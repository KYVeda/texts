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FAC5" w14:textId="52817603" w:rsidR="00412978" w:rsidRDefault="00265D88">
      <w:r>
        <w:t>1)   1.5.1.1(1)-  dE/</w:t>
      </w:r>
      <w:r>
        <w:t>3vA/</w:t>
      </w:r>
      <w:r>
        <w:t>su/</w:t>
      </w:r>
      <w:r>
        <w:t>rAH | saM~Mya+</w:t>
      </w:r>
      <w:r>
        <w:t>ttAH | A/</w:t>
      </w:r>
      <w:r>
        <w:t>sa/</w:t>
      </w:r>
      <w:r>
        <w:t>nn |</w:t>
      </w:r>
    </w:p>
    <w:p w14:paraId="5E570DE3" w14:textId="2DBF83AA" w:rsidR="00412978" w:rsidRDefault="00265D88">
      <w:r>
        <w:t>dE/</w:t>
      </w:r>
      <w:r>
        <w:t>3vA/</w:t>
      </w:r>
      <w:r>
        <w:t>su/</w:t>
      </w:r>
      <w:r>
        <w:t>rAH saM~Mya+</w:t>
      </w:r>
      <w:r>
        <w:t>ttA/</w:t>
      </w:r>
      <w:r>
        <w:t>H saM~Mya+</w:t>
      </w:r>
      <w:r>
        <w:t>ttA dE3vAsu/</w:t>
      </w:r>
      <w:r>
        <w:t>rA dE+</w:t>
      </w:r>
      <w:r>
        <w:t>3vAsu/</w:t>
      </w:r>
      <w:r>
        <w:t>rAH saM~Mya+</w:t>
      </w:r>
      <w:r>
        <w:t>ttA Asan ~nAsa/</w:t>
      </w:r>
      <w:r>
        <w:t>n th2saM~Mya+</w:t>
      </w:r>
      <w:r>
        <w:t>ttA dE3vAsu/</w:t>
      </w:r>
      <w:r>
        <w:t>rA dE+</w:t>
      </w:r>
      <w:r>
        <w:t>3vAsu/</w:t>
      </w:r>
      <w:r>
        <w:t>rAH saM~Mya+</w:t>
      </w:r>
      <w:r>
        <w:t xml:space="preserve">ttA Asann | </w:t>
      </w:r>
    </w:p>
    <w:p w14:paraId="4CBCB1C1" w14:textId="19095C2E" w:rsidR="00412978" w:rsidRDefault="00265D88">
      <w:r>
        <w:t>2)   1.5.1.1(1)-  dE/</w:t>
      </w:r>
      <w:r>
        <w:t>3vA/</w:t>
      </w:r>
      <w:r>
        <w:t>su/</w:t>
      </w:r>
      <w:r>
        <w:t>rAH |</w:t>
      </w:r>
    </w:p>
    <w:p w14:paraId="7DFC0F5A" w14:textId="3312514B" w:rsidR="00412978" w:rsidRDefault="00265D88">
      <w:r>
        <w:t>dE/</w:t>
      </w:r>
      <w:r>
        <w:t>3vA/</w:t>
      </w:r>
      <w:r>
        <w:t>su/</w:t>
      </w:r>
      <w:r>
        <w:t>rA iti+</w:t>
      </w:r>
      <w:r>
        <w:t xml:space="preserve"> dE3va - a/</w:t>
      </w:r>
      <w:r>
        <w:t>su/</w:t>
      </w:r>
      <w:r>
        <w:t xml:space="preserve">rAH | </w:t>
      </w:r>
    </w:p>
    <w:p w14:paraId="49E5F285" w14:textId="106F7F73" w:rsidR="00412978" w:rsidRDefault="00265D88">
      <w:r>
        <w:t>3)   1.5.1.1(2)-  saM~Mya+</w:t>
      </w:r>
      <w:r>
        <w:t>ttAH | A/</w:t>
      </w:r>
      <w:r>
        <w:t>sa/</w:t>
      </w:r>
      <w:r>
        <w:t>nn | tE |</w:t>
      </w:r>
    </w:p>
    <w:p w14:paraId="1595B7DA" w14:textId="0ED6D268" w:rsidR="00412978" w:rsidRDefault="00265D88">
      <w:r>
        <w:t>saM~Mya+</w:t>
      </w:r>
      <w:r>
        <w:t>ttA Asan ~nAsa/</w:t>
      </w:r>
      <w:r>
        <w:t>n th2saM~Mya+</w:t>
      </w:r>
      <w:r>
        <w:t>ttA/</w:t>
      </w:r>
      <w:r>
        <w:t>H saM~Mya+</w:t>
      </w:r>
      <w:r>
        <w:t>ttA Asa/</w:t>
      </w:r>
      <w:r>
        <w:t>n tE ta A+</w:t>
      </w:r>
      <w:r>
        <w:t>sa/</w:t>
      </w:r>
      <w:r>
        <w:t>n th2saM~Mya+</w:t>
      </w:r>
      <w:r>
        <w:t>ttA/</w:t>
      </w:r>
      <w:r>
        <w:t>H saM~Mya+</w:t>
      </w:r>
      <w:r>
        <w:t>ttA Asa/</w:t>
      </w:r>
      <w:r>
        <w:t xml:space="preserve">n tE | </w:t>
      </w:r>
    </w:p>
    <w:p w14:paraId="2BBAF060" w14:textId="180FD850" w:rsidR="00412978" w:rsidRDefault="00265D88">
      <w:r>
        <w:t>4)   1.5.1.1(2)-  saM~Mya+</w:t>
      </w:r>
      <w:r>
        <w:t>ttAH |</w:t>
      </w:r>
    </w:p>
    <w:p w14:paraId="3DA465F9" w14:textId="590E31D1" w:rsidR="00412978" w:rsidRDefault="00265D88">
      <w:r>
        <w:t>saM~Mya+</w:t>
      </w:r>
      <w:r>
        <w:t>ttA/</w:t>
      </w:r>
      <w:r>
        <w:t xml:space="preserve"> iti+</w:t>
      </w:r>
      <w:r>
        <w:t xml:space="preserve"> saM - ya/</w:t>
      </w:r>
      <w:r>
        <w:t>ttA/</w:t>
      </w:r>
      <w:r>
        <w:t xml:space="preserve">H | </w:t>
      </w:r>
    </w:p>
    <w:p w14:paraId="66E8C5CA" w14:textId="46E8659E" w:rsidR="00412978" w:rsidRDefault="00265D88">
      <w:r>
        <w:t>5)   1.5.1.1(3)-  A/</w:t>
      </w:r>
      <w:r>
        <w:t>sa/</w:t>
      </w:r>
      <w:r>
        <w:t>nn | tE | dE/</w:t>
      </w:r>
      <w:r>
        <w:t>3vAH |</w:t>
      </w:r>
    </w:p>
    <w:p w14:paraId="0AF8C967" w14:textId="0B78DD7F" w:rsidR="00412978" w:rsidRDefault="00265D88">
      <w:r>
        <w:t>A/</w:t>
      </w:r>
      <w:r>
        <w:t>sa/</w:t>
      </w:r>
      <w:r>
        <w:t>n tE ta A+</w:t>
      </w:r>
      <w:r>
        <w:t>sa</w:t>
      </w:r>
      <w:r>
        <w:t>n ~nAsa/</w:t>
      </w:r>
      <w:r>
        <w:t>n tE dE/</w:t>
      </w:r>
      <w:r>
        <w:t>3vA dE/</w:t>
      </w:r>
      <w:r>
        <w:t>3vAsta A+</w:t>
      </w:r>
      <w:r>
        <w:t>san ~nAsa/</w:t>
      </w:r>
      <w:r>
        <w:t>n tE dE/</w:t>
      </w:r>
      <w:r>
        <w:t xml:space="preserve">3vAH | </w:t>
      </w:r>
    </w:p>
    <w:p w14:paraId="055320EE" w14:textId="090992A8" w:rsidR="00412978" w:rsidRDefault="00265D88">
      <w:r>
        <w:t>6)   1.5.1.1(4)-  tE | dE/</w:t>
      </w:r>
      <w:r>
        <w:t>3vAH | vi/</w:t>
      </w:r>
      <w:r>
        <w:t>ja/</w:t>
      </w:r>
      <w:r>
        <w:t>yam |</w:t>
      </w:r>
    </w:p>
    <w:p w14:paraId="6122F9E4" w14:textId="3F5B0916" w:rsidR="00412978" w:rsidRDefault="00265D88">
      <w:r>
        <w:t>tE dE/</w:t>
      </w:r>
      <w:r>
        <w:t>3vA dE/</w:t>
      </w:r>
      <w:r>
        <w:t>3vAstE tE dE/</w:t>
      </w:r>
      <w:r>
        <w:t>3vA vi+</w:t>
      </w:r>
      <w:r>
        <w:t>ja/</w:t>
      </w:r>
      <w:r>
        <w:t>yaM ~Mvi+</w:t>
      </w:r>
      <w:r>
        <w:t>ja/</w:t>
      </w:r>
      <w:r>
        <w:t>yam dE/</w:t>
      </w:r>
      <w:r>
        <w:t>3vAstE tE dE/</w:t>
      </w:r>
      <w:r>
        <w:t>3vA vi+</w:t>
      </w:r>
      <w:r>
        <w:t>ja/</w:t>
      </w:r>
      <w:r>
        <w:t xml:space="preserve">yam | </w:t>
      </w:r>
    </w:p>
    <w:p w14:paraId="15D978D9" w14:textId="7D854321" w:rsidR="00412978" w:rsidRDefault="00265D88">
      <w:r>
        <w:t>7)   1.5.1.1(5)-  dE/</w:t>
      </w:r>
      <w:r>
        <w:t>3vAH | vi/</w:t>
      </w:r>
      <w:r>
        <w:t>ja/</w:t>
      </w:r>
      <w:r>
        <w:t>yam | u/</w:t>
      </w:r>
      <w:r>
        <w:t>pa/</w:t>
      </w:r>
      <w:r>
        <w:t>ya~nta+</w:t>
      </w:r>
      <w:r>
        <w:t>H |</w:t>
      </w:r>
    </w:p>
    <w:p w14:paraId="52FDC837" w14:textId="271E9E48" w:rsidR="00412978" w:rsidRDefault="00265D88">
      <w:r>
        <w:t>dE/</w:t>
      </w:r>
      <w:r>
        <w:t>3vA vi+</w:t>
      </w:r>
      <w:r>
        <w:t>ja/</w:t>
      </w:r>
      <w:r>
        <w:t>yaM ~Mvi+</w:t>
      </w:r>
      <w:r>
        <w:t>ja/</w:t>
      </w:r>
      <w:r>
        <w:t>yam dE/</w:t>
      </w:r>
      <w:r>
        <w:t>3vA dE/</w:t>
      </w:r>
      <w:r>
        <w:t>3vA vi+</w:t>
      </w:r>
      <w:r>
        <w:t>ja/</w:t>
      </w:r>
      <w:r>
        <w:t>ya mu+</w:t>
      </w:r>
      <w:r>
        <w:t>pa/</w:t>
      </w:r>
      <w:r>
        <w:t>ya~nta+</w:t>
      </w:r>
      <w:r>
        <w:t xml:space="preserve"> upa/</w:t>
      </w:r>
      <w:r>
        <w:t>ya~ntO+</w:t>
      </w:r>
      <w:r>
        <w:t xml:space="preserve"> vija/</w:t>
      </w:r>
      <w:r>
        <w:t>yam dE/</w:t>
      </w:r>
      <w:r>
        <w:t>3vA dE/</w:t>
      </w:r>
      <w:r>
        <w:t>3vA vi+</w:t>
      </w:r>
      <w:r>
        <w:t>ja/</w:t>
      </w:r>
      <w:r>
        <w:t>ya mu+</w:t>
      </w:r>
      <w:r>
        <w:t>pa/</w:t>
      </w:r>
      <w:r>
        <w:t>ya~nta+</w:t>
      </w:r>
      <w:r>
        <w:t xml:space="preserve">H | </w:t>
      </w:r>
    </w:p>
    <w:p w14:paraId="6CF6C656" w14:textId="27411D9B" w:rsidR="00412978" w:rsidRDefault="00265D88">
      <w:r>
        <w:t>8)   1.5.1.1(6)-  vi/</w:t>
      </w:r>
      <w:r>
        <w:t>ja/</w:t>
      </w:r>
      <w:r>
        <w:t>yam | u/</w:t>
      </w:r>
      <w:r>
        <w:t>pa/</w:t>
      </w:r>
      <w:r>
        <w:t>ya~nta+</w:t>
      </w:r>
      <w:r>
        <w:t>H | a/</w:t>
      </w:r>
      <w:r>
        <w:t>g3nau |</w:t>
      </w:r>
    </w:p>
    <w:p w14:paraId="5223C1B5" w14:textId="642D226A" w:rsidR="00412978" w:rsidRDefault="00265D88">
      <w:r>
        <w:t>vi/</w:t>
      </w:r>
      <w:r>
        <w:t>ja/</w:t>
      </w:r>
      <w:r>
        <w:t>ya mu+</w:t>
      </w:r>
      <w:r>
        <w:t>pa/</w:t>
      </w:r>
      <w:r>
        <w:t>ya~nta+</w:t>
      </w:r>
      <w:r>
        <w:t xml:space="preserve"> upa/</w:t>
      </w:r>
      <w:r>
        <w:t>ya~ntO+</w:t>
      </w:r>
      <w:r>
        <w:t xml:space="preserve"> vija/</w:t>
      </w:r>
      <w:r>
        <w:t>yaM ~Mvi+</w:t>
      </w:r>
      <w:r>
        <w:t>ja/</w:t>
      </w:r>
      <w:r>
        <w:t>ya mu+</w:t>
      </w:r>
      <w:r>
        <w:t>pa/</w:t>
      </w:r>
      <w:r>
        <w:t>ya~ntO/</w:t>
      </w:r>
      <w:r>
        <w:t xml:space="preserve"> &amp;g3nA va/</w:t>
      </w:r>
      <w:r>
        <w:t>g3nA v</w:t>
      </w:r>
      <w:r>
        <w:t>u+</w:t>
      </w:r>
      <w:r>
        <w:t>pa/</w:t>
      </w:r>
      <w:r>
        <w:t>ya~ntO+</w:t>
      </w:r>
      <w:r>
        <w:t xml:space="preserve"> vija/</w:t>
      </w:r>
      <w:r>
        <w:t>yaM ~Mvi+</w:t>
      </w:r>
      <w:r>
        <w:t>ja/</w:t>
      </w:r>
      <w:r>
        <w:t>ya mu+</w:t>
      </w:r>
      <w:r>
        <w:t>pa/</w:t>
      </w:r>
      <w:r>
        <w:t>ya~ntO/</w:t>
      </w:r>
      <w:r>
        <w:t xml:space="preserve"> &amp;g3nau | </w:t>
      </w:r>
    </w:p>
    <w:p w14:paraId="40CB2F52" w14:textId="26B56A8D" w:rsidR="00412978" w:rsidRDefault="00265D88">
      <w:r>
        <w:t>9)   1.5.1.1(6)-  vi/</w:t>
      </w:r>
      <w:r>
        <w:t>ja/</w:t>
      </w:r>
      <w:r>
        <w:t>yam |</w:t>
      </w:r>
    </w:p>
    <w:p w14:paraId="4DE32C36" w14:textId="1540495A" w:rsidR="00412978" w:rsidRDefault="00265D88">
      <w:r>
        <w:t>vi/</w:t>
      </w:r>
      <w:r>
        <w:t>ja/</w:t>
      </w:r>
      <w:r>
        <w:t>yamiti+</w:t>
      </w:r>
      <w:r>
        <w:t xml:space="preserve"> vi - ja/</w:t>
      </w:r>
      <w:r>
        <w:t xml:space="preserve">yam | </w:t>
      </w:r>
    </w:p>
    <w:p w14:paraId="1F240224" w14:textId="7693226F" w:rsidR="00412978" w:rsidRDefault="00265D88">
      <w:r>
        <w:t>10)   1.5.1.1(7)-  u/</w:t>
      </w:r>
      <w:r>
        <w:t>pa/</w:t>
      </w:r>
      <w:r>
        <w:t>ya~nta+</w:t>
      </w:r>
      <w:r>
        <w:t>H | a/</w:t>
      </w:r>
      <w:r>
        <w:t>g3nau | vA/</w:t>
      </w:r>
      <w:r>
        <w:t>mam |</w:t>
      </w:r>
    </w:p>
    <w:p w14:paraId="4372CF7B" w14:textId="275601C1" w:rsidR="00412978" w:rsidRDefault="00265D88">
      <w:r>
        <w:t>u/</w:t>
      </w:r>
      <w:r>
        <w:t>pa/</w:t>
      </w:r>
      <w:r>
        <w:t>ya~ntO/</w:t>
      </w:r>
      <w:r>
        <w:t xml:space="preserve"> &amp;g3nA va/</w:t>
      </w:r>
      <w:r>
        <w:t>g3nA vu+</w:t>
      </w:r>
      <w:r>
        <w:t>pa/</w:t>
      </w:r>
      <w:r>
        <w:t>ya~nta+</w:t>
      </w:r>
      <w:r>
        <w:t xml:space="preserve"> upa/</w:t>
      </w:r>
      <w:r>
        <w:t>ya~ntO/</w:t>
      </w:r>
      <w:r>
        <w:t xml:space="preserve"> &amp;g3nau vA/</w:t>
      </w:r>
      <w:r>
        <w:t>maM ~MvA/</w:t>
      </w:r>
      <w:r>
        <w:t>ma ma/</w:t>
      </w:r>
      <w:r>
        <w:t>g3nA vu+</w:t>
      </w:r>
      <w:r>
        <w:t>pa/</w:t>
      </w:r>
      <w:r>
        <w:t>ya~nta+</w:t>
      </w:r>
      <w:r>
        <w:t xml:space="preserve"> upa/</w:t>
      </w:r>
      <w:r>
        <w:t>ya~ntO/</w:t>
      </w:r>
      <w:r>
        <w:t xml:space="preserve"> &amp;g3nau vA/</w:t>
      </w:r>
      <w:r>
        <w:t xml:space="preserve">mam | </w:t>
      </w:r>
    </w:p>
    <w:p w14:paraId="268E8890" w14:textId="485390B0" w:rsidR="00412978" w:rsidRDefault="00265D88">
      <w:r>
        <w:t>11)   1.5.1.1(7)-  u/</w:t>
      </w:r>
      <w:r>
        <w:t>pa/</w:t>
      </w:r>
      <w:r>
        <w:t>ya~nta+</w:t>
      </w:r>
      <w:r>
        <w:t>H |</w:t>
      </w:r>
    </w:p>
    <w:p w14:paraId="4519BED9" w14:textId="63ADA7C9" w:rsidR="00412978" w:rsidRDefault="00265D88">
      <w:r>
        <w:t>u/</w:t>
      </w:r>
      <w:r>
        <w:t>pa/</w:t>
      </w:r>
      <w:r>
        <w:t>ya~nta/</w:t>
      </w:r>
      <w:r>
        <w:t xml:space="preserve"> ityu+</w:t>
      </w:r>
      <w:r>
        <w:t>pa - ya~nta+</w:t>
      </w:r>
      <w:r>
        <w:t xml:space="preserve">H | </w:t>
      </w:r>
    </w:p>
    <w:p w14:paraId="07BB7010" w14:textId="6D98A56F" w:rsidR="00412978" w:rsidRDefault="00265D88">
      <w:r>
        <w:lastRenderedPageBreak/>
        <w:t>12)   1.5.1.1(8)-  a/</w:t>
      </w:r>
      <w:r>
        <w:t>g3nau | vA/</w:t>
      </w:r>
      <w:r>
        <w:t>mam | vasu+</w:t>
      </w:r>
      <w:r>
        <w:t xml:space="preserve"> |</w:t>
      </w:r>
    </w:p>
    <w:p w14:paraId="3CC6D880" w14:textId="7D3C83EB" w:rsidR="00412978" w:rsidRDefault="00265D88">
      <w:r>
        <w:t>a/</w:t>
      </w:r>
      <w:r>
        <w:t>g3nau vA/</w:t>
      </w:r>
      <w:r>
        <w:t>maM ~MvA/</w:t>
      </w:r>
      <w:r>
        <w:t>ma ma/</w:t>
      </w:r>
      <w:r>
        <w:t>g3nA va/</w:t>
      </w:r>
      <w:r>
        <w:t>g3nau vA/</w:t>
      </w:r>
      <w:r>
        <w:t>maM ~Mvasu/</w:t>
      </w:r>
      <w:r>
        <w:t xml:space="preserve"> vasu+</w:t>
      </w:r>
      <w:r>
        <w:t xml:space="preserve"> vA/</w:t>
      </w:r>
      <w:r>
        <w:t>ma ma/</w:t>
      </w:r>
      <w:r>
        <w:t>g3nA va/</w:t>
      </w:r>
      <w:r>
        <w:t>g3nau vA/</w:t>
      </w:r>
      <w:r>
        <w:t>maM ~Mvasu+</w:t>
      </w:r>
      <w:r>
        <w:t xml:space="preserve"> |</w:t>
      </w:r>
      <w:r>
        <w:t xml:space="preserve"> </w:t>
      </w:r>
    </w:p>
    <w:p w14:paraId="336C734D" w14:textId="5EDD4AC0" w:rsidR="00412978" w:rsidRDefault="00265D88">
      <w:r>
        <w:t>13)   1.5.1.1(9)-  vA/</w:t>
      </w:r>
      <w:r>
        <w:t>mam | vasu+</w:t>
      </w:r>
      <w:r>
        <w:t xml:space="preserve"> | sam |</w:t>
      </w:r>
    </w:p>
    <w:p w14:paraId="629031C7" w14:textId="6F894E38" w:rsidR="00412978" w:rsidRDefault="00265D88">
      <w:r>
        <w:t>vA/</w:t>
      </w:r>
      <w:r>
        <w:t>maM ~Mvasu/</w:t>
      </w:r>
      <w:r>
        <w:t xml:space="preserve"> vasu+</w:t>
      </w:r>
      <w:r>
        <w:t xml:space="preserve"> vA/</w:t>
      </w:r>
      <w:r>
        <w:t>maM ~MvA/</w:t>
      </w:r>
      <w:r>
        <w:t>maM ~Mvasu/</w:t>
      </w:r>
      <w:r>
        <w:t xml:space="preserve"> sa(gm) saM ~Mvasu+</w:t>
      </w:r>
      <w:r>
        <w:t xml:space="preserve"> vA/</w:t>
      </w:r>
      <w:r>
        <w:t>maM ~MvA/</w:t>
      </w:r>
      <w:r>
        <w:t>maM ~Mvasu/</w:t>
      </w:r>
      <w:r>
        <w:t xml:space="preserve"> sam | </w:t>
      </w:r>
    </w:p>
    <w:p w14:paraId="50D29335" w14:textId="41C482F3" w:rsidR="00412978" w:rsidRDefault="00265D88">
      <w:r>
        <w:t>14)   1.5.1.1(10)-  vasu+</w:t>
      </w:r>
      <w:r>
        <w:t xml:space="preserve"> | sam | ~ni | (G4S1.5-1)</w:t>
      </w:r>
    </w:p>
    <w:p w14:paraId="39663205" w14:textId="29235579" w:rsidR="00412978" w:rsidRDefault="00265D88">
      <w:r>
        <w:t>vasu/</w:t>
      </w:r>
      <w:r>
        <w:t xml:space="preserve"> sa(gm) saM ~Mvasu/</w:t>
      </w:r>
      <w:r>
        <w:t xml:space="preserve"> vasu/</w:t>
      </w:r>
      <w:r>
        <w:t xml:space="preserve"> sanni ~ni saM ~Mvasu/</w:t>
      </w:r>
      <w:r>
        <w:t xml:space="preserve"> vasu/</w:t>
      </w:r>
      <w:r>
        <w:t xml:space="preserve"> sanni |</w:t>
      </w:r>
      <w:r>
        <w:t xml:space="preserve"> </w:t>
      </w:r>
    </w:p>
    <w:p w14:paraId="2099B486" w14:textId="665CE773" w:rsidR="00412978" w:rsidRDefault="00265D88">
      <w:r>
        <w:t>15)   1.5.1.1(11)-  sam | ~ni | a/</w:t>
      </w:r>
      <w:r>
        <w:t>da/</w:t>
      </w:r>
      <w:r>
        <w:t>3dha/</w:t>
      </w:r>
      <w:r>
        <w:t>4ta/</w:t>
      </w:r>
      <w:r>
        <w:t xml:space="preserve"> | (G4S1.5-1)</w:t>
      </w:r>
    </w:p>
    <w:p w14:paraId="43AF2FD4" w14:textId="2319D0B7" w:rsidR="00412978" w:rsidRDefault="00265D88">
      <w:r>
        <w:t>sam ~ni ~ni sa(gm) sam ~nya+</w:t>
      </w:r>
      <w:r>
        <w:t>da3dha4tAda3dha4ta/</w:t>
      </w:r>
      <w:r>
        <w:t xml:space="preserve"> ~ni sa(gm) sam ~nya+</w:t>
      </w:r>
      <w:r>
        <w:t xml:space="preserve">da3dha4ta | </w:t>
      </w:r>
    </w:p>
    <w:p w14:paraId="32CAA5DE" w14:textId="1F3671DA" w:rsidR="00412978" w:rsidRDefault="00265D88">
      <w:r>
        <w:t>16)   1.5.1.1(12)-  ~ni | a/</w:t>
      </w:r>
      <w:r>
        <w:t>da/</w:t>
      </w:r>
      <w:r>
        <w:t>3dha/</w:t>
      </w:r>
      <w:r>
        <w:t>4ta/</w:t>
      </w:r>
      <w:r>
        <w:t xml:space="preserve"> | i/</w:t>
      </w:r>
      <w:r>
        <w:t>da3m | (G4S1.5-1)</w:t>
      </w:r>
    </w:p>
    <w:p w14:paraId="234A04ED" w14:textId="714B1F30" w:rsidR="00412978" w:rsidRDefault="00265D88">
      <w:r>
        <w:t>~nya+</w:t>
      </w:r>
      <w:r>
        <w:t>da3dha4tAda3dha4ta/</w:t>
      </w:r>
      <w:r>
        <w:t xml:space="preserve"> ~ni ~nya+</w:t>
      </w:r>
      <w:r>
        <w:t>da3dha4tE/</w:t>
      </w:r>
      <w:r>
        <w:t xml:space="preserve"> da3 mi/</w:t>
      </w:r>
      <w:r>
        <w:t>da3 ma+</w:t>
      </w:r>
      <w:r>
        <w:t>da3dha4ta/</w:t>
      </w:r>
      <w:r>
        <w:t xml:space="preserve"> ~ni ~nya+</w:t>
      </w:r>
      <w:r>
        <w:t>da3dha4tE/</w:t>
      </w:r>
      <w:r>
        <w:t xml:space="preserve"> da3m | </w:t>
      </w:r>
    </w:p>
    <w:p w14:paraId="69ABB251" w14:textId="6C145859" w:rsidR="00412978" w:rsidRDefault="00265D88">
      <w:r>
        <w:t>17)   1.5.1.1(13)-  a/</w:t>
      </w:r>
      <w:r>
        <w:t>da/</w:t>
      </w:r>
      <w:r>
        <w:t>3dha/</w:t>
      </w:r>
      <w:r>
        <w:t>4ta/</w:t>
      </w:r>
      <w:r>
        <w:t xml:space="preserve"> | i/</w:t>
      </w:r>
      <w:r>
        <w:t>da3m | u/</w:t>
      </w:r>
      <w:r>
        <w:t xml:space="preserve"> | (G4S1.5-1)</w:t>
      </w:r>
    </w:p>
    <w:p w14:paraId="7AE4AC6E" w14:textId="491D08CD" w:rsidR="00412978" w:rsidRDefault="00265D88">
      <w:r>
        <w:t>a/</w:t>
      </w:r>
      <w:r>
        <w:t>da/</w:t>
      </w:r>
      <w:r>
        <w:t>3dha/</w:t>
      </w:r>
      <w:r>
        <w:t>4tE/</w:t>
      </w:r>
      <w:r>
        <w:t xml:space="preserve"> da3 mi/</w:t>
      </w:r>
      <w:r>
        <w:t>da3 ma+</w:t>
      </w:r>
      <w:r>
        <w:t>da3dha4tAda3dha4tE/</w:t>
      </w:r>
      <w:r>
        <w:t xml:space="preserve"> da3 mu+</w:t>
      </w:r>
      <w:r>
        <w:t xml:space="preserve"> vu vi/</w:t>
      </w:r>
      <w:r>
        <w:t>da3 ma+</w:t>
      </w:r>
      <w:r>
        <w:t>da3dha4tAda3dha4tE/</w:t>
      </w:r>
      <w:r>
        <w:t xml:space="preserve"> da3 mu+</w:t>
      </w:r>
      <w:r>
        <w:t xml:space="preserve"> | </w:t>
      </w:r>
    </w:p>
    <w:p w14:paraId="31B80474" w14:textId="428898A4" w:rsidR="00412978" w:rsidRDefault="00265D88">
      <w:r>
        <w:t>18)   1.5.1.1(14)-  i/</w:t>
      </w:r>
      <w:r>
        <w:t>da3m | u/</w:t>
      </w:r>
      <w:r>
        <w:t xml:space="preserve"> | ~na/</w:t>
      </w:r>
      <w:r>
        <w:t>H | (G4S1.5-1)</w:t>
      </w:r>
    </w:p>
    <w:p w14:paraId="7B8F9FCB" w14:textId="1166846A" w:rsidR="00412978" w:rsidRDefault="00265D88">
      <w:r>
        <w:t>i/</w:t>
      </w:r>
      <w:r>
        <w:t>da3 mu+</w:t>
      </w:r>
      <w:r>
        <w:t xml:space="preserve"> vu vi/</w:t>
      </w:r>
      <w:r>
        <w:t>da3 mi/</w:t>
      </w:r>
      <w:r>
        <w:t>da3 mu+</w:t>
      </w:r>
      <w:r>
        <w:t xml:space="preserve"> ~nO ~na u vi/</w:t>
      </w:r>
      <w:r>
        <w:t>da3 mi/</w:t>
      </w:r>
      <w:r>
        <w:t>da3 mu+</w:t>
      </w:r>
      <w:r>
        <w:t xml:space="preserve"> ~naH | </w:t>
      </w:r>
    </w:p>
    <w:p w14:paraId="4FF21DCA" w14:textId="54AD9661" w:rsidR="00412978" w:rsidRDefault="00265D88">
      <w:r>
        <w:t>19)   1.5.1.1(15)-  u/</w:t>
      </w:r>
      <w:r>
        <w:t xml:space="preserve"> | ~na/</w:t>
      </w:r>
      <w:r>
        <w:t>H | Ba/</w:t>
      </w:r>
      <w:r>
        <w:t>4vi/</w:t>
      </w:r>
      <w:r>
        <w:t>Shya/</w:t>
      </w:r>
      <w:r>
        <w:t>ti/</w:t>
      </w:r>
      <w:r>
        <w:t xml:space="preserve"> | (G4S1.5-1)</w:t>
      </w:r>
    </w:p>
    <w:p w14:paraId="166DAFB8" w14:textId="41283F1F" w:rsidR="00412978" w:rsidRDefault="00265D88">
      <w:r>
        <w:t>u/</w:t>
      </w:r>
      <w:r>
        <w:t xml:space="preserve"> ~nO/</w:t>
      </w:r>
      <w:r>
        <w:t xml:space="preserve"> ~na/</w:t>
      </w:r>
      <w:r>
        <w:t xml:space="preserve"> u/</w:t>
      </w:r>
      <w:r>
        <w:t xml:space="preserve"> vu/</w:t>
      </w:r>
      <w:r>
        <w:t xml:space="preserve"> ~nO/</w:t>
      </w:r>
      <w:r>
        <w:t xml:space="preserve"> Ba/</w:t>
      </w:r>
      <w:r>
        <w:t>4vi/</w:t>
      </w:r>
      <w:r>
        <w:t>Shya/</w:t>
      </w:r>
      <w:r>
        <w:t>ti/</w:t>
      </w:r>
      <w:r>
        <w:t xml:space="preserve"> Ba/</w:t>
      </w:r>
      <w:r>
        <w:t>4vi/</w:t>
      </w:r>
      <w:r>
        <w:t>Shya/</w:t>
      </w:r>
      <w:r>
        <w:t>ti/</w:t>
      </w:r>
      <w:r>
        <w:t xml:space="preserve"> ~na/</w:t>
      </w:r>
      <w:r>
        <w:t xml:space="preserve"> u/</w:t>
      </w:r>
      <w:r>
        <w:t xml:space="preserve"> vu/</w:t>
      </w:r>
      <w:r>
        <w:t xml:space="preserve"> </w:t>
      </w:r>
      <w:r>
        <w:t>~nO/</w:t>
      </w:r>
      <w:r>
        <w:t xml:space="preserve"> Ba/</w:t>
      </w:r>
      <w:r>
        <w:t>4vi/</w:t>
      </w:r>
      <w:r>
        <w:t>Shya/</w:t>
      </w:r>
      <w:r>
        <w:t>ti/</w:t>
      </w:r>
      <w:r>
        <w:t xml:space="preserve"> | </w:t>
      </w:r>
    </w:p>
    <w:p w14:paraId="08FAD773" w14:textId="08E64BBD" w:rsidR="00412978" w:rsidRDefault="00265D88">
      <w:r>
        <w:t>20)   1.5.1.1(16)-  ~na/</w:t>
      </w:r>
      <w:r>
        <w:t>H | Ba/</w:t>
      </w:r>
      <w:r>
        <w:t>4vi/</w:t>
      </w:r>
      <w:r>
        <w:t>Shya/</w:t>
      </w:r>
      <w:r>
        <w:t>ti/</w:t>
      </w:r>
      <w:r>
        <w:t xml:space="preserve"> | yadi+</w:t>
      </w:r>
      <w:r>
        <w:t>3 | (G4S1.5-1)</w:t>
      </w:r>
    </w:p>
    <w:p w14:paraId="1A2813B2" w14:textId="214008D3" w:rsidR="00412978" w:rsidRDefault="00265D88">
      <w:r>
        <w:t>~nO/</w:t>
      </w:r>
      <w:r>
        <w:t xml:space="preserve"> Ba/</w:t>
      </w:r>
      <w:r>
        <w:t>4vi/</w:t>
      </w:r>
      <w:r>
        <w:t>Shya/</w:t>
      </w:r>
      <w:r>
        <w:t>ti/</w:t>
      </w:r>
      <w:r>
        <w:t xml:space="preserve"> Ba/</w:t>
      </w:r>
      <w:r>
        <w:t>4vi/</w:t>
      </w:r>
      <w:r>
        <w:t>Shya/</w:t>
      </w:r>
      <w:r>
        <w:t>ti/</w:t>
      </w:r>
      <w:r>
        <w:t xml:space="preserve"> ~nO/</w:t>
      </w:r>
      <w:r>
        <w:t xml:space="preserve"> ~nO/</w:t>
      </w:r>
      <w:r>
        <w:t xml:space="preserve"> Ba/</w:t>
      </w:r>
      <w:r>
        <w:t>4vi/</w:t>
      </w:r>
      <w:r>
        <w:t>Shya/</w:t>
      </w:r>
      <w:r>
        <w:t>ti/</w:t>
      </w:r>
      <w:r>
        <w:t xml:space="preserve"> yadi/</w:t>
      </w:r>
      <w:r>
        <w:t>3 yadi+</w:t>
      </w:r>
      <w:r>
        <w:t>3 Ba4viShyati ~nO ~nO Ba4viShyati/</w:t>
      </w:r>
      <w:r>
        <w:t xml:space="preserve"> yadi+</w:t>
      </w:r>
      <w:r>
        <w:t xml:space="preserve">3 | </w:t>
      </w:r>
    </w:p>
    <w:p w14:paraId="0E8860FE" w14:textId="6B45EA77" w:rsidR="00412978" w:rsidRDefault="00265D88">
      <w:r>
        <w:t>21)   1.5.1.1(17)-  Ba/</w:t>
      </w:r>
      <w:r>
        <w:t>4vi/</w:t>
      </w:r>
      <w:r>
        <w:t>Shya/</w:t>
      </w:r>
      <w:r>
        <w:t>ti/</w:t>
      </w:r>
      <w:r>
        <w:t xml:space="preserve"> | yadi+</w:t>
      </w:r>
      <w:r>
        <w:t>3 |</w:t>
      </w:r>
      <w:r>
        <w:t xml:space="preserve"> ~naH | (G4S1.5-1)</w:t>
      </w:r>
    </w:p>
    <w:p w14:paraId="20FDB522" w14:textId="16979625" w:rsidR="00412978" w:rsidRDefault="00265D88">
      <w:r>
        <w:t>Ba/</w:t>
      </w:r>
      <w:r>
        <w:t>4vi/</w:t>
      </w:r>
      <w:r>
        <w:t>Shya/</w:t>
      </w:r>
      <w:r>
        <w:t>ti/</w:t>
      </w:r>
      <w:r>
        <w:t xml:space="preserve"> yadi/</w:t>
      </w:r>
      <w:r>
        <w:t>3 yadi+</w:t>
      </w:r>
      <w:r>
        <w:t>3 Ba4viShyati Ba4viShyati/</w:t>
      </w:r>
      <w:r>
        <w:t xml:space="preserve"> yadi/</w:t>
      </w:r>
      <w:r>
        <w:t>3 ~nO ~nO yadi+</w:t>
      </w:r>
      <w:r>
        <w:t>3 Ba4viShyati Ba4viShyati/</w:t>
      </w:r>
      <w:r>
        <w:t xml:space="preserve"> yadi/</w:t>
      </w:r>
      <w:r>
        <w:t xml:space="preserve">3 ~naH | </w:t>
      </w:r>
    </w:p>
    <w:p w14:paraId="401AB06B" w14:textId="7DB94035" w:rsidR="00412978" w:rsidRDefault="00265D88">
      <w:r>
        <w:t>22)   1.5.1.1(18)-  yadi+</w:t>
      </w:r>
      <w:r>
        <w:t>3 | ~naH | jE/</w:t>
      </w:r>
      <w:r>
        <w:t>Shya~nti+</w:t>
      </w:r>
      <w:r>
        <w:t xml:space="preserve"> | (G4S1.5-1)</w:t>
      </w:r>
    </w:p>
    <w:p w14:paraId="5AEED542" w14:textId="46A58CD0" w:rsidR="00412978" w:rsidRDefault="00265D88">
      <w:r>
        <w:lastRenderedPageBreak/>
        <w:t>yadi/</w:t>
      </w:r>
      <w:r>
        <w:t>3 ~nO ~nO yadi/</w:t>
      </w:r>
      <w:r>
        <w:t>3 yadi/</w:t>
      </w:r>
      <w:r>
        <w:t>3 ~nO jE/</w:t>
      </w:r>
      <w:r>
        <w:t>Shya~nti+</w:t>
      </w:r>
      <w:r>
        <w:t xml:space="preserve"> jE/</w:t>
      </w:r>
      <w:r>
        <w:t>Shya~nti/</w:t>
      </w:r>
      <w:r>
        <w:t xml:space="preserve"> ~nO yadi/</w:t>
      </w:r>
      <w:r>
        <w:t>3 yadi/</w:t>
      </w:r>
      <w:r>
        <w:t>3 ~nO jE/</w:t>
      </w:r>
      <w:r>
        <w:t>Shya~nti+</w:t>
      </w:r>
      <w:r>
        <w:t xml:space="preserve"> | </w:t>
      </w:r>
    </w:p>
    <w:p w14:paraId="17781D65" w14:textId="2E5AA862" w:rsidR="00412978" w:rsidRDefault="00265D88">
      <w:r>
        <w:t>23)   1.5.1.1(19)-  ~naH | jE/</w:t>
      </w:r>
      <w:r>
        <w:t>Shya~nti+</w:t>
      </w:r>
      <w:r>
        <w:t xml:space="preserve"> | iti+</w:t>
      </w:r>
      <w:r>
        <w:t xml:space="preserve"> |</w:t>
      </w:r>
    </w:p>
    <w:p w14:paraId="760C6C0D" w14:textId="00D7C2BE" w:rsidR="00412978" w:rsidRDefault="00265D88">
      <w:r>
        <w:t>~nO jE/</w:t>
      </w:r>
      <w:r>
        <w:t>Shya~nti+</w:t>
      </w:r>
      <w:r>
        <w:t xml:space="preserve"> jE/</w:t>
      </w:r>
      <w:r>
        <w:t>Shya~nti/</w:t>
      </w:r>
      <w:r>
        <w:t xml:space="preserve"> ~nO ~nO jE/</w:t>
      </w:r>
      <w:r>
        <w:t>Shya~ntItIti+</w:t>
      </w:r>
      <w:r>
        <w:t xml:space="preserve"> jE/</w:t>
      </w:r>
      <w:r>
        <w:t>Shya~nti/</w:t>
      </w:r>
      <w:r>
        <w:t xml:space="preserve"> ~nO ~nO jE/</w:t>
      </w:r>
      <w:r>
        <w:t>Shya~ntIti+</w:t>
      </w:r>
      <w:r>
        <w:t xml:space="preserve"> | </w:t>
      </w:r>
    </w:p>
    <w:p w14:paraId="559A300C" w14:textId="1A0BD1CF" w:rsidR="00412978" w:rsidRDefault="00265D88">
      <w:r>
        <w:t>24)   1.5.1.1(20)-  jE/</w:t>
      </w:r>
      <w:r>
        <w:t>Shya~nti+</w:t>
      </w:r>
      <w:r>
        <w:t xml:space="preserve"> | iti+</w:t>
      </w:r>
      <w:r>
        <w:t xml:space="preserve"> | tat |</w:t>
      </w:r>
    </w:p>
    <w:p w14:paraId="173229FB" w14:textId="6313A2AD" w:rsidR="00412978" w:rsidRDefault="00265D88">
      <w:r>
        <w:t>jE/</w:t>
      </w:r>
      <w:r>
        <w:t>Shya~ntItIti+</w:t>
      </w:r>
      <w:r>
        <w:t xml:space="preserve"> jE/</w:t>
      </w:r>
      <w:r>
        <w:t>Shya~n</w:t>
      </w:r>
      <w:r>
        <w:t>ti+</w:t>
      </w:r>
      <w:r>
        <w:t xml:space="preserve"> jE/</w:t>
      </w:r>
      <w:r>
        <w:t>Shya~ntIti/</w:t>
      </w:r>
      <w:r>
        <w:t xml:space="preserve"> tat tadi3ti+</w:t>
      </w:r>
      <w:r>
        <w:t xml:space="preserve"> jE/</w:t>
      </w:r>
      <w:r>
        <w:t>Shya~nti+</w:t>
      </w:r>
      <w:r>
        <w:t xml:space="preserve"> jE/</w:t>
      </w:r>
      <w:r>
        <w:t>Shya~ntIti/</w:t>
      </w:r>
      <w:r>
        <w:t xml:space="preserve"> tat | </w:t>
      </w:r>
    </w:p>
    <w:p w14:paraId="7A81520E" w14:textId="64C72204" w:rsidR="00412978" w:rsidRDefault="00265D88">
      <w:r>
        <w:t>25)   1.5.1.1(21)-  iti+</w:t>
      </w:r>
      <w:r>
        <w:t xml:space="preserve"> | tat | a/</w:t>
      </w:r>
      <w:r>
        <w:t>g3niH |</w:t>
      </w:r>
    </w:p>
    <w:p w14:paraId="4E35D50D" w14:textId="3ABCEFF5" w:rsidR="00412978" w:rsidRDefault="00265D88">
      <w:r>
        <w:t>iti/</w:t>
      </w:r>
      <w:r>
        <w:t xml:space="preserve"> tat tadi3tIti/</w:t>
      </w:r>
      <w:r>
        <w:t xml:space="preserve"> tada/</w:t>
      </w:r>
      <w:r>
        <w:t>3g3ni ra/</w:t>
      </w:r>
      <w:r>
        <w:t>g3nistadi3tIti/</w:t>
      </w:r>
      <w:r>
        <w:t xml:space="preserve"> tada/</w:t>
      </w:r>
      <w:r>
        <w:t xml:space="preserve">3g3niH | </w:t>
      </w:r>
    </w:p>
    <w:p w14:paraId="023B3835" w14:textId="422594FB" w:rsidR="00412978" w:rsidRDefault="00265D88">
      <w:r>
        <w:t>26)   1.5.1.1(22)-  tat | a/</w:t>
      </w:r>
      <w:r>
        <w:t>g3niH | ~ni |</w:t>
      </w:r>
    </w:p>
    <w:p w14:paraId="34E7EC9F" w14:textId="732140A8" w:rsidR="00412978" w:rsidRDefault="00265D88">
      <w:r>
        <w:t>tada/</w:t>
      </w:r>
      <w:r>
        <w:t>3g3ni ra/</w:t>
      </w:r>
      <w:r>
        <w:t>g3nistat tada/</w:t>
      </w:r>
      <w:r>
        <w:t>3g3nir ~ni ~nya+</w:t>
      </w:r>
      <w:r>
        <w:t>g3nistat tada/</w:t>
      </w:r>
      <w:r>
        <w:t xml:space="preserve">3g3nir ~ni | </w:t>
      </w:r>
    </w:p>
    <w:p w14:paraId="406D5F6A" w14:textId="6676D39E" w:rsidR="00412978" w:rsidRDefault="00265D88">
      <w:r>
        <w:t>27)   1.5.1.1(23)-  a/</w:t>
      </w:r>
      <w:r>
        <w:t>g3niH | ~ni | a/</w:t>
      </w:r>
      <w:r>
        <w:t>kA/</w:t>
      </w:r>
      <w:r>
        <w:t>ma/</w:t>
      </w:r>
      <w:r>
        <w:t>ya/</w:t>
      </w:r>
      <w:r>
        <w:t>ta/</w:t>
      </w:r>
      <w:r>
        <w:t xml:space="preserve"> |</w:t>
      </w:r>
    </w:p>
    <w:p w14:paraId="3EF23335" w14:textId="7F0CF5A7" w:rsidR="00412978" w:rsidRDefault="00265D88">
      <w:r>
        <w:t>a/</w:t>
      </w:r>
      <w:r>
        <w:t>g3nir ~ni ~nya+</w:t>
      </w:r>
      <w:r>
        <w:t>g3ni ra/</w:t>
      </w:r>
      <w:r>
        <w:t>g3nir ~nya+</w:t>
      </w:r>
      <w:r>
        <w:t>kAmayatAkAmayata/</w:t>
      </w:r>
      <w:r>
        <w:t xml:space="preserve"> ~nya+</w:t>
      </w:r>
      <w:r>
        <w:t>g3ni ra/</w:t>
      </w:r>
      <w:r>
        <w:t>g3nir ~nya+</w:t>
      </w:r>
      <w:r>
        <w:t xml:space="preserve">kAmayata | </w:t>
      </w:r>
    </w:p>
    <w:p w14:paraId="6CA35FF4" w14:textId="39770D31" w:rsidR="00412978" w:rsidRDefault="00265D88">
      <w:r>
        <w:t>28)   1.5.1.1(24)-  ~ni | a/</w:t>
      </w:r>
      <w:r>
        <w:t>kA/</w:t>
      </w:r>
      <w:r>
        <w:t>ma/</w:t>
      </w:r>
      <w:r>
        <w:t>ya/</w:t>
      </w:r>
      <w:r>
        <w:t>ta/</w:t>
      </w:r>
      <w:r>
        <w:t xml:space="preserve"> </w:t>
      </w:r>
      <w:r>
        <w:t>| tEna+</w:t>
      </w:r>
      <w:r>
        <w:t xml:space="preserve"> |</w:t>
      </w:r>
    </w:p>
    <w:p w14:paraId="52A4FC77" w14:textId="5AF2036A" w:rsidR="00412978" w:rsidRDefault="00265D88">
      <w:r>
        <w:t>~nya+</w:t>
      </w:r>
      <w:r>
        <w:t>kAmayatAkAmayata/</w:t>
      </w:r>
      <w:r>
        <w:t xml:space="preserve"> ~ni ~nya+</w:t>
      </w:r>
      <w:r>
        <w:t>kAmayata/</w:t>
      </w:r>
      <w:r>
        <w:t xml:space="preserve"> tEna/</w:t>
      </w:r>
      <w:r>
        <w:t xml:space="preserve"> tEnA+</w:t>
      </w:r>
      <w:r>
        <w:t>kAmayata/</w:t>
      </w:r>
      <w:r>
        <w:t xml:space="preserve"> ~ni ~nya+</w:t>
      </w:r>
      <w:r>
        <w:t>kAmayata/</w:t>
      </w:r>
      <w:r>
        <w:t xml:space="preserve"> tEna+</w:t>
      </w:r>
      <w:r>
        <w:t xml:space="preserve"> | </w:t>
      </w:r>
    </w:p>
    <w:p w14:paraId="1E763F91" w14:textId="5D4E5691" w:rsidR="00412978" w:rsidRDefault="00265D88">
      <w:r>
        <w:t>29)   1.5.1.1(25)-  a/</w:t>
      </w:r>
      <w:r>
        <w:t>kA/</w:t>
      </w:r>
      <w:r>
        <w:t>ma/</w:t>
      </w:r>
      <w:r>
        <w:t>ya/</w:t>
      </w:r>
      <w:r>
        <w:t>ta/</w:t>
      </w:r>
      <w:r>
        <w:t xml:space="preserve"> | tEna+</w:t>
      </w:r>
      <w:r>
        <w:t xml:space="preserve"> | apa+</w:t>
      </w:r>
      <w:r>
        <w:t xml:space="preserve"> |</w:t>
      </w:r>
    </w:p>
    <w:p w14:paraId="39716B74" w14:textId="7F1C285C" w:rsidR="00412978" w:rsidRDefault="00265D88">
      <w:r>
        <w:t>a/</w:t>
      </w:r>
      <w:r>
        <w:t>kA/</w:t>
      </w:r>
      <w:r>
        <w:t>ma/</w:t>
      </w:r>
      <w:r>
        <w:t>ya/</w:t>
      </w:r>
      <w:r>
        <w:t>ta/</w:t>
      </w:r>
      <w:r>
        <w:t xml:space="preserve"> tEna/</w:t>
      </w:r>
      <w:r>
        <w:t xml:space="preserve"> tEnA+</w:t>
      </w:r>
      <w:r>
        <w:t>kAmayatAkAmayata/</w:t>
      </w:r>
      <w:r>
        <w:t xml:space="preserve"> tEnApApa/</w:t>
      </w:r>
      <w:r>
        <w:t xml:space="preserve"> tEnA+</w:t>
      </w:r>
      <w:r>
        <w:t>kAmayatAkAmayata/</w:t>
      </w:r>
      <w:r>
        <w:t xml:space="preserve"> tEnApa+</w:t>
      </w:r>
      <w:r>
        <w:t xml:space="preserve"> | </w:t>
      </w:r>
    </w:p>
    <w:p w14:paraId="4F340972" w14:textId="2B3C90FB" w:rsidR="00412978" w:rsidRDefault="00265D88">
      <w:r>
        <w:t xml:space="preserve">30)   </w:t>
      </w:r>
      <w:r>
        <w:t>1.5.1.1(26)-  tEna+</w:t>
      </w:r>
      <w:r>
        <w:t xml:space="preserve"> | apa+</w:t>
      </w:r>
      <w:r>
        <w:t xml:space="preserve"> | a/</w:t>
      </w:r>
      <w:r>
        <w:t>krA/</w:t>
      </w:r>
      <w:r>
        <w:t>ma/</w:t>
      </w:r>
      <w:r>
        <w:t>t |</w:t>
      </w:r>
    </w:p>
    <w:p w14:paraId="1A5B3F1F" w14:textId="44ED3F9B" w:rsidR="00412978" w:rsidRDefault="00265D88">
      <w:r>
        <w:t>tEnApApa/</w:t>
      </w:r>
      <w:r>
        <w:t xml:space="preserve"> tEna/</w:t>
      </w:r>
      <w:r>
        <w:t xml:space="preserve"> tEnApA%</w:t>
      </w:r>
      <w:r>
        <w:t>krAma da3krAma/</w:t>
      </w:r>
      <w:r>
        <w:t>da3pa/</w:t>
      </w:r>
      <w:r>
        <w:t xml:space="preserve"> tEna/</w:t>
      </w:r>
      <w:r>
        <w:t xml:space="preserve"> tEnApA%</w:t>
      </w:r>
      <w:r>
        <w:t xml:space="preserve">krAmat | </w:t>
      </w:r>
    </w:p>
    <w:p w14:paraId="39914089" w14:textId="11ED0E3C" w:rsidR="00412978" w:rsidRDefault="00265D88">
      <w:r>
        <w:t>31)   1.5.1.1(27)-  apa+</w:t>
      </w:r>
      <w:r>
        <w:t xml:space="preserve"> | a/</w:t>
      </w:r>
      <w:r>
        <w:t>krA/</w:t>
      </w:r>
      <w:r>
        <w:t>ma/</w:t>
      </w:r>
      <w:r>
        <w:t>t | tat |</w:t>
      </w:r>
    </w:p>
    <w:p w14:paraId="14658B0F" w14:textId="5A2816E5" w:rsidR="00412978" w:rsidRDefault="00265D88">
      <w:r>
        <w:t>apA%</w:t>
      </w:r>
      <w:r>
        <w:t>krAma da3krAma/</w:t>
      </w:r>
      <w:r>
        <w:t xml:space="preserve"> da3pApA%</w:t>
      </w:r>
      <w:r>
        <w:t>krAma/</w:t>
      </w:r>
      <w:r>
        <w:t>t tat tada+</w:t>
      </w:r>
      <w:r>
        <w:t>3krAma/</w:t>
      </w:r>
      <w:r>
        <w:t xml:space="preserve"> da3pApA%</w:t>
      </w:r>
      <w:r>
        <w:t>krAma/</w:t>
      </w:r>
      <w:r>
        <w:t xml:space="preserve">t tat | </w:t>
      </w:r>
    </w:p>
    <w:p w14:paraId="16947646" w14:textId="753E6518" w:rsidR="00412978" w:rsidRDefault="00265D88">
      <w:r>
        <w:t>32)   1.5.1.1(28)-  a/</w:t>
      </w:r>
      <w:r>
        <w:t>kr</w:t>
      </w:r>
      <w:r>
        <w:t>A/</w:t>
      </w:r>
      <w:r>
        <w:t>ma/</w:t>
      </w:r>
      <w:r>
        <w:t>t | tat | dE/</w:t>
      </w:r>
      <w:r>
        <w:t>3vAH |</w:t>
      </w:r>
    </w:p>
    <w:p w14:paraId="588A1B44" w14:textId="2E01E9AB" w:rsidR="00412978" w:rsidRDefault="00265D88">
      <w:r>
        <w:t>a/</w:t>
      </w:r>
      <w:r>
        <w:t>krA/</w:t>
      </w:r>
      <w:r>
        <w:t>ma/</w:t>
      </w:r>
      <w:r>
        <w:t>t tat tada+</w:t>
      </w:r>
      <w:r>
        <w:t>3krAma da3krAma/</w:t>
      </w:r>
      <w:r>
        <w:t>t tad3 dE/</w:t>
      </w:r>
      <w:r>
        <w:t>3vA dE/</w:t>
      </w:r>
      <w:r>
        <w:t>3vAsta da+</w:t>
      </w:r>
      <w:r>
        <w:t>3krAma da3krAma/</w:t>
      </w:r>
      <w:r>
        <w:t>t tad3 dE/</w:t>
      </w:r>
      <w:r>
        <w:t xml:space="preserve">3vAH | </w:t>
      </w:r>
    </w:p>
    <w:p w14:paraId="4544F69D" w14:textId="0928C8C6" w:rsidR="00412978" w:rsidRDefault="00265D88">
      <w:r>
        <w:t>33)   1.5.1.1(29)-  tat | dE/</w:t>
      </w:r>
      <w:r>
        <w:t>3vAH | vi/</w:t>
      </w:r>
      <w:r>
        <w:t>jitya+</w:t>
      </w:r>
      <w:r>
        <w:t xml:space="preserve"> |</w:t>
      </w:r>
    </w:p>
    <w:p w14:paraId="01B5C8FE" w14:textId="19087059" w:rsidR="00412978" w:rsidRDefault="00265D88">
      <w:r>
        <w:lastRenderedPageBreak/>
        <w:t>tad3 dE/</w:t>
      </w:r>
      <w:r>
        <w:t>3vA dE/</w:t>
      </w:r>
      <w:r>
        <w:t>3vAstat tad3 dE/</w:t>
      </w:r>
      <w:r>
        <w:t>3vA vi/</w:t>
      </w:r>
      <w:r>
        <w:t>jitya+</w:t>
      </w:r>
      <w:r>
        <w:t xml:space="preserve"> vi/</w:t>
      </w:r>
      <w:r>
        <w:t>jitya+</w:t>
      </w:r>
      <w:r>
        <w:t xml:space="preserve"> dE/</w:t>
      </w:r>
      <w:r>
        <w:t>3vAstat tad3 dE/</w:t>
      </w:r>
      <w:r>
        <w:t>3vA vi/</w:t>
      </w:r>
      <w:r>
        <w:t>jitya+</w:t>
      </w:r>
      <w:r>
        <w:t xml:space="preserve"> | </w:t>
      </w:r>
    </w:p>
    <w:p w14:paraId="35EC7797" w14:textId="0CA0DFBE" w:rsidR="00412978" w:rsidRDefault="00265D88">
      <w:r>
        <w:t>34)   1.5.1.1(30)-  dE/</w:t>
      </w:r>
      <w:r>
        <w:t>3vAH | vi/</w:t>
      </w:r>
      <w:r>
        <w:t>jitya+</w:t>
      </w:r>
      <w:r>
        <w:t xml:space="preserve"> | a/</w:t>
      </w:r>
      <w:r>
        <w:t>va/</w:t>
      </w:r>
      <w:r>
        <w:t>ruru+</w:t>
      </w:r>
      <w:r>
        <w:t>th2samAnAH |</w:t>
      </w:r>
    </w:p>
    <w:p w14:paraId="4BB4A1FE" w14:textId="647A6227" w:rsidR="00412978" w:rsidRDefault="00265D88">
      <w:r>
        <w:t>dE/</w:t>
      </w:r>
      <w:r>
        <w:t>3vA vi/</w:t>
      </w:r>
      <w:r>
        <w:t>jitya+</w:t>
      </w:r>
      <w:r>
        <w:t xml:space="preserve"> vi/</w:t>
      </w:r>
      <w:r>
        <w:t>jitya+</w:t>
      </w:r>
      <w:r>
        <w:t xml:space="preserve"> dE/</w:t>
      </w:r>
      <w:r>
        <w:t>3vA dE/</w:t>
      </w:r>
      <w:r>
        <w:t>3vA vi/</w:t>
      </w:r>
      <w:r>
        <w:t>jityA+</w:t>
      </w:r>
      <w:r>
        <w:t>va/</w:t>
      </w:r>
      <w:r>
        <w:t>ruru+</w:t>
      </w:r>
      <w:r>
        <w:t>th2samAnA ava/</w:t>
      </w:r>
      <w:r>
        <w:t>ruru+</w:t>
      </w:r>
      <w:r>
        <w:t>th2samAnA vi/</w:t>
      </w:r>
      <w:r>
        <w:t>jitya+</w:t>
      </w:r>
      <w:r>
        <w:t xml:space="preserve"> dE/</w:t>
      </w:r>
      <w:r>
        <w:t>3vA dE/</w:t>
      </w:r>
      <w:r>
        <w:t>3vA vi/</w:t>
      </w:r>
      <w:r>
        <w:t>jityA+</w:t>
      </w:r>
      <w:r>
        <w:t>va/</w:t>
      </w:r>
      <w:r>
        <w:t>ruru+</w:t>
      </w:r>
      <w:r>
        <w:t xml:space="preserve">th2samAnAH | </w:t>
      </w:r>
    </w:p>
    <w:p w14:paraId="6BB75859" w14:textId="25E1EC92" w:rsidR="00412978" w:rsidRDefault="00265D88">
      <w:r>
        <w:t>35)   1.5.1.1(31)-  vi/</w:t>
      </w:r>
      <w:r>
        <w:t>jitya+</w:t>
      </w:r>
      <w:r>
        <w:t xml:space="preserve"> | a/</w:t>
      </w:r>
      <w:r>
        <w:t>va/</w:t>
      </w:r>
      <w:r>
        <w:t>ruru+</w:t>
      </w:r>
      <w:r>
        <w:t>th</w:t>
      </w:r>
      <w:r>
        <w:t>2samAnAH | anu+</w:t>
      </w:r>
      <w:r>
        <w:t xml:space="preserve"> |</w:t>
      </w:r>
    </w:p>
    <w:p w14:paraId="73C54EAE" w14:textId="69BDDAFB" w:rsidR="00412978" w:rsidRDefault="00265D88">
      <w:r>
        <w:t>vi/</w:t>
      </w:r>
      <w:r>
        <w:t>jityA+</w:t>
      </w:r>
      <w:r>
        <w:t>va/</w:t>
      </w:r>
      <w:r>
        <w:t>ruru+</w:t>
      </w:r>
      <w:r>
        <w:t>th2samAnA ava/</w:t>
      </w:r>
      <w:r>
        <w:t>ruru+</w:t>
      </w:r>
      <w:r>
        <w:t>th2samAnA vi/</w:t>
      </w:r>
      <w:r>
        <w:t>jitya+</w:t>
      </w:r>
      <w:r>
        <w:t xml:space="preserve"> vi/</w:t>
      </w:r>
      <w:r>
        <w:t>jityA+</w:t>
      </w:r>
      <w:r>
        <w:t>va/</w:t>
      </w:r>
      <w:r>
        <w:t>ruru+</w:t>
      </w:r>
      <w:r>
        <w:t>th2samAnA/</w:t>
      </w:r>
      <w:r>
        <w:t xml:space="preserve"> anvanva+</w:t>
      </w:r>
      <w:r>
        <w:t>va/</w:t>
      </w:r>
      <w:r>
        <w:t>ruru+</w:t>
      </w:r>
      <w:r>
        <w:t>th2samAnA vi/</w:t>
      </w:r>
      <w:r>
        <w:t>jitya+</w:t>
      </w:r>
      <w:r>
        <w:t xml:space="preserve"> vi/</w:t>
      </w:r>
      <w:r>
        <w:t>jityA+</w:t>
      </w:r>
      <w:r>
        <w:t>va/</w:t>
      </w:r>
      <w:r>
        <w:t>ruru+</w:t>
      </w:r>
      <w:r>
        <w:t>th2samAnA/</w:t>
      </w:r>
      <w:r>
        <w:t xml:space="preserve"> anu+</w:t>
      </w:r>
      <w:r>
        <w:t xml:space="preserve"> | </w:t>
      </w:r>
    </w:p>
    <w:p w14:paraId="73686F41" w14:textId="51203091" w:rsidR="00412978" w:rsidRDefault="00265D88">
      <w:r>
        <w:t>36)   1.5.1.1(31)-  vi/</w:t>
      </w:r>
      <w:r>
        <w:t>jitya+</w:t>
      </w:r>
      <w:r>
        <w:t xml:space="preserve"> |</w:t>
      </w:r>
    </w:p>
    <w:p w14:paraId="08810F2C" w14:textId="3B2DABAC" w:rsidR="00412978" w:rsidRDefault="00265D88">
      <w:r>
        <w:t>vi/</w:t>
      </w:r>
      <w:r>
        <w:t>jityEti+</w:t>
      </w:r>
      <w:r>
        <w:t xml:space="preserve"> vi - jitya+</w:t>
      </w:r>
      <w:r>
        <w:t xml:space="preserve"> | </w:t>
      </w:r>
    </w:p>
    <w:p w14:paraId="5A2FB684" w14:textId="778D4DEB" w:rsidR="00412978" w:rsidRDefault="00265D88">
      <w:r>
        <w:t>37)   1.5.1.1(32)-  a/</w:t>
      </w:r>
      <w:r>
        <w:t>v</w:t>
      </w:r>
      <w:r>
        <w:t>a/</w:t>
      </w:r>
      <w:r>
        <w:t>ruru+</w:t>
      </w:r>
      <w:r>
        <w:t>th2samAnAH | anu+</w:t>
      </w:r>
      <w:r>
        <w:t xml:space="preserve"> | A/</w:t>
      </w:r>
      <w:r>
        <w:t>ya/</w:t>
      </w:r>
      <w:r>
        <w:t>nn |</w:t>
      </w:r>
    </w:p>
    <w:p w14:paraId="7379D43F" w14:textId="470B60EB" w:rsidR="00412978" w:rsidRDefault="00265D88">
      <w:r>
        <w:t>a/</w:t>
      </w:r>
      <w:r>
        <w:t>va/</w:t>
      </w:r>
      <w:r>
        <w:t>ruru+</w:t>
      </w:r>
      <w:r>
        <w:t>th2samAnA/</w:t>
      </w:r>
      <w:r>
        <w:t xml:space="preserve"> anvanva+</w:t>
      </w:r>
      <w:r>
        <w:t>va/</w:t>
      </w:r>
      <w:r>
        <w:t>ruru+</w:t>
      </w:r>
      <w:r>
        <w:t>th2samAnA ava/</w:t>
      </w:r>
      <w:r>
        <w:t>ruru+</w:t>
      </w:r>
      <w:r>
        <w:t>th2samAnA/</w:t>
      </w:r>
      <w:r>
        <w:t xml:space="preserve"> anvA+</w:t>
      </w:r>
      <w:r>
        <w:t>yan ~nAya/</w:t>
      </w:r>
      <w:r>
        <w:t>n ~nanva+</w:t>
      </w:r>
      <w:r>
        <w:t>va/</w:t>
      </w:r>
      <w:r>
        <w:t>ruru+</w:t>
      </w:r>
      <w:r>
        <w:t>th2samAnA ava/</w:t>
      </w:r>
      <w:r>
        <w:t>ruru+</w:t>
      </w:r>
      <w:r>
        <w:t>th2samAnA/</w:t>
      </w:r>
      <w:r>
        <w:t xml:space="preserve"> anvA+</w:t>
      </w:r>
      <w:r>
        <w:t xml:space="preserve">yann | </w:t>
      </w:r>
    </w:p>
    <w:p w14:paraId="23D05D1D" w14:textId="6AC5C2F6" w:rsidR="00412978" w:rsidRDefault="00265D88">
      <w:r>
        <w:t>38)   1.5.1.1(32)-  a/</w:t>
      </w:r>
      <w:r>
        <w:t>va/</w:t>
      </w:r>
      <w:r>
        <w:t>ruru+</w:t>
      </w:r>
      <w:r>
        <w:t>th2samAnAH |</w:t>
      </w:r>
    </w:p>
    <w:p w14:paraId="0B90EE7D" w14:textId="79861985" w:rsidR="00412978" w:rsidRDefault="00265D88">
      <w:r>
        <w:t>a/</w:t>
      </w:r>
      <w:r>
        <w:t>va/</w:t>
      </w:r>
      <w:r>
        <w:t>ruru+</w:t>
      </w:r>
      <w:r>
        <w:t>th2samAnA/</w:t>
      </w:r>
      <w:r>
        <w:t xml:space="preserve"> itya+</w:t>
      </w:r>
      <w:r>
        <w:t>va - rur</w:t>
      </w:r>
      <w:r>
        <w:t>u+</w:t>
      </w:r>
      <w:r>
        <w:t xml:space="preserve">th2samAnAH | </w:t>
      </w:r>
    </w:p>
    <w:p w14:paraId="5219F9CA" w14:textId="689D5458" w:rsidR="00412978" w:rsidRDefault="00265D88">
      <w:r>
        <w:t>39)   1.5.1.1(33)-  anu+</w:t>
      </w:r>
      <w:r>
        <w:t xml:space="preserve"> | A/</w:t>
      </w:r>
      <w:r>
        <w:t>ya/</w:t>
      </w:r>
      <w:r>
        <w:t>nn | tat |</w:t>
      </w:r>
    </w:p>
    <w:p w14:paraId="4990A60E" w14:textId="3183F79B" w:rsidR="00412978" w:rsidRDefault="00265D88">
      <w:r>
        <w:t>anvA+</w:t>
      </w:r>
      <w:r>
        <w:t>yan ~nAya/</w:t>
      </w:r>
      <w:r>
        <w:t>n ~nanvanvA+</w:t>
      </w:r>
      <w:r>
        <w:t>ya/</w:t>
      </w:r>
      <w:r>
        <w:t>n tat tadA+</w:t>
      </w:r>
      <w:r>
        <w:t>3ya/</w:t>
      </w:r>
      <w:r>
        <w:t>n ~nanvanvA+</w:t>
      </w:r>
      <w:r>
        <w:t>ya/</w:t>
      </w:r>
      <w:r>
        <w:t xml:space="preserve">n tat | </w:t>
      </w:r>
    </w:p>
    <w:p w14:paraId="4D3F4199" w14:textId="1FB46664" w:rsidR="00412978" w:rsidRDefault="00265D88">
      <w:r>
        <w:t>40)   1.5.1.1(34)-  A/</w:t>
      </w:r>
      <w:r>
        <w:t>ya/</w:t>
      </w:r>
      <w:r>
        <w:t>nn | tat | a/</w:t>
      </w:r>
      <w:r>
        <w:t>sya/</w:t>
      </w:r>
      <w:r>
        <w:t xml:space="preserve"> |</w:t>
      </w:r>
    </w:p>
    <w:p w14:paraId="0EC4749C" w14:textId="546654F1" w:rsidR="00412978" w:rsidRDefault="00265D88">
      <w:r>
        <w:t>A/</w:t>
      </w:r>
      <w:r>
        <w:t>ya/</w:t>
      </w:r>
      <w:r>
        <w:t>n tat tadA+</w:t>
      </w:r>
      <w:r>
        <w:t>3yan ~nAya/</w:t>
      </w:r>
      <w:r>
        <w:t>n tada+</w:t>
      </w:r>
      <w:r>
        <w:t>3syAsya/</w:t>
      </w:r>
      <w:r>
        <w:t xml:space="preserve"> tadA+</w:t>
      </w:r>
      <w:r>
        <w:t>3yan ~nAya/</w:t>
      </w:r>
      <w:r>
        <w:t>n tada+</w:t>
      </w:r>
      <w:r>
        <w:t xml:space="preserve">3sya | </w:t>
      </w:r>
    </w:p>
    <w:p w14:paraId="21BA38F9" w14:textId="3CD47E09" w:rsidR="00412978" w:rsidRDefault="00265D88">
      <w:r>
        <w:t>41)   1.5</w:t>
      </w:r>
      <w:r>
        <w:t>.1.1(35)-  tat | a/</w:t>
      </w:r>
      <w:r>
        <w:t>sya/</w:t>
      </w:r>
      <w:r>
        <w:t xml:space="preserve"> | saha+</w:t>
      </w:r>
      <w:r>
        <w:t>sA | (G4S1.5-2)</w:t>
      </w:r>
    </w:p>
    <w:p w14:paraId="00287A0F" w14:textId="405A0449" w:rsidR="00412978" w:rsidRDefault="00265D88">
      <w:r>
        <w:t>tada+</w:t>
      </w:r>
      <w:r>
        <w:t>3syAsya/</w:t>
      </w:r>
      <w:r>
        <w:t xml:space="preserve"> tat tada+</w:t>
      </w:r>
      <w:r>
        <w:t>3sya/</w:t>
      </w:r>
      <w:r>
        <w:t xml:space="preserve"> saha+</w:t>
      </w:r>
      <w:r>
        <w:t>sA/</w:t>
      </w:r>
      <w:r>
        <w:t xml:space="preserve"> saha+</w:t>
      </w:r>
      <w:r>
        <w:t>sA &amp;sya/</w:t>
      </w:r>
      <w:r>
        <w:t xml:space="preserve"> tat tada+</w:t>
      </w:r>
      <w:r>
        <w:t>3sya/</w:t>
      </w:r>
      <w:r>
        <w:t xml:space="preserve"> saha+</w:t>
      </w:r>
      <w:r>
        <w:t xml:space="preserve">sA | </w:t>
      </w:r>
    </w:p>
    <w:p w14:paraId="2BDF3D82" w14:textId="725C2117" w:rsidR="00412978" w:rsidRDefault="00265D88">
      <w:r>
        <w:t>42)   1.5.1.1(36)-  a/</w:t>
      </w:r>
      <w:r>
        <w:t>sya/</w:t>
      </w:r>
      <w:r>
        <w:t xml:space="preserve"> | saha+</w:t>
      </w:r>
      <w:r>
        <w:t>sA | A | (G4S1.5-2)</w:t>
      </w:r>
    </w:p>
    <w:p w14:paraId="2E477693" w14:textId="2DA327C1" w:rsidR="00412978" w:rsidRDefault="00265D88">
      <w:r>
        <w:t>a/</w:t>
      </w:r>
      <w:r>
        <w:t>sya/</w:t>
      </w:r>
      <w:r>
        <w:t xml:space="preserve"> saha+</w:t>
      </w:r>
      <w:r>
        <w:t>sA/</w:t>
      </w:r>
      <w:r>
        <w:t xml:space="preserve"> saha+</w:t>
      </w:r>
      <w:r>
        <w:t>sA &amp;syAsya/</w:t>
      </w:r>
      <w:r>
        <w:t xml:space="preserve"> saha/</w:t>
      </w:r>
      <w:r>
        <w:t>sA &amp;&amp;saha+</w:t>
      </w:r>
      <w:r>
        <w:t>sA &amp;syAsya/</w:t>
      </w:r>
      <w:r>
        <w:t xml:space="preserve"> saha+</w:t>
      </w:r>
      <w:r>
        <w:t xml:space="preserve">sA | </w:t>
      </w:r>
    </w:p>
    <w:p w14:paraId="069CBF2C" w14:textId="0BE2D073" w:rsidR="00412978" w:rsidRDefault="00265D88">
      <w:r>
        <w:t xml:space="preserve">43)   </w:t>
      </w:r>
      <w:r>
        <w:t>1.5.1.1(37)-  saha+</w:t>
      </w:r>
      <w:r>
        <w:t>sA | A | a/</w:t>
      </w:r>
      <w:r>
        <w:t>di/</w:t>
      </w:r>
      <w:r>
        <w:t>3th2sa/</w:t>
      </w:r>
      <w:r>
        <w:t>~nta/</w:t>
      </w:r>
      <w:r>
        <w:t xml:space="preserve"> | (G4S1.5-2)</w:t>
      </w:r>
    </w:p>
    <w:p w14:paraId="465E9F53" w14:textId="266BC10C" w:rsidR="00412978" w:rsidRDefault="00265D88">
      <w:r>
        <w:t>saha/</w:t>
      </w:r>
      <w:r>
        <w:t>sA &amp;&amp;saha+</w:t>
      </w:r>
      <w:r>
        <w:t>sA/</w:t>
      </w:r>
      <w:r>
        <w:t xml:space="preserve"> saha/</w:t>
      </w:r>
      <w:r>
        <w:t>sA &amp;di+</w:t>
      </w:r>
      <w:r>
        <w:t>3th2sa~ntAdi3th2sa/</w:t>
      </w:r>
      <w:r>
        <w:t>~ntA saha+</w:t>
      </w:r>
      <w:r>
        <w:t>sA/</w:t>
      </w:r>
      <w:r>
        <w:t xml:space="preserve"> saha/</w:t>
      </w:r>
      <w:r>
        <w:t>sA &amp;di+</w:t>
      </w:r>
      <w:r>
        <w:t xml:space="preserve">3th2sa~nta | </w:t>
      </w:r>
    </w:p>
    <w:p w14:paraId="371310AA" w14:textId="23C5A919" w:rsidR="00412978" w:rsidRDefault="00265D88">
      <w:r>
        <w:t>44)   1.5.1.1(38)-  A | a/</w:t>
      </w:r>
      <w:r>
        <w:t>di/</w:t>
      </w:r>
      <w:r>
        <w:t>3th2sa/</w:t>
      </w:r>
      <w:r>
        <w:t>~nta/</w:t>
      </w:r>
      <w:r>
        <w:t xml:space="preserve"> | saH | (G4S1.5-2)</w:t>
      </w:r>
    </w:p>
    <w:p w14:paraId="7173179B" w14:textId="1BCB3575" w:rsidR="00412978" w:rsidRDefault="00265D88">
      <w:r>
        <w:lastRenderedPageBreak/>
        <w:t>A &amp;di+</w:t>
      </w:r>
      <w:r>
        <w:t>3th2sa~ntAdi3th2sa/</w:t>
      </w:r>
      <w:r>
        <w:t>~ntA &amp;di+</w:t>
      </w:r>
      <w:r>
        <w:t>3th2sa~nta/</w:t>
      </w:r>
      <w:r>
        <w:t xml:space="preserve"> sa sO+</w:t>
      </w:r>
      <w:r>
        <w:t xml:space="preserve"> &amp;di3th2sa/</w:t>
      </w:r>
      <w:r>
        <w:t>~ntA &amp;di+</w:t>
      </w:r>
      <w:r>
        <w:t>3th2sa~nta/</w:t>
      </w:r>
      <w:r>
        <w:t xml:space="preserve"> saH | </w:t>
      </w:r>
    </w:p>
    <w:p w14:paraId="675D8AF2" w14:textId="27DF45AF" w:rsidR="00412978" w:rsidRDefault="00265D88">
      <w:r>
        <w:t>45)   1.5.1.1(39)-  a/</w:t>
      </w:r>
      <w:r>
        <w:t>di/</w:t>
      </w:r>
      <w:r>
        <w:t>3th2sa/</w:t>
      </w:r>
      <w:r>
        <w:t>~nta/</w:t>
      </w:r>
      <w:r>
        <w:t xml:space="preserve"> | saH | a/</w:t>
      </w:r>
      <w:r>
        <w:t>rO/</w:t>
      </w:r>
      <w:r>
        <w:t>dI/</w:t>
      </w:r>
      <w:r>
        <w:t>3t | (G4S1.5-2)</w:t>
      </w:r>
    </w:p>
    <w:p w14:paraId="0AA846A6" w14:textId="048A3CDB" w:rsidR="00412978" w:rsidRDefault="00265D88">
      <w:r>
        <w:t>a/</w:t>
      </w:r>
      <w:r>
        <w:t>di/</w:t>
      </w:r>
      <w:r>
        <w:t>3th2sa/</w:t>
      </w:r>
      <w:r>
        <w:t>~nta/</w:t>
      </w:r>
      <w:r>
        <w:t xml:space="preserve"> sa sO+</w:t>
      </w:r>
      <w:r>
        <w:t xml:space="preserve"> &amp;di3th2sa~ntAdi3th2sa~ntasO+</w:t>
      </w:r>
      <w:r>
        <w:t xml:space="preserve"> &amp;rOdI3da3rOdI3th2sO+</w:t>
      </w:r>
      <w:r>
        <w:t xml:space="preserve"> &amp;di3th2sa~ntAdi3th2s</w:t>
      </w:r>
      <w:r>
        <w:t>a~ntasO+</w:t>
      </w:r>
      <w:r>
        <w:t xml:space="preserve"> &amp;rOdI3t | </w:t>
      </w:r>
    </w:p>
    <w:p w14:paraId="74AB14E2" w14:textId="7F9A6D1A" w:rsidR="00412978" w:rsidRDefault="00265D88">
      <w:r>
        <w:t>46)   1.5.1.1(40)-  saH | a/</w:t>
      </w:r>
      <w:r>
        <w:t>rO/</w:t>
      </w:r>
      <w:r>
        <w:t>dI/</w:t>
      </w:r>
      <w:r>
        <w:t>3t | yat | (G4S1.5-2)</w:t>
      </w:r>
    </w:p>
    <w:p w14:paraId="624D2659" w14:textId="4ECB0F7A" w:rsidR="00412978" w:rsidRDefault="00265D88">
      <w:r>
        <w:t>sO+</w:t>
      </w:r>
      <w:r>
        <w:t xml:space="preserve"> &amp;rOdI3da3rOdI/</w:t>
      </w:r>
      <w:r>
        <w:t>3th2 sa sO+</w:t>
      </w:r>
      <w:r>
        <w:t xml:space="preserve"> &amp;rOdI/</w:t>
      </w:r>
      <w:r>
        <w:t>3d3 yad3 yada+</w:t>
      </w:r>
      <w:r>
        <w:t>3rOdI/</w:t>
      </w:r>
      <w:r>
        <w:t>3th2 sa sO+</w:t>
      </w:r>
      <w:r>
        <w:t xml:space="preserve"> &amp;rOdI/</w:t>
      </w:r>
      <w:r>
        <w:t xml:space="preserve">3d3 yat | </w:t>
      </w:r>
    </w:p>
    <w:p w14:paraId="44C51519" w14:textId="0DE18CB5" w:rsidR="00412978" w:rsidRDefault="00265D88">
      <w:r>
        <w:t>47)   1.5.1.1(41)-  a/</w:t>
      </w:r>
      <w:r>
        <w:t>rO/</w:t>
      </w:r>
      <w:r>
        <w:t>dI/</w:t>
      </w:r>
      <w:r>
        <w:t>3t | yat | arO+</w:t>
      </w:r>
      <w:r>
        <w:t>dI3t | (G4S1.5-2)</w:t>
      </w:r>
    </w:p>
    <w:p w14:paraId="57C74815" w14:textId="2D8311BE" w:rsidR="00412978" w:rsidRDefault="00265D88">
      <w:r>
        <w:t>a/</w:t>
      </w:r>
      <w:r>
        <w:t>rO/</w:t>
      </w:r>
      <w:r>
        <w:t>dI/</w:t>
      </w:r>
      <w:r>
        <w:t>3d3 yad3 yada+</w:t>
      </w:r>
      <w:r>
        <w:t>3rOdI3 da3rO</w:t>
      </w:r>
      <w:r>
        <w:t>dI/</w:t>
      </w:r>
      <w:r>
        <w:t>3d3 yada3rO+</w:t>
      </w:r>
      <w:r>
        <w:t>dI/</w:t>
      </w:r>
      <w:r>
        <w:t>3 da3rO+</w:t>
      </w:r>
      <w:r>
        <w:t>dI/</w:t>
      </w:r>
      <w:r>
        <w:t>3d3 yada+</w:t>
      </w:r>
      <w:r>
        <w:t>3rOdI3 da3rOdI/</w:t>
      </w:r>
      <w:r>
        <w:t>3d3 yada3rO+</w:t>
      </w:r>
      <w:r>
        <w:t xml:space="preserve">dI3t | </w:t>
      </w:r>
    </w:p>
    <w:p w14:paraId="13252BF7" w14:textId="466DFA03" w:rsidR="00412978" w:rsidRDefault="00265D88">
      <w:r>
        <w:t>48)   1.5.1.1(42)-  yat | arO+</w:t>
      </w:r>
      <w:r>
        <w:t>dI3t | tat | (G4S1.5-2)</w:t>
      </w:r>
    </w:p>
    <w:p w14:paraId="14147082" w14:textId="4B6637A2" w:rsidR="00412978" w:rsidRDefault="00265D88">
      <w:r>
        <w:t>yada3rO+</w:t>
      </w:r>
      <w:r>
        <w:t>dI/</w:t>
      </w:r>
      <w:r>
        <w:t>3 da3rO+</w:t>
      </w:r>
      <w:r>
        <w:t>dI/</w:t>
      </w:r>
      <w:r>
        <w:t>3d3 yad3 yada3rO+</w:t>
      </w:r>
      <w:r>
        <w:t>dI/</w:t>
      </w:r>
      <w:r>
        <w:t>3t tat tada3rO+</w:t>
      </w:r>
      <w:r>
        <w:t>dI/</w:t>
      </w:r>
      <w:r>
        <w:t>3d3 yad3 yada3rO+</w:t>
      </w:r>
      <w:r>
        <w:t>dI/</w:t>
      </w:r>
      <w:r>
        <w:t xml:space="preserve">3t tat | </w:t>
      </w:r>
    </w:p>
    <w:p w14:paraId="6F2CF388" w14:textId="7155DAFA" w:rsidR="00412978" w:rsidRDefault="00265D88">
      <w:r>
        <w:t>49)   1.5.1.1(43)-  arO+</w:t>
      </w:r>
      <w:r>
        <w:t>dI3t | tat | ru/</w:t>
      </w:r>
      <w:r>
        <w:t>d3rasya+</w:t>
      </w:r>
      <w:r>
        <w:t xml:space="preserve"> | (G4S1.5-2)</w:t>
      </w:r>
    </w:p>
    <w:p w14:paraId="2A878D1D" w14:textId="3C638592" w:rsidR="00412978" w:rsidRDefault="00265D88">
      <w:r>
        <w:t>arO+</w:t>
      </w:r>
      <w:r>
        <w:t>dI/</w:t>
      </w:r>
      <w:r>
        <w:t>3t tat tada3rO+</w:t>
      </w:r>
      <w:r>
        <w:t>dI/</w:t>
      </w:r>
      <w:r>
        <w:t>3 da3rO+</w:t>
      </w:r>
      <w:r>
        <w:t>dI/</w:t>
      </w:r>
      <w:r>
        <w:t>3t tad3 ru/</w:t>
      </w:r>
      <w:r>
        <w:t>d3rasya+</w:t>
      </w:r>
      <w:r>
        <w:t xml:space="preserve"> ru/</w:t>
      </w:r>
      <w:r>
        <w:t>d3rasya/</w:t>
      </w:r>
      <w:r>
        <w:t xml:space="preserve"> tada3rO+</w:t>
      </w:r>
      <w:r>
        <w:t>dI/</w:t>
      </w:r>
      <w:r>
        <w:t>3 da3rO+</w:t>
      </w:r>
      <w:r>
        <w:t>dI/</w:t>
      </w:r>
      <w:r>
        <w:t>3t tad3 ru/</w:t>
      </w:r>
      <w:r>
        <w:t>d3rasya+</w:t>
      </w:r>
      <w:r>
        <w:t xml:space="preserve"> | </w:t>
      </w:r>
    </w:p>
    <w:p w14:paraId="2D3D49CF" w14:textId="3DBF3CC5" w:rsidR="00412978" w:rsidRDefault="00265D88">
      <w:r>
        <w:t>50)   1.5.1.1(44)-  tat | ru/</w:t>
      </w:r>
      <w:r>
        <w:t>d3rasya+</w:t>
      </w:r>
      <w:r>
        <w:t xml:space="preserve"> | ru/</w:t>
      </w:r>
      <w:r>
        <w:t>d3ra/</w:t>
      </w:r>
      <w:r>
        <w:t>tvam |</w:t>
      </w:r>
    </w:p>
    <w:p w14:paraId="23454D7D" w14:textId="24DD8C08" w:rsidR="00412978" w:rsidRDefault="00265D88">
      <w:r>
        <w:t>tad3 ru/</w:t>
      </w:r>
      <w:r>
        <w:t>d3rasya+</w:t>
      </w:r>
      <w:r>
        <w:t xml:space="preserve"> ru/</w:t>
      </w:r>
      <w:r>
        <w:t>d3rasya/</w:t>
      </w:r>
      <w:r>
        <w:t xml:space="preserve"> tat tad3 ru/</w:t>
      </w:r>
      <w:r>
        <w:t>d3rasya+</w:t>
      </w:r>
      <w:r>
        <w:t xml:space="preserve"> rud3ra/</w:t>
      </w:r>
      <w:r>
        <w:t xml:space="preserve">tva(gm) </w:t>
      </w:r>
      <w:r>
        <w:t>ru+</w:t>
      </w:r>
      <w:r>
        <w:t>d3ra/</w:t>
      </w:r>
      <w:r>
        <w:t>tva(gm) ru/</w:t>
      </w:r>
      <w:r>
        <w:t>d3rasya/</w:t>
      </w:r>
      <w:r>
        <w:t xml:space="preserve"> tat tad3 ru/</w:t>
      </w:r>
      <w:r>
        <w:t>d3rasya+</w:t>
      </w:r>
      <w:r>
        <w:t xml:space="preserve"> rud3ra/</w:t>
      </w:r>
      <w:r>
        <w:t xml:space="preserve">tvam | </w:t>
      </w:r>
    </w:p>
    <w:p w14:paraId="34BA6C3C" w14:textId="78DF75A3" w:rsidR="00412978" w:rsidRDefault="00265D88">
      <w:r>
        <w:t>51)   1.5.1.1(45)-  ru/</w:t>
      </w:r>
      <w:r>
        <w:t>d3rasya+</w:t>
      </w:r>
      <w:r>
        <w:t xml:space="preserve"> | ru/</w:t>
      </w:r>
      <w:r>
        <w:t>d3ra/</w:t>
      </w:r>
      <w:r>
        <w:t>tvam | yat |</w:t>
      </w:r>
    </w:p>
    <w:p w14:paraId="6ED6F9A2" w14:textId="7DE3CE2D" w:rsidR="00412978" w:rsidRDefault="00265D88">
      <w:r>
        <w:t>ru/</w:t>
      </w:r>
      <w:r>
        <w:t>d3rasya+</w:t>
      </w:r>
      <w:r>
        <w:t xml:space="preserve"> rud3ra/</w:t>
      </w:r>
      <w:r>
        <w:t>tva(gm) ru+</w:t>
      </w:r>
      <w:r>
        <w:t>d3ra/</w:t>
      </w:r>
      <w:r>
        <w:t>tva(gm) ru/</w:t>
      </w:r>
      <w:r>
        <w:t>d3rasya+</w:t>
      </w:r>
      <w:r>
        <w:t xml:space="preserve"> ru/</w:t>
      </w:r>
      <w:r>
        <w:t>d3rasya+</w:t>
      </w:r>
      <w:r>
        <w:t xml:space="preserve"> rud3ra/</w:t>
      </w:r>
      <w:r>
        <w:t>tvaM ~Myad3 yad3 ru+</w:t>
      </w:r>
      <w:r>
        <w:t>d3ra/</w:t>
      </w:r>
      <w:r>
        <w:t>tva(gm) ru/</w:t>
      </w:r>
      <w:r>
        <w:t>d3rasya+</w:t>
      </w:r>
      <w:r>
        <w:t xml:space="preserve"> ru/</w:t>
      </w:r>
      <w:r>
        <w:t>d3rasya+</w:t>
      </w:r>
      <w:r>
        <w:t xml:space="preserve"> rud3ra/</w:t>
      </w:r>
      <w:r>
        <w:t xml:space="preserve">tvaM ~Myat | </w:t>
      </w:r>
    </w:p>
    <w:p w14:paraId="4833B2C3" w14:textId="15895899" w:rsidR="00412978" w:rsidRDefault="00265D88">
      <w:r>
        <w:t>52)   1.5.1.1(46)-  ru/</w:t>
      </w:r>
      <w:r>
        <w:t>d3ra/</w:t>
      </w:r>
      <w:r>
        <w:t>tvam | yat | aSru+</w:t>
      </w:r>
      <w:r>
        <w:t xml:space="preserve"> |</w:t>
      </w:r>
    </w:p>
    <w:p w14:paraId="025DC6E0" w14:textId="3CB0B565" w:rsidR="00412978" w:rsidRDefault="00265D88">
      <w:r>
        <w:t>ru/</w:t>
      </w:r>
      <w:r>
        <w:t>d3ra/</w:t>
      </w:r>
      <w:r>
        <w:t>tvaM ~Myad3 yad3 ru+</w:t>
      </w:r>
      <w:r>
        <w:t>d3ra/</w:t>
      </w:r>
      <w:r>
        <w:t>tva(gm) ru+</w:t>
      </w:r>
      <w:r>
        <w:t>d3ra/</w:t>
      </w:r>
      <w:r>
        <w:t>tvaM ~</w:t>
      </w:r>
      <w:r>
        <w:t>Myada3SrvaSru/</w:t>
      </w:r>
      <w:r>
        <w:t xml:space="preserve"> yad3 ru+</w:t>
      </w:r>
      <w:r>
        <w:t>d3ra/</w:t>
      </w:r>
      <w:r>
        <w:t>tva(gm) ru+</w:t>
      </w:r>
      <w:r>
        <w:t>d3ra/</w:t>
      </w:r>
      <w:r>
        <w:t>tvaM ~Myada3Sru+</w:t>
      </w:r>
      <w:r>
        <w:t xml:space="preserve"> | </w:t>
      </w:r>
    </w:p>
    <w:p w14:paraId="62A31F4B" w14:textId="664086B4" w:rsidR="00412978" w:rsidRDefault="00265D88">
      <w:r>
        <w:t>53)   1.5.1.1(46)-  ru/</w:t>
      </w:r>
      <w:r>
        <w:t>d3ra/</w:t>
      </w:r>
      <w:r>
        <w:t>tvam |</w:t>
      </w:r>
    </w:p>
    <w:p w14:paraId="26F468A0" w14:textId="44F2E67B" w:rsidR="00412978" w:rsidRDefault="00265D88">
      <w:r>
        <w:t>ru/</w:t>
      </w:r>
      <w:r>
        <w:t>d3ra/</w:t>
      </w:r>
      <w:r>
        <w:t>tvamiti+</w:t>
      </w:r>
      <w:r>
        <w:t xml:space="preserve"> rud3ra - tvam | </w:t>
      </w:r>
    </w:p>
    <w:p w14:paraId="095E8D95" w14:textId="742FF149" w:rsidR="00412978" w:rsidRDefault="00265D88">
      <w:r>
        <w:t>54)   1.5.1.1(47)-  yat | aSru+</w:t>
      </w:r>
      <w:r>
        <w:t xml:space="preserve"> | aSI+</w:t>
      </w:r>
      <w:r>
        <w:t>yata |</w:t>
      </w:r>
    </w:p>
    <w:p w14:paraId="0B6A3D3D" w14:textId="436BEC32" w:rsidR="00412978" w:rsidRDefault="00265D88">
      <w:r>
        <w:t>yada3SrvaSru/</w:t>
      </w:r>
      <w:r>
        <w:t xml:space="preserve"> yad3 yada3SrvaSI+</w:t>
      </w:r>
      <w:r>
        <w:t>ya/</w:t>
      </w:r>
      <w:r>
        <w:t>tASI+</w:t>
      </w:r>
      <w:r>
        <w:t>ya/</w:t>
      </w:r>
      <w:r>
        <w:t>tASru/</w:t>
      </w:r>
      <w:r>
        <w:t xml:space="preserve"> yad3 yada3SrvaSI+</w:t>
      </w:r>
      <w:r>
        <w:t xml:space="preserve">yata | </w:t>
      </w:r>
    </w:p>
    <w:p w14:paraId="05BBF1CE" w14:textId="43DC77C4" w:rsidR="00412978" w:rsidRDefault="00265D88">
      <w:r>
        <w:lastRenderedPageBreak/>
        <w:t xml:space="preserve">55) </w:t>
      </w:r>
      <w:r>
        <w:t xml:space="preserve">  1.5.1.1(48)-  aSru+</w:t>
      </w:r>
      <w:r>
        <w:t xml:space="preserve"> | aSI+</w:t>
      </w:r>
      <w:r>
        <w:t>yata | tat |</w:t>
      </w:r>
    </w:p>
    <w:p w14:paraId="1638187F" w14:textId="55564828" w:rsidR="00412978" w:rsidRDefault="00265D88">
      <w:r>
        <w:t>aSrvaSI+</w:t>
      </w:r>
      <w:r>
        <w:t>ya/</w:t>
      </w:r>
      <w:r>
        <w:t>tASI+</w:t>
      </w:r>
      <w:r>
        <w:t>ya/</w:t>
      </w:r>
      <w:r>
        <w:t xml:space="preserve"> tASrvaSrvaSI+</w:t>
      </w:r>
      <w:r>
        <w:t>yata/</w:t>
      </w:r>
      <w:r>
        <w:t xml:space="preserve"> tat tada3SI+</w:t>
      </w:r>
      <w:r>
        <w:t>ya/</w:t>
      </w:r>
      <w:r>
        <w:t>tASrvaSrvaSI+</w:t>
      </w:r>
      <w:r>
        <w:t>yata/</w:t>
      </w:r>
      <w:r>
        <w:t xml:space="preserve"> tat | </w:t>
      </w:r>
    </w:p>
    <w:p w14:paraId="01107D82" w14:textId="27CA9B1E" w:rsidR="00412978" w:rsidRDefault="00265D88">
      <w:r>
        <w:t>56)   1.5.1.1(49)-  aSI+</w:t>
      </w:r>
      <w:r>
        <w:t>yata | tat | ra/</w:t>
      </w:r>
      <w:r>
        <w:t>ja/</w:t>
      </w:r>
      <w:r>
        <w:t>tam |</w:t>
      </w:r>
    </w:p>
    <w:p w14:paraId="70AB8EA2" w14:textId="041B7619" w:rsidR="00412978" w:rsidRDefault="00265D88">
      <w:r>
        <w:t>aSI+</w:t>
      </w:r>
      <w:r>
        <w:t>yata/</w:t>
      </w:r>
      <w:r>
        <w:t xml:space="preserve"> tat tada3SI+</w:t>
      </w:r>
      <w:r>
        <w:t>ya/</w:t>
      </w:r>
      <w:r>
        <w:t>tASI+</w:t>
      </w:r>
      <w:r>
        <w:t>yata/</w:t>
      </w:r>
      <w:r>
        <w:t xml:space="preserve"> tad3 ra+</w:t>
      </w:r>
      <w:r>
        <w:t>ja/</w:t>
      </w:r>
      <w:r>
        <w:t>ta(gm) ra+</w:t>
      </w:r>
      <w:r>
        <w:t>ja/</w:t>
      </w:r>
      <w:r>
        <w:t>tam tada3SI+</w:t>
      </w:r>
      <w:r>
        <w:t>ya/</w:t>
      </w:r>
      <w:r>
        <w:t>tASI+</w:t>
      </w:r>
      <w:r>
        <w:t>yata/</w:t>
      </w:r>
      <w:r>
        <w:t xml:space="preserve"> </w:t>
      </w:r>
      <w:r>
        <w:t>tad3 ra+</w:t>
      </w:r>
      <w:r>
        <w:t>ja/</w:t>
      </w:r>
      <w:r>
        <w:t xml:space="preserve">tam | </w:t>
      </w:r>
    </w:p>
    <w:p w14:paraId="008BD5B7" w14:textId="6C675C17" w:rsidR="00412978" w:rsidRDefault="00265D88">
      <w:r>
        <w:t>57)   1.5.1.1(50)-  tat | ra/</w:t>
      </w:r>
      <w:r>
        <w:t>ja/</w:t>
      </w:r>
      <w:r>
        <w:t>tam | hira+</w:t>
      </w:r>
      <w:r>
        <w:t>Nyam |</w:t>
      </w:r>
    </w:p>
    <w:p w14:paraId="0F928C0D" w14:textId="180D8C85" w:rsidR="00412978" w:rsidRDefault="00265D88">
      <w:r>
        <w:t>tad3 ra+</w:t>
      </w:r>
      <w:r>
        <w:t>ja/</w:t>
      </w:r>
      <w:r>
        <w:t>ta(gm) ra+</w:t>
      </w:r>
      <w:r>
        <w:t>ja/</w:t>
      </w:r>
      <w:r>
        <w:t>tam tat tad3 ra+</w:t>
      </w:r>
      <w:r>
        <w:t>ja/</w:t>
      </w:r>
      <w:r>
        <w:t>ta(gm) hira+</w:t>
      </w:r>
      <w:r>
        <w:t>Nya/</w:t>
      </w:r>
      <w:r>
        <w:t>(gm/</w:t>
      </w:r>
      <w:r>
        <w:t>) hira+</w:t>
      </w:r>
      <w:r>
        <w:t>Nya(gm) raja/</w:t>
      </w:r>
      <w:r>
        <w:t>tam tat tad3 ra+</w:t>
      </w:r>
      <w:r>
        <w:t>ja/</w:t>
      </w:r>
      <w:r>
        <w:t>ta(gm) hira+</w:t>
      </w:r>
      <w:r>
        <w:t xml:space="preserve">Nyam | </w:t>
      </w:r>
    </w:p>
    <w:p w14:paraId="0413758A" w14:textId="24D0C795" w:rsidR="00412978" w:rsidRDefault="00265D88">
      <w:r>
        <w:t>1)   1.5.1.2(1)-  ra/</w:t>
      </w:r>
      <w:r>
        <w:t>ja/</w:t>
      </w:r>
      <w:r>
        <w:t>tam | hira+</w:t>
      </w:r>
      <w:r>
        <w:t>Nyam | a/</w:t>
      </w:r>
      <w:r>
        <w:t>Ba/</w:t>
      </w:r>
      <w:r>
        <w:t>4va/</w:t>
      </w:r>
      <w:r>
        <w:t>t |</w:t>
      </w:r>
    </w:p>
    <w:p w14:paraId="7990F18E" w14:textId="19F19466" w:rsidR="00412978" w:rsidRDefault="00265D88">
      <w:r>
        <w:t>ra/</w:t>
      </w:r>
      <w:r>
        <w:t>ja/</w:t>
      </w:r>
      <w:r>
        <w:t>ta(gm</w:t>
      </w:r>
      <w:r>
        <w:t>) hira+</w:t>
      </w:r>
      <w:r>
        <w:t>Nya/</w:t>
      </w:r>
      <w:r>
        <w:t>(gm/</w:t>
      </w:r>
      <w:r>
        <w:t>) hira+</w:t>
      </w:r>
      <w:r>
        <w:t>Nya(gm) raja/</w:t>
      </w:r>
      <w:r>
        <w:t>ta(gm) ra+</w:t>
      </w:r>
      <w:r>
        <w:t>ja/</w:t>
      </w:r>
      <w:r>
        <w:t>ta(gm) hira+</w:t>
      </w:r>
      <w:r>
        <w:t>Nya maBa4va da3Ba4va/</w:t>
      </w:r>
      <w:r>
        <w:t>d3dhi4ra+</w:t>
      </w:r>
      <w:r>
        <w:t>Nya(gm) raja/</w:t>
      </w:r>
      <w:r>
        <w:t>ta(gm) ra+</w:t>
      </w:r>
      <w:r>
        <w:t>ja/</w:t>
      </w:r>
      <w:r>
        <w:t>ta(gm) hira+</w:t>
      </w:r>
      <w:r>
        <w:t xml:space="preserve">Nya maBa4vat | </w:t>
      </w:r>
    </w:p>
    <w:p w14:paraId="488FC28B" w14:textId="4BB396C1" w:rsidR="00412978" w:rsidRDefault="00265D88">
      <w:r>
        <w:t>2)   1.5.1.2(2)-  hira+</w:t>
      </w:r>
      <w:r>
        <w:t>Nyam | a/</w:t>
      </w:r>
      <w:r>
        <w:t>Ba/</w:t>
      </w:r>
      <w:r>
        <w:t>4va/</w:t>
      </w:r>
      <w:r>
        <w:t>t | tasmA%</w:t>
      </w:r>
      <w:r>
        <w:t>t |</w:t>
      </w:r>
    </w:p>
    <w:p w14:paraId="4E272A95" w14:textId="1B0A6872" w:rsidR="00412978" w:rsidRDefault="00265D88">
      <w:r>
        <w:t>hira+</w:t>
      </w:r>
      <w:r>
        <w:t>Nya maBa4va da3Ba4va/</w:t>
      </w:r>
      <w:r>
        <w:t>d3dhi4ra+</w:t>
      </w:r>
      <w:r>
        <w:t>Nya/</w:t>
      </w:r>
      <w:r>
        <w:t>(gm/</w:t>
      </w:r>
      <w:r>
        <w:t>) hira+</w:t>
      </w:r>
      <w:r>
        <w:t>Nya maBa4va/</w:t>
      </w:r>
      <w:r>
        <w:t>t tasmA/</w:t>
      </w:r>
      <w:r>
        <w:t>t tasmA+</w:t>
      </w:r>
      <w:r>
        <w:t>da3Ba4va/</w:t>
      </w:r>
      <w:r>
        <w:t>d3dhi4ra+</w:t>
      </w:r>
      <w:r>
        <w:t>Nya/</w:t>
      </w:r>
      <w:r>
        <w:t>(gm/</w:t>
      </w:r>
      <w:r>
        <w:t>) hira+</w:t>
      </w:r>
      <w:r>
        <w:t>Nya maBa4va/</w:t>
      </w:r>
      <w:r>
        <w:t>t tasmA%</w:t>
      </w:r>
      <w:r>
        <w:t xml:space="preserve">t | </w:t>
      </w:r>
    </w:p>
    <w:p w14:paraId="4F997909" w14:textId="65D787A4" w:rsidR="00412978" w:rsidRDefault="00265D88">
      <w:r>
        <w:t>3)   1.5.1.2(3)-  a/</w:t>
      </w:r>
      <w:r>
        <w:t>Ba/</w:t>
      </w:r>
      <w:r>
        <w:t>4va/</w:t>
      </w:r>
      <w:r>
        <w:t>t | tasmA%</w:t>
      </w:r>
      <w:r>
        <w:t>t | ra/</w:t>
      </w:r>
      <w:r>
        <w:t>ja/</w:t>
      </w:r>
      <w:r>
        <w:t>tam |</w:t>
      </w:r>
    </w:p>
    <w:p w14:paraId="4DC51F1E" w14:textId="041754A0" w:rsidR="00412978" w:rsidRDefault="00265D88">
      <w:r>
        <w:t>a/</w:t>
      </w:r>
      <w:r>
        <w:t>Ba/</w:t>
      </w:r>
      <w:r>
        <w:t>4va/</w:t>
      </w:r>
      <w:r>
        <w:t>t tasmA/</w:t>
      </w:r>
      <w:r>
        <w:t>t tasmA+</w:t>
      </w:r>
      <w:r>
        <w:t xml:space="preserve"> da3Ba4vada3Ba4va/</w:t>
      </w:r>
      <w:r>
        <w:t>t tasmA%</w:t>
      </w:r>
      <w:r>
        <w:t>d3 raja/</w:t>
      </w:r>
      <w:r>
        <w:t>ta(gm) r</w:t>
      </w:r>
      <w:r>
        <w:t>a+</w:t>
      </w:r>
      <w:r>
        <w:t>ja/</w:t>
      </w:r>
      <w:r>
        <w:t>tam tasmA+</w:t>
      </w:r>
      <w:r>
        <w:t xml:space="preserve"> da3Ba4vada3Ba4va/</w:t>
      </w:r>
      <w:r>
        <w:t>t tasmA%</w:t>
      </w:r>
      <w:r>
        <w:t>d3 raja/</w:t>
      </w:r>
      <w:r>
        <w:t xml:space="preserve">tam | </w:t>
      </w:r>
    </w:p>
    <w:p w14:paraId="1E479B5D" w14:textId="0485321B" w:rsidR="00412978" w:rsidRDefault="00265D88">
      <w:r>
        <w:t>4)   1.5.1.2(4)-  tasmA%</w:t>
      </w:r>
      <w:r>
        <w:t>t | ra/</w:t>
      </w:r>
      <w:r>
        <w:t>ja/</w:t>
      </w:r>
      <w:r>
        <w:t>tam | hira+</w:t>
      </w:r>
      <w:r>
        <w:t>Nyam |</w:t>
      </w:r>
    </w:p>
    <w:p w14:paraId="3C2013FB" w14:textId="7E4F78BA" w:rsidR="00412978" w:rsidRDefault="00265D88">
      <w:r>
        <w:t>tasmA%</w:t>
      </w:r>
      <w:r>
        <w:t>d3 raja/</w:t>
      </w:r>
      <w:r>
        <w:t>ta(gm) ra+</w:t>
      </w:r>
      <w:r>
        <w:t>ja/</w:t>
      </w:r>
      <w:r>
        <w:t>tam tasmA/</w:t>
      </w:r>
      <w:r>
        <w:t>t tasmA%</w:t>
      </w:r>
      <w:r>
        <w:t>d3 raja/</w:t>
      </w:r>
      <w:r>
        <w:t>ta(gm) hira+</w:t>
      </w:r>
      <w:r>
        <w:t>Nya/</w:t>
      </w:r>
      <w:r>
        <w:t>(gm/</w:t>
      </w:r>
      <w:r>
        <w:t>) hira+</w:t>
      </w:r>
      <w:r>
        <w:t>Nya(gm) raja/</w:t>
      </w:r>
      <w:r>
        <w:t>tam tasmA/</w:t>
      </w:r>
      <w:r>
        <w:t>t tasmA%</w:t>
      </w:r>
      <w:r>
        <w:t>d3 raja/</w:t>
      </w:r>
      <w:r>
        <w:t>ta(gm) hira+</w:t>
      </w:r>
      <w:r>
        <w:t xml:space="preserve">Nyam | </w:t>
      </w:r>
    </w:p>
    <w:p w14:paraId="35AB4BD1" w14:textId="221EC87B" w:rsidR="00412978" w:rsidRDefault="00265D88">
      <w:r>
        <w:t>5)   1.5.</w:t>
      </w:r>
      <w:r>
        <w:t>1.2(5)-  ra/</w:t>
      </w:r>
      <w:r>
        <w:t>ja/</w:t>
      </w:r>
      <w:r>
        <w:t>tam | hira+</w:t>
      </w:r>
      <w:r>
        <w:t>Nyam | a/</w:t>
      </w:r>
      <w:r>
        <w:t>da/</w:t>
      </w:r>
      <w:r>
        <w:t>3kShi/</w:t>
      </w:r>
      <w:r>
        <w:t>Nyam |</w:t>
      </w:r>
    </w:p>
    <w:p w14:paraId="07885D48" w14:textId="27E75B30" w:rsidR="00412978" w:rsidRDefault="00265D88">
      <w:r>
        <w:t>ra/</w:t>
      </w:r>
      <w:r>
        <w:t>ja/</w:t>
      </w:r>
      <w:r>
        <w:t>ta(gm) hira+</w:t>
      </w:r>
      <w:r>
        <w:t>Nya/</w:t>
      </w:r>
      <w:r>
        <w:t>(gm/</w:t>
      </w:r>
      <w:r>
        <w:t>) hira+</w:t>
      </w:r>
      <w:r>
        <w:t>Nya(gm) raja/</w:t>
      </w:r>
      <w:r>
        <w:t>ta(gm) ra+</w:t>
      </w:r>
      <w:r>
        <w:t>ja/</w:t>
      </w:r>
      <w:r>
        <w:t>ta(gm) hira+</w:t>
      </w:r>
      <w:r>
        <w:t>Nya mada3kShi/</w:t>
      </w:r>
      <w:r>
        <w:t>Nya ma+</w:t>
      </w:r>
      <w:r>
        <w:t>da3kShi/</w:t>
      </w:r>
      <w:r>
        <w:t>Nya(gm) hira+</w:t>
      </w:r>
      <w:r>
        <w:t>Nya(gm) raja/</w:t>
      </w:r>
      <w:r>
        <w:t>ta(gm) ra+</w:t>
      </w:r>
      <w:r>
        <w:t>ja/</w:t>
      </w:r>
      <w:r>
        <w:t>ta(gm) hira+</w:t>
      </w:r>
      <w:r>
        <w:t>Nya mada3kShi/</w:t>
      </w:r>
      <w:r>
        <w:t xml:space="preserve">Nyam | </w:t>
      </w:r>
    </w:p>
    <w:p w14:paraId="156F4A28" w14:textId="6DB8226F" w:rsidR="00412978" w:rsidRDefault="00265D88">
      <w:r>
        <w:t>6)   1.5.1.2(6)-  hira+</w:t>
      </w:r>
      <w:r>
        <w:t>Nyam | a/</w:t>
      </w:r>
      <w:r>
        <w:t>da/</w:t>
      </w:r>
      <w:r>
        <w:t>3kShi/</w:t>
      </w:r>
      <w:r>
        <w:t>Nyam | a/</w:t>
      </w:r>
      <w:r>
        <w:t>Sru/</w:t>
      </w:r>
      <w:r>
        <w:t>jam |</w:t>
      </w:r>
    </w:p>
    <w:p w14:paraId="697CA071" w14:textId="675BFBC3" w:rsidR="00412978" w:rsidRDefault="00265D88">
      <w:r>
        <w:t>hira+</w:t>
      </w:r>
      <w:r>
        <w:t>Nya mada3kShi/</w:t>
      </w:r>
      <w:r>
        <w:t>Nya ma+</w:t>
      </w:r>
      <w:r>
        <w:t>da3kShi/</w:t>
      </w:r>
      <w:r>
        <w:t>Nya(gm) hira+</w:t>
      </w:r>
      <w:r>
        <w:t>Nya/</w:t>
      </w:r>
      <w:r>
        <w:t>(gm/</w:t>
      </w:r>
      <w:r>
        <w:t>) hira+</w:t>
      </w:r>
      <w:r>
        <w:t>Nya mada3kShi/</w:t>
      </w:r>
      <w:r>
        <w:t>Nya ma+</w:t>
      </w:r>
      <w:r>
        <w:t>Sru/</w:t>
      </w:r>
      <w:r>
        <w:t>ja ma+</w:t>
      </w:r>
      <w:r>
        <w:t>Sru/</w:t>
      </w:r>
      <w:r>
        <w:t>ja ma+</w:t>
      </w:r>
      <w:r>
        <w:t>da3kShi/</w:t>
      </w:r>
      <w:r>
        <w:t>Nya(gm) hira+</w:t>
      </w:r>
      <w:r>
        <w:t>Nya/</w:t>
      </w:r>
      <w:r>
        <w:t>(gm/</w:t>
      </w:r>
      <w:r>
        <w:t>) hira+</w:t>
      </w:r>
      <w:r>
        <w:t>Nya mada3kShi/</w:t>
      </w:r>
      <w:r>
        <w:t>Nya ma+</w:t>
      </w:r>
      <w:r>
        <w:t>Sru/</w:t>
      </w:r>
      <w:r>
        <w:t xml:space="preserve">jam | </w:t>
      </w:r>
    </w:p>
    <w:p w14:paraId="6D240CEE" w14:textId="0E0A9503" w:rsidR="00412978" w:rsidRDefault="00265D88">
      <w:r>
        <w:t>7)   1.5.1.2(7)-  a/</w:t>
      </w:r>
      <w:r>
        <w:t>da/</w:t>
      </w:r>
      <w:r>
        <w:t>3kShi/</w:t>
      </w:r>
      <w:r>
        <w:t>Nyam | a/</w:t>
      </w:r>
      <w:r>
        <w:t>Sru/</w:t>
      </w:r>
      <w:r>
        <w:t>jam | hi | (G4S</w:t>
      </w:r>
      <w:r>
        <w:t>1.5-3)</w:t>
      </w:r>
    </w:p>
    <w:p w14:paraId="1B10E64C" w14:textId="66A21B9A" w:rsidR="00412978" w:rsidRDefault="00265D88">
      <w:r>
        <w:t>a/</w:t>
      </w:r>
      <w:r>
        <w:t>da/</w:t>
      </w:r>
      <w:r>
        <w:t>3kShi/</w:t>
      </w:r>
      <w:r>
        <w:t>Nya ma+</w:t>
      </w:r>
      <w:r>
        <w:t>Sru/</w:t>
      </w:r>
      <w:r>
        <w:t>ja ma+</w:t>
      </w:r>
      <w:r>
        <w:t>Sru/</w:t>
      </w:r>
      <w:r>
        <w:t>ja ma+</w:t>
      </w:r>
      <w:r>
        <w:t>da3kShi/</w:t>
      </w:r>
      <w:r>
        <w:t>Nya ma+</w:t>
      </w:r>
      <w:r>
        <w:t>da3kShi/</w:t>
      </w:r>
      <w:r>
        <w:t>Nya ma+</w:t>
      </w:r>
      <w:r>
        <w:t>Sru/</w:t>
      </w:r>
      <w:r>
        <w:t>ja(gm) hi hya+</w:t>
      </w:r>
      <w:r>
        <w:t>Sru/</w:t>
      </w:r>
      <w:r>
        <w:t>ja ma+</w:t>
      </w:r>
      <w:r>
        <w:t>da3kShi/</w:t>
      </w:r>
      <w:r>
        <w:t>Nya ma+</w:t>
      </w:r>
      <w:r>
        <w:t>da3kShi/</w:t>
      </w:r>
      <w:r>
        <w:t>Nya ma+</w:t>
      </w:r>
      <w:r>
        <w:t>Sru/</w:t>
      </w:r>
      <w:r>
        <w:t xml:space="preserve">ja(gm) hi | </w:t>
      </w:r>
    </w:p>
    <w:p w14:paraId="725FB15F" w14:textId="4F203068" w:rsidR="00412978" w:rsidRDefault="00265D88">
      <w:r>
        <w:lastRenderedPageBreak/>
        <w:t>8)   1.5.1.2(8)-  a/</w:t>
      </w:r>
      <w:r>
        <w:t>Sru/</w:t>
      </w:r>
      <w:r>
        <w:t>jam | hi | yaH | (G4S1.5-3)</w:t>
      </w:r>
    </w:p>
    <w:p w14:paraId="5C247974" w14:textId="621DBE80" w:rsidR="00412978" w:rsidRDefault="00265D88">
      <w:r>
        <w:t>a/</w:t>
      </w:r>
      <w:r>
        <w:t>Sru/</w:t>
      </w:r>
      <w:r>
        <w:t>ja(gm) hi hya+</w:t>
      </w:r>
      <w:r>
        <w:t>Sru/</w:t>
      </w:r>
      <w:r>
        <w:t>ja ma+</w:t>
      </w:r>
      <w:r>
        <w:t>Sru/</w:t>
      </w:r>
      <w:r>
        <w:t>ja(gm) hi yO yO hya+</w:t>
      </w:r>
      <w:r>
        <w:t>Sru/</w:t>
      </w:r>
      <w:r>
        <w:t>ja ma+</w:t>
      </w:r>
      <w:r>
        <w:t>Sru/</w:t>
      </w:r>
      <w:r>
        <w:t xml:space="preserve">ja(gm) hi yaH | </w:t>
      </w:r>
    </w:p>
    <w:p w14:paraId="7E543F5D" w14:textId="18787280" w:rsidR="00412978" w:rsidRDefault="00265D88">
      <w:r>
        <w:t>9)   1.5.1.2(8)-  a/</w:t>
      </w:r>
      <w:r>
        <w:t>Sru/</w:t>
      </w:r>
      <w:r>
        <w:t>jam | (G4S1.5-3)</w:t>
      </w:r>
    </w:p>
    <w:p w14:paraId="010FC607" w14:textId="7BBA412A" w:rsidR="00412978" w:rsidRDefault="00265D88">
      <w:r>
        <w:t>a/</w:t>
      </w:r>
      <w:r>
        <w:t>Sru/</w:t>
      </w:r>
      <w:r>
        <w:t>jamitya+</w:t>
      </w:r>
      <w:r>
        <w:t xml:space="preserve">Sru - jam | </w:t>
      </w:r>
    </w:p>
    <w:p w14:paraId="552CBC1B" w14:textId="74A506CD" w:rsidR="00412978" w:rsidRDefault="00265D88">
      <w:r>
        <w:t>10)   1.5.1.2(9)-  hi | yaH | ba/</w:t>
      </w:r>
      <w:r>
        <w:t>3r/</w:t>
      </w:r>
      <w:r>
        <w:t>.hiShi+</w:t>
      </w:r>
      <w:r>
        <w:t xml:space="preserve"> | (G4S1.5-3)</w:t>
      </w:r>
    </w:p>
    <w:p w14:paraId="30392F2D" w14:textId="0513322E" w:rsidR="00412978" w:rsidRDefault="00265D88">
      <w:r>
        <w:t>hi yO yO hi hi yO ba/</w:t>
      </w:r>
      <w:r>
        <w:t>3r/</w:t>
      </w:r>
      <w:r>
        <w:t>.hiShi+</w:t>
      </w:r>
      <w:r>
        <w:t xml:space="preserve"> ba/</w:t>
      </w:r>
      <w:r>
        <w:t>3r/</w:t>
      </w:r>
      <w:r>
        <w:t>.hiShi/</w:t>
      </w:r>
      <w:r>
        <w:t xml:space="preserve"> yO hi hi yO ba/</w:t>
      </w:r>
      <w:r>
        <w:t>3r/</w:t>
      </w:r>
      <w:r>
        <w:t>.hiShi+</w:t>
      </w:r>
      <w:r>
        <w:t xml:space="preserve"> | </w:t>
      </w:r>
    </w:p>
    <w:p w14:paraId="1CD3AEB6" w14:textId="71CA3DA6" w:rsidR="00412978" w:rsidRDefault="00265D88">
      <w:r>
        <w:t>11)   1.5.1.2(10)-  yaH |</w:t>
      </w:r>
      <w:r>
        <w:t xml:space="preserve"> ba/</w:t>
      </w:r>
      <w:r>
        <w:t>3r/</w:t>
      </w:r>
      <w:r>
        <w:t>.hiShi+</w:t>
      </w:r>
      <w:r>
        <w:t xml:space="preserve"> | da3dA+</w:t>
      </w:r>
      <w:r>
        <w:t>3ti | (G4S1.5-3)</w:t>
      </w:r>
    </w:p>
    <w:p w14:paraId="7FE23C07" w14:textId="50DA8770" w:rsidR="00412978" w:rsidRDefault="00265D88">
      <w:r>
        <w:t>yO ba/</w:t>
      </w:r>
      <w:r>
        <w:t>3r/</w:t>
      </w:r>
      <w:r>
        <w:t>.hiShi+</w:t>
      </w:r>
      <w:r>
        <w:t xml:space="preserve"> ba/</w:t>
      </w:r>
      <w:r>
        <w:t>3r/</w:t>
      </w:r>
      <w:r>
        <w:t>.hiShi/</w:t>
      </w:r>
      <w:r>
        <w:t xml:space="preserve"> yO yO ba/</w:t>
      </w:r>
      <w:r>
        <w:t>3r/</w:t>
      </w:r>
      <w:r>
        <w:t>.hiShi/</w:t>
      </w:r>
      <w:r>
        <w:t xml:space="preserve"> da3dA+</w:t>
      </w:r>
      <w:r>
        <w:t>3ti/</w:t>
      </w:r>
      <w:r>
        <w:t xml:space="preserve"> da3dA+</w:t>
      </w:r>
      <w:r>
        <w:t>3ti ba/</w:t>
      </w:r>
      <w:r>
        <w:t>3r/</w:t>
      </w:r>
      <w:r>
        <w:t>.hiShi/</w:t>
      </w:r>
      <w:r>
        <w:t xml:space="preserve"> yO yO ba/</w:t>
      </w:r>
      <w:r>
        <w:t>3r/</w:t>
      </w:r>
      <w:r>
        <w:t>.hiShi/</w:t>
      </w:r>
      <w:r>
        <w:t xml:space="preserve"> da3dA+</w:t>
      </w:r>
      <w:r>
        <w:t xml:space="preserve">3ti | </w:t>
      </w:r>
    </w:p>
    <w:p w14:paraId="2525D66D" w14:textId="50B2A9E9" w:rsidR="00412978" w:rsidRDefault="00265D88">
      <w:r>
        <w:t>12)   1.5.1.2(11)-  ba/</w:t>
      </w:r>
      <w:r>
        <w:t>3r/</w:t>
      </w:r>
      <w:r>
        <w:t>.hiShi+</w:t>
      </w:r>
      <w:r>
        <w:t xml:space="preserve"> | da3dA+</w:t>
      </w:r>
      <w:r>
        <w:t>3ti | pu/</w:t>
      </w:r>
      <w:r>
        <w:t>rA | (G4S1.5-3)</w:t>
      </w:r>
    </w:p>
    <w:p w14:paraId="379FCD12" w14:textId="4305DF81" w:rsidR="00412978" w:rsidRDefault="00265D88">
      <w:r>
        <w:t>ba/</w:t>
      </w:r>
      <w:r>
        <w:t>3r/</w:t>
      </w:r>
      <w:r>
        <w:t>.hiShi/</w:t>
      </w:r>
      <w:r>
        <w:t xml:space="preserve"> da3dA+</w:t>
      </w:r>
      <w:r>
        <w:t>3ti/</w:t>
      </w:r>
      <w:r>
        <w:t xml:space="preserve"> da3dA+</w:t>
      </w:r>
      <w:r>
        <w:t>3ti ba/</w:t>
      </w:r>
      <w:r>
        <w:t>3r/</w:t>
      </w:r>
      <w:r>
        <w:t>.hiShi+</w:t>
      </w:r>
      <w:r>
        <w:t xml:space="preserve"> ba/</w:t>
      </w:r>
      <w:r>
        <w:t>3r/</w:t>
      </w:r>
      <w:r>
        <w:t>.hiShi/</w:t>
      </w:r>
      <w:r>
        <w:t xml:space="preserve"> da3dA+</w:t>
      </w:r>
      <w:r>
        <w:t>3ti pu/</w:t>
      </w:r>
      <w:r>
        <w:t>rA pu/</w:t>
      </w:r>
      <w:r>
        <w:t>rA da3dA+</w:t>
      </w:r>
      <w:r>
        <w:t>3ti ba/</w:t>
      </w:r>
      <w:r>
        <w:t>3r/</w:t>
      </w:r>
      <w:r>
        <w:t>.hiShi+</w:t>
      </w:r>
      <w:r>
        <w:t xml:space="preserve"> ba/</w:t>
      </w:r>
      <w:r>
        <w:t>3r/</w:t>
      </w:r>
      <w:r>
        <w:t>.hiShi/</w:t>
      </w:r>
      <w:r>
        <w:t xml:space="preserve"> da3dA+</w:t>
      </w:r>
      <w:r>
        <w:t>3ti pu/</w:t>
      </w:r>
      <w:r>
        <w:t xml:space="preserve">rA | </w:t>
      </w:r>
    </w:p>
    <w:p w14:paraId="088AEB3B" w14:textId="122820DC" w:rsidR="00412978" w:rsidRDefault="00265D88">
      <w:r>
        <w:t>13)   1.5.1.2(12)-  da3dA+</w:t>
      </w:r>
      <w:r>
        <w:t>3ti | pu/</w:t>
      </w:r>
      <w:r>
        <w:t>rA | a/</w:t>
      </w:r>
      <w:r>
        <w:t>sya/</w:t>
      </w:r>
      <w:r>
        <w:t xml:space="preserve"> |</w:t>
      </w:r>
    </w:p>
    <w:p w14:paraId="546EF90B" w14:textId="6AF52ED8" w:rsidR="00412978" w:rsidRDefault="00265D88">
      <w:r>
        <w:t>da3dA+</w:t>
      </w:r>
      <w:r>
        <w:t>3ti pu/</w:t>
      </w:r>
      <w:r>
        <w:t>rA pu/</w:t>
      </w:r>
      <w:r>
        <w:t>rA da3dA+</w:t>
      </w:r>
      <w:r>
        <w:t>3ti/</w:t>
      </w:r>
      <w:r>
        <w:t xml:space="preserve"> da3dA+</w:t>
      </w:r>
      <w:r>
        <w:t>3ti pu/</w:t>
      </w:r>
      <w:r>
        <w:t>rA &amp;syA%</w:t>
      </w:r>
      <w:r>
        <w:t>sya pu/</w:t>
      </w:r>
      <w:r>
        <w:t>rA da3dA+</w:t>
      </w:r>
      <w:r>
        <w:t>3ti/</w:t>
      </w:r>
      <w:r>
        <w:t xml:space="preserve"> da3dA+</w:t>
      </w:r>
      <w:r>
        <w:t>3ti pu/</w:t>
      </w:r>
      <w:r>
        <w:t>rA &amp;sya+</w:t>
      </w:r>
      <w:r>
        <w:t xml:space="preserve"> | </w:t>
      </w:r>
    </w:p>
    <w:p w14:paraId="40550731" w14:textId="57F6CD9C" w:rsidR="00412978" w:rsidRDefault="00265D88">
      <w:r>
        <w:t>14)   1.5.1.2(13)-  pu/</w:t>
      </w:r>
      <w:r>
        <w:t>rA | a/</w:t>
      </w:r>
      <w:r>
        <w:t>sya/</w:t>
      </w:r>
      <w:r>
        <w:t xml:space="preserve"> | sa/</w:t>
      </w:r>
      <w:r>
        <w:t>M~Mva/</w:t>
      </w:r>
      <w:r>
        <w:t>th2sa/</w:t>
      </w:r>
      <w:r>
        <w:t>rAt |</w:t>
      </w:r>
    </w:p>
    <w:p w14:paraId="1901C7BB" w14:textId="06157BEC" w:rsidR="00412978" w:rsidRDefault="00265D88">
      <w:r>
        <w:t>pu/</w:t>
      </w:r>
      <w:r>
        <w:t>rA &amp;syA%</w:t>
      </w:r>
      <w:r>
        <w:t>sya pu/</w:t>
      </w:r>
      <w:r>
        <w:t>rA pu/</w:t>
      </w:r>
      <w:r>
        <w:t>rA &amp;sya+</w:t>
      </w:r>
      <w:r>
        <w:t xml:space="preserve"> saM~Mvath2sa/</w:t>
      </w:r>
      <w:r>
        <w:t>rAth2 sa+</w:t>
      </w:r>
      <w:r>
        <w:t>M~Mvath2sa/</w:t>
      </w:r>
      <w:r>
        <w:t>rAda+</w:t>
      </w:r>
      <w:r>
        <w:t>3sya pu/</w:t>
      </w:r>
      <w:r>
        <w:t>rA pu/</w:t>
      </w:r>
      <w:r>
        <w:t>rA &amp;sya+</w:t>
      </w:r>
      <w:r>
        <w:t xml:space="preserve"> saM~Mvath2sa/</w:t>
      </w:r>
      <w:r>
        <w:t xml:space="preserve">rAt | </w:t>
      </w:r>
    </w:p>
    <w:p w14:paraId="74581E1B" w14:textId="2E4F45AB" w:rsidR="00412978" w:rsidRDefault="00265D88">
      <w:r>
        <w:t>15)   1.5.1.2(14)-  a/</w:t>
      </w:r>
      <w:r>
        <w:t>sya/</w:t>
      </w:r>
      <w:r>
        <w:t xml:space="preserve"> | sa/</w:t>
      </w:r>
      <w:r>
        <w:t>M~Mva/</w:t>
      </w:r>
      <w:r>
        <w:t>th2sa/</w:t>
      </w:r>
      <w:r>
        <w:t>rAt | g3Ru/</w:t>
      </w:r>
      <w:r>
        <w:t>hE |</w:t>
      </w:r>
    </w:p>
    <w:p w14:paraId="7387F574" w14:textId="5436AF72" w:rsidR="00412978" w:rsidRDefault="00265D88">
      <w:r>
        <w:t>a/</w:t>
      </w:r>
      <w:r>
        <w:t>sya/</w:t>
      </w:r>
      <w:r>
        <w:t xml:space="preserve"> sa/</w:t>
      </w:r>
      <w:r>
        <w:t>M~Mva/</w:t>
      </w:r>
      <w:r>
        <w:t>th2</w:t>
      </w:r>
      <w:r>
        <w:t>sa/</w:t>
      </w:r>
      <w:r>
        <w:t>rAth2 sa+</w:t>
      </w:r>
      <w:r>
        <w:t>M~Mvath2sa/</w:t>
      </w:r>
      <w:r>
        <w:t>rAda+</w:t>
      </w:r>
      <w:r>
        <w:t>3syAsya saM~Mvath2sa/</w:t>
      </w:r>
      <w:r>
        <w:t>rAd3 g3Ru/</w:t>
      </w:r>
      <w:r>
        <w:t>hE g3Ru/</w:t>
      </w:r>
      <w:r>
        <w:t>hE sa+</w:t>
      </w:r>
      <w:r>
        <w:t>M~Mvath2sa/</w:t>
      </w:r>
      <w:r>
        <w:t>rAda+</w:t>
      </w:r>
      <w:r>
        <w:t>3syAsya saM~Mvath2sa/</w:t>
      </w:r>
      <w:r>
        <w:t>rAd3 g3Ru/</w:t>
      </w:r>
      <w:r>
        <w:t xml:space="preserve">hE | </w:t>
      </w:r>
    </w:p>
    <w:p w14:paraId="41E068E3" w14:textId="5D6C3292" w:rsidR="00412978" w:rsidRDefault="00265D88">
      <w:r>
        <w:t>16)   1.5.1.2(15)-  sa/</w:t>
      </w:r>
      <w:r>
        <w:t>M~Mva/</w:t>
      </w:r>
      <w:r>
        <w:t>th2sa/</w:t>
      </w:r>
      <w:r>
        <w:t>rAt | g3Ru/</w:t>
      </w:r>
      <w:r>
        <w:t>hE | ru/</w:t>
      </w:r>
      <w:r>
        <w:t>da/</w:t>
      </w:r>
      <w:r>
        <w:t>3~nti/</w:t>
      </w:r>
      <w:r>
        <w:t xml:space="preserve"> |</w:t>
      </w:r>
    </w:p>
    <w:p w14:paraId="5924AF25" w14:textId="2E3F1651" w:rsidR="00412978" w:rsidRDefault="00265D88">
      <w:r>
        <w:t>sa/</w:t>
      </w:r>
      <w:r>
        <w:t>M~Mva/</w:t>
      </w:r>
      <w:r>
        <w:t>th2sa/</w:t>
      </w:r>
      <w:r>
        <w:t>rAd3 g3Ru/</w:t>
      </w:r>
      <w:r>
        <w:t>hE g3Ru/</w:t>
      </w:r>
      <w:r>
        <w:t>hE sa+</w:t>
      </w:r>
      <w:r>
        <w:t>M~Mvath2sa/</w:t>
      </w:r>
      <w:r>
        <w:t>rAth2 sa+</w:t>
      </w:r>
      <w:r>
        <w:t>M~Mvath2sa/</w:t>
      </w:r>
      <w:r>
        <w:t>rAd3 g3Ru/</w:t>
      </w:r>
      <w:r>
        <w:t>hE ru+</w:t>
      </w:r>
      <w:r>
        <w:t>da3~nti ruda3~nti g3Ru/</w:t>
      </w:r>
      <w:r>
        <w:t>hE sa+</w:t>
      </w:r>
      <w:r>
        <w:t>M~Mvath2sa/</w:t>
      </w:r>
      <w:r>
        <w:t>rAth2 sa+</w:t>
      </w:r>
      <w:r>
        <w:t>M~Mvath2sa/</w:t>
      </w:r>
      <w:r>
        <w:t>rAd3 g3Ru/</w:t>
      </w:r>
      <w:r>
        <w:t>hE ru+</w:t>
      </w:r>
      <w:r>
        <w:t xml:space="preserve">da3~nti | </w:t>
      </w:r>
    </w:p>
    <w:p w14:paraId="6F6000BF" w14:textId="7965F562" w:rsidR="00412978" w:rsidRDefault="00265D88">
      <w:r>
        <w:t>17)   1.5.1.2(15)-  sa/</w:t>
      </w:r>
      <w:r>
        <w:t>M~Mva/</w:t>
      </w:r>
      <w:r>
        <w:t>th2sa/</w:t>
      </w:r>
      <w:r>
        <w:t>rAt |</w:t>
      </w:r>
    </w:p>
    <w:p w14:paraId="51098537" w14:textId="708B8A68" w:rsidR="00412978" w:rsidRDefault="00265D88">
      <w:r>
        <w:t>sa/</w:t>
      </w:r>
      <w:r>
        <w:t>M~Mva/</w:t>
      </w:r>
      <w:r>
        <w:t>th2sa/</w:t>
      </w:r>
      <w:r>
        <w:t>rAdi3ti+</w:t>
      </w:r>
      <w:r>
        <w:t xml:space="preserve"> saM - va/</w:t>
      </w:r>
      <w:r>
        <w:t>th2sa/</w:t>
      </w:r>
      <w:r>
        <w:t>rAt</w:t>
      </w:r>
      <w:r>
        <w:t xml:space="preserve"> | </w:t>
      </w:r>
    </w:p>
    <w:p w14:paraId="7548631F" w14:textId="05E8C75A" w:rsidR="00412978" w:rsidRDefault="00265D88">
      <w:r>
        <w:t>18)   1.5.1.2(16)-  g3Ru/</w:t>
      </w:r>
      <w:r>
        <w:t>hE | ru/</w:t>
      </w:r>
      <w:r>
        <w:t>da/</w:t>
      </w:r>
      <w:r>
        <w:t>3~nti/</w:t>
      </w:r>
      <w:r>
        <w:t xml:space="preserve"> | tasmA%</w:t>
      </w:r>
      <w:r>
        <w:t>t |</w:t>
      </w:r>
    </w:p>
    <w:p w14:paraId="750F9BC9" w14:textId="078F7828" w:rsidR="00412978" w:rsidRDefault="00265D88">
      <w:r>
        <w:lastRenderedPageBreak/>
        <w:t>g3Ru/</w:t>
      </w:r>
      <w:r>
        <w:t>hE ru+</w:t>
      </w:r>
      <w:r>
        <w:t>da3~nti ruda3~nti g3Ru/</w:t>
      </w:r>
      <w:r>
        <w:t>hE g3Ru/</w:t>
      </w:r>
      <w:r>
        <w:t>hE ru+</w:t>
      </w:r>
      <w:r>
        <w:t>da3~nti/</w:t>
      </w:r>
      <w:r>
        <w:t xml:space="preserve"> tasmA/</w:t>
      </w:r>
      <w:r>
        <w:t>t tasmA%</w:t>
      </w:r>
      <w:r>
        <w:t>d3 ruda3~nti g3Ru/</w:t>
      </w:r>
      <w:r>
        <w:t>hE g3Ru/</w:t>
      </w:r>
      <w:r>
        <w:t>hE ru+</w:t>
      </w:r>
      <w:r>
        <w:t>da3~nti/</w:t>
      </w:r>
      <w:r>
        <w:t xml:space="preserve"> tasmA%</w:t>
      </w:r>
      <w:r>
        <w:t xml:space="preserve">t | </w:t>
      </w:r>
    </w:p>
    <w:p w14:paraId="72D87437" w14:textId="1975AC6E" w:rsidR="00412978" w:rsidRDefault="00265D88">
      <w:r>
        <w:t>19)   1.5.1.2(17)-  ru/</w:t>
      </w:r>
      <w:r>
        <w:t>da/</w:t>
      </w:r>
      <w:r>
        <w:t>3~nti/</w:t>
      </w:r>
      <w:r>
        <w:t xml:space="preserve"> | tasmA%</w:t>
      </w:r>
      <w:r>
        <w:t>t | ba/</w:t>
      </w:r>
      <w:r>
        <w:t>3r/</w:t>
      </w:r>
      <w:r>
        <w:t>.hiShi+</w:t>
      </w:r>
      <w:r>
        <w:t xml:space="preserve"> |</w:t>
      </w:r>
    </w:p>
    <w:p w14:paraId="74EF481B" w14:textId="2A66DA64" w:rsidR="00412978" w:rsidRDefault="00265D88">
      <w:r>
        <w:t>ru/</w:t>
      </w:r>
      <w:r>
        <w:t>da/</w:t>
      </w:r>
      <w:r>
        <w:t>3~nti/</w:t>
      </w:r>
      <w:r>
        <w:t xml:space="preserve"> tasmA/</w:t>
      </w:r>
      <w:r>
        <w:t>t tasmA%</w:t>
      </w:r>
      <w:r>
        <w:t>d3 ruda3~nti ruda3~nti/</w:t>
      </w:r>
      <w:r>
        <w:t xml:space="preserve"> tasmA%</w:t>
      </w:r>
      <w:r>
        <w:t>d3 ba/</w:t>
      </w:r>
      <w:r>
        <w:t>3r/</w:t>
      </w:r>
      <w:r>
        <w:t>.hiShi+</w:t>
      </w:r>
      <w:r>
        <w:t xml:space="preserve"> ba/</w:t>
      </w:r>
      <w:r>
        <w:t>3r/</w:t>
      </w:r>
      <w:r>
        <w:t>.hiShi/</w:t>
      </w:r>
      <w:r>
        <w:t xml:space="preserve"> tasmA%</w:t>
      </w:r>
      <w:r>
        <w:t>d3 ruda3~nti ruda3~nti/</w:t>
      </w:r>
      <w:r>
        <w:t xml:space="preserve"> tasmA%</w:t>
      </w:r>
      <w:r>
        <w:t>d3 ba/</w:t>
      </w:r>
      <w:r>
        <w:t>3r/</w:t>
      </w:r>
      <w:r>
        <w:t>.hiShi+</w:t>
      </w:r>
      <w:r>
        <w:t xml:space="preserve"> | </w:t>
      </w:r>
    </w:p>
    <w:p w14:paraId="1AAE23D4" w14:textId="75343077" w:rsidR="00412978" w:rsidRDefault="00265D88">
      <w:r>
        <w:t>20)   1.5.1.2(18)-  tasmA%</w:t>
      </w:r>
      <w:r>
        <w:t>t | ba/</w:t>
      </w:r>
      <w:r>
        <w:t>3r/</w:t>
      </w:r>
      <w:r>
        <w:t>.hiShi+</w:t>
      </w:r>
      <w:r>
        <w:t xml:space="preserve"> | ~na |</w:t>
      </w:r>
    </w:p>
    <w:p w14:paraId="25A144C6" w14:textId="2EE940A8" w:rsidR="00412978" w:rsidRDefault="00265D88">
      <w:r>
        <w:t>tasmA%</w:t>
      </w:r>
      <w:r>
        <w:t>d3 ba/</w:t>
      </w:r>
      <w:r>
        <w:t>3r/</w:t>
      </w:r>
      <w:r>
        <w:t>.hiShi+</w:t>
      </w:r>
      <w:r>
        <w:t xml:space="preserve"> ba/</w:t>
      </w:r>
      <w:r>
        <w:t>3r/</w:t>
      </w:r>
      <w:r>
        <w:t>.hiShi/</w:t>
      </w:r>
      <w:r>
        <w:t xml:space="preserve"> tasmA/</w:t>
      </w:r>
      <w:r>
        <w:t>t tasmA%</w:t>
      </w:r>
      <w:r>
        <w:t>d3 ba/</w:t>
      </w:r>
      <w:r>
        <w:t>3r/</w:t>
      </w:r>
      <w:r>
        <w:t>.hiShi/</w:t>
      </w:r>
      <w:r>
        <w:t xml:space="preserve"> ~na ~na ba/</w:t>
      </w:r>
      <w:r>
        <w:t>3r/</w:t>
      </w:r>
      <w:r>
        <w:t>.hiShi/</w:t>
      </w:r>
      <w:r>
        <w:t xml:space="preserve"> tasmA/</w:t>
      </w:r>
      <w:r>
        <w:t>t tasmA%</w:t>
      </w:r>
      <w:r>
        <w:t>d3 ba/</w:t>
      </w:r>
      <w:r>
        <w:t>3r/</w:t>
      </w:r>
      <w:r>
        <w:t>.hiShi/</w:t>
      </w:r>
      <w:r>
        <w:t xml:space="preserve"> ~na | </w:t>
      </w:r>
    </w:p>
    <w:p w14:paraId="36D821B8" w14:textId="657F539B" w:rsidR="00412978" w:rsidRDefault="00265D88">
      <w:r>
        <w:t>21)   1.5.1.2(19)-  ba/</w:t>
      </w:r>
      <w:r>
        <w:t>3r/</w:t>
      </w:r>
      <w:r>
        <w:t>.hiShi+</w:t>
      </w:r>
      <w:r>
        <w:t xml:space="preserve"> | ~na | dE3ya%</w:t>
      </w:r>
      <w:r>
        <w:t>m |</w:t>
      </w:r>
    </w:p>
    <w:p w14:paraId="1C9255C1" w14:textId="72B237F6" w:rsidR="00412978" w:rsidRDefault="00265D88">
      <w:r>
        <w:t>ba/</w:t>
      </w:r>
      <w:r>
        <w:t>3r/</w:t>
      </w:r>
      <w:r>
        <w:t>.hiShi/</w:t>
      </w:r>
      <w:r>
        <w:t xml:space="preserve"> ~na ~na ba/</w:t>
      </w:r>
      <w:r>
        <w:t>3r/</w:t>
      </w:r>
      <w:r>
        <w:t>.hiShi+</w:t>
      </w:r>
      <w:r>
        <w:t xml:space="preserve"> ba/</w:t>
      </w:r>
      <w:r>
        <w:t>3r/</w:t>
      </w:r>
      <w:r>
        <w:t>.hiShi/</w:t>
      </w:r>
      <w:r>
        <w:t xml:space="preserve"> ~na dE3ya/</w:t>
      </w:r>
      <w:r>
        <w:t>m dE3ya/</w:t>
      </w:r>
      <w:r>
        <w:t>nna ba/</w:t>
      </w:r>
      <w:r>
        <w:t>3r/</w:t>
      </w:r>
      <w:r>
        <w:t>.hiShi+</w:t>
      </w:r>
      <w:r>
        <w:t xml:space="preserve"> ba/</w:t>
      </w:r>
      <w:r>
        <w:t>3r/</w:t>
      </w:r>
      <w:r>
        <w:t>.hiShi/</w:t>
      </w:r>
      <w:r>
        <w:t xml:space="preserve"> ~na dE3ya%</w:t>
      </w:r>
      <w:r>
        <w:t xml:space="preserve">m | </w:t>
      </w:r>
    </w:p>
    <w:p w14:paraId="34F092A6" w14:textId="0C654D10" w:rsidR="00412978" w:rsidRDefault="00265D88">
      <w:r>
        <w:t>22)   1.5.1.2(20)-  ~</w:t>
      </w:r>
      <w:r>
        <w:t>na | dE3ya%</w:t>
      </w:r>
      <w:r>
        <w:t>m | saH |</w:t>
      </w:r>
    </w:p>
    <w:p w14:paraId="0C36B35D" w14:textId="5583440D" w:rsidR="00412978" w:rsidRDefault="00265D88">
      <w:r>
        <w:t>~na dE3ya/</w:t>
      </w:r>
      <w:r>
        <w:t>m dE3ya/</w:t>
      </w:r>
      <w:r>
        <w:t>nna ~na dE3ya/</w:t>
      </w:r>
      <w:r>
        <w:t>(gm/</w:t>
      </w:r>
      <w:r>
        <w:t>) sa sa dE3ya/</w:t>
      </w:r>
      <w:r>
        <w:t>nna ~na dE3ya/</w:t>
      </w:r>
      <w:r>
        <w:t>(gm/</w:t>
      </w:r>
      <w:r>
        <w:t xml:space="preserve">) saH | </w:t>
      </w:r>
    </w:p>
    <w:p w14:paraId="298BAE15" w14:textId="26B206CA" w:rsidR="00412978" w:rsidRDefault="00265D88">
      <w:r>
        <w:t>23)   1.5.1.2(21)-  dE3ya%</w:t>
      </w:r>
      <w:r>
        <w:t>m | saH | a/</w:t>
      </w:r>
      <w:r>
        <w:t>g3niH |</w:t>
      </w:r>
    </w:p>
    <w:p w14:paraId="6EA2376A" w14:textId="3D030400" w:rsidR="00412978" w:rsidRDefault="00265D88">
      <w:r>
        <w:t>dE3ya/</w:t>
      </w:r>
      <w:r>
        <w:t>(gm/</w:t>
      </w:r>
      <w:r>
        <w:t>) sa sa dE3ya/</w:t>
      </w:r>
      <w:r>
        <w:t>m dE3ya/</w:t>
      </w:r>
      <w:r>
        <w:t>(gm)/</w:t>
      </w:r>
      <w:r>
        <w:t xml:space="preserve"> sO%</w:t>
      </w:r>
      <w:r>
        <w:t xml:space="preserve"> &amp;g3nira/</w:t>
      </w:r>
      <w:r>
        <w:t>g3niH sa dE3ya/</w:t>
      </w:r>
      <w:r>
        <w:t>m dE3ya/</w:t>
      </w:r>
      <w:r>
        <w:t>(gm)/</w:t>
      </w:r>
      <w:r>
        <w:t xml:space="preserve"> sO%</w:t>
      </w:r>
      <w:r>
        <w:t xml:space="preserve"> &amp;g3niH | </w:t>
      </w:r>
    </w:p>
    <w:p w14:paraId="6034CAE7" w14:textId="27BF5D16" w:rsidR="00412978" w:rsidRDefault="00265D88">
      <w:r>
        <w:t xml:space="preserve">24)   1.5.1.2(22)- </w:t>
      </w:r>
      <w:r>
        <w:t xml:space="preserve"> saH | a/</w:t>
      </w:r>
      <w:r>
        <w:t>g3niH | a/</w:t>
      </w:r>
      <w:r>
        <w:t>b3ra/</w:t>
      </w:r>
      <w:r>
        <w:t>vI/</w:t>
      </w:r>
      <w:r>
        <w:t>t |</w:t>
      </w:r>
    </w:p>
    <w:p w14:paraId="6458E13F" w14:textId="5429D1B3" w:rsidR="00412978" w:rsidRDefault="00265D88">
      <w:r>
        <w:t>sO%</w:t>
      </w:r>
      <w:r>
        <w:t xml:space="preserve"> &amp;g3nira/</w:t>
      </w:r>
      <w:r>
        <w:t>g3niH sa sO%</w:t>
      </w:r>
      <w:r>
        <w:t xml:space="preserve"> &amp;g3ni ra+</w:t>
      </w:r>
      <w:r>
        <w:t>b3ravI da3b3ravIda/</w:t>
      </w:r>
      <w:r>
        <w:t>3g3niH sa sO%</w:t>
      </w:r>
      <w:r>
        <w:t xml:space="preserve"> &amp;g3nira+</w:t>
      </w:r>
      <w:r>
        <w:t xml:space="preserve">b3ravIt | </w:t>
      </w:r>
    </w:p>
    <w:p w14:paraId="40C62C37" w14:textId="11C498BA" w:rsidR="00412978" w:rsidRDefault="00265D88">
      <w:r>
        <w:t>25)   1.5.1.2(23)-  a/</w:t>
      </w:r>
      <w:r>
        <w:t>g3niH | a/</w:t>
      </w:r>
      <w:r>
        <w:t>b3ra/</w:t>
      </w:r>
      <w:r>
        <w:t>vI/</w:t>
      </w:r>
      <w:r>
        <w:t>t | BA/</w:t>
      </w:r>
      <w:r>
        <w:t>4gI3 |</w:t>
      </w:r>
    </w:p>
    <w:p w14:paraId="0D9B1D44" w14:textId="45B265B2" w:rsidR="00412978" w:rsidRDefault="00265D88">
      <w:r>
        <w:t>a/</w:t>
      </w:r>
      <w:r>
        <w:t>g3ni ra+</w:t>
      </w:r>
      <w:r>
        <w:t>b3ravI da3b3ravI da/</w:t>
      </w:r>
      <w:r>
        <w:t>3g3ni ra/</w:t>
      </w:r>
      <w:r>
        <w:t>g3ni ra+</w:t>
      </w:r>
      <w:r>
        <w:t>b3ravId3 BA/</w:t>
      </w:r>
      <w:r>
        <w:t>4gI3 BA/</w:t>
      </w:r>
      <w:r>
        <w:t>4g3ya+</w:t>
      </w:r>
      <w:r>
        <w:t>b3ravI da/</w:t>
      </w:r>
      <w:r>
        <w:t>3g</w:t>
      </w:r>
      <w:r>
        <w:t>3ni ra/</w:t>
      </w:r>
      <w:r>
        <w:t>g3ni ra+</w:t>
      </w:r>
      <w:r>
        <w:t>b3ravId3 BA/</w:t>
      </w:r>
      <w:r>
        <w:t xml:space="preserve">4gI3 | </w:t>
      </w:r>
    </w:p>
    <w:p w14:paraId="12BE60AB" w14:textId="0BFD6107" w:rsidR="00412978" w:rsidRDefault="00265D88">
      <w:r>
        <w:t>26)   1.5.1.2(24)-  a/</w:t>
      </w:r>
      <w:r>
        <w:t>b3ra/</w:t>
      </w:r>
      <w:r>
        <w:t>vI/</w:t>
      </w:r>
      <w:r>
        <w:t>t | BA/</w:t>
      </w:r>
      <w:r>
        <w:t>4gI3 | a/</w:t>
      </w:r>
      <w:r>
        <w:t>sA/</w:t>
      </w:r>
      <w:r>
        <w:t>ni/</w:t>
      </w:r>
      <w:r>
        <w:t xml:space="preserve"> |</w:t>
      </w:r>
    </w:p>
    <w:p w14:paraId="2C8F44FB" w14:textId="383631FD" w:rsidR="00412978" w:rsidRDefault="00265D88">
      <w:r>
        <w:t>a/</w:t>
      </w:r>
      <w:r>
        <w:t>b3ra/</w:t>
      </w:r>
      <w:r>
        <w:t>vI/</w:t>
      </w:r>
      <w:r>
        <w:t>d3 BA/</w:t>
      </w:r>
      <w:r>
        <w:t>4gI3 BA/</w:t>
      </w:r>
      <w:r>
        <w:t>4g3ya+</w:t>
      </w:r>
      <w:r>
        <w:t>b3ravI da3b3ravId3 BA/</w:t>
      </w:r>
      <w:r>
        <w:t>4g3ya+</w:t>
      </w:r>
      <w:r>
        <w:t>sAnyasAni BA/</w:t>
      </w:r>
      <w:r>
        <w:t>4g3ya+</w:t>
      </w:r>
      <w:r>
        <w:t>b3ravI da3b3ravId3 BA/</w:t>
      </w:r>
      <w:r>
        <w:t>4g3ya+</w:t>
      </w:r>
      <w:r>
        <w:t xml:space="preserve">sAni | </w:t>
      </w:r>
    </w:p>
    <w:p w14:paraId="0F562841" w14:textId="3720E020" w:rsidR="00412978" w:rsidRDefault="00265D88">
      <w:r>
        <w:t>27)   1.5.1.2(25)-  BA/</w:t>
      </w:r>
      <w:r>
        <w:t>4gI3 | a/</w:t>
      </w:r>
      <w:r>
        <w:t>sA/</w:t>
      </w:r>
      <w:r>
        <w:t>ni/</w:t>
      </w:r>
      <w:r>
        <w:t xml:space="preserve"> | atha+</w:t>
      </w:r>
      <w:r>
        <w:t>2 | (G4</w:t>
      </w:r>
      <w:r>
        <w:t>S1.5-4)</w:t>
      </w:r>
    </w:p>
    <w:p w14:paraId="7752FBA2" w14:textId="0F22C2AA" w:rsidR="00412978" w:rsidRDefault="00265D88">
      <w:r>
        <w:t>BA/</w:t>
      </w:r>
      <w:r>
        <w:t>4g3ya+</w:t>
      </w:r>
      <w:r>
        <w:t>sAnyasAni BA/</w:t>
      </w:r>
      <w:r>
        <w:t>4gI3 BA/</w:t>
      </w:r>
      <w:r>
        <w:t>4g3ya+</w:t>
      </w:r>
      <w:r>
        <w:t>sA/</w:t>
      </w:r>
      <w:r>
        <w:t>nyathA2thA+</w:t>
      </w:r>
      <w:r>
        <w:t>2sAni BA/</w:t>
      </w:r>
      <w:r>
        <w:t>4gI3 BA/</w:t>
      </w:r>
      <w:r>
        <w:t>4g3ya+</w:t>
      </w:r>
      <w:r>
        <w:t>sA/</w:t>
      </w:r>
      <w:r>
        <w:t>nyatha+</w:t>
      </w:r>
      <w:r>
        <w:t xml:space="preserve">2 | </w:t>
      </w:r>
    </w:p>
    <w:p w14:paraId="458C74A1" w14:textId="6F00999E" w:rsidR="00412978" w:rsidRDefault="00265D88">
      <w:r>
        <w:t>28)   1.5.1.2(26)-  a/</w:t>
      </w:r>
      <w:r>
        <w:t>sA/</w:t>
      </w:r>
      <w:r>
        <w:t>ni/</w:t>
      </w:r>
      <w:r>
        <w:t xml:space="preserve"> | atha+</w:t>
      </w:r>
      <w:r>
        <w:t>2 | va/</w:t>
      </w:r>
      <w:r>
        <w:t>H | (G4S1.5-4)</w:t>
      </w:r>
    </w:p>
    <w:p w14:paraId="38632B37" w14:textId="47C33DE2" w:rsidR="00412978" w:rsidRDefault="00265D88">
      <w:r>
        <w:t>a/</w:t>
      </w:r>
      <w:r>
        <w:t>sA/</w:t>
      </w:r>
      <w:r>
        <w:t>nyathA2thA+</w:t>
      </w:r>
      <w:r>
        <w:t>2sAnyasA/</w:t>
      </w:r>
      <w:r>
        <w:t>nyatha+</w:t>
      </w:r>
      <w:r>
        <w:t>2 vO/</w:t>
      </w:r>
      <w:r>
        <w:t xml:space="preserve"> vO &amp;thA+</w:t>
      </w:r>
      <w:r>
        <w:t>2sAnyasA/</w:t>
      </w:r>
      <w:r>
        <w:t>nyatha+</w:t>
      </w:r>
      <w:r>
        <w:t xml:space="preserve">2 vaH | </w:t>
      </w:r>
    </w:p>
    <w:p w14:paraId="4F7DB7F1" w14:textId="678DC768" w:rsidR="00412978" w:rsidRDefault="00265D88">
      <w:r>
        <w:lastRenderedPageBreak/>
        <w:t>29)   1.5.1.2(27)-  atha+</w:t>
      </w:r>
      <w:r>
        <w:t>2 | va/</w:t>
      </w:r>
      <w:r>
        <w:t>H | i/</w:t>
      </w:r>
      <w:r>
        <w:t>da3m | (G4S1.5-4)</w:t>
      </w:r>
    </w:p>
    <w:p w14:paraId="25068606" w14:textId="4ED6AFB4" w:rsidR="00412978" w:rsidRDefault="00265D88">
      <w:r>
        <w:t>atha+</w:t>
      </w:r>
      <w:r>
        <w:t>2 vO/</w:t>
      </w:r>
      <w:r>
        <w:t xml:space="preserve"> vO &amp;thA2tha+</w:t>
      </w:r>
      <w:r>
        <w:t>2 va i/</w:t>
      </w:r>
      <w:r>
        <w:t>da3 mi/</w:t>
      </w:r>
      <w:r>
        <w:t>da3M ~MvO &amp;thA2tha+</w:t>
      </w:r>
      <w:r>
        <w:t>2 va i/</w:t>
      </w:r>
      <w:r>
        <w:t xml:space="preserve">da3m | </w:t>
      </w:r>
    </w:p>
    <w:p w14:paraId="0650561F" w14:textId="5B39B93B" w:rsidR="00412978" w:rsidRDefault="00265D88">
      <w:r>
        <w:t>30)   1.5.1.2(28)-  va/</w:t>
      </w:r>
      <w:r>
        <w:t>H | i/</w:t>
      </w:r>
      <w:r>
        <w:t>da3m | iti+</w:t>
      </w:r>
      <w:r>
        <w:t xml:space="preserve"> | (G4S1.5-4)</w:t>
      </w:r>
    </w:p>
    <w:p w14:paraId="530490BE" w14:textId="16448223" w:rsidR="00412978" w:rsidRDefault="00265D88">
      <w:r>
        <w:t>va/</w:t>
      </w:r>
      <w:r>
        <w:t xml:space="preserve"> i/</w:t>
      </w:r>
      <w:r>
        <w:t>da3 mi/</w:t>
      </w:r>
      <w:r>
        <w:t>da3M ~MvO+</w:t>
      </w:r>
      <w:r>
        <w:t xml:space="preserve"> va i/</w:t>
      </w:r>
      <w:r>
        <w:t>da3 mitItI/</w:t>
      </w:r>
      <w:r>
        <w:t>da3M ~MvO+</w:t>
      </w:r>
      <w:r>
        <w:t xml:space="preserve"> va i/</w:t>
      </w:r>
      <w:r>
        <w:t>da3 miti+</w:t>
      </w:r>
      <w:r>
        <w:t xml:space="preserve"> | </w:t>
      </w:r>
    </w:p>
    <w:p w14:paraId="7131ACAD" w14:textId="3E8C9378" w:rsidR="00412978" w:rsidRDefault="00265D88">
      <w:r>
        <w:t>31)   1.5.1.2(29)-  i/</w:t>
      </w:r>
      <w:r>
        <w:t>da3m | iti+</w:t>
      </w:r>
      <w:r>
        <w:t xml:space="preserve"> | </w:t>
      </w:r>
      <w:r>
        <w:t>pu/</w:t>
      </w:r>
      <w:r>
        <w:t>na/</w:t>
      </w:r>
      <w:r>
        <w:t>rA/</w:t>
      </w:r>
      <w:r>
        <w:t>dhE4ya%</w:t>
      </w:r>
      <w:r>
        <w:t>m | (G4S1.5-4)</w:t>
      </w:r>
    </w:p>
    <w:p w14:paraId="19BA5905" w14:textId="196DF02A" w:rsidR="00412978" w:rsidRDefault="00265D88">
      <w:r>
        <w:t>i/</w:t>
      </w:r>
      <w:r>
        <w:t>da3 mitItI/</w:t>
      </w:r>
      <w:r>
        <w:t>da3 mi/</w:t>
      </w:r>
      <w:r>
        <w:t>da3 miti+</w:t>
      </w:r>
      <w:r>
        <w:t xml:space="preserve"> punarA/</w:t>
      </w:r>
      <w:r>
        <w:t>dhE4ya+</w:t>
      </w:r>
      <w:r>
        <w:t>m punarA/</w:t>
      </w:r>
      <w:r>
        <w:t>dhE4ya/</w:t>
      </w:r>
      <w:r>
        <w:t xml:space="preserve"> mitI/</w:t>
      </w:r>
      <w:r>
        <w:t>da3 mi/</w:t>
      </w:r>
      <w:r>
        <w:t>da3 miti+</w:t>
      </w:r>
      <w:r>
        <w:t xml:space="preserve"> punarA/</w:t>
      </w:r>
      <w:r>
        <w:t>dhE4ya%</w:t>
      </w:r>
      <w:r>
        <w:t xml:space="preserve">m | </w:t>
      </w:r>
    </w:p>
    <w:p w14:paraId="1CF5C526" w14:textId="76A8F86B" w:rsidR="00412978" w:rsidRDefault="00265D88">
      <w:r>
        <w:t>32)   1.5.1.2(30)-  iti+</w:t>
      </w:r>
      <w:r>
        <w:t xml:space="preserve"> | pu/</w:t>
      </w:r>
      <w:r>
        <w:t>na/</w:t>
      </w:r>
      <w:r>
        <w:t>rA/</w:t>
      </w:r>
      <w:r>
        <w:t>dhE4ya%</w:t>
      </w:r>
      <w:r>
        <w:t>m | tE/</w:t>
      </w:r>
      <w:r>
        <w:t xml:space="preserve"> | (G4S1.5-4)</w:t>
      </w:r>
    </w:p>
    <w:p w14:paraId="1B98FC5A" w14:textId="5EAC38E7" w:rsidR="00412978" w:rsidRDefault="00265D88">
      <w:r>
        <w:t>iti+</w:t>
      </w:r>
      <w:r>
        <w:t xml:space="preserve"> punarA/</w:t>
      </w:r>
      <w:r>
        <w:t>dhE4ya+</w:t>
      </w:r>
      <w:r>
        <w:t>m punarA/</w:t>
      </w:r>
      <w:r>
        <w:t>dhE4ya/</w:t>
      </w:r>
      <w:r>
        <w:t xml:space="preserve"> mitIti+</w:t>
      </w:r>
      <w:r>
        <w:t xml:space="preserve"> punarA/</w:t>
      </w:r>
      <w:r>
        <w:t>dhE4ya+</w:t>
      </w:r>
      <w:r>
        <w:t>m</w:t>
      </w:r>
      <w:r>
        <w:t xml:space="preserve"> tE tE punarA/</w:t>
      </w:r>
      <w:r>
        <w:t>dhE4ya/</w:t>
      </w:r>
      <w:r>
        <w:t xml:space="preserve"> mitIti+</w:t>
      </w:r>
      <w:r>
        <w:t xml:space="preserve"> punarA/</w:t>
      </w:r>
      <w:r>
        <w:t>dhE4ya+</w:t>
      </w:r>
      <w:r>
        <w:t xml:space="preserve">m tE | </w:t>
      </w:r>
    </w:p>
    <w:p w14:paraId="5715CF5A" w14:textId="3652C09D" w:rsidR="00412978" w:rsidRDefault="00265D88">
      <w:r>
        <w:t>33)   1.5.1.2(31)-  pu/</w:t>
      </w:r>
      <w:r>
        <w:t>na/</w:t>
      </w:r>
      <w:r>
        <w:t>rA/</w:t>
      </w:r>
      <w:r>
        <w:t>dhE4ya%</w:t>
      </w:r>
      <w:r>
        <w:t>m | tE/</w:t>
      </w:r>
      <w:r>
        <w:t xml:space="preserve"> | kEva+</w:t>
      </w:r>
      <w:r>
        <w:t>lam |</w:t>
      </w:r>
    </w:p>
    <w:p w14:paraId="7AC0948C" w14:textId="32F51A6D" w:rsidR="00412978" w:rsidRDefault="00265D88">
      <w:r>
        <w:t>pu/</w:t>
      </w:r>
      <w:r>
        <w:t>na/</w:t>
      </w:r>
      <w:r>
        <w:t>rA/</w:t>
      </w:r>
      <w:r>
        <w:t>dhE4ya+</w:t>
      </w:r>
      <w:r>
        <w:t>m tE tE punarA/</w:t>
      </w:r>
      <w:r>
        <w:t>dhE4ya+</w:t>
      </w:r>
      <w:r>
        <w:t>m punarA/</w:t>
      </w:r>
      <w:r>
        <w:t>dhE4ya+</w:t>
      </w:r>
      <w:r>
        <w:t>m tE/</w:t>
      </w:r>
      <w:r>
        <w:t xml:space="preserve"> kEva+</w:t>
      </w:r>
      <w:r>
        <w:t>la/</w:t>
      </w:r>
      <w:r>
        <w:t>m kEva+</w:t>
      </w:r>
      <w:r>
        <w:t>lam tE punarA/</w:t>
      </w:r>
      <w:r>
        <w:t>dhE4ya+</w:t>
      </w:r>
      <w:r>
        <w:t>m punarA/</w:t>
      </w:r>
      <w:r>
        <w:t>dhE4ya+</w:t>
      </w:r>
      <w:r>
        <w:t>m tE/</w:t>
      </w:r>
      <w:r>
        <w:t xml:space="preserve"> kEva+</w:t>
      </w:r>
      <w:r>
        <w:t xml:space="preserve">lam | </w:t>
      </w:r>
    </w:p>
    <w:p w14:paraId="490FAB6E" w14:textId="592AC7E7" w:rsidR="00412978" w:rsidRDefault="00265D88">
      <w:r>
        <w:t>34)   1.5.1.2(31)</w:t>
      </w:r>
      <w:r>
        <w:t>-  pu/</w:t>
      </w:r>
      <w:r>
        <w:t>na/</w:t>
      </w:r>
      <w:r>
        <w:t>rA/</w:t>
      </w:r>
      <w:r>
        <w:t>dhE4ya%</w:t>
      </w:r>
      <w:r>
        <w:t>m |</w:t>
      </w:r>
    </w:p>
    <w:p w14:paraId="79307C71" w14:textId="1B0B9630" w:rsidR="00412978" w:rsidRDefault="00265D88">
      <w:r>
        <w:t>pu/</w:t>
      </w:r>
      <w:r>
        <w:t>na/</w:t>
      </w:r>
      <w:r>
        <w:t>rA/</w:t>
      </w:r>
      <w:r>
        <w:t>dhE4ya/</w:t>
      </w:r>
      <w:r>
        <w:t>miti+</w:t>
      </w:r>
      <w:r>
        <w:t xml:space="preserve"> punaH - A/</w:t>
      </w:r>
      <w:r>
        <w:t>dhE4ya%</w:t>
      </w:r>
      <w:r>
        <w:t xml:space="preserve">m | </w:t>
      </w:r>
    </w:p>
    <w:p w14:paraId="5422E0F4" w14:textId="31B25E32" w:rsidR="00412978" w:rsidRDefault="00265D88">
      <w:r>
        <w:t>35)   1.5.1.2(32)-  tE/</w:t>
      </w:r>
      <w:r>
        <w:t xml:space="preserve"> | kEva+</w:t>
      </w:r>
      <w:r>
        <w:t>lam | iti+</w:t>
      </w:r>
      <w:r>
        <w:t xml:space="preserve"> |</w:t>
      </w:r>
    </w:p>
    <w:p w14:paraId="591CCBAD" w14:textId="70A79F0A" w:rsidR="00412978" w:rsidRDefault="00265D88">
      <w:r>
        <w:t>tE/</w:t>
      </w:r>
      <w:r>
        <w:t xml:space="preserve"> kEva+</w:t>
      </w:r>
      <w:r>
        <w:t>la/</w:t>
      </w:r>
      <w:r>
        <w:t>m kEva+</w:t>
      </w:r>
      <w:r>
        <w:t>lam tE tE/</w:t>
      </w:r>
      <w:r>
        <w:t xml:space="preserve"> kEva+</w:t>
      </w:r>
      <w:r>
        <w:t>la/</w:t>
      </w:r>
      <w:r>
        <w:t xml:space="preserve"> mitIti/</w:t>
      </w:r>
      <w:r>
        <w:t xml:space="preserve"> kEva+</w:t>
      </w:r>
      <w:r>
        <w:t>lam tE tE/</w:t>
      </w:r>
      <w:r>
        <w:t xml:space="preserve"> kEva+</w:t>
      </w:r>
      <w:r>
        <w:t>la/</w:t>
      </w:r>
      <w:r>
        <w:t xml:space="preserve"> miti+</w:t>
      </w:r>
      <w:r>
        <w:t xml:space="preserve"> | </w:t>
      </w:r>
    </w:p>
    <w:p w14:paraId="40BEA049" w14:textId="3C45B26C" w:rsidR="00412978" w:rsidRDefault="00265D88">
      <w:r>
        <w:t>36)   1.5.1.2(33)-  kEva+</w:t>
      </w:r>
      <w:r>
        <w:t>lam | iti+</w:t>
      </w:r>
      <w:r>
        <w:t xml:space="preserve"> | a/</w:t>
      </w:r>
      <w:r>
        <w:t>b3ru/</w:t>
      </w:r>
      <w:r>
        <w:t>va/</w:t>
      </w:r>
      <w:r>
        <w:t>nn |</w:t>
      </w:r>
    </w:p>
    <w:p w14:paraId="6C17F4B2" w14:textId="2F44A8AE" w:rsidR="00412978" w:rsidRDefault="00265D88">
      <w:r>
        <w:t>kEva+</w:t>
      </w:r>
      <w:r>
        <w:t>la/</w:t>
      </w:r>
      <w:r>
        <w:t xml:space="preserve"> mi</w:t>
      </w:r>
      <w:r>
        <w:t>tIti/</w:t>
      </w:r>
      <w:r>
        <w:t xml:space="preserve"> kEva+</w:t>
      </w:r>
      <w:r>
        <w:t>la/</w:t>
      </w:r>
      <w:r>
        <w:t>m kEva+</w:t>
      </w:r>
      <w:r>
        <w:t>la/</w:t>
      </w:r>
      <w:r>
        <w:t xml:space="preserve"> mitya+</w:t>
      </w:r>
      <w:r>
        <w:t>b3ruvan ~nab3ruva/</w:t>
      </w:r>
      <w:r>
        <w:t>n ~niti/</w:t>
      </w:r>
      <w:r>
        <w:t xml:space="preserve"> kEva+</w:t>
      </w:r>
      <w:r>
        <w:t>la/</w:t>
      </w:r>
      <w:r>
        <w:t>m kEva+</w:t>
      </w:r>
      <w:r>
        <w:t>la/</w:t>
      </w:r>
      <w:r>
        <w:t xml:space="preserve"> mitya+</w:t>
      </w:r>
      <w:r>
        <w:t xml:space="preserve">b3ruvann | </w:t>
      </w:r>
    </w:p>
    <w:p w14:paraId="6E134B3F" w14:textId="05BC6EAA" w:rsidR="00412978" w:rsidRDefault="00265D88">
      <w:r>
        <w:t>37)   1.5.1.2(34)-  iti+</w:t>
      </w:r>
      <w:r>
        <w:t xml:space="preserve"> | a/</w:t>
      </w:r>
      <w:r>
        <w:t>b3ru/</w:t>
      </w:r>
      <w:r>
        <w:t>va/</w:t>
      </w:r>
      <w:r>
        <w:t>nn | Ru/</w:t>
      </w:r>
      <w:r>
        <w:t>d3dh4nava+</w:t>
      </w:r>
      <w:r>
        <w:t>t |</w:t>
      </w:r>
    </w:p>
    <w:p w14:paraId="753A9004" w14:textId="5F736F56" w:rsidR="00412978" w:rsidRDefault="00265D88">
      <w:r>
        <w:t>itya+</w:t>
      </w:r>
      <w:r>
        <w:t>b3ruvan ~nab3ruva/</w:t>
      </w:r>
      <w:r>
        <w:t>n ~nitItya+</w:t>
      </w:r>
      <w:r>
        <w:t>b3ruvan ~nRu/</w:t>
      </w:r>
      <w:r>
        <w:t>d3dh4nava+</w:t>
      </w:r>
      <w:r>
        <w:t>d3Ru/</w:t>
      </w:r>
      <w:r>
        <w:t>d3dh4nava+</w:t>
      </w:r>
      <w:r>
        <w:t>da3b3ruva/</w:t>
      </w:r>
      <w:r>
        <w:t>n ~nitItya+</w:t>
      </w:r>
      <w:r>
        <w:t>b3ruvan ~</w:t>
      </w:r>
      <w:r>
        <w:t>nRu/</w:t>
      </w:r>
      <w:r>
        <w:t>d3dh4nava+</w:t>
      </w:r>
      <w:r>
        <w:t xml:space="preserve">t | </w:t>
      </w:r>
    </w:p>
    <w:p w14:paraId="62B3EB74" w14:textId="29F45483" w:rsidR="00412978" w:rsidRDefault="00265D88">
      <w:r>
        <w:t>38)   1.5.1.2(35)-  a/</w:t>
      </w:r>
      <w:r>
        <w:t>b3ru/</w:t>
      </w:r>
      <w:r>
        <w:t>va/</w:t>
      </w:r>
      <w:r>
        <w:t>nn | Ru/</w:t>
      </w:r>
      <w:r>
        <w:t>d3dh4nava+</w:t>
      </w:r>
      <w:r>
        <w:t>t | Ka2lu+</w:t>
      </w:r>
      <w:r>
        <w:t xml:space="preserve"> |</w:t>
      </w:r>
    </w:p>
    <w:p w14:paraId="2B5CA0AD" w14:textId="7DD0C057" w:rsidR="00412978" w:rsidRDefault="00265D88">
      <w:r>
        <w:t>a/</w:t>
      </w:r>
      <w:r>
        <w:t>b3ru/</w:t>
      </w:r>
      <w:r>
        <w:t>va/</w:t>
      </w:r>
      <w:r>
        <w:t>n ~nRu/</w:t>
      </w:r>
      <w:r>
        <w:t>d3dh4nava+</w:t>
      </w:r>
      <w:r>
        <w:t>d3Ru/</w:t>
      </w:r>
      <w:r>
        <w:t>d3dh4nava+</w:t>
      </w:r>
      <w:r>
        <w:t>da3b3ruvan ~nab3ruvan ~nRu/</w:t>
      </w:r>
      <w:r>
        <w:t>d3dh4nava/</w:t>
      </w:r>
      <w:r>
        <w:t>t Ka2lu/</w:t>
      </w:r>
      <w:r>
        <w:t xml:space="preserve"> Ka2lvRu/</w:t>
      </w:r>
      <w:r>
        <w:t>d3dh4nava+</w:t>
      </w:r>
      <w:r>
        <w:t>da3b3ruvan ~nab3ruvan ~nRu/</w:t>
      </w:r>
      <w:r>
        <w:t>d3dh4nava/</w:t>
      </w:r>
      <w:r>
        <w:t>t Ka2lu+</w:t>
      </w:r>
      <w:r>
        <w:t xml:space="preserve"> | </w:t>
      </w:r>
    </w:p>
    <w:p w14:paraId="1B8CD707" w14:textId="31ED75BC" w:rsidR="00412978" w:rsidRDefault="00265D88">
      <w:r>
        <w:t>39)   1.5.1.2(36)-  R</w:t>
      </w:r>
      <w:r>
        <w:t>u/</w:t>
      </w:r>
      <w:r>
        <w:t>d3dh4nava+</w:t>
      </w:r>
      <w:r>
        <w:t>t | Ka2lu+</w:t>
      </w:r>
      <w:r>
        <w:t xml:space="preserve"> | saH |</w:t>
      </w:r>
    </w:p>
    <w:p w14:paraId="0521FAA4" w14:textId="0A1C17EA" w:rsidR="00412978" w:rsidRDefault="00265D88">
      <w:r>
        <w:lastRenderedPageBreak/>
        <w:t>Ru/</w:t>
      </w:r>
      <w:r>
        <w:t>d3dh4nava/</w:t>
      </w:r>
      <w:r>
        <w:t>t Ka2lu/</w:t>
      </w:r>
      <w:r>
        <w:t xml:space="preserve"> Ka2lvRu/</w:t>
      </w:r>
      <w:r>
        <w:t>d3dh4nava+</w:t>
      </w:r>
      <w:r>
        <w:t>d3Ru/</w:t>
      </w:r>
      <w:r>
        <w:t>d3dh4nava/</w:t>
      </w:r>
      <w:r>
        <w:t>t Ka2lu/</w:t>
      </w:r>
      <w:r>
        <w:t xml:space="preserve"> sa sa Ka2lvRu/</w:t>
      </w:r>
      <w:r>
        <w:t>d3dh4nava+</w:t>
      </w:r>
      <w:r>
        <w:t>d3Ru/</w:t>
      </w:r>
      <w:r>
        <w:t>d3dh4nava/</w:t>
      </w:r>
      <w:r>
        <w:t>t Ka2lu/</w:t>
      </w:r>
      <w:r>
        <w:t xml:space="preserve"> saH | </w:t>
      </w:r>
    </w:p>
    <w:p w14:paraId="039929EB" w14:textId="4EE8AFD7" w:rsidR="00412978" w:rsidRDefault="00265D88">
      <w:r>
        <w:t>40)   1.5.1.2(37)-  Ka2lu+</w:t>
      </w:r>
      <w:r>
        <w:t xml:space="preserve"> | saH | iti+</w:t>
      </w:r>
      <w:r>
        <w:t xml:space="preserve"> |</w:t>
      </w:r>
    </w:p>
    <w:p w14:paraId="25E9C2A9" w14:textId="7C9B4B52" w:rsidR="00412978" w:rsidRDefault="00265D88">
      <w:r>
        <w:t>Ka2lu/</w:t>
      </w:r>
      <w:r>
        <w:t xml:space="preserve"> sa sa Ka2lu/</w:t>
      </w:r>
      <w:r>
        <w:t xml:space="preserve"> Ka2lu/</w:t>
      </w:r>
      <w:r>
        <w:t xml:space="preserve"> sa itIti/</w:t>
      </w:r>
      <w:r>
        <w:t xml:space="preserve"> sa Ka2lu/</w:t>
      </w:r>
      <w:r>
        <w:t xml:space="preserve"> Ka2lu/</w:t>
      </w:r>
      <w:r>
        <w:t xml:space="preserve"> sa iti+</w:t>
      </w:r>
      <w:r>
        <w:t xml:space="preserve"> | </w:t>
      </w:r>
    </w:p>
    <w:p w14:paraId="13DDA045" w14:textId="24AAD3DA" w:rsidR="00412978" w:rsidRDefault="00265D88">
      <w:r>
        <w:t>41)   1.5.1.2(38)-  saH | iti+</w:t>
      </w:r>
      <w:r>
        <w:t xml:space="preserve"> | a/</w:t>
      </w:r>
      <w:r>
        <w:t>b3ra/</w:t>
      </w:r>
      <w:r>
        <w:t>vI/</w:t>
      </w:r>
      <w:r>
        <w:t>t |</w:t>
      </w:r>
    </w:p>
    <w:p w14:paraId="385A267F" w14:textId="296B9AD6" w:rsidR="00412978" w:rsidRDefault="00265D88">
      <w:r>
        <w:t>sa itIti/</w:t>
      </w:r>
      <w:r>
        <w:t xml:space="preserve"> sa sa itya+</w:t>
      </w:r>
      <w:r>
        <w:t>b3ravI da3b3ravI/</w:t>
      </w:r>
      <w:r>
        <w:t>di3ti/</w:t>
      </w:r>
      <w:r>
        <w:t xml:space="preserve"> sa sa itya+</w:t>
      </w:r>
      <w:r>
        <w:t xml:space="preserve">b3ravIt | </w:t>
      </w:r>
    </w:p>
    <w:p w14:paraId="7583AF26" w14:textId="009E7927" w:rsidR="00412978" w:rsidRDefault="00265D88">
      <w:r>
        <w:t>42)   1.5.1.2(39)-  iti+</w:t>
      </w:r>
      <w:r>
        <w:t xml:space="preserve"> | a/</w:t>
      </w:r>
      <w:r>
        <w:t>b3ra/</w:t>
      </w:r>
      <w:r>
        <w:t>vI/</w:t>
      </w:r>
      <w:r>
        <w:t>t | yaH |</w:t>
      </w:r>
    </w:p>
    <w:p w14:paraId="57E33CEA" w14:textId="1DAA680C" w:rsidR="00412978" w:rsidRDefault="00265D88">
      <w:r>
        <w:t>itya+</w:t>
      </w:r>
      <w:r>
        <w:t>b3ravI da3b3ravI/</w:t>
      </w:r>
      <w:r>
        <w:t>di3tItya+</w:t>
      </w:r>
      <w:r>
        <w:t>b3ravI/</w:t>
      </w:r>
      <w:r>
        <w:t>d3 yO yO%</w:t>
      </w:r>
      <w:r>
        <w:t xml:space="preserve"> &amp;b3ravI/</w:t>
      </w:r>
      <w:r>
        <w:t>di3tItya+</w:t>
      </w:r>
      <w:r>
        <w:t>b3ravI/</w:t>
      </w:r>
      <w:r>
        <w:t xml:space="preserve">d3 yaH | </w:t>
      </w:r>
    </w:p>
    <w:p w14:paraId="43A4BD71" w14:textId="49687CB2" w:rsidR="00412978" w:rsidRDefault="00265D88">
      <w:r>
        <w:t>43)   1.5.1.</w:t>
      </w:r>
      <w:r>
        <w:t>2(40)-  a/</w:t>
      </w:r>
      <w:r>
        <w:t>b3ra/</w:t>
      </w:r>
      <w:r>
        <w:t>vI/</w:t>
      </w:r>
      <w:r>
        <w:t>t | yaH | ma/</w:t>
      </w:r>
      <w:r>
        <w:t>d3dE/</w:t>
      </w:r>
      <w:r>
        <w:t>3va/</w:t>
      </w:r>
      <w:r>
        <w:t>tya%</w:t>
      </w:r>
      <w:r>
        <w:t>m | (G4D3-76,G4S1.5-10)</w:t>
      </w:r>
    </w:p>
    <w:p w14:paraId="22046920" w14:textId="610BC53E" w:rsidR="00412978" w:rsidRDefault="00265D88">
      <w:r>
        <w:t>a/</w:t>
      </w:r>
      <w:r>
        <w:t>b3ra/</w:t>
      </w:r>
      <w:r>
        <w:t>vI/</w:t>
      </w:r>
      <w:r>
        <w:t>d3 yO yO%</w:t>
      </w:r>
      <w:r>
        <w:t xml:space="preserve"> &amp;b3ravIda3b3ravI/</w:t>
      </w:r>
      <w:r>
        <w:t>d3 yO ma+</w:t>
      </w:r>
      <w:r>
        <w:t>d3dE3va/</w:t>
      </w:r>
      <w:r>
        <w:t>tya+</w:t>
      </w:r>
      <w:r>
        <w:t>m mad3dE3va/</w:t>
      </w:r>
      <w:r>
        <w:t>tya%</w:t>
      </w:r>
      <w:r>
        <w:t>(1/</w:t>
      </w:r>
      <w:r>
        <w:t>)M ~MyO%</w:t>
      </w:r>
      <w:r>
        <w:t xml:space="preserve"> &amp;b3ravIda3b3ravI/</w:t>
      </w:r>
      <w:r>
        <w:t>d3 yO ma+</w:t>
      </w:r>
      <w:r>
        <w:t>d3dE3va/</w:t>
      </w:r>
      <w:r>
        <w:t>tya%</w:t>
      </w:r>
      <w:r>
        <w:t xml:space="preserve">m | </w:t>
      </w:r>
    </w:p>
    <w:p w14:paraId="1E41B8A2" w14:textId="1D0C35D8" w:rsidR="00412978" w:rsidRDefault="00265D88">
      <w:r>
        <w:t xml:space="preserve">44)   1.5.1.2(41)-  yaH | </w:t>
      </w:r>
      <w:r>
        <w:t>ma/</w:t>
      </w:r>
      <w:r>
        <w:t>d3dE/</w:t>
      </w:r>
      <w:r>
        <w:t>3va/</w:t>
      </w:r>
      <w:r>
        <w:t>tya%</w:t>
      </w:r>
      <w:r>
        <w:t>m | a/</w:t>
      </w:r>
      <w:r>
        <w:t>g3nim | (G4D3-76,G4S1.5-10)</w:t>
      </w:r>
    </w:p>
    <w:p w14:paraId="5A54E7AE" w14:textId="67DC6C79" w:rsidR="00412978" w:rsidRDefault="00265D88">
      <w:r>
        <w:t>yO ma+</w:t>
      </w:r>
      <w:r>
        <w:t>d3dE3va/</w:t>
      </w:r>
      <w:r>
        <w:t>tya+</w:t>
      </w:r>
      <w:r>
        <w:t>m mad3dE3va/</w:t>
      </w:r>
      <w:r>
        <w:t>tya+</w:t>
      </w:r>
      <w:r>
        <w:t>M ~MyO yO ma+</w:t>
      </w:r>
      <w:r>
        <w:t>d3dE3va/</w:t>
      </w:r>
      <w:r>
        <w:t>tya+</w:t>
      </w:r>
      <w:r>
        <w:t xml:space="preserve"> ma/</w:t>
      </w:r>
      <w:r>
        <w:t>g3ni ma/</w:t>
      </w:r>
      <w:r>
        <w:t>g3nim ma+</w:t>
      </w:r>
      <w:r>
        <w:t>d3dE3va/</w:t>
      </w:r>
      <w:r>
        <w:t>tya+</w:t>
      </w:r>
      <w:r>
        <w:t>M ~MyO yO ma+</w:t>
      </w:r>
      <w:r>
        <w:t>d3dE3va/</w:t>
      </w:r>
      <w:r>
        <w:t>tya+</w:t>
      </w:r>
      <w:r>
        <w:t xml:space="preserve"> ma/</w:t>
      </w:r>
      <w:r>
        <w:t xml:space="preserve">g3nim | </w:t>
      </w:r>
    </w:p>
    <w:p w14:paraId="0648ED55" w14:textId="07628460" w:rsidR="00412978" w:rsidRDefault="00265D88">
      <w:r>
        <w:t>45)   1.5.1.2(42)-  ma/</w:t>
      </w:r>
      <w:r>
        <w:t>d3dE/</w:t>
      </w:r>
      <w:r>
        <w:t>3va/</w:t>
      </w:r>
      <w:r>
        <w:t>tya%</w:t>
      </w:r>
      <w:r>
        <w:t>m | a/</w:t>
      </w:r>
      <w:r>
        <w:t>g3nim | A/</w:t>
      </w:r>
      <w:r>
        <w:t>da3dhA+</w:t>
      </w:r>
      <w:r>
        <w:t>4tai | (G4D3-76,G</w:t>
      </w:r>
      <w:r>
        <w:t>4S1.5-10)</w:t>
      </w:r>
    </w:p>
    <w:p w14:paraId="36C597AB" w14:textId="25165235" w:rsidR="00412978" w:rsidRDefault="00265D88">
      <w:r>
        <w:t>ma/</w:t>
      </w:r>
      <w:r>
        <w:t>d3dE/</w:t>
      </w:r>
      <w:r>
        <w:t>3va/</w:t>
      </w:r>
      <w:r>
        <w:t>tya+</w:t>
      </w:r>
      <w:r>
        <w:t xml:space="preserve"> ma/</w:t>
      </w:r>
      <w:r>
        <w:t>g3ni ma/</w:t>
      </w:r>
      <w:r>
        <w:t>g3nim ma+</w:t>
      </w:r>
      <w:r>
        <w:t>d3dE3va/</w:t>
      </w:r>
      <w:r>
        <w:t>tya+</w:t>
      </w:r>
      <w:r>
        <w:t>m mad3dE3va/</w:t>
      </w:r>
      <w:r>
        <w:t>tya+</w:t>
      </w:r>
      <w:r>
        <w:t xml:space="preserve"> ma/</w:t>
      </w:r>
      <w:r>
        <w:t>g3ni mA/</w:t>
      </w:r>
      <w:r>
        <w:t>da3dhA+</w:t>
      </w:r>
      <w:r>
        <w:t>4tA A/</w:t>
      </w:r>
      <w:r>
        <w:t>da3dhA+</w:t>
      </w:r>
      <w:r>
        <w:t>4tA a/</w:t>
      </w:r>
      <w:r>
        <w:t>g3nim ma+</w:t>
      </w:r>
      <w:r>
        <w:t>d3dE3va/</w:t>
      </w:r>
      <w:r>
        <w:t>tya+</w:t>
      </w:r>
      <w:r>
        <w:t>m mad3dE3va/</w:t>
      </w:r>
      <w:r>
        <w:t>tya+</w:t>
      </w:r>
      <w:r>
        <w:t xml:space="preserve"> ma/</w:t>
      </w:r>
      <w:r>
        <w:t>g3ni mA/</w:t>
      </w:r>
      <w:r>
        <w:t>da3dhA+</w:t>
      </w:r>
      <w:r>
        <w:t xml:space="preserve">4tai | </w:t>
      </w:r>
    </w:p>
    <w:p w14:paraId="55584107" w14:textId="7CCF32B1" w:rsidR="00412978" w:rsidRDefault="00265D88">
      <w:r>
        <w:t>46)   1.5.1.2(42)-  ma/</w:t>
      </w:r>
      <w:r>
        <w:t>d3dE/</w:t>
      </w:r>
      <w:r>
        <w:t>3va/</w:t>
      </w:r>
      <w:r>
        <w:t>tya%</w:t>
      </w:r>
      <w:r>
        <w:t>m | (G4D3-76,G4S1.5-10)</w:t>
      </w:r>
    </w:p>
    <w:p w14:paraId="35C39571" w14:textId="1A851BC9" w:rsidR="00412978" w:rsidRDefault="00265D88">
      <w:r>
        <w:t>ma/</w:t>
      </w:r>
      <w:r>
        <w:t>d3dE/</w:t>
      </w:r>
      <w:r>
        <w:t>3va/</w:t>
      </w:r>
      <w:r>
        <w:t>tya+</w:t>
      </w:r>
      <w:r>
        <w:t>miti+</w:t>
      </w:r>
      <w:r>
        <w:t xml:space="preserve"> mat - d</w:t>
      </w:r>
      <w:r>
        <w:t>E/</w:t>
      </w:r>
      <w:r>
        <w:t>3va/</w:t>
      </w:r>
      <w:r>
        <w:t>tya%</w:t>
      </w:r>
      <w:r>
        <w:t xml:space="preserve">m | </w:t>
      </w:r>
    </w:p>
    <w:p w14:paraId="2B48D91C" w14:textId="43D335E7" w:rsidR="00412978" w:rsidRDefault="00265D88">
      <w:r>
        <w:t>47)   1.5.1.2(43)-  a/</w:t>
      </w:r>
      <w:r>
        <w:t>g3nim | A/</w:t>
      </w:r>
      <w:r>
        <w:t>da3dhA+</w:t>
      </w:r>
      <w:r>
        <w:t>4tai | iti+</w:t>
      </w:r>
      <w:r>
        <w:t xml:space="preserve"> |</w:t>
      </w:r>
    </w:p>
    <w:p w14:paraId="24BDBE79" w14:textId="1FAA37AA" w:rsidR="00412978" w:rsidRDefault="00265D88">
      <w:r>
        <w:t>a/</w:t>
      </w:r>
      <w:r>
        <w:t>g3ni mA/</w:t>
      </w:r>
      <w:r>
        <w:t>da3dhA+</w:t>
      </w:r>
      <w:r>
        <w:t>4tA A/</w:t>
      </w:r>
      <w:r>
        <w:t>da3dhA+</w:t>
      </w:r>
      <w:r>
        <w:t>4tA a/</w:t>
      </w:r>
      <w:r>
        <w:t>g3ni ma/</w:t>
      </w:r>
      <w:r>
        <w:t>g3ni mA/</w:t>
      </w:r>
      <w:r>
        <w:t>da3dhA+</w:t>
      </w:r>
      <w:r>
        <w:t>4tA/</w:t>
      </w:r>
      <w:r>
        <w:t xml:space="preserve"> itItyA/</w:t>
      </w:r>
      <w:r>
        <w:t>da3dhA+</w:t>
      </w:r>
      <w:r>
        <w:t>4tA a/</w:t>
      </w:r>
      <w:r>
        <w:t>g3ni ma/</w:t>
      </w:r>
      <w:r>
        <w:t>g3ni mA/</w:t>
      </w:r>
      <w:r>
        <w:t>da3dhA+</w:t>
      </w:r>
      <w:r>
        <w:t>4tA/</w:t>
      </w:r>
      <w:r>
        <w:t xml:space="preserve"> iti+</w:t>
      </w:r>
      <w:r>
        <w:t xml:space="preserve"> | </w:t>
      </w:r>
    </w:p>
    <w:p w14:paraId="1E40DD62" w14:textId="3A8C5084" w:rsidR="00412978" w:rsidRDefault="00265D88">
      <w:r>
        <w:t>48)   1.5.1.2(44)-  A/</w:t>
      </w:r>
      <w:r>
        <w:t>da3dhA+</w:t>
      </w:r>
      <w:r>
        <w:t>4tai | iti+</w:t>
      </w:r>
      <w:r>
        <w:t xml:space="preserve"> | tam |</w:t>
      </w:r>
    </w:p>
    <w:p w14:paraId="3979BFA2" w14:textId="7B64F5D4" w:rsidR="00412978" w:rsidRDefault="00265D88">
      <w:r>
        <w:t>A/</w:t>
      </w:r>
      <w:r>
        <w:t>da3dhA+</w:t>
      </w:r>
      <w:r>
        <w:t>4tA/</w:t>
      </w:r>
      <w:r>
        <w:t xml:space="preserve"> itIty</w:t>
      </w:r>
      <w:r>
        <w:t>A/</w:t>
      </w:r>
      <w:r>
        <w:t>da3dhA+</w:t>
      </w:r>
      <w:r>
        <w:t>4tA A/</w:t>
      </w:r>
      <w:r>
        <w:t>da3dhA+</w:t>
      </w:r>
      <w:r>
        <w:t>4tA/</w:t>
      </w:r>
      <w:r>
        <w:t xml:space="preserve"> iti/</w:t>
      </w:r>
      <w:r>
        <w:t xml:space="preserve"> tam ta mityA/</w:t>
      </w:r>
      <w:r>
        <w:t>da3dhA+</w:t>
      </w:r>
      <w:r>
        <w:t>4tA A/</w:t>
      </w:r>
      <w:r>
        <w:t>da3dhA+</w:t>
      </w:r>
      <w:r>
        <w:t>4tA/</w:t>
      </w:r>
      <w:r>
        <w:t xml:space="preserve"> iti/</w:t>
      </w:r>
      <w:r>
        <w:t xml:space="preserve"> tam | </w:t>
      </w:r>
    </w:p>
    <w:p w14:paraId="0EB98B30" w14:textId="52102E4E" w:rsidR="00412978" w:rsidRDefault="00265D88">
      <w:r>
        <w:t>49)   1.5.1.2(44)-  A/</w:t>
      </w:r>
      <w:r>
        <w:t>da3dhA+</w:t>
      </w:r>
      <w:r>
        <w:t>4tai |</w:t>
      </w:r>
    </w:p>
    <w:p w14:paraId="7F1D6209" w14:textId="13FA57E7" w:rsidR="00412978" w:rsidRDefault="00265D88">
      <w:r>
        <w:t>A/</w:t>
      </w:r>
      <w:r>
        <w:t>da3dhA+</w:t>
      </w:r>
      <w:r>
        <w:t>4tA/</w:t>
      </w:r>
      <w:r>
        <w:t xml:space="preserve"> ityA%</w:t>
      </w:r>
      <w:r>
        <w:t xml:space="preserve"> - da3dhA+</w:t>
      </w:r>
      <w:r>
        <w:t xml:space="preserve">4tai | </w:t>
      </w:r>
    </w:p>
    <w:p w14:paraId="2546FCEA" w14:textId="570F190D" w:rsidR="00412978" w:rsidRDefault="00265D88">
      <w:r>
        <w:t>50)   1.5.1.2(45)-  iti+</w:t>
      </w:r>
      <w:r>
        <w:t xml:space="preserve"> | tam | pU/</w:t>
      </w:r>
      <w:r>
        <w:t>ShA |</w:t>
      </w:r>
    </w:p>
    <w:p w14:paraId="2F616A69" w14:textId="02FCE41E" w:rsidR="00412978" w:rsidRDefault="00265D88">
      <w:r>
        <w:lastRenderedPageBreak/>
        <w:t>iti/</w:t>
      </w:r>
      <w:r>
        <w:t xml:space="preserve"> tam ta mitIti/</w:t>
      </w:r>
      <w:r>
        <w:t xml:space="preserve"> tam pU/</w:t>
      </w:r>
      <w:r>
        <w:t>ShA pU/</w:t>
      </w:r>
      <w:r>
        <w:t>ShA ta mitIti/</w:t>
      </w:r>
      <w:r>
        <w:t xml:space="preserve"> tam pU/</w:t>
      </w:r>
      <w:r>
        <w:t>ShA</w:t>
      </w:r>
      <w:r>
        <w:t xml:space="preserve"> | </w:t>
      </w:r>
    </w:p>
    <w:p w14:paraId="473C09F9" w14:textId="0BAC4A13" w:rsidR="00412978" w:rsidRDefault="00265D88">
      <w:r>
        <w:t>51)   1.5.1.2(46)-  tam | pU/</w:t>
      </w:r>
      <w:r>
        <w:t>ShA | A | a/</w:t>
      </w:r>
      <w:r>
        <w:t>dha/</w:t>
      </w:r>
      <w:r>
        <w:t>4tta/</w:t>
      </w:r>
      <w:r>
        <w:t xml:space="preserve"> | (J2D3-5,G4D3-26,G4S1.5-5)</w:t>
      </w:r>
    </w:p>
    <w:p w14:paraId="65576867" w14:textId="4DA44F2C" w:rsidR="00412978" w:rsidRDefault="00265D88">
      <w:r>
        <w:t>tam pU/</w:t>
      </w:r>
      <w:r>
        <w:t>ShA pU/</w:t>
      </w:r>
      <w:r>
        <w:t>ShA tam tam pU/</w:t>
      </w:r>
      <w:r>
        <w:t>ShA &amp;dha+</w:t>
      </w:r>
      <w:r>
        <w:t>4ttAdha/</w:t>
      </w:r>
      <w:r>
        <w:t>4ttA pU/</w:t>
      </w:r>
      <w:r>
        <w:t>ShA tam tam pU/</w:t>
      </w:r>
      <w:r>
        <w:t>ShA &amp;dha+</w:t>
      </w:r>
      <w:r>
        <w:t xml:space="preserve">4tta | </w:t>
      </w:r>
      <w:r>
        <w:tab/>
      </w:r>
    </w:p>
    <w:p w14:paraId="654D142D" w14:textId="0B1DAFE5" w:rsidR="00412978" w:rsidRDefault="00265D88">
      <w:r>
        <w:t>52)   1.5.1.2(47)-  pU/</w:t>
      </w:r>
      <w:r>
        <w:t>ShA | A | a/</w:t>
      </w:r>
      <w:r>
        <w:t>dha/</w:t>
      </w:r>
      <w:r>
        <w:t>4tta/</w:t>
      </w:r>
      <w:r>
        <w:t xml:space="preserve"> | tEna+</w:t>
      </w:r>
      <w:r>
        <w:t xml:space="preserve"> | (J2D3-5,G4D3-26,G4S1.5-5)</w:t>
      </w:r>
    </w:p>
    <w:p w14:paraId="590BFD9A" w14:textId="7287769E" w:rsidR="00412978" w:rsidRDefault="00265D88">
      <w:r>
        <w:t>pU/</w:t>
      </w:r>
      <w:r>
        <w:t>Sh</w:t>
      </w:r>
      <w:r>
        <w:t>A &amp;dha+</w:t>
      </w:r>
      <w:r>
        <w:t>4ttAdha/</w:t>
      </w:r>
      <w:r>
        <w:t>4ttA pU/</w:t>
      </w:r>
      <w:r>
        <w:t>ShA pU/</w:t>
      </w:r>
      <w:r>
        <w:t>ShA &amp;dha+</w:t>
      </w:r>
      <w:r>
        <w:t>4tta/</w:t>
      </w:r>
      <w:r>
        <w:t xml:space="preserve"> tEna/</w:t>
      </w:r>
      <w:r>
        <w:t xml:space="preserve"> tEnA+</w:t>
      </w:r>
      <w:r>
        <w:t>dha/</w:t>
      </w:r>
      <w:r>
        <w:t>4ttA pU/</w:t>
      </w:r>
      <w:r>
        <w:t>ShA pU/</w:t>
      </w:r>
      <w:r>
        <w:t>ShA &amp;dha+</w:t>
      </w:r>
      <w:r>
        <w:t>4tta/</w:t>
      </w:r>
      <w:r>
        <w:t xml:space="preserve"> tEna+</w:t>
      </w:r>
      <w:r>
        <w:t xml:space="preserve"> |</w:t>
      </w:r>
    </w:p>
    <w:p w14:paraId="3C0CF56E" w14:textId="62C0B78E" w:rsidR="00412978" w:rsidRDefault="00265D88">
      <w:r>
        <w:t>53)   1.5.1.2(48)-  A | a/</w:t>
      </w:r>
      <w:r>
        <w:t>dha/</w:t>
      </w:r>
      <w:r>
        <w:t>4tta/</w:t>
      </w:r>
      <w:r>
        <w:t xml:space="preserve"> | tEna+</w:t>
      </w:r>
      <w:r>
        <w:t xml:space="preserve"> | (J2D3-5,G4D3-26,G4S1.5-5)</w:t>
      </w:r>
    </w:p>
    <w:p w14:paraId="583059CC" w14:textId="00C9039A" w:rsidR="00412978" w:rsidRDefault="00265D88">
      <w:r>
        <w:t>A &amp;dha+</w:t>
      </w:r>
      <w:r>
        <w:t>4ttAdha/</w:t>
      </w:r>
      <w:r>
        <w:t>4ttA &amp;dha+</w:t>
      </w:r>
      <w:r>
        <w:t>4tta/</w:t>
      </w:r>
      <w:r>
        <w:t xml:space="preserve"> tEna/</w:t>
      </w:r>
      <w:r>
        <w:t xml:space="preserve"> tEnA+</w:t>
      </w:r>
      <w:r>
        <w:t>dha/</w:t>
      </w:r>
      <w:r>
        <w:t>4ttA &amp;dha+</w:t>
      </w:r>
      <w:r>
        <w:t>4tta/</w:t>
      </w:r>
      <w:r>
        <w:t xml:space="preserve"> tEna+</w:t>
      </w:r>
      <w:r>
        <w:t xml:space="preserve"> | </w:t>
      </w:r>
    </w:p>
    <w:p w14:paraId="51F1C2F8" w14:textId="097CBDBB" w:rsidR="00412978" w:rsidRDefault="00265D88">
      <w:r>
        <w:t>54)   1.5.1.2(4</w:t>
      </w:r>
      <w:r>
        <w:t>9)-  a/</w:t>
      </w:r>
      <w:r>
        <w:t>dha/</w:t>
      </w:r>
      <w:r>
        <w:t>4tta/</w:t>
      </w:r>
      <w:r>
        <w:t xml:space="preserve"> | tEna+</w:t>
      </w:r>
      <w:r>
        <w:t xml:space="preserve"> | pU/</w:t>
      </w:r>
      <w:r>
        <w:t>ShA | (J2D3-5,G4D3-26,G4S1.5-5)</w:t>
      </w:r>
    </w:p>
    <w:p w14:paraId="42D19875" w14:textId="12421E67" w:rsidR="00412978" w:rsidRDefault="00265D88">
      <w:r>
        <w:t>a/</w:t>
      </w:r>
      <w:r>
        <w:t>dha/</w:t>
      </w:r>
      <w:r>
        <w:t>4tta/</w:t>
      </w:r>
      <w:r>
        <w:t xml:space="preserve"> tEna/</w:t>
      </w:r>
      <w:r>
        <w:t xml:space="preserve"> tEnA+</w:t>
      </w:r>
      <w:r>
        <w:t>dha4ttAdha4tta/</w:t>
      </w:r>
      <w:r>
        <w:t xml:space="preserve"> tEna+</w:t>
      </w:r>
      <w:r>
        <w:t xml:space="preserve"> pU/</w:t>
      </w:r>
      <w:r>
        <w:t>ShA pU/</w:t>
      </w:r>
      <w:r>
        <w:t>ShA tEnA+</w:t>
      </w:r>
      <w:r>
        <w:t>dha4ttAdha4tta/</w:t>
      </w:r>
      <w:r>
        <w:t xml:space="preserve"> tEna+</w:t>
      </w:r>
      <w:r>
        <w:t xml:space="preserve"> pU/</w:t>
      </w:r>
      <w:r>
        <w:t xml:space="preserve">ShA | </w:t>
      </w:r>
    </w:p>
    <w:p w14:paraId="7DD29DB6" w14:textId="2A85BF3A" w:rsidR="00412978" w:rsidRDefault="00265D88">
      <w:r>
        <w:t>55)   1.5.1.2(50)-  tEna+</w:t>
      </w:r>
      <w:r>
        <w:t xml:space="preserve"> | pU/</w:t>
      </w:r>
      <w:r>
        <w:t>ShA | A/</w:t>
      </w:r>
      <w:r>
        <w:t>rd3dh4nO/</w:t>
      </w:r>
      <w:r>
        <w:t>t | (G4S1.5-5)</w:t>
      </w:r>
    </w:p>
    <w:p w14:paraId="13F94DD3" w14:textId="6DED5B69" w:rsidR="00412978" w:rsidRDefault="00265D88">
      <w:r>
        <w:t>tEna+</w:t>
      </w:r>
      <w:r>
        <w:t xml:space="preserve"> pU/</w:t>
      </w:r>
      <w:r>
        <w:t>ShA pU/</w:t>
      </w:r>
      <w:r>
        <w:t>ShA tEna/</w:t>
      </w:r>
      <w:r>
        <w:t xml:space="preserve"> tEna+</w:t>
      </w:r>
      <w:r>
        <w:t xml:space="preserve"> pU/</w:t>
      </w:r>
      <w:r>
        <w:t>ShA &amp;&amp;rd3dh4nO+</w:t>
      </w:r>
      <w:r>
        <w:t>dA3rd3dh4nOt pU/</w:t>
      </w:r>
      <w:r>
        <w:t>ShA tEna/</w:t>
      </w:r>
      <w:r>
        <w:t xml:space="preserve"> tEna+</w:t>
      </w:r>
      <w:r>
        <w:t xml:space="preserve"> pU/</w:t>
      </w:r>
      <w:r>
        <w:t>ShA &amp;&amp;rd3dh4nO%</w:t>
      </w:r>
      <w:r>
        <w:t xml:space="preserve">t | </w:t>
      </w:r>
    </w:p>
    <w:p w14:paraId="5E2B511F" w14:textId="269C827F" w:rsidR="00412978" w:rsidRDefault="00265D88">
      <w:r>
        <w:t>1)   1.5.1.3(1)-  pU/</w:t>
      </w:r>
      <w:r>
        <w:t>ShA | A/</w:t>
      </w:r>
      <w:r>
        <w:t>rd3dh4nO/</w:t>
      </w:r>
      <w:r>
        <w:t>t | tasmA%</w:t>
      </w:r>
      <w:r>
        <w:t>t |</w:t>
      </w:r>
    </w:p>
    <w:p w14:paraId="3ED3F850" w14:textId="0BB5BB3F" w:rsidR="00412978" w:rsidRDefault="00265D88">
      <w:r>
        <w:t>pU/</w:t>
      </w:r>
      <w:r>
        <w:t>ShA &amp;&amp;rd3dh4nO+</w:t>
      </w:r>
      <w:r>
        <w:t>dA3rd3dh4nOt pU/</w:t>
      </w:r>
      <w:r>
        <w:t>ShA pU/</w:t>
      </w:r>
      <w:r>
        <w:t>ShA &amp;&amp;rd3dh4nO/</w:t>
      </w:r>
      <w:r>
        <w:t>t tasmA/</w:t>
      </w:r>
      <w:r>
        <w:t>t tasmA+</w:t>
      </w:r>
      <w:r>
        <w:t>dA3rd3dh4nOt pU/</w:t>
      </w:r>
      <w:r>
        <w:t>ShA pU/</w:t>
      </w:r>
      <w:r>
        <w:t>ShA &amp;&amp;rd3dh4nO/</w:t>
      </w:r>
      <w:r>
        <w:t>t tasmA%</w:t>
      </w:r>
      <w:r>
        <w:t xml:space="preserve">t | </w:t>
      </w:r>
    </w:p>
    <w:p w14:paraId="64E9FE09" w14:textId="1DD5019B" w:rsidR="00412978" w:rsidRDefault="00265D88">
      <w:r>
        <w:t>2)   1.5.1.</w:t>
      </w:r>
      <w:r>
        <w:t>3(2)-  A/</w:t>
      </w:r>
      <w:r>
        <w:t>rd3dh4nO/</w:t>
      </w:r>
      <w:r>
        <w:t>t | tasmA%</w:t>
      </w:r>
      <w:r>
        <w:t>t | pau/</w:t>
      </w:r>
      <w:r>
        <w:t>ShNAH |</w:t>
      </w:r>
    </w:p>
    <w:p w14:paraId="7FC38B76" w14:textId="78A10824" w:rsidR="00412978" w:rsidRDefault="00265D88">
      <w:r>
        <w:t>A/</w:t>
      </w:r>
      <w:r>
        <w:t>rd3dh4nO/</w:t>
      </w:r>
      <w:r>
        <w:t>t tasmA/</w:t>
      </w:r>
      <w:r>
        <w:t>t tasmA+</w:t>
      </w:r>
      <w:r>
        <w:t>dA3rd3dh4nO dA3rd3dh4nO/</w:t>
      </w:r>
      <w:r>
        <w:t>t tasmA%</w:t>
      </w:r>
      <w:r>
        <w:t>t pau/</w:t>
      </w:r>
      <w:r>
        <w:t>ShNAH pau/</w:t>
      </w:r>
      <w:r>
        <w:t>ShNA stasmA+</w:t>
      </w:r>
      <w:r>
        <w:t xml:space="preserve"> dA3rd3dh4nO dA3rd3dh4nO/</w:t>
      </w:r>
      <w:r>
        <w:t>t tasmA%</w:t>
      </w:r>
      <w:r>
        <w:t>t pau/</w:t>
      </w:r>
      <w:r>
        <w:t xml:space="preserve">ShNAH | </w:t>
      </w:r>
    </w:p>
    <w:p w14:paraId="0BCA392A" w14:textId="3BCB441C" w:rsidR="00412978" w:rsidRDefault="00265D88">
      <w:r>
        <w:t>3)   1.5.1.3(3)-  tasmA%</w:t>
      </w:r>
      <w:r>
        <w:t>t | pau/</w:t>
      </w:r>
      <w:r>
        <w:t>ShNAH | pa/</w:t>
      </w:r>
      <w:r>
        <w:t>Sava+</w:t>
      </w:r>
      <w:r>
        <w:t>H |</w:t>
      </w:r>
    </w:p>
    <w:p w14:paraId="67FFA725" w14:textId="5A555080" w:rsidR="00412978" w:rsidRDefault="00265D88">
      <w:r>
        <w:t>tasmA%</w:t>
      </w:r>
      <w:r>
        <w:t>t pau/</w:t>
      </w:r>
      <w:r>
        <w:t>ShNAH pau/</w:t>
      </w:r>
      <w:r>
        <w:t>ShN</w:t>
      </w:r>
      <w:r>
        <w:t>A stasmA/</w:t>
      </w:r>
      <w:r>
        <w:t>t tasmA%</w:t>
      </w:r>
      <w:r>
        <w:t>t pau/</w:t>
      </w:r>
      <w:r>
        <w:t>ShNAH pa/</w:t>
      </w:r>
      <w:r>
        <w:t>Sava+</w:t>
      </w:r>
      <w:r>
        <w:t>H pa/</w:t>
      </w:r>
      <w:r>
        <w:t>Sava+</w:t>
      </w:r>
      <w:r>
        <w:t>H pau/</w:t>
      </w:r>
      <w:r>
        <w:t>ShNA stasmA/</w:t>
      </w:r>
      <w:r>
        <w:t>t tasmA%</w:t>
      </w:r>
      <w:r>
        <w:t>t pau/</w:t>
      </w:r>
      <w:r>
        <w:t>ShNAH pa/</w:t>
      </w:r>
      <w:r>
        <w:t>Sava+</w:t>
      </w:r>
      <w:r>
        <w:t xml:space="preserve">H | </w:t>
      </w:r>
    </w:p>
    <w:p w14:paraId="55BC1AB2" w14:textId="3A5330FA" w:rsidR="00412978" w:rsidRDefault="00265D88">
      <w:r>
        <w:t>4)   1.5.1.3(4)-  pau/</w:t>
      </w:r>
      <w:r>
        <w:t>ShNAH | pa/</w:t>
      </w:r>
      <w:r>
        <w:t>Sava+</w:t>
      </w:r>
      <w:r>
        <w:t>H | u/</w:t>
      </w:r>
      <w:r>
        <w:t>cya/</w:t>
      </w:r>
      <w:r>
        <w:t>~ntE/</w:t>
      </w:r>
      <w:r>
        <w:t xml:space="preserve"> |</w:t>
      </w:r>
    </w:p>
    <w:p w14:paraId="2C58F9DA" w14:textId="19C59B3A" w:rsidR="00412978" w:rsidRDefault="00265D88">
      <w:r>
        <w:t>pau/</w:t>
      </w:r>
      <w:r>
        <w:t>ShNAH pa/</w:t>
      </w:r>
      <w:r>
        <w:t>Sava+</w:t>
      </w:r>
      <w:r>
        <w:t>H pa/</w:t>
      </w:r>
      <w:r>
        <w:t>Sava+</w:t>
      </w:r>
      <w:r>
        <w:t>H pau/</w:t>
      </w:r>
      <w:r>
        <w:t>ShNAH pau/</w:t>
      </w:r>
      <w:r>
        <w:t>ShNAH pa/</w:t>
      </w:r>
      <w:r>
        <w:t>Sava+</w:t>
      </w:r>
      <w:r>
        <w:t xml:space="preserve"> ucya~nta ucya~ntE pa/</w:t>
      </w:r>
      <w:r>
        <w:t>Sava+</w:t>
      </w:r>
      <w:r>
        <w:t>H pau/</w:t>
      </w:r>
      <w:r>
        <w:t>ShNAH pau/</w:t>
      </w:r>
      <w:r>
        <w:t>S</w:t>
      </w:r>
      <w:r>
        <w:t>hNAH pa/</w:t>
      </w:r>
      <w:r>
        <w:t>Sava+</w:t>
      </w:r>
      <w:r>
        <w:t xml:space="preserve"> ucya~ntE | </w:t>
      </w:r>
    </w:p>
    <w:p w14:paraId="6C75FC34" w14:textId="6606B47E" w:rsidR="00412978" w:rsidRDefault="00265D88">
      <w:r>
        <w:t>5)   1.5.1.3(5)-  pa/</w:t>
      </w:r>
      <w:r>
        <w:t>Sava+</w:t>
      </w:r>
      <w:r>
        <w:t>H | u/</w:t>
      </w:r>
      <w:r>
        <w:t>cya/</w:t>
      </w:r>
      <w:r>
        <w:t>~ntE/</w:t>
      </w:r>
      <w:r>
        <w:t xml:space="preserve"> | tam |</w:t>
      </w:r>
    </w:p>
    <w:p w14:paraId="05595932" w14:textId="0911E6DC" w:rsidR="00412978" w:rsidRDefault="00265D88">
      <w:r>
        <w:t>pa/</w:t>
      </w:r>
      <w:r>
        <w:t>Sava+</w:t>
      </w:r>
      <w:r>
        <w:t xml:space="preserve"> ucya~nta ucya~ntE pa/</w:t>
      </w:r>
      <w:r>
        <w:t>Sava+</w:t>
      </w:r>
      <w:r>
        <w:t>H pa/</w:t>
      </w:r>
      <w:r>
        <w:t>Sava+</w:t>
      </w:r>
      <w:r>
        <w:t xml:space="preserve"> ucya~ntE/</w:t>
      </w:r>
      <w:r>
        <w:t xml:space="preserve"> tam ta mu+</w:t>
      </w:r>
      <w:r>
        <w:t>cya~ntE pa/</w:t>
      </w:r>
      <w:r>
        <w:t>Sava+</w:t>
      </w:r>
      <w:r>
        <w:t>H pa/</w:t>
      </w:r>
      <w:r>
        <w:t>Sava+</w:t>
      </w:r>
      <w:r>
        <w:t xml:space="preserve"> ucya~ntE/</w:t>
      </w:r>
      <w:r>
        <w:t xml:space="preserve"> tam | </w:t>
      </w:r>
    </w:p>
    <w:p w14:paraId="4FBF81D8" w14:textId="4FD8F4B3" w:rsidR="00412978" w:rsidRDefault="00265D88">
      <w:r>
        <w:lastRenderedPageBreak/>
        <w:t>6)   1.5.1.3(6)-  u/</w:t>
      </w:r>
      <w:r>
        <w:t>cya/</w:t>
      </w:r>
      <w:r>
        <w:t>~ntE/</w:t>
      </w:r>
      <w:r>
        <w:t xml:space="preserve"> | tam | tvaShTA%</w:t>
      </w:r>
      <w:r>
        <w:t xml:space="preserve"> |</w:t>
      </w:r>
    </w:p>
    <w:p w14:paraId="00E51B88" w14:textId="46953B12" w:rsidR="00412978" w:rsidRDefault="00265D88">
      <w:r>
        <w:t>u/</w:t>
      </w:r>
      <w:r>
        <w:t>cya/</w:t>
      </w:r>
      <w:r>
        <w:t>~ntE/</w:t>
      </w:r>
      <w:r>
        <w:t xml:space="preserve"> tam ta mu+</w:t>
      </w:r>
      <w:r>
        <w:t>cya~nta ucya~ntE/</w:t>
      </w:r>
      <w:r>
        <w:t xml:space="preserve"> tam tvaShTA/</w:t>
      </w:r>
      <w:r>
        <w:t xml:space="preserve"> tvaShTA/</w:t>
      </w:r>
      <w:r>
        <w:t xml:space="preserve"> ta mu+</w:t>
      </w:r>
      <w:r>
        <w:t>cya~nta ucya~ntE/</w:t>
      </w:r>
      <w:r>
        <w:t xml:space="preserve"> tam tvaShTA%</w:t>
      </w:r>
      <w:r>
        <w:t xml:space="preserve"> | </w:t>
      </w:r>
    </w:p>
    <w:p w14:paraId="705DDEA2" w14:textId="59358193" w:rsidR="00412978" w:rsidRDefault="00265D88">
      <w:r>
        <w:t>7)   1.5.1.3(7)-  tam | tvaShTA%</w:t>
      </w:r>
      <w:r>
        <w:t xml:space="preserve"> | A |</w:t>
      </w:r>
    </w:p>
    <w:p w14:paraId="5C32EFD3" w14:textId="721E9763" w:rsidR="00412978" w:rsidRDefault="00265D88">
      <w:r>
        <w:t>tam tvaShTA/</w:t>
      </w:r>
      <w:r>
        <w:t xml:space="preserve"> tvaShTA/</w:t>
      </w:r>
      <w:r>
        <w:t xml:space="preserve"> tam tam tvaShTA &amp;&amp;tvaShTA/</w:t>
      </w:r>
      <w:r>
        <w:t xml:space="preserve"> tam tam tvaShTA%</w:t>
      </w:r>
      <w:r>
        <w:t xml:space="preserve"> | </w:t>
      </w:r>
    </w:p>
    <w:p w14:paraId="29276A83" w14:textId="6B31F5DF" w:rsidR="00412978" w:rsidRDefault="00265D88">
      <w:r>
        <w:t>8)   1.5.1.3(8)-  tvaShTA%</w:t>
      </w:r>
      <w:r>
        <w:t xml:space="preserve"> | A | a/</w:t>
      </w:r>
      <w:r>
        <w:t>dha/</w:t>
      </w:r>
      <w:r>
        <w:t>4tta/</w:t>
      </w:r>
      <w:r>
        <w:t xml:space="preserve"> |</w:t>
      </w:r>
    </w:p>
    <w:p w14:paraId="682DFCE7" w14:textId="2482508C" w:rsidR="00412978" w:rsidRDefault="00265D88">
      <w:r>
        <w:t>tvaShTA &amp;&amp;tvaShTA/</w:t>
      </w:r>
      <w:r>
        <w:t xml:space="preserve"> tvaShTA &amp;dha+</w:t>
      </w:r>
      <w:r>
        <w:t>4ttAdha/</w:t>
      </w:r>
      <w:r>
        <w:t>4ttA tvaShTA/</w:t>
      </w:r>
      <w:r>
        <w:t xml:space="preserve"> tvaShTA &amp;dha+</w:t>
      </w:r>
      <w:r>
        <w:t xml:space="preserve">4tta | </w:t>
      </w:r>
    </w:p>
    <w:p w14:paraId="474C178A" w14:textId="05BE7897" w:rsidR="00412978" w:rsidRDefault="00265D88">
      <w:r>
        <w:t>9)   1.5.1.3(9)-  A |</w:t>
      </w:r>
      <w:r>
        <w:t xml:space="preserve"> a/</w:t>
      </w:r>
      <w:r>
        <w:t>dha/</w:t>
      </w:r>
      <w:r>
        <w:t>4tta/</w:t>
      </w:r>
      <w:r>
        <w:t xml:space="preserve"> | tEna+</w:t>
      </w:r>
      <w:r>
        <w:t xml:space="preserve"> |</w:t>
      </w:r>
    </w:p>
    <w:p w14:paraId="4D2FD902" w14:textId="0C4F533B" w:rsidR="00412978" w:rsidRDefault="00265D88">
      <w:r>
        <w:t>A &amp;dha+</w:t>
      </w:r>
      <w:r>
        <w:t>4ttAdha/</w:t>
      </w:r>
      <w:r>
        <w:t>4ttA &amp;dha+</w:t>
      </w:r>
      <w:r>
        <w:t>4tta/</w:t>
      </w:r>
      <w:r>
        <w:t xml:space="preserve"> tEna/</w:t>
      </w:r>
      <w:r>
        <w:t xml:space="preserve"> tEnA+</w:t>
      </w:r>
      <w:r>
        <w:t>dha/</w:t>
      </w:r>
      <w:r>
        <w:t>4ttA &amp;dha+</w:t>
      </w:r>
      <w:r>
        <w:t>4tta/</w:t>
      </w:r>
      <w:r>
        <w:t xml:space="preserve"> tEna+</w:t>
      </w:r>
      <w:r>
        <w:t xml:space="preserve"> | </w:t>
      </w:r>
    </w:p>
    <w:p w14:paraId="3FA4ED54" w14:textId="3208D888" w:rsidR="00412978" w:rsidRDefault="00265D88">
      <w:r>
        <w:t>10)   1.5.1.3(10)-  a/</w:t>
      </w:r>
      <w:r>
        <w:t>dha/</w:t>
      </w:r>
      <w:r>
        <w:t>4tta/</w:t>
      </w:r>
      <w:r>
        <w:t xml:space="preserve"> | tEna+</w:t>
      </w:r>
      <w:r>
        <w:t xml:space="preserve"> | tvaShTA%</w:t>
      </w:r>
      <w:r>
        <w:t xml:space="preserve"> |</w:t>
      </w:r>
    </w:p>
    <w:p w14:paraId="353193EC" w14:textId="591B7A2F" w:rsidR="00412978" w:rsidRDefault="00265D88">
      <w:r>
        <w:t>a/</w:t>
      </w:r>
      <w:r>
        <w:t>dha/</w:t>
      </w:r>
      <w:r>
        <w:t>4tta/</w:t>
      </w:r>
      <w:r>
        <w:t xml:space="preserve"> tEna/</w:t>
      </w:r>
      <w:r>
        <w:t xml:space="preserve"> tEnA+</w:t>
      </w:r>
      <w:r>
        <w:t>dha4ttAdha4tta/</w:t>
      </w:r>
      <w:r>
        <w:t xml:space="preserve"> tEna/</w:t>
      </w:r>
      <w:r>
        <w:t xml:space="preserve"> tvaShTA/</w:t>
      </w:r>
      <w:r>
        <w:t xml:space="preserve"> tvaShTA/</w:t>
      </w:r>
      <w:r>
        <w:t xml:space="preserve"> tEnA+</w:t>
      </w:r>
      <w:r>
        <w:t>dha4ttAdha4tta/</w:t>
      </w:r>
      <w:r>
        <w:t xml:space="preserve"> tEna/</w:t>
      </w:r>
      <w:r>
        <w:t xml:space="preserve"> tvaShTA%</w:t>
      </w:r>
      <w:r>
        <w:t xml:space="preserve"> | </w:t>
      </w:r>
    </w:p>
    <w:p w14:paraId="4A04877F" w14:textId="2D142798" w:rsidR="00412978" w:rsidRDefault="00265D88">
      <w:r>
        <w:t>11)   1</w:t>
      </w:r>
      <w:r>
        <w:t>.5.1.3(11)-  tEna+</w:t>
      </w:r>
      <w:r>
        <w:t xml:space="preserve"> | tvaShTA%</w:t>
      </w:r>
      <w:r>
        <w:t xml:space="preserve"> | A/</w:t>
      </w:r>
      <w:r>
        <w:t>rd3dh4nO/</w:t>
      </w:r>
      <w:r>
        <w:t>t |</w:t>
      </w:r>
    </w:p>
    <w:p w14:paraId="2ACEE6E8" w14:textId="5242173A" w:rsidR="00412978" w:rsidRDefault="00265D88">
      <w:r>
        <w:t>tEna/</w:t>
      </w:r>
      <w:r>
        <w:t xml:space="preserve"> tvaShTA/</w:t>
      </w:r>
      <w:r>
        <w:t xml:space="preserve"> tvaShTA/</w:t>
      </w:r>
      <w:r>
        <w:t xml:space="preserve"> tEna/</w:t>
      </w:r>
      <w:r>
        <w:t xml:space="preserve"> tEna/</w:t>
      </w:r>
      <w:r>
        <w:t xml:space="preserve"> tvaShTA%</w:t>
      </w:r>
      <w:r>
        <w:t xml:space="preserve"> &amp;&amp;rd3dh4nOdA3rd3dh4nO/</w:t>
      </w:r>
      <w:r>
        <w:t>t tvaShTA/</w:t>
      </w:r>
      <w:r>
        <w:t xml:space="preserve"> tEna/</w:t>
      </w:r>
      <w:r>
        <w:t xml:space="preserve"> tEna/</w:t>
      </w:r>
      <w:r>
        <w:t xml:space="preserve"> tvaShTA%</w:t>
      </w:r>
      <w:r>
        <w:t xml:space="preserve"> &amp;&amp;rd3dh4nOt | </w:t>
      </w:r>
    </w:p>
    <w:p w14:paraId="5E7D2EF7" w14:textId="24BE8EFA" w:rsidR="00412978" w:rsidRDefault="00265D88">
      <w:r>
        <w:t>12)   1.5.1.3(12)-  tvaShTA%</w:t>
      </w:r>
      <w:r>
        <w:t xml:space="preserve"> | A/</w:t>
      </w:r>
      <w:r>
        <w:t>rd3dh4nO/</w:t>
      </w:r>
      <w:r>
        <w:t>t | tasmA%</w:t>
      </w:r>
      <w:r>
        <w:t>t |</w:t>
      </w:r>
    </w:p>
    <w:p w14:paraId="037FAE06" w14:textId="4B7C3A60" w:rsidR="00412978" w:rsidRDefault="00265D88">
      <w:r>
        <w:t>tvaShTA%</w:t>
      </w:r>
      <w:r>
        <w:t xml:space="preserve"> &amp;&amp;rd3dh4nO dA3rd3dh4nO/</w:t>
      </w:r>
      <w:r>
        <w:t>t tvaSh</w:t>
      </w:r>
      <w:r>
        <w:t>TA/</w:t>
      </w:r>
      <w:r>
        <w:t xml:space="preserve"> tvaShTA%</w:t>
      </w:r>
      <w:r>
        <w:t xml:space="preserve"> &amp;&amp;rd3dh4nO/</w:t>
      </w:r>
      <w:r>
        <w:t>t tasmA/</w:t>
      </w:r>
      <w:r>
        <w:t>t tasmA+</w:t>
      </w:r>
      <w:r>
        <w:t xml:space="preserve"> dA3rd3dh4nO/</w:t>
      </w:r>
      <w:r>
        <w:t>t tvaShTA/</w:t>
      </w:r>
      <w:r>
        <w:t xml:space="preserve"> tvaShTA%</w:t>
      </w:r>
      <w:r>
        <w:t xml:space="preserve"> &amp;&amp;rd3dh4nO/</w:t>
      </w:r>
      <w:r>
        <w:t>t tasmA%</w:t>
      </w:r>
      <w:r>
        <w:t xml:space="preserve">t | </w:t>
      </w:r>
    </w:p>
    <w:p w14:paraId="5443CC0F" w14:textId="417E6693" w:rsidR="00412978" w:rsidRDefault="00265D88">
      <w:r>
        <w:t>13)   1.5.1.3(13)-  A/</w:t>
      </w:r>
      <w:r>
        <w:t>rd3dh4nO/</w:t>
      </w:r>
      <w:r>
        <w:t>t | tasmA%</w:t>
      </w:r>
      <w:r>
        <w:t>t | tvA/</w:t>
      </w:r>
      <w:r>
        <w:t>ShTrAH |</w:t>
      </w:r>
    </w:p>
    <w:p w14:paraId="47F837E9" w14:textId="570AF9E0" w:rsidR="00412978" w:rsidRDefault="00265D88">
      <w:r>
        <w:t>A/</w:t>
      </w:r>
      <w:r>
        <w:t>rd3dh4nO/</w:t>
      </w:r>
      <w:r>
        <w:t>t tasmA/</w:t>
      </w:r>
      <w:r>
        <w:t>t tasmA+</w:t>
      </w:r>
      <w:r>
        <w:t xml:space="preserve"> dA3rd3dh4nO dA3rd3dh4nO/</w:t>
      </w:r>
      <w:r>
        <w:t>t tasmA%</w:t>
      </w:r>
      <w:r>
        <w:t>t tvA/</w:t>
      </w:r>
      <w:r>
        <w:t>ShTrA stvA/</w:t>
      </w:r>
      <w:r>
        <w:t>ShTrA stasmA+</w:t>
      </w:r>
      <w:r>
        <w:t xml:space="preserve"> dA3rd3dh4n</w:t>
      </w:r>
      <w:r>
        <w:t>O dA3rd3dh4nO/</w:t>
      </w:r>
      <w:r>
        <w:t>t tasmA%</w:t>
      </w:r>
      <w:r>
        <w:t>t tvA/</w:t>
      </w:r>
      <w:r>
        <w:t xml:space="preserve">ShTrAH | </w:t>
      </w:r>
    </w:p>
    <w:p w14:paraId="1885C508" w14:textId="1993C388" w:rsidR="00412978" w:rsidRDefault="00265D88">
      <w:r>
        <w:t>14)   1.5.1.3(14)-  tasmA%</w:t>
      </w:r>
      <w:r>
        <w:t>t | tvA/</w:t>
      </w:r>
      <w:r>
        <w:t>ShTrAH | pa/</w:t>
      </w:r>
      <w:r>
        <w:t>Sava+</w:t>
      </w:r>
      <w:r>
        <w:t>H |</w:t>
      </w:r>
    </w:p>
    <w:p w14:paraId="5EE48026" w14:textId="4E7121CF" w:rsidR="00412978" w:rsidRDefault="00265D88">
      <w:r>
        <w:t>tasmA%</w:t>
      </w:r>
      <w:r>
        <w:t>t tvA/</w:t>
      </w:r>
      <w:r>
        <w:t>ShTrA stvA/</w:t>
      </w:r>
      <w:r>
        <w:t>ShTrA stasmA/</w:t>
      </w:r>
      <w:r>
        <w:t>t tasmA%</w:t>
      </w:r>
      <w:r>
        <w:t>t tvA/</w:t>
      </w:r>
      <w:r>
        <w:t>ShTrAH pa/</w:t>
      </w:r>
      <w:r>
        <w:t>Sava+</w:t>
      </w:r>
      <w:r>
        <w:t>H pa/</w:t>
      </w:r>
      <w:r>
        <w:t>Sava+</w:t>
      </w:r>
      <w:r>
        <w:t xml:space="preserve"> stvA/</w:t>
      </w:r>
      <w:r>
        <w:t>ShTrA stasmA/</w:t>
      </w:r>
      <w:r>
        <w:t>t tasmA%</w:t>
      </w:r>
      <w:r>
        <w:t>t tvA/</w:t>
      </w:r>
      <w:r>
        <w:t>ShTrAH pa/</w:t>
      </w:r>
      <w:r>
        <w:t>Sava+</w:t>
      </w:r>
      <w:r>
        <w:t xml:space="preserve">H | </w:t>
      </w:r>
    </w:p>
    <w:p w14:paraId="7F150D24" w14:textId="033BB0AF" w:rsidR="00412978" w:rsidRDefault="00265D88">
      <w:r>
        <w:t>15)   1.5.1.3(15)-  tvA/</w:t>
      </w:r>
      <w:r>
        <w:t>ShTrAH | pa/</w:t>
      </w:r>
      <w:r>
        <w:t>Sava+</w:t>
      </w:r>
      <w:r>
        <w:t>H | u/</w:t>
      </w:r>
      <w:r>
        <w:t>cya/</w:t>
      </w:r>
      <w:r>
        <w:t>~ntE/</w:t>
      </w:r>
      <w:r>
        <w:t xml:space="preserve"> |</w:t>
      </w:r>
    </w:p>
    <w:p w14:paraId="65A60806" w14:textId="73034E94" w:rsidR="00412978" w:rsidRDefault="00265D88">
      <w:r>
        <w:t>tvA/</w:t>
      </w:r>
      <w:r>
        <w:t>ShTrAH pa/</w:t>
      </w:r>
      <w:r>
        <w:t>Sava+</w:t>
      </w:r>
      <w:r>
        <w:t>H pa/</w:t>
      </w:r>
      <w:r>
        <w:t>Sava+</w:t>
      </w:r>
      <w:r>
        <w:t xml:space="preserve"> stvA/</w:t>
      </w:r>
      <w:r>
        <w:t>ShTrA stvA/</w:t>
      </w:r>
      <w:r>
        <w:t>ShTrAH pa/</w:t>
      </w:r>
      <w:r>
        <w:t>Sava+</w:t>
      </w:r>
      <w:r>
        <w:t xml:space="preserve"> ucya~nt</w:t>
      </w:r>
      <w:r>
        <w:t>a ucya~ntE pa/</w:t>
      </w:r>
      <w:r>
        <w:t>Sava+</w:t>
      </w:r>
      <w:r>
        <w:t xml:space="preserve"> stvA/</w:t>
      </w:r>
      <w:r>
        <w:t>ShTrA stvA/</w:t>
      </w:r>
      <w:r>
        <w:t>ShTrAH pa/</w:t>
      </w:r>
      <w:r>
        <w:t>Sava+</w:t>
      </w:r>
      <w:r>
        <w:t xml:space="preserve"> ucya~ntE | </w:t>
      </w:r>
    </w:p>
    <w:p w14:paraId="2D8EC864" w14:textId="1EDB7E05" w:rsidR="00412978" w:rsidRDefault="00265D88">
      <w:r>
        <w:t>16)   1.5.1.3(16)-  pa/</w:t>
      </w:r>
      <w:r>
        <w:t>Sava+</w:t>
      </w:r>
      <w:r>
        <w:t>H | u/</w:t>
      </w:r>
      <w:r>
        <w:t>cya/</w:t>
      </w:r>
      <w:r>
        <w:t>~ntE/</w:t>
      </w:r>
      <w:r>
        <w:t xml:space="preserve"> | tam |</w:t>
      </w:r>
    </w:p>
    <w:p w14:paraId="59AA619E" w14:textId="4217E13A" w:rsidR="00412978" w:rsidRDefault="00265D88">
      <w:r>
        <w:lastRenderedPageBreak/>
        <w:t>pa/</w:t>
      </w:r>
      <w:r>
        <w:t>Sava+</w:t>
      </w:r>
      <w:r>
        <w:t xml:space="preserve"> ucya~nta ucya~ntE pa/</w:t>
      </w:r>
      <w:r>
        <w:t>Sava+</w:t>
      </w:r>
      <w:r>
        <w:t>H pa/</w:t>
      </w:r>
      <w:r>
        <w:t>Sava+</w:t>
      </w:r>
      <w:r>
        <w:t xml:space="preserve"> ucya~ntE/</w:t>
      </w:r>
      <w:r>
        <w:t xml:space="preserve"> tam ta mu+</w:t>
      </w:r>
      <w:r>
        <w:t>cya~ntE pa/</w:t>
      </w:r>
      <w:r>
        <w:t>Sava+</w:t>
      </w:r>
      <w:r>
        <w:t>H pa/</w:t>
      </w:r>
      <w:r>
        <w:t>Sava+</w:t>
      </w:r>
      <w:r>
        <w:t xml:space="preserve"> ucya~ntE/</w:t>
      </w:r>
      <w:r>
        <w:t xml:space="preserve"> tam | </w:t>
      </w:r>
    </w:p>
    <w:p w14:paraId="786FDA90" w14:textId="06AC863B" w:rsidR="00412978" w:rsidRDefault="00265D88">
      <w:r>
        <w:t>17)   1.5.1.3(17)-  u/</w:t>
      </w:r>
      <w:r>
        <w:t>cya/</w:t>
      </w:r>
      <w:r>
        <w:t>~ntE/</w:t>
      </w:r>
      <w:r>
        <w:t xml:space="preserve"> | tam | manu+</w:t>
      </w:r>
      <w:r>
        <w:t>H |</w:t>
      </w:r>
    </w:p>
    <w:p w14:paraId="7620C34A" w14:textId="5A4C8A0C" w:rsidR="00412978" w:rsidRDefault="00265D88">
      <w:r>
        <w:t>u/</w:t>
      </w:r>
      <w:r>
        <w:t>cya/</w:t>
      </w:r>
      <w:r>
        <w:t>~ntE/</w:t>
      </w:r>
      <w:r>
        <w:t xml:space="preserve"> tam ta mu+</w:t>
      </w:r>
      <w:r>
        <w:t>cya~nta ucya~ntE/</w:t>
      </w:r>
      <w:r>
        <w:t xml:space="preserve"> tam manu/</w:t>
      </w:r>
      <w:r>
        <w:t>r manu/</w:t>
      </w:r>
      <w:r>
        <w:t>sta mu+</w:t>
      </w:r>
      <w:r>
        <w:t>cya~nta ucya~ntE/</w:t>
      </w:r>
      <w:r>
        <w:t xml:space="preserve"> tam manu+</w:t>
      </w:r>
      <w:r>
        <w:t xml:space="preserve">H | </w:t>
      </w:r>
    </w:p>
    <w:p w14:paraId="61F0ED2F" w14:textId="7A97B79A" w:rsidR="00412978" w:rsidRDefault="00265D88">
      <w:r>
        <w:t>18)   1.5.1.3(18)-  tam | manu+</w:t>
      </w:r>
      <w:r>
        <w:t>H | A |</w:t>
      </w:r>
    </w:p>
    <w:p w14:paraId="72C8154A" w14:textId="6862968D" w:rsidR="00412978" w:rsidRDefault="00265D88">
      <w:r>
        <w:t>tam manu/</w:t>
      </w:r>
      <w:r>
        <w:t>r manu/</w:t>
      </w:r>
      <w:r>
        <w:t xml:space="preserve"> stam tam manu/</w:t>
      </w:r>
      <w:r>
        <w:t>rA manu/</w:t>
      </w:r>
      <w:r>
        <w:t>stam tam manu/</w:t>
      </w:r>
      <w:r>
        <w:t xml:space="preserve">rA | </w:t>
      </w:r>
    </w:p>
    <w:p w14:paraId="00E5A356" w14:textId="1B8DF6F1" w:rsidR="00412978" w:rsidRDefault="00265D88">
      <w:r>
        <w:t>19)   1.5.1.3(19)-  manu+</w:t>
      </w:r>
      <w:r>
        <w:t>H | A | a/</w:t>
      </w:r>
      <w:r>
        <w:t>dha/</w:t>
      </w:r>
      <w:r>
        <w:t>4tta/</w:t>
      </w:r>
      <w:r>
        <w:t xml:space="preserve"> |</w:t>
      </w:r>
    </w:p>
    <w:p w14:paraId="04B7B9A4" w14:textId="289FC9AB" w:rsidR="00412978" w:rsidRDefault="00265D88">
      <w:r>
        <w:t>manu/</w:t>
      </w:r>
      <w:r>
        <w:t>rA manu/</w:t>
      </w:r>
      <w:r>
        <w:t>r manu/</w:t>
      </w:r>
      <w:r>
        <w:t>rA &amp;dha+</w:t>
      </w:r>
      <w:r>
        <w:t>4ttAdha/</w:t>
      </w:r>
      <w:r>
        <w:t>4ttA manu/</w:t>
      </w:r>
      <w:r>
        <w:t>r manu/</w:t>
      </w:r>
      <w:r>
        <w:t>rA &amp;dha+</w:t>
      </w:r>
      <w:r>
        <w:t xml:space="preserve">4tta | </w:t>
      </w:r>
    </w:p>
    <w:p w14:paraId="1759802E" w14:textId="019119D4" w:rsidR="00412978" w:rsidRDefault="00265D88">
      <w:r>
        <w:t>20)   1.5.1.3(20)-  A | a/</w:t>
      </w:r>
      <w:r>
        <w:t>dha/</w:t>
      </w:r>
      <w:r>
        <w:t>4tta/</w:t>
      </w:r>
      <w:r>
        <w:t xml:space="preserve"> | tEna+</w:t>
      </w:r>
      <w:r>
        <w:t xml:space="preserve"> |</w:t>
      </w:r>
    </w:p>
    <w:p w14:paraId="5F971B24" w14:textId="5E966766" w:rsidR="00412978" w:rsidRDefault="00265D88">
      <w:r>
        <w:t>A &amp;dha+</w:t>
      </w:r>
      <w:r>
        <w:t>4ttAdha/</w:t>
      </w:r>
      <w:r>
        <w:t>4ttA &amp;dha+</w:t>
      </w:r>
      <w:r>
        <w:t>4tta/</w:t>
      </w:r>
      <w:r>
        <w:t xml:space="preserve"> tEna/</w:t>
      </w:r>
      <w:r>
        <w:t xml:space="preserve"> tEnA+</w:t>
      </w:r>
      <w:r>
        <w:t>dha/</w:t>
      </w:r>
      <w:r>
        <w:t>4ttA &amp;dha+</w:t>
      </w:r>
      <w:r>
        <w:t>4tta/</w:t>
      </w:r>
      <w:r>
        <w:t xml:space="preserve"> tEna+</w:t>
      </w:r>
      <w:r>
        <w:t xml:space="preserve"> | </w:t>
      </w:r>
    </w:p>
    <w:p w14:paraId="42F91804" w14:textId="31AA33B1" w:rsidR="00412978" w:rsidRDefault="00265D88">
      <w:r>
        <w:t>21)   1.5.1.3(21)-  a/</w:t>
      </w:r>
      <w:r>
        <w:t>dha/</w:t>
      </w:r>
      <w:r>
        <w:t>4tta/</w:t>
      </w:r>
      <w:r>
        <w:t xml:space="preserve"> | tEna+</w:t>
      </w:r>
      <w:r>
        <w:t xml:space="preserve"> | manu+</w:t>
      </w:r>
      <w:r>
        <w:t>H |</w:t>
      </w:r>
    </w:p>
    <w:p w14:paraId="691B18A2" w14:textId="0F07FCE5" w:rsidR="00412978" w:rsidRDefault="00265D88">
      <w:r>
        <w:t>a/</w:t>
      </w:r>
      <w:r>
        <w:t>dha/</w:t>
      </w:r>
      <w:r>
        <w:t>4tta/</w:t>
      </w:r>
      <w:r>
        <w:t xml:space="preserve"> tEna/</w:t>
      </w:r>
      <w:r>
        <w:t xml:space="preserve"> tEnA+</w:t>
      </w:r>
      <w:r>
        <w:t>dha4ttAdha4tta/</w:t>
      </w:r>
      <w:r>
        <w:t xml:space="preserve"> tEna/</w:t>
      </w:r>
      <w:r>
        <w:t xml:space="preserve"> manu/</w:t>
      </w:r>
      <w:r>
        <w:t>r manu/</w:t>
      </w:r>
      <w:r>
        <w:t xml:space="preserve"> stEnA+</w:t>
      </w:r>
      <w:r>
        <w:t>dha4ttAdha4tta/</w:t>
      </w:r>
      <w:r>
        <w:t xml:space="preserve"> tEna/</w:t>
      </w:r>
      <w:r>
        <w:t xml:space="preserve"> manu+</w:t>
      </w:r>
      <w:r>
        <w:t xml:space="preserve">H | </w:t>
      </w:r>
    </w:p>
    <w:p w14:paraId="4F8CEE1F" w14:textId="01D4C824" w:rsidR="00412978" w:rsidRDefault="00265D88">
      <w:r>
        <w:t>22)   1.5.1.3(22)-  tEna+</w:t>
      </w:r>
      <w:r>
        <w:t xml:space="preserve"> | manu+</w:t>
      </w:r>
      <w:r>
        <w:t>H | A/</w:t>
      </w:r>
      <w:r>
        <w:t>rd3dh4nO/</w:t>
      </w:r>
      <w:r>
        <w:t>t |</w:t>
      </w:r>
    </w:p>
    <w:p w14:paraId="6C97EAFC" w14:textId="50B0F6E7" w:rsidR="00412978" w:rsidRDefault="00265D88">
      <w:r>
        <w:t>tEna/</w:t>
      </w:r>
      <w:r>
        <w:t xml:space="preserve"> manu/</w:t>
      </w:r>
      <w:r>
        <w:t>r manu/</w:t>
      </w:r>
      <w:r>
        <w:t>stEna/</w:t>
      </w:r>
      <w:r>
        <w:t xml:space="preserve"> tEna/</w:t>
      </w:r>
      <w:r>
        <w:t xml:space="preserve"> manu+</w:t>
      </w:r>
      <w:r>
        <w:t>rArd3dh4nO dA3rd3dh4nO/</w:t>
      </w:r>
      <w:r>
        <w:t>n manu/</w:t>
      </w:r>
      <w:r>
        <w:t>stEna/</w:t>
      </w:r>
      <w:r>
        <w:t xml:space="preserve"> tEna/</w:t>
      </w:r>
      <w:r>
        <w:t xml:space="preserve"> manu+</w:t>
      </w:r>
      <w:r>
        <w:t xml:space="preserve">rArd3dh4nOt | </w:t>
      </w:r>
    </w:p>
    <w:p w14:paraId="1B1EA994" w14:textId="399B6E0B" w:rsidR="00412978" w:rsidRDefault="00265D88">
      <w:r>
        <w:t>23)   1.5.1.3(23)-  manu+</w:t>
      </w:r>
      <w:r>
        <w:t>H | A/</w:t>
      </w:r>
      <w:r>
        <w:t>rd3dh4nO/</w:t>
      </w:r>
      <w:r>
        <w:t>t | tasmA%</w:t>
      </w:r>
      <w:r>
        <w:t>t |</w:t>
      </w:r>
    </w:p>
    <w:p w14:paraId="025C5921" w14:textId="25564FB9" w:rsidR="00412978" w:rsidRDefault="00265D88">
      <w:r>
        <w:t>manu+</w:t>
      </w:r>
      <w:r>
        <w:t>rArd3dh4nO dA3rd3dh4nO/</w:t>
      </w:r>
      <w:r>
        <w:t>n manu/</w:t>
      </w:r>
      <w:r>
        <w:t>r manu+</w:t>
      </w:r>
      <w:r>
        <w:t>rArd3dh4nO/</w:t>
      </w:r>
      <w:r>
        <w:t>t tasmA/</w:t>
      </w:r>
      <w:r>
        <w:t>t tasmA+</w:t>
      </w:r>
      <w:r>
        <w:t xml:space="preserve"> dA3rd3dh4nO/</w:t>
      </w:r>
      <w:r>
        <w:t>n manu/</w:t>
      </w:r>
      <w:r>
        <w:t>r manu+</w:t>
      </w:r>
      <w:r>
        <w:t>rArd3dh4nO/</w:t>
      </w:r>
      <w:r>
        <w:t>t tasmA%</w:t>
      </w:r>
      <w:r>
        <w:t xml:space="preserve">t | </w:t>
      </w:r>
    </w:p>
    <w:p w14:paraId="2BD3E99B" w14:textId="778FD938" w:rsidR="00412978" w:rsidRDefault="00265D88">
      <w:r>
        <w:t>24)   1.5.1.3(24)-  A/</w:t>
      </w:r>
      <w:r>
        <w:t>rd3dh4nO/</w:t>
      </w:r>
      <w:r>
        <w:t>t | tasmA%</w:t>
      </w:r>
      <w:r>
        <w:t>t | mA/</w:t>
      </w:r>
      <w:r>
        <w:t>na/</w:t>
      </w:r>
      <w:r>
        <w:t>vya+</w:t>
      </w:r>
      <w:r>
        <w:t>H |</w:t>
      </w:r>
    </w:p>
    <w:p w14:paraId="7BB5B600" w14:textId="32365F8D" w:rsidR="00412978" w:rsidRDefault="00265D88">
      <w:r>
        <w:t>A/</w:t>
      </w:r>
      <w:r>
        <w:t>rd3dh4nO/</w:t>
      </w:r>
      <w:r>
        <w:t>t tasmA/</w:t>
      </w:r>
      <w:r>
        <w:t>t tasmA+</w:t>
      </w:r>
      <w:r>
        <w:t xml:space="preserve"> dA3rd3dh4nO dA3rd3dh4nO/</w:t>
      </w:r>
      <w:r>
        <w:t>t tasmA%</w:t>
      </w:r>
      <w:r>
        <w:t>n mAna/</w:t>
      </w:r>
      <w:r>
        <w:t>vyO+</w:t>
      </w:r>
      <w:r>
        <w:t xml:space="preserve"> mAna/</w:t>
      </w:r>
      <w:r>
        <w:t>vya+</w:t>
      </w:r>
      <w:r>
        <w:t xml:space="preserve"> stasmA+</w:t>
      </w:r>
      <w:r>
        <w:t xml:space="preserve"> dA3rd3dh4nO dA3rd3dh4nO/</w:t>
      </w:r>
      <w:r>
        <w:t>t tasmA%</w:t>
      </w:r>
      <w:r>
        <w:t>n mAna/</w:t>
      </w:r>
      <w:r>
        <w:t>vya+</w:t>
      </w:r>
      <w:r>
        <w:t xml:space="preserve">H | </w:t>
      </w:r>
    </w:p>
    <w:p w14:paraId="051414EA" w14:textId="6EF6919A" w:rsidR="00412978" w:rsidRDefault="00265D88">
      <w:r>
        <w:t>25)   1.5.1.3(25)-  tasmA%</w:t>
      </w:r>
      <w:r>
        <w:t xml:space="preserve">t </w:t>
      </w:r>
      <w:r>
        <w:t>| mA/</w:t>
      </w:r>
      <w:r>
        <w:t>na/</w:t>
      </w:r>
      <w:r>
        <w:t>vya+</w:t>
      </w:r>
      <w:r>
        <w:t>H | pra/</w:t>
      </w:r>
      <w:r>
        <w:t>jAH |</w:t>
      </w:r>
    </w:p>
    <w:p w14:paraId="6E7312AC" w14:textId="48E756FC" w:rsidR="00412978" w:rsidRDefault="00265D88">
      <w:r>
        <w:t>tasmA%</w:t>
      </w:r>
      <w:r>
        <w:t>n mAna/</w:t>
      </w:r>
      <w:r>
        <w:t>vyO+</w:t>
      </w:r>
      <w:r>
        <w:t xml:space="preserve"> mAna/</w:t>
      </w:r>
      <w:r>
        <w:t>vya+</w:t>
      </w:r>
      <w:r>
        <w:t xml:space="preserve"> stasmA/</w:t>
      </w:r>
      <w:r>
        <w:t>t tasmA%</w:t>
      </w:r>
      <w:r>
        <w:t>n mAna/</w:t>
      </w:r>
      <w:r>
        <w:t>vya+</w:t>
      </w:r>
      <w:r>
        <w:t>H pra/</w:t>
      </w:r>
      <w:r>
        <w:t>jAH pra/</w:t>
      </w:r>
      <w:r>
        <w:t>jA mA+</w:t>
      </w:r>
      <w:r>
        <w:t>na/</w:t>
      </w:r>
      <w:r>
        <w:t>vya+</w:t>
      </w:r>
      <w:r>
        <w:t xml:space="preserve"> stasmA/</w:t>
      </w:r>
      <w:r>
        <w:t>t tasmA%</w:t>
      </w:r>
      <w:r>
        <w:t>n mAna/</w:t>
      </w:r>
      <w:r>
        <w:t>vya+</w:t>
      </w:r>
      <w:r>
        <w:t>H pra/</w:t>
      </w:r>
      <w:r>
        <w:t xml:space="preserve">jAH | </w:t>
      </w:r>
    </w:p>
    <w:p w14:paraId="4FA03D21" w14:textId="0DA9CA36" w:rsidR="00412978" w:rsidRDefault="00265D88">
      <w:r>
        <w:t>26)   1.5.1.3(26)-  mA/</w:t>
      </w:r>
      <w:r>
        <w:t>na/</w:t>
      </w:r>
      <w:r>
        <w:t>vya+</w:t>
      </w:r>
      <w:r>
        <w:t>H | pra/</w:t>
      </w:r>
      <w:r>
        <w:t>jAH | u/</w:t>
      </w:r>
      <w:r>
        <w:t>cya/</w:t>
      </w:r>
      <w:r>
        <w:t>~ntE/</w:t>
      </w:r>
      <w:r>
        <w:t xml:space="preserve"> |</w:t>
      </w:r>
    </w:p>
    <w:p w14:paraId="51560383" w14:textId="6D04354C" w:rsidR="00412978" w:rsidRDefault="00265D88">
      <w:r>
        <w:t>mA/</w:t>
      </w:r>
      <w:r>
        <w:t>na/</w:t>
      </w:r>
      <w:r>
        <w:t>vya+</w:t>
      </w:r>
      <w:r>
        <w:t>H pra/</w:t>
      </w:r>
      <w:r>
        <w:t>jAH pra/</w:t>
      </w:r>
      <w:r>
        <w:t>jA mA+</w:t>
      </w:r>
      <w:r>
        <w:t>na/</w:t>
      </w:r>
      <w:r>
        <w:t>vyO+</w:t>
      </w:r>
      <w:r>
        <w:t xml:space="preserve"> mAna/</w:t>
      </w:r>
      <w:r>
        <w:t>vya+</w:t>
      </w:r>
      <w:r>
        <w:t>H pr</w:t>
      </w:r>
      <w:r>
        <w:t>a/</w:t>
      </w:r>
      <w:r>
        <w:t>jA u+</w:t>
      </w:r>
      <w:r>
        <w:t>cya~nta ucya~ntE pra/</w:t>
      </w:r>
      <w:r>
        <w:t>jA mA+</w:t>
      </w:r>
      <w:r>
        <w:t>na/</w:t>
      </w:r>
      <w:r>
        <w:t>vyO+</w:t>
      </w:r>
      <w:r>
        <w:t xml:space="preserve"> mAna/</w:t>
      </w:r>
      <w:r>
        <w:t>vya+</w:t>
      </w:r>
      <w:r>
        <w:t>H pra/</w:t>
      </w:r>
      <w:r>
        <w:t>jA u+</w:t>
      </w:r>
      <w:r>
        <w:t xml:space="preserve">cya~ntE | </w:t>
      </w:r>
    </w:p>
    <w:p w14:paraId="6BD1A156" w14:textId="1EE901EB" w:rsidR="00412978" w:rsidRDefault="00265D88">
      <w:r>
        <w:lastRenderedPageBreak/>
        <w:t>27)   1.5.1.3(27)-  pra/</w:t>
      </w:r>
      <w:r>
        <w:t>jAH | u/</w:t>
      </w:r>
      <w:r>
        <w:t>cya/</w:t>
      </w:r>
      <w:r>
        <w:t>~ntE/</w:t>
      </w:r>
      <w:r>
        <w:t xml:space="preserve"> | tam |</w:t>
      </w:r>
    </w:p>
    <w:p w14:paraId="64275DE5" w14:textId="2BDEF653" w:rsidR="00412978" w:rsidRDefault="00265D88">
      <w:r>
        <w:t>pra/</w:t>
      </w:r>
      <w:r>
        <w:t>jA u+</w:t>
      </w:r>
      <w:r>
        <w:t>cya~nta ucya~ntE pra/</w:t>
      </w:r>
      <w:r>
        <w:t>jAH pra/</w:t>
      </w:r>
      <w:r>
        <w:t>jA u+</w:t>
      </w:r>
      <w:r>
        <w:t>cya~ntE/</w:t>
      </w:r>
      <w:r>
        <w:t xml:space="preserve"> tam ta mu+</w:t>
      </w:r>
      <w:r>
        <w:t>cya~ntE pra/</w:t>
      </w:r>
      <w:r>
        <w:t>jAH pra/</w:t>
      </w:r>
      <w:r>
        <w:t>jA u+</w:t>
      </w:r>
      <w:r>
        <w:t>cya~ntE/</w:t>
      </w:r>
      <w:r>
        <w:t xml:space="preserve"> tam | </w:t>
      </w:r>
    </w:p>
    <w:p w14:paraId="554A0B8F" w14:textId="4AB51C94" w:rsidR="00412978" w:rsidRDefault="00265D88">
      <w:r>
        <w:t>28)   1.5.1.3(27)-  pra/</w:t>
      </w:r>
      <w:r>
        <w:t>jAH |</w:t>
      </w:r>
    </w:p>
    <w:p w14:paraId="14AA3FF9" w14:textId="4B7B31BB" w:rsidR="00412978" w:rsidRDefault="00265D88">
      <w:r>
        <w:t>pra/</w:t>
      </w:r>
      <w:r>
        <w:t>jA iti+</w:t>
      </w:r>
      <w:r>
        <w:t xml:space="preserve"> pra - jAH | </w:t>
      </w:r>
    </w:p>
    <w:p w14:paraId="6264F0D2" w14:textId="209CA44E" w:rsidR="00412978" w:rsidRDefault="00265D88">
      <w:r>
        <w:t>29)   1.5.1.3(28)-  u/</w:t>
      </w:r>
      <w:r>
        <w:t>cya/</w:t>
      </w:r>
      <w:r>
        <w:t>~ntE/</w:t>
      </w:r>
      <w:r>
        <w:t xml:space="preserve"> | tam | dhA/</w:t>
      </w:r>
      <w:r>
        <w:t>4tA |</w:t>
      </w:r>
    </w:p>
    <w:p w14:paraId="55779F6D" w14:textId="169E579E" w:rsidR="00412978" w:rsidRDefault="00265D88">
      <w:r>
        <w:t>u/</w:t>
      </w:r>
      <w:r>
        <w:t>cya/</w:t>
      </w:r>
      <w:r>
        <w:t>~ntE/</w:t>
      </w:r>
      <w:r>
        <w:t xml:space="preserve"> tam ta mu+</w:t>
      </w:r>
      <w:r>
        <w:t>cya~nta ucya~ntE/</w:t>
      </w:r>
      <w:r>
        <w:t xml:space="preserve"> tam dhA/</w:t>
      </w:r>
      <w:r>
        <w:t>4tA dhA/</w:t>
      </w:r>
      <w:r>
        <w:t>4tA ta mu+</w:t>
      </w:r>
      <w:r>
        <w:t>cya~nta ucya~ntE/</w:t>
      </w:r>
      <w:r>
        <w:t xml:space="preserve"> tam dhA/</w:t>
      </w:r>
      <w:r>
        <w:t xml:space="preserve">4tA | </w:t>
      </w:r>
    </w:p>
    <w:p w14:paraId="692BEB17" w14:textId="0C88F897" w:rsidR="00412978" w:rsidRDefault="00265D88">
      <w:r>
        <w:t>30)   1.5.1.3(29)-  tam | dhA/</w:t>
      </w:r>
      <w:r>
        <w:t>4tA | A a/</w:t>
      </w:r>
      <w:r>
        <w:t>dha/</w:t>
      </w:r>
      <w:r>
        <w:t>4tta/</w:t>
      </w:r>
      <w:r>
        <w:t xml:space="preserve"> | (G4S1.5-7)</w:t>
      </w:r>
    </w:p>
    <w:p w14:paraId="54E6D108" w14:textId="2B009E43" w:rsidR="00412978" w:rsidRDefault="00265D88">
      <w:r>
        <w:t>tam dhA/</w:t>
      </w:r>
      <w:r>
        <w:t>4tA dhA/</w:t>
      </w:r>
      <w:r>
        <w:t>4tA</w:t>
      </w:r>
      <w:r>
        <w:t xml:space="preserve"> tam tam dhA/</w:t>
      </w:r>
      <w:r>
        <w:t>4tA &amp;dha+</w:t>
      </w:r>
      <w:r>
        <w:t>4ttAdha/</w:t>
      </w:r>
      <w:r>
        <w:t>4ttA dhA/</w:t>
      </w:r>
      <w:r>
        <w:t>4tA tam tam dhA/</w:t>
      </w:r>
      <w:r>
        <w:t>4tA &amp;dha+</w:t>
      </w:r>
      <w:r>
        <w:t>4tta |</w:t>
      </w:r>
    </w:p>
    <w:p w14:paraId="35EE0D87" w14:textId="6E39E81A" w:rsidR="00412978" w:rsidRDefault="00265D88">
      <w:r>
        <w:t>31)   1.5.1.3(30)-  dhA/</w:t>
      </w:r>
      <w:r>
        <w:t>4tA | A a/</w:t>
      </w:r>
      <w:r>
        <w:t>dha/</w:t>
      </w:r>
      <w:r>
        <w:t>4tta/</w:t>
      </w:r>
      <w:r>
        <w:t xml:space="preserve"> | tEna+</w:t>
      </w:r>
      <w:r>
        <w:t xml:space="preserve"> | (G4S1.5-7)</w:t>
      </w:r>
    </w:p>
    <w:p w14:paraId="0889C3EC" w14:textId="7CA90A7A" w:rsidR="00412978" w:rsidRDefault="00265D88">
      <w:r>
        <w:t>dhA/</w:t>
      </w:r>
      <w:r>
        <w:t>4tA &amp;dha/</w:t>
      </w:r>
      <w:r>
        <w:t>4ttA dha+</w:t>
      </w:r>
      <w:r>
        <w:t>4tadhA/</w:t>
      </w:r>
      <w:r>
        <w:t>4tA dhA/</w:t>
      </w:r>
      <w:r>
        <w:t>4tA dha+</w:t>
      </w:r>
      <w:r>
        <w:t>4ta/</w:t>
      </w:r>
      <w:r>
        <w:t xml:space="preserve"> tEna/</w:t>
      </w:r>
      <w:r>
        <w:t xml:space="preserve"> tEnA &amp;dha+</w:t>
      </w:r>
      <w:r>
        <w:t>4tta dhA/</w:t>
      </w:r>
      <w:r>
        <w:t>4tA dhA/</w:t>
      </w:r>
      <w:r>
        <w:t>4tA &amp;dha+</w:t>
      </w:r>
      <w:r>
        <w:t>4tta/</w:t>
      </w:r>
      <w:r>
        <w:t xml:space="preserve"> tEna+</w:t>
      </w:r>
      <w:r>
        <w:t xml:space="preserve"> |</w:t>
      </w:r>
    </w:p>
    <w:p w14:paraId="282DD9FA" w14:textId="3CEA0CC5" w:rsidR="00412978" w:rsidRDefault="00265D88">
      <w:r>
        <w:t>32)   1.5.1.3(</w:t>
      </w:r>
      <w:r>
        <w:t>31)-  A | a/</w:t>
      </w:r>
      <w:r>
        <w:t>dha/</w:t>
      </w:r>
      <w:r>
        <w:t>4tta/</w:t>
      </w:r>
      <w:r>
        <w:t xml:space="preserve"> | tEna+</w:t>
      </w:r>
      <w:r>
        <w:t xml:space="preserve"> | (G4S1.5-7)</w:t>
      </w:r>
    </w:p>
    <w:p w14:paraId="021009DD" w14:textId="7CCF2752" w:rsidR="00412978" w:rsidRDefault="00265D88">
      <w:r>
        <w:t>A &amp;dha+</w:t>
      </w:r>
      <w:r>
        <w:t>4ttAdha/</w:t>
      </w:r>
      <w:r>
        <w:t>4ttA &amp;dha+</w:t>
      </w:r>
      <w:r>
        <w:t>4tta/</w:t>
      </w:r>
      <w:r>
        <w:t xml:space="preserve"> tEna/</w:t>
      </w:r>
      <w:r>
        <w:t xml:space="preserve"> tEnA+</w:t>
      </w:r>
      <w:r>
        <w:t>dha/</w:t>
      </w:r>
      <w:r>
        <w:t>4ttA &amp;dha+</w:t>
      </w:r>
      <w:r>
        <w:t>4tta/</w:t>
      </w:r>
      <w:r>
        <w:t xml:space="preserve"> tEna+</w:t>
      </w:r>
      <w:r>
        <w:t xml:space="preserve"> | </w:t>
      </w:r>
    </w:p>
    <w:p w14:paraId="3C57260C" w14:textId="3A3ED651" w:rsidR="00412978" w:rsidRDefault="00265D88">
      <w:r>
        <w:t>33)   1.5.1.3(32)-  a/</w:t>
      </w:r>
      <w:r>
        <w:t>dha/</w:t>
      </w:r>
      <w:r>
        <w:t>4tta/</w:t>
      </w:r>
      <w:r>
        <w:t xml:space="preserve"> | tEna+</w:t>
      </w:r>
      <w:r>
        <w:t xml:space="preserve"> | dhA/</w:t>
      </w:r>
      <w:r>
        <w:t>4tA | (G4S1.5-7)</w:t>
      </w:r>
    </w:p>
    <w:p w14:paraId="765B6E21" w14:textId="7EC9091C" w:rsidR="00412978" w:rsidRDefault="00265D88">
      <w:r>
        <w:t>a/</w:t>
      </w:r>
      <w:r>
        <w:t>dha/</w:t>
      </w:r>
      <w:r>
        <w:t>4tta/</w:t>
      </w:r>
      <w:r>
        <w:t xml:space="preserve"> tEna/</w:t>
      </w:r>
      <w:r>
        <w:t xml:space="preserve"> tEnA+</w:t>
      </w:r>
      <w:r>
        <w:t>dha4ttAdha4tta/</w:t>
      </w:r>
      <w:r>
        <w:t xml:space="preserve"> tEna+</w:t>
      </w:r>
      <w:r>
        <w:t xml:space="preserve"> dhA/</w:t>
      </w:r>
      <w:r>
        <w:t>4tA dhA/</w:t>
      </w:r>
      <w:r>
        <w:t>4tA tEnA+</w:t>
      </w:r>
      <w:r>
        <w:t>dha4ttAdha4tt</w:t>
      </w:r>
      <w:r>
        <w:t>a/</w:t>
      </w:r>
      <w:r>
        <w:t xml:space="preserve"> tEna+</w:t>
      </w:r>
      <w:r>
        <w:t xml:space="preserve"> dhA/</w:t>
      </w:r>
      <w:r>
        <w:t xml:space="preserve">4tA | </w:t>
      </w:r>
    </w:p>
    <w:p w14:paraId="2C9CDBAE" w14:textId="2E4E9816" w:rsidR="00412978" w:rsidRDefault="00265D88">
      <w:r>
        <w:t>34)   1.5.1.3(33)-  tEna+</w:t>
      </w:r>
      <w:r>
        <w:t xml:space="preserve"> | dhA/</w:t>
      </w:r>
      <w:r>
        <w:t>4tA | A/</w:t>
      </w:r>
      <w:r>
        <w:t>rd3dh4nO/</w:t>
      </w:r>
      <w:r>
        <w:t>t | (G4S1.5-7)</w:t>
      </w:r>
    </w:p>
    <w:p w14:paraId="18A46713" w14:textId="3012EBFA" w:rsidR="00412978" w:rsidRDefault="00265D88">
      <w:r>
        <w:t>tEna+</w:t>
      </w:r>
      <w:r>
        <w:t xml:space="preserve"> dhA/</w:t>
      </w:r>
      <w:r>
        <w:t>4tA dhA/</w:t>
      </w:r>
      <w:r>
        <w:t>4tA tEna/</w:t>
      </w:r>
      <w:r>
        <w:t xml:space="preserve"> tEna+</w:t>
      </w:r>
      <w:r>
        <w:t xml:space="preserve"> dhA/</w:t>
      </w:r>
      <w:r>
        <w:t>4tA &amp;&amp;rd3dh4nO+</w:t>
      </w:r>
      <w:r>
        <w:t xml:space="preserve"> dA3rd3dh4nOd3 dhA/</w:t>
      </w:r>
      <w:r>
        <w:t>4tA tEna/</w:t>
      </w:r>
      <w:r>
        <w:t xml:space="preserve"> tEna+</w:t>
      </w:r>
      <w:r>
        <w:t xml:space="preserve"> dhA/</w:t>
      </w:r>
      <w:r>
        <w:t>4tA &amp;&amp;rd3dh4nO%</w:t>
      </w:r>
      <w:r>
        <w:t xml:space="preserve">t | </w:t>
      </w:r>
    </w:p>
    <w:p w14:paraId="7612F49A" w14:textId="6DABA5B6" w:rsidR="00412978" w:rsidRDefault="00265D88">
      <w:r>
        <w:t>35)   1.5.1.3(34)-  dhA/</w:t>
      </w:r>
      <w:r>
        <w:t>4tA | A/</w:t>
      </w:r>
      <w:r>
        <w:t>rd3dh4nO/</w:t>
      </w:r>
      <w:r>
        <w:t>t | sa/</w:t>
      </w:r>
      <w:r>
        <w:t>M~Mva/</w:t>
      </w:r>
      <w:r>
        <w:t>th2sa/</w:t>
      </w:r>
      <w:r>
        <w:t>raH |</w:t>
      </w:r>
    </w:p>
    <w:p w14:paraId="503EBAB2" w14:textId="05C7F22A" w:rsidR="00412978" w:rsidRDefault="00265D88">
      <w:r>
        <w:t>dhA/</w:t>
      </w:r>
      <w:r>
        <w:t>4tA &amp;&amp;rd3dh4nO+</w:t>
      </w:r>
      <w:r>
        <w:t xml:space="preserve"> dA3rd3dh4nOd3 dhA/</w:t>
      </w:r>
      <w:r>
        <w:t>4tA dhA/</w:t>
      </w:r>
      <w:r>
        <w:t>4tA &amp;&amp;rd3dh4nO%</w:t>
      </w:r>
      <w:r>
        <w:t>th2 saM~Mvath2sa/</w:t>
      </w:r>
      <w:r>
        <w:t>raH sa+</w:t>
      </w:r>
      <w:r>
        <w:t>M~Mvath2sa/</w:t>
      </w:r>
      <w:r>
        <w:t>ra A%</w:t>
      </w:r>
      <w:r>
        <w:t>rd3dh4nOd3 dhA/</w:t>
      </w:r>
      <w:r>
        <w:t>4tA dhA/</w:t>
      </w:r>
      <w:r>
        <w:t>4tA &amp;&amp;rd3dh4nO%</w:t>
      </w:r>
      <w:r>
        <w:t>th2 saM~Mvath2sa/</w:t>
      </w:r>
      <w:r>
        <w:t xml:space="preserve">raH | </w:t>
      </w:r>
    </w:p>
    <w:p w14:paraId="118D1728" w14:textId="5C4B4217" w:rsidR="00412978" w:rsidRDefault="00265D88">
      <w:r>
        <w:t>36)   1.5.1.3(35)-  A/</w:t>
      </w:r>
      <w:r>
        <w:t>rd3dh4nO/</w:t>
      </w:r>
      <w:r>
        <w:t>t | sa/</w:t>
      </w:r>
      <w:r>
        <w:t>M~Mva/</w:t>
      </w:r>
      <w:r>
        <w:t>th2sa/</w:t>
      </w:r>
      <w:r>
        <w:t>raH | vai |</w:t>
      </w:r>
    </w:p>
    <w:p w14:paraId="6CBE20DC" w14:textId="366643AE" w:rsidR="00412978" w:rsidRDefault="00265D88">
      <w:r>
        <w:t>A/</w:t>
      </w:r>
      <w:r>
        <w:t>rd3dh4nO/</w:t>
      </w:r>
      <w:r>
        <w:t>th2 sa/</w:t>
      </w:r>
      <w:r>
        <w:t>M~Mva/</w:t>
      </w:r>
      <w:r>
        <w:t>th2sa/</w:t>
      </w:r>
      <w:r>
        <w:t>raH sa+</w:t>
      </w:r>
      <w:r>
        <w:t>M~Mvath2sa/</w:t>
      </w:r>
      <w:r>
        <w:t>ra A%</w:t>
      </w:r>
      <w:r>
        <w:t>rd3dh4nO dA3rd3dh4nOth2 saM~Mvath2sa/</w:t>
      </w:r>
      <w:r>
        <w:t>rO vai vai sa+</w:t>
      </w:r>
      <w:r>
        <w:t>M~Mva</w:t>
      </w:r>
      <w:r>
        <w:t>th2sa/</w:t>
      </w:r>
      <w:r>
        <w:t>ra A%</w:t>
      </w:r>
      <w:r>
        <w:t>rd3dh4nO dA3rd3dh4nOth2 saM~Mvath2sa/</w:t>
      </w:r>
      <w:r>
        <w:t xml:space="preserve">rO vai | </w:t>
      </w:r>
    </w:p>
    <w:p w14:paraId="54FF9520" w14:textId="0F2C8E89" w:rsidR="00412978" w:rsidRDefault="00265D88">
      <w:r>
        <w:lastRenderedPageBreak/>
        <w:t>37)   1.5.1.3(36)-  sa/</w:t>
      </w:r>
      <w:r>
        <w:t>M~Mva/</w:t>
      </w:r>
      <w:r>
        <w:t>th2sa/</w:t>
      </w:r>
      <w:r>
        <w:t>raH | vai | dhA/</w:t>
      </w:r>
      <w:r>
        <w:t>4tA |</w:t>
      </w:r>
    </w:p>
    <w:p w14:paraId="6C08DA8B" w14:textId="5405D997" w:rsidR="00412978" w:rsidRDefault="00265D88">
      <w:r>
        <w:t>sa/</w:t>
      </w:r>
      <w:r>
        <w:t>M~Mva/</w:t>
      </w:r>
      <w:r>
        <w:t>th2sa/</w:t>
      </w:r>
      <w:r>
        <w:t>rO vai vai sa+</w:t>
      </w:r>
      <w:r>
        <w:t>M~Mvath2sa/</w:t>
      </w:r>
      <w:r>
        <w:t>raH sa+</w:t>
      </w:r>
      <w:r>
        <w:t>M~Mvath2sa/</w:t>
      </w:r>
      <w:r>
        <w:t>rO vai dhA/</w:t>
      </w:r>
      <w:r>
        <w:t>4tA dhA/</w:t>
      </w:r>
      <w:r>
        <w:t>4tA vai sa+</w:t>
      </w:r>
      <w:r>
        <w:t>M~Mvath2sa/</w:t>
      </w:r>
      <w:r>
        <w:t>raH sa+</w:t>
      </w:r>
      <w:r>
        <w:t>M~Mvath2sa/</w:t>
      </w:r>
      <w:r>
        <w:t>rO vai dhA/</w:t>
      </w:r>
      <w:r>
        <w:t xml:space="preserve">4tA | </w:t>
      </w:r>
    </w:p>
    <w:p w14:paraId="2AB4F23F" w14:textId="164FE4D9" w:rsidR="00412978" w:rsidRDefault="00265D88">
      <w:r>
        <w:t xml:space="preserve">38)   </w:t>
      </w:r>
      <w:r>
        <w:t>1.5.1.3(36)-  sa/</w:t>
      </w:r>
      <w:r>
        <w:t>M~Mva/</w:t>
      </w:r>
      <w:r>
        <w:t>th2sa/</w:t>
      </w:r>
      <w:r>
        <w:t>raH |</w:t>
      </w:r>
    </w:p>
    <w:p w14:paraId="7ABE1627" w14:textId="6A9D20B9" w:rsidR="00412978" w:rsidRDefault="00265D88">
      <w:r>
        <w:t>sa/</w:t>
      </w:r>
      <w:r>
        <w:t>M~Mva/</w:t>
      </w:r>
      <w:r>
        <w:t>th2sa/</w:t>
      </w:r>
      <w:r>
        <w:t>ra iti+</w:t>
      </w:r>
      <w:r>
        <w:t xml:space="preserve"> saM - va/</w:t>
      </w:r>
      <w:r>
        <w:t>th2sa/</w:t>
      </w:r>
      <w:r>
        <w:t xml:space="preserve">raH | </w:t>
      </w:r>
    </w:p>
    <w:p w14:paraId="6964CA01" w14:textId="6F70976E" w:rsidR="00412978" w:rsidRDefault="00265D88">
      <w:r>
        <w:t>39)   1.5.1.3(37)-  vai | dhA/</w:t>
      </w:r>
      <w:r>
        <w:t>4tA | tasmA%</w:t>
      </w:r>
      <w:r>
        <w:t>t |</w:t>
      </w:r>
    </w:p>
    <w:p w14:paraId="5AA681AC" w14:textId="46253162" w:rsidR="00412978" w:rsidRDefault="00265D88">
      <w:r>
        <w:t>vai dhA/</w:t>
      </w:r>
      <w:r>
        <w:t>4tA dhA/</w:t>
      </w:r>
      <w:r>
        <w:t>4tA vai vai dhA/</w:t>
      </w:r>
      <w:r>
        <w:t>4tA tasmA/</w:t>
      </w:r>
      <w:r>
        <w:t>t tasmA%</w:t>
      </w:r>
      <w:r>
        <w:t>d3 dhA/</w:t>
      </w:r>
      <w:r>
        <w:t>4tA vai vai dhA/</w:t>
      </w:r>
      <w:r>
        <w:t>4tA tasmA%</w:t>
      </w:r>
      <w:r>
        <w:t xml:space="preserve">t | </w:t>
      </w:r>
    </w:p>
    <w:p w14:paraId="40C9803F" w14:textId="248F7F4C" w:rsidR="00412978" w:rsidRDefault="00265D88">
      <w:r>
        <w:t>40)   1.5.1.3(38)-  dhA/</w:t>
      </w:r>
      <w:r>
        <w:t>4tA | tasmA%</w:t>
      </w:r>
      <w:r>
        <w:t>t | sa/</w:t>
      </w:r>
      <w:r>
        <w:t>M~Mva/</w:t>
      </w:r>
      <w:r>
        <w:t>th2sa/</w:t>
      </w:r>
      <w:r>
        <w:t>ram |</w:t>
      </w:r>
    </w:p>
    <w:p w14:paraId="0D49C5C9" w14:textId="2B6F681E" w:rsidR="00412978" w:rsidRDefault="00265D88">
      <w:r>
        <w:t>dhA/</w:t>
      </w:r>
      <w:r>
        <w:t>4tA tasmA/</w:t>
      </w:r>
      <w:r>
        <w:t>t tasmA%</w:t>
      </w:r>
      <w:r>
        <w:t>d3 dhA/</w:t>
      </w:r>
      <w:r>
        <w:t>4tA dhA/</w:t>
      </w:r>
      <w:r>
        <w:t>4tA tasmA%</w:t>
      </w:r>
      <w:r>
        <w:t>th2 saM~Mvath2sa/</w:t>
      </w:r>
      <w:r>
        <w:t>ra(gm) sa+</w:t>
      </w:r>
      <w:r>
        <w:t>M~Mvath2sa/</w:t>
      </w:r>
      <w:r>
        <w:t>ram tasmA%</w:t>
      </w:r>
      <w:r>
        <w:t>d3 dhA/</w:t>
      </w:r>
      <w:r>
        <w:t>4tA d</w:t>
      </w:r>
      <w:r>
        <w:t>hA/</w:t>
      </w:r>
      <w:r>
        <w:t>4tA tasmA%</w:t>
      </w:r>
      <w:r>
        <w:t>th2 saM~Mvath2sa/</w:t>
      </w:r>
      <w:r>
        <w:t xml:space="preserve">ram | </w:t>
      </w:r>
    </w:p>
    <w:p w14:paraId="62355BC7" w14:textId="718B1516" w:rsidR="00412978" w:rsidRDefault="00265D88">
      <w:r>
        <w:t>41)   1.5.1.3(39)-  tasmA%</w:t>
      </w:r>
      <w:r>
        <w:t>t | sa/</w:t>
      </w:r>
      <w:r>
        <w:t>M~Mva/</w:t>
      </w:r>
      <w:r>
        <w:t>th2sa/</w:t>
      </w:r>
      <w:r>
        <w:t>ram | pra/</w:t>
      </w:r>
      <w:r>
        <w:t>jAH |</w:t>
      </w:r>
    </w:p>
    <w:p w14:paraId="340EBE21" w14:textId="514CF261" w:rsidR="00412978" w:rsidRDefault="00265D88">
      <w:r>
        <w:t>tasmA%</w:t>
      </w:r>
      <w:r>
        <w:t>th2 saM~Mvath2sa/</w:t>
      </w:r>
      <w:r>
        <w:t>ra(gm) sa+</w:t>
      </w:r>
      <w:r>
        <w:t>M~Mvath2sa/</w:t>
      </w:r>
      <w:r>
        <w:t>ram tasmA/</w:t>
      </w:r>
      <w:r>
        <w:t>t tasmA%</w:t>
      </w:r>
      <w:r>
        <w:t>th2 saM~Mvath2sa/</w:t>
      </w:r>
      <w:r>
        <w:t>ram pra/</w:t>
      </w:r>
      <w:r>
        <w:t>jAH pra/</w:t>
      </w:r>
      <w:r>
        <w:t>jAH sa+</w:t>
      </w:r>
      <w:r>
        <w:t>M~Mvath2sa/</w:t>
      </w:r>
      <w:r>
        <w:t>ram tasmA/</w:t>
      </w:r>
      <w:r>
        <w:t>t tasmA%</w:t>
      </w:r>
      <w:r>
        <w:t>th2 saM~Mvath2sa/</w:t>
      </w:r>
      <w:r>
        <w:t>ram pra/</w:t>
      </w:r>
      <w:r>
        <w:t>jA</w:t>
      </w:r>
      <w:r>
        <w:t xml:space="preserve">H | </w:t>
      </w:r>
    </w:p>
    <w:p w14:paraId="34A0D3DA" w14:textId="67B58F03" w:rsidR="00412978" w:rsidRDefault="00265D88">
      <w:r>
        <w:t>42)   1.5.1.3(40)-  sa/</w:t>
      </w:r>
      <w:r>
        <w:t>M~Mva/</w:t>
      </w:r>
      <w:r>
        <w:t>th2sa/</w:t>
      </w:r>
      <w:r>
        <w:t>ram | pra/</w:t>
      </w:r>
      <w:r>
        <w:t>jAH | pa/</w:t>
      </w:r>
      <w:r>
        <w:t>Sava+</w:t>
      </w:r>
      <w:r>
        <w:t>H |</w:t>
      </w:r>
    </w:p>
    <w:p w14:paraId="18EC2033" w14:textId="1CF23382" w:rsidR="00412978" w:rsidRDefault="00265D88">
      <w:r>
        <w:t>sa/</w:t>
      </w:r>
      <w:r>
        <w:t>M~Mva/</w:t>
      </w:r>
      <w:r>
        <w:t>th2sa/</w:t>
      </w:r>
      <w:r>
        <w:t>ram pra/</w:t>
      </w:r>
      <w:r>
        <w:t>jAH pra/</w:t>
      </w:r>
      <w:r>
        <w:t>jAH sa+</w:t>
      </w:r>
      <w:r>
        <w:t>M~Mvath2sa/</w:t>
      </w:r>
      <w:r>
        <w:t>ra(gm) sa+</w:t>
      </w:r>
      <w:r>
        <w:t>M~Mvath2sa/</w:t>
      </w:r>
      <w:r>
        <w:t>ram pra/</w:t>
      </w:r>
      <w:r>
        <w:t>jAH pa/</w:t>
      </w:r>
      <w:r>
        <w:t>Sava+</w:t>
      </w:r>
      <w:r>
        <w:t>H pa/</w:t>
      </w:r>
      <w:r>
        <w:t>Sava+</w:t>
      </w:r>
      <w:r>
        <w:t>H pra/</w:t>
      </w:r>
      <w:r>
        <w:t>jAH sa+</w:t>
      </w:r>
      <w:r>
        <w:t>M~Mvath2sa/</w:t>
      </w:r>
      <w:r>
        <w:t>ra(gm) sa+</w:t>
      </w:r>
      <w:r>
        <w:t>M~Mvath2sa/</w:t>
      </w:r>
      <w:r>
        <w:t>ram pra/</w:t>
      </w:r>
      <w:r>
        <w:t>jAH pa/</w:t>
      </w:r>
      <w:r>
        <w:t>Sava+</w:t>
      </w:r>
      <w:r>
        <w:t xml:space="preserve">H | </w:t>
      </w:r>
    </w:p>
    <w:p w14:paraId="359BFB60" w14:textId="61B923A3" w:rsidR="00412978" w:rsidRDefault="00265D88">
      <w:r>
        <w:t>43)   1.5.1.3(40)-</w:t>
      </w:r>
      <w:r>
        <w:t xml:space="preserve">  sa/</w:t>
      </w:r>
      <w:r>
        <w:t>M~Mva/</w:t>
      </w:r>
      <w:r>
        <w:t>th2sa/</w:t>
      </w:r>
      <w:r>
        <w:t>ram |</w:t>
      </w:r>
    </w:p>
    <w:p w14:paraId="3C076A37" w14:textId="54A87E9D" w:rsidR="00412978" w:rsidRDefault="00265D88">
      <w:r>
        <w:t>sa/</w:t>
      </w:r>
      <w:r>
        <w:t>M~Mva/</w:t>
      </w:r>
      <w:r>
        <w:t>th2sa/</w:t>
      </w:r>
      <w:r>
        <w:t>ramiti+</w:t>
      </w:r>
      <w:r>
        <w:t xml:space="preserve"> saM - va/</w:t>
      </w:r>
      <w:r>
        <w:t>th2sa/</w:t>
      </w:r>
      <w:r>
        <w:t xml:space="preserve">ram | </w:t>
      </w:r>
    </w:p>
    <w:p w14:paraId="03829FBE" w14:textId="146D8AEB" w:rsidR="00412978" w:rsidRDefault="00265D88">
      <w:r>
        <w:t>44)   1.5.1.3(41)-  pra/</w:t>
      </w:r>
      <w:r>
        <w:t>jAH | pa/</w:t>
      </w:r>
      <w:r>
        <w:t>Sava+</w:t>
      </w:r>
      <w:r>
        <w:t>H | anu+</w:t>
      </w:r>
      <w:r>
        <w:t xml:space="preserve"> |</w:t>
      </w:r>
    </w:p>
    <w:p w14:paraId="4536F4BF" w14:textId="34C1E74A" w:rsidR="00412978" w:rsidRDefault="00265D88">
      <w:r>
        <w:t>pra/</w:t>
      </w:r>
      <w:r>
        <w:t>jAH pa/</w:t>
      </w:r>
      <w:r>
        <w:t>Sava+</w:t>
      </w:r>
      <w:r>
        <w:t>H pa/</w:t>
      </w:r>
      <w:r>
        <w:t>Sava+</w:t>
      </w:r>
      <w:r>
        <w:t>H pra/</w:t>
      </w:r>
      <w:r>
        <w:t>jAH pra/</w:t>
      </w:r>
      <w:r>
        <w:t>jAH pa/</w:t>
      </w:r>
      <w:r>
        <w:t>SavO &amp;nvanu+</w:t>
      </w:r>
      <w:r>
        <w:t xml:space="preserve"> pa/</w:t>
      </w:r>
      <w:r>
        <w:t>Sava+</w:t>
      </w:r>
      <w:r>
        <w:t>H pra/</w:t>
      </w:r>
      <w:r>
        <w:t>jAH pra/</w:t>
      </w:r>
      <w:r>
        <w:t>jAH pa/</w:t>
      </w:r>
      <w:r>
        <w:t>SavO &amp;nu+</w:t>
      </w:r>
      <w:r>
        <w:t xml:space="preserve"> | </w:t>
      </w:r>
    </w:p>
    <w:p w14:paraId="68580A1E" w14:textId="4391F746" w:rsidR="00412978" w:rsidRDefault="00265D88">
      <w:r>
        <w:t>45)   1.5.1.3(41)-  pra/</w:t>
      </w:r>
      <w:r>
        <w:t>jAH |</w:t>
      </w:r>
    </w:p>
    <w:p w14:paraId="14890CB9" w14:textId="6DBFB451" w:rsidR="00412978" w:rsidRDefault="00265D88">
      <w:r>
        <w:t>pra/</w:t>
      </w:r>
      <w:r>
        <w:t xml:space="preserve">jA </w:t>
      </w:r>
      <w:r>
        <w:t>iti+</w:t>
      </w:r>
      <w:r>
        <w:t xml:space="preserve"> pra - jAH | </w:t>
      </w:r>
    </w:p>
    <w:p w14:paraId="68B9D74B" w14:textId="7CDB581E" w:rsidR="00412978" w:rsidRDefault="00265D88">
      <w:r>
        <w:t>46)   1.5.1.3(42)-  pa/</w:t>
      </w:r>
      <w:r>
        <w:t>Sava+</w:t>
      </w:r>
      <w:r>
        <w:t>H | anu+</w:t>
      </w:r>
      <w:r>
        <w:t xml:space="preserve"> | pra |</w:t>
      </w:r>
    </w:p>
    <w:p w14:paraId="3C853A07" w14:textId="41B493B7" w:rsidR="00412978" w:rsidRDefault="00265D88">
      <w:r>
        <w:t>pa/</w:t>
      </w:r>
      <w:r>
        <w:t>SavO &amp;nvanu+</w:t>
      </w:r>
      <w:r>
        <w:t xml:space="preserve"> pa/</w:t>
      </w:r>
      <w:r>
        <w:t>Sava+</w:t>
      </w:r>
      <w:r>
        <w:t>H pa/</w:t>
      </w:r>
      <w:r>
        <w:t>SavO &amp;nu/</w:t>
      </w:r>
      <w:r>
        <w:t xml:space="preserve"> pra prANu+</w:t>
      </w:r>
      <w:r>
        <w:t xml:space="preserve"> pa/</w:t>
      </w:r>
      <w:r>
        <w:t>Sava+</w:t>
      </w:r>
      <w:r>
        <w:t>H pa/</w:t>
      </w:r>
      <w:r>
        <w:t>SavO &amp;nu/</w:t>
      </w:r>
      <w:r>
        <w:t xml:space="preserve"> pra | </w:t>
      </w:r>
    </w:p>
    <w:p w14:paraId="5E0FF9F4" w14:textId="09DF9846" w:rsidR="00412978" w:rsidRDefault="00265D88">
      <w:r>
        <w:t>47)   1.5.1.3(43)-  anu+</w:t>
      </w:r>
      <w:r>
        <w:t xml:space="preserve"> | pra | jA/</w:t>
      </w:r>
      <w:r>
        <w:t>ya/</w:t>
      </w:r>
      <w:r>
        <w:t>~ntE/</w:t>
      </w:r>
      <w:r>
        <w:t xml:space="preserve"> |</w:t>
      </w:r>
    </w:p>
    <w:p w14:paraId="25F4F68F" w14:textId="5B2C9B85" w:rsidR="00412978" w:rsidRDefault="00265D88">
      <w:r>
        <w:lastRenderedPageBreak/>
        <w:t>anu/</w:t>
      </w:r>
      <w:r>
        <w:t xml:space="preserve"> pra prANvanu/</w:t>
      </w:r>
      <w:r>
        <w:t xml:space="preserve"> pra jA+</w:t>
      </w:r>
      <w:r>
        <w:t>ya~ntE jAya~ntE/</w:t>
      </w:r>
      <w:r>
        <w:t xml:space="preserve"> prANvanu/</w:t>
      </w:r>
      <w:r>
        <w:t xml:space="preserve"> pra jA+</w:t>
      </w:r>
      <w:r>
        <w:t>ya~ntE</w:t>
      </w:r>
      <w:r>
        <w:t xml:space="preserve"> | </w:t>
      </w:r>
    </w:p>
    <w:p w14:paraId="41A39B86" w14:textId="3162CB25" w:rsidR="00412978" w:rsidRDefault="00265D88">
      <w:r>
        <w:t>48)   1.5.1.3(44)-  pra | jA/</w:t>
      </w:r>
      <w:r>
        <w:t>ya/</w:t>
      </w:r>
      <w:r>
        <w:t>~ntE/</w:t>
      </w:r>
      <w:r>
        <w:t xml:space="preserve"> | yaH |</w:t>
      </w:r>
    </w:p>
    <w:p w14:paraId="3C9239C6" w14:textId="54015189" w:rsidR="00412978" w:rsidRDefault="00265D88">
      <w:r>
        <w:t>pra jA+</w:t>
      </w:r>
      <w:r>
        <w:t>ya~ntE jAya~ntE/</w:t>
      </w:r>
      <w:r>
        <w:t xml:space="preserve"> pra pra jA+</w:t>
      </w:r>
      <w:r>
        <w:t>ya~ntE/</w:t>
      </w:r>
      <w:r>
        <w:t xml:space="preserve"> yO yO jA+</w:t>
      </w:r>
      <w:r>
        <w:t>ya~ntE/</w:t>
      </w:r>
      <w:r>
        <w:t xml:space="preserve"> pra pra jA+</w:t>
      </w:r>
      <w:r>
        <w:t>ya~ntE/</w:t>
      </w:r>
      <w:r>
        <w:t xml:space="preserve"> yaH | </w:t>
      </w:r>
    </w:p>
    <w:p w14:paraId="50BF2F74" w14:textId="69383A38" w:rsidR="00412978" w:rsidRDefault="00265D88">
      <w:r>
        <w:t>49)   1.5.1.3(45)-  jA/</w:t>
      </w:r>
      <w:r>
        <w:t>ya/</w:t>
      </w:r>
      <w:r>
        <w:t>~ntE/</w:t>
      </w:r>
      <w:r>
        <w:t xml:space="preserve"> | yaH | E/</w:t>
      </w:r>
      <w:r>
        <w:t>vam |</w:t>
      </w:r>
    </w:p>
    <w:p w14:paraId="518C5CC4" w14:textId="15FB5EF9" w:rsidR="00412978" w:rsidRDefault="00265D88">
      <w:r>
        <w:t>jA/</w:t>
      </w:r>
      <w:r>
        <w:t>ya/</w:t>
      </w:r>
      <w:r>
        <w:t>~ntE/</w:t>
      </w:r>
      <w:r>
        <w:t xml:space="preserve"> yO yO jA+</w:t>
      </w:r>
      <w:r>
        <w:t>ya~ntE jAya~ntE/</w:t>
      </w:r>
      <w:r>
        <w:t xml:space="preserve"> ya E/</w:t>
      </w:r>
      <w:r>
        <w:t>va mE/</w:t>
      </w:r>
      <w:r>
        <w:t>vaM ~MyO jA+</w:t>
      </w:r>
      <w:r>
        <w:t>ya~ntE jAya~ntE/</w:t>
      </w:r>
      <w:r>
        <w:t xml:space="preserve"> ya E/</w:t>
      </w:r>
      <w:r>
        <w:t xml:space="preserve">vam | </w:t>
      </w:r>
    </w:p>
    <w:p w14:paraId="10CFAD10" w14:textId="62BB7A0B" w:rsidR="00412978" w:rsidRDefault="00265D88">
      <w:r>
        <w:t>50)   1.5.1.3(46)-  yaH | E/</w:t>
      </w:r>
      <w:r>
        <w:t>vam | pu/</w:t>
      </w:r>
      <w:r>
        <w:t>na/</w:t>
      </w:r>
      <w:r>
        <w:t>rA/</w:t>
      </w:r>
      <w:r>
        <w:t>dhE4ya+</w:t>
      </w:r>
      <w:r>
        <w:t>sya |</w:t>
      </w:r>
    </w:p>
    <w:p w14:paraId="0A2EFAD5" w14:textId="756878B4" w:rsidR="00412978" w:rsidRDefault="00265D88">
      <w:r>
        <w:t>ya E/</w:t>
      </w:r>
      <w:r>
        <w:t>va mE/</w:t>
      </w:r>
      <w:r>
        <w:t>vaM ~MyO ya E/</w:t>
      </w:r>
      <w:r>
        <w:t>vam pu+</w:t>
      </w:r>
      <w:r>
        <w:t>narA/</w:t>
      </w:r>
      <w:r>
        <w:t>dhE4ya+</w:t>
      </w:r>
      <w:r>
        <w:t>sya punarA/</w:t>
      </w:r>
      <w:r>
        <w:t>dhE4ya+</w:t>
      </w:r>
      <w:r>
        <w:t>syai/</w:t>
      </w:r>
      <w:r>
        <w:t>vaM ~MyO ya E/</w:t>
      </w:r>
      <w:r>
        <w:t>vam pu+</w:t>
      </w:r>
      <w:r>
        <w:t>narA/</w:t>
      </w:r>
      <w:r>
        <w:t>dhE4ya+</w:t>
      </w:r>
      <w:r>
        <w:t xml:space="preserve">sya | </w:t>
      </w:r>
    </w:p>
    <w:p w14:paraId="475983D0" w14:textId="356A19B7" w:rsidR="00412978" w:rsidRDefault="00265D88">
      <w:r>
        <w:t>51)</w:t>
      </w:r>
      <w:r>
        <w:t xml:space="preserve">   1.5.1.3(47)-  E/</w:t>
      </w:r>
      <w:r>
        <w:t>vam | pu/</w:t>
      </w:r>
      <w:r>
        <w:t>na/</w:t>
      </w:r>
      <w:r>
        <w:t>rA/</w:t>
      </w:r>
      <w:r>
        <w:t>dhE4ya+</w:t>
      </w:r>
      <w:r>
        <w:t>sya | Rud3dhi%</w:t>
      </w:r>
      <w:r>
        <w:t>4m |</w:t>
      </w:r>
    </w:p>
    <w:p w14:paraId="50229283" w14:textId="5F6B2440" w:rsidR="00412978" w:rsidRDefault="00265D88">
      <w:r>
        <w:t>E/</w:t>
      </w:r>
      <w:r>
        <w:t>vam pu+</w:t>
      </w:r>
      <w:r>
        <w:t>narA/</w:t>
      </w:r>
      <w:r>
        <w:t>dhE4ya+</w:t>
      </w:r>
      <w:r>
        <w:t>sya punarA/</w:t>
      </w:r>
      <w:r>
        <w:t>dhE4ya+</w:t>
      </w:r>
      <w:r>
        <w:t>syai/</w:t>
      </w:r>
      <w:r>
        <w:t>va mE/</w:t>
      </w:r>
      <w:r>
        <w:t>vam pu+</w:t>
      </w:r>
      <w:r>
        <w:t>narA/</w:t>
      </w:r>
      <w:r>
        <w:t>dhE4ya/</w:t>
      </w:r>
      <w:r>
        <w:t>sya r^^d3dhi/</w:t>
      </w:r>
      <w:r>
        <w:t>4 mRud3dhi+</w:t>
      </w:r>
      <w:r>
        <w:t>4m punarA/</w:t>
      </w:r>
      <w:r>
        <w:t>dhE4ya+</w:t>
      </w:r>
      <w:r>
        <w:t>syai/</w:t>
      </w:r>
      <w:r>
        <w:t>va mE/</w:t>
      </w:r>
      <w:r>
        <w:t>vam pu+</w:t>
      </w:r>
      <w:r>
        <w:t>narA/</w:t>
      </w:r>
      <w:r>
        <w:t>dhE4ya/</w:t>
      </w:r>
      <w:r>
        <w:t>sya r^^d3dhi%</w:t>
      </w:r>
      <w:r>
        <w:t xml:space="preserve">4m | </w:t>
      </w:r>
    </w:p>
    <w:p w14:paraId="595B7E29" w14:textId="2C791DF0" w:rsidR="00412978" w:rsidRDefault="00265D88">
      <w:r>
        <w:t>52)   1.5.1.3(48)-  pu/</w:t>
      </w:r>
      <w:r>
        <w:t>na/</w:t>
      </w:r>
      <w:r>
        <w:t>rA/</w:t>
      </w:r>
      <w:r>
        <w:t>dhE4ya+</w:t>
      </w:r>
      <w:r>
        <w:t>s</w:t>
      </w:r>
      <w:r>
        <w:t>ya | Rud3dhi%</w:t>
      </w:r>
      <w:r>
        <w:t>4m | vEda+</w:t>
      </w:r>
      <w:r>
        <w:t>3 |</w:t>
      </w:r>
    </w:p>
    <w:p w14:paraId="2603CB2E" w14:textId="7E81A66C" w:rsidR="00412978" w:rsidRDefault="00265D88">
      <w:r>
        <w:t>pu/</w:t>
      </w:r>
      <w:r>
        <w:t>na/</w:t>
      </w:r>
      <w:r>
        <w:t>rA/</w:t>
      </w:r>
      <w:r>
        <w:t>dhE4ya/</w:t>
      </w:r>
      <w:r>
        <w:t>syar^^d3dhi/</w:t>
      </w:r>
      <w:r>
        <w:t>4 mRud3dhi+</w:t>
      </w:r>
      <w:r>
        <w:t>4m punarA/</w:t>
      </w:r>
      <w:r>
        <w:t>dhE4ya+</w:t>
      </w:r>
      <w:r>
        <w:t>sya punarA/</w:t>
      </w:r>
      <w:r>
        <w:t>dhE4ya/</w:t>
      </w:r>
      <w:r>
        <w:t>syar^^d3dhi/</w:t>
      </w:r>
      <w:r>
        <w:t>4M ~MvEda/</w:t>
      </w:r>
      <w:r>
        <w:t>3 vEda3r^^d3dhi+</w:t>
      </w:r>
      <w:r>
        <w:t>4m punarA/</w:t>
      </w:r>
      <w:r>
        <w:t>dhE4ya+</w:t>
      </w:r>
      <w:r>
        <w:t>sya punarA/</w:t>
      </w:r>
      <w:r>
        <w:t>dhE4ya/</w:t>
      </w:r>
      <w:r>
        <w:t>syar^^d3dhi/</w:t>
      </w:r>
      <w:r>
        <w:t>4M ~MvEda+</w:t>
      </w:r>
      <w:r>
        <w:t xml:space="preserve">3 | </w:t>
      </w:r>
    </w:p>
    <w:p w14:paraId="7A9666D8" w14:textId="2F39015E" w:rsidR="00412978" w:rsidRDefault="00265D88">
      <w:r>
        <w:t>53)   1.5.1.3(48)-  pu/</w:t>
      </w:r>
      <w:r>
        <w:t>na/</w:t>
      </w:r>
      <w:r>
        <w:t>rA/</w:t>
      </w:r>
      <w:r>
        <w:t>dhE4ya+</w:t>
      </w:r>
      <w:r>
        <w:t>sya |</w:t>
      </w:r>
    </w:p>
    <w:p w14:paraId="76F46314" w14:textId="10E55B91" w:rsidR="00412978" w:rsidRDefault="00265D88">
      <w:r>
        <w:t>pu/</w:t>
      </w:r>
      <w:r>
        <w:t>na/</w:t>
      </w:r>
      <w:r>
        <w:t>rA/</w:t>
      </w:r>
      <w:r>
        <w:t>dhE4</w:t>
      </w:r>
      <w:r>
        <w:t>ya/</w:t>
      </w:r>
      <w:r>
        <w:t>syEti+</w:t>
      </w:r>
      <w:r>
        <w:t xml:space="preserve"> punaH - A/</w:t>
      </w:r>
      <w:r>
        <w:t>dhE4ya+</w:t>
      </w:r>
      <w:r>
        <w:t xml:space="preserve">sya | </w:t>
      </w:r>
    </w:p>
    <w:p w14:paraId="1889E4CA" w14:textId="2EDE436E" w:rsidR="00412978" w:rsidRDefault="00265D88">
      <w:r>
        <w:t>54)   1.5.1.3(49)-  Rud3dhi%</w:t>
      </w:r>
      <w:r>
        <w:t>4m | vEda+</w:t>
      </w:r>
      <w:r>
        <w:t>3 | Ru/</w:t>
      </w:r>
      <w:r>
        <w:t>d3dh4nOti+</w:t>
      </w:r>
      <w:r>
        <w:t xml:space="preserve"> | (G4S1.5-8)</w:t>
      </w:r>
    </w:p>
    <w:p w14:paraId="7D1AC9DC" w14:textId="4173B29F" w:rsidR="00412978" w:rsidRDefault="00265D88">
      <w:r>
        <w:t>Rud3dhi/</w:t>
      </w:r>
      <w:r>
        <w:t>4M ~MvEda/</w:t>
      </w:r>
      <w:r>
        <w:t>3 vEda3r^^d3dhi/</w:t>
      </w:r>
      <w:r>
        <w:t>4 mRud3dhi/</w:t>
      </w:r>
      <w:r>
        <w:t>4M ~MvEda/</w:t>
      </w:r>
      <w:r>
        <w:t>3 r^^d3dh4nO tyRu/</w:t>
      </w:r>
      <w:r>
        <w:t>d3dh4nOti/</w:t>
      </w:r>
      <w:r>
        <w:t xml:space="preserve"> vEda3r^^d3dhi/</w:t>
      </w:r>
      <w:r>
        <w:t>4 mRud3dhi/</w:t>
      </w:r>
      <w:r>
        <w:t>4M ~MvEda/</w:t>
      </w:r>
      <w:r>
        <w:t>3 r^^d3dh4nOti+</w:t>
      </w:r>
      <w:r>
        <w:t xml:space="preserve"> | </w:t>
      </w:r>
    </w:p>
    <w:p w14:paraId="07BEEAC5" w14:textId="3FBD84D6" w:rsidR="00412978" w:rsidRDefault="00265D88">
      <w:r>
        <w:t>55)   1.5.1.3(5</w:t>
      </w:r>
      <w:r>
        <w:t>0)-  vEda+</w:t>
      </w:r>
      <w:r>
        <w:t>3 | Ru/</w:t>
      </w:r>
      <w:r>
        <w:t>d3dh4nOti+</w:t>
      </w:r>
      <w:r>
        <w:t xml:space="preserve"> | E/</w:t>
      </w:r>
      <w:r>
        <w:t>va | (G4S1.5-8)</w:t>
      </w:r>
    </w:p>
    <w:p w14:paraId="42414622" w14:textId="0FCE06ED" w:rsidR="00412978" w:rsidRDefault="00265D88">
      <w:r>
        <w:t>vEda/</w:t>
      </w:r>
      <w:r>
        <w:t>3 r^^d3dh4nO tyRu/</w:t>
      </w:r>
      <w:r>
        <w:t>d3dh4nOti/</w:t>
      </w:r>
      <w:r>
        <w:t xml:space="preserve"> vEda/</w:t>
      </w:r>
      <w:r>
        <w:t>3 vEda/</w:t>
      </w:r>
      <w:r>
        <w:t>3 r^^d3dh4nOtyE/</w:t>
      </w:r>
      <w:r>
        <w:t>vaiva r^^d3dh4nOti/</w:t>
      </w:r>
      <w:r>
        <w:t xml:space="preserve"> vEda/</w:t>
      </w:r>
      <w:r>
        <w:t>3 vEda/</w:t>
      </w:r>
      <w:r>
        <w:t>3 r^^d3dh4nOtyE/</w:t>
      </w:r>
      <w:r>
        <w:t xml:space="preserve">va | </w:t>
      </w:r>
    </w:p>
    <w:p w14:paraId="5D2C5387" w14:textId="143E8F58" w:rsidR="00412978" w:rsidRDefault="00265D88">
      <w:r>
        <w:t>1)   1.5.1.4(1)-  Ru/</w:t>
      </w:r>
      <w:r>
        <w:t>d3dh4nOti+</w:t>
      </w:r>
      <w:r>
        <w:t xml:space="preserve"> | E/</w:t>
      </w:r>
      <w:r>
        <w:t>va | yaH | (G4S1.5-8)</w:t>
      </w:r>
    </w:p>
    <w:p w14:paraId="088D3F55" w14:textId="4B0A75C2" w:rsidR="00412978" w:rsidRDefault="00265D88">
      <w:r>
        <w:t>Ru/</w:t>
      </w:r>
      <w:r>
        <w:t>d3dh4nOtyE/</w:t>
      </w:r>
      <w:r>
        <w:t>vaiva r^^d3dh4nO tyR</w:t>
      </w:r>
      <w:r>
        <w:t>u/</w:t>
      </w:r>
      <w:r>
        <w:t>d3dh4nOtyE/</w:t>
      </w:r>
      <w:r>
        <w:t>va yO ya E/</w:t>
      </w:r>
      <w:r>
        <w:t>va r^^d3dh4nO tyRu/</w:t>
      </w:r>
      <w:r>
        <w:t>d3dh4nOtyE/</w:t>
      </w:r>
      <w:r>
        <w:t xml:space="preserve">va yaH | </w:t>
      </w:r>
    </w:p>
    <w:p w14:paraId="2DC358D3" w14:textId="1F734567" w:rsidR="00412978" w:rsidRDefault="00265D88">
      <w:r>
        <w:t>2)   1.5.1.4(2)-  E/</w:t>
      </w:r>
      <w:r>
        <w:t>va | yaH | a/</w:t>
      </w:r>
      <w:r>
        <w:t>sya/</w:t>
      </w:r>
      <w:r>
        <w:t xml:space="preserve"> | (G4S1.5-8)</w:t>
      </w:r>
    </w:p>
    <w:p w14:paraId="3A33724A" w14:textId="0F04F28A" w:rsidR="00412978" w:rsidRDefault="00265D88">
      <w:r>
        <w:t>E/</w:t>
      </w:r>
      <w:r>
        <w:t>va yO ya E/</w:t>
      </w:r>
      <w:r>
        <w:t>vaiva yO%</w:t>
      </w:r>
      <w:r>
        <w:t xml:space="preserve"> &amp;syAsya/</w:t>
      </w:r>
      <w:r>
        <w:t xml:space="preserve"> ya E/</w:t>
      </w:r>
      <w:r>
        <w:t>vaiva yO%</w:t>
      </w:r>
      <w:r>
        <w:t xml:space="preserve"> &amp;sya | </w:t>
      </w:r>
    </w:p>
    <w:p w14:paraId="62B46057" w14:textId="33684113" w:rsidR="00412978" w:rsidRDefault="00265D88">
      <w:r>
        <w:lastRenderedPageBreak/>
        <w:t>3)   1.5.1.4(3)-  yaH | a/</w:t>
      </w:r>
      <w:r>
        <w:t>sya/</w:t>
      </w:r>
      <w:r>
        <w:t xml:space="preserve"> | E/</w:t>
      </w:r>
      <w:r>
        <w:t>vam | (G4S1.5-8)</w:t>
      </w:r>
    </w:p>
    <w:p w14:paraId="3CE0D32E" w14:textId="19ED21BA" w:rsidR="00412978" w:rsidRDefault="00265D88">
      <w:r>
        <w:t>yO%</w:t>
      </w:r>
      <w:r>
        <w:t xml:space="preserve"> &amp;syAsya/</w:t>
      </w:r>
      <w:r>
        <w:t xml:space="preserve"> yO yO%</w:t>
      </w:r>
      <w:r>
        <w:t xml:space="preserve"> &amp;syai/</w:t>
      </w:r>
      <w:r>
        <w:t>va mE/</w:t>
      </w:r>
      <w:r>
        <w:t>va</w:t>
      </w:r>
      <w:r>
        <w:t xml:space="preserve"> ma+</w:t>
      </w:r>
      <w:r>
        <w:t>sya/</w:t>
      </w:r>
      <w:r>
        <w:t xml:space="preserve"> yO yO%</w:t>
      </w:r>
      <w:r>
        <w:t xml:space="preserve"> &amp;syai/</w:t>
      </w:r>
      <w:r>
        <w:t xml:space="preserve">vam | </w:t>
      </w:r>
    </w:p>
    <w:p w14:paraId="181262EE" w14:textId="0C51D534" w:rsidR="00412978" w:rsidRDefault="00265D88">
      <w:r>
        <w:t>4)   1.5.1.4(4)-  a/</w:t>
      </w:r>
      <w:r>
        <w:t>sya/</w:t>
      </w:r>
      <w:r>
        <w:t xml:space="preserve"> | E/</w:t>
      </w:r>
      <w:r>
        <w:t>vam | ba/</w:t>
      </w:r>
      <w:r>
        <w:t>3~ndhu4tA%</w:t>
      </w:r>
      <w:r>
        <w:t>m | (G4S1.5-8)</w:t>
      </w:r>
    </w:p>
    <w:p w14:paraId="146A086D" w14:textId="70BB4E39" w:rsidR="00412978" w:rsidRDefault="00265D88">
      <w:r>
        <w:t>a/</w:t>
      </w:r>
      <w:r>
        <w:t>syai/</w:t>
      </w:r>
      <w:r>
        <w:t>va mE/</w:t>
      </w:r>
      <w:r>
        <w:t>va ma+</w:t>
      </w:r>
      <w:r>
        <w:t>syAsyai/</w:t>
      </w:r>
      <w:r>
        <w:t>vam ba/</w:t>
      </w:r>
      <w:r>
        <w:t>3~ndhu4tA%</w:t>
      </w:r>
      <w:r>
        <w:t>m ba/</w:t>
      </w:r>
      <w:r>
        <w:t>3~ndhu4tA+</w:t>
      </w:r>
      <w:r>
        <w:t xml:space="preserve"> mE/</w:t>
      </w:r>
      <w:r>
        <w:t>va ma+</w:t>
      </w:r>
      <w:r>
        <w:t>syAsyai/</w:t>
      </w:r>
      <w:r>
        <w:t>vam ba/</w:t>
      </w:r>
      <w:r>
        <w:t>3~ndhu4tA%</w:t>
      </w:r>
      <w:r>
        <w:t xml:space="preserve">m | </w:t>
      </w:r>
    </w:p>
    <w:p w14:paraId="42D1E768" w14:textId="20A6CDAB" w:rsidR="00412978" w:rsidRDefault="00265D88">
      <w:r>
        <w:t>5)   1.5.1.4(5)-  E/</w:t>
      </w:r>
      <w:r>
        <w:t>vam | ba/</w:t>
      </w:r>
      <w:r>
        <w:t>3~ndhu4tA%</w:t>
      </w:r>
      <w:r>
        <w:t>m | vEda+</w:t>
      </w:r>
      <w:r>
        <w:t>3 | (G4S1.5-8)</w:t>
      </w:r>
    </w:p>
    <w:p w14:paraId="09A76843" w14:textId="675DD0F6" w:rsidR="00412978" w:rsidRDefault="00265D88">
      <w:r>
        <w:t>E/</w:t>
      </w:r>
      <w:r>
        <w:t>vam ba/</w:t>
      </w:r>
      <w:r>
        <w:t>3~ndhu4tA%</w:t>
      </w:r>
      <w:r>
        <w:t>m ba/</w:t>
      </w:r>
      <w:r>
        <w:t>3~ndhu4tA+</w:t>
      </w:r>
      <w:r>
        <w:t xml:space="preserve"> mE/</w:t>
      </w:r>
      <w:r>
        <w:t>va mE/</w:t>
      </w:r>
      <w:r>
        <w:t>vam ba/</w:t>
      </w:r>
      <w:r>
        <w:t>3~ndhu4tA/</w:t>
      </w:r>
      <w:r>
        <w:t>M ~MvEda/</w:t>
      </w:r>
      <w:r>
        <w:t>3 vEda+</w:t>
      </w:r>
      <w:r>
        <w:t>3 ba/</w:t>
      </w:r>
      <w:r>
        <w:t>3~ndhu4tA+</w:t>
      </w:r>
      <w:r>
        <w:t xml:space="preserve"> mE/</w:t>
      </w:r>
      <w:r>
        <w:t>va mE/</w:t>
      </w:r>
      <w:r>
        <w:t>vam ba/</w:t>
      </w:r>
      <w:r>
        <w:t>3~ndhu4tA/</w:t>
      </w:r>
      <w:r>
        <w:t>M ~MvEda+</w:t>
      </w:r>
      <w:r>
        <w:t xml:space="preserve">3 | </w:t>
      </w:r>
    </w:p>
    <w:p w14:paraId="76577FE5" w14:textId="7D7A34E4" w:rsidR="00412978" w:rsidRDefault="00265D88">
      <w:r>
        <w:t>6)   1.5.1.4(6)-  ba/</w:t>
      </w:r>
      <w:r>
        <w:t>3~ndhu4tA%</w:t>
      </w:r>
      <w:r>
        <w:t>m | vEda+</w:t>
      </w:r>
      <w:r>
        <w:t>3 | ba3~ndhu+</w:t>
      </w:r>
      <w:r>
        <w:t>4mAn |</w:t>
      </w:r>
    </w:p>
    <w:p w14:paraId="15D25ED1" w14:textId="7DD2E297" w:rsidR="00412978" w:rsidRDefault="00265D88">
      <w:r>
        <w:t>ba/</w:t>
      </w:r>
      <w:r>
        <w:t>3~ndhu4tA/</w:t>
      </w:r>
      <w:r>
        <w:t>M ~MvEda/</w:t>
      </w:r>
      <w:r>
        <w:t>3 vEda+</w:t>
      </w:r>
      <w:r>
        <w:t>3 ba/</w:t>
      </w:r>
      <w:r>
        <w:t>3~ndhu4tA%</w:t>
      </w:r>
      <w:r>
        <w:t>m ba/</w:t>
      </w:r>
      <w:r>
        <w:t>3~ndhu4tA/</w:t>
      </w:r>
      <w:r>
        <w:t>M ~MvE</w:t>
      </w:r>
      <w:r>
        <w:t>da/</w:t>
      </w:r>
      <w:r>
        <w:t>3 ba3~ndhu+</w:t>
      </w:r>
      <w:r>
        <w:t>4mA/</w:t>
      </w:r>
      <w:r>
        <w:t>n ba3~ndhu+</w:t>
      </w:r>
      <w:r>
        <w:t>4mA/</w:t>
      </w:r>
      <w:r>
        <w:t>n/</w:t>
      </w:r>
      <w:r>
        <w:t>. vEda+</w:t>
      </w:r>
      <w:r>
        <w:t>3 ba/</w:t>
      </w:r>
      <w:r>
        <w:t>3~ndhu4tA%</w:t>
      </w:r>
      <w:r>
        <w:t>m ba/</w:t>
      </w:r>
      <w:r>
        <w:t>3~ndhu4tA/</w:t>
      </w:r>
      <w:r>
        <w:t>M ~MvEda/</w:t>
      </w:r>
      <w:r>
        <w:t>3 ba3~ndhu+</w:t>
      </w:r>
      <w:r>
        <w:t xml:space="preserve">4mAn | </w:t>
      </w:r>
    </w:p>
    <w:p w14:paraId="428C3DAF" w14:textId="1C3A8CCC" w:rsidR="00412978" w:rsidRDefault="00265D88">
      <w:r>
        <w:t>7)   1.5.1.4(7)-  vEda+</w:t>
      </w:r>
      <w:r>
        <w:t>3 | ba3~ndhu+</w:t>
      </w:r>
      <w:r>
        <w:t>4mAn | Ba/</w:t>
      </w:r>
      <w:r>
        <w:t>4va/</w:t>
      </w:r>
      <w:r>
        <w:t>ti/</w:t>
      </w:r>
      <w:r>
        <w:t xml:space="preserve"> |</w:t>
      </w:r>
    </w:p>
    <w:p w14:paraId="19274089" w14:textId="5F3CC1B5" w:rsidR="00412978" w:rsidRDefault="00265D88">
      <w:r>
        <w:t>vEda/</w:t>
      </w:r>
      <w:r>
        <w:t>3 ba3~ndhu+</w:t>
      </w:r>
      <w:r>
        <w:t>4mA/</w:t>
      </w:r>
      <w:r>
        <w:t>n ba3~ndhu+</w:t>
      </w:r>
      <w:r>
        <w:t>4mA/</w:t>
      </w:r>
      <w:r>
        <w:t>n/</w:t>
      </w:r>
      <w:r>
        <w:t>. vEda/</w:t>
      </w:r>
      <w:r>
        <w:t>3 vEda/</w:t>
      </w:r>
      <w:r>
        <w:t>3 ba3~ndhu+</w:t>
      </w:r>
      <w:r>
        <w:t>4mAn Ba4vati Ba4vati/</w:t>
      </w:r>
      <w:r>
        <w:t xml:space="preserve"> ba3~ndhu+</w:t>
      </w:r>
      <w:r>
        <w:t>4mA/</w:t>
      </w:r>
      <w:r>
        <w:t>n/</w:t>
      </w:r>
      <w:r>
        <w:t>.</w:t>
      </w:r>
      <w:r>
        <w:t xml:space="preserve"> vEda/</w:t>
      </w:r>
      <w:r>
        <w:t>3 vEda/</w:t>
      </w:r>
      <w:r>
        <w:t>3 ba3~ndhu+</w:t>
      </w:r>
      <w:r>
        <w:t xml:space="preserve">4mAn Ba4vati | </w:t>
      </w:r>
    </w:p>
    <w:p w14:paraId="11E39912" w14:textId="5C4269F3" w:rsidR="00412978" w:rsidRDefault="00265D88">
      <w:r>
        <w:t>8)   1.5.1.4(8)-  ba3~ndhu+</w:t>
      </w:r>
      <w:r>
        <w:t>4mAn | Ba/</w:t>
      </w:r>
      <w:r>
        <w:t>4va/</w:t>
      </w:r>
      <w:r>
        <w:t>ti/</w:t>
      </w:r>
      <w:r>
        <w:t xml:space="preserve"> | BA/</w:t>
      </w:r>
      <w:r>
        <w:t>4ga/</w:t>
      </w:r>
      <w:r>
        <w:t>3dhE4ya%</w:t>
      </w:r>
      <w:r>
        <w:t>m |</w:t>
      </w:r>
    </w:p>
    <w:p w14:paraId="6373FE16" w14:textId="1EB4E7A9" w:rsidR="00412978" w:rsidRDefault="00265D88">
      <w:r>
        <w:t>ba3~ndhu+</w:t>
      </w:r>
      <w:r>
        <w:t>4mAn Ba4vati Ba4vati/</w:t>
      </w:r>
      <w:r>
        <w:t xml:space="preserve"> ba3~ndhu+</w:t>
      </w:r>
      <w:r>
        <w:t>4mA/</w:t>
      </w:r>
      <w:r>
        <w:t>n ba3~ndhu+</w:t>
      </w:r>
      <w:r>
        <w:t>4mAn Ba4vati BA4ga/</w:t>
      </w:r>
      <w:r>
        <w:t>3dhE4ya+</w:t>
      </w:r>
      <w:r>
        <w:t>m BA4ga/</w:t>
      </w:r>
      <w:r>
        <w:t>3dhE4ya+</w:t>
      </w:r>
      <w:r>
        <w:t>m Ba4vati/</w:t>
      </w:r>
      <w:r>
        <w:t xml:space="preserve"> ba3~ndhu+</w:t>
      </w:r>
      <w:r>
        <w:t>4mA/</w:t>
      </w:r>
      <w:r>
        <w:t>n ba3~ndhu+</w:t>
      </w:r>
      <w:r>
        <w:t>4mAn Ba4vati BA4ga/</w:t>
      </w:r>
      <w:r>
        <w:t>3dhE4ya%</w:t>
      </w:r>
      <w:r>
        <w:t xml:space="preserve">m | </w:t>
      </w:r>
    </w:p>
    <w:p w14:paraId="73E774D2" w14:textId="6FB9A3CB" w:rsidR="00412978" w:rsidRDefault="00265D88">
      <w:r>
        <w:t>9)   1.5.1.4(8)-  ba3~ndhu+</w:t>
      </w:r>
      <w:r>
        <w:t>4mAn |</w:t>
      </w:r>
    </w:p>
    <w:p w14:paraId="11798C89" w14:textId="2AF5C14A" w:rsidR="00412978" w:rsidRDefault="00265D88">
      <w:r>
        <w:t>ba3~ndhu+</w:t>
      </w:r>
      <w:r>
        <w:t>4mA/</w:t>
      </w:r>
      <w:r>
        <w:t>niti/</w:t>
      </w:r>
      <w:r>
        <w:t xml:space="preserve"> ba3~ndhu+</w:t>
      </w:r>
      <w:r>
        <w:t>4 - mA/</w:t>
      </w:r>
      <w:r>
        <w:t xml:space="preserve">n | </w:t>
      </w:r>
    </w:p>
    <w:p w14:paraId="7F111B23" w14:textId="2561D10A" w:rsidR="00412978" w:rsidRDefault="00265D88">
      <w:r>
        <w:t>10)   1.5.1.4(9)-  Ba/</w:t>
      </w:r>
      <w:r>
        <w:t>4va/</w:t>
      </w:r>
      <w:r>
        <w:t>ti/</w:t>
      </w:r>
      <w:r>
        <w:t xml:space="preserve"> | BA/</w:t>
      </w:r>
      <w:r>
        <w:t>4ga/</w:t>
      </w:r>
      <w:r>
        <w:t>3dhE4ya%</w:t>
      </w:r>
      <w:r>
        <w:t>m | vai |</w:t>
      </w:r>
    </w:p>
    <w:p w14:paraId="4E4B16D5" w14:textId="5088EB58" w:rsidR="00412978" w:rsidRDefault="00265D88">
      <w:r>
        <w:t>Ba/</w:t>
      </w:r>
      <w:r>
        <w:t>4va/</w:t>
      </w:r>
      <w:r>
        <w:t>ti/</w:t>
      </w:r>
      <w:r>
        <w:t xml:space="preserve"> BA/</w:t>
      </w:r>
      <w:r>
        <w:t>4ga/</w:t>
      </w:r>
      <w:r>
        <w:t>3dhE4ya+</w:t>
      </w:r>
      <w:r>
        <w:t>m BA4ga/</w:t>
      </w:r>
      <w:r>
        <w:t>3dhE4ya+</w:t>
      </w:r>
      <w:r>
        <w:t>m Ba4vati Ba4vati BA4ga/</w:t>
      </w:r>
      <w:r>
        <w:t>3dhE4ya/</w:t>
      </w:r>
      <w:r>
        <w:t>M ~Mvai vai BA+</w:t>
      </w:r>
      <w:r>
        <w:t>4ga/</w:t>
      </w:r>
      <w:r>
        <w:t>3dhE4ya+</w:t>
      </w:r>
      <w:r>
        <w:t>m Ba4vati Ba4vati BA4ga/</w:t>
      </w:r>
      <w:r>
        <w:t>3dhE4ya/</w:t>
      </w:r>
      <w:r>
        <w:t xml:space="preserve">M ~Mvai | </w:t>
      </w:r>
    </w:p>
    <w:p w14:paraId="31B7D2CE" w14:textId="104965C5" w:rsidR="00412978" w:rsidRDefault="00265D88">
      <w:r>
        <w:t>11)   1.5.1.4(1</w:t>
      </w:r>
      <w:r>
        <w:t>0)-  BA/</w:t>
      </w:r>
      <w:r>
        <w:t>4ga/</w:t>
      </w:r>
      <w:r>
        <w:t>3dhE4ya%</w:t>
      </w:r>
      <w:r>
        <w:t>m | vai | a/</w:t>
      </w:r>
      <w:r>
        <w:t>g3niH |</w:t>
      </w:r>
    </w:p>
    <w:p w14:paraId="741EF21D" w14:textId="4066958C" w:rsidR="00412978" w:rsidRDefault="00265D88">
      <w:r>
        <w:t>BA/</w:t>
      </w:r>
      <w:r>
        <w:t>4ga/</w:t>
      </w:r>
      <w:r>
        <w:t>3dhE4ya/</w:t>
      </w:r>
      <w:r>
        <w:t>M ~Mvai vai BA+</w:t>
      </w:r>
      <w:r>
        <w:t>4ga/</w:t>
      </w:r>
      <w:r>
        <w:t>3dhE4ya+</w:t>
      </w:r>
      <w:r>
        <w:t>m BA4ga/</w:t>
      </w:r>
      <w:r>
        <w:t>3dhE4ya/</w:t>
      </w:r>
      <w:r>
        <w:t>M ~MvA a/</w:t>
      </w:r>
      <w:r>
        <w:t>g3nira/</w:t>
      </w:r>
      <w:r>
        <w:t>g3nir vai BA+</w:t>
      </w:r>
      <w:r>
        <w:t>4ga/</w:t>
      </w:r>
      <w:r>
        <w:t>3dhE4ya+</w:t>
      </w:r>
      <w:r>
        <w:t>m BA4ga/</w:t>
      </w:r>
      <w:r>
        <w:t>3dhE4ya/</w:t>
      </w:r>
      <w:r>
        <w:t>M ~MvA a/</w:t>
      </w:r>
      <w:r>
        <w:t xml:space="preserve">g3niH | </w:t>
      </w:r>
    </w:p>
    <w:p w14:paraId="623B3519" w14:textId="147F1D7A" w:rsidR="00412978" w:rsidRDefault="00265D88">
      <w:r>
        <w:t>12)   1.5.1.4(10)-  BA/</w:t>
      </w:r>
      <w:r>
        <w:t>4ga/</w:t>
      </w:r>
      <w:r>
        <w:t>3dhE4ya%</w:t>
      </w:r>
      <w:r>
        <w:t>m |</w:t>
      </w:r>
    </w:p>
    <w:p w14:paraId="1470F5F2" w14:textId="252CB205" w:rsidR="00412978" w:rsidRDefault="00265D88">
      <w:r>
        <w:t>BA/</w:t>
      </w:r>
      <w:r>
        <w:t>4ga/</w:t>
      </w:r>
      <w:r>
        <w:t>3dhE4ya/</w:t>
      </w:r>
      <w:r>
        <w:t>miti+</w:t>
      </w:r>
      <w:r>
        <w:t xml:space="preserve"> BA4ga3 - dhE4ya%</w:t>
      </w:r>
      <w:r>
        <w:t xml:space="preserve">m | </w:t>
      </w:r>
    </w:p>
    <w:p w14:paraId="4C98140A" w14:textId="5CFAB6C0" w:rsidR="00412978" w:rsidRDefault="00265D88">
      <w:r>
        <w:t>13</w:t>
      </w:r>
      <w:r>
        <w:t>)   1.5.1.4(11)-  vai | a/</w:t>
      </w:r>
      <w:r>
        <w:t>g3niH | Ahi+</w:t>
      </w:r>
      <w:r>
        <w:t>taH |</w:t>
      </w:r>
    </w:p>
    <w:p w14:paraId="01459648" w14:textId="480DBDA7" w:rsidR="00412978" w:rsidRDefault="00265D88">
      <w:r>
        <w:lastRenderedPageBreak/>
        <w:t>vA a/</w:t>
      </w:r>
      <w:r>
        <w:t>g3nira/</w:t>
      </w:r>
      <w:r>
        <w:t>g3nir vai vA a/</w:t>
      </w:r>
      <w:r>
        <w:t>g3nirAhi+</w:t>
      </w:r>
      <w:r>
        <w:t>ta/</w:t>
      </w:r>
      <w:r>
        <w:t xml:space="preserve"> Ahi+</w:t>
      </w:r>
      <w:r>
        <w:t>tO/</w:t>
      </w:r>
      <w:r>
        <w:t xml:space="preserve"> &amp;g3nir vai vA a/</w:t>
      </w:r>
      <w:r>
        <w:t>g3nirAhi+</w:t>
      </w:r>
      <w:r>
        <w:t xml:space="preserve">taH | </w:t>
      </w:r>
    </w:p>
    <w:p w14:paraId="65A3090B" w14:textId="35BF7D8E" w:rsidR="00412978" w:rsidRDefault="00265D88">
      <w:r>
        <w:t>14)   1.5.1.4(12)-  a/</w:t>
      </w:r>
      <w:r>
        <w:t>g3niH | Ahi+</w:t>
      </w:r>
      <w:r>
        <w:t>taH | i/</w:t>
      </w:r>
      <w:r>
        <w:t>cCa2mA+</w:t>
      </w:r>
      <w:r>
        <w:t>naH |</w:t>
      </w:r>
    </w:p>
    <w:p w14:paraId="3A9ED060" w14:textId="2981C774" w:rsidR="00412978" w:rsidRDefault="00265D88">
      <w:r>
        <w:t>a/</w:t>
      </w:r>
      <w:r>
        <w:t>g3nirAhi+</w:t>
      </w:r>
      <w:r>
        <w:t>ta/</w:t>
      </w:r>
      <w:r>
        <w:t xml:space="preserve"> Ahi+</w:t>
      </w:r>
      <w:r>
        <w:t>tO/</w:t>
      </w:r>
      <w:r>
        <w:t xml:space="preserve"> &amp;g3nira/</w:t>
      </w:r>
      <w:r>
        <w:t>g3nirAhi+</w:t>
      </w:r>
      <w:r>
        <w:t>ta i/</w:t>
      </w:r>
      <w:r>
        <w:t>cCa2mA+</w:t>
      </w:r>
      <w:r>
        <w:t>na i/</w:t>
      </w:r>
      <w:r>
        <w:t>cCa2mA+</w:t>
      </w:r>
      <w:r>
        <w:t>na/</w:t>
      </w:r>
      <w:r>
        <w:t xml:space="preserve"> Ahi+</w:t>
      </w:r>
      <w:r>
        <w:t>tO/</w:t>
      </w:r>
      <w:r>
        <w:t xml:space="preserve"> &amp;</w:t>
      </w:r>
      <w:r>
        <w:t>g3nira/</w:t>
      </w:r>
      <w:r>
        <w:t>g3nirAhi+</w:t>
      </w:r>
      <w:r>
        <w:t>ta i/</w:t>
      </w:r>
      <w:r>
        <w:t>cCa2mA+</w:t>
      </w:r>
      <w:r>
        <w:t xml:space="preserve">naH | </w:t>
      </w:r>
    </w:p>
    <w:p w14:paraId="79ACCEF5" w14:textId="241E4E81" w:rsidR="00412978" w:rsidRDefault="00265D88">
      <w:r>
        <w:t>15)   1.5.1.4(13)-  Ahi+</w:t>
      </w:r>
      <w:r>
        <w:t>taH | i/</w:t>
      </w:r>
      <w:r>
        <w:t>cCa2mA+</w:t>
      </w:r>
      <w:r>
        <w:t>naH | pra/</w:t>
      </w:r>
      <w:r>
        <w:t>jAm |</w:t>
      </w:r>
    </w:p>
    <w:p w14:paraId="758C9645" w14:textId="12816A8F" w:rsidR="00412978" w:rsidRDefault="00265D88">
      <w:r>
        <w:t>Ahi+</w:t>
      </w:r>
      <w:r>
        <w:t>ta i/</w:t>
      </w:r>
      <w:r>
        <w:t>cCa2mA+</w:t>
      </w:r>
      <w:r>
        <w:t>na i/</w:t>
      </w:r>
      <w:r>
        <w:t>cCa2mA+</w:t>
      </w:r>
      <w:r>
        <w:t>na/</w:t>
      </w:r>
      <w:r>
        <w:t xml:space="preserve"> Ahi+</w:t>
      </w:r>
      <w:r>
        <w:t>ta/</w:t>
      </w:r>
      <w:r>
        <w:t xml:space="preserve"> Ahi+</w:t>
      </w:r>
      <w:r>
        <w:t>ta i/</w:t>
      </w:r>
      <w:r>
        <w:t>cCa2mA+</w:t>
      </w:r>
      <w:r>
        <w:t>naH pra/</w:t>
      </w:r>
      <w:r>
        <w:t>jAm pra/</w:t>
      </w:r>
      <w:r>
        <w:t>jA mi/</w:t>
      </w:r>
      <w:r>
        <w:t>cCa2mA+</w:t>
      </w:r>
      <w:r>
        <w:t>na/</w:t>
      </w:r>
      <w:r>
        <w:t xml:space="preserve"> Ahi+</w:t>
      </w:r>
      <w:r>
        <w:t>ta/</w:t>
      </w:r>
      <w:r>
        <w:t xml:space="preserve"> Ahi+</w:t>
      </w:r>
      <w:r>
        <w:t>ta i/</w:t>
      </w:r>
      <w:r>
        <w:t>cCa2mA+</w:t>
      </w:r>
      <w:r>
        <w:t>naH pra/</w:t>
      </w:r>
      <w:r>
        <w:t xml:space="preserve">jAm | </w:t>
      </w:r>
    </w:p>
    <w:p w14:paraId="2D6DCC47" w14:textId="3249E71F" w:rsidR="00412978" w:rsidRDefault="00265D88">
      <w:r>
        <w:t>16)   1.5.1.4(13)-  Ahi+</w:t>
      </w:r>
      <w:r>
        <w:t>taH |</w:t>
      </w:r>
    </w:p>
    <w:p w14:paraId="68429955" w14:textId="6C75A906" w:rsidR="00412978" w:rsidRDefault="00265D88">
      <w:r>
        <w:t>Ahi+</w:t>
      </w:r>
      <w:r>
        <w:t>ta/</w:t>
      </w:r>
      <w:r>
        <w:t xml:space="preserve"> </w:t>
      </w:r>
      <w:r>
        <w:t>ityA - hi/</w:t>
      </w:r>
      <w:r>
        <w:t>ta/</w:t>
      </w:r>
      <w:r>
        <w:t xml:space="preserve">H | </w:t>
      </w:r>
    </w:p>
    <w:p w14:paraId="5E012E0A" w14:textId="17DB1552" w:rsidR="00412978" w:rsidRDefault="00265D88">
      <w:r>
        <w:t>17)   1.5.1.4(14)-  i/</w:t>
      </w:r>
      <w:r>
        <w:t>cCa2mA+</w:t>
      </w:r>
      <w:r>
        <w:t>naH | pra/</w:t>
      </w:r>
      <w:r>
        <w:t>jAm | pa/</w:t>
      </w:r>
      <w:r>
        <w:t>SUn |</w:t>
      </w:r>
    </w:p>
    <w:p w14:paraId="6E501F81" w14:textId="301C099C" w:rsidR="00412978" w:rsidRDefault="00265D88">
      <w:r>
        <w:t>i/</w:t>
      </w:r>
      <w:r>
        <w:t>cCa2mA+</w:t>
      </w:r>
      <w:r>
        <w:t>naH pra/</w:t>
      </w:r>
      <w:r>
        <w:t>jAm pra/</w:t>
      </w:r>
      <w:r>
        <w:t>jA mi/</w:t>
      </w:r>
      <w:r>
        <w:t>cCa2mA+</w:t>
      </w:r>
      <w:r>
        <w:t>na i/</w:t>
      </w:r>
      <w:r>
        <w:t>cCa2mA+</w:t>
      </w:r>
      <w:r>
        <w:t>naH pra/</w:t>
      </w:r>
      <w:r>
        <w:t>jAm pa/</w:t>
      </w:r>
      <w:r>
        <w:t>SUn pa/</w:t>
      </w:r>
      <w:r>
        <w:t>SUn pra/</w:t>
      </w:r>
      <w:r>
        <w:t>jA mi/</w:t>
      </w:r>
      <w:r>
        <w:t>cCa2mA+</w:t>
      </w:r>
      <w:r>
        <w:t>na i/</w:t>
      </w:r>
      <w:r>
        <w:t>cCa2mA+</w:t>
      </w:r>
      <w:r>
        <w:t>naH pra/</w:t>
      </w:r>
      <w:r>
        <w:t>jAm pa/</w:t>
      </w:r>
      <w:r>
        <w:t xml:space="preserve">SUn | </w:t>
      </w:r>
    </w:p>
    <w:p w14:paraId="12D58AF5" w14:textId="0682424B" w:rsidR="00412978" w:rsidRDefault="00265D88">
      <w:r>
        <w:t>18)   1.5.1.4(15)-  pra/</w:t>
      </w:r>
      <w:r>
        <w:t>jAm | pa/</w:t>
      </w:r>
      <w:r>
        <w:t>SUn | yaja+</w:t>
      </w:r>
      <w:r>
        <w:t>mAnasya |</w:t>
      </w:r>
    </w:p>
    <w:p w14:paraId="25408C7B" w14:textId="43FF3E4E" w:rsidR="00412978" w:rsidRDefault="00265D88">
      <w:r>
        <w:t>pra/</w:t>
      </w:r>
      <w:r>
        <w:t>jAm pa/</w:t>
      </w:r>
      <w:r>
        <w:t>SUn pa/</w:t>
      </w:r>
      <w:r>
        <w:t>SUn pra/</w:t>
      </w:r>
      <w:r>
        <w:t>jAm pra/</w:t>
      </w:r>
      <w:r>
        <w:t>jAm pa/</w:t>
      </w:r>
      <w:r>
        <w:t>SUn. yaja+</w:t>
      </w:r>
      <w:r>
        <w:t>mAnasya/</w:t>
      </w:r>
      <w:r>
        <w:t xml:space="preserve"> yaja+</w:t>
      </w:r>
      <w:r>
        <w:t>mAnasya pa/</w:t>
      </w:r>
      <w:r>
        <w:t>SUn pra/</w:t>
      </w:r>
      <w:r>
        <w:t>jAm pra/</w:t>
      </w:r>
      <w:r>
        <w:t>jAm pa/</w:t>
      </w:r>
      <w:r>
        <w:t>SUn. yaja+</w:t>
      </w:r>
      <w:r>
        <w:t xml:space="preserve">mAnasya | </w:t>
      </w:r>
    </w:p>
    <w:p w14:paraId="385A1C5B" w14:textId="2C1FCC12" w:rsidR="00412978" w:rsidRDefault="00265D88">
      <w:r>
        <w:t>19)   1.5.1.4(15)-  pra/</w:t>
      </w:r>
      <w:r>
        <w:t>jAm |</w:t>
      </w:r>
    </w:p>
    <w:p w14:paraId="73FEA872" w14:textId="2BA1F74D" w:rsidR="00412978" w:rsidRDefault="00265D88">
      <w:r>
        <w:t>pra/</w:t>
      </w:r>
      <w:r>
        <w:t>jAmiti+</w:t>
      </w:r>
      <w:r>
        <w:t xml:space="preserve"> pra - jAm | </w:t>
      </w:r>
    </w:p>
    <w:p w14:paraId="0B911202" w14:textId="2488EF82" w:rsidR="00412978" w:rsidRDefault="00265D88">
      <w:r>
        <w:t>20)   1.5.1.4(16)-  pa/</w:t>
      </w:r>
      <w:r>
        <w:t>SUn | yaja+</w:t>
      </w:r>
      <w:r>
        <w:t>mAnasya | upa+</w:t>
      </w:r>
      <w:r>
        <w:t xml:space="preserve"> |</w:t>
      </w:r>
    </w:p>
    <w:p w14:paraId="576C7C1D" w14:textId="5F79324D" w:rsidR="00412978" w:rsidRDefault="00265D88">
      <w:r>
        <w:t>pa/</w:t>
      </w:r>
      <w:r>
        <w:t>SUn. yaja+</w:t>
      </w:r>
      <w:r>
        <w:t>mAnasya/</w:t>
      </w:r>
      <w:r>
        <w:t xml:space="preserve"> yaja+</w:t>
      </w:r>
      <w:r>
        <w:t>mAnasy</w:t>
      </w:r>
      <w:r>
        <w:t>a pa/</w:t>
      </w:r>
      <w:r>
        <w:t>SUn pa/</w:t>
      </w:r>
      <w:r>
        <w:t>SUn. yaja+</w:t>
      </w:r>
      <w:r>
        <w:t>mAna/</w:t>
      </w:r>
      <w:r>
        <w:t>syOpOpa/</w:t>
      </w:r>
      <w:r>
        <w:t xml:space="preserve"> yaja+</w:t>
      </w:r>
      <w:r>
        <w:t>mAnasya pa/</w:t>
      </w:r>
      <w:r>
        <w:t>SUn pa/</w:t>
      </w:r>
      <w:r>
        <w:t>SUn. yaja+</w:t>
      </w:r>
      <w:r>
        <w:t>mAna/</w:t>
      </w:r>
      <w:r>
        <w:t>syOpa+</w:t>
      </w:r>
      <w:r>
        <w:t xml:space="preserve"> | </w:t>
      </w:r>
    </w:p>
    <w:p w14:paraId="77E256DF" w14:textId="4ABEFF0A" w:rsidR="00412978" w:rsidRDefault="00265D88">
      <w:r>
        <w:t>21)   1.5.1.4(17)-  yaja+</w:t>
      </w:r>
      <w:r>
        <w:t>mAnasya | upa+</w:t>
      </w:r>
      <w:r>
        <w:t xml:space="preserve"> | dO/</w:t>
      </w:r>
      <w:r>
        <w:t>3d3rA/</w:t>
      </w:r>
      <w:r>
        <w:t>va/</w:t>
      </w:r>
      <w:r>
        <w:t xml:space="preserve"> |</w:t>
      </w:r>
    </w:p>
    <w:p w14:paraId="412BB042" w14:textId="79536F70" w:rsidR="00412978" w:rsidRDefault="00265D88">
      <w:r>
        <w:t>yaja+</w:t>
      </w:r>
      <w:r>
        <w:t>mAna/</w:t>
      </w:r>
      <w:r>
        <w:t>syOpOpa/</w:t>
      </w:r>
      <w:r>
        <w:t xml:space="preserve"> yaja+</w:t>
      </w:r>
      <w:r>
        <w:t>mAnasya/</w:t>
      </w:r>
      <w:r>
        <w:t xml:space="preserve"> yaja+</w:t>
      </w:r>
      <w:r>
        <w:t>mAna/</w:t>
      </w:r>
      <w:r>
        <w:t>syOpa+</w:t>
      </w:r>
      <w:r>
        <w:t xml:space="preserve"> dO3d3rAva dO3d3rA/</w:t>
      </w:r>
      <w:r>
        <w:t>vOpa/</w:t>
      </w:r>
      <w:r>
        <w:t xml:space="preserve"> yaja+</w:t>
      </w:r>
      <w:r>
        <w:t>mAnasya/</w:t>
      </w:r>
      <w:r>
        <w:t xml:space="preserve"> yaja+</w:t>
      </w:r>
      <w:r>
        <w:t>mAna/</w:t>
      </w:r>
      <w:r>
        <w:t>syOpa+</w:t>
      </w:r>
      <w:r>
        <w:t xml:space="preserve"> dO3d3rAva </w:t>
      </w:r>
      <w:r>
        <w:t xml:space="preserve">| </w:t>
      </w:r>
    </w:p>
    <w:p w14:paraId="4415A892" w14:textId="39A5AB5F" w:rsidR="00412978" w:rsidRDefault="00265D88">
      <w:r>
        <w:t>22)   1.5.1.4(18)-  upa+</w:t>
      </w:r>
      <w:r>
        <w:t xml:space="preserve"> | dO/</w:t>
      </w:r>
      <w:r>
        <w:t>3d3rA/</w:t>
      </w:r>
      <w:r>
        <w:t>va/</w:t>
      </w:r>
      <w:r>
        <w:t xml:space="preserve"> | u/</w:t>
      </w:r>
      <w:r>
        <w:t>d3vAsya+</w:t>
      </w:r>
      <w:r>
        <w:t xml:space="preserve"> |</w:t>
      </w:r>
    </w:p>
    <w:p w14:paraId="0DF0C5A7" w14:textId="11CB37DF" w:rsidR="00412978" w:rsidRDefault="00265D88">
      <w:r>
        <w:t>upa+</w:t>
      </w:r>
      <w:r>
        <w:t xml:space="preserve"> dO3d3rAva dO3d3rA/</w:t>
      </w:r>
      <w:r>
        <w:t>vOpOpa+</w:t>
      </w:r>
      <w:r>
        <w:t xml:space="preserve"> dO3d3rAvO/</w:t>
      </w:r>
      <w:r>
        <w:t>d3vAsyO/</w:t>
      </w:r>
      <w:r>
        <w:t>d3vAsya+</w:t>
      </w:r>
      <w:r>
        <w:t xml:space="preserve"> dO3d3rA/</w:t>
      </w:r>
      <w:r>
        <w:t>vOpOpa+</w:t>
      </w:r>
      <w:r>
        <w:t xml:space="preserve"> dO3d3rAvO/</w:t>
      </w:r>
      <w:r>
        <w:t>d3vAsya+</w:t>
      </w:r>
      <w:r>
        <w:t xml:space="preserve"> | </w:t>
      </w:r>
    </w:p>
    <w:p w14:paraId="68DB5E9F" w14:textId="6B5A091B" w:rsidR="00412978" w:rsidRDefault="00265D88">
      <w:r>
        <w:t>23)   1.5.1.4(19)-  dO/</w:t>
      </w:r>
      <w:r>
        <w:t>3d3rA/</w:t>
      </w:r>
      <w:r>
        <w:t>va/</w:t>
      </w:r>
      <w:r>
        <w:t xml:space="preserve"> | u/</w:t>
      </w:r>
      <w:r>
        <w:t>d3vAsya+</w:t>
      </w:r>
      <w:r>
        <w:t xml:space="preserve"> | puna+</w:t>
      </w:r>
      <w:r>
        <w:t>H |</w:t>
      </w:r>
    </w:p>
    <w:p w14:paraId="42C9FA7D" w14:textId="38B6A354" w:rsidR="00412978" w:rsidRDefault="00265D88">
      <w:r>
        <w:t>dO/</w:t>
      </w:r>
      <w:r>
        <w:t>3d3rA/</w:t>
      </w:r>
      <w:r>
        <w:t>vO/</w:t>
      </w:r>
      <w:r>
        <w:t>d3vAsyO/</w:t>
      </w:r>
      <w:r>
        <w:t>d3vAsya+</w:t>
      </w:r>
      <w:r>
        <w:t xml:space="preserve"> dO3d3rAva dO3d3rAvO/</w:t>
      </w:r>
      <w:r>
        <w:t>d3vAsya/</w:t>
      </w:r>
      <w:r>
        <w:t xml:space="preserve"> puna/</w:t>
      </w:r>
      <w:r>
        <w:t>H puna+</w:t>
      </w:r>
      <w:r>
        <w:t>ru/</w:t>
      </w:r>
      <w:r>
        <w:t>d3vAsya+</w:t>
      </w:r>
      <w:r>
        <w:t xml:space="preserve"> dO3d3rAva dO3d3rAvO/</w:t>
      </w:r>
      <w:r>
        <w:t>d3vAsya/</w:t>
      </w:r>
      <w:r>
        <w:t xml:space="preserve"> puna+</w:t>
      </w:r>
      <w:r>
        <w:t xml:space="preserve">H | </w:t>
      </w:r>
    </w:p>
    <w:p w14:paraId="599B697F" w14:textId="1C7B9ECB" w:rsidR="00412978" w:rsidRDefault="00265D88">
      <w:r>
        <w:lastRenderedPageBreak/>
        <w:t>24)   1.5.1.4(20)-  u/</w:t>
      </w:r>
      <w:r>
        <w:t>d3vAsya+</w:t>
      </w:r>
      <w:r>
        <w:t xml:space="preserve"> | puna+</w:t>
      </w:r>
      <w:r>
        <w:t>H | A |</w:t>
      </w:r>
    </w:p>
    <w:p w14:paraId="3A2B100B" w14:textId="573326B5" w:rsidR="00412978" w:rsidRDefault="00265D88">
      <w:r>
        <w:t>u/</w:t>
      </w:r>
      <w:r>
        <w:t>d3vAsya/</w:t>
      </w:r>
      <w:r>
        <w:t xml:space="preserve"> puna/</w:t>
      </w:r>
      <w:r>
        <w:t>H puna+</w:t>
      </w:r>
      <w:r>
        <w:t>ru/</w:t>
      </w:r>
      <w:r>
        <w:t>d3vAsyO/</w:t>
      </w:r>
      <w:r>
        <w:t>d3vAsya/</w:t>
      </w:r>
      <w:r>
        <w:t xml:space="preserve"> puna/</w:t>
      </w:r>
      <w:r>
        <w:t>rA puna+</w:t>
      </w:r>
      <w:r>
        <w:t>ru/</w:t>
      </w:r>
      <w:r>
        <w:t>d3vAsyO/</w:t>
      </w:r>
      <w:r>
        <w:t>d3vAsya/</w:t>
      </w:r>
      <w:r>
        <w:t xml:space="preserve"> puna/</w:t>
      </w:r>
      <w:r>
        <w:t xml:space="preserve">rA | </w:t>
      </w:r>
    </w:p>
    <w:p w14:paraId="211346D9" w14:textId="7F343D17" w:rsidR="00412978" w:rsidRDefault="00265D88">
      <w:r>
        <w:t>25</w:t>
      </w:r>
      <w:r>
        <w:t>)   1.5.1.4(20)-  u/</w:t>
      </w:r>
      <w:r>
        <w:t>d3vAsya+</w:t>
      </w:r>
      <w:r>
        <w:t xml:space="preserve"> |</w:t>
      </w:r>
    </w:p>
    <w:p w14:paraId="7B91A5EE" w14:textId="30F52E8C" w:rsidR="00412978" w:rsidRDefault="00265D88">
      <w:r>
        <w:t>u/</w:t>
      </w:r>
      <w:r>
        <w:t>d3vAsyEtyu+</w:t>
      </w:r>
      <w:r>
        <w:t>t - vAsya+</w:t>
      </w:r>
      <w:r>
        <w:t xml:space="preserve"> | </w:t>
      </w:r>
    </w:p>
    <w:p w14:paraId="1D979705" w14:textId="4078082E" w:rsidR="00412978" w:rsidRDefault="00265D88">
      <w:r>
        <w:t>26)   1.5.1.4(21)-  puna+</w:t>
      </w:r>
      <w:r>
        <w:t>H | A | da/</w:t>
      </w:r>
      <w:r>
        <w:t>3dhI/</w:t>
      </w:r>
      <w:r>
        <w:t>4ta/</w:t>
      </w:r>
      <w:r>
        <w:t xml:space="preserve"> |</w:t>
      </w:r>
    </w:p>
    <w:p w14:paraId="5B896285" w14:textId="4663EB94" w:rsidR="00412978" w:rsidRDefault="00265D88">
      <w:r>
        <w:t>puna/</w:t>
      </w:r>
      <w:r>
        <w:t>rA puna/</w:t>
      </w:r>
      <w:r>
        <w:t>H puna/</w:t>
      </w:r>
      <w:r>
        <w:t>rA da+</w:t>
      </w:r>
      <w:r>
        <w:t>3dhI4ta da3dhI/</w:t>
      </w:r>
      <w:r>
        <w:t>4tA puna/</w:t>
      </w:r>
      <w:r>
        <w:t>H puna/</w:t>
      </w:r>
      <w:r>
        <w:t>rA da+</w:t>
      </w:r>
      <w:r>
        <w:t xml:space="preserve">3dhI4ta | </w:t>
      </w:r>
    </w:p>
    <w:p w14:paraId="40958200" w14:textId="09C883BD" w:rsidR="00412978" w:rsidRDefault="00265D88">
      <w:r>
        <w:t>27)   1.5.1.4(22)-  A | da/</w:t>
      </w:r>
      <w:r>
        <w:t>3dhI/</w:t>
      </w:r>
      <w:r>
        <w:t>4ta/</w:t>
      </w:r>
      <w:r>
        <w:t xml:space="preserve"> | BA/</w:t>
      </w:r>
      <w:r>
        <w:t>4ga/</w:t>
      </w:r>
      <w:r>
        <w:t>3dhE4yE+</w:t>
      </w:r>
      <w:r>
        <w:t>na |</w:t>
      </w:r>
    </w:p>
    <w:p w14:paraId="42A9133D" w14:textId="6DAAFD7E" w:rsidR="00412978" w:rsidRDefault="00265D88">
      <w:r>
        <w:t>A da+</w:t>
      </w:r>
      <w:r>
        <w:t>3dhI4ta da3d</w:t>
      </w:r>
      <w:r>
        <w:t>hI/</w:t>
      </w:r>
      <w:r>
        <w:t>4tA da+</w:t>
      </w:r>
      <w:r>
        <w:t>3dhI4ta BA4ga/</w:t>
      </w:r>
      <w:r>
        <w:t>3dhE4yE+</w:t>
      </w:r>
      <w:r>
        <w:t>na BA4ga/</w:t>
      </w:r>
      <w:r>
        <w:t>3dhE4yE+</w:t>
      </w:r>
      <w:r>
        <w:t>na da3dhI/</w:t>
      </w:r>
      <w:r>
        <w:t>4tA da+</w:t>
      </w:r>
      <w:r>
        <w:t>3dhI4ta BA4ga/</w:t>
      </w:r>
      <w:r>
        <w:t>3dhE4yE+</w:t>
      </w:r>
      <w:r>
        <w:t xml:space="preserve">na | </w:t>
      </w:r>
    </w:p>
    <w:p w14:paraId="6B53F1CF" w14:textId="4C08ACA3" w:rsidR="00412978" w:rsidRDefault="00265D88">
      <w:r>
        <w:t>28)   1.5.1.4(23)-  da/</w:t>
      </w:r>
      <w:r>
        <w:t>3dhI/</w:t>
      </w:r>
      <w:r>
        <w:t>4ta/</w:t>
      </w:r>
      <w:r>
        <w:t xml:space="preserve"> | BA/</w:t>
      </w:r>
      <w:r>
        <w:t>4ga/</w:t>
      </w:r>
      <w:r>
        <w:t>3dhE4yE+</w:t>
      </w:r>
      <w:r>
        <w:t>na | E/</w:t>
      </w:r>
      <w:r>
        <w:t>va |</w:t>
      </w:r>
    </w:p>
    <w:p w14:paraId="0E708C8F" w14:textId="60765795" w:rsidR="00412978" w:rsidRDefault="00265D88">
      <w:r>
        <w:t>da/</w:t>
      </w:r>
      <w:r>
        <w:t>3dhI/</w:t>
      </w:r>
      <w:r>
        <w:t>4ta/</w:t>
      </w:r>
      <w:r>
        <w:t xml:space="preserve"> BA/</w:t>
      </w:r>
      <w:r>
        <w:t>4ga/</w:t>
      </w:r>
      <w:r>
        <w:t>3dhE4yE+</w:t>
      </w:r>
      <w:r>
        <w:t>na BA4ga/</w:t>
      </w:r>
      <w:r>
        <w:t>3dhE4yE+</w:t>
      </w:r>
      <w:r>
        <w:t>na da3dhI4ta da3dhI4ta BA4ga/</w:t>
      </w:r>
      <w:r>
        <w:t>3dhE4yE+</w:t>
      </w:r>
      <w:r>
        <w:t>nai/</w:t>
      </w:r>
      <w:r>
        <w:t>vaiva BA+</w:t>
      </w:r>
      <w:r>
        <w:t>4ga/</w:t>
      </w:r>
      <w:r>
        <w:t>3</w:t>
      </w:r>
      <w:r>
        <w:t>dhE4yE+</w:t>
      </w:r>
      <w:r>
        <w:t>na da3dhI4ta da3dhI4ta BA4ga/</w:t>
      </w:r>
      <w:r>
        <w:t>3dhE4yE+</w:t>
      </w:r>
      <w:r>
        <w:t>nai/</w:t>
      </w:r>
      <w:r>
        <w:t xml:space="preserve">va | </w:t>
      </w:r>
    </w:p>
    <w:p w14:paraId="0ECD1541" w14:textId="33A185B5" w:rsidR="00412978" w:rsidRDefault="00265D88">
      <w:r>
        <w:t>29)   1.5.1.4(24)-  BA/</w:t>
      </w:r>
      <w:r>
        <w:t>4ga/</w:t>
      </w:r>
      <w:r>
        <w:t>3dhE4yE+</w:t>
      </w:r>
      <w:r>
        <w:t>na | E/</w:t>
      </w:r>
      <w:r>
        <w:t>va | E/</w:t>
      </w:r>
      <w:r>
        <w:t>na/</w:t>
      </w:r>
      <w:r>
        <w:t>m |</w:t>
      </w:r>
    </w:p>
    <w:p w14:paraId="6CB52724" w14:textId="6F266E88" w:rsidR="00412978" w:rsidRDefault="00265D88">
      <w:r>
        <w:t>BA/</w:t>
      </w:r>
      <w:r>
        <w:t>4ga/</w:t>
      </w:r>
      <w:r>
        <w:t>3dhE4yE+</w:t>
      </w:r>
      <w:r>
        <w:t>nai/</w:t>
      </w:r>
      <w:r>
        <w:t>vaiva BA+</w:t>
      </w:r>
      <w:r>
        <w:t>4ga/</w:t>
      </w:r>
      <w:r>
        <w:t>3dhE4yE+</w:t>
      </w:r>
      <w:r>
        <w:t>na BA4ga/</w:t>
      </w:r>
      <w:r>
        <w:t>3dhE4yE+</w:t>
      </w:r>
      <w:r>
        <w:t>nai/</w:t>
      </w:r>
      <w:r>
        <w:t>vaina+</w:t>
      </w:r>
      <w:r>
        <w:t xml:space="preserve"> mEna mE/</w:t>
      </w:r>
      <w:r>
        <w:t>va BA+</w:t>
      </w:r>
      <w:r>
        <w:t>4ga/</w:t>
      </w:r>
      <w:r>
        <w:t>3dhE4yE+</w:t>
      </w:r>
      <w:r>
        <w:t>na BA4ga/</w:t>
      </w:r>
      <w:r>
        <w:t>3dhE4yE+</w:t>
      </w:r>
      <w:r>
        <w:t>nai/</w:t>
      </w:r>
      <w:r>
        <w:t>vaina%</w:t>
      </w:r>
      <w:r>
        <w:t xml:space="preserve">m | </w:t>
      </w:r>
    </w:p>
    <w:p w14:paraId="7CAB89AF" w14:textId="28240539" w:rsidR="00412978" w:rsidRDefault="00265D88">
      <w:r>
        <w:t xml:space="preserve">30)   1.5.1.4(24)-  </w:t>
      </w:r>
      <w:r>
        <w:t>BA/</w:t>
      </w:r>
      <w:r>
        <w:t>4ga/</w:t>
      </w:r>
      <w:r>
        <w:t>3dhE4yE+</w:t>
      </w:r>
      <w:r>
        <w:t>na |</w:t>
      </w:r>
    </w:p>
    <w:p w14:paraId="5BCDF748" w14:textId="7270793B" w:rsidR="00412978" w:rsidRDefault="00265D88">
      <w:r>
        <w:t>BA/</w:t>
      </w:r>
      <w:r>
        <w:t>4ga/</w:t>
      </w:r>
      <w:r>
        <w:t>3dhE4yE/</w:t>
      </w:r>
      <w:r>
        <w:t>nEti+</w:t>
      </w:r>
      <w:r>
        <w:t xml:space="preserve"> BA4ga3 - dhE4yE+</w:t>
      </w:r>
      <w:r>
        <w:t xml:space="preserve">na | </w:t>
      </w:r>
    </w:p>
    <w:p w14:paraId="079476FA" w14:textId="6A194BBA" w:rsidR="00412978" w:rsidRDefault="00265D88">
      <w:r>
        <w:t>31)   1.5.1.4(25)-  E/</w:t>
      </w:r>
      <w:r>
        <w:t>va | E/</w:t>
      </w:r>
      <w:r>
        <w:t>na/</w:t>
      </w:r>
      <w:r>
        <w:t>m | sam |</w:t>
      </w:r>
    </w:p>
    <w:p w14:paraId="65A504EC" w14:textId="399FCF54" w:rsidR="00412978" w:rsidRDefault="00265D88">
      <w:r>
        <w:t>E/</w:t>
      </w:r>
      <w:r>
        <w:t>vaina+</w:t>
      </w:r>
      <w:r>
        <w:t xml:space="preserve"> mEna mE/</w:t>
      </w:r>
      <w:r>
        <w:t>vaivaina/</w:t>
      </w:r>
      <w:r>
        <w:t>(gm/</w:t>
      </w:r>
      <w:r>
        <w:t>) sa(gm) samE+</w:t>
      </w:r>
      <w:r>
        <w:t>na mE/</w:t>
      </w:r>
      <w:r>
        <w:t>vaivaina/</w:t>
      </w:r>
      <w:r>
        <w:t>(gm/</w:t>
      </w:r>
      <w:r>
        <w:t xml:space="preserve">) sam | </w:t>
      </w:r>
    </w:p>
    <w:p w14:paraId="06BAC31B" w14:textId="7EEA1A4E" w:rsidR="00412978" w:rsidRDefault="00265D88">
      <w:r>
        <w:t>32)   1.5.1.4(26)-  E/</w:t>
      </w:r>
      <w:r>
        <w:t>na/</w:t>
      </w:r>
      <w:r>
        <w:t>m | sam | a/</w:t>
      </w:r>
      <w:r>
        <w:t>rd3dha/</w:t>
      </w:r>
      <w:r>
        <w:t>4ya/</w:t>
      </w:r>
      <w:r>
        <w:t>ti/</w:t>
      </w:r>
      <w:r>
        <w:t xml:space="preserve"> |</w:t>
      </w:r>
    </w:p>
    <w:p w14:paraId="45DB8F77" w14:textId="558AE21A" w:rsidR="00412978" w:rsidRDefault="00265D88">
      <w:r>
        <w:t>E/</w:t>
      </w:r>
      <w:r>
        <w:t>na/</w:t>
      </w:r>
      <w:r>
        <w:t>(gm/</w:t>
      </w:r>
      <w:r>
        <w:t>) sa(gm) samE+</w:t>
      </w:r>
      <w:r>
        <w:t>na</w:t>
      </w:r>
      <w:r>
        <w:t xml:space="preserve"> mEna/</w:t>
      </w:r>
      <w:r>
        <w:t>(gm/</w:t>
      </w:r>
      <w:r>
        <w:t>) sa ma+</w:t>
      </w:r>
      <w:r>
        <w:t>rd3dha4yatyard3dha4yati/</w:t>
      </w:r>
      <w:r>
        <w:t xml:space="preserve"> samE+</w:t>
      </w:r>
      <w:r>
        <w:t>na mEna/</w:t>
      </w:r>
      <w:r>
        <w:t>(gm/</w:t>
      </w:r>
      <w:r>
        <w:t>) sa ma+</w:t>
      </w:r>
      <w:r>
        <w:t xml:space="preserve">rd3dha4yati | </w:t>
      </w:r>
    </w:p>
    <w:p w14:paraId="131BABF7" w14:textId="1ED3A707" w:rsidR="00412978" w:rsidRDefault="00265D88">
      <w:r>
        <w:t>33)   1.5.1.4(27)-  sam | a/</w:t>
      </w:r>
      <w:r>
        <w:t>rd3dha/</w:t>
      </w:r>
      <w:r>
        <w:t>4ya/</w:t>
      </w:r>
      <w:r>
        <w:t>ti/</w:t>
      </w:r>
      <w:r>
        <w:t xml:space="preserve"> | athO%</w:t>
      </w:r>
      <w:r>
        <w:t>2 |</w:t>
      </w:r>
    </w:p>
    <w:p w14:paraId="27A0CD24" w14:textId="0B8C3365" w:rsidR="00412978" w:rsidRDefault="00265D88">
      <w:r>
        <w:t>sa ma+</w:t>
      </w:r>
      <w:r>
        <w:t>rd3dha4yatyard3dha4yati/</w:t>
      </w:r>
      <w:r>
        <w:t xml:space="preserve"> sa(gm) sa ma+</w:t>
      </w:r>
      <w:r>
        <w:t>rd3dha4ya/</w:t>
      </w:r>
      <w:r>
        <w:t>tyathO/</w:t>
      </w:r>
      <w:r>
        <w:t>2 athO+</w:t>
      </w:r>
      <w:r>
        <w:t>2 ard3dha4yati/</w:t>
      </w:r>
      <w:r>
        <w:t xml:space="preserve"> sa(gm) sa ma+</w:t>
      </w:r>
      <w:r>
        <w:t>rd3dha4ya/</w:t>
      </w:r>
      <w:r>
        <w:t>tyathO%</w:t>
      </w:r>
      <w:r>
        <w:t xml:space="preserve">2 | </w:t>
      </w:r>
    </w:p>
    <w:p w14:paraId="5EEAB093" w14:textId="34A3B852" w:rsidR="00412978" w:rsidRDefault="00265D88">
      <w:r>
        <w:t>34)   1.5.1.4(28)-  a/</w:t>
      </w:r>
      <w:r>
        <w:t>rd3dha/</w:t>
      </w:r>
      <w:r>
        <w:t>4ya/</w:t>
      </w:r>
      <w:r>
        <w:t>ti/</w:t>
      </w:r>
      <w:r>
        <w:t xml:space="preserve"> | athO%</w:t>
      </w:r>
      <w:r>
        <w:t>2 | SA~nti+</w:t>
      </w:r>
      <w:r>
        <w:t>H |</w:t>
      </w:r>
    </w:p>
    <w:p w14:paraId="6C84D0B7" w14:textId="45FB2552" w:rsidR="00412978" w:rsidRDefault="00265D88">
      <w:r>
        <w:lastRenderedPageBreak/>
        <w:t>a/</w:t>
      </w:r>
      <w:r>
        <w:t>rd3dha/</w:t>
      </w:r>
      <w:r>
        <w:t>4ya/</w:t>
      </w:r>
      <w:r>
        <w:t>tyathO/</w:t>
      </w:r>
      <w:r>
        <w:t>2 athO+</w:t>
      </w:r>
      <w:r>
        <w:t>2 ard3dha4yatyard3dha4ya/</w:t>
      </w:r>
      <w:r>
        <w:t>tyathO/</w:t>
      </w:r>
      <w:r>
        <w:t>2 SA~nti/</w:t>
      </w:r>
      <w:r>
        <w:t>H SA~nti/</w:t>
      </w:r>
      <w:r>
        <w:t>rathO+</w:t>
      </w:r>
      <w:r>
        <w:t>2 ard3dha4yatyard3dha4ya/</w:t>
      </w:r>
      <w:r>
        <w:t>tyathO/</w:t>
      </w:r>
      <w:r>
        <w:t>2 SA~nti+</w:t>
      </w:r>
      <w:r>
        <w:t xml:space="preserve">H | </w:t>
      </w:r>
    </w:p>
    <w:p w14:paraId="3E47EA1A" w14:textId="29BC8296" w:rsidR="00412978" w:rsidRDefault="00265D88">
      <w:r>
        <w:t>35)   1.5.1.4(29)-  athO%</w:t>
      </w:r>
      <w:r>
        <w:t>2 | SA~nti+</w:t>
      </w:r>
      <w:r>
        <w:t>H | E/</w:t>
      </w:r>
      <w:r>
        <w:t>va | (G4S1.5-9)</w:t>
      </w:r>
    </w:p>
    <w:p w14:paraId="67ECB764" w14:textId="42C9E6D7" w:rsidR="00412978" w:rsidRDefault="00265D88">
      <w:r>
        <w:t>athO/</w:t>
      </w:r>
      <w:r>
        <w:t>2 SA~</w:t>
      </w:r>
      <w:r>
        <w:t>nti/</w:t>
      </w:r>
      <w:r>
        <w:t>H SA~nti/</w:t>
      </w:r>
      <w:r>
        <w:t>rathO/</w:t>
      </w:r>
      <w:r>
        <w:t>2 athO/</w:t>
      </w:r>
      <w:r>
        <w:t>2 SA~nti+</w:t>
      </w:r>
      <w:r>
        <w:t>rE/</w:t>
      </w:r>
      <w:r>
        <w:t>vaiva SA~nti/</w:t>
      </w:r>
      <w:r>
        <w:t>rathO/</w:t>
      </w:r>
      <w:r>
        <w:t>2 athO/</w:t>
      </w:r>
      <w:r>
        <w:t>2 SA~nti+</w:t>
      </w:r>
      <w:r>
        <w:t>rE/</w:t>
      </w:r>
      <w:r>
        <w:t xml:space="preserve">va | </w:t>
      </w:r>
    </w:p>
    <w:p w14:paraId="7F447042" w14:textId="1F9D7B84" w:rsidR="00412978" w:rsidRDefault="00265D88">
      <w:r>
        <w:t>36)   1.5.1.4(29)-  athO%</w:t>
      </w:r>
      <w:r>
        <w:t>2 | (G4S1.5-9)</w:t>
      </w:r>
    </w:p>
    <w:p w14:paraId="7F939A9F" w14:textId="27524516" w:rsidR="00412978" w:rsidRDefault="00265D88">
      <w:r>
        <w:t>athO/</w:t>
      </w:r>
      <w:r>
        <w:t>2 ityathO%</w:t>
      </w:r>
      <w:r>
        <w:t xml:space="preserve">2 | </w:t>
      </w:r>
    </w:p>
    <w:p w14:paraId="5C9FAF56" w14:textId="46CE1D0A" w:rsidR="00412978" w:rsidRDefault="00265D88">
      <w:r>
        <w:t>37)   1.5.1.4(30)-  SA~nti+</w:t>
      </w:r>
      <w:r>
        <w:t>H | E/</w:t>
      </w:r>
      <w:r>
        <w:t>va | a/</w:t>
      </w:r>
      <w:r>
        <w:t>sya/</w:t>
      </w:r>
      <w:r>
        <w:t xml:space="preserve"> | (G4S1.5-9)</w:t>
      </w:r>
    </w:p>
    <w:p w14:paraId="75164D88" w14:textId="6B0BF254" w:rsidR="00412978" w:rsidRDefault="00265D88">
      <w:r>
        <w:t>SA~nti+</w:t>
      </w:r>
      <w:r>
        <w:t>rE/</w:t>
      </w:r>
      <w:r>
        <w:t>vaiva SA~nti/</w:t>
      </w:r>
      <w:r>
        <w:t>H SA~nti+</w:t>
      </w:r>
      <w:r>
        <w:t xml:space="preserve"> rE/</w:t>
      </w:r>
      <w:r>
        <w:t>vAsyA%</w:t>
      </w:r>
      <w:r>
        <w:t>syai/</w:t>
      </w:r>
      <w:r>
        <w:t>va SA~nti/</w:t>
      </w:r>
      <w:r>
        <w:t>H SA~nti+</w:t>
      </w:r>
      <w:r>
        <w:t>rE/</w:t>
      </w:r>
      <w:r>
        <w:t>vAsya+</w:t>
      </w:r>
      <w:r>
        <w:t xml:space="preserve"> | </w:t>
      </w:r>
    </w:p>
    <w:p w14:paraId="73A94BB2" w14:textId="44AEC4E9" w:rsidR="00412978" w:rsidRDefault="00265D88">
      <w:r>
        <w:t>38)   1.5.1.4(31)-  E/</w:t>
      </w:r>
      <w:r>
        <w:t>va | a/</w:t>
      </w:r>
      <w:r>
        <w:t>sya/</w:t>
      </w:r>
      <w:r>
        <w:t xml:space="preserve"> | E/</w:t>
      </w:r>
      <w:r>
        <w:t>ShA | (G4S1.5-9)</w:t>
      </w:r>
    </w:p>
    <w:p w14:paraId="40C9DE14" w14:textId="27E05157" w:rsidR="00412978" w:rsidRDefault="00265D88">
      <w:r>
        <w:t>E/</w:t>
      </w:r>
      <w:r>
        <w:t>vAsyA%</w:t>
      </w:r>
      <w:r>
        <w:t xml:space="preserve"> syai/</w:t>
      </w:r>
      <w:r>
        <w:t>vaivAsyai/</w:t>
      </w:r>
      <w:r>
        <w:t>ShaiShA &amp;syai/</w:t>
      </w:r>
      <w:r>
        <w:t>vaivAsyai/</w:t>
      </w:r>
      <w:r>
        <w:t xml:space="preserve">ShA | </w:t>
      </w:r>
    </w:p>
    <w:p w14:paraId="1B598D32" w14:textId="0C2DF0C5" w:rsidR="00412978" w:rsidRDefault="00265D88">
      <w:r>
        <w:t>39)   1.5.1.4(32)-  a/</w:t>
      </w:r>
      <w:r>
        <w:t>sya/</w:t>
      </w:r>
      <w:r>
        <w:t xml:space="preserve"> | E/</w:t>
      </w:r>
      <w:r>
        <w:t>ShA | puna+</w:t>
      </w:r>
      <w:r>
        <w:t>rvasvOH | (G4S1.5-9)</w:t>
      </w:r>
    </w:p>
    <w:p w14:paraId="558A682B" w14:textId="7700A916" w:rsidR="00412978" w:rsidRDefault="00265D88">
      <w:r>
        <w:t>a/</w:t>
      </w:r>
      <w:r>
        <w:t>sy</w:t>
      </w:r>
      <w:r>
        <w:t>ai/</w:t>
      </w:r>
      <w:r>
        <w:t>ShaiShA &amp;syA%</w:t>
      </w:r>
      <w:r>
        <w:t>syai/</w:t>
      </w:r>
      <w:r>
        <w:t>ShA puna+</w:t>
      </w:r>
      <w:r>
        <w:t>rvasvO/</w:t>
      </w:r>
      <w:r>
        <w:t>H puna+</w:t>
      </w:r>
      <w:r>
        <w:t>rvasvOrE/</w:t>
      </w:r>
      <w:r>
        <w:t>ShA &amp;syA%</w:t>
      </w:r>
      <w:r>
        <w:t>syai/</w:t>
      </w:r>
      <w:r>
        <w:t>ShA puna+</w:t>
      </w:r>
      <w:r>
        <w:t xml:space="preserve">rvasvOH | </w:t>
      </w:r>
    </w:p>
    <w:p w14:paraId="39CB0B85" w14:textId="702DFAC3" w:rsidR="00412978" w:rsidRDefault="00265D88">
      <w:r>
        <w:t>40)   1.5.1.4(33)-  E/</w:t>
      </w:r>
      <w:r>
        <w:t>ShA | puna+</w:t>
      </w:r>
      <w:r>
        <w:t>rvasvOH | A | (G4S1.5-9)</w:t>
      </w:r>
    </w:p>
    <w:p w14:paraId="3D85B53F" w14:textId="57878B4B" w:rsidR="00412978" w:rsidRDefault="00265D88">
      <w:r>
        <w:t>E/</w:t>
      </w:r>
      <w:r>
        <w:t>ShA puna+</w:t>
      </w:r>
      <w:r>
        <w:t>rvasvO/</w:t>
      </w:r>
      <w:r>
        <w:t>H puna+</w:t>
      </w:r>
      <w:r>
        <w:t>rvasvOrE/</w:t>
      </w:r>
      <w:r>
        <w:t>ShaiShA puna+</w:t>
      </w:r>
      <w:r>
        <w:t>rvasvO/</w:t>
      </w:r>
      <w:r>
        <w:t>rA puna+</w:t>
      </w:r>
      <w:r>
        <w:t>rvasvOrE/</w:t>
      </w:r>
      <w:r>
        <w:t>ShaiShA puna+</w:t>
      </w:r>
      <w:r>
        <w:t>rvasvO/</w:t>
      </w:r>
      <w:r>
        <w:t xml:space="preserve">rA | </w:t>
      </w:r>
    </w:p>
    <w:p w14:paraId="4D871A1D" w14:textId="05F23F6B" w:rsidR="00412978" w:rsidRDefault="00265D88">
      <w:r>
        <w:t>41)   1.5.1.4(</w:t>
      </w:r>
      <w:r>
        <w:t>34)-  puna+</w:t>
      </w:r>
      <w:r>
        <w:t>rvasvOH | A | da/</w:t>
      </w:r>
      <w:r>
        <w:t>3dhI/</w:t>
      </w:r>
      <w:r>
        <w:t>4ta/</w:t>
      </w:r>
      <w:r>
        <w:t xml:space="preserve"> |</w:t>
      </w:r>
    </w:p>
    <w:p w14:paraId="53019769" w14:textId="273E3066" w:rsidR="00412978" w:rsidRDefault="00265D88">
      <w:r>
        <w:t>puna+</w:t>
      </w:r>
      <w:r>
        <w:t>rvasvO/</w:t>
      </w:r>
      <w:r>
        <w:t>rA puna+</w:t>
      </w:r>
      <w:r>
        <w:t>rvasvO/</w:t>
      </w:r>
      <w:r>
        <w:t>H puna+</w:t>
      </w:r>
      <w:r>
        <w:t>rvasvO/</w:t>
      </w:r>
      <w:r>
        <w:t>rA da+</w:t>
      </w:r>
      <w:r>
        <w:t>3dhI4ta da3dhI/</w:t>
      </w:r>
      <w:r>
        <w:t>4tA puna+</w:t>
      </w:r>
      <w:r>
        <w:t>rvasvO/</w:t>
      </w:r>
      <w:r>
        <w:t>H puna+</w:t>
      </w:r>
      <w:r>
        <w:t>rvasvO/</w:t>
      </w:r>
      <w:r>
        <w:t>rA da+</w:t>
      </w:r>
      <w:r>
        <w:t xml:space="preserve">3dhI4ta | </w:t>
      </w:r>
    </w:p>
    <w:p w14:paraId="7F1A7EEB" w14:textId="2A021503" w:rsidR="00412978" w:rsidRDefault="00265D88">
      <w:r>
        <w:t>42)   1.5.1.4(34)-  puna+</w:t>
      </w:r>
      <w:r>
        <w:t>rvasvOH |</w:t>
      </w:r>
    </w:p>
    <w:p w14:paraId="3683ED2A" w14:textId="7796A7E6" w:rsidR="00412978" w:rsidRDefault="00265D88">
      <w:r>
        <w:t>puna+</w:t>
      </w:r>
      <w:r>
        <w:t>rvasvO/</w:t>
      </w:r>
      <w:r>
        <w:t>riti/</w:t>
      </w:r>
      <w:r>
        <w:t xml:space="preserve"> puna+</w:t>
      </w:r>
      <w:r>
        <w:t>H - va/</w:t>
      </w:r>
      <w:r>
        <w:t>svO/</w:t>
      </w:r>
      <w:r>
        <w:t xml:space="preserve">H | </w:t>
      </w:r>
    </w:p>
    <w:p w14:paraId="7E2E3E65" w14:textId="4A9779F9" w:rsidR="00412978" w:rsidRDefault="00265D88">
      <w:r>
        <w:t>43)   1.5.1.4(35)-  A | da/</w:t>
      </w:r>
      <w:r>
        <w:t>3dhI/</w:t>
      </w:r>
      <w:r>
        <w:t>4</w:t>
      </w:r>
      <w:r>
        <w:t>ta/</w:t>
      </w:r>
      <w:r>
        <w:t xml:space="preserve"> | E/</w:t>
      </w:r>
      <w:r>
        <w:t>tat |</w:t>
      </w:r>
    </w:p>
    <w:p w14:paraId="4F1C963C" w14:textId="25F88C8D" w:rsidR="00412978" w:rsidRDefault="00265D88">
      <w:r>
        <w:t>A da+</w:t>
      </w:r>
      <w:r>
        <w:t>3dhI4ta da3dhI/</w:t>
      </w:r>
      <w:r>
        <w:t>4tA da+</w:t>
      </w:r>
      <w:r>
        <w:t>3dhI4tai/</w:t>
      </w:r>
      <w:r>
        <w:t>tadE/</w:t>
      </w:r>
      <w:r>
        <w:t>3tad3 da+</w:t>
      </w:r>
      <w:r>
        <w:t>3dhI/</w:t>
      </w:r>
      <w:r>
        <w:t>4tA da+</w:t>
      </w:r>
      <w:r>
        <w:t>3dhI4tai/</w:t>
      </w:r>
      <w:r>
        <w:t xml:space="preserve">tat | </w:t>
      </w:r>
    </w:p>
    <w:p w14:paraId="16BC6B38" w14:textId="3FB7180F" w:rsidR="00412978" w:rsidRDefault="00265D88">
      <w:r>
        <w:t>44)   1.5.1.4(36)-  da/</w:t>
      </w:r>
      <w:r>
        <w:t>3dhI/</w:t>
      </w:r>
      <w:r>
        <w:t>4ta/</w:t>
      </w:r>
      <w:r>
        <w:t xml:space="preserve"> | E/</w:t>
      </w:r>
      <w:r>
        <w:t>tat | vai |</w:t>
      </w:r>
    </w:p>
    <w:p w14:paraId="5569FAA4" w14:textId="2912B897" w:rsidR="00412978" w:rsidRDefault="00265D88">
      <w:r>
        <w:t>da/</w:t>
      </w:r>
      <w:r>
        <w:t>3dhI/</w:t>
      </w:r>
      <w:r>
        <w:t>4tai/</w:t>
      </w:r>
      <w:r>
        <w:t>tadE/</w:t>
      </w:r>
      <w:r>
        <w:t>3tad3 da+</w:t>
      </w:r>
      <w:r>
        <w:t>3dhI4ta da3dhI4tai/</w:t>
      </w:r>
      <w:r>
        <w:t>tad3 vai vA E/</w:t>
      </w:r>
      <w:r>
        <w:t>tad3 da+</w:t>
      </w:r>
      <w:r>
        <w:t>3dhI4ta da3dhI4tai/</w:t>
      </w:r>
      <w:r>
        <w:t xml:space="preserve">tad3 vai | </w:t>
      </w:r>
    </w:p>
    <w:p w14:paraId="5DC1415D" w14:textId="14976981" w:rsidR="00412978" w:rsidRDefault="00265D88">
      <w:r>
        <w:t>45)   1.5.1.4(37</w:t>
      </w:r>
      <w:r>
        <w:t>)-  E/</w:t>
      </w:r>
      <w:r>
        <w:t>tat | vai | pu/</w:t>
      </w:r>
      <w:r>
        <w:t>na/</w:t>
      </w:r>
      <w:r>
        <w:t>rA/</w:t>
      </w:r>
      <w:r>
        <w:t>dhE4ya+</w:t>
      </w:r>
      <w:r>
        <w:t>sya |</w:t>
      </w:r>
    </w:p>
    <w:p w14:paraId="59F57A2E" w14:textId="1DB973AE" w:rsidR="00412978" w:rsidRDefault="00265D88">
      <w:r>
        <w:lastRenderedPageBreak/>
        <w:t>E/</w:t>
      </w:r>
      <w:r>
        <w:t>tad3 vai vA E/</w:t>
      </w:r>
      <w:r>
        <w:t>tadE/</w:t>
      </w:r>
      <w:r>
        <w:t>3tad3 vai pu+</w:t>
      </w:r>
      <w:r>
        <w:t>narA/</w:t>
      </w:r>
      <w:r>
        <w:t>dhE4ya+</w:t>
      </w:r>
      <w:r>
        <w:t>sya punarA/</w:t>
      </w:r>
      <w:r>
        <w:t>dhE4ya+</w:t>
      </w:r>
      <w:r>
        <w:t>sya/</w:t>
      </w:r>
      <w:r>
        <w:t xml:space="preserve"> vA E/</w:t>
      </w:r>
      <w:r>
        <w:t>tadE/</w:t>
      </w:r>
      <w:r>
        <w:t>3tad3 vai pu+</w:t>
      </w:r>
      <w:r>
        <w:t>narA/</w:t>
      </w:r>
      <w:r>
        <w:t>dhE4ya+</w:t>
      </w:r>
      <w:r>
        <w:t xml:space="preserve">sya | </w:t>
      </w:r>
    </w:p>
    <w:p w14:paraId="395D180B" w14:textId="43A4A54F" w:rsidR="00412978" w:rsidRDefault="00265D88">
      <w:r>
        <w:t>46)   1.5.1.4(38)-  vai | pu/</w:t>
      </w:r>
      <w:r>
        <w:t>na/</w:t>
      </w:r>
      <w:r>
        <w:t>rA/</w:t>
      </w:r>
      <w:r>
        <w:t>dhE4ya+</w:t>
      </w:r>
      <w:r>
        <w:t>sya | ~nakSha+</w:t>
      </w:r>
      <w:r>
        <w:t>tram |</w:t>
      </w:r>
    </w:p>
    <w:p w14:paraId="437035F6" w14:textId="6994374F" w:rsidR="00412978" w:rsidRDefault="00265D88">
      <w:r>
        <w:t>vai pu+</w:t>
      </w:r>
      <w:r>
        <w:t>narA/</w:t>
      </w:r>
      <w:r>
        <w:t>dhE4ya+</w:t>
      </w:r>
      <w:r>
        <w:t>sya punarA/</w:t>
      </w:r>
      <w:r>
        <w:t>dhE4ya+</w:t>
      </w:r>
      <w:r>
        <w:t>sya/</w:t>
      </w:r>
      <w:r>
        <w:t xml:space="preserve"> </w:t>
      </w:r>
      <w:r>
        <w:t>vai vai pu+</w:t>
      </w:r>
      <w:r>
        <w:t>narA/</w:t>
      </w:r>
      <w:r>
        <w:t>dhE4ya+</w:t>
      </w:r>
      <w:r>
        <w:t>sya/</w:t>
      </w:r>
      <w:r>
        <w:t xml:space="preserve"> ~nakSha+</w:t>
      </w:r>
      <w:r>
        <w:t>tra/</w:t>
      </w:r>
      <w:r>
        <w:t>nnakSha+</w:t>
      </w:r>
      <w:r>
        <w:t>tram punarA/</w:t>
      </w:r>
      <w:r>
        <w:t>dhE4ya+</w:t>
      </w:r>
      <w:r>
        <w:t>sya/</w:t>
      </w:r>
      <w:r>
        <w:t xml:space="preserve"> vai vai pu+</w:t>
      </w:r>
      <w:r>
        <w:t>narA/</w:t>
      </w:r>
      <w:r>
        <w:t>dhE4ya+</w:t>
      </w:r>
      <w:r>
        <w:t>sya/</w:t>
      </w:r>
      <w:r>
        <w:t xml:space="preserve"> ~nakSha+</w:t>
      </w:r>
      <w:r>
        <w:t xml:space="preserve">tram | </w:t>
      </w:r>
    </w:p>
    <w:p w14:paraId="42D301A6" w14:textId="51DEEB79" w:rsidR="00412978" w:rsidRDefault="00265D88">
      <w:r>
        <w:t>47)   1.5.1.4(39)-  pu/</w:t>
      </w:r>
      <w:r>
        <w:t>na/</w:t>
      </w:r>
      <w:r>
        <w:t>rA/</w:t>
      </w:r>
      <w:r>
        <w:t>dhE4ya+</w:t>
      </w:r>
      <w:r>
        <w:t>sya | ~nakSha+</w:t>
      </w:r>
      <w:r>
        <w:t>tram | yat |</w:t>
      </w:r>
    </w:p>
    <w:p w14:paraId="33F30AA2" w14:textId="240A5963" w:rsidR="00412978" w:rsidRDefault="00265D88">
      <w:r>
        <w:t>pu/</w:t>
      </w:r>
      <w:r>
        <w:t>na/</w:t>
      </w:r>
      <w:r>
        <w:t>rA/</w:t>
      </w:r>
      <w:r>
        <w:t>dhE4ya+</w:t>
      </w:r>
      <w:r>
        <w:t>sya/</w:t>
      </w:r>
      <w:r>
        <w:t xml:space="preserve"> ~nakSha+</w:t>
      </w:r>
      <w:r>
        <w:t>tra/</w:t>
      </w:r>
      <w:r>
        <w:t>nnakSha+</w:t>
      </w:r>
      <w:r>
        <w:t>tram punarA/</w:t>
      </w:r>
      <w:r>
        <w:t>dhE4ya+</w:t>
      </w:r>
      <w:r>
        <w:t>sya punarA/</w:t>
      </w:r>
      <w:r>
        <w:t>dhE4ya+</w:t>
      </w:r>
      <w:r>
        <w:t>sya/</w:t>
      </w:r>
      <w:r>
        <w:t xml:space="preserve"> ~nakSha+</w:t>
      </w:r>
      <w:r>
        <w:t>tra/</w:t>
      </w:r>
      <w:r>
        <w:t>M ~Myad3 yan ~nakSha+</w:t>
      </w:r>
      <w:r>
        <w:t>tram punarA/</w:t>
      </w:r>
      <w:r>
        <w:t>dhE4ya+</w:t>
      </w:r>
      <w:r>
        <w:t>sya punarA/</w:t>
      </w:r>
      <w:r>
        <w:t>dhE4ya+</w:t>
      </w:r>
      <w:r>
        <w:t>sya/</w:t>
      </w:r>
      <w:r>
        <w:t xml:space="preserve"> ~nakSha+</w:t>
      </w:r>
      <w:r>
        <w:t>tra/</w:t>
      </w:r>
      <w:r>
        <w:t xml:space="preserve">M ~Myat | </w:t>
      </w:r>
    </w:p>
    <w:p w14:paraId="0DEBADB7" w14:textId="66BB87FF" w:rsidR="00412978" w:rsidRDefault="00265D88">
      <w:r>
        <w:t>48)   1.5.1.4(39)-  pu/</w:t>
      </w:r>
      <w:r>
        <w:t>na/</w:t>
      </w:r>
      <w:r>
        <w:t>rA/</w:t>
      </w:r>
      <w:r>
        <w:t>dhE4ya+</w:t>
      </w:r>
      <w:r>
        <w:t>sya |</w:t>
      </w:r>
    </w:p>
    <w:p w14:paraId="2573F630" w14:textId="1EA6A13E" w:rsidR="00412978" w:rsidRDefault="00265D88">
      <w:r>
        <w:t>pu/</w:t>
      </w:r>
      <w:r>
        <w:t>na/</w:t>
      </w:r>
      <w:r>
        <w:t>rA/</w:t>
      </w:r>
      <w:r>
        <w:t>dhE4ya/</w:t>
      </w:r>
      <w:r>
        <w:t>syEti+</w:t>
      </w:r>
      <w:r>
        <w:t xml:space="preserve"> punaH - A/</w:t>
      </w:r>
      <w:r>
        <w:t>dhE4ya+</w:t>
      </w:r>
      <w:r>
        <w:t xml:space="preserve">sya | </w:t>
      </w:r>
    </w:p>
    <w:p w14:paraId="6CB84575" w14:textId="4BED4C5F" w:rsidR="00412978" w:rsidRDefault="00265D88">
      <w:r>
        <w:t>49)   1.5.1.4(40)-  ~nakSha+</w:t>
      </w:r>
      <w:r>
        <w:t>tram | yat | puna+</w:t>
      </w:r>
      <w:r>
        <w:t>rvasU |</w:t>
      </w:r>
    </w:p>
    <w:p w14:paraId="744D9848" w14:textId="22D57C0C" w:rsidR="00412978" w:rsidRDefault="00265D88">
      <w:r>
        <w:t>~nakSha+</w:t>
      </w:r>
      <w:r>
        <w:t>t</w:t>
      </w:r>
      <w:r>
        <w:t>ra/</w:t>
      </w:r>
      <w:r>
        <w:t>M ~Myad3 yan ~nakSha+</w:t>
      </w:r>
      <w:r>
        <w:t>tra/</w:t>
      </w:r>
      <w:r>
        <w:t>nnakSha+</w:t>
      </w:r>
      <w:r>
        <w:t>tra/</w:t>
      </w:r>
      <w:r>
        <w:t>M ~Myat puna+</w:t>
      </w:r>
      <w:r>
        <w:t>rvasU/</w:t>
      </w:r>
      <w:r>
        <w:t xml:space="preserve"> puna+</w:t>
      </w:r>
      <w:r>
        <w:t>rvasU/</w:t>
      </w:r>
      <w:r>
        <w:t xml:space="preserve"> yan ~nakSha+</w:t>
      </w:r>
      <w:r>
        <w:t>tra/</w:t>
      </w:r>
      <w:r>
        <w:t>nnakSha+</w:t>
      </w:r>
      <w:r>
        <w:t>tra/</w:t>
      </w:r>
      <w:r>
        <w:t>M ~Myat puna+</w:t>
      </w:r>
      <w:r>
        <w:t xml:space="preserve">rvasU | </w:t>
      </w:r>
    </w:p>
    <w:p w14:paraId="5FD7E8E2" w14:textId="5D248D42" w:rsidR="00412978" w:rsidRDefault="00265D88">
      <w:r>
        <w:t>50)   1.5.1.4(41)-  yat | puna+</w:t>
      </w:r>
      <w:r>
        <w:t>rvasU | svAyA%</w:t>
      </w:r>
      <w:r>
        <w:t>m |</w:t>
      </w:r>
    </w:p>
    <w:p w14:paraId="790E0123" w14:textId="26EBD7B3" w:rsidR="00412978" w:rsidRDefault="00265D88">
      <w:r>
        <w:t>yat puna+</w:t>
      </w:r>
      <w:r>
        <w:t>rvasU/</w:t>
      </w:r>
      <w:r>
        <w:t xml:space="preserve"> puna+</w:t>
      </w:r>
      <w:r>
        <w:t>rvasU/</w:t>
      </w:r>
      <w:r>
        <w:t xml:space="preserve"> yad3 yat puna+</w:t>
      </w:r>
      <w:r>
        <w:t>rvasU/</w:t>
      </w:r>
      <w:r>
        <w:t xml:space="preserve"> svAyA/</w:t>
      </w:r>
      <w:r>
        <w:t>(gg/</w:t>
      </w:r>
      <w:r>
        <w:t>) svAyA/</w:t>
      </w:r>
      <w:r>
        <w:t>m puna+</w:t>
      </w:r>
      <w:r>
        <w:t>rvasU/</w:t>
      </w:r>
      <w:r>
        <w:t xml:space="preserve"> yad3</w:t>
      </w:r>
      <w:r>
        <w:t xml:space="preserve"> yat puna+</w:t>
      </w:r>
      <w:r>
        <w:t>rvasU/</w:t>
      </w:r>
      <w:r>
        <w:t xml:space="preserve"> svAyA%</w:t>
      </w:r>
      <w:r>
        <w:t xml:space="preserve">m | </w:t>
      </w:r>
    </w:p>
    <w:p w14:paraId="294E9028" w14:textId="6D54D760" w:rsidR="00412978" w:rsidRDefault="00265D88">
      <w:r>
        <w:t>51)   1.5.1.4(42)-  puna+</w:t>
      </w:r>
      <w:r>
        <w:t>rvasU | svAyA%</w:t>
      </w:r>
      <w:r>
        <w:t>m | E/</w:t>
      </w:r>
      <w:r>
        <w:t>va |</w:t>
      </w:r>
    </w:p>
    <w:p w14:paraId="45FD0C7F" w14:textId="075F7703" w:rsidR="00412978" w:rsidRDefault="00265D88">
      <w:r>
        <w:t>puna+</w:t>
      </w:r>
      <w:r>
        <w:t>rvasU/</w:t>
      </w:r>
      <w:r>
        <w:t xml:space="preserve"> svAyA/</w:t>
      </w:r>
      <w:r>
        <w:t>(gg/</w:t>
      </w:r>
      <w:r>
        <w:t>) svAyA/</w:t>
      </w:r>
      <w:r>
        <w:t>m puna+</w:t>
      </w:r>
      <w:r>
        <w:t>rvasU/</w:t>
      </w:r>
      <w:r>
        <w:t xml:space="preserve"> puna+</w:t>
      </w:r>
      <w:r>
        <w:t>rvasU/</w:t>
      </w:r>
      <w:r>
        <w:t xml:space="preserve"> svAyA+</w:t>
      </w:r>
      <w:r>
        <w:t xml:space="preserve"> mE/</w:t>
      </w:r>
      <w:r>
        <w:t>vaiva svAyA/</w:t>
      </w:r>
      <w:r>
        <w:t>m puna+</w:t>
      </w:r>
      <w:r>
        <w:t>rvasU/</w:t>
      </w:r>
      <w:r>
        <w:t xml:space="preserve"> puna+</w:t>
      </w:r>
      <w:r>
        <w:t>rvasU/</w:t>
      </w:r>
      <w:r>
        <w:t xml:space="preserve"> svAyA+</w:t>
      </w:r>
      <w:r>
        <w:t xml:space="preserve"> mE/</w:t>
      </w:r>
      <w:r>
        <w:t xml:space="preserve">va | </w:t>
      </w:r>
    </w:p>
    <w:p w14:paraId="17D5464C" w14:textId="7217756E" w:rsidR="00412978" w:rsidRDefault="00265D88">
      <w:r>
        <w:t>52)   1.5.1.4(42)-  puna+</w:t>
      </w:r>
      <w:r>
        <w:t>rvasU |</w:t>
      </w:r>
    </w:p>
    <w:p w14:paraId="6BF68322" w14:textId="30366DBB" w:rsidR="00412978" w:rsidRDefault="00265D88">
      <w:r>
        <w:t>puna+</w:t>
      </w:r>
      <w:r>
        <w:t>rvasU/</w:t>
      </w:r>
      <w:r>
        <w:t xml:space="preserve"> iti/</w:t>
      </w:r>
      <w:r>
        <w:t xml:space="preserve"> puna+</w:t>
      </w:r>
      <w:r>
        <w:t>H - va/</w:t>
      </w:r>
      <w:r>
        <w:t>sU/</w:t>
      </w:r>
      <w:r>
        <w:t xml:space="preserve"> | </w:t>
      </w:r>
    </w:p>
    <w:p w14:paraId="6B11B206" w14:textId="676B9E41" w:rsidR="00412978" w:rsidRDefault="00265D88">
      <w:r>
        <w:t>53)   1.5.1.4(43)-  svAyA%</w:t>
      </w:r>
      <w:r>
        <w:t>m | E/</w:t>
      </w:r>
      <w:r>
        <w:t>va | E/</w:t>
      </w:r>
      <w:r>
        <w:t>na/</w:t>
      </w:r>
      <w:r>
        <w:t>m |</w:t>
      </w:r>
    </w:p>
    <w:p w14:paraId="20E787FE" w14:textId="56F61065" w:rsidR="00412978" w:rsidRDefault="00265D88">
      <w:r>
        <w:t>svAyA+</w:t>
      </w:r>
      <w:r>
        <w:t xml:space="preserve"> mE/</w:t>
      </w:r>
      <w:r>
        <w:t>vaiva svAyA/</w:t>
      </w:r>
      <w:r>
        <w:t>(gg/</w:t>
      </w:r>
      <w:r>
        <w:t>) svAyA+</w:t>
      </w:r>
      <w:r>
        <w:t xml:space="preserve"> mE/</w:t>
      </w:r>
      <w:r>
        <w:t>vaina+</w:t>
      </w:r>
      <w:r>
        <w:t xml:space="preserve"> mEna mE/</w:t>
      </w:r>
      <w:r>
        <w:t>va svAyA/</w:t>
      </w:r>
      <w:r>
        <w:t>(gg/</w:t>
      </w:r>
      <w:r>
        <w:t>) svAyA+</w:t>
      </w:r>
      <w:r>
        <w:t xml:space="preserve"> mE/</w:t>
      </w:r>
      <w:r>
        <w:t>vaina%</w:t>
      </w:r>
      <w:r>
        <w:t xml:space="preserve">m | </w:t>
      </w:r>
    </w:p>
    <w:p w14:paraId="6D58DFD5" w14:textId="4F76641A" w:rsidR="00412978" w:rsidRDefault="00265D88">
      <w:r>
        <w:t>54)   1.5.1.4(44)-  E/</w:t>
      </w:r>
      <w:r>
        <w:t>va | E/</w:t>
      </w:r>
      <w:r>
        <w:t>na/</w:t>
      </w:r>
      <w:r>
        <w:t>m | dE/</w:t>
      </w:r>
      <w:r>
        <w:t>3vatA+</w:t>
      </w:r>
      <w:r>
        <w:t>yAm |</w:t>
      </w:r>
    </w:p>
    <w:p w14:paraId="058FCFF0" w14:textId="4D4DF7F7" w:rsidR="00412978" w:rsidRDefault="00265D88">
      <w:r>
        <w:t>E/</w:t>
      </w:r>
      <w:r>
        <w:t>vaina+</w:t>
      </w:r>
      <w:r>
        <w:t xml:space="preserve"> mEna mE/</w:t>
      </w:r>
      <w:r>
        <w:t>vaivaina+</w:t>
      </w:r>
      <w:r>
        <w:t>m dE/</w:t>
      </w:r>
      <w:r>
        <w:t>3vatA+</w:t>
      </w:r>
      <w:r>
        <w:t>yAm dE/</w:t>
      </w:r>
      <w:r>
        <w:t>3vatA+</w:t>
      </w:r>
      <w:r>
        <w:t>yA mEna mE/</w:t>
      </w:r>
      <w:r>
        <w:t>vaivaina+</w:t>
      </w:r>
      <w:r>
        <w:t>m dE/</w:t>
      </w:r>
      <w:r>
        <w:t>3vatA+</w:t>
      </w:r>
      <w:r>
        <w:t xml:space="preserve">yAm | </w:t>
      </w:r>
    </w:p>
    <w:p w14:paraId="7928F0D7" w14:textId="58F7A14A" w:rsidR="00412978" w:rsidRDefault="00265D88">
      <w:r>
        <w:t>55)   1.5.1.4(45)-  E/</w:t>
      </w:r>
      <w:r>
        <w:t>na/</w:t>
      </w:r>
      <w:r>
        <w:t>m | dE/</w:t>
      </w:r>
      <w:r>
        <w:t>3vatA+</w:t>
      </w:r>
      <w:r>
        <w:t>yAm | A/</w:t>
      </w:r>
      <w:r>
        <w:t>dhA</w:t>
      </w:r>
      <w:r>
        <w:t>4ya+</w:t>
      </w:r>
      <w:r>
        <w:t xml:space="preserve"> |</w:t>
      </w:r>
    </w:p>
    <w:p w14:paraId="32AC7353" w14:textId="43A9D211" w:rsidR="00412978" w:rsidRDefault="00265D88">
      <w:r>
        <w:lastRenderedPageBreak/>
        <w:t>E/</w:t>
      </w:r>
      <w:r>
        <w:t>na/</w:t>
      </w:r>
      <w:r>
        <w:t>m dE/</w:t>
      </w:r>
      <w:r>
        <w:t>3vatA+</w:t>
      </w:r>
      <w:r>
        <w:t>yAm dE/</w:t>
      </w:r>
      <w:r>
        <w:t>3vatA+</w:t>
      </w:r>
      <w:r>
        <w:t>yA mEna mEnam dE/</w:t>
      </w:r>
      <w:r>
        <w:t>3vatA+</w:t>
      </w:r>
      <w:r>
        <w:t>yA mA/</w:t>
      </w:r>
      <w:r>
        <w:t>dhA4yA/</w:t>
      </w:r>
      <w:r>
        <w:t>dhA4ya+</w:t>
      </w:r>
      <w:r>
        <w:t xml:space="preserve"> dE/</w:t>
      </w:r>
      <w:r>
        <w:t>3vatA+</w:t>
      </w:r>
      <w:r>
        <w:t>yA mEna mEnam dE/</w:t>
      </w:r>
      <w:r>
        <w:t>3vatA+</w:t>
      </w:r>
      <w:r>
        <w:t>yA mA/</w:t>
      </w:r>
      <w:r>
        <w:t>dhA4ya+</w:t>
      </w:r>
      <w:r>
        <w:t xml:space="preserve"> | </w:t>
      </w:r>
    </w:p>
    <w:p w14:paraId="1CD0FD83" w14:textId="1BF6B5CD" w:rsidR="00412978" w:rsidRDefault="00265D88">
      <w:r>
        <w:t>56)   1.5.1.4(46)-  dE/</w:t>
      </w:r>
      <w:r>
        <w:t>3vatA+</w:t>
      </w:r>
      <w:r>
        <w:t>yAm | A/</w:t>
      </w:r>
      <w:r>
        <w:t>dhA4ya+</w:t>
      </w:r>
      <w:r>
        <w:t xml:space="preserve"> | b3ra/</w:t>
      </w:r>
      <w:r>
        <w:t>hma/</w:t>
      </w:r>
      <w:r>
        <w:t>va/</w:t>
      </w:r>
      <w:r>
        <w:t>rca/</w:t>
      </w:r>
      <w:r>
        <w:t>sI |</w:t>
      </w:r>
    </w:p>
    <w:p w14:paraId="189A5393" w14:textId="1CC8D02A" w:rsidR="00412978" w:rsidRDefault="00265D88">
      <w:r>
        <w:t>dE/</w:t>
      </w:r>
      <w:r>
        <w:t>3vatA+</w:t>
      </w:r>
      <w:r>
        <w:t>yA mA/</w:t>
      </w:r>
      <w:r>
        <w:t>dhA4yA/</w:t>
      </w:r>
      <w:r>
        <w:t>dhA4ya+</w:t>
      </w:r>
      <w:r>
        <w:t xml:space="preserve"> dE/</w:t>
      </w:r>
      <w:r>
        <w:t>3vatA+</w:t>
      </w:r>
      <w:r>
        <w:t>yAm dE/</w:t>
      </w:r>
      <w:r>
        <w:t>3vatA+</w:t>
      </w:r>
      <w:r>
        <w:t>yA mA/</w:t>
      </w:r>
      <w:r>
        <w:t>d</w:t>
      </w:r>
      <w:r>
        <w:t>hA4ya+</w:t>
      </w:r>
      <w:r>
        <w:t xml:space="preserve"> b3rahmavarca/</w:t>
      </w:r>
      <w:r>
        <w:t>sI b3ra+</w:t>
      </w:r>
      <w:r>
        <w:t>hmavarca/</w:t>
      </w:r>
      <w:r>
        <w:t>syA+</w:t>
      </w:r>
      <w:r>
        <w:t>dhA4ya+</w:t>
      </w:r>
      <w:r>
        <w:t xml:space="preserve"> dE/</w:t>
      </w:r>
      <w:r>
        <w:t>3vatA+</w:t>
      </w:r>
      <w:r>
        <w:t>yAm dE/</w:t>
      </w:r>
      <w:r>
        <w:t>3vatA+</w:t>
      </w:r>
      <w:r>
        <w:t>yA mA/</w:t>
      </w:r>
      <w:r>
        <w:t>dhA4ya+</w:t>
      </w:r>
      <w:r>
        <w:t xml:space="preserve"> b3rahmavarca/</w:t>
      </w:r>
      <w:r>
        <w:t xml:space="preserve">sI | </w:t>
      </w:r>
    </w:p>
    <w:p w14:paraId="7384DEBA" w14:textId="51DB677B" w:rsidR="00412978" w:rsidRDefault="00265D88">
      <w:r>
        <w:t>57)   1.5.1.4(47)-  A/</w:t>
      </w:r>
      <w:r>
        <w:t>dhA4ya+</w:t>
      </w:r>
      <w:r>
        <w:t xml:space="preserve"> | b3ra/</w:t>
      </w:r>
      <w:r>
        <w:t>hma/</w:t>
      </w:r>
      <w:r>
        <w:t>va/</w:t>
      </w:r>
      <w:r>
        <w:t>rca/</w:t>
      </w:r>
      <w:r>
        <w:t>sI | Ba/</w:t>
      </w:r>
      <w:r>
        <w:t>4va/</w:t>
      </w:r>
      <w:r>
        <w:t>ti/</w:t>
      </w:r>
      <w:r>
        <w:t xml:space="preserve"> |</w:t>
      </w:r>
    </w:p>
    <w:p w14:paraId="4B618BD7" w14:textId="349C153F" w:rsidR="00412978" w:rsidRDefault="00265D88">
      <w:r>
        <w:t>A/</w:t>
      </w:r>
      <w:r>
        <w:t>dhA4ya+</w:t>
      </w:r>
      <w:r>
        <w:t xml:space="preserve"> b3rahmavarca/</w:t>
      </w:r>
      <w:r>
        <w:t>sI b3ra+</w:t>
      </w:r>
      <w:r>
        <w:t>hmavarca/</w:t>
      </w:r>
      <w:r>
        <w:t>syA+</w:t>
      </w:r>
      <w:r>
        <w:t>dhA4yA/</w:t>
      </w:r>
      <w:r>
        <w:t>dhA4ya+</w:t>
      </w:r>
      <w:r>
        <w:t xml:space="preserve"> b3rahmavarca/</w:t>
      </w:r>
      <w:r>
        <w:t>sI Ba+</w:t>
      </w:r>
      <w:r>
        <w:t>4vati Ba</w:t>
      </w:r>
      <w:r>
        <w:t>4vati b3rahmavarca/</w:t>
      </w:r>
      <w:r>
        <w:t>syA+</w:t>
      </w:r>
      <w:r>
        <w:t>dhA4yA/</w:t>
      </w:r>
      <w:r>
        <w:t>dhA4ya+</w:t>
      </w:r>
      <w:r>
        <w:t xml:space="preserve"> b3rahmavarca/</w:t>
      </w:r>
      <w:r>
        <w:t>sI Ba+</w:t>
      </w:r>
      <w:r>
        <w:t xml:space="preserve">4vati | </w:t>
      </w:r>
    </w:p>
    <w:p w14:paraId="783EA41F" w14:textId="73CCECF3" w:rsidR="00412978" w:rsidRDefault="00265D88">
      <w:r>
        <w:t>58)   1.5.1.4(47)-  A/</w:t>
      </w:r>
      <w:r>
        <w:t>dhA4ya+</w:t>
      </w:r>
      <w:r>
        <w:t xml:space="preserve"> |</w:t>
      </w:r>
    </w:p>
    <w:p w14:paraId="162B447B" w14:textId="0098E256" w:rsidR="00412978" w:rsidRDefault="00265D88">
      <w:r>
        <w:t>A/</w:t>
      </w:r>
      <w:r>
        <w:t>dhA4yEtyA%</w:t>
      </w:r>
      <w:r>
        <w:t xml:space="preserve"> - dhA4ya+</w:t>
      </w:r>
      <w:r>
        <w:t xml:space="preserve"> | </w:t>
      </w:r>
    </w:p>
    <w:p w14:paraId="14EEE90B" w14:textId="2E3EB434" w:rsidR="00412978" w:rsidRDefault="00265D88">
      <w:r>
        <w:t>59)   1.5.1.4(48)-  b3ra/</w:t>
      </w:r>
      <w:r>
        <w:t>hma/</w:t>
      </w:r>
      <w:r>
        <w:t>va/</w:t>
      </w:r>
      <w:r>
        <w:t>rca/</w:t>
      </w:r>
      <w:r>
        <w:t>sI | Ba/</w:t>
      </w:r>
      <w:r>
        <w:t>4va/</w:t>
      </w:r>
      <w:r>
        <w:t>ti/</w:t>
      </w:r>
      <w:r>
        <w:t xml:space="preserve"> | da/</w:t>
      </w:r>
      <w:r>
        <w:t>3rBai4H |</w:t>
      </w:r>
    </w:p>
    <w:p w14:paraId="2C6F13FA" w14:textId="0ED080DA" w:rsidR="00412978" w:rsidRDefault="00265D88">
      <w:r>
        <w:t>b3ra/</w:t>
      </w:r>
      <w:r>
        <w:t>hma/</w:t>
      </w:r>
      <w:r>
        <w:t>va/</w:t>
      </w:r>
      <w:r>
        <w:t>rca/</w:t>
      </w:r>
      <w:r>
        <w:t>sI Ba+</w:t>
      </w:r>
      <w:r>
        <w:t>4vati Ba4vati b3rahmavarca/</w:t>
      </w:r>
      <w:r>
        <w:t>sI b3ra+</w:t>
      </w:r>
      <w:r>
        <w:t>hmavarca/</w:t>
      </w:r>
      <w:r>
        <w:t>sI Ba+</w:t>
      </w:r>
      <w:r>
        <w:t>4vati da/</w:t>
      </w:r>
      <w:r>
        <w:t>3rBai4r da/</w:t>
      </w:r>
      <w:r>
        <w:t>3rBai4r Ba+</w:t>
      </w:r>
      <w:r>
        <w:t>4vati b3rahmavarca/</w:t>
      </w:r>
      <w:r>
        <w:t>sI b3ra+</w:t>
      </w:r>
      <w:r>
        <w:t>hmavarca/</w:t>
      </w:r>
      <w:r>
        <w:t>sI Ba+</w:t>
      </w:r>
      <w:r>
        <w:t>4vati da/</w:t>
      </w:r>
      <w:r>
        <w:t xml:space="preserve">3rBai4H | </w:t>
      </w:r>
    </w:p>
    <w:p w14:paraId="3C5E3483" w14:textId="64DFAB47" w:rsidR="00412978" w:rsidRDefault="00265D88">
      <w:r>
        <w:t>60)   1.5.1.4(48)-  b3ra/</w:t>
      </w:r>
      <w:r>
        <w:t>hma/</w:t>
      </w:r>
      <w:r>
        <w:t>va/</w:t>
      </w:r>
      <w:r>
        <w:t>rca/</w:t>
      </w:r>
      <w:r>
        <w:t>sI |</w:t>
      </w:r>
    </w:p>
    <w:p w14:paraId="05116581" w14:textId="494B4151" w:rsidR="00412978" w:rsidRDefault="00265D88">
      <w:r>
        <w:t>b3ra/</w:t>
      </w:r>
      <w:r>
        <w:t>hma/</w:t>
      </w:r>
      <w:r>
        <w:t>va/</w:t>
      </w:r>
      <w:r>
        <w:t>rca/</w:t>
      </w:r>
      <w:r>
        <w:t>sIti+</w:t>
      </w:r>
      <w:r>
        <w:t xml:space="preserve"> b3rahma - va/</w:t>
      </w:r>
      <w:r>
        <w:t>rca/</w:t>
      </w:r>
      <w:r>
        <w:t xml:space="preserve">sI | </w:t>
      </w:r>
    </w:p>
    <w:p w14:paraId="076FA629" w14:textId="3EEC8650" w:rsidR="00412978" w:rsidRDefault="00265D88">
      <w:r>
        <w:t xml:space="preserve">61)  </w:t>
      </w:r>
      <w:r>
        <w:t xml:space="preserve"> 1.5.1.4(49)-  Ba/</w:t>
      </w:r>
      <w:r>
        <w:t>4va/</w:t>
      </w:r>
      <w:r>
        <w:t>ti/</w:t>
      </w:r>
      <w:r>
        <w:t xml:space="preserve"> | da/</w:t>
      </w:r>
      <w:r>
        <w:t>3rBai4H | A |</w:t>
      </w:r>
    </w:p>
    <w:p w14:paraId="61463162" w14:textId="4B880294" w:rsidR="00412978" w:rsidRDefault="00265D88">
      <w:r>
        <w:t>Ba/</w:t>
      </w:r>
      <w:r>
        <w:t>4va/</w:t>
      </w:r>
      <w:r>
        <w:t>ti/</w:t>
      </w:r>
      <w:r>
        <w:t xml:space="preserve"> da/</w:t>
      </w:r>
      <w:r>
        <w:t>3rBai4r da/</w:t>
      </w:r>
      <w:r>
        <w:t>3rBai4r Ba+</w:t>
      </w:r>
      <w:r>
        <w:t>4vati Ba4vati da/</w:t>
      </w:r>
      <w:r>
        <w:t>3rBai4rA da/</w:t>
      </w:r>
      <w:r>
        <w:t>3rBai4r Ba+</w:t>
      </w:r>
      <w:r>
        <w:t>4vati Ba4vati da/</w:t>
      </w:r>
      <w:r>
        <w:t xml:space="preserve">3rBai4rA | </w:t>
      </w:r>
    </w:p>
    <w:p w14:paraId="5CE1692C" w14:textId="6E34E1D6" w:rsidR="00412978" w:rsidRDefault="00265D88">
      <w:r>
        <w:t>62)   1.5.1.4(50)-  da/</w:t>
      </w:r>
      <w:r>
        <w:t>3rBai4H | A | da/</w:t>
      </w:r>
      <w:r>
        <w:t>3dhA/</w:t>
      </w:r>
      <w:r>
        <w:t>4ti/</w:t>
      </w:r>
      <w:r>
        <w:t xml:space="preserve"> |</w:t>
      </w:r>
    </w:p>
    <w:p w14:paraId="4E8C9E64" w14:textId="466AF99A" w:rsidR="00412978" w:rsidRDefault="00265D88">
      <w:r>
        <w:t>da/</w:t>
      </w:r>
      <w:r>
        <w:t>3rBai4rA da/</w:t>
      </w:r>
      <w:r>
        <w:t>3rBai4r da/</w:t>
      </w:r>
      <w:r>
        <w:t>3rBai4rA da+</w:t>
      </w:r>
      <w:r>
        <w:t>3dhA4ti da3dhA/</w:t>
      </w:r>
      <w:r>
        <w:t>4</w:t>
      </w:r>
      <w:r>
        <w:t>tyA da/</w:t>
      </w:r>
      <w:r>
        <w:t>3rBai4r da/</w:t>
      </w:r>
      <w:r>
        <w:t>3rBai4rA da+</w:t>
      </w:r>
      <w:r>
        <w:t xml:space="preserve">3dhA4ti | </w:t>
      </w:r>
    </w:p>
    <w:p w14:paraId="03A54144" w14:textId="54A3686F" w:rsidR="00412978" w:rsidRDefault="00265D88">
      <w:r>
        <w:t>63)   1.5.1.4(51)-  A | da/</w:t>
      </w:r>
      <w:r>
        <w:t>3dhA/</w:t>
      </w:r>
      <w:r>
        <w:t>4ti/</w:t>
      </w:r>
      <w:r>
        <w:t xml:space="preserve"> | ayA+</w:t>
      </w:r>
      <w:r>
        <w:t>tayAmatvAya |</w:t>
      </w:r>
    </w:p>
    <w:p w14:paraId="75C5867F" w14:textId="23E29D8D" w:rsidR="00412978" w:rsidRDefault="00265D88">
      <w:r>
        <w:t>A da+</w:t>
      </w:r>
      <w:r>
        <w:t>3dhA4ti da3dhA/</w:t>
      </w:r>
      <w:r>
        <w:t>4tyA da+</w:t>
      </w:r>
      <w:r>
        <w:t>3dhA/</w:t>
      </w:r>
      <w:r>
        <w:t>4tyayA+</w:t>
      </w:r>
      <w:r>
        <w:t>tayA matvA/</w:t>
      </w:r>
      <w:r>
        <w:t>yAyA+</w:t>
      </w:r>
      <w:r>
        <w:t>tayAmatvAya da3dhA/</w:t>
      </w:r>
      <w:r>
        <w:t>4tyA da+</w:t>
      </w:r>
      <w:r>
        <w:t>3dhA/</w:t>
      </w:r>
      <w:r>
        <w:t>4tyayA+</w:t>
      </w:r>
      <w:r>
        <w:t xml:space="preserve">tayAmatvAya | </w:t>
      </w:r>
    </w:p>
    <w:p w14:paraId="35C5AA34" w14:textId="1EF2D1D3" w:rsidR="00412978" w:rsidRDefault="00265D88">
      <w:r>
        <w:t>64)   1.5.1.4(52)-  da/</w:t>
      </w:r>
      <w:r>
        <w:t>3dhA/</w:t>
      </w:r>
      <w:r>
        <w:t>4ti/</w:t>
      </w:r>
      <w:r>
        <w:t xml:space="preserve"> | ayA+</w:t>
      </w:r>
      <w:r>
        <w:t>tayAmatvA</w:t>
      </w:r>
      <w:r>
        <w:t>ya | da/</w:t>
      </w:r>
      <w:r>
        <w:t>3rBai4H |</w:t>
      </w:r>
    </w:p>
    <w:p w14:paraId="7B1F4E4D" w14:textId="66C13398" w:rsidR="00412978" w:rsidRDefault="00265D88">
      <w:r>
        <w:t>da/</w:t>
      </w:r>
      <w:r>
        <w:t>3dhA/</w:t>
      </w:r>
      <w:r>
        <w:t>4tyayA+</w:t>
      </w:r>
      <w:r>
        <w:t>tayA matvA/</w:t>
      </w:r>
      <w:r>
        <w:t>yAyA+</w:t>
      </w:r>
      <w:r>
        <w:t>tayAmatvAya da3dhA4ti da3dhA/</w:t>
      </w:r>
      <w:r>
        <w:t>4tyayA+</w:t>
      </w:r>
      <w:r>
        <w:t>tayAmatvAya da/</w:t>
      </w:r>
      <w:r>
        <w:t>3rBai4r da/</w:t>
      </w:r>
      <w:r>
        <w:t>3rBai4rayA+</w:t>
      </w:r>
      <w:r>
        <w:t>tayAmatvAya da3dhA4ti da3dhA/</w:t>
      </w:r>
      <w:r>
        <w:t>4tyayA+</w:t>
      </w:r>
      <w:r>
        <w:t>tayAmatvAya da/</w:t>
      </w:r>
      <w:r>
        <w:t xml:space="preserve">3rBai4H | </w:t>
      </w:r>
    </w:p>
    <w:p w14:paraId="7B0BCFC3" w14:textId="206C4009" w:rsidR="00412978" w:rsidRDefault="00265D88">
      <w:r>
        <w:t>65)   1.5.1.4(53)-  ayA+</w:t>
      </w:r>
      <w:r>
        <w:t>tayAmatvAya | da/</w:t>
      </w:r>
      <w:r>
        <w:t>3rBai4H | A |</w:t>
      </w:r>
    </w:p>
    <w:p w14:paraId="0F2E6C58" w14:textId="268743EB" w:rsidR="00412978" w:rsidRDefault="00265D88">
      <w:r>
        <w:lastRenderedPageBreak/>
        <w:t>ayA+</w:t>
      </w:r>
      <w:r>
        <w:t>tayAmatvAya d</w:t>
      </w:r>
      <w:r>
        <w:t>a/</w:t>
      </w:r>
      <w:r>
        <w:t>3rBai4r da/</w:t>
      </w:r>
      <w:r>
        <w:t>3rBai4 rayA+</w:t>
      </w:r>
      <w:r>
        <w:t>tayAmatvA/</w:t>
      </w:r>
      <w:r>
        <w:t>yA yA+</w:t>
      </w:r>
      <w:r>
        <w:t>tayAmatvAya da/</w:t>
      </w:r>
      <w:r>
        <w:t>3rBai4rA da/</w:t>
      </w:r>
      <w:r>
        <w:t>3rBai4rayA+</w:t>
      </w:r>
      <w:r>
        <w:t>tayAmatvA/</w:t>
      </w:r>
      <w:r>
        <w:t xml:space="preserve"> yAyA+</w:t>
      </w:r>
      <w:r>
        <w:t>tayAmatvAya da/</w:t>
      </w:r>
      <w:r>
        <w:t xml:space="preserve">3rBai4rA | </w:t>
      </w:r>
    </w:p>
    <w:p w14:paraId="02FF333B" w14:textId="333DE505" w:rsidR="00412978" w:rsidRDefault="00265D88">
      <w:r>
        <w:t>66)   1.5.1.4(53)-  ayA+</w:t>
      </w:r>
      <w:r>
        <w:t>tayAmatvAya |</w:t>
      </w:r>
    </w:p>
    <w:p w14:paraId="135D07F2" w14:textId="17108C6C" w:rsidR="00412978" w:rsidRDefault="00265D88">
      <w:r>
        <w:t>ayA+</w:t>
      </w:r>
      <w:r>
        <w:t>tayAmatvA/</w:t>
      </w:r>
      <w:r>
        <w:t>yEtyayA+</w:t>
      </w:r>
      <w:r>
        <w:t>tayAma - tvA/</w:t>
      </w:r>
      <w:r>
        <w:t>ya/</w:t>
      </w:r>
      <w:r>
        <w:t xml:space="preserve"> | </w:t>
      </w:r>
    </w:p>
    <w:p w14:paraId="73069A84" w14:textId="542FBBB6" w:rsidR="00412978" w:rsidRDefault="00265D88">
      <w:r>
        <w:t>67)   1.5.1.4(54)-  da/</w:t>
      </w:r>
      <w:r>
        <w:t xml:space="preserve">3rBai4H | A | </w:t>
      </w:r>
      <w:r>
        <w:t>da/</w:t>
      </w:r>
      <w:r>
        <w:t>3dhA/</w:t>
      </w:r>
      <w:r>
        <w:t>4ti/</w:t>
      </w:r>
      <w:r>
        <w:t xml:space="preserve"> |</w:t>
      </w:r>
    </w:p>
    <w:p w14:paraId="5F62B55C" w14:textId="1D44C8E2" w:rsidR="00412978" w:rsidRDefault="00265D88">
      <w:r>
        <w:t>da/</w:t>
      </w:r>
      <w:r>
        <w:t>3rBai4rA da/</w:t>
      </w:r>
      <w:r>
        <w:t>3rBai4r da/</w:t>
      </w:r>
      <w:r>
        <w:t>3rBai4rA da+</w:t>
      </w:r>
      <w:r>
        <w:t>3dhA4ti da3dhA/</w:t>
      </w:r>
      <w:r>
        <w:t>4tyA da/</w:t>
      </w:r>
      <w:r>
        <w:t>3rBai4r da/</w:t>
      </w:r>
      <w:r>
        <w:t>3rBai4rA da+</w:t>
      </w:r>
      <w:r>
        <w:t xml:space="preserve">3dhA4ti | </w:t>
      </w:r>
    </w:p>
    <w:p w14:paraId="68D46A8D" w14:textId="0DEB089C" w:rsidR="00412978" w:rsidRDefault="00265D88">
      <w:r>
        <w:t>68)   1.5.1.4(55)-  A | da/</w:t>
      </w:r>
      <w:r>
        <w:t>3dhA/</w:t>
      </w:r>
      <w:r>
        <w:t>4ti/</w:t>
      </w:r>
      <w:r>
        <w:t xml:space="preserve"> | a/</w:t>
      </w:r>
      <w:r>
        <w:t>d3B4yaH |</w:t>
      </w:r>
    </w:p>
    <w:p w14:paraId="3808A526" w14:textId="3392E06A" w:rsidR="00412978" w:rsidRDefault="00265D88">
      <w:r>
        <w:t>A da+</w:t>
      </w:r>
      <w:r>
        <w:t>3dhA4ti da3dhA/</w:t>
      </w:r>
      <w:r>
        <w:t>4tyA da+</w:t>
      </w:r>
      <w:r>
        <w:t>3dhA4tya/</w:t>
      </w:r>
      <w:r>
        <w:t>d3B4yO%</w:t>
      </w:r>
      <w:r>
        <w:t xml:space="preserve"> &amp;d3B4yO da+</w:t>
      </w:r>
      <w:r>
        <w:t>3dhA/</w:t>
      </w:r>
      <w:r>
        <w:t>4tyA da+</w:t>
      </w:r>
      <w:r>
        <w:t>3dhA4tya/</w:t>
      </w:r>
      <w:r>
        <w:t xml:space="preserve">d3B4yaH | </w:t>
      </w:r>
    </w:p>
    <w:p w14:paraId="3EB47B4C" w14:textId="400D50AE" w:rsidR="00412978" w:rsidRDefault="00265D88">
      <w:r>
        <w:t xml:space="preserve">69)   </w:t>
      </w:r>
      <w:r>
        <w:t>1.5.1.4(56)-  da/</w:t>
      </w:r>
      <w:r>
        <w:t>3dhA/</w:t>
      </w:r>
      <w:r>
        <w:t>4ti/</w:t>
      </w:r>
      <w:r>
        <w:t xml:space="preserve"> | a/</w:t>
      </w:r>
      <w:r>
        <w:t>d3B4yaH | E/</w:t>
      </w:r>
      <w:r>
        <w:t>va |</w:t>
      </w:r>
    </w:p>
    <w:p w14:paraId="2CEAD9F1" w14:textId="471FAAAF" w:rsidR="00412978" w:rsidRDefault="00265D88">
      <w:r>
        <w:t>da/</w:t>
      </w:r>
      <w:r>
        <w:t>3dhA/</w:t>
      </w:r>
      <w:r>
        <w:t>4tya/</w:t>
      </w:r>
      <w:r>
        <w:t>d3B4yO%</w:t>
      </w:r>
      <w:r>
        <w:t xml:space="preserve"> &amp;d3B4yO da+</w:t>
      </w:r>
      <w:r>
        <w:t>3dhA4ti da3dhA4tya/</w:t>
      </w:r>
      <w:r>
        <w:t>d3B4ya E/</w:t>
      </w:r>
      <w:r>
        <w:t>vaivAd3B4yO da+</w:t>
      </w:r>
      <w:r>
        <w:t>3dhA4ti da3dhA4tya/</w:t>
      </w:r>
      <w:r>
        <w:t>d3B4ya E/</w:t>
      </w:r>
      <w:r>
        <w:t xml:space="preserve">va | </w:t>
      </w:r>
    </w:p>
    <w:p w14:paraId="48B7C964" w14:textId="48D08542" w:rsidR="00412978" w:rsidRDefault="00265D88">
      <w:r>
        <w:t>70)   1.5.1.4(57)-  a/</w:t>
      </w:r>
      <w:r>
        <w:t>d3B4yaH | E/</w:t>
      </w:r>
      <w:r>
        <w:t>va | E/</w:t>
      </w:r>
      <w:r>
        <w:t>na/</w:t>
      </w:r>
      <w:r>
        <w:t>m |</w:t>
      </w:r>
    </w:p>
    <w:p w14:paraId="4DB5EF2C" w14:textId="52B11F66" w:rsidR="00412978" w:rsidRDefault="00265D88">
      <w:r>
        <w:t>a/</w:t>
      </w:r>
      <w:r>
        <w:t>d3B4ya E/</w:t>
      </w:r>
      <w:r>
        <w:t>vaivAd3B4yO%</w:t>
      </w:r>
      <w:r>
        <w:t xml:space="preserve"> &amp;d3B4ya E/</w:t>
      </w:r>
      <w:r>
        <w:t>vaina+</w:t>
      </w:r>
      <w:r>
        <w:t xml:space="preserve"> mEna mE/</w:t>
      </w:r>
      <w:r>
        <w:t>vA</w:t>
      </w:r>
      <w:r>
        <w:t>d3B4yO%</w:t>
      </w:r>
      <w:r>
        <w:t xml:space="preserve"> &amp;d3B4ya E/</w:t>
      </w:r>
      <w:r>
        <w:t>vaina%</w:t>
      </w:r>
      <w:r>
        <w:t xml:space="preserve">m | </w:t>
      </w:r>
    </w:p>
    <w:p w14:paraId="57A54FC3" w14:textId="282C70DF" w:rsidR="00412978" w:rsidRDefault="00265D88">
      <w:r>
        <w:t>71)   1.5.1.4(57)-  a/</w:t>
      </w:r>
      <w:r>
        <w:t>d3B4yaH |</w:t>
      </w:r>
    </w:p>
    <w:p w14:paraId="7BF1D170" w14:textId="513420DC" w:rsidR="00412978" w:rsidRDefault="00265D88">
      <w:r>
        <w:t>a/</w:t>
      </w:r>
      <w:r>
        <w:t>d3B4ya itya+</w:t>
      </w:r>
      <w:r>
        <w:t xml:space="preserve">t - B4yaH | </w:t>
      </w:r>
    </w:p>
    <w:p w14:paraId="06FCC195" w14:textId="68A3B201" w:rsidR="00412978" w:rsidRDefault="00265D88">
      <w:r>
        <w:t>72)   1.5.1.4(58)-  E/</w:t>
      </w:r>
      <w:r>
        <w:t>va | E/</w:t>
      </w:r>
      <w:r>
        <w:t>na/</w:t>
      </w:r>
      <w:r>
        <w:t>m | OSha+</w:t>
      </w:r>
      <w:r>
        <w:t>dhI4B4yaH |</w:t>
      </w:r>
    </w:p>
    <w:p w14:paraId="299B2967" w14:textId="6135D092" w:rsidR="00412978" w:rsidRDefault="00265D88">
      <w:r>
        <w:t>E/</w:t>
      </w:r>
      <w:r>
        <w:t>vaina+</w:t>
      </w:r>
      <w:r>
        <w:t xml:space="preserve"> mEna mE/</w:t>
      </w:r>
      <w:r>
        <w:t>vaivaina/</w:t>
      </w:r>
      <w:r>
        <w:t xml:space="preserve"> mOSha+</w:t>
      </w:r>
      <w:r>
        <w:t>dhI4B4ya/</w:t>
      </w:r>
      <w:r>
        <w:t xml:space="preserve"> OSha+</w:t>
      </w:r>
      <w:r>
        <w:t>dhI4B4ya Ena mE/</w:t>
      </w:r>
      <w:r>
        <w:t>vaivaina/</w:t>
      </w:r>
      <w:r>
        <w:t xml:space="preserve"> mOSha+</w:t>
      </w:r>
      <w:r>
        <w:t xml:space="preserve">dhI4B4yaH | </w:t>
      </w:r>
    </w:p>
    <w:p w14:paraId="409017B4" w14:textId="6090959B" w:rsidR="00412978" w:rsidRDefault="00265D88">
      <w:r>
        <w:t>73)   1.5.1.4(59)-  E/</w:t>
      </w:r>
      <w:r>
        <w:t>na/</w:t>
      </w:r>
      <w:r>
        <w:t>m | OSha+</w:t>
      </w:r>
      <w:r>
        <w:t>dhI4B4yaH | a/</w:t>
      </w:r>
      <w:r>
        <w:t>va/</w:t>
      </w:r>
      <w:r>
        <w:t>rud3dh4ya+</w:t>
      </w:r>
      <w:r>
        <w:t xml:space="preserve"> |</w:t>
      </w:r>
    </w:p>
    <w:p w14:paraId="72EA3293" w14:textId="6EC9FB31" w:rsidR="00412978" w:rsidRDefault="00265D88">
      <w:r>
        <w:t>E/</w:t>
      </w:r>
      <w:r>
        <w:t>na/</w:t>
      </w:r>
      <w:r>
        <w:t xml:space="preserve"> mOSha+</w:t>
      </w:r>
      <w:r>
        <w:t>dhI4B4ya/</w:t>
      </w:r>
      <w:r>
        <w:t xml:space="preserve"> OSha+</w:t>
      </w:r>
      <w:r>
        <w:t>dhI4B4ya Ena mEna/</w:t>
      </w:r>
      <w:r>
        <w:t xml:space="preserve"> mOSha+</w:t>
      </w:r>
      <w:r>
        <w:t>dhI4B4yO &amp;va/</w:t>
      </w:r>
      <w:r>
        <w:t>rud3dh4yA+</w:t>
      </w:r>
      <w:r>
        <w:t>va/</w:t>
      </w:r>
      <w:r>
        <w:t xml:space="preserve"> rud3dh4yauSha+</w:t>
      </w:r>
      <w:r>
        <w:t>dhI4B4ya Ena mEna/</w:t>
      </w:r>
      <w:r>
        <w:t xml:space="preserve"> mOSha+</w:t>
      </w:r>
      <w:r>
        <w:t>dhI4B4yO &amp;va/</w:t>
      </w:r>
      <w:r>
        <w:t>rud3dh4ya+</w:t>
      </w:r>
      <w:r>
        <w:t xml:space="preserve"> | </w:t>
      </w:r>
    </w:p>
    <w:p w14:paraId="1DA3179B" w14:textId="48DCA09F" w:rsidR="00412978" w:rsidRDefault="00265D88">
      <w:r>
        <w:t>74)   1.5.1.4(60)-  OSha+</w:t>
      </w:r>
      <w:r>
        <w:t>dhI4B4yaH | a/</w:t>
      </w:r>
      <w:r>
        <w:t>va/</w:t>
      </w:r>
      <w:r>
        <w:t>rud3dh4ya+</w:t>
      </w:r>
      <w:r>
        <w:t xml:space="preserve"> | A |</w:t>
      </w:r>
    </w:p>
    <w:p w14:paraId="14CD65DC" w14:textId="44DF9909" w:rsidR="00412978" w:rsidRDefault="00265D88">
      <w:r>
        <w:t>OSha+</w:t>
      </w:r>
      <w:r>
        <w:t>dhI4B</w:t>
      </w:r>
      <w:r>
        <w:t>4yO &amp;va/</w:t>
      </w:r>
      <w:r>
        <w:t>rud3dh4yA+</w:t>
      </w:r>
      <w:r>
        <w:t>va/</w:t>
      </w:r>
      <w:r>
        <w:t xml:space="preserve"> rud3dh4yauSha+</w:t>
      </w:r>
      <w:r>
        <w:t>dhI4B4ya/</w:t>
      </w:r>
      <w:r>
        <w:t xml:space="preserve"> OSha+</w:t>
      </w:r>
      <w:r>
        <w:t>dhI4B4yO &amp;va/</w:t>
      </w:r>
      <w:r>
        <w:t>rud3dh4yA &amp;va/</w:t>
      </w:r>
      <w:r>
        <w:t>rud3dh4yauSha+</w:t>
      </w:r>
      <w:r>
        <w:t>dhI4B4ya/</w:t>
      </w:r>
      <w:r>
        <w:t xml:space="preserve"> OSha+</w:t>
      </w:r>
      <w:r>
        <w:t>dhI4B4yO &amp;va/</w:t>
      </w:r>
      <w:r>
        <w:t xml:space="preserve">rud3dh4yA | </w:t>
      </w:r>
    </w:p>
    <w:p w14:paraId="26C96684" w14:textId="5AE219BD" w:rsidR="00412978" w:rsidRDefault="00265D88">
      <w:r>
        <w:t>75)   1.5.1.4(60)-  OSha+</w:t>
      </w:r>
      <w:r>
        <w:t>dhI4B4yaH |</w:t>
      </w:r>
    </w:p>
    <w:p w14:paraId="176E9545" w14:textId="2B245DD4" w:rsidR="00412978" w:rsidRDefault="00265D88">
      <w:r>
        <w:t>OSha+</w:t>
      </w:r>
      <w:r>
        <w:t>dhI4B4ya/</w:t>
      </w:r>
      <w:r>
        <w:t xml:space="preserve"> ityOSha+</w:t>
      </w:r>
      <w:r>
        <w:t>dhi4 - B4ya/</w:t>
      </w:r>
      <w:r>
        <w:t xml:space="preserve">H | </w:t>
      </w:r>
    </w:p>
    <w:p w14:paraId="08613E34" w14:textId="3529CCF0" w:rsidR="00412978" w:rsidRDefault="00265D88">
      <w:r>
        <w:lastRenderedPageBreak/>
        <w:t>76)   1.5.1.4(61)-  a/</w:t>
      </w:r>
      <w:r>
        <w:t>va/</w:t>
      </w:r>
      <w:r>
        <w:t>rud3dh4ya+</w:t>
      </w:r>
      <w:r>
        <w:t xml:space="preserve"> | A | dha/</w:t>
      </w:r>
      <w:r>
        <w:t>4ttE/</w:t>
      </w:r>
      <w:r>
        <w:t xml:space="preserve"> |</w:t>
      </w:r>
    </w:p>
    <w:p w14:paraId="159C04F8" w14:textId="00AA0F71" w:rsidR="00412978" w:rsidRDefault="00265D88">
      <w:r>
        <w:t>a/</w:t>
      </w:r>
      <w:r>
        <w:t>va/</w:t>
      </w:r>
      <w:r>
        <w:t>rud3dh4yA &amp;va/</w:t>
      </w:r>
      <w:r>
        <w:t>rud3dh4yA+</w:t>
      </w:r>
      <w:r>
        <w:t>va/</w:t>
      </w:r>
      <w:r>
        <w:t>rud3dh4yA dha+</w:t>
      </w:r>
      <w:r>
        <w:t>4ttE dha4tta/</w:t>
      </w:r>
      <w:r>
        <w:t xml:space="preserve"> A &amp;va/</w:t>
      </w:r>
      <w:r>
        <w:t>rud3dh4yA+</w:t>
      </w:r>
      <w:r>
        <w:t>va/</w:t>
      </w:r>
      <w:r>
        <w:t>rud3dh4yA dha+</w:t>
      </w:r>
      <w:r>
        <w:t xml:space="preserve">4ttE | </w:t>
      </w:r>
    </w:p>
    <w:p w14:paraId="1D775ACA" w14:textId="1FE57E12" w:rsidR="00412978" w:rsidRDefault="00265D88">
      <w:r>
        <w:t>77)   1.5.1.4(61)-  a/</w:t>
      </w:r>
      <w:r>
        <w:t>va/</w:t>
      </w:r>
      <w:r>
        <w:t>rud3dh4ya+</w:t>
      </w:r>
      <w:r>
        <w:t xml:space="preserve"> |</w:t>
      </w:r>
    </w:p>
    <w:p w14:paraId="06E2AFCF" w14:textId="744D2DB9" w:rsidR="00412978" w:rsidRDefault="00265D88">
      <w:r>
        <w:t>a/</w:t>
      </w:r>
      <w:r>
        <w:t>va/</w:t>
      </w:r>
      <w:r>
        <w:t>rud3dh4yEtya+</w:t>
      </w:r>
      <w:r>
        <w:t>va - rud3dh4ya+</w:t>
      </w:r>
      <w:r>
        <w:t xml:space="preserve"> | </w:t>
      </w:r>
    </w:p>
    <w:p w14:paraId="417F430F" w14:textId="5F019C6A" w:rsidR="00412978" w:rsidRDefault="00265D88">
      <w:r>
        <w:t>78)   1.5.1.4(62)-  A | dha/</w:t>
      </w:r>
      <w:r>
        <w:t>4ttE/</w:t>
      </w:r>
      <w:r>
        <w:t xml:space="preserve"> | pa~jca+</w:t>
      </w:r>
      <w:r>
        <w:t>kapAlaH |</w:t>
      </w:r>
    </w:p>
    <w:p w14:paraId="4A3C6C64" w14:textId="345A2F97" w:rsidR="00412978" w:rsidRDefault="00265D88">
      <w:r>
        <w:t>A dha+</w:t>
      </w:r>
      <w:r>
        <w:t>4ttE dha4tta/</w:t>
      </w:r>
      <w:r>
        <w:t xml:space="preserve"> A dha+</w:t>
      </w:r>
      <w:r>
        <w:t>4ttE/</w:t>
      </w:r>
      <w:r>
        <w:t xml:space="preserve"> pa~jca+</w:t>
      </w:r>
      <w:r>
        <w:t>kapAla/</w:t>
      </w:r>
      <w:r>
        <w:t>H pa~jca+</w:t>
      </w:r>
      <w:r>
        <w:t>kapAlO dha4tta/</w:t>
      </w:r>
      <w:r>
        <w:t xml:space="preserve"> A dha+</w:t>
      </w:r>
      <w:r>
        <w:t>4ttE/</w:t>
      </w:r>
      <w:r>
        <w:t xml:space="preserve"> pa~jca+</w:t>
      </w:r>
      <w:r>
        <w:t xml:space="preserve">kapAlaH | </w:t>
      </w:r>
    </w:p>
    <w:p w14:paraId="0B171F48" w14:textId="65BC05F4" w:rsidR="00412978" w:rsidRDefault="00265D88">
      <w:r>
        <w:t>79)   1.5.1.4(63)-  dha/</w:t>
      </w:r>
      <w:r>
        <w:t>4ttE/</w:t>
      </w:r>
      <w:r>
        <w:t xml:space="preserve"> | pa~jca+</w:t>
      </w:r>
      <w:r>
        <w:t>kapAlaH | pu/</w:t>
      </w:r>
      <w:r>
        <w:t>rO/</w:t>
      </w:r>
      <w:r>
        <w:t>DA3Sa+</w:t>
      </w:r>
      <w:r>
        <w:t>H |</w:t>
      </w:r>
    </w:p>
    <w:p w14:paraId="1117D6AA" w14:textId="23570821" w:rsidR="00412978" w:rsidRDefault="00265D88">
      <w:r>
        <w:t>dha/</w:t>
      </w:r>
      <w:r>
        <w:t>4ttE/</w:t>
      </w:r>
      <w:r>
        <w:t xml:space="preserve"> pa~jca+</w:t>
      </w:r>
      <w:r>
        <w:t>kapAla/</w:t>
      </w:r>
      <w:r>
        <w:t>H pa~jca+</w:t>
      </w:r>
      <w:r>
        <w:t>kapAlO dha4ttE dha4ttE/</w:t>
      </w:r>
      <w:r>
        <w:t xml:space="preserve"> pa~jca+</w:t>
      </w:r>
      <w:r>
        <w:t>kapAlaH purO/</w:t>
      </w:r>
      <w:r>
        <w:t>DA3Sa+</w:t>
      </w:r>
      <w:r>
        <w:t>H purO/</w:t>
      </w:r>
      <w:r>
        <w:t>DA3Sa/</w:t>
      </w:r>
      <w:r>
        <w:t>H pa~jca+</w:t>
      </w:r>
      <w:r>
        <w:t>kapA</w:t>
      </w:r>
      <w:r>
        <w:t>lO dha4ttE dha4ttE/</w:t>
      </w:r>
      <w:r>
        <w:t xml:space="preserve"> pa~jca+</w:t>
      </w:r>
      <w:r>
        <w:t>kapAlaH purO/</w:t>
      </w:r>
      <w:r>
        <w:t>DA3Sa+</w:t>
      </w:r>
      <w:r>
        <w:t xml:space="preserve">H | </w:t>
      </w:r>
    </w:p>
    <w:p w14:paraId="5A92F280" w14:textId="44694A72" w:rsidR="00412978" w:rsidRDefault="00265D88">
      <w:r>
        <w:t>80)   1.5.1.4(64)-  pa~jca+</w:t>
      </w:r>
      <w:r>
        <w:t>kapAlaH | pu/</w:t>
      </w:r>
      <w:r>
        <w:t>rO/</w:t>
      </w:r>
      <w:r>
        <w:t>DA3Sa+</w:t>
      </w:r>
      <w:r>
        <w:t>H | Ba/</w:t>
      </w:r>
      <w:r>
        <w:t>4va/</w:t>
      </w:r>
      <w:r>
        <w:t>ti/</w:t>
      </w:r>
      <w:r>
        <w:t xml:space="preserve"> |</w:t>
      </w:r>
    </w:p>
    <w:p w14:paraId="526E01EC" w14:textId="07301753" w:rsidR="00412978" w:rsidRDefault="00265D88">
      <w:r>
        <w:t>pa~jca+</w:t>
      </w:r>
      <w:r>
        <w:t>kapAlaH purO/</w:t>
      </w:r>
      <w:r>
        <w:t>DA3Sa+</w:t>
      </w:r>
      <w:r>
        <w:t>H purO/</w:t>
      </w:r>
      <w:r>
        <w:t>DA3Sa/</w:t>
      </w:r>
      <w:r>
        <w:t>H pa~jca+</w:t>
      </w:r>
      <w:r>
        <w:t>kapAla/</w:t>
      </w:r>
      <w:r>
        <w:t>H pa~jca+</w:t>
      </w:r>
      <w:r>
        <w:t>kapAlaH purO/</w:t>
      </w:r>
      <w:r>
        <w:t>DA3SO+</w:t>
      </w:r>
      <w:r>
        <w:t xml:space="preserve"> Ba4vati Ba4vati purO/</w:t>
      </w:r>
      <w:r>
        <w:t>DA3Sa/</w:t>
      </w:r>
      <w:r>
        <w:t>H pa~jca+</w:t>
      </w:r>
      <w:r>
        <w:t>kapAla/</w:t>
      </w:r>
      <w:r>
        <w:t>H pa~jca+</w:t>
      </w:r>
      <w:r>
        <w:t>kapAlaH purO/</w:t>
      </w:r>
      <w:r>
        <w:t>DA3SO+</w:t>
      </w:r>
      <w:r>
        <w:t xml:space="preserve"> Ba4vati | </w:t>
      </w:r>
    </w:p>
    <w:p w14:paraId="614CAA60" w14:textId="7C9D5F03" w:rsidR="00412978" w:rsidRDefault="00265D88">
      <w:r>
        <w:t>81)   1.5.1.4(64)-  pa~jca+</w:t>
      </w:r>
      <w:r>
        <w:t>kapAlaH |</w:t>
      </w:r>
    </w:p>
    <w:p w14:paraId="55311770" w14:textId="3E709204" w:rsidR="00412978" w:rsidRDefault="00265D88">
      <w:r>
        <w:t>pa~jca+</w:t>
      </w:r>
      <w:r>
        <w:t>kapAla/</w:t>
      </w:r>
      <w:r>
        <w:t xml:space="preserve"> iti/</w:t>
      </w:r>
      <w:r>
        <w:t xml:space="preserve"> pa~jca+</w:t>
      </w:r>
      <w:r>
        <w:t xml:space="preserve"> - ka/</w:t>
      </w:r>
      <w:r>
        <w:t>pA/</w:t>
      </w:r>
      <w:r>
        <w:t>la/</w:t>
      </w:r>
      <w:r>
        <w:t xml:space="preserve">H | </w:t>
      </w:r>
    </w:p>
    <w:p w14:paraId="575D1979" w14:textId="4790BC5F" w:rsidR="00412978" w:rsidRDefault="00265D88">
      <w:r>
        <w:t>82)   1.</w:t>
      </w:r>
      <w:r>
        <w:t>5.1.4(65)-  pu/</w:t>
      </w:r>
      <w:r>
        <w:t>rO/</w:t>
      </w:r>
      <w:r>
        <w:t>DA3Sa+</w:t>
      </w:r>
      <w:r>
        <w:t>H | Ba/</w:t>
      </w:r>
      <w:r>
        <w:t>4va/</w:t>
      </w:r>
      <w:r>
        <w:t>ti/</w:t>
      </w:r>
      <w:r>
        <w:t xml:space="preserve"> | pa~jca+</w:t>
      </w:r>
      <w:r>
        <w:t xml:space="preserve"> |</w:t>
      </w:r>
    </w:p>
    <w:p w14:paraId="29A7257A" w14:textId="001310C4" w:rsidR="00412978" w:rsidRDefault="00265D88">
      <w:r>
        <w:t>pu/</w:t>
      </w:r>
      <w:r>
        <w:t>rO/</w:t>
      </w:r>
      <w:r>
        <w:t>DA3SO+</w:t>
      </w:r>
      <w:r>
        <w:t xml:space="preserve"> Ba4vati Ba4vati purO/</w:t>
      </w:r>
      <w:r>
        <w:t>DA3Sa+</w:t>
      </w:r>
      <w:r>
        <w:t>H purO/</w:t>
      </w:r>
      <w:r>
        <w:t>DA3SO+</w:t>
      </w:r>
      <w:r>
        <w:t xml:space="preserve"> Ba4vati/</w:t>
      </w:r>
      <w:r>
        <w:t xml:space="preserve"> pa~jca/</w:t>
      </w:r>
      <w:r>
        <w:t xml:space="preserve"> pa~jca+</w:t>
      </w:r>
      <w:r>
        <w:t xml:space="preserve"> Ba4vati purO/</w:t>
      </w:r>
      <w:r>
        <w:t>DA3Sa+</w:t>
      </w:r>
      <w:r>
        <w:t>H purO/</w:t>
      </w:r>
      <w:r>
        <w:t>DA3SO+</w:t>
      </w:r>
      <w:r>
        <w:t xml:space="preserve"> Ba4vati/</w:t>
      </w:r>
      <w:r>
        <w:t xml:space="preserve"> pa~jca+</w:t>
      </w:r>
      <w:r>
        <w:t xml:space="preserve"> | </w:t>
      </w:r>
    </w:p>
    <w:p w14:paraId="0C559017" w14:textId="4847F161" w:rsidR="00412978" w:rsidRDefault="00265D88">
      <w:r>
        <w:t>83)   1.5.1.4(66)-  Ba/</w:t>
      </w:r>
      <w:r>
        <w:t>4va/</w:t>
      </w:r>
      <w:r>
        <w:t>ti/</w:t>
      </w:r>
      <w:r>
        <w:t xml:space="preserve"> | pa~jca+</w:t>
      </w:r>
      <w:r>
        <w:t xml:space="preserve"> | vai |</w:t>
      </w:r>
    </w:p>
    <w:p w14:paraId="498582DE" w14:textId="02958D94" w:rsidR="00412978" w:rsidRDefault="00265D88">
      <w:r>
        <w:t>Ba/</w:t>
      </w:r>
      <w:r>
        <w:t>4va/</w:t>
      </w:r>
      <w:r>
        <w:t>ti/</w:t>
      </w:r>
      <w:r>
        <w:t xml:space="preserve"> pa~jca/</w:t>
      </w:r>
      <w:r>
        <w:t xml:space="preserve"> pa~jc</w:t>
      </w:r>
      <w:r>
        <w:t>a+</w:t>
      </w:r>
      <w:r>
        <w:t xml:space="preserve"> Ba4vati Ba4vati/</w:t>
      </w:r>
      <w:r>
        <w:t xml:space="preserve"> pa~jca/</w:t>
      </w:r>
      <w:r>
        <w:t xml:space="preserve"> vai vai pa~jca+</w:t>
      </w:r>
      <w:r>
        <w:t xml:space="preserve"> Ba4vati Ba4vati/</w:t>
      </w:r>
      <w:r>
        <w:t xml:space="preserve"> pa~jca/</w:t>
      </w:r>
      <w:r>
        <w:t xml:space="preserve"> vai | </w:t>
      </w:r>
    </w:p>
    <w:p w14:paraId="21FA678D" w14:textId="3E9C30E1" w:rsidR="00412978" w:rsidRDefault="00265D88">
      <w:r>
        <w:t>84)   1.5.1.4(67)-  pa~jca+</w:t>
      </w:r>
      <w:r>
        <w:t xml:space="preserve"> | vai | Ru/</w:t>
      </w:r>
      <w:r>
        <w:t>tava+</w:t>
      </w:r>
      <w:r>
        <w:t>H |</w:t>
      </w:r>
    </w:p>
    <w:p w14:paraId="1E634B17" w14:textId="74E02921" w:rsidR="00412978" w:rsidRDefault="00265D88">
      <w:r>
        <w:t>pa~jca/</w:t>
      </w:r>
      <w:r>
        <w:t xml:space="preserve"> vai vai pa~jca/</w:t>
      </w:r>
      <w:r>
        <w:t xml:space="preserve"> pa~jca/</w:t>
      </w:r>
      <w:r>
        <w:t xml:space="preserve"> vA Ru/</w:t>
      </w:r>
      <w:r>
        <w:t>tava+</w:t>
      </w:r>
      <w:r>
        <w:t xml:space="preserve"> Ru/</w:t>
      </w:r>
      <w:r>
        <w:t>tavO/</w:t>
      </w:r>
      <w:r>
        <w:t xml:space="preserve"> vai pa~jca/</w:t>
      </w:r>
      <w:r>
        <w:t xml:space="preserve"> pa~jca/</w:t>
      </w:r>
      <w:r>
        <w:t xml:space="preserve"> vA Ru/</w:t>
      </w:r>
      <w:r>
        <w:t>tava+</w:t>
      </w:r>
      <w:r>
        <w:t xml:space="preserve">H | </w:t>
      </w:r>
    </w:p>
    <w:p w14:paraId="6244740A" w14:textId="1AB99470" w:rsidR="00412978" w:rsidRDefault="00265D88">
      <w:r>
        <w:t>85)   1.5.1.4(68)-  vai | Ru/</w:t>
      </w:r>
      <w:r>
        <w:t>tava+</w:t>
      </w:r>
      <w:r>
        <w:t>H | Ru/</w:t>
      </w:r>
      <w:r>
        <w:t>tuB4ya+</w:t>
      </w:r>
      <w:r>
        <w:t>H |</w:t>
      </w:r>
    </w:p>
    <w:p w14:paraId="772496CB" w14:textId="5C835FBB" w:rsidR="00412978" w:rsidRDefault="00265D88">
      <w:r>
        <w:t>vA Ru/</w:t>
      </w:r>
      <w:r>
        <w:t>tava+</w:t>
      </w:r>
      <w:r>
        <w:t xml:space="preserve"> Ru/</w:t>
      </w:r>
      <w:r>
        <w:t>tavO/</w:t>
      </w:r>
      <w:r>
        <w:t xml:space="preserve"> vai vA Ru/</w:t>
      </w:r>
      <w:r>
        <w:t>tava+</w:t>
      </w:r>
      <w:r>
        <w:t xml:space="preserve"> Ru/</w:t>
      </w:r>
      <w:r>
        <w:t>tuB4ya+</w:t>
      </w:r>
      <w:r>
        <w:t xml:space="preserve"> Ru/</w:t>
      </w:r>
      <w:r>
        <w:t>tuB4ya+</w:t>
      </w:r>
      <w:r>
        <w:t xml:space="preserve"> Ru/</w:t>
      </w:r>
      <w:r>
        <w:t>tavO/</w:t>
      </w:r>
      <w:r>
        <w:t xml:space="preserve"> vai vA Ru/</w:t>
      </w:r>
      <w:r>
        <w:t>tava+</w:t>
      </w:r>
      <w:r>
        <w:t xml:space="preserve"> Ru/</w:t>
      </w:r>
      <w:r>
        <w:t>tuB4ya+</w:t>
      </w:r>
      <w:r>
        <w:t xml:space="preserve">H | </w:t>
      </w:r>
    </w:p>
    <w:p w14:paraId="51B9F0EA" w14:textId="36FA4874" w:rsidR="00412978" w:rsidRDefault="00265D88">
      <w:r>
        <w:lastRenderedPageBreak/>
        <w:t>86)   1.5.1.4(69</w:t>
      </w:r>
      <w:r>
        <w:t>)-  Ru/</w:t>
      </w:r>
      <w:r>
        <w:t>tava+</w:t>
      </w:r>
      <w:r>
        <w:t>H | Ru/</w:t>
      </w:r>
      <w:r>
        <w:t>tuB4ya+</w:t>
      </w:r>
      <w:r>
        <w:t>H | E/</w:t>
      </w:r>
      <w:r>
        <w:t>va |</w:t>
      </w:r>
    </w:p>
    <w:p w14:paraId="655C34EC" w14:textId="16DC2A45" w:rsidR="00412978" w:rsidRDefault="00265D88">
      <w:r>
        <w:t>Ru/</w:t>
      </w:r>
      <w:r>
        <w:t>tava+</w:t>
      </w:r>
      <w:r>
        <w:t xml:space="preserve"> Ru/</w:t>
      </w:r>
      <w:r>
        <w:t>tuB4ya+</w:t>
      </w:r>
      <w:r>
        <w:t xml:space="preserve"> Ru/</w:t>
      </w:r>
      <w:r>
        <w:t>tuB4ya+</w:t>
      </w:r>
      <w:r>
        <w:t xml:space="preserve"> Ru/</w:t>
      </w:r>
      <w:r>
        <w:t>tava+</w:t>
      </w:r>
      <w:r>
        <w:t xml:space="preserve"> Ru/</w:t>
      </w:r>
      <w:r>
        <w:t>tava+</w:t>
      </w:r>
      <w:r>
        <w:t xml:space="preserve"> Ru/</w:t>
      </w:r>
      <w:r>
        <w:t>tuB4ya+</w:t>
      </w:r>
      <w:r>
        <w:t xml:space="preserve"> E/</w:t>
      </w:r>
      <w:r>
        <w:t>vaiva r^^tuB4ya+</w:t>
      </w:r>
      <w:r>
        <w:t xml:space="preserve"> Ru/</w:t>
      </w:r>
      <w:r>
        <w:t>tava+</w:t>
      </w:r>
      <w:r>
        <w:t xml:space="preserve"> Ru/</w:t>
      </w:r>
      <w:r>
        <w:t>tava+</w:t>
      </w:r>
      <w:r>
        <w:t xml:space="preserve"> Ru/</w:t>
      </w:r>
      <w:r>
        <w:t>tuB4ya+</w:t>
      </w:r>
      <w:r>
        <w:t xml:space="preserve"> E/</w:t>
      </w:r>
      <w:r>
        <w:t xml:space="preserve">va | </w:t>
      </w:r>
    </w:p>
    <w:p w14:paraId="1D671B80" w14:textId="340EA8D2" w:rsidR="00412978" w:rsidRDefault="00265D88">
      <w:r>
        <w:t>87)   1.5.1.4(70)-  Ru/</w:t>
      </w:r>
      <w:r>
        <w:t>tuB4ya+</w:t>
      </w:r>
      <w:r>
        <w:t>H | E/</w:t>
      </w:r>
      <w:r>
        <w:t>va | E/</w:t>
      </w:r>
      <w:r>
        <w:t>na/</w:t>
      </w:r>
      <w:r>
        <w:t>m |</w:t>
      </w:r>
    </w:p>
    <w:p w14:paraId="1796C835" w14:textId="770E09D4" w:rsidR="00412978" w:rsidRDefault="00265D88">
      <w:r>
        <w:t>Ru/</w:t>
      </w:r>
      <w:r>
        <w:t>tuB4ya+</w:t>
      </w:r>
      <w:r>
        <w:t xml:space="preserve"> E/</w:t>
      </w:r>
      <w:r>
        <w:t>vaiva r^^tuB4ya+</w:t>
      </w:r>
      <w:r>
        <w:t xml:space="preserve"> Ru/</w:t>
      </w:r>
      <w:r>
        <w:t>tuB4ya+</w:t>
      </w:r>
      <w:r>
        <w:t xml:space="preserve"> E/</w:t>
      </w:r>
      <w:r>
        <w:t>vaina+</w:t>
      </w:r>
      <w:r>
        <w:t xml:space="preserve"> mEn</w:t>
      </w:r>
      <w:r>
        <w:t>a mE/</w:t>
      </w:r>
      <w:r>
        <w:t>va r^^tuB4ya+</w:t>
      </w:r>
      <w:r>
        <w:t xml:space="preserve"> Ru/</w:t>
      </w:r>
      <w:r>
        <w:t>tuB4ya+</w:t>
      </w:r>
      <w:r>
        <w:t xml:space="preserve"> E/</w:t>
      </w:r>
      <w:r>
        <w:t>vaina%</w:t>
      </w:r>
      <w:r>
        <w:t xml:space="preserve">m | </w:t>
      </w:r>
    </w:p>
    <w:p w14:paraId="0E8B5068" w14:textId="4A52C0F9" w:rsidR="00412978" w:rsidRDefault="00265D88">
      <w:r>
        <w:t>88)   1.5.1.4(70)-  Ru/</w:t>
      </w:r>
      <w:r>
        <w:t>tuB4ya+</w:t>
      </w:r>
      <w:r>
        <w:t>H |</w:t>
      </w:r>
    </w:p>
    <w:p w14:paraId="11984D46" w14:textId="507DD4FC" w:rsidR="00412978" w:rsidRDefault="00265D88">
      <w:r>
        <w:t>Ru/</w:t>
      </w:r>
      <w:r>
        <w:t>tuB4ya/</w:t>
      </w:r>
      <w:r>
        <w:t xml:space="preserve"> ityRu/</w:t>
      </w:r>
      <w:r>
        <w:t>tu - B4ya/</w:t>
      </w:r>
      <w:r>
        <w:t xml:space="preserve">H | </w:t>
      </w:r>
    </w:p>
    <w:p w14:paraId="1AD91F58" w14:textId="21AAD2C2" w:rsidR="00412978" w:rsidRDefault="00265D88">
      <w:r>
        <w:t>89)   1.5.1.4(71)-  E/</w:t>
      </w:r>
      <w:r>
        <w:t>va | E/</w:t>
      </w:r>
      <w:r>
        <w:t>na/</w:t>
      </w:r>
      <w:r>
        <w:t>m | a/</w:t>
      </w:r>
      <w:r>
        <w:t>va/</w:t>
      </w:r>
      <w:r>
        <w:t>rud3dh4ya+</w:t>
      </w:r>
      <w:r>
        <w:t xml:space="preserve"> |</w:t>
      </w:r>
    </w:p>
    <w:p w14:paraId="16942D31" w14:textId="1D4E167A" w:rsidR="00412978" w:rsidRDefault="00265D88">
      <w:r>
        <w:t>E/</w:t>
      </w:r>
      <w:r>
        <w:t>vaina+</w:t>
      </w:r>
      <w:r>
        <w:t xml:space="preserve"> mEna mE/</w:t>
      </w:r>
      <w:r>
        <w:t>vaivaina+</w:t>
      </w:r>
      <w:r>
        <w:t xml:space="preserve"> mava/</w:t>
      </w:r>
      <w:r>
        <w:t>rud3dh4yA+</w:t>
      </w:r>
      <w:r>
        <w:t xml:space="preserve"> va/</w:t>
      </w:r>
      <w:r>
        <w:t>rud3dh4yai+</w:t>
      </w:r>
      <w:r>
        <w:t>na mE/</w:t>
      </w:r>
      <w:r>
        <w:t>vaivaina+</w:t>
      </w:r>
      <w:r>
        <w:t xml:space="preserve"> mava/</w:t>
      </w:r>
      <w:r>
        <w:t>rud3dh4ya+</w:t>
      </w:r>
      <w:r>
        <w:t xml:space="preserve"> | </w:t>
      </w:r>
    </w:p>
    <w:p w14:paraId="4D966972" w14:textId="243E3620" w:rsidR="00412978" w:rsidRDefault="00265D88">
      <w:r>
        <w:t>9</w:t>
      </w:r>
      <w:r>
        <w:t>0)   1.5.1.4(72)-  E/</w:t>
      </w:r>
      <w:r>
        <w:t>na/</w:t>
      </w:r>
      <w:r>
        <w:t>m | a/</w:t>
      </w:r>
      <w:r>
        <w:t>va/</w:t>
      </w:r>
      <w:r>
        <w:t>rud3dh4ya+</w:t>
      </w:r>
      <w:r>
        <w:t xml:space="preserve"> | A |</w:t>
      </w:r>
    </w:p>
    <w:p w14:paraId="1E58208B" w14:textId="7EB4A2F6" w:rsidR="00412978" w:rsidRDefault="00265D88">
      <w:r>
        <w:t>E/</w:t>
      </w:r>
      <w:r>
        <w:t>na/</w:t>
      </w:r>
      <w:r>
        <w:t xml:space="preserve"> ma/</w:t>
      </w:r>
      <w:r>
        <w:t>va/</w:t>
      </w:r>
      <w:r>
        <w:t>rud3dh4yA+</w:t>
      </w:r>
      <w:r>
        <w:t xml:space="preserve"> va/</w:t>
      </w:r>
      <w:r>
        <w:t>rud3dh4yai+</w:t>
      </w:r>
      <w:r>
        <w:t>na mEna mava/</w:t>
      </w:r>
      <w:r>
        <w:t>rud3dh4yA &amp;va/</w:t>
      </w:r>
      <w:r>
        <w:t>rud3dh4yai+</w:t>
      </w:r>
      <w:r>
        <w:t>na mEna mava/</w:t>
      </w:r>
      <w:r>
        <w:t xml:space="preserve">rud3dh4yA | </w:t>
      </w:r>
    </w:p>
    <w:p w14:paraId="35E53E14" w14:textId="1969C321" w:rsidR="00412978" w:rsidRDefault="00265D88">
      <w:r>
        <w:t>91)   1.5.1.4(73)-  a/</w:t>
      </w:r>
      <w:r>
        <w:t>va/</w:t>
      </w:r>
      <w:r>
        <w:t>rud3dh4ya+</w:t>
      </w:r>
      <w:r>
        <w:t xml:space="preserve"> | A | dha/</w:t>
      </w:r>
      <w:r>
        <w:t>4ttE/</w:t>
      </w:r>
      <w:r>
        <w:t xml:space="preserve"> ||</w:t>
      </w:r>
    </w:p>
    <w:p w14:paraId="368B46FB" w14:textId="7FBB2AAE" w:rsidR="00412978" w:rsidRDefault="00265D88">
      <w:r>
        <w:t>a/</w:t>
      </w:r>
      <w:r>
        <w:t>va/</w:t>
      </w:r>
      <w:r>
        <w:t>rud3dh4yA &amp;va/</w:t>
      </w:r>
      <w:r>
        <w:t>rud3dh4yA+</w:t>
      </w:r>
      <w:r>
        <w:t>va/</w:t>
      </w:r>
      <w:r>
        <w:t>rud3dh4yA dha+</w:t>
      </w:r>
      <w:r>
        <w:t>4ttE</w:t>
      </w:r>
      <w:r>
        <w:t xml:space="preserve"> dha4tta/</w:t>
      </w:r>
      <w:r>
        <w:t xml:space="preserve"> A &amp;va/</w:t>
      </w:r>
      <w:r>
        <w:t>rud3dh4yA+</w:t>
      </w:r>
      <w:r>
        <w:t>va/</w:t>
      </w:r>
      <w:r>
        <w:t>rud3dh4yA dha+</w:t>
      </w:r>
      <w:r>
        <w:t xml:space="preserve">4ttE | </w:t>
      </w:r>
    </w:p>
    <w:p w14:paraId="182ECA20" w14:textId="13BD4DC2" w:rsidR="00412978" w:rsidRDefault="00265D88">
      <w:r>
        <w:t>92)   1.5.1.4(73)-  a/</w:t>
      </w:r>
      <w:r>
        <w:t>va/</w:t>
      </w:r>
      <w:r>
        <w:t>rud3dh4ya+</w:t>
      </w:r>
      <w:r>
        <w:t xml:space="preserve"> |</w:t>
      </w:r>
    </w:p>
    <w:p w14:paraId="560CF747" w14:textId="1A09E015" w:rsidR="00412978" w:rsidRDefault="00265D88">
      <w:r>
        <w:t>a/</w:t>
      </w:r>
      <w:r>
        <w:t>va/</w:t>
      </w:r>
      <w:r>
        <w:t>rud3dh4yEtya+</w:t>
      </w:r>
      <w:r>
        <w:t>va - rud3dh4ya+</w:t>
      </w:r>
      <w:r>
        <w:t xml:space="preserve"> | </w:t>
      </w:r>
    </w:p>
    <w:p w14:paraId="4A774DD6" w14:textId="6921E22B" w:rsidR="00412978" w:rsidRDefault="00265D88">
      <w:r>
        <w:t>93)   1.5.1.4(74)-  A | dha/</w:t>
      </w:r>
      <w:r>
        <w:t>4ttE/</w:t>
      </w:r>
      <w:r>
        <w:t xml:space="preserve"> ||</w:t>
      </w:r>
    </w:p>
    <w:p w14:paraId="5DF1EBEC" w14:textId="579332CE" w:rsidR="00412978" w:rsidRDefault="00265D88">
      <w:r>
        <w:t>A dha+</w:t>
      </w:r>
      <w:r>
        <w:t>4ttE dha4tta/</w:t>
      </w:r>
      <w:r>
        <w:t xml:space="preserve"> A dha+</w:t>
      </w:r>
      <w:r>
        <w:t xml:space="preserve">4ttE | </w:t>
      </w:r>
    </w:p>
    <w:p w14:paraId="24F4AD21" w14:textId="690FE894" w:rsidR="00412978" w:rsidRDefault="00265D88">
      <w:r>
        <w:t>94)   1.5.1.4(75)-  dha/</w:t>
      </w:r>
      <w:r>
        <w:t>4ttE/</w:t>
      </w:r>
      <w:r>
        <w:t xml:space="preserve"> ||</w:t>
      </w:r>
    </w:p>
    <w:p w14:paraId="59A29025" w14:textId="34A6AF14" w:rsidR="00412978" w:rsidRDefault="00265D88">
      <w:r>
        <w:t>dha/</w:t>
      </w:r>
      <w:r>
        <w:t>4tta/</w:t>
      </w:r>
      <w:r>
        <w:t xml:space="preserve"> iti+</w:t>
      </w:r>
      <w:r>
        <w:t xml:space="preserve"> dha4ttE | </w:t>
      </w:r>
    </w:p>
    <w:p w14:paraId="4C80CE62" w14:textId="2DB3D2EB" w:rsidR="00412978" w:rsidRDefault="00265D88">
      <w:r>
        <w:t>1)   1.5.2.1(1)-  parA%</w:t>
      </w:r>
      <w:r>
        <w:t xml:space="preserve"> | vai | E/</w:t>
      </w:r>
      <w:r>
        <w:t>ShaH |</w:t>
      </w:r>
    </w:p>
    <w:p w14:paraId="047A5182" w14:textId="1E50F56A" w:rsidR="00412978" w:rsidRDefault="00265D88">
      <w:r>
        <w:t>parA/</w:t>
      </w:r>
      <w:r>
        <w:t xml:space="preserve"> vai vai parA/</w:t>
      </w:r>
      <w:r>
        <w:t xml:space="preserve"> parA/</w:t>
      </w:r>
      <w:r>
        <w:t xml:space="preserve"> vA E/</w:t>
      </w:r>
      <w:r>
        <w:t>Sha E/</w:t>
      </w:r>
      <w:r>
        <w:t>Sha vai parA/</w:t>
      </w:r>
      <w:r>
        <w:t xml:space="preserve"> parA/</w:t>
      </w:r>
      <w:r>
        <w:t xml:space="preserve"> vA E/</w:t>
      </w:r>
      <w:r>
        <w:t xml:space="preserve">ShaH | </w:t>
      </w:r>
    </w:p>
    <w:p w14:paraId="63959BC6" w14:textId="5EB79AB4" w:rsidR="00412978" w:rsidRDefault="00265D88">
      <w:r>
        <w:t>2)   1.5.2.1(2)-  vai | E/</w:t>
      </w:r>
      <w:r>
        <w:t>ShaH | ya/</w:t>
      </w:r>
      <w:r>
        <w:t>j~jam |</w:t>
      </w:r>
    </w:p>
    <w:p w14:paraId="7D85F9EE" w14:textId="395AA287" w:rsidR="00412978" w:rsidRDefault="00265D88">
      <w:r>
        <w:t>vA E/</w:t>
      </w:r>
      <w:r>
        <w:t>Sha E/</w:t>
      </w:r>
      <w:r>
        <w:t>Sha vai vA E/</w:t>
      </w:r>
      <w:r>
        <w:t>Sha ya/</w:t>
      </w:r>
      <w:r>
        <w:t>j~jaM ~Mya/</w:t>
      </w:r>
      <w:r>
        <w:t>j~ja mE/</w:t>
      </w:r>
      <w:r>
        <w:t>Sha vai vA E/</w:t>
      </w:r>
      <w:r>
        <w:t>Sha ya/</w:t>
      </w:r>
      <w:r>
        <w:t xml:space="preserve">j~jam | </w:t>
      </w:r>
    </w:p>
    <w:p w14:paraId="17D21B18" w14:textId="61895AC2" w:rsidR="00412978" w:rsidRDefault="00265D88">
      <w:r>
        <w:t>3)   1.5.2.1(3)-  E/</w:t>
      </w:r>
      <w:r>
        <w:t>Sh</w:t>
      </w:r>
      <w:r>
        <w:t>aH | ya/</w:t>
      </w:r>
      <w:r>
        <w:t>j~jam | pa/</w:t>
      </w:r>
      <w:r>
        <w:t>SUn |</w:t>
      </w:r>
    </w:p>
    <w:p w14:paraId="72663677" w14:textId="2E33757A" w:rsidR="00412978" w:rsidRDefault="00265D88">
      <w:r>
        <w:lastRenderedPageBreak/>
        <w:t>E/</w:t>
      </w:r>
      <w:r>
        <w:t>Sha ya/</w:t>
      </w:r>
      <w:r>
        <w:t>j~jaM ~Mya/</w:t>
      </w:r>
      <w:r>
        <w:t>j~ja mE/</w:t>
      </w:r>
      <w:r>
        <w:t>Sha E/</w:t>
      </w:r>
      <w:r>
        <w:t>Sha ya/</w:t>
      </w:r>
      <w:r>
        <w:t>j~jam pa/</w:t>
      </w:r>
      <w:r>
        <w:t>SUn pa/</w:t>
      </w:r>
      <w:r>
        <w:t>SUn. ya/</w:t>
      </w:r>
      <w:r>
        <w:t>j~ja mE/</w:t>
      </w:r>
      <w:r>
        <w:t>Sha E/</w:t>
      </w:r>
      <w:r>
        <w:t>Sha ya/</w:t>
      </w:r>
      <w:r>
        <w:t>j~jam pa/</w:t>
      </w:r>
      <w:r>
        <w:t xml:space="preserve">SUn | </w:t>
      </w:r>
    </w:p>
    <w:p w14:paraId="56446FC3" w14:textId="48519AFC" w:rsidR="00412978" w:rsidRDefault="00265D88">
      <w:r>
        <w:t>4)   1.5.2.1(4)-  ya/</w:t>
      </w:r>
      <w:r>
        <w:t>j~jam | pa/</w:t>
      </w:r>
      <w:r>
        <w:t>SUn | va/</w:t>
      </w:r>
      <w:r>
        <w:t>pa/</w:t>
      </w:r>
      <w:r>
        <w:t>ti/</w:t>
      </w:r>
      <w:r>
        <w:t xml:space="preserve"> |</w:t>
      </w:r>
    </w:p>
    <w:p w14:paraId="1A80617C" w14:textId="5836CF34" w:rsidR="00412978" w:rsidRDefault="00265D88">
      <w:r>
        <w:t>ya/</w:t>
      </w:r>
      <w:r>
        <w:t>j~jam pa/</w:t>
      </w:r>
      <w:r>
        <w:t>SUn pa/</w:t>
      </w:r>
      <w:r>
        <w:t>SUn. ya/</w:t>
      </w:r>
      <w:r>
        <w:t>j~jaM ~Mya/</w:t>
      </w:r>
      <w:r>
        <w:t>j~jam pa/</w:t>
      </w:r>
      <w:r>
        <w:t>SUn. va+</w:t>
      </w:r>
      <w:r>
        <w:t>pati vapati pa/</w:t>
      </w:r>
      <w:r>
        <w:t>SUn. ya/</w:t>
      </w:r>
      <w:r>
        <w:t>j</w:t>
      </w:r>
      <w:r>
        <w:t>~jaM ~Mya/</w:t>
      </w:r>
      <w:r>
        <w:t>j~jam pa/</w:t>
      </w:r>
      <w:r>
        <w:t>SUn. va+</w:t>
      </w:r>
      <w:r>
        <w:t xml:space="preserve">pati | </w:t>
      </w:r>
    </w:p>
    <w:p w14:paraId="4A289D20" w14:textId="488088F0" w:rsidR="00412978" w:rsidRDefault="00265D88">
      <w:r>
        <w:t>5)   1.5.2.1(5)-  pa/</w:t>
      </w:r>
      <w:r>
        <w:t>SUn | va/</w:t>
      </w:r>
      <w:r>
        <w:t>pa/</w:t>
      </w:r>
      <w:r>
        <w:t>ti/</w:t>
      </w:r>
      <w:r>
        <w:t xml:space="preserve"> | yaH |</w:t>
      </w:r>
    </w:p>
    <w:p w14:paraId="1320AE9E" w14:textId="1E2D239A" w:rsidR="00412978" w:rsidRDefault="00265D88">
      <w:r>
        <w:t>pa/</w:t>
      </w:r>
      <w:r>
        <w:t>SUn. va+</w:t>
      </w:r>
      <w:r>
        <w:t>pati vapati pa/</w:t>
      </w:r>
      <w:r>
        <w:t>SUn pa/</w:t>
      </w:r>
      <w:r>
        <w:t>SUn. va+</w:t>
      </w:r>
      <w:r>
        <w:t>pati/</w:t>
      </w:r>
      <w:r>
        <w:t xml:space="preserve"> yO yO va+</w:t>
      </w:r>
      <w:r>
        <w:t>pati pa/</w:t>
      </w:r>
      <w:r>
        <w:t>SUn pa/</w:t>
      </w:r>
      <w:r>
        <w:t>SUn. va+</w:t>
      </w:r>
      <w:r>
        <w:t>pati/</w:t>
      </w:r>
      <w:r>
        <w:t xml:space="preserve"> yaH | </w:t>
      </w:r>
    </w:p>
    <w:p w14:paraId="67D79CA4" w14:textId="44378402" w:rsidR="00412978" w:rsidRDefault="00265D88">
      <w:r>
        <w:t>6)   1.5.2.1(6)-  va/</w:t>
      </w:r>
      <w:r>
        <w:t>pa/</w:t>
      </w:r>
      <w:r>
        <w:t>ti/</w:t>
      </w:r>
      <w:r>
        <w:t xml:space="preserve"> | yaH | a/</w:t>
      </w:r>
      <w:r>
        <w:t>g3nim |</w:t>
      </w:r>
    </w:p>
    <w:p w14:paraId="55A13716" w14:textId="394A26C1" w:rsidR="00412978" w:rsidRDefault="00265D88">
      <w:r>
        <w:t>va/</w:t>
      </w:r>
      <w:r>
        <w:t>pa/</w:t>
      </w:r>
      <w:r>
        <w:t>ti/</w:t>
      </w:r>
      <w:r>
        <w:t xml:space="preserve"> yO yO va+</w:t>
      </w:r>
      <w:r>
        <w:t>pati vapati/</w:t>
      </w:r>
      <w:r>
        <w:t xml:space="preserve"> yO%</w:t>
      </w:r>
      <w:r>
        <w:t xml:space="preserve"> &amp;g</w:t>
      </w:r>
      <w:r>
        <w:t>3ni ma/</w:t>
      </w:r>
      <w:r>
        <w:t>g3niM ~MyO va+</w:t>
      </w:r>
      <w:r>
        <w:t>pati vapati/</w:t>
      </w:r>
      <w:r>
        <w:t xml:space="preserve"> yO%</w:t>
      </w:r>
      <w:r>
        <w:t xml:space="preserve"> &amp;g3nim | </w:t>
      </w:r>
    </w:p>
    <w:p w14:paraId="24CB3C55" w14:textId="5CB9CBCA" w:rsidR="00412978" w:rsidRDefault="00265D88">
      <w:r>
        <w:t>7)   1.5.2.1(7)-  yaH | a/</w:t>
      </w:r>
      <w:r>
        <w:t>g3nim | u/</w:t>
      </w:r>
      <w:r>
        <w:t>d3vA/</w:t>
      </w:r>
      <w:r>
        <w:t>saya+</w:t>
      </w:r>
      <w:r>
        <w:t>tE |</w:t>
      </w:r>
    </w:p>
    <w:p w14:paraId="23D64D97" w14:textId="163FD2AE" w:rsidR="00412978" w:rsidRDefault="00265D88">
      <w:r>
        <w:t>yO%</w:t>
      </w:r>
      <w:r>
        <w:t xml:space="preserve"> &amp;g3ni ma/</w:t>
      </w:r>
      <w:r>
        <w:t>g3niM ~MyO yO%</w:t>
      </w:r>
      <w:r>
        <w:t xml:space="preserve"> &amp;g3ni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&amp;g3niM ~MyO yO%</w:t>
      </w:r>
      <w:r>
        <w:t xml:space="preserve"> &amp;g3ni mu+</w:t>
      </w:r>
      <w:r>
        <w:t>d3vA/</w:t>
      </w:r>
      <w:r>
        <w:t>saya+</w:t>
      </w:r>
      <w:r>
        <w:t xml:space="preserve">tE | </w:t>
      </w:r>
    </w:p>
    <w:p w14:paraId="6F6B62FC" w14:textId="3A3FA913" w:rsidR="00412978" w:rsidRDefault="00265D88">
      <w:r>
        <w:t>8)   1.5.2.1(8)-  a/</w:t>
      </w:r>
      <w:r>
        <w:t>g3nim | u/</w:t>
      </w:r>
      <w:r>
        <w:t>d3vA/</w:t>
      </w:r>
      <w:r>
        <w:t>saya+</w:t>
      </w:r>
      <w:r>
        <w:t>tE | pa~jca+</w:t>
      </w:r>
      <w:r>
        <w:t>kapAlaH |</w:t>
      </w:r>
    </w:p>
    <w:p w14:paraId="05C1422E" w14:textId="30109715" w:rsidR="00412978" w:rsidRDefault="00265D88">
      <w:r>
        <w:t>a/</w:t>
      </w:r>
      <w:r>
        <w:t>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pa~jca+</w:t>
      </w:r>
      <w:r>
        <w:t>kapAla/</w:t>
      </w:r>
      <w:r>
        <w:t>H pa~jca+</w:t>
      </w:r>
      <w:r>
        <w:t>kapAla ud3vA/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pa~jca+</w:t>
      </w:r>
      <w:r>
        <w:t xml:space="preserve">kapAlaH | </w:t>
      </w:r>
    </w:p>
    <w:p w14:paraId="62149016" w14:textId="42D3A83B" w:rsidR="00412978" w:rsidRDefault="00265D88">
      <w:r>
        <w:t>9)   1.5.2.1(9)-  u/</w:t>
      </w:r>
      <w:r>
        <w:t>d3vA/</w:t>
      </w:r>
      <w:r>
        <w:t>saya+</w:t>
      </w:r>
      <w:r>
        <w:t>tE | pa~jca+</w:t>
      </w:r>
      <w:r>
        <w:t>kapAlaH | pu/</w:t>
      </w:r>
      <w:r>
        <w:t>rO/</w:t>
      </w:r>
      <w:r>
        <w:t>DA3Sa+</w:t>
      </w:r>
      <w:r>
        <w:t>H |</w:t>
      </w:r>
    </w:p>
    <w:p w14:paraId="49E890BB" w14:textId="51C1AAC0" w:rsidR="00412978" w:rsidRDefault="00265D88">
      <w:r>
        <w:t>u/</w:t>
      </w:r>
      <w:r>
        <w:t>d3vA/</w:t>
      </w:r>
      <w:r>
        <w:t>saya+</w:t>
      </w:r>
      <w:r>
        <w:t>tE/</w:t>
      </w:r>
      <w:r>
        <w:t xml:space="preserve"> pa~jca+</w:t>
      </w:r>
      <w:r>
        <w:t>kapAla/</w:t>
      </w:r>
      <w:r>
        <w:t>H pa~jca+</w:t>
      </w:r>
      <w:r>
        <w:t>kapAla ud3vA/</w:t>
      </w:r>
      <w:r>
        <w:t>saya+</w:t>
      </w:r>
      <w:r>
        <w:t>ta ud3vA/</w:t>
      </w:r>
      <w:r>
        <w:t>saya+</w:t>
      </w:r>
      <w:r>
        <w:t>tE/</w:t>
      </w:r>
      <w:r>
        <w:t xml:space="preserve"> pa~jca+</w:t>
      </w:r>
      <w:r>
        <w:t>kapAlaH purO/</w:t>
      </w:r>
      <w:r>
        <w:t>DA3Sa+</w:t>
      </w:r>
      <w:r>
        <w:t>H purO/</w:t>
      </w:r>
      <w:r>
        <w:t>DA3Sa/</w:t>
      </w:r>
      <w:r>
        <w:t>H pa~jca+</w:t>
      </w:r>
      <w:r>
        <w:t>kapAla ud3vA/</w:t>
      </w:r>
      <w:r>
        <w:t>saya+</w:t>
      </w:r>
      <w:r>
        <w:t>ta ud3vA/</w:t>
      </w:r>
      <w:r>
        <w:t>saya+</w:t>
      </w:r>
      <w:r>
        <w:t>tE/</w:t>
      </w:r>
      <w:r>
        <w:t xml:space="preserve"> pa~jca+</w:t>
      </w:r>
      <w:r>
        <w:t>kapAlaH purO/</w:t>
      </w:r>
      <w:r>
        <w:t>DA3Sa+</w:t>
      </w:r>
      <w:r>
        <w:t xml:space="preserve">H | </w:t>
      </w:r>
    </w:p>
    <w:p w14:paraId="7A052F9F" w14:textId="26E5C11E" w:rsidR="00412978" w:rsidRDefault="00265D88">
      <w:r>
        <w:t>10)   1.5.2.1(9)-  u/</w:t>
      </w:r>
      <w:r>
        <w:t>d3vA/</w:t>
      </w:r>
      <w:r>
        <w:t>saya+</w:t>
      </w:r>
      <w:r>
        <w:t>tE |</w:t>
      </w:r>
    </w:p>
    <w:p w14:paraId="3400D0DC" w14:textId="7301EA3F" w:rsidR="00412978" w:rsidRDefault="00265D88">
      <w:r>
        <w:t>u/</w:t>
      </w:r>
      <w:r>
        <w:t>d3vA/</w:t>
      </w:r>
      <w:r>
        <w:t>saya+</w:t>
      </w:r>
      <w:r>
        <w:t>ta/</w:t>
      </w:r>
      <w:r>
        <w:t xml:space="preserve"> ityu+</w:t>
      </w:r>
      <w:r>
        <w:t>t - vA/</w:t>
      </w:r>
      <w:r>
        <w:t>saya+</w:t>
      </w:r>
      <w:r>
        <w:t xml:space="preserve">tE | </w:t>
      </w:r>
    </w:p>
    <w:p w14:paraId="1E59698E" w14:textId="5AFCE9EA" w:rsidR="00412978" w:rsidRDefault="00265D88">
      <w:r>
        <w:t xml:space="preserve">11)  </w:t>
      </w:r>
      <w:r>
        <w:t xml:space="preserve"> 1.5.2.1(10)-  pa~jca+</w:t>
      </w:r>
      <w:r>
        <w:t>kapAlaH | pu/</w:t>
      </w:r>
      <w:r>
        <w:t>rO/</w:t>
      </w:r>
      <w:r>
        <w:t>DA3Sa+</w:t>
      </w:r>
      <w:r>
        <w:t>H | Ba/</w:t>
      </w:r>
      <w:r>
        <w:t>4va/</w:t>
      </w:r>
      <w:r>
        <w:t>ti/</w:t>
      </w:r>
      <w:r>
        <w:t xml:space="preserve"> |</w:t>
      </w:r>
    </w:p>
    <w:p w14:paraId="67333A0F" w14:textId="3E6134FF" w:rsidR="00412978" w:rsidRDefault="00265D88">
      <w:r>
        <w:t>pa~jca+</w:t>
      </w:r>
      <w:r>
        <w:t>kapAlaH purO/</w:t>
      </w:r>
      <w:r>
        <w:t>DA3Sa+</w:t>
      </w:r>
      <w:r>
        <w:t>H purO/</w:t>
      </w:r>
      <w:r>
        <w:t>DA3Sa/</w:t>
      </w:r>
      <w:r>
        <w:t>H pa~jca+</w:t>
      </w:r>
      <w:r>
        <w:t>kapAla/</w:t>
      </w:r>
      <w:r>
        <w:t>H pa~jca+</w:t>
      </w:r>
      <w:r>
        <w:t>kapAlaH purO/</w:t>
      </w:r>
      <w:r>
        <w:t>DA3SO+</w:t>
      </w:r>
      <w:r>
        <w:t xml:space="preserve"> Ba4vati Ba4vati purO/</w:t>
      </w:r>
      <w:r>
        <w:t>DA3Sa/</w:t>
      </w:r>
      <w:r>
        <w:t>H pa~jca+</w:t>
      </w:r>
      <w:r>
        <w:t>kapAla/</w:t>
      </w:r>
      <w:r>
        <w:t>H pa~jca+</w:t>
      </w:r>
      <w:r>
        <w:t>kapAlaH purO/</w:t>
      </w:r>
      <w:r>
        <w:t>DA3SO+</w:t>
      </w:r>
      <w:r>
        <w:t xml:space="preserve"> Ba4vati | </w:t>
      </w:r>
    </w:p>
    <w:p w14:paraId="33474A9C" w14:textId="18E1B398" w:rsidR="00412978" w:rsidRDefault="00265D88">
      <w:r>
        <w:t>12)   1.5.2.1(10)-  pa~jca+</w:t>
      </w:r>
      <w:r>
        <w:t>k</w:t>
      </w:r>
      <w:r>
        <w:t>apAlaH |</w:t>
      </w:r>
    </w:p>
    <w:p w14:paraId="5106117F" w14:textId="13B03C94" w:rsidR="00412978" w:rsidRDefault="00265D88">
      <w:r>
        <w:t>pa~jca+</w:t>
      </w:r>
      <w:r>
        <w:t>kapAla/</w:t>
      </w:r>
      <w:r>
        <w:t xml:space="preserve"> iti/</w:t>
      </w:r>
      <w:r>
        <w:t xml:space="preserve"> pa~jca+</w:t>
      </w:r>
      <w:r>
        <w:t xml:space="preserve"> - ka/</w:t>
      </w:r>
      <w:r>
        <w:t>pA/</w:t>
      </w:r>
      <w:r>
        <w:t>la/</w:t>
      </w:r>
      <w:r>
        <w:t xml:space="preserve">H | </w:t>
      </w:r>
    </w:p>
    <w:p w14:paraId="70DA1245" w14:textId="586EA0CC" w:rsidR="00412978" w:rsidRDefault="00265D88">
      <w:r>
        <w:t>13)   1.5.2.1(11)-  pu/</w:t>
      </w:r>
      <w:r>
        <w:t>rO/</w:t>
      </w:r>
      <w:r>
        <w:t>DA3Sa+</w:t>
      </w:r>
      <w:r>
        <w:t>H | Ba/</w:t>
      </w:r>
      <w:r>
        <w:t>4va/</w:t>
      </w:r>
      <w:r>
        <w:t>ti/</w:t>
      </w:r>
      <w:r>
        <w:t xml:space="preserve"> | pA~gkta+</w:t>
      </w:r>
      <w:r>
        <w:t>H |</w:t>
      </w:r>
    </w:p>
    <w:p w14:paraId="78FBD8CC" w14:textId="16DD0643" w:rsidR="00412978" w:rsidRDefault="00265D88">
      <w:r>
        <w:lastRenderedPageBreak/>
        <w:t>pu/</w:t>
      </w:r>
      <w:r>
        <w:t>rO/</w:t>
      </w:r>
      <w:r>
        <w:t>DA3SO+</w:t>
      </w:r>
      <w:r>
        <w:t xml:space="preserve"> Ba4vati Ba4vati purO/</w:t>
      </w:r>
      <w:r>
        <w:t>DA3Sa+</w:t>
      </w:r>
      <w:r>
        <w:t>H purO/</w:t>
      </w:r>
      <w:r>
        <w:t>DA3SO+</w:t>
      </w:r>
      <w:r>
        <w:t xml:space="preserve"> Ba4vati/</w:t>
      </w:r>
      <w:r>
        <w:t xml:space="preserve"> pA~gkta/</w:t>
      </w:r>
      <w:r>
        <w:t>H pA~gktO+</w:t>
      </w:r>
      <w:r>
        <w:t xml:space="preserve"> Ba4vati purO/</w:t>
      </w:r>
      <w:r>
        <w:t>DA3Sa+</w:t>
      </w:r>
      <w:r>
        <w:t>H purO/</w:t>
      </w:r>
      <w:r>
        <w:t>DA3SO+</w:t>
      </w:r>
      <w:r>
        <w:t xml:space="preserve"> Ba4vati/</w:t>
      </w:r>
      <w:r>
        <w:t xml:space="preserve"> pA~gkta+</w:t>
      </w:r>
      <w:r>
        <w:t xml:space="preserve">H | </w:t>
      </w:r>
    </w:p>
    <w:p w14:paraId="70B91480" w14:textId="6E157B5A" w:rsidR="00412978" w:rsidRDefault="00265D88">
      <w:r>
        <w:t xml:space="preserve">14)  </w:t>
      </w:r>
      <w:r>
        <w:t xml:space="preserve"> 1.5.2.1(12)-  Ba/</w:t>
      </w:r>
      <w:r>
        <w:t>4va/</w:t>
      </w:r>
      <w:r>
        <w:t>ti/</w:t>
      </w:r>
      <w:r>
        <w:t xml:space="preserve"> | pA~gkta+</w:t>
      </w:r>
      <w:r>
        <w:t>H | ya/</w:t>
      </w:r>
      <w:r>
        <w:t>j~jaH |</w:t>
      </w:r>
    </w:p>
    <w:p w14:paraId="07545F3A" w14:textId="63BAC027" w:rsidR="00412978" w:rsidRDefault="00265D88">
      <w:r>
        <w:t>Ba/</w:t>
      </w:r>
      <w:r>
        <w:t>4va/</w:t>
      </w:r>
      <w:r>
        <w:t>ti/</w:t>
      </w:r>
      <w:r>
        <w:t xml:space="preserve"> pA~gkta/</w:t>
      </w:r>
      <w:r>
        <w:t>H pA~gktO+</w:t>
      </w:r>
      <w:r>
        <w:t xml:space="preserve"> Ba4vati Ba4vati/</w:t>
      </w:r>
      <w:r>
        <w:t xml:space="preserve"> pA~gktO+</w:t>
      </w:r>
      <w:r>
        <w:t xml:space="preserve"> ya/</w:t>
      </w:r>
      <w:r>
        <w:t>j~jO ya/</w:t>
      </w:r>
      <w:r>
        <w:t>j~jaH pA~gktO+</w:t>
      </w:r>
      <w:r>
        <w:t xml:space="preserve"> Ba4vati Ba4vati/</w:t>
      </w:r>
      <w:r>
        <w:t xml:space="preserve"> pA~gktO+</w:t>
      </w:r>
      <w:r>
        <w:t xml:space="preserve"> ya/</w:t>
      </w:r>
      <w:r>
        <w:t xml:space="preserve">j~jaH | </w:t>
      </w:r>
    </w:p>
    <w:p w14:paraId="4AD5D6C3" w14:textId="0078E293" w:rsidR="00412978" w:rsidRDefault="00265D88">
      <w:r>
        <w:t>15)   1.5.2.1(13)-  pA~gkta+</w:t>
      </w:r>
      <w:r>
        <w:t>H | ya/</w:t>
      </w:r>
      <w:r>
        <w:t>j~jaH | pA~gktA%</w:t>
      </w:r>
      <w:r>
        <w:t>H |</w:t>
      </w:r>
    </w:p>
    <w:p w14:paraId="089CD481" w14:textId="5B5C3FB4" w:rsidR="00412978" w:rsidRDefault="00265D88">
      <w:r>
        <w:t>pA~gktO+</w:t>
      </w:r>
      <w:r>
        <w:t xml:space="preserve"> ya/</w:t>
      </w:r>
      <w:r>
        <w:t>j~jO ya/</w:t>
      </w:r>
      <w:r>
        <w:t>j~jaH pA~gkta/</w:t>
      </w:r>
      <w:r>
        <w:t>H pA~gktO+</w:t>
      </w:r>
      <w:r>
        <w:t xml:space="preserve"> ya/</w:t>
      </w:r>
      <w:r>
        <w:t>j~jaH pA~gktA/</w:t>
      </w:r>
      <w:r>
        <w:t>H pA~gktA+</w:t>
      </w:r>
      <w:r>
        <w:t xml:space="preserve"> ya/</w:t>
      </w:r>
      <w:r>
        <w:t>j~jaH pA~gkta/</w:t>
      </w:r>
      <w:r>
        <w:t>H pA~gktO+</w:t>
      </w:r>
      <w:r>
        <w:t xml:space="preserve"> ya/</w:t>
      </w:r>
      <w:r>
        <w:t>j~jaH pA~gktA%</w:t>
      </w:r>
      <w:r>
        <w:t xml:space="preserve">H | </w:t>
      </w:r>
    </w:p>
    <w:p w14:paraId="03910E4B" w14:textId="383D2DB4" w:rsidR="00412978" w:rsidRDefault="00265D88">
      <w:r>
        <w:t>16)   1.5.2.1(14)-  ya/</w:t>
      </w:r>
      <w:r>
        <w:t>j~jaH | pA~gktA%</w:t>
      </w:r>
      <w:r>
        <w:t>H | pa/</w:t>
      </w:r>
      <w:r>
        <w:t>Sava+</w:t>
      </w:r>
      <w:r>
        <w:t>H |</w:t>
      </w:r>
    </w:p>
    <w:p w14:paraId="6EDDF3EA" w14:textId="7E92F999" w:rsidR="00412978" w:rsidRDefault="00265D88">
      <w:r>
        <w:t>ya/</w:t>
      </w:r>
      <w:r>
        <w:t>j~jaH pA~gktA/</w:t>
      </w:r>
      <w:r>
        <w:t>H pA~gktA+</w:t>
      </w:r>
      <w:r>
        <w:t xml:space="preserve"> ya/</w:t>
      </w:r>
      <w:r>
        <w:t>j~jO ya/</w:t>
      </w:r>
      <w:r>
        <w:t>j~jaH pA~gktA%</w:t>
      </w:r>
      <w:r>
        <w:t>H pa/</w:t>
      </w:r>
      <w:r>
        <w:t>Sava+</w:t>
      </w:r>
      <w:r>
        <w:t>H pa/</w:t>
      </w:r>
      <w:r>
        <w:t>Sava/</w:t>
      </w:r>
      <w:r>
        <w:t>H pA~</w:t>
      </w:r>
      <w:r>
        <w:t>gktA+</w:t>
      </w:r>
      <w:r>
        <w:t xml:space="preserve"> ya/</w:t>
      </w:r>
      <w:r>
        <w:t>j~jO ya/</w:t>
      </w:r>
      <w:r>
        <w:t>j~jaH pA~gktA%</w:t>
      </w:r>
      <w:r>
        <w:t>H pa/</w:t>
      </w:r>
      <w:r>
        <w:t>Sava+</w:t>
      </w:r>
      <w:r>
        <w:t xml:space="preserve">H | </w:t>
      </w:r>
    </w:p>
    <w:p w14:paraId="53E33957" w14:textId="74562525" w:rsidR="00412978" w:rsidRDefault="00265D88">
      <w:r>
        <w:t>17)   1.5.2.1(15)-  pA~gktA%</w:t>
      </w:r>
      <w:r>
        <w:t>H | pa/</w:t>
      </w:r>
      <w:r>
        <w:t>Sava+</w:t>
      </w:r>
      <w:r>
        <w:t>H | ya/</w:t>
      </w:r>
      <w:r>
        <w:t>j~jam |</w:t>
      </w:r>
    </w:p>
    <w:p w14:paraId="4F1B96A5" w14:textId="2522F17A" w:rsidR="00412978" w:rsidRDefault="00265D88">
      <w:r>
        <w:t>pA~gktA%</w:t>
      </w:r>
      <w:r>
        <w:t>H pa/</w:t>
      </w:r>
      <w:r>
        <w:t>Sava+</w:t>
      </w:r>
      <w:r>
        <w:t>H pa/</w:t>
      </w:r>
      <w:r>
        <w:t>Sava/</w:t>
      </w:r>
      <w:r>
        <w:t>H pA~gktA/</w:t>
      </w:r>
      <w:r>
        <w:t>H pA~gktA%</w:t>
      </w:r>
      <w:r>
        <w:t>H pa/</w:t>
      </w:r>
      <w:r>
        <w:t>SavO+</w:t>
      </w:r>
      <w:r>
        <w:t xml:space="preserve"> ya/</w:t>
      </w:r>
      <w:r>
        <w:t>j~jaM ~Mya/</w:t>
      </w:r>
      <w:r>
        <w:t>j~jam pa/</w:t>
      </w:r>
      <w:r>
        <w:t>Sava/</w:t>
      </w:r>
      <w:r>
        <w:t>H pA~gktA/</w:t>
      </w:r>
      <w:r>
        <w:t>H pA~gktA%</w:t>
      </w:r>
      <w:r>
        <w:t>H pa/</w:t>
      </w:r>
      <w:r>
        <w:t>SavO+</w:t>
      </w:r>
      <w:r>
        <w:t xml:space="preserve"> ya/</w:t>
      </w:r>
      <w:r>
        <w:t xml:space="preserve">j~jam | </w:t>
      </w:r>
    </w:p>
    <w:p w14:paraId="706F2230" w14:textId="32E31005" w:rsidR="00412978" w:rsidRDefault="00265D88">
      <w:r>
        <w:t>18)   1.5.2.1(16)-  pa/</w:t>
      </w:r>
      <w:r>
        <w:t>Sa</w:t>
      </w:r>
      <w:r>
        <w:t>va+</w:t>
      </w:r>
      <w:r>
        <w:t>H | ya/</w:t>
      </w:r>
      <w:r>
        <w:t>j~jam | E/</w:t>
      </w:r>
      <w:r>
        <w:t>va |</w:t>
      </w:r>
    </w:p>
    <w:p w14:paraId="727F7B01" w14:textId="0A2D39F7" w:rsidR="00412978" w:rsidRDefault="00265D88">
      <w:r>
        <w:t>pa/</w:t>
      </w:r>
      <w:r>
        <w:t>SavO+</w:t>
      </w:r>
      <w:r>
        <w:t xml:space="preserve"> ya/</w:t>
      </w:r>
      <w:r>
        <w:t>j~jaM ~Mya/</w:t>
      </w:r>
      <w:r>
        <w:t>j~jam pa/</w:t>
      </w:r>
      <w:r>
        <w:t>Sava+</w:t>
      </w:r>
      <w:r>
        <w:t>H pa/</w:t>
      </w:r>
      <w:r>
        <w:t>SavO+</w:t>
      </w:r>
      <w:r>
        <w:t xml:space="preserve"> ya/</w:t>
      </w:r>
      <w:r>
        <w:t>j~ja mE/</w:t>
      </w:r>
      <w:r>
        <w:t>vaiva ya/</w:t>
      </w:r>
      <w:r>
        <w:t>j~jam pa/</w:t>
      </w:r>
      <w:r>
        <w:t>Sava+</w:t>
      </w:r>
      <w:r>
        <w:t>H pa/</w:t>
      </w:r>
      <w:r>
        <w:t>SavO+</w:t>
      </w:r>
      <w:r>
        <w:t xml:space="preserve"> ya/</w:t>
      </w:r>
      <w:r>
        <w:t>j~ja mE/</w:t>
      </w:r>
      <w:r>
        <w:t xml:space="preserve">va | </w:t>
      </w:r>
    </w:p>
    <w:p w14:paraId="1F9EC10A" w14:textId="53761B60" w:rsidR="00412978" w:rsidRDefault="00265D88">
      <w:r>
        <w:t>19)   1.5.2.1(17)-  ya/</w:t>
      </w:r>
      <w:r>
        <w:t>j~jam | E/</w:t>
      </w:r>
      <w:r>
        <w:t>va | pa/</w:t>
      </w:r>
      <w:r>
        <w:t>SUn |</w:t>
      </w:r>
    </w:p>
    <w:p w14:paraId="286050DC" w14:textId="76FB7377" w:rsidR="00412978" w:rsidRDefault="00265D88">
      <w:r>
        <w:t>ya/</w:t>
      </w:r>
      <w:r>
        <w:t>j~ja mE/</w:t>
      </w:r>
      <w:r>
        <w:t>vaiva ya/</w:t>
      </w:r>
      <w:r>
        <w:t>j~jaM ~Mya/</w:t>
      </w:r>
      <w:r>
        <w:t>j~ja mE/</w:t>
      </w:r>
      <w:r>
        <w:t>va pa/</w:t>
      </w:r>
      <w:r>
        <w:t>SUn pa/</w:t>
      </w:r>
      <w:r>
        <w:t>SU ~nE/</w:t>
      </w:r>
      <w:r>
        <w:t>va ya/</w:t>
      </w:r>
      <w:r>
        <w:t>j~jaM ~My</w:t>
      </w:r>
      <w:r>
        <w:t>a/</w:t>
      </w:r>
      <w:r>
        <w:t>j~ja mE/</w:t>
      </w:r>
      <w:r>
        <w:t>va pa/</w:t>
      </w:r>
      <w:r>
        <w:t xml:space="preserve">SUn | </w:t>
      </w:r>
    </w:p>
    <w:p w14:paraId="120AD28E" w14:textId="450D3D1D" w:rsidR="00412978" w:rsidRDefault="00265D88">
      <w:r>
        <w:t>20)   1.5.2.1(18)-  E/</w:t>
      </w:r>
      <w:r>
        <w:t>va | pa/</w:t>
      </w:r>
      <w:r>
        <w:t>SUn | ava+</w:t>
      </w:r>
      <w:r>
        <w:t xml:space="preserve"> |</w:t>
      </w:r>
    </w:p>
    <w:p w14:paraId="443C41C4" w14:textId="5745B6C3" w:rsidR="00412978" w:rsidRDefault="00265D88">
      <w:r>
        <w:t>E/</w:t>
      </w:r>
      <w:r>
        <w:t>va pa/</w:t>
      </w:r>
      <w:r>
        <w:t>SUn pa/</w:t>
      </w:r>
      <w:r>
        <w:t>SU ~nE/</w:t>
      </w:r>
      <w:r>
        <w:t>vaiva pa/</w:t>
      </w:r>
      <w:r>
        <w:t>SU ~navAva+</w:t>
      </w:r>
      <w:r>
        <w:t xml:space="preserve"> pa/</w:t>
      </w:r>
      <w:r>
        <w:t>SU ~nE/</w:t>
      </w:r>
      <w:r>
        <w:t>vaiva pa/</w:t>
      </w:r>
      <w:r>
        <w:t>SU ~nava+</w:t>
      </w:r>
      <w:r>
        <w:t xml:space="preserve"> | </w:t>
      </w:r>
    </w:p>
    <w:p w14:paraId="56B3CE2C" w14:textId="002B19DE" w:rsidR="00412978" w:rsidRDefault="00265D88">
      <w:r>
        <w:t>21)   1.5.2.1(19)-  pa/</w:t>
      </w:r>
      <w:r>
        <w:t>SUn | ava+</w:t>
      </w:r>
      <w:r>
        <w:t xml:space="preserve"> | ru/</w:t>
      </w:r>
      <w:r>
        <w:t>~ndhE/</w:t>
      </w:r>
      <w:r>
        <w:t>4 |</w:t>
      </w:r>
    </w:p>
    <w:p w14:paraId="4AF9633F" w14:textId="046C7A57" w:rsidR="00412978" w:rsidRDefault="00265D88">
      <w:r>
        <w:t>pa/</w:t>
      </w:r>
      <w:r>
        <w:t>SU ~navAva+</w:t>
      </w:r>
      <w:r>
        <w:t xml:space="preserve"> pa/</w:t>
      </w:r>
      <w:r>
        <w:t>SUn pa/</w:t>
      </w:r>
      <w:r>
        <w:t>SU ~nava+</w:t>
      </w:r>
      <w:r>
        <w:t xml:space="preserve"> ru~ndhE4 ru/</w:t>
      </w:r>
      <w:r>
        <w:t>~ndhE4 &amp;va+</w:t>
      </w:r>
      <w:r>
        <w:t xml:space="preserve"> pa/</w:t>
      </w:r>
      <w:r>
        <w:t xml:space="preserve">SUn </w:t>
      </w:r>
      <w:r>
        <w:t>pa/</w:t>
      </w:r>
      <w:r>
        <w:t>SU ~nava+</w:t>
      </w:r>
      <w:r>
        <w:t xml:space="preserve"> ru~ndhE4 | </w:t>
      </w:r>
    </w:p>
    <w:p w14:paraId="5C614BFD" w14:textId="5A1191AC" w:rsidR="00412978" w:rsidRDefault="00265D88">
      <w:r>
        <w:t>22)   1.5.2.1(20)-  ava+</w:t>
      </w:r>
      <w:r>
        <w:t xml:space="preserve"> | ru/</w:t>
      </w:r>
      <w:r>
        <w:t>~ndhE/</w:t>
      </w:r>
      <w:r>
        <w:t>4 | vI/</w:t>
      </w:r>
      <w:r>
        <w:t>ra/</w:t>
      </w:r>
      <w:r>
        <w:t>hA |</w:t>
      </w:r>
    </w:p>
    <w:p w14:paraId="1BAD1C87" w14:textId="59F58638" w:rsidR="00412978" w:rsidRDefault="00265D88">
      <w:r>
        <w:t>ava+</w:t>
      </w:r>
      <w:r>
        <w:t xml:space="preserve"> ru~ndhE4 ru/</w:t>
      </w:r>
      <w:r>
        <w:t>~ndhE4 &amp;vAva+</w:t>
      </w:r>
      <w:r>
        <w:t xml:space="preserve"> ru~ndhE4 vIra/</w:t>
      </w:r>
      <w:r>
        <w:t>hA vI+</w:t>
      </w:r>
      <w:r>
        <w:t>ra/</w:t>
      </w:r>
      <w:r>
        <w:t>hA ru/</w:t>
      </w:r>
      <w:r>
        <w:t>~ndhE4 &amp;vAva+</w:t>
      </w:r>
      <w:r>
        <w:t xml:space="preserve"> ru~ndhE4 vIra/</w:t>
      </w:r>
      <w:r>
        <w:t xml:space="preserve">hA | </w:t>
      </w:r>
    </w:p>
    <w:p w14:paraId="5B2C24EF" w14:textId="562F5F03" w:rsidR="00412978" w:rsidRDefault="00265D88">
      <w:r>
        <w:lastRenderedPageBreak/>
        <w:t>23)   1.5.2.1(21)-  ru/</w:t>
      </w:r>
      <w:r>
        <w:t>~ndhE/</w:t>
      </w:r>
      <w:r>
        <w:t>4 | vI/</w:t>
      </w:r>
      <w:r>
        <w:t>ra/</w:t>
      </w:r>
      <w:r>
        <w:t>hA | vai |</w:t>
      </w:r>
    </w:p>
    <w:p w14:paraId="4791C003" w14:textId="2A4D9B3E" w:rsidR="00412978" w:rsidRDefault="00265D88">
      <w:r>
        <w:t>ru/</w:t>
      </w:r>
      <w:r>
        <w:t>~ndhE/</w:t>
      </w:r>
      <w:r>
        <w:t>4 vI/</w:t>
      </w:r>
      <w:r>
        <w:t>ra/</w:t>
      </w:r>
      <w:r>
        <w:t>hA vI+</w:t>
      </w:r>
      <w:r>
        <w:t>ra/</w:t>
      </w:r>
      <w:r>
        <w:t>hA ru+</w:t>
      </w:r>
      <w:r>
        <w:t>~ndh</w:t>
      </w:r>
      <w:r>
        <w:t>E4 ru~ndhE4 vIra/</w:t>
      </w:r>
      <w:r>
        <w:t>hA vai vai vI+</w:t>
      </w:r>
      <w:r>
        <w:t>ra/</w:t>
      </w:r>
      <w:r>
        <w:t>hA ru+</w:t>
      </w:r>
      <w:r>
        <w:t>~ndhE4 ru~ndhE4 vIra/</w:t>
      </w:r>
      <w:r>
        <w:t xml:space="preserve">hA vai | </w:t>
      </w:r>
    </w:p>
    <w:p w14:paraId="3D800F1A" w14:textId="236D920A" w:rsidR="00412978" w:rsidRDefault="00265D88">
      <w:r>
        <w:t>24)   1.5.2.1(22)-  vI/</w:t>
      </w:r>
      <w:r>
        <w:t>ra/</w:t>
      </w:r>
      <w:r>
        <w:t>hA | vai | E/</w:t>
      </w:r>
      <w:r>
        <w:t>ShaH |</w:t>
      </w:r>
    </w:p>
    <w:p w14:paraId="74D03461" w14:textId="2AB0AEA6" w:rsidR="00412978" w:rsidRDefault="00265D88">
      <w:r>
        <w:t>vI/</w:t>
      </w:r>
      <w:r>
        <w:t>ra/</w:t>
      </w:r>
      <w:r>
        <w:t>hA vai vai vI+</w:t>
      </w:r>
      <w:r>
        <w:t>ra/</w:t>
      </w:r>
      <w:r>
        <w:t>hA vI+</w:t>
      </w:r>
      <w:r>
        <w:t>ra/</w:t>
      </w:r>
      <w:r>
        <w:t>hA vA E/</w:t>
      </w:r>
      <w:r>
        <w:t>Sha E/</w:t>
      </w:r>
      <w:r>
        <w:t>Sha vai vI+</w:t>
      </w:r>
      <w:r>
        <w:t>ra/</w:t>
      </w:r>
      <w:r>
        <w:t>hA vI+</w:t>
      </w:r>
      <w:r>
        <w:t>ra/</w:t>
      </w:r>
      <w:r>
        <w:t>hA vA E/</w:t>
      </w:r>
      <w:r>
        <w:t xml:space="preserve">ShaH | </w:t>
      </w:r>
    </w:p>
    <w:p w14:paraId="72766891" w14:textId="72D4AC29" w:rsidR="00412978" w:rsidRDefault="00265D88">
      <w:r>
        <w:t>25)   1.5.2.1(22)-  vI/</w:t>
      </w:r>
      <w:r>
        <w:t>ra/</w:t>
      </w:r>
      <w:r>
        <w:t>hA |</w:t>
      </w:r>
    </w:p>
    <w:p w14:paraId="43968247" w14:textId="5794987E" w:rsidR="00412978" w:rsidRDefault="00265D88">
      <w:r>
        <w:t>vI/</w:t>
      </w:r>
      <w:r>
        <w:t>ra/</w:t>
      </w:r>
      <w:r>
        <w:t>hEti+</w:t>
      </w:r>
      <w:r>
        <w:t xml:space="preserve"> vIra - hA |</w:t>
      </w:r>
      <w:r>
        <w:t xml:space="preserve"> </w:t>
      </w:r>
    </w:p>
    <w:p w14:paraId="0010C486" w14:textId="533E5DF1" w:rsidR="00412978" w:rsidRDefault="00265D88">
      <w:r>
        <w:t>26)   1.5.2.1(23)-  vai | E/</w:t>
      </w:r>
      <w:r>
        <w:t>ShaH | dE/</w:t>
      </w:r>
      <w:r>
        <w:t>3vAnA%</w:t>
      </w:r>
      <w:r>
        <w:t>m |</w:t>
      </w:r>
    </w:p>
    <w:p w14:paraId="1E4FFD48" w14:textId="269460DB" w:rsidR="00412978" w:rsidRDefault="00265D88">
      <w:r>
        <w:t>vA E/</w:t>
      </w:r>
      <w:r>
        <w:t>Sha E/</w:t>
      </w:r>
      <w:r>
        <w:t>Sha vai vA E/</w:t>
      </w:r>
      <w:r>
        <w:t>Sha dE/</w:t>
      </w:r>
      <w:r>
        <w:t>3vAnA%</w:t>
      </w:r>
      <w:r>
        <w:t>m dE/</w:t>
      </w:r>
      <w:r>
        <w:t>3vAnA+</w:t>
      </w:r>
      <w:r>
        <w:t xml:space="preserve"> mE/</w:t>
      </w:r>
      <w:r>
        <w:t>Sha vai vA E/</w:t>
      </w:r>
      <w:r>
        <w:t>Sha dE/</w:t>
      </w:r>
      <w:r>
        <w:t>3vAnA%</w:t>
      </w:r>
      <w:r>
        <w:t xml:space="preserve">m | </w:t>
      </w:r>
    </w:p>
    <w:p w14:paraId="7DB47A43" w14:textId="340DA0EA" w:rsidR="00412978" w:rsidRDefault="00265D88">
      <w:r>
        <w:t>27)   1.5.2.1(24)-  E/</w:t>
      </w:r>
      <w:r>
        <w:t>ShaH | dE/</w:t>
      </w:r>
      <w:r>
        <w:t>3vAnA%</w:t>
      </w:r>
      <w:r>
        <w:t>m | yaH |</w:t>
      </w:r>
    </w:p>
    <w:p w14:paraId="0FC35248" w14:textId="637AB727" w:rsidR="00412978" w:rsidRDefault="00265D88">
      <w:r>
        <w:t>E/</w:t>
      </w:r>
      <w:r>
        <w:t>Sha dE/</w:t>
      </w:r>
      <w:r>
        <w:t>3vAnA%</w:t>
      </w:r>
      <w:r>
        <w:t>m dE/</w:t>
      </w:r>
      <w:r>
        <w:t>3vAnA+</w:t>
      </w:r>
      <w:r>
        <w:t xml:space="preserve"> mE/</w:t>
      </w:r>
      <w:r>
        <w:t>Sha E/</w:t>
      </w:r>
      <w:r>
        <w:t>Sha dE/</w:t>
      </w:r>
      <w:r>
        <w:t>3vAnA/</w:t>
      </w:r>
      <w:r>
        <w:t>M ~MyO yO dE/</w:t>
      </w:r>
      <w:r>
        <w:t>3vAnA+</w:t>
      </w:r>
      <w:r>
        <w:t xml:space="preserve"> mE/</w:t>
      </w:r>
      <w:r>
        <w:t>Sha</w:t>
      </w:r>
      <w:r>
        <w:t xml:space="preserve"> E/</w:t>
      </w:r>
      <w:r>
        <w:t>Sha dE/</w:t>
      </w:r>
      <w:r>
        <w:t>3vAnA/</w:t>
      </w:r>
      <w:r>
        <w:t xml:space="preserve">M ~MyaH | </w:t>
      </w:r>
    </w:p>
    <w:p w14:paraId="53384409" w14:textId="774AB9C8" w:rsidR="00412978" w:rsidRDefault="00265D88">
      <w:r>
        <w:t>28)   1.5.2.1(25)-  dE/</w:t>
      </w:r>
      <w:r>
        <w:t>3vAnA%</w:t>
      </w:r>
      <w:r>
        <w:t>m | yaH | a/</w:t>
      </w:r>
      <w:r>
        <w:t>g3nim |</w:t>
      </w:r>
    </w:p>
    <w:p w14:paraId="3096E9BB" w14:textId="6452D499" w:rsidR="00412978" w:rsidRDefault="00265D88">
      <w:r>
        <w:t>dE/</w:t>
      </w:r>
      <w:r>
        <w:t>3vAnA/</w:t>
      </w:r>
      <w:r>
        <w:t>M ~MyO yO dE/</w:t>
      </w:r>
      <w:r>
        <w:t>3vAnA%</w:t>
      </w:r>
      <w:r>
        <w:t>m dE/</w:t>
      </w:r>
      <w:r>
        <w:t>3vAnA/</w:t>
      </w:r>
      <w:r>
        <w:t>M ~MyO%</w:t>
      </w:r>
      <w:r>
        <w:t xml:space="preserve"> &amp;g3ni ma/</w:t>
      </w:r>
      <w:r>
        <w:t>g3niM ~MyO dE/</w:t>
      </w:r>
      <w:r>
        <w:t>3vAnA%</w:t>
      </w:r>
      <w:r>
        <w:t>m dE/</w:t>
      </w:r>
      <w:r>
        <w:t>3vAnA/</w:t>
      </w:r>
      <w:r>
        <w:t>M ~MyO%</w:t>
      </w:r>
      <w:r>
        <w:t xml:space="preserve"> &amp;g3nim | </w:t>
      </w:r>
    </w:p>
    <w:p w14:paraId="28918A52" w14:textId="627A44E8" w:rsidR="00412978" w:rsidRDefault="00265D88">
      <w:r>
        <w:t>29)   1.5.2.1(26)-  yaH | a/</w:t>
      </w:r>
      <w:r>
        <w:t>g3nim | u/</w:t>
      </w:r>
      <w:r>
        <w:t>d3vA/</w:t>
      </w:r>
      <w:r>
        <w:t>saya+</w:t>
      </w:r>
      <w:r>
        <w:t>tE |</w:t>
      </w:r>
    </w:p>
    <w:p w14:paraId="72742807" w14:textId="69FCFA75" w:rsidR="00412978" w:rsidRDefault="00265D88">
      <w:r>
        <w:t>yO%</w:t>
      </w:r>
      <w:r>
        <w:t xml:space="preserve"> &amp;g3ni ma/</w:t>
      </w:r>
      <w:r>
        <w:t>g3niM ~My</w:t>
      </w:r>
      <w:r>
        <w:t>O yO%</w:t>
      </w:r>
      <w:r>
        <w:t xml:space="preserve"> &amp;g3ni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&amp;g3niM ~MyO yO%</w:t>
      </w:r>
      <w:r>
        <w:t xml:space="preserve"> &amp;g3ni mu+</w:t>
      </w:r>
      <w:r>
        <w:t>d3vA/</w:t>
      </w:r>
      <w:r>
        <w:t>saya+</w:t>
      </w:r>
      <w:r>
        <w:t xml:space="preserve">tE | </w:t>
      </w:r>
    </w:p>
    <w:p w14:paraId="6D30963E" w14:textId="41DFAB70" w:rsidR="00412978" w:rsidRDefault="00265D88">
      <w:r>
        <w:t>30)   1.5.2.1(27)-  a/</w:t>
      </w:r>
      <w:r>
        <w:t>g3nim | u/</w:t>
      </w:r>
      <w:r>
        <w:t>d3vA/</w:t>
      </w:r>
      <w:r>
        <w:t>saya+</w:t>
      </w:r>
      <w:r>
        <w:t>tE | ~na |</w:t>
      </w:r>
    </w:p>
    <w:p w14:paraId="7C00B28B" w14:textId="3ABE0DC3" w:rsidR="00412978" w:rsidRDefault="00265D88">
      <w:r>
        <w:t>a/</w:t>
      </w:r>
      <w:r>
        <w:t>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~na ~nOd3vA/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~na | </w:t>
      </w:r>
    </w:p>
    <w:p w14:paraId="41CE7F99" w14:textId="59236CEF" w:rsidR="00412978" w:rsidRDefault="00265D88">
      <w:r>
        <w:t>31)   1.5.2.1(28)-  u/</w:t>
      </w:r>
      <w:r>
        <w:t>d3vA/</w:t>
      </w:r>
      <w:r>
        <w:t>saya+</w:t>
      </w:r>
      <w:r>
        <w:t>tE | ~na | vai |</w:t>
      </w:r>
    </w:p>
    <w:p w14:paraId="2A01E939" w14:textId="1AED253B" w:rsidR="00412978" w:rsidRDefault="00265D88">
      <w:r>
        <w:t>u/</w:t>
      </w:r>
      <w:r>
        <w:t>d3vA/</w:t>
      </w:r>
      <w:r>
        <w:t>saya+</w:t>
      </w:r>
      <w:r>
        <w:t>tE/</w:t>
      </w:r>
      <w:r>
        <w:t xml:space="preserve"> ~na ~nOd3vA/</w:t>
      </w:r>
      <w:r>
        <w:t>saya+</w:t>
      </w:r>
      <w:r>
        <w:t>ta ud3vA/</w:t>
      </w:r>
      <w:r>
        <w:t>saya+</w:t>
      </w:r>
      <w:r>
        <w:t>tE/</w:t>
      </w:r>
      <w:r>
        <w:t xml:space="preserve"> ~na vai vai ~nOd3vA/</w:t>
      </w:r>
      <w:r>
        <w:t>saya+</w:t>
      </w:r>
      <w:r>
        <w:t xml:space="preserve">ta </w:t>
      </w:r>
      <w:r>
        <w:t>ud3vA/</w:t>
      </w:r>
      <w:r>
        <w:t>saya+</w:t>
      </w:r>
      <w:r>
        <w:t>tE/</w:t>
      </w:r>
      <w:r>
        <w:t xml:space="preserve"> ~na vai | </w:t>
      </w:r>
    </w:p>
    <w:p w14:paraId="265D04FA" w14:textId="775852F2" w:rsidR="00412978" w:rsidRDefault="00265D88">
      <w:r>
        <w:t>32)   1.5.2.1(28)-  u/</w:t>
      </w:r>
      <w:r>
        <w:t>d3vA/</w:t>
      </w:r>
      <w:r>
        <w:t>saya+</w:t>
      </w:r>
      <w:r>
        <w:t>tE |</w:t>
      </w:r>
    </w:p>
    <w:p w14:paraId="5994B96B" w14:textId="221392CC" w:rsidR="00412978" w:rsidRDefault="00265D88">
      <w:r>
        <w:t>u/</w:t>
      </w:r>
      <w:r>
        <w:t>d3vA/</w:t>
      </w:r>
      <w:r>
        <w:t>saya+</w:t>
      </w:r>
      <w:r>
        <w:t>ta/</w:t>
      </w:r>
      <w:r>
        <w:t xml:space="preserve"> ityu+</w:t>
      </w:r>
      <w:r>
        <w:t>t - vA/</w:t>
      </w:r>
      <w:r>
        <w:t>saya+</w:t>
      </w:r>
      <w:r>
        <w:t xml:space="preserve">tE | </w:t>
      </w:r>
    </w:p>
    <w:p w14:paraId="399A2C77" w14:textId="09C50DB5" w:rsidR="00412978" w:rsidRDefault="00265D88">
      <w:r>
        <w:t>33)   1.5.2.1(29)-  ~na | vai | E/</w:t>
      </w:r>
      <w:r>
        <w:t>tasya+</w:t>
      </w:r>
      <w:r>
        <w:t xml:space="preserve"> |</w:t>
      </w:r>
    </w:p>
    <w:p w14:paraId="6AA8AEF7" w14:textId="3DFB44E7" w:rsidR="00412978" w:rsidRDefault="00265D88">
      <w:r>
        <w:t>~na vai vai ~na ~na vA E/</w:t>
      </w:r>
      <w:r>
        <w:t>tasyai/</w:t>
      </w:r>
      <w:r>
        <w:t>tasya/</w:t>
      </w:r>
      <w:r>
        <w:t xml:space="preserve"> vai ~na ~na vA E/</w:t>
      </w:r>
      <w:r>
        <w:t>tasya+</w:t>
      </w:r>
      <w:r>
        <w:t xml:space="preserve"> | </w:t>
      </w:r>
    </w:p>
    <w:p w14:paraId="644D1C7C" w14:textId="6FF0133D" w:rsidR="00412978" w:rsidRDefault="00265D88">
      <w:r>
        <w:lastRenderedPageBreak/>
        <w:t>34)   1.5.2.1(30)-  vai | E/</w:t>
      </w:r>
      <w:r>
        <w:t>tasya+</w:t>
      </w:r>
      <w:r>
        <w:t xml:space="preserve"> | b3rA/</w:t>
      </w:r>
      <w:r>
        <w:t>hma/</w:t>
      </w:r>
      <w:r>
        <w:t>NAH |</w:t>
      </w:r>
    </w:p>
    <w:p w14:paraId="7D4AAA51" w14:textId="7B8B527F" w:rsidR="00412978" w:rsidRDefault="00265D88">
      <w:r>
        <w:t>vA E/</w:t>
      </w:r>
      <w:r>
        <w:t>tasyai/</w:t>
      </w:r>
      <w:r>
        <w:t>tasya/</w:t>
      </w:r>
      <w:r>
        <w:t xml:space="preserve"> vai vA E/</w:t>
      </w:r>
      <w:r>
        <w:t>tasya+</w:t>
      </w:r>
      <w:r>
        <w:t xml:space="preserve"> b3rAhma/</w:t>
      </w:r>
      <w:r>
        <w:t>NA b3rA%</w:t>
      </w:r>
      <w:r>
        <w:t>hma/</w:t>
      </w:r>
      <w:r>
        <w:t>NA E/</w:t>
      </w:r>
      <w:r>
        <w:t>tasya/</w:t>
      </w:r>
      <w:r>
        <w:t xml:space="preserve"> vai vA E/</w:t>
      </w:r>
      <w:r>
        <w:t>tasya+</w:t>
      </w:r>
      <w:r>
        <w:t xml:space="preserve"> b3rAhma/</w:t>
      </w:r>
      <w:r>
        <w:t xml:space="preserve">NAH | </w:t>
      </w:r>
    </w:p>
    <w:p w14:paraId="3474ED7F" w14:textId="1A979976" w:rsidR="00412978" w:rsidRDefault="00265D88">
      <w:r>
        <w:t>35)   1.5.2.1(31)-  E/</w:t>
      </w:r>
      <w:r>
        <w:t>tasya+</w:t>
      </w:r>
      <w:r>
        <w:t xml:space="preserve"> | b3rA/</w:t>
      </w:r>
      <w:r>
        <w:t>hma/</w:t>
      </w:r>
      <w:r>
        <w:t>NAH | Ru/</w:t>
      </w:r>
      <w:r>
        <w:t>tA/</w:t>
      </w:r>
      <w:r>
        <w:t>yava+</w:t>
      </w:r>
      <w:r>
        <w:t>H |</w:t>
      </w:r>
    </w:p>
    <w:p w14:paraId="04C7F596" w14:textId="08BF2285" w:rsidR="00412978" w:rsidRDefault="00265D88">
      <w:r>
        <w:t>E/</w:t>
      </w:r>
      <w:r>
        <w:t>tasya+</w:t>
      </w:r>
      <w:r>
        <w:t xml:space="preserve"> b3rAhma/</w:t>
      </w:r>
      <w:r>
        <w:t>NA b3rA%</w:t>
      </w:r>
      <w:r>
        <w:t>hma/</w:t>
      </w:r>
      <w:r>
        <w:t>NA E/</w:t>
      </w:r>
      <w:r>
        <w:t>tasyai/</w:t>
      </w:r>
      <w:r>
        <w:t>tasya+</w:t>
      </w:r>
      <w:r>
        <w:t xml:space="preserve"> b3rAhma/</w:t>
      </w:r>
      <w:r>
        <w:t>NA Ru+</w:t>
      </w:r>
      <w:r>
        <w:t>tA/</w:t>
      </w:r>
      <w:r>
        <w:t>yava+</w:t>
      </w:r>
      <w:r>
        <w:t xml:space="preserve"> RutA/</w:t>
      </w:r>
      <w:r>
        <w:t>yavO%</w:t>
      </w:r>
      <w:r>
        <w:t xml:space="preserve"> b3rAhma/</w:t>
      </w:r>
      <w:r>
        <w:t>NA E/</w:t>
      </w:r>
      <w:r>
        <w:t>tasyai/</w:t>
      </w:r>
      <w:r>
        <w:t>tasya+</w:t>
      </w:r>
      <w:r>
        <w:t xml:space="preserve"> b3rAhma/</w:t>
      </w:r>
      <w:r>
        <w:t>NA Ru+</w:t>
      </w:r>
      <w:r>
        <w:t>tA/</w:t>
      </w:r>
      <w:r>
        <w:t>yava+</w:t>
      </w:r>
      <w:r>
        <w:t xml:space="preserve">H | </w:t>
      </w:r>
    </w:p>
    <w:p w14:paraId="062523CF" w14:textId="11558856" w:rsidR="00412978" w:rsidRDefault="00265D88">
      <w:r>
        <w:t>36)   1.5.2.1(32)-  b3rA/</w:t>
      </w:r>
      <w:r>
        <w:t>hma/</w:t>
      </w:r>
      <w:r>
        <w:t>NAH | Ru/</w:t>
      </w:r>
      <w:r>
        <w:t>tA/</w:t>
      </w:r>
      <w:r>
        <w:t>yava+</w:t>
      </w:r>
      <w:r>
        <w:t>H | pu/</w:t>
      </w:r>
      <w:r>
        <w:t>rA |</w:t>
      </w:r>
    </w:p>
    <w:p w14:paraId="59DB6509" w14:textId="2F19B487" w:rsidR="00412978" w:rsidRDefault="00265D88">
      <w:r>
        <w:t>b3rA/</w:t>
      </w:r>
      <w:r>
        <w:t>hma/</w:t>
      </w:r>
      <w:r>
        <w:t>NA Ru+</w:t>
      </w:r>
      <w:r>
        <w:t>tA/</w:t>
      </w:r>
      <w:r>
        <w:t>yava+</w:t>
      </w:r>
      <w:r>
        <w:t xml:space="preserve"> RutA/</w:t>
      </w:r>
      <w:r>
        <w:t>yavO%</w:t>
      </w:r>
      <w:r>
        <w:t xml:space="preserve"> b3rAhma/</w:t>
      </w:r>
      <w:r>
        <w:t>NA b3rA%</w:t>
      </w:r>
      <w:r>
        <w:t>hma/</w:t>
      </w:r>
      <w:r>
        <w:t>NA Ru+</w:t>
      </w:r>
      <w:r>
        <w:t>tA/</w:t>
      </w:r>
      <w:r>
        <w:t>yava+</w:t>
      </w:r>
      <w:r>
        <w:t>H pu/</w:t>
      </w:r>
      <w:r>
        <w:t>rA pu/</w:t>
      </w:r>
      <w:r>
        <w:t>rartA/</w:t>
      </w:r>
      <w:r>
        <w:t>yavO%</w:t>
      </w:r>
      <w:r>
        <w:t xml:space="preserve"> b3rAhma/</w:t>
      </w:r>
      <w:r>
        <w:t>NA b3rA%</w:t>
      </w:r>
      <w:r>
        <w:t>hma/</w:t>
      </w:r>
      <w:r>
        <w:t>NA Ru+</w:t>
      </w:r>
      <w:r>
        <w:t>tA/</w:t>
      </w:r>
      <w:r>
        <w:t>yava+</w:t>
      </w:r>
      <w:r>
        <w:t>H pu/</w:t>
      </w:r>
      <w:r>
        <w:t xml:space="preserve">rA | </w:t>
      </w:r>
    </w:p>
    <w:p w14:paraId="50BFE3E2" w14:textId="1D5A8903" w:rsidR="00412978" w:rsidRDefault="00265D88">
      <w:r>
        <w:t>37)   1.5.2.1(3</w:t>
      </w:r>
      <w:r>
        <w:t>3)-  Ru/</w:t>
      </w:r>
      <w:r>
        <w:t>tA/</w:t>
      </w:r>
      <w:r>
        <w:t>yava+</w:t>
      </w:r>
      <w:r>
        <w:t>H | pu/</w:t>
      </w:r>
      <w:r>
        <w:t>rA | anna%</w:t>
      </w:r>
      <w:r>
        <w:t>m |</w:t>
      </w:r>
    </w:p>
    <w:p w14:paraId="6C96383B" w14:textId="0034A3E8" w:rsidR="00412978" w:rsidRDefault="00265D88">
      <w:r>
        <w:t>Ru/</w:t>
      </w:r>
      <w:r>
        <w:t>tA/</w:t>
      </w:r>
      <w:r>
        <w:t>yava+</w:t>
      </w:r>
      <w:r>
        <w:t>H pu/</w:t>
      </w:r>
      <w:r>
        <w:t>rA pu/</w:t>
      </w:r>
      <w:r>
        <w:t>rartA/</w:t>
      </w:r>
      <w:r>
        <w:t>yava+</w:t>
      </w:r>
      <w:r>
        <w:t xml:space="preserve"> RutA/</w:t>
      </w:r>
      <w:r>
        <w:t>yava+</w:t>
      </w:r>
      <w:r>
        <w:t>H pu/</w:t>
      </w:r>
      <w:r>
        <w:t>rA &amp;nna/</w:t>
      </w:r>
      <w:r>
        <w:t xml:space="preserve"> manna+</w:t>
      </w:r>
      <w:r>
        <w:t>m pu/</w:t>
      </w:r>
      <w:r>
        <w:t>rartA/</w:t>
      </w:r>
      <w:r>
        <w:t>yava+</w:t>
      </w:r>
      <w:r>
        <w:t xml:space="preserve"> RutA/</w:t>
      </w:r>
      <w:r>
        <w:t>yava+</w:t>
      </w:r>
      <w:r>
        <w:t>H pu/</w:t>
      </w:r>
      <w:r>
        <w:t>rA &amp;nna%</w:t>
      </w:r>
      <w:r>
        <w:t xml:space="preserve">m | </w:t>
      </w:r>
    </w:p>
    <w:p w14:paraId="59F8152F" w14:textId="2D3DE31D" w:rsidR="00412978" w:rsidRDefault="00265D88">
      <w:r>
        <w:t>38)   1.5.2.1(33)-  Ru/</w:t>
      </w:r>
      <w:r>
        <w:t>tA/</w:t>
      </w:r>
      <w:r>
        <w:t>yava+</w:t>
      </w:r>
      <w:r>
        <w:t>H |</w:t>
      </w:r>
    </w:p>
    <w:p w14:paraId="1D519FB1" w14:textId="5F3090E3" w:rsidR="00412978" w:rsidRDefault="00265D88">
      <w:r>
        <w:t>Ru/</w:t>
      </w:r>
      <w:r>
        <w:t>tA/</w:t>
      </w:r>
      <w:r>
        <w:t>yava/</w:t>
      </w:r>
      <w:r>
        <w:t xml:space="preserve"> ityRu+</w:t>
      </w:r>
      <w:r>
        <w:t>ta - yava+</w:t>
      </w:r>
      <w:r>
        <w:t xml:space="preserve">H | </w:t>
      </w:r>
    </w:p>
    <w:p w14:paraId="5F680731" w14:textId="2B07AB47" w:rsidR="00412978" w:rsidRDefault="00265D88">
      <w:r>
        <w:t>39)   1.5.2.1(34)-  pu/</w:t>
      </w:r>
      <w:r>
        <w:t>rA | anna%</w:t>
      </w:r>
      <w:r>
        <w:t>m | a/</w:t>
      </w:r>
      <w:r>
        <w:t>kSh</w:t>
      </w:r>
      <w:r>
        <w:t>a/</w:t>
      </w:r>
      <w:r>
        <w:t>nn |</w:t>
      </w:r>
    </w:p>
    <w:p w14:paraId="34E8BDFD" w14:textId="2C190F7E" w:rsidR="00412978" w:rsidRDefault="00265D88">
      <w:r>
        <w:t>pu/</w:t>
      </w:r>
      <w:r>
        <w:t>rA &amp;nna/</w:t>
      </w:r>
      <w:r>
        <w:t xml:space="preserve"> manna+</w:t>
      </w:r>
      <w:r>
        <w:t>m pu/</w:t>
      </w:r>
      <w:r>
        <w:t>rA pu/</w:t>
      </w:r>
      <w:r>
        <w:t>rA &amp;nna+</w:t>
      </w:r>
      <w:r>
        <w:t xml:space="preserve"> makShan ~nakSha/</w:t>
      </w:r>
      <w:r>
        <w:t>n ~nanna+</w:t>
      </w:r>
      <w:r>
        <w:t>m pu/</w:t>
      </w:r>
      <w:r>
        <w:t>rA pu/</w:t>
      </w:r>
      <w:r>
        <w:t>rA &amp;nna+</w:t>
      </w:r>
      <w:r>
        <w:t xml:space="preserve"> makShann | </w:t>
      </w:r>
    </w:p>
    <w:p w14:paraId="5FCD6EEC" w14:textId="769103BF" w:rsidR="00412978" w:rsidRDefault="00265D88">
      <w:r>
        <w:t>40)   1.5.2.1(35)-  anna%</w:t>
      </w:r>
      <w:r>
        <w:t>m | a/</w:t>
      </w:r>
      <w:r>
        <w:t>kSha/</w:t>
      </w:r>
      <w:r>
        <w:t>nn | pa/</w:t>
      </w:r>
      <w:r>
        <w:t>~gktya+</w:t>
      </w:r>
      <w:r>
        <w:t>H |</w:t>
      </w:r>
    </w:p>
    <w:p w14:paraId="67252FAB" w14:textId="0728BC0F" w:rsidR="00412978" w:rsidRDefault="00265D88">
      <w:r>
        <w:t>anna+</w:t>
      </w:r>
      <w:r>
        <w:t xml:space="preserve"> makShan ~nakSha/</w:t>
      </w:r>
      <w:r>
        <w:t>n ~nanna/</w:t>
      </w:r>
      <w:r>
        <w:t xml:space="preserve"> manna+</w:t>
      </w:r>
      <w:r>
        <w:t xml:space="preserve"> makShan pa/</w:t>
      </w:r>
      <w:r>
        <w:t>~gktya+</w:t>
      </w:r>
      <w:r>
        <w:t>H pa/</w:t>
      </w:r>
      <w:r>
        <w:t>~gktyO%</w:t>
      </w:r>
      <w:r>
        <w:t xml:space="preserve"> &amp;kSha/</w:t>
      </w:r>
      <w:r>
        <w:t>n ~nanna/</w:t>
      </w:r>
      <w:r>
        <w:t xml:space="preserve"> manna+</w:t>
      </w:r>
      <w:r>
        <w:t xml:space="preserve"> makShan pa/</w:t>
      </w:r>
      <w:r>
        <w:t>~gktya+</w:t>
      </w:r>
      <w:r>
        <w:t xml:space="preserve">H | </w:t>
      </w:r>
    </w:p>
    <w:p w14:paraId="18A2AE75" w14:textId="1ED5EA50" w:rsidR="00412978" w:rsidRDefault="00265D88">
      <w:r>
        <w:t>41)   1.5.2.1(36)-  a/</w:t>
      </w:r>
      <w:r>
        <w:t>kSha/</w:t>
      </w:r>
      <w:r>
        <w:t>nn | pa/</w:t>
      </w:r>
      <w:r>
        <w:t>~gktya+</w:t>
      </w:r>
      <w:r>
        <w:t>H | yA/</w:t>
      </w:r>
      <w:r>
        <w:t>jyA/</w:t>
      </w:r>
      <w:r>
        <w:t>nu/</w:t>
      </w:r>
      <w:r>
        <w:t>vA/</w:t>
      </w:r>
      <w:r>
        <w:t>kyA%</w:t>
      </w:r>
      <w:r>
        <w:t>H |</w:t>
      </w:r>
    </w:p>
    <w:p w14:paraId="340B713B" w14:textId="4EA89ABA" w:rsidR="00412978" w:rsidRDefault="00265D88">
      <w:r>
        <w:t>a/</w:t>
      </w:r>
      <w:r>
        <w:t>kSha/</w:t>
      </w:r>
      <w:r>
        <w:t>n pa/</w:t>
      </w:r>
      <w:r>
        <w:t>~gktya+</w:t>
      </w:r>
      <w:r>
        <w:t>H pa/</w:t>
      </w:r>
      <w:r>
        <w:t>~gktyO%</w:t>
      </w:r>
      <w:r>
        <w:t xml:space="preserve"> &amp;kShan ~nakShan pa/</w:t>
      </w:r>
      <w:r>
        <w:t>~gktyO+</w:t>
      </w:r>
      <w:r>
        <w:t xml:space="preserve"> yAjyAnuvA/</w:t>
      </w:r>
      <w:r>
        <w:t>kyA+</w:t>
      </w:r>
      <w:r>
        <w:t xml:space="preserve"> yAjyAnuvA/</w:t>
      </w:r>
      <w:r>
        <w:t>kyA%</w:t>
      </w:r>
      <w:r>
        <w:t>H pa/</w:t>
      </w:r>
      <w:r>
        <w:t>~gktyO%</w:t>
      </w:r>
      <w:r>
        <w:t xml:space="preserve"> &amp;kShan ~nakShan pa/</w:t>
      </w:r>
      <w:r>
        <w:t>~gktyO+</w:t>
      </w:r>
      <w:r>
        <w:t xml:space="preserve"> yAjyAnuvA/</w:t>
      </w:r>
      <w:r>
        <w:t>kyA%</w:t>
      </w:r>
      <w:r>
        <w:t xml:space="preserve">H | </w:t>
      </w:r>
    </w:p>
    <w:p w14:paraId="3603BD26" w14:textId="299E2838" w:rsidR="00412978" w:rsidRDefault="00265D88">
      <w:r>
        <w:t>42)   1.5.2.1(37)-  pa/</w:t>
      </w:r>
      <w:r>
        <w:t>~gktya+</w:t>
      </w:r>
      <w:r>
        <w:t>H | yA/</w:t>
      </w:r>
      <w:r>
        <w:t>jyA/</w:t>
      </w:r>
      <w:r>
        <w:t>nu/</w:t>
      </w:r>
      <w:r>
        <w:t>vA/</w:t>
      </w:r>
      <w:r>
        <w:t>kyA%</w:t>
      </w:r>
      <w:r>
        <w:t>H | Ba/</w:t>
      </w:r>
      <w:r>
        <w:t>4va/</w:t>
      </w:r>
      <w:r>
        <w:t>~nti/</w:t>
      </w:r>
      <w:r>
        <w:t xml:space="preserve"> |</w:t>
      </w:r>
    </w:p>
    <w:p w14:paraId="487C370B" w14:textId="4F39B7BC" w:rsidR="00412978" w:rsidRDefault="00265D88">
      <w:r>
        <w:t>pa/</w:t>
      </w:r>
      <w:r>
        <w:t>~gktyO+</w:t>
      </w:r>
      <w:r>
        <w:t xml:space="preserve"> yAjyAnuvA/</w:t>
      </w:r>
      <w:r>
        <w:t>kyA+</w:t>
      </w:r>
      <w:r>
        <w:t xml:space="preserve"> yAjyAnuvA/</w:t>
      </w:r>
      <w:r>
        <w:t>kyA%</w:t>
      </w:r>
      <w:r>
        <w:t>H pa/</w:t>
      </w:r>
      <w:r>
        <w:t>~gktya+</w:t>
      </w:r>
      <w:r>
        <w:t>H pa/</w:t>
      </w:r>
      <w:r>
        <w:t>~gktyO+</w:t>
      </w:r>
      <w:r>
        <w:t xml:space="preserve"> yAjyAnuvA/</w:t>
      </w:r>
      <w:r>
        <w:t>kyA+</w:t>
      </w:r>
      <w:r>
        <w:t xml:space="preserve"> Ba4va~nti Ba4va~nti yAjyAnuvA/</w:t>
      </w:r>
      <w:r>
        <w:t>ky</w:t>
      </w:r>
      <w:r>
        <w:t>A%</w:t>
      </w:r>
      <w:r>
        <w:t>H pa/</w:t>
      </w:r>
      <w:r>
        <w:t>~gktya+</w:t>
      </w:r>
      <w:r>
        <w:t>H pa/</w:t>
      </w:r>
      <w:r>
        <w:t>~gktyO+</w:t>
      </w:r>
      <w:r>
        <w:t xml:space="preserve"> yAjyAnuvA/</w:t>
      </w:r>
      <w:r>
        <w:t>kyA+</w:t>
      </w:r>
      <w:r>
        <w:t xml:space="preserve"> Ba4va~nti | </w:t>
      </w:r>
    </w:p>
    <w:p w14:paraId="60586B79" w14:textId="694BCD41" w:rsidR="00412978" w:rsidRDefault="00265D88">
      <w:r>
        <w:t>43)   1.5.2.1(38)-  yA/</w:t>
      </w:r>
      <w:r>
        <w:t>jyA/</w:t>
      </w:r>
      <w:r>
        <w:t>nu/</w:t>
      </w:r>
      <w:r>
        <w:t>vA/</w:t>
      </w:r>
      <w:r>
        <w:t>kyA%</w:t>
      </w:r>
      <w:r>
        <w:t>H | Ba/</w:t>
      </w:r>
      <w:r>
        <w:t>4va/</w:t>
      </w:r>
      <w:r>
        <w:t>~nti/</w:t>
      </w:r>
      <w:r>
        <w:t xml:space="preserve"> | pA~gkta+</w:t>
      </w:r>
      <w:r>
        <w:t>H |</w:t>
      </w:r>
    </w:p>
    <w:p w14:paraId="3B1FEFED" w14:textId="0FBEA0B1" w:rsidR="00412978" w:rsidRDefault="00265D88">
      <w:r>
        <w:t>yA/</w:t>
      </w:r>
      <w:r>
        <w:t>jyA/</w:t>
      </w:r>
      <w:r>
        <w:t>nu/</w:t>
      </w:r>
      <w:r>
        <w:t>vA/</w:t>
      </w:r>
      <w:r>
        <w:t>kyA+</w:t>
      </w:r>
      <w:r>
        <w:t xml:space="preserve"> Ba4va~nti Ba4va~nti yAjyAnuvA/</w:t>
      </w:r>
      <w:r>
        <w:t>kyA+</w:t>
      </w:r>
      <w:r>
        <w:t xml:space="preserve"> yAjyAnuvA/</w:t>
      </w:r>
      <w:r>
        <w:t>kyA+</w:t>
      </w:r>
      <w:r>
        <w:t xml:space="preserve"> Ba4va~nti/</w:t>
      </w:r>
      <w:r>
        <w:t xml:space="preserve"> pA~gkta/</w:t>
      </w:r>
      <w:r>
        <w:t>H pA~gktO+</w:t>
      </w:r>
      <w:r>
        <w:t xml:space="preserve"> Ba4va~nti yAjyAnuvA/</w:t>
      </w:r>
      <w:r>
        <w:t>kyA+</w:t>
      </w:r>
      <w:r>
        <w:t xml:space="preserve"> yAjyAnuvA/</w:t>
      </w:r>
      <w:r>
        <w:t>kyA+</w:t>
      </w:r>
      <w:r>
        <w:t xml:space="preserve"> Ba4va~nti/</w:t>
      </w:r>
      <w:r>
        <w:t xml:space="preserve"> pA~gkta+</w:t>
      </w:r>
      <w:r>
        <w:t xml:space="preserve">H | </w:t>
      </w:r>
    </w:p>
    <w:p w14:paraId="5344314F" w14:textId="67AD495B" w:rsidR="00412978" w:rsidRDefault="00265D88">
      <w:r>
        <w:lastRenderedPageBreak/>
        <w:t>44)   1.5.2.1(38)-  yA/</w:t>
      </w:r>
      <w:r>
        <w:t>jyA/</w:t>
      </w:r>
      <w:r>
        <w:t>nu/</w:t>
      </w:r>
      <w:r>
        <w:t>vA/</w:t>
      </w:r>
      <w:r>
        <w:t>kyA%</w:t>
      </w:r>
      <w:r>
        <w:t>H |</w:t>
      </w:r>
    </w:p>
    <w:p w14:paraId="7A249836" w14:textId="31A7C984" w:rsidR="00412978" w:rsidRDefault="00265D88">
      <w:r>
        <w:t>yA/</w:t>
      </w:r>
      <w:r>
        <w:t>jyA/</w:t>
      </w:r>
      <w:r>
        <w:t>nu/</w:t>
      </w:r>
      <w:r>
        <w:t>vA/</w:t>
      </w:r>
      <w:r>
        <w:t>kyA+</w:t>
      </w:r>
      <w:r>
        <w:t xml:space="preserve"> iti+</w:t>
      </w:r>
      <w:r>
        <w:t xml:space="preserve"> yAjyA - a/</w:t>
      </w:r>
      <w:r>
        <w:t>nu/</w:t>
      </w:r>
      <w:r>
        <w:t>vA/</w:t>
      </w:r>
      <w:r>
        <w:t>kyA%</w:t>
      </w:r>
      <w:r>
        <w:t xml:space="preserve">H | </w:t>
      </w:r>
    </w:p>
    <w:p w14:paraId="68F03AC3" w14:textId="653FE427" w:rsidR="00412978" w:rsidRDefault="00265D88">
      <w:r>
        <w:t>45)   1.5.2.1(39)-  Ba/</w:t>
      </w:r>
      <w:r>
        <w:t>4va/</w:t>
      </w:r>
      <w:r>
        <w:t>~nti/</w:t>
      </w:r>
      <w:r>
        <w:t xml:space="preserve"> | pA~gkta+</w:t>
      </w:r>
      <w:r>
        <w:t>H | ya/</w:t>
      </w:r>
      <w:r>
        <w:t>j~jaH |</w:t>
      </w:r>
    </w:p>
    <w:p w14:paraId="630B4173" w14:textId="1FF0CE30" w:rsidR="00412978" w:rsidRDefault="00265D88">
      <w:r>
        <w:t>Ba/</w:t>
      </w:r>
      <w:r>
        <w:t>4va/</w:t>
      </w:r>
      <w:r>
        <w:t>~nti/</w:t>
      </w:r>
      <w:r>
        <w:t xml:space="preserve"> pA~gkta/</w:t>
      </w:r>
      <w:r>
        <w:t>H pA~gktO+</w:t>
      </w:r>
      <w:r>
        <w:t xml:space="preserve"> Ba4va~nti Ba4va~nti/</w:t>
      </w:r>
      <w:r>
        <w:t xml:space="preserve"> pA~gktO+</w:t>
      </w:r>
      <w:r>
        <w:t xml:space="preserve"> ya/</w:t>
      </w:r>
      <w:r>
        <w:t>j~jO ya/</w:t>
      </w:r>
      <w:r>
        <w:t>j~jaH pA~gktO+</w:t>
      </w:r>
      <w:r>
        <w:t xml:space="preserve"> Ba4va~nti Ba4va~nti/</w:t>
      </w:r>
      <w:r>
        <w:t xml:space="preserve"> pA~gktO+</w:t>
      </w:r>
      <w:r>
        <w:t xml:space="preserve"> ya/</w:t>
      </w:r>
      <w:r>
        <w:t xml:space="preserve">j~jaH | </w:t>
      </w:r>
    </w:p>
    <w:p w14:paraId="41DAC739" w14:textId="3A4FC0E2" w:rsidR="00412978" w:rsidRDefault="00265D88">
      <w:r>
        <w:t>46)   1.5.2.1(40)-  pA~gkta+</w:t>
      </w:r>
      <w:r>
        <w:t>H | ya/</w:t>
      </w:r>
      <w:r>
        <w:t>j~jaH | pA~gkta+</w:t>
      </w:r>
      <w:r>
        <w:t>H |</w:t>
      </w:r>
    </w:p>
    <w:p w14:paraId="0119A583" w14:textId="731A7759" w:rsidR="00412978" w:rsidRDefault="00265D88">
      <w:r>
        <w:t>pA~gktO+</w:t>
      </w:r>
      <w:r>
        <w:t xml:space="preserve"> ya/</w:t>
      </w:r>
      <w:r>
        <w:t>j~jO ya/</w:t>
      </w:r>
      <w:r>
        <w:t>j~jaH pA~gkta/</w:t>
      </w:r>
      <w:r>
        <w:t>H pA~gktO+</w:t>
      </w:r>
      <w:r>
        <w:t xml:space="preserve"> ya/</w:t>
      </w:r>
      <w:r>
        <w:t>j~jaH pA~gkta/</w:t>
      </w:r>
      <w:r>
        <w:t>H pA~gktO+</w:t>
      </w:r>
      <w:r>
        <w:t xml:space="preserve"> ya/</w:t>
      </w:r>
      <w:r>
        <w:t>j~jaH pA~gkta/</w:t>
      </w:r>
      <w:r>
        <w:t>H pA~gktO+</w:t>
      </w:r>
      <w:r>
        <w:t xml:space="preserve"> ya/</w:t>
      </w:r>
      <w:r>
        <w:t>j~jaH pA~gkta+</w:t>
      </w:r>
      <w:r>
        <w:t xml:space="preserve">H | </w:t>
      </w:r>
    </w:p>
    <w:p w14:paraId="4FEF30DC" w14:textId="644C6488" w:rsidR="00412978" w:rsidRDefault="00265D88">
      <w:r>
        <w:t>47)   1.5.2.1(41)-  ya/</w:t>
      </w:r>
      <w:r>
        <w:t>j~jaH | pA~gkta+</w:t>
      </w:r>
      <w:r>
        <w:t>H | puru+</w:t>
      </w:r>
      <w:r>
        <w:t>ShaH |</w:t>
      </w:r>
    </w:p>
    <w:p w14:paraId="26325073" w14:textId="4B1480ED" w:rsidR="00412978" w:rsidRDefault="00265D88">
      <w:r>
        <w:t>ya/</w:t>
      </w:r>
      <w:r>
        <w:t>j~jaH pA~gkta/</w:t>
      </w:r>
      <w:r>
        <w:t>H pA~gktO+</w:t>
      </w:r>
      <w:r>
        <w:t xml:space="preserve"> ya/</w:t>
      </w:r>
      <w:r>
        <w:t>j~jO ya/</w:t>
      </w:r>
      <w:r>
        <w:t>j~jaH pA~gkta/</w:t>
      </w:r>
      <w:r>
        <w:t>H puru+</w:t>
      </w:r>
      <w:r>
        <w:t>Sha/</w:t>
      </w:r>
      <w:r>
        <w:t>H puru+</w:t>
      </w:r>
      <w:r>
        <w:t>Sha/</w:t>
      </w:r>
      <w:r>
        <w:t>H pA~gktO+</w:t>
      </w:r>
      <w:r>
        <w:t xml:space="preserve"> ya/</w:t>
      </w:r>
      <w:r>
        <w:t>j~jO ya/</w:t>
      </w:r>
      <w:r>
        <w:t>j~jaH pA~gkta/</w:t>
      </w:r>
      <w:r>
        <w:t>H puru+</w:t>
      </w:r>
      <w:r>
        <w:t xml:space="preserve">ShaH | </w:t>
      </w:r>
    </w:p>
    <w:p w14:paraId="734519A0" w14:textId="0769454F" w:rsidR="00412978" w:rsidRDefault="00265D88">
      <w:r>
        <w:t>48)   1.5.2.1(42)-  pA~</w:t>
      </w:r>
      <w:r>
        <w:t>gkta+</w:t>
      </w:r>
      <w:r>
        <w:t>H | puru+</w:t>
      </w:r>
      <w:r>
        <w:t>ShaH | dE/</w:t>
      </w:r>
      <w:r>
        <w:t>3vAn |</w:t>
      </w:r>
    </w:p>
    <w:p w14:paraId="3CF504C3" w14:textId="11D9393D" w:rsidR="00412978" w:rsidRDefault="00265D88">
      <w:r>
        <w:t>pA~gkta/</w:t>
      </w:r>
      <w:r>
        <w:t>H puru+</w:t>
      </w:r>
      <w:r>
        <w:t>Sha/</w:t>
      </w:r>
      <w:r>
        <w:t>H puru+</w:t>
      </w:r>
      <w:r>
        <w:t>Sha/</w:t>
      </w:r>
      <w:r>
        <w:t>H pA~gkta/</w:t>
      </w:r>
      <w:r>
        <w:t>H pA~gkta/</w:t>
      </w:r>
      <w:r>
        <w:t>H puru+</w:t>
      </w:r>
      <w:r>
        <w:t>ShO dE/</w:t>
      </w:r>
      <w:r>
        <w:t>3vAn dE/</w:t>
      </w:r>
      <w:r>
        <w:t>3vAn puru+</w:t>
      </w:r>
      <w:r>
        <w:t>Sha/</w:t>
      </w:r>
      <w:r>
        <w:t>H pA~gkta/</w:t>
      </w:r>
      <w:r>
        <w:t>H pA~gkta/</w:t>
      </w:r>
      <w:r>
        <w:t>H puru+</w:t>
      </w:r>
      <w:r>
        <w:t>ShO dE/</w:t>
      </w:r>
      <w:r>
        <w:t xml:space="preserve">3vAn | </w:t>
      </w:r>
    </w:p>
    <w:p w14:paraId="1EC48D93" w14:textId="18312B71" w:rsidR="00412978" w:rsidRDefault="00265D88">
      <w:r>
        <w:t>49)   1.5.2.1(43)-  puru+</w:t>
      </w:r>
      <w:r>
        <w:t>ShaH | dE/</w:t>
      </w:r>
      <w:r>
        <w:t>3vAn | E/</w:t>
      </w:r>
      <w:r>
        <w:t>va |</w:t>
      </w:r>
    </w:p>
    <w:p w14:paraId="757806FB" w14:textId="06AB674E" w:rsidR="00412978" w:rsidRDefault="00265D88">
      <w:r>
        <w:t>puru+</w:t>
      </w:r>
      <w:r>
        <w:t>ShO dE/</w:t>
      </w:r>
      <w:r>
        <w:t>3vAn dE/</w:t>
      </w:r>
      <w:r>
        <w:t>3vAn puru+</w:t>
      </w:r>
      <w:r>
        <w:t>Sha/</w:t>
      </w:r>
      <w:r>
        <w:t>H puru+</w:t>
      </w:r>
      <w:r>
        <w:t>ShO dE/</w:t>
      </w:r>
      <w:r>
        <w:t>3vA ~nE/</w:t>
      </w:r>
      <w:r>
        <w:t>vaiva dE/</w:t>
      </w:r>
      <w:r>
        <w:t>3vAn puru+</w:t>
      </w:r>
      <w:r>
        <w:t>Sha/</w:t>
      </w:r>
      <w:r>
        <w:t>H puru+</w:t>
      </w:r>
      <w:r>
        <w:t>ShO dE/</w:t>
      </w:r>
      <w:r>
        <w:t>3vA ~nE/</w:t>
      </w:r>
      <w:r>
        <w:t xml:space="preserve">va | </w:t>
      </w:r>
    </w:p>
    <w:p w14:paraId="18B0CF6F" w14:textId="18C38CFA" w:rsidR="00412978" w:rsidRDefault="00265D88">
      <w:r>
        <w:t>50)   1.5.2.1(44)-  dE/</w:t>
      </w:r>
      <w:r>
        <w:t>3vAn | E/</w:t>
      </w:r>
      <w:r>
        <w:t>va | vI/</w:t>
      </w:r>
      <w:r>
        <w:t>ram |</w:t>
      </w:r>
    </w:p>
    <w:p w14:paraId="52129FBA" w14:textId="0AE16FA2" w:rsidR="00412978" w:rsidRDefault="00265D88">
      <w:r>
        <w:t>dE/</w:t>
      </w:r>
      <w:r>
        <w:t>3vA ~nE/</w:t>
      </w:r>
      <w:r>
        <w:t>vaiva dE/</w:t>
      </w:r>
      <w:r>
        <w:t>3vAn dE/</w:t>
      </w:r>
      <w:r>
        <w:t>3vA ~nE/</w:t>
      </w:r>
      <w:r>
        <w:t>va vI/</w:t>
      </w:r>
      <w:r>
        <w:t>raM ~MvI/</w:t>
      </w:r>
      <w:r>
        <w:t>ra mE/</w:t>
      </w:r>
      <w:r>
        <w:t>va dE/</w:t>
      </w:r>
      <w:r>
        <w:t>3vAn dE/</w:t>
      </w:r>
      <w:r>
        <w:t>3vA ~nE/</w:t>
      </w:r>
      <w:r>
        <w:t>va vI/</w:t>
      </w:r>
      <w:r>
        <w:t xml:space="preserve">ram | </w:t>
      </w:r>
    </w:p>
    <w:p w14:paraId="2F868A92" w14:textId="2F9B72CB" w:rsidR="00412978" w:rsidRDefault="00265D88">
      <w:r>
        <w:t>51)   1.5.2.1(45)-  E/</w:t>
      </w:r>
      <w:r>
        <w:t>va | vI/</w:t>
      </w:r>
      <w:r>
        <w:t>ram | ~ni/</w:t>
      </w:r>
      <w:r>
        <w:t>ra/</w:t>
      </w:r>
      <w:r>
        <w:t>va/</w:t>
      </w:r>
      <w:r>
        <w:t>dA3ya+</w:t>
      </w:r>
      <w:r>
        <w:t xml:space="preserve"> |</w:t>
      </w:r>
    </w:p>
    <w:p w14:paraId="577EE15F" w14:textId="71EF5009" w:rsidR="00412978" w:rsidRDefault="00265D88">
      <w:r>
        <w:t>E/</w:t>
      </w:r>
      <w:r>
        <w:t>va</w:t>
      </w:r>
      <w:r>
        <w:t xml:space="preserve"> vI/</w:t>
      </w:r>
      <w:r>
        <w:t>raM ~MvI/</w:t>
      </w:r>
      <w:r>
        <w:t>ra mE/</w:t>
      </w:r>
      <w:r>
        <w:t>vaiva vI/</w:t>
      </w:r>
      <w:r>
        <w:t>ranni+</w:t>
      </w:r>
      <w:r>
        <w:t>rava/</w:t>
      </w:r>
      <w:r>
        <w:t>dA3ya+</w:t>
      </w:r>
      <w:r>
        <w:t xml:space="preserve"> ~nirava/</w:t>
      </w:r>
      <w:r>
        <w:t>dA3ya+</w:t>
      </w:r>
      <w:r>
        <w:t xml:space="preserve"> vI/</w:t>
      </w:r>
      <w:r>
        <w:t>ra mE/</w:t>
      </w:r>
      <w:r>
        <w:t>vaiva vI/</w:t>
      </w:r>
      <w:r>
        <w:t>ranni+</w:t>
      </w:r>
      <w:r>
        <w:t>rava/</w:t>
      </w:r>
      <w:r>
        <w:t>dA3ya+</w:t>
      </w:r>
      <w:r>
        <w:t xml:space="preserve"> | </w:t>
      </w:r>
    </w:p>
    <w:p w14:paraId="3998EDA7" w14:textId="5F98C5B5" w:rsidR="00412978" w:rsidRDefault="00265D88">
      <w:r>
        <w:t>52)   1.5.2.1(46)-  vI/</w:t>
      </w:r>
      <w:r>
        <w:t>ram | ~ni/</w:t>
      </w:r>
      <w:r>
        <w:t>ra/</w:t>
      </w:r>
      <w:r>
        <w:t>va/</w:t>
      </w:r>
      <w:r>
        <w:t>dA3ya+</w:t>
      </w:r>
      <w:r>
        <w:t xml:space="preserve"> | a/</w:t>
      </w:r>
      <w:r>
        <w:t>g3nim |</w:t>
      </w:r>
    </w:p>
    <w:p w14:paraId="3AE1E7F9" w14:textId="23910FD8" w:rsidR="00412978" w:rsidRDefault="00265D88">
      <w:r>
        <w:t>vI/</w:t>
      </w:r>
      <w:r>
        <w:t>ranni+</w:t>
      </w:r>
      <w:r>
        <w:t>rava/</w:t>
      </w:r>
      <w:r>
        <w:t>dA3ya+</w:t>
      </w:r>
      <w:r>
        <w:t xml:space="preserve"> ~nirava/</w:t>
      </w:r>
      <w:r>
        <w:t>dA3ya+</w:t>
      </w:r>
      <w:r>
        <w:t xml:space="preserve"> vI/</w:t>
      </w:r>
      <w:r>
        <w:t>raM ~MvI/</w:t>
      </w:r>
      <w:r>
        <w:t>ranni+</w:t>
      </w:r>
      <w:r>
        <w:t>rava/</w:t>
      </w:r>
      <w:r>
        <w:t>dA3yA/</w:t>
      </w:r>
      <w:r>
        <w:t>g3ni ma/</w:t>
      </w:r>
      <w:r>
        <w:t>g3ninni+</w:t>
      </w:r>
      <w:r>
        <w:t>rava/</w:t>
      </w:r>
      <w:r>
        <w:t>dA3ya+</w:t>
      </w:r>
      <w:r>
        <w:t xml:space="preserve"> vI/</w:t>
      </w:r>
      <w:r>
        <w:t>ra</w:t>
      </w:r>
      <w:r>
        <w:t>M ~MvI/</w:t>
      </w:r>
      <w:r>
        <w:t>ranni+</w:t>
      </w:r>
      <w:r>
        <w:t>rava/</w:t>
      </w:r>
      <w:r>
        <w:t>dA3yA/</w:t>
      </w:r>
      <w:r>
        <w:t xml:space="preserve">g3nim | </w:t>
      </w:r>
    </w:p>
    <w:p w14:paraId="078D202A" w14:textId="51F49907" w:rsidR="00412978" w:rsidRDefault="00265D88">
      <w:r>
        <w:t>53)   1.5.2.1(47)-  ~ni/</w:t>
      </w:r>
      <w:r>
        <w:t>ra/</w:t>
      </w:r>
      <w:r>
        <w:t>va/</w:t>
      </w:r>
      <w:r>
        <w:t>dA3ya+</w:t>
      </w:r>
      <w:r>
        <w:t xml:space="preserve"> | a/</w:t>
      </w:r>
      <w:r>
        <w:t>g3nim | puna+</w:t>
      </w:r>
      <w:r>
        <w:t>H |</w:t>
      </w:r>
    </w:p>
    <w:p w14:paraId="4C17A387" w14:textId="4B7AA477" w:rsidR="00412978" w:rsidRDefault="00265D88">
      <w:r>
        <w:t>~ni/</w:t>
      </w:r>
      <w:r>
        <w:t>ra/</w:t>
      </w:r>
      <w:r>
        <w:t>va/</w:t>
      </w:r>
      <w:r>
        <w:t>dA3yA/</w:t>
      </w:r>
      <w:r>
        <w:t>g3ni ma/</w:t>
      </w:r>
      <w:r>
        <w:t>g3ninni+</w:t>
      </w:r>
      <w:r>
        <w:t>rava/</w:t>
      </w:r>
      <w:r>
        <w:t>dA3ya+</w:t>
      </w:r>
      <w:r>
        <w:t xml:space="preserve"> ~nirava/</w:t>
      </w:r>
      <w:r>
        <w:t>dA3yA/</w:t>
      </w:r>
      <w:r>
        <w:t>g3nim puna/</w:t>
      </w:r>
      <w:r>
        <w:t>H puna+</w:t>
      </w:r>
      <w:r>
        <w:t xml:space="preserve"> ra/</w:t>
      </w:r>
      <w:r>
        <w:t>g3ninni+</w:t>
      </w:r>
      <w:r>
        <w:t>rava/</w:t>
      </w:r>
      <w:r>
        <w:t>dA3ya+</w:t>
      </w:r>
      <w:r>
        <w:t xml:space="preserve"> ~nirava/</w:t>
      </w:r>
      <w:r>
        <w:t>dA3yA/</w:t>
      </w:r>
      <w:r>
        <w:t>g3nim puna+</w:t>
      </w:r>
      <w:r>
        <w:t xml:space="preserve">H | </w:t>
      </w:r>
    </w:p>
    <w:p w14:paraId="41E95BB1" w14:textId="2BB3908D" w:rsidR="00412978" w:rsidRDefault="00265D88">
      <w:r>
        <w:t>54)   1.5.2.1(47)-  ~ni/</w:t>
      </w:r>
      <w:r>
        <w:t>ra/</w:t>
      </w:r>
      <w:r>
        <w:t>va/</w:t>
      </w:r>
      <w:r>
        <w:t>dA3ya+</w:t>
      </w:r>
      <w:r>
        <w:t xml:space="preserve"> |</w:t>
      </w:r>
    </w:p>
    <w:p w14:paraId="306F737D" w14:textId="1FE2251C" w:rsidR="00412978" w:rsidRDefault="00265D88">
      <w:r>
        <w:lastRenderedPageBreak/>
        <w:t>~ni/</w:t>
      </w:r>
      <w:r>
        <w:t>ra/</w:t>
      </w:r>
      <w:r>
        <w:t>va/</w:t>
      </w:r>
      <w:r>
        <w:t>dA3yEti+</w:t>
      </w:r>
      <w:r>
        <w:t xml:space="preserve"> ~niH - a/</w:t>
      </w:r>
      <w:r>
        <w:t>va/</w:t>
      </w:r>
      <w:r>
        <w:t>dA3ya+</w:t>
      </w:r>
      <w:r>
        <w:t xml:space="preserve"> | </w:t>
      </w:r>
    </w:p>
    <w:p w14:paraId="3EAE4240" w14:textId="0BE1C793" w:rsidR="00412978" w:rsidRDefault="00265D88">
      <w:r>
        <w:t>55)   1.5.2.1(48)-  a/</w:t>
      </w:r>
      <w:r>
        <w:t>g3nim | puna+</w:t>
      </w:r>
      <w:r>
        <w:t>H | A |</w:t>
      </w:r>
    </w:p>
    <w:p w14:paraId="3E3061CC" w14:textId="0799F17A" w:rsidR="00412978" w:rsidRDefault="00265D88">
      <w:r>
        <w:t>a/</w:t>
      </w:r>
      <w:r>
        <w:t>g3nim puna/</w:t>
      </w:r>
      <w:r>
        <w:t>H puna+</w:t>
      </w:r>
      <w:r>
        <w:t>ra/</w:t>
      </w:r>
      <w:r>
        <w:t>g3ni ma/</w:t>
      </w:r>
      <w:r>
        <w:t>g3nim puna/</w:t>
      </w:r>
      <w:r>
        <w:t>rA puna+</w:t>
      </w:r>
      <w:r>
        <w:t>ra/</w:t>
      </w:r>
      <w:r>
        <w:t>g3ni ma/</w:t>
      </w:r>
      <w:r>
        <w:t>g3nim puna/</w:t>
      </w:r>
      <w:r>
        <w:t xml:space="preserve">rA | </w:t>
      </w:r>
    </w:p>
    <w:p w14:paraId="6124B310" w14:textId="7DE9BB39" w:rsidR="00412978" w:rsidRDefault="00265D88">
      <w:r>
        <w:t>56)   1.5.2.1(49)-  puna+</w:t>
      </w:r>
      <w:r>
        <w:t>H | A | dha/</w:t>
      </w:r>
      <w:r>
        <w:t>4ttE |</w:t>
      </w:r>
    </w:p>
    <w:p w14:paraId="57F6527D" w14:textId="603AC361" w:rsidR="00412978" w:rsidRDefault="00265D88">
      <w:r>
        <w:t>puna/</w:t>
      </w:r>
      <w:r>
        <w:t>rA puna/</w:t>
      </w:r>
      <w:r>
        <w:t>H puna/</w:t>
      </w:r>
      <w:r>
        <w:t>rA dha/</w:t>
      </w:r>
      <w:r>
        <w:t>4ttE dha/</w:t>
      </w:r>
      <w:r>
        <w:t>4tta A pun</w:t>
      </w:r>
      <w:r>
        <w:t>a/</w:t>
      </w:r>
      <w:r>
        <w:t>H puna/</w:t>
      </w:r>
      <w:r>
        <w:t>rA dha/</w:t>
      </w:r>
      <w:r>
        <w:t xml:space="preserve">4ttE | </w:t>
      </w:r>
    </w:p>
    <w:p w14:paraId="1FC771E9" w14:textId="1670619E" w:rsidR="00412978" w:rsidRDefault="00265D88">
      <w:r>
        <w:t>57)   1.5.2.1(50)-  A | dha/</w:t>
      </w:r>
      <w:r>
        <w:t>4ttE | Sa/</w:t>
      </w:r>
      <w:r>
        <w:t>tAkSha+</w:t>
      </w:r>
      <w:r>
        <w:t>rAH |</w:t>
      </w:r>
    </w:p>
    <w:p w14:paraId="4169ABB8" w14:textId="2AB28D7F" w:rsidR="00412978" w:rsidRDefault="00265D88">
      <w:r>
        <w:t>A dha/</w:t>
      </w:r>
      <w:r>
        <w:t>4ttE dha/</w:t>
      </w:r>
      <w:r>
        <w:t>4tta A dha/</w:t>
      </w:r>
      <w:r>
        <w:t>4ttE Sa/</w:t>
      </w:r>
      <w:r>
        <w:t>tAkSha+</w:t>
      </w:r>
      <w:r>
        <w:t>rAH Sa/</w:t>
      </w:r>
      <w:r>
        <w:t>tAkSha+</w:t>
      </w:r>
      <w:r>
        <w:t>rA dha/</w:t>
      </w:r>
      <w:r>
        <w:t>4tta A dha/</w:t>
      </w:r>
      <w:r>
        <w:t>4ttE Sa/</w:t>
      </w:r>
      <w:r>
        <w:t>tAkSha+</w:t>
      </w:r>
      <w:r>
        <w:t xml:space="preserve">rAH | </w:t>
      </w:r>
    </w:p>
    <w:p w14:paraId="0DED94E7" w14:textId="3AC1CE26" w:rsidR="00412978" w:rsidRDefault="00265D88">
      <w:r>
        <w:t>1)   1.5.2.2(1)-  dha/</w:t>
      </w:r>
      <w:r>
        <w:t>4ttE | Sa/</w:t>
      </w:r>
      <w:r>
        <w:t>tAkSha+</w:t>
      </w:r>
      <w:r>
        <w:t>rAH | Ba/</w:t>
      </w:r>
      <w:r>
        <w:t>4va/</w:t>
      </w:r>
      <w:r>
        <w:t>~nti/</w:t>
      </w:r>
      <w:r>
        <w:t xml:space="preserve"> |</w:t>
      </w:r>
    </w:p>
    <w:p w14:paraId="6E761A56" w14:textId="79B0167F" w:rsidR="00412978" w:rsidRDefault="00265D88">
      <w:r>
        <w:t>dha/</w:t>
      </w:r>
      <w:r>
        <w:t>4ttE Sa/</w:t>
      </w:r>
      <w:r>
        <w:t>tAkSha+</w:t>
      </w:r>
      <w:r>
        <w:t>rAH Sa/</w:t>
      </w:r>
      <w:r>
        <w:t>tAkSha+</w:t>
      </w:r>
      <w:r>
        <w:t>rA dha/</w:t>
      </w:r>
      <w:r>
        <w:t>4ttE dha/</w:t>
      </w:r>
      <w:r>
        <w:t>4ttE Sa/</w:t>
      </w:r>
      <w:r>
        <w:t>tAkSha+</w:t>
      </w:r>
      <w:r>
        <w:t>rA Ba4va~nti Ba4va~nti Sa/</w:t>
      </w:r>
      <w:r>
        <w:t>tAkSha+</w:t>
      </w:r>
      <w:r>
        <w:t>rA dha/</w:t>
      </w:r>
      <w:r>
        <w:t>4ttE dha/</w:t>
      </w:r>
      <w:r>
        <w:t>4ttE Sa/</w:t>
      </w:r>
      <w:r>
        <w:t>tAkSha+</w:t>
      </w:r>
      <w:r>
        <w:t xml:space="preserve">rA Ba4va~nti | </w:t>
      </w:r>
    </w:p>
    <w:p w14:paraId="43DD4CD4" w14:textId="762091AA" w:rsidR="00412978" w:rsidRDefault="00265D88">
      <w:r>
        <w:t>2)   1.5.2.2(2)-  Sa/</w:t>
      </w:r>
      <w:r>
        <w:t>tAkSha+</w:t>
      </w:r>
      <w:r>
        <w:t>rAH | Ba/</w:t>
      </w:r>
      <w:r>
        <w:t>4va/</w:t>
      </w:r>
      <w:r>
        <w:t>~nti/</w:t>
      </w:r>
      <w:r>
        <w:t xml:space="preserve"> | Sa/</w:t>
      </w:r>
      <w:r>
        <w:t>tAyu+</w:t>
      </w:r>
      <w:r>
        <w:t>H |</w:t>
      </w:r>
    </w:p>
    <w:p w14:paraId="1BD936F6" w14:textId="79EA70A2" w:rsidR="00412978" w:rsidRDefault="00265D88">
      <w:r>
        <w:t>Sa/</w:t>
      </w:r>
      <w:r>
        <w:t>tAkSha+</w:t>
      </w:r>
      <w:r>
        <w:t>rA Ba4va~nti Ba4va~nti Sa/</w:t>
      </w:r>
      <w:r>
        <w:t>tAkSha+</w:t>
      </w:r>
      <w:r>
        <w:t>rAH Sa/</w:t>
      </w:r>
      <w:r>
        <w:t>tAkSha+</w:t>
      </w:r>
      <w:r>
        <w:t>rA Ba4va~nti Sa/</w:t>
      </w:r>
      <w:r>
        <w:t>tAyu+</w:t>
      </w:r>
      <w:r>
        <w:t>H Sa/</w:t>
      </w:r>
      <w:r>
        <w:t>tAyu+</w:t>
      </w:r>
      <w:r>
        <w:t>r Ba4va~nti Sa/</w:t>
      </w:r>
      <w:r>
        <w:t>tAkSha+</w:t>
      </w:r>
      <w:r>
        <w:t>rAH Sa/</w:t>
      </w:r>
      <w:r>
        <w:t>tAkSha+</w:t>
      </w:r>
      <w:r>
        <w:t>rA Ba4va~nti Sa/</w:t>
      </w:r>
      <w:r>
        <w:t>tAyu+</w:t>
      </w:r>
      <w:r>
        <w:t xml:space="preserve">H | </w:t>
      </w:r>
    </w:p>
    <w:p w14:paraId="771E3BF4" w14:textId="5BCC1DF1" w:rsidR="00412978" w:rsidRDefault="00265D88">
      <w:r>
        <w:t>3)   1.5.2.2(2)-  Sa/</w:t>
      </w:r>
      <w:r>
        <w:t>tAkSha+</w:t>
      </w:r>
      <w:r>
        <w:t>rAH |</w:t>
      </w:r>
    </w:p>
    <w:p w14:paraId="5DEEEF82" w14:textId="68C31576" w:rsidR="00412978" w:rsidRDefault="00265D88">
      <w:r>
        <w:t>Sa/</w:t>
      </w:r>
      <w:r>
        <w:t>tAkSha+</w:t>
      </w:r>
      <w:r>
        <w:t>rA/</w:t>
      </w:r>
      <w:r>
        <w:t xml:space="preserve"> iti+</w:t>
      </w:r>
      <w:r>
        <w:t xml:space="preserve"> Sa/</w:t>
      </w:r>
      <w:r>
        <w:t>ta - a/</w:t>
      </w:r>
      <w:r>
        <w:t>kSha/</w:t>
      </w:r>
      <w:r>
        <w:t>rA/</w:t>
      </w:r>
      <w:r>
        <w:t xml:space="preserve">H | </w:t>
      </w:r>
    </w:p>
    <w:p w14:paraId="32672F69" w14:textId="5F85E99C" w:rsidR="00412978" w:rsidRDefault="00265D88">
      <w:r>
        <w:t>4)   1.5.2.2(3)-  Ba/</w:t>
      </w:r>
      <w:r>
        <w:t>4va/</w:t>
      </w:r>
      <w:r>
        <w:t>~nti/</w:t>
      </w:r>
      <w:r>
        <w:t xml:space="preserve"> | Sa/</w:t>
      </w:r>
      <w:r>
        <w:t>tAyu+</w:t>
      </w:r>
      <w:r>
        <w:t>H | puru+</w:t>
      </w:r>
      <w:r>
        <w:t>ShaH |</w:t>
      </w:r>
    </w:p>
    <w:p w14:paraId="3B92992D" w14:textId="3B6A8259" w:rsidR="00412978" w:rsidRDefault="00265D88">
      <w:r>
        <w:t>Ba/</w:t>
      </w:r>
      <w:r>
        <w:t>4va/</w:t>
      </w:r>
      <w:r>
        <w:t>~nti/</w:t>
      </w:r>
      <w:r>
        <w:t xml:space="preserve"> Sa/</w:t>
      </w:r>
      <w:r>
        <w:t>tAyu+</w:t>
      </w:r>
      <w:r>
        <w:t>H Sa/</w:t>
      </w:r>
      <w:r>
        <w:t>tAyu+</w:t>
      </w:r>
      <w:r>
        <w:t>r Ba4va~nti Ba4va~nti Sa/</w:t>
      </w:r>
      <w:r>
        <w:t>tAyu/</w:t>
      </w:r>
      <w:r>
        <w:t>H puru+</w:t>
      </w:r>
      <w:r>
        <w:t>Sha/</w:t>
      </w:r>
      <w:r>
        <w:t>H puru+</w:t>
      </w:r>
      <w:r>
        <w:t>ShaH Sa/</w:t>
      </w:r>
      <w:r>
        <w:t>tAyu+</w:t>
      </w:r>
      <w:r>
        <w:t>r Ba4va~nti Ba4va~nti Sa/</w:t>
      </w:r>
      <w:r>
        <w:t>tAyu/</w:t>
      </w:r>
      <w:r>
        <w:t>H puru+</w:t>
      </w:r>
      <w:r>
        <w:t xml:space="preserve">ShaH | </w:t>
      </w:r>
    </w:p>
    <w:p w14:paraId="020B1883" w14:textId="23B6CED5" w:rsidR="00412978" w:rsidRDefault="00265D88">
      <w:r>
        <w:t>5)   1.5.2.2(4)-  Sa/</w:t>
      </w:r>
      <w:r>
        <w:t>tAyu+</w:t>
      </w:r>
      <w:r>
        <w:t>H | puru+</w:t>
      </w:r>
      <w:r>
        <w:t>ShaH | Sa/</w:t>
      </w:r>
      <w:r>
        <w:t>tE~nd3ri+</w:t>
      </w:r>
      <w:r>
        <w:t>yaH |</w:t>
      </w:r>
    </w:p>
    <w:p w14:paraId="7EB7FFCD" w14:textId="4FA7B2D9" w:rsidR="00412978" w:rsidRDefault="00265D88">
      <w:r>
        <w:t>Sa/</w:t>
      </w:r>
      <w:r>
        <w:t>tAyu/</w:t>
      </w:r>
      <w:r>
        <w:t>H puru+</w:t>
      </w:r>
      <w:r>
        <w:t>Sha/</w:t>
      </w:r>
      <w:r>
        <w:t>H puru+</w:t>
      </w:r>
      <w:r>
        <w:t>ShaH S</w:t>
      </w:r>
      <w:r>
        <w:t>a/</w:t>
      </w:r>
      <w:r>
        <w:t>tAyu+</w:t>
      </w:r>
      <w:r>
        <w:t>H Sa/</w:t>
      </w:r>
      <w:r>
        <w:t>tAyu/</w:t>
      </w:r>
      <w:r>
        <w:t>H puru+</w:t>
      </w:r>
      <w:r>
        <w:t>ShaH Sa/</w:t>
      </w:r>
      <w:r>
        <w:t>tE~nd3ri+</w:t>
      </w:r>
      <w:r>
        <w:t>yaH Sa/</w:t>
      </w:r>
      <w:r>
        <w:t>tE~nd3ri+</w:t>
      </w:r>
      <w:r>
        <w:t>ya/</w:t>
      </w:r>
      <w:r>
        <w:t>H puru+</w:t>
      </w:r>
      <w:r>
        <w:t>ShaH Sa/</w:t>
      </w:r>
      <w:r>
        <w:t>tAyu+</w:t>
      </w:r>
      <w:r>
        <w:t>H Sa/</w:t>
      </w:r>
      <w:r>
        <w:t>tAyu/</w:t>
      </w:r>
      <w:r>
        <w:t>H puru+</w:t>
      </w:r>
      <w:r>
        <w:t>ShaH Sa/</w:t>
      </w:r>
      <w:r>
        <w:t>tE~nd3ri+</w:t>
      </w:r>
      <w:r>
        <w:t xml:space="preserve">yaH | </w:t>
      </w:r>
    </w:p>
    <w:p w14:paraId="73DD4DBD" w14:textId="5E8AB611" w:rsidR="00412978" w:rsidRDefault="00265D88">
      <w:r>
        <w:t>6)   1.5.2.2(4)-  Sa/</w:t>
      </w:r>
      <w:r>
        <w:t>tAyu+</w:t>
      </w:r>
      <w:r>
        <w:t>H |</w:t>
      </w:r>
    </w:p>
    <w:p w14:paraId="0BFC3C95" w14:textId="299136C7" w:rsidR="00412978" w:rsidRDefault="00265D88">
      <w:r>
        <w:t>Sa/</w:t>
      </w:r>
      <w:r>
        <w:t>tAyu/</w:t>
      </w:r>
      <w:r>
        <w:t>riti+</w:t>
      </w:r>
      <w:r>
        <w:t xml:space="preserve"> Sa/</w:t>
      </w:r>
      <w:r>
        <w:t>ta - A/</w:t>
      </w:r>
      <w:r>
        <w:t>yu/</w:t>
      </w:r>
      <w:r>
        <w:t xml:space="preserve">H | </w:t>
      </w:r>
    </w:p>
    <w:p w14:paraId="66ACC96A" w14:textId="26DC67A2" w:rsidR="00412978" w:rsidRDefault="00265D88">
      <w:r>
        <w:t>7)   1.5.2.2(5)-  puru+</w:t>
      </w:r>
      <w:r>
        <w:t>ShaH | Sa/</w:t>
      </w:r>
      <w:r>
        <w:t>tE~nd3ri+</w:t>
      </w:r>
      <w:r>
        <w:t>yaH | Ayu+</w:t>
      </w:r>
      <w:r>
        <w:t>Shi |</w:t>
      </w:r>
    </w:p>
    <w:p w14:paraId="0DB7C492" w14:textId="20FE8E30" w:rsidR="00412978" w:rsidRDefault="00265D88">
      <w:r>
        <w:t>puru+</w:t>
      </w:r>
      <w:r>
        <w:t>ShaH Sa/</w:t>
      </w:r>
      <w:r>
        <w:t>tE</w:t>
      </w:r>
      <w:r>
        <w:t>~nd3ri+</w:t>
      </w:r>
      <w:r>
        <w:t>yaH Sa/</w:t>
      </w:r>
      <w:r>
        <w:t>tE~nd3ri+</w:t>
      </w:r>
      <w:r>
        <w:t>ya/</w:t>
      </w:r>
      <w:r>
        <w:t>H puru+</w:t>
      </w:r>
      <w:r>
        <w:t>Sha/</w:t>
      </w:r>
      <w:r>
        <w:t>H puru+</w:t>
      </w:r>
      <w:r>
        <w:t>ShaH Sa/</w:t>
      </w:r>
      <w:r>
        <w:t>tE~nd3ri+</w:t>
      </w:r>
      <w:r>
        <w:t>ya/</w:t>
      </w:r>
      <w:r>
        <w:t xml:space="preserve"> Ayu/</w:t>
      </w:r>
      <w:r>
        <w:t>ShyAyu+</w:t>
      </w:r>
      <w:r>
        <w:t>Shi Sa/</w:t>
      </w:r>
      <w:r>
        <w:t>tE~nd3ri+</w:t>
      </w:r>
      <w:r>
        <w:t>ya/</w:t>
      </w:r>
      <w:r>
        <w:t>H puru+</w:t>
      </w:r>
      <w:r>
        <w:t>Sha/</w:t>
      </w:r>
      <w:r>
        <w:t>H puru+</w:t>
      </w:r>
      <w:r>
        <w:t>ShaH Sa/</w:t>
      </w:r>
      <w:r>
        <w:t>tE~nd3ri+</w:t>
      </w:r>
      <w:r>
        <w:t>ya/</w:t>
      </w:r>
      <w:r>
        <w:t xml:space="preserve"> Ayu+</w:t>
      </w:r>
      <w:r>
        <w:t xml:space="preserve">Shi | </w:t>
      </w:r>
    </w:p>
    <w:p w14:paraId="5DFCDF71" w14:textId="20AA2888" w:rsidR="00412978" w:rsidRDefault="00265D88">
      <w:r>
        <w:t>8)   1.5.2.2(6)-  Sa/</w:t>
      </w:r>
      <w:r>
        <w:t>tE~nd3ri+</w:t>
      </w:r>
      <w:r>
        <w:t>yaH | Ayu+</w:t>
      </w:r>
      <w:r>
        <w:t>Shi | E/</w:t>
      </w:r>
      <w:r>
        <w:t>va |</w:t>
      </w:r>
    </w:p>
    <w:p w14:paraId="4914DA0D" w14:textId="0FE72857" w:rsidR="00412978" w:rsidRDefault="00265D88">
      <w:r>
        <w:lastRenderedPageBreak/>
        <w:t>Sa/</w:t>
      </w:r>
      <w:r>
        <w:t>tE~nd3ri+</w:t>
      </w:r>
      <w:r>
        <w:t>ya/</w:t>
      </w:r>
      <w:r>
        <w:t xml:space="preserve"> Ayu/</w:t>
      </w:r>
      <w:r>
        <w:t>ShyAyu+</w:t>
      </w:r>
      <w:r>
        <w:t>Shi Sa/</w:t>
      </w:r>
      <w:r>
        <w:t>tE~nd3ri+</w:t>
      </w:r>
      <w:r>
        <w:t>yaH Sa/</w:t>
      </w:r>
      <w:r>
        <w:t>tE~nd3ri+</w:t>
      </w:r>
      <w:r>
        <w:t>ya/</w:t>
      </w:r>
      <w:r>
        <w:t xml:space="preserve"> Ayu+</w:t>
      </w:r>
      <w:r>
        <w:t>ShyE/</w:t>
      </w:r>
      <w:r>
        <w:t>vaivAyu+</w:t>
      </w:r>
      <w:r>
        <w:t>Shi Sa/</w:t>
      </w:r>
      <w:r>
        <w:t>tE~nd3ri+</w:t>
      </w:r>
      <w:r>
        <w:t>yaH Sa/</w:t>
      </w:r>
      <w:r>
        <w:t>tE~nd3ri+</w:t>
      </w:r>
      <w:r>
        <w:t>ya/</w:t>
      </w:r>
      <w:r>
        <w:t xml:space="preserve"> Ayu+</w:t>
      </w:r>
      <w:r>
        <w:t>ShyE/</w:t>
      </w:r>
      <w:r>
        <w:t xml:space="preserve">va | </w:t>
      </w:r>
    </w:p>
    <w:p w14:paraId="3FFE030F" w14:textId="421F2C92" w:rsidR="00412978" w:rsidRDefault="00265D88">
      <w:r>
        <w:t>9)   1.5.2.2(6)-  Sa/</w:t>
      </w:r>
      <w:r>
        <w:t>tE~nd3ri+</w:t>
      </w:r>
      <w:r>
        <w:t>yaH |</w:t>
      </w:r>
    </w:p>
    <w:p w14:paraId="0EC8243A" w14:textId="0535B58A" w:rsidR="00412978" w:rsidRDefault="00265D88">
      <w:r>
        <w:t>Sa/</w:t>
      </w:r>
      <w:r>
        <w:t>tE~nd3ri+</w:t>
      </w:r>
      <w:r>
        <w:t>ya/</w:t>
      </w:r>
      <w:r>
        <w:t xml:space="preserve"> iti+</w:t>
      </w:r>
      <w:r>
        <w:t xml:space="preserve"> Sa/</w:t>
      </w:r>
      <w:r>
        <w:t>ta - i/</w:t>
      </w:r>
      <w:r>
        <w:t>~nd3ri/</w:t>
      </w:r>
      <w:r>
        <w:t>ya/</w:t>
      </w:r>
      <w:r>
        <w:t xml:space="preserve">H | </w:t>
      </w:r>
    </w:p>
    <w:p w14:paraId="2F228D61" w14:textId="310108AB" w:rsidR="00412978" w:rsidRDefault="00265D88">
      <w:r>
        <w:t>10)   1.5.2.2(7)-  Ayu+</w:t>
      </w:r>
      <w:r>
        <w:t>Shi | E/</w:t>
      </w:r>
      <w:r>
        <w:t>va | i/</w:t>
      </w:r>
      <w:r>
        <w:t>~nd3r</w:t>
      </w:r>
      <w:r>
        <w:t>i/</w:t>
      </w:r>
      <w:r>
        <w:t>yE |</w:t>
      </w:r>
    </w:p>
    <w:p w14:paraId="5B968094" w14:textId="15F19BA9" w:rsidR="00412978" w:rsidRDefault="00265D88">
      <w:r>
        <w:t>Ayu+</w:t>
      </w:r>
      <w:r>
        <w:t>ShyE/</w:t>
      </w:r>
      <w:r>
        <w:t>vai vAyu/</w:t>
      </w:r>
      <w:r>
        <w:t>ShyAyu+</w:t>
      </w:r>
      <w:r>
        <w:t>ShyE/</w:t>
      </w:r>
      <w:r>
        <w:t>vE ~nd3ri/</w:t>
      </w:r>
      <w:r>
        <w:t>ya i+</w:t>
      </w:r>
      <w:r>
        <w:t>~nd3ri/</w:t>
      </w:r>
      <w:r>
        <w:t>ya E/</w:t>
      </w:r>
      <w:r>
        <w:t>vAyu/</w:t>
      </w:r>
      <w:r>
        <w:t>ShyAyu+</w:t>
      </w:r>
      <w:r>
        <w:t>ShyE/</w:t>
      </w:r>
      <w:r>
        <w:t>vE ~nd3ri/</w:t>
      </w:r>
      <w:r>
        <w:t xml:space="preserve">yE | </w:t>
      </w:r>
    </w:p>
    <w:p w14:paraId="37CF8C67" w14:textId="5B7A23E4" w:rsidR="00412978" w:rsidRDefault="00265D88">
      <w:r>
        <w:t>11)   1.5.2.2(8)-  E/</w:t>
      </w:r>
      <w:r>
        <w:t>va | i/</w:t>
      </w:r>
      <w:r>
        <w:t>~nd3ri/</w:t>
      </w:r>
      <w:r>
        <w:t>yE | prati+</w:t>
      </w:r>
      <w:r>
        <w:t xml:space="preserve"> |</w:t>
      </w:r>
    </w:p>
    <w:p w14:paraId="304A0EB4" w14:textId="21DC821C" w:rsidR="00412978" w:rsidRDefault="00265D88">
      <w:r>
        <w:t>E/</w:t>
      </w:r>
      <w:r>
        <w:t>vE ~nd3ri/</w:t>
      </w:r>
      <w:r>
        <w:t>ya i+</w:t>
      </w:r>
      <w:r>
        <w:t>~nd3ri/</w:t>
      </w:r>
      <w:r>
        <w:t>ya E/</w:t>
      </w:r>
      <w:r>
        <w:t>vaivE ~nd3ri/</w:t>
      </w:r>
      <w:r>
        <w:t>yE prati/</w:t>
      </w:r>
      <w:r>
        <w:t xml:space="preserve"> pratI%</w:t>
      </w:r>
      <w:r>
        <w:t>~nd3ri/</w:t>
      </w:r>
      <w:r>
        <w:t>ya E/</w:t>
      </w:r>
      <w:r>
        <w:t>vaivE ~nd3ri/</w:t>
      </w:r>
      <w:r>
        <w:t>yE prati+</w:t>
      </w:r>
      <w:r>
        <w:t xml:space="preserve"> | </w:t>
      </w:r>
    </w:p>
    <w:p w14:paraId="2422ED94" w14:textId="05DCCF1D" w:rsidR="00412978" w:rsidRDefault="00265D88">
      <w:r>
        <w:t>12)   1.5.2.2(</w:t>
      </w:r>
      <w:r>
        <w:t>9)-  i/</w:t>
      </w:r>
      <w:r>
        <w:t>~nd3ri/</w:t>
      </w:r>
      <w:r>
        <w:t>yE | prati+</w:t>
      </w:r>
      <w:r>
        <w:t xml:space="preserve"> | ti/</w:t>
      </w:r>
      <w:r>
        <w:t>ShTha/</w:t>
      </w:r>
      <w:r>
        <w:t>2ti/</w:t>
      </w:r>
      <w:r>
        <w:t xml:space="preserve"> |</w:t>
      </w:r>
    </w:p>
    <w:p w14:paraId="6B01069A" w14:textId="6AD24433" w:rsidR="00412978" w:rsidRDefault="00265D88">
      <w:r>
        <w:t>i/</w:t>
      </w:r>
      <w:r>
        <w:t>~nd3ri/</w:t>
      </w:r>
      <w:r>
        <w:t>yE prati/</w:t>
      </w:r>
      <w:r>
        <w:t xml:space="preserve"> pratI%</w:t>
      </w:r>
      <w:r>
        <w:t>~nd3ri/</w:t>
      </w:r>
      <w:r>
        <w:t>ya i+</w:t>
      </w:r>
      <w:r>
        <w:t>~nd3ri/</w:t>
      </w:r>
      <w:r>
        <w:t>yE prati+</w:t>
      </w:r>
      <w:r>
        <w:t xml:space="preserve"> tiShTha2ti tiShTha2ti/</w:t>
      </w:r>
      <w:r>
        <w:t xml:space="preserve"> pratI%</w:t>
      </w:r>
      <w:r>
        <w:t>~nd3ri/</w:t>
      </w:r>
      <w:r>
        <w:t>ya i+</w:t>
      </w:r>
      <w:r>
        <w:t>~nd3ri/</w:t>
      </w:r>
      <w:r>
        <w:t>yE prati+</w:t>
      </w:r>
      <w:r>
        <w:t xml:space="preserve"> tiShTha2ti | </w:t>
      </w:r>
    </w:p>
    <w:p w14:paraId="216738DC" w14:textId="78D9D15A" w:rsidR="00412978" w:rsidRDefault="00265D88">
      <w:r>
        <w:t>13)   1.5.2.2(10)-  prati+</w:t>
      </w:r>
      <w:r>
        <w:t xml:space="preserve"> | ti/</w:t>
      </w:r>
      <w:r>
        <w:t>ShTha/</w:t>
      </w:r>
      <w:r>
        <w:t>2ti/</w:t>
      </w:r>
      <w:r>
        <w:t xml:space="preserve"> | yat |</w:t>
      </w:r>
    </w:p>
    <w:p w14:paraId="0FFD0D97" w14:textId="45F65E85" w:rsidR="00412978" w:rsidRDefault="00265D88">
      <w:r>
        <w:t>prati+</w:t>
      </w:r>
      <w:r>
        <w:t xml:space="preserve"> tiShTha2ti tiShTha2ti/</w:t>
      </w:r>
      <w:r>
        <w:t xml:space="preserve"> prati/</w:t>
      </w:r>
      <w:r>
        <w:t xml:space="preserve"> prati+</w:t>
      </w:r>
      <w:r>
        <w:t xml:space="preserve"> tiShTha2ti/</w:t>
      </w:r>
      <w:r>
        <w:t xml:space="preserve"> yad3 yat ti+</w:t>
      </w:r>
      <w:r>
        <w:t>ShTha2ti/</w:t>
      </w:r>
      <w:r>
        <w:t xml:space="preserve"> prati/</w:t>
      </w:r>
      <w:r>
        <w:t xml:space="preserve"> prati+</w:t>
      </w:r>
      <w:r>
        <w:t xml:space="preserve"> tiShTha2ti/</w:t>
      </w:r>
      <w:r>
        <w:t xml:space="preserve"> yat | </w:t>
      </w:r>
    </w:p>
    <w:p w14:paraId="79FF2023" w14:textId="3827B096" w:rsidR="00412978" w:rsidRDefault="00265D88">
      <w:r>
        <w:t>14)   1.5.2.2(11)-  ti/</w:t>
      </w:r>
      <w:r>
        <w:t>ShTha/</w:t>
      </w:r>
      <w:r>
        <w:t>2ti/</w:t>
      </w:r>
      <w:r>
        <w:t xml:space="preserve"> | yat | vai |</w:t>
      </w:r>
    </w:p>
    <w:p w14:paraId="4B80C717" w14:textId="3162702C" w:rsidR="00412978" w:rsidRDefault="00265D88">
      <w:r>
        <w:t>ti/</w:t>
      </w:r>
      <w:r>
        <w:t>ShTha/</w:t>
      </w:r>
      <w:r>
        <w:t>2ti/</w:t>
      </w:r>
      <w:r>
        <w:t xml:space="preserve"> yad3 yat ti+</w:t>
      </w:r>
      <w:r>
        <w:t>ShTha2ti tiShTha2ti/</w:t>
      </w:r>
      <w:r>
        <w:t xml:space="preserve"> yad3 vai vai yat ti+</w:t>
      </w:r>
      <w:r>
        <w:t>ShTha2ti tiShTha2ti/</w:t>
      </w:r>
      <w:r>
        <w:t xml:space="preserve"> yad3 vai | </w:t>
      </w:r>
    </w:p>
    <w:p w14:paraId="2662983F" w14:textId="72F83F37" w:rsidR="00412978" w:rsidRDefault="00265D88">
      <w:r>
        <w:t xml:space="preserve">15)   1.5.2.2(12)-  yat | vai | </w:t>
      </w:r>
      <w:r>
        <w:t>a/</w:t>
      </w:r>
      <w:r>
        <w:t>g3niH |</w:t>
      </w:r>
    </w:p>
    <w:p w14:paraId="2F776907" w14:textId="22482112" w:rsidR="00412978" w:rsidRDefault="00265D88">
      <w:r>
        <w:t>yad3 vai vai yad3 yad3 vA a/</w:t>
      </w:r>
      <w:r>
        <w:t>g3ni ra/</w:t>
      </w:r>
      <w:r>
        <w:t>g3nir vai yad3 yad3 vA a/</w:t>
      </w:r>
      <w:r>
        <w:t xml:space="preserve">g3niH | </w:t>
      </w:r>
    </w:p>
    <w:p w14:paraId="1304F79B" w14:textId="537B95AC" w:rsidR="00412978" w:rsidRDefault="00265D88">
      <w:r>
        <w:t>16)   1.5.2.2(13)-  vai | a/</w:t>
      </w:r>
      <w:r>
        <w:t>g3niH | Ahi+</w:t>
      </w:r>
      <w:r>
        <w:t>taH |</w:t>
      </w:r>
    </w:p>
    <w:p w14:paraId="409BA26A" w14:textId="597650B4" w:rsidR="00412978" w:rsidRDefault="00265D88">
      <w:r>
        <w:t>vA a/</w:t>
      </w:r>
      <w:r>
        <w:t>g3ni ra/</w:t>
      </w:r>
      <w:r>
        <w:t>g3nir vai vA a/</w:t>
      </w:r>
      <w:r>
        <w:t>g3nirAhi+</w:t>
      </w:r>
      <w:r>
        <w:t>ta/</w:t>
      </w:r>
      <w:r>
        <w:t xml:space="preserve"> Ahi+</w:t>
      </w:r>
      <w:r>
        <w:t>tO/</w:t>
      </w:r>
      <w:r>
        <w:t xml:space="preserve"> &amp;g3nir vai vA a/</w:t>
      </w:r>
      <w:r>
        <w:t>g3nirAhi+</w:t>
      </w:r>
      <w:r>
        <w:t xml:space="preserve">taH | </w:t>
      </w:r>
    </w:p>
    <w:p w14:paraId="2DB2A3AF" w14:textId="2D51EC60" w:rsidR="00412978" w:rsidRDefault="00265D88">
      <w:r>
        <w:t>17)   1.5.2.2(14)-  a/</w:t>
      </w:r>
      <w:r>
        <w:t>g3niH | Ahi+</w:t>
      </w:r>
      <w:r>
        <w:t>taH | ~na |</w:t>
      </w:r>
    </w:p>
    <w:p w14:paraId="393E4EFC" w14:textId="5AC86AC9" w:rsidR="00412978" w:rsidRDefault="00265D88">
      <w:r>
        <w:t>a/</w:t>
      </w:r>
      <w:r>
        <w:t>g3nirAhi+</w:t>
      </w:r>
      <w:r>
        <w:t>ta/</w:t>
      </w:r>
      <w:r>
        <w:t xml:space="preserve"> Ahi+</w:t>
      </w:r>
      <w:r>
        <w:t>tO/</w:t>
      </w:r>
      <w:r>
        <w:t xml:space="preserve"> &amp;g3ni ra/</w:t>
      </w:r>
      <w:r>
        <w:t>g3nirAhi+</w:t>
      </w:r>
      <w:r>
        <w:t>tO/</w:t>
      </w:r>
      <w:r>
        <w:t xml:space="preserve"> ~na ~nAhi+</w:t>
      </w:r>
      <w:r>
        <w:t>tO/</w:t>
      </w:r>
      <w:r>
        <w:t xml:space="preserve"> &amp;g3nira/</w:t>
      </w:r>
      <w:r>
        <w:t>g3nirAhi+</w:t>
      </w:r>
      <w:r>
        <w:t>tO/</w:t>
      </w:r>
      <w:r>
        <w:t xml:space="preserve"> ~na | </w:t>
      </w:r>
    </w:p>
    <w:p w14:paraId="2668EE4B" w14:textId="57912398" w:rsidR="00412978" w:rsidRDefault="00265D88">
      <w:r>
        <w:t>18)   1.5.2.2(15)-  Ahi+</w:t>
      </w:r>
      <w:r>
        <w:t>taH | ~na | Ru/</w:t>
      </w:r>
      <w:r>
        <w:t>d3d</w:t>
      </w:r>
      <w:r>
        <w:t>h4yatE%</w:t>
      </w:r>
      <w:r>
        <w:t xml:space="preserve"> |</w:t>
      </w:r>
    </w:p>
    <w:p w14:paraId="228A776F" w14:textId="49CB39EB" w:rsidR="00412978" w:rsidRDefault="00265D88">
      <w:r>
        <w:t>Ahi+</w:t>
      </w:r>
      <w:r>
        <w:t>tO/</w:t>
      </w:r>
      <w:r>
        <w:t xml:space="preserve"> ~na ~nAhi+</w:t>
      </w:r>
      <w:r>
        <w:t>ta/</w:t>
      </w:r>
      <w:r>
        <w:t xml:space="preserve"> Ahi+</w:t>
      </w:r>
      <w:r>
        <w:t>tO/</w:t>
      </w:r>
      <w:r>
        <w:t xml:space="preserve"> ~na r^^d3dh4yata+</w:t>
      </w:r>
      <w:r>
        <w:t xml:space="preserve"> Ru/</w:t>
      </w:r>
      <w:r>
        <w:t>d3dh4yatE/</w:t>
      </w:r>
      <w:r>
        <w:t xml:space="preserve"> ~nAhi+</w:t>
      </w:r>
      <w:r>
        <w:t>ta/</w:t>
      </w:r>
      <w:r>
        <w:t xml:space="preserve"> Ahi+</w:t>
      </w:r>
      <w:r>
        <w:t>tO/</w:t>
      </w:r>
      <w:r>
        <w:t xml:space="preserve"> ~na r^^d3dh4yatE%</w:t>
      </w:r>
      <w:r>
        <w:t xml:space="preserve"> | </w:t>
      </w:r>
    </w:p>
    <w:p w14:paraId="35149C0A" w14:textId="13A22248" w:rsidR="00412978" w:rsidRDefault="00265D88">
      <w:r>
        <w:lastRenderedPageBreak/>
        <w:t>19)   1.5.2.2(15)-  Ahi+</w:t>
      </w:r>
      <w:r>
        <w:t>taH |</w:t>
      </w:r>
    </w:p>
    <w:p w14:paraId="72B306BE" w14:textId="6BF9B411" w:rsidR="00412978" w:rsidRDefault="00265D88">
      <w:r>
        <w:t>Ahi+</w:t>
      </w:r>
      <w:r>
        <w:t>ta/</w:t>
      </w:r>
      <w:r>
        <w:t xml:space="preserve"> ityA - hi/</w:t>
      </w:r>
      <w:r>
        <w:t>ta/</w:t>
      </w:r>
      <w:r>
        <w:t xml:space="preserve">H | </w:t>
      </w:r>
    </w:p>
    <w:p w14:paraId="5916A26E" w14:textId="1D73E5C7" w:rsidR="00412978" w:rsidRDefault="00265D88">
      <w:r>
        <w:t>20)   1.5.2.2(16)-  ~na | Ru/</w:t>
      </w:r>
      <w:r>
        <w:t>d3dh4yatE%</w:t>
      </w:r>
      <w:r>
        <w:t xml:space="preserve"> | jyAya+</w:t>
      </w:r>
      <w:r>
        <w:t>H |</w:t>
      </w:r>
    </w:p>
    <w:p w14:paraId="54623618" w14:textId="47FCEB21" w:rsidR="00412978" w:rsidRDefault="00265D88">
      <w:r>
        <w:t>~na r^^d3dh4yata+</w:t>
      </w:r>
      <w:r>
        <w:t xml:space="preserve"> Ru/</w:t>
      </w:r>
      <w:r>
        <w:t>d3dh4yatE/</w:t>
      </w:r>
      <w:r>
        <w:t xml:space="preserve"> ~na ~</w:t>
      </w:r>
      <w:r>
        <w:t>na r^^d3dh4yatE/</w:t>
      </w:r>
      <w:r>
        <w:t xml:space="preserve"> jyAyO/</w:t>
      </w:r>
      <w:r>
        <w:t xml:space="preserve"> jyAya+</w:t>
      </w:r>
      <w:r>
        <w:t xml:space="preserve"> Ru/</w:t>
      </w:r>
      <w:r>
        <w:t>d3dh4yatE/</w:t>
      </w:r>
      <w:r>
        <w:t xml:space="preserve"> ~na ~na r^^d3dh4yatE/</w:t>
      </w:r>
      <w:r>
        <w:t xml:space="preserve"> jyAya+</w:t>
      </w:r>
      <w:r>
        <w:t xml:space="preserve">H | </w:t>
      </w:r>
    </w:p>
    <w:p w14:paraId="56C21248" w14:textId="019EEE7C" w:rsidR="00412978" w:rsidRDefault="00265D88">
      <w:r>
        <w:t>21)   1.5.2.2(17)-  Ru/</w:t>
      </w:r>
      <w:r>
        <w:t>d3dh4yatE%</w:t>
      </w:r>
      <w:r>
        <w:t xml:space="preserve"> | jyAya+</w:t>
      </w:r>
      <w:r>
        <w:t>H | BA/</w:t>
      </w:r>
      <w:r>
        <w:t>4ga/</w:t>
      </w:r>
      <w:r>
        <w:t>3dhE4ya%</w:t>
      </w:r>
      <w:r>
        <w:t>m |</w:t>
      </w:r>
    </w:p>
    <w:p w14:paraId="6E442CA5" w14:textId="44AD6EE2" w:rsidR="00412978" w:rsidRDefault="00265D88">
      <w:r>
        <w:t>Ru/</w:t>
      </w:r>
      <w:r>
        <w:t>d3dh4yatE/</w:t>
      </w:r>
      <w:r>
        <w:t xml:space="preserve"> jyAyO/</w:t>
      </w:r>
      <w:r>
        <w:t xml:space="preserve"> jyAya+</w:t>
      </w:r>
      <w:r>
        <w:t xml:space="preserve"> Ru/</w:t>
      </w:r>
      <w:r>
        <w:t>d3dh4yata+</w:t>
      </w:r>
      <w:r>
        <w:t xml:space="preserve"> Ru/</w:t>
      </w:r>
      <w:r>
        <w:t>d3dh4yatE/</w:t>
      </w:r>
      <w:r>
        <w:t xml:space="preserve"> jyAyO+</w:t>
      </w:r>
      <w:r>
        <w:t xml:space="preserve"> BA4ga/</w:t>
      </w:r>
      <w:r>
        <w:t>3dhE4ya+</w:t>
      </w:r>
      <w:r>
        <w:t>m BA4ga/</w:t>
      </w:r>
      <w:r>
        <w:t>3dhE4ya/</w:t>
      </w:r>
      <w:r>
        <w:t>m jyAya+</w:t>
      </w:r>
      <w:r>
        <w:t xml:space="preserve"> Ru/</w:t>
      </w:r>
      <w:r>
        <w:t>d3dh4yat</w:t>
      </w:r>
      <w:r>
        <w:t>a+</w:t>
      </w:r>
      <w:r>
        <w:t xml:space="preserve"> Ru/</w:t>
      </w:r>
      <w:r>
        <w:t>d3dh4yatE/</w:t>
      </w:r>
      <w:r>
        <w:t xml:space="preserve"> jyAyO+</w:t>
      </w:r>
      <w:r>
        <w:t xml:space="preserve"> BA4ga/</w:t>
      </w:r>
      <w:r>
        <w:t>3dhE4ya%</w:t>
      </w:r>
      <w:r>
        <w:t xml:space="preserve">m | </w:t>
      </w:r>
    </w:p>
    <w:p w14:paraId="4871A3A3" w14:textId="7286CA4A" w:rsidR="00412978" w:rsidRDefault="00265D88">
      <w:r>
        <w:t>22)   1.5.2.2(18)-  jyAya+</w:t>
      </w:r>
      <w:r>
        <w:t>H | BA/</w:t>
      </w:r>
      <w:r>
        <w:t>4ga/</w:t>
      </w:r>
      <w:r>
        <w:t>3dhE4ya%</w:t>
      </w:r>
      <w:r>
        <w:t>m | ~ni/</w:t>
      </w:r>
      <w:r>
        <w:t>kA/</w:t>
      </w:r>
      <w:r>
        <w:t>maya+</w:t>
      </w:r>
      <w:r>
        <w:t>mAnaH |</w:t>
      </w:r>
    </w:p>
    <w:p w14:paraId="4A9F7B0E" w14:textId="340BE762" w:rsidR="00412978" w:rsidRDefault="00265D88">
      <w:r>
        <w:t>jyAyO+</w:t>
      </w:r>
      <w:r>
        <w:t xml:space="preserve"> BA4ga/</w:t>
      </w:r>
      <w:r>
        <w:t>3dhE4ya+</w:t>
      </w:r>
      <w:r>
        <w:t>m BA4ga/</w:t>
      </w:r>
      <w:r>
        <w:t>3dhE4ya/</w:t>
      </w:r>
      <w:r>
        <w:t>m jyAyO/</w:t>
      </w:r>
      <w:r>
        <w:t xml:space="preserve"> jyAyO+</w:t>
      </w:r>
      <w:r>
        <w:t xml:space="preserve"> BA4ga/</w:t>
      </w:r>
      <w:r>
        <w:t>3dhE4ya+</w:t>
      </w:r>
      <w:r>
        <w:t>m ~nikA/</w:t>
      </w:r>
      <w:r>
        <w:t>maya+</w:t>
      </w:r>
      <w:r>
        <w:t>mAnO ~nikA/</w:t>
      </w:r>
      <w:r>
        <w:t>maya+</w:t>
      </w:r>
      <w:r>
        <w:t>mAnO BA4ga/</w:t>
      </w:r>
      <w:r>
        <w:t>3dhE4ya/</w:t>
      </w:r>
      <w:r>
        <w:t>m jyAyO/</w:t>
      </w:r>
      <w:r>
        <w:t xml:space="preserve"> jyAyO+</w:t>
      </w:r>
      <w:r>
        <w:t xml:space="preserve"> BA4ga/</w:t>
      </w:r>
      <w:r>
        <w:t>3dhE4ya+</w:t>
      </w:r>
      <w:r>
        <w:t>m ~nikA/</w:t>
      </w:r>
      <w:r>
        <w:t>maya+</w:t>
      </w:r>
      <w:r>
        <w:t xml:space="preserve">mAnaH | </w:t>
      </w:r>
    </w:p>
    <w:p w14:paraId="6340B5EE" w14:textId="2981E624" w:rsidR="00412978" w:rsidRDefault="00265D88">
      <w:r>
        <w:t>23)   1.5.2.2(19)-  BA/</w:t>
      </w:r>
      <w:r>
        <w:t>4ga/</w:t>
      </w:r>
      <w:r>
        <w:t>3dhE4ya%</w:t>
      </w:r>
      <w:r>
        <w:t>m | ~ni/</w:t>
      </w:r>
      <w:r>
        <w:t>kA/</w:t>
      </w:r>
      <w:r>
        <w:t>maya+</w:t>
      </w:r>
      <w:r>
        <w:t>mAnaH | yat |</w:t>
      </w:r>
    </w:p>
    <w:p w14:paraId="4490503D" w14:textId="0DDCD68A" w:rsidR="00412978" w:rsidRDefault="00265D88">
      <w:r>
        <w:t>BA/</w:t>
      </w:r>
      <w:r>
        <w:t>4ga/</w:t>
      </w:r>
      <w:r>
        <w:t>3dhE4ya+</w:t>
      </w:r>
      <w:r>
        <w:t>m ~nikA/</w:t>
      </w:r>
      <w:r>
        <w:t>maya+</w:t>
      </w:r>
      <w:r>
        <w:t>mAnO ~nikA/</w:t>
      </w:r>
      <w:r>
        <w:t>maya+</w:t>
      </w:r>
      <w:r>
        <w:t>mAnO BA4ga/</w:t>
      </w:r>
      <w:r>
        <w:t>3dhE4ya+</w:t>
      </w:r>
      <w:r>
        <w:t>m BA4ga/</w:t>
      </w:r>
      <w:r>
        <w:t>3dhE4ya+</w:t>
      </w:r>
      <w:r>
        <w:t>m ~nikA/</w:t>
      </w:r>
      <w:r>
        <w:t>maya+</w:t>
      </w:r>
      <w:r>
        <w:t>mAnO/</w:t>
      </w:r>
      <w:r>
        <w:t xml:space="preserve"> yad3 yan ~ni+</w:t>
      </w:r>
      <w:r>
        <w:t>kA/</w:t>
      </w:r>
      <w:r>
        <w:t>maya+</w:t>
      </w:r>
      <w:r>
        <w:t>mAnO BA4ga/</w:t>
      </w:r>
      <w:r>
        <w:t>3dhE4ya+</w:t>
      </w:r>
      <w:r>
        <w:t>m BA4ga/</w:t>
      </w:r>
      <w:r>
        <w:t>3dhE4ya+</w:t>
      </w:r>
      <w:r>
        <w:t>m ~nikA/</w:t>
      </w:r>
      <w:r>
        <w:t>maya+</w:t>
      </w:r>
      <w:r>
        <w:t>m</w:t>
      </w:r>
      <w:r>
        <w:t>AnO/</w:t>
      </w:r>
      <w:r>
        <w:t xml:space="preserve"> yat | </w:t>
      </w:r>
    </w:p>
    <w:p w14:paraId="6F6319C3" w14:textId="39B13482" w:rsidR="00412978" w:rsidRDefault="00265D88">
      <w:r>
        <w:t>24)   1.5.2.2(19)-  BA/</w:t>
      </w:r>
      <w:r>
        <w:t>4ga/</w:t>
      </w:r>
      <w:r>
        <w:t>3dhE4ya%</w:t>
      </w:r>
      <w:r>
        <w:t>m |</w:t>
      </w:r>
    </w:p>
    <w:p w14:paraId="47E0335E" w14:textId="2A93B9A6" w:rsidR="00412978" w:rsidRDefault="00265D88">
      <w:r>
        <w:t>BA/</w:t>
      </w:r>
      <w:r>
        <w:t>4ga/</w:t>
      </w:r>
      <w:r>
        <w:t>3dhE4ya/</w:t>
      </w:r>
      <w:r>
        <w:t>miti+</w:t>
      </w:r>
      <w:r>
        <w:t xml:space="preserve"> BA4ga3 - dhE4ya%</w:t>
      </w:r>
      <w:r>
        <w:t xml:space="preserve">m | </w:t>
      </w:r>
    </w:p>
    <w:p w14:paraId="7F1F7BC8" w14:textId="1E3D286F" w:rsidR="00412978" w:rsidRDefault="00265D88">
      <w:r>
        <w:t>25)   1.5.2.2(20)-  ~ni/</w:t>
      </w:r>
      <w:r>
        <w:t>kA/</w:t>
      </w:r>
      <w:r>
        <w:t>maya+</w:t>
      </w:r>
      <w:r>
        <w:t>mAnaH | yat | A/</w:t>
      </w:r>
      <w:r>
        <w:t>g3nE/</w:t>
      </w:r>
      <w:r>
        <w:t>yam |</w:t>
      </w:r>
    </w:p>
    <w:p w14:paraId="75DC914D" w14:textId="5288FE5F" w:rsidR="00412978" w:rsidRDefault="00265D88">
      <w:r>
        <w:t>~ni/</w:t>
      </w:r>
      <w:r>
        <w:t>kA/</w:t>
      </w:r>
      <w:r>
        <w:t>maya+</w:t>
      </w:r>
      <w:r>
        <w:t>mAnO/</w:t>
      </w:r>
      <w:r>
        <w:t xml:space="preserve"> yad3 yan ~ni+</w:t>
      </w:r>
      <w:r>
        <w:t>kA/</w:t>
      </w:r>
      <w:r>
        <w:t>maya+</w:t>
      </w:r>
      <w:r>
        <w:t>mAnO ~nikA/</w:t>
      </w:r>
      <w:r>
        <w:t>maya+</w:t>
      </w:r>
      <w:r>
        <w:t>mAnO/</w:t>
      </w:r>
      <w:r>
        <w:t xml:space="preserve"> yadA%</w:t>
      </w:r>
      <w:r>
        <w:t>3g3nE/</w:t>
      </w:r>
      <w:r>
        <w:t>ya mA%</w:t>
      </w:r>
      <w:r>
        <w:t>g3nE/</w:t>
      </w:r>
      <w:r>
        <w:t>yaM ~Myan ~ni+</w:t>
      </w:r>
      <w:r>
        <w:t>kA/</w:t>
      </w:r>
      <w:r>
        <w:t>maya+</w:t>
      </w:r>
      <w:r>
        <w:t>mAnO ~nikA/</w:t>
      </w:r>
      <w:r>
        <w:t>maya+</w:t>
      </w:r>
      <w:r>
        <w:t>mAnO/</w:t>
      </w:r>
      <w:r>
        <w:t xml:space="preserve"> yadA%</w:t>
      </w:r>
      <w:r>
        <w:t>3g3nE/</w:t>
      </w:r>
      <w:r>
        <w:t xml:space="preserve">yam | </w:t>
      </w:r>
    </w:p>
    <w:p w14:paraId="29BF3BAC" w14:textId="338219A9" w:rsidR="00412978" w:rsidRDefault="00265D88">
      <w:r>
        <w:t>26)   1.5.2.2(20)-  ~ni/</w:t>
      </w:r>
      <w:r>
        <w:t>kA/</w:t>
      </w:r>
      <w:r>
        <w:t>maya+</w:t>
      </w:r>
      <w:r>
        <w:t>mAnaH |</w:t>
      </w:r>
    </w:p>
    <w:p w14:paraId="28610356" w14:textId="35E007C9" w:rsidR="00412978" w:rsidRDefault="00265D88">
      <w:r>
        <w:t>~ni/</w:t>
      </w:r>
      <w:r>
        <w:t>kA/</w:t>
      </w:r>
      <w:r>
        <w:t>maya+</w:t>
      </w:r>
      <w:r>
        <w:t>mAna/</w:t>
      </w:r>
      <w:r>
        <w:t xml:space="preserve"> iti+</w:t>
      </w:r>
      <w:r>
        <w:t xml:space="preserve"> ~ni - kA/</w:t>
      </w:r>
      <w:r>
        <w:t>maya+</w:t>
      </w:r>
      <w:r>
        <w:t xml:space="preserve">mAnaH | </w:t>
      </w:r>
    </w:p>
    <w:p w14:paraId="2CC9C985" w14:textId="6D281068" w:rsidR="00412978" w:rsidRDefault="00265D88">
      <w:r>
        <w:t>27)   1.5.2.2(21)-  yat | A/</w:t>
      </w:r>
      <w:r>
        <w:t>g3nE/</w:t>
      </w:r>
      <w:r>
        <w:t>yam | sarva%</w:t>
      </w:r>
      <w:r>
        <w:t>m |</w:t>
      </w:r>
    </w:p>
    <w:p w14:paraId="5444AD89" w14:textId="284DA210" w:rsidR="00412978" w:rsidRDefault="00265D88">
      <w:r>
        <w:t>yadA%</w:t>
      </w:r>
      <w:r>
        <w:t>3g3nE/</w:t>
      </w:r>
      <w:r>
        <w:t>ya mA%</w:t>
      </w:r>
      <w:r>
        <w:t>g3nE/</w:t>
      </w:r>
      <w:r>
        <w:t>yaM ~Myad3 yadA%</w:t>
      </w:r>
      <w:r>
        <w:t>3g3nE/</w:t>
      </w:r>
      <w:r>
        <w:t>ya(gm) sarva/</w:t>
      </w:r>
      <w:r>
        <w:t>(gm/</w:t>
      </w:r>
      <w:r>
        <w:t>) sarva+</w:t>
      </w:r>
      <w:r>
        <w:t xml:space="preserve"> mAg3nE/</w:t>
      </w:r>
      <w:r>
        <w:t>yaM</w:t>
      </w:r>
      <w:r>
        <w:t xml:space="preserve"> ~Myad3 yadA%</w:t>
      </w:r>
      <w:r>
        <w:t>3g3nE/</w:t>
      </w:r>
      <w:r>
        <w:t>ya(gm) sarva%</w:t>
      </w:r>
      <w:r>
        <w:t xml:space="preserve">m | </w:t>
      </w:r>
    </w:p>
    <w:p w14:paraId="69C23FC7" w14:textId="04F72019" w:rsidR="00412978" w:rsidRDefault="00265D88">
      <w:r>
        <w:t>28)   1.5.2.2(22)-  A/</w:t>
      </w:r>
      <w:r>
        <w:t>g3nE/</w:t>
      </w:r>
      <w:r>
        <w:t>yam | sarva%</w:t>
      </w:r>
      <w:r>
        <w:t>m | Ba4va+</w:t>
      </w:r>
      <w:r>
        <w:t>ti |</w:t>
      </w:r>
    </w:p>
    <w:p w14:paraId="5C159B6B" w14:textId="7303732C" w:rsidR="00412978" w:rsidRDefault="00265D88">
      <w:r>
        <w:t>A/</w:t>
      </w:r>
      <w:r>
        <w:t>g3nE/</w:t>
      </w:r>
      <w:r>
        <w:t>ya(gm) sarva/</w:t>
      </w:r>
      <w:r>
        <w:t>(gm/</w:t>
      </w:r>
      <w:r>
        <w:t>) sarva+</w:t>
      </w:r>
      <w:r>
        <w:t xml:space="preserve"> mAg3nE/</w:t>
      </w:r>
      <w:r>
        <w:t>ya mA%</w:t>
      </w:r>
      <w:r>
        <w:t>g3nE/</w:t>
      </w:r>
      <w:r>
        <w:t>ya(gm) sarva/</w:t>
      </w:r>
      <w:r>
        <w:t>m Ba4va+</w:t>
      </w:r>
      <w:r>
        <w:t>ti/</w:t>
      </w:r>
      <w:r>
        <w:t xml:space="preserve"> Ba4va+</w:t>
      </w:r>
      <w:r>
        <w:t>ti/</w:t>
      </w:r>
      <w:r>
        <w:t xml:space="preserve"> sarva+</w:t>
      </w:r>
      <w:r>
        <w:t xml:space="preserve"> mAg3nE/</w:t>
      </w:r>
      <w:r>
        <w:t>ya mA%</w:t>
      </w:r>
      <w:r>
        <w:t>g3nE/</w:t>
      </w:r>
      <w:r>
        <w:t>ya(gm) sarva/</w:t>
      </w:r>
      <w:r>
        <w:t>m Ba4va+</w:t>
      </w:r>
      <w:r>
        <w:t xml:space="preserve">ti | </w:t>
      </w:r>
    </w:p>
    <w:p w14:paraId="43F847D0" w14:textId="00F9BF34" w:rsidR="00412978" w:rsidRDefault="00265D88">
      <w:r>
        <w:lastRenderedPageBreak/>
        <w:t>29)   1.5.2.2(23)-  sarva%</w:t>
      </w:r>
      <w:r>
        <w:t>m</w:t>
      </w:r>
      <w:r>
        <w:t xml:space="preserve"> | Ba4va+</w:t>
      </w:r>
      <w:r>
        <w:t>ti | sA |</w:t>
      </w:r>
    </w:p>
    <w:p w14:paraId="26E7DEA4" w14:textId="27D96266" w:rsidR="00412978" w:rsidRDefault="00265D88">
      <w:r>
        <w:t>sarva/</w:t>
      </w:r>
      <w:r>
        <w:t>m Ba4va+</w:t>
      </w:r>
      <w:r>
        <w:t>ti/</w:t>
      </w:r>
      <w:r>
        <w:t xml:space="preserve"> Ba4va+</w:t>
      </w:r>
      <w:r>
        <w:t>ti/</w:t>
      </w:r>
      <w:r>
        <w:t xml:space="preserve"> sarva/</w:t>
      </w:r>
      <w:r>
        <w:t>(gm/</w:t>
      </w:r>
      <w:r>
        <w:t>) sarva/</w:t>
      </w:r>
      <w:r>
        <w:t>m Ba4va+</w:t>
      </w:r>
      <w:r>
        <w:t>ti/</w:t>
      </w:r>
      <w:r>
        <w:t xml:space="preserve"> sA sA Ba4va+</w:t>
      </w:r>
      <w:r>
        <w:t>ti/</w:t>
      </w:r>
      <w:r>
        <w:t xml:space="preserve"> sarva/</w:t>
      </w:r>
      <w:r>
        <w:t>(gm/</w:t>
      </w:r>
      <w:r>
        <w:t>) sarva/</w:t>
      </w:r>
      <w:r>
        <w:t>m Ba4va+</w:t>
      </w:r>
      <w:r>
        <w:t>ti/</w:t>
      </w:r>
      <w:r>
        <w:t xml:space="preserve"> sA | </w:t>
      </w:r>
    </w:p>
    <w:p w14:paraId="2854F885" w14:textId="03E08CDF" w:rsidR="00412978" w:rsidRDefault="00265D88">
      <w:r>
        <w:t>30)   1.5.2.2(24)-  Ba4va+</w:t>
      </w:r>
      <w:r>
        <w:t>ti | sA | E/</w:t>
      </w:r>
      <w:r>
        <w:t>va |</w:t>
      </w:r>
    </w:p>
    <w:p w14:paraId="5ECECFF8" w14:textId="5327A3A7" w:rsidR="00412978" w:rsidRDefault="00265D88">
      <w:r>
        <w:t>Ba4va+</w:t>
      </w:r>
      <w:r>
        <w:t>ti/</w:t>
      </w:r>
      <w:r>
        <w:t xml:space="preserve"> sA sA Ba4va+</w:t>
      </w:r>
      <w:r>
        <w:t>ti/</w:t>
      </w:r>
      <w:r>
        <w:t xml:space="preserve"> Ba4va+</w:t>
      </w:r>
      <w:r>
        <w:t>ti/</w:t>
      </w:r>
      <w:r>
        <w:t xml:space="preserve"> saivaiva sA Ba4va+</w:t>
      </w:r>
      <w:r>
        <w:t>ti/</w:t>
      </w:r>
      <w:r>
        <w:t xml:space="preserve"> Ba4va+</w:t>
      </w:r>
      <w:r>
        <w:t>ti/</w:t>
      </w:r>
      <w:r>
        <w:t xml:space="preserve"> saiva | </w:t>
      </w:r>
    </w:p>
    <w:p w14:paraId="3F0D4C23" w14:textId="7E0B7A74" w:rsidR="00412978" w:rsidRDefault="00265D88">
      <w:r>
        <w:t xml:space="preserve">31)   </w:t>
      </w:r>
      <w:r>
        <w:t>1.5.2.2(25)-  sA | E/</w:t>
      </w:r>
      <w:r>
        <w:t>va | a/</w:t>
      </w:r>
      <w:r>
        <w:t>sya/</w:t>
      </w:r>
      <w:r>
        <w:t xml:space="preserve"> | (G4S1.5-11)</w:t>
      </w:r>
    </w:p>
    <w:p w14:paraId="7C2EBBE5" w14:textId="2579EC61" w:rsidR="00412978" w:rsidRDefault="00265D88">
      <w:r>
        <w:t>saivaiva sA saivAsyA%</w:t>
      </w:r>
      <w:r>
        <w:t>syai/</w:t>
      </w:r>
      <w:r>
        <w:t>va sA saivAsya+</w:t>
      </w:r>
      <w:r>
        <w:t xml:space="preserve"> | </w:t>
      </w:r>
    </w:p>
    <w:p w14:paraId="27EB3096" w14:textId="365A667C" w:rsidR="00412978" w:rsidRDefault="00265D88">
      <w:r>
        <w:t>32)   1.5.2.2(26)-  E/</w:t>
      </w:r>
      <w:r>
        <w:t>va | a/</w:t>
      </w:r>
      <w:r>
        <w:t>sya/</w:t>
      </w:r>
      <w:r>
        <w:t xml:space="preserve"> | Rud3dhi+</w:t>
      </w:r>
      <w:r>
        <w:t>4H | (G4S1.5-11)</w:t>
      </w:r>
    </w:p>
    <w:p w14:paraId="04B3AFA8" w14:textId="089584E9" w:rsidR="00412978" w:rsidRDefault="00265D88">
      <w:r>
        <w:t>E/</w:t>
      </w:r>
      <w:r>
        <w:t>vAsyA%</w:t>
      </w:r>
      <w:r>
        <w:t>syai/</w:t>
      </w:r>
      <w:r>
        <w:t>vaivAsya r^^d3dhi/</w:t>
      </w:r>
      <w:r>
        <w:t>4r/</w:t>
      </w:r>
      <w:r>
        <w:t>. Rud3dhi+</w:t>
      </w:r>
      <w:r>
        <w:t>4 rasyai/</w:t>
      </w:r>
      <w:r>
        <w:t>vaivAsya r^^d3dhi+</w:t>
      </w:r>
      <w:r>
        <w:t xml:space="preserve">4H | </w:t>
      </w:r>
    </w:p>
    <w:p w14:paraId="7C66663E" w14:textId="509E29BE" w:rsidR="00412978" w:rsidRDefault="00265D88">
      <w:r>
        <w:t xml:space="preserve">33)   </w:t>
      </w:r>
      <w:r>
        <w:t>1.5.2.2(27)-  a/</w:t>
      </w:r>
      <w:r>
        <w:t>sya/</w:t>
      </w:r>
      <w:r>
        <w:t xml:space="preserve"> | Rud3dhi+</w:t>
      </w:r>
      <w:r>
        <w:t>4H | sam | (G4S1.5-11)</w:t>
      </w:r>
    </w:p>
    <w:p w14:paraId="7F6D4AC9" w14:textId="4FF48984" w:rsidR="00412978" w:rsidRDefault="00265D88">
      <w:r>
        <w:t>a/</w:t>
      </w:r>
      <w:r>
        <w:t>sya r^^d3dhi/</w:t>
      </w:r>
      <w:r>
        <w:t>4r/</w:t>
      </w:r>
      <w:r>
        <w:t>. Rud3dhi+</w:t>
      </w:r>
      <w:r>
        <w:t>4 rasyA/</w:t>
      </w:r>
      <w:r>
        <w:t>syar^^d3dhi/</w:t>
      </w:r>
      <w:r>
        <w:t>4H sa(gm) sa mRud3dhi+</w:t>
      </w:r>
      <w:r>
        <w:t>4 rasyA/</w:t>
      </w:r>
      <w:r>
        <w:t>syar^^d3dhi/</w:t>
      </w:r>
      <w:r>
        <w:t xml:space="preserve">4H sam | </w:t>
      </w:r>
    </w:p>
    <w:p w14:paraId="1EDB0160" w14:textId="5532C9DD" w:rsidR="00412978" w:rsidRDefault="00265D88">
      <w:r>
        <w:t>34)   1.5.2.2(28)-  Rud3dhi+</w:t>
      </w:r>
      <w:r>
        <w:t>4H | sam | vai | (G4S1.5-11)</w:t>
      </w:r>
    </w:p>
    <w:p w14:paraId="52D07932" w14:textId="5D2F1F68" w:rsidR="00412978" w:rsidRDefault="00265D88">
      <w:r>
        <w:t>Rud3dhi/</w:t>
      </w:r>
      <w:r>
        <w:t>4H sa(gm) sa mRud3dhi/</w:t>
      </w:r>
      <w:r>
        <w:t>4r/</w:t>
      </w:r>
      <w:r>
        <w:t>. Rud3dhi/</w:t>
      </w:r>
      <w:r>
        <w:t>4H</w:t>
      </w:r>
      <w:r>
        <w:t xml:space="preserve"> saM ~Mvai vai sa mRud3dhi/</w:t>
      </w:r>
      <w:r>
        <w:t>4r/</w:t>
      </w:r>
      <w:r>
        <w:t>. Rud3dhi/</w:t>
      </w:r>
      <w:r>
        <w:t xml:space="preserve">4H saM ~Mvai | </w:t>
      </w:r>
    </w:p>
    <w:p w14:paraId="22C64B48" w14:textId="2BE457BE" w:rsidR="00412978" w:rsidRDefault="00265D88">
      <w:r>
        <w:t>35)   1.5.2.2(29)-  sam | vai | E/</w:t>
      </w:r>
      <w:r>
        <w:t>tasya+</w:t>
      </w:r>
      <w:r>
        <w:t xml:space="preserve"> | (G4S1.5-11)</w:t>
      </w:r>
    </w:p>
    <w:p w14:paraId="2C42D403" w14:textId="0AF1F63A" w:rsidR="00412978" w:rsidRDefault="00265D88">
      <w:r>
        <w:t>saM ~Mvai vai sa(gm) saM ~MvA E/</w:t>
      </w:r>
      <w:r>
        <w:t>tasyai/</w:t>
      </w:r>
      <w:r>
        <w:t>tasya/</w:t>
      </w:r>
      <w:r>
        <w:t xml:space="preserve"> vai sa(gm) saM ~MvA E/</w:t>
      </w:r>
      <w:r>
        <w:t>tasya+</w:t>
      </w:r>
      <w:r>
        <w:t xml:space="preserve"> | </w:t>
      </w:r>
    </w:p>
    <w:p w14:paraId="1ACC3C2D" w14:textId="60F5E1F2" w:rsidR="00412978" w:rsidRDefault="00265D88">
      <w:r>
        <w:t>36)   1.5.2.2(30)-  vai | E/</w:t>
      </w:r>
      <w:r>
        <w:t>tasya+</w:t>
      </w:r>
      <w:r>
        <w:t xml:space="preserve"> | g3Ru/</w:t>
      </w:r>
      <w:r>
        <w:t>hE | (G4S1.5-11)</w:t>
      </w:r>
    </w:p>
    <w:p w14:paraId="282D4FF5" w14:textId="129318DB" w:rsidR="00412978" w:rsidRDefault="00265D88">
      <w:r>
        <w:t>vA E/</w:t>
      </w:r>
      <w:r>
        <w:t>tas</w:t>
      </w:r>
      <w:r>
        <w:t>yai/</w:t>
      </w:r>
      <w:r>
        <w:t>tasya/</w:t>
      </w:r>
      <w:r>
        <w:t xml:space="preserve"> vai vA E/</w:t>
      </w:r>
      <w:r>
        <w:t>tasya+</w:t>
      </w:r>
      <w:r>
        <w:t xml:space="preserve"> g3Ru/</w:t>
      </w:r>
      <w:r>
        <w:t>hE g3Ru/</w:t>
      </w:r>
      <w:r>
        <w:t>ha E/</w:t>
      </w:r>
      <w:r>
        <w:t>tasya/</w:t>
      </w:r>
      <w:r>
        <w:t xml:space="preserve"> vai vA E/</w:t>
      </w:r>
      <w:r>
        <w:t>tasya+</w:t>
      </w:r>
      <w:r>
        <w:t xml:space="preserve"> g3Ru/</w:t>
      </w:r>
      <w:r>
        <w:t xml:space="preserve">hE | </w:t>
      </w:r>
    </w:p>
    <w:p w14:paraId="6D613A06" w14:textId="5645A901" w:rsidR="00412978" w:rsidRDefault="00265D88">
      <w:r>
        <w:t>37)   1.5.2.2(31)-  E/</w:t>
      </w:r>
      <w:r>
        <w:t>tasya+</w:t>
      </w:r>
      <w:r>
        <w:t xml:space="preserve"> | g3Ru/</w:t>
      </w:r>
      <w:r>
        <w:t>hE | vAk |</w:t>
      </w:r>
    </w:p>
    <w:p w14:paraId="45FBF815" w14:textId="1150389E" w:rsidR="00412978" w:rsidRDefault="00265D88">
      <w:r>
        <w:t>E/</w:t>
      </w:r>
      <w:r>
        <w:t>tasya+</w:t>
      </w:r>
      <w:r>
        <w:t xml:space="preserve"> g3Ru/</w:t>
      </w:r>
      <w:r>
        <w:t>hE g3Ru/</w:t>
      </w:r>
      <w:r>
        <w:t>ha E/</w:t>
      </w:r>
      <w:r>
        <w:t>tasyai/</w:t>
      </w:r>
      <w:r>
        <w:t>tasya+</w:t>
      </w:r>
      <w:r>
        <w:t xml:space="preserve"> g3Ru/</w:t>
      </w:r>
      <w:r>
        <w:t>hE vAg3 vAg3 g3Ru/</w:t>
      </w:r>
      <w:r>
        <w:t>ha E/</w:t>
      </w:r>
      <w:r>
        <w:t>tasyai/</w:t>
      </w:r>
      <w:r>
        <w:t>tasya+</w:t>
      </w:r>
      <w:r>
        <w:t xml:space="preserve"> g3Ru/</w:t>
      </w:r>
      <w:r>
        <w:t xml:space="preserve">hE vAk | </w:t>
      </w:r>
    </w:p>
    <w:p w14:paraId="6E6919DD" w14:textId="452422DA" w:rsidR="00412978" w:rsidRDefault="00265D88">
      <w:r>
        <w:t>38)   1.5.2.2(32)-  g3Ru/</w:t>
      </w:r>
      <w:r>
        <w:t>hE | vA</w:t>
      </w:r>
      <w:r>
        <w:t>k | sRu/</w:t>
      </w:r>
      <w:r>
        <w:t>jya/</w:t>
      </w:r>
      <w:r>
        <w:t>tE/</w:t>
      </w:r>
      <w:r>
        <w:t xml:space="preserve"> |</w:t>
      </w:r>
    </w:p>
    <w:p w14:paraId="51122420" w14:textId="7356360F" w:rsidR="00412978" w:rsidRDefault="00265D88">
      <w:r>
        <w:t>g3Ru/</w:t>
      </w:r>
      <w:r>
        <w:t>hE vAg3 vAg3 g3Ru/</w:t>
      </w:r>
      <w:r>
        <w:t>hE g3Ru/</w:t>
      </w:r>
      <w:r>
        <w:t>hE vAK2 sRu+</w:t>
      </w:r>
      <w:r>
        <w:t>jyatE sRujyatE/</w:t>
      </w:r>
      <w:r>
        <w:t xml:space="preserve"> vAg3 g3Ru/</w:t>
      </w:r>
      <w:r>
        <w:t>hE g3Ru/</w:t>
      </w:r>
      <w:r>
        <w:t>hE vAK2 sRu+</w:t>
      </w:r>
      <w:r>
        <w:t xml:space="preserve">jyatE | </w:t>
      </w:r>
    </w:p>
    <w:p w14:paraId="4000CEBE" w14:textId="432AE47C" w:rsidR="00412978" w:rsidRDefault="00265D88">
      <w:r>
        <w:t>39)   1.5.2.2(33)-  vAk | sRu/</w:t>
      </w:r>
      <w:r>
        <w:t>jya/</w:t>
      </w:r>
      <w:r>
        <w:t>tE/</w:t>
      </w:r>
      <w:r>
        <w:t xml:space="preserve"> | yaH |</w:t>
      </w:r>
    </w:p>
    <w:p w14:paraId="7A08372C" w14:textId="14ED14A2" w:rsidR="00412978" w:rsidRDefault="00265D88">
      <w:r>
        <w:t>vAK2 sRu+</w:t>
      </w:r>
      <w:r>
        <w:t>jyatE sRujyatE/</w:t>
      </w:r>
      <w:r>
        <w:t xml:space="preserve"> vAg3 vAK2 sRu+</w:t>
      </w:r>
      <w:r>
        <w:t>jyatE/</w:t>
      </w:r>
      <w:r>
        <w:t xml:space="preserve"> yO yaH sRu+</w:t>
      </w:r>
      <w:r>
        <w:t>jyatE/</w:t>
      </w:r>
      <w:r>
        <w:t xml:space="preserve"> vAg3 vAK2 sRu+</w:t>
      </w:r>
      <w:r>
        <w:t>jyatE/</w:t>
      </w:r>
      <w:r>
        <w:t xml:space="preserve"> yaH | </w:t>
      </w:r>
    </w:p>
    <w:p w14:paraId="28397F42" w14:textId="18A6E279" w:rsidR="00412978" w:rsidRDefault="00265D88">
      <w:r>
        <w:lastRenderedPageBreak/>
        <w:t>40</w:t>
      </w:r>
      <w:r>
        <w:t>)   1.5.2.2(34)-  sRu/</w:t>
      </w:r>
      <w:r>
        <w:t>jya/</w:t>
      </w:r>
      <w:r>
        <w:t>tE/</w:t>
      </w:r>
      <w:r>
        <w:t xml:space="preserve"> | yaH | a/</w:t>
      </w:r>
      <w:r>
        <w:t>g3nim |</w:t>
      </w:r>
    </w:p>
    <w:p w14:paraId="40D3CC96" w14:textId="75637CB1" w:rsidR="00412978" w:rsidRDefault="00265D88">
      <w:r>
        <w:t>sRu/</w:t>
      </w:r>
      <w:r>
        <w:t>jya/</w:t>
      </w:r>
      <w:r>
        <w:t>tE/</w:t>
      </w:r>
      <w:r>
        <w:t xml:space="preserve"> yO yaH sRu+</w:t>
      </w:r>
      <w:r>
        <w:t>jyatE sRujyatE/</w:t>
      </w:r>
      <w:r>
        <w:t xml:space="preserve"> yO%</w:t>
      </w:r>
      <w:r>
        <w:t xml:space="preserve"> &amp;g3ni ma/</w:t>
      </w:r>
      <w:r>
        <w:t>g3niM ~MyaH sRu+</w:t>
      </w:r>
      <w:r>
        <w:t>jyatE sRujyatE/</w:t>
      </w:r>
      <w:r>
        <w:t xml:space="preserve"> yO%</w:t>
      </w:r>
      <w:r>
        <w:t xml:space="preserve"> &amp;g3nim | </w:t>
      </w:r>
    </w:p>
    <w:p w14:paraId="185C6685" w14:textId="6B33A6DC" w:rsidR="00412978" w:rsidRDefault="00265D88">
      <w:r>
        <w:t>41)   1.5.2.2(35)-  yaH | a/</w:t>
      </w:r>
      <w:r>
        <w:t>g3nim | u/</w:t>
      </w:r>
      <w:r>
        <w:t>d3vA/</w:t>
      </w:r>
      <w:r>
        <w:t>saya+</w:t>
      </w:r>
      <w:r>
        <w:t>tE |</w:t>
      </w:r>
    </w:p>
    <w:p w14:paraId="2BD5AF7E" w14:textId="2A5809AD" w:rsidR="00412978" w:rsidRDefault="00265D88">
      <w:r>
        <w:t>yO%</w:t>
      </w:r>
      <w:r>
        <w:t xml:space="preserve"> &amp;g3ni ma/</w:t>
      </w:r>
      <w:r>
        <w:t>g3niM ~MyO yO%</w:t>
      </w:r>
      <w:r>
        <w:t xml:space="preserve"> &amp;g3ni mu+</w:t>
      </w:r>
      <w:r>
        <w:t>d3vA/</w:t>
      </w:r>
      <w:r>
        <w:t>saya+</w:t>
      </w:r>
      <w:r>
        <w:t>ta ud3vA/</w:t>
      </w:r>
      <w:r>
        <w:t>s</w:t>
      </w:r>
      <w:r>
        <w:t>aya+</w:t>
      </w:r>
      <w:r>
        <w:t>tE/</w:t>
      </w:r>
      <w:r>
        <w:t xml:space="preserve"> &amp;g3niM ~MyO yO%</w:t>
      </w:r>
      <w:r>
        <w:t xml:space="preserve"> &amp;g3ni mu+</w:t>
      </w:r>
      <w:r>
        <w:t>d3vA/</w:t>
      </w:r>
      <w:r>
        <w:t>saya+</w:t>
      </w:r>
      <w:r>
        <w:t xml:space="preserve">tE | </w:t>
      </w:r>
    </w:p>
    <w:p w14:paraId="3FBA50F0" w14:textId="721F9021" w:rsidR="00412978" w:rsidRDefault="00265D88">
      <w:r>
        <w:t>42)   1.5.2.2(36)-  a/</w:t>
      </w:r>
      <w:r>
        <w:t>g3nim | u/</w:t>
      </w:r>
      <w:r>
        <w:t>d3vA/</w:t>
      </w:r>
      <w:r>
        <w:t>saya+</w:t>
      </w:r>
      <w:r>
        <w:t>tE | saH |</w:t>
      </w:r>
    </w:p>
    <w:p w14:paraId="69BFCAB2" w14:textId="60AF3166" w:rsidR="00412978" w:rsidRDefault="00265D88">
      <w:r>
        <w:t>a/</w:t>
      </w:r>
      <w:r>
        <w:t>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sa sa u+</w:t>
      </w:r>
      <w:r>
        <w:t>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saH | </w:t>
      </w:r>
    </w:p>
    <w:p w14:paraId="7DD001C0" w14:textId="2A3220FB" w:rsidR="00412978" w:rsidRDefault="00265D88">
      <w:r>
        <w:t>43)   1.5.2.2(37)-  u/</w:t>
      </w:r>
      <w:r>
        <w:t>d3v</w:t>
      </w:r>
      <w:r>
        <w:t>A/</w:t>
      </w:r>
      <w:r>
        <w:t>saya+</w:t>
      </w:r>
      <w:r>
        <w:t>tE | saH | vAca%</w:t>
      </w:r>
      <w:r>
        <w:t>m |</w:t>
      </w:r>
    </w:p>
    <w:p w14:paraId="2FE022F4" w14:textId="7839CA33" w:rsidR="00412978" w:rsidRDefault="00265D88">
      <w:r>
        <w:t>u/</w:t>
      </w:r>
      <w:r>
        <w:t>d3vA/</w:t>
      </w:r>
      <w:r>
        <w:t>saya+</w:t>
      </w:r>
      <w:r>
        <w:t>tE/</w:t>
      </w:r>
      <w:r>
        <w:t xml:space="preserve"> sa sa 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sa vAca/</w:t>
      </w:r>
      <w:r>
        <w:t>M ~MvAca/</w:t>
      </w:r>
      <w:r>
        <w:t>(gm/</w:t>
      </w:r>
      <w:r>
        <w:t>) sa 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sa vAca%</w:t>
      </w:r>
      <w:r>
        <w:t xml:space="preserve">m | </w:t>
      </w:r>
    </w:p>
    <w:p w14:paraId="44A9BC63" w14:textId="752AE128" w:rsidR="00412978" w:rsidRDefault="00265D88">
      <w:r>
        <w:t>44)   1.5.2.2(37)-  u/</w:t>
      </w:r>
      <w:r>
        <w:t>d3vA/</w:t>
      </w:r>
      <w:r>
        <w:t>saya+</w:t>
      </w:r>
      <w:r>
        <w:t>tE |</w:t>
      </w:r>
    </w:p>
    <w:p w14:paraId="3EAD0253" w14:textId="44671DAE" w:rsidR="00412978" w:rsidRDefault="00265D88">
      <w:r>
        <w:t>u/</w:t>
      </w:r>
      <w:r>
        <w:t>d3vA/</w:t>
      </w:r>
      <w:r>
        <w:t>saya+</w:t>
      </w:r>
      <w:r>
        <w:t>ta/</w:t>
      </w:r>
      <w:r>
        <w:t xml:space="preserve"> ityu+</w:t>
      </w:r>
      <w:r>
        <w:t>t - vA/</w:t>
      </w:r>
      <w:r>
        <w:t>saya+</w:t>
      </w:r>
      <w:r>
        <w:t xml:space="preserve">tE | </w:t>
      </w:r>
    </w:p>
    <w:p w14:paraId="0E3EF443" w14:textId="474E4802" w:rsidR="00412978" w:rsidRDefault="00265D88">
      <w:r>
        <w:t>45)   1.5.2.2(38)-  saH | vAca%</w:t>
      </w:r>
      <w:r>
        <w:t>m</w:t>
      </w:r>
      <w:r>
        <w:t xml:space="preserve"> | sa(gm)sRu+</w:t>
      </w:r>
      <w:r>
        <w:t>ShTAm |</w:t>
      </w:r>
    </w:p>
    <w:p w14:paraId="202D541B" w14:textId="34D8B671" w:rsidR="00412978" w:rsidRDefault="00265D88">
      <w:r>
        <w:t>sa vAca/</w:t>
      </w:r>
      <w:r>
        <w:t>M ~MvAca/</w:t>
      </w:r>
      <w:r>
        <w:t>(gm/</w:t>
      </w:r>
      <w:r>
        <w:t>) sa sa vAca/</w:t>
      </w:r>
      <w:r>
        <w:t>(gm/</w:t>
      </w:r>
      <w:r>
        <w:t>) sa(gm)sRu+</w:t>
      </w:r>
      <w:r>
        <w:t>ShTA/</w:t>
      </w:r>
      <w:r>
        <w:t>(gm/</w:t>
      </w:r>
      <w:r>
        <w:t>) sa(gm)sRu+</w:t>
      </w:r>
      <w:r>
        <w:t>ShTA/</w:t>
      </w:r>
      <w:r>
        <w:t>M ~MvAca/</w:t>
      </w:r>
      <w:r>
        <w:t>(gm/</w:t>
      </w:r>
      <w:r>
        <w:t>) sa sa vAca/</w:t>
      </w:r>
      <w:r>
        <w:t>(gm/</w:t>
      </w:r>
      <w:r>
        <w:t>) sa(gm)sRu+</w:t>
      </w:r>
      <w:r>
        <w:t xml:space="preserve">ShTAm | </w:t>
      </w:r>
    </w:p>
    <w:p w14:paraId="06005845" w14:textId="62C43B7E" w:rsidR="00412978" w:rsidRDefault="00265D88">
      <w:r>
        <w:t>46)   1.5.2.2(39)-  vAca%</w:t>
      </w:r>
      <w:r>
        <w:t>m | sa(gm)sRu+</w:t>
      </w:r>
      <w:r>
        <w:t>ShTAm | yaja+</w:t>
      </w:r>
      <w:r>
        <w:t>mAnaH |</w:t>
      </w:r>
    </w:p>
    <w:p w14:paraId="5646F4FB" w14:textId="61533415" w:rsidR="00412978" w:rsidRDefault="00265D88">
      <w:r>
        <w:t>vAca/</w:t>
      </w:r>
      <w:r>
        <w:t>(gm/</w:t>
      </w:r>
      <w:r>
        <w:t>) sa(gm)sRu+</w:t>
      </w:r>
      <w:r>
        <w:t>ShTA/</w:t>
      </w:r>
      <w:r>
        <w:t>(gm/</w:t>
      </w:r>
      <w:r>
        <w:t>) sa(gm)sRu+</w:t>
      </w:r>
      <w:r>
        <w:t>ShTA/</w:t>
      </w:r>
      <w:r>
        <w:t>M ~MvAca/</w:t>
      </w:r>
      <w:r>
        <w:t>M ~MvAca/</w:t>
      </w:r>
      <w:r>
        <w:t>(gm/</w:t>
      </w:r>
      <w:r>
        <w:t>) sa(gm)sRu+</w:t>
      </w:r>
      <w:r>
        <w:t>ShTA/</w:t>
      </w:r>
      <w:r>
        <w:t>M ~Myaja+</w:t>
      </w:r>
      <w:r>
        <w:t>mAnO/</w:t>
      </w:r>
      <w:r>
        <w:t xml:space="preserve"> yaja+</w:t>
      </w:r>
      <w:r>
        <w:t>mAna/</w:t>
      </w:r>
      <w:r>
        <w:t>H sa(gm)sRu+</w:t>
      </w:r>
      <w:r>
        <w:t>ShTA/</w:t>
      </w:r>
      <w:r>
        <w:t>M ~MvAca/</w:t>
      </w:r>
      <w:r>
        <w:t>M ~MvAca/</w:t>
      </w:r>
      <w:r>
        <w:t>(gm/</w:t>
      </w:r>
      <w:r>
        <w:t>) sa(gm)sRu+</w:t>
      </w:r>
      <w:r>
        <w:t>ShTA/</w:t>
      </w:r>
      <w:r>
        <w:t>M ~Myaja+</w:t>
      </w:r>
      <w:r>
        <w:t xml:space="preserve">mAnaH | </w:t>
      </w:r>
    </w:p>
    <w:p w14:paraId="7B311793" w14:textId="7CE9A42B" w:rsidR="00412978" w:rsidRDefault="00265D88">
      <w:r>
        <w:t>47)   1.5.2.2(40)-  sa(gm)sRu+</w:t>
      </w:r>
      <w:r>
        <w:t>ShTAm | yaja+</w:t>
      </w:r>
      <w:r>
        <w:t>mAnaH | I/</w:t>
      </w:r>
      <w:r>
        <w:t>Sva/</w:t>
      </w:r>
      <w:r>
        <w:t>raH |</w:t>
      </w:r>
    </w:p>
    <w:p w14:paraId="25624CCD" w14:textId="1DC0A72E" w:rsidR="00412978" w:rsidRDefault="00265D88">
      <w:r>
        <w:t>sa(gm)sRu+</w:t>
      </w:r>
      <w:r>
        <w:t>ShTA/</w:t>
      </w:r>
      <w:r>
        <w:t>M ~Myaja+</w:t>
      </w:r>
      <w:r>
        <w:t>mAnO/</w:t>
      </w:r>
      <w:r>
        <w:t xml:space="preserve"> yaja+</w:t>
      </w:r>
      <w:r>
        <w:t>mAna/</w:t>
      </w:r>
      <w:r>
        <w:t>H sa(gm)sRu+</w:t>
      </w:r>
      <w:r>
        <w:t>ShTA/</w:t>
      </w:r>
      <w:r>
        <w:t>(gm/</w:t>
      </w:r>
      <w:r>
        <w:t>) sa(gm)sRu+</w:t>
      </w:r>
      <w:r>
        <w:t>ShTA/</w:t>
      </w:r>
      <w:r>
        <w:t>M ~Myaja+</w:t>
      </w:r>
      <w:r>
        <w:t>mAna ISva/</w:t>
      </w:r>
      <w:r>
        <w:t>ra I%</w:t>
      </w:r>
      <w:r>
        <w:t>Sva/</w:t>
      </w:r>
      <w:r>
        <w:t>rO yaja+</w:t>
      </w:r>
      <w:r>
        <w:t>mAna/</w:t>
      </w:r>
      <w:r>
        <w:t>H sa(gm)sRu+</w:t>
      </w:r>
      <w:r>
        <w:t>ShTA/</w:t>
      </w:r>
      <w:r>
        <w:t>(gm/</w:t>
      </w:r>
      <w:r>
        <w:t>) sa(gm)sRu+</w:t>
      </w:r>
      <w:r>
        <w:t>ShTA/</w:t>
      </w:r>
      <w:r>
        <w:t>M ~Myaja+</w:t>
      </w:r>
      <w:r>
        <w:t>mAna ISva/</w:t>
      </w:r>
      <w:r>
        <w:t xml:space="preserve">raH | </w:t>
      </w:r>
    </w:p>
    <w:p w14:paraId="47292B9D" w14:textId="1CA850C2" w:rsidR="00412978" w:rsidRDefault="00265D88">
      <w:r>
        <w:t>48)   1.5.2.2(40)-  sa(gm)sRu+</w:t>
      </w:r>
      <w:r>
        <w:t>ShTAm |</w:t>
      </w:r>
    </w:p>
    <w:p w14:paraId="117B0965" w14:textId="232B5CC7" w:rsidR="00412978" w:rsidRDefault="00265D88">
      <w:r>
        <w:t>sa(gm)sRu+</w:t>
      </w:r>
      <w:r>
        <w:t>ShTA/</w:t>
      </w:r>
      <w:r>
        <w:t>miti/</w:t>
      </w:r>
      <w:r>
        <w:t xml:space="preserve"> saM - sRu/</w:t>
      </w:r>
      <w:r>
        <w:t>ShTA/</w:t>
      </w:r>
      <w:r>
        <w:t xml:space="preserve">m | </w:t>
      </w:r>
    </w:p>
    <w:p w14:paraId="382415A0" w14:textId="49888506" w:rsidR="00412978" w:rsidRDefault="00265D88">
      <w:r>
        <w:t>49)   1.5.2.2(41)-  yaja+</w:t>
      </w:r>
      <w:r>
        <w:t>mAnaH | I/</w:t>
      </w:r>
      <w:r>
        <w:t>Sva/</w:t>
      </w:r>
      <w:r>
        <w:t>raH | anu+</w:t>
      </w:r>
      <w:r>
        <w:t xml:space="preserve"> |</w:t>
      </w:r>
    </w:p>
    <w:p w14:paraId="5B5E5BDD" w14:textId="19A5423B" w:rsidR="00412978" w:rsidRDefault="00265D88">
      <w:r>
        <w:t>yaja+</w:t>
      </w:r>
      <w:r>
        <w:t>mAna ISva/</w:t>
      </w:r>
      <w:r>
        <w:t>ra I%</w:t>
      </w:r>
      <w:r>
        <w:t>Sva/</w:t>
      </w:r>
      <w:r>
        <w:t>rO yaja+</w:t>
      </w:r>
      <w:r>
        <w:t>mAnO/</w:t>
      </w:r>
      <w:r>
        <w:t xml:space="preserve"> yaja+</w:t>
      </w:r>
      <w:r>
        <w:t>mAna ISva/</w:t>
      </w:r>
      <w:r>
        <w:t>rO &amp;nvanvI%</w:t>
      </w:r>
      <w:r>
        <w:t>Sva/</w:t>
      </w:r>
      <w:r>
        <w:t>rO yaja+</w:t>
      </w:r>
      <w:r>
        <w:t>mAnO/</w:t>
      </w:r>
      <w:r>
        <w:t xml:space="preserve"> yaja+</w:t>
      </w:r>
      <w:r>
        <w:t>mAna ISva/</w:t>
      </w:r>
      <w:r>
        <w:t>rO &amp;nu+</w:t>
      </w:r>
      <w:r>
        <w:t xml:space="preserve"> | </w:t>
      </w:r>
    </w:p>
    <w:p w14:paraId="4DF704BA" w14:textId="34E2BF49" w:rsidR="00412978" w:rsidRDefault="00265D88">
      <w:r>
        <w:lastRenderedPageBreak/>
        <w:t>50)   1.5.2.2(42)-  I/</w:t>
      </w:r>
      <w:r>
        <w:t>Sva/</w:t>
      </w:r>
      <w:r>
        <w:t>raH | anu+</w:t>
      </w:r>
      <w:r>
        <w:t xml:space="preserve"> | parA+</w:t>
      </w:r>
      <w:r>
        <w:t>Ba4vitOH |</w:t>
      </w:r>
    </w:p>
    <w:p w14:paraId="187D2C70" w14:textId="278848B9" w:rsidR="00412978" w:rsidRDefault="00265D88">
      <w:r>
        <w:t>I/</w:t>
      </w:r>
      <w:r>
        <w:t>Sva/</w:t>
      </w:r>
      <w:r>
        <w:t>rO &amp;nvanvI%</w:t>
      </w:r>
      <w:r>
        <w:t>Sva/</w:t>
      </w:r>
      <w:r>
        <w:t>ra I%</w:t>
      </w:r>
      <w:r>
        <w:t>Sva/</w:t>
      </w:r>
      <w:r>
        <w:t>rO &amp;nu/</w:t>
      </w:r>
      <w:r>
        <w:t xml:space="preserve"> parA+</w:t>
      </w:r>
      <w:r>
        <w:t>Ba4vitO/</w:t>
      </w:r>
      <w:r>
        <w:t>H parA+</w:t>
      </w:r>
      <w:r>
        <w:t>Ba4vitO/</w:t>
      </w:r>
      <w:r>
        <w:t xml:space="preserve"> ranvI%</w:t>
      </w:r>
      <w:r>
        <w:t>Sva/</w:t>
      </w:r>
      <w:r>
        <w:t>ra I%</w:t>
      </w:r>
      <w:r>
        <w:t>Sva/</w:t>
      </w:r>
      <w:r>
        <w:t>rO &amp;nu/</w:t>
      </w:r>
      <w:r>
        <w:t xml:space="preserve"> parA+</w:t>
      </w:r>
      <w:r>
        <w:t xml:space="preserve">Ba4vitOH | </w:t>
      </w:r>
    </w:p>
    <w:p w14:paraId="151E8880" w14:textId="24CC31DC" w:rsidR="00412978" w:rsidRDefault="00265D88">
      <w:r>
        <w:t>5</w:t>
      </w:r>
      <w:r>
        <w:t>1)   1.5.2.2(43)-  anu+</w:t>
      </w:r>
      <w:r>
        <w:t xml:space="preserve"> | parA+</w:t>
      </w:r>
      <w:r>
        <w:t>Ba4vitOH | viBa+</w:t>
      </w:r>
      <w:r>
        <w:t>4ktayaH |</w:t>
      </w:r>
    </w:p>
    <w:p w14:paraId="4F6758BC" w14:textId="34A3FD2F" w:rsidR="00412978" w:rsidRDefault="00265D88">
      <w:r>
        <w:t>anu/</w:t>
      </w:r>
      <w:r>
        <w:t xml:space="preserve"> parA+</w:t>
      </w:r>
      <w:r>
        <w:t>Ba4vitO/</w:t>
      </w:r>
      <w:r>
        <w:t>H parA+</w:t>
      </w:r>
      <w:r>
        <w:t>Ba4vitO/</w:t>
      </w:r>
      <w:r>
        <w:t xml:space="preserve"> ranvanu/</w:t>
      </w:r>
      <w:r>
        <w:t xml:space="preserve"> parA+</w:t>
      </w:r>
      <w:r>
        <w:t>Ba4vitO/</w:t>
      </w:r>
      <w:r>
        <w:t>r viBa+</w:t>
      </w:r>
      <w:r>
        <w:t>4ktayO/</w:t>
      </w:r>
      <w:r>
        <w:t xml:space="preserve"> viBa+</w:t>
      </w:r>
      <w:r>
        <w:t>4ktaya/</w:t>
      </w:r>
      <w:r>
        <w:t>H parA+</w:t>
      </w:r>
      <w:r>
        <w:t>Ba4vitO/</w:t>
      </w:r>
      <w:r>
        <w:t xml:space="preserve"> ranvanu/</w:t>
      </w:r>
      <w:r>
        <w:t xml:space="preserve"> parA+</w:t>
      </w:r>
      <w:r>
        <w:t>Ba4vitO/</w:t>
      </w:r>
      <w:r>
        <w:t>r viBa+</w:t>
      </w:r>
      <w:r>
        <w:t xml:space="preserve">4ktayaH | </w:t>
      </w:r>
    </w:p>
    <w:p w14:paraId="4AC41404" w14:textId="66946D85" w:rsidR="00412978" w:rsidRDefault="00265D88">
      <w:r>
        <w:t>52)   1.5.2.2(44)-  parA+</w:t>
      </w:r>
      <w:r>
        <w:t>Ba4vitOH | viBa+</w:t>
      </w:r>
      <w:r>
        <w:t>4ktayaH | Ba/</w:t>
      </w:r>
      <w:r>
        <w:t>4va/</w:t>
      </w:r>
      <w:r>
        <w:t>~n</w:t>
      </w:r>
      <w:r>
        <w:t>ti/</w:t>
      </w:r>
      <w:r>
        <w:t xml:space="preserve"> |</w:t>
      </w:r>
    </w:p>
    <w:p w14:paraId="5F40B09F" w14:textId="311B2A27" w:rsidR="00412978" w:rsidRDefault="00265D88">
      <w:r>
        <w:t>parA+</w:t>
      </w:r>
      <w:r>
        <w:t>Ba4vitO/</w:t>
      </w:r>
      <w:r>
        <w:t>r viBa+</w:t>
      </w:r>
      <w:r>
        <w:t>4ktayO/</w:t>
      </w:r>
      <w:r>
        <w:t xml:space="preserve"> viBa+</w:t>
      </w:r>
      <w:r>
        <w:t>4ktaya/</w:t>
      </w:r>
      <w:r>
        <w:t>H parA+</w:t>
      </w:r>
      <w:r>
        <w:t>Ba4vitO/</w:t>
      </w:r>
      <w:r>
        <w:t>H parA+</w:t>
      </w:r>
      <w:r>
        <w:t>Ba4vitO/</w:t>
      </w:r>
      <w:r>
        <w:t>r viBa+</w:t>
      </w:r>
      <w:r>
        <w:t>4ktayO Ba4va~nti Ba4va~nti/</w:t>
      </w:r>
      <w:r>
        <w:t xml:space="preserve"> viBa+</w:t>
      </w:r>
      <w:r>
        <w:t>4ktaya/</w:t>
      </w:r>
      <w:r>
        <w:t>H parA+</w:t>
      </w:r>
      <w:r>
        <w:t>Ba4vitO/</w:t>
      </w:r>
      <w:r>
        <w:t>H parA+</w:t>
      </w:r>
      <w:r>
        <w:t>Ba4vitO/</w:t>
      </w:r>
      <w:r>
        <w:t>r viBa+</w:t>
      </w:r>
      <w:r>
        <w:t xml:space="preserve">4ktayO Ba4va~nti | </w:t>
      </w:r>
    </w:p>
    <w:p w14:paraId="4FC4B56D" w14:textId="255B3349" w:rsidR="00412978" w:rsidRDefault="00265D88">
      <w:r>
        <w:t>53)   1.5.2.2(44)-  parA+</w:t>
      </w:r>
      <w:r>
        <w:t>Ba4vitOH |</w:t>
      </w:r>
    </w:p>
    <w:p w14:paraId="4871057E" w14:textId="5B3CEA42" w:rsidR="00412978" w:rsidRDefault="00265D88">
      <w:r>
        <w:t>parA+</w:t>
      </w:r>
      <w:r>
        <w:t>Ba4vitO/</w:t>
      </w:r>
      <w:r>
        <w:t>riti/</w:t>
      </w:r>
      <w:r>
        <w:t xml:space="preserve"> parA%</w:t>
      </w:r>
      <w:r>
        <w:t xml:space="preserve"> - Ba/</w:t>
      </w:r>
      <w:r>
        <w:t>4vi/</w:t>
      </w:r>
      <w:r>
        <w:t>tO/</w:t>
      </w:r>
      <w:r>
        <w:t>H |</w:t>
      </w:r>
      <w:r>
        <w:t xml:space="preserve"> </w:t>
      </w:r>
    </w:p>
    <w:p w14:paraId="32EC8605" w14:textId="70888838" w:rsidR="00412978" w:rsidRDefault="00265D88">
      <w:r>
        <w:t>54)   1.5.2.2(45)-  viBa+</w:t>
      </w:r>
      <w:r>
        <w:t>4ktayaH | Ba/</w:t>
      </w:r>
      <w:r>
        <w:t>4va/</w:t>
      </w:r>
      <w:r>
        <w:t>~nti/</w:t>
      </w:r>
      <w:r>
        <w:t xml:space="preserve"> | vA/</w:t>
      </w:r>
      <w:r>
        <w:t>caH |</w:t>
      </w:r>
    </w:p>
    <w:p w14:paraId="36DE4017" w14:textId="5B73E852" w:rsidR="00412978" w:rsidRDefault="00265D88">
      <w:r>
        <w:t>viBa+</w:t>
      </w:r>
      <w:r>
        <w:t>4ktayO Ba4va~nti Ba4va~nti/</w:t>
      </w:r>
      <w:r>
        <w:t xml:space="preserve"> viBa+</w:t>
      </w:r>
      <w:r>
        <w:t>4ktayO/</w:t>
      </w:r>
      <w:r>
        <w:t xml:space="preserve"> viBa+</w:t>
      </w:r>
      <w:r>
        <w:t>4ktayO Ba4va~nti vA/</w:t>
      </w:r>
      <w:r>
        <w:t>cO vA/</w:t>
      </w:r>
      <w:r>
        <w:t>cO Ba+</w:t>
      </w:r>
      <w:r>
        <w:t>4va~nti/</w:t>
      </w:r>
      <w:r>
        <w:t xml:space="preserve"> viBa+</w:t>
      </w:r>
      <w:r>
        <w:t>4ktayO/</w:t>
      </w:r>
      <w:r>
        <w:t xml:space="preserve"> viBa+</w:t>
      </w:r>
      <w:r>
        <w:t>4ktayO Ba4va~nti vA/</w:t>
      </w:r>
      <w:r>
        <w:t xml:space="preserve">caH | </w:t>
      </w:r>
    </w:p>
    <w:p w14:paraId="074D76C5" w14:textId="2B6ABB7E" w:rsidR="00412978" w:rsidRDefault="00265D88">
      <w:r>
        <w:t>55)   1.5.2.2(45)-  viBa+</w:t>
      </w:r>
      <w:r>
        <w:t>4ktayaH |</w:t>
      </w:r>
    </w:p>
    <w:p w14:paraId="41D210D3" w14:textId="0FE221E5" w:rsidR="00412978" w:rsidRDefault="00265D88">
      <w:r>
        <w:t>viBa+</w:t>
      </w:r>
      <w:r>
        <w:t>4ktaya/</w:t>
      </w:r>
      <w:r>
        <w:t xml:space="preserve"> iti/</w:t>
      </w:r>
      <w:r>
        <w:t xml:space="preserve"> vi - </w:t>
      </w:r>
      <w:r>
        <w:t>Ba/</w:t>
      </w:r>
      <w:r>
        <w:t>4kta/</w:t>
      </w:r>
      <w:r>
        <w:t>ya/</w:t>
      </w:r>
      <w:r>
        <w:t xml:space="preserve">H | </w:t>
      </w:r>
    </w:p>
    <w:p w14:paraId="32DC3D67" w14:textId="02D24B3B" w:rsidR="00412978" w:rsidRDefault="00265D88">
      <w:r>
        <w:t>56)   1.5.2.2(46)-  Ba/</w:t>
      </w:r>
      <w:r>
        <w:t>4va/</w:t>
      </w:r>
      <w:r>
        <w:t>~nti/</w:t>
      </w:r>
      <w:r>
        <w:t xml:space="preserve"> | vA/</w:t>
      </w:r>
      <w:r>
        <w:t>caH | vid3dh4Ru+</w:t>
      </w:r>
      <w:r>
        <w:t>tyai |</w:t>
      </w:r>
    </w:p>
    <w:p w14:paraId="462C6E96" w14:textId="794504FA" w:rsidR="00412978" w:rsidRDefault="00265D88">
      <w:r>
        <w:t>Ba/</w:t>
      </w:r>
      <w:r>
        <w:t>4va/</w:t>
      </w:r>
      <w:r>
        <w:t>~nti/</w:t>
      </w:r>
      <w:r>
        <w:t xml:space="preserve"> vA/</w:t>
      </w:r>
      <w:r>
        <w:t>cO vA/</w:t>
      </w:r>
      <w:r>
        <w:t>cO Ba+</w:t>
      </w:r>
      <w:r>
        <w:t>4va~nti Ba4va~nti vA/</w:t>
      </w:r>
      <w:r>
        <w:t>cO vid3dh4Ru+</w:t>
      </w:r>
      <w:r>
        <w:t>tyai/</w:t>
      </w:r>
      <w:r>
        <w:t xml:space="preserve"> vid3dh4Ru+</w:t>
      </w:r>
      <w:r>
        <w:t>tyai vA/</w:t>
      </w:r>
      <w:r>
        <w:t>cO Ba+</w:t>
      </w:r>
      <w:r>
        <w:t>4va~nti Ba4va~nti vA/</w:t>
      </w:r>
      <w:r>
        <w:t>cO vid3dh4Ru+</w:t>
      </w:r>
      <w:r>
        <w:t xml:space="preserve">tyai | </w:t>
      </w:r>
    </w:p>
    <w:p w14:paraId="319B45FD" w14:textId="6A933A96" w:rsidR="00412978" w:rsidRDefault="00265D88">
      <w:r>
        <w:t>57)   1.5.2.2(47)-  vA/</w:t>
      </w:r>
      <w:r>
        <w:t>caH | vid3dh4Ru+</w:t>
      </w:r>
      <w:r>
        <w:t>tyai |</w:t>
      </w:r>
      <w:r>
        <w:t xml:space="preserve"> yaja+</w:t>
      </w:r>
      <w:r>
        <w:t>mAnasya |</w:t>
      </w:r>
    </w:p>
    <w:p w14:paraId="2CD8B80E" w14:textId="1E4277CD" w:rsidR="00412978" w:rsidRDefault="00265D88">
      <w:r>
        <w:t>vA/</w:t>
      </w:r>
      <w:r>
        <w:t>cO vid3dh4Ru+</w:t>
      </w:r>
      <w:r>
        <w:t>tyai/</w:t>
      </w:r>
      <w:r>
        <w:t xml:space="preserve"> vid3dh4Ru+</w:t>
      </w:r>
      <w:r>
        <w:t>tyai vA/</w:t>
      </w:r>
      <w:r>
        <w:t>cO vA/</w:t>
      </w:r>
      <w:r>
        <w:t>cO vid3dh4Ru+</w:t>
      </w:r>
      <w:r>
        <w:t>tyai/</w:t>
      </w:r>
      <w:r>
        <w:t xml:space="preserve"> yaja+</w:t>
      </w:r>
      <w:r>
        <w:t>mAnasya/</w:t>
      </w:r>
      <w:r>
        <w:t xml:space="preserve"> yaja+</w:t>
      </w:r>
      <w:r>
        <w:t>mAnasya/</w:t>
      </w:r>
      <w:r>
        <w:t xml:space="preserve"> vid3dh4Ru+</w:t>
      </w:r>
      <w:r>
        <w:t>tyai vA/</w:t>
      </w:r>
      <w:r>
        <w:t>cO vA/</w:t>
      </w:r>
      <w:r>
        <w:t>cO vid3dh4Ru+</w:t>
      </w:r>
      <w:r>
        <w:t>tyai/</w:t>
      </w:r>
      <w:r>
        <w:t xml:space="preserve"> yaja+</w:t>
      </w:r>
      <w:r>
        <w:t xml:space="preserve">mAnasya | </w:t>
      </w:r>
    </w:p>
    <w:p w14:paraId="1119ACF5" w14:textId="2F7896B5" w:rsidR="00412978" w:rsidRDefault="00265D88">
      <w:r>
        <w:t>58)   1.5.2.2(48)-  vid3dh4Ru+</w:t>
      </w:r>
      <w:r>
        <w:t>tyai | yaja+</w:t>
      </w:r>
      <w:r>
        <w:t>mAnasya | apa+</w:t>
      </w:r>
      <w:r>
        <w:t>rABA4vAya |</w:t>
      </w:r>
    </w:p>
    <w:p w14:paraId="210CEB81" w14:textId="76FD22A2" w:rsidR="00412978" w:rsidRDefault="00265D88">
      <w:r>
        <w:t>vid3dh4Ru+</w:t>
      </w:r>
      <w:r>
        <w:t>tyai/</w:t>
      </w:r>
      <w:r>
        <w:t xml:space="preserve"> yaja+</w:t>
      </w:r>
      <w:r>
        <w:t>mAnasya/</w:t>
      </w:r>
      <w:r>
        <w:t xml:space="preserve"> yaja+</w:t>
      </w:r>
      <w:r>
        <w:t>mAnasya/</w:t>
      </w:r>
      <w:r>
        <w:t xml:space="preserve"> vid3dh4Ru+</w:t>
      </w:r>
      <w:r>
        <w:t>tyai/</w:t>
      </w:r>
      <w:r>
        <w:t xml:space="preserve"> vid3dh4Ru+</w:t>
      </w:r>
      <w:r>
        <w:t>tyai/</w:t>
      </w:r>
      <w:r>
        <w:t xml:space="preserve"> yaja+</w:t>
      </w:r>
      <w:r>
        <w:t>mAna/</w:t>
      </w:r>
      <w:r>
        <w:t xml:space="preserve"> syApa+</w:t>
      </w:r>
      <w:r>
        <w:t>rABA4vA/</w:t>
      </w:r>
      <w:r>
        <w:t>yA pa+</w:t>
      </w:r>
      <w:r>
        <w:t>rABA4vAya/</w:t>
      </w:r>
      <w:r>
        <w:t xml:space="preserve"> yaja+</w:t>
      </w:r>
      <w:r>
        <w:t>mAnasya/</w:t>
      </w:r>
      <w:r>
        <w:t xml:space="preserve"> vid3dh4Ru+</w:t>
      </w:r>
      <w:r>
        <w:t>tyai/</w:t>
      </w:r>
      <w:r>
        <w:t xml:space="preserve"> vid3dh4Ru+</w:t>
      </w:r>
      <w:r>
        <w:t>tyai/</w:t>
      </w:r>
      <w:r>
        <w:t xml:space="preserve"> yaja+</w:t>
      </w:r>
      <w:r>
        <w:t>mAna/</w:t>
      </w:r>
      <w:r>
        <w:t>syA pa+</w:t>
      </w:r>
      <w:r>
        <w:t xml:space="preserve">rABA4vAya | </w:t>
      </w:r>
    </w:p>
    <w:p w14:paraId="07B365B2" w14:textId="292C13CE" w:rsidR="00412978" w:rsidRDefault="00265D88">
      <w:r>
        <w:t>59)   1.5.2.2(48)-  vid3dh4Ru+</w:t>
      </w:r>
      <w:r>
        <w:t>tyai |</w:t>
      </w:r>
    </w:p>
    <w:p w14:paraId="08510920" w14:textId="003735D4" w:rsidR="00412978" w:rsidRDefault="00265D88">
      <w:r>
        <w:t>vidh4Ru+</w:t>
      </w:r>
      <w:r>
        <w:t>tyA/</w:t>
      </w:r>
      <w:r>
        <w:t xml:space="preserve"> iti/</w:t>
      </w:r>
      <w:r>
        <w:t xml:space="preserve"> vi - dh</w:t>
      </w:r>
      <w:r>
        <w:t>4Ru/</w:t>
      </w:r>
      <w:r>
        <w:t>tyai/</w:t>
      </w:r>
      <w:r>
        <w:t xml:space="preserve"> | </w:t>
      </w:r>
    </w:p>
    <w:p w14:paraId="27D7D197" w14:textId="3E62C39A" w:rsidR="00412978" w:rsidRDefault="00265D88">
      <w:r>
        <w:t>60)   1.5.2.2(49)-  yaja+</w:t>
      </w:r>
      <w:r>
        <w:t>mAnasya | apa+</w:t>
      </w:r>
      <w:r>
        <w:t>rABA4vAya | viBa+</w:t>
      </w:r>
      <w:r>
        <w:t>4ktim |</w:t>
      </w:r>
    </w:p>
    <w:p w14:paraId="1D9053D7" w14:textId="61A685E4" w:rsidR="00412978" w:rsidRDefault="00265D88">
      <w:r>
        <w:lastRenderedPageBreak/>
        <w:t>yaja+</w:t>
      </w:r>
      <w:r>
        <w:t>mAna/</w:t>
      </w:r>
      <w:r>
        <w:t>syA pa+</w:t>
      </w:r>
      <w:r>
        <w:t>rABA4vA/</w:t>
      </w:r>
      <w:r>
        <w:t>yA pa+</w:t>
      </w:r>
      <w:r>
        <w:t>rABA4vAya/</w:t>
      </w:r>
      <w:r>
        <w:t xml:space="preserve"> yaja+</w:t>
      </w:r>
      <w:r>
        <w:t>mAnasya/</w:t>
      </w:r>
      <w:r>
        <w:t xml:space="preserve"> yaja+</w:t>
      </w:r>
      <w:r>
        <w:t>mAna/</w:t>
      </w:r>
      <w:r>
        <w:t>syA pa+</w:t>
      </w:r>
      <w:r>
        <w:t>rABA4vAya/</w:t>
      </w:r>
      <w:r>
        <w:t xml:space="preserve"> viBa+</w:t>
      </w:r>
      <w:r>
        <w:t>4kti/</w:t>
      </w:r>
      <w:r>
        <w:t>M ~MviBa+</w:t>
      </w:r>
      <w:r>
        <w:t>4kti/</w:t>
      </w:r>
      <w:r>
        <w:t xml:space="preserve"> mapa+</w:t>
      </w:r>
      <w:r>
        <w:t>rABA4vAya/</w:t>
      </w:r>
      <w:r>
        <w:t xml:space="preserve"> yaja+</w:t>
      </w:r>
      <w:r>
        <w:t>mAnasya/</w:t>
      </w:r>
      <w:r>
        <w:t xml:space="preserve"> yaja+</w:t>
      </w:r>
      <w:r>
        <w:t>mAna/</w:t>
      </w:r>
      <w:r>
        <w:t>syA pa+</w:t>
      </w:r>
      <w:r>
        <w:t>rABA4vAya/</w:t>
      </w:r>
      <w:r>
        <w:t xml:space="preserve"> viBa+</w:t>
      </w:r>
      <w:r>
        <w:t xml:space="preserve">4ktim | </w:t>
      </w:r>
    </w:p>
    <w:p w14:paraId="44ED2B9B" w14:textId="0DA33B22" w:rsidR="00412978" w:rsidRDefault="00265D88">
      <w:r>
        <w:t>61)   1.5.2.2(50)-  apa+</w:t>
      </w:r>
      <w:r>
        <w:t>rABA4vAya | viBa+</w:t>
      </w:r>
      <w:r>
        <w:t>4ktim | ka/</w:t>
      </w:r>
      <w:r>
        <w:t>rO/</w:t>
      </w:r>
      <w:r>
        <w:t>ti/</w:t>
      </w:r>
      <w:r>
        <w:t xml:space="preserve"> |</w:t>
      </w:r>
    </w:p>
    <w:p w14:paraId="59AEC49B" w14:textId="23BC71C8" w:rsidR="00412978" w:rsidRDefault="00265D88">
      <w:r>
        <w:t>apa+</w:t>
      </w:r>
      <w:r>
        <w:t>rABA4vAya/</w:t>
      </w:r>
      <w:r>
        <w:t xml:space="preserve"> viBa+</w:t>
      </w:r>
      <w:r>
        <w:t>4kti/</w:t>
      </w:r>
      <w:r>
        <w:t>M ~MviBa+</w:t>
      </w:r>
      <w:r>
        <w:t>4kti/</w:t>
      </w:r>
      <w:r>
        <w:t xml:space="preserve"> mapa+</w:t>
      </w:r>
      <w:r>
        <w:t>rABA4vA/</w:t>
      </w:r>
      <w:r>
        <w:t>yA pa+</w:t>
      </w:r>
      <w:r>
        <w:t>rABA4vAya/</w:t>
      </w:r>
      <w:r>
        <w:t xml:space="preserve"> viBa+</w:t>
      </w:r>
      <w:r>
        <w:t>4ktim karOti karOti/</w:t>
      </w:r>
      <w:r>
        <w:t xml:space="preserve"> viBa+</w:t>
      </w:r>
      <w:r>
        <w:t>4kti/</w:t>
      </w:r>
      <w:r>
        <w:t xml:space="preserve"> mapa+</w:t>
      </w:r>
      <w:r>
        <w:t>rABA4vA/</w:t>
      </w:r>
      <w:r>
        <w:t>yApa+</w:t>
      </w:r>
      <w:r>
        <w:t xml:space="preserve"> rABA4vAya/</w:t>
      </w:r>
      <w:r>
        <w:t xml:space="preserve"> viBa+</w:t>
      </w:r>
      <w:r>
        <w:t xml:space="preserve">4ktim karOti | </w:t>
      </w:r>
    </w:p>
    <w:p w14:paraId="20B94C59" w14:textId="4DA431B4" w:rsidR="00412978" w:rsidRDefault="00265D88">
      <w:r>
        <w:t>62)   1.5.2.2(50)-  apa+</w:t>
      </w:r>
      <w:r>
        <w:t>rABA4vAya |</w:t>
      </w:r>
    </w:p>
    <w:p w14:paraId="7FB2A43B" w14:textId="6ABE3CD8" w:rsidR="00412978" w:rsidRDefault="00265D88">
      <w:r>
        <w:t>apa+</w:t>
      </w:r>
      <w:r>
        <w:t>rABA4vA/</w:t>
      </w:r>
      <w:r>
        <w:t>yEtyapa+</w:t>
      </w:r>
      <w:r>
        <w:t>rA - BA/</w:t>
      </w:r>
      <w:r>
        <w:t>4vA/</w:t>
      </w:r>
      <w:r>
        <w:t>ya/</w:t>
      </w:r>
      <w:r>
        <w:t xml:space="preserve"> | </w:t>
      </w:r>
    </w:p>
    <w:p w14:paraId="03536A97" w14:textId="661B2F3E" w:rsidR="00412978" w:rsidRDefault="00265D88">
      <w:r>
        <w:t>1)   1.5.2.3(1)-  viBa+</w:t>
      </w:r>
      <w:r>
        <w:t>4ktim | ka/</w:t>
      </w:r>
      <w:r>
        <w:t>rO/</w:t>
      </w:r>
      <w:r>
        <w:t>ti/</w:t>
      </w:r>
      <w:r>
        <w:t xml:space="preserve"> | b3rahma+</w:t>
      </w:r>
      <w:r>
        <w:t xml:space="preserve"> |</w:t>
      </w:r>
    </w:p>
    <w:p w14:paraId="322CDFC6" w14:textId="2EF2F7EC" w:rsidR="00412978" w:rsidRDefault="00265D88">
      <w:r>
        <w:t>viBa+</w:t>
      </w:r>
      <w:r>
        <w:t>4ktim karOti karOti/</w:t>
      </w:r>
      <w:r>
        <w:t xml:space="preserve"> viBa+</w:t>
      </w:r>
      <w:r>
        <w:t>4kti/</w:t>
      </w:r>
      <w:r>
        <w:t>M ~MviBa+</w:t>
      </w:r>
      <w:r>
        <w:t>4ktim karOti/</w:t>
      </w:r>
      <w:r>
        <w:t xml:space="preserve"> b3rahma/</w:t>
      </w:r>
      <w:r>
        <w:t xml:space="preserve"> b3rahma+</w:t>
      </w:r>
      <w:r>
        <w:t xml:space="preserve"> karOti/</w:t>
      </w:r>
      <w:r>
        <w:t xml:space="preserve"> viBa+</w:t>
      </w:r>
      <w:r>
        <w:t>4kti/</w:t>
      </w:r>
      <w:r>
        <w:t>M ~MviBa+</w:t>
      </w:r>
      <w:r>
        <w:t>4ktim karOti/</w:t>
      </w:r>
      <w:r>
        <w:t xml:space="preserve"> b3rahma+</w:t>
      </w:r>
      <w:r>
        <w:t xml:space="preserve"> | </w:t>
      </w:r>
    </w:p>
    <w:p w14:paraId="7E917C41" w14:textId="29FE226E" w:rsidR="00412978" w:rsidRDefault="00265D88">
      <w:r>
        <w:t>2)   1.5.2.3(1)-  viBa+</w:t>
      </w:r>
      <w:r>
        <w:t>4ktim |</w:t>
      </w:r>
    </w:p>
    <w:p w14:paraId="2E58CBD7" w14:textId="41EC617C" w:rsidR="00412978" w:rsidRDefault="00265D88">
      <w:r>
        <w:t>viBa+</w:t>
      </w:r>
      <w:r>
        <w:t>4kti/</w:t>
      </w:r>
      <w:r>
        <w:t>miti/</w:t>
      </w:r>
      <w:r>
        <w:t xml:space="preserve"> vi - Ba/</w:t>
      </w:r>
      <w:r>
        <w:t>4kti/</w:t>
      </w:r>
      <w:r>
        <w:t xml:space="preserve">m | </w:t>
      </w:r>
    </w:p>
    <w:p w14:paraId="1F90C542" w14:textId="4622C9A0" w:rsidR="00412978" w:rsidRDefault="00265D88">
      <w:r>
        <w:t>3)   1.5.2.3(2)-  ka/</w:t>
      </w:r>
      <w:r>
        <w:t>rO/</w:t>
      </w:r>
      <w:r>
        <w:t>ti/</w:t>
      </w:r>
      <w:r>
        <w:t xml:space="preserve"> | b3rahma+</w:t>
      </w:r>
      <w:r>
        <w:t xml:space="preserve"> | E/</w:t>
      </w:r>
      <w:r>
        <w:t>v</w:t>
      </w:r>
      <w:r>
        <w:t>a |</w:t>
      </w:r>
    </w:p>
    <w:p w14:paraId="0FEC39C4" w14:textId="1FA10CD5" w:rsidR="00412978" w:rsidRDefault="00265D88">
      <w:r>
        <w:t>ka/</w:t>
      </w:r>
      <w:r>
        <w:t>rO/</w:t>
      </w:r>
      <w:r>
        <w:t>ti/</w:t>
      </w:r>
      <w:r>
        <w:t xml:space="preserve"> b3rahma/</w:t>
      </w:r>
      <w:r>
        <w:t xml:space="preserve"> b3rahma+</w:t>
      </w:r>
      <w:r>
        <w:t xml:space="preserve"> karOti karOti/</w:t>
      </w:r>
      <w:r>
        <w:t xml:space="preserve"> b3rahmai/</w:t>
      </w:r>
      <w:r>
        <w:t>vaiva b3rahma+</w:t>
      </w:r>
      <w:r>
        <w:t xml:space="preserve"> karOti karOti/</w:t>
      </w:r>
      <w:r>
        <w:t xml:space="preserve"> b3rahmai/</w:t>
      </w:r>
      <w:r>
        <w:t xml:space="preserve">va | </w:t>
      </w:r>
    </w:p>
    <w:p w14:paraId="7470BDEF" w14:textId="4C30722F" w:rsidR="00412978" w:rsidRDefault="00265D88">
      <w:r>
        <w:t>4)   1.5.2.3(3)-  b3rahma+</w:t>
      </w:r>
      <w:r>
        <w:t xml:space="preserve"> | E/</w:t>
      </w:r>
      <w:r>
        <w:t>va | tat |</w:t>
      </w:r>
    </w:p>
    <w:p w14:paraId="243380B2" w14:textId="17939EBF" w:rsidR="00412978" w:rsidRDefault="00265D88">
      <w:r>
        <w:t>b3rahmai/</w:t>
      </w:r>
      <w:r>
        <w:t>vaiva b3rahma/</w:t>
      </w:r>
      <w:r>
        <w:t xml:space="preserve"> b3rahmai/</w:t>
      </w:r>
      <w:r>
        <w:t>va tat tadE/</w:t>
      </w:r>
      <w:r>
        <w:t>3va b3rahma/</w:t>
      </w:r>
      <w:r>
        <w:t xml:space="preserve"> b3rahmai/</w:t>
      </w:r>
      <w:r>
        <w:t xml:space="preserve">va tat | </w:t>
      </w:r>
    </w:p>
    <w:p w14:paraId="66DD04B4" w14:textId="1D8B554F" w:rsidR="00412978" w:rsidRDefault="00265D88">
      <w:r>
        <w:t>5)   1.5.2.3(4)-  E/</w:t>
      </w:r>
      <w:r>
        <w:t>va | tat | a/</w:t>
      </w:r>
      <w:r>
        <w:t>ka/</w:t>
      </w:r>
      <w:r>
        <w:t>H |</w:t>
      </w:r>
    </w:p>
    <w:p w14:paraId="480A57A4" w14:textId="16FE22AC" w:rsidR="00412978" w:rsidRDefault="00265D88">
      <w:r>
        <w:t>E/</w:t>
      </w:r>
      <w:r>
        <w:t>va tat tadE/</w:t>
      </w:r>
      <w:r>
        <w:t>3vaiva tada+</w:t>
      </w:r>
      <w:r>
        <w:t>3ka raka/</w:t>
      </w:r>
      <w:r>
        <w:t xml:space="preserve"> stadE/</w:t>
      </w:r>
      <w:r>
        <w:t>3vaiva tada+</w:t>
      </w:r>
      <w:r>
        <w:t xml:space="preserve">3kaH | </w:t>
      </w:r>
    </w:p>
    <w:p w14:paraId="4FD0F7C8" w14:textId="619004DE" w:rsidR="00412978" w:rsidRDefault="00265D88">
      <w:r>
        <w:t>6)   1.5.2.3(5)-  tat | a/</w:t>
      </w:r>
      <w:r>
        <w:t>ka/</w:t>
      </w:r>
      <w:r>
        <w:t>H | u/</w:t>
      </w:r>
      <w:r>
        <w:t>pA/</w:t>
      </w:r>
      <w:r>
        <w:t>(gm/</w:t>
      </w:r>
      <w:r>
        <w:t>)Su | (G4S1.5-12)</w:t>
      </w:r>
    </w:p>
    <w:p w14:paraId="1EBE9F41" w14:textId="19AD8FD1" w:rsidR="00412978" w:rsidRDefault="00265D88">
      <w:r>
        <w:t>tada+</w:t>
      </w:r>
      <w:r>
        <w:t>3ka raka/</w:t>
      </w:r>
      <w:r>
        <w:t>stat tada+</w:t>
      </w:r>
      <w:r>
        <w:t>3ka rupA/</w:t>
      </w:r>
      <w:r>
        <w:t>(gm/</w:t>
      </w:r>
      <w:r>
        <w:t>) SU+</w:t>
      </w:r>
      <w:r>
        <w:t>pA/</w:t>
      </w:r>
      <w:r>
        <w:t>(gg/</w:t>
      </w:r>
      <w:r>
        <w:t>)Sva+</w:t>
      </w:r>
      <w:r>
        <w:t>ka/</w:t>
      </w:r>
      <w:r>
        <w:t xml:space="preserve"> stat tada+</w:t>
      </w:r>
      <w:r>
        <w:t>3ka rupA/</w:t>
      </w:r>
      <w:r>
        <w:t>(gm/</w:t>
      </w:r>
      <w:r>
        <w:t xml:space="preserve">)Su | </w:t>
      </w:r>
    </w:p>
    <w:p w14:paraId="11F05429" w14:textId="15984929" w:rsidR="00412978" w:rsidRDefault="00265D88">
      <w:r>
        <w:t>7)   1.5.2.3(6)-  a/</w:t>
      </w:r>
      <w:r>
        <w:t>ka/</w:t>
      </w:r>
      <w:r>
        <w:t>H | u/</w:t>
      </w:r>
      <w:r>
        <w:t>pA/</w:t>
      </w:r>
      <w:r>
        <w:t>(gm/</w:t>
      </w:r>
      <w:r>
        <w:t xml:space="preserve">)Su | </w:t>
      </w:r>
      <w:r>
        <w:t>ya/</w:t>
      </w:r>
      <w:r>
        <w:t>ja/</w:t>
      </w:r>
      <w:r>
        <w:t>ti/</w:t>
      </w:r>
      <w:r>
        <w:t xml:space="preserve"> | (G4S1.5-12)</w:t>
      </w:r>
    </w:p>
    <w:p w14:paraId="4BD970AD" w14:textId="5754A655" w:rsidR="00412978" w:rsidRDefault="00265D88">
      <w:r>
        <w:t>a/</w:t>
      </w:r>
      <w:r>
        <w:t>ka/</w:t>
      </w:r>
      <w:r>
        <w:t xml:space="preserve"> ru/</w:t>
      </w:r>
      <w:r>
        <w:t>pA/</w:t>
      </w:r>
      <w:r>
        <w:t>(gm/</w:t>
      </w:r>
      <w:r>
        <w:t>) SU+</w:t>
      </w:r>
      <w:r>
        <w:t>pA/</w:t>
      </w:r>
      <w:r>
        <w:t>(gg/</w:t>
      </w:r>
      <w:r>
        <w:t>)Sva+</w:t>
      </w:r>
      <w:r>
        <w:t>ka raka rupA/</w:t>
      </w:r>
      <w:r>
        <w:t>(gm/</w:t>
      </w:r>
      <w:r>
        <w:t>)Su ya+</w:t>
      </w:r>
      <w:r>
        <w:t>jati yajatyupA/</w:t>
      </w:r>
      <w:r>
        <w:t>(gg/</w:t>
      </w:r>
      <w:r>
        <w:t>)Sva+</w:t>
      </w:r>
      <w:r>
        <w:t>ka raka rupA/</w:t>
      </w:r>
      <w:r>
        <w:t>(gm/</w:t>
      </w:r>
      <w:r>
        <w:t>)Su ya+</w:t>
      </w:r>
      <w:r>
        <w:t xml:space="preserve">jati | </w:t>
      </w:r>
    </w:p>
    <w:p w14:paraId="6FC47722" w14:textId="05997503" w:rsidR="00412978" w:rsidRDefault="00265D88">
      <w:r>
        <w:t>8)   1.5.2.3(7)-  u/</w:t>
      </w:r>
      <w:r>
        <w:t>pA/</w:t>
      </w:r>
      <w:r>
        <w:t>(gm/</w:t>
      </w:r>
      <w:r>
        <w:t>)Su | ya/</w:t>
      </w:r>
      <w:r>
        <w:t>ja/</w:t>
      </w:r>
      <w:r>
        <w:t>ti/</w:t>
      </w:r>
      <w:r>
        <w:t xml:space="preserve"> | yathA%</w:t>
      </w:r>
      <w:r>
        <w:t>2 | (G4S1.5-12)</w:t>
      </w:r>
    </w:p>
    <w:p w14:paraId="5F1B4ED5" w14:textId="6098DE42" w:rsidR="00412978" w:rsidRDefault="00265D88">
      <w:r>
        <w:t>u/</w:t>
      </w:r>
      <w:r>
        <w:t>pA/</w:t>
      </w:r>
      <w:r>
        <w:t>(gm/</w:t>
      </w:r>
      <w:r>
        <w:t>)Su ya+</w:t>
      </w:r>
      <w:r>
        <w:t>jati yajatyupA/</w:t>
      </w:r>
      <w:r>
        <w:t>(gm/</w:t>
      </w:r>
      <w:r>
        <w:t>) SU+</w:t>
      </w:r>
      <w:r>
        <w:t>pA/</w:t>
      </w:r>
      <w:r>
        <w:t>(gm/</w:t>
      </w:r>
      <w:r>
        <w:t>)Su y</w:t>
      </w:r>
      <w:r>
        <w:t>a+</w:t>
      </w:r>
      <w:r>
        <w:t>jati/</w:t>
      </w:r>
      <w:r>
        <w:t xml:space="preserve"> yathA/</w:t>
      </w:r>
      <w:r>
        <w:t>2 yathA+</w:t>
      </w:r>
      <w:r>
        <w:t>2 yajatyupA/</w:t>
      </w:r>
      <w:r>
        <w:t>(gm/</w:t>
      </w:r>
      <w:r>
        <w:t>) SU+</w:t>
      </w:r>
      <w:r>
        <w:t>pA/</w:t>
      </w:r>
      <w:r>
        <w:t>(gm/</w:t>
      </w:r>
      <w:r>
        <w:t>)Su ya+</w:t>
      </w:r>
      <w:r>
        <w:t>jati/</w:t>
      </w:r>
      <w:r>
        <w:t xml:space="preserve"> yathA%</w:t>
      </w:r>
      <w:r>
        <w:t xml:space="preserve">2 | </w:t>
      </w:r>
    </w:p>
    <w:p w14:paraId="35AC2868" w14:textId="57D99C57" w:rsidR="00412978" w:rsidRDefault="00265D88">
      <w:r>
        <w:lastRenderedPageBreak/>
        <w:t>9)   1.5.2.3(7)-  u/</w:t>
      </w:r>
      <w:r>
        <w:t>pA/</w:t>
      </w:r>
      <w:r>
        <w:t>(gm/</w:t>
      </w:r>
      <w:r>
        <w:t>)Su | (G4S1.5-12)</w:t>
      </w:r>
    </w:p>
    <w:p w14:paraId="2896EE42" w14:textId="6E70B860" w:rsidR="00412978" w:rsidRDefault="00265D88">
      <w:r>
        <w:t>u/</w:t>
      </w:r>
      <w:r>
        <w:t>pA/</w:t>
      </w:r>
      <w:r>
        <w:t>(gg/</w:t>
      </w:r>
      <w:r>
        <w:t>)Svityu+</w:t>
      </w:r>
      <w:r>
        <w:t>pa - a/</w:t>
      </w:r>
      <w:r>
        <w:t>(gm/</w:t>
      </w:r>
      <w:r>
        <w:t xml:space="preserve">)Su | </w:t>
      </w:r>
    </w:p>
    <w:p w14:paraId="413F1099" w14:textId="294390C5" w:rsidR="00412978" w:rsidRDefault="00265D88">
      <w:r>
        <w:t>10)   1.5.2.3(8)-  ya/</w:t>
      </w:r>
      <w:r>
        <w:t>ja/</w:t>
      </w:r>
      <w:r>
        <w:t>ti/</w:t>
      </w:r>
      <w:r>
        <w:t xml:space="preserve"> | yathA%</w:t>
      </w:r>
      <w:r>
        <w:t>2 | vA/</w:t>
      </w:r>
      <w:r>
        <w:t>mam | (G4S1.5-12)</w:t>
      </w:r>
    </w:p>
    <w:p w14:paraId="2B6CA762" w14:textId="66E321DD" w:rsidR="00412978" w:rsidRDefault="00265D88">
      <w:r>
        <w:t>ya/</w:t>
      </w:r>
      <w:r>
        <w:t>ja/</w:t>
      </w:r>
      <w:r>
        <w:t>ti/</w:t>
      </w:r>
      <w:r>
        <w:t xml:space="preserve"> yathA/</w:t>
      </w:r>
      <w:r>
        <w:t>2 yathA+</w:t>
      </w:r>
      <w:r>
        <w:t>2 yajati yajati/</w:t>
      </w:r>
      <w:r>
        <w:t xml:space="preserve"> yathA+</w:t>
      </w:r>
      <w:r>
        <w:t>2 vA/</w:t>
      </w:r>
      <w:r>
        <w:t>maM ~MvA/</w:t>
      </w:r>
      <w:r>
        <w:t>maM ~MyathA+</w:t>
      </w:r>
      <w:r>
        <w:t>2 yajati yajati/</w:t>
      </w:r>
      <w:r>
        <w:t xml:space="preserve"> yathA+</w:t>
      </w:r>
      <w:r>
        <w:t>2 vA/</w:t>
      </w:r>
      <w:r>
        <w:t xml:space="preserve">mam | </w:t>
      </w:r>
    </w:p>
    <w:p w14:paraId="025E205D" w14:textId="79F44617" w:rsidR="00412978" w:rsidRDefault="00265D88">
      <w:r>
        <w:t>11)   1.5.2.3(9)-  yathA%</w:t>
      </w:r>
      <w:r>
        <w:t>2 | vA/</w:t>
      </w:r>
      <w:r>
        <w:t>mam | vasu+</w:t>
      </w:r>
      <w:r>
        <w:t xml:space="preserve"> |</w:t>
      </w:r>
    </w:p>
    <w:p w14:paraId="700C4761" w14:textId="4005EAAE" w:rsidR="00412978" w:rsidRDefault="00265D88">
      <w:r>
        <w:t>yathA+</w:t>
      </w:r>
      <w:r>
        <w:t>2 vA/</w:t>
      </w:r>
      <w:r>
        <w:t>maM ~MvA/</w:t>
      </w:r>
      <w:r>
        <w:t>maM ~MyathA/</w:t>
      </w:r>
      <w:r>
        <w:t>2 yathA+</w:t>
      </w:r>
      <w:r>
        <w:t>2 vA/</w:t>
      </w:r>
      <w:r>
        <w:t>maM ~Mvasu/</w:t>
      </w:r>
      <w:r>
        <w:t xml:space="preserve"> vasu+</w:t>
      </w:r>
      <w:r>
        <w:t xml:space="preserve"> vA/</w:t>
      </w:r>
      <w:r>
        <w:t>maM ~MyathA/</w:t>
      </w:r>
      <w:r>
        <w:t>2 yathA+</w:t>
      </w:r>
      <w:r>
        <w:t>2 vA/</w:t>
      </w:r>
      <w:r>
        <w:t>maM ~Mvasu+</w:t>
      </w:r>
      <w:r>
        <w:t xml:space="preserve"> | </w:t>
      </w:r>
    </w:p>
    <w:p w14:paraId="221B4BE7" w14:textId="75CDAE27" w:rsidR="00412978" w:rsidRDefault="00265D88">
      <w:r>
        <w:t>12)   1.5.2.3(10)-  vA/</w:t>
      </w:r>
      <w:r>
        <w:t>mam | vasu+</w:t>
      </w:r>
      <w:r>
        <w:t xml:space="preserve"> |</w:t>
      </w:r>
      <w:r>
        <w:t xml:space="preserve"> vi/</w:t>
      </w:r>
      <w:r>
        <w:t>vi/</w:t>
      </w:r>
      <w:r>
        <w:t>dA/</w:t>
      </w:r>
      <w:r>
        <w:t>3naH |</w:t>
      </w:r>
    </w:p>
    <w:p w14:paraId="0C3BAA79" w14:textId="01B5321E" w:rsidR="00412978" w:rsidRDefault="00265D88">
      <w:r>
        <w:t>vA/</w:t>
      </w:r>
      <w:r>
        <w:t>maM ~Mvasu/</w:t>
      </w:r>
      <w:r>
        <w:t xml:space="preserve"> vasu+</w:t>
      </w:r>
      <w:r>
        <w:t xml:space="preserve"> vA/</w:t>
      </w:r>
      <w:r>
        <w:t>maM ~MvA/</w:t>
      </w:r>
      <w:r>
        <w:t>maM ~Mvasu+</w:t>
      </w:r>
      <w:r>
        <w:t xml:space="preserve"> vividA/</w:t>
      </w:r>
      <w:r>
        <w:t>3nO vi+</w:t>
      </w:r>
      <w:r>
        <w:t>vidA/</w:t>
      </w:r>
      <w:r>
        <w:t>3nO vasu+</w:t>
      </w:r>
      <w:r>
        <w:t xml:space="preserve"> vA/</w:t>
      </w:r>
      <w:r>
        <w:t>maM ~MvA/</w:t>
      </w:r>
      <w:r>
        <w:t>maM ~Mvasu+</w:t>
      </w:r>
      <w:r>
        <w:t xml:space="preserve"> vividA/</w:t>
      </w:r>
      <w:r>
        <w:t xml:space="preserve">3naH | </w:t>
      </w:r>
    </w:p>
    <w:p w14:paraId="6807975B" w14:textId="01626CA7" w:rsidR="00412978" w:rsidRDefault="00265D88">
      <w:r>
        <w:t>13)   1.5.2.3(11)-  vasu+</w:t>
      </w:r>
      <w:r>
        <w:t xml:space="preserve"> | vi/</w:t>
      </w:r>
      <w:r>
        <w:t>vi/</w:t>
      </w:r>
      <w:r>
        <w:t>dA/</w:t>
      </w:r>
      <w:r>
        <w:t>3naH | gU3ha+</w:t>
      </w:r>
      <w:r>
        <w:t>ti |</w:t>
      </w:r>
    </w:p>
    <w:p w14:paraId="06466F21" w14:textId="7DBCE241" w:rsidR="00412978" w:rsidRDefault="00265D88">
      <w:r>
        <w:t>vasu+</w:t>
      </w:r>
      <w:r>
        <w:t xml:space="preserve"> vividA/</w:t>
      </w:r>
      <w:r>
        <w:t>3nO vi+</w:t>
      </w:r>
      <w:r>
        <w:t>vidA/</w:t>
      </w:r>
      <w:r>
        <w:t>3nO vasu/</w:t>
      </w:r>
      <w:r>
        <w:t xml:space="preserve"> vasu+</w:t>
      </w:r>
      <w:r>
        <w:t xml:space="preserve"> vividA/</w:t>
      </w:r>
      <w:r>
        <w:t>3nO gU3ha+</w:t>
      </w:r>
      <w:r>
        <w:t>ti/</w:t>
      </w:r>
      <w:r>
        <w:t xml:space="preserve"> gU3ha+</w:t>
      </w:r>
      <w:r>
        <w:t>ti vividA/</w:t>
      </w:r>
      <w:r>
        <w:t>3nO vasu/</w:t>
      </w:r>
      <w:r>
        <w:t xml:space="preserve"> vasu+</w:t>
      </w:r>
      <w:r>
        <w:t xml:space="preserve"> vividA/</w:t>
      </w:r>
      <w:r>
        <w:t>3nO gU3ha+</w:t>
      </w:r>
      <w:r>
        <w:t xml:space="preserve">ti | </w:t>
      </w:r>
    </w:p>
    <w:p w14:paraId="5721FC22" w14:textId="1A2BDB20" w:rsidR="00412978" w:rsidRDefault="00265D88">
      <w:r>
        <w:t>14)   1.5.2.3(12)-  vi/</w:t>
      </w:r>
      <w:r>
        <w:t>vi/</w:t>
      </w:r>
      <w:r>
        <w:t>dA/</w:t>
      </w:r>
      <w:r>
        <w:t>3naH | gU3ha+</w:t>
      </w:r>
      <w:r>
        <w:t>ti | tA/</w:t>
      </w:r>
      <w:r>
        <w:t>d3Ruk |</w:t>
      </w:r>
    </w:p>
    <w:p w14:paraId="4DD29891" w14:textId="164DB91F" w:rsidR="00412978" w:rsidRDefault="00265D88">
      <w:r>
        <w:t>vi/</w:t>
      </w:r>
      <w:r>
        <w:t>vi/</w:t>
      </w:r>
      <w:r>
        <w:t>dA/</w:t>
      </w:r>
      <w:r>
        <w:t>3nO gU3ha+</w:t>
      </w:r>
      <w:r>
        <w:t>ti/</w:t>
      </w:r>
      <w:r>
        <w:t xml:space="preserve"> gU3ha+</w:t>
      </w:r>
      <w:r>
        <w:t>ti vividA/</w:t>
      </w:r>
      <w:r>
        <w:t>3nO vi+</w:t>
      </w:r>
      <w:r>
        <w:t>vidA/</w:t>
      </w:r>
      <w:r>
        <w:t>3nO gU3ha+</w:t>
      </w:r>
      <w:r>
        <w:t>ti tA/</w:t>
      </w:r>
      <w:r>
        <w:t>d3Ruk tA/</w:t>
      </w:r>
      <w:r>
        <w:t>d3Rug</w:t>
      </w:r>
      <w:r>
        <w:t>3 gU3ha+</w:t>
      </w:r>
      <w:r>
        <w:t>ti vividA/</w:t>
      </w:r>
      <w:r>
        <w:t>3nO vi+</w:t>
      </w:r>
      <w:r>
        <w:t>vidA/</w:t>
      </w:r>
      <w:r>
        <w:t>3nO gU3ha+</w:t>
      </w:r>
      <w:r>
        <w:t>ti tA/</w:t>
      </w:r>
      <w:r>
        <w:t xml:space="preserve">d3Ruk | </w:t>
      </w:r>
    </w:p>
    <w:p w14:paraId="2333C1F4" w14:textId="71BF1F32" w:rsidR="00412978" w:rsidRDefault="00265D88">
      <w:r>
        <w:t>15)   1.5.2.3(13)-  gU3ha+</w:t>
      </w:r>
      <w:r>
        <w:t>ti | tA/</w:t>
      </w:r>
      <w:r>
        <w:t>d3Ruk | E/</w:t>
      </w:r>
      <w:r>
        <w:t>va |</w:t>
      </w:r>
    </w:p>
    <w:p w14:paraId="13A467DD" w14:textId="7180E564" w:rsidR="00412978" w:rsidRDefault="00265D88">
      <w:r>
        <w:t>gU3ha+</w:t>
      </w:r>
      <w:r>
        <w:t>ti tA/</w:t>
      </w:r>
      <w:r>
        <w:t>d3Ruk tA/</w:t>
      </w:r>
      <w:r>
        <w:t>d3Rug3 gU3ha+</w:t>
      </w:r>
      <w:r>
        <w:t>ti/</w:t>
      </w:r>
      <w:r>
        <w:t xml:space="preserve"> gU3ha+</w:t>
      </w:r>
      <w:r>
        <w:t>ti tA/</w:t>
      </w:r>
      <w:r>
        <w:t>d3RugE/</w:t>
      </w:r>
      <w:r>
        <w:t>3vaiva tA/</w:t>
      </w:r>
      <w:r>
        <w:t>d3Rug3 gU3ha+</w:t>
      </w:r>
      <w:r>
        <w:t>ti/</w:t>
      </w:r>
      <w:r>
        <w:t xml:space="preserve"> gU3ha+</w:t>
      </w:r>
      <w:r>
        <w:t>ti tA/</w:t>
      </w:r>
      <w:r>
        <w:t>d3RugE/</w:t>
      </w:r>
      <w:r>
        <w:t xml:space="preserve">3va | </w:t>
      </w:r>
    </w:p>
    <w:p w14:paraId="253141EF" w14:textId="4DF7F525" w:rsidR="00412978" w:rsidRDefault="00265D88">
      <w:r>
        <w:t>16)   1.5.2.3(14)-  tA/</w:t>
      </w:r>
      <w:r>
        <w:t>d3Ruk | E/</w:t>
      </w:r>
      <w:r>
        <w:t xml:space="preserve">va | tat </w:t>
      </w:r>
      <w:r>
        <w:t>|</w:t>
      </w:r>
    </w:p>
    <w:p w14:paraId="6DBB2D96" w14:textId="4BFB50C9" w:rsidR="00412978" w:rsidRDefault="00265D88">
      <w:r>
        <w:t>tA/</w:t>
      </w:r>
      <w:r>
        <w:t>d3RugE/</w:t>
      </w:r>
      <w:r>
        <w:t>3vaiva tA/</w:t>
      </w:r>
      <w:r>
        <w:t>d3Ruk tA/</w:t>
      </w:r>
      <w:r>
        <w:t>d3RugE/</w:t>
      </w:r>
      <w:r>
        <w:t>3va tat tadE/</w:t>
      </w:r>
      <w:r>
        <w:t>3va tA/</w:t>
      </w:r>
      <w:r>
        <w:t>d3Ruk tA/</w:t>
      </w:r>
      <w:r>
        <w:t>d3RugE/</w:t>
      </w:r>
      <w:r>
        <w:t xml:space="preserve">3va tat | </w:t>
      </w:r>
    </w:p>
    <w:p w14:paraId="40D0C36F" w14:textId="6686AD39" w:rsidR="00412978" w:rsidRDefault="00265D88">
      <w:r>
        <w:t>17)   1.5.2.3(15)-  E/</w:t>
      </w:r>
      <w:r>
        <w:t>va | tat | a/</w:t>
      </w:r>
      <w:r>
        <w:t>g3nim |</w:t>
      </w:r>
    </w:p>
    <w:p w14:paraId="23E6618D" w14:textId="5D41D738" w:rsidR="00412978" w:rsidRDefault="00265D88">
      <w:r>
        <w:t>E/</w:t>
      </w:r>
      <w:r>
        <w:t>va tat tadE/</w:t>
      </w:r>
      <w:r>
        <w:t>3vaiva tada/</w:t>
      </w:r>
      <w:r>
        <w:t>3g3ni ma/</w:t>
      </w:r>
      <w:r>
        <w:t>g3nim tadE/</w:t>
      </w:r>
      <w:r>
        <w:t>3vaiva tada/</w:t>
      </w:r>
      <w:r>
        <w:t xml:space="preserve">3g3nim | </w:t>
      </w:r>
    </w:p>
    <w:p w14:paraId="58392B19" w14:textId="395561A4" w:rsidR="00412978" w:rsidRDefault="00265D88">
      <w:r>
        <w:t>18)   1.5.2.3(16)-  tat | a/</w:t>
      </w:r>
      <w:r>
        <w:t>g3nim | prati+</w:t>
      </w:r>
      <w:r>
        <w:t xml:space="preserve"> |</w:t>
      </w:r>
    </w:p>
    <w:p w14:paraId="243745DC" w14:textId="6FEBAF2A" w:rsidR="00412978" w:rsidRDefault="00265D88">
      <w:r>
        <w:t>tada/</w:t>
      </w:r>
      <w:r>
        <w:t>3g3ni ma/</w:t>
      </w:r>
      <w:r>
        <w:t>g</w:t>
      </w:r>
      <w:r>
        <w:t>3nim tat tada/</w:t>
      </w:r>
      <w:r>
        <w:t>3g3nim prati/</w:t>
      </w:r>
      <w:r>
        <w:t xml:space="preserve"> pratya/</w:t>
      </w:r>
      <w:r>
        <w:t>g3nim tat tada/</w:t>
      </w:r>
      <w:r>
        <w:t>3g3nim prati+</w:t>
      </w:r>
      <w:r>
        <w:t xml:space="preserve"> | </w:t>
      </w:r>
    </w:p>
    <w:p w14:paraId="777FD259" w14:textId="3186B675" w:rsidR="00412978" w:rsidRDefault="00265D88">
      <w:r>
        <w:t>19)   1.5.2.3(17)-  a/</w:t>
      </w:r>
      <w:r>
        <w:t>g3nim | prati+</w:t>
      </w:r>
      <w:r>
        <w:t xml:space="preserve"> | svi/</w:t>
      </w:r>
      <w:r>
        <w:t>ShTa/</w:t>
      </w:r>
      <w:r>
        <w:t>kRuta%</w:t>
      </w:r>
      <w:r>
        <w:t>m |</w:t>
      </w:r>
    </w:p>
    <w:p w14:paraId="7DB5A0D5" w14:textId="19429C99" w:rsidR="00412978" w:rsidRDefault="00265D88">
      <w:r>
        <w:t>a/</w:t>
      </w:r>
      <w:r>
        <w:t>g3nim prati/</w:t>
      </w:r>
      <w:r>
        <w:t xml:space="preserve"> pratya/</w:t>
      </w:r>
      <w:r>
        <w:t>g3ni ma/</w:t>
      </w:r>
      <w:r>
        <w:t>g3nim prati+</w:t>
      </w:r>
      <w:r>
        <w:t xml:space="preserve"> sviShTa/</w:t>
      </w:r>
      <w:r>
        <w:t>kRuta(gg+</w:t>
      </w:r>
      <w:r>
        <w:t>) sviShTa/</w:t>
      </w:r>
      <w:r>
        <w:t>kRuta/</w:t>
      </w:r>
      <w:r>
        <w:t>m pratya/</w:t>
      </w:r>
      <w:r>
        <w:t>g3ni ma/</w:t>
      </w:r>
      <w:r>
        <w:t>g3nim prati+</w:t>
      </w:r>
      <w:r>
        <w:t xml:space="preserve"> sviShTa/</w:t>
      </w:r>
      <w:r>
        <w:t>kRuta%</w:t>
      </w:r>
      <w:r>
        <w:t xml:space="preserve">m | </w:t>
      </w:r>
    </w:p>
    <w:p w14:paraId="3BE7F900" w14:textId="2BF6B53A" w:rsidR="00412978" w:rsidRDefault="00265D88">
      <w:r>
        <w:lastRenderedPageBreak/>
        <w:t xml:space="preserve">20)   </w:t>
      </w:r>
      <w:r>
        <w:t>1.5.2.3(18)-  prati+</w:t>
      </w:r>
      <w:r>
        <w:t xml:space="preserve"> | svi/</w:t>
      </w:r>
      <w:r>
        <w:t>ShTa/</w:t>
      </w:r>
      <w:r>
        <w:t>kRuta%</w:t>
      </w:r>
      <w:r>
        <w:t>m | ~niH |</w:t>
      </w:r>
    </w:p>
    <w:p w14:paraId="4D4844F3" w14:textId="1F8833C2" w:rsidR="00412978" w:rsidRDefault="00265D88">
      <w:r>
        <w:t>prati+</w:t>
      </w:r>
      <w:r>
        <w:t xml:space="preserve"> sviShTa/</w:t>
      </w:r>
      <w:r>
        <w:t>kRuta(gg+</w:t>
      </w:r>
      <w:r>
        <w:t>) sviShTa/</w:t>
      </w:r>
      <w:r>
        <w:t>kRuta/</w:t>
      </w:r>
      <w:r>
        <w:t>m prati/</w:t>
      </w:r>
      <w:r>
        <w:t xml:space="preserve"> prati+</w:t>
      </w:r>
      <w:r>
        <w:t xml:space="preserve"> sviShTa/</w:t>
      </w:r>
      <w:r>
        <w:t>kRuta/</w:t>
      </w:r>
      <w:r>
        <w:t>nnir NiSh svi+</w:t>
      </w:r>
      <w:r>
        <w:t>ShTa/</w:t>
      </w:r>
      <w:r>
        <w:t>kRuta/</w:t>
      </w:r>
      <w:r>
        <w:t>m prati/</w:t>
      </w:r>
      <w:r>
        <w:t xml:space="preserve"> prati+</w:t>
      </w:r>
      <w:r>
        <w:t xml:space="preserve"> sviShTa/</w:t>
      </w:r>
      <w:r>
        <w:t>kRuta/</w:t>
      </w:r>
      <w:r>
        <w:t xml:space="preserve">nniH | </w:t>
      </w:r>
    </w:p>
    <w:p w14:paraId="6889F0D9" w14:textId="582197D3" w:rsidR="00412978" w:rsidRDefault="00265D88">
      <w:r>
        <w:t>21)   1.5.2.3(19)-  svi/</w:t>
      </w:r>
      <w:r>
        <w:t>ShTa/</w:t>
      </w:r>
      <w:r>
        <w:t>kRuta%</w:t>
      </w:r>
      <w:r>
        <w:t>m | ~niH | A/</w:t>
      </w:r>
      <w:r>
        <w:t>ha/</w:t>
      </w:r>
      <w:r>
        <w:t xml:space="preserve"> |</w:t>
      </w:r>
    </w:p>
    <w:p w14:paraId="0EE9951E" w14:textId="2E770654" w:rsidR="00412978" w:rsidRDefault="00265D88">
      <w:r>
        <w:t>svi/</w:t>
      </w:r>
      <w:r>
        <w:t>ShTa/</w:t>
      </w:r>
      <w:r>
        <w:t>kRuta/</w:t>
      </w:r>
      <w:r>
        <w:t>m ~nir NiSh svi+</w:t>
      </w:r>
      <w:r>
        <w:t>ShTa/</w:t>
      </w:r>
      <w:r>
        <w:t>kRuta(gg+</w:t>
      </w:r>
      <w:r>
        <w:t>) sviShTa/</w:t>
      </w:r>
      <w:r>
        <w:t>kRuta/</w:t>
      </w:r>
      <w:r>
        <w:t>m ~nirA+</w:t>
      </w:r>
      <w:r>
        <w:t>hAha/</w:t>
      </w:r>
      <w:r>
        <w:t xml:space="preserve"> ~niSh svi+</w:t>
      </w:r>
      <w:r>
        <w:t>ShTa/</w:t>
      </w:r>
      <w:r>
        <w:t>kRuta(gg+</w:t>
      </w:r>
      <w:r>
        <w:t>) sviShTa/</w:t>
      </w:r>
      <w:r>
        <w:t>kRuta/</w:t>
      </w:r>
      <w:r>
        <w:t>m ~nirA+</w:t>
      </w:r>
      <w:r>
        <w:t xml:space="preserve">ha | </w:t>
      </w:r>
    </w:p>
    <w:p w14:paraId="320A6309" w14:textId="3C7334A0" w:rsidR="00412978" w:rsidRDefault="00265D88">
      <w:r>
        <w:t>22)   1.5.2.3(19)-  svi/</w:t>
      </w:r>
      <w:r>
        <w:t>ShTa/</w:t>
      </w:r>
      <w:r>
        <w:t>kRuta%</w:t>
      </w:r>
      <w:r>
        <w:t>m |</w:t>
      </w:r>
    </w:p>
    <w:p w14:paraId="53862084" w14:textId="3F9F6630" w:rsidR="00412978" w:rsidRDefault="00265D88">
      <w:r>
        <w:t>svi/</w:t>
      </w:r>
      <w:r>
        <w:t>ShTa/</w:t>
      </w:r>
      <w:r>
        <w:t>kRuta/</w:t>
      </w:r>
      <w:r>
        <w:t>miti+</w:t>
      </w:r>
      <w:r>
        <w:t xml:space="preserve"> sviShTa - kRuta%</w:t>
      </w:r>
      <w:r>
        <w:t xml:space="preserve">m | </w:t>
      </w:r>
    </w:p>
    <w:p w14:paraId="5B9A5665" w14:textId="24998B72" w:rsidR="00412978" w:rsidRDefault="00265D88">
      <w:r>
        <w:t>23)   1.5.2.3(20)-  ~niH | A/</w:t>
      </w:r>
      <w:r>
        <w:t>ha/</w:t>
      </w:r>
      <w:r>
        <w:t xml:space="preserve"> | yathA%</w:t>
      </w:r>
      <w:r>
        <w:t>2 |</w:t>
      </w:r>
    </w:p>
    <w:p w14:paraId="4AF156DA" w14:textId="300E4E48" w:rsidR="00412978" w:rsidRDefault="00265D88">
      <w:r>
        <w:t>~</w:t>
      </w:r>
      <w:r>
        <w:t>nirA+</w:t>
      </w:r>
      <w:r>
        <w:t>hAha/</w:t>
      </w:r>
      <w:r>
        <w:t xml:space="preserve"> ~nir NirA+</w:t>
      </w:r>
      <w:r>
        <w:t>ha/</w:t>
      </w:r>
      <w:r>
        <w:t xml:space="preserve"> yathA/</w:t>
      </w:r>
      <w:r>
        <w:t>2 yathA+</w:t>
      </w:r>
      <w:r>
        <w:t>2 &amp;&amp;ha/</w:t>
      </w:r>
      <w:r>
        <w:t xml:space="preserve"> ~nir NirA+</w:t>
      </w:r>
      <w:r>
        <w:t>ha/</w:t>
      </w:r>
      <w:r>
        <w:t xml:space="preserve"> yathA%</w:t>
      </w:r>
      <w:r>
        <w:t xml:space="preserve">2 | </w:t>
      </w:r>
    </w:p>
    <w:p w14:paraId="279DD432" w14:textId="7208DA97" w:rsidR="00412978" w:rsidRDefault="00265D88">
      <w:r>
        <w:t>24)   1.5.2.3(21)-  A/</w:t>
      </w:r>
      <w:r>
        <w:t>ha/</w:t>
      </w:r>
      <w:r>
        <w:t xml:space="preserve"> | yathA%</w:t>
      </w:r>
      <w:r>
        <w:t>2 | vA/</w:t>
      </w:r>
      <w:r>
        <w:t>mam |</w:t>
      </w:r>
    </w:p>
    <w:p w14:paraId="6CE24453" w14:textId="4228B69E" w:rsidR="00412978" w:rsidRDefault="00265D88">
      <w:r>
        <w:t>A/</w:t>
      </w:r>
      <w:r>
        <w:t>ha/</w:t>
      </w:r>
      <w:r>
        <w:t xml:space="preserve"> yathA/</w:t>
      </w:r>
      <w:r>
        <w:t>2 yathA+</w:t>
      </w:r>
      <w:r>
        <w:t>2 &amp;&amp;hAha/</w:t>
      </w:r>
      <w:r>
        <w:t xml:space="preserve"> yathA+</w:t>
      </w:r>
      <w:r>
        <w:t>2 vA/</w:t>
      </w:r>
      <w:r>
        <w:t>maM ~MvA/</w:t>
      </w:r>
      <w:r>
        <w:t>maM ~MyathA+</w:t>
      </w:r>
      <w:r>
        <w:t>2 &amp;&amp;hAha/</w:t>
      </w:r>
      <w:r>
        <w:t xml:space="preserve"> yathA+</w:t>
      </w:r>
      <w:r>
        <w:t>2 vA/</w:t>
      </w:r>
      <w:r>
        <w:t xml:space="preserve">mam | </w:t>
      </w:r>
    </w:p>
    <w:p w14:paraId="3F640CE7" w14:textId="7741E9FC" w:rsidR="00412978" w:rsidRDefault="00265D88">
      <w:r>
        <w:t>25)   1.5.2.3(22)-  yathA%</w:t>
      </w:r>
      <w:r>
        <w:t>2 | vA/</w:t>
      </w:r>
      <w:r>
        <w:t>mam | vasu+</w:t>
      </w:r>
      <w:r>
        <w:t xml:space="preserve"> |</w:t>
      </w:r>
    </w:p>
    <w:p w14:paraId="7C4FD15B" w14:textId="3B99F850" w:rsidR="00412978" w:rsidRDefault="00265D88">
      <w:r>
        <w:t>yathA+</w:t>
      </w:r>
      <w:r>
        <w:t>2 vA/</w:t>
      </w:r>
      <w:r>
        <w:t>maM ~MvA/</w:t>
      </w:r>
      <w:r>
        <w:t>maM ~MyathA/</w:t>
      </w:r>
      <w:r>
        <w:t>2 yathA+</w:t>
      </w:r>
      <w:r>
        <w:t>2 vA/</w:t>
      </w:r>
      <w:r>
        <w:t>maM ~Mvasu/</w:t>
      </w:r>
      <w:r>
        <w:t xml:space="preserve"> vasu+</w:t>
      </w:r>
      <w:r>
        <w:t xml:space="preserve"> vA/</w:t>
      </w:r>
      <w:r>
        <w:t>maM ~MyathA/</w:t>
      </w:r>
      <w:r>
        <w:t>2 yathA+</w:t>
      </w:r>
      <w:r>
        <w:t>2 vA/</w:t>
      </w:r>
      <w:r>
        <w:t>maM ~Mvasu+</w:t>
      </w:r>
      <w:r>
        <w:t xml:space="preserve"> | </w:t>
      </w:r>
    </w:p>
    <w:p w14:paraId="1D1F8F4A" w14:textId="21FDB0B7" w:rsidR="00412978" w:rsidRDefault="00265D88">
      <w:r>
        <w:t>26)   1.5.2.3(23)-  vA/</w:t>
      </w:r>
      <w:r>
        <w:t>mam | vasu+</w:t>
      </w:r>
      <w:r>
        <w:t xml:space="preserve"> | vi/</w:t>
      </w:r>
      <w:r>
        <w:t>vi/</w:t>
      </w:r>
      <w:r>
        <w:t>dA/</w:t>
      </w:r>
      <w:r>
        <w:t>3naH |</w:t>
      </w:r>
    </w:p>
    <w:p w14:paraId="5EC8CDD7" w14:textId="26AC3E74" w:rsidR="00412978" w:rsidRDefault="00265D88">
      <w:r>
        <w:t>vA/</w:t>
      </w:r>
      <w:r>
        <w:t>maM ~Mvasu/</w:t>
      </w:r>
      <w:r>
        <w:t xml:space="preserve"> vasu+</w:t>
      </w:r>
      <w:r>
        <w:t xml:space="preserve"> vA/</w:t>
      </w:r>
      <w:r>
        <w:t>maM ~MvA/</w:t>
      </w:r>
      <w:r>
        <w:t>maM ~Mvasu+</w:t>
      </w:r>
      <w:r>
        <w:t xml:space="preserve"> vividA/</w:t>
      </w:r>
      <w:r>
        <w:t>3nO vi+</w:t>
      </w:r>
      <w:r>
        <w:t>vidA/</w:t>
      </w:r>
      <w:r>
        <w:t>3nO vasu+</w:t>
      </w:r>
      <w:r>
        <w:t xml:space="preserve"> vA/</w:t>
      </w:r>
      <w:r>
        <w:t>maM ~MvA/</w:t>
      </w:r>
      <w:r>
        <w:t>maM ~Mvasu+</w:t>
      </w:r>
      <w:r>
        <w:t xml:space="preserve"> vividA/</w:t>
      </w:r>
      <w:r>
        <w:t xml:space="preserve">3naH | </w:t>
      </w:r>
    </w:p>
    <w:p w14:paraId="588DA7A4" w14:textId="39C7994E" w:rsidR="00412978" w:rsidRDefault="00265D88">
      <w:r>
        <w:t>27)   1.5.2.3(24)-  vasu+</w:t>
      </w:r>
      <w:r>
        <w:t xml:space="preserve"> | vi/</w:t>
      </w:r>
      <w:r>
        <w:t>vi/</w:t>
      </w:r>
      <w:r>
        <w:t>dA/</w:t>
      </w:r>
      <w:r>
        <w:t>3naH | pra/</w:t>
      </w:r>
      <w:r>
        <w:t>kA/</w:t>
      </w:r>
      <w:r>
        <w:t>Sam |</w:t>
      </w:r>
    </w:p>
    <w:p w14:paraId="4D65260E" w14:textId="5FF2A6AD" w:rsidR="00412978" w:rsidRDefault="00265D88">
      <w:r>
        <w:t>vasu+</w:t>
      </w:r>
      <w:r>
        <w:t xml:space="preserve"> vividA/</w:t>
      </w:r>
      <w:r>
        <w:t>3nO vi+</w:t>
      </w:r>
      <w:r>
        <w:t>vidA/</w:t>
      </w:r>
      <w:r>
        <w:t>3nO vasu/</w:t>
      </w:r>
      <w:r>
        <w:t xml:space="preserve"> vasu+</w:t>
      </w:r>
      <w:r>
        <w:t xml:space="preserve"> vividA/</w:t>
      </w:r>
      <w:r>
        <w:t>3naH pra+</w:t>
      </w:r>
      <w:r>
        <w:t>kA/</w:t>
      </w:r>
      <w:r>
        <w:t>Sam pra+</w:t>
      </w:r>
      <w:r>
        <w:t>kA/</w:t>
      </w:r>
      <w:r>
        <w:t>SaM ~Mvi+</w:t>
      </w:r>
      <w:r>
        <w:t>vidA/</w:t>
      </w:r>
      <w:r>
        <w:t>3nO vasu/</w:t>
      </w:r>
      <w:r>
        <w:t xml:space="preserve"> vasu+</w:t>
      </w:r>
      <w:r>
        <w:t xml:space="preserve"> vividA/</w:t>
      </w:r>
      <w:r>
        <w:t>3naH pra+</w:t>
      </w:r>
      <w:r>
        <w:t>kA/</w:t>
      </w:r>
      <w:r>
        <w:t xml:space="preserve">Sam | </w:t>
      </w:r>
    </w:p>
    <w:p w14:paraId="3C71BB02" w14:textId="0F6B41D3" w:rsidR="00412978" w:rsidRDefault="00265D88">
      <w:r>
        <w:t>28)   1.5.2.3(25)-  vi/</w:t>
      </w:r>
      <w:r>
        <w:t>vi/</w:t>
      </w:r>
      <w:r>
        <w:t>dA/</w:t>
      </w:r>
      <w:r>
        <w:t>3naH | pra/</w:t>
      </w:r>
      <w:r>
        <w:t>kA/</w:t>
      </w:r>
      <w:r>
        <w:t>Sam | jiga+</w:t>
      </w:r>
      <w:r>
        <w:t>3miShati |</w:t>
      </w:r>
    </w:p>
    <w:p w14:paraId="721FFFFC" w14:textId="250B72F7" w:rsidR="00412978" w:rsidRDefault="00265D88">
      <w:r>
        <w:t>vi/</w:t>
      </w:r>
      <w:r>
        <w:t>vi/</w:t>
      </w:r>
      <w:r>
        <w:t>dA/</w:t>
      </w:r>
      <w:r>
        <w:t>3naH pra+</w:t>
      </w:r>
      <w:r>
        <w:t>kA/</w:t>
      </w:r>
      <w:r>
        <w:t>Sam pra+</w:t>
      </w:r>
      <w:r>
        <w:t>kA/</w:t>
      </w:r>
      <w:r>
        <w:t>SaM ~Mvi+</w:t>
      </w:r>
      <w:r>
        <w:t>vidA/</w:t>
      </w:r>
      <w:r>
        <w:t>3nO vi+</w:t>
      </w:r>
      <w:r>
        <w:t>vidA/</w:t>
      </w:r>
      <w:r>
        <w:t>3naH p</w:t>
      </w:r>
      <w:r>
        <w:t>ra+</w:t>
      </w:r>
      <w:r>
        <w:t>kA/</w:t>
      </w:r>
      <w:r>
        <w:t>Sam jiga+</w:t>
      </w:r>
      <w:r>
        <w:t>3miShati/</w:t>
      </w:r>
      <w:r>
        <w:t xml:space="preserve"> jiga+</w:t>
      </w:r>
      <w:r>
        <w:t>3miShati prakA/</w:t>
      </w:r>
      <w:r>
        <w:t>SaM ~Mvi+</w:t>
      </w:r>
      <w:r>
        <w:t>vidA/</w:t>
      </w:r>
      <w:r>
        <w:t>3nO vi+</w:t>
      </w:r>
      <w:r>
        <w:t>vidA/</w:t>
      </w:r>
      <w:r>
        <w:t>3naH pra+</w:t>
      </w:r>
      <w:r>
        <w:t>kA/</w:t>
      </w:r>
      <w:r>
        <w:t>Sam jiga+</w:t>
      </w:r>
      <w:r>
        <w:t xml:space="preserve">3miShati | </w:t>
      </w:r>
    </w:p>
    <w:p w14:paraId="50AC5298" w14:textId="77549ED1" w:rsidR="00412978" w:rsidRDefault="00265D88">
      <w:r>
        <w:t>29)   1.5.2.3(26)-  pra/</w:t>
      </w:r>
      <w:r>
        <w:t>kA/</w:t>
      </w:r>
      <w:r>
        <w:t>Sam | jiga+</w:t>
      </w:r>
      <w:r>
        <w:t>3miShati | tA/</w:t>
      </w:r>
      <w:r>
        <w:t>d3Ruk |</w:t>
      </w:r>
    </w:p>
    <w:p w14:paraId="7DE9685B" w14:textId="3286177C" w:rsidR="00412978" w:rsidRDefault="00265D88">
      <w:r>
        <w:t>pra/</w:t>
      </w:r>
      <w:r>
        <w:t>kA/</w:t>
      </w:r>
      <w:r>
        <w:t>Sam jiga+</w:t>
      </w:r>
      <w:r>
        <w:t>3miShati/</w:t>
      </w:r>
      <w:r>
        <w:t xml:space="preserve"> jiga+</w:t>
      </w:r>
      <w:r>
        <w:t>3miShati prakA/</w:t>
      </w:r>
      <w:r>
        <w:t>Sam pra+</w:t>
      </w:r>
      <w:r>
        <w:t>kA/</w:t>
      </w:r>
      <w:r>
        <w:t>Sam jiga+</w:t>
      </w:r>
      <w:r>
        <w:t>3miShati tA/</w:t>
      </w:r>
      <w:r>
        <w:t>d3Ruk tA/</w:t>
      </w:r>
      <w:r>
        <w:t>d3Rug</w:t>
      </w:r>
      <w:r>
        <w:t>3 jiga+</w:t>
      </w:r>
      <w:r>
        <w:t>3miShati prakA/</w:t>
      </w:r>
      <w:r>
        <w:t>Sam pra+</w:t>
      </w:r>
      <w:r>
        <w:t>kA/</w:t>
      </w:r>
      <w:r>
        <w:t>Sam jiga+</w:t>
      </w:r>
      <w:r>
        <w:t>3miShati tA/</w:t>
      </w:r>
      <w:r>
        <w:t xml:space="preserve">d3Ruk | </w:t>
      </w:r>
    </w:p>
    <w:p w14:paraId="7E5574C6" w14:textId="7008163C" w:rsidR="00412978" w:rsidRDefault="00265D88">
      <w:r>
        <w:t>30)   1.5.2.3(26)-  pra/</w:t>
      </w:r>
      <w:r>
        <w:t>kA/</w:t>
      </w:r>
      <w:r>
        <w:t>Sam |</w:t>
      </w:r>
    </w:p>
    <w:p w14:paraId="2F6DCABD" w14:textId="743C2F1B" w:rsidR="00412978" w:rsidRDefault="00265D88">
      <w:r>
        <w:lastRenderedPageBreak/>
        <w:t>pra/</w:t>
      </w:r>
      <w:r>
        <w:t>kA/</w:t>
      </w:r>
      <w:r>
        <w:t>Samiti+</w:t>
      </w:r>
      <w:r>
        <w:t xml:space="preserve"> pra - kA/</w:t>
      </w:r>
      <w:r>
        <w:t xml:space="preserve">Sam | </w:t>
      </w:r>
    </w:p>
    <w:p w14:paraId="22078369" w14:textId="3AF7A80B" w:rsidR="00412978" w:rsidRDefault="00265D88">
      <w:r>
        <w:t>31)   1.5.2.3(27)-  jiga+</w:t>
      </w:r>
      <w:r>
        <w:t>3miShati | tA/</w:t>
      </w:r>
      <w:r>
        <w:t>d3Ruk | E/</w:t>
      </w:r>
      <w:r>
        <w:t>va |</w:t>
      </w:r>
    </w:p>
    <w:p w14:paraId="15492951" w14:textId="3F4FC8C2" w:rsidR="00412978" w:rsidRDefault="00265D88">
      <w:r>
        <w:t>jiga+</w:t>
      </w:r>
      <w:r>
        <w:t>3miShati tA/</w:t>
      </w:r>
      <w:r>
        <w:t>d3Ruk tA/</w:t>
      </w:r>
      <w:r>
        <w:t>d3Rug3 jiga+</w:t>
      </w:r>
      <w:r>
        <w:t>3miShati/</w:t>
      </w:r>
      <w:r>
        <w:t xml:space="preserve"> jiga+</w:t>
      </w:r>
      <w:r>
        <w:t>3miShati tA/</w:t>
      </w:r>
      <w:r>
        <w:t>d3RugE/</w:t>
      </w:r>
      <w:r>
        <w:t>3va</w:t>
      </w:r>
      <w:r>
        <w:t>iva tA/</w:t>
      </w:r>
      <w:r>
        <w:t>d3Rug3 jiga+</w:t>
      </w:r>
      <w:r>
        <w:t>3miShati/</w:t>
      </w:r>
      <w:r>
        <w:t xml:space="preserve"> jiga+</w:t>
      </w:r>
      <w:r>
        <w:t>3miShati tA/</w:t>
      </w:r>
      <w:r>
        <w:t>d3RugE/</w:t>
      </w:r>
      <w:r>
        <w:t xml:space="preserve">3va | </w:t>
      </w:r>
    </w:p>
    <w:p w14:paraId="32C2B78F" w14:textId="7C494043" w:rsidR="00412978" w:rsidRDefault="00265D88">
      <w:r>
        <w:t>32)   1.5.2.3(28)-  tA/</w:t>
      </w:r>
      <w:r>
        <w:t>d3Ruk | E/</w:t>
      </w:r>
      <w:r>
        <w:t>va | tat |</w:t>
      </w:r>
    </w:p>
    <w:p w14:paraId="7308A617" w14:textId="366101F5" w:rsidR="00412978" w:rsidRDefault="00265D88">
      <w:r>
        <w:t>tA/</w:t>
      </w:r>
      <w:r>
        <w:t>d3RugE/</w:t>
      </w:r>
      <w:r>
        <w:t>3vaiva tA/</w:t>
      </w:r>
      <w:r>
        <w:t>d3Ruk tA/</w:t>
      </w:r>
      <w:r>
        <w:t>d3RugE/</w:t>
      </w:r>
      <w:r>
        <w:t>3va tat tadE/</w:t>
      </w:r>
      <w:r>
        <w:t>3va tA/</w:t>
      </w:r>
      <w:r>
        <w:t>d3Ruk tA/</w:t>
      </w:r>
      <w:r>
        <w:t>d3RugE/</w:t>
      </w:r>
      <w:r>
        <w:t xml:space="preserve">3va tat | </w:t>
      </w:r>
    </w:p>
    <w:p w14:paraId="2DD8A297" w14:textId="056E6733" w:rsidR="00412978" w:rsidRDefault="00265D88">
      <w:r>
        <w:t>33)   1.5.2.3(29)-  E/</w:t>
      </w:r>
      <w:r>
        <w:t>va | tat | viBa+</w:t>
      </w:r>
      <w:r>
        <w:t>4ktim |</w:t>
      </w:r>
    </w:p>
    <w:p w14:paraId="6AE2336D" w14:textId="2273F957" w:rsidR="00412978" w:rsidRDefault="00265D88">
      <w:r>
        <w:t>E/</w:t>
      </w:r>
      <w:r>
        <w:t>va tat tadE/</w:t>
      </w:r>
      <w:r>
        <w:t>3vaiva ta</w:t>
      </w:r>
      <w:r>
        <w:t>d3 viBa+</w:t>
      </w:r>
      <w:r>
        <w:t>4kti/</w:t>
      </w:r>
      <w:r>
        <w:t>M ~MviBa+</w:t>
      </w:r>
      <w:r>
        <w:t>4kti/</w:t>
      </w:r>
      <w:r>
        <w:t>m tadE/</w:t>
      </w:r>
      <w:r>
        <w:t>3vaiva tad3 viBa+</w:t>
      </w:r>
      <w:r>
        <w:t xml:space="preserve">4ktim | </w:t>
      </w:r>
    </w:p>
    <w:p w14:paraId="02DBBBC3" w14:textId="3C2C7555" w:rsidR="00412978" w:rsidRDefault="00265D88">
      <w:r>
        <w:t>34)   1.5.2.3(30)-  tat | viBa+</w:t>
      </w:r>
      <w:r>
        <w:t>4ktim | u/</w:t>
      </w:r>
      <w:r>
        <w:t>ktvA |</w:t>
      </w:r>
    </w:p>
    <w:p w14:paraId="42BECF54" w14:textId="0F120F14" w:rsidR="00412978" w:rsidRDefault="00265D88">
      <w:r>
        <w:t>tad3 viBa+</w:t>
      </w:r>
      <w:r>
        <w:t>4kti/</w:t>
      </w:r>
      <w:r>
        <w:t>M ~MviBa+</w:t>
      </w:r>
      <w:r>
        <w:t>4kti/</w:t>
      </w:r>
      <w:r>
        <w:t>m tat tad3 viBa+</w:t>
      </w:r>
      <w:r>
        <w:t>4kti mu/</w:t>
      </w:r>
      <w:r>
        <w:t>ktvOktvA viBa+</w:t>
      </w:r>
      <w:r>
        <w:t>4kti/</w:t>
      </w:r>
      <w:r>
        <w:t>m tat tad3 viBa+</w:t>
      </w:r>
      <w:r>
        <w:t>4kti mu/</w:t>
      </w:r>
      <w:r>
        <w:t xml:space="preserve">ktvA | </w:t>
      </w:r>
    </w:p>
    <w:p w14:paraId="2D2498CB" w14:textId="58D20166" w:rsidR="00412978" w:rsidRDefault="00265D88">
      <w:r>
        <w:t>35)   1.5.2.3(31)-  viBa+</w:t>
      </w:r>
      <w:r>
        <w:t>4ktim | u/</w:t>
      </w:r>
      <w:r>
        <w:t>ktvA | pr</w:t>
      </w:r>
      <w:r>
        <w:t>a/</w:t>
      </w:r>
      <w:r>
        <w:t>yA/</w:t>
      </w:r>
      <w:r>
        <w:t>jEna+</w:t>
      </w:r>
      <w:r>
        <w:t xml:space="preserve"> |</w:t>
      </w:r>
    </w:p>
    <w:p w14:paraId="700674F7" w14:textId="4D171925" w:rsidR="00412978" w:rsidRDefault="00265D88">
      <w:r>
        <w:t>viBa+</w:t>
      </w:r>
      <w:r>
        <w:t>4kti mu/</w:t>
      </w:r>
      <w:r>
        <w:t>ktvOktvA viBa+</w:t>
      </w:r>
      <w:r>
        <w:t>4kti/</w:t>
      </w:r>
      <w:r>
        <w:t>M ~MviBa+</w:t>
      </w:r>
      <w:r>
        <w:t>4kti mu/</w:t>
      </w:r>
      <w:r>
        <w:t>ktvA pra+</w:t>
      </w:r>
      <w:r>
        <w:t>yA/</w:t>
      </w:r>
      <w:r>
        <w:t>jEna+</w:t>
      </w:r>
      <w:r>
        <w:t xml:space="preserve"> prayA/</w:t>
      </w:r>
      <w:r>
        <w:t>jEnO/</w:t>
      </w:r>
      <w:r>
        <w:t>ktvA viBa+</w:t>
      </w:r>
      <w:r>
        <w:t>4kti/</w:t>
      </w:r>
      <w:r>
        <w:t>M ~MviBa+</w:t>
      </w:r>
      <w:r>
        <w:t>4kti mu/</w:t>
      </w:r>
      <w:r>
        <w:t>ktvA pra+</w:t>
      </w:r>
      <w:r>
        <w:t>yA/</w:t>
      </w:r>
      <w:r>
        <w:t>jEna+</w:t>
      </w:r>
      <w:r>
        <w:t xml:space="preserve"> | </w:t>
      </w:r>
    </w:p>
    <w:p w14:paraId="42C22409" w14:textId="67C6490A" w:rsidR="00412978" w:rsidRDefault="00265D88">
      <w:r>
        <w:t>36)   1.5.2.3(31)-  viBa+</w:t>
      </w:r>
      <w:r>
        <w:t>4ktim |</w:t>
      </w:r>
    </w:p>
    <w:p w14:paraId="2CED544C" w14:textId="6BF37682" w:rsidR="00412978" w:rsidRDefault="00265D88">
      <w:r>
        <w:t>viBa+</w:t>
      </w:r>
      <w:r>
        <w:t>4kti/</w:t>
      </w:r>
      <w:r>
        <w:t>miti/</w:t>
      </w:r>
      <w:r>
        <w:t xml:space="preserve"> vi - Ba/</w:t>
      </w:r>
      <w:r>
        <w:t>4kti/</w:t>
      </w:r>
      <w:r>
        <w:t xml:space="preserve">m | </w:t>
      </w:r>
    </w:p>
    <w:p w14:paraId="27C7B816" w14:textId="6E994B56" w:rsidR="00412978" w:rsidRDefault="00265D88">
      <w:r>
        <w:t>37)   1.5.2.3(32)-  u/</w:t>
      </w:r>
      <w:r>
        <w:t>ktvA | pra/</w:t>
      </w:r>
      <w:r>
        <w:t>yA/</w:t>
      </w:r>
      <w:r>
        <w:t>jEna+</w:t>
      </w:r>
      <w:r>
        <w:t xml:space="preserve"> | v</w:t>
      </w:r>
      <w:r>
        <w:t>aSha+</w:t>
      </w:r>
      <w:r>
        <w:t>T |</w:t>
      </w:r>
    </w:p>
    <w:p w14:paraId="33EDDA9E" w14:textId="594A76EC" w:rsidR="00412978" w:rsidRDefault="00265D88">
      <w:r>
        <w:t>u/</w:t>
      </w:r>
      <w:r>
        <w:t>ktvA pra+</w:t>
      </w:r>
      <w:r>
        <w:t>yA/</w:t>
      </w:r>
      <w:r>
        <w:t>jEna+</w:t>
      </w:r>
      <w:r>
        <w:t xml:space="preserve"> prayA/</w:t>
      </w:r>
      <w:r>
        <w:t>jEnO/</w:t>
      </w:r>
      <w:r>
        <w:t>ktvOktvA pra+</w:t>
      </w:r>
      <w:r>
        <w:t>yA/</w:t>
      </w:r>
      <w:r>
        <w:t>jEna/</w:t>
      </w:r>
      <w:r>
        <w:t xml:space="preserve"> vaSha/</w:t>
      </w:r>
      <w:r>
        <w:t>D3 vaSha+</w:t>
      </w:r>
      <w:r>
        <w:t>T prayA/</w:t>
      </w:r>
      <w:r>
        <w:t>jEnO/</w:t>
      </w:r>
      <w:r>
        <w:t>ktvOktvA pra+</w:t>
      </w:r>
      <w:r>
        <w:t>yA/</w:t>
      </w:r>
      <w:r>
        <w:t>jEna/</w:t>
      </w:r>
      <w:r>
        <w:t xml:space="preserve"> vaSha+</w:t>
      </w:r>
      <w:r>
        <w:t xml:space="preserve">T | </w:t>
      </w:r>
    </w:p>
    <w:p w14:paraId="46E8A2D5" w14:textId="74A5514B" w:rsidR="00412978" w:rsidRDefault="00265D88">
      <w:r>
        <w:t>38)   1.5.2.3(33)-  pra/</w:t>
      </w:r>
      <w:r>
        <w:t>yA/</w:t>
      </w:r>
      <w:r>
        <w:t>jEna+</w:t>
      </w:r>
      <w:r>
        <w:t xml:space="preserve"> | vaSha+</w:t>
      </w:r>
      <w:r>
        <w:t>T | ka/</w:t>
      </w:r>
      <w:r>
        <w:t>rO/</w:t>
      </w:r>
      <w:r>
        <w:t>ti/</w:t>
      </w:r>
      <w:r>
        <w:t xml:space="preserve"> |</w:t>
      </w:r>
    </w:p>
    <w:p w14:paraId="65BBB180" w14:textId="25B9CAD0" w:rsidR="00412978" w:rsidRDefault="00265D88">
      <w:r>
        <w:t>pra/</w:t>
      </w:r>
      <w:r>
        <w:t>yA/</w:t>
      </w:r>
      <w:r>
        <w:t>jEna/</w:t>
      </w:r>
      <w:r>
        <w:t xml:space="preserve"> vaSha/</w:t>
      </w:r>
      <w:r>
        <w:t>D3 vaSha+</w:t>
      </w:r>
      <w:r>
        <w:t>T prayA/</w:t>
      </w:r>
      <w:r>
        <w:t>jEna+</w:t>
      </w:r>
      <w:r>
        <w:t xml:space="preserve"> prayA/</w:t>
      </w:r>
      <w:r>
        <w:t>jEna/</w:t>
      </w:r>
      <w:r>
        <w:t xml:space="preserve"> vaSha+</w:t>
      </w:r>
      <w:r>
        <w:t>T karOti karOti/</w:t>
      </w:r>
      <w:r>
        <w:t xml:space="preserve"> vaSha+</w:t>
      </w:r>
      <w:r>
        <w:t>T prayA/</w:t>
      </w:r>
      <w:r>
        <w:t>jEna+</w:t>
      </w:r>
      <w:r>
        <w:t xml:space="preserve"> prayA/</w:t>
      </w:r>
      <w:r>
        <w:t>jEna/</w:t>
      </w:r>
      <w:r>
        <w:t xml:space="preserve"> vaSha+</w:t>
      </w:r>
      <w:r>
        <w:t xml:space="preserve">T karOti | </w:t>
      </w:r>
    </w:p>
    <w:p w14:paraId="6C955975" w14:textId="005E3D2A" w:rsidR="00412978" w:rsidRDefault="00265D88">
      <w:r>
        <w:t>39)   1.5.2.3(33)-  pra/</w:t>
      </w:r>
      <w:r>
        <w:t>yA/</w:t>
      </w:r>
      <w:r>
        <w:t>jEna+</w:t>
      </w:r>
      <w:r>
        <w:t xml:space="preserve"> |</w:t>
      </w:r>
    </w:p>
    <w:p w14:paraId="3895D52A" w14:textId="6EC8BAE0" w:rsidR="00412978" w:rsidRDefault="00265D88">
      <w:r>
        <w:t>pra/</w:t>
      </w:r>
      <w:r>
        <w:t>yA/</w:t>
      </w:r>
      <w:r>
        <w:t>jEnEti+</w:t>
      </w:r>
      <w:r>
        <w:t xml:space="preserve"> pra - yA/</w:t>
      </w:r>
      <w:r>
        <w:t>jEna+</w:t>
      </w:r>
      <w:r>
        <w:t xml:space="preserve"> | </w:t>
      </w:r>
    </w:p>
    <w:p w14:paraId="671F893E" w14:textId="4F142324" w:rsidR="00412978" w:rsidRDefault="00265D88">
      <w:r>
        <w:t>40)   1.5.2.3(34)-  vaSha+</w:t>
      </w:r>
      <w:r>
        <w:t>T | ka/</w:t>
      </w:r>
      <w:r>
        <w:t>rO/</w:t>
      </w:r>
      <w:r>
        <w:t>ti/</w:t>
      </w:r>
      <w:r>
        <w:t xml:space="preserve"> | A/</w:t>
      </w:r>
      <w:r>
        <w:t>yata+</w:t>
      </w:r>
      <w:r>
        <w:t>nAt |</w:t>
      </w:r>
    </w:p>
    <w:p w14:paraId="3FE0F953" w14:textId="388042A8" w:rsidR="00412978" w:rsidRDefault="00265D88">
      <w:r>
        <w:t>vaSha+</w:t>
      </w:r>
      <w:r>
        <w:t>T karOti karOti/</w:t>
      </w:r>
      <w:r>
        <w:t xml:space="preserve"> vaSha/</w:t>
      </w:r>
      <w:r>
        <w:t>D3 vaSha+</w:t>
      </w:r>
      <w:r>
        <w:t>T karOtyA/</w:t>
      </w:r>
      <w:r>
        <w:t>yata+</w:t>
      </w:r>
      <w:r>
        <w:t>nA dA/</w:t>
      </w:r>
      <w:r>
        <w:t>3yata+</w:t>
      </w:r>
      <w:r>
        <w:t>nAt karOti/</w:t>
      </w:r>
      <w:r>
        <w:t xml:space="preserve"> vaSha/</w:t>
      </w:r>
      <w:r>
        <w:t>D3 vaSha+</w:t>
      </w:r>
      <w:r>
        <w:t>T karOtyA/</w:t>
      </w:r>
      <w:r>
        <w:t>yata+</w:t>
      </w:r>
      <w:r>
        <w:t xml:space="preserve">nAt | </w:t>
      </w:r>
    </w:p>
    <w:p w14:paraId="34C9AAE9" w14:textId="694A516E" w:rsidR="00412978" w:rsidRDefault="00265D88">
      <w:r>
        <w:t>41)   1.5.2.3(35)-  ka/</w:t>
      </w:r>
      <w:r>
        <w:t>rO/</w:t>
      </w:r>
      <w:r>
        <w:t>ti/</w:t>
      </w:r>
      <w:r>
        <w:t xml:space="preserve"> | A/</w:t>
      </w:r>
      <w:r>
        <w:t>yata+</w:t>
      </w:r>
      <w:r>
        <w:t>nAt | E/</w:t>
      </w:r>
      <w:r>
        <w:t>va |</w:t>
      </w:r>
    </w:p>
    <w:p w14:paraId="37AE8A9B" w14:textId="6CC9F32E" w:rsidR="00412978" w:rsidRDefault="00265D88">
      <w:r>
        <w:lastRenderedPageBreak/>
        <w:t>ka/</w:t>
      </w:r>
      <w:r>
        <w:t>rO/</w:t>
      </w:r>
      <w:r>
        <w:t>tyA/</w:t>
      </w:r>
      <w:r>
        <w:t>yata+</w:t>
      </w:r>
      <w:r>
        <w:t>nA dA/</w:t>
      </w:r>
      <w:r>
        <w:t>3yata+</w:t>
      </w:r>
      <w:r>
        <w:t>nAt karOti karOtyA/</w:t>
      </w:r>
      <w:r>
        <w:t>yata+</w:t>
      </w:r>
      <w:r>
        <w:t>nA dE/</w:t>
      </w:r>
      <w:r>
        <w:t>3vaivAyata+</w:t>
      </w:r>
      <w:r>
        <w:t>nAt karOti karOtyA/</w:t>
      </w:r>
      <w:r>
        <w:t>yata+</w:t>
      </w:r>
      <w:r>
        <w:t>nAdE/</w:t>
      </w:r>
      <w:r>
        <w:t xml:space="preserve">3va | </w:t>
      </w:r>
    </w:p>
    <w:p w14:paraId="3E082D9B" w14:textId="3516034F" w:rsidR="00412978" w:rsidRDefault="00265D88">
      <w:r>
        <w:t>42)   1.5.2.3(36)-  A/</w:t>
      </w:r>
      <w:r>
        <w:t>yata+</w:t>
      </w:r>
      <w:r>
        <w:t>nAt | E/</w:t>
      </w:r>
      <w:r>
        <w:t>va | ~na |</w:t>
      </w:r>
    </w:p>
    <w:p w14:paraId="5ACA7038" w14:textId="6F78735E" w:rsidR="00412978" w:rsidRDefault="00265D88">
      <w:r>
        <w:t>A/</w:t>
      </w:r>
      <w:r>
        <w:t>yata+</w:t>
      </w:r>
      <w:r>
        <w:t>nA dE/</w:t>
      </w:r>
      <w:r>
        <w:t>3vaivAyata+</w:t>
      </w:r>
      <w:r>
        <w:t>nA dA/</w:t>
      </w:r>
      <w:r>
        <w:t>3yata+</w:t>
      </w:r>
      <w:r>
        <w:t>nAdE/</w:t>
      </w:r>
      <w:r>
        <w:t>3va ~na ~naivAyata+</w:t>
      </w:r>
      <w:r>
        <w:t>nA dA/</w:t>
      </w:r>
      <w:r>
        <w:t>3yata+</w:t>
      </w:r>
      <w:r>
        <w:t>nAdE/</w:t>
      </w:r>
      <w:r>
        <w:t xml:space="preserve">3va ~na | </w:t>
      </w:r>
    </w:p>
    <w:p w14:paraId="233FF72D" w14:textId="36F10B6A" w:rsidR="00412978" w:rsidRDefault="00265D88">
      <w:r>
        <w:t>43)   1.5.2.3(36)-</w:t>
      </w:r>
      <w:r>
        <w:t xml:space="preserve">  A/</w:t>
      </w:r>
      <w:r>
        <w:t>yata+</w:t>
      </w:r>
      <w:r>
        <w:t>nAt |</w:t>
      </w:r>
    </w:p>
    <w:p w14:paraId="67FA433A" w14:textId="28B5FB0C" w:rsidR="00412978" w:rsidRDefault="00265D88">
      <w:r>
        <w:t>A/</w:t>
      </w:r>
      <w:r>
        <w:t>yata+</w:t>
      </w:r>
      <w:r>
        <w:t>nA/</w:t>
      </w:r>
      <w:r>
        <w:t>di3tyA%</w:t>
      </w:r>
      <w:r>
        <w:t xml:space="preserve"> - yata+</w:t>
      </w:r>
      <w:r>
        <w:t xml:space="preserve">nAt | </w:t>
      </w:r>
    </w:p>
    <w:p w14:paraId="06F1E5A9" w14:textId="78AC3A83" w:rsidR="00412978" w:rsidRDefault="00265D88">
      <w:r>
        <w:t>44)   1.5.2.3(37)-  E/</w:t>
      </w:r>
      <w:r>
        <w:t>va | ~na | E/</w:t>
      </w:r>
      <w:r>
        <w:t>ti/</w:t>
      </w:r>
      <w:r>
        <w:t xml:space="preserve"> |</w:t>
      </w:r>
    </w:p>
    <w:p w14:paraId="090432DB" w14:textId="2D8C7899" w:rsidR="00412978" w:rsidRDefault="00265D88">
      <w:r>
        <w:t>E/</w:t>
      </w:r>
      <w:r>
        <w:t>va ~na ~naivaiva ~naityE+</w:t>
      </w:r>
      <w:r>
        <w:t>ti/</w:t>
      </w:r>
      <w:r>
        <w:t xml:space="preserve"> ~naivaiva ~naiti+</w:t>
      </w:r>
      <w:r>
        <w:t xml:space="preserve"> | </w:t>
      </w:r>
    </w:p>
    <w:p w14:paraId="011FA05A" w14:textId="457A5010" w:rsidR="00412978" w:rsidRDefault="00265D88">
      <w:r>
        <w:t>45)   1.5.2.3(38)-  ~na | E/</w:t>
      </w:r>
      <w:r>
        <w:t>ti/</w:t>
      </w:r>
      <w:r>
        <w:t xml:space="preserve"> | yaja+</w:t>
      </w:r>
      <w:r>
        <w:t>mAnaH |</w:t>
      </w:r>
    </w:p>
    <w:p w14:paraId="3557574A" w14:textId="7D7E3611" w:rsidR="00412978" w:rsidRDefault="00265D88">
      <w:r>
        <w:t>~naityE+</w:t>
      </w:r>
      <w:r>
        <w:t>ti/</w:t>
      </w:r>
      <w:r>
        <w:t xml:space="preserve"> ~na ~naiti/</w:t>
      </w:r>
      <w:r>
        <w:t xml:space="preserve"> yaja+</w:t>
      </w:r>
      <w:r>
        <w:t>mAnO/</w:t>
      </w:r>
      <w:r>
        <w:t xml:space="preserve"> yaja+</w:t>
      </w:r>
      <w:r>
        <w:t>mAna Eti/</w:t>
      </w:r>
      <w:r>
        <w:t xml:space="preserve"> ~na ~naiti/</w:t>
      </w:r>
      <w:r>
        <w:t xml:space="preserve"> yaja+</w:t>
      </w:r>
      <w:r>
        <w:t>mA</w:t>
      </w:r>
      <w:r>
        <w:t xml:space="preserve">naH | </w:t>
      </w:r>
    </w:p>
    <w:p w14:paraId="72BC8D5E" w14:textId="400C4B23" w:rsidR="00412978" w:rsidRDefault="00265D88">
      <w:r>
        <w:t>46)   1.5.2.3(39)-  E/</w:t>
      </w:r>
      <w:r>
        <w:t>ti/</w:t>
      </w:r>
      <w:r>
        <w:t xml:space="preserve"> | yaja+</w:t>
      </w:r>
      <w:r>
        <w:t>mAnaH | vai |</w:t>
      </w:r>
    </w:p>
    <w:p w14:paraId="46885289" w14:textId="1D4751CB" w:rsidR="00412978" w:rsidRDefault="00265D88">
      <w:r>
        <w:t>E/</w:t>
      </w:r>
      <w:r>
        <w:t>ti/</w:t>
      </w:r>
      <w:r>
        <w:t xml:space="preserve"> yaja+</w:t>
      </w:r>
      <w:r>
        <w:t>mAnO/</w:t>
      </w:r>
      <w:r>
        <w:t xml:space="preserve"> yaja+</w:t>
      </w:r>
      <w:r>
        <w:t>mAna EtyEti/</w:t>
      </w:r>
      <w:r>
        <w:t xml:space="preserve"> yaja+</w:t>
      </w:r>
      <w:r>
        <w:t>mAnO/</w:t>
      </w:r>
      <w:r>
        <w:t xml:space="preserve"> vai vai yaja+</w:t>
      </w:r>
      <w:r>
        <w:t>mAna EtyEti/</w:t>
      </w:r>
      <w:r>
        <w:t xml:space="preserve"> yaja+</w:t>
      </w:r>
      <w:r>
        <w:t>mAnO/</w:t>
      </w:r>
      <w:r>
        <w:t xml:space="preserve"> vai | </w:t>
      </w:r>
    </w:p>
    <w:p w14:paraId="76D32BE8" w14:textId="01A855F0" w:rsidR="00412978" w:rsidRDefault="00265D88">
      <w:r>
        <w:t>47)   1.5.2.3(40)-  yaja+</w:t>
      </w:r>
      <w:r>
        <w:t>mAnaH | vai | pu/</w:t>
      </w:r>
      <w:r>
        <w:t>rO/</w:t>
      </w:r>
      <w:r>
        <w:t>DA3Sa+</w:t>
      </w:r>
      <w:r>
        <w:t>H |</w:t>
      </w:r>
    </w:p>
    <w:p w14:paraId="1E4850D4" w14:textId="61E98868" w:rsidR="00412978" w:rsidRDefault="00265D88">
      <w:r>
        <w:t>yaja+</w:t>
      </w:r>
      <w:r>
        <w:t>mAnO/</w:t>
      </w:r>
      <w:r>
        <w:t xml:space="preserve"> vai vai yaja+</w:t>
      </w:r>
      <w:r>
        <w:t>mAnO/</w:t>
      </w:r>
      <w:r>
        <w:t xml:space="preserve"> yaja+</w:t>
      </w:r>
      <w:r>
        <w:t>mAnO/</w:t>
      </w:r>
      <w:r>
        <w:t xml:space="preserve"> vai pu+</w:t>
      </w:r>
      <w:r>
        <w:t>rO/</w:t>
      </w:r>
      <w:r>
        <w:t>DA3Sa+</w:t>
      </w:r>
      <w:r>
        <w:t>H purO/</w:t>
      </w:r>
      <w:r>
        <w:t>DA3SO/</w:t>
      </w:r>
      <w:r>
        <w:t xml:space="preserve"> vai yaja+</w:t>
      </w:r>
      <w:r>
        <w:t>mAnO/</w:t>
      </w:r>
      <w:r>
        <w:t xml:space="preserve"> yaja+</w:t>
      </w:r>
      <w:r>
        <w:t>mAnO/</w:t>
      </w:r>
      <w:r>
        <w:t xml:space="preserve"> vai pu+</w:t>
      </w:r>
      <w:r>
        <w:t>rO/</w:t>
      </w:r>
      <w:r>
        <w:t>DA3Sa+</w:t>
      </w:r>
      <w:r>
        <w:t xml:space="preserve">H | </w:t>
      </w:r>
    </w:p>
    <w:p w14:paraId="57519E12" w14:textId="1E69B445" w:rsidR="00412978" w:rsidRDefault="00265D88">
      <w:r>
        <w:t>48)   1.5.2.3(41)-  vai | pu/</w:t>
      </w:r>
      <w:r>
        <w:t>rO/</w:t>
      </w:r>
      <w:r>
        <w:t>DA3Sa+</w:t>
      </w:r>
      <w:r>
        <w:t>H | pa/</w:t>
      </w:r>
      <w:r>
        <w:t>Sava+</w:t>
      </w:r>
      <w:r>
        <w:t>H |</w:t>
      </w:r>
    </w:p>
    <w:p w14:paraId="7129F632" w14:textId="6EAD2360" w:rsidR="00412978" w:rsidRDefault="00265D88">
      <w:r>
        <w:t>vai pu+</w:t>
      </w:r>
      <w:r>
        <w:t>rO/</w:t>
      </w:r>
      <w:r>
        <w:t>DA3Sa+</w:t>
      </w:r>
      <w:r>
        <w:t>H purO/</w:t>
      </w:r>
      <w:r>
        <w:t>DA3SO/</w:t>
      </w:r>
      <w:r>
        <w:t xml:space="preserve"> vai vai pu+</w:t>
      </w:r>
      <w:r>
        <w:t>rO/</w:t>
      </w:r>
      <w:r>
        <w:t>DA3Sa+</w:t>
      </w:r>
      <w:r>
        <w:t>H pa/</w:t>
      </w:r>
      <w:r>
        <w:t>Sava+</w:t>
      </w:r>
      <w:r>
        <w:t>H pa/</w:t>
      </w:r>
      <w:r>
        <w:t>Sava+</w:t>
      </w:r>
      <w:r>
        <w:t>H purO/</w:t>
      </w:r>
      <w:r>
        <w:t>DA3SO/</w:t>
      </w:r>
      <w:r>
        <w:t xml:space="preserve"> </w:t>
      </w:r>
      <w:r>
        <w:t>vai vai pu+</w:t>
      </w:r>
      <w:r>
        <w:t>rO/</w:t>
      </w:r>
      <w:r>
        <w:t>DA3Sa+</w:t>
      </w:r>
      <w:r>
        <w:t>H pa/</w:t>
      </w:r>
      <w:r>
        <w:t>Sava+</w:t>
      </w:r>
      <w:r>
        <w:t xml:space="preserve">H | </w:t>
      </w:r>
    </w:p>
    <w:p w14:paraId="71D6DE50" w14:textId="7418092D" w:rsidR="00412978" w:rsidRDefault="00265D88">
      <w:r>
        <w:t>49)   1.5.2.3(42)-  pu/</w:t>
      </w:r>
      <w:r>
        <w:t>rO/</w:t>
      </w:r>
      <w:r>
        <w:t>DA3Sa+</w:t>
      </w:r>
      <w:r>
        <w:t>H | pa/</w:t>
      </w:r>
      <w:r>
        <w:t>Sava+</w:t>
      </w:r>
      <w:r>
        <w:t>H | E/</w:t>
      </w:r>
      <w:r>
        <w:t>tE |</w:t>
      </w:r>
    </w:p>
    <w:p w14:paraId="5B1B9088" w14:textId="1B7AB684" w:rsidR="00412978" w:rsidRDefault="00265D88">
      <w:r>
        <w:t>pu/</w:t>
      </w:r>
      <w:r>
        <w:t>rO/</w:t>
      </w:r>
      <w:r>
        <w:t>DA3Sa+</w:t>
      </w:r>
      <w:r>
        <w:t>H pa/</w:t>
      </w:r>
      <w:r>
        <w:t>Sava+</w:t>
      </w:r>
      <w:r>
        <w:t>H pa/</w:t>
      </w:r>
      <w:r>
        <w:t>Sava+</w:t>
      </w:r>
      <w:r>
        <w:t>H purO/</w:t>
      </w:r>
      <w:r>
        <w:t>DA3Sa+</w:t>
      </w:r>
      <w:r>
        <w:t>H purO/</w:t>
      </w:r>
      <w:r>
        <w:t>DA3Sa+</w:t>
      </w:r>
      <w:r>
        <w:t>H pa/</w:t>
      </w:r>
      <w:r>
        <w:t>Sava+</w:t>
      </w:r>
      <w:r>
        <w:t xml:space="preserve"> E/</w:t>
      </w:r>
      <w:r>
        <w:t>tE E/</w:t>
      </w:r>
      <w:r>
        <w:t>tE pa/</w:t>
      </w:r>
      <w:r>
        <w:t>Sava+</w:t>
      </w:r>
      <w:r>
        <w:t>H purO/</w:t>
      </w:r>
      <w:r>
        <w:t>DA3Sa+</w:t>
      </w:r>
      <w:r>
        <w:t>H purO/</w:t>
      </w:r>
      <w:r>
        <w:t>DA3Sa+</w:t>
      </w:r>
      <w:r>
        <w:t>H pa/</w:t>
      </w:r>
      <w:r>
        <w:t>Sava+</w:t>
      </w:r>
      <w:r>
        <w:t xml:space="preserve"> E/</w:t>
      </w:r>
      <w:r>
        <w:t xml:space="preserve">tE | </w:t>
      </w:r>
    </w:p>
    <w:p w14:paraId="4B8499C8" w14:textId="3FD71287" w:rsidR="00412978" w:rsidRDefault="00265D88">
      <w:r>
        <w:t>50)   1.5.2.3(43)-  pa/</w:t>
      </w:r>
      <w:r>
        <w:t>Sava+</w:t>
      </w:r>
      <w:r>
        <w:t>H | E/</w:t>
      </w:r>
      <w:r>
        <w:t>tE | Ahu+</w:t>
      </w:r>
      <w:r>
        <w:t>tI |</w:t>
      </w:r>
    </w:p>
    <w:p w14:paraId="390C6878" w14:textId="3734EF2E" w:rsidR="00412978" w:rsidRDefault="00265D88">
      <w:r>
        <w:t>pa/</w:t>
      </w:r>
      <w:r>
        <w:t>Sava+</w:t>
      </w:r>
      <w:r>
        <w:t xml:space="preserve"> E/</w:t>
      </w:r>
      <w:r>
        <w:t>tE E/</w:t>
      </w:r>
      <w:r>
        <w:t>tE pa/</w:t>
      </w:r>
      <w:r>
        <w:t>Sava+</w:t>
      </w:r>
      <w:r>
        <w:t>H pa/</w:t>
      </w:r>
      <w:r>
        <w:t>Sava+</w:t>
      </w:r>
      <w:r>
        <w:t xml:space="preserve"> E/</w:t>
      </w:r>
      <w:r>
        <w:t>tE Ahu+</w:t>
      </w:r>
      <w:r>
        <w:t>tI/</w:t>
      </w:r>
      <w:r>
        <w:t xml:space="preserve"> Ahu+</w:t>
      </w:r>
      <w:r>
        <w:t>tI E/</w:t>
      </w:r>
      <w:r>
        <w:t>tE pa/</w:t>
      </w:r>
      <w:r>
        <w:t>Sava+</w:t>
      </w:r>
      <w:r>
        <w:t>H pa/</w:t>
      </w:r>
      <w:r>
        <w:t>Sava+</w:t>
      </w:r>
      <w:r>
        <w:t xml:space="preserve"> E/</w:t>
      </w:r>
      <w:r>
        <w:t>tE Ahu+</w:t>
      </w:r>
      <w:r>
        <w:t xml:space="preserve">tI | </w:t>
      </w:r>
    </w:p>
    <w:p w14:paraId="2C10A321" w14:textId="1C56CD7A" w:rsidR="00412978" w:rsidRDefault="00265D88">
      <w:r>
        <w:t>51)   1.5.2.3(44)-  E/</w:t>
      </w:r>
      <w:r>
        <w:t>tE | Ahu+</w:t>
      </w:r>
      <w:r>
        <w:t>tI | yat |</w:t>
      </w:r>
    </w:p>
    <w:p w14:paraId="154EF32C" w14:textId="5555E96A" w:rsidR="00412978" w:rsidRDefault="00265D88">
      <w:r>
        <w:t>E/</w:t>
      </w:r>
      <w:r>
        <w:t>tE Ahu+</w:t>
      </w:r>
      <w:r>
        <w:t>tI/</w:t>
      </w:r>
      <w:r>
        <w:t xml:space="preserve"> Ahu+</w:t>
      </w:r>
      <w:r>
        <w:t>tI E/</w:t>
      </w:r>
      <w:r>
        <w:t>tE E/</w:t>
      </w:r>
      <w:r>
        <w:t>tE Ahu+</w:t>
      </w:r>
      <w:r>
        <w:t>tI/</w:t>
      </w:r>
      <w:r>
        <w:t xml:space="preserve"> yad3 yadA3hu+</w:t>
      </w:r>
      <w:r>
        <w:t>tI E/</w:t>
      </w:r>
      <w:r>
        <w:t>tE E/</w:t>
      </w:r>
      <w:r>
        <w:t>tE Ahu+</w:t>
      </w:r>
      <w:r>
        <w:t>tI/</w:t>
      </w:r>
      <w:r>
        <w:t xml:space="preserve"> yat | </w:t>
      </w:r>
    </w:p>
    <w:p w14:paraId="10D38BB8" w14:textId="7E89D3D9" w:rsidR="00412978" w:rsidRDefault="00265D88">
      <w:r>
        <w:t>52)   1.5.2.3(44)-  E/</w:t>
      </w:r>
      <w:r>
        <w:t>tE</w:t>
      </w:r>
      <w:r>
        <w:t xml:space="preserve"> |</w:t>
      </w:r>
    </w:p>
    <w:p w14:paraId="1EA3D62E" w14:textId="096DB21D" w:rsidR="00412978" w:rsidRDefault="00265D88">
      <w:r>
        <w:lastRenderedPageBreak/>
        <w:t>E/</w:t>
      </w:r>
      <w:r>
        <w:t>tE ityE/</w:t>
      </w:r>
      <w:r>
        <w:t xml:space="preserve">tE | </w:t>
      </w:r>
    </w:p>
    <w:p w14:paraId="0E5C6F5E" w14:textId="0AA3D898" w:rsidR="00412978" w:rsidRDefault="00265D88">
      <w:r>
        <w:t>53)   1.5.2.3(45)-  Ahu+</w:t>
      </w:r>
      <w:r>
        <w:t>tI | yat | a/</w:t>
      </w:r>
      <w:r>
        <w:t>Bi4ta+</w:t>
      </w:r>
      <w:r>
        <w:t>H |</w:t>
      </w:r>
    </w:p>
    <w:p w14:paraId="0B2915A9" w14:textId="59CD57B6" w:rsidR="00412978" w:rsidRDefault="00265D88">
      <w:r>
        <w:t>Ahu+</w:t>
      </w:r>
      <w:r>
        <w:t>tI/</w:t>
      </w:r>
      <w:r>
        <w:t xml:space="preserve"> yad3 yadA3hu+</w:t>
      </w:r>
      <w:r>
        <w:t>tI/</w:t>
      </w:r>
      <w:r>
        <w:t xml:space="preserve"> Ahu+</w:t>
      </w:r>
      <w:r>
        <w:t>tI/</w:t>
      </w:r>
      <w:r>
        <w:t xml:space="preserve"> yada/</w:t>
      </w:r>
      <w:r>
        <w:t>3Bi4tO/</w:t>
      </w:r>
      <w:r>
        <w:t xml:space="preserve"> &amp;Bi4tO/</w:t>
      </w:r>
      <w:r>
        <w:t xml:space="preserve"> yadA3hu+</w:t>
      </w:r>
      <w:r>
        <w:t>tI/</w:t>
      </w:r>
      <w:r>
        <w:t xml:space="preserve"> Ahu+</w:t>
      </w:r>
      <w:r>
        <w:t>tI/</w:t>
      </w:r>
      <w:r>
        <w:t xml:space="preserve"> yada/</w:t>
      </w:r>
      <w:r>
        <w:t>3Bi4ta+</w:t>
      </w:r>
      <w:r>
        <w:t xml:space="preserve">H | </w:t>
      </w:r>
    </w:p>
    <w:p w14:paraId="4230A3D3" w14:textId="71F5991F" w:rsidR="00412978" w:rsidRDefault="00265D88">
      <w:r>
        <w:t>54)   1.5.2.3(45)-  Ahu+</w:t>
      </w:r>
      <w:r>
        <w:t>tI |</w:t>
      </w:r>
    </w:p>
    <w:p w14:paraId="5F09AEAA" w14:textId="00150CE6" w:rsidR="00412978" w:rsidRDefault="00265D88">
      <w:r>
        <w:t>Ahu+</w:t>
      </w:r>
      <w:r>
        <w:t>tI/</w:t>
      </w:r>
      <w:r>
        <w:t xml:space="preserve"> ityA - hu/</w:t>
      </w:r>
      <w:r>
        <w:t>tI/</w:t>
      </w:r>
      <w:r>
        <w:t xml:space="preserve"> | </w:t>
      </w:r>
    </w:p>
    <w:p w14:paraId="117EA7DF" w14:textId="2FE3123B" w:rsidR="00412978" w:rsidRDefault="00265D88">
      <w:r>
        <w:t>55)   1.5.2.3(46)-  yat | a/</w:t>
      </w:r>
      <w:r>
        <w:t>Bi4ta+</w:t>
      </w:r>
      <w:r>
        <w:t>H | pu/</w:t>
      </w:r>
      <w:r>
        <w:t>rO/</w:t>
      </w:r>
      <w:r>
        <w:t>D</w:t>
      </w:r>
      <w:r>
        <w:t>A3Sa%</w:t>
      </w:r>
      <w:r>
        <w:t>m |</w:t>
      </w:r>
    </w:p>
    <w:p w14:paraId="42FAD002" w14:textId="5298C338" w:rsidR="00412978" w:rsidRDefault="00265D88">
      <w:r>
        <w:t>yada/</w:t>
      </w:r>
      <w:r>
        <w:t>3Bi4tO/</w:t>
      </w:r>
      <w:r>
        <w:t xml:space="preserve"> &amp;Bi4tO/</w:t>
      </w:r>
      <w:r>
        <w:t xml:space="preserve"> yad3 yada/</w:t>
      </w:r>
      <w:r>
        <w:t>3Bi4ta+</w:t>
      </w:r>
      <w:r>
        <w:t>H purO/</w:t>
      </w:r>
      <w:r>
        <w:t>DA3Sa+</w:t>
      </w:r>
      <w:r>
        <w:t>m purO/</w:t>
      </w:r>
      <w:r>
        <w:t>DA3Sa+</w:t>
      </w:r>
      <w:r>
        <w:t xml:space="preserve"> ma/</w:t>
      </w:r>
      <w:r>
        <w:t>Bi4tO/</w:t>
      </w:r>
      <w:r>
        <w:t xml:space="preserve"> yad3 yada/</w:t>
      </w:r>
      <w:r>
        <w:t>3Bi4ta+</w:t>
      </w:r>
      <w:r>
        <w:t>H purO/</w:t>
      </w:r>
      <w:r>
        <w:t>DA3Sa%</w:t>
      </w:r>
      <w:r>
        <w:t xml:space="preserve">m | </w:t>
      </w:r>
    </w:p>
    <w:p w14:paraId="2B0AA6D5" w14:textId="36DC29C6" w:rsidR="00412978" w:rsidRDefault="00265D88">
      <w:r>
        <w:t>56)   1.5.2.3(47)-  a/</w:t>
      </w:r>
      <w:r>
        <w:t>Bi4ta+</w:t>
      </w:r>
      <w:r>
        <w:t>H | pu/</w:t>
      </w:r>
      <w:r>
        <w:t>rO/</w:t>
      </w:r>
      <w:r>
        <w:t>DA3Sa%</w:t>
      </w:r>
      <w:r>
        <w:t>m | E/</w:t>
      </w:r>
      <w:r>
        <w:t>tE |</w:t>
      </w:r>
    </w:p>
    <w:p w14:paraId="52AF0581" w14:textId="1BBA2168" w:rsidR="00412978" w:rsidRDefault="00265D88">
      <w:r>
        <w:t>a/</w:t>
      </w:r>
      <w:r>
        <w:t>Bi4ta+</w:t>
      </w:r>
      <w:r>
        <w:t>H purO/</w:t>
      </w:r>
      <w:r>
        <w:t>DA3Sa+</w:t>
      </w:r>
      <w:r>
        <w:t>m purO/</w:t>
      </w:r>
      <w:r>
        <w:t>DA3Sa+</w:t>
      </w:r>
      <w:r>
        <w:t xml:space="preserve"> ma/</w:t>
      </w:r>
      <w:r>
        <w:t>Bi4tO/</w:t>
      </w:r>
      <w:r>
        <w:t xml:space="preserve"> &amp;Bi4ta+</w:t>
      </w:r>
      <w:r>
        <w:t>H purO/</w:t>
      </w:r>
      <w:r>
        <w:t>DA3Sa+</w:t>
      </w:r>
      <w:r>
        <w:t xml:space="preserve"> mE/</w:t>
      </w:r>
      <w:r>
        <w:t>tE E/</w:t>
      </w:r>
      <w:r>
        <w:t>tE pu+</w:t>
      </w:r>
      <w:r>
        <w:t>rO/</w:t>
      </w:r>
      <w:r>
        <w:t>DA3Sa+</w:t>
      </w:r>
      <w:r>
        <w:t xml:space="preserve"> ma/</w:t>
      </w:r>
      <w:r>
        <w:t>Bi4tO/</w:t>
      </w:r>
      <w:r>
        <w:t xml:space="preserve"> &amp;Bi4ta+</w:t>
      </w:r>
      <w:r>
        <w:t>H purO/</w:t>
      </w:r>
      <w:r>
        <w:t>DA3Sa+</w:t>
      </w:r>
      <w:r>
        <w:t xml:space="preserve"> mE/</w:t>
      </w:r>
      <w:r>
        <w:t xml:space="preserve">tE | </w:t>
      </w:r>
    </w:p>
    <w:p w14:paraId="1F7314AF" w14:textId="7D5C3AA8" w:rsidR="00412978" w:rsidRDefault="00265D88">
      <w:r>
        <w:t>57)   1.5.2.3(48)-  pu/</w:t>
      </w:r>
      <w:r>
        <w:t>rO/</w:t>
      </w:r>
      <w:r>
        <w:t>DA3Sa%</w:t>
      </w:r>
      <w:r>
        <w:t>m | E/</w:t>
      </w:r>
      <w:r>
        <w:t>tE | Ahu+</w:t>
      </w:r>
      <w:r>
        <w:t>tI |</w:t>
      </w:r>
    </w:p>
    <w:p w14:paraId="1CED49DB" w14:textId="5807FDE5" w:rsidR="00412978" w:rsidRDefault="00265D88">
      <w:r>
        <w:t>pu/</w:t>
      </w:r>
      <w:r>
        <w:t>rO/</w:t>
      </w:r>
      <w:r>
        <w:t>DA3Sa+</w:t>
      </w:r>
      <w:r>
        <w:t xml:space="preserve"> mE/</w:t>
      </w:r>
      <w:r>
        <w:t>tE E/</w:t>
      </w:r>
      <w:r>
        <w:t>tE pu+</w:t>
      </w:r>
      <w:r>
        <w:t>rO/</w:t>
      </w:r>
      <w:r>
        <w:t>DA3Sa+</w:t>
      </w:r>
      <w:r>
        <w:t>m purO/</w:t>
      </w:r>
      <w:r>
        <w:t>DA3Sa+</w:t>
      </w:r>
      <w:r>
        <w:t xml:space="preserve"> mE/</w:t>
      </w:r>
      <w:r>
        <w:t>tE Ahu+</w:t>
      </w:r>
      <w:r>
        <w:t>tI/</w:t>
      </w:r>
      <w:r>
        <w:t xml:space="preserve"> Ahu+</w:t>
      </w:r>
      <w:r>
        <w:t>tI E/</w:t>
      </w:r>
      <w:r>
        <w:t>t</w:t>
      </w:r>
      <w:r>
        <w:t>E pu+</w:t>
      </w:r>
      <w:r>
        <w:t>rO/</w:t>
      </w:r>
      <w:r>
        <w:t>DA3Sa+</w:t>
      </w:r>
      <w:r>
        <w:t>m purO/</w:t>
      </w:r>
      <w:r>
        <w:t>DA3Sa+</w:t>
      </w:r>
      <w:r>
        <w:t xml:space="preserve"> mE/</w:t>
      </w:r>
      <w:r>
        <w:t>tE Ahu+</w:t>
      </w:r>
      <w:r>
        <w:t xml:space="preserve">tI | </w:t>
      </w:r>
    </w:p>
    <w:p w14:paraId="56370696" w14:textId="6A9CC10B" w:rsidR="00412978" w:rsidRDefault="00265D88">
      <w:r>
        <w:t>58)   1.5.2.3(49)-  E/</w:t>
      </w:r>
      <w:r>
        <w:t>tE | Ahu+</w:t>
      </w:r>
      <w:r>
        <w:t>tI | ju/</w:t>
      </w:r>
      <w:r>
        <w:t>hOti+</w:t>
      </w:r>
      <w:r>
        <w:t xml:space="preserve"> |</w:t>
      </w:r>
    </w:p>
    <w:p w14:paraId="180492E5" w14:textId="143A723C" w:rsidR="00412978" w:rsidRDefault="00265D88">
      <w:r>
        <w:t>E/</w:t>
      </w:r>
      <w:r>
        <w:t>tE Ahu+</w:t>
      </w:r>
      <w:r>
        <w:t>tI/</w:t>
      </w:r>
      <w:r>
        <w:t xml:space="preserve"> Ahu+</w:t>
      </w:r>
      <w:r>
        <w:t>tI E/</w:t>
      </w:r>
      <w:r>
        <w:t>tE E/</w:t>
      </w:r>
      <w:r>
        <w:t>tE Ahu+</w:t>
      </w:r>
      <w:r>
        <w:t>tI ju/</w:t>
      </w:r>
      <w:r>
        <w:t>hOti+</w:t>
      </w:r>
      <w:r>
        <w:t xml:space="preserve"> ju/</w:t>
      </w:r>
      <w:r>
        <w:t>hOtyAhu+</w:t>
      </w:r>
      <w:r>
        <w:t>tI E/</w:t>
      </w:r>
      <w:r>
        <w:t>tE E/</w:t>
      </w:r>
      <w:r>
        <w:t>tE Ahu+</w:t>
      </w:r>
      <w:r>
        <w:t>tI ju/</w:t>
      </w:r>
      <w:r>
        <w:t>hOti+</w:t>
      </w:r>
      <w:r>
        <w:t xml:space="preserve"> | </w:t>
      </w:r>
    </w:p>
    <w:p w14:paraId="02840BF9" w14:textId="120B9236" w:rsidR="00412978" w:rsidRDefault="00265D88">
      <w:r>
        <w:t>59)   1.5.2.3(49)-  E/</w:t>
      </w:r>
      <w:r>
        <w:t>tE |</w:t>
      </w:r>
    </w:p>
    <w:p w14:paraId="1ECC0C73" w14:textId="7A3D9820" w:rsidR="00412978" w:rsidRDefault="00265D88">
      <w:r>
        <w:t>E/</w:t>
      </w:r>
      <w:r>
        <w:t>tE ityE/</w:t>
      </w:r>
      <w:r>
        <w:t xml:space="preserve">tE | </w:t>
      </w:r>
    </w:p>
    <w:p w14:paraId="15066C14" w14:textId="2A18426C" w:rsidR="00412978" w:rsidRDefault="00265D88">
      <w:r>
        <w:t>60)   1.5.2.3(50)-  Ahu+</w:t>
      </w:r>
      <w:r>
        <w:t>tI | ju/</w:t>
      </w:r>
      <w:r>
        <w:t>h</w:t>
      </w:r>
      <w:r>
        <w:t>Oti+</w:t>
      </w:r>
      <w:r>
        <w:t xml:space="preserve"> | yaja+</w:t>
      </w:r>
      <w:r>
        <w:t>mAnam |</w:t>
      </w:r>
    </w:p>
    <w:p w14:paraId="326CECA5" w14:textId="42246F74" w:rsidR="00412978" w:rsidRDefault="00265D88">
      <w:r>
        <w:t>Ahu+</w:t>
      </w:r>
      <w:r>
        <w:t>tI ju/</w:t>
      </w:r>
      <w:r>
        <w:t>hOti+</w:t>
      </w:r>
      <w:r>
        <w:t xml:space="preserve"> ju/</w:t>
      </w:r>
      <w:r>
        <w:t>hOtyAhu+</w:t>
      </w:r>
      <w:r>
        <w:t>tI/</w:t>
      </w:r>
      <w:r>
        <w:t xml:space="preserve"> Ahu+</w:t>
      </w:r>
      <w:r>
        <w:t>tI ju/</w:t>
      </w:r>
      <w:r>
        <w:t>hOti/</w:t>
      </w:r>
      <w:r>
        <w:t xml:space="preserve"> yaja+</w:t>
      </w:r>
      <w:r>
        <w:t>mAna/</w:t>
      </w:r>
      <w:r>
        <w:t>M ~Myaja+</w:t>
      </w:r>
      <w:r>
        <w:t>mAnam ju/</w:t>
      </w:r>
      <w:r>
        <w:t>hOtyAhu+</w:t>
      </w:r>
      <w:r>
        <w:t>tI/</w:t>
      </w:r>
      <w:r>
        <w:t xml:space="preserve"> Ahu+</w:t>
      </w:r>
      <w:r>
        <w:t>tI ju/</w:t>
      </w:r>
      <w:r>
        <w:t>hOti/</w:t>
      </w:r>
      <w:r>
        <w:t xml:space="preserve"> yaja+</w:t>
      </w:r>
      <w:r>
        <w:t xml:space="preserve">mAnam | </w:t>
      </w:r>
    </w:p>
    <w:p w14:paraId="17BF4452" w14:textId="1492A67C" w:rsidR="00412978" w:rsidRDefault="00265D88">
      <w:r>
        <w:t>61)   1.5.2.3(50)-  Ahu+</w:t>
      </w:r>
      <w:r>
        <w:t>tI |</w:t>
      </w:r>
    </w:p>
    <w:p w14:paraId="1FACB11E" w14:textId="5F67A9C8" w:rsidR="00412978" w:rsidRDefault="00265D88">
      <w:r>
        <w:t>Ahu+</w:t>
      </w:r>
      <w:r>
        <w:t>tI/</w:t>
      </w:r>
      <w:r>
        <w:t xml:space="preserve"> ityA - hu/</w:t>
      </w:r>
      <w:r>
        <w:t>tI/</w:t>
      </w:r>
      <w:r>
        <w:t xml:space="preserve"> | </w:t>
      </w:r>
    </w:p>
    <w:p w14:paraId="3F138FA2" w14:textId="4A13BCFD" w:rsidR="00412978" w:rsidRDefault="00265D88">
      <w:r>
        <w:t>1)   1.5.2.4(1)-  ju/</w:t>
      </w:r>
      <w:r>
        <w:t>hOti+</w:t>
      </w:r>
      <w:r>
        <w:t xml:space="preserve"> | yaja+</w:t>
      </w:r>
      <w:r>
        <w:t>mAnam | E/</w:t>
      </w:r>
      <w:r>
        <w:t>va |</w:t>
      </w:r>
    </w:p>
    <w:p w14:paraId="6C7A1B7B" w14:textId="3E27D2F8" w:rsidR="00412978" w:rsidRDefault="00265D88">
      <w:r>
        <w:t>ju/</w:t>
      </w:r>
      <w:r>
        <w:t>hOti/</w:t>
      </w:r>
      <w:r>
        <w:t xml:space="preserve"> yaja+</w:t>
      </w:r>
      <w:r>
        <w:t>mA</w:t>
      </w:r>
      <w:r>
        <w:t>na/</w:t>
      </w:r>
      <w:r>
        <w:t>M ~Myaja+</w:t>
      </w:r>
      <w:r>
        <w:t>mAnam ju/</w:t>
      </w:r>
      <w:r>
        <w:t>hOti+</w:t>
      </w:r>
      <w:r>
        <w:t xml:space="preserve"> ju/</w:t>
      </w:r>
      <w:r>
        <w:t>hOti/</w:t>
      </w:r>
      <w:r>
        <w:t xml:space="preserve"> yaja+</w:t>
      </w:r>
      <w:r>
        <w:t>mAna mE/</w:t>
      </w:r>
      <w:r>
        <w:t>vaiva yaja+</w:t>
      </w:r>
      <w:r>
        <w:t>mAnam ju/</w:t>
      </w:r>
      <w:r>
        <w:t>hOti+</w:t>
      </w:r>
      <w:r>
        <w:t xml:space="preserve"> ju/</w:t>
      </w:r>
      <w:r>
        <w:t>hOti/</w:t>
      </w:r>
      <w:r>
        <w:t xml:space="preserve"> yaja+</w:t>
      </w:r>
      <w:r>
        <w:t>mAna mE/</w:t>
      </w:r>
      <w:r>
        <w:t xml:space="preserve">va | </w:t>
      </w:r>
    </w:p>
    <w:p w14:paraId="237D3186" w14:textId="31320636" w:rsidR="00412978" w:rsidRDefault="00265D88">
      <w:r>
        <w:t>2)   1.5.2.4(2)-  yaja+</w:t>
      </w:r>
      <w:r>
        <w:t>mAnam | E/</w:t>
      </w:r>
      <w:r>
        <w:t>va | u/</w:t>
      </w:r>
      <w:r>
        <w:t>Ba/</w:t>
      </w:r>
      <w:r>
        <w:t>4yata+</w:t>
      </w:r>
      <w:r>
        <w:t>H |</w:t>
      </w:r>
    </w:p>
    <w:p w14:paraId="14E1B4A1" w14:textId="03E49D5E" w:rsidR="00412978" w:rsidRDefault="00265D88">
      <w:r>
        <w:lastRenderedPageBreak/>
        <w:t>yaja+</w:t>
      </w:r>
      <w:r>
        <w:t>mAna mE/</w:t>
      </w:r>
      <w:r>
        <w:t>vaiva yaja+</w:t>
      </w:r>
      <w:r>
        <w:t>mAna/</w:t>
      </w:r>
      <w:r>
        <w:t>M ~Myaja+</w:t>
      </w:r>
      <w:r>
        <w:t>mAna mE/</w:t>
      </w:r>
      <w:r>
        <w:t>vOBa/</w:t>
      </w:r>
      <w:r>
        <w:t>4yata+</w:t>
      </w:r>
      <w:r>
        <w:t xml:space="preserve"> uBa/</w:t>
      </w:r>
      <w:r>
        <w:t>4yata+</w:t>
      </w:r>
      <w:r>
        <w:t xml:space="preserve"> E/</w:t>
      </w:r>
      <w:r>
        <w:t>va yaja+</w:t>
      </w:r>
      <w:r>
        <w:t>mAna/</w:t>
      </w:r>
      <w:r>
        <w:t>M ~Myaja+</w:t>
      </w:r>
      <w:r>
        <w:t>mAna mE/</w:t>
      </w:r>
      <w:r>
        <w:t>vOBa/</w:t>
      </w:r>
      <w:r>
        <w:t>4yata+</w:t>
      </w:r>
      <w:r>
        <w:t xml:space="preserve">H | </w:t>
      </w:r>
    </w:p>
    <w:p w14:paraId="31DB3AE3" w14:textId="4F092220" w:rsidR="00412978" w:rsidRDefault="00265D88">
      <w:r>
        <w:t>3)   1.5.2.4(3)-  E/</w:t>
      </w:r>
      <w:r>
        <w:t>va | u/</w:t>
      </w:r>
      <w:r>
        <w:t>Ba/</w:t>
      </w:r>
      <w:r>
        <w:t>4yata+</w:t>
      </w:r>
      <w:r>
        <w:t>H | pa/</w:t>
      </w:r>
      <w:r>
        <w:t>SuBi+</w:t>
      </w:r>
      <w:r>
        <w:t>4H |</w:t>
      </w:r>
    </w:p>
    <w:p w14:paraId="426EEB5C" w14:textId="72D1B9F5" w:rsidR="00412978" w:rsidRDefault="00265D88">
      <w:r>
        <w:t>E/</w:t>
      </w:r>
      <w:r>
        <w:t>vOBa/</w:t>
      </w:r>
      <w:r>
        <w:t>4yata+</w:t>
      </w:r>
      <w:r>
        <w:t xml:space="preserve"> uBa/</w:t>
      </w:r>
      <w:r>
        <w:t>4yata+</w:t>
      </w:r>
      <w:r>
        <w:t xml:space="preserve"> E/</w:t>
      </w:r>
      <w:r>
        <w:t>vaivOBa/</w:t>
      </w:r>
      <w:r>
        <w:t>4yata+</w:t>
      </w:r>
      <w:r>
        <w:t>H pa/</w:t>
      </w:r>
      <w:r>
        <w:t>SuBi+</w:t>
      </w:r>
      <w:r>
        <w:t>4H pa/</w:t>
      </w:r>
      <w:r>
        <w:t>SuBi+</w:t>
      </w:r>
      <w:r>
        <w:t>4ruBa/</w:t>
      </w:r>
      <w:r>
        <w:t>4yata+</w:t>
      </w:r>
      <w:r>
        <w:t xml:space="preserve"> E/</w:t>
      </w:r>
      <w:r>
        <w:t>vaivOBa/</w:t>
      </w:r>
      <w:r>
        <w:t>4yata+</w:t>
      </w:r>
      <w:r>
        <w:t>H pa/</w:t>
      </w:r>
      <w:r>
        <w:t>SuBi+</w:t>
      </w:r>
      <w:r>
        <w:t xml:space="preserve">4H | </w:t>
      </w:r>
    </w:p>
    <w:p w14:paraId="3447FA8B" w14:textId="1D18955C" w:rsidR="00412978" w:rsidRDefault="00265D88">
      <w:r>
        <w:t>4)   1.5.2.4(4)-  u/</w:t>
      </w:r>
      <w:r>
        <w:t>Ba/</w:t>
      </w:r>
      <w:r>
        <w:t>4yata+</w:t>
      </w:r>
      <w:r>
        <w:t>H | pa/</w:t>
      </w:r>
      <w:r>
        <w:t>SuBi+</w:t>
      </w:r>
      <w:r>
        <w:t>4H | pari+</w:t>
      </w:r>
      <w:r>
        <w:t xml:space="preserve"> |</w:t>
      </w:r>
    </w:p>
    <w:p w14:paraId="48638355" w14:textId="04ED1902" w:rsidR="00412978" w:rsidRDefault="00265D88">
      <w:r>
        <w:t>u/</w:t>
      </w:r>
      <w:r>
        <w:t>Ba/</w:t>
      </w:r>
      <w:r>
        <w:t>4yata+</w:t>
      </w:r>
      <w:r>
        <w:t>H pa/</w:t>
      </w:r>
      <w:r>
        <w:t>SuBi+</w:t>
      </w:r>
      <w:r>
        <w:t>4H p</w:t>
      </w:r>
      <w:r>
        <w:t>a/</w:t>
      </w:r>
      <w:r>
        <w:t>SuBi+</w:t>
      </w:r>
      <w:r>
        <w:t>4ruBa/</w:t>
      </w:r>
      <w:r>
        <w:t>4yata+</w:t>
      </w:r>
      <w:r>
        <w:t xml:space="preserve"> uBa/</w:t>
      </w:r>
      <w:r>
        <w:t>4yata+</w:t>
      </w:r>
      <w:r>
        <w:t>H pa/</w:t>
      </w:r>
      <w:r>
        <w:t>SuBi/</w:t>
      </w:r>
      <w:r>
        <w:t>4H pari/</w:t>
      </w:r>
      <w:r>
        <w:t xml:space="preserve"> pari+</w:t>
      </w:r>
      <w:r>
        <w:t xml:space="preserve"> pa/</w:t>
      </w:r>
      <w:r>
        <w:t>SuBi+</w:t>
      </w:r>
      <w:r>
        <w:t>4ruBa/</w:t>
      </w:r>
      <w:r>
        <w:t>4yata+</w:t>
      </w:r>
      <w:r>
        <w:t xml:space="preserve"> uBa/</w:t>
      </w:r>
      <w:r>
        <w:t>4yata+</w:t>
      </w:r>
      <w:r>
        <w:t>H pa/</w:t>
      </w:r>
      <w:r>
        <w:t>SuBi/</w:t>
      </w:r>
      <w:r>
        <w:t>4H pari+</w:t>
      </w:r>
      <w:r>
        <w:t xml:space="preserve"> | </w:t>
      </w:r>
    </w:p>
    <w:p w14:paraId="2CB22FBE" w14:textId="30403D9E" w:rsidR="00412978" w:rsidRDefault="00265D88">
      <w:r>
        <w:t>5)   1.5.2.4(5)-  pa/</w:t>
      </w:r>
      <w:r>
        <w:t>SuBi+</w:t>
      </w:r>
      <w:r>
        <w:t>4H | pari+</w:t>
      </w:r>
      <w:r>
        <w:t xml:space="preserve"> | g3Ru/</w:t>
      </w:r>
      <w:r>
        <w:t>hNA/</w:t>
      </w:r>
      <w:r>
        <w:t>ti/</w:t>
      </w:r>
      <w:r>
        <w:t xml:space="preserve"> |</w:t>
      </w:r>
    </w:p>
    <w:p w14:paraId="4ADE5A06" w14:textId="6F19477D" w:rsidR="00412978" w:rsidRDefault="00265D88">
      <w:r>
        <w:t>pa/</w:t>
      </w:r>
      <w:r>
        <w:t>SuBi/</w:t>
      </w:r>
      <w:r>
        <w:t>4H pari/</w:t>
      </w:r>
      <w:r>
        <w:t xml:space="preserve"> pari+</w:t>
      </w:r>
      <w:r>
        <w:t xml:space="preserve"> pa/</w:t>
      </w:r>
      <w:r>
        <w:t>SuBi+</w:t>
      </w:r>
      <w:r>
        <w:t>4H pa/</w:t>
      </w:r>
      <w:r>
        <w:t>SuBi/</w:t>
      </w:r>
      <w:r>
        <w:t>4H pari+</w:t>
      </w:r>
      <w:r>
        <w:t xml:space="preserve"> g3RuhNAti g3RuhNAti/</w:t>
      </w:r>
      <w:r>
        <w:t xml:space="preserve"> pari+</w:t>
      </w:r>
      <w:r>
        <w:t xml:space="preserve"> pa/</w:t>
      </w:r>
      <w:r>
        <w:t>SuBi+</w:t>
      </w:r>
      <w:r>
        <w:t>4H pa/</w:t>
      </w:r>
      <w:r>
        <w:t>Su</w:t>
      </w:r>
      <w:r>
        <w:t>Bi/</w:t>
      </w:r>
      <w:r>
        <w:t>4H pari+</w:t>
      </w:r>
      <w:r>
        <w:t xml:space="preserve"> g3RuhNAti | </w:t>
      </w:r>
    </w:p>
    <w:p w14:paraId="4F307564" w14:textId="07525690" w:rsidR="00412978" w:rsidRDefault="00265D88">
      <w:r>
        <w:t>6)   1.5.2.4(5)-  pa/</w:t>
      </w:r>
      <w:r>
        <w:t>SuBi+</w:t>
      </w:r>
      <w:r>
        <w:t>4H |</w:t>
      </w:r>
    </w:p>
    <w:p w14:paraId="111455AC" w14:textId="41E1B5D2" w:rsidR="00412978" w:rsidRDefault="00265D88">
      <w:r>
        <w:t>pa/</w:t>
      </w:r>
      <w:r>
        <w:t>SuBi/</w:t>
      </w:r>
      <w:r>
        <w:t>4riti+</w:t>
      </w:r>
      <w:r>
        <w:t xml:space="preserve"> pa/</w:t>
      </w:r>
      <w:r>
        <w:t>Su - Bi/</w:t>
      </w:r>
      <w:r>
        <w:t xml:space="preserve">4H | </w:t>
      </w:r>
    </w:p>
    <w:p w14:paraId="542760E1" w14:textId="6CA65319" w:rsidR="00412978" w:rsidRDefault="00265D88">
      <w:r>
        <w:t>7)   1.5.2.4(6)-  pari+</w:t>
      </w:r>
      <w:r>
        <w:t xml:space="preserve"> | g3Ru/</w:t>
      </w:r>
      <w:r>
        <w:t>hNA/</w:t>
      </w:r>
      <w:r>
        <w:t>ti/</w:t>
      </w:r>
      <w:r>
        <w:t xml:space="preserve"> | kRu/</w:t>
      </w:r>
      <w:r>
        <w:t>taya+</w:t>
      </w:r>
      <w:r>
        <w:t>juH |</w:t>
      </w:r>
    </w:p>
    <w:p w14:paraId="05BC76D3" w14:textId="3BB29B10" w:rsidR="00412978" w:rsidRDefault="00265D88">
      <w:r>
        <w:t>pari+</w:t>
      </w:r>
      <w:r>
        <w:t xml:space="preserve"> g3RuhNAti g3RuhNAti/</w:t>
      </w:r>
      <w:r>
        <w:t xml:space="preserve"> pari/</w:t>
      </w:r>
      <w:r>
        <w:t xml:space="preserve"> pari+</w:t>
      </w:r>
      <w:r>
        <w:t xml:space="preserve"> g3RuhNAti kRu/</w:t>
      </w:r>
      <w:r>
        <w:t>taya+</w:t>
      </w:r>
      <w:r>
        <w:t>juH kRu/</w:t>
      </w:r>
      <w:r>
        <w:t>taya+</w:t>
      </w:r>
      <w:r>
        <w:t>jur g3RuhNAti/</w:t>
      </w:r>
      <w:r>
        <w:t xml:space="preserve"> pari/</w:t>
      </w:r>
      <w:r>
        <w:t xml:space="preserve"> pari+</w:t>
      </w:r>
      <w:r>
        <w:t xml:space="preserve"> g3RuhNAti kRu/</w:t>
      </w:r>
      <w:r>
        <w:t>taya+</w:t>
      </w:r>
      <w:r>
        <w:t xml:space="preserve">juH | </w:t>
      </w:r>
    </w:p>
    <w:p w14:paraId="2A274363" w14:textId="7FB5E3C5" w:rsidR="00412978" w:rsidRDefault="00265D88">
      <w:r>
        <w:t>8)   1.5.2.4(7)-  g3Ru/</w:t>
      </w:r>
      <w:r>
        <w:t>hNA/</w:t>
      </w:r>
      <w:r>
        <w:t>ti/</w:t>
      </w:r>
      <w:r>
        <w:t xml:space="preserve"> | kRu/</w:t>
      </w:r>
      <w:r>
        <w:t>taya+</w:t>
      </w:r>
      <w:r>
        <w:t>juH | saMB4Ru+</w:t>
      </w:r>
      <w:r>
        <w:t>tasaMBA4raH |</w:t>
      </w:r>
    </w:p>
    <w:p w14:paraId="3F50F26C" w14:textId="04EAD6A9" w:rsidR="00412978" w:rsidRDefault="00265D88">
      <w:r>
        <w:t>g3Ru/</w:t>
      </w:r>
      <w:r>
        <w:t>hNA/</w:t>
      </w:r>
      <w:r>
        <w:t>ti/</w:t>
      </w:r>
      <w:r>
        <w:t xml:space="preserve"> kRu/</w:t>
      </w:r>
      <w:r>
        <w:t>taya+</w:t>
      </w:r>
      <w:r>
        <w:t>juH kRu/</w:t>
      </w:r>
      <w:r>
        <w:t>taya+</w:t>
      </w:r>
      <w:r>
        <w:t>jur g3RuhNAti g3RuhNAti kRu/</w:t>
      </w:r>
      <w:r>
        <w:t>taya+</w:t>
      </w:r>
      <w:r>
        <w:t>ju/</w:t>
      </w:r>
      <w:r>
        <w:t>H saMB4Ru+</w:t>
      </w:r>
      <w:r>
        <w:t>tasaMBA4ra/</w:t>
      </w:r>
      <w:r>
        <w:t>H saMB4Ru+</w:t>
      </w:r>
      <w:r>
        <w:t>tasaMBA4raH kRu/</w:t>
      </w:r>
      <w:r>
        <w:t>taya+</w:t>
      </w:r>
      <w:r>
        <w:t>jur g3RuhNAti g3RuhNAti kRu/</w:t>
      </w:r>
      <w:r>
        <w:t>taya+</w:t>
      </w:r>
      <w:r>
        <w:t>ju/</w:t>
      </w:r>
      <w:r>
        <w:t>H saMB4Ru+</w:t>
      </w:r>
      <w:r>
        <w:t>tasaM</w:t>
      </w:r>
      <w:r>
        <w:t xml:space="preserve">BA4raH | </w:t>
      </w:r>
    </w:p>
    <w:p w14:paraId="1F7101B0" w14:textId="098FC9E0" w:rsidR="00412978" w:rsidRDefault="00265D88">
      <w:r>
        <w:t>9)   1.5.2.4(8)-  kRu/</w:t>
      </w:r>
      <w:r>
        <w:t>taya+</w:t>
      </w:r>
      <w:r>
        <w:t>juH | saMB4Ru+</w:t>
      </w:r>
      <w:r>
        <w:t>tasaMBA4raH | iti+</w:t>
      </w:r>
      <w:r>
        <w:t xml:space="preserve"> |</w:t>
      </w:r>
    </w:p>
    <w:p w14:paraId="4D5A785B" w14:textId="4FAB90EC" w:rsidR="00412978" w:rsidRDefault="00265D88">
      <w:r>
        <w:t>kRu/</w:t>
      </w:r>
      <w:r>
        <w:t>taya+</w:t>
      </w:r>
      <w:r>
        <w:t>ju/</w:t>
      </w:r>
      <w:r>
        <w:t>H saMB4Ru+</w:t>
      </w:r>
      <w:r>
        <w:t>tasaMBA4ra/</w:t>
      </w:r>
      <w:r>
        <w:t>H saMB4Ru+</w:t>
      </w:r>
      <w:r>
        <w:t>tasaMBA4raH kRu/</w:t>
      </w:r>
      <w:r>
        <w:t>taya+</w:t>
      </w:r>
      <w:r>
        <w:t>juH kRu/</w:t>
      </w:r>
      <w:r>
        <w:t>taya+</w:t>
      </w:r>
      <w:r>
        <w:t>ju/</w:t>
      </w:r>
      <w:r>
        <w:t>H saMB4Ru+</w:t>
      </w:r>
      <w:r>
        <w:t>tasaMBA4ra/</w:t>
      </w:r>
      <w:r>
        <w:t xml:space="preserve"> itIti/</w:t>
      </w:r>
      <w:r>
        <w:t xml:space="preserve"> saMB4Ru+</w:t>
      </w:r>
      <w:r>
        <w:t>tasaMBA4raH kRu/</w:t>
      </w:r>
      <w:r>
        <w:t>taya+</w:t>
      </w:r>
      <w:r>
        <w:t>juH kRu/</w:t>
      </w:r>
      <w:r>
        <w:t>taya+</w:t>
      </w:r>
      <w:r>
        <w:t>ju/</w:t>
      </w:r>
      <w:r>
        <w:t>H saMB4Ru+</w:t>
      </w:r>
      <w:r>
        <w:t>tasaMBA4ra/</w:t>
      </w:r>
      <w:r>
        <w:t xml:space="preserve"> iti+</w:t>
      </w:r>
      <w:r>
        <w:t xml:space="preserve"> | </w:t>
      </w:r>
    </w:p>
    <w:p w14:paraId="22C81679" w14:textId="4CD1AD2F" w:rsidR="00412978" w:rsidRDefault="00265D88">
      <w:r>
        <w:t>10)   1.5.2.4(8)-  kRu/</w:t>
      </w:r>
      <w:r>
        <w:t>taya+</w:t>
      </w:r>
      <w:r>
        <w:t>juH |</w:t>
      </w:r>
    </w:p>
    <w:p w14:paraId="7112EA82" w14:textId="162EAE8A" w:rsidR="00412978" w:rsidRDefault="00265D88">
      <w:r>
        <w:t>kRu/</w:t>
      </w:r>
      <w:r>
        <w:t>taya+</w:t>
      </w:r>
      <w:r>
        <w:t>ju/</w:t>
      </w:r>
      <w:r>
        <w:t>riti+</w:t>
      </w:r>
      <w:r>
        <w:t xml:space="preserve"> kRu/</w:t>
      </w:r>
      <w:r>
        <w:t>ta - ya/</w:t>
      </w:r>
      <w:r>
        <w:t>ju/</w:t>
      </w:r>
      <w:r>
        <w:t xml:space="preserve">H | </w:t>
      </w:r>
    </w:p>
    <w:p w14:paraId="7DBB7329" w14:textId="378C7FCE" w:rsidR="00412978" w:rsidRDefault="00265D88">
      <w:r>
        <w:t>11)   1.5.2.4(9)-  saMB4Ru+</w:t>
      </w:r>
      <w:r>
        <w:t>tasaMBA4raH | iti+</w:t>
      </w:r>
      <w:r>
        <w:t xml:space="preserve"> | A/</w:t>
      </w:r>
      <w:r>
        <w:t>hu/</w:t>
      </w:r>
      <w:r>
        <w:t>H |</w:t>
      </w:r>
    </w:p>
    <w:p w14:paraId="1B3DE881" w14:textId="3260049F" w:rsidR="00412978" w:rsidRDefault="00265D88">
      <w:r>
        <w:t>saMB4Ru+</w:t>
      </w:r>
      <w:r>
        <w:t>tasaMBA4ra/</w:t>
      </w:r>
      <w:r>
        <w:t xml:space="preserve"> itIti/</w:t>
      </w:r>
      <w:r>
        <w:t xml:space="preserve"> saMB4Ru+</w:t>
      </w:r>
      <w:r>
        <w:t>tasaMBA4ra/</w:t>
      </w:r>
      <w:r>
        <w:t>H saMB4Ru+</w:t>
      </w:r>
      <w:r>
        <w:t>tasaMBA4ra/</w:t>
      </w:r>
      <w:r>
        <w:t xml:space="preserve"> ityA+</w:t>
      </w:r>
      <w:r>
        <w:t>hurAhu/</w:t>
      </w:r>
      <w:r>
        <w:t>riti/</w:t>
      </w:r>
      <w:r>
        <w:t xml:space="preserve"> saMB4Ru+</w:t>
      </w:r>
      <w:r>
        <w:t>tasaMBA4ra/</w:t>
      </w:r>
      <w:r>
        <w:t>H saMB4Ru+</w:t>
      </w:r>
      <w:r>
        <w:t>tasaMBA4ra/</w:t>
      </w:r>
      <w:r>
        <w:t xml:space="preserve"> ityA+</w:t>
      </w:r>
      <w:r>
        <w:t xml:space="preserve">huH | </w:t>
      </w:r>
    </w:p>
    <w:p w14:paraId="310D530A" w14:textId="5553A46D" w:rsidR="00412978" w:rsidRDefault="00265D88">
      <w:r>
        <w:t>12)   1.5.2.4(9)-  saM</w:t>
      </w:r>
      <w:r>
        <w:t>B4Ru+</w:t>
      </w:r>
      <w:r>
        <w:t>tasaMBA4raH |</w:t>
      </w:r>
    </w:p>
    <w:p w14:paraId="6737669F" w14:textId="13827FE3" w:rsidR="00412978" w:rsidRDefault="00265D88">
      <w:r>
        <w:lastRenderedPageBreak/>
        <w:t>saMB4Ru+</w:t>
      </w:r>
      <w:r>
        <w:t>tasaMBA4ra/</w:t>
      </w:r>
      <w:r>
        <w:t xml:space="preserve"> iti/</w:t>
      </w:r>
      <w:r>
        <w:t xml:space="preserve"> saMB4Ru+</w:t>
      </w:r>
      <w:r>
        <w:t>ta - sa/</w:t>
      </w:r>
      <w:r>
        <w:t>MBA/</w:t>
      </w:r>
      <w:r>
        <w:t>4ra/</w:t>
      </w:r>
      <w:r>
        <w:t xml:space="preserve">H | </w:t>
      </w:r>
    </w:p>
    <w:p w14:paraId="5368C03F" w14:textId="576C001D" w:rsidR="00412978" w:rsidRDefault="00265D88">
      <w:r>
        <w:t>13)   1.5.2.4(10)-  iti+</w:t>
      </w:r>
      <w:r>
        <w:t xml:space="preserve"> | A/</w:t>
      </w:r>
      <w:r>
        <w:t>hu/</w:t>
      </w:r>
      <w:r>
        <w:t>H | ~na |</w:t>
      </w:r>
    </w:p>
    <w:p w14:paraId="74A40C99" w14:textId="27EF6E7E" w:rsidR="00412978" w:rsidRDefault="00265D88">
      <w:r>
        <w:t>ityA+</w:t>
      </w:r>
      <w:r>
        <w:t>hu rAhu/</w:t>
      </w:r>
      <w:r>
        <w:t>ritItyA+</w:t>
      </w:r>
      <w:r>
        <w:t>hu/</w:t>
      </w:r>
      <w:r>
        <w:t>r ~na ~nAhu/</w:t>
      </w:r>
      <w:r>
        <w:t xml:space="preserve"> ritItyA+</w:t>
      </w:r>
      <w:r>
        <w:t>hu/</w:t>
      </w:r>
      <w:r>
        <w:t xml:space="preserve">r ~na | </w:t>
      </w:r>
    </w:p>
    <w:p w14:paraId="54843002" w14:textId="6DD7C75D" w:rsidR="00412978" w:rsidRDefault="00265D88">
      <w:r>
        <w:t>14)   1.5.2.4(11)-  A/</w:t>
      </w:r>
      <w:r>
        <w:t>hu/</w:t>
      </w:r>
      <w:r>
        <w:t>H | ~na | sa/</w:t>
      </w:r>
      <w:r>
        <w:t>MB4RutyA%</w:t>
      </w:r>
      <w:r>
        <w:t>H |</w:t>
      </w:r>
    </w:p>
    <w:p w14:paraId="6E32A240" w14:textId="5764CF14" w:rsidR="00412978" w:rsidRDefault="00265D88">
      <w:r>
        <w:t>A/</w:t>
      </w:r>
      <w:r>
        <w:t>hu/</w:t>
      </w:r>
      <w:r>
        <w:t>r ~na ~nAhu+</w:t>
      </w:r>
      <w:r>
        <w:t>rAhu/</w:t>
      </w:r>
      <w:r>
        <w:t>r ~na sa/</w:t>
      </w:r>
      <w:r>
        <w:t>MB</w:t>
      </w:r>
      <w:r>
        <w:t>4RutyA%</w:t>
      </w:r>
      <w:r>
        <w:t>H sa/</w:t>
      </w:r>
      <w:r>
        <w:t>MB4RutyA/</w:t>
      </w:r>
      <w:r>
        <w:t xml:space="preserve"> ~nAhu+</w:t>
      </w:r>
      <w:r>
        <w:t>rAhu/</w:t>
      </w:r>
      <w:r>
        <w:t>r ~na sa/</w:t>
      </w:r>
      <w:r>
        <w:t>MB4RutyA%</w:t>
      </w:r>
      <w:r>
        <w:t xml:space="preserve">H | </w:t>
      </w:r>
    </w:p>
    <w:p w14:paraId="2787762D" w14:textId="4A43A877" w:rsidR="00412978" w:rsidRDefault="00265D88">
      <w:r>
        <w:t>15)   1.5.2.4(12)-  ~na | sa/</w:t>
      </w:r>
      <w:r>
        <w:t>MB4RutyA%</w:t>
      </w:r>
      <w:r>
        <w:t>H | sa/</w:t>
      </w:r>
      <w:r>
        <w:t>MBA/</w:t>
      </w:r>
      <w:r>
        <w:t>4rAH |</w:t>
      </w:r>
    </w:p>
    <w:p w14:paraId="12CD58D1" w14:textId="72FF8279" w:rsidR="00412978" w:rsidRDefault="00265D88">
      <w:r>
        <w:t>~na sa/</w:t>
      </w:r>
      <w:r>
        <w:t>MB4RutyA%</w:t>
      </w:r>
      <w:r>
        <w:t>H sa/</w:t>
      </w:r>
      <w:r>
        <w:t>MB4RutyA/</w:t>
      </w:r>
      <w:r>
        <w:t xml:space="preserve"> ~na ~na sa/</w:t>
      </w:r>
      <w:r>
        <w:t>MB4RutyA%</w:t>
      </w:r>
      <w:r>
        <w:t>H saMBA/</w:t>
      </w:r>
      <w:r>
        <w:t>4rAH sa+</w:t>
      </w:r>
      <w:r>
        <w:t>MBA/</w:t>
      </w:r>
      <w:r>
        <w:t>4rAH sa/</w:t>
      </w:r>
      <w:r>
        <w:t>MB4RutyA/</w:t>
      </w:r>
      <w:r>
        <w:t xml:space="preserve"> ~na ~na sa/</w:t>
      </w:r>
      <w:r>
        <w:t>MB4RutyA%</w:t>
      </w:r>
      <w:r>
        <w:t>H saMBA/</w:t>
      </w:r>
      <w:r>
        <w:t xml:space="preserve">4rAH | </w:t>
      </w:r>
    </w:p>
    <w:p w14:paraId="6AD513CE" w14:textId="006CDDFD" w:rsidR="00412978" w:rsidRDefault="00265D88">
      <w:r>
        <w:t xml:space="preserve">16)   1.5.2.4(13)- </w:t>
      </w:r>
      <w:r>
        <w:t xml:space="preserve"> sa/</w:t>
      </w:r>
      <w:r>
        <w:t>MB4RutyA%</w:t>
      </w:r>
      <w:r>
        <w:t>H | sa/</w:t>
      </w:r>
      <w:r>
        <w:t>MBA/</w:t>
      </w:r>
      <w:r>
        <w:t>4rAH | ~na |</w:t>
      </w:r>
    </w:p>
    <w:p w14:paraId="0B65A36D" w14:textId="2D0F85D4" w:rsidR="00412978" w:rsidRDefault="00265D88">
      <w:r>
        <w:t>sa/</w:t>
      </w:r>
      <w:r>
        <w:t>MB4RutyA%</w:t>
      </w:r>
      <w:r>
        <w:t>H saMBA/</w:t>
      </w:r>
      <w:r>
        <w:t>4rAH sa+</w:t>
      </w:r>
      <w:r>
        <w:t>MBA/</w:t>
      </w:r>
      <w:r>
        <w:t>4rAH sa/</w:t>
      </w:r>
      <w:r>
        <w:t>MB4RutyA%</w:t>
      </w:r>
      <w:r>
        <w:t>H sa/</w:t>
      </w:r>
      <w:r>
        <w:t>MB4RutyA%</w:t>
      </w:r>
      <w:r>
        <w:t>H saMBA/</w:t>
      </w:r>
      <w:r>
        <w:t>4rA ~na ~na sa+</w:t>
      </w:r>
      <w:r>
        <w:t>MBA/</w:t>
      </w:r>
      <w:r>
        <w:t>4rAH sa/</w:t>
      </w:r>
      <w:r>
        <w:t>MB4RutyA%</w:t>
      </w:r>
      <w:r>
        <w:t>H sa/</w:t>
      </w:r>
      <w:r>
        <w:t>MB4RutyA%</w:t>
      </w:r>
      <w:r>
        <w:t>H saMBA/</w:t>
      </w:r>
      <w:r>
        <w:t xml:space="preserve">4rA ~na | </w:t>
      </w:r>
    </w:p>
    <w:p w14:paraId="553B3B21" w14:textId="27CABDAD" w:rsidR="00412978" w:rsidRDefault="00265D88">
      <w:r>
        <w:t>17)   1.5.2.4(13)-  sa/</w:t>
      </w:r>
      <w:r>
        <w:t>MB4RutyA%</w:t>
      </w:r>
      <w:r>
        <w:t>H |</w:t>
      </w:r>
    </w:p>
    <w:p w14:paraId="5C58331C" w14:textId="26EB7509" w:rsidR="00412978" w:rsidRDefault="00265D88">
      <w:r>
        <w:t>sa/</w:t>
      </w:r>
      <w:r>
        <w:t>MB4RutyA/</w:t>
      </w:r>
      <w:r>
        <w:t xml:space="preserve"> iti+</w:t>
      </w:r>
      <w:r>
        <w:t xml:space="preserve"> saM - B4RutyA%</w:t>
      </w:r>
      <w:r>
        <w:t xml:space="preserve">H | </w:t>
      </w:r>
    </w:p>
    <w:p w14:paraId="3EAD9602" w14:textId="757B3558" w:rsidR="00412978" w:rsidRDefault="00265D88">
      <w:r>
        <w:t xml:space="preserve">18)   </w:t>
      </w:r>
      <w:r>
        <w:t>1.5.2.4(14)-  sa/</w:t>
      </w:r>
      <w:r>
        <w:t>MBA/</w:t>
      </w:r>
      <w:r>
        <w:t>4rAH | ~na | yaju+</w:t>
      </w:r>
      <w:r>
        <w:t>H |</w:t>
      </w:r>
    </w:p>
    <w:p w14:paraId="2460A697" w14:textId="786A6E09" w:rsidR="00412978" w:rsidRDefault="00265D88">
      <w:r>
        <w:t>sa/</w:t>
      </w:r>
      <w:r>
        <w:t>MBA/</w:t>
      </w:r>
      <w:r>
        <w:t>4rA ~na ~na sa+</w:t>
      </w:r>
      <w:r>
        <w:t>MBA/</w:t>
      </w:r>
      <w:r>
        <w:t>4rAH sa+</w:t>
      </w:r>
      <w:r>
        <w:t>MBA/</w:t>
      </w:r>
      <w:r>
        <w:t>4rA ~na yaju/</w:t>
      </w:r>
      <w:r>
        <w:t>r yaju/</w:t>
      </w:r>
      <w:r>
        <w:t>r ~na sa+</w:t>
      </w:r>
      <w:r>
        <w:t>MBA/</w:t>
      </w:r>
      <w:r>
        <w:t>4rAH sa+</w:t>
      </w:r>
      <w:r>
        <w:t>MBA/</w:t>
      </w:r>
      <w:r>
        <w:t>4rA ~na yaju+</w:t>
      </w:r>
      <w:r>
        <w:t xml:space="preserve">H | </w:t>
      </w:r>
    </w:p>
    <w:p w14:paraId="2AE3BCDC" w14:textId="23290A58" w:rsidR="00412978" w:rsidRDefault="00265D88">
      <w:r>
        <w:t>19)   1.5.2.4(14)-  sa/</w:t>
      </w:r>
      <w:r>
        <w:t>MBA/</w:t>
      </w:r>
      <w:r>
        <w:t>4rAH |</w:t>
      </w:r>
    </w:p>
    <w:p w14:paraId="7DD0FAC4" w14:textId="415D2630" w:rsidR="00412978" w:rsidRDefault="00265D88">
      <w:r>
        <w:t>sa/</w:t>
      </w:r>
      <w:r>
        <w:t>MBA/</w:t>
      </w:r>
      <w:r>
        <w:t>4rA iti+</w:t>
      </w:r>
      <w:r>
        <w:t xml:space="preserve"> saM - BA/</w:t>
      </w:r>
      <w:r>
        <w:t xml:space="preserve">4rAH | </w:t>
      </w:r>
    </w:p>
    <w:p w14:paraId="55312FE8" w14:textId="37EC204A" w:rsidR="00412978" w:rsidRDefault="00265D88">
      <w:r>
        <w:t>20)   1.5.2.4(15)-  ~na | yaju+</w:t>
      </w:r>
      <w:r>
        <w:t>H | ka/</w:t>
      </w:r>
      <w:r>
        <w:t>rta/</w:t>
      </w:r>
      <w:r>
        <w:t>vya%</w:t>
      </w:r>
      <w:r>
        <w:t>m |</w:t>
      </w:r>
    </w:p>
    <w:p w14:paraId="5B07B71D" w14:textId="186C69D4" w:rsidR="00412978" w:rsidRDefault="00265D88">
      <w:r>
        <w:t>~na yaju/</w:t>
      </w:r>
      <w:r>
        <w:t>r yaju/</w:t>
      </w:r>
      <w:r>
        <w:t>r ~na ~na yaju+</w:t>
      </w:r>
      <w:r>
        <w:t>H karta/</w:t>
      </w:r>
      <w:r>
        <w:t>vya+</w:t>
      </w:r>
      <w:r>
        <w:t>m karta/</w:t>
      </w:r>
      <w:r>
        <w:t>vya+</w:t>
      </w:r>
      <w:r>
        <w:t>M ~Myaju/</w:t>
      </w:r>
      <w:r>
        <w:t>r ~na ~na yaju+</w:t>
      </w:r>
      <w:r>
        <w:t>H karta/</w:t>
      </w:r>
      <w:r>
        <w:t>vya%</w:t>
      </w:r>
      <w:r>
        <w:t xml:space="preserve">m | </w:t>
      </w:r>
    </w:p>
    <w:p w14:paraId="5208B996" w14:textId="21A3BD7B" w:rsidR="00412978" w:rsidRDefault="00265D88">
      <w:r>
        <w:t>21)   1.5.2.4(16)-  yaju+</w:t>
      </w:r>
      <w:r>
        <w:t>H | ka/</w:t>
      </w:r>
      <w:r>
        <w:t>rta/</w:t>
      </w:r>
      <w:r>
        <w:t>vya%</w:t>
      </w:r>
      <w:r>
        <w:t>m | iti+</w:t>
      </w:r>
      <w:r>
        <w:t xml:space="preserve"> |</w:t>
      </w:r>
    </w:p>
    <w:p w14:paraId="33C49878" w14:textId="3DCBC805" w:rsidR="00412978" w:rsidRDefault="00265D88">
      <w:r>
        <w:t>yaju+</w:t>
      </w:r>
      <w:r>
        <w:t>H karta/</w:t>
      </w:r>
      <w:r>
        <w:t>vya+</w:t>
      </w:r>
      <w:r>
        <w:t>m karta/</w:t>
      </w:r>
      <w:r>
        <w:t>vya+</w:t>
      </w:r>
      <w:r>
        <w:t>M ~Myaju/</w:t>
      </w:r>
      <w:r>
        <w:t>r yaju+</w:t>
      </w:r>
      <w:r>
        <w:t>H karta/</w:t>
      </w:r>
      <w:r>
        <w:t>vya+</w:t>
      </w:r>
      <w:r>
        <w:t xml:space="preserve"> mitIti+</w:t>
      </w:r>
      <w:r>
        <w:t xml:space="preserve"> karta/</w:t>
      </w:r>
      <w:r>
        <w:t>vya+</w:t>
      </w:r>
      <w:r>
        <w:t>M ~Myaju/</w:t>
      </w:r>
      <w:r>
        <w:t>r yaju+</w:t>
      </w:r>
      <w:r>
        <w:t>H karta/</w:t>
      </w:r>
      <w:r>
        <w:t>vya+</w:t>
      </w:r>
      <w:r>
        <w:t xml:space="preserve"> miti+</w:t>
      </w:r>
      <w:r>
        <w:t xml:space="preserve"> | </w:t>
      </w:r>
    </w:p>
    <w:p w14:paraId="1819F96E" w14:textId="535C3367" w:rsidR="00412978" w:rsidRDefault="00265D88">
      <w:r>
        <w:t>22)   1.5.2.4(17)-  ka/</w:t>
      </w:r>
      <w:r>
        <w:t>rta/</w:t>
      </w:r>
      <w:r>
        <w:t>vya%</w:t>
      </w:r>
      <w:r>
        <w:t>m | iti+</w:t>
      </w:r>
      <w:r>
        <w:t xml:space="preserve"> | athO%</w:t>
      </w:r>
      <w:r>
        <w:t>2 |</w:t>
      </w:r>
    </w:p>
    <w:p w14:paraId="3782AF87" w14:textId="380D935C" w:rsidR="00412978" w:rsidRDefault="00265D88">
      <w:r>
        <w:t>ka/</w:t>
      </w:r>
      <w:r>
        <w:t>rta/</w:t>
      </w:r>
      <w:r>
        <w:t>vya+</w:t>
      </w:r>
      <w:r>
        <w:t xml:space="preserve"> mitIti+</w:t>
      </w:r>
      <w:r>
        <w:t xml:space="preserve"> karta/</w:t>
      </w:r>
      <w:r>
        <w:t>vya+</w:t>
      </w:r>
      <w:r>
        <w:t>m karta/</w:t>
      </w:r>
      <w:r>
        <w:t>vya+</w:t>
      </w:r>
      <w:r>
        <w:t xml:space="preserve"> mityathO/</w:t>
      </w:r>
      <w:r>
        <w:t>2 athO/</w:t>
      </w:r>
      <w:r>
        <w:t>2 iti+</w:t>
      </w:r>
      <w:r>
        <w:t xml:space="preserve"> karta/</w:t>
      </w:r>
      <w:r>
        <w:t>vya+</w:t>
      </w:r>
      <w:r>
        <w:t>m karta/</w:t>
      </w:r>
      <w:r>
        <w:t>vya+</w:t>
      </w:r>
      <w:r>
        <w:t xml:space="preserve"> mityathO%</w:t>
      </w:r>
      <w:r>
        <w:t xml:space="preserve">2 | </w:t>
      </w:r>
    </w:p>
    <w:p w14:paraId="2B949B38" w14:textId="198DA766" w:rsidR="00412978" w:rsidRDefault="00265D88">
      <w:r>
        <w:t>23)   1.5.2.4(18)-  iti+</w:t>
      </w:r>
      <w:r>
        <w:t xml:space="preserve"> | athO%</w:t>
      </w:r>
      <w:r>
        <w:t>2 | Ka2lu+</w:t>
      </w:r>
      <w:r>
        <w:t xml:space="preserve"> |</w:t>
      </w:r>
    </w:p>
    <w:p w14:paraId="7F1390A0" w14:textId="566B6647" w:rsidR="00412978" w:rsidRDefault="00265D88">
      <w:r>
        <w:lastRenderedPageBreak/>
        <w:t>ityathO/</w:t>
      </w:r>
      <w:r>
        <w:t>2 athO/</w:t>
      </w:r>
      <w:r>
        <w:t>2 itItyathO/</w:t>
      </w:r>
      <w:r>
        <w:t>2 Ka2lu/</w:t>
      </w:r>
      <w:r>
        <w:t xml:space="preserve"> Ka2lvathO/</w:t>
      </w:r>
      <w:r>
        <w:t>2</w:t>
      </w:r>
      <w:r>
        <w:t xml:space="preserve"> itItyathO/</w:t>
      </w:r>
      <w:r>
        <w:t>2 Ka2lu+</w:t>
      </w:r>
      <w:r>
        <w:t xml:space="preserve"> | </w:t>
      </w:r>
    </w:p>
    <w:p w14:paraId="2CA04FCC" w14:textId="65FCA760" w:rsidR="00412978" w:rsidRDefault="00265D88">
      <w:r>
        <w:t>24)   1.5.2.4(19)-  athO%</w:t>
      </w:r>
      <w:r>
        <w:t>2 | Ka2lu+</w:t>
      </w:r>
      <w:r>
        <w:t xml:space="preserve"> | sa/</w:t>
      </w:r>
      <w:r>
        <w:t>MB4RutyA%</w:t>
      </w:r>
      <w:r>
        <w:t>H |</w:t>
      </w:r>
    </w:p>
    <w:p w14:paraId="1D2220C0" w14:textId="07AAE11C" w:rsidR="00412978" w:rsidRDefault="00265D88">
      <w:r>
        <w:t>athO/</w:t>
      </w:r>
      <w:r>
        <w:t>2 Ka2lu/</w:t>
      </w:r>
      <w:r>
        <w:t xml:space="preserve"> Ka2lvathO/</w:t>
      </w:r>
      <w:r>
        <w:t>2 athO/</w:t>
      </w:r>
      <w:r>
        <w:t>2 Ka2lu+</w:t>
      </w:r>
      <w:r>
        <w:t xml:space="preserve"> sa/</w:t>
      </w:r>
      <w:r>
        <w:t>MB4RutyA%</w:t>
      </w:r>
      <w:r>
        <w:t>H sa/</w:t>
      </w:r>
      <w:r>
        <w:t>MB4RutyA/</w:t>
      </w:r>
      <w:r>
        <w:t>H Ka2lvathO/</w:t>
      </w:r>
      <w:r>
        <w:t>2 athO/</w:t>
      </w:r>
      <w:r>
        <w:t>2 Ka2lu+</w:t>
      </w:r>
      <w:r>
        <w:t xml:space="preserve"> sa/</w:t>
      </w:r>
      <w:r>
        <w:t>MB4RutyA%</w:t>
      </w:r>
      <w:r>
        <w:t xml:space="preserve">H | </w:t>
      </w:r>
    </w:p>
    <w:p w14:paraId="414F1ED8" w14:textId="7E9A0B75" w:rsidR="00412978" w:rsidRDefault="00265D88">
      <w:r>
        <w:t>25)   1.5.2.4(19)-  athO%</w:t>
      </w:r>
      <w:r>
        <w:t>2 |</w:t>
      </w:r>
    </w:p>
    <w:p w14:paraId="135F2E0C" w14:textId="50F759BA" w:rsidR="00412978" w:rsidRDefault="00265D88">
      <w:r>
        <w:t>athO/</w:t>
      </w:r>
      <w:r>
        <w:t>2 ityathO%</w:t>
      </w:r>
      <w:r>
        <w:t xml:space="preserve">2 | </w:t>
      </w:r>
    </w:p>
    <w:p w14:paraId="45763336" w14:textId="1CDCC613" w:rsidR="00412978" w:rsidRDefault="00265D88">
      <w:r>
        <w:t>26)   1.5.2.4(20)-  Ka2lu+</w:t>
      </w:r>
      <w:r>
        <w:t xml:space="preserve"> | sa/</w:t>
      </w:r>
      <w:r>
        <w:t>MB4RutyA%</w:t>
      </w:r>
      <w:r>
        <w:t>H | E/</w:t>
      </w:r>
      <w:r>
        <w:t>va |</w:t>
      </w:r>
    </w:p>
    <w:p w14:paraId="629788F0" w14:textId="21AC9A4A" w:rsidR="00412978" w:rsidRDefault="00265D88">
      <w:r>
        <w:t>Ka2lu+</w:t>
      </w:r>
      <w:r>
        <w:t xml:space="preserve"> sa/</w:t>
      </w:r>
      <w:r>
        <w:t>MB4RutyA%</w:t>
      </w:r>
      <w:r>
        <w:t>H sa/</w:t>
      </w:r>
      <w:r>
        <w:t>MB4RutyA/</w:t>
      </w:r>
      <w:r>
        <w:t>H Ka2lu/</w:t>
      </w:r>
      <w:r>
        <w:t xml:space="preserve"> Ka</w:t>
      </w:r>
      <w:r>
        <w:t>2lu+</w:t>
      </w:r>
      <w:r>
        <w:t xml:space="preserve"> sa/</w:t>
      </w:r>
      <w:r>
        <w:t>MB4RutyA+</w:t>
      </w:r>
      <w:r>
        <w:t xml:space="preserve"> E/</w:t>
      </w:r>
      <w:r>
        <w:t>vaiva sa/</w:t>
      </w:r>
      <w:r>
        <w:t>MB4RutyA/</w:t>
      </w:r>
      <w:r>
        <w:t>H Ka2lu/</w:t>
      </w:r>
      <w:r>
        <w:t xml:space="preserve"> Ka2lu+</w:t>
      </w:r>
      <w:r>
        <w:t xml:space="preserve"> sa/</w:t>
      </w:r>
      <w:r>
        <w:t>MB4RutyA+</w:t>
      </w:r>
      <w:r>
        <w:t xml:space="preserve"> E/</w:t>
      </w:r>
      <w:r>
        <w:t xml:space="preserve">va | </w:t>
      </w:r>
    </w:p>
    <w:p w14:paraId="6A6D55B9" w14:textId="41EE84B1" w:rsidR="00412978" w:rsidRDefault="00265D88">
      <w:r>
        <w:t>27)   1.5.2.4(21)-  sa/</w:t>
      </w:r>
      <w:r>
        <w:t>MB4RutyA%</w:t>
      </w:r>
      <w:r>
        <w:t>H | E/</w:t>
      </w:r>
      <w:r>
        <w:t>va | sa/</w:t>
      </w:r>
      <w:r>
        <w:t>mBA/</w:t>
      </w:r>
      <w:r>
        <w:t>4rAH |</w:t>
      </w:r>
    </w:p>
    <w:p w14:paraId="7F7E81AE" w14:textId="14C82B09" w:rsidR="00412978" w:rsidRDefault="00265D88">
      <w:r>
        <w:t>sa/</w:t>
      </w:r>
      <w:r>
        <w:t>MB4RutyA+</w:t>
      </w:r>
      <w:r>
        <w:t xml:space="preserve"> E/</w:t>
      </w:r>
      <w:r>
        <w:t>vaiva sa/</w:t>
      </w:r>
      <w:r>
        <w:t>MB4RutyA%</w:t>
      </w:r>
      <w:r>
        <w:t>H sa/</w:t>
      </w:r>
      <w:r>
        <w:t>MB4RutyA+</w:t>
      </w:r>
      <w:r>
        <w:t xml:space="preserve"> E/</w:t>
      </w:r>
      <w:r>
        <w:t>va sa+</w:t>
      </w:r>
      <w:r>
        <w:t>mBA/</w:t>
      </w:r>
      <w:r>
        <w:t>4rAH sa+</w:t>
      </w:r>
      <w:r>
        <w:t>mBA/</w:t>
      </w:r>
      <w:r>
        <w:t>4rA E/</w:t>
      </w:r>
      <w:r>
        <w:t>va sa/</w:t>
      </w:r>
      <w:r>
        <w:t>MB4RutyA%</w:t>
      </w:r>
      <w:r>
        <w:t>H sa/</w:t>
      </w:r>
      <w:r>
        <w:t>MB4RutyA+</w:t>
      </w:r>
      <w:r>
        <w:t xml:space="preserve"> E/</w:t>
      </w:r>
      <w:r>
        <w:t>va sa+</w:t>
      </w:r>
      <w:r>
        <w:t>mBA/</w:t>
      </w:r>
      <w:r>
        <w:t>4rAH</w:t>
      </w:r>
      <w:r>
        <w:t xml:space="preserve"> | </w:t>
      </w:r>
    </w:p>
    <w:p w14:paraId="3341EA7F" w14:textId="32B552E8" w:rsidR="00412978" w:rsidRDefault="00265D88">
      <w:r>
        <w:t>28)   1.5.2.4(21)-  sa/</w:t>
      </w:r>
      <w:r>
        <w:t>MB4RutyA%</w:t>
      </w:r>
      <w:r>
        <w:t>H |</w:t>
      </w:r>
    </w:p>
    <w:p w14:paraId="02CDCE67" w14:textId="64FEE9DE" w:rsidR="00412978" w:rsidRDefault="00265D88">
      <w:r>
        <w:t>sa/</w:t>
      </w:r>
      <w:r>
        <w:t>MB4RutyA/</w:t>
      </w:r>
      <w:r>
        <w:t xml:space="preserve"> iti+</w:t>
      </w:r>
      <w:r>
        <w:t xml:space="preserve"> saM - B4RutyA%</w:t>
      </w:r>
      <w:r>
        <w:t xml:space="preserve">H | </w:t>
      </w:r>
    </w:p>
    <w:p w14:paraId="2C73E4BD" w14:textId="2C4438A1" w:rsidR="00412978" w:rsidRDefault="00265D88">
      <w:r>
        <w:t>29)   1.5.2.4(22)-  E/</w:t>
      </w:r>
      <w:r>
        <w:t>va | sa/</w:t>
      </w:r>
      <w:r>
        <w:t>mBA/</w:t>
      </w:r>
      <w:r>
        <w:t>4rAH | ka/</w:t>
      </w:r>
      <w:r>
        <w:t>rta/</w:t>
      </w:r>
      <w:r>
        <w:t>vya%</w:t>
      </w:r>
      <w:r>
        <w:t>m |</w:t>
      </w:r>
    </w:p>
    <w:p w14:paraId="751AFDA7" w14:textId="5AF0F92B" w:rsidR="00412978" w:rsidRDefault="00265D88">
      <w:r>
        <w:t>E/</w:t>
      </w:r>
      <w:r>
        <w:t>va sa+</w:t>
      </w:r>
      <w:r>
        <w:t>mBA/</w:t>
      </w:r>
      <w:r>
        <w:t>4rAH sa+</w:t>
      </w:r>
      <w:r>
        <w:t>mBA/</w:t>
      </w:r>
      <w:r>
        <w:t>4rA E/</w:t>
      </w:r>
      <w:r>
        <w:t>vaiva sa+</w:t>
      </w:r>
      <w:r>
        <w:t>mBA/</w:t>
      </w:r>
      <w:r>
        <w:t>4rAH ka+</w:t>
      </w:r>
      <w:r>
        <w:t>rta/</w:t>
      </w:r>
      <w:r>
        <w:t>vya+</w:t>
      </w:r>
      <w:r>
        <w:t>m karta/</w:t>
      </w:r>
      <w:r>
        <w:t>vya(gm+</w:t>
      </w:r>
      <w:r>
        <w:t>) samBA/</w:t>
      </w:r>
      <w:r>
        <w:t>4rA E/</w:t>
      </w:r>
      <w:r>
        <w:t>vaiva sa+</w:t>
      </w:r>
      <w:r>
        <w:t>mBA/</w:t>
      </w:r>
      <w:r>
        <w:t>4rAH ka+</w:t>
      </w:r>
      <w:r>
        <w:t>rta/</w:t>
      </w:r>
      <w:r>
        <w:t>vya%</w:t>
      </w:r>
      <w:r>
        <w:t xml:space="preserve">m | </w:t>
      </w:r>
    </w:p>
    <w:p w14:paraId="2781DC17" w14:textId="68D48C4A" w:rsidR="00412978" w:rsidRDefault="00265D88">
      <w:r>
        <w:t>3</w:t>
      </w:r>
      <w:r>
        <w:t>0)   1.5.2.4(23)-  sa/</w:t>
      </w:r>
      <w:r>
        <w:t>mBA/</w:t>
      </w:r>
      <w:r>
        <w:t>4rAH | ka/</w:t>
      </w:r>
      <w:r>
        <w:t>rta/</w:t>
      </w:r>
      <w:r>
        <w:t>vya%</w:t>
      </w:r>
      <w:r>
        <w:t>m | yaju+</w:t>
      </w:r>
      <w:r>
        <w:t>H |</w:t>
      </w:r>
    </w:p>
    <w:p w14:paraId="3BE531E7" w14:textId="479976B8" w:rsidR="00412978" w:rsidRDefault="00265D88">
      <w:r>
        <w:t>sa/</w:t>
      </w:r>
      <w:r>
        <w:t>mBA/</w:t>
      </w:r>
      <w:r>
        <w:t>4rAH ka+</w:t>
      </w:r>
      <w:r>
        <w:t>rta/</w:t>
      </w:r>
      <w:r>
        <w:t>vya+</w:t>
      </w:r>
      <w:r>
        <w:t>m karta/</w:t>
      </w:r>
      <w:r>
        <w:t>vya(gm+</w:t>
      </w:r>
      <w:r>
        <w:t>) samBA/</w:t>
      </w:r>
      <w:r>
        <w:t>4rAH sa+</w:t>
      </w:r>
      <w:r>
        <w:t>mBA/</w:t>
      </w:r>
      <w:r>
        <w:t>4rAH ka+</w:t>
      </w:r>
      <w:r>
        <w:t>rta/</w:t>
      </w:r>
      <w:r>
        <w:t>vya+</w:t>
      </w:r>
      <w:r>
        <w:t>M ~Myaju/</w:t>
      </w:r>
      <w:r>
        <w:t>r yaju+</w:t>
      </w:r>
      <w:r>
        <w:t>H karta/</w:t>
      </w:r>
      <w:r>
        <w:t>vya(gm+</w:t>
      </w:r>
      <w:r>
        <w:t>) samBA/</w:t>
      </w:r>
      <w:r>
        <w:t>4rAH sa+</w:t>
      </w:r>
      <w:r>
        <w:t>mBA/</w:t>
      </w:r>
      <w:r>
        <w:t>4rAH ka+</w:t>
      </w:r>
      <w:r>
        <w:t>rta/</w:t>
      </w:r>
      <w:r>
        <w:t>vya+</w:t>
      </w:r>
      <w:r>
        <w:t>M ~Myaju+</w:t>
      </w:r>
      <w:r>
        <w:t xml:space="preserve">H | </w:t>
      </w:r>
    </w:p>
    <w:p w14:paraId="62B832B3" w14:textId="028CE670" w:rsidR="00412978" w:rsidRDefault="00265D88">
      <w:r>
        <w:t>31)   1.5.2.4(23)-  sa/</w:t>
      </w:r>
      <w:r>
        <w:t>mBA/</w:t>
      </w:r>
      <w:r>
        <w:t>4rAH |</w:t>
      </w:r>
    </w:p>
    <w:p w14:paraId="4F7DD751" w14:textId="04BF412B" w:rsidR="00412978" w:rsidRDefault="00265D88">
      <w:r>
        <w:t>sa/</w:t>
      </w:r>
      <w:r>
        <w:t>MBA/</w:t>
      </w:r>
      <w:r>
        <w:t>4rA</w:t>
      </w:r>
      <w:r>
        <w:t xml:space="preserve"> iti+</w:t>
      </w:r>
      <w:r>
        <w:t xml:space="preserve"> saM - BA/</w:t>
      </w:r>
      <w:r>
        <w:t xml:space="preserve">4rAH | </w:t>
      </w:r>
    </w:p>
    <w:p w14:paraId="29BA138C" w14:textId="321CBFD3" w:rsidR="00412978" w:rsidRDefault="00265D88">
      <w:r>
        <w:t>32)   1.5.2.4(24)-  ka/</w:t>
      </w:r>
      <w:r>
        <w:t>rta/</w:t>
      </w:r>
      <w:r>
        <w:t>vya%</w:t>
      </w:r>
      <w:r>
        <w:t>m | yaju+</w:t>
      </w:r>
      <w:r>
        <w:t>H | ya/</w:t>
      </w:r>
      <w:r>
        <w:t>j~jasya+</w:t>
      </w:r>
      <w:r>
        <w:t xml:space="preserve"> |</w:t>
      </w:r>
    </w:p>
    <w:p w14:paraId="628CA285" w14:textId="07C5C8B6" w:rsidR="00412978" w:rsidRDefault="00265D88">
      <w:r>
        <w:t>ka/</w:t>
      </w:r>
      <w:r>
        <w:t>rta/</w:t>
      </w:r>
      <w:r>
        <w:t>vya+</w:t>
      </w:r>
      <w:r>
        <w:t>M ~Myaju/</w:t>
      </w:r>
      <w:r>
        <w:t>r yaju+</w:t>
      </w:r>
      <w:r>
        <w:t>H karta/</w:t>
      </w:r>
      <w:r>
        <w:t>vya+</w:t>
      </w:r>
      <w:r>
        <w:t>m karta/</w:t>
      </w:r>
      <w:r>
        <w:t>vya+</w:t>
      </w:r>
      <w:r>
        <w:t>M ~Myaju+</w:t>
      </w:r>
      <w:r>
        <w:t>r ya/</w:t>
      </w:r>
      <w:r>
        <w:t>j~jasya+</w:t>
      </w:r>
      <w:r>
        <w:t xml:space="preserve"> ya/</w:t>
      </w:r>
      <w:r>
        <w:t>j~jasya/</w:t>
      </w:r>
      <w:r>
        <w:t xml:space="preserve"> yaju+</w:t>
      </w:r>
      <w:r>
        <w:t>H karta/</w:t>
      </w:r>
      <w:r>
        <w:t>vya+</w:t>
      </w:r>
      <w:r>
        <w:t>m karta/</w:t>
      </w:r>
      <w:r>
        <w:t>vya+</w:t>
      </w:r>
      <w:r>
        <w:t>M ~Myaju+</w:t>
      </w:r>
      <w:r>
        <w:t>r ya/</w:t>
      </w:r>
      <w:r>
        <w:t>j~jasya+</w:t>
      </w:r>
      <w:r>
        <w:t xml:space="preserve"> | </w:t>
      </w:r>
    </w:p>
    <w:p w14:paraId="4843BF27" w14:textId="743DCB16" w:rsidR="00412978" w:rsidRDefault="00265D88">
      <w:r>
        <w:t>33)   1.5.2.4(25)-  yaju+</w:t>
      </w:r>
      <w:r>
        <w:t>H | ya/</w:t>
      </w:r>
      <w:r>
        <w:t>j~</w:t>
      </w:r>
      <w:r>
        <w:t>jasya+</w:t>
      </w:r>
      <w:r>
        <w:t xml:space="preserve"> | samRu+</w:t>
      </w:r>
      <w:r>
        <w:t>d3dh4yai |</w:t>
      </w:r>
    </w:p>
    <w:p w14:paraId="6A091827" w14:textId="0228060D" w:rsidR="00412978" w:rsidRDefault="00265D88">
      <w:r>
        <w:t>yaju+</w:t>
      </w:r>
      <w:r>
        <w:t>r ya/</w:t>
      </w:r>
      <w:r>
        <w:t>j~jasya+</w:t>
      </w:r>
      <w:r>
        <w:t xml:space="preserve"> ya/</w:t>
      </w:r>
      <w:r>
        <w:t>j~jasya/</w:t>
      </w:r>
      <w:r>
        <w:t xml:space="preserve"> yaju/</w:t>
      </w:r>
      <w:r>
        <w:t>r yaju+</w:t>
      </w:r>
      <w:r>
        <w:t>r ya/</w:t>
      </w:r>
      <w:r>
        <w:t>j~jasya/</w:t>
      </w:r>
      <w:r>
        <w:t xml:space="preserve"> samRu+</w:t>
      </w:r>
      <w:r>
        <w:t>d3dh4yai/</w:t>
      </w:r>
      <w:r>
        <w:t xml:space="preserve"> samRu+</w:t>
      </w:r>
      <w:r>
        <w:t>d3dh4yai ya/</w:t>
      </w:r>
      <w:r>
        <w:t>j~jasya/</w:t>
      </w:r>
      <w:r>
        <w:t xml:space="preserve"> yaju/</w:t>
      </w:r>
      <w:r>
        <w:t>r yaju+</w:t>
      </w:r>
      <w:r>
        <w:t>r ya/</w:t>
      </w:r>
      <w:r>
        <w:t>j~jasya/</w:t>
      </w:r>
      <w:r>
        <w:t xml:space="preserve"> samRu+</w:t>
      </w:r>
      <w:r>
        <w:t xml:space="preserve">d3dh4yai | </w:t>
      </w:r>
    </w:p>
    <w:p w14:paraId="79F079F7" w14:textId="22F4BDDF" w:rsidR="00412978" w:rsidRDefault="00265D88">
      <w:r>
        <w:lastRenderedPageBreak/>
        <w:t>34)   1.5.2.4(26)-  ya/</w:t>
      </w:r>
      <w:r>
        <w:t>j~jasya+</w:t>
      </w:r>
      <w:r>
        <w:t xml:space="preserve"> | samRu+</w:t>
      </w:r>
      <w:r>
        <w:t>d3dh4yai | pu/</w:t>
      </w:r>
      <w:r>
        <w:t>na/</w:t>
      </w:r>
      <w:r>
        <w:t>rni/</w:t>
      </w:r>
      <w:r>
        <w:t>ShkRu/</w:t>
      </w:r>
      <w:r>
        <w:t>taH |</w:t>
      </w:r>
    </w:p>
    <w:p w14:paraId="1983E4DB" w14:textId="7142E753" w:rsidR="00412978" w:rsidRDefault="00265D88">
      <w:r>
        <w:t>ya/</w:t>
      </w:r>
      <w:r>
        <w:t>j~jasya/</w:t>
      </w:r>
      <w:r>
        <w:t xml:space="preserve"> s</w:t>
      </w:r>
      <w:r>
        <w:t>amRu+</w:t>
      </w:r>
      <w:r>
        <w:t>d3dh4yai/</w:t>
      </w:r>
      <w:r>
        <w:t xml:space="preserve"> samRu+</w:t>
      </w:r>
      <w:r>
        <w:t>d3dh4yai ya/</w:t>
      </w:r>
      <w:r>
        <w:t>j~jasya+</w:t>
      </w:r>
      <w:r>
        <w:t xml:space="preserve"> ya/</w:t>
      </w:r>
      <w:r>
        <w:t>j~jasya/</w:t>
      </w:r>
      <w:r>
        <w:t xml:space="preserve"> samRu+</w:t>
      </w:r>
      <w:r>
        <w:t>d3dh4yai punarniShkRu/</w:t>
      </w:r>
      <w:r>
        <w:t>taH pu+</w:t>
      </w:r>
      <w:r>
        <w:t>narniShkRu/</w:t>
      </w:r>
      <w:r>
        <w:t>taH samRu+</w:t>
      </w:r>
      <w:r>
        <w:t>d3dh4yai ya/</w:t>
      </w:r>
      <w:r>
        <w:t>j~jasya+</w:t>
      </w:r>
      <w:r>
        <w:t xml:space="preserve"> ya/</w:t>
      </w:r>
      <w:r>
        <w:t>j~jasya/</w:t>
      </w:r>
      <w:r>
        <w:t xml:space="preserve"> samRu+</w:t>
      </w:r>
      <w:r>
        <w:t>d3dh4yai punarniShkRu/</w:t>
      </w:r>
      <w:r>
        <w:t xml:space="preserve">taH | </w:t>
      </w:r>
    </w:p>
    <w:p w14:paraId="73EF5D3A" w14:textId="2DBB0CB9" w:rsidR="00412978" w:rsidRDefault="00265D88">
      <w:r>
        <w:t>35)   1.5.2.4(27)-  samRu+</w:t>
      </w:r>
      <w:r>
        <w:t>d3dh4yai | pu/</w:t>
      </w:r>
      <w:r>
        <w:t>na/</w:t>
      </w:r>
      <w:r>
        <w:t>rni/</w:t>
      </w:r>
      <w:r>
        <w:t>ShkRu/</w:t>
      </w:r>
      <w:r>
        <w:t>taH | ratha+</w:t>
      </w:r>
      <w:r>
        <w:t>2H |</w:t>
      </w:r>
    </w:p>
    <w:p w14:paraId="40D878B3" w14:textId="4E770442" w:rsidR="00412978" w:rsidRDefault="00265D88">
      <w:r>
        <w:t>samRu+</w:t>
      </w:r>
      <w:r>
        <w:t>d3dh4yai punarniShkRu/</w:t>
      </w:r>
      <w:r>
        <w:t>taH pu+</w:t>
      </w:r>
      <w:r>
        <w:t>narniShkRu/</w:t>
      </w:r>
      <w:r>
        <w:t>taH samRu+</w:t>
      </w:r>
      <w:r>
        <w:t>d3dh4yai/</w:t>
      </w:r>
      <w:r>
        <w:t xml:space="preserve"> samRu+</w:t>
      </w:r>
      <w:r>
        <w:t>d3dh4yai punarniShkRu/</w:t>
      </w:r>
      <w:r>
        <w:t>tO rathO/</w:t>
      </w:r>
      <w:r>
        <w:t>2 ratha+</w:t>
      </w:r>
      <w:r>
        <w:t>2H punarniShkRu/</w:t>
      </w:r>
      <w:r>
        <w:t>taH samRu+</w:t>
      </w:r>
      <w:r>
        <w:t>d3dh4yai/</w:t>
      </w:r>
      <w:r>
        <w:t xml:space="preserve"> samRu+</w:t>
      </w:r>
      <w:r>
        <w:t>d3dh4yai punarniShkRu/</w:t>
      </w:r>
      <w:r>
        <w:t>tO ratha+</w:t>
      </w:r>
      <w:r>
        <w:t xml:space="preserve">2H | </w:t>
      </w:r>
    </w:p>
    <w:p w14:paraId="4B9B43F8" w14:textId="4A80B277" w:rsidR="00412978" w:rsidRDefault="00265D88">
      <w:r>
        <w:t>36)   1.5.2.4(27)-  samRu+</w:t>
      </w:r>
      <w:r>
        <w:t>d3dh4yai |</w:t>
      </w:r>
    </w:p>
    <w:p w14:paraId="1E8B4BE0" w14:textId="53687BED" w:rsidR="00412978" w:rsidRDefault="00265D88">
      <w:r>
        <w:t>samRu+</w:t>
      </w:r>
      <w:r>
        <w:t>d3dh4yA/</w:t>
      </w:r>
      <w:r>
        <w:t xml:space="preserve"> iti/</w:t>
      </w:r>
      <w:r>
        <w:t xml:space="preserve"> saM - Ru/</w:t>
      </w:r>
      <w:r>
        <w:t>d3dh4yai/</w:t>
      </w:r>
      <w:r>
        <w:t xml:space="preserve"> | </w:t>
      </w:r>
    </w:p>
    <w:p w14:paraId="60EA8E7D" w14:textId="725F25A1" w:rsidR="00412978" w:rsidRDefault="00265D88">
      <w:r>
        <w:t>37)   1.5.2.4(28)-  pu/</w:t>
      </w:r>
      <w:r>
        <w:t>na/</w:t>
      </w:r>
      <w:r>
        <w:t>rni/</w:t>
      </w:r>
      <w:r>
        <w:t>ShkRu/</w:t>
      </w:r>
      <w:r>
        <w:t>taH | ratha+</w:t>
      </w:r>
      <w:r>
        <w:t>2H | da3kShi+</w:t>
      </w:r>
      <w:r>
        <w:t>NA |</w:t>
      </w:r>
    </w:p>
    <w:p w14:paraId="21694181" w14:textId="0D51128F" w:rsidR="00412978" w:rsidRDefault="00265D88">
      <w:r>
        <w:t>pu/</w:t>
      </w:r>
      <w:r>
        <w:t>na/</w:t>
      </w:r>
      <w:r>
        <w:t>rni/</w:t>
      </w:r>
      <w:r>
        <w:t>ShkRu/</w:t>
      </w:r>
      <w:r>
        <w:t>tO rathO/</w:t>
      </w:r>
      <w:r>
        <w:t>2 ratha+</w:t>
      </w:r>
      <w:r>
        <w:t>2H punarniShkRu/</w:t>
      </w:r>
      <w:r>
        <w:t>taH pu+</w:t>
      </w:r>
      <w:r>
        <w:t>narniShkRu/</w:t>
      </w:r>
      <w:r>
        <w:t>tO rathO/</w:t>
      </w:r>
      <w:r>
        <w:t>2 da3kShi+</w:t>
      </w:r>
      <w:r>
        <w:t>NA/</w:t>
      </w:r>
      <w:r>
        <w:t xml:space="preserve"> da3kShi+</w:t>
      </w:r>
      <w:r>
        <w:t>NA/</w:t>
      </w:r>
      <w:r>
        <w:t xml:space="preserve"> ratha+</w:t>
      </w:r>
      <w:r>
        <w:t>2H punarniShkRu/</w:t>
      </w:r>
      <w:r>
        <w:t>taH pu+</w:t>
      </w:r>
      <w:r>
        <w:t>narniShkRu/</w:t>
      </w:r>
      <w:r>
        <w:t>tO rathO/</w:t>
      </w:r>
      <w:r>
        <w:t>2 da3kShi+</w:t>
      </w:r>
      <w:r>
        <w:t xml:space="preserve">NA | </w:t>
      </w:r>
    </w:p>
    <w:p w14:paraId="5E02C183" w14:textId="5187F763" w:rsidR="00412978" w:rsidRDefault="00265D88">
      <w:r>
        <w:t>38)   1.5.</w:t>
      </w:r>
      <w:r>
        <w:t>2.4(28)-  pu/</w:t>
      </w:r>
      <w:r>
        <w:t>na/</w:t>
      </w:r>
      <w:r>
        <w:t>rni/</w:t>
      </w:r>
      <w:r>
        <w:t>ShkRu/</w:t>
      </w:r>
      <w:r>
        <w:t>taH |</w:t>
      </w:r>
    </w:p>
    <w:p w14:paraId="2AC69BA7" w14:textId="45968F0A" w:rsidR="00412978" w:rsidRDefault="00265D88">
      <w:r>
        <w:t>pu/</w:t>
      </w:r>
      <w:r>
        <w:t>na/</w:t>
      </w:r>
      <w:r>
        <w:t>rni/</w:t>
      </w:r>
      <w:r>
        <w:t>ShkRu/</w:t>
      </w:r>
      <w:r>
        <w:t>ta iti+</w:t>
      </w:r>
      <w:r>
        <w:t xml:space="preserve"> punaH - ~ni/</w:t>
      </w:r>
      <w:r>
        <w:t>ShkRu/</w:t>
      </w:r>
      <w:r>
        <w:t xml:space="preserve">taH | </w:t>
      </w:r>
    </w:p>
    <w:p w14:paraId="204E2013" w14:textId="3730521D" w:rsidR="00412978" w:rsidRDefault="00265D88">
      <w:r>
        <w:t>39)   1.5.2.4(29)-  ratha+</w:t>
      </w:r>
      <w:r>
        <w:t>2H | da3kShi+</w:t>
      </w:r>
      <w:r>
        <w:t>NA | pu/</w:t>
      </w:r>
      <w:r>
        <w:t>na/</w:t>
      </w:r>
      <w:r>
        <w:t>ru/</w:t>
      </w:r>
      <w:r>
        <w:t>th2syU/</w:t>
      </w:r>
      <w:r>
        <w:t>tam |</w:t>
      </w:r>
    </w:p>
    <w:p w14:paraId="70313A89" w14:textId="1B06D32B" w:rsidR="00412978" w:rsidRDefault="00265D88">
      <w:r>
        <w:t>rathO/</w:t>
      </w:r>
      <w:r>
        <w:t>2 da3kShi+</w:t>
      </w:r>
      <w:r>
        <w:t>NA/</w:t>
      </w:r>
      <w:r>
        <w:t xml:space="preserve"> da3kShi+</w:t>
      </w:r>
      <w:r>
        <w:t>NA/</w:t>
      </w:r>
      <w:r>
        <w:t xml:space="preserve"> rathO/</w:t>
      </w:r>
      <w:r>
        <w:t>2 rathO/</w:t>
      </w:r>
      <w:r>
        <w:t>2 da3kShi+</w:t>
      </w:r>
      <w:r>
        <w:t>NA punaruth2syU/</w:t>
      </w:r>
      <w:r>
        <w:t>tam pu+</w:t>
      </w:r>
      <w:r>
        <w:t>naruth2syU/</w:t>
      </w:r>
      <w:r>
        <w:t>tam da3kShi+</w:t>
      </w:r>
      <w:r>
        <w:t>NA/</w:t>
      </w:r>
      <w:r>
        <w:t xml:space="preserve"> rathO/</w:t>
      </w:r>
      <w:r>
        <w:t>2 rathO/</w:t>
      </w:r>
      <w:r>
        <w:t>2 da3kShi+</w:t>
      </w:r>
      <w:r>
        <w:t>NA punaruth2syU/</w:t>
      </w:r>
      <w:r>
        <w:t xml:space="preserve">tam | </w:t>
      </w:r>
    </w:p>
    <w:p w14:paraId="2B9F9E78" w14:textId="577361A3" w:rsidR="00412978" w:rsidRDefault="00265D88">
      <w:r>
        <w:t>40)   1.5.2.4(30)-  da3kShi+</w:t>
      </w:r>
      <w:r>
        <w:t>NA | pu/</w:t>
      </w:r>
      <w:r>
        <w:t>na/</w:t>
      </w:r>
      <w:r>
        <w:t>ru/</w:t>
      </w:r>
      <w:r>
        <w:t>th2syU/</w:t>
      </w:r>
      <w:r>
        <w:t>tam | vAsa+</w:t>
      </w:r>
      <w:r>
        <w:t>H |</w:t>
      </w:r>
    </w:p>
    <w:p w14:paraId="258F2F72" w14:textId="7D278701" w:rsidR="00412978" w:rsidRDefault="00265D88">
      <w:r>
        <w:t>da3kShi+</w:t>
      </w:r>
      <w:r>
        <w:t>NA punaruth2syU/</w:t>
      </w:r>
      <w:r>
        <w:t>tam pu+</w:t>
      </w:r>
      <w:r>
        <w:t>naruth2s</w:t>
      </w:r>
      <w:r>
        <w:t>yU/</w:t>
      </w:r>
      <w:r>
        <w:t>tam da3kShi+</w:t>
      </w:r>
      <w:r>
        <w:t>NA/</w:t>
      </w:r>
      <w:r>
        <w:t xml:space="preserve"> da3kShi+</w:t>
      </w:r>
      <w:r>
        <w:t>NA punaruth2syU/</w:t>
      </w:r>
      <w:r>
        <w:t>taM ~MvAsO/</w:t>
      </w:r>
      <w:r>
        <w:t xml:space="preserve"> vAsa+</w:t>
      </w:r>
      <w:r>
        <w:t>H punaruth2syU/</w:t>
      </w:r>
      <w:r>
        <w:t>tam da3kShi+</w:t>
      </w:r>
      <w:r>
        <w:t>NA/</w:t>
      </w:r>
      <w:r>
        <w:t xml:space="preserve"> da3kShi+</w:t>
      </w:r>
      <w:r>
        <w:t>NA punaruth2syU/</w:t>
      </w:r>
      <w:r>
        <w:t>taM ~MvAsa+</w:t>
      </w:r>
      <w:r>
        <w:t xml:space="preserve">H | </w:t>
      </w:r>
    </w:p>
    <w:p w14:paraId="011BF7B1" w14:textId="0CE868F2" w:rsidR="00412978" w:rsidRDefault="00265D88">
      <w:r>
        <w:t>41)   1.5.2.4(31)-  pu/</w:t>
      </w:r>
      <w:r>
        <w:t>na/</w:t>
      </w:r>
      <w:r>
        <w:t>ru/</w:t>
      </w:r>
      <w:r>
        <w:t>th2syU/</w:t>
      </w:r>
      <w:r>
        <w:t>tam | vAsa+</w:t>
      </w:r>
      <w:r>
        <w:t>H | pu/</w:t>
      </w:r>
      <w:r>
        <w:t>na/</w:t>
      </w:r>
      <w:r>
        <w:t>ru/</w:t>
      </w:r>
      <w:r>
        <w:t>th2sRu/</w:t>
      </w:r>
      <w:r>
        <w:t>ShTaH |</w:t>
      </w:r>
    </w:p>
    <w:p w14:paraId="28F9FB86" w14:textId="5FFFED01" w:rsidR="00412978" w:rsidRDefault="00265D88">
      <w:r>
        <w:t>pu/</w:t>
      </w:r>
      <w:r>
        <w:t>na/</w:t>
      </w:r>
      <w:r>
        <w:t>ru/</w:t>
      </w:r>
      <w:r>
        <w:t>th2syU/</w:t>
      </w:r>
      <w:r>
        <w:t>taM ~MvAsO/</w:t>
      </w:r>
      <w:r>
        <w:t xml:space="preserve"> vAsa+</w:t>
      </w:r>
      <w:r>
        <w:t>H punaruth2syU/</w:t>
      </w:r>
      <w:r>
        <w:t>ta</w:t>
      </w:r>
      <w:r>
        <w:t>m pu+</w:t>
      </w:r>
      <w:r>
        <w:t>naruth2syU/</w:t>
      </w:r>
      <w:r>
        <w:t>taM ~MvAsa+</w:t>
      </w:r>
      <w:r>
        <w:t>H punaruth2sRu/</w:t>
      </w:r>
      <w:r>
        <w:t>ShTaH pu+</w:t>
      </w:r>
      <w:r>
        <w:t>naruth2sRu/</w:t>
      </w:r>
      <w:r>
        <w:t>ShTO vAsa+</w:t>
      </w:r>
      <w:r>
        <w:t>H punaruth2syU/</w:t>
      </w:r>
      <w:r>
        <w:t>tam pu+</w:t>
      </w:r>
      <w:r>
        <w:t>naruth2syU/</w:t>
      </w:r>
      <w:r>
        <w:t>taM ~MvAsa+</w:t>
      </w:r>
      <w:r>
        <w:t>H punaruth2sRu/</w:t>
      </w:r>
      <w:r>
        <w:t xml:space="preserve">ShTaH | </w:t>
      </w:r>
    </w:p>
    <w:p w14:paraId="1932FC54" w14:textId="4C58EE22" w:rsidR="00412978" w:rsidRDefault="00265D88">
      <w:r>
        <w:t>42)   1.5.2.4(31)-  pu/</w:t>
      </w:r>
      <w:r>
        <w:t>na/</w:t>
      </w:r>
      <w:r>
        <w:t>ru/</w:t>
      </w:r>
      <w:r>
        <w:t>th2syU/</w:t>
      </w:r>
      <w:r>
        <w:t>tam |</w:t>
      </w:r>
    </w:p>
    <w:p w14:paraId="5406EDC8" w14:textId="01C8F0CA" w:rsidR="00412978" w:rsidRDefault="00265D88">
      <w:r>
        <w:t>pu/</w:t>
      </w:r>
      <w:r>
        <w:t>na/</w:t>
      </w:r>
      <w:r>
        <w:t>ru/</w:t>
      </w:r>
      <w:r>
        <w:t>th2syU/</w:t>
      </w:r>
      <w:r>
        <w:t>tamiti+</w:t>
      </w:r>
      <w:r>
        <w:t xml:space="preserve"> punaH - u/</w:t>
      </w:r>
      <w:r>
        <w:t>th2syU/</w:t>
      </w:r>
      <w:r>
        <w:t xml:space="preserve">tam | </w:t>
      </w:r>
    </w:p>
    <w:p w14:paraId="28DCE9E3" w14:textId="2C883AD6" w:rsidR="00412978" w:rsidRDefault="00265D88">
      <w:r>
        <w:t>43)   1.5.2.4(32)-  vAsa+</w:t>
      </w:r>
      <w:r>
        <w:t>H</w:t>
      </w:r>
      <w:r>
        <w:t xml:space="preserve"> | pu/</w:t>
      </w:r>
      <w:r>
        <w:t>na/</w:t>
      </w:r>
      <w:r>
        <w:t>ru/</w:t>
      </w:r>
      <w:r>
        <w:t>th2sRu/</w:t>
      </w:r>
      <w:r>
        <w:t>ShTaH | a/</w:t>
      </w:r>
      <w:r>
        <w:t>na/</w:t>
      </w:r>
      <w:r>
        <w:t>D3vAn |</w:t>
      </w:r>
    </w:p>
    <w:p w14:paraId="3E056B8D" w14:textId="22958553" w:rsidR="00412978" w:rsidRDefault="00265D88">
      <w:r>
        <w:lastRenderedPageBreak/>
        <w:t>vAsa+</w:t>
      </w:r>
      <w:r>
        <w:t>H punaruth2sRu/</w:t>
      </w:r>
      <w:r>
        <w:t>ShTaH pu+</w:t>
      </w:r>
      <w:r>
        <w:t>naruth2sRu/</w:t>
      </w:r>
      <w:r>
        <w:t>ShTO vAsO/</w:t>
      </w:r>
      <w:r>
        <w:t xml:space="preserve"> vAsa+</w:t>
      </w:r>
      <w:r>
        <w:t>H punaruth2sRu/</w:t>
      </w:r>
      <w:r>
        <w:t>ShTO+</w:t>
      </w:r>
      <w:r>
        <w:t xml:space="preserve"> &amp;na/</w:t>
      </w:r>
      <w:r>
        <w:t>D3vA ~na+</w:t>
      </w:r>
      <w:r>
        <w:t>na/</w:t>
      </w:r>
      <w:r>
        <w:t>D3vAn pu+</w:t>
      </w:r>
      <w:r>
        <w:t>naruth2sRu/</w:t>
      </w:r>
      <w:r>
        <w:t>ShTO vAsO/</w:t>
      </w:r>
      <w:r>
        <w:t xml:space="preserve"> vAsa+</w:t>
      </w:r>
      <w:r>
        <w:t>H punaruth2sRu/</w:t>
      </w:r>
      <w:r>
        <w:t>ShTO+</w:t>
      </w:r>
      <w:r>
        <w:t xml:space="preserve"> &amp;na/</w:t>
      </w:r>
      <w:r>
        <w:t xml:space="preserve">D3vAn | </w:t>
      </w:r>
    </w:p>
    <w:p w14:paraId="70FBE200" w14:textId="74E0ECB7" w:rsidR="00412978" w:rsidRDefault="00265D88">
      <w:r>
        <w:t>44)   1.5.2.4(33)-  pu/</w:t>
      </w:r>
      <w:r>
        <w:t>na/</w:t>
      </w:r>
      <w:r>
        <w:t>ru/</w:t>
      </w:r>
      <w:r>
        <w:t>th2sRu/</w:t>
      </w:r>
      <w:r>
        <w:t>ShTaH | a/</w:t>
      </w:r>
      <w:r>
        <w:t>na/</w:t>
      </w:r>
      <w:r>
        <w:t>D3vA</w:t>
      </w:r>
      <w:r>
        <w:t>n | pu/</w:t>
      </w:r>
      <w:r>
        <w:t>na/</w:t>
      </w:r>
      <w:r>
        <w:t>rA/</w:t>
      </w:r>
      <w:r>
        <w:t>dhE4ya+</w:t>
      </w:r>
      <w:r>
        <w:t>sya |</w:t>
      </w:r>
    </w:p>
    <w:p w14:paraId="0A1A1BC8" w14:textId="78656618" w:rsidR="00412978" w:rsidRDefault="00265D88">
      <w:r>
        <w:t>pu/</w:t>
      </w:r>
      <w:r>
        <w:t>na/</w:t>
      </w:r>
      <w:r>
        <w:t>ru/</w:t>
      </w:r>
      <w:r>
        <w:t>th2sRu/</w:t>
      </w:r>
      <w:r>
        <w:t>ShTO+</w:t>
      </w:r>
      <w:r>
        <w:t xml:space="preserve"> &amp;na/</w:t>
      </w:r>
      <w:r>
        <w:t>D3vA ~na+</w:t>
      </w:r>
      <w:r>
        <w:t>na/</w:t>
      </w:r>
      <w:r>
        <w:t>D3vAn pu+</w:t>
      </w:r>
      <w:r>
        <w:t>naruth2sRu/</w:t>
      </w:r>
      <w:r>
        <w:t>ShTaH pu+</w:t>
      </w:r>
      <w:r>
        <w:t>naruth2sRu/</w:t>
      </w:r>
      <w:r>
        <w:t>ShTO+</w:t>
      </w:r>
      <w:r>
        <w:t xml:space="preserve"> &amp;na/</w:t>
      </w:r>
      <w:r>
        <w:t>D3vAn pu+</w:t>
      </w:r>
      <w:r>
        <w:t>narA/</w:t>
      </w:r>
      <w:r>
        <w:t>dhE4ya+</w:t>
      </w:r>
      <w:r>
        <w:t>sya punarA/</w:t>
      </w:r>
      <w:r>
        <w:t>dhE4ya+</w:t>
      </w:r>
      <w:r>
        <w:t>syAna/</w:t>
      </w:r>
      <w:r>
        <w:t>D3vAn pu+</w:t>
      </w:r>
      <w:r>
        <w:t>naruth2sRu/</w:t>
      </w:r>
      <w:r>
        <w:t>ShTaH pu+</w:t>
      </w:r>
      <w:r>
        <w:t>naruth2sRu/</w:t>
      </w:r>
      <w:r>
        <w:t>ShTO+</w:t>
      </w:r>
      <w:r>
        <w:t xml:space="preserve"> &amp;na/</w:t>
      </w:r>
      <w:r>
        <w:t>D3vAn pu+</w:t>
      </w:r>
      <w:r>
        <w:t>narA/</w:t>
      </w:r>
      <w:r>
        <w:t>dhE4ya+</w:t>
      </w:r>
      <w:r>
        <w:t xml:space="preserve">sya | </w:t>
      </w:r>
    </w:p>
    <w:p w14:paraId="26A86BD9" w14:textId="120BDE91" w:rsidR="00412978" w:rsidRDefault="00265D88">
      <w:r>
        <w:t xml:space="preserve">45)   1.5.2.4(33)- </w:t>
      </w:r>
      <w:r>
        <w:t xml:space="preserve"> pu/</w:t>
      </w:r>
      <w:r>
        <w:t>na/</w:t>
      </w:r>
      <w:r>
        <w:t>ru/</w:t>
      </w:r>
      <w:r>
        <w:t>th2sRu/</w:t>
      </w:r>
      <w:r>
        <w:t>ShTaH |</w:t>
      </w:r>
    </w:p>
    <w:p w14:paraId="263E3368" w14:textId="60E4093F" w:rsidR="00412978" w:rsidRDefault="00265D88">
      <w:r>
        <w:t>pu/</w:t>
      </w:r>
      <w:r>
        <w:t>na/</w:t>
      </w:r>
      <w:r>
        <w:t>ru/</w:t>
      </w:r>
      <w:r>
        <w:t>th2sRu/</w:t>
      </w:r>
      <w:r>
        <w:t>ShTa iti+</w:t>
      </w:r>
      <w:r>
        <w:t xml:space="preserve"> punaH - u/</w:t>
      </w:r>
      <w:r>
        <w:t>th2sRu/</w:t>
      </w:r>
      <w:r>
        <w:t xml:space="preserve">ShTaH | </w:t>
      </w:r>
    </w:p>
    <w:p w14:paraId="3B46F2E0" w14:textId="3BCB3435" w:rsidR="00412978" w:rsidRDefault="00265D88">
      <w:r>
        <w:t>46)   1.5.2.4(34)-  a/</w:t>
      </w:r>
      <w:r>
        <w:t>na/</w:t>
      </w:r>
      <w:r>
        <w:t>D3vAn | pu/</w:t>
      </w:r>
      <w:r>
        <w:t>na/</w:t>
      </w:r>
      <w:r>
        <w:t>rA/</w:t>
      </w:r>
      <w:r>
        <w:t>dhE4ya+</w:t>
      </w:r>
      <w:r>
        <w:t>sya | samRu+</w:t>
      </w:r>
      <w:r>
        <w:t>d3dh4yai |</w:t>
      </w:r>
    </w:p>
    <w:p w14:paraId="2BE049E7" w14:textId="7DD16FB9" w:rsidR="00412978" w:rsidRDefault="00265D88">
      <w:r>
        <w:t>a/</w:t>
      </w:r>
      <w:r>
        <w:t>na/</w:t>
      </w:r>
      <w:r>
        <w:t>D3vAn pu+</w:t>
      </w:r>
      <w:r>
        <w:t>narA/</w:t>
      </w:r>
      <w:r>
        <w:t>dhE4ya+</w:t>
      </w:r>
      <w:r>
        <w:t>sya punarA/</w:t>
      </w:r>
      <w:r>
        <w:t>dhE4ya+</w:t>
      </w:r>
      <w:r>
        <w:t>syAna/</w:t>
      </w:r>
      <w:r>
        <w:t>D3vA ~na+</w:t>
      </w:r>
      <w:r>
        <w:t>na/</w:t>
      </w:r>
      <w:r>
        <w:t>D3vAn pu+</w:t>
      </w:r>
      <w:r>
        <w:t>narA/</w:t>
      </w:r>
      <w:r>
        <w:t>dhE4ya+</w:t>
      </w:r>
      <w:r>
        <w:t>sya/</w:t>
      </w:r>
      <w:r>
        <w:t xml:space="preserve"> samRu+</w:t>
      </w:r>
      <w:r>
        <w:t>d3dh4yai/</w:t>
      </w:r>
      <w:r>
        <w:t xml:space="preserve"> sam</w:t>
      </w:r>
      <w:r>
        <w:t>Ru+</w:t>
      </w:r>
      <w:r>
        <w:t>d3dh4yai punarA/</w:t>
      </w:r>
      <w:r>
        <w:t>dhE4ya+</w:t>
      </w:r>
      <w:r>
        <w:t>syAna/</w:t>
      </w:r>
      <w:r>
        <w:t>D3vA ~na+</w:t>
      </w:r>
      <w:r>
        <w:t>na/</w:t>
      </w:r>
      <w:r>
        <w:t>D3vAn pu+</w:t>
      </w:r>
      <w:r>
        <w:t>narA/</w:t>
      </w:r>
      <w:r>
        <w:t>dhE4ya+</w:t>
      </w:r>
      <w:r>
        <w:t>sya/</w:t>
      </w:r>
      <w:r>
        <w:t xml:space="preserve"> samRu+</w:t>
      </w:r>
      <w:r>
        <w:t xml:space="preserve">d3dh4yai | </w:t>
      </w:r>
    </w:p>
    <w:p w14:paraId="567FE42E" w14:textId="4DFF54DE" w:rsidR="00412978" w:rsidRDefault="00265D88">
      <w:r>
        <w:t>47)   1.5.2.4(35)-  pu/</w:t>
      </w:r>
      <w:r>
        <w:t>na/</w:t>
      </w:r>
      <w:r>
        <w:t>rA/</w:t>
      </w:r>
      <w:r>
        <w:t>dhE4ya+</w:t>
      </w:r>
      <w:r>
        <w:t>sya | samRu+</w:t>
      </w:r>
      <w:r>
        <w:t>d3dh4yai | sa/</w:t>
      </w:r>
      <w:r>
        <w:t>pta |</w:t>
      </w:r>
    </w:p>
    <w:p w14:paraId="03619A92" w14:textId="787A71BB" w:rsidR="00412978" w:rsidRDefault="00265D88">
      <w:r>
        <w:t>pu/</w:t>
      </w:r>
      <w:r>
        <w:t>na/</w:t>
      </w:r>
      <w:r>
        <w:t>rA/</w:t>
      </w:r>
      <w:r>
        <w:t>dhE4ya+</w:t>
      </w:r>
      <w:r>
        <w:t>sya/</w:t>
      </w:r>
      <w:r>
        <w:t xml:space="preserve"> samRu+</w:t>
      </w:r>
      <w:r>
        <w:t>d3dh4yai/</w:t>
      </w:r>
      <w:r>
        <w:t xml:space="preserve"> samRu+</w:t>
      </w:r>
      <w:r>
        <w:t>d3dh4yai punarA/</w:t>
      </w:r>
      <w:r>
        <w:t>dhE4ya+</w:t>
      </w:r>
      <w:r>
        <w:t>sya punarA/</w:t>
      </w:r>
      <w:r>
        <w:t>dhE4ya+</w:t>
      </w:r>
      <w:r>
        <w:t>sya/</w:t>
      </w:r>
      <w:r>
        <w:t xml:space="preserve"> samRu+</w:t>
      </w:r>
      <w:r>
        <w:t>d3dh4</w:t>
      </w:r>
      <w:r>
        <w:t>yai sa/</w:t>
      </w:r>
      <w:r>
        <w:t>pta sa/</w:t>
      </w:r>
      <w:r>
        <w:t>pta samRu+</w:t>
      </w:r>
      <w:r>
        <w:t>d3dh4yai punarA/</w:t>
      </w:r>
      <w:r>
        <w:t>dhE4ya+</w:t>
      </w:r>
      <w:r>
        <w:t>sya punarA/</w:t>
      </w:r>
      <w:r>
        <w:t>dhE4ya+</w:t>
      </w:r>
      <w:r>
        <w:t>sya/</w:t>
      </w:r>
      <w:r>
        <w:t xml:space="preserve"> samRu+</w:t>
      </w:r>
      <w:r>
        <w:t>d3dh4yai sa/</w:t>
      </w:r>
      <w:r>
        <w:t xml:space="preserve">pta | </w:t>
      </w:r>
    </w:p>
    <w:p w14:paraId="52738F0E" w14:textId="5A3C709B" w:rsidR="00412978" w:rsidRDefault="00265D88">
      <w:r>
        <w:t>48)   1.5.2.4(35)-  pu/</w:t>
      </w:r>
      <w:r>
        <w:t>na/</w:t>
      </w:r>
      <w:r>
        <w:t>rA/</w:t>
      </w:r>
      <w:r>
        <w:t>dhE4ya+</w:t>
      </w:r>
      <w:r>
        <w:t>sya |</w:t>
      </w:r>
    </w:p>
    <w:p w14:paraId="3643F8E2" w14:textId="008269A8" w:rsidR="00412978" w:rsidRDefault="00265D88">
      <w:r>
        <w:t>pu/</w:t>
      </w:r>
      <w:r>
        <w:t>na/</w:t>
      </w:r>
      <w:r>
        <w:t>rA/</w:t>
      </w:r>
      <w:r>
        <w:t>dhE4ya/</w:t>
      </w:r>
      <w:r>
        <w:t>syEti+</w:t>
      </w:r>
      <w:r>
        <w:t xml:space="preserve"> punaH - A/</w:t>
      </w:r>
      <w:r>
        <w:t>dhE4ya+</w:t>
      </w:r>
      <w:r>
        <w:t xml:space="preserve">sya | </w:t>
      </w:r>
    </w:p>
    <w:p w14:paraId="68AFC60C" w14:textId="1A1AD447" w:rsidR="00412978" w:rsidRDefault="00265D88">
      <w:r>
        <w:t>49)   1.5.2.4(36)-  samRu+</w:t>
      </w:r>
      <w:r>
        <w:t>d3dh4yai | sa/</w:t>
      </w:r>
      <w:r>
        <w:t>pta | tE/</w:t>
      </w:r>
      <w:r>
        <w:t xml:space="preserve"> |</w:t>
      </w:r>
    </w:p>
    <w:p w14:paraId="3A4DB34B" w14:textId="24116073" w:rsidR="00412978" w:rsidRDefault="00265D88">
      <w:r>
        <w:t>samRu+</w:t>
      </w:r>
      <w:r>
        <w:t>d3dh4yai sa/</w:t>
      </w:r>
      <w:r>
        <w:t>pt</w:t>
      </w:r>
      <w:r>
        <w:t>a sa/</w:t>
      </w:r>
      <w:r>
        <w:t>pta samRu+</w:t>
      </w:r>
      <w:r>
        <w:t>d3dh4yai/</w:t>
      </w:r>
      <w:r>
        <w:t xml:space="preserve"> samRu+</w:t>
      </w:r>
      <w:r>
        <w:t>d3dh4yai sa/</w:t>
      </w:r>
      <w:r>
        <w:t>pta tE+</w:t>
      </w:r>
      <w:r>
        <w:t xml:space="preserve"> tE sa/</w:t>
      </w:r>
      <w:r>
        <w:t>pta samRu+</w:t>
      </w:r>
      <w:r>
        <w:t>d3dh4yai/</w:t>
      </w:r>
      <w:r>
        <w:t xml:space="preserve"> samRu+</w:t>
      </w:r>
      <w:r>
        <w:t>d3dh4yai sa/</w:t>
      </w:r>
      <w:r>
        <w:t>pta tE%</w:t>
      </w:r>
      <w:r>
        <w:t xml:space="preserve"> | </w:t>
      </w:r>
    </w:p>
    <w:p w14:paraId="51E42487" w14:textId="6643A313" w:rsidR="00412978" w:rsidRDefault="00265D88">
      <w:r>
        <w:t>50)   1.5.2.4(36)-  samRu+</w:t>
      </w:r>
      <w:r>
        <w:t>d3dh4yai |</w:t>
      </w:r>
    </w:p>
    <w:p w14:paraId="385A388B" w14:textId="21105245" w:rsidR="00412978" w:rsidRDefault="00265D88">
      <w:r>
        <w:t>samRu+</w:t>
      </w:r>
      <w:r>
        <w:t>d3dh4yA/</w:t>
      </w:r>
      <w:r>
        <w:t xml:space="preserve"> iti/</w:t>
      </w:r>
      <w:r>
        <w:t xml:space="preserve"> saM - Ru/</w:t>
      </w:r>
      <w:r>
        <w:t>d3dh4yai/</w:t>
      </w:r>
      <w:r>
        <w:t xml:space="preserve"> | </w:t>
      </w:r>
    </w:p>
    <w:p w14:paraId="7837FCBE" w14:textId="3971F82A" w:rsidR="00412978" w:rsidRDefault="00265D88">
      <w:r>
        <w:t>51)   1.5.2.4(37)-  sa/</w:t>
      </w:r>
      <w:r>
        <w:t>pta | tE/</w:t>
      </w:r>
      <w:r>
        <w:t xml:space="preserve"> | a/</w:t>
      </w:r>
      <w:r>
        <w:t>g3nE/</w:t>
      </w:r>
      <w:r>
        <w:t xml:space="preserve"> |</w:t>
      </w:r>
    </w:p>
    <w:p w14:paraId="16E7F378" w14:textId="0A8CB657" w:rsidR="00412978" w:rsidRDefault="00265D88">
      <w:r>
        <w:t>sa/</w:t>
      </w:r>
      <w:r>
        <w:t>pta tE+</w:t>
      </w:r>
      <w:r>
        <w:t xml:space="preserve"> tE sa/</w:t>
      </w:r>
      <w:r>
        <w:t>pta sa/</w:t>
      </w:r>
      <w:r>
        <w:t>pt</w:t>
      </w:r>
      <w:r>
        <w:t>a tE+</w:t>
      </w:r>
      <w:r>
        <w:t xml:space="preserve"> ag3nE &amp;g3nE tE sa/</w:t>
      </w:r>
      <w:r>
        <w:t>pta sa/</w:t>
      </w:r>
      <w:r>
        <w:t>pta tE+</w:t>
      </w:r>
      <w:r>
        <w:t xml:space="preserve"> ag3nE | </w:t>
      </w:r>
    </w:p>
    <w:p w14:paraId="5B74128A" w14:textId="3B2AFC79" w:rsidR="00412978" w:rsidRDefault="00265D88">
      <w:r>
        <w:t>52)   1.5.2.4(38)-  tE/</w:t>
      </w:r>
      <w:r>
        <w:t xml:space="preserve"> | a/</w:t>
      </w:r>
      <w:r>
        <w:t>g3nE/</w:t>
      </w:r>
      <w:r>
        <w:t xml:space="preserve"> | sa/</w:t>
      </w:r>
      <w:r>
        <w:t>midha+</w:t>
      </w:r>
      <w:r>
        <w:t>4H |</w:t>
      </w:r>
    </w:p>
    <w:p w14:paraId="0EF83112" w14:textId="31304605" w:rsidR="00412978" w:rsidRDefault="00265D88">
      <w:r>
        <w:t>tE/</w:t>
      </w:r>
      <w:r>
        <w:t xml:space="preserve"> a/</w:t>
      </w:r>
      <w:r>
        <w:t>g3nE/</w:t>
      </w:r>
      <w:r>
        <w:t xml:space="preserve"> &amp;g3nE/</w:t>
      </w:r>
      <w:r>
        <w:t xml:space="preserve"> tE/</w:t>
      </w:r>
      <w:r>
        <w:t xml:space="preserve"> tE/</w:t>
      </w:r>
      <w:r>
        <w:t xml:space="preserve"> a/</w:t>
      </w:r>
      <w:r>
        <w:t>g3nE/</w:t>
      </w:r>
      <w:r>
        <w:t xml:space="preserve"> sa/</w:t>
      </w:r>
      <w:r>
        <w:t>midha+</w:t>
      </w:r>
      <w:r>
        <w:t>4H sa/</w:t>
      </w:r>
      <w:r>
        <w:t>midhO%</w:t>
      </w:r>
      <w:r>
        <w:t>4 &amp;g3nE tE tE ag3nE sa/</w:t>
      </w:r>
      <w:r>
        <w:t>midha+</w:t>
      </w:r>
      <w:r>
        <w:t xml:space="preserve">4H | </w:t>
      </w:r>
    </w:p>
    <w:p w14:paraId="627F3975" w14:textId="569BF749" w:rsidR="00412978" w:rsidRDefault="00265D88">
      <w:r>
        <w:t>53)   1.5.2.4(39)-  a/</w:t>
      </w:r>
      <w:r>
        <w:t>g3nE/</w:t>
      </w:r>
      <w:r>
        <w:t xml:space="preserve"> | sa/</w:t>
      </w:r>
      <w:r>
        <w:t>midha+</w:t>
      </w:r>
      <w:r>
        <w:t>4H | sa/</w:t>
      </w:r>
      <w:r>
        <w:t xml:space="preserve">pta | </w:t>
      </w:r>
      <w:r>
        <w:t>(J2M-72)</w:t>
      </w:r>
    </w:p>
    <w:p w14:paraId="45CC2701" w14:textId="60CC5AA8" w:rsidR="00412978" w:rsidRDefault="00265D88">
      <w:r>
        <w:lastRenderedPageBreak/>
        <w:t>a/</w:t>
      </w:r>
      <w:r>
        <w:t>g3nE/</w:t>
      </w:r>
      <w:r>
        <w:t xml:space="preserve"> sa/</w:t>
      </w:r>
      <w:r>
        <w:t>midha+</w:t>
      </w:r>
      <w:r>
        <w:t>4H sa/</w:t>
      </w:r>
      <w:r>
        <w:t>midhO%</w:t>
      </w:r>
      <w:r>
        <w:t>4 &amp;g3nE &amp;g3nE sa/</w:t>
      </w:r>
      <w:r>
        <w:t>midha+</w:t>
      </w:r>
      <w:r>
        <w:t>4H sa/</w:t>
      </w:r>
      <w:r>
        <w:t>pta sa/</w:t>
      </w:r>
      <w:r>
        <w:t>pta sa/</w:t>
      </w:r>
      <w:r>
        <w:t>midhO%</w:t>
      </w:r>
      <w:r>
        <w:t>4 &amp;g3nE &amp;g3nE sa/</w:t>
      </w:r>
      <w:r>
        <w:t>midha+</w:t>
      </w:r>
      <w:r>
        <w:t>4H sa/</w:t>
      </w:r>
      <w:r>
        <w:t xml:space="preserve">pta | </w:t>
      </w:r>
    </w:p>
    <w:p w14:paraId="4401219D" w14:textId="077DF827" w:rsidR="00412978" w:rsidRDefault="00265D88">
      <w:r>
        <w:t>54)   1.5.2.4(40)-  sa/</w:t>
      </w:r>
      <w:r>
        <w:t>midha+</w:t>
      </w:r>
      <w:r>
        <w:t>4H | sa/</w:t>
      </w:r>
      <w:r>
        <w:t>pta | ji/</w:t>
      </w:r>
      <w:r>
        <w:t>hvAH | (J2M-72)</w:t>
      </w:r>
    </w:p>
    <w:p w14:paraId="7A734C1D" w14:textId="6F627FE3" w:rsidR="00412978" w:rsidRDefault="00265D88">
      <w:r>
        <w:t>sa/</w:t>
      </w:r>
      <w:r>
        <w:t>midha+</w:t>
      </w:r>
      <w:r>
        <w:t>4H sa/</w:t>
      </w:r>
      <w:r>
        <w:t>pta sa/</w:t>
      </w:r>
      <w:r>
        <w:t>pta sa/</w:t>
      </w:r>
      <w:r>
        <w:t>midha+</w:t>
      </w:r>
      <w:r>
        <w:t>4H sa/</w:t>
      </w:r>
      <w:r>
        <w:t>midha+</w:t>
      </w:r>
      <w:r>
        <w:t>4H sa/</w:t>
      </w:r>
      <w:r>
        <w:t>pta ji/</w:t>
      </w:r>
      <w:r>
        <w:t>hvA ji/</w:t>
      </w:r>
      <w:r>
        <w:t>hvAH</w:t>
      </w:r>
      <w:r>
        <w:t xml:space="preserve"> sa/</w:t>
      </w:r>
      <w:r>
        <w:t>pta sa/</w:t>
      </w:r>
      <w:r>
        <w:t>midha+</w:t>
      </w:r>
      <w:r>
        <w:t>4H sa/</w:t>
      </w:r>
      <w:r>
        <w:t>midha+</w:t>
      </w:r>
      <w:r>
        <w:t>4H sa/</w:t>
      </w:r>
      <w:r>
        <w:t>pta ji/</w:t>
      </w:r>
      <w:r>
        <w:t xml:space="preserve">hvAH | </w:t>
      </w:r>
    </w:p>
    <w:p w14:paraId="343BEAB3" w14:textId="630B3B85" w:rsidR="00412978" w:rsidRDefault="00265D88">
      <w:r>
        <w:t>55)   1.5.2.4(40)-  sa/</w:t>
      </w:r>
      <w:r>
        <w:t>midha+</w:t>
      </w:r>
      <w:r>
        <w:t>4H | (J2M-72)</w:t>
      </w:r>
    </w:p>
    <w:p w14:paraId="79A799BC" w14:textId="32FFD106" w:rsidR="00412978" w:rsidRDefault="00265D88">
      <w:r>
        <w:t>sa/</w:t>
      </w:r>
      <w:r>
        <w:t>midha/</w:t>
      </w:r>
      <w:r>
        <w:t>4 iti+</w:t>
      </w:r>
      <w:r>
        <w:t xml:space="preserve"> saM - idha+</w:t>
      </w:r>
      <w:r>
        <w:t xml:space="preserve">4H | </w:t>
      </w:r>
    </w:p>
    <w:p w14:paraId="2DC1B0CB" w14:textId="4EAC21E5" w:rsidR="00412978" w:rsidRDefault="00265D88">
      <w:r>
        <w:t>56)   1.5.2.4(41)-  sa/</w:t>
      </w:r>
      <w:r>
        <w:t>pta | ji/</w:t>
      </w:r>
      <w:r>
        <w:t>hvAH | iti+</w:t>
      </w:r>
      <w:r>
        <w:t xml:space="preserve"> |</w:t>
      </w:r>
    </w:p>
    <w:p w14:paraId="7AA81A02" w14:textId="03FE80B9" w:rsidR="00412978" w:rsidRDefault="00265D88">
      <w:r>
        <w:t>sa/</w:t>
      </w:r>
      <w:r>
        <w:t>pta ji/</w:t>
      </w:r>
      <w:r>
        <w:t>hvA ji/</w:t>
      </w:r>
      <w:r>
        <w:t>hvAH sa/</w:t>
      </w:r>
      <w:r>
        <w:t>pta sa/</w:t>
      </w:r>
      <w:r>
        <w:t>pta ji/</w:t>
      </w:r>
      <w:r>
        <w:t>hvA itIti+</w:t>
      </w:r>
      <w:r>
        <w:t xml:space="preserve"> ji/</w:t>
      </w:r>
      <w:r>
        <w:t>hvAH sa/</w:t>
      </w:r>
      <w:r>
        <w:t>pta sa/</w:t>
      </w:r>
      <w:r>
        <w:t>pta ji/</w:t>
      </w:r>
      <w:r>
        <w:t>hvA iti+</w:t>
      </w:r>
      <w:r>
        <w:t xml:space="preserve"> </w:t>
      </w:r>
      <w:r>
        <w:t xml:space="preserve">| </w:t>
      </w:r>
    </w:p>
    <w:p w14:paraId="1DFABCC2" w14:textId="7E847A83" w:rsidR="00412978" w:rsidRDefault="00265D88">
      <w:r>
        <w:t>57)   1.5.2.4(42)-  ji/</w:t>
      </w:r>
      <w:r>
        <w:t>hvAH | iti+</w:t>
      </w:r>
      <w:r>
        <w:t xml:space="preserve"> | a/</w:t>
      </w:r>
      <w:r>
        <w:t>g3ni/</w:t>
      </w:r>
      <w:r>
        <w:t>hO/</w:t>
      </w:r>
      <w:r>
        <w:t>tram |</w:t>
      </w:r>
    </w:p>
    <w:p w14:paraId="37282609" w14:textId="6AD3E19F" w:rsidR="00412978" w:rsidRDefault="00265D88">
      <w:r>
        <w:t>ji/</w:t>
      </w:r>
      <w:r>
        <w:t>hvA itIti+</w:t>
      </w:r>
      <w:r>
        <w:t xml:space="preserve"> ji/</w:t>
      </w:r>
      <w:r>
        <w:t>hvA ji/</w:t>
      </w:r>
      <w:r>
        <w:t>hvA itya+</w:t>
      </w:r>
      <w:r>
        <w:t>g3nihO/</w:t>
      </w:r>
      <w:r>
        <w:t>tra ma+</w:t>
      </w:r>
      <w:r>
        <w:t>g3nihO/</w:t>
      </w:r>
      <w:r>
        <w:t>tra miti+</w:t>
      </w:r>
      <w:r>
        <w:t xml:space="preserve"> ji/</w:t>
      </w:r>
      <w:r>
        <w:t>hvA ji/</w:t>
      </w:r>
      <w:r>
        <w:t>hvA itya+</w:t>
      </w:r>
      <w:r>
        <w:t>g3nihO/</w:t>
      </w:r>
      <w:r>
        <w:t xml:space="preserve">tram | </w:t>
      </w:r>
    </w:p>
    <w:p w14:paraId="1A47ECA8" w14:textId="1B9F4295" w:rsidR="00412978" w:rsidRDefault="00265D88">
      <w:r>
        <w:t>58)   1.5.2.4(43)-  iti+</w:t>
      </w:r>
      <w:r>
        <w:t xml:space="preserve"> | a/</w:t>
      </w:r>
      <w:r>
        <w:t>g3ni/</w:t>
      </w:r>
      <w:r>
        <w:t>hO/</w:t>
      </w:r>
      <w:r>
        <w:t>tram | ju/</w:t>
      </w:r>
      <w:r>
        <w:t>hO/</w:t>
      </w:r>
      <w:r>
        <w:t>ti/</w:t>
      </w:r>
      <w:r>
        <w:t xml:space="preserve"> |</w:t>
      </w:r>
    </w:p>
    <w:p w14:paraId="544EA426" w14:textId="4518421F" w:rsidR="00412978" w:rsidRDefault="00265D88">
      <w:r>
        <w:t>itya+</w:t>
      </w:r>
      <w:r>
        <w:t>g3nihO/</w:t>
      </w:r>
      <w:r>
        <w:t>tra ma+</w:t>
      </w:r>
      <w:r>
        <w:t>g3nihO/</w:t>
      </w:r>
      <w:r>
        <w:t>tra mitItya+</w:t>
      </w:r>
      <w:r>
        <w:t>g3nihO/</w:t>
      </w:r>
      <w:r>
        <w:t>tram ju+</w:t>
      </w:r>
      <w:r>
        <w:t>hOti juhOtyag3nihO/</w:t>
      </w:r>
      <w:r>
        <w:t>tra mitItya+</w:t>
      </w:r>
      <w:r>
        <w:t>g3nihO/</w:t>
      </w:r>
      <w:r>
        <w:t>tram ju+</w:t>
      </w:r>
      <w:r>
        <w:t xml:space="preserve">hOti | </w:t>
      </w:r>
    </w:p>
    <w:p w14:paraId="67FC2BB4" w14:textId="71EE9663" w:rsidR="00412978" w:rsidRDefault="00265D88">
      <w:r>
        <w:t>59)   1.5.2.4(44)-  a/</w:t>
      </w:r>
      <w:r>
        <w:t>g3ni/</w:t>
      </w:r>
      <w:r>
        <w:t>hO/</w:t>
      </w:r>
      <w:r>
        <w:t>tram | ju/</w:t>
      </w:r>
      <w:r>
        <w:t>hO/</w:t>
      </w:r>
      <w:r>
        <w:t>ti/</w:t>
      </w:r>
      <w:r>
        <w:t xml:space="preserve"> | yatra+</w:t>
      </w:r>
      <w:r>
        <w:t>yatra |</w:t>
      </w:r>
    </w:p>
    <w:p w14:paraId="502599CB" w14:textId="4BCDC7DB" w:rsidR="00412978" w:rsidRDefault="00265D88">
      <w:r>
        <w:t>a/</w:t>
      </w:r>
      <w:r>
        <w:t>g3ni/</w:t>
      </w:r>
      <w:r>
        <w:t>hO/</w:t>
      </w:r>
      <w:r>
        <w:t>tram ju+</w:t>
      </w:r>
      <w:r>
        <w:t>hOti juhOtyag3nihO/</w:t>
      </w:r>
      <w:r>
        <w:t>tra ma+</w:t>
      </w:r>
      <w:r>
        <w:t>g3nihO/</w:t>
      </w:r>
      <w:r>
        <w:t>tram ju+</w:t>
      </w:r>
      <w:r>
        <w:t>hOti/</w:t>
      </w:r>
      <w:r>
        <w:t xml:space="preserve"> yatra+</w:t>
      </w:r>
      <w:r>
        <w:t>yatra/</w:t>
      </w:r>
      <w:r>
        <w:t xml:space="preserve"> yatra+</w:t>
      </w:r>
      <w:r>
        <w:t>yatra juhOtyag3nihO/</w:t>
      </w:r>
      <w:r>
        <w:t>tra ma+</w:t>
      </w:r>
      <w:r>
        <w:t>g3nihO/</w:t>
      </w:r>
      <w:r>
        <w:t>tram ju+</w:t>
      </w:r>
      <w:r>
        <w:t>hOti/</w:t>
      </w:r>
      <w:r>
        <w:t xml:space="preserve"> yatra+</w:t>
      </w:r>
      <w:r>
        <w:t xml:space="preserve">yatra | </w:t>
      </w:r>
    </w:p>
    <w:p w14:paraId="4D89CED2" w14:textId="283602A4" w:rsidR="00412978" w:rsidRDefault="00265D88">
      <w:r>
        <w:t>60)   1.5.2.4(44)-  a/</w:t>
      </w:r>
      <w:r>
        <w:t>g3ni/</w:t>
      </w:r>
      <w:r>
        <w:t>hO/</w:t>
      </w:r>
      <w:r>
        <w:t>tram |</w:t>
      </w:r>
    </w:p>
    <w:p w14:paraId="3AD03278" w14:textId="296F514D" w:rsidR="00412978" w:rsidRDefault="00265D88">
      <w:r>
        <w:t>a/</w:t>
      </w:r>
      <w:r>
        <w:t>g3ni/</w:t>
      </w:r>
      <w:r>
        <w:t>hO/</w:t>
      </w:r>
      <w:r>
        <w:t>tramitya+</w:t>
      </w:r>
      <w:r>
        <w:t>g3ni - hO/</w:t>
      </w:r>
      <w:r>
        <w:t xml:space="preserve">tram | </w:t>
      </w:r>
    </w:p>
    <w:p w14:paraId="602CF9D0" w14:textId="34783511" w:rsidR="00412978" w:rsidRDefault="00265D88">
      <w:r>
        <w:t>61)   1.5.2.4(45)-  ju/</w:t>
      </w:r>
      <w:r>
        <w:t>hO/</w:t>
      </w:r>
      <w:r>
        <w:t>ti/</w:t>
      </w:r>
      <w:r>
        <w:t xml:space="preserve"> | yatra+</w:t>
      </w:r>
      <w:r>
        <w:t>yatra | E/</w:t>
      </w:r>
      <w:r>
        <w:t>va |</w:t>
      </w:r>
    </w:p>
    <w:p w14:paraId="387880B2" w14:textId="59CD5B50" w:rsidR="00412978" w:rsidRDefault="00265D88">
      <w:r>
        <w:t>ju/</w:t>
      </w:r>
      <w:r>
        <w:t>hO/</w:t>
      </w:r>
      <w:r>
        <w:t>ti/</w:t>
      </w:r>
      <w:r>
        <w:t xml:space="preserve"> yatra+</w:t>
      </w:r>
      <w:r>
        <w:t>yatra/</w:t>
      </w:r>
      <w:r>
        <w:t xml:space="preserve"> yatra+</w:t>
      </w:r>
      <w:r>
        <w:t>yatra juhOti juhOti/</w:t>
      </w:r>
      <w:r>
        <w:t xml:space="preserve"> yatra+</w:t>
      </w:r>
      <w:r>
        <w:t>yatrai/</w:t>
      </w:r>
      <w:r>
        <w:t>vaiva yatra+</w:t>
      </w:r>
      <w:r>
        <w:t>yatra juhOti juhOti/</w:t>
      </w:r>
      <w:r>
        <w:t xml:space="preserve"> yatra+</w:t>
      </w:r>
      <w:r>
        <w:t>yatrai/</w:t>
      </w:r>
      <w:r>
        <w:t xml:space="preserve">va | </w:t>
      </w:r>
    </w:p>
    <w:p w14:paraId="01EE083B" w14:textId="2AF96BD4" w:rsidR="00412978" w:rsidRDefault="00265D88">
      <w:r>
        <w:t>62)   1.5.2.4(46)-  yatra+</w:t>
      </w:r>
      <w:r>
        <w:t>yatra | E/</w:t>
      </w:r>
      <w:r>
        <w:t>va | a/</w:t>
      </w:r>
      <w:r>
        <w:t>sya/</w:t>
      </w:r>
      <w:r>
        <w:t xml:space="preserve"> |</w:t>
      </w:r>
    </w:p>
    <w:p w14:paraId="23BE7190" w14:textId="22766CCC" w:rsidR="00412978" w:rsidRDefault="00265D88">
      <w:r>
        <w:t>yatra+</w:t>
      </w:r>
      <w:r>
        <w:t>yatrai/</w:t>
      </w:r>
      <w:r>
        <w:t>vaiva yatra+</w:t>
      </w:r>
      <w:r>
        <w:t>yatra/</w:t>
      </w:r>
      <w:r>
        <w:t xml:space="preserve"> yatra+</w:t>
      </w:r>
      <w:r>
        <w:t>yatrai/</w:t>
      </w:r>
      <w:r>
        <w:t>vAsyA%</w:t>
      </w:r>
      <w:r>
        <w:t>syai/</w:t>
      </w:r>
      <w:r>
        <w:t>va yatra+</w:t>
      </w:r>
      <w:r>
        <w:t>yatra/</w:t>
      </w:r>
      <w:r>
        <w:t xml:space="preserve"> yatra+</w:t>
      </w:r>
      <w:r>
        <w:t>yatrai/</w:t>
      </w:r>
      <w:r>
        <w:t>vAsya+</w:t>
      </w:r>
      <w:r>
        <w:t xml:space="preserve"> | </w:t>
      </w:r>
    </w:p>
    <w:p w14:paraId="5C1768A5" w14:textId="308A84C2" w:rsidR="00412978" w:rsidRDefault="00265D88">
      <w:r>
        <w:t>63)   1.5.2.4(46)-  yatra+</w:t>
      </w:r>
      <w:r>
        <w:t>yatra |</w:t>
      </w:r>
    </w:p>
    <w:p w14:paraId="09166FCA" w14:textId="51200A61" w:rsidR="00412978" w:rsidRDefault="00265D88">
      <w:r>
        <w:t>yatra+</w:t>
      </w:r>
      <w:r>
        <w:t>ya/</w:t>
      </w:r>
      <w:r>
        <w:t>trEti/</w:t>
      </w:r>
      <w:r>
        <w:t xml:space="preserve"> yatra+</w:t>
      </w:r>
      <w:r>
        <w:t xml:space="preserve"> - ya/</w:t>
      </w:r>
      <w:r>
        <w:t>tra/</w:t>
      </w:r>
      <w:r>
        <w:t xml:space="preserve"> | </w:t>
      </w:r>
    </w:p>
    <w:p w14:paraId="3CCB56CC" w14:textId="55B45120" w:rsidR="00412978" w:rsidRDefault="00265D88">
      <w:r>
        <w:t>64)   1.5.2.4(47)-  E/</w:t>
      </w:r>
      <w:r>
        <w:t>va | a/</w:t>
      </w:r>
      <w:r>
        <w:t>sya/</w:t>
      </w:r>
      <w:r>
        <w:t xml:space="preserve"> | ~nya+</w:t>
      </w:r>
      <w:r>
        <w:t>ktam |</w:t>
      </w:r>
    </w:p>
    <w:p w14:paraId="5FCDB5B6" w14:textId="79512C52" w:rsidR="00412978" w:rsidRDefault="00265D88">
      <w:r>
        <w:lastRenderedPageBreak/>
        <w:t>E/</w:t>
      </w:r>
      <w:r>
        <w:t>vAsyA%</w:t>
      </w:r>
      <w:r>
        <w:t>syai/</w:t>
      </w:r>
      <w:r>
        <w:t>vaivAsya/</w:t>
      </w:r>
      <w:r>
        <w:t xml:space="preserve"> ~nya+</w:t>
      </w:r>
      <w:r>
        <w:t>kta/</w:t>
      </w:r>
      <w:r>
        <w:t>m ~nya+</w:t>
      </w:r>
      <w:r>
        <w:t>kta masyai/</w:t>
      </w:r>
      <w:r>
        <w:t>vaivAsya/</w:t>
      </w:r>
      <w:r>
        <w:t xml:space="preserve"> ~nya+</w:t>
      </w:r>
      <w:r>
        <w:t xml:space="preserve">ktam | </w:t>
      </w:r>
    </w:p>
    <w:p w14:paraId="71C0ECA4" w14:textId="39E46E1E" w:rsidR="00412978" w:rsidRDefault="00265D88">
      <w:r>
        <w:t>65)   1.5.2.4(48)-  a/</w:t>
      </w:r>
      <w:r>
        <w:t>sya/</w:t>
      </w:r>
      <w:r>
        <w:t xml:space="preserve"> | ~nya+</w:t>
      </w:r>
      <w:r>
        <w:t>ktam | tata+</w:t>
      </w:r>
      <w:r>
        <w:t>H |</w:t>
      </w:r>
    </w:p>
    <w:p w14:paraId="11435481" w14:textId="6DCC0E33" w:rsidR="00412978" w:rsidRDefault="00265D88">
      <w:r>
        <w:t>a/</w:t>
      </w:r>
      <w:r>
        <w:t>sya/</w:t>
      </w:r>
      <w:r>
        <w:t xml:space="preserve"> ~nya+</w:t>
      </w:r>
      <w:r>
        <w:t>kta/</w:t>
      </w:r>
      <w:r>
        <w:t>m ~nya+</w:t>
      </w:r>
      <w:r>
        <w:t>kta masyAsya/</w:t>
      </w:r>
      <w:r>
        <w:t xml:space="preserve"> ~nya+</w:t>
      </w:r>
      <w:r>
        <w:t>kta/</w:t>
      </w:r>
      <w:r>
        <w:t>m tata/</w:t>
      </w:r>
      <w:r>
        <w:t>statO/</w:t>
      </w:r>
      <w:r>
        <w:t xml:space="preserve"> ~nya+</w:t>
      </w:r>
      <w:r>
        <w:t>kta masyAsya/</w:t>
      </w:r>
      <w:r>
        <w:t xml:space="preserve"> ~nya+</w:t>
      </w:r>
      <w:r>
        <w:t>kta/</w:t>
      </w:r>
      <w:r>
        <w:t>m tata+</w:t>
      </w:r>
      <w:r>
        <w:t xml:space="preserve">H | </w:t>
      </w:r>
    </w:p>
    <w:p w14:paraId="5F0D9554" w14:textId="5C30F9D1" w:rsidR="00412978" w:rsidRDefault="00265D88">
      <w:r>
        <w:t>66)   1.5.2.4(49)-  ~nya+</w:t>
      </w:r>
      <w:r>
        <w:t>ktam | tata+</w:t>
      </w:r>
      <w:r>
        <w:t>H | E/</w:t>
      </w:r>
      <w:r>
        <w:t>va |</w:t>
      </w:r>
    </w:p>
    <w:p w14:paraId="2726A7C3" w14:textId="03746D63" w:rsidR="00412978" w:rsidRDefault="00265D88">
      <w:r>
        <w:t>~nya+</w:t>
      </w:r>
      <w:r>
        <w:t>kta/</w:t>
      </w:r>
      <w:r>
        <w:t>m tata/</w:t>
      </w:r>
      <w:r>
        <w:t>statO/</w:t>
      </w:r>
      <w:r>
        <w:t xml:space="preserve"> ~nya+</w:t>
      </w:r>
      <w:r>
        <w:t>kta/</w:t>
      </w:r>
      <w:r>
        <w:t>m ~nya+</w:t>
      </w:r>
      <w:r>
        <w:t>kta/</w:t>
      </w:r>
      <w:r>
        <w:t>m tata+</w:t>
      </w:r>
      <w:r>
        <w:t xml:space="preserve"> E/</w:t>
      </w:r>
      <w:r>
        <w:t>vaiva tatO/</w:t>
      </w:r>
      <w:r>
        <w:t xml:space="preserve"> ~nya+</w:t>
      </w:r>
      <w:r>
        <w:t>kta/</w:t>
      </w:r>
      <w:r>
        <w:t>m ~nya+</w:t>
      </w:r>
      <w:r>
        <w:t>kta/</w:t>
      </w:r>
      <w:r>
        <w:t>m tata+</w:t>
      </w:r>
      <w:r>
        <w:t xml:space="preserve"> E/</w:t>
      </w:r>
      <w:r>
        <w:t xml:space="preserve">va | </w:t>
      </w:r>
    </w:p>
    <w:p w14:paraId="10FE9B11" w14:textId="07D2E0AD" w:rsidR="00412978" w:rsidRDefault="00265D88">
      <w:r>
        <w:t>67)   1.5.2.4(49)-</w:t>
      </w:r>
      <w:r>
        <w:t xml:space="preserve">  ~nya+</w:t>
      </w:r>
      <w:r>
        <w:t>ktam |</w:t>
      </w:r>
    </w:p>
    <w:p w14:paraId="128F89A2" w14:textId="276BC67B" w:rsidR="00412978" w:rsidRDefault="00265D88">
      <w:r>
        <w:t>~nya+</w:t>
      </w:r>
      <w:r>
        <w:t>kta/</w:t>
      </w:r>
      <w:r>
        <w:t>miti/</w:t>
      </w:r>
      <w:r>
        <w:t xml:space="preserve"> ~ni - a/</w:t>
      </w:r>
      <w:r>
        <w:t>kta/</w:t>
      </w:r>
      <w:r>
        <w:t xml:space="preserve">m | </w:t>
      </w:r>
    </w:p>
    <w:p w14:paraId="279FD702" w14:textId="5825CDEC" w:rsidR="00412978" w:rsidRDefault="00265D88">
      <w:r>
        <w:t>68)   1.5.2.4(50)-  tata+</w:t>
      </w:r>
      <w:r>
        <w:t>H | E/</w:t>
      </w:r>
      <w:r>
        <w:t>va | E/</w:t>
      </w:r>
      <w:r>
        <w:t>na/</w:t>
      </w:r>
      <w:r>
        <w:t>m |</w:t>
      </w:r>
    </w:p>
    <w:p w14:paraId="3A082252" w14:textId="36A0D0BF" w:rsidR="00412978" w:rsidRDefault="00265D88">
      <w:r>
        <w:t>tata+</w:t>
      </w:r>
      <w:r>
        <w:t xml:space="preserve"> E/</w:t>
      </w:r>
      <w:r>
        <w:t>vaiva tata/</w:t>
      </w:r>
      <w:r>
        <w:t>stata+</w:t>
      </w:r>
      <w:r>
        <w:t xml:space="preserve"> E/</w:t>
      </w:r>
      <w:r>
        <w:t>vaina+</w:t>
      </w:r>
      <w:r>
        <w:t xml:space="preserve"> mEna mE/</w:t>
      </w:r>
      <w:r>
        <w:t>va tata/</w:t>
      </w:r>
      <w:r>
        <w:t>stata+</w:t>
      </w:r>
      <w:r>
        <w:t xml:space="preserve"> E/</w:t>
      </w:r>
      <w:r>
        <w:t>vaina%</w:t>
      </w:r>
      <w:r>
        <w:t xml:space="preserve">m | </w:t>
      </w:r>
    </w:p>
    <w:p w14:paraId="65197F46" w14:textId="27D8453F" w:rsidR="00412978" w:rsidRDefault="00265D88">
      <w:r>
        <w:t>1)   1.5.2.5(1)-  E/</w:t>
      </w:r>
      <w:r>
        <w:t>va | E/</w:t>
      </w:r>
      <w:r>
        <w:t>na/</w:t>
      </w:r>
      <w:r>
        <w:t>m | ava+</w:t>
      </w:r>
      <w:r>
        <w:t xml:space="preserve"> |</w:t>
      </w:r>
    </w:p>
    <w:p w14:paraId="1E349851" w14:textId="6D582523" w:rsidR="00412978" w:rsidRDefault="00265D88">
      <w:r>
        <w:t>E/</w:t>
      </w:r>
      <w:r>
        <w:t>vaina+</w:t>
      </w:r>
      <w:r>
        <w:t xml:space="preserve"> mEna mE/</w:t>
      </w:r>
      <w:r>
        <w:t>vaivaina/</w:t>
      </w:r>
      <w:r>
        <w:t xml:space="preserve"> mavAvai+</w:t>
      </w:r>
      <w:r>
        <w:t>na mE/</w:t>
      </w:r>
      <w:r>
        <w:t>vaivaina/</w:t>
      </w:r>
      <w:r>
        <w:t xml:space="preserve"> mava+</w:t>
      </w:r>
      <w:r>
        <w:t xml:space="preserve"> | </w:t>
      </w:r>
    </w:p>
    <w:p w14:paraId="62C426E0" w14:textId="29FE7092" w:rsidR="00412978" w:rsidRDefault="00265D88">
      <w:r>
        <w:t>2)   1.5.2.5(2)-  E/</w:t>
      </w:r>
      <w:r>
        <w:t>na/</w:t>
      </w:r>
      <w:r>
        <w:t>m | ava+</w:t>
      </w:r>
      <w:r>
        <w:t xml:space="preserve"> | ru/</w:t>
      </w:r>
      <w:r>
        <w:t>~ndhE/</w:t>
      </w:r>
      <w:r>
        <w:t>4 |</w:t>
      </w:r>
    </w:p>
    <w:p w14:paraId="1A145C35" w14:textId="65011179" w:rsidR="00412978" w:rsidRDefault="00265D88">
      <w:r>
        <w:t>E/</w:t>
      </w:r>
      <w:r>
        <w:t>na/</w:t>
      </w:r>
      <w:r>
        <w:t xml:space="preserve"> mavAvai+</w:t>
      </w:r>
      <w:r>
        <w:t>na mEna/</w:t>
      </w:r>
      <w:r>
        <w:t xml:space="preserve"> mava+</w:t>
      </w:r>
      <w:r>
        <w:t xml:space="preserve"> ru~ndhE4 ru/</w:t>
      </w:r>
      <w:r>
        <w:t>~ndhE4 &amp;vai+</w:t>
      </w:r>
      <w:r>
        <w:t>na mEna/</w:t>
      </w:r>
      <w:r>
        <w:t xml:space="preserve"> mava+</w:t>
      </w:r>
      <w:r>
        <w:t xml:space="preserve"> ru~ndhE4 | </w:t>
      </w:r>
    </w:p>
    <w:p w14:paraId="1A222842" w14:textId="5A72CDD5" w:rsidR="00412978" w:rsidRDefault="00265D88">
      <w:r>
        <w:t>3)   1.5.2.5(3)-  ava+</w:t>
      </w:r>
      <w:r>
        <w:t xml:space="preserve"> | ru/</w:t>
      </w:r>
      <w:r>
        <w:t>~ndhE/</w:t>
      </w:r>
      <w:r>
        <w:t>4 | vI/</w:t>
      </w:r>
      <w:r>
        <w:t>ra/</w:t>
      </w:r>
      <w:r>
        <w:t>hA |</w:t>
      </w:r>
    </w:p>
    <w:p w14:paraId="2B6F3F00" w14:textId="4A8B5C63" w:rsidR="00412978" w:rsidRDefault="00265D88">
      <w:r>
        <w:t>ava+</w:t>
      </w:r>
      <w:r>
        <w:t xml:space="preserve"> ru~ndhE4 ru/</w:t>
      </w:r>
      <w:r>
        <w:t>~nd</w:t>
      </w:r>
      <w:r>
        <w:t>hE4 &amp;vAva+</w:t>
      </w:r>
      <w:r>
        <w:t xml:space="preserve"> ru~ndhE4 vIra/</w:t>
      </w:r>
      <w:r>
        <w:t>hA vI+</w:t>
      </w:r>
      <w:r>
        <w:t>ra/</w:t>
      </w:r>
      <w:r>
        <w:t>hA ru/</w:t>
      </w:r>
      <w:r>
        <w:t>~ndhE4 &amp;vAva+</w:t>
      </w:r>
      <w:r>
        <w:t xml:space="preserve"> ru~ndhE4 vIra/</w:t>
      </w:r>
      <w:r>
        <w:t xml:space="preserve">hA | </w:t>
      </w:r>
    </w:p>
    <w:p w14:paraId="65D0A05D" w14:textId="7D4E6CB2" w:rsidR="00412978" w:rsidRDefault="00265D88">
      <w:r>
        <w:t>4)   1.5.2.5(4)-  ru/</w:t>
      </w:r>
      <w:r>
        <w:t>~ndhE/</w:t>
      </w:r>
      <w:r>
        <w:t>4 | vI/</w:t>
      </w:r>
      <w:r>
        <w:t>ra/</w:t>
      </w:r>
      <w:r>
        <w:t>hA | vai |</w:t>
      </w:r>
    </w:p>
    <w:p w14:paraId="0FA506ED" w14:textId="67C01F4D" w:rsidR="00412978" w:rsidRDefault="00265D88">
      <w:r>
        <w:t>ru/</w:t>
      </w:r>
      <w:r>
        <w:t>~ndhE/</w:t>
      </w:r>
      <w:r>
        <w:t>4 vI/</w:t>
      </w:r>
      <w:r>
        <w:t>ra/</w:t>
      </w:r>
      <w:r>
        <w:t>hA vI+</w:t>
      </w:r>
      <w:r>
        <w:t>ra/</w:t>
      </w:r>
      <w:r>
        <w:t>hA ru+</w:t>
      </w:r>
      <w:r>
        <w:t>~ndhE4 ru~ndhE4 vIra/</w:t>
      </w:r>
      <w:r>
        <w:t>hA vai vai vI+</w:t>
      </w:r>
      <w:r>
        <w:t>ra/</w:t>
      </w:r>
      <w:r>
        <w:t>hA ru+</w:t>
      </w:r>
      <w:r>
        <w:t>~ndhE4 ru~ndhE4 vIra/</w:t>
      </w:r>
      <w:r>
        <w:t xml:space="preserve">hA vai | </w:t>
      </w:r>
    </w:p>
    <w:p w14:paraId="49075E3B" w14:textId="0326F179" w:rsidR="00412978" w:rsidRDefault="00265D88">
      <w:r>
        <w:t>5)   1.5.2.5(5)-  vI/</w:t>
      </w:r>
      <w:r>
        <w:t>ra/</w:t>
      </w:r>
      <w:r>
        <w:t xml:space="preserve">hA </w:t>
      </w:r>
      <w:r>
        <w:t>| vai | E/</w:t>
      </w:r>
      <w:r>
        <w:t>ShaH |</w:t>
      </w:r>
    </w:p>
    <w:p w14:paraId="3AB6D6C0" w14:textId="226243F5" w:rsidR="00412978" w:rsidRDefault="00265D88">
      <w:r>
        <w:t>vI/</w:t>
      </w:r>
      <w:r>
        <w:t>ra/</w:t>
      </w:r>
      <w:r>
        <w:t>hA vai vai vI+</w:t>
      </w:r>
      <w:r>
        <w:t>ra/</w:t>
      </w:r>
      <w:r>
        <w:t>hA vI+</w:t>
      </w:r>
      <w:r>
        <w:t>ra/</w:t>
      </w:r>
      <w:r>
        <w:t>hA vA E/</w:t>
      </w:r>
      <w:r>
        <w:t>Sha E/</w:t>
      </w:r>
      <w:r>
        <w:t>Sha vai vI+</w:t>
      </w:r>
      <w:r>
        <w:t>ra/</w:t>
      </w:r>
      <w:r>
        <w:t>hA vI+</w:t>
      </w:r>
      <w:r>
        <w:t>ra/</w:t>
      </w:r>
      <w:r>
        <w:t>hA vA E/</w:t>
      </w:r>
      <w:r>
        <w:t xml:space="preserve">ShaH | </w:t>
      </w:r>
    </w:p>
    <w:p w14:paraId="13594B03" w14:textId="0365E8D2" w:rsidR="00412978" w:rsidRDefault="00265D88">
      <w:r>
        <w:t>6)   1.5.2.5(5)-  vI/</w:t>
      </w:r>
      <w:r>
        <w:t>ra/</w:t>
      </w:r>
      <w:r>
        <w:t>hA |</w:t>
      </w:r>
    </w:p>
    <w:p w14:paraId="639F5B99" w14:textId="5B6C0656" w:rsidR="00412978" w:rsidRDefault="00265D88">
      <w:r>
        <w:t>vI/</w:t>
      </w:r>
      <w:r>
        <w:t>ra/</w:t>
      </w:r>
      <w:r>
        <w:t>hEti+</w:t>
      </w:r>
      <w:r>
        <w:t xml:space="preserve"> vIra - hA | </w:t>
      </w:r>
    </w:p>
    <w:p w14:paraId="7389EE8C" w14:textId="6FDE5D01" w:rsidR="00412978" w:rsidRDefault="00265D88">
      <w:r>
        <w:t>7)   1.5.2.5(6)-  vai | E/</w:t>
      </w:r>
      <w:r>
        <w:t>ShaH | dE/</w:t>
      </w:r>
      <w:r>
        <w:t>3vAnA%</w:t>
      </w:r>
      <w:r>
        <w:t>m |</w:t>
      </w:r>
    </w:p>
    <w:p w14:paraId="0D915544" w14:textId="1F0FC8F0" w:rsidR="00412978" w:rsidRDefault="00265D88">
      <w:r>
        <w:lastRenderedPageBreak/>
        <w:t>vA E/</w:t>
      </w:r>
      <w:r>
        <w:t>Sha E/</w:t>
      </w:r>
      <w:r>
        <w:t>Sha vai vA E/</w:t>
      </w:r>
      <w:r>
        <w:t>Sha dE/</w:t>
      </w:r>
      <w:r>
        <w:t>3vAnA%</w:t>
      </w:r>
      <w:r>
        <w:t>m dE/</w:t>
      </w:r>
      <w:r>
        <w:t>3vAnA+</w:t>
      </w:r>
      <w:r>
        <w:t xml:space="preserve"> mE/</w:t>
      </w:r>
      <w:r>
        <w:t>Sh</w:t>
      </w:r>
      <w:r>
        <w:t>a vai vA E/</w:t>
      </w:r>
      <w:r>
        <w:t>Sha dE/</w:t>
      </w:r>
      <w:r>
        <w:t>3vAnA%</w:t>
      </w:r>
      <w:r>
        <w:t xml:space="preserve">m | </w:t>
      </w:r>
    </w:p>
    <w:p w14:paraId="1B80D477" w14:textId="7877E5C7" w:rsidR="00412978" w:rsidRDefault="00265D88">
      <w:r>
        <w:t>8)   1.5.2.5(7)-  E/</w:t>
      </w:r>
      <w:r>
        <w:t>ShaH | dE/</w:t>
      </w:r>
      <w:r>
        <w:t>3vAnA%</w:t>
      </w:r>
      <w:r>
        <w:t>m | yaH |</w:t>
      </w:r>
    </w:p>
    <w:p w14:paraId="3863AD00" w14:textId="49FF919B" w:rsidR="00412978" w:rsidRDefault="00265D88">
      <w:r>
        <w:t>E/</w:t>
      </w:r>
      <w:r>
        <w:t>Sha dE/</w:t>
      </w:r>
      <w:r>
        <w:t>3vAnA%</w:t>
      </w:r>
      <w:r>
        <w:t>m dE/</w:t>
      </w:r>
      <w:r>
        <w:t>3vAnA+</w:t>
      </w:r>
      <w:r>
        <w:t xml:space="preserve"> mE/</w:t>
      </w:r>
      <w:r>
        <w:t>Sha E/</w:t>
      </w:r>
      <w:r>
        <w:t>Sha dE/</w:t>
      </w:r>
      <w:r>
        <w:t>3vAnA/</w:t>
      </w:r>
      <w:r>
        <w:t>M ~MyO yO dE/</w:t>
      </w:r>
      <w:r>
        <w:t>3vAnA+</w:t>
      </w:r>
      <w:r>
        <w:t xml:space="preserve"> mE/</w:t>
      </w:r>
      <w:r>
        <w:t>Sha E/</w:t>
      </w:r>
      <w:r>
        <w:t>Sha dE/</w:t>
      </w:r>
      <w:r>
        <w:t>3vAnA/</w:t>
      </w:r>
      <w:r>
        <w:t xml:space="preserve">M ~MyaH | </w:t>
      </w:r>
    </w:p>
    <w:p w14:paraId="62F0B5AF" w14:textId="4837C7D9" w:rsidR="00412978" w:rsidRDefault="00265D88">
      <w:r>
        <w:t>9)   1.5.2.5(8)-  dE/</w:t>
      </w:r>
      <w:r>
        <w:t>3vAnA%</w:t>
      </w:r>
      <w:r>
        <w:t>m | yaH | a/</w:t>
      </w:r>
      <w:r>
        <w:t>g3nim |</w:t>
      </w:r>
    </w:p>
    <w:p w14:paraId="4776EEDD" w14:textId="10B2A3D2" w:rsidR="00412978" w:rsidRDefault="00265D88">
      <w:r>
        <w:t>dE/</w:t>
      </w:r>
      <w:r>
        <w:t>3vAnA/</w:t>
      </w:r>
      <w:r>
        <w:t>M ~MyO yO dE/</w:t>
      </w:r>
      <w:r>
        <w:t>3vAnA%</w:t>
      </w:r>
      <w:r>
        <w:t>m dE/</w:t>
      </w:r>
      <w:r>
        <w:t>3vAnA/</w:t>
      </w:r>
      <w:r>
        <w:t>M ~MyO%</w:t>
      </w:r>
      <w:r>
        <w:t xml:space="preserve"> &amp;g3ni ma/</w:t>
      </w:r>
      <w:r>
        <w:t>g3niM ~MyO dE/</w:t>
      </w:r>
      <w:r>
        <w:t>3vAnA%</w:t>
      </w:r>
      <w:r>
        <w:t>m dE/</w:t>
      </w:r>
      <w:r>
        <w:t>3vAnA/</w:t>
      </w:r>
      <w:r>
        <w:t>M ~MyO%</w:t>
      </w:r>
      <w:r>
        <w:t xml:space="preserve"> &amp;g3nim | </w:t>
      </w:r>
    </w:p>
    <w:p w14:paraId="38B66A87" w14:textId="35BC025C" w:rsidR="00412978" w:rsidRDefault="00265D88">
      <w:r>
        <w:t>10)   1.5.2.5(9)-  yaH | a/</w:t>
      </w:r>
      <w:r>
        <w:t>g3nim | u/</w:t>
      </w:r>
      <w:r>
        <w:t>d3vA/</w:t>
      </w:r>
      <w:r>
        <w:t>saya+</w:t>
      </w:r>
      <w:r>
        <w:t>tE |</w:t>
      </w:r>
    </w:p>
    <w:p w14:paraId="49219981" w14:textId="73E282F5" w:rsidR="00412978" w:rsidRDefault="00265D88">
      <w:r>
        <w:t>yO%</w:t>
      </w:r>
      <w:r>
        <w:t xml:space="preserve"> &amp;g3ni ma/</w:t>
      </w:r>
      <w:r>
        <w:t>g3niM ~MyO yO%</w:t>
      </w:r>
      <w:r>
        <w:t xml:space="preserve"> &amp;g3ni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&amp;g3niM ~MyO yO%</w:t>
      </w:r>
      <w:r>
        <w:t xml:space="preserve"> &amp;g3ni mu+</w:t>
      </w:r>
      <w:r>
        <w:t>d3vA/</w:t>
      </w:r>
      <w:r>
        <w:t>saya+</w:t>
      </w:r>
      <w:r>
        <w:t xml:space="preserve">tE | </w:t>
      </w:r>
    </w:p>
    <w:p w14:paraId="290AC940" w14:textId="1E0BE895" w:rsidR="00412978" w:rsidRDefault="00265D88">
      <w:r>
        <w:t>11)   1.5.2.5(10)-  a/</w:t>
      </w:r>
      <w:r>
        <w:t>g3n</w:t>
      </w:r>
      <w:r>
        <w:t>im | u/</w:t>
      </w:r>
      <w:r>
        <w:t>d3vA/</w:t>
      </w:r>
      <w:r>
        <w:t>saya+</w:t>
      </w:r>
      <w:r>
        <w:t>tE | tasya+</w:t>
      </w:r>
      <w:r>
        <w:t xml:space="preserve"> |</w:t>
      </w:r>
    </w:p>
    <w:p w14:paraId="1DD7587F" w14:textId="11EC9255" w:rsidR="00412978" w:rsidRDefault="00265D88">
      <w:r>
        <w:t>a/</w:t>
      </w:r>
      <w:r>
        <w:t>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tasya/</w:t>
      </w:r>
      <w:r>
        <w:t xml:space="preserve"> tasyO%</w:t>
      </w:r>
      <w:r>
        <w:t>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tasya+</w:t>
      </w:r>
      <w:r>
        <w:t xml:space="preserve"> | </w:t>
      </w:r>
    </w:p>
    <w:p w14:paraId="696AB51C" w14:textId="50F0E9DC" w:rsidR="00412978" w:rsidRDefault="00265D88">
      <w:r>
        <w:t>12)   1.5.2.5(11)-  u/</w:t>
      </w:r>
      <w:r>
        <w:t>d3vA/</w:t>
      </w:r>
      <w:r>
        <w:t>saya+</w:t>
      </w:r>
      <w:r>
        <w:t>tE | tasya+</w:t>
      </w:r>
      <w:r>
        <w:t xml:space="preserve"> | varu+</w:t>
      </w:r>
      <w:r>
        <w:t>NaH |</w:t>
      </w:r>
    </w:p>
    <w:p w14:paraId="3DB2DD1F" w14:textId="5C22521F" w:rsidR="00412978" w:rsidRDefault="00265D88">
      <w:r>
        <w:t>u/</w:t>
      </w:r>
      <w:r>
        <w:t>d3vA/</w:t>
      </w:r>
      <w:r>
        <w:t>saya+</w:t>
      </w:r>
      <w:r>
        <w:t>tE/</w:t>
      </w:r>
      <w:r>
        <w:t xml:space="preserve"> tasya/</w:t>
      </w:r>
      <w:r>
        <w:t xml:space="preserve"> tasyO%</w:t>
      </w:r>
      <w:r>
        <w:t>d3</w:t>
      </w:r>
      <w:r>
        <w:t>vA/</w:t>
      </w:r>
      <w:r>
        <w:t>saya+</w:t>
      </w:r>
      <w:r>
        <w:t>ta ud3vA/</w:t>
      </w:r>
      <w:r>
        <w:t>saya+</w:t>
      </w:r>
      <w:r>
        <w:t>tE/</w:t>
      </w:r>
      <w:r>
        <w:t xml:space="preserve"> tasya/</w:t>
      </w:r>
      <w:r>
        <w:t xml:space="preserve"> varu+</w:t>
      </w:r>
      <w:r>
        <w:t>NO/</w:t>
      </w:r>
      <w:r>
        <w:t xml:space="preserve"> varu+</w:t>
      </w:r>
      <w:r>
        <w:t>Na/</w:t>
      </w:r>
      <w:r>
        <w:t xml:space="preserve"> stasyO%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tasya/</w:t>
      </w:r>
      <w:r>
        <w:t xml:space="preserve"> varu+</w:t>
      </w:r>
      <w:r>
        <w:t xml:space="preserve">NaH | </w:t>
      </w:r>
    </w:p>
    <w:p w14:paraId="11D9C1F6" w14:textId="67732411" w:rsidR="00412978" w:rsidRDefault="00265D88">
      <w:r>
        <w:t>13)   1.5.2.5(11)-  u/</w:t>
      </w:r>
      <w:r>
        <w:t>d3vA/</w:t>
      </w:r>
      <w:r>
        <w:t>saya+</w:t>
      </w:r>
      <w:r>
        <w:t>tE |</w:t>
      </w:r>
    </w:p>
    <w:p w14:paraId="69F2A9B8" w14:textId="6978F075" w:rsidR="00412978" w:rsidRDefault="00265D88">
      <w:r>
        <w:t>u/</w:t>
      </w:r>
      <w:r>
        <w:t>d3vA/</w:t>
      </w:r>
      <w:r>
        <w:t>saya+</w:t>
      </w:r>
      <w:r>
        <w:t>ta/</w:t>
      </w:r>
      <w:r>
        <w:t xml:space="preserve"> ityu+</w:t>
      </w:r>
      <w:r>
        <w:t>t - vA/</w:t>
      </w:r>
      <w:r>
        <w:t>saya+</w:t>
      </w:r>
      <w:r>
        <w:t xml:space="preserve">tE | </w:t>
      </w:r>
    </w:p>
    <w:p w14:paraId="1D65F042" w14:textId="3DEFE120" w:rsidR="00412978" w:rsidRDefault="00265D88">
      <w:r>
        <w:t>14)   1.5.2.5(12)-  tasya+</w:t>
      </w:r>
      <w:r>
        <w:t xml:space="preserve"> | varu+</w:t>
      </w:r>
      <w:r>
        <w:t>NaH | E/</w:t>
      </w:r>
      <w:r>
        <w:t>va |</w:t>
      </w:r>
    </w:p>
    <w:p w14:paraId="6ABEC37B" w14:textId="76778606" w:rsidR="00412978" w:rsidRDefault="00265D88">
      <w:r>
        <w:t>tasya/</w:t>
      </w:r>
      <w:r>
        <w:t xml:space="preserve"> varu+</w:t>
      </w:r>
      <w:r>
        <w:t>NO/</w:t>
      </w:r>
      <w:r>
        <w:t xml:space="preserve"> varu+</w:t>
      </w:r>
      <w:r>
        <w:t>Na/</w:t>
      </w:r>
      <w:r>
        <w:t>stasya/</w:t>
      </w:r>
      <w:r>
        <w:t xml:space="preserve"> tasya/</w:t>
      </w:r>
      <w:r>
        <w:t xml:space="preserve"> varu+</w:t>
      </w:r>
      <w:r>
        <w:t>Na E/</w:t>
      </w:r>
      <w:r>
        <w:t>vaiva varu+</w:t>
      </w:r>
      <w:r>
        <w:t>Na/</w:t>
      </w:r>
      <w:r>
        <w:t>stasya/</w:t>
      </w:r>
      <w:r>
        <w:t xml:space="preserve"> tasya/</w:t>
      </w:r>
      <w:r>
        <w:t xml:space="preserve"> varu+</w:t>
      </w:r>
      <w:r>
        <w:t>Na E/</w:t>
      </w:r>
      <w:r>
        <w:t xml:space="preserve">va | </w:t>
      </w:r>
    </w:p>
    <w:p w14:paraId="335E25AB" w14:textId="3AEA0729" w:rsidR="00412978" w:rsidRDefault="00265D88">
      <w:r>
        <w:t>15)   1.5.2.5(13)-  varu+</w:t>
      </w:r>
      <w:r>
        <w:t>NaH | E/</w:t>
      </w:r>
      <w:r>
        <w:t>va | Ru/</w:t>
      </w:r>
      <w:r>
        <w:t>Na/</w:t>
      </w:r>
      <w:r>
        <w:t>yAt |</w:t>
      </w:r>
    </w:p>
    <w:p w14:paraId="3DD7DEBF" w14:textId="1B00433D" w:rsidR="00412978" w:rsidRDefault="00265D88">
      <w:r>
        <w:t>varu+</w:t>
      </w:r>
      <w:r>
        <w:t>Na E/</w:t>
      </w:r>
      <w:r>
        <w:t>vaiva varu+</w:t>
      </w:r>
      <w:r>
        <w:t>NO/</w:t>
      </w:r>
      <w:r>
        <w:t xml:space="preserve"> varu+</w:t>
      </w:r>
      <w:r>
        <w:t>Na E/</w:t>
      </w:r>
      <w:r>
        <w:t>va r^^Na/</w:t>
      </w:r>
      <w:r>
        <w:t>yA d3Ru+</w:t>
      </w:r>
      <w:r>
        <w:t>Na/</w:t>
      </w:r>
      <w:r>
        <w:t>yAdE/</w:t>
      </w:r>
      <w:r>
        <w:t>3va varu+</w:t>
      </w:r>
      <w:r>
        <w:t>NO/</w:t>
      </w:r>
      <w:r>
        <w:t xml:space="preserve"> varu+</w:t>
      </w:r>
      <w:r>
        <w:t>Na E/</w:t>
      </w:r>
      <w:r>
        <w:t>va r^^Na/</w:t>
      </w:r>
      <w:r>
        <w:t xml:space="preserve">yAt | </w:t>
      </w:r>
    </w:p>
    <w:p w14:paraId="1D89261F" w14:textId="25D55D43" w:rsidR="00412978" w:rsidRDefault="00265D88">
      <w:r>
        <w:t>16)   1.5.2.5</w:t>
      </w:r>
      <w:r>
        <w:t>(14)-  E/</w:t>
      </w:r>
      <w:r>
        <w:t>va | Ru/</w:t>
      </w:r>
      <w:r>
        <w:t>Na/</w:t>
      </w:r>
      <w:r>
        <w:t>yAt | A/</w:t>
      </w:r>
      <w:r>
        <w:t>g3ni/</w:t>
      </w:r>
      <w:r>
        <w:t>vA/</w:t>
      </w:r>
      <w:r>
        <w:t>ru/</w:t>
      </w:r>
      <w:r>
        <w:t>Nam |</w:t>
      </w:r>
    </w:p>
    <w:p w14:paraId="318839D8" w14:textId="6488704E" w:rsidR="00412978" w:rsidRDefault="00265D88">
      <w:r>
        <w:t>E/</w:t>
      </w:r>
      <w:r>
        <w:t>va r^^Na/</w:t>
      </w:r>
      <w:r>
        <w:t>yA d3Ru+</w:t>
      </w:r>
      <w:r>
        <w:t>Na/</w:t>
      </w:r>
      <w:r>
        <w:t>yAdE/</w:t>
      </w:r>
      <w:r>
        <w:t>3vaiva r^^Na/</w:t>
      </w:r>
      <w:r>
        <w:t>yAdA%</w:t>
      </w:r>
      <w:r>
        <w:t>3g3nivAru/</w:t>
      </w:r>
      <w:r>
        <w:t>Na mA%</w:t>
      </w:r>
      <w:r>
        <w:t>g3nivAru/</w:t>
      </w:r>
      <w:r>
        <w:t>Na mRu+</w:t>
      </w:r>
      <w:r>
        <w:t>Na/</w:t>
      </w:r>
      <w:r>
        <w:t>yAdE/</w:t>
      </w:r>
      <w:r>
        <w:t>3vaiva r^^Na/</w:t>
      </w:r>
      <w:r>
        <w:t>yAdA%</w:t>
      </w:r>
      <w:r>
        <w:t>3g3nivAru/</w:t>
      </w:r>
      <w:r>
        <w:t xml:space="preserve">Nam | </w:t>
      </w:r>
    </w:p>
    <w:p w14:paraId="521FF15A" w14:textId="5B96F9FD" w:rsidR="00412978" w:rsidRDefault="00265D88">
      <w:r>
        <w:t>17)   1.5.2.5(15)-  Ru/</w:t>
      </w:r>
      <w:r>
        <w:t>Na/</w:t>
      </w:r>
      <w:r>
        <w:t>yAt | A/</w:t>
      </w:r>
      <w:r>
        <w:t>g3ni/</w:t>
      </w:r>
      <w:r>
        <w:t>vA/</w:t>
      </w:r>
      <w:r>
        <w:t>ru/</w:t>
      </w:r>
      <w:r>
        <w:t>Nam | EkA+</w:t>
      </w:r>
      <w:r>
        <w:t>da3SakapAlam |</w:t>
      </w:r>
    </w:p>
    <w:p w14:paraId="2E7AFA64" w14:textId="16A4AE32" w:rsidR="00412978" w:rsidRDefault="00265D88">
      <w:r>
        <w:lastRenderedPageBreak/>
        <w:t>Ru/</w:t>
      </w:r>
      <w:r>
        <w:t>Na/</w:t>
      </w:r>
      <w:r>
        <w:t>yA dA%</w:t>
      </w:r>
      <w:r>
        <w:t>3g3nivAru/</w:t>
      </w:r>
      <w:r>
        <w:t>Na mA%</w:t>
      </w:r>
      <w:r>
        <w:t>g3nivAru/</w:t>
      </w:r>
      <w:r>
        <w:t>Na mRu+</w:t>
      </w:r>
      <w:r>
        <w:t>Na/</w:t>
      </w:r>
      <w:r>
        <w:t>yA d3Ru+</w:t>
      </w:r>
      <w:r>
        <w:t>Na/</w:t>
      </w:r>
      <w:r>
        <w:t>yAdA%</w:t>
      </w:r>
      <w:r>
        <w:t>3g3nivAru/</w:t>
      </w:r>
      <w:r>
        <w:t>Na mEkA+</w:t>
      </w:r>
      <w:r>
        <w:t>da3SakapAla/</w:t>
      </w:r>
      <w:r>
        <w:t xml:space="preserve"> mEkA+</w:t>
      </w:r>
      <w:r>
        <w:t>da3SakapAla mAg3nivAru/</w:t>
      </w:r>
      <w:r>
        <w:t>Na mRu+</w:t>
      </w:r>
      <w:r>
        <w:t>Na/</w:t>
      </w:r>
      <w:r>
        <w:t>yAd3Ru+</w:t>
      </w:r>
      <w:r>
        <w:t>Na/</w:t>
      </w:r>
      <w:r>
        <w:t>yAdA%</w:t>
      </w:r>
      <w:r>
        <w:t>3g3nivAru/</w:t>
      </w:r>
      <w:r>
        <w:t>Na mEkA+</w:t>
      </w:r>
      <w:r>
        <w:t xml:space="preserve">da3SakapAlam | </w:t>
      </w:r>
    </w:p>
    <w:p w14:paraId="3EE488FF" w14:textId="76A42EB7" w:rsidR="00412978" w:rsidRDefault="00265D88">
      <w:r>
        <w:t>18)   1.5.2.5(15)-  Ru/</w:t>
      </w:r>
      <w:r>
        <w:t>Na/</w:t>
      </w:r>
      <w:r>
        <w:t>yAt |</w:t>
      </w:r>
    </w:p>
    <w:p w14:paraId="60688117" w14:textId="1C27491F" w:rsidR="00412978" w:rsidRDefault="00265D88">
      <w:r>
        <w:t>Ru/</w:t>
      </w:r>
      <w:r>
        <w:t>Na/</w:t>
      </w:r>
      <w:r>
        <w:t>yAdi3tyRu+</w:t>
      </w:r>
      <w:r>
        <w:t xml:space="preserve">Na - yAt | </w:t>
      </w:r>
    </w:p>
    <w:p w14:paraId="242D431F" w14:textId="1FF4C3B9" w:rsidR="00412978" w:rsidRDefault="00265D88">
      <w:r>
        <w:t>19)   1.5.2.5(1</w:t>
      </w:r>
      <w:r>
        <w:t>6)-  A/</w:t>
      </w:r>
      <w:r>
        <w:t>g3ni/</w:t>
      </w:r>
      <w:r>
        <w:t>vA/</w:t>
      </w:r>
      <w:r>
        <w:t>ru/</w:t>
      </w:r>
      <w:r>
        <w:t>Nam | EkA+</w:t>
      </w:r>
      <w:r>
        <w:t>da3SakapAlam | anu+</w:t>
      </w:r>
      <w:r>
        <w:t xml:space="preserve"> |</w:t>
      </w:r>
    </w:p>
    <w:p w14:paraId="7774C816" w14:textId="0B81AEC4" w:rsidR="00412978" w:rsidRDefault="00265D88">
      <w:r>
        <w:t>A/</w:t>
      </w:r>
      <w:r>
        <w:t>g3ni/</w:t>
      </w:r>
      <w:r>
        <w:t>vA/</w:t>
      </w:r>
      <w:r>
        <w:t>ru/</w:t>
      </w:r>
      <w:r>
        <w:t>Na mEkA+</w:t>
      </w:r>
      <w:r>
        <w:t>da3SakapAla/</w:t>
      </w:r>
      <w:r>
        <w:t xml:space="preserve"> mEkA+</w:t>
      </w:r>
      <w:r>
        <w:t>da3SakapAla mAg3nivAru/</w:t>
      </w:r>
      <w:r>
        <w:t>Na mA%</w:t>
      </w:r>
      <w:r>
        <w:t>g3nivAru/</w:t>
      </w:r>
      <w:r>
        <w:t>Na mEkA+</w:t>
      </w:r>
      <w:r>
        <w:t>da3SakapAla/</w:t>
      </w:r>
      <w:r>
        <w:t xml:space="preserve"> manvanvEkA+</w:t>
      </w:r>
      <w:r>
        <w:t>da3SakapAla mAg3nivAru/</w:t>
      </w:r>
      <w:r>
        <w:t>Na mA%</w:t>
      </w:r>
      <w:r>
        <w:t>g3nivAru/</w:t>
      </w:r>
      <w:r>
        <w:t>Na mEkA+</w:t>
      </w:r>
      <w:r>
        <w:t>da3SakapAla/</w:t>
      </w:r>
      <w:r>
        <w:t xml:space="preserve"> manu+</w:t>
      </w:r>
      <w:r>
        <w:t xml:space="preserve"> | </w:t>
      </w:r>
    </w:p>
    <w:p w14:paraId="562CED4D" w14:textId="242F1AF6" w:rsidR="00412978" w:rsidRDefault="00265D88">
      <w:r>
        <w:t>20)   1.5.2.5(16)-  A/</w:t>
      </w:r>
      <w:r>
        <w:t>g3ni/</w:t>
      </w:r>
      <w:r>
        <w:t>vA/</w:t>
      </w:r>
      <w:r>
        <w:t>ru/</w:t>
      </w:r>
      <w:r>
        <w:t>Nam |</w:t>
      </w:r>
    </w:p>
    <w:p w14:paraId="14987FD0" w14:textId="50716C3C" w:rsidR="00412978" w:rsidRDefault="00265D88">
      <w:r>
        <w:t>A/</w:t>
      </w:r>
      <w:r>
        <w:t>g3ni/</w:t>
      </w:r>
      <w:r>
        <w:t>vA/</w:t>
      </w:r>
      <w:r>
        <w:t>ru/</w:t>
      </w:r>
      <w:r>
        <w:t>NamityA%</w:t>
      </w:r>
      <w:r>
        <w:t>g3ni - vA/</w:t>
      </w:r>
      <w:r>
        <w:t>ru/</w:t>
      </w:r>
      <w:r>
        <w:t xml:space="preserve">Nam | </w:t>
      </w:r>
    </w:p>
    <w:p w14:paraId="396C0410" w14:textId="0B03AB65" w:rsidR="00412978" w:rsidRDefault="00265D88">
      <w:r>
        <w:t>21)   1.5.2.5(17)-  EkA+</w:t>
      </w:r>
      <w:r>
        <w:t>da3SakapAlam | anu+</w:t>
      </w:r>
      <w:r>
        <w:t xml:space="preserve"> | ~niH | (G4S1.5-13)</w:t>
      </w:r>
    </w:p>
    <w:p w14:paraId="7FE4A7CF" w14:textId="288DB4A1" w:rsidR="00412978" w:rsidRDefault="00265D88">
      <w:r>
        <w:t>EkA+</w:t>
      </w:r>
      <w:r>
        <w:t>da3SakapAla/</w:t>
      </w:r>
      <w:r>
        <w:t xml:space="preserve"> manvanvEkA+</w:t>
      </w:r>
      <w:r>
        <w:t>da3SakapAla/</w:t>
      </w:r>
      <w:r>
        <w:t xml:space="preserve"> mEkA+</w:t>
      </w:r>
      <w:r>
        <w:t>da3SakapAla/</w:t>
      </w:r>
      <w:r>
        <w:t xml:space="preserve"> manu/</w:t>
      </w:r>
      <w:r>
        <w:t xml:space="preserve"> ~nir NiranvEkA+</w:t>
      </w:r>
      <w:r>
        <w:t>da3SakapAla/</w:t>
      </w:r>
      <w:r>
        <w:t xml:space="preserve"> mEkA+</w:t>
      </w:r>
      <w:r>
        <w:t>da3SakapAla/</w:t>
      </w:r>
      <w:r>
        <w:t xml:space="preserve"> manu/</w:t>
      </w:r>
      <w:r>
        <w:t xml:space="preserve"> ~niH | </w:t>
      </w:r>
    </w:p>
    <w:p w14:paraId="0206B3C7" w14:textId="3568D296" w:rsidR="00412978" w:rsidRDefault="00265D88">
      <w:r>
        <w:t>22)   1.5.2.5(1</w:t>
      </w:r>
      <w:r>
        <w:t>7)-  EkA+</w:t>
      </w:r>
      <w:r>
        <w:t>da3SakapAlam | (G4S1.5-13)</w:t>
      </w:r>
    </w:p>
    <w:p w14:paraId="562B8B45" w14:textId="1E0715F4" w:rsidR="00412978" w:rsidRDefault="00265D88">
      <w:r>
        <w:t>EkA+</w:t>
      </w:r>
      <w:r>
        <w:t>da3SakapAla/</w:t>
      </w:r>
      <w:r>
        <w:t>mityEkA+</w:t>
      </w:r>
      <w:r>
        <w:t>da3Sa - ka/</w:t>
      </w:r>
      <w:r>
        <w:t>pA/</w:t>
      </w:r>
      <w:r>
        <w:t>la/</w:t>
      </w:r>
      <w:r>
        <w:t xml:space="preserve">m | </w:t>
      </w:r>
    </w:p>
    <w:p w14:paraId="5F8AB5D3" w14:textId="4821DEE9" w:rsidR="00412978" w:rsidRDefault="00265D88">
      <w:r>
        <w:t>23)   1.5.2.5(18)-  anu+</w:t>
      </w:r>
      <w:r>
        <w:t xml:space="preserve"> | ~niH | va/</w:t>
      </w:r>
      <w:r>
        <w:t>pE/</w:t>
      </w:r>
      <w:r>
        <w:t>t | (G4S1.5-13)</w:t>
      </w:r>
    </w:p>
    <w:p w14:paraId="676E55BD" w14:textId="063124B5" w:rsidR="00412978" w:rsidRDefault="00265D88">
      <w:r>
        <w:t>anu/</w:t>
      </w:r>
      <w:r>
        <w:t xml:space="preserve"> ~nir Niranvanu/</w:t>
      </w:r>
      <w:r>
        <w:t xml:space="preserve"> ~nir va+</w:t>
      </w:r>
      <w:r>
        <w:t>pEd3 vapE/</w:t>
      </w:r>
      <w:r>
        <w:t>n ~niranvanu/</w:t>
      </w:r>
      <w:r>
        <w:t xml:space="preserve"> ~nir va+</w:t>
      </w:r>
      <w:r>
        <w:t xml:space="preserve">pEt | </w:t>
      </w:r>
    </w:p>
    <w:p w14:paraId="0EDC17B1" w14:textId="066A6186" w:rsidR="00412978" w:rsidRDefault="00265D88">
      <w:r>
        <w:t>24)   1.5.2.5(19)-  ~niH | va/</w:t>
      </w:r>
      <w:r>
        <w:t>pE/</w:t>
      </w:r>
      <w:r>
        <w:t>t | yam | (P2S-7.</w:t>
      </w:r>
      <w:r>
        <w:t>2,G4S1.5-13)</w:t>
      </w:r>
    </w:p>
    <w:p w14:paraId="2C85A796" w14:textId="397D9BEE" w:rsidR="00412978" w:rsidRDefault="00265D88">
      <w:r>
        <w:t>~nir va+</w:t>
      </w:r>
      <w:r>
        <w:t>pEd3 vapE/</w:t>
      </w:r>
      <w:r>
        <w:t>n ~nir Nir va+</w:t>
      </w:r>
      <w:r>
        <w:t>pE/</w:t>
      </w:r>
      <w:r>
        <w:t>d3 yaM ~MyaM ~Mva+</w:t>
      </w:r>
      <w:r>
        <w:t>pE/</w:t>
      </w:r>
      <w:r>
        <w:t>n ~nir Nir va+</w:t>
      </w:r>
      <w:r>
        <w:t>pE/</w:t>
      </w:r>
      <w:r>
        <w:t xml:space="preserve">d3 yam | </w:t>
      </w:r>
    </w:p>
    <w:p w14:paraId="1E7AE782" w14:textId="12987E06" w:rsidR="00412978" w:rsidRDefault="00265D88">
      <w:r>
        <w:t>25)   1.5.2.5(20)-  va/</w:t>
      </w:r>
      <w:r>
        <w:t>pE/</w:t>
      </w:r>
      <w:r>
        <w:t>t | yam | ca/</w:t>
      </w:r>
      <w:r>
        <w:t xml:space="preserve"> | (G4S1.5-13)</w:t>
      </w:r>
    </w:p>
    <w:p w14:paraId="6C101AAD" w14:textId="48F4E2B3" w:rsidR="00412978" w:rsidRDefault="00265D88">
      <w:r>
        <w:t>va/</w:t>
      </w:r>
      <w:r>
        <w:t>pE/</w:t>
      </w:r>
      <w:r>
        <w:t>d3 yaM ~MyaM ~Mva+</w:t>
      </w:r>
      <w:r>
        <w:t>pEd3 vapE/</w:t>
      </w:r>
      <w:r>
        <w:t>d3 yam ca+</w:t>
      </w:r>
      <w:r>
        <w:t xml:space="preserve"> ca/</w:t>
      </w:r>
      <w:r>
        <w:t xml:space="preserve"> yaM ~Mva+</w:t>
      </w:r>
      <w:r>
        <w:t>pEd3 vapE/</w:t>
      </w:r>
      <w:r>
        <w:t>d3 yam ca+</w:t>
      </w:r>
      <w:r>
        <w:t xml:space="preserve"> | </w:t>
      </w:r>
    </w:p>
    <w:p w14:paraId="40DC3E62" w14:textId="2E37F2A3" w:rsidR="00412978" w:rsidRDefault="00265D88">
      <w:r>
        <w:t xml:space="preserve">26)   1.5.2.5(21)-  yam </w:t>
      </w:r>
      <w:r>
        <w:t>| ca/</w:t>
      </w:r>
      <w:r>
        <w:t xml:space="preserve"> | E/</w:t>
      </w:r>
      <w:r>
        <w:t>va |</w:t>
      </w:r>
    </w:p>
    <w:p w14:paraId="5C51FFDB" w14:textId="0D0866C8" w:rsidR="00412978" w:rsidRDefault="00265D88">
      <w:r>
        <w:t>yam ca+</w:t>
      </w:r>
      <w:r>
        <w:t xml:space="preserve"> ca/</w:t>
      </w:r>
      <w:r>
        <w:t xml:space="preserve"> yaM ~Myam cai/</w:t>
      </w:r>
      <w:r>
        <w:t>vaiva ca/</w:t>
      </w:r>
      <w:r>
        <w:t xml:space="preserve"> yaM ~Myam cai/</w:t>
      </w:r>
      <w:r>
        <w:t xml:space="preserve">va | </w:t>
      </w:r>
    </w:p>
    <w:p w14:paraId="50D14E9F" w14:textId="582E79F4" w:rsidR="00412978" w:rsidRDefault="00265D88">
      <w:r>
        <w:t>27)   1.5.2.5(22)-  ca/</w:t>
      </w:r>
      <w:r>
        <w:t xml:space="preserve"> | E/</w:t>
      </w:r>
      <w:r>
        <w:t>va | ha~nti+</w:t>
      </w:r>
      <w:r>
        <w:t xml:space="preserve"> |</w:t>
      </w:r>
    </w:p>
    <w:p w14:paraId="08C21058" w14:textId="31E1BEF7" w:rsidR="00412978" w:rsidRDefault="00265D88">
      <w:r>
        <w:t>cai/</w:t>
      </w:r>
      <w:r>
        <w:t>vaiva ca+</w:t>
      </w:r>
      <w:r>
        <w:t xml:space="preserve"> cai/</w:t>
      </w:r>
      <w:r>
        <w:t>va ha~nti/</w:t>
      </w:r>
      <w:r>
        <w:t xml:space="preserve"> ha~ntyE/</w:t>
      </w:r>
      <w:r>
        <w:t>va ca+</w:t>
      </w:r>
      <w:r>
        <w:t xml:space="preserve"> cai/</w:t>
      </w:r>
      <w:r>
        <w:t>va ha~nti+</w:t>
      </w:r>
      <w:r>
        <w:t xml:space="preserve"> | </w:t>
      </w:r>
    </w:p>
    <w:p w14:paraId="17F9A6A2" w14:textId="781F2EE1" w:rsidR="00412978" w:rsidRDefault="00265D88">
      <w:r>
        <w:t>28)   1.5.2.5(23)-  E/</w:t>
      </w:r>
      <w:r>
        <w:t>va | ha~nti+</w:t>
      </w:r>
      <w:r>
        <w:t xml:space="preserve"> | yaH |</w:t>
      </w:r>
    </w:p>
    <w:p w14:paraId="5F7A6433" w14:textId="6803ED50" w:rsidR="00412978" w:rsidRDefault="00265D88">
      <w:r>
        <w:lastRenderedPageBreak/>
        <w:t>E/</w:t>
      </w:r>
      <w:r>
        <w:t>va ha~nti/</w:t>
      </w:r>
      <w:r>
        <w:t xml:space="preserve"> ha~ntyE/</w:t>
      </w:r>
      <w:r>
        <w:t>vaiva ha~nti/</w:t>
      </w:r>
      <w:r>
        <w:t xml:space="preserve"> yO yO ha~ntyE/</w:t>
      </w:r>
      <w:r>
        <w:t>vaiva ha~nti/</w:t>
      </w:r>
      <w:r>
        <w:t xml:space="preserve"> yaH | </w:t>
      </w:r>
    </w:p>
    <w:p w14:paraId="7562E013" w14:textId="1368356B" w:rsidR="00412978" w:rsidRDefault="00265D88">
      <w:r>
        <w:t>29)   1.5.2.5(24)-  ha~nti+</w:t>
      </w:r>
      <w:r>
        <w:t xml:space="preserve"> | yaH | ca/</w:t>
      </w:r>
      <w:r>
        <w:t xml:space="preserve"> |</w:t>
      </w:r>
    </w:p>
    <w:p w14:paraId="6D3B3A27" w14:textId="54DDB8FA" w:rsidR="00412978" w:rsidRDefault="00265D88">
      <w:r>
        <w:t>ha~nti/</w:t>
      </w:r>
      <w:r>
        <w:t xml:space="preserve"> yO yO ha~nti/</w:t>
      </w:r>
      <w:r>
        <w:t xml:space="preserve"> ha~nti/</w:t>
      </w:r>
      <w:r>
        <w:t xml:space="preserve"> yaSca+</w:t>
      </w:r>
      <w:r>
        <w:t xml:space="preserve"> ca/</w:t>
      </w:r>
      <w:r>
        <w:t xml:space="preserve"> yO ha~nti/</w:t>
      </w:r>
      <w:r>
        <w:t xml:space="preserve"> ha~nti/</w:t>
      </w:r>
      <w:r>
        <w:t xml:space="preserve"> yaSca+</w:t>
      </w:r>
      <w:r>
        <w:t xml:space="preserve"> | </w:t>
      </w:r>
    </w:p>
    <w:p w14:paraId="1432D0BF" w14:textId="7EEF0410" w:rsidR="00412978" w:rsidRDefault="00265D88">
      <w:r>
        <w:t>30)   1.5.2.5(25)-  yaH | ca/</w:t>
      </w:r>
      <w:r>
        <w:t xml:space="preserve"> | a/</w:t>
      </w:r>
      <w:r>
        <w:t>sya/</w:t>
      </w:r>
      <w:r>
        <w:t xml:space="preserve"> |</w:t>
      </w:r>
    </w:p>
    <w:p w14:paraId="7C7EFC7C" w14:textId="165454A0" w:rsidR="00412978" w:rsidRDefault="00265D88">
      <w:r>
        <w:t>yaSca+</w:t>
      </w:r>
      <w:r>
        <w:t xml:space="preserve"> ca/</w:t>
      </w:r>
      <w:r>
        <w:t xml:space="preserve"> yO yaScA%</w:t>
      </w:r>
      <w:r>
        <w:t>syAsya ca/</w:t>
      </w:r>
      <w:r>
        <w:t xml:space="preserve"> yO</w:t>
      </w:r>
      <w:r>
        <w:t xml:space="preserve"> yaScA%</w:t>
      </w:r>
      <w:r>
        <w:t xml:space="preserve">sya | </w:t>
      </w:r>
    </w:p>
    <w:p w14:paraId="2EA91DBB" w14:textId="2A801A00" w:rsidR="00412978" w:rsidRDefault="00265D88">
      <w:r>
        <w:t>31)   1.5.2.5(26)-  ca/</w:t>
      </w:r>
      <w:r>
        <w:t xml:space="preserve"> | a/</w:t>
      </w:r>
      <w:r>
        <w:t>sya/</w:t>
      </w:r>
      <w:r>
        <w:t xml:space="preserve"> | Ru/</w:t>
      </w:r>
      <w:r>
        <w:t>Na/</w:t>
      </w:r>
      <w:r>
        <w:t>yAt |</w:t>
      </w:r>
    </w:p>
    <w:p w14:paraId="28E64C00" w14:textId="559123C3" w:rsidR="00412978" w:rsidRDefault="00265D88">
      <w:r>
        <w:t>cA/</w:t>
      </w:r>
      <w:r>
        <w:t>syA/</w:t>
      </w:r>
      <w:r>
        <w:t>sya/</w:t>
      </w:r>
      <w:r>
        <w:t xml:space="preserve"> ca/</w:t>
      </w:r>
      <w:r>
        <w:t xml:space="preserve"> cA/</w:t>
      </w:r>
      <w:r>
        <w:t>sya/</w:t>
      </w:r>
      <w:r>
        <w:t xml:space="preserve"> r^^Na/</w:t>
      </w:r>
      <w:r>
        <w:t>yA d3Ru+</w:t>
      </w:r>
      <w:r>
        <w:t>Na/</w:t>
      </w:r>
      <w:r>
        <w:t>yAda+</w:t>
      </w:r>
      <w:r>
        <w:t>3sya ca cAsya r^^Na/</w:t>
      </w:r>
      <w:r>
        <w:t xml:space="preserve">yAt | </w:t>
      </w:r>
    </w:p>
    <w:p w14:paraId="25FE7744" w14:textId="441B3E55" w:rsidR="00412978" w:rsidRDefault="00265D88">
      <w:r>
        <w:t>32)   1.5.2.5(27)-  a/</w:t>
      </w:r>
      <w:r>
        <w:t>sya/</w:t>
      </w:r>
      <w:r>
        <w:t xml:space="preserve"> | Ru/</w:t>
      </w:r>
      <w:r>
        <w:t>Na/</w:t>
      </w:r>
      <w:r>
        <w:t>yAt | tau |</w:t>
      </w:r>
    </w:p>
    <w:p w14:paraId="2E322852" w14:textId="7DAE0526" w:rsidR="00412978" w:rsidRDefault="00265D88">
      <w:r>
        <w:t>a/</w:t>
      </w:r>
      <w:r>
        <w:t>sya/</w:t>
      </w:r>
      <w:r>
        <w:t xml:space="preserve"> r^^Na/</w:t>
      </w:r>
      <w:r>
        <w:t>yA d3Ru+</w:t>
      </w:r>
      <w:r>
        <w:t>Na/</w:t>
      </w:r>
      <w:r>
        <w:t>yAda+</w:t>
      </w:r>
      <w:r>
        <w:t>3syAsya r^^Na/</w:t>
      </w:r>
      <w:r>
        <w:t>yAt tau tA vRu+</w:t>
      </w:r>
      <w:r>
        <w:t>Na/</w:t>
      </w:r>
      <w:r>
        <w:t>yAda+</w:t>
      </w:r>
      <w:r>
        <w:t>3syAsya r</w:t>
      </w:r>
      <w:r>
        <w:t>^^Na/</w:t>
      </w:r>
      <w:r>
        <w:t xml:space="preserve">yAt tau | </w:t>
      </w:r>
    </w:p>
    <w:p w14:paraId="5541A99B" w14:textId="1704732B" w:rsidR="00412978" w:rsidRDefault="00265D88">
      <w:r>
        <w:t>33)   1.5.2.5(28)-  Ru/</w:t>
      </w:r>
      <w:r>
        <w:t>Na/</w:t>
      </w:r>
      <w:r>
        <w:t>yAt | tau | BA/</w:t>
      </w:r>
      <w:r>
        <w:t>4ga/</w:t>
      </w:r>
      <w:r>
        <w:t>3dhE4yE+</w:t>
      </w:r>
      <w:r>
        <w:t>na |</w:t>
      </w:r>
    </w:p>
    <w:p w14:paraId="531474A7" w14:textId="24D7D7C7" w:rsidR="00412978" w:rsidRDefault="00265D88">
      <w:r>
        <w:t>Ru/</w:t>
      </w:r>
      <w:r>
        <w:t>Na/</w:t>
      </w:r>
      <w:r>
        <w:t>yAt tau tA vRu+</w:t>
      </w:r>
      <w:r>
        <w:t>Na/</w:t>
      </w:r>
      <w:r>
        <w:t>yAd3Ru+</w:t>
      </w:r>
      <w:r>
        <w:t>Na/</w:t>
      </w:r>
      <w:r>
        <w:t>yAt tau BA+</w:t>
      </w:r>
      <w:r>
        <w:t>4ga/</w:t>
      </w:r>
      <w:r>
        <w:t>3dhE4yE+</w:t>
      </w:r>
      <w:r>
        <w:t>na BA4ga/</w:t>
      </w:r>
      <w:r>
        <w:t>3dhE4yE+</w:t>
      </w:r>
      <w:r>
        <w:t>na/</w:t>
      </w:r>
      <w:r>
        <w:t xml:space="preserve"> tA vRu+</w:t>
      </w:r>
      <w:r>
        <w:t>Na/</w:t>
      </w:r>
      <w:r>
        <w:t>yAd3Ru+</w:t>
      </w:r>
      <w:r>
        <w:t>Na/</w:t>
      </w:r>
      <w:r>
        <w:t>yAt tau BA+</w:t>
      </w:r>
      <w:r>
        <w:t>4ga/</w:t>
      </w:r>
      <w:r>
        <w:t>3dhE4yE+</w:t>
      </w:r>
      <w:r>
        <w:t xml:space="preserve">na | </w:t>
      </w:r>
    </w:p>
    <w:p w14:paraId="52CC003C" w14:textId="49F6D062" w:rsidR="00412978" w:rsidRDefault="00265D88">
      <w:r>
        <w:t>34)   1.5.2.5(28)-  Ru/</w:t>
      </w:r>
      <w:r>
        <w:t>Na/</w:t>
      </w:r>
      <w:r>
        <w:t>yAt |</w:t>
      </w:r>
    </w:p>
    <w:p w14:paraId="7731E844" w14:textId="7C5C16E7" w:rsidR="00412978" w:rsidRDefault="00265D88">
      <w:r>
        <w:t>Ru/</w:t>
      </w:r>
      <w:r>
        <w:t>Na/</w:t>
      </w:r>
      <w:r>
        <w:t>yAdi3tyRu+</w:t>
      </w:r>
      <w:r>
        <w:t>Na - yA</w:t>
      </w:r>
      <w:r>
        <w:t xml:space="preserve">t | </w:t>
      </w:r>
    </w:p>
    <w:p w14:paraId="50A87D2D" w14:textId="18209A38" w:rsidR="00412978" w:rsidRDefault="00265D88">
      <w:r>
        <w:t>35)   1.5.2.5(29)-  tau | BA/</w:t>
      </w:r>
      <w:r>
        <w:t>4ga/</w:t>
      </w:r>
      <w:r>
        <w:t>3dhE4yE+</w:t>
      </w:r>
      <w:r>
        <w:t>na | prI/</w:t>
      </w:r>
      <w:r>
        <w:t>NA/</w:t>
      </w:r>
      <w:r>
        <w:t>ti/</w:t>
      </w:r>
      <w:r>
        <w:t xml:space="preserve"> |</w:t>
      </w:r>
    </w:p>
    <w:p w14:paraId="6AD70694" w14:textId="2B803E0E" w:rsidR="00412978" w:rsidRDefault="00265D88">
      <w:r>
        <w:t>tau BA+</w:t>
      </w:r>
      <w:r>
        <w:t>4ga/</w:t>
      </w:r>
      <w:r>
        <w:t>3dhE4yE+</w:t>
      </w:r>
      <w:r>
        <w:t>na BA4ga/</w:t>
      </w:r>
      <w:r>
        <w:t>3dhE4yE+</w:t>
      </w:r>
      <w:r>
        <w:t>na/</w:t>
      </w:r>
      <w:r>
        <w:t xml:space="preserve"> tau tau BA+</w:t>
      </w:r>
      <w:r>
        <w:t>4ga/</w:t>
      </w:r>
      <w:r>
        <w:t>3dhE4yE+</w:t>
      </w:r>
      <w:r>
        <w:t>na prINAti prINAti BA4ga/</w:t>
      </w:r>
      <w:r>
        <w:t>3dhE4yE+</w:t>
      </w:r>
      <w:r>
        <w:t>na/</w:t>
      </w:r>
      <w:r>
        <w:t xml:space="preserve"> tau tau BA+</w:t>
      </w:r>
      <w:r>
        <w:t>4ga/</w:t>
      </w:r>
      <w:r>
        <w:t>3dhE4yE+</w:t>
      </w:r>
      <w:r>
        <w:t xml:space="preserve">na prINAti | </w:t>
      </w:r>
    </w:p>
    <w:p w14:paraId="562456CC" w14:textId="3BFE906E" w:rsidR="00412978" w:rsidRDefault="00265D88">
      <w:r>
        <w:t>36)   1.5.2.5(30)-  BA/</w:t>
      </w:r>
      <w:r>
        <w:t>4ga/</w:t>
      </w:r>
      <w:r>
        <w:t>3dhE4yE+</w:t>
      </w:r>
      <w:r>
        <w:t>na | prI/</w:t>
      </w:r>
      <w:r>
        <w:t>NA/</w:t>
      </w:r>
      <w:r>
        <w:t>ti/</w:t>
      </w:r>
      <w:r>
        <w:t xml:space="preserve"> | ~n</w:t>
      </w:r>
      <w:r>
        <w:t>a |</w:t>
      </w:r>
    </w:p>
    <w:p w14:paraId="4B22B3D7" w14:textId="2AD19D72" w:rsidR="00412978" w:rsidRDefault="00265D88">
      <w:r>
        <w:t>BA/</w:t>
      </w:r>
      <w:r>
        <w:t>4ga/</w:t>
      </w:r>
      <w:r>
        <w:t>3dhE4yE+</w:t>
      </w:r>
      <w:r>
        <w:t>na prINAti prINAti BA4ga/</w:t>
      </w:r>
      <w:r>
        <w:t>3dhE4yE+</w:t>
      </w:r>
      <w:r>
        <w:t>na BA4ga/</w:t>
      </w:r>
      <w:r>
        <w:t>3dhE4yE+</w:t>
      </w:r>
      <w:r>
        <w:t>na prINAti/</w:t>
      </w:r>
      <w:r>
        <w:t xml:space="preserve"> ~na ~na prI+</w:t>
      </w:r>
      <w:r>
        <w:t>NAti BA4ga/</w:t>
      </w:r>
      <w:r>
        <w:t>3dhE4yE+</w:t>
      </w:r>
      <w:r>
        <w:t>na BA4ga/</w:t>
      </w:r>
      <w:r>
        <w:t>3dhE4yE+</w:t>
      </w:r>
      <w:r>
        <w:t>na prINAti/</w:t>
      </w:r>
      <w:r>
        <w:t xml:space="preserve"> ~na | </w:t>
      </w:r>
    </w:p>
    <w:p w14:paraId="0D5A0FE2" w14:textId="693E23A9" w:rsidR="00412978" w:rsidRDefault="00265D88">
      <w:r>
        <w:t>37)   1.5.2.5(30)-  BA/</w:t>
      </w:r>
      <w:r>
        <w:t>4ga/</w:t>
      </w:r>
      <w:r>
        <w:t>3dhE4yE+</w:t>
      </w:r>
      <w:r>
        <w:t>na |</w:t>
      </w:r>
    </w:p>
    <w:p w14:paraId="531FFD3C" w14:textId="0D2BD690" w:rsidR="00412978" w:rsidRDefault="00265D88">
      <w:r>
        <w:t>BA/</w:t>
      </w:r>
      <w:r>
        <w:t>4ga/</w:t>
      </w:r>
      <w:r>
        <w:t>3dhE4yE/</w:t>
      </w:r>
      <w:r>
        <w:t>nEti+</w:t>
      </w:r>
      <w:r>
        <w:t xml:space="preserve"> BA4ga3 - dhE4yE+</w:t>
      </w:r>
      <w:r>
        <w:t xml:space="preserve">na | </w:t>
      </w:r>
    </w:p>
    <w:p w14:paraId="0D42C01D" w14:textId="61D7162A" w:rsidR="00412978" w:rsidRDefault="00265D88">
      <w:r>
        <w:t>38)   1.5.2.5(31)-  prI/</w:t>
      </w:r>
      <w:r>
        <w:t>N</w:t>
      </w:r>
      <w:r>
        <w:t>A/</w:t>
      </w:r>
      <w:r>
        <w:t>ti/</w:t>
      </w:r>
      <w:r>
        <w:t xml:space="preserve"> | ~na | Arti%</w:t>
      </w:r>
      <w:r>
        <w:t>m |</w:t>
      </w:r>
    </w:p>
    <w:p w14:paraId="54D0DFCB" w14:textId="51AC7037" w:rsidR="00412978" w:rsidRDefault="00265D88">
      <w:r>
        <w:t>prI/</w:t>
      </w:r>
      <w:r>
        <w:t>NA/</w:t>
      </w:r>
      <w:r>
        <w:t>ti/</w:t>
      </w:r>
      <w:r>
        <w:t xml:space="preserve"> ~na ~na prI+</w:t>
      </w:r>
      <w:r>
        <w:t>NAti prINAti/</w:t>
      </w:r>
      <w:r>
        <w:t xml:space="preserve"> ~nArti/</w:t>
      </w:r>
      <w:r>
        <w:t xml:space="preserve"> mArti/</w:t>
      </w:r>
      <w:r>
        <w:t>nna prI+</w:t>
      </w:r>
      <w:r>
        <w:t>NAti prINAti/</w:t>
      </w:r>
      <w:r>
        <w:t xml:space="preserve"> ~nArti%</w:t>
      </w:r>
      <w:r>
        <w:t xml:space="preserve">m | </w:t>
      </w:r>
    </w:p>
    <w:p w14:paraId="6C263E9E" w14:textId="14D777FF" w:rsidR="00412978" w:rsidRDefault="00265D88">
      <w:r>
        <w:t>39)   1.5.2.5(32)-  ~na | Arti%</w:t>
      </w:r>
      <w:r>
        <w:t>m | A | (G4S1.5-14)</w:t>
      </w:r>
    </w:p>
    <w:p w14:paraId="123D255E" w14:textId="4852D319" w:rsidR="00412978" w:rsidRDefault="00265D88">
      <w:r>
        <w:t>~nArti/</w:t>
      </w:r>
      <w:r>
        <w:t xml:space="preserve"> mArti/</w:t>
      </w:r>
      <w:r>
        <w:t>nna ~nArti/</w:t>
      </w:r>
      <w:r>
        <w:t xml:space="preserve"> mA &amp;&amp;rti/</w:t>
      </w:r>
      <w:r>
        <w:t>nna ~nArti/</w:t>
      </w:r>
      <w:r>
        <w:t xml:space="preserve"> mA | </w:t>
      </w:r>
    </w:p>
    <w:p w14:paraId="4ECF4543" w14:textId="43E6601F" w:rsidR="00412978" w:rsidRDefault="00265D88">
      <w:r>
        <w:t>40)   1.5.2.5(33)-  Arti%</w:t>
      </w:r>
      <w:r>
        <w:t>m | A | Ru/</w:t>
      </w:r>
      <w:r>
        <w:t>cCa/</w:t>
      </w:r>
      <w:r>
        <w:t>2ti/</w:t>
      </w:r>
      <w:r>
        <w:t xml:space="preserve"> | (G4S1.5-14)</w:t>
      </w:r>
    </w:p>
    <w:p w14:paraId="00A10B70" w14:textId="0E6EB577" w:rsidR="00412978" w:rsidRDefault="00265D88">
      <w:r>
        <w:lastRenderedPageBreak/>
        <w:t>Arti/</w:t>
      </w:r>
      <w:r>
        <w:t xml:space="preserve"> mA &amp;&amp;rti/</w:t>
      </w:r>
      <w:r>
        <w:t xml:space="preserve"> mArti/</w:t>
      </w:r>
      <w:r>
        <w:t xml:space="preserve"> mA rcCa+</w:t>
      </w:r>
      <w:r>
        <w:t>2tyRucCa/</w:t>
      </w:r>
      <w:r>
        <w:t>2tyA &amp;&amp;rti/</w:t>
      </w:r>
      <w:r>
        <w:t xml:space="preserve"> mArti/</w:t>
      </w:r>
      <w:r>
        <w:t xml:space="preserve"> mA r^^cCa%</w:t>
      </w:r>
      <w:r>
        <w:t>2ti |</w:t>
      </w:r>
    </w:p>
    <w:p w14:paraId="3D4070F9" w14:textId="5E0DAA81" w:rsidR="00412978" w:rsidRDefault="00265D88">
      <w:r>
        <w:t>41)   1.5.2.5(34)-  A | Ru/</w:t>
      </w:r>
      <w:r>
        <w:t>cCa/</w:t>
      </w:r>
      <w:r>
        <w:t>2ti/</w:t>
      </w:r>
      <w:r>
        <w:t xml:space="preserve"> | yaja+</w:t>
      </w:r>
      <w:r>
        <w:t>mAnaH || (G4S1.5-14)</w:t>
      </w:r>
    </w:p>
    <w:p w14:paraId="6C3ADD84" w14:textId="075FB407" w:rsidR="00412978" w:rsidRDefault="00265D88">
      <w:r>
        <w:t>A r^^cCa+</w:t>
      </w:r>
      <w:r>
        <w:t>2 tyRucCa/</w:t>
      </w:r>
      <w:r>
        <w:t>2 tyAr^^cCa+</w:t>
      </w:r>
      <w:r>
        <w:t>2ti/</w:t>
      </w:r>
      <w:r>
        <w:t xml:space="preserve"> yaja+</w:t>
      </w:r>
      <w:r>
        <w:t>mAnO/</w:t>
      </w:r>
      <w:r>
        <w:t xml:space="preserve"> yaja+</w:t>
      </w:r>
      <w:r>
        <w:t>mAna RucCa/</w:t>
      </w:r>
      <w:r>
        <w:t>2tyA r^^cCa+</w:t>
      </w:r>
      <w:r>
        <w:t>2ti/</w:t>
      </w:r>
      <w:r>
        <w:t xml:space="preserve"> yaja+</w:t>
      </w:r>
      <w:r>
        <w:t>mAnaH |</w:t>
      </w:r>
    </w:p>
    <w:p w14:paraId="29510D30" w14:textId="3804C072" w:rsidR="00412978" w:rsidRDefault="00265D88">
      <w:r>
        <w:t xml:space="preserve">42)   </w:t>
      </w:r>
      <w:r>
        <w:t>1.5.2.5(35)-  Ru/</w:t>
      </w:r>
      <w:r>
        <w:t>cCa/</w:t>
      </w:r>
      <w:r>
        <w:t>2ti/</w:t>
      </w:r>
      <w:r>
        <w:t xml:space="preserve"> | yaja+</w:t>
      </w:r>
      <w:r>
        <w:t>mAnaH || (G4S1.5-14)</w:t>
      </w:r>
    </w:p>
    <w:p w14:paraId="2573A436" w14:textId="4EAC47B9" w:rsidR="00412978" w:rsidRDefault="00265D88">
      <w:r>
        <w:t>Ru/</w:t>
      </w:r>
      <w:r>
        <w:t>cCa/</w:t>
      </w:r>
      <w:r>
        <w:t>2ti/</w:t>
      </w:r>
      <w:r>
        <w:t xml:space="preserve"> yaja+</w:t>
      </w:r>
      <w:r>
        <w:t>mAnO/</w:t>
      </w:r>
      <w:r>
        <w:t xml:space="preserve"> yaja+</w:t>
      </w:r>
      <w:r>
        <w:t>mAna RucCa2tyRucCa2ti/</w:t>
      </w:r>
      <w:r>
        <w:t xml:space="preserve"> yaja+</w:t>
      </w:r>
      <w:r>
        <w:t xml:space="preserve">mAnaH | </w:t>
      </w:r>
    </w:p>
    <w:p w14:paraId="606F60D1" w14:textId="6E77B694" w:rsidR="00412978" w:rsidRDefault="00265D88">
      <w:r>
        <w:t>43)   1.5.2.5(36)-  yaja+</w:t>
      </w:r>
      <w:r>
        <w:t>mAnaH ||</w:t>
      </w:r>
    </w:p>
    <w:p w14:paraId="2BE20A6B" w14:textId="2F6579C7" w:rsidR="00412978" w:rsidRDefault="00265D88">
      <w:r>
        <w:t>yaja+</w:t>
      </w:r>
      <w:r>
        <w:t>mAna/</w:t>
      </w:r>
      <w:r>
        <w:t xml:space="preserve"> iti/</w:t>
      </w:r>
      <w:r>
        <w:t xml:space="preserve"> yaja+</w:t>
      </w:r>
      <w:r>
        <w:t xml:space="preserve">mAnaH | </w:t>
      </w:r>
    </w:p>
    <w:p w14:paraId="19B67235" w14:textId="35217DC9" w:rsidR="00412978" w:rsidRDefault="00265D88">
      <w:r>
        <w:t>1)   1.5.3.1(1)-  BU4mi+</w:t>
      </w:r>
      <w:r>
        <w:t>H | BU/</w:t>
      </w:r>
      <w:r>
        <w:t>4mnA | d3yauH |</w:t>
      </w:r>
    </w:p>
    <w:p w14:paraId="07480BBC" w14:textId="25B100BB" w:rsidR="00412978" w:rsidRDefault="00265D88">
      <w:r>
        <w:t>BU4mi+</w:t>
      </w:r>
      <w:r>
        <w:t>r BU/</w:t>
      </w:r>
      <w:r>
        <w:t>4mnA BU/</w:t>
      </w:r>
      <w:r>
        <w:t>4mnA BU4mi/</w:t>
      </w:r>
      <w:r>
        <w:t>r BU4mi+</w:t>
      </w:r>
      <w:r>
        <w:t>r BU/</w:t>
      </w:r>
      <w:r>
        <w:t>4mnA d3yaur d3yaur BU/</w:t>
      </w:r>
      <w:r>
        <w:t>4mnA BU4mi/</w:t>
      </w:r>
      <w:r>
        <w:t>r BU4mi+</w:t>
      </w:r>
      <w:r>
        <w:t>r BU/</w:t>
      </w:r>
      <w:r>
        <w:t xml:space="preserve">4mnA d3yauH | </w:t>
      </w:r>
    </w:p>
    <w:p w14:paraId="71F6F2C7" w14:textId="2E8D6003" w:rsidR="00412978" w:rsidRDefault="00265D88">
      <w:r>
        <w:t>2)   1.5.3.1(2)-  BU/</w:t>
      </w:r>
      <w:r>
        <w:t>4mnA | d3yauH | va/</w:t>
      </w:r>
      <w:r>
        <w:t>ri/</w:t>
      </w:r>
      <w:r>
        <w:t>NA |</w:t>
      </w:r>
    </w:p>
    <w:p w14:paraId="29CCA113" w14:textId="46B8E504" w:rsidR="00412978" w:rsidRDefault="00265D88">
      <w:r>
        <w:t>BU/</w:t>
      </w:r>
      <w:r>
        <w:t>4mnA d3yaur d3yaur BU/</w:t>
      </w:r>
      <w:r>
        <w:t>4mnA BU/</w:t>
      </w:r>
      <w:r>
        <w:t>4mnA d3yaur va+</w:t>
      </w:r>
      <w:r>
        <w:t>ri/</w:t>
      </w:r>
      <w:r>
        <w:t>NA va+</w:t>
      </w:r>
      <w:r>
        <w:t>ri/</w:t>
      </w:r>
      <w:r>
        <w:t>NA d3yaur BU/</w:t>
      </w:r>
      <w:r>
        <w:t>4mnA BU/</w:t>
      </w:r>
      <w:r>
        <w:t>4mnA d3yaur va+</w:t>
      </w:r>
      <w:r>
        <w:t>ri/</w:t>
      </w:r>
      <w:r>
        <w:t xml:space="preserve">NA | </w:t>
      </w:r>
    </w:p>
    <w:p w14:paraId="2A4C1538" w14:textId="5074EC7D" w:rsidR="00412978" w:rsidRDefault="00265D88">
      <w:r>
        <w:t>3)   1.5.3.1(3)-  d3yauH | va/</w:t>
      </w:r>
      <w:r>
        <w:t>ri/</w:t>
      </w:r>
      <w:r>
        <w:t>NA | a/</w:t>
      </w:r>
      <w:r>
        <w:t>~ntari+</w:t>
      </w:r>
      <w:r>
        <w:t>kSham |</w:t>
      </w:r>
    </w:p>
    <w:p w14:paraId="43D6CB7A" w14:textId="1D255237" w:rsidR="00412978" w:rsidRDefault="00265D88">
      <w:r>
        <w:t>d3yaur va+</w:t>
      </w:r>
      <w:r>
        <w:t>ri/</w:t>
      </w:r>
      <w:r>
        <w:t>NA va+</w:t>
      </w:r>
      <w:r>
        <w:t>ri/</w:t>
      </w:r>
      <w:r>
        <w:t>NA d3yaur d3yaur va+</w:t>
      </w:r>
      <w:r>
        <w:t>ri/</w:t>
      </w:r>
      <w:r>
        <w:t>NA &amp;~ntari+</w:t>
      </w:r>
      <w:r>
        <w:t>kSha ma/</w:t>
      </w:r>
      <w:r>
        <w:t>~ntari+</w:t>
      </w:r>
      <w:r>
        <w:t>kShaM ~Mvari/</w:t>
      </w:r>
      <w:r>
        <w:t>NA d3yaur d3yaur va+</w:t>
      </w:r>
      <w:r>
        <w:t>ri/</w:t>
      </w:r>
      <w:r>
        <w:t>NA &amp;~ntari+</w:t>
      </w:r>
      <w:r>
        <w:t xml:space="preserve">kSham | </w:t>
      </w:r>
    </w:p>
    <w:p w14:paraId="2248E1C3" w14:textId="2AB090AE" w:rsidR="00412978" w:rsidRDefault="00265D88">
      <w:r>
        <w:t>4)   1.5.3.1(4)-  va/</w:t>
      </w:r>
      <w:r>
        <w:t>ri/</w:t>
      </w:r>
      <w:r>
        <w:t>NA | a/</w:t>
      </w:r>
      <w:r>
        <w:t>~ntari+</w:t>
      </w:r>
      <w:r>
        <w:t>kSham | ma/</w:t>
      </w:r>
      <w:r>
        <w:t>hi/</w:t>
      </w:r>
      <w:r>
        <w:t>tvA ||</w:t>
      </w:r>
    </w:p>
    <w:p w14:paraId="6109B288" w14:textId="1312255C" w:rsidR="00412978" w:rsidRDefault="00265D88">
      <w:r>
        <w:t>va/</w:t>
      </w:r>
      <w:r>
        <w:t>ri/</w:t>
      </w:r>
      <w:r>
        <w:t>NA &amp;~nta</w:t>
      </w:r>
      <w:r>
        <w:t>ri+</w:t>
      </w:r>
      <w:r>
        <w:t>kSha ma/</w:t>
      </w:r>
      <w:r>
        <w:t>~ntari+</w:t>
      </w:r>
      <w:r>
        <w:t>kShaM ~Mvari/</w:t>
      </w:r>
      <w:r>
        <w:t>NA va+</w:t>
      </w:r>
      <w:r>
        <w:t>ri/</w:t>
      </w:r>
      <w:r>
        <w:t>NA &amp;~ntari+</w:t>
      </w:r>
      <w:r>
        <w:t>kSham mahi/</w:t>
      </w:r>
      <w:r>
        <w:t>tvA ma+</w:t>
      </w:r>
      <w:r>
        <w:t>hi/</w:t>
      </w:r>
      <w:r>
        <w:t>tvA &amp;~ntari+</w:t>
      </w:r>
      <w:r>
        <w:t>kShaM ~Mvari/</w:t>
      </w:r>
      <w:r>
        <w:t>NA va+</w:t>
      </w:r>
      <w:r>
        <w:t>ri/</w:t>
      </w:r>
      <w:r>
        <w:t>NA &amp;~ntari+</w:t>
      </w:r>
      <w:r>
        <w:t>kSham mahi/</w:t>
      </w:r>
      <w:r>
        <w:t xml:space="preserve">tvA | </w:t>
      </w:r>
    </w:p>
    <w:p w14:paraId="4C12EA31" w14:textId="5CCED654" w:rsidR="00412978" w:rsidRDefault="00265D88">
      <w:r>
        <w:t>5)   1.5.3.1(5)-  a/</w:t>
      </w:r>
      <w:r>
        <w:t>~ntari+</w:t>
      </w:r>
      <w:r>
        <w:t>kSham | ma/</w:t>
      </w:r>
      <w:r>
        <w:t>hi/</w:t>
      </w:r>
      <w:r>
        <w:t>tvA ||</w:t>
      </w:r>
    </w:p>
    <w:p w14:paraId="0CAF2B07" w14:textId="51C66116" w:rsidR="00412978" w:rsidRDefault="00265D88">
      <w:r>
        <w:t>a/</w:t>
      </w:r>
      <w:r>
        <w:t>~ntari+</w:t>
      </w:r>
      <w:r>
        <w:t>kSham mahi/</w:t>
      </w:r>
      <w:r>
        <w:t>tvA ma+</w:t>
      </w:r>
      <w:r>
        <w:t>hi/</w:t>
      </w:r>
      <w:r>
        <w:t>tvA &amp;~ntari+</w:t>
      </w:r>
      <w:r>
        <w:t>kSha ma/</w:t>
      </w:r>
      <w:r>
        <w:t>~ntari+</w:t>
      </w:r>
      <w:r>
        <w:t>kSham mahi/</w:t>
      </w:r>
      <w:r>
        <w:t>tvA |</w:t>
      </w:r>
      <w:r>
        <w:t xml:space="preserve"> </w:t>
      </w:r>
    </w:p>
    <w:p w14:paraId="37125B20" w14:textId="3281FF49" w:rsidR="00412978" w:rsidRDefault="00265D88">
      <w:r>
        <w:t>6)   1.5.3.1(6)-  ma/</w:t>
      </w:r>
      <w:r>
        <w:t>hi/</w:t>
      </w:r>
      <w:r>
        <w:t>tvA ||</w:t>
      </w:r>
    </w:p>
    <w:p w14:paraId="563E9B36" w14:textId="60D2E0EF" w:rsidR="00412978" w:rsidRDefault="00265D88">
      <w:r>
        <w:t>ma/</w:t>
      </w:r>
      <w:r>
        <w:t>hi/</w:t>
      </w:r>
      <w:r>
        <w:t>tvEti+</w:t>
      </w:r>
      <w:r>
        <w:t xml:space="preserve"> mahi - tvA | </w:t>
      </w:r>
    </w:p>
    <w:p w14:paraId="3AD5567C" w14:textId="19B46E27" w:rsidR="00412978" w:rsidRDefault="00265D88">
      <w:r>
        <w:t>7)   1.5.3.1(7)-  u/</w:t>
      </w:r>
      <w:r>
        <w:t>pasthE%</w:t>
      </w:r>
      <w:r>
        <w:t>2 | tE/</w:t>
      </w:r>
      <w:r>
        <w:t xml:space="preserve"> | dE/</w:t>
      </w:r>
      <w:r>
        <w:t>3vi/</w:t>
      </w:r>
      <w:r>
        <w:t xml:space="preserve"> |</w:t>
      </w:r>
    </w:p>
    <w:p w14:paraId="2563B428" w14:textId="54A0BC55" w:rsidR="00412978" w:rsidRDefault="00265D88">
      <w:r>
        <w:t>u/</w:t>
      </w:r>
      <w:r>
        <w:t>pasthE+</w:t>
      </w:r>
      <w:r>
        <w:t>2 tE ta u/</w:t>
      </w:r>
      <w:r>
        <w:t>pastha+</w:t>
      </w:r>
      <w:r>
        <w:t>2 u/</w:t>
      </w:r>
      <w:r>
        <w:t>pasthE+</w:t>
      </w:r>
      <w:r>
        <w:t>2 tE dE3vi dE3vi ta u/</w:t>
      </w:r>
      <w:r>
        <w:t>pastha+</w:t>
      </w:r>
      <w:r>
        <w:t>2 u/</w:t>
      </w:r>
      <w:r>
        <w:t>pasthE+</w:t>
      </w:r>
      <w:r>
        <w:t xml:space="preserve">2 tE dE3vi | </w:t>
      </w:r>
    </w:p>
    <w:p w14:paraId="7D032597" w14:textId="280B211D" w:rsidR="00412978" w:rsidRDefault="00265D88">
      <w:r>
        <w:t>8)   1.5.3.1(7)-  u/</w:t>
      </w:r>
      <w:r>
        <w:t>pasthE%</w:t>
      </w:r>
      <w:r>
        <w:t>2 |</w:t>
      </w:r>
    </w:p>
    <w:p w14:paraId="7CC6017F" w14:textId="4D8B9EA5" w:rsidR="00412978" w:rsidRDefault="00265D88">
      <w:r>
        <w:lastRenderedPageBreak/>
        <w:t>u/</w:t>
      </w:r>
      <w:r>
        <w:t>pastha/</w:t>
      </w:r>
      <w:r>
        <w:t>2 ityu/</w:t>
      </w:r>
      <w:r>
        <w:t>pa - sthE/</w:t>
      </w:r>
      <w:r>
        <w:t>2</w:t>
      </w:r>
      <w:r>
        <w:t xml:space="preserve"> | </w:t>
      </w:r>
    </w:p>
    <w:p w14:paraId="533457DA" w14:textId="13D2D76F" w:rsidR="00412978" w:rsidRDefault="00265D88">
      <w:r>
        <w:t>9)   1.5.3.1(8)-  tE/</w:t>
      </w:r>
      <w:r>
        <w:t xml:space="preserve"> | dE/</w:t>
      </w:r>
      <w:r>
        <w:t>3vi/</w:t>
      </w:r>
      <w:r>
        <w:t xml:space="preserve"> | a/</w:t>
      </w:r>
      <w:r>
        <w:t>di/</w:t>
      </w:r>
      <w:r>
        <w:t>3tE/</w:t>
      </w:r>
      <w:r>
        <w:t xml:space="preserve"> |</w:t>
      </w:r>
    </w:p>
    <w:p w14:paraId="1A1B23A2" w14:textId="0A8DF152" w:rsidR="00412978" w:rsidRDefault="00265D88">
      <w:r>
        <w:t>tE/</w:t>
      </w:r>
      <w:r>
        <w:t xml:space="preserve"> dE/</w:t>
      </w:r>
      <w:r>
        <w:t>3vi/</w:t>
      </w:r>
      <w:r>
        <w:t xml:space="preserve"> dE/</w:t>
      </w:r>
      <w:r>
        <w:t>3vi/</w:t>
      </w:r>
      <w:r>
        <w:t xml:space="preserve"> tE/</w:t>
      </w:r>
      <w:r>
        <w:t xml:space="preserve"> tE/</w:t>
      </w:r>
      <w:r>
        <w:t xml:space="preserve"> dE/</w:t>
      </w:r>
      <w:r>
        <w:t>3vya/</w:t>
      </w:r>
      <w:r>
        <w:t>di/</w:t>
      </w:r>
      <w:r>
        <w:t>3tE/</w:t>
      </w:r>
      <w:r>
        <w:t xml:space="preserve"> &amp;di/</w:t>
      </w:r>
      <w:r>
        <w:t>3tE/</w:t>
      </w:r>
      <w:r>
        <w:t xml:space="preserve"> dE/</w:t>
      </w:r>
      <w:r>
        <w:t>3vi/</w:t>
      </w:r>
      <w:r>
        <w:t xml:space="preserve"> tE/</w:t>
      </w:r>
      <w:r>
        <w:t xml:space="preserve"> tE/</w:t>
      </w:r>
      <w:r>
        <w:t xml:space="preserve"> dE/</w:t>
      </w:r>
      <w:r>
        <w:t>3vya/</w:t>
      </w:r>
      <w:r>
        <w:t>di/</w:t>
      </w:r>
      <w:r>
        <w:t>3tE/</w:t>
      </w:r>
      <w:r>
        <w:t xml:space="preserve"> | </w:t>
      </w:r>
    </w:p>
    <w:p w14:paraId="1E32C4BC" w14:textId="719D3CA0" w:rsidR="00412978" w:rsidRDefault="00265D88">
      <w:r>
        <w:t>10)   1.5.3.1(9)-  dE/</w:t>
      </w:r>
      <w:r>
        <w:t>3vi/</w:t>
      </w:r>
      <w:r>
        <w:t xml:space="preserve"> | a/</w:t>
      </w:r>
      <w:r>
        <w:t>di/</w:t>
      </w:r>
      <w:r>
        <w:t>3tE/</w:t>
      </w:r>
      <w:r>
        <w:t xml:space="preserve"> | a/</w:t>
      </w:r>
      <w:r>
        <w:t>g3nim |</w:t>
      </w:r>
    </w:p>
    <w:p w14:paraId="1CB233B2" w14:textId="21E830CF" w:rsidR="00412978" w:rsidRDefault="00265D88">
      <w:r>
        <w:t>dE/</w:t>
      </w:r>
      <w:r>
        <w:t>3vya/</w:t>
      </w:r>
      <w:r>
        <w:t>di/</w:t>
      </w:r>
      <w:r>
        <w:t>3tE/</w:t>
      </w:r>
      <w:r>
        <w:t xml:space="preserve"> &amp;di/</w:t>
      </w:r>
      <w:r>
        <w:t>3tE/</w:t>
      </w:r>
      <w:r>
        <w:t xml:space="preserve"> dE/</w:t>
      </w:r>
      <w:r>
        <w:t>3vi/</w:t>
      </w:r>
      <w:r>
        <w:t xml:space="preserve"> dE/</w:t>
      </w:r>
      <w:r>
        <w:t>3vya/</w:t>
      </w:r>
      <w:r>
        <w:t>di/</w:t>
      </w:r>
      <w:r>
        <w:t>3tE/</w:t>
      </w:r>
      <w:r>
        <w:t xml:space="preserve"> &amp;g3ni ma/</w:t>
      </w:r>
      <w:r>
        <w:t>g3ni ma+</w:t>
      </w:r>
      <w:r>
        <w:t>d</w:t>
      </w:r>
      <w:r>
        <w:t>i3tE dE3vi dE3vyadi3tE/</w:t>
      </w:r>
      <w:r>
        <w:t xml:space="preserve"> &amp;g3nim | </w:t>
      </w:r>
    </w:p>
    <w:p w14:paraId="7B75ED81" w14:textId="4FF4937C" w:rsidR="00412978" w:rsidRDefault="00265D88">
      <w:r>
        <w:t>11)   1.5.3.1(10)-  a/</w:t>
      </w:r>
      <w:r>
        <w:t>di/</w:t>
      </w:r>
      <w:r>
        <w:t>3tE/</w:t>
      </w:r>
      <w:r>
        <w:t xml:space="preserve"> | a/</w:t>
      </w:r>
      <w:r>
        <w:t>g3nim | a/</w:t>
      </w:r>
      <w:r>
        <w:t>nnA/</w:t>
      </w:r>
      <w:r>
        <w:t>da3m |</w:t>
      </w:r>
    </w:p>
    <w:p w14:paraId="762576C1" w14:textId="508AEB93" w:rsidR="00412978" w:rsidRDefault="00265D88">
      <w:r>
        <w:t>a/</w:t>
      </w:r>
      <w:r>
        <w:t>di/</w:t>
      </w:r>
      <w:r>
        <w:t>3tE/</w:t>
      </w:r>
      <w:r>
        <w:t xml:space="preserve"> &amp;g3ni ma/</w:t>
      </w:r>
      <w:r>
        <w:t>g3ni ma+</w:t>
      </w:r>
      <w:r>
        <w:t>di3tE &amp;di3tE/</w:t>
      </w:r>
      <w:r>
        <w:t xml:space="preserve"> &amp;g3ni ma+</w:t>
      </w:r>
      <w:r>
        <w:t>nnA/</w:t>
      </w:r>
      <w:r>
        <w:t>da3 ma+</w:t>
      </w:r>
      <w:r>
        <w:t>nnA/</w:t>
      </w:r>
      <w:r>
        <w:t>da3 ma/</w:t>
      </w:r>
      <w:r>
        <w:t>g3ni ma+</w:t>
      </w:r>
      <w:r>
        <w:t>di3tE &amp;di3tE/</w:t>
      </w:r>
      <w:r>
        <w:t xml:space="preserve"> &amp;g3ni ma+</w:t>
      </w:r>
      <w:r>
        <w:t>nnA/</w:t>
      </w:r>
      <w:r>
        <w:t xml:space="preserve">da3m | </w:t>
      </w:r>
    </w:p>
    <w:p w14:paraId="1649C4EC" w14:textId="46B09113" w:rsidR="00412978" w:rsidRDefault="00265D88">
      <w:r>
        <w:t>12)   1.5.3.1(11)-  a/</w:t>
      </w:r>
      <w:r>
        <w:t>g3nim | a/</w:t>
      </w:r>
      <w:r>
        <w:t>nnA/</w:t>
      </w:r>
      <w:r>
        <w:t>da3m | a/</w:t>
      </w:r>
      <w:r>
        <w:t>nnAd3yA/</w:t>
      </w:r>
      <w:r>
        <w:t>yA+</w:t>
      </w:r>
      <w:r>
        <w:t>ya |</w:t>
      </w:r>
    </w:p>
    <w:p w14:paraId="2714607C" w14:textId="4C6BF60D" w:rsidR="00412978" w:rsidRDefault="00265D88">
      <w:r>
        <w:t>a/</w:t>
      </w:r>
      <w:r>
        <w:t>g3ni ma+</w:t>
      </w:r>
      <w:r>
        <w:t>nnA/</w:t>
      </w:r>
      <w:r>
        <w:t>da3 ma+</w:t>
      </w:r>
      <w:r>
        <w:t>nnA/</w:t>
      </w:r>
      <w:r>
        <w:t>da3 ma/</w:t>
      </w:r>
      <w:r>
        <w:t>g3ni ma/</w:t>
      </w:r>
      <w:r>
        <w:t>g3ni ma+</w:t>
      </w:r>
      <w:r>
        <w:t>nnA/</w:t>
      </w:r>
      <w:r>
        <w:t>da3 ma/</w:t>
      </w:r>
      <w:r>
        <w:t>nnAd3yA/</w:t>
      </w:r>
      <w:r>
        <w:t>yA+</w:t>
      </w:r>
      <w:r>
        <w:t>yA/</w:t>
      </w:r>
      <w:r>
        <w:t xml:space="preserve"> ~nnAd3yA/</w:t>
      </w:r>
      <w:r>
        <w:t>yA+</w:t>
      </w:r>
      <w:r>
        <w:t>yA ~nnA/</w:t>
      </w:r>
      <w:r>
        <w:t>da3 ma/</w:t>
      </w:r>
      <w:r>
        <w:t>g3ni ma/</w:t>
      </w:r>
      <w:r>
        <w:t>g3ni ma+</w:t>
      </w:r>
      <w:r>
        <w:t>nnA/</w:t>
      </w:r>
      <w:r>
        <w:t>da3 ma/</w:t>
      </w:r>
      <w:r>
        <w:t>nnAd3yA/</w:t>
      </w:r>
      <w:r>
        <w:t>yA+</w:t>
      </w:r>
      <w:r>
        <w:t xml:space="preserve">ya | </w:t>
      </w:r>
    </w:p>
    <w:p w14:paraId="53C64B37" w14:textId="60D682DE" w:rsidR="00412978" w:rsidRDefault="00265D88">
      <w:r>
        <w:t>13)   1.5.3.1(12)-  a/</w:t>
      </w:r>
      <w:r>
        <w:t>nnA/</w:t>
      </w:r>
      <w:r>
        <w:t>da3m | a/</w:t>
      </w:r>
      <w:r>
        <w:t>nnAd3yA/</w:t>
      </w:r>
      <w:r>
        <w:t>yA+</w:t>
      </w:r>
      <w:r>
        <w:t>ya | A |</w:t>
      </w:r>
    </w:p>
    <w:p w14:paraId="79405278" w14:textId="4816B6A1" w:rsidR="00412978" w:rsidRDefault="00265D88">
      <w:r>
        <w:t>a/</w:t>
      </w:r>
      <w:r>
        <w:t>nnA/</w:t>
      </w:r>
      <w:r>
        <w:t>da3 ma/</w:t>
      </w:r>
      <w:r>
        <w:t>nnAd3yA/</w:t>
      </w:r>
      <w:r>
        <w:t>yA+</w:t>
      </w:r>
      <w:r>
        <w:t>yA/</w:t>
      </w:r>
      <w:r>
        <w:t xml:space="preserve"> ~nnAd3yA/</w:t>
      </w:r>
      <w:r>
        <w:t>yA+</w:t>
      </w:r>
      <w:r>
        <w:t>yAnnA/</w:t>
      </w:r>
      <w:r>
        <w:t>d</w:t>
      </w:r>
      <w:r>
        <w:t>a3 ma+</w:t>
      </w:r>
      <w:r>
        <w:t>nnA/</w:t>
      </w:r>
      <w:r>
        <w:t>da3 ma/</w:t>
      </w:r>
      <w:r>
        <w:t>nnAd3yA+</w:t>
      </w:r>
      <w:r>
        <w:t>yA/</w:t>
      </w:r>
      <w:r>
        <w:t>yA &amp;nnAd3yA/</w:t>
      </w:r>
      <w:r>
        <w:t>yA+</w:t>
      </w:r>
      <w:r>
        <w:t>yA ~nnA/</w:t>
      </w:r>
      <w:r>
        <w:t>da3 ma+</w:t>
      </w:r>
      <w:r>
        <w:t>nnA/</w:t>
      </w:r>
      <w:r>
        <w:t>da3 ma/</w:t>
      </w:r>
      <w:r>
        <w:t>nnAd3yA+</w:t>
      </w:r>
      <w:r>
        <w:t>yA/</w:t>
      </w:r>
      <w:r>
        <w:t xml:space="preserve">yA | </w:t>
      </w:r>
    </w:p>
    <w:p w14:paraId="33A8CF76" w14:textId="2C990084" w:rsidR="00412978" w:rsidRDefault="00265D88">
      <w:r>
        <w:t>14)   1.5.3.1(12)-  a/</w:t>
      </w:r>
      <w:r>
        <w:t>nnA/</w:t>
      </w:r>
      <w:r>
        <w:t>da3m |</w:t>
      </w:r>
    </w:p>
    <w:p w14:paraId="6E2BC418" w14:textId="1FB41F36" w:rsidR="00412978" w:rsidRDefault="00265D88">
      <w:r>
        <w:t>a/</w:t>
      </w:r>
      <w:r>
        <w:t>nnA/</w:t>
      </w:r>
      <w:r>
        <w:t>da3mitya+</w:t>
      </w:r>
      <w:r>
        <w:t>nna - a/</w:t>
      </w:r>
      <w:r>
        <w:t xml:space="preserve">da3m | </w:t>
      </w:r>
    </w:p>
    <w:p w14:paraId="200ED1F2" w14:textId="0B7C38F3" w:rsidR="00412978" w:rsidRDefault="00265D88">
      <w:r>
        <w:t>15)   1.5.3.1(13)-  a/</w:t>
      </w:r>
      <w:r>
        <w:t>nnAd3yA/</w:t>
      </w:r>
      <w:r>
        <w:t>yA+</w:t>
      </w:r>
      <w:r>
        <w:t>ya | A | da/</w:t>
      </w:r>
      <w:r>
        <w:t>3dhE/</w:t>
      </w:r>
      <w:r>
        <w:t>4 ||</w:t>
      </w:r>
    </w:p>
    <w:p w14:paraId="7398E2E3" w14:textId="4FF43AEA" w:rsidR="00412978" w:rsidRDefault="00265D88">
      <w:r>
        <w:t>a/</w:t>
      </w:r>
      <w:r>
        <w:t>nnAd3yA+</w:t>
      </w:r>
      <w:r>
        <w:t>yA/</w:t>
      </w:r>
      <w:r>
        <w:t>yA &amp;nnAd3yA/</w:t>
      </w:r>
      <w:r>
        <w:t>yA+</w:t>
      </w:r>
      <w:r>
        <w:t>yA/</w:t>
      </w:r>
      <w:r>
        <w:t xml:space="preserve"> ~nnAd3yA+</w:t>
      </w:r>
      <w:r>
        <w:t>yA/</w:t>
      </w:r>
      <w:r>
        <w:t>yA da+</w:t>
      </w:r>
      <w:r>
        <w:t>3dhE4 da3dha/</w:t>
      </w:r>
      <w:r>
        <w:t>4 A &amp;nnAd3yA/</w:t>
      </w:r>
      <w:r>
        <w:t>yA+</w:t>
      </w:r>
      <w:r>
        <w:t>yA/</w:t>
      </w:r>
      <w:r>
        <w:t xml:space="preserve"> ~nnAd3yA+</w:t>
      </w:r>
      <w:r>
        <w:t>yA/</w:t>
      </w:r>
      <w:r>
        <w:t>yA da+</w:t>
      </w:r>
      <w:r>
        <w:t xml:space="preserve">3dhE4 | </w:t>
      </w:r>
    </w:p>
    <w:p w14:paraId="4B452496" w14:textId="739745FE" w:rsidR="00412978" w:rsidRDefault="00265D88">
      <w:r>
        <w:t>16)   1.5.3.1(13)-  a/</w:t>
      </w:r>
      <w:r>
        <w:t>nnAd3yA/</w:t>
      </w:r>
      <w:r>
        <w:t>yA+</w:t>
      </w:r>
      <w:r>
        <w:t>ya |</w:t>
      </w:r>
    </w:p>
    <w:p w14:paraId="36996DBA" w14:textId="0B6B2B5C" w:rsidR="00412978" w:rsidRDefault="00265D88">
      <w:r>
        <w:t>a/</w:t>
      </w:r>
      <w:r>
        <w:t>nnAd3yA/</w:t>
      </w:r>
      <w:r>
        <w:t>yEtya+</w:t>
      </w:r>
      <w:r>
        <w:t>nna - ad3yA+</w:t>
      </w:r>
      <w:r>
        <w:t xml:space="preserve">ya | </w:t>
      </w:r>
    </w:p>
    <w:p w14:paraId="37134D3D" w14:textId="72B77DCC" w:rsidR="00412978" w:rsidRDefault="00265D88">
      <w:r>
        <w:t>17)   1.5.3.1(14)-  A | da/</w:t>
      </w:r>
      <w:r>
        <w:t>3dhE/</w:t>
      </w:r>
      <w:r>
        <w:t>4 ||</w:t>
      </w:r>
    </w:p>
    <w:p w14:paraId="7A8700BD" w14:textId="3C7E40D8" w:rsidR="00412978" w:rsidRDefault="00265D88">
      <w:r>
        <w:t>A da+</w:t>
      </w:r>
      <w:r>
        <w:t>3dhE4 da3dha/</w:t>
      </w:r>
      <w:r>
        <w:t>4 A da+</w:t>
      </w:r>
      <w:r>
        <w:t xml:space="preserve">3dhE4 | </w:t>
      </w:r>
    </w:p>
    <w:p w14:paraId="28343BDC" w14:textId="0FA9870E" w:rsidR="00412978" w:rsidRDefault="00265D88">
      <w:r>
        <w:t>18)</w:t>
      </w:r>
      <w:r>
        <w:t xml:space="preserve">   1.5.3.1(15)-  da/</w:t>
      </w:r>
      <w:r>
        <w:t>3dhE/</w:t>
      </w:r>
      <w:r>
        <w:t>4 ||</w:t>
      </w:r>
    </w:p>
    <w:p w14:paraId="76E941A8" w14:textId="2513C1ED" w:rsidR="00412978" w:rsidRDefault="00265D88">
      <w:r>
        <w:t>da/</w:t>
      </w:r>
      <w:r>
        <w:t>3dha/</w:t>
      </w:r>
      <w:r>
        <w:t>4 iti+</w:t>
      </w:r>
      <w:r>
        <w:t xml:space="preserve"> da3dhE4 | </w:t>
      </w:r>
    </w:p>
    <w:p w14:paraId="6D88C8F5" w14:textId="4BC7B016" w:rsidR="00412978" w:rsidRDefault="00265D88">
      <w:r>
        <w:t>19)   1.5.3.1(16)-  A | a/</w:t>
      </w:r>
      <w:r>
        <w:t>yam | gau3H |</w:t>
      </w:r>
    </w:p>
    <w:p w14:paraId="339253D1" w14:textId="75D49261" w:rsidR="00412978" w:rsidRDefault="00265D88">
      <w:r>
        <w:lastRenderedPageBreak/>
        <w:t>A &amp;ya ma/</w:t>
      </w:r>
      <w:r>
        <w:t>ya mA &amp;yam gau3r gau3ra/</w:t>
      </w:r>
      <w:r>
        <w:t xml:space="preserve">ya mA &amp;yam gau3H | </w:t>
      </w:r>
    </w:p>
    <w:p w14:paraId="0FA659A9" w14:textId="56688AB5" w:rsidR="00412978" w:rsidRDefault="00265D88">
      <w:r>
        <w:t>20)   1.5.3.1(17)-  a/</w:t>
      </w:r>
      <w:r>
        <w:t>yam | gau3H | pRuS~ji+</w:t>
      </w:r>
      <w:r>
        <w:t>H |</w:t>
      </w:r>
    </w:p>
    <w:p w14:paraId="7BCA6EF9" w14:textId="67CE4E44" w:rsidR="00412978" w:rsidRDefault="00265D88">
      <w:r>
        <w:t>a/</w:t>
      </w:r>
      <w:r>
        <w:t>yam gau3r gau3ra/</w:t>
      </w:r>
      <w:r>
        <w:t>ya ma/</w:t>
      </w:r>
      <w:r>
        <w:t>yam gau3H pRuS~ji/</w:t>
      </w:r>
      <w:r>
        <w:t>H pRuS~ji/</w:t>
      </w:r>
      <w:r>
        <w:t>r gau3</w:t>
      </w:r>
      <w:r>
        <w:t>ra/</w:t>
      </w:r>
      <w:r>
        <w:t>ya ma/</w:t>
      </w:r>
      <w:r>
        <w:t>yam gau3H pRuS~ji+</w:t>
      </w:r>
      <w:r>
        <w:t xml:space="preserve">H | </w:t>
      </w:r>
    </w:p>
    <w:p w14:paraId="20104AB5" w14:textId="62A14E3E" w:rsidR="00412978" w:rsidRDefault="00265D88">
      <w:r>
        <w:t>21)   1.5.3.1(18)-  gau3H | pRuS~ji+</w:t>
      </w:r>
      <w:r>
        <w:t>H | a/</w:t>
      </w:r>
      <w:r>
        <w:t>kra/</w:t>
      </w:r>
      <w:r>
        <w:t>mI/</w:t>
      </w:r>
      <w:r>
        <w:t>t |</w:t>
      </w:r>
    </w:p>
    <w:p w14:paraId="2C0ECC29" w14:textId="70A113A8" w:rsidR="00412978" w:rsidRDefault="00265D88">
      <w:r>
        <w:t>gau3H pRuS~ji/</w:t>
      </w:r>
      <w:r>
        <w:t>H pRuS~ji/</w:t>
      </w:r>
      <w:r>
        <w:t>r gau3r gau3H pRuS~ji+</w:t>
      </w:r>
      <w:r>
        <w:t xml:space="preserve"> rakramI da3kramI/</w:t>
      </w:r>
      <w:r>
        <w:t>t pRuS~ji/</w:t>
      </w:r>
      <w:r>
        <w:t>r gau3r gau3H pRuS~ji+</w:t>
      </w:r>
      <w:r>
        <w:t xml:space="preserve">rakramIt | </w:t>
      </w:r>
    </w:p>
    <w:p w14:paraId="4EBB0288" w14:textId="4A9EE2C1" w:rsidR="00412978" w:rsidRDefault="00265D88">
      <w:r>
        <w:t>22)   1.5.3.1(19)-  pRuS~ji+</w:t>
      </w:r>
      <w:r>
        <w:t>H | a/</w:t>
      </w:r>
      <w:r>
        <w:t>kra/</w:t>
      </w:r>
      <w:r>
        <w:t>mI/</w:t>
      </w:r>
      <w:r>
        <w:t>t | asa+</w:t>
      </w:r>
      <w:r>
        <w:t>nat |</w:t>
      </w:r>
    </w:p>
    <w:p w14:paraId="775CF9BD" w14:textId="17D0B6B4" w:rsidR="00412978" w:rsidRDefault="00265D88">
      <w:r>
        <w:t>pRuS~ji+</w:t>
      </w:r>
      <w:r>
        <w:t xml:space="preserve"> rakramIda3kramI/</w:t>
      </w:r>
      <w:r>
        <w:t>t pRuS~ji/</w:t>
      </w:r>
      <w:r>
        <w:t>H pRuS~ji+</w:t>
      </w:r>
      <w:r>
        <w:t xml:space="preserve"> rakramI/</w:t>
      </w:r>
      <w:r>
        <w:t xml:space="preserve"> da3sa+</w:t>
      </w:r>
      <w:r>
        <w:t>na/</w:t>
      </w:r>
      <w:r>
        <w:t>da3sa+</w:t>
      </w:r>
      <w:r>
        <w:t>na da3kramI/</w:t>
      </w:r>
      <w:r>
        <w:t>t pRuS~ji/</w:t>
      </w:r>
      <w:r>
        <w:t>H pRuS~ji+</w:t>
      </w:r>
      <w:r>
        <w:t xml:space="preserve"> rakramI/</w:t>
      </w:r>
      <w:r>
        <w:t>da3sa+</w:t>
      </w:r>
      <w:r>
        <w:t xml:space="preserve">nat | </w:t>
      </w:r>
    </w:p>
    <w:p w14:paraId="44E5BBCD" w14:textId="437BD795" w:rsidR="00412978" w:rsidRDefault="00265D88">
      <w:r>
        <w:t>23)   1.5.3.1(20)-  a/</w:t>
      </w:r>
      <w:r>
        <w:t>kra/</w:t>
      </w:r>
      <w:r>
        <w:t>mI/</w:t>
      </w:r>
      <w:r>
        <w:t>t | asa+</w:t>
      </w:r>
      <w:r>
        <w:t>nat | mA/</w:t>
      </w:r>
      <w:r>
        <w:t>tara%</w:t>
      </w:r>
      <w:r>
        <w:t>m |</w:t>
      </w:r>
    </w:p>
    <w:p w14:paraId="3C626FEE" w14:textId="04644F56" w:rsidR="00412978" w:rsidRDefault="00265D88">
      <w:r>
        <w:t>a/</w:t>
      </w:r>
      <w:r>
        <w:t>kra/</w:t>
      </w:r>
      <w:r>
        <w:t>mI/</w:t>
      </w:r>
      <w:r>
        <w:t xml:space="preserve"> da3sa+</w:t>
      </w:r>
      <w:r>
        <w:t>na/</w:t>
      </w:r>
      <w:r>
        <w:t xml:space="preserve"> da3sa+</w:t>
      </w:r>
      <w:r>
        <w:t>na da3kramIda3kramI/</w:t>
      </w:r>
      <w:r>
        <w:t xml:space="preserve"> da3sa+</w:t>
      </w:r>
      <w:r>
        <w:t>nan mA/</w:t>
      </w:r>
      <w:r>
        <w:t>tara+</w:t>
      </w:r>
      <w:r>
        <w:t>m mA/</w:t>
      </w:r>
      <w:r>
        <w:t>tara/</w:t>
      </w:r>
      <w:r>
        <w:t xml:space="preserve"> masa+</w:t>
      </w:r>
      <w:r>
        <w:t>na d</w:t>
      </w:r>
      <w:r>
        <w:t>a3kramI da3kramI/</w:t>
      </w:r>
      <w:r>
        <w:t xml:space="preserve"> da3sa+</w:t>
      </w:r>
      <w:r>
        <w:t>nan mA/</w:t>
      </w:r>
      <w:r>
        <w:t>tara%</w:t>
      </w:r>
      <w:r>
        <w:t xml:space="preserve">m | </w:t>
      </w:r>
    </w:p>
    <w:p w14:paraId="276CC9BD" w14:textId="31E3F3FB" w:rsidR="00412978" w:rsidRDefault="00265D88">
      <w:r>
        <w:t>24)   1.5.3.1(21)-  asa+</w:t>
      </w:r>
      <w:r>
        <w:t>nat | mA/</w:t>
      </w:r>
      <w:r>
        <w:t>tara%</w:t>
      </w:r>
      <w:r>
        <w:t>m | puna+</w:t>
      </w:r>
      <w:r>
        <w:t>H ||</w:t>
      </w:r>
    </w:p>
    <w:p w14:paraId="13842E0E" w14:textId="119C670C" w:rsidR="00412978" w:rsidRDefault="00265D88">
      <w:r>
        <w:t>asa+</w:t>
      </w:r>
      <w:r>
        <w:t>nan mA/</w:t>
      </w:r>
      <w:r>
        <w:t>tara+</w:t>
      </w:r>
      <w:r>
        <w:t>m mA/</w:t>
      </w:r>
      <w:r>
        <w:t>tara/</w:t>
      </w:r>
      <w:r>
        <w:t xml:space="preserve"> masa+</w:t>
      </w:r>
      <w:r>
        <w:t>na/</w:t>
      </w:r>
      <w:r>
        <w:t>da3sa+</w:t>
      </w:r>
      <w:r>
        <w:t>nan mA/</w:t>
      </w:r>
      <w:r>
        <w:t>tara/</w:t>
      </w:r>
      <w:r>
        <w:t>m puna/</w:t>
      </w:r>
      <w:r>
        <w:t>H puna+</w:t>
      </w:r>
      <w:r>
        <w:t>r mA/</w:t>
      </w:r>
      <w:r>
        <w:t>tara/</w:t>
      </w:r>
      <w:r>
        <w:t xml:space="preserve"> masa+</w:t>
      </w:r>
      <w:r>
        <w:t>na/</w:t>
      </w:r>
      <w:r>
        <w:t xml:space="preserve"> da3sa+</w:t>
      </w:r>
      <w:r>
        <w:t>nan mA/</w:t>
      </w:r>
      <w:r>
        <w:t>tara/</w:t>
      </w:r>
      <w:r>
        <w:t>m puna+</w:t>
      </w:r>
      <w:r>
        <w:t xml:space="preserve">H | </w:t>
      </w:r>
    </w:p>
    <w:p w14:paraId="50E7931F" w14:textId="3979336D" w:rsidR="00412978" w:rsidRDefault="00265D88">
      <w:r>
        <w:t>25)   1.5.3.1(22)-  mA/</w:t>
      </w:r>
      <w:r>
        <w:t>tara%</w:t>
      </w:r>
      <w:r>
        <w:t>m | puna+</w:t>
      </w:r>
      <w:r>
        <w:t>H ||</w:t>
      </w:r>
    </w:p>
    <w:p w14:paraId="5F03E367" w14:textId="0D58D0B4" w:rsidR="00412978" w:rsidRDefault="00265D88">
      <w:r>
        <w:t>mA/</w:t>
      </w:r>
      <w:r>
        <w:t>tara/</w:t>
      </w:r>
      <w:r>
        <w:t>m puna/</w:t>
      </w:r>
      <w:r>
        <w:t>H puna+</w:t>
      </w:r>
      <w:r>
        <w:t>r mA/</w:t>
      </w:r>
      <w:r>
        <w:t>tara+</w:t>
      </w:r>
      <w:r>
        <w:t>m mA/</w:t>
      </w:r>
      <w:r>
        <w:t>tara/</w:t>
      </w:r>
      <w:r>
        <w:t>m puna+</w:t>
      </w:r>
      <w:r>
        <w:t xml:space="preserve">H | </w:t>
      </w:r>
    </w:p>
    <w:p w14:paraId="3337C9C6" w14:textId="17CFA94F" w:rsidR="00412978" w:rsidRDefault="00265D88">
      <w:r>
        <w:t>26)   1.5.3.1(23)-  puna+</w:t>
      </w:r>
      <w:r>
        <w:t>H ||</w:t>
      </w:r>
    </w:p>
    <w:p w14:paraId="7E448538" w14:textId="2F13F0FD" w:rsidR="00412978" w:rsidRDefault="00265D88">
      <w:r>
        <w:t>puna/</w:t>
      </w:r>
      <w:r>
        <w:t>riti/</w:t>
      </w:r>
      <w:r>
        <w:t xml:space="preserve"> pu</w:t>
      </w:r>
      <w:r>
        <w:t>na+</w:t>
      </w:r>
      <w:r>
        <w:t xml:space="preserve">H | </w:t>
      </w:r>
    </w:p>
    <w:p w14:paraId="25B7C2CF" w14:textId="70C6E0C3" w:rsidR="00412978" w:rsidRDefault="00265D88">
      <w:r>
        <w:t>27)   1.5.3.1(24)-  pi/</w:t>
      </w:r>
      <w:r>
        <w:t>tara%</w:t>
      </w:r>
      <w:r>
        <w:t>m | ca/</w:t>
      </w:r>
      <w:r>
        <w:t xml:space="preserve"> | pra/</w:t>
      </w:r>
      <w:r>
        <w:t>yann | (G4S1.5-15)</w:t>
      </w:r>
    </w:p>
    <w:p w14:paraId="15B956A5" w14:textId="2C6A5FC2" w:rsidR="00412978" w:rsidRDefault="00265D88">
      <w:r>
        <w:t>pi/</w:t>
      </w:r>
      <w:r>
        <w:t>tara+</w:t>
      </w:r>
      <w:r>
        <w:t>m ca ca pi/</w:t>
      </w:r>
      <w:r>
        <w:t>tara+</w:t>
      </w:r>
      <w:r>
        <w:t>m pi/</w:t>
      </w:r>
      <w:r>
        <w:t>tara+</w:t>
      </w:r>
      <w:r>
        <w:t>m ca pra/</w:t>
      </w:r>
      <w:r>
        <w:t>yan pra/</w:t>
      </w:r>
      <w:r>
        <w:t>ya(gg)Sca+</w:t>
      </w:r>
      <w:r>
        <w:t xml:space="preserve"> pi/</w:t>
      </w:r>
      <w:r>
        <w:t>tara+</w:t>
      </w:r>
      <w:r>
        <w:t>m pi/</w:t>
      </w:r>
      <w:r>
        <w:t>tara+</w:t>
      </w:r>
      <w:r>
        <w:t>m ca pra/</w:t>
      </w:r>
      <w:r>
        <w:t xml:space="preserve">yann | </w:t>
      </w:r>
    </w:p>
    <w:p w14:paraId="023DAA72" w14:textId="78544701" w:rsidR="00412978" w:rsidRDefault="00265D88">
      <w:r>
        <w:t>28)   1.5.3.1(25)-  ca/</w:t>
      </w:r>
      <w:r>
        <w:t xml:space="preserve"> | pra/</w:t>
      </w:r>
      <w:r>
        <w:t>yann | suva+</w:t>
      </w:r>
      <w:r>
        <w:t>H || (G4S1.5-15)</w:t>
      </w:r>
    </w:p>
    <w:p w14:paraId="12C09B3A" w14:textId="56E561E9" w:rsidR="00412978" w:rsidRDefault="00265D88">
      <w:r>
        <w:t>ca/</w:t>
      </w:r>
      <w:r>
        <w:t xml:space="preserve"> pra/</w:t>
      </w:r>
      <w:r>
        <w:t>yan pra/</w:t>
      </w:r>
      <w:r>
        <w:t>ya(gg)Sca+</w:t>
      </w:r>
      <w:r>
        <w:t xml:space="preserve"> ca p</w:t>
      </w:r>
      <w:r>
        <w:t>ra/</w:t>
      </w:r>
      <w:r>
        <w:t>yan th2suva/</w:t>
      </w:r>
      <w:r>
        <w:t>H suva+</w:t>
      </w:r>
      <w:r>
        <w:t>H pra/</w:t>
      </w:r>
      <w:r>
        <w:t>ya(gg)Sca+</w:t>
      </w:r>
      <w:r>
        <w:t xml:space="preserve"> ca pra/</w:t>
      </w:r>
      <w:r>
        <w:t>yan th2suva+</w:t>
      </w:r>
      <w:r>
        <w:t xml:space="preserve">H | </w:t>
      </w:r>
    </w:p>
    <w:p w14:paraId="020FC250" w14:textId="0791FDD4" w:rsidR="00412978" w:rsidRDefault="00265D88">
      <w:r>
        <w:t>29)   1.5.3.1(26)-  pra/</w:t>
      </w:r>
      <w:r>
        <w:t>yann | suva+</w:t>
      </w:r>
      <w:r>
        <w:t>H || (G4S1.5-15)</w:t>
      </w:r>
    </w:p>
    <w:p w14:paraId="319E310F" w14:textId="4268F864" w:rsidR="00412978" w:rsidRDefault="00265D88">
      <w:r>
        <w:t>pra/</w:t>
      </w:r>
      <w:r>
        <w:t>yan th2suva/</w:t>
      </w:r>
      <w:r>
        <w:t>H suva+</w:t>
      </w:r>
      <w:r>
        <w:t>H pra/</w:t>
      </w:r>
      <w:r>
        <w:t>yan pra/</w:t>
      </w:r>
      <w:r>
        <w:t>yan th2suva+</w:t>
      </w:r>
      <w:r>
        <w:t xml:space="preserve">H | </w:t>
      </w:r>
    </w:p>
    <w:p w14:paraId="1CCCD68F" w14:textId="269C3658" w:rsidR="00412978" w:rsidRDefault="00265D88">
      <w:r>
        <w:t>30)   1.5.3.1(26)-  pra/</w:t>
      </w:r>
      <w:r>
        <w:t>yann | (G4S1.5-15)</w:t>
      </w:r>
    </w:p>
    <w:p w14:paraId="794FE8B7" w14:textId="3E887B0C" w:rsidR="00412978" w:rsidRDefault="00265D88">
      <w:r>
        <w:lastRenderedPageBreak/>
        <w:t>pra/</w:t>
      </w:r>
      <w:r>
        <w:t>yanniti+</w:t>
      </w:r>
      <w:r>
        <w:t xml:space="preserve"> pra - yann | </w:t>
      </w:r>
    </w:p>
    <w:p w14:paraId="099F9A3D" w14:textId="3D27B585" w:rsidR="00412978" w:rsidRDefault="00265D88">
      <w:r>
        <w:t>31)   1.5.3.1(27)-  suva+</w:t>
      </w:r>
      <w:r>
        <w:t>H || (G4S1.5-15)</w:t>
      </w:r>
    </w:p>
    <w:p w14:paraId="4AECBD0C" w14:textId="3120D03C" w:rsidR="00412978" w:rsidRDefault="00265D88">
      <w:r>
        <w:t>suva/</w:t>
      </w:r>
      <w:r>
        <w:t>riti/</w:t>
      </w:r>
      <w:r>
        <w:t xml:space="preserve"> suva+</w:t>
      </w:r>
      <w:r>
        <w:t xml:space="preserve">H | </w:t>
      </w:r>
    </w:p>
    <w:p w14:paraId="771D599C" w14:textId="2918AF01" w:rsidR="00412978" w:rsidRDefault="00265D88">
      <w:r>
        <w:t>32)   1.5.3.1(28)-  tri/</w:t>
      </w:r>
      <w:r>
        <w:t>(gm/</w:t>
      </w:r>
      <w:r>
        <w:t>)Sat | dhA4ma+</w:t>
      </w:r>
      <w:r>
        <w:t xml:space="preserve"> | vi |</w:t>
      </w:r>
    </w:p>
    <w:p w14:paraId="3C03B739" w14:textId="494998C2" w:rsidR="00412978" w:rsidRDefault="00265D88">
      <w:r>
        <w:t>tri/</w:t>
      </w:r>
      <w:r>
        <w:t>(gm/</w:t>
      </w:r>
      <w:r>
        <w:t>)Sad3 dhA4ma/</w:t>
      </w:r>
      <w:r>
        <w:t xml:space="preserve"> dhA4ma+</w:t>
      </w:r>
      <w:r>
        <w:t xml:space="preserve"> tri/</w:t>
      </w:r>
      <w:r>
        <w:t>(gm/</w:t>
      </w:r>
      <w:r>
        <w:t>)Sat tri/</w:t>
      </w:r>
      <w:r>
        <w:t>(gm/</w:t>
      </w:r>
      <w:r>
        <w:t>)Sad3 dhA4ma/</w:t>
      </w:r>
      <w:r>
        <w:t xml:space="preserve"> vi vi dhA4ma+</w:t>
      </w:r>
      <w:r>
        <w:t xml:space="preserve"> tri/</w:t>
      </w:r>
      <w:r>
        <w:t>(gm/</w:t>
      </w:r>
      <w:r>
        <w:t>)Sat tri/</w:t>
      </w:r>
      <w:r>
        <w:t>(gm/</w:t>
      </w:r>
      <w:r>
        <w:t>)Sad3 dhA4ma/</w:t>
      </w:r>
      <w:r>
        <w:t xml:space="preserve"> vi</w:t>
      </w:r>
      <w:r>
        <w:t xml:space="preserve"> | </w:t>
      </w:r>
    </w:p>
    <w:p w14:paraId="7598E1CA" w14:textId="7B561DD8" w:rsidR="00412978" w:rsidRDefault="00265D88">
      <w:r>
        <w:t>33)   1.5.3.1(29)-  dhA4ma+</w:t>
      </w:r>
      <w:r>
        <w:t xml:space="preserve"> | vi | rA/</w:t>
      </w:r>
      <w:r>
        <w:t>ja/</w:t>
      </w:r>
      <w:r>
        <w:t>ti/</w:t>
      </w:r>
      <w:r>
        <w:t xml:space="preserve"> |</w:t>
      </w:r>
    </w:p>
    <w:p w14:paraId="051B0BA8" w14:textId="0335CCDB" w:rsidR="00412978" w:rsidRDefault="00265D88">
      <w:r>
        <w:t>dhA4ma/</w:t>
      </w:r>
      <w:r>
        <w:t xml:space="preserve"> vi vi dhA4ma/</w:t>
      </w:r>
      <w:r>
        <w:t xml:space="preserve"> dhA4ma/</w:t>
      </w:r>
      <w:r>
        <w:t xml:space="preserve"> vi rA+</w:t>
      </w:r>
      <w:r>
        <w:t>jati rAjati/</w:t>
      </w:r>
      <w:r>
        <w:t xml:space="preserve"> vi dhA4ma/</w:t>
      </w:r>
      <w:r>
        <w:t xml:space="preserve"> dhA4ma/</w:t>
      </w:r>
      <w:r>
        <w:t xml:space="preserve"> vi rA+</w:t>
      </w:r>
      <w:r>
        <w:t xml:space="preserve">jati | </w:t>
      </w:r>
    </w:p>
    <w:p w14:paraId="799AD683" w14:textId="1264C837" w:rsidR="00412978" w:rsidRDefault="00265D88">
      <w:r>
        <w:t>34)   1.5.3.1(30)-  vi | rA/</w:t>
      </w:r>
      <w:r>
        <w:t>ja/</w:t>
      </w:r>
      <w:r>
        <w:t>ti/</w:t>
      </w:r>
      <w:r>
        <w:t xml:space="preserve"> | vAk |</w:t>
      </w:r>
    </w:p>
    <w:p w14:paraId="44245F6B" w14:textId="55695B59" w:rsidR="00412978" w:rsidRDefault="00265D88">
      <w:r>
        <w:t>vi rA+</w:t>
      </w:r>
      <w:r>
        <w:t>jati rAjati/</w:t>
      </w:r>
      <w:r>
        <w:t xml:space="preserve"> vi vi rA+</w:t>
      </w:r>
      <w:r>
        <w:t>jati/</w:t>
      </w:r>
      <w:r>
        <w:t xml:space="preserve"> vAg3 vAg3 rA+</w:t>
      </w:r>
      <w:r>
        <w:t>jati/</w:t>
      </w:r>
      <w:r>
        <w:t xml:space="preserve"> vi vi rA+</w:t>
      </w:r>
      <w:r>
        <w:t>jati/</w:t>
      </w:r>
      <w:r>
        <w:t xml:space="preserve"> vAk | </w:t>
      </w:r>
    </w:p>
    <w:p w14:paraId="426D6137" w14:textId="1794FF02" w:rsidR="00412978" w:rsidRDefault="00265D88">
      <w:r>
        <w:t xml:space="preserve">35)  </w:t>
      </w:r>
      <w:r>
        <w:t xml:space="preserve"> 1.5.3.1(31)-  rA/</w:t>
      </w:r>
      <w:r>
        <w:t>ja/</w:t>
      </w:r>
      <w:r>
        <w:t>ti/</w:t>
      </w:r>
      <w:r>
        <w:t xml:space="preserve"> | vAk | pa/</w:t>
      </w:r>
      <w:r>
        <w:t>ta/</w:t>
      </w:r>
      <w:r>
        <w:t>~ggA3ya+</w:t>
      </w:r>
      <w:r>
        <w:t xml:space="preserve"> |</w:t>
      </w:r>
    </w:p>
    <w:p w14:paraId="7937508C" w14:textId="78148098" w:rsidR="00412978" w:rsidRDefault="00265D88">
      <w:r>
        <w:t>rA/</w:t>
      </w:r>
      <w:r>
        <w:t>ja/</w:t>
      </w:r>
      <w:r>
        <w:t>ti/</w:t>
      </w:r>
      <w:r>
        <w:t xml:space="preserve"> vAg3 vAg3 rA+</w:t>
      </w:r>
      <w:r>
        <w:t>jati rAjati/</w:t>
      </w:r>
      <w:r>
        <w:t xml:space="preserve"> vAk pa+</w:t>
      </w:r>
      <w:r>
        <w:t>ta/</w:t>
      </w:r>
      <w:r>
        <w:t>~ggA3ya+</w:t>
      </w:r>
      <w:r>
        <w:t xml:space="preserve"> pata/</w:t>
      </w:r>
      <w:r>
        <w:t>~ggA3ya/</w:t>
      </w:r>
      <w:r>
        <w:t xml:space="preserve"> vAg3 rA+</w:t>
      </w:r>
      <w:r>
        <w:t>jati rAjati/</w:t>
      </w:r>
      <w:r>
        <w:t xml:space="preserve"> vAk pa+</w:t>
      </w:r>
      <w:r>
        <w:t>ta/</w:t>
      </w:r>
      <w:r>
        <w:t>~ggA3ya+</w:t>
      </w:r>
      <w:r>
        <w:t xml:space="preserve"> | </w:t>
      </w:r>
    </w:p>
    <w:p w14:paraId="5A19F555" w14:textId="30CBD128" w:rsidR="00412978" w:rsidRDefault="00265D88">
      <w:r>
        <w:t>36)   1.5.3.1(32)-  vAk | pa/</w:t>
      </w:r>
      <w:r>
        <w:t>ta/</w:t>
      </w:r>
      <w:r>
        <w:t>~ggA3ya+</w:t>
      </w:r>
      <w:r>
        <w:t xml:space="preserve"> | Si/</w:t>
      </w:r>
      <w:r>
        <w:t>Sri/</w:t>
      </w:r>
      <w:r>
        <w:t>yE/</w:t>
      </w:r>
      <w:r>
        <w:t xml:space="preserve"> ||</w:t>
      </w:r>
    </w:p>
    <w:p w14:paraId="30E59C11" w14:textId="2BBC7F78" w:rsidR="00412978" w:rsidRDefault="00265D88">
      <w:r>
        <w:t>vAk pa+</w:t>
      </w:r>
      <w:r>
        <w:t>ta/</w:t>
      </w:r>
      <w:r>
        <w:t>~ggA3ya+</w:t>
      </w:r>
      <w:r>
        <w:t xml:space="preserve"> pata/</w:t>
      </w:r>
      <w:r>
        <w:t>~ggA3ya/</w:t>
      </w:r>
      <w:r>
        <w:t xml:space="preserve"> vAg3</w:t>
      </w:r>
      <w:r>
        <w:t xml:space="preserve"> vAk pa+</w:t>
      </w:r>
      <w:r>
        <w:t>ta/</w:t>
      </w:r>
      <w:r>
        <w:t>~ggA3ya+</w:t>
      </w:r>
      <w:r>
        <w:t xml:space="preserve"> SiSriyE SiSriyE pata/</w:t>
      </w:r>
      <w:r>
        <w:t>~ggA3ya/</w:t>
      </w:r>
      <w:r>
        <w:t xml:space="preserve"> vAg3 vAk pa+</w:t>
      </w:r>
      <w:r>
        <w:t>ta/</w:t>
      </w:r>
      <w:r>
        <w:t>~ggA3ya+</w:t>
      </w:r>
      <w:r>
        <w:t xml:space="preserve"> SiSriyE | </w:t>
      </w:r>
    </w:p>
    <w:p w14:paraId="73A0F803" w14:textId="47F14BAE" w:rsidR="00412978" w:rsidRDefault="00265D88">
      <w:r>
        <w:t>37)   1.5.3.1(33)-  pa/</w:t>
      </w:r>
      <w:r>
        <w:t>ta/</w:t>
      </w:r>
      <w:r>
        <w:t>~ggA3ya+</w:t>
      </w:r>
      <w:r>
        <w:t xml:space="preserve"> | Si/</w:t>
      </w:r>
      <w:r>
        <w:t>Sri/</w:t>
      </w:r>
      <w:r>
        <w:t>yE/</w:t>
      </w:r>
      <w:r>
        <w:t xml:space="preserve"> ||</w:t>
      </w:r>
    </w:p>
    <w:p w14:paraId="01578201" w14:textId="3BEE9455" w:rsidR="00412978" w:rsidRDefault="00265D88">
      <w:r>
        <w:t>pa/</w:t>
      </w:r>
      <w:r>
        <w:t>ta/</w:t>
      </w:r>
      <w:r>
        <w:t>~ggA3ya+</w:t>
      </w:r>
      <w:r>
        <w:t xml:space="preserve"> SiSriyE SiSriyE pata/</w:t>
      </w:r>
      <w:r>
        <w:t>~ggA3ya+</w:t>
      </w:r>
      <w:r>
        <w:t xml:space="preserve"> pata/</w:t>
      </w:r>
      <w:r>
        <w:t>~ggA3ya+</w:t>
      </w:r>
      <w:r>
        <w:t xml:space="preserve"> SiSriyE | </w:t>
      </w:r>
    </w:p>
    <w:p w14:paraId="15231E08" w14:textId="5FFC6F85" w:rsidR="00412978" w:rsidRDefault="00265D88">
      <w:r>
        <w:t>38)   1.5.3.1(34)-  Si/</w:t>
      </w:r>
      <w:r>
        <w:t>Sri/</w:t>
      </w:r>
      <w:r>
        <w:t>yE/</w:t>
      </w:r>
      <w:r>
        <w:t xml:space="preserve"> ||</w:t>
      </w:r>
    </w:p>
    <w:p w14:paraId="7F43DF30" w14:textId="5DC3F136" w:rsidR="00412978" w:rsidRDefault="00265D88">
      <w:r>
        <w:t>Si/</w:t>
      </w:r>
      <w:r>
        <w:t>Sri/</w:t>
      </w:r>
      <w:r>
        <w:t>ya/</w:t>
      </w:r>
      <w:r>
        <w:t xml:space="preserve"> iti+</w:t>
      </w:r>
      <w:r>
        <w:t xml:space="preserve"> </w:t>
      </w:r>
      <w:r>
        <w:t xml:space="preserve">SiSriyE | </w:t>
      </w:r>
    </w:p>
    <w:p w14:paraId="69D62850" w14:textId="27A09982" w:rsidR="00412978" w:rsidRDefault="00265D88">
      <w:r>
        <w:t>39)   1.5.3.1(35)-  prati+</w:t>
      </w:r>
      <w:r>
        <w:t xml:space="preserve"> | a/</w:t>
      </w:r>
      <w:r>
        <w:t>sya/</w:t>
      </w:r>
      <w:r>
        <w:t xml:space="preserve"> | va/</w:t>
      </w:r>
      <w:r>
        <w:t>ha/</w:t>
      </w:r>
      <w:r>
        <w:t xml:space="preserve"> |</w:t>
      </w:r>
    </w:p>
    <w:p w14:paraId="57D56EA3" w14:textId="408CA003" w:rsidR="00412978" w:rsidRDefault="00265D88">
      <w:r>
        <w:t>pratya+</w:t>
      </w:r>
      <w:r>
        <w:t>syAsya/</w:t>
      </w:r>
      <w:r>
        <w:t xml:space="preserve"> prati/</w:t>
      </w:r>
      <w:r>
        <w:t xml:space="preserve"> pratya+</w:t>
      </w:r>
      <w:r>
        <w:t>sya vaha vahAsya/</w:t>
      </w:r>
      <w:r>
        <w:t xml:space="preserve"> prati/</w:t>
      </w:r>
      <w:r>
        <w:t xml:space="preserve"> pratya+</w:t>
      </w:r>
      <w:r>
        <w:t xml:space="preserve">sya vaha | </w:t>
      </w:r>
    </w:p>
    <w:p w14:paraId="32023A6F" w14:textId="48583DD3" w:rsidR="00412978" w:rsidRDefault="00265D88">
      <w:r>
        <w:t>40)   1.5.3.1(36)-  a/</w:t>
      </w:r>
      <w:r>
        <w:t>sya/</w:t>
      </w:r>
      <w:r>
        <w:t xml:space="preserve"> | va/</w:t>
      </w:r>
      <w:r>
        <w:t>ha/</w:t>
      </w:r>
      <w:r>
        <w:t xml:space="preserve"> | d3yuBi+</w:t>
      </w:r>
      <w:r>
        <w:t>4H |</w:t>
      </w:r>
    </w:p>
    <w:p w14:paraId="1A887849" w14:textId="29B5759B" w:rsidR="00412978" w:rsidRDefault="00265D88">
      <w:r>
        <w:t>a/</w:t>
      </w:r>
      <w:r>
        <w:t>sya/</w:t>
      </w:r>
      <w:r>
        <w:t xml:space="preserve"> va/</w:t>
      </w:r>
      <w:r>
        <w:t>ha/</w:t>
      </w:r>
      <w:r>
        <w:t xml:space="preserve"> va/</w:t>
      </w:r>
      <w:r>
        <w:t>hA/</w:t>
      </w:r>
      <w:r>
        <w:t>syA/</w:t>
      </w:r>
      <w:r>
        <w:t>sya/</w:t>
      </w:r>
      <w:r>
        <w:t xml:space="preserve"> va/</w:t>
      </w:r>
      <w:r>
        <w:t>ha/</w:t>
      </w:r>
      <w:r>
        <w:t xml:space="preserve"> d3yuBi/</w:t>
      </w:r>
      <w:r>
        <w:t>4r d3yuBi+</w:t>
      </w:r>
      <w:r>
        <w:t>4r vahAsyAsya vaha/</w:t>
      </w:r>
      <w:r>
        <w:t xml:space="preserve"> d3</w:t>
      </w:r>
      <w:r>
        <w:t>yuBi+</w:t>
      </w:r>
      <w:r>
        <w:t xml:space="preserve">4H | </w:t>
      </w:r>
    </w:p>
    <w:p w14:paraId="007B58B2" w14:textId="51EEBC46" w:rsidR="00412978" w:rsidRDefault="00265D88">
      <w:r>
        <w:t>41)   1.5.3.1(37)-  va/</w:t>
      </w:r>
      <w:r>
        <w:t>ha/</w:t>
      </w:r>
      <w:r>
        <w:t xml:space="preserve"> | d3yuBi+</w:t>
      </w:r>
      <w:r>
        <w:t xml:space="preserve">4H || </w:t>
      </w:r>
    </w:p>
    <w:p w14:paraId="170665C8" w14:textId="15AADA67" w:rsidR="00412978" w:rsidRDefault="00265D88">
      <w:r>
        <w:t>va/</w:t>
      </w:r>
      <w:r>
        <w:t>ha/</w:t>
      </w:r>
      <w:r>
        <w:t xml:space="preserve"> d3yuBi/</w:t>
      </w:r>
      <w:r>
        <w:t>4r d3yuBi+</w:t>
      </w:r>
      <w:r>
        <w:t>4r vaha vaha/</w:t>
      </w:r>
      <w:r>
        <w:t xml:space="preserve"> d3yuBi+</w:t>
      </w:r>
      <w:r>
        <w:t xml:space="preserve">4H |  </w:t>
      </w:r>
    </w:p>
    <w:p w14:paraId="6B7B5736" w14:textId="6EAFD9AB" w:rsidR="00412978" w:rsidRDefault="00265D88">
      <w:r>
        <w:t>42)   1.5.3.1(38)-  d3yuBi+</w:t>
      </w:r>
      <w:r>
        <w:t>4H |</w:t>
      </w:r>
    </w:p>
    <w:p w14:paraId="75CDA8BD" w14:textId="1C2181BC" w:rsidR="00412978" w:rsidRDefault="00265D88">
      <w:r>
        <w:lastRenderedPageBreak/>
        <w:t>d3yuBi/</w:t>
      </w:r>
      <w:r>
        <w:t>4riti/</w:t>
      </w:r>
      <w:r>
        <w:t xml:space="preserve"> d3yu - Bi/</w:t>
      </w:r>
      <w:r>
        <w:t xml:space="preserve">4H | </w:t>
      </w:r>
    </w:p>
    <w:p w14:paraId="6DCF5577" w14:textId="3064D88E" w:rsidR="00412978" w:rsidRDefault="00265D88">
      <w:r>
        <w:t>43)   1.5.3.1(39)-  a/</w:t>
      </w:r>
      <w:r>
        <w:t>sya | prA/</w:t>
      </w:r>
      <w:r>
        <w:t>NAt | a/</w:t>
      </w:r>
      <w:r>
        <w:t>pA/</w:t>
      </w:r>
      <w:r>
        <w:t>na/</w:t>
      </w:r>
      <w:r>
        <w:t>tI | (G4S1.5-16)</w:t>
      </w:r>
    </w:p>
    <w:p w14:paraId="460EAB58" w14:textId="6612DCFE" w:rsidR="00412978" w:rsidRDefault="00265D88">
      <w:r>
        <w:t>a/</w:t>
      </w:r>
      <w:r>
        <w:t>sya prA/</w:t>
      </w:r>
      <w:r>
        <w:t>NAt prA/</w:t>
      </w:r>
      <w:r>
        <w:t>NAda/</w:t>
      </w:r>
      <w:r>
        <w:t>3syAsya prA/</w:t>
      </w:r>
      <w:r>
        <w:t>NA da+</w:t>
      </w:r>
      <w:r>
        <w:t>3pAna/</w:t>
      </w:r>
      <w:r>
        <w:t>tya+</w:t>
      </w:r>
      <w:r>
        <w:t>pAna/</w:t>
      </w:r>
      <w:r>
        <w:t>tI prA/</w:t>
      </w:r>
      <w:r>
        <w:t>NAda/</w:t>
      </w:r>
      <w:r>
        <w:t>3syAsya prA/</w:t>
      </w:r>
      <w:r>
        <w:t>NAda+</w:t>
      </w:r>
      <w:r>
        <w:t>3pAna/</w:t>
      </w:r>
      <w:r>
        <w:t xml:space="preserve">tI | </w:t>
      </w:r>
    </w:p>
    <w:p w14:paraId="3BD02536" w14:textId="07F05CCF" w:rsidR="00412978" w:rsidRDefault="00265D88">
      <w:r>
        <w:t>44)   1.5.3.1(40)-  prA/</w:t>
      </w:r>
      <w:r>
        <w:t>NAt | a/</w:t>
      </w:r>
      <w:r>
        <w:t>pA/</w:t>
      </w:r>
      <w:r>
        <w:t>na/</w:t>
      </w:r>
      <w:r>
        <w:t>tI | a/</w:t>
      </w:r>
      <w:r>
        <w:t>~ntaH | (G4S1.5-16)</w:t>
      </w:r>
    </w:p>
    <w:p w14:paraId="3B306514" w14:textId="36F3321B" w:rsidR="00412978" w:rsidRDefault="00265D88">
      <w:r>
        <w:t>prA/</w:t>
      </w:r>
      <w:r>
        <w:t>NA da+</w:t>
      </w:r>
      <w:r>
        <w:t>3pAna/</w:t>
      </w:r>
      <w:r>
        <w:t>tya+</w:t>
      </w:r>
      <w:r>
        <w:t>pAna/</w:t>
      </w:r>
      <w:r>
        <w:t>tI prA/</w:t>
      </w:r>
      <w:r>
        <w:t>NAt prA/</w:t>
      </w:r>
      <w:r>
        <w:t>NAda+</w:t>
      </w:r>
      <w:r>
        <w:t>3pAna/</w:t>
      </w:r>
      <w:r>
        <w:t xml:space="preserve"> tya+</w:t>
      </w:r>
      <w:r>
        <w:t>~nta ra/</w:t>
      </w:r>
      <w:r>
        <w:t>~nta ra+</w:t>
      </w:r>
      <w:r>
        <w:t>pAna/</w:t>
      </w:r>
      <w:r>
        <w:t>tI prA/</w:t>
      </w:r>
      <w:r>
        <w:t>NAt prA/</w:t>
      </w:r>
      <w:r>
        <w:t>NA</w:t>
      </w:r>
      <w:r>
        <w:t>da+</w:t>
      </w:r>
      <w:r>
        <w:t>3pAna/</w:t>
      </w:r>
      <w:r>
        <w:t>tya+</w:t>
      </w:r>
      <w:r>
        <w:t xml:space="preserve">~ntaH | </w:t>
      </w:r>
    </w:p>
    <w:p w14:paraId="4AA28FA6" w14:textId="712F6801" w:rsidR="00412978" w:rsidRDefault="00265D88">
      <w:r>
        <w:t>45)   1.5.3.1(40)-  prA/</w:t>
      </w:r>
      <w:r>
        <w:t>NAt | (G4S1.5-16)</w:t>
      </w:r>
    </w:p>
    <w:p w14:paraId="596DB5E9" w14:textId="6E0CA88A" w:rsidR="00412978" w:rsidRDefault="00265D88">
      <w:r>
        <w:t>prA/</w:t>
      </w:r>
      <w:r>
        <w:t>NAdi3ti+</w:t>
      </w:r>
      <w:r>
        <w:t xml:space="preserve"> pra - a/</w:t>
      </w:r>
      <w:r>
        <w:t xml:space="preserve">nAt | </w:t>
      </w:r>
    </w:p>
    <w:p w14:paraId="60E886FB" w14:textId="6AE74DE0" w:rsidR="00412978" w:rsidRDefault="00265D88">
      <w:r>
        <w:t>46)   1.5.3.1(41)-  a/</w:t>
      </w:r>
      <w:r>
        <w:t>pA/</w:t>
      </w:r>
      <w:r>
        <w:t>na/</w:t>
      </w:r>
      <w:r>
        <w:t>tI | a/</w:t>
      </w:r>
      <w:r>
        <w:t>~ntaH | ca/</w:t>
      </w:r>
      <w:r>
        <w:t>ra/</w:t>
      </w:r>
      <w:r>
        <w:t>ti/</w:t>
      </w:r>
      <w:r>
        <w:t xml:space="preserve"> | (G4S1.5-16)</w:t>
      </w:r>
    </w:p>
    <w:p w14:paraId="538F3522" w14:textId="3D636EFF" w:rsidR="00412978" w:rsidRDefault="00265D88">
      <w:r>
        <w:t>a/</w:t>
      </w:r>
      <w:r>
        <w:t>pA/</w:t>
      </w:r>
      <w:r>
        <w:t>na/</w:t>
      </w:r>
      <w:r>
        <w:t>tya+</w:t>
      </w:r>
      <w:r>
        <w:t>~nta ra/</w:t>
      </w:r>
      <w:r>
        <w:t>~nta ra+</w:t>
      </w:r>
      <w:r>
        <w:t>pAna/</w:t>
      </w:r>
      <w:r>
        <w:t xml:space="preserve"> tya+</w:t>
      </w:r>
      <w:r>
        <w:t>pAna/</w:t>
      </w:r>
      <w:r>
        <w:t>tya+</w:t>
      </w:r>
      <w:r>
        <w:t>~nta Sca+</w:t>
      </w:r>
      <w:r>
        <w:t>rati caratya/</w:t>
      </w:r>
      <w:r>
        <w:t>~nta ra+</w:t>
      </w:r>
      <w:r>
        <w:t>pAna/</w:t>
      </w:r>
      <w:r>
        <w:t xml:space="preserve"> tya+</w:t>
      </w:r>
      <w:r>
        <w:t>pAna/</w:t>
      </w:r>
      <w:r>
        <w:t>tya+</w:t>
      </w:r>
      <w:r>
        <w:t>~</w:t>
      </w:r>
      <w:r>
        <w:t>nta Sca+</w:t>
      </w:r>
      <w:r>
        <w:t xml:space="preserve">rati | </w:t>
      </w:r>
    </w:p>
    <w:p w14:paraId="37F62D0C" w14:textId="2EAF6602" w:rsidR="00412978" w:rsidRDefault="00265D88">
      <w:r>
        <w:t>47)   1.5.3.1(41)-  a/</w:t>
      </w:r>
      <w:r>
        <w:t>pA/</w:t>
      </w:r>
      <w:r>
        <w:t>na/</w:t>
      </w:r>
      <w:r>
        <w:t>tI | (G4S1.5-16)</w:t>
      </w:r>
    </w:p>
    <w:p w14:paraId="7A2AFB13" w14:textId="3F673B94" w:rsidR="00412978" w:rsidRDefault="00265D88">
      <w:r>
        <w:t>a/</w:t>
      </w:r>
      <w:r>
        <w:t>pA/</w:t>
      </w:r>
      <w:r>
        <w:t>na/</w:t>
      </w:r>
      <w:r>
        <w:t>tItya+</w:t>
      </w:r>
      <w:r>
        <w:t>pa - a/</w:t>
      </w:r>
      <w:r>
        <w:t>na/</w:t>
      </w:r>
      <w:r>
        <w:t xml:space="preserve">tI | </w:t>
      </w:r>
    </w:p>
    <w:p w14:paraId="5DEF0050" w14:textId="171D3EEE" w:rsidR="00412978" w:rsidRDefault="00265D88">
      <w:r>
        <w:t>48)   1.5.3.1(42)-  a/</w:t>
      </w:r>
      <w:r>
        <w:t>~ntaH | ca/</w:t>
      </w:r>
      <w:r>
        <w:t>ra/</w:t>
      </w:r>
      <w:r>
        <w:t>ti/</w:t>
      </w:r>
      <w:r>
        <w:t xml:space="preserve"> | rO/</w:t>
      </w:r>
      <w:r>
        <w:t>ca/</w:t>
      </w:r>
      <w:r>
        <w:t>nA || (G4S1.5-16)</w:t>
      </w:r>
    </w:p>
    <w:p w14:paraId="34EBD302" w14:textId="0EED079D" w:rsidR="00412978" w:rsidRDefault="00265D88">
      <w:r>
        <w:t>a/</w:t>
      </w:r>
      <w:r>
        <w:t>~ntaSca+</w:t>
      </w:r>
      <w:r>
        <w:t>rati caratya/</w:t>
      </w:r>
      <w:r>
        <w:t>~nta ra/</w:t>
      </w:r>
      <w:r>
        <w:t>~ntaSca+</w:t>
      </w:r>
      <w:r>
        <w:t>rati rOca/</w:t>
      </w:r>
      <w:r>
        <w:t>nA rO+</w:t>
      </w:r>
      <w:r>
        <w:t>ca/</w:t>
      </w:r>
      <w:r>
        <w:t>nA ca+</w:t>
      </w:r>
      <w:r>
        <w:t>ratya/</w:t>
      </w:r>
      <w:r>
        <w:t>~nta ra/</w:t>
      </w:r>
      <w:r>
        <w:t>~ntaSca+</w:t>
      </w:r>
      <w:r>
        <w:t>rati rOca/</w:t>
      </w:r>
      <w:r>
        <w:t xml:space="preserve">nA </w:t>
      </w:r>
      <w:r>
        <w:t xml:space="preserve">| </w:t>
      </w:r>
    </w:p>
    <w:p w14:paraId="560AB450" w14:textId="51998676" w:rsidR="00412978" w:rsidRDefault="00265D88">
      <w:r>
        <w:t>49)   1.5.3.1(43)-  ca/</w:t>
      </w:r>
      <w:r>
        <w:t>ra/</w:t>
      </w:r>
      <w:r>
        <w:t>ti/</w:t>
      </w:r>
      <w:r>
        <w:t xml:space="preserve"> | rO/</w:t>
      </w:r>
      <w:r>
        <w:t>ca/</w:t>
      </w:r>
      <w:r>
        <w:t>nA || (G4S1.5-16)</w:t>
      </w:r>
    </w:p>
    <w:p w14:paraId="73B450ED" w14:textId="23D1622F" w:rsidR="00412978" w:rsidRDefault="00265D88">
      <w:r>
        <w:t>ca/</w:t>
      </w:r>
      <w:r>
        <w:t>ra/</w:t>
      </w:r>
      <w:r>
        <w:t>ti/</w:t>
      </w:r>
      <w:r>
        <w:t xml:space="preserve"> rO/</w:t>
      </w:r>
      <w:r>
        <w:t>ca/</w:t>
      </w:r>
      <w:r>
        <w:t>nA rO+</w:t>
      </w:r>
      <w:r>
        <w:t>ca/</w:t>
      </w:r>
      <w:r>
        <w:t>nA ca+</w:t>
      </w:r>
      <w:r>
        <w:t>rati carati rOca/</w:t>
      </w:r>
      <w:r>
        <w:t xml:space="preserve">nA | </w:t>
      </w:r>
    </w:p>
    <w:p w14:paraId="67919B91" w14:textId="231FC620" w:rsidR="00412978" w:rsidRDefault="00265D88">
      <w:r>
        <w:t>50)   1.5.3.1(44)-  rO/</w:t>
      </w:r>
      <w:r>
        <w:t>ca/</w:t>
      </w:r>
      <w:r>
        <w:t>nA ||</w:t>
      </w:r>
    </w:p>
    <w:p w14:paraId="5809F319" w14:textId="352D4945" w:rsidR="00412978" w:rsidRDefault="00265D88">
      <w:r>
        <w:t>rO/</w:t>
      </w:r>
      <w:r>
        <w:t>ca/</w:t>
      </w:r>
      <w:r>
        <w:t>nEti+</w:t>
      </w:r>
      <w:r>
        <w:t xml:space="preserve"> rOca/</w:t>
      </w:r>
      <w:r>
        <w:t xml:space="preserve">nA | </w:t>
      </w:r>
    </w:p>
    <w:p w14:paraId="10BFF5BA" w14:textId="6BCB369C" w:rsidR="00412978" w:rsidRDefault="00265D88">
      <w:r>
        <w:t>51)   1.5.3.1(45)-  vi | a/</w:t>
      </w:r>
      <w:r>
        <w:t>K2ya/</w:t>
      </w:r>
      <w:r>
        <w:t>t | ma/</w:t>
      </w:r>
      <w:r>
        <w:t>hi/</w:t>
      </w:r>
      <w:r>
        <w:t>ShaH |</w:t>
      </w:r>
    </w:p>
    <w:p w14:paraId="2F42ACC6" w14:textId="3D38CE8E" w:rsidR="00412978" w:rsidRDefault="00265D88">
      <w:r>
        <w:t>vya+</w:t>
      </w:r>
      <w:r>
        <w:t>K2yada3K2ya/</w:t>
      </w:r>
      <w:r>
        <w:t>d3 vi vya+</w:t>
      </w:r>
      <w:r>
        <w:t>K2yan mahi/</w:t>
      </w:r>
      <w:r>
        <w:t>ShO ma+</w:t>
      </w:r>
      <w:r>
        <w:t>hi/</w:t>
      </w:r>
      <w:r>
        <w:t>ShO%</w:t>
      </w:r>
      <w:r>
        <w:t xml:space="preserve"> &amp;K2ya/</w:t>
      </w:r>
      <w:r>
        <w:t>d3 vi vya+</w:t>
      </w:r>
      <w:r>
        <w:t>K2yan mahi/</w:t>
      </w:r>
      <w:r>
        <w:t xml:space="preserve">ShaH | </w:t>
      </w:r>
    </w:p>
    <w:p w14:paraId="2BEAF75B" w14:textId="7512DD37" w:rsidR="00412978" w:rsidRDefault="00265D88">
      <w:r>
        <w:t>52)   1.5.3.1(46)-  a/</w:t>
      </w:r>
      <w:r>
        <w:t>K2ya/</w:t>
      </w:r>
      <w:r>
        <w:t>t | ma/</w:t>
      </w:r>
      <w:r>
        <w:t>hi/</w:t>
      </w:r>
      <w:r>
        <w:t>ShaH | suva+</w:t>
      </w:r>
      <w:r>
        <w:t>H ||</w:t>
      </w:r>
    </w:p>
    <w:p w14:paraId="70202636" w14:textId="2045E6DF" w:rsidR="00412978" w:rsidRDefault="00265D88">
      <w:r>
        <w:t>a/</w:t>
      </w:r>
      <w:r>
        <w:t>K2ya/</w:t>
      </w:r>
      <w:r>
        <w:t>n ma/</w:t>
      </w:r>
      <w:r>
        <w:t>hi/</w:t>
      </w:r>
      <w:r>
        <w:t>ShO ma+</w:t>
      </w:r>
      <w:r>
        <w:t>hi/</w:t>
      </w:r>
      <w:r>
        <w:t>ShO%</w:t>
      </w:r>
      <w:r>
        <w:t xml:space="preserve"> &amp;K2yada3K2yan mahi/</w:t>
      </w:r>
      <w:r>
        <w:t>ShaH suva/</w:t>
      </w:r>
      <w:r>
        <w:t>H suva+</w:t>
      </w:r>
      <w:r>
        <w:t>r mahi/</w:t>
      </w:r>
      <w:r>
        <w:t>ShO%</w:t>
      </w:r>
      <w:r>
        <w:t xml:space="preserve"> &amp;K2yada3K2yan mahi/</w:t>
      </w:r>
      <w:r>
        <w:t>ShaH suva+</w:t>
      </w:r>
      <w:r>
        <w:t xml:space="preserve">H | </w:t>
      </w:r>
    </w:p>
    <w:p w14:paraId="1C66E2C0" w14:textId="5814D23F" w:rsidR="00412978" w:rsidRDefault="00265D88">
      <w:r>
        <w:t>53)</w:t>
      </w:r>
      <w:r>
        <w:t xml:space="preserve">   1.5.3.1(47)-  ma/</w:t>
      </w:r>
      <w:r>
        <w:t>hi/</w:t>
      </w:r>
      <w:r>
        <w:t>ShaH | suva+</w:t>
      </w:r>
      <w:r>
        <w:t>H ||</w:t>
      </w:r>
    </w:p>
    <w:p w14:paraId="3215A06A" w14:textId="25D0CED9" w:rsidR="00412978" w:rsidRDefault="00265D88">
      <w:r>
        <w:lastRenderedPageBreak/>
        <w:t>ma/</w:t>
      </w:r>
      <w:r>
        <w:t>hi/</w:t>
      </w:r>
      <w:r>
        <w:t>ShaH suva/</w:t>
      </w:r>
      <w:r>
        <w:t>H suva+</w:t>
      </w:r>
      <w:r>
        <w:t>r mahi/</w:t>
      </w:r>
      <w:r>
        <w:t>ShO ma+</w:t>
      </w:r>
      <w:r>
        <w:t>hi/</w:t>
      </w:r>
      <w:r>
        <w:t>ShaH suva+</w:t>
      </w:r>
      <w:r>
        <w:t xml:space="preserve">H | </w:t>
      </w:r>
    </w:p>
    <w:p w14:paraId="02B7D2FC" w14:textId="3FFCC5E9" w:rsidR="00412978" w:rsidRDefault="00265D88">
      <w:r>
        <w:t>54)   1.5.3.1(48)-  suva+</w:t>
      </w:r>
      <w:r>
        <w:t>H ||</w:t>
      </w:r>
    </w:p>
    <w:p w14:paraId="6125C42B" w14:textId="6A5C31FD" w:rsidR="00412978" w:rsidRDefault="00265D88">
      <w:r>
        <w:t>suva/</w:t>
      </w:r>
      <w:r>
        <w:t>riti/</w:t>
      </w:r>
      <w:r>
        <w:t xml:space="preserve"> suva+</w:t>
      </w:r>
      <w:r>
        <w:t xml:space="preserve">H | </w:t>
      </w:r>
    </w:p>
    <w:p w14:paraId="00E38F6D" w14:textId="756897A6" w:rsidR="00412978" w:rsidRDefault="00265D88">
      <w:r>
        <w:t>55)   1.5.3.1(49)-  yat | tvA/</w:t>
      </w:r>
      <w:r>
        <w:t xml:space="preserve"> | kru/</w:t>
      </w:r>
      <w:r>
        <w:t>d3dha4H |</w:t>
      </w:r>
    </w:p>
    <w:p w14:paraId="3501FEFF" w14:textId="6B847981" w:rsidR="00412978" w:rsidRDefault="00265D88">
      <w:r>
        <w:t>yat tvA%</w:t>
      </w:r>
      <w:r>
        <w:t xml:space="preserve"> tvA/</w:t>
      </w:r>
      <w:r>
        <w:t xml:space="preserve"> yad3 yat tvA%</w:t>
      </w:r>
      <w:r>
        <w:t xml:space="preserve"> kru/</w:t>
      </w:r>
      <w:r>
        <w:t>d3dha4H kru/</w:t>
      </w:r>
      <w:r>
        <w:t>d3dha4stvA/</w:t>
      </w:r>
      <w:r>
        <w:t xml:space="preserve"> yad3 ya</w:t>
      </w:r>
      <w:r>
        <w:t>t tvA%</w:t>
      </w:r>
      <w:r>
        <w:t xml:space="preserve"> kru/</w:t>
      </w:r>
      <w:r>
        <w:t xml:space="preserve">d3dha4H | </w:t>
      </w:r>
    </w:p>
    <w:p w14:paraId="28A05189" w14:textId="2C856917" w:rsidR="00412978" w:rsidRDefault="00265D88">
      <w:r>
        <w:t>56)   1.5.3.1(50)-  tvA/</w:t>
      </w:r>
      <w:r>
        <w:t xml:space="preserve"> | kru/</w:t>
      </w:r>
      <w:r>
        <w:t>d3dha4H | pa/</w:t>
      </w:r>
      <w:r>
        <w:t>rO/</w:t>
      </w:r>
      <w:r>
        <w:t>vapava+</w:t>
      </w:r>
      <w:r>
        <w:t xml:space="preserve"> |</w:t>
      </w:r>
    </w:p>
    <w:p w14:paraId="2964AC08" w14:textId="31166C76" w:rsidR="00412978" w:rsidRDefault="00265D88">
      <w:r>
        <w:t>tvA/</w:t>
      </w:r>
      <w:r>
        <w:t xml:space="preserve"> kru/</w:t>
      </w:r>
      <w:r>
        <w:t>d3dha4H kru/</w:t>
      </w:r>
      <w:r>
        <w:t>d3dha4stvA%</w:t>
      </w:r>
      <w:r>
        <w:t xml:space="preserve"> tvA kru/</w:t>
      </w:r>
      <w:r>
        <w:t>d3dha4H pa+</w:t>
      </w:r>
      <w:r>
        <w:t>rO/</w:t>
      </w:r>
      <w:r>
        <w:t>vapava+</w:t>
      </w:r>
      <w:r>
        <w:t xml:space="preserve"> parO/</w:t>
      </w:r>
      <w:r>
        <w:t>vapava+</w:t>
      </w:r>
      <w:r>
        <w:t xml:space="preserve"> kru/</w:t>
      </w:r>
      <w:r>
        <w:t>d3dha4stvA%</w:t>
      </w:r>
      <w:r>
        <w:t xml:space="preserve"> tvA kru/</w:t>
      </w:r>
      <w:r>
        <w:t>d3dha4H pa+</w:t>
      </w:r>
      <w:r>
        <w:t>rO/</w:t>
      </w:r>
      <w:r>
        <w:t>vapava+</w:t>
      </w:r>
      <w:r>
        <w:t xml:space="preserve"> | </w:t>
      </w:r>
    </w:p>
    <w:p w14:paraId="16287408" w14:textId="27A13522" w:rsidR="00412978" w:rsidRDefault="00265D88">
      <w:r>
        <w:t>1)   1.5.3.2(1)-  kru/</w:t>
      </w:r>
      <w:r>
        <w:t>d3dha4H | pa/</w:t>
      </w:r>
      <w:r>
        <w:t>rO/</w:t>
      </w:r>
      <w:r>
        <w:t>vapava+</w:t>
      </w:r>
      <w:r>
        <w:t xml:space="preserve"> | ma/</w:t>
      </w:r>
      <w:r>
        <w:t>n</w:t>
      </w:r>
      <w:r>
        <w:t>yunA%</w:t>
      </w:r>
      <w:r>
        <w:t xml:space="preserve"> |</w:t>
      </w:r>
    </w:p>
    <w:p w14:paraId="28F80CD2" w14:textId="4305A0D7" w:rsidR="00412978" w:rsidRDefault="00265D88">
      <w:r>
        <w:t>kru/</w:t>
      </w:r>
      <w:r>
        <w:t>d3dha4H pa+</w:t>
      </w:r>
      <w:r>
        <w:t>rO/</w:t>
      </w:r>
      <w:r>
        <w:t>vapava+</w:t>
      </w:r>
      <w:r>
        <w:t xml:space="preserve"> parO/</w:t>
      </w:r>
      <w:r>
        <w:t>vapava+</w:t>
      </w:r>
      <w:r>
        <w:t xml:space="preserve"> kru/</w:t>
      </w:r>
      <w:r>
        <w:t>d3dha4H kru/</w:t>
      </w:r>
      <w:r>
        <w:t>d3dha4H pa+</w:t>
      </w:r>
      <w:r>
        <w:t>rO/</w:t>
      </w:r>
      <w:r>
        <w:t>vapava+</w:t>
      </w:r>
      <w:r>
        <w:t xml:space="preserve"> ma/</w:t>
      </w:r>
      <w:r>
        <w:t>nyunA+</w:t>
      </w:r>
      <w:r>
        <w:t xml:space="preserve"> ma/</w:t>
      </w:r>
      <w:r>
        <w:t>nyunA+</w:t>
      </w:r>
      <w:r>
        <w:t xml:space="preserve"> parO/</w:t>
      </w:r>
      <w:r>
        <w:t>vapava+</w:t>
      </w:r>
      <w:r>
        <w:t xml:space="preserve"> kru/</w:t>
      </w:r>
      <w:r>
        <w:t>d3dha4H kru/</w:t>
      </w:r>
      <w:r>
        <w:t>d3dha4H pa+</w:t>
      </w:r>
      <w:r>
        <w:t>rO/</w:t>
      </w:r>
      <w:r>
        <w:t>vapava+</w:t>
      </w:r>
      <w:r>
        <w:t xml:space="preserve"> ma/</w:t>
      </w:r>
      <w:r>
        <w:t>nyunA%</w:t>
      </w:r>
      <w:r>
        <w:t xml:space="preserve"> | </w:t>
      </w:r>
    </w:p>
    <w:p w14:paraId="4F108F12" w14:textId="529257B9" w:rsidR="00412978" w:rsidRDefault="00265D88">
      <w:r>
        <w:t>2)   1.5.3.2(2)-  pa/</w:t>
      </w:r>
      <w:r>
        <w:t>rO/</w:t>
      </w:r>
      <w:r>
        <w:t>vapava+</w:t>
      </w:r>
      <w:r>
        <w:t xml:space="preserve"> | ma/</w:t>
      </w:r>
      <w:r>
        <w:t>nyunA%</w:t>
      </w:r>
      <w:r>
        <w:t xml:space="preserve"> | yat |</w:t>
      </w:r>
    </w:p>
    <w:p w14:paraId="494D7F44" w14:textId="51AABCAD" w:rsidR="00412978" w:rsidRDefault="00265D88">
      <w:r>
        <w:t>pa/</w:t>
      </w:r>
      <w:r>
        <w:t>rO/</w:t>
      </w:r>
      <w:r>
        <w:t>vapava+</w:t>
      </w:r>
      <w:r>
        <w:t xml:space="preserve"> ma/</w:t>
      </w:r>
      <w:r>
        <w:t>nyunA+</w:t>
      </w:r>
      <w:r>
        <w:t xml:space="preserve"> ma/</w:t>
      </w:r>
      <w:r>
        <w:t>nyunA+</w:t>
      </w:r>
      <w:r>
        <w:t xml:space="preserve"> parO/</w:t>
      </w:r>
      <w:r>
        <w:t>vapava+</w:t>
      </w:r>
      <w:r>
        <w:t xml:space="preserve"> parO/</w:t>
      </w:r>
      <w:r>
        <w:t>vapava+</w:t>
      </w:r>
      <w:r>
        <w:t xml:space="preserve"> ma/</w:t>
      </w:r>
      <w:r>
        <w:t>nyunA/</w:t>
      </w:r>
      <w:r>
        <w:t xml:space="preserve"> yad3 yan ma/</w:t>
      </w:r>
      <w:r>
        <w:t>nyunA+</w:t>
      </w:r>
      <w:r>
        <w:t xml:space="preserve"> parO/</w:t>
      </w:r>
      <w:r>
        <w:t>vapava+</w:t>
      </w:r>
      <w:r>
        <w:t xml:space="preserve"> parO/</w:t>
      </w:r>
      <w:r>
        <w:t>vapava+</w:t>
      </w:r>
      <w:r>
        <w:t xml:space="preserve"> ma/</w:t>
      </w:r>
      <w:r>
        <w:t>nyunA/</w:t>
      </w:r>
      <w:r>
        <w:t xml:space="preserve"> yat | </w:t>
      </w:r>
    </w:p>
    <w:p w14:paraId="3D182E11" w14:textId="2C82D8B1" w:rsidR="00412978" w:rsidRDefault="00265D88">
      <w:r>
        <w:t>3)   1.5.3.2(2)-  pa/</w:t>
      </w:r>
      <w:r>
        <w:t>rO/</w:t>
      </w:r>
      <w:r>
        <w:t>vapava+</w:t>
      </w:r>
      <w:r>
        <w:t xml:space="preserve"> |</w:t>
      </w:r>
    </w:p>
    <w:p w14:paraId="63AC1E43" w14:textId="701212AE" w:rsidR="00412978" w:rsidRDefault="00265D88">
      <w:r>
        <w:t>pa/</w:t>
      </w:r>
      <w:r>
        <w:t>rO/</w:t>
      </w:r>
      <w:r>
        <w:t>vapEti+</w:t>
      </w:r>
      <w:r>
        <w:t xml:space="preserve"> parA - u/</w:t>
      </w:r>
      <w:r>
        <w:t>pava+</w:t>
      </w:r>
      <w:r>
        <w:t xml:space="preserve"> | </w:t>
      </w:r>
    </w:p>
    <w:p w14:paraId="5D11D33E" w14:textId="468B965C" w:rsidR="00412978" w:rsidRDefault="00265D88">
      <w:r>
        <w:t>4)   1.5.3.2(3)-  ma/</w:t>
      </w:r>
      <w:r>
        <w:t>nyunA%</w:t>
      </w:r>
      <w:r>
        <w:t xml:space="preserve"> | yat | ava+</w:t>
      </w:r>
      <w:r>
        <w:t>rtyA ||</w:t>
      </w:r>
    </w:p>
    <w:p w14:paraId="0FE1E8BD" w14:textId="6D113ABE" w:rsidR="00412978" w:rsidRDefault="00265D88">
      <w:r>
        <w:t>ma/</w:t>
      </w:r>
      <w:r>
        <w:t>nyunA/</w:t>
      </w:r>
      <w:r>
        <w:t xml:space="preserve"> </w:t>
      </w:r>
      <w:r>
        <w:t>yad3 yan ma/</w:t>
      </w:r>
      <w:r>
        <w:t>nyunA+</w:t>
      </w:r>
      <w:r>
        <w:t xml:space="preserve"> ma/</w:t>
      </w:r>
      <w:r>
        <w:t>nyunA/</w:t>
      </w:r>
      <w:r>
        <w:t xml:space="preserve"> yada3va/</w:t>
      </w:r>
      <w:r>
        <w:t>rtyA &amp;va+</w:t>
      </w:r>
      <w:r>
        <w:t>rtyA/</w:t>
      </w:r>
      <w:r>
        <w:t xml:space="preserve"> yan ma/</w:t>
      </w:r>
      <w:r>
        <w:t>nyunA+</w:t>
      </w:r>
      <w:r>
        <w:t xml:space="preserve"> ma/</w:t>
      </w:r>
      <w:r>
        <w:t>nyunA/</w:t>
      </w:r>
      <w:r>
        <w:t xml:space="preserve"> yada3va+</w:t>
      </w:r>
      <w:r>
        <w:t xml:space="preserve">rtyA | </w:t>
      </w:r>
    </w:p>
    <w:p w14:paraId="68AA4DC2" w14:textId="3FD154B3" w:rsidR="00412978" w:rsidRDefault="00265D88">
      <w:r>
        <w:t>5)   1.5.3.2(4)-  yat | ava+</w:t>
      </w:r>
      <w:r>
        <w:t>rtyA ||</w:t>
      </w:r>
    </w:p>
    <w:p w14:paraId="68760708" w14:textId="1B5120BB" w:rsidR="00412978" w:rsidRDefault="00265D88">
      <w:r>
        <w:t>yada3va/</w:t>
      </w:r>
      <w:r>
        <w:t>rtyA &amp;va+</w:t>
      </w:r>
      <w:r>
        <w:t>rtyA/</w:t>
      </w:r>
      <w:r>
        <w:t xml:space="preserve"> yad3 yada3va+</w:t>
      </w:r>
      <w:r>
        <w:t xml:space="preserve">rtyA | </w:t>
      </w:r>
    </w:p>
    <w:p w14:paraId="12F8ABE7" w14:textId="3EAC806B" w:rsidR="00412978" w:rsidRDefault="00265D88">
      <w:r>
        <w:t>6)   1.5.3.2(5)-  ava+</w:t>
      </w:r>
      <w:r>
        <w:t>rtyA ||</w:t>
      </w:r>
    </w:p>
    <w:p w14:paraId="68E78945" w14:textId="07CA1C12" w:rsidR="00412978" w:rsidRDefault="00265D88">
      <w:r>
        <w:t>ava+</w:t>
      </w:r>
      <w:r>
        <w:t>rtyEti/</w:t>
      </w:r>
      <w:r>
        <w:t xml:space="preserve"> ava+</w:t>
      </w:r>
      <w:r>
        <w:t xml:space="preserve">rtyA | </w:t>
      </w:r>
    </w:p>
    <w:p w14:paraId="1589F96E" w14:textId="42D9DE2F" w:rsidR="00412978" w:rsidRDefault="00265D88">
      <w:r>
        <w:t>7)   1.5.3.2(6)-  su/</w:t>
      </w:r>
      <w:r>
        <w:t>kalpa%</w:t>
      </w:r>
      <w:r>
        <w:t>m |</w:t>
      </w:r>
      <w:r>
        <w:t xml:space="preserve"> a/</w:t>
      </w:r>
      <w:r>
        <w:t>g3nE/</w:t>
      </w:r>
      <w:r>
        <w:t xml:space="preserve"> | tat |</w:t>
      </w:r>
    </w:p>
    <w:p w14:paraId="6932B0DF" w14:textId="4C3BB2F3" w:rsidR="00412978" w:rsidRDefault="00265D88">
      <w:r>
        <w:t>su/</w:t>
      </w:r>
      <w:r>
        <w:t>kalpa+</w:t>
      </w:r>
      <w:r>
        <w:t xml:space="preserve"> mag3nE &amp;g3nE su/</w:t>
      </w:r>
      <w:r>
        <w:t>kalpa(gm+</w:t>
      </w:r>
      <w:r>
        <w:t>) su/</w:t>
      </w:r>
      <w:r>
        <w:t>kalpa+</w:t>
      </w:r>
      <w:r>
        <w:t xml:space="preserve"> mag3nE/</w:t>
      </w:r>
      <w:r>
        <w:t xml:space="preserve"> tat tada+</w:t>
      </w:r>
      <w:r>
        <w:t>3g3nE su/</w:t>
      </w:r>
      <w:r>
        <w:t>kalpa(gm+</w:t>
      </w:r>
      <w:r>
        <w:t>) su/</w:t>
      </w:r>
      <w:r>
        <w:t>kalpa+</w:t>
      </w:r>
      <w:r>
        <w:t xml:space="preserve"> mag3nE/</w:t>
      </w:r>
      <w:r>
        <w:t xml:space="preserve"> tat | </w:t>
      </w:r>
    </w:p>
    <w:p w14:paraId="58B858E4" w14:textId="5EE0718A" w:rsidR="00412978" w:rsidRDefault="00265D88">
      <w:r>
        <w:t>8)   1.5.3.2(6)-  su/</w:t>
      </w:r>
      <w:r>
        <w:t>kalpa%</w:t>
      </w:r>
      <w:r>
        <w:t>m |</w:t>
      </w:r>
    </w:p>
    <w:p w14:paraId="333702AA" w14:textId="7194202D" w:rsidR="00412978" w:rsidRDefault="00265D88">
      <w:r>
        <w:lastRenderedPageBreak/>
        <w:t>su/</w:t>
      </w:r>
      <w:r>
        <w:t>kalpa/</w:t>
      </w:r>
      <w:r>
        <w:t>miti+</w:t>
      </w:r>
      <w:r>
        <w:t xml:space="preserve"> su - kalpa%</w:t>
      </w:r>
      <w:r>
        <w:t xml:space="preserve">m | </w:t>
      </w:r>
    </w:p>
    <w:p w14:paraId="606DF372" w14:textId="602A997C" w:rsidR="00412978" w:rsidRDefault="00265D88">
      <w:r>
        <w:t>9)   1.5.3.2(7)-  a/</w:t>
      </w:r>
      <w:r>
        <w:t>g3nE/</w:t>
      </w:r>
      <w:r>
        <w:t xml:space="preserve"> | tat | tava+</w:t>
      </w:r>
      <w:r>
        <w:t xml:space="preserve"> |</w:t>
      </w:r>
    </w:p>
    <w:p w14:paraId="75214563" w14:textId="10C32A71" w:rsidR="00412978" w:rsidRDefault="00265D88">
      <w:r>
        <w:t>a/</w:t>
      </w:r>
      <w:r>
        <w:t>g3nE/</w:t>
      </w:r>
      <w:r>
        <w:t xml:space="preserve"> tat tada+</w:t>
      </w:r>
      <w:r>
        <w:t>3g3nE &amp;g3</w:t>
      </w:r>
      <w:r>
        <w:t>nE/</w:t>
      </w:r>
      <w:r>
        <w:t xml:space="preserve"> tat tava/</w:t>
      </w:r>
      <w:r>
        <w:t xml:space="preserve"> tava/</w:t>
      </w:r>
      <w:r>
        <w:t xml:space="preserve"> tada+</w:t>
      </w:r>
      <w:r>
        <w:t>3g3nE &amp;g3nE/</w:t>
      </w:r>
      <w:r>
        <w:t xml:space="preserve"> tat tava+</w:t>
      </w:r>
      <w:r>
        <w:t xml:space="preserve"> | </w:t>
      </w:r>
    </w:p>
    <w:p w14:paraId="186FD32A" w14:textId="50413275" w:rsidR="00412978" w:rsidRDefault="00265D88">
      <w:r>
        <w:t>10)   1.5.3.2(8)-  tat | tava+</w:t>
      </w:r>
      <w:r>
        <w:t xml:space="preserve"> | puna+</w:t>
      </w:r>
      <w:r>
        <w:t>H |</w:t>
      </w:r>
    </w:p>
    <w:p w14:paraId="1504B0D3" w14:textId="6E75D359" w:rsidR="00412978" w:rsidRDefault="00265D88">
      <w:r>
        <w:t>tat tava/</w:t>
      </w:r>
      <w:r>
        <w:t xml:space="preserve"> tava/</w:t>
      </w:r>
      <w:r>
        <w:t xml:space="preserve"> tat tat tava/</w:t>
      </w:r>
      <w:r>
        <w:t xml:space="preserve"> puna/</w:t>
      </w:r>
      <w:r>
        <w:t>H puna/</w:t>
      </w:r>
      <w:r>
        <w:t>stava/</w:t>
      </w:r>
      <w:r>
        <w:t xml:space="preserve"> tat tat tava/</w:t>
      </w:r>
      <w:r>
        <w:t xml:space="preserve"> puna+</w:t>
      </w:r>
      <w:r>
        <w:t xml:space="preserve">H | </w:t>
      </w:r>
    </w:p>
    <w:p w14:paraId="70005BD3" w14:textId="2DB5B2F9" w:rsidR="00412978" w:rsidRDefault="00265D88">
      <w:r>
        <w:t>11)   1.5.3.2(9)-  tava+</w:t>
      </w:r>
      <w:r>
        <w:t xml:space="preserve"> | puna+</w:t>
      </w:r>
      <w:r>
        <w:t>H | tvA/</w:t>
      </w:r>
      <w:r>
        <w:t xml:space="preserve"> |</w:t>
      </w:r>
    </w:p>
    <w:p w14:paraId="58CFB14D" w14:textId="1B3AB82F" w:rsidR="00412978" w:rsidRDefault="00265D88">
      <w:r>
        <w:t>tava/</w:t>
      </w:r>
      <w:r>
        <w:t xml:space="preserve"> puna/</w:t>
      </w:r>
      <w:r>
        <w:t>H puna/</w:t>
      </w:r>
      <w:r>
        <w:t>stava/</w:t>
      </w:r>
      <w:r>
        <w:t xml:space="preserve"> tava/</w:t>
      </w:r>
      <w:r>
        <w:t xml:space="preserve"> puna+</w:t>
      </w:r>
      <w:r>
        <w:t>stvA tvA/</w:t>
      </w:r>
      <w:r>
        <w:t xml:space="preserve"> p</w:t>
      </w:r>
      <w:r>
        <w:t>una/</w:t>
      </w:r>
      <w:r>
        <w:t>stava/</w:t>
      </w:r>
      <w:r>
        <w:t xml:space="preserve"> tava/</w:t>
      </w:r>
      <w:r>
        <w:t xml:space="preserve"> puna+</w:t>
      </w:r>
      <w:r>
        <w:t xml:space="preserve">stvA | </w:t>
      </w:r>
    </w:p>
    <w:p w14:paraId="32D1B65C" w14:textId="64DE7516" w:rsidR="00412978" w:rsidRDefault="00265D88">
      <w:r>
        <w:t>12)   1.5.3.2(10)-  puna+</w:t>
      </w:r>
      <w:r>
        <w:t>H | tvA/</w:t>
      </w:r>
      <w:r>
        <w:t xml:space="preserve"> | ut |</w:t>
      </w:r>
    </w:p>
    <w:p w14:paraId="324DA3AA" w14:textId="14B4AFF4" w:rsidR="00412978" w:rsidRDefault="00265D88">
      <w:r>
        <w:t>puna+</w:t>
      </w:r>
      <w:r>
        <w:t>stvA tvA/</w:t>
      </w:r>
      <w:r>
        <w:t xml:space="preserve"> puna/</w:t>
      </w:r>
      <w:r>
        <w:t>H puna/</w:t>
      </w:r>
      <w:r>
        <w:t>stvOdu3t tvA/</w:t>
      </w:r>
      <w:r>
        <w:t xml:space="preserve"> puna/</w:t>
      </w:r>
      <w:r>
        <w:t>H puna/</w:t>
      </w:r>
      <w:r>
        <w:t xml:space="preserve">stvOt | </w:t>
      </w:r>
    </w:p>
    <w:p w14:paraId="678C8C18" w14:textId="7B667E52" w:rsidR="00412978" w:rsidRDefault="00265D88">
      <w:r>
        <w:t>13)   1.5.3.2(11)-  tvA/</w:t>
      </w:r>
      <w:r>
        <w:t xml:space="preserve"> | ut | dI/</w:t>
      </w:r>
      <w:r>
        <w:t>3pa/</w:t>
      </w:r>
      <w:r>
        <w:t>yA/</w:t>
      </w:r>
      <w:r>
        <w:t>ma/</w:t>
      </w:r>
      <w:r>
        <w:t>si/</w:t>
      </w:r>
      <w:r>
        <w:t xml:space="preserve"> ||</w:t>
      </w:r>
    </w:p>
    <w:p w14:paraId="15E75EAC" w14:textId="33372450" w:rsidR="00412978" w:rsidRDefault="00265D88">
      <w:r>
        <w:t>tvOdu3t tvA/</w:t>
      </w:r>
      <w:r>
        <w:t xml:space="preserve"> tvOd3 dI+</w:t>
      </w:r>
      <w:r>
        <w:t>3payAmasi dI3payAma/</w:t>
      </w:r>
      <w:r>
        <w:t>syut tvA/</w:t>
      </w:r>
      <w:r>
        <w:t xml:space="preserve"> tvOd3 dI+</w:t>
      </w:r>
      <w:r>
        <w:t xml:space="preserve">3payAmasi </w:t>
      </w:r>
      <w:r>
        <w:t xml:space="preserve">| </w:t>
      </w:r>
    </w:p>
    <w:p w14:paraId="682799D0" w14:textId="3A04B885" w:rsidR="00412978" w:rsidRDefault="00265D88">
      <w:r>
        <w:t>14)   1.5.3.2(12)-  ut | dI/</w:t>
      </w:r>
      <w:r>
        <w:t>3pa/</w:t>
      </w:r>
      <w:r>
        <w:t>yA/</w:t>
      </w:r>
      <w:r>
        <w:t>ma/</w:t>
      </w:r>
      <w:r>
        <w:t>si/</w:t>
      </w:r>
      <w:r>
        <w:t xml:space="preserve"> ||</w:t>
      </w:r>
    </w:p>
    <w:p w14:paraId="5244BCA5" w14:textId="34718ADA" w:rsidR="00412978" w:rsidRDefault="00265D88">
      <w:r>
        <w:t>ud3 dI+</w:t>
      </w:r>
      <w:r>
        <w:t>3payAmasi dI3payAma/</w:t>
      </w:r>
      <w:r>
        <w:t>syudu3d3 dI+</w:t>
      </w:r>
      <w:r>
        <w:t xml:space="preserve">3payAmasi | </w:t>
      </w:r>
    </w:p>
    <w:p w14:paraId="3205D7FD" w14:textId="6F48DDF8" w:rsidR="00412978" w:rsidRDefault="00265D88">
      <w:r>
        <w:t>15)   1.5.3.2(13)-  dI/</w:t>
      </w:r>
      <w:r>
        <w:t>3pa/</w:t>
      </w:r>
      <w:r>
        <w:t>yA/</w:t>
      </w:r>
      <w:r>
        <w:t>ma/</w:t>
      </w:r>
      <w:r>
        <w:t>si/</w:t>
      </w:r>
      <w:r>
        <w:t xml:space="preserve"> ||</w:t>
      </w:r>
    </w:p>
    <w:p w14:paraId="253BDAC8" w14:textId="2E2F860D" w:rsidR="00412978" w:rsidRDefault="00265D88">
      <w:r>
        <w:t>dI/</w:t>
      </w:r>
      <w:r>
        <w:t>3pa/</w:t>
      </w:r>
      <w:r>
        <w:t>yA/</w:t>
      </w:r>
      <w:r>
        <w:t>ma/</w:t>
      </w:r>
      <w:r>
        <w:t>sIti+</w:t>
      </w:r>
      <w:r>
        <w:t xml:space="preserve"> dI3payAmasi | </w:t>
      </w:r>
    </w:p>
    <w:p w14:paraId="0444E448" w14:textId="74BE1259" w:rsidR="00412978" w:rsidRDefault="00265D88">
      <w:r>
        <w:t>16)   1.5.3.2(14)-  yat | tE/</w:t>
      </w:r>
      <w:r>
        <w:t xml:space="preserve"> | ma/</w:t>
      </w:r>
      <w:r>
        <w:t>nyupa+</w:t>
      </w:r>
      <w:r>
        <w:t>rOpta/</w:t>
      </w:r>
      <w:r>
        <w:t>sya |</w:t>
      </w:r>
    </w:p>
    <w:p w14:paraId="61F6456B" w14:textId="5A7DE1C6" w:rsidR="00412978" w:rsidRDefault="00265D88">
      <w:r>
        <w:t>yat tE+</w:t>
      </w:r>
      <w:r>
        <w:t xml:space="preserve"> tE/</w:t>
      </w:r>
      <w:r>
        <w:t xml:space="preserve"> yad3 yat tE+</w:t>
      </w:r>
      <w:r>
        <w:t xml:space="preserve"> ma/</w:t>
      </w:r>
      <w:r>
        <w:t>nyupa+</w:t>
      </w:r>
      <w:r>
        <w:t>rOpta/</w:t>
      </w:r>
      <w:r>
        <w:t>sya ma/</w:t>
      </w:r>
      <w:r>
        <w:t>nyupa+</w:t>
      </w:r>
      <w:r>
        <w:t>rOpta/</w:t>
      </w:r>
      <w:r>
        <w:t>sya tE/</w:t>
      </w:r>
      <w:r>
        <w:t xml:space="preserve"> yad3 yat tE+</w:t>
      </w:r>
      <w:r>
        <w:t xml:space="preserve"> ma/</w:t>
      </w:r>
      <w:r>
        <w:t>nyupa+</w:t>
      </w:r>
      <w:r>
        <w:t>rOpta/</w:t>
      </w:r>
      <w:r>
        <w:t xml:space="preserve">sya | </w:t>
      </w:r>
    </w:p>
    <w:p w14:paraId="3FD1FA9B" w14:textId="260ADD32" w:rsidR="00412978" w:rsidRDefault="00265D88">
      <w:r>
        <w:t>17)   1.5.3.2(15)-  tE/</w:t>
      </w:r>
      <w:r>
        <w:t xml:space="preserve"> | ma/</w:t>
      </w:r>
      <w:r>
        <w:t>nyupa+</w:t>
      </w:r>
      <w:r>
        <w:t>rOpta/</w:t>
      </w:r>
      <w:r>
        <w:t>sya | pRu/</w:t>
      </w:r>
      <w:r>
        <w:t>thi/</w:t>
      </w:r>
      <w:r>
        <w:t>2vIm |</w:t>
      </w:r>
    </w:p>
    <w:p w14:paraId="7587D2E3" w14:textId="54D2A929" w:rsidR="00412978" w:rsidRDefault="00265D88">
      <w:r>
        <w:t>tE/</w:t>
      </w:r>
      <w:r>
        <w:t xml:space="preserve"> ma/</w:t>
      </w:r>
      <w:r>
        <w:t>nyupa+</w:t>
      </w:r>
      <w:r>
        <w:t>rOpta/</w:t>
      </w:r>
      <w:r>
        <w:t>sya ma/</w:t>
      </w:r>
      <w:r>
        <w:t>nyupa+</w:t>
      </w:r>
      <w:r>
        <w:t>rOpta/</w:t>
      </w:r>
      <w:r>
        <w:t>sya tE+</w:t>
      </w:r>
      <w:r>
        <w:t xml:space="preserve"> tE ma/</w:t>
      </w:r>
      <w:r>
        <w:t>nyupa+</w:t>
      </w:r>
      <w:r>
        <w:t>rOpta/</w:t>
      </w:r>
      <w:r>
        <w:t>sya pRu+</w:t>
      </w:r>
      <w:r>
        <w:t>thi/</w:t>
      </w:r>
      <w:r>
        <w:t>2vIm pRu+</w:t>
      </w:r>
      <w:r>
        <w:t>thi/</w:t>
      </w:r>
      <w:r>
        <w:t>2vI</w:t>
      </w:r>
      <w:r>
        <w:t>m ma/</w:t>
      </w:r>
      <w:r>
        <w:t>nyupa+</w:t>
      </w:r>
      <w:r>
        <w:t>rOpta/</w:t>
      </w:r>
      <w:r>
        <w:t>sya tE+</w:t>
      </w:r>
      <w:r>
        <w:t xml:space="preserve"> tE ma/</w:t>
      </w:r>
      <w:r>
        <w:t>nyupa+</w:t>
      </w:r>
      <w:r>
        <w:t>rOpta/</w:t>
      </w:r>
      <w:r>
        <w:t>sya pRu+</w:t>
      </w:r>
      <w:r>
        <w:t>thi/</w:t>
      </w:r>
      <w:r>
        <w:t xml:space="preserve">2vIm | </w:t>
      </w:r>
    </w:p>
    <w:p w14:paraId="76B252B6" w14:textId="48B3C7E0" w:rsidR="00412978" w:rsidRDefault="00265D88">
      <w:r>
        <w:t>18)   1.5.3.2(16)-  ma/</w:t>
      </w:r>
      <w:r>
        <w:t>nyupa+</w:t>
      </w:r>
      <w:r>
        <w:t>rOpta/</w:t>
      </w:r>
      <w:r>
        <w:t>sya | pRu/</w:t>
      </w:r>
      <w:r>
        <w:t>thi/</w:t>
      </w:r>
      <w:r>
        <w:t>2vIm | anu+</w:t>
      </w:r>
      <w:r>
        <w:t xml:space="preserve"> |</w:t>
      </w:r>
    </w:p>
    <w:p w14:paraId="321C00E3" w14:textId="7EC2DEBF" w:rsidR="00412978" w:rsidRDefault="00265D88">
      <w:r>
        <w:t>ma/</w:t>
      </w:r>
      <w:r>
        <w:t>nyupa+</w:t>
      </w:r>
      <w:r>
        <w:t>rOpta/</w:t>
      </w:r>
      <w:r>
        <w:t>sya pRu+</w:t>
      </w:r>
      <w:r>
        <w:t>thi/</w:t>
      </w:r>
      <w:r>
        <w:t>2vIm pRu+</w:t>
      </w:r>
      <w:r>
        <w:t>thi/</w:t>
      </w:r>
      <w:r>
        <w:t>2vIm ma/</w:t>
      </w:r>
      <w:r>
        <w:t>nyupa+</w:t>
      </w:r>
      <w:r>
        <w:t>rOpta/</w:t>
      </w:r>
      <w:r>
        <w:t>sya ma/</w:t>
      </w:r>
      <w:r>
        <w:t>nyupa+</w:t>
      </w:r>
      <w:r>
        <w:t>rOpta/</w:t>
      </w:r>
      <w:r>
        <w:t>sya pRu+</w:t>
      </w:r>
      <w:r>
        <w:t>thi/</w:t>
      </w:r>
      <w:r>
        <w:t>2vI manvanu+</w:t>
      </w:r>
      <w:r>
        <w:t xml:space="preserve"> pRuthi/</w:t>
      </w:r>
      <w:r>
        <w:t>2vIm ma/</w:t>
      </w:r>
      <w:r>
        <w:t>nyupa+</w:t>
      </w:r>
      <w:r>
        <w:t>rOpta/</w:t>
      </w:r>
      <w:r>
        <w:t>sya ma/</w:t>
      </w:r>
      <w:r>
        <w:t>nyupa+</w:t>
      </w:r>
      <w:r>
        <w:t>rOpta/</w:t>
      </w:r>
      <w:r>
        <w:t>sya pRu+</w:t>
      </w:r>
      <w:r>
        <w:t>thi/</w:t>
      </w:r>
      <w:r>
        <w:t>2vI manu+</w:t>
      </w:r>
      <w:r>
        <w:t xml:space="preserve"> | </w:t>
      </w:r>
    </w:p>
    <w:p w14:paraId="775AC62D" w14:textId="2B611F05" w:rsidR="00412978" w:rsidRDefault="00265D88">
      <w:r>
        <w:t>19)   1.5.3.2(16)-  ma/</w:t>
      </w:r>
      <w:r>
        <w:t>nyupa+</w:t>
      </w:r>
      <w:r>
        <w:t>rOpta/</w:t>
      </w:r>
      <w:r>
        <w:t>sya |</w:t>
      </w:r>
    </w:p>
    <w:p w14:paraId="707191A6" w14:textId="0112B501" w:rsidR="00412978" w:rsidRDefault="00265D88">
      <w:r>
        <w:t>ma/</w:t>
      </w:r>
      <w:r>
        <w:t>nyupa+</w:t>
      </w:r>
      <w:r>
        <w:t>rOpta/</w:t>
      </w:r>
      <w:r>
        <w:t>syEti+</w:t>
      </w:r>
      <w:r>
        <w:t xml:space="preserve"> ma/</w:t>
      </w:r>
      <w:r>
        <w:t>nyu - pa/</w:t>
      </w:r>
      <w:r>
        <w:t>rO/</w:t>
      </w:r>
      <w:r>
        <w:t>pta/</w:t>
      </w:r>
      <w:r>
        <w:t>sya/</w:t>
      </w:r>
      <w:r>
        <w:t xml:space="preserve"> | </w:t>
      </w:r>
    </w:p>
    <w:p w14:paraId="4FED7D52" w14:textId="0B110841" w:rsidR="00412978" w:rsidRDefault="00265D88">
      <w:r>
        <w:lastRenderedPageBreak/>
        <w:t>20)   1.5.3.2(17)-  pRu/</w:t>
      </w:r>
      <w:r>
        <w:t>thi/</w:t>
      </w:r>
      <w:r>
        <w:t>2vIm | anu+</w:t>
      </w:r>
      <w:r>
        <w:t xml:space="preserve"> | da/</w:t>
      </w:r>
      <w:r>
        <w:t>3d3dh4va/</w:t>
      </w:r>
      <w:r>
        <w:t>sE ||</w:t>
      </w:r>
    </w:p>
    <w:p w14:paraId="64EDA1E8" w14:textId="5EFD4967" w:rsidR="00412978" w:rsidRDefault="00265D88">
      <w:r>
        <w:t>pRu/</w:t>
      </w:r>
      <w:r>
        <w:t>thi/</w:t>
      </w:r>
      <w:r>
        <w:t>2vI manvanu+</w:t>
      </w:r>
      <w:r>
        <w:t xml:space="preserve"> pRuthi/</w:t>
      </w:r>
      <w:r>
        <w:t>2vIm pRu+</w:t>
      </w:r>
      <w:r>
        <w:t>thi/</w:t>
      </w:r>
      <w:r>
        <w:t>2vI manu+</w:t>
      </w:r>
      <w:r>
        <w:t xml:space="preserve"> da3d3dh4va/</w:t>
      </w:r>
      <w:r>
        <w:t>sE da+</w:t>
      </w:r>
      <w:r>
        <w:t>3d3dh4va/</w:t>
      </w:r>
      <w:r>
        <w:t>sE &amp;nu+</w:t>
      </w:r>
      <w:r>
        <w:t xml:space="preserve"> pRuthi/</w:t>
      </w:r>
      <w:r>
        <w:t>2vIm pRu+</w:t>
      </w:r>
      <w:r>
        <w:t>thi/</w:t>
      </w:r>
      <w:r>
        <w:t>2vI manu+</w:t>
      </w:r>
      <w:r>
        <w:t xml:space="preserve"> da3d3dh4va/</w:t>
      </w:r>
      <w:r>
        <w:t xml:space="preserve">sE | </w:t>
      </w:r>
    </w:p>
    <w:p w14:paraId="0B69296F" w14:textId="36299B48" w:rsidR="00412978" w:rsidRDefault="00265D88">
      <w:r>
        <w:t>21)   1.5.3.2(18)-  anu+</w:t>
      </w:r>
      <w:r>
        <w:t xml:space="preserve"> | da/</w:t>
      </w:r>
      <w:r>
        <w:t>3d3dh4va/</w:t>
      </w:r>
      <w:r>
        <w:t>sE ||</w:t>
      </w:r>
    </w:p>
    <w:p w14:paraId="5C674D3B" w14:textId="043FB878" w:rsidR="00412978" w:rsidRDefault="00265D88">
      <w:r>
        <w:t>anu+</w:t>
      </w:r>
      <w:r>
        <w:t xml:space="preserve"> da3d3</w:t>
      </w:r>
      <w:r>
        <w:t>dh4va/</w:t>
      </w:r>
      <w:r>
        <w:t>sE da+</w:t>
      </w:r>
      <w:r>
        <w:t>3d3dh4va/</w:t>
      </w:r>
      <w:r>
        <w:t>sE &amp;nvanu+</w:t>
      </w:r>
      <w:r>
        <w:t xml:space="preserve"> da3d3dh4va/</w:t>
      </w:r>
      <w:r>
        <w:t xml:space="preserve">sE | </w:t>
      </w:r>
    </w:p>
    <w:p w14:paraId="020ABC56" w14:textId="78F8957D" w:rsidR="00412978" w:rsidRDefault="00265D88">
      <w:r>
        <w:t>22)   1.5.3.2(19)-  da/</w:t>
      </w:r>
      <w:r>
        <w:t>3d3dh4va/</w:t>
      </w:r>
      <w:r>
        <w:t>sE ||</w:t>
      </w:r>
    </w:p>
    <w:p w14:paraId="70E7D1EE" w14:textId="2DDA7A85" w:rsidR="00412978" w:rsidRDefault="00265D88">
      <w:r>
        <w:t>da/</w:t>
      </w:r>
      <w:r>
        <w:t>3d3dh4va/</w:t>
      </w:r>
      <w:r>
        <w:t>sa iti+</w:t>
      </w:r>
      <w:r>
        <w:t xml:space="preserve"> da3d3dh4va/</w:t>
      </w:r>
      <w:r>
        <w:t xml:space="preserve">sE | </w:t>
      </w:r>
    </w:p>
    <w:p w14:paraId="086D9B7E" w14:textId="48B415DE" w:rsidR="00412978" w:rsidRDefault="00265D88">
      <w:r>
        <w:t>23)   1.5.3.2(20)-  A/</w:t>
      </w:r>
      <w:r>
        <w:t>di/</w:t>
      </w:r>
      <w:r>
        <w:t>3tyAH | viSvE%</w:t>
      </w:r>
      <w:r>
        <w:t xml:space="preserve"> | tat |</w:t>
      </w:r>
    </w:p>
    <w:p w14:paraId="6FF2D6E9" w14:textId="5C7CC487" w:rsidR="00412978" w:rsidRDefault="00265D88">
      <w:r>
        <w:t>A/</w:t>
      </w:r>
      <w:r>
        <w:t>di/</w:t>
      </w:r>
      <w:r>
        <w:t>3tyA viSvE/</w:t>
      </w:r>
      <w:r>
        <w:t xml:space="preserve"> viSva+</w:t>
      </w:r>
      <w:r>
        <w:t xml:space="preserve"> Adi/</w:t>
      </w:r>
      <w:r>
        <w:t>3tyA A+</w:t>
      </w:r>
      <w:r>
        <w:t>di/</w:t>
      </w:r>
      <w:r>
        <w:t>3tyA viSvE/</w:t>
      </w:r>
      <w:r>
        <w:t xml:space="preserve"> tat tad3 viSva+</w:t>
      </w:r>
      <w:r>
        <w:t xml:space="preserve"> Adi/</w:t>
      </w:r>
      <w:r>
        <w:t>3tyA A+</w:t>
      </w:r>
      <w:r>
        <w:t>di/</w:t>
      </w:r>
      <w:r>
        <w:t>3tyA</w:t>
      </w:r>
      <w:r>
        <w:t xml:space="preserve"> viSvE/</w:t>
      </w:r>
      <w:r>
        <w:t xml:space="preserve"> tat | </w:t>
      </w:r>
    </w:p>
    <w:p w14:paraId="522B93F1" w14:textId="04E12B1D" w:rsidR="00412978" w:rsidRDefault="00265D88">
      <w:r>
        <w:t>24)   1.5.3.2(21)-  viSvE%</w:t>
      </w:r>
      <w:r>
        <w:t xml:space="preserve"> | tat | dE/</w:t>
      </w:r>
      <w:r>
        <w:t>3vAH |</w:t>
      </w:r>
    </w:p>
    <w:p w14:paraId="6CD76295" w14:textId="22D2B627" w:rsidR="00412978" w:rsidRDefault="00265D88">
      <w:r>
        <w:t>viSvE/</w:t>
      </w:r>
      <w:r>
        <w:t xml:space="preserve"> tat tad3 viSvE/</w:t>
      </w:r>
      <w:r>
        <w:t xml:space="preserve"> viSvE/</w:t>
      </w:r>
      <w:r>
        <w:t xml:space="preserve"> tad3 dE/</w:t>
      </w:r>
      <w:r>
        <w:t>3vA dE/</w:t>
      </w:r>
      <w:r>
        <w:t>3vAstad3 viSvE/</w:t>
      </w:r>
      <w:r>
        <w:t xml:space="preserve"> viSvE/</w:t>
      </w:r>
      <w:r>
        <w:t xml:space="preserve"> tad3 dE/</w:t>
      </w:r>
      <w:r>
        <w:t xml:space="preserve">3vAH | </w:t>
      </w:r>
    </w:p>
    <w:p w14:paraId="1DEDECC3" w14:textId="5A8C2175" w:rsidR="00412978" w:rsidRDefault="00265D88">
      <w:r>
        <w:t>25)   1.5.3.2(22)-  tat | dE/</w:t>
      </w:r>
      <w:r>
        <w:t>3vAH | vasa+</w:t>
      </w:r>
      <w:r>
        <w:t>vaH |</w:t>
      </w:r>
    </w:p>
    <w:p w14:paraId="4BA0A76B" w14:textId="25A799A6" w:rsidR="00412978" w:rsidRDefault="00265D88">
      <w:r>
        <w:t>tad3 dE/</w:t>
      </w:r>
      <w:r>
        <w:t>3vA dE/</w:t>
      </w:r>
      <w:r>
        <w:t>3vAstat tad3 dE/</w:t>
      </w:r>
      <w:r>
        <w:t>3vA vasa+</w:t>
      </w:r>
      <w:r>
        <w:t>vO/</w:t>
      </w:r>
      <w:r>
        <w:t xml:space="preserve"> vasa+</w:t>
      </w:r>
      <w:r>
        <w:t>vO dE/</w:t>
      </w:r>
      <w:r>
        <w:t>3vAstat ta</w:t>
      </w:r>
      <w:r>
        <w:t>d3 dE/</w:t>
      </w:r>
      <w:r>
        <w:t>3vA vasa+</w:t>
      </w:r>
      <w:r>
        <w:t xml:space="preserve">vaH | </w:t>
      </w:r>
    </w:p>
    <w:p w14:paraId="6D437EA6" w14:textId="04B592B4" w:rsidR="00412978" w:rsidRDefault="00265D88">
      <w:r>
        <w:t>26)   1.5.3.2(23)-  dE/</w:t>
      </w:r>
      <w:r>
        <w:t>3vAH | vasa+</w:t>
      </w:r>
      <w:r>
        <w:t>vaH | ca/</w:t>
      </w:r>
      <w:r>
        <w:t xml:space="preserve"> |</w:t>
      </w:r>
    </w:p>
    <w:p w14:paraId="515E8AC8" w14:textId="4754585A" w:rsidR="00412978" w:rsidRDefault="00265D88">
      <w:r>
        <w:t>dE/</w:t>
      </w:r>
      <w:r>
        <w:t>3vA vasa+</w:t>
      </w:r>
      <w:r>
        <w:t>vO/</w:t>
      </w:r>
      <w:r>
        <w:t xml:space="preserve"> vasa+</w:t>
      </w:r>
      <w:r>
        <w:t>vO dE/</w:t>
      </w:r>
      <w:r>
        <w:t>3vA dE/</w:t>
      </w:r>
      <w:r>
        <w:t>3vA vasa+</w:t>
      </w:r>
      <w:r>
        <w:t>vaSca ca/</w:t>
      </w:r>
      <w:r>
        <w:t xml:space="preserve"> vasa+</w:t>
      </w:r>
      <w:r>
        <w:t>vO dE/</w:t>
      </w:r>
      <w:r>
        <w:t>3vA dE/</w:t>
      </w:r>
      <w:r>
        <w:t>3vA vasa+</w:t>
      </w:r>
      <w:r>
        <w:t xml:space="preserve">vaSca | </w:t>
      </w:r>
    </w:p>
    <w:p w14:paraId="32FF0AD3" w14:textId="78C56E04" w:rsidR="00412978" w:rsidRDefault="00265D88">
      <w:r>
        <w:t>27)   1.5.3.2(24)-  vasa+</w:t>
      </w:r>
      <w:r>
        <w:t>vaH | ca/</w:t>
      </w:r>
      <w:r>
        <w:t xml:space="preserve"> | sa/</w:t>
      </w:r>
      <w:r>
        <w:t>mABa+</w:t>
      </w:r>
      <w:r>
        <w:t>4rann || (G4S1.5-17)</w:t>
      </w:r>
    </w:p>
    <w:p w14:paraId="7D4F1744" w14:textId="13E5CB79" w:rsidR="00412978" w:rsidRDefault="00265D88">
      <w:r>
        <w:t>vasa+</w:t>
      </w:r>
      <w:r>
        <w:t>vaSca ca/</w:t>
      </w:r>
      <w:r>
        <w:t xml:space="preserve"> vasa+</w:t>
      </w:r>
      <w:r>
        <w:t>vO/</w:t>
      </w:r>
      <w:r>
        <w:t xml:space="preserve"> vasa+</w:t>
      </w:r>
      <w:r>
        <w:t>vaS</w:t>
      </w:r>
      <w:r>
        <w:t>ca sa/</w:t>
      </w:r>
      <w:r>
        <w:t>mABa+</w:t>
      </w:r>
      <w:r>
        <w:t>4ran th2sa/</w:t>
      </w:r>
      <w:r>
        <w:t>mABa+</w:t>
      </w:r>
      <w:r>
        <w:t>4ra(gg)Sca/</w:t>
      </w:r>
      <w:r>
        <w:t xml:space="preserve"> vasa+</w:t>
      </w:r>
      <w:r>
        <w:t>vO/</w:t>
      </w:r>
      <w:r>
        <w:t xml:space="preserve"> vasa+</w:t>
      </w:r>
      <w:r>
        <w:t>vaSca sa/</w:t>
      </w:r>
      <w:r>
        <w:t>mABa+</w:t>
      </w:r>
      <w:r>
        <w:t xml:space="preserve">4rann | </w:t>
      </w:r>
    </w:p>
    <w:p w14:paraId="5E3C8B01" w14:textId="44D29124" w:rsidR="00412978" w:rsidRDefault="00265D88">
      <w:r>
        <w:t>28)   1.5.3.2(25)-  ca/</w:t>
      </w:r>
      <w:r>
        <w:t xml:space="preserve"> | sa/</w:t>
      </w:r>
      <w:r>
        <w:t>mABa+</w:t>
      </w:r>
      <w:r>
        <w:t>4rann || (G4S1.5-17)</w:t>
      </w:r>
    </w:p>
    <w:p w14:paraId="53AD9694" w14:textId="6246AB6A" w:rsidR="00412978" w:rsidRDefault="00265D88">
      <w:r>
        <w:t>ca/</w:t>
      </w:r>
      <w:r>
        <w:t xml:space="preserve"> sa/</w:t>
      </w:r>
      <w:r>
        <w:t>mABa+</w:t>
      </w:r>
      <w:r>
        <w:t>4ran th2sa/</w:t>
      </w:r>
      <w:r>
        <w:t>mABa+</w:t>
      </w:r>
      <w:r>
        <w:t>4ra(gg)Sca ca sa/</w:t>
      </w:r>
      <w:r>
        <w:t>mABa+</w:t>
      </w:r>
      <w:r>
        <w:t xml:space="preserve">4rann | </w:t>
      </w:r>
    </w:p>
    <w:p w14:paraId="45769736" w14:textId="27B422E3" w:rsidR="00412978" w:rsidRDefault="00265D88">
      <w:r>
        <w:t>29)   1.5.3.2(26)-  sa/</w:t>
      </w:r>
      <w:r>
        <w:t>mABa+</w:t>
      </w:r>
      <w:r>
        <w:t>4rann || (G4S1.5-17)</w:t>
      </w:r>
    </w:p>
    <w:p w14:paraId="7193DE96" w14:textId="46E18E5F" w:rsidR="00412978" w:rsidRDefault="00265D88">
      <w:r>
        <w:t>sa/</w:t>
      </w:r>
      <w:r>
        <w:t>mABa+</w:t>
      </w:r>
      <w:r>
        <w:t>4ra/</w:t>
      </w:r>
      <w:r>
        <w:t>nniti+</w:t>
      </w:r>
      <w:r>
        <w:t xml:space="preserve"> saM - ABa+</w:t>
      </w:r>
      <w:r>
        <w:t xml:space="preserve">4rann | </w:t>
      </w:r>
    </w:p>
    <w:p w14:paraId="50CF16E1" w14:textId="60004689" w:rsidR="00412978" w:rsidRDefault="00265D88">
      <w:r>
        <w:t>30)   1.5.3.2(27)-  mana+</w:t>
      </w:r>
      <w:r>
        <w:t>H | jyOti+</w:t>
      </w:r>
      <w:r>
        <w:t>H | ju/</w:t>
      </w:r>
      <w:r>
        <w:t>Sha/</w:t>
      </w:r>
      <w:r>
        <w:t>tA/</w:t>
      </w:r>
      <w:r>
        <w:t>m |</w:t>
      </w:r>
    </w:p>
    <w:p w14:paraId="33AD8F47" w14:textId="56B3FECA" w:rsidR="00412978" w:rsidRDefault="00265D88">
      <w:r>
        <w:t>manO/</w:t>
      </w:r>
      <w:r>
        <w:t xml:space="preserve"> jyOti/</w:t>
      </w:r>
      <w:r>
        <w:t>r jyOti/</w:t>
      </w:r>
      <w:r>
        <w:t>r manO/</w:t>
      </w:r>
      <w:r>
        <w:t xml:space="preserve"> manO/</w:t>
      </w:r>
      <w:r>
        <w:t xml:space="preserve"> jyOti+</w:t>
      </w:r>
      <w:r>
        <w:t>r juShatAm juShatA/</w:t>
      </w:r>
      <w:r>
        <w:t>m jyOti/</w:t>
      </w:r>
      <w:r>
        <w:t>r manO/</w:t>
      </w:r>
      <w:r>
        <w:t xml:space="preserve"> manO/</w:t>
      </w:r>
      <w:r>
        <w:t xml:space="preserve"> jyOti+</w:t>
      </w:r>
      <w:r>
        <w:t xml:space="preserve">r juShatAm | </w:t>
      </w:r>
    </w:p>
    <w:p w14:paraId="245E72F5" w14:textId="211726AA" w:rsidR="00412978" w:rsidRDefault="00265D88">
      <w:r>
        <w:lastRenderedPageBreak/>
        <w:t>31)   1.5.3.2(28)-  jyOti+</w:t>
      </w:r>
      <w:r>
        <w:t>H | ju/</w:t>
      </w:r>
      <w:r>
        <w:t>Sha/</w:t>
      </w:r>
      <w:r>
        <w:t>tA/</w:t>
      </w:r>
      <w:r>
        <w:t>m | Ajya%</w:t>
      </w:r>
      <w:r>
        <w:t>m |</w:t>
      </w:r>
    </w:p>
    <w:p w14:paraId="566CE483" w14:textId="13916849" w:rsidR="00412978" w:rsidRDefault="00265D88">
      <w:r>
        <w:t>jyOti+</w:t>
      </w:r>
      <w:r>
        <w:t>r juShatAm juShatA/</w:t>
      </w:r>
      <w:r>
        <w:t>m jyOti/</w:t>
      </w:r>
      <w:r>
        <w:t>r jyOti+</w:t>
      </w:r>
      <w:r>
        <w:t>r juShatA/</w:t>
      </w:r>
      <w:r>
        <w:t xml:space="preserve"> mAjya/</w:t>
      </w:r>
      <w:r>
        <w:t xml:space="preserve"> mAjya+</w:t>
      </w:r>
      <w:r>
        <w:t>m juShatA/</w:t>
      </w:r>
      <w:r>
        <w:t>m jyOti/</w:t>
      </w:r>
      <w:r>
        <w:t>r jyOti+</w:t>
      </w:r>
      <w:r>
        <w:t>r juShatA/</w:t>
      </w:r>
      <w:r>
        <w:t xml:space="preserve"> mAjya%</w:t>
      </w:r>
      <w:r>
        <w:t xml:space="preserve">m | </w:t>
      </w:r>
    </w:p>
    <w:p w14:paraId="2A8768AE" w14:textId="43CE48BB" w:rsidR="00412978" w:rsidRDefault="00265D88">
      <w:r>
        <w:t>32)   1.5.3.2(29)-  ju/</w:t>
      </w:r>
      <w:r>
        <w:t>Sha/</w:t>
      </w:r>
      <w:r>
        <w:t>tA/</w:t>
      </w:r>
      <w:r>
        <w:t>m | Ajya%</w:t>
      </w:r>
      <w:r>
        <w:t>m | vicCi+</w:t>
      </w:r>
      <w:r>
        <w:t>2nnam |</w:t>
      </w:r>
    </w:p>
    <w:p w14:paraId="27C7B50D" w14:textId="577EE84D" w:rsidR="00412978" w:rsidRDefault="00265D88">
      <w:r>
        <w:t>ju/</w:t>
      </w:r>
      <w:r>
        <w:t>Sha/</w:t>
      </w:r>
      <w:r>
        <w:t>tA/</w:t>
      </w:r>
      <w:r>
        <w:t xml:space="preserve"> mAjya/</w:t>
      </w:r>
      <w:r>
        <w:t xml:space="preserve"> mAjya+</w:t>
      </w:r>
      <w:r>
        <w:t>m juShatAm juShatA/</w:t>
      </w:r>
      <w:r>
        <w:t xml:space="preserve"> mAjya/</w:t>
      </w:r>
      <w:r>
        <w:t>M ~MvicCi+</w:t>
      </w:r>
      <w:r>
        <w:t>2nna/</w:t>
      </w:r>
      <w:r>
        <w:t>M ~MvicCi+</w:t>
      </w:r>
      <w:r>
        <w:t>2nna/</w:t>
      </w:r>
      <w:r>
        <w:t xml:space="preserve"> mAjya+</w:t>
      </w:r>
      <w:r>
        <w:t>m juShatAm juShatA/</w:t>
      </w:r>
      <w:r>
        <w:t xml:space="preserve"> mAjya/</w:t>
      </w:r>
      <w:r>
        <w:t>M ~MvicCi+</w:t>
      </w:r>
      <w:r>
        <w:t xml:space="preserve">2nnam | </w:t>
      </w:r>
    </w:p>
    <w:p w14:paraId="33798565" w14:textId="4B361D5A" w:rsidR="00412978" w:rsidRDefault="00265D88">
      <w:r>
        <w:t>33)   1.5.3.2(30)-  Ajya%</w:t>
      </w:r>
      <w:r>
        <w:t>m | vicCi+</w:t>
      </w:r>
      <w:r>
        <w:t>2nnam | ya/</w:t>
      </w:r>
      <w:r>
        <w:t>j~jam |</w:t>
      </w:r>
    </w:p>
    <w:p w14:paraId="57FF4D14" w14:textId="65CE2694" w:rsidR="00412978" w:rsidRDefault="00265D88">
      <w:r>
        <w:t>Ajya/</w:t>
      </w:r>
      <w:r>
        <w:t>M ~MvicCi+</w:t>
      </w:r>
      <w:r>
        <w:t>2nna/</w:t>
      </w:r>
      <w:r>
        <w:t>M ~MvicCi+</w:t>
      </w:r>
      <w:r>
        <w:t>2nna/</w:t>
      </w:r>
      <w:r>
        <w:t xml:space="preserve"> mAjya/</w:t>
      </w:r>
      <w:r>
        <w:t xml:space="preserve"> mAjya/</w:t>
      </w:r>
      <w:r>
        <w:t>M ~MvicCi+</w:t>
      </w:r>
      <w:r>
        <w:t>2nnaM ~Mya/</w:t>
      </w:r>
      <w:r>
        <w:t>j~jaM ~Mya/</w:t>
      </w:r>
      <w:r>
        <w:t>j~jaM ~MvicCi+</w:t>
      </w:r>
      <w:r>
        <w:t>2nna/</w:t>
      </w:r>
      <w:r>
        <w:t xml:space="preserve"> mAjya/</w:t>
      </w:r>
      <w:r>
        <w:t xml:space="preserve"> mAjya/</w:t>
      </w:r>
      <w:r>
        <w:t>M ~MvicCi+</w:t>
      </w:r>
      <w:r>
        <w:t>2nnaM ~Mya/</w:t>
      </w:r>
      <w:r>
        <w:t xml:space="preserve">j~jam | </w:t>
      </w:r>
    </w:p>
    <w:p w14:paraId="783CECDA" w14:textId="29ED5224" w:rsidR="00412978" w:rsidRDefault="00265D88">
      <w:r>
        <w:t>34)   1.5.3.</w:t>
      </w:r>
      <w:r>
        <w:t>2(31)-  vicCi+</w:t>
      </w:r>
      <w:r>
        <w:t>2nnam | ya/</w:t>
      </w:r>
      <w:r>
        <w:t>j~jam | sam |</w:t>
      </w:r>
    </w:p>
    <w:p w14:paraId="5457594F" w14:textId="45FC0583" w:rsidR="00412978" w:rsidRDefault="00265D88">
      <w:r>
        <w:t>vicCi+</w:t>
      </w:r>
      <w:r>
        <w:t>2nnaM ~Mya/</w:t>
      </w:r>
      <w:r>
        <w:t>j~jaM ~Mya/</w:t>
      </w:r>
      <w:r>
        <w:t>j~jaM ~MvicCi+</w:t>
      </w:r>
      <w:r>
        <w:t>2nna/</w:t>
      </w:r>
      <w:r>
        <w:t>M ~MvicCi+</w:t>
      </w:r>
      <w:r>
        <w:t>2nnaM ~Mya/</w:t>
      </w:r>
      <w:r>
        <w:t>j~ja(gm) sa(gm) saM ~Mya/</w:t>
      </w:r>
      <w:r>
        <w:t>j~jaM ~MvicCi+</w:t>
      </w:r>
      <w:r>
        <w:t>2nna/</w:t>
      </w:r>
      <w:r>
        <w:t>M ~MvicCi+</w:t>
      </w:r>
      <w:r>
        <w:t>2nnaM ~Mya/</w:t>
      </w:r>
      <w:r>
        <w:t xml:space="preserve">j~ja(gm) sam | </w:t>
      </w:r>
    </w:p>
    <w:p w14:paraId="360A1E1E" w14:textId="06D97CD5" w:rsidR="00412978" w:rsidRDefault="00265D88">
      <w:r>
        <w:t>35)   1.5.3.2(31)-  vicCi+</w:t>
      </w:r>
      <w:r>
        <w:t>2nnam |</w:t>
      </w:r>
    </w:p>
    <w:p w14:paraId="3D322663" w14:textId="11308DB2" w:rsidR="00412978" w:rsidRDefault="00265D88">
      <w:r>
        <w:t>vicCi+</w:t>
      </w:r>
      <w:r>
        <w:t>2nna/</w:t>
      </w:r>
      <w:r>
        <w:t>miti/</w:t>
      </w:r>
      <w:r>
        <w:t xml:space="preserve"> vi - Ci/</w:t>
      </w:r>
      <w:r>
        <w:t>2nna/</w:t>
      </w:r>
      <w:r>
        <w:t xml:space="preserve">m | </w:t>
      </w:r>
    </w:p>
    <w:p w14:paraId="47F7745D" w14:textId="6DD0D2DD" w:rsidR="00412978" w:rsidRDefault="00265D88">
      <w:r>
        <w:t>36)   1.5.3.2(32)-  ya/</w:t>
      </w:r>
      <w:r>
        <w:t>j~jam | sam | i/</w:t>
      </w:r>
      <w:r>
        <w:t>mam |</w:t>
      </w:r>
    </w:p>
    <w:p w14:paraId="7B37E9CD" w14:textId="606BFE95" w:rsidR="00412978" w:rsidRDefault="00265D88">
      <w:r>
        <w:t>ya/</w:t>
      </w:r>
      <w:r>
        <w:t>j~ja(gm) sa(gm) saM ~Mya/</w:t>
      </w:r>
      <w:r>
        <w:t>j~jaM ~Mya/</w:t>
      </w:r>
      <w:r>
        <w:t>j~ja(gm) sa mi/</w:t>
      </w:r>
      <w:r>
        <w:t>ma mi/</w:t>
      </w:r>
      <w:r>
        <w:t>ma(gm) saM ~Mya/</w:t>
      </w:r>
      <w:r>
        <w:t>j~jaM ~Mya/</w:t>
      </w:r>
      <w:r>
        <w:t>j~ja(gm) sa mi/</w:t>
      </w:r>
      <w:r>
        <w:t xml:space="preserve">mam | </w:t>
      </w:r>
    </w:p>
    <w:p w14:paraId="2B114B65" w14:textId="5A96AC73" w:rsidR="00412978" w:rsidRDefault="00265D88">
      <w:r>
        <w:t>37)   1.5.3.2(33)-  sam | i/</w:t>
      </w:r>
      <w:r>
        <w:t>mam | da/</w:t>
      </w:r>
      <w:r>
        <w:t>3dhA/</w:t>
      </w:r>
      <w:r>
        <w:t>4tu/</w:t>
      </w:r>
      <w:r>
        <w:t xml:space="preserve"> ||</w:t>
      </w:r>
    </w:p>
    <w:p w14:paraId="51862726" w14:textId="22DE86BA" w:rsidR="00412978" w:rsidRDefault="00265D88">
      <w:r>
        <w:t>sa mi/</w:t>
      </w:r>
      <w:r>
        <w:t>ma mi/</w:t>
      </w:r>
      <w:r>
        <w:t>ma(gm) sa(gm) sa mi/</w:t>
      </w:r>
      <w:r>
        <w:t>mam da+</w:t>
      </w:r>
      <w:r>
        <w:t>3dhA4tu da3d</w:t>
      </w:r>
      <w:r>
        <w:t>hA4tvi/</w:t>
      </w:r>
      <w:r>
        <w:t>ma(gm) sa(gm) sa mi/</w:t>
      </w:r>
      <w:r>
        <w:t>mam da+</w:t>
      </w:r>
      <w:r>
        <w:t xml:space="preserve">3dhA4tu | </w:t>
      </w:r>
    </w:p>
    <w:p w14:paraId="2298C542" w14:textId="79351A32" w:rsidR="00412978" w:rsidRDefault="00265D88">
      <w:r>
        <w:t>38)   1.5.3.2(34)-  i/</w:t>
      </w:r>
      <w:r>
        <w:t>mam | da/</w:t>
      </w:r>
      <w:r>
        <w:t>3dhA/</w:t>
      </w:r>
      <w:r>
        <w:t>4tu/</w:t>
      </w:r>
      <w:r>
        <w:t xml:space="preserve"> ||</w:t>
      </w:r>
    </w:p>
    <w:p w14:paraId="59D43065" w14:textId="0A0E2823" w:rsidR="00412978" w:rsidRDefault="00265D88">
      <w:r>
        <w:t>i/</w:t>
      </w:r>
      <w:r>
        <w:t>mam da+</w:t>
      </w:r>
      <w:r>
        <w:t>3dhA4tu da3dhA4tvi/</w:t>
      </w:r>
      <w:r>
        <w:t>ma mi/</w:t>
      </w:r>
      <w:r>
        <w:t>mam da+</w:t>
      </w:r>
      <w:r>
        <w:t xml:space="preserve">3dhA4tu | </w:t>
      </w:r>
    </w:p>
    <w:p w14:paraId="3C516E1B" w14:textId="29229A90" w:rsidR="00412978" w:rsidRDefault="00265D88">
      <w:r>
        <w:t>39)   1.5.3.2(35)-  da/</w:t>
      </w:r>
      <w:r>
        <w:t>3dhA/</w:t>
      </w:r>
      <w:r>
        <w:t>4tu/</w:t>
      </w:r>
      <w:r>
        <w:t xml:space="preserve"> ||</w:t>
      </w:r>
    </w:p>
    <w:p w14:paraId="1AF9CC5D" w14:textId="4D0D65BF" w:rsidR="00412978" w:rsidRDefault="00265D88">
      <w:r>
        <w:t>da/</w:t>
      </w:r>
      <w:r>
        <w:t>3dhA/</w:t>
      </w:r>
      <w:r>
        <w:t>4tviti+</w:t>
      </w:r>
      <w:r>
        <w:t xml:space="preserve"> da3dhA4tu | </w:t>
      </w:r>
    </w:p>
    <w:p w14:paraId="7C21DB5B" w14:textId="5EDB889F" w:rsidR="00412978" w:rsidRDefault="00265D88">
      <w:r>
        <w:t>40)   1.5.3.2(36)-  b3Ruha/</w:t>
      </w:r>
      <w:r>
        <w:t>spati+</w:t>
      </w:r>
      <w:r>
        <w:t>H | ta/</w:t>
      </w:r>
      <w:r>
        <w:t>nu/</w:t>
      </w:r>
      <w:r>
        <w:t>tA/</w:t>
      </w:r>
      <w:r>
        <w:t xml:space="preserve">m | </w:t>
      </w:r>
      <w:r>
        <w:t>i/</w:t>
      </w:r>
      <w:r>
        <w:t>mam |</w:t>
      </w:r>
    </w:p>
    <w:p w14:paraId="39E92E84" w14:textId="3893441B" w:rsidR="00412978" w:rsidRDefault="00265D88">
      <w:r>
        <w:t>b3Ruha/</w:t>
      </w:r>
      <w:r>
        <w:t>spati+</w:t>
      </w:r>
      <w:r>
        <w:t xml:space="preserve"> stanutAm tanutA/</w:t>
      </w:r>
      <w:r>
        <w:t>m b3Ruha/</w:t>
      </w:r>
      <w:r>
        <w:t>spati/</w:t>
      </w:r>
      <w:r>
        <w:t>r b3Ruha/</w:t>
      </w:r>
      <w:r>
        <w:t>spati+</w:t>
      </w:r>
      <w:r>
        <w:t xml:space="preserve"> stanutA mi/</w:t>
      </w:r>
      <w:r>
        <w:t>ma mi/</w:t>
      </w:r>
      <w:r>
        <w:t>mam ta+</w:t>
      </w:r>
      <w:r>
        <w:t>nutA/</w:t>
      </w:r>
      <w:r>
        <w:t>m b3Ruha/</w:t>
      </w:r>
      <w:r>
        <w:t>spati/</w:t>
      </w:r>
      <w:r>
        <w:t>r b3Ruha/</w:t>
      </w:r>
      <w:r>
        <w:t>spati+</w:t>
      </w:r>
      <w:r>
        <w:t xml:space="preserve"> stanutA mi/</w:t>
      </w:r>
      <w:r>
        <w:t xml:space="preserve">mam | </w:t>
      </w:r>
    </w:p>
    <w:p w14:paraId="41AA4C8E" w14:textId="7E421328" w:rsidR="00412978" w:rsidRDefault="00265D88">
      <w:r>
        <w:t>41)   1.5.3.2(37)-  ta/</w:t>
      </w:r>
      <w:r>
        <w:t>nu/</w:t>
      </w:r>
      <w:r>
        <w:t>tA/</w:t>
      </w:r>
      <w:r>
        <w:t>m | i/</w:t>
      </w:r>
      <w:r>
        <w:t>mam | ~na/</w:t>
      </w:r>
      <w:r>
        <w:t>H |</w:t>
      </w:r>
    </w:p>
    <w:p w14:paraId="3D47ABD1" w14:textId="0CC096F1" w:rsidR="00412978" w:rsidRDefault="00265D88">
      <w:r>
        <w:lastRenderedPageBreak/>
        <w:t>ta/</w:t>
      </w:r>
      <w:r>
        <w:t>nu/</w:t>
      </w:r>
      <w:r>
        <w:t>tA/</w:t>
      </w:r>
      <w:r>
        <w:t xml:space="preserve"> mi/</w:t>
      </w:r>
      <w:r>
        <w:t>ma mi/</w:t>
      </w:r>
      <w:r>
        <w:t>mam ta+</w:t>
      </w:r>
      <w:r>
        <w:t>nutAm tanutA mi/</w:t>
      </w:r>
      <w:r>
        <w:t>mannO+</w:t>
      </w:r>
      <w:r>
        <w:t xml:space="preserve"> ~na i/</w:t>
      </w:r>
      <w:r>
        <w:t>mam t</w:t>
      </w:r>
      <w:r>
        <w:t>a+</w:t>
      </w:r>
      <w:r>
        <w:t>nutAm tanutA mi/</w:t>
      </w:r>
      <w:r>
        <w:t>manna+</w:t>
      </w:r>
      <w:r>
        <w:t xml:space="preserve">H | </w:t>
      </w:r>
    </w:p>
    <w:p w14:paraId="01974EAA" w14:textId="7E4E541B" w:rsidR="00412978" w:rsidRDefault="00265D88">
      <w:r>
        <w:t>42)   1.5.3.2(38)-  i/</w:t>
      </w:r>
      <w:r>
        <w:t>mam | ~na/</w:t>
      </w:r>
      <w:r>
        <w:t>H | viSvE%</w:t>
      </w:r>
      <w:r>
        <w:t xml:space="preserve"> |</w:t>
      </w:r>
    </w:p>
    <w:p w14:paraId="24B18C27" w14:textId="21852C1E" w:rsidR="00412978" w:rsidRDefault="00265D88">
      <w:r>
        <w:t>i/</w:t>
      </w:r>
      <w:r>
        <w:t>mannO+</w:t>
      </w:r>
      <w:r>
        <w:t xml:space="preserve"> ~na i/</w:t>
      </w:r>
      <w:r>
        <w:t>ma mi/</w:t>
      </w:r>
      <w:r>
        <w:t>mannO/</w:t>
      </w:r>
      <w:r>
        <w:t xml:space="preserve"> viSvE/</w:t>
      </w:r>
      <w:r>
        <w:t xml:space="preserve"> viSvE+</w:t>
      </w:r>
      <w:r>
        <w:t xml:space="preserve"> ~na i/</w:t>
      </w:r>
      <w:r>
        <w:t>ma mi/</w:t>
      </w:r>
      <w:r>
        <w:t>mannO/</w:t>
      </w:r>
      <w:r>
        <w:t xml:space="preserve"> viSvE%</w:t>
      </w:r>
      <w:r>
        <w:t xml:space="preserve"> | </w:t>
      </w:r>
    </w:p>
    <w:p w14:paraId="4A5A7714" w14:textId="77BA690C" w:rsidR="00412978" w:rsidRDefault="00265D88">
      <w:r>
        <w:t>43)   1.5.3.2(39)-  ~na/</w:t>
      </w:r>
      <w:r>
        <w:t>H | viSvE%</w:t>
      </w:r>
      <w:r>
        <w:t xml:space="preserve"> | dE/</w:t>
      </w:r>
      <w:r>
        <w:t>3vAH |</w:t>
      </w:r>
    </w:p>
    <w:p w14:paraId="0B97277A" w14:textId="1414A5B7" w:rsidR="00412978" w:rsidRDefault="00265D88">
      <w:r>
        <w:t>~nO/</w:t>
      </w:r>
      <w:r>
        <w:t xml:space="preserve"> viSvE/</w:t>
      </w:r>
      <w:r>
        <w:t xml:space="preserve"> viSvE+</w:t>
      </w:r>
      <w:r>
        <w:t xml:space="preserve"> ~nO ~nO/</w:t>
      </w:r>
      <w:r>
        <w:t xml:space="preserve"> viSvE+</w:t>
      </w:r>
      <w:r>
        <w:t xml:space="preserve"> dE/</w:t>
      </w:r>
      <w:r>
        <w:t>3vA dE/</w:t>
      </w:r>
      <w:r>
        <w:t>3vA viSvE+</w:t>
      </w:r>
      <w:r>
        <w:t xml:space="preserve"> ~nO ~nO/</w:t>
      </w:r>
      <w:r>
        <w:t xml:space="preserve"> viSvE+</w:t>
      </w:r>
      <w:r>
        <w:t xml:space="preserve"> dE/</w:t>
      </w:r>
      <w:r>
        <w:t xml:space="preserve">3vAH | </w:t>
      </w:r>
    </w:p>
    <w:p w14:paraId="40D23003" w14:textId="1AA047FF" w:rsidR="00412978" w:rsidRDefault="00265D88">
      <w:r>
        <w:t>44)   1.5.3.2(40)-  viSvE%</w:t>
      </w:r>
      <w:r>
        <w:t xml:space="preserve"> | dE/</w:t>
      </w:r>
      <w:r>
        <w:t>3vAH | i/</w:t>
      </w:r>
      <w:r>
        <w:t>ha |</w:t>
      </w:r>
    </w:p>
    <w:p w14:paraId="5A88C1DF" w14:textId="521B9100" w:rsidR="00412978" w:rsidRDefault="00265D88">
      <w:r>
        <w:t>viSvE+</w:t>
      </w:r>
      <w:r>
        <w:t xml:space="preserve"> dE/</w:t>
      </w:r>
      <w:r>
        <w:t>3vA dE/</w:t>
      </w:r>
      <w:r>
        <w:t>3vA viSvE/</w:t>
      </w:r>
      <w:r>
        <w:t xml:space="preserve"> viSvE+</w:t>
      </w:r>
      <w:r>
        <w:t xml:space="preserve"> dE/</w:t>
      </w:r>
      <w:r>
        <w:t>3vA i/</w:t>
      </w:r>
      <w:r>
        <w:t>hE ha dE/</w:t>
      </w:r>
      <w:r>
        <w:t>3vA viSvE/</w:t>
      </w:r>
      <w:r>
        <w:t xml:space="preserve"> viSvE+</w:t>
      </w:r>
      <w:r>
        <w:t xml:space="preserve"> dE/</w:t>
      </w:r>
      <w:r>
        <w:t>3vA i/</w:t>
      </w:r>
      <w:r>
        <w:t xml:space="preserve">ha | </w:t>
      </w:r>
    </w:p>
    <w:p w14:paraId="4B827F99" w14:textId="52A80CC8" w:rsidR="00412978" w:rsidRDefault="00265D88">
      <w:r>
        <w:t>45)   1.5.3.2(41)-  dE/</w:t>
      </w:r>
      <w:r>
        <w:t>3vAH | i/</w:t>
      </w:r>
      <w:r>
        <w:t>ha | mA/</w:t>
      </w:r>
      <w:r>
        <w:t>d</w:t>
      </w:r>
      <w:r>
        <w:t>a/</w:t>
      </w:r>
      <w:r>
        <w:t>3ya/</w:t>
      </w:r>
      <w:r>
        <w:t>~ntA/</w:t>
      </w:r>
      <w:r>
        <w:t>m ||</w:t>
      </w:r>
    </w:p>
    <w:p w14:paraId="6865E686" w14:textId="5A344733" w:rsidR="00412978" w:rsidRDefault="00265D88">
      <w:r>
        <w:t>dE/</w:t>
      </w:r>
      <w:r>
        <w:t>3vA i/</w:t>
      </w:r>
      <w:r>
        <w:t>hE ha dE/</w:t>
      </w:r>
      <w:r>
        <w:t>3vA dE/</w:t>
      </w:r>
      <w:r>
        <w:t>3vA i/</w:t>
      </w:r>
      <w:r>
        <w:t>ha mA+</w:t>
      </w:r>
      <w:r>
        <w:t>da3ya~ntAm mAda3ya~ntA mi/</w:t>
      </w:r>
      <w:r>
        <w:t>ha dE/</w:t>
      </w:r>
      <w:r>
        <w:t>3vA dE/</w:t>
      </w:r>
      <w:r>
        <w:t>3vA i/</w:t>
      </w:r>
      <w:r>
        <w:t>ha mA+</w:t>
      </w:r>
      <w:r>
        <w:t xml:space="preserve">da3ya~ntAm | </w:t>
      </w:r>
    </w:p>
    <w:p w14:paraId="284989A2" w14:textId="7F1B6D84" w:rsidR="00412978" w:rsidRDefault="00265D88">
      <w:r>
        <w:t>46)   1.5.3.2(42)-  i/</w:t>
      </w:r>
      <w:r>
        <w:t>ha | mA/</w:t>
      </w:r>
      <w:r>
        <w:t>da/</w:t>
      </w:r>
      <w:r>
        <w:t>3ya/</w:t>
      </w:r>
      <w:r>
        <w:t>~ntA/</w:t>
      </w:r>
      <w:r>
        <w:t>m ||</w:t>
      </w:r>
    </w:p>
    <w:p w14:paraId="2831D55C" w14:textId="15FCF395" w:rsidR="00412978" w:rsidRDefault="00265D88">
      <w:r>
        <w:t>i/</w:t>
      </w:r>
      <w:r>
        <w:t>ha mA+</w:t>
      </w:r>
      <w:r>
        <w:t>da3ya~ntAm mAda3ya~ntA mi/</w:t>
      </w:r>
      <w:r>
        <w:t>hE ha mA+</w:t>
      </w:r>
      <w:r>
        <w:t xml:space="preserve">da3ya~ntAm | </w:t>
      </w:r>
    </w:p>
    <w:p w14:paraId="1AD2E52B" w14:textId="49F1F66B" w:rsidR="00412978" w:rsidRDefault="00265D88">
      <w:r>
        <w:t>47)   1.5.3.2(43)-  mA/</w:t>
      </w:r>
      <w:r>
        <w:t>da/</w:t>
      </w:r>
      <w:r>
        <w:t>3ya/</w:t>
      </w:r>
      <w:r>
        <w:t>~ntA/</w:t>
      </w:r>
      <w:r>
        <w:t>m ||</w:t>
      </w:r>
    </w:p>
    <w:p w14:paraId="27AE65AF" w14:textId="7B59516C" w:rsidR="00412978" w:rsidRDefault="00265D88">
      <w:r>
        <w:t>mA/</w:t>
      </w:r>
      <w:r>
        <w:t>da/</w:t>
      </w:r>
      <w:r>
        <w:t>3ya/</w:t>
      </w:r>
      <w:r>
        <w:t>~ntA/</w:t>
      </w:r>
      <w:r>
        <w:t>miti+</w:t>
      </w:r>
      <w:r>
        <w:t xml:space="preserve"> mAda3ya~ntAm | </w:t>
      </w:r>
    </w:p>
    <w:p w14:paraId="687FB3DA" w14:textId="3A1DCB58" w:rsidR="00412978" w:rsidRDefault="00265D88">
      <w:r>
        <w:t>48)   1.5.3.2(44)-  sa/</w:t>
      </w:r>
      <w:r>
        <w:t>pta | tE/</w:t>
      </w:r>
      <w:r>
        <w:t xml:space="preserve"> | a/</w:t>
      </w:r>
      <w:r>
        <w:t>g3nE/</w:t>
      </w:r>
      <w:r>
        <w:t xml:space="preserve"> |</w:t>
      </w:r>
    </w:p>
    <w:p w14:paraId="0623A4C4" w14:textId="4E3CC2A5" w:rsidR="00412978" w:rsidRDefault="00265D88">
      <w:r>
        <w:t>sa/</w:t>
      </w:r>
      <w:r>
        <w:t>pta tE+</w:t>
      </w:r>
      <w:r>
        <w:t xml:space="preserve"> tE sa/</w:t>
      </w:r>
      <w:r>
        <w:t>pta sa/</w:t>
      </w:r>
      <w:r>
        <w:t>pta tE+</w:t>
      </w:r>
      <w:r>
        <w:t xml:space="preserve"> ag3nE &amp;g3nE tE sa/</w:t>
      </w:r>
      <w:r>
        <w:t>pta sa/</w:t>
      </w:r>
      <w:r>
        <w:t>pta tE+</w:t>
      </w:r>
      <w:r>
        <w:t xml:space="preserve"> ag3nE | </w:t>
      </w:r>
    </w:p>
    <w:p w14:paraId="20749C44" w14:textId="1609BB5F" w:rsidR="00412978" w:rsidRDefault="00265D88">
      <w:r>
        <w:t>49)</w:t>
      </w:r>
      <w:r>
        <w:t xml:space="preserve">   1.5.3.2(45)-  tE/</w:t>
      </w:r>
      <w:r>
        <w:t xml:space="preserve"> | a/</w:t>
      </w:r>
      <w:r>
        <w:t>g3nE/</w:t>
      </w:r>
      <w:r>
        <w:t xml:space="preserve"> | sa/</w:t>
      </w:r>
      <w:r>
        <w:t>midha+</w:t>
      </w:r>
      <w:r>
        <w:t>4H |</w:t>
      </w:r>
    </w:p>
    <w:p w14:paraId="349BA4DC" w14:textId="3FBD14A6" w:rsidR="00412978" w:rsidRDefault="00265D88">
      <w:r>
        <w:t>tE/</w:t>
      </w:r>
      <w:r>
        <w:t xml:space="preserve"> a/</w:t>
      </w:r>
      <w:r>
        <w:t>g3nE/</w:t>
      </w:r>
      <w:r>
        <w:t xml:space="preserve"> &amp;g3nE/</w:t>
      </w:r>
      <w:r>
        <w:t xml:space="preserve"> tE/</w:t>
      </w:r>
      <w:r>
        <w:t xml:space="preserve"> tE/</w:t>
      </w:r>
      <w:r>
        <w:t xml:space="preserve"> a/</w:t>
      </w:r>
      <w:r>
        <w:t>g3nE/</w:t>
      </w:r>
      <w:r>
        <w:t xml:space="preserve"> sa/</w:t>
      </w:r>
      <w:r>
        <w:t>midha+</w:t>
      </w:r>
      <w:r>
        <w:t>4H sa/</w:t>
      </w:r>
      <w:r>
        <w:t>midhO%</w:t>
      </w:r>
      <w:r>
        <w:t>4 &amp;g3nE tE tE ag3nE sa/</w:t>
      </w:r>
      <w:r>
        <w:t>midha+</w:t>
      </w:r>
      <w:r>
        <w:t xml:space="preserve">4H | </w:t>
      </w:r>
    </w:p>
    <w:p w14:paraId="521062B0" w14:textId="1C749FED" w:rsidR="00412978" w:rsidRDefault="00265D88">
      <w:r>
        <w:t>50)   1.5.3.2(46)-  a/</w:t>
      </w:r>
      <w:r>
        <w:t>g3nE/</w:t>
      </w:r>
      <w:r>
        <w:t xml:space="preserve"> | sa/</w:t>
      </w:r>
      <w:r>
        <w:t>midha+</w:t>
      </w:r>
      <w:r>
        <w:t>4H | sa/</w:t>
      </w:r>
      <w:r>
        <w:t>pta | (J2M-72)</w:t>
      </w:r>
    </w:p>
    <w:p w14:paraId="59A6E0D0" w14:textId="7D4FD8AE" w:rsidR="00412978" w:rsidRDefault="00265D88">
      <w:r>
        <w:t>a/</w:t>
      </w:r>
      <w:r>
        <w:t>g3nE/</w:t>
      </w:r>
      <w:r>
        <w:t xml:space="preserve"> sa/</w:t>
      </w:r>
      <w:r>
        <w:t>midha+</w:t>
      </w:r>
      <w:r>
        <w:t>4H sa/</w:t>
      </w:r>
      <w:r>
        <w:t>midhO%</w:t>
      </w:r>
      <w:r>
        <w:t>4 &amp;g3nE &amp;g3nE sa/</w:t>
      </w:r>
      <w:r>
        <w:t>midha+</w:t>
      </w:r>
      <w:r>
        <w:t>4H s</w:t>
      </w:r>
      <w:r>
        <w:t>a/</w:t>
      </w:r>
      <w:r>
        <w:t>pta sa/</w:t>
      </w:r>
      <w:r>
        <w:t>pta sa/</w:t>
      </w:r>
      <w:r>
        <w:t>midhO%</w:t>
      </w:r>
      <w:r>
        <w:t>4 &amp;g3nE &amp;g3nE sa/</w:t>
      </w:r>
      <w:r>
        <w:t>midha+</w:t>
      </w:r>
      <w:r>
        <w:t>4H sa/</w:t>
      </w:r>
      <w:r>
        <w:t xml:space="preserve">pta | </w:t>
      </w:r>
    </w:p>
    <w:p w14:paraId="720B7476" w14:textId="19D1E1B4" w:rsidR="00412978" w:rsidRDefault="00265D88">
      <w:r>
        <w:t>51)   1.5.3.2(47)-  sa/</w:t>
      </w:r>
      <w:r>
        <w:t>midha+</w:t>
      </w:r>
      <w:r>
        <w:t>4H | sa/</w:t>
      </w:r>
      <w:r>
        <w:t>pta | ji/</w:t>
      </w:r>
      <w:r>
        <w:t>hvAH | (J2M-72)</w:t>
      </w:r>
    </w:p>
    <w:p w14:paraId="3C7FB819" w14:textId="7169BFC3" w:rsidR="00412978" w:rsidRDefault="00265D88">
      <w:r>
        <w:t>sa/</w:t>
      </w:r>
      <w:r>
        <w:t>midha+</w:t>
      </w:r>
      <w:r>
        <w:t>4H sa/</w:t>
      </w:r>
      <w:r>
        <w:t>pta sa/</w:t>
      </w:r>
      <w:r>
        <w:t>pta sa/</w:t>
      </w:r>
      <w:r>
        <w:t>midha+</w:t>
      </w:r>
      <w:r>
        <w:t>4H sa/</w:t>
      </w:r>
      <w:r>
        <w:t>midha+</w:t>
      </w:r>
      <w:r>
        <w:t>4H sa/</w:t>
      </w:r>
      <w:r>
        <w:t>pta ji/</w:t>
      </w:r>
      <w:r>
        <w:t>hvA ji/</w:t>
      </w:r>
      <w:r>
        <w:t>hvAH sa/</w:t>
      </w:r>
      <w:r>
        <w:t>pta sa/</w:t>
      </w:r>
      <w:r>
        <w:t>midha+</w:t>
      </w:r>
      <w:r>
        <w:t>4H sa/</w:t>
      </w:r>
      <w:r>
        <w:t>midha+</w:t>
      </w:r>
      <w:r>
        <w:t>4H sa/</w:t>
      </w:r>
      <w:r>
        <w:t>pta ji/</w:t>
      </w:r>
      <w:r>
        <w:t xml:space="preserve">hvAH | </w:t>
      </w:r>
    </w:p>
    <w:p w14:paraId="0AC659D9" w14:textId="58983533" w:rsidR="00412978" w:rsidRDefault="00265D88">
      <w:r>
        <w:t>52)   1.5.3.2(4</w:t>
      </w:r>
      <w:r>
        <w:t>7)-  sa/</w:t>
      </w:r>
      <w:r>
        <w:t>midha+</w:t>
      </w:r>
      <w:r>
        <w:t>4H | (J2M-72)</w:t>
      </w:r>
    </w:p>
    <w:p w14:paraId="7671873C" w14:textId="666BAF5E" w:rsidR="00412978" w:rsidRDefault="00265D88">
      <w:r>
        <w:lastRenderedPageBreak/>
        <w:t>sa/</w:t>
      </w:r>
      <w:r>
        <w:t>midha/</w:t>
      </w:r>
      <w:r>
        <w:t>4 iti+</w:t>
      </w:r>
      <w:r>
        <w:t xml:space="preserve"> saM - idha+</w:t>
      </w:r>
      <w:r>
        <w:t xml:space="preserve">4H | </w:t>
      </w:r>
    </w:p>
    <w:p w14:paraId="7C5E0BD8" w14:textId="48819C5B" w:rsidR="00412978" w:rsidRDefault="00265D88">
      <w:r>
        <w:t>53)   1.5.3.2(48)-  sa/</w:t>
      </w:r>
      <w:r>
        <w:t>pta | ji/</w:t>
      </w:r>
      <w:r>
        <w:t>hvAH | sa/</w:t>
      </w:r>
      <w:r>
        <w:t>pta |</w:t>
      </w:r>
    </w:p>
    <w:p w14:paraId="3EF951D5" w14:textId="082EB0F5" w:rsidR="00412978" w:rsidRDefault="00265D88">
      <w:r>
        <w:t>sa/</w:t>
      </w:r>
      <w:r>
        <w:t>pta ji/</w:t>
      </w:r>
      <w:r>
        <w:t>hvA ji/</w:t>
      </w:r>
      <w:r>
        <w:t>hvAH sa/</w:t>
      </w:r>
      <w:r>
        <w:t>pta sa/</w:t>
      </w:r>
      <w:r>
        <w:t>pta ji/</w:t>
      </w:r>
      <w:r>
        <w:t>hvAH sa/</w:t>
      </w:r>
      <w:r>
        <w:t>pta sa/</w:t>
      </w:r>
      <w:r>
        <w:t>pta ji/</w:t>
      </w:r>
      <w:r>
        <w:t>hvAH sa/</w:t>
      </w:r>
      <w:r>
        <w:t>pta sa/</w:t>
      </w:r>
      <w:r>
        <w:t>pta ji/</w:t>
      </w:r>
      <w:r>
        <w:t>hvAH sa/</w:t>
      </w:r>
      <w:r>
        <w:t xml:space="preserve">pta | </w:t>
      </w:r>
    </w:p>
    <w:p w14:paraId="7DC535A9" w14:textId="701DCB1B" w:rsidR="00412978" w:rsidRDefault="00265D88">
      <w:r>
        <w:t>54)   1.5.3.2(49)-  ji/</w:t>
      </w:r>
      <w:r>
        <w:t>hvAH | sa/</w:t>
      </w:r>
      <w:r>
        <w:t>pta | RuSha+</w:t>
      </w:r>
      <w:r>
        <w:t xml:space="preserve">yaH </w:t>
      </w:r>
      <w:r>
        <w:t>|</w:t>
      </w:r>
    </w:p>
    <w:p w14:paraId="11A89A12" w14:textId="2CDA3874" w:rsidR="00412978" w:rsidRDefault="00265D88">
      <w:r>
        <w:t>ji/</w:t>
      </w:r>
      <w:r>
        <w:t>hvAH sa/</w:t>
      </w:r>
      <w:r>
        <w:t>pta sa/</w:t>
      </w:r>
      <w:r>
        <w:t>pta ji/</w:t>
      </w:r>
      <w:r>
        <w:t>hvA ji/</w:t>
      </w:r>
      <w:r>
        <w:t>hvAH sa/</w:t>
      </w:r>
      <w:r>
        <w:t>pta r^^Sha+</w:t>
      </w:r>
      <w:r>
        <w:t>ya/</w:t>
      </w:r>
      <w:r>
        <w:t xml:space="preserve"> RuSha+</w:t>
      </w:r>
      <w:r>
        <w:t>yaH sa/</w:t>
      </w:r>
      <w:r>
        <w:t>pta ji/</w:t>
      </w:r>
      <w:r>
        <w:t>hvA ji/</w:t>
      </w:r>
      <w:r>
        <w:t>hvAH sa/</w:t>
      </w:r>
      <w:r>
        <w:t>pta r^^Sha+</w:t>
      </w:r>
      <w:r>
        <w:t xml:space="preserve">yaH | </w:t>
      </w:r>
    </w:p>
    <w:p w14:paraId="0C2B59D1" w14:textId="08A163C5" w:rsidR="00412978" w:rsidRDefault="00265D88">
      <w:r>
        <w:t>55)   1.5.3.2(50)-  sa/</w:t>
      </w:r>
      <w:r>
        <w:t>pta | RuSha+</w:t>
      </w:r>
      <w:r>
        <w:t>yaH | sa/</w:t>
      </w:r>
      <w:r>
        <w:t>pta |</w:t>
      </w:r>
    </w:p>
    <w:p w14:paraId="76216005" w14:textId="0895A400" w:rsidR="00412978" w:rsidRDefault="00265D88">
      <w:r>
        <w:t>sa/</w:t>
      </w:r>
      <w:r>
        <w:t>pta r^^Sha+</w:t>
      </w:r>
      <w:r>
        <w:t>ya/</w:t>
      </w:r>
      <w:r>
        <w:t xml:space="preserve"> RuSha+</w:t>
      </w:r>
      <w:r>
        <w:t>yaH sa/</w:t>
      </w:r>
      <w:r>
        <w:t>pta sa/</w:t>
      </w:r>
      <w:r>
        <w:t>pta r^^Sha+</w:t>
      </w:r>
      <w:r>
        <w:t>yaH sa/</w:t>
      </w:r>
      <w:r>
        <w:t>pta sa/</w:t>
      </w:r>
      <w:r>
        <w:t>pta r^^Sha+</w:t>
      </w:r>
      <w:r>
        <w:t>yaH sa/</w:t>
      </w:r>
      <w:r>
        <w:t>pta sa/</w:t>
      </w:r>
      <w:r>
        <w:t>pta r^^S</w:t>
      </w:r>
      <w:r>
        <w:t>ha+</w:t>
      </w:r>
      <w:r>
        <w:t>yaH sa/</w:t>
      </w:r>
      <w:r>
        <w:t xml:space="preserve">pta | </w:t>
      </w:r>
    </w:p>
    <w:p w14:paraId="796D8963" w14:textId="720BCCDA" w:rsidR="00412978" w:rsidRDefault="00265D88">
      <w:r>
        <w:t>1)   1.5.3.3(1)-  RuSha+</w:t>
      </w:r>
      <w:r>
        <w:t>yaH | sa/</w:t>
      </w:r>
      <w:r>
        <w:t>pta | dhA4ma+</w:t>
      </w:r>
      <w:r>
        <w:t xml:space="preserve"> |</w:t>
      </w:r>
    </w:p>
    <w:p w14:paraId="7A3C989E" w14:textId="77CDEBBF" w:rsidR="00412978" w:rsidRDefault="00265D88">
      <w:r>
        <w:t>RuSha+</w:t>
      </w:r>
      <w:r>
        <w:t>yaH sa/</w:t>
      </w:r>
      <w:r>
        <w:t>pta sa/</w:t>
      </w:r>
      <w:r>
        <w:t>pta r^^Sha+</w:t>
      </w:r>
      <w:r>
        <w:t>ya/</w:t>
      </w:r>
      <w:r>
        <w:t xml:space="preserve"> RuSha+</w:t>
      </w:r>
      <w:r>
        <w:t>yaH sa/</w:t>
      </w:r>
      <w:r>
        <w:t>pta dhA4ma/</w:t>
      </w:r>
      <w:r>
        <w:t xml:space="preserve"> dhA4ma+</w:t>
      </w:r>
      <w:r>
        <w:t xml:space="preserve"> sa/</w:t>
      </w:r>
      <w:r>
        <w:t>pta r^^Sha+</w:t>
      </w:r>
      <w:r>
        <w:t>ya/</w:t>
      </w:r>
      <w:r>
        <w:t xml:space="preserve"> RuSha+</w:t>
      </w:r>
      <w:r>
        <w:t>yaH sa/</w:t>
      </w:r>
      <w:r>
        <w:t>pta dhA4ma+</w:t>
      </w:r>
      <w:r>
        <w:t xml:space="preserve"> | </w:t>
      </w:r>
    </w:p>
    <w:p w14:paraId="01B7D6C5" w14:textId="79EC521E" w:rsidR="00412978" w:rsidRDefault="00265D88">
      <w:r>
        <w:t>2)   1.5.3.3(2)-  sa/</w:t>
      </w:r>
      <w:r>
        <w:t>pta | dhA4ma+</w:t>
      </w:r>
      <w:r>
        <w:t xml:space="preserve"> | pri/</w:t>
      </w:r>
      <w:r>
        <w:t>yANi+</w:t>
      </w:r>
      <w:r>
        <w:t xml:space="preserve"> ||</w:t>
      </w:r>
    </w:p>
    <w:p w14:paraId="04B6F04D" w14:textId="4CDA8AEA" w:rsidR="00412978" w:rsidRDefault="00265D88">
      <w:r>
        <w:t>sa/</w:t>
      </w:r>
      <w:r>
        <w:t>pta dhA4ma/</w:t>
      </w:r>
      <w:r>
        <w:t xml:space="preserve"> dhA4ma+</w:t>
      </w:r>
      <w:r>
        <w:t xml:space="preserve"> sa/</w:t>
      </w:r>
      <w:r>
        <w:t>pta sa/</w:t>
      </w:r>
      <w:r>
        <w:t>pta dhA4ma+</w:t>
      </w:r>
      <w:r>
        <w:t xml:space="preserve"> pri/</w:t>
      </w:r>
      <w:r>
        <w:t>yANi+</w:t>
      </w:r>
      <w:r>
        <w:t xml:space="preserve"> pri/</w:t>
      </w:r>
      <w:r>
        <w:t>yANi/</w:t>
      </w:r>
      <w:r>
        <w:t xml:space="preserve"> dhA4ma+</w:t>
      </w:r>
      <w:r>
        <w:t xml:space="preserve"> sa/</w:t>
      </w:r>
      <w:r>
        <w:t>pta sa/</w:t>
      </w:r>
      <w:r>
        <w:t>pta dhA4ma+</w:t>
      </w:r>
      <w:r>
        <w:t xml:space="preserve"> pri/</w:t>
      </w:r>
      <w:r>
        <w:t>yANi+</w:t>
      </w:r>
      <w:r>
        <w:t xml:space="preserve"> | </w:t>
      </w:r>
    </w:p>
    <w:p w14:paraId="792D7E4E" w14:textId="0FFBF4C3" w:rsidR="00412978" w:rsidRDefault="00265D88">
      <w:r>
        <w:t>3)   1.5.3.3(3)-  dhA4ma+</w:t>
      </w:r>
      <w:r>
        <w:t xml:space="preserve"> | pri/</w:t>
      </w:r>
      <w:r>
        <w:t>yANi+</w:t>
      </w:r>
      <w:r>
        <w:t xml:space="preserve"> ||</w:t>
      </w:r>
    </w:p>
    <w:p w14:paraId="61538058" w14:textId="0EC48CFB" w:rsidR="00412978" w:rsidRDefault="00265D88">
      <w:r>
        <w:t>dhA4ma+</w:t>
      </w:r>
      <w:r>
        <w:t xml:space="preserve"> pri/</w:t>
      </w:r>
      <w:r>
        <w:t>yANi+</w:t>
      </w:r>
      <w:r>
        <w:t xml:space="preserve"> pri/</w:t>
      </w:r>
      <w:r>
        <w:t>yANi/</w:t>
      </w:r>
      <w:r>
        <w:t xml:space="preserve"> dhA4ma/</w:t>
      </w:r>
      <w:r>
        <w:t xml:space="preserve"> dhA4ma+</w:t>
      </w:r>
      <w:r>
        <w:t xml:space="preserve"> pri/</w:t>
      </w:r>
      <w:r>
        <w:t>yANi+</w:t>
      </w:r>
      <w:r>
        <w:t xml:space="preserve"> | </w:t>
      </w:r>
    </w:p>
    <w:p w14:paraId="5B6F9100" w14:textId="1FA1570A" w:rsidR="00412978" w:rsidRDefault="00265D88">
      <w:r>
        <w:t>4)   1.5.3.3(4)-  pri/</w:t>
      </w:r>
      <w:r>
        <w:t>yANi+</w:t>
      </w:r>
      <w:r>
        <w:t xml:space="preserve"> ||</w:t>
      </w:r>
    </w:p>
    <w:p w14:paraId="621A8F74" w14:textId="02CF5A0F" w:rsidR="00412978" w:rsidRDefault="00265D88">
      <w:r>
        <w:t>pri/</w:t>
      </w:r>
      <w:r>
        <w:t>yANIti+</w:t>
      </w:r>
      <w:r>
        <w:t xml:space="preserve"> pri/</w:t>
      </w:r>
      <w:r>
        <w:t>yANi+</w:t>
      </w:r>
      <w:r>
        <w:t xml:space="preserve"> | </w:t>
      </w:r>
    </w:p>
    <w:p w14:paraId="2FFE48E8" w14:textId="4118AC66" w:rsidR="00412978" w:rsidRDefault="00265D88">
      <w:r>
        <w:t xml:space="preserve">5)   </w:t>
      </w:r>
      <w:r>
        <w:t>1.5.3.3(5)-  sa/</w:t>
      </w:r>
      <w:r>
        <w:t>pta | hOtrA%</w:t>
      </w:r>
      <w:r>
        <w:t>H | sa/</w:t>
      </w:r>
      <w:r>
        <w:t>pta/</w:t>
      </w:r>
      <w:r>
        <w:t>dhA4 |</w:t>
      </w:r>
    </w:p>
    <w:p w14:paraId="493FB81C" w14:textId="0EEA0FDE" w:rsidR="00412978" w:rsidRDefault="00265D88">
      <w:r>
        <w:t>sa/</w:t>
      </w:r>
      <w:r>
        <w:t>pta hOtrA/</w:t>
      </w:r>
      <w:r>
        <w:t xml:space="preserve"> hOtrA%</w:t>
      </w:r>
      <w:r>
        <w:t>H sa/</w:t>
      </w:r>
      <w:r>
        <w:t>pta sa/</w:t>
      </w:r>
      <w:r>
        <w:t>pta hOtrA%</w:t>
      </w:r>
      <w:r>
        <w:t>H sapta/</w:t>
      </w:r>
      <w:r>
        <w:t>dhA4 sa+</w:t>
      </w:r>
      <w:r>
        <w:t>pta/</w:t>
      </w:r>
      <w:r>
        <w:t>dhA4 hOtrA%</w:t>
      </w:r>
      <w:r>
        <w:t>H sa/</w:t>
      </w:r>
      <w:r>
        <w:t>pta sa/</w:t>
      </w:r>
      <w:r>
        <w:t>pta hOtrA%</w:t>
      </w:r>
      <w:r>
        <w:t>H sapta/</w:t>
      </w:r>
      <w:r>
        <w:t xml:space="preserve">dhA4 | </w:t>
      </w:r>
    </w:p>
    <w:p w14:paraId="2C86DD1E" w14:textId="03AF424E" w:rsidR="00412978" w:rsidRDefault="00265D88">
      <w:r>
        <w:t>6)   1.5.3.3(6)-  hOtrA%</w:t>
      </w:r>
      <w:r>
        <w:t>H | sa/</w:t>
      </w:r>
      <w:r>
        <w:t>pta/</w:t>
      </w:r>
      <w:r>
        <w:t>dhA4 | tvA/</w:t>
      </w:r>
      <w:r>
        <w:t xml:space="preserve"> |</w:t>
      </w:r>
    </w:p>
    <w:p w14:paraId="4CDDA4A9" w14:textId="1163DE90" w:rsidR="00412978" w:rsidRDefault="00265D88">
      <w:r>
        <w:t>hOtrA%</w:t>
      </w:r>
      <w:r>
        <w:t>H sapta/</w:t>
      </w:r>
      <w:r>
        <w:t>dhA4 sa+</w:t>
      </w:r>
      <w:r>
        <w:t>pta/</w:t>
      </w:r>
      <w:r>
        <w:t>dhA4 hOtrA/</w:t>
      </w:r>
      <w:r>
        <w:t xml:space="preserve"> hOtrA%</w:t>
      </w:r>
      <w:r>
        <w:t>H sapt</w:t>
      </w:r>
      <w:r>
        <w:t>a/</w:t>
      </w:r>
      <w:r>
        <w:t>dhA4 tvA%</w:t>
      </w:r>
      <w:r>
        <w:t xml:space="preserve"> tvA sapta/</w:t>
      </w:r>
      <w:r>
        <w:t>dhA4 hOtrA/</w:t>
      </w:r>
      <w:r>
        <w:t xml:space="preserve"> hOtrA%</w:t>
      </w:r>
      <w:r>
        <w:t>H sapta/</w:t>
      </w:r>
      <w:r>
        <w:t>dhA4 tvA%</w:t>
      </w:r>
      <w:r>
        <w:t xml:space="preserve"> | </w:t>
      </w:r>
    </w:p>
    <w:p w14:paraId="6E02BC49" w14:textId="2AA1D94D" w:rsidR="00412978" w:rsidRDefault="00265D88">
      <w:r>
        <w:t>7)   1.5.3.3(7)-  sa/</w:t>
      </w:r>
      <w:r>
        <w:t>pta/</w:t>
      </w:r>
      <w:r>
        <w:t>dhA4 | tvA/</w:t>
      </w:r>
      <w:r>
        <w:t xml:space="preserve"> | ya/</w:t>
      </w:r>
      <w:r>
        <w:t>ja/</w:t>
      </w:r>
      <w:r>
        <w:t>~nti/</w:t>
      </w:r>
      <w:r>
        <w:t xml:space="preserve"> |</w:t>
      </w:r>
    </w:p>
    <w:p w14:paraId="79FE3500" w14:textId="141E9189" w:rsidR="00412978" w:rsidRDefault="00265D88">
      <w:r>
        <w:t>sa/</w:t>
      </w:r>
      <w:r>
        <w:t>pta/</w:t>
      </w:r>
      <w:r>
        <w:t>dhA4 tvA%</w:t>
      </w:r>
      <w:r>
        <w:t xml:space="preserve"> tvA sapta/</w:t>
      </w:r>
      <w:r>
        <w:t>dhA4 sa+</w:t>
      </w:r>
      <w:r>
        <w:t>pta/</w:t>
      </w:r>
      <w:r>
        <w:t>dhA4 tvA+</w:t>
      </w:r>
      <w:r>
        <w:t xml:space="preserve"> yaja~nti yaja~nti tvA sapta/</w:t>
      </w:r>
      <w:r>
        <w:t>dhA4 sa+</w:t>
      </w:r>
      <w:r>
        <w:t>pta/</w:t>
      </w:r>
      <w:r>
        <w:t>dhA4 tvA+</w:t>
      </w:r>
      <w:r>
        <w:t xml:space="preserve"> yaja~nti | </w:t>
      </w:r>
    </w:p>
    <w:p w14:paraId="28444434" w14:textId="459FB9A9" w:rsidR="00412978" w:rsidRDefault="00265D88">
      <w:r>
        <w:lastRenderedPageBreak/>
        <w:t>8)   1.5.3.3(7)-  sa/</w:t>
      </w:r>
      <w:r>
        <w:t>pta/</w:t>
      </w:r>
      <w:r>
        <w:t>dhA4 |</w:t>
      </w:r>
    </w:p>
    <w:p w14:paraId="5DF93476" w14:textId="18D2D772" w:rsidR="00412978" w:rsidRDefault="00265D88">
      <w:r>
        <w:t>sa/</w:t>
      </w:r>
      <w:r>
        <w:t>pta/</w:t>
      </w:r>
      <w:r>
        <w:t>dhE4ti+</w:t>
      </w:r>
      <w:r>
        <w:t xml:space="preserve"> sapta - dhA4 | </w:t>
      </w:r>
    </w:p>
    <w:p w14:paraId="3C5E8E33" w14:textId="16989019" w:rsidR="00412978" w:rsidRDefault="00265D88">
      <w:r>
        <w:t>9)   1.5.3.3(8)-  tvA/</w:t>
      </w:r>
      <w:r>
        <w:t xml:space="preserve"> | ya/</w:t>
      </w:r>
      <w:r>
        <w:t>ja/</w:t>
      </w:r>
      <w:r>
        <w:t>~nti/</w:t>
      </w:r>
      <w:r>
        <w:t xml:space="preserve"> | sa/</w:t>
      </w:r>
      <w:r>
        <w:t>pta |</w:t>
      </w:r>
    </w:p>
    <w:p w14:paraId="1282139F" w14:textId="729CE358" w:rsidR="00412978" w:rsidRDefault="00265D88">
      <w:r>
        <w:t>tvA/</w:t>
      </w:r>
      <w:r>
        <w:t xml:space="preserve"> ya/</w:t>
      </w:r>
      <w:r>
        <w:t>ja/</w:t>
      </w:r>
      <w:r>
        <w:t>~nti/</w:t>
      </w:r>
      <w:r>
        <w:t xml:space="preserve"> ya/</w:t>
      </w:r>
      <w:r>
        <w:t>ja/</w:t>
      </w:r>
      <w:r>
        <w:t>~nti/</w:t>
      </w:r>
      <w:r>
        <w:t xml:space="preserve"> tvA/</w:t>
      </w:r>
      <w:r>
        <w:t xml:space="preserve"> tvA/</w:t>
      </w:r>
      <w:r>
        <w:t xml:space="preserve"> ya/</w:t>
      </w:r>
      <w:r>
        <w:t>ja/</w:t>
      </w:r>
      <w:r>
        <w:t>~nti/</w:t>
      </w:r>
      <w:r>
        <w:t xml:space="preserve"> sa/</w:t>
      </w:r>
      <w:r>
        <w:t>pta sa/</w:t>
      </w:r>
      <w:r>
        <w:t>pta ya+</w:t>
      </w:r>
      <w:r>
        <w:t>ja~nti tvA tvA yaja~nti sa/</w:t>
      </w:r>
      <w:r>
        <w:t xml:space="preserve">pta | </w:t>
      </w:r>
    </w:p>
    <w:p w14:paraId="23376D1E" w14:textId="74A0A065" w:rsidR="00412978" w:rsidRDefault="00265D88">
      <w:r>
        <w:t>10)   1.5.3.3(9)-  ya/</w:t>
      </w:r>
      <w:r>
        <w:t>ja/</w:t>
      </w:r>
      <w:r>
        <w:t>~nti/</w:t>
      </w:r>
      <w:r>
        <w:t xml:space="preserve"> | sa/</w:t>
      </w:r>
      <w:r>
        <w:t>pta | yOnI%</w:t>
      </w:r>
      <w:r>
        <w:t>H |</w:t>
      </w:r>
    </w:p>
    <w:p w14:paraId="2061CDC6" w14:textId="68BFD8B8" w:rsidR="00412978" w:rsidRDefault="00265D88">
      <w:r>
        <w:t>ya/</w:t>
      </w:r>
      <w:r>
        <w:t>ja/</w:t>
      </w:r>
      <w:r>
        <w:t>~nti/</w:t>
      </w:r>
      <w:r>
        <w:t xml:space="preserve"> sa/</w:t>
      </w:r>
      <w:r>
        <w:t>pta sa/</w:t>
      </w:r>
      <w:r>
        <w:t>p</w:t>
      </w:r>
      <w:r>
        <w:t>ta ya+</w:t>
      </w:r>
      <w:r>
        <w:t>ja~nti yaja~nti sa/</w:t>
      </w:r>
      <w:r>
        <w:t>pta yOnI/</w:t>
      </w:r>
      <w:r>
        <w:t>r yOnI%</w:t>
      </w:r>
      <w:r>
        <w:t>H sa/</w:t>
      </w:r>
      <w:r>
        <w:t>pta ya+</w:t>
      </w:r>
      <w:r>
        <w:t>ja~nti yaja~nti sa/</w:t>
      </w:r>
      <w:r>
        <w:t>pta yOnI%</w:t>
      </w:r>
      <w:r>
        <w:t xml:space="preserve">H | </w:t>
      </w:r>
    </w:p>
    <w:p w14:paraId="631FEF68" w14:textId="029AB7E1" w:rsidR="00412978" w:rsidRDefault="00265D88">
      <w:r>
        <w:t>11)   1.5.3.3(10)-  sa/</w:t>
      </w:r>
      <w:r>
        <w:t>pta | yOnI%</w:t>
      </w:r>
      <w:r>
        <w:t>H | A |</w:t>
      </w:r>
    </w:p>
    <w:p w14:paraId="5B3057C0" w14:textId="73FE3101" w:rsidR="00412978" w:rsidRDefault="00265D88">
      <w:r>
        <w:t>sa/</w:t>
      </w:r>
      <w:r>
        <w:t>pta yOnI/</w:t>
      </w:r>
      <w:r>
        <w:t>r yOnI%</w:t>
      </w:r>
      <w:r>
        <w:t>H sa/</w:t>
      </w:r>
      <w:r>
        <w:t>pta sa/</w:t>
      </w:r>
      <w:r>
        <w:t>pta yOnI/</w:t>
      </w:r>
      <w:r>
        <w:t>rA yOnI%</w:t>
      </w:r>
      <w:r>
        <w:t>H sa/</w:t>
      </w:r>
      <w:r>
        <w:t>pta sa/</w:t>
      </w:r>
      <w:r>
        <w:t>pta yOnI/</w:t>
      </w:r>
      <w:r>
        <w:t xml:space="preserve">rA | </w:t>
      </w:r>
    </w:p>
    <w:p w14:paraId="68A33AF6" w14:textId="2B92E2E1" w:rsidR="00412978" w:rsidRDefault="00265D88">
      <w:r>
        <w:t>12)   1.5.3.3(11)-  yOnI%</w:t>
      </w:r>
      <w:r>
        <w:t>H | A | pRu/</w:t>
      </w:r>
      <w:r>
        <w:t>Na/</w:t>
      </w:r>
      <w:r>
        <w:t>sva/</w:t>
      </w:r>
      <w:r>
        <w:t xml:space="preserve"> |</w:t>
      </w:r>
    </w:p>
    <w:p w14:paraId="5919E3E1" w14:textId="5FEE217E" w:rsidR="00412978" w:rsidRDefault="00265D88">
      <w:r>
        <w:t>yOnI/</w:t>
      </w:r>
      <w:r>
        <w:t>r</w:t>
      </w:r>
      <w:r>
        <w:t>A yOnI/</w:t>
      </w:r>
      <w:r>
        <w:t>r yOnI/</w:t>
      </w:r>
      <w:r>
        <w:t>rA pRu+</w:t>
      </w:r>
      <w:r>
        <w:t>Nasva pRuNa/</w:t>
      </w:r>
      <w:r>
        <w:t>svA yOnI/</w:t>
      </w:r>
      <w:r>
        <w:t>r yOnI/</w:t>
      </w:r>
      <w:r>
        <w:t>rA pRu+</w:t>
      </w:r>
      <w:r>
        <w:t xml:space="preserve">Nasva | </w:t>
      </w:r>
    </w:p>
    <w:p w14:paraId="514819E3" w14:textId="6E06AB12" w:rsidR="00412978" w:rsidRDefault="00265D88">
      <w:r>
        <w:t>13)   1.5.3.3(12)-  A | pRu/</w:t>
      </w:r>
      <w:r>
        <w:t>Na/</w:t>
      </w:r>
      <w:r>
        <w:t>sva/</w:t>
      </w:r>
      <w:r>
        <w:t xml:space="preserve"> | G4Ru/</w:t>
      </w:r>
      <w:r>
        <w:t>tEna+</w:t>
      </w:r>
      <w:r>
        <w:t xml:space="preserve"> ||</w:t>
      </w:r>
    </w:p>
    <w:p w14:paraId="5615E990" w14:textId="6F33B99D" w:rsidR="00412978" w:rsidRDefault="00265D88">
      <w:r>
        <w:t>A pRu+</w:t>
      </w:r>
      <w:r>
        <w:t>Nasva pRuNa/</w:t>
      </w:r>
      <w:r>
        <w:t>svA pRu+</w:t>
      </w:r>
      <w:r>
        <w:t>NasvA G4Ru/</w:t>
      </w:r>
      <w:r>
        <w:t>tEna+</w:t>
      </w:r>
      <w:r>
        <w:t xml:space="preserve"> G4Ru/</w:t>
      </w:r>
      <w:r>
        <w:t>tEna+</w:t>
      </w:r>
      <w:r>
        <w:t xml:space="preserve"> pRuNa/</w:t>
      </w:r>
      <w:r>
        <w:t>svA pRu+</w:t>
      </w:r>
      <w:r>
        <w:t>NasvA G4Ru/</w:t>
      </w:r>
      <w:r>
        <w:t>tEna+</w:t>
      </w:r>
      <w:r>
        <w:t xml:space="preserve"> | </w:t>
      </w:r>
    </w:p>
    <w:p w14:paraId="21AE19D3" w14:textId="6A70B813" w:rsidR="00412978" w:rsidRDefault="00265D88">
      <w:r>
        <w:t>14)   1.5.3.3(13)-  pRu/</w:t>
      </w:r>
      <w:r>
        <w:t>Na/</w:t>
      </w:r>
      <w:r>
        <w:t>sva/</w:t>
      </w:r>
      <w:r>
        <w:t xml:space="preserve"> | G4Ru/</w:t>
      </w:r>
      <w:r>
        <w:t>tEna+</w:t>
      </w:r>
      <w:r>
        <w:t xml:space="preserve"> ||</w:t>
      </w:r>
    </w:p>
    <w:p w14:paraId="2F216555" w14:textId="4D9BD0FE" w:rsidR="00412978" w:rsidRDefault="00265D88">
      <w:r>
        <w:t>pRu/</w:t>
      </w:r>
      <w:r>
        <w:t>Na/</w:t>
      </w:r>
      <w:r>
        <w:t>svA/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pRuNasva pRuNasvA G4Ru/</w:t>
      </w:r>
      <w:r>
        <w:t>tEna+</w:t>
      </w:r>
      <w:r>
        <w:t xml:space="preserve"> | </w:t>
      </w:r>
    </w:p>
    <w:p w14:paraId="2F3931C4" w14:textId="322FC7D9" w:rsidR="00412978" w:rsidRDefault="00265D88">
      <w:r>
        <w:t>15)   1.5.3.3(14)-  G4Ru/</w:t>
      </w:r>
      <w:r>
        <w:t>tEna+</w:t>
      </w:r>
      <w:r>
        <w:t xml:space="preserve"> ||</w:t>
      </w:r>
    </w:p>
    <w:p w14:paraId="4036F569" w14:textId="356B8804" w:rsidR="00412978" w:rsidRDefault="00265D88">
      <w:r>
        <w:t>G4Ru/</w:t>
      </w:r>
      <w:r>
        <w:t>tEnEti+</w:t>
      </w:r>
      <w:r>
        <w:t xml:space="preserve"> G4Ru/</w:t>
      </w:r>
      <w:r>
        <w:t>tE</w:t>
      </w:r>
      <w:r>
        <w:t>na+</w:t>
      </w:r>
      <w:r>
        <w:t xml:space="preserve"> | </w:t>
      </w:r>
    </w:p>
    <w:p w14:paraId="17718262" w14:textId="386FFA1D" w:rsidR="00412978" w:rsidRDefault="00265D88">
      <w:r>
        <w:t>16)   1.5.3.3(15)-  puna+</w:t>
      </w:r>
      <w:r>
        <w:t>H | U/</w:t>
      </w:r>
      <w:r>
        <w:t>rjA | ~ni |</w:t>
      </w:r>
    </w:p>
    <w:p w14:paraId="78A396C8" w14:textId="256010E0" w:rsidR="00412978" w:rsidRDefault="00265D88">
      <w:r>
        <w:t>puna+</w:t>
      </w:r>
      <w:r>
        <w:t xml:space="preserve"> rU/</w:t>
      </w:r>
      <w:r>
        <w:t>rjOrjA puna/</w:t>
      </w:r>
      <w:r>
        <w:t>H puna+</w:t>
      </w:r>
      <w:r>
        <w:t xml:space="preserve"> rU/</w:t>
      </w:r>
      <w:r>
        <w:t>rjA ~ni ~nyU%</w:t>
      </w:r>
      <w:r>
        <w:t>rjA puna/</w:t>
      </w:r>
      <w:r>
        <w:t>H puna+</w:t>
      </w:r>
      <w:r>
        <w:t xml:space="preserve"> rU/</w:t>
      </w:r>
      <w:r>
        <w:t xml:space="preserve">rjA ~ni | </w:t>
      </w:r>
    </w:p>
    <w:p w14:paraId="36DC64CD" w14:textId="5214A766" w:rsidR="00412978" w:rsidRDefault="00265D88">
      <w:r>
        <w:t>17)   1.5.3.3(16)-  U/</w:t>
      </w:r>
      <w:r>
        <w:t>rjA | ~ni | va/</w:t>
      </w:r>
      <w:r>
        <w:t>rta/</w:t>
      </w:r>
      <w:r>
        <w:t>sva/</w:t>
      </w:r>
      <w:r>
        <w:t xml:space="preserve"> |</w:t>
      </w:r>
    </w:p>
    <w:p w14:paraId="4013E6E9" w14:textId="782D4F3F" w:rsidR="00412978" w:rsidRDefault="00265D88">
      <w:r>
        <w:t>U/</w:t>
      </w:r>
      <w:r>
        <w:t>rjA ~ni ~nyU%</w:t>
      </w:r>
      <w:r>
        <w:t>rjOrjA ~ni va+</w:t>
      </w:r>
      <w:r>
        <w:t>rtasva vartasva/</w:t>
      </w:r>
      <w:r>
        <w:t xml:space="preserve"> ~nyU%</w:t>
      </w:r>
      <w:r>
        <w:t>rjOrjA ~ni va+</w:t>
      </w:r>
      <w:r>
        <w:t xml:space="preserve">rtasva | </w:t>
      </w:r>
    </w:p>
    <w:p w14:paraId="568E5BB3" w14:textId="032CBF13" w:rsidR="00412978" w:rsidRDefault="00265D88">
      <w:r>
        <w:t>18)   1</w:t>
      </w:r>
      <w:r>
        <w:t>.5.3.3(17)-  ~ni | va/</w:t>
      </w:r>
      <w:r>
        <w:t>rta/</w:t>
      </w:r>
      <w:r>
        <w:t>sva/</w:t>
      </w:r>
      <w:r>
        <w:t xml:space="preserve"> | puna+</w:t>
      </w:r>
      <w:r>
        <w:t>H |</w:t>
      </w:r>
    </w:p>
    <w:p w14:paraId="2E60C0D0" w14:textId="07BB127B" w:rsidR="00412978" w:rsidRDefault="00265D88">
      <w:r>
        <w:t>~ni va+</w:t>
      </w:r>
      <w:r>
        <w:t>rtasva vartasva/</w:t>
      </w:r>
      <w:r>
        <w:t xml:space="preserve"> ~ni ~ni va+</w:t>
      </w:r>
      <w:r>
        <w:t>rtasva/</w:t>
      </w:r>
      <w:r>
        <w:t xml:space="preserve"> puna/</w:t>
      </w:r>
      <w:r>
        <w:t>H puna+</w:t>
      </w:r>
      <w:r>
        <w:t>r vartasva/</w:t>
      </w:r>
      <w:r>
        <w:t xml:space="preserve"> ~ni ~ni va+</w:t>
      </w:r>
      <w:r>
        <w:t>rtasva/</w:t>
      </w:r>
      <w:r>
        <w:t xml:space="preserve"> puna+</w:t>
      </w:r>
      <w:r>
        <w:t xml:space="preserve">H | </w:t>
      </w:r>
    </w:p>
    <w:p w14:paraId="50D1BCC9" w14:textId="32A77AE7" w:rsidR="00412978" w:rsidRDefault="00265D88">
      <w:r>
        <w:t>19)   1.5.3.3(18)-  va/</w:t>
      </w:r>
      <w:r>
        <w:t>rta/</w:t>
      </w:r>
      <w:r>
        <w:t>sva/</w:t>
      </w:r>
      <w:r>
        <w:t xml:space="preserve"> | puna+</w:t>
      </w:r>
      <w:r>
        <w:t>H | a/</w:t>
      </w:r>
      <w:r>
        <w:t>g3nE/</w:t>
      </w:r>
      <w:r>
        <w:t xml:space="preserve"> |</w:t>
      </w:r>
    </w:p>
    <w:p w14:paraId="194440F7" w14:textId="409AE6A3" w:rsidR="00412978" w:rsidRDefault="00265D88">
      <w:r>
        <w:lastRenderedPageBreak/>
        <w:t>va/</w:t>
      </w:r>
      <w:r>
        <w:t>rta/</w:t>
      </w:r>
      <w:r>
        <w:t>sva/</w:t>
      </w:r>
      <w:r>
        <w:t xml:space="preserve"> puna/</w:t>
      </w:r>
      <w:r>
        <w:t>H puna+</w:t>
      </w:r>
      <w:r>
        <w:t>r vartasva vartasva/</w:t>
      </w:r>
      <w:r>
        <w:t xml:space="preserve"> puna+</w:t>
      </w:r>
      <w:r>
        <w:t xml:space="preserve"> rag3nE &amp;g3nE/</w:t>
      </w:r>
      <w:r>
        <w:t xml:space="preserve"> puna+</w:t>
      </w:r>
      <w:r>
        <w:t>r vartasva vartasva/</w:t>
      </w:r>
      <w:r>
        <w:t xml:space="preserve"> puna+</w:t>
      </w:r>
      <w:r>
        <w:t xml:space="preserve"> rag3nE | </w:t>
      </w:r>
    </w:p>
    <w:p w14:paraId="6A7D0451" w14:textId="2ECCD48E" w:rsidR="00412978" w:rsidRDefault="00265D88">
      <w:r>
        <w:t>20)   1.5.3.3(19)-  puna+</w:t>
      </w:r>
      <w:r>
        <w:t>H | a/</w:t>
      </w:r>
      <w:r>
        <w:t>g3nE/</w:t>
      </w:r>
      <w:r>
        <w:t xml:space="preserve"> | i/</w:t>
      </w:r>
      <w:r>
        <w:t>ShA | (J2D3-33)</w:t>
      </w:r>
    </w:p>
    <w:p w14:paraId="591B874B" w14:textId="71AE0737" w:rsidR="00412978" w:rsidRDefault="00265D88">
      <w:r>
        <w:t>puna+</w:t>
      </w:r>
      <w:r>
        <w:t xml:space="preserve"> rag3nE &amp;g3nE/</w:t>
      </w:r>
      <w:r>
        <w:t xml:space="preserve"> puna/</w:t>
      </w:r>
      <w:r>
        <w:t>H puna+</w:t>
      </w:r>
      <w:r>
        <w:t xml:space="preserve"> rag3na i/</w:t>
      </w:r>
      <w:r>
        <w:t>ShEShA &amp;g3nE/</w:t>
      </w:r>
      <w:r>
        <w:t xml:space="preserve"> puna/</w:t>
      </w:r>
      <w:r>
        <w:t>H puna+</w:t>
      </w:r>
      <w:r>
        <w:t xml:space="preserve"> rag3na i/</w:t>
      </w:r>
      <w:r>
        <w:t xml:space="preserve">ShA | </w:t>
      </w:r>
    </w:p>
    <w:p w14:paraId="1022295B" w14:textId="0BF6A29E" w:rsidR="00412978" w:rsidRDefault="00265D88">
      <w:r>
        <w:t>21)   1</w:t>
      </w:r>
      <w:r>
        <w:t>.5.3.3(20)-  a/</w:t>
      </w:r>
      <w:r>
        <w:t>g3nE/</w:t>
      </w:r>
      <w:r>
        <w:t xml:space="preserve"> | i/</w:t>
      </w:r>
      <w:r>
        <w:t>ShA | Ayu+</w:t>
      </w:r>
      <w:r>
        <w:t>ShA || (J2M-70/72,J2D3-33)</w:t>
      </w:r>
    </w:p>
    <w:p w14:paraId="09994B20" w14:textId="58A84A1B" w:rsidR="00412978" w:rsidRDefault="00265D88">
      <w:r>
        <w:t>a/</w:t>
      </w:r>
      <w:r>
        <w:t>g3na/</w:t>
      </w:r>
      <w:r>
        <w:t xml:space="preserve"> i/</w:t>
      </w:r>
      <w:r>
        <w:t>ShEShA &amp;g3nE%</w:t>
      </w:r>
      <w:r>
        <w:t xml:space="preserve"> &amp;g3na i/</w:t>
      </w:r>
      <w:r>
        <w:t>ShA &amp;&amp;yu/</w:t>
      </w:r>
      <w:r>
        <w:t>ShA &amp;&amp;yu+</w:t>
      </w:r>
      <w:r>
        <w:t>ShE/</w:t>
      </w:r>
      <w:r>
        <w:t>ShA &amp;g3nE%</w:t>
      </w:r>
      <w:r>
        <w:t xml:space="preserve"> &amp;g3na i/</w:t>
      </w:r>
      <w:r>
        <w:t>ShA &amp;&amp;yu+</w:t>
      </w:r>
      <w:r>
        <w:t xml:space="preserve">ShA | </w:t>
      </w:r>
    </w:p>
    <w:p w14:paraId="58E3AD8A" w14:textId="4A64CA06" w:rsidR="00412978" w:rsidRDefault="00265D88">
      <w:r>
        <w:t>22)   1.5.3.3(21)-  i/</w:t>
      </w:r>
      <w:r>
        <w:t>ShA | Ayu+</w:t>
      </w:r>
      <w:r>
        <w:t>ShA || (J2M-70/72,J2D3-33)</w:t>
      </w:r>
    </w:p>
    <w:p w14:paraId="318579B3" w14:textId="63A288E3" w:rsidR="00412978" w:rsidRDefault="00265D88">
      <w:r>
        <w:t>i/</w:t>
      </w:r>
      <w:r>
        <w:t>ShA &amp;&amp;yu/</w:t>
      </w:r>
      <w:r>
        <w:t>ShA &amp;&amp;yu+</w:t>
      </w:r>
      <w:r>
        <w:t>ShE/</w:t>
      </w:r>
      <w:r>
        <w:t>ShEShA &amp;&amp;yu+</w:t>
      </w:r>
      <w:r>
        <w:t xml:space="preserve">ShA | </w:t>
      </w:r>
    </w:p>
    <w:p w14:paraId="689A9773" w14:textId="218DCAB5" w:rsidR="00412978" w:rsidRDefault="00265D88">
      <w:r>
        <w:t>23)</w:t>
      </w:r>
      <w:r>
        <w:t xml:space="preserve">   1.5.3.3(22)-  Ayu+</w:t>
      </w:r>
      <w:r>
        <w:t>ShA ||</w:t>
      </w:r>
    </w:p>
    <w:p w14:paraId="0DB1054D" w14:textId="21B3434F" w:rsidR="00412978" w:rsidRDefault="00265D88">
      <w:r>
        <w:t>Ayu/</w:t>
      </w:r>
      <w:r>
        <w:t>ShEtyAyu+</w:t>
      </w:r>
      <w:r>
        <w:t xml:space="preserve">ShA | </w:t>
      </w:r>
    </w:p>
    <w:p w14:paraId="5B250B60" w14:textId="67115A95" w:rsidR="00412978" w:rsidRDefault="00265D88">
      <w:r>
        <w:t>24)   1.5.3.3(23)-  puna+</w:t>
      </w:r>
      <w:r>
        <w:t>H | ~na/</w:t>
      </w:r>
      <w:r>
        <w:t>H | pA/</w:t>
      </w:r>
      <w:r>
        <w:t>hi/</w:t>
      </w:r>
      <w:r>
        <w:t xml:space="preserve"> | (G4S1.5-18)</w:t>
      </w:r>
    </w:p>
    <w:p w14:paraId="373248C1" w14:textId="083DF91C" w:rsidR="00412978" w:rsidRDefault="00265D88">
      <w:r>
        <w:t>puna+</w:t>
      </w:r>
      <w:r>
        <w:t>r ~nO ~na/</w:t>
      </w:r>
      <w:r>
        <w:t>H puna/</w:t>
      </w:r>
      <w:r>
        <w:t>H puna+</w:t>
      </w:r>
      <w:r>
        <w:t>r ~naH pAhi pAhi ~na/</w:t>
      </w:r>
      <w:r>
        <w:t>H puna/</w:t>
      </w:r>
      <w:r>
        <w:t>H puna+</w:t>
      </w:r>
      <w:r>
        <w:t xml:space="preserve">r ~naH pAhi | </w:t>
      </w:r>
    </w:p>
    <w:p w14:paraId="1F1DD6A7" w14:textId="75D240CC" w:rsidR="00412978" w:rsidRDefault="00265D88">
      <w:r>
        <w:t>25)   1.5.3.3(24)-  ~na/</w:t>
      </w:r>
      <w:r>
        <w:t>H | pA/</w:t>
      </w:r>
      <w:r>
        <w:t>hi/</w:t>
      </w:r>
      <w:r>
        <w:t xml:space="preserve"> | vi/</w:t>
      </w:r>
      <w:r>
        <w:t>Svata+</w:t>
      </w:r>
      <w:r>
        <w:t>H || (G4S1.5-18)</w:t>
      </w:r>
    </w:p>
    <w:p w14:paraId="56C08388" w14:textId="038B69A1" w:rsidR="00412978" w:rsidRDefault="00265D88">
      <w:r>
        <w:t>~na/</w:t>
      </w:r>
      <w:r>
        <w:t>H pA/</w:t>
      </w:r>
      <w:r>
        <w:t>hi/</w:t>
      </w:r>
      <w:r>
        <w:t xml:space="preserve"> pA/</w:t>
      </w:r>
      <w:r>
        <w:t>hi/</w:t>
      </w:r>
      <w:r>
        <w:t xml:space="preserve"> ~nO/</w:t>
      </w:r>
      <w:r>
        <w:t xml:space="preserve"> ~na/</w:t>
      </w:r>
      <w:r>
        <w:t>H pA/</w:t>
      </w:r>
      <w:r>
        <w:t>hi/</w:t>
      </w:r>
      <w:r>
        <w:t xml:space="preserve"> vi/</w:t>
      </w:r>
      <w:r>
        <w:t>SvatO+</w:t>
      </w:r>
      <w:r>
        <w:t xml:space="preserve"> vi/</w:t>
      </w:r>
      <w:r>
        <w:t>Svata+</w:t>
      </w:r>
      <w:r>
        <w:t xml:space="preserve"> spAhi ~nO ~naH pAhi vi/</w:t>
      </w:r>
      <w:r>
        <w:t>Svata+</w:t>
      </w:r>
      <w:r>
        <w:t xml:space="preserve">H | </w:t>
      </w:r>
    </w:p>
    <w:p w14:paraId="3282E175" w14:textId="7C4BFCF9" w:rsidR="00412978" w:rsidRDefault="00265D88">
      <w:r>
        <w:t>26)   1.5.3.3(25)-  pA/</w:t>
      </w:r>
      <w:r>
        <w:t>hi/</w:t>
      </w:r>
      <w:r>
        <w:t xml:space="preserve"> | vi/</w:t>
      </w:r>
      <w:r>
        <w:t>Svata+</w:t>
      </w:r>
      <w:r>
        <w:t>H || (G4S1.5-18)</w:t>
      </w:r>
    </w:p>
    <w:p w14:paraId="6210124E" w14:textId="14EA9BE8" w:rsidR="00412978" w:rsidRDefault="00265D88">
      <w:r>
        <w:t>pA/</w:t>
      </w:r>
      <w:r>
        <w:t>hi/</w:t>
      </w:r>
      <w:r>
        <w:t xml:space="preserve"> vi/</w:t>
      </w:r>
      <w:r>
        <w:t>SvatO+</w:t>
      </w:r>
      <w:r>
        <w:t xml:space="preserve"> vi/</w:t>
      </w:r>
      <w:r>
        <w:t>Svata+</w:t>
      </w:r>
      <w:r>
        <w:t xml:space="preserve"> spAhi pAhi vi/</w:t>
      </w:r>
      <w:r>
        <w:t>Svata+</w:t>
      </w:r>
      <w:r>
        <w:t xml:space="preserve">H | </w:t>
      </w:r>
    </w:p>
    <w:p w14:paraId="1D9B1B25" w14:textId="4BB4FDA8" w:rsidR="00412978" w:rsidRDefault="00265D88">
      <w:r>
        <w:t>27)   1.5.3.3(26)-  vi/</w:t>
      </w:r>
      <w:r>
        <w:t>Svata+</w:t>
      </w:r>
      <w:r>
        <w:t>H || (P2S-8-23,G4S1.5-18)</w:t>
      </w:r>
    </w:p>
    <w:p w14:paraId="626D27FE" w14:textId="106B0BE2" w:rsidR="00412978" w:rsidRDefault="00265D88">
      <w:r>
        <w:t>vi/</w:t>
      </w:r>
      <w:r>
        <w:t>Svata/</w:t>
      </w:r>
      <w:r>
        <w:t xml:space="preserve"> </w:t>
      </w:r>
      <w:r>
        <w:t>iti+</w:t>
      </w:r>
      <w:r>
        <w:t xml:space="preserve"> vi/</w:t>
      </w:r>
      <w:r>
        <w:t>Svata+</w:t>
      </w:r>
      <w:r>
        <w:t xml:space="preserve">H | </w:t>
      </w:r>
    </w:p>
    <w:p w14:paraId="10A4150A" w14:textId="0D98E3C7" w:rsidR="00412978" w:rsidRDefault="00265D88">
      <w:r>
        <w:t>28)   1.5.3.3(27)-  sa/</w:t>
      </w:r>
      <w:r>
        <w:t>ha | ra/</w:t>
      </w:r>
      <w:r>
        <w:t>yyA | ~ni |</w:t>
      </w:r>
    </w:p>
    <w:p w14:paraId="01C7EB57" w14:textId="59A7DB64" w:rsidR="00412978" w:rsidRDefault="00265D88">
      <w:r>
        <w:t>sa/</w:t>
      </w:r>
      <w:r>
        <w:t>ha ra/</w:t>
      </w:r>
      <w:r>
        <w:t>yyA ra/</w:t>
      </w:r>
      <w:r>
        <w:t>yyA sa/</w:t>
      </w:r>
      <w:r>
        <w:t>ha sa/</w:t>
      </w:r>
      <w:r>
        <w:t>ha ra/</w:t>
      </w:r>
      <w:r>
        <w:t>yyA ~ni ~ni ra/</w:t>
      </w:r>
      <w:r>
        <w:t>yyA sa/</w:t>
      </w:r>
      <w:r>
        <w:t>ha sa/</w:t>
      </w:r>
      <w:r>
        <w:t>ha ra/</w:t>
      </w:r>
      <w:r>
        <w:t xml:space="preserve">yyA ~ni | </w:t>
      </w:r>
    </w:p>
    <w:p w14:paraId="6D9C1FC0" w14:textId="54480AB7" w:rsidR="00412978" w:rsidRDefault="00265D88">
      <w:r>
        <w:t>29)   1.5.3.3(28)-  ra/</w:t>
      </w:r>
      <w:r>
        <w:t>yyA | ~ni | va/</w:t>
      </w:r>
      <w:r>
        <w:t>rta/</w:t>
      </w:r>
      <w:r>
        <w:t>sva/</w:t>
      </w:r>
      <w:r>
        <w:t xml:space="preserve"> |</w:t>
      </w:r>
    </w:p>
    <w:p w14:paraId="197AFCF8" w14:textId="7137753C" w:rsidR="00412978" w:rsidRDefault="00265D88">
      <w:r>
        <w:t>ra/</w:t>
      </w:r>
      <w:r>
        <w:t>yyA ~ni ~ni ra/</w:t>
      </w:r>
      <w:r>
        <w:t>yyA ra/</w:t>
      </w:r>
      <w:r>
        <w:t>yyA ~ni va+</w:t>
      </w:r>
      <w:r>
        <w:t>rtasva vartasva/</w:t>
      </w:r>
      <w:r>
        <w:t xml:space="preserve"> ~ni ra/</w:t>
      </w:r>
      <w:r>
        <w:t>yyA r</w:t>
      </w:r>
      <w:r>
        <w:t>a/</w:t>
      </w:r>
      <w:r>
        <w:t>yyA ~ni va+</w:t>
      </w:r>
      <w:r>
        <w:t xml:space="preserve">rtasva | </w:t>
      </w:r>
    </w:p>
    <w:p w14:paraId="1E477603" w14:textId="032D7B6E" w:rsidR="00412978" w:rsidRDefault="00265D88">
      <w:r>
        <w:t>30)   1.5.3.3(29)-  ~ni | va/</w:t>
      </w:r>
      <w:r>
        <w:t>rta/</w:t>
      </w:r>
      <w:r>
        <w:t>sva/</w:t>
      </w:r>
      <w:r>
        <w:t xml:space="preserve"> | ag3nE%</w:t>
      </w:r>
      <w:r>
        <w:t xml:space="preserve"> |</w:t>
      </w:r>
    </w:p>
    <w:p w14:paraId="3687023E" w14:textId="1F7B9448" w:rsidR="00412978" w:rsidRDefault="00265D88">
      <w:r>
        <w:t>~ni va+</w:t>
      </w:r>
      <w:r>
        <w:t>rtasva vartasva/</w:t>
      </w:r>
      <w:r>
        <w:t xml:space="preserve"> ~ni ~ni va+</w:t>
      </w:r>
      <w:r>
        <w:t>rta/</w:t>
      </w:r>
      <w:r>
        <w:t>svAg3nE &amp;g3nE+</w:t>
      </w:r>
      <w:r>
        <w:t xml:space="preserve"> vartasva/</w:t>
      </w:r>
      <w:r>
        <w:t xml:space="preserve"> ~ni ~ni va+</w:t>
      </w:r>
      <w:r>
        <w:t>rta/</w:t>
      </w:r>
      <w:r>
        <w:t>svAg3nE%</w:t>
      </w:r>
      <w:r>
        <w:t xml:space="preserve"> | </w:t>
      </w:r>
    </w:p>
    <w:p w14:paraId="746DE45B" w14:textId="50471EDA" w:rsidR="00412978" w:rsidRDefault="00265D88">
      <w:r>
        <w:lastRenderedPageBreak/>
        <w:t>31)   1.5.3.3(30)-  va/</w:t>
      </w:r>
      <w:r>
        <w:t>rta/</w:t>
      </w:r>
      <w:r>
        <w:t>sva/</w:t>
      </w:r>
      <w:r>
        <w:t xml:space="preserve"> | ag3nE%</w:t>
      </w:r>
      <w:r>
        <w:t xml:space="preserve"> | pinva+</w:t>
      </w:r>
      <w:r>
        <w:t>sva |</w:t>
      </w:r>
    </w:p>
    <w:p w14:paraId="36DE5D1D" w14:textId="411E774D" w:rsidR="00412978" w:rsidRDefault="00265D88">
      <w:r>
        <w:t>va/</w:t>
      </w:r>
      <w:r>
        <w:t>rta/</w:t>
      </w:r>
      <w:r>
        <w:t>svAg3nE &amp;g3nE+</w:t>
      </w:r>
      <w:r>
        <w:t xml:space="preserve"> vartasva varta/</w:t>
      </w:r>
      <w:r>
        <w:t>s</w:t>
      </w:r>
      <w:r>
        <w:t>vAg3nE/</w:t>
      </w:r>
      <w:r>
        <w:t xml:space="preserve"> pinva+</w:t>
      </w:r>
      <w:r>
        <w:t>sva/</w:t>
      </w:r>
      <w:r>
        <w:t xml:space="preserve"> pinva/</w:t>
      </w:r>
      <w:r>
        <w:t>svAg3nE+</w:t>
      </w:r>
      <w:r>
        <w:t xml:space="preserve"> vartasva varta/</w:t>
      </w:r>
      <w:r>
        <w:t>svAg3nE/</w:t>
      </w:r>
      <w:r>
        <w:t xml:space="preserve"> pinva+</w:t>
      </w:r>
      <w:r>
        <w:t xml:space="preserve">sva | </w:t>
      </w:r>
    </w:p>
    <w:p w14:paraId="0BA6E44D" w14:textId="28D6187C" w:rsidR="00412978" w:rsidRDefault="00265D88">
      <w:r>
        <w:t>32)   1.5.3.3(31)-  ag3nE%</w:t>
      </w:r>
      <w:r>
        <w:t xml:space="preserve"> | pinva+</w:t>
      </w:r>
      <w:r>
        <w:t>sva | dhA4ra+</w:t>
      </w:r>
      <w:r>
        <w:t>yA ||</w:t>
      </w:r>
    </w:p>
    <w:p w14:paraId="1C910B62" w14:textId="6E27E61F" w:rsidR="00412978" w:rsidRDefault="00265D88">
      <w:r>
        <w:t>ag3nE/</w:t>
      </w:r>
      <w:r>
        <w:t xml:space="preserve"> pinva+</w:t>
      </w:r>
      <w:r>
        <w:t>sva/</w:t>
      </w:r>
      <w:r>
        <w:t xml:space="preserve"> pinva/</w:t>
      </w:r>
      <w:r>
        <w:t>svAg3nE &amp;g3nE/</w:t>
      </w:r>
      <w:r>
        <w:t xml:space="preserve"> pinva+</w:t>
      </w:r>
      <w:r>
        <w:t>sva/</w:t>
      </w:r>
      <w:r>
        <w:t xml:space="preserve"> dhA4ra+</w:t>
      </w:r>
      <w:r>
        <w:t>yA/</w:t>
      </w:r>
      <w:r>
        <w:t xml:space="preserve"> dhA4ra+</w:t>
      </w:r>
      <w:r>
        <w:t>yA/</w:t>
      </w:r>
      <w:r>
        <w:t xml:space="preserve"> pinva/</w:t>
      </w:r>
      <w:r>
        <w:t>svAg3nE &amp;g3nE/</w:t>
      </w:r>
      <w:r>
        <w:t xml:space="preserve"> pinva+</w:t>
      </w:r>
      <w:r>
        <w:t>sva/</w:t>
      </w:r>
      <w:r>
        <w:t xml:space="preserve"> dhA4ra+</w:t>
      </w:r>
      <w:r>
        <w:t xml:space="preserve">yA | </w:t>
      </w:r>
    </w:p>
    <w:p w14:paraId="036E64EE" w14:textId="21B16601" w:rsidR="00412978" w:rsidRDefault="00265D88">
      <w:r>
        <w:t>33)   1.5.3.3(</w:t>
      </w:r>
      <w:r>
        <w:t>32)-  pinva+</w:t>
      </w:r>
      <w:r>
        <w:t>sva | dhA4ra+</w:t>
      </w:r>
      <w:r>
        <w:t>yA ||</w:t>
      </w:r>
    </w:p>
    <w:p w14:paraId="3D22A606" w14:textId="7C6A4BBA" w:rsidR="00412978" w:rsidRDefault="00265D88">
      <w:r>
        <w:t>pinva+</w:t>
      </w:r>
      <w:r>
        <w:t>sva/</w:t>
      </w:r>
      <w:r>
        <w:t xml:space="preserve"> dhA4ra+</w:t>
      </w:r>
      <w:r>
        <w:t>yA/</w:t>
      </w:r>
      <w:r>
        <w:t xml:space="preserve"> dhA4ra+</w:t>
      </w:r>
      <w:r>
        <w:t>yA/</w:t>
      </w:r>
      <w:r>
        <w:t xml:space="preserve"> pinva+</w:t>
      </w:r>
      <w:r>
        <w:t>sva/</w:t>
      </w:r>
      <w:r>
        <w:t xml:space="preserve"> pinva+</w:t>
      </w:r>
      <w:r>
        <w:t>sva/</w:t>
      </w:r>
      <w:r>
        <w:t xml:space="preserve"> dhA4ra+</w:t>
      </w:r>
      <w:r>
        <w:t xml:space="preserve">yA | </w:t>
      </w:r>
    </w:p>
    <w:p w14:paraId="75480A6B" w14:textId="2564E0F6" w:rsidR="00412978" w:rsidRDefault="00265D88">
      <w:r>
        <w:t>34)   1.5.3.3(33)-  dhA4ra+</w:t>
      </w:r>
      <w:r>
        <w:t>yA ||</w:t>
      </w:r>
    </w:p>
    <w:p w14:paraId="67C4ADB2" w14:textId="4F476770" w:rsidR="00412978" w:rsidRDefault="00265D88">
      <w:r>
        <w:t>dhA4ra/</w:t>
      </w:r>
      <w:r>
        <w:t>yEti/</w:t>
      </w:r>
      <w:r>
        <w:t xml:space="preserve"> dhA4ra+</w:t>
      </w:r>
      <w:r>
        <w:t xml:space="preserve">yA | </w:t>
      </w:r>
    </w:p>
    <w:p w14:paraId="7F486532" w14:textId="06136977" w:rsidR="00412978" w:rsidRDefault="00265D88">
      <w:r>
        <w:t>35)   1.5.3.3(34)-  vi/</w:t>
      </w:r>
      <w:r>
        <w:t>SvaP2sni+</w:t>
      </w:r>
      <w:r>
        <w:t>yA | vi/</w:t>
      </w:r>
      <w:r>
        <w:t>Svata+</w:t>
      </w:r>
      <w:r>
        <w:t>H | pari+</w:t>
      </w:r>
      <w:r>
        <w:t xml:space="preserve"> ||</w:t>
      </w:r>
    </w:p>
    <w:p w14:paraId="175F1FB6" w14:textId="5AB2AD6C" w:rsidR="00412978" w:rsidRDefault="00265D88">
      <w:r>
        <w:t>vi/</w:t>
      </w:r>
      <w:r>
        <w:t>SvaP2sni+</w:t>
      </w:r>
      <w:r>
        <w:t>yA vi/</w:t>
      </w:r>
      <w:r>
        <w:t>SvatO+</w:t>
      </w:r>
      <w:r>
        <w:t xml:space="preserve"> vi/</w:t>
      </w:r>
      <w:r>
        <w:t>SvatO+</w:t>
      </w:r>
      <w:r>
        <w:t xml:space="preserve"> vi/</w:t>
      </w:r>
      <w:r>
        <w:t>SvaP2sni+</w:t>
      </w:r>
      <w:r>
        <w:t>yA vi/</w:t>
      </w:r>
      <w:r>
        <w:t>SvaP2sni+</w:t>
      </w:r>
      <w:r>
        <w:t>yA vi/</w:t>
      </w:r>
      <w:r>
        <w:t>Svata/</w:t>
      </w:r>
      <w:r>
        <w:t xml:space="preserve"> spari/</w:t>
      </w:r>
      <w:r>
        <w:t xml:space="preserve"> pari+</w:t>
      </w:r>
      <w:r>
        <w:t xml:space="preserve"> vi/</w:t>
      </w:r>
      <w:r>
        <w:t>SvatO+</w:t>
      </w:r>
      <w:r>
        <w:t xml:space="preserve"> vi/</w:t>
      </w:r>
      <w:r>
        <w:t>SvaP2sni+</w:t>
      </w:r>
      <w:r>
        <w:t>yA vi/</w:t>
      </w:r>
      <w:r>
        <w:t>SvaP2sni+</w:t>
      </w:r>
      <w:r>
        <w:t>yA vi/</w:t>
      </w:r>
      <w:r>
        <w:t>Svata/</w:t>
      </w:r>
      <w:r>
        <w:t xml:space="preserve"> spari+</w:t>
      </w:r>
      <w:r>
        <w:t xml:space="preserve"> | </w:t>
      </w:r>
    </w:p>
    <w:p w14:paraId="37503600" w14:textId="7A0E20E1" w:rsidR="00412978" w:rsidRDefault="00265D88">
      <w:r>
        <w:t>36)   1.5.3.3(34)-  vi/</w:t>
      </w:r>
      <w:r>
        <w:t>SvaP2sni+</w:t>
      </w:r>
      <w:r>
        <w:t>yA |</w:t>
      </w:r>
    </w:p>
    <w:p w14:paraId="1B347046" w14:textId="093EF603" w:rsidR="00412978" w:rsidRDefault="00265D88">
      <w:r>
        <w:t>vi/</w:t>
      </w:r>
      <w:r>
        <w:t>SvaP2sni/</w:t>
      </w:r>
      <w:r>
        <w:t>yEti+</w:t>
      </w:r>
      <w:r>
        <w:t xml:space="preserve"> vi/</w:t>
      </w:r>
      <w:r>
        <w:t>Sva - P2sni/</w:t>
      </w:r>
      <w:r>
        <w:t>yA/</w:t>
      </w:r>
      <w:r>
        <w:t xml:space="preserve"> | </w:t>
      </w:r>
    </w:p>
    <w:p w14:paraId="45C3F1D7" w14:textId="027CDC1D" w:rsidR="00412978" w:rsidRDefault="00265D88">
      <w:r>
        <w:t>37)   1.5.3.3(35)-  vi/</w:t>
      </w:r>
      <w:r>
        <w:t>Svata+</w:t>
      </w:r>
      <w:r>
        <w:t xml:space="preserve">H </w:t>
      </w:r>
      <w:r>
        <w:t>| pari+</w:t>
      </w:r>
      <w:r>
        <w:t xml:space="preserve"> ||</w:t>
      </w:r>
    </w:p>
    <w:p w14:paraId="092198BB" w14:textId="7ADB148A" w:rsidR="00412978" w:rsidRDefault="00265D88">
      <w:r>
        <w:t>vi/</w:t>
      </w:r>
      <w:r>
        <w:t>Svata/</w:t>
      </w:r>
      <w:r>
        <w:t xml:space="preserve"> spari/</w:t>
      </w:r>
      <w:r>
        <w:t xml:space="preserve"> pari+</w:t>
      </w:r>
      <w:r>
        <w:t xml:space="preserve"> vi/</w:t>
      </w:r>
      <w:r>
        <w:t>SvatO+</w:t>
      </w:r>
      <w:r>
        <w:t xml:space="preserve"> vi/</w:t>
      </w:r>
      <w:r>
        <w:t>Svata/</w:t>
      </w:r>
      <w:r>
        <w:t xml:space="preserve"> spari+</w:t>
      </w:r>
      <w:r>
        <w:t xml:space="preserve"> | </w:t>
      </w:r>
    </w:p>
    <w:p w14:paraId="68ECE651" w14:textId="148C2F07" w:rsidR="00412978" w:rsidRDefault="00265D88">
      <w:r>
        <w:t>38)   1.5.3.3(36)-  pari+</w:t>
      </w:r>
      <w:r>
        <w:t xml:space="preserve"> ||</w:t>
      </w:r>
    </w:p>
    <w:p w14:paraId="634CADF4" w14:textId="2E21B807" w:rsidR="00412978" w:rsidRDefault="00265D88">
      <w:r>
        <w:t>parIti/</w:t>
      </w:r>
      <w:r>
        <w:t xml:space="preserve"> pari+</w:t>
      </w:r>
      <w:r>
        <w:t xml:space="preserve"> | </w:t>
      </w:r>
    </w:p>
    <w:p w14:paraId="0FBA6580" w14:textId="43029384" w:rsidR="00412978" w:rsidRDefault="00265D88">
      <w:r>
        <w:t>39)   1.5.3.3(37)-  lEka+</w:t>
      </w:r>
      <w:r>
        <w:t>H | salE+</w:t>
      </w:r>
      <w:r>
        <w:t>kaH | su/</w:t>
      </w:r>
      <w:r>
        <w:t>lEka+</w:t>
      </w:r>
      <w:r>
        <w:t>H |</w:t>
      </w:r>
    </w:p>
    <w:p w14:paraId="7CD49CA3" w14:textId="3CE94412" w:rsidR="00412978" w:rsidRDefault="00265D88">
      <w:r>
        <w:t>lEka/</w:t>
      </w:r>
      <w:r>
        <w:t>H salE+</w:t>
      </w:r>
      <w:r>
        <w:t>ka/</w:t>
      </w:r>
      <w:r>
        <w:t>H salE+</w:t>
      </w:r>
      <w:r>
        <w:t>kO/</w:t>
      </w:r>
      <w:r>
        <w:t xml:space="preserve"> lEkO/</w:t>
      </w:r>
      <w:r>
        <w:t xml:space="preserve"> lEka/</w:t>
      </w:r>
      <w:r>
        <w:t>H salE+</w:t>
      </w:r>
      <w:r>
        <w:t>kaH su/</w:t>
      </w:r>
      <w:r>
        <w:t>lEka+</w:t>
      </w:r>
      <w:r>
        <w:t>H su/</w:t>
      </w:r>
      <w:r>
        <w:t>lEka/</w:t>
      </w:r>
      <w:r>
        <w:t>H salE+</w:t>
      </w:r>
      <w:r>
        <w:t>kO/</w:t>
      </w:r>
      <w:r>
        <w:t xml:space="preserve"> lEkO/</w:t>
      </w:r>
      <w:r>
        <w:t xml:space="preserve"> lEka/</w:t>
      </w:r>
      <w:r>
        <w:t>H salE+</w:t>
      </w:r>
      <w:r>
        <w:t>kaH su/</w:t>
      </w:r>
      <w:r>
        <w:t>lEka+</w:t>
      </w:r>
      <w:r>
        <w:t xml:space="preserve">H | </w:t>
      </w:r>
    </w:p>
    <w:p w14:paraId="038A21D0" w14:textId="2DD1A36F" w:rsidR="00412978" w:rsidRDefault="00265D88">
      <w:r>
        <w:t>40)   1.5.3.3(38)-  salE+</w:t>
      </w:r>
      <w:r>
        <w:t>kaH | su/</w:t>
      </w:r>
      <w:r>
        <w:t>lEka+</w:t>
      </w:r>
      <w:r>
        <w:t>H | tE |</w:t>
      </w:r>
    </w:p>
    <w:p w14:paraId="653FE122" w14:textId="0470910D" w:rsidR="00412978" w:rsidRDefault="00265D88">
      <w:r>
        <w:t>salE+</w:t>
      </w:r>
      <w:r>
        <w:t>kaH su/</w:t>
      </w:r>
      <w:r>
        <w:t>lEka+</w:t>
      </w:r>
      <w:r>
        <w:t>H su/</w:t>
      </w:r>
      <w:r>
        <w:t>lEka/</w:t>
      </w:r>
      <w:r>
        <w:t>H salE+</w:t>
      </w:r>
      <w:r>
        <w:t>ka/</w:t>
      </w:r>
      <w:r>
        <w:t>H salE+</w:t>
      </w:r>
      <w:r>
        <w:t>kaH su/</w:t>
      </w:r>
      <w:r>
        <w:t>lEka/</w:t>
      </w:r>
      <w:r>
        <w:t>stE tE su/</w:t>
      </w:r>
      <w:r>
        <w:t>lEka/</w:t>
      </w:r>
      <w:r>
        <w:t>H salE+</w:t>
      </w:r>
      <w:r>
        <w:t>ka/</w:t>
      </w:r>
      <w:r>
        <w:t>H salE+</w:t>
      </w:r>
      <w:r>
        <w:t>kaH su/</w:t>
      </w:r>
      <w:r>
        <w:t>l</w:t>
      </w:r>
      <w:r>
        <w:t>Eka/</w:t>
      </w:r>
      <w:r>
        <w:t xml:space="preserve">stE | </w:t>
      </w:r>
    </w:p>
    <w:p w14:paraId="5EACB482" w14:textId="645C2B7D" w:rsidR="00412978" w:rsidRDefault="00265D88">
      <w:r>
        <w:t>41)   1.5.3.3(38)-  salE+</w:t>
      </w:r>
      <w:r>
        <w:t>kaH |</w:t>
      </w:r>
    </w:p>
    <w:p w14:paraId="2295D34B" w14:textId="1343077E" w:rsidR="00412978" w:rsidRDefault="00265D88">
      <w:r>
        <w:t>salE+</w:t>
      </w:r>
      <w:r>
        <w:t>ka/</w:t>
      </w:r>
      <w:r>
        <w:t xml:space="preserve"> iti/</w:t>
      </w:r>
      <w:r>
        <w:t xml:space="preserve"> sa - lE/</w:t>
      </w:r>
      <w:r>
        <w:t>ka/</w:t>
      </w:r>
      <w:r>
        <w:t xml:space="preserve">H | </w:t>
      </w:r>
    </w:p>
    <w:p w14:paraId="68D7A595" w14:textId="7D36695D" w:rsidR="00412978" w:rsidRDefault="00265D88">
      <w:r>
        <w:t>42)   1.5.3.3(39)-  su/</w:t>
      </w:r>
      <w:r>
        <w:t>lEka+</w:t>
      </w:r>
      <w:r>
        <w:t>H | tE | ~na/</w:t>
      </w:r>
      <w:r>
        <w:t>H |</w:t>
      </w:r>
    </w:p>
    <w:p w14:paraId="33F82DF4" w14:textId="1D9EB815" w:rsidR="00412978" w:rsidRDefault="00265D88">
      <w:r>
        <w:lastRenderedPageBreak/>
        <w:t>su/</w:t>
      </w:r>
      <w:r>
        <w:t>lEka/</w:t>
      </w:r>
      <w:r>
        <w:t>stE tE su/</w:t>
      </w:r>
      <w:r>
        <w:t>lEka+</w:t>
      </w:r>
      <w:r>
        <w:t>H su/</w:t>
      </w:r>
      <w:r>
        <w:t>lEka/</w:t>
      </w:r>
      <w:r>
        <w:t>stE ~nO+</w:t>
      </w:r>
      <w:r>
        <w:t xml:space="preserve"> ~na/</w:t>
      </w:r>
      <w:r>
        <w:t>stE su/</w:t>
      </w:r>
      <w:r>
        <w:t>lEka+</w:t>
      </w:r>
      <w:r>
        <w:t>H su/</w:t>
      </w:r>
      <w:r>
        <w:t>lEka/</w:t>
      </w:r>
      <w:r>
        <w:t>stE ~na+</w:t>
      </w:r>
      <w:r>
        <w:t xml:space="preserve">H | </w:t>
      </w:r>
    </w:p>
    <w:p w14:paraId="5307C7E6" w14:textId="04DAA3D1" w:rsidR="00412978" w:rsidRDefault="00265D88">
      <w:r>
        <w:t>43)   1.5.3.3(39)-  su/</w:t>
      </w:r>
      <w:r>
        <w:t>lEka+</w:t>
      </w:r>
      <w:r>
        <w:t>H |</w:t>
      </w:r>
    </w:p>
    <w:p w14:paraId="6C8CAFB9" w14:textId="7E8E343A" w:rsidR="00412978" w:rsidRDefault="00265D88">
      <w:r>
        <w:t>su/</w:t>
      </w:r>
      <w:r>
        <w:t>lEka/</w:t>
      </w:r>
      <w:r>
        <w:t xml:space="preserve"> iti+</w:t>
      </w:r>
      <w:r>
        <w:t xml:space="preserve"> su - lEka+</w:t>
      </w:r>
      <w:r>
        <w:t xml:space="preserve">H </w:t>
      </w:r>
      <w:r>
        <w:t xml:space="preserve">| </w:t>
      </w:r>
    </w:p>
    <w:p w14:paraId="6C3E3EFF" w14:textId="0FFF71F8" w:rsidR="00412978" w:rsidRDefault="00265D88">
      <w:r>
        <w:t>44)   1.5.3.3(40)-  tE | ~na/</w:t>
      </w:r>
      <w:r>
        <w:t>H | A/</w:t>
      </w:r>
      <w:r>
        <w:t>di/</w:t>
      </w:r>
      <w:r>
        <w:t>3tyAH |</w:t>
      </w:r>
    </w:p>
    <w:p w14:paraId="2B03A0F8" w14:textId="6C230C73" w:rsidR="00412978" w:rsidRDefault="00265D88">
      <w:r>
        <w:t>tE ~nO+</w:t>
      </w:r>
      <w:r>
        <w:t xml:space="preserve"> ~na/</w:t>
      </w:r>
      <w:r>
        <w:t>stE tE ~na+</w:t>
      </w:r>
      <w:r>
        <w:t xml:space="preserve"> Adi/</w:t>
      </w:r>
      <w:r>
        <w:t>3tyA A+</w:t>
      </w:r>
      <w:r>
        <w:t>di/</w:t>
      </w:r>
      <w:r>
        <w:t>3tyA ~na/</w:t>
      </w:r>
      <w:r>
        <w:t>stE tE ~na+</w:t>
      </w:r>
      <w:r>
        <w:t xml:space="preserve"> Adi/</w:t>
      </w:r>
      <w:r>
        <w:t xml:space="preserve">3tyAH | </w:t>
      </w:r>
    </w:p>
    <w:p w14:paraId="454305F6" w14:textId="24CAA627" w:rsidR="00412978" w:rsidRDefault="00265D88">
      <w:r>
        <w:t>45)   1.5.3.3(41)-  ~na/</w:t>
      </w:r>
      <w:r>
        <w:t>H | A/</w:t>
      </w:r>
      <w:r>
        <w:t>di/</w:t>
      </w:r>
      <w:r>
        <w:t>3tyAH | Ajya%</w:t>
      </w:r>
      <w:r>
        <w:t>m |</w:t>
      </w:r>
    </w:p>
    <w:p w14:paraId="37488D3A" w14:textId="0C8FF0B6" w:rsidR="00412978" w:rsidRDefault="00265D88">
      <w:r>
        <w:t>~na/</w:t>
      </w:r>
      <w:r>
        <w:t xml:space="preserve"> A/</w:t>
      </w:r>
      <w:r>
        <w:t>di/</w:t>
      </w:r>
      <w:r>
        <w:t>3tyA A+</w:t>
      </w:r>
      <w:r>
        <w:t>di/</w:t>
      </w:r>
      <w:r>
        <w:t>3tyA ~nO+</w:t>
      </w:r>
      <w:r>
        <w:t xml:space="preserve"> ~na Adi/</w:t>
      </w:r>
      <w:r>
        <w:t>3tyA Ajya/</w:t>
      </w:r>
      <w:r>
        <w:t xml:space="preserve"> mAjya+</w:t>
      </w:r>
      <w:r>
        <w:t xml:space="preserve"> mAdi/</w:t>
      </w:r>
      <w:r>
        <w:t>3tyA ~nO+</w:t>
      </w:r>
      <w:r>
        <w:t xml:space="preserve"> ~na Adi/</w:t>
      </w:r>
      <w:r>
        <w:t>3tyA A</w:t>
      </w:r>
      <w:r>
        <w:t>jya%</w:t>
      </w:r>
      <w:r>
        <w:t xml:space="preserve">m | </w:t>
      </w:r>
    </w:p>
    <w:p w14:paraId="755EC242" w14:textId="1787ECC4" w:rsidR="00412978" w:rsidRDefault="00265D88">
      <w:r>
        <w:t>46)   1.5.3.3(42)-  A/</w:t>
      </w:r>
      <w:r>
        <w:t>di/</w:t>
      </w:r>
      <w:r>
        <w:t>3tyAH | Ajya%</w:t>
      </w:r>
      <w:r>
        <w:t>m | ju/</w:t>
      </w:r>
      <w:r>
        <w:t>ShA/</w:t>
      </w:r>
      <w:r>
        <w:t>NAH |</w:t>
      </w:r>
    </w:p>
    <w:p w14:paraId="4F4F5629" w14:textId="293C940D" w:rsidR="00412978" w:rsidRDefault="00265D88">
      <w:r>
        <w:t>A/</w:t>
      </w:r>
      <w:r>
        <w:t>di/</w:t>
      </w:r>
      <w:r>
        <w:t>3tyA Ajya/</w:t>
      </w:r>
      <w:r>
        <w:t xml:space="preserve"> mAjya+</w:t>
      </w:r>
      <w:r>
        <w:t xml:space="preserve"> mAdi/</w:t>
      </w:r>
      <w:r>
        <w:t>3tyA A+</w:t>
      </w:r>
      <w:r>
        <w:t>di/</w:t>
      </w:r>
      <w:r>
        <w:t>3tyA Ajya+</w:t>
      </w:r>
      <w:r>
        <w:t>m juShA/</w:t>
      </w:r>
      <w:r>
        <w:t>NA ju+</w:t>
      </w:r>
      <w:r>
        <w:t>ShA/</w:t>
      </w:r>
      <w:r>
        <w:t>NA Ajya+</w:t>
      </w:r>
      <w:r>
        <w:t xml:space="preserve"> mAdi/</w:t>
      </w:r>
      <w:r>
        <w:t>3tyA A+</w:t>
      </w:r>
      <w:r>
        <w:t>di/</w:t>
      </w:r>
      <w:r>
        <w:t>3tyA Ajya+</w:t>
      </w:r>
      <w:r>
        <w:t>m juShA/</w:t>
      </w:r>
      <w:r>
        <w:t xml:space="preserve">NAH | </w:t>
      </w:r>
    </w:p>
    <w:p w14:paraId="31A94A39" w14:textId="2106C441" w:rsidR="00412978" w:rsidRDefault="00265D88">
      <w:r>
        <w:t>47)   1.5.3.3(43)-  Ajya%</w:t>
      </w:r>
      <w:r>
        <w:t>m | ju/</w:t>
      </w:r>
      <w:r>
        <w:t>ShA/</w:t>
      </w:r>
      <w:r>
        <w:t>NAH | vi/</w:t>
      </w:r>
      <w:r>
        <w:t>ya/</w:t>
      </w:r>
      <w:r>
        <w:t>~ntu/</w:t>
      </w:r>
      <w:r>
        <w:t xml:space="preserve"> |</w:t>
      </w:r>
    </w:p>
    <w:p w14:paraId="469132B1" w14:textId="42CDCC20" w:rsidR="00412978" w:rsidRDefault="00265D88">
      <w:r>
        <w:t>Ajya+</w:t>
      </w:r>
      <w:r>
        <w:t>m juShA/</w:t>
      </w:r>
      <w:r>
        <w:t>NA ju+</w:t>
      </w:r>
      <w:r>
        <w:t>Sh</w:t>
      </w:r>
      <w:r>
        <w:t>A/</w:t>
      </w:r>
      <w:r>
        <w:t>NA Ajya/</w:t>
      </w:r>
      <w:r>
        <w:t xml:space="preserve"> mAjya+</w:t>
      </w:r>
      <w:r>
        <w:t>m juShA/</w:t>
      </w:r>
      <w:r>
        <w:t>NA vi+</w:t>
      </w:r>
      <w:r>
        <w:t>ya~ntu viya~ntu juShA/</w:t>
      </w:r>
      <w:r>
        <w:t>NA Ajya/</w:t>
      </w:r>
      <w:r>
        <w:t xml:space="preserve"> mAjya+</w:t>
      </w:r>
      <w:r>
        <w:t>m juShA/</w:t>
      </w:r>
      <w:r>
        <w:t>NA vi+</w:t>
      </w:r>
      <w:r>
        <w:t xml:space="preserve">ya~ntu | </w:t>
      </w:r>
    </w:p>
    <w:p w14:paraId="4B527CCD" w14:textId="24BE34D9" w:rsidR="00412978" w:rsidRDefault="00265D88">
      <w:r>
        <w:t>48)   1.5.3.3(44)-  ju/</w:t>
      </w:r>
      <w:r>
        <w:t>ShA/</w:t>
      </w:r>
      <w:r>
        <w:t>NAH | vi/</w:t>
      </w:r>
      <w:r>
        <w:t>ya/</w:t>
      </w:r>
      <w:r>
        <w:t>~ntu/</w:t>
      </w:r>
      <w:r>
        <w:t xml:space="preserve"> | kEta+</w:t>
      </w:r>
      <w:r>
        <w:t>H |</w:t>
      </w:r>
    </w:p>
    <w:p w14:paraId="368AAFC5" w14:textId="39BC4187" w:rsidR="00412978" w:rsidRDefault="00265D88">
      <w:r>
        <w:t>ju/</w:t>
      </w:r>
      <w:r>
        <w:t>ShA/</w:t>
      </w:r>
      <w:r>
        <w:t>NA vi+</w:t>
      </w:r>
      <w:r>
        <w:t>ya~ntu viya~ntu juShA/</w:t>
      </w:r>
      <w:r>
        <w:t>NA ju+</w:t>
      </w:r>
      <w:r>
        <w:t>ShA/</w:t>
      </w:r>
      <w:r>
        <w:t>NA vi+</w:t>
      </w:r>
      <w:r>
        <w:t>ya~ntu/</w:t>
      </w:r>
      <w:r>
        <w:t xml:space="preserve"> kEta/</w:t>
      </w:r>
      <w:r>
        <w:t>H kEtO+</w:t>
      </w:r>
      <w:r>
        <w:t xml:space="preserve"> viya~ntu juShA/</w:t>
      </w:r>
      <w:r>
        <w:t>NA ju+</w:t>
      </w:r>
      <w:r>
        <w:t>ShA/</w:t>
      </w:r>
      <w:r>
        <w:t>NA vi+</w:t>
      </w:r>
      <w:r>
        <w:t>ya~ntu/</w:t>
      </w:r>
      <w:r>
        <w:t xml:space="preserve"> kEta+</w:t>
      </w:r>
      <w:r>
        <w:t xml:space="preserve">H | </w:t>
      </w:r>
    </w:p>
    <w:p w14:paraId="0185F69B" w14:textId="3B9D2967" w:rsidR="00412978" w:rsidRDefault="00265D88">
      <w:r>
        <w:t>49)   1.5.3.3(45)-  vi/</w:t>
      </w:r>
      <w:r>
        <w:t>ya/</w:t>
      </w:r>
      <w:r>
        <w:t>~ntu/</w:t>
      </w:r>
      <w:r>
        <w:t xml:space="preserve"> | kEta+</w:t>
      </w:r>
      <w:r>
        <w:t>H | sakE+</w:t>
      </w:r>
      <w:r>
        <w:t>taH |</w:t>
      </w:r>
    </w:p>
    <w:p w14:paraId="0B524A37" w14:textId="5333FE0A" w:rsidR="00412978" w:rsidRDefault="00265D88">
      <w:r>
        <w:t>vi/</w:t>
      </w:r>
      <w:r>
        <w:t>ya/</w:t>
      </w:r>
      <w:r>
        <w:t>~ntu/</w:t>
      </w:r>
      <w:r>
        <w:t xml:space="preserve"> kEta/</w:t>
      </w:r>
      <w:r>
        <w:t>H kEtO+</w:t>
      </w:r>
      <w:r>
        <w:t xml:space="preserve"> viya~ntu viya~ntu/</w:t>
      </w:r>
      <w:r>
        <w:t xml:space="preserve"> kEta/</w:t>
      </w:r>
      <w:r>
        <w:t>H sakE+</w:t>
      </w:r>
      <w:r>
        <w:t>ta/</w:t>
      </w:r>
      <w:r>
        <w:t>H sakE+</w:t>
      </w:r>
      <w:r>
        <w:t>ta/</w:t>
      </w:r>
      <w:r>
        <w:t>H kEtO+</w:t>
      </w:r>
      <w:r>
        <w:t xml:space="preserve"> viya</w:t>
      </w:r>
      <w:r>
        <w:t>~ntu viya~ntu/</w:t>
      </w:r>
      <w:r>
        <w:t xml:space="preserve"> kEta/</w:t>
      </w:r>
      <w:r>
        <w:t>H sakE+</w:t>
      </w:r>
      <w:r>
        <w:t xml:space="preserve">taH | </w:t>
      </w:r>
    </w:p>
    <w:p w14:paraId="6EF5D268" w14:textId="0474AA60" w:rsidR="00412978" w:rsidRDefault="00265D88">
      <w:r>
        <w:t>50)   1.5.3.3(46)-  kEta+</w:t>
      </w:r>
      <w:r>
        <w:t>H | sakE+</w:t>
      </w:r>
      <w:r>
        <w:t>taH | su/</w:t>
      </w:r>
      <w:r>
        <w:t>kEta+</w:t>
      </w:r>
      <w:r>
        <w:t>H |</w:t>
      </w:r>
    </w:p>
    <w:p w14:paraId="6795CE7C" w14:textId="63B8DDBC" w:rsidR="00412978" w:rsidRDefault="00265D88">
      <w:r>
        <w:t>kEta/</w:t>
      </w:r>
      <w:r>
        <w:t>H sakE+</w:t>
      </w:r>
      <w:r>
        <w:t>ta/</w:t>
      </w:r>
      <w:r>
        <w:t>H sakE+</w:t>
      </w:r>
      <w:r>
        <w:t>ta/</w:t>
      </w:r>
      <w:r>
        <w:t>H kEta/</w:t>
      </w:r>
      <w:r>
        <w:t>H kEta/</w:t>
      </w:r>
      <w:r>
        <w:t>H sakE+</w:t>
      </w:r>
      <w:r>
        <w:t>taH su/</w:t>
      </w:r>
      <w:r>
        <w:t>kEta+</w:t>
      </w:r>
      <w:r>
        <w:t>H su/</w:t>
      </w:r>
      <w:r>
        <w:t>kEta/</w:t>
      </w:r>
      <w:r>
        <w:t>H sakE+</w:t>
      </w:r>
      <w:r>
        <w:t>ta/</w:t>
      </w:r>
      <w:r>
        <w:t>H kEta/</w:t>
      </w:r>
      <w:r>
        <w:t>H kEta/</w:t>
      </w:r>
      <w:r>
        <w:t>H sakE+</w:t>
      </w:r>
      <w:r>
        <w:t>taH su/</w:t>
      </w:r>
      <w:r>
        <w:t>kEta+</w:t>
      </w:r>
      <w:r>
        <w:t xml:space="preserve">H | </w:t>
      </w:r>
    </w:p>
    <w:p w14:paraId="791F6673" w14:textId="0CD7A6A4" w:rsidR="00412978" w:rsidRDefault="00265D88">
      <w:r>
        <w:t>51)   1.5.3.3(47)-  sakE+</w:t>
      </w:r>
      <w:r>
        <w:t>taH | su/</w:t>
      </w:r>
      <w:r>
        <w:t>kEta+</w:t>
      </w:r>
      <w:r>
        <w:t>H | tE |</w:t>
      </w:r>
    </w:p>
    <w:p w14:paraId="44AA5033" w14:textId="50FC167B" w:rsidR="00412978" w:rsidRDefault="00265D88">
      <w:r>
        <w:t>sakE+</w:t>
      </w:r>
      <w:r>
        <w:t>t</w:t>
      </w:r>
      <w:r>
        <w:t>aH su/</w:t>
      </w:r>
      <w:r>
        <w:t>kEta+</w:t>
      </w:r>
      <w:r>
        <w:t>H su/</w:t>
      </w:r>
      <w:r>
        <w:t>kEta/</w:t>
      </w:r>
      <w:r>
        <w:t>H sakE+</w:t>
      </w:r>
      <w:r>
        <w:t>ta/</w:t>
      </w:r>
      <w:r>
        <w:t>H sakE+</w:t>
      </w:r>
      <w:r>
        <w:t>taH su/</w:t>
      </w:r>
      <w:r>
        <w:t>kEta/</w:t>
      </w:r>
      <w:r>
        <w:t>stE tE su/</w:t>
      </w:r>
      <w:r>
        <w:t>kEta/</w:t>
      </w:r>
      <w:r>
        <w:t>H sakE+</w:t>
      </w:r>
      <w:r>
        <w:t>ta/</w:t>
      </w:r>
      <w:r>
        <w:t>H sakE+</w:t>
      </w:r>
      <w:r>
        <w:t>taH su/</w:t>
      </w:r>
      <w:r>
        <w:t>kEta/</w:t>
      </w:r>
      <w:r>
        <w:t xml:space="preserve">stE | </w:t>
      </w:r>
    </w:p>
    <w:p w14:paraId="54D38945" w14:textId="38F1567A" w:rsidR="00412978" w:rsidRDefault="00265D88">
      <w:r>
        <w:t>52)   1.5.3.3(47)-  sakE+</w:t>
      </w:r>
      <w:r>
        <w:t>taH |</w:t>
      </w:r>
    </w:p>
    <w:p w14:paraId="5246069D" w14:textId="216B8AEE" w:rsidR="00412978" w:rsidRDefault="00265D88">
      <w:r>
        <w:t>sakE+</w:t>
      </w:r>
      <w:r>
        <w:t>ta/</w:t>
      </w:r>
      <w:r>
        <w:t xml:space="preserve"> iti/</w:t>
      </w:r>
      <w:r>
        <w:t xml:space="preserve"> sa - kE/</w:t>
      </w:r>
      <w:r>
        <w:t>ta/</w:t>
      </w:r>
      <w:r>
        <w:t xml:space="preserve">H | </w:t>
      </w:r>
    </w:p>
    <w:p w14:paraId="63789A1D" w14:textId="43B956A6" w:rsidR="00412978" w:rsidRDefault="00265D88">
      <w:r>
        <w:t>53)   1.5.3.3(48)-  su/</w:t>
      </w:r>
      <w:r>
        <w:t>kEta+</w:t>
      </w:r>
      <w:r>
        <w:t>H | tE | ~na/</w:t>
      </w:r>
      <w:r>
        <w:t>H |</w:t>
      </w:r>
    </w:p>
    <w:p w14:paraId="24BD25A6" w14:textId="5259AAFA" w:rsidR="00412978" w:rsidRDefault="00265D88">
      <w:r>
        <w:lastRenderedPageBreak/>
        <w:t>su/</w:t>
      </w:r>
      <w:r>
        <w:t>kEta/</w:t>
      </w:r>
      <w:r>
        <w:t>stE tE su/</w:t>
      </w:r>
      <w:r>
        <w:t>kEta+</w:t>
      </w:r>
      <w:r>
        <w:t>H su/</w:t>
      </w:r>
      <w:r>
        <w:t>kEta/</w:t>
      </w:r>
      <w:r>
        <w:t>stE ~nO+</w:t>
      </w:r>
      <w:r>
        <w:t xml:space="preserve"> ~na/</w:t>
      </w:r>
      <w:r>
        <w:t>stE</w:t>
      </w:r>
      <w:r>
        <w:t xml:space="preserve"> su/</w:t>
      </w:r>
      <w:r>
        <w:t>kEta+</w:t>
      </w:r>
      <w:r>
        <w:t>H su/</w:t>
      </w:r>
      <w:r>
        <w:t>kEta/</w:t>
      </w:r>
      <w:r>
        <w:t>stE ~na+</w:t>
      </w:r>
      <w:r>
        <w:t xml:space="preserve">H | </w:t>
      </w:r>
    </w:p>
    <w:p w14:paraId="075A265A" w14:textId="26945F4A" w:rsidR="00412978" w:rsidRDefault="00265D88">
      <w:r>
        <w:t>54)   1.5.3.3(48)-  su/</w:t>
      </w:r>
      <w:r>
        <w:t>kEta+</w:t>
      </w:r>
      <w:r>
        <w:t>H |</w:t>
      </w:r>
    </w:p>
    <w:p w14:paraId="287E0464" w14:textId="71A83A0B" w:rsidR="00412978" w:rsidRDefault="00265D88">
      <w:r>
        <w:t>su/</w:t>
      </w:r>
      <w:r>
        <w:t>kEta/</w:t>
      </w:r>
      <w:r>
        <w:t xml:space="preserve"> iti+</w:t>
      </w:r>
      <w:r>
        <w:t xml:space="preserve"> su - kEta+</w:t>
      </w:r>
      <w:r>
        <w:t xml:space="preserve">H | </w:t>
      </w:r>
    </w:p>
    <w:p w14:paraId="057B44ED" w14:textId="3D58DE84" w:rsidR="00412978" w:rsidRDefault="00265D88">
      <w:r>
        <w:t>55)   1.5.3.3(49)-  tE | ~na/</w:t>
      </w:r>
      <w:r>
        <w:t>H | A/</w:t>
      </w:r>
      <w:r>
        <w:t>di/</w:t>
      </w:r>
      <w:r>
        <w:t>3tyAH |</w:t>
      </w:r>
    </w:p>
    <w:p w14:paraId="650FEE58" w14:textId="09276936" w:rsidR="00412978" w:rsidRDefault="00265D88">
      <w:r>
        <w:t>tE ~nO+</w:t>
      </w:r>
      <w:r>
        <w:t xml:space="preserve"> ~na/</w:t>
      </w:r>
      <w:r>
        <w:t>stE tE ~na+</w:t>
      </w:r>
      <w:r>
        <w:t xml:space="preserve"> Adi/</w:t>
      </w:r>
      <w:r>
        <w:t>3tyA A+</w:t>
      </w:r>
      <w:r>
        <w:t>di/</w:t>
      </w:r>
      <w:r>
        <w:t>3tyA ~na/</w:t>
      </w:r>
      <w:r>
        <w:t>stE tE ~na+</w:t>
      </w:r>
      <w:r>
        <w:t xml:space="preserve"> Adi/</w:t>
      </w:r>
      <w:r>
        <w:t xml:space="preserve">3tyAH | </w:t>
      </w:r>
    </w:p>
    <w:p w14:paraId="2F37934A" w14:textId="7118087B" w:rsidR="00412978" w:rsidRDefault="00265D88">
      <w:r>
        <w:t>56)   1.5.3.3(50)-  ~na/</w:t>
      </w:r>
      <w:r>
        <w:t>H | A/</w:t>
      </w:r>
      <w:r>
        <w:t>di/</w:t>
      </w:r>
      <w:r>
        <w:t>3tyAH | Ajya%</w:t>
      </w:r>
      <w:r>
        <w:t>m |</w:t>
      </w:r>
    </w:p>
    <w:p w14:paraId="021A5840" w14:textId="1F38D0DF" w:rsidR="00412978" w:rsidRDefault="00265D88">
      <w:r>
        <w:t>~na/</w:t>
      </w:r>
      <w:r>
        <w:t xml:space="preserve"> A/</w:t>
      </w:r>
      <w:r>
        <w:t>di/</w:t>
      </w:r>
      <w:r>
        <w:t>3tyA A+</w:t>
      </w:r>
      <w:r>
        <w:t>di/</w:t>
      </w:r>
      <w:r>
        <w:t>3tyA ~nO+</w:t>
      </w:r>
      <w:r>
        <w:t xml:space="preserve"> ~na Adi/</w:t>
      </w:r>
      <w:r>
        <w:t>3tyA Ajya/</w:t>
      </w:r>
      <w:r>
        <w:t xml:space="preserve"> mAjya+</w:t>
      </w:r>
      <w:r>
        <w:t xml:space="preserve"> mAdi/</w:t>
      </w:r>
      <w:r>
        <w:t>3tyA ~nO+</w:t>
      </w:r>
      <w:r>
        <w:t xml:space="preserve"> ~na Adi/</w:t>
      </w:r>
      <w:r>
        <w:t>3tyA Ajya%</w:t>
      </w:r>
      <w:r>
        <w:t xml:space="preserve">m | </w:t>
      </w:r>
    </w:p>
    <w:p w14:paraId="47B844F9" w14:textId="7906DD00" w:rsidR="00412978" w:rsidRDefault="00265D88">
      <w:r>
        <w:t>57)   1.5.3.3(51)-  A/</w:t>
      </w:r>
      <w:r>
        <w:t>di/</w:t>
      </w:r>
      <w:r>
        <w:t>3tyAH | Ajya%</w:t>
      </w:r>
      <w:r>
        <w:t>m | ju/</w:t>
      </w:r>
      <w:r>
        <w:t>ShA/</w:t>
      </w:r>
      <w:r>
        <w:t>NAH |</w:t>
      </w:r>
    </w:p>
    <w:p w14:paraId="033AE75E" w14:textId="6380F6E1" w:rsidR="00412978" w:rsidRDefault="00265D88">
      <w:r>
        <w:t>A/</w:t>
      </w:r>
      <w:r>
        <w:t>di/</w:t>
      </w:r>
      <w:r>
        <w:t>3tyA Ajya/</w:t>
      </w:r>
      <w:r>
        <w:t xml:space="preserve"> mAjya+</w:t>
      </w:r>
      <w:r>
        <w:t xml:space="preserve"> mAdi/</w:t>
      </w:r>
      <w:r>
        <w:t>3tyA A+</w:t>
      </w:r>
      <w:r>
        <w:t>di/</w:t>
      </w:r>
      <w:r>
        <w:t>3tyA Ajya+</w:t>
      </w:r>
      <w:r>
        <w:t>m juShA/</w:t>
      </w:r>
      <w:r>
        <w:t>NA ju+</w:t>
      </w:r>
      <w:r>
        <w:t>ShA/</w:t>
      </w:r>
      <w:r>
        <w:t>NA Ajya+</w:t>
      </w:r>
      <w:r>
        <w:t xml:space="preserve"> mAdi/</w:t>
      </w:r>
      <w:r>
        <w:t>3tyA A+</w:t>
      </w:r>
      <w:r>
        <w:t>di/</w:t>
      </w:r>
      <w:r>
        <w:t>3tyA Ajya+</w:t>
      </w:r>
      <w:r>
        <w:t xml:space="preserve">m </w:t>
      </w:r>
      <w:r>
        <w:t>juShA/</w:t>
      </w:r>
      <w:r>
        <w:t xml:space="preserve">NAH | </w:t>
      </w:r>
    </w:p>
    <w:p w14:paraId="05CAC2A4" w14:textId="57010592" w:rsidR="00412978" w:rsidRDefault="00265D88">
      <w:r>
        <w:t>58)   1.5.3.3(52)-  Ajya%</w:t>
      </w:r>
      <w:r>
        <w:t>m | ju/</w:t>
      </w:r>
      <w:r>
        <w:t>ShA/</w:t>
      </w:r>
      <w:r>
        <w:t>NAH | vi/</w:t>
      </w:r>
      <w:r>
        <w:t>ya/</w:t>
      </w:r>
      <w:r>
        <w:t>~ntu/</w:t>
      </w:r>
      <w:r>
        <w:t xml:space="preserve"> |</w:t>
      </w:r>
    </w:p>
    <w:p w14:paraId="4E99B79D" w14:textId="1DAD7D2D" w:rsidR="00412978" w:rsidRDefault="00265D88">
      <w:r>
        <w:t>Ajya+</w:t>
      </w:r>
      <w:r>
        <w:t>m juShA/</w:t>
      </w:r>
      <w:r>
        <w:t>NA ju+</w:t>
      </w:r>
      <w:r>
        <w:t>ShA/</w:t>
      </w:r>
      <w:r>
        <w:t>NA Ajya/</w:t>
      </w:r>
      <w:r>
        <w:t xml:space="preserve"> mAjya+</w:t>
      </w:r>
      <w:r>
        <w:t>m juShA/</w:t>
      </w:r>
      <w:r>
        <w:t>NA vi+</w:t>
      </w:r>
      <w:r>
        <w:t>ya~ntu viya~ntu juShA/</w:t>
      </w:r>
      <w:r>
        <w:t>NA Ajya/</w:t>
      </w:r>
      <w:r>
        <w:t xml:space="preserve"> mAjya+</w:t>
      </w:r>
      <w:r>
        <w:t>m juShA/</w:t>
      </w:r>
      <w:r>
        <w:t>NA vi+</w:t>
      </w:r>
      <w:r>
        <w:t xml:space="preserve">ya~ntu | </w:t>
      </w:r>
    </w:p>
    <w:p w14:paraId="7A25EF0B" w14:textId="7C2903CD" w:rsidR="00412978" w:rsidRDefault="00265D88">
      <w:r>
        <w:t>59)   1.5.3.3(53)-  ju/</w:t>
      </w:r>
      <w:r>
        <w:t>ShA/</w:t>
      </w:r>
      <w:r>
        <w:t>NAH | vi/</w:t>
      </w:r>
      <w:r>
        <w:t>ya/</w:t>
      </w:r>
      <w:r>
        <w:t>~ntu/</w:t>
      </w:r>
      <w:r>
        <w:t xml:space="preserve"> | viva+</w:t>
      </w:r>
      <w:r>
        <w:t>svAn |</w:t>
      </w:r>
    </w:p>
    <w:p w14:paraId="1C5074EE" w14:textId="4A8007A1" w:rsidR="00412978" w:rsidRDefault="00265D88">
      <w:r>
        <w:t>ju/</w:t>
      </w:r>
      <w:r>
        <w:t>ShA/</w:t>
      </w:r>
      <w:r>
        <w:t>NA vi+</w:t>
      </w:r>
      <w:r>
        <w:t>ya</w:t>
      </w:r>
      <w:r>
        <w:t>~ntu viya~ntu juShA/</w:t>
      </w:r>
      <w:r>
        <w:t>NA ju+</w:t>
      </w:r>
      <w:r>
        <w:t>ShA/</w:t>
      </w:r>
      <w:r>
        <w:t>NA vi+</w:t>
      </w:r>
      <w:r>
        <w:t>ya~ntu/</w:t>
      </w:r>
      <w:r>
        <w:t xml:space="preserve"> viva+</w:t>
      </w:r>
      <w:r>
        <w:t>svA/</w:t>
      </w:r>
      <w:r>
        <w:t>n/</w:t>
      </w:r>
      <w:r>
        <w:t>. viva+</w:t>
      </w:r>
      <w:r>
        <w:t>svAn. viya~ntu juShA/</w:t>
      </w:r>
      <w:r>
        <w:t>NA ju+</w:t>
      </w:r>
      <w:r>
        <w:t>ShA/</w:t>
      </w:r>
      <w:r>
        <w:t>NA vi+</w:t>
      </w:r>
      <w:r>
        <w:t>ya~ntu/</w:t>
      </w:r>
      <w:r>
        <w:t xml:space="preserve"> viva+</w:t>
      </w:r>
      <w:r>
        <w:t xml:space="preserve">svAn | </w:t>
      </w:r>
    </w:p>
    <w:p w14:paraId="55A292B8" w14:textId="68D710FC" w:rsidR="00412978" w:rsidRDefault="00265D88">
      <w:r>
        <w:t>60)   1.5.3.3(54)-  vi/</w:t>
      </w:r>
      <w:r>
        <w:t>ya/</w:t>
      </w:r>
      <w:r>
        <w:t>~ntu/</w:t>
      </w:r>
      <w:r>
        <w:t xml:space="preserve"> | viva+</w:t>
      </w:r>
      <w:r>
        <w:t>svAn | adi+</w:t>
      </w:r>
      <w:r>
        <w:t>3tiH |</w:t>
      </w:r>
    </w:p>
    <w:p w14:paraId="58E388E4" w14:textId="6962E187" w:rsidR="00412978" w:rsidRDefault="00265D88">
      <w:r>
        <w:t>vi/</w:t>
      </w:r>
      <w:r>
        <w:t>ya/</w:t>
      </w:r>
      <w:r>
        <w:t>~ntu/</w:t>
      </w:r>
      <w:r>
        <w:t xml:space="preserve"> viva+</w:t>
      </w:r>
      <w:r>
        <w:t>svA/</w:t>
      </w:r>
      <w:r>
        <w:t>n/</w:t>
      </w:r>
      <w:r>
        <w:t>. viva+</w:t>
      </w:r>
      <w:r>
        <w:t>svAn. viya~ntu viya~ntu/</w:t>
      </w:r>
      <w:r>
        <w:t xml:space="preserve"> viva+</w:t>
      </w:r>
      <w:r>
        <w:t>svA/</w:t>
      </w:r>
      <w:r>
        <w:t>(gm/</w:t>
      </w:r>
      <w:r>
        <w:t>) adi+</w:t>
      </w:r>
      <w:r>
        <w:t>3ti/</w:t>
      </w:r>
      <w:r>
        <w:t xml:space="preserve"> </w:t>
      </w:r>
      <w:r>
        <w:t>radi+</w:t>
      </w:r>
      <w:r>
        <w:t>3ti/</w:t>
      </w:r>
      <w:r>
        <w:t>r viva+</w:t>
      </w:r>
      <w:r>
        <w:t>svAn. viya~ntu viya~ntu/</w:t>
      </w:r>
      <w:r>
        <w:t xml:space="preserve"> viva+</w:t>
      </w:r>
      <w:r>
        <w:t>svA/</w:t>
      </w:r>
      <w:r>
        <w:t>(gm/</w:t>
      </w:r>
      <w:r>
        <w:t>) adi+</w:t>
      </w:r>
      <w:r>
        <w:t xml:space="preserve">3tiH | </w:t>
      </w:r>
    </w:p>
    <w:p w14:paraId="2C0769D2" w14:textId="08614980" w:rsidR="00412978" w:rsidRDefault="00265D88">
      <w:r>
        <w:t>61)   1.5.3.3(55)-  viva+</w:t>
      </w:r>
      <w:r>
        <w:t>svAn | adi+</w:t>
      </w:r>
      <w:r>
        <w:t>3tiH | dE3va+</w:t>
      </w:r>
      <w:r>
        <w:t>jUtiH |</w:t>
      </w:r>
    </w:p>
    <w:p w14:paraId="337372B5" w14:textId="47B8AE9A" w:rsidR="00412978" w:rsidRDefault="00265D88">
      <w:r>
        <w:t>viva+</w:t>
      </w:r>
      <w:r>
        <w:t>svA/</w:t>
      </w:r>
      <w:r>
        <w:t>(gm/</w:t>
      </w:r>
      <w:r>
        <w:t>) adi+</w:t>
      </w:r>
      <w:r>
        <w:t>3ti/</w:t>
      </w:r>
      <w:r>
        <w:t>radi+</w:t>
      </w:r>
      <w:r>
        <w:t>3ti/</w:t>
      </w:r>
      <w:r>
        <w:t>r viva+</w:t>
      </w:r>
      <w:r>
        <w:t>svA/</w:t>
      </w:r>
      <w:r>
        <w:t>n/</w:t>
      </w:r>
      <w:r>
        <w:t>. viva+</w:t>
      </w:r>
      <w:r>
        <w:t>svA/</w:t>
      </w:r>
      <w:r>
        <w:t>(gm/</w:t>
      </w:r>
      <w:r>
        <w:t>) adi+</w:t>
      </w:r>
      <w:r>
        <w:t>3ti/</w:t>
      </w:r>
      <w:r>
        <w:t>r dE3va+</w:t>
      </w:r>
      <w:r>
        <w:t>jUti/</w:t>
      </w:r>
      <w:r>
        <w:t>r dE3va+</w:t>
      </w:r>
      <w:r>
        <w:t>jUti/</w:t>
      </w:r>
      <w:r>
        <w:t>radi+</w:t>
      </w:r>
      <w:r>
        <w:t>3ti/</w:t>
      </w:r>
      <w:r>
        <w:t>r viva+</w:t>
      </w:r>
      <w:r>
        <w:t>svA/</w:t>
      </w:r>
      <w:r>
        <w:t>n/</w:t>
      </w:r>
      <w:r>
        <w:t>. viva+</w:t>
      </w:r>
      <w:r>
        <w:t>svA/</w:t>
      </w:r>
      <w:r>
        <w:t>(g</w:t>
      </w:r>
      <w:r>
        <w:t>m/</w:t>
      </w:r>
      <w:r>
        <w:t>) adi+</w:t>
      </w:r>
      <w:r>
        <w:t>3ti/</w:t>
      </w:r>
      <w:r>
        <w:t>r dE3va+</w:t>
      </w:r>
      <w:r>
        <w:t xml:space="preserve">jUtiH | </w:t>
      </w:r>
    </w:p>
    <w:p w14:paraId="6F04664A" w14:textId="374FAA66" w:rsidR="00412978" w:rsidRDefault="00265D88">
      <w:r>
        <w:t>62)   1.5.3.3(56)-  adi+</w:t>
      </w:r>
      <w:r>
        <w:t>3tiH | dE3va+</w:t>
      </w:r>
      <w:r>
        <w:t>jUtiH | tE |</w:t>
      </w:r>
    </w:p>
    <w:p w14:paraId="16D50B3D" w14:textId="6F23F34B" w:rsidR="00412978" w:rsidRDefault="00265D88">
      <w:r>
        <w:t>adi+</w:t>
      </w:r>
      <w:r>
        <w:t>3ti/</w:t>
      </w:r>
      <w:r>
        <w:t>r dE3va+</w:t>
      </w:r>
      <w:r>
        <w:t>jUti/</w:t>
      </w:r>
      <w:r>
        <w:t>r dE3va+</w:t>
      </w:r>
      <w:r>
        <w:t>jUti/</w:t>
      </w:r>
      <w:r>
        <w:t xml:space="preserve"> radi+</w:t>
      </w:r>
      <w:r>
        <w:t>3ti/</w:t>
      </w:r>
      <w:r>
        <w:t xml:space="preserve"> radi+</w:t>
      </w:r>
      <w:r>
        <w:t>3ti/</w:t>
      </w:r>
      <w:r>
        <w:t>r dE3va+</w:t>
      </w:r>
      <w:r>
        <w:t>jUti/</w:t>
      </w:r>
      <w:r>
        <w:t>stE tE dE3va+</w:t>
      </w:r>
      <w:r>
        <w:t>jUti/</w:t>
      </w:r>
      <w:r>
        <w:t xml:space="preserve"> radi+</w:t>
      </w:r>
      <w:r>
        <w:t>3ti/</w:t>
      </w:r>
      <w:r>
        <w:t xml:space="preserve"> radi+</w:t>
      </w:r>
      <w:r>
        <w:t>3ti/</w:t>
      </w:r>
      <w:r>
        <w:t>r dE3va+</w:t>
      </w:r>
      <w:r>
        <w:t>jUti/</w:t>
      </w:r>
      <w:r>
        <w:t xml:space="preserve">stE | </w:t>
      </w:r>
    </w:p>
    <w:p w14:paraId="061CDB6F" w14:textId="23568716" w:rsidR="00412978" w:rsidRDefault="00265D88">
      <w:r>
        <w:t>63)   1.5.3.3(57)-  dE3va+</w:t>
      </w:r>
      <w:r>
        <w:t>jUtiH | tE | ~na/</w:t>
      </w:r>
      <w:r>
        <w:t>H |</w:t>
      </w:r>
    </w:p>
    <w:p w14:paraId="1C1AF49D" w14:textId="216D587C" w:rsidR="00412978" w:rsidRDefault="00265D88">
      <w:r>
        <w:t>dE3va+</w:t>
      </w:r>
      <w:r>
        <w:t>jUti/</w:t>
      </w:r>
      <w:r>
        <w:t>stE tE dE3va+</w:t>
      </w:r>
      <w:r>
        <w:t>jUti/</w:t>
      </w:r>
      <w:r>
        <w:t>r dE3va+</w:t>
      </w:r>
      <w:r>
        <w:t>jUti/</w:t>
      </w:r>
      <w:r>
        <w:t>stE ~nO+</w:t>
      </w:r>
      <w:r>
        <w:t xml:space="preserve"> ~na/</w:t>
      </w:r>
      <w:r>
        <w:t>stE dE3va+</w:t>
      </w:r>
      <w:r>
        <w:t>jUti/</w:t>
      </w:r>
      <w:r>
        <w:t>r dE3va+</w:t>
      </w:r>
      <w:r>
        <w:t>jUti/</w:t>
      </w:r>
      <w:r>
        <w:t>stE ~na+</w:t>
      </w:r>
      <w:r>
        <w:t xml:space="preserve">H | </w:t>
      </w:r>
    </w:p>
    <w:p w14:paraId="5126E2DB" w14:textId="3FD14EDF" w:rsidR="00412978" w:rsidRDefault="00265D88">
      <w:r>
        <w:lastRenderedPageBreak/>
        <w:t>64)   1.5.3.3(57)-  dE3va+</w:t>
      </w:r>
      <w:r>
        <w:t>jUtiH |</w:t>
      </w:r>
    </w:p>
    <w:p w14:paraId="5BD9D1C2" w14:textId="6D80881F" w:rsidR="00412978" w:rsidRDefault="00265D88">
      <w:r>
        <w:t>dE3va+</w:t>
      </w:r>
      <w:r>
        <w:t>jUti/</w:t>
      </w:r>
      <w:r>
        <w:t>riti/</w:t>
      </w:r>
      <w:r>
        <w:t xml:space="preserve"> dE3va+</w:t>
      </w:r>
      <w:r>
        <w:t xml:space="preserve"> - jU/</w:t>
      </w:r>
      <w:r>
        <w:t>ti/</w:t>
      </w:r>
      <w:r>
        <w:t xml:space="preserve">H | </w:t>
      </w:r>
    </w:p>
    <w:p w14:paraId="4E50F663" w14:textId="5BFC9A25" w:rsidR="00412978" w:rsidRDefault="00265D88">
      <w:r>
        <w:t>65)   1.5.3.3(58)-  tE | ~na/</w:t>
      </w:r>
      <w:r>
        <w:t>H | A/</w:t>
      </w:r>
      <w:r>
        <w:t>di/</w:t>
      </w:r>
      <w:r>
        <w:t>3tyAH |</w:t>
      </w:r>
    </w:p>
    <w:p w14:paraId="130917EC" w14:textId="083C86B2" w:rsidR="00412978" w:rsidRDefault="00265D88">
      <w:r>
        <w:t>tE ~nO+</w:t>
      </w:r>
      <w:r>
        <w:t xml:space="preserve"> ~na/</w:t>
      </w:r>
      <w:r>
        <w:t>stE tE ~na+</w:t>
      </w:r>
      <w:r>
        <w:t xml:space="preserve"> Adi/</w:t>
      </w:r>
      <w:r>
        <w:t>3tyA A+</w:t>
      </w:r>
      <w:r>
        <w:t>di/</w:t>
      </w:r>
      <w:r>
        <w:t xml:space="preserve">3tyA </w:t>
      </w:r>
      <w:r>
        <w:t>~na/</w:t>
      </w:r>
      <w:r>
        <w:t>stE tE ~na+</w:t>
      </w:r>
      <w:r>
        <w:t xml:space="preserve"> Adi/</w:t>
      </w:r>
      <w:r>
        <w:t xml:space="preserve">3tyAH | </w:t>
      </w:r>
    </w:p>
    <w:p w14:paraId="5EE7780C" w14:textId="6BBA9354" w:rsidR="00412978" w:rsidRDefault="00265D88">
      <w:r>
        <w:t>66)   1.5.3.3(59)-  ~na/</w:t>
      </w:r>
      <w:r>
        <w:t>H | A/</w:t>
      </w:r>
      <w:r>
        <w:t>di/</w:t>
      </w:r>
      <w:r>
        <w:t>3tyAH | Ajya%</w:t>
      </w:r>
      <w:r>
        <w:t>m |</w:t>
      </w:r>
    </w:p>
    <w:p w14:paraId="70F550DA" w14:textId="3DBCD00C" w:rsidR="00412978" w:rsidRDefault="00265D88">
      <w:r>
        <w:t>~na/</w:t>
      </w:r>
      <w:r>
        <w:t xml:space="preserve"> A/</w:t>
      </w:r>
      <w:r>
        <w:t>di/</w:t>
      </w:r>
      <w:r>
        <w:t>3tyA A+</w:t>
      </w:r>
      <w:r>
        <w:t>di/</w:t>
      </w:r>
      <w:r>
        <w:t>3tyA ~nO+</w:t>
      </w:r>
      <w:r>
        <w:t xml:space="preserve"> ~na Adi/</w:t>
      </w:r>
      <w:r>
        <w:t>3tyA Ajya/</w:t>
      </w:r>
      <w:r>
        <w:t xml:space="preserve"> mAjya+</w:t>
      </w:r>
      <w:r>
        <w:t xml:space="preserve"> mAdi/</w:t>
      </w:r>
      <w:r>
        <w:t>3tyA ~nO+</w:t>
      </w:r>
      <w:r>
        <w:t xml:space="preserve"> ~na Adi/</w:t>
      </w:r>
      <w:r>
        <w:t>3tyA Ajya%</w:t>
      </w:r>
      <w:r>
        <w:t xml:space="preserve">m | </w:t>
      </w:r>
    </w:p>
    <w:p w14:paraId="0E2BBC00" w14:textId="28F729ED" w:rsidR="00412978" w:rsidRDefault="00265D88">
      <w:r>
        <w:t>67)   1.5.3.3(60)-  A/</w:t>
      </w:r>
      <w:r>
        <w:t>di/</w:t>
      </w:r>
      <w:r>
        <w:t>3tyAH | Ajya%</w:t>
      </w:r>
      <w:r>
        <w:t>m | ju/</w:t>
      </w:r>
      <w:r>
        <w:t>ShA/</w:t>
      </w:r>
      <w:r>
        <w:t>NAH |</w:t>
      </w:r>
    </w:p>
    <w:p w14:paraId="3ED808C4" w14:textId="27F696EE" w:rsidR="00412978" w:rsidRDefault="00265D88">
      <w:r>
        <w:t>A/</w:t>
      </w:r>
      <w:r>
        <w:t>di/</w:t>
      </w:r>
      <w:r>
        <w:t>3tyA Ajya/</w:t>
      </w:r>
      <w:r>
        <w:t xml:space="preserve"> mAjya+</w:t>
      </w:r>
      <w:r>
        <w:t xml:space="preserve"> mAdi/</w:t>
      </w:r>
      <w:r>
        <w:t>3tyA A+</w:t>
      </w:r>
      <w:r>
        <w:t>di/</w:t>
      </w:r>
      <w:r>
        <w:t>3tyA Ajya+</w:t>
      </w:r>
      <w:r>
        <w:t>m juShA/</w:t>
      </w:r>
      <w:r>
        <w:t>NA ju+</w:t>
      </w:r>
      <w:r>
        <w:t>ShA/</w:t>
      </w:r>
      <w:r>
        <w:t>NA Ajya+</w:t>
      </w:r>
      <w:r>
        <w:t xml:space="preserve"> mAdi/</w:t>
      </w:r>
      <w:r>
        <w:t>3tyA A+</w:t>
      </w:r>
      <w:r>
        <w:t>di/</w:t>
      </w:r>
      <w:r>
        <w:t>3tyA Ajya+</w:t>
      </w:r>
      <w:r>
        <w:t>m juShA/</w:t>
      </w:r>
      <w:r>
        <w:t xml:space="preserve">NAH | </w:t>
      </w:r>
    </w:p>
    <w:p w14:paraId="00D52CF6" w14:textId="64188088" w:rsidR="00412978" w:rsidRDefault="00265D88">
      <w:r>
        <w:t>68)   1.5.3.3(61)-  Ajya%</w:t>
      </w:r>
      <w:r>
        <w:t>m | ju/</w:t>
      </w:r>
      <w:r>
        <w:t>ShA/</w:t>
      </w:r>
      <w:r>
        <w:t>NAH | vi/</w:t>
      </w:r>
      <w:r>
        <w:t>ya/</w:t>
      </w:r>
      <w:r>
        <w:t>~ntu/</w:t>
      </w:r>
      <w:r>
        <w:t xml:space="preserve"> ||</w:t>
      </w:r>
    </w:p>
    <w:p w14:paraId="0D2A801C" w14:textId="7409351B" w:rsidR="00412978" w:rsidRDefault="00265D88">
      <w:r>
        <w:t>Ajya+</w:t>
      </w:r>
      <w:r>
        <w:t>m juShA/</w:t>
      </w:r>
      <w:r>
        <w:t>NA ju+</w:t>
      </w:r>
      <w:r>
        <w:t>ShA/</w:t>
      </w:r>
      <w:r>
        <w:t>NA Ajya/</w:t>
      </w:r>
      <w:r>
        <w:t xml:space="preserve"> mAjya+</w:t>
      </w:r>
      <w:r>
        <w:t>m juShA/</w:t>
      </w:r>
      <w:r>
        <w:t>NA vi+</w:t>
      </w:r>
      <w:r>
        <w:t>ya~ntu viya~ntu juShA/</w:t>
      </w:r>
      <w:r>
        <w:t>NA Ajya/</w:t>
      </w:r>
      <w:r>
        <w:t xml:space="preserve"> mAjya+</w:t>
      </w:r>
      <w:r>
        <w:t>m juShA/</w:t>
      </w:r>
      <w:r>
        <w:t>NA vi+</w:t>
      </w:r>
      <w:r>
        <w:t xml:space="preserve">ya~ntu | </w:t>
      </w:r>
    </w:p>
    <w:p w14:paraId="32816221" w14:textId="21158DD0" w:rsidR="00412978" w:rsidRDefault="00265D88">
      <w:r>
        <w:t>69)   1.5.3.3(62)-  ju/</w:t>
      </w:r>
      <w:r>
        <w:t>ShA/</w:t>
      </w:r>
      <w:r>
        <w:t>NAH | vi/</w:t>
      </w:r>
      <w:r>
        <w:t>ya/</w:t>
      </w:r>
      <w:r>
        <w:t>~ntu/</w:t>
      </w:r>
      <w:r>
        <w:t xml:space="preserve"> ||</w:t>
      </w:r>
    </w:p>
    <w:p w14:paraId="289E548F" w14:textId="74BCE921" w:rsidR="00412978" w:rsidRDefault="00265D88">
      <w:r>
        <w:t>ju/</w:t>
      </w:r>
      <w:r>
        <w:t>ShA/</w:t>
      </w:r>
      <w:r>
        <w:t>NA vi+</w:t>
      </w:r>
      <w:r>
        <w:t>ya~ntu viya~ntu juShA/</w:t>
      </w:r>
      <w:r>
        <w:t>NA ju+</w:t>
      </w:r>
      <w:r>
        <w:t>ShA/</w:t>
      </w:r>
      <w:r>
        <w:t>NA vi+</w:t>
      </w:r>
      <w:r>
        <w:t xml:space="preserve">ya~ntu | </w:t>
      </w:r>
    </w:p>
    <w:p w14:paraId="5D1EB57F" w14:textId="51110EEF" w:rsidR="00412978" w:rsidRDefault="00265D88">
      <w:r>
        <w:t>70)   1.5.3.3(63)-  vi/</w:t>
      </w:r>
      <w:r>
        <w:t>ya/</w:t>
      </w:r>
      <w:r>
        <w:t>~ntu/</w:t>
      </w:r>
      <w:r>
        <w:t xml:space="preserve"> ||</w:t>
      </w:r>
    </w:p>
    <w:p w14:paraId="7E25AC87" w14:textId="10AF3234" w:rsidR="00412978" w:rsidRDefault="00265D88">
      <w:r>
        <w:t>vi/</w:t>
      </w:r>
      <w:r>
        <w:t>ya/</w:t>
      </w:r>
      <w:r>
        <w:t>~ntviti+</w:t>
      </w:r>
      <w:r>
        <w:t xml:space="preserve"> viya~ntu | </w:t>
      </w:r>
    </w:p>
    <w:p w14:paraId="0658A20B" w14:textId="3F59660C" w:rsidR="00412978" w:rsidRDefault="00265D88">
      <w:r>
        <w:t>1)   1.5.4.1(1)-  BU4mi+</w:t>
      </w:r>
      <w:r>
        <w:t>H | BU/</w:t>
      </w:r>
      <w:r>
        <w:t>4mnA | d3yauH |</w:t>
      </w:r>
    </w:p>
    <w:p w14:paraId="114D4229" w14:textId="6650010F" w:rsidR="00412978" w:rsidRDefault="00265D88">
      <w:r>
        <w:t>BU4mi+</w:t>
      </w:r>
      <w:r>
        <w:t>r BU/</w:t>
      </w:r>
      <w:r>
        <w:t>4mnA BU/</w:t>
      </w:r>
      <w:r>
        <w:t>4mnA BU4mi/</w:t>
      </w:r>
      <w:r>
        <w:t>r BU4mi+</w:t>
      </w:r>
      <w:r>
        <w:t>r BU/</w:t>
      </w:r>
      <w:r>
        <w:t>4mnA d3yaur d3yaur BU/</w:t>
      </w:r>
      <w:r>
        <w:t>4mnA BU4mi/</w:t>
      </w:r>
      <w:r>
        <w:t>r BU4mi+</w:t>
      </w:r>
      <w:r>
        <w:t>r BU/</w:t>
      </w:r>
      <w:r>
        <w:t xml:space="preserve">4mnA d3yauH | </w:t>
      </w:r>
    </w:p>
    <w:p w14:paraId="5BEFE148" w14:textId="0EF34740" w:rsidR="00412978" w:rsidRDefault="00265D88">
      <w:r>
        <w:t>2)   1.5.4.1(2)-  BU/</w:t>
      </w:r>
      <w:r>
        <w:t>4mnA | d3yauH | va/</w:t>
      </w:r>
      <w:r>
        <w:t>ri/</w:t>
      </w:r>
      <w:r>
        <w:t>NA |</w:t>
      </w:r>
    </w:p>
    <w:p w14:paraId="1CA25E73" w14:textId="48B2D797" w:rsidR="00412978" w:rsidRDefault="00265D88">
      <w:r>
        <w:t>BU/</w:t>
      </w:r>
      <w:r>
        <w:t>4mnA d3yaur d3yaur BU/</w:t>
      </w:r>
      <w:r>
        <w:t>4mnA BU/</w:t>
      </w:r>
      <w:r>
        <w:t>4mnA d3yaur va+</w:t>
      </w:r>
      <w:r>
        <w:t>ri/</w:t>
      </w:r>
      <w:r>
        <w:t>NA va+</w:t>
      </w:r>
      <w:r>
        <w:t>ri/</w:t>
      </w:r>
      <w:r>
        <w:t>NA d3yaur BU/</w:t>
      </w:r>
      <w:r>
        <w:t>4mnA BU/</w:t>
      </w:r>
      <w:r>
        <w:t>4mnA d3yaur va+</w:t>
      </w:r>
      <w:r>
        <w:t>ri/</w:t>
      </w:r>
      <w:r>
        <w:t xml:space="preserve">NA | </w:t>
      </w:r>
    </w:p>
    <w:p w14:paraId="1C0E2CB5" w14:textId="422435A3" w:rsidR="00412978" w:rsidRDefault="00265D88">
      <w:r>
        <w:t>3)   1.5.4.1(3)-  d3yauH | va/</w:t>
      </w:r>
      <w:r>
        <w:t>ri/</w:t>
      </w:r>
      <w:r>
        <w:t xml:space="preserve">NA </w:t>
      </w:r>
      <w:r>
        <w:t>| iti+</w:t>
      </w:r>
      <w:r>
        <w:t xml:space="preserve"> |</w:t>
      </w:r>
    </w:p>
    <w:p w14:paraId="66D5E7CE" w14:textId="4C2D37A2" w:rsidR="00412978" w:rsidRDefault="00265D88">
      <w:r>
        <w:t>d3yaur va+</w:t>
      </w:r>
      <w:r>
        <w:t>ri/</w:t>
      </w:r>
      <w:r>
        <w:t>NA va+</w:t>
      </w:r>
      <w:r>
        <w:t>ri/</w:t>
      </w:r>
      <w:r>
        <w:t>NA d3yaur d3yaur va+</w:t>
      </w:r>
      <w:r>
        <w:t>ri/</w:t>
      </w:r>
      <w:r>
        <w:t>NEtIti+</w:t>
      </w:r>
      <w:r>
        <w:t xml:space="preserve"> vari/</w:t>
      </w:r>
      <w:r>
        <w:t>NA d3yaur d3yaur va+</w:t>
      </w:r>
      <w:r>
        <w:t>ri/</w:t>
      </w:r>
      <w:r>
        <w:t>NEti+</w:t>
      </w:r>
      <w:r>
        <w:t xml:space="preserve"> | </w:t>
      </w:r>
    </w:p>
    <w:p w14:paraId="372AB1B0" w14:textId="34CCC37B" w:rsidR="00412978" w:rsidRDefault="00265D88">
      <w:r>
        <w:t>4)   1.5.4.1(4)-  va/</w:t>
      </w:r>
      <w:r>
        <w:t>ri/</w:t>
      </w:r>
      <w:r>
        <w:t>NA | iti+</w:t>
      </w:r>
      <w:r>
        <w:t xml:space="preserve"> | A/</w:t>
      </w:r>
      <w:r>
        <w:t>ha/</w:t>
      </w:r>
      <w:r>
        <w:t xml:space="preserve"> |</w:t>
      </w:r>
    </w:p>
    <w:p w14:paraId="7BEF7D55" w14:textId="27BD6A29" w:rsidR="00412978" w:rsidRDefault="00265D88">
      <w:r>
        <w:t>va/</w:t>
      </w:r>
      <w:r>
        <w:t>ri/</w:t>
      </w:r>
      <w:r>
        <w:t>NEtIti+</w:t>
      </w:r>
      <w:r>
        <w:t xml:space="preserve"> vari/</w:t>
      </w:r>
      <w:r>
        <w:t>NA va+</w:t>
      </w:r>
      <w:r>
        <w:t>ri/</w:t>
      </w:r>
      <w:r>
        <w:t>NEtyA+</w:t>
      </w:r>
      <w:r>
        <w:t>hA/</w:t>
      </w:r>
      <w:r>
        <w:t>hEti+</w:t>
      </w:r>
      <w:r>
        <w:t xml:space="preserve"> vari/</w:t>
      </w:r>
      <w:r>
        <w:t>NA va+</w:t>
      </w:r>
      <w:r>
        <w:t>ri/</w:t>
      </w:r>
      <w:r>
        <w:t>NEtyA+</w:t>
      </w:r>
      <w:r>
        <w:t xml:space="preserve">ha | </w:t>
      </w:r>
    </w:p>
    <w:p w14:paraId="2DA82243" w14:textId="12F7ADF1" w:rsidR="00412978" w:rsidRDefault="00265D88">
      <w:r>
        <w:lastRenderedPageBreak/>
        <w:t>5)   1.5.4.1(5)-  iti+</w:t>
      </w:r>
      <w:r>
        <w:t xml:space="preserve"> | A/</w:t>
      </w:r>
      <w:r>
        <w:t>ha/</w:t>
      </w:r>
      <w:r>
        <w:t xml:space="preserve"> | A/</w:t>
      </w:r>
      <w:r>
        <w:t>SiShA%</w:t>
      </w:r>
      <w:r>
        <w:t xml:space="preserve"> |</w:t>
      </w:r>
    </w:p>
    <w:p w14:paraId="26372BE6" w14:textId="0CE2E183" w:rsidR="00412978" w:rsidRDefault="00265D88">
      <w:r>
        <w:t>ityA+</w:t>
      </w:r>
      <w:r>
        <w:t>hA/</w:t>
      </w:r>
      <w:r>
        <w:t>hE tItyA+</w:t>
      </w:r>
      <w:r>
        <w:t>hA/</w:t>
      </w:r>
      <w:r>
        <w:t>SiShA/</w:t>
      </w:r>
      <w:r>
        <w:t xml:space="preserve"> &amp;&amp;SiShA/</w:t>
      </w:r>
      <w:r>
        <w:t xml:space="preserve"> &amp;&amp;hE tItyA+</w:t>
      </w:r>
      <w:r>
        <w:t>hA/</w:t>
      </w:r>
      <w:r>
        <w:t>SiShA%</w:t>
      </w:r>
      <w:r>
        <w:t xml:space="preserve"> | </w:t>
      </w:r>
    </w:p>
    <w:p w14:paraId="2D9BDBF1" w14:textId="4007E3B6" w:rsidR="00412978" w:rsidRDefault="00265D88">
      <w:r>
        <w:t>6)   1.5.4.1(6)-  A/</w:t>
      </w:r>
      <w:r>
        <w:t>ha/</w:t>
      </w:r>
      <w:r>
        <w:t xml:space="preserve"> | A/</w:t>
      </w:r>
      <w:r>
        <w:t>SiShA%</w:t>
      </w:r>
      <w:r>
        <w:t xml:space="preserve"> | E/</w:t>
      </w:r>
      <w:r>
        <w:t>va |</w:t>
      </w:r>
    </w:p>
    <w:p w14:paraId="4F5167AB" w14:textId="6DA9468A" w:rsidR="00412978" w:rsidRDefault="00265D88">
      <w:r>
        <w:t>A/</w:t>
      </w:r>
      <w:r>
        <w:t>hA/</w:t>
      </w:r>
      <w:r>
        <w:t>SiShA/</w:t>
      </w:r>
      <w:r>
        <w:t xml:space="preserve"> &amp;&amp;SiShA+</w:t>
      </w:r>
      <w:r>
        <w:t xml:space="preserve"> &amp;&amp;hAhA/</w:t>
      </w:r>
      <w:r>
        <w:t>SiShai/</w:t>
      </w:r>
      <w:r>
        <w:t>vaivASiShA+</w:t>
      </w:r>
      <w:r>
        <w:t xml:space="preserve"> &amp;&amp;hAhA/</w:t>
      </w:r>
      <w:r>
        <w:t>SiShai/</w:t>
      </w:r>
      <w:r>
        <w:t xml:space="preserve">va | </w:t>
      </w:r>
    </w:p>
    <w:p w14:paraId="0102F107" w14:textId="6097A429" w:rsidR="00412978" w:rsidRDefault="00265D88">
      <w:r>
        <w:t>7)   1.5.4.1(7)-  A/</w:t>
      </w:r>
      <w:r>
        <w:t>SiShA%</w:t>
      </w:r>
      <w:r>
        <w:t xml:space="preserve"> | E/</w:t>
      </w:r>
      <w:r>
        <w:t>va | E/</w:t>
      </w:r>
      <w:r>
        <w:t>na/</w:t>
      </w:r>
      <w:r>
        <w:t>m |</w:t>
      </w:r>
    </w:p>
    <w:p w14:paraId="68E54E37" w14:textId="6CAA2827" w:rsidR="00412978" w:rsidRDefault="00265D88">
      <w:r>
        <w:t>A/</w:t>
      </w:r>
      <w:r>
        <w:t>SiShai/</w:t>
      </w:r>
      <w:r>
        <w:t>vaivASiShA/</w:t>
      </w:r>
      <w:r>
        <w:t xml:space="preserve"> &amp;&amp;SiShai/</w:t>
      </w:r>
      <w:r>
        <w:t>vaina+</w:t>
      </w:r>
      <w:r>
        <w:t xml:space="preserve"> mEna mE/</w:t>
      </w:r>
      <w:r>
        <w:t>vASiShA/</w:t>
      </w:r>
      <w:r>
        <w:t xml:space="preserve"> &amp;&amp;SiShai/</w:t>
      </w:r>
      <w:r>
        <w:t>vaina%</w:t>
      </w:r>
      <w:r>
        <w:t xml:space="preserve">m | </w:t>
      </w:r>
    </w:p>
    <w:p w14:paraId="3FF6886C" w14:textId="03A10B3B" w:rsidR="00412978" w:rsidRDefault="00265D88">
      <w:r>
        <w:t>8)   1.5.4.1(7)-  A/</w:t>
      </w:r>
      <w:r>
        <w:t>SiShA%</w:t>
      </w:r>
      <w:r>
        <w:t xml:space="preserve"> |</w:t>
      </w:r>
    </w:p>
    <w:p w14:paraId="6FDC6083" w14:textId="468A3D48" w:rsidR="00412978" w:rsidRDefault="00265D88">
      <w:r>
        <w:t>A/</w:t>
      </w:r>
      <w:r>
        <w:t>SiShEtyA%</w:t>
      </w:r>
      <w:r>
        <w:t xml:space="preserve"> - SiShA%</w:t>
      </w:r>
      <w:r>
        <w:t xml:space="preserve"> | </w:t>
      </w:r>
    </w:p>
    <w:p w14:paraId="746F7427" w14:textId="10B6517D" w:rsidR="00412978" w:rsidRDefault="00265D88">
      <w:r>
        <w:t>9)   1.5.4.1(8)-  E/</w:t>
      </w:r>
      <w:r>
        <w:t>va | E/</w:t>
      </w:r>
      <w:r>
        <w:t>na/</w:t>
      </w:r>
      <w:r>
        <w:t>m | A |</w:t>
      </w:r>
    </w:p>
    <w:p w14:paraId="72C7F207" w14:textId="0B151EAC" w:rsidR="00412978" w:rsidRDefault="00265D88">
      <w:r>
        <w:t>E/</w:t>
      </w:r>
      <w:r>
        <w:t>vaina+</w:t>
      </w:r>
      <w:r>
        <w:t xml:space="preserve"> mEna mE/</w:t>
      </w:r>
      <w:r>
        <w:t>vaivaina/</w:t>
      </w:r>
      <w:r>
        <w:t xml:space="preserve"> maina+</w:t>
      </w:r>
      <w:r>
        <w:t xml:space="preserve"> mE/</w:t>
      </w:r>
      <w:r>
        <w:t>vaivaina/</w:t>
      </w:r>
      <w:r>
        <w:t xml:space="preserve"> mA | </w:t>
      </w:r>
    </w:p>
    <w:p w14:paraId="7B9CEC1A" w14:textId="535985A7" w:rsidR="00412978" w:rsidRDefault="00265D88">
      <w:r>
        <w:t>10)   1.5.4.1(9)-  E/</w:t>
      </w:r>
      <w:r>
        <w:t>na/</w:t>
      </w:r>
      <w:r>
        <w:t>m | A | dha/</w:t>
      </w:r>
      <w:r>
        <w:t>4t</w:t>
      </w:r>
      <w:r>
        <w:t>tE/</w:t>
      </w:r>
      <w:r>
        <w:t xml:space="preserve"> |</w:t>
      </w:r>
    </w:p>
    <w:p w14:paraId="4E1AA17F" w14:textId="276EF095" w:rsidR="00412978" w:rsidRDefault="00265D88">
      <w:r>
        <w:t>E/</w:t>
      </w:r>
      <w:r>
        <w:t>na/</w:t>
      </w:r>
      <w:r>
        <w:t xml:space="preserve"> maina+</w:t>
      </w:r>
      <w:r>
        <w:t xml:space="preserve"> mEna/</w:t>
      </w:r>
      <w:r>
        <w:t xml:space="preserve"> mA dha+</w:t>
      </w:r>
      <w:r>
        <w:t>4ttE dha4tta/</w:t>
      </w:r>
      <w:r>
        <w:t xml:space="preserve"> aina+</w:t>
      </w:r>
      <w:r>
        <w:t xml:space="preserve"> mEna/</w:t>
      </w:r>
      <w:r>
        <w:t xml:space="preserve"> mA dha+</w:t>
      </w:r>
      <w:r>
        <w:t xml:space="preserve">4ttE | </w:t>
      </w:r>
    </w:p>
    <w:p w14:paraId="6EB26F4F" w14:textId="0022619B" w:rsidR="00412978" w:rsidRDefault="00265D88">
      <w:r>
        <w:t>11)   1.5.4.1(10)-  A | dha/</w:t>
      </w:r>
      <w:r>
        <w:t>4ttE/</w:t>
      </w:r>
      <w:r>
        <w:t xml:space="preserve"> | sa/</w:t>
      </w:r>
      <w:r>
        <w:t>rpAH |</w:t>
      </w:r>
    </w:p>
    <w:p w14:paraId="4E65124C" w14:textId="16C49FAC" w:rsidR="00412978" w:rsidRDefault="00265D88">
      <w:r>
        <w:t>A dha+</w:t>
      </w:r>
      <w:r>
        <w:t>4ttE dha4tta/</w:t>
      </w:r>
      <w:r>
        <w:t xml:space="preserve"> A dha+</w:t>
      </w:r>
      <w:r>
        <w:t>4ttE sa/</w:t>
      </w:r>
      <w:r>
        <w:t>rpAH sa/</w:t>
      </w:r>
      <w:r>
        <w:t>rpA dha+</w:t>
      </w:r>
      <w:r>
        <w:t>4tta/</w:t>
      </w:r>
      <w:r>
        <w:t xml:space="preserve"> A dha+</w:t>
      </w:r>
      <w:r>
        <w:t>4ttE sa/</w:t>
      </w:r>
      <w:r>
        <w:t xml:space="preserve">rpAH | </w:t>
      </w:r>
    </w:p>
    <w:p w14:paraId="167BDD55" w14:textId="067295EF" w:rsidR="00412978" w:rsidRDefault="00265D88">
      <w:r>
        <w:t>12)   1.5.4.1(11)-  dha/</w:t>
      </w:r>
      <w:r>
        <w:t>4ttE/</w:t>
      </w:r>
      <w:r>
        <w:t xml:space="preserve"> | sa/</w:t>
      </w:r>
      <w:r>
        <w:t>rpAH | vai |</w:t>
      </w:r>
    </w:p>
    <w:p w14:paraId="28E6B2B0" w14:textId="717D39A3" w:rsidR="00412978" w:rsidRDefault="00265D88">
      <w:r>
        <w:t>dha/</w:t>
      </w:r>
      <w:r>
        <w:t>4ttE/</w:t>
      </w:r>
      <w:r>
        <w:t xml:space="preserve"> s</w:t>
      </w:r>
      <w:r>
        <w:t>a/</w:t>
      </w:r>
      <w:r>
        <w:t>rpAH sa/</w:t>
      </w:r>
      <w:r>
        <w:t>rpA dha+</w:t>
      </w:r>
      <w:r>
        <w:t>4ttE dha4ttE sa/</w:t>
      </w:r>
      <w:r>
        <w:t>rpA vai vai sa/</w:t>
      </w:r>
      <w:r>
        <w:t>rpA dha+</w:t>
      </w:r>
      <w:r>
        <w:t>4ttE dha4ttE sa/</w:t>
      </w:r>
      <w:r>
        <w:t xml:space="preserve">rpA vai | </w:t>
      </w:r>
    </w:p>
    <w:p w14:paraId="3561D53E" w14:textId="1AC5FA92" w:rsidR="00412978" w:rsidRDefault="00265D88">
      <w:r>
        <w:t>13)   1.5.4.1(12)-  sa/</w:t>
      </w:r>
      <w:r>
        <w:t>rpAH | vai | jIrya+</w:t>
      </w:r>
      <w:r>
        <w:t>~ntaH |</w:t>
      </w:r>
    </w:p>
    <w:p w14:paraId="053E740F" w14:textId="18C8F5DC" w:rsidR="00412978" w:rsidRDefault="00265D88">
      <w:r>
        <w:t>sa/</w:t>
      </w:r>
      <w:r>
        <w:t>rpA vai vai sa/</w:t>
      </w:r>
      <w:r>
        <w:t>rpAH sa/</w:t>
      </w:r>
      <w:r>
        <w:t>rpA vai jIrya+</w:t>
      </w:r>
      <w:r>
        <w:t>~ntO/</w:t>
      </w:r>
      <w:r>
        <w:t xml:space="preserve"> jIrya+</w:t>
      </w:r>
      <w:r>
        <w:t>~ntO/</w:t>
      </w:r>
      <w:r>
        <w:t xml:space="preserve"> vai sa/</w:t>
      </w:r>
      <w:r>
        <w:t>rpAH sa/</w:t>
      </w:r>
      <w:r>
        <w:t>rpA vai jIrya+</w:t>
      </w:r>
      <w:r>
        <w:t xml:space="preserve">~ntaH | </w:t>
      </w:r>
    </w:p>
    <w:p w14:paraId="47F71055" w14:textId="60E3C989" w:rsidR="00412978" w:rsidRDefault="00265D88">
      <w:r>
        <w:t xml:space="preserve">14)   1.5.4.1(13)-  vai | </w:t>
      </w:r>
      <w:r>
        <w:t>jIrya+</w:t>
      </w:r>
      <w:r>
        <w:t>~ntaH | a/</w:t>
      </w:r>
      <w:r>
        <w:t>ma/</w:t>
      </w:r>
      <w:r>
        <w:t>nya/</w:t>
      </w:r>
      <w:r>
        <w:t>~nta/</w:t>
      </w:r>
      <w:r>
        <w:t xml:space="preserve"> |</w:t>
      </w:r>
    </w:p>
    <w:p w14:paraId="6C3A5F26" w14:textId="5B4F4058" w:rsidR="00412978" w:rsidRDefault="00265D88">
      <w:r>
        <w:t>vai jIrya+</w:t>
      </w:r>
      <w:r>
        <w:t>~ntO/</w:t>
      </w:r>
      <w:r>
        <w:t xml:space="preserve"> jIrya+</w:t>
      </w:r>
      <w:r>
        <w:t>~ntO/</w:t>
      </w:r>
      <w:r>
        <w:t xml:space="preserve"> vai vai jIrya+</w:t>
      </w:r>
      <w:r>
        <w:t>~ntO &amp;manya~ntAmanya~nta/</w:t>
      </w:r>
      <w:r>
        <w:t xml:space="preserve"> jIrya+</w:t>
      </w:r>
      <w:r>
        <w:t>~ntO/</w:t>
      </w:r>
      <w:r>
        <w:t xml:space="preserve"> vai vai jIrya+</w:t>
      </w:r>
      <w:r>
        <w:t xml:space="preserve">~ntO &amp;manya~nta | </w:t>
      </w:r>
    </w:p>
    <w:p w14:paraId="16611F95" w14:textId="46254837" w:rsidR="00412978" w:rsidRDefault="00265D88">
      <w:r>
        <w:t>15)   1.5.4.1(14)-  jIrya+</w:t>
      </w:r>
      <w:r>
        <w:t>~ntaH | a/</w:t>
      </w:r>
      <w:r>
        <w:t>ma/</w:t>
      </w:r>
      <w:r>
        <w:t>nya/</w:t>
      </w:r>
      <w:r>
        <w:t>~nta/</w:t>
      </w:r>
      <w:r>
        <w:t xml:space="preserve"> | saH |</w:t>
      </w:r>
    </w:p>
    <w:p w14:paraId="27054476" w14:textId="7A63D715" w:rsidR="00412978" w:rsidRDefault="00265D88">
      <w:r>
        <w:t>jIrya+</w:t>
      </w:r>
      <w:r>
        <w:t>~ntO &amp;manya~ntAmanya~nta/</w:t>
      </w:r>
      <w:r>
        <w:t xml:space="preserve"> jIrya+</w:t>
      </w:r>
      <w:r>
        <w:t>~ntO/</w:t>
      </w:r>
      <w:r>
        <w:t xml:space="preserve"> jIrya+</w:t>
      </w:r>
      <w:r>
        <w:t xml:space="preserve">~ntO </w:t>
      </w:r>
      <w:r>
        <w:t>&amp;manya~nta/</w:t>
      </w:r>
      <w:r>
        <w:t xml:space="preserve"> sa sO+</w:t>
      </w:r>
      <w:r>
        <w:t xml:space="preserve"> &amp;manya~nta/</w:t>
      </w:r>
      <w:r>
        <w:t xml:space="preserve"> jIrya+</w:t>
      </w:r>
      <w:r>
        <w:t>~ntO/</w:t>
      </w:r>
      <w:r>
        <w:t xml:space="preserve"> jIrya+</w:t>
      </w:r>
      <w:r>
        <w:t>~ntO &amp;manya~nta/</w:t>
      </w:r>
      <w:r>
        <w:t xml:space="preserve"> saH | </w:t>
      </w:r>
    </w:p>
    <w:p w14:paraId="10203897" w14:textId="14E0A727" w:rsidR="00412978" w:rsidRDefault="00265D88">
      <w:r>
        <w:t>16)   1.5.4.1(15)-  a/</w:t>
      </w:r>
      <w:r>
        <w:t>ma/</w:t>
      </w:r>
      <w:r>
        <w:t>nya/</w:t>
      </w:r>
      <w:r>
        <w:t>~nta/</w:t>
      </w:r>
      <w:r>
        <w:t xml:space="preserve"> | saH | E/</w:t>
      </w:r>
      <w:r>
        <w:t>tam |</w:t>
      </w:r>
    </w:p>
    <w:p w14:paraId="3F27A48A" w14:textId="201ADB59" w:rsidR="00412978" w:rsidRDefault="00265D88">
      <w:r>
        <w:lastRenderedPageBreak/>
        <w:t>a/</w:t>
      </w:r>
      <w:r>
        <w:t>ma/</w:t>
      </w:r>
      <w:r>
        <w:t>nya/</w:t>
      </w:r>
      <w:r>
        <w:t>~nta/</w:t>
      </w:r>
      <w:r>
        <w:t xml:space="preserve"> sa sO+</w:t>
      </w:r>
      <w:r>
        <w:t xml:space="preserve"> &amp;manya~ntAmanya~nta/</w:t>
      </w:r>
      <w:r>
        <w:t xml:space="preserve"> sa E/</w:t>
      </w:r>
      <w:r>
        <w:t>ta mE/</w:t>
      </w:r>
      <w:r>
        <w:t>ta(gm) sO+</w:t>
      </w:r>
      <w:r>
        <w:t xml:space="preserve"> &amp;manya~ntAmanya~nta/</w:t>
      </w:r>
      <w:r>
        <w:t xml:space="preserve"> sa E/</w:t>
      </w:r>
      <w:r>
        <w:t xml:space="preserve">tam | </w:t>
      </w:r>
    </w:p>
    <w:p w14:paraId="6EE01800" w14:textId="42FD7DDB" w:rsidR="00412978" w:rsidRDefault="00265D88">
      <w:r>
        <w:t>17)   1.5.4.1(16)-  saH | E/</w:t>
      </w:r>
      <w:r>
        <w:t xml:space="preserve">tam | </w:t>
      </w:r>
      <w:r>
        <w:t>ka/</w:t>
      </w:r>
      <w:r>
        <w:t>sa/</w:t>
      </w:r>
      <w:r>
        <w:t>rNIra+</w:t>
      </w:r>
      <w:r>
        <w:t>H |</w:t>
      </w:r>
    </w:p>
    <w:p w14:paraId="260597FC" w14:textId="40C07983" w:rsidR="00412978" w:rsidRDefault="00265D88">
      <w:r>
        <w:t>sa E/</w:t>
      </w:r>
      <w:r>
        <w:t>ta mE/</w:t>
      </w:r>
      <w:r>
        <w:t>ta(gm) sa sa E/</w:t>
      </w:r>
      <w:r>
        <w:t>tam ka+</w:t>
      </w:r>
      <w:r>
        <w:t>sa/</w:t>
      </w:r>
      <w:r>
        <w:t>rNIra+</w:t>
      </w:r>
      <w:r>
        <w:t>H kasa/</w:t>
      </w:r>
      <w:r>
        <w:t>rNIra+</w:t>
      </w:r>
      <w:r>
        <w:t xml:space="preserve"> E/</w:t>
      </w:r>
      <w:r>
        <w:t>ta(gm) sa sa E/</w:t>
      </w:r>
      <w:r>
        <w:t>tam ka+</w:t>
      </w:r>
      <w:r>
        <w:t>sa/</w:t>
      </w:r>
      <w:r>
        <w:t>rNIra+</w:t>
      </w:r>
      <w:r>
        <w:t xml:space="preserve">H | </w:t>
      </w:r>
    </w:p>
    <w:p w14:paraId="3FA46C3F" w14:textId="020A01D5" w:rsidR="00412978" w:rsidRDefault="00265D88">
      <w:r>
        <w:t>18)   1.5.4.1(17)-  E/</w:t>
      </w:r>
      <w:r>
        <w:t>tam | ka/</w:t>
      </w:r>
      <w:r>
        <w:t>sa/</w:t>
      </w:r>
      <w:r>
        <w:t>rNIra+</w:t>
      </w:r>
      <w:r>
        <w:t>H | kA/</w:t>
      </w:r>
      <w:r>
        <w:t>d3ra/</w:t>
      </w:r>
      <w:r>
        <w:t>vE/</w:t>
      </w:r>
      <w:r>
        <w:t>yaH |</w:t>
      </w:r>
    </w:p>
    <w:p w14:paraId="21D99497" w14:textId="67E1D793" w:rsidR="00412978" w:rsidRDefault="00265D88">
      <w:r>
        <w:t>E/</w:t>
      </w:r>
      <w:r>
        <w:t>tam ka+</w:t>
      </w:r>
      <w:r>
        <w:t>sa/</w:t>
      </w:r>
      <w:r>
        <w:t>rNIra+</w:t>
      </w:r>
      <w:r>
        <w:t>H kasa/</w:t>
      </w:r>
      <w:r>
        <w:t>rNIra+</w:t>
      </w:r>
      <w:r>
        <w:t xml:space="preserve"> E/</w:t>
      </w:r>
      <w:r>
        <w:t>ta mE/</w:t>
      </w:r>
      <w:r>
        <w:t>tam ka+</w:t>
      </w:r>
      <w:r>
        <w:t>sa/</w:t>
      </w:r>
      <w:r>
        <w:t>rNIra+</w:t>
      </w:r>
      <w:r>
        <w:t>H kAd3ravE/</w:t>
      </w:r>
      <w:r>
        <w:t>yaH kA%</w:t>
      </w:r>
      <w:r>
        <w:t>d3ravE/</w:t>
      </w:r>
      <w:r>
        <w:t>yaH ka+</w:t>
      </w:r>
      <w:r>
        <w:t>sa/</w:t>
      </w:r>
      <w:r>
        <w:t>rNIra+</w:t>
      </w:r>
      <w:r>
        <w:t xml:space="preserve"> E/</w:t>
      </w:r>
      <w:r>
        <w:t>ta mE/</w:t>
      </w:r>
      <w:r>
        <w:t>tam ka+</w:t>
      </w:r>
      <w:r>
        <w:t>sa/</w:t>
      </w:r>
      <w:r>
        <w:t>rNIra+</w:t>
      </w:r>
      <w:r>
        <w:t>H kAd3ravE/</w:t>
      </w:r>
      <w:r>
        <w:t xml:space="preserve">yaH | </w:t>
      </w:r>
    </w:p>
    <w:p w14:paraId="33262751" w14:textId="5EEBC65E" w:rsidR="00412978" w:rsidRDefault="00265D88">
      <w:r>
        <w:t>19)   1.5.4.1(18)-  ka/</w:t>
      </w:r>
      <w:r>
        <w:t>sa/</w:t>
      </w:r>
      <w:r>
        <w:t>rNIra+</w:t>
      </w:r>
      <w:r>
        <w:t>H | kA/</w:t>
      </w:r>
      <w:r>
        <w:t>d3ra/</w:t>
      </w:r>
      <w:r>
        <w:t>vE/</w:t>
      </w:r>
      <w:r>
        <w:t>yaH | ma~ntra%</w:t>
      </w:r>
      <w:r>
        <w:t>m |</w:t>
      </w:r>
    </w:p>
    <w:p w14:paraId="59BF2CAF" w14:textId="3A4509C8" w:rsidR="00412978" w:rsidRDefault="00265D88">
      <w:r>
        <w:t>ka/</w:t>
      </w:r>
      <w:r>
        <w:t>sa/</w:t>
      </w:r>
      <w:r>
        <w:t>rNIra+</w:t>
      </w:r>
      <w:r>
        <w:t>H kAd3ravE/</w:t>
      </w:r>
      <w:r>
        <w:t>yaH kA%</w:t>
      </w:r>
      <w:r>
        <w:t>d3ravE/</w:t>
      </w:r>
      <w:r>
        <w:t>yaH ka+</w:t>
      </w:r>
      <w:r>
        <w:t>sa/</w:t>
      </w:r>
      <w:r>
        <w:t>rNIr</w:t>
      </w:r>
      <w:r>
        <w:t>a+</w:t>
      </w:r>
      <w:r>
        <w:t>H kasa/</w:t>
      </w:r>
      <w:r>
        <w:t>rNIra+</w:t>
      </w:r>
      <w:r>
        <w:t>H kAd3ravE/</w:t>
      </w:r>
      <w:r>
        <w:t>yO ma~ntra/</w:t>
      </w:r>
      <w:r>
        <w:t>m ma~ntra+</w:t>
      </w:r>
      <w:r>
        <w:t>m kAd3ravE/</w:t>
      </w:r>
      <w:r>
        <w:t>yaH ka+</w:t>
      </w:r>
      <w:r>
        <w:t>sa/</w:t>
      </w:r>
      <w:r>
        <w:t>rNIra+</w:t>
      </w:r>
      <w:r>
        <w:t>H kasa/</w:t>
      </w:r>
      <w:r>
        <w:t>rNIra+</w:t>
      </w:r>
      <w:r>
        <w:t>H kAd3ravE/</w:t>
      </w:r>
      <w:r>
        <w:t>yO ma~ntra%</w:t>
      </w:r>
      <w:r>
        <w:t xml:space="preserve">m | </w:t>
      </w:r>
    </w:p>
    <w:p w14:paraId="162222BF" w14:textId="43E9D25A" w:rsidR="00412978" w:rsidRDefault="00265D88">
      <w:r>
        <w:t>20)   1.5.4.1(19)-  kA/</w:t>
      </w:r>
      <w:r>
        <w:t>d3ra/</w:t>
      </w:r>
      <w:r>
        <w:t>vE/</w:t>
      </w:r>
      <w:r>
        <w:t>yaH | ma~ntra%</w:t>
      </w:r>
      <w:r>
        <w:t>m | a/</w:t>
      </w:r>
      <w:r>
        <w:t>pa/</w:t>
      </w:r>
      <w:r>
        <w:t>Sya/</w:t>
      </w:r>
      <w:r>
        <w:t>t |</w:t>
      </w:r>
    </w:p>
    <w:p w14:paraId="369BC5D1" w14:textId="1C8FD0C0" w:rsidR="00412978" w:rsidRDefault="00265D88">
      <w:r>
        <w:t>kA/</w:t>
      </w:r>
      <w:r>
        <w:t>d3ra/</w:t>
      </w:r>
      <w:r>
        <w:t>vE/</w:t>
      </w:r>
      <w:r>
        <w:t>yO ma~ntra/</w:t>
      </w:r>
      <w:r>
        <w:t>m ma~ntra+</w:t>
      </w:r>
      <w:r>
        <w:t>m kAd3ravE/</w:t>
      </w:r>
      <w:r>
        <w:t>yaH kA%</w:t>
      </w:r>
      <w:r>
        <w:t>d3ravE/</w:t>
      </w:r>
      <w:r>
        <w:t>yO ma~ntra+</w:t>
      </w:r>
      <w:r>
        <w:t xml:space="preserve"> mapaSyada3p</w:t>
      </w:r>
      <w:r>
        <w:t>aSya/</w:t>
      </w:r>
      <w:r>
        <w:t>n ma~ntra+</w:t>
      </w:r>
      <w:r>
        <w:t>m kAd3ravE/</w:t>
      </w:r>
      <w:r>
        <w:t>yaH kA%</w:t>
      </w:r>
      <w:r>
        <w:t>d3ravE/</w:t>
      </w:r>
      <w:r>
        <w:t>yO ma~ntra+</w:t>
      </w:r>
      <w:r>
        <w:t xml:space="preserve"> mapaSyat | </w:t>
      </w:r>
    </w:p>
    <w:p w14:paraId="1100A0E5" w14:textId="6BA7DB74" w:rsidR="00412978" w:rsidRDefault="00265D88">
      <w:r>
        <w:t>21)   1.5.4.1(20)-  ma~ntra%</w:t>
      </w:r>
      <w:r>
        <w:t>m | a/</w:t>
      </w:r>
      <w:r>
        <w:t>pa/</w:t>
      </w:r>
      <w:r>
        <w:t>Sya/</w:t>
      </w:r>
      <w:r>
        <w:t>t | tata+</w:t>
      </w:r>
      <w:r>
        <w:t>H |</w:t>
      </w:r>
    </w:p>
    <w:p w14:paraId="60292CFC" w14:textId="42A3901F" w:rsidR="00412978" w:rsidRDefault="00265D88">
      <w:r>
        <w:t>ma~ntra+</w:t>
      </w:r>
      <w:r>
        <w:t xml:space="preserve"> mapaSya da3paSya/</w:t>
      </w:r>
      <w:r>
        <w:t>n ma~ntra/</w:t>
      </w:r>
      <w:r>
        <w:t>m ma~ntra+</w:t>
      </w:r>
      <w:r>
        <w:t xml:space="preserve"> mapaSya/</w:t>
      </w:r>
      <w:r>
        <w:t>t tata/</w:t>
      </w:r>
      <w:r>
        <w:t>statO+</w:t>
      </w:r>
      <w:r>
        <w:t xml:space="preserve"> &amp;paSya/</w:t>
      </w:r>
      <w:r>
        <w:t>n ma~ntra/</w:t>
      </w:r>
      <w:r>
        <w:t>m ma~ntra+</w:t>
      </w:r>
      <w:r>
        <w:t xml:space="preserve"> mapaSya/</w:t>
      </w:r>
      <w:r>
        <w:t>t tata+</w:t>
      </w:r>
      <w:r>
        <w:t xml:space="preserve">H | </w:t>
      </w:r>
    </w:p>
    <w:p w14:paraId="26AF9771" w14:textId="0E88D888" w:rsidR="00412978" w:rsidRDefault="00265D88">
      <w:r>
        <w:t xml:space="preserve">22)   </w:t>
      </w:r>
      <w:r>
        <w:t>1.5.4.1(21)-  a/</w:t>
      </w:r>
      <w:r>
        <w:t>pa/</w:t>
      </w:r>
      <w:r>
        <w:t>Sya/</w:t>
      </w:r>
      <w:r>
        <w:t>t | tata+</w:t>
      </w:r>
      <w:r>
        <w:t>H | vai |</w:t>
      </w:r>
    </w:p>
    <w:p w14:paraId="39518000" w14:textId="70DE536C" w:rsidR="00412978" w:rsidRDefault="00265D88">
      <w:r>
        <w:t>a/</w:t>
      </w:r>
      <w:r>
        <w:t>pa/</w:t>
      </w:r>
      <w:r>
        <w:t>Sya/</w:t>
      </w:r>
      <w:r>
        <w:t>t tata/</w:t>
      </w:r>
      <w:r>
        <w:t>statO+</w:t>
      </w:r>
      <w:r>
        <w:t xml:space="preserve"> &amp;paSya da3paSya/</w:t>
      </w:r>
      <w:r>
        <w:t>t tatO/</w:t>
      </w:r>
      <w:r>
        <w:t xml:space="preserve"> vai vai tatO+</w:t>
      </w:r>
      <w:r>
        <w:t xml:space="preserve"> &amp;paSya da3paSya/</w:t>
      </w:r>
      <w:r>
        <w:t>t tatO/</w:t>
      </w:r>
      <w:r>
        <w:t xml:space="preserve"> vai | </w:t>
      </w:r>
    </w:p>
    <w:p w14:paraId="06A85173" w14:textId="7890781E" w:rsidR="00412978" w:rsidRDefault="00265D88">
      <w:r>
        <w:t>23)   1.5.4.1(22)-  tata+</w:t>
      </w:r>
      <w:r>
        <w:t>H | vai | tE |</w:t>
      </w:r>
    </w:p>
    <w:p w14:paraId="02496D44" w14:textId="7961444D" w:rsidR="00412978" w:rsidRDefault="00265D88">
      <w:r>
        <w:t>tatO/</w:t>
      </w:r>
      <w:r>
        <w:t xml:space="preserve"> vai vai tata/</w:t>
      </w:r>
      <w:r>
        <w:t xml:space="preserve"> statO/</w:t>
      </w:r>
      <w:r>
        <w:t xml:space="preserve"> vai tE tE vai tata/</w:t>
      </w:r>
      <w:r>
        <w:t xml:space="preserve"> statO/</w:t>
      </w:r>
      <w:r>
        <w:t xml:space="preserve"> vai tE | </w:t>
      </w:r>
    </w:p>
    <w:p w14:paraId="55F17DED" w14:textId="71B862BF" w:rsidR="00412978" w:rsidRDefault="00265D88">
      <w:r>
        <w:t>24)   1.5.4.1(23)-</w:t>
      </w:r>
      <w:r>
        <w:t xml:space="preserve">  vai | tE | jI/</w:t>
      </w:r>
      <w:r>
        <w:t>rNAH |</w:t>
      </w:r>
    </w:p>
    <w:p w14:paraId="2C78DE18" w14:textId="3A047E61" w:rsidR="00412978" w:rsidRDefault="00265D88">
      <w:r>
        <w:t>vai tE tE vai vai tE jI/</w:t>
      </w:r>
      <w:r>
        <w:t>rNA jI/</w:t>
      </w:r>
      <w:r>
        <w:t>rNAstE vai vai tE jI/</w:t>
      </w:r>
      <w:r>
        <w:t xml:space="preserve">rNAH | </w:t>
      </w:r>
    </w:p>
    <w:p w14:paraId="33ED05E7" w14:textId="1B95B6BA" w:rsidR="00412978" w:rsidRDefault="00265D88">
      <w:r>
        <w:t>25)   1.5.4.1(24)-  tE | jI/</w:t>
      </w:r>
      <w:r>
        <w:t>rNAH | ta/</w:t>
      </w:r>
      <w:r>
        <w:t>nUH |</w:t>
      </w:r>
    </w:p>
    <w:p w14:paraId="270837D3" w14:textId="428DA5A9" w:rsidR="00412978" w:rsidRDefault="00265D88">
      <w:r>
        <w:t>tE jI/</w:t>
      </w:r>
      <w:r>
        <w:t>rNA jI/</w:t>
      </w:r>
      <w:r>
        <w:t>rNAstE tE jI/</w:t>
      </w:r>
      <w:r>
        <w:t>rNA sta/</w:t>
      </w:r>
      <w:r>
        <w:t>nU sta/</w:t>
      </w:r>
      <w:r>
        <w:t>nUr jI/</w:t>
      </w:r>
      <w:r>
        <w:t>rNAstE tE jI/</w:t>
      </w:r>
      <w:r>
        <w:t>rNAsta/</w:t>
      </w:r>
      <w:r>
        <w:t xml:space="preserve">nUH | </w:t>
      </w:r>
    </w:p>
    <w:p w14:paraId="01526961" w14:textId="63773053" w:rsidR="00412978" w:rsidRDefault="00265D88">
      <w:r>
        <w:t>26)   1.5.4.1(25)-  jI/</w:t>
      </w:r>
      <w:r>
        <w:t>rNAH | ta/</w:t>
      </w:r>
      <w:r>
        <w:t>nUH | apa+</w:t>
      </w:r>
      <w:r>
        <w:t xml:space="preserve"> |</w:t>
      </w:r>
    </w:p>
    <w:p w14:paraId="51A16BE7" w14:textId="0E6FEA49" w:rsidR="00412978" w:rsidRDefault="00265D88">
      <w:r>
        <w:t>jI/</w:t>
      </w:r>
      <w:r>
        <w:t>rNA s</w:t>
      </w:r>
      <w:r>
        <w:t>ta/</w:t>
      </w:r>
      <w:r>
        <w:t>nU sta/</w:t>
      </w:r>
      <w:r>
        <w:t>nUr jI/</w:t>
      </w:r>
      <w:r>
        <w:t>rNA jI/</w:t>
      </w:r>
      <w:r>
        <w:t>rNA sta/</w:t>
      </w:r>
      <w:r>
        <w:t>nUrapApa+</w:t>
      </w:r>
      <w:r>
        <w:t xml:space="preserve"> ta/</w:t>
      </w:r>
      <w:r>
        <w:t>nUr jI/</w:t>
      </w:r>
      <w:r>
        <w:t>rNA jI/</w:t>
      </w:r>
      <w:r>
        <w:t>rNAsta/</w:t>
      </w:r>
      <w:r>
        <w:t>nUrapa+</w:t>
      </w:r>
      <w:r>
        <w:t xml:space="preserve"> | </w:t>
      </w:r>
    </w:p>
    <w:p w14:paraId="38B56991" w14:textId="7F150AE5" w:rsidR="00412978" w:rsidRDefault="00265D88">
      <w:r>
        <w:lastRenderedPageBreak/>
        <w:t>27)   1.5.4.1(26)-  ta/</w:t>
      </w:r>
      <w:r>
        <w:t>nUH | apa+</w:t>
      </w:r>
      <w:r>
        <w:t xml:space="preserve"> | a/</w:t>
      </w:r>
      <w:r>
        <w:t>G4na/</w:t>
      </w:r>
      <w:r>
        <w:t>ta/</w:t>
      </w:r>
      <w:r>
        <w:t xml:space="preserve"> |</w:t>
      </w:r>
    </w:p>
    <w:p w14:paraId="229FAD27" w14:textId="2831EBD0" w:rsidR="00412978" w:rsidRDefault="00265D88">
      <w:r>
        <w:t>ta/</w:t>
      </w:r>
      <w:r>
        <w:t>nUrapApa+</w:t>
      </w:r>
      <w:r>
        <w:t xml:space="preserve"> ta/</w:t>
      </w:r>
      <w:r>
        <w:t>nU sta/</w:t>
      </w:r>
      <w:r>
        <w:t>nU rapA%</w:t>
      </w:r>
      <w:r>
        <w:t>G4natAG4na/</w:t>
      </w:r>
      <w:r>
        <w:t>tApa+</w:t>
      </w:r>
      <w:r>
        <w:t xml:space="preserve"> ta/</w:t>
      </w:r>
      <w:r>
        <w:t>nU sta/</w:t>
      </w:r>
      <w:r>
        <w:t>nUrapA%</w:t>
      </w:r>
      <w:r>
        <w:t xml:space="preserve">G4nata | </w:t>
      </w:r>
    </w:p>
    <w:p w14:paraId="62C283F6" w14:textId="408300DC" w:rsidR="00412978" w:rsidRDefault="00265D88">
      <w:r>
        <w:t>28)   1.5.4.1(27)-  apa+</w:t>
      </w:r>
      <w:r>
        <w:t xml:space="preserve"> | a/</w:t>
      </w:r>
      <w:r>
        <w:t>G4na/</w:t>
      </w:r>
      <w:r>
        <w:t>ta/</w:t>
      </w:r>
      <w:r>
        <w:t xml:space="preserve"> | sa/</w:t>
      </w:r>
      <w:r>
        <w:t>rpa/</w:t>
      </w:r>
      <w:r>
        <w:t>rA/</w:t>
      </w:r>
      <w:r>
        <w:t>j~jiy</w:t>
      </w:r>
      <w:r>
        <w:t>A%</w:t>
      </w:r>
      <w:r>
        <w:t>H |</w:t>
      </w:r>
    </w:p>
    <w:p w14:paraId="5B4D698E" w14:textId="04189E6A" w:rsidR="00412978" w:rsidRDefault="00265D88">
      <w:r>
        <w:t>apA%</w:t>
      </w:r>
      <w:r>
        <w:t>G4natAG4na/</w:t>
      </w:r>
      <w:r>
        <w:t>tApApA%</w:t>
      </w:r>
      <w:r>
        <w:t>G4nata sarparA/</w:t>
      </w:r>
      <w:r>
        <w:t>j~jiyA%</w:t>
      </w:r>
      <w:r>
        <w:t>H sarparA/</w:t>
      </w:r>
      <w:r>
        <w:t>j~jiyA+</w:t>
      </w:r>
      <w:r>
        <w:t xml:space="preserve"> aG4na/</w:t>
      </w:r>
      <w:r>
        <w:t>tApApA%</w:t>
      </w:r>
      <w:r>
        <w:t>G4nata sarparA/</w:t>
      </w:r>
      <w:r>
        <w:t>j~jiyA%</w:t>
      </w:r>
      <w:r>
        <w:t xml:space="preserve">H | </w:t>
      </w:r>
    </w:p>
    <w:p w14:paraId="43D749B9" w14:textId="77091719" w:rsidR="00412978" w:rsidRDefault="00265D88">
      <w:r>
        <w:t>29)   1.5.4.1(28)-  a/</w:t>
      </w:r>
      <w:r>
        <w:t>G4na/</w:t>
      </w:r>
      <w:r>
        <w:t>ta/</w:t>
      </w:r>
      <w:r>
        <w:t xml:space="preserve"> | sa/</w:t>
      </w:r>
      <w:r>
        <w:t>rpa/</w:t>
      </w:r>
      <w:r>
        <w:t>rA/</w:t>
      </w:r>
      <w:r>
        <w:t>j~jiyA%</w:t>
      </w:r>
      <w:r>
        <w:t>H | Ru/</w:t>
      </w:r>
      <w:r>
        <w:t>g3Bi4H |</w:t>
      </w:r>
    </w:p>
    <w:p w14:paraId="35340F95" w14:textId="3FC249FE" w:rsidR="00412978" w:rsidRDefault="00265D88">
      <w:r>
        <w:t>a/</w:t>
      </w:r>
      <w:r>
        <w:t>G4na/</w:t>
      </w:r>
      <w:r>
        <w:t>ta/</w:t>
      </w:r>
      <w:r>
        <w:t xml:space="preserve"> sa/</w:t>
      </w:r>
      <w:r>
        <w:t>rpa/</w:t>
      </w:r>
      <w:r>
        <w:t>rA/</w:t>
      </w:r>
      <w:r>
        <w:t>j~jiyA%</w:t>
      </w:r>
      <w:r>
        <w:t>H sarparA/</w:t>
      </w:r>
      <w:r>
        <w:t>j~jiyA+</w:t>
      </w:r>
      <w:r>
        <w:t xml:space="preserve"> aG4natAG4nata sarparA/</w:t>
      </w:r>
      <w:r>
        <w:t>j~jiyA+</w:t>
      </w:r>
      <w:r>
        <w:t xml:space="preserve"> Ru/</w:t>
      </w:r>
      <w:r>
        <w:t>g3B</w:t>
      </w:r>
      <w:r>
        <w:t>i4r. Ru/</w:t>
      </w:r>
      <w:r>
        <w:t>g3Bi4H sa+</w:t>
      </w:r>
      <w:r>
        <w:t>rparA/</w:t>
      </w:r>
      <w:r>
        <w:t>j~jiyA+</w:t>
      </w:r>
      <w:r>
        <w:t xml:space="preserve"> aG4natAG4nata sarparA/</w:t>
      </w:r>
      <w:r>
        <w:t>j~jiyA+</w:t>
      </w:r>
      <w:r>
        <w:t xml:space="preserve"> Ru/</w:t>
      </w:r>
      <w:r>
        <w:t xml:space="preserve">g3Bi4H | </w:t>
      </w:r>
    </w:p>
    <w:p w14:paraId="294684A6" w14:textId="02FB8EDB" w:rsidR="00412978" w:rsidRDefault="00265D88">
      <w:r>
        <w:t>30)   1.5.4.1(29)-  sa/</w:t>
      </w:r>
      <w:r>
        <w:t>rpa/</w:t>
      </w:r>
      <w:r>
        <w:t>rA/</w:t>
      </w:r>
      <w:r>
        <w:t>j~jiyA%</w:t>
      </w:r>
      <w:r>
        <w:t>H | Ru/</w:t>
      </w:r>
      <w:r>
        <w:t>g3Bi4H | gA3r.ha+</w:t>
      </w:r>
      <w:r>
        <w:t>patyam |</w:t>
      </w:r>
    </w:p>
    <w:p w14:paraId="115B8CA7" w14:textId="56343DC0" w:rsidR="00412978" w:rsidRDefault="00265D88">
      <w:r>
        <w:t>sa/</w:t>
      </w:r>
      <w:r>
        <w:t>rpa/</w:t>
      </w:r>
      <w:r>
        <w:t>rA/</w:t>
      </w:r>
      <w:r>
        <w:t>j~jiyA+</w:t>
      </w:r>
      <w:r>
        <w:t xml:space="preserve"> Ru/</w:t>
      </w:r>
      <w:r>
        <w:t>g3Bi4r. Ru/</w:t>
      </w:r>
      <w:r>
        <w:t>g3Bi4H sa+</w:t>
      </w:r>
      <w:r>
        <w:t>rparA/</w:t>
      </w:r>
      <w:r>
        <w:t>j~jiyA%</w:t>
      </w:r>
      <w:r>
        <w:t>H sarparA/</w:t>
      </w:r>
      <w:r>
        <w:t>j~jiyA+</w:t>
      </w:r>
      <w:r>
        <w:t xml:space="preserve"> Ru/</w:t>
      </w:r>
      <w:r>
        <w:t>g3Bi4r gA3r.ha+</w:t>
      </w:r>
      <w:r>
        <w:t>patya/</w:t>
      </w:r>
      <w:r>
        <w:t>m gA3r.ha+</w:t>
      </w:r>
      <w:r>
        <w:t>paty</w:t>
      </w:r>
      <w:r>
        <w:t>a mRu/</w:t>
      </w:r>
      <w:r>
        <w:t>g3Bi4H sa+</w:t>
      </w:r>
      <w:r>
        <w:t>rparA/</w:t>
      </w:r>
      <w:r>
        <w:t>j~jiyA%</w:t>
      </w:r>
      <w:r>
        <w:t>H sarparA/</w:t>
      </w:r>
      <w:r>
        <w:t>j~jiyA+</w:t>
      </w:r>
      <w:r>
        <w:t xml:space="preserve"> Ru/</w:t>
      </w:r>
      <w:r>
        <w:t>g3Bi4r gA3r.ha+</w:t>
      </w:r>
      <w:r>
        <w:t xml:space="preserve">patyam | </w:t>
      </w:r>
    </w:p>
    <w:p w14:paraId="002FACED" w14:textId="6D3074C3" w:rsidR="00412978" w:rsidRDefault="00265D88">
      <w:r>
        <w:t>31)   1.5.4.1(29)-  sa/</w:t>
      </w:r>
      <w:r>
        <w:t>rpa/</w:t>
      </w:r>
      <w:r>
        <w:t>rA/</w:t>
      </w:r>
      <w:r>
        <w:t>j~jiyA%</w:t>
      </w:r>
      <w:r>
        <w:t>H |</w:t>
      </w:r>
    </w:p>
    <w:p w14:paraId="4009B3CC" w14:textId="485C99D5" w:rsidR="00412978" w:rsidRDefault="00265D88">
      <w:r>
        <w:t>sa/</w:t>
      </w:r>
      <w:r>
        <w:t>rpa/</w:t>
      </w:r>
      <w:r>
        <w:t>rA/</w:t>
      </w:r>
      <w:r>
        <w:t>j~jiyA/</w:t>
      </w:r>
      <w:r>
        <w:t xml:space="preserve"> iti+</w:t>
      </w:r>
      <w:r>
        <w:t xml:space="preserve"> sarpa - rA/</w:t>
      </w:r>
      <w:r>
        <w:t>j~jiyA%</w:t>
      </w:r>
      <w:r>
        <w:t xml:space="preserve">H | </w:t>
      </w:r>
    </w:p>
    <w:p w14:paraId="4F437FB0" w14:textId="1EDCE48C" w:rsidR="00412978" w:rsidRDefault="00265D88">
      <w:r>
        <w:t>32)   1.5.4.1(30)-  Ru/</w:t>
      </w:r>
      <w:r>
        <w:t>g3Bi4H | gA3r.ha+</w:t>
      </w:r>
      <w:r>
        <w:t>patyam | A |</w:t>
      </w:r>
    </w:p>
    <w:p w14:paraId="6B865E59" w14:textId="3BEE9E37" w:rsidR="00412978" w:rsidRDefault="00265D88">
      <w:r>
        <w:t>Ru/</w:t>
      </w:r>
      <w:r>
        <w:t>g3Bi4r gA3r.ha+</w:t>
      </w:r>
      <w:r>
        <w:t>patya/</w:t>
      </w:r>
      <w:r>
        <w:t>m gA3r.ha+</w:t>
      </w:r>
      <w:r>
        <w:t>patya m</w:t>
      </w:r>
      <w:r>
        <w:t>Ru/</w:t>
      </w:r>
      <w:r>
        <w:t>g3Bi4r. Ru/</w:t>
      </w:r>
      <w:r>
        <w:t>g3Bi4r gA3r.ha+</w:t>
      </w:r>
      <w:r>
        <w:t>patya/</w:t>
      </w:r>
      <w:r>
        <w:t xml:space="preserve"> mA gA3r.ha+</w:t>
      </w:r>
      <w:r>
        <w:t>patya mRu/</w:t>
      </w:r>
      <w:r>
        <w:t>g3Bi4r. Ru/</w:t>
      </w:r>
      <w:r>
        <w:t>g3Bi4r gA3r.ha+</w:t>
      </w:r>
      <w:r>
        <w:t>patya/</w:t>
      </w:r>
      <w:r>
        <w:t xml:space="preserve"> mA | </w:t>
      </w:r>
    </w:p>
    <w:p w14:paraId="1CDE6D40" w14:textId="44FB0659" w:rsidR="00412978" w:rsidRDefault="00265D88">
      <w:r>
        <w:t>33)   1.5.4.1(30)-  Ru/</w:t>
      </w:r>
      <w:r>
        <w:t>g3Bi4H |</w:t>
      </w:r>
    </w:p>
    <w:p w14:paraId="1C11FFE7" w14:textId="2B15176F" w:rsidR="00412978" w:rsidRDefault="00265D88">
      <w:r>
        <w:t>Ru/</w:t>
      </w:r>
      <w:r>
        <w:t>g3Bi4rityRu+</w:t>
      </w:r>
      <w:r>
        <w:t xml:space="preserve">k - Bi4H | </w:t>
      </w:r>
    </w:p>
    <w:p w14:paraId="7992F79D" w14:textId="5F996785" w:rsidR="00412978" w:rsidRDefault="00265D88">
      <w:r>
        <w:t>34)   1.5.4.1(31)-  gA3r.ha+</w:t>
      </w:r>
      <w:r>
        <w:t>patyam | A | da/</w:t>
      </w:r>
      <w:r>
        <w:t>3dhA/</w:t>
      </w:r>
      <w:r>
        <w:t>4ti/</w:t>
      </w:r>
      <w:r>
        <w:t xml:space="preserve"> |</w:t>
      </w:r>
    </w:p>
    <w:p w14:paraId="163232CE" w14:textId="100AA7C0" w:rsidR="00412978" w:rsidRDefault="00265D88">
      <w:r>
        <w:t>gA3r.ha+</w:t>
      </w:r>
      <w:r>
        <w:t>patya/</w:t>
      </w:r>
      <w:r>
        <w:t xml:space="preserve"> mA gA3r.ha+</w:t>
      </w:r>
      <w:r>
        <w:t>patya/</w:t>
      </w:r>
      <w:r>
        <w:t>m gA3r.ha+</w:t>
      </w:r>
      <w:r>
        <w:t>pat</w:t>
      </w:r>
      <w:r>
        <w:t>ya/</w:t>
      </w:r>
      <w:r>
        <w:t xml:space="preserve"> mA da+</w:t>
      </w:r>
      <w:r>
        <w:t>3dhA4ti da3dhA/</w:t>
      </w:r>
      <w:r>
        <w:t>4tyA gA3r.ha+</w:t>
      </w:r>
      <w:r>
        <w:t>patya/</w:t>
      </w:r>
      <w:r>
        <w:t>m gA3r.ha+</w:t>
      </w:r>
      <w:r>
        <w:t>patya/</w:t>
      </w:r>
      <w:r>
        <w:t xml:space="preserve"> mA da+</w:t>
      </w:r>
      <w:r>
        <w:t xml:space="preserve">3dhA4ti | </w:t>
      </w:r>
    </w:p>
    <w:p w14:paraId="1ED3CA8D" w14:textId="3187E270" w:rsidR="00412978" w:rsidRDefault="00265D88">
      <w:r>
        <w:t>35)   1.5.4.1(31)-  gA3r.ha+</w:t>
      </w:r>
      <w:r>
        <w:t>patyam |</w:t>
      </w:r>
    </w:p>
    <w:p w14:paraId="3E0E422A" w14:textId="79A51F02" w:rsidR="00412978" w:rsidRDefault="00265D88">
      <w:r>
        <w:t>gA3r.ha+</w:t>
      </w:r>
      <w:r>
        <w:t>patya/</w:t>
      </w:r>
      <w:r>
        <w:t>miti/</w:t>
      </w:r>
      <w:r>
        <w:t xml:space="preserve"> gA3r.ha+</w:t>
      </w:r>
      <w:r>
        <w:t xml:space="preserve"> - pa/</w:t>
      </w:r>
      <w:r>
        <w:t>tya/</w:t>
      </w:r>
      <w:r>
        <w:t xml:space="preserve">m | </w:t>
      </w:r>
    </w:p>
    <w:p w14:paraId="440D0EEA" w14:textId="2E2A9F25" w:rsidR="00412978" w:rsidRDefault="00265D88">
      <w:r>
        <w:t>36)   1.5.4.1(32)-  A | da/</w:t>
      </w:r>
      <w:r>
        <w:t>3dhA/</w:t>
      </w:r>
      <w:r>
        <w:t>4ti/</w:t>
      </w:r>
      <w:r>
        <w:t xml:space="preserve"> | pu/</w:t>
      </w:r>
      <w:r>
        <w:t>na/</w:t>
      </w:r>
      <w:r>
        <w:t>rna/</w:t>
      </w:r>
      <w:r>
        <w:t>vam |</w:t>
      </w:r>
    </w:p>
    <w:p w14:paraId="4401EFB0" w14:textId="2C0637D4" w:rsidR="00412978" w:rsidRDefault="00265D88">
      <w:r>
        <w:t>A da+</w:t>
      </w:r>
      <w:r>
        <w:t>3dhA4ti da3dhA/</w:t>
      </w:r>
      <w:r>
        <w:t>4tyA da+</w:t>
      </w:r>
      <w:r>
        <w:t>3dhA4ti punarna/</w:t>
      </w:r>
      <w:r>
        <w:t>vam pu+</w:t>
      </w:r>
      <w:r>
        <w:t>narna/</w:t>
      </w:r>
      <w:r>
        <w:t>vam da+</w:t>
      </w:r>
      <w:r>
        <w:t>3dhA/</w:t>
      </w:r>
      <w:r>
        <w:t>4tyA da+</w:t>
      </w:r>
      <w:r>
        <w:t>3dhA4ti punarna/</w:t>
      </w:r>
      <w:r>
        <w:t xml:space="preserve">vam | </w:t>
      </w:r>
    </w:p>
    <w:p w14:paraId="1955141F" w14:textId="5B63752F" w:rsidR="00412978" w:rsidRDefault="00265D88">
      <w:r>
        <w:t>37)   1.5.4.1(33)-  da/</w:t>
      </w:r>
      <w:r>
        <w:t>3dhA/</w:t>
      </w:r>
      <w:r>
        <w:t>4ti/</w:t>
      </w:r>
      <w:r>
        <w:t xml:space="preserve"> | pu/</w:t>
      </w:r>
      <w:r>
        <w:t>na/</w:t>
      </w:r>
      <w:r>
        <w:t>rna/</w:t>
      </w:r>
      <w:r>
        <w:t>vam | E/</w:t>
      </w:r>
      <w:r>
        <w:t>va |</w:t>
      </w:r>
    </w:p>
    <w:p w14:paraId="6FF1B34A" w14:textId="0D795EE8" w:rsidR="00412978" w:rsidRDefault="00265D88">
      <w:r>
        <w:lastRenderedPageBreak/>
        <w:t>da/</w:t>
      </w:r>
      <w:r>
        <w:t>3dhA/</w:t>
      </w:r>
      <w:r>
        <w:t>4ti/</w:t>
      </w:r>
      <w:r>
        <w:t xml:space="preserve"> pu/</w:t>
      </w:r>
      <w:r>
        <w:t>na/</w:t>
      </w:r>
      <w:r>
        <w:t>rna/</w:t>
      </w:r>
      <w:r>
        <w:t>vam pu+</w:t>
      </w:r>
      <w:r>
        <w:t>narna/</w:t>
      </w:r>
      <w:r>
        <w:t>vam da+</w:t>
      </w:r>
      <w:r>
        <w:t>3dhA4ti da3dhA4ti punarna/</w:t>
      </w:r>
      <w:r>
        <w:t>va mE/</w:t>
      </w:r>
      <w:r>
        <w:t>vaiva pu+</w:t>
      </w:r>
      <w:r>
        <w:t>narna/</w:t>
      </w:r>
      <w:r>
        <w:t>vam da+</w:t>
      </w:r>
      <w:r>
        <w:t>3</w:t>
      </w:r>
      <w:r>
        <w:t>dhA4ti da3dhA4ti punarna/</w:t>
      </w:r>
      <w:r>
        <w:t>va mE/</w:t>
      </w:r>
      <w:r>
        <w:t xml:space="preserve">va | </w:t>
      </w:r>
    </w:p>
    <w:p w14:paraId="26780968" w14:textId="1EA8640C" w:rsidR="00412978" w:rsidRDefault="00265D88">
      <w:r>
        <w:t>38)   1.5.4.1(34)-  pu/</w:t>
      </w:r>
      <w:r>
        <w:t>na/</w:t>
      </w:r>
      <w:r>
        <w:t>rna/</w:t>
      </w:r>
      <w:r>
        <w:t>vam | E/</w:t>
      </w:r>
      <w:r>
        <w:t>va | E/</w:t>
      </w:r>
      <w:r>
        <w:t>na/</w:t>
      </w:r>
      <w:r>
        <w:t>m |</w:t>
      </w:r>
    </w:p>
    <w:p w14:paraId="660DA76E" w14:textId="7451273D" w:rsidR="00412978" w:rsidRDefault="00265D88">
      <w:r>
        <w:t>pu/</w:t>
      </w:r>
      <w:r>
        <w:t>na/</w:t>
      </w:r>
      <w:r>
        <w:t>rna/</w:t>
      </w:r>
      <w:r>
        <w:t>va mE/</w:t>
      </w:r>
      <w:r>
        <w:t>vaiva pu+</w:t>
      </w:r>
      <w:r>
        <w:t>narna/</w:t>
      </w:r>
      <w:r>
        <w:t>vam pu+</w:t>
      </w:r>
      <w:r>
        <w:t>narna/</w:t>
      </w:r>
      <w:r>
        <w:t>va mE/</w:t>
      </w:r>
      <w:r>
        <w:t>vaina+</w:t>
      </w:r>
      <w:r>
        <w:t xml:space="preserve"> mEna mE/</w:t>
      </w:r>
      <w:r>
        <w:t>va pu+</w:t>
      </w:r>
      <w:r>
        <w:t>narna/</w:t>
      </w:r>
      <w:r>
        <w:t>vam pu+</w:t>
      </w:r>
      <w:r>
        <w:t>narna/</w:t>
      </w:r>
      <w:r>
        <w:t>va mE/</w:t>
      </w:r>
      <w:r>
        <w:t>vaina%</w:t>
      </w:r>
      <w:r>
        <w:t xml:space="preserve">m | </w:t>
      </w:r>
    </w:p>
    <w:p w14:paraId="34DD2032" w14:textId="186D9480" w:rsidR="00412978" w:rsidRDefault="00265D88">
      <w:r>
        <w:t>39)   1.5.4.1(34)-  pu/</w:t>
      </w:r>
      <w:r>
        <w:t>na/</w:t>
      </w:r>
      <w:r>
        <w:t>rna/</w:t>
      </w:r>
      <w:r>
        <w:t>vam |</w:t>
      </w:r>
    </w:p>
    <w:p w14:paraId="2228F3F6" w14:textId="0F3DAA1F" w:rsidR="00412978" w:rsidRDefault="00265D88">
      <w:r>
        <w:t>pu/</w:t>
      </w:r>
      <w:r>
        <w:t>na/</w:t>
      </w:r>
      <w:r>
        <w:t>rna/</w:t>
      </w:r>
      <w:r>
        <w:t>vamiti+</w:t>
      </w:r>
      <w:r>
        <w:t xml:space="preserve"> punaH </w:t>
      </w:r>
      <w:r>
        <w:t>- ~na/</w:t>
      </w:r>
      <w:r>
        <w:t xml:space="preserve">vam | </w:t>
      </w:r>
    </w:p>
    <w:p w14:paraId="1823D705" w14:textId="0E3A9FFD" w:rsidR="00412978" w:rsidRDefault="00265D88">
      <w:r>
        <w:t>40)   1.5.4.1(35)-  E/</w:t>
      </w:r>
      <w:r>
        <w:t>va | E/</w:t>
      </w:r>
      <w:r>
        <w:t>na/</w:t>
      </w:r>
      <w:r>
        <w:t>m | a/</w:t>
      </w:r>
      <w:r>
        <w:t>jara%</w:t>
      </w:r>
      <w:r>
        <w:t>m |</w:t>
      </w:r>
    </w:p>
    <w:p w14:paraId="31FCAC90" w14:textId="15BA962E" w:rsidR="00412978" w:rsidRDefault="00265D88">
      <w:r>
        <w:t>E/</w:t>
      </w:r>
      <w:r>
        <w:t>vaina+</w:t>
      </w:r>
      <w:r>
        <w:t xml:space="preserve"> mEna mE/</w:t>
      </w:r>
      <w:r>
        <w:t>vaivaina+</w:t>
      </w:r>
      <w:r>
        <w:t xml:space="preserve"> ma/</w:t>
      </w:r>
      <w:r>
        <w:t>jara+</w:t>
      </w:r>
      <w:r>
        <w:t xml:space="preserve"> ma/</w:t>
      </w:r>
      <w:r>
        <w:t>jara+</w:t>
      </w:r>
      <w:r>
        <w:t xml:space="preserve"> mEna mE/</w:t>
      </w:r>
      <w:r>
        <w:t>vaivaina+</w:t>
      </w:r>
      <w:r>
        <w:t xml:space="preserve"> ma/</w:t>
      </w:r>
      <w:r>
        <w:t>jara%</w:t>
      </w:r>
      <w:r>
        <w:t xml:space="preserve">m | </w:t>
      </w:r>
    </w:p>
    <w:p w14:paraId="4574F0AC" w14:textId="16CEA0C8" w:rsidR="00412978" w:rsidRDefault="00265D88">
      <w:r>
        <w:t>41)   1.5.4.1(36)-  E/</w:t>
      </w:r>
      <w:r>
        <w:t>na/</w:t>
      </w:r>
      <w:r>
        <w:t>m | a/</w:t>
      </w:r>
      <w:r>
        <w:t>jara%</w:t>
      </w:r>
      <w:r>
        <w:t>m | kRu/</w:t>
      </w:r>
      <w:r>
        <w:t>tvA |</w:t>
      </w:r>
    </w:p>
    <w:p w14:paraId="3241C097" w14:textId="5415B07E" w:rsidR="00412978" w:rsidRDefault="00265D88">
      <w:r>
        <w:t>E/</w:t>
      </w:r>
      <w:r>
        <w:t>na/</w:t>
      </w:r>
      <w:r>
        <w:t xml:space="preserve"> ma/</w:t>
      </w:r>
      <w:r>
        <w:t>jara+</w:t>
      </w:r>
      <w:r>
        <w:t xml:space="preserve"> ma/</w:t>
      </w:r>
      <w:r>
        <w:t>jara+</w:t>
      </w:r>
      <w:r>
        <w:t xml:space="preserve"> mEna mEna ma/</w:t>
      </w:r>
      <w:r>
        <w:t>jara+</w:t>
      </w:r>
      <w:r>
        <w:t>m kRu/</w:t>
      </w:r>
      <w:r>
        <w:t>tvA kRu/</w:t>
      </w:r>
      <w:r>
        <w:t>tvA &amp;jara+</w:t>
      </w:r>
      <w:r>
        <w:t xml:space="preserve"> mEn</w:t>
      </w:r>
      <w:r>
        <w:t>a mEna ma/</w:t>
      </w:r>
      <w:r>
        <w:t>jara+</w:t>
      </w:r>
      <w:r>
        <w:t>m kRu/</w:t>
      </w:r>
      <w:r>
        <w:t xml:space="preserve">tvA | </w:t>
      </w:r>
    </w:p>
    <w:p w14:paraId="1F862CFC" w14:textId="24397D3B" w:rsidR="00412978" w:rsidRDefault="00265D88">
      <w:r>
        <w:t>42)   1.5.4.1(37)-  a/</w:t>
      </w:r>
      <w:r>
        <w:t>jara%</w:t>
      </w:r>
      <w:r>
        <w:t>m | kRu/</w:t>
      </w:r>
      <w:r>
        <w:t>tvA | A | dha/</w:t>
      </w:r>
      <w:r>
        <w:t>4ttE/</w:t>
      </w:r>
      <w:r>
        <w:t xml:space="preserve"> | (J2M-5,G4S1.5-19)</w:t>
      </w:r>
    </w:p>
    <w:p w14:paraId="79788800" w14:textId="59129189" w:rsidR="00412978" w:rsidRDefault="00265D88">
      <w:r>
        <w:t>a/</w:t>
      </w:r>
      <w:r>
        <w:t>jara+</w:t>
      </w:r>
      <w:r>
        <w:t>m kRu/</w:t>
      </w:r>
      <w:r>
        <w:t>tvA kRu/</w:t>
      </w:r>
      <w:r>
        <w:t>tvA &amp;jara+</w:t>
      </w:r>
      <w:r>
        <w:t xml:space="preserve"> ma/</w:t>
      </w:r>
      <w:r>
        <w:t>jara+</w:t>
      </w:r>
      <w:r>
        <w:t>m kRu/</w:t>
      </w:r>
      <w:r>
        <w:t>tvA &amp;&amp;dha+</w:t>
      </w:r>
      <w:r>
        <w:t>4ttE dha4tta/</w:t>
      </w:r>
      <w:r>
        <w:t xml:space="preserve"> A kRu/</w:t>
      </w:r>
      <w:r>
        <w:t>tvA &amp;jara+</w:t>
      </w:r>
      <w:r>
        <w:t xml:space="preserve"> ma/</w:t>
      </w:r>
      <w:r>
        <w:t>jara+</w:t>
      </w:r>
      <w:r>
        <w:t>m kRu/</w:t>
      </w:r>
      <w:r>
        <w:t>tvA &amp;&amp;dha+</w:t>
      </w:r>
      <w:r>
        <w:t xml:space="preserve">4ttE | </w:t>
      </w:r>
    </w:p>
    <w:p w14:paraId="20065AA4" w14:textId="4DD9160D" w:rsidR="00412978" w:rsidRDefault="00265D88">
      <w:r>
        <w:t>43)   1.5.4.1(38)-  kRu/</w:t>
      </w:r>
      <w:r>
        <w:t>tvA | A |</w:t>
      </w:r>
      <w:r>
        <w:t xml:space="preserve"> dha/</w:t>
      </w:r>
      <w:r>
        <w:t>4ttE/</w:t>
      </w:r>
      <w:r>
        <w:t xml:space="preserve"> | athO%</w:t>
      </w:r>
      <w:r>
        <w:t>2 | (J2M-5,G4S1.5-19)</w:t>
      </w:r>
    </w:p>
    <w:p w14:paraId="2ED01C1F" w14:textId="72B9AE1E" w:rsidR="00412978" w:rsidRDefault="00265D88">
      <w:r>
        <w:t>kRu/</w:t>
      </w:r>
      <w:r>
        <w:t>tvA &amp;&amp;dha+</w:t>
      </w:r>
      <w:r>
        <w:t>4ttE dha4tta/</w:t>
      </w:r>
      <w:r>
        <w:t xml:space="preserve"> A kRu/</w:t>
      </w:r>
      <w:r>
        <w:t>tvA kRu/</w:t>
      </w:r>
      <w:r>
        <w:t>tvA &amp;&amp;dha/</w:t>
      </w:r>
      <w:r>
        <w:t>4ttE &amp;thO/</w:t>
      </w:r>
      <w:r>
        <w:t>2 athO+</w:t>
      </w:r>
      <w:r>
        <w:t>2 dha4tta/</w:t>
      </w:r>
      <w:r>
        <w:t xml:space="preserve"> A kRu/</w:t>
      </w:r>
      <w:r>
        <w:t>tvA kRu/</w:t>
      </w:r>
      <w:r>
        <w:t>tvA &amp;&amp;dha/</w:t>
      </w:r>
      <w:r>
        <w:t>4ttE &amp;thO%</w:t>
      </w:r>
      <w:r>
        <w:t xml:space="preserve">2 | </w:t>
      </w:r>
    </w:p>
    <w:p w14:paraId="00D3A33D" w14:textId="01AB590C" w:rsidR="00412978" w:rsidRDefault="00265D88">
      <w:r>
        <w:t>44)   1.5.4.1(39)-  A | dha/</w:t>
      </w:r>
      <w:r>
        <w:t>4ttE/</w:t>
      </w:r>
      <w:r>
        <w:t xml:space="preserve"> | athO%</w:t>
      </w:r>
      <w:r>
        <w:t>2 | (J2M-5,G4S1.5-19)</w:t>
      </w:r>
    </w:p>
    <w:p w14:paraId="522A03B2" w14:textId="4A66EB7F" w:rsidR="00412978" w:rsidRDefault="00265D88">
      <w:r>
        <w:t>A dha+</w:t>
      </w:r>
      <w:r>
        <w:t>4ttE dha4tta/</w:t>
      </w:r>
      <w:r>
        <w:t xml:space="preserve"> A dha/</w:t>
      </w:r>
      <w:r>
        <w:t>4ttE &amp;th</w:t>
      </w:r>
      <w:r>
        <w:t>O/</w:t>
      </w:r>
      <w:r>
        <w:t>2 athO+</w:t>
      </w:r>
      <w:r>
        <w:t>2 dha4tta/</w:t>
      </w:r>
      <w:r>
        <w:t xml:space="preserve"> A dha/</w:t>
      </w:r>
      <w:r>
        <w:t>4ttE &amp;thO%</w:t>
      </w:r>
      <w:r>
        <w:t xml:space="preserve">2 | </w:t>
      </w:r>
    </w:p>
    <w:p w14:paraId="30DCA7C5" w14:textId="6FB0A381" w:rsidR="00412978" w:rsidRDefault="00265D88">
      <w:r>
        <w:t>45)   1.5.4.1(40)-  dha/</w:t>
      </w:r>
      <w:r>
        <w:t>4ttE/</w:t>
      </w:r>
      <w:r>
        <w:t xml:space="preserve"> | athO%</w:t>
      </w:r>
      <w:r>
        <w:t>2 | pU/</w:t>
      </w:r>
      <w:r>
        <w:t>tam | (J2M-5,G4S1.5-19)</w:t>
      </w:r>
    </w:p>
    <w:p w14:paraId="1C1D0949" w14:textId="2B46AF7E" w:rsidR="00412978" w:rsidRDefault="00265D88">
      <w:r>
        <w:t>dha/</w:t>
      </w:r>
      <w:r>
        <w:t>4ttE &amp;thO/</w:t>
      </w:r>
      <w:r>
        <w:t>2 athO+</w:t>
      </w:r>
      <w:r>
        <w:t>2 dha4ttE dha/</w:t>
      </w:r>
      <w:r>
        <w:t>4ttE &amp;thO+</w:t>
      </w:r>
      <w:r>
        <w:t>2 pU/</w:t>
      </w:r>
      <w:r>
        <w:t>tam pU/</w:t>
      </w:r>
      <w:r>
        <w:t>ta mathO+</w:t>
      </w:r>
      <w:r>
        <w:t>2 dha4ttE dha/</w:t>
      </w:r>
      <w:r>
        <w:t>4ttE &amp;thO+</w:t>
      </w:r>
      <w:r>
        <w:t>2 pU/</w:t>
      </w:r>
      <w:r>
        <w:t xml:space="preserve">tam | </w:t>
      </w:r>
    </w:p>
    <w:p w14:paraId="20F9EB65" w14:textId="753A6A8C" w:rsidR="00412978" w:rsidRDefault="00265D88">
      <w:r>
        <w:t>46)   1.5.4.1(41)-  athO%</w:t>
      </w:r>
      <w:r>
        <w:t>2 | pU/</w:t>
      </w:r>
      <w:r>
        <w:t>tam | E/</w:t>
      </w:r>
      <w:r>
        <w:t xml:space="preserve">va | </w:t>
      </w:r>
      <w:r>
        <w:t>(G4S1.5-19)</w:t>
      </w:r>
    </w:p>
    <w:p w14:paraId="2EC84C2C" w14:textId="745EE5B5" w:rsidR="00412978" w:rsidRDefault="00265D88">
      <w:r>
        <w:t>athO+</w:t>
      </w:r>
      <w:r>
        <w:t>2 pU/</w:t>
      </w:r>
      <w:r>
        <w:t>tam pU/</w:t>
      </w:r>
      <w:r>
        <w:t>ta mathO/</w:t>
      </w:r>
      <w:r>
        <w:t>2 athO+</w:t>
      </w:r>
      <w:r>
        <w:t>2 pU/</w:t>
      </w:r>
      <w:r>
        <w:t>ta mE/</w:t>
      </w:r>
      <w:r>
        <w:t>vaiva pU/</w:t>
      </w:r>
      <w:r>
        <w:t>ta mathO/</w:t>
      </w:r>
      <w:r>
        <w:t>2 athO+</w:t>
      </w:r>
      <w:r>
        <w:t>2 pU/</w:t>
      </w:r>
      <w:r>
        <w:t>ta mE/</w:t>
      </w:r>
      <w:r>
        <w:t xml:space="preserve">va | </w:t>
      </w:r>
    </w:p>
    <w:p w14:paraId="551EFC97" w14:textId="4041DDBC" w:rsidR="00412978" w:rsidRDefault="00265D88">
      <w:r>
        <w:t>47)   1.5.4.1(41)-  athO%</w:t>
      </w:r>
      <w:r>
        <w:t>2 | (G4S1.5-19)</w:t>
      </w:r>
    </w:p>
    <w:p w14:paraId="20CD0712" w14:textId="03FC8313" w:rsidR="00412978" w:rsidRDefault="00265D88">
      <w:r>
        <w:t>athO/</w:t>
      </w:r>
      <w:r>
        <w:t>2 ityathO%</w:t>
      </w:r>
      <w:r>
        <w:t xml:space="preserve">2 | </w:t>
      </w:r>
    </w:p>
    <w:p w14:paraId="74950BB0" w14:textId="0CD55E31" w:rsidR="00412978" w:rsidRDefault="00265D88">
      <w:r>
        <w:t>48)   1.5.4.1(42)-  pU/</w:t>
      </w:r>
      <w:r>
        <w:t>tam | E/</w:t>
      </w:r>
      <w:r>
        <w:t>va | pRu/</w:t>
      </w:r>
      <w:r>
        <w:t>thi/</w:t>
      </w:r>
      <w:r>
        <w:t>2vIm |</w:t>
      </w:r>
    </w:p>
    <w:p w14:paraId="14EE4A17" w14:textId="6DC0CFCB" w:rsidR="00412978" w:rsidRDefault="00265D88">
      <w:r>
        <w:lastRenderedPageBreak/>
        <w:t>pU/</w:t>
      </w:r>
      <w:r>
        <w:t>ta mE/</w:t>
      </w:r>
      <w:r>
        <w:t>vaiva pU/</w:t>
      </w:r>
      <w:r>
        <w:t>tam pU/</w:t>
      </w:r>
      <w:r>
        <w:t>ta mE/</w:t>
      </w:r>
      <w:r>
        <w:t>va pRu+</w:t>
      </w:r>
      <w:r>
        <w:t>thi/</w:t>
      </w:r>
      <w:r>
        <w:t>2vIm</w:t>
      </w:r>
      <w:r>
        <w:t xml:space="preserve"> pRu+</w:t>
      </w:r>
      <w:r>
        <w:t>thi/</w:t>
      </w:r>
      <w:r>
        <w:t>2vI mE/</w:t>
      </w:r>
      <w:r>
        <w:t>va pU/</w:t>
      </w:r>
      <w:r>
        <w:t>tam pU/</w:t>
      </w:r>
      <w:r>
        <w:t>ta mE/</w:t>
      </w:r>
      <w:r>
        <w:t>va pRu+</w:t>
      </w:r>
      <w:r>
        <w:t>thi/</w:t>
      </w:r>
      <w:r>
        <w:t xml:space="preserve">2vIm | </w:t>
      </w:r>
    </w:p>
    <w:p w14:paraId="149CFE3E" w14:textId="0B465D9C" w:rsidR="00412978" w:rsidRDefault="00265D88">
      <w:r>
        <w:t>49)   1.5.4.1(43)-  E/</w:t>
      </w:r>
      <w:r>
        <w:t>va | pRu/</w:t>
      </w:r>
      <w:r>
        <w:t>thi/</w:t>
      </w:r>
      <w:r>
        <w:t>2vIm | a/</w:t>
      </w:r>
      <w:r>
        <w:t>nnAd3ya%</w:t>
      </w:r>
      <w:r>
        <w:t>m |</w:t>
      </w:r>
    </w:p>
    <w:p w14:paraId="65D2589A" w14:textId="02C2E455" w:rsidR="00412978" w:rsidRDefault="00265D88">
      <w:r>
        <w:t>E/</w:t>
      </w:r>
      <w:r>
        <w:t>va pRu+</w:t>
      </w:r>
      <w:r>
        <w:t>thi/</w:t>
      </w:r>
      <w:r>
        <w:t>2vIm pRu+</w:t>
      </w:r>
      <w:r>
        <w:t>thi/</w:t>
      </w:r>
      <w:r>
        <w:t>2vI mE/</w:t>
      </w:r>
      <w:r>
        <w:t>vaiva pRu+</w:t>
      </w:r>
      <w:r>
        <w:t>thi/</w:t>
      </w:r>
      <w:r>
        <w:t>2vI ma/</w:t>
      </w:r>
      <w:r>
        <w:t>nnAd3ya+</w:t>
      </w:r>
      <w:r>
        <w:t xml:space="preserve"> ma/</w:t>
      </w:r>
      <w:r>
        <w:t>nnAd3ya+</w:t>
      </w:r>
      <w:r>
        <w:t>m pRuthi/</w:t>
      </w:r>
      <w:r>
        <w:t>2vI mE/</w:t>
      </w:r>
      <w:r>
        <w:t>vaiva pRu+</w:t>
      </w:r>
      <w:r>
        <w:t>thi/</w:t>
      </w:r>
      <w:r>
        <w:t>2vI ma/</w:t>
      </w:r>
      <w:r>
        <w:t>nnAd3ya%</w:t>
      </w:r>
      <w:r>
        <w:t xml:space="preserve">m | </w:t>
      </w:r>
    </w:p>
    <w:p w14:paraId="519E021B" w14:textId="6495FA1E" w:rsidR="00412978" w:rsidRDefault="00265D88">
      <w:r>
        <w:t>50)   1.5.4.1(44)-  pR</w:t>
      </w:r>
      <w:r>
        <w:t>u/</w:t>
      </w:r>
      <w:r>
        <w:t>thi/</w:t>
      </w:r>
      <w:r>
        <w:t>2vIm | a/</w:t>
      </w:r>
      <w:r>
        <w:t>nnAd3ya%</w:t>
      </w:r>
      <w:r>
        <w:t>m | ~na |</w:t>
      </w:r>
    </w:p>
    <w:p w14:paraId="35C3B0CF" w14:textId="36F2FBBC" w:rsidR="00412978" w:rsidRDefault="00265D88">
      <w:r>
        <w:t>pRu/</w:t>
      </w:r>
      <w:r>
        <w:t>thi/</w:t>
      </w:r>
      <w:r>
        <w:t>2vI ma/</w:t>
      </w:r>
      <w:r>
        <w:t>nnAd3ya+</w:t>
      </w:r>
      <w:r>
        <w:t xml:space="preserve"> ma/</w:t>
      </w:r>
      <w:r>
        <w:t>nnAd3ya+</w:t>
      </w:r>
      <w:r>
        <w:t>m pRuthi/</w:t>
      </w:r>
      <w:r>
        <w:t>2vIm pRu+</w:t>
      </w:r>
      <w:r>
        <w:t>thi/</w:t>
      </w:r>
      <w:r>
        <w:t>2vI ma/</w:t>
      </w:r>
      <w:r>
        <w:t>nnAd3ya/</w:t>
      </w:r>
      <w:r>
        <w:t>nna ~nAnnAd3ya+</w:t>
      </w:r>
      <w:r>
        <w:t>m pRuthi/</w:t>
      </w:r>
      <w:r>
        <w:t>2vIm pRu+</w:t>
      </w:r>
      <w:r>
        <w:t>thi/</w:t>
      </w:r>
      <w:r>
        <w:t>2vI ma/</w:t>
      </w:r>
      <w:r>
        <w:t>nnAd3ya/</w:t>
      </w:r>
      <w:r>
        <w:t xml:space="preserve">nna | </w:t>
      </w:r>
    </w:p>
    <w:p w14:paraId="2F62B75D" w14:textId="3F6E2C93" w:rsidR="00412978" w:rsidRDefault="00265D88">
      <w:r>
        <w:t>51)   1.5.4.1(45)-  a/</w:t>
      </w:r>
      <w:r>
        <w:t>nnAd3ya%</w:t>
      </w:r>
      <w:r>
        <w:t>m | ~na | upa+</w:t>
      </w:r>
      <w:r>
        <w:t xml:space="preserve"> |</w:t>
      </w:r>
    </w:p>
    <w:p w14:paraId="79212D2B" w14:textId="3C562E12" w:rsidR="00412978" w:rsidRDefault="00265D88">
      <w:r>
        <w:t>a/</w:t>
      </w:r>
      <w:r>
        <w:t>nnAd3ya/</w:t>
      </w:r>
      <w:r>
        <w:t>nna ~nAnnAd3ya+</w:t>
      </w:r>
      <w:r>
        <w:t xml:space="preserve"> ma/</w:t>
      </w:r>
      <w:r>
        <w:t>nnAd3ya/</w:t>
      </w:r>
      <w:r>
        <w:t>nnOpOpa/</w:t>
      </w:r>
      <w:r>
        <w:t xml:space="preserve"> ~nAnnAd3ya+</w:t>
      </w:r>
      <w:r>
        <w:t xml:space="preserve"> ma/</w:t>
      </w:r>
      <w:r>
        <w:t>nnAd3ya/</w:t>
      </w:r>
      <w:r>
        <w:t>nnOpa+</w:t>
      </w:r>
      <w:r>
        <w:t xml:space="preserve"> | </w:t>
      </w:r>
    </w:p>
    <w:p w14:paraId="08CEC848" w14:textId="1D71D632" w:rsidR="00412978" w:rsidRDefault="00265D88">
      <w:r>
        <w:t>52)   1.5.4.1(45)-  a/</w:t>
      </w:r>
      <w:r>
        <w:t>nnAd3ya%</w:t>
      </w:r>
      <w:r>
        <w:t>m |</w:t>
      </w:r>
    </w:p>
    <w:p w14:paraId="7FE616CB" w14:textId="472860D5" w:rsidR="00412978" w:rsidRDefault="00265D88">
      <w:r>
        <w:t>a/</w:t>
      </w:r>
      <w:r>
        <w:t>nnAd3ya/</w:t>
      </w:r>
      <w:r>
        <w:t>mitya+</w:t>
      </w:r>
      <w:r>
        <w:t>nna - ad3ya%</w:t>
      </w:r>
      <w:r>
        <w:t xml:space="preserve">m | </w:t>
      </w:r>
    </w:p>
    <w:p w14:paraId="39056321" w14:textId="1D779A0A" w:rsidR="00412978" w:rsidRDefault="00265D88">
      <w:r>
        <w:t>53)   1.5.4.1(46)-  ~na | upa+</w:t>
      </w:r>
      <w:r>
        <w:t xml:space="preserve"> | a/</w:t>
      </w:r>
      <w:r>
        <w:t>na/</w:t>
      </w:r>
      <w:r>
        <w:t>ma/</w:t>
      </w:r>
      <w:r>
        <w:t>t |</w:t>
      </w:r>
    </w:p>
    <w:p w14:paraId="1EB8CCB8" w14:textId="3CABAACC" w:rsidR="00412978" w:rsidRDefault="00265D88">
      <w:r>
        <w:t>~nOpOpa/</w:t>
      </w:r>
      <w:r>
        <w:t xml:space="preserve"> ~na ~nOpA+</w:t>
      </w:r>
      <w:r>
        <w:t>nama da3nama/</w:t>
      </w:r>
      <w:r>
        <w:t>du3pa/</w:t>
      </w:r>
      <w:r>
        <w:t xml:space="preserve"> ~na ~nOpA+</w:t>
      </w:r>
      <w:r>
        <w:t xml:space="preserve">namat | </w:t>
      </w:r>
    </w:p>
    <w:p w14:paraId="32927F9E" w14:textId="2285250B" w:rsidR="00412978" w:rsidRDefault="00265D88">
      <w:r>
        <w:t>54)   1</w:t>
      </w:r>
      <w:r>
        <w:t>.5.4.1(47)-  upa+</w:t>
      </w:r>
      <w:r>
        <w:t xml:space="preserve"> | a/</w:t>
      </w:r>
      <w:r>
        <w:t>na/</w:t>
      </w:r>
      <w:r>
        <w:t>ma/</w:t>
      </w:r>
      <w:r>
        <w:t>t | sA |</w:t>
      </w:r>
    </w:p>
    <w:p w14:paraId="3936A2E5" w14:textId="601004E5" w:rsidR="00412978" w:rsidRDefault="00265D88">
      <w:r>
        <w:t>upA+</w:t>
      </w:r>
      <w:r>
        <w:t xml:space="preserve"> ~namada3nama/</w:t>
      </w:r>
      <w:r>
        <w:t xml:space="preserve"> du3pOpA+</w:t>
      </w:r>
      <w:r>
        <w:t>nama/</w:t>
      </w:r>
      <w:r>
        <w:t>th2 sA sA &amp;na+</w:t>
      </w:r>
      <w:r>
        <w:t>ma/</w:t>
      </w:r>
      <w:r>
        <w:t xml:space="preserve"> du3pOpA+</w:t>
      </w:r>
      <w:r>
        <w:t>nama/</w:t>
      </w:r>
      <w:r>
        <w:t xml:space="preserve">th2 sA | </w:t>
      </w:r>
    </w:p>
    <w:p w14:paraId="00140483" w14:textId="0068048A" w:rsidR="00412978" w:rsidRDefault="00265D88">
      <w:r>
        <w:t>55)   1.5.4.1(48)-  a/</w:t>
      </w:r>
      <w:r>
        <w:t>na/</w:t>
      </w:r>
      <w:r>
        <w:t>ma/</w:t>
      </w:r>
      <w:r>
        <w:t>t | sA | E/</w:t>
      </w:r>
      <w:r>
        <w:t>tam |</w:t>
      </w:r>
    </w:p>
    <w:p w14:paraId="1AFDB67C" w14:textId="31AA49E0" w:rsidR="00412978" w:rsidRDefault="00265D88">
      <w:r>
        <w:t>a/</w:t>
      </w:r>
      <w:r>
        <w:t>na/</w:t>
      </w:r>
      <w:r>
        <w:t>ma/</w:t>
      </w:r>
      <w:r>
        <w:t>th2 sA sA &amp;na+</w:t>
      </w:r>
      <w:r>
        <w:t>mada3nama/</w:t>
      </w:r>
      <w:r>
        <w:t>th2 saita mE/</w:t>
      </w:r>
      <w:r>
        <w:t>ta(gm) sA &amp;na+</w:t>
      </w:r>
      <w:r>
        <w:t>mada3nama/</w:t>
      </w:r>
      <w:r>
        <w:t xml:space="preserve">th2 saitam | </w:t>
      </w:r>
    </w:p>
    <w:p w14:paraId="124E82ED" w14:textId="6F451ECD" w:rsidR="00412978" w:rsidRDefault="00265D88">
      <w:r>
        <w:t>56)   1.5.4.1(49)-</w:t>
      </w:r>
      <w:r>
        <w:t xml:space="preserve">  sA | E/</w:t>
      </w:r>
      <w:r>
        <w:t>tam | ma~ntra%</w:t>
      </w:r>
      <w:r>
        <w:t>m |</w:t>
      </w:r>
    </w:p>
    <w:p w14:paraId="690170F9" w14:textId="3D6728BC" w:rsidR="00412978" w:rsidRDefault="00265D88">
      <w:r>
        <w:t>saita mE/</w:t>
      </w:r>
      <w:r>
        <w:t>ta(gm) sA saitam ma~ntra/</w:t>
      </w:r>
      <w:r>
        <w:t>m ma~ntra+</w:t>
      </w:r>
      <w:r>
        <w:t xml:space="preserve"> mE/</w:t>
      </w:r>
      <w:r>
        <w:t>ta(gm) sA saitam ma~ntra%</w:t>
      </w:r>
      <w:r>
        <w:t xml:space="preserve">m | </w:t>
      </w:r>
    </w:p>
    <w:p w14:paraId="7757E71B" w14:textId="4421E062" w:rsidR="00412978" w:rsidRDefault="00265D88">
      <w:r>
        <w:t>57)   1.5.4.1(50)-  E/</w:t>
      </w:r>
      <w:r>
        <w:t>tam | ma~ntra%</w:t>
      </w:r>
      <w:r>
        <w:t>m | a/</w:t>
      </w:r>
      <w:r>
        <w:t>pa/</w:t>
      </w:r>
      <w:r>
        <w:t>Sya/</w:t>
      </w:r>
      <w:r>
        <w:t>t |</w:t>
      </w:r>
    </w:p>
    <w:p w14:paraId="0249F12C" w14:textId="7EB2716C" w:rsidR="00412978" w:rsidRDefault="00265D88">
      <w:r>
        <w:t>E/</w:t>
      </w:r>
      <w:r>
        <w:t>tam ma~ntra/</w:t>
      </w:r>
      <w:r>
        <w:t>m ma~ntra+</w:t>
      </w:r>
      <w:r>
        <w:t xml:space="preserve"> mE/</w:t>
      </w:r>
      <w:r>
        <w:t>ta mE/</w:t>
      </w:r>
      <w:r>
        <w:t>tam ma~ntra+</w:t>
      </w:r>
      <w:r>
        <w:t xml:space="preserve"> mapaSya da3paSya/</w:t>
      </w:r>
      <w:r>
        <w:t>n ma~ntra+</w:t>
      </w:r>
      <w:r>
        <w:t xml:space="preserve"> mE/</w:t>
      </w:r>
      <w:r>
        <w:t>ta mE/</w:t>
      </w:r>
      <w:r>
        <w:t>tam ma~ntra+</w:t>
      </w:r>
      <w:r>
        <w:t xml:space="preserve"> m</w:t>
      </w:r>
      <w:r>
        <w:t xml:space="preserve">apaSyat | </w:t>
      </w:r>
    </w:p>
    <w:p w14:paraId="69B5C9EC" w14:textId="29036188" w:rsidR="00412978" w:rsidRDefault="00265D88">
      <w:r>
        <w:t>1)   1.5.4.2(1)-  ma~ntra%</w:t>
      </w:r>
      <w:r>
        <w:t>m | a/</w:t>
      </w:r>
      <w:r>
        <w:t>pa/</w:t>
      </w:r>
      <w:r>
        <w:t>Sya/</w:t>
      </w:r>
      <w:r>
        <w:t>t | tata+</w:t>
      </w:r>
      <w:r>
        <w:t>H |</w:t>
      </w:r>
    </w:p>
    <w:p w14:paraId="7E1051A1" w14:textId="7663C549" w:rsidR="00412978" w:rsidRDefault="00265D88">
      <w:r>
        <w:t>ma~ntra+</w:t>
      </w:r>
      <w:r>
        <w:t xml:space="preserve"> mapaSya da3paSya/</w:t>
      </w:r>
      <w:r>
        <w:t>n ma~ntra/</w:t>
      </w:r>
      <w:r>
        <w:t>m ma~ntra+</w:t>
      </w:r>
      <w:r>
        <w:t xml:space="preserve"> mapaSya/</w:t>
      </w:r>
      <w:r>
        <w:t>t tata/</w:t>
      </w:r>
      <w:r>
        <w:t xml:space="preserve"> statO+</w:t>
      </w:r>
      <w:r>
        <w:t xml:space="preserve"> &amp;paSya/</w:t>
      </w:r>
      <w:r>
        <w:t>n ma~ntra/</w:t>
      </w:r>
      <w:r>
        <w:t>m ma~ntra+</w:t>
      </w:r>
      <w:r>
        <w:t xml:space="preserve"> mapaSya/</w:t>
      </w:r>
      <w:r>
        <w:t>t tata+</w:t>
      </w:r>
      <w:r>
        <w:t xml:space="preserve">H | </w:t>
      </w:r>
    </w:p>
    <w:p w14:paraId="531877BC" w14:textId="18B74294" w:rsidR="00412978" w:rsidRDefault="00265D88">
      <w:r>
        <w:t>2)   1.5.4.2(2)-  a/</w:t>
      </w:r>
      <w:r>
        <w:t>pa/</w:t>
      </w:r>
      <w:r>
        <w:t>Sya/</w:t>
      </w:r>
      <w:r>
        <w:t>t | tata+</w:t>
      </w:r>
      <w:r>
        <w:t>H | vai |</w:t>
      </w:r>
    </w:p>
    <w:p w14:paraId="6CB65703" w14:textId="3286F0A4" w:rsidR="00412978" w:rsidRDefault="00265D88">
      <w:r>
        <w:lastRenderedPageBreak/>
        <w:t>a/</w:t>
      </w:r>
      <w:r>
        <w:t>pa/</w:t>
      </w:r>
      <w:r>
        <w:t>Sya/</w:t>
      </w:r>
      <w:r>
        <w:t>t tata/</w:t>
      </w:r>
      <w:r>
        <w:t xml:space="preserve"> statO+</w:t>
      </w:r>
      <w:r>
        <w:t xml:space="preserve"> &amp;paSy</w:t>
      </w:r>
      <w:r>
        <w:t>a da3paSya/</w:t>
      </w:r>
      <w:r>
        <w:t>t tatO/</w:t>
      </w:r>
      <w:r>
        <w:t xml:space="preserve"> vai vai tatO+</w:t>
      </w:r>
      <w:r>
        <w:t xml:space="preserve"> &amp;paSyada3paSya/</w:t>
      </w:r>
      <w:r>
        <w:t>t tatO/</w:t>
      </w:r>
      <w:r>
        <w:t xml:space="preserve"> vai | </w:t>
      </w:r>
    </w:p>
    <w:p w14:paraId="2A3507A0" w14:textId="618FDD55" w:rsidR="00412978" w:rsidRDefault="00265D88">
      <w:r>
        <w:t>3)   1.5.4.2(3)-  tata+</w:t>
      </w:r>
      <w:r>
        <w:t>H | vai | tAm |</w:t>
      </w:r>
    </w:p>
    <w:p w14:paraId="4F725094" w14:textId="16B87B2E" w:rsidR="00412978" w:rsidRDefault="00265D88">
      <w:r>
        <w:t>tatO/</w:t>
      </w:r>
      <w:r>
        <w:t xml:space="preserve"> vai vai tata/</w:t>
      </w:r>
      <w:r>
        <w:t>statO/</w:t>
      </w:r>
      <w:r>
        <w:t xml:space="preserve"> vai tAm tAM ~Mvai tata/</w:t>
      </w:r>
      <w:r>
        <w:t>statO/</w:t>
      </w:r>
      <w:r>
        <w:t xml:space="preserve"> vai tAm | </w:t>
      </w:r>
    </w:p>
    <w:p w14:paraId="6F8A143B" w14:textId="70EAB736" w:rsidR="00412978" w:rsidRDefault="00265D88">
      <w:r>
        <w:t>4)   1.5.4.2(4)-  vai | tAm | a/</w:t>
      </w:r>
      <w:r>
        <w:t>nnAd3ya%</w:t>
      </w:r>
      <w:r>
        <w:t>m |</w:t>
      </w:r>
    </w:p>
    <w:p w14:paraId="1F370CCD" w14:textId="0A03F4D1" w:rsidR="00412978" w:rsidRDefault="00265D88">
      <w:r>
        <w:t>vai tAm tAM ~Mvai vai tA ma/</w:t>
      </w:r>
      <w:r>
        <w:t>nnAd3ya+</w:t>
      </w:r>
      <w:r>
        <w:t xml:space="preserve"> ma/</w:t>
      </w:r>
      <w:r>
        <w:t>nnA</w:t>
      </w:r>
      <w:r>
        <w:t>d3ya/</w:t>
      </w:r>
      <w:r>
        <w:t>m tAM ~Mvai vai tA ma/</w:t>
      </w:r>
      <w:r>
        <w:t>nnAd3ya%</w:t>
      </w:r>
      <w:r>
        <w:t xml:space="preserve">m | </w:t>
      </w:r>
    </w:p>
    <w:p w14:paraId="1DF2E792" w14:textId="54FA3E67" w:rsidR="00412978" w:rsidRDefault="00265D88">
      <w:r>
        <w:t>5)   1.5.4.2(5)-  tAm | a/</w:t>
      </w:r>
      <w:r>
        <w:t>nnAd3ya%</w:t>
      </w:r>
      <w:r>
        <w:t>m | upa+</w:t>
      </w:r>
      <w:r>
        <w:t xml:space="preserve"> |</w:t>
      </w:r>
    </w:p>
    <w:p w14:paraId="0AAA9061" w14:textId="645441F4" w:rsidR="00412978" w:rsidRDefault="00265D88">
      <w:r>
        <w:t>tA ma/</w:t>
      </w:r>
      <w:r>
        <w:t>nnAd3ya+</w:t>
      </w:r>
      <w:r>
        <w:t xml:space="preserve"> ma/</w:t>
      </w:r>
      <w:r>
        <w:t>nnAd3ya/</w:t>
      </w:r>
      <w:r>
        <w:t>m tAm tA ma/</w:t>
      </w:r>
      <w:r>
        <w:t>nnAd3ya/</w:t>
      </w:r>
      <w:r>
        <w:t xml:space="preserve"> mupOpA/</w:t>
      </w:r>
      <w:r>
        <w:t>nnAd3ya/</w:t>
      </w:r>
      <w:r>
        <w:t>m tAm tA ma/</w:t>
      </w:r>
      <w:r>
        <w:t>nnAd3ya/</w:t>
      </w:r>
      <w:r>
        <w:t xml:space="preserve"> mupa+</w:t>
      </w:r>
      <w:r>
        <w:t xml:space="preserve"> | </w:t>
      </w:r>
    </w:p>
    <w:p w14:paraId="4C717F87" w14:textId="62821C7D" w:rsidR="00412978" w:rsidRDefault="00265D88">
      <w:r>
        <w:t>6)   1.5.4.2(6)-  a/</w:t>
      </w:r>
      <w:r>
        <w:t>nnAd3ya%</w:t>
      </w:r>
      <w:r>
        <w:t>m | upa+</w:t>
      </w:r>
      <w:r>
        <w:t xml:space="preserve"> | a/</w:t>
      </w:r>
      <w:r>
        <w:t>na/</w:t>
      </w:r>
      <w:r>
        <w:t>ma/</w:t>
      </w:r>
      <w:r>
        <w:t>t |</w:t>
      </w:r>
    </w:p>
    <w:p w14:paraId="393630EA" w14:textId="13CB0831" w:rsidR="00412978" w:rsidRDefault="00265D88">
      <w:r>
        <w:t>a/</w:t>
      </w:r>
      <w:r>
        <w:t>nnAd3ya/</w:t>
      </w:r>
      <w:r>
        <w:t xml:space="preserve"> mupOpA/</w:t>
      </w:r>
      <w:r>
        <w:t>nnAd3ya+</w:t>
      </w:r>
      <w:r>
        <w:t xml:space="preserve"> m</w:t>
      </w:r>
      <w:r>
        <w:t>a/</w:t>
      </w:r>
      <w:r>
        <w:t>nnAd3ya/</w:t>
      </w:r>
      <w:r>
        <w:t xml:space="preserve"> mupA+</w:t>
      </w:r>
      <w:r>
        <w:t>nama da3nama/</w:t>
      </w:r>
      <w:r>
        <w:t xml:space="preserve"> du3pA/</w:t>
      </w:r>
      <w:r>
        <w:t>nnAd3ya+</w:t>
      </w:r>
      <w:r>
        <w:t xml:space="preserve"> ma/</w:t>
      </w:r>
      <w:r>
        <w:t>nnAd3ya/</w:t>
      </w:r>
      <w:r>
        <w:t xml:space="preserve"> mupA+</w:t>
      </w:r>
      <w:r>
        <w:t xml:space="preserve">namat | </w:t>
      </w:r>
    </w:p>
    <w:p w14:paraId="6EFF56CC" w14:textId="75A04AF2" w:rsidR="00412978" w:rsidRDefault="00265D88">
      <w:r>
        <w:t>7)   1.5.4.2(6)-  a/</w:t>
      </w:r>
      <w:r>
        <w:t>nnAd3ya%</w:t>
      </w:r>
      <w:r>
        <w:t>m |</w:t>
      </w:r>
    </w:p>
    <w:p w14:paraId="54B1CF7D" w14:textId="3390DE63" w:rsidR="00412978" w:rsidRDefault="00265D88">
      <w:r>
        <w:t>a/</w:t>
      </w:r>
      <w:r>
        <w:t>nnAd3ya/</w:t>
      </w:r>
      <w:r>
        <w:t>mitya+</w:t>
      </w:r>
      <w:r>
        <w:t>nna - ad3ya%</w:t>
      </w:r>
      <w:r>
        <w:t xml:space="preserve">m | </w:t>
      </w:r>
    </w:p>
    <w:p w14:paraId="4471C028" w14:textId="1A82656D" w:rsidR="00412978" w:rsidRDefault="00265D88">
      <w:r>
        <w:t>8)   1.5.4.2(7)-  upa+</w:t>
      </w:r>
      <w:r>
        <w:t xml:space="preserve"> | a/</w:t>
      </w:r>
      <w:r>
        <w:t>na/</w:t>
      </w:r>
      <w:r>
        <w:t>ma/</w:t>
      </w:r>
      <w:r>
        <w:t>t | yat |</w:t>
      </w:r>
    </w:p>
    <w:p w14:paraId="5AE59EE3" w14:textId="40FDA2E6" w:rsidR="00412978" w:rsidRDefault="00265D88">
      <w:r>
        <w:t>upA+</w:t>
      </w:r>
      <w:r>
        <w:t>nama da3nama/</w:t>
      </w:r>
      <w:r>
        <w:t>du3pOpA+</w:t>
      </w:r>
      <w:r>
        <w:t xml:space="preserve"> ~nama/</w:t>
      </w:r>
      <w:r>
        <w:t>d3 yad3 yada+</w:t>
      </w:r>
      <w:r>
        <w:t>3nama/</w:t>
      </w:r>
      <w:r>
        <w:t xml:space="preserve"> du3pOpA+</w:t>
      </w:r>
      <w:r>
        <w:t xml:space="preserve"> ~nama/</w:t>
      </w:r>
      <w:r>
        <w:t xml:space="preserve">d3 yat | </w:t>
      </w:r>
    </w:p>
    <w:p w14:paraId="360D5AEF" w14:textId="2296747C" w:rsidR="00412978" w:rsidRDefault="00265D88">
      <w:r>
        <w:t>9)   1.5.4.2(8)-  a/</w:t>
      </w:r>
      <w:r>
        <w:t>na/</w:t>
      </w:r>
      <w:r>
        <w:t>ma/</w:t>
      </w:r>
      <w:r>
        <w:t>t | yat | sa/</w:t>
      </w:r>
      <w:r>
        <w:t>rpa/</w:t>
      </w:r>
      <w:r>
        <w:t>rA/</w:t>
      </w:r>
      <w:r>
        <w:t>j~jiyA%</w:t>
      </w:r>
      <w:r>
        <w:t>H |</w:t>
      </w:r>
    </w:p>
    <w:p w14:paraId="39664EF4" w14:textId="2972B555" w:rsidR="00412978" w:rsidRDefault="00265D88">
      <w:r>
        <w:t>a/</w:t>
      </w:r>
      <w:r>
        <w:t>na/</w:t>
      </w:r>
      <w:r>
        <w:t>ma/</w:t>
      </w:r>
      <w:r>
        <w:t>d3 yad3 yada+</w:t>
      </w:r>
      <w:r>
        <w:t>3namada3nama/</w:t>
      </w:r>
      <w:r>
        <w:t>d3 yath2 sa+</w:t>
      </w:r>
      <w:r>
        <w:t>rparA/</w:t>
      </w:r>
      <w:r>
        <w:t>j~jiyA%</w:t>
      </w:r>
      <w:r>
        <w:t>H sarparA/</w:t>
      </w:r>
      <w:r>
        <w:t>j~jiyA/</w:t>
      </w:r>
      <w:r>
        <w:t xml:space="preserve"> yada+</w:t>
      </w:r>
      <w:r>
        <w:t>3namada3nama/</w:t>
      </w:r>
      <w:r>
        <w:t>d3 yath2 sa+</w:t>
      </w:r>
      <w:r>
        <w:t>rparA/</w:t>
      </w:r>
      <w:r>
        <w:t>j~jiyA%</w:t>
      </w:r>
      <w:r>
        <w:t xml:space="preserve">H </w:t>
      </w:r>
      <w:r>
        <w:t xml:space="preserve">| </w:t>
      </w:r>
    </w:p>
    <w:p w14:paraId="24EFAF19" w14:textId="048EA05A" w:rsidR="00412978" w:rsidRDefault="00265D88">
      <w:r>
        <w:t>10)   1.5.4.2(9)-  yat | sa/</w:t>
      </w:r>
      <w:r>
        <w:t>rpa/</w:t>
      </w:r>
      <w:r>
        <w:t>rA/</w:t>
      </w:r>
      <w:r>
        <w:t>j~jiyA%</w:t>
      </w:r>
      <w:r>
        <w:t>H | Ru/</w:t>
      </w:r>
      <w:r>
        <w:t>g3Bi4H |</w:t>
      </w:r>
    </w:p>
    <w:p w14:paraId="1A1D1E5D" w14:textId="1656DF38" w:rsidR="00412978" w:rsidRDefault="00265D88">
      <w:r>
        <w:t>yath2 sa+</w:t>
      </w:r>
      <w:r>
        <w:t>rparA/</w:t>
      </w:r>
      <w:r>
        <w:t>j~jiyA%</w:t>
      </w:r>
      <w:r>
        <w:t>H sarparA/</w:t>
      </w:r>
      <w:r>
        <w:t>j~jiyA/</w:t>
      </w:r>
      <w:r>
        <w:t xml:space="preserve"> yad3 yath2 sa+</w:t>
      </w:r>
      <w:r>
        <w:t>rparA/</w:t>
      </w:r>
      <w:r>
        <w:t>j~jiyA+</w:t>
      </w:r>
      <w:r>
        <w:t xml:space="preserve"> Ru/</w:t>
      </w:r>
      <w:r>
        <w:t>g3Bi4r. Ru/</w:t>
      </w:r>
      <w:r>
        <w:t>g3Bi4H sa+</w:t>
      </w:r>
      <w:r>
        <w:t>rparA/</w:t>
      </w:r>
      <w:r>
        <w:t>j~jiyA/</w:t>
      </w:r>
      <w:r>
        <w:t xml:space="preserve"> yad3 yath2 sa+</w:t>
      </w:r>
      <w:r>
        <w:t>rparA/</w:t>
      </w:r>
      <w:r>
        <w:t>j~jiyA+</w:t>
      </w:r>
      <w:r>
        <w:t xml:space="preserve"> Ru/</w:t>
      </w:r>
      <w:r>
        <w:t xml:space="preserve">g3Bi4H | </w:t>
      </w:r>
    </w:p>
    <w:p w14:paraId="6A2285D0" w14:textId="2498939D" w:rsidR="00412978" w:rsidRDefault="00265D88">
      <w:r>
        <w:t xml:space="preserve">11)   1.5.4.2(10)-  </w:t>
      </w:r>
      <w:r>
        <w:t>sa/</w:t>
      </w:r>
      <w:r>
        <w:t>rpa/</w:t>
      </w:r>
      <w:r>
        <w:t>rA/</w:t>
      </w:r>
      <w:r>
        <w:t>j~jiyA%</w:t>
      </w:r>
      <w:r>
        <w:t>H | Ru/</w:t>
      </w:r>
      <w:r>
        <w:t>g3Bi4H | gA3r.ha+</w:t>
      </w:r>
      <w:r>
        <w:t>patyam |</w:t>
      </w:r>
    </w:p>
    <w:p w14:paraId="497466F6" w14:textId="4B6A8C3A" w:rsidR="00412978" w:rsidRDefault="00265D88">
      <w:r>
        <w:t>sa/</w:t>
      </w:r>
      <w:r>
        <w:t>rpa/</w:t>
      </w:r>
      <w:r>
        <w:t>rA/</w:t>
      </w:r>
      <w:r>
        <w:t>j~jiyA+</w:t>
      </w:r>
      <w:r>
        <w:t xml:space="preserve"> Ru/</w:t>
      </w:r>
      <w:r>
        <w:t>g3Bi4r. Ru/</w:t>
      </w:r>
      <w:r>
        <w:t>g3Bi4H sa+</w:t>
      </w:r>
      <w:r>
        <w:t>rparA/</w:t>
      </w:r>
      <w:r>
        <w:t>j~jiyA%</w:t>
      </w:r>
      <w:r>
        <w:t>H sarparA/</w:t>
      </w:r>
      <w:r>
        <w:t>j~jiyA+</w:t>
      </w:r>
      <w:r>
        <w:t xml:space="preserve"> Ru/</w:t>
      </w:r>
      <w:r>
        <w:t>g3Bi4r gA3r.ha+</w:t>
      </w:r>
      <w:r>
        <w:t>patya/</w:t>
      </w:r>
      <w:r>
        <w:t>m gA3r.ha+</w:t>
      </w:r>
      <w:r>
        <w:t>patya mRu/</w:t>
      </w:r>
      <w:r>
        <w:t>g3Bi4H sa+</w:t>
      </w:r>
      <w:r>
        <w:t>rparA/</w:t>
      </w:r>
      <w:r>
        <w:t>j~jiyA%</w:t>
      </w:r>
      <w:r>
        <w:t>H sarparA/</w:t>
      </w:r>
      <w:r>
        <w:t>j~jiyA+</w:t>
      </w:r>
      <w:r>
        <w:t xml:space="preserve"> Ru/</w:t>
      </w:r>
      <w:r>
        <w:t>g3Bi4r gA3r.ha+</w:t>
      </w:r>
      <w:r>
        <w:t xml:space="preserve">patyam | </w:t>
      </w:r>
    </w:p>
    <w:p w14:paraId="119EC283" w14:textId="7AEFAE61" w:rsidR="00412978" w:rsidRDefault="00265D88">
      <w:r>
        <w:t xml:space="preserve">12)   1.5.4.2(10)-  </w:t>
      </w:r>
      <w:r>
        <w:t>sa/</w:t>
      </w:r>
      <w:r>
        <w:t>rpa/</w:t>
      </w:r>
      <w:r>
        <w:t>rA/</w:t>
      </w:r>
      <w:r>
        <w:t>j~jiyA%</w:t>
      </w:r>
      <w:r>
        <w:t>H |</w:t>
      </w:r>
    </w:p>
    <w:p w14:paraId="1298D896" w14:textId="54DDF206" w:rsidR="00412978" w:rsidRDefault="00265D88">
      <w:r>
        <w:t>sa/</w:t>
      </w:r>
      <w:r>
        <w:t>rpa/</w:t>
      </w:r>
      <w:r>
        <w:t>rA/</w:t>
      </w:r>
      <w:r>
        <w:t>j~jiyA/</w:t>
      </w:r>
      <w:r>
        <w:t xml:space="preserve"> iti+</w:t>
      </w:r>
      <w:r>
        <w:t xml:space="preserve"> sarpa - rA/</w:t>
      </w:r>
      <w:r>
        <w:t>j~jiyA%</w:t>
      </w:r>
      <w:r>
        <w:t xml:space="preserve">H | </w:t>
      </w:r>
    </w:p>
    <w:p w14:paraId="0CB9A06D" w14:textId="05EBC997" w:rsidR="00412978" w:rsidRDefault="00265D88">
      <w:r>
        <w:lastRenderedPageBreak/>
        <w:t>13)   1.5.4.2(11)-  Ru/</w:t>
      </w:r>
      <w:r>
        <w:t>g3Bi4H | gA3r.ha+</w:t>
      </w:r>
      <w:r>
        <w:t>patyam | A/</w:t>
      </w:r>
      <w:r>
        <w:t>da3dhA+</w:t>
      </w:r>
      <w:r>
        <w:t>4ti |</w:t>
      </w:r>
    </w:p>
    <w:p w14:paraId="484C3656" w14:textId="05653466" w:rsidR="00412978" w:rsidRDefault="00265D88">
      <w:r>
        <w:t>Ru/</w:t>
      </w:r>
      <w:r>
        <w:t>g3Bi4r gA3r.ha+</w:t>
      </w:r>
      <w:r>
        <w:t>patya/</w:t>
      </w:r>
      <w:r>
        <w:t>m gA3r.ha+</w:t>
      </w:r>
      <w:r>
        <w:t>patya mRu/</w:t>
      </w:r>
      <w:r>
        <w:t>g3Bi4r. Ru/</w:t>
      </w:r>
      <w:r>
        <w:t>g3Bi4r gA3r.ha+</w:t>
      </w:r>
      <w:r>
        <w:t>patya mA/</w:t>
      </w:r>
      <w:r>
        <w:t>da3dhA%</w:t>
      </w:r>
      <w:r>
        <w:t>4tyA/</w:t>
      </w:r>
      <w:r>
        <w:t>da3dhA+</w:t>
      </w:r>
      <w:r>
        <w:t>4ti/</w:t>
      </w:r>
      <w:r>
        <w:t xml:space="preserve"> gA3r.ha+</w:t>
      </w:r>
      <w:r>
        <w:t>patya mRu/</w:t>
      </w:r>
      <w:r>
        <w:t>g3Bi</w:t>
      </w:r>
      <w:r>
        <w:t>4r. Ru/</w:t>
      </w:r>
      <w:r>
        <w:t>g3Bi4r gA3r.ha+</w:t>
      </w:r>
      <w:r>
        <w:t>patya mA/</w:t>
      </w:r>
      <w:r>
        <w:t>da3dhA+</w:t>
      </w:r>
      <w:r>
        <w:t xml:space="preserve">4ti | </w:t>
      </w:r>
    </w:p>
    <w:p w14:paraId="2ECD58AF" w14:textId="6C627D3A" w:rsidR="00412978" w:rsidRDefault="00265D88">
      <w:r>
        <w:t>14)   1.5.4.2(11)-  Ru/</w:t>
      </w:r>
      <w:r>
        <w:t>g3Bi4H |</w:t>
      </w:r>
    </w:p>
    <w:p w14:paraId="16D00A71" w14:textId="4E9976AC" w:rsidR="00412978" w:rsidRDefault="00265D88">
      <w:r>
        <w:t>Ru/</w:t>
      </w:r>
      <w:r>
        <w:t>g3Bi4rityRu+</w:t>
      </w:r>
      <w:r>
        <w:t xml:space="preserve">k - Bi4H | </w:t>
      </w:r>
    </w:p>
    <w:p w14:paraId="462D54DC" w14:textId="1555E8C1" w:rsidR="00412978" w:rsidRDefault="00265D88">
      <w:r>
        <w:t>15)   1.5.4.2(12)-  gA3r.ha+</w:t>
      </w:r>
      <w:r>
        <w:t>patyam | A/</w:t>
      </w:r>
      <w:r>
        <w:t>da3dhA+</w:t>
      </w:r>
      <w:r>
        <w:t>4ti | a/</w:t>
      </w:r>
      <w:r>
        <w:t>nnAd3ya+</w:t>
      </w:r>
      <w:r>
        <w:t>sya |</w:t>
      </w:r>
    </w:p>
    <w:p w14:paraId="541D6485" w14:textId="5829F05A" w:rsidR="00412978" w:rsidRDefault="00265D88">
      <w:r>
        <w:t>gA3r.ha+</w:t>
      </w:r>
      <w:r>
        <w:t>patya mA/</w:t>
      </w:r>
      <w:r>
        <w:t>da3dhA%</w:t>
      </w:r>
      <w:r>
        <w:t>4tyA/</w:t>
      </w:r>
      <w:r>
        <w:t>da3dhA+</w:t>
      </w:r>
      <w:r>
        <w:t>4ti/</w:t>
      </w:r>
      <w:r>
        <w:t xml:space="preserve"> gA3r.ha+</w:t>
      </w:r>
      <w:r>
        <w:t>patya/</w:t>
      </w:r>
      <w:r>
        <w:t>m gA3r.ha+</w:t>
      </w:r>
      <w:r>
        <w:t>patya mA/</w:t>
      </w:r>
      <w:r>
        <w:t>da3dhA%</w:t>
      </w:r>
      <w:r>
        <w:t>4 t</w:t>
      </w:r>
      <w:r>
        <w:t>ya/</w:t>
      </w:r>
      <w:r>
        <w:t>nnAd3ya+</w:t>
      </w:r>
      <w:r>
        <w:t xml:space="preserve"> syA/</w:t>
      </w:r>
      <w:r>
        <w:t>nnAd3ya+</w:t>
      </w:r>
      <w:r>
        <w:t xml:space="preserve"> syA/</w:t>
      </w:r>
      <w:r>
        <w:t>da3dhA+</w:t>
      </w:r>
      <w:r>
        <w:t>4ti/</w:t>
      </w:r>
      <w:r>
        <w:t xml:space="preserve"> gA3r.ha+</w:t>
      </w:r>
      <w:r>
        <w:t>patya/</w:t>
      </w:r>
      <w:r>
        <w:t>m gA3r.ha+</w:t>
      </w:r>
      <w:r>
        <w:t>patya mA/</w:t>
      </w:r>
      <w:r>
        <w:t>da3dhA%</w:t>
      </w:r>
      <w:r>
        <w:t>4tya/</w:t>
      </w:r>
      <w:r>
        <w:t>nnAd3ya+</w:t>
      </w:r>
      <w:r>
        <w:t xml:space="preserve">sya | </w:t>
      </w:r>
    </w:p>
    <w:p w14:paraId="06A6320A" w14:textId="6B407123" w:rsidR="00412978" w:rsidRDefault="00265D88">
      <w:r>
        <w:t>16)   1.5.4.2(12)-  gA3r.ha+</w:t>
      </w:r>
      <w:r>
        <w:t>patyam |</w:t>
      </w:r>
    </w:p>
    <w:p w14:paraId="30DA5671" w14:textId="4A9BC5FC" w:rsidR="00412978" w:rsidRDefault="00265D88">
      <w:r>
        <w:t>gA3r.ha+</w:t>
      </w:r>
      <w:r>
        <w:t>patya/</w:t>
      </w:r>
      <w:r>
        <w:t>miti/</w:t>
      </w:r>
      <w:r>
        <w:t xml:space="preserve"> gA3r.ha+</w:t>
      </w:r>
      <w:r>
        <w:t xml:space="preserve"> - pa/</w:t>
      </w:r>
      <w:r>
        <w:t>tya/</w:t>
      </w:r>
      <w:r>
        <w:t xml:space="preserve">m | </w:t>
      </w:r>
    </w:p>
    <w:p w14:paraId="4332F85B" w14:textId="7F6C8C6A" w:rsidR="00412978" w:rsidRDefault="00265D88">
      <w:r>
        <w:t>17)   1.5.4.2(13)-  A/</w:t>
      </w:r>
      <w:r>
        <w:t>da3dhA+</w:t>
      </w:r>
      <w:r>
        <w:t>4ti | a/</w:t>
      </w:r>
      <w:r>
        <w:t>nnAd3ya+</w:t>
      </w:r>
      <w:r>
        <w:t>sya | ava+</w:t>
      </w:r>
      <w:r>
        <w:t>rud3dh4yai |</w:t>
      </w:r>
    </w:p>
    <w:p w14:paraId="156E8398" w14:textId="1A63A198" w:rsidR="00412978" w:rsidRDefault="00265D88">
      <w:r>
        <w:t>A/</w:t>
      </w:r>
      <w:r>
        <w:t>da3dh</w:t>
      </w:r>
      <w:r>
        <w:t>A%</w:t>
      </w:r>
      <w:r>
        <w:t>4 tya/</w:t>
      </w:r>
      <w:r>
        <w:t>nnAd3ya+</w:t>
      </w:r>
      <w:r>
        <w:t xml:space="preserve"> syA/</w:t>
      </w:r>
      <w:r>
        <w:t>nnAd3ya+</w:t>
      </w:r>
      <w:r>
        <w:t>syA/</w:t>
      </w:r>
      <w:r>
        <w:t xml:space="preserve"> da3dhA%</w:t>
      </w:r>
      <w:r>
        <w:t>4tyA/</w:t>
      </w:r>
      <w:r>
        <w:t xml:space="preserve"> da3dhA%</w:t>
      </w:r>
      <w:r>
        <w:t>4tya/</w:t>
      </w:r>
      <w:r>
        <w:t>nnAd3ya/</w:t>
      </w:r>
      <w:r>
        <w:t xml:space="preserve"> syAva+</w:t>
      </w:r>
      <w:r>
        <w:t>rud3dh4yA/</w:t>
      </w:r>
      <w:r>
        <w:t xml:space="preserve"> ava+</w:t>
      </w:r>
      <w:r>
        <w:t>rud3dh4yA a/</w:t>
      </w:r>
      <w:r>
        <w:t>nnAd3ya+</w:t>
      </w:r>
      <w:r>
        <w:t>syA/</w:t>
      </w:r>
      <w:r>
        <w:t>da3dhA%</w:t>
      </w:r>
      <w:r>
        <w:t>4tyA/</w:t>
      </w:r>
      <w:r>
        <w:t>da3dhA%</w:t>
      </w:r>
      <w:r>
        <w:t>4 tya/</w:t>
      </w:r>
      <w:r>
        <w:t>nnAd3ya/</w:t>
      </w:r>
      <w:r>
        <w:t>syAva+</w:t>
      </w:r>
      <w:r>
        <w:t xml:space="preserve">rud3dh4yai | </w:t>
      </w:r>
    </w:p>
    <w:p w14:paraId="4BBB0B1A" w14:textId="18BE04DD" w:rsidR="00412978" w:rsidRDefault="00265D88">
      <w:r>
        <w:t>18)   1.5.4.2(13)-  A/</w:t>
      </w:r>
      <w:r>
        <w:t>da3dhA+</w:t>
      </w:r>
      <w:r>
        <w:t>4ti |</w:t>
      </w:r>
    </w:p>
    <w:p w14:paraId="61A5B6B7" w14:textId="24DD840E" w:rsidR="00412978" w:rsidRDefault="00265D88">
      <w:r>
        <w:t>A/</w:t>
      </w:r>
      <w:r>
        <w:t>da3dhA/</w:t>
      </w:r>
      <w:r>
        <w:t>4tItyA%</w:t>
      </w:r>
      <w:r>
        <w:t xml:space="preserve"> - da3dhA+</w:t>
      </w:r>
      <w:r>
        <w:t xml:space="preserve">4ti | </w:t>
      </w:r>
    </w:p>
    <w:p w14:paraId="2D5F7541" w14:textId="1E63F55C" w:rsidR="00412978" w:rsidRDefault="00265D88">
      <w:r>
        <w:t>19)   1.5.4.2(14)-  a/</w:t>
      </w:r>
      <w:r>
        <w:t>nnAd3ya+</w:t>
      </w:r>
      <w:r>
        <w:t>sya | ava+</w:t>
      </w:r>
      <w:r>
        <w:t>rud3dh4yai | athO%</w:t>
      </w:r>
      <w:r>
        <w:t>2 |</w:t>
      </w:r>
    </w:p>
    <w:p w14:paraId="4222123C" w14:textId="59024AA7" w:rsidR="00412978" w:rsidRDefault="00265D88">
      <w:r>
        <w:t>a/</w:t>
      </w:r>
      <w:r>
        <w:t>nnAd3ya/</w:t>
      </w:r>
      <w:r>
        <w:t>syAva+</w:t>
      </w:r>
      <w:r>
        <w:t>rud3dh4yA/</w:t>
      </w:r>
      <w:r>
        <w:t xml:space="preserve"> ava+</w:t>
      </w:r>
      <w:r>
        <w:t>rud3dh4yA a/</w:t>
      </w:r>
      <w:r>
        <w:t>nnAd3ya+</w:t>
      </w:r>
      <w:r>
        <w:t xml:space="preserve"> syA/</w:t>
      </w:r>
      <w:r>
        <w:t>nnAd3ya/</w:t>
      </w:r>
      <w:r>
        <w:t xml:space="preserve"> syAva+</w:t>
      </w:r>
      <w:r>
        <w:t>rud3dh4yA/</w:t>
      </w:r>
      <w:r>
        <w:t xml:space="preserve"> athO/</w:t>
      </w:r>
      <w:r>
        <w:t>2 athO/</w:t>
      </w:r>
      <w:r>
        <w:t>2 ava+</w:t>
      </w:r>
      <w:r>
        <w:t>rud3dh4yA a/</w:t>
      </w:r>
      <w:r>
        <w:t>nnAd3ya+</w:t>
      </w:r>
      <w:r>
        <w:t xml:space="preserve"> syA/</w:t>
      </w:r>
      <w:r>
        <w:t>nnAd3ya/</w:t>
      </w:r>
      <w:r>
        <w:t xml:space="preserve"> syAva+</w:t>
      </w:r>
      <w:r>
        <w:t>rud3dh4yA/</w:t>
      </w:r>
      <w:r>
        <w:t xml:space="preserve"> athO%</w:t>
      </w:r>
      <w:r>
        <w:t xml:space="preserve">2 | </w:t>
      </w:r>
    </w:p>
    <w:p w14:paraId="3022568C" w14:textId="0805DC05" w:rsidR="00412978" w:rsidRDefault="00265D88">
      <w:r>
        <w:t>20)   1.5.4.2(14)-  a/</w:t>
      </w:r>
      <w:r>
        <w:t>nnAd3ya+</w:t>
      </w:r>
      <w:r>
        <w:t>sya |</w:t>
      </w:r>
    </w:p>
    <w:p w14:paraId="305F0F07" w14:textId="40173EAA" w:rsidR="00412978" w:rsidRDefault="00265D88">
      <w:r>
        <w:t>a/</w:t>
      </w:r>
      <w:r>
        <w:t>nnAd3ya/</w:t>
      </w:r>
      <w:r>
        <w:t>syEtya+</w:t>
      </w:r>
      <w:r>
        <w:t>nn</w:t>
      </w:r>
      <w:r>
        <w:t>a - ad3ya+</w:t>
      </w:r>
      <w:r>
        <w:t xml:space="preserve">sya | </w:t>
      </w:r>
    </w:p>
    <w:p w14:paraId="49D05509" w14:textId="613D3F23" w:rsidR="00412978" w:rsidRDefault="00265D88">
      <w:r>
        <w:t>21)   1.5.4.2(15)-  ava+</w:t>
      </w:r>
      <w:r>
        <w:t>rud3dh4yai | athO%</w:t>
      </w:r>
      <w:r>
        <w:t>2 | a/</w:t>
      </w:r>
      <w:r>
        <w:t>syAm |</w:t>
      </w:r>
    </w:p>
    <w:p w14:paraId="585B1DC6" w14:textId="620AB49E" w:rsidR="00412978" w:rsidRDefault="00265D88">
      <w:r>
        <w:t>ava+</w:t>
      </w:r>
      <w:r>
        <w:t>rud3dh4yA/</w:t>
      </w:r>
      <w:r>
        <w:t xml:space="preserve"> athO/</w:t>
      </w:r>
      <w:r>
        <w:t>2 athO/</w:t>
      </w:r>
      <w:r>
        <w:t>2 ava+</w:t>
      </w:r>
      <w:r>
        <w:t>rud3dh4yA/</w:t>
      </w:r>
      <w:r>
        <w:t xml:space="preserve"> ava+</w:t>
      </w:r>
      <w:r>
        <w:t>rud3dh4yA/</w:t>
      </w:r>
      <w:r>
        <w:t xml:space="preserve"> athO+</w:t>
      </w:r>
      <w:r>
        <w:t>2 a/</w:t>
      </w:r>
      <w:r>
        <w:t>syA ma/</w:t>
      </w:r>
      <w:r>
        <w:t>syA mathO/</w:t>
      </w:r>
      <w:r>
        <w:t>2 ava+</w:t>
      </w:r>
      <w:r>
        <w:t>rud3dh4yA/</w:t>
      </w:r>
      <w:r>
        <w:t xml:space="preserve"> ava+</w:t>
      </w:r>
      <w:r>
        <w:t>rud3dh4yA/</w:t>
      </w:r>
      <w:r>
        <w:t xml:space="preserve"> athO+</w:t>
      </w:r>
      <w:r>
        <w:t>2 a/</w:t>
      </w:r>
      <w:r>
        <w:t xml:space="preserve">syAm | </w:t>
      </w:r>
    </w:p>
    <w:p w14:paraId="3A921729" w14:textId="12DB1BE0" w:rsidR="00412978" w:rsidRDefault="00265D88">
      <w:r>
        <w:t>22)   1.5.4.2(15)-  ava+</w:t>
      </w:r>
      <w:r>
        <w:t>rud3dh4yai |</w:t>
      </w:r>
    </w:p>
    <w:p w14:paraId="118F5EC2" w14:textId="185AD94B" w:rsidR="00412978" w:rsidRDefault="00265D88">
      <w:r>
        <w:t>ava+</w:t>
      </w:r>
      <w:r>
        <w:t>rud3dh4yA/</w:t>
      </w:r>
      <w:r>
        <w:t xml:space="preserve"> ityava+</w:t>
      </w:r>
      <w:r>
        <w:t xml:space="preserve"> - ru/</w:t>
      </w:r>
      <w:r>
        <w:t>d3dh4yai/</w:t>
      </w:r>
      <w:r>
        <w:t xml:space="preserve"> | </w:t>
      </w:r>
    </w:p>
    <w:p w14:paraId="4432EA4E" w14:textId="34FD644E" w:rsidR="00412978" w:rsidRDefault="00265D88">
      <w:r>
        <w:t>23)   1.5.4.2(16)-  athO%</w:t>
      </w:r>
      <w:r>
        <w:t>2 | a/</w:t>
      </w:r>
      <w:r>
        <w:t>syAm | E/</w:t>
      </w:r>
      <w:r>
        <w:t>va |</w:t>
      </w:r>
    </w:p>
    <w:p w14:paraId="70538428" w14:textId="791665BA" w:rsidR="00412978" w:rsidRDefault="00265D88">
      <w:r>
        <w:lastRenderedPageBreak/>
        <w:t>athO+</w:t>
      </w:r>
      <w:r>
        <w:t>2 a/</w:t>
      </w:r>
      <w:r>
        <w:t>syA ma/</w:t>
      </w:r>
      <w:r>
        <w:t>syA mathO/</w:t>
      </w:r>
      <w:r>
        <w:t>2 athO+</w:t>
      </w:r>
      <w:r>
        <w:t>2 a/</w:t>
      </w:r>
      <w:r>
        <w:t>syA mE/</w:t>
      </w:r>
      <w:r>
        <w:t>vaivAsyA mathO/</w:t>
      </w:r>
      <w:r>
        <w:t>2 athO+</w:t>
      </w:r>
      <w:r>
        <w:t>2 a/</w:t>
      </w:r>
      <w:r>
        <w:t>syA mE/</w:t>
      </w:r>
      <w:r>
        <w:t xml:space="preserve">va | </w:t>
      </w:r>
    </w:p>
    <w:p w14:paraId="4F01D9DB" w14:textId="61F92DBE" w:rsidR="00412978" w:rsidRDefault="00265D88">
      <w:r>
        <w:t>24)   1.5.4.2(16)-  athO%</w:t>
      </w:r>
      <w:r>
        <w:t>2 |</w:t>
      </w:r>
    </w:p>
    <w:p w14:paraId="150F92FC" w14:textId="11E68733" w:rsidR="00412978" w:rsidRDefault="00265D88">
      <w:r>
        <w:t>athO/</w:t>
      </w:r>
      <w:r>
        <w:t>2 ityathO%</w:t>
      </w:r>
      <w:r>
        <w:t xml:space="preserve">2 | </w:t>
      </w:r>
    </w:p>
    <w:p w14:paraId="11867AA8" w14:textId="5FFDFD93" w:rsidR="00412978" w:rsidRDefault="00265D88">
      <w:r>
        <w:t>25)   1.5.4.2(17)-  a/</w:t>
      </w:r>
      <w:r>
        <w:t>syAm | E/</w:t>
      </w:r>
      <w:r>
        <w:t>va | E/</w:t>
      </w:r>
      <w:r>
        <w:t>na/</w:t>
      </w:r>
      <w:r>
        <w:t>m |</w:t>
      </w:r>
    </w:p>
    <w:p w14:paraId="6F1C3FD7" w14:textId="724B0B14" w:rsidR="00412978" w:rsidRDefault="00265D88">
      <w:r>
        <w:t>a/</w:t>
      </w:r>
      <w:r>
        <w:t>syA mE/</w:t>
      </w:r>
      <w:r>
        <w:t>vaivAsyA ma/</w:t>
      </w:r>
      <w:r>
        <w:t>syA mE/</w:t>
      </w:r>
      <w:r>
        <w:t>vaina+</w:t>
      </w:r>
      <w:r>
        <w:t xml:space="preserve"> mEna mE/</w:t>
      </w:r>
      <w:r>
        <w:t>vAsyA ma/</w:t>
      </w:r>
      <w:r>
        <w:t>syA mE/</w:t>
      </w:r>
      <w:r>
        <w:t>vaina%</w:t>
      </w:r>
      <w:r>
        <w:t xml:space="preserve">m | </w:t>
      </w:r>
    </w:p>
    <w:p w14:paraId="29CA1FE1" w14:textId="1CB353C7" w:rsidR="00412978" w:rsidRDefault="00265D88">
      <w:r>
        <w:t>26)   1.5.4.2(18)-  E/</w:t>
      </w:r>
      <w:r>
        <w:t>va | E/</w:t>
      </w:r>
      <w:r>
        <w:t>na/</w:t>
      </w:r>
      <w:r>
        <w:t>m | prati+</w:t>
      </w:r>
      <w:r>
        <w:t>ShThi2tam |</w:t>
      </w:r>
    </w:p>
    <w:p w14:paraId="4A35CF7B" w14:textId="13CEA36B" w:rsidR="00412978" w:rsidRDefault="00265D88">
      <w:r>
        <w:t>E/</w:t>
      </w:r>
      <w:r>
        <w:t>vaina+</w:t>
      </w:r>
      <w:r>
        <w:t xml:space="preserve"> mEna mE/</w:t>
      </w:r>
      <w:r>
        <w:t>vaivaina/</w:t>
      </w:r>
      <w:r>
        <w:t>m prati+</w:t>
      </w:r>
      <w:r>
        <w:t>ShThi2ta/</w:t>
      </w:r>
      <w:r>
        <w:t>m prati+</w:t>
      </w:r>
      <w:r>
        <w:t>ShThi2ta mEna mE/</w:t>
      </w:r>
      <w:r>
        <w:t>vaivaina/</w:t>
      </w:r>
      <w:r>
        <w:t>m prati+</w:t>
      </w:r>
      <w:r>
        <w:t xml:space="preserve">ShThi2tam | </w:t>
      </w:r>
    </w:p>
    <w:p w14:paraId="0D658C3C" w14:textId="6F808097" w:rsidR="00412978" w:rsidRDefault="00265D88">
      <w:r>
        <w:t>27)   1.5.4.2(19)-  E/</w:t>
      </w:r>
      <w:r>
        <w:t>na/</w:t>
      </w:r>
      <w:r>
        <w:t>m | prati+</w:t>
      </w:r>
      <w:r>
        <w:t>ShThi2tam | A |</w:t>
      </w:r>
    </w:p>
    <w:p w14:paraId="0BC19884" w14:textId="1CE55240" w:rsidR="00412978" w:rsidRDefault="00265D88">
      <w:r>
        <w:t>E/</w:t>
      </w:r>
      <w:r>
        <w:t>na/</w:t>
      </w:r>
      <w:r>
        <w:t>m prati+</w:t>
      </w:r>
      <w:r>
        <w:t>ShThi2ta/</w:t>
      </w:r>
      <w:r>
        <w:t>m prati+</w:t>
      </w:r>
      <w:r>
        <w:t>ShThi2ta mEna mEna/</w:t>
      </w:r>
      <w:r>
        <w:t>m prati+</w:t>
      </w:r>
      <w:r>
        <w:t>ShThi2ta/</w:t>
      </w:r>
      <w:r>
        <w:t xml:space="preserve"> mA prati+</w:t>
      </w:r>
      <w:r>
        <w:t>ShThi2ta mEna mEna/</w:t>
      </w:r>
      <w:r>
        <w:t>m prati+</w:t>
      </w:r>
      <w:r>
        <w:t>ShThi2ta/</w:t>
      </w:r>
      <w:r>
        <w:t xml:space="preserve"> mA | </w:t>
      </w:r>
    </w:p>
    <w:p w14:paraId="1D04B4B5" w14:textId="6F30A595" w:rsidR="00412978" w:rsidRDefault="00265D88">
      <w:r>
        <w:t>28)   1.5.4.2(20)-  prati+</w:t>
      </w:r>
      <w:r>
        <w:t>ShThi2tam | A | dha/</w:t>
      </w:r>
      <w:r>
        <w:t>4ttE/</w:t>
      </w:r>
      <w:r>
        <w:t xml:space="preserve"> |</w:t>
      </w:r>
    </w:p>
    <w:p w14:paraId="5895326F" w14:textId="0786AF5D" w:rsidR="00412978" w:rsidRDefault="00265D88">
      <w:r>
        <w:t>prati+</w:t>
      </w:r>
      <w:r>
        <w:t>ShThi2ta/</w:t>
      </w:r>
      <w:r>
        <w:t xml:space="preserve"> mA prati+</w:t>
      </w:r>
      <w:r>
        <w:t>ShThi2ta/</w:t>
      </w:r>
      <w:r>
        <w:t>m prati+</w:t>
      </w:r>
      <w:r>
        <w:t>ShThi2ta/</w:t>
      </w:r>
      <w:r>
        <w:t xml:space="preserve"> mA dha+</w:t>
      </w:r>
      <w:r>
        <w:t>4ttE dh</w:t>
      </w:r>
      <w:r>
        <w:t>a4tta/</w:t>
      </w:r>
      <w:r>
        <w:t xml:space="preserve"> A prati+</w:t>
      </w:r>
      <w:r>
        <w:t>ShThi2ta/</w:t>
      </w:r>
      <w:r>
        <w:t>m prati+</w:t>
      </w:r>
      <w:r>
        <w:t>ShThi2ta/</w:t>
      </w:r>
      <w:r>
        <w:t xml:space="preserve"> mA dha+</w:t>
      </w:r>
      <w:r>
        <w:t xml:space="preserve">4ttE | </w:t>
      </w:r>
    </w:p>
    <w:p w14:paraId="6EBCAC61" w14:textId="53F09718" w:rsidR="00412978" w:rsidRDefault="00265D88">
      <w:r>
        <w:t>29)   1.5.4.2(20)-  prati+</w:t>
      </w:r>
      <w:r>
        <w:t>ShThi2tam |</w:t>
      </w:r>
    </w:p>
    <w:p w14:paraId="572E0032" w14:textId="70A5F5C5" w:rsidR="00412978" w:rsidRDefault="00265D88">
      <w:r>
        <w:t>prati+</w:t>
      </w:r>
      <w:r>
        <w:t>ShThi2ta/</w:t>
      </w:r>
      <w:r>
        <w:t>miti/</w:t>
      </w:r>
      <w:r>
        <w:t xml:space="preserve"> prati+</w:t>
      </w:r>
      <w:r>
        <w:t xml:space="preserve"> - sthi/</w:t>
      </w:r>
      <w:r>
        <w:t>2ta/</w:t>
      </w:r>
      <w:r>
        <w:t xml:space="preserve">m | </w:t>
      </w:r>
    </w:p>
    <w:p w14:paraId="1ACA5ADA" w14:textId="26A373BA" w:rsidR="00412978" w:rsidRDefault="00265D88">
      <w:r>
        <w:t>30)   1.5.4.2(21)-  A | dha/</w:t>
      </w:r>
      <w:r>
        <w:t>4ttE/</w:t>
      </w:r>
      <w:r>
        <w:t xml:space="preserve"> | yat |</w:t>
      </w:r>
    </w:p>
    <w:p w14:paraId="600C2B1E" w14:textId="2DD63BD7" w:rsidR="00412978" w:rsidRDefault="00265D88">
      <w:r>
        <w:t>A dha+</w:t>
      </w:r>
      <w:r>
        <w:t>4ttE dha4tta/</w:t>
      </w:r>
      <w:r>
        <w:t xml:space="preserve"> A dha+</w:t>
      </w:r>
      <w:r>
        <w:t>4ttE/</w:t>
      </w:r>
      <w:r>
        <w:t xml:space="preserve"> yad3 yad3 dha+</w:t>
      </w:r>
      <w:r>
        <w:t>4tta/</w:t>
      </w:r>
      <w:r>
        <w:t xml:space="preserve"> A dha+</w:t>
      </w:r>
      <w:r>
        <w:t>4ttE/</w:t>
      </w:r>
      <w:r>
        <w:t xml:space="preserve"> yat | </w:t>
      </w:r>
    </w:p>
    <w:p w14:paraId="4DDF1A81" w14:textId="6C4E8EC2" w:rsidR="00412978" w:rsidRDefault="00265D88">
      <w:r>
        <w:t xml:space="preserve">31) </w:t>
      </w:r>
      <w:r>
        <w:t xml:space="preserve">  1.5.4.2(22)-  dha/</w:t>
      </w:r>
      <w:r>
        <w:t>4ttE/</w:t>
      </w:r>
      <w:r>
        <w:t xml:space="preserve"> | yat | tvA/</w:t>
      </w:r>
      <w:r>
        <w:t xml:space="preserve"> |</w:t>
      </w:r>
    </w:p>
    <w:p w14:paraId="0308A354" w14:textId="2F066AD0" w:rsidR="00412978" w:rsidRDefault="00265D88">
      <w:r>
        <w:t>dha/</w:t>
      </w:r>
      <w:r>
        <w:t>4ttE/</w:t>
      </w:r>
      <w:r>
        <w:t xml:space="preserve"> yad3 yad3 dha+</w:t>
      </w:r>
      <w:r>
        <w:t>4ttE dha4ttE/</w:t>
      </w:r>
      <w:r>
        <w:t xml:space="preserve"> yat tvA%</w:t>
      </w:r>
      <w:r>
        <w:t xml:space="preserve"> tvA/</w:t>
      </w:r>
      <w:r>
        <w:t xml:space="preserve"> yad3 dha+</w:t>
      </w:r>
      <w:r>
        <w:t>4ttE dha4ttE/</w:t>
      </w:r>
      <w:r>
        <w:t xml:space="preserve"> yat tvA%</w:t>
      </w:r>
      <w:r>
        <w:t xml:space="preserve"> | </w:t>
      </w:r>
    </w:p>
    <w:p w14:paraId="7D6E8688" w14:textId="6B97116D" w:rsidR="00412978" w:rsidRDefault="00265D88">
      <w:r>
        <w:t>32)   1.5.4.2(23)-  yat | tvA/</w:t>
      </w:r>
      <w:r>
        <w:t xml:space="preserve"> | kru/</w:t>
      </w:r>
      <w:r>
        <w:t>d3dha4H |</w:t>
      </w:r>
    </w:p>
    <w:p w14:paraId="142C1861" w14:textId="644DD97E" w:rsidR="00412978" w:rsidRDefault="00265D88">
      <w:r>
        <w:t>yat tvA%</w:t>
      </w:r>
      <w:r>
        <w:t xml:space="preserve"> tvA/</w:t>
      </w:r>
      <w:r>
        <w:t xml:space="preserve"> yad3 yat tvA%</w:t>
      </w:r>
      <w:r>
        <w:t xml:space="preserve"> kru/</w:t>
      </w:r>
      <w:r>
        <w:t>d3dha4H kru/</w:t>
      </w:r>
      <w:r>
        <w:t>d3dha4 stvA/</w:t>
      </w:r>
      <w:r>
        <w:t xml:space="preserve"> yad3 yat tvA%</w:t>
      </w:r>
      <w:r>
        <w:t xml:space="preserve"> kru/</w:t>
      </w:r>
      <w:r>
        <w:t>d3dha4</w:t>
      </w:r>
      <w:r>
        <w:t xml:space="preserve">H | </w:t>
      </w:r>
    </w:p>
    <w:p w14:paraId="7AB00D4A" w14:textId="558E650D" w:rsidR="00412978" w:rsidRDefault="00265D88">
      <w:r>
        <w:t>33)   1.5.4.2(24)-  tvA/</w:t>
      </w:r>
      <w:r>
        <w:t xml:space="preserve"> | kru/</w:t>
      </w:r>
      <w:r>
        <w:t>d3dha4H | pa/</w:t>
      </w:r>
      <w:r>
        <w:t>rO/</w:t>
      </w:r>
      <w:r>
        <w:t>vapa+</w:t>
      </w:r>
      <w:r>
        <w:t xml:space="preserve"> |</w:t>
      </w:r>
    </w:p>
    <w:p w14:paraId="4EFAB7BC" w14:textId="72928D64" w:rsidR="00412978" w:rsidRDefault="00265D88">
      <w:r>
        <w:t>tvA/</w:t>
      </w:r>
      <w:r>
        <w:t xml:space="preserve"> kru/</w:t>
      </w:r>
      <w:r>
        <w:t>d3dha4H kru/</w:t>
      </w:r>
      <w:r>
        <w:t>d3dha4stvA%</w:t>
      </w:r>
      <w:r>
        <w:t xml:space="preserve"> tvA kru/</w:t>
      </w:r>
      <w:r>
        <w:t>d3dha4H pa+</w:t>
      </w:r>
      <w:r>
        <w:t>rO/</w:t>
      </w:r>
      <w:r>
        <w:t>vapa+</w:t>
      </w:r>
      <w:r>
        <w:t xml:space="preserve"> parO/</w:t>
      </w:r>
      <w:r>
        <w:t>vapa+</w:t>
      </w:r>
      <w:r>
        <w:t xml:space="preserve"> kru/</w:t>
      </w:r>
      <w:r>
        <w:t>d3dha4stvA%</w:t>
      </w:r>
      <w:r>
        <w:t xml:space="preserve"> tvA kru/</w:t>
      </w:r>
      <w:r>
        <w:t>d3dha4H pa+</w:t>
      </w:r>
      <w:r>
        <w:t>rO/</w:t>
      </w:r>
      <w:r>
        <w:t>vapa+</w:t>
      </w:r>
      <w:r>
        <w:t xml:space="preserve"> | </w:t>
      </w:r>
    </w:p>
    <w:p w14:paraId="036777D9" w14:textId="0C2EED3B" w:rsidR="00412978" w:rsidRDefault="00265D88">
      <w:r>
        <w:t>34)   1.5.4.2(25)-  kru/</w:t>
      </w:r>
      <w:r>
        <w:t>d3dha4H | pa/</w:t>
      </w:r>
      <w:r>
        <w:t>rO/</w:t>
      </w:r>
      <w:r>
        <w:t>vapa+</w:t>
      </w:r>
      <w:r>
        <w:t xml:space="preserve"> | iti+</w:t>
      </w:r>
      <w:r>
        <w:t xml:space="preserve"> |</w:t>
      </w:r>
    </w:p>
    <w:p w14:paraId="336D7D6D" w14:textId="18A1C10E" w:rsidR="00412978" w:rsidRDefault="00265D88">
      <w:r>
        <w:lastRenderedPageBreak/>
        <w:t>kru/</w:t>
      </w:r>
      <w:r>
        <w:t>d3dha4H pa+</w:t>
      </w:r>
      <w:r>
        <w:t>rO/</w:t>
      </w:r>
      <w:r>
        <w:t>vapa+</w:t>
      </w:r>
      <w:r>
        <w:t xml:space="preserve"> parO/</w:t>
      </w:r>
      <w:r>
        <w:t>vapa+</w:t>
      </w:r>
      <w:r>
        <w:t xml:space="preserve"> kru/</w:t>
      </w:r>
      <w:r>
        <w:t>d3dha4H kru/</w:t>
      </w:r>
      <w:r>
        <w:t>d3dha4H pa+</w:t>
      </w:r>
      <w:r>
        <w:t>rO/</w:t>
      </w:r>
      <w:r>
        <w:t>vapE tIti+</w:t>
      </w:r>
      <w:r>
        <w:t xml:space="preserve"> parO/</w:t>
      </w:r>
      <w:r>
        <w:t>vapa+</w:t>
      </w:r>
      <w:r>
        <w:t xml:space="preserve"> kru/</w:t>
      </w:r>
      <w:r>
        <w:t>d3dha4H kru/</w:t>
      </w:r>
      <w:r>
        <w:t>d3dha4H pa+</w:t>
      </w:r>
      <w:r>
        <w:t>rO/</w:t>
      </w:r>
      <w:r>
        <w:t>vapE ti+</w:t>
      </w:r>
      <w:r>
        <w:t xml:space="preserve"> | </w:t>
      </w:r>
    </w:p>
    <w:p w14:paraId="0A717DEA" w14:textId="04E36A33" w:rsidR="00412978" w:rsidRDefault="00265D88">
      <w:r>
        <w:t>35)   1.5.4.2(26)-  pa/</w:t>
      </w:r>
      <w:r>
        <w:t>rO/</w:t>
      </w:r>
      <w:r>
        <w:t>vapa+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3EF84024" w14:textId="7BF6B464" w:rsidR="00412978" w:rsidRDefault="00265D88">
      <w:r>
        <w:t>pa/</w:t>
      </w:r>
      <w:r>
        <w:t>rO/</w:t>
      </w:r>
      <w:r>
        <w:t>vapE tIti+</w:t>
      </w:r>
      <w:r>
        <w:t xml:space="preserve"> parO/</w:t>
      </w:r>
      <w:r>
        <w:t>vapa+</w:t>
      </w:r>
      <w:r>
        <w:t xml:space="preserve"> parO/</w:t>
      </w:r>
      <w:r>
        <w:t>vapE tyA+</w:t>
      </w:r>
      <w:r>
        <w:t>hA/</w:t>
      </w:r>
      <w:r>
        <w:t>hE ti+</w:t>
      </w:r>
      <w:r>
        <w:t xml:space="preserve"> parO/</w:t>
      </w:r>
      <w:r>
        <w:t>vapa+</w:t>
      </w:r>
      <w:r>
        <w:t xml:space="preserve"> parO/</w:t>
      </w:r>
      <w:r>
        <w:t>vapE tyA+</w:t>
      </w:r>
      <w:r>
        <w:t xml:space="preserve">ha | </w:t>
      </w:r>
    </w:p>
    <w:p w14:paraId="54C17F84" w14:textId="5D934703" w:rsidR="00412978" w:rsidRDefault="00265D88">
      <w:r>
        <w:t xml:space="preserve">36)   </w:t>
      </w:r>
      <w:r>
        <w:t>1.5.4.2(26)-  pa/</w:t>
      </w:r>
      <w:r>
        <w:t>rO/</w:t>
      </w:r>
      <w:r>
        <w:t>vapa+</w:t>
      </w:r>
      <w:r>
        <w:t xml:space="preserve"> |</w:t>
      </w:r>
    </w:p>
    <w:p w14:paraId="1E45CE03" w14:textId="09A6C4D6" w:rsidR="00412978" w:rsidRDefault="00265D88">
      <w:r>
        <w:t>pa/</w:t>
      </w:r>
      <w:r>
        <w:t>rO/</w:t>
      </w:r>
      <w:r>
        <w:t>vapEti+</w:t>
      </w:r>
      <w:r>
        <w:t xml:space="preserve"> parA - u/</w:t>
      </w:r>
      <w:r>
        <w:t>vapa+</w:t>
      </w:r>
      <w:r>
        <w:t xml:space="preserve"> | </w:t>
      </w:r>
    </w:p>
    <w:p w14:paraId="76FD0182" w14:textId="006010DA" w:rsidR="00412978" w:rsidRDefault="00265D88">
      <w:r>
        <w:t>37)   1.5.4.2(27)-  iti+</w:t>
      </w:r>
      <w:r>
        <w:t xml:space="preserve"> | A/</w:t>
      </w:r>
      <w:r>
        <w:t>ha/</w:t>
      </w:r>
      <w:r>
        <w:t xml:space="preserve"> | apa+</w:t>
      </w:r>
      <w:r>
        <w:t xml:space="preserve"> |</w:t>
      </w:r>
    </w:p>
    <w:p w14:paraId="632FCFCF" w14:textId="27890AC7" w:rsidR="00412978" w:rsidRDefault="00265D88">
      <w:r>
        <w:t>ityA+</w:t>
      </w:r>
      <w:r>
        <w:t>hA/</w:t>
      </w:r>
      <w:r>
        <w:t>hE tItyA/</w:t>
      </w:r>
      <w:r>
        <w:t>hApApA/</w:t>
      </w:r>
      <w:r>
        <w:t>hE tItyA/</w:t>
      </w:r>
      <w:r>
        <w:t>hApa+</w:t>
      </w:r>
      <w:r>
        <w:t xml:space="preserve"> | </w:t>
      </w:r>
    </w:p>
    <w:p w14:paraId="3C443481" w14:textId="776975D2" w:rsidR="00412978" w:rsidRDefault="00265D88">
      <w:r>
        <w:t>38)   1.5.4.2(28)-  A/</w:t>
      </w:r>
      <w:r>
        <w:t>ha/</w:t>
      </w:r>
      <w:r>
        <w:t xml:space="preserve"> | apa+</w:t>
      </w:r>
      <w:r>
        <w:t xml:space="preserve"> | hnu/</w:t>
      </w:r>
      <w:r>
        <w:t>tE/</w:t>
      </w:r>
      <w:r>
        <w:t xml:space="preserve"> | (G4S1.5-20)</w:t>
      </w:r>
    </w:p>
    <w:p w14:paraId="1F9F1FD1" w14:textId="092B2219" w:rsidR="00412978" w:rsidRDefault="00265D88">
      <w:r>
        <w:t>A/</w:t>
      </w:r>
      <w:r>
        <w:t>hApApA+</w:t>
      </w:r>
      <w:r>
        <w:t>hA/</w:t>
      </w:r>
      <w:r>
        <w:t>hApa+</w:t>
      </w:r>
      <w:r>
        <w:t xml:space="preserve"> hnutE hnu/</w:t>
      </w:r>
      <w:r>
        <w:t>tE &amp;pA+</w:t>
      </w:r>
      <w:r>
        <w:t>hA/</w:t>
      </w:r>
      <w:r>
        <w:t>hApa+</w:t>
      </w:r>
      <w:r>
        <w:t xml:space="preserve"> hnutE | </w:t>
      </w:r>
    </w:p>
    <w:p w14:paraId="36945E6E" w14:textId="4B528C5C" w:rsidR="00412978" w:rsidRDefault="00265D88">
      <w:r>
        <w:t>39)   1.5.4.2(29)-  apa+</w:t>
      </w:r>
      <w:r>
        <w:t xml:space="preserve"> | hnu/</w:t>
      </w:r>
      <w:r>
        <w:t>tE/</w:t>
      </w:r>
      <w:r>
        <w:t xml:space="preserve"> | E/</w:t>
      </w:r>
      <w:r>
        <w:t>va | (G4S1.5-20)</w:t>
      </w:r>
    </w:p>
    <w:p w14:paraId="74F78311" w14:textId="567434F4" w:rsidR="00412978" w:rsidRDefault="00265D88">
      <w:r>
        <w:t>apa+</w:t>
      </w:r>
      <w:r>
        <w:t xml:space="preserve"> hnutE hnu/</w:t>
      </w:r>
      <w:r>
        <w:t>tE &amp;pApa+</w:t>
      </w:r>
      <w:r>
        <w:t xml:space="preserve"> hnuta E/</w:t>
      </w:r>
      <w:r>
        <w:t>vaiva hnu/</w:t>
      </w:r>
      <w:r>
        <w:t>tE &amp;pApa+</w:t>
      </w:r>
      <w:r>
        <w:t xml:space="preserve"> hnuta E/</w:t>
      </w:r>
      <w:r>
        <w:t xml:space="preserve">va | </w:t>
      </w:r>
    </w:p>
    <w:p w14:paraId="566C0C99" w14:textId="43982B0E" w:rsidR="00412978" w:rsidRDefault="00265D88">
      <w:r>
        <w:t>40)   1.5.4.2(30)-  hnu/</w:t>
      </w:r>
      <w:r>
        <w:t>tE/</w:t>
      </w:r>
      <w:r>
        <w:t xml:space="preserve"> | E/</w:t>
      </w:r>
      <w:r>
        <w:t>va | a/</w:t>
      </w:r>
      <w:r>
        <w:t>smai/</w:t>
      </w:r>
      <w:r>
        <w:t xml:space="preserve"> | (G4S1.5-20)</w:t>
      </w:r>
    </w:p>
    <w:p w14:paraId="0A2C394E" w14:textId="7670248F" w:rsidR="00412978" w:rsidRDefault="00265D88">
      <w:r>
        <w:t>hnu/</w:t>
      </w:r>
      <w:r>
        <w:t>ta/</w:t>
      </w:r>
      <w:r>
        <w:t xml:space="preserve"> E/</w:t>
      </w:r>
      <w:r>
        <w:t>vaiva hnu+</w:t>
      </w:r>
      <w:r>
        <w:t>t</w:t>
      </w:r>
      <w:r>
        <w:t>E hnuta E/</w:t>
      </w:r>
      <w:r>
        <w:t>vAsmA+</w:t>
      </w:r>
      <w:r>
        <w:t xml:space="preserve"> asmA E/</w:t>
      </w:r>
      <w:r>
        <w:t>va hnu+</w:t>
      </w:r>
      <w:r>
        <w:t>tE hnuta E/</w:t>
      </w:r>
      <w:r>
        <w:t>vAsmai%</w:t>
      </w:r>
      <w:r>
        <w:t xml:space="preserve"> | </w:t>
      </w:r>
    </w:p>
    <w:p w14:paraId="5D9F1224" w14:textId="199115FE" w:rsidR="00412978" w:rsidRDefault="00265D88">
      <w:r>
        <w:t>41)   1.5.4.2(31)-  E/</w:t>
      </w:r>
      <w:r>
        <w:t>va | a/</w:t>
      </w:r>
      <w:r>
        <w:t>smai/</w:t>
      </w:r>
      <w:r>
        <w:t xml:space="preserve"> | tat | (G4S1.5-20)</w:t>
      </w:r>
    </w:p>
    <w:p w14:paraId="3A87E0BF" w14:textId="3FBC4A87" w:rsidR="00412978" w:rsidRDefault="00265D88">
      <w:r>
        <w:t>E/</w:t>
      </w:r>
      <w:r>
        <w:t>vAsmA+</w:t>
      </w:r>
      <w:r>
        <w:t xml:space="preserve"> asmA E/</w:t>
      </w:r>
      <w:r>
        <w:t>vaivAsmai/</w:t>
      </w:r>
      <w:r>
        <w:t xml:space="preserve"> tat tada+</w:t>
      </w:r>
      <w:r>
        <w:t>3smA E/</w:t>
      </w:r>
      <w:r>
        <w:t>vaivAsmai/</w:t>
      </w:r>
      <w:r>
        <w:t xml:space="preserve"> tat | </w:t>
      </w:r>
    </w:p>
    <w:p w14:paraId="09C5C7EC" w14:textId="21B198A4" w:rsidR="00412978" w:rsidRDefault="00265D88">
      <w:r>
        <w:t>42)   1.5.4.2(32)-  a/</w:t>
      </w:r>
      <w:r>
        <w:t>smai/</w:t>
      </w:r>
      <w:r>
        <w:t xml:space="preserve"> | tat | puna+</w:t>
      </w:r>
      <w:r>
        <w:t>H | (G4S1.5-20)</w:t>
      </w:r>
    </w:p>
    <w:p w14:paraId="0393559F" w14:textId="6714D84B" w:rsidR="00412978" w:rsidRDefault="00265D88">
      <w:r>
        <w:t>a/</w:t>
      </w:r>
      <w:r>
        <w:t>smai/</w:t>
      </w:r>
      <w:r>
        <w:t xml:space="preserve"> tat tada+</w:t>
      </w:r>
      <w:r>
        <w:t>3smA asmai/</w:t>
      </w:r>
      <w:r>
        <w:t xml:space="preserve"> t</w:t>
      </w:r>
      <w:r>
        <w:t>at puna/</w:t>
      </w:r>
      <w:r>
        <w:t>H puna/</w:t>
      </w:r>
      <w:r>
        <w:t>stada+</w:t>
      </w:r>
      <w:r>
        <w:t>3smA asmai/</w:t>
      </w:r>
      <w:r>
        <w:t xml:space="preserve"> tat puna+</w:t>
      </w:r>
      <w:r>
        <w:t xml:space="preserve">H | </w:t>
      </w:r>
    </w:p>
    <w:p w14:paraId="464860AB" w14:textId="03DBD077" w:rsidR="00412978" w:rsidRDefault="00265D88">
      <w:r>
        <w:t>43)   1.5.4.2(33)-  tat | puna+</w:t>
      </w:r>
      <w:r>
        <w:t>H | tvA/</w:t>
      </w:r>
      <w:r>
        <w:t xml:space="preserve"> |</w:t>
      </w:r>
    </w:p>
    <w:p w14:paraId="61B16AE4" w14:textId="0E91A814" w:rsidR="00412978" w:rsidRDefault="00265D88">
      <w:r>
        <w:t>tat puna/</w:t>
      </w:r>
      <w:r>
        <w:t>H puna/</w:t>
      </w:r>
      <w:r>
        <w:t>stat tat puna+</w:t>
      </w:r>
      <w:r>
        <w:t>stvA tvA/</w:t>
      </w:r>
      <w:r>
        <w:t xml:space="preserve"> puna/</w:t>
      </w:r>
      <w:r>
        <w:t>stat tat puna+</w:t>
      </w:r>
      <w:r>
        <w:t xml:space="preserve">stvA | </w:t>
      </w:r>
    </w:p>
    <w:p w14:paraId="6E5EA6CF" w14:textId="17A7C5F0" w:rsidR="00412978" w:rsidRDefault="00265D88">
      <w:r>
        <w:t>44)   1.5.4.2(34)-  puna+</w:t>
      </w:r>
      <w:r>
        <w:t>H | tvA/</w:t>
      </w:r>
      <w:r>
        <w:t xml:space="preserve"> | ut |</w:t>
      </w:r>
    </w:p>
    <w:p w14:paraId="40324850" w14:textId="1FB37500" w:rsidR="00412978" w:rsidRDefault="00265D88">
      <w:r>
        <w:t>puna+</w:t>
      </w:r>
      <w:r>
        <w:t>stvA tvA/</w:t>
      </w:r>
      <w:r>
        <w:t xml:space="preserve"> puna/</w:t>
      </w:r>
      <w:r>
        <w:t>H puna/</w:t>
      </w:r>
      <w:r>
        <w:t>stvOdu3t tvA/</w:t>
      </w:r>
      <w:r>
        <w:t xml:space="preserve"> puna/</w:t>
      </w:r>
      <w:r>
        <w:t>H puna/</w:t>
      </w:r>
      <w:r>
        <w:t xml:space="preserve">stvOt </w:t>
      </w:r>
      <w:r>
        <w:t xml:space="preserve">| </w:t>
      </w:r>
    </w:p>
    <w:p w14:paraId="640CFB4E" w14:textId="4C0D0F04" w:rsidR="00412978" w:rsidRDefault="00265D88">
      <w:r>
        <w:t>45)   1.5.4.2(35)-  tvA/</w:t>
      </w:r>
      <w:r>
        <w:t xml:space="preserve"> | ut | dI/</w:t>
      </w:r>
      <w:r>
        <w:t>3pa/</w:t>
      </w:r>
      <w:r>
        <w:t>yA/</w:t>
      </w:r>
      <w:r>
        <w:t>ma/</w:t>
      </w:r>
      <w:r>
        <w:t>si/</w:t>
      </w:r>
      <w:r>
        <w:t xml:space="preserve"> |</w:t>
      </w:r>
    </w:p>
    <w:p w14:paraId="6111BBCC" w14:textId="49840376" w:rsidR="00412978" w:rsidRDefault="00265D88">
      <w:r>
        <w:t>tvOdu3t tvA/</w:t>
      </w:r>
      <w:r>
        <w:t xml:space="preserve"> tvOd3 dI+</w:t>
      </w:r>
      <w:r>
        <w:t>3payAmasi dI3payAma/</w:t>
      </w:r>
      <w:r>
        <w:t>syut tvA/</w:t>
      </w:r>
      <w:r>
        <w:t xml:space="preserve"> tvOd3 dI+</w:t>
      </w:r>
      <w:r>
        <w:t xml:space="preserve">3payAmasi | </w:t>
      </w:r>
    </w:p>
    <w:p w14:paraId="005E607F" w14:textId="670D1657" w:rsidR="00412978" w:rsidRDefault="00265D88">
      <w:r>
        <w:t>46)   1.5.4.2(36)-  ut | dI/</w:t>
      </w:r>
      <w:r>
        <w:t>3pa/</w:t>
      </w:r>
      <w:r>
        <w:t>yA/</w:t>
      </w:r>
      <w:r>
        <w:t>ma/</w:t>
      </w:r>
      <w:r>
        <w:t>si/</w:t>
      </w:r>
      <w:r>
        <w:t xml:space="preserve"> | iti+</w:t>
      </w:r>
      <w:r>
        <w:t xml:space="preserve"> |</w:t>
      </w:r>
    </w:p>
    <w:p w14:paraId="3FA8A461" w14:textId="260F9EE8" w:rsidR="00412978" w:rsidRDefault="00265D88">
      <w:r>
        <w:t>ud3 dI+</w:t>
      </w:r>
      <w:r>
        <w:t>3payAmasi dI3payAma/</w:t>
      </w:r>
      <w:r>
        <w:t>syudu3d3 dI+</w:t>
      </w:r>
      <w:r>
        <w:t>3payAma/</w:t>
      </w:r>
      <w:r>
        <w:t>sItIti+</w:t>
      </w:r>
      <w:r>
        <w:t xml:space="preserve"> dI3payAma/</w:t>
      </w:r>
      <w:r>
        <w:t>syudu3d3 dI+</w:t>
      </w:r>
      <w:r>
        <w:t>3payAma/</w:t>
      </w:r>
      <w:r>
        <w:t>sIti+</w:t>
      </w:r>
      <w:r>
        <w:t xml:space="preserve"> | </w:t>
      </w:r>
    </w:p>
    <w:p w14:paraId="43B6F894" w14:textId="532EEAD2" w:rsidR="00412978" w:rsidRDefault="00265D88">
      <w:r>
        <w:lastRenderedPageBreak/>
        <w:t>47)   1.5.4.2(37)-  dI/</w:t>
      </w:r>
      <w:r>
        <w:t>3pa/</w:t>
      </w:r>
      <w:r>
        <w:t>yA/</w:t>
      </w:r>
      <w:r>
        <w:t>ma/</w:t>
      </w:r>
      <w:r>
        <w:t>si/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5D6B17BC" w14:textId="11132CF7" w:rsidR="00412978" w:rsidRDefault="00265D88">
      <w:r>
        <w:t>dI/</w:t>
      </w:r>
      <w:r>
        <w:t>3pa/</w:t>
      </w:r>
      <w:r>
        <w:t>yA/</w:t>
      </w:r>
      <w:r>
        <w:t>ma/</w:t>
      </w:r>
      <w:r>
        <w:t>sItIti+</w:t>
      </w:r>
      <w:r>
        <w:t xml:space="preserve"> dI3payAmasi dI3payAma/</w:t>
      </w:r>
      <w:r>
        <w:t>sItyA+</w:t>
      </w:r>
      <w:r>
        <w:t>hA/</w:t>
      </w:r>
      <w:r>
        <w:t>hE ti+</w:t>
      </w:r>
      <w:r>
        <w:t xml:space="preserve"> dI3payAmasi dI3payAma/</w:t>
      </w:r>
      <w:r>
        <w:t>sItyA+</w:t>
      </w:r>
      <w:r>
        <w:t xml:space="preserve">ha | </w:t>
      </w:r>
    </w:p>
    <w:p w14:paraId="707A7C8F" w14:textId="41233E88" w:rsidR="00412978" w:rsidRDefault="00265D88">
      <w:r>
        <w:t>48)   1.5.4.2(38)-  iti+</w:t>
      </w:r>
      <w:r>
        <w:t xml:space="preserve"> | A/</w:t>
      </w:r>
      <w:r>
        <w:t>ha/</w:t>
      </w:r>
      <w:r>
        <w:t xml:space="preserve"> | sam |</w:t>
      </w:r>
    </w:p>
    <w:p w14:paraId="26095E0E" w14:textId="2F535102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sa(gm) sa mA/</w:t>
      </w:r>
      <w:r>
        <w:t>hE tItyA+</w:t>
      </w:r>
      <w:r>
        <w:t>ha/</w:t>
      </w:r>
      <w:r>
        <w:t xml:space="preserve"> sam </w:t>
      </w:r>
      <w:r>
        <w:t xml:space="preserve">| </w:t>
      </w:r>
    </w:p>
    <w:p w14:paraId="506A0C56" w14:textId="01F7F28E" w:rsidR="00412978" w:rsidRDefault="00265D88">
      <w:r>
        <w:t>49)   1.5.4.2(39)-  A/</w:t>
      </w:r>
      <w:r>
        <w:t>ha/</w:t>
      </w:r>
      <w:r>
        <w:t xml:space="preserve"> | sam | i/</w:t>
      </w:r>
      <w:r>
        <w:t>~ndhE/</w:t>
      </w:r>
      <w:r>
        <w:t>4 |</w:t>
      </w:r>
    </w:p>
    <w:p w14:paraId="0F682380" w14:textId="6C84DA26" w:rsidR="00412978" w:rsidRDefault="00265D88">
      <w:r>
        <w:t>A/</w:t>
      </w:r>
      <w:r>
        <w:t>ha/</w:t>
      </w:r>
      <w:r>
        <w:t xml:space="preserve"> sa(gm) sa mA+</w:t>
      </w:r>
      <w:r>
        <w:t>hAha/</w:t>
      </w:r>
      <w:r>
        <w:t xml:space="preserve"> sa mi+</w:t>
      </w:r>
      <w:r>
        <w:t>~ndha4 i~ndhE/</w:t>
      </w:r>
      <w:r>
        <w:t>4 sa mA+</w:t>
      </w:r>
      <w:r>
        <w:t>hAha/</w:t>
      </w:r>
      <w:r>
        <w:t xml:space="preserve"> sa mi+</w:t>
      </w:r>
      <w:r>
        <w:t xml:space="preserve">~ndhE4 | </w:t>
      </w:r>
    </w:p>
    <w:p w14:paraId="29269A53" w14:textId="74788E3B" w:rsidR="00412978" w:rsidRDefault="00265D88">
      <w:r>
        <w:t>50)   1.5.4.2(40)-  sam | i/</w:t>
      </w:r>
      <w:r>
        <w:t>~ndhE/</w:t>
      </w:r>
      <w:r>
        <w:t>4 | E/</w:t>
      </w:r>
      <w:r>
        <w:t>va |</w:t>
      </w:r>
    </w:p>
    <w:p w14:paraId="48FB3E2A" w14:textId="276F1725" w:rsidR="00412978" w:rsidRDefault="00265D88">
      <w:r>
        <w:t>sa mi+</w:t>
      </w:r>
      <w:r>
        <w:t>~ndha4 i~ndhE/</w:t>
      </w:r>
      <w:r>
        <w:t>4 sa(gm) sa mi+</w:t>
      </w:r>
      <w:r>
        <w:t>~ndha4 E/</w:t>
      </w:r>
      <w:r>
        <w:t>vaivE ~ndhE/</w:t>
      </w:r>
      <w:r>
        <w:t>4 sa(gm) sa mi+</w:t>
      </w:r>
      <w:r>
        <w:t>~ndha4 E/</w:t>
      </w:r>
      <w:r>
        <w:t xml:space="preserve">va | </w:t>
      </w:r>
    </w:p>
    <w:p w14:paraId="698CAD31" w14:textId="59C88712" w:rsidR="00412978" w:rsidRDefault="00265D88">
      <w:r>
        <w:t>5</w:t>
      </w:r>
      <w:r>
        <w:t>1)   1.5.4.2(41)-  i/</w:t>
      </w:r>
      <w:r>
        <w:t>~ndhE/</w:t>
      </w:r>
      <w:r>
        <w:t>4 | E/</w:t>
      </w:r>
      <w:r>
        <w:t>va | E/</w:t>
      </w:r>
      <w:r>
        <w:t>na/</w:t>
      </w:r>
      <w:r>
        <w:t>m |</w:t>
      </w:r>
    </w:p>
    <w:p w14:paraId="54DD2C22" w14:textId="3469C7DE" w:rsidR="00412978" w:rsidRDefault="00265D88">
      <w:r>
        <w:t>i/</w:t>
      </w:r>
      <w:r>
        <w:t>~ndha/</w:t>
      </w:r>
      <w:r>
        <w:t>4 E/</w:t>
      </w:r>
      <w:r>
        <w:t>vaivE ~ndha+</w:t>
      </w:r>
      <w:r>
        <w:t>4 i~ndha4 E/</w:t>
      </w:r>
      <w:r>
        <w:t>vaina+</w:t>
      </w:r>
      <w:r>
        <w:t xml:space="preserve"> mEna mE/</w:t>
      </w:r>
      <w:r>
        <w:t>vE ~ndha+</w:t>
      </w:r>
      <w:r>
        <w:t>4 i~ndha4 E/</w:t>
      </w:r>
      <w:r>
        <w:t>vaina%</w:t>
      </w:r>
      <w:r>
        <w:t xml:space="preserve">m | </w:t>
      </w:r>
    </w:p>
    <w:p w14:paraId="43F2ED71" w14:textId="487E25FA" w:rsidR="00412978" w:rsidRDefault="00265D88">
      <w:r>
        <w:t>52)   1.5.4.2(42)-  E/</w:t>
      </w:r>
      <w:r>
        <w:t>va | E/</w:t>
      </w:r>
      <w:r>
        <w:t>na/</w:t>
      </w:r>
      <w:r>
        <w:t>m | yat |</w:t>
      </w:r>
    </w:p>
    <w:p w14:paraId="598BE0C4" w14:textId="05C6E74D" w:rsidR="00412978" w:rsidRDefault="00265D88">
      <w:r>
        <w:t>E/</w:t>
      </w:r>
      <w:r>
        <w:t>vaina+</w:t>
      </w:r>
      <w:r>
        <w:t xml:space="preserve"> mEna mE/</w:t>
      </w:r>
      <w:r>
        <w:t>vaivaina/</w:t>
      </w:r>
      <w:r>
        <w:t>M ~Myad3 yadE+</w:t>
      </w:r>
      <w:r>
        <w:t>3na mE/</w:t>
      </w:r>
      <w:r>
        <w:t>vaivaina/</w:t>
      </w:r>
      <w:r>
        <w:t xml:space="preserve">M ~Myat | </w:t>
      </w:r>
    </w:p>
    <w:p w14:paraId="663A9B70" w14:textId="3ED143E4" w:rsidR="00412978" w:rsidRDefault="00265D88">
      <w:r>
        <w:t>53)   1.5.4.2(43)-  E/</w:t>
      </w:r>
      <w:r>
        <w:t>na/</w:t>
      </w:r>
      <w:r>
        <w:t>m | yat | tE/</w:t>
      </w:r>
      <w:r>
        <w:t xml:space="preserve"> |</w:t>
      </w:r>
    </w:p>
    <w:p w14:paraId="716A0887" w14:textId="0B7D8FE3" w:rsidR="00412978" w:rsidRDefault="00265D88">
      <w:r>
        <w:t>E/</w:t>
      </w:r>
      <w:r>
        <w:t>na/</w:t>
      </w:r>
      <w:r>
        <w:t>M ~Myad3 yadE+</w:t>
      </w:r>
      <w:r>
        <w:t>3na mEna/</w:t>
      </w:r>
      <w:r>
        <w:t>M ~Myat tE+</w:t>
      </w:r>
      <w:r>
        <w:t xml:space="preserve"> tE/</w:t>
      </w:r>
      <w:r>
        <w:t xml:space="preserve"> yadE+</w:t>
      </w:r>
      <w:r>
        <w:t>3na mEna/</w:t>
      </w:r>
      <w:r>
        <w:t>M ~Myat tE%</w:t>
      </w:r>
      <w:r>
        <w:t xml:space="preserve"> | </w:t>
      </w:r>
    </w:p>
    <w:p w14:paraId="0BD61204" w14:textId="77AE647E" w:rsidR="00412978" w:rsidRDefault="00265D88">
      <w:r>
        <w:t>54)   1.5.4.2(44)-  yat | tE/</w:t>
      </w:r>
      <w:r>
        <w:t xml:space="preserve"> | ma/</w:t>
      </w:r>
      <w:r>
        <w:t>nyupa+</w:t>
      </w:r>
      <w:r>
        <w:t>rOptasya |</w:t>
      </w:r>
    </w:p>
    <w:p w14:paraId="2E7DD761" w14:textId="421437E8" w:rsidR="00412978" w:rsidRDefault="00265D88">
      <w:r>
        <w:t>yat tE+</w:t>
      </w:r>
      <w:r>
        <w:t xml:space="preserve"> tE/</w:t>
      </w:r>
      <w:r>
        <w:t xml:space="preserve"> yad3 yat tE+</w:t>
      </w:r>
      <w:r>
        <w:t xml:space="preserve"> ma/</w:t>
      </w:r>
      <w:r>
        <w:t>nyupa+</w:t>
      </w:r>
      <w:r>
        <w:t>rOptasya ma/</w:t>
      </w:r>
      <w:r>
        <w:t>nyupa+</w:t>
      </w:r>
      <w:r>
        <w:t>rOptasya tE/</w:t>
      </w:r>
      <w:r>
        <w:t xml:space="preserve"> yad3 yat tE+</w:t>
      </w:r>
      <w:r>
        <w:t xml:space="preserve"> ma/</w:t>
      </w:r>
      <w:r>
        <w:t>nyupa+</w:t>
      </w:r>
      <w:r>
        <w:t xml:space="preserve">rOptasya | </w:t>
      </w:r>
    </w:p>
    <w:p w14:paraId="2CBC795C" w14:textId="19ADA5DF" w:rsidR="00412978" w:rsidRDefault="00265D88">
      <w:r>
        <w:t>55)   1.5.4.2(45)-  tE/</w:t>
      </w:r>
      <w:r>
        <w:t xml:space="preserve"> | ma/</w:t>
      </w:r>
      <w:r>
        <w:t>nyupa+</w:t>
      </w:r>
      <w:r>
        <w:t>rOptasya | iti+</w:t>
      </w:r>
      <w:r>
        <w:t xml:space="preserve"> |</w:t>
      </w:r>
    </w:p>
    <w:p w14:paraId="55887F16" w14:textId="0643E83E" w:rsidR="00412978" w:rsidRDefault="00265D88">
      <w:r>
        <w:t>tE/</w:t>
      </w:r>
      <w:r>
        <w:t xml:space="preserve"> ma/</w:t>
      </w:r>
      <w:r>
        <w:t>nyupa+</w:t>
      </w:r>
      <w:r>
        <w:t>rOptasya ma/</w:t>
      </w:r>
      <w:r>
        <w:t>nyupa+</w:t>
      </w:r>
      <w:r>
        <w:t>rOptasya tE tE ma/</w:t>
      </w:r>
      <w:r>
        <w:t>nyupa+</w:t>
      </w:r>
      <w:r>
        <w:t>rOpta/</w:t>
      </w:r>
      <w:r>
        <w:t>syE tIti+</w:t>
      </w:r>
      <w:r>
        <w:t xml:space="preserve"> ma/</w:t>
      </w:r>
      <w:r>
        <w:t>nyupa+</w:t>
      </w:r>
      <w:r>
        <w:t>rOptasya tE tE ma/</w:t>
      </w:r>
      <w:r>
        <w:t>nyupa+</w:t>
      </w:r>
      <w:r>
        <w:t>rOpta/</w:t>
      </w:r>
      <w:r>
        <w:t>syE ti+</w:t>
      </w:r>
      <w:r>
        <w:t xml:space="preserve"> | </w:t>
      </w:r>
    </w:p>
    <w:p w14:paraId="70803F76" w14:textId="056BA4EC" w:rsidR="00412978" w:rsidRDefault="00265D88">
      <w:r>
        <w:t xml:space="preserve">56)   </w:t>
      </w:r>
      <w:r>
        <w:t>1.5.4.2(46)-  ma/</w:t>
      </w:r>
      <w:r>
        <w:t>nyupa+</w:t>
      </w:r>
      <w:r>
        <w:t>rOptasya | iti+</w:t>
      </w:r>
      <w:r>
        <w:t xml:space="preserve"> | A/</w:t>
      </w:r>
      <w:r>
        <w:t>ha/</w:t>
      </w:r>
      <w:r>
        <w:t xml:space="preserve"> |</w:t>
      </w:r>
    </w:p>
    <w:p w14:paraId="030F9538" w14:textId="00B50B36" w:rsidR="00412978" w:rsidRDefault="00265D88">
      <w:r>
        <w:t>ma/</w:t>
      </w:r>
      <w:r>
        <w:t>nyupa+</w:t>
      </w:r>
      <w:r>
        <w:t>rOpta/</w:t>
      </w:r>
      <w:r>
        <w:t>syE tIti+</w:t>
      </w:r>
      <w:r>
        <w:t xml:space="preserve"> ma/</w:t>
      </w:r>
      <w:r>
        <w:t>nyupa+</w:t>
      </w:r>
      <w:r>
        <w:t>rOptasya ma/</w:t>
      </w:r>
      <w:r>
        <w:t>nyupa+</w:t>
      </w:r>
      <w:r>
        <w:t>rOpta/</w:t>
      </w:r>
      <w:r>
        <w:t>syE tyA+</w:t>
      </w:r>
      <w:r>
        <w:t>hA/</w:t>
      </w:r>
      <w:r>
        <w:t>hE ti+</w:t>
      </w:r>
      <w:r>
        <w:t xml:space="preserve"> ma/</w:t>
      </w:r>
      <w:r>
        <w:t>nyupa+</w:t>
      </w:r>
      <w:r>
        <w:t>rOptasya ma/</w:t>
      </w:r>
      <w:r>
        <w:t>nyupa+</w:t>
      </w:r>
      <w:r>
        <w:t>rOpta/</w:t>
      </w:r>
      <w:r>
        <w:t>syE tyA+</w:t>
      </w:r>
      <w:r>
        <w:t xml:space="preserve">ha | </w:t>
      </w:r>
    </w:p>
    <w:p w14:paraId="07DC48DC" w14:textId="72194281" w:rsidR="00412978" w:rsidRDefault="00265D88">
      <w:r>
        <w:t>57)   1.5.4.2(46)-  ma/</w:t>
      </w:r>
      <w:r>
        <w:t>nyupa+</w:t>
      </w:r>
      <w:r>
        <w:t>rOptasya |</w:t>
      </w:r>
    </w:p>
    <w:p w14:paraId="28E3C64A" w14:textId="43435523" w:rsidR="00412978" w:rsidRDefault="00265D88">
      <w:r>
        <w:t>ma/</w:t>
      </w:r>
      <w:r>
        <w:t>nyupa+</w:t>
      </w:r>
      <w:r>
        <w:t>rOpta/</w:t>
      </w:r>
      <w:r>
        <w:t>syEti+</w:t>
      </w:r>
      <w:r>
        <w:t xml:space="preserve"> ma/</w:t>
      </w:r>
      <w:r>
        <w:t>nyu - pa/</w:t>
      </w:r>
      <w:r>
        <w:t>rO/</w:t>
      </w:r>
      <w:r>
        <w:t>pta/</w:t>
      </w:r>
      <w:r>
        <w:t>sya/</w:t>
      </w:r>
      <w:r>
        <w:t xml:space="preserve"> | </w:t>
      </w:r>
    </w:p>
    <w:p w14:paraId="453ACF5A" w14:textId="3337C67D" w:rsidR="00412978" w:rsidRDefault="00265D88">
      <w:r>
        <w:lastRenderedPageBreak/>
        <w:t>58)   1.5.4.2(47)-  iti+</w:t>
      </w:r>
      <w:r>
        <w:t xml:space="preserve"> | A/</w:t>
      </w:r>
      <w:r>
        <w:t>ha/</w:t>
      </w:r>
      <w:r>
        <w:t xml:space="preserve"> | dE/</w:t>
      </w:r>
      <w:r>
        <w:t>3vatA+</w:t>
      </w:r>
      <w:r>
        <w:t>Bi4H |</w:t>
      </w:r>
    </w:p>
    <w:p w14:paraId="7C318F6A" w14:textId="3A03E35B" w:rsidR="00412978" w:rsidRDefault="00265D88">
      <w:r>
        <w:t>ityA+</w:t>
      </w:r>
      <w:r>
        <w:t>hA/</w:t>
      </w:r>
      <w:r>
        <w:t>hE tItyA+</w:t>
      </w:r>
      <w:r>
        <w:t>ha dE/</w:t>
      </w:r>
      <w:r>
        <w:t>3vatA+</w:t>
      </w:r>
      <w:r>
        <w:t>Bi4r dE/</w:t>
      </w:r>
      <w:r>
        <w:t>3vatA+</w:t>
      </w:r>
      <w:r>
        <w:t>Bi4rA/</w:t>
      </w:r>
      <w:r>
        <w:t>hE tItyA+</w:t>
      </w:r>
      <w:r>
        <w:t>ha dE/</w:t>
      </w:r>
      <w:r>
        <w:t>3vatA+</w:t>
      </w:r>
      <w:r>
        <w:t xml:space="preserve">Bi4H | </w:t>
      </w:r>
    </w:p>
    <w:p w14:paraId="1457C441" w14:textId="27767749" w:rsidR="00412978" w:rsidRDefault="00265D88">
      <w:r>
        <w:t>59)   1.5.4.2(48)-  A/</w:t>
      </w:r>
      <w:r>
        <w:t>ha/</w:t>
      </w:r>
      <w:r>
        <w:t xml:space="preserve"> | dE/</w:t>
      </w:r>
      <w:r>
        <w:t>3vatA+</w:t>
      </w:r>
      <w:r>
        <w:t>Bi4H | E/</w:t>
      </w:r>
      <w:r>
        <w:t>va |</w:t>
      </w:r>
    </w:p>
    <w:p w14:paraId="0610B713" w14:textId="5FAD57C7" w:rsidR="00412978" w:rsidRDefault="00265D88">
      <w:r>
        <w:t>A/</w:t>
      </w:r>
      <w:r>
        <w:t>ha/</w:t>
      </w:r>
      <w:r>
        <w:t xml:space="preserve"> dE/</w:t>
      </w:r>
      <w:r>
        <w:t>3vatA+</w:t>
      </w:r>
      <w:r>
        <w:t>Bi4r dE/</w:t>
      </w:r>
      <w:r>
        <w:t>3vatA+</w:t>
      </w:r>
      <w:r>
        <w:t>Bi4rAhAha dE/</w:t>
      </w:r>
      <w:r>
        <w:t>3vatA+</w:t>
      </w:r>
      <w:r>
        <w:t>Bi4rE/</w:t>
      </w:r>
      <w:r>
        <w:t>vaiva dE/</w:t>
      </w:r>
      <w:r>
        <w:t>3vatA+</w:t>
      </w:r>
      <w:r>
        <w:t>Bi</w:t>
      </w:r>
      <w:r>
        <w:t>4rAhAha dE/</w:t>
      </w:r>
      <w:r>
        <w:t>3vatA+</w:t>
      </w:r>
      <w:r>
        <w:t>Bi4rE/</w:t>
      </w:r>
      <w:r>
        <w:t xml:space="preserve">va | </w:t>
      </w:r>
    </w:p>
    <w:p w14:paraId="4A4C15FD" w14:textId="5120ED01" w:rsidR="00412978" w:rsidRDefault="00265D88">
      <w:r>
        <w:t>60)   1.5.4.2(49)-  dE/</w:t>
      </w:r>
      <w:r>
        <w:t>3vatA+</w:t>
      </w:r>
      <w:r>
        <w:t>Bi4H | E/</w:t>
      </w:r>
      <w:r>
        <w:t>va | E/</w:t>
      </w:r>
      <w:r>
        <w:t>na/</w:t>
      </w:r>
      <w:r>
        <w:t>m |</w:t>
      </w:r>
    </w:p>
    <w:p w14:paraId="63F46CB1" w14:textId="546A467D" w:rsidR="00412978" w:rsidRDefault="00265D88">
      <w:r>
        <w:t>dE/</w:t>
      </w:r>
      <w:r>
        <w:t>3vatA+</w:t>
      </w:r>
      <w:r>
        <w:t>Bi4rE/</w:t>
      </w:r>
      <w:r>
        <w:t>vaiva dE/</w:t>
      </w:r>
      <w:r>
        <w:t>3vatA+</w:t>
      </w:r>
      <w:r>
        <w:t>Bi4r dE/</w:t>
      </w:r>
      <w:r>
        <w:t>3vatA+</w:t>
      </w:r>
      <w:r>
        <w:t>Bi4rE/</w:t>
      </w:r>
      <w:r>
        <w:t>vaina+</w:t>
      </w:r>
      <w:r>
        <w:t xml:space="preserve"> mEna mE/</w:t>
      </w:r>
      <w:r>
        <w:t>va dE/</w:t>
      </w:r>
      <w:r>
        <w:t>3vatA+</w:t>
      </w:r>
      <w:r>
        <w:t>Bi4r dE/</w:t>
      </w:r>
      <w:r>
        <w:t>3vatA+</w:t>
      </w:r>
      <w:r>
        <w:t>Bi4rE/</w:t>
      </w:r>
      <w:r>
        <w:t>vaina%</w:t>
      </w:r>
      <w:r>
        <w:t xml:space="preserve">m | </w:t>
      </w:r>
    </w:p>
    <w:p w14:paraId="32FA9DB7" w14:textId="2B347442" w:rsidR="00412978" w:rsidRDefault="00265D88">
      <w:r>
        <w:t>61)   1.5.4.2(50)-  E/</w:t>
      </w:r>
      <w:r>
        <w:t>va | E/</w:t>
      </w:r>
      <w:r>
        <w:t>na/</w:t>
      </w:r>
      <w:r>
        <w:t>m | sam |</w:t>
      </w:r>
    </w:p>
    <w:p w14:paraId="53814009" w14:textId="55A4DB77" w:rsidR="00412978" w:rsidRDefault="00265D88">
      <w:r>
        <w:t>E/</w:t>
      </w:r>
      <w:r>
        <w:t>vaina+</w:t>
      </w:r>
      <w:r>
        <w:t xml:space="preserve"> mEna mE/</w:t>
      </w:r>
      <w:r>
        <w:t>vaivaina/</w:t>
      </w:r>
      <w:r>
        <w:t>(gm/</w:t>
      </w:r>
      <w:r>
        <w:t>) sa(gm) samE+</w:t>
      </w:r>
      <w:r>
        <w:t>na mE/</w:t>
      </w:r>
      <w:r>
        <w:t>vaivaina/</w:t>
      </w:r>
      <w:r>
        <w:t>(gm/</w:t>
      </w:r>
      <w:r>
        <w:t xml:space="preserve">) sam | </w:t>
      </w:r>
    </w:p>
    <w:p w14:paraId="208268D8" w14:textId="7449AAAA" w:rsidR="00412978" w:rsidRDefault="00265D88">
      <w:r>
        <w:t>1)   1.5.4.3(1)-  E/</w:t>
      </w:r>
      <w:r>
        <w:t>na/</w:t>
      </w:r>
      <w:r>
        <w:t>m | sam | Ba/</w:t>
      </w:r>
      <w:r>
        <w:t>4ra/</w:t>
      </w:r>
      <w:r>
        <w:t>ti/</w:t>
      </w:r>
      <w:r>
        <w:t xml:space="preserve"> |</w:t>
      </w:r>
    </w:p>
    <w:p w14:paraId="45FCFC90" w14:textId="6CF0EC1D" w:rsidR="00412978" w:rsidRDefault="00265D88">
      <w:r>
        <w:t>E/</w:t>
      </w:r>
      <w:r>
        <w:t>na/</w:t>
      </w:r>
      <w:r>
        <w:t>(gm/</w:t>
      </w:r>
      <w:r>
        <w:t>) sa(gm) sa mE+</w:t>
      </w:r>
      <w:r>
        <w:t>na mEna/</w:t>
      </w:r>
      <w:r>
        <w:t>(gm/</w:t>
      </w:r>
      <w:r>
        <w:t>) sam Ba+</w:t>
      </w:r>
      <w:r>
        <w:t>4rati Ba4rati/</w:t>
      </w:r>
      <w:r>
        <w:t xml:space="preserve"> samE+</w:t>
      </w:r>
      <w:r>
        <w:t>na mEna/</w:t>
      </w:r>
      <w:r>
        <w:t>(gm/</w:t>
      </w:r>
      <w:r>
        <w:t>) sam Ba+</w:t>
      </w:r>
      <w:r>
        <w:t xml:space="preserve">4rati | </w:t>
      </w:r>
    </w:p>
    <w:p w14:paraId="1571EED7" w14:textId="6F90C7D0" w:rsidR="00412978" w:rsidRDefault="00265D88">
      <w:r>
        <w:t>2)   1.5.4.3(2)-  sam | Ba/</w:t>
      </w:r>
      <w:r>
        <w:t>4ra/</w:t>
      </w:r>
      <w:r>
        <w:t>ti/</w:t>
      </w:r>
      <w:r>
        <w:t xml:space="preserve"> | vi |</w:t>
      </w:r>
    </w:p>
    <w:p w14:paraId="4EE46F5E" w14:textId="338F77B7" w:rsidR="00412978" w:rsidRDefault="00265D88">
      <w:r>
        <w:t>s</w:t>
      </w:r>
      <w:r>
        <w:t>am Ba+</w:t>
      </w:r>
      <w:r>
        <w:t>4rati Ba4rati/</w:t>
      </w:r>
      <w:r>
        <w:t xml:space="preserve"> sa(gm) sam Ba+</w:t>
      </w:r>
      <w:r>
        <w:t>4rati/</w:t>
      </w:r>
      <w:r>
        <w:t xml:space="preserve"> vi vi Ba+</w:t>
      </w:r>
      <w:r>
        <w:t>4rati/</w:t>
      </w:r>
      <w:r>
        <w:t xml:space="preserve"> sa(gm) sam Ba+</w:t>
      </w:r>
      <w:r>
        <w:t>4rati/</w:t>
      </w:r>
      <w:r>
        <w:t xml:space="preserve"> vi | </w:t>
      </w:r>
    </w:p>
    <w:p w14:paraId="2C914B02" w14:textId="19C51633" w:rsidR="00412978" w:rsidRDefault="00265D88">
      <w:r>
        <w:t>3)   1.5.4.3(3)-  Ba/</w:t>
      </w:r>
      <w:r>
        <w:t>4ra/</w:t>
      </w:r>
      <w:r>
        <w:t>ti/</w:t>
      </w:r>
      <w:r>
        <w:t xml:space="preserve"> | vi | vai |</w:t>
      </w:r>
    </w:p>
    <w:p w14:paraId="5CF747BE" w14:textId="6E808BBB" w:rsidR="00412978" w:rsidRDefault="00265D88">
      <w:r>
        <w:t>Ba/</w:t>
      </w:r>
      <w:r>
        <w:t>4ra/</w:t>
      </w:r>
      <w:r>
        <w:t>ti/</w:t>
      </w:r>
      <w:r>
        <w:t xml:space="preserve"> vi vi Ba+</w:t>
      </w:r>
      <w:r>
        <w:t>4rati Ba4rati/</w:t>
      </w:r>
      <w:r>
        <w:t xml:space="preserve"> vi vai vai vi Ba+</w:t>
      </w:r>
      <w:r>
        <w:t>4rati Ba4rati/</w:t>
      </w:r>
      <w:r>
        <w:t xml:space="preserve"> vi vai | </w:t>
      </w:r>
    </w:p>
    <w:p w14:paraId="158830D2" w14:textId="6A7E2EAB" w:rsidR="00412978" w:rsidRDefault="00265D88">
      <w:r>
        <w:t>4)   1.5.4.3(4)-  vi | vai | E/</w:t>
      </w:r>
      <w:r>
        <w:t>tasya+</w:t>
      </w:r>
      <w:r>
        <w:t xml:space="preserve"> |</w:t>
      </w:r>
    </w:p>
    <w:p w14:paraId="24C5B83D" w14:textId="4A00AA4D" w:rsidR="00412978" w:rsidRDefault="00265D88">
      <w:r>
        <w:t>vi vai vai v</w:t>
      </w:r>
      <w:r>
        <w:t>i vi vA E/</w:t>
      </w:r>
      <w:r>
        <w:t>tasyai/</w:t>
      </w:r>
      <w:r>
        <w:t>tasya/</w:t>
      </w:r>
      <w:r>
        <w:t xml:space="preserve"> vai vi vi vA E/</w:t>
      </w:r>
      <w:r>
        <w:t>tasya+</w:t>
      </w:r>
      <w:r>
        <w:t xml:space="preserve"> | </w:t>
      </w:r>
    </w:p>
    <w:p w14:paraId="5039CEBB" w14:textId="7DF862CB" w:rsidR="00412978" w:rsidRDefault="00265D88">
      <w:r>
        <w:t>5)   1.5.4.3(5)-  vai | E/</w:t>
      </w:r>
      <w:r>
        <w:t>tasya+</w:t>
      </w:r>
      <w:r>
        <w:t xml:space="preserve"> | ya/</w:t>
      </w:r>
      <w:r>
        <w:t>j~jaH |</w:t>
      </w:r>
    </w:p>
    <w:p w14:paraId="54BCBC37" w14:textId="7ED6FC39" w:rsidR="00412978" w:rsidRDefault="00265D88">
      <w:r>
        <w:t>vA E/</w:t>
      </w:r>
      <w:r>
        <w:t>tasyai/</w:t>
      </w:r>
      <w:r>
        <w:t>tasya/</w:t>
      </w:r>
      <w:r>
        <w:t xml:space="preserve"> vai vA E/</w:t>
      </w:r>
      <w:r>
        <w:t>tasya+</w:t>
      </w:r>
      <w:r>
        <w:t xml:space="preserve"> ya/</w:t>
      </w:r>
      <w:r>
        <w:t>j~jO ya/</w:t>
      </w:r>
      <w:r>
        <w:t>j~ja E/</w:t>
      </w:r>
      <w:r>
        <w:t>tasya/</w:t>
      </w:r>
      <w:r>
        <w:t xml:space="preserve"> vai vA E/</w:t>
      </w:r>
      <w:r>
        <w:t>tasya+</w:t>
      </w:r>
      <w:r>
        <w:t xml:space="preserve"> ya/</w:t>
      </w:r>
      <w:r>
        <w:t xml:space="preserve">j~jaH | </w:t>
      </w:r>
    </w:p>
    <w:p w14:paraId="678D737A" w14:textId="741DBF6E" w:rsidR="00412978" w:rsidRDefault="00265D88">
      <w:r>
        <w:t>6)   1.5.4.3(6)-  E/</w:t>
      </w:r>
      <w:r>
        <w:t>tasya+</w:t>
      </w:r>
      <w:r>
        <w:t xml:space="preserve"> | ya/</w:t>
      </w:r>
      <w:r>
        <w:t>j~jaH | Ci/</w:t>
      </w:r>
      <w:r>
        <w:t>2d3ya/</w:t>
      </w:r>
      <w:r>
        <w:t>tE/</w:t>
      </w:r>
      <w:r>
        <w:t xml:space="preserve"> |</w:t>
      </w:r>
    </w:p>
    <w:p w14:paraId="389405EF" w14:textId="15996E21" w:rsidR="00412978" w:rsidRDefault="00265D88">
      <w:r>
        <w:t>E/</w:t>
      </w:r>
      <w:r>
        <w:t>tasya+</w:t>
      </w:r>
      <w:r>
        <w:t xml:space="preserve"> ya/</w:t>
      </w:r>
      <w:r>
        <w:t>j~jO ya/</w:t>
      </w:r>
      <w:r>
        <w:t>j~ja E/</w:t>
      </w:r>
      <w:r>
        <w:t>tasyai/</w:t>
      </w:r>
      <w:r>
        <w:t>tasya+</w:t>
      </w:r>
      <w:r>
        <w:t xml:space="preserve"> ya/</w:t>
      </w:r>
      <w:r>
        <w:t>j~ja SCi+</w:t>
      </w:r>
      <w:r>
        <w:t>2d3yatE Ci2d3yatE ya/</w:t>
      </w:r>
      <w:r>
        <w:t>j~ja E/</w:t>
      </w:r>
      <w:r>
        <w:t>tasyai/</w:t>
      </w:r>
      <w:r>
        <w:t>tasya+</w:t>
      </w:r>
      <w:r>
        <w:t xml:space="preserve"> ya/</w:t>
      </w:r>
      <w:r>
        <w:t>j~ja SCi+</w:t>
      </w:r>
      <w:r>
        <w:t>2d3yat</w:t>
      </w:r>
      <w:r>
        <w:t xml:space="preserve">E | </w:t>
      </w:r>
    </w:p>
    <w:p w14:paraId="21B469E8" w14:textId="13CF9614" w:rsidR="00412978" w:rsidRDefault="00265D88">
      <w:r>
        <w:t>7)   1.5.4.3(7)-  ya/</w:t>
      </w:r>
      <w:r>
        <w:t>j~jaH | Ci/</w:t>
      </w:r>
      <w:r>
        <w:t>2d3ya/</w:t>
      </w:r>
      <w:r>
        <w:t>tE/</w:t>
      </w:r>
      <w:r>
        <w:t xml:space="preserve"> | yaH |</w:t>
      </w:r>
    </w:p>
    <w:p w14:paraId="214FB915" w14:textId="1DA44210" w:rsidR="00412978" w:rsidRDefault="00265D88">
      <w:r>
        <w:t>ya/</w:t>
      </w:r>
      <w:r>
        <w:t>j~jaSCi+</w:t>
      </w:r>
      <w:r>
        <w:t>2d3yatE Ci2d3yatE ya/</w:t>
      </w:r>
      <w:r>
        <w:t>j~jO ya/</w:t>
      </w:r>
      <w:r>
        <w:t>j~jaSCi+</w:t>
      </w:r>
      <w:r>
        <w:t>2d3yatE/</w:t>
      </w:r>
      <w:r>
        <w:t xml:space="preserve"> yO yaSCi+</w:t>
      </w:r>
      <w:r>
        <w:t>2d3yatE ya/</w:t>
      </w:r>
      <w:r>
        <w:t>j~jO ya/</w:t>
      </w:r>
      <w:r>
        <w:t>j~jaSCi+</w:t>
      </w:r>
      <w:r>
        <w:t>2d3yatE/</w:t>
      </w:r>
      <w:r>
        <w:t xml:space="preserve"> yaH | </w:t>
      </w:r>
    </w:p>
    <w:p w14:paraId="0A7C1F44" w14:textId="5777C1CC" w:rsidR="00412978" w:rsidRDefault="00265D88">
      <w:r>
        <w:t>8)   1.5.4.3(8)-  Ci/</w:t>
      </w:r>
      <w:r>
        <w:t>2d3ya/</w:t>
      </w:r>
      <w:r>
        <w:t>tE/</w:t>
      </w:r>
      <w:r>
        <w:t xml:space="preserve"> | yaH | a/</w:t>
      </w:r>
      <w:r>
        <w:t>g3nim |</w:t>
      </w:r>
    </w:p>
    <w:p w14:paraId="56C835DD" w14:textId="7866338D" w:rsidR="00412978" w:rsidRDefault="00265D88">
      <w:r>
        <w:lastRenderedPageBreak/>
        <w:t>Ci/</w:t>
      </w:r>
      <w:r>
        <w:t>2d3ya/</w:t>
      </w:r>
      <w:r>
        <w:t>tE/</w:t>
      </w:r>
      <w:r>
        <w:t xml:space="preserve"> yO yaSCi+</w:t>
      </w:r>
      <w:r>
        <w:t>2d3yatE Ci2d3yatE/</w:t>
      </w:r>
      <w:r>
        <w:t xml:space="preserve"> yO%</w:t>
      </w:r>
      <w:r>
        <w:t xml:space="preserve"> &amp;g3ni ma/</w:t>
      </w:r>
      <w:r>
        <w:t>g3niM ~MyaSCi+</w:t>
      </w:r>
      <w:r>
        <w:t>2d3yatE Ci2d3yatE/</w:t>
      </w:r>
      <w:r>
        <w:t xml:space="preserve"> yO%</w:t>
      </w:r>
      <w:r>
        <w:t xml:space="preserve"> &amp;g3nim | </w:t>
      </w:r>
    </w:p>
    <w:p w14:paraId="59C74809" w14:textId="29177CFA" w:rsidR="00412978" w:rsidRDefault="00265D88">
      <w:r>
        <w:t>9)   1.5.4.3(9)-  yaH | a/</w:t>
      </w:r>
      <w:r>
        <w:t>g3nim | u/</w:t>
      </w:r>
      <w:r>
        <w:t>d3vA/</w:t>
      </w:r>
      <w:r>
        <w:t>saya+</w:t>
      </w:r>
      <w:r>
        <w:t>tE |</w:t>
      </w:r>
    </w:p>
    <w:p w14:paraId="4D23588F" w14:textId="3032335D" w:rsidR="00412978" w:rsidRDefault="00265D88">
      <w:r>
        <w:t>yO%</w:t>
      </w:r>
      <w:r>
        <w:t xml:space="preserve"> &amp;g3ni ma/</w:t>
      </w:r>
      <w:r>
        <w:t>g3niM ~MyO yO%</w:t>
      </w:r>
      <w:r>
        <w:t xml:space="preserve"> &amp;g3ni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&amp;g3niM ~MyO yO%</w:t>
      </w:r>
      <w:r>
        <w:t xml:space="preserve"> &amp;g3ni mu+</w:t>
      </w:r>
      <w:r>
        <w:t>d3vA/</w:t>
      </w:r>
      <w:r>
        <w:t>saya+</w:t>
      </w:r>
      <w:r>
        <w:t xml:space="preserve">tE | </w:t>
      </w:r>
    </w:p>
    <w:p w14:paraId="6009573D" w14:textId="3A27D47C" w:rsidR="00412978" w:rsidRDefault="00265D88">
      <w:r>
        <w:t>10)   1.5.4.3(10)-  a/</w:t>
      </w:r>
      <w:r>
        <w:t>g3nim | u/</w:t>
      </w:r>
      <w:r>
        <w:t>d3vA/</w:t>
      </w:r>
      <w:r>
        <w:t>saya+</w:t>
      </w:r>
      <w:r>
        <w:t>tE | b3Ruha/</w:t>
      </w:r>
      <w:r>
        <w:t>spati+</w:t>
      </w:r>
      <w:r>
        <w:t>vatyA |</w:t>
      </w:r>
    </w:p>
    <w:p w14:paraId="6164B193" w14:textId="0D82005A" w:rsidR="00412978" w:rsidRDefault="00265D88">
      <w:r>
        <w:t>a/</w:t>
      </w:r>
      <w:r>
        <w:t>g3ni mu+</w:t>
      </w:r>
      <w:r>
        <w:t>d3vA/</w:t>
      </w:r>
      <w:r>
        <w:t>saya+</w:t>
      </w:r>
      <w:r>
        <w:t>ta ud3vA/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b3Ruha/</w:t>
      </w:r>
      <w:r>
        <w:t>spati+</w:t>
      </w:r>
      <w:r>
        <w:t>vatyA/</w:t>
      </w:r>
      <w:r>
        <w:t xml:space="preserve"> b3Ruha/</w:t>
      </w:r>
      <w:r>
        <w:t>spati+</w:t>
      </w:r>
      <w:r>
        <w:t>vatyOd3vA/</w:t>
      </w:r>
      <w:r>
        <w:t>saya+</w:t>
      </w:r>
      <w:r>
        <w:t>tE/</w:t>
      </w:r>
      <w:r>
        <w:t xml:space="preserve"> &amp;g3ni ma/</w:t>
      </w:r>
      <w:r>
        <w:t>g3ni mu+</w:t>
      </w:r>
      <w:r>
        <w:t>d3vA/</w:t>
      </w:r>
      <w:r>
        <w:t>saya+</w:t>
      </w:r>
      <w:r>
        <w:t>tE/</w:t>
      </w:r>
      <w:r>
        <w:t xml:space="preserve"> b3Ruha/</w:t>
      </w:r>
      <w:r>
        <w:t>spati+</w:t>
      </w:r>
      <w:r>
        <w:t xml:space="preserve">vatyA | </w:t>
      </w:r>
    </w:p>
    <w:p w14:paraId="6EFD3C40" w14:textId="2BD77FA2" w:rsidR="00412978" w:rsidRDefault="00265D88">
      <w:r>
        <w:t>11)   1.5.4.3(11)-  u/</w:t>
      </w:r>
      <w:r>
        <w:t>d3vA/</w:t>
      </w:r>
      <w:r>
        <w:t>saya+</w:t>
      </w:r>
      <w:r>
        <w:t>tE | b3Ruha/</w:t>
      </w:r>
      <w:r>
        <w:t>spati+</w:t>
      </w:r>
      <w:r>
        <w:t>vatyA</w:t>
      </w:r>
      <w:r>
        <w:t xml:space="preserve"> | Ru/</w:t>
      </w:r>
      <w:r>
        <w:t>cA |</w:t>
      </w:r>
    </w:p>
    <w:p w14:paraId="03FD5A04" w14:textId="7A1928C6" w:rsidR="00412978" w:rsidRDefault="00265D88">
      <w:r>
        <w:t>u/</w:t>
      </w:r>
      <w:r>
        <w:t>d3vA/</w:t>
      </w:r>
      <w:r>
        <w:t>saya+</w:t>
      </w:r>
      <w:r>
        <w:t>tE/</w:t>
      </w:r>
      <w:r>
        <w:t xml:space="preserve"> b3Ruha/</w:t>
      </w:r>
      <w:r>
        <w:t>spati+</w:t>
      </w:r>
      <w:r>
        <w:t>vatyA/</w:t>
      </w:r>
      <w:r>
        <w:t xml:space="preserve"> b3Ruha/</w:t>
      </w:r>
      <w:r>
        <w:t>spati+</w:t>
      </w:r>
      <w:r>
        <w:t>vatyOd3vA/</w:t>
      </w:r>
      <w:r>
        <w:t>saya+</w:t>
      </w:r>
      <w:r>
        <w:t>ta ud3vA/</w:t>
      </w:r>
      <w:r>
        <w:t>saya+</w:t>
      </w:r>
      <w:r>
        <w:t>tE/</w:t>
      </w:r>
      <w:r>
        <w:t xml:space="preserve"> b3Ruha/</w:t>
      </w:r>
      <w:r>
        <w:t>spati+</w:t>
      </w:r>
      <w:r>
        <w:t>vatya/</w:t>
      </w:r>
      <w:r>
        <w:t xml:space="preserve"> rcarcA b3Ruha/</w:t>
      </w:r>
      <w:r>
        <w:t>spati+</w:t>
      </w:r>
      <w:r>
        <w:t>vatyOd3vA/</w:t>
      </w:r>
      <w:r>
        <w:t>saya+</w:t>
      </w:r>
      <w:r>
        <w:t>ta ud3vA/</w:t>
      </w:r>
      <w:r>
        <w:t>saya+</w:t>
      </w:r>
      <w:r>
        <w:t>tE/</w:t>
      </w:r>
      <w:r>
        <w:t xml:space="preserve"> b3Ruha/</w:t>
      </w:r>
      <w:r>
        <w:t>spati+</w:t>
      </w:r>
      <w:r>
        <w:t>vatya/</w:t>
      </w:r>
      <w:r>
        <w:t xml:space="preserve">rcA | </w:t>
      </w:r>
    </w:p>
    <w:p w14:paraId="2972FB2F" w14:textId="17546ED3" w:rsidR="00412978" w:rsidRDefault="00265D88">
      <w:r>
        <w:t>12)   1.5.4.3(11)-  u/</w:t>
      </w:r>
      <w:r>
        <w:t>d3vA/</w:t>
      </w:r>
      <w:r>
        <w:t>saya+</w:t>
      </w:r>
      <w:r>
        <w:t>tE |</w:t>
      </w:r>
    </w:p>
    <w:p w14:paraId="3B1B089A" w14:textId="2CFC11E4" w:rsidR="00412978" w:rsidRDefault="00265D88">
      <w:r>
        <w:t>u/</w:t>
      </w:r>
      <w:r>
        <w:t>d3vA/</w:t>
      </w:r>
      <w:r>
        <w:t>saya+</w:t>
      </w:r>
      <w:r>
        <w:t>ta/</w:t>
      </w:r>
      <w:r>
        <w:t xml:space="preserve"> ityu+</w:t>
      </w:r>
      <w:r>
        <w:t>t - vA/</w:t>
      </w:r>
      <w:r>
        <w:t>saya+</w:t>
      </w:r>
      <w:r>
        <w:t xml:space="preserve">tE | </w:t>
      </w:r>
    </w:p>
    <w:p w14:paraId="1725BD36" w14:textId="4A17EDE5" w:rsidR="00412978" w:rsidRDefault="00265D88">
      <w:r>
        <w:t>13)   1.5.4.3(12)-  b3Ruha/</w:t>
      </w:r>
      <w:r>
        <w:t>spati+</w:t>
      </w:r>
      <w:r>
        <w:t>vatyA | Ru/</w:t>
      </w:r>
      <w:r>
        <w:t>cA | upa+</w:t>
      </w:r>
      <w:r>
        <w:t xml:space="preserve"> | (G4S1.5-21)</w:t>
      </w:r>
    </w:p>
    <w:p w14:paraId="1DD87C1D" w14:textId="6114E59C" w:rsidR="00412978" w:rsidRDefault="00265D88">
      <w:r>
        <w:t>b3Ruha/</w:t>
      </w:r>
      <w:r>
        <w:t>spati+</w:t>
      </w:r>
      <w:r>
        <w:t>vatya/</w:t>
      </w:r>
      <w:r>
        <w:t>rcarcA b3Ruha/</w:t>
      </w:r>
      <w:r>
        <w:t>spati+</w:t>
      </w:r>
      <w:r>
        <w:t>vatyA/</w:t>
      </w:r>
      <w:r>
        <w:t xml:space="preserve"> b3Ruha/</w:t>
      </w:r>
      <w:r>
        <w:t>spati+</w:t>
      </w:r>
      <w:r>
        <w:t>vatya/</w:t>
      </w:r>
      <w:r>
        <w:t>rcOpOpa/</w:t>
      </w:r>
      <w:r>
        <w:t xml:space="preserve"> rcA b3Ruha/</w:t>
      </w:r>
      <w:r>
        <w:t>spati+</w:t>
      </w:r>
      <w:r>
        <w:t>vatyA/</w:t>
      </w:r>
      <w:r>
        <w:t xml:space="preserve"> b3Ruha/</w:t>
      </w:r>
      <w:r>
        <w:t>spati+</w:t>
      </w:r>
      <w:r>
        <w:t>vatya/</w:t>
      </w:r>
      <w:r>
        <w:t>rcOpa+</w:t>
      </w:r>
      <w:r>
        <w:t xml:space="preserve"> | </w:t>
      </w:r>
    </w:p>
    <w:p w14:paraId="151E208E" w14:textId="5938F3F1" w:rsidR="00412978" w:rsidRDefault="00265D88">
      <w:r>
        <w:t>14)   1.5.4.3(12)-  b3Ruha/</w:t>
      </w:r>
      <w:r>
        <w:t>spati+</w:t>
      </w:r>
      <w:r>
        <w:t>vatyA | (G4S1.5-</w:t>
      </w:r>
      <w:r>
        <w:t>21)</w:t>
      </w:r>
    </w:p>
    <w:p w14:paraId="3FD3AE05" w14:textId="651D9BB3" w:rsidR="00412978" w:rsidRDefault="00265D88">
      <w:r>
        <w:t>b3Ruha/</w:t>
      </w:r>
      <w:r>
        <w:t>spati+</w:t>
      </w:r>
      <w:r>
        <w:t>va/</w:t>
      </w:r>
      <w:r>
        <w:t>tyEti/</w:t>
      </w:r>
      <w:r>
        <w:t xml:space="preserve"> b3Ruha/</w:t>
      </w:r>
      <w:r>
        <w:t>spati+</w:t>
      </w:r>
      <w:r>
        <w:t xml:space="preserve"> - va/</w:t>
      </w:r>
      <w:r>
        <w:t>tyA/</w:t>
      </w:r>
      <w:r>
        <w:t xml:space="preserve"> | </w:t>
      </w:r>
    </w:p>
    <w:p w14:paraId="36C7C5C4" w14:textId="436DE70F" w:rsidR="00412978" w:rsidRDefault="00265D88">
      <w:r>
        <w:t>15)   1.5.4.3(13)-  Ru/</w:t>
      </w:r>
      <w:r>
        <w:t>cA | upa+</w:t>
      </w:r>
      <w:r>
        <w:t xml:space="preserve"> | ti/</w:t>
      </w:r>
      <w:r>
        <w:t>ShTha/</w:t>
      </w:r>
      <w:r>
        <w:t>2tE/</w:t>
      </w:r>
      <w:r>
        <w:t xml:space="preserve"> | (G4S1.5-21)</w:t>
      </w:r>
    </w:p>
    <w:p w14:paraId="28FAC2C7" w14:textId="233B51A3" w:rsidR="00412978" w:rsidRDefault="00265D88">
      <w:r>
        <w:t>Ru/</w:t>
      </w:r>
      <w:r>
        <w:t>cOpOpA/</w:t>
      </w:r>
      <w:r>
        <w:t xml:space="preserve"> rcarcOpa+</w:t>
      </w:r>
      <w:r>
        <w:t xml:space="preserve"> tiShTha2tE tiShTha2ta/</w:t>
      </w:r>
      <w:r>
        <w:t xml:space="preserve"> upA/</w:t>
      </w:r>
      <w:r>
        <w:t xml:space="preserve"> rcarcOpa+</w:t>
      </w:r>
      <w:r>
        <w:t xml:space="preserve"> tiShTha2tE | </w:t>
      </w:r>
    </w:p>
    <w:p w14:paraId="370F0637" w14:textId="635A0752" w:rsidR="00412978" w:rsidRDefault="00265D88">
      <w:r>
        <w:t>16)   1.5.4.3(14)-  upa+</w:t>
      </w:r>
      <w:r>
        <w:t xml:space="preserve"> | ti/</w:t>
      </w:r>
      <w:r>
        <w:t>ShTha/</w:t>
      </w:r>
      <w:r>
        <w:t>2tE/</w:t>
      </w:r>
      <w:r>
        <w:t xml:space="preserve"> | b3rahma+</w:t>
      </w:r>
      <w:r>
        <w:t xml:space="preserve"> | (P2S-10.9,G4</w:t>
      </w:r>
      <w:r>
        <w:t>S1.5-21)</w:t>
      </w:r>
    </w:p>
    <w:p w14:paraId="566E2F1D" w14:textId="43F29FCB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b3rahma/</w:t>
      </w:r>
      <w:r>
        <w:t xml:space="preserve"> b3rahma+</w:t>
      </w:r>
      <w:r>
        <w:t xml:space="preserve"> tiShTha2ta/</w:t>
      </w:r>
      <w:r>
        <w:t xml:space="preserve"> upOpa+</w:t>
      </w:r>
      <w:r>
        <w:t xml:space="preserve"> tiShTha2tE/</w:t>
      </w:r>
      <w:r>
        <w:t xml:space="preserve"> b3rahma+</w:t>
      </w:r>
      <w:r>
        <w:t xml:space="preserve"> | </w:t>
      </w:r>
    </w:p>
    <w:p w14:paraId="5C126225" w14:textId="7FFB3429" w:rsidR="00412978" w:rsidRDefault="00265D88">
      <w:r>
        <w:t>17)   1.5.4.3(15)-  ti/</w:t>
      </w:r>
      <w:r>
        <w:t>ShTha/</w:t>
      </w:r>
      <w:r>
        <w:t>2tE/</w:t>
      </w:r>
      <w:r>
        <w:t xml:space="preserve"> | b3rahma+</w:t>
      </w:r>
      <w:r>
        <w:t xml:space="preserve"> | vai |</w:t>
      </w:r>
    </w:p>
    <w:p w14:paraId="484C13E3" w14:textId="7AA179C2" w:rsidR="00412978" w:rsidRDefault="00265D88">
      <w:r>
        <w:t>ti/</w:t>
      </w:r>
      <w:r>
        <w:t>ShTha/</w:t>
      </w:r>
      <w:r>
        <w:t>2tE/</w:t>
      </w:r>
      <w:r>
        <w:t xml:space="preserve"> b3rahma/</w:t>
      </w:r>
      <w:r>
        <w:t xml:space="preserve"> b3rahma+</w:t>
      </w:r>
      <w:r>
        <w:t xml:space="preserve"> tiShTha2tE tiShTha2tE/</w:t>
      </w:r>
      <w:r>
        <w:t xml:space="preserve"> b3rahma/</w:t>
      </w:r>
      <w:r>
        <w:t xml:space="preserve"> vai vai b3rahma+</w:t>
      </w:r>
      <w:r>
        <w:t xml:space="preserve"> tiShT</w:t>
      </w:r>
      <w:r>
        <w:t>ha2tE tiShTha2tE/</w:t>
      </w:r>
      <w:r>
        <w:t xml:space="preserve"> b3rahma/</w:t>
      </w:r>
      <w:r>
        <w:t xml:space="preserve"> vai | </w:t>
      </w:r>
    </w:p>
    <w:p w14:paraId="29A3BB44" w14:textId="61E95A3E" w:rsidR="00412978" w:rsidRDefault="00265D88">
      <w:r>
        <w:t>18)   1.5.4.3(16)-  b3rahma+</w:t>
      </w:r>
      <w:r>
        <w:t xml:space="preserve"> | vai | dE/</w:t>
      </w:r>
      <w:r>
        <w:t>3vAnA%</w:t>
      </w:r>
      <w:r>
        <w:t>m |</w:t>
      </w:r>
    </w:p>
    <w:p w14:paraId="0953E457" w14:textId="2E1C3C02" w:rsidR="00412978" w:rsidRDefault="00265D88">
      <w:r>
        <w:lastRenderedPageBreak/>
        <w:t>b3rahma/</w:t>
      </w:r>
      <w:r>
        <w:t xml:space="preserve"> vai vai b3rahma/</w:t>
      </w:r>
      <w:r>
        <w:t xml:space="preserve"> b3rahma/</w:t>
      </w:r>
      <w:r>
        <w:t xml:space="preserve"> vai dE/</w:t>
      </w:r>
      <w:r>
        <w:t>3vAnA%</w:t>
      </w:r>
      <w:r>
        <w:t>m dE/</w:t>
      </w:r>
      <w:r>
        <w:t>3vAnA/</w:t>
      </w:r>
      <w:r>
        <w:t>M ~Mvai b3rahma/</w:t>
      </w:r>
      <w:r>
        <w:t xml:space="preserve"> b3rahma/</w:t>
      </w:r>
      <w:r>
        <w:t xml:space="preserve"> vai dE/</w:t>
      </w:r>
      <w:r>
        <w:t>3vAnA%</w:t>
      </w:r>
      <w:r>
        <w:t xml:space="preserve">m | </w:t>
      </w:r>
    </w:p>
    <w:p w14:paraId="726B9FC4" w14:textId="31B15C9D" w:rsidR="00412978" w:rsidRDefault="00265D88">
      <w:r>
        <w:t>19)   1.5.4.3(17)-  vai | dE/</w:t>
      </w:r>
      <w:r>
        <w:t>3vAnA%</w:t>
      </w:r>
      <w:r>
        <w:t>m | b3Ruha/</w:t>
      </w:r>
      <w:r>
        <w:t>spati+</w:t>
      </w:r>
      <w:r>
        <w:t>H |</w:t>
      </w:r>
    </w:p>
    <w:p w14:paraId="25DD0AF4" w14:textId="738844F0" w:rsidR="00412978" w:rsidRDefault="00265D88">
      <w:r>
        <w:t>vai dE/</w:t>
      </w:r>
      <w:r>
        <w:t>3vAnA%</w:t>
      </w:r>
      <w:r>
        <w:t>m dE/</w:t>
      </w:r>
      <w:r>
        <w:t>3vAnA/</w:t>
      </w:r>
      <w:r>
        <w:t>M ~Mvai vai dE/</w:t>
      </w:r>
      <w:r>
        <w:t>3vAnA/</w:t>
      </w:r>
      <w:r>
        <w:t>m b3Ruha/</w:t>
      </w:r>
      <w:r>
        <w:t>spati/</w:t>
      </w:r>
      <w:r>
        <w:t>r b3Ruha/</w:t>
      </w:r>
      <w:r>
        <w:t>spati+</w:t>
      </w:r>
      <w:r>
        <w:t>r dE/</w:t>
      </w:r>
      <w:r>
        <w:t>3vAnA/</w:t>
      </w:r>
      <w:r>
        <w:t>M ~Mvai vai dE/</w:t>
      </w:r>
      <w:r>
        <w:t>3vAnA/</w:t>
      </w:r>
      <w:r>
        <w:t>m b3Ruha/</w:t>
      </w:r>
      <w:r>
        <w:t>spati+</w:t>
      </w:r>
      <w:r>
        <w:t xml:space="preserve">H | </w:t>
      </w:r>
    </w:p>
    <w:p w14:paraId="2BFA0A15" w14:textId="49AD5083" w:rsidR="00412978" w:rsidRDefault="00265D88">
      <w:r>
        <w:t>20)   1.5.4.3(18)-  dE/</w:t>
      </w:r>
      <w:r>
        <w:t>3vAnA%</w:t>
      </w:r>
      <w:r>
        <w:t>m | b3Ruha/</w:t>
      </w:r>
      <w:r>
        <w:t>spati+</w:t>
      </w:r>
      <w:r>
        <w:t>H | b3rahma+</w:t>
      </w:r>
      <w:r>
        <w:t>NA |</w:t>
      </w:r>
    </w:p>
    <w:p w14:paraId="3261A07F" w14:textId="66124B96" w:rsidR="00412978" w:rsidRDefault="00265D88">
      <w:r>
        <w:t>dE/</w:t>
      </w:r>
      <w:r>
        <w:t>3vAnA/</w:t>
      </w:r>
      <w:r>
        <w:t>m b3Ruha/</w:t>
      </w:r>
      <w:r>
        <w:t>spati/</w:t>
      </w:r>
      <w:r>
        <w:t>r b3Ruha/</w:t>
      </w:r>
      <w:r>
        <w:t>spati+</w:t>
      </w:r>
      <w:r>
        <w:t>r dE/</w:t>
      </w:r>
      <w:r>
        <w:t>3vAnA%</w:t>
      </w:r>
      <w:r>
        <w:t>m dE/</w:t>
      </w:r>
      <w:r>
        <w:t>3vAnA/</w:t>
      </w:r>
      <w:r>
        <w:t>m b3Ruha/</w:t>
      </w:r>
      <w:r>
        <w:t>spati/</w:t>
      </w:r>
      <w:r>
        <w:t>r b3rahma+</w:t>
      </w:r>
      <w:r>
        <w:t>NA/</w:t>
      </w:r>
      <w:r>
        <w:t xml:space="preserve"> b3rahma+</w:t>
      </w:r>
      <w:r>
        <w:t>NA/</w:t>
      </w:r>
      <w:r>
        <w:t xml:space="preserve"> b3Ruha/</w:t>
      </w:r>
      <w:r>
        <w:t>spati+</w:t>
      </w:r>
      <w:r>
        <w:t>r dE/</w:t>
      </w:r>
      <w:r>
        <w:t>3vAnA%</w:t>
      </w:r>
      <w:r>
        <w:t>m dE/</w:t>
      </w:r>
      <w:r>
        <w:t>3vAnA/</w:t>
      </w:r>
      <w:r>
        <w:t>m b3Ruha/</w:t>
      </w:r>
      <w:r>
        <w:t>spati/</w:t>
      </w:r>
      <w:r>
        <w:t>r b3rahma+</w:t>
      </w:r>
      <w:r>
        <w:t xml:space="preserve">NA | </w:t>
      </w:r>
    </w:p>
    <w:p w14:paraId="6656EBF2" w14:textId="7E063CD9" w:rsidR="00412978" w:rsidRDefault="00265D88">
      <w:r>
        <w:t>21)   1.5.4.3(19)-  b3Ruha/</w:t>
      </w:r>
      <w:r>
        <w:t>spati+</w:t>
      </w:r>
      <w:r>
        <w:t>H | b3rahma+</w:t>
      </w:r>
      <w:r>
        <w:t>NA | E/</w:t>
      </w:r>
      <w:r>
        <w:t>va |</w:t>
      </w:r>
    </w:p>
    <w:p w14:paraId="2FA68B84" w14:textId="0AD5A5AA" w:rsidR="00412978" w:rsidRDefault="00265D88">
      <w:r>
        <w:t>b3Ruha/</w:t>
      </w:r>
      <w:r>
        <w:t>spati/</w:t>
      </w:r>
      <w:r>
        <w:t>r b3rahma+</w:t>
      </w:r>
      <w:r>
        <w:t>NA/</w:t>
      </w:r>
      <w:r>
        <w:t xml:space="preserve"> b3ra</w:t>
      </w:r>
      <w:r>
        <w:t>hma+</w:t>
      </w:r>
      <w:r>
        <w:t>NA/</w:t>
      </w:r>
      <w:r>
        <w:t xml:space="preserve"> b3Ruha/</w:t>
      </w:r>
      <w:r>
        <w:t>spati/</w:t>
      </w:r>
      <w:r>
        <w:t>r b3Ruha/</w:t>
      </w:r>
      <w:r>
        <w:t>spati/</w:t>
      </w:r>
      <w:r>
        <w:t>r b3rahma+</w:t>
      </w:r>
      <w:r>
        <w:t>Nai/</w:t>
      </w:r>
      <w:r>
        <w:t>vaiva b3rahma+</w:t>
      </w:r>
      <w:r>
        <w:t>NA/</w:t>
      </w:r>
      <w:r>
        <w:t xml:space="preserve"> b3Ruha/</w:t>
      </w:r>
      <w:r>
        <w:t>spati/</w:t>
      </w:r>
      <w:r>
        <w:t>r b3Ruha/</w:t>
      </w:r>
      <w:r>
        <w:t>spati/</w:t>
      </w:r>
      <w:r>
        <w:t>r b3rahma+</w:t>
      </w:r>
      <w:r>
        <w:t>Nai/</w:t>
      </w:r>
      <w:r>
        <w:t xml:space="preserve">va | </w:t>
      </w:r>
    </w:p>
    <w:p w14:paraId="2343104F" w14:textId="79B33B28" w:rsidR="00412978" w:rsidRDefault="00265D88">
      <w:r>
        <w:t>22)   1.5.4.3(20)-  b3rahma+</w:t>
      </w:r>
      <w:r>
        <w:t>NA | E/</w:t>
      </w:r>
      <w:r>
        <w:t>va | ya/</w:t>
      </w:r>
      <w:r>
        <w:t>j~jam |</w:t>
      </w:r>
    </w:p>
    <w:p w14:paraId="5ED579DE" w14:textId="0C4E7ECA" w:rsidR="00412978" w:rsidRDefault="00265D88">
      <w:r>
        <w:t>b3rahma+</w:t>
      </w:r>
      <w:r>
        <w:t>Nai/</w:t>
      </w:r>
      <w:r>
        <w:t>vaiva b3rahma+</w:t>
      </w:r>
      <w:r>
        <w:t>NA/</w:t>
      </w:r>
      <w:r>
        <w:t xml:space="preserve"> b3rahma+</w:t>
      </w:r>
      <w:r>
        <w:t>Nai/</w:t>
      </w:r>
      <w:r>
        <w:t>va ya/</w:t>
      </w:r>
      <w:r>
        <w:t>j~jaM ~Mya/</w:t>
      </w:r>
      <w:r>
        <w:t>j~ja mE/</w:t>
      </w:r>
      <w:r>
        <w:t>va b3rahma+</w:t>
      </w:r>
      <w:r>
        <w:t>NA/</w:t>
      </w:r>
      <w:r>
        <w:t xml:space="preserve"> b3rahma+</w:t>
      </w:r>
      <w:r>
        <w:t>Nai/</w:t>
      </w:r>
      <w:r>
        <w:t>va ya/</w:t>
      </w:r>
      <w:r>
        <w:t xml:space="preserve">j~jam | </w:t>
      </w:r>
    </w:p>
    <w:p w14:paraId="3EB12B51" w14:textId="76AC771D" w:rsidR="00412978" w:rsidRDefault="00265D88">
      <w:r>
        <w:t>23)   1.5.4.3(21)-  E/</w:t>
      </w:r>
      <w:r>
        <w:t>va | ya/</w:t>
      </w:r>
      <w:r>
        <w:t>j~jam | sam |</w:t>
      </w:r>
    </w:p>
    <w:p w14:paraId="2DD78AF5" w14:textId="5B83F52F" w:rsidR="00412978" w:rsidRDefault="00265D88">
      <w:r>
        <w:t>E/</w:t>
      </w:r>
      <w:r>
        <w:t>va ya/</w:t>
      </w:r>
      <w:r>
        <w:t>j~jaM ~Mya/</w:t>
      </w:r>
      <w:r>
        <w:t>j~ja mE/</w:t>
      </w:r>
      <w:r>
        <w:t>vaiva ya/</w:t>
      </w:r>
      <w:r>
        <w:t>j~ja(gm) sa(gm) saM ~Mya/</w:t>
      </w:r>
      <w:r>
        <w:t>j~ja mE/</w:t>
      </w:r>
      <w:r>
        <w:t>vaiva ya/</w:t>
      </w:r>
      <w:r>
        <w:t xml:space="preserve">j~ja(gm) sam | </w:t>
      </w:r>
    </w:p>
    <w:p w14:paraId="40FAAC40" w14:textId="11BE5458" w:rsidR="00412978" w:rsidRDefault="00265D88">
      <w:r>
        <w:t>24)   1.5.4.3(22)-  ya/</w:t>
      </w:r>
      <w:r>
        <w:t>j~jam | sam | da/</w:t>
      </w:r>
      <w:r>
        <w:t>3dhA/</w:t>
      </w:r>
      <w:r>
        <w:t>4ti/</w:t>
      </w:r>
      <w:r>
        <w:t xml:space="preserve"> |</w:t>
      </w:r>
    </w:p>
    <w:p w14:paraId="6BAEE585" w14:textId="3EB60EA3" w:rsidR="00412978" w:rsidRDefault="00265D88">
      <w:r>
        <w:t>ya/</w:t>
      </w:r>
      <w:r>
        <w:t>j~ja(gm) sa(gm) saM ~Mya/</w:t>
      </w:r>
      <w:r>
        <w:t>j~jaM ~Mya/</w:t>
      </w:r>
      <w:r>
        <w:t>j~ja(gm</w:t>
      </w:r>
      <w:r>
        <w:t>) sam da+</w:t>
      </w:r>
      <w:r>
        <w:t>3dhA4ti da3dhA4ti/</w:t>
      </w:r>
      <w:r>
        <w:t xml:space="preserve"> saM ~Mya/</w:t>
      </w:r>
      <w:r>
        <w:t>j~jaM ~Mya/</w:t>
      </w:r>
      <w:r>
        <w:t>j~ja(gm) sam da+</w:t>
      </w:r>
      <w:r>
        <w:t xml:space="preserve">3dhA4ti | </w:t>
      </w:r>
    </w:p>
    <w:p w14:paraId="2FA80A17" w14:textId="153FECB8" w:rsidR="00412978" w:rsidRDefault="00265D88">
      <w:r>
        <w:t>25)   1.5.4.3(23)-  sam | da/</w:t>
      </w:r>
      <w:r>
        <w:t>3dhA/</w:t>
      </w:r>
      <w:r>
        <w:t>4ti/</w:t>
      </w:r>
      <w:r>
        <w:t xml:space="preserve"> | vicCi+</w:t>
      </w:r>
      <w:r>
        <w:t>2nnam |</w:t>
      </w:r>
    </w:p>
    <w:p w14:paraId="5C97E80D" w14:textId="24F4E12E" w:rsidR="00412978" w:rsidRDefault="00265D88">
      <w:r>
        <w:t>sam da+</w:t>
      </w:r>
      <w:r>
        <w:t>3dhA4ti da3dhA4ti/</w:t>
      </w:r>
      <w:r>
        <w:t xml:space="preserve"> sa(gm) sam da+</w:t>
      </w:r>
      <w:r>
        <w:t>3dhA4ti/</w:t>
      </w:r>
      <w:r>
        <w:t xml:space="preserve"> vicCi+</w:t>
      </w:r>
      <w:r>
        <w:t>2nna/</w:t>
      </w:r>
      <w:r>
        <w:t>M ~MvicCi+</w:t>
      </w:r>
      <w:r>
        <w:t>2nnam da3dhA4ti/</w:t>
      </w:r>
      <w:r>
        <w:t xml:space="preserve"> sa(gm) sam da+</w:t>
      </w:r>
      <w:r>
        <w:t>3dhA4ti/</w:t>
      </w:r>
      <w:r>
        <w:t xml:space="preserve"> vicCi+</w:t>
      </w:r>
      <w:r>
        <w:t xml:space="preserve">2nnam | </w:t>
      </w:r>
    </w:p>
    <w:p w14:paraId="4AAE1071" w14:textId="0BA49041" w:rsidR="00412978" w:rsidRDefault="00265D88">
      <w:r>
        <w:t>26)   1.5.4.3(24)-  da/</w:t>
      </w:r>
      <w:r>
        <w:t>3dhA/</w:t>
      </w:r>
      <w:r>
        <w:t>4ti/</w:t>
      </w:r>
      <w:r>
        <w:t xml:space="preserve"> | vicCi+</w:t>
      </w:r>
      <w:r>
        <w:t>2nnam | ya/</w:t>
      </w:r>
      <w:r>
        <w:t>j~jam |</w:t>
      </w:r>
    </w:p>
    <w:p w14:paraId="12B9911A" w14:textId="384EA3B7" w:rsidR="00412978" w:rsidRDefault="00265D88">
      <w:r>
        <w:t>da/</w:t>
      </w:r>
      <w:r>
        <w:t>3dhA/</w:t>
      </w:r>
      <w:r>
        <w:t>4ti/</w:t>
      </w:r>
      <w:r>
        <w:t xml:space="preserve"> vicCi+</w:t>
      </w:r>
      <w:r>
        <w:t>2nna/</w:t>
      </w:r>
      <w:r>
        <w:t>M ~MvicCi+</w:t>
      </w:r>
      <w:r>
        <w:t>2nnam da3dhA4ti da3dhA4ti/</w:t>
      </w:r>
      <w:r>
        <w:t xml:space="preserve"> vicCi+</w:t>
      </w:r>
      <w:r>
        <w:t>2nna</w:t>
      </w:r>
      <w:r>
        <w:t>M ~Mya/</w:t>
      </w:r>
      <w:r>
        <w:t>j~jaM ~Mya/</w:t>
      </w:r>
      <w:r>
        <w:t>j~jaM ~MvicCi+</w:t>
      </w:r>
      <w:r>
        <w:t>2nnam da3dhA4ti da3dhA4ti/</w:t>
      </w:r>
      <w:r>
        <w:t xml:space="preserve"> vicCi+</w:t>
      </w:r>
      <w:r>
        <w:t>2nnaM ~Mya/</w:t>
      </w:r>
      <w:r>
        <w:t xml:space="preserve">j~jam | </w:t>
      </w:r>
    </w:p>
    <w:p w14:paraId="740041F2" w14:textId="5541B84E" w:rsidR="00412978" w:rsidRDefault="00265D88">
      <w:r>
        <w:t>27)   1.5.4.3(25)-  vicCi+</w:t>
      </w:r>
      <w:r>
        <w:t>2nnam | ya/</w:t>
      </w:r>
      <w:r>
        <w:t>j~jam | sam |</w:t>
      </w:r>
    </w:p>
    <w:p w14:paraId="48EEE743" w14:textId="3B708B4C" w:rsidR="00412978" w:rsidRDefault="00265D88">
      <w:r>
        <w:lastRenderedPageBreak/>
        <w:t>vicCi+</w:t>
      </w:r>
      <w:r>
        <w:t>2nnaM ~Mya/</w:t>
      </w:r>
      <w:r>
        <w:t>j~jaM ~Mya/</w:t>
      </w:r>
      <w:r>
        <w:t>j~jaM ~MvicCi+</w:t>
      </w:r>
      <w:r>
        <w:t>2nna/</w:t>
      </w:r>
      <w:r>
        <w:t>M ~MvicCi+</w:t>
      </w:r>
      <w:r>
        <w:t>2nnaM ~Mya/</w:t>
      </w:r>
      <w:r>
        <w:t>j~ja(gm) sa(gm) saM ~Mya/</w:t>
      </w:r>
      <w:r>
        <w:t>j~jaM ~MvicCi+</w:t>
      </w:r>
      <w:r>
        <w:t>2nna/</w:t>
      </w:r>
      <w:r>
        <w:t>M ~MvicC</w:t>
      </w:r>
      <w:r>
        <w:t>i+</w:t>
      </w:r>
      <w:r>
        <w:t>2nnaM ~Mya/</w:t>
      </w:r>
      <w:r>
        <w:t xml:space="preserve">j~ja(gm) sam | </w:t>
      </w:r>
    </w:p>
    <w:p w14:paraId="102AC30B" w14:textId="030A788C" w:rsidR="00412978" w:rsidRDefault="00265D88">
      <w:r>
        <w:t>28)   1.5.4.3(25)-  vicCi+</w:t>
      </w:r>
      <w:r>
        <w:t>2nnam |</w:t>
      </w:r>
    </w:p>
    <w:p w14:paraId="53893E55" w14:textId="1D55F345" w:rsidR="00412978" w:rsidRDefault="00265D88">
      <w:r>
        <w:t>vicCi+</w:t>
      </w:r>
      <w:r>
        <w:t>2nna/</w:t>
      </w:r>
      <w:r>
        <w:t>miti/</w:t>
      </w:r>
      <w:r>
        <w:t xml:space="preserve"> vi - Ci/</w:t>
      </w:r>
      <w:r>
        <w:t>2nna/</w:t>
      </w:r>
      <w:r>
        <w:t xml:space="preserve">m | </w:t>
      </w:r>
    </w:p>
    <w:p w14:paraId="53292BB4" w14:textId="6C90F09C" w:rsidR="00412978" w:rsidRDefault="00265D88">
      <w:r>
        <w:t>29)   1.5.4.3(26)-  ya/</w:t>
      </w:r>
      <w:r>
        <w:t>j~jam | sam | i/</w:t>
      </w:r>
      <w:r>
        <w:t>mam |</w:t>
      </w:r>
    </w:p>
    <w:p w14:paraId="6D7E76A6" w14:textId="6E7A73AC" w:rsidR="00412978" w:rsidRDefault="00265D88">
      <w:r>
        <w:t>ya/</w:t>
      </w:r>
      <w:r>
        <w:t>j~ja(gm) sa(gm) saM ~Mya/</w:t>
      </w:r>
      <w:r>
        <w:t>j~jaM ~Mya/</w:t>
      </w:r>
      <w:r>
        <w:t>j~ja(gm) sa mi/</w:t>
      </w:r>
      <w:r>
        <w:t>ma mi/</w:t>
      </w:r>
      <w:r>
        <w:t>ma(gm) saM ~Mya/</w:t>
      </w:r>
      <w:r>
        <w:t>j~jaM ~Mya/</w:t>
      </w:r>
      <w:r>
        <w:t>j~ja(gm) sa mi/</w:t>
      </w:r>
      <w:r>
        <w:t xml:space="preserve">mam | </w:t>
      </w:r>
    </w:p>
    <w:p w14:paraId="279AAB7A" w14:textId="685CC6F5" w:rsidR="00412978" w:rsidRDefault="00265D88">
      <w:r>
        <w:t xml:space="preserve">30) </w:t>
      </w:r>
      <w:r>
        <w:t xml:space="preserve">  1.5.4.3(27)-  sam | i/</w:t>
      </w:r>
      <w:r>
        <w:t>mam | da/</w:t>
      </w:r>
      <w:r>
        <w:t>3dhA/</w:t>
      </w:r>
      <w:r>
        <w:t>4tu/</w:t>
      </w:r>
      <w:r>
        <w:t xml:space="preserve"> |</w:t>
      </w:r>
    </w:p>
    <w:p w14:paraId="73B133D2" w14:textId="5E65088D" w:rsidR="00412978" w:rsidRDefault="00265D88">
      <w:r>
        <w:t>sa mi/</w:t>
      </w:r>
      <w:r>
        <w:t>ma mi/</w:t>
      </w:r>
      <w:r>
        <w:t>ma(gm) sa(gm) sa mi/</w:t>
      </w:r>
      <w:r>
        <w:t>mam da+</w:t>
      </w:r>
      <w:r>
        <w:t>3dhA4tu da3dhA4tvi/</w:t>
      </w:r>
      <w:r>
        <w:t>ma(gm) sa(gm) sami/</w:t>
      </w:r>
      <w:r>
        <w:t>mam da+</w:t>
      </w:r>
      <w:r>
        <w:t xml:space="preserve">3dhA4tu | </w:t>
      </w:r>
    </w:p>
    <w:p w14:paraId="701DEA95" w14:textId="2D60746F" w:rsidR="00412978" w:rsidRDefault="00265D88">
      <w:r>
        <w:t>31)   1.5.4.3(28)-  i/</w:t>
      </w:r>
      <w:r>
        <w:t>mam | da/</w:t>
      </w:r>
      <w:r>
        <w:t>3dhA/</w:t>
      </w:r>
      <w:r>
        <w:t>4tu/</w:t>
      </w:r>
      <w:r>
        <w:t xml:space="preserve"> | iti+</w:t>
      </w:r>
      <w:r>
        <w:t xml:space="preserve"> |</w:t>
      </w:r>
    </w:p>
    <w:p w14:paraId="46BD5A87" w14:textId="42EC1837" w:rsidR="00412978" w:rsidRDefault="00265D88">
      <w:r>
        <w:t>i/</w:t>
      </w:r>
      <w:r>
        <w:t>mam da+</w:t>
      </w:r>
      <w:r>
        <w:t>3dhA4tu da3dhA4tvi/</w:t>
      </w:r>
      <w:r>
        <w:t>ma mi/</w:t>
      </w:r>
      <w:r>
        <w:t>mam da+</w:t>
      </w:r>
      <w:r>
        <w:t>3dhA/</w:t>
      </w:r>
      <w:r>
        <w:t>4tvitIti+</w:t>
      </w:r>
      <w:r>
        <w:t xml:space="preserve"> da3dhA4tvi/</w:t>
      </w:r>
      <w:r>
        <w:t>ma mi/</w:t>
      </w:r>
      <w:r>
        <w:t>mam da+</w:t>
      </w:r>
      <w:r>
        <w:t>3dhA/</w:t>
      </w:r>
      <w:r>
        <w:t>4tviti+</w:t>
      </w:r>
      <w:r>
        <w:t xml:space="preserve"> | </w:t>
      </w:r>
    </w:p>
    <w:p w14:paraId="6946C562" w14:textId="55A3EDF5" w:rsidR="00412978" w:rsidRDefault="00265D88">
      <w:r>
        <w:t>32)   1.5.4.3(29)-  da/</w:t>
      </w:r>
      <w:r>
        <w:t>3dhA/</w:t>
      </w:r>
      <w:r>
        <w:t>4tu/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5B0F205C" w14:textId="3D0C5694" w:rsidR="00412978" w:rsidRDefault="00265D88">
      <w:r>
        <w:t>da/</w:t>
      </w:r>
      <w:r>
        <w:t>3dhA/</w:t>
      </w:r>
      <w:r>
        <w:t>4tvitIti+</w:t>
      </w:r>
      <w:r>
        <w:t xml:space="preserve"> da3dhA4tu da3dhA/</w:t>
      </w:r>
      <w:r>
        <w:t>4tvityA+</w:t>
      </w:r>
      <w:r>
        <w:t>hA/</w:t>
      </w:r>
      <w:r>
        <w:t>hE ti+</w:t>
      </w:r>
      <w:r>
        <w:t xml:space="preserve"> da3dhA4tu da3dhA/</w:t>
      </w:r>
      <w:r>
        <w:t>4tvityA+</w:t>
      </w:r>
      <w:r>
        <w:t xml:space="preserve">ha | </w:t>
      </w:r>
    </w:p>
    <w:p w14:paraId="6E594881" w14:textId="0FA433AB" w:rsidR="00412978" w:rsidRDefault="00265D88">
      <w:r>
        <w:t>33)   1.5.4.3(30)-  iti+</w:t>
      </w:r>
      <w:r>
        <w:t xml:space="preserve"> | A/</w:t>
      </w:r>
      <w:r>
        <w:t>ha/</w:t>
      </w:r>
      <w:r>
        <w:t xml:space="preserve"> | sa~nta+</w:t>
      </w:r>
      <w:r>
        <w:t>tyai |</w:t>
      </w:r>
    </w:p>
    <w:p w14:paraId="723F69F5" w14:textId="06BFEB07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sa~nta+</w:t>
      </w:r>
      <w:r>
        <w:t>tyai/</w:t>
      </w:r>
      <w:r>
        <w:t xml:space="preserve"> sa~nta+</w:t>
      </w:r>
      <w:r>
        <w:t>ty</w:t>
      </w:r>
      <w:r>
        <w:t>A A/</w:t>
      </w:r>
      <w:r>
        <w:t>hE tItyA+</w:t>
      </w:r>
      <w:r>
        <w:t>ha/</w:t>
      </w:r>
      <w:r>
        <w:t xml:space="preserve"> sa~nta+</w:t>
      </w:r>
      <w:r>
        <w:t xml:space="preserve">tyai | </w:t>
      </w:r>
    </w:p>
    <w:p w14:paraId="05D0C7D4" w14:textId="51ACC3D5" w:rsidR="00412978" w:rsidRDefault="00265D88">
      <w:r>
        <w:t>34)   1.5.4.3(31)-  A/</w:t>
      </w:r>
      <w:r>
        <w:t>ha/</w:t>
      </w:r>
      <w:r>
        <w:t xml:space="preserve"> | sa~nta+</w:t>
      </w:r>
      <w:r>
        <w:t>tyai | viSvE%</w:t>
      </w:r>
      <w:r>
        <w:t xml:space="preserve"> |</w:t>
      </w:r>
    </w:p>
    <w:p w14:paraId="358ED22E" w14:textId="4AC2700A" w:rsidR="00412978" w:rsidRDefault="00265D88">
      <w:r>
        <w:t>A/</w:t>
      </w:r>
      <w:r>
        <w:t>ha/</w:t>
      </w:r>
      <w:r>
        <w:t xml:space="preserve"> sa~nta+</w:t>
      </w:r>
      <w:r>
        <w:t>tyai/</w:t>
      </w:r>
      <w:r>
        <w:t xml:space="preserve"> sa~nta+</w:t>
      </w:r>
      <w:r>
        <w:t>tyA AhAha/</w:t>
      </w:r>
      <w:r>
        <w:t xml:space="preserve"> sa~nta+</w:t>
      </w:r>
      <w:r>
        <w:t>tyai/</w:t>
      </w:r>
      <w:r>
        <w:t xml:space="preserve"> viSvE/</w:t>
      </w:r>
      <w:r>
        <w:t xml:space="preserve"> viSvE/</w:t>
      </w:r>
      <w:r>
        <w:t xml:space="preserve"> sa~nta+</w:t>
      </w:r>
      <w:r>
        <w:t>tyA AhAha/</w:t>
      </w:r>
      <w:r>
        <w:t xml:space="preserve"> sa~nta+</w:t>
      </w:r>
      <w:r>
        <w:t>tyai/</w:t>
      </w:r>
      <w:r>
        <w:t xml:space="preserve"> viSvE%</w:t>
      </w:r>
      <w:r>
        <w:t xml:space="preserve"> | </w:t>
      </w:r>
    </w:p>
    <w:p w14:paraId="4321F119" w14:textId="603B74BF" w:rsidR="00412978" w:rsidRDefault="00265D88">
      <w:r>
        <w:t>35)   1.5.4.3(32)-  sa~nta+</w:t>
      </w:r>
      <w:r>
        <w:t>tyai | viSvE%</w:t>
      </w:r>
      <w:r>
        <w:t xml:space="preserve"> | dE/</w:t>
      </w:r>
      <w:r>
        <w:t>3vAH |</w:t>
      </w:r>
    </w:p>
    <w:p w14:paraId="082B2361" w14:textId="50B1A9E2" w:rsidR="00412978" w:rsidRDefault="00265D88">
      <w:r>
        <w:t>sa~nta+</w:t>
      </w:r>
      <w:r>
        <w:t>tyai/</w:t>
      </w:r>
      <w:r>
        <w:t xml:space="preserve"> viSvE/</w:t>
      </w:r>
      <w:r>
        <w:t xml:space="preserve"> viSvE/</w:t>
      </w:r>
      <w:r>
        <w:t xml:space="preserve"> sa~nta+</w:t>
      </w:r>
      <w:r>
        <w:t>tyai/</w:t>
      </w:r>
      <w:r>
        <w:t xml:space="preserve"> sa~nta+</w:t>
      </w:r>
      <w:r>
        <w:t>tyai/</w:t>
      </w:r>
      <w:r>
        <w:t xml:space="preserve"> viSvE+</w:t>
      </w:r>
      <w:r>
        <w:t xml:space="preserve"> dE/</w:t>
      </w:r>
      <w:r>
        <w:t>3vA dE/</w:t>
      </w:r>
      <w:r>
        <w:t>3vA viSvE/</w:t>
      </w:r>
      <w:r>
        <w:t xml:space="preserve"> sa~nta+</w:t>
      </w:r>
      <w:r>
        <w:t>tyai/</w:t>
      </w:r>
      <w:r>
        <w:t xml:space="preserve"> sa~n</w:t>
      </w:r>
      <w:r>
        <w:t>ta+</w:t>
      </w:r>
      <w:r>
        <w:t>tyai/</w:t>
      </w:r>
      <w:r>
        <w:t xml:space="preserve"> viSvE+</w:t>
      </w:r>
      <w:r>
        <w:t xml:space="preserve"> dE/</w:t>
      </w:r>
      <w:r>
        <w:t xml:space="preserve">3vAH | </w:t>
      </w:r>
    </w:p>
    <w:p w14:paraId="79F8E4CD" w14:textId="08060AAC" w:rsidR="00412978" w:rsidRDefault="00265D88">
      <w:r>
        <w:t>36)   1.5.4.3(32)-  sa~nta+</w:t>
      </w:r>
      <w:r>
        <w:t>tyai |</w:t>
      </w:r>
    </w:p>
    <w:p w14:paraId="5C6E7EE3" w14:textId="67A02E42" w:rsidR="00412978" w:rsidRDefault="00265D88">
      <w:r>
        <w:t>sa~nta+</w:t>
      </w:r>
      <w:r>
        <w:t>tyA/</w:t>
      </w:r>
      <w:r>
        <w:t xml:space="preserve"> iti/</w:t>
      </w:r>
      <w:r>
        <w:t xml:space="preserve"> saM - ta/</w:t>
      </w:r>
      <w:r>
        <w:t>tyai/</w:t>
      </w:r>
      <w:r>
        <w:t xml:space="preserve"> |</w:t>
      </w:r>
    </w:p>
    <w:p w14:paraId="1606B265" w14:textId="24D5590C" w:rsidR="00412978" w:rsidRDefault="00265D88">
      <w:r>
        <w:t>37)   1.5.4.3(33)-  viSvE%</w:t>
      </w:r>
      <w:r>
        <w:t xml:space="preserve"> | dE/</w:t>
      </w:r>
      <w:r>
        <w:t>3vAH | i/</w:t>
      </w:r>
      <w:r>
        <w:t>ha |</w:t>
      </w:r>
    </w:p>
    <w:p w14:paraId="19F67DB2" w14:textId="386FCB35" w:rsidR="00412978" w:rsidRDefault="00265D88">
      <w:r>
        <w:t>viSvE+</w:t>
      </w:r>
      <w:r>
        <w:t xml:space="preserve"> dE/</w:t>
      </w:r>
      <w:r>
        <w:t>3vA dE/</w:t>
      </w:r>
      <w:r>
        <w:t>3vA viSvE/</w:t>
      </w:r>
      <w:r>
        <w:t xml:space="preserve"> viSvE+</w:t>
      </w:r>
      <w:r>
        <w:t xml:space="preserve"> dE/</w:t>
      </w:r>
      <w:r>
        <w:t>3vA i/</w:t>
      </w:r>
      <w:r>
        <w:t>hE ha dE/</w:t>
      </w:r>
      <w:r>
        <w:t>3vA viSvE/</w:t>
      </w:r>
      <w:r>
        <w:t xml:space="preserve"> viSvE+</w:t>
      </w:r>
      <w:r>
        <w:t xml:space="preserve"> dE/</w:t>
      </w:r>
      <w:r>
        <w:t>3vA i/</w:t>
      </w:r>
      <w:r>
        <w:t xml:space="preserve">ha | </w:t>
      </w:r>
    </w:p>
    <w:p w14:paraId="2040E790" w14:textId="79E22983" w:rsidR="00412978" w:rsidRDefault="00265D88">
      <w:r>
        <w:lastRenderedPageBreak/>
        <w:t>38)   1.5.4.3(34)-  dE/</w:t>
      </w:r>
      <w:r>
        <w:t>3vAH |</w:t>
      </w:r>
      <w:r>
        <w:t xml:space="preserve"> i/</w:t>
      </w:r>
      <w:r>
        <w:t>ha | mA/</w:t>
      </w:r>
      <w:r>
        <w:t>da/</w:t>
      </w:r>
      <w:r>
        <w:t>3ya/</w:t>
      </w:r>
      <w:r>
        <w:t>~ntA/</w:t>
      </w:r>
      <w:r>
        <w:t>m |</w:t>
      </w:r>
    </w:p>
    <w:p w14:paraId="7500473E" w14:textId="1C56278C" w:rsidR="00412978" w:rsidRDefault="00265D88">
      <w:r>
        <w:t>dE/</w:t>
      </w:r>
      <w:r>
        <w:t>3vA i/</w:t>
      </w:r>
      <w:r>
        <w:t>hE ha dE/</w:t>
      </w:r>
      <w:r>
        <w:t>3vA dE/</w:t>
      </w:r>
      <w:r>
        <w:t>3vA i/</w:t>
      </w:r>
      <w:r>
        <w:t>ha mA+</w:t>
      </w:r>
      <w:r>
        <w:t>da3ya~ntAm mAda3ya~ntA mi/</w:t>
      </w:r>
      <w:r>
        <w:t>ha dE/</w:t>
      </w:r>
      <w:r>
        <w:t>3vA dE/</w:t>
      </w:r>
      <w:r>
        <w:t>3vA i/</w:t>
      </w:r>
      <w:r>
        <w:t>ha mA+</w:t>
      </w:r>
      <w:r>
        <w:t xml:space="preserve">da3ya~ntAm | </w:t>
      </w:r>
    </w:p>
    <w:p w14:paraId="26B9FDC0" w14:textId="6A06C4FF" w:rsidR="00412978" w:rsidRDefault="00265D88">
      <w:r>
        <w:t>39)   1.5.4.3(35)-  i/</w:t>
      </w:r>
      <w:r>
        <w:t>ha | mA/</w:t>
      </w:r>
      <w:r>
        <w:t>da/</w:t>
      </w:r>
      <w:r>
        <w:t>3ya/</w:t>
      </w:r>
      <w:r>
        <w:t>~ntA/</w:t>
      </w:r>
      <w:r>
        <w:t>m | iti+</w:t>
      </w:r>
      <w:r>
        <w:t xml:space="preserve"> |</w:t>
      </w:r>
    </w:p>
    <w:p w14:paraId="48487BB4" w14:textId="506730FC" w:rsidR="00412978" w:rsidRDefault="00265D88">
      <w:r>
        <w:t>i/</w:t>
      </w:r>
      <w:r>
        <w:t>ha mA+</w:t>
      </w:r>
      <w:r>
        <w:t>da3ya~ntAm mAda3ya~ntA mi/</w:t>
      </w:r>
      <w:r>
        <w:t>hE ha mA+</w:t>
      </w:r>
      <w:r>
        <w:t>da3ya~ntA/</w:t>
      </w:r>
      <w:r>
        <w:t xml:space="preserve"> mitIti+</w:t>
      </w:r>
      <w:r>
        <w:t xml:space="preserve"> mAda3ya~ntA </w:t>
      </w:r>
      <w:r>
        <w:t>mi/</w:t>
      </w:r>
      <w:r>
        <w:t>hE ha mA+</w:t>
      </w:r>
      <w:r>
        <w:t>da3ya~ntA/</w:t>
      </w:r>
      <w:r>
        <w:t xml:space="preserve"> miti+</w:t>
      </w:r>
      <w:r>
        <w:t xml:space="preserve"> | </w:t>
      </w:r>
    </w:p>
    <w:p w14:paraId="1FBE70C6" w14:textId="1DE2B06B" w:rsidR="00412978" w:rsidRDefault="00265D88">
      <w:r>
        <w:t>40)   1.5.4.3(36)-  mA/</w:t>
      </w:r>
      <w:r>
        <w:t>da/</w:t>
      </w:r>
      <w:r>
        <w:t>3ya/</w:t>
      </w:r>
      <w:r>
        <w:t>~ntA/</w:t>
      </w:r>
      <w:r>
        <w:t>m | iti+</w:t>
      </w:r>
      <w:r>
        <w:t xml:space="preserve"> | A/</w:t>
      </w:r>
      <w:r>
        <w:t>ha/</w:t>
      </w:r>
      <w:r>
        <w:t xml:space="preserve"> |</w:t>
      </w:r>
    </w:p>
    <w:p w14:paraId="67F9213C" w14:textId="20329DE9" w:rsidR="00412978" w:rsidRDefault="00265D88">
      <w:r>
        <w:t>mA/</w:t>
      </w:r>
      <w:r>
        <w:t>da/</w:t>
      </w:r>
      <w:r>
        <w:t>3ya/</w:t>
      </w:r>
      <w:r>
        <w:t>~ntA/</w:t>
      </w:r>
      <w:r>
        <w:t xml:space="preserve"> mitIti+</w:t>
      </w:r>
      <w:r>
        <w:t xml:space="preserve"> mAda3ya~ntAm mAda3ya~ntA/</w:t>
      </w:r>
      <w:r>
        <w:t xml:space="preserve"> mityA+</w:t>
      </w:r>
      <w:r>
        <w:t>hA/</w:t>
      </w:r>
      <w:r>
        <w:t>hE ti+</w:t>
      </w:r>
      <w:r>
        <w:t xml:space="preserve"> mAda3ya~ntAm mAda3ya~ntA/</w:t>
      </w:r>
      <w:r>
        <w:t xml:space="preserve"> mityA+</w:t>
      </w:r>
      <w:r>
        <w:t xml:space="preserve">ha | </w:t>
      </w:r>
    </w:p>
    <w:p w14:paraId="5B7CFBAC" w14:textId="191516CE" w:rsidR="00412978" w:rsidRDefault="00265D88">
      <w:r>
        <w:t>41)   1.5.4.3(37)-  iti+</w:t>
      </w:r>
      <w:r>
        <w:t xml:space="preserve"> | A/</w:t>
      </w:r>
      <w:r>
        <w:t>ha/</w:t>
      </w:r>
      <w:r>
        <w:t xml:space="preserve"> | sa/</w:t>
      </w:r>
      <w:r>
        <w:t>~ntatya+</w:t>
      </w:r>
      <w:r>
        <w:t xml:space="preserve"> |</w:t>
      </w:r>
    </w:p>
    <w:p w14:paraId="64CFDF82" w14:textId="17F8337C" w:rsidR="00412978" w:rsidRDefault="00265D88">
      <w:r>
        <w:t>ityA+</w:t>
      </w:r>
      <w:r>
        <w:t>hA/</w:t>
      </w:r>
      <w:r>
        <w:t>hE tItyA+</w:t>
      </w:r>
      <w:r>
        <w:t>ha sa/</w:t>
      </w:r>
      <w:r>
        <w:t>~ntatya+</w:t>
      </w:r>
      <w:r>
        <w:t xml:space="preserve"> sa/</w:t>
      </w:r>
      <w:r>
        <w:t>~ntatyA/</w:t>
      </w:r>
      <w:r>
        <w:t>hE tItyA+</w:t>
      </w:r>
      <w:r>
        <w:t>ha sa/</w:t>
      </w:r>
      <w:r>
        <w:t>~ntatya+</w:t>
      </w:r>
      <w:r>
        <w:t xml:space="preserve"> | </w:t>
      </w:r>
    </w:p>
    <w:p w14:paraId="15BE58E5" w14:textId="3ADF895F" w:rsidR="00412978" w:rsidRDefault="00265D88">
      <w:r>
        <w:t>42)   1.5.4.3(38)-  A/</w:t>
      </w:r>
      <w:r>
        <w:t>ha/</w:t>
      </w:r>
      <w:r>
        <w:t xml:space="preserve"> | sa/</w:t>
      </w:r>
      <w:r>
        <w:t>~ntatya+</w:t>
      </w:r>
      <w:r>
        <w:t xml:space="preserve"> | E/</w:t>
      </w:r>
      <w:r>
        <w:t>va |</w:t>
      </w:r>
    </w:p>
    <w:p w14:paraId="4264F46D" w14:textId="5149DB85" w:rsidR="00412978" w:rsidRDefault="00265D88">
      <w:r>
        <w:t>A/</w:t>
      </w:r>
      <w:r>
        <w:t>ha/</w:t>
      </w:r>
      <w:r>
        <w:t xml:space="preserve"> sa/</w:t>
      </w:r>
      <w:r>
        <w:t>~ntatya+</w:t>
      </w:r>
      <w:r>
        <w:t xml:space="preserve"> sa/</w:t>
      </w:r>
      <w:r>
        <w:t>~ntatyA+</w:t>
      </w:r>
      <w:r>
        <w:t>hAha sa/</w:t>
      </w:r>
      <w:r>
        <w:t>~ntatyai/</w:t>
      </w:r>
      <w:r>
        <w:t>vaiva sa/</w:t>
      </w:r>
      <w:r>
        <w:t>~ntatyA+</w:t>
      </w:r>
      <w:r>
        <w:t>hAha sa/</w:t>
      </w:r>
      <w:r>
        <w:t>~ntatyai/</w:t>
      </w:r>
      <w:r>
        <w:t xml:space="preserve">va | </w:t>
      </w:r>
    </w:p>
    <w:p w14:paraId="3601CC05" w14:textId="15038C6D" w:rsidR="00412978" w:rsidRDefault="00265D88">
      <w:r>
        <w:t>43)   1.5.4.3(39)-  sa/</w:t>
      </w:r>
      <w:r>
        <w:t>~ntatya+</w:t>
      </w:r>
      <w:r>
        <w:t xml:space="preserve"> | E/</w:t>
      </w:r>
      <w:r>
        <w:t>va | ya/</w:t>
      </w:r>
      <w:r>
        <w:t>j~jam |</w:t>
      </w:r>
    </w:p>
    <w:p w14:paraId="7DFCAE29" w14:textId="491B38C5" w:rsidR="00412978" w:rsidRDefault="00265D88">
      <w:r>
        <w:t>sa/</w:t>
      </w:r>
      <w:r>
        <w:t>~ntatyai/</w:t>
      </w:r>
      <w:r>
        <w:t>vaiv</w:t>
      </w:r>
      <w:r>
        <w:t>a sa/</w:t>
      </w:r>
      <w:r>
        <w:t>~ntatya+</w:t>
      </w:r>
      <w:r>
        <w:t xml:space="preserve"> sa/</w:t>
      </w:r>
      <w:r>
        <w:t>~ntatyai/</w:t>
      </w:r>
      <w:r>
        <w:t>va ya/</w:t>
      </w:r>
      <w:r>
        <w:t>j~jaM ~Mya/</w:t>
      </w:r>
      <w:r>
        <w:t>j~ja mE/</w:t>
      </w:r>
      <w:r>
        <w:t>va sa/</w:t>
      </w:r>
      <w:r>
        <w:t>~ntatya+</w:t>
      </w:r>
      <w:r>
        <w:t xml:space="preserve"> sa/</w:t>
      </w:r>
      <w:r>
        <w:t>~ntatyai/</w:t>
      </w:r>
      <w:r>
        <w:t>va ya/</w:t>
      </w:r>
      <w:r>
        <w:t xml:space="preserve">j~jam | </w:t>
      </w:r>
    </w:p>
    <w:p w14:paraId="61B24CA2" w14:textId="09326F64" w:rsidR="00412978" w:rsidRDefault="00265D88">
      <w:r>
        <w:t>44)   1.5.4.3(39)-  sa/</w:t>
      </w:r>
      <w:r>
        <w:t>~ntatya+</w:t>
      </w:r>
      <w:r>
        <w:t xml:space="preserve"> |</w:t>
      </w:r>
    </w:p>
    <w:p w14:paraId="1032D8DE" w14:textId="738CFDA4" w:rsidR="00412978" w:rsidRDefault="00265D88">
      <w:r>
        <w:t>sa/</w:t>
      </w:r>
      <w:r>
        <w:t>~ntatyEti+</w:t>
      </w:r>
      <w:r>
        <w:t xml:space="preserve"> saM - tatya+</w:t>
      </w:r>
      <w:r>
        <w:t xml:space="preserve"> | </w:t>
      </w:r>
    </w:p>
    <w:p w14:paraId="09B6735A" w14:textId="1B19C4B4" w:rsidR="00412978" w:rsidRDefault="00265D88">
      <w:r>
        <w:t>45)   1.5.4.3(40)-  E/</w:t>
      </w:r>
      <w:r>
        <w:t>va | ya/</w:t>
      </w:r>
      <w:r>
        <w:t>j~jam | dE/</w:t>
      </w:r>
      <w:r>
        <w:t>3vEB4ya+</w:t>
      </w:r>
      <w:r>
        <w:t>H |</w:t>
      </w:r>
    </w:p>
    <w:p w14:paraId="3773E7BD" w14:textId="24CE55C7" w:rsidR="00412978" w:rsidRDefault="00265D88">
      <w:r>
        <w:t>E/</w:t>
      </w:r>
      <w:r>
        <w:t>va ya/</w:t>
      </w:r>
      <w:r>
        <w:t>j~jaM ~Mya/</w:t>
      </w:r>
      <w:r>
        <w:t>j~ja mE/</w:t>
      </w:r>
      <w:r>
        <w:t>vaiva ya/</w:t>
      </w:r>
      <w:r>
        <w:t>j~jam dE/</w:t>
      </w:r>
      <w:r>
        <w:t>3</w:t>
      </w:r>
      <w:r>
        <w:t>vEB4yO+</w:t>
      </w:r>
      <w:r>
        <w:t xml:space="preserve"> dE/</w:t>
      </w:r>
      <w:r>
        <w:t>3vEB4yO+</w:t>
      </w:r>
      <w:r>
        <w:t xml:space="preserve"> ya/</w:t>
      </w:r>
      <w:r>
        <w:t>j~ja mE/</w:t>
      </w:r>
      <w:r>
        <w:t>vaiva ya/</w:t>
      </w:r>
      <w:r>
        <w:t>j~jam dE/</w:t>
      </w:r>
      <w:r>
        <w:t>3vEB4ya+</w:t>
      </w:r>
      <w:r>
        <w:t xml:space="preserve">H | </w:t>
      </w:r>
    </w:p>
    <w:p w14:paraId="748DFF4B" w14:textId="21CBE9B1" w:rsidR="00412978" w:rsidRDefault="00265D88">
      <w:r>
        <w:t>46)   1.5.4.3(41)-  ya/</w:t>
      </w:r>
      <w:r>
        <w:t>j~jam | dE/</w:t>
      </w:r>
      <w:r>
        <w:t>3vEB4ya+</w:t>
      </w:r>
      <w:r>
        <w:t>H | anu+</w:t>
      </w:r>
      <w:r>
        <w:t xml:space="preserve"> |</w:t>
      </w:r>
    </w:p>
    <w:p w14:paraId="0687E4F3" w14:textId="45490EA5" w:rsidR="00412978" w:rsidRDefault="00265D88">
      <w:r>
        <w:t>ya/</w:t>
      </w:r>
      <w:r>
        <w:t>j~jam dE/</w:t>
      </w:r>
      <w:r>
        <w:t>3vEB4yO+</w:t>
      </w:r>
      <w:r>
        <w:t xml:space="preserve"> dE/</w:t>
      </w:r>
      <w:r>
        <w:t>3vEB4yO+</w:t>
      </w:r>
      <w:r>
        <w:t xml:space="preserve"> ya/</w:t>
      </w:r>
      <w:r>
        <w:t>j~jaM ~Mya/</w:t>
      </w:r>
      <w:r>
        <w:t>j~jam dE/</w:t>
      </w:r>
      <w:r>
        <w:t>3vEB4yO &amp;nvanu+</w:t>
      </w:r>
      <w:r>
        <w:t xml:space="preserve"> dE/</w:t>
      </w:r>
      <w:r>
        <w:t>3vEB4yO+</w:t>
      </w:r>
      <w:r>
        <w:t xml:space="preserve"> ya/</w:t>
      </w:r>
      <w:r>
        <w:t>j~jaM ~Mya/</w:t>
      </w:r>
      <w:r>
        <w:t>j~jam dE/</w:t>
      </w:r>
      <w:r>
        <w:t>3vEB4yO &amp;nu+</w:t>
      </w:r>
      <w:r>
        <w:t xml:space="preserve"> | </w:t>
      </w:r>
    </w:p>
    <w:p w14:paraId="2666E5C4" w14:textId="02B982CC" w:rsidR="00412978" w:rsidRDefault="00265D88">
      <w:r>
        <w:t>47)   1.5.4.3(42)-</w:t>
      </w:r>
      <w:r>
        <w:t xml:space="preserve">  dE/</w:t>
      </w:r>
      <w:r>
        <w:t>3vEB4ya+</w:t>
      </w:r>
      <w:r>
        <w:t>H | anu+</w:t>
      </w:r>
      <w:r>
        <w:t xml:space="preserve"> | di/</w:t>
      </w:r>
      <w:r>
        <w:t>3Sa/</w:t>
      </w:r>
      <w:r>
        <w:t>ti/</w:t>
      </w:r>
      <w:r>
        <w:t xml:space="preserve"> |</w:t>
      </w:r>
    </w:p>
    <w:p w14:paraId="54895F7A" w14:textId="7F9E2210" w:rsidR="00412978" w:rsidRDefault="00265D88">
      <w:r>
        <w:t>dE/</w:t>
      </w:r>
      <w:r>
        <w:t>3vEB4yO &amp;nvanu+</w:t>
      </w:r>
      <w:r>
        <w:t xml:space="preserve"> dE/</w:t>
      </w:r>
      <w:r>
        <w:t>3vEB4yO+</w:t>
      </w:r>
      <w:r>
        <w:t xml:space="preserve"> dE/</w:t>
      </w:r>
      <w:r>
        <w:t>3vEB4yO &amp;nu+</w:t>
      </w:r>
      <w:r>
        <w:t xml:space="preserve"> di3Sati di3Sa/</w:t>
      </w:r>
      <w:r>
        <w:t>tyanu+</w:t>
      </w:r>
      <w:r>
        <w:t xml:space="preserve"> dE/</w:t>
      </w:r>
      <w:r>
        <w:t>3vEB4yO+</w:t>
      </w:r>
      <w:r>
        <w:t xml:space="preserve"> dE/</w:t>
      </w:r>
      <w:r>
        <w:t>3vEB4yO &amp;nu+</w:t>
      </w:r>
      <w:r>
        <w:t xml:space="preserve"> di3Sati | </w:t>
      </w:r>
    </w:p>
    <w:p w14:paraId="3520ABE7" w14:textId="0AD81683" w:rsidR="00412978" w:rsidRDefault="00265D88">
      <w:r>
        <w:t>48)   1.5.4.3(43)-  anu+</w:t>
      </w:r>
      <w:r>
        <w:t xml:space="preserve"> | di/</w:t>
      </w:r>
      <w:r>
        <w:t>3Sa/</w:t>
      </w:r>
      <w:r>
        <w:t>ti/</w:t>
      </w:r>
      <w:r>
        <w:t xml:space="preserve"> | sa/</w:t>
      </w:r>
      <w:r>
        <w:t>pta |</w:t>
      </w:r>
    </w:p>
    <w:p w14:paraId="416F9BED" w14:textId="2F963F4F" w:rsidR="00412978" w:rsidRDefault="00265D88">
      <w:r>
        <w:lastRenderedPageBreak/>
        <w:t>anu+</w:t>
      </w:r>
      <w:r>
        <w:t xml:space="preserve"> di3Sati di3Sa/</w:t>
      </w:r>
      <w:r>
        <w:t>tyanvanu+</w:t>
      </w:r>
      <w:r>
        <w:t xml:space="preserve"> di3Sati sa/</w:t>
      </w:r>
      <w:r>
        <w:t>pta sa/</w:t>
      </w:r>
      <w:r>
        <w:t>pta di+</w:t>
      </w:r>
      <w:r>
        <w:t>3Sa/</w:t>
      </w:r>
      <w:r>
        <w:t>tyanv</w:t>
      </w:r>
      <w:r>
        <w:t>anu+</w:t>
      </w:r>
      <w:r>
        <w:t xml:space="preserve"> di3Sati sa/</w:t>
      </w:r>
      <w:r>
        <w:t xml:space="preserve">pta | </w:t>
      </w:r>
    </w:p>
    <w:p w14:paraId="71BDB939" w14:textId="5F85F175" w:rsidR="00412978" w:rsidRDefault="00265D88">
      <w:r>
        <w:t>49)   1.5.4.3(44)-  di/</w:t>
      </w:r>
      <w:r>
        <w:t>3Sa/</w:t>
      </w:r>
      <w:r>
        <w:t>ti/</w:t>
      </w:r>
      <w:r>
        <w:t xml:space="preserve"> | sa/</w:t>
      </w:r>
      <w:r>
        <w:t>pta | tE/</w:t>
      </w:r>
      <w:r>
        <w:t xml:space="preserve"> |</w:t>
      </w:r>
    </w:p>
    <w:p w14:paraId="1677AFA7" w14:textId="70906D37" w:rsidR="00412978" w:rsidRDefault="00265D88">
      <w:r>
        <w:t>di/</w:t>
      </w:r>
      <w:r>
        <w:t>3Sa/</w:t>
      </w:r>
      <w:r>
        <w:t>ti/</w:t>
      </w:r>
      <w:r>
        <w:t xml:space="preserve"> sa/</w:t>
      </w:r>
      <w:r>
        <w:t>pta sa/</w:t>
      </w:r>
      <w:r>
        <w:t>pta di+</w:t>
      </w:r>
      <w:r>
        <w:t>3Sati di3Sati sa/</w:t>
      </w:r>
      <w:r>
        <w:t>pta tE+</w:t>
      </w:r>
      <w:r>
        <w:t xml:space="preserve"> tE sa/</w:t>
      </w:r>
      <w:r>
        <w:t>pta di+</w:t>
      </w:r>
      <w:r>
        <w:t>3Sati di3Sati sa/</w:t>
      </w:r>
      <w:r>
        <w:t>pta tE%</w:t>
      </w:r>
      <w:r>
        <w:t xml:space="preserve"> | </w:t>
      </w:r>
    </w:p>
    <w:p w14:paraId="089A5B89" w14:textId="613384EA" w:rsidR="00412978" w:rsidRDefault="00265D88">
      <w:r>
        <w:t>50)   1.5.4.3(45)-  sa/</w:t>
      </w:r>
      <w:r>
        <w:t>pta | tE/</w:t>
      </w:r>
      <w:r>
        <w:t xml:space="preserve"> | a/</w:t>
      </w:r>
      <w:r>
        <w:t>g3nE/</w:t>
      </w:r>
      <w:r>
        <w:t xml:space="preserve"> |</w:t>
      </w:r>
    </w:p>
    <w:p w14:paraId="24B63D49" w14:textId="18231303" w:rsidR="00412978" w:rsidRDefault="00265D88">
      <w:r>
        <w:t>sa/</w:t>
      </w:r>
      <w:r>
        <w:t>pta tE+</w:t>
      </w:r>
      <w:r>
        <w:t xml:space="preserve"> tE sa/</w:t>
      </w:r>
      <w:r>
        <w:t>pta sa/</w:t>
      </w:r>
      <w:r>
        <w:t>pta tE+</w:t>
      </w:r>
      <w:r>
        <w:t xml:space="preserve"> ag3nE &amp;g3nE tE sa/</w:t>
      </w:r>
      <w:r>
        <w:t>pta sa/</w:t>
      </w:r>
      <w:r>
        <w:t>pta tE+</w:t>
      </w:r>
      <w:r>
        <w:t xml:space="preserve"> ag3nE | </w:t>
      </w:r>
    </w:p>
    <w:p w14:paraId="7E59DAEE" w14:textId="6718B11D" w:rsidR="00412978" w:rsidRDefault="00265D88">
      <w:r>
        <w:t>51)   1.5.4.3(46)-  tE/</w:t>
      </w:r>
      <w:r>
        <w:t xml:space="preserve"> | a/</w:t>
      </w:r>
      <w:r>
        <w:t>g3nE/</w:t>
      </w:r>
      <w:r>
        <w:t xml:space="preserve"> | sa/</w:t>
      </w:r>
      <w:r>
        <w:t>midha+</w:t>
      </w:r>
      <w:r>
        <w:t>4H |</w:t>
      </w:r>
    </w:p>
    <w:p w14:paraId="5830CC41" w14:textId="6BD88F19" w:rsidR="00412978" w:rsidRDefault="00265D88">
      <w:r>
        <w:t>tE/</w:t>
      </w:r>
      <w:r>
        <w:t xml:space="preserve"> a/</w:t>
      </w:r>
      <w:r>
        <w:t>g3nE/</w:t>
      </w:r>
      <w:r>
        <w:t xml:space="preserve"> &amp;g3nE/</w:t>
      </w:r>
      <w:r>
        <w:t xml:space="preserve"> tE/</w:t>
      </w:r>
      <w:r>
        <w:t xml:space="preserve"> tE/</w:t>
      </w:r>
      <w:r>
        <w:t xml:space="preserve"> a/</w:t>
      </w:r>
      <w:r>
        <w:t>g3nE/</w:t>
      </w:r>
      <w:r>
        <w:t xml:space="preserve"> sa/</w:t>
      </w:r>
      <w:r>
        <w:t>midha+</w:t>
      </w:r>
      <w:r>
        <w:t>4H sa/</w:t>
      </w:r>
      <w:r>
        <w:t>midhO%</w:t>
      </w:r>
      <w:r>
        <w:t>4 &amp;g3nE tE tE ag3nE sa/</w:t>
      </w:r>
      <w:r>
        <w:t>midha+</w:t>
      </w:r>
      <w:r>
        <w:t xml:space="preserve">4H | </w:t>
      </w:r>
    </w:p>
    <w:p w14:paraId="6318B3C0" w14:textId="54EF914C" w:rsidR="00412978" w:rsidRDefault="00265D88">
      <w:r>
        <w:t>52)   1.5.4.3(47)-  a/</w:t>
      </w:r>
      <w:r>
        <w:t>g3nE/</w:t>
      </w:r>
      <w:r>
        <w:t xml:space="preserve"> | sa/</w:t>
      </w:r>
      <w:r>
        <w:t>midha+</w:t>
      </w:r>
      <w:r>
        <w:t>4H</w:t>
      </w:r>
      <w:r>
        <w:t xml:space="preserve"> | sa/</w:t>
      </w:r>
      <w:r>
        <w:t>pta |</w:t>
      </w:r>
    </w:p>
    <w:p w14:paraId="45B4BA4C" w14:textId="449D15B1" w:rsidR="00412978" w:rsidRDefault="00265D88">
      <w:r>
        <w:t>a/</w:t>
      </w:r>
      <w:r>
        <w:t>g3nE/</w:t>
      </w:r>
      <w:r>
        <w:t xml:space="preserve"> sa/</w:t>
      </w:r>
      <w:r>
        <w:t>midha+</w:t>
      </w:r>
      <w:r>
        <w:t>4H sa/</w:t>
      </w:r>
      <w:r>
        <w:t>midhO%</w:t>
      </w:r>
      <w:r>
        <w:t>4 &amp;g3nE &amp;g3nE sa/</w:t>
      </w:r>
      <w:r>
        <w:t>midha+</w:t>
      </w:r>
      <w:r>
        <w:t>4H sa/</w:t>
      </w:r>
      <w:r>
        <w:t>pta sa/</w:t>
      </w:r>
      <w:r>
        <w:t>pta sa/</w:t>
      </w:r>
      <w:r>
        <w:t>midhO%</w:t>
      </w:r>
      <w:r>
        <w:t>4 &amp;g3nE &amp;g3nE sa/</w:t>
      </w:r>
      <w:r>
        <w:t>midha+</w:t>
      </w:r>
      <w:r>
        <w:t>4H sa/</w:t>
      </w:r>
      <w:r>
        <w:t xml:space="preserve">pta | </w:t>
      </w:r>
    </w:p>
    <w:p w14:paraId="415BBE84" w14:textId="000B03DF" w:rsidR="00412978" w:rsidRDefault="00265D88">
      <w:r>
        <w:t>53)   1.5.4.3(48)-  sa/</w:t>
      </w:r>
      <w:r>
        <w:t>midha+</w:t>
      </w:r>
      <w:r>
        <w:t>4H | sa/</w:t>
      </w:r>
      <w:r>
        <w:t>pta | ji/</w:t>
      </w:r>
      <w:r>
        <w:t>hvAH |</w:t>
      </w:r>
    </w:p>
    <w:p w14:paraId="77A89DAC" w14:textId="249A2031" w:rsidR="00412978" w:rsidRDefault="00265D88">
      <w:r>
        <w:t>sa/</w:t>
      </w:r>
      <w:r>
        <w:t>midha+</w:t>
      </w:r>
      <w:r>
        <w:t>4H sa/</w:t>
      </w:r>
      <w:r>
        <w:t>pta sa/</w:t>
      </w:r>
      <w:r>
        <w:t>pta sa/</w:t>
      </w:r>
      <w:r>
        <w:t>midha+</w:t>
      </w:r>
      <w:r>
        <w:t>4H sa/</w:t>
      </w:r>
      <w:r>
        <w:t>midha+</w:t>
      </w:r>
      <w:r>
        <w:t>4H sa/</w:t>
      </w:r>
      <w:r>
        <w:t>pta ji/</w:t>
      </w:r>
      <w:r>
        <w:t>hvA ji/</w:t>
      </w:r>
      <w:r>
        <w:t>hvAH sa/</w:t>
      </w:r>
      <w:r>
        <w:t>pt</w:t>
      </w:r>
      <w:r>
        <w:t>a sa/</w:t>
      </w:r>
      <w:r>
        <w:t>midha+</w:t>
      </w:r>
      <w:r>
        <w:t>4H sa/</w:t>
      </w:r>
      <w:r>
        <w:t>midha+</w:t>
      </w:r>
      <w:r>
        <w:t>4H sa/</w:t>
      </w:r>
      <w:r>
        <w:t>pta ji/</w:t>
      </w:r>
      <w:r>
        <w:t xml:space="preserve">hvAH | </w:t>
      </w:r>
    </w:p>
    <w:p w14:paraId="1AB5D9E1" w14:textId="5719959D" w:rsidR="00412978" w:rsidRDefault="00265D88">
      <w:r>
        <w:t>54)   1.5.4.3(48)-  sa/</w:t>
      </w:r>
      <w:r>
        <w:t>midha+</w:t>
      </w:r>
      <w:r>
        <w:t>4H |</w:t>
      </w:r>
    </w:p>
    <w:p w14:paraId="4D745318" w14:textId="37A4AE44" w:rsidR="00412978" w:rsidRDefault="00265D88">
      <w:r>
        <w:t>sa/</w:t>
      </w:r>
      <w:r>
        <w:t>midha/</w:t>
      </w:r>
      <w:r>
        <w:t>4 iti+</w:t>
      </w:r>
      <w:r>
        <w:t xml:space="preserve"> saM - idha+</w:t>
      </w:r>
      <w:r>
        <w:t xml:space="preserve">4H | </w:t>
      </w:r>
    </w:p>
    <w:p w14:paraId="02A4AF11" w14:textId="74406BDB" w:rsidR="00412978" w:rsidRDefault="00265D88">
      <w:r>
        <w:t>55)   1.5.4.3(49)-  sa/</w:t>
      </w:r>
      <w:r>
        <w:t>pta | ji/</w:t>
      </w:r>
      <w:r>
        <w:t>hvAH | iti+</w:t>
      </w:r>
      <w:r>
        <w:t xml:space="preserve"> |</w:t>
      </w:r>
    </w:p>
    <w:p w14:paraId="02DCCF82" w14:textId="7210B3B1" w:rsidR="00412978" w:rsidRDefault="00265D88">
      <w:r>
        <w:t>sa/</w:t>
      </w:r>
      <w:r>
        <w:t>pta ji/</w:t>
      </w:r>
      <w:r>
        <w:t>hvA ji/</w:t>
      </w:r>
      <w:r>
        <w:t>hvAH sa/</w:t>
      </w:r>
      <w:r>
        <w:t>pta sa/</w:t>
      </w:r>
      <w:r>
        <w:t>pta ji/</w:t>
      </w:r>
      <w:r>
        <w:t>hvA itIti+</w:t>
      </w:r>
      <w:r>
        <w:t xml:space="preserve"> ji/</w:t>
      </w:r>
      <w:r>
        <w:t>hvAH sa/</w:t>
      </w:r>
      <w:r>
        <w:t>pta sa/</w:t>
      </w:r>
      <w:r>
        <w:t>pta ji/</w:t>
      </w:r>
      <w:r>
        <w:t>hvA iti+</w:t>
      </w:r>
      <w:r>
        <w:t xml:space="preserve"> | </w:t>
      </w:r>
    </w:p>
    <w:p w14:paraId="6C1167C5" w14:textId="46E57CB6" w:rsidR="00412978" w:rsidRDefault="00265D88">
      <w:r>
        <w:t>56)   1.5.4.</w:t>
      </w:r>
      <w:r>
        <w:t>3(50)-  ji/</w:t>
      </w:r>
      <w:r>
        <w:t>hvAH | iti+</w:t>
      </w:r>
      <w:r>
        <w:t xml:space="preserve"> | A/</w:t>
      </w:r>
      <w:r>
        <w:t>ha/</w:t>
      </w:r>
      <w:r>
        <w:t xml:space="preserve"> |</w:t>
      </w:r>
    </w:p>
    <w:p w14:paraId="72C6F495" w14:textId="2AD68F28" w:rsidR="00412978" w:rsidRDefault="00265D88">
      <w:r>
        <w:t>ji/</w:t>
      </w:r>
      <w:r>
        <w:t>hvA itIti+</w:t>
      </w:r>
      <w:r>
        <w:t xml:space="preserve"> ji/</w:t>
      </w:r>
      <w:r>
        <w:t>hvA ji/</w:t>
      </w:r>
      <w:r>
        <w:t>hvA ityA+</w:t>
      </w:r>
      <w:r>
        <w:t>hA/</w:t>
      </w:r>
      <w:r>
        <w:t>hE ti+</w:t>
      </w:r>
      <w:r>
        <w:t xml:space="preserve"> ji/</w:t>
      </w:r>
      <w:r>
        <w:t>hvA ji/</w:t>
      </w:r>
      <w:r>
        <w:t>hvA ityA+</w:t>
      </w:r>
      <w:r>
        <w:t xml:space="preserve">ha | </w:t>
      </w:r>
    </w:p>
    <w:p w14:paraId="55A1F2C9" w14:textId="3F6590D3" w:rsidR="00412978" w:rsidRDefault="00265D88">
      <w:r>
        <w:t>1)   1.5.4.4(1)-  iti+</w:t>
      </w:r>
      <w:r>
        <w:t xml:space="preserve"> | A/</w:t>
      </w:r>
      <w:r>
        <w:t>ha/</w:t>
      </w:r>
      <w:r>
        <w:t xml:space="preserve"> | sa/</w:t>
      </w:r>
      <w:r>
        <w:t>ptasa+</w:t>
      </w:r>
      <w:r>
        <w:t>pta |</w:t>
      </w:r>
    </w:p>
    <w:p w14:paraId="40EBF032" w14:textId="1E1ECAA1" w:rsidR="00412978" w:rsidRDefault="00265D88">
      <w:r>
        <w:t>ityA+</w:t>
      </w:r>
      <w:r>
        <w:t>hA/</w:t>
      </w:r>
      <w:r>
        <w:t>hE tItyA+</w:t>
      </w:r>
      <w:r>
        <w:t>ha sa/</w:t>
      </w:r>
      <w:r>
        <w:t>ptasa+</w:t>
      </w:r>
      <w:r>
        <w:t>pta sa/</w:t>
      </w:r>
      <w:r>
        <w:t>ptasa+</w:t>
      </w:r>
      <w:r>
        <w:t>ptA/</w:t>
      </w:r>
      <w:r>
        <w:t>hE tItyA+</w:t>
      </w:r>
      <w:r>
        <w:t>ha sa/</w:t>
      </w:r>
      <w:r>
        <w:t>ptasa+</w:t>
      </w:r>
      <w:r>
        <w:t xml:space="preserve">pta | </w:t>
      </w:r>
    </w:p>
    <w:p w14:paraId="366A8C93" w14:textId="06D6EF09" w:rsidR="00412978" w:rsidRDefault="00265D88">
      <w:r>
        <w:t>2)   1.5.4.4(2)-  A/</w:t>
      </w:r>
      <w:r>
        <w:t>ha/</w:t>
      </w:r>
      <w:r>
        <w:t xml:space="preserve"> | sa/</w:t>
      </w:r>
      <w:r>
        <w:t>ptas</w:t>
      </w:r>
      <w:r>
        <w:t>a+</w:t>
      </w:r>
      <w:r>
        <w:t>pta | vai |</w:t>
      </w:r>
    </w:p>
    <w:p w14:paraId="309FB826" w14:textId="14CF1C9D" w:rsidR="00412978" w:rsidRDefault="00265D88">
      <w:r>
        <w:t>A/</w:t>
      </w:r>
      <w:r>
        <w:t>ha/</w:t>
      </w:r>
      <w:r>
        <w:t xml:space="preserve"> sa/</w:t>
      </w:r>
      <w:r>
        <w:t>ptasa+</w:t>
      </w:r>
      <w:r>
        <w:t>pta sa/</w:t>
      </w:r>
      <w:r>
        <w:t>ptasa+</w:t>
      </w:r>
      <w:r>
        <w:t>ptAhAha sa/</w:t>
      </w:r>
      <w:r>
        <w:t>ptasa+</w:t>
      </w:r>
      <w:r>
        <w:t>pta/</w:t>
      </w:r>
      <w:r>
        <w:t xml:space="preserve"> vai vai sa/</w:t>
      </w:r>
      <w:r>
        <w:t>ptasa+</w:t>
      </w:r>
      <w:r>
        <w:t>ptAhAha sa/</w:t>
      </w:r>
      <w:r>
        <w:t>ptasa+</w:t>
      </w:r>
      <w:r>
        <w:t>pta/</w:t>
      </w:r>
      <w:r>
        <w:t xml:space="preserve"> vai | </w:t>
      </w:r>
    </w:p>
    <w:p w14:paraId="7A684DFC" w14:textId="7BBB2F69" w:rsidR="00412978" w:rsidRDefault="00265D88">
      <w:r>
        <w:t>3)   1.5.4.4(3)-  sa/</w:t>
      </w:r>
      <w:r>
        <w:t>ptasa+</w:t>
      </w:r>
      <w:r>
        <w:t>pta | vai | sa/</w:t>
      </w:r>
      <w:r>
        <w:t>pta/</w:t>
      </w:r>
      <w:r>
        <w:t>dhA4 |</w:t>
      </w:r>
    </w:p>
    <w:p w14:paraId="0E84C7FE" w14:textId="5A6F2519" w:rsidR="00412978" w:rsidRDefault="00265D88">
      <w:r>
        <w:t>sa/</w:t>
      </w:r>
      <w:r>
        <w:t>ptasa+</w:t>
      </w:r>
      <w:r>
        <w:t>pta/</w:t>
      </w:r>
      <w:r>
        <w:t xml:space="preserve"> vai vai sa/</w:t>
      </w:r>
      <w:r>
        <w:t>ptasa+</w:t>
      </w:r>
      <w:r>
        <w:t>pta sa/</w:t>
      </w:r>
      <w:r>
        <w:t>ptasa+</w:t>
      </w:r>
      <w:r>
        <w:t>pta/</w:t>
      </w:r>
      <w:r>
        <w:t xml:space="preserve"> vai sa+</w:t>
      </w:r>
      <w:r>
        <w:t>pta/</w:t>
      </w:r>
      <w:r>
        <w:t>dhA4 sa+</w:t>
      </w:r>
      <w:r>
        <w:t>pta/</w:t>
      </w:r>
      <w:r>
        <w:t>dhA4 vai sa/</w:t>
      </w:r>
      <w:r>
        <w:t>ptasa+</w:t>
      </w:r>
      <w:r>
        <w:t>pta</w:t>
      </w:r>
      <w:r>
        <w:t xml:space="preserve"> sa/</w:t>
      </w:r>
      <w:r>
        <w:t>ptasa+</w:t>
      </w:r>
      <w:r>
        <w:t>pta/</w:t>
      </w:r>
      <w:r>
        <w:t xml:space="preserve"> vai sa+</w:t>
      </w:r>
      <w:r>
        <w:t>pta/</w:t>
      </w:r>
      <w:r>
        <w:t xml:space="preserve">dhA4 | </w:t>
      </w:r>
    </w:p>
    <w:p w14:paraId="16F9101A" w14:textId="111D4E42" w:rsidR="00412978" w:rsidRDefault="00265D88">
      <w:r>
        <w:lastRenderedPageBreak/>
        <w:t>4)   1.5.4.4(3)-  sa/</w:t>
      </w:r>
      <w:r>
        <w:t>ptasa+</w:t>
      </w:r>
      <w:r>
        <w:t>pta |</w:t>
      </w:r>
    </w:p>
    <w:p w14:paraId="6BEB6B17" w14:textId="1201C50E" w:rsidR="00412978" w:rsidRDefault="00265D88">
      <w:r>
        <w:t>sa/</w:t>
      </w:r>
      <w:r>
        <w:t>ptasa/</w:t>
      </w:r>
      <w:r>
        <w:t>ptEti+</w:t>
      </w:r>
      <w:r>
        <w:t xml:space="preserve"> sa/</w:t>
      </w:r>
      <w:r>
        <w:t>pta - sa/</w:t>
      </w:r>
      <w:r>
        <w:t>pta/</w:t>
      </w:r>
      <w:r>
        <w:t xml:space="preserve"> | </w:t>
      </w:r>
    </w:p>
    <w:p w14:paraId="417853A8" w14:textId="08372F69" w:rsidR="00412978" w:rsidRDefault="00265D88">
      <w:r>
        <w:t>5)   1.5.4.4(4)-  vai | sa/</w:t>
      </w:r>
      <w:r>
        <w:t>pta/</w:t>
      </w:r>
      <w:r>
        <w:t>dhA4 | a/</w:t>
      </w:r>
      <w:r>
        <w:t>g3nEH |</w:t>
      </w:r>
    </w:p>
    <w:p w14:paraId="402E2913" w14:textId="6D669026" w:rsidR="00412978" w:rsidRDefault="00265D88">
      <w:r>
        <w:t>vai sa+</w:t>
      </w:r>
      <w:r>
        <w:t>pta/</w:t>
      </w:r>
      <w:r>
        <w:t>dhA4 sa+</w:t>
      </w:r>
      <w:r>
        <w:t>pta/</w:t>
      </w:r>
      <w:r>
        <w:t>dhA4 vai vai sa+</w:t>
      </w:r>
      <w:r>
        <w:t>pta/</w:t>
      </w:r>
      <w:r>
        <w:t>dhA4 &amp;g3nEra/</w:t>
      </w:r>
      <w:r>
        <w:t>g3nEH sa+</w:t>
      </w:r>
      <w:r>
        <w:t>pta/</w:t>
      </w:r>
      <w:r>
        <w:t>dhA4 vai vai sa+</w:t>
      </w:r>
      <w:r>
        <w:t>pta/</w:t>
      </w:r>
      <w:r>
        <w:t xml:space="preserve">dhA4 &amp;g3nEH | </w:t>
      </w:r>
    </w:p>
    <w:p w14:paraId="45EA9DF6" w14:textId="29B11A2A" w:rsidR="00412978" w:rsidRDefault="00265D88">
      <w:r>
        <w:t>6</w:t>
      </w:r>
      <w:r>
        <w:t>)   1.5.4.4(5)-  sa/</w:t>
      </w:r>
      <w:r>
        <w:t>pta/</w:t>
      </w:r>
      <w:r>
        <w:t>dhA4 | a/</w:t>
      </w:r>
      <w:r>
        <w:t>g3nEH | pri/</w:t>
      </w:r>
      <w:r>
        <w:t>yAH |</w:t>
      </w:r>
    </w:p>
    <w:p w14:paraId="54BABAF6" w14:textId="6F75B4E5" w:rsidR="00412978" w:rsidRDefault="00265D88">
      <w:r>
        <w:t>sa/</w:t>
      </w:r>
      <w:r>
        <w:t>pta/</w:t>
      </w:r>
      <w:r>
        <w:t>dhA4 &amp;g3nEra/</w:t>
      </w:r>
      <w:r>
        <w:t>g3nEH sa+</w:t>
      </w:r>
      <w:r>
        <w:t>pta/</w:t>
      </w:r>
      <w:r>
        <w:t>dhA4 sa+</w:t>
      </w:r>
      <w:r>
        <w:t>pta/</w:t>
      </w:r>
      <w:r>
        <w:t>dhA4 &amp;g3nEH pri/</w:t>
      </w:r>
      <w:r>
        <w:t>yAH pri/</w:t>
      </w:r>
      <w:r>
        <w:t>yA a/</w:t>
      </w:r>
      <w:r>
        <w:t>g3nEH sa+</w:t>
      </w:r>
      <w:r>
        <w:t>pta/</w:t>
      </w:r>
      <w:r>
        <w:t>dhA4 sa+</w:t>
      </w:r>
      <w:r>
        <w:t>pta/</w:t>
      </w:r>
      <w:r>
        <w:t>dhA4 &amp;g3nEH pri/</w:t>
      </w:r>
      <w:r>
        <w:t xml:space="preserve">yAH | </w:t>
      </w:r>
    </w:p>
    <w:p w14:paraId="1AA34BFB" w14:textId="4B051BD5" w:rsidR="00412978" w:rsidRDefault="00265D88">
      <w:r>
        <w:t>7)   1.5.4.4(5)-  sa/</w:t>
      </w:r>
      <w:r>
        <w:t>pta/</w:t>
      </w:r>
      <w:r>
        <w:t>dhA4 |</w:t>
      </w:r>
    </w:p>
    <w:p w14:paraId="05A6A325" w14:textId="32650645" w:rsidR="00412978" w:rsidRDefault="00265D88">
      <w:r>
        <w:t>sa/</w:t>
      </w:r>
      <w:r>
        <w:t>pta/</w:t>
      </w:r>
      <w:r>
        <w:t>dhE4ti+</w:t>
      </w:r>
      <w:r>
        <w:t xml:space="preserve"> sapta - dhA4 | </w:t>
      </w:r>
    </w:p>
    <w:p w14:paraId="64CD7671" w14:textId="039E65EA" w:rsidR="00412978" w:rsidRDefault="00265D88">
      <w:r>
        <w:t>8)   1.5.4.4(6)-  a/</w:t>
      </w:r>
      <w:r>
        <w:t>g3nEH | pri/</w:t>
      </w:r>
      <w:r>
        <w:t>yAH | ta/</w:t>
      </w:r>
      <w:r>
        <w:t>nuva+</w:t>
      </w:r>
      <w:r>
        <w:t>H |</w:t>
      </w:r>
    </w:p>
    <w:p w14:paraId="3945A923" w14:textId="4B1CDBA3" w:rsidR="00412978" w:rsidRDefault="00265D88">
      <w:r>
        <w:t>a/</w:t>
      </w:r>
      <w:r>
        <w:t>g3nEH pri/</w:t>
      </w:r>
      <w:r>
        <w:t>yAH pri/</w:t>
      </w:r>
      <w:r>
        <w:t>yA a/</w:t>
      </w:r>
      <w:r>
        <w:t>g3nEra/</w:t>
      </w:r>
      <w:r>
        <w:t>g3nEH pri/</w:t>
      </w:r>
      <w:r>
        <w:t>yA sta/</w:t>
      </w:r>
      <w:r>
        <w:t>nuva+</w:t>
      </w:r>
      <w:r>
        <w:t xml:space="preserve"> sta/</w:t>
      </w:r>
      <w:r>
        <w:t>nuva+</w:t>
      </w:r>
      <w:r>
        <w:t>H pri/</w:t>
      </w:r>
      <w:r>
        <w:t>yA a/</w:t>
      </w:r>
      <w:r>
        <w:t>g3nEra/</w:t>
      </w:r>
      <w:r>
        <w:t>g3nEH pri/</w:t>
      </w:r>
      <w:r>
        <w:t>yAsta/</w:t>
      </w:r>
      <w:r>
        <w:t>nuva+</w:t>
      </w:r>
      <w:r>
        <w:t xml:space="preserve">H | </w:t>
      </w:r>
    </w:p>
    <w:p w14:paraId="4076869F" w14:textId="2B249826" w:rsidR="00412978" w:rsidRDefault="00265D88">
      <w:r>
        <w:t>9)   1.5.4.4(7)-  pri/</w:t>
      </w:r>
      <w:r>
        <w:t>yAH | ta/</w:t>
      </w:r>
      <w:r>
        <w:t>nuva+</w:t>
      </w:r>
      <w:r>
        <w:t>H | tAH |</w:t>
      </w:r>
    </w:p>
    <w:p w14:paraId="1E17529D" w14:textId="2E90C3B6" w:rsidR="00412978" w:rsidRDefault="00265D88">
      <w:r>
        <w:t>pri/</w:t>
      </w:r>
      <w:r>
        <w:t>yA sta/</w:t>
      </w:r>
      <w:r>
        <w:t>nuva+</w:t>
      </w:r>
      <w:r>
        <w:t xml:space="preserve"> sta/</w:t>
      </w:r>
      <w:r>
        <w:t>nuva+</w:t>
      </w:r>
      <w:r>
        <w:t>H pri/</w:t>
      </w:r>
      <w:r>
        <w:t>yAH pri/</w:t>
      </w:r>
      <w:r>
        <w:t>yA sta/</w:t>
      </w:r>
      <w:r>
        <w:t>nuva/</w:t>
      </w:r>
      <w:r>
        <w:t xml:space="preserve"> stA stA sta/</w:t>
      </w:r>
      <w:r>
        <w:t>nuva+</w:t>
      </w:r>
      <w:r>
        <w:t>H pri/</w:t>
      </w:r>
      <w:r>
        <w:t>yAH pri/</w:t>
      </w:r>
      <w:r>
        <w:t>yA sta/</w:t>
      </w:r>
      <w:r>
        <w:t>nuva/</w:t>
      </w:r>
      <w:r>
        <w:t xml:space="preserve">stAH | </w:t>
      </w:r>
    </w:p>
    <w:p w14:paraId="7FC90422" w14:textId="5598195F" w:rsidR="00412978" w:rsidRDefault="00265D88">
      <w:r>
        <w:t>10)   1.5.4.4(8)-  ta/</w:t>
      </w:r>
      <w:r>
        <w:t>nuva+</w:t>
      </w:r>
      <w:r>
        <w:t>H | tAH | E/</w:t>
      </w:r>
      <w:r>
        <w:t>va |</w:t>
      </w:r>
    </w:p>
    <w:p w14:paraId="5DB087E8" w14:textId="41ED0AEE" w:rsidR="00412978" w:rsidRDefault="00265D88">
      <w:r>
        <w:t>ta/</w:t>
      </w:r>
      <w:r>
        <w:t>nuva/</w:t>
      </w:r>
      <w:r>
        <w:t xml:space="preserve"> stA stA sta/</w:t>
      </w:r>
      <w:r>
        <w:t>nuva+</w:t>
      </w:r>
      <w:r>
        <w:t xml:space="preserve"> sta/</w:t>
      </w:r>
      <w:r>
        <w:t>nuva/</w:t>
      </w:r>
      <w:r>
        <w:t xml:space="preserve"> stA E/</w:t>
      </w:r>
      <w:r>
        <w:t>vaiva tAsta/</w:t>
      </w:r>
      <w:r>
        <w:t>nuva+</w:t>
      </w:r>
      <w:r>
        <w:t xml:space="preserve"> sta/</w:t>
      </w:r>
      <w:r>
        <w:t>nuva/</w:t>
      </w:r>
      <w:r>
        <w:t>stA E/</w:t>
      </w:r>
      <w:r>
        <w:t xml:space="preserve">va | </w:t>
      </w:r>
    </w:p>
    <w:p w14:paraId="585ABD5A" w14:textId="690B86ED" w:rsidR="00412978" w:rsidRDefault="00265D88">
      <w:r>
        <w:t>11)   1.5.4.4(9)-  tAH | E/</w:t>
      </w:r>
      <w:r>
        <w:t>va | ava+</w:t>
      </w:r>
      <w:r>
        <w:t xml:space="preserve"> |</w:t>
      </w:r>
    </w:p>
    <w:p w14:paraId="2C1EF904" w14:textId="23C0B75D" w:rsidR="00412978" w:rsidRDefault="00265D88">
      <w:r>
        <w:t>tA E/</w:t>
      </w:r>
      <w:r>
        <w:t>vai</w:t>
      </w:r>
      <w:r>
        <w:t>va tAstA E/</w:t>
      </w:r>
      <w:r>
        <w:t>vAvAvai/</w:t>
      </w:r>
      <w:r>
        <w:t>va tAstA E/</w:t>
      </w:r>
      <w:r>
        <w:t>vAva+</w:t>
      </w:r>
      <w:r>
        <w:t xml:space="preserve"> | </w:t>
      </w:r>
    </w:p>
    <w:p w14:paraId="3B43E7B1" w14:textId="4E715332" w:rsidR="00412978" w:rsidRDefault="00265D88">
      <w:r>
        <w:t>12)   1.5.4.4(10)-  E/</w:t>
      </w:r>
      <w:r>
        <w:t>va | ava+</w:t>
      </w:r>
      <w:r>
        <w:t xml:space="preserve"> | ru/</w:t>
      </w:r>
      <w:r>
        <w:t>~ndhE/</w:t>
      </w:r>
      <w:r>
        <w:t>4 |</w:t>
      </w:r>
    </w:p>
    <w:p w14:paraId="371C57F4" w14:textId="059688E9" w:rsidR="00412978" w:rsidRDefault="00265D88">
      <w:r>
        <w:t>E/</w:t>
      </w:r>
      <w:r>
        <w:t>vAvAvai/</w:t>
      </w:r>
      <w:r>
        <w:t>vaivAva+</w:t>
      </w:r>
      <w:r>
        <w:t xml:space="preserve"> ru~ndhE4 ru/</w:t>
      </w:r>
      <w:r>
        <w:t>~ndhE4 &amp;vai/</w:t>
      </w:r>
      <w:r>
        <w:t>vaivAva+</w:t>
      </w:r>
      <w:r>
        <w:t xml:space="preserve"> ru~ndhE4 | </w:t>
      </w:r>
    </w:p>
    <w:p w14:paraId="5566FFA2" w14:textId="218C8D4E" w:rsidR="00412978" w:rsidRDefault="00265D88">
      <w:r>
        <w:t>13)   1.5.4.4(11)-  ava+</w:t>
      </w:r>
      <w:r>
        <w:t xml:space="preserve"> | ru/</w:t>
      </w:r>
      <w:r>
        <w:t>~ndhE/</w:t>
      </w:r>
      <w:r>
        <w:t>4 | puna+</w:t>
      </w:r>
      <w:r>
        <w:t>H | (G4S1.5-22)</w:t>
      </w:r>
    </w:p>
    <w:p w14:paraId="6B69DB71" w14:textId="0C62CADB" w:rsidR="00412978" w:rsidRDefault="00265D88">
      <w:r>
        <w:t>ava+</w:t>
      </w:r>
      <w:r>
        <w:t xml:space="preserve"> ru~ndhE4 ru/</w:t>
      </w:r>
      <w:r>
        <w:t>~ndhE4 &amp;vAva+</w:t>
      </w:r>
      <w:r>
        <w:t xml:space="preserve"> ru~ndhE/</w:t>
      </w:r>
      <w:r>
        <w:t>4 puna/</w:t>
      </w:r>
      <w:r>
        <w:t>H punA+</w:t>
      </w:r>
      <w:r>
        <w:t xml:space="preserve"> ru/</w:t>
      </w:r>
      <w:r>
        <w:t>~ndhE4 &amp;vAva+</w:t>
      </w:r>
      <w:r>
        <w:t xml:space="preserve"> ru~ndhE/</w:t>
      </w:r>
      <w:r>
        <w:t>4 puna+</w:t>
      </w:r>
      <w:r>
        <w:t xml:space="preserve">H | </w:t>
      </w:r>
    </w:p>
    <w:p w14:paraId="571465FA" w14:textId="194A89FD" w:rsidR="00412978" w:rsidRDefault="00265D88">
      <w:r>
        <w:t>14)   1.5.4.4(12)-  ru/</w:t>
      </w:r>
      <w:r>
        <w:t>~ndhE/</w:t>
      </w:r>
      <w:r>
        <w:t>4 | puna+</w:t>
      </w:r>
      <w:r>
        <w:t>H | U/</w:t>
      </w:r>
      <w:r>
        <w:t>rjA | (G4S1.5-22)</w:t>
      </w:r>
    </w:p>
    <w:p w14:paraId="4498FF43" w14:textId="10F2FE97" w:rsidR="00412978" w:rsidRDefault="00265D88">
      <w:r>
        <w:t>ru/</w:t>
      </w:r>
      <w:r>
        <w:t>~ndhE/</w:t>
      </w:r>
      <w:r>
        <w:t>4 puna/</w:t>
      </w:r>
      <w:r>
        <w:t>H punA+</w:t>
      </w:r>
      <w:r>
        <w:t xml:space="preserve"> ru~ndhE4 ru~ndhE/</w:t>
      </w:r>
      <w:r>
        <w:t>4 puna+</w:t>
      </w:r>
      <w:r>
        <w:t xml:space="preserve"> rU/</w:t>
      </w:r>
      <w:r>
        <w:t>rjOrjA punA+</w:t>
      </w:r>
      <w:r>
        <w:t xml:space="preserve"> ru~ndhE4 ru~ndhE/</w:t>
      </w:r>
      <w:r>
        <w:t>4 puna+</w:t>
      </w:r>
      <w:r>
        <w:t xml:space="preserve"> rU/</w:t>
      </w:r>
      <w:r>
        <w:t xml:space="preserve">rjA | </w:t>
      </w:r>
    </w:p>
    <w:p w14:paraId="3C858635" w14:textId="6D0111AD" w:rsidR="00412978" w:rsidRDefault="00265D88">
      <w:r>
        <w:lastRenderedPageBreak/>
        <w:t>15)   1.5.4.4(13)-  puna+</w:t>
      </w:r>
      <w:r>
        <w:t>H | U/</w:t>
      </w:r>
      <w:r>
        <w:t>rjA | sa/</w:t>
      </w:r>
      <w:r>
        <w:t>ha | (G4</w:t>
      </w:r>
      <w:r>
        <w:t>S1.5-22)</w:t>
      </w:r>
    </w:p>
    <w:p w14:paraId="697A6310" w14:textId="778B9F67" w:rsidR="00412978" w:rsidRDefault="00265D88">
      <w:r>
        <w:t>puna+</w:t>
      </w:r>
      <w:r>
        <w:t xml:space="preserve"> rU/</w:t>
      </w:r>
      <w:r>
        <w:t>rjOrjA puna/</w:t>
      </w:r>
      <w:r>
        <w:t>H puna+</w:t>
      </w:r>
      <w:r>
        <w:t xml:space="preserve"> rU/</w:t>
      </w:r>
      <w:r>
        <w:t>rjA sa/</w:t>
      </w:r>
      <w:r>
        <w:t>ha sa/</w:t>
      </w:r>
      <w:r>
        <w:t>hOrjA puna/</w:t>
      </w:r>
      <w:r>
        <w:t>H puna+</w:t>
      </w:r>
      <w:r>
        <w:t xml:space="preserve"> rU/</w:t>
      </w:r>
      <w:r>
        <w:t>rjA sa/</w:t>
      </w:r>
      <w:r>
        <w:t xml:space="preserve">ha | </w:t>
      </w:r>
    </w:p>
    <w:p w14:paraId="1737456A" w14:textId="14678CD5" w:rsidR="00412978" w:rsidRDefault="00265D88">
      <w:r>
        <w:t>16)   1.5.4.4(14)-  U/</w:t>
      </w:r>
      <w:r>
        <w:t>rjA | sa/</w:t>
      </w:r>
      <w:r>
        <w:t>ha | ra/</w:t>
      </w:r>
      <w:r>
        <w:t>yyA | (G4S1.5-22)</w:t>
      </w:r>
    </w:p>
    <w:p w14:paraId="3E6EBCDD" w14:textId="596B717A" w:rsidR="00412978" w:rsidRDefault="00265D88">
      <w:r>
        <w:t>U/</w:t>
      </w:r>
      <w:r>
        <w:t>rjA sa/</w:t>
      </w:r>
      <w:r>
        <w:t>ha sa/</w:t>
      </w:r>
      <w:r>
        <w:t>hOrjOrjA sa/</w:t>
      </w:r>
      <w:r>
        <w:t>ha ra/</w:t>
      </w:r>
      <w:r>
        <w:t>yyA ra/</w:t>
      </w:r>
      <w:r>
        <w:t>yyA sa/</w:t>
      </w:r>
      <w:r>
        <w:t>hOrjOrjA sa/</w:t>
      </w:r>
      <w:r>
        <w:t>ha ra/</w:t>
      </w:r>
      <w:r>
        <w:t xml:space="preserve">yyA | </w:t>
      </w:r>
    </w:p>
    <w:p w14:paraId="39503D75" w14:textId="3EA55321" w:rsidR="00412978" w:rsidRDefault="00265D88">
      <w:r>
        <w:t>17)   1.5.4.4(15)-  sa/</w:t>
      </w:r>
      <w:r>
        <w:t>ha | ra/</w:t>
      </w:r>
      <w:r>
        <w:t>yyA | i</w:t>
      </w:r>
      <w:r>
        <w:t>ti+</w:t>
      </w:r>
      <w:r>
        <w:t xml:space="preserve"> |</w:t>
      </w:r>
    </w:p>
    <w:p w14:paraId="56527CCE" w14:textId="69FE1C31" w:rsidR="00412978" w:rsidRDefault="00265D88">
      <w:r>
        <w:t>sa/</w:t>
      </w:r>
      <w:r>
        <w:t>ha ra/</w:t>
      </w:r>
      <w:r>
        <w:t>yyA ra/</w:t>
      </w:r>
      <w:r>
        <w:t>yyA sa/</w:t>
      </w:r>
      <w:r>
        <w:t>ha sa/</w:t>
      </w:r>
      <w:r>
        <w:t>ha ra/</w:t>
      </w:r>
      <w:r>
        <w:t>yyEtIti+</w:t>
      </w:r>
      <w:r>
        <w:t xml:space="preserve"> ra/</w:t>
      </w:r>
      <w:r>
        <w:t>yyA sa/</w:t>
      </w:r>
      <w:r>
        <w:t>ha sa/</w:t>
      </w:r>
      <w:r>
        <w:t>ha ra/</w:t>
      </w:r>
      <w:r>
        <w:t>yyEti+</w:t>
      </w:r>
      <w:r>
        <w:t xml:space="preserve"> | </w:t>
      </w:r>
    </w:p>
    <w:p w14:paraId="358AD9BB" w14:textId="5F2C4D00" w:rsidR="00412978" w:rsidRDefault="00265D88">
      <w:r>
        <w:t>18)   1.5.4.4(16)-  ra/</w:t>
      </w:r>
      <w:r>
        <w:t>yyA | iti+</w:t>
      </w:r>
      <w:r>
        <w:t xml:space="preserve"> | a/</w:t>
      </w:r>
      <w:r>
        <w:t>Bi4ta+</w:t>
      </w:r>
      <w:r>
        <w:t>H |</w:t>
      </w:r>
    </w:p>
    <w:p w14:paraId="2ACFAE2E" w14:textId="3EF07237" w:rsidR="00412978" w:rsidRDefault="00265D88">
      <w:r>
        <w:t>ra/</w:t>
      </w:r>
      <w:r>
        <w:t>yyEtIti+</w:t>
      </w:r>
      <w:r>
        <w:t xml:space="preserve"> ra/</w:t>
      </w:r>
      <w:r>
        <w:t>yyA ra/</w:t>
      </w:r>
      <w:r>
        <w:t>yyEtya/</w:t>
      </w:r>
      <w:r>
        <w:t>Bi4tO/</w:t>
      </w:r>
      <w:r>
        <w:t xml:space="preserve"> &amp;Bi4ta/</w:t>
      </w:r>
      <w:r>
        <w:t xml:space="preserve"> iti+</w:t>
      </w:r>
      <w:r>
        <w:t xml:space="preserve"> ra/</w:t>
      </w:r>
      <w:r>
        <w:t>yyA ra/</w:t>
      </w:r>
      <w:r>
        <w:t>yyEtya/</w:t>
      </w:r>
      <w:r>
        <w:t>Bi4ta+</w:t>
      </w:r>
      <w:r>
        <w:t xml:space="preserve">H | </w:t>
      </w:r>
    </w:p>
    <w:p w14:paraId="7C59ECFB" w14:textId="518DE9BC" w:rsidR="00412978" w:rsidRDefault="00265D88">
      <w:r>
        <w:t>19)   1.5.4.4(17)-  iti+</w:t>
      </w:r>
      <w:r>
        <w:t xml:space="preserve"> | a/</w:t>
      </w:r>
      <w:r>
        <w:t>Bi4ta+</w:t>
      </w:r>
      <w:r>
        <w:t xml:space="preserve">H | </w:t>
      </w:r>
      <w:r>
        <w:t>pu/</w:t>
      </w:r>
      <w:r>
        <w:t>rO/</w:t>
      </w:r>
      <w:r>
        <w:t>DA3Sa%</w:t>
      </w:r>
      <w:r>
        <w:t>m |</w:t>
      </w:r>
    </w:p>
    <w:p w14:paraId="20E543F5" w14:textId="35BE1ED5" w:rsidR="00412978" w:rsidRDefault="00265D88">
      <w:r>
        <w:t>itya/</w:t>
      </w:r>
      <w:r>
        <w:t>Bi4tO/</w:t>
      </w:r>
      <w:r>
        <w:t xml:space="preserve"> &amp;Bi4ta/</w:t>
      </w:r>
      <w:r>
        <w:t xml:space="preserve"> itItya/</w:t>
      </w:r>
      <w:r>
        <w:t>Bi4ta+</w:t>
      </w:r>
      <w:r>
        <w:t>H purO/</w:t>
      </w:r>
      <w:r>
        <w:t>DA3Sa+</w:t>
      </w:r>
      <w:r>
        <w:t>m purO/</w:t>
      </w:r>
      <w:r>
        <w:t>DA3Sa+</w:t>
      </w:r>
      <w:r>
        <w:t xml:space="preserve"> ma/</w:t>
      </w:r>
      <w:r>
        <w:t>Bi4ta/</w:t>
      </w:r>
      <w:r>
        <w:t xml:space="preserve"> itItya/</w:t>
      </w:r>
      <w:r>
        <w:t>Bi4ta+</w:t>
      </w:r>
      <w:r>
        <w:t>H purO/</w:t>
      </w:r>
      <w:r>
        <w:t>DA3Sa%</w:t>
      </w:r>
      <w:r>
        <w:t xml:space="preserve">m | </w:t>
      </w:r>
    </w:p>
    <w:p w14:paraId="166CE1B4" w14:textId="1161053E" w:rsidR="00412978" w:rsidRDefault="00265D88">
      <w:r>
        <w:t>20)   1.5.4.4(18)-  a/</w:t>
      </w:r>
      <w:r>
        <w:t>Bi4ta+</w:t>
      </w:r>
      <w:r>
        <w:t>H | pu/</w:t>
      </w:r>
      <w:r>
        <w:t>rO/</w:t>
      </w:r>
      <w:r>
        <w:t>DA3Sa%</w:t>
      </w:r>
      <w:r>
        <w:t>m | Ahu+</w:t>
      </w:r>
      <w:r>
        <w:t>tI |</w:t>
      </w:r>
    </w:p>
    <w:p w14:paraId="6A1B65BE" w14:textId="33A2F24C" w:rsidR="00412978" w:rsidRDefault="00265D88">
      <w:r>
        <w:t>a/</w:t>
      </w:r>
      <w:r>
        <w:t>Bi4ta+</w:t>
      </w:r>
      <w:r>
        <w:t>H purO/</w:t>
      </w:r>
      <w:r>
        <w:t>DA3Sa+</w:t>
      </w:r>
      <w:r>
        <w:t>m purO/</w:t>
      </w:r>
      <w:r>
        <w:t>DA3Sa+</w:t>
      </w:r>
      <w:r>
        <w:t xml:space="preserve"> ma/</w:t>
      </w:r>
      <w:r>
        <w:t>Bi4tO/</w:t>
      </w:r>
      <w:r>
        <w:t xml:space="preserve"> &amp;Bi4ta+</w:t>
      </w:r>
      <w:r>
        <w:t>H purO/</w:t>
      </w:r>
      <w:r>
        <w:t>DA3Sa/</w:t>
      </w:r>
      <w:r>
        <w:t xml:space="preserve"> mAhu+</w:t>
      </w:r>
      <w:r>
        <w:t>tI/</w:t>
      </w:r>
      <w:r>
        <w:t xml:space="preserve"> Ahu+</w:t>
      </w:r>
      <w:r>
        <w:t xml:space="preserve">tI </w:t>
      </w:r>
      <w:r>
        <w:t>purO/</w:t>
      </w:r>
      <w:r>
        <w:t>DA3Sa+</w:t>
      </w:r>
      <w:r>
        <w:t xml:space="preserve"> ma/</w:t>
      </w:r>
      <w:r>
        <w:t>Bi4tO/</w:t>
      </w:r>
      <w:r>
        <w:t xml:space="preserve"> &amp;Bi4ta+</w:t>
      </w:r>
      <w:r>
        <w:t>H purO/</w:t>
      </w:r>
      <w:r>
        <w:t>DA3Sa/</w:t>
      </w:r>
      <w:r>
        <w:t xml:space="preserve"> mAhu+</w:t>
      </w:r>
      <w:r>
        <w:t xml:space="preserve">tI | </w:t>
      </w:r>
    </w:p>
    <w:p w14:paraId="381B226F" w14:textId="35EF8C6F" w:rsidR="00412978" w:rsidRDefault="00265D88">
      <w:r>
        <w:t>21)   1.5.4.4(19)-  pu/</w:t>
      </w:r>
      <w:r>
        <w:t>rO/</w:t>
      </w:r>
      <w:r>
        <w:t>DA3Sa%</w:t>
      </w:r>
      <w:r>
        <w:t>m | Ahu+</w:t>
      </w:r>
      <w:r>
        <w:t>tI | ju/</w:t>
      </w:r>
      <w:r>
        <w:t>hO/</w:t>
      </w:r>
      <w:r>
        <w:t>ti/</w:t>
      </w:r>
      <w:r>
        <w:t xml:space="preserve"> |</w:t>
      </w:r>
    </w:p>
    <w:p w14:paraId="0404D232" w14:textId="2292A5C5" w:rsidR="00412978" w:rsidRDefault="00265D88">
      <w:r>
        <w:t>pu/</w:t>
      </w:r>
      <w:r>
        <w:t>rO/</w:t>
      </w:r>
      <w:r>
        <w:t>DA3Sa/</w:t>
      </w:r>
      <w:r>
        <w:t xml:space="preserve"> mAhu+</w:t>
      </w:r>
      <w:r>
        <w:t>tI/</w:t>
      </w:r>
      <w:r>
        <w:t xml:space="preserve"> Ahu+</w:t>
      </w:r>
      <w:r>
        <w:t>tI purO/</w:t>
      </w:r>
      <w:r>
        <w:t>DA3Sa+</w:t>
      </w:r>
      <w:r>
        <w:t>m purO/</w:t>
      </w:r>
      <w:r>
        <w:t>DA3Sa/</w:t>
      </w:r>
      <w:r>
        <w:t xml:space="preserve"> mAhu+</w:t>
      </w:r>
      <w:r>
        <w:t>tI juhOti juhO/</w:t>
      </w:r>
      <w:r>
        <w:t>tyAhu+</w:t>
      </w:r>
      <w:r>
        <w:t>tI purO/</w:t>
      </w:r>
      <w:r>
        <w:t>DA3Sa+</w:t>
      </w:r>
      <w:r>
        <w:t>m purO/</w:t>
      </w:r>
      <w:r>
        <w:t>DA3Sa/</w:t>
      </w:r>
      <w:r>
        <w:t xml:space="preserve"> mAhu+</w:t>
      </w:r>
      <w:r>
        <w:t xml:space="preserve">tI juhOti | </w:t>
      </w:r>
    </w:p>
    <w:p w14:paraId="480081C9" w14:textId="78932894" w:rsidR="00412978" w:rsidRDefault="00265D88">
      <w:r>
        <w:t xml:space="preserve">22)   </w:t>
      </w:r>
      <w:r>
        <w:t>1.5.4.4(20)-  Ahu+</w:t>
      </w:r>
      <w:r>
        <w:t>tI | ju/</w:t>
      </w:r>
      <w:r>
        <w:t>hO/</w:t>
      </w:r>
      <w:r>
        <w:t>ti/</w:t>
      </w:r>
      <w:r>
        <w:t xml:space="preserve"> | yaja+</w:t>
      </w:r>
      <w:r>
        <w:t>mAnam |</w:t>
      </w:r>
    </w:p>
    <w:p w14:paraId="567FC9A5" w14:textId="551437CD" w:rsidR="00412978" w:rsidRDefault="00265D88">
      <w:r>
        <w:t>Ahu+</w:t>
      </w:r>
      <w:r>
        <w:t>tI juhOti juhO/</w:t>
      </w:r>
      <w:r>
        <w:t>tyAhu+</w:t>
      </w:r>
      <w:r>
        <w:t>tI/</w:t>
      </w:r>
      <w:r>
        <w:t xml:space="preserve"> Ahu+</w:t>
      </w:r>
      <w:r>
        <w:t>tI juhOti/</w:t>
      </w:r>
      <w:r>
        <w:t xml:space="preserve"> yaja+</w:t>
      </w:r>
      <w:r>
        <w:t>mAna/</w:t>
      </w:r>
      <w:r>
        <w:t>M ~Myaja+</w:t>
      </w:r>
      <w:r>
        <w:t>mAnam juhO/</w:t>
      </w:r>
      <w:r>
        <w:t>tyAhu+</w:t>
      </w:r>
      <w:r>
        <w:t>tI/</w:t>
      </w:r>
      <w:r>
        <w:t xml:space="preserve"> Ahu+</w:t>
      </w:r>
      <w:r>
        <w:t>tI juhOti/</w:t>
      </w:r>
      <w:r>
        <w:t xml:space="preserve"> yaja+</w:t>
      </w:r>
      <w:r>
        <w:t xml:space="preserve">mAnam | </w:t>
      </w:r>
    </w:p>
    <w:p w14:paraId="7F679FAC" w14:textId="36F006C2" w:rsidR="00412978" w:rsidRDefault="00265D88">
      <w:r>
        <w:t>23)   1.5.4.4(20)-  Ahu+</w:t>
      </w:r>
      <w:r>
        <w:t>tI |</w:t>
      </w:r>
    </w:p>
    <w:p w14:paraId="4565766E" w14:textId="00EB61DF" w:rsidR="00412978" w:rsidRDefault="00265D88">
      <w:r>
        <w:t>Ahu+</w:t>
      </w:r>
      <w:r>
        <w:t>tI/</w:t>
      </w:r>
      <w:r>
        <w:t xml:space="preserve"> ityA - hu/</w:t>
      </w:r>
      <w:r>
        <w:t>tI/</w:t>
      </w:r>
      <w:r>
        <w:t xml:space="preserve"> | </w:t>
      </w:r>
    </w:p>
    <w:p w14:paraId="607D37FF" w14:textId="330B2D36" w:rsidR="00412978" w:rsidRDefault="00265D88">
      <w:r>
        <w:t>24)   1.5.4.4(21)-  ju/</w:t>
      </w:r>
      <w:r>
        <w:t>hO/</w:t>
      </w:r>
      <w:r>
        <w:t>ti/</w:t>
      </w:r>
      <w:r>
        <w:t xml:space="preserve"> | yaja+</w:t>
      </w:r>
      <w:r>
        <w:t>mAna</w:t>
      </w:r>
      <w:r>
        <w:t>m | E/</w:t>
      </w:r>
      <w:r>
        <w:t>va |</w:t>
      </w:r>
    </w:p>
    <w:p w14:paraId="3EDA09E7" w14:textId="56ACBFCB" w:rsidR="00412978" w:rsidRDefault="00265D88">
      <w:r>
        <w:t>ju/</w:t>
      </w:r>
      <w:r>
        <w:t>hO/</w:t>
      </w:r>
      <w:r>
        <w:t>ti/</w:t>
      </w:r>
      <w:r>
        <w:t xml:space="preserve"> yaja+</w:t>
      </w:r>
      <w:r>
        <w:t>mAna/</w:t>
      </w:r>
      <w:r>
        <w:t>M ~Myaja+</w:t>
      </w:r>
      <w:r>
        <w:t>mAnam juhOti juhOti/</w:t>
      </w:r>
      <w:r>
        <w:t xml:space="preserve"> yaja+</w:t>
      </w:r>
      <w:r>
        <w:t>mAna mE/</w:t>
      </w:r>
      <w:r>
        <w:t>vaiva yaja+</w:t>
      </w:r>
      <w:r>
        <w:t>mAnam juhOti juhOti/</w:t>
      </w:r>
      <w:r>
        <w:t xml:space="preserve"> yaja+</w:t>
      </w:r>
      <w:r>
        <w:t>mAna mE/</w:t>
      </w:r>
      <w:r>
        <w:t xml:space="preserve">va | </w:t>
      </w:r>
    </w:p>
    <w:p w14:paraId="4DBABBB5" w14:textId="01088E47" w:rsidR="00412978" w:rsidRDefault="00265D88">
      <w:r>
        <w:t>25)   1.5.4.4(22)-  yaja+</w:t>
      </w:r>
      <w:r>
        <w:t>mAnam | E/</w:t>
      </w:r>
      <w:r>
        <w:t>va | U/</w:t>
      </w:r>
      <w:r>
        <w:t>rjA | (G4S1.5-23)</w:t>
      </w:r>
    </w:p>
    <w:p w14:paraId="0FBFF1F6" w14:textId="27015E62" w:rsidR="00412978" w:rsidRDefault="00265D88">
      <w:r>
        <w:t>yaja+</w:t>
      </w:r>
      <w:r>
        <w:t>mAna mE/</w:t>
      </w:r>
      <w:r>
        <w:t>vaiva yaja+</w:t>
      </w:r>
      <w:r>
        <w:t>mAna/</w:t>
      </w:r>
      <w:r>
        <w:t>M ~Myaja+</w:t>
      </w:r>
      <w:r>
        <w:t>mAna mE/</w:t>
      </w:r>
      <w:r>
        <w:t>vOrjOrjaiva yaja+</w:t>
      </w:r>
      <w:r>
        <w:t>mAna/</w:t>
      </w:r>
      <w:r>
        <w:t>M ~</w:t>
      </w:r>
      <w:r>
        <w:t>Myaja+</w:t>
      </w:r>
      <w:r>
        <w:t>mAna mE/</w:t>
      </w:r>
      <w:r>
        <w:t xml:space="preserve">vOrjA | </w:t>
      </w:r>
    </w:p>
    <w:p w14:paraId="51B230B9" w14:textId="6AEC37A0" w:rsidR="00412978" w:rsidRDefault="00265D88">
      <w:r>
        <w:lastRenderedPageBreak/>
        <w:t>26)   1.5.4.4(23)-  E/</w:t>
      </w:r>
      <w:r>
        <w:t>va | U/</w:t>
      </w:r>
      <w:r>
        <w:t>rjA | ca/</w:t>
      </w:r>
      <w:r>
        <w:t xml:space="preserve"> | (G4S1.5-23)</w:t>
      </w:r>
    </w:p>
    <w:p w14:paraId="3C04188D" w14:textId="1C8F2265" w:rsidR="00412978" w:rsidRDefault="00265D88">
      <w:r>
        <w:t>E/</w:t>
      </w:r>
      <w:r>
        <w:t>vOrjOrjaivaivOrjA ca+</w:t>
      </w:r>
      <w:r>
        <w:t xml:space="preserve"> cO/</w:t>
      </w:r>
      <w:r>
        <w:t>rjaivaivOrjA ca+</w:t>
      </w:r>
      <w:r>
        <w:t xml:space="preserve"> | </w:t>
      </w:r>
    </w:p>
    <w:p w14:paraId="042EAFEB" w14:textId="58B1D40C" w:rsidR="00412978" w:rsidRDefault="00265D88">
      <w:r>
        <w:t>27)   1.5.4.4(24)-  U/</w:t>
      </w:r>
      <w:r>
        <w:t>rjA | ca/</w:t>
      </w:r>
      <w:r>
        <w:t xml:space="preserve"> | ra/</w:t>
      </w:r>
      <w:r>
        <w:t>yyA | (G4S1.5-23)</w:t>
      </w:r>
    </w:p>
    <w:p w14:paraId="0E1F83EB" w14:textId="2E615AB6" w:rsidR="00412978" w:rsidRDefault="00265D88">
      <w:r>
        <w:t>U/</w:t>
      </w:r>
      <w:r>
        <w:t>rjA ca+</w:t>
      </w:r>
      <w:r>
        <w:t xml:space="preserve"> cO/</w:t>
      </w:r>
      <w:r>
        <w:t>rjOrjA ca+</w:t>
      </w:r>
      <w:r>
        <w:t xml:space="preserve"> ra/</w:t>
      </w:r>
      <w:r>
        <w:t>yyA ra/</w:t>
      </w:r>
      <w:r>
        <w:t>yyA cO/</w:t>
      </w:r>
      <w:r>
        <w:t>rjOrjA ca+</w:t>
      </w:r>
      <w:r>
        <w:t xml:space="preserve"> ra/</w:t>
      </w:r>
      <w:r>
        <w:t xml:space="preserve">yyA | </w:t>
      </w:r>
    </w:p>
    <w:p w14:paraId="6A149507" w14:textId="09808AF6" w:rsidR="00412978" w:rsidRDefault="00265D88">
      <w:r>
        <w:t>28)   1.5.4.4(25</w:t>
      </w:r>
      <w:r>
        <w:t>)-  ca/</w:t>
      </w:r>
      <w:r>
        <w:t xml:space="preserve"> | ra/</w:t>
      </w:r>
      <w:r>
        <w:t>yyA | ca/</w:t>
      </w:r>
      <w:r>
        <w:t xml:space="preserve"> | (G4S1.5-23)</w:t>
      </w:r>
    </w:p>
    <w:p w14:paraId="32A61266" w14:textId="43BB38E2" w:rsidR="00412978" w:rsidRDefault="00265D88">
      <w:r>
        <w:t>ca/</w:t>
      </w:r>
      <w:r>
        <w:t xml:space="preserve"> ra/</w:t>
      </w:r>
      <w:r>
        <w:t>yyA ra/</w:t>
      </w:r>
      <w:r>
        <w:t>yyA ca+</w:t>
      </w:r>
      <w:r>
        <w:t xml:space="preserve"> ca ra/</w:t>
      </w:r>
      <w:r>
        <w:t>yyA ca+</w:t>
      </w:r>
      <w:r>
        <w:t xml:space="preserve"> ca ra/</w:t>
      </w:r>
      <w:r>
        <w:t>yyA ca+</w:t>
      </w:r>
      <w:r>
        <w:t xml:space="preserve"> ca ra/</w:t>
      </w:r>
      <w:r>
        <w:t>yyA ca+</w:t>
      </w:r>
      <w:r>
        <w:t xml:space="preserve"> | </w:t>
      </w:r>
    </w:p>
    <w:p w14:paraId="281C9944" w14:textId="15A804E3" w:rsidR="00412978" w:rsidRDefault="00265D88">
      <w:r>
        <w:t>29)   1.5.4.4(26)-  ra/</w:t>
      </w:r>
      <w:r>
        <w:t>yyA | ca/</w:t>
      </w:r>
      <w:r>
        <w:t xml:space="preserve"> | u/</w:t>
      </w:r>
      <w:r>
        <w:t>Ba/</w:t>
      </w:r>
      <w:r>
        <w:t>4yata+</w:t>
      </w:r>
      <w:r>
        <w:t>H | (G4S1.5-23)</w:t>
      </w:r>
    </w:p>
    <w:p w14:paraId="6C3080BF" w14:textId="1F21BAD1" w:rsidR="00412978" w:rsidRDefault="00265D88">
      <w:r>
        <w:t>ra/</w:t>
      </w:r>
      <w:r>
        <w:t>yyA ca+</w:t>
      </w:r>
      <w:r>
        <w:t xml:space="preserve"> ca ra/</w:t>
      </w:r>
      <w:r>
        <w:t>yyA ra/</w:t>
      </w:r>
      <w:r>
        <w:t>yyA cO+</w:t>
      </w:r>
      <w:r>
        <w:t>Ba/</w:t>
      </w:r>
      <w:r>
        <w:t>4yata+</w:t>
      </w:r>
      <w:r>
        <w:t xml:space="preserve"> uBa/</w:t>
      </w:r>
      <w:r>
        <w:t>4yata+</w:t>
      </w:r>
      <w:r>
        <w:t>Sca ra/</w:t>
      </w:r>
      <w:r>
        <w:t>yyA ra/</w:t>
      </w:r>
      <w:r>
        <w:t>yyA cO+</w:t>
      </w:r>
      <w:r>
        <w:t>Ba/</w:t>
      </w:r>
      <w:r>
        <w:t>4yata+</w:t>
      </w:r>
      <w:r>
        <w:t xml:space="preserve">H | </w:t>
      </w:r>
    </w:p>
    <w:p w14:paraId="1BC7FE53" w14:textId="5AF2A19B" w:rsidR="00412978" w:rsidRDefault="00265D88">
      <w:r>
        <w:t xml:space="preserve">30) </w:t>
      </w:r>
      <w:r>
        <w:t xml:space="preserve">  1.5.4.4(27)-  ca/</w:t>
      </w:r>
      <w:r>
        <w:t xml:space="preserve"> | u/</w:t>
      </w:r>
      <w:r>
        <w:t>Ba/</w:t>
      </w:r>
      <w:r>
        <w:t>4yata+</w:t>
      </w:r>
      <w:r>
        <w:t>H | pari+</w:t>
      </w:r>
      <w:r>
        <w:t xml:space="preserve"> | (G4S1.5-23)</w:t>
      </w:r>
    </w:p>
    <w:p w14:paraId="62746F05" w14:textId="48FC2C9F" w:rsidR="00412978" w:rsidRDefault="00265D88">
      <w:r>
        <w:t>cO/</w:t>
      </w:r>
      <w:r>
        <w:t>Ba/</w:t>
      </w:r>
      <w:r>
        <w:t>4yata+</w:t>
      </w:r>
      <w:r>
        <w:t xml:space="preserve"> uBa/</w:t>
      </w:r>
      <w:r>
        <w:t>4yata+</w:t>
      </w:r>
      <w:r>
        <w:t>Sca cOBa/</w:t>
      </w:r>
      <w:r>
        <w:t>4yata/</w:t>
      </w:r>
      <w:r>
        <w:t>H pari/</w:t>
      </w:r>
      <w:r>
        <w:t xml:space="preserve"> paryu+</w:t>
      </w:r>
      <w:r>
        <w:t>Ba/</w:t>
      </w:r>
      <w:r>
        <w:t>4yata+</w:t>
      </w:r>
      <w:r>
        <w:t>Sca cOBa/</w:t>
      </w:r>
      <w:r>
        <w:t>4yata/</w:t>
      </w:r>
      <w:r>
        <w:t>H pari+</w:t>
      </w:r>
      <w:r>
        <w:t xml:space="preserve"> | </w:t>
      </w:r>
    </w:p>
    <w:p w14:paraId="27D40DDA" w14:textId="128B6F0A" w:rsidR="00412978" w:rsidRDefault="00265D88">
      <w:r>
        <w:t>31)   1.5.4.4(28)-  u/</w:t>
      </w:r>
      <w:r>
        <w:t>Ba/</w:t>
      </w:r>
      <w:r>
        <w:t>4yata+</w:t>
      </w:r>
      <w:r>
        <w:t>H | pari+</w:t>
      </w:r>
      <w:r>
        <w:t xml:space="preserve"> | g3Ru/</w:t>
      </w:r>
      <w:r>
        <w:t>hNA/</w:t>
      </w:r>
      <w:r>
        <w:t>ti/</w:t>
      </w:r>
      <w:r>
        <w:t xml:space="preserve"> |</w:t>
      </w:r>
    </w:p>
    <w:p w14:paraId="0D24216A" w14:textId="260FC411" w:rsidR="00412978" w:rsidRDefault="00265D88">
      <w:r>
        <w:t>u/</w:t>
      </w:r>
      <w:r>
        <w:t>Ba/</w:t>
      </w:r>
      <w:r>
        <w:t>4yata/</w:t>
      </w:r>
      <w:r>
        <w:t>H pari/</w:t>
      </w:r>
      <w:r>
        <w:t xml:space="preserve"> paryu+</w:t>
      </w:r>
      <w:r>
        <w:t>Ba/</w:t>
      </w:r>
      <w:r>
        <w:t>4yata+</w:t>
      </w:r>
      <w:r>
        <w:t xml:space="preserve"> uBa/</w:t>
      </w:r>
      <w:r>
        <w:t>4yata/</w:t>
      </w:r>
      <w:r>
        <w:t>H pari+</w:t>
      </w:r>
      <w:r>
        <w:t xml:space="preserve"> g</w:t>
      </w:r>
      <w:r>
        <w:t>3RuhNAti g3RuhNAti/</w:t>
      </w:r>
      <w:r>
        <w:t xml:space="preserve"> paryu+</w:t>
      </w:r>
      <w:r>
        <w:t>Ba/</w:t>
      </w:r>
      <w:r>
        <w:t>4yata+</w:t>
      </w:r>
      <w:r>
        <w:t xml:space="preserve"> uBa/</w:t>
      </w:r>
      <w:r>
        <w:t>4yata/</w:t>
      </w:r>
      <w:r>
        <w:t>H pari+</w:t>
      </w:r>
      <w:r>
        <w:t xml:space="preserve"> g3RuhNAti | </w:t>
      </w:r>
    </w:p>
    <w:p w14:paraId="3E22A258" w14:textId="777A442E" w:rsidR="00412978" w:rsidRDefault="00265D88">
      <w:r>
        <w:t>32)   1.5.4.4(29)-  pari+</w:t>
      </w:r>
      <w:r>
        <w:t xml:space="preserve"> | g3Ru/</w:t>
      </w:r>
      <w:r>
        <w:t>hNA/</w:t>
      </w:r>
      <w:r>
        <w:t>ti/</w:t>
      </w:r>
      <w:r>
        <w:t xml:space="preserve"> | A/</w:t>
      </w:r>
      <w:r>
        <w:t>di/</w:t>
      </w:r>
      <w:r>
        <w:t>3tyAH |</w:t>
      </w:r>
    </w:p>
    <w:p w14:paraId="51BAE4B5" w14:textId="77A799E9" w:rsidR="00412978" w:rsidRDefault="00265D88">
      <w:r>
        <w:t>pari+</w:t>
      </w:r>
      <w:r>
        <w:t xml:space="preserve"> g3RuhNAti g3RuhNAti/</w:t>
      </w:r>
      <w:r>
        <w:t xml:space="preserve"> pari/</w:t>
      </w:r>
      <w:r>
        <w:t xml:space="preserve"> pari+</w:t>
      </w:r>
      <w:r>
        <w:t xml:space="preserve"> g3RuhNAtyAdi/</w:t>
      </w:r>
      <w:r>
        <w:t>3tyA A+</w:t>
      </w:r>
      <w:r>
        <w:t>di/</w:t>
      </w:r>
      <w:r>
        <w:t>3tyA g3Ru+</w:t>
      </w:r>
      <w:r>
        <w:t>hNAti/</w:t>
      </w:r>
      <w:r>
        <w:t xml:space="preserve"> pari/</w:t>
      </w:r>
      <w:r>
        <w:t xml:space="preserve"> pari+</w:t>
      </w:r>
      <w:r>
        <w:t xml:space="preserve"> g3RuhNAtyAdi/</w:t>
      </w:r>
      <w:r>
        <w:t xml:space="preserve">3tyAH | </w:t>
      </w:r>
    </w:p>
    <w:p w14:paraId="09E4CC53" w14:textId="5E2C7E68" w:rsidR="00412978" w:rsidRDefault="00265D88">
      <w:r>
        <w:t xml:space="preserve">33)   1.5.4.4(30)-  </w:t>
      </w:r>
      <w:r>
        <w:t>g3Ru/</w:t>
      </w:r>
      <w:r>
        <w:t>hNA/</w:t>
      </w:r>
      <w:r>
        <w:t>ti/</w:t>
      </w:r>
      <w:r>
        <w:t xml:space="preserve"> | A/</w:t>
      </w:r>
      <w:r>
        <w:t>di/</w:t>
      </w:r>
      <w:r>
        <w:t>3tyAH | vai |</w:t>
      </w:r>
    </w:p>
    <w:p w14:paraId="297F3417" w14:textId="4846464E" w:rsidR="00412978" w:rsidRDefault="00265D88">
      <w:r>
        <w:t>g3Ru/</w:t>
      </w:r>
      <w:r>
        <w:t>hNA/</w:t>
      </w:r>
      <w:r>
        <w:t>tyA/</w:t>
      </w:r>
      <w:r>
        <w:t>di/</w:t>
      </w:r>
      <w:r>
        <w:t>3tyA A+</w:t>
      </w:r>
      <w:r>
        <w:t>di/</w:t>
      </w:r>
      <w:r>
        <w:t>3tyA g3Ru+</w:t>
      </w:r>
      <w:r>
        <w:t>hNAti g3RuhNAtyAdi/</w:t>
      </w:r>
      <w:r>
        <w:t>3tyA vai vA A+</w:t>
      </w:r>
      <w:r>
        <w:t>di/</w:t>
      </w:r>
      <w:r>
        <w:t>3tyA g3Ru+</w:t>
      </w:r>
      <w:r>
        <w:t>hNAti g3RuhNAtyAdi/</w:t>
      </w:r>
      <w:r>
        <w:t xml:space="preserve">3tyA vai | </w:t>
      </w:r>
    </w:p>
    <w:p w14:paraId="0FFE2914" w14:textId="15A2EFD6" w:rsidR="00412978" w:rsidRDefault="00265D88">
      <w:r>
        <w:t>34)   1.5.4.4(31)-  A/</w:t>
      </w:r>
      <w:r>
        <w:t>di/</w:t>
      </w:r>
      <w:r>
        <w:t>3tyAH | vai | a/</w:t>
      </w:r>
      <w:r>
        <w:t>smAt |</w:t>
      </w:r>
    </w:p>
    <w:p w14:paraId="247AAC20" w14:textId="76B1D569" w:rsidR="00412978" w:rsidRDefault="00265D88">
      <w:r>
        <w:t>A/</w:t>
      </w:r>
      <w:r>
        <w:t>di/</w:t>
      </w:r>
      <w:r>
        <w:t>3tyA vai vA A+</w:t>
      </w:r>
      <w:r>
        <w:t>di/</w:t>
      </w:r>
      <w:r>
        <w:t>3tyA A+</w:t>
      </w:r>
      <w:r>
        <w:t>di/</w:t>
      </w:r>
      <w:r>
        <w:t>3tyA vA a/</w:t>
      </w:r>
      <w:r>
        <w:t>smAda/</w:t>
      </w:r>
      <w:r>
        <w:t>3smAd3 vA A+</w:t>
      </w:r>
      <w:r>
        <w:t>d</w:t>
      </w:r>
      <w:r>
        <w:t>i/</w:t>
      </w:r>
      <w:r>
        <w:t>3tyA A+</w:t>
      </w:r>
      <w:r>
        <w:t>di/</w:t>
      </w:r>
      <w:r>
        <w:t>3tyA vA a/</w:t>
      </w:r>
      <w:r>
        <w:t xml:space="preserve">smAt | </w:t>
      </w:r>
    </w:p>
    <w:p w14:paraId="112A0286" w14:textId="701B334D" w:rsidR="00412978" w:rsidRDefault="00265D88">
      <w:r>
        <w:t>35)   1.5.4.4(32)-  vai | a/</w:t>
      </w:r>
      <w:r>
        <w:t>smAt | lO/</w:t>
      </w:r>
      <w:r>
        <w:t>kAt |</w:t>
      </w:r>
    </w:p>
    <w:p w14:paraId="13AF7951" w14:textId="042C6574" w:rsidR="00412978" w:rsidRDefault="00265D88">
      <w:r>
        <w:t>vA a/</w:t>
      </w:r>
      <w:r>
        <w:t>smAda/</w:t>
      </w:r>
      <w:r>
        <w:t>3smAd3 vai vA a/</w:t>
      </w:r>
      <w:r>
        <w:t>smAllO/</w:t>
      </w:r>
      <w:r>
        <w:t>kA llO/</w:t>
      </w:r>
      <w:r>
        <w:t>kA da/</w:t>
      </w:r>
      <w:r>
        <w:t>3smAd3 vai vA a/</w:t>
      </w:r>
      <w:r>
        <w:t>smAllO/</w:t>
      </w:r>
      <w:r>
        <w:t xml:space="preserve">kAt | </w:t>
      </w:r>
    </w:p>
    <w:p w14:paraId="4DCDD977" w14:textId="572BC88F" w:rsidR="00412978" w:rsidRDefault="00265D88">
      <w:r>
        <w:t>36)   1.5.4.4(33)-  a/</w:t>
      </w:r>
      <w:r>
        <w:t>smAt | lO/</w:t>
      </w:r>
      <w:r>
        <w:t>kAt | a/</w:t>
      </w:r>
      <w:r>
        <w:t>mum |</w:t>
      </w:r>
    </w:p>
    <w:p w14:paraId="6D1C772E" w14:textId="090146AF" w:rsidR="00412978" w:rsidRDefault="00265D88">
      <w:r>
        <w:t>a/</w:t>
      </w:r>
      <w:r>
        <w:t>smA llO/</w:t>
      </w:r>
      <w:r>
        <w:t>kA llO/</w:t>
      </w:r>
      <w:r>
        <w:t>kA da/</w:t>
      </w:r>
      <w:r>
        <w:t>3smA da/</w:t>
      </w:r>
      <w:r>
        <w:t>3smA llO/</w:t>
      </w:r>
      <w:r>
        <w:t>kAda/</w:t>
      </w:r>
      <w:r>
        <w:t>3mu ma/</w:t>
      </w:r>
      <w:r>
        <w:t>mum ~MlO/</w:t>
      </w:r>
      <w:r>
        <w:t>kA da/</w:t>
      </w:r>
      <w:r>
        <w:t>3smA da/</w:t>
      </w:r>
      <w:r>
        <w:t>3smA llO/</w:t>
      </w:r>
      <w:r>
        <w:t>kAda/</w:t>
      </w:r>
      <w:r>
        <w:t xml:space="preserve">3mum | </w:t>
      </w:r>
    </w:p>
    <w:p w14:paraId="78150E74" w14:textId="22226434" w:rsidR="00412978" w:rsidRDefault="00265D88">
      <w:r>
        <w:lastRenderedPageBreak/>
        <w:t>37)   1.5.4.4(34)-  lO/</w:t>
      </w:r>
      <w:r>
        <w:t>kAt | a/</w:t>
      </w:r>
      <w:r>
        <w:t>mum | lO/</w:t>
      </w:r>
      <w:r>
        <w:t>kam |</w:t>
      </w:r>
    </w:p>
    <w:p w14:paraId="5AD863F6" w14:textId="21BD8E28" w:rsidR="00412978" w:rsidRDefault="00265D88">
      <w:r>
        <w:t>lO/</w:t>
      </w:r>
      <w:r>
        <w:t>kAda/</w:t>
      </w:r>
      <w:r>
        <w:t>3mu ma/</w:t>
      </w:r>
      <w:r>
        <w:t>mum ~MlO/</w:t>
      </w:r>
      <w:r>
        <w:t>kAllO/</w:t>
      </w:r>
      <w:r>
        <w:t>kAda/</w:t>
      </w:r>
      <w:r>
        <w:t>3mum ~MlO/</w:t>
      </w:r>
      <w:r>
        <w:t>kam ~MlO/</w:t>
      </w:r>
      <w:r>
        <w:t>ka ma/</w:t>
      </w:r>
      <w:r>
        <w:t>mum ~MlO/</w:t>
      </w:r>
      <w:r>
        <w:t>kAllO/</w:t>
      </w:r>
      <w:r>
        <w:t>kAda/</w:t>
      </w:r>
      <w:r>
        <w:t>3mum ~MlO/</w:t>
      </w:r>
      <w:r>
        <w:t xml:space="preserve">kam | </w:t>
      </w:r>
    </w:p>
    <w:p w14:paraId="3A7FBCE5" w14:textId="6F40E0D6" w:rsidR="00412978" w:rsidRDefault="00265D88">
      <w:r>
        <w:t>38)   1.5.4.4(35</w:t>
      </w:r>
      <w:r>
        <w:t>)-  a/</w:t>
      </w:r>
      <w:r>
        <w:t>mum | lO/</w:t>
      </w:r>
      <w:r>
        <w:t>kam | A/</w:t>
      </w:r>
      <w:r>
        <w:t>ya/</w:t>
      </w:r>
      <w:r>
        <w:t>nn |</w:t>
      </w:r>
    </w:p>
    <w:p w14:paraId="517E5F94" w14:textId="00D87933" w:rsidR="00412978" w:rsidRDefault="00265D88">
      <w:r>
        <w:t>a/</w:t>
      </w:r>
      <w:r>
        <w:t>mum ~MlO/</w:t>
      </w:r>
      <w:r>
        <w:t>kam ~MlO/</w:t>
      </w:r>
      <w:r>
        <w:t>ka ma/</w:t>
      </w:r>
      <w:r>
        <w:t>mu ma/</w:t>
      </w:r>
      <w:r>
        <w:t>mum ~MlO/</w:t>
      </w:r>
      <w:r>
        <w:t>ka mA+</w:t>
      </w:r>
      <w:r>
        <w:t>yan ~nAyann ~MlO/</w:t>
      </w:r>
      <w:r>
        <w:t>ka ma/</w:t>
      </w:r>
      <w:r>
        <w:t>mu ma/</w:t>
      </w:r>
      <w:r>
        <w:t>mum ~MlO/</w:t>
      </w:r>
      <w:r>
        <w:t>ka mA+</w:t>
      </w:r>
      <w:r>
        <w:t xml:space="preserve">yann | </w:t>
      </w:r>
    </w:p>
    <w:p w14:paraId="7825880E" w14:textId="7D719E0B" w:rsidR="00412978" w:rsidRDefault="00265D88">
      <w:r>
        <w:t>39)   1.5.4.4(36)-  lO/</w:t>
      </w:r>
      <w:r>
        <w:t>kam | A/</w:t>
      </w:r>
      <w:r>
        <w:t>ya/</w:t>
      </w:r>
      <w:r>
        <w:t>nn | tE |</w:t>
      </w:r>
    </w:p>
    <w:p w14:paraId="52E17260" w14:textId="58311D77" w:rsidR="00412978" w:rsidRDefault="00265D88">
      <w:r>
        <w:t>lO/</w:t>
      </w:r>
      <w:r>
        <w:t>ka mA+</w:t>
      </w:r>
      <w:r>
        <w:t>yan ~nAyann ~MlO/</w:t>
      </w:r>
      <w:r>
        <w:t>kam ~MlO/</w:t>
      </w:r>
      <w:r>
        <w:t>ka mA+</w:t>
      </w:r>
      <w:r>
        <w:t>ya/</w:t>
      </w:r>
      <w:r>
        <w:t>n tE ta A+</w:t>
      </w:r>
      <w:r>
        <w:t>yann ~MlO/</w:t>
      </w:r>
      <w:r>
        <w:t>kam ~MlO/</w:t>
      </w:r>
      <w:r>
        <w:t>ka mA+</w:t>
      </w:r>
      <w:r>
        <w:t>ya/</w:t>
      </w:r>
      <w:r>
        <w:t xml:space="preserve">n tE | </w:t>
      </w:r>
    </w:p>
    <w:p w14:paraId="2DEDBF4B" w14:textId="291C112D" w:rsidR="00412978" w:rsidRDefault="00265D88">
      <w:r>
        <w:t>40)   1.5.4.4(37)-  A/</w:t>
      </w:r>
      <w:r>
        <w:t>ya/</w:t>
      </w:r>
      <w:r>
        <w:t>nn | tE | a/</w:t>
      </w:r>
      <w:r>
        <w:t>muShminn+</w:t>
      </w:r>
      <w:r>
        <w:t xml:space="preserve"> |</w:t>
      </w:r>
    </w:p>
    <w:p w14:paraId="14D061BD" w14:textId="508DFF29" w:rsidR="00412978" w:rsidRDefault="00265D88">
      <w:r>
        <w:t>A/</w:t>
      </w:r>
      <w:r>
        <w:t>ya/</w:t>
      </w:r>
      <w:r>
        <w:t>n tE ta A+</w:t>
      </w:r>
      <w:r>
        <w:t>yan ~nAyan tE+</w:t>
      </w:r>
      <w:r>
        <w:t xml:space="preserve"> &amp;muShmi+</w:t>
      </w:r>
      <w:r>
        <w:t>n ~na/</w:t>
      </w:r>
      <w:r>
        <w:t>muShmi/</w:t>
      </w:r>
      <w:r>
        <w:t>n ta A+</w:t>
      </w:r>
      <w:r>
        <w:t>yan ~nAyan tE+</w:t>
      </w:r>
      <w:r>
        <w:t xml:space="preserve"> &amp;muShminn+</w:t>
      </w:r>
      <w:r>
        <w:t xml:space="preserve"> | </w:t>
      </w:r>
    </w:p>
    <w:p w14:paraId="194239B3" w14:textId="191054A2" w:rsidR="00412978" w:rsidRDefault="00265D88">
      <w:r>
        <w:t>41)   1.5.4.4(38)-  tE | a/</w:t>
      </w:r>
      <w:r>
        <w:t>muShminn+</w:t>
      </w:r>
      <w:r>
        <w:t xml:space="preserve"> | lO/</w:t>
      </w:r>
      <w:r>
        <w:t>kE |</w:t>
      </w:r>
    </w:p>
    <w:p w14:paraId="1CAC37AF" w14:textId="4D82CCEF" w:rsidR="00412978" w:rsidRDefault="00265D88">
      <w:r>
        <w:t>tE+</w:t>
      </w:r>
      <w:r>
        <w:t xml:space="preserve"> &amp;muShmi+</w:t>
      </w:r>
      <w:r>
        <w:t>n ~na/</w:t>
      </w:r>
      <w:r>
        <w:t>muShmi/</w:t>
      </w:r>
      <w:r>
        <w:t>n tE tE+</w:t>
      </w:r>
      <w:r>
        <w:t xml:space="preserve"> &amp;muShmi+</w:t>
      </w:r>
      <w:r>
        <w:t>nn ~MlO/</w:t>
      </w:r>
      <w:r>
        <w:t>kE lO/</w:t>
      </w:r>
      <w:r>
        <w:t>kE+</w:t>
      </w:r>
      <w:r>
        <w:t xml:space="preserve"> &amp;muSh</w:t>
      </w:r>
      <w:r>
        <w:t>mi/</w:t>
      </w:r>
      <w:r>
        <w:t>n tE tE+</w:t>
      </w:r>
      <w:r>
        <w:t xml:space="preserve"> &amp;muShmi+</w:t>
      </w:r>
      <w:r>
        <w:t>nn ~MlO/</w:t>
      </w:r>
      <w:r>
        <w:t xml:space="preserve">kE | </w:t>
      </w:r>
    </w:p>
    <w:p w14:paraId="15E0FC22" w14:textId="56A02AF2" w:rsidR="00412978" w:rsidRDefault="00265D88">
      <w:r>
        <w:t>42)   1.5.4.4(39)-  a/</w:t>
      </w:r>
      <w:r>
        <w:t>muShminn+</w:t>
      </w:r>
      <w:r>
        <w:t xml:space="preserve"> | lO/</w:t>
      </w:r>
      <w:r>
        <w:t>kE | vi |</w:t>
      </w:r>
    </w:p>
    <w:p w14:paraId="733569BB" w14:textId="56C1A64E" w:rsidR="00412978" w:rsidRDefault="00265D88">
      <w:r>
        <w:t>a/</w:t>
      </w:r>
      <w:r>
        <w:t>muShmi+</w:t>
      </w:r>
      <w:r>
        <w:t>nn ~MlO/</w:t>
      </w:r>
      <w:r>
        <w:t>kE lO/</w:t>
      </w:r>
      <w:r>
        <w:t>kE+</w:t>
      </w:r>
      <w:r>
        <w:t xml:space="preserve"> &amp;muShmi+</w:t>
      </w:r>
      <w:r>
        <w:t>n ~na/</w:t>
      </w:r>
      <w:r>
        <w:t>muShmi+</w:t>
      </w:r>
      <w:r>
        <w:t>nn ~MlO/</w:t>
      </w:r>
      <w:r>
        <w:t>kE vi vi lO/</w:t>
      </w:r>
      <w:r>
        <w:t>kE+</w:t>
      </w:r>
      <w:r>
        <w:t xml:space="preserve"> &amp;muShmi+</w:t>
      </w:r>
      <w:r>
        <w:t>n ~na/</w:t>
      </w:r>
      <w:r>
        <w:t>muShmi+</w:t>
      </w:r>
      <w:r>
        <w:t>nn ~MlO/</w:t>
      </w:r>
      <w:r>
        <w:t xml:space="preserve">kE vi | </w:t>
      </w:r>
    </w:p>
    <w:p w14:paraId="632632C7" w14:textId="37DDE081" w:rsidR="00412978" w:rsidRDefault="00265D88">
      <w:r>
        <w:t>43)   1.5.4.4(40)-  lO/</w:t>
      </w:r>
      <w:r>
        <w:t>kE | vi | a/</w:t>
      </w:r>
      <w:r>
        <w:t>tRu/</w:t>
      </w:r>
      <w:r>
        <w:t>Shya/</w:t>
      </w:r>
      <w:r>
        <w:t>nn |</w:t>
      </w:r>
    </w:p>
    <w:p w14:paraId="4B76E245" w14:textId="2F940765" w:rsidR="00412978" w:rsidRDefault="00265D88">
      <w:r>
        <w:t>lO/</w:t>
      </w:r>
      <w:r>
        <w:t>kE vi vi lO/</w:t>
      </w:r>
      <w:r>
        <w:t>k</w:t>
      </w:r>
      <w:r>
        <w:t>E lO/</w:t>
      </w:r>
      <w:r>
        <w:t>kE vya+</w:t>
      </w:r>
      <w:r>
        <w:t>tRuShyan ~natRuShya/</w:t>
      </w:r>
      <w:r>
        <w:t>n/</w:t>
      </w:r>
      <w:r>
        <w:t>. vi lO/</w:t>
      </w:r>
      <w:r>
        <w:t>kE lO/</w:t>
      </w:r>
      <w:r>
        <w:t>kE vya+</w:t>
      </w:r>
      <w:r>
        <w:t xml:space="preserve">tRuShyann | </w:t>
      </w:r>
    </w:p>
    <w:p w14:paraId="2AD35313" w14:textId="5C41AC4E" w:rsidR="00412978" w:rsidRDefault="00265D88">
      <w:r>
        <w:t>44)   1.5.4.4(41)-  vi | a/</w:t>
      </w:r>
      <w:r>
        <w:t>tRu/</w:t>
      </w:r>
      <w:r>
        <w:t>Shya/</w:t>
      </w:r>
      <w:r>
        <w:t>nn | tE |</w:t>
      </w:r>
    </w:p>
    <w:p w14:paraId="0826C9DC" w14:textId="6413673A" w:rsidR="00412978" w:rsidRDefault="00265D88">
      <w:r>
        <w:t>vya+</w:t>
      </w:r>
      <w:r>
        <w:t>tRuShyan ~natRuShya/</w:t>
      </w:r>
      <w:r>
        <w:t>n/</w:t>
      </w:r>
      <w:r>
        <w:t>. vi vya+</w:t>
      </w:r>
      <w:r>
        <w:t>tRuShya/</w:t>
      </w:r>
      <w:r>
        <w:t>n tE tE+</w:t>
      </w:r>
      <w:r>
        <w:t xml:space="preserve"> &amp;tRuShya/</w:t>
      </w:r>
      <w:r>
        <w:t>n/</w:t>
      </w:r>
      <w:r>
        <w:t>. vi vya+</w:t>
      </w:r>
      <w:r>
        <w:t>tRuShya/</w:t>
      </w:r>
      <w:r>
        <w:t xml:space="preserve">n tE | </w:t>
      </w:r>
    </w:p>
    <w:p w14:paraId="531ABB1D" w14:textId="6D839A5B" w:rsidR="00412978" w:rsidRDefault="00265D88">
      <w:r>
        <w:t>45)   1.5.4.4(42)-  a/</w:t>
      </w:r>
      <w:r>
        <w:t>tRu/</w:t>
      </w:r>
      <w:r>
        <w:t>Shya/</w:t>
      </w:r>
      <w:r>
        <w:t>nn | tE | i/</w:t>
      </w:r>
      <w:r>
        <w:t>mam |</w:t>
      </w:r>
    </w:p>
    <w:p w14:paraId="4389183C" w14:textId="5CAB7E8D" w:rsidR="00412978" w:rsidRDefault="00265D88">
      <w:r>
        <w:t>a/</w:t>
      </w:r>
      <w:r>
        <w:t>tRu/</w:t>
      </w:r>
      <w:r>
        <w:t>Shya/</w:t>
      </w:r>
      <w:r>
        <w:t>n tE tE+</w:t>
      </w:r>
      <w:r>
        <w:t xml:space="preserve"> &amp;tRuShyan ~natRuShya/</w:t>
      </w:r>
      <w:r>
        <w:t>n ta i/</w:t>
      </w:r>
      <w:r>
        <w:t>ma mi/</w:t>
      </w:r>
      <w:r>
        <w:t>mam tE+</w:t>
      </w:r>
      <w:r>
        <w:t xml:space="preserve"> &amp;tRuShyan ~natRuShya/</w:t>
      </w:r>
      <w:r>
        <w:t>n ta i/</w:t>
      </w:r>
      <w:r>
        <w:t xml:space="preserve">mam | </w:t>
      </w:r>
    </w:p>
    <w:p w14:paraId="7D738152" w14:textId="284EDD60" w:rsidR="00412978" w:rsidRDefault="00265D88">
      <w:r>
        <w:t>46)   1.5.4.4(43)-  tE</w:t>
      </w:r>
      <w:r>
        <w:t xml:space="preserve"> | i/</w:t>
      </w:r>
      <w:r>
        <w:t>mam | lO/</w:t>
      </w:r>
      <w:r>
        <w:t>kam |</w:t>
      </w:r>
    </w:p>
    <w:p w14:paraId="53352A96" w14:textId="038E7073" w:rsidR="00412978" w:rsidRDefault="00265D88">
      <w:r>
        <w:t>ta i/</w:t>
      </w:r>
      <w:r>
        <w:t>ma mi/</w:t>
      </w:r>
      <w:r>
        <w:t>mam tE ta i/</w:t>
      </w:r>
      <w:r>
        <w:t>mam ~MlO/</w:t>
      </w:r>
      <w:r>
        <w:t>kam ~MlO/</w:t>
      </w:r>
      <w:r>
        <w:t>ka mi/</w:t>
      </w:r>
      <w:r>
        <w:t>mam tE ta i/</w:t>
      </w:r>
      <w:r>
        <w:t>mam ~MlO/</w:t>
      </w:r>
      <w:r>
        <w:t xml:space="preserve">kam | </w:t>
      </w:r>
    </w:p>
    <w:p w14:paraId="39AFA9D0" w14:textId="642F9F25" w:rsidR="00412978" w:rsidRDefault="00265D88">
      <w:r>
        <w:t>47)   1.5.4.4(44)-  i/</w:t>
      </w:r>
      <w:r>
        <w:t>mam | lO/</w:t>
      </w:r>
      <w:r>
        <w:t>kam | puna+</w:t>
      </w:r>
      <w:r>
        <w:t>H |</w:t>
      </w:r>
    </w:p>
    <w:p w14:paraId="23126AEE" w14:textId="28199062" w:rsidR="00412978" w:rsidRDefault="00265D88">
      <w:r>
        <w:lastRenderedPageBreak/>
        <w:t>i/</w:t>
      </w:r>
      <w:r>
        <w:t>mam ~MlO/</w:t>
      </w:r>
      <w:r>
        <w:t>kam ~MlO/</w:t>
      </w:r>
      <w:r>
        <w:t>ka mi/</w:t>
      </w:r>
      <w:r>
        <w:t>ma mi/</w:t>
      </w:r>
      <w:r>
        <w:t>mam ~MlO/</w:t>
      </w:r>
      <w:r>
        <w:t>kam puna/</w:t>
      </w:r>
      <w:r>
        <w:t>H puna+</w:t>
      </w:r>
      <w:r>
        <w:t>r lO/</w:t>
      </w:r>
      <w:r>
        <w:t>ka mi/</w:t>
      </w:r>
      <w:r>
        <w:t>ma mi/</w:t>
      </w:r>
      <w:r>
        <w:t>mam ~MlO/</w:t>
      </w:r>
      <w:r>
        <w:t>kam puna+</w:t>
      </w:r>
      <w:r>
        <w:t xml:space="preserve">H | </w:t>
      </w:r>
    </w:p>
    <w:p w14:paraId="149CE230" w14:textId="3683E05E" w:rsidR="00412978" w:rsidRDefault="00265D88">
      <w:r>
        <w:t>48)   1.5.4.4(45)-</w:t>
      </w:r>
      <w:r>
        <w:t xml:space="preserve">  lO/</w:t>
      </w:r>
      <w:r>
        <w:t>kam | puna+</w:t>
      </w:r>
      <w:r>
        <w:t>H | a/</w:t>
      </w:r>
      <w:r>
        <w:t>B4ya/</w:t>
      </w:r>
      <w:r>
        <w:t>vEtya+</w:t>
      </w:r>
      <w:r>
        <w:t xml:space="preserve"> |</w:t>
      </w:r>
    </w:p>
    <w:p w14:paraId="619E07FA" w14:textId="79607A6E" w:rsidR="00412978" w:rsidRDefault="00265D88">
      <w:r>
        <w:t>lO/</w:t>
      </w:r>
      <w:r>
        <w:t>kam puna/</w:t>
      </w:r>
      <w:r>
        <w:t>H puna+</w:t>
      </w:r>
      <w:r>
        <w:t>r lO/</w:t>
      </w:r>
      <w:r>
        <w:t>kam ~MlO/</w:t>
      </w:r>
      <w:r>
        <w:t>kam puna+</w:t>
      </w:r>
      <w:r>
        <w:t xml:space="preserve"> raB4ya/</w:t>
      </w:r>
      <w:r>
        <w:t>vEtyA%</w:t>
      </w:r>
      <w:r>
        <w:t>B4ya/</w:t>
      </w:r>
      <w:r>
        <w:t>vEtya/</w:t>
      </w:r>
      <w:r>
        <w:t xml:space="preserve"> puna+</w:t>
      </w:r>
      <w:r>
        <w:t>r lO/</w:t>
      </w:r>
      <w:r>
        <w:t>kam ~MlO/</w:t>
      </w:r>
      <w:r>
        <w:t>kam puna+</w:t>
      </w:r>
      <w:r>
        <w:t xml:space="preserve"> raB4ya/</w:t>
      </w:r>
      <w:r>
        <w:t>vEtya+</w:t>
      </w:r>
      <w:r>
        <w:t xml:space="preserve"> | </w:t>
      </w:r>
    </w:p>
    <w:p w14:paraId="06A4F909" w14:textId="37BDEDC2" w:rsidR="00412978" w:rsidRDefault="00265D88">
      <w:r>
        <w:t>49)   1.5.4.4(46)-  puna+</w:t>
      </w:r>
      <w:r>
        <w:t>H | a/</w:t>
      </w:r>
      <w:r>
        <w:t>B4ya/</w:t>
      </w:r>
      <w:r>
        <w:t>vEtya+</w:t>
      </w:r>
      <w:r>
        <w:t xml:space="preserve"> | a/</w:t>
      </w:r>
      <w:r>
        <w:t>g3nim |</w:t>
      </w:r>
    </w:p>
    <w:p w14:paraId="01F28160" w14:textId="62D1E9B1" w:rsidR="00412978" w:rsidRDefault="00265D88">
      <w:r>
        <w:t>puna+</w:t>
      </w:r>
      <w:r>
        <w:t xml:space="preserve"> raB4ya/</w:t>
      </w:r>
      <w:r>
        <w:t>vEtyA%</w:t>
      </w:r>
      <w:r>
        <w:t>B4ya/</w:t>
      </w:r>
      <w:r>
        <w:t>vEtya/</w:t>
      </w:r>
      <w:r>
        <w:t xml:space="preserve"> puna/</w:t>
      </w:r>
      <w:r>
        <w:t>H puna+</w:t>
      </w:r>
      <w:r>
        <w:t xml:space="preserve"> raB4ya/</w:t>
      </w:r>
      <w:r>
        <w:t>vEtyA/</w:t>
      </w:r>
      <w:r>
        <w:t>g3ni ma/</w:t>
      </w:r>
      <w:r>
        <w:t>g3ni ma+</w:t>
      </w:r>
      <w:r>
        <w:t>B4ya/</w:t>
      </w:r>
      <w:r>
        <w:t>vEtya/</w:t>
      </w:r>
      <w:r>
        <w:t xml:space="preserve"> puna/</w:t>
      </w:r>
      <w:r>
        <w:t>H puna+</w:t>
      </w:r>
      <w:r>
        <w:t xml:space="preserve"> raB4ya/</w:t>
      </w:r>
      <w:r>
        <w:t>vEtyA/</w:t>
      </w:r>
      <w:r>
        <w:t xml:space="preserve">g3nim | </w:t>
      </w:r>
    </w:p>
    <w:p w14:paraId="4F59EEB4" w14:textId="209EC652" w:rsidR="00412978" w:rsidRDefault="00265D88">
      <w:r>
        <w:t>50)   1.5.4.4(47)-  a/</w:t>
      </w:r>
      <w:r>
        <w:t>B4ya/</w:t>
      </w:r>
      <w:r>
        <w:t>vEtya+</w:t>
      </w:r>
      <w:r>
        <w:t xml:space="preserve"> | a/</w:t>
      </w:r>
      <w:r>
        <w:t>g3nim | A/</w:t>
      </w:r>
      <w:r>
        <w:t>dhA4ya+</w:t>
      </w:r>
      <w:r>
        <w:t xml:space="preserve"> |</w:t>
      </w:r>
    </w:p>
    <w:p w14:paraId="48275D63" w14:textId="30525285" w:rsidR="00412978" w:rsidRDefault="00265D88">
      <w:r>
        <w:t>a/</w:t>
      </w:r>
      <w:r>
        <w:t>B4ya/</w:t>
      </w:r>
      <w:r>
        <w:t>vEtyA/</w:t>
      </w:r>
      <w:r>
        <w:t>g3ni ma/</w:t>
      </w:r>
      <w:r>
        <w:t>g3ni ma+</w:t>
      </w:r>
      <w:r>
        <w:t>B4ya/</w:t>
      </w:r>
      <w:r>
        <w:t>vEtyA%</w:t>
      </w:r>
      <w:r>
        <w:t>B4ya/</w:t>
      </w:r>
      <w:r>
        <w:t>vEtyA/</w:t>
      </w:r>
      <w:r>
        <w:t>g3ni mA/</w:t>
      </w:r>
      <w:r>
        <w:t>dhA4yA/</w:t>
      </w:r>
      <w:r>
        <w:t>dhA4yA/</w:t>
      </w:r>
      <w:r>
        <w:t>g3ni ma+</w:t>
      </w:r>
      <w:r>
        <w:t>B4ya/</w:t>
      </w:r>
      <w:r>
        <w:t>vEtyA%</w:t>
      </w:r>
      <w:r>
        <w:t>B4ya/</w:t>
      </w:r>
      <w:r>
        <w:t>vEtyA/</w:t>
      </w:r>
      <w:r>
        <w:t>g3ni mA/</w:t>
      </w:r>
      <w:r>
        <w:t>dhA4ya+</w:t>
      </w:r>
      <w:r>
        <w:t xml:space="preserve"> | </w:t>
      </w:r>
    </w:p>
    <w:p w14:paraId="29368252" w14:textId="7BF6903C" w:rsidR="00412978" w:rsidRDefault="00265D88">
      <w:r>
        <w:t xml:space="preserve">51)   </w:t>
      </w:r>
      <w:r>
        <w:t>1.5.4.4(47)-  a/</w:t>
      </w:r>
      <w:r>
        <w:t>B4ya/</w:t>
      </w:r>
      <w:r>
        <w:t>vEtya+</w:t>
      </w:r>
      <w:r>
        <w:t xml:space="preserve"> |</w:t>
      </w:r>
    </w:p>
    <w:p w14:paraId="2B325816" w14:textId="2CDB0B0D" w:rsidR="00412978" w:rsidRDefault="00265D88">
      <w:r>
        <w:t>a/</w:t>
      </w:r>
      <w:r>
        <w:t>B4ya/</w:t>
      </w:r>
      <w:r>
        <w:t>vEtyEtya+</w:t>
      </w:r>
      <w:r>
        <w:t>Bi4 - a/</w:t>
      </w:r>
      <w:r>
        <w:t>vEtya+</w:t>
      </w:r>
      <w:r>
        <w:t xml:space="preserve"> | </w:t>
      </w:r>
    </w:p>
    <w:p w14:paraId="456A04BB" w14:textId="43C46D7E" w:rsidR="00412978" w:rsidRDefault="00265D88">
      <w:r>
        <w:t>52)   1.5.4.4(48)-  a/</w:t>
      </w:r>
      <w:r>
        <w:t>g3nim | A/</w:t>
      </w:r>
      <w:r>
        <w:t>dhA4ya+</w:t>
      </w:r>
      <w:r>
        <w:t xml:space="preserve"> | E/</w:t>
      </w:r>
      <w:r>
        <w:t>tAn |</w:t>
      </w:r>
    </w:p>
    <w:p w14:paraId="0F445161" w14:textId="6EC04B71" w:rsidR="00412978" w:rsidRDefault="00265D88">
      <w:r>
        <w:t>a/</w:t>
      </w:r>
      <w:r>
        <w:t>g3ni mA/</w:t>
      </w:r>
      <w:r>
        <w:t>dhA4yA/</w:t>
      </w:r>
      <w:r>
        <w:t>dhA4yA/</w:t>
      </w:r>
      <w:r>
        <w:t>g3ni ma/</w:t>
      </w:r>
      <w:r>
        <w:t>g3ni mA/</w:t>
      </w:r>
      <w:r>
        <w:t>dhA4yai/</w:t>
      </w:r>
      <w:r>
        <w:t>tA ~nE/</w:t>
      </w:r>
      <w:r>
        <w:t>tA ~nA/</w:t>
      </w:r>
      <w:r>
        <w:t>dhA4yA/</w:t>
      </w:r>
      <w:r>
        <w:t>g3ni ma/</w:t>
      </w:r>
      <w:r>
        <w:t>g3ni mA/</w:t>
      </w:r>
      <w:r>
        <w:t>dhA4yai/</w:t>
      </w:r>
      <w:r>
        <w:t xml:space="preserve">tAn | </w:t>
      </w:r>
    </w:p>
    <w:p w14:paraId="4AF2A8BD" w14:textId="1D70CAA7" w:rsidR="00412978" w:rsidRDefault="00265D88">
      <w:r>
        <w:t>53)   1.5.4.4(49)-  A/</w:t>
      </w:r>
      <w:r>
        <w:t>dhA4ya+</w:t>
      </w:r>
      <w:r>
        <w:t xml:space="preserve"> | E/</w:t>
      </w:r>
      <w:r>
        <w:t>tAn | hO</w:t>
      </w:r>
      <w:r>
        <w:t>mAn+</w:t>
      </w:r>
      <w:r>
        <w:t xml:space="preserve"> |</w:t>
      </w:r>
    </w:p>
    <w:p w14:paraId="5A4044D5" w14:textId="679A345C" w:rsidR="00412978" w:rsidRDefault="00265D88">
      <w:r>
        <w:t>A/</w:t>
      </w:r>
      <w:r>
        <w:t>dhA4yai/</w:t>
      </w:r>
      <w:r>
        <w:t>tA ~nE/</w:t>
      </w:r>
      <w:r>
        <w:t>tA ~nA/</w:t>
      </w:r>
      <w:r>
        <w:t>dhA4yA/</w:t>
      </w:r>
      <w:r>
        <w:t>dhA4yai/</w:t>
      </w:r>
      <w:r>
        <w:t>tAn. hOmA/</w:t>
      </w:r>
      <w:r>
        <w:t>n/</w:t>
      </w:r>
      <w:r>
        <w:t>. hOmA+</w:t>
      </w:r>
      <w:r>
        <w:t xml:space="preserve"> ~nE/</w:t>
      </w:r>
      <w:r>
        <w:t>tA ~nA/</w:t>
      </w:r>
      <w:r>
        <w:t>dhA4yA/</w:t>
      </w:r>
      <w:r>
        <w:t>dhA4yai/</w:t>
      </w:r>
      <w:r>
        <w:t>tAn. hOmAn+</w:t>
      </w:r>
      <w:r>
        <w:t xml:space="preserve"> | </w:t>
      </w:r>
    </w:p>
    <w:p w14:paraId="6E9D87FA" w14:textId="64B4C3C7" w:rsidR="00412978" w:rsidRDefault="00265D88">
      <w:r>
        <w:t>54)   1.5.4.4(49)-  A/</w:t>
      </w:r>
      <w:r>
        <w:t>dhA4ya+</w:t>
      </w:r>
      <w:r>
        <w:t xml:space="preserve"> |</w:t>
      </w:r>
    </w:p>
    <w:p w14:paraId="2C76718A" w14:textId="39C66F78" w:rsidR="00412978" w:rsidRDefault="00265D88">
      <w:r>
        <w:t>A/</w:t>
      </w:r>
      <w:r>
        <w:t>dhA4yEtyA%</w:t>
      </w:r>
      <w:r>
        <w:t xml:space="preserve"> - dhA4ya+</w:t>
      </w:r>
      <w:r>
        <w:t xml:space="preserve"> | </w:t>
      </w:r>
    </w:p>
    <w:p w14:paraId="56EE8E61" w14:textId="7DBFEAB1" w:rsidR="00412978" w:rsidRDefault="00265D88">
      <w:r>
        <w:t>55)   1.5.4.4(50)-  E/</w:t>
      </w:r>
      <w:r>
        <w:t>tAn | hOmAn+</w:t>
      </w:r>
      <w:r>
        <w:t xml:space="preserve"> | a/</w:t>
      </w:r>
      <w:r>
        <w:t>ju/</w:t>
      </w:r>
      <w:r>
        <w:t>ha/</w:t>
      </w:r>
      <w:r>
        <w:t>vu/</w:t>
      </w:r>
      <w:r>
        <w:t>H | (G4D3-65)</w:t>
      </w:r>
    </w:p>
    <w:p w14:paraId="18D8F183" w14:textId="65C99684" w:rsidR="00412978" w:rsidRDefault="00265D88">
      <w:r>
        <w:t>E/</w:t>
      </w:r>
      <w:r>
        <w:t>tAn. hOmA/</w:t>
      </w:r>
      <w:r>
        <w:t>n/</w:t>
      </w:r>
      <w:r>
        <w:t>. hOmA+</w:t>
      </w:r>
      <w:r>
        <w:t xml:space="preserve"> ~nE/</w:t>
      </w:r>
      <w:r>
        <w:t xml:space="preserve">tA </w:t>
      </w:r>
      <w:r>
        <w:t>~nE/</w:t>
      </w:r>
      <w:r>
        <w:t>tAn. hOmA+</w:t>
      </w:r>
      <w:r>
        <w:t xml:space="preserve"> ~najuhavu rajuhavu/</w:t>
      </w:r>
      <w:r>
        <w:t>r/</w:t>
      </w:r>
      <w:r>
        <w:t>. hOmA+</w:t>
      </w:r>
      <w:r>
        <w:t xml:space="preserve"> ~nE/</w:t>
      </w:r>
      <w:r>
        <w:t>tA ~nE/</w:t>
      </w:r>
      <w:r>
        <w:t>tAn. hOmA+</w:t>
      </w:r>
      <w:r>
        <w:t xml:space="preserve"> ~najuhavuH | </w:t>
      </w:r>
    </w:p>
    <w:p w14:paraId="55B5F300" w14:textId="7BC1A8EF" w:rsidR="00412978" w:rsidRDefault="00265D88">
      <w:r>
        <w:t>56)   1.5.4.4(51)-  hOmAn+</w:t>
      </w:r>
      <w:r>
        <w:t xml:space="preserve"> | a/</w:t>
      </w:r>
      <w:r>
        <w:t>ju/</w:t>
      </w:r>
      <w:r>
        <w:t>ha/</w:t>
      </w:r>
      <w:r>
        <w:t>vu/</w:t>
      </w:r>
      <w:r>
        <w:t>H | tE | (G4D3-65)</w:t>
      </w:r>
    </w:p>
    <w:p w14:paraId="40381A9F" w14:textId="16FB8268" w:rsidR="00412978" w:rsidRDefault="00265D88">
      <w:r>
        <w:t>hOmA+</w:t>
      </w:r>
      <w:r>
        <w:t xml:space="preserve"> ~najuhavu rajuhavu/</w:t>
      </w:r>
      <w:r>
        <w:t>r/</w:t>
      </w:r>
      <w:r>
        <w:t>. hOmA/</w:t>
      </w:r>
      <w:r>
        <w:t>n/</w:t>
      </w:r>
      <w:r>
        <w:t>. hOmA+</w:t>
      </w:r>
      <w:r>
        <w:t xml:space="preserve"> ~najuhavu/</w:t>
      </w:r>
      <w:r>
        <w:t>stE tE+</w:t>
      </w:r>
      <w:r>
        <w:t xml:space="preserve"> &amp;juhavu/</w:t>
      </w:r>
      <w:r>
        <w:t>r/</w:t>
      </w:r>
      <w:r>
        <w:t>. hOmA/</w:t>
      </w:r>
      <w:r>
        <w:t>n/</w:t>
      </w:r>
      <w:r>
        <w:t>. hOmA+</w:t>
      </w:r>
      <w:r>
        <w:t xml:space="preserve"> ~najuhavu/</w:t>
      </w:r>
      <w:r>
        <w:t xml:space="preserve">stE | </w:t>
      </w:r>
    </w:p>
    <w:p w14:paraId="43621483" w14:textId="7AE25BF2" w:rsidR="00412978" w:rsidRDefault="00265D88">
      <w:r>
        <w:t>57)   1.5.4</w:t>
      </w:r>
      <w:r>
        <w:t>.4(52)-  a/</w:t>
      </w:r>
      <w:r>
        <w:t>ju/</w:t>
      </w:r>
      <w:r>
        <w:t>ha/</w:t>
      </w:r>
      <w:r>
        <w:t>vu/</w:t>
      </w:r>
      <w:r>
        <w:t>H | tE | A/</w:t>
      </w:r>
      <w:r>
        <w:t>rd3dh4nu/</w:t>
      </w:r>
      <w:r>
        <w:t>va/</w:t>
      </w:r>
      <w:r>
        <w:t>nn | (G4D3-65)</w:t>
      </w:r>
    </w:p>
    <w:p w14:paraId="24B9BBC2" w14:textId="6EB45545" w:rsidR="00412978" w:rsidRDefault="00265D88">
      <w:r>
        <w:t>a/</w:t>
      </w:r>
      <w:r>
        <w:t>ju/</w:t>
      </w:r>
      <w:r>
        <w:t>ha/</w:t>
      </w:r>
      <w:r>
        <w:t>vu/</w:t>
      </w:r>
      <w:r>
        <w:t>stE tE+</w:t>
      </w:r>
      <w:r>
        <w:t xml:space="preserve"> &amp;juhavu rajuhavu/</w:t>
      </w:r>
      <w:r>
        <w:t>sta A%</w:t>
      </w:r>
      <w:r>
        <w:t>rd3dh4nuvan ~nArd3dh4nuvan tE+</w:t>
      </w:r>
      <w:r>
        <w:t xml:space="preserve"> &amp;juhavu rajuhavu/</w:t>
      </w:r>
      <w:r>
        <w:t>sta A%</w:t>
      </w:r>
      <w:r>
        <w:t xml:space="preserve">rd3dh4nuvann | </w:t>
      </w:r>
    </w:p>
    <w:p w14:paraId="0464D6F9" w14:textId="14E2123B" w:rsidR="00412978" w:rsidRDefault="00265D88">
      <w:r>
        <w:lastRenderedPageBreak/>
        <w:t>58)   1.5.4.4(53)-  tE | A/</w:t>
      </w:r>
      <w:r>
        <w:t>rd3dh4nu/</w:t>
      </w:r>
      <w:r>
        <w:t>va/</w:t>
      </w:r>
      <w:r>
        <w:t>nn | tE |</w:t>
      </w:r>
    </w:p>
    <w:p w14:paraId="2B97CB9A" w14:textId="28C54956" w:rsidR="00412978" w:rsidRDefault="00265D88">
      <w:r>
        <w:t>ta A%</w:t>
      </w:r>
      <w:r>
        <w:t>rd3dh4nuvan ~nArd3dh4nuva/</w:t>
      </w:r>
      <w:r>
        <w:t>n tE t</w:t>
      </w:r>
      <w:r>
        <w:t>a A%</w:t>
      </w:r>
      <w:r>
        <w:t>rd3dh4nuva/</w:t>
      </w:r>
      <w:r>
        <w:t>n tE ta A%</w:t>
      </w:r>
      <w:r>
        <w:t>rd3dh4nuva/</w:t>
      </w:r>
      <w:r>
        <w:t>n tE ta A%</w:t>
      </w:r>
      <w:r>
        <w:t>rd3dh4nuva/</w:t>
      </w:r>
      <w:r>
        <w:t xml:space="preserve">n tE | </w:t>
      </w:r>
    </w:p>
    <w:p w14:paraId="796A8ECF" w14:textId="7CE24773" w:rsidR="00412978" w:rsidRDefault="00265D88">
      <w:r>
        <w:t>59)   1.5.4.4(54)-  A/</w:t>
      </w:r>
      <w:r>
        <w:t>rd3dh4nu/</w:t>
      </w:r>
      <w:r>
        <w:t>va/</w:t>
      </w:r>
      <w:r>
        <w:t>nn | tE | su/</w:t>
      </w:r>
      <w:r>
        <w:t>va/</w:t>
      </w:r>
      <w:r>
        <w:t>rga3m |</w:t>
      </w:r>
    </w:p>
    <w:p w14:paraId="07F5A06D" w14:textId="15E47E33" w:rsidR="00412978" w:rsidRDefault="00265D88">
      <w:r>
        <w:t>A/</w:t>
      </w:r>
      <w:r>
        <w:t>rd3dh4nu/</w:t>
      </w:r>
      <w:r>
        <w:t>va/</w:t>
      </w:r>
      <w:r>
        <w:t>n tE ta A%</w:t>
      </w:r>
      <w:r>
        <w:t>rd3dh4nuvan ~nArd3dh4nuva/</w:t>
      </w:r>
      <w:r>
        <w:t>n tE su+</w:t>
      </w:r>
      <w:r>
        <w:t>va/</w:t>
      </w:r>
      <w:r>
        <w:t>rga3(gm) su+</w:t>
      </w:r>
      <w:r>
        <w:t>va/</w:t>
      </w:r>
      <w:r>
        <w:t>rga3m ta A%</w:t>
      </w:r>
      <w:r>
        <w:t>rd3dh4nuvan ~nArd3dh4nuva/</w:t>
      </w:r>
      <w:r>
        <w:t>n tE su+</w:t>
      </w:r>
      <w:r>
        <w:t>va/</w:t>
      </w:r>
      <w:r>
        <w:t xml:space="preserve">rga3m | </w:t>
      </w:r>
    </w:p>
    <w:p w14:paraId="75182792" w14:textId="50D45E4D" w:rsidR="00412978" w:rsidRDefault="00265D88">
      <w:r>
        <w:t>60)   1.5.4.4(55)-  tE | su/</w:t>
      </w:r>
      <w:r>
        <w:t>va/</w:t>
      </w:r>
      <w:r>
        <w:t>rga3m | lO/</w:t>
      </w:r>
      <w:r>
        <w:t>kam |</w:t>
      </w:r>
    </w:p>
    <w:p w14:paraId="3AB31229" w14:textId="6F9D09B2" w:rsidR="00412978" w:rsidRDefault="00265D88">
      <w:r>
        <w:t>tE su+</w:t>
      </w:r>
      <w:r>
        <w:t>va/</w:t>
      </w:r>
      <w:r>
        <w:t>rga3(gm) su+</w:t>
      </w:r>
      <w:r>
        <w:t>va/</w:t>
      </w:r>
      <w:r>
        <w:t>rga3m tE tE su+</w:t>
      </w:r>
      <w:r>
        <w:t>va/</w:t>
      </w:r>
      <w:r>
        <w:t>rga3m ~MlO/</w:t>
      </w:r>
      <w:r>
        <w:t>kam ~MlO/</w:t>
      </w:r>
      <w:r>
        <w:t>ka(gm) su+</w:t>
      </w:r>
      <w:r>
        <w:t>va/</w:t>
      </w:r>
      <w:r>
        <w:t>rga3m tE tE su+</w:t>
      </w:r>
      <w:r>
        <w:t>va/</w:t>
      </w:r>
      <w:r>
        <w:t>rga3m ~MlO/</w:t>
      </w:r>
      <w:r>
        <w:t xml:space="preserve">kam | </w:t>
      </w:r>
    </w:p>
    <w:p w14:paraId="02CC8E22" w14:textId="49B3F45A" w:rsidR="00412978" w:rsidRDefault="00265D88">
      <w:r>
        <w:t>61)   1.5.4.4(56)-  su/</w:t>
      </w:r>
      <w:r>
        <w:t>va/</w:t>
      </w:r>
      <w:r>
        <w:t>rga3m | lO/</w:t>
      </w:r>
      <w:r>
        <w:t>kam | A/</w:t>
      </w:r>
      <w:r>
        <w:t>ya/</w:t>
      </w:r>
      <w:r>
        <w:t>nn |</w:t>
      </w:r>
    </w:p>
    <w:p w14:paraId="7C755CA7" w14:textId="2E19836B" w:rsidR="00412978" w:rsidRDefault="00265D88">
      <w:r>
        <w:t>su/</w:t>
      </w:r>
      <w:r>
        <w:t>va/</w:t>
      </w:r>
      <w:r>
        <w:t>rga3m ~MlO/</w:t>
      </w:r>
      <w:r>
        <w:t>kam ~MlO/</w:t>
      </w:r>
      <w:r>
        <w:t>ka(gm) su+</w:t>
      </w:r>
      <w:r>
        <w:t>va/</w:t>
      </w:r>
      <w:r>
        <w:t>rga3(</w:t>
      </w:r>
      <w:r>
        <w:t>gm) su+</w:t>
      </w:r>
      <w:r>
        <w:t>va/</w:t>
      </w:r>
      <w:r>
        <w:t>rga3m ~MlO/</w:t>
      </w:r>
      <w:r>
        <w:t>ka mA+</w:t>
      </w:r>
      <w:r>
        <w:t>yan ~nAyann ~MlO/</w:t>
      </w:r>
      <w:r>
        <w:t>ka(gm) su+</w:t>
      </w:r>
      <w:r>
        <w:t>va/</w:t>
      </w:r>
      <w:r>
        <w:t>rga3(gm) su+</w:t>
      </w:r>
      <w:r>
        <w:t>va/</w:t>
      </w:r>
      <w:r>
        <w:t>rga3m ~MlO/</w:t>
      </w:r>
      <w:r>
        <w:t>ka mA+</w:t>
      </w:r>
      <w:r>
        <w:t xml:space="preserve">yann | </w:t>
      </w:r>
    </w:p>
    <w:p w14:paraId="3D707C9D" w14:textId="431C01EE" w:rsidR="00412978" w:rsidRDefault="00265D88">
      <w:r>
        <w:t>62)   1.5.4.4(56)-  su/</w:t>
      </w:r>
      <w:r>
        <w:t>va/</w:t>
      </w:r>
      <w:r>
        <w:t>rga3m |</w:t>
      </w:r>
    </w:p>
    <w:p w14:paraId="1F696CE0" w14:textId="021F363C" w:rsidR="00412978" w:rsidRDefault="00265D88">
      <w:r>
        <w:t>su/</w:t>
      </w:r>
      <w:r>
        <w:t>va/</w:t>
      </w:r>
      <w:r>
        <w:t>rga3miti+</w:t>
      </w:r>
      <w:r>
        <w:t xml:space="preserve"> suvaH - ga3m | </w:t>
      </w:r>
    </w:p>
    <w:p w14:paraId="2A829F0C" w14:textId="1A8D5371" w:rsidR="00412978" w:rsidRDefault="00265D88">
      <w:r>
        <w:t>63)   1.5.4.4(57)-  lO/</w:t>
      </w:r>
      <w:r>
        <w:t>kam | A/</w:t>
      </w:r>
      <w:r>
        <w:t>ya/</w:t>
      </w:r>
      <w:r>
        <w:t>nn | yaH |</w:t>
      </w:r>
    </w:p>
    <w:p w14:paraId="701C68BF" w14:textId="7927338D" w:rsidR="00412978" w:rsidRDefault="00265D88">
      <w:r>
        <w:t>lO/</w:t>
      </w:r>
      <w:r>
        <w:t>ka mA+</w:t>
      </w:r>
      <w:r>
        <w:t>yan ~nAyann ~MlO/</w:t>
      </w:r>
      <w:r>
        <w:t>kam ~MlO/</w:t>
      </w:r>
      <w:r>
        <w:t>ka mA+</w:t>
      </w:r>
      <w:r>
        <w:t>ya/</w:t>
      </w:r>
      <w:r>
        <w:t>n/</w:t>
      </w:r>
      <w:r>
        <w:t xml:space="preserve">. </w:t>
      </w:r>
      <w:r>
        <w:t>yO ya A+</w:t>
      </w:r>
      <w:r>
        <w:t>yann ~MlO/</w:t>
      </w:r>
      <w:r>
        <w:t>kam ~MlO/</w:t>
      </w:r>
      <w:r>
        <w:t>ka mA+</w:t>
      </w:r>
      <w:r>
        <w:t>ya/</w:t>
      </w:r>
      <w:r>
        <w:t>n/</w:t>
      </w:r>
      <w:r>
        <w:t xml:space="preserve">. yaH | </w:t>
      </w:r>
    </w:p>
    <w:p w14:paraId="0CEB5BFB" w14:textId="58BD2BBE" w:rsidR="00412978" w:rsidRDefault="00265D88">
      <w:r>
        <w:t>64)   1.5.4.4(58)-  A/</w:t>
      </w:r>
      <w:r>
        <w:t>ya/</w:t>
      </w:r>
      <w:r>
        <w:t>nn | yaH | pa/</w:t>
      </w:r>
      <w:r>
        <w:t>rA/</w:t>
      </w:r>
      <w:r>
        <w:t>cIna%</w:t>
      </w:r>
      <w:r>
        <w:t>m |</w:t>
      </w:r>
    </w:p>
    <w:p w14:paraId="3C345193" w14:textId="07CA6421" w:rsidR="00412978" w:rsidRDefault="00265D88">
      <w:r>
        <w:t>A/</w:t>
      </w:r>
      <w:r>
        <w:t>ya/</w:t>
      </w:r>
      <w:r>
        <w:t>n/</w:t>
      </w:r>
      <w:r>
        <w:t>. yO ya A+</w:t>
      </w:r>
      <w:r>
        <w:t>yan ~nAya/</w:t>
      </w:r>
      <w:r>
        <w:t>n/</w:t>
      </w:r>
      <w:r>
        <w:t>. yaH pa+</w:t>
      </w:r>
      <w:r>
        <w:t>rA/</w:t>
      </w:r>
      <w:r>
        <w:t>cIna+</w:t>
      </w:r>
      <w:r>
        <w:t>m parA/</w:t>
      </w:r>
      <w:r>
        <w:t>cIna/</w:t>
      </w:r>
      <w:r>
        <w:t>M ~Mya A+</w:t>
      </w:r>
      <w:r>
        <w:t>yan ~nAya/</w:t>
      </w:r>
      <w:r>
        <w:t>n/</w:t>
      </w:r>
      <w:r>
        <w:t>. yaH pa+</w:t>
      </w:r>
      <w:r>
        <w:t>rA/</w:t>
      </w:r>
      <w:r>
        <w:t>cIna%</w:t>
      </w:r>
      <w:r>
        <w:t xml:space="preserve">m | </w:t>
      </w:r>
    </w:p>
    <w:p w14:paraId="3E2A4061" w14:textId="5267B8C9" w:rsidR="00412978" w:rsidRDefault="00265D88">
      <w:r>
        <w:t>65)   1.5.4.4(59)-  yaH | pa/</w:t>
      </w:r>
      <w:r>
        <w:t>rA/</w:t>
      </w:r>
      <w:r>
        <w:t>cIna%</w:t>
      </w:r>
      <w:r>
        <w:t>m | pu/</w:t>
      </w:r>
      <w:r>
        <w:t>na/</w:t>
      </w:r>
      <w:r>
        <w:t>rA/</w:t>
      </w:r>
      <w:r>
        <w:t>dhE4yA%</w:t>
      </w:r>
      <w:r>
        <w:t>t |</w:t>
      </w:r>
    </w:p>
    <w:p w14:paraId="75F4AA1E" w14:textId="2ED60ED3" w:rsidR="00412978" w:rsidRDefault="00265D88">
      <w:r>
        <w:t>yaH pa+</w:t>
      </w:r>
      <w:r>
        <w:t>rA/</w:t>
      </w:r>
      <w:r>
        <w:t>cIna+</w:t>
      </w:r>
      <w:r>
        <w:t>m parA/</w:t>
      </w:r>
      <w:r>
        <w:t>cIna/</w:t>
      </w:r>
      <w:r>
        <w:t>M ~MyO yaH pa+</w:t>
      </w:r>
      <w:r>
        <w:t>rA/</w:t>
      </w:r>
      <w:r>
        <w:t>cIna+</w:t>
      </w:r>
      <w:r>
        <w:t>m punarA/</w:t>
      </w:r>
      <w:r>
        <w:t>dhE4yA%</w:t>
      </w:r>
      <w:r>
        <w:t>t punarA/</w:t>
      </w:r>
      <w:r>
        <w:t>dhE4yA%</w:t>
      </w:r>
      <w:r>
        <w:t>t parA/</w:t>
      </w:r>
      <w:r>
        <w:t>cIna/</w:t>
      </w:r>
      <w:r>
        <w:t>M ~MyO yaH pa+</w:t>
      </w:r>
      <w:r>
        <w:t>rA/</w:t>
      </w:r>
      <w:r>
        <w:t>cIna+</w:t>
      </w:r>
      <w:r>
        <w:t>m punarA/</w:t>
      </w:r>
      <w:r>
        <w:t>dhE4yA%</w:t>
      </w:r>
      <w:r>
        <w:t xml:space="preserve">t | </w:t>
      </w:r>
    </w:p>
    <w:p w14:paraId="462F3BC8" w14:textId="5C57CC43" w:rsidR="00412978" w:rsidRDefault="00265D88">
      <w:r>
        <w:t>66)   1.5.4.4(60)-  pa/</w:t>
      </w:r>
      <w:r>
        <w:t>rA/</w:t>
      </w:r>
      <w:r>
        <w:t>cIna%</w:t>
      </w:r>
      <w:r>
        <w:t>m | pu/</w:t>
      </w:r>
      <w:r>
        <w:t>na/</w:t>
      </w:r>
      <w:r>
        <w:t>rA/</w:t>
      </w:r>
      <w:r>
        <w:t>dhE4yA%</w:t>
      </w:r>
      <w:r>
        <w:t>t | a/</w:t>
      </w:r>
      <w:r>
        <w:t>g3nim |</w:t>
      </w:r>
    </w:p>
    <w:p w14:paraId="1D153D4D" w14:textId="029ADE5A" w:rsidR="00412978" w:rsidRDefault="00265D88">
      <w:r>
        <w:t>pa/</w:t>
      </w:r>
      <w:r>
        <w:t>rA/</w:t>
      </w:r>
      <w:r>
        <w:t>cIna+</w:t>
      </w:r>
      <w:r>
        <w:t>m punarA/</w:t>
      </w:r>
      <w:r>
        <w:t>dhE4yA%</w:t>
      </w:r>
      <w:r>
        <w:t>t punarA/</w:t>
      </w:r>
      <w:r>
        <w:t>dhE4yA%</w:t>
      </w:r>
      <w:r>
        <w:t>t parA/</w:t>
      </w:r>
      <w:r>
        <w:t>cIna+</w:t>
      </w:r>
      <w:r>
        <w:t>m parA/</w:t>
      </w:r>
      <w:r>
        <w:t>cIna+</w:t>
      </w:r>
      <w:r>
        <w:t>m punarA/</w:t>
      </w:r>
      <w:r>
        <w:t>dhE4yA+</w:t>
      </w:r>
      <w:r>
        <w:t>da/</w:t>
      </w:r>
      <w:r>
        <w:t>3g3ni ma/</w:t>
      </w:r>
      <w:r>
        <w:t>g3nim pu+</w:t>
      </w:r>
      <w:r>
        <w:t>narA/</w:t>
      </w:r>
      <w:r>
        <w:t>dhE4yA%</w:t>
      </w:r>
      <w:r>
        <w:t>t parA/</w:t>
      </w:r>
      <w:r>
        <w:t>cIna+</w:t>
      </w:r>
      <w:r>
        <w:t>m parA/</w:t>
      </w:r>
      <w:r>
        <w:t>cIna+</w:t>
      </w:r>
      <w:r>
        <w:t>m punarA/</w:t>
      </w:r>
      <w:r>
        <w:t>dhE4yA+</w:t>
      </w:r>
      <w:r>
        <w:t>da/</w:t>
      </w:r>
      <w:r>
        <w:t xml:space="preserve">3g3nim | </w:t>
      </w:r>
    </w:p>
    <w:p w14:paraId="52DD7E0D" w14:textId="58831B30" w:rsidR="00412978" w:rsidRDefault="00265D88">
      <w:r>
        <w:t>67)   1.5.4.4(61)-  pu/</w:t>
      </w:r>
      <w:r>
        <w:t>na/</w:t>
      </w:r>
      <w:r>
        <w:t>rA/</w:t>
      </w:r>
      <w:r>
        <w:t>dhE4yA%</w:t>
      </w:r>
      <w:r>
        <w:t>t | a/</w:t>
      </w:r>
      <w:r>
        <w:t>g3nim | A/</w:t>
      </w:r>
      <w:r>
        <w:t>da3dhI+</w:t>
      </w:r>
      <w:r>
        <w:t>4ta |</w:t>
      </w:r>
    </w:p>
    <w:p w14:paraId="163992B7" w14:textId="4BD15162" w:rsidR="00412978" w:rsidRDefault="00265D88">
      <w:r>
        <w:t>pu/</w:t>
      </w:r>
      <w:r>
        <w:t>na/</w:t>
      </w:r>
      <w:r>
        <w:t>rA/</w:t>
      </w:r>
      <w:r>
        <w:t>dhE4yA+</w:t>
      </w:r>
      <w:r>
        <w:t>da/</w:t>
      </w:r>
      <w:r>
        <w:t>3g3ni ma/</w:t>
      </w:r>
      <w:r>
        <w:t>g3nim pu+</w:t>
      </w:r>
      <w:r>
        <w:t>narA/</w:t>
      </w:r>
      <w:r>
        <w:t>dhE4yA%</w:t>
      </w:r>
      <w:r>
        <w:t>t punarA/</w:t>
      </w:r>
      <w:r>
        <w:t>dhE4yA+</w:t>
      </w:r>
      <w:r>
        <w:t>da/</w:t>
      </w:r>
      <w:r>
        <w:t>3g3ni mA/</w:t>
      </w:r>
      <w:r>
        <w:t>da3dhI+</w:t>
      </w:r>
      <w:r>
        <w:t>4tA/</w:t>
      </w:r>
      <w:r>
        <w:t xml:space="preserve"> da3dhI+</w:t>
      </w:r>
      <w:r>
        <w:t>4tA/</w:t>
      </w:r>
      <w:r>
        <w:t>g3nim pu+</w:t>
      </w:r>
      <w:r>
        <w:t>narA/</w:t>
      </w:r>
      <w:r>
        <w:t>dhE4yA%</w:t>
      </w:r>
      <w:r>
        <w:t>t punarA/</w:t>
      </w:r>
      <w:r>
        <w:t>dhE4yA+</w:t>
      </w:r>
      <w:r>
        <w:t>da/</w:t>
      </w:r>
      <w:r>
        <w:t>3g3ni mA/</w:t>
      </w:r>
      <w:r>
        <w:t>da3dhI+</w:t>
      </w:r>
      <w:r>
        <w:t xml:space="preserve">4ta | </w:t>
      </w:r>
    </w:p>
    <w:p w14:paraId="39BE2FBA" w14:textId="078376C8" w:rsidR="00412978" w:rsidRDefault="00265D88">
      <w:r>
        <w:lastRenderedPageBreak/>
        <w:t>68)   1.5.4.4(61)-  pu/</w:t>
      </w:r>
      <w:r>
        <w:t>na/</w:t>
      </w:r>
      <w:r>
        <w:t>rA/</w:t>
      </w:r>
      <w:r>
        <w:t>dhE4yA%</w:t>
      </w:r>
      <w:r>
        <w:t>t |</w:t>
      </w:r>
    </w:p>
    <w:p w14:paraId="5039C3B8" w14:textId="4D420E18" w:rsidR="00412978" w:rsidRDefault="00265D88">
      <w:r>
        <w:t>pu/</w:t>
      </w:r>
      <w:r>
        <w:t>na/</w:t>
      </w:r>
      <w:r>
        <w:t>rA/</w:t>
      </w:r>
      <w:r>
        <w:t>dhE4yA/</w:t>
      </w:r>
      <w:r>
        <w:t>di3ti+</w:t>
      </w:r>
      <w:r>
        <w:t xml:space="preserve"> punaH - A/</w:t>
      </w:r>
      <w:r>
        <w:t>dhE4yA%</w:t>
      </w:r>
      <w:r>
        <w:t xml:space="preserve">t | </w:t>
      </w:r>
    </w:p>
    <w:p w14:paraId="531638D1" w14:textId="60380873" w:rsidR="00412978" w:rsidRDefault="00265D88">
      <w:r>
        <w:t>69)   1.5.4.4(62)-  a/</w:t>
      </w:r>
      <w:r>
        <w:t>g3nim | A/</w:t>
      </w:r>
      <w:r>
        <w:t>da3dhI+</w:t>
      </w:r>
      <w:r>
        <w:t>4ta | saH |</w:t>
      </w:r>
    </w:p>
    <w:p w14:paraId="168E9500" w14:textId="3974C927" w:rsidR="00412978" w:rsidRDefault="00265D88">
      <w:r>
        <w:t>a/</w:t>
      </w:r>
      <w:r>
        <w:t>g3ni mA/</w:t>
      </w:r>
      <w:r>
        <w:t>da3dhI+</w:t>
      </w:r>
      <w:r>
        <w:t>4tA/</w:t>
      </w:r>
      <w:r>
        <w:t xml:space="preserve"> da3dhI+</w:t>
      </w:r>
      <w:r>
        <w:t>4tA/</w:t>
      </w:r>
      <w:r>
        <w:t>g3ni ma/</w:t>
      </w:r>
      <w:r>
        <w:t>g3ni mA/</w:t>
      </w:r>
      <w:r>
        <w:t>da3dhI+</w:t>
      </w:r>
      <w:r>
        <w:t>4ta/</w:t>
      </w:r>
      <w:r>
        <w:t xml:space="preserve"> sa sa A/</w:t>
      </w:r>
      <w:r>
        <w:t>da3dhI+</w:t>
      </w:r>
      <w:r>
        <w:t>4tA/</w:t>
      </w:r>
      <w:r>
        <w:t>g3ni ma/</w:t>
      </w:r>
      <w:r>
        <w:t>g3ni mA/</w:t>
      </w:r>
      <w:r>
        <w:t>da3dhI+</w:t>
      </w:r>
      <w:r>
        <w:t>4ta/</w:t>
      </w:r>
      <w:r>
        <w:t xml:space="preserve"> saH | </w:t>
      </w:r>
    </w:p>
    <w:p w14:paraId="76F6EA21" w14:textId="0104B44D" w:rsidR="00412978" w:rsidRDefault="00265D88">
      <w:r>
        <w:t>70)   1.5.4.4(63)-  A/</w:t>
      </w:r>
      <w:r>
        <w:t>da3dhI+</w:t>
      </w:r>
      <w:r>
        <w:t>4ta | saH | E/</w:t>
      </w:r>
      <w:r>
        <w:t>tAn |</w:t>
      </w:r>
    </w:p>
    <w:p w14:paraId="7980D89D" w14:textId="43A702FC" w:rsidR="00412978" w:rsidRDefault="00265D88">
      <w:r>
        <w:t>A/</w:t>
      </w:r>
      <w:r>
        <w:t>da3dhI+</w:t>
      </w:r>
      <w:r>
        <w:t>4ta/</w:t>
      </w:r>
      <w:r>
        <w:t xml:space="preserve"> sa sa A/</w:t>
      </w:r>
      <w:r>
        <w:t>da3dhI+</w:t>
      </w:r>
      <w:r>
        <w:t>4tA/</w:t>
      </w:r>
      <w:r>
        <w:t>da3dhI+</w:t>
      </w:r>
      <w:r>
        <w:t>4ta/</w:t>
      </w:r>
      <w:r>
        <w:t xml:space="preserve"> sa E/</w:t>
      </w:r>
      <w:r>
        <w:t>tA ~nE/</w:t>
      </w:r>
      <w:r>
        <w:t>tAn th2sa A/</w:t>
      </w:r>
      <w:r>
        <w:t>da3dhI+</w:t>
      </w:r>
      <w:r>
        <w:t>4tA/</w:t>
      </w:r>
      <w:r>
        <w:t>da3dhI+</w:t>
      </w:r>
      <w:r>
        <w:t>4ta/</w:t>
      </w:r>
      <w:r>
        <w:t xml:space="preserve"> </w:t>
      </w:r>
      <w:r>
        <w:t>sa E/</w:t>
      </w:r>
      <w:r>
        <w:t xml:space="preserve">tAn | </w:t>
      </w:r>
    </w:p>
    <w:p w14:paraId="5F02FD23" w14:textId="689260B2" w:rsidR="00412978" w:rsidRDefault="00265D88">
      <w:r>
        <w:t>71)   1.5.4.4(63)-  A/</w:t>
      </w:r>
      <w:r>
        <w:t>da3dhI+</w:t>
      </w:r>
      <w:r>
        <w:t>4ta |</w:t>
      </w:r>
    </w:p>
    <w:p w14:paraId="10B61C88" w14:textId="3E8B7B05" w:rsidR="00412978" w:rsidRDefault="00265D88">
      <w:r>
        <w:t>A/</w:t>
      </w:r>
      <w:r>
        <w:t>da3dhI/</w:t>
      </w:r>
      <w:r>
        <w:t>4tEtyA%</w:t>
      </w:r>
      <w:r>
        <w:t xml:space="preserve"> - da3dhI+</w:t>
      </w:r>
      <w:r>
        <w:t xml:space="preserve">4ta | </w:t>
      </w:r>
    </w:p>
    <w:p w14:paraId="357147B4" w14:textId="6B4FCB74" w:rsidR="00412978" w:rsidRDefault="00265D88">
      <w:r>
        <w:t>72)   1.5.4.4(64)-  saH | E/</w:t>
      </w:r>
      <w:r>
        <w:t>tAn | hOmAn+</w:t>
      </w:r>
      <w:r>
        <w:t xml:space="preserve"> |</w:t>
      </w:r>
    </w:p>
    <w:p w14:paraId="55D88401" w14:textId="2568B9D5" w:rsidR="00412978" w:rsidRDefault="00265D88">
      <w:r>
        <w:t>sa E/</w:t>
      </w:r>
      <w:r>
        <w:t>tA ~nE/</w:t>
      </w:r>
      <w:r>
        <w:t>tAn th2sa sa E/</w:t>
      </w:r>
      <w:r>
        <w:t>tAn. hOmA/</w:t>
      </w:r>
      <w:r>
        <w:t>n/</w:t>
      </w:r>
      <w:r>
        <w:t>. hOmA+</w:t>
      </w:r>
      <w:r>
        <w:t xml:space="preserve"> ~nE/</w:t>
      </w:r>
      <w:r>
        <w:t>tAn th2sa sa E/</w:t>
      </w:r>
      <w:r>
        <w:t>tAn. hOmAn+</w:t>
      </w:r>
      <w:r>
        <w:t xml:space="preserve"> | </w:t>
      </w:r>
    </w:p>
    <w:p w14:paraId="6E4CFC5E" w14:textId="553A1577" w:rsidR="00412978" w:rsidRDefault="00265D88">
      <w:r>
        <w:t>73)   1.5.4.4(65)-  E/</w:t>
      </w:r>
      <w:r>
        <w:t>tAn | hOmAn+</w:t>
      </w:r>
      <w:r>
        <w:t xml:space="preserve"> | ju/</w:t>
      </w:r>
      <w:r>
        <w:t>hu/</w:t>
      </w:r>
      <w:r>
        <w:t>yA/</w:t>
      </w:r>
      <w:r>
        <w:t>t |</w:t>
      </w:r>
    </w:p>
    <w:p w14:paraId="1A7A9278" w14:textId="3CD1316D" w:rsidR="00412978" w:rsidRDefault="00265D88">
      <w:r>
        <w:t>E/</w:t>
      </w:r>
      <w:r>
        <w:t>tAn. hOmA/</w:t>
      </w:r>
      <w:r>
        <w:t>n/</w:t>
      </w:r>
      <w:r>
        <w:t>. hOmA+</w:t>
      </w:r>
      <w:r>
        <w:t xml:space="preserve"> ~nE/</w:t>
      </w:r>
      <w:r>
        <w:t>tA ~nE/</w:t>
      </w:r>
      <w:r>
        <w:t>tAn. hOmA%</w:t>
      </w:r>
      <w:r>
        <w:t>n juhuyAj juhuyA/</w:t>
      </w:r>
      <w:r>
        <w:t>d3dhO4mA+</w:t>
      </w:r>
      <w:r>
        <w:t xml:space="preserve"> ~nE/</w:t>
      </w:r>
      <w:r>
        <w:t>tA ~nE/</w:t>
      </w:r>
      <w:r>
        <w:t>tAn. hOmA%</w:t>
      </w:r>
      <w:r>
        <w:t xml:space="preserve">n juhuyAt | </w:t>
      </w:r>
    </w:p>
    <w:p w14:paraId="6B51C3DB" w14:textId="1D5805C3" w:rsidR="00412978" w:rsidRDefault="00265D88">
      <w:r>
        <w:t>74)   1.5.4.4(66)-  hOmAn+</w:t>
      </w:r>
      <w:r>
        <w:t xml:space="preserve"> | ju/</w:t>
      </w:r>
      <w:r>
        <w:t>hu/</w:t>
      </w:r>
      <w:r>
        <w:t>yA/</w:t>
      </w:r>
      <w:r>
        <w:t>t | yAm |</w:t>
      </w:r>
    </w:p>
    <w:p w14:paraId="3AD3A697" w14:textId="07B45DB7" w:rsidR="00412978" w:rsidRDefault="00265D88">
      <w:r>
        <w:t>hOmA%</w:t>
      </w:r>
      <w:r>
        <w:t>n juhuyAj juhuyA/</w:t>
      </w:r>
      <w:r>
        <w:t>d3dhO4mA/</w:t>
      </w:r>
      <w:r>
        <w:t>n/</w:t>
      </w:r>
      <w:r>
        <w:t>. hOmA%</w:t>
      </w:r>
      <w:r>
        <w:t>n juhuyA/</w:t>
      </w:r>
      <w:r>
        <w:t>d3 yAM ~MyAm ju+</w:t>
      </w:r>
      <w:r>
        <w:t>huyA/</w:t>
      </w:r>
      <w:r>
        <w:t>d3dhO4mA/</w:t>
      </w:r>
      <w:r>
        <w:t>n/</w:t>
      </w:r>
      <w:r>
        <w:t>. hOmA%</w:t>
      </w:r>
      <w:r>
        <w:t>n juhuyA/</w:t>
      </w:r>
      <w:r>
        <w:t xml:space="preserve">d3 yAm | </w:t>
      </w:r>
    </w:p>
    <w:p w14:paraId="64AAB669" w14:textId="6ABD587A" w:rsidR="00412978" w:rsidRDefault="00265D88">
      <w:r>
        <w:t>75)   1.5.4.4(67)-  ju/</w:t>
      </w:r>
      <w:r>
        <w:t>hu/</w:t>
      </w:r>
      <w:r>
        <w:t>yA/</w:t>
      </w:r>
      <w:r>
        <w:t>t | yAm | E/</w:t>
      </w:r>
      <w:r>
        <w:t>va |</w:t>
      </w:r>
    </w:p>
    <w:p w14:paraId="0424C5E5" w14:textId="68142494" w:rsidR="00412978" w:rsidRDefault="00265D88">
      <w:r>
        <w:t>ju/</w:t>
      </w:r>
      <w:r>
        <w:t>hu/</w:t>
      </w:r>
      <w:r>
        <w:t>yA/</w:t>
      </w:r>
      <w:r>
        <w:t>d3 yAM ~MyAm ju+</w:t>
      </w:r>
      <w:r>
        <w:t>huyAj juhuyA/</w:t>
      </w:r>
      <w:r>
        <w:t>d3 yA mE/</w:t>
      </w:r>
      <w:r>
        <w:t>vaiva yAm ju+</w:t>
      </w:r>
      <w:r>
        <w:t>huyAj juhuyA/</w:t>
      </w:r>
      <w:r>
        <w:t>d3 yA mE/</w:t>
      </w:r>
      <w:r>
        <w:t xml:space="preserve">va | </w:t>
      </w:r>
    </w:p>
    <w:p w14:paraId="11C89D50" w14:textId="28191A89" w:rsidR="00412978" w:rsidRDefault="00265D88">
      <w:r>
        <w:t>76)   1.5.4.4(68)-  yAm | E/</w:t>
      </w:r>
      <w:r>
        <w:t>va | A/</w:t>
      </w:r>
      <w:r>
        <w:t>di/</w:t>
      </w:r>
      <w:r>
        <w:t>3tyAH |</w:t>
      </w:r>
    </w:p>
    <w:p w14:paraId="5847C59A" w14:textId="1ED29DE2" w:rsidR="00412978" w:rsidRDefault="00265D88">
      <w:r>
        <w:t>yA mE/</w:t>
      </w:r>
      <w:r>
        <w:t>vaiva yAM ~MyA mE/</w:t>
      </w:r>
      <w:r>
        <w:t>vAdi/</w:t>
      </w:r>
      <w:r>
        <w:t>3tyA A+</w:t>
      </w:r>
      <w:r>
        <w:t>di/</w:t>
      </w:r>
      <w:r>
        <w:t>3tyA E/</w:t>
      </w:r>
      <w:r>
        <w:t>va yAM ~MyA mE/</w:t>
      </w:r>
      <w:r>
        <w:t>vAdi/</w:t>
      </w:r>
      <w:r>
        <w:t xml:space="preserve">3tyAH | </w:t>
      </w:r>
    </w:p>
    <w:p w14:paraId="54747FFB" w14:textId="045D1F6C" w:rsidR="00412978" w:rsidRDefault="00265D88">
      <w:r>
        <w:t>77)   1.5.4.4(69)-  E/</w:t>
      </w:r>
      <w:r>
        <w:t>va | A/</w:t>
      </w:r>
      <w:r>
        <w:t>di/</w:t>
      </w:r>
      <w:r>
        <w:t>3tyAH | Rud3dhi%</w:t>
      </w:r>
      <w:r>
        <w:t>4m |</w:t>
      </w:r>
    </w:p>
    <w:p w14:paraId="145EB4A0" w14:textId="0D8B7946" w:rsidR="00412978" w:rsidRDefault="00265D88">
      <w:r>
        <w:t>E/</w:t>
      </w:r>
      <w:r>
        <w:t>vAdi/</w:t>
      </w:r>
      <w:r>
        <w:t>3tyA A+</w:t>
      </w:r>
      <w:r>
        <w:t>di/</w:t>
      </w:r>
      <w:r>
        <w:t>3tyA E/</w:t>
      </w:r>
      <w:r>
        <w:t>vaivAdi/</w:t>
      </w:r>
      <w:r>
        <w:t>3tyA Rud3dhi/</w:t>
      </w:r>
      <w:r>
        <w:t>4 mRud3dhi+</w:t>
      </w:r>
      <w:r>
        <w:t>4 mAdi/</w:t>
      </w:r>
      <w:r>
        <w:t>3tyA E/</w:t>
      </w:r>
      <w:r>
        <w:t>vaivAdi/</w:t>
      </w:r>
      <w:r>
        <w:t>3tyA Rud3dhi%</w:t>
      </w:r>
      <w:r>
        <w:t xml:space="preserve">4m | </w:t>
      </w:r>
    </w:p>
    <w:p w14:paraId="10441BF2" w14:textId="4622C07D" w:rsidR="00412978" w:rsidRDefault="00265D88">
      <w:r>
        <w:t>78)   1.5.4.4(70)-  A/</w:t>
      </w:r>
      <w:r>
        <w:t>di/</w:t>
      </w:r>
      <w:r>
        <w:t>3tyAH | Rud3dhi%</w:t>
      </w:r>
      <w:r>
        <w:t>4m | Ard3dh4nu+</w:t>
      </w:r>
      <w:r>
        <w:t>vann |</w:t>
      </w:r>
    </w:p>
    <w:p w14:paraId="1FF0C0C6" w14:textId="1FE58EB0" w:rsidR="00412978" w:rsidRDefault="00265D88">
      <w:r>
        <w:t>A/</w:t>
      </w:r>
      <w:r>
        <w:t>di/</w:t>
      </w:r>
      <w:r>
        <w:t>3tyA Rud3dhi/</w:t>
      </w:r>
      <w:r>
        <w:t>4 mRud3dhi+</w:t>
      </w:r>
      <w:r>
        <w:t>4 mAdi/</w:t>
      </w:r>
      <w:r>
        <w:t>3tyA A+</w:t>
      </w:r>
      <w:r>
        <w:t>di/</w:t>
      </w:r>
      <w:r>
        <w:t>3tyA Rud3dhi/</w:t>
      </w:r>
      <w:r>
        <w:t>4 mArd3dh4nu+</w:t>
      </w:r>
      <w:r>
        <w:t>va/</w:t>
      </w:r>
      <w:r>
        <w:t>n ~nArd3dh4nu+</w:t>
      </w:r>
      <w:r>
        <w:t>va/</w:t>
      </w:r>
      <w:r>
        <w:t>nn Rud3dhi+</w:t>
      </w:r>
      <w:r>
        <w:t>4 mAdi/</w:t>
      </w:r>
      <w:r>
        <w:t>3tyA A+</w:t>
      </w:r>
      <w:r>
        <w:t>di/</w:t>
      </w:r>
      <w:r>
        <w:t>3tyA Rud3dhi/</w:t>
      </w:r>
      <w:r>
        <w:t>4 mArd3dh4nu+</w:t>
      </w:r>
      <w:r>
        <w:t xml:space="preserve">vann | </w:t>
      </w:r>
    </w:p>
    <w:p w14:paraId="722025B2" w14:textId="1C82E346" w:rsidR="00412978" w:rsidRDefault="00265D88">
      <w:r>
        <w:lastRenderedPageBreak/>
        <w:t>79)   1.5.4.4(71)-  Rud3dhi%</w:t>
      </w:r>
      <w:r>
        <w:t>4m | Ard3dh4nu+</w:t>
      </w:r>
      <w:r>
        <w:t>vann | tAm |</w:t>
      </w:r>
    </w:p>
    <w:p w14:paraId="56531F97" w14:textId="74243BC8" w:rsidR="00412978" w:rsidRDefault="00265D88">
      <w:r>
        <w:t>Rud3dhi/</w:t>
      </w:r>
      <w:r>
        <w:t>4 mArd3dh4nu+</w:t>
      </w:r>
      <w:r>
        <w:t>va/</w:t>
      </w:r>
      <w:r>
        <w:t>n ~nArd3dh4nu+</w:t>
      </w:r>
      <w:r>
        <w:t>va/</w:t>
      </w:r>
      <w:r>
        <w:t>nn Rud3dhi/</w:t>
      </w:r>
      <w:r>
        <w:t>4 mRud3dhi/</w:t>
      </w:r>
      <w:r>
        <w:t>4 mArd3dh4nu+</w:t>
      </w:r>
      <w:r>
        <w:t>va/</w:t>
      </w:r>
      <w:r>
        <w:t>n tAm tA m</w:t>
      </w:r>
      <w:r>
        <w:t>Ard3dh4nu+</w:t>
      </w:r>
      <w:r>
        <w:t>va/</w:t>
      </w:r>
      <w:r>
        <w:t>nn Rud3dhi/</w:t>
      </w:r>
      <w:r>
        <w:t>4 mRud3dhi/</w:t>
      </w:r>
      <w:r>
        <w:t>4 mArd3dh4nu+</w:t>
      </w:r>
      <w:r>
        <w:t>va/</w:t>
      </w:r>
      <w:r>
        <w:t xml:space="preserve">n tAm | </w:t>
      </w:r>
    </w:p>
    <w:p w14:paraId="4DEFBC7F" w14:textId="50D76671" w:rsidR="00412978" w:rsidRDefault="00265D88">
      <w:r>
        <w:t>80)   1.5.4.4(72)-  Ard3dh4nu+</w:t>
      </w:r>
      <w:r>
        <w:t>vann | tAm | E/</w:t>
      </w:r>
      <w:r>
        <w:t>va |</w:t>
      </w:r>
    </w:p>
    <w:p w14:paraId="011F2969" w14:textId="7A73A121" w:rsidR="00412978" w:rsidRDefault="00265D88">
      <w:r>
        <w:t>Ard3dh4nu+</w:t>
      </w:r>
      <w:r>
        <w:t>va/</w:t>
      </w:r>
      <w:r>
        <w:t>n tAm tA mArd3dh4nu+</w:t>
      </w:r>
      <w:r>
        <w:t>va/</w:t>
      </w:r>
      <w:r>
        <w:t>n ~nArd3dh4nu+</w:t>
      </w:r>
      <w:r>
        <w:t>va/</w:t>
      </w:r>
      <w:r>
        <w:t>n tA mE/</w:t>
      </w:r>
      <w:r>
        <w:t>vaiva tA mArd3dh4nu+</w:t>
      </w:r>
      <w:r>
        <w:t>va/</w:t>
      </w:r>
      <w:r>
        <w:t>n ~nArd3dh4nu+</w:t>
      </w:r>
      <w:r>
        <w:t>va/</w:t>
      </w:r>
      <w:r>
        <w:t>n tA mE/</w:t>
      </w:r>
      <w:r>
        <w:t xml:space="preserve">va | </w:t>
      </w:r>
    </w:p>
    <w:p w14:paraId="23844962" w14:textId="2997E529" w:rsidR="00412978" w:rsidRDefault="00265D88">
      <w:r>
        <w:t>81)   1.5.4.4(73)-  tAm | E/</w:t>
      </w:r>
      <w:r>
        <w:t>va | Ru/</w:t>
      </w:r>
      <w:r>
        <w:t>d3dh4nO/</w:t>
      </w:r>
      <w:r>
        <w:t>ti/</w:t>
      </w:r>
      <w:r>
        <w:t xml:space="preserve"> ||</w:t>
      </w:r>
    </w:p>
    <w:p w14:paraId="24FFFCD6" w14:textId="45567E1C" w:rsidR="00412978" w:rsidRDefault="00265D88">
      <w:r>
        <w:t>tA mE/</w:t>
      </w:r>
      <w:r>
        <w:t>vaiva tAm tA mE/</w:t>
      </w:r>
      <w:r>
        <w:t>va r^^d3dh4nO%</w:t>
      </w:r>
      <w:r>
        <w:t xml:space="preserve"> tyRud3dh4nOtyE/</w:t>
      </w:r>
      <w:r>
        <w:t>va tAm tA mE/</w:t>
      </w:r>
      <w:r>
        <w:t>va r^^d3dh4nO+</w:t>
      </w:r>
      <w:r>
        <w:t xml:space="preserve">ti | </w:t>
      </w:r>
    </w:p>
    <w:p w14:paraId="0B93609F" w14:textId="7E778BF3" w:rsidR="00412978" w:rsidRDefault="00265D88">
      <w:r>
        <w:t xml:space="preserve">82)  </w:t>
      </w:r>
      <w:r>
        <w:t xml:space="preserve"> 1.5.4.4(74)-  E/</w:t>
      </w:r>
      <w:r>
        <w:t>va | Ru/</w:t>
      </w:r>
      <w:r>
        <w:t>d3dh4nO/</w:t>
      </w:r>
      <w:r>
        <w:t>ti/</w:t>
      </w:r>
      <w:r>
        <w:t xml:space="preserve"> ||</w:t>
      </w:r>
    </w:p>
    <w:p w14:paraId="2FEE5871" w14:textId="43CDA798" w:rsidR="00412978" w:rsidRDefault="00265D88">
      <w:r>
        <w:t>E/</w:t>
      </w:r>
      <w:r>
        <w:t>va r^^d3dh4nO%</w:t>
      </w:r>
      <w:r>
        <w:t xml:space="preserve"> tyRud3dh4nOtyE/</w:t>
      </w:r>
      <w:r>
        <w:t>vaiva r^^d3dh4nO+</w:t>
      </w:r>
      <w:r>
        <w:t xml:space="preserve">ti | </w:t>
      </w:r>
    </w:p>
    <w:p w14:paraId="65C3AA5F" w14:textId="7D37DCA8" w:rsidR="00412978" w:rsidRDefault="00265D88">
      <w:r>
        <w:t>83)   1.5.4.4(75)-  Ru/</w:t>
      </w:r>
      <w:r>
        <w:t>d3dh4nO/</w:t>
      </w:r>
      <w:r>
        <w:t>ti/</w:t>
      </w:r>
      <w:r>
        <w:t xml:space="preserve"> ||</w:t>
      </w:r>
    </w:p>
    <w:p w14:paraId="1E6BF35D" w14:textId="33961959" w:rsidR="00412978" w:rsidRDefault="00265D88">
      <w:r>
        <w:t>Ru/</w:t>
      </w:r>
      <w:r>
        <w:t>d3dh4nO/</w:t>
      </w:r>
      <w:r>
        <w:t>tItyRu+</w:t>
      </w:r>
      <w:r>
        <w:t xml:space="preserve">rd3dh4nOti | </w:t>
      </w:r>
    </w:p>
    <w:p w14:paraId="2E6407B6" w14:textId="687086BA" w:rsidR="00412978" w:rsidRDefault="00265D88">
      <w:r>
        <w:t>1)   1.5.5.1(1)-  u/</w:t>
      </w:r>
      <w:r>
        <w:t>pa/</w:t>
      </w:r>
      <w:r>
        <w:t>pra/</w:t>
      </w:r>
      <w:r>
        <w:t>ya~nta+</w:t>
      </w:r>
      <w:r>
        <w:t>H | a/</w:t>
      </w:r>
      <w:r>
        <w:t>d3dh4va/</w:t>
      </w:r>
      <w:r>
        <w:t>ram | ma~ntra%</w:t>
      </w:r>
      <w:r>
        <w:t>m | (G4S1.5-24)</w:t>
      </w:r>
    </w:p>
    <w:p w14:paraId="4E888B30" w14:textId="132067C0" w:rsidR="00412978" w:rsidRDefault="00265D88">
      <w:r>
        <w:t>u/</w:t>
      </w:r>
      <w:r>
        <w:t>pa/</w:t>
      </w:r>
      <w:r>
        <w:t>pra/</w:t>
      </w:r>
      <w:r>
        <w:t>ya~n</w:t>
      </w:r>
      <w:r>
        <w:t>tO+</w:t>
      </w:r>
      <w:r>
        <w:t xml:space="preserve"> ad3dh4va/</w:t>
      </w:r>
      <w:r>
        <w:t>ra ma+</w:t>
      </w:r>
      <w:r>
        <w:t>d3dh4va/</w:t>
      </w:r>
      <w:r>
        <w:t>ra mu+</w:t>
      </w:r>
      <w:r>
        <w:t>papra/</w:t>
      </w:r>
      <w:r>
        <w:t>ya~nta+</w:t>
      </w:r>
      <w:r>
        <w:t xml:space="preserve"> upapra/</w:t>
      </w:r>
      <w:r>
        <w:t>ya~ntO+</w:t>
      </w:r>
      <w:r>
        <w:t xml:space="preserve"> ad3dh4va/</w:t>
      </w:r>
      <w:r>
        <w:t>ram ma~ntra/</w:t>
      </w:r>
      <w:r>
        <w:t>m ma~ntra+</w:t>
      </w:r>
      <w:r>
        <w:t xml:space="preserve"> mad3dh4va/</w:t>
      </w:r>
      <w:r>
        <w:t>ra mu+</w:t>
      </w:r>
      <w:r>
        <w:t>papra/</w:t>
      </w:r>
      <w:r>
        <w:t>ya~nta+</w:t>
      </w:r>
      <w:r>
        <w:t xml:space="preserve"> upapra/</w:t>
      </w:r>
      <w:r>
        <w:t>ya~ntO+</w:t>
      </w:r>
      <w:r>
        <w:t xml:space="preserve"> ad3dh4va/</w:t>
      </w:r>
      <w:r>
        <w:t>ram ma~ntra%</w:t>
      </w:r>
      <w:r>
        <w:t xml:space="preserve">m | </w:t>
      </w:r>
    </w:p>
    <w:p w14:paraId="67508182" w14:textId="20E0AD8C" w:rsidR="00412978" w:rsidRDefault="00265D88">
      <w:r>
        <w:t>2)   1.5.5.1(1)-  u/</w:t>
      </w:r>
      <w:r>
        <w:t>pa/</w:t>
      </w:r>
      <w:r>
        <w:t>pra/</w:t>
      </w:r>
      <w:r>
        <w:t>ya~nta+</w:t>
      </w:r>
      <w:r>
        <w:t>H | (G4S1.5-24)</w:t>
      </w:r>
    </w:p>
    <w:p w14:paraId="16854699" w14:textId="5C49B183" w:rsidR="00412978" w:rsidRDefault="00265D88">
      <w:r>
        <w:t>u/</w:t>
      </w:r>
      <w:r>
        <w:t>pa/</w:t>
      </w:r>
      <w:r>
        <w:t>pra/</w:t>
      </w:r>
      <w:r>
        <w:t>ya~nta/</w:t>
      </w:r>
      <w:r>
        <w:t xml:space="preserve"> ityu+</w:t>
      </w:r>
      <w:r>
        <w:t>pa - pra/</w:t>
      </w:r>
      <w:r>
        <w:t>ya~nta+</w:t>
      </w:r>
      <w:r>
        <w:t>H |</w:t>
      </w:r>
      <w:r>
        <w:t xml:space="preserve"> </w:t>
      </w:r>
    </w:p>
    <w:p w14:paraId="11F2246A" w14:textId="697EA36A" w:rsidR="00412978" w:rsidRDefault="00265D88">
      <w:r>
        <w:t>3)   1.5.5.1(2)-  a/</w:t>
      </w:r>
      <w:r>
        <w:t>d3dh4va/</w:t>
      </w:r>
      <w:r>
        <w:t>ram | ma~ntra%</w:t>
      </w:r>
      <w:r>
        <w:t>m | vO/</w:t>
      </w:r>
      <w:r>
        <w:t>cE/</w:t>
      </w:r>
      <w:r>
        <w:t>ma/</w:t>
      </w:r>
      <w:r>
        <w:t xml:space="preserve"> | (G4S1.5-24)</w:t>
      </w:r>
    </w:p>
    <w:p w14:paraId="116BBF44" w14:textId="7F7A5516" w:rsidR="00412978" w:rsidRDefault="00265D88">
      <w:r>
        <w:t>a/</w:t>
      </w:r>
      <w:r>
        <w:t>d3dh4va/</w:t>
      </w:r>
      <w:r>
        <w:t>ram ma~ntra/</w:t>
      </w:r>
      <w:r>
        <w:t>m ma~ntra+</w:t>
      </w:r>
      <w:r>
        <w:t xml:space="preserve"> mad3dh4va/</w:t>
      </w:r>
      <w:r>
        <w:t>ra ma+</w:t>
      </w:r>
      <w:r>
        <w:t>d3dh4va/</w:t>
      </w:r>
      <w:r>
        <w:t>ram ma~ntra+</w:t>
      </w:r>
      <w:r>
        <w:t>M ~MvOcEma vOcEma/</w:t>
      </w:r>
      <w:r>
        <w:t xml:space="preserve"> ma~ntra+</w:t>
      </w:r>
      <w:r>
        <w:t xml:space="preserve"> mad3dh4va/</w:t>
      </w:r>
      <w:r>
        <w:t>ra ma+</w:t>
      </w:r>
      <w:r>
        <w:t>d3dh4va/</w:t>
      </w:r>
      <w:r>
        <w:t>ram ma~ntra+</w:t>
      </w:r>
      <w:r>
        <w:t xml:space="preserve">M ~MvOcEma | </w:t>
      </w:r>
    </w:p>
    <w:p w14:paraId="6D95557D" w14:textId="14E839DF" w:rsidR="00412978" w:rsidRDefault="00265D88">
      <w:r>
        <w:t>4)   1.5.5.1(3)-  ma~ntra%</w:t>
      </w:r>
      <w:r>
        <w:t>m | vO/</w:t>
      </w:r>
      <w:r>
        <w:t>cE/</w:t>
      </w:r>
      <w:r>
        <w:t>m</w:t>
      </w:r>
      <w:r>
        <w:t>a/</w:t>
      </w:r>
      <w:r>
        <w:t xml:space="preserve"> | a/</w:t>
      </w:r>
      <w:r>
        <w:t>g3nayE%</w:t>
      </w:r>
      <w:r>
        <w:t xml:space="preserve"> ||</w:t>
      </w:r>
    </w:p>
    <w:p w14:paraId="14FD88AF" w14:textId="390899B3" w:rsidR="00412978" w:rsidRDefault="00265D88">
      <w:r>
        <w:t>ma~ntra+</w:t>
      </w:r>
      <w:r>
        <w:t>M ~MvOcEma vOcEma/</w:t>
      </w:r>
      <w:r>
        <w:t xml:space="preserve"> ma~ntra/</w:t>
      </w:r>
      <w:r>
        <w:t>m ma~ntra+</w:t>
      </w:r>
      <w:r>
        <w:t>M ~MvOcEmA/</w:t>
      </w:r>
      <w:r>
        <w:t>g3nayE+</w:t>
      </w:r>
      <w:r>
        <w:t xml:space="preserve"> a/</w:t>
      </w:r>
      <w:r>
        <w:t>g3nayE+</w:t>
      </w:r>
      <w:r>
        <w:t xml:space="preserve"> vOcEma/</w:t>
      </w:r>
      <w:r>
        <w:t xml:space="preserve"> ma~ntra/</w:t>
      </w:r>
      <w:r>
        <w:t>m ma~ntra+</w:t>
      </w:r>
      <w:r>
        <w:t>M ~MvOcEmA/</w:t>
      </w:r>
      <w:r>
        <w:t>g3nayE%</w:t>
      </w:r>
      <w:r>
        <w:t xml:space="preserve"> | </w:t>
      </w:r>
    </w:p>
    <w:p w14:paraId="5D71672E" w14:textId="2441EE68" w:rsidR="00412978" w:rsidRDefault="00265D88">
      <w:r>
        <w:t>5)   1.5.5.1(4)-  vO/</w:t>
      </w:r>
      <w:r>
        <w:t>cE/</w:t>
      </w:r>
      <w:r>
        <w:t>ma/</w:t>
      </w:r>
      <w:r>
        <w:t xml:space="preserve"> | a/</w:t>
      </w:r>
      <w:r>
        <w:t>g3nayE%</w:t>
      </w:r>
      <w:r>
        <w:t xml:space="preserve"> ||</w:t>
      </w:r>
    </w:p>
    <w:p w14:paraId="62904619" w14:textId="62E2DCA4" w:rsidR="00412978" w:rsidRDefault="00265D88">
      <w:r>
        <w:t>vO/</w:t>
      </w:r>
      <w:r>
        <w:t>cE/</w:t>
      </w:r>
      <w:r>
        <w:t>mA/</w:t>
      </w:r>
      <w:r>
        <w:t>g3nayE+</w:t>
      </w:r>
      <w:r>
        <w:t xml:space="preserve"> a/</w:t>
      </w:r>
      <w:r>
        <w:t>g3nayE+</w:t>
      </w:r>
      <w:r>
        <w:t xml:space="preserve"> vOcEma vOcEmA/</w:t>
      </w:r>
      <w:r>
        <w:t>g3nayE%</w:t>
      </w:r>
      <w:r>
        <w:t xml:space="preserve"> | </w:t>
      </w:r>
    </w:p>
    <w:p w14:paraId="53DE069F" w14:textId="4B42E5F9" w:rsidR="00412978" w:rsidRDefault="00265D88">
      <w:r>
        <w:t>6)   1.5.5.1(5)-  a/</w:t>
      </w:r>
      <w:r>
        <w:t>g</w:t>
      </w:r>
      <w:r>
        <w:t>3nayE%</w:t>
      </w:r>
      <w:r>
        <w:t xml:space="preserve"> ||</w:t>
      </w:r>
    </w:p>
    <w:p w14:paraId="07B0DDED" w14:textId="445DC1B2" w:rsidR="00412978" w:rsidRDefault="00265D88">
      <w:r>
        <w:lastRenderedPageBreak/>
        <w:t>a/</w:t>
      </w:r>
      <w:r>
        <w:t>g3naya/</w:t>
      </w:r>
      <w:r>
        <w:t xml:space="preserve"> itya/</w:t>
      </w:r>
      <w:r>
        <w:t>g3nayE%</w:t>
      </w:r>
      <w:r>
        <w:t xml:space="preserve"> | </w:t>
      </w:r>
    </w:p>
    <w:p w14:paraId="273E909C" w14:textId="106FFB16" w:rsidR="00412978" w:rsidRDefault="00265D88">
      <w:r>
        <w:t>7)   1.5.5.1(6)-  A/</w:t>
      </w:r>
      <w:r>
        <w:t>rE | a/</w:t>
      </w:r>
      <w:r>
        <w:t>smE | ca/</w:t>
      </w:r>
      <w:r>
        <w:t xml:space="preserve"> |</w:t>
      </w:r>
    </w:p>
    <w:p w14:paraId="263E7D66" w14:textId="4965720F" w:rsidR="00412978" w:rsidRDefault="00265D88">
      <w:r>
        <w:t>A/</w:t>
      </w:r>
      <w:r>
        <w:t>rE a/</w:t>
      </w:r>
      <w:r>
        <w:t>smE a/</w:t>
      </w:r>
      <w:r>
        <w:t>smE A/</w:t>
      </w:r>
      <w:r>
        <w:t>ra A/</w:t>
      </w:r>
      <w:r>
        <w:t>rE a/</w:t>
      </w:r>
      <w:r>
        <w:t>smE ca+</w:t>
      </w:r>
      <w:r>
        <w:t xml:space="preserve"> cA/</w:t>
      </w:r>
      <w:r>
        <w:t>smE A/</w:t>
      </w:r>
      <w:r>
        <w:t>ra A/</w:t>
      </w:r>
      <w:r>
        <w:t>rE a/</w:t>
      </w:r>
      <w:r>
        <w:t>smE ca+</w:t>
      </w:r>
      <w:r>
        <w:t xml:space="preserve"> | </w:t>
      </w:r>
    </w:p>
    <w:p w14:paraId="465D8BE5" w14:textId="15BEBB4A" w:rsidR="00412978" w:rsidRDefault="00265D88">
      <w:r>
        <w:t>8)   1.5.5.1(7)-  a/</w:t>
      </w:r>
      <w:r>
        <w:t>smE | ca/</w:t>
      </w:r>
      <w:r>
        <w:t xml:space="preserve"> | SRu/</w:t>
      </w:r>
      <w:r>
        <w:t>Nva/</w:t>
      </w:r>
      <w:r>
        <w:t>tE ||</w:t>
      </w:r>
    </w:p>
    <w:p w14:paraId="0DCCA1DE" w14:textId="5E7AACC9" w:rsidR="00412978" w:rsidRDefault="00265D88">
      <w:r>
        <w:t>a/</w:t>
      </w:r>
      <w:r>
        <w:t>smE ca+</w:t>
      </w:r>
      <w:r>
        <w:t xml:space="preserve"> cA/</w:t>
      </w:r>
      <w:r>
        <w:t>smE a/</w:t>
      </w:r>
      <w:r>
        <w:t>smE ca+</w:t>
      </w:r>
      <w:r>
        <w:t xml:space="preserve"> SRuNva/</w:t>
      </w:r>
      <w:r>
        <w:t>tE SRu+</w:t>
      </w:r>
      <w:r>
        <w:t>Nva/</w:t>
      </w:r>
      <w:r>
        <w:t>tE cA/</w:t>
      </w:r>
      <w:r>
        <w:t>smE a/</w:t>
      </w:r>
      <w:r>
        <w:t>smE ca+</w:t>
      </w:r>
      <w:r>
        <w:t xml:space="preserve"> SRu</w:t>
      </w:r>
      <w:r>
        <w:t>Nva/</w:t>
      </w:r>
      <w:r>
        <w:t xml:space="preserve">tE | </w:t>
      </w:r>
    </w:p>
    <w:p w14:paraId="7E6A74AC" w14:textId="00CE3CC8" w:rsidR="00412978" w:rsidRDefault="00265D88">
      <w:r>
        <w:t>9)   1.5.5.1(7)-  a/</w:t>
      </w:r>
      <w:r>
        <w:t>smE |</w:t>
      </w:r>
    </w:p>
    <w:p w14:paraId="550ADF12" w14:textId="6E995402" w:rsidR="00412978" w:rsidRDefault="00265D88">
      <w:r>
        <w:t>a/</w:t>
      </w:r>
      <w:r>
        <w:t>smE itya/</w:t>
      </w:r>
      <w:r>
        <w:t xml:space="preserve">smE | </w:t>
      </w:r>
    </w:p>
    <w:p w14:paraId="1D1CA7A8" w14:textId="077549D7" w:rsidR="00412978" w:rsidRDefault="00265D88">
      <w:r>
        <w:t>10)   1.5.5.1(8)-  ca/</w:t>
      </w:r>
      <w:r>
        <w:t xml:space="preserve"> | SRu/</w:t>
      </w:r>
      <w:r>
        <w:t>Nva/</w:t>
      </w:r>
      <w:r>
        <w:t>tE ||</w:t>
      </w:r>
    </w:p>
    <w:p w14:paraId="6F58A402" w14:textId="4FA29225" w:rsidR="00412978" w:rsidRDefault="00265D88">
      <w:r>
        <w:t>ca/</w:t>
      </w:r>
      <w:r>
        <w:t xml:space="preserve"> SRu/</w:t>
      </w:r>
      <w:r>
        <w:t>Nva/</w:t>
      </w:r>
      <w:r>
        <w:t>tE SRu+</w:t>
      </w:r>
      <w:r>
        <w:t>Nva/</w:t>
      </w:r>
      <w:r>
        <w:t>tE ca+</w:t>
      </w:r>
      <w:r>
        <w:t xml:space="preserve"> ca SRuNva/</w:t>
      </w:r>
      <w:r>
        <w:t xml:space="preserve">tE | </w:t>
      </w:r>
    </w:p>
    <w:p w14:paraId="3698C19C" w14:textId="0C997F80" w:rsidR="00412978" w:rsidRDefault="00265D88">
      <w:r>
        <w:t>11)   1.5.5.1(9)-  SRu/</w:t>
      </w:r>
      <w:r>
        <w:t>Nva/</w:t>
      </w:r>
      <w:r>
        <w:t>tE ||</w:t>
      </w:r>
    </w:p>
    <w:p w14:paraId="1D485245" w14:textId="28CAF0F5" w:rsidR="00412978" w:rsidRDefault="00265D88">
      <w:r>
        <w:t>SRu/</w:t>
      </w:r>
      <w:r>
        <w:t>Nva/</w:t>
      </w:r>
      <w:r>
        <w:t>ta iti+</w:t>
      </w:r>
      <w:r>
        <w:t xml:space="preserve"> SRuNva/</w:t>
      </w:r>
      <w:r>
        <w:t xml:space="preserve">ta | </w:t>
      </w:r>
    </w:p>
    <w:p w14:paraId="7A88D750" w14:textId="3D5506D9" w:rsidR="00412978" w:rsidRDefault="00265D88">
      <w:r>
        <w:t>12)   1.5.5.1(10)-  a/</w:t>
      </w:r>
      <w:r>
        <w:t>sya | pra/</w:t>
      </w:r>
      <w:r>
        <w:t>tnAm | anu+</w:t>
      </w:r>
      <w:r>
        <w:t xml:space="preserve"> |</w:t>
      </w:r>
    </w:p>
    <w:p w14:paraId="6EB90561" w14:textId="2946A68E" w:rsidR="00412978" w:rsidRDefault="00265D88">
      <w:r>
        <w:t>a/</w:t>
      </w:r>
      <w:r>
        <w:t>sya pra/</w:t>
      </w:r>
      <w:r>
        <w:t>tnAm pra/</w:t>
      </w:r>
      <w:r>
        <w:t>tnA ma/</w:t>
      </w:r>
      <w:r>
        <w:t>syAsya pra/</w:t>
      </w:r>
      <w:r>
        <w:t>tnA manvanu+</w:t>
      </w:r>
      <w:r>
        <w:t xml:space="preserve"> pra/</w:t>
      </w:r>
      <w:r>
        <w:t>tnA ma/</w:t>
      </w:r>
      <w:r>
        <w:t>syAsya pra/</w:t>
      </w:r>
      <w:r>
        <w:t>tnA manu+</w:t>
      </w:r>
      <w:r>
        <w:t xml:space="preserve"> | </w:t>
      </w:r>
    </w:p>
    <w:p w14:paraId="4B105B0A" w14:textId="398DA824" w:rsidR="00412978" w:rsidRDefault="00265D88">
      <w:r>
        <w:t>13)   1.5.5.1(11)-  pra/</w:t>
      </w:r>
      <w:r>
        <w:t>tnAm | anu+</w:t>
      </w:r>
      <w:r>
        <w:t xml:space="preserve"> | d3yuta%</w:t>
      </w:r>
      <w:r>
        <w:t>m |</w:t>
      </w:r>
    </w:p>
    <w:p w14:paraId="4D8171C3" w14:textId="421A847E" w:rsidR="00412978" w:rsidRDefault="00265D88">
      <w:r>
        <w:t>pra/</w:t>
      </w:r>
      <w:r>
        <w:t>tnA manvanu+</w:t>
      </w:r>
      <w:r>
        <w:t xml:space="preserve"> pra/</w:t>
      </w:r>
      <w:r>
        <w:t>tnAm pra/</w:t>
      </w:r>
      <w:r>
        <w:t>tnA manu/</w:t>
      </w:r>
      <w:r>
        <w:t xml:space="preserve"> d3yuta/</w:t>
      </w:r>
      <w:r>
        <w:t>m d3yuta/</w:t>
      </w:r>
      <w:r>
        <w:t xml:space="preserve"> manu+</w:t>
      </w:r>
      <w:r>
        <w:t xml:space="preserve"> pra/</w:t>
      </w:r>
      <w:r>
        <w:t>tnAm pra/</w:t>
      </w:r>
      <w:r>
        <w:t>tnA manu/</w:t>
      </w:r>
      <w:r>
        <w:t xml:space="preserve"> d3yuta%</w:t>
      </w:r>
      <w:r>
        <w:t xml:space="preserve">m | </w:t>
      </w:r>
    </w:p>
    <w:p w14:paraId="79F62B97" w14:textId="229EA11B" w:rsidR="00412978" w:rsidRDefault="00265D88">
      <w:r>
        <w:t>14)   1.5.5.1(12)-  anu+</w:t>
      </w:r>
      <w:r>
        <w:t xml:space="preserve"> | d3yuta%</w:t>
      </w:r>
      <w:r>
        <w:t>m | Su/</w:t>
      </w:r>
      <w:r>
        <w:t>kram |</w:t>
      </w:r>
    </w:p>
    <w:p w14:paraId="73F33351" w14:textId="2F735825" w:rsidR="00412978" w:rsidRDefault="00265D88">
      <w:r>
        <w:t>anu/</w:t>
      </w:r>
      <w:r>
        <w:t xml:space="preserve"> d3yuta/</w:t>
      </w:r>
      <w:r>
        <w:t>m d3yuta/</w:t>
      </w:r>
      <w:r>
        <w:t xml:space="preserve"> manvanu/</w:t>
      </w:r>
      <w:r>
        <w:t xml:space="preserve"> d3yuta(gm+</w:t>
      </w:r>
      <w:r>
        <w:t>) Su/</w:t>
      </w:r>
      <w:r>
        <w:t>kra(gm) Su/</w:t>
      </w:r>
      <w:r>
        <w:t>kram d3yuta/</w:t>
      </w:r>
      <w:r>
        <w:t xml:space="preserve"> manvanu/</w:t>
      </w:r>
      <w:r>
        <w:t xml:space="preserve"> d3yuta(gm+</w:t>
      </w:r>
      <w:r>
        <w:t>) Su/</w:t>
      </w:r>
      <w:r>
        <w:t xml:space="preserve">kram | </w:t>
      </w:r>
    </w:p>
    <w:p w14:paraId="5404A72E" w14:textId="57F9024B" w:rsidR="00412978" w:rsidRDefault="00265D88">
      <w:r>
        <w:t>15)   1.5.5.1(13)-  d3yuta%</w:t>
      </w:r>
      <w:r>
        <w:t>m | Su/</w:t>
      </w:r>
      <w:r>
        <w:t>kram | du/</w:t>
      </w:r>
      <w:r>
        <w:t>3du/</w:t>
      </w:r>
      <w:r>
        <w:t>3hrE/</w:t>
      </w:r>
      <w:r>
        <w:t xml:space="preserve"> |</w:t>
      </w:r>
    </w:p>
    <w:p w14:paraId="518E7A2F" w14:textId="0DC741FE" w:rsidR="00412978" w:rsidRDefault="00265D88">
      <w:r>
        <w:t>d3yuta(gm+</w:t>
      </w:r>
      <w:r>
        <w:t>) Su/</w:t>
      </w:r>
      <w:r>
        <w:t>kra(gm) Su/</w:t>
      </w:r>
      <w:r>
        <w:t>kram d3yuta/</w:t>
      </w:r>
      <w:r>
        <w:t>m d3yuta(gm+</w:t>
      </w:r>
      <w:r>
        <w:t>) Su/</w:t>
      </w:r>
      <w:r>
        <w:t>kram du+</w:t>
      </w:r>
      <w:r>
        <w:t>3du3hrE du3</w:t>
      </w:r>
      <w:r>
        <w:t>du3hrE Su/</w:t>
      </w:r>
      <w:r>
        <w:t>kram d3yuta/</w:t>
      </w:r>
      <w:r>
        <w:t>m d3yuta(gm+</w:t>
      </w:r>
      <w:r>
        <w:t>) Su/</w:t>
      </w:r>
      <w:r>
        <w:t>kram du+</w:t>
      </w:r>
      <w:r>
        <w:t xml:space="preserve">3du3hrE | </w:t>
      </w:r>
    </w:p>
    <w:p w14:paraId="61F23B2F" w14:textId="70A81B2B" w:rsidR="00412978" w:rsidRDefault="00265D88">
      <w:r>
        <w:t>16)   1.5.5.1(14)-  Su/</w:t>
      </w:r>
      <w:r>
        <w:t>kram | du/</w:t>
      </w:r>
      <w:r>
        <w:t>3du/</w:t>
      </w:r>
      <w:r>
        <w:t>3hrE/</w:t>
      </w:r>
      <w:r>
        <w:t xml:space="preserve"> | ahra+</w:t>
      </w:r>
      <w:r>
        <w:t>yaH ||</w:t>
      </w:r>
    </w:p>
    <w:p w14:paraId="24D5594F" w14:textId="646F4D4A" w:rsidR="00412978" w:rsidRDefault="00265D88">
      <w:r>
        <w:t>Su/</w:t>
      </w:r>
      <w:r>
        <w:t>kram du+</w:t>
      </w:r>
      <w:r>
        <w:t>3du3hrE du3du3hrE Su/</w:t>
      </w:r>
      <w:r>
        <w:t>kra(gm) Su/</w:t>
      </w:r>
      <w:r>
        <w:t>kram du+</w:t>
      </w:r>
      <w:r>
        <w:t>3du3hrE/</w:t>
      </w:r>
      <w:r>
        <w:t xml:space="preserve"> ahra+</w:t>
      </w:r>
      <w:r>
        <w:t>yO/</w:t>
      </w:r>
      <w:r>
        <w:t xml:space="preserve"> ahra+</w:t>
      </w:r>
      <w:r>
        <w:t>yO du3du3hrE Su/</w:t>
      </w:r>
      <w:r>
        <w:t>kra(gm) Su/</w:t>
      </w:r>
      <w:r>
        <w:t>kram du+</w:t>
      </w:r>
      <w:r>
        <w:t>3du3hrE/</w:t>
      </w:r>
      <w:r>
        <w:t xml:space="preserve"> ahra+</w:t>
      </w:r>
      <w:r>
        <w:t xml:space="preserve">yaH | </w:t>
      </w:r>
    </w:p>
    <w:p w14:paraId="27D0005F" w14:textId="7ED6206A" w:rsidR="00412978" w:rsidRDefault="00265D88">
      <w:r>
        <w:t>17)   1.5.5</w:t>
      </w:r>
      <w:r>
        <w:t>.1(15)-  du/</w:t>
      </w:r>
      <w:r>
        <w:t>3du/</w:t>
      </w:r>
      <w:r>
        <w:t>3hrE/</w:t>
      </w:r>
      <w:r>
        <w:t xml:space="preserve"> | ahra+</w:t>
      </w:r>
      <w:r>
        <w:t>yaH ||</w:t>
      </w:r>
    </w:p>
    <w:p w14:paraId="71AAF9BA" w14:textId="6A6CA790" w:rsidR="00412978" w:rsidRDefault="00265D88">
      <w:r>
        <w:t>du/</w:t>
      </w:r>
      <w:r>
        <w:t>3du/</w:t>
      </w:r>
      <w:r>
        <w:t>3hrE/</w:t>
      </w:r>
      <w:r>
        <w:t xml:space="preserve"> ahra+</w:t>
      </w:r>
      <w:r>
        <w:t>yO/</w:t>
      </w:r>
      <w:r>
        <w:t xml:space="preserve"> ahra+</w:t>
      </w:r>
      <w:r>
        <w:t>yO du3du3hrE du3du3hrE/</w:t>
      </w:r>
      <w:r>
        <w:t xml:space="preserve"> ahra+</w:t>
      </w:r>
      <w:r>
        <w:t xml:space="preserve">yaH | </w:t>
      </w:r>
    </w:p>
    <w:p w14:paraId="473B3DC5" w14:textId="73ADB163" w:rsidR="00412978" w:rsidRDefault="00265D88">
      <w:r>
        <w:lastRenderedPageBreak/>
        <w:t>18)   1.5.5.1(16)-  ahra+</w:t>
      </w:r>
      <w:r>
        <w:t>yaH ||</w:t>
      </w:r>
    </w:p>
    <w:p w14:paraId="46BD894E" w14:textId="51C07A45" w:rsidR="00412978" w:rsidRDefault="00265D88">
      <w:r>
        <w:t>ahra+</w:t>
      </w:r>
      <w:r>
        <w:t>ya/</w:t>
      </w:r>
      <w:r>
        <w:t xml:space="preserve"> ityahra+</w:t>
      </w:r>
      <w:r>
        <w:t xml:space="preserve">yaH | </w:t>
      </w:r>
    </w:p>
    <w:p w14:paraId="70494DE6" w14:textId="6DD243AE" w:rsidR="00412978" w:rsidRDefault="00265D88">
      <w:r>
        <w:t>19)   1.5.5.1(17)-  paya+</w:t>
      </w:r>
      <w:r>
        <w:t>H | sa/</w:t>
      </w:r>
      <w:r>
        <w:t>ha/</w:t>
      </w:r>
      <w:r>
        <w:t>sra/</w:t>
      </w:r>
      <w:r>
        <w:t>sAm | RuShi%</w:t>
      </w:r>
      <w:r>
        <w:t>m ||</w:t>
      </w:r>
    </w:p>
    <w:p w14:paraId="473E6538" w14:textId="33026C0E" w:rsidR="00412978" w:rsidRDefault="00265D88">
      <w:r>
        <w:t>paya+</w:t>
      </w:r>
      <w:r>
        <w:t>H sahasra/</w:t>
      </w:r>
      <w:r>
        <w:t>sA(gm) sa+</w:t>
      </w:r>
      <w:r>
        <w:t>hasra/</w:t>
      </w:r>
      <w:r>
        <w:t>sAm paya/</w:t>
      </w:r>
      <w:r>
        <w:t>H pay</w:t>
      </w:r>
      <w:r>
        <w:t>a+</w:t>
      </w:r>
      <w:r>
        <w:t>H sahasra/</w:t>
      </w:r>
      <w:r>
        <w:t>sA mRuShi/</w:t>
      </w:r>
      <w:r>
        <w:t xml:space="preserve"> mRuShi(gm+</w:t>
      </w:r>
      <w:r>
        <w:t>) sahasra/</w:t>
      </w:r>
      <w:r>
        <w:t>sAm paya/</w:t>
      </w:r>
      <w:r>
        <w:t>H paya+</w:t>
      </w:r>
      <w:r>
        <w:t>H sahasra/</w:t>
      </w:r>
      <w:r>
        <w:t>sA mRuShi%</w:t>
      </w:r>
      <w:r>
        <w:t xml:space="preserve">m | </w:t>
      </w:r>
    </w:p>
    <w:p w14:paraId="3FBDE824" w14:textId="115B3537" w:rsidR="00412978" w:rsidRDefault="00265D88">
      <w:r>
        <w:t>20)   1.5.5.1(18)-  sa/</w:t>
      </w:r>
      <w:r>
        <w:t>ha/</w:t>
      </w:r>
      <w:r>
        <w:t>sra/</w:t>
      </w:r>
      <w:r>
        <w:t>sAm | RuShi%</w:t>
      </w:r>
      <w:r>
        <w:t>m ||</w:t>
      </w:r>
    </w:p>
    <w:p w14:paraId="737F7BE6" w14:textId="0E464F4D" w:rsidR="00412978" w:rsidRDefault="00265D88">
      <w:r>
        <w:t>sa/</w:t>
      </w:r>
      <w:r>
        <w:t>ha/</w:t>
      </w:r>
      <w:r>
        <w:t>sra/</w:t>
      </w:r>
      <w:r>
        <w:t>sA mRuShi/</w:t>
      </w:r>
      <w:r>
        <w:t xml:space="preserve"> mRuShi(gm+</w:t>
      </w:r>
      <w:r>
        <w:t>) sahasra/</w:t>
      </w:r>
      <w:r>
        <w:t>sA(gm) sa+</w:t>
      </w:r>
      <w:r>
        <w:t>hasra/</w:t>
      </w:r>
      <w:r>
        <w:t>sA mRuShi%</w:t>
      </w:r>
      <w:r>
        <w:t xml:space="preserve">m | </w:t>
      </w:r>
    </w:p>
    <w:p w14:paraId="7CC12A0D" w14:textId="30820302" w:rsidR="00412978" w:rsidRDefault="00265D88">
      <w:r>
        <w:t>21)   1.5.5.1(18)-  sa/</w:t>
      </w:r>
      <w:r>
        <w:t>ha/</w:t>
      </w:r>
      <w:r>
        <w:t>sra/</w:t>
      </w:r>
      <w:r>
        <w:t>sAm |</w:t>
      </w:r>
    </w:p>
    <w:p w14:paraId="19772C89" w14:textId="13856AA3" w:rsidR="00412978" w:rsidRDefault="00265D88">
      <w:r>
        <w:t>sa/</w:t>
      </w:r>
      <w:r>
        <w:t>ha/</w:t>
      </w:r>
      <w:r>
        <w:t>sra/</w:t>
      </w:r>
      <w:r>
        <w:t>sAmiti+</w:t>
      </w:r>
      <w:r>
        <w:t xml:space="preserve"> sahasra - sAm | </w:t>
      </w:r>
    </w:p>
    <w:p w14:paraId="0BF44855" w14:textId="1BCEAE73" w:rsidR="00412978" w:rsidRDefault="00265D88">
      <w:r>
        <w:t>22)   1.5.5.1(19)-  RuShi%</w:t>
      </w:r>
      <w:r>
        <w:t>m ||</w:t>
      </w:r>
    </w:p>
    <w:p w14:paraId="3587A013" w14:textId="27351D5E" w:rsidR="00412978" w:rsidRDefault="00265D88">
      <w:r>
        <w:t>RuShi/</w:t>
      </w:r>
      <w:r>
        <w:t>mityRuShi%</w:t>
      </w:r>
      <w:r>
        <w:t xml:space="preserve">m | </w:t>
      </w:r>
    </w:p>
    <w:p w14:paraId="2F14BF69" w14:textId="3CAE08DB" w:rsidR="00412978" w:rsidRDefault="00265D88">
      <w:r>
        <w:t>23)   1.5.5.1(20)-  a/</w:t>
      </w:r>
      <w:r>
        <w:t>g3niH | mU/</w:t>
      </w:r>
      <w:r>
        <w:t>rd3dhA4 | di/</w:t>
      </w:r>
      <w:r>
        <w:t>3vaH |</w:t>
      </w:r>
    </w:p>
    <w:p w14:paraId="49FFF610" w14:textId="3DC34108" w:rsidR="00412978" w:rsidRDefault="00265D88">
      <w:r>
        <w:t>a/</w:t>
      </w:r>
      <w:r>
        <w:t>g3nir mU/</w:t>
      </w:r>
      <w:r>
        <w:t>rd3dhA4 mU/</w:t>
      </w:r>
      <w:r>
        <w:t>rd3dhA4 &amp;g3nira/</w:t>
      </w:r>
      <w:r>
        <w:t>g3nir mU/</w:t>
      </w:r>
      <w:r>
        <w:t>rd3dhA4 di/</w:t>
      </w:r>
      <w:r>
        <w:t>3vO di/</w:t>
      </w:r>
      <w:r>
        <w:t>3vO mU/</w:t>
      </w:r>
      <w:r>
        <w:t>rd3dhA4 &amp;g3nira/</w:t>
      </w:r>
      <w:r>
        <w:t>g3nir mU/</w:t>
      </w:r>
      <w:r>
        <w:t>rd3dhA4 di/</w:t>
      </w:r>
      <w:r>
        <w:t xml:space="preserve">3vaH | </w:t>
      </w:r>
    </w:p>
    <w:p w14:paraId="7B8F9242" w14:textId="10C38269" w:rsidR="00412978" w:rsidRDefault="00265D88">
      <w:r>
        <w:t>24)   1.5.5.1(21)</w:t>
      </w:r>
      <w:r>
        <w:t>-  mU/</w:t>
      </w:r>
      <w:r>
        <w:t>rd3dhA4 | di/</w:t>
      </w:r>
      <w:r>
        <w:t>3vaH | ka/</w:t>
      </w:r>
      <w:r>
        <w:t>kut |</w:t>
      </w:r>
    </w:p>
    <w:p w14:paraId="4DEAF4FF" w14:textId="04451CE4" w:rsidR="00412978" w:rsidRDefault="00265D88">
      <w:r>
        <w:t>mU/</w:t>
      </w:r>
      <w:r>
        <w:t>rd3dhA4 di/</w:t>
      </w:r>
      <w:r>
        <w:t>3vO di/</w:t>
      </w:r>
      <w:r>
        <w:t>3vO mU/</w:t>
      </w:r>
      <w:r>
        <w:t>rd3dhA4 mU/</w:t>
      </w:r>
      <w:r>
        <w:t>rd3dhA4 di/</w:t>
      </w:r>
      <w:r>
        <w:t>3vaH ka/</w:t>
      </w:r>
      <w:r>
        <w:t>kut ka/</w:t>
      </w:r>
      <w:r>
        <w:t>kud3 di/</w:t>
      </w:r>
      <w:r>
        <w:t>3vO mU/</w:t>
      </w:r>
      <w:r>
        <w:t>rd3dhA4 mU/</w:t>
      </w:r>
      <w:r>
        <w:t>rd3dhA4 di/</w:t>
      </w:r>
      <w:r>
        <w:t>3vaH ka/</w:t>
      </w:r>
      <w:r>
        <w:t xml:space="preserve">kut | </w:t>
      </w:r>
    </w:p>
    <w:p w14:paraId="49C5C0C4" w14:textId="643DC845" w:rsidR="00412978" w:rsidRDefault="00265D88">
      <w:r>
        <w:t>25)   1.5.5.1(22)-  di/</w:t>
      </w:r>
      <w:r>
        <w:t>3vaH | ka/</w:t>
      </w:r>
      <w:r>
        <w:t>kut | pati+</w:t>
      </w:r>
      <w:r>
        <w:t>H |</w:t>
      </w:r>
    </w:p>
    <w:p w14:paraId="4280E8C8" w14:textId="36F79402" w:rsidR="00412978" w:rsidRDefault="00265D88">
      <w:r>
        <w:t>di/</w:t>
      </w:r>
      <w:r>
        <w:t>3vaH ka/</w:t>
      </w:r>
      <w:r>
        <w:t>kut ka/</w:t>
      </w:r>
      <w:r>
        <w:t>kud3 di/</w:t>
      </w:r>
      <w:r>
        <w:t>3vO di/</w:t>
      </w:r>
      <w:r>
        <w:t>3vaH ka/</w:t>
      </w:r>
      <w:r>
        <w:t>kut pati/</w:t>
      </w:r>
      <w:r>
        <w:t>Shpati+</w:t>
      </w:r>
      <w:r>
        <w:t>H ka/</w:t>
      </w:r>
      <w:r>
        <w:t>kud3 di/</w:t>
      </w:r>
      <w:r>
        <w:t>3vO di/</w:t>
      </w:r>
      <w:r>
        <w:t>3vaH ka/</w:t>
      </w:r>
      <w:r>
        <w:t>kut pati+</w:t>
      </w:r>
      <w:r>
        <w:t xml:space="preserve">H | </w:t>
      </w:r>
    </w:p>
    <w:p w14:paraId="666F28BB" w14:textId="3FB028C9" w:rsidR="00412978" w:rsidRDefault="00265D88">
      <w:r>
        <w:t>26)   1.5.5.1(23)-  ka/</w:t>
      </w:r>
      <w:r>
        <w:t>kut | pati+</w:t>
      </w:r>
      <w:r>
        <w:t>H | pRu/</w:t>
      </w:r>
      <w:r>
        <w:t>thi/</w:t>
      </w:r>
      <w:r>
        <w:t>2vyAH | (G4S1.5-25)</w:t>
      </w:r>
    </w:p>
    <w:p w14:paraId="517A733C" w14:textId="56CED5F3" w:rsidR="00412978" w:rsidRDefault="00265D88">
      <w:r>
        <w:t>ka/</w:t>
      </w:r>
      <w:r>
        <w:t>kut pati/</w:t>
      </w:r>
      <w:r>
        <w:t>Shpati+</w:t>
      </w:r>
      <w:r>
        <w:t>H ka/</w:t>
      </w:r>
      <w:r>
        <w:t>kut ka/</w:t>
      </w:r>
      <w:r>
        <w:t>kut pati+</w:t>
      </w:r>
      <w:r>
        <w:t>H pRuthi/</w:t>
      </w:r>
      <w:r>
        <w:t>2vyAH pRu+</w:t>
      </w:r>
      <w:r>
        <w:t>thi/</w:t>
      </w:r>
      <w:r>
        <w:t>2vyA spati+</w:t>
      </w:r>
      <w:r>
        <w:t>H ka/</w:t>
      </w:r>
      <w:r>
        <w:t>kut ka/</w:t>
      </w:r>
      <w:r>
        <w:t>kut pati+</w:t>
      </w:r>
      <w:r>
        <w:t>H pRuthi/</w:t>
      </w:r>
      <w:r>
        <w:t xml:space="preserve">2vyAH | </w:t>
      </w:r>
    </w:p>
    <w:p w14:paraId="61A3B4D0" w14:textId="1439501D" w:rsidR="00412978" w:rsidRDefault="00265D88">
      <w:r>
        <w:t>27)   1.5.5.1(24)-  pati+</w:t>
      </w:r>
      <w:r>
        <w:t>H | pRu/</w:t>
      </w:r>
      <w:r>
        <w:t>thi/</w:t>
      </w:r>
      <w:r>
        <w:t>2vyAH | a/</w:t>
      </w:r>
      <w:r>
        <w:t>yam || (P2S-8.26,J2M-40,G4S1.5-25)</w:t>
      </w:r>
    </w:p>
    <w:p w14:paraId="605C7E9B" w14:textId="102798AC" w:rsidR="00412978" w:rsidRDefault="00265D88">
      <w:r>
        <w:t>pati+</w:t>
      </w:r>
      <w:r>
        <w:t>H pRuthi/</w:t>
      </w:r>
      <w:r>
        <w:t>2vyAH pRu+</w:t>
      </w:r>
      <w:r>
        <w:t>thi/</w:t>
      </w:r>
      <w:r>
        <w:t>2vyA spati/</w:t>
      </w:r>
      <w:r>
        <w:t>Shpati+</w:t>
      </w:r>
      <w:r>
        <w:t>H pRuthi/</w:t>
      </w:r>
      <w:r>
        <w:t>2vyA a/</w:t>
      </w:r>
      <w:r>
        <w:t>ya ma/</w:t>
      </w:r>
      <w:r>
        <w:t>yam pRu+</w:t>
      </w:r>
      <w:r>
        <w:t>thi/</w:t>
      </w:r>
      <w:r>
        <w:t>2vyA spati/</w:t>
      </w:r>
      <w:r>
        <w:t>Shpati+</w:t>
      </w:r>
      <w:r>
        <w:t>H pRuthi/</w:t>
      </w:r>
      <w:r>
        <w:t>2vyA a/</w:t>
      </w:r>
      <w:r>
        <w:t xml:space="preserve">yam | </w:t>
      </w:r>
    </w:p>
    <w:p w14:paraId="5771E17D" w14:textId="77E3B4A6" w:rsidR="00412978" w:rsidRDefault="00265D88">
      <w:r>
        <w:t>28)   1.5.5.1(25)-  pRu/</w:t>
      </w:r>
      <w:r>
        <w:t>thi/</w:t>
      </w:r>
      <w:r>
        <w:t>2vyAH | a/</w:t>
      </w:r>
      <w:r>
        <w:t>yam || (P2S-8.26,J2M-40)</w:t>
      </w:r>
    </w:p>
    <w:p w14:paraId="46E468CD" w14:textId="654E1A11" w:rsidR="00412978" w:rsidRDefault="00265D88">
      <w:r>
        <w:t>pRu/</w:t>
      </w:r>
      <w:r>
        <w:t>thi/</w:t>
      </w:r>
      <w:r>
        <w:t>2vyA a/</w:t>
      </w:r>
      <w:r>
        <w:t>ya ma/</w:t>
      </w:r>
      <w:r>
        <w:t>yam pRu+</w:t>
      </w:r>
      <w:r>
        <w:t>thi/</w:t>
      </w:r>
      <w:r>
        <w:t>2vyAH pRu+</w:t>
      </w:r>
      <w:r>
        <w:t>thi/</w:t>
      </w:r>
      <w:r>
        <w:t>2vyA a/</w:t>
      </w:r>
      <w:r>
        <w:t xml:space="preserve">yam | </w:t>
      </w:r>
    </w:p>
    <w:p w14:paraId="43956BFF" w14:textId="30E75F24" w:rsidR="00412978" w:rsidRDefault="00265D88">
      <w:r>
        <w:lastRenderedPageBreak/>
        <w:t>29)   1.5.5.1(26)-  a/</w:t>
      </w:r>
      <w:r>
        <w:t>yam ||</w:t>
      </w:r>
    </w:p>
    <w:p w14:paraId="565CE236" w14:textId="2D109126" w:rsidR="00412978" w:rsidRDefault="00265D88">
      <w:r>
        <w:t>a/</w:t>
      </w:r>
      <w:r>
        <w:t>yamitya/</w:t>
      </w:r>
      <w:r>
        <w:t xml:space="preserve">yam | </w:t>
      </w:r>
    </w:p>
    <w:p w14:paraId="445F23E2" w14:textId="57052CCF" w:rsidR="00412978" w:rsidRDefault="00265D88">
      <w:r>
        <w:t>30)   1.5.5.1(27)-  a/</w:t>
      </w:r>
      <w:r>
        <w:t xml:space="preserve">pAm </w:t>
      </w:r>
      <w:r>
        <w:t>| rEtA(gm+</w:t>
      </w:r>
      <w:r>
        <w:t>)si | ji/</w:t>
      </w:r>
      <w:r>
        <w:t>nva/</w:t>
      </w:r>
      <w:r>
        <w:t>ti/</w:t>
      </w:r>
      <w:r>
        <w:t xml:space="preserve"> ||</w:t>
      </w:r>
    </w:p>
    <w:p w14:paraId="10F06F05" w14:textId="5F214941" w:rsidR="00412978" w:rsidRDefault="00265D88">
      <w:r>
        <w:t>a/</w:t>
      </w:r>
      <w:r>
        <w:t>pA(gm) rEtA(gm+</w:t>
      </w:r>
      <w:r>
        <w:t>)si/</w:t>
      </w:r>
      <w:r>
        <w:t xml:space="preserve"> rEtA(gg+</w:t>
      </w:r>
      <w:r>
        <w:t>)sya/</w:t>
      </w:r>
      <w:r>
        <w:t>pA ma/</w:t>
      </w:r>
      <w:r>
        <w:t>pA(gm) rEtA(gm+</w:t>
      </w:r>
      <w:r>
        <w:t>)si jinvati jinvati/</w:t>
      </w:r>
      <w:r>
        <w:t xml:space="preserve"> rEtA(gg+</w:t>
      </w:r>
      <w:r>
        <w:t>)sya/</w:t>
      </w:r>
      <w:r>
        <w:t>pA ma/</w:t>
      </w:r>
      <w:r>
        <w:t>pA(gm) rEtA(gm+</w:t>
      </w:r>
      <w:r>
        <w:t xml:space="preserve">)si jinvati | </w:t>
      </w:r>
    </w:p>
    <w:p w14:paraId="72DFC517" w14:textId="0C6D4A25" w:rsidR="00412978" w:rsidRDefault="00265D88">
      <w:r>
        <w:t>31)   1.5.5.1(28)-  rEtA(gm+</w:t>
      </w:r>
      <w:r>
        <w:t>)si | ji/</w:t>
      </w:r>
      <w:r>
        <w:t>nva/</w:t>
      </w:r>
      <w:r>
        <w:t>ti/</w:t>
      </w:r>
      <w:r>
        <w:t xml:space="preserve"> ||</w:t>
      </w:r>
    </w:p>
    <w:p w14:paraId="0D98FEFE" w14:textId="5277A202" w:rsidR="00412978" w:rsidRDefault="00265D88">
      <w:r>
        <w:t>rEtA(gm+</w:t>
      </w:r>
      <w:r>
        <w:t>)si jinvati jinvati/</w:t>
      </w:r>
      <w:r>
        <w:t xml:space="preserve"> rEtA(gm+</w:t>
      </w:r>
      <w:r>
        <w:t>)si/</w:t>
      </w:r>
      <w:r>
        <w:t xml:space="preserve"> rEtA(gm+</w:t>
      </w:r>
      <w:r>
        <w:t>)s</w:t>
      </w:r>
      <w:r>
        <w:t xml:space="preserve">i jinvati | </w:t>
      </w:r>
    </w:p>
    <w:p w14:paraId="417AFEA9" w14:textId="3BD80851" w:rsidR="00412978" w:rsidRDefault="00265D88">
      <w:r>
        <w:t>32)   1.5.5.1(29)-  ji/</w:t>
      </w:r>
      <w:r>
        <w:t>nva/</w:t>
      </w:r>
      <w:r>
        <w:t>ti/</w:t>
      </w:r>
      <w:r>
        <w:t xml:space="preserve"> ||</w:t>
      </w:r>
    </w:p>
    <w:p w14:paraId="26886F90" w14:textId="5551929C" w:rsidR="00412978" w:rsidRDefault="00265D88">
      <w:r>
        <w:t>ji/</w:t>
      </w:r>
      <w:r>
        <w:t>nva/</w:t>
      </w:r>
      <w:r>
        <w:t>tIti+</w:t>
      </w:r>
      <w:r>
        <w:t xml:space="preserve"> jinvati | </w:t>
      </w:r>
    </w:p>
    <w:p w14:paraId="5B2CBCCE" w14:textId="1FB387F6" w:rsidR="00412978" w:rsidRDefault="00265D88">
      <w:r>
        <w:t>33)   1.5.5.1(30)-  a/</w:t>
      </w:r>
      <w:r>
        <w:t>yam | i/</w:t>
      </w:r>
      <w:r>
        <w:t>ha | pra/</w:t>
      </w:r>
      <w:r>
        <w:t>tha/</w:t>
      </w:r>
      <w:r>
        <w:t>2maH |</w:t>
      </w:r>
    </w:p>
    <w:p w14:paraId="5E540E57" w14:textId="781437C7" w:rsidR="00412978" w:rsidRDefault="00265D88">
      <w:r>
        <w:t>a/</w:t>
      </w:r>
      <w:r>
        <w:t>ya mi/</w:t>
      </w:r>
      <w:r>
        <w:t>hE hAya ma/</w:t>
      </w:r>
      <w:r>
        <w:t>ya mi/</w:t>
      </w:r>
      <w:r>
        <w:t>ha pra+</w:t>
      </w:r>
      <w:r>
        <w:t>tha/</w:t>
      </w:r>
      <w:r>
        <w:t>2maH pra+</w:t>
      </w:r>
      <w:r>
        <w:t>tha/</w:t>
      </w:r>
      <w:r>
        <w:t>2ma i/</w:t>
      </w:r>
      <w:r>
        <w:t>hAya ma/</w:t>
      </w:r>
      <w:r>
        <w:t>ya mi/</w:t>
      </w:r>
      <w:r>
        <w:t>ha pra+</w:t>
      </w:r>
      <w:r>
        <w:t>tha/</w:t>
      </w:r>
      <w:r>
        <w:t xml:space="preserve">2maH | </w:t>
      </w:r>
    </w:p>
    <w:p w14:paraId="59B701D6" w14:textId="2DD7BCC5" w:rsidR="00412978" w:rsidRDefault="00265D88">
      <w:r>
        <w:t>34)   1.5.5.1(31)-  i/</w:t>
      </w:r>
      <w:r>
        <w:t>ha | pra/</w:t>
      </w:r>
      <w:r>
        <w:t>tha/</w:t>
      </w:r>
      <w:r>
        <w:t>2maH | dhA/</w:t>
      </w:r>
      <w:r>
        <w:t>4</w:t>
      </w:r>
      <w:r>
        <w:t>yi/</w:t>
      </w:r>
      <w:r>
        <w:t xml:space="preserve"> |</w:t>
      </w:r>
    </w:p>
    <w:p w14:paraId="5CCE4D9A" w14:textId="6B4C27E1" w:rsidR="00412978" w:rsidRDefault="00265D88">
      <w:r>
        <w:t>i/</w:t>
      </w:r>
      <w:r>
        <w:t>ha pra+</w:t>
      </w:r>
      <w:r>
        <w:t>tha/</w:t>
      </w:r>
      <w:r>
        <w:t>2maH pra+</w:t>
      </w:r>
      <w:r>
        <w:t>tha/</w:t>
      </w:r>
      <w:r>
        <w:t>2ma i/</w:t>
      </w:r>
      <w:r>
        <w:t>hE ha pra+</w:t>
      </w:r>
      <w:r>
        <w:t>tha/</w:t>
      </w:r>
      <w:r>
        <w:t>2mO dhA+</w:t>
      </w:r>
      <w:r>
        <w:t>4yi dhA4yi pratha/</w:t>
      </w:r>
      <w:r>
        <w:t>2ma i/</w:t>
      </w:r>
      <w:r>
        <w:t>hE ha pra+</w:t>
      </w:r>
      <w:r>
        <w:t>tha/</w:t>
      </w:r>
      <w:r>
        <w:t>2mO dhA+</w:t>
      </w:r>
      <w:r>
        <w:t xml:space="preserve">4yi | </w:t>
      </w:r>
    </w:p>
    <w:p w14:paraId="7183E522" w14:textId="76E117A6" w:rsidR="00412978" w:rsidRDefault="00265D88">
      <w:r>
        <w:t>35)   1.5.5.1(32)-  pra/</w:t>
      </w:r>
      <w:r>
        <w:t>tha/</w:t>
      </w:r>
      <w:r>
        <w:t>2maH | dhA/</w:t>
      </w:r>
      <w:r>
        <w:t>4yi/</w:t>
      </w:r>
      <w:r>
        <w:t xml:space="preserve"> | dhA/</w:t>
      </w:r>
      <w:r>
        <w:t>4tRuBi+</w:t>
      </w:r>
      <w:r>
        <w:t>4H |</w:t>
      </w:r>
    </w:p>
    <w:p w14:paraId="6BFA4189" w14:textId="6E4CB8D8" w:rsidR="00412978" w:rsidRDefault="00265D88">
      <w:r>
        <w:t>pra/</w:t>
      </w:r>
      <w:r>
        <w:t>tha/</w:t>
      </w:r>
      <w:r>
        <w:t>2mO dhA+</w:t>
      </w:r>
      <w:r>
        <w:t>4yi dhA4yi pratha/</w:t>
      </w:r>
      <w:r>
        <w:t>2maH pra+</w:t>
      </w:r>
      <w:r>
        <w:t>tha/</w:t>
      </w:r>
      <w:r>
        <w:t>2mO dhA+</w:t>
      </w:r>
      <w:r>
        <w:t>4yi dhA/</w:t>
      </w:r>
      <w:r>
        <w:t>4tRuBi+</w:t>
      </w:r>
      <w:r>
        <w:t>4r dhA/</w:t>
      </w:r>
      <w:r>
        <w:t>4tRu</w:t>
      </w:r>
      <w:r>
        <w:t>Bi+</w:t>
      </w:r>
      <w:r>
        <w:t>4r dhA4yi pratha/</w:t>
      </w:r>
      <w:r>
        <w:t>2maH pra+</w:t>
      </w:r>
      <w:r>
        <w:t>tha/</w:t>
      </w:r>
      <w:r>
        <w:t>2mO dhA+</w:t>
      </w:r>
      <w:r>
        <w:t>4yi dhA/</w:t>
      </w:r>
      <w:r>
        <w:t>4tRuBi+</w:t>
      </w:r>
      <w:r>
        <w:t xml:space="preserve">4H | </w:t>
      </w:r>
    </w:p>
    <w:p w14:paraId="7AB10C18" w14:textId="157B549F" w:rsidR="00412978" w:rsidRDefault="00265D88">
      <w:r>
        <w:t>36)   1.5.5.1(33)-  dhA/</w:t>
      </w:r>
      <w:r>
        <w:t>4yi/</w:t>
      </w:r>
      <w:r>
        <w:t xml:space="preserve"> | dhA/</w:t>
      </w:r>
      <w:r>
        <w:t>4tRuBi+</w:t>
      </w:r>
      <w:r>
        <w:t>4H | hOtA%</w:t>
      </w:r>
      <w:r>
        <w:t xml:space="preserve"> |</w:t>
      </w:r>
    </w:p>
    <w:p w14:paraId="7529E123" w14:textId="795DBEEB" w:rsidR="00412978" w:rsidRDefault="00265D88">
      <w:r>
        <w:t>dhA/</w:t>
      </w:r>
      <w:r>
        <w:t>4yi/</w:t>
      </w:r>
      <w:r>
        <w:t xml:space="preserve"> dhA/</w:t>
      </w:r>
      <w:r>
        <w:t>4tRuBi+</w:t>
      </w:r>
      <w:r>
        <w:t>4r dhA/</w:t>
      </w:r>
      <w:r>
        <w:t>4tRuBi+</w:t>
      </w:r>
      <w:r>
        <w:t>4r dhA4yi dhA4yi dhA/</w:t>
      </w:r>
      <w:r>
        <w:t>4tRuBi/</w:t>
      </w:r>
      <w:r>
        <w:t>4r/</w:t>
      </w:r>
      <w:r>
        <w:t>. hOtA/</w:t>
      </w:r>
      <w:r>
        <w:t xml:space="preserve"> hOtA+</w:t>
      </w:r>
      <w:r>
        <w:t xml:space="preserve"> dhA/</w:t>
      </w:r>
      <w:r>
        <w:t>4tRuBi+</w:t>
      </w:r>
      <w:r>
        <w:t>4r dhA4yi dhA4yi dhA/</w:t>
      </w:r>
      <w:r>
        <w:t>4tRuBi/</w:t>
      </w:r>
      <w:r>
        <w:t>4r/</w:t>
      </w:r>
      <w:r>
        <w:t>. hOtA%</w:t>
      </w:r>
      <w:r>
        <w:t xml:space="preserve"> | </w:t>
      </w:r>
    </w:p>
    <w:p w14:paraId="62AEF59F" w14:textId="620DAC0D" w:rsidR="00412978" w:rsidRDefault="00265D88">
      <w:r>
        <w:t>37)   1.5.5.1(34)-  dhA/</w:t>
      </w:r>
      <w:r>
        <w:t>4tRuBi+</w:t>
      </w:r>
      <w:r>
        <w:t>4H | hOtA%</w:t>
      </w:r>
      <w:r>
        <w:t xml:space="preserve"> | yaji+</w:t>
      </w:r>
      <w:r>
        <w:t>ShTha2H |</w:t>
      </w:r>
    </w:p>
    <w:p w14:paraId="6D11C2FB" w14:textId="6EB5E859" w:rsidR="00412978" w:rsidRDefault="00265D88">
      <w:r>
        <w:t>dhA/</w:t>
      </w:r>
      <w:r>
        <w:t>4tRuBi/</w:t>
      </w:r>
      <w:r>
        <w:t>4r/</w:t>
      </w:r>
      <w:r>
        <w:t>. hOtA/</w:t>
      </w:r>
      <w:r>
        <w:t xml:space="preserve"> hOtA+</w:t>
      </w:r>
      <w:r>
        <w:t xml:space="preserve"> dhA/</w:t>
      </w:r>
      <w:r>
        <w:t>4tRuBi+</w:t>
      </w:r>
      <w:r>
        <w:t>4r dhA/</w:t>
      </w:r>
      <w:r>
        <w:t>4tRuBi/</w:t>
      </w:r>
      <w:r>
        <w:t>4r/</w:t>
      </w:r>
      <w:r>
        <w:t>. hOtA/</w:t>
      </w:r>
      <w:r>
        <w:t xml:space="preserve"> y</w:t>
      </w:r>
      <w:r>
        <w:t>aji+</w:t>
      </w:r>
      <w:r>
        <w:t>ShThO/</w:t>
      </w:r>
      <w:r>
        <w:t>2 yaji+</w:t>
      </w:r>
      <w:r>
        <w:t>ShThO/</w:t>
      </w:r>
      <w:r>
        <w:t>2 hOtA+</w:t>
      </w:r>
      <w:r>
        <w:t xml:space="preserve"> dhA/</w:t>
      </w:r>
      <w:r>
        <w:t>4tRuBi+</w:t>
      </w:r>
      <w:r>
        <w:t>4r dhA/</w:t>
      </w:r>
      <w:r>
        <w:t>4tRuBi/</w:t>
      </w:r>
      <w:r>
        <w:t>4r/</w:t>
      </w:r>
      <w:r>
        <w:t>. hOtA/</w:t>
      </w:r>
      <w:r>
        <w:t xml:space="preserve"> yaji+</w:t>
      </w:r>
      <w:r>
        <w:t xml:space="preserve">ShTha2H | </w:t>
      </w:r>
    </w:p>
    <w:p w14:paraId="5D71F870" w14:textId="2D414324" w:rsidR="00412978" w:rsidRDefault="00265D88">
      <w:r>
        <w:t>38)   1.5.5.1(34)-  dhA/</w:t>
      </w:r>
      <w:r>
        <w:t>4tRuBi+</w:t>
      </w:r>
      <w:r>
        <w:t>4H |</w:t>
      </w:r>
    </w:p>
    <w:p w14:paraId="7854D832" w14:textId="54FF007D" w:rsidR="00412978" w:rsidRDefault="00265D88">
      <w:r>
        <w:t>dhA/</w:t>
      </w:r>
      <w:r>
        <w:t>4tRuBi/</w:t>
      </w:r>
      <w:r>
        <w:t>4riti+</w:t>
      </w:r>
      <w:r>
        <w:t xml:space="preserve"> dhA/</w:t>
      </w:r>
      <w:r>
        <w:t>4tRu - Bi/</w:t>
      </w:r>
      <w:r>
        <w:t xml:space="preserve">4H | </w:t>
      </w:r>
    </w:p>
    <w:p w14:paraId="69F6EB80" w14:textId="0A5D2FAB" w:rsidR="00412978" w:rsidRDefault="00265D88">
      <w:r>
        <w:t>39)   1.5.5.1(35)-  hOtA%</w:t>
      </w:r>
      <w:r>
        <w:t xml:space="preserve"> | yaji+</w:t>
      </w:r>
      <w:r>
        <w:t>ShTha2H | a/</w:t>
      </w:r>
      <w:r>
        <w:t>d3dh4va/</w:t>
      </w:r>
      <w:r>
        <w:t>rEShu+</w:t>
      </w:r>
      <w:r>
        <w:t xml:space="preserve"> |</w:t>
      </w:r>
    </w:p>
    <w:p w14:paraId="40B578B9" w14:textId="77FF7C9A" w:rsidR="00412978" w:rsidRDefault="00265D88">
      <w:r>
        <w:t>hOtA/</w:t>
      </w:r>
      <w:r>
        <w:t xml:space="preserve"> yaji+</w:t>
      </w:r>
      <w:r>
        <w:t>ShThO/</w:t>
      </w:r>
      <w:r>
        <w:t>2 yaji+</w:t>
      </w:r>
      <w:r>
        <w:t>ShThO/</w:t>
      </w:r>
      <w:r>
        <w:t>2 hOtA/</w:t>
      </w:r>
      <w:r>
        <w:t xml:space="preserve"> hOtA/</w:t>
      </w:r>
      <w:r>
        <w:t xml:space="preserve"> yaji+</w:t>
      </w:r>
      <w:r>
        <w:t>ShThO2 ad3dh4va/</w:t>
      </w:r>
      <w:r>
        <w:t>rE Shva+</w:t>
      </w:r>
      <w:r>
        <w:t>d3dh4va/</w:t>
      </w:r>
      <w:r>
        <w:t>rEShu/</w:t>
      </w:r>
      <w:r>
        <w:t xml:space="preserve"> yaji+</w:t>
      </w:r>
      <w:r>
        <w:t>ShThO/</w:t>
      </w:r>
      <w:r>
        <w:t>2 hOtA/</w:t>
      </w:r>
      <w:r>
        <w:t xml:space="preserve"> hOtA/</w:t>
      </w:r>
      <w:r>
        <w:t xml:space="preserve"> yaji+</w:t>
      </w:r>
      <w:r>
        <w:t>ShThO2 ad3dh4va/</w:t>
      </w:r>
      <w:r>
        <w:t>rEShu+</w:t>
      </w:r>
      <w:r>
        <w:t xml:space="preserve"> | </w:t>
      </w:r>
    </w:p>
    <w:p w14:paraId="0CE52847" w14:textId="2D7EA8F7" w:rsidR="00412978" w:rsidRDefault="00265D88">
      <w:r>
        <w:lastRenderedPageBreak/>
        <w:t>40)   1.5.5.1(36)-  yaji+</w:t>
      </w:r>
      <w:r>
        <w:t>ShTha2H | a/</w:t>
      </w:r>
      <w:r>
        <w:t>d3dh4va/</w:t>
      </w:r>
      <w:r>
        <w:t>rEShu+</w:t>
      </w:r>
      <w:r>
        <w:t xml:space="preserve"> | ID3ya+</w:t>
      </w:r>
      <w:r>
        <w:t>H ||</w:t>
      </w:r>
    </w:p>
    <w:p w14:paraId="4E46E1D1" w14:textId="2647F4AD" w:rsidR="00412978" w:rsidRDefault="00265D88">
      <w:r>
        <w:t>yaji+</w:t>
      </w:r>
      <w:r>
        <w:t>ShThO2 ad3dh4va/</w:t>
      </w:r>
      <w:r>
        <w:t>rEShva+</w:t>
      </w:r>
      <w:r>
        <w:t>d3dh4va/</w:t>
      </w:r>
      <w:r>
        <w:t>rEShu/</w:t>
      </w:r>
      <w:r>
        <w:t xml:space="preserve"> yaji+</w:t>
      </w:r>
      <w:r>
        <w:t>ShThO/</w:t>
      </w:r>
      <w:r>
        <w:t>2 yaji+</w:t>
      </w:r>
      <w:r>
        <w:t>ShThO2 ad3dh4va/</w:t>
      </w:r>
      <w:r>
        <w:t>rEShvID3ya/</w:t>
      </w:r>
      <w:r>
        <w:t xml:space="preserve"> ID3yO+</w:t>
      </w:r>
      <w:r>
        <w:t xml:space="preserve"> ad3dh4va/</w:t>
      </w:r>
      <w:r>
        <w:t>rEShu/</w:t>
      </w:r>
      <w:r>
        <w:t xml:space="preserve"> yaji+</w:t>
      </w:r>
      <w:r>
        <w:t>ShThO/</w:t>
      </w:r>
      <w:r>
        <w:t>2 yaji+</w:t>
      </w:r>
      <w:r>
        <w:t>ShThO2 ad3dh4va/</w:t>
      </w:r>
      <w:r>
        <w:t>rEShvID3ya+</w:t>
      </w:r>
      <w:r>
        <w:t xml:space="preserve">H | </w:t>
      </w:r>
    </w:p>
    <w:p w14:paraId="1051E758" w14:textId="06012490" w:rsidR="00412978" w:rsidRDefault="00265D88">
      <w:r>
        <w:t>41)   1.5.5.1(37)-  a/</w:t>
      </w:r>
      <w:r>
        <w:t>d3dh4va/</w:t>
      </w:r>
      <w:r>
        <w:t>rEShu+</w:t>
      </w:r>
      <w:r>
        <w:t xml:space="preserve"> | ID3ya+</w:t>
      </w:r>
      <w:r>
        <w:t>H ||</w:t>
      </w:r>
    </w:p>
    <w:p w14:paraId="3124DB55" w14:textId="19BC34BE" w:rsidR="00412978" w:rsidRDefault="00265D88">
      <w:r>
        <w:t>a/</w:t>
      </w:r>
      <w:r>
        <w:t>d3dh4va/</w:t>
      </w:r>
      <w:r>
        <w:t>rEShvID3ya/</w:t>
      </w:r>
      <w:r>
        <w:t xml:space="preserve"> ID3yO+</w:t>
      </w:r>
      <w:r>
        <w:t xml:space="preserve"> ad3dh4va/</w:t>
      </w:r>
      <w:r>
        <w:t>rE Shv</w:t>
      </w:r>
      <w:r>
        <w:t>a+</w:t>
      </w:r>
      <w:r>
        <w:t>d3dh4va/</w:t>
      </w:r>
      <w:r>
        <w:t>rEShvID3ya+</w:t>
      </w:r>
      <w:r>
        <w:t xml:space="preserve">H | </w:t>
      </w:r>
    </w:p>
    <w:p w14:paraId="6DFF26D7" w14:textId="0938CB01" w:rsidR="00412978" w:rsidRDefault="00265D88">
      <w:r>
        <w:t>42)   1.5.5.1(38)-  ID3ya+</w:t>
      </w:r>
      <w:r>
        <w:t>H ||</w:t>
      </w:r>
    </w:p>
    <w:p w14:paraId="7081F393" w14:textId="75BE1635" w:rsidR="00412978" w:rsidRDefault="00265D88">
      <w:r>
        <w:t>ID3ya/</w:t>
      </w:r>
      <w:r>
        <w:t xml:space="preserve"> itID3ya+</w:t>
      </w:r>
      <w:r>
        <w:t xml:space="preserve">H | </w:t>
      </w:r>
    </w:p>
    <w:p w14:paraId="446A36C7" w14:textId="410276B9" w:rsidR="00412978" w:rsidRDefault="00265D88">
      <w:r>
        <w:t>43)   1.5.5.1(39)-  yam | apna+</w:t>
      </w:r>
      <w:r>
        <w:t>vAnaH | B4Ruga+</w:t>
      </w:r>
      <w:r>
        <w:t>3vaH |</w:t>
      </w:r>
    </w:p>
    <w:p w14:paraId="39C44B2F" w14:textId="3F548879" w:rsidR="00412978" w:rsidRDefault="00265D88">
      <w:r>
        <w:t>ya mapna+</w:t>
      </w:r>
      <w:r>
        <w:t>vAnO/</w:t>
      </w:r>
      <w:r>
        <w:t xml:space="preserve"> apna+</w:t>
      </w:r>
      <w:r>
        <w:t>vAnO/</w:t>
      </w:r>
      <w:r>
        <w:t xml:space="preserve"> yaM ~Mya mapna+</w:t>
      </w:r>
      <w:r>
        <w:t>vAnO/</w:t>
      </w:r>
      <w:r>
        <w:t xml:space="preserve"> B4Ruga+</w:t>
      </w:r>
      <w:r>
        <w:t>3vO/</w:t>
      </w:r>
      <w:r>
        <w:t xml:space="preserve"> B4Ruga+</w:t>
      </w:r>
      <w:r>
        <w:t>3vO/</w:t>
      </w:r>
      <w:r>
        <w:t xml:space="preserve"> apna+</w:t>
      </w:r>
      <w:r>
        <w:t>vAnO/</w:t>
      </w:r>
      <w:r>
        <w:t xml:space="preserve"> yaM ~Mya mapna+</w:t>
      </w:r>
      <w:r>
        <w:t>vAnO/</w:t>
      </w:r>
      <w:r>
        <w:t xml:space="preserve"> B4Ruga+</w:t>
      </w:r>
      <w:r>
        <w:t xml:space="preserve">3vaH | </w:t>
      </w:r>
    </w:p>
    <w:p w14:paraId="3A850A37" w14:textId="15B7E95A" w:rsidR="00412978" w:rsidRDefault="00265D88">
      <w:r>
        <w:t>44)   1.</w:t>
      </w:r>
      <w:r>
        <w:t>5.5.1(40)-  apna+</w:t>
      </w:r>
      <w:r>
        <w:t>vAnaH | B4Ruga+</w:t>
      </w:r>
      <w:r>
        <w:t>3vaH | vi/</w:t>
      </w:r>
      <w:r>
        <w:t>ru/</w:t>
      </w:r>
      <w:r>
        <w:t>ru/</w:t>
      </w:r>
      <w:r>
        <w:t>cuH |</w:t>
      </w:r>
    </w:p>
    <w:p w14:paraId="1CE5A60A" w14:textId="3760543B" w:rsidR="00412978" w:rsidRDefault="00265D88">
      <w:r>
        <w:t>apna+</w:t>
      </w:r>
      <w:r>
        <w:t>vAnO/</w:t>
      </w:r>
      <w:r>
        <w:t xml:space="preserve"> B4Ruga+</w:t>
      </w:r>
      <w:r>
        <w:t>3vO/</w:t>
      </w:r>
      <w:r>
        <w:t xml:space="preserve"> B4Ruga+</w:t>
      </w:r>
      <w:r>
        <w:t>3vO/</w:t>
      </w:r>
      <w:r>
        <w:t xml:space="preserve"> apna+</w:t>
      </w:r>
      <w:r>
        <w:t>vAnO/</w:t>
      </w:r>
      <w:r>
        <w:t xml:space="preserve"> apna+</w:t>
      </w:r>
      <w:r>
        <w:t>vAnO/</w:t>
      </w:r>
      <w:r>
        <w:t xml:space="preserve"> B4Ruga+</w:t>
      </w:r>
      <w:r>
        <w:t>3vO viruru/</w:t>
      </w:r>
      <w:r>
        <w:t>cur vi+</w:t>
      </w:r>
      <w:r>
        <w:t>ruru/</w:t>
      </w:r>
      <w:r>
        <w:t>cur B4Ruga+</w:t>
      </w:r>
      <w:r>
        <w:t>3vO/</w:t>
      </w:r>
      <w:r>
        <w:t xml:space="preserve"> apna+</w:t>
      </w:r>
      <w:r>
        <w:t>vAnO/</w:t>
      </w:r>
      <w:r>
        <w:t xml:space="preserve"> apna+</w:t>
      </w:r>
      <w:r>
        <w:t>vAnO/</w:t>
      </w:r>
      <w:r>
        <w:t xml:space="preserve"> B4Ruga+</w:t>
      </w:r>
      <w:r>
        <w:t>3vO viruru/</w:t>
      </w:r>
      <w:r>
        <w:t xml:space="preserve">cuH | </w:t>
      </w:r>
    </w:p>
    <w:p w14:paraId="311FA11B" w14:textId="72743388" w:rsidR="00412978" w:rsidRDefault="00265D88">
      <w:r>
        <w:t>45)   1.5.5.1(41)-  B4Ruga+</w:t>
      </w:r>
      <w:r>
        <w:t>3vaH | vi/</w:t>
      </w:r>
      <w:r>
        <w:t>ru/</w:t>
      </w:r>
      <w:r>
        <w:t>ru/</w:t>
      </w:r>
      <w:r>
        <w:t>cuH | van</w:t>
      </w:r>
      <w:r>
        <w:t>E+</w:t>
      </w:r>
      <w:r>
        <w:t>Shu |</w:t>
      </w:r>
    </w:p>
    <w:p w14:paraId="257449A0" w14:textId="65D29F10" w:rsidR="00412978" w:rsidRDefault="00265D88">
      <w:r>
        <w:t>B4Ruga+</w:t>
      </w:r>
      <w:r>
        <w:t>3vO viruru/</w:t>
      </w:r>
      <w:r>
        <w:t>cur vi+</w:t>
      </w:r>
      <w:r>
        <w:t>ruru/</w:t>
      </w:r>
      <w:r>
        <w:t>cur B4Ruga+</w:t>
      </w:r>
      <w:r>
        <w:t>3vO/</w:t>
      </w:r>
      <w:r>
        <w:t xml:space="preserve"> B4Ruga+</w:t>
      </w:r>
      <w:r>
        <w:t>3vO viruru/</w:t>
      </w:r>
      <w:r>
        <w:t>cur vanE+</w:t>
      </w:r>
      <w:r>
        <w:t>Shu/</w:t>
      </w:r>
      <w:r>
        <w:t xml:space="preserve"> vanE+</w:t>
      </w:r>
      <w:r>
        <w:t>Shu viruru/</w:t>
      </w:r>
      <w:r>
        <w:t>cur B4Ruga+</w:t>
      </w:r>
      <w:r>
        <w:t>3vO/</w:t>
      </w:r>
      <w:r>
        <w:t xml:space="preserve"> B4Ruga+</w:t>
      </w:r>
      <w:r>
        <w:t>3vO viruru/</w:t>
      </w:r>
      <w:r>
        <w:t>cur vanE+</w:t>
      </w:r>
      <w:r>
        <w:t xml:space="preserve">Shu | </w:t>
      </w:r>
    </w:p>
    <w:p w14:paraId="7939372B" w14:textId="47FC191F" w:rsidR="00412978" w:rsidRDefault="00265D88">
      <w:r>
        <w:t>46)   1.5.5.1(42)-  vi/</w:t>
      </w:r>
      <w:r>
        <w:t>ru/</w:t>
      </w:r>
      <w:r>
        <w:t>ru/</w:t>
      </w:r>
      <w:r>
        <w:t>cuH | vanE+</w:t>
      </w:r>
      <w:r>
        <w:t>Shu | ci/</w:t>
      </w:r>
      <w:r>
        <w:t>tram |</w:t>
      </w:r>
    </w:p>
    <w:p w14:paraId="230667BB" w14:textId="4FA9DA3D" w:rsidR="00412978" w:rsidRDefault="00265D88">
      <w:r>
        <w:t>vi/</w:t>
      </w:r>
      <w:r>
        <w:t>ru/</w:t>
      </w:r>
      <w:r>
        <w:t>ru/</w:t>
      </w:r>
      <w:r>
        <w:t>cur vanE+</w:t>
      </w:r>
      <w:r>
        <w:t>Shu/</w:t>
      </w:r>
      <w:r>
        <w:t xml:space="preserve"> vanE+</w:t>
      </w:r>
      <w:r>
        <w:t>Shu viruru/</w:t>
      </w:r>
      <w:r>
        <w:t>cur vi+</w:t>
      </w:r>
      <w:r>
        <w:t>ru</w:t>
      </w:r>
      <w:r>
        <w:t>ru/</w:t>
      </w:r>
      <w:r>
        <w:t>cur vanE+</w:t>
      </w:r>
      <w:r>
        <w:t>Shu ci/</w:t>
      </w:r>
      <w:r>
        <w:t>tram ci/</w:t>
      </w:r>
      <w:r>
        <w:t>traM ~MvanE+</w:t>
      </w:r>
      <w:r>
        <w:t>Shu viruru/</w:t>
      </w:r>
      <w:r>
        <w:t>cur vi+</w:t>
      </w:r>
      <w:r>
        <w:t>ruru/</w:t>
      </w:r>
      <w:r>
        <w:t>cur vanE+</w:t>
      </w:r>
      <w:r>
        <w:t>Shu ci/</w:t>
      </w:r>
      <w:r>
        <w:t xml:space="preserve">tram | </w:t>
      </w:r>
    </w:p>
    <w:p w14:paraId="47C63531" w14:textId="6FB9E9D4" w:rsidR="00412978" w:rsidRDefault="00265D88">
      <w:r>
        <w:t>47)   1.5.5.1(42)-  vi/</w:t>
      </w:r>
      <w:r>
        <w:t>ru/</w:t>
      </w:r>
      <w:r>
        <w:t>ru/</w:t>
      </w:r>
      <w:r>
        <w:t>cuH |</w:t>
      </w:r>
    </w:p>
    <w:p w14:paraId="19F384DA" w14:textId="4D402ADA" w:rsidR="00412978" w:rsidRDefault="00265D88">
      <w:r>
        <w:t>vi/</w:t>
      </w:r>
      <w:r>
        <w:t>ru/</w:t>
      </w:r>
      <w:r>
        <w:t>ru/</w:t>
      </w:r>
      <w:r>
        <w:t>curiti+</w:t>
      </w:r>
      <w:r>
        <w:t xml:space="preserve"> vi - ru/</w:t>
      </w:r>
      <w:r>
        <w:t>ru/</w:t>
      </w:r>
      <w:r>
        <w:t xml:space="preserve">cuH | </w:t>
      </w:r>
    </w:p>
    <w:p w14:paraId="2E3C4FD3" w14:textId="2A7513C7" w:rsidR="00412978" w:rsidRDefault="00265D88">
      <w:r>
        <w:t>48)   1.5.5.1(43)-  vanE+</w:t>
      </w:r>
      <w:r>
        <w:t>Shu | ci/</w:t>
      </w:r>
      <w:r>
        <w:t>tram | vi/</w:t>
      </w:r>
      <w:r>
        <w:t>Bu4va%</w:t>
      </w:r>
      <w:r>
        <w:t>m |</w:t>
      </w:r>
    </w:p>
    <w:p w14:paraId="5ACF2712" w14:textId="400D7C89" w:rsidR="00412978" w:rsidRDefault="00265D88">
      <w:r>
        <w:t>vanE+</w:t>
      </w:r>
      <w:r>
        <w:t>Shu ci/</w:t>
      </w:r>
      <w:r>
        <w:t>tram ci/</w:t>
      </w:r>
      <w:r>
        <w:t>traM ~MvanE+</w:t>
      </w:r>
      <w:r>
        <w:t>Shu/</w:t>
      </w:r>
      <w:r>
        <w:t xml:space="preserve"> vanE+</w:t>
      </w:r>
      <w:r>
        <w:t xml:space="preserve">Shu </w:t>
      </w:r>
      <w:r>
        <w:t>ci/</w:t>
      </w:r>
      <w:r>
        <w:t>traM ~Mvi/</w:t>
      </w:r>
      <w:r>
        <w:t>Bu4va+</w:t>
      </w:r>
      <w:r>
        <w:t>M ~Mvi/</w:t>
      </w:r>
      <w:r>
        <w:t>Bu4va+</w:t>
      </w:r>
      <w:r>
        <w:t>m ci/</w:t>
      </w:r>
      <w:r>
        <w:t>traM ~MvanE+</w:t>
      </w:r>
      <w:r>
        <w:t>Shu/</w:t>
      </w:r>
      <w:r>
        <w:t xml:space="preserve"> vanE+</w:t>
      </w:r>
      <w:r>
        <w:t>Shu ci/</w:t>
      </w:r>
      <w:r>
        <w:t>traM ~Mvi/</w:t>
      </w:r>
      <w:r>
        <w:t>Bu4va%</w:t>
      </w:r>
      <w:r>
        <w:t xml:space="preserve">m | </w:t>
      </w:r>
    </w:p>
    <w:p w14:paraId="581ABA13" w14:textId="2B34C938" w:rsidR="00412978" w:rsidRDefault="00265D88">
      <w:r>
        <w:t>49)   1.5.5.1(44)-  ci/</w:t>
      </w:r>
      <w:r>
        <w:t>tram | vi/</w:t>
      </w:r>
      <w:r>
        <w:t>Bu4va%</w:t>
      </w:r>
      <w:r>
        <w:t>m | vi/</w:t>
      </w:r>
      <w:r>
        <w:t>SEvi+</w:t>
      </w:r>
      <w:r>
        <w:t>SE ||</w:t>
      </w:r>
    </w:p>
    <w:p w14:paraId="14615142" w14:textId="0647DE9F" w:rsidR="00412978" w:rsidRDefault="00265D88">
      <w:r>
        <w:t>ci/</w:t>
      </w:r>
      <w:r>
        <w:t>traM ~Mvi/</w:t>
      </w:r>
      <w:r>
        <w:t>Bu4va+</w:t>
      </w:r>
      <w:r>
        <w:t>M ~Mvi/</w:t>
      </w:r>
      <w:r>
        <w:t>Bu4va+</w:t>
      </w:r>
      <w:r>
        <w:t>m ci/</w:t>
      </w:r>
      <w:r>
        <w:t>tram ci/</w:t>
      </w:r>
      <w:r>
        <w:t>traM ~Mvi/</w:t>
      </w:r>
      <w:r>
        <w:t>Bu4va+</w:t>
      </w:r>
      <w:r>
        <w:t>M ~Mvi/</w:t>
      </w:r>
      <w:r>
        <w:t>SEvi+</w:t>
      </w:r>
      <w:r>
        <w:t>SE vi/</w:t>
      </w:r>
      <w:r>
        <w:t>SEvi+</w:t>
      </w:r>
      <w:r>
        <w:t>SE vi/</w:t>
      </w:r>
      <w:r>
        <w:t>Bu4va+</w:t>
      </w:r>
      <w:r>
        <w:t>m ci/</w:t>
      </w:r>
      <w:r>
        <w:t>tram ci/</w:t>
      </w:r>
      <w:r>
        <w:t>tra</w:t>
      </w:r>
      <w:r>
        <w:t>M ~Mvi/</w:t>
      </w:r>
      <w:r>
        <w:t>Bu4va+</w:t>
      </w:r>
      <w:r>
        <w:t>M ~Mvi/</w:t>
      </w:r>
      <w:r>
        <w:t>SEvi+</w:t>
      </w:r>
      <w:r>
        <w:t xml:space="preserve">SE | </w:t>
      </w:r>
    </w:p>
    <w:p w14:paraId="74770918" w14:textId="73B3E0CE" w:rsidR="00412978" w:rsidRDefault="00265D88">
      <w:r>
        <w:t>50)   1.5.5.1(45)-  vi/</w:t>
      </w:r>
      <w:r>
        <w:t>Bu4va%</w:t>
      </w:r>
      <w:r>
        <w:t>m | vi/</w:t>
      </w:r>
      <w:r>
        <w:t>SEvi+</w:t>
      </w:r>
      <w:r>
        <w:t>SE ||</w:t>
      </w:r>
    </w:p>
    <w:p w14:paraId="15A4DFCC" w14:textId="2FDD18ED" w:rsidR="00412978" w:rsidRDefault="00265D88">
      <w:r>
        <w:lastRenderedPageBreak/>
        <w:t>vi/</w:t>
      </w:r>
      <w:r>
        <w:t>Bu4va+</w:t>
      </w:r>
      <w:r>
        <w:t>M ~Mvi/</w:t>
      </w:r>
      <w:r>
        <w:t>SEvi+</w:t>
      </w:r>
      <w:r>
        <w:t>SE vi/</w:t>
      </w:r>
      <w:r>
        <w:t>SEvi+</w:t>
      </w:r>
      <w:r>
        <w:t>SE vi/</w:t>
      </w:r>
      <w:r>
        <w:t>Bu4va+</w:t>
      </w:r>
      <w:r>
        <w:t>M ~Mvi/</w:t>
      </w:r>
      <w:r>
        <w:t>Bu4va+</w:t>
      </w:r>
      <w:r>
        <w:t>M ~Mvi/</w:t>
      </w:r>
      <w:r>
        <w:t>SEvi+</w:t>
      </w:r>
      <w:r>
        <w:t xml:space="preserve">SE | </w:t>
      </w:r>
    </w:p>
    <w:p w14:paraId="712A552C" w14:textId="40C49F0A" w:rsidR="00412978" w:rsidRDefault="00265D88">
      <w:r>
        <w:t>51)   1.5.5.1(45)-  vi/</w:t>
      </w:r>
      <w:r>
        <w:t>Bu4va%</w:t>
      </w:r>
      <w:r>
        <w:t>m |</w:t>
      </w:r>
    </w:p>
    <w:p w14:paraId="00125E71" w14:textId="34C245F8" w:rsidR="00412978" w:rsidRDefault="00265D88">
      <w:r>
        <w:t>vi/</w:t>
      </w:r>
      <w:r>
        <w:t>Bu4va/</w:t>
      </w:r>
      <w:r>
        <w:t>miti+</w:t>
      </w:r>
      <w:r>
        <w:t xml:space="preserve"> vi - Bu4va%</w:t>
      </w:r>
      <w:r>
        <w:t xml:space="preserve">m | </w:t>
      </w:r>
    </w:p>
    <w:p w14:paraId="5BBDC66D" w14:textId="196FAE15" w:rsidR="00412978" w:rsidRDefault="00265D88">
      <w:r>
        <w:t>52)   1.5.5.1(46)-  vi/</w:t>
      </w:r>
      <w:r>
        <w:t>SEvi+</w:t>
      </w:r>
      <w:r>
        <w:t>SE ||</w:t>
      </w:r>
    </w:p>
    <w:p w14:paraId="1A723857" w14:textId="4A558C4A" w:rsidR="00412978" w:rsidRDefault="00265D88">
      <w:r>
        <w:t>vi/</w:t>
      </w:r>
      <w:r>
        <w:t>SE</w:t>
      </w:r>
      <w:r>
        <w:t>vi+</w:t>
      </w:r>
      <w:r>
        <w:t>Sa/</w:t>
      </w:r>
      <w:r>
        <w:t xml:space="preserve"> iti+</w:t>
      </w:r>
      <w:r>
        <w:t xml:space="preserve"> vi/</w:t>
      </w:r>
      <w:r>
        <w:t>SE - vi/</w:t>
      </w:r>
      <w:r>
        <w:t>SE/</w:t>
      </w:r>
      <w:r>
        <w:t xml:space="preserve"> | </w:t>
      </w:r>
    </w:p>
    <w:p w14:paraId="2AE82292" w14:textId="005CB177" w:rsidR="00412978" w:rsidRDefault="00265D88">
      <w:r>
        <w:t>53)   1.5.5.1(47)-  u/</w:t>
      </w:r>
      <w:r>
        <w:t>BA4 | vA/</w:t>
      </w:r>
      <w:r>
        <w:t>m | i/</w:t>
      </w:r>
      <w:r>
        <w:t>~nd3rA/</w:t>
      </w:r>
      <w:r>
        <w:t>g3nI/</w:t>
      </w:r>
      <w:r>
        <w:t xml:space="preserve"> |</w:t>
      </w:r>
    </w:p>
    <w:p w14:paraId="26830106" w14:textId="38F9F807" w:rsidR="00412978" w:rsidRDefault="00265D88">
      <w:r>
        <w:t>u/</w:t>
      </w:r>
      <w:r>
        <w:t>BA4 vA%</w:t>
      </w:r>
      <w:r>
        <w:t>M ~MvA mu/</w:t>
      </w:r>
      <w:r>
        <w:t>BO4BA4 vA+</w:t>
      </w:r>
      <w:r>
        <w:t xml:space="preserve"> mi~nd3rAg3nI i~nd3rAg3nI vA mu/</w:t>
      </w:r>
      <w:r>
        <w:t>BO4BA4 vA+</w:t>
      </w:r>
      <w:r>
        <w:t xml:space="preserve"> mi~nd3rAg3nI | </w:t>
      </w:r>
    </w:p>
    <w:p w14:paraId="0ACB0FAF" w14:textId="50685E9C" w:rsidR="00412978" w:rsidRDefault="00265D88">
      <w:r>
        <w:t>54)   1.5.5.1(48)-  vA/</w:t>
      </w:r>
      <w:r>
        <w:t>m | i/</w:t>
      </w:r>
      <w:r>
        <w:t>~nd3rA/</w:t>
      </w:r>
      <w:r>
        <w:t>g3nI/</w:t>
      </w:r>
      <w:r>
        <w:t xml:space="preserve"> | A/</w:t>
      </w:r>
      <w:r>
        <w:t>hu/</w:t>
      </w:r>
      <w:r>
        <w:t>vad3dh4yai%</w:t>
      </w:r>
      <w:r>
        <w:t xml:space="preserve"> |</w:t>
      </w:r>
    </w:p>
    <w:p w14:paraId="2B257183" w14:textId="2809C11A" w:rsidR="00412978" w:rsidRDefault="00265D88">
      <w:r>
        <w:t>vA/</w:t>
      </w:r>
      <w:r>
        <w:t xml:space="preserve"> mi/</w:t>
      </w:r>
      <w:r>
        <w:t>~nd3rA/</w:t>
      </w:r>
      <w:r>
        <w:t>g3nI/</w:t>
      </w:r>
      <w:r>
        <w:t xml:space="preserve"> i/</w:t>
      </w:r>
      <w:r>
        <w:t>~</w:t>
      </w:r>
      <w:r>
        <w:t>nd3rA/</w:t>
      </w:r>
      <w:r>
        <w:t>g3nI/</w:t>
      </w:r>
      <w:r>
        <w:t xml:space="preserve"> vA/</w:t>
      </w:r>
      <w:r>
        <w:t>M ~MvA/</w:t>
      </w:r>
      <w:r>
        <w:t xml:space="preserve"> mi/</w:t>
      </w:r>
      <w:r>
        <w:t>~nd3rA/</w:t>
      </w:r>
      <w:r>
        <w:t>g3nI/</w:t>
      </w:r>
      <w:r>
        <w:t xml:space="preserve"> A/</w:t>
      </w:r>
      <w:r>
        <w:t>hu/</w:t>
      </w:r>
      <w:r>
        <w:t>vad3dh4yA+</w:t>
      </w:r>
      <w:r>
        <w:t xml:space="preserve"> Ahu/</w:t>
      </w:r>
      <w:r>
        <w:t>vad3dh4yA+</w:t>
      </w:r>
      <w:r>
        <w:t xml:space="preserve"> i~nd3rAg3nI vAM ~MvA mi~nd3rAg3nI Ahu/</w:t>
      </w:r>
      <w:r>
        <w:t>vad3dh4yai%</w:t>
      </w:r>
      <w:r>
        <w:t xml:space="preserve"> | </w:t>
      </w:r>
    </w:p>
    <w:p w14:paraId="56806643" w14:textId="0BB2F077" w:rsidR="00412978" w:rsidRDefault="00265D88">
      <w:r>
        <w:t>55)   1.5.5.1(49)-  i/</w:t>
      </w:r>
      <w:r>
        <w:t>~nd3rA/</w:t>
      </w:r>
      <w:r>
        <w:t>g3nI/</w:t>
      </w:r>
      <w:r>
        <w:t xml:space="preserve"> | A/</w:t>
      </w:r>
      <w:r>
        <w:t>hu/</w:t>
      </w:r>
      <w:r>
        <w:t>vad3dh4yai%</w:t>
      </w:r>
      <w:r>
        <w:t xml:space="preserve"> | u/</w:t>
      </w:r>
      <w:r>
        <w:t>BA4 |</w:t>
      </w:r>
    </w:p>
    <w:p w14:paraId="16DFF09C" w14:textId="25B98EEA" w:rsidR="00412978" w:rsidRDefault="00265D88">
      <w:r>
        <w:t>i/</w:t>
      </w:r>
      <w:r>
        <w:t>~nd3rA/</w:t>
      </w:r>
      <w:r>
        <w:t>g3nI/</w:t>
      </w:r>
      <w:r>
        <w:t xml:space="preserve"> A/</w:t>
      </w:r>
      <w:r>
        <w:t>hu/</w:t>
      </w:r>
      <w:r>
        <w:t>vad3dh4yA+</w:t>
      </w:r>
      <w:r>
        <w:t xml:space="preserve"> Ahu/</w:t>
      </w:r>
      <w:r>
        <w:t>vad3dh4yA+</w:t>
      </w:r>
      <w:r>
        <w:t xml:space="preserve"> i~nd3rAg3nI i~nd3rAg3nI Ahu/</w:t>
      </w:r>
      <w:r>
        <w:t>vad3dh4yA+</w:t>
      </w:r>
      <w:r>
        <w:t xml:space="preserve"> u/</w:t>
      </w:r>
      <w:r>
        <w:t>BO4BA4 &amp;&amp;hu/</w:t>
      </w:r>
      <w:r>
        <w:t>vad3dh4yA+</w:t>
      </w:r>
      <w:r>
        <w:t xml:space="preserve"> i~nd3rAg3nI i~nd3rAg3nI Ahu/</w:t>
      </w:r>
      <w:r>
        <w:t>vad3dh4yA+</w:t>
      </w:r>
      <w:r>
        <w:t xml:space="preserve"> u/</w:t>
      </w:r>
      <w:r>
        <w:t xml:space="preserve">BA4 | </w:t>
      </w:r>
    </w:p>
    <w:p w14:paraId="281E431A" w14:textId="02FC478E" w:rsidR="00412978" w:rsidRDefault="00265D88">
      <w:r>
        <w:t>56)   1.5.5.1(49)-  i/</w:t>
      </w:r>
      <w:r>
        <w:t>~nd3rA/</w:t>
      </w:r>
      <w:r>
        <w:t>g3nI/</w:t>
      </w:r>
      <w:r>
        <w:t xml:space="preserve"> |</w:t>
      </w:r>
    </w:p>
    <w:p w14:paraId="2C00F94A" w14:textId="5ABB8B4B" w:rsidR="00412978" w:rsidRDefault="00265D88">
      <w:r>
        <w:t>i/</w:t>
      </w:r>
      <w:r>
        <w:t>~nd3rA/</w:t>
      </w:r>
      <w:r>
        <w:t>g3nI/</w:t>
      </w:r>
      <w:r>
        <w:t xml:space="preserve"> itI%</w:t>
      </w:r>
      <w:r>
        <w:t>~nd3ra - a/</w:t>
      </w:r>
      <w:r>
        <w:t>g3nI/</w:t>
      </w:r>
      <w:r>
        <w:t xml:space="preserve"> | </w:t>
      </w:r>
    </w:p>
    <w:p w14:paraId="3C68523E" w14:textId="6DDD3E61" w:rsidR="00412978" w:rsidRDefault="00265D88">
      <w:r>
        <w:t>57)   1.5.5.1(50)-  A/</w:t>
      </w:r>
      <w:r>
        <w:t>hu/</w:t>
      </w:r>
      <w:r>
        <w:t>vad3dh4yai%</w:t>
      </w:r>
      <w:r>
        <w:t xml:space="preserve"> | u/</w:t>
      </w:r>
      <w:r>
        <w:t>BA4 | rAdha+</w:t>
      </w:r>
      <w:r>
        <w:t>4saH |</w:t>
      </w:r>
    </w:p>
    <w:p w14:paraId="0927DD82" w14:textId="37251BD2" w:rsidR="00412978" w:rsidRDefault="00265D88">
      <w:r>
        <w:t>A/</w:t>
      </w:r>
      <w:r>
        <w:t>hu/</w:t>
      </w:r>
      <w:r>
        <w:t>vad3dh4yA+</w:t>
      </w:r>
      <w:r>
        <w:t xml:space="preserve"> u/</w:t>
      </w:r>
      <w:r>
        <w:t>BO4BA4 &amp;&amp;hu/</w:t>
      </w:r>
      <w:r>
        <w:t>vad3dh4yA+</w:t>
      </w:r>
      <w:r>
        <w:t xml:space="preserve"> Ahu/</w:t>
      </w:r>
      <w:r>
        <w:t>vad3dh4yA+</w:t>
      </w:r>
      <w:r>
        <w:t xml:space="preserve"> u/</w:t>
      </w:r>
      <w:r>
        <w:t>BA4 rAdha+</w:t>
      </w:r>
      <w:r>
        <w:t>4sO/</w:t>
      </w:r>
      <w:r>
        <w:t xml:space="preserve"> rAdha+</w:t>
      </w:r>
      <w:r>
        <w:t>4sa u/</w:t>
      </w:r>
      <w:r>
        <w:t>BA4 &amp;&amp;hu/</w:t>
      </w:r>
      <w:r>
        <w:t>vad3dh4yA+</w:t>
      </w:r>
      <w:r>
        <w:t xml:space="preserve"> Ahu/</w:t>
      </w:r>
      <w:r>
        <w:t>vad3dh4yA+</w:t>
      </w:r>
      <w:r>
        <w:t xml:space="preserve"> u/</w:t>
      </w:r>
      <w:r>
        <w:t>BA4 rAdha+</w:t>
      </w:r>
      <w:r>
        <w:t xml:space="preserve">4saH | </w:t>
      </w:r>
    </w:p>
    <w:p w14:paraId="5969748E" w14:textId="64464236" w:rsidR="00412978" w:rsidRDefault="00265D88">
      <w:r>
        <w:t>1)   1.5.5.2(1)-  u/</w:t>
      </w:r>
      <w:r>
        <w:t>BA4 | rAdha+</w:t>
      </w:r>
      <w:r>
        <w:t>4saH | sa/</w:t>
      </w:r>
      <w:r>
        <w:t>ha |</w:t>
      </w:r>
    </w:p>
    <w:p w14:paraId="3DA94B7F" w14:textId="1DDBBAD9" w:rsidR="00412978" w:rsidRDefault="00265D88">
      <w:r>
        <w:t>u/</w:t>
      </w:r>
      <w:r>
        <w:t>BA4 rAdha+</w:t>
      </w:r>
      <w:r>
        <w:t>4sO/</w:t>
      </w:r>
      <w:r>
        <w:t xml:space="preserve"> rAdha+</w:t>
      </w:r>
      <w:r>
        <w:t>4sa u/</w:t>
      </w:r>
      <w:r>
        <w:t>BO</w:t>
      </w:r>
      <w:r>
        <w:t>4BA4 rAdha+</w:t>
      </w:r>
      <w:r>
        <w:t>4saH sa/</w:t>
      </w:r>
      <w:r>
        <w:t>ha sa/</w:t>
      </w:r>
      <w:r>
        <w:t>ha rAdha+</w:t>
      </w:r>
      <w:r>
        <w:t>4sa u/</w:t>
      </w:r>
      <w:r>
        <w:t>BO4BA4 rAdha+</w:t>
      </w:r>
      <w:r>
        <w:t>4saH sa/</w:t>
      </w:r>
      <w:r>
        <w:t xml:space="preserve">ha | </w:t>
      </w:r>
    </w:p>
    <w:p w14:paraId="22C20DCC" w14:textId="6197C5C5" w:rsidR="00412978" w:rsidRDefault="00265D88">
      <w:r>
        <w:t>2)   1.5.5.2(2)-  rAdha+</w:t>
      </w:r>
      <w:r>
        <w:t>4saH | sa/</w:t>
      </w:r>
      <w:r>
        <w:t>ha | mA/</w:t>
      </w:r>
      <w:r>
        <w:t>da/</w:t>
      </w:r>
      <w:r>
        <w:t>3yad3dh4yai%</w:t>
      </w:r>
      <w:r>
        <w:t xml:space="preserve"> ||</w:t>
      </w:r>
    </w:p>
    <w:p w14:paraId="0998099A" w14:textId="6E6E9256" w:rsidR="00412978" w:rsidRDefault="00265D88">
      <w:r>
        <w:t>rAdha+</w:t>
      </w:r>
      <w:r>
        <w:t>4saH sa/</w:t>
      </w:r>
      <w:r>
        <w:t>ha sa/</w:t>
      </w:r>
      <w:r>
        <w:t>ha rAdha+</w:t>
      </w:r>
      <w:r>
        <w:t>4sO/</w:t>
      </w:r>
      <w:r>
        <w:t xml:space="preserve"> rAdha+</w:t>
      </w:r>
      <w:r>
        <w:t>4saH sa/</w:t>
      </w:r>
      <w:r>
        <w:t>ha mA+</w:t>
      </w:r>
      <w:r>
        <w:t>da/</w:t>
      </w:r>
      <w:r>
        <w:t>3yad3dh4yai+</w:t>
      </w:r>
      <w:r>
        <w:t xml:space="preserve"> mAda/</w:t>
      </w:r>
      <w:r>
        <w:t>3yad3dh4yai+</w:t>
      </w:r>
      <w:r>
        <w:t xml:space="preserve"> sa/</w:t>
      </w:r>
      <w:r>
        <w:t>ha rAdha+</w:t>
      </w:r>
      <w:r>
        <w:t>4sO/</w:t>
      </w:r>
      <w:r>
        <w:t xml:space="preserve"> rAdha+</w:t>
      </w:r>
      <w:r>
        <w:t>4saH sa/</w:t>
      </w:r>
      <w:r>
        <w:t>ha mA+</w:t>
      </w:r>
      <w:r>
        <w:t>da/</w:t>
      </w:r>
      <w:r>
        <w:t>3yad3dh4yai%</w:t>
      </w:r>
      <w:r>
        <w:t xml:space="preserve"> | </w:t>
      </w:r>
    </w:p>
    <w:p w14:paraId="28B51F28" w14:textId="0AFB17D4" w:rsidR="00412978" w:rsidRDefault="00265D88">
      <w:r>
        <w:t>3)   1.5.5.2(3)-  sa/</w:t>
      </w:r>
      <w:r>
        <w:t>ha | mA/</w:t>
      </w:r>
      <w:r>
        <w:t>da/</w:t>
      </w:r>
      <w:r>
        <w:t>3yad3dh4yai%</w:t>
      </w:r>
      <w:r>
        <w:t xml:space="preserve"> ||</w:t>
      </w:r>
    </w:p>
    <w:p w14:paraId="4778FC93" w14:textId="3DDDE76F" w:rsidR="00412978" w:rsidRDefault="00265D88">
      <w:r>
        <w:t>sa/</w:t>
      </w:r>
      <w:r>
        <w:t>ha mA+</w:t>
      </w:r>
      <w:r>
        <w:t>da/</w:t>
      </w:r>
      <w:r>
        <w:t>3yad3dh4yai+</w:t>
      </w:r>
      <w:r>
        <w:t xml:space="preserve"> mAda/</w:t>
      </w:r>
      <w:r>
        <w:t>3yad3dh4yai+</w:t>
      </w:r>
      <w:r>
        <w:t xml:space="preserve"> sa/</w:t>
      </w:r>
      <w:r>
        <w:t>ha sa/</w:t>
      </w:r>
      <w:r>
        <w:t>ha mA+</w:t>
      </w:r>
      <w:r>
        <w:t>da/</w:t>
      </w:r>
      <w:r>
        <w:t>3yad3dh4yai%</w:t>
      </w:r>
      <w:r>
        <w:t xml:space="preserve"> | </w:t>
      </w:r>
    </w:p>
    <w:p w14:paraId="077E7257" w14:textId="1618DADF" w:rsidR="00412978" w:rsidRDefault="00265D88">
      <w:r>
        <w:lastRenderedPageBreak/>
        <w:t>4)   1.5.5.2(4)-  mA/</w:t>
      </w:r>
      <w:r>
        <w:t>da/</w:t>
      </w:r>
      <w:r>
        <w:t>3yad3dh4yai%</w:t>
      </w:r>
      <w:r>
        <w:t xml:space="preserve"> ||</w:t>
      </w:r>
    </w:p>
    <w:p w14:paraId="18F52C67" w14:textId="2C95B3E7" w:rsidR="00412978" w:rsidRDefault="00265D88">
      <w:r>
        <w:t>mA/</w:t>
      </w:r>
      <w:r>
        <w:t>da/</w:t>
      </w:r>
      <w:r>
        <w:t>3yad3dh4yA/</w:t>
      </w:r>
      <w:r>
        <w:t xml:space="preserve"> iti+</w:t>
      </w:r>
      <w:r>
        <w:t xml:space="preserve"> mAda/</w:t>
      </w:r>
      <w:r>
        <w:t>3yad3dh4yai%</w:t>
      </w:r>
      <w:r>
        <w:t xml:space="preserve"> | </w:t>
      </w:r>
    </w:p>
    <w:p w14:paraId="10B5391F" w14:textId="1716B471" w:rsidR="00412978" w:rsidRDefault="00265D88">
      <w:r>
        <w:t>5)   1.5.5.2(5)-  u/</w:t>
      </w:r>
      <w:r>
        <w:t>BA4 | dA/</w:t>
      </w:r>
      <w:r>
        <w:t>3tArau%</w:t>
      </w:r>
      <w:r>
        <w:t xml:space="preserve"> | i/</w:t>
      </w:r>
      <w:r>
        <w:t>ShAm |</w:t>
      </w:r>
    </w:p>
    <w:p w14:paraId="135D1B9A" w14:textId="464CC1FB" w:rsidR="00412978" w:rsidRDefault="00265D88">
      <w:r>
        <w:t>u/</w:t>
      </w:r>
      <w:r>
        <w:t>BA4 dA/</w:t>
      </w:r>
      <w:r>
        <w:t>3tArau+</w:t>
      </w:r>
      <w:r>
        <w:t xml:space="preserve"> dA/</w:t>
      </w:r>
      <w:r>
        <w:t>3tArA+</w:t>
      </w:r>
      <w:r>
        <w:t xml:space="preserve"> vu/</w:t>
      </w:r>
      <w:r>
        <w:t>BO4BA4 dA/</w:t>
      </w:r>
      <w:r>
        <w:t>3tArA+</w:t>
      </w:r>
      <w:r>
        <w:t xml:space="preserve"> vi/</w:t>
      </w:r>
      <w:r>
        <w:t>ShA mi/</w:t>
      </w:r>
      <w:r>
        <w:t>ShAm dA/</w:t>
      </w:r>
      <w:r>
        <w:t>3tArA+</w:t>
      </w:r>
      <w:r>
        <w:t xml:space="preserve"> vu/</w:t>
      </w:r>
      <w:r>
        <w:t>BO4BA4 dA/</w:t>
      </w:r>
      <w:r>
        <w:t>3tArA+</w:t>
      </w:r>
      <w:r>
        <w:t xml:space="preserve"> vi/</w:t>
      </w:r>
      <w:r>
        <w:t xml:space="preserve">ShAm | </w:t>
      </w:r>
    </w:p>
    <w:p w14:paraId="75F8A567" w14:textId="0B51D317" w:rsidR="00412978" w:rsidRDefault="00265D88">
      <w:r>
        <w:t>6)   1.5.5.2(6)-  dA/</w:t>
      </w:r>
      <w:r>
        <w:t>3tArau%</w:t>
      </w:r>
      <w:r>
        <w:t xml:space="preserve"> | i/</w:t>
      </w:r>
      <w:r>
        <w:t>ShAm | ra/</w:t>
      </w:r>
      <w:r>
        <w:t>yI/</w:t>
      </w:r>
      <w:r>
        <w:t>NAm |</w:t>
      </w:r>
    </w:p>
    <w:p w14:paraId="5EEE650A" w14:textId="29C95AC8" w:rsidR="00412978" w:rsidRDefault="00265D88">
      <w:r>
        <w:t>dA/</w:t>
      </w:r>
      <w:r>
        <w:t>3tArA+</w:t>
      </w:r>
      <w:r>
        <w:t xml:space="preserve"> vi/</w:t>
      </w:r>
      <w:r>
        <w:t>ShA mi/</w:t>
      </w:r>
      <w:r>
        <w:t>ShAm dA/</w:t>
      </w:r>
      <w:r>
        <w:t>3tArau+</w:t>
      </w:r>
      <w:r>
        <w:t xml:space="preserve"> dA/</w:t>
      </w:r>
      <w:r>
        <w:t>3tArA+</w:t>
      </w:r>
      <w:r>
        <w:t xml:space="preserve"> vi/</w:t>
      </w:r>
      <w:r>
        <w:t>ShA(gm) ra+</w:t>
      </w:r>
      <w:r>
        <w:t>yI/</w:t>
      </w:r>
      <w:r>
        <w:t>NA(gm) ra+</w:t>
      </w:r>
      <w:r>
        <w:t>yI/</w:t>
      </w:r>
      <w:r>
        <w:t>NA mi/</w:t>
      </w:r>
      <w:r>
        <w:t>ShAm dA/</w:t>
      </w:r>
      <w:r>
        <w:t>3tArau+</w:t>
      </w:r>
      <w:r>
        <w:t xml:space="preserve"> dA/</w:t>
      </w:r>
      <w:r>
        <w:t>3tArA+</w:t>
      </w:r>
      <w:r>
        <w:t xml:space="preserve"> vi/</w:t>
      </w:r>
      <w:r>
        <w:t>ShA(gm) ra+</w:t>
      </w:r>
      <w:r>
        <w:t>yI/</w:t>
      </w:r>
      <w:r>
        <w:t xml:space="preserve">NAm | </w:t>
      </w:r>
    </w:p>
    <w:p w14:paraId="7AA71DF3" w14:textId="530504B9" w:rsidR="00412978" w:rsidRDefault="00265D88">
      <w:r>
        <w:t>7)   1.5.5.2(7)-  i/</w:t>
      </w:r>
      <w:r>
        <w:t>ShAm | ra/</w:t>
      </w:r>
      <w:r>
        <w:t>yI/</w:t>
      </w:r>
      <w:r>
        <w:t>NAm | u/</w:t>
      </w:r>
      <w:r>
        <w:t>BA4 |</w:t>
      </w:r>
    </w:p>
    <w:p w14:paraId="7834F400" w14:textId="6D32B4A5" w:rsidR="00412978" w:rsidRDefault="00265D88">
      <w:r>
        <w:t>i/</w:t>
      </w:r>
      <w:r>
        <w:t>ShA(gm) ra+</w:t>
      </w:r>
      <w:r>
        <w:t>yI/</w:t>
      </w:r>
      <w:r>
        <w:t>NA(gm) ra+</w:t>
      </w:r>
      <w:r>
        <w:t>yI/</w:t>
      </w:r>
      <w:r>
        <w:t>NA mi/</w:t>
      </w:r>
      <w:r>
        <w:t>ShA mi/</w:t>
      </w:r>
      <w:r>
        <w:t>ShA(gm) ra+</w:t>
      </w:r>
      <w:r>
        <w:t>yI/</w:t>
      </w:r>
      <w:r>
        <w:t>NA mu/</w:t>
      </w:r>
      <w:r>
        <w:t>BO4BA4 ra+</w:t>
      </w:r>
      <w:r>
        <w:t>yI/</w:t>
      </w:r>
      <w:r>
        <w:t>NA mi/</w:t>
      </w:r>
      <w:r>
        <w:t>ShA m</w:t>
      </w:r>
      <w:r>
        <w:t>i/</w:t>
      </w:r>
      <w:r>
        <w:t>ShA(gm) ra+</w:t>
      </w:r>
      <w:r>
        <w:t>yI/</w:t>
      </w:r>
      <w:r>
        <w:t>NA mu/</w:t>
      </w:r>
      <w:r>
        <w:t xml:space="preserve">BA4 | </w:t>
      </w:r>
    </w:p>
    <w:p w14:paraId="2281A69A" w14:textId="070B1ABB" w:rsidR="00412978" w:rsidRDefault="00265D88">
      <w:r>
        <w:t>8)   1.5.5.2(8)-  ra/</w:t>
      </w:r>
      <w:r>
        <w:t>yI/</w:t>
      </w:r>
      <w:r>
        <w:t>NAm | u/</w:t>
      </w:r>
      <w:r>
        <w:t>BA4 | vAja+</w:t>
      </w:r>
      <w:r>
        <w:t>sya |</w:t>
      </w:r>
    </w:p>
    <w:p w14:paraId="62E12C7F" w14:textId="36964017" w:rsidR="00412978" w:rsidRDefault="00265D88">
      <w:r>
        <w:t>ra/</w:t>
      </w:r>
      <w:r>
        <w:t>yI/</w:t>
      </w:r>
      <w:r>
        <w:t>NA mu/</w:t>
      </w:r>
      <w:r>
        <w:t>BO4BA4 ra+</w:t>
      </w:r>
      <w:r>
        <w:t>yI/</w:t>
      </w:r>
      <w:r>
        <w:t>NA(gm) ra+</w:t>
      </w:r>
      <w:r>
        <w:t>yI/</w:t>
      </w:r>
      <w:r>
        <w:t>NA mu/</w:t>
      </w:r>
      <w:r>
        <w:t>BA4 vAja+</w:t>
      </w:r>
      <w:r>
        <w:t>sya/</w:t>
      </w:r>
      <w:r>
        <w:t xml:space="preserve"> vAja+</w:t>
      </w:r>
      <w:r>
        <w:t>syO/</w:t>
      </w:r>
      <w:r>
        <w:t>BA4 ra+</w:t>
      </w:r>
      <w:r>
        <w:t>yI/</w:t>
      </w:r>
      <w:r>
        <w:t>NA(gm) ra+</w:t>
      </w:r>
      <w:r>
        <w:t>yI/</w:t>
      </w:r>
      <w:r>
        <w:t>NA mu/</w:t>
      </w:r>
      <w:r>
        <w:t>BA4 vAja+</w:t>
      </w:r>
      <w:r>
        <w:t xml:space="preserve">sya | </w:t>
      </w:r>
    </w:p>
    <w:p w14:paraId="7374FA12" w14:textId="0C8B5034" w:rsidR="00412978" w:rsidRDefault="00265D88">
      <w:r>
        <w:t>9)   1.5.5.2(9)-  u/</w:t>
      </w:r>
      <w:r>
        <w:t>BA4 | vAja+</w:t>
      </w:r>
      <w:r>
        <w:t>sya | sA/</w:t>
      </w:r>
      <w:r>
        <w:t>tayE%</w:t>
      </w:r>
      <w:r>
        <w:t xml:space="preserve"> |</w:t>
      </w:r>
    </w:p>
    <w:p w14:paraId="69AA80FE" w14:textId="60F18F77" w:rsidR="00412978" w:rsidRDefault="00265D88">
      <w:r>
        <w:t>u/</w:t>
      </w:r>
      <w:r>
        <w:t>BA4 vAja+</w:t>
      </w:r>
      <w:r>
        <w:t>sya/</w:t>
      </w:r>
      <w:r>
        <w:t xml:space="preserve"> vA</w:t>
      </w:r>
      <w:r>
        <w:t>ja+</w:t>
      </w:r>
      <w:r>
        <w:t>syO/</w:t>
      </w:r>
      <w:r>
        <w:t>BO4BA4 vAja+</w:t>
      </w:r>
      <w:r>
        <w:t>sya sA/</w:t>
      </w:r>
      <w:r>
        <w:t>tayE+</w:t>
      </w:r>
      <w:r>
        <w:t xml:space="preserve"> sA/</w:t>
      </w:r>
      <w:r>
        <w:t>tayE/</w:t>
      </w:r>
      <w:r>
        <w:t xml:space="preserve"> vAja+</w:t>
      </w:r>
      <w:r>
        <w:t>syO/</w:t>
      </w:r>
      <w:r>
        <w:t>BO4BA4 vAja+</w:t>
      </w:r>
      <w:r>
        <w:t>sya sA/</w:t>
      </w:r>
      <w:r>
        <w:t>tayE%</w:t>
      </w:r>
      <w:r>
        <w:t xml:space="preserve"> | </w:t>
      </w:r>
    </w:p>
    <w:p w14:paraId="4D23853C" w14:textId="28CA39F2" w:rsidR="00412978" w:rsidRDefault="00265D88">
      <w:r>
        <w:t>10)   1.5.5.2(10)-  vAja+</w:t>
      </w:r>
      <w:r>
        <w:t>sya | sA/</w:t>
      </w:r>
      <w:r>
        <w:t>tayE%</w:t>
      </w:r>
      <w:r>
        <w:t xml:space="preserve"> | hu/</w:t>
      </w:r>
      <w:r>
        <w:t>vE/</w:t>
      </w:r>
      <w:r>
        <w:t xml:space="preserve"> |</w:t>
      </w:r>
    </w:p>
    <w:p w14:paraId="66BB3D64" w14:textId="4FE681ED" w:rsidR="00412978" w:rsidRDefault="00265D88">
      <w:r>
        <w:t>vAja+</w:t>
      </w:r>
      <w:r>
        <w:t>sya sA/</w:t>
      </w:r>
      <w:r>
        <w:t>tayE+</w:t>
      </w:r>
      <w:r>
        <w:t xml:space="preserve"> sA/</w:t>
      </w:r>
      <w:r>
        <w:t>tayE/</w:t>
      </w:r>
      <w:r>
        <w:t xml:space="preserve"> vAja+</w:t>
      </w:r>
      <w:r>
        <w:t>sya/</w:t>
      </w:r>
      <w:r>
        <w:t xml:space="preserve"> vAja+</w:t>
      </w:r>
      <w:r>
        <w:t>sya sA/</w:t>
      </w:r>
      <w:r>
        <w:t>tayE+</w:t>
      </w:r>
      <w:r>
        <w:t xml:space="preserve"> huvE huvE sA/</w:t>
      </w:r>
      <w:r>
        <w:t>tayE/</w:t>
      </w:r>
      <w:r>
        <w:t xml:space="preserve"> vAja+</w:t>
      </w:r>
      <w:r>
        <w:t>sya/</w:t>
      </w:r>
      <w:r>
        <w:t xml:space="preserve"> vAja+</w:t>
      </w:r>
      <w:r>
        <w:t>sya sA/</w:t>
      </w:r>
      <w:r>
        <w:t>tayE+</w:t>
      </w:r>
      <w:r>
        <w:t xml:space="preserve"> huvE | </w:t>
      </w:r>
    </w:p>
    <w:p w14:paraId="382F0310" w14:textId="1CF7CCA5" w:rsidR="00412978" w:rsidRDefault="00265D88">
      <w:r>
        <w:t>11)   1.5.5.2(11)</w:t>
      </w:r>
      <w:r>
        <w:t>-  sA/</w:t>
      </w:r>
      <w:r>
        <w:t>tayE%</w:t>
      </w:r>
      <w:r>
        <w:t xml:space="preserve"> | hu/</w:t>
      </w:r>
      <w:r>
        <w:t>vE/</w:t>
      </w:r>
      <w:r>
        <w:t xml:space="preserve"> | vA/</w:t>
      </w:r>
      <w:r>
        <w:t>m ||</w:t>
      </w:r>
    </w:p>
    <w:p w14:paraId="7E955F91" w14:textId="72952973" w:rsidR="00412978" w:rsidRDefault="00265D88">
      <w:r>
        <w:t>sA/</w:t>
      </w:r>
      <w:r>
        <w:t>tayE+</w:t>
      </w:r>
      <w:r>
        <w:t xml:space="preserve"> huvE huvE sA/</w:t>
      </w:r>
      <w:r>
        <w:t>tayE+</w:t>
      </w:r>
      <w:r>
        <w:t xml:space="preserve"> sA/</w:t>
      </w:r>
      <w:r>
        <w:t>tayE+</w:t>
      </w:r>
      <w:r>
        <w:t xml:space="preserve"> huvE vAM ~MvA(gm) huvE sA/</w:t>
      </w:r>
      <w:r>
        <w:t>tayE+</w:t>
      </w:r>
      <w:r>
        <w:t xml:space="preserve"> sA/</w:t>
      </w:r>
      <w:r>
        <w:t>tayE+</w:t>
      </w:r>
      <w:r>
        <w:t xml:space="preserve"> huvE vAm | </w:t>
      </w:r>
    </w:p>
    <w:p w14:paraId="438026F3" w14:textId="679E6288" w:rsidR="00412978" w:rsidRDefault="00265D88">
      <w:r>
        <w:t>12)   1.5.5.2(12)-  hu/</w:t>
      </w:r>
      <w:r>
        <w:t>vE/</w:t>
      </w:r>
      <w:r>
        <w:t xml:space="preserve"> | vA/</w:t>
      </w:r>
      <w:r>
        <w:t>m ||</w:t>
      </w:r>
    </w:p>
    <w:p w14:paraId="26631A10" w14:textId="0E0BED21" w:rsidR="00412978" w:rsidRDefault="00265D88">
      <w:r>
        <w:t>hu/</w:t>
      </w:r>
      <w:r>
        <w:t>vE/</w:t>
      </w:r>
      <w:r>
        <w:t xml:space="preserve"> vA/</w:t>
      </w:r>
      <w:r>
        <w:t>M ~MvA/</w:t>
      </w:r>
      <w:r>
        <w:t>(gm/</w:t>
      </w:r>
      <w:r>
        <w:t>) hu/</w:t>
      </w:r>
      <w:r>
        <w:t>vE/</w:t>
      </w:r>
      <w:r>
        <w:t xml:space="preserve"> hu/</w:t>
      </w:r>
      <w:r>
        <w:t>vE/</w:t>
      </w:r>
      <w:r>
        <w:t xml:space="preserve"> vA/</w:t>
      </w:r>
      <w:r>
        <w:t xml:space="preserve">m | </w:t>
      </w:r>
    </w:p>
    <w:p w14:paraId="42EB8CDD" w14:textId="394A16A9" w:rsidR="00412978" w:rsidRDefault="00265D88">
      <w:r>
        <w:t>13)   1.5.5.2(13)-  vA/</w:t>
      </w:r>
      <w:r>
        <w:t>m ||</w:t>
      </w:r>
    </w:p>
    <w:p w14:paraId="6187C4D6" w14:textId="1FD928EE" w:rsidR="00412978" w:rsidRDefault="00265D88">
      <w:r>
        <w:t>vA/</w:t>
      </w:r>
      <w:r>
        <w:t>miti+</w:t>
      </w:r>
      <w:r>
        <w:t xml:space="preserve"> vAm | </w:t>
      </w:r>
    </w:p>
    <w:p w14:paraId="30973BAE" w14:textId="575685D0" w:rsidR="00412978" w:rsidRDefault="00265D88">
      <w:r>
        <w:t>14)   1.5.5.2(14)-  a/</w:t>
      </w:r>
      <w:r>
        <w:t>yam | tE/</w:t>
      </w:r>
      <w:r>
        <w:t xml:space="preserve"> | yOni+</w:t>
      </w:r>
      <w:r>
        <w:t>H |</w:t>
      </w:r>
    </w:p>
    <w:p w14:paraId="34D9584E" w14:textId="05B4CD2E" w:rsidR="00412978" w:rsidRDefault="00265D88">
      <w:r>
        <w:t>a/</w:t>
      </w:r>
      <w:r>
        <w:t>yam tE+</w:t>
      </w:r>
      <w:r>
        <w:t xml:space="preserve"> tE/</w:t>
      </w:r>
      <w:r>
        <w:t xml:space="preserve"> &amp;ya ma/</w:t>
      </w:r>
      <w:r>
        <w:t>yam tE/</w:t>
      </w:r>
      <w:r>
        <w:t xml:space="preserve"> yOni/</w:t>
      </w:r>
      <w:r>
        <w:t>r yOni+</w:t>
      </w:r>
      <w:r>
        <w:t>stE/</w:t>
      </w:r>
      <w:r>
        <w:t xml:space="preserve"> &amp;ya ma/</w:t>
      </w:r>
      <w:r>
        <w:t>yam tE/</w:t>
      </w:r>
      <w:r>
        <w:t xml:space="preserve"> yOni+</w:t>
      </w:r>
      <w:r>
        <w:t xml:space="preserve">H | </w:t>
      </w:r>
    </w:p>
    <w:p w14:paraId="111D76DD" w14:textId="68480976" w:rsidR="00412978" w:rsidRDefault="00265D88">
      <w:r>
        <w:lastRenderedPageBreak/>
        <w:t>15)   1.5.5.2(15)-  tE/</w:t>
      </w:r>
      <w:r>
        <w:t xml:space="preserve"> | yOni+</w:t>
      </w:r>
      <w:r>
        <w:t>H | Ru/</w:t>
      </w:r>
      <w:r>
        <w:t>tviya+</w:t>
      </w:r>
      <w:r>
        <w:t>H |</w:t>
      </w:r>
    </w:p>
    <w:p w14:paraId="3265BD8D" w14:textId="7CB16996" w:rsidR="00412978" w:rsidRDefault="00265D88">
      <w:r>
        <w:t>tE/</w:t>
      </w:r>
      <w:r>
        <w:t xml:space="preserve"> yOni/</w:t>
      </w:r>
      <w:r>
        <w:t>r yOni+</w:t>
      </w:r>
      <w:r>
        <w:t>stE tE/</w:t>
      </w:r>
      <w:r>
        <w:t xml:space="preserve"> yOni+</w:t>
      </w:r>
      <w:r>
        <w:t>r. Ru/</w:t>
      </w:r>
      <w:r>
        <w:t>tviya+</w:t>
      </w:r>
      <w:r>
        <w:t xml:space="preserve"> Ru/</w:t>
      </w:r>
      <w:r>
        <w:t>tviyO/</w:t>
      </w:r>
      <w:r>
        <w:t xml:space="preserve"> yOni+</w:t>
      </w:r>
      <w:r>
        <w:t>stE tE/</w:t>
      </w:r>
      <w:r>
        <w:t xml:space="preserve"> yOni+</w:t>
      </w:r>
      <w:r>
        <w:t>r. Ru/</w:t>
      </w:r>
      <w:r>
        <w:t>tv</w:t>
      </w:r>
      <w:r>
        <w:t>iya+</w:t>
      </w:r>
      <w:r>
        <w:t xml:space="preserve">H | </w:t>
      </w:r>
    </w:p>
    <w:p w14:paraId="042585B8" w14:textId="5B6FBB38" w:rsidR="00412978" w:rsidRDefault="00265D88">
      <w:r>
        <w:t>16)   1.5.5.2(16)-  yOni+</w:t>
      </w:r>
      <w:r>
        <w:t>H | Ru/</w:t>
      </w:r>
      <w:r>
        <w:t>tviya+</w:t>
      </w:r>
      <w:r>
        <w:t>H | yata+</w:t>
      </w:r>
      <w:r>
        <w:t>H |</w:t>
      </w:r>
    </w:p>
    <w:p w14:paraId="2E879FDD" w14:textId="0245DDE0" w:rsidR="00412978" w:rsidRDefault="00265D88">
      <w:r>
        <w:t>yOni+</w:t>
      </w:r>
      <w:r>
        <w:t>r. Ru/</w:t>
      </w:r>
      <w:r>
        <w:t>tviya+</w:t>
      </w:r>
      <w:r>
        <w:t xml:space="preserve"> Ru/</w:t>
      </w:r>
      <w:r>
        <w:t>tviyO/</w:t>
      </w:r>
      <w:r>
        <w:t xml:space="preserve"> yOni/</w:t>
      </w:r>
      <w:r>
        <w:t>r yOni+</w:t>
      </w:r>
      <w:r>
        <w:t>r. Ru/</w:t>
      </w:r>
      <w:r>
        <w:t>tviyO/</w:t>
      </w:r>
      <w:r>
        <w:t xml:space="preserve"> yatO/</w:t>
      </w:r>
      <w:r>
        <w:t xml:space="preserve"> yata+</w:t>
      </w:r>
      <w:r>
        <w:t xml:space="preserve"> Ru/</w:t>
      </w:r>
      <w:r>
        <w:t>tviyO/</w:t>
      </w:r>
      <w:r>
        <w:t xml:space="preserve"> yOni/</w:t>
      </w:r>
      <w:r>
        <w:t>r yOni+</w:t>
      </w:r>
      <w:r>
        <w:t>r. Ru/</w:t>
      </w:r>
      <w:r>
        <w:t>tviyO/</w:t>
      </w:r>
      <w:r>
        <w:t xml:space="preserve"> yata+</w:t>
      </w:r>
      <w:r>
        <w:t xml:space="preserve">H | </w:t>
      </w:r>
    </w:p>
    <w:p w14:paraId="240CA7B8" w14:textId="20A42A56" w:rsidR="00412978" w:rsidRDefault="00265D88">
      <w:r>
        <w:t>17)   1.5.5.2(17)-  Ru/</w:t>
      </w:r>
      <w:r>
        <w:t>tviya+</w:t>
      </w:r>
      <w:r>
        <w:t>H | yata+</w:t>
      </w:r>
      <w:r>
        <w:t>H | jA/</w:t>
      </w:r>
      <w:r>
        <w:t>taH |</w:t>
      </w:r>
    </w:p>
    <w:p w14:paraId="148B0DCC" w14:textId="0317D79E" w:rsidR="00412978" w:rsidRDefault="00265D88">
      <w:r>
        <w:t>Ru/</w:t>
      </w:r>
      <w:r>
        <w:t>tviyO/</w:t>
      </w:r>
      <w:r>
        <w:t xml:space="preserve"> yatO/</w:t>
      </w:r>
      <w:r>
        <w:t xml:space="preserve"> yata+</w:t>
      </w:r>
      <w:r>
        <w:t xml:space="preserve"> Ru/</w:t>
      </w:r>
      <w:r>
        <w:t>tviya+</w:t>
      </w:r>
      <w:r>
        <w:t xml:space="preserve"> Ru/</w:t>
      </w:r>
      <w:r>
        <w:t>tviyO/</w:t>
      </w:r>
      <w:r>
        <w:t xml:space="preserve"> yatO+</w:t>
      </w:r>
      <w:r>
        <w:t xml:space="preserve"> jA/</w:t>
      </w:r>
      <w:r>
        <w:t>tO jA/</w:t>
      </w:r>
      <w:r>
        <w:t>tO yata+</w:t>
      </w:r>
      <w:r>
        <w:t xml:space="preserve"> Ru/</w:t>
      </w:r>
      <w:r>
        <w:t>tviya+</w:t>
      </w:r>
      <w:r>
        <w:t xml:space="preserve"> Ru/</w:t>
      </w:r>
      <w:r>
        <w:t>tviyO/</w:t>
      </w:r>
      <w:r>
        <w:t xml:space="preserve"> yatO+</w:t>
      </w:r>
      <w:r>
        <w:t xml:space="preserve"> jA/</w:t>
      </w:r>
      <w:r>
        <w:t xml:space="preserve">taH | </w:t>
      </w:r>
    </w:p>
    <w:p w14:paraId="359CF751" w14:textId="5B823A0E" w:rsidR="00412978" w:rsidRDefault="00265D88">
      <w:r>
        <w:t>18)   1.5.5.2(18)-  yata+</w:t>
      </w:r>
      <w:r>
        <w:t>H | jA/</w:t>
      </w:r>
      <w:r>
        <w:t>taH | arO+</w:t>
      </w:r>
      <w:r>
        <w:t>cathA2H ||</w:t>
      </w:r>
    </w:p>
    <w:p w14:paraId="61C8BEB5" w14:textId="35EB3982" w:rsidR="00412978" w:rsidRDefault="00265D88">
      <w:r>
        <w:t>yatO+</w:t>
      </w:r>
      <w:r>
        <w:t xml:space="preserve"> jA/</w:t>
      </w:r>
      <w:r>
        <w:t>tO jA/</w:t>
      </w:r>
      <w:r>
        <w:t>tO yatO/</w:t>
      </w:r>
      <w:r>
        <w:t xml:space="preserve"> yatO+</w:t>
      </w:r>
      <w:r>
        <w:t xml:space="preserve"> jA/</w:t>
      </w:r>
      <w:r>
        <w:t>tO arO+</w:t>
      </w:r>
      <w:r>
        <w:t>cathA/</w:t>
      </w:r>
      <w:r>
        <w:t>2 arO+</w:t>
      </w:r>
      <w:r>
        <w:t>cathA2 jA/</w:t>
      </w:r>
      <w:r>
        <w:t>tO yatO/</w:t>
      </w:r>
      <w:r>
        <w:t xml:space="preserve"> yatO+</w:t>
      </w:r>
      <w:r>
        <w:t xml:space="preserve"> jA/</w:t>
      </w:r>
      <w:r>
        <w:t>tO arO+</w:t>
      </w:r>
      <w:r>
        <w:t xml:space="preserve">cathA2H | </w:t>
      </w:r>
    </w:p>
    <w:p w14:paraId="6D490F40" w14:textId="48731CDF" w:rsidR="00412978" w:rsidRDefault="00265D88">
      <w:r>
        <w:t>19)   1.5.5.2(19)-  jA/</w:t>
      </w:r>
      <w:r>
        <w:t>taH | arO+</w:t>
      </w:r>
      <w:r>
        <w:t>cathA</w:t>
      </w:r>
      <w:r>
        <w:t>2H ||</w:t>
      </w:r>
    </w:p>
    <w:p w14:paraId="26DB00DD" w14:textId="7E37C576" w:rsidR="00412978" w:rsidRDefault="00265D88">
      <w:r>
        <w:t>jA/</w:t>
      </w:r>
      <w:r>
        <w:t>tO arO+</w:t>
      </w:r>
      <w:r>
        <w:t>cathA/</w:t>
      </w:r>
      <w:r>
        <w:t>2 arO+</w:t>
      </w:r>
      <w:r>
        <w:t>cathA2 jA/</w:t>
      </w:r>
      <w:r>
        <w:t>tO jA/</w:t>
      </w:r>
      <w:r>
        <w:t>tO arO+</w:t>
      </w:r>
      <w:r>
        <w:t xml:space="preserve">cathA2H | </w:t>
      </w:r>
    </w:p>
    <w:p w14:paraId="3ABCE671" w14:textId="451BFC45" w:rsidR="00412978" w:rsidRDefault="00265D88">
      <w:r>
        <w:t>20)   1.5.5.2(20)-  arO+</w:t>
      </w:r>
      <w:r>
        <w:t>cathA2H ||</w:t>
      </w:r>
    </w:p>
    <w:p w14:paraId="7BE153D0" w14:textId="1D78893D" w:rsidR="00412978" w:rsidRDefault="00265D88">
      <w:r>
        <w:t>arO+</w:t>
      </w:r>
      <w:r>
        <w:t>cathA/</w:t>
      </w:r>
      <w:r>
        <w:t>2 ityarO+</w:t>
      </w:r>
      <w:r>
        <w:t xml:space="preserve">cathA2H | </w:t>
      </w:r>
    </w:p>
    <w:p w14:paraId="0E595FCE" w14:textId="64B584BD" w:rsidR="00412978" w:rsidRDefault="00265D88">
      <w:r>
        <w:t>21)   1.5.5.2(21)-  tam | jA/</w:t>
      </w:r>
      <w:r>
        <w:t>nann | a/</w:t>
      </w:r>
      <w:r>
        <w:t>g3nE/</w:t>
      </w:r>
      <w:r>
        <w:t xml:space="preserve"> |</w:t>
      </w:r>
    </w:p>
    <w:p w14:paraId="15BD2473" w14:textId="6DC9B8BC" w:rsidR="00412978" w:rsidRDefault="00265D88">
      <w:r>
        <w:t>tam jA/</w:t>
      </w:r>
      <w:r>
        <w:t>nan jA/</w:t>
      </w:r>
      <w:r>
        <w:t>nan tam tam jA/</w:t>
      </w:r>
      <w:r>
        <w:t>nan ~na+</w:t>
      </w:r>
      <w:r>
        <w:t>g3nE ag3nE jA/</w:t>
      </w:r>
      <w:r>
        <w:t>nan tam tam jA/</w:t>
      </w:r>
      <w:r>
        <w:t>nan ~na+</w:t>
      </w:r>
      <w:r>
        <w:t xml:space="preserve">g3nE | </w:t>
      </w:r>
    </w:p>
    <w:p w14:paraId="142C159D" w14:textId="3655EC4C" w:rsidR="00412978" w:rsidRDefault="00265D88">
      <w:r>
        <w:t>2</w:t>
      </w:r>
      <w:r>
        <w:t>2)   1.5.5.2(22)-  jA/</w:t>
      </w:r>
      <w:r>
        <w:t>nann | a/</w:t>
      </w:r>
      <w:r>
        <w:t>g3nE/</w:t>
      </w:r>
      <w:r>
        <w:t xml:space="preserve"> | A |</w:t>
      </w:r>
    </w:p>
    <w:p w14:paraId="7A45E699" w14:textId="00586097" w:rsidR="00412978" w:rsidRDefault="00265D88">
      <w:r>
        <w:t>jA/</w:t>
      </w:r>
      <w:r>
        <w:t>nan ~na+</w:t>
      </w:r>
      <w:r>
        <w:t>g3nE ag3nE jA/</w:t>
      </w:r>
      <w:r>
        <w:t>nan jA/</w:t>
      </w:r>
      <w:r>
        <w:t>nan ~na+</w:t>
      </w:r>
      <w:r>
        <w:t>g3na/</w:t>
      </w:r>
      <w:r>
        <w:t xml:space="preserve"> A &amp;g3nE+</w:t>
      </w:r>
      <w:r>
        <w:t xml:space="preserve"> jA/</w:t>
      </w:r>
      <w:r>
        <w:t>nan jA/</w:t>
      </w:r>
      <w:r>
        <w:t>nan ~na+</w:t>
      </w:r>
      <w:r>
        <w:t>g3na/</w:t>
      </w:r>
      <w:r>
        <w:t xml:space="preserve"> A | </w:t>
      </w:r>
    </w:p>
    <w:p w14:paraId="66AC6F1F" w14:textId="2767A164" w:rsidR="00412978" w:rsidRDefault="00265D88">
      <w:r>
        <w:t>23)   1.5.5.2(23)-  a/</w:t>
      </w:r>
      <w:r>
        <w:t>g3nE/</w:t>
      </w:r>
      <w:r>
        <w:t xml:space="preserve"> | A | rO/</w:t>
      </w:r>
      <w:r>
        <w:t>ha/</w:t>
      </w:r>
      <w:r>
        <w:t xml:space="preserve"> |</w:t>
      </w:r>
    </w:p>
    <w:p w14:paraId="002FD5B4" w14:textId="7B8E27FE" w:rsidR="00412978" w:rsidRDefault="00265D88">
      <w:r>
        <w:t>a/</w:t>
      </w:r>
      <w:r>
        <w:t>g3na/</w:t>
      </w:r>
      <w:r>
        <w:t xml:space="preserve"> A &amp;g3nE+</w:t>
      </w:r>
      <w:r>
        <w:t xml:space="preserve"> ag3na/</w:t>
      </w:r>
      <w:r>
        <w:t xml:space="preserve"> A rO+</w:t>
      </w:r>
      <w:r>
        <w:t>ha rO/</w:t>
      </w:r>
      <w:r>
        <w:t>hA &amp;g3nE+</w:t>
      </w:r>
      <w:r>
        <w:t xml:space="preserve"> ag3na/</w:t>
      </w:r>
      <w:r>
        <w:t xml:space="preserve"> A rO+</w:t>
      </w:r>
      <w:r>
        <w:t xml:space="preserve">ha | </w:t>
      </w:r>
    </w:p>
    <w:p w14:paraId="4625FAE9" w14:textId="1E24A82C" w:rsidR="00412978" w:rsidRDefault="00265D88">
      <w:r>
        <w:t>24)   1.5.5.2(24)-  A |</w:t>
      </w:r>
      <w:r>
        <w:t xml:space="preserve"> rO/</w:t>
      </w:r>
      <w:r>
        <w:t>ha/</w:t>
      </w:r>
      <w:r>
        <w:t xml:space="preserve"> | atha+</w:t>
      </w:r>
      <w:r>
        <w:t>2 |</w:t>
      </w:r>
    </w:p>
    <w:p w14:paraId="3A17900B" w14:textId="25CDF34F" w:rsidR="00412978" w:rsidRDefault="00265D88">
      <w:r>
        <w:t>A rO+</w:t>
      </w:r>
      <w:r>
        <w:t>ha rO/</w:t>
      </w:r>
      <w:r>
        <w:t>hA rO/</w:t>
      </w:r>
      <w:r>
        <w:t>hAthA2tha+</w:t>
      </w:r>
      <w:r>
        <w:t>2 rO/</w:t>
      </w:r>
      <w:r>
        <w:t>hA rO/</w:t>
      </w:r>
      <w:r>
        <w:t>hAtha+</w:t>
      </w:r>
      <w:r>
        <w:t xml:space="preserve">2 | </w:t>
      </w:r>
    </w:p>
    <w:p w14:paraId="34FDBE3A" w14:textId="2251DD77" w:rsidR="00412978" w:rsidRDefault="00265D88">
      <w:r>
        <w:t>25)   1.5.5.2(25)-  rO/</w:t>
      </w:r>
      <w:r>
        <w:t>ha/</w:t>
      </w:r>
      <w:r>
        <w:t xml:space="preserve"> | atha+</w:t>
      </w:r>
      <w:r>
        <w:t>2 | ~na/</w:t>
      </w:r>
      <w:r>
        <w:t>H |</w:t>
      </w:r>
    </w:p>
    <w:p w14:paraId="057794CF" w14:textId="0D0CB40F" w:rsidR="00412978" w:rsidRDefault="00265D88">
      <w:r>
        <w:t>rO/</w:t>
      </w:r>
      <w:r>
        <w:t>hAthA2tha+</w:t>
      </w:r>
      <w:r>
        <w:t>2 rOha rO/</w:t>
      </w:r>
      <w:r>
        <w:t>hAthA+</w:t>
      </w:r>
      <w:r>
        <w:t>2 ~nO ~nO/</w:t>
      </w:r>
      <w:r>
        <w:t xml:space="preserve"> atha+</w:t>
      </w:r>
      <w:r>
        <w:t>2 rOha rO/</w:t>
      </w:r>
      <w:r>
        <w:t>hAthA+</w:t>
      </w:r>
      <w:r>
        <w:t xml:space="preserve">2 ~naH | </w:t>
      </w:r>
    </w:p>
    <w:p w14:paraId="57948597" w14:textId="160B1561" w:rsidR="00412978" w:rsidRDefault="00265D88">
      <w:r>
        <w:t>26)   1.5.5.2(26)-  atha+</w:t>
      </w:r>
      <w:r>
        <w:t>2 | ~na/</w:t>
      </w:r>
      <w:r>
        <w:t>H | va/</w:t>
      </w:r>
      <w:r>
        <w:t>rd3dha/</w:t>
      </w:r>
      <w:r>
        <w:t>4ya/</w:t>
      </w:r>
      <w:r>
        <w:t xml:space="preserve"> |</w:t>
      </w:r>
    </w:p>
    <w:p w14:paraId="77D5DB20" w14:textId="02E22EC8" w:rsidR="00412978" w:rsidRDefault="00265D88">
      <w:r>
        <w:lastRenderedPageBreak/>
        <w:t>athA+</w:t>
      </w:r>
      <w:r>
        <w:t>2 ~nO ~nO/</w:t>
      </w:r>
      <w:r>
        <w:t xml:space="preserve"> a</w:t>
      </w:r>
      <w:r>
        <w:t>thA2thA+</w:t>
      </w:r>
      <w:r>
        <w:t>2 ~nO vard3dha4ya vard3dha4ya ~nO/</w:t>
      </w:r>
      <w:r>
        <w:t xml:space="preserve"> athA2thA+</w:t>
      </w:r>
      <w:r>
        <w:t xml:space="preserve">2 ~nO vard3dha4ya | </w:t>
      </w:r>
    </w:p>
    <w:p w14:paraId="624462B1" w14:textId="181EADFB" w:rsidR="00412978" w:rsidRDefault="00265D88">
      <w:r>
        <w:t>27)   1.5.5.2(27)-  ~na/</w:t>
      </w:r>
      <w:r>
        <w:t>H | va/</w:t>
      </w:r>
      <w:r>
        <w:t>rd3dha/</w:t>
      </w:r>
      <w:r>
        <w:t>4ya/</w:t>
      </w:r>
      <w:r>
        <w:t xml:space="preserve"> | ra/</w:t>
      </w:r>
      <w:r>
        <w:t>yim ||</w:t>
      </w:r>
    </w:p>
    <w:p w14:paraId="748B1B1B" w14:textId="5F6D3D9E" w:rsidR="00412978" w:rsidRDefault="00265D88">
      <w:r>
        <w:t>~nO/</w:t>
      </w:r>
      <w:r>
        <w:t xml:space="preserve"> va/</w:t>
      </w:r>
      <w:r>
        <w:t>rd3dha/</w:t>
      </w:r>
      <w:r>
        <w:t>4ya/</w:t>
      </w:r>
      <w:r>
        <w:t xml:space="preserve"> va/</w:t>
      </w:r>
      <w:r>
        <w:t>rd3dha/</w:t>
      </w:r>
      <w:r>
        <w:t>4ya/</w:t>
      </w:r>
      <w:r>
        <w:t xml:space="preserve"> ~nO/</w:t>
      </w:r>
      <w:r>
        <w:t xml:space="preserve"> ~nO/</w:t>
      </w:r>
      <w:r>
        <w:t xml:space="preserve"> va/</w:t>
      </w:r>
      <w:r>
        <w:t>rd3dha/</w:t>
      </w:r>
      <w:r>
        <w:t>4yA/</w:t>
      </w:r>
      <w:r>
        <w:t xml:space="preserve"> ra/</w:t>
      </w:r>
      <w:r>
        <w:t>yi(gm) ra/</w:t>
      </w:r>
      <w:r>
        <w:t>yiM ~Mva+</w:t>
      </w:r>
      <w:r>
        <w:t>rd3dha4ya ~nO ~nO vard3dha4yA ra/</w:t>
      </w:r>
      <w:r>
        <w:t xml:space="preserve">yim | </w:t>
      </w:r>
    </w:p>
    <w:p w14:paraId="179BCFD9" w14:textId="023BD8D0" w:rsidR="00412978" w:rsidRDefault="00265D88">
      <w:r>
        <w:t>28)   1.5.5.2(28)-  va/</w:t>
      </w:r>
      <w:r>
        <w:t>rd3dha/</w:t>
      </w:r>
      <w:r>
        <w:t>4ya/</w:t>
      </w:r>
      <w:r>
        <w:t xml:space="preserve"> | ra/</w:t>
      </w:r>
      <w:r>
        <w:t>yim ||</w:t>
      </w:r>
    </w:p>
    <w:p w14:paraId="4F81872E" w14:textId="7BF60604" w:rsidR="00412978" w:rsidRDefault="00265D88">
      <w:r>
        <w:t>va/</w:t>
      </w:r>
      <w:r>
        <w:t>rd3dha/</w:t>
      </w:r>
      <w:r>
        <w:t>4yA/</w:t>
      </w:r>
      <w:r>
        <w:t xml:space="preserve"> ra/</w:t>
      </w:r>
      <w:r>
        <w:t>yi(gm) ra/</w:t>
      </w:r>
      <w:r>
        <w:t>yiM ~Mva+</w:t>
      </w:r>
      <w:r>
        <w:t>rd3dha4ya vard3dha4yA ra/</w:t>
      </w:r>
      <w:r>
        <w:t xml:space="preserve">yim | </w:t>
      </w:r>
    </w:p>
    <w:p w14:paraId="372BD743" w14:textId="2B6A5E5D" w:rsidR="00412978" w:rsidRDefault="00265D88">
      <w:r>
        <w:t xml:space="preserve">29)   </w:t>
      </w:r>
      <w:r>
        <w:t>1.5.5.2(29)-  ra/</w:t>
      </w:r>
      <w:r>
        <w:t>yim ||</w:t>
      </w:r>
    </w:p>
    <w:p w14:paraId="27EE003B" w14:textId="61E166BF" w:rsidR="00412978" w:rsidRDefault="00265D88">
      <w:r>
        <w:t>ra/</w:t>
      </w:r>
      <w:r>
        <w:t>yimiti+</w:t>
      </w:r>
      <w:r>
        <w:t xml:space="preserve"> ra/</w:t>
      </w:r>
      <w:r>
        <w:t xml:space="preserve">yim | </w:t>
      </w:r>
    </w:p>
    <w:p w14:paraId="708B9792" w14:textId="6D89B773" w:rsidR="00412978" w:rsidRDefault="00265D88">
      <w:r>
        <w:t>30)   1.5.5.2(30)-  ag3nE%</w:t>
      </w:r>
      <w:r>
        <w:t xml:space="preserve"> | AyU(gm+</w:t>
      </w:r>
      <w:r>
        <w:t>)Shi | pa/</w:t>
      </w:r>
      <w:r>
        <w:t>va/</w:t>
      </w:r>
      <w:r>
        <w:t>sE/</w:t>
      </w:r>
      <w:r>
        <w:t xml:space="preserve"> |</w:t>
      </w:r>
    </w:p>
    <w:p w14:paraId="3642A876" w14:textId="6E9FD790" w:rsidR="00412978" w:rsidRDefault="00265D88">
      <w:r>
        <w:t>ag3na/</w:t>
      </w:r>
      <w:r>
        <w:t xml:space="preserve"> AyU/</w:t>
      </w:r>
      <w:r>
        <w:t>(gg/</w:t>
      </w:r>
      <w:r>
        <w:t>) ShyAyU/</w:t>
      </w:r>
      <w:r>
        <w:t>(gg/</w:t>
      </w:r>
      <w:r>
        <w:t>)Shyag3nE &amp;g3na/</w:t>
      </w:r>
      <w:r>
        <w:t xml:space="preserve"> AyU(gm+</w:t>
      </w:r>
      <w:r>
        <w:t>)Shi pavasE pavasa/</w:t>
      </w:r>
      <w:r>
        <w:t xml:space="preserve"> AyU/</w:t>
      </w:r>
      <w:r>
        <w:t>(gg/</w:t>
      </w:r>
      <w:r>
        <w:t>)Shyag3nE &amp;g3na/</w:t>
      </w:r>
      <w:r>
        <w:t xml:space="preserve"> AyU(gm+</w:t>
      </w:r>
      <w:r>
        <w:t xml:space="preserve">)Shi pavasE | </w:t>
      </w:r>
    </w:p>
    <w:p w14:paraId="36458A6A" w14:textId="5EDA8D03" w:rsidR="00412978" w:rsidRDefault="00265D88">
      <w:r>
        <w:t>31)   1.5.5.2(31)-  AyU(gm+</w:t>
      </w:r>
      <w:r>
        <w:t>)Shi | pa/</w:t>
      </w:r>
      <w:r>
        <w:t>va/</w:t>
      </w:r>
      <w:r>
        <w:t>sE/</w:t>
      </w:r>
      <w:r>
        <w:t xml:space="preserve"> | A |</w:t>
      </w:r>
    </w:p>
    <w:p w14:paraId="24DBCC4B" w14:textId="70AD9186" w:rsidR="00412978" w:rsidRDefault="00265D88">
      <w:r>
        <w:t>AyU(gm+</w:t>
      </w:r>
      <w:r>
        <w:t>)Shi pavasE pavasa/</w:t>
      </w:r>
      <w:r>
        <w:t xml:space="preserve"> AyU/</w:t>
      </w:r>
      <w:r>
        <w:t>(gg/</w:t>
      </w:r>
      <w:r>
        <w:t>) ShyAyU(gm+</w:t>
      </w:r>
      <w:r>
        <w:t>)Shi pavasa/</w:t>
      </w:r>
      <w:r>
        <w:t xml:space="preserve"> A pa+</w:t>
      </w:r>
      <w:r>
        <w:t>vasa/</w:t>
      </w:r>
      <w:r>
        <w:t xml:space="preserve"> AyU/</w:t>
      </w:r>
      <w:r>
        <w:t>(gg/</w:t>
      </w:r>
      <w:r>
        <w:t>) ShyAyU(gm+</w:t>
      </w:r>
      <w:r>
        <w:t>)Shi pavasa/</w:t>
      </w:r>
      <w:r>
        <w:t xml:space="preserve"> A | </w:t>
      </w:r>
    </w:p>
    <w:p w14:paraId="1F390D2C" w14:textId="5B652F72" w:rsidR="00412978" w:rsidRDefault="00265D88">
      <w:r>
        <w:t>32)   1.5.5.2(32)-  pa/</w:t>
      </w:r>
      <w:r>
        <w:t>va/</w:t>
      </w:r>
      <w:r>
        <w:t>sE/</w:t>
      </w:r>
      <w:r>
        <w:t xml:space="preserve"> | A | su/</w:t>
      </w:r>
      <w:r>
        <w:t>va/</w:t>
      </w:r>
      <w:r>
        <w:t xml:space="preserve"> |</w:t>
      </w:r>
    </w:p>
    <w:p w14:paraId="6ABB261A" w14:textId="3D0ED0F9" w:rsidR="00412978" w:rsidRDefault="00265D88">
      <w:r>
        <w:t>pa/</w:t>
      </w:r>
      <w:r>
        <w:t>va/</w:t>
      </w:r>
      <w:r>
        <w:t>sa/</w:t>
      </w:r>
      <w:r>
        <w:t xml:space="preserve"> A pa+</w:t>
      </w:r>
      <w:r>
        <w:t>vasE pavasa/</w:t>
      </w:r>
      <w:r>
        <w:t xml:space="preserve"> A su+</w:t>
      </w:r>
      <w:r>
        <w:t>va su/</w:t>
      </w:r>
      <w:r>
        <w:t>vA pa+</w:t>
      </w:r>
      <w:r>
        <w:t>vasE pavasa/</w:t>
      </w:r>
      <w:r>
        <w:t xml:space="preserve"> A su+</w:t>
      </w:r>
      <w:r>
        <w:t xml:space="preserve">va | </w:t>
      </w:r>
    </w:p>
    <w:p w14:paraId="28B19A79" w14:textId="265FA1A0" w:rsidR="00412978" w:rsidRDefault="00265D88">
      <w:r>
        <w:t xml:space="preserve">33)   1.5.5.2(33)-  </w:t>
      </w:r>
      <w:r>
        <w:t>A | su/</w:t>
      </w:r>
      <w:r>
        <w:t>va/</w:t>
      </w:r>
      <w:r>
        <w:t xml:space="preserve"> | Urja%</w:t>
      </w:r>
      <w:r>
        <w:t>m |</w:t>
      </w:r>
    </w:p>
    <w:p w14:paraId="407FE46E" w14:textId="45252FF3" w:rsidR="00412978" w:rsidRDefault="00265D88">
      <w:r>
        <w:t>A su+</w:t>
      </w:r>
      <w:r>
        <w:t>va su/</w:t>
      </w:r>
      <w:r>
        <w:t>vA su/</w:t>
      </w:r>
      <w:r>
        <w:t>vOrja/</w:t>
      </w:r>
      <w:r>
        <w:t xml:space="preserve"> mUrja(gm+</w:t>
      </w:r>
      <w:r>
        <w:t>) su/</w:t>
      </w:r>
      <w:r>
        <w:t>vA su/</w:t>
      </w:r>
      <w:r>
        <w:t>vOrja%</w:t>
      </w:r>
      <w:r>
        <w:t xml:space="preserve">m | </w:t>
      </w:r>
    </w:p>
    <w:p w14:paraId="056B2CF3" w14:textId="5EBA5174" w:rsidR="00412978" w:rsidRDefault="00265D88">
      <w:r>
        <w:t>34)   1.5.5.2(34)-  su/</w:t>
      </w:r>
      <w:r>
        <w:t>va/</w:t>
      </w:r>
      <w:r>
        <w:t xml:space="preserve"> | Urja%</w:t>
      </w:r>
      <w:r>
        <w:t>m | iSha%</w:t>
      </w:r>
      <w:r>
        <w:t>m |</w:t>
      </w:r>
    </w:p>
    <w:p w14:paraId="7BA829B6" w14:textId="4FB5CEF7" w:rsidR="00412978" w:rsidRDefault="00265D88">
      <w:r>
        <w:t>su/</w:t>
      </w:r>
      <w:r>
        <w:t>vOrja/</w:t>
      </w:r>
      <w:r>
        <w:t xml:space="preserve"> mUrja(gm+</w:t>
      </w:r>
      <w:r>
        <w:t>) suva su/</w:t>
      </w:r>
      <w:r>
        <w:t>vOrja/</w:t>
      </w:r>
      <w:r>
        <w:t xml:space="preserve"> miSha/</w:t>
      </w:r>
      <w:r>
        <w:t xml:space="preserve"> miSha/</w:t>
      </w:r>
      <w:r>
        <w:t xml:space="preserve"> mUrja(gm+</w:t>
      </w:r>
      <w:r>
        <w:t>) suva su/</w:t>
      </w:r>
      <w:r>
        <w:t>vOrja/</w:t>
      </w:r>
      <w:r>
        <w:t xml:space="preserve"> miSha%</w:t>
      </w:r>
      <w:r>
        <w:t xml:space="preserve">m | </w:t>
      </w:r>
    </w:p>
    <w:p w14:paraId="7D55173C" w14:textId="235FAAAC" w:rsidR="00412978" w:rsidRDefault="00265D88">
      <w:r>
        <w:t>35)   1.5.5.2(35)-  Urja%</w:t>
      </w:r>
      <w:r>
        <w:t>m | iSha%</w:t>
      </w:r>
      <w:r>
        <w:t>m | ca/</w:t>
      </w:r>
      <w:r>
        <w:t xml:space="preserve"> |</w:t>
      </w:r>
    </w:p>
    <w:p w14:paraId="44695D32" w14:textId="75C3DEE5" w:rsidR="00412978" w:rsidRDefault="00265D88">
      <w:r>
        <w:t>U</w:t>
      </w:r>
      <w:r>
        <w:t>rja/</w:t>
      </w:r>
      <w:r>
        <w:t xml:space="preserve"> miSha/</w:t>
      </w:r>
      <w:r>
        <w:t xml:space="preserve"> miSha/</w:t>
      </w:r>
      <w:r>
        <w:t xml:space="preserve"> mUrja/</w:t>
      </w:r>
      <w:r>
        <w:t xml:space="preserve"> mUrja/</w:t>
      </w:r>
      <w:r>
        <w:t xml:space="preserve"> miSha+</w:t>
      </w:r>
      <w:r>
        <w:t>m ca/</w:t>
      </w:r>
      <w:r>
        <w:t xml:space="preserve"> cE Sha/</w:t>
      </w:r>
      <w:r>
        <w:t xml:space="preserve"> mUrja/</w:t>
      </w:r>
      <w:r>
        <w:t xml:space="preserve"> mUrja/</w:t>
      </w:r>
      <w:r>
        <w:t xml:space="preserve"> miSha+</w:t>
      </w:r>
      <w:r>
        <w:t xml:space="preserve">m ca | </w:t>
      </w:r>
    </w:p>
    <w:p w14:paraId="19291F82" w14:textId="6BAEB34D" w:rsidR="00412978" w:rsidRDefault="00265D88">
      <w:r>
        <w:t>36)   1.5.5.2(36)-  iSha%</w:t>
      </w:r>
      <w:r>
        <w:t>m | ca/</w:t>
      </w:r>
      <w:r>
        <w:t xml:space="preserve"> | ~na/</w:t>
      </w:r>
      <w:r>
        <w:t>H ||</w:t>
      </w:r>
    </w:p>
    <w:p w14:paraId="59AA779F" w14:textId="4C0CA2B2" w:rsidR="00412978" w:rsidRDefault="00265D88">
      <w:r>
        <w:t>iSha+</w:t>
      </w:r>
      <w:r>
        <w:t>m ca/</w:t>
      </w:r>
      <w:r>
        <w:t xml:space="preserve"> cE Sha/</w:t>
      </w:r>
      <w:r>
        <w:t xml:space="preserve"> miSha+</w:t>
      </w:r>
      <w:r>
        <w:t>m ca ~nO ~na/</w:t>
      </w:r>
      <w:r>
        <w:t>ScE Sha/</w:t>
      </w:r>
      <w:r>
        <w:t xml:space="preserve"> miSha+</w:t>
      </w:r>
      <w:r>
        <w:t xml:space="preserve">m ca ~naH | </w:t>
      </w:r>
    </w:p>
    <w:p w14:paraId="7BBBEDD8" w14:textId="01B0F206" w:rsidR="00412978" w:rsidRDefault="00265D88">
      <w:r>
        <w:t>37)   1.5.5.2(37)-  ca/</w:t>
      </w:r>
      <w:r>
        <w:t xml:space="preserve"> | ~na/</w:t>
      </w:r>
      <w:r>
        <w:t>H ||</w:t>
      </w:r>
    </w:p>
    <w:p w14:paraId="73A06490" w14:textId="3A48336D" w:rsidR="00412978" w:rsidRDefault="00265D88">
      <w:r>
        <w:t>ca/</w:t>
      </w:r>
      <w:r>
        <w:t xml:space="preserve"> ~nO/</w:t>
      </w:r>
      <w:r>
        <w:t xml:space="preserve"> ~na/</w:t>
      </w:r>
      <w:r>
        <w:t>Sca/</w:t>
      </w:r>
      <w:r>
        <w:t xml:space="preserve"> ca/</w:t>
      </w:r>
      <w:r>
        <w:t xml:space="preserve"> ~na/</w:t>
      </w:r>
      <w:r>
        <w:t xml:space="preserve">H | </w:t>
      </w:r>
    </w:p>
    <w:p w14:paraId="6B3ED422" w14:textId="63D57D37" w:rsidR="00412978" w:rsidRDefault="00265D88">
      <w:r>
        <w:lastRenderedPageBreak/>
        <w:t>38)   1.5.5.2(38)-  ~na/</w:t>
      </w:r>
      <w:r>
        <w:t>H ||</w:t>
      </w:r>
    </w:p>
    <w:p w14:paraId="645D04E0" w14:textId="3BBD1F5E" w:rsidR="00412978" w:rsidRDefault="00265D88">
      <w:r>
        <w:t>~na/</w:t>
      </w:r>
      <w:r>
        <w:t xml:space="preserve"> iti+</w:t>
      </w:r>
      <w:r>
        <w:t xml:space="preserve"> ~naH | </w:t>
      </w:r>
    </w:p>
    <w:p w14:paraId="5F90EE33" w14:textId="2B35983C" w:rsidR="00412978" w:rsidRDefault="00265D88">
      <w:r>
        <w:t>39)   1.5.5.2(39)-  A/</w:t>
      </w:r>
      <w:r>
        <w:t>rE | bA/</w:t>
      </w:r>
      <w:r>
        <w:t>3dha/</w:t>
      </w:r>
      <w:r>
        <w:t>4sva/</w:t>
      </w:r>
      <w:r>
        <w:t xml:space="preserve"> | du/</w:t>
      </w:r>
      <w:r>
        <w:t>3cCu2nA%</w:t>
      </w:r>
      <w:r>
        <w:t>m ||</w:t>
      </w:r>
    </w:p>
    <w:p w14:paraId="560EF8C9" w14:textId="2541F741" w:rsidR="00412978" w:rsidRDefault="00265D88">
      <w:r>
        <w:t>A/</w:t>
      </w:r>
      <w:r>
        <w:t>rE bA+</w:t>
      </w:r>
      <w:r>
        <w:t>3dha4sva bA3dha4svA/</w:t>
      </w:r>
      <w:r>
        <w:t>ra A/</w:t>
      </w:r>
      <w:r>
        <w:t>rE bA+</w:t>
      </w:r>
      <w:r>
        <w:t>3dha4sva du/</w:t>
      </w:r>
      <w:r>
        <w:t>3cCu2nA%</w:t>
      </w:r>
      <w:r>
        <w:t>m du/</w:t>
      </w:r>
      <w:r>
        <w:t>3cCu2nA%</w:t>
      </w:r>
      <w:r>
        <w:t>m bA3dha4svA/</w:t>
      </w:r>
      <w:r>
        <w:t>ra A/</w:t>
      </w:r>
      <w:r>
        <w:t>rE bA+</w:t>
      </w:r>
      <w:r>
        <w:t>3dha4sva du/</w:t>
      </w:r>
      <w:r>
        <w:t>3cCu2nA%</w:t>
      </w:r>
      <w:r>
        <w:t xml:space="preserve">m | </w:t>
      </w:r>
    </w:p>
    <w:p w14:paraId="176B2431" w14:textId="072B5D1D" w:rsidR="00412978" w:rsidRDefault="00265D88">
      <w:r>
        <w:t>40)   1.5.5.2(40)-  bA/</w:t>
      </w:r>
      <w:r>
        <w:t>3dha/</w:t>
      </w:r>
      <w:r>
        <w:t>4sva/</w:t>
      </w:r>
      <w:r>
        <w:t xml:space="preserve"> | du/</w:t>
      </w:r>
      <w:r>
        <w:t>3cCu2nA%</w:t>
      </w:r>
      <w:r>
        <w:t>m ||</w:t>
      </w:r>
    </w:p>
    <w:p w14:paraId="0458383B" w14:textId="48E0AF6C" w:rsidR="00412978" w:rsidRDefault="00265D88">
      <w:r>
        <w:t>bA/</w:t>
      </w:r>
      <w:r>
        <w:t>3dha/</w:t>
      </w:r>
      <w:r>
        <w:t>4sva/</w:t>
      </w:r>
      <w:r>
        <w:t xml:space="preserve"> du/</w:t>
      </w:r>
      <w:r>
        <w:t>3cCu2nA%</w:t>
      </w:r>
      <w:r>
        <w:t>m du/</w:t>
      </w:r>
      <w:r>
        <w:t>3cCu2nA%</w:t>
      </w:r>
      <w:r>
        <w:t>m bA3dha4sva bA3dha4sva du/</w:t>
      </w:r>
      <w:r>
        <w:t>3cCu2nA%</w:t>
      </w:r>
      <w:r>
        <w:t xml:space="preserve">m | </w:t>
      </w:r>
    </w:p>
    <w:p w14:paraId="4771ED66" w14:textId="6D6C03A2" w:rsidR="00412978" w:rsidRDefault="00265D88">
      <w:r>
        <w:t>41)   1.5.5.2(41)-  du/</w:t>
      </w:r>
      <w:r>
        <w:t>3cCu2nA%</w:t>
      </w:r>
      <w:r>
        <w:t>m ||</w:t>
      </w:r>
    </w:p>
    <w:p w14:paraId="78AD4435" w14:textId="643D5B6F" w:rsidR="00412978" w:rsidRDefault="00265D88">
      <w:r>
        <w:t>du/</w:t>
      </w:r>
      <w:r>
        <w:t>3cCu2nA/</w:t>
      </w:r>
      <w:r>
        <w:t>miti+</w:t>
      </w:r>
      <w:r>
        <w:t xml:space="preserve"> du/</w:t>
      </w:r>
      <w:r>
        <w:t>3cCu2nA%</w:t>
      </w:r>
      <w:r>
        <w:t xml:space="preserve">m | </w:t>
      </w:r>
    </w:p>
    <w:p w14:paraId="2A1EA382" w14:textId="0F6CB902" w:rsidR="00412978" w:rsidRDefault="00265D88">
      <w:r>
        <w:t>42)   1.5.5.2(42)-  ag3nE%</w:t>
      </w:r>
      <w:r>
        <w:t xml:space="preserve"> | pava+</w:t>
      </w:r>
      <w:r>
        <w:t>sva | svapA%</w:t>
      </w:r>
      <w:r>
        <w:t>H |</w:t>
      </w:r>
    </w:p>
    <w:p w14:paraId="74738E9C" w14:textId="48719304" w:rsidR="00412978" w:rsidRDefault="00265D88">
      <w:r>
        <w:t>ag3nE/</w:t>
      </w:r>
      <w:r>
        <w:t xml:space="preserve"> pava+</w:t>
      </w:r>
      <w:r>
        <w:t>sva/</w:t>
      </w:r>
      <w:r>
        <w:t xml:space="preserve"> pava/</w:t>
      </w:r>
      <w:r>
        <w:t>svAg3nE &amp;g3nE/</w:t>
      </w:r>
      <w:r>
        <w:t xml:space="preserve"> pava+</w:t>
      </w:r>
      <w:r>
        <w:t>sva/</w:t>
      </w:r>
      <w:r>
        <w:t xml:space="preserve"> svapA/</w:t>
      </w:r>
      <w:r>
        <w:t>H svapA/</w:t>
      </w:r>
      <w:r>
        <w:t>H pava/</w:t>
      </w:r>
      <w:r>
        <w:t>svAg3nE &amp;g3nE/</w:t>
      </w:r>
      <w:r>
        <w:t xml:space="preserve"> pava+</w:t>
      </w:r>
      <w:r>
        <w:t>sva/</w:t>
      </w:r>
      <w:r>
        <w:t xml:space="preserve"> svapA%</w:t>
      </w:r>
      <w:r>
        <w:t xml:space="preserve">H | </w:t>
      </w:r>
    </w:p>
    <w:p w14:paraId="1032F574" w14:textId="53B7F853" w:rsidR="00412978" w:rsidRDefault="00265D88">
      <w:r>
        <w:t>43)   1.5.5.2(43)-  pava+</w:t>
      </w:r>
      <w:r>
        <w:t>sva | svapA%</w:t>
      </w:r>
      <w:r>
        <w:t>H | a/</w:t>
      </w:r>
      <w:r>
        <w:t>smE |</w:t>
      </w:r>
    </w:p>
    <w:p w14:paraId="0DFF2382" w14:textId="57D9086F" w:rsidR="00412978" w:rsidRDefault="00265D88">
      <w:r>
        <w:t>pava+</w:t>
      </w:r>
      <w:r>
        <w:t>sva/</w:t>
      </w:r>
      <w:r>
        <w:t xml:space="preserve"> svapA/</w:t>
      </w:r>
      <w:r>
        <w:t>H svapA/</w:t>
      </w:r>
      <w:r>
        <w:t>H pava+</w:t>
      </w:r>
      <w:r>
        <w:t>sva/</w:t>
      </w:r>
      <w:r>
        <w:t xml:space="preserve"> pava+</w:t>
      </w:r>
      <w:r>
        <w:t>sva/</w:t>
      </w:r>
      <w:r>
        <w:t xml:space="preserve"> svapA+</w:t>
      </w:r>
      <w:r>
        <w:t xml:space="preserve"> a/</w:t>
      </w:r>
      <w:r>
        <w:t>smE a/</w:t>
      </w:r>
      <w:r>
        <w:t>smE svapA/</w:t>
      </w:r>
      <w:r>
        <w:t>H pava+</w:t>
      </w:r>
      <w:r>
        <w:t>sva/</w:t>
      </w:r>
      <w:r>
        <w:t xml:space="preserve"> pava+</w:t>
      </w:r>
      <w:r>
        <w:t>sva/</w:t>
      </w:r>
      <w:r>
        <w:t xml:space="preserve"> svapA+</w:t>
      </w:r>
      <w:r>
        <w:t xml:space="preserve"> a/</w:t>
      </w:r>
      <w:r>
        <w:t>s</w:t>
      </w:r>
      <w:r>
        <w:t xml:space="preserve">mE | </w:t>
      </w:r>
    </w:p>
    <w:p w14:paraId="1001E6D4" w14:textId="4C3D625D" w:rsidR="00412978" w:rsidRDefault="00265D88">
      <w:r>
        <w:t>44)   1.5.5.2(44)-  svapA%</w:t>
      </w:r>
      <w:r>
        <w:t>H | a/</w:t>
      </w:r>
      <w:r>
        <w:t>smE | varca+</w:t>
      </w:r>
      <w:r>
        <w:t>H |</w:t>
      </w:r>
    </w:p>
    <w:p w14:paraId="34011A20" w14:textId="1D7FEC59" w:rsidR="00412978" w:rsidRDefault="00265D88">
      <w:r>
        <w:t>svapA+</w:t>
      </w:r>
      <w:r>
        <w:t xml:space="preserve"> a/</w:t>
      </w:r>
      <w:r>
        <w:t>smE a/</w:t>
      </w:r>
      <w:r>
        <w:t>smE svapA/</w:t>
      </w:r>
      <w:r>
        <w:t>H svapA+</w:t>
      </w:r>
      <w:r>
        <w:t xml:space="preserve"> a/</w:t>
      </w:r>
      <w:r>
        <w:t>smE varcO/</w:t>
      </w:r>
      <w:r>
        <w:t xml:space="preserve"> varcO+</w:t>
      </w:r>
      <w:r>
        <w:t xml:space="preserve"> a/</w:t>
      </w:r>
      <w:r>
        <w:t>smE svapA/</w:t>
      </w:r>
      <w:r>
        <w:t>H svapA+</w:t>
      </w:r>
      <w:r>
        <w:t xml:space="preserve"> a/</w:t>
      </w:r>
      <w:r>
        <w:t>smE varca+</w:t>
      </w:r>
      <w:r>
        <w:t xml:space="preserve">H | </w:t>
      </w:r>
    </w:p>
    <w:p w14:paraId="2953FF90" w14:textId="3AAED260" w:rsidR="00412978" w:rsidRDefault="00265D88">
      <w:r>
        <w:t>45)   1.5.5.2(44)-  svapA%</w:t>
      </w:r>
      <w:r>
        <w:t>H |</w:t>
      </w:r>
    </w:p>
    <w:p w14:paraId="16800B29" w14:textId="4D7EF77A" w:rsidR="00412978" w:rsidRDefault="00265D88">
      <w:r>
        <w:t>svapA/</w:t>
      </w:r>
      <w:r>
        <w:t xml:space="preserve"> iti+</w:t>
      </w:r>
      <w:r>
        <w:t xml:space="preserve"> su - apA%</w:t>
      </w:r>
      <w:r>
        <w:t xml:space="preserve">H | </w:t>
      </w:r>
    </w:p>
    <w:p w14:paraId="4938E130" w14:textId="7253E13F" w:rsidR="00412978" w:rsidRDefault="00265D88">
      <w:r>
        <w:t>46)   1.5.5.2(45)-  a/</w:t>
      </w:r>
      <w:r>
        <w:t>smE | varca+</w:t>
      </w:r>
      <w:r>
        <w:t>H | su/</w:t>
      </w:r>
      <w:r>
        <w:t>vIrya%</w:t>
      </w:r>
      <w:r>
        <w:t>m ||</w:t>
      </w:r>
    </w:p>
    <w:p w14:paraId="2623B83E" w14:textId="536C82C4" w:rsidR="00412978" w:rsidRDefault="00265D88">
      <w:r>
        <w:t>a/</w:t>
      </w:r>
      <w:r>
        <w:t>smE varcO/</w:t>
      </w:r>
      <w:r>
        <w:t xml:space="preserve"> varcO+</w:t>
      </w:r>
      <w:r>
        <w:t xml:space="preserve"> a/</w:t>
      </w:r>
      <w:r>
        <w:t>smE a/</w:t>
      </w:r>
      <w:r>
        <w:t>smE varca+</w:t>
      </w:r>
      <w:r>
        <w:t>H su/</w:t>
      </w:r>
      <w:r>
        <w:t>vIrya(gm+</w:t>
      </w:r>
      <w:r>
        <w:t>) su/</w:t>
      </w:r>
      <w:r>
        <w:t>vIrya/</w:t>
      </w:r>
      <w:r>
        <w:t>M ~MvarcO+</w:t>
      </w:r>
      <w:r>
        <w:t xml:space="preserve"> a/</w:t>
      </w:r>
      <w:r>
        <w:t>smE a/</w:t>
      </w:r>
      <w:r>
        <w:t>smE varca+</w:t>
      </w:r>
      <w:r>
        <w:t>H su/</w:t>
      </w:r>
      <w:r>
        <w:t>vIrya%</w:t>
      </w:r>
      <w:r>
        <w:t xml:space="preserve">m | </w:t>
      </w:r>
    </w:p>
    <w:p w14:paraId="435FF924" w14:textId="75ADEE53" w:rsidR="00412978" w:rsidRDefault="00265D88">
      <w:r>
        <w:t>47)   1.5.5.2(45)-  a/</w:t>
      </w:r>
      <w:r>
        <w:t>smE |</w:t>
      </w:r>
    </w:p>
    <w:p w14:paraId="53E5B304" w14:textId="6719268E" w:rsidR="00412978" w:rsidRDefault="00265D88">
      <w:r>
        <w:t>a/</w:t>
      </w:r>
      <w:r>
        <w:t>smE itya/</w:t>
      </w:r>
      <w:r>
        <w:t xml:space="preserve">smE | </w:t>
      </w:r>
    </w:p>
    <w:p w14:paraId="2E119199" w14:textId="57076A2D" w:rsidR="00412978" w:rsidRDefault="00265D88">
      <w:r>
        <w:t>48)   1.5.5.2(46)-  varca+</w:t>
      </w:r>
      <w:r>
        <w:t>H | su/</w:t>
      </w:r>
      <w:r>
        <w:t>vIrya%</w:t>
      </w:r>
      <w:r>
        <w:t>m ||</w:t>
      </w:r>
    </w:p>
    <w:p w14:paraId="730B58B2" w14:textId="40FE30C5" w:rsidR="00412978" w:rsidRDefault="00265D88">
      <w:r>
        <w:t>varca+</w:t>
      </w:r>
      <w:r>
        <w:t>H su/</w:t>
      </w:r>
      <w:r>
        <w:t>vIrya(gm+</w:t>
      </w:r>
      <w:r>
        <w:t>) su/</w:t>
      </w:r>
      <w:r>
        <w:t>vIrya/</w:t>
      </w:r>
      <w:r>
        <w:t>M ~MvarcO/</w:t>
      </w:r>
      <w:r>
        <w:t xml:space="preserve"> varca+</w:t>
      </w:r>
      <w:r>
        <w:t>H su/</w:t>
      </w:r>
      <w:r>
        <w:t>vIrya%</w:t>
      </w:r>
      <w:r>
        <w:t>m</w:t>
      </w:r>
      <w:r>
        <w:t xml:space="preserve"> | </w:t>
      </w:r>
    </w:p>
    <w:p w14:paraId="155694C2" w14:textId="437C4784" w:rsidR="00412978" w:rsidRDefault="00265D88">
      <w:r>
        <w:lastRenderedPageBreak/>
        <w:t>49)   1.5.5.2(47)-  su/</w:t>
      </w:r>
      <w:r>
        <w:t>vIrya%</w:t>
      </w:r>
      <w:r>
        <w:t>m ||</w:t>
      </w:r>
    </w:p>
    <w:p w14:paraId="3595A620" w14:textId="02FEC407" w:rsidR="00412978" w:rsidRDefault="00265D88">
      <w:r>
        <w:t>su/</w:t>
      </w:r>
      <w:r>
        <w:t>vIrya/</w:t>
      </w:r>
      <w:r>
        <w:t>miti+</w:t>
      </w:r>
      <w:r>
        <w:t xml:space="preserve"> su - vIrya%</w:t>
      </w:r>
      <w:r>
        <w:t xml:space="preserve">m | </w:t>
      </w:r>
    </w:p>
    <w:p w14:paraId="4912F6B0" w14:textId="251D42F1" w:rsidR="00412978" w:rsidRDefault="00265D88">
      <w:r>
        <w:t>50)   1.5.5.2(48)-  da3dha+</w:t>
      </w:r>
      <w:r>
        <w:t>4t | pOSha%</w:t>
      </w:r>
      <w:r>
        <w:t>m | ra/</w:t>
      </w:r>
      <w:r>
        <w:t>yim |</w:t>
      </w:r>
    </w:p>
    <w:p w14:paraId="778E8857" w14:textId="268F19F8" w:rsidR="00412978" w:rsidRDefault="00265D88">
      <w:r>
        <w:t>da3dha/</w:t>
      </w:r>
      <w:r>
        <w:t>4t pOSha/</w:t>
      </w:r>
      <w:r>
        <w:t>m pOSha/</w:t>
      </w:r>
      <w:r>
        <w:t>m da3dha/</w:t>
      </w:r>
      <w:r>
        <w:t>4d3 da3dha/</w:t>
      </w:r>
      <w:r>
        <w:t>4t pOSha(gm+</w:t>
      </w:r>
      <w:r>
        <w:t>) ra/</w:t>
      </w:r>
      <w:r>
        <w:t>yi(gm) ra/</w:t>
      </w:r>
      <w:r>
        <w:t>yim pOSha/</w:t>
      </w:r>
      <w:r>
        <w:t>m da3dha/</w:t>
      </w:r>
      <w:r>
        <w:t>4d3 da3dha/</w:t>
      </w:r>
      <w:r>
        <w:t>4t pOSha(gm+</w:t>
      </w:r>
      <w:r>
        <w:t>) ra/</w:t>
      </w:r>
      <w:r>
        <w:t xml:space="preserve">yim | </w:t>
      </w:r>
    </w:p>
    <w:p w14:paraId="3211599B" w14:textId="3AE09CE7" w:rsidR="00412978" w:rsidRDefault="00265D88">
      <w:r>
        <w:t>51)   1.5.5</w:t>
      </w:r>
      <w:r>
        <w:t>.2(49)-  pOSha%</w:t>
      </w:r>
      <w:r>
        <w:t>m | ra/</w:t>
      </w:r>
      <w:r>
        <w:t>yim | mayi+</w:t>
      </w:r>
      <w:r>
        <w:t xml:space="preserve"> ||</w:t>
      </w:r>
    </w:p>
    <w:p w14:paraId="5EA76DA4" w14:textId="508B5734" w:rsidR="00412978" w:rsidRDefault="00265D88">
      <w:r>
        <w:t>pOSha(gm+</w:t>
      </w:r>
      <w:r>
        <w:t>) ra/</w:t>
      </w:r>
      <w:r>
        <w:t>yi(gm) ra/</w:t>
      </w:r>
      <w:r>
        <w:t>yim pOSha/</w:t>
      </w:r>
      <w:r>
        <w:t>m pOSha(gm+</w:t>
      </w:r>
      <w:r>
        <w:t>) ra/</w:t>
      </w:r>
      <w:r>
        <w:t>yim mayi/</w:t>
      </w:r>
      <w:r>
        <w:t xml:space="preserve"> mayi+</w:t>
      </w:r>
      <w:r>
        <w:t xml:space="preserve"> ra/</w:t>
      </w:r>
      <w:r>
        <w:t>yim pOSha/</w:t>
      </w:r>
      <w:r>
        <w:t>m pOSha(gm+</w:t>
      </w:r>
      <w:r>
        <w:t>) ra/</w:t>
      </w:r>
      <w:r>
        <w:t>yim mayi+</w:t>
      </w:r>
      <w:r>
        <w:t xml:space="preserve"> | </w:t>
      </w:r>
    </w:p>
    <w:p w14:paraId="582620B7" w14:textId="078BBBA5" w:rsidR="00412978" w:rsidRDefault="00265D88">
      <w:r>
        <w:t>52)   1.5.5.2(50)-  ra/</w:t>
      </w:r>
      <w:r>
        <w:t>yim | mayi+</w:t>
      </w:r>
      <w:r>
        <w:t xml:space="preserve"> ||</w:t>
      </w:r>
    </w:p>
    <w:p w14:paraId="49C1FB26" w14:textId="0EA531E1" w:rsidR="00412978" w:rsidRDefault="00265D88">
      <w:r>
        <w:t>ra/</w:t>
      </w:r>
      <w:r>
        <w:t>yim mayi/</w:t>
      </w:r>
      <w:r>
        <w:t xml:space="preserve"> mayi+</w:t>
      </w:r>
      <w:r>
        <w:t xml:space="preserve"> ra/</w:t>
      </w:r>
      <w:r>
        <w:t>yi(gm) ra/</w:t>
      </w:r>
      <w:r>
        <w:t>yim mayi+</w:t>
      </w:r>
      <w:r>
        <w:t xml:space="preserve"> | </w:t>
      </w:r>
    </w:p>
    <w:p w14:paraId="31CCC582" w14:textId="6183B55C" w:rsidR="00412978" w:rsidRDefault="00265D88">
      <w:r>
        <w:t>1)   1.5.5.3(1)-  mayi+</w:t>
      </w:r>
      <w:r>
        <w:t xml:space="preserve"> ||</w:t>
      </w:r>
    </w:p>
    <w:p w14:paraId="17C1EADD" w14:textId="4228172E" w:rsidR="00412978" w:rsidRDefault="00265D88">
      <w:r>
        <w:t>m</w:t>
      </w:r>
      <w:r>
        <w:t>ayIti/</w:t>
      </w:r>
      <w:r>
        <w:t xml:space="preserve"> mayi+</w:t>
      </w:r>
      <w:r>
        <w:t xml:space="preserve"> | </w:t>
      </w:r>
    </w:p>
    <w:p w14:paraId="055BE393" w14:textId="0D377CCF" w:rsidR="00412978" w:rsidRDefault="00265D88">
      <w:r>
        <w:t>2)   1.5.5.3(2)-  ag3nE%</w:t>
      </w:r>
      <w:r>
        <w:t xml:space="preserve"> | pA/</w:t>
      </w:r>
      <w:r>
        <w:t>va/</w:t>
      </w:r>
      <w:r>
        <w:t>ka/</w:t>
      </w:r>
      <w:r>
        <w:t xml:space="preserve"> | rO/</w:t>
      </w:r>
      <w:r>
        <w:t>ciShA%</w:t>
      </w:r>
      <w:r>
        <w:t xml:space="preserve"> |</w:t>
      </w:r>
    </w:p>
    <w:p w14:paraId="3136363A" w14:textId="52C28F07" w:rsidR="00412978" w:rsidRDefault="00265D88">
      <w:r>
        <w:t>ag3nE+</w:t>
      </w:r>
      <w:r>
        <w:t xml:space="preserve"> pAvaka pAva/</w:t>
      </w:r>
      <w:r>
        <w:t>kAg3nE &amp;g3nE+</w:t>
      </w:r>
      <w:r>
        <w:t xml:space="preserve"> pAvaka rO/</w:t>
      </w:r>
      <w:r>
        <w:t>ciShA+</w:t>
      </w:r>
      <w:r>
        <w:t xml:space="preserve"> rO/</w:t>
      </w:r>
      <w:r>
        <w:t>ciShA+</w:t>
      </w:r>
      <w:r>
        <w:t xml:space="preserve"> pAva/</w:t>
      </w:r>
      <w:r>
        <w:t>kAg3nE &amp;g3nE+</w:t>
      </w:r>
      <w:r>
        <w:t xml:space="preserve"> pAvaka rO/</w:t>
      </w:r>
      <w:r>
        <w:t>ciShA%</w:t>
      </w:r>
      <w:r>
        <w:t xml:space="preserve"> | </w:t>
      </w:r>
    </w:p>
    <w:p w14:paraId="07CB0EEA" w14:textId="00FF23A5" w:rsidR="00412978" w:rsidRDefault="00265D88">
      <w:r>
        <w:t>3)   1.5.5.3(3)-  pA/</w:t>
      </w:r>
      <w:r>
        <w:t>va/</w:t>
      </w:r>
      <w:r>
        <w:t>ka/</w:t>
      </w:r>
      <w:r>
        <w:t xml:space="preserve"> | rO/</w:t>
      </w:r>
      <w:r>
        <w:t>ciShA%</w:t>
      </w:r>
      <w:r>
        <w:t xml:space="preserve"> | ma/</w:t>
      </w:r>
      <w:r>
        <w:t>~nd3rayA%</w:t>
      </w:r>
      <w:r>
        <w:t xml:space="preserve"> |</w:t>
      </w:r>
    </w:p>
    <w:p w14:paraId="1407D132" w14:textId="452FFB05" w:rsidR="00412978" w:rsidRDefault="00265D88">
      <w:r>
        <w:t>pA/</w:t>
      </w:r>
      <w:r>
        <w:t>va/</w:t>
      </w:r>
      <w:r>
        <w:t>ka/</w:t>
      </w:r>
      <w:r>
        <w:t xml:space="preserve"> rO/</w:t>
      </w:r>
      <w:r>
        <w:t>ciShA+</w:t>
      </w:r>
      <w:r>
        <w:t xml:space="preserve"> rO/</w:t>
      </w:r>
      <w:r>
        <w:t>ciShA+</w:t>
      </w:r>
      <w:r>
        <w:t xml:space="preserve"> pAvaka pAvaka rO/</w:t>
      </w:r>
      <w:r>
        <w:t>ciShA+</w:t>
      </w:r>
      <w:r>
        <w:t xml:space="preserve"> ma/</w:t>
      </w:r>
      <w:r>
        <w:t>~nd3rayA+</w:t>
      </w:r>
      <w:r>
        <w:t xml:space="preserve"> ma/</w:t>
      </w:r>
      <w:r>
        <w:t>~nd3rayA+</w:t>
      </w:r>
      <w:r>
        <w:t xml:space="preserve"> rO/</w:t>
      </w:r>
      <w:r>
        <w:t>ciShA+</w:t>
      </w:r>
      <w:r>
        <w:t xml:space="preserve"> pAvaka pAv</w:t>
      </w:r>
      <w:r>
        <w:t>aka rO/</w:t>
      </w:r>
      <w:r>
        <w:t>ciShA+</w:t>
      </w:r>
      <w:r>
        <w:t xml:space="preserve"> ma/</w:t>
      </w:r>
      <w:r>
        <w:t>~nd3rayA%</w:t>
      </w:r>
      <w:r>
        <w:t xml:space="preserve"> | </w:t>
      </w:r>
    </w:p>
    <w:p w14:paraId="0AF128C2" w14:textId="4227B7FD" w:rsidR="00412978" w:rsidRDefault="00265D88">
      <w:r>
        <w:t>4)   1.5.5.3(4)-  rO/</w:t>
      </w:r>
      <w:r>
        <w:t>ciShA%</w:t>
      </w:r>
      <w:r>
        <w:t xml:space="preserve"> | ma/</w:t>
      </w:r>
      <w:r>
        <w:t>~nd3rayA%</w:t>
      </w:r>
      <w:r>
        <w:t xml:space="preserve"> | dE/</w:t>
      </w:r>
      <w:r>
        <w:t>3va/</w:t>
      </w:r>
      <w:r>
        <w:t xml:space="preserve"> |</w:t>
      </w:r>
    </w:p>
    <w:p w14:paraId="60B559CA" w14:textId="15CE525F" w:rsidR="00412978" w:rsidRDefault="00265D88">
      <w:r>
        <w:t>rO/</w:t>
      </w:r>
      <w:r>
        <w:t>ciShA+</w:t>
      </w:r>
      <w:r>
        <w:t xml:space="preserve"> ma/</w:t>
      </w:r>
      <w:r>
        <w:t>~nd3rayA+</w:t>
      </w:r>
      <w:r>
        <w:t xml:space="preserve"> ma/</w:t>
      </w:r>
      <w:r>
        <w:t>~nd3rayA+</w:t>
      </w:r>
      <w:r>
        <w:t xml:space="preserve"> rO/</w:t>
      </w:r>
      <w:r>
        <w:t>ciShA+</w:t>
      </w:r>
      <w:r>
        <w:t xml:space="preserve"> rO/</w:t>
      </w:r>
      <w:r>
        <w:t>ciShA+</w:t>
      </w:r>
      <w:r>
        <w:t xml:space="preserve"> ma/</w:t>
      </w:r>
      <w:r>
        <w:t>~nd3rayA+</w:t>
      </w:r>
      <w:r>
        <w:t xml:space="preserve"> dE3va dE3va ma/</w:t>
      </w:r>
      <w:r>
        <w:t>~nd3rayA+</w:t>
      </w:r>
      <w:r>
        <w:t xml:space="preserve"> rO/</w:t>
      </w:r>
      <w:r>
        <w:t>ciShA+</w:t>
      </w:r>
      <w:r>
        <w:t xml:space="preserve"> rO/</w:t>
      </w:r>
      <w:r>
        <w:t>ciShA+</w:t>
      </w:r>
      <w:r>
        <w:t xml:space="preserve"> ma/</w:t>
      </w:r>
      <w:r>
        <w:t>~nd3rayA+</w:t>
      </w:r>
      <w:r>
        <w:t xml:space="preserve"> dE3va | </w:t>
      </w:r>
    </w:p>
    <w:p w14:paraId="284286E1" w14:textId="6D7F604C" w:rsidR="00412978" w:rsidRDefault="00265D88">
      <w:r>
        <w:t>5)   1.5.5.3(5)-  ma/</w:t>
      </w:r>
      <w:r>
        <w:t>~nd3rayA%</w:t>
      </w:r>
      <w:r>
        <w:t xml:space="preserve"> | dE/</w:t>
      </w:r>
      <w:r>
        <w:t>3va/</w:t>
      </w:r>
      <w:r>
        <w:t xml:space="preserve"> | ji/</w:t>
      </w:r>
      <w:r>
        <w:t>hvayA%</w:t>
      </w:r>
      <w:r>
        <w:t xml:space="preserve"> ||</w:t>
      </w:r>
    </w:p>
    <w:p w14:paraId="1B3D402E" w14:textId="32BF29C7" w:rsidR="00412978" w:rsidRDefault="00265D88">
      <w:r>
        <w:t>ma/</w:t>
      </w:r>
      <w:r>
        <w:t>~nd3rayA+</w:t>
      </w:r>
      <w:r>
        <w:t xml:space="preserve"> dE3va dE3va ma/</w:t>
      </w:r>
      <w:r>
        <w:t>~nd3rayA+</w:t>
      </w:r>
      <w:r>
        <w:t xml:space="preserve"> ma/</w:t>
      </w:r>
      <w:r>
        <w:t>~nd3rayA+</w:t>
      </w:r>
      <w:r>
        <w:t xml:space="preserve"> dE3va ji/</w:t>
      </w:r>
      <w:r>
        <w:t>hvay</w:t>
      </w:r>
      <w:r>
        <w:t>A+</w:t>
      </w:r>
      <w:r>
        <w:t xml:space="preserve"> ji/</w:t>
      </w:r>
      <w:r>
        <w:t>hvayA+</w:t>
      </w:r>
      <w:r>
        <w:t xml:space="preserve"> dE3va ma/</w:t>
      </w:r>
      <w:r>
        <w:t>~nd3rayA+</w:t>
      </w:r>
      <w:r>
        <w:t xml:space="preserve"> ma/</w:t>
      </w:r>
      <w:r>
        <w:t>~nd3rayA+</w:t>
      </w:r>
      <w:r>
        <w:t xml:space="preserve"> dE3va ji/</w:t>
      </w:r>
      <w:r>
        <w:t>hvayA%</w:t>
      </w:r>
      <w:r>
        <w:t xml:space="preserve"> | </w:t>
      </w:r>
    </w:p>
    <w:p w14:paraId="17D3E168" w14:textId="5F7976E4" w:rsidR="00412978" w:rsidRDefault="00265D88">
      <w:r>
        <w:t>6)   1.5.5.3(6)-  dE/</w:t>
      </w:r>
      <w:r>
        <w:t>3va/</w:t>
      </w:r>
      <w:r>
        <w:t xml:space="preserve"> | ji/</w:t>
      </w:r>
      <w:r>
        <w:t>hvayA%</w:t>
      </w:r>
      <w:r>
        <w:t xml:space="preserve"> ||</w:t>
      </w:r>
    </w:p>
    <w:p w14:paraId="367B0B34" w14:textId="275EF178" w:rsidR="00412978" w:rsidRDefault="00265D88">
      <w:r>
        <w:t>dE/</w:t>
      </w:r>
      <w:r>
        <w:t>3va/</w:t>
      </w:r>
      <w:r>
        <w:t xml:space="preserve"> ji/</w:t>
      </w:r>
      <w:r>
        <w:t>hvayA+</w:t>
      </w:r>
      <w:r>
        <w:t xml:space="preserve"> ji/</w:t>
      </w:r>
      <w:r>
        <w:t>hvayA+</w:t>
      </w:r>
      <w:r>
        <w:t xml:space="preserve"> dE3va dE3va ji/</w:t>
      </w:r>
      <w:r>
        <w:t>hvayA%</w:t>
      </w:r>
      <w:r>
        <w:t xml:space="preserve"> | </w:t>
      </w:r>
    </w:p>
    <w:p w14:paraId="29699B1D" w14:textId="56C38C63" w:rsidR="00412978" w:rsidRDefault="00265D88">
      <w:r>
        <w:t>7)   1.5.5.3(7)-  ji/</w:t>
      </w:r>
      <w:r>
        <w:t>hvayA%</w:t>
      </w:r>
      <w:r>
        <w:t xml:space="preserve"> ||</w:t>
      </w:r>
    </w:p>
    <w:p w14:paraId="53707D7A" w14:textId="036F4E82" w:rsidR="00412978" w:rsidRDefault="00265D88">
      <w:r>
        <w:t>ji/</w:t>
      </w:r>
      <w:r>
        <w:t>hvayEti+</w:t>
      </w:r>
      <w:r>
        <w:t xml:space="preserve"> ji/</w:t>
      </w:r>
      <w:r>
        <w:t>hvayA%</w:t>
      </w:r>
      <w:r>
        <w:t xml:space="preserve"> | </w:t>
      </w:r>
    </w:p>
    <w:p w14:paraId="1D8A9846" w14:textId="75BA82E7" w:rsidR="00412978" w:rsidRDefault="00265D88">
      <w:r>
        <w:lastRenderedPageBreak/>
        <w:t>8)   1.5.5.3(8)-  A | dE/</w:t>
      </w:r>
      <w:r>
        <w:t>3vAn | va/</w:t>
      </w:r>
      <w:r>
        <w:t>kShi/</w:t>
      </w:r>
      <w:r>
        <w:t xml:space="preserve"> |</w:t>
      </w:r>
    </w:p>
    <w:p w14:paraId="69007EEF" w14:textId="3871C340" w:rsidR="00412978" w:rsidRDefault="00265D88">
      <w:r>
        <w:t>A dE/</w:t>
      </w:r>
      <w:r>
        <w:t>3vAn dE/</w:t>
      </w:r>
      <w:r>
        <w:t>3vA ~nA dE/</w:t>
      </w:r>
      <w:r>
        <w:t>3vAn. va+</w:t>
      </w:r>
      <w:r>
        <w:t>kShi vakShi dE/</w:t>
      </w:r>
      <w:r>
        <w:t>3vA ~nA dE/</w:t>
      </w:r>
      <w:r>
        <w:t>3vAn. va+</w:t>
      </w:r>
      <w:r>
        <w:t xml:space="preserve">kShi | </w:t>
      </w:r>
    </w:p>
    <w:p w14:paraId="531277EE" w14:textId="126BCA59" w:rsidR="00412978" w:rsidRDefault="00265D88">
      <w:r>
        <w:t>9)   1.5.5.3(9)-  dE/</w:t>
      </w:r>
      <w:r>
        <w:t>3vAn | va/</w:t>
      </w:r>
      <w:r>
        <w:t>kShi/</w:t>
      </w:r>
      <w:r>
        <w:t xml:space="preserve"> | yakShi+</w:t>
      </w:r>
      <w:r>
        <w:t xml:space="preserve"> |</w:t>
      </w:r>
    </w:p>
    <w:p w14:paraId="068FCEE4" w14:textId="21C3B147" w:rsidR="00412978" w:rsidRDefault="00265D88">
      <w:r>
        <w:t>dE/</w:t>
      </w:r>
      <w:r>
        <w:t>3vAn. va+</w:t>
      </w:r>
      <w:r>
        <w:t>kShi vakShi dE/</w:t>
      </w:r>
      <w:r>
        <w:t>3vAn dE/</w:t>
      </w:r>
      <w:r>
        <w:t>3vAn. va+</w:t>
      </w:r>
      <w:r>
        <w:t>kShi/</w:t>
      </w:r>
      <w:r>
        <w:t xml:space="preserve"> yakShi/</w:t>
      </w:r>
      <w:r>
        <w:t xml:space="preserve"> yakShi+</w:t>
      </w:r>
      <w:r>
        <w:t xml:space="preserve"> vakShi dE/</w:t>
      </w:r>
      <w:r>
        <w:t>3vAn dE/</w:t>
      </w:r>
      <w:r>
        <w:t>3vAn. va+</w:t>
      </w:r>
      <w:r>
        <w:t>kShi/</w:t>
      </w:r>
      <w:r>
        <w:t xml:space="preserve"> yakShi+</w:t>
      </w:r>
      <w:r>
        <w:t xml:space="preserve"> | </w:t>
      </w:r>
    </w:p>
    <w:p w14:paraId="5600A3BE" w14:textId="76CE65B7" w:rsidR="00412978" w:rsidRDefault="00265D88">
      <w:r>
        <w:t xml:space="preserve">10)   1.5.5.3(10)-  </w:t>
      </w:r>
      <w:r>
        <w:t>va/</w:t>
      </w:r>
      <w:r>
        <w:t>kShi/</w:t>
      </w:r>
      <w:r>
        <w:t xml:space="preserve"> | yakShi+</w:t>
      </w:r>
      <w:r>
        <w:t xml:space="preserve"> | ca/</w:t>
      </w:r>
      <w:r>
        <w:t xml:space="preserve"> ||</w:t>
      </w:r>
    </w:p>
    <w:p w14:paraId="7196A296" w14:textId="5B09F1D0" w:rsidR="00412978" w:rsidRDefault="00265D88">
      <w:r>
        <w:t>va/</w:t>
      </w:r>
      <w:r>
        <w:t>kShi/</w:t>
      </w:r>
      <w:r>
        <w:t xml:space="preserve"> yakShi/</w:t>
      </w:r>
      <w:r>
        <w:t xml:space="preserve"> yakShi+</w:t>
      </w:r>
      <w:r>
        <w:t xml:space="preserve"> vakShi vakShi/</w:t>
      </w:r>
      <w:r>
        <w:t xml:space="preserve"> yakShi+</w:t>
      </w:r>
      <w:r>
        <w:t xml:space="preserve"> ca ca/</w:t>
      </w:r>
      <w:r>
        <w:t xml:space="preserve"> yakShi+</w:t>
      </w:r>
      <w:r>
        <w:t xml:space="preserve"> vakShi vakShi/</w:t>
      </w:r>
      <w:r>
        <w:t xml:space="preserve"> yakShi+</w:t>
      </w:r>
      <w:r>
        <w:t xml:space="preserve"> ca | </w:t>
      </w:r>
    </w:p>
    <w:p w14:paraId="3AE84A48" w14:textId="25A1536D" w:rsidR="00412978" w:rsidRDefault="00265D88">
      <w:r>
        <w:t>11)   1.5.5.3(11)-  yakShi+</w:t>
      </w:r>
      <w:r>
        <w:t xml:space="preserve"> | ca/</w:t>
      </w:r>
      <w:r>
        <w:t xml:space="preserve"> ||</w:t>
      </w:r>
    </w:p>
    <w:p w14:paraId="7C76744F" w14:textId="19F8F63E" w:rsidR="00412978" w:rsidRDefault="00265D88">
      <w:r>
        <w:t>yakShi+</w:t>
      </w:r>
      <w:r>
        <w:t xml:space="preserve"> ca ca/</w:t>
      </w:r>
      <w:r>
        <w:t xml:space="preserve"> yakShi/</w:t>
      </w:r>
      <w:r>
        <w:t xml:space="preserve"> yakShi+</w:t>
      </w:r>
      <w:r>
        <w:t xml:space="preserve"> ca | </w:t>
      </w:r>
    </w:p>
    <w:p w14:paraId="6758F7D4" w14:textId="2A5CC27F" w:rsidR="00412978" w:rsidRDefault="00265D88">
      <w:r>
        <w:t>12)   1.5.5.3(12)-  ca/</w:t>
      </w:r>
      <w:r>
        <w:t xml:space="preserve"> ||</w:t>
      </w:r>
    </w:p>
    <w:p w14:paraId="5B28670A" w14:textId="728495C8" w:rsidR="00412978" w:rsidRDefault="00265D88">
      <w:r>
        <w:t>cEti+</w:t>
      </w:r>
      <w:r>
        <w:t xml:space="preserve"> ca | </w:t>
      </w:r>
    </w:p>
    <w:p w14:paraId="3805E178" w14:textId="396F7AC3" w:rsidR="00412978" w:rsidRDefault="00265D88">
      <w:r>
        <w:t>13)   1.5.5.3(13)-  saH</w:t>
      </w:r>
      <w:r>
        <w:t xml:space="preserve"> | ~na/</w:t>
      </w:r>
      <w:r>
        <w:t>H | pA/</w:t>
      </w:r>
      <w:r>
        <w:t>va/</w:t>
      </w:r>
      <w:r>
        <w:t>ka/</w:t>
      </w:r>
      <w:r>
        <w:t xml:space="preserve"> |</w:t>
      </w:r>
    </w:p>
    <w:p w14:paraId="54A79594" w14:textId="7908E7DC" w:rsidR="00412978" w:rsidRDefault="00265D88">
      <w:r>
        <w:t>sa ~nO+</w:t>
      </w:r>
      <w:r>
        <w:t xml:space="preserve"> ~na/</w:t>
      </w:r>
      <w:r>
        <w:t>H sa sa ~na+</w:t>
      </w:r>
      <w:r>
        <w:t>H pAvaka pAvaka ~na/</w:t>
      </w:r>
      <w:r>
        <w:t>H sa sa ~na+</w:t>
      </w:r>
      <w:r>
        <w:t xml:space="preserve">H pAvaka | </w:t>
      </w:r>
    </w:p>
    <w:p w14:paraId="3C223891" w14:textId="3E9BE256" w:rsidR="00412978" w:rsidRDefault="00265D88">
      <w:r>
        <w:t>14)   1.5.5.3(14)-  ~na/</w:t>
      </w:r>
      <w:r>
        <w:t>H | pA/</w:t>
      </w:r>
      <w:r>
        <w:t>va/</w:t>
      </w:r>
      <w:r>
        <w:t>ka/</w:t>
      </w:r>
      <w:r>
        <w:t xml:space="preserve"> | dI/</w:t>
      </w:r>
      <w:r>
        <w:t>3di/</w:t>
      </w:r>
      <w:r>
        <w:t>3vaH |</w:t>
      </w:r>
    </w:p>
    <w:p w14:paraId="07E0D870" w14:textId="09E41EC7" w:rsidR="00412978" w:rsidRDefault="00265D88">
      <w:r>
        <w:t>~na/</w:t>
      </w:r>
      <w:r>
        <w:t>H pA/</w:t>
      </w:r>
      <w:r>
        <w:t>va/</w:t>
      </w:r>
      <w:r>
        <w:t>ka/</w:t>
      </w:r>
      <w:r>
        <w:t xml:space="preserve"> pA/</w:t>
      </w:r>
      <w:r>
        <w:t>va/</w:t>
      </w:r>
      <w:r>
        <w:t>ka/</w:t>
      </w:r>
      <w:r>
        <w:t xml:space="preserve"> ~nO/</w:t>
      </w:r>
      <w:r>
        <w:t xml:space="preserve"> ~na/</w:t>
      </w:r>
      <w:r>
        <w:t>H pA/</w:t>
      </w:r>
      <w:r>
        <w:t>va/</w:t>
      </w:r>
      <w:r>
        <w:t>ka/</w:t>
      </w:r>
      <w:r>
        <w:t xml:space="preserve"> dI/</w:t>
      </w:r>
      <w:r>
        <w:t>3di/</w:t>
      </w:r>
      <w:r>
        <w:t>3vO dI+</w:t>
      </w:r>
      <w:r>
        <w:t>3di/</w:t>
      </w:r>
      <w:r>
        <w:t>3vaH pA+</w:t>
      </w:r>
      <w:r>
        <w:t>vaka ~nO ~naH pAvaka dI3di/</w:t>
      </w:r>
      <w:r>
        <w:t xml:space="preserve">3vaH | </w:t>
      </w:r>
    </w:p>
    <w:p w14:paraId="57DBF848" w14:textId="4E1C99C2" w:rsidR="00412978" w:rsidRDefault="00265D88">
      <w:r>
        <w:t>15)</w:t>
      </w:r>
      <w:r>
        <w:t xml:space="preserve">   1.5.5.3(15)-  pA/</w:t>
      </w:r>
      <w:r>
        <w:t>va/</w:t>
      </w:r>
      <w:r>
        <w:t>ka/</w:t>
      </w:r>
      <w:r>
        <w:t xml:space="preserve"> | dI/</w:t>
      </w:r>
      <w:r>
        <w:t>3di/</w:t>
      </w:r>
      <w:r>
        <w:t>3vaH | ag3nE%</w:t>
      </w:r>
      <w:r>
        <w:t xml:space="preserve"> |</w:t>
      </w:r>
    </w:p>
    <w:p w14:paraId="2CD0D9D1" w14:textId="4E204B6E" w:rsidR="00412978" w:rsidRDefault="00265D88">
      <w:r>
        <w:t>pA/</w:t>
      </w:r>
      <w:r>
        <w:t>va/</w:t>
      </w:r>
      <w:r>
        <w:t>ka/</w:t>
      </w:r>
      <w:r>
        <w:t xml:space="preserve"> dI/</w:t>
      </w:r>
      <w:r>
        <w:t>3di/</w:t>
      </w:r>
      <w:r>
        <w:t>3vO dI+</w:t>
      </w:r>
      <w:r>
        <w:t>3di/</w:t>
      </w:r>
      <w:r>
        <w:t>3vaH pA+</w:t>
      </w:r>
      <w:r>
        <w:t>vaka pAvaka dI3di/</w:t>
      </w:r>
      <w:r>
        <w:t>3vO &amp;g3nE &amp;g3nE+</w:t>
      </w:r>
      <w:r>
        <w:t xml:space="preserve"> dI3di/</w:t>
      </w:r>
      <w:r>
        <w:t>3vaH pA+</w:t>
      </w:r>
      <w:r>
        <w:t>vaka pAvaka dI3di/</w:t>
      </w:r>
      <w:r>
        <w:t>3vO &amp;g3nE%</w:t>
      </w:r>
      <w:r>
        <w:t xml:space="preserve"> | </w:t>
      </w:r>
    </w:p>
    <w:p w14:paraId="634103D6" w14:textId="726AB6CE" w:rsidR="00412978" w:rsidRDefault="00265D88">
      <w:r>
        <w:t>16)   1.5.5.3(16)-  dI/</w:t>
      </w:r>
      <w:r>
        <w:t>3di/</w:t>
      </w:r>
      <w:r>
        <w:t>3vaH | ag3nE%</w:t>
      </w:r>
      <w:r>
        <w:t xml:space="preserve"> | dE/</w:t>
      </w:r>
      <w:r>
        <w:t>3vAn |</w:t>
      </w:r>
    </w:p>
    <w:p w14:paraId="503D0B92" w14:textId="1E855D2A" w:rsidR="00412978" w:rsidRDefault="00265D88">
      <w:r>
        <w:t>dI/</w:t>
      </w:r>
      <w:r>
        <w:t>3di/</w:t>
      </w:r>
      <w:r>
        <w:t>3vO &amp;g3nE &amp;g3nE+</w:t>
      </w:r>
      <w:r>
        <w:t xml:space="preserve"> dI3di/</w:t>
      </w:r>
      <w:r>
        <w:t xml:space="preserve">3vO </w:t>
      </w:r>
      <w:r>
        <w:t>dI+</w:t>
      </w:r>
      <w:r>
        <w:t>3di/</w:t>
      </w:r>
      <w:r>
        <w:t>3vO &amp;g3nE+</w:t>
      </w:r>
      <w:r>
        <w:t xml:space="preserve"> dE/</w:t>
      </w:r>
      <w:r>
        <w:t>3vAn dE/</w:t>
      </w:r>
      <w:r>
        <w:t>3vA(gm) ag3nE+</w:t>
      </w:r>
      <w:r>
        <w:t xml:space="preserve"> dI3di/</w:t>
      </w:r>
      <w:r>
        <w:t>3vO dI+</w:t>
      </w:r>
      <w:r>
        <w:t>3di/</w:t>
      </w:r>
      <w:r>
        <w:t>3vO &amp;g3nE+</w:t>
      </w:r>
      <w:r>
        <w:t xml:space="preserve"> dE/</w:t>
      </w:r>
      <w:r>
        <w:t xml:space="preserve">3vAn | </w:t>
      </w:r>
    </w:p>
    <w:p w14:paraId="50F1D048" w14:textId="66504E2B" w:rsidR="00412978" w:rsidRDefault="00265D88">
      <w:r>
        <w:t>17)   1.5.5.3(17)-  ag3nE%</w:t>
      </w:r>
      <w:r>
        <w:t xml:space="preserve"> | dE/</w:t>
      </w:r>
      <w:r>
        <w:t>3vAn | i/</w:t>
      </w:r>
      <w:r>
        <w:t>ha | (G4S1.5-26)</w:t>
      </w:r>
    </w:p>
    <w:p w14:paraId="67D037BD" w14:textId="53CB7113" w:rsidR="00412978" w:rsidRDefault="00265D88">
      <w:r>
        <w:t>ag3nE+</w:t>
      </w:r>
      <w:r>
        <w:t xml:space="preserve"> dE/</w:t>
      </w:r>
      <w:r>
        <w:t>3vAn dE/</w:t>
      </w:r>
      <w:r>
        <w:t>3vA(gm) ag3nE &amp;g3nE+</w:t>
      </w:r>
      <w:r>
        <w:t xml:space="preserve"> dE/</w:t>
      </w:r>
      <w:r>
        <w:t>3vA(gm) i/</w:t>
      </w:r>
      <w:r>
        <w:t>hE ha dE/</w:t>
      </w:r>
      <w:r>
        <w:t>3vA(gm) ag3nE &amp;g3nE+</w:t>
      </w:r>
      <w:r>
        <w:t xml:space="preserve"> dE/</w:t>
      </w:r>
      <w:r>
        <w:t>3vA(gm) i/</w:t>
      </w:r>
      <w:r>
        <w:t xml:space="preserve">ha | </w:t>
      </w:r>
    </w:p>
    <w:p w14:paraId="39F748D8" w14:textId="7A1A965D" w:rsidR="00412978" w:rsidRDefault="00265D88">
      <w:r>
        <w:t>18)   1.5.5.3(</w:t>
      </w:r>
      <w:r>
        <w:t>18)-  dE/</w:t>
      </w:r>
      <w:r>
        <w:t>3vAn | i/</w:t>
      </w:r>
      <w:r>
        <w:t>ha | A | (G4S1.5-26)</w:t>
      </w:r>
    </w:p>
    <w:p w14:paraId="5EB2519F" w14:textId="33DB9186" w:rsidR="00412978" w:rsidRDefault="00265D88">
      <w:r>
        <w:t>dE/</w:t>
      </w:r>
      <w:r>
        <w:t>3vA(gm) i/</w:t>
      </w:r>
      <w:r>
        <w:t>hE ha dE/</w:t>
      </w:r>
      <w:r>
        <w:t>3vAn dE/</w:t>
      </w:r>
      <w:r>
        <w:t>3vA(gm) i/</w:t>
      </w:r>
      <w:r>
        <w:t>hEha dE/</w:t>
      </w:r>
      <w:r>
        <w:t>3vAn dE/</w:t>
      </w:r>
      <w:r>
        <w:t>3vA(gm) i/</w:t>
      </w:r>
      <w:r>
        <w:t xml:space="preserve">hA | </w:t>
      </w:r>
    </w:p>
    <w:p w14:paraId="79F221B7" w14:textId="4234C967" w:rsidR="00412978" w:rsidRDefault="00265D88">
      <w:r>
        <w:lastRenderedPageBreak/>
        <w:t>19)   1.5.5.3(19)-  i/</w:t>
      </w:r>
      <w:r>
        <w:t>ha | A | va/</w:t>
      </w:r>
      <w:r>
        <w:t>ha/</w:t>
      </w:r>
      <w:r>
        <w:t xml:space="preserve"> || (G4S1.5-26)</w:t>
      </w:r>
    </w:p>
    <w:p w14:paraId="59046B54" w14:textId="31EBF0D6" w:rsidR="00412978" w:rsidRDefault="00265D88">
      <w:r>
        <w:t>i/</w:t>
      </w:r>
      <w:r>
        <w:t>hEhE hA va+</w:t>
      </w:r>
      <w:r>
        <w:t>ha va/</w:t>
      </w:r>
      <w:r>
        <w:t>hEhE hA va+</w:t>
      </w:r>
      <w:r>
        <w:t xml:space="preserve">ha | </w:t>
      </w:r>
    </w:p>
    <w:p w14:paraId="19966D7A" w14:textId="58DC7A97" w:rsidR="00412978" w:rsidRDefault="00265D88">
      <w:r>
        <w:t>20)   1.5.5.3(20)-  A | va/</w:t>
      </w:r>
      <w:r>
        <w:t>ha/</w:t>
      </w:r>
      <w:r>
        <w:t xml:space="preserve"> || (G4S1.5-26)</w:t>
      </w:r>
    </w:p>
    <w:p w14:paraId="3AF2B3BE" w14:textId="104EE162" w:rsidR="00412978" w:rsidRDefault="00265D88">
      <w:r>
        <w:t>A va+</w:t>
      </w:r>
      <w:r>
        <w:t>ha va/</w:t>
      </w:r>
      <w:r>
        <w:t>hA va+</w:t>
      </w:r>
      <w:r>
        <w:t xml:space="preserve">ha | </w:t>
      </w:r>
    </w:p>
    <w:p w14:paraId="0BE65260" w14:textId="17B404BB" w:rsidR="00412978" w:rsidRDefault="00265D88">
      <w:r>
        <w:t>21)   1.5.5.3(21)-  va/</w:t>
      </w:r>
      <w:r>
        <w:t>ha/</w:t>
      </w:r>
      <w:r>
        <w:t xml:space="preserve"> || (G4S1.5-26)</w:t>
      </w:r>
    </w:p>
    <w:p w14:paraId="1DF2D1E4" w14:textId="716986C6" w:rsidR="00412978" w:rsidRDefault="00265D88">
      <w:r>
        <w:t>va/</w:t>
      </w:r>
      <w:r>
        <w:t>hEti+</w:t>
      </w:r>
      <w:r>
        <w:t xml:space="preserve"> vaha | </w:t>
      </w:r>
    </w:p>
    <w:p w14:paraId="076AE755" w14:textId="3CB49E2B" w:rsidR="00412978" w:rsidRDefault="00265D88">
      <w:r>
        <w:t>22)   1.5.5.3(22)-  upa+</w:t>
      </w:r>
      <w:r>
        <w:t xml:space="preserve"> | ya/</w:t>
      </w:r>
      <w:r>
        <w:t>j~jam | ha/</w:t>
      </w:r>
      <w:r>
        <w:t>viH |</w:t>
      </w:r>
    </w:p>
    <w:p w14:paraId="2B3950A4" w14:textId="4E14E4F7" w:rsidR="00412978" w:rsidRDefault="00265D88">
      <w:r>
        <w:t>upa+</w:t>
      </w:r>
      <w:r>
        <w:t xml:space="preserve"> ya/</w:t>
      </w:r>
      <w:r>
        <w:t>j~jaM ~Mya/</w:t>
      </w:r>
      <w:r>
        <w:t>j~ja mupOpa+</w:t>
      </w:r>
      <w:r>
        <w:t xml:space="preserve"> ya/</w:t>
      </w:r>
      <w:r>
        <w:t>j~ja(gm) ha/</w:t>
      </w:r>
      <w:r>
        <w:t>vir. ha/</w:t>
      </w:r>
      <w:r>
        <w:t>vir ya/</w:t>
      </w:r>
      <w:r>
        <w:t>j~ja mupOpa+</w:t>
      </w:r>
      <w:r>
        <w:t xml:space="preserve"> ya/</w:t>
      </w:r>
      <w:r>
        <w:t>j~ja(gm) ha/</w:t>
      </w:r>
      <w:r>
        <w:t xml:space="preserve">viH | </w:t>
      </w:r>
    </w:p>
    <w:p w14:paraId="50D77639" w14:textId="6ACBE18F" w:rsidR="00412978" w:rsidRDefault="00265D88">
      <w:r>
        <w:t>23)   1.5.5.3(23)-  ya/</w:t>
      </w:r>
      <w:r>
        <w:t>j~jam |</w:t>
      </w:r>
      <w:r>
        <w:t xml:space="preserve"> ha/</w:t>
      </w:r>
      <w:r>
        <w:t>viH | ca/</w:t>
      </w:r>
      <w:r>
        <w:t xml:space="preserve"> |</w:t>
      </w:r>
    </w:p>
    <w:p w14:paraId="74DF4FF5" w14:textId="64A481E2" w:rsidR="00412978" w:rsidRDefault="00265D88">
      <w:r>
        <w:t>ya/</w:t>
      </w:r>
      <w:r>
        <w:t>j~ja(gm) ha/</w:t>
      </w:r>
      <w:r>
        <w:t>vir. ha/</w:t>
      </w:r>
      <w:r>
        <w:t>vir ya/</w:t>
      </w:r>
      <w:r>
        <w:t>j~jaM ~Mya/</w:t>
      </w:r>
      <w:r>
        <w:t>j~ja(gm) ha/</w:t>
      </w:r>
      <w:r>
        <w:t>viSca+</w:t>
      </w:r>
      <w:r>
        <w:t xml:space="preserve"> ca ha/</w:t>
      </w:r>
      <w:r>
        <w:t>vir ya/</w:t>
      </w:r>
      <w:r>
        <w:t>j~jaM ~Mya/</w:t>
      </w:r>
      <w:r>
        <w:t>j~ja(gm) ha/</w:t>
      </w:r>
      <w:r>
        <w:t>viSca+</w:t>
      </w:r>
      <w:r>
        <w:t xml:space="preserve"> | </w:t>
      </w:r>
    </w:p>
    <w:p w14:paraId="360B4F62" w14:textId="08EEC84A" w:rsidR="00412978" w:rsidRDefault="00265D88">
      <w:r>
        <w:t>24)   1.5.5.3(24)-  ha/</w:t>
      </w:r>
      <w:r>
        <w:t>viH | ca/</w:t>
      </w:r>
      <w:r>
        <w:t xml:space="preserve"> | ~na/</w:t>
      </w:r>
      <w:r>
        <w:t>H ||</w:t>
      </w:r>
    </w:p>
    <w:p w14:paraId="6AF1334C" w14:textId="1467A1D6" w:rsidR="00412978" w:rsidRDefault="00265D88">
      <w:r>
        <w:t>ha/</w:t>
      </w:r>
      <w:r>
        <w:t>viSca+</w:t>
      </w:r>
      <w:r>
        <w:t xml:space="preserve"> ca ha/</w:t>
      </w:r>
      <w:r>
        <w:t>vir. ha/</w:t>
      </w:r>
      <w:r>
        <w:t>viSca+</w:t>
      </w:r>
      <w:r>
        <w:t xml:space="preserve"> ~nO ~naSca ha/</w:t>
      </w:r>
      <w:r>
        <w:t>vir. ha/</w:t>
      </w:r>
      <w:r>
        <w:t>viSca+</w:t>
      </w:r>
      <w:r>
        <w:t xml:space="preserve"> ~naH | </w:t>
      </w:r>
    </w:p>
    <w:p w14:paraId="4249DC80" w14:textId="258A74D2" w:rsidR="00412978" w:rsidRDefault="00265D88">
      <w:r>
        <w:t>25)   1.5.5.3(25)-  ca/</w:t>
      </w:r>
      <w:r>
        <w:t xml:space="preserve"> | ~na/</w:t>
      </w:r>
      <w:r>
        <w:t>H ||</w:t>
      </w:r>
    </w:p>
    <w:p w14:paraId="269CF7F0" w14:textId="5D2C3493" w:rsidR="00412978" w:rsidRDefault="00265D88">
      <w:r>
        <w:t>ca/</w:t>
      </w:r>
      <w:r>
        <w:t xml:space="preserve"> ~nO/</w:t>
      </w:r>
      <w:r>
        <w:t xml:space="preserve"> ~na/</w:t>
      </w:r>
      <w:r>
        <w:t>Sca/</w:t>
      </w:r>
      <w:r>
        <w:t xml:space="preserve"> ca/</w:t>
      </w:r>
      <w:r>
        <w:t xml:space="preserve"> ~na/</w:t>
      </w:r>
      <w:r>
        <w:t xml:space="preserve">H | </w:t>
      </w:r>
    </w:p>
    <w:p w14:paraId="6EE07911" w14:textId="3E541E40" w:rsidR="00412978" w:rsidRDefault="00265D88">
      <w:r>
        <w:t>26)   1.5.5.3(26)-  ~na/</w:t>
      </w:r>
      <w:r>
        <w:t>H ||</w:t>
      </w:r>
    </w:p>
    <w:p w14:paraId="34917AEF" w14:textId="488310FA" w:rsidR="00412978" w:rsidRDefault="00265D88">
      <w:r>
        <w:t>~na/</w:t>
      </w:r>
      <w:r>
        <w:t xml:space="preserve"> iti+</w:t>
      </w:r>
      <w:r>
        <w:t xml:space="preserve"> ~naH | </w:t>
      </w:r>
    </w:p>
    <w:p w14:paraId="4C26031B" w14:textId="60811C64" w:rsidR="00412978" w:rsidRDefault="00265D88">
      <w:r>
        <w:t>27)   1.5.5.3(27)-  a/</w:t>
      </w:r>
      <w:r>
        <w:t>g3niH | Suci+</w:t>
      </w:r>
      <w:r>
        <w:t>vratatamaH | Suci+</w:t>
      </w:r>
      <w:r>
        <w:t>H |</w:t>
      </w:r>
    </w:p>
    <w:p w14:paraId="69520C4E" w14:textId="196B6215" w:rsidR="00412978" w:rsidRDefault="00265D88">
      <w:r>
        <w:t>a/</w:t>
      </w:r>
      <w:r>
        <w:t>g3niH Suci+</w:t>
      </w:r>
      <w:r>
        <w:t>vratatama/</w:t>
      </w:r>
      <w:r>
        <w:t>H Suci+</w:t>
      </w:r>
      <w:r>
        <w:t>vratatamO/</w:t>
      </w:r>
      <w:r>
        <w:t xml:space="preserve"> &amp;g3nira/</w:t>
      </w:r>
      <w:r>
        <w:t>g3niH Suci+</w:t>
      </w:r>
      <w:r>
        <w:t>vratatama/</w:t>
      </w:r>
      <w:r>
        <w:t>H Suci/</w:t>
      </w:r>
      <w:r>
        <w:t>H Suci/</w:t>
      </w:r>
      <w:r>
        <w:t>H Suci+</w:t>
      </w:r>
      <w:r>
        <w:t>vratatamO/</w:t>
      </w:r>
      <w:r>
        <w:t xml:space="preserve"> &amp;g3nira/</w:t>
      </w:r>
      <w:r>
        <w:t>g3niH Suci+</w:t>
      </w:r>
      <w:r>
        <w:t>vratatama/</w:t>
      </w:r>
      <w:r>
        <w:t>H Suci+</w:t>
      </w:r>
      <w:r>
        <w:t xml:space="preserve">H | </w:t>
      </w:r>
    </w:p>
    <w:p w14:paraId="0BAF02F3" w14:textId="4CDBA15F" w:rsidR="00412978" w:rsidRDefault="00265D88">
      <w:r>
        <w:t>28)   1.5.5.3(28)-  Suci+</w:t>
      </w:r>
      <w:r>
        <w:t>vratatamaH | Suci+</w:t>
      </w:r>
      <w:r>
        <w:t>H | vipra+</w:t>
      </w:r>
      <w:r>
        <w:t>H |</w:t>
      </w:r>
    </w:p>
    <w:p w14:paraId="5410EC5C" w14:textId="7621BA3D" w:rsidR="00412978" w:rsidRDefault="00265D88">
      <w:r>
        <w:t>Suci+</w:t>
      </w:r>
      <w:r>
        <w:t>vratatama/</w:t>
      </w:r>
      <w:r>
        <w:t>H Suci/</w:t>
      </w:r>
      <w:r>
        <w:t>H Suci/</w:t>
      </w:r>
      <w:r>
        <w:t>H Suci+</w:t>
      </w:r>
      <w:r>
        <w:t>vratatama/</w:t>
      </w:r>
      <w:r>
        <w:t>H Suci+</w:t>
      </w:r>
      <w:r>
        <w:t>vra</w:t>
      </w:r>
      <w:r>
        <w:t>tatama/</w:t>
      </w:r>
      <w:r>
        <w:t>H Suci/</w:t>
      </w:r>
      <w:r>
        <w:t>r viprO/</w:t>
      </w:r>
      <w:r>
        <w:t xml:space="preserve"> vipra/</w:t>
      </w:r>
      <w:r>
        <w:t>H Suci/</w:t>
      </w:r>
      <w:r>
        <w:t>H Suci+</w:t>
      </w:r>
      <w:r>
        <w:t>vratatama/</w:t>
      </w:r>
      <w:r>
        <w:t>H Suci+</w:t>
      </w:r>
      <w:r>
        <w:t>vratatama/</w:t>
      </w:r>
      <w:r>
        <w:t>H Suci/</w:t>
      </w:r>
      <w:r>
        <w:t>r vipra+</w:t>
      </w:r>
      <w:r>
        <w:t xml:space="preserve">H | </w:t>
      </w:r>
    </w:p>
    <w:p w14:paraId="28485539" w14:textId="27454B3A" w:rsidR="00412978" w:rsidRDefault="00265D88">
      <w:r>
        <w:t>29)   1.5.5.3(28)-  Suci+</w:t>
      </w:r>
      <w:r>
        <w:t>vratatamaH |</w:t>
      </w:r>
    </w:p>
    <w:p w14:paraId="79FA3057" w14:textId="5DD74C9D" w:rsidR="00412978" w:rsidRDefault="00265D88">
      <w:r>
        <w:t>Suci+</w:t>
      </w:r>
      <w:r>
        <w:t>vratatama/</w:t>
      </w:r>
      <w:r>
        <w:t xml:space="preserve"> iti/</w:t>
      </w:r>
      <w:r>
        <w:t xml:space="preserve"> Suci+</w:t>
      </w:r>
      <w:r>
        <w:t>vrata - ta/</w:t>
      </w:r>
      <w:r>
        <w:t>ma/</w:t>
      </w:r>
      <w:r>
        <w:t xml:space="preserve">H | </w:t>
      </w:r>
    </w:p>
    <w:p w14:paraId="0E1D6222" w14:textId="30999DEC" w:rsidR="00412978" w:rsidRDefault="00265D88">
      <w:r>
        <w:t>30)   1.5.5.3(29)-  Suci+</w:t>
      </w:r>
      <w:r>
        <w:t>H | vipra+</w:t>
      </w:r>
      <w:r>
        <w:t>H | Suci+</w:t>
      </w:r>
      <w:r>
        <w:t>H |</w:t>
      </w:r>
    </w:p>
    <w:p w14:paraId="184A74D1" w14:textId="568FED82" w:rsidR="00412978" w:rsidRDefault="00265D88">
      <w:r>
        <w:lastRenderedPageBreak/>
        <w:t>Suci/</w:t>
      </w:r>
      <w:r>
        <w:t>r viprO/</w:t>
      </w:r>
      <w:r>
        <w:t xml:space="preserve"> vipra/</w:t>
      </w:r>
      <w:r>
        <w:t>H Suci/</w:t>
      </w:r>
      <w:r>
        <w:t>H Suci/</w:t>
      </w:r>
      <w:r>
        <w:t>r</w:t>
      </w:r>
      <w:r>
        <w:t xml:space="preserve"> vipra/</w:t>
      </w:r>
      <w:r>
        <w:t>H Suci/</w:t>
      </w:r>
      <w:r>
        <w:t>H Suci/</w:t>
      </w:r>
      <w:r>
        <w:t>r vipra/</w:t>
      </w:r>
      <w:r>
        <w:t>H Suci/</w:t>
      </w:r>
      <w:r>
        <w:t>H Suci/</w:t>
      </w:r>
      <w:r>
        <w:t>r vipra/</w:t>
      </w:r>
      <w:r>
        <w:t>H Suci+</w:t>
      </w:r>
      <w:r>
        <w:t xml:space="preserve">H | </w:t>
      </w:r>
    </w:p>
    <w:p w14:paraId="7B702DD2" w14:textId="7B2C65E0" w:rsidR="00412978" w:rsidRDefault="00265D88">
      <w:r>
        <w:t>31)   1.5.5.3(30)-  vipra+</w:t>
      </w:r>
      <w:r>
        <w:t>H | Suci+</w:t>
      </w:r>
      <w:r>
        <w:t>H | ka/</w:t>
      </w:r>
      <w:r>
        <w:t>viH ||</w:t>
      </w:r>
    </w:p>
    <w:p w14:paraId="199ABE76" w14:textId="25E33B1A" w:rsidR="00412978" w:rsidRDefault="00265D88">
      <w:r>
        <w:t>vipra/</w:t>
      </w:r>
      <w:r>
        <w:t>H Suci/</w:t>
      </w:r>
      <w:r>
        <w:t>H Suci/</w:t>
      </w:r>
      <w:r>
        <w:t>r viprO/</w:t>
      </w:r>
      <w:r>
        <w:t xml:space="preserve"> vipra/</w:t>
      </w:r>
      <w:r>
        <w:t>H Suci+</w:t>
      </w:r>
      <w:r>
        <w:t>H ka/</w:t>
      </w:r>
      <w:r>
        <w:t>viH ka/</w:t>
      </w:r>
      <w:r>
        <w:t>viH Suci/</w:t>
      </w:r>
      <w:r>
        <w:t>r viprO/</w:t>
      </w:r>
      <w:r>
        <w:t xml:space="preserve"> vipra/</w:t>
      </w:r>
      <w:r>
        <w:t>H Suci+</w:t>
      </w:r>
      <w:r>
        <w:t>H ka/</w:t>
      </w:r>
      <w:r>
        <w:t xml:space="preserve">viH | </w:t>
      </w:r>
    </w:p>
    <w:p w14:paraId="6089815E" w14:textId="70A5590A" w:rsidR="00412978" w:rsidRDefault="00265D88">
      <w:r>
        <w:t>32)   1.5.5.3(31)-  Suci+</w:t>
      </w:r>
      <w:r>
        <w:t>H | ka/</w:t>
      </w:r>
      <w:r>
        <w:t>viH ||</w:t>
      </w:r>
    </w:p>
    <w:p w14:paraId="1634DE73" w14:textId="57E57264" w:rsidR="00412978" w:rsidRDefault="00265D88">
      <w:r>
        <w:t>Suci+</w:t>
      </w:r>
      <w:r>
        <w:t>H k</w:t>
      </w:r>
      <w:r>
        <w:t>a/</w:t>
      </w:r>
      <w:r>
        <w:t>viH ka/</w:t>
      </w:r>
      <w:r>
        <w:t>viH Suci/</w:t>
      </w:r>
      <w:r>
        <w:t>H Suci+</w:t>
      </w:r>
      <w:r>
        <w:t>H ka/</w:t>
      </w:r>
      <w:r>
        <w:t xml:space="preserve">viH | </w:t>
      </w:r>
    </w:p>
    <w:p w14:paraId="05469974" w14:textId="5C606EAE" w:rsidR="00412978" w:rsidRDefault="00265D88">
      <w:r>
        <w:t>33)   1.5.5.3(32)-  ka/</w:t>
      </w:r>
      <w:r>
        <w:t>viH ||</w:t>
      </w:r>
    </w:p>
    <w:p w14:paraId="0079A90C" w14:textId="0D279914" w:rsidR="00412978" w:rsidRDefault="00265D88">
      <w:r>
        <w:t>ka/</w:t>
      </w:r>
      <w:r>
        <w:t>viriti+</w:t>
      </w:r>
      <w:r>
        <w:t xml:space="preserve"> ka/</w:t>
      </w:r>
      <w:r>
        <w:t xml:space="preserve">viH | </w:t>
      </w:r>
    </w:p>
    <w:p w14:paraId="5656E3C9" w14:textId="77399692" w:rsidR="00412978" w:rsidRDefault="00265D88">
      <w:r>
        <w:t>34)   1.5.5.3(33)-  Suci+</w:t>
      </w:r>
      <w:r>
        <w:t>H | rO/</w:t>
      </w:r>
      <w:r>
        <w:t>ca/</w:t>
      </w:r>
      <w:r>
        <w:t>tE/</w:t>
      </w:r>
      <w:r>
        <w:t xml:space="preserve"> | Ahu+</w:t>
      </w:r>
      <w:r>
        <w:t>taH ||</w:t>
      </w:r>
    </w:p>
    <w:p w14:paraId="5E6D7939" w14:textId="5F2B17EC" w:rsidR="00412978" w:rsidRDefault="00265D88">
      <w:r>
        <w:t>SucI+</w:t>
      </w:r>
      <w:r>
        <w:t xml:space="preserve"> rOcatE rOcatE/</w:t>
      </w:r>
      <w:r>
        <w:t xml:space="preserve"> Suci/</w:t>
      </w:r>
      <w:r>
        <w:t>H SucI+</w:t>
      </w:r>
      <w:r>
        <w:t xml:space="preserve"> rOcata/</w:t>
      </w:r>
      <w:r>
        <w:t xml:space="preserve"> Ahu+</w:t>
      </w:r>
      <w:r>
        <w:t>ta/</w:t>
      </w:r>
      <w:r>
        <w:t xml:space="preserve"> Ahu+</w:t>
      </w:r>
      <w:r>
        <w:t>tO rOcatE/</w:t>
      </w:r>
      <w:r>
        <w:t xml:space="preserve"> Suci/</w:t>
      </w:r>
      <w:r>
        <w:t>H SucI+</w:t>
      </w:r>
      <w:r>
        <w:t xml:space="preserve"> rOcata/</w:t>
      </w:r>
      <w:r>
        <w:t xml:space="preserve"> Ahu+</w:t>
      </w:r>
      <w:r>
        <w:t xml:space="preserve">taH | </w:t>
      </w:r>
    </w:p>
    <w:p w14:paraId="28D077E5" w14:textId="57756DFE" w:rsidR="00412978" w:rsidRDefault="00265D88">
      <w:r>
        <w:t>35)   1.5.5.3(34)-  rO/</w:t>
      </w:r>
      <w:r>
        <w:t>ca/</w:t>
      </w:r>
      <w:r>
        <w:t>tE/</w:t>
      </w:r>
      <w:r>
        <w:t xml:space="preserve"> | Ahu+</w:t>
      </w:r>
      <w:r>
        <w:t>taH ||</w:t>
      </w:r>
    </w:p>
    <w:p w14:paraId="60944D27" w14:textId="4A07AAEE" w:rsidR="00412978" w:rsidRDefault="00265D88">
      <w:r>
        <w:t>rO/</w:t>
      </w:r>
      <w:r>
        <w:t>ca/</w:t>
      </w:r>
      <w:r>
        <w:t>ta/</w:t>
      </w:r>
      <w:r>
        <w:t xml:space="preserve"> Ahu+</w:t>
      </w:r>
      <w:r>
        <w:t>ta/</w:t>
      </w:r>
      <w:r>
        <w:t xml:space="preserve"> Ahu+</w:t>
      </w:r>
      <w:r>
        <w:t>tO rOcatE rOcata/</w:t>
      </w:r>
      <w:r>
        <w:t xml:space="preserve"> Ahu+</w:t>
      </w:r>
      <w:r>
        <w:t xml:space="preserve">taH | </w:t>
      </w:r>
    </w:p>
    <w:p w14:paraId="3460BD84" w14:textId="4EB13FD1" w:rsidR="00412978" w:rsidRDefault="00265D88">
      <w:r>
        <w:t>36)   1.5.5.3(35)-  Ahu+</w:t>
      </w:r>
      <w:r>
        <w:t>taH ||</w:t>
      </w:r>
    </w:p>
    <w:p w14:paraId="7E533D74" w14:textId="2D429284" w:rsidR="00412978" w:rsidRDefault="00265D88">
      <w:r>
        <w:t>Ahu+</w:t>
      </w:r>
      <w:r>
        <w:t>ta/</w:t>
      </w:r>
      <w:r>
        <w:t xml:space="preserve"> ityA - hu/</w:t>
      </w:r>
      <w:r>
        <w:t>ta/</w:t>
      </w:r>
      <w:r>
        <w:t xml:space="preserve">H | </w:t>
      </w:r>
    </w:p>
    <w:p w14:paraId="5A697670" w14:textId="69007EAE" w:rsidR="00412978" w:rsidRDefault="00265D88">
      <w:r>
        <w:t>37)   1.</w:t>
      </w:r>
      <w:r>
        <w:t>5.5.3(36)-  ut | a/</w:t>
      </w:r>
      <w:r>
        <w:t>g3nE/</w:t>
      </w:r>
      <w:r>
        <w:t xml:space="preserve"> | Suca+</w:t>
      </w:r>
      <w:r>
        <w:t>yaH |</w:t>
      </w:r>
    </w:p>
    <w:p w14:paraId="1AF184BA" w14:textId="5FE5D020" w:rsidR="00412978" w:rsidRDefault="00265D88">
      <w:r>
        <w:t>uda+</w:t>
      </w:r>
      <w:r>
        <w:t>3g3nE ag3na/</w:t>
      </w:r>
      <w:r>
        <w:t xml:space="preserve"> udu3da+</w:t>
      </w:r>
      <w:r>
        <w:t>3g3nE/</w:t>
      </w:r>
      <w:r>
        <w:t xml:space="preserve"> Suca+</w:t>
      </w:r>
      <w:r>
        <w:t>ya/</w:t>
      </w:r>
      <w:r>
        <w:t>H Suca+</w:t>
      </w:r>
      <w:r>
        <w:t>yO ag3na/</w:t>
      </w:r>
      <w:r>
        <w:t xml:space="preserve"> udu3da+</w:t>
      </w:r>
      <w:r>
        <w:t>3g3nE/</w:t>
      </w:r>
      <w:r>
        <w:t xml:space="preserve"> Suca+</w:t>
      </w:r>
      <w:r>
        <w:t xml:space="preserve">yaH | </w:t>
      </w:r>
    </w:p>
    <w:p w14:paraId="3E7D8579" w14:textId="42754BFA" w:rsidR="00412978" w:rsidRDefault="00265D88">
      <w:r>
        <w:t>38)   1.5.5.3(37)-  a/</w:t>
      </w:r>
      <w:r>
        <w:t>g3nE/</w:t>
      </w:r>
      <w:r>
        <w:t xml:space="preserve"> | Suca+</w:t>
      </w:r>
      <w:r>
        <w:t>yaH | tava+</w:t>
      </w:r>
      <w:r>
        <w:t xml:space="preserve"> |</w:t>
      </w:r>
    </w:p>
    <w:p w14:paraId="70764BBF" w14:textId="06A7E92C" w:rsidR="00412978" w:rsidRDefault="00265D88">
      <w:r>
        <w:t>a/</w:t>
      </w:r>
      <w:r>
        <w:t>g3nE/</w:t>
      </w:r>
      <w:r>
        <w:t xml:space="preserve"> Suca+</w:t>
      </w:r>
      <w:r>
        <w:t>ya/</w:t>
      </w:r>
      <w:r>
        <w:t>H Suca+</w:t>
      </w:r>
      <w:r>
        <w:t>yO ag3nE ag3nE/</w:t>
      </w:r>
      <w:r>
        <w:t xml:space="preserve"> Suca+</w:t>
      </w:r>
      <w:r>
        <w:t>ya/</w:t>
      </w:r>
      <w:r>
        <w:t>stava/</w:t>
      </w:r>
      <w:r>
        <w:t xml:space="preserve"> tava/</w:t>
      </w:r>
      <w:r>
        <w:t xml:space="preserve"> Suca+</w:t>
      </w:r>
      <w:r>
        <w:t>yO ag3nE ag3nE/</w:t>
      </w:r>
      <w:r>
        <w:t xml:space="preserve"> Suca+</w:t>
      </w:r>
      <w:r>
        <w:t>y</w:t>
      </w:r>
      <w:r>
        <w:t>a/</w:t>
      </w:r>
      <w:r>
        <w:t>stava+</w:t>
      </w:r>
      <w:r>
        <w:t xml:space="preserve"> | </w:t>
      </w:r>
    </w:p>
    <w:p w14:paraId="0544C198" w14:textId="3C30A9FD" w:rsidR="00412978" w:rsidRDefault="00265D88">
      <w:r>
        <w:t>39)   1.5.5.3(38)-  Suca+</w:t>
      </w:r>
      <w:r>
        <w:t>yaH | tava+</w:t>
      </w:r>
      <w:r>
        <w:t xml:space="preserve"> | Su/</w:t>
      </w:r>
      <w:r>
        <w:t>krAH |</w:t>
      </w:r>
    </w:p>
    <w:p w14:paraId="39C3AA94" w14:textId="4B4055BE" w:rsidR="00412978" w:rsidRDefault="00265D88">
      <w:r>
        <w:t>Suca+</w:t>
      </w:r>
      <w:r>
        <w:t>ya/</w:t>
      </w:r>
      <w:r>
        <w:t>stava/</w:t>
      </w:r>
      <w:r>
        <w:t xml:space="preserve"> tava/</w:t>
      </w:r>
      <w:r>
        <w:t xml:space="preserve"> Suca+</w:t>
      </w:r>
      <w:r>
        <w:t>ya/</w:t>
      </w:r>
      <w:r>
        <w:t>H Suca+</w:t>
      </w:r>
      <w:r>
        <w:t>ya/</w:t>
      </w:r>
      <w:r>
        <w:t>stava+</w:t>
      </w:r>
      <w:r>
        <w:t xml:space="preserve"> Su/</w:t>
      </w:r>
      <w:r>
        <w:t>krAH Su/</w:t>
      </w:r>
      <w:r>
        <w:t>krAstava/</w:t>
      </w:r>
      <w:r>
        <w:t xml:space="preserve"> Suca+</w:t>
      </w:r>
      <w:r>
        <w:t>ya/</w:t>
      </w:r>
      <w:r>
        <w:t>H Suca+</w:t>
      </w:r>
      <w:r>
        <w:t>ya/</w:t>
      </w:r>
      <w:r>
        <w:t>stava+</w:t>
      </w:r>
      <w:r>
        <w:t xml:space="preserve"> Su/</w:t>
      </w:r>
      <w:r>
        <w:t xml:space="preserve">krAH | </w:t>
      </w:r>
    </w:p>
    <w:p w14:paraId="2273B8BF" w14:textId="55A7F7B0" w:rsidR="00412978" w:rsidRDefault="00265D88">
      <w:r>
        <w:t>40)   1.5.5.3(39)-  tava+</w:t>
      </w:r>
      <w:r>
        <w:t xml:space="preserve"> | Su/</w:t>
      </w:r>
      <w:r>
        <w:t>krAH | B4rAja+</w:t>
      </w:r>
      <w:r>
        <w:t>~ntaH |</w:t>
      </w:r>
    </w:p>
    <w:p w14:paraId="4C834E14" w14:textId="6395423D" w:rsidR="00412978" w:rsidRDefault="00265D88">
      <w:r>
        <w:t>tava+</w:t>
      </w:r>
      <w:r>
        <w:t xml:space="preserve"> Su/</w:t>
      </w:r>
      <w:r>
        <w:t>krAH Su/</w:t>
      </w:r>
      <w:r>
        <w:t>krAstava/</w:t>
      </w:r>
      <w:r>
        <w:t xml:space="preserve"> tava+</w:t>
      </w:r>
      <w:r>
        <w:t xml:space="preserve"> Su/</w:t>
      </w:r>
      <w:r>
        <w:t>krA</w:t>
      </w:r>
      <w:r>
        <w:t xml:space="preserve"> B4rAja+</w:t>
      </w:r>
      <w:r>
        <w:t>~ntO/</w:t>
      </w:r>
      <w:r>
        <w:t xml:space="preserve"> B4rAja+</w:t>
      </w:r>
      <w:r>
        <w:t>~ntaH Su/</w:t>
      </w:r>
      <w:r>
        <w:t>krAstava/</w:t>
      </w:r>
      <w:r>
        <w:t xml:space="preserve"> tava+</w:t>
      </w:r>
      <w:r>
        <w:t xml:space="preserve"> Su/</w:t>
      </w:r>
      <w:r>
        <w:t>krA B4rAja+</w:t>
      </w:r>
      <w:r>
        <w:t xml:space="preserve">~ntaH | </w:t>
      </w:r>
    </w:p>
    <w:p w14:paraId="6457352C" w14:textId="59719E16" w:rsidR="00412978" w:rsidRDefault="00265D88">
      <w:r>
        <w:t>41)   1.5.5.3(40)-  Su/</w:t>
      </w:r>
      <w:r>
        <w:t>krAH | B4rAja+</w:t>
      </w:r>
      <w:r>
        <w:t>~ntaH | I/</w:t>
      </w:r>
      <w:r>
        <w:t>ra/</w:t>
      </w:r>
      <w:r>
        <w:t>tE/</w:t>
      </w:r>
      <w:r>
        <w:t xml:space="preserve"> ||</w:t>
      </w:r>
    </w:p>
    <w:p w14:paraId="009FC602" w14:textId="5C369E7C" w:rsidR="00412978" w:rsidRDefault="00265D88">
      <w:r>
        <w:lastRenderedPageBreak/>
        <w:t>Su/</w:t>
      </w:r>
      <w:r>
        <w:t>krA B4rAja+</w:t>
      </w:r>
      <w:r>
        <w:t>~ntO/</w:t>
      </w:r>
      <w:r>
        <w:t xml:space="preserve"> B4rAja+</w:t>
      </w:r>
      <w:r>
        <w:t>~ntaH Su/</w:t>
      </w:r>
      <w:r>
        <w:t>krAH Su/</w:t>
      </w:r>
      <w:r>
        <w:t>krA B4rAja+</w:t>
      </w:r>
      <w:r>
        <w:t>~nta Irata IratE/</w:t>
      </w:r>
      <w:r>
        <w:t xml:space="preserve"> B4rAja+</w:t>
      </w:r>
      <w:r>
        <w:t>~ntaH Su/</w:t>
      </w:r>
      <w:r>
        <w:t>krAH Su/</w:t>
      </w:r>
      <w:r>
        <w:t>krA B4rAja+</w:t>
      </w:r>
      <w:r>
        <w:t xml:space="preserve">~nta IratE | </w:t>
      </w:r>
    </w:p>
    <w:p w14:paraId="0C7BF938" w14:textId="3CF14911" w:rsidR="00412978" w:rsidRDefault="00265D88">
      <w:r>
        <w:t>42)   1.</w:t>
      </w:r>
      <w:r>
        <w:t>5.5.3(41)-  B4rAja+</w:t>
      </w:r>
      <w:r>
        <w:t>~ntaH | I/</w:t>
      </w:r>
      <w:r>
        <w:t>ra/</w:t>
      </w:r>
      <w:r>
        <w:t>tE/</w:t>
      </w:r>
      <w:r>
        <w:t xml:space="preserve"> ||</w:t>
      </w:r>
    </w:p>
    <w:p w14:paraId="0B149F8E" w14:textId="48FADAE0" w:rsidR="00412978" w:rsidRDefault="00265D88">
      <w:r>
        <w:t>B4rAja+</w:t>
      </w:r>
      <w:r>
        <w:t>~nta Irata IratE/</w:t>
      </w:r>
      <w:r>
        <w:t xml:space="preserve"> B4rAja+</w:t>
      </w:r>
      <w:r>
        <w:t>~ntO/</w:t>
      </w:r>
      <w:r>
        <w:t xml:space="preserve"> B4rAja+</w:t>
      </w:r>
      <w:r>
        <w:t xml:space="preserve">~nta IratE | </w:t>
      </w:r>
    </w:p>
    <w:p w14:paraId="3139D122" w14:textId="7AC5627C" w:rsidR="00412978" w:rsidRDefault="00265D88">
      <w:r>
        <w:t>43)   1.5.5.3(42)-  I/</w:t>
      </w:r>
      <w:r>
        <w:t>ra/</w:t>
      </w:r>
      <w:r>
        <w:t>tE/</w:t>
      </w:r>
      <w:r>
        <w:t xml:space="preserve"> ||</w:t>
      </w:r>
    </w:p>
    <w:p w14:paraId="1218CC93" w14:textId="07057E46" w:rsidR="00412978" w:rsidRDefault="00265D88">
      <w:r>
        <w:t>I/</w:t>
      </w:r>
      <w:r>
        <w:t>ra/</w:t>
      </w:r>
      <w:r>
        <w:t>ta/</w:t>
      </w:r>
      <w:r>
        <w:t xml:space="preserve"> itI+</w:t>
      </w:r>
      <w:r>
        <w:t xml:space="preserve">ratE | </w:t>
      </w:r>
    </w:p>
    <w:p w14:paraId="5C6CDC9C" w14:textId="68CC421E" w:rsidR="00412978" w:rsidRDefault="00265D88">
      <w:r>
        <w:t>44)   1.5.5.3(43)-  tava+</w:t>
      </w:r>
      <w:r>
        <w:t xml:space="preserve"> | jyOtI(gm+</w:t>
      </w:r>
      <w:r>
        <w:t>)Shi | a/</w:t>
      </w:r>
      <w:r>
        <w:t>rcaya+</w:t>
      </w:r>
      <w:r>
        <w:t>H ||</w:t>
      </w:r>
    </w:p>
    <w:p w14:paraId="57582D84" w14:textId="0D6A2EDD" w:rsidR="00412978" w:rsidRDefault="00265D88">
      <w:r>
        <w:t>tava/</w:t>
      </w:r>
      <w:r>
        <w:t xml:space="preserve"> jyOtI(gm+</w:t>
      </w:r>
      <w:r>
        <w:t>)Shi/</w:t>
      </w:r>
      <w:r>
        <w:t xml:space="preserve"> jyOtI(gm+</w:t>
      </w:r>
      <w:r>
        <w:t>)Shi/</w:t>
      </w:r>
      <w:r>
        <w:t xml:space="preserve"> tava/</w:t>
      </w:r>
      <w:r>
        <w:t xml:space="preserve"> tava/</w:t>
      </w:r>
      <w:r>
        <w:t xml:space="preserve"> </w:t>
      </w:r>
      <w:r>
        <w:t>jyOtI(gg+</w:t>
      </w:r>
      <w:r>
        <w:t>)Shya/</w:t>
      </w:r>
      <w:r>
        <w:t>rcayO+</w:t>
      </w:r>
      <w:r>
        <w:t xml:space="preserve"> a/</w:t>
      </w:r>
      <w:r>
        <w:t>rcayO/</w:t>
      </w:r>
      <w:r>
        <w:t xml:space="preserve"> jyOtI(gm+</w:t>
      </w:r>
      <w:r>
        <w:t>)Shi/</w:t>
      </w:r>
      <w:r>
        <w:t xml:space="preserve"> tava/</w:t>
      </w:r>
      <w:r>
        <w:t xml:space="preserve"> tava/</w:t>
      </w:r>
      <w:r>
        <w:t xml:space="preserve"> jyOtI(gg+</w:t>
      </w:r>
      <w:r>
        <w:t>)Shya/</w:t>
      </w:r>
      <w:r>
        <w:t>rcaya+</w:t>
      </w:r>
      <w:r>
        <w:t xml:space="preserve">H | </w:t>
      </w:r>
    </w:p>
    <w:p w14:paraId="6CD70534" w14:textId="0ECB51E1" w:rsidR="00412978" w:rsidRDefault="00265D88">
      <w:r>
        <w:t>45)   1.5.5.3(44)-  jyOtI(gm+</w:t>
      </w:r>
      <w:r>
        <w:t>)Shi | a/</w:t>
      </w:r>
      <w:r>
        <w:t>rcaya+</w:t>
      </w:r>
      <w:r>
        <w:t>H ||</w:t>
      </w:r>
    </w:p>
    <w:p w14:paraId="0FEF9D72" w14:textId="4D24544D" w:rsidR="00412978" w:rsidRDefault="00265D88">
      <w:r>
        <w:t>jyOtI(gg+</w:t>
      </w:r>
      <w:r>
        <w:t>)Shya/</w:t>
      </w:r>
      <w:r>
        <w:t>rcayO+</w:t>
      </w:r>
      <w:r>
        <w:t xml:space="preserve"> a/</w:t>
      </w:r>
      <w:r>
        <w:t>rcayO/</w:t>
      </w:r>
      <w:r>
        <w:t xml:space="preserve"> jyOtI(gm+</w:t>
      </w:r>
      <w:r>
        <w:t>)Shi/</w:t>
      </w:r>
      <w:r>
        <w:t xml:space="preserve"> jyOtI(gg+</w:t>
      </w:r>
      <w:r>
        <w:t>)Shya/</w:t>
      </w:r>
      <w:r>
        <w:t>rcaya+</w:t>
      </w:r>
      <w:r>
        <w:t xml:space="preserve">H | </w:t>
      </w:r>
    </w:p>
    <w:p w14:paraId="7677D422" w14:textId="2294391B" w:rsidR="00412978" w:rsidRDefault="00265D88">
      <w:r>
        <w:t>46)   1.5.5.3(45)-  a/</w:t>
      </w:r>
      <w:r>
        <w:t>rcaya+</w:t>
      </w:r>
      <w:r>
        <w:t>H ||</w:t>
      </w:r>
    </w:p>
    <w:p w14:paraId="6E12259E" w14:textId="0A66EA64" w:rsidR="00412978" w:rsidRDefault="00265D88">
      <w:r>
        <w:t>a/</w:t>
      </w:r>
      <w:r>
        <w:t>rcaya/</w:t>
      </w:r>
      <w:r>
        <w:t xml:space="preserve"> itya/</w:t>
      </w:r>
      <w:r>
        <w:t>rcay</w:t>
      </w:r>
      <w:r>
        <w:t>a+</w:t>
      </w:r>
      <w:r>
        <w:t>H ||</w:t>
      </w:r>
    </w:p>
    <w:p w14:paraId="493A159C" w14:textId="4994F704" w:rsidR="00412978" w:rsidRDefault="00265D88">
      <w:r>
        <w:t>47)   1.5.5.3(46)-  A/</w:t>
      </w:r>
      <w:r>
        <w:t>yu/</w:t>
      </w:r>
      <w:r>
        <w:t>rdA3H | a/</w:t>
      </w:r>
      <w:r>
        <w:t>g3nE/</w:t>
      </w:r>
      <w:r>
        <w:t xml:space="preserve"> | a/</w:t>
      </w:r>
      <w:r>
        <w:t>si/</w:t>
      </w:r>
      <w:r>
        <w:t xml:space="preserve"> | (G4S1.5-27)</w:t>
      </w:r>
    </w:p>
    <w:p w14:paraId="545BDB36" w14:textId="54CC980F" w:rsidR="00412978" w:rsidRDefault="00265D88">
      <w:r>
        <w:t>A/</w:t>
      </w:r>
      <w:r>
        <w:t>yu/</w:t>
      </w:r>
      <w:r>
        <w:t>rdA3 a+</w:t>
      </w:r>
      <w:r>
        <w:t>g3nE ag3na Ayu/</w:t>
      </w:r>
      <w:r>
        <w:t>rdA3 A+</w:t>
      </w:r>
      <w:r>
        <w:t>yu/</w:t>
      </w:r>
      <w:r>
        <w:t>rdA3 a+</w:t>
      </w:r>
      <w:r>
        <w:t>g3nE &amp;syasyag3na Ayu/</w:t>
      </w:r>
      <w:r>
        <w:t>rdA3 A+</w:t>
      </w:r>
      <w:r>
        <w:t>yu/</w:t>
      </w:r>
      <w:r>
        <w:t>rdA3 a+</w:t>
      </w:r>
      <w:r>
        <w:t xml:space="preserve">g3nE &amp;si | </w:t>
      </w:r>
    </w:p>
    <w:p w14:paraId="62F582C7" w14:textId="2C6F08C8" w:rsidR="00412978" w:rsidRDefault="00265D88">
      <w:r>
        <w:t>48)   1.5.5.3(46)-  A/</w:t>
      </w:r>
      <w:r>
        <w:t>yu/</w:t>
      </w:r>
      <w:r>
        <w:t>rdA3H | (G4S1.5-27)</w:t>
      </w:r>
    </w:p>
    <w:p w14:paraId="7FA6F62A" w14:textId="35AC9AFD" w:rsidR="00412978" w:rsidRDefault="00265D88">
      <w:r>
        <w:t>A/</w:t>
      </w:r>
      <w:r>
        <w:t>yu/</w:t>
      </w:r>
      <w:r>
        <w:t>rdA3 ityA+</w:t>
      </w:r>
      <w:r>
        <w:t xml:space="preserve">yuH - dA3H | </w:t>
      </w:r>
    </w:p>
    <w:p w14:paraId="433E9C59" w14:textId="7AE37987" w:rsidR="00412978" w:rsidRDefault="00265D88">
      <w:r>
        <w:t>49)   1.5.5.3(47)-  a/</w:t>
      </w:r>
      <w:r>
        <w:t>g3nE/</w:t>
      </w:r>
      <w:r>
        <w:t xml:space="preserve"> | a/</w:t>
      </w:r>
      <w:r>
        <w:t>si/</w:t>
      </w:r>
      <w:r>
        <w:t xml:space="preserve"> | Ayu+</w:t>
      </w:r>
      <w:r>
        <w:t>H | (G4S1.5-27)</w:t>
      </w:r>
    </w:p>
    <w:p w14:paraId="5400DC2C" w14:textId="249AB999" w:rsidR="00412978" w:rsidRDefault="00265D88">
      <w:r>
        <w:t>a/</w:t>
      </w:r>
      <w:r>
        <w:t>g3nE/</w:t>
      </w:r>
      <w:r>
        <w:t xml:space="preserve"> &amp;sya/</w:t>
      </w:r>
      <w:r>
        <w:t>sya/</w:t>
      </w:r>
      <w:r>
        <w:t>g3nE/</w:t>
      </w:r>
      <w:r>
        <w:t xml:space="preserve"> a/</w:t>
      </w:r>
      <w:r>
        <w:t>g3nE/</w:t>
      </w:r>
      <w:r>
        <w:t xml:space="preserve"> &amp;syAyu/</w:t>
      </w:r>
      <w:r>
        <w:t>rAyu+</w:t>
      </w:r>
      <w:r>
        <w:t>rasyag3nE ag3nE/</w:t>
      </w:r>
      <w:r>
        <w:t xml:space="preserve"> &amp;syAyu+</w:t>
      </w:r>
      <w:r>
        <w:t xml:space="preserve">H | </w:t>
      </w:r>
    </w:p>
    <w:p w14:paraId="400B55A8" w14:textId="43F34136" w:rsidR="00412978" w:rsidRDefault="00265D88">
      <w:r>
        <w:t>50)   1.5.5.3(48)-  a/</w:t>
      </w:r>
      <w:r>
        <w:t>si/</w:t>
      </w:r>
      <w:r>
        <w:t xml:space="preserve"> | Ayu+</w:t>
      </w:r>
      <w:r>
        <w:t>H | mE/</w:t>
      </w:r>
      <w:r>
        <w:t xml:space="preserve"> | (G4S1.5-27)</w:t>
      </w:r>
    </w:p>
    <w:p w14:paraId="0DE1E76D" w14:textId="2428FD83" w:rsidR="00412978" w:rsidRDefault="00265D88">
      <w:r>
        <w:t>a/</w:t>
      </w:r>
      <w:r>
        <w:t>syAyu/</w:t>
      </w:r>
      <w:r>
        <w:t xml:space="preserve"> rAyu+</w:t>
      </w:r>
      <w:r>
        <w:t>rasya/</w:t>
      </w:r>
      <w:r>
        <w:t>syAyu+</w:t>
      </w:r>
      <w:r>
        <w:t>r mE ma/</w:t>
      </w:r>
      <w:r>
        <w:t xml:space="preserve"> Ayu+</w:t>
      </w:r>
      <w:r>
        <w:t xml:space="preserve"> ras</w:t>
      </w:r>
      <w:r>
        <w:t>ya/</w:t>
      </w:r>
      <w:r>
        <w:t>syAyu+</w:t>
      </w:r>
      <w:r>
        <w:t xml:space="preserve">r mE | </w:t>
      </w:r>
    </w:p>
    <w:p w14:paraId="2E77E876" w14:textId="2DB9F476" w:rsidR="00412978" w:rsidRDefault="00265D88">
      <w:r>
        <w:t>51)   1.5.5.3(49)-  Ayu+</w:t>
      </w:r>
      <w:r>
        <w:t>H | mE/</w:t>
      </w:r>
      <w:r>
        <w:t xml:space="preserve"> | dE/</w:t>
      </w:r>
      <w:r>
        <w:t>3hi/</w:t>
      </w:r>
      <w:r>
        <w:t xml:space="preserve"> | (G4S1.5-27)</w:t>
      </w:r>
    </w:p>
    <w:p w14:paraId="491DC29F" w14:textId="7BDFE5A5" w:rsidR="00412978" w:rsidRDefault="00265D88">
      <w:r>
        <w:t>Ayu+</w:t>
      </w:r>
      <w:r>
        <w:t>r mE ma/</w:t>
      </w:r>
      <w:r>
        <w:t xml:space="preserve"> Ayu/</w:t>
      </w:r>
      <w:r>
        <w:t>rAyu+</w:t>
      </w:r>
      <w:r>
        <w:t>r mE dE3hi dE3hi ma/</w:t>
      </w:r>
      <w:r>
        <w:t xml:space="preserve"> Ayu/</w:t>
      </w:r>
      <w:r>
        <w:t>rAyu+</w:t>
      </w:r>
      <w:r>
        <w:t xml:space="preserve">r mE dE3hi | </w:t>
      </w:r>
    </w:p>
    <w:p w14:paraId="15C019BE" w14:textId="2F1333E4" w:rsidR="00412978" w:rsidRDefault="00265D88">
      <w:r>
        <w:t>52)   1.5.5.3(50)-  mE/</w:t>
      </w:r>
      <w:r>
        <w:t xml:space="preserve"> | dE/</w:t>
      </w:r>
      <w:r>
        <w:t>3hi/</w:t>
      </w:r>
      <w:r>
        <w:t xml:space="preserve"> | va/</w:t>
      </w:r>
      <w:r>
        <w:t>rcO/</w:t>
      </w:r>
      <w:r>
        <w:t>dA3H | (G4S1.5-27)</w:t>
      </w:r>
    </w:p>
    <w:p w14:paraId="05A8488C" w14:textId="3FB55F7F" w:rsidR="00412978" w:rsidRDefault="00265D88">
      <w:r>
        <w:t>mE/</w:t>
      </w:r>
      <w:r>
        <w:t xml:space="preserve"> dE/</w:t>
      </w:r>
      <w:r>
        <w:t>3hi/</w:t>
      </w:r>
      <w:r>
        <w:t xml:space="preserve"> dE/</w:t>
      </w:r>
      <w:r>
        <w:t>3hi/</w:t>
      </w:r>
      <w:r>
        <w:t xml:space="preserve"> mE/</w:t>
      </w:r>
      <w:r>
        <w:t xml:space="preserve"> mE/</w:t>
      </w:r>
      <w:r>
        <w:t xml:space="preserve"> dE/</w:t>
      </w:r>
      <w:r>
        <w:t>3hi/</w:t>
      </w:r>
      <w:r>
        <w:t xml:space="preserve"> va/</w:t>
      </w:r>
      <w:r>
        <w:t>rcO/</w:t>
      </w:r>
      <w:r>
        <w:t>dA3 va+</w:t>
      </w:r>
      <w:r>
        <w:t>rcO/</w:t>
      </w:r>
      <w:r>
        <w:t>dA3 dE+</w:t>
      </w:r>
      <w:r>
        <w:t>3hi mE mE dE3hi varcO/</w:t>
      </w:r>
      <w:r>
        <w:t xml:space="preserve">dA3H | </w:t>
      </w:r>
    </w:p>
    <w:p w14:paraId="23F3D104" w14:textId="515D207C" w:rsidR="00412978" w:rsidRDefault="00265D88">
      <w:r>
        <w:t>1)   1.5.5.4(1)-  dE/</w:t>
      </w:r>
      <w:r>
        <w:t>3hi/</w:t>
      </w:r>
      <w:r>
        <w:t xml:space="preserve"> | va/</w:t>
      </w:r>
      <w:r>
        <w:t>rcO/</w:t>
      </w:r>
      <w:r>
        <w:t>dA3H | a/</w:t>
      </w:r>
      <w:r>
        <w:t>g3nE/</w:t>
      </w:r>
      <w:r>
        <w:t xml:space="preserve"> | (G4S1.5-27)</w:t>
      </w:r>
    </w:p>
    <w:p w14:paraId="5BA65C18" w14:textId="17111C89" w:rsidR="00412978" w:rsidRDefault="00265D88">
      <w:r>
        <w:lastRenderedPageBreak/>
        <w:t>dE/</w:t>
      </w:r>
      <w:r>
        <w:t>3hi/</w:t>
      </w:r>
      <w:r>
        <w:t xml:space="preserve"> va/</w:t>
      </w:r>
      <w:r>
        <w:t>rcO/</w:t>
      </w:r>
      <w:r>
        <w:t>dA3 va+</w:t>
      </w:r>
      <w:r>
        <w:t>rcO/</w:t>
      </w:r>
      <w:r>
        <w:t>dA3 dE+</w:t>
      </w:r>
      <w:r>
        <w:t>3hi dE3hi varcO/</w:t>
      </w:r>
      <w:r>
        <w:t>dA3 a+</w:t>
      </w:r>
      <w:r>
        <w:t>g3nE ag3nE varcO/</w:t>
      </w:r>
      <w:r>
        <w:t>dA3 dE+</w:t>
      </w:r>
      <w:r>
        <w:t>3hi dE3hi varcO/</w:t>
      </w:r>
      <w:r>
        <w:t>dA3 a+</w:t>
      </w:r>
      <w:r>
        <w:t xml:space="preserve">g3nE | </w:t>
      </w:r>
    </w:p>
    <w:p w14:paraId="1827F62A" w14:textId="54D93CBB" w:rsidR="00412978" w:rsidRDefault="00265D88">
      <w:r>
        <w:t>2)   1.5.5.4(2)-  va/</w:t>
      </w:r>
      <w:r>
        <w:t>rcO/</w:t>
      </w:r>
      <w:r>
        <w:t>dA3H | a/</w:t>
      </w:r>
      <w:r>
        <w:t>g3nE/</w:t>
      </w:r>
      <w:r>
        <w:t xml:space="preserve"> | a/</w:t>
      </w:r>
      <w:r>
        <w:t>si/</w:t>
      </w:r>
      <w:r>
        <w:t xml:space="preserve"> | (G4S1.5-27)</w:t>
      </w:r>
    </w:p>
    <w:p w14:paraId="501B5CE2" w14:textId="06A91021" w:rsidR="00412978" w:rsidRDefault="00265D88">
      <w:r>
        <w:t>va/</w:t>
      </w:r>
      <w:r>
        <w:t>rcO/</w:t>
      </w:r>
      <w:r>
        <w:t>dA3 a+</w:t>
      </w:r>
      <w:r>
        <w:t>g3nE ag3nE varcO/</w:t>
      </w:r>
      <w:r>
        <w:t>dA3 va+</w:t>
      </w:r>
      <w:r>
        <w:t>rcO/</w:t>
      </w:r>
      <w:r>
        <w:t>dA3 a+</w:t>
      </w:r>
      <w:r>
        <w:t>g3nE &amp;syasyag3nE varcO/</w:t>
      </w:r>
      <w:r>
        <w:t>dA3 va+</w:t>
      </w:r>
      <w:r>
        <w:t>rcO/</w:t>
      </w:r>
      <w:r>
        <w:t>dA3 a+</w:t>
      </w:r>
      <w:r>
        <w:t xml:space="preserve">g3nE &amp;si | </w:t>
      </w:r>
    </w:p>
    <w:p w14:paraId="44C729B6" w14:textId="39793976" w:rsidR="00412978" w:rsidRDefault="00265D88">
      <w:r>
        <w:t>3)   1.5.5.4(2)-  va/</w:t>
      </w:r>
      <w:r>
        <w:t>rcO/</w:t>
      </w:r>
      <w:r>
        <w:t>dA3H | (G4S1.5-27)</w:t>
      </w:r>
    </w:p>
    <w:p w14:paraId="2797FC44" w14:textId="0C05F739" w:rsidR="00412978" w:rsidRDefault="00265D88">
      <w:r>
        <w:t>va/</w:t>
      </w:r>
      <w:r>
        <w:t>rcO/</w:t>
      </w:r>
      <w:r>
        <w:t>dA3 iti+</w:t>
      </w:r>
      <w:r>
        <w:t xml:space="preserve"> varcaH - dA3H | </w:t>
      </w:r>
    </w:p>
    <w:p w14:paraId="0CB58BAE" w14:textId="3AC9E915" w:rsidR="00412978" w:rsidRDefault="00265D88">
      <w:r>
        <w:t>4)   1.5.5</w:t>
      </w:r>
      <w:r>
        <w:t>.4(3)-  a/</w:t>
      </w:r>
      <w:r>
        <w:t>g3nE/</w:t>
      </w:r>
      <w:r>
        <w:t xml:space="preserve"> | a/</w:t>
      </w:r>
      <w:r>
        <w:t>si/</w:t>
      </w:r>
      <w:r>
        <w:t xml:space="preserve"> | varca+</w:t>
      </w:r>
      <w:r>
        <w:t>H | (G4S1.5-27)</w:t>
      </w:r>
    </w:p>
    <w:p w14:paraId="2BBC56EC" w14:textId="1FBDAAD8" w:rsidR="00412978" w:rsidRDefault="00265D88">
      <w:r>
        <w:t>a/</w:t>
      </w:r>
      <w:r>
        <w:t>g3nE/</w:t>
      </w:r>
      <w:r>
        <w:t xml:space="preserve"> &amp;sya/</w:t>
      </w:r>
      <w:r>
        <w:t>sya/</w:t>
      </w:r>
      <w:r>
        <w:t>g3nE/</w:t>
      </w:r>
      <w:r>
        <w:t xml:space="preserve"> a/</w:t>
      </w:r>
      <w:r>
        <w:t>g3nE/</w:t>
      </w:r>
      <w:r>
        <w:t xml:space="preserve"> &amp;si/</w:t>
      </w:r>
      <w:r>
        <w:t xml:space="preserve"> varcO/</w:t>
      </w:r>
      <w:r>
        <w:t xml:space="preserve"> varcO%</w:t>
      </w:r>
      <w:r>
        <w:t xml:space="preserve"> &amp;syag3nE ag3nE &amp;si/</w:t>
      </w:r>
      <w:r>
        <w:t xml:space="preserve"> varca+</w:t>
      </w:r>
      <w:r>
        <w:t xml:space="preserve">H | </w:t>
      </w:r>
    </w:p>
    <w:p w14:paraId="735F64DD" w14:textId="07AE8C1F" w:rsidR="00412978" w:rsidRDefault="00265D88">
      <w:r>
        <w:t>5)   1.5.5.4(4)-  a/</w:t>
      </w:r>
      <w:r>
        <w:t>si/</w:t>
      </w:r>
      <w:r>
        <w:t xml:space="preserve"> | varca+</w:t>
      </w:r>
      <w:r>
        <w:t>H | mE/</w:t>
      </w:r>
      <w:r>
        <w:t xml:space="preserve"> | (G4S1.5-27)</w:t>
      </w:r>
    </w:p>
    <w:p w14:paraId="2DAD56EA" w14:textId="45E6F796" w:rsidR="00412978" w:rsidRDefault="00265D88">
      <w:r>
        <w:t>a/</w:t>
      </w:r>
      <w:r>
        <w:t>si/</w:t>
      </w:r>
      <w:r>
        <w:t xml:space="preserve"> varcO/</w:t>
      </w:r>
      <w:r>
        <w:t xml:space="preserve"> varcO%</w:t>
      </w:r>
      <w:r>
        <w:t xml:space="preserve"> &amp;syasi/</w:t>
      </w:r>
      <w:r>
        <w:t xml:space="preserve"> varcO+</w:t>
      </w:r>
      <w:r>
        <w:t xml:space="preserve"> mE mE/</w:t>
      </w:r>
      <w:r>
        <w:t xml:space="preserve"> varcO%</w:t>
      </w:r>
      <w:r>
        <w:t xml:space="preserve"> &amp;syasi/</w:t>
      </w:r>
      <w:r>
        <w:t xml:space="preserve"> varcO+</w:t>
      </w:r>
      <w:r>
        <w:t xml:space="preserve"> mE | </w:t>
      </w:r>
    </w:p>
    <w:p w14:paraId="6DEC26BF" w14:textId="1BF21954" w:rsidR="00412978" w:rsidRDefault="00265D88">
      <w:r>
        <w:t xml:space="preserve">6) </w:t>
      </w:r>
      <w:r>
        <w:t xml:space="preserve">  1.5.5.4(5)-  varca+</w:t>
      </w:r>
      <w:r>
        <w:t>H | mE/</w:t>
      </w:r>
      <w:r>
        <w:t xml:space="preserve"> | dE/</w:t>
      </w:r>
      <w:r>
        <w:t>3hi/</w:t>
      </w:r>
      <w:r>
        <w:t xml:space="preserve"> |</w:t>
      </w:r>
    </w:p>
    <w:p w14:paraId="17976221" w14:textId="2123B425" w:rsidR="00412978" w:rsidRDefault="00265D88">
      <w:r>
        <w:t>varcO+</w:t>
      </w:r>
      <w:r>
        <w:t xml:space="preserve"> mE mE/</w:t>
      </w:r>
      <w:r>
        <w:t xml:space="preserve"> varcO/</w:t>
      </w:r>
      <w:r>
        <w:t xml:space="preserve"> varcO+</w:t>
      </w:r>
      <w:r>
        <w:t xml:space="preserve"> mE dE3hi dE3hi mE/</w:t>
      </w:r>
      <w:r>
        <w:t xml:space="preserve"> varcO/</w:t>
      </w:r>
      <w:r>
        <w:t xml:space="preserve"> varcO+</w:t>
      </w:r>
      <w:r>
        <w:t xml:space="preserve"> mE dE3hi | </w:t>
      </w:r>
    </w:p>
    <w:p w14:paraId="259C3F77" w14:textId="45F69DBA" w:rsidR="00412978" w:rsidRDefault="00265D88">
      <w:r>
        <w:t>7)   1.5.5.4(6)-  mE/</w:t>
      </w:r>
      <w:r>
        <w:t xml:space="preserve"> | dE/</w:t>
      </w:r>
      <w:r>
        <w:t>3hi/</w:t>
      </w:r>
      <w:r>
        <w:t xml:space="preserve"> | ta/</w:t>
      </w:r>
      <w:r>
        <w:t>nU/</w:t>
      </w:r>
      <w:r>
        <w:t>pAH |</w:t>
      </w:r>
    </w:p>
    <w:p w14:paraId="763B89E6" w14:textId="5382C86B" w:rsidR="00412978" w:rsidRDefault="00265D88">
      <w:r>
        <w:t>mE/</w:t>
      </w:r>
      <w:r>
        <w:t xml:space="preserve"> dE/</w:t>
      </w:r>
      <w:r>
        <w:t>3hi/</w:t>
      </w:r>
      <w:r>
        <w:t xml:space="preserve"> dE/</w:t>
      </w:r>
      <w:r>
        <w:t>3hi/</w:t>
      </w:r>
      <w:r>
        <w:t xml:space="preserve"> mE/</w:t>
      </w:r>
      <w:r>
        <w:t xml:space="preserve"> mE/</w:t>
      </w:r>
      <w:r>
        <w:t xml:space="preserve"> dE/</w:t>
      </w:r>
      <w:r>
        <w:t>3hi/</w:t>
      </w:r>
      <w:r>
        <w:t xml:space="preserve"> ta/</w:t>
      </w:r>
      <w:r>
        <w:t>nU/</w:t>
      </w:r>
      <w:r>
        <w:t>pA sta+</w:t>
      </w:r>
      <w:r>
        <w:t>nU/</w:t>
      </w:r>
      <w:r>
        <w:t>pA dE+</w:t>
      </w:r>
      <w:r>
        <w:t>3hi mE mE dE3hi tanU/</w:t>
      </w:r>
      <w:r>
        <w:t xml:space="preserve">pAH | </w:t>
      </w:r>
    </w:p>
    <w:p w14:paraId="65263C4E" w14:textId="2729D31B" w:rsidR="00412978" w:rsidRDefault="00265D88">
      <w:r>
        <w:t>8)   1.5.5</w:t>
      </w:r>
      <w:r>
        <w:t>.4(7)-  dE/</w:t>
      </w:r>
      <w:r>
        <w:t>3hi/</w:t>
      </w:r>
      <w:r>
        <w:t xml:space="preserve"> | ta/</w:t>
      </w:r>
      <w:r>
        <w:t>nU/</w:t>
      </w:r>
      <w:r>
        <w:t>pAH | a/</w:t>
      </w:r>
      <w:r>
        <w:t>g3nE/</w:t>
      </w:r>
      <w:r>
        <w:t xml:space="preserve"> |</w:t>
      </w:r>
    </w:p>
    <w:p w14:paraId="06E47101" w14:textId="77D99C7E" w:rsidR="00412978" w:rsidRDefault="00265D88">
      <w:r>
        <w:t>dE/</w:t>
      </w:r>
      <w:r>
        <w:t>3hi/</w:t>
      </w:r>
      <w:r>
        <w:t xml:space="preserve"> ta/</w:t>
      </w:r>
      <w:r>
        <w:t>nU/</w:t>
      </w:r>
      <w:r>
        <w:t>pAsta+</w:t>
      </w:r>
      <w:r>
        <w:t>nU/</w:t>
      </w:r>
      <w:r>
        <w:t>pA dE+</w:t>
      </w:r>
      <w:r>
        <w:t>3hi dE3hi tanU/</w:t>
      </w:r>
      <w:r>
        <w:t>pA a+</w:t>
      </w:r>
      <w:r>
        <w:t>g3nE ag3nE tanU/</w:t>
      </w:r>
      <w:r>
        <w:t>pA dE+</w:t>
      </w:r>
      <w:r>
        <w:t>3hi dE3hi tanU/</w:t>
      </w:r>
      <w:r>
        <w:t>pA a+</w:t>
      </w:r>
      <w:r>
        <w:t xml:space="preserve">g3nE | </w:t>
      </w:r>
    </w:p>
    <w:p w14:paraId="04CFDFBA" w14:textId="458DBB42" w:rsidR="00412978" w:rsidRDefault="00265D88">
      <w:r>
        <w:t>9)   1.5.5.4(8)-  ta/</w:t>
      </w:r>
      <w:r>
        <w:t>nU/</w:t>
      </w:r>
      <w:r>
        <w:t>pAH | a/</w:t>
      </w:r>
      <w:r>
        <w:t>g3nE/</w:t>
      </w:r>
      <w:r>
        <w:t xml:space="preserve"> | a/</w:t>
      </w:r>
      <w:r>
        <w:t>si/</w:t>
      </w:r>
      <w:r>
        <w:t xml:space="preserve"> |</w:t>
      </w:r>
    </w:p>
    <w:p w14:paraId="35C68410" w14:textId="4FE16289" w:rsidR="00412978" w:rsidRDefault="00265D88">
      <w:r>
        <w:t>ta/</w:t>
      </w:r>
      <w:r>
        <w:t>nU/</w:t>
      </w:r>
      <w:r>
        <w:t>pA a+</w:t>
      </w:r>
      <w:r>
        <w:t>g3nE ag3nE tanU/</w:t>
      </w:r>
      <w:r>
        <w:t>pAsta+</w:t>
      </w:r>
      <w:r>
        <w:t>nU/</w:t>
      </w:r>
      <w:r>
        <w:t>pA a+</w:t>
      </w:r>
      <w:r>
        <w:t>g3nE &amp;syasyag3nE tanU/</w:t>
      </w:r>
      <w:r>
        <w:t>pAsta+</w:t>
      </w:r>
      <w:r>
        <w:t>nU/</w:t>
      </w:r>
      <w:r>
        <w:t>pA a+</w:t>
      </w:r>
      <w:r>
        <w:t xml:space="preserve">g3nE &amp;si | </w:t>
      </w:r>
    </w:p>
    <w:p w14:paraId="1BC53B12" w14:textId="06125314" w:rsidR="00412978" w:rsidRDefault="00265D88">
      <w:r>
        <w:t>10)   1.5.5.4(8)-  ta/</w:t>
      </w:r>
      <w:r>
        <w:t>nU/</w:t>
      </w:r>
      <w:r>
        <w:t>pAH |</w:t>
      </w:r>
    </w:p>
    <w:p w14:paraId="7877F289" w14:textId="24429522" w:rsidR="00412978" w:rsidRDefault="00265D88">
      <w:r>
        <w:t>ta/</w:t>
      </w:r>
      <w:r>
        <w:t>nU/</w:t>
      </w:r>
      <w:r>
        <w:t>pA iti+</w:t>
      </w:r>
      <w:r>
        <w:t xml:space="preserve"> tanU - pAH | </w:t>
      </w:r>
    </w:p>
    <w:p w14:paraId="2CA0592C" w14:textId="65E058A0" w:rsidR="00412978" w:rsidRDefault="00265D88">
      <w:r>
        <w:t>11)   1.5.5.4(9)-  a/</w:t>
      </w:r>
      <w:r>
        <w:t>g3nE/</w:t>
      </w:r>
      <w:r>
        <w:t xml:space="preserve"> | a/</w:t>
      </w:r>
      <w:r>
        <w:t>si/</w:t>
      </w:r>
      <w:r>
        <w:t xml:space="preserve"> | ta/</w:t>
      </w:r>
      <w:r>
        <w:t>nuva%</w:t>
      </w:r>
      <w:r>
        <w:t>m |</w:t>
      </w:r>
    </w:p>
    <w:p w14:paraId="1E89B9F0" w14:textId="38518E41" w:rsidR="00412978" w:rsidRDefault="00265D88">
      <w:r>
        <w:t>a/</w:t>
      </w:r>
      <w:r>
        <w:t>g3nE/</w:t>
      </w:r>
      <w:r>
        <w:t xml:space="preserve"> &amp;sya/</w:t>
      </w:r>
      <w:r>
        <w:t>sya/</w:t>
      </w:r>
      <w:r>
        <w:t>g3nE/</w:t>
      </w:r>
      <w:r>
        <w:t xml:space="preserve"> a/</w:t>
      </w:r>
      <w:r>
        <w:t>g3nE/</w:t>
      </w:r>
      <w:r>
        <w:t xml:space="preserve"> &amp;si/</w:t>
      </w:r>
      <w:r>
        <w:t xml:space="preserve"> ta/</w:t>
      </w:r>
      <w:r>
        <w:t>nuva+</w:t>
      </w:r>
      <w:r>
        <w:t>m ta/</w:t>
      </w:r>
      <w:r>
        <w:t>nuva+</w:t>
      </w:r>
      <w:r>
        <w:t xml:space="preserve"> masyag3nE ag3nE &amp;si ta/</w:t>
      </w:r>
      <w:r>
        <w:t>nuva%</w:t>
      </w:r>
      <w:r>
        <w:t xml:space="preserve">m | </w:t>
      </w:r>
    </w:p>
    <w:p w14:paraId="24AEF492" w14:textId="28939B3E" w:rsidR="00412978" w:rsidRDefault="00265D88">
      <w:r>
        <w:t>12)   1.5.5.4(10)-  a/</w:t>
      </w:r>
      <w:r>
        <w:t>si/</w:t>
      </w:r>
      <w:r>
        <w:t xml:space="preserve"> | ta/</w:t>
      </w:r>
      <w:r>
        <w:t>nuva%</w:t>
      </w:r>
      <w:r>
        <w:t>m | mE/</w:t>
      </w:r>
      <w:r>
        <w:t xml:space="preserve"> |</w:t>
      </w:r>
    </w:p>
    <w:p w14:paraId="66E94A58" w14:textId="1619A399" w:rsidR="00412978" w:rsidRDefault="00265D88">
      <w:r>
        <w:lastRenderedPageBreak/>
        <w:t>a/</w:t>
      </w:r>
      <w:r>
        <w:t>si/</w:t>
      </w:r>
      <w:r>
        <w:t xml:space="preserve"> ta/</w:t>
      </w:r>
      <w:r>
        <w:t>nuva+</w:t>
      </w:r>
      <w:r>
        <w:t>m ta/</w:t>
      </w:r>
      <w:r>
        <w:t>nuva+</w:t>
      </w:r>
      <w:r>
        <w:t xml:space="preserve"> masyasi ta/</w:t>
      </w:r>
      <w:r>
        <w:t>nuva+</w:t>
      </w:r>
      <w:r>
        <w:t>m mE mE ta/</w:t>
      </w:r>
      <w:r>
        <w:t>nuva+</w:t>
      </w:r>
      <w:r>
        <w:t xml:space="preserve"> masyasi ta/</w:t>
      </w:r>
      <w:r>
        <w:t>nuva+</w:t>
      </w:r>
      <w:r>
        <w:t xml:space="preserve">m mE | </w:t>
      </w:r>
    </w:p>
    <w:p w14:paraId="1ED612D9" w14:textId="333F4613" w:rsidR="00412978" w:rsidRDefault="00265D88">
      <w:r>
        <w:t>13)   1.5.5.4(11)-  ta/</w:t>
      </w:r>
      <w:r>
        <w:t>nuva%</w:t>
      </w:r>
      <w:r>
        <w:t>m | mE/</w:t>
      </w:r>
      <w:r>
        <w:t xml:space="preserve"> | pA/</w:t>
      </w:r>
      <w:r>
        <w:t>hi/</w:t>
      </w:r>
      <w:r>
        <w:t xml:space="preserve"> |</w:t>
      </w:r>
    </w:p>
    <w:p w14:paraId="159DD27F" w14:textId="1C70EC60" w:rsidR="00412978" w:rsidRDefault="00265D88">
      <w:r>
        <w:t>ta/</w:t>
      </w:r>
      <w:r>
        <w:t>nuva+</w:t>
      </w:r>
      <w:r>
        <w:t>m mE mE ta/</w:t>
      </w:r>
      <w:r>
        <w:t>nuva+</w:t>
      </w:r>
      <w:r>
        <w:t>m ta/</w:t>
      </w:r>
      <w:r>
        <w:t>nuva+</w:t>
      </w:r>
      <w:r>
        <w:t>m mE pAhi pAhi mE ta/</w:t>
      </w:r>
      <w:r>
        <w:t>nuva+</w:t>
      </w:r>
      <w:r>
        <w:t>m ta/</w:t>
      </w:r>
      <w:r>
        <w:t>nuva+</w:t>
      </w:r>
      <w:r>
        <w:t xml:space="preserve">m mE pAhi | </w:t>
      </w:r>
    </w:p>
    <w:p w14:paraId="62A1066F" w14:textId="6F4665FB" w:rsidR="00412978" w:rsidRDefault="00265D88">
      <w:r>
        <w:t>14)   1.5.5.4(12)-  mE/</w:t>
      </w:r>
      <w:r>
        <w:t xml:space="preserve"> | pA/</w:t>
      </w:r>
      <w:r>
        <w:t>hi/</w:t>
      </w:r>
      <w:r>
        <w:t xml:space="preserve"> | ag3nE%</w:t>
      </w:r>
      <w:r>
        <w:t xml:space="preserve"> |</w:t>
      </w:r>
    </w:p>
    <w:p w14:paraId="5680C849" w14:textId="2FA634AE" w:rsidR="00412978" w:rsidRDefault="00265D88">
      <w:r>
        <w:t>mE/</w:t>
      </w:r>
      <w:r>
        <w:t xml:space="preserve"> pA/</w:t>
      </w:r>
      <w:r>
        <w:t>hi/</w:t>
      </w:r>
      <w:r>
        <w:t xml:space="preserve"> pA/</w:t>
      </w:r>
      <w:r>
        <w:t>hi/</w:t>
      </w:r>
      <w:r>
        <w:t xml:space="preserve"> mE/</w:t>
      </w:r>
      <w:r>
        <w:t xml:space="preserve"> mE/</w:t>
      </w:r>
      <w:r>
        <w:t xml:space="preserve"> pA/</w:t>
      </w:r>
      <w:r>
        <w:t>hyag3nE &amp;g3nE+</w:t>
      </w:r>
      <w:r>
        <w:t xml:space="preserve"> pAhi mE mE pA/</w:t>
      </w:r>
      <w:r>
        <w:t>hyag3nE%</w:t>
      </w:r>
      <w:r>
        <w:t xml:space="preserve"> | </w:t>
      </w:r>
    </w:p>
    <w:p w14:paraId="25906AF1" w14:textId="25A05B4C" w:rsidR="00412978" w:rsidRDefault="00265D88">
      <w:r>
        <w:t>15)   1.5.5.4(13)-  pA/</w:t>
      </w:r>
      <w:r>
        <w:t>hi/</w:t>
      </w:r>
      <w:r>
        <w:t xml:space="preserve"> | ag3nE%</w:t>
      </w:r>
      <w:r>
        <w:t xml:space="preserve"> | yat |</w:t>
      </w:r>
    </w:p>
    <w:p w14:paraId="306371E6" w14:textId="45CAB5EC" w:rsidR="00412978" w:rsidRDefault="00265D88">
      <w:r>
        <w:t>pA/</w:t>
      </w:r>
      <w:r>
        <w:t>hyag3</w:t>
      </w:r>
      <w:r>
        <w:t>nE &amp;g3nE+</w:t>
      </w:r>
      <w:r>
        <w:t xml:space="preserve"> pAhi pA/</w:t>
      </w:r>
      <w:r>
        <w:t>hyag3nE/</w:t>
      </w:r>
      <w:r>
        <w:t xml:space="preserve"> yad3 yada3g3nE+</w:t>
      </w:r>
      <w:r>
        <w:t xml:space="preserve"> pAhi pA/</w:t>
      </w:r>
      <w:r>
        <w:t>hyag3nE/</w:t>
      </w:r>
      <w:r>
        <w:t xml:space="preserve"> yat | </w:t>
      </w:r>
    </w:p>
    <w:p w14:paraId="72154FEE" w14:textId="5DDFF728" w:rsidR="00412978" w:rsidRDefault="00265D88">
      <w:r>
        <w:t>16)   1.5.5.4(14)-  ag3nE%</w:t>
      </w:r>
      <w:r>
        <w:t xml:space="preserve"> | yat | mE/</w:t>
      </w:r>
      <w:r>
        <w:t xml:space="preserve"> |</w:t>
      </w:r>
    </w:p>
    <w:p w14:paraId="36A85353" w14:textId="165F5C5B" w:rsidR="00412978" w:rsidRDefault="00265D88">
      <w:r>
        <w:t>ag3nE/</w:t>
      </w:r>
      <w:r>
        <w:t xml:space="preserve"> yad3 yada3g3nE &amp;g3nE/</w:t>
      </w:r>
      <w:r>
        <w:t xml:space="preserve"> yan mE+</w:t>
      </w:r>
      <w:r>
        <w:t xml:space="preserve"> mE/</w:t>
      </w:r>
      <w:r>
        <w:t xml:space="preserve"> yada3g3nE &amp;g3nE/</w:t>
      </w:r>
      <w:r>
        <w:t xml:space="preserve"> yan mE%</w:t>
      </w:r>
      <w:r>
        <w:t xml:space="preserve"> | </w:t>
      </w:r>
    </w:p>
    <w:p w14:paraId="72916659" w14:textId="7A5E3B20" w:rsidR="00412978" w:rsidRDefault="00265D88">
      <w:r>
        <w:t>17)   1.5.5.4(15)-  yat | mE/</w:t>
      </w:r>
      <w:r>
        <w:t xml:space="preserve"> | ta/</w:t>
      </w:r>
      <w:r>
        <w:t>nuvA%</w:t>
      </w:r>
      <w:r>
        <w:t>H |</w:t>
      </w:r>
    </w:p>
    <w:p w14:paraId="4F10644F" w14:textId="75D83623" w:rsidR="00412978" w:rsidRDefault="00265D88">
      <w:r>
        <w:t>yan mE+</w:t>
      </w:r>
      <w:r>
        <w:t xml:space="preserve"> mE/</w:t>
      </w:r>
      <w:r>
        <w:t xml:space="preserve"> yad3 yan mE+</w:t>
      </w:r>
      <w:r>
        <w:t xml:space="preserve"> ta/</w:t>
      </w:r>
      <w:r>
        <w:t>nuvA%</w:t>
      </w:r>
      <w:r>
        <w:t xml:space="preserve"> s</w:t>
      </w:r>
      <w:r>
        <w:t>ta/</w:t>
      </w:r>
      <w:r>
        <w:t>nuvA+</w:t>
      </w:r>
      <w:r>
        <w:t xml:space="preserve"> mE/</w:t>
      </w:r>
      <w:r>
        <w:t xml:space="preserve"> yad3 yan mE+</w:t>
      </w:r>
      <w:r>
        <w:t xml:space="preserve"> ta/</w:t>
      </w:r>
      <w:r>
        <w:t>nuvA%</w:t>
      </w:r>
      <w:r>
        <w:t xml:space="preserve">H | </w:t>
      </w:r>
    </w:p>
    <w:p w14:paraId="42E50DD4" w14:textId="130D1E81" w:rsidR="00412978" w:rsidRDefault="00265D88">
      <w:r>
        <w:t>18)   1.5.5.4(16)-  mE/</w:t>
      </w:r>
      <w:r>
        <w:t xml:space="preserve"> | ta/</w:t>
      </w:r>
      <w:r>
        <w:t>nuvA%</w:t>
      </w:r>
      <w:r>
        <w:t>H | U/</w:t>
      </w:r>
      <w:r>
        <w:t>nam |</w:t>
      </w:r>
    </w:p>
    <w:p w14:paraId="685063C4" w14:textId="40816433" w:rsidR="00412978" w:rsidRDefault="00265D88">
      <w:r>
        <w:t>mE/</w:t>
      </w:r>
      <w:r>
        <w:t xml:space="preserve"> ta/</w:t>
      </w:r>
      <w:r>
        <w:t>nuvA%</w:t>
      </w:r>
      <w:r>
        <w:t>sta/</w:t>
      </w:r>
      <w:r>
        <w:t>nuvA+</w:t>
      </w:r>
      <w:r>
        <w:t xml:space="preserve"> mE mE ta/</w:t>
      </w:r>
      <w:r>
        <w:t>nuvA+</w:t>
      </w:r>
      <w:r>
        <w:t xml:space="preserve"> U/</w:t>
      </w:r>
      <w:r>
        <w:t>na mU/</w:t>
      </w:r>
      <w:r>
        <w:t>nam ta/</w:t>
      </w:r>
      <w:r>
        <w:t>nuvA+</w:t>
      </w:r>
      <w:r>
        <w:t xml:space="preserve"> mE mE ta/</w:t>
      </w:r>
      <w:r>
        <w:t>nuvA+</w:t>
      </w:r>
      <w:r>
        <w:t xml:space="preserve"> U/</w:t>
      </w:r>
      <w:r>
        <w:t xml:space="preserve">nam | </w:t>
      </w:r>
    </w:p>
    <w:p w14:paraId="6F1049AA" w14:textId="436A404E" w:rsidR="00412978" w:rsidRDefault="00265D88">
      <w:r>
        <w:t>19)   1.5.5.4(17)-  ta/</w:t>
      </w:r>
      <w:r>
        <w:t>nuvA%</w:t>
      </w:r>
      <w:r>
        <w:t>H | U/</w:t>
      </w:r>
      <w:r>
        <w:t>nam | tat |</w:t>
      </w:r>
    </w:p>
    <w:p w14:paraId="5EE6FB70" w14:textId="732B7881" w:rsidR="00412978" w:rsidRDefault="00265D88">
      <w:r>
        <w:t>ta/</w:t>
      </w:r>
      <w:r>
        <w:t>nuvA+</w:t>
      </w:r>
      <w:r>
        <w:t xml:space="preserve"> U/</w:t>
      </w:r>
      <w:r>
        <w:t>na mU/</w:t>
      </w:r>
      <w:r>
        <w:t>nam ta/</w:t>
      </w:r>
      <w:r>
        <w:t>nuvA%</w:t>
      </w:r>
      <w:r>
        <w:t xml:space="preserve"> sta/</w:t>
      </w:r>
      <w:r>
        <w:t>nuvA+</w:t>
      </w:r>
      <w:r>
        <w:t xml:space="preserve"> U/</w:t>
      </w:r>
      <w:r>
        <w:t>n</w:t>
      </w:r>
      <w:r>
        <w:t>am tat tadU/</w:t>
      </w:r>
      <w:r>
        <w:t>3nam ta/</w:t>
      </w:r>
      <w:r>
        <w:t>nuvA%</w:t>
      </w:r>
      <w:r>
        <w:t xml:space="preserve"> sta/</w:t>
      </w:r>
      <w:r>
        <w:t>nuvA+</w:t>
      </w:r>
      <w:r>
        <w:t xml:space="preserve"> U/</w:t>
      </w:r>
      <w:r>
        <w:t xml:space="preserve">nam tat | </w:t>
      </w:r>
    </w:p>
    <w:p w14:paraId="5E48DB1E" w14:textId="5D849EE6" w:rsidR="00412978" w:rsidRDefault="00265D88">
      <w:r>
        <w:t>20)   1.5.5.4(18)-  U/</w:t>
      </w:r>
      <w:r>
        <w:t>nam | tat | mE/</w:t>
      </w:r>
      <w:r>
        <w:t xml:space="preserve"> |</w:t>
      </w:r>
    </w:p>
    <w:p w14:paraId="2C0AE92A" w14:textId="4D81C9CE" w:rsidR="00412978" w:rsidRDefault="00265D88">
      <w:r>
        <w:t>U/</w:t>
      </w:r>
      <w:r>
        <w:t>nam tat tadU/</w:t>
      </w:r>
      <w:r>
        <w:t>3na mU/</w:t>
      </w:r>
      <w:r>
        <w:t>nam tan mE+</w:t>
      </w:r>
      <w:r>
        <w:t xml:space="preserve"> mE/</w:t>
      </w:r>
      <w:r>
        <w:t xml:space="preserve"> tadU/</w:t>
      </w:r>
      <w:r>
        <w:t>3na mU/</w:t>
      </w:r>
      <w:r>
        <w:t>nam tan mE%</w:t>
      </w:r>
      <w:r>
        <w:t xml:space="preserve"> | </w:t>
      </w:r>
    </w:p>
    <w:p w14:paraId="399FACE0" w14:textId="544C1612" w:rsidR="00412978" w:rsidRDefault="00265D88">
      <w:r>
        <w:t>21)   1.5.5.4(19)-  tat | mE/</w:t>
      </w:r>
      <w:r>
        <w:t xml:space="preserve"> | A |</w:t>
      </w:r>
    </w:p>
    <w:p w14:paraId="3DB7E531" w14:textId="73F528E7" w:rsidR="00412978" w:rsidRDefault="00265D88">
      <w:r>
        <w:t>tan mE+</w:t>
      </w:r>
      <w:r>
        <w:t xml:space="preserve"> mE/</w:t>
      </w:r>
      <w:r>
        <w:t xml:space="preserve"> tat tan ma/</w:t>
      </w:r>
      <w:r>
        <w:t xml:space="preserve"> A mE/</w:t>
      </w:r>
      <w:r>
        <w:t xml:space="preserve"> tat tan ma/</w:t>
      </w:r>
      <w:r>
        <w:t xml:space="preserve"> A | </w:t>
      </w:r>
    </w:p>
    <w:p w14:paraId="52E05E25" w14:textId="1149C198" w:rsidR="00412978" w:rsidRDefault="00265D88">
      <w:r>
        <w:t xml:space="preserve">22)   1.5.5.4(20)- </w:t>
      </w:r>
      <w:r>
        <w:t xml:space="preserve"> mE/</w:t>
      </w:r>
      <w:r>
        <w:t xml:space="preserve"> | A | pRu/</w:t>
      </w:r>
      <w:r>
        <w:t>Na/</w:t>
      </w:r>
      <w:r>
        <w:t xml:space="preserve"> |</w:t>
      </w:r>
    </w:p>
    <w:p w14:paraId="04888703" w14:textId="2413C614" w:rsidR="00412978" w:rsidRDefault="00265D88">
      <w:r>
        <w:t>ma/</w:t>
      </w:r>
      <w:r>
        <w:t xml:space="preserve"> A mE+</w:t>
      </w:r>
      <w:r>
        <w:t xml:space="preserve"> ma/</w:t>
      </w:r>
      <w:r>
        <w:t xml:space="preserve"> A pRu+</w:t>
      </w:r>
      <w:r>
        <w:t>Na pRu/</w:t>
      </w:r>
      <w:r>
        <w:t>NA mE+</w:t>
      </w:r>
      <w:r>
        <w:t xml:space="preserve"> ma/</w:t>
      </w:r>
      <w:r>
        <w:t xml:space="preserve"> A pRu+</w:t>
      </w:r>
      <w:r>
        <w:t xml:space="preserve">Na | </w:t>
      </w:r>
    </w:p>
    <w:p w14:paraId="04B04234" w14:textId="6FAEF4A2" w:rsidR="00412978" w:rsidRDefault="00265D88">
      <w:r>
        <w:t>23)   1.5.5.4(21)-  A | pRu/</w:t>
      </w:r>
      <w:r>
        <w:t>Na/</w:t>
      </w:r>
      <w:r>
        <w:t xml:space="preserve"> | citrA+</w:t>
      </w:r>
      <w:r>
        <w:t>vasO |</w:t>
      </w:r>
    </w:p>
    <w:p w14:paraId="78E87CA2" w14:textId="53DD7797" w:rsidR="00412978" w:rsidRDefault="00265D88">
      <w:r>
        <w:t>A pRu+</w:t>
      </w:r>
      <w:r>
        <w:t>Na pRu/</w:t>
      </w:r>
      <w:r>
        <w:t>NA pRu+</w:t>
      </w:r>
      <w:r>
        <w:t>Na/</w:t>
      </w:r>
      <w:r>
        <w:t xml:space="preserve"> citrA+</w:t>
      </w:r>
      <w:r>
        <w:t>vasO/</w:t>
      </w:r>
      <w:r>
        <w:t xml:space="preserve"> citrA+</w:t>
      </w:r>
      <w:r>
        <w:t>vasO pRu/</w:t>
      </w:r>
      <w:r>
        <w:t>NA pRu+</w:t>
      </w:r>
      <w:r>
        <w:t>Na/</w:t>
      </w:r>
      <w:r>
        <w:t xml:space="preserve"> citrA+</w:t>
      </w:r>
      <w:r>
        <w:t xml:space="preserve">vasO | </w:t>
      </w:r>
    </w:p>
    <w:p w14:paraId="0A025874" w14:textId="5D2C479C" w:rsidR="00412978" w:rsidRDefault="00265D88">
      <w:r>
        <w:t>24)   1.5.5.4(22)-  pRu/</w:t>
      </w:r>
      <w:r>
        <w:t>Na/</w:t>
      </w:r>
      <w:r>
        <w:t xml:space="preserve"> | citrA+</w:t>
      </w:r>
      <w:r>
        <w:t>vasO | sva/</w:t>
      </w:r>
      <w:r>
        <w:t>sti |</w:t>
      </w:r>
    </w:p>
    <w:p w14:paraId="17080886" w14:textId="1A3270BA" w:rsidR="00412978" w:rsidRDefault="00265D88">
      <w:r>
        <w:lastRenderedPageBreak/>
        <w:t>pRu/</w:t>
      </w:r>
      <w:r>
        <w:t>Na/</w:t>
      </w:r>
      <w:r>
        <w:t xml:space="preserve"> citrA+</w:t>
      </w:r>
      <w:r>
        <w:t>vasO/</w:t>
      </w:r>
      <w:r>
        <w:t xml:space="preserve"> citrA+</w:t>
      </w:r>
      <w:r>
        <w:t>vasO pRuNa pRuNa/</w:t>
      </w:r>
      <w:r>
        <w:t xml:space="preserve"> citrA+</w:t>
      </w:r>
      <w:r>
        <w:t>vasO sva/</w:t>
      </w:r>
      <w:r>
        <w:t>sti sva/</w:t>
      </w:r>
      <w:r>
        <w:t>sti citrA+</w:t>
      </w:r>
      <w:r>
        <w:t>vasO pRuNa pRuNa/</w:t>
      </w:r>
      <w:r>
        <w:t xml:space="preserve"> citrA+</w:t>
      </w:r>
      <w:r>
        <w:t>vasO sva/</w:t>
      </w:r>
      <w:r>
        <w:t xml:space="preserve">sti | </w:t>
      </w:r>
    </w:p>
    <w:p w14:paraId="2A3BC0DE" w14:textId="5D3E3126" w:rsidR="00412978" w:rsidRDefault="00265D88">
      <w:r>
        <w:t>25)   1.5.5.4(23)-  citrA+</w:t>
      </w:r>
      <w:r>
        <w:t>vasO | sva/</w:t>
      </w:r>
      <w:r>
        <w:t>sti | tE/</w:t>
      </w:r>
      <w:r>
        <w:t xml:space="preserve"> |</w:t>
      </w:r>
    </w:p>
    <w:p w14:paraId="5162C35D" w14:textId="19CCD139" w:rsidR="00412978" w:rsidRDefault="00265D88">
      <w:r>
        <w:t>citrA+</w:t>
      </w:r>
      <w:r>
        <w:t>vasO sva/</w:t>
      </w:r>
      <w:r>
        <w:t>sti sva/</w:t>
      </w:r>
      <w:r>
        <w:t>sti citrA+</w:t>
      </w:r>
      <w:r>
        <w:t>vasO/</w:t>
      </w:r>
      <w:r>
        <w:t xml:space="preserve"> citrA+</w:t>
      </w:r>
      <w:r>
        <w:t>vasO sva/</w:t>
      </w:r>
      <w:r>
        <w:t>sti tE+</w:t>
      </w:r>
      <w:r>
        <w:t xml:space="preserve"> tE sva/</w:t>
      </w:r>
      <w:r>
        <w:t>sti citrA+</w:t>
      </w:r>
      <w:r>
        <w:t>vasO/</w:t>
      </w:r>
      <w:r>
        <w:t xml:space="preserve"> citrA+</w:t>
      </w:r>
      <w:r>
        <w:t>vasO sva/</w:t>
      </w:r>
      <w:r>
        <w:t>sti tE%</w:t>
      </w:r>
      <w:r>
        <w:t xml:space="preserve"> | </w:t>
      </w:r>
    </w:p>
    <w:p w14:paraId="54EDA1E6" w14:textId="398BC015" w:rsidR="00412978" w:rsidRDefault="00265D88">
      <w:r>
        <w:t>26)   1.5.5.4(23)-  citrA+</w:t>
      </w:r>
      <w:r>
        <w:t>vasO |</w:t>
      </w:r>
    </w:p>
    <w:p w14:paraId="3B68C999" w14:textId="2930A737" w:rsidR="00412978" w:rsidRDefault="00265D88">
      <w:r>
        <w:t>citrA+</w:t>
      </w:r>
      <w:r>
        <w:t>vasO/</w:t>
      </w:r>
      <w:r>
        <w:t xml:space="preserve"> iti/</w:t>
      </w:r>
      <w:r>
        <w:t xml:space="preserve"> citra+</w:t>
      </w:r>
      <w:r>
        <w:t xml:space="preserve"> - va/</w:t>
      </w:r>
      <w:r>
        <w:t>sO/</w:t>
      </w:r>
      <w:r>
        <w:t xml:space="preserve"> | </w:t>
      </w:r>
    </w:p>
    <w:p w14:paraId="3E0AD2A4" w14:textId="21049340" w:rsidR="00412978" w:rsidRDefault="00265D88">
      <w:r>
        <w:t>27)   1.5.5.4(24)-  sva/</w:t>
      </w:r>
      <w:r>
        <w:t>sti | tE/</w:t>
      </w:r>
      <w:r>
        <w:t xml:space="preserve"> | pA/</w:t>
      </w:r>
      <w:r>
        <w:t>ram |</w:t>
      </w:r>
    </w:p>
    <w:p w14:paraId="403FB22C" w14:textId="005E98C7" w:rsidR="00412978" w:rsidRDefault="00265D88">
      <w:r>
        <w:t>sva/</w:t>
      </w:r>
      <w:r>
        <w:t>sti tE+</w:t>
      </w:r>
      <w:r>
        <w:t xml:space="preserve"> tE sva/</w:t>
      </w:r>
      <w:r>
        <w:t>sti sva/</w:t>
      </w:r>
      <w:r>
        <w:t xml:space="preserve">sti </w:t>
      </w:r>
      <w:r>
        <w:t>tE+</w:t>
      </w:r>
      <w:r>
        <w:t xml:space="preserve"> pA/</w:t>
      </w:r>
      <w:r>
        <w:t>ram pA/</w:t>
      </w:r>
      <w:r>
        <w:t>ram tE%</w:t>
      </w:r>
      <w:r>
        <w:t xml:space="preserve"> sva/</w:t>
      </w:r>
      <w:r>
        <w:t>sti sva/</w:t>
      </w:r>
      <w:r>
        <w:t>sti tE+</w:t>
      </w:r>
      <w:r>
        <w:t xml:space="preserve"> pA/</w:t>
      </w:r>
      <w:r>
        <w:t xml:space="preserve">ram | </w:t>
      </w:r>
    </w:p>
    <w:p w14:paraId="66A31E98" w14:textId="4C4E11EF" w:rsidR="00412978" w:rsidRDefault="00265D88">
      <w:r>
        <w:t>28)   1.5.5.4(25)-  tE/</w:t>
      </w:r>
      <w:r>
        <w:t xml:space="preserve"> | pA/</w:t>
      </w:r>
      <w:r>
        <w:t>ram | a/</w:t>
      </w:r>
      <w:r>
        <w:t>SI/</w:t>
      </w:r>
      <w:r>
        <w:t>ya/</w:t>
      </w:r>
      <w:r>
        <w:t xml:space="preserve"> |</w:t>
      </w:r>
    </w:p>
    <w:p w14:paraId="1AD99A8B" w14:textId="42A9BE0A" w:rsidR="00412978" w:rsidRDefault="00265D88">
      <w:r>
        <w:t>tE/</w:t>
      </w:r>
      <w:r>
        <w:t xml:space="preserve"> pA/</w:t>
      </w:r>
      <w:r>
        <w:t>ram pA/</w:t>
      </w:r>
      <w:r>
        <w:t>ram tE+</w:t>
      </w:r>
      <w:r>
        <w:t xml:space="preserve"> tE pA/</w:t>
      </w:r>
      <w:r>
        <w:t>ra ma+</w:t>
      </w:r>
      <w:r>
        <w:t>SIyASIya pA/</w:t>
      </w:r>
      <w:r>
        <w:t>ram tE+</w:t>
      </w:r>
      <w:r>
        <w:t xml:space="preserve"> tE pA/</w:t>
      </w:r>
      <w:r>
        <w:t>ra ma+</w:t>
      </w:r>
      <w:r>
        <w:t xml:space="preserve">SIya | </w:t>
      </w:r>
    </w:p>
    <w:p w14:paraId="290A7A80" w14:textId="7BADA7D9" w:rsidR="00412978" w:rsidRDefault="00265D88">
      <w:r>
        <w:t>29)   1.5.5.4(26)-  pA/</w:t>
      </w:r>
      <w:r>
        <w:t>ram | a/</w:t>
      </w:r>
      <w:r>
        <w:t>SI/</w:t>
      </w:r>
      <w:r>
        <w:t>ya/</w:t>
      </w:r>
      <w:r>
        <w:t xml:space="preserve"> | i~ndhA+</w:t>
      </w:r>
      <w:r>
        <w:t>4nAH |</w:t>
      </w:r>
    </w:p>
    <w:p w14:paraId="120A363A" w14:textId="0379CE46" w:rsidR="00412978" w:rsidRDefault="00265D88">
      <w:r>
        <w:t>pA/</w:t>
      </w:r>
      <w:r>
        <w:t>ra ma+</w:t>
      </w:r>
      <w:r>
        <w:t>SIyASIya pA/</w:t>
      </w:r>
      <w:r>
        <w:t>ram pA/</w:t>
      </w:r>
      <w:r>
        <w:t>ra</w:t>
      </w:r>
      <w:r>
        <w:t xml:space="preserve"> ma+</w:t>
      </w:r>
      <w:r>
        <w:t>SI/</w:t>
      </w:r>
      <w:r>
        <w:t>yE ~ndhA+</w:t>
      </w:r>
      <w:r>
        <w:t>4nA/</w:t>
      </w:r>
      <w:r>
        <w:t xml:space="preserve"> i~ndhA+</w:t>
      </w:r>
      <w:r>
        <w:t>4nA aSIya pA/</w:t>
      </w:r>
      <w:r>
        <w:t>ram pA/</w:t>
      </w:r>
      <w:r>
        <w:t>ra ma+</w:t>
      </w:r>
      <w:r>
        <w:t>SI/</w:t>
      </w:r>
      <w:r>
        <w:t>yE ~ndhA+</w:t>
      </w:r>
      <w:r>
        <w:t xml:space="preserve">4nAH | </w:t>
      </w:r>
    </w:p>
    <w:p w14:paraId="2CCF0B9D" w14:textId="3DDF1F2B" w:rsidR="00412978" w:rsidRDefault="00265D88">
      <w:r>
        <w:t>30)   1.5.5.4(27)-  a/</w:t>
      </w:r>
      <w:r>
        <w:t>SI/</w:t>
      </w:r>
      <w:r>
        <w:t>ya/</w:t>
      </w:r>
      <w:r>
        <w:t xml:space="preserve"> | i~ndhA+</w:t>
      </w:r>
      <w:r>
        <w:t>4nAH | tvA/</w:t>
      </w:r>
      <w:r>
        <w:t xml:space="preserve"> |</w:t>
      </w:r>
    </w:p>
    <w:p w14:paraId="1DFD56E3" w14:textId="305A3AEE" w:rsidR="00412978" w:rsidRDefault="00265D88">
      <w:r>
        <w:t>a/</w:t>
      </w:r>
      <w:r>
        <w:t>SI/</w:t>
      </w:r>
      <w:r>
        <w:t>yE ~ndhA+</w:t>
      </w:r>
      <w:r>
        <w:t>4nA/</w:t>
      </w:r>
      <w:r>
        <w:t xml:space="preserve"> i~ndhA+</w:t>
      </w:r>
      <w:r>
        <w:t>4nA aSIyASI/</w:t>
      </w:r>
      <w:r>
        <w:t>yE ~ndhA+</w:t>
      </w:r>
      <w:r>
        <w:t>4nAstvA/</w:t>
      </w:r>
      <w:r>
        <w:t xml:space="preserve"> tvE~ndhA+</w:t>
      </w:r>
      <w:r>
        <w:t>4nA aSIyASI/</w:t>
      </w:r>
      <w:r>
        <w:t>yE ~ndhA+</w:t>
      </w:r>
      <w:r>
        <w:t xml:space="preserve">4nAstvA | </w:t>
      </w:r>
    </w:p>
    <w:p w14:paraId="1AFAF592" w14:textId="08646060" w:rsidR="00412978" w:rsidRDefault="00265D88">
      <w:r>
        <w:t>31)   1.5.5.4(28)-  i~ndhA+</w:t>
      </w:r>
      <w:r>
        <w:t>4nAH |</w:t>
      </w:r>
      <w:r>
        <w:t xml:space="preserve"> tvA/</w:t>
      </w:r>
      <w:r>
        <w:t xml:space="preserve"> | Sa/</w:t>
      </w:r>
      <w:r>
        <w:t>tam |</w:t>
      </w:r>
    </w:p>
    <w:p w14:paraId="28AB90DF" w14:textId="60616FF3" w:rsidR="00412978" w:rsidRDefault="00265D88">
      <w:r>
        <w:t>i~ndhA+</w:t>
      </w:r>
      <w:r>
        <w:t>4nAstvA/</w:t>
      </w:r>
      <w:r>
        <w:t xml:space="preserve"> tvE~ndhA+</w:t>
      </w:r>
      <w:r>
        <w:t>4nA/</w:t>
      </w:r>
      <w:r>
        <w:t xml:space="preserve"> i~ndhA+</w:t>
      </w:r>
      <w:r>
        <w:t>4nAstvA Sa/</w:t>
      </w:r>
      <w:r>
        <w:t>ta(gm) Sa/</w:t>
      </w:r>
      <w:r>
        <w:t>tam tvE~ndhA+</w:t>
      </w:r>
      <w:r>
        <w:t>4nA/</w:t>
      </w:r>
      <w:r>
        <w:t xml:space="preserve"> i~ndhA+</w:t>
      </w:r>
      <w:r>
        <w:t>4nAstvA Sa/</w:t>
      </w:r>
      <w:r>
        <w:t xml:space="preserve">tam | </w:t>
      </w:r>
    </w:p>
    <w:p w14:paraId="58E182A4" w14:textId="4F12002F" w:rsidR="00412978" w:rsidRDefault="00265D88">
      <w:r>
        <w:t>32)   1.5.5.4(29)-  tvA/</w:t>
      </w:r>
      <w:r>
        <w:t xml:space="preserve"> | Sa/</w:t>
      </w:r>
      <w:r>
        <w:t>tam | himA%</w:t>
      </w:r>
      <w:r>
        <w:t>H |</w:t>
      </w:r>
    </w:p>
    <w:p w14:paraId="5E5DC04B" w14:textId="7B6A1521" w:rsidR="00412978" w:rsidRDefault="00265D88">
      <w:r>
        <w:t>tvA/</w:t>
      </w:r>
      <w:r>
        <w:t xml:space="preserve"> Sa/</w:t>
      </w:r>
      <w:r>
        <w:t>ta(gm) Sa/</w:t>
      </w:r>
      <w:r>
        <w:t>tam tvA%</w:t>
      </w:r>
      <w:r>
        <w:t xml:space="preserve"> tvA Sa/</w:t>
      </w:r>
      <w:r>
        <w:t>ta(gm) himA/</w:t>
      </w:r>
      <w:r>
        <w:t xml:space="preserve"> himA%</w:t>
      </w:r>
      <w:r>
        <w:t>H Sa/</w:t>
      </w:r>
      <w:r>
        <w:t>tam tvA%</w:t>
      </w:r>
      <w:r>
        <w:t xml:space="preserve"> tvA Sa/</w:t>
      </w:r>
      <w:r>
        <w:t>ta(gm) himA%</w:t>
      </w:r>
      <w:r>
        <w:t xml:space="preserve">H | </w:t>
      </w:r>
    </w:p>
    <w:p w14:paraId="4DA6DA9B" w14:textId="7D958D71" w:rsidR="00412978" w:rsidRDefault="00265D88">
      <w:r>
        <w:t>33)</w:t>
      </w:r>
      <w:r>
        <w:t xml:space="preserve">   1.5.5.4(30)-  Sa/</w:t>
      </w:r>
      <w:r>
        <w:t>tam | himA%</w:t>
      </w:r>
      <w:r>
        <w:t>H | d3yu/</w:t>
      </w:r>
      <w:r>
        <w:t>ma~nta+</w:t>
      </w:r>
      <w:r>
        <w:t>H |</w:t>
      </w:r>
    </w:p>
    <w:p w14:paraId="151D5297" w14:textId="5F487AC1" w:rsidR="00412978" w:rsidRDefault="00265D88">
      <w:r>
        <w:t>Sa/</w:t>
      </w:r>
      <w:r>
        <w:t>ta(gm) himA/</w:t>
      </w:r>
      <w:r>
        <w:t xml:space="preserve"> himA%</w:t>
      </w:r>
      <w:r>
        <w:t>H Sa/</w:t>
      </w:r>
      <w:r>
        <w:t>ta(gm) Sa/</w:t>
      </w:r>
      <w:r>
        <w:t>ta(gm) himA%</w:t>
      </w:r>
      <w:r>
        <w:t xml:space="preserve"> d3yu/</w:t>
      </w:r>
      <w:r>
        <w:t>ma~ntO%</w:t>
      </w:r>
      <w:r>
        <w:t xml:space="preserve"> d3yu/</w:t>
      </w:r>
      <w:r>
        <w:t>ma~ntO/</w:t>
      </w:r>
      <w:r>
        <w:t xml:space="preserve"> himA%</w:t>
      </w:r>
      <w:r>
        <w:t>H Sa/</w:t>
      </w:r>
      <w:r>
        <w:t>ta(gm) Sa/</w:t>
      </w:r>
      <w:r>
        <w:t>ta(gm) himA%</w:t>
      </w:r>
      <w:r>
        <w:t xml:space="preserve"> d3yu/</w:t>
      </w:r>
      <w:r>
        <w:t>ma~nta+</w:t>
      </w:r>
      <w:r>
        <w:t xml:space="preserve">H | </w:t>
      </w:r>
    </w:p>
    <w:p w14:paraId="20F61C03" w14:textId="04A13CCD" w:rsidR="00412978" w:rsidRDefault="00265D88">
      <w:r>
        <w:t>34)   1.5.5.4(31)-  himA%</w:t>
      </w:r>
      <w:r>
        <w:t>H | d3yu/</w:t>
      </w:r>
      <w:r>
        <w:t>ma~nta+</w:t>
      </w:r>
      <w:r>
        <w:t>H | sam |</w:t>
      </w:r>
    </w:p>
    <w:p w14:paraId="1C9D5890" w14:textId="6FE5DC74" w:rsidR="00412978" w:rsidRDefault="00265D88">
      <w:r>
        <w:t>himA%</w:t>
      </w:r>
      <w:r>
        <w:t xml:space="preserve"> d3yu/</w:t>
      </w:r>
      <w:r>
        <w:t>ma~ntO%</w:t>
      </w:r>
      <w:r>
        <w:t xml:space="preserve"> d3yu/</w:t>
      </w:r>
      <w:r>
        <w:t>ma~nt</w:t>
      </w:r>
      <w:r>
        <w:t>O/</w:t>
      </w:r>
      <w:r>
        <w:t xml:space="preserve"> himA/</w:t>
      </w:r>
      <w:r>
        <w:t xml:space="preserve"> himA%</w:t>
      </w:r>
      <w:r>
        <w:t xml:space="preserve"> d3yu/</w:t>
      </w:r>
      <w:r>
        <w:t>ma~nta/</w:t>
      </w:r>
      <w:r>
        <w:t>H sa(gm) sam d3yu/</w:t>
      </w:r>
      <w:r>
        <w:t>ma~ntO/</w:t>
      </w:r>
      <w:r>
        <w:t xml:space="preserve"> himA/</w:t>
      </w:r>
      <w:r>
        <w:t xml:space="preserve"> himA%</w:t>
      </w:r>
      <w:r>
        <w:t xml:space="preserve"> d3yu/</w:t>
      </w:r>
      <w:r>
        <w:t>ma~nta/</w:t>
      </w:r>
      <w:r>
        <w:t xml:space="preserve">H sam | </w:t>
      </w:r>
    </w:p>
    <w:p w14:paraId="5B5B4C00" w14:textId="62D4F7F2" w:rsidR="00412978" w:rsidRDefault="00265D88">
      <w:r>
        <w:lastRenderedPageBreak/>
        <w:t>35)   1.5.5.4(32)-  d3yu/</w:t>
      </w:r>
      <w:r>
        <w:t>ma~nta+</w:t>
      </w:r>
      <w:r>
        <w:t>H | sam | i/</w:t>
      </w:r>
      <w:r>
        <w:t>dhI/</w:t>
      </w:r>
      <w:r>
        <w:t>4ma/</w:t>
      </w:r>
      <w:r>
        <w:t>hi/</w:t>
      </w:r>
      <w:r>
        <w:t xml:space="preserve"> |</w:t>
      </w:r>
    </w:p>
    <w:p w14:paraId="587F84F9" w14:textId="14545B90" w:rsidR="00412978" w:rsidRDefault="00265D88">
      <w:r>
        <w:t>d3yu/</w:t>
      </w:r>
      <w:r>
        <w:t>ma~nta/</w:t>
      </w:r>
      <w:r>
        <w:t>H sa(gm) sam d3yu/</w:t>
      </w:r>
      <w:r>
        <w:t>ma~ntO%</w:t>
      </w:r>
      <w:r>
        <w:t xml:space="preserve"> d3yu/</w:t>
      </w:r>
      <w:r>
        <w:t>ma~nta/</w:t>
      </w:r>
      <w:r>
        <w:t>H sa mi+</w:t>
      </w:r>
      <w:r>
        <w:t>dhI4mahIdhI4mahi/</w:t>
      </w:r>
      <w:r>
        <w:t xml:space="preserve"> sam d3yu/</w:t>
      </w:r>
      <w:r>
        <w:t>ma~ntO%</w:t>
      </w:r>
      <w:r>
        <w:t xml:space="preserve"> d3yu/</w:t>
      </w:r>
      <w:r>
        <w:t>ma~nta/</w:t>
      </w:r>
      <w:r>
        <w:t>H sa mi+</w:t>
      </w:r>
      <w:r>
        <w:t xml:space="preserve">dhI4mahi | </w:t>
      </w:r>
    </w:p>
    <w:p w14:paraId="2F1D30A8" w14:textId="3D6B40E2" w:rsidR="00412978" w:rsidRDefault="00265D88">
      <w:r>
        <w:t>36)   1.5.5.4(32)-  d3yu/</w:t>
      </w:r>
      <w:r>
        <w:t>ma~nta+</w:t>
      </w:r>
      <w:r>
        <w:t>H |</w:t>
      </w:r>
    </w:p>
    <w:p w14:paraId="0DE05B9A" w14:textId="2AAADDB0" w:rsidR="00412978" w:rsidRDefault="00265D88">
      <w:r>
        <w:t>d3yu/</w:t>
      </w:r>
      <w:r>
        <w:t>ma~nta/</w:t>
      </w:r>
      <w:r>
        <w:t xml:space="preserve"> iti+</w:t>
      </w:r>
      <w:r>
        <w:t xml:space="preserve"> d3yu - ma~nta+</w:t>
      </w:r>
      <w:r>
        <w:t xml:space="preserve">H | </w:t>
      </w:r>
    </w:p>
    <w:p w14:paraId="7326C9C1" w14:textId="4F1A8D0A" w:rsidR="00412978" w:rsidRDefault="00265D88">
      <w:r>
        <w:t>37)   1.5.5.4(33)-  sam | i/</w:t>
      </w:r>
      <w:r>
        <w:t>dhI/</w:t>
      </w:r>
      <w:r>
        <w:t>4ma/</w:t>
      </w:r>
      <w:r>
        <w:t>hi/</w:t>
      </w:r>
      <w:r>
        <w:t xml:space="preserve"> | vaya+</w:t>
      </w:r>
      <w:r>
        <w:t>sva~ntaH |</w:t>
      </w:r>
    </w:p>
    <w:p w14:paraId="3216F4C3" w14:textId="39BAFBF2" w:rsidR="00412978" w:rsidRDefault="00265D88">
      <w:r>
        <w:t>sa mi+</w:t>
      </w:r>
      <w:r>
        <w:t>dhI4mahIdhI4mahi/</w:t>
      </w:r>
      <w:r>
        <w:t xml:space="preserve"> sa(gm) sa mi+</w:t>
      </w:r>
      <w:r>
        <w:t>dhI4mahi/</w:t>
      </w:r>
      <w:r>
        <w:t xml:space="preserve"> vaya+</w:t>
      </w:r>
      <w:r>
        <w:t>sva~ntO/</w:t>
      </w:r>
      <w:r>
        <w:t xml:space="preserve"> vaya+</w:t>
      </w:r>
      <w:r>
        <w:t>sva~nta idhI4mahi/</w:t>
      </w:r>
      <w:r>
        <w:t xml:space="preserve"> sa(gm) sa mi+</w:t>
      </w:r>
      <w:r>
        <w:t>dhI4mahi/</w:t>
      </w:r>
      <w:r>
        <w:t xml:space="preserve"> vaya+</w:t>
      </w:r>
      <w:r>
        <w:t xml:space="preserve">sva~ntaH | </w:t>
      </w:r>
    </w:p>
    <w:p w14:paraId="35B8BC39" w14:textId="2EDE3D34" w:rsidR="00412978" w:rsidRDefault="00265D88">
      <w:r>
        <w:t>38)   1.5.5.4(34)-  i/</w:t>
      </w:r>
      <w:r>
        <w:t>dhI/</w:t>
      </w:r>
      <w:r>
        <w:t>4ma/</w:t>
      </w:r>
      <w:r>
        <w:t>hi/</w:t>
      </w:r>
      <w:r>
        <w:t xml:space="preserve"> | vaya+</w:t>
      </w:r>
      <w:r>
        <w:t>sva~ntaH | va/</w:t>
      </w:r>
      <w:r>
        <w:t>ya/</w:t>
      </w:r>
      <w:r>
        <w:t>skRuta%</w:t>
      </w:r>
      <w:r>
        <w:t>m |</w:t>
      </w:r>
    </w:p>
    <w:p w14:paraId="0B19B951" w14:textId="632017C6" w:rsidR="00412978" w:rsidRDefault="00265D88">
      <w:r>
        <w:t>i/</w:t>
      </w:r>
      <w:r>
        <w:t>dhI/</w:t>
      </w:r>
      <w:r>
        <w:t>4ma/</w:t>
      </w:r>
      <w:r>
        <w:t>hi/</w:t>
      </w:r>
      <w:r>
        <w:t xml:space="preserve"> vaya+</w:t>
      </w:r>
      <w:r>
        <w:t>sva~ntO/</w:t>
      </w:r>
      <w:r>
        <w:t xml:space="preserve"> vaya+</w:t>
      </w:r>
      <w:r>
        <w:t>sva~nta idhI4mahIdhI4mahi/</w:t>
      </w:r>
      <w:r>
        <w:t xml:space="preserve"> vaya+</w:t>
      </w:r>
      <w:r>
        <w:t>sva~ntO vaya/</w:t>
      </w:r>
      <w:r>
        <w:t>skRuta+</w:t>
      </w:r>
      <w:r>
        <w:t>M ~Mvaya/</w:t>
      </w:r>
      <w:r>
        <w:t>skRuta/</w:t>
      </w:r>
      <w:r>
        <w:t>M ~Mvaya+</w:t>
      </w:r>
      <w:r>
        <w:t>sva~nta idhI4mahIdhI4mahi/</w:t>
      </w:r>
      <w:r>
        <w:t xml:space="preserve"> vaya+</w:t>
      </w:r>
      <w:r>
        <w:t>sva~ntO vaya/</w:t>
      </w:r>
      <w:r>
        <w:t>skRuta%</w:t>
      </w:r>
      <w:r>
        <w:t xml:space="preserve">m | </w:t>
      </w:r>
    </w:p>
    <w:p w14:paraId="74E70D66" w14:textId="78902B56" w:rsidR="00412978" w:rsidRDefault="00265D88">
      <w:r>
        <w:t xml:space="preserve">39)   </w:t>
      </w:r>
      <w:r>
        <w:t>1.5.5.4(35)-  vaya+</w:t>
      </w:r>
      <w:r>
        <w:t>sva~ntaH | va/</w:t>
      </w:r>
      <w:r>
        <w:t>ya/</w:t>
      </w:r>
      <w:r>
        <w:t>skRuta%</w:t>
      </w:r>
      <w:r>
        <w:t>m | yaSa+</w:t>
      </w:r>
      <w:r>
        <w:t>sva~ntaH |</w:t>
      </w:r>
    </w:p>
    <w:p w14:paraId="5EF9EC00" w14:textId="42848132" w:rsidR="00412978" w:rsidRDefault="00265D88">
      <w:r>
        <w:t>vaya+</w:t>
      </w:r>
      <w:r>
        <w:t>sva~ntO vaya/</w:t>
      </w:r>
      <w:r>
        <w:t>skRuta+</w:t>
      </w:r>
      <w:r>
        <w:t>M ~Mvaya/</w:t>
      </w:r>
      <w:r>
        <w:t>skRuta/</w:t>
      </w:r>
      <w:r>
        <w:t>M ~Mvaya+</w:t>
      </w:r>
      <w:r>
        <w:t>sva~ntO/</w:t>
      </w:r>
      <w:r>
        <w:t xml:space="preserve"> vaya+</w:t>
      </w:r>
      <w:r>
        <w:t>sva~ntO vaya/</w:t>
      </w:r>
      <w:r>
        <w:t>skRuta/</w:t>
      </w:r>
      <w:r>
        <w:t>M ~MyaSa+</w:t>
      </w:r>
      <w:r>
        <w:t>sva~ntO/</w:t>
      </w:r>
      <w:r>
        <w:t xml:space="preserve"> yaSa+</w:t>
      </w:r>
      <w:r>
        <w:t>sva~ntO vaya/</w:t>
      </w:r>
      <w:r>
        <w:t>skRuta/</w:t>
      </w:r>
      <w:r>
        <w:t>M ~Mvaya+</w:t>
      </w:r>
      <w:r>
        <w:t>sva~ntO/</w:t>
      </w:r>
      <w:r>
        <w:t xml:space="preserve"> vaya+</w:t>
      </w:r>
      <w:r>
        <w:t>sva~ntO vaya/</w:t>
      </w:r>
      <w:r>
        <w:t>skRuta/</w:t>
      </w:r>
      <w:r>
        <w:t>M ~MyaSa+</w:t>
      </w:r>
      <w:r>
        <w:t xml:space="preserve">sva~ntaH | </w:t>
      </w:r>
    </w:p>
    <w:p w14:paraId="34DFB636" w14:textId="55B52CAA" w:rsidR="00412978" w:rsidRDefault="00265D88">
      <w:r>
        <w:t>40</w:t>
      </w:r>
      <w:r>
        <w:t>)   1.5.5.4(36)-  va/</w:t>
      </w:r>
      <w:r>
        <w:t>ya/</w:t>
      </w:r>
      <w:r>
        <w:t>skRuta%</w:t>
      </w:r>
      <w:r>
        <w:t>m | yaSa+</w:t>
      </w:r>
      <w:r>
        <w:t>sva~ntaH | ya/</w:t>
      </w:r>
      <w:r>
        <w:t>Sa/</w:t>
      </w:r>
      <w:r>
        <w:t>skRuta%</w:t>
      </w:r>
      <w:r>
        <w:t>m |</w:t>
      </w:r>
    </w:p>
    <w:p w14:paraId="055DF2EA" w14:textId="0D0E64DD" w:rsidR="00412978" w:rsidRDefault="00265D88">
      <w:r>
        <w:t>va/</w:t>
      </w:r>
      <w:r>
        <w:t>ya/</w:t>
      </w:r>
      <w:r>
        <w:t>skRuta/</w:t>
      </w:r>
      <w:r>
        <w:t>M ~MyaSa+</w:t>
      </w:r>
      <w:r>
        <w:t>sva~ntO/</w:t>
      </w:r>
      <w:r>
        <w:t xml:space="preserve"> yaSa+</w:t>
      </w:r>
      <w:r>
        <w:t>sva~ntO vaya/</w:t>
      </w:r>
      <w:r>
        <w:t>skRuta+</w:t>
      </w:r>
      <w:r>
        <w:t>M ~Mvaya/</w:t>
      </w:r>
      <w:r>
        <w:t>skRuta/</w:t>
      </w:r>
      <w:r>
        <w:t>M ~MyaSa+</w:t>
      </w:r>
      <w:r>
        <w:t>sva~ntO yaSa/</w:t>
      </w:r>
      <w:r>
        <w:t>skRuta+</w:t>
      </w:r>
      <w:r>
        <w:t>M ~MyaSa/</w:t>
      </w:r>
      <w:r>
        <w:t>skRuta/</w:t>
      </w:r>
      <w:r>
        <w:t>M ~MyaSa+</w:t>
      </w:r>
      <w:r>
        <w:t>sva~ntO vaya/</w:t>
      </w:r>
      <w:r>
        <w:t>skRuta+</w:t>
      </w:r>
      <w:r>
        <w:t>M ~Mvaya/</w:t>
      </w:r>
      <w:r>
        <w:t>skRuta/</w:t>
      </w:r>
      <w:r>
        <w:t>M ~MyaSa+</w:t>
      </w:r>
      <w:r>
        <w:t>sva~ntO yaSa/</w:t>
      </w:r>
      <w:r>
        <w:t>skRu</w:t>
      </w:r>
      <w:r>
        <w:t>ta%</w:t>
      </w:r>
      <w:r>
        <w:t xml:space="preserve">m | </w:t>
      </w:r>
    </w:p>
    <w:p w14:paraId="003C9E74" w14:textId="459648C2" w:rsidR="00412978" w:rsidRDefault="00265D88">
      <w:r>
        <w:t>41)   1.5.5.4(36)-  va/</w:t>
      </w:r>
      <w:r>
        <w:t>ya/</w:t>
      </w:r>
      <w:r>
        <w:t>skRuta%</w:t>
      </w:r>
      <w:r>
        <w:t>m |</w:t>
      </w:r>
    </w:p>
    <w:p w14:paraId="30977865" w14:textId="02E39DAF" w:rsidR="00412978" w:rsidRDefault="00265D88">
      <w:r>
        <w:t>va/</w:t>
      </w:r>
      <w:r>
        <w:t>ya/</w:t>
      </w:r>
      <w:r>
        <w:t>skRuta/</w:t>
      </w:r>
      <w:r>
        <w:t>miti+</w:t>
      </w:r>
      <w:r>
        <w:t xml:space="preserve"> vayaH - kRuta%</w:t>
      </w:r>
      <w:r>
        <w:t xml:space="preserve">m | </w:t>
      </w:r>
    </w:p>
    <w:p w14:paraId="3DF293A2" w14:textId="333C542C" w:rsidR="00412978" w:rsidRDefault="00265D88">
      <w:r>
        <w:t>42)   1.5.5.4(37)-  yaSa+</w:t>
      </w:r>
      <w:r>
        <w:t>sva~ntaH | ya/</w:t>
      </w:r>
      <w:r>
        <w:t>Sa/</w:t>
      </w:r>
      <w:r>
        <w:t>skRuta%</w:t>
      </w:r>
      <w:r>
        <w:t>m | su/</w:t>
      </w:r>
      <w:r>
        <w:t>vIrA+</w:t>
      </w:r>
      <w:r>
        <w:t>saH |</w:t>
      </w:r>
    </w:p>
    <w:p w14:paraId="1E168705" w14:textId="4D52C7CB" w:rsidR="00412978" w:rsidRDefault="00265D88">
      <w:r>
        <w:t>yaSa+</w:t>
      </w:r>
      <w:r>
        <w:t>sva~ntO yaSa/</w:t>
      </w:r>
      <w:r>
        <w:t>skRuta+</w:t>
      </w:r>
      <w:r>
        <w:t>M ~MyaSa/</w:t>
      </w:r>
      <w:r>
        <w:t>skRuta/</w:t>
      </w:r>
      <w:r>
        <w:t>M ~MyaSa+</w:t>
      </w:r>
      <w:r>
        <w:t>sva~ntO/</w:t>
      </w:r>
      <w:r>
        <w:t xml:space="preserve"> yaSa+</w:t>
      </w:r>
      <w:r>
        <w:t>sva~ntO yaSa/</w:t>
      </w:r>
      <w:r>
        <w:t>skRuta(gm+</w:t>
      </w:r>
      <w:r>
        <w:t>) su/</w:t>
      </w:r>
      <w:r>
        <w:t>vIrA+</w:t>
      </w:r>
      <w:r>
        <w:t>saH su/</w:t>
      </w:r>
      <w:r>
        <w:t>vI</w:t>
      </w:r>
      <w:r>
        <w:t>rA+</w:t>
      </w:r>
      <w:r>
        <w:t>sO yaSa/</w:t>
      </w:r>
      <w:r>
        <w:t>skRuta/</w:t>
      </w:r>
      <w:r>
        <w:t>M ~MyaSa+</w:t>
      </w:r>
      <w:r>
        <w:t>sva~ntO/</w:t>
      </w:r>
      <w:r>
        <w:t xml:space="preserve"> yaSa+</w:t>
      </w:r>
      <w:r>
        <w:t>sva~ntO yaSa/</w:t>
      </w:r>
      <w:r>
        <w:t>skRuta(gm+</w:t>
      </w:r>
      <w:r>
        <w:t>) su/</w:t>
      </w:r>
      <w:r>
        <w:t>vIrA+</w:t>
      </w:r>
      <w:r>
        <w:t xml:space="preserve">saH | </w:t>
      </w:r>
    </w:p>
    <w:p w14:paraId="61468423" w14:textId="5EDC8933" w:rsidR="00412978" w:rsidRDefault="00265D88">
      <w:r>
        <w:t>43)   1.5.5.4(38)-  ya/</w:t>
      </w:r>
      <w:r>
        <w:t>Sa/</w:t>
      </w:r>
      <w:r>
        <w:t>skRuta%</w:t>
      </w:r>
      <w:r>
        <w:t>m | su/</w:t>
      </w:r>
      <w:r>
        <w:t>vIrA+</w:t>
      </w:r>
      <w:r>
        <w:t>saH | adA%</w:t>
      </w:r>
      <w:r>
        <w:t>3B4yam ||</w:t>
      </w:r>
    </w:p>
    <w:p w14:paraId="69480AD4" w14:textId="191FA9A4" w:rsidR="00412978" w:rsidRDefault="00265D88">
      <w:r>
        <w:t>ya/</w:t>
      </w:r>
      <w:r>
        <w:t>Sa/</w:t>
      </w:r>
      <w:r>
        <w:t>skRuta(gm+</w:t>
      </w:r>
      <w:r>
        <w:t>) su/</w:t>
      </w:r>
      <w:r>
        <w:t>vIrA+</w:t>
      </w:r>
      <w:r>
        <w:t>saH su/</w:t>
      </w:r>
      <w:r>
        <w:t>vIrA+</w:t>
      </w:r>
      <w:r>
        <w:t>sO yaSa/</w:t>
      </w:r>
      <w:r>
        <w:t>skRuta+</w:t>
      </w:r>
      <w:r>
        <w:t>M ~MyaSa/</w:t>
      </w:r>
      <w:r>
        <w:t>skRuta(gm+</w:t>
      </w:r>
      <w:r>
        <w:t>) su/</w:t>
      </w:r>
      <w:r>
        <w:t>vIrA+</w:t>
      </w:r>
      <w:r>
        <w:t>sO/</w:t>
      </w:r>
      <w:r>
        <w:t xml:space="preserve"> adA%</w:t>
      </w:r>
      <w:r>
        <w:t>3B4ya/</w:t>
      </w:r>
      <w:r>
        <w:t xml:space="preserve"> madA%</w:t>
      </w:r>
      <w:r>
        <w:t>3B4ya(gm</w:t>
      </w:r>
      <w:r>
        <w:t>) su/</w:t>
      </w:r>
      <w:r>
        <w:t>vIrA+</w:t>
      </w:r>
      <w:r>
        <w:t>sO yaSa/</w:t>
      </w:r>
      <w:r>
        <w:t>skRuta+</w:t>
      </w:r>
      <w:r>
        <w:t>M ~MyaSa/</w:t>
      </w:r>
      <w:r>
        <w:t>skRuta(gm+</w:t>
      </w:r>
      <w:r>
        <w:t>) su/</w:t>
      </w:r>
      <w:r>
        <w:t>vIrA+</w:t>
      </w:r>
      <w:r>
        <w:t>sO/</w:t>
      </w:r>
      <w:r>
        <w:t xml:space="preserve"> adA%</w:t>
      </w:r>
      <w:r>
        <w:t xml:space="preserve">3B4yam | </w:t>
      </w:r>
    </w:p>
    <w:p w14:paraId="0BD4583C" w14:textId="34A13A45" w:rsidR="00412978" w:rsidRDefault="00265D88">
      <w:r>
        <w:t>44)   1.5.5.4(38)-  ya/</w:t>
      </w:r>
      <w:r>
        <w:t>Sa/</w:t>
      </w:r>
      <w:r>
        <w:t>skRuta%</w:t>
      </w:r>
      <w:r>
        <w:t>m |</w:t>
      </w:r>
    </w:p>
    <w:p w14:paraId="6C49BAE1" w14:textId="045E0D5F" w:rsidR="00412978" w:rsidRDefault="00265D88">
      <w:r>
        <w:lastRenderedPageBreak/>
        <w:t>ya/</w:t>
      </w:r>
      <w:r>
        <w:t>Sa/</w:t>
      </w:r>
      <w:r>
        <w:t>skRuta/</w:t>
      </w:r>
      <w:r>
        <w:t>miti+</w:t>
      </w:r>
      <w:r>
        <w:t xml:space="preserve"> yaSaH - kRuta%</w:t>
      </w:r>
      <w:r>
        <w:t xml:space="preserve">m | </w:t>
      </w:r>
    </w:p>
    <w:p w14:paraId="639335B5" w14:textId="02FB0E31" w:rsidR="00412978" w:rsidRDefault="00265D88">
      <w:r>
        <w:t>45)   1.5.5.4(39)-  su/</w:t>
      </w:r>
      <w:r>
        <w:t>vIrA+</w:t>
      </w:r>
      <w:r>
        <w:t>saH | adA%</w:t>
      </w:r>
      <w:r>
        <w:t>3B4yam ||</w:t>
      </w:r>
    </w:p>
    <w:p w14:paraId="21805738" w14:textId="729E37EA" w:rsidR="00412978" w:rsidRDefault="00265D88">
      <w:r>
        <w:t>su/</w:t>
      </w:r>
      <w:r>
        <w:t>vIrA+</w:t>
      </w:r>
      <w:r>
        <w:t>sO/</w:t>
      </w:r>
      <w:r>
        <w:t xml:space="preserve"> adA%</w:t>
      </w:r>
      <w:r>
        <w:t>3B4ya/</w:t>
      </w:r>
      <w:r>
        <w:t xml:space="preserve"> madA%</w:t>
      </w:r>
      <w:r>
        <w:t>3B4ya(gm) su/</w:t>
      </w:r>
      <w:r>
        <w:t>vIrA+</w:t>
      </w:r>
      <w:r>
        <w:t>saH su/</w:t>
      </w:r>
      <w:r>
        <w:t>vIrA+</w:t>
      </w:r>
      <w:r>
        <w:t>sO/</w:t>
      </w:r>
      <w:r>
        <w:t xml:space="preserve"> adA%</w:t>
      </w:r>
      <w:r>
        <w:t xml:space="preserve">3B4yam | </w:t>
      </w:r>
    </w:p>
    <w:p w14:paraId="539EB97D" w14:textId="5DA24068" w:rsidR="00412978" w:rsidRDefault="00265D88">
      <w:r>
        <w:t>46)   1.5.5.4(39)-  su/</w:t>
      </w:r>
      <w:r>
        <w:t>vIrA+</w:t>
      </w:r>
      <w:r>
        <w:t>saH |</w:t>
      </w:r>
    </w:p>
    <w:p w14:paraId="0B3EC874" w14:textId="20ECC929" w:rsidR="00412978" w:rsidRDefault="00265D88">
      <w:r>
        <w:t>su/</w:t>
      </w:r>
      <w:r>
        <w:t>vIrA+</w:t>
      </w:r>
      <w:r>
        <w:t>sa/</w:t>
      </w:r>
      <w:r>
        <w:t xml:space="preserve"> iti+</w:t>
      </w:r>
      <w:r>
        <w:t xml:space="preserve"> su - vIrA+</w:t>
      </w:r>
      <w:r>
        <w:t xml:space="preserve">saH | </w:t>
      </w:r>
    </w:p>
    <w:p w14:paraId="029CCE08" w14:textId="72EE107C" w:rsidR="00412978" w:rsidRDefault="00265D88">
      <w:r>
        <w:t>47)   1.5.5.4(40)-  adA%</w:t>
      </w:r>
      <w:r>
        <w:t>3B4yam ||</w:t>
      </w:r>
    </w:p>
    <w:p w14:paraId="5498ABBF" w14:textId="439D4869" w:rsidR="00412978" w:rsidRDefault="00265D88">
      <w:r>
        <w:t>adA%</w:t>
      </w:r>
      <w:r>
        <w:t>3B4yami/</w:t>
      </w:r>
      <w:r>
        <w:t>tyadA%</w:t>
      </w:r>
      <w:r>
        <w:t xml:space="preserve">3B4yam | </w:t>
      </w:r>
    </w:p>
    <w:p w14:paraId="0001A9FE" w14:textId="21ED607A" w:rsidR="00412978" w:rsidRDefault="00265D88">
      <w:r>
        <w:t>48)   1.5.5.4(41)-  ag3nE%</w:t>
      </w:r>
      <w:r>
        <w:t xml:space="preserve"> | sa/</w:t>
      </w:r>
      <w:r>
        <w:t>pa/</w:t>
      </w:r>
      <w:r>
        <w:t>tna/</w:t>
      </w:r>
      <w:r>
        <w:t>da3MBa+</w:t>
      </w:r>
      <w:r>
        <w:t>4nam | var.Shi+</w:t>
      </w:r>
      <w:r>
        <w:t>ShThE2 |</w:t>
      </w:r>
    </w:p>
    <w:p w14:paraId="5AE31318" w14:textId="5DC1B8F4" w:rsidR="00412978" w:rsidRDefault="00265D88">
      <w:r>
        <w:t>ag3nE+</w:t>
      </w:r>
      <w:r>
        <w:t xml:space="preserve"> sapatna/</w:t>
      </w:r>
      <w:r>
        <w:t>da3MBa+</w:t>
      </w:r>
      <w:r>
        <w:t>4na(gm) sapatna/</w:t>
      </w:r>
      <w:r>
        <w:t>da3</w:t>
      </w:r>
      <w:r>
        <w:t>MBa+</w:t>
      </w:r>
      <w:r>
        <w:t>4na/</w:t>
      </w:r>
      <w:r>
        <w:t xml:space="preserve"> mag3nE &amp;g3nE+</w:t>
      </w:r>
      <w:r>
        <w:t xml:space="preserve"> sapatna/</w:t>
      </w:r>
      <w:r>
        <w:t>da3MBa+</w:t>
      </w:r>
      <w:r>
        <w:t>4na/</w:t>
      </w:r>
      <w:r>
        <w:t>M ~Mvar.Shi+</w:t>
      </w:r>
      <w:r>
        <w:t>ShThE/</w:t>
      </w:r>
      <w:r>
        <w:t>2 var.Shi+</w:t>
      </w:r>
      <w:r>
        <w:t>ShThE2 sapatna/</w:t>
      </w:r>
      <w:r>
        <w:t>da3MBa+</w:t>
      </w:r>
      <w:r>
        <w:t>4na/</w:t>
      </w:r>
      <w:r>
        <w:t xml:space="preserve"> mag3nE &amp;g3nE+</w:t>
      </w:r>
      <w:r>
        <w:t xml:space="preserve"> sapatna/</w:t>
      </w:r>
      <w:r>
        <w:t>da3MBa+</w:t>
      </w:r>
      <w:r>
        <w:t>4na/</w:t>
      </w:r>
      <w:r>
        <w:t>M ~Mvar.Shi+</w:t>
      </w:r>
      <w:r>
        <w:t xml:space="preserve">ShThE2 | </w:t>
      </w:r>
    </w:p>
    <w:p w14:paraId="546064CC" w14:textId="581470C6" w:rsidR="00412978" w:rsidRDefault="00265D88">
      <w:r>
        <w:t>49)   1.5.5.4(42)-  sa/</w:t>
      </w:r>
      <w:r>
        <w:t>pa/</w:t>
      </w:r>
      <w:r>
        <w:t>tna/</w:t>
      </w:r>
      <w:r>
        <w:t>da3MBa+</w:t>
      </w:r>
      <w:r>
        <w:t>4nam | var.Shi+</w:t>
      </w:r>
      <w:r>
        <w:t>ShThE2 | adhi+</w:t>
      </w:r>
      <w:r>
        <w:t>4 | (G4S1.5-28)</w:t>
      </w:r>
    </w:p>
    <w:p w14:paraId="1107CF16" w14:textId="32B7CBB2" w:rsidR="00412978" w:rsidRDefault="00265D88">
      <w:r>
        <w:t>sa/</w:t>
      </w:r>
      <w:r>
        <w:t>pa/</w:t>
      </w:r>
      <w:r>
        <w:t>tna/</w:t>
      </w:r>
      <w:r>
        <w:t>da3MBa+</w:t>
      </w:r>
      <w:r>
        <w:t>4na/</w:t>
      </w:r>
      <w:r>
        <w:t>M</w:t>
      </w:r>
      <w:r>
        <w:t xml:space="preserve"> ~Mvar.Shi+</w:t>
      </w:r>
      <w:r>
        <w:t>ShThE/</w:t>
      </w:r>
      <w:r>
        <w:t>2 var.Shi+</w:t>
      </w:r>
      <w:r>
        <w:t>ShThE2 sapatna/</w:t>
      </w:r>
      <w:r>
        <w:t>da3MBa+</w:t>
      </w:r>
      <w:r>
        <w:t>4na(gm) sapatna/</w:t>
      </w:r>
      <w:r>
        <w:t>da3MBa+</w:t>
      </w:r>
      <w:r>
        <w:t>4na/</w:t>
      </w:r>
      <w:r>
        <w:t>M ~Mvar.Shi+</w:t>
      </w:r>
      <w:r>
        <w:t>ShThE/</w:t>
      </w:r>
      <w:r>
        <w:t>2 adh4yadhi/</w:t>
      </w:r>
      <w:r>
        <w:t>4 var.Shi+</w:t>
      </w:r>
      <w:r>
        <w:t>ShThE2 sapatna/</w:t>
      </w:r>
      <w:r>
        <w:t>da3MBa+</w:t>
      </w:r>
      <w:r>
        <w:t>4na(gm) sapatna/</w:t>
      </w:r>
      <w:r>
        <w:t>da3MBa+</w:t>
      </w:r>
      <w:r>
        <w:t>4na/</w:t>
      </w:r>
      <w:r>
        <w:t>M ~Mvar.Shi+</w:t>
      </w:r>
      <w:r>
        <w:t>ShThE/</w:t>
      </w:r>
      <w:r>
        <w:t>2 adhi+</w:t>
      </w:r>
      <w:r>
        <w:t xml:space="preserve">4 | </w:t>
      </w:r>
    </w:p>
    <w:p w14:paraId="73A044D3" w14:textId="4D9BC266" w:rsidR="00412978" w:rsidRDefault="00265D88">
      <w:r>
        <w:t xml:space="preserve">50)   1.5.5.4(42)-  </w:t>
      </w:r>
      <w:r>
        <w:t>sa/</w:t>
      </w:r>
      <w:r>
        <w:t>pa/</w:t>
      </w:r>
      <w:r>
        <w:t>tna/</w:t>
      </w:r>
      <w:r>
        <w:t>da3MBa+</w:t>
      </w:r>
      <w:r>
        <w:t>4nam | (G4S1.5-28)</w:t>
      </w:r>
    </w:p>
    <w:p w14:paraId="667D3794" w14:textId="1AE9F273" w:rsidR="00412978" w:rsidRDefault="00265D88">
      <w:r>
        <w:t>sa/</w:t>
      </w:r>
      <w:r>
        <w:t>pa/</w:t>
      </w:r>
      <w:r>
        <w:t>tna/</w:t>
      </w:r>
      <w:r>
        <w:t>da3MBa+</w:t>
      </w:r>
      <w:r>
        <w:t>4na/</w:t>
      </w:r>
      <w:r>
        <w:t>miti+</w:t>
      </w:r>
      <w:r>
        <w:t xml:space="preserve"> sapatna - da3MBa+</w:t>
      </w:r>
      <w:r>
        <w:t xml:space="preserve">4nam | </w:t>
      </w:r>
    </w:p>
    <w:p w14:paraId="6CCA1C61" w14:textId="138CE029" w:rsidR="00412978" w:rsidRDefault="00265D88">
      <w:r>
        <w:t>51)   1.5.5.4(43)-  var.Shi+</w:t>
      </w:r>
      <w:r>
        <w:t>ShThE2 | adhi+</w:t>
      </w:r>
      <w:r>
        <w:t>4 | ~nAkE%</w:t>
      </w:r>
      <w:r>
        <w:t xml:space="preserve"> || (G4S1.5-28)</w:t>
      </w:r>
    </w:p>
    <w:p w14:paraId="20AF997F" w14:textId="3AFC03C9" w:rsidR="00412978" w:rsidRDefault="00265D88">
      <w:r>
        <w:t>var.Shi+</w:t>
      </w:r>
      <w:r>
        <w:t>ShThE/</w:t>
      </w:r>
      <w:r>
        <w:t>2 adh4yadhi/</w:t>
      </w:r>
      <w:r>
        <w:t>4 var.Shi+</w:t>
      </w:r>
      <w:r>
        <w:t>ShThE/</w:t>
      </w:r>
      <w:r>
        <w:t>2 var.Shi+</w:t>
      </w:r>
      <w:r>
        <w:t>ShThE/</w:t>
      </w:r>
      <w:r>
        <w:t>2 adhi/</w:t>
      </w:r>
      <w:r>
        <w:t>4 ~nAkE/</w:t>
      </w:r>
      <w:r>
        <w:t xml:space="preserve"> ~nAkE/</w:t>
      </w:r>
      <w:r>
        <w:t xml:space="preserve"> adhi/</w:t>
      </w:r>
      <w:r>
        <w:t>4 var.Shi+</w:t>
      </w:r>
      <w:r>
        <w:t>ShTh</w:t>
      </w:r>
      <w:r>
        <w:t>E/</w:t>
      </w:r>
      <w:r>
        <w:t>2 var.Shi+</w:t>
      </w:r>
      <w:r>
        <w:t>ShThE/</w:t>
      </w:r>
      <w:r>
        <w:t>2 adhi/</w:t>
      </w:r>
      <w:r>
        <w:t>4 ~nAkE%</w:t>
      </w:r>
      <w:r>
        <w:t xml:space="preserve"> | </w:t>
      </w:r>
    </w:p>
    <w:p w14:paraId="0BA0521D" w14:textId="7250E364" w:rsidR="00412978" w:rsidRDefault="00265D88">
      <w:r>
        <w:t>52)   1.5.5.4(44)-  adhi+</w:t>
      </w:r>
      <w:r>
        <w:t>4 | ~nAkE%</w:t>
      </w:r>
      <w:r>
        <w:t xml:space="preserve"> || (G4S1.5-28)</w:t>
      </w:r>
    </w:p>
    <w:p w14:paraId="207AE61F" w14:textId="6D4F2DE2" w:rsidR="00412978" w:rsidRDefault="00265D88">
      <w:r>
        <w:t>adhi/</w:t>
      </w:r>
      <w:r>
        <w:t>4 ~nAkE/</w:t>
      </w:r>
      <w:r>
        <w:t xml:space="preserve"> ~nAkE/</w:t>
      </w:r>
      <w:r>
        <w:t xml:space="preserve"> adh4yadhi/</w:t>
      </w:r>
      <w:r>
        <w:t>4 ~nAkE%</w:t>
      </w:r>
      <w:r>
        <w:t xml:space="preserve"> | </w:t>
      </w:r>
    </w:p>
    <w:p w14:paraId="25DB06F5" w14:textId="4582D631" w:rsidR="00412978" w:rsidRDefault="00265D88">
      <w:r>
        <w:t>53)   1.5.5.4(45)-  ~nAkE%</w:t>
      </w:r>
      <w:r>
        <w:t xml:space="preserve"> || (G4S1.5-28)</w:t>
      </w:r>
    </w:p>
    <w:p w14:paraId="5EA6BAB8" w14:textId="44E3EA7C" w:rsidR="00412978" w:rsidRDefault="00265D88">
      <w:r>
        <w:t>~nAka/</w:t>
      </w:r>
      <w:r>
        <w:t xml:space="preserve"> iti/</w:t>
      </w:r>
      <w:r>
        <w:t xml:space="preserve"> ~nAkE%</w:t>
      </w:r>
      <w:r>
        <w:t xml:space="preserve"> | </w:t>
      </w:r>
    </w:p>
    <w:p w14:paraId="3D561D41" w14:textId="5196852C" w:rsidR="00412978" w:rsidRDefault="00265D88">
      <w:r>
        <w:t>54)   1.5.5.4(46)-  sam | tvam | a/</w:t>
      </w:r>
      <w:r>
        <w:t>g3nE/</w:t>
      </w:r>
      <w:r>
        <w:t xml:space="preserve"> |</w:t>
      </w:r>
    </w:p>
    <w:p w14:paraId="2BAD1C7C" w14:textId="103E5971" w:rsidR="00412978" w:rsidRDefault="00265D88">
      <w:r>
        <w:t>sam tvam tva(gm) sa(gm) sam tva ma+</w:t>
      </w:r>
      <w:r>
        <w:t>g3nE ag3nE/</w:t>
      </w:r>
      <w:r>
        <w:t xml:space="preserve"> tva(gm) sa(gm) sam tva ma+</w:t>
      </w:r>
      <w:r>
        <w:t xml:space="preserve">g3nE | </w:t>
      </w:r>
    </w:p>
    <w:p w14:paraId="2B2A7AAB" w14:textId="0A26CCE4" w:rsidR="00412978" w:rsidRDefault="00265D88">
      <w:r>
        <w:t>55)   1.5.5.4(47)-  tvam | a/</w:t>
      </w:r>
      <w:r>
        <w:t>g3nE/</w:t>
      </w:r>
      <w:r>
        <w:t xml:space="preserve"> | sUrya+</w:t>
      </w:r>
      <w:r>
        <w:t>sya |</w:t>
      </w:r>
    </w:p>
    <w:p w14:paraId="17B0BFC0" w14:textId="36ACCB05" w:rsidR="00412978" w:rsidRDefault="00265D88">
      <w:r>
        <w:lastRenderedPageBreak/>
        <w:t>tva ma+</w:t>
      </w:r>
      <w:r>
        <w:t>g3nE ag3nE/</w:t>
      </w:r>
      <w:r>
        <w:t xml:space="preserve"> tvam tva ma+</w:t>
      </w:r>
      <w:r>
        <w:t>g3nE/</w:t>
      </w:r>
      <w:r>
        <w:t xml:space="preserve"> sUrya+</w:t>
      </w:r>
      <w:r>
        <w:t>sya/</w:t>
      </w:r>
      <w:r>
        <w:t xml:space="preserve"> sUrya+</w:t>
      </w:r>
      <w:r>
        <w:t>syAg3nE/</w:t>
      </w:r>
      <w:r>
        <w:t xml:space="preserve"> tvam tva ma+</w:t>
      </w:r>
      <w:r>
        <w:t>g3nE/</w:t>
      </w:r>
      <w:r>
        <w:t xml:space="preserve"> sUrya+</w:t>
      </w:r>
      <w:r>
        <w:t xml:space="preserve">sya | </w:t>
      </w:r>
    </w:p>
    <w:p w14:paraId="72B8E31E" w14:textId="37D3B955" w:rsidR="00412978" w:rsidRDefault="00265D88">
      <w:r>
        <w:t>56)   1.5.5.4(48)-  a/</w:t>
      </w:r>
      <w:r>
        <w:t>g3nE/</w:t>
      </w:r>
      <w:r>
        <w:t xml:space="preserve"> | sU</w:t>
      </w:r>
      <w:r>
        <w:t>rya+</w:t>
      </w:r>
      <w:r>
        <w:t>sya | varca+</w:t>
      </w:r>
      <w:r>
        <w:t>sA |</w:t>
      </w:r>
    </w:p>
    <w:p w14:paraId="39EDE2D8" w14:textId="4A512F98" w:rsidR="00412978" w:rsidRDefault="00265D88">
      <w:r>
        <w:t>a/</w:t>
      </w:r>
      <w:r>
        <w:t>g3nE/</w:t>
      </w:r>
      <w:r>
        <w:t xml:space="preserve"> sUrya+</w:t>
      </w:r>
      <w:r>
        <w:t>sya/</w:t>
      </w:r>
      <w:r>
        <w:t xml:space="preserve"> sUrya+</w:t>
      </w:r>
      <w:r>
        <w:t>syAg3nE ag3nE/</w:t>
      </w:r>
      <w:r>
        <w:t xml:space="preserve"> sUrya+</w:t>
      </w:r>
      <w:r>
        <w:t>sya/</w:t>
      </w:r>
      <w:r>
        <w:t xml:space="preserve"> varca+</w:t>
      </w:r>
      <w:r>
        <w:t>sA/</w:t>
      </w:r>
      <w:r>
        <w:t xml:space="preserve"> varca+</w:t>
      </w:r>
      <w:r>
        <w:t>sA/</w:t>
      </w:r>
      <w:r>
        <w:t xml:space="preserve"> sUrya+</w:t>
      </w:r>
      <w:r>
        <w:t>syAg3nE ag3nE/</w:t>
      </w:r>
      <w:r>
        <w:t xml:space="preserve"> sUrya+</w:t>
      </w:r>
      <w:r>
        <w:t>sya/</w:t>
      </w:r>
      <w:r>
        <w:t xml:space="preserve"> varca+</w:t>
      </w:r>
      <w:r>
        <w:t xml:space="preserve">sA | </w:t>
      </w:r>
    </w:p>
    <w:p w14:paraId="76245680" w14:textId="01FCE95F" w:rsidR="00412978" w:rsidRDefault="00265D88">
      <w:r>
        <w:t>57)   1.5.5.4(49)-  sUrya+</w:t>
      </w:r>
      <w:r>
        <w:t>sya | varca+</w:t>
      </w:r>
      <w:r>
        <w:t>sA | a/</w:t>
      </w:r>
      <w:r>
        <w:t>ga/</w:t>
      </w:r>
      <w:r>
        <w:t>3thA/</w:t>
      </w:r>
      <w:r>
        <w:t>2H |</w:t>
      </w:r>
    </w:p>
    <w:p w14:paraId="6B176B20" w14:textId="7786A8A0" w:rsidR="00412978" w:rsidRDefault="00265D88">
      <w:r>
        <w:t>sUrya+</w:t>
      </w:r>
      <w:r>
        <w:t>sya/</w:t>
      </w:r>
      <w:r>
        <w:t xml:space="preserve"> varca+</w:t>
      </w:r>
      <w:r>
        <w:t>sA/</w:t>
      </w:r>
      <w:r>
        <w:t xml:space="preserve"> varca+</w:t>
      </w:r>
      <w:r>
        <w:t>sA/</w:t>
      </w:r>
      <w:r>
        <w:t xml:space="preserve"> sUrya+</w:t>
      </w:r>
      <w:r>
        <w:t>sya/</w:t>
      </w:r>
      <w:r>
        <w:t xml:space="preserve"> sUrya+</w:t>
      </w:r>
      <w:r>
        <w:t>sya/</w:t>
      </w:r>
      <w:r>
        <w:t xml:space="preserve"> varca+</w:t>
      </w:r>
      <w:r>
        <w:t xml:space="preserve">sA </w:t>
      </w:r>
      <w:r>
        <w:t>&amp;ga3thA2 aga3thA/</w:t>
      </w:r>
      <w:r>
        <w:t>2 varca+</w:t>
      </w:r>
      <w:r>
        <w:t>sA/</w:t>
      </w:r>
      <w:r>
        <w:t xml:space="preserve"> sUrya+</w:t>
      </w:r>
      <w:r>
        <w:t>sya/</w:t>
      </w:r>
      <w:r>
        <w:t xml:space="preserve"> sUrya+</w:t>
      </w:r>
      <w:r>
        <w:t>sya/</w:t>
      </w:r>
      <w:r>
        <w:t xml:space="preserve"> varca+</w:t>
      </w:r>
      <w:r>
        <w:t xml:space="preserve">sA &amp;ga3thA2H | </w:t>
      </w:r>
    </w:p>
    <w:p w14:paraId="7C75A9ED" w14:textId="107A15DA" w:rsidR="00412978" w:rsidRDefault="00265D88">
      <w:r>
        <w:t>58)   1.5.5.4(50)-  varca+</w:t>
      </w:r>
      <w:r>
        <w:t>sA | a/</w:t>
      </w:r>
      <w:r>
        <w:t>ga/</w:t>
      </w:r>
      <w:r>
        <w:t>3thA/</w:t>
      </w:r>
      <w:r>
        <w:t>2H | sam |</w:t>
      </w:r>
    </w:p>
    <w:p w14:paraId="4904DA50" w14:textId="26BC5B0D" w:rsidR="00412978" w:rsidRDefault="00265D88">
      <w:r>
        <w:t>varca+</w:t>
      </w:r>
      <w:r>
        <w:t>sA &amp;ga3thA2 aga3thA/</w:t>
      </w:r>
      <w:r>
        <w:t>2 varca+</w:t>
      </w:r>
      <w:r>
        <w:t>sA/</w:t>
      </w:r>
      <w:r>
        <w:t xml:space="preserve"> varca+</w:t>
      </w:r>
      <w:r>
        <w:t>sA &amp;ga3thA/</w:t>
      </w:r>
      <w:r>
        <w:t>2H sa(gm) sa ma+</w:t>
      </w:r>
      <w:r>
        <w:t>ga3thA/</w:t>
      </w:r>
      <w:r>
        <w:t>2 varca+</w:t>
      </w:r>
      <w:r>
        <w:t>sA/</w:t>
      </w:r>
      <w:r>
        <w:t xml:space="preserve"> varca+</w:t>
      </w:r>
      <w:r>
        <w:t>sA &amp;ga3thA/</w:t>
      </w:r>
      <w:r>
        <w:t xml:space="preserve">2H sam | </w:t>
      </w:r>
    </w:p>
    <w:p w14:paraId="5A381A95" w14:textId="7DEE8B3A" w:rsidR="00412978" w:rsidRDefault="00265D88">
      <w:r>
        <w:t>59)   1.5.5.4(</w:t>
      </w:r>
      <w:r>
        <w:t>51)-  a/</w:t>
      </w:r>
      <w:r>
        <w:t>ga/</w:t>
      </w:r>
      <w:r>
        <w:t>3thA/</w:t>
      </w:r>
      <w:r>
        <w:t>2H | sam | RuShI+</w:t>
      </w:r>
      <w:r>
        <w:t>NAm |</w:t>
      </w:r>
    </w:p>
    <w:p w14:paraId="3560B912" w14:textId="36F03C7C" w:rsidR="00412978" w:rsidRDefault="00265D88">
      <w:r>
        <w:t>a/</w:t>
      </w:r>
      <w:r>
        <w:t>ga/</w:t>
      </w:r>
      <w:r>
        <w:t>3thA/</w:t>
      </w:r>
      <w:r>
        <w:t>2H sa(gm) sa ma+</w:t>
      </w:r>
      <w:r>
        <w:t>ga3thA2 aga3thA/</w:t>
      </w:r>
      <w:r>
        <w:t>2H sa mRuShI+</w:t>
      </w:r>
      <w:r>
        <w:t>NA/</w:t>
      </w:r>
      <w:r>
        <w:t xml:space="preserve"> mRuShI+</w:t>
      </w:r>
      <w:r>
        <w:t>NA/</w:t>
      </w:r>
      <w:r>
        <w:t>(gm/</w:t>
      </w:r>
      <w:r>
        <w:t>) sa ma+</w:t>
      </w:r>
      <w:r>
        <w:t>ga3thA2 aga3thA/</w:t>
      </w:r>
      <w:r>
        <w:t>2H sa mRuShI+</w:t>
      </w:r>
      <w:r>
        <w:t xml:space="preserve">NAm | </w:t>
      </w:r>
    </w:p>
    <w:p w14:paraId="5AA8B371" w14:textId="4CE9A766" w:rsidR="00412978" w:rsidRDefault="00265D88">
      <w:r>
        <w:t>60)   1.5.5.4(52)-  sam | RuShI+</w:t>
      </w:r>
      <w:r>
        <w:t>NAm | stu/</w:t>
      </w:r>
      <w:r>
        <w:t>tEna+</w:t>
      </w:r>
      <w:r>
        <w:t xml:space="preserve"> |</w:t>
      </w:r>
    </w:p>
    <w:p w14:paraId="14F8CFF8" w14:textId="04CB5576" w:rsidR="00412978" w:rsidRDefault="00265D88">
      <w:r>
        <w:t>sa mRuShI+</w:t>
      </w:r>
      <w:r>
        <w:t>NA/</w:t>
      </w:r>
      <w:r>
        <w:t xml:space="preserve"> mRuShI+</w:t>
      </w:r>
      <w:r>
        <w:t>NA/</w:t>
      </w:r>
      <w:r>
        <w:t>(gm/</w:t>
      </w:r>
      <w:r>
        <w:t>) sa(gm) sa mRuShI+</w:t>
      </w:r>
      <w:r>
        <w:t>NA(</w:t>
      </w:r>
      <w:r>
        <w:t>gg) stu/</w:t>
      </w:r>
      <w:r>
        <w:t>tEna+</w:t>
      </w:r>
      <w:r>
        <w:t xml:space="preserve"> stu/</w:t>
      </w:r>
      <w:r>
        <w:t>tEna r.ShI+</w:t>
      </w:r>
      <w:r>
        <w:t>NA/</w:t>
      </w:r>
      <w:r>
        <w:t>(gm/</w:t>
      </w:r>
      <w:r>
        <w:t>) sa(gm) sa mRuShI+</w:t>
      </w:r>
      <w:r>
        <w:t>NA(gg) stu/</w:t>
      </w:r>
      <w:r>
        <w:t>tEna+</w:t>
      </w:r>
      <w:r>
        <w:t xml:space="preserve"> | </w:t>
      </w:r>
    </w:p>
    <w:p w14:paraId="284F0F5F" w14:textId="6F6BDD88" w:rsidR="00412978" w:rsidRDefault="00265D88">
      <w:r>
        <w:t>61)   1.5.5.4(53)-  RuShI+</w:t>
      </w:r>
      <w:r>
        <w:t>NAm | stu/</w:t>
      </w:r>
      <w:r>
        <w:t>tEna+</w:t>
      </w:r>
      <w:r>
        <w:t xml:space="preserve"> | sam |</w:t>
      </w:r>
    </w:p>
    <w:p w14:paraId="7C0D84C7" w14:textId="62FEECB1" w:rsidR="00412978" w:rsidRDefault="00265D88">
      <w:r>
        <w:t>RuShI+</w:t>
      </w:r>
      <w:r>
        <w:t>NA(gg) stu/</w:t>
      </w:r>
      <w:r>
        <w:t>tEna+</w:t>
      </w:r>
      <w:r>
        <w:t xml:space="preserve"> stu/</w:t>
      </w:r>
      <w:r>
        <w:t>tEna r^^ShI+</w:t>
      </w:r>
      <w:r>
        <w:t>NA/</w:t>
      </w:r>
      <w:r>
        <w:t xml:space="preserve"> mRuShI+</w:t>
      </w:r>
      <w:r>
        <w:t>NA(gg) stu/</w:t>
      </w:r>
      <w:r>
        <w:t>tEna/</w:t>
      </w:r>
      <w:r>
        <w:t xml:space="preserve"> sa(gm) sa(gg) stu/</w:t>
      </w:r>
      <w:r>
        <w:t>tEna r^^ShI+</w:t>
      </w:r>
      <w:r>
        <w:t>NA/</w:t>
      </w:r>
      <w:r>
        <w:t xml:space="preserve"> mRuShI+</w:t>
      </w:r>
      <w:r>
        <w:t>NA(gg) stu/</w:t>
      </w:r>
      <w:r>
        <w:t>tEna/</w:t>
      </w:r>
      <w:r>
        <w:t xml:space="preserve"> sam | </w:t>
      </w:r>
    </w:p>
    <w:p w14:paraId="2DABBB42" w14:textId="5BA0B55F" w:rsidR="00412978" w:rsidRDefault="00265D88">
      <w:r>
        <w:t>62)   1.5.5.4(54)-  stu/</w:t>
      </w:r>
      <w:r>
        <w:t>tEna+</w:t>
      </w:r>
      <w:r>
        <w:t xml:space="preserve"> | sam | pri/</w:t>
      </w:r>
      <w:r>
        <w:t>yENa+</w:t>
      </w:r>
      <w:r>
        <w:t xml:space="preserve"> |</w:t>
      </w:r>
    </w:p>
    <w:p w14:paraId="303B9B49" w14:textId="3B858A1B" w:rsidR="00412978" w:rsidRDefault="00265D88">
      <w:r>
        <w:t>stu/</w:t>
      </w:r>
      <w:r>
        <w:t>tEna/</w:t>
      </w:r>
      <w:r>
        <w:t xml:space="preserve"> sa(gm) sa(gg) stu/</w:t>
      </w:r>
      <w:r>
        <w:t>tEna+</w:t>
      </w:r>
      <w:r>
        <w:t xml:space="preserve"> stu/</w:t>
      </w:r>
      <w:r>
        <w:t>tEna/</w:t>
      </w:r>
      <w:r>
        <w:t xml:space="preserve"> sam pri/</w:t>
      </w:r>
      <w:r>
        <w:t>yENa+</w:t>
      </w:r>
      <w:r>
        <w:t xml:space="preserve"> pri/</w:t>
      </w:r>
      <w:r>
        <w:t>yENa/</w:t>
      </w:r>
      <w:r>
        <w:t xml:space="preserve"> sa(gg) stu/</w:t>
      </w:r>
      <w:r>
        <w:t>tEna+</w:t>
      </w:r>
      <w:r>
        <w:t xml:space="preserve"> stu/</w:t>
      </w:r>
      <w:r>
        <w:t>tEna/</w:t>
      </w:r>
      <w:r>
        <w:t xml:space="preserve"> sam pri/</w:t>
      </w:r>
      <w:r>
        <w:t>yENa+</w:t>
      </w:r>
      <w:r>
        <w:t xml:space="preserve"> | </w:t>
      </w:r>
    </w:p>
    <w:p w14:paraId="79C0FDDB" w14:textId="1168DD37" w:rsidR="00412978" w:rsidRDefault="00265D88">
      <w:r>
        <w:t>63)   1.5.5.4(55)-  sam | pri/</w:t>
      </w:r>
      <w:r>
        <w:t>yENa+</w:t>
      </w:r>
      <w:r>
        <w:t xml:space="preserve"> | dhA4mnA%</w:t>
      </w:r>
      <w:r>
        <w:t xml:space="preserve"> ||</w:t>
      </w:r>
    </w:p>
    <w:p w14:paraId="7BD7BF8E" w14:textId="117243A6" w:rsidR="00412978" w:rsidRDefault="00265D88">
      <w:r>
        <w:t>sam pri/</w:t>
      </w:r>
      <w:r>
        <w:t>yENa+</w:t>
      </w:r>
      <w:r>
        <w:t xml:space="preserve"> pri/</w:t>
      </w:r>
      <w:r>
        <w:t>yENa/</w:t>
      </w:r>
      <w:r>
        <w:t xml:space="preserve"> sa(gm) sam pri/</w:t>
      </w:r>
      <w:r>
        <w:t>yENa/</w:t>
      </w:r>
      <w:r>
        <w:t xml:space="preserve"> dhA4mnA/</w:t>
      </w:r>
      <w:r>
        <w:t xml:space="preserve"> dhA4mnA%</w:t>
      </w:r>
      <w:r>
        <w:t xml:space="preserve"> pri/</w:t>
      </w:r>
      <w:r>
        <w:t>yENa/</w:t>
      </w:r>
      <w:r>
        <w:t xml:space="preserve"> sa(gm) sam pri/</w:t>
      </w:r>
      <w:r>
        <w:t>yENa/</w:t>
      </w:r>
      <w:r>
        <w:t xml:space="preserve"> dhA4mnA%</w:t>
      </w:r>
      <w:r>
        <w:t xml:space="preserve"> | </w:t>
      </w:r>
    </w:p>
    <w:p w14:paraId="1EDC9450" w14:textId="1840BBC7" w:rsidR="00412978" w:rsidRDefault="00265D88">
      <w:r>
        <w:t>64)   1.5.5.4(56)-  pri/</w:t>
      </w:r>
      <w:r>
        <w:t>yENa+</w:t>
      </w:r>
      <w:r>
        <w:t xml:space="preserve"> | dhA4mnA%</w:t>
      </w:r>
      <w:r>
        <w:t xml:space="preserve"> ||</w:t>
      </w:r>
    </w:p>
    <w:p w14:paraId="0F327FEE" w14:textId="5E56A42F" w:rsidR="00412978" w:rsidRDefault="00265D88">
      <w:r>
        <w:t>pri/</w:t>
      </w:r>
      <w:r>
        <w:t>yENa/</w:t>
      </w:r>
      <w:r>
        <w:t xml:space="preserve"> dhA4mnA/</w:t>
      </w:r>
      <w:r>
        <w:t xml:space="preserve"> dhA4mnA%</w:t>
      </w:r>
      <w:r>
        <w:t xml:space="preserve"> pri/</w:t>
      </w:r>
      <w:r>
        <w:t>yENa+</w:t>
      </w:r>
      <w:r>
        <w:t xml:space="preserve"> pri/</w:t>
      </w:r>
      <w:r>
        <w:t>yENa/</w:t>
      </w:r>
      <w:r>
        <w:t xml:space="preserve"> dhA4mnA%</w:t>
      </w:r>
      <w:r>
        <w:t xml:space="preserve"> | </w:t>
      </w:r>
    </w:p>
    <w:p w14:paraId="1F629026" w14:textId="4CE05DB6" w:rsidR="00412978" w:rsidRDefault="00265D88">
      <w:r>
        <w:t>65)   1.5.5.4(57)-  dhA4mnA%</w:t>
      </w:r>
      <w:r>
        <w:t xml:space="preserve"> ||</w:t>
      </w:r>
    </w:p>
    <w:p w14:paraId="2340CE9C" w14:textId="50C39597" w:rsidR="00412978" w:rsidRDefault="00265D88">
      <w:r>
        <w:t>dhA4mnEti/</w:t>
      </w:r>
      <w:r>
        <w:t xml:space="preserve"> dhA4mnA%</w:t>
      </w:r>
      <w:r>
        <w:t xml:space="preserve"> | </w:t>
      </w:r>
    </w:p>
    <w:p w14:paraId="0842F11F" w14:textId="4E52B5AC" w:rsidR="00412978" w:rsidRDefault="00265D88">
      <w:r>
        <w:lastRenderedPageBreak/>
        <w:t>66)   1.5.5.4(58)-  tvam | a/</w:t>
      </w:r>
      <w:r>
        <w:t>g3nE/</w:t>
      </w:r>
      <w:r>
        <w:t xml:space="preserve"> | sUrya+</w:t>
      </w:r>
      <w:r>
        <w:t>varcAH |</w:t>
      </w:r>
    </w:p>
    <w:p w14:paraId="0B28D974" w14:textId="465327CA" w:rsidR="00412978" w:rsidRDefault="00265D88">
      <w:r>
        <w:t>tva ma+</w:t>
      </w:r>
      <w:r>
        <w:t>g3nE ag3nE/</w:t>
      </w:r>
      <w:r>
        <w:t xml:space="preserve"> tvam tva ma+</w:t>
      </w:r>
      <w:r>
        <w:t>g3nE/</w:t>
      </w:r>
      <w:r>
        <w:t xml:space="preserve"> sUrya+</w:t>
      </w:r>
      <w:r>
        <w:t>varcA/</w:t>
      </w:r>
      <w:r>
        <w:t>H sUrya+</w:t>
      </w:r>
      <w:r>
        <w:t>varcA ag3nE/</w:t>
      </w:r>
      <w:r>
        <w:t xml:space="preserve"> tvam tva ma+</w:t>
      </w:r>
      <w:r>
        <w:t>g3nE/</w:t>
      </w:r>
      <w:r>
        <w:t xml:space="preserve"> sUrya+</w:t>
      </w:r>
      <w:r>
        <w:t xml:space="preserve">varcAH | </w:t>
      </w:r>
    </w:p>
    <w:p w14:paraId="392AEA8B" w14:textId="1362EA69" w:rsidR="00412978" w:rsidRDefault="00265D88">
      <w:r>
        <w:t>67)   1.5.5.4(59)-  a/</w:t>
      </w:r>
      <w:r>
        <w:t>g3nE/</w:t>
      </w:r>
      <w:r>
        <w:t xml:space="preserve"> | sUrya+</w:t>
      </w:r>
      <w:r>
        <w:t>varcAH | a/</w:t>
      </w:r>
      <w:r>
        <w:t>si/</w:t>
      </w:r>
      <w:r>
        <w:t xml:space="preserve"> |</w:t>
      </w:r>
    </w:p>
    <w:p w14:paraId="3E74A133" w14:textId="6B1876D5" w:rsidR="00412978" w:rsidRDefault="00265D88">
      <w:r>
        <w:t>a/</w:t>
      </w:r>
      <w:r>
        <w:t>g3nE/</w:t>
      </w:r>
      <w:r>
        <w:t xml:space="preserve"> sUrya+</w:t>
      </w:r>
      <w:r>
        <w:t>varcA/</w:t>
      </w:r>
      <w:r>
        <w:t>H sUrya+</w:t>
      </w:r>
      <w:r>
        <w:t>varcA ag3nE ag3nE/</w:t>
      </w:r>
      <w:r>
        <w:t xml:space="preserve"> sUrya+</w:t>
      </w:r>
      <w:r>
        <w:t>varcA asyasi/</w:t>
      </w:r>
      <w:r>
        <w:t xml:space="preserve"> sUrya+</w:t>
      </w:r>
      <w:r>
        <w:t>varcA ag</w:t>
      </w:r>
      <w:r>
        <w:t>3nE ag3nE/</w:t>
      </w:r>
      <w:r>
        <w:t xml:space="preserve"> sUrya+</w:t>
      </w:r>
      <w:r>
        <w:t xml:space="preserve">varcA asi | </w:t>
      </w:r>
    </w:p>
    <w:p w14:paraId="1B58FF0A" w14:textId="5455CEB3" w:rsidR="00412978" w:rsidRDefault="00265D88">
      <w:r>
        <w:t>68)   1.5.5.4(60)-  sUrya+</w:t>
      </w:r>
      <w:r>
        <w:t>varcAH | a/</w:t>
      </w:r>
      <w:r>
        <w:t>si/</w:t>
      </w:r>
      <w:r>
        <w:t xml:space="preserve"> | sam |</w:t>
      </w:r>
    </w:p>
    <w:p w14:paraId="403CF07C" w14:textId="3DA08EE5" w:rsidR="00412978" w:rsidRDefault="00265D88">
      <w:r>
        <w:t>sUrya+</w:t>
      </w:r>
      <w:r>
        <w:t>varcA asyasi/</w:t>
      </w:r>
      <w:r>
        <w:t xml:space="preserve"> sUrya+</w:t>
      </w:r>
      <w:r>
        <w:t>varcA/</w:t>
      </w:r>
      <w:r>
        <w:t>H sUrya+</w:t>
      </w:r>
      <w:r>
        <w:t>varcA asi/</w:t>
      </w:r>
      <w:r>
        <w:t xml:space="preserve"> sa(gm) sa ma+</w:t>
      </w:r>
      <w:r>
        <w:t>si/</w:t>
      </w:r>
      <w:r>
        <w:t xml:space="preserve"> sUrya+</w:t>
      </w:r>
      <w:r>
        <w:t>varcA/</w:t>
      </w:r>
      <w:r>
        <w:t>H sUrya+</w:t>
      </w:r>
      <w:r>
        <w:t>varcA asi/</w:t>
      </w:r>
      <w:r>
        <w:t xml:space="preserve"> sam | </w:t>
      </w:r>
    </w:p>
    <w:p w14:paraId="7CE29451" w14:textId="582210F7" w:rsidR="00412978" w:rsidRDefault="00265D88">
      <w:r>
        <w:t>69)   1.5.5.4(60)-  sUrya+</w:t>
      </w:r>
      <w:r>
        <w:t>varcAH |</w:t>
      </w:r>
    </w:p>
    <w:p w14:paraId="1B60EE60" w14:textId="09956F8C" w:rsidR="00412978" w:rsidRDefault="00265D88">
      <w:r>
        <w:t>sUrya+</w:t>
      </w:r>
      <w:r>
        <w:t>varcA/</w:t>
      </w:r>
      <w:r>
        <w:t xml:space="preserve"> iti/</w:t>
      </w:r>
      <w:r>
        <w:t xml:space="preserve"> sUrya+</w:t>
      </w:r>
      <w:r>
        <w:t xml:space="preserve"> - va/</w:t>
      </w:r>
      <w:r>
        <w:t>rcA/</w:t>
      </w:r>
      <w:r>
        <w:t xml:space="preserve">H | </w:t>
      </w:r>
    </w:p>
    <w:p w14:paraId="70A59198" w14:textId="152627B9" w:rsidR="00412978" w:rsidRDefault="00265D88">
      <w:r>
        <w:t>70)   1.5.5.4(61)-  a/</w:t>
      </w:r>
      <w:r>
        <w:t>si/</w:t>
      </w:r>
      <w:r>
        <w:t xml:space="preserve"> | sam | mAm |</w:t>
      </w:r>
    </w:p>
    <w:p w14:paraId="1ACF6151" w14:textId="2F834902" w:rsidR="00412978" w:rsidRDefault="00265D88">
      <w:r>
        <w:t>a/</w:t>
      </w:r>
      <w:r>
        <w:t>si/</w:t>
      </w:r>
      <w:r>
        <w:t xml:space="preserve"> sa(gm) sa ma+</w:t>
      </w:r>
      <w:r>
        <w:t>syasi/</w:t>
      </w:r>
      <w:r>
        <w:t xml:space="preserve"> sam mAm mA</w:t>
      </w:r>
      <w:r>
        <w:t>(gm) sa ma+</w:t>
      </w:r>
      <w:r>
        <w:t>syasi/</w:t>
      </w:r>
      <w:r>
        <w:t xml:space="preserve"> sam mAm | </w:t>
      </w:r>
    </w:p>
    <w:p w14:paraId="20D525E3" w14:textId="151C24A0" w:rsidR="00412978" w:rsidRDefault="00265D88">
      <w:r>
        <w:t>71)   1.5.5.4(62)-  sam | mAm | Ayu+</w:t>
      </w:r>
      <w:r>
        <w:t>ShA |</w:t>
      </w:r>
    </w:p>
    <w:p w14:paraId="2C1B378E" w14:textId="0950DD62" w:rsidR="00412978" w:rsidRDefault="00265D88">
      <w:r>
        <w:t>sam mAm mA(gm) sa(gm) sam mA mAyu/</w:t>
      </w:r>
      <w:r>
        <w:t>ShA &amp;&amp;yu+</w:t>
      </w:r>
      <w:r>
        <w:t>ShA/</w:t>
      </w:r>
      <w:r>
        <w:t xml:space="preserve"> mA(gm) sa(gm) sam mA mAyu+</w:t>
      </w:r>
      <w:r>
        <w:t xml:space="preserve">ShA | </w:t>
      </w:r>
    </w:p>
    <w:p w14:paraId="2B2EFE01" w14:textId="4C34BB33" w:rsidR="00412978" w:rsidRDefault="00265D88">
      <w:r>
        <w:t>72)   1.5.5.4(63)-  mAm | Ayu+</w:t>
      </w:r>
      <w:r>
        <w:t>ShA | varca+</w:t>
      </w:r>
      <w:r>
        <w:t>sA |</w:t>
      </w:r>
    </w:p>
    <w:p w14:paraId="44D347C7" w14:textId="5E7D5EA2" w:rsidR="00412978" w:rsidRDefault="00265D88">
      <w:r>
        <w:t>mA mAyu/</w:t>
      </w:r>
      <w:r>
        <w:t>ShA &amp;&amp;yu+</w:t>
      </w:r>
      <w:r>
        <w:t>ShA/</w:t>
      </w:r>
      <w:r>
        <w:t xml:space="preserve"> mAm mA mAyu+</w:t>
      </w:r>
      <w:r>
        <w:t>ShA/</w:t>
      </w:r>
      <w:r>
        <w:t xml:space="preserve"> varca+</w:t>
      </w:r>
      <w:r>
        <w:t>sA/</w:t>
      </w:r>
      <w:r>
        <w:t xml:space="preserve"> varca/</w:t>
      </w:r>
      <w:r>
        <w:t>sA</w:t>
      </w:r>
      <w:r>
        <w:t xml:space="preserve"> &amp;&amp;yu+</w:t>
      </w:r>
      <w:r>
        <w:t>ShA/</w:t>
      </w:r>
      <w:r>
        <w:t xml:space="preserve"> mAm mA mAyu+</w:t>
      </w:r>
      <w:r>
        <w:t>ShA/</w:t>
      </w:r>
      <w:r>
        <w:t xml:space="preserve"> varca+</w:t>
      </w:r>
      <w:r>
        <w:t xml:space="preserve">sA | </w:t>
      </w:r>
    </w:p>
    <w:p w14:paraId="787567D8" w14:textId="351F48AE" w:rsidR="00412978" w:rsidRDefault="00265D88">
      <w:r>
        <w:t>73)   1.5.5.4(64)-  Ayu+</w:t>
      </w:r>
      <w:r>
        <w:t>ShA | varca+</w:t>
      </w:r>
      <w:r>
        <w:t>sA | pra/</w:t>
      </w:r>
      <w:r>
        <w:t>jayA%</w:t>
      </w:r>
      <w:r>
        <w:t xml:space="preserve"> |</w:t>
      </w:r>
    </w:p>
    <w:p w14:paraId="4B1DBF68" w14:textId="0C6ED9D6" w:rsidR="00412978" w:rsidRDefault="00265D88">
      <w:r>
        <w:t>Ayu+</w:t>
      </w:r>
      <w:r>
        <w:t>ShA/</w:t>
      </w:r>
      <w:r>
        <w:t xml:space="preserve"> varca+</w:t>
      </w:r>
      <w:r>
        <w:t>sA/</w:t>
      </w:r>
      <w:r>
        <w:t xml:space="preserve"> varca/</w:t>
      </w:r>
      <w:r>
        <w:t>sA &amp;&amp;yu/</w:t>
      </w:r>
      <w:r>
        <w:t>ShA &amp;&amp;yu+</w:t>
      </w:r>
      <w:r>
        <w:t>ShA/</w:t>
      </w:r>
      <w:r>
        <w:t xml:space="preserve"> varca+</w:t>
      </w:r>
      <w:r>
        <w:t>sA pra/</w:t>
      </w:r>
      <w:r>
        <w:t>jayA%</w:t>
      </w:r>
      <w:r>
        <w:t xml:space="preserve"> pra/</w:t>
      </w:r>
      <w:r>
        <w:t>jayA/</w:t>
      </w:r>
      <w:r>
        <w:t xml:space="preserve"> varca/</w:t>
      </w:r>
      <w:r>
        <w:t>sA &amp;&amp;yu/</w:t>
      </w:r>
      <w:r>
        <w:t>ShA &amp;&amp;yu+</w:t>
      </w:r>
      <w:r>
        <w:t>ShA/</w:t>
      </w:r>
      <w:r>
        <w:t xml:space="preserve"> varca+</w:t>
      </w:r>
      <w:r>
        <w:t>sA pra/</w:t>
      </w:r>
      <w:r>
        <w:t>jayA%</w:t>
      </w:r>
      <w:r>
        <w:t xml:space="preserve"> | </w:t>
      </w:r>
    </w:p>
    <w:p w14:paraId="4F44CF06" w14:textId="1E6FB80E" w:rsidR="00412978" w:rsidRDefault="00265D88">
      <w:r>
        <w:t>74)   1.5.5.4(65)-  varca+</w:t>
      </w:r>
      <w:r>
        <w:t>sA | pra/</w:t>
      </w:r>
      <w:r>
        <w:t>ja</w:t>
      </w:r>
      <w:r>
        <w:t>yA%</w:t>
      </w:r>
      <w:r>
        <w:t xml:space="preserve"> | sRu/</w:t>
      </w:r>
      <w:r>
        <w:t>ja/</w:t>
      </w:r>
      <w:r>
        <w:t xml:space="preserve"> ||</w:t>
      </w:r>
    </w:p>
    <w:p w14:paraId="1DC6F5A5" w14:textId="4C20258D" w:rsidR="00412978" w:rsidRDefault="00265D88">
      <w:r>
        <w:t>varca+</w:t>
      </w:r>
      <w:r>
        <w:t>sA pra/</w:t>
      </w:r>
      <w:r>
        <w:t>jayA%</w:t>
      </w:r>
      <w:r>
        <w:t xml:space="preserve"> pra/</w:t>
      </w:r>
      <w:r>
        <w:t>jayA/</w:t>
      </w:r>
      <w:r>
        <w:t xml:space="preserve"> varca+</w:t>
      </w:r>
      <w:r>
        <w:t>sA/</w:t>
      </w:r>
      <w:r>
        <w:t xml:space="preserve"> varca+</w:t>
      </w:r>
      <w:r>
        <w:t>sA pra/</w:t>
      </w:r>
      <w:r>
        <w:t>jayA+</w:t>
      </w:r>
      <w:r>
        <w:t xml:space="preserve"> sRuja sRuja pra/</w:t>
      </w:r>
      <w:r>
        <w:t>jayA/</w:t>
      </w:r>
      <w:r>
        <w:t xml:space="preserve"> varca+</w:t>
      </w:r>
      <w:r>
        <w:t>sA/</w:t>
      </w:r>
      <w:r>
        <w:t xml:space="preserve"> varca+</w:t>
      </w:r>
      <w:r>
        <w:t>sA pra/</w:t>
      </w:r>
      <w:r>
        <w:t>jayA+</w:t>
      </w:r>
      <w:r>
        <w:t xml:space="preserve"> sRuja | </w:t>
      </w:r>
    </w:p>
    <w:p w14:paraId="74CA73F5" w14:textId="1D4E7274" w:rsidR="00412978" w:rsidRDefault="00265D88">
      <w:r>
        <w:t>75)   1.5.5.4(66)-  pra/</w:t>
      </w:r>
      <w:r>
        <w:t>jayA%</w:t>
      </w:r>
      <w:r>
        <w:t xml:space="preserve"> | sRu/</w:t>
      </w:r>
      <w:r>
        <w:t>ja/</w:t>
      </w:r>
      <w:r>
        <w:t xml:space="preserve"> ||</w:t>
      </w:r>
    </w:p>
    <w:p w14:paraId="15CF86FA" w14:textId="67AF5988" w:rsidR="00412978" w:rsidRDefault="00265D88">
      <w:r>
        <w:t>pra/</w:t>
      </w:r>
      <w:r>
        <w:t>jayA+</w:t>
      </w:r>
      <w:r>
        <w:t xml:space="preserve"> sRuja sRuja pra/</w:t>
      </w:r>
      <w:r>
        <w:t>jayA%</w:t>
      </w:r>
      <w:r>
        <w:t xml:space="preserve"> pra/</w:t>
      </w:r>
      <w:r>
        <w:t>jayA+</w:t>
      </w:r>
      <w:r>
        <w:t xml:space="preserve"> sRuja | </w:t>
      </w:r>
    </w:p>
    <w:p w14:paraId="5579D9CB" w14:textId="2E76D712" w:rsidR="00412978" w:rsidRDefault="00265D88">
      <w:r>
        <w:t>76)   1.5.5.4(66)-  pra/</w:t>
      </w:r>
      <w:r>
        <w:t>jayA%</w:t>
      </w:r>
      <w:r>
        <w:t xml:space="preserve"> |</w:t>
      </w:r>
    </w:p>
    <w:p w14:paraId="3EA52AB2" w14:textId="5D20621A" w:rsidR="00412978" w:rsidRDefault="00265D88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6163C25B" w14:textId="07750E89" w:rsidR="00412978" w:rsidRDefault="00265D88">
      <w:r>
        <w:lastRenderedPageBreak/>
        <w:t>77)   1.5.5.4(67)-  sRu/</w:t>
      </w:r>
      <w:r>
        <w:t>ja/</w:t>
      </w:r>
      <w:r>
        <w:t xml:space="preserve"> ||</w:t>
      </w:r>
    </w:p>
    <w:p w14:paraId="4B241924" w14:textId="398ACEE4" w:rsidR="00412978" w:rsidRDefault="00265D88">
      <w:r>
        <w:t>sRu/</w:t>
      </w:r>
      <w:r>
        <w:t>jEti+</w:t>
      </w:r>
      <w:r>
        <w:t xml:space="preserve"> sRuja | </w:t>
      </w:r>
    </w:p>
    <w:p w14:paraId="42E54C20" w14:textId="230358DF" w:rsidR="00412978" w:rsidRDefault="00265D88">
      <w:r>
        <w:t>1)   1.5.6.1(1)-  sam | pa/</w:t>
      </w:r>
      <w:r>
        <w:t>SyA/</w:t>
      </w:r>
      <w:r>
        <w:t>mi/</w:t>
      </w:r>
      <w:r>
        <w:t xml:space="preserve"> | pra/</w:t>
      </w:r>
      <w:r>
        <w:t>jAH |</w:t>
      </w:r>
    </w:p>
    <w:p w14:paraId="71A63D7D" w14:textId="3B28BDFE" w:rsidR="00412978" w:rsidRDefault="00265D88">
      <w:r>
        <w:t>sam pa+</w:t>
      </w:r>
      <w:r>
        <w:t>SyAmi paSyAmi/</w:t>
      </w:r>
      <w:r>
        <w:t xml:space="preserve"> sa(gm) sam pa+</w:t>
      </w:r>
      <w:r>
        <w:t>SyAmi pra/</w:t>
      </w:r>
      <w:r>
        <w:t>jAH</w:t>
      </w:r>
      <w:r>
        <w:t xml:space="preserve"> pra/</w:t>
      </w:r>
      <w:r>
        <w:t>jAH pa+</w:t>
      </w:r>
      <w:r>
        <w:t>SyAmi/</w:t>
      </w:r>
      <w:r>
        <w:t xml:space="preserve"> sa(gm) sam pa+</w:t>
      </w:r>
      <w:r>
        <w:t>SyAmi pra/</w:t>
      </w:r>
      <w:r>
        <w:t xml:space="preserve">jAH | </w:t>
      </w:r>
    </w:p>
    <w:p w14:paraId="1191EAC2" w14:textId="40C25C49" w:rsidR="00412978" w:rsidRDefault="00265D88">
      <w:r>
        <w:t>2)   1.5.6.1(2)-  pa/</w:t>
      </w:r>
      <w:r>
        <w:t>SyA/</w:t>
      </w:r>
      <w:r>
        <w:t>mi/</w:t>
      </w:r>
      <w:r>
        <w:t xml:space="preserve"> | pra/</w:t>
      </w:r>
      <w:r>
        <w:t>jAH | a/</w:t>
      </w:r>
      <w:r>
        <w:t>ham |</w:t>
      </w:r>
    </w:p>
    <w:p w14:paraId="25E7E22E" w14:textId="798AE6C7" w:rsidR="00412978" w:rsidRDefault="00265D88">
      <w:r>
        <w:t>pa/</w:t>
      </w:r>
      <w:r>
        <w:t>SyA/</w:t>
      </w:r>
      <w:r>
        <w:t>mi/</w:t>
      </w:r>
      <w:r>
        <w:t xml:space="preserve"> pra/</w:t>
      </w:r>
      <w:r>
        <w:t>jAH pra/</w:t>
      </w:r>
      <w:r>
        <w:t>jAH pa+</w:t>
      </w:r>
      <w:r>
        <w:t>SyAmi paSyAmi pra/</w:t>
      </w:r>
      <w:r>
        <w:t>jA a/</w:t>
      </w:r>
      <w:r>
        <w:t>ha ma/</w:t>
      </w:r>
      <w:r>
        <w:t>ham pra/</w:t>
      </w:r>
      <w:r>
        <w:t>jAH pa+</w:t>
      </w:r>
      <w:r>
        <w:t>SyAmi paSyAmi pra/</w:t>
      </w:r>
      <w:r>
        <w:t>jA a/</w:t>
      </w:r>
      <w:r>
        <w:t xml:space="preserve">ham | </w:t>
      </w:r>
    </w:p>
    <w:p w14:paraId="4BDCC00C" w14:textId="65BFDC06" w:rsidR="00412978" w:rsidRDefault="00265D88">
      <w:r>
        <w:t>3)   1.5.6.1(3)-  pra/</w:t>
      </w:r>
      <w:r>
        <w:t>jAH | a/</w:t>
      </w:r>
      <w:r>
        <w:t>ham | iDa+</w:t>
      </w:r>
      <w:r>
        <w:t>3prajasaH |</w:t>
      </w:r>
    </w:p>
    <w:p w14:paraId="6EC0752E" w14:textId="0D3DB548" w:rsidR="00412978" w:rsidRDefault="00265D88">
      <w:r>
        <w:t>p</w:t>
      </w:r>
      <w:r>
        <w:t>ra/</w:t>
      </w:r>
      <w:r>
        <w:t>jA a/</w:t>
      </w:r>
      <w:r>
        <w:t>ha ma/</w:t>
      </w:r>
      <w:r>
        <w:t>ham pra/</w:t>
      </w:r>
      <w:r>
        <w:t>jAH pra/</w:t>
      </w:r>
      <w:r>
        <w:t>jA a/</w:t>
      </w:r>
      <w:r>
        <w:t>ha miDa+</w:t>
      </w:r>
      <w:r>
        <w:t>3prajasa/</w:t>
      </w:r>
      <w:r>
        <w:t xml:space="preserve"> iDa+</w:t>
      </w:r>
      <w:r>
        <w:t>3prajasO/</w:t>
      </w:r>
      <w:r>
        <w:t xml:space="preserve"> &amp;ham pra/</w:t>
      </w:r>
      <w:r>
        <w:t>jAH pra/</w:t>
      </w:r>
      <w:r>
        <w:t>jA a/</w:t>
      </w:r>
      <w:r>
        <w:t>ha miDa+</w:t>
      </w:r>
      <w:r>
        <w:t xml:space="preserve">3prajasaH | </w:t>
      </w:r>
    </w:p>
    <w:p w14:paraId="685C6A55" w14:textId="5A17B450" w:rsidR="00412978" w:rsidRDefault="00265D88">
      <w:r>
        <w:t>4)   1.5.6.1(3)-  pra/</w:t>
      </w:r>
      <w:r>
        <w:t>jAH |</w:t>
      </w:r>
    </w:p>
    <w:p w14:paraId="3C682C33" w14:textId="70B3E2F9" w:rsidR="00412978" w:rsidRDefault="00265D88">
      <w:r>
        <w:t>pra/</w:t>
      </w:r>
      <w:r>
        <w:t>jA iti+</w:t>
      </w:r>
      <w:r>
        <w:t xml:space="preserve"> pra - jAH | </w:t>
      </w:r>
    </w:p>
    <w:p w14:paraId="03747AE5" w14:textId="5E01C01A" w:rsidR="00412978" w:rsidRDefault="00265D88">
      <w:r>
        <w:t>5)   1.5.6.1(4)-  a/</w:t>
      </w:r>
      <w:r>
        <w:t>ham | iDa+</w:t>
      </w:r>
      <w:r>
        <w:t>3prajasaH | mA/</w:t>
      </w:r>
      <w:r>
        <w:t>na/</w:t>
      </w:r>
      <w:r>
        <w:t>vIH ||</w:t>
      </w:r>
    </w:p>
    <w:p w14:paraId="269B58EB" w14:textId="0130C2B5" w:rsidR="00412978" w:rsidRDefault="00265D88">
      <w:r>
        <w:t>a/</w:t>
      </w:r>
      <w:r>
        <w:t>ha miDa+</w:t>
      </w:r>
      <w:r>
        <w:t>3prajasa/</w:t>
      </w:r>
      <w:r>
        <w:t xml:space="preserve"> iDa+</w:t>
      </w:r>
      <w:r>
        <w:t>3prajasO/</w:t>
      </w:r>
      <w:r>
        <w:t xml:space="preserve"> &amp;ha ma/</w:t>
      </w:r>
      <w:r>
        <w:t>ha miDa+</w:t>
      </w:r>
      <w:r>
        <w:t>3prajasO mAna/</w:t>
      </w:r>
      <w:r>
        <w:t>vIr mA+</w:t>
      </w:r>
      <w:r>
        <w:t>na/</w:t>
      </w:r>
      <w:r>
        <w:t>vI riDa+</w:t>
      </w:r>
      <w:r>
        <w:t>3prajasO/</w:t>
      </w:r>
      <w:r>
        <w:t xml:space="preserve"> &amp;ha ma/</w:t>
      </w:r>
      <w:r>
        <w:t>ha miDa+</w:t>
      </w:r>
      <w:r>
        <w:t>3prajasO mAna/</w:t>
      </w:r>
      <w:r>
        <w:t xml:space="preserve">vIH | </w:t>
      </w:r>
    </w:p>
    <w:p w14:paraId="30AEEBEA" w14:textId="0DC66918" w:rsidR="00412978" w:rsidRDefault="00265D88">
      <w:r>
        <w:t>6)   1.5.6.1(5)-  iDa+</w:t>
      </w:r>
      <w:r>
        <w:t>3prajasaH | mA/</w:t>
      </w:r>
      <w:r>
        <w:t>na/</w:t>
      </w:r>
      <w:r>
        <w:t>vIH ||</w:t>
      </w:r>
    </w:p>
    <w:p w14:paraId="419D40DB" w14:textId="072CF8CA" w:rsidR="00412978" w:rsidRDefault="00265D88">
      <w:r>
        <w:t>iDa+</w:t>
      </w:r>
      <w:r>
        <w:t>3prajasO mAna/</w:t>
      </w:r>
      <w:r>
        <w:t>vIr mA+</w:t>
      </w:r>
      <w:r>
        <w:t>na/</w:t>
      </w:r>
      <w:r>
        <w:t>vI riDa+</w:t>
      </w:r>
      <w:r>
        <w:t>3prajasa/</w:t>
      </w:r>
      <w:r>
        <w:t xml:space="preserve"> iDa+</w:t>
      </w:r>
      <w:r>
        <w:t>3prajasO mAna/</w:t>
      </w:r>
      <w:r>
        <w:t xml:space="preserve">vIH | </w:t>
      </w:r>
    </w:p>
    <w:p w14:paraId="48CDEB06" w14:textId="37CFC74B" w:rsidR="00412978" w:rsidRDefault="00265D88">
      <w:r>
        <w:t>7)   1.5.6.</w:t>
      </w:r>
      <w:r>
        <w:t>1(5)-  iDa+</w:t>
      </w:r>
      <w:r>
        <w:t>3prajasaH |</w:t>
      </w:r>
    </w:p>
    <w:p w14:paraId="1EBE1A60" w14:textId="159EFA83" w:rsidR="00412978" w:rsidRDefault="00265D88">
      <w:r>
        <w:t>iDa+</w:t>
      </w:r>
      <w:r>
        <w:t>3prajasa/</w:t>
      </w:r>
      <w:r>
        <w:t xml:space="preserve"> itIDa+</w:t>
      </w:r>
      <w:r>
        <w:t>3 - pra/</w:t>
      </w:r>
      <w:r>
        <w:t>ja/</w:t>
      </w:r>
      <w:r>
        <w:t>sa/</w:t>
      </w:r>
      <w:r>
        <w:t xml:space="preserve">H | </w:t>
      </w:r>
    </w:p>
    <w:p w14:paraId="7E069C81" w14:textId="012E868A" w:rsidR="00412978" w:rsidRDefault="00265D88">
      <w:r>
        <w:t>8)   1.5.6.1(6)-  mA/</w:t>
      </w:r>
      <w:r>
        <w:t>na/</w:t>
      </w:r>
      <w:r>
        <w:t>vIH ||</w:t>
      </w:r>
    </w:p>
    <w:p w14:paraId="5EAEF394" w14:textId="22E730CC" w:rsidR="00412978" w:rsidRDefault="00265D88">
      <w:r>
        <w:t>mA/</w:t>
      </w:r>
      <w:r>
        <w:t>na/</w:t>
      </w:r>
      <w:r>
        <w:t>vIriti+</w:t>
      </w:r>
      <w:r>
        <w:t xml:space="preserve"> mAna/</w:t>
      </w:r>
      <w:r>
        <w:t xml:space="preserve">vIH | </w:t>
      </w:r>
    </w:p>
    <w:p w14:paraId="78C35233" w14:textId="13A3FC4B" w:rsidR="00412978" w:rsidRDefault="00265D88">
      <w:r>
        <w:t>9)   1.5.6.1(7)-  sarvA%</w:t>
      </w:r>
      <w:r>
        <w:t>H | Ba/</w:t>
      </w:r>
      <w:r>
        <w:t>4va/</w:t>
      </w:r>
      <w:r>
        <w:t>~ntu/</w:t>
      </w:r>
      <w:r>
        <w:t xml:space="preserve"> | ~na/</w:t>
      </w:r>
      <w:r>
        <w:t>H |</w:t>
      </w:r>
    </w:p>
    <w:p w14:paraId="78355BC5" w14:textId="7EA6447E" w:rsidR="00412978" w:rsidRDefault="00265D88">
      <w:r>
        <w:t>sarvA+</w:t>
      </w:r>
      <w:r>
        <w:t xml:space="preserve"> Ba4va~ntu Ba4va~ntu/</w:t>
      </w:r>
      <w:r>
        <w:t xml:space="preserve"> sarvA/</w:t>
      </w:r>
      <w:r>
        <w:t>H sarvA+</w:t>
      </w:r>
      <w:r>
        <w:t xml:space="preserve"> Ba4va~ntu ~nO ~nO Ba4va~ntu/</w:t>
      </w:r>
      <w:r>
        <w:t xml:space="preserve"> sarvA/</w:t>
      </w:r>
      <w:r>
        <w:t>H sarvA+</w:t>
      </w:r>
      <w:r>
        <w:t xml:space="preserve"> Ba4va~ntu ~naH | </w:t>
      </w:r>
    </w:p>
    <w:p w14:paraId="320E8E7A" w14:textId="6945B5E6" w:rsidR="00412978" w:rsidRDefault="00265D88">
      <w:r>
        <w:t>10)   1.5.6.1(8)-  Ba/</w:t>
      </w:r>
      <w:r>
        <w:t>4va/</w:t>
      </w:r>
      <w:r>
        <w:t>~ntu/</w:t>
      </w:r>
      <w:r>
        <w:t xml:space="preserve"> | ~na/</w:t>
      </w:r>
      <w:r>
        <w:t>H | g3Ru/</w:t>
      </w:r>
      <w:r>
        <w:t>hE ||</w:t>
      </w:r>
    </w:p>
    <w:p w14:paraId="737CA62C" w14:textId="201A107B" w:rsidR="00412978" w:rsidRDefault="00265D88">
      <w:r>
        <w:t>Ba/</w:t>
      </w:r>
      <w:r>
        <w:t>4va/</w:t>
      </w:r>
      <w:r>
        <w:t>~ntu/</w:t>
      </w:r>
      <w:r>
        <w:t xml:space="preserve"> ~nO/</w:t>
      </w:r>
      <w:r>
        <w:t xml:space="preserve"> ~nO/</w:t>
      </w:r>
      <w:r>
        <w:t xml:space="preserve"> Ba/</w:t>
      </w:r>
      <w:r>
        <w:t>4va/</w:t>
      </w:r>
      <w:r>
        <w:t>~ntu/</w:t>
      </w:r>
      <w:r>
        <w:t xml:space="preserve"> Ba/</w:t>
      </w:r>
      <w:r>
        <w:t>4va/</w:t>
      </w:r>
      <w:r>
        <w:t>~ntu/</w:t>
      </w:r>
      <w:r>
        <w:t xml:space="preserve"> ~nO/</w:t>
      </w:r>
      <w:r>
        <w:t xml:space="preserve"> g3Ru/</w:t>
      </w:r>
      <w:r>
        <w:t>hE g3Ru/</w:t>
      </w:r>
      <w:r>
        <w:t>hE ~nO+</w:t>
      </w:r>
      <w:r>
        <w:t xml:space="preserve"> Ba4va~ntu Ba4va~ntu ~nO g3Ru/</w:t>
      </w:r>
      <w:r>
        <w:t xml:space="preserve">hE | </w:t>
      </w:r>
    </w:p>
    <w:p w14:paraId="0FFFED9C" w14:textId="508C9E79" w:rsidR="00412978" w:rsidRDefault="00265D88">
      <w:r>
        <w:lastRenderedPageBreak/>
        <w:t>11)   1.5.6.1(9)-  ~na/</w:t>
      </w:r>
      <w:r>
        <w:t>H | g3Ru/</w:t>
      </w:r>
      <w:r>
        <w:t>hE ||</w:t>
      </w:r>
    </w:p>
    <w:p w14:paraId="684B2474" w14:textId="789AAAB5" w:rsidR="00412978" w:rsidRDefault="00265D88">
      <w:r>
        <w:t>~nO/</w:t>
      </w:r>
      <w:r>
        <w:t xml:space="preserve"> g3Ru/</w:t>
      </w:r>
      <w:r>
        <w:t>hE g3Ru/</w:t>
      </w:r>
      <w:r>
        <w:t>hE ~nO+</w:t>
      </w:r>
      <w:r>
        <w:t xml:space="preserve"> ~nO g3Ru/</w:t>
      </w:r>
      <w:r>
        <w:t>h</w:t>
      </w:r>
      <w:r>
        <w:t xml:space="preserve">E | </w:t>
      </w:r>
    </w:p>
    <w:p w14:paraId="25C26B7B" w14:textId="6C3684FE" w:rsidR="00412978" w:rsidRDefault="00265D88">
      <w:r>
        <w:t>12)   1.5.6.1(10)-  g3Ru/</w:t>
      </w:r>
      <w:r>
        <w:t>hE ||</w:t>
      </w:r>
    </w:p>
    <w:p w14:paraId="2EA21265" w14:textId="235BF0D2" w:rsidR="00412978" w:rsidRDefault="00265D88">
      <w:r>
        <w:t>g3Ru/</w:t>
      </w:r>
      <w:r>
        <w:t>ha iti+</w:t>
      </w:r>
      <w:r>
        <w:t xml:space="preserve"> g3Ru/</w:t>
      </w:r>
      <w:r>
        <w:t xml:space="preserve">hE | </w:t>
      </w:r>
    </w:p>
    <w:p w14:paraId="1AA875D3" w14:textId="2D078883" w:rsidR="00412978" w:rsidRDefault="00265D88">
      <w:r>
        <w:t>13)   1.5.6.1(11)-  aMBa+</w:t>
      </w:r>
      <w:r>
        <w:t>4H | stha/</w:t>
      </w:r>
      <w:r>
        <w:t>2 | amBa+</w:t>
      </w:r>
      <w:r>
        <w:t>4H | (G4S1.5-29)</w:t>
      </w:r>
    </w:p>
    <w:p w14:paraId="4BBCDDEB" w14:textId="2ACF58B2" w:rsidR="00412978" w:rsidRDefault="00265D88">
      <w:r>
        <w:t>aMBa+</w:t>
      </w:r>
      <w:r>
        <w:t>4H stha/</w:t>
      </w:r>
      <w:r>
        <w:t>2 sthA2MBO4M Ba/</w:t>
      </w:r>
      <w:r>
        <w:t>4H sthA2mBO4 &amp;mBa/</w:t>
      </w:r>
      <w:r>
        <w:t>4H sthA2MBO4M Ba/</w:t>
      </w:r>
      <w:r>
        <w:t>4H sthA2mBa+</w:t>
      </w:r>
      <w:r>
        <w:t xml:space="preserve">4H | </w:t>
      </w:r>
    </w:p>
    <w:p w14:paraId="279A580A" w14:textId="2C160FB7" w:rsidR="00412978" w:rsidRDefault="00265D88">
      <w:r>
        <w:t>14)   1.5.6.1(12)-  stha/</w:t>
      </w:r>
      <w:r>
        <w:t>2 | amBa+</w:t>
      </w:r>
      <w:r>
        <w:t>4H | va/</w:t>
      </w:r>
      <w:r>
        <w:t>H | (G4S1.5</w:t>
      </w:r>
      <w:r>
        <w:t>-29)</w:t>
      </w:r>
    </w:p>
    <w:p w14:paraId="67303F0A" w14:textId="65BBCA46" w:rsidR="00412978" w:rsidRDefault="00265D88">
      <w:r>
        <w:t>sthA2mBO4 &amp;mBa+</w:t>
      </w:r>
      <w:r>
        <w:t>4H stha/</w:t>
      </w:r>
      <w:r>
        <w:t>2 sthA2mBO+</w:t>
      </w:r>
      <w:r>
        <w:t>4 vO/</w:t>
      </w:r>
      <w:r>
        <w:t xml:space="preserve"> vO &amp;mBa+</w:t>
      </w:r>
      <w:r>
        <w:t>4H stha/</w:t>
      </w:r>
      <w:r>
        <w:t>2 sthA2mBO+</w:t>
      </w:r>
      <w:r>
        <w:t xml:space="preserve">4 vaH | </w:t>
      </w:r>
    </w:p>
    <w:p w14:paraId="40EF4071" w14:textId="24403B8B" w:rsidR="00412978" w:rsidRDefault="00265D88">
      <w:r>
        <w:t>15)   1.5.6.1(13)-  amBa+</w:t>
      </w:r>
      <w:r>
        <w:t>4H | va/</w:t>
      </w:r>
      <w:r>
        <w:t>H | Ba/</w:t>
      </w:r>
      <w:r>
        <w:t>4kShI/</w:t>
      </w:r>
      <w:r>
        <w:t>ya/</w:t>
      </w:r>
      <w:r>
        <w:t xml:space="preserve"> | (G4S1.5-29)</w:t>
      </w:r>
    </w:p>
    <w:p w14:paraId="358818C7" w14:textId="624369AA" w:rsidR="00412978" w:rsidRDefault="00265D88">
      <w:r>
        <w:t>amBO+</w:t>
      </w:r>
      <w:r>
        <w:t>4 vO/</w:t>
      </w:r>
      <w:r>
        <w:t xml:space="preserve"> vO &amp;mBO4 &amp;mBO+</w:t>
      </w:r>
      <w:r>
        <w:t>4 vO Ba4kShIya Ba4kShIya/</w:t>
      </w:r>
      <w:r>
        <w:t xml:space="preserve"> vO &amp;mBO4 &amp;mBO+</w:t>
      </w:r>
      <w:r>
        <w:t xml:space="preserve">4 vO Ba4kShIya | </w:t>
      </w:r>
    </w:p>
    <w:p w14:paraId="412B4915" w14:textId="6C78045F" w:rsidR="00412978" w:rsidRDefault="00265D88">
      <w:r>
        <w:t>16)   1.5.6.1(14)-  va/</w:t>
      </w:r>
      <w:r>
        <w:t>H | B</w:t>
      </w:r>
      <w:r>
        <w:t>a/</w:t>
      </w:r>
      <w:r>
        <w:t>4kShI/</w:t>
      </w:r>
      <w:r>
        <w:t>ya/</w:t>
      </w:r>
      <w:r>
        <w:t xml:space="preserve"> | maha+</w:t>
      </w:r>
      <w:r>
        <w:t>H | (G4S1.5-29)</w:t>
      </w:r>
    </w:p>
    <w:p w14:paraId="349F8CB6" w14:textId="73B788E1" w:rsidR="00412978" w:rsidRDefault="00265D88">
      <w:r>
        <w:t>vO/</w:t>
      </w:r>
      <w:r>
        <w:t xml:space="preserve"> Ba/</w:t>
      </w:r>
      <w:r>
        <w:t>4kShI/</w:t>
      </w:r>
      <w:r>
        <w:t>ya/</w:t>
      </w:r>
      <w:r>
        <w:t xml:space="preserve"> Ba/</w:t>
      </w:r>
      <w:r>
        <w:t>4kShI/</w:t>
      </w:r>
      <w:r>
        <w:t>ya/</w:t>
      </w:r>
      <w:r>
        <w:t xml:space="preserve"> vO/</w:t>
      </w:r>
      <w:r>
        <w:t xml:space="preserve"> vO/</w:t>
      </w:r>
      <w:r>
        <w:t xml:space="preserve"> Ba/</w:t>
      </w:r>
      <w:r>
        <w:t>4kShI/</w:t>
      </w:r>
      <w:r>
        <w:t>ya/</w:t>
      </w:r>
      <w:r>
        <w:t xml:space="preserve"> mahO/</w:t>
      </w:r>
      <w:r>
        <w:t xml:space="preserve"> mahO+</w:t>
      </w:r>
      <w:r>
        <w:t xml:space="preserve"> Ba4kShIya vO vO Ba4kShIya/</w:t>
      </w:r>
      <w:r>
        <w:t xml:space="preserve"> maha+</w:t>
      </w:r>
      <w:r>
        <w:t xml:space="preserve">H | </w:t>
      </w:r>
    </w:p>
    <w:p w14:paraId="67E5F30A" w14:textId="38F29F0C" w:rsidR="00412978" w:rsidRDefault="00265D88">
      <w:r>
        <w:t>17)   1.5.6.1(15)-  Ba/</w:t>
      </w:r>
      <w:r>
        <w:t>4kShI/</w:t>
      </w:r>
      <w:r>
        <w:t>ya/</w:t>
      </w:r>
      <w:r>
        <w:t xml:space="preserve"> | maha+</w:t>
      </w:r>
      <w:r>
        <w:t>H | stha/</w:t>
      </w:r>
      <w:r>
        <w:t>2 | (G4S1.5-29)</w:t>
      </w:r>
    </w:p>
    <w:p w14:paraId="7BA9A710" w14:textId="43EC6E88" w:rsidR="00412978" w:rsidRDefault="00265D88">
      <w:r>
        <w:t>Ba/</w:t>
      </w:r>
      <w:r>
        <w:t>4kShI/</w:t>
      </w:r>
      <w:r>
        <w:t>ya/</w:t>
      </w:r>
      <w:r>
        <w:t xml:space="preserve"> mahO/</w:t>
      </w:r>
      <w:r>
        <w:t xml:space="preserve"> mahO+</w:t>
      </w:r>
      <w:r>
        <w:t xml:space="preserve"> Ba4kShIya Ba4kShIya/</w:t>
      </w:r>
      <w:r>
        <w:t xml:space="preserve"> maha+</w:t>
      </w:r>
      <w:r>
        <w:t>H sth</w:t>
      </w:r>
      <w:r>
        <w:t>a2 stha/</w:t>
      </w:r>
      <w:r>
        <w:t>2 mahO+</w:t>
      </w:r>
      <w:r>
        <w:t xml:space="preserve"> Ba4kShIya Ba4kShIya/</w:t>
      </w:r>
      <w:r>
        <w:t xml:space="preserve"> maha+</w:t>
      </w:r>
      <w:r>
        <w:t xml:space="preserve">H stha2 | </w:t>
      </w:r>
    </w:p>
    <w:p w14:paraId="367B0840" w14:textId="033AA354" w:rsidR="00412978" w:rsidRDefault="00265D88">
      <w:r>
        <w:t>18)   1.5.6.1(16)-  maha+</w:t>
      </w:r>
      <w:r>
        <w:t>H | stha/</w:t>
      </w:r>
      <w:r>
        <w:t>2 | maha+</w:t>
      </w:r>
      <w:r>
        <w:t>H | (G4S1.5-29)</w:t>
      </w:r>
    </w:p>
    <w:p w14:paraId="28F84768" w14:textId="25CD2199" w:rsidR="00412978" w:rsidRDefault="00265D88">
      <w:r>
        <w:t>maha+</w:t>
      </w:r>
      <w:r>
        <w:t>H stha2 stha/</w:t>
      </w:r>
      <w:r>
        <w:t>2 mahO/</w:t>
      </w:r>
      <w:r>
        <w:t xml:space="preserve"> maha+</w:t>
      </w:r>
      <w:r>
        <w:t>H stha/</w:t>
      </w:r>
      <w:r>
        <w:t>2 mahO/</w:t>
      </w:r>
      <w:r>
        <w:t xml:space="preserve"> maha+</w:t>
      </w:r>
      <w:r>
        <w:t>H stha/</w:t>
      </w:r>
      <w:r>
        <w:t>2 mahO/</w:t>
      </w:r>
      <w:r>
        <w:t xml:space="preserve"> maha+</w:t>
      </w:r>
      <w:r>
        <w:t>H stha/</w:t>
      </w:r>
      <w:r>
        <w:t>2 maha+</w:t>
      </w:r>
      <w:r>
        <w:t xml:space="preserve">H | </w:t>
      </w:r>
    </w:p>
    <w:p w14:paraId="57D8378C" w14:textId="0448FDF7" w:rsidR="00412978" w:rsidRDefault="00265D88">
      <w:r>
        <w:t>19)   1.5.6.1(17)-  stha/</w:t>
      </w:r>
      <w:r>
        <w:t>2 | maha+</w:t>
      </w:r>
      <w:r>
        <w:t>H | va/</w:t>
      </w:r>
      <w:r>
        <w:t>H | (G4S1.5-2</w:t>
      </w:r>
      <w:r>
        <w:t>9)</w:t>
      </w:r>
    </w:p>
    <w:p w14:paraId="1CD7DCBD" w14:textId="5C1163D5" w:rsidR="00412978" w:rsidRDefault="00265D88">
      <w:r>
        <w:t>stha/</w:t>
      </w:r>
      <w:r>
        <w:t>2 mahO/</w:t>
      </w:r>
      <w:r>
        <w:t xml:space="preserve"> maha+</w:t>
      </w:r>
      <w:r>
        <w:t>H stha2 stha/</w:t>
      </w:r>
      <w:r>
        <w:t>2 mahO+</w:t>
      </w:r>
      <w:r>
        <w:t xml:space="preserve"> vO vO/</w:t>
      </w:r>
      <w:r>
        <w:t xml:space="preserve"> maha+</w:t>
      </w:r>
      <w:r>
        <w:t>H stha2 stha/</w:t>
      </w:r>
      <w:r>
        <w:t>2 mahO+</w:t>
      </w:r>
      <w:r>
        <w:t xml:space="preserve"> vaH | </w:t>
      </w:r>
    </w:p>
    <w:p w14:paraId="203C0133" w14:textId="20ACEFF8" w:rsidR="00412978" w:rsidRDefault="00265D88">
      <w:r>
        <w:t>20)   1.5.6.1(18)-  maha+</w:t>
      </w:r>
      <w:r>
        <w:t>H | va/</w:t>
      </w:r>
      <w:r>
        <w:t>H | Ba/</w:t>
      </w:r>
      <w:r>
        <w:t>4kShI/</w:t>
      </w:r>
      <w:r>
        <w:t>ya/</w:t>
      </w:r>
      <w:r>
        <w:t xml:space="preserve"> | (G4S1.5-29)</w:t>
      </w:r>
    </w:p>
    <w:p w14:paraId="3906C065" w14:textId="6FA24F3D" w:rsidR="00412978" w:rsidRDefault="00265D88">
      <w:r>
        <w:t>mahO+</w:t>
      </w:r>
      <w:r>
        <w:t xml:space="preserve"> vO vO/</w:t>
      </w:r>
      <w:r>
        <w:t xml:space="preserve"> mahO/</w:t>
      </w:r>
      <w:r>
        <w:t xml:space="preserve"> mahO+</w:t>
      </w:r>
      <w:r>
        <w:t xml:space="preserve"> vO Ba4kShIya Ba4kShIya vO/</w:t>
      </w:r>
      <w:r>
        <w:t xml:space="preserve"> mahO/</w:t>
      </w:r>
      <w:r>
        <w:t xml:space="preserve"> mahO+</w:t>
      </w:r>
      <w:r>
        <w:t xml:space="preserve"> vO Ba4kShIya | </w:t>
      </w:r>
    </w:p>
    <w:p w14:paraId="530FA560" w14:textId="24DC9828" w:rsidR="00412978" w:rsidRDefault="00265D88">
      <w:r>
        <w:t>21)   1.5.6.1(19)-  va/</w:t>
      </w:r>
      <w:r>
        <w:t>H | Ba/</w:t>
      </w:r>
      <w:r>
        <w:t>4kShI/</w:t>
      </w:r>
      <w:r>
        <w:t>ya/</w:t>
      </w:r>
      <w:r>
        <w:t xml:space="preserve"> | saha+</w:t>
      </w:r>
      <w:r>
        <w:t>H | (G4S1.5-29)</w:t>
      </w:r>
    </w:p>
    <w:p w14:paraId="1A48470B" w14:textId="29FBA5C5" w:rsidR="00412978" w:rsidRDefault="00265D88">
      <w:r>
        <w:t>vO/</w:t>
      </w:r>
      <w:r>
        <w:t xml:space="preserve"> Ba/</w:t>
      </w:r>
      <w:r>
        <w:t>4kShI/</w:t>
      </w:r>
      <w:r>
        <w:t>ya/</w:t>
      </w:r>
      <w:r>
        <w:t xml:space="preserve"> Ba/</w:t>
      </w:r>
      <w:r>
        <w:t>4kShI/</w:t>
      </w:r>
      <w:r>
        <w:t>ya/</w:t>
      </w:r>
      <w:r>
        <w:t xml:space="preserve"> vO/</w:t>
      </w:r>
      <w:r>
        <w:t xml:space="preserve"> vO/</w:t>
      </w:r>
      <w:r>
        <w:t xml:space="preserve"> Ba/</w:t>
      </w:r>
      <w:r>
        <w:t>4kShI/</w:t>
      </w:r>
      <w:r>
        <w:t>ya/</w:t>
      </w:r>
      <w:r>
        <w:t xml:space="preserve"> saha/</w:t>
      </w:r>
      <w:r>
        <w:t>H sahO+</w:t>
      </w:r>
      <w:r>
        <w:t xml:space="preserve"> Ba4kShIya vO vO Ba4kShIya/</w:t>
      </w:r>
      <w:r>
        <w:t xml:space="preserve"> saha+</w:t>
      </w:r>
      <w:r>
        <w:t xml:space="preserve">H | </w:t>
      </w:r>
    </w:p>
    <w:p w14:paraId="61DA2B70" w14:textId="1C542ABA" w:rsidR="00412978" w:rsidRDefault="00265D88">
      <w:r>
        <w:lastRenderedPageBreak/>
        <w:t>22)   1.5.6.</w:t>
      </w:r>
      <w:r>
        <w:t>1(20)-  Ba/</w:t>
      </w:r>
      <w:r>
        <w:t>4kShI/</w:t>
      </w:r>
      <w:r>
        <w:t>ya/</w:t>
      </w:r>
      <w:r>
        <w:t xml:space="preserve"> | saha+</w:t>
      </w:r>
      <w:r>
        <w:t>H | stha/</w:t>
      </w:r>
      <w:r>
        <w:t>2 | (G4S1.5-29)</w:t>
      </w:r>
    </w:p>
    <w:p w14:paraId="09C15B9B" w14:textId="18D454C6" w:rsidR="00412978" w:rsidRDefault="00265D88">
      <w:r>
        <w:t>Ba/</w:t>
      </w:r>
      <w:r>
        <w:t>4kShI/</w:t>
      </w:r>
      <w:r>
        <w:t>ya/</w:t>
      </w:r>
      <w:r>
        <w:t xml:space="preserve"> saha/</w:t>
      </w:r>
      <w:r>
        <w:t>H sahO+</w:t>
      </w:r>
      <w:r>
        <w:t xml:space="preserve"> Ba4kShIya Ba4kShIya/</w:t>
      </w:r>
      <w:r>
        <w:t xml:space="preserve"> saha+</w:t>
      </w:r>
      <w:r>
        <w:t>H stha2 stha/</w:t>
      </w:r>
      <w:r>
        <w:t>2 sahO+</w:t>
      </w:r>
      <w:r>
        <w:t xml:space="preserve"> Ba4kShIya Ba4kShIya/</w:t>
      </w:r>
      <w:r>
        <w:t xml:space="preserve"> saha+</w:t>
      </w:r>
      <w:r>
        <w:t xml:space="preserve">H stha2 | </w:t>
      </w:r>
    </w:p>
    <w:p w14:paraId="59E3FCB5" w14:textId="3ACCBCDF" w:rsidR="00412978" w:rsidRDefault="00265D88">
      <w:r>
        <w:t>23)   1.5.6.1(21)-  saha+</w:t>
      </w:r>
      <w:r>
        <w:t>H | stha/</w:t>
      </w:r>
      <w:r>
        <w:t>2 | saha+</w:t>
      </w:r>
      <w:r>
        <w:t>H |</w:t>
      </w:r>
    </w:p>
    <w:p w14:paraId="1A629CD3" w14:textId="507EFC5B" w:rsidR="00412978" w:rsidRDefault="00265D88">
      <w:r>
        <w:t>saha+</w:t>
      </w:r>
      <w:r>
        <w:t>H stha2 stha/</w:t>
      </w:r>
      <w:r>
        <w:t>2 saha/</w:t>
      </w:r>
      <w:r>
        <w:t>H saha+</w:t>
      </w:r>
      <w:r>
        <w:t>H stha/</w:t>
      </w:r>
      <w:r>
        <w:t>2 saha/</w:t>
      </w:r>
      <w:r>
        <w:t>H saha+</w:t>
      </w:r>
      <w:r>
        <w:t>H stha/</w:t>
      </w:r>
      <w:r>
        <w:t>2 saha/</w:t>
      </w:r>
      <w:r>
        <w:t>H saha+</w:t>
      </w:r>
      <w:r>
        <w:t>H stha/</w:t>
      </w:r>
      <w:r>
        <w:t>2 saha+</w:t>
      </w:r>
      <w:r>
        <w:t xml:space="preserve">H | </w:t>
      </w:r>
    </w:p>
    <w:p w14:paraId="542701CC" w14:textId="5BC21C88" w:rsidR="00412978" w:rsidRDefault="00265D88">
      <w:r>
        <w:t>24)   1.5.6.1(22)-  stha/</w:t>
      </w:r>
      <w:r>
        <w:t>2 | saha+</w:t>
      </w:r>
      <w:r>
        <w:t>H | va/</w:t>
      </w:r>
      <w:r>
        <w:t>H |</w:t>
      </w:r>
    </w:p>
    <w:p w14:paraId="777CE352" w14:textId="7B41090B" w:rsidR="00412978" w:rsidRDefault="00265D88">
      <w:r>
        <w:t>stha/</w:t>
      </w:r>
      <w:r>
        <w:t>2 saha/</w:t>
      </w:r>
      <w:r>
        <w:t>H saha+</w:t>
      </w:r>
      <w:r>
        <w:t>H stha2 stha/</w:t>
      </w:r>
      <w:r>
        <w:t>2 sahO+</w:t>
      </w:r>
      <w:r>
        <w:t xml:space="preserve"> vO va/</w:t>
      </w:r>
      <w:r>
        <w:t>H saha+</w:t>
      </w:r>
      <w:r>
        <w:t>H stha2 stha/</w:t>
      </w:r>
      <w:r>
        <w:t>2 sahO+</w:t>
      </w:r>
      <w:r>
        <w:t xml:space="preserve"> vaH | </w:t>
      </w:r>
    </w:p>
    <w:p w14:paraId="0D29B66E" w14:textId="1BB1A16F" w:rsidR="00412978" w:rsidRDefault="00265D88">
      <w:r>
        <w:t>25)   1.5.6.1(23)-  saha+</w:t>
      </w:r>
      <w:r>
        <w:t>H | va/</w:t>
      </w:r>
      <w:r>
        <w:t>H | B</w:t>
      </w:r>
      <w:r>
        <w:t>a/</w:t>
      </w:r>
      <w:r>
        <w:t>4kShI/</w:t>
      </w:r>
      <w:r>
        <w:t>ya/</w:t>
      </w:r>
      <w:r>
        <w:t xml:space="preserve"> |</w:t>
      </w:r>
    </w:p>
    <w:p w14:paraId="14485455" w14:textId="4BBF76F9" w:rsidR="00412978" w:rsidRDefault="00265D88">
      <w:r>
        <w:t>sahO+</w:t>
      </w:r>
      <w:r>
        <w:t xml:space="preserve"> vO va/</w:t>
      </w:r>
      <w:r>
        <w:t>H saha/</w:t>
      </w:r>
      <w:r>
        <w:t>H sahO+</w:t>
      </w:r>
      <w:r>
        <w:t xml:space="preserve"> vO Ba4kShIya Ba4kShIya va/</w:t>
      </w:r>
      <w:r>
        <w:t>H saha/</w:t>
      </w:r>
      <w:r>
        <w:t>H sahO+</w:t>
      </w:r>
      <w:r>
        <w:t xml:space="preserve"> vO Ba4kShIya | </w:t>
      </w:r>
    </w:p>
    <w:p w14:paraId="35D80776" w14:textId="4B47258F" w:rsidR="00412978" w:rsidRDefault="00265D88">
      <w:r>
        <w:t>26)   1.5.6.1(24)-  va/</w:t>
      </w:r>
      <w:r>
        <w:t>H | Ba/</w:t>
      </w:r>
      <w:r>
        <w:t>4kShI/</w:t>
      </w:r>
      <w:r>
        <w:t>ya/</w:t>
      </w:r>
      <w:r>
        <w:t xml:space="preserve"> | Urja+</w:t>
      </w:r>
      <w:r>
        <w:t>H |</w:t>
      </w:r>
    </w:p>
    <w:p w14:paraId="3BA317C1" w14:textId="1786B95B" w:rsidR="00412978" w:rsidRDefault="00265D88">
      <w:r>
        <w:t>vO/</w:t>
      </w:r>
      <w:r>
        <w:t xml:space="preserve"> Ba/</w:t>
      </w:r>
      <w:r>
        <w:t>4kShI/</w:t>
      </w:r>
      <w:r>
        <w:t>ya/</w:t>
      </w:r>
      <w:r>
        <w:t xml:space="preserve"> Ba/</w:t>
      </w:r>
      <w:r>
        <w:t>4kShI/</w:t>
      </w:r>
      <w:r>
        <w:t>ya/</w:t>
      </w:r>
      <w:r>
        <w:t xml:space="preserve"> vO/</w:t>
      </w:r>
      <w:r>
        <w:t xml:space="preserve"> vO/</w:t>
      </w:r>
      <w:r>
        <w:t xml:space="preserve"> Ba/</w:t>
      </w:r>
      <w:r>
        <w:t>4kShI/</w:t>
      </w:r>
      <w:r>
        <w:t>yOrja/</w:t>
      </w:r>
      <w:r>
        <w:t xml:space="preserve"> UrjO+</w:t>
      </w:r>
      <w:r>
        <w:t xml:space="preserve"> Ba4kShIya vO vO Ba4kShI/</w:t>
      </w:r>
      <w:r>
        <w:t>yOrja+</w:t>
      </w:r>
      <w:r>
        <w:t xml:space="preserve">H | </w:t>
      </w:r>
    </w:p>
    <w:p w14:paraId="7AD31170" w14:textId="53291490" w:rsidR="00412978" w:rsidRDefault="00265D88">
      <w:r>
        <w:t>27)   1.5.6.</w:t>
      </w:r>
      <w:r>
        <w:t>1(25)-  Ba/</w:t>
      </w:r>
      <w:r>
        <w:t>4kShI/</w:t>
      </w:r>
      <w:r>
        <w:t>ya/</w:t>
      </w:r>
      <w:r>
        <w:t xml:space="preserve"> | Urja+</w:t>
      </w:r>
      <w:r>
        <w:t>H | stha/</w:t>
      </w:r>
      <w:r>
        <w:t>2 |</w:t>
      </w:r>
    </w:p>
    <w:p w14:paraId="0E50FD16" w14:textId="409DC4E8" w:rsidR="00412978" w:rsidRDefault="00265D88">
      <w:r>
        <w:t>Ba/</w:t>
      </w:r>
      <w:r>
        <w:t>4kShI/</w:t>
      </w:r>
      <w:r>
        <w:t>yOrja/</w:t>
      </w:r>
      <w:r>
        <w:t xml:space="preserve"> UrjO+</w:t>
      </w:r>
      <w:r>
        <w:t xml:space="preserve"> Ba4kShIya Ba4kShI/</w:t>
      </w:r>
      <w:r>
        <w:t>yOrja+</w:t>
      </w:r>
      <w:r>
        <w:t>H stha/</w:t>
      </w:r>
      <w:r>
        <w:t>2 sthO2rjO+</w:t>
      </w:r>
      <w:r>
        <w:t xml:space="preserve"> Ba4kShIya Ba4kShI/</w:t>
      </w:r>
      <w:r>
        <w:t>yOrja+</w:t>
      </w:r>
      <w:r>
        <w:t xml:space="preserve">H stha2 | </w:t>
      </w:r>
    </w:p>
    <w:p w14:paraId="5409F129" w14:textId="04FC2C35" w:rsidR="00412978" w:rsidRDefault="00265D88">
      <w:r>
        <w:t>28)   1.5.6.1(26)-  Urja+</w:t>
      </w:r>
      <w:r>
        <w:t>H | stha/</w:t>
      </w:r>
      <w:r>
        <w:t>2 | Urja%</w:t>
      </w:r>
      <w:r>
        <w:t>m |</w:t>
      </w:r>
    </w:p>
    <w:p w14:paraId="1C758644" w14:textId="69D49620" w:rsidR="00412978" w:rsidRDefault="00265D88">
      <w:r>
        <w:t>Urja+</w:t>
      </w:r>
      <w:r>
        <w:t>H stha/</w:t>
      </w:r>
      <w:r>
        <w:t>2 sthO2rja/</w:t>
      </w:r>
      <w:r>
        <w:t xml:space="preserve"> Urja/</w:t>
      </w:r>
      <w:r>
        <w:t>H sthO2rja/</w:t>
      </w:r>
      <w:r>
        <w:t xml:space="preserve"> mUrja/</w:t>
      </w:r>
      <w:r>
        <w:t>(gg/</w:t>
      </w:r>
      <w:r>
        <w:t>) sthO2rja/</w:t>
      </w:r>
      <w:r>
        <w:t xml:space="preserve"> Urja/</w:t>
      </w:r>
      <w:r>
        <w:t>H sthO2rja%</w:t>
      </w:r>
      <w:r>
        <w:t xml:space="preserve">m | </w:t>
      </w:r>
    </w:p>
    <w:p w14:paraId="63ACA668" w14:textId="05A18767" w:rsidR="00412978" w:rsidRDefault="00265D88">
      <w:r>
        <w:t>29)   1.5.6.1(27)-  stha/</w:t>
      </w:r>
      <w:r>
        <w:t>2 | Urja%</w:t>
      </w:r>
      <w:r>
        <w:t>m | va/</w:t>
      </w:r>
      <w:r>
        <w:t>H |</w:t>
      </w:r>
    </w:p>
    <w:p w14:paraId="7178DD76" w14:textId="5CC94081" w:rsidR="00412978" w:rsidRDefault="00265D88">
      <w:r>
        <w:t>sthO2rja/</w:t>
      </w:r>
      <w:r>
        <w:t xml:space="preserve"> mUrja(gg+</w:t>
      </w:r>
      <w:r>
        <w:t>) stha/</w:t>
      </w:r>
      <w:r>
        <w:t>2 sthO2rja+</w:t>
      </w:r>
      <w:r>
        <w:t>M ~MvO va/</w:t>
      </w:r>
      <w:r>
        <w:t xml:space="preserve"> Urja(gg+</w:t>
      </w:r>
      <w:r>
        <w:t>) stha/</w:t>
      </w:r>
      <w:r>
        <w:t>2 sthO2rja+</w:t>
      </w:r>
      <w:r>
        <w:t xml:space="preserve">M ~MvaH | </w:t>
      </w:r>
    </w:p>
    <w:p w14:paraId="44D4F778" w14:textId="08A66836" w:rsidR="00412978" w:rsidRDefault="00265D88">
      <w:r>
        <w:t>30)   1.5.6.1(28)-  Urja%</w:t>
      </w:r>
      <w:r>
        <w:t>m | va/</w:t>
      </w:r>
      <w:r>
        <w:t>H | Ba/</w:t>
      </w:r>
      <w:r>
        <w:t>4kShI/</w:t>
      </w:r>
      <w:r>
        <w:t>ya/</w:t>
      </w:r>
      <w:r>
        <w:t xml:space="preserve"> |</w:t>
      </w:r>
    </w:p>
    <w:p w14:paraId="39269D52" w14:textId="46C9A443" w:rsidR="00412978" w:rsidRDefault="00265D88">
      <w:r>
        <w:t>Urja+</w:t>
      </w:r>
      <w:r>
        <w:t>M ~MvO va/</w:t>
      </w:r>
      <w:r>
        <w:t xml:space="preserve"> Urja/</w:t>
      </w:r>
      <w:r>
        <w:t xml:space="preserve"> mUrja+</w:t>
      </w:r>
      <w:r>
        <w:t>M ~MvO Ba4kShIya Ba4kShIya va/</w:t>
      </w:r>
      <w:r>
        <w:t xml:space="preserve"> </w:t>
      </w:r>
      <w:r>
        <w:t>Urja/</w:t>
      </w:r>
      <w:r>
        <w:t xml:space="preserve"> mUrja+</w:t>
      </w:r>
      <w:r>
        <w:t xml:space="preserve">M ~MvO Ba4kShIya | </w:t>
      </w:r>
    </w:p>
    <w:p w14:paraId="196E2DC1" w14:textId="245AC8A3" w:rsidR="00412978" w:rsidRDefault="00265D88">
      <w:r>
        <w:t>31)   1.5.6.1(29)-  va/</w:t>
      </w:r>
      <w:r>
        <w:t>H | Ba/</w:t>
      </w:r>
      <w:r>
        <w:t>4kShI/</w:t>
      </w:r>
      <w:r>
        <w:t>ya/</w:t>
      </w:r>
      <w:r>
        <w:t xml:space="preserve"> | rEva+</w:t>
      </w:r>
      <w:r>
        <w:t>tIH |</w:t>
      </w:r>
    </w:p>
    <w:p w14:paraId="32DE0C39" w14:textId="3DFD1BCA" w:rsidR="00412978" w:rsidRDefault="00265D88">
      <w:r>
        <w:t>vO/</w:t>
      </w:r>
      <w:r>
        <w:t xml:space="preserve"> Ba/</w:t>
      </w:r>
      <w:r>
        <w:t>4kShI/</w:t>
      </w:r>
      <w:r>
        <w:t>ya/</w:t>
      </w:r>
      <w:r>
        <w:t xml:space="preserve"> Ba/</w:t>
      </w:r>
      <w:r>
        <w:t>4kShI/</w:t>
      </w:r>
      <w:r>
        <w:t>ya/</w:t>
      </w:r>
      <w:r>
        <w:t xml:space="preserve"> vO/</w:t>
      </w:r>
      <w:r>
        <w:t xml:space="preserve"> vO/</w:t>
      </w:r>
      <w:r>
        <w:t xml:space="preserve"> Ba/</w:t>
      </w:r>
      <w:r>
        <w:t>4kShI/</w:t>
      </w:r>
      <w:r>
        <w:t>ya/</w:t>
      </w:r>
      <w:r>
        <w:t xml:space="preserve"> rEva+</w:t>
      </w:r>
      <w:r>
        <w:t>tI/</w:t>
      </w:r>
      <w:r>
        <w:t xml:space="preserve"> rEva+</w:t>
      </w:r>
      <w:r>
        <w:t>tIr Ba4kShIya vO vO Ba4kShIya/</w:t>
      </w:r>
      <w:r>
        <w:t xml:space="preserve"> rEva+</w:t>
      </w:r>
      <w:r>
        <w:t xml:space="preserve">tIH | </w:t>
      </w:r>
    </w:p>
    <w:p w14:paraId="0B87A8A6" w14:textId="27898098" w:rsidR="00412978" w:rsidRDefault="00265D88">
      <w:r>
        <w:t>32)   1.5.6.1(30)-  Ba/</w:t>
      </w:r>
      <w:r>
        <w:t>4kShI/</w:t>
      </w:r>
      <w:r>
        <w:t>ya/</w:t>
      </w:r>
      <w:r>
        <w:t xml:space="preserve"> | rEva+</w:t>
      </w:r>
      <w:r>
        <w:t>tIH | rama+</w:t>
      </w:r>
      <w:r>
        <w:t>d3dh4vam |</w:t>
      </w:r>
    </w:p>
    <w:p w14:paraId="6E5D95C9" w14:textId="4D5B143D" w:rsidR="00412978" w:rsidRDefault="00265D88">
      <w:r>
        <w:lastRenderedPageBreak/>
        <w:t>B</w:t>
      </w:r>
      <w:r>
        <w:t>a/</w:t>
      </w:r>
      <w:r>
        <w:t>4kShI/</w:t>
      </w:r>
      <w:r>
        <w:t>ya/</w:t>
      </w:r>
      <w:r>
        <w:t xml:space="preserve"> rEva+</w:t>
      </w:r>
      <w:r>
        <w:t>tI/</w:t>
      </w:r>
      <w:r>
        <w:t xml:space="preserve"> rEva+</w:t>
      </w:r>
      <w:r>
        <w:t>tIr Ba4kShIya Ba4kShIya/</w:t>
      </w:r>
      <w:r>
        <w:t xml:space="preserve"> rEva+</w:t>
      </w:r>
      <w:r>
        <w:t>tI/</w:t>
      </w:r>
      <w:r>
        <w:t xml:space="preserve"> rama+</w:t>
      </w:r>
      <w:r>
        <w:t>d3dh4va/</w:t>
      </w:r>
      <w:r>
        <w:t>(gm/</w:t>
      </w:r>
      <w:r>
        <w:t>) rama+</w:t>
      </w:r>
      <w:r>
        <w:t>d3dh4va/</w:t>
      </w:r>
      <w:r>
        <w:t>(gm/</w:t>
      </w:r>
      <w:r>
        <w:t>) rEva+</w:t>
      </w:r>
      <w:r>
        <w:t>tIr Ba4kShIya Ba4kShIya/</w:t>
      </w:r>
      <w:r>
        <w:t xml:space="preserve"> rEva+</w:t>
      </w:r>
      <w:r>
        <w:t>tI/</w:t>
      </w:r>
      <w:r>
        <w:t xml:space="preserve"> rama+</w:t>
      </w:r>
      <w:r>
        <w:t xml:space="preserve">d3dh4vam | </w:t>
      </w:r>
    </w:p>
    <w:p w14:paraId="174823AD" w14:textId="62AAC8D3" w:rsidR="00412978" w:rsidRDefault="00265D88">
      <w:r>
        <w:t>33)   1.5.6.1(31)-  rEva+</w:t>
      </w:r>
      <w:r>
        <w:t>tIH | rama+</w:t>
      </w:r>
      <w:r>
        <w:t>d3dh4vam | a/</w:t>
      </w:r>
      <w:r>
        <w:t>sminn |</w:t>
      </w:r>
    </w:p>
    <w:p w14:paraId="458D6DCD" w14:textId="0AB8C939" w:rsidR="00412978" w:rsidRDefault="00265D88">
      <w:r>
        <w:t>rEva+</w:t>
      </w:r>
      <w:r>
        <w:t>tI/</w:t>
      </w:r>
      <w:r>
        <w:t xml:space="preserve"> rama+</w:t>
      </w:r>
      <w:r>
        <w:t>d3dh4va/</w:t>
      </w:r>
      <w:r>
        <w:t>(gm/</w:t>
      </w:r>
      <w:r>
        <w:t>) rama+</w:t>
      </w:r>
      <w:r>
        <w:t>d3dh4va/</w:t>
      </w:r>
      <w:r>
        <w:t>(gm/</w:t>
      </w:r>
      <w:r>
        <w:t>) rEva+</w:t>
      </w:r>
      <w:r>
        <w:t>tI/</w:t>
      </w:r>
      <w:r>
        <w:t xml:space="preserve"> rEva+</w:t>
      </w:r>
      <w:r>
        <w:t>tI/</w:t>
      </w:r>
      <w:r>
        <w:t xml:space="preserve"> rama+</w:t>
      </w:r>
      <w:r>
        <w:t>d3dh4va ma/</w:t>
      </w:r>
      <w:r>
        <w:t>smin ~na/</w:t>
      </w:r>
      <w:r>
        <w:t>smin rama+</w:t>
      </w:r>
      <w:r>
        <w:t>d3dh4va/</w:t>
      </w:r>
      <w:r>
        <w:t>(gm/</w:t>
      </w:r>
      <w:r>
        <w:t>) rEva+</w:t>
      </w:r>
      <w:r>
        <w:t>tI/</w:t>
      </w:r>
      <w:r>
        <w:t xml:space="preserve"> rEva+</w:t>
      </w:r>
      <w:r>
        <w:t>tI/</w:t>
      </w:r>
      <w:r>
        <w:t xml:space="preserve"> rama+</w:t>
      </w:r>
      <w:r>
        <w:t>d3dh4va ma/</w:t>
      </w:r>
      <w:r>
        <w:t xml:space="preserve">sminn | </w:t>
      </w:r>
    </w:p>
    <w:p w14:paraId="5DBA3606" w14:textId="676614A6" w:rsidR="00412978" w:rsidRDefault="00265D88">
      <w:r>
        <w:t>34)   1.5.6.1(32)-  rama+</w:t>
      </w:r>
      <w:r>
        <w:t>d3dh4vam | a/</w:t>
      </w:r>
      <w:r>
        <w:t>sminn | lO/</w:t>
      </w:r>
      <w:r>
        <w:t>kE |</w:t>
      </w:r>
    </w:p>
    <w:p w14:paraId="4BB77B3E" w14:textId="433BA7E5" w:rsidR="00412978" w:rsidRDefault="00265D88">
      <w:r>
        <w:t>rama+</w:t>
      </w:r>
      <w:r>
        <w:t>d3dh4va ma/</w:t>
      </w:r>
      <w:r>
        <w:t>smin ~na/</w:t>
      </w:r>
      <w:r>
        <w:t>smin rama+</w:t>
      </w:r>
      <w:r>
        <w:t>d3dh4va/</w:t>
      </w:r>
      <w:r>
        <w:t>(gm/</w:t>
      </w:r>
      <w:r>
        <w:t>) rama+</w:t>
      </w:r>
      <w:r>
        <w:t>d3dh4va ma/</w:t>
      </w:r>
      <w:r>
        <w:t>smin ~MlO/</w:t>
      </w:r>
      <w:r>
        <w:t>kE lO/</w:t>
      </w:r>
      <w:r>
        <w:t>kE%</w:t>
      </w:r>
      <w:r>
        <w:t xml:space="preserve"> &amp;smin rama+</w:t>
      </w:r>
      <w:r>
        <w:t>d3dh4va/</w:t>
      </w:r>
      <w:r>
        <w:t>(gm/</w:t>
      </w:r>
      <w:r>
        <w:t>) rama+</w:t>
      </w:r>
      <w:r>
        <w:t>d3dh4va ma/</w:t>
      </w:r>
      <w:r>
        <w:t>smin ~MlO/</w:t>
      </w:r>
      <w:r>
        <w:t xml:space="preserve">kE | </w:t>
      </w:r>
    </w:p>
    <w:p w14:paraId="58FFC50D" w14:textId="34E07FB4" w:rsidR="00412978" w:rsidRDefault="00265D88">
      <w:r>
        <w:t>35)   1.5.6.1(33)-  a/</w:t>
      </w:r>
      <w:r>
        <w:t>sminn | lO/</w:t>
      </w:r>
      <w:r>
        <w:t>kE | a/</w:t>
      </w:r>
      <w:r>
        <w:t>sminn |</w:t>
      </w:r>
    </w:p>
    <w:p w14:paraId="67376128" w14:textId="05776CAD" w:rsidR="00412978" w:rsidRDefault="00265D88">
      <w:r>
        <w:t>a/</w:t>
      </w:r>
      <w:r>
        <w:t>smin ~MlO/</w:t>
      </w:r>
      <w:r>
        <w:t>kE lO/</w:t>
      </w:r>
      <w:r>
        <w:t>kE%</w:t>
      </w:r>
      <w:r>
        <w:t xml:space="preserve"> &amp;smin ~na/</w:t>
      </w:r>
      <w:r>
        <w:t>sminn ~MlO/</w:t>
      </w:r>
      <w:r>
        <w:t>kE%</w:t>
      </w:r>
      <w:r>
        <w:t xml:space="preserve"> &amp;smin ~na/</w:t>
      </w:r>
      <w:r>
        <w:t>smin ~MlO/</w:t>
      </w:r>
      <w:r>
        <w:t>kE%</w:t>
      </w:r>
      <w:r>
        <w:t xml:space="preserve"> &amp;smin ~na/</w:t>
      </w:r>
      <w:r>
        <w:t>smin ~MlO/</w:t>
      </w:r>
      <w:r>
        <w:t>kE%</w:t>
      </w:r>
      <w:r>
        <w:t xml:space="preserve"> &amp;sminn | </w:t>
      </w:r>
    </w:p>
    <w:p w14:paraId="529728C7" w14:textId="0A2DD231" w:rsidR="00412978" w:rsidRDefault="00265D88">
      <w:r>
        <w:t>36)   1.5.6.1(34)-  lO/</w:t>
      </w:r>
      <w:r>
        <w:t>kE | a/</w:t>
      </w:r>
      <w:r>
        <w:t>sminn | gO/</w:t>
      </w:r>
      <w:r>
        <w:t>3ShThE2 |</w:t>
      </w:r>
    </w:p>
    <w:p w14:paraId="0C042DB1" w14:textId="495AA4AE" w:rsidR="00412978" w:rsidRDefault="00265D88">
      <w:r>
        <w:t>lO/</w:t>
      </w:r>
      <w:r>
        <w:t>kE%</w:t>
      </w:r>
      <w:r>
        <w:t xml:space="preserve"> &amp;smin ~na/</w:t>
      </w:r>
      <w:r>
        <w:t>smin ~MlO/</w:t>
      </w:r>
      <w:r>
        <w:t>kE lO/</w:t>
      </w:r>
      <w:r>
        <w:t>kE%</w:t>
      </w:r>
      <w:r>
        <w:t xml:space="preserve"> &amp;smin gO/</w:t>
      </w:r>
      <w:r>
        <w:t>3ShThE2 gO/</w:t>
      </w:r>
      <w:r>
        <w:t>3ShThE%</w:t>
      </w:r>
      <w:r>
        <w:t>2 &amp;smin ~MlO/</w:t>
      </w:r>
      <w:r>
        <w:t>kE lO/</w:t>
      </w:r>
      <w:r>
        <w:t>kE%</w:t>
      </w:r>
      <w:r>
        <w:t xml:space="preserve"> &amp;smin gO/</w:t>
      </w:r>
      <w:r>
        <w:t xml:space="preserve">3ShThE2 | </w:t>
      </w:r>
    </w:p>
    <w:p w14:paraId="17599926" w14:textId="39634B85" w:rsidR="00412978" w:rsidRDefault="00265D88">
      <w:r>
        <w:t>37)   1.5.6.1(35)-  a/</w:t>
      </w:r>
      <w:r>
        <w:t>sminn | gO/</w:t>
      </w:r>
      <w:r>
        <w:t>3ShThE2 | a/</w:t>
      </w:r>
      <w:r>
        <w:t>sminn |</w:t>
      </w:r>
    </w:p>
    <w:p w14:paraId="635502F8" w14:textId="2AF5298C" w:rsidR="00412978" w:rsidRDefault="00265D88">
      <w:r>
        <w:t>a/</w:t>
      </w:r>
      <w:r>
        <w:t>smin</w:t>
      </w:r>
      <w:r>
        <w:t xml:space="preserve"> gO/</w:t>
      </w:r>
      <w:r>
        <w:t>3ShThE2 gO/</w:t>
      </w:r>
      <w:r>
        <w:t>3ShThE%</w:t>
      </w:r>
      <w:r>
        <w:t>2 &amp;smin ~na/</w:t>
      </w:r>
      <w:r>
        <w:t>smin gO/</w:t>
      </w:r>
      <w:r>
        <w:t>3ShThE%</w:t>
      </w:r>
      <w:r>
        <w:t>2 &amp;smin ~na/</w:t>
      </w:r>
      <w:r>
        <w:t>smin gO/</w:t>
      </w:r>
      <w:r>
        <w:t>3ShThE%</w:t>
      </w:r>
      <w:r>
        <w:t>2 &amp;smin ~na/</w:t>
      </w:r>
      <w:r>
        <w:t>smin gO/</w:t>
      </w:r>
      <w:r>
        <w:t>3ShThE%</w:t>
      </w:r>
      <w:r>
        <w:t xml:space="preserve">2 &amp;sminn | </w:t>
      </w:r>
    </w:p>
    <w:p w14:paraId="4F5FDED3" w14:textId="48EBC4E5" w:rsidR="00412978" w:rsidRDefault="00265D88">
      <w:r>
        <w:t>38)   1.5.6.1(36)-  gO/</w:t>
      </w:r>
      <w:r>
        <w:t>3ShThE2 | a/</w:t>
      </w:r>
      <w:r>
        <w:t>sminn | kShayE%</w:t>
      </w:r>
      <w:r>
        <w:t xml:space="preserve"> |</w:t>
      </w:r>
    </w:p>
    <w:p w14:paraId="2BF432B9" w14:textId="6C92824A" w:rsidR="00412978" w:rsidRDefault="00265D88">
      <w:r>
        <w:t>gO/</w:t>
      </w:r>
      <w:r>
        <w:t>3ShThE%</w:t>
      </w:r>
      <w:r>
        <w:t>2 &amp;smin ~na/</w:t>
      </w:r>
      <w:r>
        <w:t>smin gO/</w:t>
      </w:r>
      <w:r>
        <w:t>3ShThE2 gO/</w:t>
      </w:r>
      <w:r>
        <w:t>3ShThE%</w:t>
      </w:r>
      <w:r>
        <w:t>2 &amp;smin kShayE/</w:t>
      </w:r>
      <w:r>
        <w:t xml:space="preserve"> kShayE/</w:t>
      </w:r>
      <w:r>
        <w:t xml:space="preserve"> &amp;smin gO/</w:t>
      </w:r>
      <w:r>
        <w:t>3ShThE2</w:t>
      </w:r>
      <w:r>
        <w:t xml:space="preserve"> gO/</w:t>
      </w:r>
      <w:r>
        <w:t>3ShThE%</w:t>
      </w:r>
      <w:r>
        <w:t>2 &amp;smin kShayE%</w:t>
      </w:r>
      <w:r>
        <w:t xml:space="preserve"> | </w:t>
      </w:r>
    </w:p>
    <w:p w14:paraId="524AB687" w14:textId="00C87731" w:rsidR="00412978" w:rsidRDefault="00265D88">
      <w:r>
        <w:t>39)   1.5.6.1(36)-  gO/</w:t>
      </w:r>
      <w:r>
        <w:t>3ShThE2 |</w:t>
      </w:r>
    </w:p>
    <w:p w14:paraId="17493249" w14:textId="3AF5E083" w:rsidR="00412978" w:rsidRDefault="00265D88">
      <w:r>
        <w:t>gO/</w:t>
      </w:r>
      <w:r>
        <w:t>3ShTha2 iti+</w:t>
      </w:r>
      <w:r>
        <w:t xml:space="preserve"> gO3 - sthE2 | </w:t>
      </w:r>
    </w:p>
    <w:p w14:paraId="6E1ADACE" w14:textId="6A682B54" w:rsidR="00412978" w:rsidRDefault="00265D88">
      <w:r>
        <w:t>40)   1.5.6.1(37)-  a/</w:t>
      </w:r>
      <w:r>
        <w:t>sminn | kShayE%</w:t>
      </w:r>
      <w:r>
        <w:t xml:space="preserve"> | a/</w:t>
      </w:r>
      <w:r>
        <w:t>sminn |</w:t>
      </w:r>
    </w:p>
    <w:p w14:paraId="17490B32" w14:textId="5951B537" w:rsidR="00412978" w:rsidRDefault="00265D88">
      <w:r>
        <w:t>a/</w:t>
      </w:r>
      <w:r>
        <w:t>smin kShayE/</w:t>
      </w:r>
      <w:r>
        <w:t xml:space="preserve"> kShayE/</w:t>
      </w:r>
      <w:r>
        <w:t xml:space="preserve"> &amp;smin ~na/</w:t>
      </w:r>
      <w:r>
        <w:t>smin kShayE/</w:t>
      </w:r>
      <w:r>
        <w:t xml:space="preserve"> &amp;smin ~na/</w:t>
      </w:r>
      <w:r>
        <w:t>smin kShayE/</w:t>
      </w:r>
      <w:r>
        <w:t xml:space="preserve"> &amp;smin ~na/</w:t>
      </w:r>
      <w:r>
        <w:t>smin kShayE/</w:t>
      </w:r>
      <w:r>
        <w:t xml:space="preserve"> &amp;sminn | </w:t>
      </w:r>
    </w:p>
    <w:p w14:paraId="683F4877" w14:textId="5A772951" w:rsidR="00412978" w:rsidRDefault="00265D88">
      <w:r>
        <w:t>41)   1.5.</w:t>
      </w:r>
      <w:r>
        <w:t>6.1(38)-  kShayE%</w:t>
      </w:r>
      <w:r>
        <w:t xml:space="preserve"> | a/</w:t>
      </w:r>
      <w:r>
        <w:t>sminn | yOnau%</w:t>
      </w:r>
      <w:r>
        <w:t xml:space="preserve"> |</w:t>
      </w:r>
    </w:p>
    <w:p w14:paraId="5ECBEC1F" w14:textId="428425BE" w:rsidR="00412978" w:rsidRDefault="00265D88">
      <w:r>
        <w:t>kShayE/</w:t>
      </w:r>
      <w:r>
        <w:t xml:space="preserve"> &amp;smin ~na/</w:t>
      </w:r>
      <w:r>
        <w:t>smin kShayE/</w:t>
      </w:r>
      <w:r>
        <w:t xml:space="preserve"> kShayE/</w:t>
      </w:r>
      <w:r>
        <w:t xml:space="preserve"> &amp;smin. yOnau/</w:t>
      </w:r>
      <w:r>
        <w:t xml:space="preserve"> yOnA+</w:t>
      </w:r>
      <w:r>
        <w:t xml:space="preserve"> va/</w:t>
      </w:r>
      <w:r>
        <w:t>smin kShayE/</w:t>
      </w:r>
      <w:r>
        <w:t xml:space="preserve"> kShayE/</w:t>
      </w:r>
      <w:r>
        <w:t xml:space="preserve"> &amp;smin. yOnau%</w:t>
      </w:r>
      <w:r>
        <w:t xml:space="preserve"> | </w:t>
      </w:r>
    </w:p>
    <w:p w14:paraId="502E5ADF" w14:textId="00859A6B" w:rsidR="00412978" w:rsidRDefault="00265D88">
      <w:r>
        <w:t>42)   1.5.6.1(39)-  a/</w:t>
      </w:r>
      <w:r>
        <w:t>sminn | yOnau%</w:t>
      </w:r>
      <w:r>
        <w:t xml:space="preserve"> | i/</w:t>
      </w:r>
      <w:r>
        <w:t>ha |</w:t>
      </w:r>
    </w:p>
    <w:p w14:paraId="1D60EF49" w14:textId="5A2289B2" w:rsidR="00412978" w:rsidRDefault="00265D88">
      <w:r>
        <w:lastRenderedPageBreak/>
        <w:t>a/</w:t>
      </w:r>
      <w:r>
        <w:t>smin. yOnau/</w:t>
      </w:r>
      <w:r>
        <w:t xml:space="preserve"> yOnA+</w:t>
      </w:r>
      <w:r>
        <w:t xml:space="preserve"> va/</w:t>
      </w:r>
      <w:r>
        <w:t>smin ~na/</w:t>
      </w:r>
      <w:r>
        <w:t>smin. yOnA+</w:t>
      </w:r>
      <w:r>
        <w:t xml:space="preserve"> vi/</w:t>
      </w:r>
      <w:r>
        <w:t>hE ha yOnA+</w:t>
      </w:r>
      <w:r>
        <w:t xml:space="preserve"> va/</w:t>
      </w:r>
      <w:r>
        <w:t>smin ~na/</w:t>
      </w:r>
      <w:r>
        <w:t>smin. yOnA+</w:t>
      </w:r>
      <w:r>
        <w:t xml:space="preserve"> vi/</w:t>
      </w:r>
      <w:r>
        <w:t xml:space="preserve">ha | </w:t>
      </w:r>
    </w:p>
    <w:p w14:paraId="2AC887EE" w14:textId="278F1A96" w:rsidR="00412978" w:rsidRDefault="00265D88">
      <w:r>
        <w:t>43)   1.5.6.1(40)-  yOnau%</w:t>
      </w:r>
      <w:r>
        <w:t xml:space="preserve"> | i/</w:t>
      </w:r>
      <w:r>
        <w:t>ha | E/</w:t>
      </w:r>
      <w:r>
        <w:t>va |</w:t>
      </w:r>
    </w:p>
    <w:p w14:paraId="6A138914" w14:textId="37FF353C" w:rsidR="00412978" w:rsidRDefault="00265D88">
      <w:r>
        <w:t>yOnA+</w:t>
      </w:r>
      <w:r>
        <w:t xml:space="preserve"> vi/</w:t>
      </w:r>
      <w:r>
        <w:t>hE ha yOnau/</w:t>
      </w:r>
      <w:r>
        <w:t xml:space="preserve"> yOnA+</w:t>
      </w:r>
      <w:r>
        <w:t xml:space="preserve"> vi/</w:t>
      </w:r>
      <w:r>
        <w:t>haivaivE ha yOnau/</w:t>
      </w:r>
      <w:r>
        <w:t xml:space="preserve"> yOnA+</w:t>
      </w:r>
      <w:r>
        <w:t xml:space="preserve"> vi/</w:t>
      </w:r>
      <w:r>
        <w:t xml:space="preserve">haiva | </w:t>
      </w:r>
    </w:p>
    <w:p w14:paraId="0A7EB962" w14:textId="0104BC2E" w:rsidR="00412978" w:rsidRDefault="00265D88">
      <w:r>
        <w:t>44)   1.5.6.1(41)-  i/</w:t>
      </w:r>
      <w:r>
        <w:t>ha | E/</w:t>
      </w:r>
      <w:r>
        <w:t>va | sta/</w:t>
      </w:r>
      <w:r>
        <w:t xml:space="preserve"> |</w:t>
      </w:r>
    </w:p>
    <w:p w14:paraId="3A9A9468" w14:textId="2E5B9D4F" w:rsidR="00412978" w:rsidRDefault="00265D88">
      <w:r>
        <w:t>i/</w:t>
      </w:r>
      <w:r>
        <w:t>haivaivE hE haiva sta+</w:t>
      </w:r>
      <w:r>
        <w:t xml:space="preserve"> stai/</w:t>
      </w:r>
      <w:r>
        <w:t>vE hE haiva sta+</w:t>
      </w:r>
      <w:r>
        <w:t xml:space="preserve"> | </w:t>
      </w:r>
    </w:p>
    <w:p w14:paraId="573C2F46" w14:textId="73782813" w:rsidR="00412978" w:rsidRDefault="00265D88">
      <w:r>
        <w:t>45)   1.5.6.1(42)-  E/</w:t>
      </w:r>
      <w:r>
        <w:t>va | sta/</w:t>
      </w:r>
      <w:r>
        <w:t xml:space="preserve"> </w:t>
      </w:r>
      <w:r>
        <w:t>| i/</w:t>
      </w:r>
      <w:r>
        <w:t>taH |</w:t>
      </w:r>
    </w:p>
    <w:p w14:paraId="3AEE73EF" w14:textId="493EB2BC" w:rsidR="00412978" w:rsidRDefault="00265D88">
      <w:r>
        <w:t>E/</w:t>
      </w:r>
      <w:r>
        <w:t>va sta+</w:t>
      </w:r>
      <w:r>
        <w:t xml:space="preserve"> stai/</w:t>
      </w:r>
      <w:r>
        <w:t>vaiva stE/</w:t>
      </w:r>
      <w:r>
        <w:t xml:space="preserve"> ta i/</w:t>
      </w:r>
      <w:r>
        <w:t>taH stai/</w:t>
      </w:r>
      <w:r>
        <w:t>vaiva stE/</w:t>
      </w:r>
      <w:r>
        <w:t xml:space="preserve"> taH | </w:t>
      </w:r>
    </w:p>
    <w:p w14:paraId="68E27A0E" w14:textId="1373BA89" w:rsidR="00412978" w:rsidRDefault="00265D88">
      <w:r>
        <w:t>46)   1.5.6.1(43)-  sta/</w:t>
      </w:r>
      <w:r>
        <w:t xml:space="preserve"> | i/</w:t>
      </w:r>
      <w:r>
        <w:t>taH | mA | (G4S1.5-30)</w:t>
      </w:r>
    </w:p>
    <w:p w14:paraId="537149F2" w14:textId="2A8F4044" w:rsidR="00412978" w:rsidRDefault="00265D88">
      <w:r>
        <w:t>stE/</w:t>
      </w:r>
      <w:r>
        <w:t xml:space="preserve"> ta i/</w:t>
      </w:r>
      <w:r>
        <w:t>taH sta+</w:t>
      </w:r>
      <w:r>
        <w:t xml:space="preserve"> stE/</w:t>
      </w:r>
      <w:r>
        <w:t xml:space="preserve"> tO mA mEtaH sta+</w:t>
      </w:r>
      <w:r>
        <w:t xml:space="preserve"> stE/</w:t>
      </w:r>
      <w:r>
        <w:t xml:space="preserve"> tO mA | </w:t>
      </w:r>
    </w:p>
    <w:p w14:paraId="3C2EA11B" w14:textId="4A81CA7F" w:rsidR="00412978" w:rsidRDefault="00265D88">
      <w:r>
        <w:t>47)   1.5.6.1(44)-  i/</w:t>
      </w:r>
      <w:r>
        <w:t>taH | mA | apa+</w:t>
      </w:r>
      <w:r>
        <w:t xml:space="preserve"> | (G4S1.5-30)</w:t>
      </w:r>
    </w:p>
    <w:p w14:paraId="63E75AA1" w14:textId="38C3A4AA" w:rsidR="00412978" w:rsidRDefault="00265D88">
      <w:r>
        <w:t>i/</w:t>
      </w:r>
      <w:r>
        <w:t>tO mA mEta i/</w:t>
      </w:r>
      <w:r>
        <w:t>tO mA &amp;pApa/</w:t>
      </w:r>
      <w:r>
        <w:t xml:space="preserve"> m</w:t>
      </w:r>
      <w:r>
        <w:t>Eta i/</w:t>
      </w:r>
      <w:r>
        <w:t>tO mA &amp;pa+</w:t>
      </w:r>
      <w:r>
        <w:t xml:space="preserve"> | </w:t>
      </w:r>
    </w:p>
    <w:p w14:paraId="3D8CB9D1" w14:textId="07BB171E" w:rsidR="00412978" w:rsidRDefault="00265D88">
      <w:r>
        <w:t>48)   1.5.6.1(45)-  mA | apa+</w:t>
      </w:r>
      <w:r>
        <w:t xml:space="preserve"> | gA/</w:t>
      </w:r>
      <w:r>
        <w:t>3ta/</w:t>
      </w:r>
      <w:r>
        <w:t xml:space="preserve"> | (G4S1.5-30)</w:t>
      </w:r>
    </w:p>
    <w:p w14:paraId="5AC14CE8" w14:textId="5FB367CD" w:rsidR="00412978" w:rsidRDefault="00265D88">
      <w:r>
        <w:t>mA &amp;pApa/</w:t>
      </w:r>
      <w:r>
        <w:t xml:space="preserve"> mA mA &amp;pa+</w:t>
      </w:r>
      <w:r>
        <w:t xml:space="preserve"> gA3ta gA/</w:t>
      </w:r>
      <w:r>
        <w:t>3tApa/</w:t>
      </w:r>
      <w:r>
        <w:t xml:space="preserve"> mA mA &amp;pa+</w:t>
      </w:r>
      <w:r>
        <w:t xml:space="preserve"> gA3ta | </w:t>
      </w:r>
    </w:p>
    <w:p w14:paraId="44B05325" w14:textId="63DB5C93" w:rsidR="00412978" w:rsidRDefault="00265D88">
      <w:r>
        <w:t>49)   1.5.6.1(46)-  apa+</w:t>
      </w:r>
      <w:r>
        <w:t xml:space="preserve"> | gA/</w:t>
      </w:r>
      <w:r>
        <w:t>3ta/</w:t>
      </w:r>
      <w:r>
        <w:t xml:space="preserve"> | ba/</w:t>
      </w:r>
      <w:r>
        <w:t>3hvIH | (G4S1.5-30)</w:t>
      </w:r>
    </w:p>
    <w:p w14:paraId="3B729DBD" w14:textId="68AE867A" w:rsidR="00412978" w:rsidRDefault="00265D88">
      <w:r>
        <w:t>apa+</w:t>
      </w:r>
      <w:r>
        <w:t xml:space="preserve"> gA3ta gA/</w:t>
      </w:r>
      <w:r>
        <w:t>3tApApa+</w:t>
      </w:r>
      <w:r>
        <w:t xml:space="preserve"> gA3ta ba/</w:t>
      </w:r>
      <w:r>
        <w:t>3hvIr ba/</w:t>
      </w:r>
      <w:r>
        <w:t>3hvIr gA/</w:t>
      </w:r>
      <w:r>
        <w:t>3tApApa+</w:t>
      </w:r>
      <w:r>
        <w:t xml:space="preserve"> gA3ta ba/</w:t>
      </w:r>
      <w:r>
        <w:t xml:space="preserve">3hvIH | </w:t>
      </w:r>
    </w:p>
    <w:p w14:paraId="371A39B2" w14:textId="25AE9F92" w:rsidR="00412978" w:rsidRDefault="00265D88">
      <w:r>
        <w:t>50)   1.5.6.1(47)-  gA/</w:t>
      </w:r>
      <w:r>
        <w:t>3ta/</w:t>
      </w:r>
      <w:r>
        <w:t xml:space="preserve"> | ba/</w:t>
      </w:r>
      <w:r>
        <w:t>3hvIH | mE/</w:t>
      </w:r>
      <w:r>
        <w:t xml:space="preserve"> | (G4S1.5-30)</w:t>
      </w:r>
    </w:p>
    <w:p w14:paraId="042439EF" w14:textId="511E2AAD" w:rsidR="00412978" w:rsidRDefault="00265D88">
      <w:r>
        <w:t>gA/</w:t>
      </w:r>
      <w:r>
        <w:t>3ta/</w:t>
      </w:r>
      <w:r>
        <w:t xml:space="preserve"> ba/</w:t>
      </w:r>
      <w:r>
        <w:t>3hvIr ba/</w:t>
      </w:r>
      <w:r>
        <w:t>3hvIr gA+</w:t>
      </w:r>
      <w:r>
        <w:t>3ta gA3ta ba/</w:t>
      </w:r>
      <w:r>
        <w:t>3hvIr mE+</w:t>
      </w:r>
      <w:r>
        <w:t xml:space="preserve"> mE ba/</w:t>
      </w:r>
      <w:r>
        <w:t>3hvIr gA+</w:t>
      </w:r>
      <w:r>
        <w:t>3ta gA3ta ba/</w:t>
      </w:r>
      <w:r>
        <w:t>3hvIr mE%</w:t>
      </w:r>
      <w:r>
        <w:t xml:space="preserve"> | </w:t>
      </w:r>
    </w:p>
    <w:p w14:paraId="7CCF383F" w14:textId="73852F52" w:rsidR="00412978" w:rsidRDefault="00265D88">
      <w:r>
        <w:t>51)   1.5.6.1(48)-  ba/</w:t>
      </w:r>
      <w:r>
        <w:t>3hvI</w:t>
      </w:r>
      <w:r>
        <w:t>H | mE/</w:t>
      </w:r>
      <w:r>
        <w:t xml:space="preserve"> | BU/</w:t>
      </w:r>
      <w:r>
        <w:t>4yA/</w:t>
      </w:r>
      <w:r>
        <w:t>sta/</w:t>
      </w:r>
      <w:r>
        <w:t xml:space="preserve"> |</w:t>
      </w:r>
    </w:p>
    <w:p w14:paraId="34ADD275" w14:textId="33871EE1" w:rsidR="00412978" w:rsidRDefault="00265D88">
      <w:r>
        <w:t>ba/</w:t>
      </w:r>
      <w:r>
        <w:t>3hvIr mE+</w:t>
      </w:r>
      <w:r>
        <w:t xml:space="preserve"> mE ba/</w:t>
      </w:r>
      <w:r>
        <w:t>3hvIr ba/</w:t>
      </w:r>
      <w:r>
        <w:t>3hvIr mE+</w:t>
      </w:r>
      <w:r>
        <w:t xml:space="preserve"> BU4yAsta BU4yAsta mE ba/</w:t>
      </w:r>
      <w:r>
        <w:t>3hvIr ba/</w:t>
      </w:r>
      <w:r>
        <w:t>3hvIr mE+</w:t>
      </w:r>
      <w:r>
        <w:t xml:space="preserve"> BU4yAsta | </w:t>
      </w:r>
    </w:p>
    <w:p w14:paraId="0B6F98DD" w14:textId="3529384B" w:rsidR="00412978" w:rsidRDefault="00265D88">
      <w:r>
        <w:t>52)   1.5.6.1(49)-  mE/</w:t>
      </w:r>
      <w:r>
        <w:t xml:space="preserve"> | BU/</w:t>
      </w:r>
      <w:r>
        <w:t>4yA/</w:t>
      </w:r>
      <w:r>
        <w:t>sta/</w:t>
      </w:r>
      <w:r>
        <w:t xml:space="preserve"> | sa/</w:t>
      </w:r>
      <w:r>
        <w:t>(gm/</w:t>
      </w:r>
      <w:r>
        <w:t>)hi/</w:t>
      </w:r>
      <w:r>
        <w:t>tA |</w:t>
      </w:r>
    </w:p>
    <w:p w14:paraId="53481F44" w14:textId="6473EA44" w:rsidR="00412978" w:rsidRDefault="00265D88">
      <w:r>
        <w:t>mE/</w:t>
      </w:r>
      <w:r>
        <w:t xml:space="preserve"> BU/</w:t>
      </w:r>
      <w:r>
        <w:t>4yA/</w:t>
      </w:r>
      <w:r>
        <w:t>sta/</w:t>
      </w:r>
      <w:r>
        <w:t xml:space="preserve"> BU/</w:t>
      </w:r>
      <w:r>
        <w:t>4yA/</w:t>
      </w:r>
      <w:r>
        <w:t>sta/</w:t>
      </w:r>
      <w:r>
        <w:t xml:space="preserve"> mE/</w:t>
      </w:r>
      <w:r>
        <w:t xml:space="preserve"> mE/</w:t>
      </w:r>
      <w:r>
        <w:t xml:space="preserve"> BU/</w:t>
      </w:r>
      <w:r>
        <w:t>4yA/</w:t>
      </w:r>
      <w:r>
        <w:t>sta/</w:t>
      </w:r>
      <w:r>
        <w:t xml:space="preserve"> sa/</w:t>
      </w:r>
      <w:r>
        <w:t>(gm/</w:t>
      </w:r>
      <w:r>
        <w:t>)hi/</w:t>
      </w:r>
      <w:r>
        <w:t>tA sa(gm+</w:t>
      </w:r>
      <w:r>
        <w:t>)hi/</w:t>
      </w:r>
      <w:r>
        <w:t>tA BU+</w:t>
      </w:r>
      <w:r>
        <w:t>4yAst</w:t>
      </w:r>
      <w:r>
        <w:t>a mE mE BU4yAsta sa(gm)hi/</w:t>
      </w:r>
      <w:r>
        <w:t xml:space="preserve">tA | </w:t>
      </w:r>
    </w:p>
    <w:p w14:paraId="10E44A66" w14:textId="623C4B03" w:rsidR="00412978" w:rsidRDefault="00265D88">
      <w:r>
        <w:t>53)   1.5.6.1(50)-  BU/</w:t>
      </w:r>
      <w:r>
        <w:t>4yA/</w:t>
      </w:r>
      <w:r>
        <w:t>sta/</w:t>
      </w:r>
      <w:r>
        <w:t xml:space="preserve"> | sa/</w:t>
      </w:r>
      <w:r>
        <w:t>(gm/</w:t>
      </w:r>
      <w:r>
        <w:t>)hi/</w:t>
      </w:r>
      <w:r>
        <w:t>tA | a/</w:t>
      </w:r>
      <w:r>
        <w:t>si/</w:t>
      </w:r>
      <w:r>
        <w:t xml:space="preserve"> |</w:t>
      </w:r>
    </w:p>
    <w:p w14:paraId="2106E49A" w14:textId="1BE2B58D" w:rsidR="00412978" w:rsidRDefault="00265D88">
      <w:r>
        <w:t>BU/</w:t>
      </w:r>
      <w:r>
        <w:t>4yA/</w:t>
      </w:r>
      <w:r>
        <w:t>sta/</w:t>
      </w:r>
      <w:r>
        <w:t xml:space="preserve"> sa/</w:t>
      </w:r>
      <w:r>
        <w:t>(gm/</w:t>
      </w:r>
      <w:r>
        <w:t>)hi/</w:t>
      </w:r>
      <w:r>
        <w:t>tA sa(gm+</w:t>
      </w:r>
      <w:r>
        <w:t>)hi/</w:t>
      </w:r>
      <w:r>
        <w:t>tA BU+</w:t>
      </w:r>
      <w:r>
        <w:t>4yAsta BU4yAsta sa(gm)hi/</w:t>
      </w:r>
      <w:r>
        <w:t>tA &amp;sya+</w:t>
      </w:r>
      <w:r>
        <w:t>si sa(gm)hi/</w:t>
      </w:r>
      <w:r>
        <w:t>tA BU+</w:t>
      </w:r>
      <w:r>
        <w:t>4yAsta BU4yAsta sa(gm)hi/</w:t>
      </w:r>
      <w:r>
        <w:t>tA &amp;si+</w:t>
      </w:r>
      <w:r>
        <w:t xml:space="preserve"> | </w:t>
      </w:r>
    </w:p>
    <w:p w14:paraId="207CAE9B" w14:textId="44136479" w:rsidR="00412978" w:rsidRDefault="00265D88">
      <w:r>
        <w:lastRenderedPageBreak/>
        <w:t>1)   1.5.6.2(1)-  sa/</w:t>
      </w:r>
      <w:r>
        <w:t>(gm/</w:t>
      </w:r>
      <w:r>
        <w:t>)hi/</w:t>
      </w:r>
      <w:r>
        <w:t>tA | a/</w:t>
      </w:r>
      <w:r>
        <w:t>s</w:t>
      </w:r>
      <w:r>
        <w:t>i/</w:t>
      </w:r>
      <w:r>
        <w:t xml:space="preserve"> | vi/</w:t>
      </w:r>
      <w:r>
        <w:t>Sva/</w:t>
      </w:r>
      <w:r>
        <w:t>rU/</w:t>
      </w:r>
      <w:r>
        <w:t>pIH |</w:t>
      </w:r>
    </w:p>
    <w:p w14:paraId="6A432ECC" w14:textId="2EFFD74B" w:rsidR="00412978" w:rsidRDefault="00265D88">
      <w:r>
        <w:t>sa/</w:t>
      </w:r>
      <w:r>
        <w:t>(gm/</w:t>
      </w:r>
      <w:r>
        <w:t>)hi/</w:t>
      </w:r>
      <w:r>
        <w:t>tA &amp;sya+</w:t>
      </w:r>
      <w:r>
        <w:t>si sa(gm)hi/</w:t>
      </w:r>
      <w:r>
        <w:t>tA sa(gm+</w:t>
      </w:r>
      <w:r>
        <w:t>)hi/</w:t>
      </w:r>
      <w:r>
        <w:t>tA &amp;si+</w:t>
      </w:r>
      <w:r>
        <w:t xml:space="preserve"> viSvarU/</w:t>
      </w:r>
      <w:r>
        <w:t>pIr vi+</w:t>
      </w:r>
      <w:r>
        <w:t>SvarU/</w:t>
      </w:r>
      <w:r>
        <w:t>pIra+</w:t>
      </w:r>
      <w:r>
        <w:t>si sa(gm)hi/</w:t>
      </w:r>
      <w:r>
        <w:t>tA sa(gm+</w:t>
      </w:r>
      <w:r>
        <w:t>)hi/</w:t>
      </w:r>
      <w:r>
        <w:t>tA &amp;si+</w:t>
      </w:r>
      <w:r>
        <w:t xml:space="preserve"> viSvarU/</w:t>
      </w:r>
      <w:r>
        <w:t xml:space="preserve">pIH | </w:t>
      </w:r>
    </w:p>
    <w:p w14:paraId="2E6734AF" w14:textId="45B85944" w:rsidR="00412978" w:rsidRDefault="00265D88">
      <w:r>
        <w:t>2)   1.5.6.2(1)-  sa/</w:t>
      </w:r>
      <w:r>
        <w:t>(gm/</w:t>
      </w:r>
      <w:r>
        <w:t>)hi/</w:t>
      </w:r>
      <w:r>
        <w:t>tA |</w:t>
      </w:r>
    </w:p>
    <w:p w14:paraId="485CD89E" w14:textId="343D710D" w:rsidR="00412978" w:rsidRDefault="00265D88">
      <w:r>
        <w:t>sa/</w:t>
      </w:r>
      <w:r>
        <w:t>(gm/</w:t>
      </w:r>
      <w:r>
        <w:t>)hi/</w:t>
      </w:r>
      <w:r>
        <w:t>tEti+</w:t>
      </w:r>
      <w:r>
        <w:t xml:space="preserve"> saM - hi/</w:t>
      </w:r>
      <w:r>
        <w:t xml:space="preserve">tA | </w:t>
      </w:r>
    </w:p>
    <w:p w14:paraId="2CEF0456" w14:textId="2BB3D8E7" w:rsidR="00412978" w:rsidRDefault="00265D88">
      <w:r>
        <w:t>3)   1.5.6.2(2)-  a/</w:t>
      </w:r>
      <w:r>
        <w:t>si/</w:t>
      </w:r>
      <w:r>
        <w:t xml:space="preserve"> | vi/</w:t>
      </w:r>
      <w:r>
        <w:t>Sva/</w:t>
      </w:r>
      <w:r>
        <w:t>rU/</w:t>
      </w:r>
      <w:r>
        <w:t>pIH | A</w:t>
      </w:r>
      <w:r>
        <w:t xml:space="preserve"> |</w:t>
      </w:r>
    </w:p>
    <w:p w14:paraId="68861009" w14:textId="604D4149" w:rsidR="00412978" w:rsidRDefault="00265D88">
      <w:r>
        <w:t>a/</w:t>
      </w:r>
      <w:r>
        <w:t>si/</w:t>
      </w:r>
      <w:r>
        <w:t xml:space="preserve"> vi/</w:t>
      </w:r>
      <w:r>
        <w:t>Sva/</w:t>
      </w:r>
      <w:r>
        <w:t>rU/</w:t>
      </w:r>
      <w:r>
        <w:t>pIr vi+</w:t>
      </w:r>
      <w:r>
        <w:t>SvarU/</w:t>
      </w:r>
      <w:r>
        <w:t>pI ra+</w:t>
      </w:r>
      <w:r>
        <w:t>syasi viSvarU/</w:t>
      </w:r>
      <w:r>
        <w:t>pIrA vi+</w:t>
      </w:r>
      <w:r>
        <w:t>SvarU/</w:t>
      </w:r>
      <w:r>
        <w:t>pI ra+</w:t>
      </w:r>
      <w:r>
        <w:t>syasi viSvarU/</w:t>
      </w:r>
      <w:r>
        <w:t xml:space="preserve">pIrA | </w:t>
      </w:r>
    </w:p>
    <w:p w14:paraId="7A221D55" w14:textId="6E8B04FD" w:rsidR="00412978" w:rsidRDefault="00265D88">
      <w:r>
        <w:t>4)   1.5.6.2(3)-  vi/</w:t>
      </w:r>
      <w:r>
        <w:t>Sva/</w:t>
      </w:r>
      <w:r>
        <w:t>rU/</w:t>
      </w:r>
      <w:r>
        <w:t>pIH | A | mA/</w:t>
      </w:r>
      <w:r>
        <w:t xml:space="preserve"> | (G4S1.5-31)</w:t>
      </w:r>
    </w:p>
    <w:p w14:paraId="09CC2D95" w14:textId="04ED7E24" w:rsidR="00412978" w:rsidRDefault="00265D88">
      <w:r>
        <w:t>vi/</w:t>
      </w:r>
      <w:r>
        <w:t>Sva/</w:t>
      </w:r>
      <w:r>
        <w:t>rU/</w:t>
      </w:r>
      <w:r>
        <w:t>pIrA vi+</w:t>
      </w:r>
      <w:r>
        <w:t>SvarU/</w:t>
      </w:r>
      <w:r>
        <w:t>pIr vi+</w:t>
      </w:r>
      <w:r>
        <w:t>SvarU/</w:t>
      </w:r>
      <w:r>
        <w:t>pIrA mA/</w:t>
      </w:r>
      <w:r>
        <w:t xml:space="preserve"> mA &amp;&amp;vi+</w:t>
      </w:r>
      <w:r>
        <w:t>SvarU/</w:t>
      </w:r>
      <w:r>
        <w:t>pIr vi+</w:t>
      </w:r>
      <w:r>
        <w:t>SvarU/</w:t>
      </w:r>
      <w:r>
        <w:t>pIrA mA%</w:t>
      </w:r>
      <w:r>
        <w:t xml:space="preserve"> | </w:t>
      </w:r>
    </w:p>
    <w:p w14:paraId="78FD6F96" w14:textId="72D25066" w:rsidR="00412978" w:rsidRDefault="00265D88">
      <w:r>
        <w:t>5)   1.5.6.2(3)-  vi/</w:t>
      </w:r>
      <w:r>
        <w:t>Sva/</w:t>
      </w:r>
      <w:r>
        <w:t>rU/</w:t>
      </w:r>
      <w:r>
        <w:t>pIH | (G4S1.5-31)</w:t>
      </w:r>
    </w:p>
    <w:p w14:paraId="2DAED21E" w14:textId="533B5D43" w:rsidR="00412978" w:rsidRDefault="00265D88">
      <w:r>
        <w:t>vi/</w:t>
      </w:r>
      <w:r>
        <w:t>Sva/</w:t>
      </w:r>
      <w:r>
        <w:t>rU/</w:t>
      </w:r>
      <w:r>
        <w:t>pIriti+</w:t>
      </w:r>
      <w:r>
        <w:t xml:space="preserve"> viSva - rU/</w:t>
      </w:r>
      <w:r>
        <w:t xml:space="preserve">pIH | </w:t>
      </w:r>
    </w:p>
    <w:p w14:paraId="26BF8FDB" w14:textId="49055162" w:rsidR="00412978" w:rsidRDefault="00265D88">
      <w:r>
        <w:t>6)   1.5.6.2(4)-  A | mA/</w:t>
      </w:r>
      <w:r>
        <w:t xml:space="preserve"> | U/</w:t>
      </w:r>
      <w:r>
        <w:t>rjA | (G4S1.5-31)</w:t>
      </w:r>
    </w:p>
    <w:p w14:paraId="1DFE9EED" w14:textId="7979AC00" w:rsidR="00412978" w:rsidRDefault="00265D88">
      <w:r>
        <w:t>A mA/</w:t>
      </w:r>
      <w:r>
        <w:t xml:space="preserve"> mA &amp;&amp;mO/</w:t>
      </w:r>
      <w:r>
        <w:t>rjOrjA mA &amp;&amp;mO/</w:t>
      </w:r>
      <w:r>
        <w:t xml:space="preserve">rjA | </w:t>
      </w:r>
    </w:p>
    <w:p w14:paraId="4C239FD2" w14:textId="6B38B697" w:rsidR="00412978" w:rsidRDefault="00265D88">
      <w:r>
        <w:t>7)   1.5.6.2(5)-  mA/</w:t>
      </w:r>
      <w:r>
        <w:t xml:space="preserve"> | U/</w:t>
      </w:r>
      <w:r>
        <w:t>rjA | vi/</w:t>
      </w:r>
      <w:r>
        <w:t>Sa/</w:t>
      </w:r>
      <w:r>
        <w:t xml:space="preserve"> | (G4S1.5-31)</w:t>
      </w:r>
    </w:p>
    <w:p w14:paraId="0DB71E33" w14:textId="3171603A" w:rsidR="00412978" w:rsidRDefault="00265D88">
      <w:r>
        <w:t>mO/</w:t>
      </w:r>
      <w:r>
        <w:t>rjOrjA mA+</w:t>
      </w:r>
      <w:r>
        <w:t xml:space="preserve"> mO/</w:t>
      </w:r>
      <w:r>
        <w:t>rjA vi+</w:t>
      </w:r>
      <w:r>
        <w:t>Sa viSO/</w:t>
      </w:r>
      <w:r>
        <w:t>rjA mA+</w:t>
      </w:r>
      <w:r>
        <w:t xml:space="preserve"> mO/</w:t>
      </w:r>
      <w:r>
        <w:t>rjA vi+</w:t>
      </w:r>
      <w:r>
        <w:t xml:space="preserve">Sa | </w:t>
      </w:r>
    </w:p>
    <w:p w14:paraId="450E3503" w14:textId="143FD20F" w:rsidR="00412978" w:rsidRDefault="00265D88">
      <w:r>
        <w:t>8)</w:t>
      </w:r>
      <w:r>
        <w:t xml:space="preserve">   1.5.6.2(6)-  U/</w:t>
      </w:r>
      <w:r>
        <w:t>rjA | vi/</w:t>
      </w:r>
      <w:r>
        <w:t>Sa/</w:t>
      </w:r>
      <w:r>
        <w:t xml:space="preserve"> | A | (G4S1.5-31)</w:t>
      </w:r>
    </w:p>
    <w:p w14:paraId="4D148D8E" w14:textId="35D39C8C" w:rsidR="00412978" w:rsidRDefault="00265D88">
      <w:r>
        <w:t>U/</w:t>
      </w:r>
      <w:r>
        <w:t>rjA vi+</w:t>
      </w:r>
      <w:r>
        <w:t>Sa viSO/</w:t>
      </w:r>
      <w:r>
        <w:t>rjOrjA vi/</w:t>
      </w:r>
      <w:r>
        <w:t>SA vi+</w:t>
      </w:r>
      <w:r>
        <w:t>SO/</w:t>
      </w:r>
      <w:r>
        <w:t>rjOrjA vi/</w:t>
      </w:r>
      <w:r>
        <w:t xml:space="preserve">SA | </w:t>
      </w:r>
    </w:p>
    <w:p w14:paraId="288755C8" w14:textId="5D74A21C" w:rsidR="00412978" w:rsidRDefault="00265D88">
      <w:r>
        <w:t>9)   1.5.6.2(7)-  vi/</w:t>
      </w:r>
      <w:r>
        <w:t>Sa/</w:t>
      </w:r>
      <w:r>
        <w:t xml:space="preserve"> | A | gau/</w:t>
      </w:r>
      <w:r>
        <w:t>3pa/</w:t>
      </w:r>
      <w:r>
        <w:t>tyEna+</w:t>
      </w:r>
      <w:r>
        <w:t xml:space="preserve"> | (G4S1.5-31)</w:t>
      </w:r>
    </w:p>
    <w:p w14:paraId="6AF2A149" w14:textId="37553136" w:rsidR="00412978" w:rsidRDefault="00265D88">
      <w:r>
        <w:t>vi/</w:t>
      </w:r>
      <w:r>
        <w:t>SA vi+</w:t>
      </w:r>
      <w:r>
        <w:t>Sa vi/</w:t>
      </w:r>
      <w:r>
        <w:t>SA gau+</w:t>
      </w:r>
      <w:r>
        <w:t>3pa/</w:t>
      </w:r>
      <w:r>
        <w:t>tyEna+</w:t>
      </w:r>
      <w:r>
        <w:t xml:space="preserve"> gau3pa/</w:t>
      </w:r>
      <w:r>
        <w:t>tyEnA vi+</w:t>
      </w:r>
      <w:r>
        <w:t>Sa vi/</w:t>
      </w:r>
      <w:r>
        <w:t>SA gau+</w:t>
      </w:r>
      <w:r>
        <w:t>3pa/</w:t>
      </w:r>
      <w:r>
        <w:t>tyEna+</w:t>
      </w:r>
      <w:r>
        <w:t xml:space="preserve"> | </w:t>
      </w:r>
    </w:p>
    <w:p w14:paraId="7922603B" w14:textId="71B335A4" w:rsidR="00412978" w:rsidRDefault="00265D88">
      <w:r>
        <w:t xml:space="preserve">10)   1.5.6.2(8)-  </w:t>
      </w:r>
      <w:r>
        <w:t>A | gau/</w:t>
      </w:r>
      <w:r>
        <w:t>3pa/</w:t>
      </w:r>
      <w:r>
        <w:t>tyEna+</w:t>
      </w:r>
      <w:r>
        <w:t xml:space="preserve"> | A | (G4S1.5-31)</w:t>
      </w:r>
    </w:p>
    <w:p w14:paraId="36D2BB3C" w14:textId="7BDFD3CF" w:rsidR="00412978" w:rsidRDefault="00265D88">
      <w:r>
        <w:t>A gau+</w:t>
      </w:r>
      <w:r>
        <w:t>3pa/</w:t>
      </w:r>
      <w:r>
        <w:t>tyEna+</w:t>
      </w:r>
      <w:r>
        <w:t xml:space="preserve"> gau3pa/</w:t>
      </w:r>
      <w:r>
        <w:t>tyEnA gau+</w:t>
      </w:r>
      <w:r>
        <w:t>3pa/</w:t>
      </w:r>
      <w:r>
        <w:t>tyEnA gau+</w:t>
      </w:r>
      <w:r>
        <w:t>3pa/</w:t>
      </w:r>
      <w:r>
        <w:t>tyEnA gau+</w:t>
      </w:r>
      <w:r>
        <w:t>3pa/</w:t>
      </w:r>
      <w:r>
        <w:t xml:space="preserve">tyEnA | </w:t>
      </w:r>
    </w:p>
    <w:p w14:paraId="4D65B3C1" w14:textId="6E53A015" w:rsidR="00412978" w:rsidRDefault="00265D88">
      <w:r>
        <w:t>11)   1.5.6.2(9)-  gau/</w:t>
      </w:r>
      <w:r>
        <w:t>3pa/</w:t>
      </w:r>
      <w:r>
        <w:t>tyEna+</w:t>
      </w:r>
      <w:r>
        <w:t xml:space="preserve"> | A | rA/</w:t>
      </w:r>
      <w:r>
        <w:t>yaH | (G4S1.5-31)</w:t>
      </w:r>
    </w:p>
    <w:p w14:paraId="51ADCD7A" w14:textId="2020E868" w:rsidR="00412978" w:rsidRDefault="00265D88">
      <w:r>
        <w:t>gau/</w:t>
      </w:r>
      <w:r>
        <w:t>3pa/</w:t>
      </w:r>
      <w:r>
        <w:t>tyEnA gau+</w:t>
      </w:r>
      <w:r>
        <w:t>3pa/</w:t>
      </w:r>
      <w:r>
        <w:t>tyEna+</w:t>
      </w:r>
      <w:r>
        <w:t xml:space="preserve"> gau3pa/</w:t>
      </w:r>
      <w:r>
        <w:t>tyEnA rA/</w:t>
      </w:r>
      <w:r>
        <w:t>yO rA/</w:t>
      </w:r>
      <w:r>
        <w:t>ya A gau+</w:t>
      </w:r>
      <w:r>
        <w:t>3pa/</w:t>
      </w:r>
      <w:r>
        <w:t>tyEna+</w:t>
      </w:r>
      <w:r>
        <w:t xml:space="preserve"> gau3pa/</w:t>
      </w:r>
      <w:r>
        <w:t>tyEnA rA/</w:t>
      </w:r>
      <w:r>
        <w:t xml:space="preserve">yaH | </w:t>
      </w:r>
    </w:p>
    <w:p w14:paraId="13B09D69" w14:textId="495C0895" w:rsidR="00412978" w:rsidRDefault="00265D88">
      <w:r>
        <w:t>12)   1.5.6.2(10)-  A | rA/</w:t>
      </w:r>
      <w:r>
        <w:t>yaH | pOShE+</w:t>
      </w:r>
      <w:r>
        <w:t>Na |</w:t>
      </w:r>
    </w:p>
    <w:p w14:paraId="799381AF" w14:textId="47CDC04B" w:rsidR="00412978" w:rsidRDefault="00265D88">
      <w:r>
        <w:t>A rA/</w:t>
      </w:r>
      <w:r>
        <w:t>yO rA/</w:t>
      </w:r>
      <w:r>
        <w:t>ya A rA/</w:t>
      </w:r>
      <w:r>
        <w:t>ya spOShE+</w:t>
      </w:r>
      <w:r>
        <w:t>Na/</w:t>
      </w:r>
      <w:r>
        <w:t xml:space="preserve"> pOShE+</w:t>
      </w:r>
      <w:r>
        <w:t>Na rA/</w:t>
      </w:r>
      <w:r>
        <w:t>ya A rA/</w:t>
      </w:r>
      <w:r>
        <w:t>ya spOShE+</w:t>
      </w:r>
      <w:r>
        <w:t xml:space="preserve">Na | </w:t>
      </w:r>
    </w:p>
    <w:p w14:paraId="2AE30DC9" w14:textId="0DFC135D" w:rsidR="00412978" w:rsidRDefault="00265D88">
      <w:r>
        <w:lastRenderedPageBreak/>
        <w:t>13)   1.5.6.2(11)-  rA/</w:t>
      </w:r>
      <w:r>
        <w:t>yaH | pOShE+</w:t>
      </w:r>
      <w:r>
        <w:t>Na | sa/</w:t>
      </w:r>
      <w:r>
        <w:t>ha/</w:t>
      </w:r>
      <w:r>
        <w:t>sra/</w:t>
      </w:r>
      <w:r>
        <w:t>pO/</w:t>
      </w:r>
      <w:r>
        <w:t>Sham |</w:t>
      </w:r>
    </w:p>
    <w:p w14:paraId="6394B18F" w14:textId="06F3187E" w:rsidR="00412978" w:rsidRDefault="00265D88">
      <w:r>
        <w:t>rA/</w:t>
      </w:r>
      <w:r>
        <w:t>ya spOShE+</w:t>
      </w:r>
      <w:r>
        <w:t>Na/</w:t>
      </w:r>
      <w:r>
        <w:t xml:space="preserve"> pOShE+</w:t>
      </w:r>
      <w:r>
        <w:t>Na rA/</w:t>
      </w:r>
      <w:r>
        <w:t>yO rA/</w:t>
      </w:r>
      <w:r>
        <w:t>ya spOShE+</w:t>
      </w:r>
      <w:r>
        <w:t>Na sahasrapO/</w:t>
      </w:r>
      <w:r>
        <w:t>Sha(gm) sa+</w:t>
      </w:r>
      <w:r>
        <w:t>hasrapO/</w:t>
      </w:r>
      <w:r>
        <w:t>Sham pOShE+</w:t>
      </w:r>
      <w:r>
        <w:t>Na rA/</w:t>
      </w:r>
      <w:r>
        <w:t>yO rA/</w:t>
      </w:r>
      <w:r>
        <w:t>ya spOShE+</w:t>
      </w:r>
      <w:r>
        <w:t>Na sahasrapO/</w:t>
      </w:r>
      <w:r>
        <w:t xml:space="preserve">Sham | </w:t>
      </w:r>
    </w:p>
    <w:p w14:paraId="5A6C971C" w14:textId="7AFE6506" w:rsidR="00412978" w:rsidRDefault="00265D88">
      <w:r>
        <w:t>14)   1.5.6.2(12)-  pOShE+</w:t>
      </w:r>
      <w:r>
        <w:t>Na | sa/</w:t>
      </w:r>
      <w:r>
        <w:t>ha/</w:t>
      </w:r>
      <w:r>
        <w:t>sra/</w:t>
      </w:r>
      <w:r>
        <w:t>pO/</w:t>
      </w:r>
      <w:r>
        <w:t>Sham | va/</w:t>
      </w:r>
      <w:r>
        <w:t>H |</w:t>
      </w:r>
    </w:p>
    <w:p w14:paraId="12EDF70C" w14:textId="546175C6" w:rsidR="00412978" w:rsidRDefault="00265D88">
      <w:r>
        <w:t>pOShE+</w:t>
      </w:r>
      <w:r>
        <w:t>Na sahasrapO/</w:t>
      </w:r>
      <w:r>
        <w:t>Sha(gm) sa+</w:t>
      </w:r>
      <w:r>
        <w:t>hasrapO/</w:t>
      </w:r>
      <w:r>
        <w:t>Sham pOShE+</w:t>
      </w:r>
      <w:r>
        <w:t>Na/</w:t>
      </w:r>
      <w:r>
        <w:t xml:space="preserve"> pOS</w:t>
      </w:r>
      <w:r>
        <w:t>hE+</w:t>
      </w:r>
      <w:r>
        <w:t>Na sahasrapO/</w:t>
      </w:r>
      <w:r>
        <w:t>ShaM ~MvO+</w:t>
      </w:r>
      <w:r>
        <w:t xml:space="preserve"> vaH sahasrapO/</w:t>
      </w:r>
      <w:r>
        <w:t>Sham pOShE+</w:t>
      </w:r>
      <w:r>
        <w:t>Na/</w:t>
      </w:r>
      <w:r>
        <w:t xml:space="preserve"> pOShE+</w:t>
      </w:r>
      <w:r>
        <w:t>Na sahasrapO/</w:t>
      </w:r>
      <w:r>
        <w:t>ShaM ~Mva+</w:t>
      </w:r>
      <w:r>
        <w:t xml:space="preserve">H | </w:t>
      </w:r>
    </w:p>
    <w:p w14:paraId="4E2B5416" w14:textId="2DCEEF19" w:rsidR="00412978" w:rsidRDefault="00265D88">
      <w:r>
        <w:t>15)   1.5.6.2(13)-  sa/</w:t>
      </w:r>
      <w:r>
        <w:t>ha/</w:t>
      </w:r>
      <w:r>
        <w:t>sra/</w:t>
      </w:r>
      <w:r>
        <w:t>pO/</w:t>
      </w:r>
      <w:r>
        <w:t>Sham | va/</w:t>
      </w:r>
      <w:r>
        <w:t>H | pu/</w:t>
      </w:r>
      <w:r>
        <w:t>ShyA/</w:t>
      </w:r>
      <w:r>
        <w:t>sa/</w:t>
      </w:r>
      <w:r>
        <w:t>m |</w:t>
      </w:r>
    </w:p>
    <w:p w14:paraId="6F45A9D4" w14:textId="54AF5D32" w:rsidR="00412978" w:rsidRDefault="00265D88">
      <w:r>
        <w:t>sa/</w:t>
      </w:r>
      <w:r>
        <w:t>ha/</w:t>
      </w:r>
      <w:r>
        <w:t>sra/</w:t>
      </w:r>
      <w:r>
        <w:t>pO/</w:t>
      </w:r>
      <w:r>
        <w:t>ShaM ~MvO+</w:t>
      </w:r>
      <w:r>
        <w:t xml:space="preserve"> vaH sahasrapO/</w:t>
      </w:r>
      <w:r>
        <w:t>Sha(gm) sa+</w:t>
      </w:r>
      <w:r>
        <w:t>hasrapO/</w:t>
      </w:r>
      <w:r>
        <w:t>ShaM ~Mva+</w:t>
      </w:r>
      <w:r>
        <w:t>H puShyAsam puShyAsaM ~MvaH sahasrapO/</w:t>
      </w:r>
      <w:r>
        <w:t>Sha(gm) sa+</w:t>
      </w:r>
      <w:r>
        <w:t>hasrapO/</w:t>
      </w:r>
      <w:r>
        <w:t>ShaM ~Mva+</w:t>
      </w:r>
      <w:r>
        <w:t xml:space="preserve">H puShyAsam | </w:t>
      </w:r>
    </w:p>
    <w:p w14:paraId="5E91220D" w14:textId="79A5156D" w:rsidR="00412978" w:rsidRDefault="00265D88">
      <w:r>
        <w:t>16)   1.5.6.2(13)-  sa/</w:t>
      </w:r>
      <w:r>
        <w:t>ha/</w:t>
      </w:r>
      <w:r>
        <w:t>sra/</w:t>
      </w:r>
      <w:r>
        <w:t>pO/</w:t>
      </w:r>
      <w:r>
        <w:t>Sham |</w:t>
      </w:r>
    </w:p>
    <w:p w14:paraId="00D42644" w14:textId="4EABF71B" w:rsidR="00412978" w:rsidRDefault="00265D88">
      <w:r>
        <w:t>sa/</w:t>
      </w:r>
      <w:r>
        <w:t>ha/</w:t>
      </w:r>
      <w:r>
        <w:t>sra/</w:t>
      </w:r>
      <w:r>
        <w:t>pO/</w:t>
      </w:r>
      <w:r>
        <w:t>Shamiti+</w:t>
      </w:r>
      <w:r>
        <w:t xml:space="preserve"> sahasra - pO/</w:t>
      </w:r>
      <w:r>
        <w:t xml:space="preserve">Sham | </w:t>
      </w:r>
    </w:p>
    <w:p w14:paraId="65CCB480" w14:textId="73F7A55F" w:rsidR="00412978" w:rsidRDefault="00265D88">
      <w:r>
        <w:t>17)   1.5.6.2(14)-  va/</w:t>
      </w:r>
      <w:r>
        <w:t>H | pu/</w:t>
      </w:r>
      <w:r>
        <w:t>ShyA/</w:t>
      </w:r>
      <w:r>
        <w:t>sa/</w:t>
      </w:r>
      <w:r>
        <w:t>m | mayi+</w:t>
      </w:r>
      <w:r>
        <w:t xml:space="preserve"> |</w:t>
      </w:r>
    </w:p>
    <w:p w14:paraId="79357C5F" w14:textId="4E53AC8E" w:rsidR="00412978" w:rsidRDefault="00265D88">
      <w:r>
        <w:t>va/</w:t>
      </w:r>
      <w:r>
        <w:t>H pu/</w:t>
      </w:r>
      <w:r>
        <w:t>ShyA/</w:t>
      </w:r>
      <w:r>
        <w:t>sa/</w:t>
      </w:r>
      <w:r>
        <w:t>m pu/</w:t>
      </w:r>
      <w:r>
        <w:t>ShyA/</w:t>
      </w:r>
      <w:r>
        <w:t>sa/</w:t>
      </w:r>
      <w:r>
        <w:t>M ~MvO/</w:t>
      </w:r>
      <w:r>
        <w:t xml:space="preserve"> va/</w:t>
      </w:r>
      <w:r>
        <w:t>H pu/</w:t>
      </w:r>
      <w:r>
        <w:t>ShyA/</w:t>
      </w:r>
      <w:r>
        <w:t>sa/</w:t>
      </w:r>
      <w:r>
        <w:t>m mayi/</w:t>
      </w:r>
      <w:r>
        <w:t xml:space="preserve"> mayi+</w:t>
      </w:r>
      <w:r>
        <w:t xml:space="preserve"> puShyAsaM ~</w:t>
      </w:r>
      <w:r>
        <w:t>MvO vaH puShyAsa/</w:t>
      </w:r>
      <w:r>
        <w:t>m mayi+</w:t>
      </w:r>
      <w:r>
        <w:t xml:space="preserve"> | </w:t>
      </w:r>
    </w:p>
    <w:p w14:paraId="13F14712" w14:textId="20C3D406" w:rsidR="00412978" w:rsidRDefault="00265D88">
      <w:r>
        <w:t>18)   1.5.6.2(15)-  pu/</w:t>
      </w:r>
      <w:r>
        <w:t>ShyA/</w:t>
      </w:r>
      <w:r>
        <w:t>sa/</w:t>
      </w:r>
      <w:r>
        <w:t>m | mayi+</w:t>
      </w:r>
      <w:r>
        <w:t xml:space="preserve"> | va/</w:t>
      </w:r>
      <w:r>
        <w:t>H |</w:t>
      </w:r>
    </w:p>
    <w:p w14:paraId="2A402913" w14:textId="66704567" w:rsidR="00412978" w:rsidRDefault="00265D88">
      <w:r>
        <w:t>pu/</w:t>
      </w:r>
      <w:r>
        <w:t>ShyA/</w:t>
      </w:r>
      <w:r>
        <w:t>sa/</w:t>
      </w:r>
      <w:r>
        <w:t>m mayi/</w:t>
      </w:r>
      <w:r>
        <w:t xml:space="preserve"> mayi+</w:t>
      </w:r>
      <w:r>
        <w:t xml:space="preserve"> puShyAsam puShyAsa/</w:t>
      </w:r>
      <w:r>
        <w:t>m mayi+</w:t>
      </w:r>
      <w:r>
        <w:t xml:space="preserve"> vO vO/</w:t>
      </w:r>
      <w:r>
        <w:t xml:space="preserve"> mayi+</w:t>
      </w:r>
      <w:r>
        <w:t xml:space="preserve"> puShyAsam puShyAsa/</w:t>
      </w:r>
      <w:r>
        <w:t>m mayi+</w:t>
      </w:r>
      <w:r>
        <w:t xml:space="preserve"> vaH | </w:t>
      </w:r>
    </w:p>
    <w:p w14:paraId="7A7485D5" w14:textId="11C40183" w:rsidR="00412978" w:rsidRDefault="00265D88">
      <w:r>
        <w:t>19)   1.5.6.2(16)-  mayi+</w:t>
      </w:r>
      <w:r>
        <w:t xml:space="preserve"> | va/</w:t>
      </w:r>
      <w:r>
        <w:t>H | rAya+</w:t>
      </w:r>
      <w:r>
        <w:t>H |</w:t>
      </w:r>
    </w:p>
    <w:p w14:paraId="633F249A" w14:textId="7E875D5A" w:rsidR="00412978" w:rsidRDefault="00265D88">
      <w:r>
        <w:t>mayi+</w:t>
      </w:r>
      <w:r>
        <w:t xml:space="preserve"> vO vO/</w:t>
      </w:r>
      <w:r>
        <w:t xml:space="preserve"> mayi/</w:t>
      </w:r>
      <w:r>
        <w:t xml:space="preserve"> mayi+</w:t>
      </w:r>
      <w:r>
        <w:t xml:space="preserve"> vO/</w:t>
      </w:r>
      <w:r>
        <w:t xml:space="preserve"> rAyO/</w:t>
      </w:r>
      <w:r>
        <w:t xml:space="preserve"> </w:t>
      </w:r>
      <w:r>
        <w:t>rAyO+</w:t>
      </w:r>
      <w:r>
        <w:t xml:space="preserve"> vO/</w:t>
      </w:r>
      <w:r>
        <w:t xml:space="preserve"> mayi/</w:t>
      </w:r>
      <w:r>
        <w:t xml:space="preserve"> mayi+</w:t>
      </w:r>
      <w:r>
        <w:t xml:space="preserve"> vO/</w:t>
      </w:r>
      <w:r>
        <w:t xml:space="preserve"> rAya+</w:t>
      </w:r>
      <w:r>
        <w:t xml:space="preserve">H | </w:t>
      </w:r>
    </w:p>
    <w:p w14:paraId="086C1B43" w14:textId="0A72998C" w:rsidR="00412978" w:rsidRDefault="00265D88">
      <w:r>
        <w:t>20)   1.5.6.2(17)-  va/</w:t>
      </w:r>
      <w:r>
        <w:t>H | rAya+</w:t>
      </w:r>
      <w:r>
        <w:t>H | Sra/</w:t>
      </w:r>
      <w:r>
        <w:t>ya/</w:t>
      </w:r>
      <w:r>
        <w:t>~ntA/</w:t>
      </w:r>
      <w:r>
        <w:t>m ||</w:t>
      </w:r>
    </w:p>
    <w:p w14:paraId="365EA1B9" w14:textId="6E325300" w:rsidR="00412978" w:rsidRDefault="00265D88">
      <w:r>
        <w:t>vO/</w:t>
      </w:r>
      <w:r>
        <w:t xml:space="preserve"> rAyO/</w:t>
      </w:r>
      <w:r>
        <w:t xml:space="preserve"> rAyO+</w:t>
      </w:r>
      <w:r>
        <w:t xml:space="preserve"> vO vO/</w:t>
      </w:r>
      <w:r>
        <w:t xml:space="preserve"> rAya+</w:t>
      </w:r>
      <w:r>
        <w:t>H Sraya~ntA(gg) Sraya~ntA/</w:t>
      </w:r>
      <w:r>
        <w:t>(gm/</w:t>
      </w:r>
      <w:r>
        <w:t>) rAyO+</w:t>
      </w:r>
      <w:r>
        <w:t xml:space="preserve"> vO vO/</w:t>
      </w:r>
      <w:r>
        <w:t xml:space="preserve"> rAya+</w:t>
      </w:r>
      <w:r>
        <w:t xml:space="preserve">H Sraya~ntAm | </w:t>
      </w:r>
    </w:p>
    <w:p w14:paraId="676EFB83" w14:textId="741C844A" w:rsidR="00412978" w:rsidRDefault="00265D88">
      <w:r>
        <w:t>21)   1.5.6.2(18)-  rAya+</w:t>
      </w:r>
      <w:r>
        <w:t>H | Sra/</w:t>
      </w:r>
      <w:r>
        <w:t>ya/</w:t>
      </w:r>
      <w:r>
        <w:t>~ntA/</w:t>
      </w:r>
      <w:r>
        <w:t>m ||</w:t>
      </w:r>
    </w:p>
    <w:p w14:paraId="27B3D178" w14:textId="7AC43057" w:rsidR="00412978" w:rsidRDefault="00265D88">
      <w:r>
        <w:t>rAya+</w:t>
      </w:r>
      <w:r>
        <w:t>H Sraya~ntA(gg) Sraya~ntA/</w:t>
      </w:r>
      <w:r>
        <w:t>(gm/</w:t>
      </w:r>
      <w:r>
        <w:t>) rAyO/</w:t>
      </w:r>
      <w:r>
        <w:t xml:space="preserve"> rAya+</w:t>
      </w:r>
      <w:r>
        <w:t xml:space="preserve">H Sraya~ntAm | </w:t>
      </w:r>
    </w:p>
    <w:p w14:paraId="3877AC41" w14:textId="6A1DB969" w:rsidR="00412978" w:rsidRDefault="00265D88">
      <w:r>
        <w:t>22)   1.5.6.2(19)-  Sra/</w:t>
      </w:r>
      <w:r>
        <w:t>ya/</w:t>
      </w:r>
      <w:r>
        <w:t>~ntA/</w:t>
      </w:r>
      <w:r>
        <w:t>m ||</w:t>
      </w:r>
    </w:p>
    <w:p w14:paraId="62181446" w14:textId="58A257B6" w:rsidR="00412978" w:rsidRDefault="00265D88">
      <w:r>
        <w:t>Sra/</w:t>
      </w:r>
      <w:r>
        <w:t>ya/</w:t>
      </w:r>
      <w:r>
        <w:t>~ntA/</w:t>
      </w:r>
      <w:r>
        <w:t>mit</w:t>
      </w:r>
      <w:r>
        <w:t>i+</w:t>
      </w:r>
      <w:r>
        <w:t xml:space="preserve"> Sraya~ntAm | </w:t>
      </w:r>
    </w:p>
    <w:p w14:paraId="50CEB964" w14:textId="4A631FE8" w:rsidR="00412978" w:rsidRDefault="00265D88">
      <w:r>
        <w:t>23)   1.5.6.2(20)-  upa+</w:t>
      </w:r>
      <w:r>
        <w:t xml:space="preserve"> | tvA/</w:t>
      </w:r>
      <w:r>
        <w:t xml:space="preserve"> | a/</w:t>
      </w:r>
      <w:r>
        <w:t>g3nE/</w:t>
      </w:r>
      <w:r>
        <w:t xml:space="preserve"> | (G4S1.5-32)</w:t>
      </w:r>
    </w:p>
    <w:p w14:paraId="25AB03C0" w14:textId="55C4F196" w:rsidR="00412978" w:rsidRDefault="00265D88">
      <w:r>
        <w:lastRenderedPageBreak/>
        <w:t>upa+</w:t>
      </w:r>
      <w:r>
        <w:t xml:space="preserve"> tvA/</w:t>
      </w:r>
      <w:r>
        <w:t xml:space="preserve"> tvOpOpa+</w:t>
      </w:r>
      <w:r>
        <w:t xml:space="preserve"> tvA &amp;g3nE &amp;g3nE/</w:t>
      </w:r>
      <w:r>
        <w:t xml:space="preserve"> tvOpOpa+</w:t>
      </w:r>
      <w:r>
        <w:t xml:space="preserve"> tvA &amp;g3nE | </w:t>
      </w:r>
    </w:p>
    <w:p w14:paraId="2CBBAF19" w14:textId="41DB6CB7" w:rsidR="00412978" w:rsidRDefault="00265D88">
      <w:r>
        <w:t>24)   1.5.6.2(21)-  tvA/</w:t>
      </w:r>
      <w:r>
        <w:t xml:space="preserve"> | a/</w:t>
      </w:r>
      <w:r>
        <w:t>g3nE/</w:t>
      </w:r>
      <w:r>
        <w:t xml:space="preserve"> | di/</w:t>
      </w:r>
      <w:r>
        <w:t>3vEdi+</w:t>
      </w:r>
      <w:r>
        <w:t>3vE | (J2D3-33,G4S1.5-32)</w:t>
      </w:r>
    </w:p>
    <w:p w14:paraId="37391D76" w14:textId="4C6912FA" w:rsidR="00412978" w:rsidRDefault="00265D88">
      <w:r>
        <w:t>tvA/</w:t>
      </w:r>
      <w:r>
        <w:t xml:space="preserve"> &amp;g3nE/</w:t>
      </w:r>
      <w:r>
        <w:t xml:space="preserve"> &amp;g3nE/</w:t>
      </w:r>
      <w:r>
        <w:t xml:space="preserve"> tvA/</w:t>
      </w:r>
      <w:r>
        <w:t xml:space="preserve"> tvA/</w:t>
      </w:r>
      <w:r>
        <w:t xml:space="preserve"> &amp;g3nE/</w:t>
      </w:r>
      <w:r>
        <w:t xml:space="preserve"> di/</w:t>
      </w:r>
      <w:r>
        <w:t>3vEdi+</w:t>
      </w:r>
      <w:r>
        <w:t>3vE di/</w:t>
      </w:r>
      <w:r>
        <w:t>3</w:t>
      </w:r>
      <w:r>
        <w:t>vEdi+</w:t>
      </w:r>
      <w:r>
        <w:t>3vE &amp;g3nE tvA tvA &amp;g3nE di/</w:t>
      </w:r>
      <w:r>
        <w:t>3vEdi+</w:t>
      </w:r>
      <w:r>
        <w:t xml:space="preserve">3vE | </w:t>
      </w:r>
    </w:p>
    <w:p w14:paraId="252C075E" w14:textId="3534D413" w:rsidR="00412978" w:rsidRDefault="00265D88">
      <w:r>
        <w:t>25)   1.5.6.2(22)-  a/</w:t>
      </w:r>
      <w:r>
        <w:t>g3nE/</w:t>
      </w:r>
      <w:r>
        <w:t xml:space="preserve"> | di/</w:t>
      </w:r>
      <w:r>
        <w:t>3vEdi+</w:t>
      </w:r>
      <w:r>
        <w:t>3vE | dO3ShA+</w:t>
      </w:r>
      <w:r>
        <w:t>vastaH | (J2D3-33,G4S1.5-32)</w:t>
      </w:r>
    </w:p>
    <w:p w14:paraId="25237046" w14:textId="3E8A0395" w:rsidR="00412978" w:rsidRDefault="00265D88">
      <w:r>
        <w:t>a/</w:t>
      </w:r>
      <w:r>
        <w:t>g3nE/</w:t>
      </w:r>
      <w:r>
        <w:t xml:space="preserve"> di/</w:t>
      </w:r>
      <w:r>
        <w:t>3vEdi+</w:t>
      </w:r>
      <w:r>
        <w:t>3vE di/</w:t>
      </w:r>
      <w:r>
        <w:t>3vEdi+</w:t>
      </w:r>
      <w:r>
        <w:t>3vE &amp;g3nE &amp;g3nE di/</w:t>
      </w:r>
      <w:r>
        <w:t>3vEdi+</w:t>
      </w:r>
      <w:r>
        <w:t>3vE/</w:t>
      </w:r>
      <w:r>
        <w:t xml:space="preserve"> dO3ShA+</w:t>
      </w:r>
      <w:r>
        <w:t>vasta/</w:t>
      </w:r>
      <w:r>
        <w:t>r dO3ShA+</w:t>
      </w:r>
      <w:r>
        <w:t>vastar di/</w:t>
      </w:r>
      <w:r>
        <w:t>3vEdi+</w:t>
      </w:r>
      <w:r>
        <w:t>3vE &amp;g3nE &amp;g3nE di/</w:t>
      </w:r>
      <w:r>
        <w:t>3vEdi+</w:t>
      </w:r>
      <w:r>
        <w:t>3vE/</w:t>
      </w:r>
      <w:r>
        <w:t xml:space="preserve"> dO3ShA+</w:t>
      </w:r>
      <w:r>
        <w:t xml:space="preserve">vastaH | </w:t>
      </w:r>
    </w:p>
    <w:p w14:paraId="5B970013" w14:textId="31E9F9D4" w:rsidR="00412978" w:rsidRDefault="00265D88">
      <w:r>
        <w:t>26)   1.5.6.2(23)-  di/</w:t>
      </w:r>
      <w:r>
        <w:t>3vEdi+</w:t>
      </w:r>
      <w:r>
        <w:t>3vE | dO3ShA+</w:t>
      </w:r>
      <w:r>
        <w:t>vastaH | dhi/</w:t>
      </w:r>
      <w:r>
        <w:t>4yA | (G4S1.5-32)</w:t>
      </w:r>
    </w:p>
    <w:p w14:paraId="4AEAC027" w14:textId="21551D1C" w:rsidR="00412978" w:rsidRDefault="00265D88">
      <w:r>
        <w:t>di/</w:t>
      </w:r>
      <w:r>
        <w:t>3vEdi+</w:t>
      </w:r>
      <w:r>
        <w:t>3vE/</w:t>
      </w:r>
      <w:r>
        <w:t xml:space="preserve"> dO3ShA+</w:t>
      </w:r>
      <w:r>
        <w:t>vasta/</w:t>
      </w:r>
      <w:r>
        <w:t>r dO3ShA+</w:t>
      </w:r>
      <w:r>
        <w:t>va</w:t>
      </w:r>
      <w:r>
        <w:t>star di/</w:t>
      </w:r>
      <w:r>
        <w:t>3vEdi+</w:t>
      </w:r>
      <w:r>
        <w:t>3vE di/</w:t>
      </w:r>
      <w:r>
        <w:t>3vEdi+</w:t>
      </w:r>
      <w:r>
        <w:t>3vE/</w:t>
      </w:r>
      <w:r>
        <w:t xml:space="preserve"> dO3ShA+</w:t>
      </w:r>
      <w:r>
        <w:t>vastar dhi/</w:t>
      </w:r>
      <w:r>
        <w:t>4yA dhi/</w:t>
      </w:r>
      <w:r>
        <w:t>4yA dO3ShA+</w:t>
      </w:r>
      <w:r>
        <w:t>vastar di/</w:t>
      </w:r>
      <w:r>
        <w:t>3vEdi+</w:t>
      </w:r>
      <w:r>
        <w:t>3vE di/</w:t>
      </w:r>
      <w:r>
        <w:t>3vEdi+</w:t>
      </w:r>
      <w:r>
        <w:t>3vE/</w:t>
      </w:r>
      <w:r>
        <w:t xml:space="preserve"> dO3ShA+</w:t>
      </w:r>
      <w:r>
        <w:t>vastar dhi/</w:t>
      </w:r>
      <w:r>
        <w:t xml:space="preserve">4yA | </w:t>
      </w:r>
    </w:p>
    <w:p w14:paraId="2ADA7D8C" w14:textId="1C12B379" w:rsidR="00412978" w:rsidRDefault="00265D88">
      <w:r>
        <w:t>27)   1.5.6.2(23)-  di/</w:t>
      </w:r>
      <w:r>
        <w:t>3vEdi+</w:t>
      </w:r>
      <w:r>
        <w:t>3vE | (G4S1.5-32)</w:t>
      </w:r>
    </w:p>
    <w:p w14:paraId="1B0F347C" w14:textId="5D8868C6" w:rsidR="00412978" w:rsidRDefault="00265D88">
      <w:r>
        <w:t>di/</w:t>
      </w:r>
      <w:r>
        <w:t>3vEdi+</w:t>
      </w:r>
      <w:r>
        <w:t>3va/</w:t>
      </w:r>
      <w:r>
        <w:t xml:space="preserve"> iti+</w:t>
      </w:r>
      <w:r>
        <w:t xml:space="preserve"> di/</w:t>
      </w:r>
      <w:r>
        <w:t>3vE - di/</w:t>
      </w:r>
      <w:r>
        <w:t>3vE/</w:t>
      </w:r>
      <w:r>
        <w:t xml:space="preserve"> | </w:t>
      </w:r>
    </w:p>
    <w:p w14:paraId="315D3D9C" w14:textId="075323B3" w:rsidR="00412978" w:rsidRDefault="00265D88">
      <w:r>
        <w:t>28)   1.5.6.2(24)-  dO3ShA+</w:t>
      </w:r>
      <w:r>
        <w:t>vastaH | dhi/</w:t>
      </w:r>
      <w:r>
        <w:t>4y</w:t>
      </w:r>
      <w:r>
        <w:t>A | va/</w:t>
      </w:r>
      <w:r>
        <w:t>yam ||</w:t>
      </w:r>
    </w:p>
    <w:p w14:paraId="611144DD" w14:textId="508BB281" w:rsidR="00412978" w:rsidRDefault="00265D88">
      <w:r>
        <w:t>dO3ShA+</w:t>
      </w:r>
      <w:r>
        <w:t>vastar dhi/</w:t>
      </w:r>
      <w:r>
        <w:t>4yA dhi/</w:t>
      </w:r>
      <w:r>
        <w:t>4yA dO3ShA+</w:t>
      </w:r>
      <w:r>
        <w:t>vasta/</w:t>
      </w:r>
      <w:r>
        <w:t>r dO3ShA+</w:t>
      </w:r>
      <w:r>
        <w:t>vastar dhi/</w:t>
      </w:r>
      <w:r>
        <w:t>4yA va/</w:t>
      </w:r>
      <w:r>
        <w:t>yaM ~Mva/</w:t>
      </w:r>
      <w:r>
        <w:t>yam dhi/</w:t>
      </w:r>
      <w:r>
        <w:t>4yA dO3ShA+</w:t>
      </w:r>
      <w:r>
        <w:t>vasta/</w:t>
      </w:r>
      <w:r>
        <w:t>r dO3ShA+</w:t>
      </w:r>
      <w:r>
        <w:t>vastar dhi/</w:t>
      </w:r>
      <w:r>
        <w:t>4yA va/</w:t>
      </w:r>
      <w:r>
        <w:t xml:space="preserve">yam | </w:t>
      </w:r>
    </w:p>
    <w:p w14:paraId="6E8BBF27" w14:textId="6C1E338A" w:rsidR="00412978" w:rsidRDefault="00265D88">
      <w:r>
        <w:t>29)   1.5.6.2(24)-  dO3ShA+</w:t>
      </w:r>
      <w:r>
        <w:t>vastaH |</w:t>
      </w:r>
    </w:p>
    <w:p w14:paraId="02313874" w14:textId="554FEFF1" w:rsidR="00412978" w:rsidRDefault="00265D88">
      <w:r>
        <w:t>dO3ShA+</w:t>
      </w:r>
      <w:r>
        <w:t>vasta/</w:t>
      </w:r>
      <w:r>
        <w:t>riti/</w:t>
      </w:r>
      <w:r>
        <w:t xml:space="preserve"> dO3ShA%</w:t>
      </w:r>
      <w:r>
        <w:t xml:space="preserve"> - va/</w:t>
      </w:r>
      <w:r>
        <w:t>sta/</w:t>
      </w:r>
      <w:r>
        <w:t xml:space="preserve">H | </w:t>
      </w:r>
    </w:p>
    <w:p w14:paraId="354F623A" w14:textId="42145D16" w:rsidR="00412978" w:rsidRDefault="00265D88">
      <w:r>
        <w:t>30)   1.5.6.2(25)-  dhi/</w:t>
      </w:r>
      <w:r>
        <w:t>4yA</w:t>
      </w:r>
      <w:r>
        <w:t xml:space="preserve"> | va/</w:t>
      </w:r>
      <w:r>
        <w:t>yam ||</w:t>
      </w:r>
    </w:p>
    <w:p w14:paraId="41782BBB" w14:textId="4C5A371D" w:rsidR="00412978" w:rsidRDefault="00265D88">
      <w:r>
        <w:t>dhi/</w:t>
      </w:r>
      <w:r>
        <w:t>4yA va/</w:t>
      </w:r>
      <w:r>
        <w:t>yaM ~Mva/</w:t>
      </w:r>
      <w:r>
        <w:t>yam dhi/</w:t>
      </w:r>
      <w:r>
        <w:t>4yA dhi/</w:t>
      </w:r>
      <w:r>
        <w:t>4yA va/</w:t>
      </w:r>
      <w:r>
        <w:t xml:space="preserve">yam | </w:t>
      </w:r>
    </w:p>
    <w:p w14:paraId="3A327B8D" w14:textId="162AB70C" w:rsidR="00412978" w:rsidRDefault="00265D88">
      <w:r>
        <w:t>31)   1.5.6.2(26)-  va/</w:t>
      </w:r>
      <w:r>
        <w:t>yam ||</w:t>
      </w:r>
    </w:p>
    <w:p w14:paraId="3DBAA92A" w14:textId="45458A4F" w:rsidR="00412978" w:rsidRDefault="00265D88">
      <w:r>
        <w:t>va/</w:t>
      </w:r>
      <w:r>
        <w:t>yamiti+</w:t>
      </w:r>
      <w:r>
        <w:t xml:space="preserve"> va/</w:t>
      </w:r>
      <w:r>
        <w:t xml:space="preserve">yam | </w:t>
      </w:r>
    </w:p>
    <w:p w14:paraId="3CF87B09" w14:textId="42AA9DC5" w:rsidR="00412978" w:rsidRDefault="00265D88">
      <w:r>
        <w:t>32)   1.5.6.2(27)-  ~nama+</w:t>
      </w:r>
      <w:r>
        <w:t>H | Ba4ra+</w:t>
      </w:r>
      <w:r>
        <w:t>~ntaH | A |</w:t>
      </w:r>
    </w:p>
    <w:p w14:paraId="2394ECC0" w14:textId="32919406" w:rsidR="00412978" w:rsidRDefault="00265D88">
      <w:r>
        <w:t>~namO/</w:t>
      </w:r>
      <w:r>
        <w:t xml:space="preserve"> Ba4ra+</w:t>
      </w:r>
      <w:r>
        <w:t>~ntO/</w:t>
      </w:r>
      <w:r>
        <w:t xml:space="preserve"> Ba4ra+</w:t>
      </w:r>
      <w:r>
        <w:t>~ntO/</w:t>
      </w:r>
      <w:r>
        <w:t xml:space="preserve"> ~namO/</w:t>
      </w:r>
      <w:r>
        <w:t xml:space="preserve"> ~namO/</w:t>
      </w:r>
      <w:r>
        <w:t xml:space="preserve"> Ba4ra+</w:t>
      </w:r>
      <w:r>
        <w:t>~nta/</w:t>
      </w:r>
      <w:r>
        <w:t xml:space="preserve"> A Ba4ra+</w:t>
      </w:r>
      <w:r>
        <w:t>~ntO/</w:t>
      </w:r>
      <w:r>
        <w:t xml:space="preserve"> ~namO/</w:t>
      </w:r>
      <w:r>
        <w:t xml:space="preserve"> ~namO/</w:t>
      </w:r>
      <w:r>
        <w:t xml:space="preserve"> Ba4ra+</w:t>
      </w:r>
      <w:r>
        <w:t>~nt</w:t>
      </w:r>
      <w:r>
        <w:t>a/</w:t>
      </w:r>
      <w:r>
        <w:t xml:space="preserve"> A | </w:t>
      </w:r>
    </w:p>
    <w:p w14:paraId="234B4B7B" w14:textId="11B3814C" w:rsidR="00412978" w:rsidRDefault="00265D88">
      <w:r>
        <w:t>33)   1.5.6.2(28)-  Ba4ra+</w:t>
      </w:r>
      <w:r>
        <w:t>~ntaH | A | i/</w:t>
      </w:r>
      <w:r>
        <w:t>ma/</w:t>
      </w:r>
      <w:r>
        <w:t>si/</w:t>
      </w:r>
      <w:r>
        <w:t xml:space="preserve"> ||</w:t>
      </w:r>
    </w:p>
    <w:p w14:paraId="1A9B7D56" w14:textId="074FC915" w:rsidR="00412978" w:rsidRDefault="00265D88">
      <w:r>
        <w:t>Ba4ra+</w:t>
      </w:r>
      <w:r>
        <w:t>~nta/</w:t>
      </w:r>
      <w:r>
        <w:t xml:space="preserve"> A Ba4ra+</w:t>
      </w:r>
      <w:r>
        <w:t>~ntO/</w:t>
      </w:r>
      <w:r>
        <w:t xml:space="preserve"> Ba4ra+</w:t>
      </w:r>
      <w:r>
        <w:t>~nta/</w:t>
      </w:r>
      <w:r>
        <w:t xml:space="preserve"> Ema+</w:t>
      </w:r>
      <w:r>
        <w:t>sIma/</w:t>
      </w:r>
      <w:r>
        <w:t>syA Ba4ra+</w:t>
      </w:r>
      <w:r>
        <w:t>~ntO/</w:t>
      </w:r>
      <w:r>
        <w:t xml:space="preserve"> Ba4ra+</w:t>
      </w:r>
      <w:r>
        <w:t>~nta/</w:t>
      </w:r>
      <w:r>
        <w:t xml:space="preserve"> Ema+</w:t>
      </w:r>
      <w:r>
        <w:t xml:space="preserve">si | </w:t>
      </w:r>
    </w:p>
    <w:p w14:paraId="5A2402F0" w14:textId="10321135" w:rsidR="00412978" w:rsidRDefault="00265D88">
      <w:r>
        <w:t>34)   1.5.6.2(29)-  A | i/</w:t>
      </w:r>
      <w:r>
        <w:t>ma/</w:t>
      </w:r>
      <w:r>
        <w:t>si/</w:t>
      </w:r>
      <w:r>
        <w:t xml:space="preserve"> ||</w:t>
      </w:r>
    </w:p>
    <w:p w14:paraId="3291A1F5" w14:textId="7BF196BC" w:rsidR="00412978" w:rsidRDefault="00265D88">
      <w:r>
        <w:lastRenderedPageBreak/>
        <w:t>Ema+</w:t>
      </w:r>
      <w:r>
        <w:t>sIma/</w:t>
      </w:r>
      <w:r>
        <w:t>syEma+</w:t>
      </w:r>
      <w:r>
        <w:t xml:space="preserve">si | </w:t>
      </w:r>
    </w:p>
    <w:p w14:paraId="17FEF5A5" w14:textId="362B2DCB" w:rsidR="00412978" w:rsidRDefault="00265D88">
      <w:r>
        <w:t>35)   1.5.6.2(30)-  i/</w:t>
      </w:r>
      <w:r>
        <w:t>ma/</w:t>
      </w:r>
      <w:r>
        <w:t>si/</w:t>
      </w:r>
      <w:r>
        <w:t xml:space="preserve"> ||</w:t>
      </w:r>
    </w:p>
    <w:p w14:paraId="2B2272EA" w14:textId="28CDE77F" w:rsidR="00412978" w:rsidRDefault="00265D88">
      <w:r>
        <w:t>i/</w:t>
      </w:r>
      <w:r>
        <w:t>ma/</w:t>
      </w:r>
      <w:r>
        <w:t>sItI+</w:t>
      </w:r>
      <w:r>
        <w:t xml:space="preserve">masi | </w:t>
      </w:r>
    </w:p>
    <w:p w14:paraId="639F48C8" w14:textId="0FE21A38" w:rsidR="00412978" w:rsidRDefault="00265D88">
      <w:r>
        <w:t xml:space="preserve">36)   </w:t>
      </w:r>
      <w:r>
        <w:t>1.5.6.2(31)-  rAja+</w:t>
      </w:r>
      <w:r>
        <w:t>~ntam | a/</w:t>
      </w:r>
      <w:r>
        <w:t>d3dh4va/</w:t>
      </w:r>
      <w:r>
        <w:t>rANA%</w:t>
      </w:r>
      <w:r>
        <w:t>m | gO/</w:t>
      </w:r>
      <w:r>
        <w:t>3pAm |</w:t>
      </w:r>
    </w:p>
    <w:p w14:paraId="70B80F53" w14:textId="27182DEB" w:rsidR="00412978" w:rsidRDefault="00265D88">
      <w:r>
        <w:t>rAja+</w:t>
      </w:r>
      <w:r>
        <w:t>~nta mad3dh4va/</w:t>
      </w:r>
      <w:r>
        <w:t>rANA+</w:t>
      </w:r>
      <w:r>
        <w:t xml:space="preserve"> mad3dh4va/</w:t>
      </w:r>
      <w:r>
        <w:t>rANA/</w:t>
      </w:r>
      <w:r>
        <w:t>(gm/</w:t>
      </w:r>
      <w:r>
        <w:t>) rAja+</w:t>
      </w:r>
      <w:r>
        <w:t>~nta/</w:t>
      </w:r>
      <w:r>
        <w:t>(gm/</w:t>
      </w:r>
      <w:r>
        <w:t>) rAja+</w:t>
      </w:r>
      <w:r>
        <w:t>~nta mad3dh4va/</w:t>
      </w:r>
      <w:r>
        <w:t>rANA%</w:t>
      </w:r>
      <w:r>
        <w:t>m gO/</w:t>
      </w:r>
      <w:r>
        <w:t>3pAm gO/</w:t>
      </w:r>
      <w:r>
        <w:t>3pA ma+</w:t>
      </w:r>
      <w:r>
        <w:t>d3dh4va/</w:t>
      </w:r>
      <w:r>
        <w:t>rANA/</w:t>
      </w:r>
      <w:r>
        <w:t>(gm/</w:t>
      </w:r>
      <w:r>
        <w:t>) rAja+</w:t>
      </w:r>
      <w:r>
        <w:t>~nta/</w:t>
      </w:r>
      <w:r>
        <w:t>(gm/</w:t>
      </w:r>
      <w:r>
        <w:t>) rAja+</w:t>
      </w:r>
      <w:r>
        <w:t>~nta mad3dh4va/</w:t>
      </w:r>
      <w:r>
        <w:t>rANA%</w:t>
      </w:r>
      <w:r>
        <w:t>m gO/</w:t>
      </w:r>
      <w:r>
        <w:t xml:space="preserve">3pAm | </w:t>
      </w:r>
    </w:p>
    <w:p w14:paraId="6030C7DB" w14:textId="3C6229FF" w:rsidR="00412978" w:rsidRDefault="00265D88">
      <w:r>
        <w:t xml:space="preserve">37)   1.5.6.2(32)- </w:t>
      </w:r>
      <w:r>
        <w:t xml:space="preserve"> a/</w:t>
      </w:r>
      <w:r>
        <w:t>d3dh4va/</w:t>
      </w:r>
      <w:r>
        <w:t>rANA%</w:t>
      </w:r>
      <w:r>
        <w:t>m | gO/</w:t>
      </w:r>
      <w:r>
        <w:t>3pAm | Ru/</w:t>
      </w:r>
      <w:r>
        <w:t>tasya+</w:t>
      </w:r>
      <w:r>
        <w:t xml:space="preserve"> |</w:t>
      </w:r>
    </w:p>
    <w:p w14:paraId="4A6FFB31" w14:textId="3AFA4F11" w:rsidR="00412978" w:rsidRDefault="00265D88">
      <w:r>
        <w:t>a/</w:t>
      </w:r>
      <w:r>
        <w:t>d3dh4va/</w:t>
      </w:r>
      <w:r>
        <w:t>rANA%</w:t>
      </w:r>
      <w:r>
        <w:t>m gO/</w:t>
      </w:r>
      <w:r>
        <w:t>3pAm gO/</w:t>
      </w:r>
      <w:r>
        <w:t>3pA ma+</w:t>
      </w:r>
      <w:r>
        <w:t>d3dh4va/</w:t>
      </w:r>
      <w:r>
        <w:t>rANA+</w:t>
      </w:r>
      <w:r>
        <w:t xml:space="preserve"> mad3dh4va/</w:t>
      </w:r>
      <w:r>
        <w:t>rANA%</w:t>
      </w:r>
      <w:r>
        <w:t>m gO/</w:t>
      </w:r>
      <w:r>
        <w:t>3pA mRu/</w:t>
      </w:r>
      <w:r>
        <w:t>tasya/</w:t>
      </w:r>
      <w:r>
        <w:t xml:space="preserve"> r^^tasya+</w:t>
      </w:r>
      <w:r>
        <w:t xml:space="preserve"> gO/</w:t>
      </w:r>
      <w:r>
        <w:t>3pA ma+</w:t>
      </w:r>
      <w:r>
        <w:t>d3dh4va/</w:t>
      </w:r>
      <w:r>
        <w:t>rANA+</w:t>
      </w:r>
      <w:r>
        <w:t xml:space="preserve"> mad3dh4va/</w:t>
      </w:r>
      <w:r>
        <w:t>rANA%</w:t>
      </w:r>
      <w:r>
        <w:t>m gO/</w:t>
      </w:r>
      <w:r>
        <w:t>3pA mRu/</w:t>
      </w:r>
      <w:r>
        <w:t>tasya+</w:t>
      </w:r>
      <w:r>
        <w:t xml:space="preserve"> | </w:t>
      </w:r>
    </w:p>
    <w:p w14:paraId="45047073" w14:textId="5F0FBAA6" w:rsidR="00412978" w:rsidRDefault="00265D88">
      <w:r>
        <w:t>38)   1.5.6.2(33)-  gO/</w:t>
      </w:r>
      <w:r>
        <w:t>3pAm | Ru/</w:t>
      </w:r>
      <w:r>
        <w:t>tasya+</w:t>
      </w:r>
      <w:r>
        <w:t xml:space="preserve"> | dI3di+</w:t>
      </w:r>
      <w:r>
        <w:t>3vim ||</w:t>
      </w:r>
    </w:p>
    <w:p w14:paraId="565AC9F6" w14:textId="3F44D796" w:rsidR="00412978" w:rsidRDefault="00265D88">
      <w:r>
        <w:t>gO/</w:t>
      </w:r>
      <w:r>
        <w:t>3pA mRu/</w:t>
      </w:r>
      <w:r>
        <w:t>tasya/</w:t>
      </w:r>
      <w:r>
        <w:t xml:space="preserve"> r^^tasya+</w:t>
      </w:r>
      <w:r>
        <w:t xml:space="preserve"> gO/</w:t>
      </w:r>
      <w:r>
        <w:t>3pAm gO/</w:t>
      </w:r>
      <w:r>
        <w:t>3pA mRu/</w:t>
      </w:r>
      <w:r>
        <w:t>tasya/</w:t>
      </w:r>
      <w:r>
        <w:t xml:space="preserve"> dI3di+</w:t>
      </w:r>
      <w:r>
        <w:t>3vi/</w:t>
      </w:r>
      <w:r>
        <w:t>m dI3di+</w:t>
      </w:r>
      <w:r>
        <w:t>3vi mRu/</w:t>
      </w:r>
      <w:r>
        <w:t>tasya+</w:t>
      </w:r>
      <w:r>
        <w:t xml:space="preserve"> gO/</w:t>
      </w:r>
      <w:r>
        <w:t>3pAm gO/</w:t>
      </w:r>
      <w:r>
        <w:t>3pA mRu/</w:t>
      </w:r>
      <w:r>
        <w:t>tasya/</w:t>
      </w:r>
      <w:r>
        <w:t xml:space="preserve"> dI3di+</w:t>
      </w:r>
      <w:r>
        <w:t xml:space="preserve">3vim | </w:t>
      </w:r>
    </w:p>
    <w:p w14:paraId="7402C891" w14:textId="39941326" w:rsidR="00412978" w:rsidRDefault="00265D88">
      <w:r>
        <w:t>39)   1.5.6.2(33)-  gO/</w:t>
      </w:r>
      <w:r>
        <w:t>3pAm |</w:t>
      </w:r>
    </w:p>
    <w:p w14:paraId="29D55997" w14:textId="1F3A3587" w:rsidR="00412978" w:rsidRDefault="00265D88">
      <w:r>
        <w:t>gO/</w:t>
      </w:r>
      <w:r>
        <w:t>3pAmiti+</w:t>
      </w:r>
      <w:r>
        <w:t xml:space="preserve"> gO3 - pAm | </w:t>
      </w:r>
    </w:p>
    <w:p w14:paraId="78DAB385" w14:textId="7254C0FE" w:rsidR="00412978" w:rsidRDefault="00265D88">
      <w:r>
        <w:t>40)   1.5.6.2(34)-  Ru/</w:t>
      </w:r>
      <w:r>
        <w:t>tasya+</w:t>
      </w:r>
      <w:r>
        <w:t xml:space="preserve"> | dI3di+</w:t>
      </w:r>
      <w:r>
        <w:t>3vim ||</w:t>
      </w:r>
    </w:p>
    <w:p w14:paraId="7925E1F6" w14:textId="2BDD62E2" w:rsidR="00412978" w:rsidRDefault="00265D88">
      <w:r>
        <w:t>Ru/</w:t>
      </w:r>
      <w:r>
        <w:t>tasya/</w:t>
      </w:r>
      <w:r>
        <w:t xml:space="preserve"> dI3di+</w:t>
      </w:r>
      <w:r>
        <w:t>3vi/</w:t>
      </w:r>
      <w:r>
        <w:t>m dI3di+</w:t>
      </w:r>
      <w:r>
        <w:t>3vi mRu/</w:t>
      </w:r>
      <w:r>
        <w:t>tasya/</w:t>
      </w:r>
      <w:r>
        <w:t xml:space="preserve"> rtasya/</w:t>
      </w:r>
      <w:r>
        <w:t xml:space="preserve"> dI3di+</w:t>
      </w:r>
      <w:r>
        <w:t xml:space="preserve">3vim | </w:t>
      </w:r>
    </w:p>
    <w:p w14:paraId="3D5A82E5" w14:textId="660A2F90" w:rsidR="00412978" w:rsidRDefault="00265D88">
      <w:r>
        <w:t>41)   1.5.6.2(35)-  dI3di+</w:t>
      </w:r>
      <w:r>
        <w:t>3vim ||</w:t>
      </w:r>
    </w:p>
    <w:p w14:paraId="545C4DA7" w14:textId="59280B42" w:rsidR="00412978" w:rsidRDefault="00265D88">
      <w:r>
        <w:t>dI3di+</w:t>
      </w:r>
      <w:r>
        <w:t>3vi/</w:t>
      </w:r>
      <w:r>
        <w:t>miti/</w:t>
      </w:r>
      <w:r>
        <w:t xml:space="preserve"> dI3di+</w:t>
      </w:r>
      <w:r>
        <w:t xml:space="preserve">3vim | </w:t>
      </w:r>
    </w:p>
    <w:p w14:paraId="741BDDED" w14:textId="44D83DCC" w:rsidR="00412978" w:rsidRDefault="00265D88">
      <w:r>
        <w:t>42)   1.5.6.2(36)-  vard3dha+</w:t>
      </w:r>
      <w:r>
        <w:t>4mAnam | svE | da3mE%</w:t>
      </w:r>
      <w:r>
        <w:t xml:space="preserve"> ||</w:t>
      </w:r>
    </w:p>
    <w:p w14:paraId="6C1DBA44" w14:textId="21FA7C55" w:rsidR="00412978" w:rsidRDefault="00265D88">
      <w:r>
        <w:t>vard3dha+</w:t>
      </w:r>
      <w:r>
        <w:t>4mAna/</w:t>
      </w:r>
      <w:r>
        <w:t>(gg/</w:t>
      </w:r>
      <w:r>
        <w:t>) svE svE vard3dha+</w:t>
      </w:r>
      <w:r>
        <w:t>4mAna/</w:t>
      </w:r>
      <w:r>
        <w:t>M ~Mvard3dha+</w:t>
      </w:r>
      <w:r>
        <w:t>4mAna/</w:t>
      </w:r>
      <w:r>
        <w:t>(gg/</w:t>
      </w:r>
      <w:r>
        <w:t xml:space="preserve">) svE </w:t>
      </w:r>
      <w:r>
        <w:t>da3mE/</w:t>
      </w:r>
      <w:r>
        <w:t xml:space="preserve"> da3mE/</w:t>
      </w:r>
      <w:r>
        <w:t xml:space="preserve"> svE vard3dha+</w:t>
      </w:r>
      <w:r>
        <w:t>4mAna/</w:t>
      </w:r>
      <w:r>
        <w:t>M ~Mvard3dha+</w:t>
      </w:r>
      <w:r>
        <w:t>4mAna/</w:t>
      </w:r>
      <w:r>
        <w:t>(gg/</w:t>
      </w:r>
      <w:r>
        <w:t>) svE da3mE%</w:t>
      </w:r>
      <w:r>
        <w:t xml:space="preserve"> | </w:t>
      </w:r>
    </w:p>
    <w:p w14:paraId="4B7FB591" w14:textId="5912C206" w:rsidR="00412978" w:rsidRDefault="00265D88">
      <w:r>
        <w:t>43)   1.5.6.2(37)-  svE | da3mE%</w:t>
      </w:r>
      <w:r>
        <w:t xml:space="preserve"> ||</w:t>
      </w:r>
    </w:p>
    <w:p w14:paraId="7D65670B" w14:textId="00DC9F5B" w:rsidR="00412978" w:rsidRDefault="00265D88">
      <w:r>
        <w:t>svE da3mE/</w:t>
      </w:r>
      <w:r>
        <w:t xml:space="preserve"> da3mE/</w:t>
      </w:r>
      <w:r>
        <w:t xml:space="preserve"> svE svE da3mE%</w:t>
      </w:r>
      <w:r>
        <w:t xml:space="preserve"> | </w:t>
      </w:r>
    </w:p>
    <w:p w14:paraId="362F1C5D" w14:textId="097D4C31" w:rsidR="00412978" w:rsidRDefault="00265D88">
      <w:r>
        <w:t>44)   1.5.6.2(38)-  da3mE%</w:t>
      </w:r>
      <w:r>
        <w:t xml:space="preserve"> ||</w:t>
      </w:r>
    </w:p>
    <w:p w14:paraId="485FEFEE" w14:textId="1376F0CB" w:rsidR="00412978" w:rsidRDefault="00265D88">
      <w:r>
        <w:t>da3ma/</w:t>
      </w:r>
      <w:r>
        <w:t xml:space="preserve"> iti/</w:t>
      </w:r>
      <w:r>
        <w:t xml:space="preserve"> da3mE%</w:t>
      </w:r>
      <w:r>
        <w:t xml:space="preserve"> | </w:t>
      </w:r>
    </w:p>
    <w:p w14:paraId="238456A1" w14:textId="7802364A" w:rsidR="00412978" w:rsidRDefault="00265D88">
      <w:r>
        <w:t>45)   1.5.6.2(39)-  saH | ~na/</w:t>
      </w:r>
      <w:r>
        <w:t>H | pi/</w:t>
      </w:r>
      <w:r>
        <w:t>tA |</w:t>
      </w:r>
    </w:p>
    <w:p w14:paraId="26FC17CF" w14:textId="42B16706" w:rsidR="00412978" w:rsidRDefault="00265D88">
      <w:r>
        <w:lastRenderedPageBreak/>
        <w:t>sa ~nO+</w:t>
      </w:r>
      <w:r>
        <w:t xml:space="preserve"> ~na/</w:t>
      </w:r>
      <w:r>
        <w:t>H sa sa ~na+</w:t>
      </w:r>
      <w:r>
        <w:t>H pi/</w:t>
      </w:r>
      <w:r>
        <w:t>tA pi/</w:t>
      </w:r>
      <w:r>
        <w:t>tA ~na/</w:t>
      </w:r>
      <w:r>
        <w:t>H sa sa ~na+</w:t>
      </w:r>
      <w:r>
        <w:t>H pi/</w:t>
      </w:r>
      <w:r>
        <w:t xml:space="preserve">tA | </w:t>
      </w:r>
    </w:p>
    <w:p w14:paraId="302A3851" w14:textId="79D485DE" w:rsidR="00412978" w:rsidRDefault="00265D88">
      <w:r>
        <w:t>46)   1.5.6.2(40)-  ~na/</w:t>
      </w:r>
      <w:r>
        <w:t>H | pi/</w:t>
      </w:r>
      <w:r>
        <w:t>tA | i/</w:t>
      </w:r>
      <w:r>
        <w:t>va/</w:t>
      </w:r>
      <w:r>
        <w:t xml:space="preserve"> |</w:t>
      </w:r>
    </w:p>
    <w:p w14:paraId="5EBF4647" w14:textId="4DA03697" w:rsidR="00412978" w:rsidRDefault="00265D88">
      <w:r>
        <w:t>~na/</w:t>
      </w:r>
      <w:r>
        <w:t>H pi/</w:t>
      </w:r>
      <w:r>
        <w:t>tA pi/</w:t>
      </w:r>
      <w:r>
        <w:t>tA ~nO+</w:t>
      </w:r>
      <w:r>
        <w:t xml:space="preserve"> ~naH pi/</w:t>
      </w:r>
      <w:r>
        <w:t>tEvE+</w:t>
      </w:r>
      <w:r>
        <w:t xml:space="preserve"> va pi/</w:t>
      </w:r>
      <w:r>
        <w:t>tA ~nO+</w:t>
      </w:r>
      <w:r>
        <w:t xml:space="preserve"> ~naH pi/</w:t>
      </w:r>
      <w:r>
        <w:t>tEva+</w:t>
      </w:r>
      <w:r>
        <w:t xml:space="preserve"> | </w:t>
      </w:r>
    </w:p>
    <w:p w14:paraId="6AF7FD3D" w14:textId="06862F7C" w:rsidR="00412978" w:rsidRDefault="00265D88">
      <w:r>
        <w:t>47)   1.5.6.2(41)-  pi/</w:t>
      </w:r>
      <w:r>
        <w:t>tA | i/</w:t>
      </w:r>
      <w:r>
        <w:t>va/</w:t>
      </w:r>
      <w:r>
        <w:t xml:space="preserve"> | sU/</w:t>
      </w:r>
      <w:r>
        <w:t>navE%</w:t>
      </w:r>
      <w:r>
        <w:t xml:space="preserve"> |</w:t>
      </w:r>
    </w:p>
    <w:p w14:paraId="46BAF922" w14:textId="5A6FDE88" w:rsidR="00412978" w:rsidRDefault="00265D88">
      <w:r>
        <w:t>pi/</w:t>
      </w:r>
      <w:r>
        <w:t>tEvE+</w:t>
      </w:r>
      <w:r>
        <w:t xml:space="preserve"> va pi/</w:t>
      </w:r>
      <w:r>
        <w:t>tA pi/</w:t>
      </w:r>
      <w:r>
        <w:t>tEva+</w:t>
      </w:r>
      <w:r>
        <w:t xml:space="preserve"> sU/</w:t>
      </w:r>
      <w:r>
        <w:t>na</w:t>
      </w:r>
      <w:r>
        <w:t>vE+</w:t>
      </w:r>
      <w:r>
        <w:t xml:space="preserve"> sU/</w:t>
      </w:r>
      <w:r>
        <w:t>nava+</w:t>
      </w:r>
      <w:r>
        <w:t xml:space="preserve"> iva pi/</w:t>
      </w:r>
      <w:r>
        <w:t>tA pi/</w:t>
      </w:r>
      <w:r>
        <w:t>tEva+</w:t>
      </w:r>
      <w:r>
        <w:t xml:space="preserve"> sU/</w:t>
      </w:r>
      <w:r>
        <w:t>navE%</w:t>
      </w:r>
      <w:r>
        <w:t xml:space="preserve"> | </w:t>
      </w:r>
    </w:p>
    <w:p w14:paraId="0DF45D74" w14:textId="439689B4" w:rsidR="00412978" w:rsidRDefault="00265D88">
      <w:r>
        <w:t>48)   1.5.6.2(42)-  i/</w:t>
      </w:r>
      <w:r>
        <w:t>va/</w:t>
      </w:r>
      <w:r>
        <w:t xml:space="preserve"> | sU/</w:t>
      </w:r>
      <w:r>
        <w:t>navE%</w:t>
      </w:r>
      <w:r>
        <w:t xml:space="preserve"> | ag3nE%</w:t>
      </w:r>
      <w:r>
        <w:t xml:space="preserve"> |</w:t>
      </w:r>
    </w:p>
    <w:p w14:paraId="72B1E548" w14:textId="4B97F3BA" w:rsidR="00412978" w:rsidRDefault="00265D88">
      <w:r>
        <w:t>i/</w:t>
      </w:r>
      <w:r>
        <w:t>va/</w:t>
      </w:r>
      <w:r>
        <w:t xml:space="preserve"> sU/</w:t>
      </w:r>
      <w:r>
        <w:t>navE+</w:t>
      </w:r>
      <w:r>
        <w:t xml:space="preserve"> sU/</w:t>
      </w:r>
      <w:r>
        <w:t>nava+</w:t>
      </w:r>
      <w:r>
        <w:t xml:space="preserve"> ivE va sU/</w:t>
      </w:r>
      <w:r>
        <w:t>navE &amp;g3nE &amp;g3nE+</w:t>
      </w:r>
      <w:r>
        <w:t xml:space="preserve"> sU/</w:t>
      </w:r>
      <w:r>
        <w:t>nava+</w:t>
      </w:r>
      <w:r>
        <w:t xml:space="preserve"> ivE va sU/</w:t>
      </w:r>
      <w:r>
        <w:t>navE &amp;g3nE%</w:t>
      </w:r>
      <w:r>
        <w:t xml:space="preserve"> | </w:t>
      </w:r>
    </w:p>
    <w:p w14:paraId="2DB5F990" w14:textId="1206DE5F" w:rsidR="00412978" w:rsidRDefault="00265D88">
      <w:r>
        <w:t>49)   1.5.6.2(43)-  sU/</w:t>
      </w:r>
      <w:r>
        <w:t>navE%</w:t>
      </w:r>
      <w:r>
        <w:t xml:space="preserve"> | ag3nE%</w:t>
      </w:r>
      <w:r>
        <w:t xml:space="preserve"> | sU/</w:t>
      </w:r>
      <w:r>
        <w:t>pA/</w:t>
      </w:r>
      <w:r>
        <w:t>ya/</w:t>
      </w:r>
      <w:r>
        <w:t>naH |</w:t>
      </w:r>
    </w:p>
    <w:p w14:paraId="3933CD46" w14:textId="658185E8" w:rsidR="00412978" w:rsidRDefault="00265D88">
      <w:r>
        <w:t>sU/</w:t>
      </w:r>
      <w:r>
        <w:t>navE &amp;g3nE &amp;g3nE+</w:t>
      </w:r>
      <w:r>
        <w:t xml:space="preserve"> sU/</w:t>
      </w:r>
      <w:r>
        <w:t>navE+</w:t>
      </w:r>
      <w:r>
        <w:t xml:space="preserve"> sU/</w:t>
      </w:r>
      <w:r>
        <w:t>navE &amp;g3nE+</w:t>
      </w:r>
      <w:r>
        <w:t xml:space="preserve"> sUpAya/</w:t>
      </w:r>
      <w:r>
        <w:t>naH sU+</w:t>
      </w:r>
      <w:r>
        <w:t>pAya/</w:t>
      </w:r>
      <w:r>
        <w:t>nO &amp;g3nE+</w:t>
      </w:r>
      <w:r>
        <w:t xml:space="preserve"> sU/</w:t>
      </w:r>
      <w:r>
        <w:t>navE+</w:t>
      </w:r>
      <w:r>
        <w:t xml:space="preserve"> sU/</w:t>
      </w:r>
      <w:r>
        <w:t>navE &amp;g3nE+</w:t>
      </w:r>
      <w:r>
        <w:t xml:space="preserve"> sUpAya/</w:t>
      </w:r>
      <w:r>
        <w:t xml:space="preserve">naH | </w:t>
      </w:r>
    </w:p>
    <w:p w14:paraId="1356C69B" w14:textId="527751C6" w:rsidR="00412978" w:rsidRDefault="00265D88">
      <w:r>
        <w:t>50)   1.5.6.2(44)-  ag3nE%</w:t>
      </w:r>
      <w:r>
        <w:t xml:space="preserve"> | sU/</w:t>
      </w:r>
      <w:r>
        <w:t>pA/</w:t>
      </w:r>
      <w:r>
        <w:t>ya/</w:t>
      </w:r>
      <w:r>
        <w:t>naH | Ba/</w:t>
      </w:r>
      <w:r>
        <w:t>4va/</w:t>
      </w:r>
      <w:r>
        <w:t xml:space="preserve"> ||</w:t>
      </w:r>
    </w:p>
    <w:p w14:paraId="030DE96D" w14:textId="3949413F" w:rsidR="00412978" w:rsidRDefault="00265D88">
      <w:r>
        <w:t>ag3nE+</w:t>
      </w:r>
      <w:r>
        <w:t xml:space="preserve"> sUpAya/</w:t>
      </w:r>
      <w:r>
        <w:t>naH sU+</w:t>
      </w:r>
      <w:r>
        <w:t>pAya/</w:t>
      </w:r>
      <w:r>
        <w:t>nO &amp;g3nE &amp;g3nE+</w:t>
      </w:r>
      <w:r>
        <w:t xml:space="preserve"> sUpAya/</w:t>
      </w:r>
      <w:r>
        <w:t>nO Ba+</w:t>
      </w:r>
      <w:r>
        <w:t>4va Ba4va sUpAya/</w:t>
      </w:r>
      <w:r>
        <w:t>nO &amp;g3nE &amp;g3nE+</w:t>
      </w:r>
      <w:r>
        <w:t xml:space="preserve"> sUpAya/</w:t>
      </w:r>
      <w:r>
        <w:t>nO Ba+</w:t>
      </w:r>
      <w:r>
        <w:t xml:space="preserve">4va | </w:t>
      </w:r>
    </w:p>
    <w:p w14:paraId="47C0A827" w14:textId="19B2D303" w:rsidR="00412978" w:rsidRDefault="00265D88">
      <w:r>
        <w:t xml:space="preserve">51) </w:t>
      </w:r>
      <w:r>
        <w:t xml:space="preserve">  1.5.6.2(45)-  sU/</w:t>
      </w:r>
      <w:r>
        <w:t>pA/</w:t>
      </w:r>
      <w:r>
        <w:t>ya/</w:t>
      </w:r>
      <w:r>
        <w:t>naH | Ba/</w:t>
      </w:r>
      <w:r>
        <w:t>4va/</w:t>
      </w:r>
      <w:r>
        <w:t xml:space="preserve"> ||</w:t>
      </w:r>
    </w:p>
    <w:p w14:paraId="44FFCACB" w14:textId="6990E63C" w:rsidR="00412978" w:rsidRDefault="00265D88">
      <w:r>
        <w:t>sU/</w:t>
      </w:r>
      <w:r>
        <w:t>pA/</w:t>
      </w:r>
      <w:r>
        <w:t>ya/</w:t>
      </w:r>
      <w:r>
        <w:t>nO Ba+</w:t>
      </w:r>
      <w:r>
        <w:t>4va Ba4va sUpAya/</w:t>
      </w:r>
      <w:r>
        <w:t>naH sU+</w:t>
      </w:r>
      <w:r>
        <w:t>pAya/</w:t>
      </w:r>
      <w:r>
        <w:t>nO Ba+</w:t>
      </w:r>
      <w:r>
        <w:t xml:space="preserve">4va | </w:t>
      </w:r>
    </w:p>
    <w:p w14:paraId="2413AA6F" w14:textId="2CFC123F" w:rsidR="00412978" w:rsidRDefault="00265D88">
      <w:r>
        <w:t>52)   1.5.6.2(45)-  sU/</w:t>
      </w:r>
      <w:r>
        <w:t>pA/</w:t>
      </w:r>
      <w:r>
        <w:t>ya/</w:t>
      </w:r>
      <w:r>
        <w:t>naH |</w:t>
      </w:r>
    </w:p>
    <w:p w14:paraId="217E3240" w14:textId="2C424E52" w:rsidR="00412978" w:rsidRDefault="00265D88">
      <w:r>
        <w:t>sU/</w:t>
      </w:r>
      <w:r>
        <w:t>pA/</w:t>
      </w:r>
      <w:r>
        <w:t>ya/</w:t>
      </w:r>
      <w:r>
        <w:t>na iti+</w:t>
      </w:r>
      <w:r>
        <w:t xml:space="preserve"> su - u/</w:t>
      </w:r>
      <w:r>
        <w:t>pA/</w:t>
      </w:r>
      <w:r>
        <w:t>ya/</w:t>
      </w:r>
      <w:r>
        <w:t xml:space="preserve">naH | </w:t>
      </w:r>
    </w:p>
    <w:p w14:paraId="015A977F" w14:textId="06AA8A38" w:rsidR="00412978" w:rsidRDefault="00265D88">
      <w:r>
        <w:t>53)   1.5.6.2(46)-  Ba/</w:t>
      </w:r>
      <w:r>
        <w:t>4va/</w:t>
      </w:r>
      <w:r>
        <w:t xml:space="preserve"> ||</w:t>
      </w:r>
    </w:p>
    <w:p w14:paraId="0B72993D" w14:textId="11664676" w:rsidR="00412978" w:rsidRDefault="00265D88">
      <w:r>
        <w:t>Ba/</w:t>
      </w:r>
      <w:r>
        <w:t>4vEti+</w:t>
      </w:r>
      <w:r>
        <w:t xml:space="preserve"> Ba4va | </w:t>
      </w:r>
    </w:p>
    <w:p w14:paraId="466D722F" w14:textId="115184A9" w:rsidR="00412978" w:rsidRDefault="00265D88">
      <w:r>
        <w:t xml:space="preserve">54)   1.5.6.2(47)-  </w:t>
      </w:r>
      <w:r>
        <w:t>saca+</w:t>
      </w:r>
      <w:r>
        <w:t>sva | ~na/</w:t>
      </w:r>
      <w:r>
        <w:t>H | sva/</w:t>
      </w:r>
      <w:r>
        <w:t>stayE%</w:t>
      </w:r>
      <w:r>
        <w:t xml:space="preserve"> ||</w:t>
      </w:r>
    </w:p>
    <w:p w14:paraId="6FC23CD1" w14:textId="439E0394" w:rsidR="00412978" w:rsidRDefault="00265D88">
      <w:r>
        <w:t>saca+</w:t>
      </w:r>
      <w:r>
        <w:t>svA ~nO ~na/</w:t>
      </w:r>
      <w:r>
        <w:t>H saca+</w:t>
      </w:r>
      <w:r>
        <w:t>sva/</w:t>
      </w:r>
      <w:r>
        <w:t xml:space="preserve"> saca+</w:t>
      </w:r>
      <w:r>
        <w:t>svA ~naH sva/</w:t>
      </w:r>
      <w:r>
        <w:t>stayE%</w:t>
      </w:r>
      <w:r>
        <w:t xml:space="preserve"> sva/</w:t>
      </w:r>
      <w:r>
        <w:t>stayE+</w:t>
      </w:r>
      <w:r>
        <w:t xml:space="preserve"> ~na/</w:t>
      </w:r>
      <w:r>
        <w:t>H saca+</w:t>
      </w:r>
      <w:r>
        <w:t>sva/</w:t>
      </w:r>
      <w:r>
        <w:t xml:space="preserve"> saca+</w:t>
      </w:r>
      <w:r>
        <w:t>svA ~naH sva/</w:t>
      </w:r>
      <w:r>
        <w:t>stayE%</w:t>
      </w:r>
      <w:r>
        <w:t xml:space="preserve"> | </w:t>
      </w:r>
    </w:p>
    <w:p w14:paraId="09A407E1" w14:textId="256B7AC7" w:rsidR="00412978" w:rsidRDefault="00265D88">
      <w:r>
        <w:t>55)   1.5.6.2(48)-  ~na/</w:t>
      </w:r>
      <w:r>
        <w:t>H | sva/</w:t>
      </w:r>
      <w:r>
        <w:t>stayE%</w:t>
      </w:r>
      <w:r>
        <w:t xml:space="preserve"> ||</w:t>
      </w:r>
    </w:p>
    <w:p w14:paraId="74CEF038" w14:textId="0D6E58DE" w:rsidR="00412978" w:rsidRDefault="00265D88">
      <w:r>
        <w:t>~na/</w:t>
      </w:r>
      <w:r>
        <w:t>H sva/</w:t>
      </w:r>
      <w:r>
        <w:t>stayE%</w:t>
      </w:r>
      <w:r>
        <w:t xml:space="preserve"> sva/</w:t>
      </w:r>
      <w:r>
        <w:t>stayE+</w:t>
      </w:r>
      <w:r>
        <w:t xml:space="preserve"> ~nO ~naH sva/</w:t>
      </w:r>
      <w:r>
        <w:t>stayE%</w:t>
      </w:r>
      <w:r>
        <w:t xml:space="preserve"> | </w:t>
      </w:r>
    </w:p>
    <w:p w14:paraId="41E27800" w14:textId="77669659" w:rsidR="00412978" w:rsidRDefault="00265D88">
      <w:r>
        <w:t>56)   1.5.6.2(49)-  s</w:t>
      </w:r>
      <w:r>
        <w:t>va/</w:t>
      </w:r>
      <w:r>
        <w:t>stayE%</w:t>
      </w:r>
      <w:r>
        <w:t xml:space="preserve"> ||</w:t>
      </w:r>
    </w:p>
    <w:p w14:paraId="282261F5" w14:textId="3FEBFE1B" w:rsidR="00412978" w:rsidRDefault="00265D88">
      <w:r>
        <w:t>sva/</w:t>
      </w:r>
      <w:r>
        <w:t>staya/</w:t>
      </w:r>
      <w:r>
        <w:t xml:space="preserve"> iti+</w:t>
      </w:r>
      <w:r>
        <w:t xml:space="preserve"> sva/</w:t>
      </w:r>
      <w:r>
        <w:t>stayE%</w:t>
      </w:r>
      <w:r>
        <w:t xml:space="preserve"> | </w:t>
      </w:r>
    </w:p>
    <w:p w14:paraId="4A14B232" w14:textId="6078E111" w:rsidR="00412978" w:rsidRDefault="00265D88">
      <w:r>
        <w:t>57)   1.5.6.2(50)-  ag3nE%</w:t>
      </w:r>
      <w:r>
        <w:t xml:space="preserve"> | tvam | ~na/</w:t>
      </w:r>
      <w:r>
        <w:t>H | (G4S1.5-33)</w:t>
      </w:r>
    </w:p>
    <w:p w14:paraId="1704F8DD" w14:textId="1E6E318D" w:rsidR="00412978" w:rsidRDefault="00265D88">
      <w:r>
        <w:lastRenderedPageBreak/>
        <w:t>ag3nE/</w:t>
      </w:r>
      <w:r>
        <w:t xml:space="preserve"> tvam tva mag3nE &amp;g3nE/</w:t>
      </w:r>
      <w:r>
        <w:t xml:space="preserve"> tvannO+</w:t>
      </w:r>
      <w:r>
        <w:t xml:space="preserve"> ~na/</w:t>
      </w:r>
      <w:r>
        <w:t>stva mag3nE &amp;g3nE/</w:t>
      </w:r>
      <w:r>
        <w:t xml:space="preserve"> tvanna+</w:t>
      </w:r>
      <w:r>
        <w:t xml:space="preserve">H | </w:t>
      </w:r>
    </w:p>
    <w:p w14:paraId="34CC01D0" w14:textId="4DC2B1D9" w:rsidR="00412978" w:rsidRDefault="00265D88">
      <w:r>
        <w:t>1)   1.5.6.3(1)-  tvam | ~na/</w:t>
      </w:r>
      <w:r>
        <w:t>H | a~nta+</w:t>
      </w:r>
      <w:r>
        <w:t>maH || (G4S1.5-33)</w:t>
      </w:r>
    </w:p>
    <w:p w14:paraId="116E6600" w14:textId="2B269BB7" w:rsidR="00412978" w:rsidRDefault="00265D88">
      <w:r>
        <w:t>tvannO+</w:t>
      </w:r>
      <w:r>
        <w:t xml:space="preserve"> ~na/</w:t>
      </w:r>
      <w:r>
        <w:t>stvam tvannO/</w:t>
      </w:r>
      <w:r>
        <w:t xml:space="preserve"> </w:t>
      </w:r>
      <w:r>
        <w:t>a~nta/</w:t>
      </w:r>
      <w:r>
        <w:t>mO &amp;~nta+</w:t>
      </w:r>
      <w:r>
        <w:t>mO ~na/</w:t>
      </w:r>
      <w:r>
        <w:t>stvam tvannO/</w:t>
      </w:r>
      <w:r>
        <w:t xml:space="preserve"> a~nta+</w:t>
      </w:r>
      <w:r>
        <w:t xml:space="preserve">maH | </w:t>
      </w:r>
    </w:p>
    <w:p w14:paraId="534BD4E2" w14:textId="768782DE" w:rsidR="00412978" w:rsidRDefault="00265D88">
      <w:r>
        <w:t>2)   1.5.6.3(2)-  ~na/</w:t>
      </w:r>
      <w:r>
        <w:t>H | a~nta+</w:t>
      </w:r>
      <w:r>
        <w:t>maH || (P2S-11.13,J2M-72,J2D3-33,G4S1.5-33)</w:t>
      </w:r>
    </w:p>
    <w:p w14:paraId="1F32B580" w14:textId="7CCE312D" w:rsidR="00412978" w:rsidRDefault="00265D88">
      <w:r>
        <w:t>~nO/</w:t>
      </w:r>
      <w:r>
        <w:t xml:space="preserve"> a~nta/</w:t>
      </w:r>
      <w:r>
        <w:t>mO &amp;~nta+</w:t>
      </w:r>
      <w:r>
        <w:t>mO ~nO ~nO/</w:t>
      </w:r>
      <w:r>
        <w:t xml:space="preserve"> a~nta+</w:t>
      </w:r>
      <w:r>
        <w:t xml:space="preserve">maH | </w:t>
      </w:r>
    </w:p>
    <w:p w14:paraId="7769A957" w14:textId="26E10E8E" w:rsidR="00412978" w:rsidRDefault="00265D88">
      <w:r>
        <w:t>3)   1.5.6.3(3)-  a~nta+</w:t>
      </w:r>
      <w:r>
        <w:t>maH || (J2M-72,J2D3-33,G4S1.5-33)</w:t>
      </w:r>
    </w:p>
    <w:p w14:paraId="2B927780" w14:textId="1C666FC1" w:rsidR="00412978" w:rsidRDefault="00265D88">
      <w:r>
        <w:t>a~nta+</w:t>
      </w:r>
      <w:r>
        <w:t>ma/</w:t>
      </w:r>
      <w:r>
        <w:t xml:space="preserve"> itya~nta+</w:t>
      </w:r>
      <w:r>
        <w:t xml:space="preserve">maH | </w:t>
      </w:r>
    </w:p>
    <w:p w14:paraId="2CFF3DF2" w14:textId="4CF1AAF8" w:rsidR="00412978" w:rsidRDefault="00265D88">
      <w:r>
        <w:t>4)</w:t>
      </w:r>
      <w:r>
        <w:t xml:space="preserve">   1.5.6.3(4)-  u/</w:t>
      </w:r>
      <w:r>
        <w:t>ta | trA/</w:t>
      </w:r>
      <w:r>
        <w:t>tA | Si/</w:t>
      </w:r>
      <w:r>
        <w:t>vaH |</w:t>
      </w:r>
    </w:p>
    <w:p w14:paraId="56F83B96" w14:textId="495FC285" w:rsidR="00412978" w:rsidRDefault="00265D88">
      <w:r>
        <w:t>u/</w:t>
      </w:r>
      <w:r>
        <w:t>ta trA/</w:t>
      </w:r>
      <w:r>
        <w:t>tA trA/</w:t>
      </w:r>
      <w:r>
        <w:t>tOtOta trA/</w:t>
      </w:r>
      <w:r>
        <w:t>tA Si/</w:t>
      </w:r>
      <w:r>
        <w:t>vaH Si/</w:t>
      </w:r>
      <w:r>
        <w:t>va strA/</w:t>
      </w:r>
      <w:r>
        <w:t>tOtOta trA/</w:t>
      </w:r>
      <w:r>
        <w:t>tA Si/</w:t>
      </w:r>
      <w:r>
        <w:t xml:space="preserve">vaH | </w:t>
      </w:r>
    </w:p>
    <w:p w14:paraId="0C12DF0F" w14:textId="4FEE03C0" w:rsidR="00412978" w:rsidRDefault="00265D88">
      <w:r>
        <w:t>5)   1.5.6.3(5)-  trA/</w:t>
      </w:r>
      <w:r>
        <w:t>tA | Si/</w:t>
      </w:r>
      <w:r>
        <w:t>vaH | Ba/</w:t>
      </w:r>
      <w:r>
        <w:t>4va/</w:t>
      </w:r>
      <w:r>
        <w:t xml:space="preserve"> |</w:t>
      </w:r>
    </w:p>
    <w:p w14:paraId="4B03F5B3" w14:textId="1BFEDD29" w:rsidR="00412978" w:rsidRDefault="00265D88">
      <w:r>
        <w:t>trA/</w:t>
      </w:r>
      <w:r>
        <w:t>tA Si/</w:t>
      </w:r>
      <w:r>
        <w:t>vaH Si/</w:t>
      </w:r>
      <w:r>
        <w:t>vastrA/</w:t>
      </w:r>
      <w:r>
        <w:t>tA trA/</w:t>
      </w:r>
      <w:r>
        <w:t>tA Si/</w:t>
      </w:r>
      <w:r>
        <w:t>vO Ba+</w:t>
      </w:r>
      <w:r>
        <w:t>4va Ba4va Si/</w:t>
      </w:r>
      <w:r>
        <w:t>vastrA/</w:t>
      </w:r>
      <w:r>
        <w:t>tA trA/</w:t>
      </w:r>
      <w:r>
        <w:t>tA Si/</w:t>
      </w:r>
      <w:r>
        <w:t>vO Ba+</w:t>
      </w:r>
      <w:r>
        <w:t xml:space="preserve">4va | </w:t>
      </w:r>
    </w:p>
    <w:p w14:paraId="71F5B728" w14:textId="46CBEE37" w:rsidR="00412978" w:rsidRDefault="00265D88">
      <w:r>
        <w:t>6)   1.5</w:t>
      </w:r>
      <w:r>
        <w:t>.6.3(6)-  Si/</w:t>
      </w:r>
      <w:r>
        <w:t>vaH | Ba/</w:t>
      </w:r>
      <w:r>
        <w:t>4va/</w:t>
      </w:r>
      <w:r>
        <w:t xml:space="preserve"> | va/</w:t>
      </w:r>
      <w:r>
        <w:t>rU/</w:t>
      </w:r>
      <w:r>
        <w:t>th2ya+</w:t>
      </w:r>
      <w:r>
        <w:t>H ||</w:t>
      </w:r>
    </w:p>
    <w:p w14:paraId="7A805F48" w14:textId="7FA3F6CC" w:rsidR="00412978" w:rsidRDefault="00265D88">
      <w:r>
        <w:t>Si/</w:t>
      </w:r>
      <w:r>
        <w:t>vO Ba+</w:t>
      </w:r>
      <w:r>
        <w:t>4va Ba4va Si/</w:t>
      </w:r>
      <w:r>
        <w:t>vaH Si/</w:t>
      </w:r>
      <w:r>
        <w:t>vO Ba+</w:t>
      </w:r>
      <w:r>
        <w:t>4va varU/</w:t>
      </w:r>
      <w:r>
        <w:t>th2yO+</w:t>
      </w:r>
      <w:r>
        <w:t xml:space="preserve"> varU/</w:t>
      </w:r>
      <w:r>
        <w:t>th2yO+</w:t>
      </w:r>
      <w:r>
        <w:t xml:space="preserve"> Ba4va Si/</w:t>
      </w:r>
      <w:r>
        <w:t>vaH Si/</w:t>
      </w:r>
      <w:r>
        <w:t>vO Ba+</w:t>
      </w:r>
      <w:r>
        <w:t>4va varU/</w:t>
      </w:r>
      <w:r>
        <w:t>th2ya+</w:t>
      </w:r>
      <w:r>
        <w:t xml:space="preserve">H | </w:t>
      </w:r>
    </w:p>
    <w:p w14:paraId="29D440C6" w14:textId="3F88A3AB" w:rsidR="00412978" w:rsidRDefault="00265D88">
      <w:r>
        <w:t>7)   1.5.6.3(7)-  Ba/</w:t>
      </w:r>
      <w:r>
        <w:t>4va/</w:t>
      </w:r>
      <w:r>
        <w:t xml:space="preserve"> | va/</w:t>
      </w:r>
      <w:r>
        <w:t>rU/</w:t>
      </w:r>
      <w:r>
        <w:t>th2ya+</w:t>
      </w:r>
      <w:r>
        <w:t>H ||</w:t>
      </w:r>
    </w:p>
    <w:p w14:paraId="4EC5A9E5" w14:textId="42896653" w:rsidR="00412978" w:rsidRDefault="00265D88">
      <w:r>
        <w:t>Ba/</w:t>
      </w:r>
      <w:r>
        <w:t>4va/</w:t>
      </w:r>
      <w:r>
        <w:t xml:space="preserve"> va/</w:t>
      </w:r>
      <w:r>
        <w:t>rU/</w:t>
      </w:r>
      <w:r>
        <w:t>th2yO+</w:t>
      </w:r>
      <w:r>
        <w:t xml:space="preserve"> varU/</w:t>
      </w:r>
      <w:r>
        <w:t>th2yO+</w:t>
      </w:r>
      <w:r>
        <w:t xml:space="preserve"> Ba4va Ba4va varU/</w:t>
      </w:r>
      <w:r>
        <w:t>th2ya+</w:t>
      </w:r>
      <w:r>
        <w:t xml:space="preserve">H | </w:t>
      </w:r>
    </w:p>
    <w:p w14:paraId="1013985A" w14:textId="7DD1ACA6" w:rsidR="00412978" w:rsidRDefault="00265D88">
      <w:r>
        <w:t>8)   1.5.6.3(8)-  va/</w:t>
      </w:r>
      <w:r>
        <w:t>rU/</w:t>
      </w:r>
      <w:r>
        <w:t>th2ya+</w:t>
      </w:r>
      <w:r>
        <w:t>H ||</w:t>
      </w:r>
    </w:p>
    <w:p w14:paraId="5AC86639" w14:textId="343C752B" w:rsidR="00412978" w:rsidRDefault="00265D88">
      <w:r>
        <w:t>va/</w:t>
      </w:r>
      <w:r>
        <w:t>rU/</w:t>
      </w:r>
      <w:r>
        <w:t>th2ya+</w:t>
      </w:r>
      <w:r>
        <w:t xml:space="preserve"> iti+</w:t>
      </w:r>
      <w:r>
        <w:t xml:space="preserve"> varU/</w:t>
      </w:r>
      <w:r>
        <w:t>th2ya+</w:t>
      </w:r>
      <w:r>
        <w:t xml:space="preserve">H | </w:t>
      </w:r>
    </w:p>
    <w:p w14:paraId="55067505" w14:textId="24886582" w:rsidR="00412978" w:rsidRDefault="00265D88">
      <w:r>
        <w:t>9)   1.5.6.3(9)-  tam | tvA/</w:t>
      </w:r>
      <w:r>
        <w:t xml:space="preserve"> | SO/</w:t>
      </w:r>
      <w:r>
        <w:t>ci/</w:t>
      </w:r>
      <w:r>
        <w:t>ShTha/</w:t>
      </w:r>
      <w:r>
        <w:t>2 |</w:t>
      </w:r>
    </w:p>
    <w:p w14:paraId="73C41243" w14:textId="19444EC9" w:rsidR="00412978" w:rsidRDefault="00265D88">
      <w:r>
        <w:t>tam tvA%</w:t>
      </w:r>
      <w:r>
        <w:t xml:space="preserve"> tvA/</w:t>
      </w:r>
      <w:r>
        <w:t xml:space="preserve"> tam tam tvA+</w:t>
      </w:r>
      <w:r>
        <w:t xml:space="preserve"> SOciShTha2 SOciShTha2 tvA/</w:t>
      </w:r>
      <w:r>
        <w:t xml:space="preserve"> tam tam tvA+</w:t>
      </w:r>
      <w:r>
        <w:t xml:space="preserve"> SOciShTha2 | </w:t>
      </w:r>
    </w:p>
    <w:p w14:paraId="43FD7F30" w14:textId="012EB689" w:rsidR="00412978" w:rsidRDefault="00265D88">
      <w:r>
        <w:t>10)   1.5.6.3(10)-  tvA/</w:t>
      </w:r>
      <w:r>
        <w:t xml:space="preserve"> | SO/</w:t>
      </w:r>
      <w:r>
        <w:t>ci/</w:t>
      </w:r>
      <w:r>
        <w:t>ShTha/</w:t>
      </w:r>
      <w:r>
        <w:t>2 | dI/</w:t>
      </w:r>
      <w:r>
        <w:t>3di/</w:t>
      </w:r>
      <w:r>
        <w:t>3va/</w:t>
      </w:r>
      <w:r>
        <w:t>H ||</w:t>
      </w:r>
    </w:p>
    <w:p w14:paraId="6F052F2C" w14:textId="38E3D855" w:rsidR="00412978" w:rsidRDefault="00265D88">
      <w:r>
        <w:t>tvA/</w:t>
      </w:r>
      <w:r>
        <w:t xml:space="preserve"> SO/</w:t>
      </w:r>
      <w:r>
        <w:t>ci/</w:t>
      </w:r>
      <w:r>
        <w:t>ShTha/</w:t>
      </w:r>
      <w:r>
        <w:t>2 SO/</w:t>
      </w:r>
      <w:r>
        <w:t>ci/</w:t>
      </w:r>
      <w:r>
        <w:t>ShTha/</w:t>
      </w:r>
      <w:r>
        <w:t>2 tvA/</w:t>
      </w:r>
      <w:r>
        <w:t xml:space="preserve"> tvA/</w:t>
      </w:r>
      <w:r>
        <w:t xml:space="preserve"> SO/</w:t>
      </w:r>
      <w:r>
        <w:t>ci/</w:t>
      </w:r>
      <w:r>
        <w:t>ShTha/</w:t>
      </w:r>
      <w:r>
        <w:t>2 dI/</w:t>
      </w:r>
      <w:r>
        <w:t>3di/</w:t>
      </w:r>
      <w:r>
        <w:t>3vO/</w:t>
      </w:r>
      <w:r>
        <w:t xml:space="preserve"> dI/</w:t>
      </w:r>
      <w:r>
        <w:t>3di/</w:t>
      </w:r>
      <w:r>
        <w:t>3va/</w:t>
      </w:r>
      <w:r>
        <w:t>H SO/</w:t>
      </w:r>
      <w:r>
        <w:t>ci/</w:t>
      </w:r>
      <w:r>
        <w:t>ShTha/</w:t>
      </w:r>
      <w:r>
        <w:t>2 tvA/</w:t>
      </w:r>
      <w:r>
        <w:t xml:space="preserve"> tvA/</w:t>
      </w:r>
      <w:r>
        <w:t xml:space="preserve"> SO/</w:t>
      </w:r>
      <w:r>
        <w:t>ci/</w:t>
      </w:r>
      <w:r>
        <w:t>ShTha/</w:t>
      </w:r>
      <w:r>
        <w:t>2 dI/</w:t>
      </w:r>
      <w:r>
        <w:t>3di/</w:t>
      </w:r>
      <w:r>
        <w:t>3va/</w:t>
      </w:r>
      <w:r>
        <w:t xml:space="preserve">H | </w:t>
      </w:r>
    </w:p>
    <w:p w14:paraId="34EFA9EA" w14:textId="6279C45C" w:rsidR="00412978" w:rsidRDefault="00265D88">
      <w:r>
        <w:t>11)   1.5.6.3(11)-  SO/</w:t>
      </w:r>
      <w:r>
        <w:t>ci/</w:t>
      </w:r>
      <w:r>
        <w:t>ShTha/</w:t>
      </w:r>
      <w:r>
        <w:t>2 | dI/</w:t>
      </w:r>
      <w:r>
        <w:t>3di/</w:t>
      </w:r>
      <w:r>
        <w:t>3va/</w:t>
      </w:r>
      <w:r>
        <w:t>H ||</w:t>
      </w:r>
    </w:p>
    <w:p w14:paraId="69564475" w14:textId="7567BC83" w:rsidR="00412978" w:rsidRDefault="00265D88">
      <w:r>
        <w:t>SO/</w:t>
      </w:r>
      <w:r>
        <w:t>ci/</w:t>
      </w:r>
      <w:r>
        <w:t>ShTha/</w:t>
      </w:r>
      <w:r>
        <w:t>2 dI/</w:t>
      </w:r>
      <w:r>
        <w:t>3di/</w:t>
      </w:r>
      <w:r>
        <w:t>3vO/</w:t>
      </w:r>
      <w:r>
        <w:t xml:space="preserve"> dI/</w:t>
      </w:r>
      <w:r>
        <w:t>3di/</w:t>
      </w:r>
      <w:r>
        <w:t>3va/</w:t>
      </w:r>
      <w:r>
        <w:t>H SO/</w:t>
      </w:r>
      <w:r>
        <w:t>ci/</w:t>
      </w:r>
      <w:r>
        <w:t>ShTha/</w:t>
      </w:r>
      <w:r>
        <w:t>2 SO/</w:t>
      </w:r>
      <w:r>
        <w:t>ci/</w:t>
      </w:r>
      <w:r>
        <w:t>ShTha/</w:t>
      </w:r>
      <w:r>
        <w:t>2 dI/</w:t>
      </w:r>
      <w:r>
        <w:t>3di/</w:t>
      </w:r>
      <w:r>
        <w:t>3va/</w:t>
      </w:r>
      <w:r>
        <w:t xml:space="preserve">H | </w:t>
      </w:r>
    </w:p>
    <w:p w14:paraId="2D8D1D2A" w14:textId="36A2022B" w:rsidR="00412978" w:rsidRDefault="00265D88">
      <w:r>
        <w:t>12)   1.5.6.3(12)-  dI/</w:t>
      </w:r>
      <w:r>
        <w:t>3di/</w:t>
      </w:r>
      <w:r>
        <w:t>3va/</w:t>
      </w:r>
      <w:r>
        <w:t>H ||</w:t>
      </w:r>
    </w:p>
    <w:p w14:paraId="19A493E0" w14:textId="1B9D69E6" w:rsidR="00412978" w:rsidRDefault="00265D88">
      <w:r>
        <w:lastRenderedPageBreak/>
        <w:t>dI/</w:t>
      </w:r>
      <w:r>
        <w:t>3di/</w:t>
      </w:r>
      <w:r>
        <w:t>3va/</w:t>
      </w:r>
      <w:r>
        <w:t xml:space="preserve"> iti+</w:t>
      </w:r>
      <w:r>
        <w:t xml:space="preserve"> dI3di3vaH | </w:t>
      </w:r>
    </w:p>
    <w:p w14:paraId="59C9B404" w14:textId="39A8FDD1" w:rsidR="00412978" w:rsidRDefault="00265D88">
      <w:r>
        <w:t>13)   1.5.6.3(13)-  su/</w:t>
      </w:r>
      <w:r>
        <w:t>mnAya+</w:t>
      </w:r>
      <w:r>
        <w:t xml:space="preserve"> | ~nU/</w:t>
      </w:r>
      <w:r>
        <w:t>nam | I/</w:t>
      </w:r>
      <w:r>
        <w:t>ma/</w:t>
      </w:r>
      <w:r>
        <w:t>hE/</w:t>
      </w:r>
      <w:r>
        <w:t xml:space="preserve"> |</w:t>
      </w:r>
    </w:p>
    <w:p w14:paraId="2A0BEDC6" w14:textId="7B93AC33" w:rsidR="00412978" w:rsidRDefault="00265D88">
      <w:r>
        <w:t>su/</w:t>
      </w:r>
      <w:r>
        <w:t>mnAya+</w:t>
      </w:r>
      <w:r>
        <w:t xml:space="preserve"> ~nU/</w:t>
      </w:r>
      <w:r>
        <w:t>nannU/</w:t>
      </w:r>
      <w:r>
        <w:t>na(gm) su/</w:t>
      </w:r>
      <w:r>
        <w:t>mnAya+</w:t>
      </w:r>
      <w:r>
        <w:t xml:space="preserve"> su/</w:t>
      </w:r>
      <w:r>
        <w:t>mnAya+</w:t>
      </w:r>
      <w:r>
        <w:t xml:space="preserve"> ~nU/</w:t>
      </w:r>
      <w:r>
        <w:t>na mI+</w:t>
      </w:r>
      <w:r>
        <w:t>maha ImahE ~nU/</w:t>
      </w:r>
      <w:r>
        <w:t>na(gm) su/</w:t>
      </w:r>
      <w:r>
        <w:t>mnAya+</w:t>
      </w:r>
      <w:r>
        <w:t xml:space="preserve"> su/</w:t>
      </w:r>
      <w:r>
        <w:t>mnAya+</w:t>
      </w:r>
      <w:r>
        <w:t xml:space="preserve"> ~nU/</w:t>
      </w:r>
      <w:r>
        <w:t>na mI+</w:t>
      </w:r>
      <w:r>
        <w:t xml:space="preserve">mahE | </w:t>
      </w:r>
    </w:p>
    <w:p w14:paraId="26AD831F" w14:textId="6344B3CC" w:rsidR="00412978" w:rsidRDefault="00265D88">
      <w:r>
        <w:t>14)   1.5.6.3(14)-  ~nU/</w:t>
      </w:r>
      <w:r>
        <w:t>nam | I/</w:t>
      </w:r>
      <w:r>
        <w:t>ma/</w:t>
      </w:r>
      <w:r>
        <w:t>hE/</w:t>
      </w:r>
      <w:r>
        <w:t xml:space="preserve"> | saKi+</w:t>
      </w:r>
      <w:r>
        <w:t>2B4yaH ||</w:t>
      </w:r>
    </w:p>
    <w:p w14:paraId="698C0CF5" w14:textId="545A47D2" w:rsidR="00412978" w:rsidRDefault="00265D88">
      <w:r>
        <w:t>~nU/</w:t>
      </w:r>
      <w:r>
        <w:t>na mI+</w:t>
      </w:r>
      <w:r>
        <w:t>maha ImahE ~nU/</w:t>
      </w:r>
      <w:r>
        <w:t>nannU/</w:t>
      </w:r>
      <w:r>
        <w:t>na mI+</w:t>
      </w:r>
      <w:r>
        <w:t>mahE/</w:t>
      </w:r>
      <w:r>
        <w:t xml:space="preserve"> saKi+</w:t>
      </w:r>
      <w:r>
        <w:t>2B4ya/</w:t>
      </w:r>
      <w:r>
        <w:t>H saKi+</w:t>
      </w:r>
      <w:r>
        <w:t>2B4ya ImahE ~nU/</w:t>
      </w:r>
      <w:r>
        <w:t>nannU/</w:t>
      </w:r>
      <w:r>
        <w:t>na mI+</w:t>
      </w:r>
      <w:r>
        <w:t>mahE/</w:t>
      </w:r>
      <w:r>
        <w:t xml:space="preserve"> saKi+</w:t>
      </w:r>
      <w:r>
        <w:t xml:space="preserve">2B4yaH | </w:t>
      </w:r>
    </w:p>
    <w:p w14:paraId="3CDA04E5" w14:textId="68F1E92B" w:rsidR="00412978" w:rsidRDefault="00265D88">
      <w:r>
        <w:t>15)   1.5.6.3(15)-  I/</w:t>
      </w:r>
      <w:r>
        <w:t>ma/</w:t>
      </w:r>
      <w:r>
        <w:t>hE/</w:t>
      </w:r>
      <w:r>
        <w:t xml:space="preserve"> | saKi+</w:t>
      </w:r>
      <w:r>
        <w:t>2B4yaH ||</w:t>
      </w:r>
    </w:p>
    <w:p w14:paraId="12FAA2A1" w14:textId="6DC0FD09" w:rsidR="00412978" w:rsidRDefault="00265D88">
      <w:r>
        <w:t>I/</w:t>
      </w:r>
      <w:r>
        <w:t>ma/</w:t>
      </w:r>
      <w:r>
        <w:t>hE/</w:t>
      </w:r>
      <w:r>
        <w:t xml:space="preserve"> saKi+</w:t>
      </w:r>
      <w:r>
        <w:t>2B4ya/</w:t>
      </w:r>
      <w:r>
        <w:t>H saKi+</w:t>
      </w:r>
      <w:r>
        <w:t>2B4ya Imaha ImahE/</w:t>
      </w:r>
      <w:r>
        <w:t xml:space="preserve"> saKi+</w:t>
      </w:r>
      <w:r>
        <w:t xml:space="preserve">2B4yaH | </w:t>
      </w:r>
    </w:p>
    <w:p w14:paraId="343DC15F" w14:textId="774BB6C6" w:rsidR="00412978" w:rsidRDefault="00265D88">
      <w:r>
        <w:t>16)   1.5.6.3(16)-  saKi+</w:t>
      </w:r>
      <w:r>
        <w:t>2B4yaH ||</w:t>
      </w:r>
    </w:p>
    <w:p w14:paraId="40302CE8" w14:textId="362E0434" w:rsidR="00412978" w:rsidRDefault="00265D88">
      <w:r>
        <w:t>saKi+</w:t>
      </w:r>
      <w:r>
        <w:t>2B4ya/</w:t>
      </w:r>
      <w:r>
        <w:t xml:space="preserve"> iti/</w:t>
      </w:r>
      <w:r>
        <w:t xml:space="preserve"> saKi+</w:t>
      </w:r>
      <w:r>
        <w:t>2 - B4ya/</w:t>
      </w:r>
      <w:r>
        <w:t xml:space="preserve">H | </w:t>
      </w:r>
    </w:p>
    <w:p w14:paraId="1337A07E" w14:textId="7938BB1B" w:rsidR="00412978" w:rsidRDefault="00265D88">
      <w:r>
        <w:t>17)   1.5.6.3(17)-  vasu+</w:t>
      </w:r>
      <w:r>
        <w:t>H | a/</w:t>
      </w:r>
      <w:r>
        <w:t>g3niH | vasu+</w:t>
      </w:r>
      <w:r>
        <w:t xml:space="preserve">SravAH </w:t>
      </w:r>
      <w:r>
        <w:t>||</w:t>
      </w:r>
    </w:p>
    <w:p w14:paraId="5814BDF1" w14:textId="5CEE3DEE" w:rsidR="00412978" w:rsidRDefault="00265D88">
      <w:r>
        <w:t>vasu+</w:t>
      </w:r>
      <w:r>
        <w:t>ra/</w:t>
      </w:r>
      <w:r>
        <w:t>g3nira/</w:t>
      </w:r>
      <w:r>
        <w:t>g3nir vasu/</w:t>
      </w:r>
      <w:r>
        <w:t>r vasu+</w:t>
      </w:r>
      <w:r>
        <w:t>ra/</w:t>
      </w:r>
      <w:r>
        <w:t>g3nir vasu+</w:t>
      </w:r>
      <w:r>
        <w:t>SravA/</w:t>
      </w:r>
      <w:r>
        <w:t xml:space="preserve"> vasu+</w:t>
      </w:r>
      <w:r>
        <w:t>SravA a/</w:t>
      </w:r>
      <w:r>
        <w:t>g3nir vasu/</w:t>
      </w:r>
      <w:r>
        <w:t>r vasu+</w:t>
      </w:r>
      <w:r>
        <w:t>ra/</w:t>
      </w:r>
      <w:r>
        <w:t>g3nir vasu+</w:t>
      </w:r>
      <w:r>
        <w:t xml:space="preserve">SravAH | </w:t>
      </w:r>
    </w:p>
    <w:p w14:paraId="2EC79AEC" w14:textId="0D642944" w:rsidR="00412978" w:rsidRDefault="00265D88">
      <w:r>
        <w:t>18)   1.5.6.3(18)-  a/</w:t>
      </w:r>
      <w:r>
        <w:t>g3niH | vasu+</w:t>
      </w:r>
      <w:r>
        <w:t>SravAH ||</w:t>
      </w:r>
    </w:p>
    <w:p w14:paraId="3A8F1771" w14:textId="00F458B3" w:rsidR="00412978" w:rsidRDefault="00265D88">
      <w:r>
        <w:t>a/</w:t>
      </w:r>
      <w:r>
        <w:t>g3nir vasu+</w:t>
      </w:r>
      <w:r>
        <w:t>SravA/</w:t>
      </w:r>
      <w:r>
        <w:t xml:space="preserve"> vasu+</w:t>
      </w:r>
      <w:r>
        <w:t>SravA a/</w:t>
      </w:r>
      <w:r>
        <w:t>g3nira/</w:t>
      </w:r>
      <w:r>
        <w:t>g3nir vasu+</w:t>
      </w:r>
      <w:r>
        <w:t xml:space="preserve">SravAH | </w:t>
      </w:r>
    </w:p>
    <w:p w14:paraId="1E831D60" w14:textId="25309585" w:rsidR="00412978" w:rsidRDefault="00265D88">
      <w:r>
        <w:t>19)   1.5.6.3(19)-  vasu+</w:t>
      </w:r>
      <w:r>
        <w:t>SravAH ||</w:t>
      </w:r>
    </w:p>
    <w:p w14:paraId="270A9EC1" w14:textId="5B7B42CC" w:rsidR="00412978" w:rsidRDefault="00265D88">
      <w:r>
        <w:t>vas</w:t>
      </w:r>
      <w:r>
        <w:t>u+</w:t>
      </w:r>
      <w:r>
        <w:t>SravA/</w:t>
      </w:r>
      <w:r>
        <w:t xml:space="preserve"> iti/</w:t>
      </w:r>
      <w:r>
        <w:t xml:space="preserve"> vasu+</w:t>
      </w:r>
      <w:r>
        <w:t xml:space="preserve"> - Sra/</w:t>
      </w:r>
      <w:r>
        <w:t>vA/</w:t>
      </w:r>
      <w:r>
        <w:t xml:space="preserve">H | </w:t>
      </w:r>
    </w:p>
    <w:p w14:paraId="5D791266" w14:textId="66F633F5" w:rsidR="00412978" w:rsidRDefault="00265D88">
      <w:r>
        <w:t>20)   1.5.6.3(20)-  acCa+</w:t>
      </w:r>
      <w:r>
        <w:t>2 | ~na/</w:t>
      </w:r>
      <w:r>
        <w:t>kShi/</w:t>
      </w:r>
      <w:r>
        <w:t xml:space="preserve"> | d3yu/</w:t>
      </w:r>
      <w:r>
        <w:t>matta+</w:t>
      </w:r>
      <w:r>
        <w:t>maH |</w:t>
      </w:r>
    </w:p>
    <w:p w14:paraId="08C3CD6B" w14:textId="6DEA2905" w:rsidR="00412978" w:rsidRDefault="00265D88">
      <w:r>
        <w:t>acCA+</w:t>
      </w:r>
      <w:r>
        <w:t>2 ~nakShi ~na/</w:t>
      </w:r>
      <w:r>
        <w:t>kShyacCA2cCA+</w:t>
      </w:r>
      <w:r>
        <w:t>2 ~nakShi d3yu/</w:t>
      </w:r>
      <w:r>
        <w:t>matta+</w:t>
      </w:r>
      <w:r>
        <w:t>mO d3yu/</w:t>
      </w:r>
      <w:r>
        <w:t>matta+</w:t>
      </w:r>
      <w:r>
        <w:t>mO ~na/</w:t>
      </w:r>
      <w:r>
        <w:t>kShyacCA2cCA+</w:t>
      </w:r>
      <w:r>
        <w:t>2 ~nakShi d3yu/</w:t>
      </w:r>
      <w:r>
        <w:t>matta+</w:t>
      </w:r>
      <w:r>
        <w:t xml:space="preserve">maH | </w:t>
      </w:r>
    </w:p>
    <w:p w14:paraId="5AAC26BC" w14:textId="3A1F2B6E" w:rsidR="00412978" w:rsidRDefault="00265D88">
      <w:r>
        <w:t>21)   1.5.6.3(21)-  ~na/</w:t>
      </w:r>
      <w:r>
        <w:t>kShi/</w:t>
      </w:r>
      <w:r>
        <w:t xml:space="preserve"> | d3yu/</w:t>
      </w:r>
      <w:r>
        <w:t>matta+</w:t>
      </w:r>
      <w:r>
        <w:t xml:space="preserve">maH | </w:t>
      </w:r>
      <w:r>
        <w:t>ra/</w:t>
      </w:r>
      <w:r>
        <w:t>yim |</w:t>
      </w:r>
    </w:p>
    <w:p w14:paraId="1956E23A" w14:textId="3D33B4F9" w:rsidR="00412978" w:rsidRDefault="00265D88">
      <w:r>
        <w:t>~na/</w:t>
      </w:r>
      <w:r>
        <w:t>kShi/</w:t>
      </w:r>
      <w:r>
        <w:t xml:space="preserve"> d3yu/</w:t>
      </w:r>
      <w:r>
        <w:t>matta+</w:t>
      </w:r>
      <w:r>
        <w:t>mO d3yu/</w:t>
      </w:r>
      <w:r>
        <w:t>matta+</w:t>
      </w:r>
      <w:r>
        <w:t>mO ~nakShi ~nakShi d3yu/</w:t>
      </w:r>
      <w:r>
        <w:t>matta+</w:t>
      </w:r>
      <w:r>
        <w:t>mO ra/</w:t>
      </w:r>
      <w:r>
        <w:t>yi(gm) ra/</w:t>
      </w:r>
      <w:r>
        <w:t>yim d3yu/</w:t>
      </w:r>
      <w:r>
        <w:t>matta+</w:t>
      </w:r>
      <w:r>
        <w:t>mO ~nakShi ~nakShi d3yu/</w:t>
      </w:r>
      <w:r>
        <w:t>matta+</w:t>
      </w:r>
      <w:r>
        <w:t>mO ra/</w:t>
      </w:r>
      <w:r>
        <w:t xml:space="preserve">yim | </w:t>
      </w:r>
    </w:p>
    <w:p w14:paraId="35317C13" w14:textId="73DBCD59" w:rsidR="00412978" w:rsidRDefault="00265D88">
      <w:r>
        <w:t>22)   1.5.6.3(22)-  d3yu/</w:t>
      </w:r>
      <w:r>
        <w:t>matta+</w:t>
      </w:r>
      <w:r>
        <w:t>maH | ra/</w:t>
      </w:r>
      <w:r>
        <w:t>yim | dA/</w:t>
      </w:r>
      <w:r>
        <w:t>3H ||</w:t>
      </w:r>
    </w:p>
    <w:p w14:paraId="4671B6CD" w14:textId="4D086B2D" w:rsidR="00412978" w:rsidRDefault="00265D88">
      <w:r>
        <w:t>d3yu/</w:t>
      </w:r>
      <w:r>
        <w:t>matta+</w:t>
      </w:r>
      <w:r>
        <w:t>mO ra/</w:t>
      </w:r>
      <w:r>
        <w:t>yi(gm) ra/</w:t>
      </w:r>
      <w:r>
        <w:t>yim d3yu/</w:t>
      </w:r>
      <w:r>
        <w:t>matta+</w:t>
      </w:r>
      <w:r>
        <w:t>mO d3yu/</w:t>
      </w:r>
      <w:r>
        <w:t>mat</w:t>
      </w:r>
      <w:r>
        <w:t>ta+</w:t>
      </w:r>
      <w:r>
        <w:t>mO ra/</w:t>
      </w:r>
      <w:r>
        <w:t>yim dA+</w:t>
      </w:r>
      <w:r>
        <w:t>3 dA3 ra/</w:t>
      </w:r>
      <w:r>
        <w:t>yim d3yu/</w:t>
      </w:r>
      <w:r>
        <w:t>matta+</w:t>
      </w:r>
      <w:r>
        <w:t>mO d3yu/</w:t>
      </w:r>
      <w:r>
        <w:t>matta+</w:t>
      </w:r>
      <w:r>
        <w:t>mO ra/</w:t>
      </w:r>
      <w:r>
        <w:t>yim dA%</w:t>
      </w:r>
      <w:r>
        <w:t xml:space="preserve">3H | </w:t>
      </w:r>
    </w:p>
    <w:p w14:paraId="137E9E68" w14:textId="089161A7" w:rsidR="00412978" w:rsidRDefault="00265D88">
      <w:r>
        <w:t>23)   1.5.6.3(22)-  d3yu/</w:t>
      </w:r>
      <w:r>
        <w:t>matta+</w:t>
      </w:r>
      <w:r>
        <w:t>maH |</w:t>
      </w:r>
    </w:p>
    <w:p w14:paraId="7B8FBDA4" w14:textId="4798429F" w:rsidR="00412978" w:rsidRDefault="00265D88">
      <w:r>
        <w:lastRenderedPageBreak/>
        <w:t>d3yu/</w:t>
      </w:r>
      <w:r>
        <w:t>matta+</w:t>
      </w:r>
      <w:r>
        <w:t>ma/</w:t>
      </w:r>
      <w:r>
        <w:t xml:space="preserve"> iti+</w:t>
      </w:r>
      <w:r>
        <w:t xml:space="preserve"> d3yu/</w:t>
      </w:r>
      <w:r>
        <w:t>mat - ta/</w:t>
      </w:r>
      <w:r>
        <w:t>ma/</w:t>
      </w:r>
      <w:r>
        <w:t xml:space="preserve">H | </w:t>
      </w:r>
    </w:p>
    <w:p w14:paraId="546B2FD1" w14:textId="208EDBF1" w:rsidR="00412978" w:rsidRDefault="00265D88">
      <w:r>
        <w:t>24)   1.5.6.3(23)-  ra/</w:t>
      </w:r>
      <w:r>
        <w:t>yim | dA/</w:t>
      </w:r>
      <w:r>
        <w:t>3H ||</w:t>
      </w:r>
    </w:p>
    <w:p w14:paraId="2F164CDA" w14:textId="6276F16F" w:rsidR="00412978" w:rsidRDefault="00265D88">
      <w:r>
        <w:t>ra/</w:t>
      </w:r>
      <w:r>
        <w:t>yim dA+</w:t>
      </w:r>
      <w:r>
        <w:t>3 dA3 ra/</w:t>
      </w:r>
      <w:r>
        <w:t>yi(gm) ra/</w:t>
      </w:r>
      <w:r>
        <w:t>yim dA%</w:t>
      </w:r>
      <w:r>
        <w:t xml:space="preserve">3H | </w:t>
      </w:r>
    </w:p>
    <w:p w14:paraId="058F1E91" w14:textId="006E10D6" w:rsidR="00412978" w:rsidRDefault="00265D88">
      <w:r>
        <w:t>25)   1.5.6.3(24)-  dA/</w:t>
      </w:r>
      <w:r>
        <w:t>3</w:t>
      </w:r>
      <w:r>
        <w:t>H ||</w:t>
      </w:r>
    </w:p>
    <w:p w14:paraId="5E944C35" w14:textId="6C2A9B5B" w:rsidR="00412978" w:rsidRDefault="00265D88">
      <w:r>
        <w:t>dA/</w:t>
      </w:r>
      <w:r>
        <w:t>3 iti+</w:t>
      </w:r>
      <w:r>
        <w:t xml:space="preserve"> dA3H | </w:t>
      </w:r>
    </w:p>
    <w:p w14:paraId="7A3C7B8C" w14:textId="6CC7BEE6" w:rsidR="00412978" w:rsidRDefault="00265D88">
      <w:r>
        <w:t>26)   1.5.6.3(25)-  U/</w:t>
      </w:r>
      <w:r>
        <w:t>rjA | va/</w:t>
      </w:r>
      <w:r>
        <w:t>H | pa/</w:t>
      </w:r>
      <w:r>
        <w:t>SyA/</w:t>
      </w:r>
      <w:r>
        <w:t>mi/</w:t>
      </w:r>
      <w:r>
        <w:t xml:space="preserve"> |</w:t>
      </w:r>
    </w:p>
    <w:p w14:paraId="7D5C9215" w14:textId="712D6DA3" w:rsidR="00412978" w:rsidRDefault="00265D88">
      <w:r>
        <w:t>U/</w:t>
      </w:r>
      <w:r>
        <w:t>rjA vO+</w:t>
      </w:r>
      <w:r>
        <w:t xml:space="preserve"> va U/</w:t>
      </w:r>
      <w:r>
        <w:t>rjOrjA va+</w:t>
      </w:r>
      <w:r>
        <w:t>H paSyAmi paSyAmi va U/</w:t>
      </w:r>
      <w:r>
        <w:t>rjOrjA va+</w:t>
      </w:r>
      <w:r>
        <w:t xml:space="preserve">H paSyAmi | </w:t>
      </w:r>
    </w:p>
    <w:p w14:paraId="635D22F1" w14:textId="36F9E022" w:rsidR="00412978" w:rsidRDefault="00265D88">
      <w:r>
        <w:t>27)   1.5.6.3(26)-  va/</w:t>
      </w:r>
      <w:r>
        <w:t>H | pa/</w:t>
      </w:r>
      <w:r>
        <w:t>SyA/</w:t>
      </w:r>
      <w:r>
        <w:t>mi/</w:t>
      </w:r>
      <w:r>
        <w:t xml:space="preserve"> | U/</w:t>
      </w:r>
      <w:r>
        <w:t>rjA |</w:t>
      </w:r>
    </w:p>
    <w:p w14:paraId="07126660" w14:textId="3B80713A" w:rsidR="00412978" w:rsidRDefault="00265D88">
      <w:r>
        <w:t>va/</w:t>
      </w:r>
      <w:r>
        <w:t>H pa/</w:t>
      </w:r>
      <w:r>
        <w:t>SyA/</w:t>
      </w:r>
      <w:r>
        <w:t>mi/</w:t>
      </w:r>
      <w:r>
        <w:t xml:space="preserve"> pa/</w:t>
      </w:r>
      <w:r>
        <w:t>SyA/</w:t>
      </w:r>
      <w:r>
        <w:t>mi/</w:t>
      </w:r>
      <w:r>
        <w:t xml:space="preserve"> vO/</w:t>
      </w:r>
      <w:r>
        <w:t xml:space="preserve"> va/</w:t>
      </w:r>
      <w:r>
        <w:t>H pa/</w:t>
      </w:r>
      <w:r>
        <w:t>SyA/</w:t>
      </w:r>
      <w:r>
        <w:t>myU/</w:t>
      </w:r>
      <w:r>
        <w:t>rjOrjA pa+</w:t>
      </w:r>
      <w:r>
        <w:t>SyAmi vO vaH paSyAmyU/</w:t>
      </w:r>
      <w:r>
        <w:t xml:space="preserve">rjA | </w:t>
      </w:r>
    </w:p>
    <w:p w14:paraId="67EE16C9" w14:textId="5F13B541" w:rsidR="00412978" w:rsidRDefault="00265D88">
      <w:r>
        <w:t>28)   1.5.6.3(27)-  pa/</w:t>
      </w:r>
      <w:r>
        <w:t>SyA/</w:t>
      </w:r>
      <w:r>
        <w:t>mi/</w:t>
      </w:r>
      <w:r>
        <w:t xml:space="preserve"> | U/</w:t>
      </w:r>
      <w:r>
        <w:t>rjA | mA/</w:t>
      </w:r>
      <w:r>
        <w:t xml:space="preserve"> |</w:t>
      </w:r>
    </w:p>
    <w:p w14:paraId="33ED19C7" w14:textId="4627C369" w:rsidR="00412978" w:rsidRDefault="00265D88">
      <w:r>
        <w:t>pa/</w:t>
      </w:r>
      <w:r>
        <w:t>SyA/</w:t>
      </w:r>
      <w:r>
        <w:t>myU/</w:t>
      </w:r>
      <w:r>
        <w:t>rjOrjA pa+</w:t>
      </w:r>
      <w:r>
        <w:t>SyAmi paSyAmyU/</w:t>
      </w:r>
      <w:r>
        <w:t>rjA mA+</w:t>
      </w:r>
      <w:r>
        <w:t xml:space="preserve"> mO/</w:t>
      </w:r>
      <w:r>
        <w:t>rjA pa+</w:t>
      </w:r>
      <w:r>
        <w:t>SyAmi paSyAmyU/</w:t>
      </w:r>
      <w:r>
        <w:t>rjA mA%</w:t>
      </w:r>
      <w:r>
        <w:t xml:space="preserve"> | </w:t>
      </w:r>
    </w:p>
    <w:p w14:paraId="2A02AB54" w14:textId="39D9A191" w:rsidR="00412978" w:rsidRDefault="00265D88">
      <w:r>
        <w:t>29)   1.5.6.3(28)-  U/</w:t>
      </w:r>
      <w:r>
        <w:t>rjA | mA/</w:t>
      </w:r>
      <w:r>
        <w:t xml:space="preserve"> | pa/</w:t>
      </w:r>
      <w:r>
        <w:t>Sya/</w:t>
      </w:r>
      <w:r>
        <w:t>ta/</w:t>
      </w:r>
      <w:r>
        <w:t xml:space="preserve"> |</w:t>
      </w:r>
    </w:p>
    <w:p w14:paraId="43738CA8" w14:textId="486DDAB0" w:rsidR="00412978" w:rsidRDefault="00265D88">
      <w:r>
        <w:t>U/</w:t>
      </w:r>
      <w:r>
        <w:t>rjA mA+</w:t>
      </w:r>
      <w:r>
        <w:t xml:space="preserve"> mO/</w:t>
      </w:r>
      <w:r>
        <w:t>rjOrjA mA+</w:t>
      </w:r>
      <w:r>
        <w:t xml:space="preserve"> paSyata paSyata mO/</w:t>
      </w:r>
      <w:r>
        <w:t>rjOrjA mA+</w:t>
      </w:r>
      <w:r>
        <w:t xml:space="preserve"> paSyata | </w:t>
      </w:r>
    </w:p>
    <w:p w14:paraId="42E7EC63" w14:textId="2C5E01B7" w:rsidR="00412978" w:rsidRDefault="00265D88">
      <w:r>
        <w:t>30)   1.5.6.3(29)-  mA/</w:t>
      </w:r>
      <w:r>
        <w:t xml:space="preserve"> | pa/</w:t>
      </w:r>
      <w:r>
        <w:t>Sya/</w:t>
      </w:r>
      <w:r>
        <w:t>ta/</w:t>
      </w:r>
      <w:r>
        <w:t xml:space="preserve"> | rA/</w:t>
      </w:r>
      <w:r>
        <w:t>yaH |</w:t>
      </w:r>
    </w:p>
    <w:p w14:paraId="56646642" w14:textId="6B76D50E" w:rsidR="00412978" w:rsidRDefault="00265D88">
      <w:r>
        <w:t>mA/</w:t>
      </w:r>
      <w:r>
        <w:t xml:space="preserve"> pa/</w:t>
      </w:r>
      <w:r>
        <w:t>Sya/</w:t>
      </w:r>
      <w:r>
        <w:t>ta/</w:t>
      </w:r>
      <w:r>
        <w:t xml:space="preserve"> pa/</w:t>
      </w:r>
      <w:r>
        <w:t>Sya/</w:t>
      </w:r>
      <w:r>
        <w:t>ta/</w:t>
      </w:r>
      <w:r>
        <w:t xml:space="preserve"> mA/</w:t>
      </w:r>
      <w:r>
        <w:t xml:space="preserve"> mA/</w:t>
      </w:r>
      <w:r>
        <w:t xml:space="preserve"> pa/</w:t>
      </w:r>
      <w:r>
        <w:t>Sya/</w:t>
      </w:r>
      <w:r>
        <w:t>ta/</w:t>
      </w:r>
      <w:r>
        <w:t xml:space="preserve"> rA/</w:t>
      </w:r>
      <w:r>
        <w:t>yO rA/</w:t>
      </w:r>
      <w:r>
        <w:t>yaH pa+</w:t>
      </w:r>
      <w:r>
        <w:t>Syata mA mA paSyata rA/</w:t>
      </w:r>
      <w:r>
        <w:t xml:space="preserve">yaH | </w:t>
      </w:r>
    </w:p>
    <w:p w14:paraId="64B3D913" w14:textId="2F0CD1C7" w:rsidR="00412978" w:rsidRDefault="00265D88">
      <w:r>
        <w:t>31)   1.5.6.3(30)-  pa/</w:t>
      </w:r>
      <w:r>
        <w:t>Sya/</w:t>
      </w:r>
      <w:r>
        <w:t>ta/</w:t>
      </w:r>
      <w:r>
        <w:t xml:space="preserve"> | rA/</w:t>
      </w:r>
      <w:r>
        <w:t>yaH | pOShE+</w:t>
      </w:r>
      <w:r>
        <w:t>Na |</w:t>
      </w:r>
    </w:p>
    <w:p w14:paraId="629BABB5" w14:textId="2799193A" w:rsidR="00412978" w:rsidRDefault="00265D88">
      <w:r>
        <w:t>pa/</w:t>
      </w:r>
      <w:r>
        <w:t>Sya/</w:t>
      </w:r>
      <w:r>
        <w:t>ta/</w:t>
      </w:r>
      <w:r>
        <w:t xml:space="preserve"> rA/</w:t>
      </w:r>
      <w:r>
        <w:t>yO rA/</w:t>
      </w:r>
      <w:r>
        <w:t>yaH pa+</w:t>
      </w:r>
      <w:r>
        <w:t>Syata paSyata rA/</w:t>
      </w:r>
      <w:r>
        <w:t>ya spOShE+</w:t>
      </w:r>
      <w:r>
        <w:t>Na/</w:t>
      </w:r>
      <w:r>
        <w:t xml:space="preserve"> pOShE+</w:t>
      </w:r>
      <w:r>
        <w:t>Na rA/</w:t>
      </w:r>
      <w:r>
        <w:t>yaH pa+</w:t>
      </w:r>
      <w:r>
        <w:t>Syata paSyata rA/</w:t>
      </w:r>
      <w:r>
        <w:t>ya spOShE+</w:t>
      </w:r>
      <w:r>
        <w:t xml:space="preserve">Na | </w:t>
      </w:r>
    </w:p>
    <w:p w14:paraId="0917179F" w14:textId="65011AAD" w:rsidR="00412978" w:rsidRDefault="00265D88">
      <w:r>
        <w:t>32)   1.5.6.3(31)-  rA/</w:t>
      </w:r>
      <w:r>
        <w:t>yaH | pOShE+</w:t>
      </w:r>
      <w:r>
        <w:t>Na | va/</w:t>
      </w:r>
      <w:r>
        <w:t>H |</w:t>
      </w:r>
    </w:p>
    <w:p w14:paraId="55F1F292" w14:textId="0E6CCB54" w:rsidR="00412978" w:rsidRDefault="00265D88">
      <w:r>
        <w:t>rA/</w:t>
      </w:r>
      <w:r>
        <w:t>ya spOShE+</w:t>
      </w:r>
      <w:r>
        <w:t>Na/</w:t>
      </w:r>
      <w:r>
        <w:t xml:space="preserve"> pOShE+</w:t>
      </w:r>
      <w:r>
        <w:t>Na rA/</w:t>
      </w:r>
      <w:r>
        <w:t>yO rA/</w:t>
      </w:r>
      <w:r>
        <w:t>ya spOShE+</w:t>
      </w:r>
      <w:r>
        <w:t>Na vO va/</w:t>
      </w:r>
      <w:r>
        <w:t>H pOShE+</w:t>
      </w:r>
      <w:r>
        <w:t>Na rA/</w:t>
      </w:r>
      <w:r>
        <w:t>yO rA/</w:t>
      </w:r>
      <w:r>
        <w:t>ya spOShE+</w:t>
      </w:r>
      <w:r>
        <w:t xml:space="preserve">Na vaH | </w:t>
      </w:r>
    </w:p>
    <w:p w14:paraId="3DF3B3A4" w14:textId="4D46982C" w:rsidR="00412978" w:rsidRDefault="00265D88">
      <w:r>
        <w:t>33)   1.5.6.3(32)-  pOShE+</w:t>
      </w:r>
      <w:r>
        <w:t>Na | va/</w:t>
      </w:r>
      <w:r>
        <w:t>H | pa/</w:t>
      </w:r>
      <w:r>
        <w:t>SyA/</w:t>
      </w:r>
      <w:r>
        <w:t>mi/</w:t>
      </w:r>
      <w:r>
        <w:t xml:space="preserve"> |</w:t>
      </w:r>
    </w:p>
    <w:p w14:paraId="493F63EF" w14:textId="28876067" w:rsidR="00412978" w:rsidRDefault="00265D88">
      <w:r>
        <w:t>pOShE+</w:t>
      </w:r>
      <w:r>
        <w:t>Na vO va/</w:t>
      </w:r>
      <w:r>
        <w:t>H pOShE+</w:t>
      </w:r>
      <w:r>
        <w:t>Na/</w:t>
      </w:r>
      <w:r>
        <w:t xml:space="preserve"> pOShE+</w:t>
      </w:r>
      <w:r>
        <w:t>Na vaH paSyAmi paSyAmi va/</w:t>
      </w:r>
      <w:r>
        <w:t>H pOShE+</w:t>
      </w:r>
      <w:r>
        <w:t>Na/</w:t>
      </w:r>
      <w:r>
        <w:t xml:space="preserve"> pOShE+</w:t>
      </w:r>
      <w:r>
        <w:t xml:space="preserve">Na vaH paSyAmi | </w:t>
      </w:r>
    </w:p>
    <w:p w14:paraId="1FE99AFF" w14:textId="6B034E27" w:rsidR="00412978" w:rsidRDefault="00265D88">
      <w:r>
        <w:t>34)   1.5.6.3(33)-  va/</w:t>
      </w:r>
      <w:r>
        <w:t>H | pa/</w:t>
      </w:r>
      <w:r>
        <w:t>SyA/</w:t>
      </w:r>
      <w:r>
        <w:t>mi/</w:t>
      </w:r>
      <w:r>
        <w:t xml:space="preserve"> | rA/</w:t>
      </w:r>
      <w:r>
        <w:t>yaH |</w:t>
      </w:r>
    </w:p>
    <w:p w14:paraId="5FEBF3F0" w14:textId="0A83247B" w:rsidR="00412978" w:rsidRDefault="00265D88">
      <w:r>
        <w:lastRenderedPageBreak/>
        <w:t>va/</w:t>
      </w:r>
      <w:r>
        <w:t>H pa/</w:t>
      </w:r>
      <w:r>
        <w:t>SyA/</w:t>
      </w:r>
      <w:r>
        <w:t>mi/</w:t>
      </w:r>
      <w:r>
        <w:t xml:space="preserve"> pa/</w:t>
      </w:r>
      <w:r>
        <w:t>SyA/</w:t>
      </w:r>
      <w:r>
        <w:t>mi/</w:t>
      </w:r>
      <w:r>
        <w:t xml:space="preserve"> vO/</w:t>
      </w:r>
      <w:r>
        <w:t xml:space="preserve"> va/</w:t>
      </w:r>
      <w:r>
        <w:t>H pa/</w:t>
      </w:r>
      <w:r>
        <w:t>SyA/</w:t>
      </w:r>
      <w:r>
        <w:t>mi/</w:t>
      </w:r>
      <w:r>
        <w:t xml:space="preserve"> rA/</w:t>
      </w:r>
      <w:r>
        <w:t>yO rA/</w:t>
      </w:r>
      <w:r>
        <w:t>yaH p</w:t>
      </w:r>
      <w:r>
        <w:t>a+</w:t>
      </w:r>
      <w:r>
        <w:t>SyAmi vO vaH paSyAmi rA/</w:t>
      </w:r>
      <w:r>
        <w:t xml:space="preserve">yaH | </w:t>
      </w:r>
    </w:p>
    <w:p w14:paraId="79FA2D14" w14:textId="03DF8A39" w:rsidR="00412978" w:rsidRDefault="00265D88">
      <w:r>
        <w:t>35)   1.5.6.3(34)-  pa/</w:t>
      </w:r>
      <w:r>
        <w:t>SyA/</w:t>
      </w:r>
      <w:r>
        <w:t>mi/</w:t>
      </w:r>
      <w:r>
        <w:t xml:space="preserve"> | rA/</w:t>
      </w:r>
      <w:r>
        <w:t>yaH | pOShE+</w:t>
      </w:r>
      <w:r>
        <w:t>Na |</w:t>
      </w:r>
    </w:p>
    <w:p w14:paraId="0DA051E1" w14:textId="4CCB8BBB" w:rsidR="00412978" w:rsidRDefault="00265D88">
      <w:r>
        <w:t>pa/</w:t>
      </w:r>
      <w:r>
        <w:t>SyA/</w:t>
      </w:r>
      <w:r>
        <w:t>mi/</w:t>
      </w:r>
      <w:r>
        <w:t xml:space="preserve"> rA/</w:t>
      </w:r>
      <w:r>
        <w:t>yO rA/</w:t>
      </w:r>
      <w:r>
        <w:t>yaH pa+</w:t>
      </w:r>
      <w:r>
        <w:t>SyAmi paSyAmi rA/</w:t>
      </w:r>
      <w:r>
        <w:t>ya spOShE+</w:t>
      </w:r>
      <w:r>
        <w:t>Na/</w:t>
      </w:r>
      <w:r>
        <w:t xml:space="preserve"> pOShE+</w:t>
      </w:r>
      <w:r>
        <w:t>Na rA/</w:t>
      </w:r>
      <w:r>
        <w:t>yaH pa+</w:t>
      </w:r>
      <w:r>
        <w:t>SyAmi paSyAmi rA/</w:t>
      </w:r>
      <w:r>
        <w:t>ya spOShE+</w:t>
      </w:r>
      <w:r>
        <w:t xml:space="preserve">Na | </w:t>
      </w:r>
    </w:p>
    <w:p w14:paraId="5A71D0B8" w14:textId="54133AFE" w:rsidR="00412978" w:rsidRDefault="00265D88">
      <w:r>
        <w:t>36)   1.5.6.3(35)-  rA/</w:t>
      </w:r>
      <w:r>
        <w:t>yaH | pOShE+</w:t>
      </w:r>
      <w:r>
        <w:t>Na | mA/</w:t>
      </w:r>
      <w:r>
        <w:t xml:space="preserve"> |</w:t>
      </w:r>
    </w:p>
    <w:p w14:paraId="5B611495" w14:textId="1CFF2BD9" w:rsidR="00412978" w:rsidRDefault="00265D88">
      <w:r>
        <w:t>rA/</w:t>
      </w:r>
      <w:r>
        <w:t>ya spOShE+</w:t>
      </w:r>
      <w:r>
        <w:t>N</w:t>
      </w:r>
      <w:r>
        <w:t>a/</w:t>
      </w:r>
      <w:r>
        <w:t xml:space="preserve"> pOShE+</w:t>
      </w:r>
      <w:r>
        <w:t>Na rA/</w:t>
      </w:r>
      <w:r>
        <w:t>yO rA/</w:t>
      </w:r>
      <w:r>
        <w:t>ya spOShE+</w:t>
      </w:r>
      <w:r>
        <w:t>Na mA mA/</w:t>
      </w:r>
      <w:r>
        <w:t xml:space="preserve"> pOShE+</w:t>
      </w:r>
      <w:r>
        <w:t>Na rA/</w:t>
      </w:r>
      <w:r>
        <w:t>yO rA/</w:t>
      </w:r>
      <w:r>
        <w:t>ya spOShE+</w:t>
      </w:r>
      <w:r>
        <w:t xml:space="preserve">Na mA | </w:t>
      </w:r>
    </w:p>
    <w:p w14:paraId="365F8DFE" w14:textId="705A7BED" w:rsidR="00412978" w:rsidRDefault="00265D88">
      <w:r>
        <w:t>37)   1.5.6.3(36)-  pOShE+</w:t>
      </w:r>
      <w:r>
        <w:t>Na | mA/</w:t>
      </w:r>
      <w:r>
        <w:t xml:space="preserve"> | pa/</w:t>
      </w:r>
      <w:r>
        <w:t>Sya/</w:t>
      </w:r>
      <w:r>
        <w:t>ta/</w:t>
      </w:r>
      <w:r>
        <w:t xml:space="preserve"> |</w:t>
      </w:r>
    </w:p>
    <w:p w14:paraId="0AD71867" w14:textId="24B68F6C" w:rsidR="00412978" w:rsidRDefault="00265D88">
      <w:r>
        <w:t>pOShE+</w:t>
      </w:r>
      <w:r>
        <w:t>Na mA mA/</w:t>
      </w:r>
      <w:r>
        <w:t xml:space="preserve"> pOShE+</w:t>
      </w:r>
      <w:r>
        <w:t>Na/</w:t>
      </w:r>
      <w:r>
        <w:t xml:space="preserve"> pOShE+</w:t>
      </w:r>
      <w:r>
        <w:t>Na mA paSyata paSyata mA/</w:t>
      </w:r>
      <w:r>
        <w:t xml:space="preserve"> pOShE+</w:t>
      </w:r>
      <w:r>
        <w:t>Na/</w:t>
      </w:r>
      <w:r>
        <w:t xml:space="preserve"> pOShE+</w:t>
      </w:r>
      <w:r>
        <w:t xml:space="preserve">Na mA paSyata | </w:t>
      </w:r>
    </w:p>
    <w:p w14:paraId="78CFD3B3" w14:textId="1DCB2947" w:rsidR="00412978" w:rsidRDefault="00265D88">
      <w:r>
        <w:t>38)   1.5.6.3(37)-  mA/</w:t>
      </w:r>
      <w:r>
        <w:t xml:space="preserve"> | </w:t>
      </w:r>
      <w:r>
        <w:t>pa/</w:t>
      </w:r>
      <w:r>
        <w:t>Sya/</w:t>
      </w:r>
      <w:r>
        <w:t>ta/</w:t>
      </w:r>
      <w:r>
        <w:t xml:space="preserve"> | iDA%</w:t>
      </w:r>
      <w:r>
        <w:t>3H |</w:t>
      </w:r>
    </w:p>
    <w:p w14:paraId="57F96147" w14:textId="3F454DB4" w:rsidR="00412978" w:rsidRDefault="00265D88">
      <w:r>
        <w:t>mA/</w:t>
      </w:r>
      <w:r>
        <w:t xml:space="preserve"> pa/</w:t>
      </w:r>
      <w:r>
        <w:t>Sya/</w:t>
      </w:r>
      <w:r>
        <w:t>ta/</w:t>
      </w:r>
      <w:r>
        <w:t xml:space="preserve"> pa/</w:t>
      </w:r>
      <w:r>
        <w:t>Sya/</w:t>
      </w:r>
      <w:r>
        <w:t>ta/</w:t>
      </w:r>
      <w:r>
        <w:t xml:space="preserve"> mA/</w:t>
      </w:r>
      <w:r>
        <w:t xml:space="preserve"> mA/</w:t>
      </w:r>
      <w:r>
        <w:t xml:space="preserve"> pa/</w:t>
      </w:r>
      <w:r>
        <w:t>Sya/</w:t>
      </w:r>
      <w:r>
        <w:t>tE DA/</w:t>
      </w:r>
      <w:r>
        <w:t>3 iDA%</w:t>
      </w:r>
      <w:r>
        <w:t>3H paSyata mA mA paSya/</w:t>
      </w:r>
      <w:r>
        <w:t>tE DA%</w:t>
      </w:r>
      <w:r>
        <w:t xml:space="preserve">3H | </w:t>
      </w:r>
    </w:p>
    <w:p w14:paraId="1515C653" w14:textId="2CB73E62" w:rsidR="00412978" w:rsidRDefault="00265D88">
      <w:r>
        <w:t>39)   1.5.6.3(38)-  pa/</w:t>
      </w:r>
      <w:r>
        <w:t>Sya/</w:t>
      </w:r>
      <w:r>
        <w:t>ta/</w:t>
      </w:r>
      <w:r>
        <w:t xml:space="preserve"> | iDA%</w:t>
      </w:r>
      <w:r>
        <w:t>3H | stha/</w:t>
      </w:r>
      <w:r>
        <w:t>2 |</w:t>
      </w:r>
    </w:p>
    <w:p w14:paraId="7F661658" w14:textId="63340818" w:rsidR="00412978" w:rsidRDefault="00265D88">
      <w:r>
        <w:t>pa/</w:t>
      </w:r>
      <w:r>
        <w:t>Sya/</w:t>
      </w:r>
      <w:r>
        <w:t>tE DA/</w:t>
      </w:r>
      <w:r>
        <w:t>3 iDA%</w:t>
      </w:r>
      <w:r>
        <w:t>3H paSyata paSya/</w:t>
      </w:r>
      <w:r>
        <w:t>tE DA%</w:t>
      </w:r>
      <w:r>
        <w:t>3H stha/</w:t>
      </w:r>
      <w:r>
        <w:t>2 sthE2 DA%</w:t>
      </w:r>
      <w:r>
        <w:t>3H paSyata paSya/</w:t>
      </w:r>
      <w:r>
        <w:t>tE DA%</w:t>
      </w:r>
      <w:r>
        <w:t xml:space="preserve">3H stha2 | </w:t>
      </w:r>
    </w:p>
    <w:p w14:paraId="0A743704" w14:textId="2AAF64BF" w:rsidR="00412978" w:rsidRDefault="00265D88">
      <w:r>
        <w:t>40)   1.5.6.3(39)-  iDA%</w:t>
      </w:r>
      <w:r>
        <w:t>3H | stha/</w:t>
      </w:r>
      <w:r>
        <w:t>2 | ma/</w:t>
      </w:r>
      <w:r>
        <w:t>dhu/</w:t>
      </w:r>
      <w:r>
        <w:t>4kRuta+</w:t>
      </w:r>
      <w:r>
        <w:t>H |</w:t>
      </w:r>
    </w:p>
    <w:p w14:paraId="276F5079" w14:textId="24DC2075" w:rsidR="00412978" w:rsidRDefault="00265D88">
      <w:r>
        <w:t>iDA%</w:t>
      </w:r>
      <w:r>
        <w:t>3H stha/</w:t>
      </w:r>
      <w:r>
        <w:t>2 sthE2 DA/</w:t>
      </w:r>
      <w:r>
        <w:t>3 iDA%</w:t>
      </w:r>
      <w:r>
        <w:t>3H stha2 madhu/</w:t>
      </w:r>
      <w:r>
        <w:t>4kRutO+</w:t>
      </w:r>
      <w:r>
        <w:t xml:space="preserve"> madhu/</w:t>
      </w:r>
      <w:r>
        <w:t>4kRuta/</w:t>
      </w:r>
      <w:r>
        <w:t>H sthE2 DA/</w:t>
      </w:r>
      <w:r>
        <w:t>3 iDA%</w:t>
      </w:r>
      <w:r>
        <w:t>3H stha2 madhu/</w:t>
      </w:r>
      <w:r>
        <w:t>4kRuta+</w:t>
      </w:r>
      <w:r>
        <w:t xml:space="preserve">H | </w:t>
      </w:r>
    </w:p>
    <w:p w14:paraId="746EF863" w14:textId="1A260B22" w:rsidR="00412978" w:rsidRDefault="00265D88">
      <w:r>
        <w:t>41)   1.5.6.3(40)-  stha/</w:t>
      </w:r>
      <w:r>
        <w:t>2 | ma/</w:t>
      </w:r>
      <w:r>
        <w:t>dhu/</w:t>
      </w:r>
      <w:r>
        <w:t>4kRuta+</w:t>
      </w:r>
      <w:r>
        <w:t>H | syO/</w:t>
      </w:r>
      <w:r>
        <w:t>nAH |</w:t>
      </w:r>
    </w:p>
    <w:p w14:paraId="603BE446" w14:textId="598AA6C5" w:rsidR="00412978" w:rsidRDefault="00265D88">
      <w:r>
        <w:t>stha/</w:t>
      </w:r>
      <w:r>
        <w:t>2 ma/</w:t>
      </w:r>
      <w:r>
        <w:t>dhu/</w:t>
      </w:r>
      <w:r>
        <w:t>4kRutO+</w:t>
      </w:r>
      <w:r>
        <w:t xml:space="preserve"> madhu/</w:t>
      </w:r>
      <w:r>
        <w:t>4kRuta+</w:t>
      </w:r>
      <w:r>
        <w:t>H stha2 stha2 madhu/</w:t>
      </w:r>
      <w:r>
        <w:t>4kRuta+</w:t>
      </w:r>
      <w:r>
        <w:t>H syO/</w:t>
      </w:r>
      <w:r>
        <w:t>nAH syO/</w:t>
      </w:r>
      <w:r>
        <w:t>nA ma+</w:t>
      </w:r>
      <w:r>
        <w:t>dhu/</w:t>
      </w:r>
      <w:r>
        <w:t>4kRu</w:t>
      </w:r>
      <w:r>
        <w:t>ta+</w:t>
      </w:r>
      <w:r>
        <w:t>H stha2 stha2 madhu/</w:t>
      </w:r>
      <w:r>
        <w:t>4kRuta+</w:t>
      </w:r>
      <w:r>
        <w:t>H syO/</w:t>
      </w:r>
      <w:r>
        <w:t xml:space="preserve">nAH | </w:t>
      </w:r>
    </w:p>
    <w:p w14:paraId="74B14A70" w14:textId="49559152" w:rsidR="00412978" w:rsidRDefault="00265D88">
      <w:r>
        <w:t>42)   1.5.6.3(41)-  ma/</w:t>
      </w:r>
      <w:r>
        <w:t>dhu/</w:t>
      </w:r>
      <w:r>
        <w:t>4kRuta+</w:t>
      </w:r>
      <w:r>
        <w:t>H | syO/</w:t>
      </w:r>
      <w:r>
        <w:t>nAH | mA/</w:t>
      </w:r>
      <w:r>
        <w:t xml:space="preserve"> |</w:t>
      </w:r>
    </w:p>
    <w:p w14:paraId="508191F0" w14:textId="466D9D78" w:rsidR="00412978" w:rsidRDefault="00265D88">
      <w:r>
        <w:t>ma/</w:t>
      </w:r>
      <w:r>
        <w:t>dhu/</w:t>
      </w:r>
      <w:r>
        <w:t>4kRuta+</w:t>
      </w:r>
      <w:r>
        <w:t>H syO/</w:t>
      </w:r>
      <w:r>
        <w:t>nAH syO/</w:t>
      </w:r>
      <w:r>
        <w:t>nA ma+</w:t>
      </w:r>
      <w:r>
        <w:t>dhu/</w:t>
      </w:r>
      <w:r>
        <w:t>4kRutO+</w:t>
      </w:r>
      <w:r>
        <w:t xml:space="preserve"> madhu/</w:t>
      </w:r>
      <w:r>
        <w:t>4kRuta+</w:t>
      </w:r>
      <w:r>
        <w:t>H syO/</w:t>
      </w:r>
      <w:r>
        <w:t>nA mA+</w:t>
      </w:r>
      <w:r>
        <w:t xml:space="preserve"> mA syO/</w:t>
      </w:r>
      <w:r>
        <w:t>nA ma+</w:t>
      </w:r>
      <w:r>
        <w:t>dhu/</w:t>
      </w:r>
      <w:r>
        <w:t>4kRutO+</w:t>
      </w:r>
      <w:r>
        <w:t xml:space="preserve"> madhu/</w:t>
      </w:r>
      <w:r>
        <w:t>4kRuta+</w:t>
      </w:r>
      <w:r>
        <w:t>H syO/</w:t>
      </w:r>
      <w:r>
        <w:t>nA mA%</w:t>
      </w:r>
      <w:r>
        <w:t xml:space="preserve"> | </w:t>
      </w:r>
    </w:p>
    <w:p w14:paraId="15C889B8" w14:textId="39B136FF" w:rsidR="00412978" w:rsidRDefault="00265D88">
      <w:r>
        <w:t>43)   1.5.6.3(41)-  ma/</w:t>
      </w:r>
      <w:r>
        <w:t>dhu/</w:t>
      </w:r>
      <w:r>
        <w:t>4kRuta+</w:t>
      </w:r>
      <w:r>
        <w:t>H |</w:t>
      </w:r>
    </w:p>
    <w:p w14:paraId="4958100A" w14:textId="13F09AE1" w:rsidR="00412978" w:rsidRDefault="00265D88">
      <w:r>
        <w:t>ma/</w:t>
      </w:r>
      <w:r>
        <w:t>dhu/</w:t>
      </w:r>
      <w:r>
        <w:t>4kRuta/</w:t>
      </w:r>
      <w:r>
        <w:t xml:space="preserve"> iti+</w:t>
      </w:r>
      <w:r>
        <w:t xml:space="preserve"> madhu4 - kRuta+</w:t>
      </w:r>
      <w:r>
        <w:t xml:space="preserve">H | </w:t>
      </w:r>
    </w:p>
    <w:p w14:paraId="526C3250" w14:textId="1D62D530" w:rsidR="00412978" w:rsidRDefault="00265D88">
      <w:r>
        <w:t>44)   1.5.6.3(42)-  syO/</w:t>
      </w:r>
      <w:r>
        <w:t>nAH | mA/</w:t>
      </w:r>
      <w:r>
        <w:t xml:space="preserve"> | A | (J2M-5)</w:t>
      </w:r>
    </w:p>
    <w:p w14:paraId="1BD3095F" w14:textId="18B498F8" w:rsidR="00412978" w:rsidRDefault="00265D88">
      <w:r>
        <w:t>syO/</w:t>
      </w:r>
      <w:r>
        <w:t>nA mA+</w:t>
      </w:r>
      <w:r>
        <w:t xml:space="preserve"> mA syO/</w:t>
      </w:r>
      <w:r>
        <w:t>nAH syO/</w:t>
      </w:r>
      <w:r>
        <w:t>nA mA &amp;&amp;mA%</w:t>
      </w:r>
      <w:r>
        <w:t xml:space="preserve"> syO/</w:t>
      </w:r>
      <w:r>
        <w:t>nAH syO/</w:t>
      </w:r>
      <w:r>
        <w:t>nA mA%</w:t>
      </w:r>
      <w:r>
        <w:t xml:space="preserve"> | </w:t>
      </w:r>
    </w:p>
    <w:p w14:paraId="0A1B40FB" w14:textId="62F4AA39" w:rsidR="00412978" w:rsidRDefault="00265D88">
      <w:r>
        <w:lastRenderedPageBreak/>
        <w:t>45)   1.5.6.3(43)-  mA/</w:t>
      </w:r>
      <w:r>
        <w:t xml:space="preserve"> | A | vi/</w:t>
      </w:r>
      <w:r>
        <w:t>Sa/</w:t>
      </w:r>
      <w:r>
        <w:t>ta/</w:t>
      </w:r>
      <w:r>
        <w:t xml:space="preserve"> | (J2M-5)</w:t>
      </w:r>
    </w:p>
    <w:p w14:paraId="52988AE4" w14:textId="6D7D5834" w:rsidR="00412978" w:rsidRDefault="00265D88">
      <w:r>
        <w:t>mA &amp;&amp;mA/</w:t>
      </w:r>
      <w:r>
        <w:t xml:space="preserve"> mA &amp;&amp;vi+</w:t>
      </w:r>
      <w:r>
        <w:t>Sata viSa/</w:t>
      </w:r>
      <w:r>
        <w:t>tA mA/</w:t>
      </w:r>
      <w:r>
        <w:t xml:space="preserve"> mA &amp;&amp;vi+</w:t>
      </w:r>
      <w:r>
        <w:t xml:space="preserve">Sata | </w:t>
      </w:r>
    </w:p>
    <w:p w14:paraId="41151F06" w14:textId="065904F9" w:rsidR="00412978" w:rsidRDefault="00265D88">
      <w:r>
        <w:t>46)</w:t>
      </w:r>
      <w:r>
        <w:t xml:space="preserve">   1.5.6.3(44)-  A | vi/</w:t>
      </w:r>
      <w:r>
        <w:t>Sa/</w:t>
      </w:r>
      <w:r>
        <w:t>ta/</w:t>
      </w:r>
      <w:r>
        <w:t xml:space="preserve"> | irA%</w:t>
      </w:r>
      <w:r>
        <w:t>H | (J2M-5)</w:t>
      </w:r>
    </w:p>
    <w:p w14:paraId="62540CFB" w14:textId="172A6E92" w:rsidR="00412978" w:rsidRDefault="00265D88">
      <w:r>
        <w:t>A vi+</w:t>
      </w:r>
      <w:r>
        <w:t>Sata viSa/</w:t>
      </w:r>
      <w:r>
        <w:t>tA vi+</w:t>
      </w:r>
      <w:r>
        <w:t>Sa/</w:t>
      </w:r>
      <w:r>
        <w:t>tE rA/</w:t>
      </w:r>
      <w:r>
        <w:t xml:space="preserve"> irA+</w:t>
      </w:r>
      <w:r>
        <w:t xml:space="preserve"> viSa/</w:t>
      </w:r>
      <w:r>
        <w:t>tA vi+</w:t>
      </w:r>
      <w:r>
        <w:t>Sa/</w:t>
      </w:r>
      <w:r>
        <w:t>tE rA%</w:t>
      </w:r>
      <w:r>
        <w:t xml:space="preserve">H | </w:t>
      </w:r>
    </w:p>
    <w:p w14:paraId="4D82F74A" w14:textId="2F25F081" w:rsidR="00412978" w:rsidRDefault="00265D88">
      <w:r>
        <w:t>47)   1.5.6.3(45)-  vi/</w:t>
      </w:r>
      <w:r>
        <w:t>Sa/</w:t>
      </w:r>
      <w:r>
        <w:t>ta/</w:t>
      </w:r>
      <w:r>
        <w:t xml:space="preserve"> | irA%</w:t>
      </w:r>
      <w:r>
        <w:t>H | mada+</w:t>
      </w:r>
      <w:r>
        <w:t>3H || (J2M-5)</w:t>
      </w:r>
    </w:p>
    <w:p w14:paraId="3455A042" w14:textId="7E972B16" w:rsidR="00412978" w:rsidRDefault="00265D88">
      <w:r>
        <w:t>vi/</w:t>
      </w:r>
      <w:r>
        <w:t>Sa/</w:t>
      </w:r>
      <w:r>
        <w:t>tE rA/</w:t>
      </w:r>
      <w:r>
        <w:t xml:space="preserve"> irA+</w:t>
      </w:r>
      <w:r>
        <w:t xml:space="preserve"> viSata viSa/</w:t>
      </w:r>
      <w:r>
        <w:t>tE rA/</w:t>
      </w:r>
      <w:r>
        <w:t xml:space="preserve"> madO/</w:t>
      </w:r>
      <w:r>
        <w:t>3 mada/</w:t>
      </w:r>
      <w:r>
        <w:t>3 irA+</w:t>
      </w:r>
      <w:r>
        <w:t xml:space="preserve"> viSata viSa/</w:t>
      </w:r>
      <w:r>
        <w:t>tE rA/</w:t>
      </w:r>
      <w:r>
        <w:t xml:space="preserve"> mada+</w:t>
      </w:r>
      <w:r>
        <w:t xml:space="preserve">3H | </w:t>
      </w:r>
    </w:p>
    <w:p w14:paraId="53F1DDAA" w14:textId="5236019E" w:rsidR="00412978" w:rsidRDefault="00265D88">
      <w:r>
        <w:t>4</w:t>
      </w:r>
      <w:r>
        <w:t>8)   1.5.6.3(46)-  irA%</w:t>
      </w:r>
      <w:r>
        <w:t>H | mada+</w:t>
      </w:r>
      <w:r>
        <w:t>3H ||</w:t>
      </w:r>
    </w:p>
    <w:p w14:paraId="00D1ACDC" w14:textId="57F3FFD4" w:rsidR="00412978" w:rsidRDefault="00265D88">
      <w:r>
        <w:t>irA/</w:t>
      </w:r>
      <w:r>
        <w:t xml:space="preserve"> madO/</w:t>
      </w:r>
      <w:r>
        <w:t>3 mada/</w:t>
      </w:r>
      <w:r>
        <w:t>3 irA/</w:t>
      </w:r>
      <w:r>
        <w:t xml:space="preserve"> irA/</w:t>
      </w:r>
      <w:r>
        <w:t xml:space="preserve"> mada+</w:t>
      </w:r>
      <w:r>
        <w:t xml:space="preserve">3H | </w:t>
      </w:r>
    </w:p>
    <w:p w14:paraId="06E12F32" w14:textId="0E1A4FCF" w:rsidR="00412978" w:rsidRDefault="00265D88">
      <w:r>
        <w:t>49)   1.5.6.3(47)-  mada+</w:t>
      </w:r>
      <w:r>
        <w:t>3H ||</w:t>
      </w:r>
    </w:p>
    <w:p w14:paraId="07DC3848" w14:textId="695066A0" w:rsidR="00412978" w:rsidRDefault="00265D88">
      <w:r>
        <w:t>mada/</w:t>
      </w:r>
      <w:r>
        <w:t>3 iti/</w:t>
      </w:r>
      <w:r>
        <w:t xml:space="preserve"> mada+</w:t>
      </w:r>
      <w:r>
        <w:t xml:space="preserve">3H | </w:t>
      </w:r>
    </w:p>
    <w:p w14:paraId="2667DA18" w14:textId="1E1E0335" w:rsidR="00412978" w:rsidRDefault="00265D88">
      <w:r>
        <w:t>50)   1.5.6.3(48)-  sa/</w:t>
      </w:r>
      <w:r>
        <w:t>ha/</w:t>
      </w:r>
      <w:r>
        <w:t>sra/</w:t>
      </w:r>
      <w:r>
        <w:t>pO/</w:t>
      </w:r>
      <w:r>
        <w:t>Sham | va/</w:t>
      </w:r>
      <w:r>
        <w:t>H | pu/</w:t>
      </w:r>
      <w:r>
        <w:t>ShyA/</w:t>
      </w:r>
      <w:r>
        <w:t>sa/</w:t>
      </w:r>
      <w:r>
        <w:t>m |</w:t>
      </w:r>
    </w:p>
    <w:p w14:paraId="792681D3" w14:textId="664E923F" w:rsidR="00412978" w:rsidRDefault="00265D88">
      <w:r>
        <w:t>sa/</w:t>
      </w:r>
      <w:r>
        <w:t>ha/</w:t>
      </w:r>
      <w:r>
        <w:t>sra/</w:t>
      </w:r>
      <w:r>
        <w:t>pO/</w:t>
      </w:r>
      <w:r>
        <w:t>ShaM ~MvO+</w:t>
      </w:r>
      <w:r>
        <w:t xml:space="preserve"> vaH sahasrapO/</w:t>
      </w:r>
      <w:r>
        <w:t>Sha(gm) sa+</w:t>
      </w:r>
      <w:r>
        <w:t>hasrapO/</w:t>
      </w:r>
      <w:r>
        <w:t xml:space="preserve">ShaM </w:t>
      </w:r>
      <w:r>
        <w:t>~Mva+</w:t>
      </w:r>
      <w:r>
        <w:t>H puShyAsam puShyAsaM ~MvaH sahasrapO/</w:t>
      </w:r>
      <w:r>
        <w:t>Sha(gm) sa+</w:t>
      </w:r>
      <w:r>
        <w:t>hasrapO/</w:t>
      </w:r>
      <w:r>
        <w:t>ShaM ~Mva+</w:t>
      </w:r>
      <w:r>
        <w:t xml:space="preserve">H puShyAsam | </w:t>
      </w:r>
    </w:p>
    <w:p w14:paraId="554F7F90" w14:textId="5BA51FCD" w:rsidR="00412978" w:rsidRDefault="00265D88">
      <w:r>
        <w:t>51)   1.5.6.3(48)-  sa/</w:t>
      </w:r>
      <w:r>
        <w:t>ha/</w:t>
      </w:r>
      <w:r>
        <w:t>sra/</w:t>
      </w:r>
      <w:r>
        <w:t>pO/</w:t>
      </w:r>
      <w:r>
        <w:t>Sham |</w:t>
      </w:r>
    </w:p>
    <w:p w14:paraId="65DD9BF0" w14:textId="091C22AE" w:rsidR="00412978" w:rsidRDefault="00265D88">
      <w:r>
        <w:t>sa/</w:t>
      </w:r>
      <w:r>
        <w:t>ha/</w:t>
      </w:r>
      <w:r>
        <w:t>sra/</w:t>
      </w:r>
      <w:r>
        <w:t>pO/</w:t>
      </w:r>
      <w:r>
        <w:t>Shamiti+</w:t>
      </w:r>
      <w:r>
        <w:t xml:space="preserve"> sahasra - pO/</w:t>
      </w:r>
      <w:r>
        <w:t xml:space="preserve">Sham | </w:t>
      </w:r>
    </w:p>
    <w:p w14:paraId="01B44439" w14:textId="03C09264" w:rsidR="00412978" w:rsidRDefault="00265D88">
      <w:r>
        <w:t>52)   1.5.6.3(49)-  va/</w:t>
      </w:r>
      <w:r>
        <w:t>H | pu/</w:t>
      </w:r>
      <w:r>
        <w:t>ShyA/</w:t>
      </w:r>
      <w:r>
        <w:t>sa/</w:t>
      </w:r>
      <w:r>
        <w:t>m | mayi+</w:t>
      </w:r>
      <w:r>
        <w:t xml:space="preserve"> |</w:t>
      </w:r>
    </w:p>
    <w:p w14:paraId="7BA9DFBF" w14:textId="6CC4E680" w:rsidR="00412978" w:rsidRDefault="00265D88">
      <w:r>
        <w:t>va/</w:t>
      </w:r>
      <w:r>
        <w:t>H pu/</w:t>
      </w:r>
      <w:r>
        <w:t>ShyA/</w:t>
      </w:r>
      <w:r>
        <w:t>sa/</w:t>
      </w:r>
      <w:r>
        <w:t>m pu/</w:t>
      </w:r>
      <w:r>
        <w:t>ShyA/</w:t>
      </w:r>
      <w:r>
        <w:t>sa/</w:t>
      </w:r>
      <w:r>
        <w:t>M ~MvO/</w:t>
      </w:r>
      <w:r>
        <w:t xml:space="preserve"> va/</w:t>
      </w:r>
      <w:r>
        <w:t>H pu/</w:t>
      </w:r>
      <w:r>
        <w:t>ShyA/</w:t>
      </w:r>
      <w:r>
        <w:t>sa/</w:t>
      </w:r>
      <w:r>
        <w:t>m mayi/</w:t>
      </w:r>
      <w:r>
        <w:t xml:space="preserve"> mayi+</w:t>
      </w:r>
      <w:r>
        <w:t xml:space="preserve"> puShyAsaM ~MvO vaH puShyAsa/</w:t>
      </w:r>
      <w:r>
        <w:t>m mayi+</w:t>
      </w:r>
      <w:r>
        <w:t xml:space="preserve"> | </w:t>
      </w:r>
    </w:p>
    <w:p w14:paraId="3EF9A690" w14:textId="1A721E62" w:rsidR="00412978" w:rsidRDefault="00265D88">
      <w:r>
        <w:t>53)   1.5.6.3(50)-  pu/</w:t>
      </w:r>
      <w:r>
        <w:t>ShyA/</w:t>
      </w:r>
      <w:r>
        <w:t>sa/</w:t>
      </w:r>
      <w:r>
        <w:t>m | mayi+</w:t>
      </w:r>
      <w:r>
        <w:t xml:space="preserve"> | va/</w:t>
      </w:r>
      <w:r>
        <w:t>H |</w:t>
      </w:r>
    </w:p>
    <w:p w14:paraId="0A77BCC1" w14:textId="7BF4D3F1" w:rsidR="00412978" w:rsidRDefault="00265D88">
      <w:r>
        <w:t>pu/</w:t>
      </w:r>
      <w:r>
        <w:t>ShyA/</w:t>
      </w:r>
      <w:r>
        <w:t>sa/</w:t>
      </w:r>
      <w:r>
        <w:t>m mayi/</w:t>
      </w:r>
      <w:r>
        <w:t xml:space="preserve"> mayi+</w:t>
      </w:r>
      <w:r>
        <w:t xml:space="preserve"> puShyAsam puShyAsa/</w:t>
      </w:r>
      <w:r>
        <w:t>m mayi+</w:t>
      </w:r>
      <w:r>
        <w:t xml:space="preserve"> vO vO/</w:t>
      </w:r>
      <w:r>
        <w:t xml:space="preserve"> mayi+</w:t>
      </w:r>
      <w:r>
        <w:t xml:space="preserve"> puShyAsam puShyAsa/</w:t>
      </w:r>
      <w:r>
        <w:t>m mayi+</w:t>
      </w:r>
      <w:r>
        <w:t xml:space="preserve"> vaH | </w:t>
      </w:r>
    </w:p>
    <w:p w14:paraId="2E90F4CE" w14:textId="276E8311" w:rsidR="00412978" w:rsidRDefault="00265D88">
      <w:r>
        <w:t>1)   1.5.6.4(1)-  mayi+</w:t>
      </w:r>
      <w:r>
        <w:t xml:space="preserve"> | va/</w:t>
      </w:r>
      <w:r>
        <w:t>H | rAya+</w:t>
      </w:r>
      <w:r>
        <w:t>H |</w:t>
      </w:r>
    </w:p>
    <w:p w14:paraId="0A0C61A0" w14:textId="6ACCE972" w:rsidR="00412978" w:rsidRDefault="00265D88">
      <w:r>
        <w:t>mayi+</w:t>
      </w:r>
      <w:r>
        <w:t xml:space="preserve"> vO vO/</w:t>
      </w:r>
      <w:r>
        <w:t xml:space="preserve"> mayi/</w:t>
      </w:r>
      <w:r>
        <w:t xml:space="preserve"> mayi+</w:t>
      </w:r>
      <w:r>
        <w:t xml:space="preserve"> vO/</w:t>
      </w:r>
      <w:r>
        <w:t xml:space="preserve"> rAyO/</w:t>
      </w:r>
      <w:r>
        <w:t xml:space="preserve"> rAyO+</w:t>
      </w:r>
      <w:r>
        <w:t xml:space="preserve"> vO/</w:t>
      </w:r>
      <w:r>
        <w:t xml:space="preserve"> mayi/</w:t>
      </w:r>
      <w:r>
        <w:t xml:space="preserve"> mayi+</w:t>
      </w:r>
      <w:r>
        <w:t xml:space="preserve"> vO/</w:t>
      </w:r>
      <w:r>
        <w:t xml:space="preserve"> rAya+</w:t>
      </w:r>
      <w:r>
        <w:t xml:space="preserve">H | </w:t>
      </w:r>
    </w:p>
    <w:p w14:paraId="1809E1FD" w14:textId="63213349" w:rsidR="00412978" w:rsidRDefault="00265D88">
      <w:r>
        <w:t>2)   1.5.6.4(2)-  va/</w:t>
      </w:r>
      <w:r>
        <w:t>H | rAya+</w:t>
      </w:r>
      <w:r>
        <w:t>H | Sra/</w:t>
      </w:r>
      <w:r>
        <w:t>ya/</w:t>
      </w:r>
      <w:r>
        <w:t>~ntA/</w:t>
      </w:r>
      <w:r>
        <w:t>m ||</w:t>
      </w:r>
    </w:p>
    <w:p w14:paraId="4E2F567D" w14:textId="5FD74C1D" w:rsidR="00412978" w:rsidRDefault="00265D88">
      <w:r>
        <w:t>vO/</w:t>
      </w:r>
      <w:r>
        <w:t xml:space="preserve"> rAyO/</w:t>
      </w:r>
      <w:r>
        <w:t xml:space="preserve"> rAyO+</w:t>
      </w:r>
      <w:r>
        <w:t xml:space="preserve"> vO vO/</w:t>
      </w:r>
      <w:r>
        <w:t xml:space="preserve"> rAya+</w:t>
      </w:r>
      <w:r>
        <w:t>H Sraya~ntA(gg) Sraya~ntA/</w:t>
      </w:r>
      <w:r>
        <w:t>(gm/</w:t>
      </w:r>
      <w:r>
        <w:t>) rAyO+</w:t>
      </w:r>
      <w:r>
        <w:t xml:space="preserve"> vO vO/</w:t>
      </w:r>
      <w:r>
        <w:t xml:space="preserve"> rAya+</w:t>
      </w:r>
      <w:r>
        <w:t xml:space="preserve">H Sraya~ntAm | </w:t>
      </w:r>
    </w:p>
    <w:p w14:paraId="0915E05E" w14:textId="658B236F" w:rsidR="00412978" w:rsidRDefault="00265D88">
      <w:r>
        <w:t>3)   1.5.6.4(3)-  rAya+</w:t>
      </w:r>
      <w:r>
        <w:t>H | Sra/</w:t>
      </w:r>
      <w:r>
        <w:t>ya/</w:t>
      </w:r>
      <w:r>
        <w:t>~ntA/</w:t>
      </w:r>
      <w:r>
        <w:t>m ||</w:t>
      </w:r>
    </w:p>
    <w:p w14:paraId="274D194B" w14:textId="7E44E3BB" w:rsidR="00412978" w:rsidRDefault="00265D88">
      <w:r>
        <w:lastRenderedPageBreak/>
        <w:t>rAya+</w:t>
      </w:r>
      <w:r>
        <w:t>H Sraya~ntA(gg) Sraya~ntA/</w:t>
      </w:r>
      <w:r>
        <w:t>(gm/</w:t>
      </w:r>
      <w:r>
        <w:t>) rAyO/</w:t>
      </w:r>
      <w:r>
        <w:t xml:space="preserve"> rAya+</w:t>
      </w:r>
      <w:r>
        <w:t xml:space="preserve">H Sraya~ntAm | </w:t>
      </w:r>
    </w:p>
    <w:p w14:paraId="53D00CFD" w14:textId="3D8F5F2B" w:rsidR="00412978" w:rsidRDefault="00265D88">
      <w:r>
        <w:t>4)   1.5.6.4(4)-  Sra/</w:t>
      </w:r>
      <w:r>
        <w:t>ya/</w:t>
      </w:r>
      <w:r>
        <w:t>~ntA/</w:t>
      </w:r>
      <w:r>
        <w:t>m ||</w:t>
      </w:r>
    </w:p>
    <w:p w14:paraId="6F8F2F55" w14:textId="6BC9E20D" w:rsidR="00412978" w:rsidRDefault="00265D88">
      <w:r>
        <w:t>Sra/</w:t>
      </w:r>
      <w:r>
        <w:t>ya/</w:t>
      </w:r>
      <w:r>
        <w:t>~ntA/</w:t>
      </w:r>
      <w:r>
        <w:t>miti+</w:t>
      </w:r>
      <w:r>
        <w:t xml:space="preserve"> S</w:t>
      </w:r>
      <w:r>
        <w:t xml:space="preserve">raya~ntAm | </w:t>
      </w:r>
    </w:p>
    <w:p w14:paraId="6317BF85" w14:textId="0C079B2A" w:rsidR="00412978" w:rsidRDefault="00265D88">
      <w:r>
        <w:t>5)   1.5.6.4(5)-  tat | sa/</w:t>
      </w:r>
      <w:r>
        <w:t>vi/</w:t>
      </w:r>
      <w:r>
        <w:t>tuH | varE%</w:t>
      </w:r>
      <w:r>
        <w:t>Nyam |</w:t>
      </w:r>
    </w:p>
    <w:p w14:paraId="211B4409" w14:textId="7F0B9F9A" w:rsidR="00412978" w:rsidRDefault="00265D88">
      <w:r>
        <w:t>tath2 sa+</w:t>
      </w:r>
      <w:r>
        <w:t>vi/</w:t>
      </w:r>
      <w:r>
        <w:t>tuH sa+</w:t>
      </w:r>
      <w:r>
        <w:t>vi/</w:t>
      </w:r>
      <w:r>
        <w:t>tustat tath2 sa+</w:t>
      </w:r>
      <w:r>
        <w:t>vi/</w:t>
      </w:r>
      <w:r>
        <w:t>tur varE%</w:t>
      </w:r>
      <w:r>
        <w:t>Nya/</w:t>
      </w:r>
      <w:r>
        <w:t>M ~MvarE%</w:t>
      </w:r>
      <w:r>
        <w:t>Nya(gm) savi/</w:t>
      </w:r>
      <w:r>
        <w:t>tustat tath2 sa+</w:t>
      </w:r>
      <w:r>
        <w:t>vi/</w:t>
      </w:r>
      <w:r>
        <w:t>tur varE%</w:t>
      </w:r>
      <w:r>
        <w:t xml:space="preserve">Nyam | </w:t>
      </w:r>
    </w:p>
    <w:p w14:paraId="2E0DC445" w14:textId="464CCE46" w:rsidR="00412978" w:rsidRDefault="00265D88">
      <w:r>
        <w:t>6)   1.5.6.4(6)-  sa/</w:t>
      </w:r>
      <w:r>
        <w:t>vi/</w:t>
      </w:r>
      <w:r>
        <w:t>tuH | varE%</w:t>
      </w:r>
      <w:r>
        <w:t>Nyam | Ba4rga+</w:t>
      </w:r>
      <w:r>
        <w:t>3H |</w:t>
      </w:r>
    </w:p>
    <w:p w14:paraId="612F4AFB" w14:textId="21338CA0" w:rsidR="00412978" w:rsidRDefault="00265D88">
      <w:r>
        <w:t>sa/</w:t>
      </w:r>
      <w:r>
        <w:t>vi/</w:t>
      </w:r>
      <w:r>
        <w:t>tur varE%</w:t>
      </w:r>
      <w:r>
        <w:t>Nya/</w:t>
      </w:r>
      <w:r>
        <w:t>M ~MvarE%</w:t>
      </w:r>
      <w:r>
        <w:t>N</w:t>
      </w:r>
      <w:r>
        <w:t>ya(gm) savi/</w:t>
      </w:r>
      <w:r>
        <w:t>tuH sa+</w:t>
      </w:r>
      <w:r>
        <w:t>vi/</w:t>
      </w:r>
      <w:r>
        <w:t>tur varE%</w:t>
      </w:r>
      <w:r>
        <w:t>Nya/</w:t>
      </w:r>
      <w:r>
        <w:t>m Ba4rgO/</w:t>
      </w:r>
      <w:r>
        <w:t>3 Ba4rgO/</w:t>
      </w:r>
      <w:r>
        <w:t>3 varE%</w:t>
      </w:r>
      <w:r>
        <w:t>Nya(gm) savi/</w:t>
      </w:r>
      <w:r>
        <w:t>tuH sa+</w:t>
      </w:r>
      <w:r>
        <w:t>vi/</w:t>
      </w:r>
      <w:r>
        <w:t>tur varE%</w:t>
      </w:r>
      <w:r>
        <w:t>Nya/</w:t>
      </w:r>
      <w:r>
        <w:t>m Ba4rga+</w:t>
      </w:r>
      <w:r>
        <w:t xml:space="preserve">3H | </w:t>
      </w:r>
    </w:p>
    <w:p w14:paraId="6E5C56B3" w14:textId="7E8EF861" w:rsidR="00412978" w:rsidRDefault="00265D88">
      <w:r>
        <w:t>7)   1.5.6.4(7)-  varE%</w:t>
      </w:r>
      <w:r>
        <w:t>Nyam | Ba4rga+</w:t>
      </w:r>
      <w:r>
        <w:t>3H | dE/</w:t>
      </w:r>
      <w:r>
        <w:t>3vasya+</w:t>
      </w:r>
      <w:r>
        <w:t xml:space="preserve"> |</w:t>
      </w:r>
    </w:p>
    <w:p w14:paraId="6776F0DC" w14:textId="19762A74" w:rsidR="00412978" w:rsidRDefault="00265D88">
      <w:r>
        <w:t>varE%</w:t>
      </w:r>
      <w:r>
        <w:t>Nya/</w:t>
      </w:r>
      <w:r>
        <w:t>m Ba4rgO/</w:t>
      </w:r>
      <w:r>
        <w:t>3 Ba4rgO/</w:t>
      </w:r>
      <w:r>
        <w:t>3 varE%</w:t>
      </w:r>
      <w:r>
        <w:t>Nya/</w:t>
      </w:r>
      <w:r>
        <w:t>M ~MvarE%</w:t>
      </w:r>
      <w:r>
        <w:t>Nya/</w:t>
      </w:r>
      <w:r>
        <w:t>m Ba4rgO+</w:t>
      </w:r>
      <w:r>
        <w:t>3 dE/</w:t>
      </w:r>
      <w:r>
        <w:t>3vasya+</w:t>
      </w:r>
      <w:r>
        <w:t xml:space="preserve"> dE/</w:t>
      </w:r>
      <w:r>
        <w:t>3vasya/</w:t>
      </w:r>
      <w:r>
        <w:t xml:space="preserve"> Ba4rgO/</w:t>
      </w:r>
      <w:r>
        <w:t>3 varE%</w:t>
      </w:r>
      <w:r>
        <w:t>Nya/</w:t>
      </w:r>
      <w:r>
        <w:t>M ~MvarE%</w:t>
      </w:r>
      <w:r>
        <w:t>Nya/</w:t>
      </w:r>
      <w:r>
        <w:t>m Ba4rgO+</w:t>
      </w:r>
      <w:r>
        <w:t>3 dE/</w:t>
      </w:r>
      <w:r>
        <w:t>3vasya+</w:t>
      </w:r>
      <w:r>
        <w:t xml:space="preserve"> | </w:t>
      </w:r>
    </w:p>
    <w:p w14:paraId="59030E0C" w14:textId="6BE2B253" w:rsidR="00412978" w:rsidRDefault="00265D88">
      <w:r>
        <w:t>8)   1.5.6.4(8)-  Ba4rga+</w:t>
      </w:r>
      <w:r>
        <w:t>3H | dE/</w:t>
      </w:r>
      <w:r>
        <w:t>3vasya+</w:t>
      </w:r>
      <w:r>
        <w:t xml:space="preserve"> | dhI/</w:t>
      </w:r>
      <w:r>
        <w:t>4ma/</w:t>
      </w:r>
      <w:r>
        <w:t>hi/</w:t>
      </w:r>
      <w:r>
        <w:t xml:space="preserve"> ||</w:t>
      </w:r>
    </w:p>
    <w:p w14:paraId="653ED24D" w14:textId="3943A0C9" w:rsidR="00412978" w:rsidRDefault="00265D88">
      <w:r>
        <w:t>Ba4rgO+</w:t>
      </w:r>
      <w:r>
        <w:t>3 dE/</w:t>
      </w:r>
      <w:r>
        <w:t>3vasya+</w:t>
      </w:r>
      <w:r>
        <w:t xml:space="preserve"> dE/</w:t>
      </w:r>
      <w:r>
        <w:t>3vasya/</w:t>
      </w:r>
      <w:r>
        <w:t xml:space="preserve"> Ba4rgO/</w:t>
      </w:r>
      <w:r>
        <w:t>3 Ba4rgO+</w:t>
      </w:r>
      <w:r>
        <w:t>3 dE/</w:t>
      </w:r>
      <w:r>
        <w:t>3vasya+</w:t>
      </w:r>
      <w:r>
        <w:t xml:space="preserve"> dhI4mahi dhI4mahi dE/</w:t>
      </w:r>
      <w:r>
        <w:t>3vasya/</w:t>
      </w:r>
      <w:r>
        <w:t xml:space="preserve"> Ba4rgO/</w:t>
      </w:r>
      <w:r>
        <w:t>3 Ba4rgO+</w:t>
      </w:r>
      <w:r>
        <w:t>3 dE/</w:t>
      </w:r>
      <w:r>
        <w:t>3vasya+</w:t>
      </w:r>
      <w:r>
        <w:t xml:space="preserve"> dhI4mahi | </w:t>
      </w:r>
    </w:p>
    <w:p w14:paraId="3616BC0D" w14:textId="1BCA3901" w:rsidR="00412978" w:rsidRDefault="00265D88">
      <w:r>
        <w:t xml:space="preserve">9)   1.5.6.4(9)-  </w:t>
      </w:r>
      <w:r>
        <w:t>dE/</w:t>
      </w:r>
      <w:r>
        <w:t>3vasya+</w:t>
      </w:r>
      <w:r>
        <w:t xml:space="preserve"> | dhI/</w:t>
      </w:r>
      <w:r>
        <w:t>4ma/</w:t>
      </w:r>
      <w:r>
        <w:t>hi/</w:t>
      </w:r>
      <w:r>
        <w:t xml:space="preserve"> ||</w:t>
      </w:r>
    </w:p>
    <w:p w14:paraId="2138FDAA" w14:textId="5864650A" w:rsidR="00412978" w:rsidRDefault="00265D88">
      <w:r>
        <w:t>dE/</w:t>
      </w:r>
      <w:r>
        <w:t>3vasya+</w:t>
      </w:r>
      <w:r>
        <w:t xml:space="preserve"> dhI4mahi dhI4mahi dE/</w:t>
      </w:r>
      <w:r>
        <w:t>3vasya+</w:t>
      </w:r>
      <w:r>
        <w:t xml:space="preserve"> dE/</w:t>
      </w:r>
      <w:r>
        <w:t>3vasya+</w:t>
      </w:r>
      <w:r>
        <w:t xml:space="preserve"> dhI4mahi | </w:t>
      </w:r>
    </w:p>
    <w:p w14:paraId="22682C6A" w14:textId="3DC8FCA0" w:rsidR="00412978" w:rsidRDefault="00265D88">
      <w:r>
        <w:t>10)   1.5.6.4(10)-  dhI/</w:t>
      </w:r>
      <w:r>
        <w:t>4ma/</w:t>
      </w:r>
      <w:r>
        <w:t>hi/</w:t>
      </w:r>
      <w:r>
        <w:t xml:space="preserve"> ||</w:t>
      </w:r>
    </w:p>
    <w:p w14:paraId="117CA731" w14:textId="70825A8A" w:rsidR="00412978" w:rsidRDefault="00265D88">
      <w:r>
        <w:t>dhI/</w:t>
      </w:r>
      <w:r>
        <w:t>4ma/</w:t>
      </w:r>
      <w:r>
        <w:t>hIti+</w:t>
      </w:r>
      <w:r>
        <w:t xml:space="preserve"> dhI4mahi | </w:t>
      </w:r>
    </w:p>
    <w:p w14:paraId="7626BD9E" w14:textId="2F5C1056" w:rsidR="00412978" w:rsidRDefault="00265D88">
      <w:r>
        <w:t>11)   1.5.6.4(11)-  dhi4ya+</w:t>
      </w:r>
      <w:r>
        <w:t>H | yaH | ~na/</w:t>
      </w:r>
      <w:r>
        <w:t>H |</w:t>
      </w:r>
    </w:p>
    <w:p w14:paraId="474546CA" w14:textId="68E56C7E" w:rsidR="00412978" w:rsidRDefault="00265D88">
      <w:r>
        <w:t>dhi4yO/</w:t>
      </w:r>
      <w:r>
        <w:t xml:space="preserve"> yO yO dhi4yO/</w:t>
      </w:r>
      <w:r>
        <w:t xml:space="preserve"> dhi4yO/</w:t>
      </w:r>
      <w:r>
        <w:t xml:space="preserve"> yO ~nO+</w:t>
      </w:r>
      <w:r>
        <w:t xml:space="preserve"> ~nO/</w:t>
      </w:r>
      <w:r>
        <w:t xml:space="preserve"> yO dhi4yO/</w:t>
      </w:r>
      <w:r>
        <w:t xml:space="preserve"> dhi4yO/</w:t>
      </w:r>
      <w:r>
        <w:t xml:space="preserve"> yO ~na+</w:t>
      </w:r>
      <w:r>
        <w:t xml:space="preserve">H | </w:t>
      </w:r>
    </w:p>
    <w:p w14:paraId="47B99EE8" w14:textId="7F1B417F" w:rsidR="00412978" w:rsidRDefault="00265D88">
      <w:r>
        <w:t>12)   1.5.6.4(12)-  yaH | ~na/</w:t>
      </w:r>
      <w:r>
        <w:t>H | pra/</w:t>
      </w:r>
      <w:r>
        <w:t>cO/</w:t>
      </w:r>
      <w:r>
        <w:t>da3yA%</w:t>
      </w:r>
      <w:r>
        <w:t>t ||</w:t>
      </w:r>
    </w:p>
    <w:p w14:paraId="3711F6DC" w14:textId="06176522" w:rsidR="00412978" w:rsidRDefault="00265D88">
      <w:r>
        <w:t>yO ~nO+</w:t>
      </w:r>
      <w:r>
        <w:t xml:space="preserve"> ~nO/</w:t>
      </w:r>
      <w:r>
        <w:t xml:space="preserve"> yO yO ~na+</w:t>
      </w:r>
      <w:r>
        <w:t>H pracO/</w:t>
      </w:r>
      <w:r>
        <w:t>da3yA%</w:t>
      </w:r>
      <w:r>
        <w:t>t pracO/</w:t>
      </w:r>
      <w:r>
        <w:t>da3yA%</w:t>
      </w:r>
      <w:r>
        <w:t>n ~nO/</w:t>
      </w:r>
      <w:r>
        <w:t xml:space="preserve"> yO yO ~na+</w:t>
      </w:r>
      <w:r>
        <w:t>H pracO/</w:t>
      </w:r>
      <w:r>
        <w:t>da3yA%</w:t>
      </w:r>
      <w:r>
        <w:t xml:space="preserve">t | </w:t>
      </w:r>
    </w:p>
    <w:p w14:paraId="473821D3" w14:textId="7CEB6BBD" w:rsidR="00412978" w:rsidRDefault="00265D88">
      <w:r>
        <w:t>13)   1.5.6.4(13)-  ~na/</w:t>
      </w:r>
      <w:r>
        <w:t>H | pra/</w:t>
      </w:r>
      <w:r>
        <w:t>cO/</w:t>
      </w:r>
      <w:r>
        <w:t>da3yA%</w:t>
      </w:r>
      <w:r>
        <w:t xml:space="preserve">t </w:t>
      </w:r>
      <w:r>
        <w:t>||</w:t>
      </w:r>
    </w:p>
    <w:p w14:paraId="4F767591" w14:textId="20DEB5C1" w:rsidR="00412978" w:rsidRDefault="00265D88">
      <w:r>
        <w:t>~na/</w:t>
      </w:r>
      <w:r>
        <w:t>H pra/</w:t>
      </w:r>
      <w:r>
        <w:t>cO/</w:t>
      </w:r>
      <w:r>
        <w:t>da3yA%</w:t>
      </w:r>
      <w:r>
        <w:t>t pracO/</w:t>
      </w:r>
      <w:r>
        <w:t>da3yA%</w:t>
      </w:r>
      <w:r>
        <w:t>n ~nO ~naH pracO/</w:t>
      </w:r>
      <w:r>
        <w:t>da3yA%</w:t>
      </w:r>
      <w:r>
        <w:t xml:space="preserve">t | </w:t>
      </w:r>
    </w:p>
    <w:p w14:paraId="0E891452" w14:textId="6DC941F9" w:rsidR="00412978" w:rsidRDefault="00265D88">
      <w:r>
        <w:t>14)   1.5.6.4(14)-  pra/</w:t>
      </w:r>
      <w:r>
        <w:t>cO/</w:t>
      </w:r>
      <w:r>
        <w:t>da3yA%</w:t>
      </w:r>
      <w:r>
        <w:t>t ||</w:t>
      </w:r>
    </w:p>
    <w:p w14:paraId="3BDD3CB2" w14:textId="36ED3094" w:rsidR="00412978" w:rsidRDefault="00265D88">
      <w:r>
        <w:t>pra/</w:t>
      </w:r>
      <w:r>
        <w:t>cO/</w:t>
      </w:r>
      <w:r>
        <w:t>da3yA/</w:t>
      </w:r>
      <w:r>
        <w:t>di3ti+</w:t>
      </w:r>
      <w:r>
        <w:t xml:space="preserve"> pra - cO/</w:t>
      </w:r>
      <w:r>
        <w:t>da3yA%</w:t>
      </w:r>
      <w:r>
        <w:t xml:space="preserve">t | </w:t>
      </w:r>
    </w:p>
    <w:p w14:paraId="316E4744" w14:textId="36F122B7" w:rsidR="00412978" w:rsidRDefault="00265D88">
      <w:r>
        <w:lastRenderedPageBreak/>
        <w:t>15)   1.5.6.4(15)-  sO/</w:t>
      </w:r>
      <w:r>
        <w:t>mAna%</w:t>
      </w:r>
      <w:r>
        <w:t>m | svara+</w:t>
      </w:r>
      <w:r>
        <w:t>Nam | kRu/</w:t>
      </w:r>
      <w:r>
        <w:t>Nu/</w:t>
      </w:r>
      <w:r>
        <w:t>hi |</w:t>
      </w:r>
    </w:p>
    <w:p w14:paraId="6EB0C3EE" w14:textId="2F025194" w:rsidR="00412978" w:rsidRDefault="00265D88">
      <w:r>
        <w:t>sO/</w:t>
      </w:r>
      <w:r>
        <w:t>mAna/</w:t>
      </w:r>
      <w:r>
        <w:t>(gg/</w:t>
      </w:r>
      <w:r>
        <w:t>) svara+</w:t>
      </w:r>
      <w:r>
        <w:t>Na/</w:t>
      </w:r>
      <w:r>
        <w:t>(gg/</w:t>
      </w:r>
      <w:r>
        <w:t>) svara+</w:t>
      </w:r>
      <w:r>
        <w:t>Na(gm) sO/</w:t>
      </w:r>
      <w:r>
        <w:t>mAna(gm+</w:t>
      </w:r>
      <w:r>
        <w:t>) sO/</w:t>
      </w:r>
      <w:r>
        <w:t>mAna/</w:t>
      </w:r>
      <w:r>
        <w:t>(gg/</w:t>
      </w:r>
      <w:r>
        <w:t>) svara+</w:t>
      </w:r>
      <w:r>
        <w:t>Nam kRuNu/</w:t>
      </w:r>
      <w:r>
        <w:t>hi kRu+</w:t>
      </w:r>
      <w:r>
        <w:t>Nu/</w:t>
      </w:r>
      <w:r>
        <w:t>hi svara+</w:t>
      </w:r>
      <w:r>
        <w:t>Na(gm) sO/</w:t>
      </w:r>
      <w:r>
        <w:t>mAna(gm+</w:t>
      </w:r>
      <w:r>
        <w:t>) sO/</w:t>
      </w:r>
      <w:r>
        <w:t>mAna/</w:t>
      </w:r>
      <w:r>
        <w:t>(gg/</w:t>
      </w:r>
      <w:r>
        <w:t>) svara+</w:t>
      </w:r>
      <w:r>
        <w:t>Nam kRuNu/</w:t>
      </w:r>
      <w:r>
        <w:t xml:space="preserve">hi | </w:t>
      </w:r>
    </w:p>
    <w:p w14:paraId="0E598590" w14:textId="36C2B8C7" w:rsidR="00412978" w:rsidRDefault="00265D88">
      <w:r>
        <w:t>16)   1.5.6.4(16)-  svara+</w:t>
      </w:r>
      <w:r>
        <w:t>Nam | kRu/</w:t>
      </w:r>
      <w:r>
        <w:t>Nu/</w:t>
      </w:r>
      <w:r>
        <w:t>hi | b3ra/</w:t>
      </w:r>
      <w:r>
        <w:t>hma/</w:t>
      </w:r>
      <w:r>
        <w:t>Na/</w:t>
      </w:r>
      <w:r>
        <w:t>H |</w:t>
      </w:r>
    </w:p>
    <w:p w14:paraId="1B65A1C8" w14:textId="5553E9D7" w:rsidR="00412978" w:rsidRDefault="00265D88">
      <w:r>
        <w:t>svara+</w:t>
      </w:r>
      <w:r>
        <w:t>Nam kRuNu/</w:t>
      </w:r>
      <w:r>
        <w:t>hi kRu+</w:t>
      </w:r>
      <w:r>
        <w:t>Nu/</w:t>
      </w:r>
      <w:r>
        <w:t>hi svara+</w:t>
      </w:r>
      <w:r>
        <w:t>Na/</w:t>
      </w:r>
      <w:r>
        <w:t>(gg/</w:t>
      </w:r>
      <w:r>
        <w:t>) svara+</w:t>
      </w:r>
      <w:r>
        <w:t>Nam kRuNu/</w:t>
      </w:r>
      <w:r>
        <w:t>hi b3ra+</w:t>
      </w:r>
      <w:r>
        <w:t>hmaNO b3rahmaNaH kRuNu/</w:t>
      </w:r>
      <w:r>
        <w:t>hi svara+</w:t>
      </w:r>
      <w:r>
        <w:t>Na/</w:t>
      </w:r>
      <w:r>
        <w:t>(gg/</w:t>
      </w:r>
      <w:r>
        <w:t>) svara+</w:t>
      </w:r>
      <w:r>
        <w:t>Nam kRuNu/</w:t>
      </w:r>
      <w:r>
        <w:t>hi b3ra+</w:t>
      </w:r>
      <w:r>
        <w:t xml:space="preserve">hmaNaH | </w:t>
      </w:r>
    </w:p>
    <w:p w14:paraId="24FC3F8A" w14:textId="6A602885" w:rsidR="00412978" w:rsidRDefault="00265D88">
      <w:r>
        <w:t>17)   1.5.6.4(17)-  kRu/</w:t>
      </w:r>
      <w:r>
        <w:t>Nu/</w:t>
      </w:r>
      <w:r>
        <w:t>hi | b3ra/</w:t>
      </w:r>
      <w:r>
        <w:t>hma/</w:t>
      </w:r>
      <w:r>
        <w:t>Na/</w:t>
      </w:r>
      <w:r>
        <w:t>H | pa/</w:t>
      </w:r>
      <w:r>
        <w:t>tE/</w:t>
      </w:r>
      <w:r>
        <w:t xml:space="preserve"> || (G4S1.5-35)</w:t>
      </w:r>
    </w:p>
    <w:p w14:paraId="7C1E485A" w14:textId="17A337F9" w:rsidR="00412978" w:rsidRDefault="00265D88">
      <w:r>
        <w:t>kRu/</w:t>
      </w:r>
      <w:r>
        <w:t>Nu/</w:t>
      </w:r>
      <w:r>
        <w:t>hi b3ra+</w:t>
      </w:r>
      <w:r>
        <w:t>hmaNO b3rahmaNaH kRuNu/</w:t>
      </w:r>
      <w:r>
        <w:t>hi kR</w:t>
      </w:r>
      <w:r>
        <w:t>u+</w:t>
      </w:r>
      <w:r>
        <w:t>Nu/</w:t>
      </w:r>
      <w:r>
        <w:t>hi b3ra+</w:t>
      </w:r>
      <w:r>
        <w:t>hmaNa spatE patE b3rahmaNaH kRuNu/</w:t>
      </w:r>
      <w:r>
        <w:t>hi kRu+</w:t>
      </w:r>
      <w:r>
        <w:t>Nu/</w:t>
      </w:r>
      <w:r>
        <w:t>hi b3ra+</w:t>
      </w:r>
      <w:r>
        <w:t xml:space="preserve">hmaNa spatE | </w:t>
      </w:r>
    </w:p>
    <w:p w14:paraId="30CA9FE1" w14:textId="30DF7614" w:rsidR="00412978" w:rsidRDefault="00265D88">
      <w:r>
        <w:t>18)   1.5.6.4(18)-  b3ra/</w:t>
      </w:r>
      <w:r>
        <w:t>hma/</w:t>
      </w:r>
      <w:r>
        <w:t>Na/</w:t>
      </w:r>
      <w:r>
        <w:t>H | pa/</w:t>
      </w:r>
      <w:r>
        <w:t>tE/</w:t>
      </w:r>
      <w:r>
        <w:t xml:space="preserve"> || (G4S1.5-35)</w:t>
      </w:r>
    </w:p>
    <w:p w14:paraId="686445E4" w14:textId="162C353F" w:rsidR="00412978" w:rsidRDefault="00265D88">
      <w:r>
        <w:t>b3ra/</w:t>
      </w:r>
      <w:r>
        <w:t>hma/</w:t>
      </w:r>
      <w:r>
        <w:t>Na/</w:t>
      </w:r>
      <w:r>
        <w:t xml:space="preserve"> spa/</w:t>
      </w:r>
      <w:r>
        <w:t>tE/</w:t>
      </w:r>
      <w:r>
        <w:t xml:space="preserve"> pa/</w:t>
      </w:r>
      <w:r>
        <w:t>tE/</w:t>
      </w:r>
      <w:r>
        <w:t xml:space="preserve"> b3ra/</w:t>
      </w:r>
      <w:r>
        <w:t>hma/</w:t>
      </w:r>
      <w:r>
        <w:t>NO/</w:t>
      </w:r>
      <w:r>
        <w:t xml:space="preserve"> b3ra/</w:t>
      </w:r>
      <w:r>
        <w:t>hma/</w:t>
      </w:r>
      <w:r>
        <w:t>Na/</w:t>
      </w:r>
      <w:r>
        <w:t xml:space="preserve"> spa/</w:t>
      </w:r>
      <w:r>
        <w:t>tE/</w:t>
      </w:r>
      <w:r>
        <w:t xml:space="preserve"> | </w:t>
      </w:r>
    </w:p>
    <w:p w14:paraId="69DA1CC8" w14:textId="0F471F3B" w:rsidR="00412978" w:rsidRDefault="00265D88">
      <w:r>
        <w:t>19)   1.5.6.4(19)-  pa/</w:t>
      </w:r>
      <w:r>
        <w:t>tE/</w:t>
      </w:r>
      <w:r>
        <w:t xml:space="preserve"> || (G4S1.5-35)</w:t>
      </w:r>
    </w:p>
    <w:p w14:paraId="6F8F2681" w14:textId="0420FF60" w:rsidR="00412978" w:rsidRDefault="00265D88">
      <w:r>
        <w:t>pa/</w:t>
      </w:r>
      <w:r>
        <w:t>ta/</w:t>
      </w:r>
      <w:r>
        <w:t xml:space="preserve"> iti+</w:t>
      </w:r>
      <w:r>
        <w:t xml:space="preserve"> patE | </w:t>
      </w:r>
    </w:p>
    <w:p w14:paraId="61C51ABF" w14:textId="53638EBF" w:rsidR="00412978" w:rsidRDefault="00265D88">
      <w:r>
        <w:t>20)   1.5.6.4(20)-  ka/</w:t>
      </w:r>
      <w:r>
        <w:t>kShIva+</w:t>
      </w:r>
      <w:r>
        <w:t>~ntam | yaH | au/</w:t>
      </w:r>
      <w:r>
        <w:t>Si/</w:t>
      </w:r>
      <w:r>
        <w:t>jam ||</w:t>
      </w:r>
    </w:p>
    <w:p w14:paraId="61A00333" w14:textId="2CDD5BC7" w:rsidR="00412978" w:rsidRDefault="00265D88">
      <w:r>
        <w:t>ka/</w:t>
      </w:r>
      <w:r>
        <w:t>kShIva+</w:t>
      </w:r>
      <w:r>
        <w:t>~nta/</w:t>
      </w:r>
      <w:r>
        <w:t>M ~MyO yaH ka/</w:t>
      </w:r>
      <w:r>
        <w:t>kShIva+</w:t>
      </w:r>
      <w:r>
        <w:t>~ntam ka/</w:t>
      </w:r>
      <w:r>
        <w:t>kShIva+</w:t>
      </w:r>
      <w:r>
        <w:t>~nta/</w:t>
      </w:r>
      <w:r>
        <w:t>M ~Mya au+</w:t>
      </w:r>
      <w:r>
        <w:t>Si/</w:t>
      </w:r>
      <w:r>
        <w:t>ja mau+</w:t>
      </w:r>
      <w:r>
        <w:t>Si/</w:t>
      </w:r>
      <w:r>
        <w:t>jaM ~MyaH ka/</w:t>
      </w:r>
      <w:r>
        <w:t>kShIva+</w:t>
      </w:r>
      <w:r>
        <w:t>~ntam ka/</w:t>
      </w:r>
      <w:r>
        <w:t>kShIva+</w:t>
      </w:r>
      <w:r>
        <w:t>~nta/</w:t>
      </w:r>
      <w:r>
        <w:t>M ~Mya au+</w:t>
      </w:r>
      <w:r>
        <w:t>Si/</w:t>
      </w:r>
      <w:r>
        <w:t xml:space="preserve">jam | </w:t>
      </w:r>
    </w:p>
    <w:p w14:paraId="52A7B85B" w14:textId="5946E255" w:rsidR="00412978" w:rsidRDefault="00265D88">
      <w:r>
        <w:t>21)   1.5.6.4(20)-  ka/</w:t>
      </w:r>
      <w:r>
        <w:t>kShIva+</w:t>
      </w:r>
      <w:r>
        <w:t>~ntam |</w:t>
      </w:r>
    </w:p>
    <w:p w14:paraId="07586C6E" w14:textId="212D5A38" w:rsidR="00412978" w:rsidRDefault="00265D88">
      <w:r>
        <w:t>ka/</w:t>
      </w:r>
      <w:r>
        <w:t>kShIva+</w:t>
      </w:r>
      <w:r>
        <w:t>~</w:t>
      </w:r>
      <w:r>
        <w:t>nta/</w:t>
      </w:r>
      <w:r>
        <w:t>miti+</w:t>
      </w:r>
      <w:r>
        <w:t xml:space="preserve"> ka/</w:t>
      </w:r>
      <w:r>
        <w:t>kShI - va/</w:t>
      </w:r>
      <w:r>
        <w:t>~nta/</w:t>
      </w:r>
      <w:r>
        <w:t xml:space="preserve">m | </w:t>
      </w:r>
    </w:p>
    <w:p w14:paraId="6644649E" w14:textId="6B3D175C" w:rsidR="00412978" w:rsidRDefault="00265D88">
      <w:r>
        <w:t>22)   1.5.6.4(21)-  yaH | au/</w:t>
      </w:r>
      <w:r>
        <w:t>Si/</w:t>
      </w:r>
      <w:r>
        <w:t>jam ||</w:t>
      </w:r>
    </w:p>
    <w:p w14:paraId="68D4E520" w14:textId="0148666D" w:rsidR="00412978" w:rsidRDefault="00265D88">
      <w:r>
        <w:t>ya au+</w:t>
      </w:r>
      <w:r>
        <w:t>Si/</w:t>
      </w:r>
      <w:r>
        <w:t>ja mau+</w:t>
      </w:r>
      <w:r>
        <w:t>Si/</w:t>
      </w:r>
      <w:r>
        <w:t>jaM ~MyO ya au+</w:t>
      </w:r>
      <w:r>
        <w:t>Si/</w:t>
      </w:r>
      <w:r>
        <w:t xml:space="preserve">jam | </w:t>
      </w:r>
    </w:p>
    <w:p w14:paraId="4A66F3C3" w14:textId="6C309B30" w:rsidR="00412978" w:rsidRDefault="00265D88">
      <w:r>
        <w:t>23)   1.5.6.4(22)-  au/</w:t>
      </w:r>
      <w:r>
        <w:t>Si/</w:t>
      </w:r>
      <w:r>
        <w:t>jam ||</w:t>
      </w:r>
    </w:p>
    <w:p w14:paraId="6AA25255" w14:textId="526B8D56" w:rsidR="00412978" w:rsidRDefault="00265D88">
      <w:r>
        <w:t>au/</w:t>
      </w:r>
      <w:r>
        <w:t>Si/</w:t>
      </w:r>
      <w:r>
        <w:t>jamityau+</w:t>
      </w:r>
      <w:r>
        <w:t>Si/</w:t>
      </w:r>
      <w:r>
        <w:t xml:space="preserve">jam | </w:t>
      </w:r>
    </w:p>
    <w:p w14:paraId="703D868E" w14:textId="12FD7915" w:rsidR="00412978" w:rsidRDefault="00265D88">
      <w:r>
        <w:t>24)   1.5.6.4(23)-  ka/</w:t>
      </w:r>
      <w:r>
        <w:t>dA3 | ca/</w:t>
      </w:r>
      <w:r>
        <w:t>na | sta/</w:t>
      </w:r>
      <w:r>
        <w:t>rIH |</w:t>
      </w:r>
    </w:p>
    <w:p w14:paraId="035FE336" w14:textId="5D0DEA24" w:rsidR="00412978" w:rsidRDefault="00265D88">
      <w:r>
        <w:t>ka/</w:t>
      </w:r>
      <w:r>
        <w:t>dA3 ca/</w:t>
      </w:r>
      <w:r>
        <w:t>na ca/</w:t>
      </w:r>
      <w:r>
        <w:t>na ka/</w:t>
      </w:r>
      <w:r>
        <w:t>dA3 ka/</w:t>
      </w:r>
      <w:r>
        <w:t>dA3 ca/</w:t>
      </w:r>
      <w:r>
        <w:t>na sta/</w:t>
      </w:r>
      <w:r>
        <w:t>rIH sta/</w:t>
      </w:r>
      <w:r>
        <w:t>rISca/</w:t>
      </w:r>
      <w:r>
        <w:t>na ka/</w:t>
      </w:r>
      <w:r>
        <w:t>dA3 ka/</w:t>
      </w:r>
      <w:r>
        <w:t>dA3 ca/</w:t>
      </w:r>
      <w:r>
        <w:t>na sta/</w:t>
      </w:r>
      <w:r>
        <w:t xml:space="preserve">rIH | </w:t>
      </w:r>
    </w:p>
    <w:p w14:paraId="109C3835" w14:textId="735E9A71" w:rsidR="00412978" w:rsidRDefault="00265D88">
      <w:r>
        <w:t>25)   1.5.6.4(24)-  ca/</w:t>
      </w:r>
      <w:r>
        <w:t>na | sta/</w:t>
      </w:r>
      <w:r>
        <w:t>rIH | a/</w:t>
      </w:r>
      <w:r>
        <w:t>si/</w:t>
      </w:r>
      <w:r>
        <w:t xml:space="preserve"> |</w:t>
      </w:r>
    </w:p>
    <w:p w14:paraId="5424F576" w14:textId="39679D3C" w:rsidR="00412978" w:rsidRDefault="00265D88">
      <w:r>
        <w:t>ca/</w:t>
      </w:r>
      <w:r>
        <w:t>na sta/</w:t>
      </w:r>
      <w:r>
        <w:t>rIH sta/</w:t>
      </w:r>
      <w:r>
        <w:t>rISca/</w:t>
      </w:r>
      <w:r>
        <w:t>na ca/</w:t>
      </w:r>
      <w:r>
        <w:t>na sta/</w:t>
      </w:r>
      <w:r>
        <w:t>rIra+</w:t>
      </w:r>
      <w:r>
        <w:t>syasi sta/</w:t>
      </w:r>
      <w:r>
        <w:t>rISca/</w:t>
      </w:r>
      <w:r>
        <w:t>na ca/</w:t>
      </w:r>
      <w:r>
        <w:t>na sta/</w:t>
      </w:r>
      <w:r>
        <w:t>rIra+</w:t>
      </w:r>
      <w:r>
        <w:t xml:space="preserve">si | </w:t>
      </w:r>
    </w:p>
    <w:p w14:paraId="28E99027" w14:textId="4230E464" w:rsidR="00412978" w:rsidRDefault="00265D88">
      <w:r>
        <w:lastRenderedPageBreak/>
        <w:t>26)   1.5.6.4(25)-  sta/</w:t>
      </w:r>
      <w:r>
        <w:t>rIH | a/</w:t>
      </w:r>
      <w:r>
        <w:t>si/</w:t>
      </w:r>
      <w:r>
        <w:t xml:space="preserve"> | ~na |</w:t>
      </w:r>
    </w:p>
    <w:p w14:paraId="234BEB4E" w14:textId="53ABCCB3" w:rsidR="00412978" w:rsidRDefault="00265D88">
      <w:r>
        <w:t>sta/</w:t>
      </w:r>
      <w:r>
        <w:t>rIra+</w:t>
      </w:r>
      <w:r>
        <w:t>syasi sta/</w:t>
      </w:r>
      <w:r>
        <w:t>rIH sta/</w:t>
      </w:r>
      <w:r>
        <w:t>r</w:t>
      </w:r>
      <w:r>
        <w:t>Ira+</w:t>
      </w:r>
      <w:r>
        <w:t>si/</w:t>
      </w:r>
      <w:r>
        <w:t xml:space="preserve"> ~na ~nAsi+</w:t>
      </w:r>
      <w:r>
        <w:t xml:space="preserve"> sta/</w:t>
      </w:r>
      <w:r>
        <w:t>rIH sta/</w:t>
      </w:r>
      <w:r>
        <w:t>rIra+</w:t>
      </w:r>
      <w:r>
        <w:t>si/</w:t>
      </w:r>
      <w:r>
        <w:t xml:space="preserve"> ~na | </w:t>
      </w:r>
    </w:p>
    <w:p w14:paraId="328EDF96" w14:textId="339AFBCD" w:rsidR="00412978" w:rsidRDefault="00265D88">
      <w:r>
        <w:t>27)   1.5.6.4(26)-  a/</w:t>
      </w:r>
      <w:r>
        <w:t>si/</w:t>
      </w:r>
      <w:r>
        <w:t xml:space="preserve"> | ~na | i/</w:t>
      </w:r>
      <w:r>
        <w:t>~nd3ra/</w:t>
      </w:r>
      <w:r>
        <w:t xml:space="preserve"> |</w:t>
      </w:r>
    </w:p>
    <w:p w14:paraId="2E244593" w14:textId="77590051" w:rsidR="00412978" w:rsidRDefault="00265D88">
      <w:r>
        <w:t>a/</w:t>
      </w:r>
      <w:r>
        <w:t>si/</w:t>
      </w:r>
      <w:r>
        <w:t xml:space="preserve"> ~na ~nAsya+</w:t>
      </w:r>
      <w:r>
        <w:t>si/</w:t>
      </w:r>
      <w:r>
        <w:t xml:space="preserve"> ~nE ~nd3rE%</w:t>
      </w:r>
      <w:r>
        <w:t xml:space="preserve"> ~nd3ra/</w:t>
      </w:r>
      <w:r>
        <w:t xml:space="preserve"> ~nAsya+</w:t>
      </w:r>
      <w:r>
        <w:t>si/</w:t>
      </w:r>
      <w:r>
        <w:t xml:space="preserve"> ~nE ~nd3ra+</w:t>
      </w:r>
      <w:r>
        <w:t xml:space="preserve"> | </w:t>
      </w:r>
    </w:p>
    <w:p w14:paraId="408DE834" w14:textId="73DAB928" w:rsidR="00412978" w:rsidRDefault="00265D88">
      <w:r>
        <w:t>28)   1.5.6.4(27)-  ~na | i/</w:t>
      </w:r>
      <w:r>
        <w:t>~nd3ra/</w:t>
      </w:r>
      <w:r>
        <w:t xml:space="preserve"> | sa/</w:t>
      </w:r>
      <w:r>
        <w:t>Sca/</w:t>
      </w:r>
      <w:r>
        <w:t>si/</w:t>
      </w:r>
      <w:r>
        <w:t xml:space="preserve"> |</w:t>
      </w:r>
    </w:p>
    <w:p w14:paraId="1F11D787" w14:textId="1612236B" w:rsidR="00412978" w:rsidRDefault="00265D88">
      <w:r>
        <w:t>~nE ~nd3rE%</w:t>
      </w:r>
      <w:r>
        <w:t xml:space="preserve"> ~nd3ra/</w:t>
      </w:r>
      <w:r>
        <w:t xml:space="preserve"> ~na ~nE ~nd3ra+</w:t>
      </w:r>
      <w:r>
        <w:t xml:space="preserve"> saScasi s</w:t>
      </w:r>
      <w:r>
        <w:t>aScasI~nd3ra/</w:t>
      </w:r>
      <w:r>
        <w:t xml:space="preserve"> ~na ~nE ~nd3ra+</w:t>
      </w:r>
      <w:r>
        <w:t xml:space="preserve"> saScasi | </w:t>
      </w:r>
    </w:p>
    <w:p w14:paraId="0A861835" w14:textId="0C591C96" w:rsidR="00412978" w:rsidRDefault="00265D88">
      <w:r>
        <w:t>29)   1.5.6.4(28)-  i/</w:t>
      </w:r>
      <w:r>
        <w:t>~nd3ra/</w:t>
      </w:r>
      <w:r>
        <w:t xml:space="preserve"> | sa/</w:t>
      </w:r>
      <w:r>
        <w:t>Sca/</w:t>
      </w:r>
      <w:r>
        <w:t>si/</w:t>
      </w:r>
      <w:r>
        <w:t xml:space="preserve"> | dA/</w:t>
      </w:r>
      <w:r>
        <w:t>3SuShE%</w:t>
      </w:r>
      <w:r>
        <w:t xml:space="preserve"> ||</w:t>
      </w:r>
    </w:p>
    <w:p w14:paraId="555B6BA4" w14:textId="10D41F0D" w:rsidR="00412978" w:rsidRDefault="00265D88">
      <w:r>
        <w:t>i/</w:t>
      </w:r>
      <w:r>
        <w:t>~nd3ra/</w:t>
      </w:r>
      <w:r>
        <w:t xml:space="preserve"> sa/</w:t>
      </w:r>
      <w:r>
        <w:t>Sca/</w:t>
      </w:r>
      <w:r>
        <w:t>si/</w:t>
      </w:r>
      <w:r>
        <w:t xml:space="preserve"> sa/</w:t>
      </w:r>
      <w:r>
        <w:t>Sca/</w:t>
      </w:r>
      <w:r>
        <w:t>sI/</w:t>
      </w:r>
      <w:r>
        <w:t>~nd3rE/</w:t>
      </w:r>
      <w:r>
        <w:t xml:space="preserve"> ~nd3ra/</w:t>
      </w:r>
      <w:r>
        <w:t xml:space="preserve"> sa/</w:t>
      </w:r>
      <w:r>
        <w:t>Sca/</w:t>
      </w:r>
      <w:r>
        <w:t>si/</w:t>
      </w:r>
      <w:r>
        <w:t xml:space="preserve"> dA/</w:t>
      </w:r>
      <w:r>
        <w:t>3SuShE+</w:t>
      </w:r>
      <w:r>
        <w:t xml:space="preserve"> dA/</w:t>
      </w:r>
      <w:r>
        <w:t>3SuShE+</w:t>
      </w:r>
      <w:r>
        <w:t xml:space="preserve"> saScasI~nd3rE ~nd3ra saScasi dA/</w:t>
      </w:r>
      <w:r>
        <w:t>3SuShE%</w:t>
      </w:r>
      <w:r>
        <w:t xml:space="preserve"> | </w:t>
      </w:r>
    </w:p>
    <w:p w14:paraId="2F3D49DF" w14:textId="1009A93A" w:rsidR="00412978" w:rsidRDefault="00265D88">
      <w:r>
        <w:t>30)   1.5.6.4(29)-  sa/</w:t>
      </w:r>
      <w:r>
        <w:t>Sca/</w:t>
      </w:r>
      <w:r>
        <w:t>si/</w:t>
      </w:r>
      <w:r>
        <w:t xml:space="preserve"> | </w:t>
      </w:r>
      <w:r>
        <w:t>dA/</w:t>
      </w:r>
      <w:r>
        <w:t>3SuShE%</w:t>
      </w:r>
      <w:r>
        <w:t xml:space="preserve"> ||</w:t>
      </w:r>
    </w:p>
    <w:p w14:paraId="5D47BAF0" w14:textId="6F6D2DC7" w:rsidR="00412978" w:rsidRDefault="00265D88">
      <w:r>
        <w:t>sa/</w:t>
      </w:r>
      <w:r>
        <w:t>Sca/</w:t>
      </w:r>
      <w:r>
        <w:t>si/</w:t>
      </w:r>
      <w:r>
        <w:t xml:space="preserve"> dA/</w:t>
      </w:r>
      <w:r>
        <w:t>3SuShE+</w:t>
      </w:r>
      <w:r>
        <w:t xml:space="preserve"> dA/</w:t>
      </w:r>
      <w:r>
        <w:t>3SuShE+</w:t>
      </w:r>
      <w:r>
        <w:t xml:space="preserve"> saScasi saScasi dA/</w:t>
      </w:r>
      <w:r>
        <w:t>3SuShE%</w:t>
      </w:r>
      <w:r>
        <w:t xml:space="preserve"> | </w:t>
      </w:r>
    </w:p>
    <w:p w14:paraId="23DB7B9B" w14:textId="7E10A15C" w:rsidR="00412978" w:rsidRDefault="00265D88">
      <w:r>
        <w:t>31)   1.5.6.4(30)-  dA/</w:t>
      </w:r>
      <w:r>
        <w:t>3SuShE%</w:t>
      </w:r>
      <w:r>
        <w:t xml:space="preserve"> ||</w:t>
      </w:r>
    </w:p>
    <w:p w14:paraId="3621AACC" w14:textId="508CC3D5" w:rsidR="00412978" w:rsidRDefault="00265D88">
      <w:r>
        <w:t>dA/</w:t>
      </w:r>
      <w:r>
        <w:t>3SuSha/</w:t>
      </w:r>
      <w:r>
        <w:t xml:space="preserve"> iti+</w:t>
      </w:r>
      <w:r>
        <w:t xml:space="preserve"> dA/</w:t>
      </w:r>
      <w:r>
        <w:t>3SuShE%</w:t>
      </w:r>
      <w:r>
        <w:t xml:space="preserve"> | </w:t>
      </w:r>
    </w:p>
    <w:p w14:paraId="44A22482" w14:textId="235A123B" w:rsidR="00412978" w:rsidRDefault="00265D88">
      <w:r>
        <w:t>32)   1.5.6.4(31)-  upO+</w:t>
      </w:r>
      <w:r>
        <w:t>pa | it | ~nu | (J2M-9,G4D3-17)</w:t>
      </w:r>
    </w:p>
    <w:p w14:paraId="1B5F653F" w14:textId="4B019CAE" w:rsidR="00412978" w:rsidRDefault="00265D88">
      <w:r>
        <w:t>upO/</w:t>
      </w:r>
      <w:r>
        <w:t>pE di3du3pO/</w:t>
      </w:r>
      <w:r>
        <w:t>pOpO/</w:t>
      </w:r>
      <w:r>
        <w:t>pEn ~nu ~nvidu3pO/</w:t>
      </w:r>
      <w:r>
        <w:t>pOpO/</w:t>
      </w:r>
      <w:r>
        <w:t xml:space="preserve">pEn ~nu | </w:t>
      </w:r>
    </w:p>
    <w:p w14:paraId="35BBE972" w14:textId="56E23963" w:rsidR="00412978" w:rsidRDefault="00265D88">
      <w:r>
        <w:t>33)   1.5.6.4(31)-  upO+</w:t>
      </w:r>
      <w:r>
        <w:t>pa | (J2M-9,G4D3-17)</w:t>
      </w:r>
    </w:p>
    <w:p w14:paraId="04F77FCD" w14:textId="56AAF92F" w:rsidR="00412978" w:rsidRDefault="00265D88">
      <w:r>
        <w:t>upO/</w:t>
      </w:r>
      <w:r>
        <w:t>pEtyupa+</w:t>
      </w:r>
      <w:r>
        <w:t xml:space="preserve"> - u/</w:t>
      </w:r>
      <w:r>
        <w:t>pa/</w:t>
      </w:r>
      <w:r>
        <w:t xml:space="preserve"> | </w:t>
      </w:r>
    </w:p>
    <w:p w14:paraId="25EE9698" w14:textId="16F80A1C" w:rsidR="00412978" w:rsidRDefault="00265D88">
      <w:r>
        <w:t>34)   1.5.6.4(32)-  it | ~nu | ma/</w:t>
      </w:r>
      <w:r>
        <w:t>Ga/</w:t>
      </w:r>
      <w:r>
        <w:t>4va/</w:t>
      </w:r>
      <w:r>
        <w:t>nn | (J2M-9,G4D3-17)</w:t>
      </w:r>
    </w:p>
    <w:p w14:paraId="4D1404C2" w14:textId="3C58FD52" w:rsidR="00412978" w:rsidRDefault="00265D88">
      <w:r>
        <w:t>in ~nu ~nvidi3n ~nu ma+</w:t>
      </w:r>
      <w:r>
        <w:t>Ga4van maGa4va/</w:t>
      </w:r>
      <w:r>
        <w:t>n ~nvidi3n ~nu ma+</w:t>
      </w:r>
      <w:r>
        <w:t xml:space="preserve">Ga4vann | </w:t>
      </w:r>
    </w:p>
    <w:p w14:paraId="14076184" w14:textId="03EA07A4" w:rsidR="00412978" w:rsidRDefault="00265D88">
      <w:r>
        <w:t>35)</w:t>
      </w:r>
      <w:r>
        <w:t xml:space="preserve">   1.5.6.4(33)-  ~nu | ma/</w:t>
      </w:r>
      <w:r>
        <w:t>Ga/</w:t>
      </w:r>
      <w:r>
        <w:t>4va/</w:t>
      </w:r>
      <w:r>
        <w:t>nn | BU4ya+</w:t>
      </w:r>
      <w:r>
        <w:t>H | (J2M-9,G4D3-17)</w:t>
      </w:r>
    </w:p>
    <w:p w14:paraId="7A34D306" w14:textId="385AB61F" w:rsidR="00412978" w:rsidRDefault="00265D88">
      <w:r>
        <w:t>~nu ma+</w:t>
      </w:r>
      <w:r>
        <w:t>Ga4van maGa4va/</w:t>
      </w:r>
      <w:r>
        <w:t>n ~nu ~nu ma+</w:t>
      </w:r>
      <w:r>
        <w:t>Ga4va/</w:t>
      </w:r>
      <w:r>
        <w:t>n BU4yO/</w:t>
      </w:r>
      <w:r>
        <w:t xml:space="preserve"> BU4yO+</w:t>
      </w:r>
      <w:r>
        <w:t xml:space="preserve"> maGa4va/</w:t>
      </w:r>
      <w:r>
        <w:t>n ~nu ~nu ma+</w:t>
      </w:r>
      <w:r>
        <w:t>Ga4va/</w:t>
      </w:r>
      <w:r>
        <w:t>n BU4ya+</w:t>
      </w:r>
      <w:r>
        <w:t xml:space="preserve">H | </w:t>
      </w:r>
    </w:p>
    <w:p w14:paraId="579097B9" w14:textId="06CF0ECF" w:rsidR="00412978" w:rsidRDefault="00265D88">
      <w:r>
        <w:t>36)   1.5.6.4(34)-  ma/</w:t>
      </w:r>
      <w:r>
        <w:t>Ga/</w:t>
      </w:r>
      <w:r>
        <w:t>4va/</w:t>
      </w:r>
      <w:r>
        <w:t>nn | BU4ya+</w:t>
      </w:r>
      <w:r>
        <w:t>H | it |</w:t>
      </w:r>
    </w:p>
    <w:p w14:paraId="61196880" w14:textId="6E1924D9" w:rsidR="00412978" w:rsidRDefault="00265D88">
      <w:r>
        <w:t>ma/</w:t>
      </w:r>
      <w:r>
        <w:t>Ga/</w:t>
      </w:r>
      <w:r>
        <w:t>4va/</w:t>
      </w:r>
      <w:r>
        <w:t>n BU4yO/</w:t>
      </w:r>
      <w:r>
        <w:t xml:space="preserve"> BU4yO+</w:t>
      </w:r>
      <w:r>
        <w:t xml:space="preserve"> maGa4van maGa4va/</w:t>
      </w:r>
      <w:r>
        <w:t xml:space="preserve">n </w:t>
      </w:r>
      <w:r>
        <w:t>BU4ya/</w:t>
      </w:r>
      <w:r>
        <w:t xml:space="preserve"> idi3d3 BU4yO+</w:t>
      </w:r>
      <w:r>
        <w:t xml:space="preserve"> maGa4van maGa4va/</w:t>
      </w:r>
      <w:r>
        <w:t>n BU4ya/</w:t>
      </w:r>
      <w:r>
        <w:t xml:space="preserve"> it | </w:t>
      </w:r>
    </w:p>
    <w:p w14:paraId="26CADD9A" w14:textId="3F8871D5" w:rsidR="00412978" w:rsidRDefault="00265D88">
      <w:r>
        <w:t>37)   1.5.6.4(34)-  ma/</w:t>
      </w:r>
      <w:r>
        <w:t>Ga/</w:t>
      </w:r>
      <w:r>
        <w:t>4va/</w:t>
      </w:r>
      <w:r>
        <w:t>nn |</w:t>
      </w:r>
    </w:p>
    <w:p w14:paraId="4FA43463" w14:textId="171A3D4D" w:rsidR="00412978" w:rsidRDefault="00265D88">
      <w:r>
        <w:t>ma/</w:t>
      </w:r>
      <w:r>
        <w:t>Ga/</w:t>
      </w:r>
      <w:r>
        <w:t>4va/</w:t>
      </w:r>
      <w:r>
        <w:t>nniti+</w:t>
      </w:r>
      <w:r>
        <w:t xml:space="preserve"> maGa4 - va/</w:t>
      </w:r>
      <w:r>
        <w:t xml:space="preserve">nn | </w:t>
      </w:r>
    </w:p>
    <w:p w14:paraId="697A92D4" w14:textId="13C222C0" w:rsidR="00412978" w:rsidRDefault="00265D88">
      <w:r>
        <w:lastRenderedPageBreak/>
        <w:t>38)   1.5.6.4(35)-  BU4ya+</w:t>
      </w:r>
      <w:r>
        <w:t>H | it | ~nu |</w:t>
      </w:r>
    </w:p>
    <w:p w14:paraId="1E5FB931" w14:textId="735592BA" w:rsidR="00412978" w:rsidRDefault="00265D88">
      <w:r>
        <w:t>BU4ya/</w:t>
      </w:r>
      <w:r>
        <w:t xml:space="preserve"> idi3d3 BU4yO/</w:t>
      </w:r>
      <w:r>
        <w:t xml:space="preserve"> BU4ya/</w:t>
      </w:r>
      <w:r>
        <w:t xml:space="preserve"> in ~nu ~nvid3 BU4yO/</w:t>
      </w:r>
      <w:r>
        <w:t xml:space="preserve"> BU4ya/</w:t>
      </w:r>
      <w:r>
        <w:t xml:space="preserve"> in ~nu | </w:t>
      </w:r>
    </w:p>
    <w:p w14:paraId="59504F09" w14:textId="30488302" w:rsidR="00412978" w:rsidRDefault="00265D88">
      <w:r>
        <w:t>39)   1.5.6.4(36)-  it | ~n</w:t>
      </w:r>
      <w:r>
        <w:t>u | tE/</w:t>
      </w:r>
      <w:r>
        <w:t xml:space="preserve"> |</w:t>
      </w:r>
    </w:p>
    <w:p w14:paraId="78F4FBFC" w14:textId="46F9032E" w:rsidR="00412978" w:rsidRDefault="00265D88">
      <w:r>
        <w:t>in ~nu ~nvidi3n ~nu tE+</w:t>
      </w:r>
      <w:r>
        <w:t xml:space="preserve"> tE/</w:t>
      </w:r>
      <w:r>
        <w:t xml:space="preserve"> ~nvidi3n ~nu tE%</w:t>
      </w:r>
      <w:r>
        <w:t xml:space="preserve"> | </w:t>
      </w:r>
    </w:p>
    <w:p w14:paraId="6973EC14" w14:textId="2CFA36DF" w:rsidR="00412978" w:rsidRDefault="00265D88">
      <w:r>
        <w:t>40)   1.5.6.4(37)-  ~nu | tE/</w:t>
      </w:r>
      <w:r>
        <w:t xml:space="preserve"> | dA3na%</w:t>
      </w:r>
      <w:r>
        <w:t>m |</w:t>
      </w:r>
    </w:p>
    <w:p w14:paraId="1F34AD16" w14:textId="2A4A5AB1" w:rsidR="00412978" w:rsidRDefault="00265D88">
      <w:r>
        <w:t>~nu tE+</w:t>
      </w:r>
      <w:r>
        <w:t xml:space="preserve"> tE/</w:t>
      </w:r>
      <w:r>
        <w:t xml:space="preserve"> ~nu ~nu tE/</w:t>
      </w:r>
      <w:r>
        <w:t xml:space="preserve"> dA3na/</w:t>
      </w:r>
      <w:r>
        <w:t>m dA3na+</w:t>
      </w:r>
      <w:r>
        <w:t>m tE/</w:t>
      </w:r>
      <w:r>
        <w:t xml:space="preserve"> ~nu ~nu tE/</w:t>
      </w:r>
      <w:r>
        <w:t xml:space="preserve"> dA3na%</w:t>
      </w:r>
      <w:r>
        <w:t xml:space="preserve">m | </w:t>
      </w:r>
    </w:p>
    <w:p w14:paraId="42E0D519" w14:textId="0DFA31B2" w:rsidR="00412978" w:rsidRDefault="00265D88">
      <w:r>
        <w:t>41)   1.5.6.4(38)-  tE/</w:t>
      </w:r>
      <w:r>
        <w:t xml:space="preserve"> | dA3na%</w:t>
      </w:r>
      <w:r>
        <w:t>m | dE/</w:t>
      </w:r>
      <w:r>
        <w:t>3vasya+</w:t>
      </w:r>
      <w:r>
        <w:t xml:space="preserve"> |</w:t>
      </w:r>
    </w:p>
    <w:p w14:paraId="465BEB16" w14:textId="2F5BEB26" w:rsidR="00412978" w:rsidRDefault="00265D88">
      <w:r>
        <w:t>tE/</w:t>
      </w:r>
      <w:r>
        <w:t xml:space="preserve"> dA3na/</w:t>
      </w:r>
      <w:r>
        <w:t>m dA3na+</w:t>
      </w:r>
      <w:r>
        <w:t>m tE tE/</w:t>
      </w:r>
      <w:r>
        <w:t xml:space="preserve"> dA3na+</w:t>
      </w:r>
      <w:r>
        <w:t>m dE/</w:t>
      </w:r>
      <w:r>
        <w:t>3v</w:t>
      </w:r>
      <w:r>
        <w:t>asya+</w:t>
      </w:r>
      <w:r>
        <w:t xml:space="preserve"> dE/</w:t>
      </w:r>
      <w:r>
        <w:t>3vasya/</w:t>
      </w:r>
      <w:r>
        <w:t xml:space="preserve"> dA3na+</w:t>
      </w:r>
      <w:r>
        <w:t>m tE tE/</w:t>
      </w:r>
      <w:r>
        <w:t xml:space="preserve"> dA3na+</w:t>
      </w:r>
      <w:r>
        <w:t>m dE/</w:t>
      </w:r>
      <w:r>
        <w:t>3vasya+</w:t>
      </w:r>
      <w:r>
        <w:t xml:space="preserve"> | </w:t>
      </w:r>
    </w:p>
    <w:p w14:paraId="4F567E03" w14:textId="0F96B73F" w:rsidR="00412978" w:rsidRDefault="00265D88">
      <w:r>
        <w:t>42)   1.5.6.4(39)-  dA3na%</w:t>
      </w:r>
      <w:r>
        <w:t>m | dE/</w:t>
      </w:r>
      <w:r>
        <w:t>3vasya+</w:t>
      </w:r>
      <w:r>
        <w:t xml:space="preserve"> | pRu/</w:t>
      </w:r>
      <w:r>
        <w:t>cya/</w:t>
      </w:r>
      <w:r>
        <w:t>tE/</w:t>
      </w:r>
      <w:r>
        <w:t xml:space="preserve"> ||</w:t>
      </w:r>
    </w:p>
    <w:p w14:paraId="442D1CD2" w14:textId="1C90EEA9" w:rsidR="00412978" w:rsidRDefault="00265D88">
      <w:r>
        <w:t>dA3na+</w:t>
      </w:r>
      <w:r>
        <w:t>m dE/</w:t>
      </w:r>
      <w:r>
        <w:t>3vasya+</w:t>
      </w:r>
      <w:r>
        <w:t xml:space="preserve"> dE/</w:t>
      </w:r>
      <w:r>
        <w:t>3vasya/</w:t>
      </w:r>
      <w:r>
        <w:t xml:space="preserve"> dA3na/</w:t>
      </w:r>
      <w:r>
        <w:t>m dA3na+</w:t>
      </w:r>
      <w:r>
        <w:t>m dE/</w:t>
      </w:r>
      <w:r>
        <w:t>3vasya+</w:t>
      </w:r>
      <w:r>
        <w:t xml:space="preserve"> pRucyatE pRucyatE dE/</w:t>
      </w:r>
      <w:r>
        <w:t>3vasya/</w:t>
      </w:r>
      <w:r>
        <w:t xml:space="preserve"> dA3na/</w:t>
      </w:r>
      <w:r>
        <w:t>m dA3na+</w:t>
      </w:r>
      <w:r>
        <w:t>m dE/</w:t>
      </w:r>
      <w:r>
        <w:t>3vasya+</w:t>
      </w:r>
      <w:r>
        <w:t xml:space="preserve"> pRucyatE | </w:t>
      </w:r>
    </w:p>
    <w:p w14:paraId="11B77511" w14:textId="1EAACE6F" w:rsidR="00412978" w:rsidRDefault="00265D88">
      <w:r>
        <w:t xml:space="preserve">43)   1.5.6.4(40)- </w:t>
      </w:r>
      <w:r>
        <w:t xml:space="preserve"> dE/</w:t>
      </w:r>
      <w:r>
        <w:t>3vasya+</w:t>
      </w:r>
      <w:r>
        <w:t xml:space="preserve"> | pRu/</w:t>
      </w:r>
      <w:r>
        <w:t>cya/</w:t>
      </w:r>
      <w:r>
        <w:t>tE/</w:t>
      </w:r>
      <w:r>
        <w:t xml:space="preserve"> ||</w:t>
      </w:r>
    </w:p>
    <w:p w14:paraId="4612B94F" w14:textId="42779EFF" w:rsidR="00412978" w:rsidRDefault="00265D88">
      <w:r>
        <w:t>dE/</w:t>
      </w:r>
      <w:r>
        <w:t>3vasya+</w:t>
      </w:r>
      <w:r>
        <w:t xml:space="preserve"> pRucyatE pRucyatE dE/</w:t>
      </w:r>
      <w:r>
        <w:t>3vasya+</w:t>
      </w:r>
      <w:r>
        <w:t xml:space="preserve"> dE/</w:t>
      </w:r>
      <w:r>
        <w:t>3vasya+</w:t>
      </w:r>
      <w:r>
        <w:t xml:space="preserve"> pRucyatE | </w:t>
      </w:r>
    </w:p>
    <w:p w14:paraId="575BE503" w14:textId="3515D508" w:rsidR="00412978" w:rsidRDefault="00265D88">
      <w:r>
        <w:t>44)   1.5.6.4(41)-  pRu/</w:t>
      </w:r>
      <w:r>
        <w:t>cya/</w:t>
      </w:r>
      <w:r>
        <w:t>tE/</w:t>
      </w:r>
      <w:r>
        <w:t xml:space="preserve"> ||</w:t>
      </w:r>
    </w:p>
    <w:p w14:paraId="7B6D91B5" w14:textId="714F86FE" w:rsidR="00412978" w:rsidRDefault="00265D88">
      <w:r>
        <w:t>pRu/</w:t>
      </w:r>
      <w:r>
        <w:t>cya/</w:t>
      </w:r>
      <w:r>
        <w:t>ta/</w:t>
      </w:r>
      <w:r>
        <w:t xml:space="preserve"> iti+</w:t>
      </w:r>
      <w:r>
        <w:t xml:space="preserve"> pRucyatE | </w:t>
      </w:r>
    </w:p>
    <w:p w14:paraId="357BC2FE" w14:textId="353F9B77" w:rsidR="00412978" w:rsidRDefault="00265D88">
      <w:r>
        <w:t>45)   1.5.6.4(42)-  pari+</w:t>
      </w:r>
      <w:r>
        <w:t xml:space="preserve"> | tvA/</w:t>
      </w:r>
      <w:r>
        <w:t xml:space="preserve"> | a/</w:t>
      </w:r>
      <w:r>
        <w:t>g3nE/</w:t>
      </w:r>
      <w:r>
        <w:t xml:space="preserve"> |</w:t>
      </w:r>
    </w:p>
    <w:p w14:paraId="67F45606" w14:textId="7AE76683" w:rsidR="00412978" w:rsidRDefault="00265D88">
      <w:r>
        <w:t>pari+</w:t>
      </w:r>
      <w:r>
        <w:t xml:space="preserve"> tvA tvA/</w:t>
      </w:r>
      <w:r>
        <w:t xml:space="preserve"> pari/</w:t>
      </w:r>
      <w:r>
        <w:t xml:space="preserve"> pari+</w:t>
      </w:r>
      <w:r>
        <w:t xml:space="preserve"> tvA &amp;g3nE &amp;g3nE tvA/</w:t>
      </w:r>
      <w:r>
        <w:t xml:space="preserve"> pari/</w:t>
      </w:r>
      <w:r>
        <w:t xml:space="preserve"> pari+</w:t>
      </w:r>
      <w:r>
        <w:t xml:space="preserve"> tvA &amp;g3nE | </w:t>
      </w:r>
    </w:p>
    <w:p w14:paraId="23951686" w14:textId="472AE1BE" w:rsidR="00412978" w:rsidRDefault="00265D88">
      <w:r>
        <w:t>46)   1.5.6.4(43)-  tvA/</w:t>
      </w:r>
      <w:r>
        <w:t xml:space="preserve"> | a/</w:t>
      </w:r>
      <w:r>
        <w:t>g3nE/</w:t>
      </w:r>
      <w:r>
        <w:t xml:space="preserve"> | pura%</w:t>
      </w:r>
      <w:r>
        <w:t>m | (J2D3-33)</w:t>
      </w:r>
    </w:p>
    <w:p w14:paraId="298DCD33" w14:textId="019A94AE" w:rsidR="00412978" w:rsidRDefault="00265D88">
      <w:r>
        <w:t>tvA/</w:t>
      </w:r>
      <w:r>
        <w:t xml:space="preserve"> &amp;g3nE/</w:t>
      </w:r>
      <w:r>
        <w:t xml:space="preserve"> &amp;g3nE/</w:t>
      </w:r>
      <w:r>
        <w:t xml:space="preserve"> tvA/</w:t>
      </w:r>
      <w:r>
        <w:t xml:space="preserve"> tvA/</w:t>
      </w:r>
      <w:r>
        <w:t xml:space="preserve"> &amp;g3nE/</w:t>
      </w:r>
      <w:r>
        <w:t xml:space="preserve"> pura/</w:t>
      </w:r>
      <w:r>
        <w:t>m pura+</w:t>
      </w:r>
      <w:r>
        <w:t xml:space="preserve"> mag3nE tvA tvA &amp;g3nE/</w:t>
      </w:r>
      <w:r>
        <w:t xml:space="preserve"> pura%</w:t>
      </w:r>
      <w:r>
        <w:t xml:space="preserve">m | </w:t>
      </w:r>
    </w:p>
    <w:p w14:paraId="4005F20C" w14:textId="05914725" w:rsidR="00412978" w:rsidRDefault="00265D88">
      <w:r>
        <w:t>47)   1.5.6.4(44)-  a/</w:t>
      </w:r>
      <w:r>
        <w:t>g3nE/</w:t>
      </w:r>
      <w:r>
        <w:t xml:space="preserve"> | pura%</w:t>
      </w:r>
      <w:r>
        <w:t>m | va/</w:t>
      </w:r>
      <w:r>
        <w:t xml:space="preserve">yam </w:t>
      </w:r>
      <w:r>
        <w:t>| (J2D3-33)</w:t>
      </w:r>
    </w:p>
    <w:p w14:paraId="3F238C01" w14:textId="689E196F" w:rsidR="00412978" w:rsidRDefault="00265D88">
      <w:r>
        <w:t>a/</w:t>
      </w:r>
      <w:r>
        <w:t>g3nE/</w:t>
      </w:r>
      <w:r>
        <w:t xml:space="preserve"> pura/</w:t>
      </w:r>
      <w:r>
        <w:t>m pura+</w:t>
      </w:r>
      <w:r>
        <w:t xml:space="preserve"> mag3nE &amp;g3nE/</w:t>
      </w:r>
      <w:r>
        <w:t xml:space="preserve"> pura+</w:t>
      </w:r>
      <w:r>
        <w:t>M ~Mva/</w:t>
      </w:r>
      <w:r>
        <w:t>yaM ~Mva/</w:t>
      </w:r>
      <w:r>
        <w:t>yam pura+</w:t>
      </w:r>
      <w:r>
        <w:t xml:space="preserve"> mag3nE &amp;g3nE/</w:t>
      </w:r>
      <w:r>
        <w:t xml:space="preserve"> pura+</w:t>
      </w:r>
      <w:r>
        <w:t>M ~Mva/</w:t>
      </w:r>
      <w:r>
        <w:t xml:space="preserve">yam | </w:t>
      </w:r>
    </w:p>
    <w:p w14:paraId="51BECD71" w14:textId="60143A28" w:rsidR="00412978" w:rsidRDefault="00265D88">
      <w:r>
        <w:t>48)   1.5.6.4(45)-  pura%</w:t>
      </w:r>
      <w:r>
        <w:t>m | va/</w:t>
      </w:r>
      <w:r>
        <w:t>yam | vipra%</w:t>
      </w:r>
      <w:r>
        <w:t>m | (J2D3-33)</w:t>
      </w:r>
    </w:p>
    <w:p w14:paraId="1FDC420B" w14:textId="6274C7A5" w:rsidR="00412978" w:rsidRDefault="00265D88">
      <w:r>
        <w:t>pura+</w:t>
      </w:r>
      <w:r>
        <w:t>M ~Mva/</w:t>
      </w:r>
      <w:r>
        <w:t>yaM ~Mva/</w:t>
      </w:r>
      <w:r>
        <w:t>yam pura/</w:t>
      </w:r>
      <w:r>
        <w:t>m pura+</w:t>
      </w:r>
      <w:r>
        <w:t>M ~Mva/</w:t>
      </w:r>
      <w:r>
        <w:t>yaM ~Mvipra/</w:t>
      </w:r>
      <w:r>
        <w:t>M ~Mvipra+</w:t>
      </w:r>
      <w:r>
        <w:t>M ~Mva/</w:t>
      </w:r>
      <w:r>
        <w:t>yam pura/</w:t>
      </w:r>
      <w:r>
        <w:t>m pur</w:t>
      </w:r>
      <w:r>
        <w:t>a+</w:t>
      </w:r>
      <w:r>
        <w:t>M ~Mva/</w:t>
      </w:r>
      <w:r>
        <w:t>yaM ~Mvipra%</w:t>
      </w:r>
      <w:r>
        <w:t xml:space="preserve">m | </w:t>
      </w:r>
    </w:p>
    <w:p w14:paraId="5FDE593D" w14:textId="0E68CBD8" w:rsidR="00412978" w:rsidRDefault="00265D88">
      <w:r>
        <w:t>49)   1.5.6.4(46)-  va/</w:t>
      </w:r>
      <w:r>
        <w:t>yam | vipra%</w:t>
      </w:r>
      <w:r>
        <w:t>m | sa/</w:t>
      </w:r>
      <w:r>
        <w:t>ha/</w:t>
      </w:r>
      <w:r>
        <w:t>sya/</w:t>
      </w:r>
      <w:r>
        <w:t xml:space="preserve"> |</w:t>
      </w:r>
    </w:p>
    <w:p w14:paraId="701270AB" w14:textId="443B7D84" w:rsidR="00412978" w:rsidRDefault="00265D88">
      <w:r>
        <w:lastRenderedPageBreak/>
        <w:t>va/</w:t>
      </w:r>
      <w:r>
        <w:t>yaM ~Mvipra/</w:t>
      </w:r>
      <w:r>
        <w:t>M ~Mvipra+</w:t>
      </w:r>
      <w:r>
        <w:t>M ~Mva/</w:t>
      </w:r>
      <w:r>
        <w:t>yaM ~Mva/</w:t>
      </w:r>
      <w:r>
        <w:t>yaM ~Mvipra(gm+</w:t>
      </w:r>
      <w:r>
        <w:t>) sahasya sahasya/</w:t>
      </w:r>
      <w:r>
        <w:t xml:space="preserve"> vipra+</w:t>
      </w:r>
      <w:r>
        <w:t>M ~Mva/</w:t>
      </w:r>
      <w:r>
        <w:t>yaM ~Mva/</w:t>
      </w:r>
      <w:r>
        <w:t>yaM ~Mvipra(gm+</w:t>
      </w:r>
      <w:r>
        <w:t xml:space="preserve">) sahasya | </w:t>
      </w:r>
    </w:p>
    <w:p w14:paraId="0E794576" w14:textId="502DEF36" w:rsidR="00412978" w:rsidRDefault="00265D88">
      <w:r>
        <w:t>50)   1.5.6.4(47)-  vipra%</w:t>
      </w:r>
      <w:r>
        <w:t>m | sa/</w:t>
      </w:r>
      <w:r>
        <w:t>ha/</w:t>
      </w:r>
      <w:r>
        <w:t>sya/</w:t>
      </w:r>
      <w:r>
        <w:t xml:space="preserve"> | dhI/</w:t>
      </w:r>
      <w:r>
        <w:t>4ma/</w:t>
      </w:r>
      <w:r>
        <w:t>hi/</w:t>
      </w:r>
      <w:r>
        <w:t xml:space="preserve"> ||</w:t>
      </w:r>
    </w:p>
    <w:p w14:paraId="5D6A84BA" w14:textId="612BFE64" w:rsidR="00412978" w:rsidRDefault="00265D88">
      <w:r>
        <w:t>vipra(gm+</w:t>
      </w:r>
      <w:r>
        <w:t>) sahasya sahasya/</w:t>
      </w:r>
      <w:r>
        <w:t xml:space="preserve"> vipra/</w:t>
      </w:r>
      <w:r>
        <w:t>M ~Mvipra(gm+</w:t>
      </w:r>
      <w:r>
        <w:t>) sahasya dhI4mahi dhI4mahi sahasya/</w:t>
      </w:r>
      <w:r>
        <w:t xml:space="preserve"> vipra/</w:t>
      </w:r>
      <w:r>
        <w:t>M ~Mvipra(gm+</w:t>
      </w:r>
      <w:r>
        <w:t xml:space="preserve">) sahasya dhI4mahi | </w:t>
      </w:r>
    </w:p>
    <w:p w14:paraId="5A72AAA3" w14:textId="68357A6A" w:rsidR="00412978" w:rsidRDefault="00265D88">
      <w:r>
        <w:t>51)   1.5.6.4(48)-  sa/</w:t>
      </w:r>
      <w:r>
        <w:t>ha/</w:t>
      </w:r>
      <w:r>
        <w:t>sya/</w:t>
      </w:r>
      <w:r>
        <w:t xml:space="preserve"> | dhI/</w:t>
      </w:r>
      <w:r>
        <w:t>4ma/</w:t>
      </w:r>
      <w:r>
        <w:t>hi/</w:t>
      </w:r>
      <w:r>
        <w:t xml:space="preserve"> ||</w:t>
      </w:r>
    </w:p>
    <w:p w14:paraId="7C090B99" w14:textId="40E276DF" w:rsidR="00412978" w:rsidRDefault="00265D88">
      <w:r>
        <w:t>sa/</w:t>
      </w:r>
      <w:r>
        <w:t>ha/</w:t>
      </w:r>
      <w:r>
        <w:t>sya/</w:t>
      </w:r>
      <w:r>
        <w:t xml:space="preserve"> dhI/</w:t>
      </w:r>
      <w:r>
        <w:t>4ma/</w:t>
      </w:r>
      <w:r>
        <w:t>hi/</w:t>
      </w:r>
      <w:r>
        <w:t xml:space="preserve"> dhI/</w:t>
      </w:r>
      <w:r>
        <w:t>4ma/</w:t>
      </w:r>
      <w:r>
        <w:t>hi/</w:t>
      </w:r>
      <w:r>
        <w:t xml:space="preserve"> sa/</w:t>
      </w:r>
      <w:r>
        <w:t>ha/</w:t>
      </w:r>
      <w:r>
        <w:t>sya/</w:t>
      </w:r>
      <w:r>
        <w:t xml:space="preserve"> sa/</w:t>
      </w:r>
      <w:r>
        <w:t>ha/</w:t>
      </w:r>
      <w:r>
        <w:t>sya/</w:t>
      </w:r>
      <w:r>
        <w:t xml:space="preserve"> dhI/</w:t>
      </w:r>
      <w:r>
        <w:t>4ma/</w:t>
      </w:r>
      <w:r>
        <w:t>hi/</w:t>
      </w:r>
      <w:r>
        <w:t xml:space="preserve"> | </w:t>
      </w:r>
    </w:p>
    <w:p w14:paraId="020EEB5D" w14:textId="676AD024" w:rsidR="00412978" w:rsidRDefault="00265D88">
      <w:r>
        <w:t xml:space="preserve">52)   </w:t>
      </w:r>
      <w:r>
        <w:t>1.5.6.4(49)-  dhI/</w:t>
      </w:r>
      <w:r>
        <w:t>4ma/</w:t>
      </w:r>
      <w:r>
        <w:t>hi/</w:t>
      </w:r>
      <w:r>
        <w:t xml:space="preserve"> ||</w:t>
      </w:r>
    </w:p>
    <w:p w14:paraId="11680F27" w14:textId="62B3195D" w:rsidR="00412978" w:rsidRDefault="00265D88">
      <w:r>
        <w:t>dhI/</w:t>
      </w:r>
      <w:r>
        <w:t>4ma/</w:t>
      </w:r>
      <w:r>
        <w:t>hIti+</w:t>
      </w:r>
      <w:r>
        <w:t xml:space="preserve"> dhI4mahi | </w:t>
      </w:r>
    </w:p>
    <w:p w14:paraId="6019FFC5" w14:textId="3E569368" w:rsidR="00412978" w:rsidRDefault="00265D88">
      <w:r>
        <w:t>53)   1.5.6.4(50)-  dh4Ru/</w:t>
      </w:r>
      <w:r>
        <w:t>Shad3va+</w:t>
      </w:r>
      <w:r>
        <w:t>rNam | di/</w:t>
      </w:r>
      <w:r>
        <w:t>3vEdi+</w:t>
      </w:r>
      <w:r>
        <w:t>3vE | BE/</w:t>
      </w:r>
      <w:r>
        <w:t>4ttAra%</w:t>
      </w:r>
      <w:r>
        <w:t>m |</w:t>
      </w:r>
    </w:p>
    <w:p w14:paraId="607606AD" w14:textId="350653DC" w:rsidR="00412978" w:rsidRDefault="00265D88">
      <w:r>
        <w:t>dh4Ru/</w:t>
      </w:r>
      <w:r>
        <w:t>Shad3va+</w:t>
      </w:r>
      <w:r>
        <w:t>rNam di/</w:t>
      </w:r>
      <w:r>
        <w:t>3vEdi+</w:t>
      </w:r>
      <w:r>
        <w:t>3vE di/</w:t>
      </w:r>
      <w:r>
        <w:t>3vEdi+</w:t>
      </w:r>
      <w:r>
        <w:t>3vE dh4Ru/</w:t>
      </w:r>
      <w:r>
        <w:t>Shad3va+</w:t>
      </w:r>
      <w:r>
        <w:t>rNam dh4Ru/</w:t>
      </w:r>
      <w:r>
        <w:t>Shad3va+</w:t>
      </w:r>
      <w:r>
        <w:t>rNam di/</w:t>
      </w:r>
      <w:r>
        <w:t>3vEdi+</w:t>
      </w:r>
      <w:r>
        <w:t>3vE BE/</w:t>
      </w:r>
      <w:r>
        <w:t>4ttAra+</w:t>
      </w:r>
      <w:r>
        <w:t>m BE/</w:t>
      </w:r>
      <w:r>
        <w:t>4ttAra+</w:t>
      </w:r>
      <w:r>
        <w:t>m di/</w:t>
      </w:r>
      <w:r>
        <w:t>3vEdi+</w:t>
      </w:r>
      <w:r>
        <w:t>3v</w:t>
      </w:r>
      <w:r>
        <w:t>E dh4Ru/</w:t>
      </w:r>
      <w:r>
        <w:t>Shad3va+</w:t>
      </w:r>
      <w:r>
        <w:t>rNam dh4Ru/</w:t>
      </w:r>
      <w:r>
        <w:t>Shad3va+</w:t>
      </w:r>
      <w:r>
        <w:t>rNam di/</w:t>
      </w:r>
      <w:r>
        <w:t>3vEdi+</w:t>
      </w:r>
      <w:r>
        <w:t>3vE BE/</w:t>
      </w:r>
      <w:r>
        <w:t>4ttAra%</w:t>
      </w:r>
      <w:r>
        <w:t xml:space="preserve">m | </w:t>
      </w:r>
    </w:p>
    <w:p w14:paraId="2AEAFA15" w14:textId="611A435E" w:rsidR="00412978" w:rsidRDefault="00265D88">
      <w:r>
        <w:t>54)   1.5.6.4(50)-  dh4Ru/</w:t>
      </w:r>
      <w:r>
        <w:t>Shad3va+</w:t>
      </w:r>
      <w:r>
        <w:t>rNam |</w:t>
      </w:r>
    </w:p>
    <w:p w14:paraId="1388CC4D" w14:textId="09DD718D" w:rsidR="00412978" w:rsidRDefault="00265D88">
      <w:r>
        <w:t>dh4Ru/</w:t>
      </w:r>
      <w:r>
        <w:t>Shad3va+</w:t>
      </w:r>
      <w:r>
        <w:t>rNa/</w:t>
      </w:r>
      <w:r>
        <w:t>miti+</w:t>
      </w:r>
      <w:r>
        <w:t xml:space="preserve"> dh4Ru/</w:t>
      </w:r>
      <w:r>
        <w:t>Shat - va/</w:t>
      </w:r>
      <w:r>
        <w:t>rNa/</w:t>
      </w:r>
      <w:r>
        <w:t xml:space="preserve">m | </w:t>
      </w:r>
    </w:p>
    <w:p w14:paraId="02126331" w14:textId="7FF3DAF3" w:rsidR="00412978" w:rsidRDefault="00265D88">
      <w:r>
        <w:t>55)   1.5.6.4(51)-  di/</w:t>
      </w:r>
      <w:r>
        <w:t>3vEdi+</w:t>
      </w:r>
      <w:r>
        <w:t>3vE | BE/</w:t>
      </w:r>
      <w:r>
        <w:t>4ttAra%</w:t>
      </w:r>
      <w:r>
        <w:t>m | Ba/</w:t>
      </w:r>
      <w:r>
        <w:t>4~ggu/</w:t>
      </w:r>
      <w:r>
        <w:t>3rAva+</w:t>
      </w:r>
      <w:r>
        <w:t>taH ||</w:t>
      </w:r>
    </w:p>
    <w:p w14:paraId="167411A4" w14:textId="14FF3B84" w:rsidR="00412978" w:rsidRDefault="00265D88">
      <w:r>
        <w:t>di/</w:t>
      </w:r>
      <w:r>
        <w:t>3vEdi+</w:t>
      </w:r>
      <w:r>
        <w:t>3vE BE/</w:t>
      </w:r>
      <w:r>
        <w:t>4ttAra+</w:t>
      </w:r>
      <w:r>
        <w:t>m BE/</w:t>
      </w:r>
      <w:r>
        <w:t>4ttAra+</w:t>
      </w:r>
      <w:r>
        <w:t>m di/</w:t>
      </w:r>
      <w:r>
        <w:t>3vEdi+</w:t>
      </w:r>
      <w:r>
        <w:t>3vE di/</w:t>
      </w:r>
      <w:r>
        <w:t>3vEdi+</w:t>
      </w:r>
      <w:r>
        <w:t>3vE BE/</w:t>
      </w:r>
      <w:r>
        <w:t>4ttAra+</w:t>
      </w:r>
      <w:r>
        <w:t>m Ba4~ggu/</w:t>
      </w:r>
      <w:r>
        <w:t>3rAva+</w:t>
      </w:r>
      <w:r>
        <w:t>tO Ba4~ggu/</w:t>
      </w:r>
      <w:r>
        <w:t>3rAva+</w:t>
      </w:r>
      <w:r>
        <w:t>tO BE/</w:t>
      </w:r>
      <w:r>
        <w:t>4ttAra+</w:t>
      </w:r>
      <w:r>
        <w:t>m di/</w:t>
      </w:r>
      <w:r>
        <w:t>3vEdi+</w:t>
      </w:r>
      <w:r>
        <w:t>3vE di/</w:t>
      </w:r>
      <w:r>
        <w:t>3vEdi+</w:t>
      </w:r>
      <w:r>
        <w:t>3vE BE/</w:t>
      </w:r>
      <w:r>
        <w:t>4ttAra+</w:t>
      </w:r>
      <w:r>
        <w:t>m Ba4~ggu/</w:t>
      </w:r>
      <w:r>
        <w:t>3rAva+</w:t>
      </w:r>
      <w:r>
        <w:t xml:space="preserve">taH | </w:t>
      </w:r>
    </w:p>
    <w:p w14:paraId="7DD574F4" w14:textId="3B08CE23" w:rsidR="00412978" w:rsidRDefault="00265D88">
      <w:r>
        <w:t>56)   1.5.6.4(51)-  di/</w:t>
      </w:r>
      <w:r>
        <w:t>3vEdi+</w:t>
      </w:r>
      <w:r>
        <w:t>3vE |</w:t>
      </w:r>
    </w:p>
    <w:p w14:paraId="00F4A437" w14:textId="7B29759B" w:rsidR="00412978" w:rsidRDefault="00265D88">
      <w:r>
        <w:t>di/</w:t>
      </w:r>
      <w:r>
        <w:t>3vEdi+</w:t>
      </w:r>
      <w:r>
        <w:t>3va/</w:t>
      </w:r>
      <w:r>
        <w:t xml:space="preserve"> iti+</w:t>
      </w:r>
      <w:r>
        <w:t xml:space="preserve"> di/</w:t>
      </w:r>
      <w:r>
        <w:t>3vE - di/</w:t>
      </w:r>
      <w:r>
        <w:t>3vE/</w:t>
      </w:r>
      <w:r>
        <w:t xml:space="preserve"> | </w:t>
      </w:r>
    </w:p>
    <w:p w14:paraId="444C70ED" w14:textId="77E33915" w:rsidR="00412978" w:rsidRDefault="00265D88">
      <w:r>
        <w:t>57)   1.5.6.4(52)-  BE/</w:t>
      </w:r>
      <w:r>
        <w:t>4ttAra%</w:t>
      </w:r>
      <w:r>
        <w:t>m | Ba/</w:t>
      </w:r>
      <w:r>
        <w:t>4~ggu/</w:t>
      </w:r>
      <w:r>
        <w:t>3rAva+</w:t>
      </w:r>
      <w:r>
        <w:t>taH ||</w:t>
      </w:r>
    </w:p>
    <w:p w14:paraId="43950E9D" w14:textId="75FD3423" w:rsidR="00412978" w:rsidRDefault="00265D88">
      <w:r>
        <w:t>BE/</w:t>
      </w:r>
      <w:r>
        <w:t>4ttAra+</w:t>
      </w:r>
      <w:r>
        <w:t>m Ba4~ggu/</w:t>
      </w:r>
      <w:r>
        <w:t>3rAva+</w:t>
      </w:r>
      <w:r>
        <w:t>tO Ba4~ggu/</w:t>
      </w:r>
      <w:r>
        <w:t>3rAva+</w:t>
      </w:r>
      <w:r>
        <w:t>tO BE/</w:t>
      </w:r>
      <w:r>
        <w:t>4ttAra+</w:t>
      </w:r>
      <w:r>
        <w:t>m BE/</w:t>
      </w:r>
      <w:r>
        <w:t>4ttAra+</w:t>
      </w:r>
      <w:r>
        <w:t>m Ba4~ggu/</w:t>
      </w:r>
      <w:r>
        <w:t>3rAva+</w:t>
      </w:r>
      <w:r>
        <w:t xml:space="preserve">taH | </w:t>
      </w:r>
    </w:p>
    <w:p w14:paraId="485E6C29" w14:textId="017EEDDB" w:rsidR="00412978" w:rsidRDefault="00265D88">
      <w:r>
        <w:t>58)   1.5.6.4(53)-  Ba/</w:t>
      </w:r>
      <w:r>
        <w:t>4~ggu/</w:t>
      </w:r>
      <w:r>
        <w:t>3rAva+</w:t>
      </w:r>
      <w:r>
        <w:t>taH ||</w:t>
      </w:r>
    </w:p>
    <w:p w14:paraId="6968338A" w14:textId="6BADE68F" w:rsidR="00412978" w:rsidRDefault="00265D88">
      <w:r>
        <w:t>Ba/</w:t>
      </w:r>
      <w:r>
        <w:t>4~ggu/</w:t>
      </w:r>
      <w:r>
        <w:t>3rAva+</w:t>
      </w:r>
      <w:r>
        <w:t>ta/</w:t>
      </w:r>
      <w:r>
        <w:t xml:space="preserve"> iti+</w:t>
      </w:r>
      <w:r>
        <w:t xml:space="preserve"> Ba4~ggu/</w:t>
      </w:r>
      <w:r>
        <w:t>3ra - va/</w:t>
      </w:r>
      <w:r>
        <w:t>ta/</w:t>
      </w:r>
      <w:r>
        <w:t xml:space="preserve">H | </w:t>
      </w:r>
    </w:p>
    <w:p w14:paraId="5D8E1C62" w14:textId="3EEB105D" w:rsidR="00412978" w:rsidRDefault="00265D88">
      <w:r>
        <w:t>59)   1.5.6.4(54)-  ag3nE%</w:t>
      </w:r>
      <w:r>
        <w:t xml:space="preserve"> | g3Ru/</w:t>
      </w:r>
      <w:r>
        <w:t>ha/</w:t>
      </w:r>
      <w:r>
        <w:t>pa/</w:t>
      </w:r>
      <w:r>
        <w:t>tE/</w:t>
      </w:r>
      <w:r>
        <w:t xml:space="preserve"> | s</w:t>
      </w:r>
      <w:r>
        <w:t>u/</w:t>
      </w:r>
      <w:r>
        <w:t>g3Ru/</w:t>
      </w:r>
      <w:r>
        <w:t>ha/</w:t>
      </w:r>
      <w:r>
        <w:t>pa/</w:t>
      </w:r>
      <w:r>
        <w:t>tiH |</w:t>
      </w:r>
    </w:p>
    <w:p w14:paraId="2FE3C0FB" w14:textId="534FCEA6" w:rsidR="00412978" w:rsidRDefault="00265D88">
      <w:r>
        <w:t>ag3nE+</w:t>
      </w:r>
      <w:r>
        <w:t xml:space="preserve"> g3RuhapatE g3Ruhapa/</w:t>
      </w:r>
      <w:r>
        <w:t>tE &amp;g3nE &amp;g3nE+</w:t>
      </w:r>
      <w:r>
        <w:t xml:space="preserve"> g3RuhapatE sug3Ruhapa/</w:t>
      </w:r>
      <w:r>
        <w:t>tiH su+</w:t>
      </w:r>
      <w:r>
        <w:t>g3Ruhapa/</w:t>
      </w:r>
      <w:r>
        <w:t>tir g3Ru+</w:t>
      </w:r>
      <w:r>
        <w:t>hapa/</w:t>
      </w:r>
      <w:r>
        <w:t>tE &amp;g3nE &amp;g3nE+</w:t>
      </w:r>
      <w:r>
        <w:t xml:space="preserve"> g3RuhapatE sug3Ruhapa/</w:t>
      </w:r>
      <w:r>
        <w:t xml:space="preserve">tiH | </w:t>
      </w:r>
    </w:p>
    <w:p w14:paraId="4F6F2DCE" w14:textId="0BA8E965" w:rsidR="00412978" w:rsidRDefault="00265D88">
      <w:r>
        <w:lastRenderedPageBreak/>
        <w:t>60)   1.5.6.4(55)-  g3Ru/</w:t>
      </w:r>
      <w:r>
        <w:t>ha/</w:t>
      </w:r>
      <w:r>
        <w:t>pa/</w:t>
      </w:r>
      <w:r>
        <w:t>tE/</w:t>
      </w:r>
      <w:r>
        <w:t xml:space="preserve"> | su/</w:t>
      </w:r>
      <w:r>
        <w:t>g3Ru/</w:t>
      </w:r>
      <w:r>
        <w:t>ha/</w:t>
      </w:r>
      <w:r>
        <w:t>pa/</w:t>
      </w:r>
      <w:r>
        <w:t>tiH | a/</w:t>
      </w:r>
      <w:r>
        <w:t>ham |</w:t>
      </w:r>
    </w:p>
    <w:p w14:paraId="773D22C1" w14:textId="1D4B37CB" w:rsidR="00412978" w:rsidRDefault="00265D88">
      <w:r>
        <w:t>g3Ru/</w:t>
      </w:r>
      <w:r>
        <w:t>ha/</w:t>
      </w:r>
      <w:r>
        <w:t>pa/</w:t>
      </w:r>
      <w:r>
        <w:t>tE/</w:t>
      </w:r>
      <w:r>
        <w:t xml:space="preserve"> su/</w:t>
      </w:r>
      <w:r>
        <w:t>g3Ru/</w:t>
      </w:r>
      <w:r>
        <w:t>ha/</w:t>
      </w:r>
      <w:r>
        <w:t>pa/</w:t>
      </w:r>
      <w:r>
        <w:t>tiH su+</w:t>
      </w:r>
      <w:r>
        <w:t>g3Ruhapa/</w:t>
      </w:r>
      <w:r>
        <w:t>tir g3Ru+</w:t>
      </w:r>
      <w:r>
        <w:t>hapatE g3RuhapatE sug3Ruhapa/</w:t>
      </w:r>
      <w:r>
        <w:t>tira/</w:t>
      </w:r>
      <w:r>
        <w:t>ha ma/</w:t>
      </w:r>
      <w:r>
        <w:t>ha(gm) su+</w:t>
      </w:r>
      <w:r>
        <w:t>g3Ruhapa/</w:t>
      </w:r>
      <w:r>
        <w:t>tir g3Ru+</w:t>
      </w:r>
      <w:r>
        <w:t>hapatE g3RuhapatE sug3Ruhapa/</w:t>
      </w:r>
      <w:r>
        <w:t>ti ra/</w:t>
      </w:r>
      <w:r>
        <w:t xml:space="preserve">ham | </w:t>
      </w:r>
    </w:p>
    <w:p w14:paraId="7F6B4E08" w14:textId="56B37B11" w:rsidR="00412978" w:rsidRDefault="00265D88">
      <w:r>
        <w:t>61)   1.5.6.4(55)-  g3Ru/</w:t>
      </w:r>
      <w:r>
        <w:t>ha/</w:t>
      </w:r>
      <w:r>
        <w:t>pa/</w:t>
      </w:r>
      <w:r>
        <w:t>tE/</w:t>
      </w:r>
      <w:r>
        <w:t xml:space="preserve"> |</w:t>
      </w:r>
    </w:p>
    <w:p w14:paraId="529D75ED" w14:textId="75D3F6E5" w:rsidR="00412978" w:rsidRDefault="00265D88">
      <w:r>
        <w:t>g3Ru/</w:t>
      </w:r>
      <w:r>
        <w:t>ha/</w:t>
      </w:r>
      <w:r>
        <w:t>pa/</w:t>
      </w:r>
      <w:r>
        <w:t>ta/</w:t>
      </w:r>
      <w:r>
        <w:t xml:space="preserve"> iti+</w:t>
      </w:r>
      <w:r>
        <w:t xml:space="preserve"> g3Ruha - pa/</w:t>
      </w:r>
      <w:r>
        <w:t>tE/</w:t>
      </w:r>
      <w:r>
        <w:t xml:space="preserve"> | </w:t>
      </w:r>
    </w:p>
    <w:p w14:paraId="7DC1EA06" w14:textId="50E9EBB7" w:rsidR="00412978" w:rsidRDefault="00265D88">
      <w:r>
        <w:t>62)   1.5.6.4(56</w:t>
      </w:r>
      <w:r>
        <w:t>)-  su/</w:t>
      </w:r>
      <w:r>
        <w:t>g3Ru/</w:t>
      </w:r>
      <w:r>
        <w:t>ha/</w:t>
      </w:r>
      <w:r>
        <w:t>pa/</w:t>
      </w:r>
      <w:r>
        <w:t>tiH | a/</w:t>
      </w:r>
      <w:r>
        <w:t>ham | tvayA%</w:t>
      </w:r>
      <w:r>
        <w:t xml:space="preserve"> |</w:t>
      </w:r>
    </w:p>
    <w:p w14:paraId="133BDBB9" w14:textId="05074CC8" w:rsidR="00412978" w:rsidRDefault="00265D88">
      <w:r>
        <w:t>su/</w:t>
      </w:r>
      <w:r>
        <w:t>g3Ru/</w:t>
      </w:r>
      <w:r>
        <w:t>ha/</w:t>
      </w:r>
      <w:r>
        <w:t>pa/</w:t>
      </w:r>
      <w:r>
        <w:t>tira/</w:t>
      </w:r>
      <w:r>
        <w:t>ha ma/</w:t>
      </w:r>
      <w:r>
        <w:t>ha(gm) su+</w:t>
      </w:r>
      <w:r>
        <w:t>g3Ruhapa/</w:t>
      </w:r>
      <w:r>
        <w:t>tiH su+</w:t>
      </w:r>
      <w:r>
        <w:t>g3Ruhapa/</w:t>
      </w:r>
      <w:r>
        <w:t>tira/</w:t>
      </w:r>
      <w:r>
        <w:t>ham tvayA/</w:t>
      </w:r>
      <w:r>
        <w:t xml:space="preserve"> tvayA/</w:t>
      </w:r>
      <w:r>
        <w:t xml:space="preserve"> &amp;ha(gm) su+</w:t>
      </w:r>
      <w:r>
        <w:t>g3Ruhapa/</w:t>
      </w:r>
      <w:r>
        <w:t>tiH su+</w:t>
      </w:r>
      <w:r>
        <w:t>g3Ruhapa/</w:t>
      </w:r>
      <w:r>
        <w:t>tira/</w:t>
      </w:r>
      <w:r>
        <w:t>ham tvayA%</w:t>
      </w:r>
      <w:r>
        <w:t xml:space="preserve"> | </w:t>
      </w:r>
    </w:p>
    <w:p w14:paraId="7A68FF47" w14:textId="5A83EB67" w:rsidR="00412978" w:rsidRDefault="00265D88">
      <w:r>
        <w:t>63)   1.5.6.4(56)-  su/</w:t>
      </w:r>
      <w:r>
        <w:t>g3Ru/</w:t>
      </w:r>
      <w:r>
        <w:t>ha/</w:t>
      </w:r>
      <w:r>
        <w:t>pa/</w:t>
      </w:r>
      <w:r>
        <w:t>tiH |</w:t>
      </w:r>
    </w:p>
    <w:p w14:paraId="2916340A" w14:textId="5B4A6D13" w:rsidR="00412978" w:rsidRDefault="00265D88">
      <w:r>
        <w:t>su/</w:t>
      </w:r>
      <w:r>
        <w:t>g3Ru/</w:t>
      </w:r>
      <w:r>
        <w:t>ha/</w:t>
      </w:r>
      <w:r>
        <w:t>pa/</w:t>
      </w:r>
      <w:r>
        <w:t>tiriti+</w:t>
      </w:r>
      <w:r>
        <w:t xml:space="preserve"> su - g3Ru/</w:t>
      </w:r>
      <w:r>
        <w:t>ha/</w:t>
      </w:r>
      <w:r>
        <w:t>pa/</w:t>
      </w:r>
      <w:r>
        <w:t xml:space="preserve">tiH | </w:t>
      </w:r>
    </w:p>
    <w:p w14:paraId="53D7372D" w14:textId="570B47E1" w:rsidR="00412978" w:rsidRDefault="00265D88">
      <w:r>
        <w:t>64)   1.5.6.4(57)-  a/</w:t>
      </w:r>
      <w:r>
        <w:t>ham | tvayA%</w:t>
      </w:r>
      <w:r>
        <w:t xml:space="preserve"> | g3Ru/</w:t>
      </w:r>
      <w:r>
        <w:t>hapa+</w:t>
      </w:r>
      <w:r>
        <w:t>tinA |</w:t>
      </w:r>
    </w:p>
    <w:p w14:paraId="026CA77F" w14:textId="0E5636C9" w:rsidR="00412978" w:rsidRDefault="00265D88">
      <w:r>
        <w:t>a/</w:t>
      </w:r>
      <w:r>
        <w:t>ham tvayA/</w:t>
      </w:r>
      <w:r>
        <w:t xml:space="preserve"> tvayA/</w:t>
      </w:r>
      <w:r>
        <w:t xml:space="preserve"> &amp;ha ma/</w:t>
      </w:r>
      <w:r>
        <w:t>ham tvayA+</w:t>
      </w:r>
      <w:r>
        <w:t xml:space="preserve"> g3Ru/</w:t>
      </w:r>
      <w:r>
        <w:t>hapa+</w:t>
      </w:r>
      <w:r>
        <w:t>tinA g3Ru/</w:t>
      </w:r>
      <w:r>
        <w:t>hapa+</w:t>
      </w:r>
      <w:r>
        <w:t>tinA/</w:t>
      </w:r>
      <w:r>
        <w:t xml:space="preserve"> tvayA/</w:t>
      </w:r>
      <w:r>
        <w:t xml:space="preserve"> &amp;ha ma/</w:t>
      </w:r>
      <w:r>
        <w:t>ham tvayA+</w:t>
      </w:r>
      <w:r>
        <w:t xml:space="preserve"> g3Ru/</w:t>
      </w:r>
      <w:r>
        <w:t>hapa+</w:t>
      </w:r>
      <w:r>
        <w:t xml:space="preserve">tinA | </w:t>
      </w:r>
    </w:p>
    <w:p w14:paraId="1D626711" w14:textId="09AB4200" w:rsidR="00412978" w:rsidRDefault="00265D88">
      <w:r>
        <w:t>65)   1.5.6.4(58)-  tvayA%</w:t>
      </w:r>
      <w:r>
        <w:t xml:space="preserve"> | g3Ru/</w:t>
      </w:r>
      <w:r>
        <w:t>hapa+</w:t>
      </w:r>
      <w:r>
        <w:t>tinA | BU/</w:t>
      </w:r>
      <w:r>
        <w:t>4yA/</w:t>
      </w:r>
      <w:r>
        <w:t>sa/</w:t>
      </w:r>
      <w:r>
        <w:t>m |</w:t>
      </w:r>
    </w:p>
    <w:p w14:paraId="6318A5EE" w14:textId="0DBA6412" w:rsidR="00412978" w:rsidRDefault="00265D88">
      <w:r>
        <w:t>tvayA+</w:t>
      </w:r>
      <w:r>
        <w:t xml:space="preserve"> g3Ru/</w:t>
      </w:r>
      <w:r>
        <w:t>hapa+</w:t>
      </w:r>
      <w:r>
        <w:t xml:space="preserve">tinA </w:t>
      </w:r>
      <w:r>
        <w:t>g3Ru/</w:t>
      </w:r>
      <w:r>
        <w:t>hapa+</w:t>
      </w:r>
      <w:r>
        <w:t>tinA/</w:t>
      </w:r>
      <w:r>
        <w:t xml:space="preserve"> tvayA/</w:t>
      </w:r>
      <w:r>
        <w:t xml:space="preserve"> tvayA+</w:t>
      </w:r>
      <w:r>
        <w:t xml:space="preserve"> g3Ru/</w:t>
      </w:r>
      <w:r>
        <w:t>hapa+</w:t>
      </w:r>
      <w:r>
        <w:t>tinA BU4yAsam BU4yAsam g3Ru/</w:t>
      </w:r>
      <w:r>
        <w:t>hapa+</w:t>
      </w:r>
      <w:r>
        <w:t>tinA/</w:t>
      </w:r>
      <w:r>
        <w:t xml:space="preserve"> tvayA/</w:t>
      </w:r>
      <w:r>
        <w:t xml:space="preserve"> tvayA+</w:t>
      </w:r>
      <w:r>
        <w:t xml:space="preserve"> g3Ru/</w:t>
      </w:r>
      <w:r>
        <w:t>hapa+</w:t>
      </w:r>
      <w:r>
        <w:t xml:space="preserve">tinA BU4yAsam | </w:t>
      </w:r>
    </w:p>
    <w:p w14:paraId="43A2997E" w14:textId="3643F0A7" w:rsidR="00412978" w:rsidRDefault="00265D88">
      <w:r>
        <w:t>66)   1.5.6.4(59)-  g3Ru/</w:t>
      </w:r>
      <w:r>
        <w:t>hapa+</w:t>
      </w:r>
      <w:r>
        <w:t>tinA | BU/</w:t>
      </w:r>
      <w:r>
        <w:t>4yA/</w:t>
      </w:r>
      <w:r>
        <w:t>sa/</w:t>
      </w:r>
      <w:r>
        <w:t>m | su/</w:t>
      </w:r>
      <w:r>
        <w:t>g3Ru/</w:t>
      </w:r>
      <w:r>
        <w:t>ha/</w:t>
      </w:r>
      <w:r>
        <w:t>pa/</w:t>
      </w:r>
      <w:r>
        <w:t>tiH |</w:t>
      </w:r>
    </w:p>
    <w:p w14:paraId="4FE73E2E" w14:textId="11FA3551" w:rsidR="00412978" w:rsidRDefault="00265D88">
      <w:r>
        <w:t>g3Ru/</w:t>
      </w:r>
      <w:r>
        <w:t>hapa+</w:t>
      </w:r>
      <w:r>
        <w:t>tinA BU4yAsam BU4yAsam g3Ru/</w:t>
      </w:r>
      <w:r>
        <w:t>hapa+</w:t>
      </w:r>
      <w:r>
        <w:t>tinA g3Ru/</w:t>
      </w:r>
      <w:r>
        <w:t>hapa+</w:t>
      </w:r>
      <w:r>
        <w:t>tinA BU</w:t>
      </w:r>
      <w:r>
        <w:t>4yAsa(gm) sug3Ruhapa/</w:t>
      </w:r>
      <w:r>
        <w:t>tiH su+</w:t>
      </w:r>
      <w:r>
        <w:t>g3Ruhapa/</w:t>
      </w:r>
      <w:r>
        <w:t>tir BU+</w:t>
      </w:r>
      <w:r>
        <w:t>4yAsam g3Ru/</w:t>
      </w:r>
      <w:r>
        <w:t>hapa+</w:t>
      </w:r>
      <w:r>
        <w:t>tinA g3Ru/</w:t>
      </w:r>
      <w:r>
        <w:t>hapa+</w:t>
      </w:r>
      <w:r>
        <w:t>tinA BU4yAsa(gm) sug3Ruhapa/</w:t>
      </w:r>
      <w:r>
        <w:t xml:space="preserve">tiH | </w:t>
      </w:r>
    </w:p>
    <w:p w14:paraId="75494885" w14:textId="0811821D" w:rsidR="00412978" w:rsidRDefault="00265D88">
      <w:r>
        <w:t>67)   1.5.6.4(59)-  g3Ru/</w:t>
      </w:r>
      <w:r>
        <w:t>hapa+</w:t>
      </w:r>
      <w:r>
        <w:t>tinA |</w:t>
      </w:r>
    </w:p>
    <w:p w14:paraId="1770000B" w14:textId="03B58794" w:rsidR="00412978" w:rsidRDefault="00265D88">
      <w:r>
        <w:t>g3Ru/</w:t>
      </w:r>
      <w:r>
        <w:t>hapa+</w:t>
      </w:r>
      <w:r>
        <w:t>ti/</w:t>
      </w:r>
      <w:r>
        <w:t>nEti+</w:t>
      </w:r>
      <w:r>
        <w:t xml:space="preserve"> g3Ru/</w:t>
      </w:r>
      <w:r>
        <w:t>ha - pa/</w:t>
      </w:r>
      <w:r>
        <w:t>ti/</w:t>
      </w:r>
      <w:r>
        <w:t>nA/</w:t>
      </w:r>
      <w:r>
        <w:t xml:space="preserve"> | </w:t>
      </w:r>
    </w:p>
    <w:p w14:paraId="3EBE64DD" w14:textId="1756894C" w:rsidR="00412978" w:rsidRDefault="00265D88">
      <w:r>
        <w:t>68)   1.5.6.4(60)-  BU/</w:t>
      </w:r>
      <w:r>
        <w:t>4yA/</w:t>
      </w:r>
      <w:r>
        <w:t>sa/</w:t>
      </w:r>
      <w:r>
        <w:t>m | su/</w:t>
      </w:r>
      <w:r>
        <w:t>g3Ru/</w:t>
      </w:r>
      <w:r>
        <w:t>ha/</w:t>
      </w:r>
      <w:r>
        <w:t>pa/</w:t>
      </w:r>
      <w:r>
        <w:t>tiH | mayA%</w:t>
      </w:r>
      <w:r>
        <w:t xml:space="preserve"> |</w:t>
      </w:r>
    </w:p>
    <w:p w14:paraId="293034F9" w14:textId="72EC6E30" w:rsidR="00412978" w:rsidRDefault="00265D88">
      <w:r>
        <w:t>BU/</w:t>
      </w:r>
      <w:r>
        <w:t>4</w:t>
      </w:r>
      <w:r>
        <w:t>yA/</w:t>
      </w:r>
      <w:r>
        <w:t>sa/</w:t>
      </w:r>
      <w:r>
        <w:t>(gm/</w:t>
      </w:r>
      <w:r>
        <w:t>) su/</w:t>
      </w:r>
      <w:r>
        <w:t>g3Ru/</w:t>
      </w:r>
      <w:r>
        <w:t>ha/</w:t>
      </w:r>
      <w:r>
        <w:t>pa/</w:t>
      </w:r>
      <w:r>
        <w:t>tiH su+</w:t>
      </w:r>
      <w:r>
        <w:t>g3Ruhapa/</w:t>
      </w:r>
      <w:r>
        <w:t>tir BU+</w:t>
      </w:r>
      <w:r>
        <w:t>4yAsam BU4yAsa(gm) sug3Ruhapa/</w:t>
      </w:r>
      <w:r>
        <w:t>tir mayA/</w:t>
      </w:r>
      <w:r>
        <w:t xml:space="preserve"> mayA+</w:t>
      </w:r>
      <w:r>
        <w:t xml:space="preserve"> sug3Ruhapa/</w:t>
      </w:r>
      <w:r>
        <w:t>tir BU+</w:t>
      </w:r>
      <w:r>
        <w:t>4yAsam BU4yAsa(gm) sug3Ruhapa/</w:t>
      </w:r>
      <w:r>
        <w:t>tir mayA%</w:t>
      </w:r>
      <w:r>
        <w:t xml:space="preserve"> | </w:t>
      </w:r>
    </w:p>
    <w:p w14:paraId="396D0142" w14:textId="4A29A0E1" w:rsidR="00412978" w:rsidRDefault="00265D88">
      <w:r>
        <w:t>69)   1.5.6.4(61)-  su/</w:t>
      </w:r>
      <w:r>
        <w:t>g3Ru/</w:t>
      </w:r>
      <w:r>
        <w:t>ha/</w:t>
      </w:r>
      <w:r>
        <w:t>pa/</w:t>
      </w:r>
      <w:r>
        <w:t>tiH | mayA%</w:t>
      </w:r>
      <w:r>
        <w:t xml:space="preserve"> | tvam |</w:t>
      </w:r>
    </w:p>
    <w:p w14:paraId="25D621C9" w14:textId="741D3982" w:rsidR="00412978" w:rsidRDefault="00265D88">
      <w:r>
        <w:t>su/</w:t>
      </w:r>
      <w:r>
        <w:t>g3Ru/</w:t>
      </w:r>
      <w:r>
        <w:t>ha/</w:t>
      </w:r>
      <w:r>
        <w:t>pa/</w:t>
      </w:r>
      <w:r>
        <w:t>tir mayA/</w:t>
      </w:r>
      <w:r>
        <w:t xml:space="preserve"> mayA+</w:t>
      </w:r>
      <w:r>
        <w:t xml:space="preserve"> sug3Ruhapa/</w:t>
      </w:r>
      <w:r>
        <w:t xml:space="preserve">tiH </w:t>
      </w:r>
      <w:r>
        <w:t>su+</w:t>
      </w:r>
      <w:r>
        <w:t>g3Ruhapa/</w:t>
      </w:r>
      <w:r>
        <w:t>tir mayA/</w:t>
      </w:r>
      <w:r>
        <w:t xml:space="preserve"> tvam tvam mayA+</w:t>
      </w:r>
      <w:r>
        <w:t xml:space="preserve"> sug3Ruhapa/</w:t>
      </w:r>
      <w:r>
        <w:t>tiH su+</w:t>
      </w:r>
      <w:r>
        <w:t>g3Ruhapa/</w:t>
      </w:r>
      <w:r>
        <w:t>tir mayA/</w:t>
      </w:r>
      <w:r>
        <w:t xml:space="preserve"> tvam | </w:t>
      </w:r>
    </w:p>
    <w:p w14:paraId="22DAE993" w14:textId="5E07F911" w:rsidR="00412978" w:rsidRDefault="00265D88">
      <w:r>
        <w:lastRenderedPageBreak/>
        <w:t>70)   1.5.6.4(61)-  su/</w:t>
      </w:r>
      <w:r>
        <w:t>g3Ru/</w:t>
      </w:r>
      <w:r>
        <w:t>ha/</w:t>
      </w:r>
      <w:r>
        <w:t>pa/</w:t>
      </w:r>
      <w:r>
        <w:t>tiH |</w:t>
      </w:r>
    </w:p>
    <w:p w14:paraId="433F5FCE" w14:textId="0DE7D5A3" w:rsidR="00412978" w:rsidRDefault="00265D88">
      <w:r>
        <w:t>su/</w:t>
      </w:r>
      <w:r>
        <w:t>g3Ru/</w:t>
      </w:r>
      <w:r>
        <w:t>ha/</w:t>
      </w:r>
      <w:r>
        <w:t>pa/</w:t>
      </w:r>
      <w:r>
        <w:t>tiriti+</w:t>
      </w:r>
      <w:r>
        <w:t xml:space="preserve"> su - g3Ru/</w:t>
      </w:r>
      <w:r>
        <w:t>ha/</w:t>
      </w:r>
      <w:r>
        <w:t>pa/</w:t>
      </w:r>
      <w:r>
        <w:t xml:space="preserve">tiH | </w:t>
      </w:r>
    </w:p>
    <w:p w14:paraId="714B2C89" w14:textId="39EF519C" w:rsidR="00412978" w:rsidRDefault="00265D88">
      <w:r>
        <w:t>71)   1.5.6.4(62)-  mayA%</w:t>
      </w:r>
      <w:r>
        <w:t xml:space="preserve"> | tvam | g3Ru/</w:t>
      </w:r>
      <w:r>
        <w:t>hapa+</w:t>
      </w:r>
      <w:r>
        <w:t>tinA |</w:t>
      </w:r>
    </w:p>
    <w:p w14:paraId="6BF887A4" w14:textId="4D6667EF" w:rsidR="00412978" w:rsidRDefault="00265D88">
      <w:r>
        <w:t>mayA/</w:t>
      </w:r>
      <w:r>
        <w:t xml:space="preserve"> tvam tvam mayA/</w:t>
      </w:r>
      <w:r>
        <w:t xml:space="preserve"> mayA/</w:t>
      </w:r>
      <w:r>
        <w:t xml:space="preserve"> tvam g3R</w:t>
      </w:r>
      <w:r>
        <w:t>u/</w:t>
      </w:r>
      <w:r>
        <w:t>hapa+</w:t>
      </w:r>
      <w:r>
        <w:t>tinA g3Ru/</w:t>
      </w:r>
      <w:r>
        <w:t>hapa+</w:t>
      </w:r>
      <w:r>
        <w:t>tinA/</w:t>
      </w:r>
      <w:r>
        <w:t xml:space="preserve"> tvam mayA/</w:t>
      </w:r>
      <w:r>
        <w:t xml:space="preserve"> mayA/</w:t>
      </w:r>
      <w:r>
        <w:t xml:space="preserve"> tvam g3Ru/</w:t>
      </w:r>
      <w:r>
        <w:t>hapa+</w:t>
      </w:r>
      <w:r>
        <w:t xml:space="preserve">tinA | </w:t>
      </w:r>
    </w:p>
    <w:p w14:paraId="387892CB" w14:textId="6D03721E" w:rsidR="00412978" w:rsidRDefault="00265D88">
      <w:r>
        <w:t>72)   1.5.6.4(63)-  tvam | g3Ru/</w:t>
      </w:r>
      <w:r>
        <w:t>hapa+</w:t>
      </w:r>
      <w:r>
        <w:t>tinA | BU/</w:t>
      </w:r>
      <w:r>
        <w:t>4yA/</w:t>
      </w:r>
      <w:r>
        <w:t>H |</w:t>
      </w:r>
    </w:p>
    <w:p w14:paraId="04A44519" w14:textId="751877B5" w:rsidR="00412978" w:rsidRDefault="00265D88">
      <w:r>
        <w:t>tvam g3Ru/</w:t>
      </w:r>
      <w:r>
        <w:t>hapa+</w:t>
      </w:r>
      <w:r>
        <w:t>tinA g3Ru/</w:t>
      </w:r>
      <w:r>
        <w:t>hapa+</w:t>
      </w:r>
      <w:r>
        <w:t>tinA/</w:t>
      </w:r>
      <w:r>
        <w:t xml:space="preserve"> tvam tvam g3Ru/</w:t>
      </w:r>
      <w:r>
        <w:t>hapa+</w:t>
      </w:r>
      <w:r>
        <w:t>tinA BU4yA BU4yA g3Ru/</w:t>
      </w:r>
      <w:r>
        <w:t>hapa+</w:t>
      </w:r>
      <w:r>
        <w:t>tinA/</w:t>
      </w:r>
      <w:r>
        <w:t xml:space="preserve"> tvam tvam g3Ru/</w:t>
      </w:r>
      <w:r>
        <w:t>hapa+</w:t>
      </w:r>
      <w:r>
        <w:t xml:space="preserve">tinA BU4yAH | </w:t>
      </w:r>
    </w:p>
    <w:p w14:paraId="2CFB9145" w14:textId="34CE6D94" w:rsidR="00412978" w:rsidRDefault="00265D88">
      <w:r>
        <w:t>73)   1.5</w:t>
      </w:r>
      <w:r>
        <w:t>.6.4(64)-  g3Ru/</w:t>
      </w:r>
      <w:r>
        <w:t>hapa+</w:t>
      </w:r>
      <w:r>
        <w:t>tinA | BU/</w:t>
      </w:r>
      <w:r>
        <w:t>4yA/</w:t>
      </w:r>
      <w:r>
        <w:t>H | Sa/</w:t>
      </w:r>
      <w:r>
        <w:t>tam |</w:t>
      </w:r>
    </w:p>
    <w:p w14:paraId="4A00DEF4" w14:textId="0255A67E" w:rsidR="00412978" w:rsidRDefault="00265D88">
      <w:r>
        <w:t>g3Ru/</w:t>
      </w:r>
      <w:r>
        <w:t>hapa+</w:t>
      </w:r>
      <w:r>
        <w:t>tinA BU4yA BU4yA g3Ru/</w:t>
      </w:r>
      <w:r>
        <w:t>hapa+</w:t>
      </w:r>
      <w:r>
        <w:t>tinA g3Ru/</w:t>
      </w:r>
      <w:r>
        <w:t>hapa+</w:t>
      </w:r>
      <w:r>
        <w:t>tinA BU4yAH Sa/</w:t>
      </w:r>
      <w:r>
        <w:t>ta(gm) Sa/</w:t>
      </w:r>
      <w:r>
        <w:t>tam BU+</w:t>
      </w:r>
      <w:r>
        <w:t>4yA g3Ru/</w:t>
      </w:r>
      <w:r>
        <w:t>hapa+</w:t>
      </w:r>
      <w:r>
        <w:t>tinA g3Ru/</w:t>
      </w:r>
      <w:r>
        <w:t>hapa+</w:t>
      </w:r>
      <w:r>
        <w:t>tinA BU4yAH Sa/</w:t>
      </w:r>
      <w:r>
        <w:t xml:space="preserve">tam | </w:t>
      </w:r>
    </w:p>
    <w:p w14:paraId="1E761D25" w14:textId="1246CB3C" w:rsidR="00412978" w:rsidRDefault="00265D88">
      <w:r>
        <w:t>74)   1.5.6.4(64)-  g3Ru/</w:t>
      </w:r>
      <w:r>
        <w:t>hapa+</w:t>
      </w:r>
      <w:r>
        <w:t>tinA |</w:t>
      </w:r>
    </w:p>
    <w:p w14:paraId="3448DA80" w14:textId="205F5689" w:rsidR="00412978" w:rsidRDefault="00265D88">
      <w:r>
        <w:t>g3Ru/</w:t>
      </w:r>
      <w:r>
        <w:t>hapa+</w:t>
      </w:r>
      <w:r>
        <w:t>ti/</w:t>
      </w:r>
      <w:r>
        <w:t>nEti+</w:t>
      </w:r>
      <w:r>
        <w:t xml:space="preserve"> g3Ru/</w:t>
      </w:r>
      <w:r>
        <w:t>ha - pa/</w:t>
      </w:r>
      <w:r>
        <w:t>ti/</w:t>
      </w:r>
      <w:r>
        <w:t>nA/</w:t>
      </w:r>
      <w:r>
        <w:t xml:space="preserve"> | </w:t>
      </w:r>
    </w:p>
    <w:p w14:paraId="69F333F8" w14:textId="743CCB61" w:rsidR="00412978" w:rsidRDefault="00265D88">
      <w:r>
        <w:t>75)   1.5.6.4(65)-  BU/</w:t>
      </w:r>
      <w:r>
        <w:t>4yA/</w:t>
      </w:r>
      <w:r>
        <w:t>H | Sa/</w:t>
      </w:r>
      <w:r>
        <w:t>tam | himA%</w:t>
      </w:r>
      <w:r>
        <w:t>H |</w:t>
      </w:r>
    </w:p>
    <w:p w14:paraId="321D9845" w14:textId="08AFCF84" w:rsidR="00412978" w:rsidRDefault="00265D88">
      <w:r>
        <w:t>BU/</w:t>
      </w:r>
      <w:r>
        <w:t>4yA/</w:t>
      </w:r>
      <w:r>
        <w:t>H Sa/</w:t>
      </w:r>
      <w:r>
        <w:t>ta(gm) Sa/</w:t>
      </w:r>
      <w:r>
        <w:t>tam BU+</w:t>
      </w:r>
      <w:r>
        <w:t>4yA BU4yAH Sa/</w:t>
      </w:r>
      <w:r>
        <w:t>ta(gm) himA/</w:t>
      </w:r>
      <w:r>
        <w:t xml:space="preserve"> himA%</w:t>
      </w:r>
      <w:r>
        <w:t>H Sa/</w:t>
      </w:r>
      <w:r>
        <w:t>tam BU+</w:t>
      </w:r>
      <w:r>
        <w:t>4yA BU4yAH Sa/</w:t>
      </w:r>
      <w:r>
        <w:t>ta(gm) himA%</w:t>
      </w:r>
      <w:r>
        <w:t xml:space="preserve">H | </w:t>
      </w:r>
    </w:p>
    <w:p w14:paraId="34676D7A" w14:textId="58E5AE2A" w:rsidR="00412978" w:rsidRDefault="00265D88">
      <w:r>
        <w:t>76)   1.5.6.4(66)-  Sa/</w:t>
      </w:r>
      <w:r>
        <w:t>tam | himA%</w:t>
      </w:r>
      <w:r>
        <w:t>H | tAm |</w:t>
      </w:r>
    </w:p>
    <w:p w14:paraId="7EDFB610" w14:textId="56875B20" w:rsidR="00412978" w:rsidRDefault="00265D88">
      <w:r>
        <w:t>Sa/</w:t>
      </w:r>
      <w:r>
        <w:t>ta(gm) himA/</w:t>
      </w:r>
      <w:r>
        <w:t xml:space="preserve"> h</w:t>
      </w:r>
      <w:r>
        <w:t>imA%</w:t>
      </w:r>
      <w:r>
        <w:t>H Sa/</w:t>
      </w:r>
      <w:r>
        <w:t>ta(gm) Sa/</w:t>
      </w:r>
      <w:r>
        <w:t>ta(gm) himA/</w:t>
      </w:r>
      <w:r>
        <w:t>stAm tA(gm) himA%</w:t>
      </w:r>
      <w:r>
        <w:t>H Sa/</w:t>
      </w:r>
      <w:r>
        <w:t>ta(gm) Sa/</w:t>
      </w:r>
      <w:r>
        <w:t>ta(gm) himA/</w:t>
      </w:r>
      <w:r>
        <w:t xml:space="preserve">stAm | </w:t>
      </w:r>
    </w:p>
    <w:p w14:paraId="67586E5C" w14:textId="495714B0" w:rsidR="00412978" w:rsidRDefault="00265D88">
      <w:r>
        <w:t>77)   1.5.6.4(67)-  himA%</w:t>
      </w:r>
      <w:r>
        <w:t>H | tAm | A/</w:t>
      </w:r>
      <w:r>
        <w:t>SiSha%</w:t>
      </w:r>
      <w:r>
        <w:t>m |</w:t>
      </w:r>
    </w:p>
    <w:p w14:paraId="468EA4A6" w14:textId="18F9EAD3" w:rsidR="00412978" w:rsidRDefault="00265D88">
      <w:r>
        <w:t>himA/</w:t>
      </w:r>
      <w:r>
        <w:t>stAm tA(gm) himA/</w:t>
      </w:r>
      <w:r>
        <w:t xml:space="preserve"> himA/</w:t>
      </w:r>
      <w:r>
        <w:t>stA mA/</w:t>
      </w:r>
      <w:r>
        <w:t>SiSha+</w:t>
      </w:r>
      <w:r>
        <w:t xml:space="preserve"> mA/</w:t>
      </w:r>
      <w:r>
        <w:t>SiSha/</w:t>
      </w:r>
      <w:r>
        <w:t>m tA(gm) himA/</w:t>
      </w:r>
      <w:r>
        <w:t xml:space="preserve"> himA/</w:t>
      </w:r>
      <w:r>
        <w:t>stA mA/</w:t>
      </w:r>
      <w:r>
        <w:t>SiSha%</w:t>
      </w:r>
      <w:r>
        <w:t xml:space="preserve">m | </w:t>
      </w:r>
    </w:p>
    <w:p w14:paraId="694F5D5A" w14:textId="45EFDE04" w:rsidR="00412978" w:rsidRDefault="00265D88">
      <w:r>
        <w:t>78)   1.5.6.4(68)-  tAm | A/</w:t>
      </w:r>
      <w:r>
        <w:t>SiSha%</w:t>
      </w:r>
      <w:r>
        <w:t>m |</w:t>
      </w:r>
      <w:r>
        <w:t xml:space="preserve"> A | (G4S1.5-35)</w:t>
      </w:r>
    </w:p>
    <w:p w14:paraId="24BD38DD" w14:textId="02803D83" w:rsidR="00412978" w:rsidRDefault="00265D88">
      <w:r>
        <w:t>tA mA/</w:t>
      </w:r>
      <w:r>
        <w:t>SiSha+</w:t>
      </w:r>
      <w:r>
        <w:t xml:space="preserve"> mA/</w:t>
      </w:r>
      <w:r>
        <w:t>SiSha/</w:t>
      </w:r>
      <w:r>
        <w:t>m tAm tA mA/</w:t>
      </w:r>
      <w:r>
        <w:t>SiSha/</w:t>
      </w:r>
      <w:r>
        <w:t xml:space="preserve"> mA &amp;&amp;SiSha/</w:t>
      </w:r>
      <w:r>
        <w:t>m tAm tA mA/</w:t>
      </w:r>
      <w:r>
        <w:t>SiSha/</w:t>
      </w:r>
      <w:r>
        <w:t xml:space="preserve"> mA | </w:t>
      </w:r>
    </w:p>
    <w:p w14:paraId="0A3B30BC" w14:textId="1292898A" w:rsidR="00412978" w:rsidRDefault="00265D88">
      <w:r>
        <w:t>79)   1.5.6.4(69)-  A/</w:t>
      </w:r>
      <w:r>
        <w:t>SiSha%</w:t>
      </w:r>
      <w:r>
        <w:t>m | A | SA/</w:t>
      </w:r>
      <w:r>
        <w:t>sE/</w:t>
      </w:r>
      <w:r>
        <w:t xml:space="preserve"> | (G4S1.5-35)</w:t>
      </w:r>
    </w:p>
    <w:p w14:paraId="1BC9437D" w14:textId="63626526" w:rsidR="00412978" w:rsidRDefault="00265D88">
      <w:r>
        <w:t>A/</w:t>
      </w:r>
      <w:r>
        <w:t>SiSha/</w:t>
      </w:r>
      <w:r>
        <w:t xml:space="preserve"> mA &amp;&amp;SiSha+</w:t>
      </w:r>
      <w:r>
        <w:t xml:space="preserve"> mA/</w:t>
      </w:r>
      <w:r>
        <w:t>SiSha/</w:t>
      </w:r>
      <w:r>
        <w:t xml:space="preserve"> mA SA+</w:t>
      </w:r>
      <w:r>
        <w:t>sE SAsa/</w:t>
      </w:r>
      <w:r>
        <w:t xml:space="preserve"> A &amp;&amp;SiSha+</w:t>
      </w:r>
      <w:r>
        <w:t xml:space="preserve"> mA/</w:t>
      </w:r>
      <w:r>
        <w:t>SiSha/</w:t>
      </w:r>
      <w:r>
        <w:t xml:space="preserve"> mA SA+</w:t>
      </w:r>
      <w:r>
        <w:t xml:space="preserve">sE | </w:t>
      </w:r>
    </w:p>
    <w:p w14:paraId="132EC5D0" w14:textId="664A3B6D" w:rsidR="00412978" w:rsidRDefault="00265D88">
      <w:r>
        <w:t>80)   1.5.6.4(69)-  A/</w:t>
      </w:r>
      <w:r>
        <w:t>SiSh</w:t>
      </w:r>
      <w:r>
        <w:t>a%</w:t>
      </w:r>
      <w:r>
        <w:t>m | (G4S1.5-35)</w:t>
      </w:r>
    </w:p>
    <w:p w14:paraId="04678745" w14:textId="3EC731F2" w:rsidR="00412978" w:rsidRDefault="00265D88">
      <w:r>
        <w:t>A/</w:t>
      </w:r>
      <w:r>
        <w:t>SiSha/</w:t>
      </w:r>
      <w:r>
        <w:t>mityA%</w:t>
      </w:r>
      <w:r>
        <w:t xml:space="preserve"> - SiSha%</w:t>
      </w:r>
      <w:r>
        <w:t xml:space="preserve">m | </w:t>
      </w:r>
    </w:p>
    <w:p w14:paraId="12BD1937" w14:textId="3E751CA4" w:rsidR="00412978" w:rsidRDefault="00265D88">
      <w:r>
        <w:lastRenderedPageBreak/>
        <w:t>81)   1.5.6.4(70)-  A | SA/</w:t>
      </w:r>
      <w:r>
        <w:t>sE/</w:t>
      </w:r>
      <w:r>
        <w:t xml:space="preserve"> | ta~nta+</w:t>
      </w:r>
      <w:r>
        <w:t>vE | (G4S1.5-35)</w:t>
      </w:r>
    </w:p>
    <w:p w14:paraId="7B7D20D4" w14:textId="2CCB239B" w:rsidR="00412978" w:rsidRDefault="00265D88">
      <w:r>
        <w:t>A SA+</w:t>
      </w:r>
      <w:r>
        <w:t>sE SAsa/</w:t>
      </w:r>
      <w:r>
        <w:t xml:space="preserve"> A SA+</w:t>
      </w:r>
      <w:r>
        <w:t>sE/</w:t>
      </w:r>
      <w:r>
        <w:t xml:space="preserve"> ta~nta+</w:t>
      </w:r>
      <w:r>
        <w:t>vE/</w:t>
      </w:r>
      <w:r>
        <w:t xml:space="preserve"> ta~nta+</w:t>
      </w:r>
      <w:r>
        <w:t>vE SAsa/</w:t>
      </w:r>
      <w:r>
        <w:t xml:space="preserve"> A SA+</w:t>
      </w:r>
      <w:r>
        <w:t>sE/</w:t>
      </w:r>
      <w:r>
        <w:t xml:space="preserve"> ta~nta+</w:t>
      </w:r>
      <w:r>
        <w:t xml:space="preserve">vE | </w:t>
      </w:r>
    </w:p>
    <w:p w14:paraId="0A615AA8" w14:textId="04E70A34" w:rsidR="00412978" w:rsidRDefault="00265D88">
      <w:r>
        <w:t>82)   1.5.6.4(71)-  SA/</w:t>
      </w:r>
      <w:r>
        <w:t>sE/</w:t>
      </w:r>
      <w:r>
        <w:t xml:space="preserve"> | ta~nta+</w:t>
      </w:r>
      <w:r>
        <w:t>vE | jyOti+</w:t>
      </w:r>
      <w:r>
        <w:t>ShmatIm | (G4S1.5-35)</w:t>
      </w:r>
    </w:p>
    <w:p w14:paraId="53DF9966" w14:textId="147B8CA8" w:rsidR="00412978" w:rsidRDefault="00265D88">
      <w:r>
        <w:t>SA/</w:t>
      </w:r>
      <w:r>
        <w:t>sE/</w:t>
      </w:r>
      <w:r>
        <w:t xml:space="preserve"> ta~nt</w:t>
      </w:r>
      <w:r>
        <w:t>a+</w:t>
      </w:r>
      <w:r>
        <w:t>vE/</w:t>
      </w:r>
      <w:r>
        <w:t xml:space="preserve"> ta~nta+</w:t>
      </w:r>
      <w:r>
        <w:t>vE SAsE SAsE/</w:t>
      </w:r>
      <w:r>
        <w:t xml:space="preserve"> ta~nta+</w:t>
      </w:r>
      <w:r>
        <w:t>vE/</w:t>
      </w:r>
      <w:r>
        <w:t xml:space="preserve"> jyOti+</w:t>
      </w:r>
      <w:r>
        <w:t>ShmatI/</w:t>
      </w:r>
      <w:r>
        <w:t>m jyOti+</w:t>
      </w:r>
      <w:r>
        <w:t>ShmatI/</w:t>
      </w:r>
      <w:r>
        <w:t>m ta~nta+</w:t>
      </w:r>
      <w:r>
        <w:t>vE SAsE SAsE/</w:t>
      </w:r>
      <w:r>
        <w:t xml:space="preserve"> ta~nta+</w:t>
      </w:r>
      <w:r>
        <w:t>vE/</w:t>
      </w:r>
      <w:r>
        <w:t xml:space="preserve"> jyOti+</w:t>
      </w:r>
      <w:r>
        <w:t xml:space="preserve">ShmatIm | </w:t>
      </w:r>
    </w:p>
    <w:p w14:paraId="440CCB00" w14:textId="298343E4" w:rsidR="00412978" w:rsidRDefault="00265D88">
      <w:r>
        <w:t>83)   1.5.6.4(72)-  ta~nta+</w:t>
      </w:r>
      <w:r>
        <w:t>vE | jyOti+</w:t>
      </w:r>
      <w:r>
        <w:t>ShmatIm | tAm |</w:t>
      </w:r>
    </w:p>
    <w:p w14:paraId="39D49CE3" w14:textId="44A75C6D" w:rsidR="00412978" w:rsidRDefault="00265D88">
      <w:r>
        <w:t>ta~nta+</w:t>
      </w:r>
      <w:r>
        <w:t>vE/</w:t>
      </w:r>
      <w:r>
        <w:t xml:space="preserve"> jyOti+</w:t>
      </w:r>
      <w:r>
        <w:t>ShmatI/</w:t>
      </w:r>
      <w:r>
        <w:t>m jyOti+</w:t>
      </w:r>
      <w:r>
        <w:t>ShmatI/</w:t>
      </w:r>
      <w:r>
        <w:t>m ta~nta+</w:t>
      </w:r>
      <w:r>
        <w:t>vE/</w:t>
      </w:r>
      <w:r>
        <w:t xml:space="preserve"> ta~nta+</w:t>
      </w:r>
      <w:r>
        <w:t>vE/</w:t>
      </w:r>
      <w:r>
        <w:t xml:space="preserve"> jyOti+</w:t>
      </w:r>
      <w:r>
        <w:t>ShmatI/</w:t>
      </w:r>
      <w:r>
        <w:t>m tAm tAm</w:t>
      </w:r>
      <w:r>
        <w:t xml:space="preserve"> jyOti+</w:t>
      </w:r>
      <w:r>
        <w:t>ShmatI/</w:t>
      </w:r>
      <w:r>
        <w:t>m ta~nta+</w:t>
      </w:r>
      <w:r>
        <w:t>vE/</w:t>
      </w:r>
      <w:r>
        <w:t xml:space="preserve"> ta~nta+</w:t>
      </w:r>
      <w:r>
        <w:t>vE/</w:t>
      </w:r>
      <w:r>
        <w:t xml:space="preserve"> jyOti+</w:t>
      </w:r>
      <w:r>
        <w:t>ShmatI/</w:t>
      </w:r>
      <w:r>
        <w:t xml:space="preserve">m tAm | </w:t>
      </w:r>
    </w:p>
    <w:p w14:paraId="2C937ACC" w14:textId="3026912C" w:rsidR="00412978" w:rsidRDefault="00265D88">
      <w:r>
        <w:t>84)   1.5.6.4(73)-  jyOti+</w:t>
      </w:r>
      <w:r>
        <w:t>ShmatIm | tAm | A/</w:t>
      </w:r>
      <w:r>
        <w:t>SiSha%</w:t>
      </w:r>
      <w:r>
        <w:t>m |</w:t>
      </w:r>
    </w:p>
    <w:p w14:paraId="30DA9EC8" w14:textId="497CE027" w:rsidR="00412978" w:rsidRDefault="00265D88">
      <w:r>
        <w:t>jyOti+</w:t>
      </w:r>
      <w:r>
        <w:t>ShmatI/</w:t>
      </w:r>
      <w:r>
        <w:t>m tAm tAm jyOti+</w:t>
      </w:r>
      <w:r>
        <w:t>ShmatI/</w:t>
      </w:r>
      <w:r>
        <w:t>m jyOti+</w:t>
      </w:r>
      <w:r>
        <w:t>ShmatI/</w:t>
      </w:r>
      <w:r>
        <w:t>m tA mA/</w:t>
      </w:r>
      <w:r>
        <w:t>SiSha+</w:t>
      </w:r>
      <w:r>
        <w:t xml:space="preserve"> mA/</w:t>
      </w:r>
      <w:r>
        <w:t>SiSha/</w:t>
      </w:r>
      <w:r>
        <w:t>m tAm jyOti+</w:t>
      </w:r>
      <w:r>
        <w:t>ShmatI/</w:t>
      </w:r>
      <w:r>
        <w:t>m jyOti+</w:t>
      </w:r>
      <w:r>
        <w:t>ShmatI/</w:t>
      </w:r>
      <w:r>
        <w:t>m tA mA/</w:t>
      </w:r>
      <w:r>
        <w:t>SiSha%</w:t>
      </w:r>
      <w:r>
        <w:t xml:space="preserve">m | </w:t>
      </w:r>
    </w:p>
    <w:p w14:paraId="4E0A1AC0" w14:textId="3C8FDE50" w:rsidR="00412978" w:rsidRDefault="00265D88">
      <w:r>
        <w:t xml:space="preserve">85)   </w:t>
      </w:r>
      <w:r>
        <w:t>1.5.6.4(74)-  tAm | A/</w:t>
      </w:r>
      <w:r>
        <w:t>SiSha%</w:t>
      </w:r>
      <w:r>
        <w:t>m | A |</w:t>
      </w:r>
    </w:p>
    <w:p w14:paraId="74B10526" w14:textId="38EBB51A" w:rsidR="00412978" w:rsidRDefault="00265D88">
      <w:r>
        <w:t>tA mA/</w:t>
      </w:r>
      <w:r>
        <w:t>SiSha+</w:t>
      </w:r>
      <w:r>
        <w:t xml:space="preserve"> mA/</w:t>
      </w:r>
      <w:r>
        <w:t>SiSha/</w:t>
      </w:r>
      <w:r>
        <w:t>m tAm tA mA/</w:t>
      </w:r>
      <w:r>
        <w:t>SiSha/</w:t>
      </w:r>
      <w:r>
        <w:t xml:space="preserve"> mA &amp;&amp;SiSha/</w:t>
      </w:r>
      <w:r>
        <w:t>m tAm tA mA/</w:t>
      </w:r>
      <w:r>
        <w:t>SiSha/</w:t>
      </w:r>
      <w:r>
        <w:t xml:space="preserve"> mA | </w:t>
      </w:r>
    </w:p>
    <w:p w14:paraId="461F74FF" w14:textId="06959575" w:rsidR="00412978" w:rsidRDefault="00265D88">
      <w:r>
        <w:t>86)   1.5.6.4(75)-  A/</w:t>
      </w:r>
      <w:r>
        <w:t>SiSha%</w:t>
      </w:r>
      <w:r>
        <w:t>m | A | SA/</w:t>
      </w:r>
      <w:r>
        <w:t>sE/</w:t>
      </w:r>
      <w:r>
        <w:t xml:space="preserve"> |</w:t>
      </w:r>
    </w:p>
    <w:p w14:paraId="3FD82D95" w14:textId="6F2A47EE" w:rsidR="00412978" w:rsidRDefault="00265D88">
      <w:r>
        <w:t>A/</w:t>
      </w:r>
      <w:r>
        <w:t>SiSha/</w:t>
      </w:r>
      <w:r>
        <w:t xml:space="preserve"> mA &amp;&amp;SiSha+</w:t>
      </w:r>
      <w:r>
        <w:t xml:space="preserve"> mA/</w:t>
      </w:r>
      <w:r>
        <w:t>SiSha/</w:t>
      </w:r>
      <w:r>
        <w:t xml:space="preserve"> mA SA+</w:t>
      </w:r>
      <w:r>
        <w:t>sE SAsa/</w:t>
      </w:r>
      <w:r>
        <w:t xml:space="preserve"> A &amp;&amp;SiSha+</w:t>
      </w:r>
      <w:r>
        <w:t xml:space="preserve"> mA/</w:t>
      </w:r>
      <w:r>
        <w:t>SiSha/</w:t>
      </w:r>
      <w:r>
        <w:t xml:space="preserve"> mA SA+</w:t>
      </w:r>
      <w:r>
        <w:t xml:space="preserve">sE | </w:t>
      </w:r>
    </w:p>
    <w:p w14:paraId="635989E3" w14:textId="3A203B4D" w:rsidR="00412978" w:rsidRDefault="00265D88">
      <w:r>
        <w:t xml:space="preserve">87)   1.5.6.4(75)- </w:t>
      </w:r>
      <w:r>
        <w:t xml:space="preserve"> A/</w:t>
      </w:r>
      <w:r>
        <w:t>SiSha%</w:t>
      </w:r>
      <w:r>
        <w:t>m |</w:t>
      </w:r>
    </w:p>
    <w:p w14:paraId="7D0BC4B8" w14:textId="44232E0B" w:rsidR="00412978" w:rsidRDefault="00265D88">
      <w:r>
        <w:t>A/</w:t>
      </w:r>
      <w:r>
        <w:t>SiSha/</w:t>
      </w:r>
      <w:r>
        <w:t>mityA%</w:t>
      </w:r>
      <w:r>
        <w:t xml:space="preserve"> - SiSha%</w:t>
      </w:r>
      <w:r>
        <w:t xml:space="preserve">m | </w:t>
      </w:r>
    </w:p>
    <w:p w14:paraId="4786BF54" w14:textId="627E11CA" w:rsidR="00412978" w:rsidRDefault="00265D88">
      <w:r>
        <w:t>88)   1.5.6.4(76)-  A | SA/</w:t>
      </w:r>
      <w:r>
        <w:t>sE/</w:t>
      </w:r>
      <w:r>
        <w:t xml:space="preserve"> | a/</w:t>
      </w:r>
      <w:r>
        <w:t>muShmai%</w:t>
      </w:r>
      <w:r>
        <w:t xml:space="preserve"> |</w:t>
      </w:r>
    </w:p>
    <w:p w14:paraId="1766D65B" w14:textId="79DE95FA" w:rsidR="00412978" w:rsidRDefault="00265D88">
      <w:r>
        <w:t>A SA+</w:t>
      </w:r>
      <w:r>
        <w:t>sE SAsa/</w:t>
      </w:r>
      <w:r>
        <w:t xml:space="preserve"> A SA+</w:t>
      </w:r>
      <w:r>
        <w:t>sE/</w:t>
      </w:r>
      <w:r>
        <w:t xml:space="preserve"> &amp;muShmA+</w:t>
      </w:r>
      <w:r>
        <w:t xml:space="preserve"> a/</w:t>
      </w:r>
      <w:r>
        <w:t>muShmai+</w:t>
      </w:r>
      <w:r>
        <w:t xml:space="preserve"> SAsa/</w:t>
      </w:r>
      <w:r>
        <w:t xml:space="preserve"> A SA+</w:t>
      </w:r>
      <w:r>
        <w:t>sE/</w:t>
      </w:r>
      <w:r>
        <w:t xml:space="preserve"> &amp;muShmai%</w:t>
      </w:r>
      <w:r>
        <w:t xml:space="preserve"> | </w:t>
      </w:r>
    </w:p>
    <w:p w14:paraId="5F3A168E" w14:textId="257296BA" w:rsidR="00412978" w:rsidRDefault="00265D88">
      <w:r>
        <w:t>89)   1.5.6.4(77)-  SA/</w:t>
      </w:r>
      <w:r>
        <w:t>sE/</w:t>
      </w:r>
      <w:r>
        <w:t xml:space="preserve"> | a/</w:t>
      </w:r>
      <w:r>
        <w:t>muShmai%</w:t>
      </w:r>
      <w:r>
        <w:t xml:space="preserve"> | jyOti+</w:t>
      </w:r>
      <w:r>
        <w:t>ShmatIm ||</w:t>
      </w:r>
    </w:p>
    <w:p w14:paraId="528039F3" w14:textId="2AF4564F" w:rsidR="00412978" w:rsidRDefault="00265D88">
      <w:r>
        <w:t>SA/</w:t>
      </w:r>
      <w:r>
        <w:t>sE/</w:t>
      </w:r>
      <w:r>
        <w:t xml:space="preserve"> &amp;muShmA+</w:t>
      </w:r>
      <w:r>
        <w:t xml:space="preserve"> a/</w:t>
      </w:r>
      <w:r>
        <w:t>muShmai+</w:t>
      </w:r>
      <w:r>
        <w:t xml:space="preserve"> SAsE SAsE/</w:t>
      </w:r>
      <w:r>
        <w:t xml:space="preserve"> &amp;muShmai/</w:t>
      </w:r>
      <w:r>
        <w:t xml:space="preserve"> jyOti+</w:t>
      </w:r>
      <w:r>
        <w:t>ShmatI/</w:t>
      </w:r>
      <w:r>
        <w:t>m jyOti+</w:t>
      </w:r>
      <w:r>
        <w:t>ShmatI ma/</w:t>
      </w:r>
      <w:r>
        <w:t>muShmai+</w:t>
      </w:r>
      <w:r>
        <w:t xml:space="preserve"> SAsE SAsE/</w:t>
      </w:r>
      <w:r>
        <w:t xml:space="preserve"> &amp;muShmai/</w:t>
      </w:r>
      <w:r>
        <w:t xml:space="preserve"> jyOti+</w:t>
      </w:r>
      <w:r>
        <w:t xml:space="preserve">ShmatIm | </w:t>
      </w:r>
    </w:p>
    <w:p w14:paraId="1C3BFC7E" w14:textId="6A9E30A5" w:rsidR="00412978" w:rsidRDefault="00265D88">
      <w:r>
        <w:t>90)   1.5.6.4(78)-  a/</w:t>
      </w:r>
      <w:r>
        <w:t>muShmai%</w:t>
      </w:r>
      <w:r>
        <w:t xml:space="preserve"> | jyOti+</w:t>
      </w:r>
      <w:r>
        <w:t>ShmatIm ||</w:t>
      </w:r>
    </w:p>
    <w:p w14:paraId="44521FC0" w14:textId="7133BBB7" w:rsidR="00412978" w:rsidRDefault="00265D88">
      <w:r>
        <w:t>a/</w:t>
      </w:r>
      <w:r>
        <w:t>muShmai/</w:t>
      </w:r>
      <w:r>
        <w:t xml:space="preserve"> jyOti+</w:t>
      </w:r>
      <w:r>
        <w:t>ShmatI/</w:t>
      </w:r>
      <w:r>
        <w:t>m jyOti+</w:t>
      </w:r>
      <w:r>
        <w:t>ShmatI ma/</w:t>
      </w:r>
      <w:r>
        <w:t>muShmA+</w:t>
      </w:r>
      <w:r>
        <w:t xml:space="preserve"> a/</w:t>
      </w:r>
      <w:r>
        <w:t>muShmai/</w:t>
      </w:r>
      <w:r>
        <w:t xml:space="preserve"> jyOti+</w:t>
      </w:r>
      <w:r>
        <w:t xml:space="preserve">ShmatIm | </w:t>
      </w:r>
    </w:p>
    <w:p w14:paraId="1D98E883" w14:textId="11710FFA" w:rsidR="00412978" w:rsidRDefault="00265D88">
      <w:r>
        <w:t>91</w:t>
      </w:r>
      <w:r>
        <w:t>)   1.5.6.4(79)-  jyOti+</w:t>
      </w:r>
      <w:r>
        <w:t>ShmatIm ||</w:t>
      </w:r>
    </w:p>
    <w:p w14:paraId="0E1CA250" w14:textId="631E19E6" w:rsidR="00412978" w:rsidRDefault="00265D88">
      <w:r>
        <w:t>jyOti+</w:t>
      </w:r>
      <w:r>
        <w:t>ShmatI/</w:t>
      </w:r>
      <w:r>
        <w:t>miti/</w:t>
      </w:r>
      <w:r>
        <w:t xml:space="preserve"> jyOti+</w:t>
      </w:r>
      <w:r>
        <w:t xml:space="preserve">ShmatIm | </w:t>
      </w:r>
    </w:p>
    <w:p w14:paraId="7B8B9DCB" w14:textId="36967DC4" w:rsidR="00412978" w:rsidRDefault="00265D88">
      <w:r>
        <w:t>1)   1.5.7.1(1)-  aya+</w:t>
      </w:r>
      <w:r>
        <w:t>j~jaH | vai | E/</w:t>
      </w:r>
      <w:r>
        <w:t>ShaH |</w:t>
      </w:r>
    </w:p>
    <w:p w14:paraId="36316092" w14:textId="5156BBB6" w:rsidR="00412978" w:rsidRDefault="00265D88">
      <w:r>
        <w:lastRenderedPageBreak/>
        <w:t>aya+</w:t>
      </w:r>
      <w:r>
        <w:t>j~jO/</w:t>
      </w:r>
      <w:r>
        <w:t xml:space="preserve"> vai vA aya/</w:t>
      </w:r>
      <w:r>
        <w:t>j~jO &amp;ya+</w:t>
      </w:r>
      <w:r>
        <w:t>j~jO/</w:t>
      </w:r>
      <w:r>
        <w:t xml:space="preserve"> vA E/</w:t>
      </w:r>
      <w:r>
        <w:t>Sha E/</w:t>
      </w:r>
      <w:r>
        <w:t>Sha vA aya/</w:t>
      </w:r>
      <w:r>
        <w:t>j~jO &amp;ya+</w:t>
      </w:r>
      <w:r>
        <w:t>j~jO/</w:t>
      </w:r>
      <w:r>
        <w:t xml:space="preserve"> vA E/</w:t>
      </w:r>
      <w:r>
        <w:t xml:space="preserve">ShaH | </w:t>
      </w:r>
    </w:p>
    <w:p w14:paraId="1F528334" w14:textId="77D01EF6" w:rsidR="00412978" w:rsidRDefault="00265D88">
      <w:r>
        <w:t>2)   1.5.7.1(2)-  vai | E/</w:t>
      </w:r>
      <w:r>
        <w:t>ShaH | yaH |</w:t>
      </w:r>
    </w:p>
    <w:p w14:paraId="3B802447" w14:textId="0DC91A55" w:rsidR="00412978" w:rsidRDefault="00265D88">
      <w:r>
        <w:t>vA E/</w:t>
      </w:r>
      <w:r>
        <w:t>Sha E/</w:t>
      </w:r>
      <w:r>
        <w:t xml:space="preserve">Sha </w:t>
      </w:r>
      <w:r>
        <w:t>vai vA E/</w:t>
      </w:r>
      <w:r>
        <w:t>Sha yO ya E/</w:t>
      </w:r>
      <w:r>
        <w:t>Sha vai vA E/</w:t>
      </w:r>
      <w:r>
        <w:t xml:space="preserve">Sha yaH | </w:t>
      </w:r>
    </w:p>
    <w:p w14:paraId="3DFC8F16" w14:textId="282EDFC3" w:rsidR="00412978" w:rsidRDefault="00265D88">
      <w:r>
        <w:t>3)   1.5.7.1(3)-  E/</w:t>
      </w:r>
      <w:r>
        <w:t>ShaH | yaH | a/</w:t>
      </w:r>
      <w:r>
        <w:t>sA/</w:t>
      </w:r>
      <w:r>
        <w:t>mA |</w:t>
      </w:r>
    </w:p>
    <w:p w14:paraId="1D0A09EC" w14:textId="0EB3F40C" w:rsidR="00412978" w:rsidRDefault="00265D88">
      <w:r>
        <w:t>E/</w:t>
      </w:r>
      <w:r>
        <w:t>Sha yO ya E/</w:t>
      </w:r>
      <w:r>
        <w:t>Sha E/</w:t>
      </w:r>
      <w:r>
        <w:t>Sha yO+</w:t>
      </w:r>
      <w:r>
        <w:t xml:space="preserve"> &amp;sA/</w:t>
      </w:r>
      <w:r>
        <w:t>mA &amp;sA/</w:t>
      </w:r>
      <w:r>
        <w:t>mA ya E/</w:t>
      </w:r>
      <w:r>
        <w:t>Sha E/</w:t>
      </w:r>
      <w:r>
        <w:t>Sha yO+</w:t>
      </w:r>
      <w:r>
        <w:t xml:space="preserve"> &amp;sA/</w:t>
      </w:r>
      <w:r>
        <w:t xml:space="preserve">mA | </w:t>
      </w:r>
    </w:p>
    <w:p w14:paraId="252B6ECA" w14:textId="0A886599" w:rsidR="00412978" w:rsidRDefault="00265D88">
      <w:r>
        <w:t>4)   1.5.7.1(4)-  yaH | a/</w:t>
      </w:r>
      <w:r>
        <w:t>sA/</w:t>
      </w:r>
      <w:r>
        <w:t>mA | u/</w:t>
      </w:r>
      <w:r>
        <w:t>pa/</w:t>
      </w:r>
      <w:r>
        <w:t>pra/</w:t>
      </w:r>
      <w:r>
        <w:t>ya~nta+</w:t>
      </w:r>
      <w:r>
        <w:t>H | (G4S1.5-36)</w:t>
      </w:r>
    </w:p>
    <w:p w14:paraId="0E45FCE0" w14:textId="6183358B" w:rsidR="00412978" w:rsidRDefault="00265D88">
      <w:r>
        <w:t>yO+</w:t>
      </w:r>
      <w:r>
        <w:t xml:space="preserve"> &amp;sA/</w:t>
      </w:r>
      <w:r>
        <w:t>mA &amp;sA/</w:t>
      </w:r>
      <w:r>
        <w:t>mA yO yO+</w:t>
      </w:r>
      <w:r>
        <w:t xml:space="preserve"> &amp;sA/</w:t>
      </w:r>
      <w:r>
        <w:t>mO</w:t>
      </w:r>
      <w:r>
        <w:t>pa+</w:t>
      </w:r>
      <w:r>
        <w:t>pra/</w:t>
      </w:r>
      <w:r>
        <w:t>ya~nta+</w:t>
      </w:r>
      <w:r>
        <w:t xml:space="preserve"> upapra/</w:t>
      </w:r>
      <w:r>
        <w:t>ya~ntO+</w:t>
      </w:r>
      <w:r>
        <w:t xml:space="preserve"> &amp;sA/</w:t>
      </w:r>
      <w:r>
        <w:t>mA yO yO+</w:t>
      </w:r>
      <w:r>
        <w:t xml:space="preserve"> &amp;sA/</w:t>
      </w:r>
      <w:r>
        <w:t>mOpa+</w:t>
      </w:r>
      <w:r>
        <w:t>pra/</w:t>
      </w:r>
      <w:r>
        <w:t>ya~nta+</w:t>
      </w:r>
      <w:r>
        <w:t xml:space="preserve">H | </w:t>
      </w:r>
    </w:p>
    <w:p w14:paraId="2E02C769" w14:textId="73AAD5BC" w:rsidR="00412978" w:rsidRDefault="00265D88">
      <w:r>
        <w:t>5)   1.5.7.1(5)-  a/</w:t>
      </w:r>
      <w:r>
        <w:t>sA/</w:t>
      </w:r>
      <w:r>
        <w:t>mA | u/</w:t>
      </w:r>
      <w:r>
        <w:t>pa/</w:t>
      </w:r>
      <w:r>
        <w:t>pra/</w:t>
      </w:r>
      <w:r>
        <w:t>ya~nta+</w:t>
      </w:r>
      <w:r>
        <w:t>H | a/</w:t>
      </w:r>
      <w:r>
        <w:t>d3dh4va/</w:t>
      </w:r>
      <w:r>
        <w:t>ram | (G4S1.5-36)</w:t>
      </w:r>
    </w:p>
    <w:p w14:paraId="3BA8DD2A" w14:textId="3A3E0281" w:rsidR="00412978" w:rsidRDefault="00265D88">
      <w:r>
        <w:t>a/</w:t>
      </w:r>
      <w:r>
        <w:t>sA/</w:t>
      </w:r>
      <w:r>
        <w:t>mOpa+</w:t>
      </w:r>
      <w:r>
        <w:t>pra/</w:t>
      </w:r>
      <w:r>
        <w:t>ya~nta+</w:t>
      </w:r>
      <w:r>
        <w:t xml:space="preserve"> upapra/</w:t>
      </w:r>
      <w:r>
        <w:t>ya~ntO+</w:t>
      </w:r>
      <w:r>
        <w:t xml:space="preserve"> &amp;sA/</w:t>
      </w:r>
      <w:r>
        <w:t>mA &amp;sA/</w:t>
      </w:r>
      <w:r>
        <w:t>mOpa+</w:t>
      </w:r>
      <w:r>
        <w:t>pra/</w:t>
      </w:r>
      <w:r>
        <w:t>ya~ntO+</w:t>
      </w:r>
      <w:r>
        <w:t xml:space="preserve"> ad3dh4va/</w:t>
      </w:r>
      <w:r>
        <w:t>ra ma+</w:t>
      </w:r>
      <w:r>
        <w:t>d3dh4va/</w:t>
      </w:r>
      <w:r>
        <w:t>ra mu+</w:t>
      </w:r>
      <w:r>
        <w:t>papra/</w:t>
      </w:r>
      <w:r>
        <w:t>ya~ntO+</w:t>
      </w:r>
      <w:r>
        <w:t xml:space="preserve"> &amp;sA/</w:t>
      </w:r>
      <w:r>
        <w:t>mA &amp;sA/</w:t>
      </w:r>
      <w:r>
        <w:t>mOpa+</w:t>
      </w:r>
      <w:r>
        <w:t>pra/</w:t>
      </w:r>
      <w:r>
        <w:t>ya~ntO+</w:t>
      </w:r>
      <w:r>
        <w:t xml:space="preserve"> ad3dh4va/</w:t>
      </w:r>
      <w:r>
        <w:t xml:space="preserve">ram | </w:t>
      </w:r>
    </w:p>
    <w:p w14:paraId="58395BD0" w14:textId="66BCF1F4" w:rsidR="00412978" w:rsidRDefault="00265D88">
      <w:r>
        <w:t>6)   1.5.7.1(6)-  u/</w:t>
      </w:r>
      <w:r>
        <w:t>pa/</w:t>
      </w:r>
      <w:r>
        <w:t>pra/</w:t>
      </w:r>
      <w:r>
        <w:t>ya~nta+</w:t>
      </w:r>
      <w:r>
        <w:t>H | a/</w:t>
      </w:r>
      <w:r>
        <w:t>d3dh4va/</w:t>
      </w:r>
      <w:r>
        <w:t>ram | iti+</w:t>
      </w:r>
      <w:r>
        <w:t xml:space="preserve"> | (G4S1.5-36)</w:t>
      </w:r>
    </w:p>
    <w:p w14:paraId="2B842650" w14:textId="0FA9E75A" w:rsidR="00412978" w:rsidRDefault="00265D88">
      <w:r>
        <w:t>u/</w:t>
      </w:r>
      <w:r>
        <w:t>pa/</w:t>
      </w:r>
      <w:r>
        <w:t>pra/</w:t>
      </w:r>
      <w:r>
        <w:t>ya~ntO+</w:t>
      </w:r>
      <w:r>
        <w:t xml:space="preserve"> ad3dh4va/</w:t>
      </w:r>
      <w:r>
        <w:t>ra ma+</w:t>
      </w:r>
      <w:r>
        <w:t>d3dh4va/</w:t>
      </w:r>
      <w:r>
        <w:t>ra mu+</w:t>
      </w:r>
      <w:r>
        <w:t>papra/</w:t>
      </w:r>
      <w:r>
        <w:t>ya~nta+</w:t>
      </w:r>
      <w:r>
        <w:t xml:space="preserve"> upapra/</w:t>
      </w:r>
      <w:r>
        <w:t>ya~ntO+</w:t>
      </w:r>
      <w:r>
        <w:t xml:space="preserve"> ad3dh4va/</w:t>
      </w:r>
      <w:r>
        <w:t>ra mitItya+</w:t>
      </w:r>
      <w:r>
        <w:t>d3dh4va/</w:t>
      </w:r>
      <w:r>
        <w:t>ra mu+</w:t>
      </w:r>
      <w:r>
        <w:t>papra/</w:t>
      </w:r>
      <w:r>
        <w:t>ya~nta+</w:t>
      </w:r>
      <w:r>
        <w:t xml:space="preserve"> upapra/</w:t>
      </w:r>
      <w:r>
        <w:t>ya~ntO+</w:t>
      </w:r>
      <w:r>
        <w:t xml:space="preserve"> ad3d</w:t>
      </w:r>
      <w:r>
        <w:t>h4va/</w:t>
      </w:r>
      <w:r>
        <w:t>ra miti+</w:t>
      </w:r>
      <w:r>
        <w:t xml:space="preserve"> | </w:t>
      </w:r>
    </w:p>
    <w:p w14:paraId="07BE862F" w14:textId="6A1E6A5F" w:rsidR="00412978" w:rsidRDefault="00265D88">
      <w:r>
        <w:t>7)   1.5.7.1(6)-  u/</w:t>
      </w:r>
      <w:r>
        <w:t>pa/</w:t>
      </w:r>
      <w:r>
        <w:t>pra/</w:t>
      </w:r>
      <w:r>
        <w:t>ya~nta+</w:t>
      </w:r>
      <w:r>
        <w:t>H | (G4S1.5-36)</w:t>
      </w:r>
    </w:p>
    <w:p w14:paraId="332E789D" w14:textId="71709E8E" w:rsidR="00412978" w:rsidRDefault="00265D88">
      <w:r>
        <w:t>u/</w:t>
      </w:r>
      <w:r>
        <w:t>pa/</w:t>
      </w:r>
      <w:r>
        <w:t>pra/</w:t>
      </w:r>
      <w:r>
        <w:t>ya~nta/</w:t>
      </w:r>
      <w:r>
        <w:t xml:space="preserve"> ityu+</w:t>
      </w:r>
      <w:r>
        <w:t>pa - pra/</w:t>
      </w:r>
      <w:r>
        <w:t>ya~nta+</w:t>
      </w:r>
      <w:r>
        <w:t xml:space="preserve">H | </w:t>
      </w:r>
    </w:p>
    <w:p w14:paraId="18D5FA13" w14:textId="2252718D" w:rsidR="00412978" w:rsidRDefault="00265D88">
      <w:r>
        <w:t>8)   1.5.7.1(7)-  a/</w:t>
      </w:r>
      <w:r>
        <w:t>d3dh4va/</w:t>
      </w:r>
      <w:r>
        <w:t>ram | iti+</w:t>
      </w:r>
      <w:r>
        <w:t xml:space="preserve"> | A/</w:t>
      </w:r>
      <w:r>
        <w:t>ha/</w:t>
      </w:r>
      <w:r>
        <w:t xml:space="preserve"> |</w:t>
      </w:r>
    </w:p>
    <w:p w14:paraId="63E778FA" w14:textId="2ECD60CC" w:rsidR="00412978" w:rsidRDefault="00265D88">
      <w:r>
        <w:t>a/</w:t>
      </w:r>
      <w:r>
        <w:t>d3dh4va/</w:t>
      </w:r>
      <w:r>
        <w:t>ra mitItya+</w:t>
      </w:r>
      <w:r>
        <w:t>d3dh4va/</w:t>
      </w:r>
      <w:r>
        <w:t>ra ma+</w:t>
      </w:r>
      <w:r>
        <w:t>d3dh4va/</w:t>
      </w:r>
      <w:r>
        <w:t>ra mityA+</w:t>
      </w:r>
      <w:r>
        <w:t>hA/</w:t>
      </w:r>
      <w:r>
        <w:t>hE tya+</w:t>
      </w:r>
      <w:r>
        <w:t>d3dh4va/</w:t>
      </w:r>
      <w:r>
        <w:t>ra ma+</w:t>
      </w:r>
      <w:r>
        <w:t>d3dh4va/</w:t>
      </w:r>
      <w:r>
        <w:t>ra mityA+</w:t>
      </w:r>
      <w:r>
        <w:t>ha |</w:t>
      </w:r>
      <w:r>
        <w:t xml:space="preserve"> </w:t>
      </w:r>
    </w:p>
    <w:p w14:paraId="4218F300" w14:textId="6173DA32" w:rsidR="00412978" w:rsidRDefault="00265D88">
      <w:r>
        <w:t>9)   1.5.7.1(8)-  iti+</w:t>
      </w:r>
      <w:r>
        <w:t xml:space="preserve"> | A/</w:t>
      </w:r>
      <w:r>
        <w:t>ha/</w:t>
      </w:r>
      <w:r>
        <w:t xml:space="preserve"> | stOma%</w:t>
      </w:r>
      <w:r>
        <w:t>m |</w:t>
      </w:r>
    </w:p>
    <w:p w14:paraId="522F1B38" w14:textId="2D9EDE08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stOma/</w:t>
      </w:r>
      <w:r>
        <w:t>(gg/</w:t>
      </w:r>
      <w:r>
        <w:t>) stOma+</w:t>
      </w:r>
      <w:r>
        <w:t xml:space="preserve"> mA/</w:t>
      </w:r>
      <w:r>
        <w:t>hE tItyA+</w:t>
      </w:r>
      <w:r>
        <w:t>ha/</w:t>
      </w:r>
      <w:r>
        <w:t xml:space="preserve"> stOma%</w:t>
      </w:r>
      <w:r>
        <w:t xml:space="preserve">m | </w:t>
      </w:r>
    </w:p>
    <w:p w14:paraId="74341379" w14:textId="3DC313B4" w:rsidR="00412978" w:rsidRDefault="00265D88">
      <w:r>
        <w:t>10)   1.5.7.1(9)-  A/</w:t>
      </w:r>
      <w:r>
        <w:t>ha/</w:t>
      </w:r>
      <w:r>
        <w:t xml:space="preserve"> | stOma%</w:t>
      </w:r>
      <w:r>
        <w:t>m | E/</w:t>
      </w:r>
      <w:r>
        <w:t>va |</w:t>
      </w:r>
    </w:p>
    <w:p w14:paraId="0CDC0AE3" w14:textId="6F7DF0C5" w:rsidR="00412978" w:rsidRDefault="00265D88">
      <w:r>
        <w:t>A/</w:t>
      </w:r>
      <w:r>
        <w:t>ha/</w:t>
      </w:r>
      <w:r>
        <w:t xml:space="preserve"> stOma/</w:t>
      </w:r>
      <w:r>
        <w:t>(gg/</w:t>
      </w:r>
      <w:r>
        <w:t>) stOma+</w:t>
      </w:r>
      <w:r>
        <w:t xml:space="preserve"> mAhAha/</w:t>
      </w:r>
      <w:r>
        <w:t xml:space="preserve"> stOma+</w:t>
      </w:r>
      <w:r>
        <w:t xml:space="preserve"> mE/</w:t>
      </w:r>
      <w:r>
        <w:t>vaiva stOma+</w:t>
      </w:r>
      <w:r>
        <w:t xml:space="preserve"> mAhAha/</w:t>
      </w:r>
      <w:r>
        <w:t xml:space="preserve"> stOma+</w:t>
      </w:r>
      <w:r>
        <w:t xml:space="preserve"> mE/</w:t>
      </w:r>
      <w:r>
        <w:t xml:space="preserve">va | </w:t>
      </w:r>
    </w:p>
    <w:p w14:paraId="709A58BD" w14:textId="1249B886" w:rsidR="00412978" w:rsidRDefault="00265D88">
      <w:r>
        <w:t xml:space="preserve">11)   1.5.7.1(10)-  </w:t>
      </w:r>
      <w:r>
        <w:t>stOma%</w:t>
      </w:r>
      <w:r>
        <w:t>m | E/</w:t>
      </w:r>
      <w:r>
        <w:t>va | a/</w:t>
      </w:r>
      <w:r>
        <w:t>smai/</w:t>
      </w:r>
      <w:r>
        <w:t xml:space="preserve"> |</w:t>
      </w:r>
    </w:p>
    <w:p w14:paraId="6C4B464A" w14:textId="637EFA8C" w:rsidR="00412978" w:rsidRDefault="00265D88">
      <w:r>
        <w:t>stOma+</w:t>
      </w:r>
      <w:r>
        <w:t xml:space="preserve"> mE/</w:t>
      </w:r>
      <w:r>
        <w:t>vaiva stOma/</w:t>
      </w:r>
      <w:r>
        <w:t>(gg/</w:t>
      </w:r>
      <w:r>
        <w:t>) stOma+</w:t>
      </w:r>
      <w:r>
        <w:t xml:space="preserve"> mE/</w:t>
      </w:r>
      <w:r>
        <w:t>vAsmA+</w:t>
      </w:r>
      <w:r>
        <w:t xml:space="preserve"> asmA E/</w:t>
      </w:r>
      <w:r>
        <w:t>va stOma/</w:t>
      </w:r>
      <w:r>
        <w:t>(gg/</w:t>
      </w:r>
      <w:r>
        <w:t>) stOma+</w:t>
      </w:r>
      <w:r>
        <w:t xml:space="preserve"> mE/</w:t>
      </w:r>
      <w:r>
        <w:t>vAsmai%</w:t>
      </w:r>
      <w:r>
        <w:t xml:space="preserve"> | </w:t>
      </w:r>
    </w:p>
    <w:p w14:paraId="1ED47A00" w14:textId="6205B01D" w:rsidR="00412978" w:rsidRDefault="00265D88">
      <w:r>
        <w:lastRenderedPageBreak/>
        <w:t>12)   1.5.7.1(11)-  E/</w:t>
      </w:r>
      <w:r>
        <w:t>va | a/</w:t>
      </w:r>
      <w:r>
        <w:t>smai/</w:t>
      </w:r>
      <w:r>
        <w:t xml:space="preserve"> | yu/</w:t>
      </w:r>
      <w:r>
        <w:t>na/</w:t>
      </w:r>
      <w:r>
        <w:t>kti/</w:t>
      </w:r>
      <w:r>
        <w:t xml:space="preserve"> |</w:t>
      </w:r>
    </w:p>
    <w:p w14:paraId="585901E1" w14:textId="59461B32" w:rsidR="00412978" w:rsidRDefault="00265D88">
      <w:r>
        <w:t>E/</w:t>
      </w:r>
      <w:r>
        <w:t>vAsmA+</w:t>
      </w:r>
      <w:r>
        <w:t xml:space="preserve"> asmA E/</w:t>
      </w:r>
      <w:r>
        <w:t>vaivAsmai+</w:t>
      </w:r>
      <w:r>
        <w:t xml:space="preserve"> yunakti yunaktyasmA E/</w:t>
      </w:r>
      <w:r>
        <w:t>vaivAsmai+</w:t>
      </w:r>
      <w:r>
        <w:t xml:space="preserve"> yunakti | </w:t>
      </w:r>
    </w:p>
    <w:p w14:paraId="69A9F133" w14:textId="79B3F268" w:rsidR="00412978" w:rsidRDefault="00265D88">
      <w:r>
        <w:t>13)   1.5.7.1(12)-  a/</w:t>
      </w:r>
      <w:r>
        <w:t>smai/</w:t>
      </w:r>
      <w:r>
        <w:t xml:space="preserve"> | yu/</w:t>
      </w:r>
      <w:r>
        <w:t>na/</w:t>
      </w:r>
      <w:r>
        <w:t>kti/</w:t>
      </w:r>
      <w:r>
        <w:t xml:space="preserve"> | upa+</w:t>
      </w:r>
      <w:r>
        <w:t xml:space="preserve"> |</w:t>
      </w:r>
    </w:p>
    <w:p w14:paraId="379710E9" w14:textId="715A1C0C" w:rsidR="00412978" w:rsidRDefault="00265D88">
      <w:r>
        <w:t>a/</w:t>
      </w:r>
      <w:r>
        <w:t>smai/</w:t>
      </w:r>
      <w:r>
        <w:t xml:space="preserve"> yu/</w:t>
      </w:r>
      <w:r>
        <w:t>na/</w:t>
      </w:r>
      <w:r>
        <w:t>kti/</w:t>
      </w:r>
      <w:r>
        <w:t xml:space="preserve"> yu/</w:t>
      </w:r>
      <w:r>
        <w:t>na/</w:t>
      </w:r>
      <w:r>
        <w:t>ktya/</w:t>
      </w:r>
      <w:r>
        <w:t>smA/</w:t>
      </w:r>
      <w:r>
        <w:t xml:space="preserve"> a/</w:t>
      </w:r>
      <w:r>
        <w:t>smai/</w:t>
      </w:r>
      <w:r>
        <w:t xml:space="preserve"> yu/</w:t>
      </w:r>
      <w:r>
        <w:t>na/</w:t>
      </w:r>
      <w:r>
        <w:t>ktyupOpa+</w:t>
      </w:r>
      <w:r>
        <w:t xml:space="preserve"> yunaktyasmA asmai yuna/</w:t>
      </w:r>
      <w:r>
        <w:t>ktyupa+</w:t>
      </w:r>
      <w:r>
        <w:t xml:space="preserve"> | </w:t>
      </w:r>
    </w:p>
    <w:p w14:paraId="39709D40" w14:textId="6A8364EB" w:rsidR="00412978" w:rsidRDefault="00265D88">
      <w:r>
        <w:t>14)   1.5.7.1(13)-  yu/</w:t>
      </w:r>
      <w:r>
        <w:t>na/</w:t>
      </w:r>
      <w:r>
        <w:t>kti/</w:t>
      </w:r>
      <w:r>
        <w:t xml:space="preserve"> | upa+</w:t>
      </w:r>
      <w:r>
        <w:t xml:space="preserve"> | it</w:t>
      </w:r>
      <w:r>
        <w:t>i+</w:t>
      </w:r>
      <w:r>
        <w:t xml:space="preserve"> | (G4S1.5-37)</w:t>
      </w:r>
    </w:p>
    <w:p w14:paraId="304D7B97" w14:textId="249A7857" w:rsidR="00412978" w:rsidRDefault="00265D88">
      <w:r>
        <w:t>yu/</w:t>
      </w:r>
      <w:r>
        <w:t>na/</w:t>
      </w:r>
      <w:r>
        <w:t>ktyupOpa+</w:t>
      </w:r>
      <w:r>
        <w:t xml:space="preserve"> yunakti yuna/</w:t>
      </w:r>
      <w:r>
        <w:t>ktyupE tItyupa+</w:t>
      </w:r>
      <w:r>
        <w:t xml:space="preserve"> yunakti yuna/</w:t>
      </w:r>
      <w:r>
        <w:t>ktyupE ti+</w:t>
      </w:r>
      <w:r>
        <w:t xml:space="preserve"> | </w:t>
      </w:r>
    </w:p>
    <w:p w14:paraId="278B1371" w14:textId="65CB6D73" w:rsidR="00412978" w:rsidRDefault="00265D88">
      <w:r>
        <w:t>15)   1.5.7.1(14)-  upa+</w:t>
      </w:r>
      <w:r>
        <w:t xml:space="preserve"> | iti+</w:t>
      </w:r>
      <w:r>
        <w:t xml:space="preserve"> | A/</w:t>
      </w:r>
      <w:r>
        <w:t>ha/</w:t>
      </w:r>
      <w:r>
        <w:t xml:space="preserve"> | (G4S1.5-37)</w:t>
      </w:r>
    </w:p>
    <w:p w14:paraId="1D75A9C0" w14:textId="6817B6D3" w:rsidR="00412978" w:rsidRDefault="00265D88">
      <w:r>
        <w:t>upE tItyupOpE tyA+</w:t>
      </w:r>
      <w:r>
        <w:t>hA/</w:t>
      </w:r>
      <w:r>
        <w:t>hE tyupOpE tyA+</w:t>
      </w:r>
      <w:r>
        <w:t xml:space="preserve">ha | </w:t>
      </w:r>
    </w:p>
    <w:p w14:paraId="45FDDA1B" w14:textId="1B3E23FF" w:rsidR="00412978" w:rsidRDefault="00265D88">
      <w:r>
        <w:t>16)   1.5.7.1(15)-  iti+</w:t>
      </w:r>
      <w:r>
        <w:t xml:space="preserve"> | A/</w:t>
      </w:r>
      <w:r>
        <w:t>ha/</w:t>
      </w:r>
      <w:r>
        <w:t xml:space="preserve"> | pra/</w:t>
      </w:r>
      <w:r>
        <w:t>jA | (G4S1.5-37)</w:t>
      </w:r>
    </w:p>
    <w:p w14:paraId="36A50FDB" w14:textId="76AF9772" w:rsidR="00412978" w:rsidRDefault="00265D88">
      <w:r>
        <w:t>ityA+</w:t>
      </w:r>
      <w:r>
        <w:t>hA/</w:t>
      </w:r>
      <w:r>
        <w:t>hE tIty</w:t>
      </w:r>
      <w:r>
        <w:t>A+</w:t>
      </w:r>
      <w:r>
        <w:t>ha pra/</w:t>
      </w:r>
      <w:r>
        <w:t>jA pra/</w:t>
      </w:r>
      <w:r>
        <w:t>jA &amp;&amp;hE tItyA+</w:t>
      </w:r>
      <w:r>
        <w:t>ha pra/</w:t>
      </w:r>
      <w:r>
        <w:t xml:space="preserve">jA | </w:t>
      </w:r>
    </w:p>
    <w:p w14:paraId="755E1A6C" w14:textId="264494A1" w:rsidR="00412978" w:rsidRDefault="00265D88">
      <w:r>
        <w:t>17)   1.5.7.1(16)-  A/</w:t>
      </w:r>
      <w:r>
        <w:t>ha/</w:t>
      </w:r>
      <w:r>
        <w:t xml:space="preserve"> | pra/</w:t>
      </w:r>
      <w:r>
        <w:t>jA | vai | (G4S1.5-37)</w:t>
      </w:r>
    </w:p>
    <w:p w14:paraId="3628A795" w14:textId="66ED4371" w:rsidR="00412978" w:rsidRDefault="00265D88">
      <w:r>
        <w:t>A/</w:t>
      </w:r>
      <w:r>
        <w:t>ha/</w:t>
      </w:r>
      <w:r>
        <w:t xml:space="preserve"> pra/</w:t>
      </w:r>
      <w:r>
        <w:t>jA pra/</w:t>
      </w:r>
      <w:r>
        <w:t>jA &amp;&amp;hA+</w:t>
      </w:r>
      <w:r>
        <w:t>ha pra/</w:t>
      </w:r>
      <w:r>
        <w:t>jA vai vai pra/</w:t>
      </w:r>
      <w:r>
        <w:t>jA &amp;&amp;hA+</w:t>
      </w:r>
      <w:r>
        <w:t>ha pra/</w:t>
      </w:r>
      <w:r>
        <w:t xml:space="preserve">jA vai | </w:t>
      </w:r>
    </w:p>
    <w:p w14:paraId="50B1CCD4" w14:textId="5C737154" w:rsidR="00412978" w:rsidRDefault="00265D88">
      <w:r>
        <w:t>18)   1.5.7.1(17)-  pra/</w:t>
      </w:r>
      <w:r>
        <w:t>jA | vai | pa/</w:t>
      </w:r>
      <w:r>
        <w:t>Sava+</w:t>
      </w:r>
      <w:r>
        <w:t>H | (G4S1.5-37)</w:t>
      </w:r>
    </w:p>
    <w:p w14:paraId="500BC8B7" w14:textId="5FA538AE" w:rsidR="00412978" w:rsidRDefault="00265D88">
      <w:r>
        <w:t>pra/</w:t>
      </w:r>
      <w:r>
        <w:t>jA vai vai pra/</w:t>
      </w:r>
      <w:r>
        <w:t>jA pra/</w:t>
      </w:r>
      <w:r>
        <w:t>j</w:t>
      </w:r>
      <w:r>
        <w:t>A vai pa/</w:t>
      </w:r>
      <w:r>
        <w:t>Sava+</w:t>
      </w:r>
      <w:r>
        <w:t>H pa/</w:t>
      </w:r>
      <w:r>
        <w:t>SavO/</w:t>
      </w:r>
      <w:r>
        <w:t xml:space="preserve"> vai pra/</w:t>
      </w:r>
      <w:r>
        <w:t>jA pra/</w:t>
      </w:r>
      <w:r>
        <w:t>jA vai pa/</w:t>
      </w:r>
      <w:r>
        <w:t>Sava+</w:t>
      </w:r>
      <w:r>
        <w:t xml:space="preserve">H | </w:t>
      </w:r>
    </w:p>
    <w:p w14:paraId="6F1FFD4D" w14:textId="4D07DF1C" w:rsidR="00412978" w:rsidRDefault="00265D88">
      <w:r>
        <w:t>19)   1.5.7.1(17)-  pra/</w:t>
      </w:r>
      <w:r>
        <w:t>jA | (G4S1.5-37)</w:t>
      </w:r>
    </w:p>
    <w:p w14:paraId="39457799" w14:textId="1DFE2C88" w:rsidR="00412978" w:rsidRDefault="00265D88">
      <w:r>
        <w:t>pra/</w:t>
      </w:r>
      <w:r>
        <w:t>jEti+</w:t>
      </w:r>
      <w:r>
        <w:t xml:space="preserve"> pra - jA | </w:t>
      </w:r>
    </w:p>
    <w:p w14:paraId="3909EF8A" w14:textId="0D2E047A" w:rsidR="00412978" w:rsidRDefault="00265D88">
      <w:r>
        <w:t>20)   1.5.7.1(18)-  vai | pa/</w:t>
      </w:r>
      <w:r>
        <w:t>Sava+</w:t>
      </w:r>
      <w:r>
        <w:t>H | upa+</w:t>
      </w:r>
      <w:r>
        <w:t xml:space="preserve"> | (G4S1.5-37)</w:t>
      </w:r>
    </w:p>
    <w:p w14:paraId="4D375B7F" w14:textId="4995DB4D" w:rsidR="00412978" w:rsidRDefault="00265D88">
      <w:r>
        <w:t>vai pa/</w:t>
      </w:r>
      <w:r>
        <w:t>Sava+</w:t>
      </w:r>
      <w:r>
        <w:t>H pa/</w:t>
      </w:r>
      <w:r>
        <w:t>SavO/</w:t>
      </w:r>
      <w:r>
        <w:t xml:space="preserve"> vai vai pa/</w:t>
      </w:r>
      <w:r>
        <w:t>Sava/</w:t>
      </w:r>
      <w:r>
        <w:t xml:space="preserve"> upOpa+</w:t>
      </w:r>
      <w:r>
        <w:t xml:space="preserve"> pa/</w:t>
      </w:r>
      <w:r>
        <w:t>SavO/</w:t>
      </w:r>
      <w:r>
        <w:t xml:space="preserve"> vai vai pa/</w:t>
      </w:r>
      <w:r>
        <w:t>Sava/</w:t>
      </w:r>
      <w:r>
        <w:t xml:space="preserve"> upa+</w:t>
      </w:r>
      <w:r>
        <w:t xml:space="preserve"> | </w:t>
      </w:r>
    </w:p>
    <w:p w14:paraId="5FBDF339" w14:textId="21807184" w:rsidR="00412978" w:rsidRDefault="00265D88">
      <w:r>
        <w:t>21)   1.5.7.1(19)-  pa/</w:t>
      </w:r>
      <w:r>
        <w:t>Sava+</w:t>
      </w:r>
      <w:r>
        <w:t>H | upa+</w:t>
      </w:r>
      <w:r>
        <w:t xml:space="preserve"> | i/</w:t>
      </w:r>
      <w:r>
        <w:t>mam |</w:t>
      </w:r>
    </w:p>
    <w:p w14:paraId="1528B49E" w14:textId="0C29F699" w:rsidR="00412978" w:rsidRDefault="00265D88">
      <w:r>
        <w:t>pa/</w:t>
      </w:r>
      <w:r>
        <w:t>Sava/</w:t>
      </w:r>
      <w:r>
        <w:t xml:space="preserve"> upOpa+</w:t>
      </w:r>
      <w:r>
        <w:t xml:space="preserve"> pa/</w:t>
      </w:r>
      <w:r>
        <w:t>Sava+</w:t>
      </w:r>
      <w:r>
        <w:t>H pa/</w:t>
      </w:r>
      <w:r>
        <w:t>Sava/</w:t>
      </w:r>
      <w:r>
        <w:t xml:space="preserve"> upE/</w:t>
      </w:r>
      <w:r>
        <w:t xml:space="preserve"> ma mi/</w:t>
      </w:r>
      <w:r>
        <w:t>ma mupa+</w:t>
      </w:r>
      <w:r>
        <w:t xml:space="preserve"> pa/</w:t>
      </w:r>
      <w:r>
        <w:t>Sava+</w:t>
      </w:r>
      <w:r>
        <w:t>H pa/</w:t>
      </w:r>
      <w:r>
        <w:t>Sava/</w:t>
      </w:r>
      <w:r>
        <w:t xml:space="preserve"> upE/</w:t>
      </w:r>
      <w:r>
        <w:t xml:space="preserve"> mam | </w:t>
      </w:r>
    </w:p>
    <w:p w14:paraId="55A5BBE2" w14:textId="52E9AEF2" w:rsidR="00412978" w:rsidRDefault="00265D88">
      <w:r>
        <w:t>22)   1.5.7.1(20)-  upa+</w:t>
      </w:r>
      <w:r>
        <w:t xml:space="preserve"> | i/</w:t>
      </w:r>
      <w:r>
        <w:t>mam | lO/</w:t>
      </w:r>
      <w:r>
        <w:t xml:space="preserve">kam </w:t>
      </w:r>
      <w:r>
        <w:t>|</w:t>
      </w:r>
    </w:p>
    <w:p w14:paraId="5225A691" w14:textId="4B07B53C" w:rsidR="00412978" w:rsidRDefault="00265D88">
      <w:r>
        <w:t>upE/</w:t>
      </w:r>
      <w:r>
        <w:t xml:space="preserve"> ma mi/</w:t>
      </w:r>
      <w:r>
        <w:t>ma mupOpE/</w:t>
      </w:r>
      <w:r>
        <w:t xml:space="preserve"> mam ~MlO/</w:t>
      </w:r>
      <w:r>
        <w:t>kam ~MlO/</w:t>
      </w:r>
      <w:r>
        <w:t>ka mi/</w:t>
      </w:r>
      <w:r>
        <w:t>ma mupOpE/</w:t>
      </w:r>
      <w:r>
        <w:t xml:space="preserve"> mam ~MlO/</w:t>
      </w:r>
      <w:r>
        <w:t xml:space="preserve">kam | </w:t>
      </w:r>
    </w:p>
    <w:p w14:paraId="0973DDDF" w14:textId="609CA01C" w:rsidR="00412978" w:rsidRDefault="00265D88">
      <w:r>
        <w:t>23)   1.5.7.1(21)-  i/</w:t>
      </w:r>
      <w:r>
        <w:t>mam | lO/</w:t>
      </w:r>
      <w:r>
        <w:t>kam | pra/</w:t>
      </w:r>
      <w:r>
        <w:t>jAm |</w:t>
      </w:r>
    </w:p>
    <w:p w14:paraId="3D137BA5" w14:textId="55A0CCCD" w:rsidR="00412978" w:rsidRDefault="00265D88">
      <w:r>
        <w:t>i/</w:t>
      </w:r>
      <w:r>
        <w:t>mam ~MlO/</w:t>
      </w:r>
      <w:r>
        <w:t>kam ~MlO/</w:t>
      </w:r>
      <w:r>
        <w:t>ka mi/</w:t>
      </w:r>
      <w:r>
        <w:t>ma mi/</w:t>
      </w:r>
      <w:r>
        <w:t>mam ~MlO/</w:t>
      </w:r>
      <w:r>
        <w:t>kam pra/</w:t>
      </w:r>
      <w:r>
        <w:t>jAm pra/</w:t>
      </w:r>
      <w:r>
        <w:t>jAm ~MlO/</w:t>
      </w:r>
      <w:r>
        <w:t>ka mi/</w:t>
      </w:r>
      <w:r>
        <w:t>ma mi/</w:t>
      </w:r>
      <w:r>
        <w:t>mam ~MlO/</w:t>
      </w:r>
      <w:r>
        <w:t>kam pra/</w:t>
      </w:r>
      <w:r>
        <w:t xml:space="preserve">jAm | </w:t>
      </w:r>
    </w:p>
    <w:p w14:paraId="2F7B354B" w14:textId="70CE1A10" w:rsidR="00412978" w:rsidRDefault="00265D88">
      <w:r>
        <w:lastRenderedPageBreak/>
        <w:t>24)   1.5.7.1(22)-  lO/</w:t>
      </w:r>
      <w:r>
        <w:t>kam | pra/</w:t>
      </w:r>
      <w:r>
        <w:t>jAm | E/</w:t>
      </w:r>
      <w:r>
        <w:t>va |</w:t>
      </w:r>
    </w:p>
    <w:p w14:paraId="24B85B9C" w14:textId="3DD4A60B" w:rsidR="00412978" w:rsidRDefault="00265D88">
      <w:r>
        <w:t>lO/</w:t>
      </w:r>
      <w:r>
        <w:t>kam pra/</w:t>
      </w:r>
      <w:r>
        <w:t>jAm pra/</w:t>
      </w:r>
      <w:r>
        <w:t>jAm ~MlO/</w:t>
      </w:r>
      <w:r>
        <w:t>kam ~MlO/</w:t>
      </w:r>
      <w:r>
        <w:t>kam pra/</w:t>
      </w:r>
      <w:r>
        <w:t>jA mE/</w:t>
      </w:r>
      <w:r>
        <w:t>vaiva pra/</w:t>
      </w:r>
      <w:r>
        <w:t>jAm ~MlO/</w:t>
      </w:r>
      <w:r>
        <w:t>kam ~MlO/</w:t>
      </w:r>
      <w:r>
        <w:t>kam pra/</w:t>
      </w:r>
      <w:r>
        <w:t>jA mE/</w:t>
      </w:r>
      <w:r>
        <w:t xml:space="preserve">va | </w:t>
      </w:r>
    </w:p>
    <w:p w14:paraId="4F9F2F96" w14:textId="5DF4ACEA" w:rsidR="00412978" w:rsidRDefault="00265D88">
      <w:r>
        <w:t>25)   1.5.7.1(23)-  pra/</w:t>
      </w:r>
      <w:r>
        <w:t>jAm | E/</w:t>
      </w:r>
      <w:r>
        <w:t>va | pa/</w:t>
      </w:r>
      <w:r>
        <w:t>SUn |</w:t>
      </w:r>
    </w:p>
    <w:p w14:paraId="28F16503" w14:textId="6703A3AE" w:rsidR="00412978" w:rsidRDefault="00265D88">
      <w:r>
        <w:t>pra/</w:t>
      </w:r>
      <w:r>
        <w:t>jA mE/</w:t>
      </w:r>
      <w:r>
        <w:t>vaiva pra/</w:t>
      </w:r>
      <w:r>
        <w:t>jAm pra/</w:t>
      </w:r>
      <w:r>
        <w:t>jA mE/</w:t>
      </w:r>
      <w:r>
        <w:t>va pa/</w:t>
      </w:r>
      <w:r>
        <w:t>SUn pa/</w:t>
      </w:r>
      <w:r>
        <w:t>SU ~nE/</w:t>
      </w:r>
      <w:r>
        <w:t>va pra/</w:t>
      </w:r>
      <w:r>
        <w:t>jAm pra/</w:t>
      </w:r>
      <w:r>
        <w:t>jA mE/</w:t>
      </w:r>
      <w:r>
        <w:t>va pa/</w:t>
      </w:r>
      <w:r>
        <w:t xml:space="preserve">SUn | </w:t>
      </w:r>
    </w:p>
    <w:p w14:paraId="4FBCDD8F" w14:textId="6E8FCD03" w:rsidR="00412978" w:rsidRDefault="00265D88">
      <w:r>
        <w:t>26)   1.5</w:t>
      </w:r>
      <w:r>
        <w:t>.7.1(23)-  pra/</w:t>
      </w:r>
      <w:r>
        <w:t>jAm |</w:t>
      </w:r>
    </w:p>
    <w:p w14:paraId="1B8C9D01" w14:textId="3B387701" w:rsidR="00412978" w:rsidRDefault="00265D88">
      <w:r>
        <w:t>pra/</w:t>
      </w:r>
      <w:r>
        <w:t>jAmiti+</w:t>
      </w:r>
      <w:r>
        <w:t xml:space="preserve"> pra - jAm | </w:t>
      </w:r>
    </w:p>
    <w:p w14:paraId="7C6FF1F9" w14:textId="39550138" w:rsidR="00412978" w:rsidRDefault="00265D88">
      <w:r>
        <w:t>27)   1.5.7.1(24)-  E/</w:t>
      </w:r>
      <w:r>
        <w:t>va | pa/</w:t>
      </w:r>
      <w:r>
        <w:t>SUn | i/</w:t>
      </w:r>
      <w:r>
        <w:t>mam |</w:t>
      </w:r>
    </w:p>
    <w:p w14:paraId="6DA2C9A7" w14:textId="66C9C079" w:rsidR="00412978" w:rsidRDefault="00265D88">
      <w:r>
        <w:t>E/</w:t>
      </w:r>
      <w:r>
        <w:t>va pa/</w:t>
      </w:r>
      <w:r>
        <w:t>SUn pa/</w:t>
      </w:r>
      <w:r>
        <w:t>SU ~nE/</w:t>
      </w:r>
      <w:r>
        <w:t>vaiva pa/</w:t>
      </w:r>
      <w:r>
        <w:t>SU ~ni/</w:t>
      </w:r>
      <w:r>
        <w:t>ma mi/</w:t>
      </w:r>
      <w:r>
        <w:t>mam pa/</w:t>
      </w:r>
      <w:r>
        <w:t>SU ~nE/</w:t>
      </w:r>
      <w:r>
        <w:t>vaiva pa/</w:t>
      </w:r>
      <w:r>
        <w:t>SU ~ni/</w:t>
      </w:r>
      <w:r>
        <w:t xml:space="preserve">mam | </w:t>
      </w:r>
    </w:p>
    <w:p w14:paraId="191EF099" w14:textId="4A92E1F3" w:rsidR="00412978" w:rsidRDefault="00265D88">
      <w:r>
        <w:t>28)   1.5.7.1(25)-  pa/</w:t>
      </w:r>
      <w:r>
        <w:t>SUn | i/</w:t>
      </w:r>
      <w:r>
        <w:t>mam | lO/</w:t>
      </w:r>
      <w:r>
        <w:t>kam |</w:t>
      </w:r>
    </w:p>
    <w:p w14:paraId="5300EAD5" w14:textId="4567FCC0" w:rsidR="00412978" w:rsidRDefault="00265D88">
      <w:r>
        <w:t>pa/</w:t>
      </w:r>
      <w:r>
        <w:t>SU ~ni/</w:t>
      </w:r>
      <w:r>
        <w:t>ma mi/</w:t>
      </w:r>
      <w:r>
        <w:t>mam pa/</w:t>
      </w:r>
      <w:r>
        <w:t>SUn pa/</w:t>
      </w:r>
      <w:r>
        <w:t>SU ~ni/</w:t>
      </w:r>
      <w:r>
        <w:t>mam ~MlO/</w:t>
      </w:r>
      <w:r>
        <w:t>kam ~MlO/</w:t>
      </w:r>
      <w:r>
        <w:t>ka mi/</w:t>
      </w:r>
      <w:r>
        <w:t>mam pa/</w:t>
      </w:r>
      <w:r>
        <w:t>SUn pa/</w:t>
      </w:r>
      <w:r>
        <w:t>SU ~ni/</w:t>
      </w:r>
      <w:r>
        <w:t>mam ~MlO/</w:t>
      </w:r>
      <w:r>
        <w:t xml:space="preserve">kam | </w:t>
      </w:r>
    </w:p>
    <w:p w14:paraId="653DD1A2" w14:textId="54C48E26" w:rsidR="00412978" w:rsidRDefault="00265D88">
      <w:r>
        <w:t>29)   1.5.7.1(26)-  i/</w:t>
      </w:r>
      <w:r>
        <w:t>mam | lO/</w:t>
      </w:r>
      <w:r>
        <w:t>kam | upa+</w:t>
      </w:r>
      <w:r>
        <w:t xml:space="preserve"> |</w:t>
      </w:r>
    </w:p>
    <w:p w14:paraId="0FA00F0B" w14:textId="54E92506" w:rsidR="00412978" w:rsidRDefault="00265D88">
      <w:r>
        <w:t>i/</w:t>
      </w:r>
      <w:r>
        <w:t>mam ~MlO/</w:t>
      </w:r>
      <w:r>
        <w:t>kam ~MlO/</w:t>
      </w:r>
      <w:r>
        <w:t>ka mi/</w:t>
      </w:r>
      <w:r>
        <w:t>ma mi/</w:t>
      </w:r>
      <w:r>
        <w:t>mam ~MlO/</w:t>
      </w:r>
      <w:r>
        <w:t>ka mupOpa+</w:t>
      </w:r>
      <w:r>
        <w:t xml:space="preserve"> lO/</w:t>
      </w:r>
      <w:r>
        <w:t>ka mi/</w:t>
      </w:r>
      <w:r>
        <w:t>ma mi/</w:t>
      </w:r>
      <w:r>
        <w:t>mam ~MlO/</w:t>
      </w:r>
      <w:r>
        <w:t>ka mupa+</w:t>
      </w:r>
      <w:r>
        <w:t xml:space="preserve"> | </w:t>
      </w:r>
    </w:p>
    <w:p w14:paraId="0A6DCEA6" w14:textId="6064190E" w:rsidR="00412978" w:rsidRDefault="00265D88">
      <w:r>
        <w:t>30)   1.5.7.1(27)-  lO/</w:t>
      </w:r>
      <w:r>
        <w:t>kam</w:t>
      </w:r>
      <w:r>
        <w:t xml:space="preserve"> | upa+</w:t>
      </w:r>
      <w:r>
        <w:t xml:space="preserve"> | E/</w:t>
      </w:r>
      <w:r>
        <w:t>ti/</w:t>
      </w:r>
      <w:r>
        <w:t xml:space="preserve"> |</w:t>
      </w:r>
    </w:p>
    <w:p w14:paraId="319D6BE1" w14:textId="62868C29" w:rsidR="00412978" w:rsidRDefault="00265D88">
      <w:r>
        <w:t>lO/</w:t>
      </w:r>
      <w:r>
        <w:t>ka mupOpa+</w:t>
      </w:r>
      <w:r>
        <w:t xml:space="preserve"> lO/</w:t>
      </w:r>
      <w:r>
        <w:t>kam ~MlO/</w:t>
      </w:r>
      <w:r>
        <w:t>ka mupai%</w:t>
      </w:r>
      <w:r>
        <w:t>tyE/</w:t>
      </w:r>
      <w:r>
        <w:t>tyupa+</w:t>
      </w:r>
      <w:r>
        <w:t xml:space="preserve"> lO/</w:t>
      </w:r>
      <w:r>
        <w:t>kam ~MlO/</w:t>
      </w:r>
      <w:r>
        <w:t>ka mupai+</w:t>
      </w:r>
      <w:r>
        <w:t xml:space="preserve">ti | </w:t>
      </w:r>
    </w:p>
    <w:p w14:paraId="7F406BB4" w14:textId="7B6A4DF8" w:rsidR="00412978" w:rsidRDefault="00265D88">
      <w:r>
        <w:t>31)   1.5.7.1(28)-  upa+</w:t>
      </w:r>
      <w:r>
        <w:t xml:space="preserve"> | E/</w:t>
      </w:r>
      <w:r>
        <w:t>ti/</w:t>
      </w:r>
      <w:r>
        <w:t xml:space="preserve"> | a/</w:t>
      </w:r>
      <w:r>
        <w:t>sya | (G4S1.5-38)</w:t>
      </w:r>
    </w:p>
    <w:p w14:paraId="6570D7D7" w14:textId="08E4622E" w:rsidR="00412978" w:rsidRDefault="00265D88">
      <w:r>
        <w:t>upai%</w:t>
      </w:r>
      <w:r>
        <w:t>tyE/</w:t>
      </w:r>
      <w:r>
        <w:t xml:space="preserve"> tyupOpai%</w:t>
      </w:r>
      <w:r>
        <w:t xml:space="preserve"> tya/</w:t>
      </w:r>
      <w:r>
        <w:t>syA syaityu pOpai%</w:t>
      </w:r>
      <w:r>
        <w:t>tya/</w:t>
      </w:r>
      <w:r>
        <w:t xml:space="preserve">sya | </w:t>
      </w:r>
    </w:p>
    <w:p w14:paraId="35155243" w14:textId="7AAA3197" w:rsidR="00412978" w:rsidRDefault="00265D88">
      <w:r>
        <w:t>32)   1.5.7.1(29)-  E/</w:t>
      </w:r>
      <w:r>
        <w:t>ti/</w:t>
      </w:r>
      <w:r>
        <w:t xml:space="preserve"> | a/</w:t>
      </w:r>
      <w:r>
        <w:t>sya | pra/</w:t>
      </w:r>
      <w:r>
        <w:t>tnAm | (G4S1.5-38</w:t>
      </w:r>
      <w:r>
        <w:t>)</w:t>
      </w:r>
    </w:p>
    <w:p w14:paraId="0E01912F" w14:textId="1A7E2CC5" w:rsidR="00412978" w:rsidRDefault="00265D88">
      <w:r>
        <w:t>E/</w:t>
      </w:r>
      <w:r>
        <w:t>tya/</w:t>
      </w:r>
      <w:r>
        <w:t xml:space="preserve"> syAsyaityE%</w:t>
      </w:r>
      <w:r>
        <w:t>tya/</w:t>
      </w:r>
      <w:r>
        <w:t>sya pra/</w:t>
      </w:r>
      <w:r>
        <w:t>tnAm pra/</w:t>
      </w:r>
      <w:r>
        <w:t>tnA ma/</w:t>
      </w:r>
      <w:r>
        <w:t>syaityE%</w:t>
      </w:r>
      <w:r>
        <w:t>tya/</w:t>
      </w:r>
      <w:r>
        <w:t>sya pra/</w:t>
      </w:r>
      <w:r>
        <w:t xml:space="preserve">tnAm | </w:t>
      </w:r>
    </w:p>
    <w:p w14:paraId="6D2B7E6E" w14:textId="42449349" w:rsidR="00412978" w:rsidRDefault="00265D88">
      <w:r>
        <w:t>33)   1.5.7.1(30)-  a/</w:t>
      </w:r>
      <w:r>
        <w:t>sya | pra/</w:t>
      </w:r>
      <w:r>
        <w:t>tnAm | anu+</w:t>
      </w:r>
      <w:r>
        <w:t xml:space="preserve"> | (G4S1.5-38)</w:t>
      </w:r>
    </w:p>
    <w:p w14:paraId="389E314E" w14:textId="6A8C470F" w:rsidR="00412978" w:rsidRDefault="00265D88">
      <w:r>
        <w:t>a/</w:t>
      </w:r>
      <w:r>
        <w:t>sya pra/</w:t>
      </w:r>
      <w:r>
        <w:t>tnAm pra/</w:t>
      </w:r>
      <w:r>
        <w:t>tnA ma/</w:t>
      </w:r>
      <w:r>
        <w:t>syAsya pra/</w:t>
      </w:r>
      <w:r>
        <w:t>tnA manvanu+</w:t>
      </w:r>
      <w:r>
        <w:t xml:space="preserve"> pra/</w:t>
      </w:r>
      <w:r>
        <w:t>tnA ma/</w:t>
      </w:r>
      <w:r>
        <w:t>syAsya pra/</w:t>
      </w:r>
      <w:r>
        <w:t>tnA manu+</w:t>
      </w:r>
      <w:r>
        <w:t xml:space="preserve"> | </w:t>
      </w:r>
    </w:p>
    <w:p w14:paraId="27D6542E" w14:textId="0886D4B8" w:rsidR="00412978" w:rsidRDefault="00265D88">
      <w:r>
        <w:t>34)   1.5.7.1(31)-  pra/</w:t>
      </w:r>
      <w:r>
        <w:t>tnAm | anu+</w:t>
      </w:r>
      <w:r>
        <w:t xml:space="preserve"> |</w:t>
      </w:r>
      <w:r>
        <w:t xml:space="preserve"> d3yuta%</w:t>
      </w:r>
      <w:r>
        <w:t>m | (G4S1.5-38)</w:t>
      </w:r>
    </w:p>
    <w:p w14:paraId="64683031" w14:textId="5C36F52F" w:rsidR="00412978" w:rsidRDefault="00265D88">
      <w:r>
        <w:t>pra/</w:t>
      </w:r>
      <w:r>
        <w:t>tnA manvanu+</w:t>
      </w:r>
      <w:r>
        <w:t xml:space="preserve"> pra/</w:t>
      </w:r>
      <w:r>
        <w:t>tnAm pra/</w:t>
      </w:r>
      <w:r>
        <w:t>tnA manu/</w:t>
      </w:r>
      <w:r>
        <w:t xml:space="preserve"> d3yuta/</w:t>
      </w:r>
      <w:r>
        <w:t>m d3yuta/</w:t>
      </w:r>
      <w:r>
        <w:t xml:space="preserve"> manu+</w:t>
      </w:r>
      <w:r>
        <w:t xml:space="preserve"> pra/</w:t>
      </w:r>
      <w:r>
        <w:t>tnAm pra/</w:t>
      </w:r>
      <w:r>
        <w:t>tnA manu/</w:t>
      </w:r>
      <w:r>
        <w:t xml:space="preserve"> d3yuta%</w:t>
      </w:r>
      <w:r>
        <w:t xml:space="preserve">m | </w:t>
      </w:r>
    </w:p>
    <w:p w14:paraId="0C0DAC95" w14:textId="2AEFCC2E" w:rsidR="00412978" w:rsidRDefault="00265D88">
      <w:r>
        <w:lastRenderedPageBreak/>
        <w:t>35)   1.5.7.1(32)-  anu+</w:t>
      </w:r>
      <w:r>
        <w:t xml:space="preserve"> | d3yuta%</w:t>
      </w:r>
      <w:r>
        <w:t>m | iti+</w:t>
      </w:r>
      <w:r>
        <w:t xml:space="preserve"> | (G4S1.5-38)</w:t>
      </w:r>
    </w:p>
    <w:p w14:paraId="03A28F5F" w14:textId="3D5C1FA1" w:rsidR="00412978" w:rsidRDefault="00265D88">
      <w:r>
        <w:t>anu/</w:t>
      </w:r>
      <w:r>
        <w:t xml:space="preserve"> d3yuta/</w:t>
      </w:r>
      <w:r>
        <w:t>m d3yuta/</w:t>
      </w:r>
      <w:r>
        <w:t xml:space="preserve"> manvanu/</w:t>
      </w:r>
      <w:r>
        <w:t xml:space="preserve"> d3yuta/</w:t>
      </w:r>
      <w:r>
        <w:t xml:space="preserve"> mitIti/</w:t>
      </w:r>
      <w:r>
        <w:t xml:space="preserve"> d3yuta/</w:t>
      </w:r>
      <w:r>
        <w:t xml:space="preserve"> manvanu/</w:t>
      </w:r>
      <w:r>
        <w:t xml:space="preserve"> d3yuta/</w:t>
      </w:r>
      <w:r>
        <w:t xml:space="preserve"> miti+</w:t>
      </w:r>
      <w:r>
        <w:t xml:space="preserve"> | </w:t>
      </w:r>
    </w:p>
    <w:p w14:paraId="0E62EEAE" w14:textId="5200B4EE" w:rsidR="00412978" w:rsidRDefault="00265D88">
      <w:r>
        <w:t>36)   1.5.7.1(33)-  d3yuta%</w:t>
      </w:r>
      <w:r>
        <w:t>m | iti+</w:t>
      </w:r>
      <w:r>
        <w:t xml:space="preserve"> | A/</w:t>
      </w:r>
      <w:r>
        <w:t>ha/</w:t>
      </w:r>
      <w:r>
        <w:t xml:space="preserve"> | (G4S1.5-38)</w:t>
      </w:r>
    </w:p>
    <w:p w14:paraId="046B4169" w14:textId="34C1A68F" w:rsidR="00412978" w:rsidRDefault="00265D88">
      <w:r>
        <w:t>d3yuta/</w:t>
      </w:r>
      <w:r>
        <w:t xml:space="preserve"> mitIti/</w:t>
      </w:r>
      <w:r>
        <w:t xml:space="preserve"> d3yuta/</w:t>
      </w:r>
      <w:r>
        <w:t>m d3yuta/</w:t>
      </w:r>
      <w:r>
        <w:t xml:space="preserve"> mityA+</w:t>
      </w:r>
      <w:r>
        <w:t>hA/</w:t>
      </w:r>
      <w:r>
        <w:t>hE ti/</w:t>
      </w:r>
      <w:r>
        <w:t xml:space="preserve"> d3yuta/</w:t>
      </w:r>
      <w:r>
        <w:t>m d3yuta/</w:t>
      </w:r>
      <w:r>
        <w:t xml:space="preserve"> mityA+</w:t>
      </w:r>
      <w:r>
        <w:t xml:space="preserve">ha | </w:t>
      </w:r>
    </w:p>
    <w:p w14:paraId="21B91577" w14:textId="4946C920" w:rsidR="00412978" w:rsidRDefault="00265D88">
      <w:r>
        <w:t>37)   1.5.7.1(34)-  iti+</w:t>
      </w:r>
      <w:r>
        <w:t xml:space="preserve"> | A/</w:t>
      </w:r>
      <w:r>
        <w:t>ha/</w:t>
      </w:r>
      <w:r>
        <w:t xml:space="preserve"> | su/</w:t>
      </w:r>
      <w:r>
        <w:t>va/</w:t>
      </w:r>
      <w:r>
        <w:t>rga3H | (G4S1.5-38)</w:t>
      </w:r>
    </w:p>
    <w:p w14:paraId="5479322C" w14:textId="3652F9A1" w:rsidR="00412978" w:rsidRDefault="00265D88">
      <w:r>
        <w:t>ityA+</w:t>
      </w:r>
      <w:r>
        <w:t>hA/</w:t>
      </w:r>
      <w:r>
        <w:t>hE tItyA+</w:t>
      </w:r>
      <w:r>
        <w:t>ha suva/</w:t>
      </w:r>
      <w:r>
        <w:t>rga3H su+</w:t>
      </w:r>
      <w:r>
        <w:t>va/</w:t>
      </w:r>
      <w:r>
        <w:t>rga3 A/</w:t>
      </w:r>
      <w:r>
        <w:t>hE tItyA+</w:t>
      </w:r>
      <w:r>
        <w:t>ha</w:t>
      </w:r>
      <w:r>
        <w:t xml:space="preserve"> suva/</w:t>
      </w:r>
      <w:r>
        <w:t xml:space="preserve">rga3H | </w:t>
      </w:r>
    </w:p>
    <w:p w14:paraId="4886A7D0" w14:textId="55A07D16" w:rsidR="00412978" w:rsidRDefault="00265D88">
      <w:r>
        <w:t>38)   1.5.7.1(35)-  A/</w:t>
      </w:r>
      <w:r>
        <w:t>ha/</w:t>
      </w:r>
      <w:r>
        <w:t xml:space="preserve"> | su/</w:t>
      </w:r>
      <w:r>
        <w:t>va/</w:t>
      </w:r>
      <w:r>
        <w:t>rga3H | vai | (G4S1.5-38)</w:t>
      </w:r>
    </w:p>
    <w:p w14:paraId="70E0AAA1" w14:textId="251EF5A2" w:rsidR="00412978" w:rsidRDefault="00265D88">
      <w:r>
        <w:t>A/</w:t>
      </w:r>
      <w:r>
        <w:t>ha/</w:t>
      </w:r>
      <w:r>
        <w:t xml:space="preserve"> su/</w:t>
      </w:r>
      <w:r>
        <w:t>va/</w:t>
      </w:r>
      <w:r>
        <w:t>rga3H su+</w:t>
      </w:r>
      <w:r>
        <w:t>va/</w:t>
      </w:r>
      <w:r>
        <w:t>rga3 A+</w:t>
      </w:r>
      <w:r>
        <w:t>hAha suva/</w:t>
      </w:r>
      <w:r>
        <w:t>rgO3 vai vai su+</w:t>
      </w:r>
      <w:r>
        <w:t>va/</w:t>
      </w:r>
      <w:r>
        <w:t>rga3 A+</w:t>
      </w:r>
      <w:r>
        <w:t>hAha suva/</w:t>
      </w:r>
      <w:r>
        <w:t xml:space="preserve">rgO3 vai | </w:t>
      </w:r>
    </w:p>
    <w:p w14:paraId="75FEDB0C" w14:textId="10AC5622" w:rsidR="00412978" w:rsidRDefault="00265D88">
      <w:r>
        <w:t>39)   1.5.7.1(36)-  su/</w:t>
      </w:r>
      <w:r>
        <w:t>va/</w:t>
      </w:r>
      <w:r>
        <w:t>rga3H | vai | lO/</w:t>
      </w:r>
      <w:r>
        <w:t>kaH |</w:t>
      </w:r>
    </w:p>
    <w:p w14:paraId="4D263F3D" w14:textId="2DF0E612" w:rsidR="00412978" w:rsidRDefault="00265D88">
      <w:r>
        <w:t>su/</w:t>
      </w:r>
      <w:r>
        <w:t>va/</w:t>
      </w:r>
      <w:r>
        <w:t>rgO3 vai vai su+</w:t>
      </w:r>
      <w:r>
        <w:t>va/</w:t>
      </w:r>
      <w:r>
        <w:t>rga3H su+</w:t>
      </w:r>
      <w:r>
        <w:t>va/</w:t>
      </w:r>
      <w:r>
        <w:t>rgO3 v</w:t>
      </w:r>
      <w:r>
        <w:t>ai lO/</w:t>
      </w:r>
      <w:r>
        <w:t>kO lO/</w:t>
      </w:r>
      <w:r>
        <w:t>kO vai su+</w:t>
      </w:r>
      <w:r>
        <w:t>va/</w:t>
      </w:r>
      <w:r>
        <w:t>rga3H su+</w:t>
      </w:r>
      <w:r>
        <w:t>va/</w:t>
      </w:r>
      <w:r>
        <w:t>rgO3 vai lO/</w:t>
      </w:r>
      <w:r>
        <w:t xml:space="preserve">kaH | </w:t>
      </w:r>
    </w:p>
    <w:p w14:paraId="4F54E5F2" w14:textId="25493F39" w:rsidR="00412978" w:rsidRDefault="00265D88">
      <w:r>
        <w:t>40)   1.5.7.1(36)-  su/</w:t>
      </w:r>
      <w:r>
        <w:t>va/</w:t>
      </w:r>
      <w:r>
        <w:t>rga3H |</w:t>
      </w:r>
    </w:p>
    <w:p w14:paraId="07064624" w14:textId="44594E76" w:rsidR="00412978" w:rsidRDefault="00265D88">
      <w:r>
        <w:t>su/</w:t>
      </w:r>
      <w:r>
        <w:t>va/</w:t>
      </w:r>
      <w:r>
        <w:t>rga3 iti+</w:t>
      </w:r>
      <w:r>
        <w:t xml:space="preserve"> suvaH - ga3H | </w:t>
      </w:r>
    </w:p>
    <w:p w14:paraId="16BD82A9" w14:textId="2777EAD8" w:rsidR="00412978" w:rsidRDefault="00265D88">
      <w:r>
        <w:t>41)   1.5.7.1(37)-  vai | lO/</w:t>
      </w:r>
      <w:r>
        <w:t>kaH | pra/</w:t>
      </w:r>
      <w:r>
        <w:t>tnaH |</w:t>
      </w:r>
    </w:p>
    <w:p w14:paraId="7F4A4DFB" w14:textId="11873B9D" w:rsidR="00412978" w:rsidRDefault="00265D88">
      <w:r>
        <w:t>vai lO/</w:t>
      </w:r>
      <w:r>
        <w:t>kO lO/</w:t>
      </w:r>
      <w:r>
        <w:t>kO vai vai lO/</w:t>
      </w:r>
      <w:r>
        <w:t>kaH pra/</w:t>
      </w:r>
      <w:r>
        <w:t>tnaH pra/</w:t>
      </w:r>
      <w:r>
        <w:t>tnO lO/</w:t>
      </w:r>
      <w:r>
        <w:t>kO vai vai lO/</w:t>
      </w:r>
      <w:r>
        <w:t>kaH pra/</w:t>
      </w:r>
      <w:r>
        <w:t xml:space="preserve">tnaH | </w:t>
      </w:r>
    </w:p>
    <w:p w14:paraId="609E860D" w14:textId="3F5BCE03" w:rsidR="00412978" w:rsidRDefault="00265D88">
      <w:r>
        <w:t>42)   1.5.7.1(38)-  lO/</w:t>
      </w:r>
      <w:r>
        <w:t>kaH | pra/</w:t>
      </w:r>
      <w:r>
        <w:t>tnaH | su/</w:t>
      </w:r>
      <w:r>
        <w:t>va/</w:t>
      </w:r>
      <w:r>
        <w:t>rga3m |</w:t>
      </w:r>
    </w:p>
    <w:p w14:paraId="3C8981E8" w14:textId="2FDD2B49" w:rsidR="00412978" w:rsidRDefault="00265D88">
      <w:r>
        <w:t>lO/</w:t>
      </w:r>
      <w:r>
        <w:t>kaH pra/</w:t>
      </w:r>
      <w:r>
        <w:t>tnaH pra/</w:t>
      </w:r>
      <w:r>
        <w:t>tnO lO/</w:t>
      </w:r>
      <w:r>
        <w:t>kO lO/</w:t>
      </w:r>
      <w:r>
        <w:t>kaH pra/</w:t>
      </w:r>
      <w:r>
        <w:t>tnaH su+</w:t>
      </w:r>
      <w:r>
        <w:t>va/</w:t>
      </w:r>
      <w:r>
        <w:t>rga3(gm) su+</w:t>
      </w:r>
      <w:r>
        <w:t>va/</w:t>
      </w:r>
      <w:r>
        <w:t>rga3m pra/</w:t>
      </w:r>
      <w:r>
        <w:t>tnO lO/</w:t>
      </w:r>
      <w:r>
        <w:t>kO lO/</w:t>
      </w:r>
      <w:r>
        <w:t>kaH pra/</w:t>
      </w:r>
      <w:r>
        <w:t>tnaH su+</w:t>
      </w:r>
      <w:r>
        <w:t>va/</w:t>
      </w:r>
      <w:r>
        <w:t xml:space="preserve">rga3m | </w:t>
      </w:r>
    </w:p>
    <w:p w14:paraId="02496B51" w14:textId="2F82C5AB" w:rsidR="00412978" w:rsidRDefault="00265D88">
      <w:r>
        <w:t>43)</w:t>
      </w:r>
      <w:r>
        <w:t xml:space="preserve">   1.5.7.1(39)-  pra/</w:t>
      </w:r>
      <w:r>
        <w:t>tnaH | su/</w:t>
      </w:r>
      <w:r>
        <w:t>va/</w:t>
      </w:r>
      <w:r>
        <w:t>rga3m | E/</w:t>
      </w:r>
      <w:r>
        <w:t>va |</w:t>
      </w:r>
    </w:p>
    <w:p w14:paraId="55A6A138" w14:textId="2EA3C013" w:rsidR="00412978" w:rsidRDefault="00265D88">
      <w:r>
        <w:t>pra/</w:t>
      </w:r>
      <w:r>
        <w:t>tnaH su+</w:t>
      </w:r>
      <w:r>
        <w:t>va/</w:t>
      </w:r>
      <w:r>
        <w:t>rga3(gm) su+</w:t>
      </w:r>
      <w:r>
        <w:t>va/</w:t>
      </w:r>
      <w:r>
        <w:t>rga3m pra/</w:t>
      </w:r>
      <w:r>
        <w:t>tnaH pra/</w:t>
      </w:r>
      <w:r>
        <w:t>tnaH su+</w:t>
      </w:r>
      <w:r>
        <w:t>va/</w:t>
      </w:r>
      <w:r>
        <w:t>rga3 mE/</w:t>
      </w:r>
      <w:r>
        <w:t>vaiva su+</w:t>
      </w:r>
      <w:r>
        <w:t>va/</w:t>
      </w:r>
      <w:r>
        <w:t>rga3m pra/</w:t>
      </w:r>
      <w:r>
        <w:t>tnaH pra/</w:t>
      </w:r>
      <w:r>
        <w:t>tnaH su+</w:t>
      </w:r>
      <w:r>
        <w:t>va/</w:t>
      </w:r>
      <w:r>
        <w:t>rga3 mE/</w:t>
      </w:r>
      <w:r>
        <w:t xml:space="preserve">va | </w:t>
      </w:r>
    </w:p>
    <w:p w14:paraId="7483D449" w14:textId="3DB2B29A" w:rsidR="00412978" w:rsidRDefault="00265D88">
      <w:r>
        <w:t>44)   1.5.7.1(40)-  su/</w:t>
      </w:r>
      <w:r>
        <w:t>va/</w:t>
      </w:r>
      <w:r>
        <w:t>rga3m | E/</w:t>
      </w:r>
      <w:r>
        <w:t>va | lO/</w:t>
      </w:r>
      <w:r>
        <w:t>kam |</w:t>
      </w:r>
    </w:p>
    <w:p w14:paraId="0073D76E" w14:textId="2E7D799B" w:rsidR="00412978" w:rsidRDefault="00265D88">
      <w:r>
        <w:t>su/</w:t>
      </w:r>
      <w:r>
        <w:t>va/</w:t>
      </w:r>
      <w:r>
        <w:t>rga3 mE/</w:t>
      </w:r>
      <w:r>
        <w:t>vaiva su+</w:t>
      </w:r>
      <w:r>
        <w:t>va/</w:t>
      </w:r>
      <w:r>
        <w:t>rga3(gm) su+</w:t>
      </w:r>
      <w:r>
        <w:t>va/</w:t>
      </w:r>
      <w:r>
        <w:t>rga3 mE/</w:t>
      </w:r>
      <w:r>
        <w:t>va lO/</w:t>
      </w:r>
      <w:r>
        <w:t>kam ~MlO/</w:t>
      </w:r>
      <w:r>
        <w:t>ka mE/</w:t>
      </w:r>
      <w:r>
        <w:t>va su+</w:t>
      </w:r>
      <w:r>
        <w:t>va/</w:t>
      </w:r>
      <w:r>
        <w:t>rga3(gm) su+</w:t>
      </w:r>
      <w:r>
        <w:t>va/</w:t>
      </w:r>
      <w:r>
        <w:t>rga3 mE/</w:t>
      </w:r>
      <w:r>
        <w:t>va lO/</w:t>
      </w:r>
      <w:r>
        <w:t xml:space="preserve">kam | </w:t>
      </w:r>
    </w:p>
    <w:p w14:paraId="771C4171" w14:textId="3B81B295" w:rsidR="00412978" w:rsidRDefault="00265D88">
      <w:r>
        <w:t>45)   1.5.7.1(40)-  su/</w:t>
      </w:r>
      <w:r>
        <w:t>va/</w:t>
      </w:r>
      <w:r>
        <w:t>rga3m |</w:t>
      </w:r>
    </w:p>
    <w:p w14:paraId="12078BE2" w14:textId="3CA2A11B" w:rsidR="00412978" w:rsidRDefault="00265D88">
      <w:r>
        <w:t>su/</w:t>
      </w:r>
      <w:r>
        <w:t>va/</w:t>
      </w:r>
      <w:r>
        <w:t>rga3miti+</w:t>
      </w:r>
      <w:r>
        <w:t xml:space="preserve"> suvaH - ga3m | </w:t>
      </w:r>
    </w:p>
    <w:p w14:paraId="468E1778" w14:textId="3D0DF4E7" w:rsidR="00412978" w:rsidRDefault="00265D88">
      <w:r>
        <w:t>46)   1.5.7.1(41)-  E/</w:t>
      </w:r>
      <w:r>
        <w:t>va | lO/</w:t>
      </w:r>
      <w:r>
        <w:t>kam | sa/</w:t>
      </w:r>
      <w:r>
        <w:t>mArO+</w:t>
      </w:r>
      <w:r>
        <w:t>hati |</w:t>
      </w:r>
    </w:p>
    <w:p w14:paraId="5427438A" w14:textId="4A16E354" w:rsidR="00412978" w:rsidRDefault="00265D88">
      <w:r>
        <w:lastRenderedPageBreak/>
        <w:t>E/</w:t>
      </w:r>
      <w:r>
        <w:t>va lO/</w:t>
      </w:r>
      <w:r>
        <w:t>kam ~MlO/</w:t>
      </w:r>
      <w:r>
        <w:t>ka mE/</w:t>
      </w:r>
      <w:r>
        <w:t>v</w:t>
      </w:r>
      <w:r>
        <w:t>aiva lO/</w:t>
      </w:r>
      <w:r>
        <w:t>ka(gm) sa/</w:t>
      </w:r>
      <w:r>
        <w:t>mArO+</w:t>
      </w:r>
      <w:r>
        <w:t>hati sa/</w:t>
      </w:r>
      <w:r>
        <w:t>mArO+</w:t>
      </w:r>
      <w:r>
        <w:t>hati lO/</w:t>
      </w:r>
      <w:r>
        <w:t>ka mE/</w:t>
      </w:r>
      <w:r>
        <w:t>vaiva lO/</w:t>
      </w:r>
      <w:r>
        <w:t>ka(gm) sa/</w:t>
      </w:r>
      <w:r>
        <w:t>mArO+</w:t>
      </w:r>
      <w:r>
        <w:t xml:space="preserve">hati | </w:t>
      </w:r>
    </w:p>
    <w:p w14:paraId="0156E306" w14:textId="29A3F2EE" w:rsidR="00412978" w:rsidRDefault="00265D88">
      <w:r>
        <w:t>47)   1.5.7.1(42)-  lO/</w:t>
      </w:r>
      <w:r>
        <w:t>kam | sa/</w:t>
      </w:r>
      <w:r>
        <w:t>mArO+</w:t>
      </w:r>
      <w:r>
        <w:t>hati | a/</w:t>
      </w:r>
      <w:r>
        <w:t>g3niH |</w:t>
      </w:r>
    </w:p>
    <w:p w14:paraId="7D500124" w14:textId="3E855686" w:rsidR="00412978" w:rsidRDefault="00265D88">
      <w:r>
        <w:t>lO/</w:t>
      </w:r>
      <w:r>
        <w:t>ka(gm) sa/</w:t>
      </w:r>
      <w:r>
        <w:t>mArO+</w:t>
      </w:r>
      <w:r>
        <w:t>hati sa/</w:t>
      </w:r>
      <w:r>
        <w:t>mArO+</w:t>
      </w:r>
      <w:r>
        <w:t>hati lO/</w:t>
      </w:r>
      <w:r>
        <w:t>kam ~MlO/</w:t>
      </w:r>
      <w:r>
        <w:t>ka(gm) sa/</w:t>
      </w:r>
      <w:r>
        <w:t>mArO+</w:t>
      </w:r>
      <w:r>
        <w:t>hatya/</w:t>
      </w:r>
      <w:r>
        <w:t>g3ni ra/</w:t>
      </w:r>
      <w:r>
        <w:t>g3niH sa/</w:t>
      </w:r>
      <w:r>
        <w:t>mArO+</w:t>
      </w:r>
      <w:r>
        <w:t>hati lO/</w:t>
      </w:r>
      <w:r>
        <w:t>kam ~MlO/</w:t>
      </w:r>
      <w:r>
        <w:t>ka(gm) sa/</w:t>
      </w:r>
      <w:r>
        <w:t>mA</w:t>
      </w:r>
      <w:r>
        <w:t>rO+</w:t>
      </w:r>
      <w:r>
        <w:t>hatya/</w:t>
      </w:r>
      <w:r>
        <w:t xml:space="preserve">g3niH | </w:t>
      </w:r>
    </w:p>
    <w:p w14:paraId="0148C97B" w14:textId="0B2C5565" w:rsidR="00412978" w:rsidRDefault="00265D88">
      <w:r>
        <w:t>48)   1.5.7.1(43)-  sa/</w:t>
      </w:r>
      <w:r>
        <w:t>mArO+</w:t>
      </w:r>
      <w:r>
        <w:t>hati | a/</w:t>
      </w:r>
      <w:r>
        <w:t>g3niH | mU/</w:t>
      </w:r>
      <w:r>
        <w:t>rd3dhA4 |</w:t>
      </w:r>
    </w:p>
    <w:p w14:paraId="60661506" w14:textId="667A9889" w:rsidR="00412978" w:rsidRDefault="00265D88">
      <w:r>
        <w:t>sa/</w:t>
      </w:r>
      <w:r>
        <w:t>mArO+</w:t>
      </w:r>
      <w:r>
        <w:t>hatya/</w:t>
      </w:r>
      <w:r>
        <w:t>g3ni ra/</w:t>
      </w:r>
      <w:r>
        <w:t>g3niH sa/</w:t>
      </w:r>
      <w:r>
        <w:t>mArO+</w:t>
      </w:r>
      <w:r>
        <w:t>hati sa/</w:t>
      </w:r>
      <w:r>
        <w:t>mArO+</w:t>
      </w:r>
      <w:r>
        <w:t>hatya/</w:t>
      </w:r>
      <w:r>
        <w:t>g3nir mU/</w:t>
      </w:r>
      <w:r>
        <w:t>rd3dhA4 mU/</w:t>
      </w:r>
      <w:r>
        <w:t>rd3dhA4 &amp;g3niH sa/</w:t>
      </w:r>
      <w:r>
        <w:t>mArO+</w:t>
      </w:r>
      <w:r>
        <w:t>hati sa/</w:t>
      </w:r>
      <w:r>
        <w:t>mArO+</w:t>
      </w:r>
      <w:r>
        <w:t>hatya/</w:t>
      </w:r>
      <w:r>
        <w:t>g3nir mU/</w:t>
      </w:r>
      <w:r>
        <w:t xml:space="preserve">rd3dhA4 | </w:t>
      </w:r>
    </w:p>
    <w:p w14:paraId="474180DD" w14:textId="4B6BA41C" w:rsidR="00412978" w:rsidRDefault="00265D88">
      <w:r>
        <w:t>49)   1.5.7.1(43)-  sa/</w:t>
      </w:r>
      <w:r>
        <w:t>mArO+</w:t>
      </w:r>
      <w:r>
        <w:t>hati |</w:t>
      </w:r>
    </w:p>
    <w:p w14:paraId="36F982FD" w14:textId="3DFA1E7C" w:rsidR="00412978" w:rsidRDefault="00265D88">
      <w:r>
        <w:t>sa/</w:t>
      </w:r>
      <w:r>
        <w:t>mArO+</w:t>
      </w:r>
      <w:r>
        <w:t>ha/</w:t>
      </w:r>
      <w:r>
        <w:t>tIti+</w:t>
      </w:r>
      <w:r>
        <w:t xml:space="preserve"> saM - ArO+</w:t>
      </w:r>
      <w:r>
        <w:t xml:space="preserve">hati | </w:t>
      </w:r>
    </w:p>
    <w:p w14:paraId="1D23028C" w14:textId="2C1D19E7" w:rsidR="00412978" w:rsidRDefault="00265D88">
      <w:r>
        <w:t>50)   1.5.7.1(44)-  a/</w:t>
      </w:r>
      <w:r>
        <w:t>g3niH | mU/</w:t>
      </w:r>
      <w:r>
        <w:t>rd3dhA4 | di/</w:t>
      </w:r>
      <w:r>
        <w:t>3vaH |</w:t>
      </w:r>
    </w:p>
    <w:p w14:paraId="63257825" w14:textId="254140BF" w:rsidR="00412978" w:rsidRDefault="00265D88">
      <w:r>
        <w:t>a/</w:t>
      </w:r>
      <w:r>
        <w:t>g3nir mU/</w:t>
      </w:r>
      <w:r>
        <w:t>rd3dhA4 mU/</w:t>
      </w:r>
      <w:r>
        <w:t>rd3dhA4 &amp;g3nira/</w:t>
      </w:r>
      <w:r>
        <w:t>g3nir mU/</w:t>
      </w:r>
      <w:r>
        <w:t>rd3dhA4 di/</w:t>
      </w:r>
      <w:r>
        <w:t>3vO di/</w:t>
      </w:r>
      <w:r>
        <w:t>3vO mU/</w:t>
      </w:r>
      <w:r>
        <w:t>rd3dhA4 &amp;g3nira/</w:t>
      </w:r>
      <w:r>
        <w:t>g3nir mU/</w:t>
      </w:r>
      <w:r>
        <w:t>rd3dhA4 di/</w:t>
      </w:r>
      <w:r>
        <w:t xml:space="preserve">3vaH | </w:t>
      </w:r>
    </w:p>
    <w:p w14:paraId="2F7F01A1" w14:textId="3570E235" w:rsidR="00412978" w:rsidRDefault="00265D88">
      <w:r>
        <w:t>51)   1.5.7.1(45)-  mU/</w:t>
      </w:r>
      <w:r>
        <w:t>rd3dhA4 | di/</w:t>
      </w:r>
      <w:r>
        <w:t>3vaH | ka/</w:t>
      </w:r>
      <w:r>
        <w:t>kut |</w:t>
      </w:r>
    </w:p>
    <w:p w14:paraId="366E3D54" w14:textId="33ECDD3A" w:rsidR="00412978" w:rsidRDefault="00265D88">
      <w:r>
        <w:t>mU/</w:t>
      </w:r>
      <w:r>
        <w:t>rd3dh</w:t>
      </w:r>
      <w:r>
        <w:t>A4 di/</w:t>
      </w:r>
      <w:r>
        <w:t>3vO di/</w:t>
      </w:r>
      <w:r>
        <w:t>3vO mU/</w:t>
      </w:r>
      <w:r>
        <w:t>rd3dhA4 mU/</w:t>
      </w:r>
      <w:r>
        <w:t>rd3dhA4 di/</w:t>
      </w:r>
      <w:r>
        <w:t>3vaH ka/</w:t>
      </w:r>
      <w:r>
        <w:t>kut ka/</w:t>
      </w:r>
      <w:r>
        <w:t>kud3 di/</w:t>
      </w:r>
      <w:r>
        <w:t>3vO mU/</w:t>
      </w:r>
      <w:r>
        <w:t>rd3dhA4 mU/</w:t>
      </w:r>
      <w:r>
        <w:t>rd3dhA4 di/</w:t>
      </w:r>
      <w:r>
        <w:t>3vaH ka/</w:t>
      </w:r>
      <w:r>
        <w:t xml:space="preserve">kut | </w:t>
      </w:r>
    </w:p>
    <w:p w14:paraId="3E339010" w14:textId="518130A3" w:rsidR="00412978" w:rsidRDefault="00265D88">
      <w:r>
        <w:t>52)   1.5.7.1(46)-  di/</w:t>
      </w:r>
      <w:r>
        <w:t>3vaH | ka/</w:t>
      </w:r>
      <w:r>
        <w:t>kut | iti+</w:t>
      </w:r>
      <w:r>
        <w:t xml:space="preserve"> |</w:t>
      </w:r>
    </w:p>
    <w:p w14:paraId="5B2A99C4" w14:textId="3679C570" w:rsidR="00412978" w:rsidRDefault="00265D88">
      <w:r>
        <w:t>di/</w:t>
      </w:r>
      <w:r>
        <w:t>3vaH ka/</w:t>
      </w:r>
      <w:r>
        <w:t>kut ka/</w:t>
      </w:r>
      <w:r>
        <w:t>kud3 di/</w:t>
      </w:r>
      <w:r>
        <w:t>3vO di/</w:t>
      </w:r>
      <w:r>
        <w:t>3vaH ka/</w:t>
      </w:r>
      <w:r>
        <w:t>kudi3tIti+</w:t>
      </w:r>
      <w:r>
        <w:t xml:space="preserve"> ka/</w:t>
      </w:r>
      <w:r>
        <w:t>kud3 di/</w:t>
      </w:r>
      <w:r>
        <w:t>3vO di/</w:t>
      </w:r>
      <w:r>
        <w:t>3vaH ka/</w:t>
      </w:r>
      <w:r>
        <w:t>kudi3ti+</w:t>
      </w:r>
      <w:r>
        <w:t xml:space="preserve"> | </w:t>
      </w:r>
    </w:p>
    <w:p w14:paraId="0C59D9E2" w14:textId="0031A869" w:rsidR="00412978" w:rsidRDefault="00265D88">
      <w:r>
        <w:t>53)   1.5.7</w:t>
      </w:r>
      <w:r>
        <w:t>.1(47)-  ka/</w:t>
      </w:r>
      <w:r>
        <w:t>kut | iti+</w:t>
      </w:r>
      <w:r>
        <w:t xml:space="preserve"> | A/</w:t>
      </w:r>
      <w:r>
        <w:t>ha/</w:t>
      </w:r>
      <w:r>
        <w:t xml:space="preserve"> |</w:t>
      </w:r>
    </w:p>
    <w:p w14:paraId="6E08793B" w14:textId="07FD484A" w:rsidR="00412978" w:rsidRDefault="00265D88">
      <w:r>
        <w:t>ka/</w:t>
      </w:r>
      <w:r>
        <w:t>kudi3tIti+</w:t>
      </w:r>
      <w:r>
        <w:t xml:space="preserve"> ka/</w:t>
      </w:r>
      <w:r>
        <w:t>kut ka/</w:t>
      </w:r>
      <w:r>
        <w:t>kudi3tyA+</w:t>
      </w:r>
      <w:r>
        <w:t>hA/</w:t>
      </w:r>
      <w:r>
        <w:t>hEti+</w:t>
      </w:r>
      <w:r>
        <w:t xml:space="preserve"> ka/</w:t>
      </w:r>
      <w:r>
        <w:t>kut ka/</w:t>
      </w:r>
      <w:r>
        <w:t>kudi3tyA+</w:t>
      </w:r>
      <w:r>
        <w:t xml:space="preserve">ha | </w:t>
      </w:r>
    </w:p>
    <w:p w14:paraId="561FCD3C" w14:textId="6487CF36" w:rsidR="00412978" w:rsidRDefault="00265D88">
      <w:r>
        <w:t>54)   1.5.7.1(48)-  iti+</w:t>
      </w:r>
      <w:r>
        <w:t xml:space="preserve"> | A/</w:t>
      </w:r>
      <w:r>
        <w:t>ha/</w:t>
      </w:r>
      <w:r>
        <w:t xml:space="preserve"> | mU/</w:t>
      </w:r>
      <w:r>
        <w:t>rd3dhA4na%</w:t>
      </w:r>
      <w:r>
        <w:t>m |</w:t>
      </w:r>
    </w:p>
    <w:p w14:paraId="1D1159EE" w14:textId="310B7B87" w:rsidR="00412978" w:rsidRDefault="00265D88">
      <w:r>
        <w:t>ityA+</w:t>
      </w:r>
      <w:r>
        <w:t>hA/</w:t>
      </w:r>
      <w:r>
        <w:t>hE tItyA+</w:t>
      </w:r>
      <w:r>
        <w:t>ha mU/</w:t>
      </w:r>
      <w:r>
        <w:t>rd3dhA4na+</w:t>
      </w:r>
      <w:r>
        <w:t>m mU/</w:t>
      </w:r>
      <w:r>
        <w:t>rd3dhA4na+</w:t>
      </w:r>
      <w:r>
        <w:t xml:space="preserve"> mA/</w:t>
      </w:r>
      <w:r>
        <w:t>hE tItyA+</w:t>
      </w:r>
      <w:r>
        <w:t>ha mU/</w:t>
      </w:r>
      <w:r>
        <w:t>rd3dhA4na%</w:t>
      </w:r>
      <w:r>
        <w:t xml:space="preserve">m | </w:t>
      </w:r>
    </w:p>
    <w:p w14:paraId="3DB3BEDA" w14:textId="20034684" w:rsidR="00412978" w:rsidRDefault="00265D88">
      <w:r>
        <w:t>55)   1.5.7.1(49)-  A/</w:t>
      </w:r>
      <w:r>
        <w:t>ha/</w:t>
      </w:r>
      <w:r>
        <w:t xml:space="preserve"> | mU/</w:t>
      </w:r>
      <w:r>
        <w:t>rd3dhA4na%</w:t>
      </w:r>
      <w:r>
        <w:t>m | E/</w:t>
      </w:r>
      <w:r>
        <w:t>va |</w:t>
      </w:r>
    </w:p>
    <w:p w14:paraId="33AD7E4C" w14:textId="13246269" w:rsidR="00412978" w:rsidRDefault="00265D88">
      <w:r>
        <w:t>A/</w:t>
      </w:r>
      <w:r>
        <w:t>ha/</w:t>
      </w:r>
      <w:r>
        <w:t xml:space="preserve"> mU/</w:t>
      </w:r>
      <w:r>
        <w:t>rd3dhA4na+</w:t>
      </w:r>
      <w:r>
        <w:t>m mU/</w:t>
      </w:r>
      <w:r>
        <w:t>rd3dhA4na+</w:t>
      </w:r>
      <w:r>
        <w:t xml:space="preserve"> mAhAha mU/</w:t>
      </w:r>
      <w:r>
        <w:t>rd3dhA4na+</w:t>
      </w:r>
      <w:r>
        <w:t xml:space="preserve"> mE/</w:t>
      </w:r>
      <w:r>
        <w:t>vaiva mU/</w:t>
      </w:r>
      <w:r>
        <w:t>rd3dhA4na+</w:t>
      </w:r>
      <w:r>
        <w:t xml:space="preserve"> mAhAha mU/</w:t>
      </w:r>
      <w:r>
        <w:t>rd3dhA4na+</w:t>
      </w:r>
      <w:r>
        <w:t xml:space="preserve"> mE/</w:t>
      </w:r>
      <w:r>
        <w:t xml:space="preserve">va | </w:t>
      </w:r>
    </w:p>
    <w:p w14:paraId="21D2FFEE" w14:textId="13DE3F6C" w:rsidR="00412978" w:rsidRDefault="00265D88">
      <w:r>
        <w:t>56)   1.5.7.1(50)-  mU/</w:t>
      </w:r>
      <w:r>
        <w:t>rd3dhA4na%</w:t>
      </w:r>
      <w:r>
        <w:t>m | E/</w:t>
      </w:r>
      <w:r>
        <w:t>va | E/</w:t>
      </w:r>
      <w:r>
        <w:t>na/</w:t>
      </w:r>
      <w:r>
        <w:t>m |</w:t>
      </w:r>
    </w:p>
    <w:p w14:paraId="36B10A87" w14:textId="6FC9CB0B" w:rsidR="00412978" w:rsidRDefault="00265D88">
      <w:r>
        <w:t>mU/</w:t>
      </w:r>
      <w:r>
        <w:t>rd3dhA4na+</w:t>
      </w:r>
      <w:r>
        <w:t xml:space="preserve"> mE/</w:t>
      </w:r>
      <w:r>
        <w:t>vaiva mU/</w:t>
      </w:r>
      <w:r>
        <w:t>rd3dhA4na+</w:t>
      </w:r>
      <w:r>
        <w:t>m mU/</w:t>
      </w:r>
      <w:r>
        <w:t>rd3dhA4na+</w:t>
      </w:r>
      <w:r>
        <w:t xml:space="preserve"> mE/</w:t>
      </w:r>
      <w:r>
        <w:t>vaina+</w:t>
      </w:r>
      <w:r>
        <w:t xml:space="preserve"> mEna mE/</w:t>
      </w:r>
      <w:r>
        <w:t>va mU/</w:t>
      </w:r>
      <w:r>
        <w:t>rd3dhA4na+</w:t>
      </w:r>
      <w:r>
        <w:t>m mU/</w:t>
      </w:r>
      <w:r>
        <w:t>rd3dhA4na+</w:t>
      </w:r>
      <w:r>
        <w:t xml:space="preserve"> mE/</w:t>
      </w:r>
      <w:r>
        <w:t>vaina%</w:t>
      </w:r>
      <w:r>
        <w:t xml:space="preserve">m | </w:t>
      </w:r>
    </w:p>
    <w:p w14:paraId="40EDB84E" w14:textId="4D3856DE" w:rsidR="00412978" w:rsidRDefault="00265D88">
      <w:r>
        <w:lastRenderedPageBreak/>
        <w:t>1)   1.5.7.2(1)-  E/</w:t>
      </w:r>
      <w:r>
        <w:t>va | E/</w:t>
      </w:r>
      <w:r>
        <w:t>na/</w:t>
      </w:r>
      <w:r>
        <w:t>m | sa/</w:t>
      </w:r>
      <w:r>
        <w:t>mA/</w:t>
      </w:r>
      <w:r>
        <w:t>nAnA%</w:t>
      </w:r>
      <w:r>
        <w:t>m |</w:t>
      </w:r>
    </w:p>
    <w:p w14:paraId="7AC46B50" w14:textId="34562CDF" w:rsidR="00412978" w:rsidRDefault="00265D88">
      <w:r>
        <w:t>E/</w:t>
      </w:r>
      <w:r>
        <w:t>vaina+</w:t>
      </w:r>
      <w:r>
        <w:t xml:space="preserve"> mEna mE/</w:t>
      </w:r>
      <w:r>
        <w:t>vaivaina(gm+</w:t>
      </w:r>
      <w:r>
        <w:t>) samA/</w:t>
      </w:r>
      <w:r>
        <w:t>nAnA(gm+</w:t>
      </w:r>
      <w:r>
        <w:t>) samA/</w:t>
      </w:r>
      <w:r>
        <w:t>nAnA+</w:t>
      </w:r>
      <w:r>
        <w:t xml:space="preserve"> mEna mE/</w:t>
      </w:r>
      <w:r>
        <w:t>vaivaina(gm+</w:t>
      </w:r>
      <w:r>
        <w:t>) samA/</w:t>
      </w:r>
      <w:r>
        <w:t>nAnA%</w:t>
      </w:r>
      <w:r>
        <w:t xml:space="preserve">m </w:t>
      </w:r>
      <w:r>
        <w:t xml:space="preserve">| </w:t>
      </w:r>
    </w:p>
    <w:p w14:paraId="5C55DA3E" w14:textId="5FE8C304" w:rsidR="00412978" w:rsidRDefault="00265D88">
      <w:r>
        <w:t>2)   1.5.7.2(2)-  E/</w:t>
      </w:r>
      <w:r>
        <w:t>na/</w:t>
      </w:r>
      <w:r>
        <w:t>m | sa/</w:t>
      </w:r>
      <w:r>
        <w:t>mA/</w:t>
      </w:r>
      <w:r>
        <w:t>nAnA%</w:t>
      </w:r>
      <w:r>
        <w:t>m | ka/</w:t>
      </w:r>
      <w:r>
        <w:t>rO/</w:t>
      </w:r>
      <w:r>
        <w:t>ti/</w:t>
      </w:r>
      <w:r>
        <w:t xml:space="preserve"> |</w:t>
      </w:r>
    </w:p>
    <w:p w14:paraId="64A251DD" w14:textId="3643DD4C" w:rsidR="00412978" w:rsidRDefault="00265D88">
      <w:r>
        <w:t>E/</w:t>
      </w:r>
      <w:r>
        <w:t>na/</w:t>
      </w:r>
      <w:r>
        <w:t>(gm/</w:t>
      </w:r>
      <w:r>
        <w:t>) sa/</w:t>
      </w:r>
      <w:r>
        <w:t>mA/</w:t>
      </w:r>
      <w:r>
        <w:t>nAnA(gm+</w:t>
      </w:r>
      <w:r>
        <w:t>) samA/</w:t>
      </w:r>
      <w:r>
        <w:t>nAnA+</w:t>
      </w:r>
      <w:r>
        <w:t xml:space="preserve"> mEna mEna(gm) samA/</w:t>
      </w:r>
      <w:r>
        <w:t>nAnA%</w:t>
      </w:r>
      <w:r>
        <w:t>m karOti karOti samA/</w:t>
      </w:r>
      <w:r>
        <w:t>nAnA+</w:t>
      </w:r>
      <w:r>
        <w:t xml:space="preserve"> mEna mEna(gm) samA/</w:t>
      </w:r>
      <w:r>
        <w:t>nAnA%</w:t>
      </w:r>
      <w:r>
        <w:t xml:space="preserve">m karOti | </w:t>
      </w:r>
    </w:p>
    <w:p w14:paraId="422B8737" w14:textId="68AF11C8" w:rsidR="00412978" w:rsidRDefault="00265D88">
      <w:r>
        <w:t>3)   1.5.7.2(3)-  sa/</w:t>
      </w:r>
      <w:r>
        <w:t>mA/</w:t>
      </w:r>
      <w:r>
        <w:t>nAnA%</w:t>
      </w:r>
      <w:r>
        <w:t>m | ka/</w:t>
      </w:r>
      <w:r>
        <w:t>rO/</w:t>
      </w:r>
      <w:r>
        <w:t>ti/</w:t>
      </w:r>
      <w:r>
        <w:t xml:space="preserve"> | athO%</w:t>
      </w:r>
      <w:r>
        <w:t>2 |</w:t>
      </w:r>
    </w:p>
    <w:p w14:paraId="1AEF3375" w14:textId="13B21531" w:rsidR="00412978" w:rsidRDefault="00265D88">
      <w:r>
        <w:t>sa/</w:t>
      </w:r>
      <w:r>
        <w:t>mA/</w:t>
      </w:r>
      <w:r>
        <w:t>nAnA%</w:t>
      </w:r>
      <w:r>
        <w:t xml:space="preserve">m karOti </w:t>
      </w:r>
      <w:r>
        <w:t>karOti samA/</w:t>
      </w:r>
      <w:r>
        <w:t>nAnA(gm+</w:t>
      </w:r>
      <w:r>
        <w:t>) samA/</w:t>
      </w:r>
      <w:r>
        <w:t>nAnA%</w:t>
      </w:r>
      <w:r>
        <w:t>m karO/</w:t>
      </w:r>
      <w:r>
        <w:t>tyathO/</w:t>
      </w:r>
      <w:r>
        <w:t>2 athO+</w:t>
      </w:r>
      <w:r>
        <w:t>2 karOti samA/</w:t>
      </w:r>
      <w:r>
        <w:t>nAnA(gm+</w:t>
      </w:r>
      <w:r>
        <w:t>) samA/</w:t>
      </w:r>
      <w:r>
        <w:t>nAnA%</w:t>
      </w:r>
      <w:r>
        <w:t>m karO/</w:t>
      </w:r>
      <w:r>
        <w:t>tyathO%</w:t>
      </w:r>
      <w:r>
        <w:t xml:space="preserve">2 | </w:t>
      </w:r>
    </w:p>
    <w:p w14:paraId="6595C740" w14:textId="09546EF0" w:rsidR="00412978" w:rsidRDefault="00265D88">
      <w:r>
        <w:t>4)   1.5.7.2(4)-  ka/</w:t>
      </w:r>
      <w:r>
        <w:t>rO/</w:t>
      </w:r>
      <w:r>
        <w:t>ti/</w:t>
      </w:r>
      <w:r>
        <w:t xml:space="preserve"> | athO%</w:t>
      </w:r>
      <w:r>
        <w:t>2 | dE/</w:t>
      </w:r>
      <w:r>
        <w:t>3va/</w:t>
      </w:r>
      <w:r>
        <w:t>lO/</w:t>
      </w:r>
      <w:r>
        <w:t>kAt |</w:t>
      </w:r>
    </w:p>
    <w:p w14:paraId="3E09C17C" w14:textId="63F85324" w:rsidR="00412978" w:rsidRDefault="00265D88">
      <w:r>
        <w:t>ka/</w:t>
      </w:r>
      <w:r>
        <w:t>rO/</w:t>
      </w:r>
      <w:r>
        <w:t>tyathO/</w:t>
      </w:r>
      <w:r>
        <w:t>2 athO+</w:t>
      </w:r>
      <w:r>
        <w:t>2 karOti karO/</w:t>
      </w:r>
      <w:r>
        <w:t>tyathO+</w:t>
      </w:r>
      <w:r>
        <w:t>2 dE3valO/</w:t>
      </w:r>
      <w:r>
        <w:t>kAd3 dE+</w:t>
      </w:r>
      <w:r>
        <w:t>3valO/</w:t>
      </w:r>
      <w:r>
        <w:t>kAda3thO+</w:t>
      </w:r>
      <w:r>
        <w:t>2 karOti karO/</w:t>
      </w:r>
      <w:r>
        <w:t>tyathO+</w:t>
      </w:r>
      <w:r>
        <w:t>2 dE3valO/</w:t>
      </w:r>
      <w:r>
        <w:t xml:space="preserve">kAt | </w:t>
      </w:r>
    </w:p>
    <w:p w14:paraId="175086B8" w14:textId="7153B71F" w:rsidR="00412978" w:rsidRDefault="00265D88">
      <w:r>
        <w:t>5)   1.5.7.2(5)-  athO%</w:t>
      </w:r>
      <w:r>
        <w:t>2 | dE/</w:t>
      </w:r>
      <w:r>
        <w:t>3va/</w:t>
      </w:r>
      <w:r>
        <w:t>lO/</w:t>
      </w:r>
      <w:r>
        <w:t>kAt | E/</w:t>
      </w:r>
      <w:r>
        <w:t>va |</w:t>
      </w:r>
    </w:p>
    <w:p w14:paraId="074CFE10" w14:textId="759F679E" w:rsidR="00412978" w:rsidRDefault="00265D88">
      <w:r>
        <w:t>athO+</w:t>
      </w:r>
      <w:r>
        <w:t>2 dE3valO/</w:t>
      </w:r>
      <w:r>
        <w:t>kAd3 dE+</w:t>
      </w:r>
      <w:r>
        <w:t>3valO/</w:t>
      </w:r>
      <w:r>
        <w:t>kAda3thO/</w:t>
      </w:r>
      <w:r>
        <w:t>2 athO+</w:t>
      </w:r>
      <w:r>
        <w:t>2 dE3valO/</w:t>
      </w:r>
      <w:r>
        <w:t>kAdE/</w:t>
      </w:r>
      <w:r>
        <w:t>3vaiva dE+</w:t>
      </w:r>
      <w:r>
        <w:t>3valO/</w:t>
      </w:r>
      <w:r>
        <w:t>kAda3thO/</w:t>
      </w:r>
      <w:r>
        <w:t>2 athO+</w:t>
      </w:r>
      <w:r>
        <w:t>2 dE3valO/</w:t>
      </w:r>
      <w:r>
        <w:t>kAdE/</w:t>
      </w:r>
      <w:r>
        <w:t xml:space="preserve">3va | </w:t>
      </w:r>
    </w:p>
    <w:p w14:paraId="2FBB6EA6" w14:textId="61905EE7" w:rsidR="00412978" w:rsidRDefault="00265D88">
      <w:r>
        <w:t>6)   1.5.7.2(5)-  athO%</w:t>
      </w:r>
      <w:r>
        <w:t>2 |</w:t>
      </w:r>
    </w:p>
    <w:p w14:paraId="4490B10B" w14:textId="5C2D667B" w:rsidR="00412978" w:rsidRDefault="00265D88">
      <w:r>
        <w:t>athO/</w:t>
      </w:r>
      <w:r>
        <w:t>2 ityathO%</w:t>
      </w:r>
      <w:r>
        <w:t xml:space="preserve">2 | </w:t>
      </w:r>
    </w:p>
    <w:p w14:paraId="7DE4CB8F" w14:textId="7A7F81AC" w:rsidR="00412978" w:rsidRDefault="00265D88">
      <w:r>
        <w:t>7)   1.5.7.2(6)-  dE/</w:t>
      </w:r>
      <w:r>
        <w:t>3va/</w:t>
      </w:r>
      <w:r>
        <w:t>lO/</w:t>
      </w:r>
      <w:r>
        <w:t>kAt | E/</w:t>
      </w:r>
      <w:r>
        <w:t>va | ma/</w:t>
      </w:r>
      <w:r>
        <w:t>nu/</w:t>
      </w:r>
      <w:r>
        <w:t>Shya/</w:t>
      </w:r>
      <w:r>
        <w:t>lO/</w:t>
      </w:r>
      <w:r>
        <w:t>kE |</w:t>
      </w:r>
    </w:p>
    <w:p w14:paraId="4D62219D" w14:textId="7B670059" w:rsidR="00412978" w:rsidRDefault="00265D88">
      <w:r>
        <w:t>dE/</w:t>
      </w:r>
      <w:r>
        <w:t>3va/</w:t>
      </w:r>
      <w:r>
        <w:t>lO/</w:t>
      </w:r>
      <w:r>
        <w:t>kAdE/</w:t>
      </w:r>
      <w:r>
        <w:t>3vaiva dE+</w:t>
      </w:r>
      <w:r>
        <w:t>3valO/</w:t>
      </w:r>
      <w:r>
        <w:t>kAd3 dE+</w:t>
      </w:r>
      <w:r>
        <w:t>3valO/</w:t>
      </w:r>
      <w:r>
        <w:t>kAdE/</w:t>
      </w:r>
      <w:r>
        <w:t>3va ma+</w:t>
      </w:r>
      <w:r>
        <w:t>nuShyalO/</w:t>
      </w:r>
      <w:r>
        <w:t>kE ma+</w:t>
      </w:r>
      <w:r>
        <w:t>nuShyalO/</w:t>
      </w:r>
      <w:r>
        <w:t>ka E/</w:t>
      </w:r>
      <w:r>
        <w:t>va dE+</w:t>
      </w:r>
      <w:r>
        <w:t>3valO/</w:t>
      </w:r>
      <w:r>
        <w:t>kAd3 dE+</w:t>
      </w:r>
      <w:r>
        <w:t>3valO/</w:t>
      </w:r>
      <w:r>
        <w:t>kAdE/</w:t>
      </w:r>
      <w:r>
        <w:t>3va ma+</w:t>
      </w:r>
      <w:r>
        <w:t>nuShyalO/</w:t>
      </w:r>
      <w:r>
        <w:t xml:space="preserve">kE | </w:t>
      </w:r>
    </w:p>
    <w:p w14:paraId="48B056D5" w14:textId="48A81B1D" w:rsidR="00412978" w:rsidRDefault="00265D88">
      <w:r>
        <w:t>8)   1.5.7.2(6)-  dE/</w:t>
      </w:r>
      <w:r>
        <w:t>3va/</w:t>
      </w:r>
      <w:r>
        <w:t>lO/</w:t>
      </w:r>
      <w:r>
        <w:t>kAt |</w:t>
      </w:r>
    </w:p>
    <w:p w14:paraId="2FFFF834" w14:textId="48F432EF" w:rsidR="00412978" w:rsidRDefault="00265D88">
      <w:r>
        <w:t>dE/</w:t>
      </w:r>
      <w:r>
        <w:t>3va/</w:t>
      </w:r>
      <w:r>
        <w:t>lO/</w:t>
      </w:r>
      <w:r>
        <w:t>kAdi3ti+</w:t>
      </w:r>
      <w:r>
        <w:t xml:space="preserve"> dE3va - lO/</w:t>
      </w:r>
      <w:r>
        <w:t xml:space="preserve">kAt | </w:t>
      </w:r>
    </w:p>
    <w:p w14:paraId="09E1C008" w14:textId="1361F32F" w:rsidR="00412978" w:rsidRDefault="00265D88">
      <w:r>
        <w:t>9)   1.5.7.2(7</w:t>
      </w:r>
      <w:r>
        <w:t>)-  E/</w:t>
      </w:r>
      <w:r>
        <w:t>va | ma/</w:t>
      </w:r>
      <w:r>
        <w:t>nu/</w:t>
      </w:r>
      <w:r>
        <w:t>Shya/</w:t>
      </w:r>
      <w:r>
        <w:t>lO/</w:t>
      </w:r>
      <w:r>
        <w:t>kE | prati+</w:t>
      </w:r>
      <w:r>
        <w:t xml:space="preserve"> |</w:t>
      </w:r>
    </w:p>
    <w:p w14:paraId="34909DEB" w14:textId="262F08B8" w:rsidR="00412978" w:rsidRDefault="00265D88">
      <w:r>
        <w:t>E/</w:t>
      </w:r>
      <w:r>
        <w:t>va ma+</w:t>
      </w:r>
      <w:r>
        <w:t>nuShyalO/</w:t>
      </w:r>
      <w:r>
        <w:t>kE ma+</w:t>
      </w:r>
      <w:r>
        <w:t>nuShyalO/</w:t>
      </w:r>
      <w:r>
        <w:t>ka E/</w:t>
      </w:r>
      <w:r>
        <w:t>vaiva ma+</w:t>
      </w:r>
      <w:r>
        <w:t>nuShyalO/</w:t>
      </w:r>
      <w:r>
        <w:t>kE prati/</w:t>
      </w:r>
      <w:r>
        <w:t xml:space="preserve"> prati+</w:t>
      </w:r>
      <w:r>
        <w:t xml:space="preserve"> manuShyalO/</w:t>
      </w:r>
      <w:r>
        <w:t>ka E/</w:t>
      </w:r>
      <w:r>
        <w:t>vaiva ma+</w:t>
      </w:r>
      <w:r>
        <w:t>nuShyalO/</w:t>
      </w:r>
      <w:r>
        <w:t>kE prati+</w:t>
      </w:r>
      <w:r>
        <w:t xml:space="preserve"> | </w:t>
      </w:r>
    </w:p>
    <w:p w14:paraId="2B06FDE4" w14:textId="21387757" w:rsidR="00412978" w:rsidRDefault="00265D88">
      <w:r>
        <w:t>10)   1.5.7.2(8)-  ma/</w:t>
      </w:r>
      <w:r>
        <w:t>nu/</w:t>
      </w:r>
      <w:r>
        <w:t>Shya/</w:t>
      </w:r>
      <w:r>
        <w:t>lO/</w:t>
      </w:r>
      <w:r>
        <w:t>kE | prati+</w:t>
      </w:r>
      <w:r>
        <w:t xml:space="preserve"> | ti/</w:t>
      </w:r>
      <w:r>
        <w:t>ShTha/</w:t>
      </w:r>
      <w:r>
        <w:t>2ti/</w:t>
      </w:r>
      <w:r>
        <w:t xml:space="preserve"> |</w:t>
      </w:r>
    </w:p>
    <w:p w14:paraId="4646CC2D" w14:textId="683CCB4C" w:rsidR="00412978" w:rsidRDefault="00265D88">
      <w:r>
        <w:t>ma/</w:t>
      </w:r>
      <w:r>
        <w:t>nu/</w:t>
      </w:r>
      <w:r>
        <w:t>Shya/</w:t>
      </w:r>
      <w:r>
        <w:t>lO/</w:t>
      </w:r>
      <w:r>
        <w:t>kE prati/</w:t>
      </w:r>
      <w:r>
        <w:t xml:space="preserve"> prati+</w:t>
      </w:r>
      <w:r>
        <w:t xml:space="preserve"> manu</w:t>
      </w:r>
      <w:r>
        <w:t>ShyalO/</w:t>
      </w:r>
      <w:r>
        <w:t>kE ma+</w:t>
      </w:r>
      <w:r>
        <w:t>nuShyalO/</w:t>
      </w:r>
      <w:r>
        <w:t>kE prati+</w:t>
      </w:r>
      <w:r>
        <w:t xml:space="preserve"> tiShTha2ti tiShTha2ti/</w:t>
      </w:r>
      <w:r>
        <w:t xml:space="preserve"> prati+</w:t>
      </w:r>
      <w:r>
        <w:t xml:space="preserve"> manuShyalO/</w:t>
      </w:r>
      <w:r>
        <w:t>kE ma+</w:t>
      </w:r>
      <w:r>
        <w:t>nuShyalO/</w:t>
      </w:r>
      <w:r>
        <w:t>kE prati+</w:t>
      </w:r>
      <w:r>
        <w:t xml:space="preserve"> tiShTha2ti | </w:t>
      </w:r>
    </w:p>
    <w:p w14:paraId="2513A49B" w14:textId="7A1CC06A" w:rsidR="00412978" w:rsidRDefault="00265D88">
      <w:r>
        <w:t>11)   1.5.7.2(8)-  ma/</w:t>
      </w:r>
      <w:r>
        <w:t>nu/</w:t>
      </w:r>
      <w:r>
        <w:t>Shya/</w:t>
      </w:r>
      <w:r>
        <w:t>lO/</w:t>
      </w:r>
      <w:r>
        <w:t>kE |</w:t>
      </w:r>
    </w:p>
    <w:p w14:paraId="7D9E8201" w14:textId="3E65ED7B" w:rsidR="00412978" w:rsidRDefault="00265D88">
      <w:r>
        <w:lastRenderedPageBreak/>
        <w:t>ma/</w:t>
      </w:r>
      <w:r>
        <w:t>nu/</w:t>
      </w:r>
      <w:r>
        <w:t>Shya/</w:t>
      </w:r>
      <w:r>
        <w:t>lO/</w:t>
      </w:r>
      <w:r>
        <w:t>ka iti+</w:t>
      </w:r>
      <w:r>
        <w:t xml:space="preserve"> manuShya - lO/</w:t>
      </w:r>
      <w:r>
        <w:t xml:space="preserve">kE | </w:t>
      </w:r>
    </w:p>
    <w:p w14:paraId="44EE6D4E" w14:textId="28204688" w:rsidR="00412978" w:rsidRDefault="00265D88">
      <w:r>
        <w:t>12)   1.5.7.2(9)-  prati+</w:t>
      </w:r>
      <w:r>
        <w:t xml:space="preserve"> | ti/</w:t>
      </w:r>
      <w:r>
        <w:t>ShTha/</w:t>
      </w:r>
      <w:r>
        <w:t>2ti/</w:t>
      </w:r>
      <w:r>
        <w:t xml:space="preserve"> | a/</w:t>
      </w:r>
      <w:r>
        <w:t>yam |</w:t>
      </w:r>
    </w:p>
    <w:p w14:paraId="09E41671" w14:textId="5495F908" w:rsidR="00412978" w:rsidRDefault="00265D88">
      <w:r>
        <w:t>prati+</w:t>
      </w:r>
      <w:r>
        <w:t xml:space="preserve"> tiShT</w:t>
      </w:r>
      <w:r>
        <w:t>ha2ti tiShTha2ti/</w:t>
      </w:r>
      <w:r>
        <w:t xml:space="preserve"> prati/</w:t>
      </w:r>
      <w:r>
        <w:t xml:space="preserve"> prati+</w:t>
      </w:r>
      <w:r>
        <w:t xml:space="preserve"> tiShTha2tya/</w:t>
      </w:r>
      <w:r>
        <w:t>ya ma/</w:t>
      </w:r>
      <w:r>
        <w:t>yam ti+</w:t>
      </w:r>
      <w:r>
        <w:t>ShTha2ti/</w:t>
      </w:r>
      <w:r>
        <w:t xml:space="preserve"> prati/</w:t>
      </w:r>
      <w:r>
        <w:t xml:space="preserve"> prati+</w:t>
      </w:r>
      <w:r>
        <w:t xml:space="preserve"> tiShTha2tya/</w:t>
      </w:r>
      <w:r>
        <w:t xml:space="preserve">yam | </w:t>
      </w:r>
    </w:p>
    <w:p w14:paraId="0E3D9D02" w14:textId="2A24256C" w:rsidR="00412978" w:rsidRDefault="00265D88">
      <w:r>
        <w:t>13)   1.5.7.2(10)-  ti/</w:t>
      </w:r>
      <w:r>
        <w:t>ShTha/</w:t>
      </w:r>
      <w:r>
        <w:t>2ti/</w:t>
      </w:r>
      <w:r>
        <w:t xml:space="preserve"> | a/</w:t>
      </w:r>
      <w:r>
        <w:t>yam | i/</w:t>
      </w:r>
      <w:r>
        <w:t>ha |</w:t>
      </w:r>
    </w:p>
    <w:p w14:paraId="6CBD12CA" w14:textId="22B1B86D" w:rsidR="00412978" w:rsidRDefault="00265D88">
      <w:r>
        <w:t>ti/</w:t>
      </w:r>
      <w:r>
        <w:t>ShTha/</w:t>
      </w:r>
      <w:r>
        <w:t>2tya/</w:t>
      </w:r>
      <w:r>
        <w:t>ya ma/</w:t>
      </w:r>
      <w:r>
        <w:t>yam ti+</w:t>
      </w:r>
      <w:r>
        <w:t>ShTha2ti tiShTha2tya/</w:t>
      </w:r>
      <w:r>
        <w:t>ya mi/</w:t>
      </w:r>
      <w:r>
        <w:t>hE hAyam ti+</w:t>
      </w:r>
      <w:r>
        <w:t>ShTha2ti tiShTha2tya/</w:t>
      </w:r>
      <w:r>
        <w:t>ya mi/</w:t>
      </w:r>
      <w:r>
        <w:t xml:space="preserve">ha | </w:t>
      </w:r>
    </w:p>
    <w:p w14:paraId="2C86D103" w14:textId="32A0AC04" w:rsidR="00412978" w:rsidRDefault="00265D88">
      <w:r>
        <w:t>14)   1.5.7.2(11)-  a/</w:t>
      </w:r>
      <w:r>
        <w:t>yam | i/</w:t>
      </w:r>
      <w:r>
        <w:t>ha | pra/</w:t>
      </w:r>
      <w:r>
        <w:t>tha/</w:t>
      </w:r>
      <w:r>
        <w:t>2maH |</w:t>
      </w:r>
    </w:p>
    <w:p w14:paraId="4B0D1CDB" w14:textId="378ABC30" w:rsidR="00412978" w:rsidRDefault="00265D88">
      <w:r>
        <w:t>a/</w:t>
      </w:r>
      <w:r>
        <w:t>ya mi/</w:t>
      </w:r>
      <w:r>
        <w:t>hE hAya ma/</w:t>
      </w:r>
      <w:r>
        <w:t>ya mi/</w:t>
      </w:r>
      <w:r>
        <w:t>ha pra+</w:t>
      </w:r>
      <w:r>
        <w:t>tha/</w:t>
      </w:r>
      <w:r>
        <w:t>2maH pra+</w:t>
      </w:r>
      <w:r>
        <w:t>tha/</w:t>
      </w:r>
      <w:r>
        <w:t>2ma i/</w:t>
      </w:r>
      <w:r>
        <w:t>hAya ma/</w:t>
      </w:r>
      <w:r>
        <w:t>ya mi/</w:t>
      </w:r>
      <w:r>
        <w:t>ha pra+</w:t>
      </w:r>
      <w:r>
        <w:t>tha/</w:t>
      </w:r>
      <w:r>
        <w:t xml:space="preserve">2maH | </w:t>
      </w:r>
    </w:p>
    <w:p w14:paraId="5118E34F" w14:textId="5F84FDA2" w:rsidR="00412978" w:rsidRDefault="00265D88">
      <w:r>
        <w:t>15)   1.5.7.2(12)-  i/</w:t>
      </w:r>
      <w:r>
        <w:t>ha | pra/</w:t>
      </w:r>
      <w:r>
        <w:t>tha/</w:t>
      </w:r>
      <w:r>
        <w:t>2maH | dhA/</w:t>
      </w:r>
      <w:r>
        <w:t>4yi/</w:t>
      </w:r>
      <w:r>
        <w:t xml:space="preserve"> |</w:t>
      </w:r>
    </w:p>
    <w:p w14:paraId="42D5412A" w14:textId="1EE0C376" w:rsidR="00412978" w:rsidRDefault="00265D88">
      <w:r>
        <w:t>i/</w:t>
      </w:r>
      <w:r>
        <w:t>ha pra+</w:t>
      </w:r>
      <w:r>
        <w:t>tha/</w:t>
      </w:r>
      <w:r>
        <w:t>2maH pra+</w:t>
      </w:r>
      <w:r>
        <w:t>tha/</w:t>
      </w:r>
      <w:r>
        <w:t>2ma i/</w:t>
      </w:r>
      <w:r>
        <w:t>hE ha pra+</w:t>
      </w:r>
      <w:r>
        <w:t>tha/</w:t>
      </w:r>
      <w:r>
        <w:t>2mO dhA+</w:t>
      </w:r>
      <w:r>
        <w:t>4yi dhA4yi pratha/</w:t>
      </w:r>
      <w:r>
        <w:t>2ma i/</w:t>
      </w:r>
      <w:r>
        <w:t>hE ha pra+</w:t>
      </w:r>
      <w:r>
        <w:t>tha/</w:t>
      </w:r>
      <w:r>
        <w:t>2mO dhA+</w:t>
      </w:r>
      <w:r>
        <w:t xml:space="preserve">4yi | </w:t>
      </w:r>
    </w:p>
    <w:p w14:paraId="0A31BE94" w14:textId="27782498" w:rsidR="00412978" w:rsidRDefault="00265D88">
      <w:r>
        <w:t>16)   1.</w:t>
      </w:r>
      <w:r>
        <w:t>5.7.2(13)-  pra/</w:t>
      </w:r>
      <w:r>
        <w:t>tha/</w:t>
      </w:r>
      <w:r>
        <w:t>2maH | dhA/</w:t>
      </w:r>
      <w:r>
        <w:t>4yi/</w:t>
      </w:r>
      <w:r>
        <w:t xml:space="preserve"> | dhA/</w:t>
      </w:r>
      <w:r>
        <w:t>4tRuBi+</w:t>
      </w:r>
      <w:r>
        <w:t>4H |</w:t>
      </w:r>
    </w:p>
    <w:p w14:paraId="3168F0D5" w14:textId="6CC45DC6" w:rsidR="00412978" w:rsidRDefault="00265D88">
      <w:r>
        <w:t>pra/</w:t>
      </w:r>
      <w:r>
        <w:t>tha/</w:t>
      </w:r>
      <w:r>
        <w:t>2mO dhA+</w:t>
      </w:r>
      <w:r>
        <w:t>4yi dhA4yi pratha/</w:t>
      </w:r>
      <w:r>
        <w:t>2maH pra+</w:t>
      </w:r>
      <w:r>
        <w:t>tha/</w:t>
      </w:r>
      <w:r>
        <w:t>2mO dhA+</w:t>
      </w:r>
      <w:r>
        <w:t>4yi dhA/</w:t>
      </w:r>
      <w:r>
        <w:t>4tRuBi+</w:t>
      </w:r>
      <w:r>
        <w:t>4r dhA/</w:t>
      </w:r>
      <w:r>
        <w:t>4tRuBi+</w:t>
      </w:r>
      <w:r>
        <w:t>4r dhA4yi pratha/</w:t>
      </w:r>
      <w:r>
        <w:t>2maH pra+</w:t>
      </w:r>
      <w:r>
        <w:t>tha/</w:t>
      </w:r>
      <w:r>
        <w:t>2mO dhA+</w:t>
      </w:r>
      <w:r>
        <w:t>4yi dhA/</w:t>
      </w:r>
      <w:r>
        <w:t>4tRuBi+</w:t>
      </w:r>
      <w:r>
        <w:t xml:space="preserve">4H | </w:t>
      </w:r>
    </w:p>
    <w:p w14:paraId="21EBF6A5" w14:textId="395CFA4A" w:rsidR="00412978" w:rsidRDefault="00265D88">
      <w:r>
        <w:t>17)   1.5.7.2(14)-  dhA/</w:t>
      </w:r>
      <w:r>
        <w:t>4yi/</w:t>
      </w:r>
      <w:r>
        <w:t xml:space="preserve"> | dhA/</w:t>
      </w:r>
      <w:r>
        <w:t>4tRuBi+</w:t>
      </w:r>
      <w:r>
        <w:t>4H | iti+</w:t>
      </w:r>
      <w:r>
        <w:t xml:space="preserve"> |</w:t>
      </w:r>
    </w:p>
    <w:p w14:paraId="7461D48E" w14:textId="5E5877A7" w:rsidR="00412978" w:rsidRDefault="00265D88">
      <w:r>
        <w:t>dhA/</w:t>
      </w:r>
      <w:r>
        <w:t>4</w:t>
      </w:r>
      <w:r>
        <w:t>yi/</w:t>
      </w:r>
      <w:r>
        <w:t xml:space="preserve"> dhA/</w:t>
      </w:r>
      <w:r>
        <w:t>4tRuBi+</w:t>
      </w:r>
      <w:r>
        <w:t>4r dhA/</w:t>
      </w:r>
      <w:r>
        <w:t>4tRuBi+</w:t>
      </w:r>
      <w:r>
        <w:t>4r dhA4yi dhA4yi dhA/</w:t>
      </w:r>
      <w:r>
        <w:t>4tRuBi/</w:t>
      </w:r>
      <w:r>
        <w:t>4ritIti+</w:t>
      </w:r>
      <w:r>
        <w:t xml:space="preserve"> dhA/</w:t>
      </w:r>
      <w:r>
        <w:t>4tRuBi+</w:t>
      </w:r>
      <w:r>
        <w:t>4r dhA4yi dhA4yi dhA/</w:t>
      </w:r>
      <w:r>
        <w:t>4tRuBi/</w:t>
      </w:r>
      <w:r>
        <w:t>4riti+</w:t>
      </w:r>
      <w:r>
        <w:t xml:space="preserve"> | </w:t>
      </w:r>
    </w:p>
    <w:p w14:paraId="682449C3" w14:textId="7AC2420A" w:rsidR="00412978" w:rsidRDefault="00265D88">
      <w:r>
        <w:t>18)   1.5.7.2(15)-  dhA/</w:t>
      </w:r>
      <w:r>
        <w:t>4tRuBi+</w:t>
      </w:r>
      <w:r>
        <w:t>4H | iti+</w:t>
      </w:r>
      <w:r>
        <w:t xml:space="preserve"> | A/</w:t>
      </w:r>
      <w:r>
        <w:t>ha/</w:t>
      </w:r>
      <w:r>
        <w:t xml:space="preserve"> |</w:t>
      </w:r>
    </w:p>
    <w:p w14:paraId="532EB98C" w14:textId="4209253D" w:rsidR="00412978" w:rsidRDefault="00265D88">
      <w:r>
        <w:t>dhA/</w:t>
      </w:r>
      <w:r>
        <w:t>4tRuBi/</w:t>
      </w:r>
      <w:r>
        <w:t>4ritIti+</w:t>
      </w:r>
      <w:r>
        <w:t xml:space="preserve"> dhA/</w:t>
      </w:r>
      <w:r>
        <w:t>4tRuBi+</w:t>
      </w:r>
      <w:r>
        <w:t>4r dhA/</w:t>
      </w:r>
      <w:r>
        <w:t>4tRuBi/</w:t>
      </w:r>
      <w:r>
        <w:t>4 rityA+</w:t>
      </w:r>
      <w:r>
        <w:t>hA/</w:t>
      </w:r>
      <w:r>
        <w:t>hE ti+</w:t>
      </w:r>
      <w:r>
        <w:t xml:space="preserve"> dhA/</w:t>
      </w:r>
      <w:r>
        <w:t>4tRuBi+</w:t>
      </w:r>
      <w:r>
        <w:t>4r dhA/</w:t>
      </w:r>
      <w:r>
        <w:t>4tRuBi/</w:t>
      </w:r>
      <w:r>
        <w:t>4r</w:t>
      </w:r>
      <w:r>
        <w:t>ityA+</w:t>
      </w:r>
      <w:r>
        <w:t xml:space="preserve">ha | </w:t>
      </w:r>
    </w:p>
    <w:p w14:paraId="4291056D" w14:textId="6C764B10" w:rsidR="00412978" w:rsidRDefault="00265D88">
      <w:r>
        <w:t>19)   1.5.7.2(15)-  dhA/</w:t>
      </w:r>
      <w:r>
        <w:t>4tRuBi+</w:t>
      </w:r>
      <w:r>
        <w:t>4H |</w:t>
      </w:r>
    </w:p>
    <w:p w14:paraId="508A1112" w14:textId="2A6B6ED3" w:rsidR="00412978" w:rsidRDefault="00265D88">
      <w:r>
        <w:t>dhA/</w:t>
      </w:r>
      <w:r>
        <w:t>4tRuBi/</w:t>
      </w:r>
      <w:r>
        <w:t>4riti+</w:t>
      </w:r>
      <w:r>
        <w:t xml:space="preserve"> dhA/</w:t>
      </w:r>
      <w:r>
        <w:t>4tRu - Bi/</w:t>
      </w:r>
      <w:r>
        <w:t xml:space="preserve">4H | </w:t>
      </w:r>
    </w:p>
    <w:p w14:paraId="5BBDBDA6" w14:textId="17636CE4" w:rsidR="00412978" w:rsidRDefault="00265D88">
      <w:r>
        <w:t>20)   1.5.7.2(16)-  iti+</w:t>
      </w:r>
      <w:r>
        <w:t xml:space="preserve"> | A/</w:t>
      </w:r>
      <w:r>
        <w:t>ha/</w:t>
      </w:r>
      <w:r>
        <w:t xml:space="preserve"> | muK2ya%</w:t>
      </w:r>
      <w:r>
        <w:t>m |</w:t>
      </w:r>
    </w:p>
    <w:p w14:paraId="1921688B" w14:textId="4851EED6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muK2ya/</w:t>
      </w:r>
      <w:r>
        <w:t>m muK2ya+</w:t>
      </w:r>
      <w:r>
        <w:t xml:space="preserve"> mA/</w:t>
      </w:r>
      <w:r>
        <w:t>hE tItyA+</w:t>
      </w:r>
      <w:r>
        <w:t>ha/</w:t>
      </w:r>
      <w:r>
        <w:t xml:space="preserve"> muK2ya%</w:t>
      </w:r>
      <w:r>
        <w:t xml:space="preserve">m | </w:t>
      </w:r>
    </w:p>
    <w:p w14:paraId="31B44ACE" w14:textId="7A9A373B" w:rsidR="00412978" w:rsidRDefault="00265D88">
      <w:r>
        <w:t>21)   1.5.7.2(17)-  A/</w:t>
      </w:r>
      <w:r>
        <w:t>ha/</w:t>
      </w:r>
      <w:r>
        <w:t xml:space="preserve"> | muK2ya%</w:t>
      </w:r>
      <w:r>
        <w:t>m | E/</w:t>
      </w:r>
      <w:r>
        <w:t>va |</w:t>
      </w:r>
    </w:p>
    <w:p w14:paraId="6CA67E0D" w14:textId="7C9BAA3D" w:rsidR="00412978" w:rsidRDefault="00265D88">
      <w:r>
        <w:t>A/</w:t>
      </w:r>
      <w:r>
        <w:t>ha/</w:t>
      </w:r>
      <w:r>
        <w:t xml:space="preserve"> muK2ya/</w:t>
      </w:r>
      <w:r>
        <w:t>m muK2ya+</w:t>
      </w:r>
      <w:r>
        <w:t xml:space="preserve"> mAhAha/</w:t>
      </w:r>
      <w:r>
        <w:t xml:space="preserve"> muK2ya+</w:t>
      </w:r>
      <w:r>
        <w:t xml:space="preserve"> mE/</w:t>
      </w:r>
      <w:r>
        <w:t>vaiva muK2ya+</w:t>
      </w:r>
      <w:r>
        <w:t xml:space="preserve"> mAhAha/</w:t>
      </w:r>
      <w:r>
        <w:t xml:space="preserve"> muK2ya+</w:t>
      </w:r>
      <w:r>
        <w:t xml:space="preserve"> mE/</w:t>
      </w:r>
      <w:r>
        <w:t xml:space="preserve">va | </w:t>
      </w:r>
    </w:p>
    <w:p w14:paraId="4A3EA1EC" w14:textId="56750B8C" w:rsidR="00412978" w:rsidRDefault="00265D88">
      <w:r>
        <w:lastRenderedPageBreak/>
        <w:t>22)   1.5.7.2(18)-  muK2ya%</w:t>
      </w:r>
      <w:r>
        <w:t>m | E/</w:t>
      </w:r>
      <w:r>
        <w:t>va | E/</w:t>
      </w:r>
      <w:r>
        <w:t>na/</w:t>
      </w:r>
      <w:r>
        <w:t>m |</w:t>
      </w:r>
    </w:p>
    <w:p w14:paraId="5FD6B579" w14:textId="7DC2D69E" w:rsidR="00412978" w:rsidRDefault="00265D88">
      <w:r>
        <w:t>muK2ya+</w:t>
      </w:r>
      <w:r>
        <w:t xml:space="preserve"> mE/</w:t>
      </w:r>
      <w:r>
        <w:t>vaiva muK2ya/</w:t>
      </w:r>
      <w:r>
        <w:t>m muK2ya+</w:t>
      </w:r>
      <w:r>
        <w:t xml:space="preserve"> mE/</w:t>
      </w:r>
      <w:r>
        <w:t>vaina+</w:t>
      </w:r>
      <w:r>
        <w:t xml:space="preserve"> mEna mE/</w:t>
      </w:r>
      <w:r>
        <w:t>va muK2ya/</w:t>
      </w:r>
      <w:r>
        <w:t>m muK2ya+</w:t>
      </w:r>
      <w:r>
        <w:t xml:space="preserve"> mE/</w:t>
      </w:r>
      <w:r>
        <w:t>vaina%</w:t>
      </w:r>
      <w:r>
        <w:t xml:space="preserve">m | </w:t>
      </w:r>
    </w:p>
    <w:p w14:paraId="4AFCBB86" w14:textId="2E0D000D" w:rsidR="00412978" w:rsidRDefault="00265D88">
      <w:r>
        <w:t>23)   1.5.7.2(19)-  E/</w:t>
      </w:r>
      <w:r>
        <w:t>va | E/</w:t>
      </w:r>
      <w:r>
        <w:t>na/</w:t>
      </w:r>
      <w:r>
        <w:t>m | ka/</w:t>
      </w:r>
      <w:r>
        <w:t>rO/</w:t>
      </w:r>
      <w:r>
        <w:t>ti/</w:t>
      </w:r>
      <w:r>
        <w:t xml:space="preserve"> |</w:t>
      </w:r>
    </w:p>
    <w:p w14:paraId="5CB2D1FA" w14:textId="2D42C1A0" w:rsidR="00412978" w:rsidRDefault="00265D88">
      <w:r>
        <w:t>E/</w:t>
      </w:r>
      <w:r>
        <w:t>vaina+</w:t>
      </w:r>
      <w:r>
        <w:t xml:space="preserve"> mEna mE/</w:t>
      </w:r>
      <w:r>
        <w:t>vaivaina+</w:t>
      </w:r>
      <w:r>
        <w:t>m karOti karOtyEna mE/</w:t>
      </w:r>
      <w:r>
        <w:t>vaivaina+</w:t>
      </w:r>
      <w:r>
        <w:t xml:space="preserve">m karOti | </w:t>
      </w:r>
    </w:p>
    <w:p w14:paraId="532E5CE7" w14:textId="5FBBE518" w:rsidR="00412978" w:rsidRDefault="00265D88">
      <w:r>
        <w:t>24)   1.5.7.2(20)-  E/</w:t>
      </w:r>
      <w:r>
        <w:t>na/</w:t>
      </w:r>
      <w:r>
        <w:t>m | ka/</w:t>
      </w:r>
      <w:r>
        <w:t>rO/</w:t>
      </w:r>
      <w:r>
        <w:t>ti/</w:t>
      </w:r>
      <w:r>
        <w:t xml:space="preserve"> | u/</w:t>
      </w:r>
      <w:r>
        <w:t>BA4 |</w:t>
      </w:r>
    </w:p>
    <w:p w14:paraId="34AEF823" w14:textId="3C66EC76" w:rsidR="00412978" w:rsidRDefault="00265D88">
      <w:r>
        <w:t>E/</w:t>
      </w:r>
      <w:r>
        <w:t>na/</w:t>
      </w:r>
      <w:r>
        <w:t>m ka/</w:t>
      </w:r>
      <w:r>
        <w:t>rO/</w:t>
      </w:r>
      <w:r>
        <w:t>ti/</w:t>
      </w:r>
      <w:r>
        <w:t xml:space="preserve"> ka/</w:t>
      </w:r>
      <w:r>
        <w:t>rO/</w:t>
      </w:r>
      <w:r>
        <w:t>tyE/</w:t>
      </w:r>
      <w:r>
        <w:t>na/</w:t>
      </w:r>
      <w:r>
        <w:t xml:space="preserve"> mE/</w:t>
      </w:r>
      <w:r>
        <w:t>na/</w:t>
      </w:r>
      <w:r>
        <w:t>m ka/</w:t>
      </w:r>
      <w:r>
        <w:t>rO/</w:t>
      </w:r>
      <w:r>
        <w:t>tyu/</w:t>
      </w:r>
      <w:r>
        <w:t>BO4BA4 ka+</w:t>
      </w:r>
      <w:r>
        <w:t>rOtyEna mEnam karOtyu/</w:t>
      </w:r>
      <w:r>
        <w:t xml:space="preserve">BA4 | </w:t>
      </w:r>
    </w:p>
    <w:p w14:paraId="377237F9" w14:textId="5CE0BD49" w:rsidR="00412978" w:rsidRDefault="00265D88">
      <w:r>
        <w:t>25)   1.5.7.2(21)-  ka/</w:t>
      </w:r>
      <w:r>
        <w:t>rO/</w:t>
      </w:r>
      <w:r>
        <w:t>ti/</w:t>
      </w:r>
      <w:r>
        <w:t xml:space="preserve"> | u/</w:t>
      </w:r>
      <w:r>
        <w:t>BA4 | vA/</w:t>
      </w:r>
      <w:r>
        <w:t>m |</w:t>
      </w:r>
    </w:p>
    <w:p w14:paraId="33DA1C75" w14:textId="3305FF78" w:rsidR="00412978" w:rsidRDefault="00265D88">
      <w:r>
        <w:t>ka/</w:t>
      </w:r>
      <w:r>
        <w:t>rO/</w:t>
      </w:r>
      <w:r>
        <w:t>tyu/</w:t>
      </w:r>
      <w:r>
        <w:t>BO4BA4 ka+</w:t>
      </w:r>
      <w:r>
        <w:t>rOti karOtyu/</w:t>
      </w:r>
      <w:r>
        <w:t>BA4 vA%</w:t>
      </w:r>
      <w:r>
        <w:t>M ~MvA mu/</w:t>
      </w:r>
      <w:r>
        <w:t>BA4 ka+</w:t>
      </w:r>
      <w:r>
        <w:t>rOti karOtyu/</w:t>
      </w:r>
      <w:r>
        <w:t>BA4 vA%</w:t>
      </w:r>
      <w:r>
        <w:t xml:space="preserve">m | </w:t>
      </w:r>
    </w:p>
    <w:p w14:paraId="5182758A" w14:textId="2100AD63" w:rsidR="00412978" w:rsidRDefault="00265D88">
      <w:r>
        <w:t>26)   1.5.7.2(22)-  u/</w:t>
      </w:r>
      <w:r>
        <w:t>BA4 | vA/</w:t>
      </w:r>
      <w:r>
        <w:t>m | i/</w:t>
      </w:r>
      <w:r>
        <w:t>~nd3rA/</w:t>
      </w:r>
      <w:r>
        <w:t>g3nI/</w:t>
      </w:r>
      <w:r>
        <w:t xml:space="preserve"> |</w:t>
      </w:r>
    </w:p>
    <w:p w14:paraId="14E42273" w14:textId="47B8E28E" w:rsidR="00412978" w:rsidRDefault="00265D88">
      <w:r>
        <w:t>u/</w:t>
      </w:r>
      <w:r>
        <w:t>BA4 vA%</w:t>
      </w:r>
      <w:r>
        <w:t>M ~MvA mu/</w:t>
      </w:r>
      <w:r>
        <w:t>BO4BA4 vA+</w:t>
      </w:r>
      <w:r>
        <w:t xml:space="preserve"> mi~nd3rAg3nI i~nd3rAg3nI vA mu/</w:t>
      </w:r>
      <w:r>
        <w:t>BO4BA4 vA+</w:t>
      </w:r>
      <w:r>
        <w:t xml:space="preserve"> mi~nd3rAg3nI | </w:t>
      </w:r>
    </w:p>
    <w:p w14:paraId="0F0A5E29" w14:textId="75442C91" w:rsidR="00412978" w:rsidRDefault="00265D88">
      <w:r>
        <w:t>27)   1.5.7.2(23)-  vA/</w:t>
      </w:r>
      <w:r>
        <w:t>m | i/</w:t>
      </w:r>
      <w:r>
        <w:t>~nd3rA/</w:t>
      </w:r>
      <w:r>
        <w:t>g3nI/</w:t>
      </w:r>
      <w:r>
        <w:t xml:space="preserve"> | </w:t>
      </w:r>
      <w:r>
        <w:t>A/</w:t>
      </w:r>
      <w:r>
        <w:t>hu/</w:t>
      </w:r>
      <w:r>
        <w:t>vad3dh4yai%</w:t>
      </w:r>
      <w:r>
        <w:t xml:space="preserve"> |</w:t>
      </w:r>
    </w:p>
    <w:p w14:paraId="1BCB1035" w14:textId="59060BEF" w:rsidR="00412978" w:rsidRDefault="00265D88">
      <w:r>
        <w:t>vA/</w:t>
      </w:r>
      <w:r>
        <w:t xml:space="preserve"> mi/</w:t>
      </w:r>
      <w:r>
        <w:t>~nd3rA/</w:t>
      </w:r>
      <w:r>
        <w:t>g3nI/</w:t>
      </w:r>
      <w:r>
        <w:t xml:space="preserve"> i/</w:t>
      </w:r>
      <w:r>
        <w:t>~nd3rA/</w:t>
      </w:r>
      <w:r>
        <w:t>g3nI/</w:t>
      </w:r>
      <w:r>
        <w:t xml:space="preserve"> vA/</w:t>
      </w:r>
      <w:r>
        <w:t>M ~MvA/</w:t>
      </w:r>
      <w:r>
        <w:t xml:space="preserve"> mi/</w:t>
      </w:r>
      <w:r>
        <w:t>~nd3rA/</w:t>
      </w:r>
      <w:r>
        <w:t>g3nI/</w:t>
      </w:r>
      <w:r>
        <w:t xml:space="preserve"> A/</w:t>
      </w:r>
      <w:r>
        <w:t>hu/</w:t>
      </w:r>
      <w:r>
        <w:t>vad3dh4yA+</w:t>
      </w:r>
      <w:r>
        <w:t xml:space="preserve"> Ahu/</w:t>
      </w:r>
      <w:r>
        <w:t>vad3dh4yA+</w:t>
      </w:r>
      <w:r>
        <w:t xml:space="preserve"> i~nd3rAg3nI vAM ~MvA mi~nd3rAg3nI Ahu/</w:t>
      </w:r>
      <w:r>
        <w:t>vad3dh4yai%</w:t>
      </w:r>
      <w:r>
        <w:t xml:space="preserve"> | </w:t>
      </w:r>
    </w:p>
    <w:p w14:paraId="58397567" w14:textId="4A3A9EE6" w:rsidR="00412978" w:rsidRDefault="00265D88">
      <w:r>
        <w:t>28)   1.5.7.2(24)-  i/</w:t>
      </w:r>
      <w:r>
        <w:t>~nd3rA/</w:t>
      </w:r>
      <w:r>
        <w:t>g3nI/</w:t>
      </w:r>
      <w:r>
        <w:t xml:space="preserve"> | A/</w:t>
      </w:r>
      <w:r>
        <w:t>hu/</w:t>
      </w:r>
      <w:r>
        <w:t>vad3dh4yai%</w:t>
      </w:r>
      <w:r>
        <w:t xml:space="preserve"> | iti+</w:t>
      </w:r>
      <w:r>
        <w:t xml:space="preserve"> |</w:t>
      </w:r>
    </w:p>
    <w:p w14:paraId="2F59DA71" w14:textId="2E310D35" w:rsidR="00412978" w:rsidRDefault="00265D88">
      <w:r>
        <w:t>i/</w:t>
      </w:r>
      <w:r>
        <w:t>~nd3rA/</w:t>
      </w:r>
      <w:r>
        <w:t>g3nI/</w:t>
      </w:r>
      <w:r>
        <w:t xml:space="preserve"> A/</w:t>
      </w:r>
      <w:r>
        <w:t>hu/</w:t>
      </w:r>
      <w:r>
        <w:t>vad3dh4y</w:t>
      </w:r>
      <w:r>
        <w:t>A+</w:t>
      </w:r>
      <w:r>
        <w:t xml:space="preserve"> Ahu/</w:t>
      </w:r>
      <w:r>
        <w:t>vad3dh4yA+</w:t>
      </w:r>
      <w:r>
        <w:t xml:space="preserve"> i~nd3rAg3nI i~nd3rAg3nI Ahu/</w:t>
      </w:r>
      <w:r>
        <w:t>vad3dh4yA/</w:t>
      </w:r>
      <w:r>
        <w:t xml:space="preserve"> itItyA+</w:t>
      </w:r>
      <w:r>
        <w:t>hu/</w:t>
      </w:r>
      <w:r>
        <w:t>vad3dh4yA+</w:t>
      </w:r>
      <w:r>
        <w:t xml:space="preserve"> i~nd3rAg3nI i~nd3rAg3nI Ahu/</w:t>
      </w:r>
      <w:r>
        <w:t>vad3dh4yA/</w:t>
      </w:r>
      <w:r>
        <w:t xml:space="preserve"> iti+</w:t>
      </w:r>
      <w:r>
        <w:t xml:space="preserve"> | </w:t>
      </w:r>
    </w:p>
    <w:p w14:paraId="251DFBB7" w14:textId="1B398A2A" w:rsidR="00412978" w:rsidRDefault="00265D88">
      <w:r>
        <w:t>29)   1.5.7.2(24)-  i/</w:t>
      </w:r>
      <w:r>
        <w:t>~nd3rA/</w:t>
      </w:r>
      <w:r>
        <w:t>g3nI/</w:t>
      </w:r>
      <w:r>
        <w:t xml:space="preserve"> |</w:t>
      </w:r>
    </w:p>
    <w:p w14:paraId="0A4E6D15" w14:textId="711B5994" w:rsidR="00412978" w:rsidRDefault="00265D88">
      <w:r>
        <w:t>i/</w:t>
      </w:r>
      <w:r>
        <w:t>~nd3rA/</w:t>
      </w:r>
      <w:r>
        <w:t>g3nI/</w:t>
      </w:r>
      <w:r>
        <w:t xml:space="preserve"> itI%</w:t>
      </w:r>
      <w:r>
        <w:t>~nd3ra - a/</w:t>
      </w:r>
      <w:r>
        <w:t>g3nI/</w:t>
      </w:r>
      <w:r>
        <w:t xml:space="preserve"> | </w:t>
      </w:r>
    </w:p>
    <w:p w14:paraId="7DBB6AAF" w14:textId="12CFF8B5" w:rsidR="00412978" w:rsidRDefault="00265D88">
      <w:r>
        <w:t>30)   1.5.7.2(25)-  A/</w:t>
      </w:r>
      <w:r>
        <w:t>hu/</w:t>
      </w:r>
      <w:r>
        <w:t>vad3dh4yai%</w:t>
      </w:r>
      <w:r>
        <w:t xml:space="preserve"> | iti+</w:t>
      </w:r>
      <w:r>
        <w:t xml:space="preserve"> | </w:t>
      </w:r>
      <w:r>
        <w:t>A/</w:t>
      </w:r>
      <w:r>
        <w:t>ha/</w:t>
      </w:r>
      <w:r>
        <w:t xml:space="preserve"> |</w:t>
      </w:r>
    </w:p>
    <w:p w14:paraId="19F8B449" w14:textId="0D597AAF" w:rsidR="00412978" w:rsidRDefault="00265D88">
      <w:r>
        <w:t>A/</w:t>
      </w:r>
      <w:r>
        <w:t>hu/</w:t>
      </w:r>
      <w:r>
        <w:t>vad3dh4yA/</w:t>
      </w:r>
      <w:r>
        <w:t xml:space="preserve"> itItyA+</w:t>
      </w:r>
      <w:r>
        <w:t>hu/</w:t>
      </w:r>
      <w:r>
        <w:t>vad3dh4yA+</w:t>
      </w:r>
      <w:r>
        <w:t xml:space="preserve"> Ahu/</w:t>
      </w:r>
      <w:r>
        <w:t>vad3dh4yA/</w:t>
      </w:r>
      <w:r>
        <w:t xml:space="preserve"> ityA+</w:t>
      </w:r>
      <w:r>
        <w:t>hA/</w:t>
      </w:r>
      <w:r>
        <w:t>hE tyA+</w:t>
      </w:r>
      <w:r>
        <w:t>hu/</w:t>
      </w:r>
      <w:r>
        <w:t>vad3dh4yA+</w:t>
      </w:r>
      <w:r>
        <w:t xml:space="preserve"> Ahu/</w:t>
      </w:r>
      <w:r>
        <w:t>vad3dh4yA/</w:t>
      </w:r>
      <w:r>
        <w:t xml:space="preserve"> ityA+</w:t>
      </w:r>
      <w:r>
        <w:t xml:space="preserve">ha | </w:t>
      </w:r>
    </w:p>
    <w:p w14:paraId="75291FF8" w14:textId="33FF828F" w:rsidR="00412978" w:rsidRDefault="00265D88">
      <w:r>
        <w:t>31)   1.5.7.2(26)-  iti+</w:t>
      </w:r>
      <w:r>
        <w:t xml:space="preserve"> | A/</w:t>
      </w:r>
      <w:r>
        <w:t>ha/</w:t>
      </w:r>
      <w:r>
        <w:t xml:space="preserve"> | Oja+</w:t>
      </w:r>
      <w:r>
        <w:t>H |</w:t>
      </w:r>
    </w:p>
    <w:p w14:paraId="45BC69ED" w14:textId="025F4BC2" w:rsidR="00412978" w:rsidRDefault="00265D88">
      <w:r>
        <w:t>ityA+</w:t>
      </w:r>
      <w:r>
        <w:t>hA/</w:t>
      </w:r>
      <w:r>
        <w:t>hE tItyA/</w:t>
      </w:r>
      <w:r>
        <w:t>hauja/</w:t>
      </w:r>
      <w:r>
        <w:t xml:space="preserve"> Oja+</w:t>
      </w:r>
      <w:r>
        <w:t xml:space="preserve"> A/</w:t>
      </w:r>
      <w:r>
        <w:t>hE tItyA/</w:t>
      </w:r>
      <w:r>
        <w:t>hauja+</w:t>
      </w:r>
      <w:r>
        <w:t xml:space="preserve">H | </w:t>
      </w:r>
    </w:p>
    <w:p w14:paraId="68387440" w14:textId="3AAE17AF" w:rsidR="00412978" w:rsidRDefault="00265D88">
      <w:r>
        <w:t>32)   1.5.7.2(27)-  A/</w:t>
      </w:r>
      <w:r>
        <w:t>ha/</w:t>
      </w:r>
      <w:r>
        <w:t xml:space="preserve"> | Oja+</w:t>
      </w:r>
      <w:r>
        <w:t>H | ba3la%</w:t>
      </w:r>
      <w:r>
        <w:t>m |</w:t>
      </w:r>
    </w:p>
    <w:p w14:paraId="58D09C35" w14:textId="0408B582" w:rsidR="00412978" w:rsidRDefault="00265D88">
      <w:r>
        <w:lastRenderedPageBreak/>
        <w:t>A/</w:t>
      </w:r>
      <w:r>
        <w:t>hauja/</w:t>
      </w:r>
      <w:r>
        <w:t xml:space="preserve"> Oja+</w:t>
      </w:r>
      <w:r>
        <w:t xml:space="preserve"> AhA/</w:t>
      </w:r>
      <w:r>
        <w:t>haujO/</w:t>
      </w:r>
      <w:r>
        <w:t xml:space="preserve"> ba3la/</w:t>
      </w:r>
      <w:r>
        <w:t>m ba3la/</w:t>
      </w:r>
      <w:r>
        <w:t xml:space="preserve"> mOja+</w:t>
      </w:r>
      <w:r>
        <w:t xml:space="preserve"> AhA/</w:t>
      </w:r>
      <w:r>
        <w:t>haujO/</w:t>
      </w:r>
      <w:r>
        <w:t xml:space="preserve"> ba3la%</w:t>
      </w:r>
      <w:r>
        <w:t xml:space="preserve">m | </w:t>
      </w:r>
    </w:p>
    <w:p w14:paraId="560578BE" w14:textId="5FFE3FBE" w:rsidR="00412978" w:rsidRDefault="00265D88">
      <w:r>
        <w:t>33)   1.5.7.2(28)-  Oja+</w:t>
      </w:r>
      <w:r>
        <w:t>H | ba3la%</w:t>
      </w:r>
      <w:r>
        <w:t>m | E/</w:t>
      </w:r>
      <w:r>
        <w:t>va |</w:t>
      </w:r>
    </w:p>
    <w:p w14:paraId="2AF5E28C" w14:textId="062A46CA" w:rsidR="00412978" w:rsidRDefault="00265D88">
      <w:r>
        <w:t>OjO/</w:t>
      </w:r>
      <w:r>
        <w:t xml:space="preserve"> ba3la/</w:t>
      </w:r>
      <w:r>
        <w:t>m ba3la/</w:t>
      </w:r>
      <w:r>
        <w:t xml:space="preserve"> mOja/</w:t>
      </w:r>
      <w:r>
        <w:t xml:space="preserve"> OjO/</w:t>
      </w:r>
      <w:r>
        <w:t xml:space="preserve"> ba3la+</w:t>
      </w:r>
      <w:r>
        <w:t xml:space="preserve"> mE/</w:t>
      </w:r>
      <w:r>
        <w:t>vaiva ba3la/</w:t>
      </w:r>
      <w:r>
        <w:t xml:space="preserve"> mOja/</w:t>
      </w:r>
      <w:r>
        <w:t xml:space="preserve"> OjO/</w:t>
      </w:r>
      <w:r>
        <w:t xml:space="preserve"> ba3la+</w:t>
      </w:r>
      <w:r>
        <w:t xml:space="preserve"> mE/</w:t>
      </w:r>
      <w:r>
        <w:t xml:space="preserve">va | </w:t>
      </w:r>
    </w:p>
    <w:p w14:paraId="3600E050" w14:textId="31B5777B" w:rsidR="00412978" w:rsidRDefault="00265D88">
      <w:r>
        <w:t>34)   1.5.7.2(29)-  ba3la%</w:t>
      </w:r>
      <w:r>
        <w:t>m | E/</w:t>
      </w:r>
      <w:r>
        <w:t>va | ava+</w:t>
      </w:r>
      <w:r>
        <w:t xml:space="preserve"> |</w:t>
      </w:r>
    </w:p>
    <w:p w14:paraId="5AAA3387" w14:textId="645C536C" w:rsidR="00412978" w:rsidRDefault="00265D88">
      <w:r>
        <w:t>ba3la+</w:t>
      </w:r>
      <w:r>
        <w:t xml:space="preserve"> mE/</w:t>
      </w:r>
      <w:r>
        <w:t>vaiva ba3</w:t>
      </w:r>
      <w:r>
        <w:t>la/</w:t>
      </w:r>
      <w:r>
        <w:t>m ba3la+</w:t>
      </w:r>
      <w:r>
        <w:t xml:space="preserve"> mE/</w:t>
      </w:r>
      <w:r>
        <w:t>vAvAvai/</w:t>
      </w:r>
      <w:r>
        <w:t>va ba3la/</w:t>
      </w:r>
      <w:r>
        <w:t>m ba3la+</w:t>
      </w:r>
      <w:r>
        <w:t xml:space="preserve"> mE/</w:t>
      </w:r>
      <w:r>
        <w:t>vAva+</w:t>
      </w:r>
      <w:r>
        <w:t xml:space="preserve"> | </w:t>
      </w:r>
    </w:p>
    <w:p w14:paraId="4E87B369" w14:textId="2BFFFDAA" w:rsidR="00412978" w:rsidRDefault="00265D88">
      <w:r>
        <w:t>35)   1.5.7.2(30)-  E/</w:t>
      </w:r>
      <w:r>
        <w:t>va | ava+</w:t>
      </w:r>
      <w:r>
        <w:t xml:space="preserve"> | ru/</w:t>
      </w:r>
      <w:r>
        <w:t>~ndhE/</w:t>
      </w:r>
      <w:r>
        <w:t>4 |</w:t>
      </w:r>
    </w:p>
    <w:p w14:paraId="46FA962A" w14:textId="6B6A83AD" w:rsidR="00412978" w:rsidRDefault="00265D88">
      <w:r>
        <w:t>E/</w:t>
      </w:r>
      <w:r>
        <w:t>vAvAvai/</w:t>
      </w:r>
      <w:r>
        <w:t>vaivAva+</w:t>
      </w:r>
      <w:r>
        <w:t xml:space="preserve"> ru~ndhE4 ru/</w:t>
      </w:r>
      <w:r>
        <w:t>~ndhE4 &amp;vai/</w:t>
      </w:r>
      <w:r>
        <w:t>vaivAva+</w:t>
      </w:r>
      <w:r>
        <w:t xml:space="preserve"> ru~ndhE4 | </w:t>
      </w:r>
    </w:p>
    <w:p w14:paraId="165FACFE" w14:textId="731AF6AD" w:rsidR="00412978" w:rsidRDefault="00265D88">
      <w:r>
        <w:t>36)   1.5.7.2(31)-  ava+</w:t>
      </w:r>
      <w:r>
        <w:t xml:space="preserve"> | ru/</w:t>
      </w:r>
      <w:r>
        <w:t>~ndhE/</w:t>
      </w:r>
      <w:r>
        <w:t>4 | a/</w:t>
      </w:r>
      <w:r>
        <w:t>yam |</w:t>
      </w:r>
    </w:p>
    <w:p w14:paraId="6F7C36AE" w14:textId="218B4CEB" w:rsidR="00412978" w:rsidRDefault="00265D88">
      <w:r>
        <w:t>ava+</w:t>
      </w:r>
      <w:r>
        <w:t xml:space="preserve"> ru~ndhE4 ru/</w:t>
      </w:r>
      <w:r>
        <w:t>~ndhE4 &amp;vAva+</w:t>
      </w:r>
      <w:r>
        <w:t xml:space="preserve"> ru~ndhE/</w:t>
      </w:r>
      <w:r>
        <w:t>4 &amp;ya</w:t>
      </w:r>
      <w:r>
        <w:t xml:space="preserve"> ma/</w:t>
      </w:r>
      <w:r>
        <w:t>ya(gm) ru/</w:t>
      </w:r>
      <w:r>
        <w:t>~ndhE4 &amp;vAva+</w:t>
      </w:r>
      <w:r>
        <w:t xml:space="preserve"> ru~ndhE/</w:t>
      </w:r>
      <w:r>
        <w:t xml:space="preserve">4 &amp;yam | </w:t>
      </w:r>
    </w:p>
    <w:p w14:paraId="0B4AAA13" w14:textId="0ADA07E5" w:rsidR="00412978" w:rsidRDefault="00265D88">
      <w:r>
        <w:t>37)   1.5.7.2(32)-  ru/</w:t>
      </w:r>
      <w:r>
        <w:t>~ndhE/</w:t>
      </w:r>
      <w:r>
        <w:t>4 | a/</w:t>
      </w:r>
      <w:r>
        <w:t>yam | tE/</w:t>
      </w:r>
      <w:r>
        <w:t xml:space="preserve"> |</w:t>
      </w:r>
    </w:p>
    <w:p w14:paraId="4A6B4DEE" w14:textId="6283A8DC" w:rsidR="00412978" w:rsidRDefault="00265D88">
      <w:r>
        <w:t>ru/</w:t>
      </w:r>
      <w:r>
        <w:t>~ndhE/</w:t>
      </w:r>
      <w:r>
        <w:t>4 &amp;ya ma/</w:t>
      </w:r>
      <w:r>
        <w:t>ya(gm) ru+</w:t>
      </w:r>
      <w:r>
        <w:t>~ndhE4 ru~ndhE/</w:t>
      </w:r>
      <w:r>
        <w:t>4 &amp;yam tE+</w:t>
      </w:r>
      <w:r>
        <w:t xml:space="preserve"> tE/</w:t>
      </w:r>
      <w:r>
        <w:t xml:space="preserve"> &amp;ya(gm) ru+</w:t>
      </w:r>
      <w:r>
        <w:t>~ndhE4 ru~ndhE/</w:t>
      </w:r>
      <w:r>
        <w:t>4 &amp;yam tE%</w:t>
      </w:r>
      <w:r>
        <w:t xml:space="preserve"> | </w:t>
      </w:r>
    </w:p>
    <w:p w14:paraId="119971B0" w14:textId="1E48A587" w:rsidR="00412978" w:rsidRDefault="00265D88">
      <w:r>
        <w:t>38)   1.5.7.2(33)-  a/</w:t>
      </w:r>
      <w:r>
        <w:t>yam | tE/</w:t>
      </w:r>
      <w:r>
        <w:t xml:space="preserve"> | yOni+</w:t>
      </w:r>
      <w:r>
        <w:t>H |</w:t>
      </w:r>
    </w:p>
    <w:p w14:paraId="46AB38B1" w14:textId="3F308970" w:rsidR="00412978" w:rsidRDefault="00265D88">
      <w:r>
        <w:t>a/</w:t>
      </w:r>
      <w:r>
        <w:t>yam tE+</w:t>
      </w:r>
      <w:r>
        <w:t xml:space="preserve"> tE/</w:t>
      </w:r>
      <w:r>
        <w:t xml:space="preserve"> &amp;ya ma/</w:t>
      </w:r>
      <w:r>
        <w:t>yam tE/</w:t>
      </w:r>
      <w:r>
        <w:t xml:space="preserve"> yOni/</w:t>
      </w:r>
      <w:r>
        <w:t>r yOni+</w:t>
      </w:r>
      <w:r>
        <w:t>stE/</w:t>
      </w:r>
      <w:r>
        <w:t xml:space="preserve"> &amp;ya ma/</w:t>
      </w:r>
      <w:r>
        <w:t>yam tE/</w:t>
      </w:r>
      <w:r>
        <w:t xml:space="preserve"> yOni+</w:t>
      </w:r>
      <w:r>
        <w:t xml:space="preserve">H | </w:t>
      </w:r>
    </w:p>
    <w:p w14:paraId="31AAAA47" w14:textId="2234B2C0" w:rsidR="00412978" w:rsidRDefault="00265D88">
      <w:r>
        <w:t>39)   1.5.7.2(34)-  tE/</w:t>
      </w:r>
      <w:r>
        <w:t xml:space="preserve"> | yOni+</w:t>
      </w:r>
      <w:r>
        <w:t>H | Ru/</w:t>
      </w:r>
      <w:r>
        <w:t>tviya+</w:t>
      </w:r>
      <w:r>
        <w:t>H |</w:t>
      </w:r>
    </w:p>
    <w:p w14:paraId="7B5346AC" w14:textId="51D95960" w:rsidR="00412978" w:rsidRDefault="00265D88">
      <w:r>
        <w:t>tE/</w:t>
      </w:r>
      <w:r>
        <w:t xml:space="preserve"> yOni/</w:t>
      </w:r>
      <w:r>
        <w:t>r yOni+</w:t>
      </w:r>
      <w:r>
        <w:t>stE tE/</w:t>
      </w:r>
      <w:r>
        <w:t xml:space="preserve"> yOni+</w:t>
      </w:r>
      <w:r>
        <w:t>r. Ru/</w:t>
      </w:r>
      <w:r>
        <w:t>tviya+</w:t>
      </w:r>
      <w:r>
        <w:t xml:space="preserve"> Ru/</w:t>
      </w:r>
      <w:r>
        <w:t>tviyO/</w:t>
      </w:r>
      <w:r>
        <w:t xml:space="preserve"> yOni+</w:t>
      </w:r>
      <w:r>
        <w:t>stE tE/</w:t>
      </w:r>
      <w:r>
        <w:t xml:space="preserve"> yOni+</w:t>
      </w:r>
      <w:r>
        <w:t>r. Ru/</w:t>
      </w:r>
      <w:r>
        <w:t>tviya+</w:t>
      </w:r>
      <w:r>
        <w:t xml:space="preserve">H | </w:t>
      </w:r>
    </w:p>
    <w:p w14:paraId="44CB2F5E" w14:textId="31D284F2" w:rsidR="00412978" w:rsidRDefault="00265D88">
      <w:r>
        <w:t>40)   1.5.7.2(35)-  yOni+</w:t>
      </w:r>
      <w:r>
        <w:t>H | Ru/</w:t>
      </w:r>
      <w:r>
        <w:t>tviya+</w:t>
      </w:r>
      <w:r>
        <w:t>H | iti+</w:t>
      </w:r>
      <w:r>
        <w:t xml:space="preserve"> |</w:t>
      </w:r>
    </w:p>
    <w:p w14:paraId="41E4FECB" w14:textId="62B25AFE" w:rsidR="00412978" w:rsidRDefault="00265D88">
      <w:r>
        <w:t>y</w:t>
      </w:r>
      <w:r>
        <w:t>Oni+</w:t>
      </w:r>
      <w:r>
        <w:t>r. Ru/</w:t>
      </w:r>
      <w:r>
        <w:t>tviya+</w:t>
      </w:r>
      <w:r>
        <w:t xml:space="preserve"> Ru/</w:t>
      </w:r>
      <w:r>
        <w:t>tviyO/</w:t>
      </w:r>
      <w:r>
        <w:t xml:space="preserve"> yOni/</w:t>
      </w:r>
      <w:r>
        <w:t>r yOni+</w:t>
      </w:r>
      <w:r>
        <w:t>r. Ru/</w:t>
      </w:r>
      <w:r>
        <w:t>tviya/</w:t>
      </w:r>
      <w:r>
        <w:t xml:space="preserve"> itItyRu/</w:t>
      </w:r>
      <w:r>
        <w:t>tviyO/</w:t>
      </w:r>
      <w:r>
        <w:t xml:space="preserve"> yOni/</w:t>
      </w:r>
      <w:r>
        <w:t>r yOni+</w:t>
      </w:r>
      <w:r>
        <w:t>r. Ru/</w:t>
      </w:r>
      <w:r>
        <w:t>tviya/</w:t>
      </w:r>
      <w:r>
        <w:t xml:space="preserve"> iti+</w:t>
      </w:r>
      <w:r>
        <w:t xml:space="preserve"> | </w:t>
      </w:r>
    </w:p>
    <w:p w14:paraId="090F7CD4" w14:textId="0E833F1A" w:rsidR="00412978" w:rsidRDefault="00265D88">
      <w:r>
        <w:t>41)   1.5.7.2(36)-  Ru/</w:t>
      </w:r>
      <w:r>
        <w:t>tviya+</w:t>
      </w:r>
      <w:r>
        <w:t>H | iti+</w:t>
      </w:r>
      <w:r>
        <w:t xml:space="preserve"> | A/</w:t>
      </w:r>
      <w:r>
        <w:t>ha/</w:t>
      </w:r>
      <w:r>
        <w:t xml:space="preserve"> |</w:t>
      </w:r>
    </w:p>
    <w:p w14:paraId="323484A4" w14:textId="3379D06E" w:rsidR="00412978" w:rsidRDefault="00265D88">
      <w:r>
        <w:t>Ru/</w:t>
      </w:r>
      <w:r>
        <w:t>tviya/</w:t>
      </w:r>
      <w:r>
        <w:t xml:space="preserve"> itItyRu/</w:t>
      </w:r>
      <w:r>
        <w:t>tviya+</w:t>
      </w:r>
      <w:r>
        <w:t xml:space="preserve"> Ru/</w:t>
      </w:r>
      <w:r>
        <w:t>tviya/</w:t>
      </w:r>
      <w:r>
        <w:t xml:space="preserve"> ityA+</w:t>
      </w:r>
      <w:r>
        <w:t>hA/</w:t>
      </w:r>
      <w:r>
        <w:t>hE tyRu/</w:t>
      </w:r>
      <w:r>
        <w:t>tviya+</w:t>
      </w:r>
      <w:r>
        <w:t xml:space="preserve"> Ru/</w:t>
      </w:r>
      <w:r>
        <w:t>tviya/</w:t>
      </w:r>
      <w:r>
        <w:t xml:space="preserve"> ityA+</w:t>
      </w:r>
      <w:r>
        <w:t xml:space="preserve">ha | </w:t>
      </w:r>
    </w:p>
    <w:p w14:paraId="23D16730" w14:textId="00FA3678" w:rsidR="00412978" w:rsidRDefault="00265D88">
      <w:r>
        <w:t>42)   1.5.7.2(37)-  iti+</w:t>
      </w:r>
      <w:r>
        <w:t xml:space="preserve"> | A/</w:t>
      </w:r>
      <w:r>
        <w:t>ha/</w:t>
      </w:r>
      <w:r>
        <w:t xml:space="preserve"> | pa/</w:t>
      </w:r>
      <w:r>
        <w:t>Sava+</w:t>
      </w:r>
      <w:r>
        <w:t>H |</w:t>
      </w:r>
    </w:p>
    <w:p w14:paraId="33706D96" w14:textId="453D70FF" w:rsidR="00412978" w:rsidRDefault="00265D88">
      <w:r>
        <w:t>ityA+</w:t>
      </w:r>
      <w:r>
        <w:t>hA/</w:t>
      </w:r>
      <w:r>
        <w:t>hE tItyA+</w:t>
      </w:r>
      <w:r>
        <w:t>ha pa/</w:t>
      </w:r>
      <w:r>
        <w:t>Sava+</w:t>
      </w:r>
      <w:r>
        <w:t>H pa/</w:t>
      </w:r>
      <w:r>
        <w:t>Sava+</w:t>
      </w:r>
      <w:r>
        <w:t xml:space="preserve"> A/</w:t>
      </w:r>
      <w:r>
        <w:t>hE tItyA+</w:t>
      </w:r>
      <w:r>
        <w:t>ha pa/</w:t>
      </w:r>
      <w:r>
        <w:t>Sava+</w:t>
      </w:r>
      <w:r>
        <w:t xml:space="preserve">H | </w:t>
      </w:r>
    </w:p>
    <w:p w14:paraId="7B28E277" w14:textId="58BCBF38" w:rsidR="00412978" w:rsidRDefault="00265D88">
      <w:r>
        <w:t>43)   1.5.7.2(38)-  A/</w:t>
      </w:r>
      <w:r>
        <w:t>ha/</w:t>
      </w:r>
      <w:r>
        <w:t xml:space="preserve"> | pa/</w:t>
      </w:r>
      <w:r>
        <w:t>Sava+</w:t>
      </w:r>
      <w:r>
        <w:t>H | vai |</w:t>
      </w:r>
    </w:p>
    <w:p w14:paraId="6A84DA4D" w14:textId="497FBF71" w:rsidR="00412978" w:rsidRDefault="00265D88">
      <w:r>
        <w:t>A/</w:t>
      </w:r>
      <w:r>
        <w:t>ha/</w:t>
      </w:r>
      <w:r>
        <w:t xml:space="preserve"> pa/</w:t>
      </w:r>
      <w:r>
        <w:t>Sava+</w:t>
      </w:r>
      <w:r>
        <w:t>H pa/</w:t>
      </w:r>
      <w:r>
        <w:t>Sava+</w:t>
      </w:r>
      <w:r>
        <w:t xml:space="preserve"> AhAha pa/</w:t>
      </w:r>
      <w:r>
        <w:t>SavO/</w:t>
      </w:r>
      <w:r>
        <w:t xml:space="preserve"> vai vai pa/</w:t>
      </w:r>
      <w:r>
        <w:t>Sava+</w:t>
      </w:r>
      <w:r>
        <w:t xml:space="preserve"> AhAha pa/</w:t>
      </w:r>
      <w:r>
        <w:t>SavO/</w:t>
      </w:r>
      <w:r>
        <w:t xml:space="preserve"> vai | </w:t>
      </w:r>
    </w:p>
    <w:p w14:paraId="05B7AB8B" w14:textId="65994BAA" w:rsidR="00412978" w:rsidRDefault="00265D88">
      <w:r>
        <w:t>44)   1.5.7.2(39)-  pa/</w:t>
      </w:r>
      <w:r>
        <w:t>Sava+</w:t>
      </w:r>
      <w:r>
        <w:t>H | vai | ra/</w:t>
      </w:r>
      <w:r>
        <w:t>yiH | (G4S1.5-39)</w:t>
      </w:r>
    </w:p>
    <w:p w14:paraId="723CB8BA" w14:textId="20295BC8" w:rsidR="00412978" w:rsidRDefault="00265D88">
      <w:r>
        <w:lastRenderedPageBreak/>
        <w:t>pa/</w:t>
      </w:r>
      <w:r>
        <w:t>SavO/</w:t>
      </w:r>
      <w:r>
        <w:t xml:space="preserve"> vai vai pa/</w:t>
      </w:r>
      <w:r>
        <w:t>Sava+</w:t>
      </w:r>
      <w:r>
        <w:t>H pa/</w:t>
      </w:r>
      <w:r>
        <w:t>SavO/</w:t>
      </w:r>
      <w:r>
        <w:t xml:space="preserve"> vai ra/</w:t>
      </w:r>
      <w:r>
        <w:t>yI ra/</w:t>
      </w:r>
      <w:r>
        <w:t>yir vai pa/</w:t>
      </w:r>
      <w:r>
        <w:t>Sava+</w:t>
      </w:r>
      <w:r>
        <w:t>H pa/</w:t>
      </w:r>
      <w:r>
        <w:t>SavO/</w:t>
      </w:r>
      <w:r>
        <w:t xml:space="preserve"> vai ra/</w:t>
      </w:r>
      <w:r>
        <w:t xml:space="preserve">yiH | </w:t>
      </w:r>
    </w:p>
    <w:p w14:paraId="1E87B17B" w14:textId="15F81D7A" w:rsidR="00412978" w:rsidRDefault="00265D88">
      <w:r>
        <w:t>45)   1.5.7.2(40)-  vai | ra/</w:t>
      </w:r>
      <w:r>
        <w:t>yiH | pa/</w:t>
      </w:r>
      <w:r>
        <w:t>SUn | (G4S1.5-39)</w:t>
      </w:r>
    </w:p>
    <w:p w14:paraId="56B0838A" w14:textId="12D3BCC7" w:rsidR="00412978" w:rsidRDefault="00265D88">
      <w:r>
        <w:t>vai ra/</w:t>
      </w:r>
      <w:r>
        <w:t>yI ra/</w:t>
      </w:r>
      <w:r>
        <w:t>yir vai vai ra/</w:t>
      </w:r>
      <w:r>
        <w:t>yiH pa/</w:t>
      </w:r>
      <w:r>
        <w:t>SUn pa/</w:t>
      </w:r>
      <w:r>
        <w:t>SUn ra/</w:t>
      </w:r>
      <w:r>
        <w:t>yir vai vai ra/</w:t>
      </w:r>
      <w:r>
        <w:t>yiH pa/</w:t>
      </w:r>
      <w:r>
        <w:t xml:space="preserve">SUn | </w:t>
      </w:r>
    </w:p>
    <w:p w14:paraId="4CB32664" w14:textId="677B3A2A" w:rsidR="00412978" w:rsidRDefault="00265D88">
      <w:r>
        <w:t>46)   1.5.7.2(41)-  ra/</w:t>
      </w:r>
      <w:r>
        <w:t>yiH | pa/</w:t>
      </w:r>
      <w:r>
        <w:t>SUn | E/</w:t>
      </w:r>
      <w:r>
        <w:t>va | (G4S1.5-39)</w:t>
      </w:r>
    </w:p>
    <w:p w14:paraId="0FD49B54" w14:textId="2BE0661D" w:rsidR="00412978" w:rsidRDefault="00265D88">
      <w:r>
        <w:t>ra/</w:t>
      </w:r>
      <w:r>
        <w:t>yiH pa/</w:t>
      </w:r>
      <w:r>
        <w:t>SUn pa/</w:t>
      </w:r>
      <w:r>
        <w:t>SUn ra/</w:t>
      </w:r>
      <w:r>
        <w:t>yI ra/</w:t>
      </w:r>
      <w:r>
        <w:t>yiH pa/</w:t>
      </w:r>
      <w:r>
        <w:t>SU ~nE/</w:t>
      </w:r>
      <w:r>
        <w:t>vaiva pa/</w:t>
      </w:r>
      <w:r>
        <w:t>SUn ra/</w:t>
      </w:r>
      <w:r>
        <w:t>yI ra/</w:t>
      </w:r>
      <w:r>
        <w:t>yiH pa/</w:t>
      </w:r>
      <w:r>
        <w:t>SU ~nE/</w:t>
      </w:r>
      <w:r>
        <w:t xml:space="preserve">va | </w:t>
      </w:r>
    </w:p>
    <w:p w14:paraId="6A57A68D" w14:textId="7D37B3B8" w:rsidR="00412978" w:rsidRDefault="00265D88">
      <w:r>
        <w:t>47)   1</w:t>
      </w:r>
      <w:r>
        <w:t>.5.7.2(42)-  pa/</w:t>
      </w:r>
      <w:r>
        <w:t>SUn | E/</w:t>
      </w:r>
      <w:r>
        <w:t>va | ava+</w:t>
      </w:r>
      <w:r>
        <w:t xml:space="preserve"> | (G4S1.5-39)</w:t>
      </w:r>
    </w:p>
    <w:p w14:paraId="3F9D628A" w14:textId="791F2B85" w:rsidR="00412978" w:rsidRDefault="00265D88">
      <w:r>
        <w:t>pa/</w:t>
      </w:r>
      <w:r>
        <w:t>SU ~nE/</w:t>
      </w:r>
      <w:r>
        <w:t>vaiva pa/</w:t>
      </w:r>
      <w:r>
        <w:t>SUn pa/</w:t>
      </w:r>
      <w:r>
        <w:t>SU ~nE/</w:t>
      </w:r>
      <w:r>
        <w:t>vAvAvai/</w:t>
      </w:r>
      <w:r>
        <w:t>va pa/</w:t>
      </w:r>
      <w:r>
        <w:t>SUn pa/</w:t>
      </w:r>
      <w:r>
        <w:t>SU ~nE/</w:t>
      </w:r>
      <w:r>
        <w:t>vAva+</w:t>
      </w:r>
      <w:r>
        <w:t xml:space="preserve"> | </w:t>
      </w:r>
    </w:p>
    <w:p w14:paraId="13DA1084" w14:textId="0A4F9CE4" w:rsidR="00412978" w:rsidRDefault="00265D88">
      <w:r>
        <w:t>48)   1.5.7.2(43)-  E/</w:t>
      </w:r>
      <w:r>
        <w:t>va | ava+</w:t>
      </w:r>
      <w:r>
        <w:t xml:space="preserve"> | ru/</w:t>
      </w:r>
      <w:r>
        <w:t>~ndhE/</w:t>
      </w:r>
      <w:r>
        <w:t>4 |</w:t>
      </w:r>
    </w:p>
    <w:p w14:paraId="2FB85D43" w14:textId="650FBF95" w:rsidR="00412978" w:rsidRDefault="00265D88">
      <w:r>
        <w:t>E/</w:t>
      </w:r>
      <w:r>
        <w:t>vAvAvai/</w:t>
      </w:r>
      <w:r>
        <w:t>vaivAva+</w:t>
      </w:r>
      <w:r>
        <w:t xml:space="preserve"> ru~ndhE4 ru/</w:t>
      </w:r>
      <w:r>
        <w:t>~ndhE4 &amp;vai/</w:t>
      </w:r>
      <w:r>
        <w:t>vaivAva+</w:t>
      </w:r>
      <w:r>
        <w:t xml:space="preserve"> ru~ndhE4 | </w:t>
      </w:r>
    </w:p>
    <w:p w14:paraId="4EDEADDA" w14:textId="2E03BDDB" w:rsidR="00412978" w:rsidRDefault="00265D88">
      <w:r>
        <w:t>49)   1.5.7.2(44)-  ava+</w:t>
      </w:r>
      <w:r>
        <w:t xml:space="preserve"> | </w:t>
      </w:r>
      <w:r>
        <w:t>ru/</w:t>
      </w:r>
      <w:r>
        <w:t>~ndhE/</w:t>
      </w:r>
      <w:r>
        <w:t>4 | Sha/</w:t>
      </w:r>
      <w:r>
        <w:t>D3Bi4H |</w:t>
      </w:r>
    </w:p>
    <w:p w14:paraId="4FC06E38" w14:textId="78CE6573" w:rsidR="00412978" w:rsidRDefault="00265D88">
      <w:r>
        <w:t>ava+</w:t>
      </w:r>
      <w:r>
        <w:t xml:space="preserve"> ru~ndhE4 ru/</w:t>
      </w:r>
      <w:r>
        <w:t>~ndhE4 &amp;vAva+</w:t>
      </w:r>
      <w:r>
        <w:t xml:space="preserve"> ru~ndhE4 Sha/</w:t>
      </w:r>
      <w:r>
        <w:t>D3Bi4ShSha/</w:t>
      </w:r>
      <w:r>
        <w:t>D3BI4 ru/</w:t>
      </w:r>
      <w:r>
        <w:t>~ndhE4 &amp;vAva+</w:t>
      </w:r>
      <w:r>
        <w:t xml:space="preserve"> ru~ndhE4 Sha/</w:t>
      </w:r>
      <w:r>
        <w:t xml:space="preserve">D3Bi4H | </w:t>
      </w:r>
    </w:p>
    <w:p w14:paraId="24513502" w14:textId="04CDEAB2" w:rsidR="00412978" w:rsidRDefault="00265D88">
      <w:r>
        <w:t>50)   1.5.7.2(45)-  ru/</w:t>
      </w:r>
      <w:r>
        <w:t>~ndhE/</w:t>
      </w:r>
      <w:r>
        <w:t>4 | Sha/</w:t>
      </w:r>
      <w:r>
        <w:t>D3Bi4H | upa+</w:t>
      </w:r>
      <w:r>
        <w:t xml:space="preserve"> |</w:t>
      </w:r>
    </w:p>
    <w:p w14:paraId="5A6B5F52" w14:textId="20700E4D" w:rsidR="00412978" w:rsidRDefault="00265D88">
      <w:r>
        <w:t>ru/</w:t>
      </w:r>
      <w:r>
        <w:t>~ndhE/</w:t>
      </w:r>
      <w:r>
        <w:t>4 Sha/</w:t>
      </w:r>
      <w:r>
        <w:t>D3Bi4ShSha/</w:t>
      </w:r>
      <w:r>
        <w:t>D3BI4 ru+</w:t>
      </w:r>
      <w:r>
        <w:t>~ndhE4 ru~ndhE4 Sha/</w:t>
      </w:r>
      <w:r>
        <w:t>D3Bi4rupOpa+</w:t>
      </w:r>
      <w:r>
        <w:t xml:space="preserve"> Sha/</w:t>
      </w:r>
      <w:r>
        <w:t>D3BI</w:t>
      </w:r>
      <w:r>
        <w:t>4 ru+</w:t>
      </w:r>
      <w:r>
        <w:t>~ndhE4 ru~ndhE4 Sha/</w:t>
      </w:r>
      <w:r>
        <w:t>D3Bi4rupa+</w:t>
      </w:r>
      <w:r>
        <w:t xml:space="preserve"> | </w:t>
      </w:r>
    </w:p>
    <w:p w14:paraId="6434C592" w14:textId="35055E01" w:rsidR="00412978" w:rsidRDefault="00265D88">
      <w:r>
        <w:t>51)   1.5.7.2(46)-  Sha/</w:t>
      </w:r>
      <w:r>
        <w:t>D3Bi4H | upa+</w:t>
      </w:r>
      <w:r>
        <w:t xml:space="preserve"> | ti/</w:t>
      </w:r>
      <w:r>
        <w:t>ShTha/</w:t>
      </w:r>
      <w:r>
        <w:t>2tE/</w:t>
      </w:r>
      <w:r>
        <w:t xml:space="preserve"> |</w:t>
      </w:r>
    </w:p>
    <w:p w14:paraId="578C6ABF" w14:textId="19A4F042" w:rsidR="00412978" w:rsidRDefault="00265D88">
      <w:r>
        <w:t>Sha/</w:t>
      </w:r>
      <w:r>
        <w:t>D3Bi4rupOpa+</w:t>
      </w:r>
      <w:r>
        <w:t xml:space="preserve"> Sha/</w:t>
      </w:r>
      <w:r>
        <w:t>D3Bi4ShSha/</w:t>
      </w:r>
      <w:r>
        <w:t>D3Bi4rupa+</w:t>
      </w:r>
      <w:r>
        <w:t xml:space="preserve"> tiShTha2tE tiShTha2ta/</w:t>
      </w:r>
      <w:r>
        <w:t xml:space="preserve"> upa+</w:t>
      </w:r>
      <w:r>
        <w:t xml:space="preserve"> Sha/</w:t>
      </w:r>
      <w:r>
        <w:t>D3Bi4ShSha/</w:t>
      </w:r>
      <w:r>
        <w:t>D3Bi4rupa+</w:t>
      </w:r>
      <w:r>
        <w:t xml:space="preserve"> tiShTha2tE | </w:t>
      </w:r>
    </w:p>
    <w:p w14:paraId="40E81321" w14:textId="2D701C84" w:rsidR="00412978" w:rsidRDefault="00265D88">
      <w:r>
        <w:t>52)   1.5.7.2(46)-  Sha/</w:t>
      </w:r>
      <w:r>
        <w:t>D3Bi4H |</w:t>
      </w:r>
    </w:p>
    <w:p w14:paraId="2232A87D" w14:textId="4408E357" w:rsidR="00412978" w:rsidRDefault="00265D88">
      <w:r>
        <w:t>Sha/</w:t>
      </w:r>
      <w:r>
        <w:t>D3Bi4riti+</w:t>
      </w:r>
      <w:r>
        <w:t xml:space="preserve"> Sh</w:t>
      </w:r>
      <w:r>
        <w:t xml:space="preserve">aT - Bi4H | </w:t>
      </w:r>
    </w:p>
    <w:p w14:paraId="0C76928A" w14:textId="2155C9C5" w:rsidR="00412978" w:rsidRDefault="00265D88">
      <w:r>
        <w:t>53)   1.5.7.2(47)-  upa+</w:t>
      </w:r>
      <w:r>
        <w:t xml:space="preserve"> | ti/</w:t>
      </w:r>
      <w:r>
        <w:t>ShTha/</w:t>
      </w:r>
      <w:r>
        <w:t>2tE/</w:t>
      </w:r>
      <w:r>
        <w:t xml:space="preserve"> | ShaT |</w:t>
      </w:r>
    </w:p>
    <w:p w14:paraId="3BE0646A" w14:textId="628F0866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ShaT th2ShaT ti+</w:t>
      </w:r>
      <w:r>
        <w:t>ShTha2ta/</w:t>
      </w:r>
      <w:r>
        <w:t xml:space="preserve"> upOpa+</w:t>
      </w:r>
      <w:r>
        <w:t xml:space="preserve"> tiShTha2tE/</w:t>
      </w:r>
      <w:r>
        <w:t xml:space="preserve"> ShaT | </w:t>
      </w:r>
    </w:p>
    <w:p w14:paraId="2A791DC3" w14:textId="6DDEE7C8" w:rsidR="00412978" w:rsidRDefault="00265D88">
      <w:r>
        <w:t>54)   1.5.7.2(48)-  ti/</w:t>
      </w:r>
      <w:r>
        <w:t>ShTha/</w:t>
      </w:r>
      <w:r>
        <w:t>2tE/</w:t>
      </w:r>
      <w:r>
        <w:t xml:space="preserve"> | ShaT | vai |</w:t>
      </w:r>
    </w:p>
    <w:p w14:paraId="037780DC" w14:textId="7C54B401" w:rsidR="00412978" w:rsidRDefault="00265D88">
      <w:r>
        <w:t>ti/</w:t>
      </w:r>
      <w:r>
        <w:t>ShTha/</w:t>
      </w:r>
      <w:r>
        <w:t>2tE/</w:t>
      </w:r>
      <w:r>
        <w:t xml:space="preserve"> ShaT th2ShaT ti+</w:t>
      </w:r>
      <w:r>
        <w:t>ShTha2tE tiShT</w:t>
      </w:r>
      <w:r>
        <w:t>ha2tE/</w:t>
      </w:r>
      <w:r>
        <w:t xml:space="preserve"> ShaD3 vai vai ShaT ti+</w:t>
      </w:r>
      <w:r>
        <w:t>ShTha2tE tiShTha2tE/</w:t>
      </w:r>
      <w:r>
        <w:t xml:space="preserve"> ShaD3 vai | </w:t>
      </w:r>
    </w:p>
    <w:p w14:paraId="1A97222F" w14:textId="56B9056C" w:rsidR="00412978" w:rsidRDefault="00265D88">
      <w:r>
        <w:t>55)   1.5.7.2(49)-  ShaT | vai | Ru/</w:t>
      </w:r>
      <w:r>
        <w:t>tava+</w:t>
      </w:r>
      <w:r>
        <w:t>H |</w:t>
      </w:r>
    </w:p>
    <w:p w14:paraId="330729A2" w14:textId="167EC1CA" w:rsidR="00412978" w:rsidRDefault="00265D88">
      <w:r>
        <w:lastRenderedPageBreak/>
        <w:t>ShaD3 vai vai ShaT th2ShaD3 vA Ru/</w:t>
      </w:r>
      <w:r>
        <w:t>tava+</w:t>
      </w:r>
      <w:r>
        <w:t xml:space="preserve"> Ru/</w:t>
      </w:r>
      <w:r>
        <w:t>tavO/</w:t>
      </w:r>
      <w:r>
        <w:t xml:space="preserve"> vai ShaT th2ShaD3 vA Ru/</w:t>
      </w:r>
      <w:r>
        <w:t>tava+</w:t>
      </w:r>
      <w:r>
        <w:t xml:space="preserve">H | </w:t>
      </w:r>
    </w:p>
    <w:p w14:paraId="34D50D69" w14:textId="00433249" w:rsidR="00412978" w:rsidRDefault="00265D88">
      <w:r>
        <w:t>56)   1.5.7.2(50)-  vai | Ru/</w:t>
      </w:r>
      <w:r>
        <w:t>tava+</w:t>
      </w:r>
      <w:r>
        <w:t>H | Ru/</w:t>
      </w:r>
      <w:r>
        <w:t>tuShu+</w:t>
      </w:r>
      <w:r>
        <w:t xml:space="preserve"> |</w:t>
      </w:r>
    </w:p>
    <w:p w14:paraId="6C703BA6" w14:textId="49175833" w:rsidR="00412978" w:rsidRDefault="00265D88">
      <w:r>
        <w:t>vA Ru/</w:t>
      </w:r>
      <w:r>
        <w:t>tava+</w:t>
      </w:r>
      <w:r>
        <w:t xml:space="preserve"> Ru/</w:t>
      </w:r>
      <w:r>
        <w:t>tavO/</w:t>
      </w:r>
      <w:r>
        <w:t xml:space="preserve"> vai vA Ru/</w:t>
      </w:r>
      <w:r>
        <w:t>tava+</w:t>
      </w:r>
      <w:r>
        <w:t xml:space="preserve"> Ru/</w:t>
      </w:r>
      <w:r>
        <w:t>tuShu+</w:t>
      </w:r>
      <w:r>
        <w:t xml:space="preserve"> Ru/</w:t>
      </w:r>
      <w:r>
        <w:t>tuShu+</w:t>
      </w:r>
      <w:r>
        <w:t xml:space="preserve"> Ru/</w:t>
      </w:r>
      <w:r>
        <w:t>tavO/</w:t>
      </w:r>
      <w:r>
        <w:t xml:space="preserve"> vai vA Ru/</w:t>
      </w:r>
      <w:r>
        <w:t>tava+</w:t>
      </w:r>
      <w:r>
        <w:t xml:space="preserve"> Ru/</w:t>
      </w:r>
      <w:r>
        <w:t>tuShu+</w:t>
      </w:r>
      <w:r>
        <w:t xml:space="preserve"> | </w:t>
      </w:r>
    </w:p>
    <w:p w14:paraId="28AD4C96" w14:textId="58AA3900" w:rsidR="00412978" w:rsidRDefault="00265D88">
      <w:r>
        <w:t>1)   1.5.7.3(1)-  Ru/</w:t>
      </w:r>
      <w:r>
        <w:t>tava+</w:t>
      </w:r>
      <w:r>
        <w:t>H | Ru/</w:t>
      </w:r>
      <w:r>
        <w:t>tuShu+</w:t>
      </w:r>
      <w:r>
        <w:t xml:space="preserve"> | E/</w:t>
      </w:r>
      <w:r>
        <w:t>va | (G4S1.5-40)</w:t>
      </w:r>
    </w:p>
    <w:p w14:paraId="1B5FE4F2" w14:textId="63A8DE2C" w:rsidR="00412978" w:rsidRDefault="00265D88">
      <w:r>
        <w:t>Ru/</w:t>
      </w:r>
      <w:r>
        <w:t>tava+</w:t>
      </w:r>
      <w:r>
        <w:t xml:space="preserve"> Ru/</w:t>
      </w:r>
      <w:r>
        <w:t>tuShu+</w:t>
      </w:r>
      <w:r>
        <w:t xml:space="preserve"> Ru/</w:t>
      </w:r>
      <w:r>
        <w:t>tuShu+</w:t>
      </w:r>
      <w:r>
        <w:t xml:space="preserve"> Ru/</w:t>
      </w:r>
      <w:r>
        <w:t>tava+</w:t>
      </w:r>
      <w:r>
        <w:t xml:space="preserve"> Ru/</w:t>
      </w:r>
      <w:r>
        <w:t>tava+</w:t>
      </w:r>
      <w:r>
        <w:t xml:space="preserve"> Ru/</w:t>
      </w:r>
      <w:r>
        <w:t>tuShvE/</w:t>
      </w:r>
      <w:r>
        <w:t>vaiva rtuShu+</w:t>
      </w:r>
      <w:r>
        <w:t xml:space="preserve"> Ru/</w:t>
      </w:r>
      <w:r>
        <w:t>tava+</w:t>
      </w:r>
      <w:r>
        <w:t xml:space="preserve"> Ru/</w:t>
      </w:r>
      <w:r>
        <w:t>tava+</w:t>
      </w:r>
      <w:r>
        <w:t xml:space="preserve"> Ru/</w:t>
      </w:r>
      <w:r>
        <w:t>tuShvE/</w:t>
      </w:r>
      <w:r>
        <w:t xml:space="preserve">va | </w:t>
      </w:r>
    </w:p>
    <w:p w14:paraId="48DED235" w14:textId="103D7E94" w:rsidR="00412978" w:rsidRDefault="00265D88">
      <w:r>
        <w:t xml:space="preserve">2)   </w:t>
      </w:r>
      <w:r>
        <w:t>1.5.7.3(2)-  Ru/</w:t>
      </w:r>
      <w:r>
        <w:t>tuShu+</w:t>
      </w:r>
      <w:r>
        <w:t xml:space="preserve"> | E/</w:t>
      </w:r>
      <w:r>
        <w:t>va | prati+</w:t>
      </w:r>
      <w:r>
        <w:t xml:space="preserve"> | (G4S1.5-40)</w:t>
      </w:r>
    </w:p>
    <w:p w14:paraId="2733213C" w14:textId="53D06BBC" w:rsidR="00412978" w:rsidRDefault="00265D88">
      <w:r>
        <w:t>Ru/</w:t>
      </w:r>
      <w:r>
        <w:t>tuShvE/</w:t>
      </w:r>
      <w:r>
        <w:t>vaiva rtuShu+</w:t>
      </w:r>
      <w:r>
        <w:t xml:space="preserve"> Ru/</w:t>
      </w:r>
      <w:r>
        <w:t>tuShvE/</w:t>
      </w:r>
      <w:r>
        <w:t>va prati/</w:t>
      </w:r>
      <w:r>
        <w:t xml:space="preserve"> pratyE/</w:t>
      </w:r>
      <w:r>
        <w:t>va rtuShu+</w:t>
      </w:r>
      <w:r>
        <w:t xml:space="preserve"> Ru/</w:t>
      </w:r>
      <w:r>
        <w:t>tuShvE/</w:t>
      </w:r>
      <w:r>
        <w:t>va prati+</w:t>
      </w:r>
      <w:r>
        <w:t xml:space="preserve"> | </w:t>
      </w:r>
    </w:p>
    <w:p w14:paraId="6F8EB670" w14:textId="14CD86E1" w:rsidR="00412978" w:rsidRDefault="00265D88">
      <w:r>
        <w:t>3)   1.5.7.3(3)-  E/</w:t>
      </w:r>
      <w:r>
        <w:t>va | prati+</w:t>
      </w:r>
      <w:r>
        <w:t xml:space="preserve"> | ti/</w:t>
      </w:r>
      <w:r>
        <w:t>ShTha/</w:t>
      </w:r>
      <w:r>
        <w:t>2ti/</w:t>
      </w:r>
      <w:r>
        <w:t xml:space="preserve"> | (G4S1.5-40)</w:t>
      </w:r>
    </w:p>
    <w:p w14:paraId="50F9D701" w14:textId="4C1CAE6E" w:rsidR="00412978" w:rsidRDefault="00265D88">
      <w:r>
        <w:t>E/</w:t>
      </w:r>
      <w:r>
        <w:t>va prati/</w:t>
      </w:r>
      <w:r>
        <w:t xml:space="preserve"> pratyE/</w:t>
      </w:r>
      <w:r>
        <w:t>vaiva prati+</w:t>
      </w:r>
      <w:r>
        <w:t xml:space="preserve"> tiShTha2ti tiShTha2ti/</w:t>
      </w:r>
      <w:r>
        <w:t xml:space="preserve"> p</w:t>
      </w:r>
      <w:r>
        <w:t>ratyE/</w:t>
      </w:r>
      <w:r>
        <w:t>vaiva prati+</w:t>
      </w:r>
      <w:r>
        <w:t xml:space="preserve"> tiShTha2ti | </w:t>
      </w:r>
    </w:p>
    <w:p w14:paraId="1BBA25FF" w14:textId="1101826C" w:rsidR="00412978" w:rsidRDefault="00265D88">
      <w:r>
        <w:t>4)   1.5.7.3(4)-  prati+</w:t>
      </w:r>
      <w:r>
        <w:t xml:space="preserve"> | ti/</w:t>
      </w:r>
      <w:r>
        <w:t>ShTha/</w:t>
      </w:r>
      <w:r>
        <w:t>2ti/</w:t>
      </w:r>
      <w:r>
        <w:t xml:space="preserve"> | Sha/</w:t>
      </w:r>
      <w:r>
        <w:t>D3Bi4H | (G4S1.5-40)</w:t>
      </w:r>
    </w:p>
    <w:p w14:paraId="4F5058F0" w14:textId="01671EC8" w:rsidR="00412978" w:rsidRDefault="00265D88">
      <w:r>
        <w:t>prati+</w:t>
      </w:r>
      <w:r>
        <w:t xml:space="preserve"> tiShTha2ti tiShTha2ti/</w:t>
      </w:r>
      <w:r>
        <w:t xml:space="preserve"> prati/</w:t>
      </w:r>
      <w:r>
        <w:t xml:space="preserve"> prati+</w:t>
      </w:r>
      <w:r>
        <w:t xml:space="preserve"> tiShTha2ti Sha/</w:t>
      </w:r>
      <w:r>
        <w:t>D3Bi4 ShSha/</w:t>
      </w:r>
      <w:r>
        <w:t>D3Bi4 sti+</w:t>
      </w:r>
      <w:r>
        <w:t>ShTha2ti/</w:t>
      </w:r>
      <w:r>
        <w:t xml:space="preserve"> prati/</w:t>
      </w:r>
      <w:r>
        <w:t xml:space="preserve"> prati+</w:t>
      </w:r>
      <w:r>
        <w:t xml:space="preserve"> tiShTha2ti Sha/</w:t>
      </w:r>
      <w:r>
        <w:t xml:space="preserve">D3Bi4H | </w:t>
      </w:r>
    </w:p>
    <w:p w14:paraId="5870DCF5" w14:textId="6AEF42C4" w:rsidR="00412978" w:rsidRDefault="00265D88">
      <w:r>
        <w:t>5)   1.5.7.3(5)-  ti/</w:t>
      </w:r>
      <w:r>
        <w:t>ShTh</w:t>
      </w:r>
      <w:r>
        <w:t>a/</w:t>
      </w:r>
      <w:r>
        <w:t>2ti/</w:t>
      </w:r>
      <w:r>
        <w:t xml:space="preserve"> | Sha/</w:t>
      </w:r>
      <w:r>
        <w:t>D3Bi4H | utta+</w:t>
      </w:r>
      <w:r>
        <w:t>rABi4H |</w:t>
      </w:r>
    </w:p>
    <w:p w14:paraId="7CD980D0" w14:textId="1EC93608" w:rsidR="00412978" w:rsidRDefault="00265D88">
      <w:r>
        <w:t>ti/</w:t>
      </w:r>
      <w:r>
        <w:t>ShTha/</w:t>
      </w:r>
      <w:r>
        <w:t>2ti/</w:t>
      </w:r>
      <w:r>
        <w:t xml:space="preserve"> Sha/</w:t>
      </w:r>
      <w:r>
        <w:t>D3Bi4 ShSha/</w:t>
      </w:r>
      <w:r>
        <w:t>D3Bi4 sti+</w:t>
      </w:r>
      <w:r>
        <w:t>ShTha2ti tiShTha2ti Sha/</w:t>
      </w:r>
      <w:r>
        <w:t>D3Bi4 rutta+</w:t>
      </w:r>
      <w:r>
        <w:t>rABi/</w:t>
      </w:r>
      <w:r>
        <w:t>4 rutta+</w:t>
      </w:r>
      <w:r>
        <w:t>rABi4 ShSha/</w:t>
      </w:r>
      <w:r>
        <w:t>D3Bi4 sti+</w:t>
      </w:r>
      <w:r>
        <w:t>ShTha2ti tiShTha2ti Sha/</w:t>
      </w:r>
      <w:r>
        <w:t>D3Bi4rutta+</w:t>
      </w:r>
      <w:r>
        <w:t xml:space="preserve">rABi4H | </w:t>
      </w:r>
    </w:p>
    <w:p w14:paraId="3F2F9549" w14:textId="04454FC9" w:rsidR="00412978" w:rsidRDefault="00265D88">
      <w:r>
        <w:t>6)   1.5.7.3(6)-  Sha/</w:t>
      </w:r>
      <w:r>
        <w:t>D3Bi4H | utta+</w:t>
      </w:r>
      <w:r>
        <w:t>rABi4H | upa+</w:t>
      </w:r>
      <w:r>
        <w:t xml:space="preserve"> |</w:t>
      </w:r>
    </w:p>
    <w:p w14:paraId="1F7EF6C0" w14:textId="152D8C5E" w:rsidR="00412978" w:rsidRDefault="00265D88">
      <w:r>
        <w:t>Sha/</w:t>
      </w:r>
      <w:r>
        <w:t>D3Bi4 ru</w:t>
      </w:r>
      <w:r>
        <w:t>tta+</w:t>
      </w:r>
      <w:r>
        <w:t>rABi/</w:t>
      </w:r>
      <w:r>
        <w:t>4 rutta+</w:t>
      </w:r>
      <w:r>
        <w:t>rABi4 ShSha/</w:t>
      </w:r>
      <w:r>
        <w:t>D3Bi4 ShSha/</w:t>
      </w:r>
      <w:r>
        <w:t>D3Bi4 rutta+</w:t>
      </w:r>
      <w:r>
        <w:t>rABi/</w:t>
      </w:r>
      <w:r>
        <w:t>4 rupOpOtta+</w:t>
      </w:r>
      <w:r>
        <w:t>rABi4 ShSha/</w:t>
      </w:r>
      <w:r>
        <w:t>D3Bi4 ShSha/</w:t>
      </w:r>
      <w:r>
        <w:t>D3Bi4 rutta+</w:t>
      </w:r>
      <w:r>
        <w:t>rABi/</w:t>
      </w:r>
      <w:r>
        <w:t>4 rupa+</w:t>
      </w:r>
      <w:r>
        <w:t xml:space="preserve"> | </w:t>
      </w:r>
    </w:p>
    <w:p w14:paraId="64CCE66F" w14:textId="7792A9D7" w:rsidR="00412978" w:rsidRDefault="00265D88">
      <w:r>
        <w:t>7)   1.5.7.3(6)-  Sha/</w:t>
      </w:r>
      <w:r>
        <w:t>D3Bi4H |</w:t>
      </w:r>
    </w:p>
    <w:p w14:paraId="23B1237E" w14:textId="2378956D" w:rsidR="00412978" w:rsidRDefault="00265D88">
      <w:r>
        <w:t>Sha/</w:t>
      </w:r>
      <w:r>
        <w:t>D3Bi4riti+</w:t>
      </w:r>
      <w:r>
        <w:t xml:space="preserve"> ShaT - Bi4H | </w:t>
      </w:r>
    </w:p>
    <w:p w14:paraId="5DAB5337" w14:textId="39F1AFCC" w:rsidR="00412978" w:rsidRDefault="00265D88">
      <w:r>
        <w:t>8)   1.5.7.3(7)-  utta+</w:t>
      </w:r>
      <w:r>
        <w:t>rABi4H | upa+</w:t>
      </w:r>
      <w:r>
        <w:t xml:space="preserve"> | ti/</w:t>
      </w:r>
      <w:r>
        <w:t>ShTha/</w:t>
      </w:r>
      <w:r>
        <w:t>2tE/</w:t>
      </w:r>
      <w:r>
        <w:t xml:space="preserve"> |</w:t>
      </w:r>
    </w:p>
    <w:p w14:paraId="10A458E6" w14:textId="7210AB09" w:rsidR="00412978" w:rsidRDefault="00265D88">
      <w:r>
        <w:t>utta+</w:t>
      </w:r>
      <w:r>
        <w:t>rABi/</w:t>
      </w:r>
      <w:r>
        <w:t>4 rupOpOtta+</w:t>
      </w:r>
      <w:r>
        <w:t xml:space="preserve"> rABi/</w:t>
      </w:r>
      <w:r>
        <w:t>4 rutta+</w:t>
      </w:r>
      <w:r>
        <w:t>rABi/</w:t>
      </w:r>
      <w:r>
        <w:t>4 rupa+</w:t>
      </w:r>
      <w:r>
        <w:t xml:space="preserve"> tiShTha2tE tiShTha2ta/</w:t>
      </w:r>
      <w:r>
        <w:t xml:space="preserve"> upOtta+</w:t>
      </w:r>
      <w:r>
        <w:t>rABi/</w:t>
      </w:r>
      <w:r>
        <w:t>4 rutta+</w:t>
      </w:r>
      <w:r>
        <w:t>rABi/</w:t>
      </w:r>
      <w:r>
        <w:t>4 rupa+</w:t>
      </w:r>
      <w:r>
        <w:t xml:space="preserve"> tiShTha2tE | </w:t>
      </w:r>
    </w:p>
    <w:p w14:paraId="0BF322F6" w14:textId="03172953" w:rsidR="00412978" w:rsidRDefault="00265D88">
      <w:r>
        <w:t>9)   1.5.7.3(7)-  utta+</w:t>
      </w:r>
      <w:r>
        <w:t>rABi4H |</w:t>
      </w:r>
    </w:p>
    <w:p w14:paraId="0990DBB6" w14:textId="4DB5E599" w:rsidR="00412978" w:rsidRDefault="00265D88">
      <w:r>
        <w:t>utta+</w:t>
      </w:r>
      <w:r>
        <w:t>rABi/</w:t>
      </w:r>
      <w:r>
        <w:t>4rityut - ta/</w:t>
      </w:r>
      <w:r>
        <w:t>rA/</w:t>
      </w:r>
      <w:r>
        <w:t>Bi/</w:t>
      </w:r>
      <w:r>
        <w:t xml:space="preserve">4H | </w:t>
      </w:r>
    </w:p>
    <w:p w14:paraId="15498C44" w14:textId="59D4EA81" w:rsidR="00412978" w:rsidRDefault="00265D88">
      <w:r>
        <w:t>10)   1.5.7.3(8)-  upa+</w:t>
      </w:r>
      <w:r>
        <w:t xml:space="preserve"> | ti/</w:t>
      </w:r>
      <w:r>
        <w:t>ShTha/</w:t>
      </w:r>
      <w:r>
        <w:t>2tE/</w:t>
      </w:r>
      <w:r>
        <w:t xml:space="preserve"> | d3vAda+</w:t>
      </w:r>
      <w:r>
        <w:t>3Sa |</w:t>
      </w:r>
    </w:p>
    <w:p w14:paraId="4196DA8E" w14:textId="288985AC" w:rsidR="00412978" w:rsidRDefault="00265D88">
      <w:r>
        <w:lastRenderedPageBreak/>
        <w:t>upa+</w:t>
      </w:r>
      <w:r>
        <w:t xml:space="preserve"> tiShTha2tE</w:t>
      </w:r>
      <w:r>
        <w:t xml:space="preserve"> tiShTha2ta/</w:t>
      </w:r>
      <w:r>
        <w:t xml:space="preserve"> upOpa+</w:t>
      </w:r>
      <w:r>
        <w:t xml:space="preserve"> tiShTha2tE/</w:t>
      </w:r>
      <w:r>
        <w:t xml:space="preserve"> d3vAda+</w:t>
      </w:r>
      <w:r>
        <w:t>3Sa/</w:t>
      </w:r>
      <w:r>
        <w:t xml:space="preserve"> d3vAda+</w:t>
      </w:r>
      <w:r>
        <w:t>3Sa tiShTha2ta/</w:t>
      </w:r>
      <w:r>
        <w:t xml:space="preserve"> upOpa+</w:t>
      </w:r>
      <w:r>
        <w:t xml:space="preserve"> tiShTha2tE/</w:t>
      </w:r>
      <w:r>
        <w:t xml:space="preserve"> d3vAda+</w:t>
      </w:r>
      <w:r>
        <w:t xml:space="preserve">3Sa | </w:t>
      </w:r>
    </w:p>
    <w:p w14:paraId="534B48DC" w14:textId="486261F7" w:rsidR="00412978" w:rsidRDefault="00265D88">
      <w:r>
        <w:t>11)   1.5.7.3(9)-  ti/</w:t>
      </w:r>
      <w:r>
        <w:t>ShTha/</w:t>
      </w:r>
      <w:r>
        <w:t>2tE/</w:t>
      </w:r>
      <w:r>
        <w:t xml:space="preserve"> | d3vAda+</w:t>
      </w:r>
      <w:r>
        <w:t>3Sa | sam |</w:t>
      </w:r>
    </w:p>
    <w:p w14:paraId="0A370082" w14:textId="5FD38205" w:rsidR="00412978" w:rsidRDefault="00265D88">
      <w:r>
        <w:t>ti/</w:t>
      </w:r>
      <w:r>
        <w:t>ShTha/</w:t>
      </w:r>
      <w:r>
        <w:t>2tE/</w:t>
      </w:r>
      <w:r>
        <w:t xml:space="preserve"> d3vAda+</w:t>
      </w:r>
      <w:r>
        <w:t>3Sa/</w:t>
      </w:r>
      <w:r>
        <w:t xml:space="preserve"> d3vAda+</w:t>
      </w:r>
      <w:r>
        <w:t>3Sa tiShTha2tE tiShTha2tE/</w:t>
      </w:r>
      <w:r>
        <w:t xml:space="preserve"> d3vAda+</w:t>
      </w:r>
      <w:r>
        <w:t>3Sa/</w:t>
      </w:r>
      <w:r>
        <w:t xml:space="preserve"> sa(gm) sam d3vAda+</w:t>
      </w:r>
      <w:r>
        <w:t>3Sa tiShTha2</w:t>
      </w:r>
      <w:r>
        <w:t>tE tiShTha2tE/</w:t>
      </w:r>
      <w:r>
        <w:t xml:space="preserve"> d3vAda+</w:t>
      </w:r>
      <w:r>
        <w:t>3Sa/</w:t>
      </w:r>
      <w:r>
        <w:t xml:space="preserve"> sam | </w:t>
      </w:r>
    </w:p>
    <w:p w14:paraId="7B1B33DE" w14:textId="5AEDCB1E" w:rsidR="00412978" w:rsidRDefault="00265D88">
      <w:r>
        <w:t>12)   1.5.7.3(10)-  d3vAda+</w:t>
      </w:r>
      <w:r>
        <w:t>3Sa | sam | pa/</w:t>
      </w:r>
      <w:r>
        <w:t>d3ya/</w:t>
      </w:r>
      <w:r>
        <w:t>~ntE/</w:t>
      </w:r>
      <w:r>
        <w:t xml:space="preserve"> |</w:t>
      </w:r>
    </w:p>
    <w:p w14:paraId="5DA1D823" w14:textId="246C6097" w:rsidR="00412978" w:rsidRDefault="00265D88">
      <w:r>
        <w:t>d3vAda+</w:t>
      </w:r>
      <w:r>
        <w:t>3Sa/</w:t>
      </w:r>
      <w:r>
        <w:t xml:space="preserve"> sa(gm) sam d3vAda+</w:t>
      </w:r>
      <w:r>
        <w:t>3Sa/</w:t>
      </w:r>
      <w:r>
        <w:t xml:space="preserve"> d3vAda+</w:t>
      </w:r>
      <w:r>
        <w:t>3Sa/</w:t>
      </w:r>
      <w:r>
        <w:t xml:space="preserve"> sam pa+</w:t>
      </w:r>
      <w:r>
        <w:t>d3ya~ntE pad3ya~ntE/</w:t>
      </w:r>
      <w:r>
        <w:t xml:space="preserve"> sam d3vAda+</w:t>
      </w:r>
      <w:r>
        <w:t>3Sa/</w:t>
      </w:r>
      <w:r>
        <w:t xml:space="preserve"> d3vAda+</w:t>
      </w:r>
      <w:r>
        <w:t>3Sa/</w:t>
      </w:r>
      <w:r>
        <w:t xml:space="preserve"> sam pa+</w:t>
      </w:r>
      <w:r>
        <w:t xml:space="preserve">d3ya~ntE | </w:t>
      </w:r>
    </w:p>
    <w:p w14:paraId="24EDA6BC" w14:textId="73A8D82A" w:rsidR="00412978" w:rsidRDefault="00265D88">
      <w:r>
        <w:t>13)   1.5.7.3(11)-  sam | pa/</w:t>
      </w:r>
      <w:r>
        <w:t>d3ya/</w:t>
      </w:r>
      <w:r>
        <w:t>~ntE/</w:t>
      </w:r>
      <w:r>
        <w:t xml:space="preserve"> | d3v</w:t>
      </w:r>
      <w:r>
        <w:t>Ada+</w:t>
      </w:r>
      <w:r>
        <w:t>3Sa |</w:t>
      </w:r>
    </w:p>
    <w:p w14:paraId="4C2242FA" w14:textId="0622AEE2" w:rsidR="00412978" w:rsidRDefault="00265D88">
      <w:r>
        <w:t>sam pa+</w:t>
      </w:r>
      <w:r>
        <w:t>d3ya~ntE pad3ya~ntE/</w:t>
      </w:r>
      <w:r>
        <w:t xml:space="preserve"> sa(gm) sam pa+</w:t>
      </w:r>
      <w:r>
        <w:t>d3ya~ntE/</w:t>
      </w:r>
      <w:r>
        <w:t xml:space="preserve"> d3vAda+</w:t>
      </w:r>
      <w:r>
        <w:t>3Sa/</w:t>
      </w:r>
      <w:r>
        <w:t xml:space="preserve"> d3vAda+</w:t>
      </w:r>
      <w:r>
        <w:t>3Sa pad3ya~ntE/</w:t>
      </w:r>
      <w:r>
        <w:t xml:space="preserve"> sa(gm) sam pa+</w:t>
      </w:r>
      <w:r>
        <w:t>d3ya~ntE/</w:t>
      </w:r>
      <w:r>
        <w:t xml:space="preserve"> d3vAda+</w:t>
      </w:r>
      <w:r>
        <w:t xml:space="preserve">3Sa | </w:t>
      </w:r>
    </w:p>
    <w:p w14:paraId="59705200" w14:textId="2F639B2C" w:rsidR="00412978" w:rsidRDefault="00265D88">
      <w:r>
        <w:t>14)   1.5.7.3(12)-  pa/</w:t>
      </w:r>
      <w:r>
        <w:t>d3ya/</w:t>
      </w:r>
      <w:r>
        <w:t>~ntE/</w:t>
      </w:r>
      <w:r>
        <w:t xml:space="preserve"> | d3vAda+</w:t>
      </w:r>
      <w:r>
        <w:t>3Sa | mAsA%</w:t>
      </w:r>
      <w:r>
        <w:t>H |</w:t>
      </w:r>
    </w:p>
    <w:p w14:paraId="4506BA64" w14:textId="3686BD42" w:rsidR="00412978" w:rsidRDefault="00265D88">
      <w:r>
        <w:t>pa/</w:t>
      </w:r>
      <w:r>
        <w:t>d3ya/</w:t>
      </w:r>
      <w:r>
        <w:t>~ntE/</w:t>
      </w:r>
      <w:r>
        <w:t xml:space="preserve"> d3vAda+</w:t>
      </w:r>
      <w:r>
        <w:t>3Sa/</w:t>
      </w:r>
      <w:r>
        <w:t xml:space="preserve"> d3vAda+</w:t>
      </w:r>
      <w:r>
        <w:t>3Sa pad3ya~ntE pad3ya~ntE/</w:t>
      </w:r>
      <w:r>
        <w:t xml:space="preserve"> d3v</w:t>
      </w:r>
      <w:r>
        <w:t>Ada+</w:t>
      </w:r>
      <w:r>
        <w:t>3Sa/</w:t>
      </w:r>
      <w:r>
        <w:t xml:space="preserve"> mAsA/</w:t>
      </w:r>
      <w:r>
        <w:t xml:space="preserve"> mAsA/</w:t>
      </w:r>
      <w:r>
        <w:t xml:space="preserve"> d3vAda+</w:t>
      </w:r>
      <w:r>
        <w:t>3Sa pad3ya~ntE pad3ya~ntE/</w:t>
      </w:r>
      <w:r>
        <w:t xml:space="preserve"> d3vAda+</w:t>
      </w:r>
      <w:r>
        <w:t>3Sa/</w:t>
      </w:r>
      <w:r>
        <w:t xml:space="preserve"> mAsA%</w:t>
      </w:r>
      <w:r>
        <w:t xml:space="preserve">H | </w:t>
      </w:r>
    </w:p>
    <w:p w14:paraId="2E2979DA" w14:textId="1D438372" w:rsidR="00412978" w:rsidRDefault="00265D88">
      <w:r>
        <w:t>15)   1.5.7.3(13)-  d3vAda+</w:t>
      </w:r>
      <w:r>
        <w:t>3Sa | mAsA%</w:t>
      </w:r>
      <w:r>
        <w:t>H | sa/</w:t>
      </w:r>
      <w:r>
        <w:t>M~Mva/</w:t>
      </w:r>
      <w:r>
        <w:t>th2sa/</w:t>
      </w:r>
      <w:r>
        <w:t>raH |</w:t>
      </w:r>
    </w:p>
    <w:p w14:paraId="08346CC7" w14:textId="30758F7B" w:rsidR="00412978" w:rsidRDefault="00265D88">
      <w:r>
        <w:t>d3vAda+</w:t>
      </w:r>
      <w:r>
        <w:t>3Sa/</w:t>
      </w:r>
      <w:r>
        <w:t xml:space="preserve"> mAsA/</w:t>
      </w:r>
      <w:r>
        <w:t xml:space="preserve"> mAsA/</w:t>
      </w:r>
      <w:r>
        <w:t xml:space="preserve"> d3vAda+</w:t>
      </w:r>
      <w:r>
        <w:t>3Sa/</w:t>
      </w:r>
      <w:r>
        <w:t xml:space="preserve"> d3vAda+</w:t>
      </w:r>
      <w:r>
        <w:t>3Sa/</w:t>
      </w:r>
      <w:r>
        <w:t xml:space="preserve"> mAsA%</w:t>
      </w:r>
      <w:r>
        <w:t>H saM~Mvath2sa/</w:t>
      </w:r>
      <w:r>
        <w:t>raH sa+</w:t>
      </w:r>
      <w:r>
        <w:t>M~Mvath2sa/</w:t>
      </w:r>
      <w:r>
        <w:t>rO mAsA/</w:t>
      </w:r>
      <w:r>
        <w:t xml:space="preserve"> d3vAda+</w:t>
      </w:r>
      <w:r>
        <w:t>3Sa/</w:t>
      </w:r>
      <w:r>
        <w:t xml:space="preserve"> d3vAda+</w:t>
      </w:r>
      <w:r>
        <w:t>3S</w:t>
      </w:r>
      <w:r>
        <w:t>a/</w:t>
      </w:r>
      <w:r>
        <w:t xml:space="preserve"> mAsA%</w:t>
      </w:r>
      <w:r>
        <w:t>H saM~Mvath2sa/</w:t>
      </w:r>
      <w:r>
        <w:t xml:space="preserve">raH | </w:t>
      </w:r>
    </w:p>
    <w:p w14:paraId="5E3DB3D5" w14:textId="1FEC2DED" w:rsidR="00412978" w:rsidRDefault="00265D88">
      <w:r>
        <w:t>16)   1.5.7.3(14)-  mAsA%</w:t>
      </w:r>
      <w:r>
        <w:t>H | sa/</w:t>
      </w:r>
      <w:r>
        <w:t>M~Mva/</w:t>
      </w:r>
      <w:r>
        <w:t>th2sa/</w:t>
      </w:r>
      <w:r>
        <w:t>raH | sa/</w:t>
      </w:r>
      <w:r>
        <w:t>M~Mva/</w:t>
      </w:r>
      <w:r>
        <w:t>th2sa/</w:t>
      </w:r>
      <w:r>
        <w:t>rE |</w:t>
      </w:r>
    </w:p>
    <w:p w14:paraId="0028CC4C" w14:textId="1FD71203" w:rsidR="00412978" w:rsidRDefault="00265D88">
      <w:r>
        <w:t>mAsA%</w:t>
      </w:r>
      <w:r>
        <w:t>H saM~Mvath2sa/</w:t>
      </w:r>
      <w:r>
        <w:t>raH sa+</w:t>
      </w:r>
      <w:r>
        <w:t>M~Mvath2sa/</w:t>
      </w:r>
      <w:r>
        <w:t>rO mAsA/</w:t>
      </w:r>
      <w:r>
        <w:t xml:space="preserve"> mAsA%</w:t>
      </w:r>
      <w:r>
        <w:t>H saM~Mvath2sa/</w:t>
      </w:r>
      <w:r>
        <w:t>raH sa+</w:t>
      </w:r>
      <w:r>
        <w:t>M~Mvath2sa/</w:t>
      </w:r>
      <w:r>
        <w:t>rE sa+</w:t>
      </w:r>
      <w:r>
        <w:t>M~Mvath2sa/</w:t>
      </w:r>
      <w:r>
        <w:t>rE sa+</w:t>
      </w:r>
      <w:r>
        <w:t>M~Mvath2sa/</w:t>
      </w:r>
      <w:r>
        <w:t>rO mAsA/</w:t>
      </w:r>
      <w:r>
        <w:t xml:space="preserve"> mAsA%</w:t>
      </w:r>
      <w:r>
        <w:t>H saM~Mvath2sa/</w:t>
      </w:r>
      <w:r>
        <w:t>raH sa+</w:t>
      </w:r>
      <w:r>
        <w:t>M~Mvath2sa/</w:t>
      </w:r>
      <w:r>
        <w:t xml:space="preserve">rE | </w:t>
      </w:r>
    </w:p>
    <w:p w14:paraId="383231E3" w14:textId="52FB6514" w:rsidR="00412978" w:rsidRDefault="00265D88">
      <w:r>
        <w:t>17)   1.5.7.3(15)-  sa/</w:t>
      </w:r>
      <w:r>
        <w:t>M~Mva/</w:t>
      </w:r>
      <w:r>
        <w:t>th2sa/</w:t>
      </w:r>
      <w:r>
        <w:t>raH | sa/</w:t>
      </w:r>
      <w:r>
        <w:t>M~Mva/</w:t>
      </w:r>
      <w:r>
        <w:t>th2sa/</w:t>
      </w:r>
      <w:r>
        <w:t>rE | E/</w:t>
      </w:r>
      <w:r>
        <w:t>va |</w:t>
      </w:r>
    </w:p>
    <w:p w14:paraId="78B0A6BB" w14:textId="1A7F98F6" w:rsidR="00412978" w:rsidRDefault="00265D88">
      <w:r>
        <w:t>sa/</w:t>
      </w:r>
      <w:r>
        <w:t>M~Mva/</w:t>
      </w:r>
      <w:r>
        <w:t>th2sa/</w:t>
      </w:r>
      <w:r>
        <w:t>r</w:t>
      </w:r>
      <w:r>
        <w:t>aH sa+</w:t>
      </w:r>
      <w:r>
        <w:t>M~Mvath2sa/</w:t>
      </w:r>
      <w:r>
        <w:t>rE sa+</w:t>
      </w:r>
      <w:r>
        <w:t>M~Mvath2sa/</w:t>
      </w:r>
      <w:r>
        <w:t>rE sa+</w:t>
      </w:r>
      <w:r>
        <w:t>M~Mvath2sa/</w:t>
      </w:r>
      <w:r>
        <w:t>raH sa+</w:t>
      </w:r>
      <w:r>
        <w:t>M~Mvath2sa/</w:t>
      </w:r>
      <w:r>
        <w:t>raH sa+</w:t>
      </w:r>
      <w:r>
        <w:t>M~Mvath2sa/</w:t>
      </w:r>
      <w:r>
        <w:t>ra E/</w:t>
      </w:r>
      <w:r>
        <w:t>vaiva sa+</w:t>
      </w:r>
      <w:r>
        <w:t>M~Mvath2sa/</w:t>
      </w:r>
      <w:r>
        <w:t>rE sa+</w:t>
      </w:r>
      <w:r>
        <w:t>M~Mvath2sa/</w:t>
      </w:r>
      <w:r>
        <w:t>raH sa+</w:t>
      </w:r>
      <w:r>
        <w:t>M~Mvath2sa/</w:t>
      </w:r>
      <w:r>
        <w:t>raH sa+</w:t>
      </w:r>
      <w:r>
        <w:t>M~Mvath2sa/</w:t>
      </w:r>
      <w:r>
        <w:t>ra E/</w:t>
      </w:r>
      <w:r>
        <w:t xml:space="preserve">va | </w:t>
      </w:r>
    </w:p>
    <w:p w14:paraId="2BF95749" w14:textId="66DD116B" w:rsidR="00412978" w:rsidRDefault="00265D88">
      <w:r>
        <w:t>18)   1.5.7.3(15)-  sa/</w:t>
      </w:r>
      <w:r>
        <w:t>M~Mva/</w:t>
      </w:r>
      <w:r>
        <w:t>th2sa/</w:t>
      </w:r>
      <w:r>
        <w:t>raH |</w:t>
      </w:r>
    </w:p>
    <w:p w14:paraId="17964F08" w14:textId="43677BF3" w:rsidR="00412978" w:rsidRDefault="00265D88">
      <w:r>
        <w:t>sa/</w:t>
      </w:r>
      <w:r>
        <w:t>m~Mva/</w:t>
      </w:r>
      <w:r>
        <w:t>th2sa/</w:t>
      </w:r>
      <w:r>
        <w:t>ra iti+</w:t>
      </w:r>
      <w:r>
        <w:t xml:space="preserve"> saM - va/</w:t>
      </w:r>
      <w:r>
        <w:t>th2sa/</w:t>
      </w:r>
      <w:r>
        <w:t>r</w:t>
      </w:r>
      <w:r>
        <w:t xml:space="preserve">aH | </w:t>
      </w:r>
    </w:p>
    <w:p w14:paraId="7C62B2A1" w14:textId="60A53405" w:rsidR="00412978" w:rsidRDefault="00265D88">
      <w:r>
        <w:t>19)   1.5.7.3(16)-  sa/</w:t>
      </w:r>
      <w:r>
        <w:t>M~Mva/</w:t>
      </w:r>
      <w:r>
        <w:t>th2sa/</w:t>
      </w:r>
      <w:r>
        <w:t>rE | E/</w:t>
      </w:r>
      <w:r>
        <w:t>va | prati+</w:t>
      </w:r>
      <w:r>
        <w:t xml:space="preserve"> |</w:t>
      </w:r>
    </w:p>
    <w:p w14:paraId="716BCAB0" w14:textId="56AFF6DC" w:rsidR="00412978" w:rsidRDefault="00265D88">
      <w:r>
        <w:t>sa/</w:t>
      </w:r>
      <w:r>
        <w:t>M~Mva/</w:t>
      </w:r>
      <w:r>
        <w:t>th2sa/</w:t>
      </w:r>
      <w:r>
        <w:t>ra E/</w:t>
      </w:r>
      <w:r>
        <w:t>vaiva sa+</w:t>
      </w:r>
      <w:r>
        <w:t>M~Mvath2sa/</w:t>
      </w:r>
      <w:r>
        <w:t>rE sa+</w:t>
      </w:r>
      <w:r>
        <w:t>M~Mvath2sa/</w:t>
      </w:r>
      <w:r>
        <w:t>ra E/</w:t>
      </w:r>
      <w:r>
        <w:t>va prati/</w:t>
      </w:r>
      <w:r>
        <w:t xml:space="preserve"> pratyE/</w:t>
      </w:r>
      <w:r>
        <w:t>va sa+</w:t>
      </w:r>
      <w:r>
        <w:t>M~Mvath2sa/</w:t>
      </w:r>
      <w:r>
        <w:t>rE sa+</w:t>
      </w:r>
      <w:r>
        <w:t>M~Mvath2sa/</w:t>
      </w:r>
      <w:r>
        <w:t>ra E/</w:t>
      </w:r>
      <w:r>
        <w:t>va prati+</w:t>
      </w:r>
      <w:r>
        <w:t xml:space="preserve"> | </w:t>
      </w:r>
    </w:p>
    <w:p w14:paraId="4F4BBA0C" w14:textId="2ABBE400" w:rsidR="00412978" w:rsidRDefault="00265D88">
      <w:r>
        <w:t>20)   1.5.7.3(16)-  sa/</w:t>
      </w:r>
      <w:r>
        <w:t>M~Mva/</w:t>
      </w:r>
      <w:r>
        <w:t>th2sa/</w:t>
      </w:r>
      <w:r>
        <w:t>rE |</w:t>
      </w:r>
    </w:p>
    <w:p w14:paraId="272D3ECB" w14:textId="4DF696D8" w:rsidR="00412978" w:rsidRDefault="00265D88">
      <w:r>
        <w:lastRenderedPageBreak/>
        <w:t>sa/</w:t>
      </w:r>
      <w:r>
        <w:t>m~Mva/</w:t>
      </w:r>
      <w:r>
        <w:t>th2sa/</w:t>
      </w:r>
      <w:r>
        <w:t>ra iti+</w:t>
      </w:r>
      <w:r>
        <w:t xml:space="preserve"> </w:t>
      </w:r>
      <w:r>
        <w:t>saM - va/</w:t>
      </w:r>
      <w:r>
        <w:t>th2sa/</w:t>
      </w:r>
      <w:r>
        <w:t xml:space="preserve">rE | </w:t>
      </w:r>
    </w:p>
    <w:p w14:paraId="0DCEC2D2" w14:textId="5D6F2F09" w:rsidR="00412978" w:rsidRDefault="00265D88">
      <w:r>
        <w:t>21)   1.5.7.3(17)-  E/</w:t>
      </w:r>
      <w:r>
        <w:t>va | prati+</w:t>
      </w:r>
      <w:r>
        <w:t xml:space="preserve"> | ti/</w:t>
      </w:r>
      <w:r>
        <w:t>ShTha/</w:t>
      </w:r>
      <w:r>
        <w:t>2ti/</w:t>
      </w:r>
      <w:r>
        <w:t xml:space="preserve"> |</w:t>
      </w:r>
    </w:p>
    <w:p w14:paraId="5014BA4B" w14:textId="02763D6A" w:rsidR="00412978" w:rsidRDefault="00265D88">
      <w:r>
        <w:t>E/</w:t>
      </w:r>
      <w:r>
        <w:t>va prati/</w:t>
      </w:r>
      <w:r>
        <w:t xml:space="preserve"> pratyE/</w:t>
      </w:r>
      <w:r>
        <w:t>vaiva prati+</w:t>
      </w:r>
      <w:r>
        <w:t xml:space="preserve"> tiShTha2ti tiShTha2ti/</w:t>
      </w:r>
      <w:r>
        <w:t xml:space="preserve"> pratyE/</w:t>
      </w:r>
      <w:r>
        <w:t>vaiva prati+</w:t>
      </w:r>
      <w:r>
        <w:t xml:space="preserve"> tiShTha2ti | </w:t>
      </w:r>
    </w:p>
    <w:p w14:paraId="463BBE71" w14:textId="198932C8" w:rsidR="00412978" w:rsidRDefault="00265D88">
      <w:r>
        <w:t>22)   1.5.7.3(18)-  prati+</w:t>
      </w:r>
      <w:r>
        <w:t xml:space="preserve"> | ti/</w:t>
      </w:r>
      <w:r>
        <w:t>ShTha/</w:t>
      </w:r>
      <w:r>
        <w:t>2ti/</w:t>
      </w:r>
      <w:r>
        <w:t xml:space="preserve"> | yathA%</w:t>
      </w:r>
      <w:r>
        <w:t>2 |</w:t>
      </w:r>
    </w:p>
    <w:p w14:paraId="7D05BDCE" w14:textId="73F6256F" w:rsidR="00412978" w:rsidRDefault="00265D88">
      <w:r>
        <w:t>prati+</w:t>
      </w:r>
      <w:r>
        <w:t xml:space="preserve"> tiShTha2ti tiShTha2ti/</w:t>
      </w:r>
      <w:r>
        <w:t xml:space="preserve"> prati/</w:t>
      </w:r>
      <w:r>
        <w:t xml:space="preserve"> pr</w:t>
      </w:r>
      <w:r>
        <w:t>ati+</w:t>
      </w:r>
      <w:r>
        <w:t xml:space="preserve"> tiShTha2ti/</w:t>
      </w:r>
      <w:r>
        <w:t xml:space="preserve"> yathA/</w:t>
      </w:r>
      <w:r>
        <w:t>2 yathA+</w:t>
      </w:r>
      <w:r>
        <w:t>2 tiShTha2ti/</w:t>
      </w:r>
      <w:r>
        <w:t xml:space="preserve"> prati/</w:t>
      </w:r>
      <w:r>
        <w:t xml:space="preserve"> prati+</w:t>
      </w:r>
      <w:r>
        <w:t xml:space="preserve"> tiShTha2ti/</w:t>
      </w:r>
      <w:r>
        <w:t xml:space="preserve"> yathA%</w:t>
      </w:r>
      <w:r>
        <w:t xml:space="preserve">2 | </w:t>
      </w:r>
    </w:p>
    <w:p w14:paraId="604F6FFC" w14:textId="3A993E65" w:rsidR="00412978" w:rsidRDefault="00265D88">
      <w:r>
        <w:t>23)   1.5.7.3(19)-  ti/</w:t>
      </w:r>
      <w:r>
        <w:t>ShTha/</w:t>
      </w:r>
      <w:r>
        <w:t>2ti/</w:t>
      </w:r>
      <w:r>
        <w:t xml:space="preserve"> | yathA%</w:t>
      </w:r>
      <w:r>
        <w:t>2 | vai |</w:t>
      </w:r>
    </w:p>
    <w:p w14:paraId="628802F7" w14:textId="314822BE" w:rsidR="00412978" w:rsidRDefault="00265D88">
      <w:r>
        <w:t>ti/</w:t>
      </w:r>
      <w:r>
        <w:t>ShTha/</w:t>
      </w:r>
      <w:r>
        <w:t>2ti/</w:t>
      </w:r>
      <w:r>
        <w:t xml:space="preserve"> yathA/</w:t>
      </w:r>
      <w:r>
        <w:t>2 yathA+</w:t>
      </w:r>
      <w:r>
        <w:t>2 tiShTha2ti tiShTha2ti/</w:t>
      </w:r>
      <w:r>
        <w:t xml:space="preserve"> yathA/</w:t>
      </w:r>
      <w:r>
        <w:t>2 vai vai yathA+</w:t>
      </w:r>
      <w:r>
        <w:t>2 tiShTha2ti tiShTha2ti/</w:t>
      </w:r>
      <w:r>
        <w:t xml:space="preserve"> yathA/</w:t>
      </w:r>
      <w:r>
        <w:t xml:space="preserve">2 vai | </w:t>
      </w:r>
    </w:p>
    <w:p w14:paraId="16E6B791" w14:textId="02ABCE81" w:rsidR="00412978" w:rsidRDefault="00265D88">
      <w:r>
        <w:t>24)   1</w:t>
      </w:r>
      <w:r>
        <w:t>.5.7.3(20)-  yathA%</w:t>
      </w:r>
      <w:r>
        <w:t>2 | vai | puru+</w:t>
      </w:r>
      <w:r>
        <w:t>ShaH |</w:t>
      </w:r>
    </w:p>
    <w:p w14:paraId="2C1CF67E" w14:textId="6243D724" w:rsidR="00412978" w:rsidRDefault="00265D88">
      <w:r>
        <w:t>yathA/</w:t>
      </w:r>
      <w:r>
        <w:t>2 vai vai yathA/</w:t>
      </w:r>
      <w:r>
        <w:t>2 yathA/</w:t>
      </w:r>
      <w:r>
        <w:t>2 vai puru+</w:t>
      </w:r>
      <w:r>
        <w:t>Sha/</w:t>
      </w:r>
      <w:r>
        <w:t>H puru+</w:t>
      </w:r>
      <w:r>
        <w:t>ShO/</w:t>
      </w:r>
      <w:r>
        <w:t xml:space="preserve"> vai yathA/</w:t>
      </w:r>
      <w:r>
        <w:t>2 yathA/</w:t>
      </w:r>
      <w:r>
        <w:t>2 vai puru+</w:t>
      </w:r>
      <w:r>
        <w:t xml:space="preserve">ShaH | </w:t>
      </w:r>
    </w:p>
    <w:p w14:paraId="6E28F7D1" w14:textId="396BFAF4" w:rsidR="00412978" w:rsidRDefault="00265D88">
      <w:r>
        <w:t>25)   1.5.7.3(21)-  vai | puru+</w:t>
      </w:r>
      <w:r>
        <w:t>ShaH | aSva+</w:t>
      </w:r>
      <w:r>
        <w:t>H |</w:t>
      </w:r>
    </w:p>
    <w:p w14:paraId="34B80809" w14:textId="580AAFC7" w:rsidR="00412978" w:rsidRDefault="00265D88">
      <w:r>
        <w:t>vai puru+</w:t>
      </w:r>
      <w:r>
        <w:t>Sha/</w:t>
      </w:r>
      <w:r>
        <w:t>H puru+</w:t>
      </w:r>
      <w:r>
        <w:t>ShO/</w:t>
      </w:r>
      <w:r>
        <w:t xml:space="preserve"> vai vai puru/</w:t>
      </w:r>
      <w:r>
        <w:t>ShO &amp;SvO &amp;Sva/</w:t>
      </w:r>
      <w:r>
        <w:t>H puru+</w:t>
      </w:r>
      <w:r>
        <w:t>ShO/</w:t>
      </w:r>
      <w:r>
        <w:t xml:space="preserve"> vai vai pu</w:t>
      </w:r>
      <w:r>
        <w:t>ru/</w:t>
      </w:r>
      <w:r>
        <w:t>ShO &amp;Sva+</w:t>
      </w:r>
      <w:r>
        <w:t xml:space="preserve">H | </w:t>
      </w:r>
    </w:p>
    <w:p w14:paraId="13190588" w14:textId="2E7FA6D7" w:rsidR="00412978" w:rsidRDefault="00265D88">
      <w:r>
        <w:t>26)   1.5.7.3(22)-  puru+</w:t>
      </w:r>
      <w:r>
        <w:t>ShaH | aSva+</w:t>
      </w:r>
      <w:r>
        <w:t>H | gau3H |</w:t>
      </w:r>
    </w:p>
    <w:p w14:paraId="41F5F817" w14:textId="3BFC024B" w:rsidR="00412978" w:rsidRDefault="00265D88">
      <w:r>
        <w:t>puru/</w:t>
      </w:r>
      <w:r>
        <w:t>ShO &amp;SvO &amp;Sva/</w:t>
      </w:r>
      <w:r>
        <w:t>H puru+</w:t>
      </w:r>
      <w:r>
        <w:t>Sha/</w:t>
      </w:r>
      <w:r>
        <w:t>H puru/</w:t>
      </w:r>
      <w:r>
        <w:t>ShO &amp;SvO/</w:t>
      </w:r>
      <w:r>
        <w:t xml:space="preserve"> gau3r gau3raSva/</w:t>
      </w:r>
      <w:r>
        <w:t>H puru+</w:t>
      </w:r>
      <w:r>
        <w:t>Sha/</w:t>
      </w:r>
      <w:r>
        <w:t>H puru/</w:t>
      </w:r>
      <w:r>
        <w:t>ShO &amp;SvO/</w:t>
      </w:r>
      <w:r>
        <w:t xml:space="preserve"> gau3H | </w:t>
      </w:r>
    </w:p>
    <w:p w14:paraId="143B615A" w14:textId="6C0EA178" w:rsidR="00412978" w:rsidRDefault="00265D88">
      <w:r>
        <w:t>27)   1.5.7.3(23)-  aSva+</w:t>
      </w:r>
      <w:r>
        <w:t>H | gau3H | jIrya+</w:t>
      </w:r>
      <w:r>
        <w:t>ti |</w:t>
      </w:r>
    </w:p>
    <w:p w14:paraId="451268C0" w14:textId="5B4C1FDA" w:rsidR="00412978" w:rsidRDefault="00265D88">
      <w:r>
        <w:t>aSvO/</w:t>
      </w:r>
      <w:r>
        <w:t xml:space="preserve"> gau3r gau3raSvO &amp;SvO/</w:t>
      </w:r>
      <w:r>
        <w:t xml:space="preserve"> gau3r jIrya+</w:t>
      </w:r>
      <w:r>
        <w:t>ti/</w:t>
      </w:r>
      <w:r>
        <w:t xml:space="preserve"> jIrya+</w:t>
      </w:r>
      <w:r>
        <w:t>ti/</w:t>
      </w:r>
      <w:r>
        <w:t xml:space="preserve"> gau3raSvO &amp;SvO/</w:t>
      </w:r>
      <w:r>
        <w:t xml:space="preserve"> gau3r jIrya+</w:t>
      </w:r>
      <w:r>
        <w:t xml:space="preserve">ti | </w:t>
      </w:r>
    </w:p>
    <w:p w14:paraId="6E496A49" w14:textId="4097E073" w:rsidR="00412978" w:rsidRDefault="00265D88">
      <w:r>
        <w:t>28)   1.5.7.3(24)-  gau3H | jIrya+</w:t>
      </w:r>
      <w:r>
        <w:t>ti | E/</w:t>
      </w:r>
      <w:r>
        <w:t>vam |</w:t>
      </w:r>
    </w:p>
    <w:p w14:paraId="117F58E0" w14:textId="5E68D7CD" w:rsidR="00412978" w:rsidRDefault="00265D88">
      <w:r>
        <w:t>gau3r jIrya+</w:t>
      </w:r>
      <w:r>
        <w:t>ti/</w:t>
      </w:r>
      <w:r>
        <w:t xml:space="preserve"> jIrya+</w:t>
      </w:r>
      <w:r>
        <w:t>ti/</w:t>
      </w:r>
      <w:r>
        <w:t xml:space="preserve"> gau3r gau3r jIrya+</w:t>
      </w:r>
      <w:r>
        <w:t>tyE/</w:t>
      </w:r>
      <w:r>
        <w:t>va mE/</w:t>
      </w:r>
      <w:r>
        <w:t>vam jIrya+</w:t>
      </w:r>
      <w:r>
        <w:t>ti/</w:t>
      </w:r>
      <w:r>
        <w:t xml:space="preserve"> gau3r gau3r jIrya+</w:t>
      </w:r>
      <w:r>
        <w:t>tyE/</w:t>
      </w:r>
      <w:r>
        <w:t xml:space="preserve">vam | </w:t>
      </w:r>
    </w:p>
    <w:p w14:paraId="5D8141A5" w14:textId="63ACF053" w:rsidR="00412978" w:rsidRDefault="00265D88">
      <w:r>
        <w:t>29)   1.5.7.3(25)-  jIrya+</w:t>
      </w:r>
      <w:r>
        <w:t>ti | E/</w:t>
      </w:r>
      <w:r>
        <w:t>vam | a/</w:t>
      </w:r>
      <w:r>
        <w:t>g3niH |</w:t>
      </w:r>
    </w:p>
    <w:p w14:paraId="42C04097" w14:textId="05C144C6" w:rsidR="00412978" w:rsidRDefault="00265D88">
      <w:r>
        <w:t>jIrya+</w:t>
      </w:r>
      <w:r>
        <w:t>tyE/</w:t>
      </w:r>
      <w:r>
        <w:t>va mE/</w:t>
      </w:r>
      <w:r>
        <w:t>v</w:t>
      </w:r>
      <w:r>
        <w:t>am jIrya+</w:t>
      </w:r>
      <w:r>
        <w:t>ti/</w:t>
      </w:r>
      <w:r>
        <w:t xml:space="preserve"> jIrya+</w:t>
      </w:r>
      <w:r>
        <w:t>tyE/</w:t>
      </w:r>
      <w:r>
        <w:t>va ma/</w:t>
      </w:r>
      <w:r>
        <w:t>g3ni ra/</w:t>
      </w:r>
      <w:r>
        <w:t>g3nirE/</w:t>
      </w:r>
      <w:r>
        <w:t>vam jIrya+</w:t>
      </w:r>
      <w:r>
        <w:t>ti/</w:t>
      </w:r>
      <w:r>
        <w:t xml:space="preserve"> jIrya+</w:t>
      </w:r>
      <w:r>
        <w:t>tyE/</w:t>
      </w:r>
      <w:r>
        <w:t>va ma/</w:t>
      </w:r>
      <w:r>
        <w:t xml:space="preserve">g3niH | </w:t>
      </w:r>
    </w:p>
    <w:p w14:paraId="647ABF0A" w14:textId="33708FBF" w:rsidR="00412978" w:rsidRDefault="00265D88">
      <w:r>
        <w:t>30)   1.5.7.3(26)-  E/</w:t>
      </w:r>
      <w:r>
        <w:t>vam | a/</w:t>
      </w:r>
      <w:r>
        <w:t>g3niH | Ahi+</w:t>
      </w:r>
      <w:r>
        <w:t>taH |</w:t>
      </w:r>
    </w:p>
    <w:p w14:paraId="53FFC8D6" w14:textId="1DF986CA" w:rsidR="00412978" w:rsidRDefault="00265D88">
      <w:r>
        <w:t>E/</w:t>
      </w:r>
      <w:r>
        <w:t>va ma/</w:t>
      </w:r>
      <w:r>
        <w:t>g3nira/</w:t>
      </w:r>
      <w:r>
        <w:t>g3nirE/</w:t>
      </w:r>
      <w:r>
        <w:t>va mE/</w:t>
      </w:r>
      <w:r>
        <w:t>va ma/</w:t>
      </w:r>
      <w:r>
        <w:t>g3nirAhi+</w:t>
      </w:r>
      <w:r>
        <w:t>ta/</w:t>
      </w:r>
      <w:r>
        <w:t xml:space="preserve"> Ahi+</w:t>
      </w:r>
      <w:r>
        <w:t>tO/</w:t>
      </w:r>
      <w:r>
        <w:t xml:space="preserve"> &amp;g3nirE/</w:t>
      </w:r>
      <w:r>
        <w:t>va mE/</w:t>
      </w:r>
      <w:r>
        <w:t>va ma/</w:t>
      </w:r>
      <w:r>
        <w:t>g3nirAhi+</w:t>
      </w:r>
      <w:r>
        <w:t xml:space="preserve">taH | </w:t>
      </w:r>
    </w:p>
    <w:p w14:paraId="16C88A4B" w14:textId="1A0F9972" w:rsidR="00412978" w:rsidRDefault="00265D88">
      <w:r>
        <w:lastRenderedPageBreak/>
        <w:t>31)   1.5.7.3(27)-  a/</w:t>
      </w:r>
      <w:r>
        <w:t xml:space="preserve">g3niH | </w:t>
      </w:r>
      <w:r>
        <w:t>Ahi+</w:t>
      </w:r>
      <w:r>
        <w:t>taH | jI/</w:t>
      </w:r>
      <w:r>
        <w:t>rya/</w:t>
      </w:r>
      <w:r>
        <w:t>ti/</w:t>
      </w:r>
      <w:r>
        <w:t xml:space="preserve"> |</w:t>
      </w:r>
    </w:p>
    <w:p w14:paraId="266E1CD7" w14:textId="26CF8F6F" w:rsidR="00412978" w:rsidRDefault="00265D88">
      <w:r>
        <w:t>a/</w:t>
      </w:r>
      <w:r>
        <w:t>g3nirAhi+</w:t>
      </w:r>
      <w:r>
        <w:t>ta/</w:t>
      </w:r>
      <w:r>
        <w:t xml:space="preserve"> Ahi+</w:t>
      </w:r>
      <w:r>
        <w:t>tO/</w:t>
      </w:r>
      <w:r>
        <w:t xml:space="preserve"> &amp;g3nira/</w:t>
      </w:r>
      <w:r>
        <w:t>g3nirAhi+</w:t>
      </w:r>
      <w:r>
        <w:t>tO jIryati jIrya/</w:t>
      </w:r>
      <w:r>
        <w:t>tyAhi+</w:t>
      </w:r>
      <w:r>
        <w:t>tO/</w:t>
      </w:r>
      <w:r>
        <w:t xml:space="preserve"> &amp;g3nira/</w:t>
      </w:r>
      <w:r>
        <w:t>g3nirAhi+</w:t>
      </w:r>
      <w:r>
        <w:t xml:space="preserve">tO jIryati | </w:t>
      </w:r>
    </w:p>
    <w:p w14:paraId="6955236B" w14:textId="4A5EC10B" w:rsidR="00412978" w:rsidRDefault="00265D88">
      <w:r>
        <w:t>32)   1.5.7.3(28)-  Ahi+</w:t>
      </w:r>
      <w:r>
        <w:t>taH | jI/</w:t>
      </w:r>
      <w:r>
        <w:t>rya/</w:t>
      </w:r>
      <w:r>
        <w:t>ti/</w:t>
      </w:r>
      <w:r>
        <w:t xml:space="preserve"> | sa/</w:t>
      </w:r>
      <w:r>
        <w:t>m/</w:t>
      </w:r>
      <w:r>
        <w:t>~Mva/</w:t>
      </w:r>
      <w:r>
        <w:t>th2sa/</w:t>
      </w:r>
      <w:r>
        <w:t>rasya+</w:t>
      </w:r>
      <w:r>
        <w:t xml:space="preserve"> |</w:t>
      </w:r>
    </w:p>
    <w:p w14:paraId="023CAC5F" w14:textId="093E8A51" w:rsidR="00412978" w:rsidRDefault="00265D88">
      <w:r>
        <w:t>Ahi+</w:t>
      </w:r>
      <w:r>
        <w:t>tO jIryati jIrya/</w:t>
      </w:r>
      <w:r>
        <w:t>tyAhi+</w:t>
      </w:r>
      <w:r>
        <w:t>ta/</w:t>
      </w:r>
      <w:r>
        <w:t xml:space="preserve"> Ahi+</w:t>
      </w:r>
      <w:r>
        <w:t>tO jIryati sam~Mvath2sa/</w:t>
      </w:r>
      <w:r>
        <w:t>rasya+</w:t>
      </w:r>
      <w:r>
        <w:t xml:space="preserve"> sam~Mvath2sa/</w:t>
      </w:r>
      <w:r>
        <w:t>rasya+</w:t>
      </w:r>
      <w:r>
        <w:t xml:space="preserve"> jIrya/</w:t>
      </w:r>
      <w:r>
        <w:t>tyAhi+</w:t>
      </w:r>
      <w:r>
        <w:t>ta/</w:t>
      </w:r>
      <w:r>
        <w:t xml:space="preserve"> Ahi+</w:t>
      </w:r>
      <w:r>
        <w:t>tO jIryati sam~Mvath2sa/</w:t>
      </w:r>
      <w:r>
        <w:t>rasya+</w:t>
      </w:r>
      <w:r>
        <w:t xml:space="preserve"> | </w:t>
      </w:r>
    </w:p>
    <w:p w14:paraId="6CAD6C96" w14:textId="0796805A" w:rsidR="00412978" w:rsidRDefault="00265D88">
      <w:r>
        <w:t>33)   1.5.7.3(28)-  Ahi+</w:t>
      </w:r>
      <w:r>
        <w:t>taH |</w:t>
      </w:r>
    </w:p>
    <w:p w14:paraId="542B998D" w14:textId="68391B77" w:rsidR="00412978" w:rsidRDefault="00265D88">
      <w:r>
        <w:t>Ahi+</w:t>
      </w:r>
      <w:r>
        <w:t>ta/</w:t>
      </w:r>
      <w:r>
        <w:t xml:space="preserve"> ityA - hi/</w:t>
      </w:r>
      <w:r>
        <w:t>ta/</w:t>
      </w:r>
      <w:r>
        <w:t xml:space="preserve">H | </w:t>
      </w:r>
    </w:p>
    <w:p w14:paraId="27AE85B9" w14:textId="59E19607" w:rsidR="00412978" w:rsidRDefault="00265D88">
      <w:r>
        <w:t>34)   1.5.7.3(29)-  jI/</w:t>
      </w:r>
      <w:r>
        <w:t>rya/</w:t>
      </w:r>
      <w:r>
        <w:t>ti/</w:t>
      </w:r>
      <w:r>
        <w:t xml:space="preserve"> | sa/</w:t>
      </w:r>
      <w:r>
        <w:t>m~Mva/</w:t>
      </w:r>
      <w:r>
        <w:t>th2sa/</w:t>
      </w:r>
      <w:r>
        <w:t>rasya+</w:t>
      </w:r>
      <w:r>
        <w:t xml:space="preserve"> | pa/</w:t>
      </w:r>
      <w:r>
        <w:t>rastA%</w:t>
      </w:r>
      <w:r>
        <w:t>t |</w:t>
      </w:r>
    </w:p>
    <w:p w14:paraId="6D4CD954" w14:textId="088D453E" w:rsidR="00412978" w:rsidRDefault="00265D88">
      <w:r>
        <w:t>jI/</w:t>
      </w:r>
      <w:r>
        <w:t>rya/</w:t>
      </w:r>
      <w:r>
        <w:t>ti/</w:t>
      </w:r>
      <w:r>
        <w:t xml:space="preserve"> sa/</w:t>
      </w:r>
      <w:r>
        <w:t>m~Mva/</w:t>
      </w:r>
      <w:r>
        <w:t>th2sa/</w:t>
      </w:r>
      <w:r>
        <w:t>rasya/</w:t>
      </w:r>
      <w:r>
        <w:t xml:space="preserve"> sa/</w:t>
      </w:r>
      <w:r>
        <w:t>m~Mva/</w:t>
      </w:r>
      <w:r>
        <w:t>th2sa/</w:t>
      </w:r>
      <w:r>
        <w:t>rasya+</w:t>
      </w:r>
      <w:r>
        <w:t xml:space="preserve"> jIryati jIryati sam~Mvath2sa/</w:t>
      </w:r>
      <w:r>
        <w:t>rasya+</w:t>
      </w:r>
      <w:r>
        <w:t xml:space="preserve"> pa/</w:t>
      </w:r>
      <w:r>
        <w:t>rastA%</w:t>
      </w:r>
      <w:r>
        <w:t xml:space="preserve">t </w:t>
      </w:r>
    </w:p>
    <w:p w14:paraId="383A6487" w14:textId="27764422" w:rsidR="00412978" w:rsidRDefault="00265D88">
      <w:r>
        <w:t>pa/</w:t>
      </w:r>
      <w:r>
        <w:t>rastA%</w:t>
      </w:r>
      <w:r>
        <w:t>th2 sam~Mvath2sa/</w:t>
      </w:r>
      <w:r>
        <w:t>rasya+</w:t>
      </w:r>
      <w:r>
        <w:t xml:space="preserve"> jIryati jIryati sam~Mvath2sa/</w:t>
      </w:r>
      <w:r>
        <w:t>rasya+</w:t>
      </w:r>
      <w:r>
        <w:t xml:space="preserve"> pa/</w:t>
      </w:r>
      <w:r>
        <w:t>rastA%</w:t>
      </w:r>
      <w:r>
        <w:t xml:space="preserve">t | </w:t>
      </w:r>
    </w:p>
    <w:p w14:paraId="332F5002" w14:textId="1E3369E9" w:rsidR="00412978" w:rsidRDefault="00265D88">
      <w:r>
        <w:t>35)   1.5.7.3(30)-  sa/</w:t>
      </w:r>
      <w:r>
        <w:t>m~Mva/</w:t>
      </w:r>
      <w:r>
        <w:t>th2sa/</w:t>
      </w:r>
      <w:r>
        <w:t>rasya+</w:t>
      </w:r>
      <w:r>
        <w:t xml:space="preserve"> | pa/</w:t>
      </w:r>
      <w:r>
        <w:t>rastA%</w:t>
      </w:r>
      <w:r>
        <w:t>t | A/</w:t>
      </w:r>
      <w:r>
        <w:t>g</w:t>
      </w:r>
      <w:r>
        <w:t>3ni/</w:t>
      </w:r>
      <w:r>
        <w:t>pA/</w:t>
      </w:r>
      <w:r>
        <w:t>va/</w:t>
      </w:r>
      <w:r>
        <w:t>mA/</w:t>
      </w:r>
      <w:r>
        <w:t>nIBi+</w:t>
      </w:r>
      <w:r>
        <w:t>4H |</w:t>
      </w:r>
    </w:p>
    <w:p w14:paraId="391D22B6" w14:textId="72857E6A" w:rsidR="00412978" w:rsidRDefault="00265D88">
      <w:r>
        <w:t>sa/</w:t>
      </w:r>
      <w:r>
        <w:t>m~Mva/</w:t>
      </w:r>
      <w:r>
        <w:t>th2sa/</w:t>
      </w:r>
      <w:r>
        <w:t>rasya+</w:t>
      </w:r>
      <w:r>
        <w:t xml:space="preserve"> pa/</w:t>
      </w:r>
      <w:r>
        <w:t>rastA%</w:t>
      </w:r>
      <w:r>
        <w:t>t pa/</w:t>
      </w:r>
      <w:r>
        <w:t>rastA%</w:t>
      </w:r>
      <w:r>
        <w:t>th2 sam~Mvath2sa/</w:t>
      </w:r>
      <w:r>
        <w:t>rasya+</w:t>
      </w:r>
      <w:r>
        <w:t xml:space="preserve"> sam~Mvath2sa/</w:t>
      </w:r>
      <w:r>
        <w:t>rasya+</w:t>
      </w:r>
      <w:r>
        <w:t xml:space="preserve"> pa/</w:t>
      </w:r>
      <w:r>
        <w:t>rastA+</w:t>
      </w:r>
      <w:r>
        <w:t xml:space="preserve"> dA3g3nipAvamA/</w:t>
      </w:r>
      <w:r>
        <w:t>nIBi+</w:t>
      </w:r>
      <w:r>
        <w:t>4 rAg3nipAvamA/</w:t>
      </w:r>
      <w:r>
        <w:t>nIBi+</w:t>
      </w:r>
      <w:r>
        <w:t>4H pa/</w:t>
      </w:r>
      <w:r>
        <w:t>rastA%</w:t>
      </w:r>
      <w:r>
        <w:t>th2 sam~Mvath2sa/</w:t>
      </w:r>
      <w:r>
        <w:t>rasya+</w:t>
      </w:r>
      <w:r>
        <w:t xml:space="preserve"> sam~Mvath2sa/</w:t>
      </w:r>
      <w:r>
        <w:t>rasya+</w:t>
      </w:r>
      <w:r>
        <w:t xml:space="preserve"> pa/</w:t>
      </w:r>
      <w:r>
        <w:t>rastA+</w:t>
      </w:r>
      <w:r>
        <w:t xml:space="preserve"> dA3g3nipAvamA/</w:t>
      </w:r>
      <w:r>
        <w:t>nIBi+</w:t>
      </w:r>
      <w:r>
        <w:t xml:space="preserve">4H | </w:t>
      </w:r>
    </w:p>
    <w:p w14:paraId="2DC96C9F" w14:textId="640C661D" w:rsidR="00412978" w:rsidRDefault="00265D88">
      <w:r>
        <w:t>36)   1</w:t>
      </w:r>
      <w:r>
        <w:t>.5.7.3(30)-  sa/</w:t>
      </w:r>
      <w:r>
        <w:t>m~Mva/</w:t>
      </w:r>
      <w:r>
        <w:t>th2sa/</w:t>
      </w:r>
      <w:r>
        <w:t>rasya+</w:t>
      </w:r>
      <w:r>
        <w:t xml:space="preserve"> |</w:t>
      </w:r>
    </w:p>
    <w:p w14:paraId="2358D4B3" w14:textId="778E77E3" w:rsidR="00412978" w:rsidRDefault="00265D88">
      <w:r>
        <w:t>sa/</w:t>
      </w:r>
      <w:r>
        <w:t>m~Mva/</w:t>
      </w:r>
      <w:r>
        <w:t>th2sa/</w:t>
      </w:r>
      <w:r>
        <w:t>rasyEti+</w:t>
      </w:r>
      <w:r>
        <w:t xml:space="preserve"> saM - va/</w:t>
      </w:r>
      <w:r>
        <w:t>th2sa/</w:t>
      </w:r>
      <w:r>
        <w:t>rasya+</w:t>
      </w:r>
      <w:r>
        <w:t xml:space="preserve"> | </w:t>
      </w:r>
    </w:p>
    <w:p w14:paraId="21E48EB4" w14:textId="34C3D102" w:rsidR="00412978" w:rsidRDefault="00265D88">
      <w:r>
        <w:t>37)   1.5.7.3(31)-  pa/</w:t>
      </w:r>
      <w:r>
        <w:t>rastA%</w:t>
      </w:r>
      <w:r>
        <w:t>t | A/</w:t>
      </w:r>
      <w:r>
        <w:t>g3ni/</w:t>
      </w:r>
      <w:r>
        <w:t>pA/</w:t>
      </w:r>
      <w:r>
        <w:t>va/</w:t>
      </w:r>
      <w:r>
        <w:t>mA/</w:t>
      </w:r>
      <w:r>
        <w:t>nIBi+</w:t>
      </w:r>
      <w:r>
        <w:t>4H | upa+</w:t>
      </w:r>
      <w:r>
        <w:t xml:space="preserve"> |</w:t>
      </w:r>
    </w:p>
    <w:p w14:paraId="5843414B" w14:textId="045956B8" w:rsidR="00412978" w:rsidRDefault="00265D88">
      <w:r>
        <w:t>pa/</w:t>
      </w:r>
      <w:r>
        <w:t>rastA+</w:t>
      </w:r>
      <w:r>
        <w:t xml:space="preserve"> dA3g3nipAvamA/</w:t>
      </w:r>
      <w:r>
        <w:t>nIBi+</w:t>
      </w:r>
      <w:r>
        <w:t>4 rAg3nipAvamA/</w:t>
      </w:r>
      <w:r>
        <w:t>nIBi+</w:t>
      </w:r>
      <w:r>
        <w:t>4H pa/</w:t>
      </w:r>
      <w:r>
        <w:t>rastA%</w:t>
      </w:r>
      <w:r>
        <w:t>t pa/</w:t>
      </w:r>
      <w:r>
        <w:t>rastA+</w:t>
      </w:r>
      <w:r>
        <w:t xml:space="preserve"> dA3g3nipAvamA/</w:t>
      </w:r>
      <w:r>
        <w:t>nIBi/</w:t>
      </w:r>
      <w:r>
        <w:t>4 rupOpA%</w:t>
      </w:r>
      <w:r>
        <w:t>g3n</w:t>
      </w:r>
      <w:r>
        <w:t>ipAvamA/</w:t>
      </w:r>
      <w:r>
        <w:t>nIBi+</w:t>
      </w:r>
      <w:r>
        <w:t>4H pa/</w:t>
      </w:r>
      <w:r>
        <w:t>rastA%</w:t>
      </w:r>
      <w:r>
        <w:t>t pa/</w:t>
      </w:r>
      <w:r>
        <w:t>rastA+</w:t>
      </w:r>
      <w:r>
        <w:t xml:space="preserve"> dA3g3nipAvamA/</w:t>
      </w:r>
      <w:r>
        <w:t>nIBi/</w:t>
      </w:r>
      <w:r>
        <w:t>4 rupa+</w:t>
      </w:r>
      <w:r>
        <w:t xml:space="preserve"> | </w:t>
      </w:r>
    </w:p>
    <w:p w14:paraId="272CB30A" w14:textId="16E25DDD" w:rsidR="00412978" w:rsidRDefault="00265D88">
      <w:r>
        <w:t>38)   1.5.7.3(32)-  A/</w:t>
      </w:r>
      <w:r>
        <w:t>g3ni/</w:t>
      </w:r>
      <w:r>
        <w:t>pA/</w:t>
      </w:r>
      <w:r>
        <w:t>va/</w:t>
      </w:r>
      <w:r>
        <w:t>mA/</w:t>
      </w:r>
      <w:r>
        <w:t>nIBi+</w:t>
      </w:r>
      <w:r>
        <w:t>4H | upa+</w:t>
      </w:r>
      <w:r>
        <w:t xml:space="preserve"> | ti/</w:t>
      </w:r>
      <w:r>
        <w:t>ShTha/</w:t>
      </w:r>
      <w:r>
        <w:t>2tE/</w:t>
      </w:r>
      <w:r>
        <w:t xml:space="preserve"> |</w:t>
      </w:r>
    </w:p>
    <w:p w14:paraId="78DD4379" w14:textId="6BBC0232" w:rsidR="00412978" w:rsidRDefault="00265D88">
      <w:r>
        <w:t>A/</w:t>
      </w:r>
      <w:r>
        <w:t>g3ni/</w:t>
      </w:r>
      <w:r>
        <w:t>pA/</w:t>
      </w:r>
      <w:r>
        <w:t>va/</w:t>
      </w:r>
      <w:r>
        <w:t>mA/</w:t>
      </w:r>
      <w:r>
        <w:t>nIBi/</w:t>
      </w:r>
      <w:r>
        <w:t>4 rupOpA%</w:t>
      </w:r>
      <w:r>
        <w:t>g3nipAvamA/</w:t>
      </w:r>
      <w:r>
        <w:t>nIBi+</w:t>
      </w:r>
      <w:r>
        <w:t>4 rAg3nipAvamA/</w:t>
      </w:r>
      <w:r>
        <w:t>nIBi/</w:t>
      </w:r>
      <w:r>
        <w:t>4 rupa+</w:t>
      </w:r>
      <w:r>
        <w:t xml:space="preserve"> tiShTha2tE tiShTha2ta/</w:t>
      </w:r>
      <w:r>
        <w:t xml:space="preserve"> upA%</w:t>
      </w:r>
      <w:r>
        <w:t>g3nipAvamA/</w:t>
      </w:r>
      <w:r>
        <w:t>nIBi+</w:t>
      </w:r>
      <w:r>
        <w:t>4 r</w:t>
      </w:r>
      <w:r>
        <w:t>Ag3nipAvamA/</w:t>
      </w:r>
      <w:r>
        <w:t>nIBi/</w:t>
      </w:r>
      <w:r>
        <w:t>4 rupa+</w:t>
      </w:r>
      <w:r>
        <w:t xml:space="preserve"> tiShTha2tE | </w:t>
      </w:r>
    </w:p>
    <w:p w14:paraId="5B7265AD" w14:textId="7BBEA565" w:rsidR="00412978" w:rsidRDefault="00265D88">
      <w:r>
        <w:t>39)   1.5.7.3(32)-  A/</w:t>
      </w:r>
      <w:r>
        <w:t>g3ni/</w:t>
      </w:r>
      <w:r>
        <w:t>pA/</w:t>
      </w:r>
      <w:r>
        <w:t>va/</w:t>
      </w:r>
      <w:r>
        <w:t>mA/</w:t>
      </w:r>
      <w:r>
        <w:t>nIBi+</w:t>
      </w:r>
      <w:r>
        <w:t>4H |</w:t>
      </w:r>
    </w:p>
    <w:p w14:paraId="4EB38D44" w14:textId="5BC5FD96" w:rsidR="00412978" w:rsidRDefault="00265D88">
      <w:r>
        <w:t>A/</w:t>
      </w:r>
      <w:r>
        <w:t>g3ni/</w:t>
      </w:r>
      <w:r>
        <w:t>pA/</w:t>
      </w:r>
      <w:r>
        <w:t>va/</w:t>
      </w:r>
      <w:r>
        <w:t>mA/</w:t>
      </w:r>
      <w:r>
        <w:t>nIBi/</w:t>
      </w:r>
      <w:r>
        <w:t>4rityA%</w:t>
      </w:r>
      <w:r>
        <w:t>g3ni - pA/</w:t>
      </w:r>
      <w:r>
        <w:t>va/</w:t>
      </w:r>
      <w:r>
        <w:t>mA/</w:t>
      </w:r>
      <w:r>
        <w:t>nIBi+</w:t>
      </w:r>
      <w:r>
        <w:t xml:space="preserve">4H | </w:t>
      </w:r>
    </w:p>
    <w:p w14:paraId="593F475D" w14:textId="48F88F71" w:rsidR="00412978" w:rsidRDefault="00265D88">
      <w:r>
        <w:t>40)   1.5.7.3(33)-  upa+</w:t>
      </w:r>
      <w:r>
        <w:t xml:space="preserve"> | ti/</w:t>
      </w:r>
      <w:r>
        <w:t>ShTha/</w:t>
      </w:r>
      <w:r>
        <w:t>2tE/</w:t>
      </w:r>
      <w:r>
        <w:t xml:space="preserve"> | pu/</w:t>
      </w:r>
      <w:r>
        <w:t>na/</w:t>
      </w:r>
      <w:r>
        <w:t>rna/</w:t>
      </w:r>
      <w:r>
        <w:t>vam |</w:t>
      </w:r>
    </w:p>
    <w:p w14:paraId="6BA19692" w14:textId="6E332B61" w:rsidR="00412978" w:rsidRDefault="00265D88">
      <w:r>
        <w:lastRenderedPageBreak/>
        <w:t>upa+</w:t>
      </w:r>
      <w:r>
        <w:t xml:space="preserve"> tiShTha2tE tiShTha2ta/</w:t>
      </w:r>
      <w:r>
        <w:t xml:space="preserve"> upOpa+</w:t>
      </w:r>
      <w:r>
        <w:t xml:space="preserve"> tiShTha2tE punarna/</w:t>
      </w:r>
      <w:r>
        <w:t>vam</w:t>
      </w:r>
      <w:r>
        <w:t xml:space="preserve"> pu+</w:t>
      </w:r>
      <w:r>
        <w:t>narna/</w:t>
      </w:r>
      <w:r>
        <w:t>vam ti+</w:t>
      </w:r>
      <w:r>
        <w:t>ShTha2ta/</w:t>
      </w:r>
      <w:r>
        <w:t xml:space="preserve"> upOpa+</w:t>
      </w:r>
      <w:r>
        <w:t xml:space="preserve"> tiShTha2tE punarna/</w:t>
      </w:r>
      <w:r>
        <w:t xml:space="preserve">vam | </w:t>
      </w:r>
    </w:p>
    <w:p w14:paraId="311A4C70" w14:textId="6754FF4F" w:rsidR="00412978" w:rsidRDefault="00265D88">
      <w:r>
        <w:t>41)   1.5.7.3(34)-  ti/</w:t>
      </w:r>
      <w:r>
        <w:t>ShTha/</w:t>
      </w:r>
      <w:r>
        <w:t>2tE/</w:t>
      </w:r>
      <w:r>
        <w:t xml:space="preserve"> | pu/</w:t>
      </w:r>
      <w:r>
        <w:t>na/</w:t>
      </w:r>
      <w:r>
        <w:t>rna/</w:t>
      </w:r>
      <w:r>
        <w:t>vam | E/</w:t>
      </w:r>
      <w:r>
        <w:t>va |</w:t>
      </w:r>
    </w:p>
    <w:p w14:paraId="58F31FA8" w14:textId="12E03472" w:rsidR="00412978" w:rsidRDefault="00265D88">
      <w:r>
        <w:t>ti/</w:t>
      </w:r>
      <w:r>
        <w:t>ShTha/</w:t>
      </w:r>
      <w:r>
        <w:t>2tE/</w:t>
      </w:r>
      <w:r>
        <w:t xml:space="preserve"> pu/</w:t>
      </w:r>
      <w:r>
        <w:t>na/</w:t>
      </w:r>
      <w:r>
        <w:t>rna/</w:t>
      </w:r>
      <w:r>
        <w:t>vam pu+</w:t>
      </w:r>
      <w:r>
        <w:t>narna/</w:t>
      </w:r>
      <w:r>
        <w:t>vam ti+</w:t>
      </w:r>
      <w:r>
        <w:t>ShTha2tE tiShTha2tE punarna/</w:t>
      </w:r>
      <w:r>
        <w:t>va mE/</w:t>
      </w:r>
      <w:r>
        <w:t>vaiva pu+</w:t>
      </w:r>
      <w:r>
        <w:t>narna/</w:t>
      </w:r>
      <w:r>
        <w:t>vam ti+</w:t>
      </w:r>
      <w:r>
        <w:t>ShTha2tE tiShTha2tE punarna/</w:t>
      </w:r>
      <w:r>
        <w:t>va mE/</w:t>
      </w:r>
      <w:r>
        <w:t xml:space="preserve">va </w:t>
      </w:r>
      <w:r>
        <w:t xml:space="preserve">| </w:t>
      </w:r>
    </w:p>
    <w:p w14:paraId="02124800" w14:textId="0E2C4014" w:rsidR="00412978" w:rsidRDefault="00265D88">
      <w:r>
        <w:t>42)   1.5.7.3(35)-  pu/</w:t>
      </w:r>
      <w:r>
        <w:t>na/</w:t>
      </w:r>
      <w:r>
        <w:t>rna/</w:t>
      </w:r>
      <w:r>
        <w:t>vam | E/</w:t>
      </w:r>
      <w:r>
        <w:t>va | E/</w:t>
      </w:r>
      <w:r>
        <w:t>na/</w:t>
      </w:r>
      <w:r>
        <w:t>m |</w:t>
      </w:r>
    </w:p>
    <w:p w14:paraId="1260E4EB" w14:textId="325BDAC9" w:rsidR="00412978" w:rsidRDefault="00265D88">
      <w:r>
        <w:t>pu/</w:t>
      </w:r>
      <w:r>
        <w:t>na/</w:t>
      </w:r>
      <w:r>
        <w:t>rna/</w:t>
      </w:r>
      <w:r>
        <w:t>va mE/</w:t>
      </w:r>
      <w:r>
        <w:t>vaiva pu+</w:t>
      </w:r>
      <w:r>
        <w:t>narna/</w:t>
      </w:r>
      <w:r>
        <w:t>vam pu+</w:t>
      </w:r>
      <w:r>
        <w:t>narna/</w:t>
      </w:r>
      <w:r>
        <w:t>va mE/</w:t>
      </w:r>
      <w:r>
        <w:t>vaina+</w:t>
      </w:r>
      <w:r>
        <w:t xml:space="preserve"> mEna mE/</w:t>
      </w:r>
      <w:r>
        <w:t>va pu+</w:t>
      </w:r>
      <w:r>
        <w:t>narna/</w:t>
      </w:r>
      <w:r>
        <w:t>vam pu+</w:t>
      </w:r>
      <w:r>
        <w:t>narna/</w:t>
      </w:r>
      <w:r>
        <w:t>va mE/</w:t>
      </w:r>
      <w:r>
        <w:t>vaina%</w:t>
      </w:r>
      <w:r>
        <w:t xml:space="preserve">m | </w:t>
      </w:r>
    </w:p>
    <w:p w14:paraId="2A3AD8B3" w14:textId="010B4BA6" w:rsidR="00412978" w:rsidRDefault="00265D88">
      <w:r>
        <w:t>43)   1.5.7.3(35)-  pu/</w:t>
      </w:r>
      <w:r>
        <w:t>na/</w:t>
      </w:r>
      <w:r>
        <w:t>rna/</w:t>
      </w:r>
      <w:r>
        <w:t>vam |</w:t>
      </w:r>
    </w:p>
    <w:p w14:paraId="2E9826E4" w14:textId="758DEF9A" w:rsidR="00412978" w:rsidRDefault="00265D88">
      <w:r>
        <w:t>pu/</w:t>
      </w:r>
      <w:r>
        <w:t>na/</w:t>
      </w:r>
      <w:r>
        <w:t>rna/</w:t>
      </w:r>
      <w:r>
        <w:t>vamiti+</w:t>
      </w:r>
      <w:r>
        <w:t xml:space="preserve"> punaH - ~na/</w:t>
      </w:r>
      <w:r>
        <w:t xml:space="preserve">vam | </w:t>
      </w:r>
    </w:p>
    <w:p w14:paraId="1E18C6D5" w14:textId="58CA0131" w:rsidR="00412978" w:rsidRDefault="00265D88">
      <w:r>
        <w:t>44)   1.5.7.3(36)-  E/</w:t>
      </w:r>
      <w:r>
        <w:t>va | E/</w:t>
      </w:r>
      <w:r>
        <w:t>na/</w:t>
      </w:r>
      <w:r>
        <w:t>m | a/</w:t>
      </w:r>
      <w:r>
        <w:t>jara%</w:t>
      </w:r>
      <w:r>
        <w:t>m |</w:t>
      </w:r>
    </w:p>
    <w:p w14:paraId="3790903A" w14:textId="08AEA00A" w:rsidR="00412978" w:rsidRDefault="00265D88">
      <w:r>
        <w:t>E/</w:t>
      </w:r>
      <w:r>
        <w:t>vaina+</w:t>
      </w:r>
      <w:r>
        <w:t xml:space="preserve"> mEna mE/</w:t>
      </w:r>
      <w:r>
        <w:t>vaivaina+</w:t>
      </w:r>
      <w:r>
        <w:t xml:space="preserve"> ma/</w:t>
      </w:r>
      <w:r>
        <w:t>jara+</w:t>
      </w:r>
      <w:r>
        <w:t xml:space="preserve"> ma/</w:t>
      </w:r>
      <w:r>
        <w:t>jara+</w:t>
      </w:r>
      <w:r>
        <w:t xml:space="preserve"> mEna mE/</w:t>
      </w:r>
      <w:r>
        <w:t>vaivaina+</w:t>
      </w:r>
      <w:r>
        <w:t xml:space="preserve"> ma/</w:t>
      </w:r>
      <w:r>
        <w:t>jara%</w:t>
      </w:r>
      <w:r>
        <w:t xml:space="preserve">m | </w:t>
      </w:r>
    </w:p>
    <w:p w14:paraId="3FF9D969" w14:textId="27D08D4D" w:rsidR="00412978" w:rsidRDefault="00265D88">
      <w:r>
        <w:t>45)   1.5.7.3(37)-  E/</w:t>
      </w:r>
      <w:r>
        <w:t>na/</w:t>
      </w:r>
      <w:r>
        <w:t>m | a/</w:t>
      </w:r>
      <w:r>
        <w:t>jara%</w:t>
      </w:r>
      <w:r>
        <w:t>m | ka/</w:t>
      </w:r>
      <w:r>
        <w:t>rO/</w:t>
      </w:r>
      <w:r>
        <w:t>ti/</w:t>
      </w:r>
      <w:r>
        <w:t xml:space="preserve"> |</w:t>
      </w:r>
    </w:p>
    <w:p w14:paraId="6F1670E6" w14:textId="73FA0404" w:rsidR="00412978" w:rsidRDefault="00265D88">
      <w:r>
        <w:t>E/</w:t>
      </w:r>
      <w:r>
        <w:t>na/</w:t>
      </w:r>
      <w:r>
        <w:t xml:space="preserve"> ma/</w:t>
      </w:r>
      <w:r>
        <w:t>jara+</w:t>
      </w:r>
      <w:r>
        <w:t xml:space="preserve"> ma/</w:t>
      </w:r>
      <w:r>
        <w:t>jara+</w:t>
      </w:r>
      <w:r>
        <w:t xml:space="preserve"> mEna mEna ma/</w:t>
      </w:r>
      <w:r>
        <w:t>jara+</w:t>
      </w:r>
      <w:r>
        <w:t>m karOti karOtya/</w:t>
      </w:r>
      <w:r>
        <w:t>jara+</w:t>
      </w:r>
      <w:r>
        <w:t xml:space="preserve"> mEna mEna ma/</w:t>
      </w:r>
      <w:r>
        <w:t>jara+</w:t>
      </w:r>
      <w:r>
        <w:t xml:space="preserve">m karOti | </w:t>
      </w:r>
    </w:p>
    <w:p w14:paraId="4AF62D00" w14:textId="2B887EB5" w:rsidR="00412978" w:rsidRDefault="00265D88">
      <w:r>
        <w:t>46)   1.5.7.3(38)-  a/</w:t>
      </w:r>
      <w:r>
        <w:t>jara%</w:t>
      </w:r>
      <w:r>
        <w:t>m | ka/</w:t>
      </w:r>
      <w:r>
        <w:t>rO/</w:t>
      </w:r>
      <w:r>
        <w:t>ti/</w:t>
      </w:r>
      <w:r>
        <w:t xml:space="preserve"> | athO%</w:t>
      </w:r>
      <w:r>
        <w:t>2 |</w:t>
      </w:r>
    </w:p>
    <w:p w14:paraId="6129462B" w14:textId="5888CD2A" w:rsidR="00412978" w:rsidRDefault="00265D88">
      <w:r>
        <w:t>a/</w:t>
      </w:r>
      <w:r>
        <w:t>jara+</w:t>
      </w:r>
      <w:r>
        <w:t>m karOti karOtya/</w:t>
      </w:r>
      <w:r>
        <w:t>jara+</w:t>
      </w:r>
      <w:r>
        <w:t xml:space="preserve"> ma/</w:t>
      </w:r>
      <w:r>
        <w:t>jara+</w:t>
      </w:r>
      <w:r>
        <w:t>m karO/</w:t>
      </w:r>
      <w:r>
        <w:t>tyathO/</w:t>
      </w:r>
      <w:r>
        <w:t>2 athO+</w:t>
      </w:r>
      <w:r>
        <w:t>2 karOtya/</w:t>
      </w:r>
      <w:r>
        <w:t>jara+</w:t>
      </w:r>
      <w:r>
        <w:t xml:space="preserve"> ma/</w:t>
      </w:r>
      <w:r>
        <w:t>jara+</w:t>
      </w:r>
      <w:r>
        <w:t>m karO/</w:t>
      </w:r>
      <w:r>
        <w:t>tyathO%</w:t>
      </w:r>
      <w:r>
        <w:t xml:space="preserve">2 | </w:t>
      </w:r>
    </w:p>
    <w:p w14:paraId="0775D26A" w14:textId="3DC95C51" w:rsidR="00412978" w:rsidRDefault="00265D88">
      <w:r>
        <w:t>47)   1</w:t>
      </w:r>
      <w:r>
        <w:t>.5.7.3(39)-  ka/</w:t>
      </w:r>
      <w:r>
        <w:t>rO/</w:t>
      </w:r>
      <w:r>
        <w:t>ti/</w:t>
      </w:r>
      <w:r>
        <w:t xml:space="preserve"> | athO%</w:t>
      </w:r>
      <w:r>
        <w:t>2 | pu/</w:t>
      </w:r>
      <w:r>
        <w:t>nAti+</w:t>
      </w:r>
      <w:r>
        <w:t xml:space="preserve"> |</w:t>
      </w:r>
    </w:p>
    <w:p w14:paraId="4E15EA79" w14:textId="69D2812F" w:rsidR="00412978" w:rsidRDefault="00265D88">
      <w:r>
        <w:t>ka/</w:t>
      </w:r>
      <w:r>
        <w:t>rO/</w:t>
      </w:r>
      <w:r>
        <w:t>tyathO/</w:t>
      </w:r>
      <w:r>
        <w:t>2 athO+</w:t>
      </w:r>
      <w:r>
        <w:t>2 karOti karO/</w:t>
      </w:r>
      <w:r>
        <w:t>tyathO+</w:t>
      </w:r>
      <w:r>
        <w:t>2 pu/</w:t>
      </w:r>
      <w:r>
        <w:t>nAti+</w:t>
      </w:r>
      <w:r>
        <w:t xml:space="preserve"> pu/</w:t>
      </w:r>
      <w:r>
        <w:t>nAtyathO+</w:t>
      </w:r>
      <w:r>
        <w:t>2 karOti karO/</w:t>
      </w:r>
      <w:r>
        <w:t>tyathO+</w:t>
      </w:r>
      <w:r>
        <w:t>2 pu/</w:t>
      </w:r>
      <w:r>
        <w:t>nAti+</w:t>
      </w:r>
      <w:r>
        <w:t xml:space="preserve"> | </w:t>
      </w:r>
    </w:p>
    <w:p w14:paraId="39D1061D" w14:textId="767C615E" w:rsidR="00412978" w:rsidRDefault="00265D88">
      <w:r>
        <w:t>48)   1.5.7.3(40)-  athO%</w:t>
      </w:r>
      <w:r>
        <w:t>2 | pu/</w:t>
      </w:r>
      <w:r>
        <w:t>nAti+</w:t>
      </w:r>
      <w:r>
        <w:t xml:space="preserve"> | E/</w:t>
      </w:r>
      <w:r>
        <w:t>va |</w:t>
      </w:r>
    </w:p>
    <w:p w14:paraId="22E45E6E" w14:textId="74C2DC9B" w:rsidR="00412978" w:rsidRDefault="00265D88">
      <w:r>
        <w:t>athO+</w:t>
      </w:r>
      <w:r>
        <w:t>2 pu/</w:t>
      </w:r>
      <w:r>
        <w:t>nAti+</w:t>
      </w:r>
      <w:r>
        <w:t xml:space="preserve"> pu/</w:t>
      </w:r>
      <w:r>
        <w:t>nAtyathO/</w:t>
      </w:r>
      <w:r>
        <w:t>2 athO+</w:t>
      </w:r>
      <w:r>
        <w:t>2 pu/</w:t>
      </w:r>
      <w:r>
        <w:t>nAtyE/</w:t>
      </w:r>
      <w:r>
        <w:t>vaiva pu/</w:t>
      </w:r>
      <w:r>
        <w:t>nAtyathO/</w:t>
      </w:r>
      <w:r>
        <w:t>2</w:t>
      </w:r>
      <w:r>
        <w:t xml:space="preserve"> athO+</w:t>
      </w:r>
      <w:r>
        <w:t>2 pu/</w:t>
      </w:r>
      <w:r>
        <w:t>nAtyE/</w:t>
      </w:r>
      <w:r>
        <w:t xml:space="preserve">va | </w:t>
      </w:r>
    </w:p>
    <w:p w14:paraId="2E0757E9" w14:textId="3113511E" w:rsidR="00412978" w:rsidRDefault="00265D88">
      <w:r>
        <w:t>49)   1.5.7.3(40)-  athO%</w:t>
      </w:r>
      <w:r>
        <w:t>2 |</w:t>
      </w:r>
    </w:p>
    <w:p w14:paraId="6AC45717" w14:textId="3E668ADB" w:rsidR="00412978" w:rsidRDefault="00265D88">
      <w:r>
        <w:t>athO/</w:t>
      </w:r>
      <w:r>
        <w:t>2 ityathO%</w:t>
      </w:r>
      <w:r>
        <w:t xml:space="preserve">2 | </w:t>
      </w:r>
    </w:p>
    <w:p w14:paraId="094DF835" w14:textId="6E0E46AA" w:rsidR="00412978" w:rsidRDefault="00265D88">
      <w:r>
        <w:t>50)   1.5.7.3(41)-  pu/</w:t>
      </w:r>
      <w:r>
        <w:t>nAti+</w:t>
      </w:r>
      <w:r>
        <w:t xml:space="preserve"> | E/</w:t>
      </w:r>
      <w:r>
        <w:t>va | upa+</w:t>
      </w:r>
      <w:r>
        <w:t xml:space="preserve"> |</w:t>
      </w:r>
    </w:p>
    <w:p w14:paraId="0F37BD7B" w14:textId="2107D11E" w:rsidR="00412978" w:rsidRDefault="00265D88">
      <w:r>
        <w:t>pu/</w:t>
      </w:r>
      <w:r>
        <w:t>nAtyE/</w:t>
      </w:r>
      <w:r>
        <w:t>vaiva pu/</w:t>
      </w:r>
      <w:r>
        <w:t>nAti+</w:t>
      </w:r>
      <w:r>
        <w:t xml:space="preserve"> pu/</w:t>
      </w:r>
      <w:r>
        <w:t>nAtyE/</w:t>
      </w:r>
      <w:r>
        <w:t>vOpOpai/</w:t>
      </w:r>
      <w:r>
        <w:t>va pu/</w:t>
      </w:r>
      <w:r>
        <w:t>nAti+</w:t>
      </w:r>
      <w:r>
        <w:t xml:space="preserve"> pu/</w:t>
      </w:r>
      <w:r>
        <w:t>nAtyE/</w:t>
      </w:r>
      <w:r>
        <w:t>vOpa+</w:t>
      </w:r>
      <w:r>
        <w:t xml:space="preserve"> | </w:t>
      </w:r>
    </w:p>
    <w:p w14:paraId="686CE24F" w14:textId="20E8DB0A" w:rsidR="00412978" w:rsidRDefault="00265D88">
      <w:r>
        <w:t>51)   1.5.7.3(42)-  E/</w:t>
      </w:r>
      <w:r>
        <w:t>va | upa+</w:t>
      </w:r>
      <w:r>
        <w:t xml:space="preserve"> | ti/</w:t>
      </w:r>
      <w:r>
        <w:t>ShTha/</w:t>
      </w:r>
      <w:r>
        <w:t>2tE/</w:t>
      </w:r>
      <w:r>
        <w:t xml:space="preserve"> |</w:t>
      </w:r>
    </w:p>
    <w:p w14:paraId="3432ED9B" w14:textId="30507268" w:rsidR="00412978" w:rsidRDefault="00265D88">
      <w:r>
        <w:lastRenderedPageBreak/>
        <w:t>E/</w:t>
      </w:r>
      <w:r>
        <w:t>vOpOpai/</w:t>
      </w:r>
      <w:r>
        <w:t>vaivOpa+</w:t>
      </w:r>
      <w:r>
        <w:t xml:space="preserve"> tiShTha2tE tiShTha2ta/</w:t>
      </w:r>
      <w:r>
        <w:t xml:space="preserve"> upai/</w:t>
      </w:r>
      <w:r>
        <w:t>vaivOpa+</w:t>
      </w:r>
      <w:r>
        <w:t xml:space="preserve"> tiShTha2tE | </w:t>
      </w:r>
    </w:p>
    <w:p w14:paraId="20D22548" w14:textId="34F615B7" w:rsidR="00412978" w:rsidRDefault="00265D88">
      <w:r>
        <w:t>52)   1.5.7.3(43)-  upa+</w:t>
      </w:r>
      <w:r>
        <w:t xml:space="preserve"> | ti/</w:t>
      </w:r>
      <w:r>
        <w:t>ShTha/</w:t>
      </w:r>
      <w:r>
        <w:t>2tE/</w:t>
      </w:r>
      <w:r>
        <w:t xml:space="preserve"> | yOga+</w:t>
      </w:r>
      <w:r>
        <w:t>3H |</w:t>
      </w:r>
    </w:p>
    <w:p w14:paraId="38ED0A0E" w14:textId="44D463A2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yOgO/</w:t>
      </w:r>
      <w:r>
        <w:t>3 yOga+</w:t>
      </w:r>
      <w:r>
        <w:t>3stiShTha2ta/</w:t>
      </w:r>
      <w:r>
        <w:t xml:space="preserve"> upOpa+</w:t>
      </w:r>
      <w:r>
        <w:t xml:space="preserve"> tiShTha2tE/</w:t>
      </w:r>
      <w:r>
        <w:t xml:space="preserve"> yOga+</w:t>
      </w:r>
      <w:r>
        <w:t xml:space="preserve">3H | </w:t>
      </w:r>
    </w:p>
    <w:p w14:paraId="78A79F30" w14:textId="2F5691CF" w:rsidR="00412978" w:rsidRDefault="00265D88">
      <w:r>
        <w:t>53)   1.5.7.3(44)-  ti/</w:t>
      </w:r>
      <w:r>
        <w:t>ShTha/</w:t>
      </w:r>
      <w:r>
        <w:t>2tE/</w:t>
      </w:r>
      <w:r>
        <w:t xml:space="preserve"> | yOga+</w:t>
      </w:r>
      <w:r>
        <w:t>3H | E/</w:t>
      </w:r>
      <w:r>
        <w:t>va |</w:t>
      </w:r>
    </w:p>
    <w:p w14:paraId="5192E80D" w14:textId="331F7E96" w:rsidR="00412978" w:rsidRDefault="00265D88">
      <w:r>
        <w:t>ti/</w:t>
      </w:r>
      <w:r>
        <w:t>ShTha/</w:t>
      </w:r>
      <w:r>
        <w:t>2tE/</w:t>
      </w:r>
      <w:r>
        <w:t xml:space="preserve"> yOgO/</w:t>
      </w:r>
      <w:r>
        <w:t>3 yOga+</w:t>
      </w:r>
      <w:r>
        <w:t>3stiShTha2tE tiShTha2tE/</w:t>
      </w:r>
      <w:r>
        <w:t xml:space="preserve"> yOga+</w:t>
      </w:r>
      <w:r>
        <w:t>3 E/</w:t>
      </w:r>
      <w:r>
        <w:t>vaiva yOga+</w:t>
      </w:r>
      <w:r>
        <w:t>3stiShTha2tE tiShTha2tE/</w:t>
      </w:r>
      <w:r>
        <w:t xml:space="preserve"> yOga+</w:t>
      </w:r>
      <w:r>
        <w:t>3 E/</w:t>
      </w:r>
      <w:r>
        <w:t xml:space="preserve">va | </w:t>
      </w:r>
    </w:p>
    <w:p w14:paraId="0BDD1F0E" w14:textId="16E2B1B3" w:rsidR="00412978" w:rsidRDefault="00265D88">
      <w:r>
        <w:t>54)   1.5.7.3(45)-  yOga+</w:t>
      </w:r>
      <w:r>
        <w:t>3H | E/</w:t>
      </w:r>
      <w:r>
        <w:t>va | a/</w:t>
      </w:r>
      <w:r>
        <w:t>sya/</w:t>
      </w:r>
      <w:r>
        <w:t xml:space="preserve"> |</w:t>
      </w:r>
    </w:p>
    <w:p w14:paraId="3CFD17E1" w14:textId="6C2020B7" w:rsidR="00412978" w:rsidRDefault="00265D88">
      <w:r>
        <w:t>yOga+</w:t>
      </w:r>
      <w:r>
        <w:t>3 E/</w:t>
      </w:r>
      <w:r>
        <w:t>vaiva yOgO/</w:t>
      </w:r>
      <w:r>
        <w:t>3 yOga+</w:t>
      </w:r>
      <w:r>
        <w:t>3 E/</w:t>
      </w:r>
      <w:r>
        <w:t>vAsyA%</w:t>
      </w:r>
      <w:r>
        <w:t>syai/</w:t>
      </w:r>
      <w:r>
        <w:t>va yOgO/</w:t>
      </w:r>
      <w:r>
        <w:t>3 yOga+</w:t>
      </w:r>
      <w:r>
        <w:t>3 E/</w:t>
      </w:r>
      <w:r>
        <w:t>vAsya+</w:t>
      </w:r>
      <w:r>
        <w:t xml:space="preserve"> | </w:t>
      </w:r>
    </w:p>
    <w:p w14:paraId="5489EAA1" w14:textId="2D1C2D34" w:rsidR="00412978" w:rsidRDefault="00265D88">
      <w:r>
        <w:t>55)   1.5.7.3(46)-  E/</w:t>
      </w:r>
      <w:r>
        <w:t>v</w:t>
      </w:r>
      <w:r>
        <w:t>a | a/</w:t>
      </w:r>
      <w:r>
        <w:t>sya/</w:t>
      </w:r>
      <w:r>
        <w:t xml:space="preserve"> | E/</w:t>
      </w:r>
      <w:r>
        <w:t>ShaH |</w:t>
      </w:r>
    </w:p>
    <w:p w14:paraId="49FAFECD" w14:textId="144529C7" w:rsidR="00412978" w:rsidRDefault="00265D88">
      <w:r>
        <w:t>E/</w:t>
      </w:r>
      <w:r>
        <w:t>vAsyA%</w:t>
      </w:r>
      <w:r>
        <w:t>syai/</w:t>
      </w:r>
      <w:r>
        <w:t>vaivAsyai/</w:t>
      </w:r>
      <w:r>
        <w:t>Sha E/</w:t>
      </w:r>
      <w:r>
        <w:t>ShO%</w:t>
      </w:r>
      <w:r>
        <w:t xml:space="preserve"> &amp;syai/</w:t>
      </w:r>
      <w:r>
        <w:t>vaivAsyai/</w:t>
      </w:r>
      <w:r>
        <w:t xml:space="preserve">ShaH | </w:t>
      </w:r>
    </w:p>
    <w:p w14:paraId="3D0DCFEC" w14:textId="493871E3" w:rsidR="00412978" w:rsidRDefault="00265D88">
      <w:r>
        <w:t>56)   1.5.7.3(47)-  a/</w:t>
      </w:r>
      <w:r>
        <w:t>sya/</w:t>
      </w:r>
      <w:r>
        <w:t xml:space="preserve"> | E/</w:t>
      </w:r>
      <w:r>
        <w:t>ShaH | upa+</w:t>
      </w:r>
      <w:r>
        <w:t xml:space="preserve"> |</w:t>
      </w:r>
    </w:p>
    <w:p w14:paraId="55EE5538" w14:textId="6EC556A5" w:rsidR="00412978" w:rsidRDefault="00265D88">
      <w:r>
        <w:t>a/</w:t>
      </w:r>
      <w:r>
        <w:t>syai/</w:t>
      </w:r>
      <w:r>
        <w:t>Sha E/</w:t>
      </w:r>
      <w:r>
        <w:t>ShO%</w:t>
      </w:r>
      <w:r>
        <w:t xml:space="preserve"> &amp;syAsyai/</w:t>
      </w:r>
      <w:r>
        <w:t>Sha upOpai/</w:t>
      </w:r>
      <w:r>
        <w:t>ShO%</w:t>
      </w:r>
      <w:r>
        <w:t xml:space="preserve"> &amp;syAsyai/</w:t>
      </w:r>
      <w:r>
        <w:t>Sha upa+</w:t>
      </w:r>
      <w:r>
        <w:t xml:space="preserve"> | </w:t>
      </w:r>
    </w:p>
    <w:p w14:paraId="33481FEF" w14:textId="01326489" w:rsidR="00412978" w:rsidRDefault="00265D88">
      <w:r>
        <w:t>57)   1.5.7.3(48)-  E/</w:t>
      </w:r>
      <w:r>
        <w:t>ShaH | upa+</w:t>
      </w:r>
      <w:r>
        <w:t xml:space="preserve"> | ti/</w:t>
      </w:r>
      <w:r>
        <w:t>ShTha/</w:t>
      </w:r>
      <w:r>
        <w:t>2tE/</w:t>
      </w:r>
      <w:r>
        <w:t xml:space="preserve"> |</w:t>
      </w:r>
    </w:p>
    <w:p w14:paraId="70FDDE73" w14:textId="3D11F4CB" w:rsidR="00412978" w:rsidRDefault="00265D88">
      <w:r>
        <w:t>E/</w:t>
      </w:r>
      <w:r>
        <w:t>Sha upOpai/</w:t>
      </w:r>
      <w:r>
        <w:t>Sha E/</w:t>
      </w:r>
      <w:r>
        <w:t>Sha upa+</w:t>
      </w:r>
      <w:r>
        <w:t xml:space="preserve"> tiShTha2tE tiShTha2ta/</w:t>
      </w:r>
      <w:r>
        <w:t xml:space="preserve"> upai/</w:t>
      </w:r>
      <w:r>
        <w:t>Sha E/</w:t>
      </w:r>
      <w:r>
        <w:t>Sha upa+</w:t>
      </w:r>
      <w:r>
        <w:t xml:space="preserve"> tiShTha2tE | </w:t>
      </w:r>
    </w:p>
    <w:p w14:paraId="564BDEAF" w14:textId="2A719BF0" w:rsidR="00412978" w:rsidRDefault="00265D88">
      <w:r>
        <w:t>58)   1.5.7.3(49)-  upa+</w:t>
      </w:r>
      <w:r>
        <w:t xml:space="preserve"> | ti/</w:t>
      </w:r>
      <w:r>
        <w:t>ShTha/</w:t>
      </w:r>
      <w:r>
        <w:t>2tE/</w:t>
      </w:r>
      <w:r>
        <w:t xml:space="preserve"> | da3ma+</w:t>
      </w:r>
      <w:r>
        <w:t>H |</w:t>
      </w:r>
    </w:p>
    <w:p w14:paraId="37AAB19F" w14:textId="757E4BEA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da3mO/</w:t>
      </w:r>
      <w:r>
        <w:t xml:space="preserve"> da3ma+</w:t>
      </w:r>
      <w:r>
        <w:t>stiShTha2ta/</w:t>
      </w:r>
      <w:r>
        <w:t xml:space="preserve"> upOpa+</w:t>
      </w:r>
      <w:r>
        <w:t xml:space="preserve"> tiShTha2tE/</w:t>
      </w:r>
      <w:r>
        <w:t xml:space="preserve"> da3ma+</w:t>
      </w:r>
      <w:r>
        <w:t xml:space="preserve">H | </w:t>
      </w:r>
    </w:p>
    <w:p w14:paraId="2A6CF6A2" w14:textId="11A72D36" w:rsidR="00412978" w:rsidRDefault="00265D88">
      <w:r>
        <w:t>59)   1.5.7.3(5</w:t>
      </w:r>
      <w:r>
        <w:t>0)-  ti/</w:t>
      </w:r>
      <w:r>
        <w:t>ShTha/</w:t>
      </w:r>
      <w:r>
        <w:t>2tE/</w:t>
      </w:r>
      <w:r>
        <w:t xml:space="preserve"> | da3ma+</w:t>
      </w:r>
      <w:r>
        <w:t>H | E/</w:t>
      </w:r>
      <w:r>
        <w:t>va |</w:t>
      </w:r>
    </w:p>
    <w:p w14:paraId="313E5E79" w14:textId="0AFCD9BC" w:rsidR="00412978" w:rsidRDefault="00265D88">
      <w:r>
        <w:t>ti/</w:t>
      </w:r>
      <w:r>
        <w:t>ShTha/</w:t>
      </w:r>
      <w:r>
        <w:t>2tE/</w:t>
      </w:r>
      <w:r>
        <w:t xml:space="preserve"> da3mO/</w:t>
      </w:r>
      <w:r>
        <w:t xml:space="preserve"> da3ma+</w:t>
      </w:r>
      <w:r>
        <w:t>stiShTha2tE tiShTha2tE/</w:t>
      </w:r>
      <w:r>
        <w:t xml:space="preserve"> da3ma+</w:t>
      </w:r>
      <w:r>
        <w:t xml:space="preserve"> E/</w:t>
      </w:r>
      <w:r>
        <w:t>vaiva da3ma+</w:t>
      </w:r>
      <w:r>
        <w:t>stiShTha2tE tiShTha2tE/</w:t>
      </w:r>
      <w:r>
        <w:t xml:space="preserve"> da3ma+</w:t>
      </w:r>
      <w:r>
        <w:t xml:space="preserve"> E/</w:t>
      </w:r>
      <w:r>
        <w:t xml:space="preserve">va | </w:t>
      </w:r>
    </w:p>
    <w:p w14:paraId="40BB1595" w14:textId="405704E4" w:rsidR="00412978" w:rsidRDefault="00265D88">
      <w:r>
        <w:t>1)   1.5.7.4(1)-  da3ma+</w:t>
      </w:r>
      <w:r>
        <w:t>H | E/</w:t>
      </w:r>
      <w:r>
        <w:t>va | a/</w:t>
      </w:r>
      <w:r>
        <w:t>sya/</w:t>
      </w:r>
      <w:r>
        <w:t xml:space="preserve"> | (G4S1.5-41)</w:t>
      </w:r>
    </w:p>
    <w:p w14:paraId="6437D5DC" w14:textId="61731BFC" w:rsidR="00412978" w:rsidRDefault="00265D88">
      <w:r>
        <w:t>da3ma+</w:t>
      </w:r>
      <w:r>
        <w:t xml:space="preserve"> E/</w:t>
      </w:r>
      <w:r>
        <w:t>vaiva da3mO/</w:t>
      </w:r>
      <w:r>
        <w:t xml:space="preserve"> da3ma+</w:t>
      </w:r>
      <w:r>
        <w:t xml:space="preserve"> E/</w:t>
      </w:r>
      <w:r>
        <w:t>vAsyA%</w:t>
      </w:r>
      <w:r>
        <w:t>syai/</w:t>
      </w:r>
      <w:r>
        <w:t>va da3mO/</w:t>
      </w:r>
      <w:r>
        <w:t xml:space="preserve"> da3ma+</w:t>
      </w:r>
      <w:r>
        <w:t xml:space="preserve"> E/</w:t>
      </w:r>
      <w:r>
        <w:t>vAsya+</w:t>
      </w:r>
      <w:r>
        <w:t xml:space="preserve"> | </w:t>
      </w:r>
    </w:p>
    <w:p w14:paraId="4D1445DE" w14:textId="74CFBF8D" w:rsidR="00412978" w:rsidRDefault="00265D88">
      <w:r>
        <w:t xml:space="preserve">2)   1.5.7.4(2)-  </w:t>
      </w:r>
      <w:r>
        <w:t>E/</w:t>
      </w:r>
      <w:r>
        <w:t>va | a/</w:t>
      </w:r>
      <w:r>
        <w:t>sya/</w:t>
      </w:r>
      <w:r>
        <w:t xml:space="preserve"> | E/</w:t>
      </w:r>
      <w:r>
        <w:t>ShaH | (G4S1.5-41)</w:t>
      </w:r>
    </w:p>
    <w:p w14:paraId="1DC93389" w14:textId="22124AB3" w:rsidR="00412978" w:rsidRDefault="00265D88">
      <w:r>
        <w:t>E/</w:t>
      </w:r>
      <w:r>
        <w:t>vAsyA%</w:t>
      </w:r>
      <w:r>
        <w:t>syai/</w:t>
      </w:r>
      <w:r>
        <w:t>vaivAsyai/</w:t>
      </w:r>
      <w:r>
        <w:t>Sha E/</w:t>
      </w:r>
      <w:r>
        <w:t>ShO%</w:t>
      </w:r>
      <w:r>
        <w:t xml:space="preserve"> syai/</w:t>
      </w:r>
      <w:r>
        <w:t>vaivAsyai/</w:t>
      </w:r>
      <w:r>
        <w:t xml:space="preserve">ShaH | </w:t>
      </w:r>
    </w:p>
    <w:p w14:paraId="4ACAD919" w14:textId="1E6401A5" w:rsidR="00412978" w:rsidRDefault="00265D88">
      <w:r>
        <w:t>3)   1.5.7.4(3)-  a/</w:t>
      </w:r>
      <w:r>
        <w:t>sya/</w:t>
      </w:r>
      <w:r>
        <w:t xml:space="preserve"> | E/</w:t>
      </w:r>
      <w:r>
        <w:t>ShaH | upa+</w:t>
      </w:r>
      <w:r>
        <w:t xml:space="preserve"> | (G4S1.5-41)</w:t>
      </w:r>
    </w:p>
    <w:p w14:paraId="62F7751D" w14:textId="140F0E1F" w:rsidR="00412978" w:rsidRDefault="00265D88">
      <w:r>
        <w:t>a/</w:t>
      </w:r>
      <w:r>
        <w:t>syai/</w:t>
      </w:r>
      <w:r>
        <w:t>Sha E/</w:t>
      </w:r>
      <w:r>
        <w:t>ShO%</w:t>
      </w:r>
      <w:r>
        <w:t xml:space="preserve"> &amp;yAsyai/</w:t>
      </w:r>
      <w:r>
        <w:t>Sha upOpai/</w:t>
      </w:r>
      <w:r>
        <w:t>ShO%</w:t>
      </w:r>
      <w:r>
        <w:t xml:space="preserve"> &amp;syAsyai/</w:t>
      </w:r>
      <w:r>
        <w:t>Sha upa+</w:t>
      </w:r>
      <w:r>
        <w:t xml:space="preserve"> | </w:t>
      </w:r>
    </w:p>
    <w:p w14:paraId="4A54BBFE" w14:textId="4DBA947C" w:rsidR="00412978" w:rsidRDefault="00265D88">
      <w:r>
        <w:t>4)   1.5.7.4(4)-  E/</w:t>
      </w:r>
      <w:r>
        <w:t>ShaH | upa+</w:t>
      </w:r>
      <w:r>
        <w:t xml:space="preserve"> | ti/</w:t>
      </w:r>
      <w:r>
        <w:t>ShTha/</w:t>
      </w:r>
      <w:r>
        <w:t>2</w:t>
      </w:r>
      <w:r>
        <w:t>tE/</w:t>
      </w:r>
      <w:r>
        <w:t xml:space="preserve"> | (G4S1.5-41)</w:t>
      </w:r>
    </w:p>
    <w:p w14:paraId="2FBCCCAD" w14:textId="2B5B6572" w:rsidR="00412978" w:rsidRDefault="00265D88">
      <w:r>
        <w:lastRenderedPageBreak/>
        <w:t>E/</w:t>
      </w:r>
      <w:r>
        <w:t>Sha upOpai/</w:t>
      </w:r>
      <w:r>
        <w:t>Sha E/</w:t>
      </w:r>
      <w:r>
        <w:t>Sha upa+</w:t>
      </w:r>
      <w:r>
        <w:t xml:space="preserve"> tiShTha2tE tiShTha2ta/</w:t>
      </w:r>
      <w:r>
        <w:t xml:space="preserve"> upai/</w:t>
      </w:r>
      <w:r>
        <w:t>Sha E/</w:t>
      </w:r>
      <w:r>
        <w:t>Sha upa+</w:t>
      </w:r>
      <w:r>
        <w:t xml:space="preserve"> tiShTha2tE | </w:t>
      </w:r>
    </w:p>
    <w:p w14:paraId="7904D4AC" w14:textId="4353EB59" w:rsidR="00412978" w:rsidRDefault="00265D88">
      <w:r>
        <w:t>5)   1.5.7.4(5)-  upa+</w:t>
      </w:r>
      <w:r>
        <w:t xml:space="preserve"> | ti/</w:t>
      </w:r>
      <w:r>
        <w:t>ShTha/</w:t>
      </w:r>
      <w:r>
        <w:t>2tE/</w:t>
      </w:r>
      <w:r>
        <w:t xml:space="preserve"> | yAc~jA | (G4S1.5-41)</w:t>
      </w:r>
    </w:p>
    <w:p w14:paraId="495FC3CB" w14:textId="51115D8B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yAc~jA yAc~jA ti+</w:t>
      </w:r>
      <w:r>
        <w:t>ShTha2ta/</w:t>
      </w:r>
      <w:r>
        <w:t xml:space="preserve"> upOpa+</w:t>
      </w:r>
      <w:r>
        <w:t xml:space="preserve"> tiShTha2tE/</w:t>
      </w:r>
      <w:r>
        <w:t xml:space="preserve"> yAc~jA | </w:t>
      </w:r>
    </w:p>
    <w:p w14:paraId="79E71F94" w14:textId="266F21AD" w:rsidR="00412978" w:rsidRDefault="00265D88">
      <w:r>
        <w:t>6)   1.5.7.4(6)-  ti/</w:t>
      </w:r>
      <w:r>
        <w:t>ShTha/</w:t>
      </w:r>
      <w:r>
        <w:t>2tE/</w:t>
      </w:r>
      <w:r>
        <w:t xml:space="preserve"> | yAc~jA | E/</w:t>
      </w:r>
      <w:r>
        <w:t>va | (G4S1.5-41)</w:t>
      </w:r>
    </w:p>
    <w:p w14:paraId="32B372FE" w14:textId="3DD3595E" w:rsidR="00412978" w:rsidRDefault="00265D88">
      <w:r>
        <w:t>ti/</w:t>
      </w:r>
      <w:r>
        <w:t>ShTha/</w:t>
      </w:r>
      <w:r>
        <w:t>2tE/</w:t>
      </w:r>
      <w:r>
        <w:t xml:space="preserve"> yAc~jA yAc~jA ti+</w:t>
      </w:r>
      <w:r>
        <w:t>ShTha2tE tiShTha2tE/</w:t>
      </w:r>
      <w:r>
        <w:t xml:space="preserve"> yAc~jaivaiva yAc~jA ti+</w:t>
      </w:r>
      <w:r>
        <w:t>ShTha2tE tiShTha2tE/</w:t>
      </w:r>
      <w:r>
        <w:t xml:space="preserve"> yAc~jaiva | </w:t>
      </w:r>
    </w:p>
    <w:p w14:paraId="294F486D" w14:textId="0A0A11B3" w:rsidR="00412978" w:rsidRDefault="00265D88">
      <w:r>
        <w:t>7)   1.5.7.4(7)-  yAc~jA | E/</w:t>
      </w:r>
      <w:r>
        <w:t>va | a/</w:t>
      </w:r>
      <w:r>
        <w:t>sya/</w:t>
      </w:r>
      <w:r>
        <w:t xml:space="preserve"> | (G4S1.5-41)</w:t>
      </w:r>
    </w:p>
    <w:p w14:paraId="619A4261" w14:textId="5651706E" w:rsidR="00412978" w:rsidRDefault="00265D88">
      <w:r>
        <w:t>yAc~jaivaiva yAc~j</w:t>
      </w:r>
      <w:r>
        <w:t>A yAc~jaivAsyA%</w:t>
      </w:r>
      <w:r>
        <w:t>syai/</w:t>
      </w:r>
      <w:r>
        <w:t>va yAc~jA yAc~jaivAsya+</w:t>
      </w:r>
      <w:r>
        <w:t xml:space="preserve"> | </w:t>
      </w:r>
    </w:p>
    <w:p w14:paraId="75F179B2" w14:textId="683E24B6" w:rsidR="00412978" w:rsidRDefault="00265D88">
      <w:r>
        <w:t>8)   1.5.7.4(8)-  E/</w:t>
      </w:r>
      <w:r>
        <w:t>va | a/</w:t>
      </w:r>
      <w:r>
        <w:t>sya/</w:t>
      </w:r>
      <w:r>
        <w:t xml:space="preserve"> | E/</w:t>
      </w:r>
      <w:r>
        <w:t>ShA | (G4S1.5-41)</w:t>
      </w:r>
    </w:p>
    <w:p w14:paraId="4BD6A889" w14:textId="46208EFD" w:rsidR="00412978" w:rsidRDefault="00265D88">
      <w:r>
        <w:t>E/</w:t>
      </w:r>
      <w:r>
        <w:t>vAsyA%</w:t>
      </w:r>
      <w:r>
        <w:t>syai/</w:t>
      </w:r>
      <w:r>
        <w:t>vaivAsyai/</w:t>
      </w:r>
      <w:r>
        <w:t>ShaiShA &amp;syai/</w:t>
      </w:r>
      <w:r>
        <w:t>vaivAsyai/</w:t>
      </w:r>
      <w:r>
        <w:t xml:space="preserve">ShA | </w:t>
      </w:r>
    </w:p>
    <w:p w14:paraId="050C67D0" w14:textId="3EFB0D19" w:rsidR="00412978" w:rsidRDefault="00265D88">
      <w:r>
        <w:t>9)   1.5.7.4(9)-  a/</w:t>
      </w:r>
      <w:r>
        <w:t>sya/</w:t>
      </w:r>
      <w:r>
        <w:t xml:space="preserve"> | E/</w:t>
      </w:r>
      <w:r>
        <w:t>ShA | upa+</w:t>
      </w:r>
      <w:r>
        <w:t xml:space="preserve"> | (G4S1.5-41)</w:t>
      </w:r>
    </w:p>
    <w:p w14:paraId="47F75A73" w14:textId="3F5D70FF" w:rsidR="00412978" w:rsidRDefault="00265D88">
      <w:r>
        <w:t>a/</w:t>
      </w:r>
      <w:r>
        <w:t>syai/</w:t>
      </w:r>
      <w:r>
        <w:t>ShaiShA &amp;syA%</w:t>
      </w:r>
      <w:r>
        <w:t>syai/</w:t>
      </w:r>
      <w:r>
        <w:t>ShOpOpai/</w:t>
      </w:r>
      <w:r>
        <w:t>ShA &amp;syA%</w:t>
      </w:r>
      <w:r>
        <w:t>syai/</w:t>
      </w:r>
      <w:r>
        <w:t>ShOpa+</w:t>
      </w:r>
      <w:r>
        <w:t xml:space="preserve"> | </w:t>
      </w:r>
    </w:p>
    <w:p w14:paraId="7755B6FB" w14:textId="403A5A68" w:rsidR="00412978" w:rsidRDefault="00265D88">
      <w:r>
        <w:t>10)   1.5.7.4(10)-  E/</w:t>
      </w:r>
      <w:r>
        <w:t>ShA | upa+</w:t>
      </w:r>
      <w:r>
        <w:t xml:space="preserve"> | ti/</w:t>
      </w:r>
      <w:r>
        <w:t>ShTha/</w:t>
      </w:r>
      <w:r>
        <w:t>2tE/</w:t>
      </w:r>
      <w:r>
        <w:t xml:space="preserve"> | (G4S1.5-41)</w:t>
      </w:r>
    </w:p>
    <w:p w14:paraId="2E59A6C8" w14:textId="5F96D610" w:rsidR="00412978" w:rsidRDefault="00265D88">
      <w:r>
        <w:t>E/</w:t>
      </w:r>
      <w:r>
        <w:t>ShOpOpai/</w:t>
      </w:r>
      <w:r>
        <w:t>ShaiShOpa+</w:t>
      </w:r>
      <w:r>
        <w:t xml:space="preserve"> tiShTha2tE tiShTha2ta/</w:t>
      </w:r>
      <w:r>
        <w:t xml:space="preserve"> upai/</w:t>
      </w:r>
      <w:r>
        <w:t>ShaiShOpa+</w:t>
      </w:r>
      <w:r>
        <w:t xml:space="preserve"> tiShTha2tE | </w:t>
      </w:r>
    </w:p>
    <w:p w14:paraId="40601A34" w14:textId="5BCB68FE" w:rsidR="00412978" w:rsidRDefault="00265D88">
      <w:r>
        <w:t>11)   1.5.7.4(11)-  upa+</w:t>
      </w:r>
      <w:r>
        <w:t xml:space="preserve"> | ti/</w:t>
      </w:r>
      <w:r>
        <w:t>ShTha/</w:t>
      </w:r>
      <w:r>
        <w:t>2tE/</w:t>
      </w:r>
      <w:r>
        <w:t xml:space="preserve"> | yathA%</w:t>
      </w:r>
      <w:r>
        <w:t>2 | (G4S1.5-41)</w:t>
      </w:r>
    </w:p>
    <w:p w14:paraId="41DA04AC" w14:textId="6463B634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</w:t>
      </w:r>
      <w:r>
        <w:t>2tE/</w:t>
      </w:r>
      <w:r>
        <w:t xml:space="preserve"> yathA/</w:t>
      </w:r>
      <w:r>
        <w:t>2 yathA+</w:t>
      </w:r>
      <w:r>
        <w:t>2 tiShTha2ta/</w:t>
      </w:r>
      <w:r>
        <w:t xml:space="preserve"> upOpa+</w:t>
      </w:r>
      <w:r>
        <w:t xml:space="preserve"> tiShTha2tE/</w:t>
      </w:r>
      <w:r>
        <w:t xml:space="preserve"> yathA%</w:t>
      </w:r>
      <w:r>
        <w:t xml:space="preserve">2 | </w:t>
      </w:r>
    </w:p>
    <w:p w14:paraId="63F214C5" w14:textId="3C0A0D35" w:rsidR="00412978" w:rsidRDefault="00265D88">
      <w:r>
        <w:t>12)   1.5.7.4(12)-  ti/</w:t>
      </w:r>
      <w:r>
        <w:t>ShTha/</w:t>
      </w:r>
      <w:r>
        <w:t>2tE/</w:t>
      </w:r>
      <w:r>
        <w:t xml:space="preserve"> | yathA%</w:t>
      </w:r>
      <w:r>
        <w:t>2 | pApI+</w:t>
      </w:r>
      <w:r>
        <w:t>yAn | (G4S1.5-41)</w:t>
      </w:r>
    </w:p>
    <w:p w14:paraId="5913C50C" w14:textId="5BA5ECBE" w:rsidR="00412978" w:rsidRDefault="00265D88">
      <w:r>
        <w:t>ti/</w:t>
      </w:r>
      <w:r>
        <w:t>ShTha/</w:t>
      </w:r>
      <w:r>
        <w:t>2tE/</w:t>
      </w:r>
      <w:r>
        <w:t xml:space="preserve"> yathA/</w:t>
      </w:r>
      <w:r>
        <w:t>2 yathA+</w:t>
      </w:r>
      <w:r>
        <w:t>2 tiShTha2tE tiShTha2tE/</w:t>
      </w:r>
      <w:r>
        <w:t xml:space="preserve"> yathA/</w:t>
      </w:r>
      <w:r>
        <w:t>2 pApI+</w:t>
      </w:r>
      <w:r>
        <w:t>yA/</w:t>
      </w:r>
      <w:r>
        <w:t>n pApI+</w:t>
      </w:r>
      <w:r>
        <w:t>yA/</w:t>
      </w:r>
      <w:r>
        <w:t>n/</w:t>
      </w:r>
      <w:r>
        <w:t>. yathA+</w:t>
      </w:r>
      <w:r>
        <w:t>2 tiShTha2tE tiShTha2tE/</w:t>
      </w:r>
      <w:r>
        <w:t xml:space="preserve"> yathA/</w:t>
      </w:r>
      <w:r>
        <w:t>2 pA</w:t>
      </w:r>
      <w:r>
        <w:t>pI+</w:t>
      </w:r>
      <w:r>
        <w:t xml:space="preserve">yAn | </w:t>
      </w:r>
    </w:p>
    <w:p w14:paraId="667B4462" w14:textId="4C2BC825" w:rsidR="00412978" w:rsidRDefault="00265D88">
      <w:r>
        <w:t>13)   1.5.7.4(13)-  yathA%</w:t>
      </w:r>
      <w:r>
        <w:t>2 | pApI+</w:t>
      </w:r>
      <w:r>
        <w:t>yAn | SrEya+</w:t>
      </w:r>
      <w:r>
        <w:t>sE |</w:t>
      </w:r>
    </w:p>
    <w:p w14:paraId="21FB5A71" w14:textId="42984256" w:rsidR="00412978" w:rsidRDefault="00265D88">
      <w:r>
        <w:t>yathA/</w:t>
      </w:r>
      <w:r>
        <w:t>2 pApI+</w:t>
      </w:r>
      <w:r>
        <w:t>yA/</w:t>
      </w:r>
      <w:r>
        <w:t>n pApI+</w:t>
      </w:r>
      <w:r>
        <w:t>yA/</w:t>
      </w:r>
      <w:r>
        <w:t>n/</w:t>
      </w:r>
      <w:r>
        <w:t>. yathA/</w:t>
      </w:r>
      <w:r>
        <w:t>2 yathA/</w:t>
      </w:r>
      <w:r>
        <w:t>2 pApI+</w:t>
      </w:r>
      <w:r>
        <w:t>yA/</w:t>
      </w:r>
      <w:r>
        <w:t>~j C2rEya+</w:t>
      </w:r>
      <w:r>
        <w:t>sE/</w:t>
      </w:r>
      <w:r>
        <w:t xml:space="preserve"> SrEya+</w:t>
      </w:r>
      <w:r>
        <w:t>sE/</w:t>
      </w:r>
      <w:r>
        <w:t xml:space="preserve"> pApI+</w:t>
      </w:r>
      <w:r>
        <w:t>yA/</w:t>
      </w:r>
      <w:r>
        <w:t>n./</w:t>
      </w:r>
      <w:r>
        <w:t xml:space="preserve"> yathA/</w:t>
      </w:r>
      <w:r>
        <w:t>2 yathA/</w:t>
      </w:r>
      <w:r>
        <w:t>2 pApI+</w:t>
      </w:r>
      <w:r>
        <w:t>yA/</w:t>
      </w:r>
      <w:r>
        <w:t>~j CE2ya+</w:t>
      </w:r>
      <w:r>
        <w:t xml:space="preserve">sE | </w:t>
      </w:r>
    </w:p>
    <w:p w14:paraId="42C957AC" w14:textId="24EB9A29" w:rsidR="00412978" w:rsidRDefault="00265D88">
      <w:r>
        <w:t>14)   1.5.7.4(14)-  pApI+</w:t>
      </w:r>
      <w:r>
        <w:t>yAn | SrEya+</w:t>
      </w:r>
      <w:r>
        <w:t>sE | A/</w:t>
      </w:r>
      <w:r>
        <w:t>hRutya+</w:t>
      </w:r>
      <w:r>
        <w:t xml:space="preserve"> |</w:t>
      </w:r>
    </w:p>
    <w:p w14:paraId="41354B49" w14:textId="45DE7F4D" w:rsidR="00412978" w:rsidRDefault="00265D88">
      <w:r>
        <w:t>pApI+</w:t>
      </w:r>
      <w:r>
        <w:t>yA/</w:t>
      </w:r>
      <w:r>
        <w:t xml:space="preserve">~n </w:t>
      </w:r>
      <w:r>
        <w:t>C2rEya+</w:t>
      </w:r>
      <w:r>
        <w:t>sE/</w:t>
      </w:r>
      <w:r>
        <w:t xml:space="preserve"> SrEya+</w:t>
      </w:r>
      <w:r>
        <w:t>sE/</w:t>
      </w:r>
      <w:r>
        <w:t xml:space="preserve"> pApI+</w:t>
      </w:r>
      <w:r>
        <w:t>yA/</w:t>
      </w:r>
      <w:r>
        <w:t>n pApI+</w:t>
      </w:r>
      <w:r>
        <w:t>yA/</w:t>
      </w:r>
      <w:r>
        <w:t>~j C2rEya+</w:t>
      </w:r>
      <w:r>
        <w:t>sa A/</w:t>
      </w:r>
      <w:r>
        <w:t>hRutyA/</w:t>
      </w:r>
      <w:r>
        <w:t>hRutya/</w:t>
      </w:r>
      <w:r>
        <w:t xml:space="preserve"> SrEya+</w:t>
      </w:r>
      <w:r>
        <w:t>sE/</w:t>
      </w:r>
      <w:r>
        <w:t xml:space="preserve"> pApI+</w:t>
      </w:r>
      <w:r>
        <w:t>yA/</w:t>
      </w:r>
      <w:r>
        <w:t>n pApI+</w:t>
      </w:r>
      <w:r>
        <w:t>yA/</w:t>
      </w:r>
      <w:r>
        <w:t>~j C2rEya+</w:t>
      </w:r>
      <w:r>
        <w:t>sa A/</w:t>
      </w:r>
      <w:r>
        <w:t>hRutya+</w:t>
      </w:r>
      <w:r>
        <w:t xml:space="preserve"> | </w:t>
      </w:r>
    </w:p>
    <w:p w14:paraId="3495F547" w14:textId="5A10A7EF" w:rsidR="00412978" w:rsidRDefault="00265D88">
      <w:r>
        <w:t>15)   1.5.7.4(15)-  SrEya+</w:t>
      </w:r>
      <w:r>
        <w:t>sE | A/</w:t>
      </w:r>
      <w:r>
        <w:t>hRutya+</w:t>
      </w:r>
      <w:r>
        <w:t xml:space="preserve"> | ~na/</w:t>
      </w:r>
      <w:r>
        <w:t>ma/</w:t>
      </w:r>
      <w:r>
        <w:t>syati+</w:t>
      </w:r>
      <w:r>
        <w:t xml:space="preserve"> |</w:t>
      </w:r>
    </w:p>
    <w:p w14:paraId="77EF82C0" w14:textId="385CCFDC" w:rsidR="00412978" w:rsidRDefault="00265D88">
      <w:r>
        <w:lastRenderedPageBreak/>
        <w:t>SrEya+</w:t>
      </w:r>
      <w:r>
        <w:t>sa A/</w:t>
      </w:r>
      <w:r>
        <w:t>hRutyA/</w:t>
      </w:r>
      <w:r>
        <w:t>hRutya/</w:t>
      </w:r>
      <w:r>
        <w:t xml:space="preserve"> SrEya+</w:t>
      </w:r>
      <w:r>
        <w:t>sE/</w:t>
      </w:r>
      <w:r>
        <w:t xml:space="preserve"> SrEya+</w:t>
      </w:r>
      <w:r>
        <w:t>sa A/</w:t>
      </w:r>
      <w:r>
        <w:t>hRutya+</w:t>
      </w:r>
      <w:r>
        <w:t xml:space="preserve"> ~nama/</w:t>
      </w:r>
      <w:r>
        <w:t>syati+</w:t>
      </w:r>
      <w:r>
        <w:t xml:space="preserve"> ~nama/</w:t>
      </w:r>
      <w:r>
        <w:t>syatyA/</w:t>
      </w:r>
      <w:r>
        <w:t>hRutya/</w:t>
      </w:r>
      <w:r>
        <w:t xml:space="preserve"> SrEya+</w:t>
      </w:r>
      <w:r>
        <w:t>sE/</w:t>
      </w:r>
      <w:r>
        <w:t xml:space="preserve"> SrEya+</w:t>
      </w:r>
      <w:r>
        <w:t>sa A/</w:t>
      </w:r>
      <w:r>
        <w:t>hRutya+</w:t>
      </w:r>
      <w:r>
        <w:t xml:space="preserve"> ~nama/</w:t>
      </w:r>
      <w:r>
        <w:t>syati+</w:t>
      </w:r>
      <w:r>
        <w:t xml:space="preserve"> | </w:t>
      </w:r>
    </w:p>
    <w:p w14:paraId="3A77F769" w14:textId="52826286" w:rsidR="00412978" w:rsidRDefault="00265D88">
      <w:r>
        <w:t>16)   1.5.7.4(16)-  A/</w:t>
      </w:r>
      <w:r>
        <w:t>hRutya+</w:t>
      </w:r>
      <w:r>
        <w:t xml:space="preserve"> | ~na/</w:t>
      </w:r>
      <w:r>
        <w:t>ma/</w:t>
      </w:r>
      <w:r>
        <w:t>syati+</w:t>
      </w:r>
      <w:r>
        <w:t xml:space="preserve"> | tA/</w:t>
      </w:r>
      <w:r>
        <w:t>d3Ruk |</w:t>
      </w:r>
    </w:p>
    <w:p w14:paraId="275B5422" w14:textId="64EE7682" w:rsidR="00412978" w:rsidRDefault="00265D88">
      <w:r>
        <w:t>A/</w:t>
      </w:r>
      <w:r>
        <w:t>hRutya+</w:t>
      </w:r>
      <w:r>
        <w:t xml:space="preserve"> ~nama/</w:t>
      </w:r>
      <w:r>
        <w:t>syati+</w:t>
      </w:r>
      <w:r>
        <w:t xml:space="preserve"> ~nama/</w:t>
      </w:r>
      <w:r>
        <w:t>syatyA/</w:t>
      </w:r>
      <w:r>
        <w:t>hRutyA/</w:t>
      </w:r>
      <w:r>
        <w:t>hRutya+</w:t>
      </w:r>
      <w:r>
        <w:t xml:space="preserve"> ~nama/</w:t>
      </w:r>
      <w:r>
        <w:t>syati+</w:t>
      </w:r>
      <w:r>
        <w:t xml:space="preserve"> tA/</w:t>
      </w:r>
      <w:r>
        <w:t>d3Ruk tA/</w:t>
      </w:r>
      <w:r>
        <w:t>d3Ru~g ~na+</w:t>
      </w:r>
      <w:r>
        <w:t>ma/</w:t>
      </w:r>
      <w:r>
        <w:t>syatyA/</w:t>
      </w:r>
      <w:r>
        <w:t>hRutyA/</w:t>
      </w:r>
      <w:r>
        <w:t>hRutya+</w:t>
      </w:r>
      <w:r>
        <w:t xml:space="preserve"> ~nama/</w:t>
      </w:r>
      <w:r>
        <w:t>syati+</w:t>
      </w:r>
      <w:r>
        <w:t xml:space="preserve"> tA/</w:t>
      </w:r>
      <w:r>
        <w:t xml:space="preserve">d3Ruk | </w:t>
      </w:r>
    </w:p>
    <w:p w14:paraId="75B75FC9" w14:textId="1DA18CDA" w:rsidR="00412978" w:rsidRDefault="00265D88">
      <w:r>
        <w:t>17)   1.5.7.4(16)-  A/</w:t>
      </w:r>
      <w:r>
        <w:t>hRutya+</w:t>
      </w:r>
      <w:r>
        <w:t xml:space="preserve"> |</w:t>
      </w:r>
    </w:p>
    <w:p w14:paraId="16E28E25" w14:textId="07BD72F3" w:rsidR="00412978" w:rsidRDefault="00265D88">
      <w:r>
        <w:t>A/</w:t>
      </w:r>
      <w:r>
        <w:t>hRutyEtyA%</w:t>
      </w:r>
      <w:r>
        <w:t xml:space="preserve"> - hRutya+</w:t>
      </w:r>
      <w:r>
        <w:t xml:space="preserve"> | </w:t>
      </w:r>
    </w:p>
    <w:p w14:paraId="0C73D91E" w14:textId="3971E23C" w:rsidR="00412978" w:rsidRDefault="00265D88">
      <w:r>
        <w:t>18)   1.5.7.4(17)-  ~na/</w:t>
      </w:r>
      <w:r>
        <w:t>ma/</w:t>
      </w:r>
      <w:r>
        <w:t>syati+</w:t>
      </w:r>
      <w:r>
        <w:t xml:space="preserve"> | tA/</w:t>
      </w:r>
      <w:r>
        <w:t>d3Ruk | E/</w:t>
      </w:r>
      <w:r>
        <w:t>va |</w:t>
      </w:r>
    </w:p>
    <w:p w14:paraId="535D05CD" w14:textId="5FCCBB34" w:rsidR="00412978" w:rsidRDefault="00265D88">
      <w:r>
        <w:t>~na/</w:t>
      </w:r>
      <w:r>
        <w:t>ma/</w:t>
      </w:r>
      <w:r>
        <w:t>syati+</w:t>
      </w:r>
      <w:r>
        <w:t xml:space="preserve"> tA/</w:t>
      </w:r>
      <w:r>
        <w:t>d3Ruk tA/</w:t>
      </w:r>
      <w:r>
        <w:t>d3Ru~g ~na+</w:t>
      </w:r>
      <w:r>
        <w:t>ma/</w:t>
      </w:r>
      <w:r>
        <w:t>syati+</w:t>
      </w:r>
      <w:r>
        <w:t xml:space="preserve"> ~nama/</w:t>
      </w:r>
      <w:r>
        <w:t>syati+</w:t>
      </w:r>
      <w:r>
        <w:t xml:space="preserve"> tA/</w:t>
      </w:r>
      <w:r>
        <w:t>d3RugE/</w:t>
      </w:r>
      <w:r>
        <w:t>3vaiva tA/</w:t>
      </w:r>
      <w:r>
        <w:t>d3Ru~g ~na+</w:t>
      </w:r>
      <w:r>
        <w:t>ma/</w:t>
      </w:r>
      <w:r>
        <w:t>syati+</w:t>
      </w:r>
      <w:r>
        <w:t xml:space="preserve"> ~nama/</w:t>
      </w:r>
      <w:r>
        <w:t>syati+</w:t>
      </w:r>
      <w:r>
        <w:t xml:space="preserve"> tA/</w:t>
      </w:r>
      <w:r>
        <w:t>d3RugE/</w:t>
      </w:r>
      <w:r>
        <w:t xml:space="preserve">3va | </w:t>
      </w:r>
    </w:p>
    <w:p w14:paraId="32B46244" w14:textId="4776CE25" w:rsidR="00412978" w:rsidRDefault="00265D88">
      <w:r>
        <w:t>19)   1.5.7.4(18)-  tA/</w:t>
      </w:r>
      <w:r>
        <w:t>d3Ruk | E/</w:t>
      </w:r>
      <w:r>
        <w:t>va | tat | (G4S1.5-45)</w:t>
      </w:r>
    </w:p>
    <w:p w14:paraId="4D2A878B" w14:textId="6D93DA2B" w:rsidR="00412978" w:rsidRDefault="00265D88">
      <w:r>
        <w:t>tA/</w:t>
      </w:r>
      <w:r>
        <w:t>d3RugE/</w:t>
      </w:r>
      <w:r>
        <w:t>3vaiva tA/</w:t>
      </w:r>
      <w:r>
        <w:t>d3Ruk tA/</w:t>
      </w:r>
      <w:r>
        <w:t>d3RugE/</w:t>
      </w:r>
      <w:r>
        <w:t>3va tat tadE/</w:t>
      </w:r>
      <w:r>
        <w:t>3va tA/</w:t>
      </w:r>
      <w:r>
        <w:t>d3Ruk tA/</w:t>
      </w:r>
      <w:r>
        <w:t>d3RugE/</w:t>
      </w:r>
      <w:r>
        <w:t xml:space="preserve">3va tat | </w:t>
      </w:r>
    </w:p>
    <w:p w14:paraId="739ECC37" w14:textId="06F7F95D" w:rsidR="00412978" w:rsidRDefault="00265D88">
      <w:r>
        <w:t>20)   1.5.7.4(19)-  E/</w:t>
      </w:r>
      <w:r>
        <w:t>va | tat | A/</w:t>
      </w:r>
      <w:r>
        <w:t>yu/</w:t>
      </w:r>
      <w:r>
        <w:t>rdA3H | (G4S1.5-45</w:t>
      </w:r>
      <w:r>
        <w:t>)</w:t>
      </w:r>
    </w:p>
    <w:p w14:paraId="2E0D4953" w14:textId="19FB86D9" w:rsidR="00412978" w:rsidRDefault="00265D88">
      <w:r>
        <w:t>E/</w:t>
      </w:r>
      <w:r>
        <w:t>va tat tadE/</w:t>
      </w:r>
      <w:r>
        <w:t>3vaiva tadA+</w:t>
      </w:r>
      <w:r>
        <w:t>3yu/</w:t>
      </w:r>
      <w:r>
        <w:t>rdA3 A+</w:t>
      </w:r>
      <w:r>
        <w:t>yu/</w:t>
      </w:r>
      <w:r>
        <w:t>rdA3 stadE/</w:t>
      </w:r>
      <w:r>
        <w:t>3vaiva tadA+</w:t>
      </w:r>
      <w:r>
        <w:t>3yu/</w:t>
      </w:r>
      <w:r>
        <w:t xml:space="preserve">rdA3H | </w:t>
      </w:r>
    </w:p>
    <w:p w14:paraId="4EC2CBFE" w14:textId="5B57AA4C" w:rsidR="00412978" w:rsidRDefault="00265D88">
      <w:r>
        <w:t>21)   1.5.7.4(20)-  tat | A/</w:t>
      </w:r>
      <w:r>
        <w:t>yu/</w:t>
      </w:r>
      <w:r>
        <w:t>rdA3H | a/</w:t>
      </w:r>
      <w:r>
        <w:t>g3nE/</w:t>
      </w:r>
      <w:r>
        <w:t xml:space="preserve"> | (G4S1.5-45)</w:t>
      </w:r>
    </w:p>
    <w:p w14:paraId="2218BD1F" w14:textId="68474263" w:rsidR="00412978" w:rsidRDefault="00265D88">
      <w:r>
        <w:t>tadA+</w:t>
      </w:r>
      <w:r>
        <w:t>3yu/</w:t>
      </w:r>
      <w:r>
        <w:t>rdA3 A+</w:t>
      </w:r>
      <w:r>
        <w:t>yu/</w:t>
      </w:r>
      <w:r>
        <w:t>rdA3stat tadA+</w:t>
      </w:r>
      <w:r>
        <w:t>3yu/</w:t>
      </w:r>
      <w:r>
        <w:t>rdA3 a+</w:t>
      </w:r>
      <w:r>
        <w:t>g3nE ag3na Ayu/</w:t>
      </w:r>
      <w:r>
        <w:t>rdA3stat tadA+</w:t>
      </w:r>
      <w:r>
        <w:t>3yu/</w:t>
      </w:r>
      <w:r>
        <w:t>rdA3 a+</w:t>
      </w:r>
      <w:r>
        <w:t xml:space="preserve">g3nE | </w:t>
      </w:r>
    </w:p>
    <w:p w14:paraId="2A1C0CAE" w14:textId="67F6A528" w:rsidR="00412978" w:rsidRDefault="00265D88">
      <w:r>
        <w:t>22)   1.5.7.4(21)-  A/</w:t>
      </w:r>
      <w:r>
        <w:t>yu/</w:t>
      </w:r>
      <w:r>
        <w:t>rdA3H | a/</w:t>
      </w:r>
      <w:r>
        <w:t>g3nE/</w:t>
      </w:r>
      <w:r>
        <w:t xml:space="preserve"> | a/</w:t>
      </w:r>
      <w:r>
        <w:t>si/</w:t>
      </w:r>
      <w:r>
        <w:t xml:space="preserve"> | (G4S1.5-45)</w:t>
      </w:r>
    </w:p>
    <w:p w14:paraId="111F2E74" w14:textId="627A9884" w:rsidR="00412978" w:rsidRDefault="00265D88">
      <w:r>
        <w:t>A/</w:t>
      </w:r>
      <w:r>
        <w:t>yu/</w:t>
      </w:r>
      <w:r>
        <w:t>rdA3 a+</w:t>
      </w:r>
      <w:r>
        <w:t>g3nE ag3na Ayu/</w:t>
      </w:r>
      <w:r>
        <w:t>rdA3 A+</w:t>
      </w:r>
      <w:r>
        <w:t>yu/</w:t>
      </w:r>
      <w:r>
        <w:t>rdA3 a+</w:t>
      </w:r>
      <w:r>
        <w:t>g3nE &amp;syasyag3na Ayu/</w:t>
      </w:r>
      <w:r>
        <w:t>rdA3 A+</w:t>
      </w:r>
      <w:r>
        <w:t>yu/</w:t>
      </w:r>
      <w:r>
        <w:t>rdA3 a+</w:t>
      </w:r>
      <w:r>
        <w:t xml:space="preserve">g3nE &amp;si | </w:t>
      </w:r>
    </w:p>
    <w:p w14:paraId="7445D74D" w14:textId="0629DF99" w:rsidR="00412978" w:rsidRDefault="00265D88">
      <w:r>
        <w:t>23)   1.5.7.4(21)-  A/</w:t>
      </w:r>
      <w:r>
        <w:t>yu/</w:t>
      </w:r>
      <w:r>
        <w:t>rdA3H | (G4S1.5-45)</w:t>
      </w:r>
    </w:p>
    <w:p w14:paraId="3661A9E5" w14:textId="0D33B217" w:rsidR="00412978" w:rsidRDefault="00265D88">
      <w:r>
        <w:t>A/</w:t>
      </w:r>
      <w:r>
        <w:t>yu/</w:t>
      </w:r>
      <w:r>
        <w:t>rdA3 ityA+</w:t>
      </w:r>
      <w:r>
        <w:t xml:space="preserve">yuH - dA3H | </w:t>
      </w:r>
    </w:p>
    <w:p w14:paraId="5BBF9905" w14:textId="2C4C6742" w:rsidR="00412978" w:rsidRDefault="00265D88">
      <w:r>
        <w:t>24)   1.5.7.4(22)-  a/</w:t>
      </w:r>
      <w:r>
        <w:t>g3nE/</w:t>
      </w:r>
      <w:r>
        <w:t xml:space="preserve"> | a/</w:t>
      </w:r>
      <w:r>
        <w:t>si/</w:t>
      </w:r>
      <w:r>
        <w:t xml:space="preserve"> | Ayu+</w:t>
      </w:r>
      <w:r>
        <w:t xml:space="preserve">H | </w:t>
      </w:r>
      <w:r>
        <w:t>(G4S1.5-45)</w:t>
      </w:r>
    </w:p>
    <w:p w14:paraId="605E450F" w14:textId="12B38ED6" w:rsidR="00412978" w:rsidRDefault="00265D88">
      <w:r>
        <w:t>a/</w:t>
      </w:r>
      <w:r>
        <w:t>g3nE/</w:t>
      </w:r>
      <w:r>
        <w:t xml:space="preserve"> &amp;sya/</w:t>
      </w:r>
      <w:r>
        <w:t>sya/</w:t>
      </w:r>
      <w:r>
        <w:t>g3nE/</w:t>
      </w:r>
      <w:r>
        <w:t xml:space="preserve"> a/</w:t>
      </w:r>
      <w:r>
        <w:t>g3nE/</w:t>
      </w:r>
      <w:r>
        <w:t xml:space="preserve"> &amp;syAyu/</w:t>
      </w:r>
      <w:r>
        <w:t xml:space="preserve"> rAyu+</w:t>
      </w:r>
      <w:r>
        <w:t>rasyag3nE ag3nE/</w:t>
      </w:r>
      <w:r>
        <w:t xml:space="preserve"> &amp;syAyu+</w:t>
      </w:r>
      <w:r>
        <w:t xml:space="preserve">H | </w:t>
      </w:r>
    </w:p>
    <w:p w14:paraId="1B8C2E0A" w14:textId="534CE3A6" w:rsidR="00412978" w:rsidRDefault="00265D88">
      <w:r>
        <w:t>25)   1.5.7.4(23)-  a/</w:t>
      </w:r>
      <w:r>
        <w:t>si/</w:t>
      </w:r>
      <w:r>
        <w:t xml:space="preserve"> | Ayu+</w:t>
      </w:r>
      <w:r>
        <w:t>H | mE/</w:t>
      </w:r>
      <w:r>
        <w:t xml:space="preserve"> |</w:t>
      </w:r>
    </w:p>
    <w:p w14:paraId="6BCEE416" w14:textId="726F31AC" w:rsidR="00412978" w:rsidRDefault="00265D88">
      <w:r>
        <w:t>a/</w:t>
      </w:r>
      <w:r>
        <w:t>syAyu/</w:t>
      </w:r>
      <w:r>
        <w:t xml:space="preserve"> rAyu+</w:t>
      </w:r>
      <w:r>
        <w:t>rasya/</w:t>
      </w:r>
      <w:r>
        <w:t>syAyu+</w:t>
      </w:r>
      <w:r>
        <w:t>r mE ma/</w:t>
      </w:r>
      <w:r>
        <w:t xml:space="preserve"> Ayu+</w:t>
      </w:r>
      <w:r>
        <w:t xml:space="preserve"> rasya/</w:t>
      </w:r>
      <w:r>
        <w:t>syAyu+</w:t>
      </w:r>
      <w:r>
        <w:t xml:space="preserve">r mE | </w:t>
      </w:r>
    </w:p>
    <w:p w14:paraId="7B111181" w14:textId="389D1E60" w:rsidR="00412978" w:rsidRDefault="00265D88">
      <w:r>
        <w:t>26)   1.5.7.4(24)-  Ayu+</w:t>
      </w:r>
      <w:r>
        <w:t>H | mE/</w:t>
      </w:r>
      <w:r>
        <w:t xml:space="preserve"> | dE/</w:t>
      </w:r>
      <w:r>
        <w:t>3hi/</w:t>
      </w:r>
      <w:r>
        <w:t xml:space="preserve"> |</w:t>
      </w:r>
    </w:p>
    <w:p w14:paraId="58D98942" w14:textId="7D63F295" w:rsidR="00412978" w:rsidRDefault="00265D88">
      <w:r>
        <w:t>Ayu+</w:t>
      </w:r>
      <w:r>
        <w:t>r mE ma/</w:t>
      </w:r>
      <w:r>
        <w:t xml:space="preserve"> Ayu/</w:t>
      </w:r>
      <w:r>
        <w:t>rAyu+</w:t>
      </w:r>
      <w:r>
        <w:t>r m</w:t>
      </w:r>
      <w:r>
        <w:t>E dE3hi dE3hi ma/</w:t>
      </w:r>
      <w:r>
        <w:t xml:space="preserve"> Ayu/</w:t>
      </w:r>
      <w:r>
        <w:t>rAyu+</w:t>
      </w:r>
      <w:r>
        <w:t xml:space="preserve">r mE dE3hi | </w:t>
      </w:r>
    </w:p>
    <w:p w14:paraId="2C738B82" w14:textId="7DAFF579" w:rsidR="00412978" w:rsidRDefault="00265D88">
      <w:r>
        <w:lastRenderedPageBreak/>
        <w:t>27)   1.5.7.4(25)-  mE/</w:t>
      </w:r>
      <w:r>
        <w:t xml:space="preserve"> | dE/</w:t>
      </w:r>
      <w:r>
        <w:t>3hi/</w:t>
      </w:r>
      <w:r>
        <w:t xml:space="preserve"> | iti+</w:t>
      </w:r>
      <w:r>
        <w:t xml:space="preserve"> |</w:t>
      </w:r>
    </w:p>
    <w:p w14:paraId="67BBCE98" w14:textId="25E544ED" w:rsidR="00412978" w:rsidRDefault="00265D88">
      <w:r>
        <w:t>mE/</w:t>
      </w:r>
      <w:r>
        <w:t xml:space="preserve"> dE/</w:t>
      </w:r>
      <w:r>
        <w:t>3hi/</w:t>
      </w:r>
      <w:r>
        <w:t xml:space="preserve"> dE/</w:t>
      </w:r>
      <w:r>
        <w:t>3hi/</w:t>
      </w:r>
      <w:r>
        <w:t xml:space="preserve"> mE/</w:t>
      </w:r>
      <w:r>
        <w:t xml:space="preserve"> mE/</w:t>
      </w:r>
      <w:r>
        <w:t xml:space="preserve"> dE/</w:t>
      </w:r>
      <w:r>
        <w:t>3hItIti+</w:t>
      </w:r>
      <w:r>
        <w:t xml:space="preserve"> dE3hi mE mE dE/</w:t>
      </w:r>
      <w:r>
        <w:t>3hIti+</w:t>
      </w:r>
      <w:r>
        <w:t xml:space="preserve"> | </w:t>
      </w:r>
    </w:p>
    <w:p w14:paraId="2AF18B4A" w14:textId="64F5D8D7" w:rsidR="00412978" w:rsidRDefault="00265D88">
      <w:r>
        <w:t>28)   1.5.7.4(26)-  dE/</w:t>
      </w:r>
      <w:r>
        <w:t>3hi/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0F796935" w14:textId="1199DF9F" w:rsidR="00412978" w:rsidRDefault="00265D88">
      <w:r>
        <w:t>dE/</w:t>
      </w:r>
      <w:r>
        <w:t>3hItIti+</w:t>
      </w:r>
      <w:r>
        <w:t xml:space="preserve"> dE3hi dE/</w:t>
      </w:r>
      <w:r>
        <w:t>3hItyA+</w:t>
      </w:r>
      <w:r>
        <w:t>hA/</w:t>
      </w:r>
      <w:r>
        <w:t>hE ti+</w:t>
      </w:r>
      <w:r>
        <w:t xml:space="preserve"> dE3hi dE/</w:t>
      </w:r>
      <w:r>
        <w:t>3hItyA+</w:t>
      </w:r>
      <w:r>
        <w:t xml:space="preserve">ha | </w:t>
      </w:r>
    </w:p>
    <w:p w14:paraId="3FC5C921" w14:textId="31452769" w:rsidR="00412978" w:rsidRDefault="00265D88">
      <w:r>
        <w:t>29</w:t>
      </w:r>
      <w:r>
        <w:t>)   1.5.7.4(27)-  iti+</w:t>
      </w:r>
      <w:r>
        <w:t xml:space="preserve"> | A/</w:t>
      </w:r>
      <w:r>
        <w:t>ha/</w:t>
      </w:r>
      <w:r>
        <w:t xml:space="preserve"> | A/</w:t>
      </w:r>
      <w:r>
        <w:t>yu/</w:t>
      </w:r>
      <w:r>
        <w:t>rdA3H |</w:t>
      </w:r>
    </w:p>
    <w:p w14:paraId="21C1DDA4" w14:textId="6A737CD6" w:rsidR="00412978" w:rsidRDefault="00265D88">
      <w:r>
        <w:t>ityA+</w:t>
      </w:r>
      <w:r>
        <w:t>hA/</w:t>
      </w:r>
      <w:r>
        <w:t>hE tItyA+</w:t>
      </w:r>
      <w:r>
        <w:t>hAyu/</w:t>
      </w:r>
      <w:r>
        <w:t>rdA3 A+</w:t>
      </w:r>
      <w:r>
        <w:t>yu/</w:t>
      </w:r>
      <w:r>
        <w:t>rdA3 A/</w:t>
      </w:r>
      <w:r>
        <w:t>hE tItyA+</w:t>
      </w:r>
      <w:r>
        <w:t>hAyu/</w:t>
      </w:r>
      <w:r>
        <w:t xml:space="preserve">rdA3H | </w:t>
      </w:r>
    </w:p>
    <w:p w14:paraId="2560B093" w14:textId="5FC412DC" w:rsidR="00412978" w:rsidRDefault="00265D88">
      <w:r>
        <w:t>30)   1.5.7.4(28)-  A/</w:t>
      </w:r>
      <w:r>
        <w:t>ha/</w:t>
      </w:r>
      <w:r>
        <w:t xml:space="preserve"> | A/</w:t>
      </w:r>
      <w:r>
        <w:t>yu/</w:t>
      </w:r>
      <w:r>
        <w:t>rdA3H | hi |</w:t>
      </w:r>
    </w:p>
    <w:p w14:paraId="0962C2A2" w14:textId="44AE89ED" w:rsidR="00412978" w:rsidRDefault="00265D88">
      <w:r>
        <w:t>A/</w:t>
      </w:r>
      <w:r>
        <w:t>hA/</w:t>
      </w:r>
      <w:r>
        <w:t>yu/</w:t>
      </w:r>
      <w:r>
        <w:t>rdA3 A+</w:t>
      </w:r>
      <w:r>
        <w:t>yu/</w:t>
      </w:r>
      <w:r>
        <w:t>rdA3 A+</w:t>
      </w:r>
      <w:r>
        <w:t>hAhAyu/</w:t>
      </w:r>
      <w:r>
        <w:t>rdA3 hi hyA+</w:t>
      </w:r>
      <w:r>
        <w:t>yu/</w:t>
      </w:r>
      <w:r>
        <w:t>rdA3 A+</w:t>
      </w:r>
      <w:r>
        <w:t>hAhAyu/</w:t>
      </w:r>
      <w:r>
        <w:t xml:space="preserve">rdA3 hi | </w:t>
      </w:r>
    </w:p>
    <w:p w14:paraId="2CD1826A" w14:textId="59D2894E" w:rsidR="00412978" w:rsidRDefault="00265D88">
      <w:r>
        <w:t>31)   1.5.7.4(29)-  A/</w:t>
      </w:r>
      <w:r>
        <w:t>yu/</w:t>
      </w:r>
      <w:r>
        <w:t>rdA3H | hi | E/</w:t>
      </w:r>
      <w:r>
        <w:t>ShaH |</w:t>
      </w:r>
    </w:p>
    <w:p w14:paraId="7C84F3DF" w14:textId="5A0A3054" w:rsidR="00412978" w:rsidRDefault="00265D88">
      <w:r>
        <w:t>A/</w:t>
      </w:r>
      <w:r>
        <w:t>yu/</w:t>
      </w:r>
      <w:r>
        <w:t>rdA3 hi hyA+</w:t>
      </w:r>
      <w:r>
        <w:t>yu/</w:t>
      </w:r>
      <w:r>
        <w:t>rdA3 A+</w:t>
      </w:r>
      <w:r>
        <w:t>yu/</w:t>
      </w:r>
      <w:r>
        <w:t>rdA3 hyE+</w:t>
      </w:r>
      <w:r>
        <w:t>Sha E/</w:t>
      </w:r>
      <w:r>
        <w:t>Sha hyA+</w:t>
      </w:r>
      <w:r>
        <w:t>yu/</w:t>
      </w:r>
      <w:r>
        <w:t>rdA3 A+</w:t>
      </w:r>
      <w:r>
        <w:t>yu/</w:t>
      </w:r>
      <w:r>
        <w:t>rdA3 hyE+</w:t>
      </w:r>
      <w:r>
        <w:t xml:space="preserve">ShaH | </w:t>
      </w:r>
    </w:p>
    <w:p w14:paraId="138CAA46" w14:textId="0F1C4A49" w:rsidR="00412978" w:rsidRDefault="00265D88">
      <w:r>
        <w:t>32)   1.5.7.4(29)-  A/</w:t>
      </w:r>
      <w:r>
        <w:t>yu/</w:t>
      </w:r>
      <w:r>
        <w:t>rdA3H |</w:t>
      </w:r>
    </w:p>
    <w:p w14:paraId="166D0770" w14:textId="42CC44B2" w:rsidR="00412978" w:rsidRDefault="00265D88">
      <w:r>
        <w:t>A/</w:t>
      </w:r>
      <w:r>
        <w:t>yu/</w:t>
      </w:r>
      <w:r>
        <w:t>rdA3 ityA+</w:t>
      </w:r>
      <w:r>
        <w:t xml:space="preserve">yuH - </w:t>
      </w:r>
      <w:r>
        <w:t xml:space="preserve">dA3H | </w:t>
      </w:r>
    </w:p>
    <w:p w14:paraId="6FC31C84" w14:textId="3C18C184" w:rsidR="00412978" w:rsidRDefault="00265D88">
      <w:r>
        <w:t>33)   1.5.7.4(30)-  hi | E/</w:t>
      </w:r>
      <w:r>
        <w:t>ShaH | va/</w:t>
      </w:r>
      <w:r>
        <w:t>rcO/</w:t>
      </w:r>
      <w:r>
        <w:t>dA3H |</w:t>
      </w:r>
    </w:p>
    <w:p w14:paraId="2B29E313" w14:textId="7127226D" w:rsidR="00412978" w:rsidRDefault="00265D88">
      <w:r>
        <w:t>hyE+</w:t>
      </w:r>
      <w:r>
        <w:t>Sha E/</w:t>
      </w:r>
      <w:r>
        <w:t>Sha hi hyE+</w:t>
      </w:r>
      <w:r>
        <w:t>Sha va+</w:t>
      </w:r>
      <w:r>
        <w:t>rcO/</w:t>
      </w:r>
      <w:r>
        <w:t>dA3 va+</w:t>
      </w:r>
      <w:r>
        <w:t>rcO/</w:t>
      </w:r>
      <w:r>
        <w:t>dA3 E/</w:t>
      </w:r>
      <w:r>
        <w:t>Sha hi hyE+</w:t>
      </w:r>
      <w:r>
        <w:t>Sha va+</w:t>
      </w:r>
      <w:r>
        <w:t>rcO/</w:t>
      </w:r>
      <w:r>
        <w:t xml:space="preserve">dA3H | </w:t>
      </w:r>
    </w:p>
    <w:p w14:paraId="00F911C5" w14:textId="0F705619" w:rsidR="00412978" w:rsidRDefault="00265D88">
      <w:r>
        <w:t>34)   1.5.7.4(31)-  E/</w:t>
      </w:r>
      <w:r>
        <w:t>ShaH | va/</w:t>
      </w:r>
      <w:r>
        <w:t>rcO/</w:t>
      </w:r>
      <w:r>
        <w:t>dA3H | a/</w:t>
      </w:r>
      <w:r>
        <w:t>g3nE/</w:t>
      </w:r>
      <w:r>
        <w:t xml:space="preserve"> |</w:t>
      </w:r>
    </w:p>
    <w:p w14:paraId="6E2B5914" w14:textId="1536B4BB" w:rsidR="00412978" w:rsidRDefault="00265D88">
      <w:r>
        <w:t>E/</w:t>
      </w:r>
      <w:r>
        <w:t>Sha va+</w:t>
      </w:r>
      <w:r>
        <w:t>rcO/</w:t>
      </w:r>
      <w:r>
        <w:t>dA3 va+</w:t>
      </w:r>
      <w:r>
        <w:t>rcO/</w:t>
      </w:r>
      <w:r>
        <w:t>dA3 E/</w:t>
      </w:r>
      <w:r>
        <w:t>Sha E/</w:t>
      </w:r>
      <w:r>
        <w:t>Sha va+</w:t>
      </w:r>
      <w:r>
        <w:t>rcO/</w:t>
      </w:r>
      <w:r>
        <w:t>dA3 a+</w:t>
      </w:r>
      <w:r>
        <w:t>g3nE ag3nE varc</w:t>
      </w:r>
      <w:r>
        <w:t>O/</w:t>
      </w:r>
      <w:r>
        <w:t>dA3 E/</w:t>
      </w:r>
      <w:r>
        <w:t>Sha E/</w:t>
      </w:r>
      <w:r>
        <w:t>Sha va+</w:t>
      </w:r>
      <w:r>
        <w:t>rcO/</w:t>
      </w:r>
      <w:r>
        <w:t>dA3 a+</w:t>
      </w:r>
      <w:r>
        <w:t xml:space="preserve">g3nE | </w:t>
      </w:r>
    </w:p>
    <w:p w14:paraId="10053C0C" w14:textId="463336E6" w:rsidR="00412978" w:rsidRDefault="00265D88">
      <w:r>
        <w:t>35)   1.5.7.4(32)-  va/</w:t>
      </w:r>
      <w:r>
        <w:t>rcO/</w:t>
      </w:r>
      <w:r>
        <w:t>dA3H | a/</w:t>
      </w:r>
      <w:r>
        <w:t>g3nE/</w:t>
      </w:r>
      <w:r>
        <w:t xml:space="preserve"> | a/</w:t>
      </w:r>
      <w:r>
        <w:t>si/</w:t>
      </w:r>
      <w:r>
        <w:t xml:space="preserve"> | (G4S1.5-46)</w:t>
      </w:r>
    </w:p>
    <w:p w14:paraId="33DD470A" w14:textId="3296E519" w:rsidR="00412978" w:rsidRDefault="00265D88">
      <w:r>
        <w:t>va/</w:t>
      </w:r>
      <w:r>
        <w:t>rcO/</w:t>
      </w:r>
      <w:r>
        <w:t>dA3 a+</w:t>
      </w:r>
      <w:r>
        <w:t>g3nE ag3nE varcO/</w:t>
      </w:r>
      <w:r>
        <w:t>dA3 va+</w:t>
      </w:r>
      <w:r>
        <w:t>rcO/</w:t>
      </w:r>
      <w:r>
        <w:t>dA3 a+</w:t>
      </w:r>
      <w:r>
        <w:t>g3nE &amp;syasyag3nE varcO/</w:t>
      </w:r>
      <w:r>
        <w:t>dA3 va+</w:t>
      </w:r>
      <w:r>
        <w:t>rcO/</w:t>
      </w:r>
      <w:r>
        <w:t>dA3 a+</w:t>
      </w:r>
      <w:r>
        <w:t xml:space="preserve">g3nE &amp;si | </w:t>
      </w:r>
    </w:p>
    <w:p w14:paraId="4AFB2AB1" w14:textId="3B570ACD" w:rsidR="00412978" w:rsidRDefault="00265D88">
      <w:r>
        <w:t>36)   1.5.7.4(32)-  va/</w:t>
      </w:r>
      <w:r>
        <w:t>rcO/</w:t>
      </w:r>
      <w:r>
        <w:t>dA3H | (G4S1.5-46)</w:t>
      </w:r>
    </w:p>
    <w:p w14:paraId="20A19CE6" w14:textId="5EEB1015" w:rsidR="00412978" w:rsidRDefault="00265D88">
      <w:r>
        <w:t>va/</w:t>
      </w:r>
      <w:r>
        <w:t>rcO/</w:t>
      </w:r>
      <w:r>
        <w:t>d</w:t>
      </w:r>
      <w:r>
        <w:t>A3 iti+</w:t>
      </w:r>
      <w:r>
        <w:t xml:space="preserve"> varcaH - dA3H | </w:t>
      </w:r>
    </w:p>
    <w:p w14:paraId="730CD9CD" w14:textId="510581D1" w:rsidR="00412978" w:rsidRDefault="00265D88">
      <w:r>
        <w:t>37)   1.5.7.4(33)-  a/</w:t>
      </w:r>
      <w:r>
        <w:t>g3nE/</w:t>
      </w:r>
      <w:r>
        <w:t xml:space="preserve"> | a/</w:t>
      </w:r>
      <w:r>
        <w:t>si/</w:t>
      </w:r>
      <w:r>
        <w:t xml:space="preserve"> | varca+</w:t>
      </w:r>
      <w:r>
        <w:t>H | (G4S1.5-46)</w:t>
      </w:r>
    </w:p>
    <w:p w14:paraId="4F0C7ACB" w14:textId="4451D322" w:rsidR="00412978" w:rsidRDefault="00265D88">
      <w:r>
        <w:t>a/</w:t>
      </w:r>
      <w:r>
        <w:t>g3nE/</w:t>
      </w:r>
      <w:r>
        <w:t xml:space="preserve"> &amp;sya/</w:t>
      </w:r>
      <w:r>
        <w:t>sya/</w:t>
      </w:r>
      <w:r>
        <w:t>g3nE/</w:t>
      </w:r>
      <w:r>
        <w:t xml:space="preserve"> a/</w:t>
      </w:r>
      <w:r>
        <w:t>g3nE/</w:t>
      </w:r>
      <w:r>
        <w:t xml:space="preserve"> &amp;si/</w:t>
      </w:r>
      <w:r>
        <w:t xml:space="preserve"> varcO/</w:t>
      </w:r>
      <w:r>
        <w:t xml:space="preserve"> varcO%</w:t>
      </w:r>
      <w:r>
        <w:t xml:space="preserve"> &amp;syag3nE ag3nE &amp;si/</w:t>
      </w:r>
      <w:r>
        <w:t xml:space="preserve"> varca+</w:t>
      </w:r>
      <w:r>
        <w:t xml:space="preserve">H | </w:t>
      </w:r>
    </w:p>
    <w:p w14:paraId="2CCF9830" w14:textId="7A19A4B3" w:rsidR="00412978" w:rsidRDefault="00265D88">
      <w:r>
        <w:t>38)   1.5.7.4(34)-  a/</w:t>
      </w:r>
      <w:r>
        <w:t>si/</w:t>
      </w:r>
      <w:r>
        <w:t xml:space="preserve"> | varca+</w:t>
      </w:r>
      <w:r>
        <w:t>H | mE/</w:t>
      </w:r>
      <w:r>
        <w:t xml:space="preserve"> | (G4S1.5-46)</w:t>
      </w:r>
    </w:p>
    <w:p w14:paraId="330E2621" w14:textId="1E07762B" w:rsidR="00412978" w:rsidRDefault="00265D88">
      <w:r>
        <w:t>a/</w:t>
      </w:r>
      <w:r>
        <w:t>si/</w:t>
      </w:r>
      <w:r>
        <w:t xml:space="preserve"> varcO/</w:t>
      </w:r>
      <w:r>
        <w:t xml:space="preserve"> varcO%</w:t>
      </w:r>
      <w:r>
        <w:t xml:space="preserve"> &amp;syasi/</w:t>
      </w:r>
      <w:r>
        <w:t xml:space="preserve"> varcO+</w:t>
      </w:r>
      <w:r>
        <w:t xml:space="preserve"> mE mE/</w:t>
      </w:r>
      <w:r>
        <w:t xml:space="preserve"> varcO%</w:t>
      </w:r>
      <w:r>
        <w:t xml:space="preserve"> &amp;syasi/</w:t>
      </w:r>
      <w:r>
        <w:t xml:space="preserve"> varcO+</w:t>
      </w:r>
      <w:r>
        <w:t xml:space="preserve"> mE | </w:t>
      </w:r>
    </w:p>
    <w:p w14:paraId="40D99EC6" w14:textId="078BDB46" w:rsidR="00412978" w:rsidRDefault="00265D88">
      <w:r>
        <w:lastRenderedPageBreak/>
        <w:t>39)   1.5.7.4(35)-  varca+</w:t>
      </w:r>
      <w:r>
        <w:t>H | mE/</w:t>
      </w:r>
      <w:r>
        <w:t xml:space="preserve"> | dE/</w:t>
      </w:r>
      <w:r>
        <w:t>3hi/</w:t>
      </w:r>
      <w:r>
        <w:t xml:space="preserve"> | (G4S1.5-46)</w:t>
      </w:r>
    </w:p>
    <w:p w14:paraId="77ACE326" w14:textId="754AAD4E" w:rsidR="00412978" w:rsidRDefault="00265D88">
      <w:r>
        <w:t>varcO+</w:t>
      </w:r>
      <w:r>
        <w:t xml:space="preserve"> mE mE/</w:t>
      </w:r>
      <w:r>
        <w:t xml:space="preserve"> varcO/</w:t>
      </w:r>
      <w:r>
        <w:t xml:space="preserve"> varcO+</w:t>
      </w:r>
      <w:r>
        <w:t xml:space="preserve"> mE dE3hi dE3hi mE/</w:t>
      </w:r>
      <w:r>
        <w:t xml:space="preserve"> varcO/</w:t>
      </w:r>
      <w:r>
        <w:t xml:space="preserve"> varcO+</w:t>
      </w:r>
      <w:r>
        <w:t xml:space="preserve"> mE dE3hi | </w:t>
      </w:r>
    </w:p>
    <w:p w14:paraId="3E93251C" w14:textId="69048B58" w:rsidR="00412978" w:rsidRDefault="00265D88">
      <w:r>
        <w:t>40)   1.5.7.4(36)-  mE/</w:t>
      </w:r>
      <w:r>
        <w:t xml:space="preserve"> | dE/</w:t>
      </w:r>
      <w:r>
        <w:t>3hi/</w:t>
      </w:r>
      <w:r>
        <w:t xml:space="preserve"> | iti+</w:t>
      </w:r>
      <w:r>
        <w:t xml:space="preserve"> |</w:t>
      </w:r>
    </w:p>
    <w:p w14:paraId="2E038A33" w14:textId="012E47AF" w:rsidR="00412978" w:rsidRDefault="00265D88">
      <w:r>
        <w:t>mE/</w:t>
      </w:r>
      <w:r>
        <w:t xml:space="preserve"> dE/</w:t>
      </w:r>
      <w:r>
        <w:t>3hi/</w:t>
      </w:r>
      <w:r>
        <w:t xml:space="preserve"> dE/</w:t>
      </w:r>
      <w:r>
        <w:t>3hi/</w:t>
      </w:r>
      <w:r>
        <w:t xml:space="preserve"> mE/</w:t>
      </w:r>
      <w:r>
        <w:t xml:space="preserve"> mE/</w:t>
      </w:r>
      <w:r>
        <w:t xml:space="preserve"> dE/</w:t>
      </w:r>
      <w:r>
        <w:t>3hItIti+</w:t>
      </w:r>
      <w:r>
        <w:t xml:space="preserve"> dE3hi </w:t>
      </w:r>
      <w:r>
        <w:t>mE mE dE/</w:t>
      </w:r>
      <w:r>
        <w:t>3hIti+</w:t>
      </w:r>
      <w:r>
        <w:t xml:space="preserve"> | </w:t>
      </w:r>
    </w:p>
    <w:p w14:paraId="58D99700" w14:textId="50B155EE" w:rsidR="00412978" w:rsidRDefault="00265D88">
      <w:r>
        <w:t>41)   1.5.7.4(37)-  dE/</w:t>
      </w:r>
      <w:r>
        <w:t>3hi/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2E82B7FD" w14:textId="59DB3407" w:rsidR="00412978" w:rsidRDefault="00265D88">
      <w:r>
        <w:t>dE/</w:t>
      </w:r>
      <w:r>
        <w:t>3hItIti+</w:t>
      </w:r>
      <w:r>
        <w:t xml:space="preserve"> dE3hi dE/</w:t>
      </w:r>
      <w:r>
        <w:t>3hItyA+</w:t>
      </w:r>
      <w:r>
        <w:t>hA/</w:t>
      </w:r>
      <w:r>
        <w:t>hE ti+</w:t>
      </w:r>
      <w:r>
        <w:t xml:space="preserve"> dE3hi dE/</w:t>
      </w:r>
      <w:r>
        <w:t>3hItyA+</w:t>
      </w:r>
      <w:r>
        <w:t xml:space="preserve">ha | </w:t>
      </w:r>
    </w:p>
    <w:p w14:paraId="67D92858" w14:textId="2FEB41D6" w:rsidR="00412978" w:rsidRDefault="00265D88">
      <w:r>
        <w:t>42)   1.5.7.4(38)-  iti+</w:t>
      </w:r>
      <w:r>
        <w:t xml:space="preserve"> | A/</w:t>
      </w:r>
      <w:r>
        <w:t>ha/</w:t>
      </w:r>
      <w:r>
        <w:t xml:space="preserve"> | va/</w:t>
      </w:r>
      <w:r>
        <w:t>rcO/</w:t>
      </w:r>
      <w:r>
        <w:t>dA3H |</w:t>
      </w:r>
    </w:p>
    <w:p w14:paraId="10EDA418" w14:textId="2AFAB7AF" w:rsidR="00412978" w:rsidRDefault="00265D88">
      <w:r>
        <w:t>ityA+</w:t>
      </w:r>
      <w:r>
        <w:t>hA/</w:t>
      </w:r>
      <w:r>
        <w:t>hE tItyA+</w:t>
      </w:r>
      <w:r>
        <w:t>ha varcO/</w:t>
      </w:r>
      <w:r>
        <w:t>dA3 va+</w:t>
      </w:r>
      <w:r>
        <w:t>rcO/</w:t>
      </w:r>
      <w:r>
        <w:t>dA3 A/</w:t>
      </w:r>
      <w:r>
        <w:t>hE tItyA+</w:t>
      </w:r>
      <w:r>
        <w:t>ha varcO/</w:t>
      </w:r>
      <w:r>
        <w:t xml:space="preserve">dA3H | </w:t>
      </w:r>
    </w:p>
    <w:p w14:paraId="07BCE452" w14:textId="21DB54BD" w:rsidR="00412978" w:rsidRDefault="00265D88">
      <w:r>
        <w:t>43)   1.5.7.4(</w:t>
      </w:r>
      <w:r>
        <w:t>39)-  A/</w:t>
      </w:r>
      <w:r>
        <w:t>ha/</w:t>
      </w:r>
      <w:r>
        <w:t xml:space="preserve"> | va/</w:t>
      </w:r>
      <w:r>
        <w:t>rcO/</w:t>
      </w:r>
      <w:r>
        <w:t>dA3H | hi |</w:t>
      </w:r>
    </w:p>
    <w:p w14:paraId="748FC8B8" w14:textId="6A8360B1" w:rsidR="00412978" w:rsidRDefault="00265D88">
      <w:r>
        <w:t>A/</w:t>
      </w:r>
      <w:r>
        <w:t>ha/</w:t>
      </w:r>
      <w:r>
        <w:t xml:space="preserve"> va/</w:t>
      </w:r>
      <w:r>
        <w:t>rcO/</w:t>
      </w:r>
      <w:r>
        <w:t>dA3 va+</w:t>
      </w:r>
      <w:r>
        <w:t>rcO/</w:t>
      </w:r>
      <w:r>
        <w:t>dA3 A+</w:t>
      </w:r>
      <w:r>
        <w:t>hAha varcO/</w:t>
      </w:r>
      <w:r>
        <w:t>dA3 hi hi va+</w:t>
      </w:r>
      <w:r>
        <w:t>rcO/</w:t>
      </w:r>
      <w:r>
        <w:t>dA3 A+</w:t>
      </w:r>
      <w:r>
        <w:t>hAha varcO/</w:t>
      </w:r>
      <w:r>
        <w:t xml:space="preserve">dA3 hi | </w:t>
      </w:r>
    </w:p>
    <w:p w14:paraId="4B143E1E" w14:textId="71996596" w:rsidR="00412978" w:rsidRDefault="00265D88">
      <w:r>
        <w:t>44)   1.5.7.4(40)-  va/</w:t>
      </w:r>
      <w:r>
        <w:t>rcO/</w:t>
      </w:r>
      <w:r>
        <w:t>dA3H | hi | E/</w:t>
      </w:r>
      <w:r>
        <w:t>ShaH |</w:t>
      </w:r>
    </w:p>
    <w:p w14:paraId="629FE7BA" w14:textId="6E3C91B0" w:rsidR="00412978" w:rsidRDefault="00265D88">
      <w:r>
        <w:t>va/</w:t>
      </w:r>
      <w:r>
        <w:t>rcO/</w:t>
      </w:r>
      <w:r>
        <w:t>dA3 hi hi va+</w:t>
      </w:r>
      <w:r>
        <w:t>rcO/</w:t>
      </w:r>
      <w:r>
        <w:t>dA3 va+</w:t>
      </w:r>
      <w:r>
        <w:t>rcO/</w:t>
      </w:r>
      <w:r>
        <w:t>dA3 hyE+</w:t>
      </w:r>
      <w:r>
        <w:t>Sha E/</w:t>
      </w:r>
      <w:r>
        <w:t>Sha hi va+</w:t>
      </w:r>
      <w:r>
        <w:t>rcO/</w:t>
      </w:r>
      <w:r>
        <w:t>dA3 va+</w:t>
      </w:r>
      <w:r>
        <w:t>rcO/</w:t>
      </w:r>
      <w:r>
        <w:t>dA3 hyE+</w:t>
      </w:r>
      <w:r>
        <w:t xml:space="preserve">ShaH | </w:t>
      </w:r>
    </w:p>
    <w:p w14:paraId="2B89BAD1" w14:textId="577253DA" w:rsidR="00412978" w:rsidRDefault="00265D88">
      <w:r>
        <w:t>45)   1.5.7.4(40)-  va/</w:t>
      </w:r>
      <w:r>
        <w:t>rcO/</w:t>
      </w:r>
      <w:r>
        <w:t>dA3H |</w:t>
      </w:r>
    </w:p>
    <w:p w14:paraId="5DD09B25" w14:textId="4485AC76" w:rsidR="00412978" w:rsidRDefault="00265D88">
      <w:r>
        <w:t>va/</w:t>
      </w:r>
      <w:r>
        <w:t>rcO/</w:t>
      </w:r>
      <w:r>
        <w:t>dA3 iti+</w:t>
      </w:r>
      <w:r>
        <w:t xml:space="preserve"> varcaH - dA3H | </w:t>
      </w:r>
    </w:p>
    <w:p w14:paraId="26DCD5A0" w14:textId="2ABE4D7A" w:rsidR="00412978" w:rsidRDefault="00265D88">
      <w:r>
        <w:t>46)   1.5.7.4(41)-  hi | E/</w:t>
      </w:r>
      <w:r>
        <w:t>ShaH | ta/</w:t>
      </w:r>
      <w:r>
        <w:t>nU/</w:t>
      </w:r>
      <w:r>
        <w:t>pAH |</w:t>
      </w:r>
    </w:p>
    <w:p w14:paraId="00FC2648" w14:textId="1D85E33A" w:rsidR="00412978" w:rsidRDefault="00265D88">
      <w:r>
        <w:t>hyE+</w:t>
      </w:r>
      <w:r>
        <w:t>Sha E/</w:t>
      </w:r>
      <w:r>
        <w:t>Sha hi hyE+</w:t>
      </w:r>
      <w:r>
        <w:t>Sha ta+</w:t>
      </w:r>
      <w:r>
        <w:t>nU/</w:t>
      </w:r>
      <w:r>
        <w:t>pA sta+</w:t>
      </w:r>
      <w:r>
        <w:t>nU/</w:t>
      </w:r>
      <w:r>
        <w:t>pA E/</w:t>
      </w:r>
      <w:r>
        <w:t xml:space="preserve">Sha hi </w:t>
      </w:r>
      <w:r>
        <w:t>hyE+</w:t>
      </w:r>
      <w:r>
        <w:t>Sha ta+</w:t>
      </w:r>
      <w:r>
        <w:t>nU/</w:t>
      </w:r>
      <w:r>
        <w:t xml:space="preserve">pAH | </w:t>
      </w:r>
    </w:p>
    <w:p w14:paraId="645552C0" w14:textId="21F06280" w:rsidR="00412978" w:rsidRDefault="00265D88">
      <w:r>
        <w:t>47)   1.5.7.4(42)-  E/</w:t>
      </w:r>
      <w:r>
        <w:t>ShaH | ta/</w:t>
      </w:r>
      <w:r>
        <w:t>nU/</w:t>
      </w:r>
      <w:r>
        <w:t>pAH | a/</w:t>
      </w:r>
      <w:r>
        <w:t>g3nE/</w:t>
      </w:r>
      <w:r>
        <w:t xml:space="preserve"> |</w:t>
      </w:r>
    </w:p>
    <w:p w14:paraId="38546B3D" w14:textId="343FB276" w:rsidR="00412978" w:rsidRDefault="00265D88">
      <w:r>
        <w:t>E/</w:t>
      </w:r>
      <w:r>
        <w:t>Sha ta+</w:t>
      </w:r>
      <w:r>
        <w:t>nU/</w:t>
      </w:r>
      <w:r>
        <w:t>pA sta+</w:t>
      </w:r>
      <w:r>
        <w:t>nU/</w:t>
      </w:r>
      <w:r>
        <w:t>pA E/</w:t>
      </w:r>
      <w:r>
        <w:t>Sha E/</w:t>
      </w:r>
      <w:r>
        <w:t>Sha ta+</w:t>
      </w:r>
      <w:r>
        <w:t>nU/</w:t>
      </w:r>
      <w:r>
        <w:t>pA a+</w:t>
      </w:r>
      <w:r>
        <w:t>g3nE ag3nE tanU/</w:t>
      </w:r>
      <w:r>
        <w:t>pA E/</w:t>
      </w:r>
      <w:r>
        <w:t>Sha E/</w:t>
      </w:r>
      <w:r>
        <w:t>Sha ta+</w:t>
      </w:r>
      <w:r>
        <w:t>nU/</w:t>
      </w:r>
      <w:r>
        <w:t>pA a+</w:t>
      </w:r>
      <w:r>
        <w:t xml:space="preserve">g3nE | </w:t>
      </w:r>
    </w:p>
    <w:p w14:paraId="19A2E026" w14:textId="69B571F1" w:rsidR="00412978" w:rsidRDefault="00265D88">
      <w:r>
        <w:t>48)   1.5.7.4(43)-  ta/</w:t>
      </w:r>
      <w:r>
        <w:t>nU/</w:t>
      </w:r>
      <w:r>
        <w:t>pAH | a/</w:t>
      </w:r>
      <w:r>
        <w:t>g3nE/</w:t>
      </w:r>
      <w:r>
        <w:t xml:space="preserve"> | a/</w:t>
      </w:r>
      <w:r>
        <w:t>si/</w:t>
      </w:r>
      <w:r>
        <w:t xml:space="preserve"> | (G4S1.5-47)</w:t>
      </w:r>
    </w:p>
    <w:p w14:paraId="187DD53E" w14:textId="4ACD4F9D" w:rsidR="00412978" w:rsidRDefault="00265D88">
      <w:r>
        <w:t>ta/</w:t>
      </w:r>
      <w:r>
        <w:t>nU/</w:t>
      </w:r>
      <w:r>
        <w:t>pA a+</w:t>
      </w:r>
      <w:r>
        <w:t>g3nE ag3nE tanU/</w:t>
      </w:r>
      <w:r>
        <w:t>pA sta+</w:t>
      </w:r>
      <w:r>
        <w:t>nU/</w:t>
      </w:r>
      <w:r>
        <w:t>pA a+</w:t>
      </w:r>
      <w:r>
        <w:t>g3nE &amp;syasyag3nE tanU/</w:t>
      </w:r>
      <w:r>
        <w:t>pA sta+</w:t>
      </w:r>
      <w:r>
        <w:t>nU/</w:t>
      </w:r>
      <w:r>
        <w:t>pA a+</w:t>
      </w:r>
      <w:r>
        <w:t xml:space="preserve">g3nE &amp;si | </w:t>
      </w:r>
    </w:p>
    <w:p w14:paraId="2E6A7148" w14:textId="286203EE" w:rsidR="00412978" w:rsidRDefault="00265D88">
      <w:r>
        <w:t>49)   1.5.7.4(43)-  ta/</w:t>
      </w:r>
      <w:r>
        <w:t>nU/</w:t>
      </w:r>
      <w:r>
        <w:t>pAH | (G4S1.5-47)</w:t>
      </w:r>
    </w:p>
    <w:p w14:paraId="4488B51E" w14:textId="20786407" w:rsidR="00412978" w:rsidRDefault="00265D88">
      <w:r>
        <w:t>ta/</w:t>
      </w:r>
      <w:r>
        <w:t>nU/</w:t>
      </w:r>
      <w:r>
        <w:t>pA iti+</w:t>
      </w:r>
      <w:r>
        <w:t xml:space="preserve"> tanU - pAH | </w:t>
      </w:r>
    </w:p>
    <w:p w14:paraId="4B991132" w14:textId="6A1A9521" w:rsidR="00412978" w:rsidRDefault="00265D88">
      <w:r>
        <w:t>50)   1.5.7.4(44)-  a/</w:t>
      </w:r>
      <w:r>
        <w:t>g3nE/</w:t>
      </w:r>
      <w:r>
        <w:t xml:space="preserve"> | a/</w:t>
      </w:r>
      <w:r>
        <w:t>si/</w:t>
      </w:r>
      <w:r>
        <w:t xml:space="preserve"> | ta/</w:t>
      </w:r>
      <w:r>
        <w:t>nuva%</w:t>
      </w:r>
      <w:r>
        <w:t>m | (G4S1.5-47)</w:t>
      </w:r>
    </w:p>
    <w:p w14:paraId="4A358813" w14:textId="31A1F04A" w:rsidR="00412978" w:rsidRDefault="00265D88">
      <w:r>
        <w:lastRenderedPageBreak/>
        <w:t>a/</w:t>
      </w:r>
      <w:r>
        <w:t>g3nE/</w:t>
      </w:r>
      <w:r>
        <w:t xml:space="preserve"> &amp;sya/</w:t>
      </w:r>
      <w:r>
        <w:t>sya/</w:t>
      </w:r>
      <w:r>
        <w:t>g3nE/</w:t>
      </w:r>
      <w:r>
        <w:t xml:space="preserve"> a/</w:t>
      </w:r>
      <w:r>
        <w:t>g3nE/</w:t>
      </w:r>
      <w:r>
        <w:t xml:space="preserve"> </w:t>
      </w:r>
      <w:r>
        <w:t>&amp;si/</w:t>
      </w:r>
      <w:r>
        <w:t xml:space="preserve"> ta/</w:t>
      </w:r>
      <w:r>
        <w:t>nuva+</w:t>
      </w:r>
      <w:r>
        <w:t>m ta/</w:t>
      </w:r>
      <w:r>
        <w:t>nuva+</w:t>
      </w:r>
      <w:r>
        <w:t xml:space="preserve"> masyag3nE ag3nE &amp;si ta/</w:t>
      </w:r>
      <w:r>
        <w:t>nuva%</w:t>
      </w:r>
      <w:r>
        <w:t xml:space="preserve">m | </w:t>
      </w:r>
    </w:p>
    <w:p w14:paraId="02B223BD" w14:textId="1371D1AE" w:rsidR="00412978" w:rsidRDefault="00265D88">
      <w:r>
        <w:t>51)   1.5.7.4(45)-  a/</w:t>
      </w:r>
      <w:r>
        <w:t>si/</w:t>
      </w:r>
      <w:r>
        <w:t xml:space="preserve"> | ta/</w:t>
      </w:r>
      <w:r>
        <w:t>nuva%</w:t>
      </w:r>
      <w:r>
        <w:t>m | mE/</w:t>
      </w:r>
      <w:r>
        <w:t xml:space="preserve"> | (G4S1.5-47)</w:t>
      </w:r>
    </w:p>
    <w:p w14:paraId="0711AD2E" w14:textId="5E2948CC" w:rsidR="00412978" w:rsidRDefault="00265D88">
      <w:r>
        <w:t>a/</w:t>
      </w:r>
      <w:r>
        <w:t>si/</w:t>
      </w:r>
      <w:r>
        <w:t xml:space="preserve"> ta/</w:t>
      </w:r>
      <w:r>
        <w:t>nuva+</w:t>
      </w:r>
      <w:r>
        <w:t>m ta/</w:t>
      </w:r>
      <w:r>
        <w:t>nuva+</w:t>
      </w:r>
      <w:r>
        <w:t xml:space="preserve"> masyasi ta/</w:t>
      </w:r>
      <w:r>
        <w:t>nuva+</w:t>
      </w:r>
      <w:r>
        <w:t>m mE mE ta/</w:t>
      </w:r>
      <w:r>
        <w:t>nuva+</w:t>
      </w:r>
      <w:r>
        <w:t xml:space="preserve"> masyasi ta/</w:t>
      </w:r>
      <w:r>
        <w:t>nuva+</w:t>
      </w:r>
      <w:r>
        <w:t xml:space="preserve">m mE | </w:t>
      </w:r>
    </w:p>
    <w:p w14:paraId="4C2D74EF" w14:textId="75876A61" w:rsidR="00412978" w:rsidRDefault="00265D88">
      <w:r>
        <w:t>52)   1.5.7.4(46)-  ta/</w:t>
      </w:r>
      <w:r>
        <w:t>nuva%</w:t>
      </w:r>
      <w:r>
        <w:t>m | mE/</w:t>
      </w:r>
      <w:r>
        <w:t xml:space="preserve"> | pA/</w:t>
      </w:r>
      <w:r>
        <w:t>hi/</w:t>
      </w:r>
      <w:r>
        <w:t xml:space="preserve"> |</w:t>
      </w:r>
    </w:p>
    <w:p w14:paraId="06EBE0A4" w14:textId="775552E7" w:rsidR="00412978" w:rsidRDefault="00265D88">
      <w:r>
        <w:t>ta/</w:t>
      </w:r>
      <w:r>
        <w:t>nuva+</w:t>
      </w:r>
      <w:r>
        <w:t>m mE</w:t>
      </w:r>
      <w:r>
        <w:t xml:space="preserve"> mE ta/</w:t>
      </w:r>
      <w:r>
        <w:t>nuva+</w:t>
      </w:r>
      <w:r>
        <w:t>m ta/</w:t>
      </w:r>
      <w:r>
        <w:t>nuva+</w:t>
      </w:r>
      <w:r>
        <w:t>m mE pAhi pAhi mE ta/</w:t>
      </w:r>
      <w:r>
        <w:t>nuva+</w:t>
      </w:r>
      <w:r>
        <w:t>m ta/</w:t>
      </w:r>
      <w:r>
        <w:t>nuva+</w:t>
      </w:r>
      <w:r>
        <w:t xml:space="preserve">m mE pAhi | </w:t>
      </w:r>
    </w:p>
    <w:p w14:paraId="2215A662" w14:textId="6BB7EF3A" w:rsidR="00412978" w:rsidRDefault="00265D88">
      <w:r>
        <w:t>53)   1.5.7.4(47)-  mE/</w:t>
      </w:r>
      <w:r>
        <w:t xml:space="preserve"> | pA/</w:t>
      </w:r>
      <w:r>
        <w:t>hi/</w:t>
      </w:r>
      <w:r>
        <w:t xml:space="preserve"> | iti+</w:t>
      </w:r>
      <w:r>
        <w:t xml:space="preserve"> |</w:t>
      </w:r>
    </w:p>
    <w:p w14:paraId="339CB6EC" w14:textId="73F3D7A8" w:rsidR="00412978" w:rsidRDefault="00265D88">
      <w:r>
        <w:t>mE/</w:t>
      </w:r>
      <w:r>
        <w:t xml:space="preserve"> pA/</w:t>
      </w:r>
      <w:r>
        <w:t>hi/</w:t>
      </w:r>
      <w:r>
        <w:t xml:space="preserve"> pA/</w:t>
      </w:r>
      <w:r>
        <w:t>hi/</w:t>
      </w:r>
      <w:r>
        <w:t xml:space="preserve"> mE/</w:t>
      </w:r>
      <w:r>
        <w:t xml:space="preserve"> mE/</w:t>
      </w:r>
      <w:r>
        <w:t xml:space="preserve"> pA/</w:t>
      </w:r>
      <w:r>
        <w:t>hItIti+</w:t>
      </w:r>
      <w:r>
        <w:t xml:space="preserve"> pAhi mE mE pA/</w:t>
      </w:r>
      <w:r>
        <w:t>hIti+</w:t>
      </w:r>
      <w:r>
        <w:t xml:space="preserve"> | </w:t>
      </w:r>
    </w:p>
    <w:p w14:paraId="1E2253DA" w14:textId="198971B9" w:rsidR="00412978" w:rsidRDefault="00265D88">
      <w:r>
        <w:t>54)   1.5.7.4(48)-  pA/</w:t>
      </w:r>
      <w:r>
        <w:t>hi/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25F79D0D" w14:textId="5D0EC263" w:rsidR="00412978" w:rsidRDefault="00265D88">
      <w:r>
        <w:t>pA/</w:t>
      </w:r>
      <w:r>
        <w:t>hItIti+</w:t>
      </w:r>
      <w:r>
        <w:t xml:space="preserve"> pAhi pA/</w:t>
      </w:r>
      <w:r>
        <w:t>hItyA+</w:t>
      </w:r>
      <w:r>
        <w:t>hA/</w:t>
      </w:r>
      <w:r>
        <w:t>hE ti+</w:t>
      </w:r>
      <w:r>
        <w:t xml:space="preserve"> pAhi</w:t>
      </w:r>
      <w:r>
        <w:t xml:space="preserve"> pA/</w:t>
      </w:r>
      <w:r>
        <w:t>hItyA+</w:t>
      </w:r>
      <w:r>
        <w:t xml:space="preserve">ha | </w:t>
      </w:r>
    </w:p>
    <w:p w14:paraId="2750C0CF" w14:textId="45188918" w:rsidR="00412978" w:rsidRDefault="00265D88">
      <w:r>
        <w:t>55)   1.5.7.4(49)-  iti+</w:t>
      </w:r>
      <w:r>
        <w:t xml:space="preserve"> | A/</w:t>
      </w:r>
      <w:r>
        <w:t>ha/</w:t>
      </w:r>
      <w:r>
        <w:t xml:space="preserve"> | ta/</w:t>
      </w:r>
      <w:r>
        <w:t>nU/</w:t>
      </w:r>
      <w:r>
        <w:t>pAH |</w:t>
      </w:r>
    </w:p>
    <w:p w14:paraId="60018ACE" w14:textId="7AECE378" w:rsidR="00412978" w:rsidRDefault="00265D88">
      <w:r>
        <w:t>ityA+</w:t>
      </w:r>
      <w:r>
        <w:t>hA/</w:t>
      </w:r>
      <w:r>
        <w:t>hE tItyA+</w:t>
      </w:r>
      <w:r>
        <w:t>ha tanU/</w:t>
      </w:r>
      <w:r>
        <w:t>pA sta+</w:t>
      </w:r>
      <w:r>
        <w:t>nU/</w:t>
      </w:r>
      <w:r>
        <w:t>pA A/</w:t>
      </w:r>
      <w:r>
        <w:t>hE tItyA+</w:t>
      </w:r>
      <w:r>
        <w:t>ha tanU/</w:t>
      </w:r>
      <w:r>
        <w:t xml:space="preserve">pAH | </w:t>
      </w:r>
    </w:p>
    <w:p w14:paraId="3636F739" w14:textId="1E012FEC" w:rsidR="00412978" w:rsidRDefault="00265D88">
      <w:r>
        <w:t>56)   1.5.7.4(50)-  A/</w:t>
      </w:r>
      <w:r>
        <w:t>ha/</w:t>
      </w:r>
      <w:r>
        <w:t xml:space="preserve"> | ta/</w:t>
      </w:r>
      <w:r>
        <w:t>nU/</w:t>
      </w:r>
      <w:r>
        <w:t>pAH | hi |</w:t>
      </w:r>
    </w:p>
    <w:p w14:paraId="75B71F3E" w14:textId="74222CBD" w:rsidR="00412978" w:rsidRDefault="00265D88">
      <w:r>
        <w:t>A/</w:t>
      </w:r>
      <w:r>
        <w:t>ha/</w:t>
      </w:r>
      <w:r>
        <w:t xml:space="preserve"> ta/</w:t>
      </w:r>
      <w:r>
        <w:t>nU/</w:t>
      </w:r>
      <w:r>
        <w:t>pA sta+</w:t>
      </w:r>
      <w:r>
        <w:t>nU/</w:t>
      </w:r>
      <w:r>
        <w:t>pA A+</w:t>
      </w:r>
      <w:r>
        <w:t>hAha tanU/</w:t>
      </w:r>
      <w:r>
        <w:t>pA hi hi ta+</w:t>
      </w:r>
      <w:r>
        <w:t>nU/</w:t>
      </w:r>
      <w:r>
        <w:t>pA A+</w:t>
      </w:r>
      <w:r>
        <w:t>hAha tanU/</w:t>
      </w:r>
      <w:r>
        <w:t xml:space="preserve">pA hi | </w:t>
      </w:r>
    </w:p>
    <w:p w14:paraId="0D36900D" w14:textId="6DABE016" w:rsidR="00412978" w:rsidRDefault="00265D88">
      <w:r>
        <w:t>1)   1.5</w:t>
      </w:r>
      <w:r>
        <w:t>.7.5(1)-  ta/</w:t>
      </w:r>
      <w:r>
        <w:t>nU/</w:t>
      </w:r>
      <w:r>
        <w:t>pAH | hi | E/</w:t>
      </w:r>
      <w:r>
        <w:t>ShaH |</w:t>
      </w:r>
    </w:p>
    <w:p w14:paraId="01410663" w14:textId="13B0550F" w:rsidR="00412978" w:rsidRDefault="00265D88">
      <w:r>
        <w:t>ta/</w:t>
      </w:r>
      <w:r>
        <w:t>nU/</w:t>
      </w:r>
      <w:r>
        <w:t>pA hi hi ta+</w:t>
      </w:r>
      <w:r>
        <w:t>nU/</w:t>
      </w:r>
      <w:r>
        <w:t>pA sta+</w:t>
      </w:r>
      <w:r>
        <w:t>nU/</w:t>
      </w:r>
      <w:r>
        <w:t>pA hyE+</w:t>
      </w:r>
      <w:r>
        <w:t>Sha E/</w:t>
      </w:r>
      <w:r>
        <w:t>Sha hi ta+</w:t>
      </w:r>
      <w:r>
        <w:t>nU/</w:t>
      </w:r>
      <w:r>
        <w:t>pA sta+</w:t>
      </w:r>
      <w:r>
        <w:t>nU/</w:t>
      </w:r>
      <w:r>
        <w:t>pA hyE+</w:t>
      </w:r>
      <w:r>
        <w:t xml:space="preserve">ShaH | </w:t>
      </w:r>
    </w:p>
    <w:p w14:paraId="369EB844" w14:textId="67CC169F" w:rsidR="00412978" w:rsidRDefault="00265D88">
      <w:r>
        <w:t>2)   1.5.7.5(1)-  ta/</w:t>
      </w:r>
      <w:r>
        <w:t>nU/</w:t>
      </w:r>
      <w:r>
        <w:t>pAH |</w:t>
      </w:r>
    </w:p>
    <w:p w14:paraId="020FDA4E" w14:textId="3AC8CE36" w:rsidR="00412978" w:rsidRDefault="00265D88">
      <w:r>
        <w:t>ta/</w:t>
      </w:r>
      <w:r>
        <w:t>nU/</w:t>
      </w:r>
      <w:r>
        <w:t>pA iti+</w:t>
      </w:r>
      <w:r>
        <w:t xml:space="preserve"> tanU - pAH | </w:t>
      </w:r>
    </w:p>
    <w:p w14:paraId="353699DC" w14:textId="6205B46A" w:rsidR="00412978" w:rsidRDefault="00265D88">
      <w:r>
        <w:t>3)   1.5.7.5(2)-  hi | E/</w:t>
      </w:r>
      <w:r>
        <w:t>ShaH | ag3nE%</w:t>
      </w:r>
      <w:r>
        <w:t xml:space="preserve"> | (G4S1.5-48)</w:t>
      </w:r>
    </w:p>
    <w:p w14:paraId="0AB95742" w14:textId="34EFB88B" w:rsidR="00412978" w:rsidRDefault="00265D88">
      <w:r>
        <w:t>hyE+</w:t>
      </w:r>
      <w:r>
        <w:t>Sha E/</w:t>
      </w:r>
      <w:r>
        <w:t>Sha hi hyE+</w:t>
      </w:r>
      <w:r>
        <w:t>ShO( &amp;g3nE &amp;g3na+</w:t>
      </w:r>
      <w:r>
        <w:t xml:space="preserve"> E/</w:t>
      </w:r>
      <w:r>
        <w:t>Sha hi hyE+</w:t>
      </w:r>
      <w:r>
        <w:t>ShO( &amp;g3nE%</w:t>
      </w:r>
      <w:r>
        <w:t xml:space="preserve"> | </w:t>
      </w:r>
    </w:p>
    <w:p w14:paraId="03552A4A" w14:textId="46B85FC1" w:rsidR="00412978" w:rsidRDefault="00265D88">
      <w:r>
        <w:t>4)   1.5.7.5(3)-  E/</w:t>
      </w:r>
      <w:r>
        <w:t>ShaH | ag3nE%</w:t>
      </w:r>
      <w:r>
        <w:t xml:space="preserve"> | yat | (G4S1.5-48)</w:t>
      </w:r>
    </w:p>
    <w:p w14:paraId="75440BE8" w14:textId="0F40F5AA" w:rsidR="00412978" w:rsidRDefault="00265D88">
      <w:r>
        <w:t>E/</w:t>
      </w:r>
      <w:r>
        <w:t>ShO &amp;g3nE &amp;g3na+</w:t>
      </w:r>
      <w:r>
        <w:t xml:space="preserve"> E/</w:t>
      </w:r>
      <w:r>
        <w:t>Sha E/</w:t>
      </w:r>
      <w:r>
        <w:t>ShO &amp;g3nE/</w:t>
      </w:r>
      <w:r>
        <w:t xml:space="preserve"> yad3 yada3g3na+</w:t>
      </w:r>
      <w:r>
        <w:t xml:space="preserve"> E/</w:t>
      </w:r>
      <w:r>
        <w:t>Sha E/</w:t>
      </w:r>
      <w:r>
        <w:t>ShO &amp;g3nE/</w:t>
      </w:r>
      <w:r>
        <w:t xml:space="preserve"> yat | </w:t>
      </w:r>
    </w:p>
    <w:p w14:paraId="4E89B7DF" w14:textId="32310DEF" w:rsidR="00412978" w:rsidRDefault="00265D88">
      <w:r>
        <w:t>5)   1.5.7.5(4)-  ag3nE%</w:t>
      </w:r>
      <w:r>
        <w:t xml:space="preserve"> | yat | mE/</w:t>
      </w:r>
      <w:r>
        <w:t xml:space="preserve"> | (G4S1.5-48)</w:t>
      </w:r>
    </w:p>
    <w:p w14:paraId="145FC8D8" w14:textId="072682B1" w:rsidR="00412978" w:rsidRDefault="00265D88">
      <w:r>
        <w:t>ag3n</w:t>
      </w:r>
      <w:r>
        <w:t>E/</w:t>
      </w:r>
      <w:r>
        <w:t xml:space="preserve"> yad3 yada3g3nE &amp;g3nE/</w:t>
      </w:r>
      <w:r>
        <w:t xml:space="preserve"> yan mE+</w:t>
      </w:r>
      <w:r>
        <w:t xml:space="preserve"> mE/</w:t>
      </w:r>
      <w:r>
        <w:t xml:space="preserve"> yada3g3nE &amp;g3nE/</w:t>
      </w:r>
      <w:r>
        <w:t xml:space="preserve"> yan mE%</w:t>
      </w:r>
      <w:r>
        <w:t xml:space="preserve"> | </w:t>
      </w:r>
    </w:p>
    <w:p w14:paraId="39A8D059" w14:textId="55415D84" w:rsidR="00412978" w:rsidRDefault="00265D88">
      <w:r>
        <w:t>6)   1.5.7.5(5)-  yat | mE/</w:t>
      </w:r>
      <w:r>
        <w:t xml:space="preserve"> | ta/</w:t>
      </w:r>
      <w:r>
        <w:t>nuvA%</w:t>
      </w:r>
      <w:r>
        <w:t>H | (G4S1.5-48)</w:t>
      </w:r>
    </w:p>
    <w:p w14:paraId="1C4DC3EC" w14:textId="11E316EA" w:rsidR="00412978" w:rsidRDefault="00265D88">
      <w:r>
        <w:t>yan mE+</w:t>
      </w:r>
      <w:r>
        <w:t xml:space="preserve"> mE/</w:t>
      </w:r>
      <w:r>
        <w:t xml:space="preserve"> yad3 yan mE+</w:t>
      </w:r>
      <w:r>
        <w:t xml:space="preserve"> ta/</w:t>
      </w:r>
      <w:r>
        <w:t>nuvA%</w:t>
      </w:r>
      <w:r>
        <w:t xml:space="preserve"> sta/</w:t>
      </w:r>
      <w:r>
        <w:t>nuvA+</w:t>
      </w:r>
      <w:r>
        <w:t xml:space="preserve"> mE/</w:t>
      </w:r>
      <w:r>
        <w:t xml:space="preserve"> yad3 yan mE+</w:t>
      </w:r>
      <w:r>
        <w:t xml:space="preserve"> ta/</w:t>
      </w:r>
      <w:r>
        <w:t>nuvA%</w:t>
      </w:r>
      <w:r>
        <w:t xml:space="preserve">H | </w:t>
      </w:r>
    </w:p>
    <w:p w14:paraId="6E61E330" w14:textId="2F8EDB8C" w:rsidR="00412978" w:rsidRDefault="00265D88">
      <w:r>
        <w:lastRenderedPageBreak/>
        <w:t>7)   1.5.7.5(6)-  mE/</w:t>
      </w:r>
      <w:r>
        <w:t xml:space="preserve"> | ta/</w:t>
      </w:r>
      <w:r>
        <w:t>nuvA%</w:t>
      </w:r>
      <w:r>
        <w:t>H | U/</w:t>
      </w:r>
      <w:r>
        <w:t>nam | (G4S1.5-48)</w:t>
      </w:r>
    </w:p>
    <w:p w14:paraId="3C5599F4" w14:textId="2DFC7022" w:rsidR="00412978" w:rsidRDefault="00265D88">
      <w:r>
        <w:t>mE/</w:t>
      </w:r>
      <w:r>
        <w:t xml:space="preserve"> ta/</w:t>
      </w:r>
      <w:r>
        <w:t>nuvA%</w:t>
      </w:r>
      <w:r>
        <w:t xml:space="preserve"> sta/</w:t>
      </w:r>
      <w:r>
        <w:t>nuvA+</w:t>
      </w:r>
      <w:r>
        <w:t xml:space="preserve"> mE mE ta/</w:t>
      </w:r>
      <w:r>
        <w:t>nuvA+</w:t>
      </w:r>
      <w:r>
        <w:t xml:space="preserve"> U/</w:t>
      </w:r>
      <w:r>
        <w:t>na mU/</w:t>
      </w:r>
      <w:r>
        <w:t>nam ta/</w:t>
      </w:r>
      <w:r>
        <w:t>nuvA+</w:t>
      </w:r>
      <w:r>
        <w:t xml:space="preserve"> mE mE ta/</w:t>
      </w:r>
      <w:r>
        <w:t>nuvA+</w:t>
      </w:r>
      <w:r>
        <w:t xml:space="preserve"> U/</w:t>
      </w:r>
      <w:r>
        <w:t xml:space="preserve">nam | </w:t>
      </w:r>
    </w:p>
    <w:p w14:paraId="3B0006AC" w14:textId="242F8610" w:rsidR="00412978" w:rsidRDefault="00265D88">
      <w:r>
        <w:t>8)   1.5.7.5(7)-  ta/</w:t>
      </w:r>
      <w:r>
        <w:t>nuvA%</w:t>
      </w:r>
      <w:r>
        <w:t>H | U/</w:t>
      </w:r>
      <w:r>
        <w:t>nam | tat |</w:t>
      </w:r>
    </w:p>
    <w:p w14:paraId="0B0CD6F2" w14:textId="49CCDE3D" w:rsidR="00412978" w:rsidRDefault="00265D88">
      <w:r>
        <w:t>ta/</w:t>
      </w:r>
      <w:r>
        <w:t>nuvA+</w:t>
      </w:r>
      <w:r>
        <w:t xml:space="preserve"> U/</w:t>
      </w:r>
      <w:r>
        <w:t>na mU/</w:t>
      </w:r>
      <w:r>
        <w:t>nam ta/</w:t>
      </w:r>
      <w:r>
        <w:t>nuvA%</w:t>
      </w:r>
      <w:r>
        <w:t xml:space="preserve"> sta/</w:t>
      </w:r>
      <w:r>
        <w:t>nuvA+</w:t>
      </w:r>
      <w:r>
        <w:t xml:space="preserve"> U/</w:t>
      </w:r>
      <w:r>
        <w:t>nam tat tadU/</w:t>
      </w:r>
      <w:r>
        <w:t>3nam ta/</w:t>
      </w:r>
      <w:r>
        <w:t>nuvA%</w:t>
      </w:r>
      <w:r>
        <w:t xml:space="preserve"> sta/</w:t>
      </w:r>
      <w:r>
        <w:t>nuvA+</w:t>
      </w:r>
      <w:r>
        <w:t xml:space="preserve"> U/</w:t>
      </w:r>
      <w:r>
        <w:t xml:space="preserve">nam tat | </w:t>
      </w:r>
    </w:p>
    <w:p w14:paraId="069EA8F5" w14:textId="66ABFE8C" w:rsidR="00412978" w:rsidRDefault="00265D88">
      <w:r>
        <w:t>9)   1.5.7.5(8)-  U/</w:t>
      </w:r>
      <w:r>
        <w:t>nam | tat | mE/</w:t>
      </w:r>
      <w:r>
        <w:t xml:space="preserve"> |</w:t>
      </w:r>
    </w:p>
    <w:p w14:paraId="0FC46479" w14:textId="0AB4D7B5" w:rsidR="00412978" w:rsidRDefault="00265D88">
      <w:r>
        <w:t>U/</w:t>
      </w:r>
      <w:r>
        <w:t xml:space="preserve">nam </w:t>
      </w:r>
      <w:r>
        <w:t>tat tadU/</w:t>
      </w:r>
      <w:r>
        <w:t>3na mU/</w:t>
      </w:r>
      <w:r>
        <w:t>nam tan mE+</w:t>
      </w:r>
      <w:r>
        <w:t xml:space="preserve"> mE/</w:t>
      </w:r>
      <w:r>
        <w:t xml:space="preserve"> tadU/</w:t>
      </w:r>
      <w:r>
        <w:t>3na mU/</w:t>
      </w:r>
      <w:r>
        <w:t>nam tan mE%</w:t>
      </w:r>
      <w:r>
        <w:t xml:space="preserve"> | </w:t>
      </w:r>
    </w:p>
    <w:p w14:paraId="7C4F2289" w14:textId="3A9E7E6B" w:rsidR="00412978" w:rsidRDefault="00265D88">
      <w:r>
        <w:t>10)   1.5.7.5(9)-  tat | mE/</w:t>
      </w:r>
      <w:r>
        <w:t xml:space="preserve"> | A |</w:t>
      </w:r>
    </w:p>
    <w:p w14:paraId="02ECE4E6" w14:textId="4C72DAD9" w:rsidR="00412978" w:rsidRDefault="00265D88">
      <w:r>
        <w:t>tan mE+</w:t>
      </w:r>
      <w:r>
        <w:t xml:space="preserve"> mE/</w:t>
      </w:r>
      <w:r>
        <w:t xml:space="preserve"> tat tan ma/</w:t>
      </w:r>
      <w:r>
        <w:t xml:space="preserve"> A mE/</w:t>
      </w:r>
      <w:r>
        <w:t xml:space="preserve"> tat tan ma/</w:t>
      </w:r>
      <w:r>
        <w:t xml:space="preserve"> A | </w:t>
      </w:r>
    </w:p>
    <w:p w14:paraId="5515FA3C" w14:textId="340F1A27" w:rsidR="00412978" w:rsidRDefault="00265D88">
      <w:r>
        <w:t>11)   1.5.7.5(10)-  mE/</w:t>
      </w:r>
      <w:r>
        <w:t xml:space="preserve"> | A | pRu/</w:t>
      </w:r>
      <w:r>
        <w:t>Na/</w:t>
      </w:r>
      <w:r>
        <w:t xml:space="preserve"> |</w:t>
      </w:r>
    </w:p>
    <w:p w14:paraId="472DAFDB" w14:textId="0768C821" w:rsidR="00412978" w:rsidRDefault="00265D88">
      <w:r>
        <w:t>ma/</w:t>
      </w:r>
      <w:r>
        <w:t xml:space="preserve"> A mE+</w:t>
      </w:r>
      <w:r>
        <w:t xml:space="preserve"> ma/</w:t>
      </w:r>
      <w:r>
        <w:t xml:space="preserve"> A pRu+</w:t>
      </w:r>
      <w:r>
        <w:t>Na pRu/</w:t>
      </w:r>
      <w:r>
        <w:t>NA mE+</w:t>
      </w:r>
      <w:r>
        <w:t xml:space="preserve"> ma/</w:t>
      </w:r>
      <w:r>
        <w:t xml:space="preserve"> A pRu+</w:t>
      </w:r>
      <w:r>
        <w:t xml:space="preserve">Na | </w:t>
      </w:r>
    </w:p>
    <w:p w14:paraId="3EC05028" w14:textId="74C75654" w:rsidR="00412978" w:rsidRDefault="00265D88">
      <w:r>
        <w:t>12)   1.5.7.5(11)-  A | p</w:t>
      </w:r>
      <w:r>
        <w:t>Ru/</w:t>
      </w:r>
      <w:r>
        <w:t>Na/</w:t>
      </w:r>
      <w:r>
        <w:t xml:space="preserve"> | iti+</w:t>
      </w:r>
      <w:r>
        <w:t xml:space="preserve"> |</w:t>
      </w:r>
    </w:p>
    <w:p w14:paraId="72CFE213" w14:textId="21C114D9" w:rsidR="00412978" w:rsidRDefault="00265D88">
      <w:r>
        <w:t>A pRu+</w:t>
      </w:r>
      <w:r>
        <w:t>Na pRu/</w:t>
      </w:r>
      <w:r>
        <w:t>NA pRu/</w:t>
      </w:r>
      <w:r>
        <w:t>NE tIti+</w:t>
      </w:r>
      <w:r>
        <w:t xml:space="preserve"> pRu/</w:t>
      </w:r>
      <w:r>
        <w:t>NA pRu/</w:t>
      </w:r>
      <w:r>
        <w:t>NE ti+</w:t>
      </w:r>
      <w:r>
        <w:t xml:space="preserve"> | </w:t>
      </w:r>
    </w:p>
    <w:p w14:paraId="2C20E10C" w14:textId="2CCA8AFD" w:rsidR="00412978" w:rsidRDefault="00265D88">
      <w:r>
        <w:t>13)   1.5.7.5(12)-  pRu/</w:t>
      </w:r>
      <w:r>
        <w:t>Na/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046663CD" w14:textId="5B338761" w:rsidR="00412978" w:rsidRDefault="00265D88">
      <w:r>
        <w:t>pRu/</w:t>
      </w:r>
      <w:r>
        <w:t>NE tIti+</w:t>
      </w:r>
      <w:r>
        <w:t xml:space="preserve"> pRuNa pRu/</w:t>
      </w:r>
      <w:r>
        <w:t>NE tyA+</w:t>
      </w:r>
      <w:r>
        <w:t>hA/</w:t>
      </w:r>
      <w:r>
        <w:t>hE ti+</w:t>
      </w:r>
      <w:r>
        <w:t xml:space="preserve"> pRuNa pRu/</w:t>
      </w:r>
      <w:r>
        <w:t>NE tyA+</w:t>
      </w:r>
      <w:r>
        <w:t xml:space="preserve">ha | </w:t>
      </w:r>
    </w:p>
    <w:p w14:paraId="670F6C2A" w14:textId="67725D4B" w:rsidR="00412978" w:rsidRDefault="00265D88">
      <w:r>
        <w:t>14)   1.5.7.5(13)-  iti+</w:t>
      </w:r>
      <w:r>
        <w:t xml:space="preserve"> | A/</w:t>
      </w:r>
      <w:r>
        <w:t>ha/</w:t>
      </w:r>
      <w:r>
        <w:t xml:space="preserve"> | yat |</w:t>
      </w:r>
    </w:p>
    <w:p w14:paraId="55B5660B" w14:textId="72C9E25C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yad3 yadA/</w:t>
      </w:r>
      <w:r>
        <w:t>3hE tItyA+</w:t>
      </w:r>
      <w:r>
        <w:t>ha/</w:t>
      </w:r>
      <w:r>
        <w:t xml:space="preserve"> yat | </w:t>
      </w:r>
    </w:p>
    <w:p w14:paraId="2B188538" w14:textId="2AA06558" w:rsidR="00412978" w:rsidRDefault="00265D88">
      <w:r>
        <w:t>15)   1.5.7.5(14)-  A/</w:t>
      </w:r>
      <w:r>
        <w:t>ha/</w:t>
      </w:r>
      <w:r>
        <w:t xml:space="preserve"> | yat | mE/</w:t>
      </w:r>
      <w:r>
        <w:t xml:space="preserve"> |</w:t>
      </w:r>
    </w:p>
    <w:p w14:paraId="66BB8B49" w14:textId="37D04580" w:rsidR="00412978" w:rsidRDefault="00265D88">
      <w:r>
        <w:t>A/</w:t>
      </w:r>
      <w:r>
        <w:t>ha/</w:t>
      </w:r>
      <w:r>
        <w:t xml:space="preserve"> yad3 yadA+</w:t>
      </w:r>
      <w:r>
        <w:t>3hAha/</w:t>
      </w:r>
      <w:r>
        <w:t xml:space="preserve"> yan mE+</w:t>
      </w:r>
      <w:r>
        <w:t xml:space="preserve"> mE/</w:t>
      </w:r>
      <w:r>
        <w:t xml:space="preserve"> yadA+</w:t>
      </w:r>
      <w:r>
        <w:t>3hAha/</w:t>
      </w:r>
      <w:r>
        <w:t xml:space="preserve"> yan mE%</w:t>
      </w:r>
      <w:r>
        <w:t xml:space="preserve"> | </w:t>
      </w:r>
    </w:p>
    <w:p w14:paraId="43DB5679" w14:textId="45C602E6" w:rsidR="00412978" w:rsidRDefault="00265D88">
      <w:r>
        <w:t>16)   1.5.7.5(15)-  yat | mE/</w:t>
      </w:r>
      <w:r>
        <w:t xml:space="preserve"> | pra/</w:t>
      </w:r>
      <w:r>
        <w:t>jAyai%</w:t>
      </w:r>
      <w:r>
        <w:t xml:space="preserve"> |</w:t>
      </w:r>
    </w:p>
    <w:p w14:paraId="50912976" w14:textId="569C2F11" w:rsidR="00412978" w:rsidRDefault="00265D88">
      <w:r>
        <w:t>yan mE+</w:t>
      </w:r>
      <w:r>
        <w:t xml:space="preserve"> mE/</w:t>
      </w:r>
      <w:r>
        <w:t xml:space="preserve"> yad3 yan mE%</w:t>
      </w:r>
      <w:r>
        <w:t xml:space="preserve"> pra/</w:t>
      </w:r>
      <w:r>
        <w:t>jAyai%</w:t>
      </w:r>
      <w:r>
        <w:t xml:space="preserve"> pra/</w:t>
      </w:r>
      <w:r>
        <w:t>jAyai+</w:t>
      </w:r>
      <w:r>
        <w:t xml:space="preserve"> mE/</w:t>
      </w:r>
      <w:r>
        <w:t xml:space="preserve"> yad3 yan mE%</w:t>
      </w:r>
      <w:r>
        <w:t xml:space="preserve"> pra/</w:t>
      </w:r>
      <w:r>
        <w:t>jAyai%</w:t>
      </w:r>
      <w:r>
        <w:t xml:space="preserve"> | </w:t>
      </w:r>
    </w:p>
    <w:p w14:paraId="6BF074F9" w14:textId="18BE8465" w:rsidR="00412978" w:rsidRDefault="00265D88">
      <w:r>
        <w:t xml:space="preserve">17)   </w:t>
      </w:r>
      <w:r>
        <w:t>1.5.7.5(16)-  mE/</w:t>
      </w:r>
      <w:r>
        <w:t xml:space="preserve"> | pra/</w:t>
      </w:r>
      <w:r>
        <w:t>jAyai%</w:t>
      </w:r>
      <w:r>
        <w:t xml:space="preserve"> | pa/</w:t>
      </w:r>
      <w:r>
        <w:t>SU/</w:t>
      </w:r>
      <w:r>
        <w:t>nAm |</w:t>
      </w:r>
    </w:p>
    <w:p w14:paraId="02C45DE3" w14:textId="2A0E61FD" w:rsidR="00412978" w:rsidRDefault="00265D88">
      <w:r>
        <w:t>mE/</w:t>
      </w:r>
      <w:r>
        <w:t xml:space="preserve"> pra/</w:t>
      </w:r>
      <w:r>
        <w:t>jAyai%</w:t>
      </w:r>
      <w:r>
        <w:t xml:space="preserve"> pra/</w:t>
      </w:r>
      <w:r>
        <w:t>jAyai+</w:t>
      </w:r>
      <w:r>
        <w:t xml:space="preserve"> mE mE pra/</w:t>
      </w:r>
      <w:r>
        <w:t>jAyai+</w:t>
      </w:r>
      <w:r>
        <w:t xml:space="preserve"> paSU/</w:t>
      </w:r>
      <w:r>
        <w:t>nAm pa+</w:t>
      </w:r>
      <w:r>
        <w:t>SU/</w:t>
      </w:r>
      <w:r>
        <w:t>nAm pra/</w:t>
      </w:r>
      <w:r>
        <w:t>jAyai+</w:t>
      </w:r>
      <w:r>
        <w:t xml:space="preserve"> mE mE pra/</w:t>
      </w:r>
      <w:r>
        <w:t>jAyai+</w:t>
      </w:r>
      <w:r>
        <w:t xml:space="preserve"> paSU/</w:t>
      </w:r>
      <w:r>
        <w:t xml:space="preserve">nAm | </w:t>
      </w:r>
    </w:p>
    <w:p w14:paraId="42527075" w14:textId="05824DCD" w:rsidR="00412978" w:rsidRDefault="00265D88">
      <w:r>
        <w:t>18)   1.5.7.5(17)-  pra/</w:t>
      </w:r>
      <w:r>
        <w:t>jAyai%</w:t>
      </w:r>
      <w:r>
        <w:t xml:space="preserve"> | pa/</w:t>
      </w:r>
      <w:r>
        <w:t>SU/</w:t>
      </w:r>
      <w:r>
        <w:t>nAm | U/</w:t>
      </w:r>
      <w:r>
        <w:t>nam |</w:t>
      </w:r>
    </w:p>
    <w:p w14:paraId="6FB10BAD" w14:textId="61BB4FCF" w:rsidR="00412978" w:rsidRDefault="00265D88">
      <w:r>
        <w:t>pra/</w:t>
      </w:r>
      <w:r>
        <w:t>jAyai+</w:t>
      </w:r>
      <w:r>
        <w:t xml:space="preserve"> paSU/</w:t>
      </w:r>
      <w:r>
        <w:t>nAm pa+</w:t>
      </w:r>
      <w:r>
        <w:t>SU/</w:t>
      </w:r>
      <w:r>
        <w:t>nAm pra/</w:t>
      </w:r>
      <w:r>
        <w:t>jAyai%</w:t>
      </w:r>
      <w:r>
        <w:t xml:space="preserve"> pra/</w:t>
      </w:r>
      <w:r>
        <w:t>jAyai+</w:t>
      </w:r>
      <w:r>
        <w:t xml:space="preserve"> paSU/</w:t>
      </w:r>
      <w:r>
        <w:t>nA mU/</w:t>
      </w:r>
      <w:r>
        <w:t>na mU/</w:t>
      </w:r>
      <w:r>
        <w:t>nam pa+</w:t>
      </w:r>
      <w:r>
        <w:t>SU/</w:t>
      </w:r>
      <w:r>
        <w:t>nAm pra/</w:t>
      </w:r>
      <w:r>
        <w:t>jAyai%</w:t>
      </w:r>
      <w:r>
        <w:t xml:space="preserve"> pra/</w:t>
      </w:r>
      <w:r>
        <w:t>jAyai+</w:t>
      </w:r>
      <w:r>
        <w:t xml:space="preserve"> paSU/</w:t>
      </w:r>
      <w:r>
        <w:t>nA mU/</w:t>
      </w:r>
      <w:r>
        <w:t xml:space="preserve">nam | </w:t>
      </w:r>
    </w:p>
    <w:p w14:paraId="7619CE27" w14:textId="7719F1A9" w:rsidR="00412978" w:rsidRDefault="00265D88">
      <w:r>
        <w:lastRenderedPageBreak/>
        <w:t>19)   1.5.7.5(17)-  pra/</w:t>
      </w:r>
      <w:r>
        <w:t>jAyai%</w:t>
      </w:r>
      <w:r>
        <w:t xml:space="preserve"> |</w:t>
      </w:r>
    </w:p>
    <w:p w14:paraId="570693FF" w14:textId="1E37C72A" w:rsidR="00412978" w:rsidRDefault="00265D88">
      <w:r>
        <w:t>pra/</w:t>
      </w:r>
      <w:r>
        <w:t>jAyA/</w:t>
      </w:r>
      <w:r>
        <w:t xml:space="preserve"> iti+</w:t>
      </w:r>
      <w:r>
        <w:t xml:space="preserve"> pra - jAyai%</w:t>
      </w:r>
      <w:r>
        <w:t xml:space="preserve"> | </w:t>
      </w:r>
    </w:p>
    <w:p w14:paraId="326871C8" w14:textId="430DD285" w:rsidR="00412978" w:rsidRDefault="00265D88">
      <w:r>
        <w:t>20)   1.5.7.5(18)-  pa/</w:t>
      </w:r>
      <w:r>
        <w:t>SU/</w:t>
      </w:r>
      <w:r>
        <w:t>nAm | U/</w:t>
      </w:r>
      <w:r>
        <w:t>nam | tat |</w:t>
      </w:r>
    </w:p>
    <w:p w14:paraId="6BE1DED2" w14:textId="07AB7D64" w:rsidR="00412978" w:rsidRDefault="00265D88">
      <w:r>
        <w:t>pa/</w:t>
      </w:r>
      <w:r>
        <w:t>SU/</w:t>
      </w:r>
      <w:r>
        <w:t>nA mU/</w:t>
      </w:r>
      <w:r>
        <w:t>na mU/</w:t>
      </w:r>
      <w:r>
        <w:t>nam pa+</w:t>
      </w:r>
      <w:r>
        <w:t>SU/</w:t>
      </w:r>
      <w:r>
        <w:t>nAm pa+</w:t>
      </w:r>
      <w:r>
        <w:t>SU/</w:t>
      </w:r>
      <w:r>
        <w:t>nA mU/</w:t>
      </w:r>
      <w:r>
        <w:t>nam tat tadU/</w:t>
      </w:r>
      <w:r>
        <w:t>3nam pa+</w:t>
      </w:r>
      <w:r>
        <w:t>SU/</w:t>
      </w:r>
      <w:r>
        <w:t>nAm pa+</w:t>
      </w:r>
      <w:r>
        <w:t>SU/</w:t>
      </w:r>
      <w:r>
        <w:t>n</w:t>
      </w:r>
      <w:r>
        <w:t>A mU/</w:t>
      </w:r>
      <w:r>
        <w:t xml:space="preserve">nam tat | </w:t>
      </w:r>
    </w:p>
    <w:p w14:paraId="532DFDF9" w14:textId="76310DE8" w:rsidR="00412978" w:rsidRDefault="00265D88">
      <w:r>
        <w:t>21)   1.5.7.5(19)-  U/</w:t>
      </w:r>
      <w:r>
        <w:t>nam | tat | mE/</w:t>
      </w:r>
      <w:r>
        <w:t xml:space="preserve"> |</w:t>
      </w:r>
    </w:p>
    <w:p w14:paraId="267511A6" w14:textId="24F21207" w:rsidR="00412978" w:rsidRDefault="00265D88">
      <w:r>
        <w:t>U/</w:t>
      </w:r>
      <w:r>
        <w:t>nam tat tadU/</w:t>
      </w:r>
      <w:r>
        <w:t>3na mU/</w:t>
      </w:r>
      <w:r>
        <w:t>nam tan mE+</w:t>
      </w:r>
      <w:r>
        <w:t xml:space="preserve"> mE/</w:t>
      </w:r>
      <w:r>
        <w:t xml:space="preserve"> tadU/</w:t>
      </w:r>
      <w:r>
        <w:t>3na mU/</w:t>
      </w:r>
      <w:r>
        <w:t>nam tan mE%</w:t>
      </w:r>
      <w:r>
        <w:t xml:space="preserve"> | </w:t>
      </w:r>
    </w:p>
    <w:p w14:paraId="7432DF20" w14:textId="5D848DEB" w:rsidR="00412978" w:rsidRDefault="00265D88">
      <w:r>
        <w:t>22)   1.5.7.5(20)-  tat | mE/</w:t>
      </w:r>
      <w:r>
        <w:t xml:space="preserve"> | A |</w:t>
      </w:r>
    </w:p>
    <w:p w14:paraId="5EA6B5F3" w14:textId="74B367A4" w:rsidR="00412978" w:rsidRDefault="00265D88">
      <w:r>
        <w:t>tan mE+</w:t>
      </w:r>
      <w:r>
        <w:t xml:space="preserve"> mE/</w:t>
      </w:r>
      <w:r>
        <w:t xml:space="preserve"> tat tan ma/</w:t>
      </w:r>
      <w:r>
        <w:t xml:space="preserve"> A mE/</w:t>
      </w:r>
      <w:r>
        <w:t xml:space="preserve"> tat tan ma/</w:t>
      </w:r>
      <w:r>
        <w:t xml:space="preserve"> A | </w:t>
      </w:r>
    </w:p>
    <w:p w14:paraId="3C9F17B3" w14:textId="62D412F9" w:rsidR="00412978" w:rsidRDefault="00265D88">
      <w:r>
        <w:t>23)   1.5.7.5(21)-  mE/</w:t>
      </w:r>
      <w:r>
        <w:t xml:space="preserve"> | A | pU/</w:t>
      </w:r>
      <w:r>
        <w:t>ra/</w:t>
      </w:r>
      <w:r>
        <w:t>ya/</w:t>
      </w:r>
      <w:r>
        <w:t xml:space="preserve"> |</w:t>
      </w:r>
    </w:p>
    <w:p w14:paraId="3E5D017F" w14:textId="0C58C702" w:rsidR="00412978" w:rsidRDefault="00265D88">
      <w:r>
        <w:t>ma/</w:t>
      </w:r>
      <w:r>
        <w:t xml:space="preserve"> A mE+</w:t>
      </w:r>
      <w:r>
        <w:t xml:space="preserve"> </w:t>
      </w:r>
      <w:r>
        <w:t>ma/</w:t>
      </w:r>
      <w:r>
        <w:t xml:space="preserve"> A pU+</w:t>
      </w:r>
      <w:r>
        <w:t>raya pUra/</w:t>
      </w:r>
      <w:r>
        <w:t>yA mE+</w:t>
      </w:r>
      <w:r>
        <w:t xml:space="preserve"> ma/</w:t>
      </w:r>
      <w:r>
        <w:t xml:space="preserve"> A pU+</w:t>
      </w:r>
      <w:r>
        <w:t xml:space="preserve">raya | </w:t>
      </w:r>
    </w:p>
    <w:p w14:paraId="110F4C51" w14:textId="15D0F482" w:rsidR="00412978" w:rsidRDefault="00265D88">
      <w:r>
        <w:t>24)   1.5.7.5(22)-  A | pU/</w:t>
      </w:r>
      <w:r>
        <w:t>ra/</w:t>
      </w:r>
      <w:r>
        <w:t>ya/</w:t>
      </w:r>
      <w:r>
        <w:t xml:space="preserve"> | iti+</w:t>
      </w:r>
      <w:r>
        <w:t xml:space="preserve"> |</w:t>
      </w:r>
    </w:p>
    <w:p w14:paraId="12EF777A" w14:textId="0EA4930E" w:rsidR="00412978" w:rsidRDefault="00265D88">
      <w:r>
        <w:t>A pU+</w:t>
      </w:r>
      <w:r>
        <w:t>raya pUra/</w:t>
      </w:r>
      <w:r>
        <w:t>yA pU+</w:t>
      </w:r>
      <w:r>
        <w:t>ra/</w:t>
      </w:r>
      <w:r>
        <w:t>yE tIti+</w:t>
      </w:r>
      <w:r>
        <w:t xml:space="preserve"> pUra/</w:t>
      </w:r>
      <w:r>
        <w:t>yA pU+</w:t>
      </w:r>
      <w:r>
        <w:t>ra/</w:t>
      </w:r>
      <w:r>
        <w:t>yE ti+</w:t>
      </w:r>
      <w:r>
        <w:t xml:space="preserve"> | </w:t>
      </w:r>
    </w:p>
    <w:p w14:paraId="07C731B4" w14:textId="4DE5145B" w:rsidR="00412978" w:rsidRDefault="00265D88">
      <w:r>
        <w:t>25)   1.5.7.5(23)-  pU/</w:t>
      </w:r>
      <w:r>
        <w:t>ra/</w:t>
      </w:r>
      <w:r>
        <w:t>ya/</w:t>
      </w:r>
      <w:r>
        <w:t xml:space="preserve"> | iti+</w:t>
      </w:r>
      <w:r>
        <w:t xml:space="preserve"> | vAva |</w:t>
      </w:r>
    </w:p>
    <w:p w14:paraId="7FCA8A92" w14:textId="47E68BA6" w:rsidR="00412978" w:rsidRDefault="00265D88">
      <w:r>
        <w:t>pU/</w:t>
      </w:r>
      <w:r>
        <w:t>ra/</w:t>
      </w:r>
      <w:r>
        <w:t>yE tIti+</w:t>
      </w:r>
      <w:r>
        <w:t xml:space="preserve"> pUraya pUra/</w:t>
      </w:r>
      <w:r>
        <w:t>yE ti/</w:t>
      </w:r>
      <w:r>
        <w:t xml:space="preserve"> vAva vAvE ti+</w:t>
      </w:r>
      <w:r>
        <w:t xml:space="preserve"> pUraya pUra/</w:t>
      </w:r>
      <w:r>
        <w:t>yE ti/</w:t>
      </w:r>
      <w:r>
        <w:t xml:space="preserve"> </w:t>
      </w:r>
      <w:r>
        <w:t xml:space="preserve">vAva | </w:t>
      </w:r>
    </w:p>
    <w:p w14:paraId="18330E7C" w14:textId="71525799" w:rsidR="00412978" w:rsidRDefault="00265D88">
      <w:r>
        <w:t>26)   1.5.7.5(24)-  iti+</w:t>
      </w:r>
      <w:r>
        <w:t xml:space="preserve"> | vAva | E/</w:t>
      </w:r>
      <w:r>
        <w:t>tat |</w:t>
      </w:r>
    </w:p>
    <w:p w14:paraId="79BF5FDE" w14:textId="16AA3FDA" w:rsidR="00412978" w:rsidRDefault="00265D88">
      <w:r>
        <w:t>iti/</w:t>
      </w:r>
      <w:r>
        <w:t xml:space="preserve"> vAva vAvE tIti/</w:t>
      </w:r>
      <w:r>
        <w:t xml:space="preserve"> vAvaitadE/</w:t>
      </w:r>
      <w:r>
        <w:t>3tad3 vAvE tIti/</w:t>
      </w:r>
      <w:r>
        <w:t xml:space="preserve"> vAvaitat | </w:t>
      </w:r>
    </w:p>
    <w:p w14:paraId="3DCDCA06" w14:textId="6B23BC9A" w:rsidR="00412978" w:rsidRDefault="00265D88">
      <w:r>
        <w:t>27)   1.5.7.5(25)-  vAva | E/</w:t>
      </w:r>
      <w:r>
        <w:t>tat | A/</w:t>
      </w:r>
      <w:r>
        <w:t>ha/</w:t>
      </w:r>
      <w:r>
        <w:t xml:space="preserve"> |</w:t>
      </w:r>
    </w:p>
    <w:p w14:paraId="1ACC241F" w14:textId="170F361F" w:rsidR="00412978" w:rsidRDefault="00265D88">
      <w:r>
        <w:t>vAvaitadE/</w:t>
      </w:r>
      <w:r>
        <w:t>3tad3 vAva vAvaitadA+</w:t>
      </w:r>
      <w:r>
        <w:t>3hAhai/</w:t>
      </w:r>
      <w:r>
        <w:t>tad3 vAva vAvaitadA+</w:t>
      </w:r>
      <w:r>
        <w:t xml:space="preserve">3ha | </w:t>
      </w:r>
    </w:p>
    <w:p w14:paraId="249267DE" w14:textId="2466960C" w:rsidR="00412978" w:rsidRDefault="00265D88">
      <w:r>
        <w:t>28)   1.5.7.5(26)-  E/</w:t>
      </w:r>
      <w:r>
        <w:t>tat | A/</w:t>
      </w:r>
      <w:r>
        <w:t>ha/</w:t>
      </w:r>
      <w:r>
        <w:t xml:space="preserve"> | ci</w:t>
      </w:r>
      <w:r>
        <w:t>trA+</w:t>
      </w:r>
      <w:r>
        <w:t>vasO |</w:t>
      </w:r>
    </w:p>
    <w:p w14:paraId="1FA788BE" w14:textId="1D6FF5B6" w:rsidR="00412978" w:rsidRDefault="00265D88">
      <w:r>
        <w:t>E/</w:t>
      </w:r>
      <w:r>
        <w:t>tadA+</w:t>
      </w:r>
      <w:r>
        <w:t>3hAhai/</w:t>
      </w:r>
      <w:r>
        <w:t>tadE/</w:t>
      </w:r>
      <w:r>
        <w:t>3tadA+</w:t>
      </w:r>
      <w:r>
        <w:t>3ha/</w:t>
      </w:r>
      <w:r>
        <w:t xml:space="preserve"> citrA+</w:t>
      </w:r>
      <w:r>
        <w:t>vasO/</w:t>
      </w:r>
      <w:r>
        <w:t xml:space="preserve"> citrA+</w:t>
      </w:r>
      <w:r>
        <w:t>vasO Ahai/</w:t>
      </w:r>
      <w:r>
        <w:t>tadE/</w:t>
      </w:r>
      <w:r>
        <w:t>3tadA+</w:t>
      </w:r>
      <w:r>
        <w:t>3ha/</w:t>
      </w:r>
      <w:r>
        <w:t xml:space="preserve"> citrA+</w:t>
      </w:r>
      <w:r>
        <w:t xml:space="preserve">vasO | </w:t>
      </w:r>
    </w:p>
    <w:p w14:paraId="7935935F" w14:textId="78759EBB" w:rsidR="00412978" w:rsidRDefault="00265D88">
      <w:r>
        <w:t>29)   1.5.7.5(27)-  A/</w:t>
      </w:r>
      <w:r>
        <w:t>ha/</w:t>
      </w:r>
      <w:r>
        <w:t xml:space="preserve"> | citrA+</w:t>
      </w:r>
      <w:r>
        <w:t>vasO | sva/</w:t>
      </w:r>
      <w:r>
        <w:t>sti |</w:t>
      </w:r>
    </w:p>
    <w:p w14:paraId="1763A61D" w14:textId="130C14F2" w:rsidR="00412978" w:rsidRDefault="00265D88">
      <w:r>
        <w:t>A/</w:t>
      </w:r>
      <w:r>
        <w:t>ha/</w:t>
      </w:r>
      <w:r>
        <w:t xml:space="preserve"> citrA+</w:t>
      </w:r>
      <w:r>
        <w:t>vasO/</w:t>
      </w:r>
      <w:r>
        <w:t xml:space="preserve"> citrA+</w:t>
      </w:r>
      <w:r>
        <w:t>vasO AhAha/</w:t>
      </w:r>
      <w:r>
        <w:t xml:space="preserve"> citrA+</w:t>
      </w:r>
      <w:r>
        <w:t>vasO sva/</w:t>
      </w:r>
      <w:r>
        <w:t>sti sva/</w:t>
      </w:r>
      <w:r>
        <w:t>sti citrA+</w:t>
      </w:r>
      <w:r>
        <w:t>vasO AhAha/</w:t>
      </w:r>
      <w:r>
        <w:t xml:space="preserve"> citrA+</w:t>
      </w:r>
      <w:r>
        <w:t>vasO sva/</w:t>
      </w:r>
      <w:r>
        <w:t xml:space="preserve">sti | </w:t>
      </w:r>
    </w:p>
    <w:p w14:paraId="64E87116" w14:textId="0A736CA7" w:rsidR="00412978" w:rsidRDefault="00265D88">
      <w:r>
        <w:t>30)</w:t>
      </w:r>
      <w:r>
        <w:t xml:space="preserve">   1.5.7.5(28)-  citrA+</w:t>
      </w:r>
      <w:r>
        <w:t>vasO | sva/</w:t>
      </w:r>
      <w:r>
        <w:t>sti | tE/</w:t>
      </w:r>
      <w:r>
        <w:t xml:space="preserve"> |</w:t>
      </w:r>
    </w:p>
    <w:p w14:paraId="44474EEE" w14:textId="262A96D6" w:rsidR="00412978" w:rsidRDefault="00265D88">
      <w:r>
        <w:t>citrA+</w:t>
      </w:r>
      <w:r>
        <w:t>vasO sva/</w:t>
      </w:r>
      <w:r>
        <w:t>sti sva/</w:t>
      </w:r>
      <w:r>
        <w:t>sti citrA+</w:t>
      </w:r>
      <w:r>
        <w:t>vasO/</w:t>
      </w:r>
      <w:r>
        <w:t xml:space="preserve"> citrA+</w:t>
      </w:r>
      <w:r>
        <w:t>vasO sva/</w:t>
      </w:r>
      <w:r>
        <w:t>sti tE+</w:t>
      </w:r>
      <w:r>
        <w:t xml:space="preserve"> tE sva/</w:t>
      </w:r>
      <w:r>
        <w:t>sti citrA+</w:t>
      </w:r>
      <w:r>
        <w:t>vasO/</w:t>
      </w:r>
      <w:r>
        <w:t xml:space="preserve"> citrA+</w:t>
      </w:r>
      <w:r>
        <w:t>vasO sva/</w:t>
      </w:r>
      <w:r>
        <w:t>sti tE%</w:t>
      </w:r>
      <w:r>
        <w:t xml:space="preserve"> | </w:t>
      </w:r>
    </w:p>
    <w:p w14:paraId="7EABD68D" w14:textId="351B93CD" w:rsidR="00412978" w:rsidRDefault="00265D88">
      <w:r>
        <w:lastRenderedPageBreak/>
        <w:t>31)   1.5.7.5(28)-  citrA+</w:t>
      </w:r>
      <w:r>
        <w:t>vasO |</w:t>
      </w:r>
    </w:p>
    <w:p w14:paraId="2152D41D" w14:textId="77821805" w:rsidR="00412978" w:rsidRDefault="00265D88">
      <w:r>
        <w:t>citrA+</w:t>
      </w:r>
      <w:r>
        <w:t>vasO/</w:t>
      </w:r>
      <w:r>
        <w:t xml:space="preserve"> iti/</w:t>
      </w:r>
      <w:r>
        <w:t xml:space="preserve"> citra+</w:t>
      </w:r>
      <w:r>
        <w:t xml:space="preserve"> - va/</w:t>
      </w:r>
      <w:r>
        <w:t>sO/</w:t>
      </w:r>
      <w:r>
        <w:t xml:space="preserve"> | </w:t>
      </w:r>
    </w:p>
    <w:p w14:paraId="01A01DCD" w14:textId="3164A93C" w:rsidR="00412978" w:rsidRDefault="00265D88">
      <w:r>
        <w:t>32)   1.5.7.5(29)-  sva/</w:t>
      </w:r>
      <w:r>
        <w:t>sti | tE/</w:t>
      </w:r>
      <w:r>
        <w:t xml:space="preserve"> | pA/</w:t>
      </w:r>
      <w:r>
        <w:t>ram |</w:t>
      </w:r>
    </w:p>
    <w:p w14:paraId="76A3FCF6" w14:textId="754564AA" w:rsidR="00412978" w:rsidRDefault="00265D88">
      <w:r>
        <w:t>sva/</w:t>
      </w:r>
      <w:r>
        <w:t>sti tE+</w:t>
      </w:r>
      <w:r>
        <w:t xml:space="preserve"> tE sva/</w:t>
      </w:r>
      <w:r>
        <w:t>sti sva/</w:t>
      </w:r>
      <w:r>
        <w:t>sti tE+</w:t>
      </w:r>
      <w:r>
        <w:t xml:space="preserve"> pA/</w:t>
      </w:r>
      <w:r>
        <w:t>ram pA/</w:t>
      </w:r>
      <w:r>
        <w:t>ram tE%</w:t>
      </w:r>
      <w:r>
        <w:t xml:space="preserve"> sva/</w:t>
      </w:r>
      <w:r>
        <w:t>sti sva/</w:t>
      </w:r>
      <w:r>
        <w:t>sti tE+</w:t>
      </w:r>
      <w:r>
        <w:t xml:space="preserve"> pA/</w:t>
      </w:r>
      <w:r>
        <w:t xml:space="preserve">ram | </w:t>
      </w:r>
    </w:p>
    <w:p w14:paraId="0C2C721E" w14:textId="13880CCD" w:rsidR="00412978" w:rsidRDefault="00265D88">
      <w:r>
        <w:t>33)   1.5.7.5(30)-  tE/</w:t>
      </w:r>
      <w:r>
        <w:t xml:space="preserve"> | pA/</w:t>
      </w:r>
      <w:r>
        <w:t>ram | a/</w:t>
      </w:r>
      <w:r>
        <w:t>SI/</w:t>
      </w:r>
      <w:r>
        <w:t>ya/</w:t>
      </w:r>
      <w:r>
        <w:t xml:space="preserve"> |</w:t>
      </w:r>
    </w:p>
    <w:p w14:paraId="20229495" w14:textId="5045344D" w:rsidR="00412978" w:rsidRDefault="00265D88">
      <w:r>
        <w:t>tE/</w:t>
      </w:r>
      <w:r>
        <w:t xml:space="preserve"> pA/</w:t>
      </w:r>
      <w:r>
        <w:t>ram pA/</w:t>
      </w:r>
      <w:r>
        <w:t>ram tE+</w:t>
      </w:r>
      <w:r>
        <w:t xml:space="preserve"> tE pA/</w:t>
      </w:r>
      <w:r>
        <w:t>ra ma+</w:t>
      </w:r>
      <w:r>
        <w:t>SIyASIya pA/</w:t>
      </w:r>
      <w:r>
        <w:t>ram tE+</w:t>
      </w:r>
      <w:r>
        <w:t xml:space="preserve"> tE pA/</w:t>
      </w:r>
      <w:r>
        <w:t>ra ma+</w:t>
      </w:r>
      <w:r>
        <w:t xml:space="preserve">SIya | </w:t>
      </w:r>
    </w:p>
    <w:p w14:paraId="69AAEDFF" w14:textId="7DC9AD55" w:rsidR="00412978" w:rsidRDefault="00265D88">
      <w:r>
        <w:t>34)   1.5.7.5(31)-  pA/</w:t>
      </w:r>
      <w:r>
        <w:t>ram | a/</w:t>
      </w:r>
      <w:r>
        <w:t>SI/</w:t>
      </w:r>
      <w:r>
        <w:t>ya/</w:t>
      </w:r>
      <w:r>
        <w:t xml:space="preserve"> | iti+</w:t>
      </w:r>
      <w:r>
        <w:t xml:space="preserve"> |</w:t>
      </w:r>
    </w:p>
    <w:p w14:paraId="5D792F9E" w14:textId="27A39C5B" w:rsidR="00412978" w:rsidRDefault="00265D88">
      <w:r>
        <w:t>pA/</w:t>
      </w:r>
      <w:r>
        <w:t>ra ma+</w:t>
      </w:r>
      <w:r>
        <w:t>SIyASIya pA/</w:t>
      </w:r>
      <w:r>
        <w:t>ram pA/</w:t>
      </w:r>
      <w:r>
        <w:t>ra ma+</w:t>
      </w:r>
      <w:r>
        <w:t>SI/</w:t>
      </w:r>
      <w:r>
        <w:t>yE tItya+</w:t>
      </w:r>
      <w:r>
        <w:t>SIya pA/</w:t>
      </w:r>
      <w:r>
        <w:t>ram pA/</w:t>
      </w:r>
      <w:r>
        <w:t>ra ma+</w:t>
      </w:r>
      <w:r>
        <w:t>SI/</w:t>
      </w:r>
      <w:r>
        <w:t>yE ti+</w:t>
      </w:r>
      <w:r>
        <w:t xml:space="preserve"> | </w:t>
      </w:r>
    </w:p>
    <w:p w14:paraId="0D24B464" w14:textId="2BBEA06F" w:rsidR="00412978" w:rsidRDefault="00265D88">
      <w:r>
        <w:t>35)   1.5.7.5(32)-  a/</w:t>
      </w:r>
      <w:r>
        <w:t>SI/</w:t>
      </w:r>
      <w:r>
        <w:t>ya/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54291AB2" w14:textId="76B0A3A8" w:rsidR="00412978" w:rsidRDefault="00265D88">
      <w:r>
        <w:t>a/</w:t>
      </w:r>
      <w:r>
        <w:t>SI/</w:t>
      </w:r>
      <w:r>
        <w:t>yE tItya+</w:t>
      </w:r>
      <w:r>
        <w:t>SIyASI/</w:t>
      </w:r>
      <w:r>
        <w:t>yE tyA+</w:t>
      </w:r>
      <w:r>
        <w:t>hA/</w:t>
      </w:r>
      <w:r>
        <w:t>hE tya+</w:t>
      </w:r>
      <w:r>
        <w:t>SIyASI/</w:t>
      </w:r>
      <w:r>
        <w:t>yE tyA+</w:t>
      </w:r>
      <w:r>
        <w:t xml:space="preserve">ha </w:t>
      </w:r>
      <w:r>
        <w:t xml:space="preserve">| </w:t>
      </w:r>
    </w:p>
    <w:p w14:paraId="47F20B9C" w14:textId="2D042D1D" w:rsidR="00412978" w:rsidRDefault="00265D88">
      <w:r>
        <w:t>36)   1.5.7.5(33)-  iti+</w:t>
      </w:r>
      <w:r>
        <w:t xml:space="preserve"> | A/</w:t>
      </w:r>
      <w:r>
        <w:t>ha/</w:t>
      </w:r>
      <w:r>
        <w:t xml:space="preserve"> | rAtri+</w:t>
      </w:r>
      <w:r>
        <w:t>H |</w:t>
      </w:r>
    </w:p>
    <w:p w14:paraId="2BB43D8F" w14:textId="33445F14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rAtrI/</w:t>
      </w:r>
      <w:r>
        <w:t xml:space="preserve"> rAtri+</w:t>
      </w:r>
      <w:r>
        <w:t>rA/</w:t>
      </w:r>
      <w:r>
        <w:t>hE tItyA+</w:t>
      </w:r>
      <w:r>
        <w:t>ha/</w:t>
      </w:r>
      <w:r>
        <w:t xml:space="preserve"> rAtri+</w:t>
      </w:r>
      <w:r>
        <w:t xml:space="preserve">H | </w:t>
      </w:r>
    </w:p>
    <w:p w14:paraId="3CAA6147" w14:textId="66924134" w:rsidR="00412978" w:rsidRDefault="00265D88">
      <w:r>
        <w:t>37)   1.5.7.5(34)-  A/</w:t>
      </w:r>
      <w:r>
        <w:t>ha/</w:t>
      </w:r>
      <w:r>
        <w:t xml:space="preserve"> | rAtri+</w:t>
      </w:r>
      <w:r>
        <w:t>H | vai |</w:t>
      </w:r>
    </w:p>
    <w:p w14:paraId="6F62C1D3" w14:textId="7D3FC802" w:rsidR="00412978" w:rsidRDefault="00265D88">
      <w:r>
        <w:t>A/</w:t>
      </w:r>
      <w:r>
        <w:t>ha/</w:t>
      </w:r>
      <w:r>
        <w:t xml:space="preserve"> rAtrI/</w:t>
      </w:r>
      <w:r>
        <w:t xml:space="preserve"> rAtri+</w:t>
      </w:r>
      <w:r>
        <w:t>rAhAha/</w:t>
      </w:r>
      <w:r>
        <w:t xml:space="preserve"> rAtri/</w:t>
      </w:r>
      <w:r>
        <w:t>r vai vai rAtri+</w:t>
      </w:r>
      <w:r>
        <w:t>rAhAha/</w:t>
      </w:r>
      <w:r>
        <w:t xml:space="preserve"> rAtri/</w:t>
      </w:r>
      <w:r>
        <w:t xml:space="preserve">r vai | </w:t>
      </w:r>
    </w:p>
    <w:p w14:paraId="3AB29E1C" w14:textId="339DDE2D" w:rsidR="00412978" w:rsidRDefault="00265D88">
      <w:r>
        <w:t>38)   1.5.7.5(35)-  rAtri+</w:t>
      </w:r>
      <w:r>
        <w:t>H | v</w:t>
      </w:r>
      <w:r>
        <w:t>ai | ci/</w:t>
      </w:r>
      <w:r>
        <w:t>trAva+</w:t>
      </w:r>
      <w:r>
        <w:t>suH |</w:t>
      </w:r>
    </w:p>
    <w:p w14:paraId="716865B8" w14:textId="2C0D35AC" w:rsidR="00412978" w:rsidRDefault="00265D88">
      <w:r>
        <w:t>rAtri/</w:t>
      </w:r>
      <w:r>
        <w:t>r vai vai rAtrI/</w:t>
      </w:r>
      <w:r>
        <w:t xml:space="preserve"> rAtri/</w:t>
      </w:r>
      <w:r>
        <w:t>rvai ci/</w:t>
      </w:r>
      <w:r>
        <w:t>trAva+</w:t>
      </w:r>
      <w:r>
        <w:t>su Sci/</w:t>
      </w:r>
      <w:r>
        <w:t>trAva+</w:t>
      </w:r>
      <w:r>
        <w:t>su/</w:t>
      </w:r>
      <w:r>
        <w:t>r vai rAtrI/</w:t>
      </w:r>
      <w:r>
        <w:t xml:space="preserve"> rAtri/</w:t>
      </w:r>
      <w:r>
        <w:t>rvai ci/</w:t>
      </w:r>
      <w:r>
        <w:t>trAva+</w:t>
      </w:r>
      <w:r>
        <w:t xml:space="preserve">suH | </w:t>
      </w:r>
    </w:p>
    <w:p w14:paraId="4D1343F8" w14:textId="76F22AC5" w:rsidR="00412978" w:rsidRDefault="00265D88">
      <w:r>
        <w:t>39)   1.5.7.5(36)-  vai | ci/</w:t>
      </w:r>
      <w:r>
        <w:t>trAva+</w:t>
      </w:r>
      <w:r>
        <w:t>suH | avyu+</w:t>
      </w:r>
      <w:r>
        <w:t>ShTyai |</w:t>
      </w:r>
    </w:p>
    <w:p w14:paraId="7723724F" w14:textId="02FACA3F" w:rsidR="00412978" w:rsidRDefault="00265D88">
      <w:r>
        <w:t>vai ci/</w:t>
      </w:r>
      <w:r>
        <w:t>trAva+</w:t>
      </w:r>
      <w:r>
        <w:t>su Sci/</w:t>
      </w:r>
      <w:r>
        <w:t>trAva+</w:t>
      </w:r>
      <w:r>
        <w:t>su/</w:t>
      </w:r>
      <w:r>
        <w:t>r vai vai ci/</w:t>
      </w:r>
      <w:r>
        <w:t>trAva+</w:t>
      </w:r>
      <w:r>
        <w:t>su/</w:t>
      </w:r>
      <w:r>
        <w:t xml:space="preserve"> ravyu+</w:t>
      </w:r>
      <w:r>
        <w:t>ShTyA/</w:t>
      </w:r>
      <w:r>
        <w:t xml:space="preserve"> avyu+</w:t>
      </w:r>
      <w:r>
        <w:t>ShTyai ci/</w:t>
      </w:r>
      <w:r>
        <w:t>tr</w:t>
      </w:r>
      <w:r>
        <w:t>Ava+</w:t>
      </w:r>
      <w:r>
        <w:t>su/</w:t>
      </w:r>
      <w:r>
        <w:t>r vai vai ci/</w:t>
      </w:r>
      <w:r>
        <w:t>trAva+</w:t>
      </w:r>
      <w:r>
        <w:t>su/</w:t>
      </w:r>
      <w:r>
        <w:t xml:space="preserve"> ravyu+</w:t>
      </w:r>
      <w:r>
        <w:t xml:space="preserve">ShTyai | </w:t>
      </w:r>
    </w:p>
    <w:p w14:paraId="25E52C26" w14:textId="79D3F1FA" w:rsidR="00412978" w:rsidRDefault="00265D88">
      <w:r>
        <w:t>40)   1.5.7.5(37)-  ci/</w:t>
      </w:r>
      <w:r>
        <w:t>trAva+</w:t>
      </w:r>
      <w:r>
        <w:t>suH | avyu+</w:t>
      </w:r>
      <w:r>
        <w:t>ShTyai | vai |</w:t>
      </w:r>
    </w:p>
    <w:p w14:paraId="63DB7390" w14:textId="555D45EE" w:rsidR="00412978" w:rsidRDefault="00265D88">
      <w:r>
        <w:t>ci/</w:t>
      </w:r>
      <w:r>
        <w:t>trAva+</w:t>
      </w:r>
      <w:r>
        <w:t>su/</w:t>
      </w:r>
      <w:r>
        <w:t xml:space="preserve"> ravyu+</w:t>
      </w:r>
      <w:r>
        <w:t>ShTyA/</w:t>
      </w:r>
      <w:r>
        <w:t xml:space="preserve"> avyu+</w:t>
      </w:r>
      <w:r>
        <w:t>ShTyai ci/</w:t>
      </w:r>
      <w:r>
        <w:t>trAva+</w:t>
      </w:r>
      <w:r>
        <w:t>su Sci/</w:t>
      </w:r>
      <w:r>
        <w:t>trAva+</w:t>
      </w:r>
      <w:r>
        <w:t>su/</w:t>
      </w:r>
      <w:r>
        <w:t xml:space="preserve"> ravyu+</w:t>
      </w:r>
      <w:r>
        <w:t>ShTyai/</w:t>
      </w:r>
      <w:r>
        <w:t xml:space="preserve"> vai vA avyu+</w:t>
      </w:r>
      <w:r>
        <w:t>ShTyai ci/</w:t>
      </w:r>
      <w:r>
        <w:t>trAva+</w:t>
      </w:r>
      <w:r>
        <w:t>su Sci/</w:t>
      </w:r>
      <w:r>
        <w:t>trAva+</w:t>
      </w:r>
      <w:r>
        <w:t>su/</w:t>
      </w:r>
      <w:r>
        <w:t xml:space="preserve"> ravyu+</w:t>
      </w:r>
      <w:r>
        <w:t>ShTyai/</w:t>
      </w:r>
      <w:r>
        <w:t xml:space="preserve"> vai | </w:t>
      </w:r>
    </w:p>
    <w:p w14:paraId="74ED3945" w14:textId="0D4B7356" w:rsidR="00412978" w:rsidRDefault="00265D88">
      <w:r>
        <w:t>41)   1.5.7</w:t>
      </w:r>
      <w:r>
        <w:t>.5(37)-  ci/</w:t>
      </w:r>
      <w:r>
        <w:t>trAva+</w:t>
      </w:r>
      <w:r>
        <w:t>suH |</w:t>
      </w:r>
    </w:p>
    <w:p w14:paraId="4BBB03BA" w14:textId="7E4C2AF5" w:rsidR="00412978" w:rsidRDefault="00265D88">
      <w:r>
        <w:t>ci/</w:t>
      </w:r>
      <w:r>
        <w:t>trAva+</w:t>
      </w:r>
      <w:r>
        <w:t>su/</w:t>
      </w:r>
      <w:r>
        <w:t>riti+</w:t>
      </w:r>
      <w:r>
        <w:t xml:space="preserve"> ci/</w:t>
      </w:r>
      <w:r>
        <w:t>tra - va/</w:t>
      </w:r>
      <w:r>
        <w:t>su/</w:t>
      </w:r>
      <w:r>
        <w:t xml:space="preserve">H | </w:t>
      </w:r>
    </w:p>
    <w:p w14:paraId="608AD38E" w14:textId="15690B09" w:rsidR="00412978" w:rsidRDefault="00265D88">
      <w:r>
        <w:t>42)   1.5.7.5(38)-  avyu+</w:t>
      </w:r>
      <w:r>
        <w:t>ShTyai | vai | E/</w:t>
      </w:r>
      <w:r>
        <w:t>tasyai%</w:t>
      </w:r>
      <w:r>
        <w:t xml:space="preserve"> |</w:t>
      </w:r>
    </w:p>
    <w:p w14:paraId="48E2D862" w14:textId="17A45B8E" w:rsidR="00412978" w:rsidRDefault="00265D88">
      <w:r>
        <w:t>avyu+</w:t>
      </w:r>
      <w:r>
        <w:t>ShTyai/</w:t>
      </w:r>
      <w:r>
        <w:t xml:space="preserve"> vai vA avyu+</w:t>
      </w:r>
      <w:r>
        <w:t>ShTyA/</w:t>
      </w:r>
      <w:r>
        <w:t xml:space="preserve"> avyu+</w:t>
      </w:r>
      <w:r>
        <w:t>ShTyai/</w:t>
      </w:r>
      <w:r>
        <w:t xml:space="preserve"> vA E/</w:t>
      </w:r>
      <w:r>
        <w:t>tasyA+</w:t>
      </w:r>
      <w:r>
        <w:t xml:space="preserve"> E/</w:t>
      </w:r>
      <w:r>
        <w:t>tasyai/</w:t>
      </w:r>
      <w:r>
        <w:t xml:space="preserve"> vA avyu+</w:t>
      </w:r>
      <w:r>
        <w:t>ShTyA/</w:t>
      </w:r>
      <w:r>
        <w:t xml:space="preserve"> avyu+</w:t>
      </w:r>
      <w:r>
        <w:t>ShTyai/</w:t>
      </w:r>
      <w:r>
        <w:t xml:space="preserve"> vA E/</w:t>
      </w:r>
      <w:r>
        <w:t>tasyai%</w:t>
      </w:r>
      <w:r>
        <w:t xml:space="preserve"> | </w:t>
      </w:r>
    </w:p>
    <w:p w14:paraId="419413B9" w14:textId="1884642A" w:rsidR="00412978" w:rsidRDefault="00265D88">
      <w:r>
        <w:lastRenderedPageBreak/>
        <w:t>43)   1.5.7.5(38)-  avyu+</w:t>
      </w:r>
      <w:r>
        <w:t>ShTyai |</w:t>
      </w:r>
    </w:p>
    <w:p w14:paraId="68C57E2A" w14:textId="249AE6B2" w:rsidR="00412978" w:rsidRDefault="00265D88">
      <w:r>
        <w:t>avyu+</w:t>
      </w:r>
      <w:r>
        <w:t>ShTyA/</w:t>
      </w:r>
      <w:r>
        <w:t xml:space="preserve"> ityavi+</w:t>
      </w:r>
      <w:r>
        <w:t xml:space="preserve"> - u/</w:t>
      </w:r>
      <w:r>
        <w:t>ShTyai/</w:t>
      </w:r>
      <w:r>
        <w:t xml:space="preserve"> | </w:t>
      </w:r>
    </w:p>
    <w:p w14:paraId="7B8608EA" w14:textId="4F034C8D" w:rsidR="00412978" w:rsidRDefault="00265D88">
      <w:r>
        <w:t>44)   1.5.7.5(39)-  vai | E/</w:t>
      </w:r>
      <w:r>
        <w:t>tasyai%</w:t>
      </w:r>
      <w:r>
        <w:t xml:space="preserve"> | pu/</w:t>
      </w:r>
      <w:r>
        <w:t>rA |</w:t>
      </w:r>
    </w:p>
    <w:p w14:paraId="6010FC48" w14:textId="0244450B" w:rsidR="00412978" w:rsidRDefault="00265D88">
      <w:r>
        <w:t>vA E/</w:t>
      </w:r>
      <w:r>
        <w:t>tasyA+</w:t>
      </w:r>
      <w:r>
        <w:t xml:space="preserve"> E/</w:t>
      </w:r>
      <w:r>
        <w:t>tasyai/</w:t>
      </w:r>
      <w:r>
        <w:t xml:space="preserve"> vai vA E/</w:t>
      </w:r>
      <w:r>
        <w:t>tasyai+</w:t>
      </w:r>
      <w:r>
        <w:t xml:space="preserve"> pu/</w:t>
      </w:r>
      <w:r>
        <w:t>rA pu/</w:t>
      </w:r>
      <w:r>
        <w:t>raitasyai/</w:t>
      </w:r>
      <w:r>
        <w:t xml:space="preserve"> vai vA E/</w:t>
      </w:r>
      <w:r>
        <w:t>tasyai+</w:t>
      </w:r>
      <w:r>
        <w:t xml:space="preserve"> pu/</w:t>
      </w:r>
      <w:r>
        <w:t xml:space="preserve">rA | </w:t>
      </w:r>
    </w:p>
    <w:p w14:paraId="06AB38FE" w14:textId="2FC64231" w:rsidR="00412978" w:rsidRDefault="00265D88">
      <w:r>
        <w:t>45)   1.5.7.5(40)-  E/</w:t>
      </w:r>
      <w:r>
        <w:t>tasyai%</w:t>
      </w:r>
      <w:r>
        <w:t xml:space="preserve"> | pu/</w:t>
      </w:r>
      <w:r>
        <w:t>rA | b3rA/</w:t>
      </w:r>
      <w:r>
        <w:t>hma/</w:t>
      </w:r>
      <w:r>
        <w:t>NAH |</w:t>
      </w:r>
    </w:p>
    <w:p w14:paraId="71B60BC9" w14:textId="7F1D9E07" w:rsidR="00412978" w:rsidRDefault="00265D88">
      <w:r>
        <w:t>E/</w:t>
      </w:r>
      <w:r>
        <w:t>tasyai+</w:t>
      </w:r>
      <w:r>
        <w:t xml:space="preserve"> pu/</w:t>
      </w:r>
      <w:r>
        <w:t>rA pu/</w:t>
      </w:r>
      <w:r>
        <w:t>raitasyA+</w:t>
      </w:r>
      <w:r>
        <w:t xml:space="preserve"> E/</w:t>
      </w:r>
      <w:r>
        <w:t>tasyai+</w:t>
      </w:r>
      <w:r>
        <w:t xml:space="preserve"> pu/</w:t>
      </w:r>
      <w:r>
        <w:t>rA b3rA%</w:t>
      </w:r>
      <w:r>
        <w:t>hma/</w:t>
      </w:r>
      <w:r>
        <w:t>NA b3rA%</w:t>
      </w:r>
      <w:r>
        <w:t>hma/</w:t>
      </w:r>
      <w:r>
        <w:t>NAH pu/</w:t>
      </w:r>
      <w:r>
        <w:t>raitasyA+</w:t>
      </w:r>
      <w:r>
        <w:t xml:space="preserve"> E/</w:t>
      </w:r>
      <w:r>
        <w:t>tasyai+</w:t>
      </w:r>
      <w:r>
        <w:t xml:space="preserve"> pu/</w:t>
      </w:r>
      <w:r>
        <w:t>rA b3rA%</w:t>
      </w:r>
      <w:r>
        <w:t>hma/</w:t>
      </w:r>
      <w:r>
        <w:t xml:space="preserve">NAH | </w:t>
      </w:r>
    </w:p>
    <w:p w14:paraId="6FEF21F7" w14:textId="59FBA03E" w:rsidR="00412978" w:rsidRDefault="00265D88">
      <w:r>
        <w:t>46)   1.5.7.5(41)-  pu/</w:t>
      </w:r>
      <w:r>
        <w:t xml:space="preserve">rA | </w:t>
      </w:r>
      <w:r>
        <w:t>b3rA/</w:t>
      </w:r>
      <w:r>
        <w:t>hma/</w:t>
      </w:r>
      <w:r>
        <w:t>NAH | a/</w:t>
      </w:r>
      <w:r>
        <w:t>Bai/</w:t>
      </w:r>
      <w:r>
        <w:t>4Shu/</w:t>
      </w:r>
      <w:r>
        <w:t>H |</w:t>
      </w:r>
    </w:p>
    <w:p w14:paraId="43F6FBFD" w14:textId="45C93D3C" w:rsidR="00412978" w:rsidRDefault="00265D88">
      <w:r>
        <w:t>pu/</w:t>
      </w:r>
      <w:r>
        <w:t>rA b3rA%</w:t>
      </w:r>
      <w:r>
        <w:t>hma/</w:t>
      </w:r>
      <w:r>
        <w:t>NA b3rA%</w:t>
      </w:r>
      <w:r>
        <w:t>hma/</w:t>
      </w:r>
      <w:r>
        <w:t>NAH pu/</w:t>
      </w:r>
      <w:r>
        <w:t>rA pu/</w:t>
      </w:r>
      <w:r>
        <w:t>rA b3rA%</w:t>
      </w:r>
      <w:r>
        <w:t>hma/</w:t>
      </w:r>
      <w:r>
        <w:t>NA a+</w:t>
      </w:r>
      <w:r>
        <w:t>Bai4Shu raBai4Shur b3rAhma/</w:t>
      </w:r>
      <w:r>
        <w:t>NAH pu/</w:t>
      </w:r>
      <w:r>
        <w:t>rA pu/</w:t>
      </w:r>
      <w:r>
        <w:t>rA b3rA%</w:t>
      </w:r>
      <w:r>
        <w:t>hma/</w:t>
      </w:r>
      <w:r>
        <w:t>NA a+</w:t>
      </w:r>
      <w:r>
        <w:t xml:space="preserve">Bai4ShuH | </w:t>
      </w:r>
    </w:p>
    <w:p w14:paraId="752DEB1B" w14:textId="4847E9AB" w:rsidR="00412978" w:rsidRDefault="00265D88">
      <w:r>
        <w:t>47)   1.5.7.5(42)-  b3rA/</w:t>
      </w:r>
      <w:r>
        <w:t>hma/</w:t>
      </w:r>
      <w:r>
        <w:t>NAH | a/</w:t>
      </w:r>
      <w:r>
        <w:t>Bai/</w:t>
      </w:r>
      <w:r>
        <w:t>4Shu/</w:t>
      </w:r>
      <w:r>
        <w:t>H | vyu+</w:t>
      </w:r>
      <w:r>
        <w:t>ShTim |</w:t>
      </w:r>
    </w:p>
    <w:p w14:paraId="7DA14E9C" w14:textId="4C8295F4" w:rsidR="00412978" w:rsidRDefault="00265D88">
      <w:r>
        <w:t>b3rA/</w:t>
      </w:r>
      <w:r>
        <w:t>hma/</w:t>
      </w:r>
      <w:r>
        <w:t>NA a+</w:t>
      </w:r>
      <w:r>
        <w:t>Bai4Shu raBai4Shur b3rAh</w:t>
      </w:r>
      <w:r>
        <w:t>ma/</w:t>
      </w:r>
      <w:r>
        <w:t>NA b3rA%</w:t>
      </w:r>
      <w:r>
        <w:t>hma/</w:t>
      </w:r>
      <w:r>
        <w:t>NA a+</w:t>
      </w:r>
      <w:r>
        <w:t>Bai4Shu/</w:t>
      </w:r>
      <w:r>
        <w:t>r vyu+</w:t>
      </w:r>
      <w:r>
        <w:t>ShTi/</w:t>
      </w:r>
      <w:r>
        <w:t>M ~Mvyu+</w:t>
      </w:r>
      <w:r>
        <w:t>ShTi maBai4Shur b3rAhma/</w:t>
      </w:r>
      <w:r>
        <w:t>NA b3rA%</w:t>
      </w:r>
      <w:r>
        <w:t>hma/</w:t>
      </w:r>
      <w:r>
        <w:t>NA a+</w:t>
      </w:r>
      <w:r>
        <w:t>Bai4Shu/</w:t>
      </w:r>
      <w:r>
        <w:t>r vyu+</w:t>
      </w:r>
      <w:r>
        <w:t xml:space="preserve">ShTim | </w:t>
      </w:r>
    </w:p>
    <w:p w14:paraId="3051B4C7" w14:textId="0790F3C5" w:rsidR="00412978" w:rsidRDefault="00265D88">
      <w:r>
        <w:t>48)   1.5.7.5(43)-  a/</w:t>
      </w:r>
      <w:r>
        <w:t>Bai/</w:t>
      </w:r>
      <w:r>
        <w:t>4Shu/</w:t>
      </w:r>
      <w:r>
        <w:t>H | vyu+</w:t>
      </w:r>
      <w:r>
        <w:t>ShTim | E/</w:t>
      </w:r>
      <w:r>
        <w:t>va |</w:t>
      </w:r>
    </w:p>
    <w:p w14:paraId="499104BE" w14:textId="66AD353D" w:rsidR="00412978" w:rsidRDefault="00265D88">
      <w:r>
        <w:t>a/</w:t>
      </w:r>
      <w:r>
        <w:t>Bai/</w:t>
      </w:r>
      <w:r>
        <w:t>4Shu/</w:t>
      </w:r>
      <w:r>
        <w:t>r vyu+</w:t>
      </w:r>
      <w:r>
        <w:t>ShTi/</w:t>
      </w:r>
      <w:r>
        <w:t>M ~Mvyu+</w:t>
      </w:r>
      <w:r>
        <w:t>ShTi maBai4ShuraBai4Shu/</w:t>
      </w:r>
      <w:r>
        <w:t>r vyu+</w:t>
      </w:r>
      <w:r>
        <w:t>ShTi mE/</w:t>
      </w:r>
      <w:r>
        <w:t>vaiva/</w:t>
      </w:r>
      <w:r>
        <w:t xml:space="preserve"> vyu+</w:t>
      </w:r>
      <w:r>
        <w:t>ShTi maBai4S</w:t>
      </w:r>
      <w:r>
        <w:t>huraBai4Shu/</w:t>
      </w:r>
      <w:r>
        <w:t>r vyu+</w:t>
      </w:r>
      <w:r>
        <w:t>ShTi mE/</w:t>
      </w:r>
      <w:r>
        <w:t xml:space="preserve">va | </w:t>
      </w:r>
    </w:p>
    <w:p w14:paraId="5B6FCDAE" w14:textId="773D0532" w:rsidR="00412978" w:rsidRDefault="00265D88">
      <w:r>
        <w:t>49)   1.5.7.5(44)-  vyu+</w:t>
      </w:r>
      <w:r>
        <w:t>ShTim | E/</w:t>
      </w:r>
      <w:r>
        <w:t>va | ava+</w:t>
      </w:r>
      <w:r>
        <w:t xml:space="preserve"> |</w:t>
      </w:r>
    </w:p>
    <w:p w14:paraId="6B327230" w14:textId="0D743299" w:rsidR="00412978" w:rsidRDefault="00265D88">
      <w:r>
        <w:t>vyu+</w:t>
      </w:r>
      <w:r>
        <w:t>ShTi mE/</w:t>
      </w:r>
      <w:r>
        <w:t>vaiva/</w:t>
      </w:r>
      <w:r>
        <w:t xml:space="preserve"> vyu+</w:t>
      </w:r>
      <w:r>
        <w:t>ShTi/</w:t>
      </w:r>
      <w:r>
        <w:t>M ~Mvyu+</w:t>
      </w:r>
      <w:r>
        <w:t>ShTi mE/</w:t>
      </w:r>
      <w:r>
        <w:t>vAvAvai/</w:t>
      </w:r>
      <w:r>
        <w:t>va/</w:t>
      </w:r>
      <w:r>
        <w:t xml:space="preserve"> vyu+</w:t>
      </w:r>
      <w:r>
        <w:t>ShTi/</w:t>
      </w:r>
      <w:r>
        <w:t>M ~Mvyu+</w:t>
      </w:r>
      <w:r>
        <w:t>ShTi mE/</w:t>
      </w:r>
      <w:r>
        <w:t>vAva+</w:t>
      </w:r>
      <w:r>
        <w:t xml:space="preserve"> | </w:t>
      </w:r>
    </w:p>
    <w:p w14:paraId="09537D73" w14:textId="6AB3A189" w:rsidR="00412978" w:rsidRDefault="00265D88">
      <w:r>
        <w:t>50)   1.5.7.5(44)-  vyu+</w:t>
      </w:r>
      <w:r>
        <w:t>ShTim |</w:t>
      </w:r>
    </w:p>
    <w:p w14:paraId="6300485E" w14:textId="6F0C72C8" w:rsidR="00412978" w:rsidRDefault="00265D88">
      <w:r>
        <w:t>vyu+</w:t>
      </w:r>
      <w:r>
        <w:t>ShTi/</w:t>
      </w:r>
      <w:r>
        <w:t>miti/</w:t>
      </w:r>
      <w:r>
        <w:t xml:space="preserve"> vi - u/</w:t>
      </w:r>
      <w:r>
        <w:t>ShTi/</w:t>
      </w:r>
      <w:r>
        <w:t xml:space="preserve">m | </w:t>
      </w:r>
    </w:p>
    <w:p w14:paraId="1CE522B4" w14:textId="45E8ED5E" w:rsidR="00412978" w:rsidRDefault="00265D88">
      <w:r>
        <w:t>51)   1.5.7.5(45)-  E/</w:t>
      </w:r>
      <w:r>
        <w:t>va</w:t>
      </w:r>
      <w:r>
        <w:t xml:space="preserve"> | ava+</w:t>
      </w:r>
      <w:r>
        <w:t xml:space="preserve"> | ru/</w:t>
      </w:r>
      <w:r>
        <w:t>~ndhE/</w:t>
      </w:r>
      <w:r>
        <w:t>4 |</w:t>
      </w:r>
    </w:p>
    <w:p w14:paraId="1D712417" w14:textId="6A3E9FE5" w:rsidR="00412978" w:rsidRDefault="00265D88">
      <w:r>
        <w:t>E/</w:t>
      </w:r>
      <w:r>
        <w:t>vAvAvai/</w:t>
      </w:r>
      <w:r>
        <w:t>vaivAva+</w:t>
      </w:r>
      <w:r>
        <w:t xml:space="preserve"> ru~ndhE4 ru/</w:t>
      </w:r>
      <w:r>
        <w:t>~ndhE4 &amp;vai/</w:t>
      </w:r>
      <w:r>
        <w:t>vaivAva+</w:t>
      </w:r>
      <w:r>
        <w:t xml:space="preserve"> ru~ndhE4 | </w:t>
      </w:r>
    </w:p>
    <w:p w14:paraId="188251E3" w14:textId="16511C6A" w:rsidR="00412978" w:rsidRDefault="00265D88">
      <w:r>
        <w:t>52)   1.5.7.5(46)-  ava+</w:t>
      </w:r>
      <w:r>
        <w:t xml:space="preserve"> | ru/</w:t>
      </w:r>
      <w:r>
        <w:t>~ndhE/</w:t>
      </w:r>
      <w:r>
        <w:t>4 | i~ndhA+</w:t>
      </w:r>
      <w:r>
        <w:t>4nAH |</w:t>
      </w:r>
    </w:p>
    <w:p w14:paraId="5A8C2889" w14:textId="2B62CCC0" w:rsidR="00412978" w:rsidRDefault="00265D88">
      <w:r>
        <w:t>ava+</w:t>
      </w:r>
      <w:r>
        <w:t xml:space="preserve"> ru~ndhE4 ru/</w:t>
      </w:r>
      <w:r>
        <w:t>~ndhE4 &amp;vAva+</w:t>
      </w:r>
      <w:r>
        <w:t xml:space="preserve"> ru~ndha/</w:t>
      </w:r>
      <w:r>
        <w:t>4 i~ndhA+</w:t>
      </w:r>
      <w:r>
        <w:t>4nA/</w:t>
      </w:r>
      <w:r>
        <w:t xml:space="preserve"> i~ndhA+</w:t>
      </w:r>
      <w:r>
        <w:t>4nA ru/</w:t>
      </w:r>
      <w:r>
        <w:t>~ndhE4 &amp;vAva+</w:t>
      </w:r>
      <w:r>
        <w:t xml:space="preserve"> ru~ndha/</w:t>
      </w:r>
      <w:r>
        <w:t>4 i~ndhA+</w:t>
      </w:r>
      <w:r>
        <w:t xml:space="preserve">4nAH | </w:t>
      </w:r>
    </w:p>
    <w:p w14:paraId="4DFBFD04" w14:textId="5A80933E" w:rsidR="00412978" w:rsidRDefault="00265D88">
      <w:r>
        <w:t>53)   1.5</w:t>
      </w:r>
      <w:r>
        <w:t>.7.5(47)-  ru/</w:t>
      </w:r>
      <w:r>
        <w:t>~ndhE/</w:t>
      </w:r>
      <w:r>
        <w:t>4 | i~ndhA+</w:t>
      </w:r>
      <w:r>
        <w:t>4nAH | tvA/</w:t>
      </w:r>
      <w:r>
        <w:t xml:space="preserve"> |</w:t>
      </w:r>
    </w:p>
    <w:p w14:paraId="572655D9" w14:textId="1B7FD095" w:rsidR="00412978" w:rsidRDefault="00265D88">
      <w:r>
        <w:lastRenderedPageBreak/>
        <w:t>ru/</w:t>
      </w:r>
      <w:r>
        <w:t>~ndha/</w:t>
      </w:r>
      <w:r>
        <w:t>4 i~ndhA+</w:t>
      </w:r>
      <w:r>
        <w:t>4nA/</w:t>
      </w:r>
      <w:r>
        <w:t xml:space="preserve"> i~ndhA+</w:t>
      </w:r>
      <w:r>
        <w:t>4nA ru~ndhE4 ru~ndha/</w:t>
      </w:r>
      <w:r>
        <w:t>4 i~ndhA+</w:t>
      </w:r>
      <w:r>
        <w:t>4nA stvA/</w:t>
      </w:r>
      <w:r>
        <w:t xml:space="preserve"> tvE~ndhA+</w:t>
      </w:r>
      <w:r>
        <w:t>4nA ru~ndhE4 ru~ndha/</w:t>
      </w:r>
      <w:r>
        <w:t>4 i~ndhA+</w:t>
      </w:r>
      <w:r>
        <w:t xml:space="preserve">4nA stvA | </w:t>
      </w:r>
    </w:p>
    <w:p w14:paraId="74B84609" w14:textId="504A5608" w:rsidR="00412978" w:rsidRDefault="00265D88">
      <w:r>
        <w:t>54)   1.5.7.5(48)-  i~ndhA+</w:t>
      </w:r>
      <w:r>
        <w:t>4nAH | tvA/</w:t>
      </w:r>
      <w:r>
        <w:t xml:space="preserve"> | Sa/</w:t>
      </w:r>
      <w:r>
        <w:t>tam |</w:t>
      </w:r>
    </w:p>
    <w:p w14:paraId="5C63D02A" w14:textId="6153C0E4" w:rsidR="00412978" w:rsidRDefault="00265D88">
      <w:r>
        <w:t>i~ndhA+</w:t>
      </w:r>
      <w:r>
        <w:t>4nA stvA/</w:t>
      </w:r>
      <w:r>
        <w:t xml:space="preserve"> tvE~ndhA+</w:t>
      </w:r>
      <w:r>
        <w:t>4nA/</w:t>
      </w:r>
      <w:r>
        <w:t xml:space="preserve"> i~ndhA+</w:t>
      </w:r>
      <w:r>
        <w:t>4n</w:t>
      </w:r>
      <w:r>
        <w:t>A stvA Sa/</w:t>
      </w:r>
      <w:r>
        <w:t>ta(gm) Sa/</w:t>
      </w:r>
      <w:r>
        <w:t>tam tvE~ndhA+</w:t>
      </w:r>
      <w:r>
        <w:t>4nA/</w:t>
      </w:r>
      <w:r>
        <w:t xml:space="preserve"> i~ndhA+</w:t>
      </w:r>
      <w:r>
        <w:t>4nA stvA Sa/</w:t>
      </w:r>
      <w:r>
        <w:t xml:space="preserve">tam | </w:t>
      </w:r>
    </w:p>
    <w:p w14:paraId="7C35AFB3" w14:textId="78C98EAB" w:rsidR="00412978" w:rsidRDefault="00265D88">
      <w:r>
        <w:t>55)   1.5.7.5(49)-  tvA/</w:t>
      </w:r>
      <w:r>
        <w:t xml:space="preserve"> | Sa/</w:t>
      </w:r>
      <w:r>
        <w:t>tam | himA%</w:t>
      </w:r>
      <w:r>
        <w:t>H |</w:t>
      </w:r>
    </w:p>
    <w:p w14:paraId="32A25B11" w14:textId="73EDE13D" w:rsidR="00412978" w:rsidRDefault="00265D88">
      <w:r>
        <w:t>tvA/</w:t>
      </w:r>
      <w:r>
        <w:t xml:space="preserve"> Sa/</w:t>
      </w:r>
      <w:r>
        <w:t>ta(gm) Sa/</w:t>
      </w:r>
      <w:r>
        <w:t>tam tvA%</w:t>
      </w:r>
      <w:r>
        <w:t xml:space="preserve"> tvA Sa/</w:t>
      </w:r>
      <w:r>
        <w:t>ta(gm) himA/</w:t>
      </w:r>
      <w:r>
        <w:t xml:space="preserve"> himA%</w:t>
      </w:r>
      <w:r>
        <w:t>H Sa/</w:t>
      </w:r>
      <w:r>
        <w:t>tam tvA%</w:t>
      </w:r>
      <w:r>
        <w:t xml:space="preserve"> tvA Sa/</w:t>
      </w:r>
      <w:r>
        <w:t>ta(gm) himA%</w:t>
      </w:r>
      <w:r>
        <w:t xml:space="preserve">H | </w:t>
      </w:r>
    </w:p>
    <w:p w14:paraId="198C6A87" w14:textId="3EFEC2EE" w:rsidR="00412978" w:rsidRDefault="00265D88">
      <w:r>
        <w:t>56)   1.5.7.5(50)-  Sa/</w:t>
      </w:r>
      <w:r>
        <w:t>tam | himA%</w:t>
      </w:r>
      <w:r>
        <w:t>H | iti+</w:t>
      </w:r>
      <w:r>
        <w:t xml:space="preserve"> |</w:t>
      </w:r>
    </w:p>
    <w:p w14:paraId="3ADF7E3B" w14:textId="6EDCD8CD" w:rsidR="00412978" w:rsidRDefault="00265D88">
      <w:r>
        <w:t>Sa/</w:t>
      </w:r>
      <w:r>
        <w:t>ta(gm) hi</w:t>
      </w:r>
      <w:r>
        <w:t>mA/</w:t>
      </w:r>
      <w:r>
        <w:t xml:space="preserve"> himA%</w:t>
      </w:r>
      <w:r>
        <w:t>H Sa/</w:t>
      </w:r>
      <w:r>
        <w:t>ta(gm) Sa/</w:t>
      </w:r>
      <w:r>
        <w:t>ta(gm) himA/</w:t>
      </w:r>
      <w:r>
        <w:t xml:space="preserve"> itIti/</w:t>
      </w:r>
      <w:r>
        <w:t xml:space="preserve"> himA%</w:t>
      </w:r>
      <w:r>
        <w:t>H Sa/</w:t>
      </w:r>
      <w:r>
        <w:t>ta(gm) Sa/</w:t>
      </w:r>
      <w:r>
        <w:t>ta(gm) himA/</w:t>
      </w:r>
      <w:r>
        <w:t xml:space="preserve"> iti+</w:t>
      </w:r>
      <w:r>
        <w:t xml:space="preserve"> | </w:t>
      </w:r>
    </w:p>
    <w:p w14:paraId="2AFA7853" w14:textId="3278F9BC" w:rsidR="00412978" w:rsidRDefault="00265D88">
      <w:r>
        <w:t>1)   1.5.7.6(1)-  himA%</w:t>
      </w:r>
      <w:r>
        <w:t>H | iti+</w:t>
      </w:r>
      <w:r>
        <w:t xml:space="preserve"> | A/</w:t>
      </w:r>
      <w:r>
        <w:t>ha/</w:t>
      </w:r>
      <w:r>
        <w:t xml:space="preserve"> |</w:t>
      </w:r>
    </w:p>
    <w:p w14:paraId="65E6C84A" w14:textId="316E864C" w:rsidR="00412978" w:rsidRDefault="00265D88">
      <w:r>
        <w:t>himA/</w:t>
      </w:r>
      <w:r>
        <w:t xml:space="preserve"> itIti/</w:t>
      </w:r>
      <w:r>
        <w:t xml:space="preserve"> himA/</w:t>
      </w:r>
      <w:r>
        <w:t xml:space="preserve"> himA/</w:t>
      </w:r>
      <w:r>
        <w:t xml:space="preserve"> ityA+</w:t>
      </w:r>
      <w:r>
        <w:t>hA/</w:t>
      </w:r>
      <w:r>
        <w:t>hE ti/</w:t>
      </w:r>
      <w:r>
        <w:t xml:space="preserve"> himA/</w:t>
      </w:r>
      <w:r>
        <w:t xml:space="preserve"> himA/</w:t>
      </w:r>
      <w:r>
        <w:t xml:space="preserve"> ityA+</w:t>
      </w:r>
      <w:r>
        <w:t xml:space="preserve">ha | </w:t>
      </w:r>
    </w:p>
    <w:p w14:paraId="619EAB4D" w14:textId="400FEB68" w:rsidR="00412978" w:rsidRDefault="00265D88">
      <w:r>
        <w:t>2)   1.5.7.6(2)-  iti+</w:t>
      </w:r>
      <w:r>
        <w:t xml:space="preserve"> | A/</w:t>
      </w:r>
      <w:r>
        <w:t>ha/</w:t>
      </w:r>
      <w:r>
        <w:t xml:space="preserve"> | Sa/</w:t>
      </w:r>
      <w:r>
        <w:t>tAyu+</w:t>
      </w:r>
      <w:r>
        <w:t>H |</w:t>
      </w:r>
    </w:p>
    <w:p w14:paraId="1F1EA2CF" w14:textId="1127F81E" w:rsidR="00412978" w:rsidRDefault="00265D88">
      <w:r>
        <w:t>ityA+</w:t>
      </w:r>
      <w:r>
        <w:t>hA/</w:t>
      </w:r>
      <w:r>
        <w:t>hE tItyA+</w:t>
      </w:r>
      <w:r>
        <w:t>ha S</w:t>
      </w:r>
      <w:r>
        <w:t>a/</w:t>
      </w:r>
      <w:r>
        <w:t>tAyu+</w:t>
      </w:r>
      <w:r>
        <w:t>H Sa/</w:t>
      </w:r>
      <w:r>
        <w:t>tAyu+</w:t>
      </w:r>
      <w:r>
        <w:t>rA/</w:t>
      </w:r>
      <w:r>
        <w:t>hE tItyA+</w:t>
      </w:r>
      <w:r>
        <w:t>ha Sa/</w:t>
      </w:r>
      <w:r>
        <w:t>tAyu+</w:t>
      </w:r>
      <w:r>
        <w:t xml:space="preserve">H | </w:t>
      </w:r>
    </w:p>
    <w:p w14:paraId="7558A002" w14:textId="4DD9F531" w:rsidR="00412978" w:rsidRDefault="00265D88">
      <w:r>
        <w:t>3)   1.5.7.6(3)-  A/</w:t>
      </w:r>
      <w:r>
        <w:t>ha/</w:t>
      </w:r>
      <w:r>
        <w:t xml:space="preserve"> | Sa/</w:t>
      </w:r>
      <w:r>
        <w:t>tAyu+</w:t>
      </w:r>
      <w:r>
        <w:t>H | puru+</w:t>
      </w:r>
      <w:r>
        <w:t>ShaH |</w:t>
      </w:r>
    </w:p>
    <w:p w14:paraId="63FF717F" w14:textId="385D0BC1" w:rsidR="00412978" w:rsidRDefault="00265D88">
      <w:r>
        <w:t>A/</w:t>
      </w:r>
      <w:r>
        <w:t>ha/</w:t>
      </w:r>
      <w:r>
        <w:t xml:space="preserve"> Sa/</w:t>
      </w:r>
      <w:r>
        <w:t>tAyu+</w:t>
      </w:r>
      <w:r>
        <w:t>H Sa/</w:t>
      </w:r>
      <w:r>
        <w:t>tAyu+</w:t>
      </w:r>
      <w:r>
        <w:t>rAhAha Sa/</w:t>
      </w:r>
      <w:r>
        <w:t>tAyu/</w:t>
      </w:r>
      <w:r>
        <w:t>H puru+</w:t>
      </w:r>
      <w:r>
        <w:t>Sha/</w:t>
      </w:r>
      <w:r>
        <w:t>H puru+</w:t>
      </w:r>
      <w:r>
        <w:t>ShaH Sa/</w:t>
      </w:r>
      <w:r>
        <w:t>tAyu+</w:t>
      </w:r>
      <w:r>
        <w:t>rAhAha Sa/</w:t>
      </w:r>
      <w:r>
        <w:t>tAyu/</w:t>
      </w:r>
      <w:r>
        <w:t>H puru+</w:t>
      </w:r>
      <w:r>
        <w:t xml:space="preserve">ShaH | </w:t>
      </w:r>
    </w:p>
    <w:p w14:paraId="59B2103E" w14:textId="61C4B2A4" w:rsidR="00412978" w:rsidRDefault="00265D88">
      <w:r>
        <w:t>4)   1.5.7.6(4)-  Sa/</w:t>
      </w:r>
      <w:r>
        <w:t>tAyu+</w:t>
      </w:r>
      <w:r>
        <w:t>H | puru+</w:t>
      </w:r>
      <w:r>
        <w:t>ShaH | Sa/</w:t>
      </w:r>
      <w:r>
        <w:t>tE~nd3ri+</w:t>
      </w:r>
      <w:r>
        <w:t>yaH |</w:t>
      </w:r>
    </w:p>
    <w:p w14:paraId="1F260513" w14:textId="61D2D926" w:rsidR="00412978" w:rsidRDefault="00265D88">
      <w:r>
        <w:t>Sa/</w:t>
      </w:r>
      <w:r>
        <w:t>tAyu/</w:t>
      </w:r>
      <w:r>
        <w:t>H puru+</w:t>
      </w:r>
      <w:r>
        <w:t>Sha/</w:t>
      </w:r>
      <w:r>
        <w:t>H puru+</w:t>
      </w:r>
      <w:r>
        <w:t>ShaH Sa/</w:t>
      </w:r>
      <w:r>
        <w:t>tAyu+</w:t>
      </w:r>
      <w:r>
        <w:t>H Sa/</w:t>
      </w:r>
      <w:r>
        <w:t>tAyu/</w:t>
      </w:r>
      <w:r>
        <w:t>H puru+</w:t>
      </w:r>
      <w:r>
        <w:t>ShaH Sa/</w:t>
      </w:r>
      <w:r>
        <w:t>tE~nd3ri+</w:t>
      </w:r>
      <w:r>
        <w:t>yaH Sa/</w:t>
      </w:r>
      <w:r>
        <w:t>tE~nd3ri+</w:t>
      </w:r>
      <w:r>
        <w:t>ya/</w:t>
      </w:r>
      <w:r>
        <w:t>H puru+</w:t>
      </w:r>
      <w:r>
        <w:t>ShaH Sa/</w:t>
      </w:r>
      <w:r>
        <w:t>tAyu+</w:t>
      </w:r>
      <w:r>
        <w:t>H Sa/</w:t>
      </w:r>
      <w:r>
        <w:t>tAyu/</w:t>
      </w:r>
      <w:r>
        <w:t>H puru+</w:t>
      </w:r>
      <w:r>
        <w:t>ShaH Sa/</w:t>
      </w:r>
      <w:r>
        <w:t>tE~nd3ri+</w:t>
      </w:r>
      <w:r>
        <w:t xml:space="preserve">yaH | </w:t>
      </w:r>
    </w:p>
    <w:p w14:paraId="109D689F" w14:textId="12DD9941" w:rsidR="00412978" w:rsidRDefault="00265D88">
      <w:r>
        <w:t>5)   1.5.7.6(4)-  Sa/</w:t>
      </w:r>
      <w:r>
        <w:t>tAyu+</w:t>
      </w:r>
      <w:r>
        <w:t>H |</w:t>
      </w:r>
    </w:p>
    <w:p w14:paraId="01C35084" w14:textId="5668839D" w:rsidR="00412978" w:rsidRDefault="00265D88">
      <w:r>
        <w:t>Sa/</w:t>
      </w:r>
      <w:r>
        <w:t>tAyu/</w:t>
      </w:r>
      <w:r>
        <w:t>riti+</w:t>
      </w:r>
      <w:r>
        <w:t xml:space="preserve"> Sa/</w:t>
      </w:r>
      <w:r>
        <w:t>ta - A/</w:t>
      </w:r>
      <w:r>
        <w:t>yu/</w:t>
      </w:r>
      <w:r>
        <w:t xml:space="preserve">H | </w:t>
      </w:r>
    </w:p>
    <w:p w14:paraId="3CF486A2" w14:textId="1FBFE530" w:rsidR="00412978" w:rsidRDefault="00265D88">
      <w:r>
        <w:t>6)   1.5.7.6(5)-  puru+</w:t>
      </w:r>
      <w:r>
        <w:t>ShaH | Sa/</w:t>
      </w:r>
      <w:r>
        <w:t>tE~nd3ri+</w:t>
      </w:r>
      <w:r>
        <w:t>yaH | Ayu+</w:t>
      </w:r>
      <w:r>
        <w:t>Shi |</w:t>
      </w:r>
    </w:p>
    <w:p w14:paraId="0BDDD4EA" w14:textId="5C21DF37" w:rsidR="00412978" w:rsidRDefault="00265D88">
      <w:r>
        <w:t>puru+</w:t>
      </w:r>
      <w:r>
        <w:t>ShaH Sa/</w:t>
      </w:r>
      <w:r>
        <w:t>tE~nd3ri+</w:t>
      </w:r>
      <w:r>
        <w:t>yaH Sa/</w:t>
      </w:r>
      <w:r>
        <w:t>tE~nd3ri+</w:t>
      </w:r>
      <w:r>
        <w:t>ya/</w:t>
      </w:r>
      <w:r>
        <w:t>H puru+</w:t>
      </w:r>
      <w:r>
        <w:t>Sha/</w:t>
      </w:r>
      <w:r>
        <w:t>H puru+</w:t>
      </w:r>
      <w:r>
        <w:t>ShaH Sa/</w:t>
      </w:r>
      <w:r>
        <w:t>tE~nd3ri+</w:t>
      </w:r>
      <w:r>
        <w:t>ya/</w:t>
      </w:r>
      <w:r>
        <w:t xml:space="preserve"> Ayu/</w:t>
      </w:r>
      <w:r>
        <w:t>ShyAyu+</w:t>
      </w:r>
      <w:r>
        <w:t>Shi Sa/</w:t>
      </w:r>
      <w:r>
        <w:t>tE~nd3ri+</w:t>
      </w:r>
      <w:r>
        <w:t>ya/</w:t>
      </w:r>
      <w:r>
        <w:t>H puru+</w:t>
      </w:r>
      <w:r>
        <w:t>Sha/</w:t>
      </w:r>
      <w:r>
        <w:t>H puru+</w:t>
      </w:r>
      <w:r>
        <w:t>ShaH Sa/</w:t>
      </w:r>
      <w:r>
        <w:t>tE~nd3ri+</w:t>
      </w:r>
      <w:r>
        <w:t>ya/</w:t>
      </w:r>
      <w:r>
        <w:t xml:space="preserve"> Ayu+</w:t>
      </w:r>
      <w:r>
        <w:t xml:space="preserve">Shi | </w:t>
      </w:r>
    </w:p>
    <w:p w14:paraId="583DDA3E" w14:textId="70465014" w:rsidR="00412978" w:rsidRDefault="00265D88">
      <w:r>
        <w:t>7)   1.5.7.6(6)-  Sa/</w:t>
      </w:r>
      <w:r>
        <w:t>tE~nd3ri+</w:t>
      </w:r>
      <w:r>
        <w:t>yaH | Ayu+</w:t>
      </w:r>
      <w:r>
        <w:t>Shi | E/</w:t>
      </w:r>
      <w:r>
        <w:t>va |</w:t>
      </w:r>
    </w:p>
    <w:p w14:paraId="57EA5011" w14:textId="5921C778" w:rsidR="00412978" w:rsidRDefault="00265D88">
      <w:r>
        <w:t>Sa/</w:t>
      </w:r>
      <w:r>
        <w:t>tE~nd3ri+</w:t>
      </w:r>
      <w:r>
        <w:t>ya/</w:t>
      </w:r>
      <w:r>
        <w:t xml:space="preserve"> Ayu/</w:t>
      </w:r>
      <w:r>
        <w:t>ShyAyu+</w:t>
      </w:r>
      <w:r>
        <w:t>Shi Sa/</w:t>
      </w:r>
      <w:r>
        <w:t>tE~nd3ri+</w:t>
      </w:r>
      <w:r>
        <w:t>yaH Sa/</w:t>
      </w:r>
      <w:r>
        <w:t>tE~nd3ri+</w:t>
      </w:r>
      <w:r>
        <w:t>ya/</w:t>
      </w:r>
      <w:r>
        <w:t xml:space="preserve"> Ayu+</w:t>
      </w:r>
      <w:r>
        <w:t>ShyE/</w:t>
      </w:r>
      <w:r>
        <w:t>vaivAyu+</w:t>
      </w:r>
      <w:r>
        <w:t>Shi Sa/</w:t>
      </w:r>
      <w:r>
        <w:t>tE~nd3ri+</w:t>
      </w:r>
      <w:r>
        <w:t>yaH Sa/</w:t>
      </w:r>
      <w:r>
        <w:t>tE~nd3ri+</w:t>
      </w:r>
      <w:r>
        <w:t>ya/</w:t>
      </w:r>
      <w:r>
        <w:t xml:space="preserve"> Ayu+</w:t>
      </w:r>
      <w:r>
        <w:t>ShyE/</w:t>
      </w:r>
      <w:r>
        <w:t xml:space="preserve">va | </w:t>
      </w:r>
    </w:p>
    <w:p w14:paraId="530E8A52" w14:textId="719223A0" w:rsidR="00412978" w:rsidRDefault="00265D88">
      <w:r>
        <w:lastRenderedPageBreak/>
        <w:t>8)   1.5.7.6(6)-  Sa/</w:t>
      </w:r>
      <w:r>
        <w:t>tE~nd3ri+</w:t>
      </w:r>
      <w:r>
        <w:t>yaH |</w:t>
      </w:r>
    </w:p>
    <w:p w14:paraId="6FDD4613" w14:textId="1ABFA8AB" w:rsidR="00412978" w:rsidRDefault="00265D88">
      <w:r>
        <w:t>Sa/</w:t>
      </w:r>
      <w:r>
        <w:t>tE~nd3ri+</w:t>
      </w:r>
      <w:r>
        <w:t>ya/</w:t>
      </w:r>
      <w:r>
        <w:t xml:space="preserve"> iti+</w:t>
      </w:r>
      <w:r>
        <w:t xml:space="preserve"> Sa/</w:t>
      </w:r>
      <w:r>
        <w:t>ta - i/</w:t>
      </w:r>
      <w:r>
        <w:t>~nd3ri/</w:t>
      </w:r>
      <w:r>
        <w:t>ya/</w:t>
      </w:r>
      <w:r>
        <w:t xml:space="preserve">H | </w:t>
      </w:r>
    </w:p>
    <w:p w14:paraId="16D64263" w14:textId="02829020" w:rsidR="00412978" w:rsidRDefault="00265D88">
      <w:r>
        <w:t>9)   1.5.7.6(7)-  Ayu+</w:t>
      </w:r>
      <w:r>
        <w:t>Shi | E/</w:t>
      </w:r>
      <w:r>
        <w:t>va | i/</w:t>
      </w:r>
      <w:r>
        <w:t>~nd3ri/</w:t>
      </w:r>
      <w:r>
        <w:t>yE |</w:t>
      </w:r>
    </w:p>
    <w:p w14:paraId="34BD90A1" w14:textId="278E3D82" w:rsidR="00412978" w:rsidRDefault="00265D88">
      <w:r>
        <w:t>Ayu+</w:t>
      </w:r>
      <w:r>
        <w:t>ShyE/</w:t>
      </w:r>
      <w:r>
        <w:t>vai vAyu/</w:t>
      </w:r>
      <w:r>
        <w:t>Sh</w:t>
      </w:r>
      <w:r>
        <w:t>yAyu+</w:t>
      </w:r>
      <w:r>
        <w:t>ShyE/</w:t>
      </w:r>
      <w:r>
        <w:t>vE ~nd3ri/</w:t>
      </w:r>
      <w:r>
        <w:t>ya i+</w:t>
      </w:r>
      <w:r>
        <w:t>~nd3ri/</w:t>
      </w:r>
      <w:r>
        <w:t>ya E/</w:t>
      </w:r>
      <w:r>
        <w:t>vAyu/</w:t>
      </w:r>
      <w:r>
        <w:t>ShyAyu+</w:t>
      </w:r>
      <w:r>
        <w:t>ShyE/</w:t>
      </w:r>
      <w:r>
        <w:t>vE ~nd3ri/</w:t>
      </w:r>
      <w:r>
        <w:t xml:space="preserve">yE | </w:t>
      </w:r>
    </w:p>
    <w:p w14:paraId="676240F6" w14:textId="5406E7AC" w:rsidR="00412978" w:rsidRDefault="00265D88">
      <w:r>
        <w:t>10)   1.5.7.6(8)-  E/</w:t>
      </w:r>
      <w:r>
        <w:t>va | i/</w:t>
      </w:r>
      <w:r>
        <w:t>~nd3ri/</w:t>
      </w:r>
      <w:r>
        <w:t>yE | prati+</w:t>
      </w:r>
      <w:r>
        <w:t xml:space="preserve"> |</w:t>
      </w:r>
    </w:p>
    <w:p w14:paraId="3F62FA5B" w14:textId="4862D73D" w:rsidR="00412978" w:rsidRDefault="00265D88">
      <w:r>
        <w:t>E/</w:t>
      </w:r>
      <w:r>
        <w:t>vE ~nd3ri/</w:t>
      </w:r>
      <w:r>
        <w:t>ya i+</w:t>
      </w:r>
      <w:r>
        <w:t>~nd3ri/</w:t>
      </w:r>
      <w:r>
        <w:t>ya E/</w:t>
      </w:r>
      <w:r>
        <w:t>vaivE ~nd3ri/</w:t>
      </w:r>
      <w:r>
        <w:t>yE prati/</w:t>
      </w:r>
      <w:r>
        <w:t xml:space="preserve"> pratI%</w:t>
      </w:r>
      <w:r>
        <w:t>~nd3ri/</w:t>
      </w:r>
      <w:r>
        <w:t>ya E/</w:t>
      </w:r>
      <w:r>
        <w:t>vaivE ~nd3ri/</w:t>
      </w:r>
      <w:r>
        <w:t>yE prati+</w:t>
      </w:r>
      <w:r>
        <w:t xml:space="preserve"> | </w:t>
      </w:r>
    </w:p>
    <w:p w14:paraId="532B387E" w14:textId="304DA81A" w:rsidR="00412978" w:rsidRDefault="00265D88">
      <w:r>
        <w:t>11)   1.5.7.6(9)-  i/</w:t>
      </w:r>
      <w:r>
        <w:t>~nd3ri/</w:t>
      </w:r>
      <w:r>
        <w:t xml:space="preserve">yE | </w:t>
      </w:r>
      <w:r>
        <w:t>prati+</w:t>
      </w:r>
      <w:r>
        <w:t xml:space="preserve"> | ti/</w:t>
      </w:r>
      <w:r>
        <w:t>ShTha/</w:t>
      </w:r>
      <w:r>
        <w:t>2ti/</w:t>
      </w:r>
      <w:r>
        <w:t xml:space="preserve"> |</w:t>
      </w:r>
    </w:p>
    <w:p w14:paraId="3C2325E5" w14:textId="17ED1FAA" w:rsidR="00412978" w:rsidRDefault="00265D88">
      <w:r>
        <w:t>i/</w:t>
      </w:r>
      <w:r>
        <w:t>~nd3ri/</w:t>
      </w:r>
      <w:r>
        <w:t>yE prati/</w:t>
      </w:r>
      <w:r>
        <w:t xml:space="preserve"> pratI%</w:t>
      </w:r>
      <w:r>
        <w:t>~nd3ri/</w:t>
      </w:r>
      <w:r>
        <w:t>ya i+</w:t>
      </w:r>
      <w:r>
        <w:t>~nd3ri/</w:t>
      </w:r>
      <w:r>
        <w:t>yE prati+</w:t>
      </w:r>
      <w:r>
        <w:t xml:space="preserve"> tiShTha2ti tiShTha2ti/</w:t>
      </w:r>
      <w:r>
        <w:t xml:space="preserve"> pratI%</w:t>
      </w:r>
      <w:r>
        <w:t>~nd3ri/</w:t>
      </w:r>
      <w:r>
        <w:t>ya i+</w:t>
      </w:r>
      <w:r>
        <w:t>~nd3ri/</w:t>
      </w:r>
      <w:r>
        <w:t>yE prati+</w:t>
      </w:r>
      <w:r>
        <w:t xml:space="preserve"> tiShTha2ti | </w:t>
      </w:r>
    </w:p>
    <w:p w14:paraId="2B71A027" w14:textId="4BCA3BC7" w:rsidR="00412978" w:rsidRDefault="00265D88">
      <w:r>
        <w:t>12)   1.5.7.6(10)-  prati+</w:t>
      </w:r>
      <w:r>
        <w:t xml:space="preserve"> | ti/</w:t>
      </w:r>
      <w:r>
        <w:t>ShTha/</w:t>
      </w:r>
      <w:r>
        <w:t>2ti/</w:t>
      </w:r>
      <w:r>
        <w:t xml:space="preserve"> | E/</w:t>
      </w:r>
      <w:r>
        <w:t>ShA |</w:t>
      </w:r>
    </w:p>
    <w:p w14:paraId="4119C977" w14:textId="220DFABD" w:rsidR="00412978" w:rsidRDefault="00265D88">
      <w:r>
        <w:t>prati+</w:t>
      </w:r>
      <w:r>
        <w:t xml:space="preserve"> tiShTha2ti tiShTha2ti/</w:t>
      </w:r>
      <w:r>
        <w:t xml:space="preserve"> prati/</w:t>
      </w:r>
      <w:r>
        <w:t xml:space="preserve"> prati+</w:t>
      </w:r>
      <w:r>
        <w:t xml:space="preserve"> tiShTha2</w:t>
      </w:r>
      <w:r>
        <w:t>tyE/</w:t>
      </w:r>
      <w:r>
        <w:t>ShaiShA ti+</w:t>
      </w:r>
      <w:r>
        <w:t>ShTha2ti/</w:t>
      </w:r>
      <w:r>
        <w:t xml:space="preserve"> prati/</w:t>
      </w:r>
      <w:r>
        <w:t xml:space="preserve"> prati+</w:t>
      </w:r>
      <w:r>
        <w:t xml:space="preserve"> tiShTha2tyE/</w:t>
      </w:r>
      <w:r>
        <w:t xml:space="preserve">ShA | </w:t>
      </w:r>
    </w:p>
    <w:p w14:paraId="1552B725" w14:textId="2AEBC57B" w:rsidR="00412978" w:rsidRDefault="00265D88">
      <w:r>
        <w:t>13)   1.5.7.6(11)-  ti/</w:t>
      </w:r>
      <w:r>
        <w:t>ShTha/</w:t>
      </w:r>
      <w:r>
        <w:t>2ti/</w:t>
      </w:r>
      <w:r>
        <w:t xml:space="preserve"> | E/</w:t>
      </w:r>
      <w:r>
        <w:t>ShA | vai |</w:t>
      </w:r>
    </w:p>
    <w:p w14:paraId="2148C2E9" w14:textId="0A5CF74B" w:rsidR="00412978" w:rsidRDefault="00265D88">
      <w:r>
        <w:t>ti/</w:t>
      </w:r>
      <w:r>
        <w:t>ShTha/</w:t>
      </w:r>
      <w:r>
        <w:t>2tyE/</w:t>
      </w:r>
      <w:r>
        <w:t>ShaiShA ti+</w:t>
      </w:r>
      <w:r>
        <w:t>ShTha2ti tiShTha2tyE/</w:t>
      </w:r>
      <w:r>
        <w:t>ShA vai vA E/</w:t>
      </w:r>
      <w:r>
        <w:t>ShA ti+</w:t>
      </w:r>
      <w:r>
        <w:t>ShTha2ti tiShTha2tyE/</w:t>
      </w:r>
      <w:r>
        <w:t xml:space="preserve">ShA vai | </w:t>
      </w:r>
    </w:p>
    <w:p w14:paraId="7F6A2E85" w14:textId="15C84958" w:rsidR="00412978" w:rsidRDefault="00265D88">
      <w:r>
        <w:t>14)   1.5.7.6(12)-  E/</w:t>
      </w:r>
      <w:r>
        <w:t>ShA | vai | sU/</w:t>
      </w:r>
      <w:r>
        <w:t>rmI |</w:t>
      </w:r>
    </w:p>
    <w:p w14:paraId="2787A844" w14:textId="36F36959" w:rsidR="00412978" w:rsidRDefault="00265D88">
      <w:r>
        <w:t>E/</w:t>
      </w:r>
      <w:r>
        <w:t>ShA v</w:t>
      </w:r>
      <w:r>
        <w:t>ai vA E/</w:t>
      </w:r>
      <w:r>
        <w:t>ShaiShA vai sU/</w:t>
      </w:r>
      <w:r>
        <w:t>rmI sU/</w:t>
      </w:r>
      <w:r>
        <w:t>rmI vA E/</w:t>
      </w:r>
      <w:r>
        <w:t>ShaiShA vai sU/</w:t>
      </w:r>
      <w:r>
        <w:t xml:space="preserve">rmI | </w:t>
      </w:r>
    </w:p>
    <w:p w14:paraId="1A4F0D99" w14:textId="0E5DCF2F" w:rsidR="00412978" w:rsidRDefault="00265D88">
      <w:r>
        <w:t>15)   1.5.7.6(13)-  vai | sU/</w:t>
      </w:r>
      <w:r>
        <w:t>rmI | karNa+</w:t>
      </w:r>
      <w:r>
        <w:t>kAvatI |</w:t>
      </w:r>
    </w:p>
    <w:p w14:paraId="65C978B4" w14:textId="420CA8BC" w:rsidR="00412978" w:rsidRDefault="00265D88">
      <w:r>
        <w:t>vai sU/</w:t>
      </w:r>
      <w:r>
        <w:t>rmI sU/</w:t>
      </w:r>
      <w:r>
        <w:t>rmI vai vai sU/</w:t>
      </w:r>
      <w:r>
        <w:t>rmI karNa+</w:t>
      </w:r>
      <w:r>
        <w:t>kAvatI/</w:t>
      </w:r>
      <w:r>
        <w:t xml:space="preserve"> karNa+</w:t>
      </w:r>
      <w:r>
        <w:t>kAvatI sU/</w:t>
      </w:r>
      <w:r>
        <w:t>rmI vai vai sU/</w:t>
      </w:r>
      <w:r>
        <w:t>rmI karNa+</w:t>
      </w:r>
      <w:r>
        <w:t xml:space="preserve">kAvatI | </w:t>
      </w:r>
    </w:p>
    <w:p w14:paraId="7D286E39" w14:textId="20477637" w:rsidR="00412978" w:rsidRDefault="00265D88">
      <w:r>
        <w:t>16)   1.5.7.6(14)-  sU/</w:t>
      </w:r>
      <w:r>
        <w:t>rmI | karNa+</w:t>
      </w:r>
      <w:r>
        <w:t>kAvatI | E/</w:t>
      </w:r>
      <w:r>
        <w:t>t</w:t>
      </w:r>
      <w:r>
        <w:t>ayA%</w:t>
      </w:r>
      <w:r>
        <w:t xml:space="preserve"> |</w:t>
      </w:r>
    </w:p>
    <w:p w14:paraId="131982EF" w14:textId="35E11D53" w:rsidR="00412978" w:rsidRDefault="00265D88">
      <w:r>
        <w:t>sU/</w:t>
      </w:r>
      <w:r>
        <w:t>rmI karNa+</w:t>
      </w:r>
      <w:r>
        <w:t>kAvatI/</w:t>
      </w:r>
      <w:r>
        <w:t xml:space="preserve"> karNa+</w:t>
      </w:r>
      <w:r>
        <w:t>kAvatI sU/</w:t>
      </w:r>
      <w:r>
        <w:t>rmI sU/</w:t>
      </w:r>
      <w:r>
        <w:t>rmI karNa+</w:t>
      </w:r>
      <w:r>
        <w:t>kAvatyE/</w:t>
      </w:r>
      <w:r>
        <w:t>tayai/</w:t>
      </w:r>
      <w:r>
        <w:t>tayA/</w:t>
      </w:r>
      <w:r>
        <w:t xml:space="preserve"> karNa+</w:t>
      </w:r>
      <w:r>
        <w:t>kAvatI sU/</w:t>
      </w:r>
      <w:r>
        <w:t>rmI sU/</w:t>
      </w:r>
      <w:r>
        <w:t>rmI karNa+</w:t>
      </w:r>
      <w:r>
        <w:t>kAvatyE/</w:t>
      </w:r>
      <w:r>
        <w:t>tayA%</w:t>
      </w:r>
      <w:r>
        <w:t xml:space="preserve"> | </w:t>
      </w:r>
    </w:p>
    <w:p w14:paraId="54C0D8F9" w14:textId="58C59BE8" w:rsidR="00412978" w:rsidRDefault="00265D88">
      <w:r>
        <w:t>17)   1.5.7.6(15)-  karNa+</w:t>
      </w:r>
      <w:r>
        <w:t>kAvatI | E/</w:t>
      </w:r>
      <w:r>
        <w:t>tayA%</w:t>
      </w:r>
      <w:r>
        <w:t xml:space="preserve"> | ha/</w:t>
      </w:r>
      <w:r>
        <w:t xml:space="preserve"> |</w:t>
      </w:r>
    </w:p>
    <w:p w14:paraId="0550B39C" w14:textId="48A1AF21" w:rsidR="00412978" w:rsidRDefault="00265D88">
      <w:r>
        <w:t>karNa+</w:t>
      </w:r>
      <w:r>
        <w:t>kAvatyE/</w:t>
      </w:r>
      <w:r>
        <w:t>tayai/</w:t>
      </w:r>
      <w:r>
        <w:t>tayA/</w:t>
      </w:r>
      <w:r>
        <w:t xml:space="preserve"> karNa+</w:t>
      </w:r>
      <w:r>
        <w:t>kAvatI/</w:t>
      </w:r>
      <w:r>
        <w:t xml:space="preserve"> karNa+</w:t>
      </w:r>
      <w:r>
        <w:t>kAvatyE/</w:t>
      </w:r>
      <w:r>
        <w:t>tayA+</w:t>
      </w:r>
      <w:r>
        <w:t xml:space="preserve"> ha hai/</w:t>
      </w:r>
      <w:r>
        <w:t>tayA/</w:t>
      </w:r>
      <w:r>
        <w:t xml:space="preserve"> k</w:t>
      </w:r>
      <w:r>
        <w:t>arNa+</w:t>
      </w:r>
      <w:r>
        <w:t>kAvatI/</w:t>
      </w:r>
      <w:r>
        <w:t xml:space="preserve"> karNa+</w:t>
      </w:r>
      <w:r>
        <w:t>kAvatyE/</w:t>
      </w:r>
      <w:r>
        <w:t>tayA+</w:t>
      </w:r>
      <w:r>
        <w:t xml:space="preserve"> ha | </w:t>
      </w:r>
    </w:p>
    <w:p w14:paraId="04071169" w14:textId="0BA87428" w:rsidR="00412978" w:rsidRDefault="00265D88">
      <w:r>
        <w:t>18)   1.5.7.6(15)-  karNa+</w:t>
      </w:r>
      <w:r>
        <w:t>kAvatI |</w:t>
      </w:r>
    </w:p>
    <w:p w14:paraId="1E33A34B" w14:textId="67F4AF18" w:rsidR="00412978" w:rsidRDefault="00265D88">
      <w:r>
        <w:lastRenderedPageBreak/>
        <w:t>karNa+</w:t>
      </w:r>
      <w:r>
        <w:t>kAva/</w:t>
      </w:r>
      <w:r>
        <w:t>tIti/</w:t>
      </w:r>
      <w:r>
        <w:t xml:space="preserve"> karNa+</w:t>
      </w:r>
      <w:r>
        <w:t>ka - va/</w:t>
      </w:r>
      <w:r>
        <w:t>tI/</w:t>
      </w:r>
      <w:r>
        <w:t xml:space="preserve"> | </w:t>
      </w:r>
    </w:p>
    <w:p w14:paraId="3E0C25ED" w14:textId="4C3EA3B4" w:rsidR="00412978" w:rsidRDefault="00265D88">
      <w:r>
        <w:t>19)   1.5.7.6(16)-  E/</w:t>
      </w:r>
      <w:r>
        <w:t>tayA%</w:t>
      </w:r>
      <w:r>
        <w:t xml:space="preserve"> | ha/</w:t>
      </w:r>
      <w:r>
        <w:t xml:space="preserve"> | sma/</w:t>
      </w:r>
      <w:r>
        <w:t xml:space="preserve"> | (G4S1.5-42)</w:t>
      </w:r>
    </w:p>
    <w:p w14:paraId="7317B8FB" w14:textId="5F147AEE" w:rsidR="00412978" w:rsidRDefault="00265D88">
      <w:r>
        <w:t>E/</w:t>
      </w:r>
      <w:r>
        <w:t>tayA+</w:t>
      </w:r>
      <w:r>
        <w:t xml:space="preserve"> ha hai/</w:t>
      </w:r>
      <w:r>
        <w:t>tayai/</w:t>
      </w:r>
      <w:r>
        <w:t>tayA+</w:t>
      </w:r>
      <w:r>
        <w:t xml:space="preserve"> ha sma sma hai/</w:t>
      </w:r>
      <w:r>
        <w:t>tayai/</w:t>
      </w:r>
      <w:r>
        <w:t>tayA+</w:t>
      </w:r>
      <w:r>
        <w:t xml:space="preserve"> ha sma | </w:t>
      </w:r>
    </w:p>
    <w:p w14:paraId="702064C0" w14:textId="667B2AD6" w:rsidR="00412978" w:rsidRDefault="00265D88">
      <w:r>
        <w:t>20)   1.5.7.6(17)-  ha/</w:t>
      </w:r>
      <w:r>
        <w:t xml:space="preserve"> | sma/</w:t>
      </w:r>
      <w:r>
        <w:t xml:space="preserve"> | vai | (G4S1.5-42)</w:t>
      </w:r>
    </w:p>
    <w:p w14:paraId="25C6056D" w14:textId="7C6A4323" w:rsidR="00412978" w:rsidRDefault="00265D88">
      <w:r>
        <w:t>ha/</w:t>
      </w:r>
      <w:r>
        <w:t xml:space="preserve"> sma/</w:t>
      </w:r>
      <w:r>
        <w:t xml:space="preserve"> sma/</w:t>
      </w:r>
      <w:r>
        <w:t xml:space="preserve"> ha/</w:t>
      </w:r>
      <w:r>
        <w:t xml:space="preserve"> ha/</w:t>
      </w:r>
      <w:r>
        <w:t xml:space="preserve"> sma/</w:t>
      </w:r>
      <w:r>
        <w:t xml:space="preserve"> vai vai sma+</w:t>
      </w:r>
      <w:r>
        <w:t xml:space="preserve"> ha ha sma/</w:t>
      </w:r>
      <w:r>
        <w:t xml:space="preserve"> vai | </w:t>
      </w:r>
    </w:p>
    <w:p w14:paraId="38CADAD3" w14:textId="72E5E39F" w:rsidR="00412978" w:rsidRDefault="00265D88">
      <w:r>
        <w:t>21)   1.5.7.6(18)-  sma/</w:t>
      </w:r>
      <w:r>
        <w:t xml:space="preserve"> | vai | dE/</w:t>
      </w:r>
      <w:r>
        <w:t>3vAH | (G4S1.5-42)</w:t>
      </w:r>
    </w:p>
    <w:p w14:paraId="59399B48" w14:textId="15ACC9E7" w:rsidR="00412978" w:rsidRDefault="00265D88">
      <w:r>
        <w:t>sma/</w:t>
      </w:r>
      <w:r>
        <w:t xml:space="preserve"> vai vai sma+</w:t>
      </w:r>
      <w:r>
        <w:t xml:space="preserve"> sma/</w:t>
      </w:r>
      <w:r>
        <w:t xml:space="preserve"> vai d</w:t>
      </w:r>
      <w:r>
        <w:t>E/</w:t>
      </w:r>
      <w:r>
        <w:t>3vA dE/</w:t>
      </w:r>
      <w:r>
        <w:t>3vA vai sma+</w:t>
      </w:r>
      <w:r>
        <w:t xml:space="preserve"> sma/</w:t>
      </w:r>
      <w:r>
        <w:t xml:space="preserve"> vai dE/</w:t>
      </w:r>
      <w:r>
        <w:t xml:space="preserve">3vAH | </w:t>
      </w:r>
    </w:p>
    <w:p w14:paraId="1206EFB4" w14:textId="1157E4B7" w:rsidR="00412978" w:rsidRDefault="00265D88">
      <w:r>
        <w:t>22)   1.5.7.6(19)-  vai | dE/</w:t>
      </w:r>
      <w:r>
        <w:t>3vAH | asu+</w:t>
      </w:r>
      <w:r>
        <w:t>rANAm | (G4S1.5-42)</w:t>
      </w:r>
    </w:p>
    <w:p w14:paraId="2F267800" w14:textId="5E9C30C0" w:rsidR="00412978" w:rsidRDefault="00265D88">
      <w:r>
        <w:t>vai dE/</w:t>
      </w:r>
      <w:r>
        <w:t>3vA dE/</w:t>
      </w:r>
      <w:r>
        <w:t>3vA vai vai dE/</w:t>
      </w:r>
      <w:r>
        <w:t>3vA asu+</w:t>
      </w:r>
      <w:r>
        <w:t>rANA/</w:t>
      </w:r>
      <w:r>
        <w:t xml:space="preserve"> masu+</w:t>
      </w:r>
      <w:r>
        <w:t>rANAm dE/</w:t>
      </w:r>
      <w:r>
        <w:t>3vA vai vai dE/</w:t>
      </w:r>
      <w:r>
        <w:t>3vA asu+</w:t>
      </w:r>
      <w:r>
        <w:t xml:space="preserve">rANAm | </w:t>
      </w:r>
    </w:p>
    <w:p w14:paraId="71D666E6" w14:textId="113B2B05" w:rsidR="00412978" w:rsidRDefault="00265D88">
      <w:r>
        <w:t>23)   1.5.7.6(20)-  dE/</w:t>
      </w:r>
      <w:r>
        <w:t>3vAH | asu+</w:t>
      </w:r>
      <w:r>
        <w:t>rANAm | Sa/</w:t>
      </w:r>
      <w:r>
        <w:t>ta/</w:t>
      </w:r>
      <w:r>
        <w:t>ta/</w:t>
      </w:r>
      <w:r>
        <w:t>r.hAn |</w:t>
      </w:r>
    </w:p>
    <w:p w14:paraId="493669A9" w14:textId="1481CCA2" w:rsidR="00412978" w:rsidRDefault="00265D88">
      <w:r>
        <w:t>dE/</w:t>
      </w:r>
      <w:r>
        <w:t>3vA</w:t>
      </w:r>
      <w:r>
        <w:t xml:space="preserve"> asu+</w:t>
      </w:r>
      <w:r>
        <w:t>rANA/</w:t>
      </w:r>
      <w:r>
        <w:t xml:space="preserve"> masu+</w:t>
      </w:r>
      <w:r>
        <w:t>rANAm dE/</w:t>
      </w:r>
      <w:r>
        <w:t>3vA dE/</w:t>
      </w:r>
      <w:r>
        <w:t>3vA asu+</w:t>
      </w:r>
      <w:r>
        <w:t>rANA(gm) Satata/</w:t>
      </w:r>
      <w:r>
        <w:t>r/</w:t>
      </w:r>
      <w:r>
        <w:t>.hA~j Ca+</w:t>
      </w:r>
      <w:r>
        <w:t>2tata/</w:t>
      </w:r>
      <w:r>
        <w:t>r/</w:t>
      </w:r>
      <w:r>
        <w:t>.hA ~nasu+</w:t>
      </w:r>
      <w:r>
        <w:t>rANAm dE/</w:t>
      </w:r>
      <w:r>
        <w:t>3vA dE/</w:t>
      </w:r>
      <w:r>
        <w:t>3vA asu+</w:t>
      </w:r>
      <w:r>
        <w:t>rANA(gm) Satata/</w:t>
      </w:r>
      <w:r>
        <w:t>r/</w:t>
      </w:r>
      <w:r>
        <w:t xml:space="preserve">.hAn | </w:t>
      </w:r>
    </w:p>
    <w:p w14:paraId="478045A5" w14:textId="1515729B" w:rsidR="00412978" w:rsidRDefault="00265D88">
      <w:r>
        <w:t>24)   1.5.7.6(21)-  asu+</w:t>
      </w:r>
      <w:r>
        <w:t>rANAm | Sa/</w:t>
      </w:r>
      <w:r>
        <w:t>ta/</w:t>
      </w:r>
      <w:r>
        <w:t>ta/</w:t>
      </w:r>
      <w:r>
        <w:t>r.hAn | tRu/</w:t>
      </w:r>
      <w:r>
        <w:t>(gm/</w:t>
      </w:r>
      <w:r>
        <w:t>)ha/</w:t>
      </w:r>
      <w:r>
        <w:t>~nti/</w:t>
      </w:r>
      <w:r>
        <w:t xml:space="preserve"> | (G4S1.5-44)</w:t>
      </w:r>
    </w:p>
    <w:p w14:paraId="1EFCAF33" w14:textId="56707A3E" w:rsidR="00412978" w:rsidRDefault="00265D88">
      <w:r>
        <w:t>asu+</w:t>
      </w:r>
      <w:r>
        <w:t>rANA(gm) Satata/</w:t>
      </w:r>
      <w:r>
        <w:t>r/</w:t>
      </w:r>
      <w:r>
        <w:t>.hA~j Ca+</w:t>
      </w:r>
      <w:r>
        <w:t>2tata/</w:t>
      </w:r>
      <w:r>
        <w:t>r/</w:t>
      </w:r>
      <w:r>
        <w:t>.</w:t>
      </w:r>
      <w:r>
        <w:t>hA ~nasu+</w:t>
      </w:r>
      <w:r>
        <w:t>rANA/</w:t>
      </w:r>
      <w:r>
        <w:t xml:space="preserve"> masu+</w:t>
      </w:r>
      <w:r>
        <w:t>rANA(gm) Satata/</w:t>
      </w:r>
      <w:r>
        <w:t>r/</w:t>
      </w:r>
      <w:r>
        <w:t>.hA(gg) stRu(gm+</w:t>
      </w:r>
      <w:r>
        <w:t>)ha~nti tRu(gm)ha~nti Satata/</w:t>
      </w:r>
      <w:r>
        <w:t>r/</w:t>
      </w:r>
      <w:r>
        <w:t>.hA ~nasu+</w:t>
      </w:r>
      <w:r>
        <w:t>rANA/</w:t>
      </w:r>
      <w:r>
        <w:t xml:space="preserve"> masu+</w:t>
      </w:r>
      <w:r>
        <w:t>rANA(gm) Satata/</w:t>
      </w:r>
      <w:r>
        <w:t>r/</w:t>
      </w:r>
      <w:r>
        <w:t>.hA(gg) stRu(gm+</w:t>
      </w:r>
      <w:r>
        <w:t xml:space="preserve">)ha~nti | </w:t>
      </w:r>
    </w:p>
    <w:p w14:paraId="5ED9EC5A" w14:textId="6A4E4B3F" w:rsidR="00412978" w:rsidRDefault="00265D88">
      <w:r>
        <w:t>25)   1.5.7.6(22)-  Sa/</w:t>
      </w:r>
      <w:r>
        <w:t>ta/</w:t>
      </w:r>
      <w:r>
        <w:t>ta/</w:t>
      </w:r>
      <w:r>
        <w:t>r.hAn | tRu/</w:t>
      </w:r>
      <w:r>
        <w:t>(gm/</w:t>
      </w:r>
      <w:r>
        <w:t>)ha/</w:t>
      </w:r>
      <w:r>
        <w:t>~nti/</w:t>
      </w:r>
      <w:r>
        <w:t xml:space="preserve"> | yat | (G4S1.5-44)</w:t>
      </w:r>
    </w:p>
    <w:p w14:paraId="694D14B4" w14:textId="2237B9BF" w:rsidR="00412978" w:rsidRDefault="00265D88">
      <w:r>
        <w:t>Sa/</w:t>
      </w:r>
      <w:r>
        <w:t>ta/</w:t>
      </w:r>
      <w:r>
        <w:t>ta/</w:t>
      </w:r>
      <w:r>
        <w:t>r/</w:t>
      </w:r>
      <w:r>
        <w:t>.hA(gg) stRu(gm+</w:t>
      </w:r>
      <w:r>
        <w:t>)ha</w:t>
      </w:r>
      <w:r>
        <w:t>~nti tRu(gm)ha~nti Satata/</w:t>
      </w:r>
      <w:r>
        <w:t>r/</w:t>
      </w:r>
      <w:r>
        <w:t>.hA~j Ca+</w:t>
      </w:r>
      <w:r>
        <w:t>2tata/</w:t>
      </w:r>
      <w:r>
        <w:t>r/</w:t>
      </w:r>
      <w:r>
        <w:t>.hA(gg) stRu(gm+</w:t>
      </w:r>
      <w:r>
        <w:t>)ha~nti/</w:t>
      </w:r>
      <w:r>
        <w:t xml:space="preserve"> yad3 yat tRu(gm+</w:t>
      </w:r>
      <w:r>
        <w:t>)ha~nti Satata/</w:t>
      </w:r>
      <w:r>
        <w:t>r/</w:t>
      </w:r>
      <w:r>
        <w:t>.hA~j Ca+</w:t>
      </w:r>
      <w:r>
        <w:t>2tata/</w:t>
      </w:r>
      <w:r>
        <w:t>r/</w:t>
      </w:r>
      <w:r>
        <w:t>.hA(gg) stRu(gm+</w:t>
      </w:r>
      <w:r>
        <w:t>)ha~nti/</w:t>
      </w:r>
      <w:r>
        <w:t xml:space="preserve"> yat | </w:t>
      </w:r>
    </w:p>
    <w:p w14:paraId="4D203FB1" w14:textId="2CC6CC79" w:rsidR="00412978" w:rsidRDefault="00265D88">
      <w:r>
        <w:t>26)   1.5.7.6(22)-  Sa/</w:t>
      </w:r>
      <w:r>
        <w:t>ta/</w:t>
      </w:r>
      <w:r>
        <w:t>ta/</w:t>
      </w:r>
      <w:r>
        <w:t>r.hAn | (G4S1.5-44)</w:t>
      </w:r>
    </w:p>
    <w:p w14:paraId="69383E44" w14:textId="2632FE1F" w:rsidR="00412978" w:rsidRDefault="00265D88">
      <w:r>
        <w:t>Sa/</w:t>
      </w:r>
      <w:r>
        <w:t>ta/</w:t>
      </w:r>
      <w:r>
        <w:t>ta/</w:t>
      </w:r>
      <w:r>
        <w:t>r/</w:t>
      </w:r>
      <w:r>
        <w:t>.hAniti+</w:t>
      </w:r>
      <w:r>
        <w:t xml:space="preserve"> Sata - ta/</w:t>
      </w:r>
      <w:r>
        <w:t>r/</w:t>
      </w:r>
      <w:r>
        <w:t xml:space="preserve">.hAn | </w:t>
      </w:r>
    </w:p>
    <w:p w14:paraId="2DB9B628" w14:textId="1BD43A8E" w:rsidR="00412978" w:rsidRDefault="00265D88">
      <w:r>
        <w:t>27)   1.5.7.6(2</w:t>
      </w:r>
      <w:r>
        <w:t>3)-  tRu/</w:t>
      </w:r>
      <w:r>
        <w:t>(gm/</w:t>
      </w:r>
      <w:r>
        <w:t>)ha/</w:t>
      </w:r>
      <w:r>
        <w:t>~nti/</w:t>
      </w:r>
      <w:r>
        <w:t xml:space="preserve"> | yat | E/</w:t>
      </w:r>
      <w:r>
        <w:t>tayA%</w:t>
      </w:r>
      <w:r>
        <w:t xml:space="preserve"> | (G4S1.5-44)</w:t>
      </w:r>
    </w:p>
    <w:p w14:paraId="488DF53F" w14:textId="517BA0B5" w:rsidR="00412978" w:rsidRDefault="00265D88">
      <w:r>
        <w:t>tRu/</w:t>
      </w:r>
      <w:r>
        <w:t>(gm/</w:t>
      </w:r>
      <w:r>
        <w:t>)ha/</w:t>
      </w:r>
      <w:r>
        <w:t>~nti/</w:t>
      </w:r>
      <w:r>
        <w:t xml:space="preserve"> yad3 yat tRu(gm+</w:t>
      </w:r>
      <w:r>
        <w:t>)ha~nti tRu(gm)ha~nti/</w:t>
      </w:r>
      <w:r>
        <w:t xml:space="preserve"> yadE/</w:t>
      </w:r>
      <w:r>
        <w:t>3tayai/</w:t>
      </w:r>
      <w:r>
        <w:t>tayA/</w:t>
      </w:r>
      <w:r>
        <w:t xml:space="preserve"> yat tRu(gm+</w:t>
      </w:r>
      <w:r>
        <w:t>)ha~nti tRu(gm)ha~nti/</w:t>
      </w:r>
      <w:r>
        <w:t xml:space="preserve"> yadE/</w:t>
      </w:r>
      <w:r>
        <w:t>3tayA%</w:t>
      </w:r>
      <w:r>
        <w:t xml:space="preserve"> | </w:t>
      </w:r>
    </w:p>
    <w:p w14:paraId="09064E21" w14:textId="6EA6AF66" w:rsidR="00412978" w:rsidRDefault="00265D88">
      <w:r>
        <w:t>28)   1.5.7.6(24)-  yat | E/</w:t>
      </w:r>
      <w:r>
        <w:t>tayA%</w:t>
      </w:r>
      <w:r>
        <w:t xml:space="preserve"> | sa/</w:t>
      </w:r>
      <w:r>
        <w:t>midha%</w:t>
      </w:r>
      <w:r>
        <w:t>4m |</w:t>
      </w:r>
    </w:p>
    <w:p w14:paraId="51EFEC1A" w14:textId="2914986A" w:rsidR="00412978" w:rsidRDefault="00265D88">
      <w:r>
        <w:t>yadE/</w:t>
      </w:r>
      <w:r>
        <w:t>3tayai/</w:t>
      </w:r>
      <w:r>
        <w:t>tayA/</w:t>
      </w:r>
      <w:r>
        <w:t xml:space="preserve"> yad3 yadE/</w:t>
      </w:r>
      <w:r>
        <w:t>3</w:t>
      </w:r>
      <w:r>
        <w:t>tayA+</w:t>
      </w:r>
      <w:r>
        <w:t xml:space="preserve"> sa/</w:t>
      </w:r>
      <w:r>
        <w:t>midha4(gm+</w:t>
      </w:r>
      <w:r>
        <w:t>) sa/</w:t>
      </w:r>
      <w:r>
        <w:t>midha+</w:t>
      </w:r>
      <w:r>
        <w:t>4 mE/</w:t>
      </w:r>
      <w:r>
        <w:t>tayA/</w:t>
      </w:r>
      <w:r>
        <w:t xml:space="preserve"> yad3 yadE/</w:t>
      </w:r>
      <w:r>
        <w:t>3tayA+</w:t>
      </w:r>
      <w:r>
        <w:t xml:space="preserve"> sa/</w:t>
      </w:r>
      <w:r>
        <w:t>midha%</w:t>
      </w:r>
      <w:r>
        <w:t xml:space="preserve">4m | </w:t>
      </w:r>
    </w:p>
    <w:p w14:paraId="7C419069" w14:textId="540EFEBD" w:rsidR="00412978" w:rsidRDefault="00265D88">
      <w:r>
        <w:lastRenderedPageBreak/>
        <w:t>29)   1.5.7.6(25)-  E/</w:t>
      </w:r>
      <w:r>
        <w:t>tayA%</w:t>
      </w:r>
      <w:r>
        <w:t xml:space="preserve"> | sa/</w:t>
      </w:r>
      <w:r>
        <w:t>midha%</w:t>
      </w:r>
      <w:r>
        <w:t>4m | A/</w:t>
      </w:r>
      <w:r>
        <w:t>da3dhA+</w:t>
      </w:r>
      <w:r>
        <w:t>4ti |</w:t>
      </w:r>
    </w:p>
    <w:p w14:paraId="7A4E0CB8" w14:textId="29D6FF71" w:rsidR="00412978" w:rsidRDefault="00265D88">
      <w:r>
        <w:t>E/</w:t>
      </w:r>
      <w:r>
        <w:t>tayA+</w:t>
      </w:r>
      <w:r>
        <w:t xml:space="preserve"> sa/</w:t>
      </w:r>
      <w:r>
        <w:t>midha4(gm+</w:t>
      </w:r>
      <w:r>
        <w:t>) sa/</w:t>
      </w:r>
      <w:r>
        <w:t>midha+</w:t>
      </w:r>
      <w:r>
        <w:t>4 mE/</w:t>
      </w:r>
      <w:r>
        <w:t>tayai/</w:t>
      </w:r>
      <w:r>
        <w:t>tayA+</w:t>
      </w:r>
      <w:r>
        <w:t xml:space="preserve"> sa/</w:t>
      </w:r>
      <w:r>
        <w:t>midha+</w:t>
      </w:r>
      <w:r>
        <w:t>4 mA/</w:t>
      </w:r>
      <w:r>
        <w:t>da3dhA%</w:t>
      </w:r>
      <w:r>
        <w:t>4tyA/</w:t>
      </w:r>
      <w:r>
        <w:t>da3dhA+</w:t>
      </w:r>
      <w:r>
        <w:t>4ti sa/</w:t>
      </w:r>
      <w:r>
        <w:t>midha+</w:t>
      </w:r>
      <w:r>
        <w:t>4 mE/</w:t>
      </w:r>
      <w:r>
        <w:t>tayai/</w:t>
      </w:r>
      <w:r>
        <w:t>tayA+</w:t>
      </w:r>
      <w:r>
        <w:t xml:space="preserve"> sa/</w:t>
      </w:r>
      <w:r>
        <w:t>midha+</w:t>
      </w:r>
      <w:r>
        <w:t>4 m</w:t>
      </w:r>
      <w:r>
        <w:t>A/</w:t>
      </w:r>
      <w:r>
        <w:t>da3dhA+</w:t>
      </w:r>
      <w:r>
        <w:t xml:space="preserve">4ti | </w:t>
      </w:r>
    </w:p>
    <w:p w14:paraId="1F4AE35C" w14:textId="5126A6BD" w:rsidR="00412978" w:rsidRDefault="00265D88">
      <w:r>
        <w:t>30)   1.5.7.6(26)-  sa/</w:t>
      </w:r>
      <w:r>
        <w:t>midha%</w:t>
      </w:r>
      <w:r>
        <w:t>4m | A/</w:t>
      </w:r>
      <w:r>
        <w:t>da3dhA+</w:t>
      </w:r>
      <w:r>
        <w:t>4ti | vajra%</w:t>
      </w:r>
      <w:r>
        <w:t>m |</w:t>
      </w:r>
    </w:p>
    <w:p w14:paraId="17010549" w14:textId="52A888A2" w:rsidR="00412978" w:rsidRDefault="00265D88">
      <w:r>
        <w:t>sa/</w:t>
      </w:r>
      <w:r>
        <w:t>midha+</w:t>
      </w:r>
      <w:r>
        <w:t>4 mA/</w:t>
      </w:r>
      <w:r>
        <w:t>da3dhA%</w:t>
      </w:r>
      <w:r>
        <w:t>4tyA/</w:t>
      </w:r>
      <w:r>
        <w:t>da3dhA+</w:t>
      </w:r>
      <w:r>
        <w:t>4ti sa/</w:t>
      </w:r>
      <w:r>
        <w:t>midha4(gm+</w:t>
      </w:r>
      <w:r>
        <w:t>) sa/</w:t>
      </w:r>
      <w:r>
        <w:t>midha+</w:t>
      </w:r>
      <w:r>
        <w:t>4 mA/</w:t>
      </w:r>
      <w:r>
        <w:t>da3dhA+</w:t>
      </w:r>
      <w:r>
        <w:t>4ti/</w:t>
      </w:r>
      <w:r>
        <w:t xml:space="preserve"> vajra/</w:t>
      </w:r>
      <w:r>
        <w:t>M ~Mvajra+</w:t>
      </w:r>
      <w:r>
        <w:t xml:space="preserve"> mA/</w:t>
      </w:r>
      <w:r>
        <w:t>da3dhA+</w:t>
      </w:r>
      <w:r>
        <w:t>4ti sa/</w:t>
      </w:r>
      <w:r>
        <w:t>midha4(gm+</w:t>
      </w:r>
      <w:r>
        <w:t>) sa/</w:t>
      </w:r>
      <w:r>
        <w:t>midha+</w:t>
      </w:r>
      <w:r>
        <w:t>4 mA/</w:t>
      </w:r>
      <w:r>
        <w:t>da3dhA+</w:t>
      </w:r>
      <w:r>
        <w:t>4ti/</w:t>
      </w:r>
      <w:r>
        <w:t xml:space="preserve"> vajra%</w:t>
      </w:r>
      <w:r>
        <w:t xml:space="preserve">m | </w:t>
      </w:r>
    </w:p>
    <w:p w14:paraId="1D34723A" w14:textId="4826DD0E" w:rsidR="00412978" w:rsidRDefault="00265D88">
      <w:r>
        <w:t xml:space="preserve">31)   1.5.7.6(26)-  </w:t>
      </w:r>
      <w:r>
        <w:t>sa/</w:t>
      </w:r>
      <w:r>
        <w:t>midha%</w:t>
      </w:r>
      <w:r>
        <w:t>4m |</w:t>
      </w:r>
    </w:p>
    <w:p w14:paraId="000ED119" w14:textId="621FC5CD" w:rsidR="00412978" w:rsidRDefault="00265D88">
      <w:r>
        <w:t>sa/</w:t>
      </w:r>
      <w:r>
        <w:t>midha/</w:t>
      </w:r>
      <w:r>
        <w:t>4miti+</w:t>
      </w:r>
      <w:r>
        <w:t xml:space="preserve"> saM - idha%</w:t>
      </w:r>
      <w:r>
        <w:t xml:space="preserve">4m | </w:t>
      </w:r>
    </w:p>
    <w:p w14:paraId="53785E22" w14:textId="70DB0D9B" w:rsidR="00412978" w:rsidRDefault="00265D88">
      <w:r>
        <w:t>32)   1.5.7.6(27)-  A/</w:t>
      </w:r>
      <w:r>
        <w:t>da3dhA+</w:t>
      </w:r>
      <w:r>
        <w:t>4ti | vajra%</w:t>
      </w:r>
      <w:r>
        <w:t>m | E/</w:t>
      </w:r>
      <w:r>
        <w:t>va |</w:t>
      </w:r>
    </w:p>
    <w:p w14:paraId="4BC02514" w14:textId="30533D5B" w:rsidR="00412978" w:rsidRDefault="00265D88">
      <w:r>
        <w:t>A/</w:t>
      </w:r>
      <w:r>
        <w:t>da3dhA+</w:t>
      </w:r>
      <w:r>
        <w:t>4ti/</w:t>
      </w:r>
      <w:r>
        <w:t xml:space="preserve"> vajra/</w:t>
      </w:r>
      <w:r>
        <w:t>M ~Mvajra+</w:t>
      </w:r>
      <w:r>
        <w:t xml:space="preserve"> mA/</w:t>
      </w:r>
      <w:r>
        <w:t>da3dhA%</w:t>
      </w:r>
      <w:r>
        <w:t>4tyA/</w:t>
      </w:r>
      <w:r>
        <w:t>da3dhA+</w:t>
      </w:r>
      <w:r>
        <w:t>4ti/</w:t>
      </w:r>
      <w:r>
        <w:t xml:space="preserve"> vajra+</w:t>
      </w:r>
      <w:r>
        <w:t xml:space="preserve"> mE/</w:t>
      </w:r>
      <w:r>
        <w:t>vaiva vajra+</w:t>
      </w:r>
      <w:r>
        <w:t xml:space="preserve"> mA/</w:t>
      </w:r>
      <w:r>
        <w:t>da3dhA%</w:t>
      </w:r>
      <w:r>
        <w:t>4tyA/</w:t>
      </w:r>
      <w:r>
        <w:t>da3dhA+</w:t>
      </w:r>
      <w:r>
        <w:t>4ti/</w:t>
      </w:r>
      <w:r>
        <w:t xml:space="preserve"> vajra+</w:t>
      </w:r>
      <w:r>
        <w:t xml:space="preserve"> mE/</w:t>
      </w:r>
      <w:r>
        <w:t xml:space="preserve">va | </w:t>
      </w:r>
    </w:p>
    <w:p w14:paraId="255B58DE" w14:textId="77BBD79C" w:rsidR="00412978" w:rsidRDefault="00265D88">
      <w:r>
        <w:t>33)   1.5.7.6(27)-  A/</w:t>
      </w:r>
      <w:r>
        <w:t>da3dhA+</w:t>
      </w:r>
      <w:r>
        <w:t xml:space="preserve">4ti </w:t>
      </w:r>
      <w:r>
        <w:t>|</w:t>
      </w:r>
    </w:p>
    <w:p w14:paraId="3C6D0601" w14:textId="4710C2F7" w:rsidR="00412978" w:rsidRDefault="00265D88">
      <w:r>
        <w:t>A/</w:t>
      </w:r>
      <w:r>
        <w:t>da3dhA/</w:t>
      </w:r>
      <w:r>
        <w:t>4tItyA%</w:t>
      </w:r>
      <w:r>
        <w:t xml:space="preserve"> - da3dhA+</w:t>
      </w:r>
      <w:r>
        <w:t xml:space="preserve">4ti | </w:t>
      </w:r>
    </w:p>
    <w:p w14:paraId="3D8C2789" w14:textId="4B707938" w:rsidR="00412978" w:rsidRDefault="00265D88">
      <w:r>
        <w:t>34)   1.5.7.6(28)-  vajra%</w:t>
      </w:r>
      <w:r>
        <w:t>m | E/</w:t>
      </w:r>
      <w:r>
        <w:t>va | E/</w:t>
      </w:r>
      <w:r>
        <w:t>tat |</w:t>
      </w:r>
    </w:p>
    <w:p w14:paraId="44D57E13" w14:textId="094D08FB" w:rsidR="00412978" w:rsidRDefault="00265D88">
      <w:r>
        <w:t>vajra+</w:t>
      </w:r>
      <w:r>
        <w:t xml:space="preserve"> mE/</w:t>
      </w:r>
      <w:r>
        <w:t>vaiva vajra/</w:t>
      </w:r>
      <w:r>
        <w:t>M ~Mvajra+</w:t>
      </w:r>
      <w:r>
        <w:t xml:space="preserve"> mE/</w:t>
      </w:r>
      <w:r>
        <w:t>vaitadE/</w:t>
      </w:r>
      <w:r>
        <w:t>3tadE/</w:t>
      </w:r>
      <w:r>
        <w:t>3va vajra/</w:t>
      </w:r>
      <w:r>
        <w:t>M ~Mvajra+</w:t>
      </w:r>
      <w:r>
        <w:t xml:space="preserve"> mE/</w:t>
      </w:r>
      <w:r>
        <w:t xml:space="preserve">vaitat | </w:t>
      </w:r>
    </w:p>
    <w:p w14:paraId="4D52676F" w14:textId="5824212F" w:rsidR="00412978" w:rsidRDefault="00265D88">
      <w:r>
        <w:t>35)   1.5.7.6(29)-  E/</w:t>
      </w:r>
      <w:r>
        <w:t>va | E/</w:t>
      </w:r>
      <w:r>
        <w:t>tat | Sa/</w:t>
      </w:r>
      <w:r>
        <w:t>ta/</w:t>
      </w:r>
      <w:r>
        <w:t>G4nIm |</w:t>
      </w:r>
    </w:p>
    <w:p w14:paraId="6D56E091" w14:textId="2E238357" w:rsidR="00412978" w:rsidRDefault="00265D88">
      <w:r>
        <w:t>E/</w:t>
      </w:r>
      <w:r>
        <w:t>vaita dE/</w:t>
      </w:r>
      <w:r>
        <w:t>3tadE/</w:t>
      </w:r>
      <w:r>
        <w:t>3vaivaita cCa+</w:t>
      </w:r>
      <w:r>
        <w:t>2ta/</w:t>
      </w:r>
      <w:r>
        <w:t>G4nI(gm) Sa+</w:t>
      </w:r>
      <w:r>
        <w:t>ta/</w:t>
      </w:r>
      <w:r>
        <w:t>G4nI mE/</w:t>
      </w:r>
      <w:r>
        <w:t>tadE/</w:t>
      </w:r>
      <w:r>
        <w:t>3vaivaita cCa+</w:t>
      </w:r>
      <w:r>
        <w:t>2ta/</w:t>
      </w:r>
      <w:r>
        <w:t xml:space="preserve">G4nIm | </w:t>
      </w:r>
    </w:p>
    <w:p w14:paraId="38F21350" w14:textId="79A23B27" w:rsidR="00412978" w:rsidRDefault="00265D88">
      <w:r>
        <w:t>36)   1.5.7.6(30)-  E/</w:t>
      </w:r>
      <w:r>
        <w:t>tat | Sa/</w:t>
      </w:r>
      <w:r>
        <w:t>ta/</w:t>
      </w:r>
      <w:r>
        <w:t>G4nIm | yaja+</w:t>
      </w:r>
      <w:r>
        <w:t>mAnaH |</w:t>
      </w:r>
    </w:p>
    <w:p w14:paraId="39DBA89F" w14:textId="41538FA6" w:rsidR="00412978" w:rsidRDefault="00265D88">
      <w:r>
        <w:t>E/</w:t>
      </w:r>
      <w:r>
        <w:t>tacCa+</w:t>
      </w:r>
      <w:r>
        <w:t>2ta/</w:t>
      </w:r>
      <w:r>
        <w:t>G4nI(gm) Sa+</w:t>
      </w:r>
      <w:r>
        <w:t>ta/</w:t>
      </w:r>
      <w:r>
        <w:t>G4nI mE/</w:t>
      </w:r>
      <w:r>
        <w:t>tadE/</w:t>
      </w:r>
      <w:r>
        <w:t>3tacCa+</w:t>
      </w:r>
      <w:r>
        <w:t>2ta/</w:t>
      </w:r>
      <w:r>
        <w:t>G4nIM ~Myaja+</w:t>
      </w:r>
      <w:r>
        <w:t>mAnO/</w:t>
      </w:r>
      <w:r>
        <w:t xml:space="preserve"> yaja+</w:t>
      </w:r>
      <w:r>
        <w:t>mAnaH Sata/</w:t>
      </w:r>
      <w:r>
        <w:t>G4nI mE/</w:t>
      </w:r>
      <w:r>
        <w:t>tadE/</w:t>
      </w:r>
      <w:r>
        <w:t>3tacCa+</w:t>
      </w:r>
      <w:r>
        <w:t>2ta/</w:t>
      </w:r>
      <w:r>
        <w:t>G</w:t>
      </w:r>
      <w:r>
        <w:t>4nIM ~Myaja+</w:t>
      </w:r>
      <w:r>
        <w:t xml:space="preserve">mAnaH | </w:t>
      </w:r>
    </w:p>
    <w:p w14:paraId="3AE0BD52" w14:textId="217D9A60" w:rsidR="00412978" w:rsidRDefault="00265D88">
      <w:r>
        <w:t>37)   1.5.7.6(31)-  Sa/</w:t>
      </w:r>
      <w:r>
        <w:t>ta/</w:t>
      </w:r>
      <w:r>
        <w:t>G4nIm | yaja+</w:t>
      </w:r>
      <w:r>
        <w:t>mAnaH | B4rAtRu+</w:t>
      </w:r>
      <w:r>
        <w:t>vyAya |</w:t>
      </w:r>
    </w:p>
    <w:p w14:paraId="5ACBB94C" w14:textId="326378AC" w:rsidR="00412978" w:rsidRDefault="00265D88">
      <w:r>
        <w:t>Sa/</w:t>
      </w:r>
      <w:r>
        <w:t>ta/</w:t>
      </w:r>
      <w:r>
        <w:t>G4nIM ~Myaja+</w:t>
      </w:r>
      <w:r>
        <w:t>mAnO/</w:t>
      </w:r>
      <w:r>
        <w:t xml:space="preserve"> yaja+</w:t>
      </w:r>
      <w:r>
        <w:t>mAnaH Sata/</w:t>
      </w:r>
      <w:r>
        <w:t>G4nI(gm) Sa+</w:t>
      </w:r>
      <w:r>
        <w:t>ta/</w:t>
      </w:r>
      <w:r>
        <w:t>G4nIM ~Myaja+</w:t>
      </w:r>
      <w:r>
        <w:t>mAnO/</w:t>
      </w:r>
      <w:r>
        <w:t xml:space="preserve"> B4rAtRu+</w:t>
      </w:r>
      <w:r>
        <w:t>vyAya/</w:t>
      </w:r>
      <w:r>
        <w:t xml:space="preserve"> B4rAtRu+</w:t>
      </w:r>
      <w:r>
        <w:t>vyAya/</w:t>
      </w:r>
      <w:r>
        <w:t xml:space="preserve"> yaja+</w:t>
      </w:r>
      <w:r>
        <w:t>mAnaH Sata/</w:t>
      </w:r>
      <w:r>
        <w:t>G4nI(gm) Sa+</w:t>
      </w:r>
      <w:r>
        <w:t>ta/</w:t>
      </w:r>
      <w:r>
        <w:t>G4nIM ~Myaja+</w:t>
      </w:r>
      <w:r>
        <w:t>mAnO/</w:t>
      </w:r>
      <w:r>
        <w:t xml:space="preserve"> B4rAtRu+</w:t>
      </w:r>
      <w:r>
        <w:t xml:space="preserve">vyAya | </w:t>
      </w:r>
    </w:p>
    <w:p w14:paraId="54906F86" w14:textId="1AACF17A" w:rsidR="00412978" w:rsidRDefault="00265D88">
      <w:r>
        <w:t>38)   1.5.7.6(31)-  Sa/</w:t>
      </w:r>
      <w:r>
        <w:t>ta/</w:t>
      </w:r>
      <w:r>
        <w:t>G4nIm |</w:t>
      </w:r>
    </w:p>
    <w:p w14:paraId="44135C7E" w14:textId="3B9299D3" w:rsidR="00412978" w:rsidRDefault="00265D88">
      <w:r>
        <w:t>Sa/</w:t>
      </w:r>
      <w:r>
        <w:t>ta/</w:t>
      </w:r>
      <w:r>
        <w:t>G4nImiti+</w:t>
      </w:r>
      <w:r>
        <w:t xml:space="preserve"> Sata - G4nIm | </w:t>
      </w:r>
    </w:p>
    <w:p w14:paraId="35D02E6F" w14:textId="7E7C24D8" w:rsidR="00412978" w:rsidRDefault="00265D88">
      <w:r>
        <w:lastRenderedPageBreak/>
        <w:t>39)   1.5.7.6(32)-  yaja+</w:t>
      </w:r>
      <w:r>
        <w:t>mAnaH | B4rAtRu+</w:t>
      </w:r>
      <w:r>
        <w:t>vyAya | pra |</w:t>
      </w:r>
    </w:p>
    <w:p w14:paraId="0E9217F1" w14:textId="754C924C" w:rsidR="00412978" w:rsidRDefault="00265D88">
      <w:r>
        <w:t>yaja+</w:t>
      </w:r>
      <w:r>
        <w:t>mAnO/</w:t>
      </w:r>
      <w:r>
        <w:t xml:space="preserve"> B4rAtRu+</w:t>
      </w:r>
      <w:r>
        <w:t>vyAya/</w:t>
      </w:r>
      <w:r>
        <w:t xml:space="preserve"> B4rAtRu+</w:t>
      </w:r>
      <w:r>
        <w:t>vyAya/</w:t>
      </w:r>
      <w:r>
        <w:t xml:space="preserve"> yaja+</w:t>
      </w:r>
      <w:r>
        <w:t>mAnO/</w:t>
      </w:r>
      <w:r>
        <w:t xml:space="preserve"> yaja+</w:t>
      </w:r>
      <w:r>
        <w:t>mAnO/</w:t>
      </w:r>
      <w:r>
        <w:t xml:space="preserve"> B4rAtRu+</w:t>
      </w:r>
      <w:r>
        <w:t>vyAya/</w:t>
      </w:r>
      <w:r>
        <w:t xml:space="preserve"> pra pra B4rAtRu+</w:t>
      </w:r>
      <w:r>
        <w:t>vyAya/</w:t>
      </w:r>
      <w:r>
        <w:t xml:space="preserve"> yaja+</w:t>
      </w:r>
      <w:r>
        <w:t>mAnO/</w:t>
      </w:r>
      <w:r>
        <w:t xml:space="preserve"> yaja+</w:t>
      </w:r>
      <w:r>
        <w:t>mAnO/</w:t>
      </w:r>
      <w:r>
        <w:t xml:space="preserve"> B4rAtRu+</w:t>
      </w:r>
      <w:r>
        <w:t>vyAy</w:t>
      </w:r>
      <w:r>
        <w:t>a/</w:t>
      </w:r>
      <w:r>
        <w:t xml:space="preserve"> pra | </w:t>
      </w:r>
    </w:p>
    <w:p w14:paraId="15AD3432" w14:textId="21940B73" w:rsidR="00412978" w:rsidRDefault="00265D88">
      <w:r>
        <w:t>40)   1.5.7.6(33)-  B4rAtRu+</w:t>
      </w:r>
      <w:r>
        <w:t>vyAya | pra | ha/</w:t>
      </w:r>
      <w:r>
        <w:t>ra/</w:t>
      </w:r>
      <w:r>
        <w:t>ti/</w:t>
      </w:r>
      <w:r>
        <w:t xml:space="preserve"> |</w:t>
      </w:r>
    </w:p>
    <w:p w14:paraId="30B82C1F" w14:textId="02FBDFBD" w:rsidR="00412978" w:rsidRDefault="00265D88">
      <w:r>
        <w:t>B4rAtRu+</w:t>
      </w:r>
      <w:r>
        <w:t>vyAya/</w:t>
      </w:r>
      <w:r>
        <w:t xml:space="preserve"> pra pra B4rAtRu+</w:t>
      </w:r>
      <w:r>
        <w:t>vyAya/</w:t>
      </w:r>
      <w:r>
        <w:t xml:space="preserve"> B4rAtRu+</w:t>
      </w:r>
      <w:r>
        <w:t>vyAya/</w:t>
      </w:r>
      <w:r>
        <w:t xml:space="preserve"> pra ha+</w:t>
      </w:r>
      <w:r>
        <w:t>rati harati/</w:t>
      </w:r>
      <w:r>
        <w:t xml:space="preserve"> pra B4rAtRu+</w:t>
      </w:r>
      <w:r>
        <w:t>vyAya/</w:t>
      </w:r>
      <w:r>
        <w:t xml:space="preserve"> B4rAtRu+</w:t>
      </w:r>
      <w:r>
        <w:t>vyAya/</w:t>
      </w:r>
      <w:r>
        <w:t xml:space="preserve"> pra ha+</w:t>
      </w:r>
      <w:r>
        <w:t xml:space="preserve">rati | </w:t>
      </w:r>
    </w:p>
    <w:p w14:paraId="24815F74" w14:textId="27CB1F68" w:rsidR="00412978" w:rsidRDefault="00265D88">
      <w:r>
        <w:t>41)   1.5.7.6(34)-  pra | ha/</w:t>
      </w:r>
      <w:r>
        <w:t>ra/</w:t>
      </w:r>
      <w:r>
        <w:t>ti/</w:t>
      </w:r>
      <w:r>
        <w:t xml:space="preserve"> | stRutyai%</w:t>
      </w:r>
      <w:r>
        <w:t xml:space="preserve"> |</w:t>
      </w:r>
    </w:p>
    <w:p w14:paraId="1237B5D7" w14:textId="012EFC80" w:rsidR="00412978" w:rsidRDefault="00265D88">
      <w:r>
        <w:t>pra ha+</w:t>
      </w:r>
      <w:r>
        <w:t>rati harati/</w:t>
      </w:r>
      <w:r>
        <w:t xml:space="preserve"> </w:t>
      </w:r>
      <w:r>
        <w:t>pra pra ha+</w:t>
      </w:r>
      <w:r>
        <w:t>rati/</w:t>
      </w:r>
      <w:r>
        <w:t xml:space="preserve"> stRutyai/</w:t>
      </w:r>
      <w:r>
        <w:t xml:space="preserve"> stRutyai+</w:t>
      </w:r>
      <w:r>
        <w:t xml:space="preserve"> harati/</w:t>
      </w:r>
      <w:r>
        <w:t xml:space="preserve"> pra pra ha+</w:t>
      </w:r>
      <w:r>
        <w:t>rati/</w:t>
      </w:r>
      <w:r>
        <w:t xml:space="preserve"> stRutyai%</w:t>
      </w:r>
      <w:r>
        <w:t xml:space="preserve"> | </w:t>
      </w:r>
    </w:p>
    <w:p w14:paraId="7E47C4A1" w14:textId="522E4C3A" w:rsidR="00412978" w:rsidRDefault="00265D88">
      <w:r>
        <w:t>42)   1.5.7.6(35)-  ha/</w:t>
      </w:r>
      <w:r>
        <w:t>ra/</w:t>
      </w:r>
      <w:r>
        <w:t>ti/</w:t>
      </w:r>
      <w:r>
        <w:t xml:space="preserve"> | stRutyai%</w:t>
      </w:r>
      <w:r>
        <w:t xml:space="preserve"> | aCa+</w:t>
      </w:r>
      <w:r>
        <w:t>2Mba3TkAram |</w:t>
      </w:r>
    </w:p>
    <w:p w14:paraId="224F584A" w14:textId="05507F36" w:rsidR="00412978" w:rsidRDefault="00265D88">
      <w:r>
        <w:t>ha/</w:t>
      </w:r>
      <w:r>
        <w:t>ra/</w:t>
      </w:r>
      <w:r>
        <w:t>ti/</w:t>
      </w:r>
      <w:r>
        <w:t xml:space="preserve"> stRutyai/</w:t>
      </w:r>
      <w:r>
        <w:t xml:space="preserve"> stRutyai+</w:t>
      </w:r>
      <w:r>
        <w:t xml:space="preserve"> harati harati/</w:t>
      </w:r>
      <w:r>
        <w:t xml:space="preserve"> stRutyA/</w:t>
      </w:r>
      <w:r>
        <w:t xml:space="preserve"> aCa+</w:t>
      </w:r>
      <w:r>
        <w:t>2Mba3TkAra/</w:t>
      </w:r>
      <w:r>
        <w:t xml:space="preserve"> maCa+</w:t>
      </w:r>
      <w:r>
        <w:t>2Mba3TkAra/</w:t>
      </w:r>
      <w:r>
        <w:t>(gg/</w:t>
      </w:r>
      <w:r>
        <w:t>) stRutyai+</w:t>
      </w:r>
      <w:r>
        <w:t xml:space="preserve"> harati harati/</w:t>
      </w:r>
      <w:r>
        <w:t xml:space="preserve"> st</w:t>
      </w:r>
      <w:r>
        <w:t>RutyA/</w:t>
      </w:r>
      <w:r>
        <w:t xml:space="preserve"> aCa+</w:t>
      </w:r>
      <w:r>
        <w:t xml:space="preserve">2Mba3TkAram | </w:t>
      </w:r>
    </w:p>
    <w:p w14:paraId="58FAD5D7" w14:textId="0E20D5D7" w:rsidR="00412978" w:rsidRDefault="00265D88">
      <w:r>
        <w:t>43)   1.5.7.6(36)-  stRutyai%</w:t>
      </w:r>
      <w:r>
        <w:t xml:space="preserve"> | aCa+</w:t>
      </w:r>
      <w:r>
        <w:t>2Mba3TkAram | sam |</w:t>
      </w:r>
    </w:p>
    <w:p w14:paraId="29EA7378" w14:textId="25BCC2B1" w:rsidR="00412978" w:rsidRDefault="00265D88">
      <w:r>
        <w:t>stRutyA/</w:t>
      </w:r>
      <w:r>
        <w:t xml:space="preserve"> aCa+</w:t>
      </w:r>
      <w:r>
        <w:t>2Mba3TkAra/</w:t>
      </w:r>
      <w:r>
        <w:t xml:space="preserve"> maCa+</w:t>
      </w:r>
      <w:r>
        <w:t>2Mba3TkAra/</w:t>
      </w:r>
      <w:r>
        <w:t>(gg/</w:t>
      </w:r>
      <w:r>
        <w:t>) stRutyai/</w:t>
      </w:r>
      <w:r>
        <w:t xml:space="preserve"> stRutyA/</w:t>
      </w:r>
      <w:r>
        <w:t xml:space="preserve"> aCa+</w:t>
      </w:r>
      <w:r>
        <w:t>2Mba3TkAra/</w:t>
      </w:r>
      <w:r>
        <w:t>(gm/</w:t>
      </w:r>
      <w:r>
        <w:t>) sa(gm) sa maCa+</w:t>
      </w:r>
      <w:r>
        <w:t>2Mba3TkAra/</w:t>
      </w:r>
      <w:r>
        <w:t>(gg/</w:t>
      </w:r>
      <w:r>
        <w:t>) stRutyai/</w:t>
      </w:r>
      <w:r>
        <w:t xml:space="preserve"> stRutyA/</w:t>
      </w:r>
      <w:r>
        <w:t xml:space="preserve"> aCa+</w:t>
      </w:r>
      <w:r>
        <w:t>2Mba3TkAra/</w:t>
      </w:r>
      <w:r>
        <w:t>(gm/</w:t>
      </w:r>
      <w:r>
        <w:t xml:space="preserve">) sam | </w:t>
      </w:r>
    </w:p>
    <w:p w14:paraId="225C9EAF" w14:textId="083169BB" w:rsidR="00412978" w:rsidRDefault="00265D88">
      <w:r>
        <w:t>44)   1.</w:t>
      </w:r>
      <w:r>
        <w:t>5.7.6(37)-  aCa+</w:t>
      </w:r>
      <w:r>
        <w:t>2Mba3TkAram | sam | tvam |</w:t>
      </w:r>
    </w:p>
    <w:p w14:paraId="56405C1E" w14:textId="71B606A6" w:rsidR="00412978" w:rsidRDefault="00265D88">
      <w:r>
        <w:t>aCa+</w:t>
      </w:r>
      <w:r>
        <w:t>2Mba3TkAra/</w:t>
      </w:r>
      <w:r>
        <w:t>(gm/</w:t>
      </w:r>
      <w:r>
        <w:t>) sa(gm) sa maCa+</w:t>
      </w:r>
      <w:r>
        <w:t>2Mba3TkAra/</w:t>
      </w:r>
      <w:r>
        <w:t xml:space="preserve"> maCa+</w:t>
      </w:r>
      <w:r>
        <w:t>2Mba3TkAra/</w:t>
      </w:r>
      <w:r>
        <w:t>(gm/</w:t>
      </w:r>
      <w:r>
        <w:t>) sam tvam tva(gm) sa maCa+</w:t>
      </w:r>
      <w:r>
        <w:t>2Mba3TkAra/</w:t>
      </w:r>
      <w:r>
        <w:t xml:space="preserve"> maCa+</w:t>
      </w:r>
      <w:r>
        <w:t>2Mba3TkAra/</w:t>
      </w:r>
      <w:r>
        <w:t>(gm/</w:t>
      </w:r>
      <w:r>
        <w:t xml:space="preserve">) sam tvam | </w:t>
      </w:r>
    </w:p>
    <w:p w14:paraId="7E1ABBBE" w14:textId="3892E465" w:rsidR="00412978" w:rsidRDefault="00265D88">
      <w:r>
        <w:t>45)   1.5.7.6(37)-  aCa+</w:t>
      </w:r>
      <w:r>
        <w:t>2Mba3TkAram |</w:t>
      </w:r>
    </w:p>
    <w:p w14:paraId="62A167D9" w14:textId="4C2B3A88" w:rsidR="00412978" w:rsidRDefault="00265D88">
      <w:r>
        <w:t>aCa+</w:t>
      </w:r>
      <w:r>
        <w:t>2Mba3TkAra/</w:t>
      </w:r>
      <w:r>
        <w:t>mityaCa+</w:t>
      </w:r>
      <w:r>
        <w:t>2Mba3T - kA/</w:t>
      </w:r>
      <w:r>
        <w:t>ra/</w:t>
      </w:r>
      <w:r>
        <w:t xml:space="preserve">m | </w:t>
      </w:r>
    </w:p>
    <w:p w14:paraId="6519EB89" w14:textId="0C8A2915" w:rsidR="00412978" w:rsidRDefault="00265D88">
      <w:r>
        <w:t>46)   1.5.7.6(38)-  sam | tvam | a/</w:t>
      </w:r>
      <w:r>
        <w:t>g3nE/</w:t>
      </w:r>
      <w:r>
        <w:t xml:space="preserve"> |</w:t>
      </w:r>
    </w:p>
    <w:p w14:paraId="2E6DE2B4" w14:textId="75D6EDC1" w:rsidR="00412978" w:rsidRDefault="00265D88">
      <w:r>
        <w:t>sam tvam tva(gm) sa(gm) sam tva ma+</w:t>
      </w:r>
      <w:r>
        <w:t>g3nE ag3nE/</w:t>
      </w:r>
      <w:r>
        <w:t xml:space="preserve"> tva(gm) sa(gm) sam tva ma+</w:t>
      </w:r>
      <w:r>
        <w:t xml:space="preserve">g3nE | </w:t>
      </w:r>
    </w:p>
    <w:p w14:paraId="489ED780" w14:textId="36F5531B" w:rsidR="00412978" w:rsidRDefault="00265D88">
      <w:r>
        <w:t>47)   1.5.7.6(39)-  tvam | a/</w:t>
      </w:r>
      <w:r>
        <w:t>g3nE/</w:t>
      </w:r>
      <w:r>
        <w:t xml:space="preserve"> | sUrya+</w:t>
      </w:r>
      <w:r>
        <w:t>sya |</w:t>
      </w:r>
    </w:p>
    <w:p w14:paraId="10BE279D" w14:textId="3FD69AB2" w:rsidR="00412978" w:rsidRDefault="00265D88">
      <w:r>
        <w:t>tva ma+</w:t>
      </w:r>
      <w:r>
        <w:t>g3nE ag3nE/</w:t>
      </w:r>
      <w:r>
        <w:t xml:space="preserve"> tvam tva ma+</w:t>
      </w:r>
      <w:r>
        <w:t>g3nE/</w:t>
      </w:r>
      <w:r>
        <w:t xml:space="preserve"> sUrya+</w:t>
      </w:r>
      <w:r>
        <w:t>sya/</w:t>
      </w:r>
      <w:r>
        <w:t xml:space="preserve"> sUrya+</w:t>
      </w:r>
      <w:r>
        <w:t>syAg3nE/</w:t>
      </w:r>
      <w:r>
        <w:t xml:space="preserve"> tvam tva ma+</w:t>
      </w:r>
      <w:r>
        <w:t>g3nE/</w:t>
      </w:r>
      <w:r>
        <w:t xml:space="preserve"> sUrya+</w:t>
      </w:r>
      <w:r>
        <w:t xml:space="preserve">sya | </w:t>
      </w:r>
    </w:p>
    <w:p w14:paraId="6A026AE7" w14:textId="71EE773E" w:rsidR="00412978" w:rsidRDefault="00265D88">
      <w:r>
        <w:t>48)   1.5.7.6(40)-  a/</w:t>
      </w:r>
      <w:r>
        <w:t>g3nE/</w:t>
      </w:r>
      <w:r>
        <w:t xml:space="preserve"> | sUrya+</w:t>
      </w:r>
      <w:r>
        <w:t>sya | varca+</w:t>
      </w:r>
      <w:r>
        <w:t>sA |</w:t>
      </w:r>
    </w:p>
    <w:p w14:paraId="79CC1AF2" w14:textId="7A142DD9" w:rsidR="00412978" w:rsidRDefault="00265D88">
      <w:r>
        <w:t>a/</w:t>
      </w:r>
      <w:r>
        <w:t>g3nE/</w:t>
      </w:r>
      <w:r>
        <w:t xml:space="preserve"> sUrya+</w:t>
      </w:r>
      <w:r>
        <w:t>sya/</w:t>
      </w:r>
      <w:r>
        <w:t xml:space="preserve"> sUrya+</w:t>
      </w:r>
      <w:r>
        <w:t>syAg3nE ag3nE/</w:t>
      </w:r>
      <w:r>
        <w:t xml:space="preserve"> sUrya+</w:t>
      </w:r>
      <w:r>
        <w:t>sya/</w:t>
      </w:r>
      <w:r>
        <w:t xml:space="preserve"> varca+</w:t>
      </w:r>
      <w:r>
        <w:t>sA/</w:t>
      </w:r>
      <w:r>
        <w:t xml:space="preserve"> varca+</w:t>
      </w:r>
      <w:r>
        <w:t>sA/</w:t>
      </w:r>
      <w:r>
        <w:t xml:space="preserve"> sUrya+</w:t>
      </w:r>
      <w:r>
        <w:t>syAg3nE ag3nE/</w:t>
      </w:r>
      <w:r>
        <w:t xml:space="preserve"> sUrya+</w:t>
      </w:r>
      <w:r>
        <w:t>sya/</w:t>
      </w:r>
      <w:r>
        <w:t xml:space="preserve"> varca+</w:t>
      </w:r>
      <w:r>
        <w:t xml:space="preserve">sA | </w:t>
      </w:r>
    </w:p>
    <w:p w14:paraId="2632BFDC" w14:textId="13E5F701" w:rsidR="00412978" w:rsidRDefault="00265D88">
      <w:r>
        <w:lastRenderedPageBreak/>
        <w:t>49)   1.5.7.6(41)-  sUrya+</w:t>
      </w:r>
      <w:r>
        <w:t>sya | varca+</w:t>
      </w:r>
      <w:r>
        <w:t>sA | a/</w:t>
      </w:r>
      <w:r>
        <w:t>ga/</w:t>
      </w:r>
      <w:r>
        <w:t>3thA/</w:t>
      </w:r>
      <w:r>
        <w:t>2H |</w:t>
      </w:r>
    </w:p>
    <w:p w14:paraId="03F71DD6" w14:textId="4FC111FF" w:rsidR="00412978" w:rsidRDefault="00265D88">
      <w:r>
        <w:t>sUrya+</w:t>
      </w:r>
      <w:r>
        <w:t>sya/</w:t>
      </w:r>
      <w:r>
        <w:t xml:space="preserve"> varca+</w:t>
      </w:r>
      <w:r>
        <w:t>sA/</w:t>
      </w:r>
      <w:r>
        <w:t xml:space="preserve"> varca+</w:t>
      </w:r>
      <w:r>
        <w:t>sA/</w:t>
      </w:r>
      <w:r>
        <w:t xml:space="preserve"> sUrya+</w:t>
      </w:r>
      <w:r>
        <w:t>sya/</w:t>
      </w:r>
      <w:r>
        <w:t xml:space="preserve"> sUrya+</w:t>
      </w:r>
      <w:r>
        <w:t>sya/</w:t>
      </w:r>
      <w:r>
        <w:t xml:space="preserve"> varca+</w:t>
      </w:r>
      <w:r>
        <w:t>sA &amp;ga3thA2 aga3thA/</w:t>
      </w:r>
      <w:r>
        <w:t>2 va</w:t>
      </w:r>
      <w:r>
        <w:t>rca+</w:t>
      </w:r>
      <w:r>
        <w:t>sA/</w:t>
      </w:r>
      <w:r>
        <w:t xml:space="preserve"> sUrya+</w:t>
      </w:r>
      <w:r>
        <w:t>sya/</w:t>
      </w:r>
      <w:r>
        <w:t xml:space="preserve"> sUrya+</w:t>
      </w:r>
      <w:r>
        <w:t>sya/</w:t>
      </w:r>
      <w:r>
        <w:t xml:space="preserve"> varca+</w:t>
      </w:r>
      <w:r>
        <w:t xml:space="preserve">sA &amp;ga3thA2H | </w:t>
      </w:r>
    </w:p>
    <w:p w14:paraId="3A405616" w14:textId="42C9DC1B" w:rsidR="00412978" w:rsidRDefault="00265D88">
      <w:r>
        <w:t>50)   1.5.7.6(42)-  varca+</w:t>
      </w:r>
      <w:r>
        <w:t>sA | a/</w:t>
      </w:r>
      <w:r>
        <w:t>ga/</w:t>
      </w:r>
      <w:r>
        <w:t>3thA/</w:t>
      </w:r>
      <w:r>
        <w:t>2H | iti+</w:t>
      </w:r>
      <w:r>
        <w:t xml:space="preserve"> |</w:t>
      </w:r>
    </w:p>
    <w:p w14:paraId="51335E70" w14:textId="372BF189" w:rsidR="00412978" w:rsidRDefault="00265D88">
      <w:r>
        <w:t>varca+</w:t>
      </w:r>
      <w:r>
        <w:t>sA &amp;ga3thA2 aga3thA/</w:t>
      </w:r>
      <w:r>
        <w:t>2 varca+</w:t>
      </w:r>
      <w:r>
        <w:t>sA/</w:t>
      </w:r>
      <w:r>
        <w:t xml:space="preserve"> varca+</w:t>
      </w:r>
      <w:r>
        <w:t>sA &amp;ga3thA/</w:t>
      </w:r>
      <w:r>
        <w:t>2 itItya+</w:t>
      </w:r>
      <w:r>
        <w:t>ga3thA/</w:t>
      </w:r>
      <w:r>
        <w:t>2 varca+</w:t>
      </w:r>
      <w:r>
        <w:t>sA/</w:t>
      </w:r>
      <w:r>
        <w:t xml:space="preserve"> varca+</w:t>
      </w:r>
      <w:r>
        <w:t>sA &amp;ga3thA/</w:t>
      </w:r>
      <w:r>
        <w:t>2 iti+</w:t>
      </w:r>
      <w:r>
        <w:t xml:space="preserve"> | </w:t>
      </w:r>
    </w:p>
    <w:p w14:paraId="3ABABD5D" w14:textId="7C4E45E2" w:rsidR="00412978" w:rsidRDefault="00265D88">
      <w:r>
        <w:t>51)   1.5.7.6(43)-  a/</w:t>
      </w:r>
      <w:r>
        <w:t>ga/</w:t>
      </w:r>
      <w:r>
        <w:t>3thA/</w:t>
      </w:r>
      <w:r>
        <w:t>2H | iti+</w:t>
      </w:r>
      <w:r>
        <w:t xml:space="preserve"> |</w:t>
      </w:r>
      <w:r>
        <w:t xml:space="preserve"> A/</w:t>
      </w:r>
      <w:r>
        <w:t>ha/</w:t>
      </w:r>
      <w:r>
        <w:t xml:space="preserve"> |</w:t>
      </w:r>
    </w:p>
    <w:p w14:paraId="28FF67FC" w14:textId="7D78F414" w:rsidR="00412978" w:rsidRDefault="00265D88">
      <w:r>
        <w:t>a/</w:t>
      </w:r>
      <w:r>
        <w:t>ga/</w:t>
      </w:r>
      <w:r>
        <w:t>3thA/</w:t>
      </w:r>
      <w:r>
        <w:t>2 itItya+</w:t>
      </w:r>
      <w:r>
        <w:t>ga3thA2 aga3thA/</w:t>
      </w:r>
      <w:r>
        <w:t>2 ityA+</w:t>
      </w:r>
      <w:r>
        <w:t>hA/</w:t>
      </w:r>
      <w:r>
        <w:t>hE tya+</w:t>
      </w:r>
      <w:r>
        <w:t>ga3thA2 aga3thA/</w:t>
      </w:r>
      <w:r>
        <w:t>2 ityA+</w:t>
      </w:r>
      <w:r>
        <w:t xml:space="preserve">ha | </w:t>
      </w:r>
    </w:p>
    <w:p w14:paraId="69450829" w14:textId="2DAA2FE9" w:rsidR="00412978" w:rsidRDefault="00265D88">
      <w:r>
        <w:t>52)   1.5.7.6(44)-  iti+</w:t>
      </w:r>
      <w:r>
        <w:t xml:space="preserve"> | A/</w:t>
      </w:r>
      <w:r>
        <w:t>ha/</w:t>
      </w:r>
      <w:r>
        <w:t xml:space="preserve"> | E/</w:t>
      </w:r>
      <w:r>
        <w:t>tat | (G4S1.5-43)</w:t>
      </w:r>
    </w:p>
    <w:p w14:paraId="1856F007" w14:textId="13157F77" w:rsidR="00412978" w:rsidRDefault="00265D88">
      <w:r>
        <w:t>ityA+</w:t>
      </w:r>
      <w:r>
        <w:t>hA/</w:t>
      </w:r>
      <w:r>
        <w:t>hE tItyA+</w:t>
      </w:r>
      <w:r>
        <w:t>hai/</w:t>
      </w:r>
      <w:r>
        <w:t>tadE/</w:t>
      </w:r>
      <w:r>
        <w:t>3tadA/</w:t>
      </w:r>
      <w:r>
        <w:t>3hE tItyA+</w:t>
      </w:r>
      <w:r>
        <w:t>hai/</w:t>
      </w:r>
      <w:r>
        <w:t xml:space="preserve">tat | </w:t>
      </w:r>
    </w:p>
    <w:p w14:paraId="5A42FBEE" w14:textId="67AFE80D" w:rsidR="00412978" w:rsidRDefault="00265D88">
      <w:r>
        <w:t>53)   1.5.7.6(45)-  A/</w:t>
      </w:r>
      <w:r>
        <w:t>ha/</w:t>
      </w:r>
      <w:r>
        <w:t xml:space="preserve"> | E/</w:t>
      </w:r>
      <w:r>
        <w:t>tat | tvam | (G4S1.5-43)</w:t>
      </w:r>
    </w:p>
    <w:p w14:paraId="56C7CCED" w14:textId="1836283D" w:rsidR="00412978" w:rsidRDefault="00265D88">
      <w:r>
        <w:t>A/</w:t>
      </w:r>
      <w:r>
        <w:t>h</w:t>
      </w:r>
      <w:r>
        <w:t>ai/</w:t>
      </w:r>
      <w:r>
        <w:t>tadE/</w:t>
      </w:r>
      <w:r>
        <w:t>3tadA+</w:t>
      </w:r>
      <w:r>
        <w:t>3hAhai/</w:t>
      </w:r>
      <w:r>
        <w:t>tat tvam tva mE/</w:t>
      </w:r>
      <w:r>
        <w:t>tadA+</w:t>
      </w:r>
      <w:r>
        <w:t>3hAhai/</w:t>
      </w:r>
      <w:r>
        <w:t xml:space="preserve">tat tvam | </w:t>
      </w:r>
    </w:p>
    <w:p w14:paraId="4A0D766A" w14:textId="09309DAE" w:rsidR="00412978" w:rsidRDefault="00265D88">
      <w:r>
        <w:t>54)   1.5.7.6(46)-  E/</w:t>
      </w:r>
      <w:r>
        <w:t>tat | tvam | asi+</w:t>
      </w:r>
      <w:r>
        <w:t xml:space="preserve"> | (G4S1.5-43)</w:t>
      </w:r>
    </w:p>
    <w:p w14:paraId="0184A3F1" w14:textId="7736EA4C" w:rsidR="00412978" w:rsidRDefault="00265D88">
      <w:r>
        <w:t>E/</w:t>
      </w:r>
      <w:r>
        <w:t>tat tvam tva mE/</w:t>
      </w:r>
      <w:r>
        <w:t>tadE/</w:t>
      </w:r>
      <w:r>
        <w:t>3tat tva masyasi/</w:t>
      </w:r>
      <w:r>
        <w:t xml:space="preserve"> tva mE/</w:t>
      </w:r>
      <w:r>
        <w:t>tadE/</w:t>
      </w:r>
      <w:r>
        <w:t>3tat tva masi+</w:t>
      </w:r>
      <w:r>
        <w:t xml:space="preserve"> | </w:t>
      </w:r>
    </w:p>
    <w:p w14:paraId="58920973" w14:textId="4AF60131" w:rsidR="00412978" w:rsidRDefault="00265D88">
      <w:r>
        <w:t>55)   1.5.7.6(47)-  tvam | asi+</w:t>
      </w:r>
      <w:r>
        <w:t xml:space="preserve"> | i/</w:t>
      </w:r>
      <w:r>
        <w:t>da3m | (G4S1.5-43)</w:t>
      </w:r>
    </w:p>
    <w:p w14:paraId="758163C1" w14:textId="322E3F16" w:rsidR="00412978" w:rsidRDefault="00265D88">
      <w:r>
        <w:t>tva masyasi/</w:t>
      </w:r>
      <w:r>
        <w:t xml:space="preserve"> tv</w:t>
      </w:r>
      <w:r>
        <w:t>am tva masI/</w:t>
      </w:r>
      <w:r>
        <w:t>da3 mi/</w:t>
      </w:r>
      <w:r>
        <w:t>da3 masi/</w:t>
      </w:r>
      <w:r>
        <w:t xml:space="preserve"> tvam tva masI/</w:t>
      </w:r>
      <w:r>
        <w:t xml:space="preserve">da3m | </w:t>
      </w:r>
    </w:p>
    <w:p w14:paraId="7FDCECC1" w14:textId="28CD64F3" w:rsidR="00412978" w:rsidRDefault="00265D88">
      <w:r>
        <w:t>56)   1.5.7.6(48)-  asi+</w:t>
      </w:r>
      <w:r>
        <w:t xml:space="preserve"> | i/</w:t>
      </w:r>
      <w:r>
        <w:t>da3m | a/</w:t>
      </w:r>
      <w:r>
        <w:t>ham | (G4S1.5-43)</w:t>
      </w:r>
    </w:p>
    <w:p w14:paraId="59739BE0" w14:textId="3E909B10" w:rsidR="00412978" w:rsidRDefault="00265D88">
      <w:r>
        <w:t>asI/</w:t>
      </w:r>
      <w:r>
        <w:t>da3 mi/</w:t>
      </w:r>
      <w:r>
        <w:t>da3 masyasI/</w:t>
      </w:r>
      <w:r>
        <w:t>da3 ma/</w:t>
      </w:r>
      <w:r>
        <w:t>ha ma/</w:t>
      </w:r>
      <w:r>
        <w:t>ha mi/</w:t>
      </w:r>
      <w:r>
        <w:t>da3 masyasI/</w:t>
      </w:r>
      <w:r>
        <w:t>da3 ma/</w:t>
      </w:r>
      <w:r>
        <w:t xml:space="preserve">ham | </w:t>
      </w:r>
    </w:p>
    <w:p w14:paraId="432FD2A4" w14:textId="42843999" w:rsidR="00412978" w:rsidRDefault="00265D88">
      <w:r>
        <w:t>57)   1.5.7.6(49)-  i/</w:t>
      </w:r>
      <w:r>
        <w:t>da3m | a/</w:t>
      </w:r>
      <w:r>
        <w:t>ham | BU/</w:t>
      </w:r>
      <w:r>
        <w:t>4yA/</w:t>
      </w:r>
      <w:r>
        <w:t>sa/</w:t>
      </w:r>
      <w:r>
        <w:t>m | (G4S1.5-43)</w:t>
      </w:r>
    </w:p>
    <w:p w14:paraId="1CB0B77F" w14:textId="26DAD8DA" w:rsidR="00412978" w:rsidRDefault="00265D88">
      <w:r>
        <w:t>i/</w:t>
      </w:r>
      <w:r>
        <w:t>da3 ma/</w:t>
      </w:r>
      <w:r>
        <w:t>ha ma/</w:t>
      </w:r>
      <w:r>
        <w:t xml:space="preserve">ha </w:t>
      </w:r>
      <w:r>
        <w:t>mi/</w:t>
      </w:r>
      <w:r>
        <w:t>da3 mi/</w:t>
      </w:r>
      <w:r>
        <w:t>da3 ma/</w:t>
      </w:r>
      <w:r>
        <w:t>ham BU+</w:t>
      </w:r>
      <w:r>
        <w:t>4yAsam BU4yAsa ma/</w:t>
      </w:r>
      <w:r>
        <w:t>ha mi/</w:t>
      </w:r>
      <w:r>
        <w:t>da3 mi/</w:t>
      </w:r>
      <w:r>
        <w:t>da3 ma/</w:t>
      </w:r>
      <w:r>
        <w:t>ham BU+</w:t>
      </w:r>
      <w:r>
        <w:t xml:space="preserve">4yAsam | </w:t>
      </w:r>
    </w:p>
    <w:p w14:paraId="427C356A" w14:textId="74E0D3A0" w:rsidR="00412978" w:rsidRDefault="00265D88">
      <w:r>
        <w:t>58)   1.5.7.6(50)-  a/</w:t>
      </w:r>
      <w:r>
        <w:t>ham | BU/</w:t>
      </w:r>
      <w:r>
        <w:t>4yA/</w:t>
      </w:r>
      <w:r>
        <w:t>sa/</w:t>
      </w:r>
      <w:r>
        <w:t>m | iti+</w:t>
      </w:r>
      <w:r>
        <w:t xml:space="preserve"> | (G4S1.5-43)</w:t>
      </w:r>
    </w:p>
    <w:p w14:paraId="3219F8C7" w14:textId="387384BC" w:rsidR="00412978" w:rsidRDefault="00265D88">
      <w:r>
        <w:t>a/</w:t>
      </w:r>
      <w:r>
        <w:t>ham BU+</w:t>
      </w:r>
      <w:r>
        <w:t>4yAsam BU4yAsa ma/</w:t>
      </w:r>
      <w:r>
        <w:t>ha ma/</w:t>
      </w:r>
      <w:r>
        <w:t>ham BU+</w:t>
      </w:r>
      <w:r>
        <w:t>4yAsa/</w:t>
      </w:r>
      <w:r>
        <w:t xml:space="preserve"> mitIti+</w:t>
      </w:r>
      <w:r>
        <w:t xml:space="preserve"> BU4yAsa ma/</w:t>
      </w:r>
      <w:r>
        <w:t>ha ma/</w:t>
      </w:r>
      <w:r>
        <w:t>ham BU+</w:t>
      </w:r>
      <w:r>
        <w:t>4yAsa/</w:t>
      </w:r>
      <w:r>
        <w:t xml:space="preserve"> miti+</w:t>
      </w:r>
      <w:r>
        <w:t xml:space="preserve"> | </w:t>
      </w:r>
    </w:p>
    <w:p w14:paraId="2969B8E5" w14:textId="272C2094" w:rsidR="00412978" w:rsidRDefault="00265D88">
      <w:r>
        <w:t>59)   1.5.7.6(51)-  B</w:t>
      </w:r>
      <w:r>
        <w:t>U/</w:t>
      </w:r>
      <w:r>
        <w:t>4yA/</w:t>
      </w:r>
      <w:r>
        <w:t>sa/</w:t>
      </w:r>
      <w:r>
        <w:t>m | iti+</w:t>
      </w:r>
      <w:r>
        <w:t xml:space="preserve"> | vAva | (G4S1.5-43)</w:t>
      </w:r>
    </w:p>
    <w:p w14:paraId="57E6F16C" w14:textId="19C1E41A" w:rsidR="00412978" w:rsidRDefault="00265D88">
      <w:r>
        <w:t>BU/</w:t>
      </w:r>
      <w:r>
        <w:t>4yA/</w:t>
      </w:r>
      <w:r>
        <w:t>sa/</w:t>
      </w:r>
      <w:r>
        <w:t xml:space="preserve"> mitIti+</w:t>
      </w:r>
      <w:r>
        <w:t xml:space="preserve"> BU4yAsam BU4yAsa/</w:t>
      </w:r>
      <w:r>
        <w:t xml:space="preserve"> miti/</w:t>
      </w:r>
      <w:r>
        <w:t xml:space="preserve"> vAva vAvE ti+</w:t>
      </w:r>
      <w:r>
        <w:t xml:space="preserve"> BU4yAsam BU4yAsa/</w:t>
      </w:r>
      <w:r>
        <w:t xml:space="preserve"> miti/</w:t>
      </w:r>
      <w:r>
        <w:t xml:space="preserve"> vAva | </w:t>
      </w:r>
    </w:p>
    <w:p w14:paraId="51C899F8" w14:textId="6093F433" w:rsidR="00412978" w:rsidRDefault="00265D88">
      <w:r>
        <w:t>60)   1.5.7.6(52)-  iti+</w:t>
      </w:r>
      <w:r>
        <w:t xml:space="preserve"> | vAva | E/</w:t>
      </w:r>
      <w:r>
        <w:t>tat | (G4S1.5-43)</w:t>
      </w:r>
    </w:p>
    <w:p w14:paraId="17C7A1DA" w14:textId="77F32CA6" w:rsidR="00412978" w:rsidRDefault="00265D88">
      <w:r>
        <w:lastRenderedPageBreak/>
        <w:t>iti/</w:t>
      </w:r>
      <w:r>
        <w:t xml:space="preserve"> vAva vAvE tIti/</w:t>
      </w:r>
      <w:r>
        <w:t xml:space="preserve"> vAvaitadE/</w:t>
      </w:r>
      <w:r>
        <w:t>3tad3 vAvE tIti/</w:t>
      </w:r>
      <w:r>
        <w:t xml:space="preserve"> vAvaitat | </w:t>
      </w:r>
    </w:p>
    <w:p w14:paraId="6098EB1B" w14:textId="6E53696C" w:rsidR="00412978" w:rsidRDefault="00265D88">
      <w:r>
        <w:t xml:space="preserve">61)   </w:t>
      </w:r>
      <w:r>
        <w:t>1.5.7.6(53)-  vAva | E/</w:t>
      </w:r>
      <w:r>
        <w:t>tat | A/</w:t>
      </w:r>
      <w:r>
        <w:t>ha/</w:t>
      </w:r>
      <w:r>
        <w:t xml:space="preserve"> | (G4S1.5-43)</w:t>
      </w:r>
    </w:p>
    <w:p w14:paraId="65804C83" w14:textId="3E7455DA" w:rsidR="00412978" w:rsidRDefault="00265D88">
      <w:r>
        <w:t>vAvaitadE/</w:t>
      </w:r>
      <w:r>
        <w:t>3tad3 vAva vAvaitadA+</w:t>
      </w:r>
      <w:r>
        <w:t>3hAhai/</w:t>
      </w:r>
      <w:r>
        <w:t>tad3 vAva vAvaitadA+</w:t>
      </w:r>
      <w:r>
        <w:t xml:space="preserve">3ha | </w:t>
      </w:r>
    </w:p>
    <w:p w14:paraId="06043867" w14:textId="40A10388" w:rsidR="00412978" w:rsidRDefault="00265D88">
      <w:r>
        <w:t>62)   1.5.7.6(54)-  E/</w:t>
      </w:r>
      <w:r>
        <w:t>tat | A/</w:t>
      </w:r>
      <w:r>
        <w:t>ha/</w:t>
      </w:r>
      <w:r>
        <w:t xml:space="preserve"> | tvam | (G4S1.5-43)</w:t>
      </w:r>
    </w:p>
    <w:p w14:paraId="6AF46FBA" w14:textId="0BD20A88" w:rsidR="00412978" w:rsidRDefault="00265D88">
      <w:r>
        <w:t>E/</w:t>
      </w:r>
      <w:r>
        <w:t>tadA+</w:t>
      </w:r>
      <w:r>
        <w:t>3hAhai/</w:t>
      </w:r>
      <w:r>
        <w:t>tadE/</w:t>
      </w:r>
      <w:r>
        <w:t>3tadA+</w:t>
      </w:r>
      <w:r>
        <w:t>3ha/</w:t>
      </w:r>
      <w:r>
        <w:t xml:space="preserve"> tvam tva mA+</w:t>
      </w:r>
      <w:r>
        <w:t>hai/</w:t>
      </w:r>
      <w:r>
        <w:t>tadE/</w:t>
      </w:r>
      <w:r>
        <w:t>3tadA+</w:t>
      </w:r>
      <w:r>
        <w:t>3ha/</w:t>
      </w:r>
      <w:r>
        <w:t xml:space="preserve"> tvam | </w:t>
      </w:r>
    </w:p>
    <w:p w14:paraId="3E6F2822" w14:textId="3ADF0892" w:rsidR="00412978" w:rsidRDefault="00265D88">
      <w:r>
        <w:t>63)   1.5.7.6(55)-  A/</w:t>
      </w:r>
      <w:r>
        <w:t>ha/</w:t>
      </w:r>
      <w:r>
        <w:t xml:space="preserve"> | tvam | a/</w:t>
      </w:r>
      <w:r>
        <w:t>g3nE/</w:t>
      </w:r>
      <w:r>
        <w:t xml:space="preserve"> | (G4S1.5-43)</w:t>
      </w:r>
    </w:p>
    <w:p w14:paraId="49637A0A" w14:textId="75F4648E" w:rsidR="00412978" w:rsidRDefault="00265D88">
      <w:r>
        <w:t>A/</w:t>
      </w:r>
      <w:r>
        <w:t>ha/</w:t>
      </w:r>
      <w:r>
        <w:t xml:space="preserve"> tvam tva mA+</w:t>
      </w:r>
      <w:r>
        <w:t>hAha/</w:t>
      </w:r>
      <w:r>
        <w:t xml:space="preserve"> tva ma+</w:t>
      </w:r>
      <w:r>
        <w:t>g3nE ag3nE/</w:t>
      </w:r>
      <w:r>
        <w:t xml:space="preserve"> tva mA+</w:t>
      </w:r>
      <w:r>
        <w:t>hAha/</w:t>
      </w:r>
      <w:r>
        <w:t xml:space="preserve"> tva ma+</w:t>
      </w:r>
      <w:r>
        <w:t xml:space="preserve">g3nE | </w:t>
      </w:r>
    </w:p>
    <w:p w14:paraId="084DBBBC" w14:textId="3401E494" w:rsidR="00412978" w:rsidRDefault="00265D88">
      <w:r>
        <w:t>64)   1.5.7.6(56)-  tvam | a/</w:t>
      </w:r>
      <w:r>
        <w:t>g3nE/</w:t>
      </w:r>
      <w:r>
        <w:t xml:space="preserve"> | sUrya+</w:t>
      </w:r>
      <w:r>
        <w:t>varcAH | (G4S1.</w:t>
      </w:r>
      <w:r>
        <w:t>5-43)</w:t>
      </w:r>
    </w:p>
    <w:p w14:paraId="2927D691" w14:textId="0BDEB168" w:rsidR="00412978" w:rsidRDefault="00265D88">
      <w:r>
        <w:t>tva ma+</w:t>
      </w:r>
      <w:r>
        <w:t>g3nE ag3nE/</w:t>
      </w:r>
      <w:r>
        <w:t xml:space="preserve"> tvam tva ma+</w:t>
      </w:r>
      <w:r>
        <w:t>g3nE/</w:t>
      </w:r>
      <w:r>
        <w:t xml:space="preserve"> sUrya+</w:t>
      </w:r>
      <w:r>
        <w:t>varcA/</w:t>
      </w:r>
      <w:r>
        <w:t>H sUrya+</w:t>
      </w:r>
      <w:r>
        <w:t>varcA ag3nE/</w:t>
      </w:r>
      <w:r>
        <w:t xml:space="preserve"> tvam tva ma+</w:t>
      </w:r>
      <w:r>
        <w:t>g3nE/</w:t>
      </w:r>
      <w:r>
        <w:t xml:space="preserve"> sUrya+</w:t>
      </w:r>
      <w:r>
        <w:t xml:space="preserve">varcAH | </w:t>
      </w:r>
    </w:p>
    <w:p w14:paraId="785F4626" w14:textId="73D56FD3" w:rsidR="00412978" w:rsidRDefault="00265D88">
      <w:r>
        <w:t>65)   1.5.7.6(57)-  a/</w:t>
      </w:r>
      <w:r>
        <w:t>g3nE/</w:t>
      </w:r>
      <w:r>
        <w:t xml:space="preserve"> | sUrya+</w:t>
      </w:r>
      <w:r>
        <w:t>varcAH | a/</w:t>
      </w:r>
      <w:r>
        <w:t>si/</w:t>
      </w:r>
      <w:r>
        <w:t xml:space="preserve"> | (G4S1.5-43)</w:t>
      </w:r>
    </w:p>
    <w:p w14:paraId="7A1318F6" w14:textId="54BFC081" w:rsidR="00412978" w:rsidRDefault="00265D88">
      <w:r>
        <w:t>a/</w:t>
      </w:r>
      <w:r>
        <w:t>g3nE/</w:t>
      </w:r>
      <w:r>
        <w:t xml:space="preserve"> sUrya+</w:t>
      </w:r>
      <w:r>
        <w:t>varcA/</w:t>
      </w:r>
      <w:r>
        <w:t>H sUrya+</w:t>
      </w:r>
      <w:r>
        <w:t>varcA ag3nE ag3nE/</w:t>
      </w:r>
      <w:r>
        <w:t xml:space="preserve"> sUrya+</w:t>
      </w:r>
      <w:r>
        <w:t>varcA asyasi/</w:t>
      </w:r>
      <w:r>
        <w:t xml:space="preserve"> sUrya+</w:t>
      </w:r>
      <w:r>
        <w:t>varcA ag</w:t>
      </w:r>
      <w:r>
        <w:t>3nE ag3nE/</w:t>
      </w:r>
      <w:r>
        <w:t xml:space="preserve"> sUrya+</w:t>
      </w:r>
      <w:r>
        <w:t xml:space="preserve">varcA asi | </w:t>
      </w:r>
    </w:p>
    <w:p w14:paraId="49B18AA1" w14:textId="46A7148B" w:rsidR="00412978" w:rsidRDefault="00265D88">
      <w:r>
        <w:t>66)   1.5.7.6(58)-  sUrya+</w:t>
      </w:r>
      <w:r>
        <w:t>varcAH | a/</w:t>
      </w:r>
      <w:r>
        <w:t>si/</w:t>
      </w:r>
      <w:r>
        <w:t xml:space="preserve"> | iti+</w:t>
      </w:r>
      <w:r>
        <w:t xml:space="preserve"> | (G4S1.5-43)</w:t>
      </w:r>
    </w:p>
    <w:p w14:paraId="3B2026AB" w14:textId="4141670F" w:rsidR="00412978" w:rsidRDefault="00265D88">
      <w:r>
        <w:t>sUrya+</w:t>
      </w:r>
      <w:r>
        <w:t>varcA asyasi/</w:t>
      </w:r>
      <w:r>
        <w:t xml:space="preserve"> sUrya+</w:t>
      </w:r>
      <w:r>
        <w:t>varcA/</w:t>
      </w:r>
      <w:r>
        <w:t>H sUrya+</w:t>
      </w:r>
      <w:r>
        <w:t>varcA a/</w:t>
      </w:r>
      <w:r>
        <w:t>sItItya+</w:t>
      </w:r>
      <w:r>
        <w:t>si/</w:t>
      </w:r>
      <w:r>
        <w:t xml:space="preserve"> sUrya+</w:t>
      </w:r>
      <w:r>
        <w:t>varcA/</w:t>
      </w:r>
      <w:r>
        <w:t>H sUrya+</w:t>
      </w:r>
      <w:r>
        <w:t>varcA a/</w:t>
      </w:r>
      <w:r>
        <w:t>sIti+</w:t>
      </w:r>
      <w:r>
        <w:t xml:space="preserve"> | </w:t>
      </w:r>
    </w:p>
    <w:p w14:paraId="5B784257" w14:textId="0D04ED2B" w:rsidR="00412978" w:rsidRDefault="00265D88">
      <w:r>
        <w:t>67)   1.5.7.6(58)-  sUrya+</w:t>
      </w:r>
      <w:r>
        <w:t>varcAH | (G4S1.5-43)</w:t>
      </w:r>
    </w:p>
    <w:p w14:paraId="2F95E3BD" w14:textId="28D0DF88" w:rsidR="00412978" w:rsidRDefault="00265D88">
      <w:r>
        <w:t>sUrya+</w:t>
      </w:r>
      <w:r>
        <w:t>varcA/</w:t>
      </w:r>
      <w:r>
        <w:t xml:space="preserve"> iti/</w:t>
      </w:r>
      <w:r>
        <w:t xml:space="preserve"> sU</w:t>
      </w:r>
      <w:r>
        <w:t>rya+</w:t>
      </w:r>
      <w:r>
        <w:t xml:space="preserve"> - va/</w:t>
      </w:r>
      <w:r>
        <w:t>rcA/</w:t>
      </w:r>
      <w:r>
        <w:t xml:space="preserve">H | </w:t>
      </w:r>
    </w:p>
    <w:p w14:paraId="244EA539" w14:textId="02DB131C" w:rsidR="00412978" w:rsidRDefault="00265D88">
      <w:r>
        <w:t>68)   1.5.7.6(59)-  a/</w:t>
      </w:r>
      <w:r>
        <w:t>si/</w:t>
      </w:r>
      <w:r>
        <w:t xml:space="preserve"> | iti+</w:t>
      </w:r>
      <w:r>
        <w:t xml:space="preserve"> | A/</w:t>
      </w:r>
      <w:r>
        <w:t>ha/</w:t>
      </w:r>
      <w:r>
        <w:t xml:space="preserve"> | (G4S1.5-43)</w:t>
      </w:r>
    </w:p>
    <w:p w14:paraId="78255432" w14:textId="1C0B423B" w:rsidR="00412978" w:rsidRDefault="00265D88">
      <w:r>
        <w:t>a/</w:t>
      </w:r>
      <w:r>
        <w:t>sItItya+</w:t>
      </w:r>
      <w:r>
        <w:t>sya/</w:t>
      </w:r>
      <w:r>
        <w:t>sItyA+</w:t>
      </w:r>
      <w:r>
        <w:t>hA/</w:t>
      </w:r>
      <w:r>
        <w:t>hE tya+</w:t>
      </w:r>
      <w:r>
        <w:t>sya/</w:t>
      </w:r>
      <w:r>
        <w:t>sItyA+</w:t>
      </w:r>
      <w:r>
        <w:t xml:space="preserve">ha | </w:t>
      </w:r>
    </w:p>
    <w:p w14:paraId="4B1BEFDC" w14:textId="65E2FBDA" w:rsidR="00412978" w:rsidRDefault="00265D88">
      <w:r>
        <w:t>69)   1.5.7.6(60)-  iti+</w:t>
      </w:r>
      <w:r>
        <w:t xml:space="preserve"> | A/</w:t>
      </w:r>
      <w:r>
        <w:t>ha/</w:t>
      </w:r>
      <w:r>
        <w:t xml:space="preserve"> | A/</w:t>
      </w:r>
      <w:r>
        <w:t>SiSha%</w:t>
      </w:r>
      <w:r>
        <w:t>m | (G4S1.5-43)</w:t>
      </w:r>
    </w:p>
    <w:p w14:paraId="09CDA1C4" w14:textId="14208BD7" w:rsidR="00412978" w:rsidRDefault="00265D88">
      <w:r>
        <w:t>ityA+</w:t>
      </w:r>
      <w:r>
        <w:t>hA/</w:t>
      </w:r>
      <w:r>
        <w:t>hE tItyA+</w:t>
      </w:r>
      <w:r>
        <w:t>hA/</w:t>
      </w:r>
      <w:r>
        <w:t>SiSha+</w:t>
      </w:r>
      <w:r>
        <w:t xml:space="preserve"> mA/</w:t>
      </w:r>
      <w:r>
        <w:t>SiSha+</w:t>
      </w:r>
      <w:r>
        <w:t xml:space="preserve"> mA/</w:t>
      </w:r>
      <w:r>
        <w:t>hE tItyA+</w:t>
      </w:r>
      <w:r>
        <w:t>hA/</w:t>
      </w:r>
      <w:r>
        <w:t>SiSha%</w:t>
      </w:r>
      <w:r>
        <w:t xml:space="preserve">m | </w:t>
      </w:r>
    </w:p>
    <w:p w14:paraId="30C3A3B0" w14:textId="30DE4CA5" w:rsidR="00412978" w:rsidRDefault="00265D88">
      <w:r>
        <w:t>70)   1.5.7.6(</w:t>
      </w:r>
      <w:r>
        <w:t>61)-  A/</w:t>
      </w:r>
      <w:r>
        <w:t>ha/</w:t>
      </w:r>
      <w:r>
        <w:t xml:space="preserve"> | A/</w:t>
      </w:r>
      <w:r>
        <w:t>SiSha%</w:t>
      </w:r>
      <w:r>
        <w:t>m | E/</w:t>
      </w:r>
      <w:r>
        <w:t>va | (G4S1.5-43)</w:t>
      </w:r>
    </w:p>
    <w:p w14:paraId="5C6B555A" w14:textId="4E1304A6" w:rsidR="00412978" w:rsidRDefault="00265D88">
      <w:r>
        <w:t>A/</w:t>
      </w:r>
      <w:r>
        <w:t>hA/</w:t>
      </w:r>
      <w:r>
        <w:t>SiSha+</w:t>
      </w:r>
      <w:r>
        <w:t xml:space="preserve"> mA/</w:t>
      </w:r>
      <w:r>
        <w:t>SiSha+</w:t>
      </w:r>
      <w:r>
        <w:t xml:space="preserve"> mAhAhA/</w:t>
      </w:r>
      <w:r>
        <w:t>SiSha+</w:t>
      </w:r>
      <w:r>
        <w:t xml:space="preserve"> mE/</w:t>
      </w:r>
      <w:r>
        <w:t>vaivASiSha+</w:t>
      </w:r>
      <w:r>
        <w:t xml:space="preserve"> mAhAhA/</w:t>
      </w:r>
      <w:r>
        <w:t>SiSha+</w:t>
      </w:r>
      <w:r>
        <w:t xml:space="preserve"> mE/</w:t>
      </w:r>
      <w:r>
        <w:t xml:space="preserve">va | </w:t>
      </w:r>
    </w:p>
    <w:p w14:paraId="1CB6434D" w14:textId="39018318" w:rsidR="00412978" w:rsidRDefault="00265D88">
      <w:r>
        <w:t>71)   1.5.7.6(62)-  A/</w:t>
      </w:r>
      <w:r>
        <w:t>SiSha%</w:t>
      </w:r>
      <w:r>
        <w:t>m | E/</w:t>
      </w:r>
      <w:r>
        <w:t>va | E/</w:t>
      </w:r>
      <w:r>
        <w:t>tAm | (G4S1.5-43)</w:t>
      </w:r>
    </w:p>
    <w:p w14:paraId="1740A024" w14:textId="2B89484B" w:rsidR="00412978" w:rsidRDefault="00265D88">
      <w:r>
        <w:t>A/</w:t>
      </w:r>
      <w:r>
        <w:t>SiSha+</w:t>
      </w:r>
      <w:r>
        <w:t xml:space="preserve"> mE/</w:t>
      </w:r>
      <w:r>
        <w:t>vaivASiSha+</w:t>
      </w:r>
      <w:r>
        <w:t xml:space="preserve"> mA/</w:t>
      </w:r>
      <w:r>
        <w:t>SiSha+</w:t>
      </w:r>
      <w:r>
        <w:t xml:space="preserve"> mE/</w:t>
      </w:r>
      <w:r>
        <w:t>vaitA mE/</w:t>
      </w:r>
      <w:r>
        <w:t>tA mE/</w:t>
      </w:r>
      <w:r>
        <w:t>vASiSha+</w:t>
      </w:r>
      <w:r>
        <w:t xml:space="preserve"> mA/</w:t>
      </w:r>
      <w:r>
        <w:t>SiSha+</w:t>
      </w:r>
      <w:r>
        <w:t xml:space="preserve"> mE/</w:t>
      </w:r>
      <w:r>
        <w:t>vait</w:t>
      </w:r>
      <w:r>
        <w:t xml:space="preserve">Am | </w:t>
      </w:r>
    </w:p>
    <w:p w14:paraId="254C3D47" w14:textId="7A39EF4C" w:rsidR="00412978" w:rsidRDefault="00265D88">
      <w:r>
        <w:t>72)   1.5.7.6(62)-  A/</w:t>
      </w:r>
      <w:r>
        <w:t>SiSha%</w:t>
      </w:r>
      <w:r>
        <w:t>m | (G4S1.5-43)</w:t>
      </w:r>
    </w:p>
    <w:p w14:paraId="78D7891B" w14:textId="20F2FD29" w:rsidR="00412978" w:rsidRDefault="00265D88">
      <w:r>
        <w:lastRenderedPageBreak/>
        <w:t>A/</w:t>
      </w:r>
      <w:r>
        <w:t>SiSha/</w:t>
      </w:r>
      <w:r>
        <w:t>mityA%</w:t>
      </w:r>
      <w:r>
        <w:t xml:space="preserve"> - SiSha%</w:t>
      </w:r>
      <w:r>
        <w:t xml:space="preserve">m | </w:t>
      </w:r>
    </w:p>
    <w:p w14:paraId="7FB3D979" w14:textId="59A2E0EC" w:rsidR="00412978" w:rsidRDefault="00265D88">
      <w:r>
        <w:t>73)   1.5.7.6(63)-  E/</w:t>
      </w:r>
      <w:r>
        <w:t>va | E/</w:t>
      </w:r>
      <w:r>
        <w:t>tAm | A | (G4S1.5-43)</w:t>
      </w:r>
    </w:p>
    <w:p w14:paraId="31AB0326" w14:textId="78872700" w:rsidR="00412978" w:rsidRDefault="00265D88">
      <w:r>
        <w:t>E/</w:t>
      </w:r>
      <w:r>
        <w:t>vaitA mE/</w:t>
      </w:r>
      <w:r>
        <w:t>tA mE/</w:t>
      </w:r>
      <w:r>
        <w:t>vaivaitA maitA mE/</w:t>
      </w:r>
      <w:r>
        <w:t xml:space="preserve">vaivaitA mA | </w:t>
      </w:r>
    </w:p>
    <w:p w14:paraId="08A49CF4" w14:textId="58108B8A" w:rsidR="00412978" w:rsidRDefault="00265D88">
      <w:r>
        <w:t>74)   1.5.7.6(64)-  E/</w:t>
      </w:r>
      <w:r>
        <w:t>tAm | A | SA/</w:t>
      </w:r>
      <w:r>
        <w:t>stE/</w:t>
      </w:r>
      <w:r>
        <w:t xml:space="preserve"> || (G4S1.5-43)</w:t>
      </w:r>
    </w:p>
    <w:p w14:paraId="2E25EF72" w14:textId="324712C5" w:rsidR="00412978" w:rsidRDefault="00265D88">
      <w:r>
        <w:t>E/</w:t>
      </w:r>
      <w:r>
        <w:t>tA maitA mE/</w:t>
      </w:r>
      <w:r>
        <w:t>tA mA SA%</w:t>
      </w:r>
      <w:r>
        <w:t>stE SAsta/</w:t>
      </w:r>
      <w:r>
        <w:t xml:space="preserve"> aitA mE/</w:t>
      </w:r>
      <w:r>
        <w:t>tA mA SA%</w:t>
      </w:r>
      <w:r>
        <w:t xml:space="preserve">stE | </w:t>
      </w:r>
    </w:p>
    <w:p w14:paraId="005FA1BD" w14:textId="7883CF51" w:rsidR="00412978" w:rsidRDefault="00265D88">
      <w:r>
        <w:t>75)   1.5.7.6(65)-  A | SA/</w:t>
      </w:r>
      <w:r>
        <w:t>stE/</w:t>
      </w:r>
      <w:r>
        <w:t xml:space="preserve"> || (G4S1.5-43)</w:t>
      </w:r>
    </w:p>
    <w:p w14:paraId="6FCC8169" w14:textId="05D95D41" w:rsidR="00412978" w:rsidRDefault="00265D88">
      <w:r>
        <w:t>A SA%</w:t>
      </w:r>
      <w:r>
        <w:t>stE SAsta/</w:t>
      </w:r>
      <w:r>
        <w:t xml:space="preserve"> A SA%</w:t>
      </w:r>
      <w:r>
        <w:t xml:space="preserve">stE | </w:t>
      </w:r>
    </w:p>
    <w:p w14:paraId="138D8A5E" w14:textId="25F113AE" w:rsidR="00412978" w:rsidRDefault="00265D88">
      <w:r>
        <w:t>76)   1.5.7.6(66)-  SA/</w:t>
      </w:r>
      <w:r>
        <w:t>stE/</w:t>
      </w:r>
      <w:r>
        <w:t xml:space="preserve"> || (G4S1.5-43)</w:t>
      </w:r>
    </w:p>
    <w:p w14:paraId="3801E555" w14:textId="471AC171" w:rsidR="00412978" w:rsidRDefault="00265D88">
      <w:r>
        <w:t>SA/</w:t>
      </w:r>
      <w:r>
        <w:t>sta iti+</w:t>
      </w:r>
      <w:r>
        <w:t xml:space="preserve"> SAstE | </w:t>
      </w:r>
    </w:p>
    <w:p w14:paraId="3BC7B5A9" w14:textId="2FA6BABB" w:rsidR="00412978" w:rsidRDefault="00265D88">
      <w:r>
        <w:t>1)   1.5.8.1(1)-  sam | pa/</w:t>
      </w:r>
      <w:r>
        <w:t>SyA/</w:t>
      </w:r>
      <w:r>
        <w:t>mi/</w:t>
      </w:r>
      <w:r>
        <w:t xml:space="preserve"> | pra/</w:t>
      </w:r>
      <w:r>
        <w:t>jAH |</w:t>
      </w:r>
    </w:p>
    <w:p w14:paraId="7790EEAE" w14:textId="052C1EE2" w:rsidR="00412978" w:rsidRDefault="00265D88">
      <w:r>
        <w:t>sam pa+</w:t>
      </w:r>
      <w:r>
        <w:t>SyAmi paSyAmi/</w:t>
      </w:r>
      <w:r>
        <w:t xml:space="preserve"> sa(gm) sam pa+</w:t>
      </w:r>
      <w:r>
        <w:t>SyAmi pra/</w:t>
      </w:r>
      <w:r>
        <w:t>jAH pra/</w:t>
      </w:r>
      <w:r>
        <w:t>jAH pa+</w:t>
      </w:r>
      <w:r>
        <w:t>SyAmi/</w:t>
      </w:r>
      <w:r>
        <w:t xml:space="preserve"> sa(gm) sam pa+</w:t>
      </w:r>
      <w:r>
        <w:t>SyAmi pra/</w:t>
      </w:r>
      <w:r>
        <w:t xml:space="preserve">jAH | </w:t>
      </w:r>
    </w:p>
    <w:p w14:paraId="0E2184B2" w14:textId="7DBF372E" w:rsidR="00412978" w:rsidRDefault="00265D88">
      <w:r>
        <w:t>2)   1.5.8.1(2)-  pa/</w:t>
      </w:r>
      <w:r>
        <w:t>SyA/</w:t>
      </w:r>
      <w:r>
        <w:t>mi/</w:t>
      </w:r>
      <w:r>
        <w:t xml:space="preserve"> | pra/</w:t>
      </w:r>
      <w:r>
        <w:t>jAH | a/</w:t>
      </w:r>
      <w:r>
        <w:t>ham |</w:t>
      </w:r>
    </w:p>
    <w:p w14:paraId="36EC6154" w14:textId="724A01BA" w:rsidR="00412978" w:rsidRDefault="00265D88">
      <w:r>
        <w:t>pa/</w:t>
      </w:r>
      <w:r>
        <w:t>SyA/</w:t>
      </w:r>
      <w:r>
        <w:t>mi/</w:t>
      </w:r>
      <w:r>
        <w:t xml:space="preserve"> pra/</w:t>
      </w:r>
      <w:r>
        <w:t>jAH pra/</w:t>
      </w:r>
      <w:r>
        <w:t>jAH pa+</w:t>
      </w:r>
      <w:r>
        <w:t>SyAmi paSyAmi pra/</w:t>
      </w:r>
      <w:r>
        <w:t>jA a/</w:t>
      </w:r>
      <w:r>
        <w:t>ha ma/</w:t>
      </w:r>
      <w:r>
        <w:t>ham pra/</w:t>
      </w:r>
      <w:r>
        <w:t>jAH pa+</w:t>
      </w:r>
      <w:r>
        <w:t>SyAmi paSyAmi pra/</w:t>
      </w:r>
      <w:r>
        <w:t>jA a/</w:t>
      </w:r>
      <w:r>
        <w:t xml:space="preserve">ham | </w:t>
      </w:r>
    </w:p>
    <w:p w14:paraId="255EA3FE" w14:textId="282BE74C" w:rsidR="00412978" w:rsidRDefault="00265D88">
      <w:r>
        <w:t xml:space="preserve">3)  </w:t>
      </w:r>
      <w:r>
        <w:t xml:space="preserve"> 1.5.8.1(3)-  pra/</w:t>
      </w:r>
      <w:r>
        <w:t>jAH | a/</w:t>
      </w:r>
      <w:r>
        <w:t>ham | iti+</w:t>
      </w:r>
      <w:r>
        <w:t xml:space="preserve"> |</w:t>
      </w:r>
    </w:p>
    <w:p w14:paraId="3AC5FDE6" w14:textId="5506E31A" w:rsidR="00412978" w:rsidRDefault="00265D88">
      <w:r>
        <w:t>pra/</w:t>
      </w:r>
      <w:r>
        <w:t>jA a/</w:t>
      </w:r>
      <w:r>
        <w:t>ha ma/</w:t>
      </w:r>
      <w:r>
        <w:t>ham pra/</w:t>
      </w:r>
      <w:r>
        <w:t>jAH pra/</w:t>
      </w:r>
      <w:r>
        <w:t>jA a/</w:t>
      </w:r>
      <w:r>
        <w:t>ha mitItya/</w:t>
      </w:r>
      <w:r>
        <w:t>ham pra/</w:t>
      </w:r>
      <w:r>
        <w:t>jAH pra/</w:t>
      </w:r>
      <w:r>
        <w:t>jA a/</w:t>
      </w:r>
      <w:r>
        <w:t>ha miti+</w:t>
      </w:r>
      <w:r>
        <w:t xml:space="preserve"> | </w:t>
      </w:r>
    </w:p>
    <w:p w14:paraId="58AA23FD" w14:textId="051C7C90" w:rsidR="00412978" w:rsidRDefault="00265D88">
      <w:r>
        <w:t>4)   1.5.8.1(3)-  pra/</w:t>
      </w:r>
      <w:r>
        <w:t>jAH |</w:t>
      </w:r>
    </w:p>
    <w:p w14:paraId="12338D09" w14:textId="20FF4646" w:rsidR="00412978" w:rsidRDefault="00265D88">
      <w:r>
        <w:t>pra/</w:t>
      </w:r>
      <w:r>
        <w:t>jA iti+</w:t>
      </w:r>
      <w:r>
        <w:t xml:space="preserve"> pra - jAH | </w:t>
      </w:r>
    </w:p>
    <w:p w14:paraId="5EB649DD" w14:textId="7D0E997E" w:rsidR="00412978" w:rsidRDefault="00265D88">
      <w:r>
        <w:t>5)   1.5.8.1(4)-  a/</w:t>
      </w:r>
      <w:r>
        <w:t>ham | iti+</w:t>
      </w:r>
      <w:r>
        <w:t xml:space="preserve"> | A/</w:t>
      </w:r>
      <w:r>
        <w:t>ha/</w:t>
      </w:r>
      <w:r>
        <w:t xml:space="preserve"> |</w:t>
      </w:r>
    </w:p>
    <w:p w14:paraId="123C9AF3" w14:textId="70662319" w:rsidR="00412978" w:rsidRDefault="00265D88">
      <w:r>
        <w:t>a/</w:t>
      </w:r>
      <w:r>
        <w:t>ha mitItya/</w:t>
      </w:r>
      <w:r>
        <w:t>ha ma/</w:t>
      </w:r>
      <w:r>
        <w:t>ha mityA+</w:t>
      </w:r>
      <w:r>
        <w:t>hA/</w:t>
      </w:r>
      <w:r>
        <w:t>hE tya/</w:t>
      </w:r>
      <w:r>
        <w:t>ha ma/</w:t>
      </w:r>
      <w:r>
        <w:t>ha mityA+</w:t>
      </w:r>
      <w:r>
        <w:t xml:space="preserve">ha | </w:t>
      </w:r>
    </w:p>
    <w:p w14:paraId="3A1112D3" w14:textId="519A19D9" w:rsidR="00412978" w:rsidRDefault="00265D88">
      <w:r>
        <w:t>6)   1.5.8.1(5)-  iti+</w:t>
      </w:r>
      <w:r>
        <w:t xml:space="preserve"> | A/</w:t>
      </w:r>
      <w:r>
        <w:t>ha/</w:t>
      </w:r>
      <w:r>
        <w:t xml:space="preserve"> | yAva+</w:t>
      </w:r>
      <w:r>
        <w:t>~ntaH |</w:t>
      </w:r>
    </w:p>
    <w:p w14:paraId="3C0C0B7C" w14:textId="17C20606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yAva+</w:t>
      </w:r>
      <w:r>
        <w:t>~ntO/</w:t>
      </w:r>
      <w:r>
        <w:t xml:space="preserve"> yAva+</w:t>
      </w:r>
      <w:r>
        <w:t>~nta A/</w:t>
      </w:r>
      <w:r>
        <w:t>hE tItyA+</w:t>
      </w:r>
      <w:r>
        <w:t>ha/</w:t>
      </w:r>
      <w:r>
        <w:t xml:space="preserve"> yAva+</w:t>
      </w:r>
      <w:r>
        <w:t xml:space="preserve">~ntaH | </w:t>
      </w:r>
    </w:p>
    <w:p w14:paraId="35215DED" w14:textId="57DE382C" w:rsidR="00412978" w:rsidRDefault="00265D88">
      <w:r>
        <w:t>7)   1.5.8.1(6)-  A/</w:t>
      </w:r>
      <w:r>
        <w:t>ha/</w:t>
      </w:r>
      <w:r>
        <w:t xml:space="preserve"> | yAva+</w:t>
      </w:r>
      <w:r>
        <w:t>~ntaH | E/</w:t>
      </w:r>
      <w:r>
        <w:t>va |</w:t>
      </w:r>
    </w:p>
    <w:p w14:paraId="5C1D2AAF" w14:textId="71DE7E90" w:rsidR="00412978" w:rsidRDefault="00265D88">
      <w:r>
        <w:t>A/</w:t>
      </w:r>
      <w:r>
        <w:t>ha/</w:t>
      </w:r>
      <w:r>
        <w:t xml:space="preserve"> yAva+</w:t>
      </w:r>
      <w:r>
        <w:t>~ntO/</w:t>
      </w:r>
      <w:r>
        <w:t xml:space="preserve"> yAva+</w:t>
      </w:r>
      <w:r>
        <w:t>~nta AhAha/</w:t>
      </w:r>
      <w:r>
        <w:t xml:space="preserve"> yAva+</w:t>
      </w:r>
      <w:r>
        <w:t>~nta E/</w:t>
      </w:r>
      <w:r>
        <w:t>vaiva yAva+</w:t>
      </w:r>
      <w:r>
        <w:t>~nta AhAha/</w:t>
      </w:r>
      <w:r>
        <w:t xml:space="preserve"> yAva+</w:t>
      </w:r>
      <w:r>
        <w:t>~nt</w:t>
      </w:r>
      <w:r>
        <w:t>a E/</w:t>
      </w:r>
      <w:r>
        <w:t xml:space="preserve">va | </w:t>
      </w:r>
    </w:p>
    <w:p w14:paraId="65FB5064" w14:textId="41E433CB" w:rsidR="00412978" w:rsidRDefault="00265D88">
      <w:r>
        <w:t>8)   1.5.8.1(7)-  yAva+</w:t>
      </w:r>
      <w:r>
        <w:t>~ntaH | E/</w:t>
      </w:r>
      <w:r>
        <w:t>va | g3rA/</w:t>
      </w:r>
      <w:r>
        <w:t>myAH |</w:t>
      </w:r>
    </w:p>
    <w:p w14:paraId="7547FDD7" w14:textId="50B2A18E" w:rsidR="00412978" w:rsidRDefault="00265D88">
      <w:r>
        <w:lastRenderedPageBreak/>
        <w:t>yAva+</w:t>
      </w:r>
      <w:r>
        <w:t>~nta E/</w:t>
      </w:r>
      <w:r>
        <w:t>vaiva yAva+</w:t>
      </w:r>
      <w:r>
        <w:t>~ntO/</w:t>
      </w:r>
      <w:r>
        <w:t xml:space="preserve"> yAva+</w:t>
      </w:r>
      <w:r>
        <w:t>~nta E/</w:t>
      </w:r>
      <w:r>
        <w:t>va g3rA/</w:t>
      </w:r>
      <w:r>
        <w:t>myA g3rA/</w:t>
      </w:r>
      <w:r>
        <w:t>myA E/</w:t>
      </w:r>
      <w:r>
        <w:t>va yAva+</w:t>
      </w:r>
      <w:r>
        <w:t>~ntO/</w:t>
      </w:r>
      <w:r>
        <w:t xml:space="preserve"> yAva+</w:t>
      </w:r>
      <w:r>
        <w:t>~nta E/</w:t>
      </w:r>
      <w:r>
        <w:t>va g3rA/</w:t>
      </w:r>
      <w:r>
        <w:t xml:space="preserve">myAH | </w:t>
      </w:r>
    </w:p>
    <w:p w14:paraId="65E2286D" w14:textId="6729E35E" w:rsidR="00412978" w:rsidRDefault="00265D88">
      <w:r>
        <w:t>9)   1.5.8.1(8)-  E/</w:t>
      </w:r>
      <w:r>
        <w:t>va | g3rA/</w:t>
      </w:r>
      <w:r>
        <w:t>myAH | pa/</w:t>
      </w:r>
      <w:r>
        <w:t>Sava+</w:t>
      </w:r>
      <w:r>
        <w:t>H |</w:t>
      </w:r>
    </w:p>
    <w:p w14:paraId="3035B93C" w14:textId="398A2A76" w:rsidR="00412978" w:rsidRDefault="00265D88">
      <w:r>
        <w:t>E/</w:t>
      </w:r>
      <w:r>
        <w:t>va g3rA/</w:t>
      </w:r>
      <w:r>
        <w:t>myA g3rA/</w:t>
      </w:r>
      <w:r>
        <w:t>myA E/</w:t>
      </w:r>
      <w:r>
        <w:t>vaiva g3rA/</w:t>
      </w:r>
      <w:r>
        <w:t>myAH pa/</w:t>
      </w:r>
      <w:r>
        <w:t>Sava+</w:t>
      </w:r>
      <w:r>
        <w:t>H pa/</w:t>
      </w:r>
      <w:r>
        <w:t>SavO%</w:t>
      </w:r>
      <w:r>
        <w:t xml:space="preserve"> g3rA/</w:t>
      </w:r>
      <w:r>
        <w:t>myA E/</w:t>
      </w:r>
      <w:r>
        <w:t>vaiva g3rA/</w:t>
      </w:r>
      <w:r>
        <w:t>myAH pa/</w:t>
      </w:r>
      <w:r>
        <w:t>Sava+</w:t>
      </w:r>
      <w:r>
        <w:t xml:space="preserve">H | </w:t>
      </w:r>
    </w:p>
    <w:p w14:paraId="18101242" w14:textId="4960303F" w:rsidR="00412978" w:rsidRDefault="00265D88">
      <w:r>
        <w:t>10)   1.5.8.1(9)-  g3rA/</w:t>
      </w:r>
      <w:r>
        <w:t>myAH | pa/</w:t>
      </w:r>
      <w:r>
        <w:t>Sava+</w:t>
      </w:r>
      <w:r>
        <w:t>H | tAn |</w:t>
      </w:r>
    </w:p>
    <w:p w14:paraId="3B993130" w14:textId="707E5514" w:rsidR="00412978" w:rsidRDefault="00265D88">
      <w:r>
        <w:t>g3rA/</w:t>
      </w:r>
      <w:r>
        <w:t>myAH pa/</w:t>
      </w:r>
      <w:r>
        <w:t>Sava+</w:t>
      </w:r>
      <w:r>
        <w:t>H pa/</w:t>
      </w:r>
      <w:r>
        <w:t>SavO%</w:t>
      </w:r>
      <w:r>
        <w:t xml:space="preserve"> g3rA/</w:t>
      </w:r>
      <w:r>
        <w:t>myA g3rA/</w:t>
      </w:r>
      <w:r>
        <w:t>myAH pa/</w:t>
      </w:r>
      <w:r>
        <w:t>Sava/</w:t>
      </w:r>
      <w:r>
        <w:t>stA(gg) stAn pa/</w:t>
      </w:r>
      <w:r>
        <w:t>SavO%</w:t>
      </w:r>
      <w:r>
        <w:t xml:space="preserve"> g3rA/</w:t>
      </w:r>
      <w:r>
        <w:t>myA g3rA/</w:t>
      </w:r>
      <w:r>
        <w:t>myAH pa/</w:t>
      </w:r>
      <w:r>
        <w:t>Sava/</w:t>
      </w:r>
      <w:r>
        <w:t>st</w:t>
      </w:r>
      <w:r>
        <w:t xml:space="preserve">An | </w:t>
      </w:r>
    </w:p>
    <w:p w14:paraId="7F00D5A7" w14:textId="587683D9" w:rsidR="00412978" w:rsidRDefault="00265D88">
      <w:r>
        <w:t>11)   1.5.8.1(10)-  pa/</w:t>
      </w:r>
      <w:r>
        <w:t>Sava+</w:t>
      </w:r>
      <w:r>
        <w:t>H | tAn | E/</w:t>
      </w:r>
      <w:r>
        <w:t>va |</w:t>
      </w:r>
    </w:p>
    <w:p w14:paraId="5E1151FD" w14:textId="3EC74FD0" w:rsidR="00412978" w:rsidRDefault="00265D88">
      <w:r>
        <w:t>pa/</w:t>
      </w:r>
      <w:r>
        <w:t>Sava/</w:t>
      </w:r>
      <w:r>
        <w:t>stA(gg) stAn pa/</w:t>
      </w:r>
      <w:r>
        <w:t>Sava+</w:t>
      </w:r>
      <w:r>
        <w:t>H pa/</w:t>
      </w:r>
      <w:r>
        <w:t>Sava/</w:t>
      </w:r>
      <w:r>
        <w:t>stA ~nE/</w:t>
      </w:r>
      <w:r>
        <w:t>vaiva tAn pa/</w:t>
      </w:r>
      <w:r>
        <w:t>Sava+</w:t>
      </w:r>
      <w:r>
        <w:t>H pa/</w:t>
      </w:r>
      <w:r>
        <w:t>Sava/</w:t>
      </w:r>
      <w:r>
        <w:t>stA ~nE/</w:t>
      </w:r>
      <w:r>
        <w:t xml:space="preserve">va | </w:t>
      </w:r>
    </w:p>
    <w:p w14:paraId="59834D85" w14:textId="657F83E1" w:rsidR="00412978" w:rsidRDefault="00265D88">
      <w:r>
        <w:t>12)   1.5.8.1(11)-  tAn | E/</w:t>
      </w:r>
      <w:r>
        <w:t>va | ava+</w:t>
      </w:r>
      <w:r>
        <w:t xml:space="preserve"> |</w:t>
      </w:r>
    </w:p>
    <w:p w14:paraId="1D41D5C3" w14:textId="78906E9B" w:rsidR="00412978" w:rsidRDefault="00265D88">
      <w:r>
        <w:t>tA ~nE/</w:t>
      </w:r>
      <w:r>
        <w:t>vaiva tA(gg) stAnE/</w:t>
      </w:r>
      <w:r>
        <w:t>vAvAvai/</w:t>
      </w:r>
      <w:r>
        <w:t>va tA(gg) stAnE/</w:t>
      </w:r>
      <w:r>
        <w:t>vAva+</w:t>
      </w:r>
      <w:r>
        <w:t xml:space="preserve"> | </w:t>
      </w:r>
    </w:p>
    <w:p w14:paraId="01B269A5" w14:textId="30D8CD80" w:rsidR="00412978" w:rsidRDefault="00265D88">
      <w:r>
        <w:t>13)   1.5.8.1(12)</w:t>
      </w:r>
      <w:r>
        <w:t>-  E/</w:t>
      </w:r>
      <w:r>
        <w:t>va | ava+</w:t>
      </w:r>
      <w:r>
        <w:t xml:space="preserve"> | ru/</w:t>
      </w:r>
      <w:r>
        <w:t>~ndhE/</w:t>
      </w:r>
      <w:r>
        <w:t>4 |</w:t>
      </w:r>
    </w:p>
    <w:p w14:paraId="348B7D37" w14:textId="3ACAB627" w:rsidR="00412978" w:rsidRDefault="00265D88">
      <w:r>
        <w:t>E/</w:t>
      </w:r>
      <w:r>
        <w:t>vAvAvai/</w:t>
      </w:r>
      <w:r>
        <w:t>vaivAva+</w:t>
      </w:r>
      <w:r>
        <w:t xml:space="preserve"> ru~ndhE4 ru/</w:t>
      </w:r>
      <w:r>
        <w:t>~ndhE4 &amp;vai/</w:t>
      </w:r>
      <w:r>
        <w:t>vaivAva+</w:t>
      </w:r>
      <w:r>
        <w:t xml:space="preserve"> ru~ndhE4 | </w:t>
      </w:r>
    </w:p>
    <w:p w14:paraId="664F6924" w14:textId="4C8B4F74" w:rsidR="00412978" w:rsidRDefault="00265D88">
      <w:r>
        <w:t>14)   1.5.8.1(13)-  ava+</w:t>
      </w:r>
      <w:r>
        <w:t xml:space="preserve"> | ru/</w:t>
      </w:r>
      <w:r>
        <w:t>~ndhE/</w:t>
      </w:r>
      <w:r>
        <w:t>4 | aMBa+</w:t>
      </w:r>
      <w:r>
        <w:t>4H |</w:t>
      </w:r>
    </w:p>
    <w:p w14:paraId="0F8189D6" w14:textId="033E78AB" w:rsidR="00412978" w:rsidRDefault="00265D88">
      <w:r>
        <w:t>ava+</w:t>
      </w:r>
      <w:r>
        <w:t xml:space="preserve"> ru~ndhE4 ru/</w:t>
      </w:r>
      <w:r>
        <w:t>~ndhE4 &amp;vAva+</w:t>
      </w:r>
      <w:r>
        <w:t xml:space="preserve"> ru/</w:t>
      </w:r>
      <w:r>
        <w:t>~ndhE4 &amp;mBO4 &amp;MBO+</w:t>
      </w:r>
      <w:r>
        <w:t>4 ru/</w:t>
      </w:r>
      <w:r>
        <w:t>~ndhE4 &amp;vAva+</w:t>
      </w:r>
      <w:r>
        <w:t xml:space="preserve"> ru/</w:t>
      </w:r>
      <w:r>
        <w:t>~ndhE4 &amp;MBa+</w:t>
      </w:r>
      <w:r>
        <w:t xml:space="preserve">4H | </w:t>
      </w:r>
    </w:p>
    <w:p w14:paraId="77917E9A" w14:textId="58D2B79A" w:rsidR="00412978" w:rsidRDefault="00265D88">
      <w:r>
        <w:t xml:space="preserve">15)   1.5.8.1(14)-  </w:t>
      </w:r>
      <w:r>
        <w:t>ru/</w:t>
      </w:r>
      <w:r>
        <w:t>~ndhE/</w:t>
      </w:r>
      <w:r>
        <w:t>4 | aMBa+</w:t>
      </w:r>
      <w:r>
        <w:t>4H | stha/</w:t>
      </w:r>
      <w:r>
        <w:t>2 |</w:t>
      </w:r>
    </w:p>
    <w:p w14:paraId="23B2CC10" w14:textId="7CD60897" w:rsidR="00412978" w:rsidRDefault="00265D88">
      <w:r>
        <w:t>ru/</w:t>
      </w:r>
      <w:r>
        <w:t>~ndhE4 &amp;MBO4 &amp;MBO+</w:t>
      </w:r>
      <w:r>
        <w:t>4 ru~ndhE4 ru/</w:t>
      </w:r>
      <w:r>
        <w:t>~ndhE4 &amp;MBa+</w:t>
      </w:r>
      <w:r>
        <w:t>4H stha/</w:t>
      </w:r>
      <w:r>
        <w:t>2 sthA2 &amp;MBO+</w:t>
      </w:r>
      <w:r>
        <w:t>4 ru~ndhE4 ru/</w:t>
      </w:r>
      <w:r>
        <w:t>~ndhE4 &amp;MBa+</w:t>
      </w:r>
      <w:r>
        <w:t xml:space="preserve">4H stha2 | </w:t>
      </w:r>
    </w:p>
    <w:p w14:paraId="1D4B4DDE" w14:textId="76C814C8" w:rsidR="00412978" w:rsidRDefault="00265D88">
      <w:r>
        <w:t>16)   1.5.8.1(15)-  aMBa+</w:t>
      </w:r>
      <w:r>
        <w:t>4H | stha/</w:t>
      </w:r>
      <w:r>
        <w:t>2 | aMBa+</w:t>
      </w:r>
      <w:r>
        <w:t>4H |</w:t>
      </w:r>
    </w:p>
    <w:p w14:paraId="6CF6FF22" w14:textId="48447BE5" w:rsidR="00412978" w:rsidRDefault="00265D88">
      <w:r>
        <w:t>aMBa+</w:t>
      </w:r>
      <w:r>
        <w:t>4H stha/</w:t>
      </w:r>
      <w:r>
        <w:t>2 sthA2MBO4 &amp;MBa/</w:t>
      </w:r>
      <w:r>
        <w:t>4H sthA2MBO4 &amp;MBa/</w:t>
      </w:r>
      <w:r>
        <w:t>4H sthA2MBO4 &amp;MBa/</w:t>
      </w:r>
      <w:r>
        <w:t>4H sthA2MBa+</w:t>
      </w:r>
      <w:r>
        <w:t xml:space="preserve">4H | </w:t>
      </w:r>
    </w:p>
    <w:p w14:paraId="5AA6B21D" w14:textId="0FAFD95B" w:rsidR="00412978" w:rsidRDefault="00265D88">
      <w:r>
        <w:t>17)   1.5.8.1(16)-  stha/</w:t>
      </w:r>
      <w:r>
        <w:t>2 | aMBa+</w:t>
      </w:r>
      <w:r>
        <w:t>4H | va/</w:t>
      </w:r>
      <w:r>
        <w:t>H |</w:t>
      </w:r>
    </w:p>
    <w:p w14:paraId="480BD8A1" w14:textId="203377EB" w:rsidR="00412978" w:rsidRDefault="00265D88">
      <w:r>
        <w:t>sthA2MBO4 &amp;MBa+</w:t>
      </w:r>
      <w:r>
        <w:t>4H stha/</w:t>
      </w:r>
      <w:r>
        <w:t>2 sthA2MBO+</w:t>
      </w:r>
      <w:r>
        <w:t>4 vO/</w:t>
      </w:r>
      <w:r>
        <w:t xml:space="preserve"> vO &amp;MBa+</w:t>
      </w:r>
      <w:r>
        <w:t>4H stha/</w:t>
      </w:r>
      <w:r>
        <w:t>2 sthA2MBO+</w:t>
      </w:r>
      <w:r>
        <w:t xml:space="preserve">4 vaH | </w:t>
      </w:r>
    </w:p>
    <w:p w14:paraId="09826704" w14:textId="2AA88F95" w:rsidR="00412978" w:rsidRDefault="00265D88">
      <w:r>
        <w:t>18)   1.5.8.1(17)-  aMBa+</w:t>
      </w:r>
      <w:r>
        <w:t>4H | va/</w:t>
      </w:r>
      <w:r>
        <w:t>H | Ba/</w:t>
      </w:r>
      <w:r>
        <w:t>4kShI/</w:t>
      </w:r>
      <w:r>
        <w:t>ya/</w:t>
      </w:r>
      <w:r>
        <w:t xml:space="preserve"> </w:t>
      </w:r>
      <w:r>
        <w:t>|</w:t>
      </w:r>
    </w:p>
    <w:p w14:paraId="6AB6C5B7" w14:textId="1E5778E4" w:rsidR="00412978" w:rsidRDefault="00265D88">
      <w:r>
        <w:t>aMBO+</w:t>
      </w:r>
      <w:r>
        <w:t>4 vO/</w:t>
      </w:r>
      <w:r>
        <w:t xml:space="preserve"> vO &amp;MBO4 &amp;MBO+</w:t>
      </w:r>
      <w:r>
        <w:t>4 vO Ba4kShIya Ba4kShIya/</w:t>
      </w:r>
      <w:r>
        <w:t xml:space="preserve"> vO &amp;MBO4 &amp;MBO+</w:t>
      </w:r>
      <w:r>
        <w:t xml:space="preserve">4 vO Ba4kShIya | </w:t>
      </w:r>
    </w:p>
    <w:p w14:paraId="00CBDF57" w14:textId="5EFF1881" w:rsidR="00412978" w:rsidRDefault="00265D88">
      <w:r>
        <w:lastRenderedPageBreak/>
        <w:t>19)   1.5.8.1(18)-  va/</w:t>
      </w:r>
      <w:r>
        <w:t>H | Ba/</w:t>
      </w:r>
      <w:r>
        <w:t>4kShI/</w:t>
      </w:r>
      <w:r>
        <w:t>ya/</w:t>
      </w:r>
      <w:r>
        <w:t xml:space="preserve"> | iti+</w:t>
      </w:r>
      <w:r>
        <w:t xml:space="preserve"> |</w:t>
      </w:r>
    </w:p>
    <w:p w14:paraId="2843C8A0" w14:textId="2140AB88" w:rsidR="00412978" w:rsidRDefault="00265D88">
      <w:r>
        <w:t>vO/</w:t>
      </w:r>
      <w:r>
        <w:t xml:space="preserve"> Ba/</w:t>
      </w:r>
      <w:r>
        <w:t>4kShI/</w:t>
      </w:r>
      <w:r>
        <w:t>ya/</w:t>
      </w:r>
      <w:r>
        <w:t xml:space="preserve"> Ba/</w:t>
      </w:r>
      <w:r>
        <w:t>4kShI/</w:t>
      </w:r>
      <w:r>
        <w:t>ya/</w:t>
      </w:r>
      <w:r>
        <w:t xml:space="preserve"> vO/</w:t>
      </w:r>
      <w:r>
        <w:t xml:space="preserve"> vO/</w:t>
      </w:r>
      <w:r>
        <w:t xml:space="preserve"> Ba/</w:t>
      </w:r>
      <w:r>
        <w:t>4kShI/</w:t>
      </w:r>
      <w:r>
        <w:t>yE tIti+</w:t>
      </w:r>
      <w:r>
        <w:t xml:space="preserve"> Ba4kShIya vO vO Ba4kShI/</w:t>
      </w:r>
      <w:r>
        <w:t>yE ti+</w:t>
      </w:r>
      <w:r>
        <w:t xml:space="preserve"> | </w:t>
      </w:r>
    </w:p>
    <w:p w14:paraId="4B74688F" w14:textId="52CAC1C0" w:rsidR="00412978" w:rsidRDefault="00265D88">
      <w:r>
        <w:t>20)   1.5.8.1(19)-  Ba/</w:t>
      </w:r>
      <w:r>
        <w:t>4kShI/</w:t>
      </w:r>
      <w:r>
        <w:t>ya/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4BDC1166" w14:textId="5D079EB5" w:rsidR="00412978" w:rsidRDefault="00265D88">
      <w:r>
        <w:t>Ba/</w:t>
      </w:r>
      <w:r>
        <w:t>4kShI/</w:t>
      </w:r>
      <w:r>
        <w:t>yE tIti+</w:t>
      </w:r>
      <w:r>
        <w:t xml:space="preserve"> Ba4kShIya Ba4kShI/</w:t>
      </w:r>
      <w:r>
        <w:t>yE tyA+</w:t>
      </w:r>
      <w:r>
        <w:t>hA/</w:t>
      </w:r>
      <w:r>
        <w:t>hE ti+</w:t>
      </w:r>
      <w:r>
        <w:t xml:space="preserve"> Ba4kShIya Ba4kShI/</w:t>
      </w:r>
      <w:r>
        <w:t>yE tyA+</w:t>
      </w:r>
      <w:r>
        <w:t xml:space="preserve">ha | </w:t>
      </w:r>
    </w:p>
    <w:p w14:paraId="54945750" w14:textId="213BF86E" w:rsidR="00412978" w:rsidRDefault="00265D88">
      <w:r>
        <w:t>21)   1.5.8.1(20)-  iti+</w:t>
      </w:r>
      <w:r>
        <w:t xml:space="preserve"> | A/</w:t>
      </w:r>
      <w:r>
        <w:t>ha/</w:t>
      </w:r>
      <w:r>
        <w:t xml:space="preserve"> | aMBa+</w:t>
      </w:r>
      <w:r>
        <w:t>4H | (G4S1.5-49)</w:t>
      </w:r>
    </w:p>
    <w:p w14:paraId="59E6690F" w14:textId="47653732" w:rsidR="00412978" w:rsidRDefault="00265D88">
      <w:r>
        <w:t>ityA+</w:t>
      </w:r>
      <w:r>
        <w:t>hA/</w:t>
      </w:r>
      <w:r>
        <w:t>hE tItyA/</w:t>
      </w:r>
      <w:r>
        <w:t>hAMBO4 &amp;MBa+</w:t>
      </w:r>
      <w:r>
        <w:t>4 A/</w:t>
      </w:r>
      <w:r>
        <w:t>hE tItyA/</w:t>
      </w:r>
      <w:r>
        <w:t>hAMBa+</w:t>
      </w:r>
      <w:r>
        <w:t xml:space="preserve">4H | </w:t>
      </w:r>
    </w:p>
    <w:p w14:paraId="77594BD9" w14:textId="4962EA37" w:rsidR="00412978" w:rsidRDefault="00265D88">
      <w:r>
        <w:t>22)   1.5.8.1(21)-  A/</w:t>
      </w:r>
      <w:r>
        <w:t>ha/</w:t>
      </w:r>
      <w:r>
        <w:t xml:space="preserve"> | aMBa+</w:t>
      </w:r>
      <w:r>
        <w:t xml:space="preserve">4H | hi | </w:t>
      </w:r>
      <w:r>
        <w:t>(G4S1.5-49)</w:t>
      </w:r>
    </w:p>
    <w:p w14:paraId="37BFB726" w14:textId="42657CBD" w:rsidR="00412978" w:rsidRDefault="00265D88">
      <w:r>
        <w:t>A/</w:t>
      </w:r>
      <w:r>
        <w:t>hAMBO4 &amp;MBa+</w:t>
      </w:r>
      <w:r>
        <w:t>4 AhA/</w:t>
      </w:r>
      <w:r>
        <w:t>hAMBO/</w:t>
      </w:r>
      <w:r>
        <w:t>4 hi hyaMBa+</w:t>
      </w:r>
      <w:r>
        <w:t>4 AhA/</w:t>
      </w:r>
      <w:r>
        <w:t>hAMBO/</w:t>
      </w:r>
      <w:r>
        <w:t xml:space="preserve">4 hi | </w:t>
      </w:r>
    </w:p>
    <w:p w14:paraId="50E1F542" w14:textId="277B5C50" w:rsidR="00412978" w:rsidRDefault="00265D88">
      <w:r>
        <w:t>23)   1.5.8.1(22)-  aMBa+</w:t>
      </w:r>
      <w:r>
        <w:t>4H | hi | E/</w:t>
      </w:r>
      <w:r>
        <w:t>tAH | (G4S1.5-49)</w:t>
      </w:r>
    </w:p>
    <w:p w14:paraId="078AD79F" w14:textId="4E08E67F" w:rsidR="00412978" w:rsidRDefault="00265D88">
      <w:r>
        <w:t>aMBO/</w:t>
      </w:r>
      <w:r>
        <w:t>4 hi hyaMBO4 &amp;MBO/</w:t>
      </w:r>
      <w:r>
        <w:t>4 hyE+</w:t>
      </w:r>
      <w:r>
        <w:t>tA E/</w:t>
      </w:r>
      <w:r>
        <w:t>tA hyaMBO4 &amp;MBO/</w:t>
      </w:r>
      <w:r>
        <w:t>4 hyE+</w:t>
      </w:r>
      <w:r>
        <w:t xml:space="preserve">tAH | </w:t>
      </w:r>
    </w:p>
    <w:p w14:paraId="747E9ECA" w14:textId="2589B25E" w:rsidR="00412978" w:rsidRDefault="00265D88">
      <w:r>
        <w:t>24)   1.5.8.1(23)-  hi | E/</w:t>
      </w:r>
      <w:r>
        <w:t>tAH | maha+</w:t>
      </w:r>
      <w:r>
        <w:t>H | (G4S1.5-49)</w:t>
      </w:r>
    </w:p>
    <w:p w14:paraId="389E95C8" w14:textId="01447361" w:rsidR="00412978" w:rsidRDefault="00265D88">
      <w:r>
        <w:t>hyE+</w:t>
      </w:r>
      <w:r>
        <w:t>tA E/</w:t>
      </w:r>
      <w:r>
        <w:t>tA hi</w:t>
      </w:r>
      <w:r>
        <w:t xml:space="preserve"> hyE+</w:t>
      </w:r>
      <w:r>
        <w:t>tA mahO/</w:t>
      </w:r>
      <w:r>
        <w:t xml:space="preserve"> maha+</w:t>
      </w:r>
      <w:r>
        <w:t xml:space="preserve"> E/</w:t>
      </w:r>
      <w:r>
        <w:t>tA hi hyE+</w:t>
      </w:r>
      <w:r>
        <w:t>tA maha+</w:t>
      </w:r>
      <w:r>
        <w:t xml:space="preserve">H | </w:t>
      </w:r>
    </w:p>
    <w:p w14:paraId="36E4F0CC" w14:textId="535B17FF" w:rsidR="00412978" w:rsidRDefault="00265D88">
      <w:r>
        <w:t>25)   1.5.8.1(24)-  E/</w:t>
      </w:r>
      <w:r>
        <w:t>tAH | maha+</w:t>
      </w:r>
      <w:r>
        <w:t>H | stha/</w:t>
      </w:r>
      <w:r>
        <w:t>2 | (G4S1.5-49)</w:t>
      </w:r>
    </w:p>
    <w:p w14:paraId="07F6A578" w14:textId="721CF632" w:rsidR="00412978" w:rsidRDefault="00265D88">
      <w:r>
        <w:t>E/</w:t>
      </w:r>
      <w:r>
        <w:t>tA mahO/</w:t>
      </w:r>
      <w:r>
        <w:t xml:space="preserve"> maha+</w:t>
      </w:r>
      <w:r>
        <w:t xml:space="preserve"> E/</w:t>
      </w:r>
      <w:r>
        <w:t>tA E/</w:t>
      </w:r>
      <w:r>
        <w:t>tA maha+</w:t>
      </w:r>
      <w:r>
        <w:t>H stha2 stha/</w:t>
      </w:r>
      <w:r>
        <w:t>2 maha+</w:t>
      </w:r>
      <w:r>
        <w:t xml:space="preserve"> E/</w:t>
      </w:r>
      <w:r>
        <w:t>tA E/</w:t>
      </w:r>
      <w:r>
        <w:t>tA maha+</w:t>
      </w:r>
      <w:r>
        <w:t xml:space="preserve">H stha2 | </w:t>
      </w:r>
    </w:p>
    <w:p w14:paraId="1C369A87" w14:textId="3F6AC956" w:rsidR="00412978" w:rsidRDefault="00265D88">
      <w:r>
        <w:t>26)   1.5.8.1(25)-  maha+</w:t>
      </w:r>
      <w:r>
        <w:t>H | stha/</w:t>
      </w:r>
      <w:r>
        <w:t>2 | maha+</w:t>
      </w:r>
      <w:r>
        <w:t>H | (G4S1.5-49)</w:t>
      </w:r>
    </w:p>
    <w:p w14:paraId="75D2EDC7" w14:textId="6B61C006" w:rsidR="00412978" w:rsidRDefault="00265D88">
      <w:r>
        <w:t>maha+</w:t>
      </w:r>
      <w:r>
        <w:t>H stha2 st</w:t>
      </w:r>
      <w:r>
        <w:t>ha/</w:t>
      </w:r>
      <w:r>
        <w:t>2 mahO/</w:t>
      </w:r>
      <w:r>
        <w:t xml:space="preserve"> maha+</w:t>
      </w:r>
      <w:r>
        <w:t>H stha/</w:t>
      </w:r>
      <w:r>
        <w:t>2 mahO/</w:t>
      </w:r>
      <w:r>
        <w:t xml:space="preserve"> maha+</w:t>
      </w:r>
      <w:r>
        <w:t>H stha/</w:t>
      </w:r>
      <w:r>
        <w:t>2 mahO/</w:t>
      </w:r>
      <w:r>
        <w:t xml:space="preserve"> maha+</w:t>
      </w:r>
      <w:r>
        <w:t>H stha/</w:t>
      </w:r>
      <w:r>
        <w:t>2 maha+</w:t>
      </w:r>
      <w:r>
        <w:t xml:space="preserve">H | </w:t>
      </w:r>
    </w:p>
    <w:p w14:paraId="37F8E919" w14:textId="366A965A" w:rsidR="00412978" w:rsidRDefault="00265D88">
      <w:r>
        <w:t>27)   1.5.8.1(26)-  stha/</w:t>
      </w:r>
      <w:r>
        <w:t>2 | maha+</w:t>
      </w:r>
      <w:r>
        <w:t>H | va/</w:t>
      </w:r>
      <w:r>
        <w:t>H | (G4S1.5-49)</w:t>
      </w:r>
    </w:p>
    <w:p w14:paraId="63133D05" w14:textId="020A2307" w:rsidR="00412978" w:rsidRDefault="00265D88">
      <w:r>
        <w:t>stha/</w:t>
      </w:r>
      <w:r>
        <w:t>2 mahO/</w:t>
      </w:r>
      <w:r>
        <w:t xml:space="preserve"> maha+</w:t>
      </w:r>
      <w:r>
        <w:t>H stha2 stha/</w:t>
      </w:r>
      <w:r>
        <w:t>2 mahO+</w:t>
      </w:r>
      <w:r>
        <w:t xml:space="preserve"> vO vO/</w:t>
      </w:r>
      <w:r>
        <w:t xml:space="preserve"> maha+</w:t>
      </w:r>
      <w:r>
        <w:t>H stha2 stha/</w:t>
      </w:r>
      <w:r>
        <w:t>2 mahO+</w:t>
      </w:r>
      <w:r>
        <w:t xml:space="preserve"> vaH | </w:t>
      </w:r>
    </w:p>
    <w:p w14:paraId="7418D9F5" w14:textId="2DDCDB08" w:rsidR="00412978" w:rsidRDefault="00265D88">
      <w:r>
        <w:t>28)   1.5.8.1(27)-  maha+</w:t>
      </w:r>
      <w:r>
        <w:t>H | va/</w:t>
      </w:r>
      <w:r>
        <w:t>H | Ba/</w:t>
      </w:r>
      <w:r>
        <w:t>4kShI/</w:t>
      </w:r>
      <w:r>
        <w:t>ya/</w:t>
      </w:r>
      <w:r>
        <w:t xml:space="preserve"> |</w:t>
      </w:r>
    </w:p>
    <w:p w14:paraId="786E707B" w14:textId="76E7529A" w:rsidR="00412978" w:rsidRDefault="00265D88">
      <w:r>
        <w:t>mahO+</w:t>
      </w:r>
      <w:r>
        <w:t xml:space="preserve"> vO vO/</w:t>
      </w:r>
      <w:r>
        <w:t xml:space="preserve"> mahO/</w:t>
      </w:r>
      <w:r>
        <w:t xml:space="preserve"> mahO+</w:t>
      </w:r>
      <w:r>
        <w:t xml:space="preserve"> vO Ba4kShIya Ba4kShIya vO/</w:t>
      </w:r>
      <w:r>
        <w:t xml:space="preserve"> mahO/</w:t>
      </w:r>
      <w:r>
        <w:t xml:space="preserve"> mahO+</w:t>
      </w:r>
      <w:r>
        <w:t xml:space="preserve"> vO Ba4kShIya | </w:t>
      </w:r>
    </w:p>
    <w:p w14:paraId="3FDE0EDA" w14:textId="1F867536" w:rsidR="00412978" w:rsidRDefault="00265D88">
      <w:r>
        <w:t>29)   1.5.8.1(28)-  va/</w:t>
      </w:r>
      <w:r>
        <w:t>H | Ba/</w:t>
      </w:r>
      <w:r>
        <w:t>4kShI/</w:t>
      </w:r>
      <w:r>
        <w:t>ya/</w:t>
      </w:r>
      <w:r>
        <w:t xml:space="preserve"> | iti+</w:t>
      </w:r>
      <w:r>
        <w:t xml:space="preserve"> |</w:t>
      </w:r>
    </w:p>
    <w:p w14:paraId="44EC97E3" w14:textId="3C3D2174" w:rsidR="00412978" w:rsidRDefault="00265D88">
      <w:r>
        <w:t>vO/</w:t>
      </w:r>
      <w:r>
        <w:t xml:space="preserve"> Ba/</w:t>
      </w:r>
      <w:r>
        <w:t>4kShI/</w:t>
      </w:r>
      <w:r>
        <w:t>ya/</w:t>
      </w:r>
      <w:r>
        <w:t xml:space="preserve"> Ba/</w:t>
      </w:r>
      <w:r>
        <w:t>4kShI/</w:t>
      </w:r>
      <w:r>
        <w:t>ya/</w:t>
      </w:r>
      <w:r>
        <w:t xml:space="preserve"> vO/</w:t>
      </w:r>
      <w:r>
        <w:t xml:space="preserve"> vO/</w:t>
      </w:r>
      <w:r>
        <w:t xml:space="preserve"> Ba/</w:t>
      </w:r>
      <w:r>
        <w:t>4kShI/</w:t>
      </w:r>
      <w:r>
        <w:t>yE tIti+</w:t>
      </w:r>
      <w:r>
        <w:t xml:space="preserve"> Ba4kShIya vO vO Ba4kShI/</w:t>
      </w:r>
      <w:r>
        <w:t>yE ti+</w:t>
      </w:r>
      <w:r>
        <w:t xml:space="preserve"> | </w:t>
      </w:r>
    </w:p>
    <w:p w14:paraId="438BBF60" w14:textId="7C51DD9D" w:rsidR="00412978" w:rsidRDefault="00265D88">
      <w:r>
        <w:t xml:space="preserve">30)   1.5.8.1(29)-  </w:t>
      </w:r>
      <w:r>
        <w:t>Ba/</w:t>
      </w:r>
      <w:r>
        <w:t>4kShI/</w:t>
      </w:r>
      <w:r>
        <w:t>ya/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63398C88" w14:textId="424B9EB3" w:rsidR="00412978" w:rsidRDefault="00265D88">
      <w:r>
        <w:t>Ba/</w:t>
      </w:r>
      <w:r>
        <w:t>4kShI/</w:t>
      </w:r>
      <w:r>
        <w:t>yE tIti+</w:t>
      </w:r>
      <w:r>
        <w:t xml:space="preserve"> Ba4kShIya Ba4kShI/</w:t>
      </w:r>
      <w:r>
        <w:t>yE tyA+</w:t>
      </w:r>
      <w:r>
        <w:t>hA/</w:t>
      </w:r>
      <w:r>
        <w:t>hE ti+</w:t>
      </w:r>
      <w:r>
        <w:t xml:space="preserve"> Ba4kShIya Ba4kShI/</w:t>
      </w:r>
      <w:r>
        <w:t>yE tyA+</w:t>
      </w:r>
      <w:r>
        <w:t xml:space="preserve">ha | </w:t>
      </w:r>
    </w:p>
    <w:p w14:paraId="31D12243" w14:textId="72B1F8E2" w:rsidR="00412978" w:rsidRDefault="00265D88">
      <w:r>
        <w:lastRenderedPageBreak/>
        <w:t>31)   1.5.8.1(30)-  iti+</w:t>
      </w:r>
      <w:r>
        <w:t xml:space="preserve"> | A/</w:t>
      </w:r>
      <w:r>
        <w:t>ha/</w:t>
      </w:r>
      <w:r>
        <w:t xml:space="preserve"> | maha+</w:t>
      </w:r>
      <w:r>
        <w:t>H |</w:t>
      </w:r>
    </w:p>
    <w:p w14:paraId="3F1C2A8C" w14:textId="553CF8AD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mahO/</w:t>
      </w:r>
      <w:r>
        <w:t xml:space="preserve"> maha+</w:t>
      </w:r>
      <w:r>
        <w:t xml:space="preserve"> A/</w:t>
      </w:r>
      <w:r>
        <w:t>hE tItyA+</w:t>
      </w:r>
      <w:r>
        <w:t>ha/</w:t>
      </w:r>
      <w:r>
        <w:t xml:space="preserve"> maha+</w:t>
      </w:r>
      <w:r>
        <w:t xml:space="preserve">H | </w:t>
      </w:r>
    </w:p>
    <w:p w14:paraId="36991E44" w14:textId="35636BE6" w:rsidR="00412978" w:rsidRDefault="00265D88">
      <w:r>
        <w:t>32)   1.5.8.1(31)-  A/</w:t>
      </w:r>
      <w:r>
        <w:t>ha/</w:t>
      </w:r>
      <w:r>
        <w:t xml:space="preserve"> | maha+</w:t>
      </w:r>
      <w:r>
        <w:t xml:space="preserve">H | hi </w:t>
      </w:r>
      <w:r>
        <w:t>|</w:t>
      </w:r>
    </w:p>
    <w:p w14:paraId="2B2AF5A4" w14:textId="0143B453" w:rsidR="00412978" w:rsidRDefault="00265D88">
      <w:r>
        <w:t>A/</w:t>
      </w:r>
      <w:r>
        <w:t>ha/</w:t>
      </w:r>
      <w:r>
        <w:t xml:space="preserve"> mahO/</w:t>
      </w:r>
      <w:r>
        <w:t xml:space="preserve"> maha+</w:t>
      </w:r>
      <w:r>
        <w:t xml:space="preserve"> AhAha/</w:t>
      </w:r>
      <w:r>
        <w:t xml:space="preserve"> mahO/</w:t>
      </w:r>
      <w:r>
        <w:t xml:space="preserve"> hi hi maha+</w:t>
      </w:r>
      <w:r>
        <w:t xml:space="preserve"> AhAha/</w:t>
      </w:r>
      <w:r>
        <w:t xml:space="preserve"> mahO/</w:t>
      </w:r>
      <w:r>
        <w:t xml:space="preserve"> hi | </w:t>
      </w:r>
    </w:p>
    <w:p w14:paraId="2A1E4D60" w14:textId="72B911DA" w:rsidR="00412978" w:rsidRDefault="00265D88">
      <w:r>
        <w:t>33)   1.5.8.1(32)-  maha+</w:t>
      </w:r>
      <w:r>
        <w:t>H | hi | E/</w:t>
      </w:r>
      <w:r>
        <w:t>tAH |</w:t>
      </w:r>
    </w:p>
    <w:p w14:paraId="678B2993" w14:textId="47D8A5FC" w:rsidR="00412978" w:rsidRDefault="00265D88">
      <w:r>
        <w:t>mahO/</w:t>
      </w:r>
      <w:r>
        <w:t xml:space="preserve"> hi hi mahO/</w:t>
      </w:r>
      <w:r>
        <w:t xml:space="preserve"> mahO/</w:t>
      </w:r>
      <w:r>
        <w:t xml:space="preserve"> hyE+</w:t>
      </w:r>
      <w:r>
        <w:t>tA E/</w:t>
      </w:r>
      <w:r>
        <w:t>tA hi mahO/</w:t>
      </w:r>
      <w:r>
        <w:t xml:space="preserve"> mahO/</w:t>
      </w:r>
      <w:r>
        <w:t xml:space="preserve"> hyE+</w:t>
      </w:r>
      <w:r>
        <w:t xml:space="preserve">tAH | </w:t>
      </w:r>
    </w:p>
    <w:p w14:paraId="60C6D41A" w14:textId="776C29FA" w:rsidR="00412978" w:rsidRDefault="00265D88">
      <w:r>
        <w:t>34)   1.5.8.1(33)-  hi | E/</w:t>
      </w:r>
      <w:r>
        <w:t>tAH | saha+</w:t>
      </w:r>
      <w:r>
        <w:t>H |</w:t>
      </w:r>
    </w:p>
    <w:p w14:paraId="46C3D245" w14:textId="5AA44E1C" w:rsidR="00412978" w:rsidRDefault="00265D88">
      <w:r>
        <w:t>hyE+</w:t>
      </w:r>
      <w:r>
        <w:t>tA E/</w:t>
      </w:r>
      <w:r>
        <w:t>tA hi hyE+</w:t>
      </w:r>
      <w:r>
        <w:t>tAH saha/</w:t>
      </w:r>
      <w:r>
        <w:t>H saha+</w:t>
      </w:r>
      <w:r>
        <w:t xml:space="preserve"> E/</w:t>
      </w:r>
      <w:r>
        <w:t>tA hi hyE+</w:t>
      </w:r>
      <w:r>
        <w:t>tAH saha+</w:t>
      </w:r>
      <w:r>
        <w:t xml:space="preserve">H | </w:t>
      </w:r>
    </w:p>
    <w:p w14:paraId="61667F53" w14:textId="248C4885" w:rsidR="00412978" w:rsidRDefault="00265D88">
      <w:r>
        <w:t>35)   1.5.8.1(34)-  E/</w:t>
      </w:r>
      <w:r>
        <w:t>tAH | saha+</w:t>
      </w:r>
      <w:r>
        <w:t>H | stha/</w:t>
      </w:r>
      <w:r>
        <w:t>2 |</w:t>
      </w:r>
    </w:p>
    <w:p w14:paraId="342F8053" w14:textId="572EB3C2" w:rsidR="00412978" w:rsidRDefault="00265D88">
      <w:r>
        <w:t>E/</w:t>
      </w:r>
      <w:r>
        <w:t>tAH saha/</w:t>
      </w:r>
      <w:r>
        <w:t>H saha+</w:t>
      </w:r>
      <w:r>
        <w:t xml:space="preserve"> E/</w:t>
      </w:r>
      <w:r>
        <w:t>tA E/</w:t>
      </w:r>
      <w:r>
        <w:t>tAH saha+</w:t>
      </w:r>
      <w:r>
        <w:t>H stha2 stha/</w:t>
      </w:r>
      <w:r>
        <w:t>2 saha+</w:t>
      </w:r>
      <w:r>
        <w:t xml:space="preserve"> E/</w:t>
      </w:r>
      <w:r>
        <w:t>tA E/</w:t>
      </w:r>
      <w:r>
        <w:t>tAH saha+</w:t>
      </w:r>
      <w:r>
        <w:t xml:space="preserve">H stha2 | </w:t>
      </w:r>
    </w:p>
    <w:p w14:paraId="1D5ABC95" w14:textId="6A373A72" w:rsidR="00412978" w:rsidRDefault="00265D88">
      <w:r>
        <w:t>36)   1.5.8.1(35)-  saha+</w:t>
      </w:r>
      <w:r>
        <w:t>H | stha/</w:t>
      </w:r>
      <w:r>
        <w:t>2 | saha+</w:t>
      </w:r>
      <w:r>
        <w:t>H |</w:t>
      </w:r>
    </w:p>
    <w:p w14:paraId="3D015E18" w14:textId="54CF7655" w:rsidR="00412978" w:rsidRDefault="00265D88">
      <w:r>
        <w:t>saha+</w:t>
      </w:r>
      <w:r>
        <w:t>H stha2 stha/</w:t>
      </w:r>
      <w:r>
        <w:t>2 saha/</w:t>
      </w:r>
      <w:r>
        <w:t>H saha+</w:t>
      </w:r>
      <w:r>
        <w:t>H stha/</w:t>
      </w:r>
      <w:r>
        <w:t>2 saha/</w:t>
      </w:r>
      <w:r>
        <w:t>H saha+</w:t>
      </w:r>
      <w:r>
        <w:t>H stha/</w:t>
      </w:r>
      <w:r>
        <w:t>2 saha/</w:t>
      </w:r>
      <w:r>
        <w:t>H saha+</w:t>
      </w:r>
      <w:r>
        <w:t>H stha/</w:t>
      </w:r>
      <w:r>
        <w:t>2 saha+</w:t>
      </w:r>
      <w:r>
        <w:t xml:space="preserve">H | </w:t>
      </w:r>
    </w:p>
    <w:p w14:paraId="7883A0DF" w14:textId="0B54C189" w:rsidR="00412978" w:rsidRDefault="00265D88">
      <w:r>
        <w:t>37)   1.5.8.1(36)-  stha/</w:t>
      </w:r>
      <w:r>
        <w:t>2 | saha+</w:t>
      </w:r>
      <w:r>
        <w:t>H | va/</w:t>
      </w:r>
      <w:r>
        <w:t>H |</w:t>
      </w:r>
    </w:p>
    <w:p w14:paraId="6CBF8943" w14:textId="6D7E73EE" w:rsidR="00412978" w:rsidRDefault="00265D88">
      <w:r>
        <w:t>stha/</w:t>
      </w:r>
      <w:r>
        <w:t>2 saha/</w:t>
      </w:r>
      <w:r>
        <w:t>H saha+</w:t>
      </w:r>
      <w:r>
        <w:t>H stha2 stha/</w:t>
      </w:r>
      <w:r>
        <w:t>2 sahO+</w:t>
      </w:r>
      <w:r>
        <w:t xml:space="preserve"> vO va/</w:t>
      </w:r>
      <w:r>
        <w:t>H saha+</w:t>
      </w:r>
      <w:r>
        <w:t>H stha2 stha/</w:t>
      </w:r>
      <w:r>
        <w:t>2 sahO+</w:t>
      </w:r>
      <w:r>
        <w:t xml:space="preserve"> vaH | </w:t>
      </w:r>
    </w:p>
    <w:p w14:paraId="0B01D218" w14:textId="5476218E" w:rsidR="00412978" w:rsidRDefault="00265D88">
      <w:r>
        <w:t>38)   1.5.8.1(37)-  saha+</w:t>
      </w:r>
      <w:r>
        <w:t>H | va/</w:t>
      </w:r>
      <w:r>
        <w:t>H | Ba/</w:t>
      </w:r>
      <w:r>
        <w:t>4kShI/</w:t>
      </w:r>
      <w:r>
        <w:t>ya/</w:t>
      </w:r>
      <w:r>
        <w:t xml:space="preserve"> |</w:t>
      </w:r>
    </w:p>
    <w:p w14:paraId="5FE594D8" w14:textId="25F26DE4" w:rsidR="00412978" w:rsidRDefault="00265D88">
      <w:r>
        <w:t>sahO+</w:t>
      </w:r>
      <w:r>
        <w:t xml:space="preserve"> vO va/</w:t>
      </w:r>
      <w:r>
        <w:t>H saha/</w:t>
      </w:r>
      <w:r>
        <w:t>H sahO+</w:t>
      </w:r>
      <w:r>
        <w:t xml:space="preserve"> vO Ba4kShIya Ba4kShIya va/</w:t>
      </w:r>
      <w:r>
        <w:t>H saha/</w:t>
      </w:r>
      <w:r>
        <w:t>H sahO+</w:t>
      </w:r>
      <w:r>
        <w:t xml:space="preserve"> vO Ba4kShIya | </w:t>
      </w:r>
    </w:p>
    <w:p w14:paraId="058C102B" w14:textId="0B4DC135" w:rsidR="00412978" w:rsidRDefault="00265D88">
      <w:r>
        <w:t>39)   1.5.8.1(38)-  va/</w:t>
      </w:r>
      <w:r>
        <w:t>H | Ba/</w:t>
      </w:r>
      <w:r>
        <w:t>4kShI/</w:t>
      </w:r>
      <w:r>
        <w:t>ya/</w:t>
      </w:r>
      <w:r>
        <w:t xml:space="preserve"> | iti+</w:t>
      </w:r>
      <w:r>
        <w:t xml:space="preserve"> |</w:t>
      </w:r>
    </w:p>
    <w:p w14:paraId="6954F219" w14:textId="7623E119" w:rsidR="00412978" w:rsidRDefault="00265D88">
      <w:r>
        <w:t>vO/</w:t>
      </w:r>
      <w:r>
        <w:t xml:space="preserve"> Ba/</w:t>
      </w:r>
      <w:r>
        <w:t>4kShI/</w:t>
      </w:r>
      <w:r>
        <w:t>ya/</w:t>
      </w:r>
      <w:r>
        <w:t xml:space="preserve"> Ba/</w:t>
      </w:r>
      <w:r>
        <w:t>4kShI/</w:t>
      </w:r>
      <w:r>
        <w:t>ya/</w:t>
      </w:r>
      <w:r>
        <w:t xml:space="preserve"> vO/</w:t>
      </w:r>
      <w:r>
        <w:t xml:space="preserve"> vO/</w:t>
      </w:r>
      <w:r>
        <w:t xml:space="preserve"> Ba/</w:t>
      </w:r>
      <w:r>
        <w:t>4kShI/</w:t>
      </w:r>
      <w:r>
        <w:t>yE tIti+</w:t>
      </w:r>
      <w:r>
        <w:t xml:space="preserve"> Ba4kShIya vO vO Ba4kShI/</w:t>
      </w:r>
      <w:r>
        <w:t>yE ti+</w:t>
      </w:r>
      <w:r>
        <w:t xml:space="preserve"> | </w:t>
      </w:r>
    </w:p>
    <w:p w14:paraId="7AD896EC" w14:textId="08FB4346" w:rsidR="00412978" w:rsidRDefault="00265D88">
      <w:r>
        <w:t>40)   1.5.8.1(39)-  Ba/</w:t>
      </w:r>
      <w:r>
        <w:t>4kShI/</w:t>
      </w:r>
      <w:r>
        <w:t>ya/</w:t>
      </w:r>
      <w:r>
        <w:t xml:space="preserve"> | it</w:t>
      </w:r>
      <w:r>
        <w:t>i+</w:t>
      </w:r>
      <w:r>
        <w:t xml:space="preserve"> | A/</w:t>
      </w:r>
      <w:r>
        <w:t>ha/</w:t>
      </w:r>
      <w:r>
        <w:t xml:space="preserve"> |</w:t>
      </w:r>
    </w:p>
    <w:p w14:paraId="6222E6E0" w14:textId="0D192AD5" w:rsidR="00412978" w:rsidRDefault="00265D88">
      <w:r>
        <w:t>Ba/</w:t>
      </w:r>
      <w:r>
        <w:t>4kShI/</w:t>
      </w:r>
      <w:r>
        <w:t>yE tIti+</w:t>
      </w:r>
      <w:r>
        <w:t xml:space="preserve"> Ba4kShIya Ba4kShI/</w:t>
      </w:r>
      <w:r>
        <w:t>yE tyA+</w:t>
      </w:r>
      <w:r>
        <w:t>hA/</w:t>
      </w:r>
      <w:r>
        <w:t>hE ti+</w:t>
      </w:r>
      <w:r>
        <w:t xml:space="preserve"> Ba4kShIya Ba4kShI/</w:t>
      </w:r>
      <w:r>
        <w:t>yE tyA+</w:t>
      </w:r>
      <w:r>
        <w:t xml:space="preserve">ha | </w:t>
      </w:r>
    </w:p>
    <w:p w14:paraId="7000050D" w14:textId="7EB9EFC8" w:rsidR="00412978" w:rsidRDefault="00265D88">
      <w:r>
        <w:t>41)   1.5.8.1(40)-  iti+</w:t>
      </w:r>
      <w:r>
        <w:t xml:space="preserve"> | A/</w:t>
      </w:r>
      <w:r>
        <w:t>ha/</w:t>
      </w:r>
      <w:r>
        <w:t xml:space="preserve"> | saha+</w:t>
      </w:r>
      <w:r>
        <w:t>H |</w:t>
      </w:r>
    </w:p>
    <w:p w14:paraId="4BCEB038" w14:textId="17825BD7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saha/</w:t>
      </w:r>
      <w:r>
        <w:t>H saha+</w:t>
      </w:r>
      <w:r>
        <w:t xml:space="preserve"> A/</w:t>
      </w:r>
      <w:r>
        <w:t>hE tItyA+</w:t>
      </w:r>
      <w:r>
        <w:t>ha/</w:t>
      </w:r>
      <w:r>
        <w:t xml:space="preserve"> saha+</w:t>
      </w:r>
      <w:r>
        <w:t xml:space="preserve">H | </w:t>
      </w:r>
    </w:p>
    <w:p w14:paraId="534B2EC8" w14:textId="40658F31" w:rsidR="00412978" w:rsidRDefault="00265D88">
      <w:r>
        <w:t>42)   1.5.8.1(41)-  A/</w:t>
      </w:r>
      <w:r>
        <w:t>ha/</w:t>
      </w:r>
      <w:r>
        <w:t xml:space="preserve"> | saha+</w:t>
      </w:r>
      <w:r>
        <w:t>H | hi |</w:t>
      </w:r>
    </w:p>
    <w:p w14:paraId="064E91B7" w14:textId="41526D92" w:rsidR="00412978" w:rsidRDefault="00265D88">
      <w:r>
        <w:t>A/</w:t>
      </w:r>
      <w:r>
        <w:t>ha/</w:t>
      </w:r>
      <w:r>
        <w:t xml:space="preserve"> saha/</w:t>
      </w:r>
      <w:r>
        <w:t>H s</w:t>
      </w:r>
      <w:r>
        <w:t>aha+</w:t>
      </w:r>
      <w:r>
        <w:t xml:space="preserve"> AhAha/</w:t>
      </w:r>
      <w:r>
        <w:t xml:space="preserve"> sahO/</w:t>
      </w:r>
      <w:r>
        <w:t xml:space="preserve"> hi hi saha+</w:t>
      </w:r>
      <w:r>
        <w:t xml:space="preserve"> AhAha/</w:t>
      </w:r>
      <w:r>
        <w:t xml:space="preserve"> sahO/</w:t>
      </w:r>
      <w:r>
        <w:t xml:space="preserve"> hi | </w:t>
      </w:r>
    </w:p>
    <w:p w14:paraId="0F38D1E8" w14:textId="12CFD07C" w:rsidR="00412978" w:rsidRDefault="00265D88">
      <w:r>
        <w:lastRenderedPageBreak/>
        <w:t>43)   1.5.8.1(42)-  saha+</w:t>
      </w:r>
      <w:r>
        <w:t>H | hi | E/</w:t>
      </w:r>
      <w:r>
        <w:t>tAH |</w:t>
      </w:r>
    </w:p>
    <w:p w14:paraId="11D95C25" w14:textId="7B3A0794" w:rsidR="00412978" w:rsidRDefault="00265D88">
      <w:r>
        <w:t>sahO/</w:t>
      </w:r>
      <w:r>
        <w:t xml:space="preserve"> hi hi saha/</w:t>
      </w:r>
      <w:r>
        <w:t>H sahO/</w:t>
      </w:r>
      <w:r>
        <w:t xml:space="preserve"> hyE+</w:t>
      </w:r>
      <w:r>
        <w:t>tA E/</w:t>
      </w:r>
      <w:r>
        <w:t>tA hi saha/</w:t>
      </w:r>
      <w:r>
        <w:t>H sahO/</w:t>
      </w:r>
      <w:r>
        <w:t xml:space="preserve"> hyE+</w:t>
      </w:r>
      <w:r>
        <w:t xml:space="preserve">tAH | </w:t>
      </w:r>
    </w:p>
    <w:p w14:paraId="5AB0A705" w14:textId="01DA62FA" w:rsidR="00412978" w:rsidRDefault="00265D88">
      <w:r>
        <w:t>44)   1.5.8.1(43)-  hi | E/</w:t>
      </w:r>
      <w:r>
        <w:t>tAH | Urja+</w:t>
      </w:r>
      <w:r>
        <w:t>H |</w:t>
      </w:r>
    </w:p>
    <w:p w14:paraId="460451C5" w14:textId="2F476060" w:rsidR="00412978" w:rsidRDefault="00265D88">
      <w:r>
        <w:t>hyE+</w:t>
      </w:r>
      <w:r>
        <w:t>tA E/</w:t>
      </w:r>
      <w:r>
        <w:t>tA hi hyE+</w:t>
      </w:r>
      <w:r>
        <w:t>tA Urja/</w:t>
      </w:r>
      <w:r>
        <w:t xml:space="preserve"> Urja+</w:t>
      </w:r>
      <w:r>
        <w:t xml:space="preserve"> E/</w:t>
      </w:r>
      <w:r>
        <w:t>tA hi hyE+</w:t>
      </w:r>
      <w:r>
        <w:t>tA Urja+</w:t>
      </w:r>
      <w:r>
        <w:t xml:space="preserve">H | </w:t>
      </w:r>
    </w:p>
    <w:p w14:paraId="2EC1BC13" w14:textId="6FDC8A47" w:rsidR="00412978" w:rsidRDefault="00265D88">
      <w:r>
        <w:t>45)   1.5.8.1(44)-  E/</w:t>
      </w:r>
      <w:r>
        <w:t>tAH | Urja+</w:t>
      </w:r>
      <w:r>
        <w:t>H | stha/</w:t>
      </w:r>
      <w:r>
        <w:t>2 |</w:t>
      </w:r>
    </w:p>
    <w:p w14:paraId="5958DFA5" w14:textId="43857876" w:rsidR="00412978" w:rsidRDefault="00265D88">
      <w:r>
        <w:t>E/</w:t>
      </w:r>
      <w:r>
        <w:t>tA Urja/</w:t>
      </w:r>
      <w:r>
        <w:t xml:space="preserve"> Urja+</w:t>
      </w:r>
      <w:r>
        <w:t xml:space="preserve"> E/</w:t>
      </w:r>
      <w:r>
        <w:t>tA E/</w:t>
      </w:r>
      <w:r>
        <w:t>tA Urja+</w:t>
      </w:r>
      <w:r>
        <w:t>H stha/</w:t>
      </w:r>
      <w:r>
        <w:t>2 sthO2rja+</w:t>
      </w:r>
      <w:r>
        <w:t xml:space="preserve"> E/</w:t>
      </w:r>
      <w:r>
        <w:t>tA E/</w:t>
      </w:r>
      <w:r>
        <w:t>tA Urja+</w:t>
      </w:r>
      <w:r>
        <w:t xml:space="preserve">H stha2 | </w:t>
      </w:r>
    </w:p>
    <w:p w14:paraId="4188A65E" w14:textId="531EC8E3" w:rsidR="00412978" w:rsidRDefault="00265D88">
      <w:r>
        <w:t>46)   1.5.8.1(45)-  Urja+</w:t>
      </w:r>
      <w:r>
        <w:t>H | stha/</w:t>
      </w:r>
      <w:r>
        <w:t>2 | Urja%</w:t>
      </w:r>
      <w:r>
        <w:t>m |</w:t>
      </w:r>
    </w:p>
    <w:p w14:paraId="32632D6E" w14:textId="284D28D3" w:rsidR="00412978" w:rsidRDefault="00265D88">
      <w:r>
        <w:t>Urja+</w:t>
      </w:r>
      <w:r>
        <w:t>H stha/</w:t>
      </w:r>
      <w:r>
        <w:t>2 sthO2rja/</w:t>
      </w:r>
      <w:r>
        <w:t xml:space="preserve"> Urj</w:t>
      </w:r>
      <w:r>
        <w:t>a/</w:t>
      </w:r>
      <w:r>
        <w:t>H sthO2rja/</w:t>
      </w:r>
      <w:r>
        <w:t xml:space="preserve"> mUrja/</w:t>
      </w:r>
      <w:r>
        <w:t>(gg/</w:t>
      </w:r>
      <w:r>
        <w:t>) sthO2rja/</w:t>
      </w:r>
      <w:r>
        <w:t xml:space="preserve"> Urja/</w:t>
      </w:r>
      <w:r>
        <w:t>H sthO2rja%</w:t>
      </w:r>
      <w:r>
        <w:t xml:space="preserve">m | </w:t>
      </w:r>
    </w:p>
    <w:p w14:paraId="21D2A12A" w14:textId="03FAB891" w:rsidR="00412978" w:rsidRDefault="00265D88">
      <w:r>
        <w:t>47)   1.5.8.1(46)-  stha/</w:t>
      </w:r>
      <w:r>
        <w:t>2 | Urja%</w:t>
      </w:r>
      <w:r>
        <w:t>m | va/</w:t>
      </w:r>
      <w:r>
        <w:t>H |</w:t>
      </w:r>
    </w:p>
    <w:p w14:paraId="287D97AF" w14:textId="37961F54" w:rsidR="00412978" w:rsidRDefault="00265D88">
      <w:r>
        <w:t>sthO2rja/</w:t>
      </w:r>
      <w:r>
        <w:t xml:space="preserve"> mUrja(gg+</w:t>
      </w:r>
      <w:r>
        <w:t>) stha/</w:t>
      </w:r>
      <w:r>
        <w:t>2 sthO2rja+</w:t>
      </w:r>
      <w:r>
        <w:t>M ~MvO va/</w:t>
      </w:r>
      <w:r>
        <w:t xml:space="preserve"> Urja(gg+</w:t>
      </w:r>
      <w:r>
        <w:t>) stha/</w:t>
      </w:r>
      <w:r>
        <w:t>2 sthO2rja+</w:t>
      </w:r>
      <w:r>
        <w:t xml:space="preserve">M ~MvaH | </w:t>
      </w:r>
    </w:p>
    <w:p w14:paraId="7530DCBA" w14:textId="138FC3DF" w:rsidR="00412978" w:rsidRDefault="00265D88">
      <w:r>
        <w:t>48)   1.5.8.1(47)-  Urja%</w:t>
      </w:r>
      <w:r>
        <w:t>m | va/</w:t>
      </w:r>
      <w:r>
        <w:t>H | Ba/</w:t>
      </w:r>
      <w:r>
        <w:t>4kShI/</w:t>
      </w:r>
      <w:r>
        <w:t>ya/</w:t>
      </w:r>
      <w:r>
        <w:t xml:space="preserve"> |</w:t>
      </w:r>
    </w:p>
    <w:p w14:paraId="6E90C8B3" w14:textId="6C15A399" w:rsidR="00412978" w:rsidRDefault="00265D88">
      <w:r>
        <w:t>Urja+</w:t>
      </w:r>
      <w:r>
        <w:t>M ~MvO va/</w:t>
      </w:r>
      <w:r>
        <w:t xml:space="preserve"> Ur</w:t>
      </w:r>
      <w:r>
        <w:t>ja/</w:t>
      </w:r>
      <w:r>
        <w:t xml:space="preserve"> mUrja+</w:t>
      </w:r>
      <w:r>
        <w:t>M ~MvO Ba4kShIya Ba4kShIya va/</w:t>
      </w:r>
      <w:r>
        <w:t xml:space="preserve"> Urja/</w:t>
      </w:r>
      <w:r>
        <w:t xml:space="preserve"> mUrja+</w:t>
      </w:r>
      <w:r>
        <w:t xml:space="preserve">M ~MvO Ba4kShIya | </w:t>
      </w:r>
    </w:p>
    <w:p w14:paraId="4370620E" w14:textId="3C364D52" w:rsidR="00412978" w:rsidRDefault="00265D88">
      <w:r>
        <w:t>49)   1.5.8.1(48)-  va/</w:t>
      </w:r>
      <w:r>
        <w:t>H | Ba/</w:t>
      </w:r>
      <w:r>
        <w:t>4kShI/</w:t>
      </w:r>
      <w:r>
        <w:t>ya/</w:t>
      </w:r>
      <w:r>
        <w:t xml:space="preserve"> | iti+</w:t>
      </w:r>
      <w:r>
        <w:t xml:space="preserve"> |</w:t>
      </w:r>
    </w:p>
    <w:p w14:paraId="496E83A2" w14:textId="61A3801B" w:rsidR="00412978" w:rsidRDefault="00265D88">
      <w:r>
        <w:t>vO/</w:t>
      </w:r>
      <w:r>
        <w:t xml:space="preserve"> Ba/</w:t>
      </w:r>
      <w:r>
        <w:t>4kShI/</w:t>
      </w:r>
      <w:r>
        <w:t>ya/</w:t>
      </w:r>
      <w:r>
        <w:t xml:space="preserve"> Ba/</w:t>
      </w:r>
      <w:r>
        <w:t>4kShI/</w:t>
      </w:r>
      <w:r>
        <w:t>ya/</w:t>
      </w:r>
      <w:r>
        <w:t xml:space="preserve"> vO/</w:t>
      </w:r>
      <w:r>
        <w:t xml:space="preserve"> vO/</w:t>
      </w:r>
      <w:r>
        <w:t xml:space="preserve"> Ba/</w:t>
      </w:r>
      <w:r>
        <w:t>4kShI/</w:t>
      </w:r>
      <w:r>
        <w:t>yE tIti+</w:t>
      </w:r>
      <w:r>
        <w:t xml:space="preserve"> Ba4kShIya vO vO Ba4kShI/</w:t>
      </w:r>
      <w:r>
        <w:t>yE ti+</w:t>
      </w:r>
      <w:r>
        <w:t xml:space="preserve"> | </w:t>
      </w:r>
    </w:p>
    <w:p w14:paraId="2FBCC1CF" w14:textId="55E64C45" w:rsidR="00412978" w:rsidRDefault="00265D88">
      <w:r>
        <w:t>50)   1.5.8.1(49)-  Ba/</w:t>
      </w:r>
      <w:r>
        <w:t>4kShI/</w:t>
      </w:r>
      <w:r>
        <w:t>ya/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7763E183" w14:textId="457FA6BC" w:rsidR="00412978" w:rsidRDefault="00265D88">
      <w:r>
        <w:t>Ba/</w:t>
      </w:r>
      <w:r>
        <w:t>4kShI/</w:t>
      </w:r>
      <w:r>
        <w:t>yE tIti+</w:t>
      </w:r>
      <w:r>
        <w:t xml:space="preserve"> Ba4kShIya Ba4kShI/</w:t>
      </w:r>
      <w:r>
        <w:t>yE tyA+</w:t>
      </w:r>
      <w:r>
        <w:t>hA/</w:t>
      </w:r>
      <w:r>
        <w:t>hE ti+</w:t>
      </w:r>
      <w:r>
        <w:t xml:space="preserve"> Ba4kShIya Ba4kShI/</w:t>
      </w:r>
      <w:r>
        <w:t>yE tyA+</w:t>
      </w:r>
      <w:r>
        <w:t xml:space="preserve">ha | </w:t>
      </w:r>
    </w:p>
    <w:p w14:paraId="4DCF4B16" w14:textId="72877782" w:rsidR="00412978" w:rsidRDefault="00265D88">
      <w:r>
        <w:t>51)   1.5.8.1(50)-  iti+</w:t>
      </w:r>
      <w:r>
        <w:t xml:space="preserve"> | A/</w:t>
      </w:r>
      <w:r>
        <w:t>ha/</w:t>
      </w:r>
      <w:r>
        <w:t xml:space="preserve"> | Urja+</w:t>
      </w:r>
      <w:r>
        <w:t>H |</w:t>
      </w:r>
    </w:p>
    <w:p w14:paraId="2480656F" w14:textId="37AC63F1" w:rsidR="00412978" w:rsidRDefault="00265D88">
      <w:r>
        <w:t>ityA+</w:t>
      </w:r>
      <w:r>
        <w:t>hA/</w:t>
      </w:r>
      <w:r>
        <w:t>hE tItyA/</w:t>
      </w:r>
      <w:r>
        <w:t>hOrja/</w:t>
      </w:r>
      <w:r>
        <w:t xml:space="preserve"> Urja+</w:t>
      </w:r>
      <w:r>
        <w:t xml:space="preserve"> A/</w:t>
      </w:r>
      <w:r>
        <w:t>hE tItyA/</w:t>
      </w:r>
      <w:r>
        <w:t>hOrja+</w:t>
      </w:r>
      <w:r>
        <w:t xml:space="preserve">H | </w:t>
      </w:r>
    </w:p>
    <w:p w14:paraId="6CC01004" w14:textId="19F49903" w:rsidR="00412978" w:rsidRDefault="00265D88">
      <w:r>
        <w:t>1)   1.5.8.2(1)-  A/</w:t>
      </w:r>
      <w:r>
        <w:t>ha/</w:t>
      </w:r>
      <w:r>
        <w:t xml:space="preserve"> | Urja+</w:t>
      </w:r>
      <w:r>
        <w:t>H | hi | (G4S1.5-50)</w:t>
      </w:r>
    </w:p>
    <w:p w14:paraId="1F33483D" w14:textId="05DC9EE9" w:rsidR="00412978" w:rsidRDefault="00265D88">
      <w:r>
        <w:t>A/</w:t>
      </w:r>
      <w:r>
        <w:t>hOrja/</w:t>
      </w:r>
      <w:r>
        <w:t xml:space="preserve"> Urja+</w:t>
      </w:r>
      <w:r>
        <w:t xml:space="preserve"> AhA/</w:t>
      </w:r>
      <w:r>
        <w:t>hOrjO/</w:t>
      </w:r>
      <w:r>
        <w:t xml:space="preserve"> hi hyUrja+</w:t>
      </w:r>
      <w:r>
        <w:t xml:space="preserve"> AhA/</w:t>
      </w:r>
      <w:r>
        <w:t>hOrjO/</w:t>
      </w:r>
      <w:r>
        <w:t xml:space="preserve"> hi | </w:t>
      </w:r>
    </w:p>
    <w:p w14:paraId="0D671D76" w14:textId="6C1FAEDE" w:rsidR="00412978" w:rsidRDefault="00265D88">
      <w:r>
        <w:t>2)   1.5.8.2(2)-  Urja+</w:t>
      </w:r>
      <w:r>
        <w:t>H | hi | E/</w:t>
      </w:r>
      <w:r>
        <w:t>tAH | (G4S1.5-50)</w:t>
      </w:r>
    </w:p>
    <w:p w14:paraId="47E1EE6A" w14:textId="11CEFAA6" w:rsidR="00412978" w:rsidRDefault="00265D88">
      <w:r>
        <w:t>UrjO/</w:t>
      </w:r>
      <w:r>
        <w:t xml:space="preserve"> hi hyUrja/</w:t>
      </w:r>
      <w:r>
        <w:t xml:space="preserve"> UrjO/</w:t>
      </w:r>
      <w:r>
        <w:t xml:space="preserve"> hyE+</w:t>
      </w:r>
      <w:r>
        <w:t>tA E/</w:t>
      </w:r>
      <w:r>
        <w:t>tA hyUrja/</w:t>
      </w:r>
      <w:r>
        <w:t xml:space="preserve"> UrjO/</w:t>
      </w:r>
      <w:r>
        <w:t xml:space="preserve"> hyE+</w:t>
      </w:r>
      <w:r>
        <w:t xml:space="preserve">tAH | </w:t>
      </w:r>
    </w:p>
    <w:p w14:paraId="41843B57" w14:textId="5C109751" w:rsidR="00412978" w:rsidRDefault="00265D88">
      <w:r>
        <w:t>3)   1.5.8.2(3)-  hi | E/</w:t>
      </w:r>
      <w:r>
        <w:t>tAH | rEva+</w:t>
      </w:r>
      <w:r>
        <w:t>tIH | (G4S1.5-50)</w:t>
      </w:r>
    </w:p>
    <w:p w14:paraId="08E5427D" w14:textId="6428BBC8" w:rsidR="00412978" w:rsidRDefault="00265D88">
      <w:r>
        <w:t>hyE+</w:t>
      </w:r>
      <w:r>
        <w:t>tA E/</w:t>
      </w:r>
      <w:r>
        <w:t>tA hi hyE+</w:t>
      </w:r>
      <w:r>
        <w:t>tA rEva+</w:t>
      </w:r>
      <w:r>
        <w:t>tI/</w:t>
      </w:r>
      <w:r>
        <w:t xml:space="preserve"> rEva+</w:t>
      </w:r>
      <w:r>
        <w:t>tIrE/</w:t>
      </w:r>
      <w:r>
        <w:t>tA hi hyE+</w:t>
      </w:r>
      <w:r>
        <w:t xml:space="preserve">tA </w:t>
      </w:r>
      <w:r>
        <w:t>rEva+</w:t>
      </w:r>
      <w:r>
        <w:t xml:space="preserve">tIH | </w:t>
      </w:r>
    </w:p>
    <w:p w14:paraId="5E346CA1" w14:textId="4B955AB1" w:rsidR="00412978" w:rsidRDefault="00265D88">
      <w:r>
        <w:lastRenderedPageBreak/>
        <w:t>4)   1.5.8.2(4)-  E/</w:t>
      </w:r>
      <w:r>
        <w:t>tAH | rEva+</w:t>
      </w:r>
      <w:r>
        <w:t>tIH | rama+</w:t>
      </w:r>
      <w:r>
        <w:t>d3dh4vam | (G4S1.5-50)</w:t>
      </w:r>
    </w:p>
    <w:p w14:paraId="1C3857AC" w14:textId="0C304F87" w:rsidR="00412978" w:rsidRDefault="00265D88">
      <w:r>
        <w:t>E/</w:t>
      </w:r>
      <w:r>
        <w:t>tA rEva+</w:t>
      </w:r>
      <w:r>
        <w:t>tI/</w:t>
      </w:r>
      <w:r>
        <w:t xml:space="preserve"> rEva+</w:t>
      </w:r>
      <w:r>
        <w:t>tIrE/</w:t>
      </w:r>
      <w:r>
        <w:t>tA E/</w:t>
      </w:r>
      <w:r>
        <w:t>tA rEva+</w:t>
      </w:r>
      <w:r>
        <w:t>tI/</w:t>
      </w:r>
      <w:r>
        <w:t xml:space="preserve"> rama+</w:t>
      </w:r>
      <w:r>
        <w:t>d3dh4va/</w:t>
      </w:r>
      <w:r>
        <w:t>(gm/</w:t>
      </w:r>
      <w:r>
        <w:t>) rama+</w:t>
      </w:r>
      <w:r>
        <w:t>d3dh4va/</w:t>
      </w:r>
      <w:r>
        <w:t>(gm/</w:t>
      </w:r>
      <w:r>
        <w:t>) rEva+</w:t>
      </w:r>
      <w:r>
        <w:t>tIrE/</w:t>
      </w:r>
      <w:r>
        <w:t>tA E/</w:t>
      </w:r>
      <w:r>
        <w:t>tA rEva+</w:t>
      </w:r>
      <w:r>
        <w:t>tI/</w:t>
      </w:r>
      <w:r>
        <w:t xml:space="preserve"> rama+</w:t>
      </w:r>
      <w:r>
        <w:t xml:space="preserve">d3dh4vam | </w:t>
      </w:r>
    </w:p>
    <w:p w14:paraId="38882CA3" w14:textId="5A32DDEA" w:rsidR="00412978" w:rsidRDefault="00265D88">
      <w:r>
        <w:t>5)   1.5.8.2(5)-  rEva+</w:t>
      </w:r>
      <w:r>
        <w:t>tIH | rama+</w:t>
      </w:r>
      <w:r>
        <w:t>d3dh4vam | iti+</w:t>
      </w:r>
      <w:r>
        <w:t xml:space="preserve"> | (G4S</w:t>
      </w:r>
      <w:r>
        <w:t>1.5-50)</w:t>
      </w:r>
    </w:p>
    <w:p w14:paraId="5B254A2C" w14:textId="20D8EB89" w:rsidR="00412978" w:rsidRDefault="00265D88">
      <w:r>
        <w:t>rEva+</w:t>
      </w:r>
      <w:r>
        <w:t>tI/</w:t>
      </w:r>
      <w:r>
        <w:t xml:space="preserve"> rama+</w:t>
      </w:r>
      <w:r>
        <w:t>d3dh4va/</w:t>
      </w:r>
      <w:r>
        <w:t>(gm/</w:t>
      </w:r>
      <w:r>
        <w:t>) rama+</w:t>
      </w:r>
      <w:r>
        <w:t>d3dh4va/</w:t>
      </w:r>
      <w:r>
        <w:t>(gm/</w:t>
      </w:r>
      <w:r>
        <w:t>) rEva+</w:t>
      </w:r>
      <w:r>
        <w:t>tI/</w:t>
      </w:r>
      <w:r>
        <w:t xml:space="preserve"> rEva+</w:t>
      </w:r>
      <w:r>
        <w:t>tI/</w:t>
      </w:r>
      <w:r>
        <w:t xml:space="preserve"> rama+</w:t>
      </w:r>
      <w:r>
        <w:t>d3dh4va/</w:t>
      </w:r>
      <w:r>
        <w:t xml:space="preserve"> mitIti/</w:t>
      </w:r>
      <w:r>
        <w:t xml:space="preserve"> rama+</w:t>
      </w:r>
      <w:r>
        <w:t>d3dh4va/</w:t>
      </w:r>
      <w:r>
        <w:t>(gm/</w:t>
      </w:r>
      <w:r>
        <w:t>) rEva+</w:t>
      </w:r>
      <w:r>
        <w:t>tI/</w:t>
      </w:r>
      <w:r>
        <w:t xml:space="preserve"> rEva+</w:t>
      </w:r>
      <w:r>
        <w:t>tI/</w:t>
      </w:r>
      <w:r>
        <w:t xml:space="preserve"> rama+</w:t>
      </w:r>
      <w:r>
        <w:t>d3dh4va/</w:t>
      </w:r>
      <w:r>
        <w:t xml:space="preserve"> miti+</w:t>
      </w:r>
      <w:r>
        <w:t xml:space="preserve"> | </w:t>
      </w:r>
    </w:p>
    <w:p w14:paraId="409B5579" w14:textId="0BDEBD61" w:rsidR="00412978" w:rsidRDefault="00265D88">
      <w:r>
        <w:t>6)   1.5.8.2(6)-  rama+</w:t>
      </w:r>
      <w:r>
        <w:t>d3dh4vam | iti+</w:t>
      </w:r>
      <w:r>
        <w:t xml:space="preserve"> | A/</w:t>
      </w:r>
      <w:r>
        <w:t>ha/</w:t>
      </w:r>
      <w:r>
        <w:t xml:space="preserve"> |</w:t>
      </w:r>
    </w:p>
    <w:p w14:paraId="222AD47B" w14:textId="4E416B13" w:rsidR="00412978" w:rsidRDefault="00265D88">
      <w:r>
        <w:t>rama+</w:t>
      </w:r>
      <w:r>
        <w:t>d3dh4va/</w:t>
      </w:r>
      <w:r>
        <w:t xml:space="preserve"> mitIti/</w:t>
      </w:r>
      <w:r>
        <w:t xml:space="preserve"> rama+</w:t>
      </w:r>
      <w:r>
        <w:t>d3dh4va/</w:t>
      </w:r>
      <w:r>
        <w:t>(gm/</w:t>
      </w:r>
      <w:r>
        <w:t>) rama+</w:t>
      </w:r>
      <w:r>
        <w:t>d3dh4v</w:t>
      </w:r>
      <w:r>
        <w:t>a/</w:t>
      </w:r>
      <w:r>
        <w:t xml:space="preserve"> mityA+</w:t>
      </w:r>
      <w:r>
        <w:t>hA/</w:t>
      </w:r>
      <w:r>
        <w:t>hE ti/</w:t>
      </w:r>
      <w:r>
        <w:t xml:space="preserve"> rama+</w:t>
      </w:r>
      <w:r>
        <w:t>d3dh4va/</w:t>
      </w:r>
      <w:r>
        <w:t>(gm/</w:t>
      </w:r>
      <w:r>
        <w:t>) rama+</w:t>
      </w:r>
      <w:r>
        <w:t>d3dh4va/</w:t>
      </w:r>
      <w:r>
        <w:t xml:space="preserve"> mityA+</w:t>
      </w:r>
      <w:r>
        <w:t xml:space="preserve">ha | </w:t>
      </w:r>
    </w:p>
    <w:p w14:paraId="60263E22" w14:textId="16E29F06" w:rsidR="00412978" w:rsidRDefault="00265D88">
      <w:r>
        <w:t>7)   1.5.8.2(7)-  iti+</w:t>
      </w:r>
      <w:r>
        <w:t xml:space="preserve"> | A/</w:t>
      </w:r>
      <w:r>
        <w:t>ha/</w:t>
      </w:r>
      <w:r>
        <w:t xml:space="preserve"> | pa/</w:t>
      </w:r>
      <w:r>
        <w:t>Sava+</w:t>
      </w:r>
      <w:r>
        <w:t>H |</w:t>
      </w:r>
    </w:p>
    <w:p w14:paraId="362A9B2F" w14:textId="3012C3A8" w:rsidR="00412978" w:rsidRDefault="00265D88">
      <w:r>
        <w:t>ityA+</w:t>
      </w:r>
      <w:r>
        <w:t>hA/</w:t>
      </w:r>
      <w:r>
        <w:t>hE tItyA+</w:t>
      </w:r>
      <w:r>
        <w:t>ha pa/</w:t>
      </w:r>
      <w:r>
        <w:t>Sava+</w:t>
      </w:r>
      <w:r>
        <w:t>H pa/</w:t>
      </w:r>
      <w:r>
        <w:t>Sava+</w:t>
      </w:r>
      <w:r>
        <w:t xml:space="preserve"> A/</w:t>
      </w:r>
      <w:r>
        <w:t>hE tItyA+</w:t>
      </w:r>
      <w:r>
        <w:t>ha pa/</w:t>
      </w:r>
      <w:r>
        <w:t>Sava+</w:t>
      </w:r>
      <w:r>
        <w:t xml:space="preserve">H | </w:t>
      </w:r>
    </w:p>
    <w:p w14:paraId="1B902514" w14:textId="313B9534" w:rsidR="00412978" w:rsidRDefault="00265D88">
      <w:r>
        <w:t>8)   1.5.8.2(8)-  A/</w:t>
      </w:r>
      <w:r>
        <w:t>ha/</w:t>
      </w:r>
      <w:r>
        <w:t xml:space="preserve"> | pa/</w:t>
      </w:r>
      <w:r>
        <w:t>Sava+</w:t>
      </w:r>
      <w:r>
        <w:t>H | vai |</w:t>
      </w:r>
    </w:p>
    <w:p w14:paraId="03EB434A" w14:textId="22A939EC" w:rsidR="00412978" w:rsidRDefault="00265D88">
      <w:r>
        <w:t>A/</w:t>
      </w:r>
      <w:r>
        <w:t>ha/</w:t>
      </w:r>
      <w:r>
        <w:t xml:space="preserve"> pa/</w:t>
      </w:r>
      <w:r>
        <w:t>Sava+</w:t>
      </w:r>
      <w:r>
        <w:t>H pa/</w:t>
      </w:r>
      <w:r>
        <w:t>Sava+</w:t>
      </w:r>
      <w:r>
        <w:t xml:space="preserve"> AhAha pa/</w:t>
      </w:r>
      <w:r>
        <w:t>SavO/</w:t>
      </w:r>
      <w:r>
        <w:t xml:space="preserve"> vai vai pa/</w:t>
      </w:r>
      <w:r>
        <w:t>Sava+</w:t>
      </w:r>
      <w:r>
        <w:t xml:space="preserve"> AhAha pa/</w:t>
      </w:r>
      <w:r>
        <w:t>SavO/</w:t>
      </w:r>
      <w:r>
        <w:t xml:space="preserve"> vai | </w:t>
      </w:r>
    </w:p>
    <w:p w14:paraId="73812B3F" w14:textId="4F0BEF81" w:rsidR="00412978" w:rsidRDefault="00265D88">
      <w:r>
        <w:t>9)   1.5.8.2(9)-  pa/</w:t>
      </w:r>
      <w:r>
        <w:t>Sava+</w:t>
      </w:r>
      <w:r>
        <w:t>H | vai | rE/</w:t>
      </w:r>
      <w:r>
        <w:t>vatI%</w:t>
      </w:r>
      <w:r>
        <w:t>H |</w:t>
      </w:r>
    </w:p>
    <w:p w14:paraId="3D650706" w14:textId="6E783CCF" w:rsidR="00412978" w:rsidRDefault="00265D88">
      <w:r>
        <w:t>pa/</w:t>
      </w:r>
      <w:r>
        <w:t>SavO/</w:t>
      </w:r>
      <w:r>
        <w:t xml:space="preserve"> vai vai pa/</w:t>
      </w:r>
      <w:r>
        <w:t>Sava+</w:t>
      </w:r>
      <w:r>
        <w:t>H pa/</w:t>
      </w:r>
      <w:r>
        <w:t>SavO/</w:t>
      </w:r>
      <w:r>
        <w:t xml:space="preserve"> vai rE/</w:t>
      </w:r>
      <w:r>
        <w:t>vatI+</w:t>
      </w:r>
      <w:r>
        <w:t xml:space="preserve"> rE/</w:t>
      </w:r>
      <w:r>
        <w:t>vatI/</w:t>
      </w:r>
      <w:r>
        <w:t>r vai pa/</w:t>
      </w:r>
      <w:r>
        <w:t>Sava+</w:t>
      </w:r>
      <w:r>
        <w:t>H pa/</w:t>
      </w:r>
      <w:r>
        <w:t>SavO/</w:t>
      </w:r>
      <w:r>
        <w:t xml:space="preserve"> vai rE/</w:t>
      </w:r>
      <w:r>
        <w:t>vatI%</w:t>
      </w:r>
      <w:r>
        <w:t xml:space="preserve">H | </w:t>
      </w:r>
    </w:p>
    <w:p w14:paraId="67CB43D3" w14:textId="457D25C2" w:rsidR="00412978" w:rsidRDefault="00265D88">
      <w:r>
        <w:t>10)   1.5.8.2(10)-  vai | rE/</w:t>
      </w:r>
      <w:r>
        <w:t>v</w:t>
      </w:r>
      <w:r>
        <w:t>atI%</w:t>
      </w:r>
      <w:r>
        <w:t>H | pa/</w:t>
      </w:r>
      <w:r>
        <w:t>SUn |</w:t>
      </w:r>
    </w:p>
    <w:p w14:paraId="7BF5DCE6" w14:textId="117D815B" w:rsidR="00412978" w:rsidRDefault="00265D88">
      <w:r>
        <w:t>vai rE/</w:t>
      </w:r>
      <w:r>
        <w:t>vatI+</w:t>
      </w:r>
      <w:r>
        <w:t xml:space="preserve"> rE/</w:t>
      </w:r>
      <w:r>
        <w:t>vatI/</w:t>
      </w:r>
      <w:r>
        <w:t>r vai vai rE/</w:t>
      </w:r>
      <w:r>
        <w:t>vatI%</w:t>
      </w:r>
      <w:r>
        <w:t>H pa/</w:t>
      </w:r>
      <w:r>
        <w:t>SUn pa/</w:t>
      </w:r>
      <w:r>
        <w:t>SUn rE/</w:t>
      </w:r>
      <w:r>
        <w:t>vatI/</w:t>
      </w:r>
      <w:r>
        <w:t>r vai vai rE/</w:t>
      </w:r>
      <w:r>
        <w:t>vatI%</w:t>
      </w:r>
      <w:r>
        <w:t>H pa/</w:t>
      </w:r>
      <w:r>
        <w:t xml:space="preserve">SUn | </w:t>
      </w:r>
    </w:p>
    <w:p w14:paraId="22286F4C" w14:textId="000CD722" w:rsidR="00412978" w:rsidRDefault="00265D88">
      <w:r>
        <w:t>11)   1.5.8.2(11)-  rE/</w:t>
      </w:r>
      <w:r>
        <w:t>vatI%</w:t>
      </w:r>
      <w:r>
        <w:t>H | pa/</w:t>
      </w:r>
      <w:r>
        <w:t>SUn | E/</w:t>
      </w:r>
      <w:r>
        <w:t>va |</w:t>
      </w:r>
    </w:p>
    <w:p w14:paraId="04428750" w14:textId="3C8FB22B" w:rsidR="00412978" w:rsidRDefault="00265D88">
      <w:r>
        <w:t>rE/</w:t>
      </w:r>
      <w:r>
        <w:t>vatI%</w:t>
      </w:r>
      <w:r>
        <w:t>H pa/</w:t>
      </w:r>
      <w:r>
        <w:t>SUn pa/</w:t>
      </w:r>
      <w:r>
        <w:t>SUn rE/</w:t>
      </w:r>
      <w:r>
        <w:t>vatI+</w:t>
      </w:r>
      <w:r>
        <w:t xml:space="preserve"> rE/</w:t>
      </w:r>
      <w:r>
        <w:t>vatI%</w:t>
      </w:r>
      <w:r>
        <w:t>H pa/</w:t>
      </w:r>
      <w:r>
        <w:t>SU ~nE/</w:t>
      </w:r>
      <w:r>
        <w:t>vaiva pa/</w:t>
      </w:r>
      <w:r>
        <w:t>SUn rE/</w:t>
      </w:r>
      <w:r>
        <w:t>vatI+</w:t>
      </w:r>
      <w:r>
        <w:t xml:space="preserve"> rE/</w:t>
      </w:r>
      <w:r>
        <w:t>vatI%</w:t>
      </w:r>
      <w:r>
        <w:t>H pa/</w:t>
      </w:r>
      <w:r>
        <w:t>SU ~nE/</w:t>
      </w:r>
      <w:r>
        <w:t xml:space="preserve">va </w:t>
      </w:r>
      <w:r>
        <w:t xml:space="preserve">| </w:t>
      </w:r>
    </w:p>
    <w:p w14:paraId="074DAD3B" w14:textId="6A37EAA6" w:rsidR="00412978" w:rsidRDefault="00265D88">
      <w:r>
        <w:t>12)   1.5.8.2(12)-  pa/</w:t>
      </w:r>
      <w:r>
        <w:t>SUn | E/</w:t>
      </w:r>
      <w:r>
        <w:t>va | A/</w:t>
      </w:r>
      <w:r>
        <w:t>tmann |</w:t>
      </w:r>
    </w:p>
    <w:p w14:paraId="49FB6781" w14:textId="33999CA5" w:rsidR="00412978" w:rsidRDefault="00265D88">
      <w:r>
        <w:t>pa/</w:t>
      </w:r>
      <w:r>
        <w:t>SU ~nE/</w:t>
      </w:r>
      <w:r>
        <w:t>vaiva pa/</w:t>
      </w:r>
      <w:r>
        <w:t>SUn pa/</w:t>
      </w:r>
      <w:r>
        <w:t>SU ~nE/</w:t>
      </w:r>
      <w:r>
        <w:t>vAtman ~nA/</w:t>
      </w:r>
      <w:r>
        <w:t>tman ~nE/</w:t>
      </w:r>
      <w:r>
        <w:t>va pa/</w:t>
      </w:r>
      <w:r>
        <w:t>SUn pa/</w:t>
      </w:r>
      <w:r>
        <w:t>SU ~nE/</w:t>
      </w:r>
      <w:r>
        <w:t xml:space="preserve">vAtmann | </w:t>
      </w:r>
    </w:p>
    <w:p w14:paraId="4CBEAD1C" w14:textId="6C373D2A" w:rsidR="00412978" w:rsidRDefault="00265D88">
      <w:r>
        <w:t>13)   1.5.8.2(13)-  E/</w:t>
      </w:r>
      <w:r>
        <w:t>va | A/</w:t>
      </w:r>
      <w:r>
        <w:t>tmann | ra/</w:t>
      </w:r>
      <w:r>
        <w:t>ma/</w:t>
      </w:r>
      <w:r>
        <w:t>ya/</w:t>
      </w:r>
      <w:r>
        <w:t>tE/</w:t>
      </w:r>
      <w:r>
        <w:t xml:space="preserve"> |</w:t>
      </w:r>
    </w:p>
    <w:p w14:paraId="4A03DE91" w14:textId="3AE605C3" w:rsidR="00412978" w:rsidRDefault="00265D88">
      <w:r>
        <w:t>E/</w:t>
      </w:r>
      <w:r>
        <w:t>vAtman ~nA/</w:t>
      </w:r>
      <w:r>
        <w:t>tman ~nE/</w:t>
      </w:r>
      <w:r>
        <w:t>vaivAtman ra+</w:t>
      </w:r>
      <w:r>
        <w:t>mayatE ramayata A/</w:t>
      </w:r>
      <w:r>
        <w:t>tman ~nE/</w:t>
      </w:r>
      <w:r>
        <w:t>vaivAtman</w:t>
      </w:r>
      <w:r>
        <w:t xml:space="preserve"> ra+</w:t>
      </w:r>
      <w:r>
        <w:t xml:space="preserve">mayatE | </w:t>
      </w:r>
    </w:p>
    <w:p w14:paraId="117E40E3" w14:textId="0A981828" w:rsidR="00412978" w:rsidRDefault="00265D88">
      <w:r>
        <w:t>14)   1.5.8.2(14)-  A/</w:t>
      </w:r>
      <w:r>
        <w:t>tmann | ra/</w:t>
      </w:r>
      <w:r>
        <w:t>ma/</w:t>
      </w:r>
      <w:r>
        <w:t>ya/</w:t>
      </w:r>
      <w:r>
        <w:t>tE/</w:t>
      </w:r>
      <w:r>
        <w:t xml:space="preserve"> | i/</w:t>
      </w:r>
      <w:r>
        <w:t>ha |</w:t>
      </w:r>
    </w:p>
    <w:p w14:paraId="338C00A2" w14:textId="6B2D8169" w:rsidR="00412978" w:rsidRDefault="00265D88">
      <w:r>
        <w:lastRenderedPageBreak/>
        <w:t>A/</w:t>
      </w:r>
      <w:r>
        <w:t>tman ra+</w:t>
      </w:r>
      <w:r>
        <w:t>mayatE ramayata A/</w:t>
      </w:r>
      <w:r>
        <w:t>tman ~nA/</w:t>
      </w:r>
      <w:r>
        <w:t>tman ra+</w:t>
      </w:r>
      <w:r>
        <w:t>mayata i/</w:t>
      </w:r>
      <w:r>
        <w:t>hE ha ra+</w:t>
      </w:r>
      <w:r>
        <w:t>mayata A/</w:t>
      </w:r>
      <w:r>
        <w:t>tman ~nA/</w:t>
      </w:r>
      <w:r>
        <w:t>tman ra+</w:t>
      </w:r>
      <w:r>
        <w:t>mayata i/</w:t>
      </w:r>
      <w:r>
        <w:t xml:space="preserve">ha | </w:t>
      </w:r>
    </w:p>
    <w:p w14:paraId="1D011B39" w14:textId="7F80D739" w:rsidR="00412978" w:rsidRDefault="00265D88">
      <w:r>
        <w:t>15)   1.5.8.2(15)-  ra/</w:t>
      </w:r>
      <w:r>
        <w:t>ma/</w:t>
      </w:r>
      <w:r>
        <w:t>ya/</w:t>
      </w:r>
      <w:r>
        <w:t>tE/</w:t>
      </w:r>
      <w:r>
        <w:t xml:space="preserve"> | i/</w:t>
      </w:r>
      <w:r>
        <w:t>ha | E/</w:t>
      </w:r>
      <w:r>
        <w:t>va |</w:t>
      </w:r>
    </w:p>
    <w:p w14:paraId="4E7E216A" w14:textId="0C266FF3" w:rsidR="00412978" w:rsidRDefault="00265D88">
      <w:r>
        <w:t>ra/</w:t>
      </w:r>
      <w:r>
        <w:t>ma/</w:t>
      </w:r>
      <w:r>
        <w:t>ya/</w:t>
      </w:r>
      <w:r>
        <w:t>ta/</w:t>
      </w:r>
      <w:r>
        <w:t xml:space="preserve"> i/</w:t>
      </w:r>
      <w:r>
        <w:t>hE ha ra+</w:t>
      </w:r>
      <w:r>
        <w:t>mayatE ramaya</w:t>
      </w:r>
      <w:r>
        <w:t>ta i/</w:t>
      </w:r>
      <w:r>
        <w:t>haivaivE ha ra+</w:t>
      </w:r>
      <w:r>
        <w:t>mayatE ramayata i/</w:t>
      </w:r>
      <w:r>
        <w:t xml:space="preserve">haiva | </w:t>
      </w:r>
    </w:p>
    <w:p w14:paraId="57D4B2D4" w14:textId="2F7482C3" w:rsidR="00412978" w:rsidRDefault="00265D88">
      <w:r>
        <w:t>16)   1.5.8.2(16)-  i/</w:t>
      </w:r>
      <w:r>
        <w:t>ha | E/</w:t>
      </w:r>
      <w:r>
        <w:t>va | sta/</w:t>
      </w:r>
      <w:r>
        <w:t xml:space="preserve"> | (G4S1.5-51)</w:t>
      </w:r>
    </w:p>
    <w:p w14:paraId="15DD4842" w14:textId="60D0F4F9" w:rsidR="00412978" w:rsidRDefault="00265D88">
      <w:r>
        <w:t>i/</w:t>
      </w:r>
      <w:r>
        <w:t>haivaivE hE haiva sta+</w:t>
      </w:r>
      <w:r>
        <w:t xml:space="preserve"> stai/</w:t>
      </w:r>
      <w:r>
        <w:t>vE hE haiva sta+</w:t>
      </w:r>
      <w:r>
        <w:t xml:space="preserve"> | </w:t>
      </w:r>
    </w:p>
    <w:p w14:paraId="6529CC43" w14:textId="031AAB12" w:rsidR="00412978" w:rsidRDefault="00265D88">
      <w:r>
        <w:t>17)   1.5.8.2(17)-  E/</w:t>
      </w:r>
      <w:r>
        <w:t>va | sta/</w:t>
      </w:r>
      <w:r>
        <w:t xml:space="preserve"> | i/</w:t>
      </w:r>
      <w:r>
        <w:t>taH | (G4S1.5-51)</w:t>
      </w:r>
    </w:p>
    <w:p w14:paraId="0F8E20B3" w14:textId="452DEF59" w:rsidR="00412978" w:rsidRDefault="00265D88">
      <w:r>
        <w:t>E/</w:t>
      </w:r>
      <w:r>
        <w:t>va sta+</w:t>
      </w:r>
      <w:r>
        <w:t xml:space="preserve"> stai/</w:t>
      </w:r>
      <w:r>
        <w:t>vaiva stE/</w:t>
      </w:r>
      <w:r>
        <w:t xml:space="preserve"> ta i/</w:t>
      </w:r>
      <w:r>
        <w:t>taH stai/</w:t>
      </w:r>
      <w:r>
        <w:t>vaiva stE/</w:t>
      </w:r>
      <w:r>
        <w:t xml:space="preserve"> t</w:t>
      </w:r>
      <w:r>
        <w:t xml:space="preserve">aH | </w:t>
      </w:r>
    </w:p>
    <w:p w14:paraId="5A893E41" w14:textId="4656EFA5" w:rsidR="00412978" w:rsidRDefault="00265D88">
      <w:r>
        <w:t>18)   1.5.8.2(18)-  sta/</w:t>
      </w:r>
      <w:r>
        <w:t xml:space="preserve"> | i/</w:t>
      </w:r>
      <w:r>
        <w:t>taH | mA | (G4S1.5-51)</w:t>
      </w:r>
    </w:p>
    <w:p w14:paraId="5E262B8A" w14:textId="02753529" w:rsidR="00412978" w:rsidRDefault="00265D88">
      <w:r>
        <w:t>stE/</w:t>
      </w:r>
      <w:r>
        <w:t xml:space="preserve"> ta i/</w:t>
      </w:r>
      <w:r>
        <w:t>taH sta+</w:t>
      </w:r>
      <w:r>
        <w:t xml:space="preserve"> stE/</w:t>
      </w:r>
      <w:r>
        <w:t xml:space="preserve"> tO mA mEtaH sta+</w:t>
      </w:r>
      <w:r>
        <w:t xml:space="preserve"> stE/</w:t>
      </w:r>
      <w:r>
        <w:t xml:space="preserve"> tO mA | </w:t>
      </w:r>
    </w:p>
    <w:p w14:paraId="7961247F" w14:textId="3C9E7509" w:rsidR="00412978" w:rsidRDefault="00265D88">
      <w:r>
        <w:t>19)   1.5.8.2(19)-  i/</w:t>
      </w:r>
      <w:r>
        <w:t>taH | mA | apa+</w:t>
      </w:r>
      <w:r>
        <w:t xml:space="preserve"> | (G4S1.5-51)</w:t>
      </w:r>
    </w:p>
    <w:p w14:paraId="1EC21466" w14:textId="67352EC5" w:rsidR="00412978" w:rsidRDefault="00265D88">
      <w:r>
        <w:t>i/</w:t>
      </w:r>
      <w:r>
        <w:t>tO mA mEta i/</w:t>
      </w:r>
      <w:r>
        <w:t>tO mA &amp;pApa/</w:t>
      </w:r>
      <w:r>
        <w:t xml:space="preserve"> mEta i/</w:t>
      </w:r>
      <w:r>
        <w:t>tO mA &amp;pa+</w:t>
      </w:r>
      <w:r>
        <w:t xml:space="preserve"> | </w:t>
      </w:r>
    </w:p>
    <w:p w14:paraId="16955510" w14:textId="632C531D" w:rsidR="00412978" w:rsidRDefault="00265D88">
      <w:r>
        <w:t>20)   1.5.8.2(20)-  mA | apa+</w:t>
      </w:r>
      <w:r>
        <w:t xml:space="preserve"> | gA/</w:t>
      </w:r>
      <w:r>
        <w:t>3ta/</w:t>
      </w:r>
      <w:r>
        <w:t xml:space="preserve"> | </w:t>
      </w:r>
      <w:r>
        <w:t>(G4S1.5-51)</w:t>
      </w:r>
    </w:p>
    <w:p w14:paraId="79ED0FA4" w14:textId="3F1D960D" w:rsidR="00412978" w:rsidRDefault="00265D88">
      <w:r>
        <w:t>mA &amp;pApa/</w:t>
      </w:r>
      <w:r>
        <w:t xml:space="preserve"> mA mA &amp;pa+</w:t>
      </w:r>
      <w:r>
        <w:t xml:space="preserve"> gA3ta gA/</w:t>
      </w:r>
      <w:r>
        <w:t>3tApa/</w:t>
      </w:r>
      <w:r>
        <w:t xml:space="preserve"> mA mA &amp;pa+</w:t>
      </w:r>
      <w:r>
        <w:t xml:space="preserve"> gA3ta | </w:t>
      </w:r>
    </w:p>
    <w:p w14:paraId="167DF5B3" w14:textId="7126BFA3" w:rsidR="00412978" w:rsidRDefault="00265D88">
      <w:r>
        <w:t>21)   1.5.8.2(21)-  apa+</w:t>
      </w:r>
      <w:r>
        <w:t xml:space="preserve"> | gA/</w:t>
      </w:r>
      <w:r>
        <w:t>3ta/</w:t>
      </w:r>
      <w:r>
        <w:t xml:space="preserve"> | iti+</w:t>
      </w:r>
      <w:r>
        <w:t xml:space="preserve"> | (G4S1.5-51)</w:t>
      </w:r>
    </w:p>
    <w:p w14:paraId="794795E3" w14:textId="458FB1D7" w:rsidR="00412978" w:rsidRDefault="00265D88">
      <w:r>
        <w:t>apa+</w:t>
      </w:r>
      <w:r>
        <w:t xml:space="preserve"> gA3ta gA/</w:t>
      </w:r>
      <w:r>
        <w:t>3tApApa+</w:t>
      </w:r>
      <w:r>
        <w:t xml:space="preserve"> gA/</w:t>
      </w:r>
      <w:r>
        <w:t>3tE tIti+</w:t>
      </w:r>
      <w:r>
        <w:t xml:space="preserve"> gA/</w:t>
      </w:r>
      <w:r>
        <w:t>3tApApa+</w:t>
      </w:r>
      <w:r>
        <w:t xml:space="preserve"> gA/</w:t>
      </w:r>
      <w:r>
        <w:t>3tE ti+</w:t>
      </w:r>
      <w:r>
        <w:t xml:space="preserve"> | </w:t>
      </w:r>
    </w:p>
    <w:p w14:paraId="4A4E18B4" w14:textId="6F1F09DE" w:rsidR="00412978" w:rsidRDefault="00265D88">
      <w:r>
        <w:t>22)   1.5.8.2(22)-  gA/</w:t>
      </w:r>
      <w:r>
        <w:t>3ta/</w:t>
      </w:r>
      <w:r>
        <w:t xml:space="preserve"> | iti+</w:t>
      </w:r>
      <w:r>
        <w:t xml:space="preserve"> | A/</w:t>
      </w:r>
      <w:r>
        <w:t>ha/</w:t>
      </w:r>
      <w:r>
        <w:t xml:space="preserve"> | (G4S1.5-51)</w:t>
      </w:r>
    </w:p>
    <w:p w14:paraId="31169951" w14:textId="7E6A4E6D" w:rsidR="00412978" w:rsidRDefault="00265D88">
      <w:r>
        <w:t>gA/</w:t>
      </w:r>
      <w:r>
        <w:t>3tE tIti+</w:t>
      </w:r>
      <w:r>
        <w:t xml:space="preserve"> gA3ta gA/</w:t>
      </w:r>
      <w:r>
        <w:t>3tE tyA+</w:t>
      </w:r>
      <w:r>
        <w:t>hA/</w:t>
      </w:r>
      <w:r>
        <w:t>hE ti+</w:t>
      </w:r>
      <w:r>
        <w:t xml:space="preserve"> gA3ta gA/</w:t>
      </w:r>
      <w:r>
        <w:t>3tE tyA+</w:t>
      </w:r>
      <w:r>
        <w:t xml:space="preserve">ha | </w:t>
      </w:r>
    </w:p>
    <w:p w14:paraId="4B048FCB" w14:textId="3EC0C652" w:rsidR="00412978" w:rsidRDefault="00265D88">
      <w:r>
        <w:t>23)   1.5.8.2(23)-  iti+</w:t>
      </w:r>
      <w:r>
        <w:t xml:space="preserve"> | A/</w:t>
      </w:r>
      <w:r>
        <w:t>ha/</w:t>
      </w:r>
      <w:r>
        <w:t xml:space="preserve"> | dh4ru/</w:t>
      </w:r>
      <w:r>
        <w:t>vAH | (G4S1.5-51)</w:t>
      </w:r>
    </w:p>
    <w:p w14:paraId="090D30A5" w14:textId="618F91C3" w:rsidR="00412978" w:rsidRDefault="00265D88">
      <w:r>
        <w:t>ityA+</w:t>
      </w:r>
      <w:r>
        <w:t>hA/</w:t>
      </w:r>
      <w:r>
        <w:t>hE tItyA+</w:t>
      </w:r>
      <w:r>
        <w:t>ha dh4ru/</w:t>
      </w:r>
      <w:r>
        <w:t>vA dh4ru/</w:t>
      </w:r>
      <w:r>
        <w:t>vA A/</w:t>
      </w:r>
      <w:r>
        <w:t>hE tItyA+</w:t>
      </w:r>
      <w:r>
        <w:t>ha dh4ru/</w:t>
      </w:r>
      <w:r>
        <w:t xml:space="preserve">vAH | </w:t>
      </w:r>
    </w:p>
    <w:p w14:paraId="5A0FF1DF" w14:textId="4AB54695" w:rsidR="00412978" w:rsidRDefault="00265D88">
      <w:r>
        <w:t>24)   1.5.8.2(24)-  A/</w:t>
      </w:r>
      <w:r>
        <w:t>ha/</w:t>
      </w:r>
      <w:r>
        <w:t xml:space="preserve"> | dh4ru/</w:t>
      </w:r>
      <w:r>
        <w:t>vAH | E/</w:t>
      </w:r>
      <w:r>
        <w:t>va | (G4S1.5-51)</w:t>
      </w:r>
    </w:p>
    <w:p w14:paraId="30BEE03D" w14:textId="2DDACF4B" w:rsidR="00412978" w:rsidRDefault="00265D88">
      <w:r>
        <w:t>A/</w:t>
      </w:r>
      <w:r>
        <w:t>ha/</w:t>
      </w:r>
      <w:r>
        <w:t xml:space="preserve"> dh4r</w:t>
      </w:r>
      <w:r>
        <w:t>u/</w:t>
      </w:r>
      <w:r>
        <w:t>vA dh4ru/</w:t>
      </w:r>
      <w:r>
        <w:t>vA A+</w:t>
      </w:r>
      <w:r>
        <w:t>hAha dh4ru/</w:t>
      </w:r>
      <w:r>
        <w:t>vA E/</w:t>
      </w:r>
      <w:r>
        <w:t>vaiva dh4ru/</w:t>
      </w:r>
      <w:r>
        <w:t>vA A+</w:t>
      </w:r>
      <w:r>
        <w:t>hAha dh4ru/</w:t>
      </w:r>
      <w:r>
        <w:t>vA E/</w:t>
      </w:r>
      <w:r>
        <w:t xml:space="preserve">va | </w:t>
      </w:r>
    </w:p>
    <w:p w14:paraId="25AD510A" w14:textId="4AC12034" w:rsidR="00412978" w:rsidRDefault="00265D88">
      <w:r>
        <w:t>25)   1.5.8.2(25)-  dh4ru/</w:t>
      </w:r>
      <w:r>
        <w:t>vAH | E/</w:t>
      </w:r>
      <w:r>
        <w:t>va | E/</w:t>
      </w:r>
      <w:r>
        <w:t>nA/</w:t>
      </w:r>
      <w:r>
        <w:t>H |</w:t>
      </w:r>
    </w:p>
    <w:p w14:paraId="050AAE0D" w14:textId="40FDD057" w:rsidR="00412978" w:rsidRDefault="00265D88">
      <w:r>
        <w:t>dh4ru/</w:t>
      </w:r>
      <w:r>
        <w:t>vA E/</w:t>
      </w:r>
      <w:r>
        <w:t>vaiva dh4ru/</w:t>
      </w:r>
      <w:r>
        <w:t>vA dh4ru/</w:t>
      </w:r>
      <w:r>
        <w:t>vA E/</w:t>
      </w:r>
      <w:r>
        <w:t>vainA+</w:t>
      </w:r>
      <w:r>
        <w:t xml:space="preserve"> EnA E/</w:t>
      </w:r>
      <w:r>
        <w:t>va dh4ru/</w:t>
      </w:r>
      <w:r>
        <w:t>vA dh4ru/</w:t>
      </w:r>
      <w:r>
        <w:t>vA E/</w:t>
      </w:r>
      <w:r>
        <w:t>vainA%</w:t>
      </w:r>
      <w:r>
        <w:t xml:space="preserve">H | </w:t>
      </w:r>
    </w:p>
    <w:p w14:paraId="05C3CBCB" w14:textId="4D788A82" w:rsidR="00412978" w:rsidRDefault="00265D88">
      <w:r>
        <w:t>26)   1.5.8.2(26)-  E/</w:t>
      </w:r>
      <w:r>
        <w:t>va | E/</w:t>
      </w:r>
      <w:r>
        <w:t>nA/</w:t>
      </w:r>
      <w:r>
        <w:t>H | ana+</w:t>
      </w:r>
      <w:r>
        <w:t>pagA3H |</w:t>
      </w:r>
    </w:p>
    <w:p w14:paraId="436DDE86" w14:textId="69E4C3E1" w:rsidR="00412978" w:rsidRDefault="00265D88">
      <w:r>
        <w:t>E/</w:t>
      </w:r>
      <w:r>
        <w:t>va</w:t>
      </w:r>
      <w:r>
        <w:t>inA+</w:t>
      </w:r>
      <w:r>
        <w:t xml:space="preserve"> EnA E/</w:t>
      </w:r>
      <w:r>
        <w:t>vaivainA/</w:t>
      </w:r>
      <w:r>
        <w:t xml:space="preserve"> ana+</w:t>
      </w:r>
      <w:r>
        <w:t>pagA/</w:t>
      </w:r>
      <w:r>
        <w:t>3 ana+</w:t>
      </w:r>
      <w:r>
        <w:t>pagA3 EnA E/</w:t>
      </w:r>
      <w:r>
        <w:t>vaivainA/</w:t>
      </w:r>
      <w:r>
        <w:t xml:space="preserve"> ana+</w:t>
      </w:r>
      <w:r>
        <w:t xml:space="preserve">pagA3H | </w:t>
      </w:r>
    </w:p>
    <w:p w14:paraId="68FE81DC" w14:textId="6BC2D4F1" w:rsidR="00412978" w:rsidRDefault="00265D88">
      <w:r>
        <w:lastRenderedPageBreak/>
        <w:t>27)   1.5.8.2(27)-  E/</w:t>
      </w:r>
      <w:r>
        <w:t>nA/</w:t>
      </w:r>
      <w:r>
        <w:t>H | ana+</w:t>
      </w:r>
      <w:r>
        <w:t>pagA3H | ku/</w:t>
      </w:r>
      <w:r>
        <w:t>ru/</w:t>
      </w:r>
      <w:r>
        <w:t>tE/</w:t>
      </w:r>
      <w:r>
        <w:t xml:space="preserve"> |</w:t>
      </w:r>
    </w:p>
    <w:p w14:paraId="06C8C432" w14:textId="70F6D91C" w:rsidR="00412978" w:rsidRDefault="00265D88">
      <w:r>
        <w:t>E/</w:t>
      </w:r>
      <w:r>
        <w:t>nA/</w:t>
      </w:r>
      <w:r>
        <w:t xml:space="preserve"> ana+</w:t>
      </w:r>
      <w:r>
        <w:t>pagA/</w:t>
      </w:r>
      <w:r>
        <w:t>3 ana+</w:t>
      </w:r>
      <w:r>
        <w:t>pagA3 EnA EnA/</w:t>
      </w:r>
      <w:r>
        <w:t xml:space="preserve"> ana+</w:t>
      </w:r>
      <w:r>
        <w:t>pagA3H kurutE kuru/</w:t>
      </w:r>
      <w:r>
        <w:t>tE &amp;na+</w:t>
      </w:r>
      <w:r>
        <w:t>pagA3 EnA EnA/</w:t>
      </w:r>
      <w:r>
        <w:t xml:space="preserve"> ana+</w:t>
      </w:r>
      <w:r>
        <w:t xml:space="preserve">pagA3H kurutE | </w:t>
      </w:r>
    </w:p>
    <w:p w14:paraId="5F1B5B86" w14:textId="50FA6B98" w:rsidR="00412978" w:rsidRDefault="00265D88">
      <w:r>
        <w:t>28)   1.5.8.2(28)-  ana+</w:t>
      </w:r>
      <w:r>
        <w:t>pagA</w:t>
      </w:r>
      <w:r>
        <w:t>3H | ku/</w:t>
      </w:r>
      <w:r>
        <w:t>ru/</w:t>
      </w:r>
      <w:r>
        <w:t>tE/</w:t>
      </w:r>
      <w:r>
        <w:t xml:space="preserve"> | i/</w:t>
      </w:r>
      <w:r>
        <w:t>ShTa/</w:t>
      </w:r>
      <w:r>
        <w:t>ka/</w:t>
      </w:r>
      <w:r>
        <w:t>cit |</w:t>
      </w:r>
    </w:p>
    <w:p w14:paraId="379307B6" w14:textId="65FE693E" w:rsidR="00412978" w:rsidRDefault="00265D88">
      <w:r>
        <w:t>ana+</w:t>
      </w:r>
      <w:r>
        <w:t>pagA3H kurutE kuru/</w:t>
      </w:r>
      <w:r>
        <w:t>tE &amp;na+</w:t>
      </w:r>
      <w:r>
        <w:t>pagA/</w:t>
      </w:r>
      <w:r>
        <w:t>3 ana+</w:t>
      </w:r>
      <w:r>
        <w:t>pagA3H kuruta iShTaka/</w:t>
      </w:r>
      <w:r>
        <w:t>ci di+</w:t>
      </w:r>
      <w:r>
        <w:t>3ShTaka/</w:t>
      </w:r>
      <w:r>
        <w:t>cit ku+</w:t>
      </w:r>
      <w:r>
        <w:t>ru/</w:t>
      </w:r>
      <w:r>
        <w:t>tE &amp;na+</w:t>
      </w:r>
      <w:r>
        <w:t>pagA/</w:t>
      </w:r>
      <w:r>
        <w:t>3 ana+</w:t>
      </w:r>
      <w:r>
        <w:t>pagA3H kuruta iShTaka/</w:t>
      </w:r>
      <w:r>
        <w:t xml:space="preserve">cit | </w:t>
      </w:r>
    </w:p>
    <w:p w14:paraId="1E9B9767" w14:textId="7F74D065" w:rsidR="00412978" w:rsidRDefault="00265D88">
      <w:r>
        <w:t>29)   1.5.8.2(28)-  ana+</w:t>
      </w:r>
      <w:r>
        <w:t>pagA3H |</w:t>
      </w:r>
    </w:p>
    <w:p w14:paraId="520C0C6E" w14:textId="652DD4E2" w:rsidR="00412978" w:rsidRDefault="00265D88">
      <w:r>
        <w:t>ana+</w:t>
      </w:r>
      <w:r>
        <w:t>pagA/</w:t>
      </w:r>
      <w:r>
        <w:t>3 ityana+</w:t>
      </w:r>
      <w:r>
        <w:t>pa - gA/</w:t>
      </w:r>
      <w:r>
        <w:t xml:space="preserve">3H | </w:t>
      </w:r>
    </w:p>
    <w:p w14:paraId="3345B2C6" w14:textId="4D63E933" w:rsidR="00412978" w:rsidRDefault="00265D88">
      <w:r>
        <w:t>30)   1.5.8.2(29)-  ku/</w:t>
      </w:r>
      <w:r>
        <w:t>r</w:t>
      </w:r>
      <w:r>
        <w:t>u/</w:t>
      </w:r>
      <w:r>
        <w:t>tE/</w:t>
      </w:r>
      <w:r>
        <w:t xml:space="preserve"> | i/</w:t>
      </w:r>
      <w:r>
        <w:t>ShTa/</w:t>
      </w:r>
      <w:r>
        <w:t>ka/</w:t>
      </w:r>
      <w:r>
        <w:t>cit | vai |</w:t>
      </w:r>
    </w:p>
    <w:p w14:paraId="13E83577" w14:textId="2BA6B06A" w:rsidR="00412978" w:rsidRDefault="00265D88">
      <w:r>
        <w:t>ku/</w:t>
      </w:r>
      <w:r>
        <w:t>ru/</w:t>
      </w:r>
      <w:r>
        <w:t>ta/</w:t>
      </w:r>
      <w:r>
        <w:t xml:space="preserve"> i/</w:t>
      </w:r>
      <w:r>
        <w:t>ShTa/</w:t>
      </w:r>
      <w:r>
        <w:t>ka/</w:t>
      </w:r>
      <w:r>
        <w:t>ci di+</w:t>
      </w:r>
      <w:r>
        <w:t>3ShTaka/</w:t>
      </w:r>
      <w:r>
        <w:t>cit ku+</w:t>
      </w:r>
      <w:r>
        <w:t>rutE kuruta iShTaka/</w:t>
      </w:r>
      <w:r>
        <w:t>cid3 vai vA i+</w:t>
      </w:r>
      <w:r>
        <w:t>ShTaka/</w:t>
      </w:r>
      <w:r>
        <w:t>cit ku+</w:t>
      </w:r>
      <w:r>
        <w:t>rutE kuruta iShTaka/</w:t>
      </w:r>
      <w:r>
        <w:t xml:space="preserve">cid3 vai | </w:t>
      </w:r>
    </w:p>
    <w:p w14:paraId="4E57E069" w14:textId="5E9789F7" w:rsidR="00412978" w:rsidRDefault="00265D88">
      <w:r>
        <w:t>31)   1.5.8.2(30)-  i/</w:t>
      </w:r>
      <w:r>
        <w:t>ShTa/</w:t>
      </w:r>
      <w:r>
        <w:t>ka/</w:t>
      </w:r>
      <w:r>
        <w:t>cit | vai | a/</w:t>
      </w:r>
      <w:r>
        <w:t>nyaH | (G4S1.5-52)</w:t>
      </w:r>
    </w:p>
    <w:p w14:paraId="1C48EF3E" w14:textId="635AC1BE" w:rsidR="00412978" w:rsidRDefault="00265D88">
      <w:r>
        <w:t>i/</w:t>
      </w:r>
      <w:r>
        <w:t>ShTa/</w:t>
      </w:r>
      <w:r>
        <w:t>ka/</w:t>
      </w:r>
      <w:r>
        <w:t>cid3 vai vA i+</w:t>
      </w:r>
      <w:r>
        <w:t>ShTaka/</w:t>
      </w:r>
      <w:r>
        <w:t>ci di+</w:t>
      </w:r>
      <w:r>
        <w:t>3ShTa</w:t>
      </w:r>
      <w:r>
        <w:t>ka/</w:t>
      </w:r>
      <w:r>
        <w:t>cid3 vA a/</w:t>
      </w:r>
      <w:r>
        <w:t>nyO%</w:t>
      </w:r>
      <w:r>
        <w:t xml:space="preserve"> &amp;nyO vA i+</w:t>
      </w:r>
      <w:r>
        <w:t>ShTaka/</w:t>
      </w:r>
      <w:r>
        <w:t>ci di+</w:t>
      </w:r>
      <w:r>
        <w:t>3ShTaka/</w:t>
      </w:r>
      <w:r>
        <w:t>cid3 vA a/</w:t>
      </w:r>
      <w:r>
        <w:t xml:space="preserve">nyaH | </w:t>
      </w:r>
    </w:p>
    <w:p w14:paraId="350EE1DC" w14:textId="2EF21BA3" w:rsidR="00412978" w:rsidRDefault="00265D88">
      <w:r>
        <w:t>32)   1.5.8.2(30)-  i/</w:t>
      </w:r>
      <w:r>
        <w:t>ShTa/</w:t>
      </w:r>
      <w:r>
        <w:t>ka/</w:t>
      </w:r>
      <w:r>
        <w:t>cit | (G4S1.5-52)</w:t>
      </w:r>
    </w:p>
    <w:p w14:paraId="16FB8194" w14:textId="1EECEE02" w:rsidR="00412978" w:rsidRDefault="00265D88">
      <w:r>
        <w:t>i/</w:t>
      </w:r>
      <w:r>
        <w:t>ShTa/</w:t>
      </w:r>
      <w:r>
        <w:t>ka/</w:t>
      </w:r>
      <w:r>
        <w:t>cidi3tI%</w:t>
      </w:r>
      <w:r>
        <w:t xml:space="preserve">ShTaka - cit | </w:t>
      </w:r>
    </w:p>
    <w:p w14:paraId="49A6B746" w14:textId="16705A2E" w:rsidR="00412978" w:rsidRDefault="00265D88">
      <w:r>
        <w:t>33)   1.5.8.2(31)-  vai | a/</w:t>
      </w:r>
      <w:r>
        <w:t>nyaH | a/</w:t>
      </w:r>
      <w:r>
        <w:t>g3niH | (G4S1.5-52)</w:t>
      </w:r>
    </w:p>
    <w:p w14:paraId="1BD1CE3A" w14:textId="0EB0D763" w:rsidR="00412978" w:rsidRDefault="00265D88">
      <w:r>
        <w:t>vA a/</w:t>
      </w:r>
      <w:r>
        <w:t>nyO%</w:t>
      </w:r>
      <w:r>
        <w:t xml:space="preserve"> &amp;nyO vai vA a/</w:t>
      </w:r>
      <w:r>
        <w:t>nyO%</w:t>
      </w:r>
      <w:r>
        <w:t xml:space="preserve"> &amp;g3nira/</w:t>
      </w:r>
      <w:r>
        <w:t>g3nira/</w:t>
      </w:r>
      <w:r>
        <w:t>nyO vai vA a/</w:t>
      </w:r>
      <w:r>
        <w:t>nyO%</w:t>
      </w:r>
      <w:r>
        <w:t xml:space="preserve"> &amp;g3niH | </w:t>
      </w:r>
    </w:p>
    <w:p w14:paraId="5AE139B8" w14:textId="1E19FE4E" w:rsidR="00412978" w:rsidRDefault="00265D88">
      <w:r>
        <w:t>34)   1.5.8.2(32)-  a/</w:t>
      </w:r>
      <w:r>
        <w:t>nyaH | a/</w:t>
      </w:r>
      <w:r>
        <w:t>g3niH | pa/</w:t>
      </w:r>
      <w:r>
        <w:t>Su/</w:t>
      </w:r>
      <w:r>
        <w:t>cit | (G4S1.5-52)</w:t>
      </w:r>
    </w:p>
    <w:p w14:paraId="0D703FF5" w14:textId="7EBEB661" w:rsidR="00412978" w:rsidRDefault="00265D88">
      <w:r>
        <w:t>a/</w:t>
      </w:r>
      <w:r>
        <w:t>nyO%</w:t>
      </w:r>
      <w:r>
        <w:t xml:space="preserve"> &amp;g3ni ra/</w:t>
      </w:r>
      <w:r>
        <w:t>g3nira/</w:t>
      </w:r>
      <w:r>
        <w:t>nyO%</w:t>
      </w:r>
      <w:r>
        <w:t>(1/</w:t>
      </w:r>
      <w:r>
        <w:t>) &amp;nyO%</w:t>
      </w:r>
      <w:r>
        <w:t xml:space="preserve"> &amp;g3niH pa+</w:t>
      </w:r>
      <w:r>
        <w:t>Su/</w:t>
      </w:r>
      <w:r>
        <w:t>cit pa+</w:t>
      </w:r>
      <w:r>
        <w:t>Su/</w:t>
      </w:r>
      <w:r>
        <w:t>cida/</w:t>
      </w:r>
      <w:r>
        <w:t>3g3ni ra/</w:t>
      </w:r>
      <w:r>
        <w:t>nyO%</w:t>
      </w:r>
      <w:r>
        <w:t>(1/</w:t>
      </w:r>
      <w:r>
        <w:t>) &amp;nyO%</w:t>
      </w:r>
      <w:r>
        <w:t xml:space="preserve"> &amp;g3niH pa+</w:t>
      </w:r>
      <w:r>
        <w:t>Su/</w:t>
      </w:r>
      <w:r>
        <w:t xml:space="preserve">cit | </w:t>
      </w:r>
    </w:p>
    <w:p w14:paraId="26525400" w14:textId="3509F623" w:rsidR="00412978" w:rsidRDefault="00265D88">
      <w:r>
        <w:t>35)   1.5.8</w:t>
      </w:r>
      <w:r>
        <w:t>.2(33)-  a/</w:t>
      </w:r>
      <w:r>
        <w:t>g3niH | pa/</w:t>
      </w:r>
      <w:r>
        <w:t>Su/</w:t>
      </w:r>
      <w:r>
        <w:t>cit | a/</w:t>
      </w:r>
      <w:r>
        <w:t>nyaH | (G4S1.5-52)</w:t>
      </w:r>
    </w:p>
    <w:p w14:paraId="3F6D4E1B" w14:textId="2607FAEF" w:rsidR="00412978" w:rsidRDefault="00265D88">
      <w:r>
        <w:t>a/</w:t>
      </w:r>
      <w:r>
        <w:t>g3niH pa+</w:t>
      </w:r>
      <w:r>
        <w:t>Su/</w:t>
      </w:r>
      <w:r>
        <w:t>cit pa+</w:t>
      </w:r>
      <w:r>
        <w:t>Su/</w:t>
      </w:r>
      <w:r>
        <w:t>ci da/</w:t>
      </w:r>
      <w:r>
        <w:t>3g3nira/</w:t>
      </w:r>
      <w:r>
        <w:t>g3niH pa+</w:t>
      </w:r>
      <w:r>
        <w:t>Su/</w:t>
      </w:r>
      <w:r>
        <w:t>cida/</w:t>
      </w:r>
      <w:r>
        <w:t>3nyO%</w:t>
      </w:r>
      <w:r>
        <w:t xml:space="preserve"> &amp;nyaH pa+</w:t>
      </w:r>
      <w:r>
        <w:t>Su/</w:t>
      </w:r>
      <w:r>
        <w:t>ci da/</w:t>
      </w:r>
      <w:r>
        <w:t>3g3nira/</w:t>
      </w:r>
      <w:r>
        <w:t>g3niH pa+</w:t>
      </w:r>
      <w:r>
        <w:t>Su/</w:t>
      </w:r>
      <w:r>
        <w:t>cida/</w:t>
      </w:r>
      <w:r>
        <w:t xml:space="preserve">3nyaH | </w:t>
      </w:r>
    </w:p>
    <w:p w14:paraId="5F5A2DEF" w14:textId="7195DC1A" w:rsidR="00412978" w:rsidRDefault="00265D88">
      <w:r>
        <w:t>36)   1.5.8.2(34)-  pa/</w:t>
      </w:r>
      <w:r>
        <w:t>Su/</w:t>
      </w:r>
      <w:r>
        <w:t>cit | a/</w:t>
      </w:r>
      <w:r>
        <w:t>nyaH | sa/</w:t>
      </w:r>
      <w:r>
        <w:t>(gm/</w:t>
      </w:r>
      <w:r>
        <w:t>)hi/</w:t>
      </w:r>
      <w:r>
        <w:t>tA | (G4S1.5-52)</w:t>
      </w:r>
    </w:p>
    <w:p w14:paraId="21A118A5" w14:textId="76C38705" w:rsidR="00412978" w:rsidRDefault="00265D88">
      <w:r>
        <w:t>pa/</w:t>
      </w:r>
      <w:r>
        <w:t>Su/</w:t>
      </w:r>
      <w:r>
        <w:t>cida/</w:t>
      </w:r>
      <w:r>
        <w:t>3nyO%</w:t>
      </w:r>
      <w:r>
        <w:t xml:space="preserve"> &amp;nyaH</w:t>
      </w:r>
      <w:r>
        <w:t xml:space="preserve"> pa+</w:t>
      </w:r>
      <w:r>
        <w:t>Su/</w:t>
      </w:r>
      <w:r>
        <w:t>cit pa+</w:t>
      </w:r>
      <w:r>
        <w:t>Su/</w:t>
      </w:r>
      <w:r>
        <w:t>cida/</w:t>
      </w:r>
      <w:r>
        <w:t>3nyaH sa(gm+</w:t>
      </w:r>
      <w:r>
        <w:t>)hi/</w:t>
      </w:r>
      <w:r>
        <w:t>tA sa(gm+</w:t>
      </w:r>
      <w:r>
        <w:t>)hi/</w:t>
      </w:r>
      <w:r>
        <w:t>tA &amp;nyaH pa+</w:t>
      </w:r>
      <w:r>
        <w:t>Su/</w:t>
      </w:r>
      <w:r>
        <w:t>cit pa+</w:t>
      </w:r>
      <w:r>
        <w:t>Su/</w:t>
      </w:r>
      <w:r>
        <w:t>cida/</w:t>
      </w:r>
      <w:r>
        <w:t>3nyaH sa(gm+</w:t>
      </w:r>
      <w:r>
        <w:t>)hi/</w:t>
      </w:r>
      <w:r>
        <w:t xml:space="preserve">tA | </w:t>
      </w:r>
    </w:p>
    <w:p w14:paraId="3C3B3E38" w14:textId="674F3E33" w:rsidR="00412978" w:rsidRDefault="00265D88">
      <w:r>
        <w:t>37)   1.5.8.2(34)-  pa/</w:t>
      </w:r>
      <w:r>
        <w:t>Su/</w:t>
      </w:r>
      <w:r>
        <w:t>cit | (G4S1.5-52)</w:t>
      </w:r>
    </w:p>
    <w:p w14:paraId="47CEC0BC" w14:textId="3181274E" w:rsidR="00412978" w:rsidRDefault="00265D88">
      <w:r>
        <w:t>pa/</w:t>
      </w:r>
      <w:r>
        <w:t>Su/</w:t>
      </w:r>
      <w:r>
        <w:t>cidi3ti+</w:t>
      </w:r>
      <w:r>
        <w:t xml:space="preserve"> paSu - cit | </w:t>
      </w:r>
    </w:p>
    <w:p w14:paraId="61C4D6B1" w14:textId="1CFB1619" w:rsidR="00412978" w:rsidRDefault="00265D88">
      <w:r>
        <w:lastRenderedPageBreak/>
        <w:t>38)   1.5.8.2(35)-  a/</w:t>
      </w:r>
      <w:r>
        <w:t>nyaH | sa/</w:t>
      </w:r>
      <w:r>
        <w:t>(gm/</w:t>
      </w:r>
      <w:r>
        <w:t>)hi/</w:t>
      </w:r>
      <w:r>
        <w:t>tA | a/</w:t>
      </w:r>
      <w:r>
        <w:t>si/</w:t>
      </w:r>
      <w:r>
        <w:t xml:space="preserve"> | (G4S1.5-52)</w:t>
      </w:r>
    </w:p>
    <w:p w14:paraId="576D41CE" w14:textId="5F7872B5" w:rsidR="00412978" w:rsidRDefault="00265D88">
      <w:r>
        <w:t>a/</w:t>
      </w:r>
      <w:r>
        <w:t>nyaH sa(gm+</w:t>
      </w:r>
      <w:r>
        <w:t>)hi/</w:t>
      </w:r>
      <w:r>
        <w:t>tA sa(gm+</w:t>
      </w:r>
      <w:r>
        <w:t>)hi/</w:t>
      </w:r>
      <w:r>
        <w:t>tA &amp;nyO%</w:t>
      </w:r>
      <w:r>
        <w:t xml:space="preserve"> &amp;nyaH sa(gm+</w:t>
      </w:r>
      <w:r>
        <w:t>)hi/</w:t>
      </w:r>
      <w:r>
        <w:t>tA &amp;sya+</w:t>
      </w:r>
      <w:r>
        <w:t>si sa(gm)hi/</w:t>
      </w:r>
      <w:r>
        <w:t>tA &amp;nyO%</w:t>
      </w:r>
      <w:r>
        <w:t xml:space="preserve"> &amp;nyaH sa(gm+</w:t>
      </w:r>
      <w:r>
        <w:t>)hi/</w:t>
      </w:r>
      <w:r>
        <w:t>tA &amp;si+</w:t>
      </w:r>
      <w:r>
        <w:t xml:space="preserve"> | </w:t>
      </w:r>
    </w:p>
    <w:p w14:paraId="15825F32" w14:textId="230E481A" w:rsidR="00412978" w:rsidRDefault="00265D88">
      <w:r>
        <w:t>39)   1.5.8.2(36)-  sa/</w:t>
      </w:r>
      <w:r>
        <w:t>(gm/</w:t>
      </w:r>
      <w:r>
        <w:t>)hi/</w:t>
      </w:r>
      <w:r>
        <w:t>tA | a/</w:t>
      </w:r>
      <w:r>
        <w:t>si/</w:t>
      </w:r>
      <w:r>
        <w:t xml:space="preserve"> | vi/</w:t>
      </w:r>
      <w:r>
        <w:t>Sva/</w:t>
      </w:r>
      <w:r>
        <w:t>rU/</w:t>
      </w:r>
      <w:r>
        <w:t>pIH | (G4S1.5-52)</w:t>
      </w:r>
    </w:p>
    <w:p w14:paraId="458AAF18" w14:textId="5A956C25" w:rsidR="00412978" w:rsidRDefault="00265D88">
      <w:r>
        <w:t>sa/</w:t>
      </w:r>
      <w:r>
        <w:t>(gm/</w:t>
      </w:r>
      <w:r>
        <w:t>)hi/</w:t>
      </w:r>
      <w:r>
        <w:t>tA &amp;sya+</w:t>
      </w:r>
      <w:r>
        <w:t>si sa(gm)hi/</w:t>
      </w:r>
      <w:r>
        <w:t>tA sa(gm+</w:t>
      </w:r>
      <w:r>
        <w:t>)hi/</w:t>
      </w:r>
      <w:r>
        <w:t>tA &amp;si+</w:t>
      </w:r>
      <w:r>
        <w:t xml:space="preserve"> viSvarU/</w:t>
      </w:r>
      <w:r>
        <w:t>pIr vi+</w:t>
      </w:r>
      <w:r>
        <w:t>SvarU/</w:t>
      </w:r>
      <w:r>
        <w:t>pIra+</w:t>
      </w:r>
      <w:r>
        <w:t>si sa(gm)hi/</w:t>
      </w:r>
      <w:r>
        <w:t>tA sa(gm+</w:t>
      </w:r>
      <w:r>
        <w:t>)hi/</w:t>
      </w:r>
      <w:r>
        <w:t>tA &amp;si+</w:t>
      </w:r>
      <w:r>
        <w:t xml:space="preserve"> viSvarU/</w:t>
      </w:r>
      <w:r>
        <w:t xml:space="preserve">pIH | </w:t>
      </w:r>
    </w:p>
    <w:p w14:paraId="746C12D1" w14:textId="628EB79C" w:rsidR="00412978" w:rsidRDefault="00265D88">
      <w:r>
        <w:t>40)   1.5.8.2(36)-  sa/</w:t>
      </w:r>
      <w:r>
        <w:t>(gm/</w:t>
      </w:r>
      <w:r>
        <w:t>)hi/</w:t>
      </w:r>
      <w:r>
        <w:t>tA | (G4S1.5-52)</w:t>
      </w:r>
    </w:p>
    <w:p w14:paraId="711AD9BA" w14:textId="30F74BA3" w:rsidR="00412978" w:rsidRDefault="00265D88">
      <w:r>
        <w:t>sa/</w:t>
      </w:r>
      <w:r>
        <w:t>(gm/</w:t>
      </w:r>
      <w:r>
        <w:t>)hi/</w:t>
      </w:r>
      <w:r>
        <w:t>tEti+</w:t>
      </w:r>
      <w:r>
        <w:t xml:space="preserve"> saM - hi/</w:t>
      </w:r>
      <w:r>
        <w:t xml:space="preserve">tA | </w:t>
      </w:r>
    </w:p>
    <w:p w14:paraId="2E1FB3E0" w14:textId="79DA96AF" w:rsidR="00412978" w:rsidRDefault="00265D88">
      <w:r>
        <w:t>41)   1.5.8.2(37)-  a/</w:t>
      </w:r>
      <w:r>
        <w:t>si/</w:t>
      </w:r>
      <w:r>
        <w:t xml:space="preserve"> | vi/</w:t>
      </w:r>
      <w:r>
        <w:t>Sva/</w:t>
      </w:r>
      <w:r>
        <w:t>rU/</w:t>
      </w:r>
      <w:r>
        <w:t>pIH | iti+</w:t>
      </w:r>
      <w:r>
        <w:t xml:space="preserve"> | (G4S1.5-52)</w:t>
      </w:r>
    </w:p>
    <w:p w14:paraId="1144633B" w14:textId="4E43583F" w:rsidR="00412978" w:rsidRDefault="00265D88">
      <w:r>
        <w:t>a/</w:t>
      </w:r>
      <w:r>
        <w:t>si/</w:t>
      </w:r>
      <w:r>
        <w:t xml:space="preserve"> vi/</w:t>
      </w:r>
      <w:r>
        <w:t>Sva/</w:t>
      </w:r>
      <w:r>
        <w:t>rU/</w:t>
      </w:r>
      <w:r>
        <w:t>pIr vi+</w:t>
      </w:r>
      <w:r>
        <w:t>SvarU/</w:t>
      </w:r>
      <w:r>
        <w:t>pI ra+</w:t>
      </w:r>
      <w:r>
        <w:t>syasi viSvarU/</w:t>
      </w:r>
      <w:r>
        <w:t>pI ritIti+</w:t>
      </w:r>
      <w:r>
        <w:t xml:space="preserve"> </w:t>
      </w:r>
      <w:r>
        <w:t>viSvarU/</w:t>
      </w:r>
      <w:r>
        <w:t>pIra+</w:t>
      </w:r>
      <w:r>
        <w:t>syasi viSvarU/</w:t>
      </w:r>
      <w:r>
        <w:t>pIriti+</w:t>
      </w:r>
      <w:r>
        <w:t xml:space="preserve"> | </w:t>
      </w:r>
    </w:p>
    <w:p w14:paraId="079F9385" w14:textId="174046C6" w:rsidR="00412978" w:rsidRDefault="00265D88">
      <w:r>
        <w:t>42)   1.5.8.2(38)-  vi/</w:t>
      </w:r>
      <w:r>
        <w:t>Sva/</w:t>
      </w:r>
      <w:r>
        <w:t>rU/</w:t>
      </w:r>
      <w:r>
        <w:t>pIH | iti+</w:t>
      </w:r>
      <w:r>
        <w:t xml:space="preserve"> | va/</w:t>
      </w:r>
      <w:r>
        <w:t>th2sam | (G4S1.5-52)</w:t>
      </w:r>
    </w:p>
    <w:p w14:paraId="0FEB1AEE" w14:textId="18758792" w:rsidR="00412978" w:rsidRDefault="00265D88">
      <w:r>
        <w:t>vi/</w:t>
      </w:r>
      <w:r>
        <w:t>Sva/</w:t>
      </w:r>
      <w:r>
        <w:t>rU/</w:t>
      </w:r>
      <w:r>
        <w:t>pIritIti+</w:t>
      </w:r>
      <w:r>
        <w:t xml:space="preserve"> viSvarU/</w:t>
      </w:r>
      <w:r>
        <w:t>pIr vi+</w:t>
      </w:r>
      <w:r>
        <w:t>SvarU/</w:t>
      </w:r>
      <w:r>
        <w:t>pIriti+</w:t>
      </w:r>
      <w:r>
        <w:t xml:space="preserve"> va/</w:t>
      </w:r>
      <w:r>
        <w:t>th2saM ~Mva/</w:t>
      </w:r>
      <w:r>
        <w:t>th2sa miti+</w:t>
      </w:r>
      <w:r>
        <w:t xml:space="preserve"> viSvarU/</w:t>
      </w:r>
      <w:r>
        <w:t>pIr vi+</w:t>
      </w:r>
      <w:r>
        <w:t>SvarU/</w:t>
      </w:r>
      <w:r>
        <w:t>pIriti+</w:t>
      </w:r>
      <w:r>
        <w:t xml:space="preserve"> va/</w:t>
      </w:r>
      <w:r>
        <w:t xml:space="preserve">th2sam | </w:t>
      </w:r>
    </w:p>
    <w:p w14:paraId="4974C61F" w14:textId="2F9255F8" w:rsidR="00412978" w:rsidRDefault="00265D88">
      <w:r>
        <w:t>43)   1.5.8.2(38)-  vi/</w:t>
      </w:r>
      <w:r>
        <w:t>Sva/</w:t>
      </w:r>
      <w:r>
        <w:t>rU/</w:t>
      </w:r>
      <w:r>
        <w:t>pIH</w:t>
      </w:r>
      <w:r>
        <w:t xml:space="preserve"> | (G4S1.5-52)</w:t>
      </w:r>
    </w:p>
    <w:p w14:paraId="1FE16CCE" w14:textId="4E9F6E53" w:rsidR="00412978" w:rsidRDefault="00265D88">
      <w:r>
        <w:t>vi/</w:t>
      </w:r>
      <w:r>
        <w:t>Sva/</w:t>
      </w:r>
      <w:r>
        <w:t>rU/</w:t>
      </w:r>
      <w:r>
        <w:t>pIriti+</w:t>
      </w:r>
      <w:r>
        <w:t xml:space="preserve"> viSva - rU/</w:t>
      </w:r>
      <w:r>
        <w:t xml:space="preserve">pIH | </w:t>
      </w:r>
    </w:p>
    <w:p w14:paraId="2617D0A3" w14:textId="38A9A1C5" w:rsidR="00412978" w:rsidRDefault="00265D88">
      <w:r>
        <w:t>44)   1.5.8.2(39)-  iti+</w:t>
      </w:r>
      <w:r>
        <w:t xml:space="preserve"> | va/</w:t>
      </w:r>
      <w:r>
        <w:t>th2sam | a/</w:t>
      </w:r>
      <w:r>
        <w:t>Bi4 |</w:t>
      </w:r>
    </w:p>
    <w:p w14:paraId="7AABC0B9" w14:textId="2627A503" w:rsidR="00412978" w:rsidRDefault="00265D88">
      <w:r>
        <w:t>iti+</w:t>
      </w:r>
      <w:r>
        <w:t xml:space="preserve"> va/</w:t>
      </w:r>
      <w:r>
        <w:t>th2saM ~Mva/</w:t>
      </w:r>
      <w:r>
        <w:t>th2sa mitIti+</w:t>
      </w:r>
      <w:r>
        <w:t xml:space="preserve"> va/</w:t>
      </w:r>
      <w:r>
        <w:t>th2sa ma/</w:t>
      </w:r>
      <w:r>
        <w:t>B4ya+</w:t>
      </w:r>
      <w:r>
        <w:t>Bi4 va/</w:t>
      </w:r>
      <w:r>
        <w:t>th2sa mitIti+</w:t>
      </w:r>
      <w:r>
        <w:t xml:space="preserve"> va/</w:t>
      </w:r>
      <w:r>
        <w:t>th2sa ma/</w:t>
      </w:r>
      <w:r>
        <w:t xml:space="preserve">Bi4 | </w:t>
      </w:r>
    </w:p>
    <w:p w14:paraId="2A0D6C4C" w14:textId="158B531D" w:rsidR="00412978" w:rsidRDefault="00265D88">
      <w:r>
        <w:t>45)   1.5.8.2(40)-  va/</w:t>
      </w:r>
      <w:r>
        <w:t>th2sam | a/</w:t>
      </w:r>
      <w:r>
        <w:t>Bi4 | mRu/</w:t>
      </w:r>
      <w:r>
        <w:t>Sa/</w:t>
      </w:r>
      <w:r>
        <w:t>ti/</w:t>
      </w:r>
      <w:r>
        <w:t xml:space="preserve"> |</w:t>
      </w:r>
    </w:p>
    <w:p w14:paraId="60007972" w14:textId="02B9D873" w:rsidR="00412978" w:rsidRDefault="00265D88">
      <w:r>
        <w:t>va/</w:t>
      </w:r>
      <w:r>
        <w:t>th2sa ma/</w:t>
      </w:r>
      <w:r>
        <w:t>B4</w:t>
      </w:r>
      <w:r>
        <w:t>ya+</w:t>
      </w:r>
      <w:r>
        <w:t>Bi4 va/</w:t>
      </w:r>
      <w:r>
        <w:t>th2saM ~Mva/</w:t>
      </w:r>
      <w:r>
        <w:t>th2sa ma/</w:t>
      </w:r>
      <w:r>
        <w:t>Bi4 mRu+</w:t>
      </w:r>
      <w:r>
        <w:t>Sati mRuSatya/</w:t>
      </w:r>
      <w:r>
        <w:t>Bi4 va/</w:t>
      </w:r>
      <w:r>
        <w:t>th2saM ~Mva/</w:t>
      </w:r>
      <w:r>
        <w:t>th2sa ma/</w:t>
      </w:r>
      <w:r>
        <w:t>Bi4 mRu+</w:t>
      </w:r>
      <w:r>
        <w:t xml:space="preserve">Sati | </w:t>
      </w:r>
    </w:p>
    <w:p w14:paraId="0D400274" w14:textId="664EC03C" w:rsidR="00412978" w:rsidRDefault="00265D88">
      <w:r>
        <w:t>46)   1.5.8.2(41)-  a/</w:t>
      </w:r>
      <w:r>
        <w:t>Bi4 | mRu/</w:t>
      </w:r>
      <w:r>
        <w:t>Sa/</w:t>
      </w:r>
      <w:r>
        <w:t>ti/</w:t>
      </w:r>
      <w:r>
        <w:t xml:space="preserve"> | upa+</w:t>
      </w:r>
      <w:r>
        <w:t xml:space="preserve"> |</w:t>
      </w:r>
    </w:p>
    <w:p w14:paraId="6BAACF2A" w14:textId="688BF5D5" w:rsidR="00412978" w:rsidRDefault="00265D88">
      <w:r>
        <w:t>a/</w:t>
      </w:r>
      <w:r>
        <w:t>Bi4 mRu+</w:t>
      </w:r>
      <w:r>
        <w:t>Sati mRuSatya/</w:t>
      </w:r>
      <w:r>
        <w:t>B4ya+</w:t>
      </w:r>
      <w:r>
        <w:t>Bi4 mRu+</w:t>
      </w:r>
      <w:r>
        <w:t>Sa/</w:t>
      </w:r>
      <w:r>
        <w:t>tyupOpa+</w:t>
      </w:r>
      <w:r>
        <w:t xml:space="preserve"> mRuSatya/</w:t>
      </w:r>
      <w:r>
        <w:t>B4ya+</w:t>
      </w:r>
      <w:r>
        <w:t>Bi4 mRu+</w:t>
      </w:r>
      <w:r>
        <w:t>Sa/</w:t>
      </w:r>
      <w:r>
        <w:t>tyupa+</w:t>
      </w:r>
      <w:r>
        <w:t xml:space="preserve"> | </w:t>
      </w:r>
    </w:p>
    <w:p w14:paraId="12DA72D9" w14:textId="59CA656C" w:rsidR="00412978" w:rsidRDefault="00265D88">
      <w:r>
        <w:t>47)   1.5.8.2(42)-  mRu/</w:t>
      </w:r>
      <w:r>
        <w:t>Sa/</w:t>
      </w:r>
      <w:r>
        <w:t>ti/</w:t>
      </w:r>
      <w:r>
        <w:t xml:space="preserve"> | upa+</w:t>
      </w:r>
      <w:r>
        <w:t xml:space="preserve"> | E/</w:t>
      </w:r>
      <w:r>
        <w:t>va |</w:t>
      </w:r>
    </w:p>
    <w:p w14:paraId="6174BA95" w14:textId="41C51591" w:rsidR="00412978" w:rsidRDefault="00265D88">
      <w:r>
        <w:t>mRu/</w:t>
      </w:r>
      <w:r>
        <w:t>Sa/</w:t>
      </w:r>
      <w:r>
        <w:t>tyupOpa+</w:t>
      </w:r>
      <w:r>
        <w:t xml:space="preserve"> mRuSati mRuSa/</w:t>
      </w:r>
      <w:r>
        <w:t>tyupai/</w:t>
      </w:r>
      <w:r>
        <w:t>vaivOpa+</w:t>
      </w:r>
      <w:r>
        <w:t xml:space="preserve"> mRuSati mRuSa/</w:t>
      </w:r>
      <w:r>
        <w:t>tyupai/</w:t>
      </w:r>
      <w:r>
        <w:t xml:space="preserve">va | </w:t>
      </w:r>
    </w:p>
    <w:p w14:paraId="5626D878" w14:textId="66DE6685" w:rsidR="00412978" w:rsidRDefault="00265D88">
      <w:r>
        <w:t>48)   1.5.8.2(43)-  upa+</w:t>
      </w:r>
      <w:r>
        <w:t xml:space="preserve"> | E/</w:t>
      </w:r>
      <w:r>
        <w:t>va | E/</w:t>
      </w:r>
      <w:r>
        <w:t>na/</w:t>
      </w:r>
      <w:r>
        <w:t>m |</w:t>
      </w:r>
    </w:p>
    <w:p w14:paraId="2B4B547A" w14:textId="58A800E3" w:rsidR="00412978" w:rsidRDefault="00265D88">
      <w:r>
        <w:t>upai/</w:t>
      </w:r>
      <w:r>
        <w:t>vaivOpOpai/</w:t>
      </w:r>
      <w:r>
        <w:t>vaina+</w:t>
      </w:r>
      <w:r>
        <w:t xml:space="preserve"> mEna mE/</w:t>
      </w:r>
      <w:r>
        <w:t>vOpOpai/</w:t>
      </w:r>
      <w:r>
        <w:t>vaina%</w:t>
      </w:r>
      <w:r>
        <w:t xml:space="preserve">m | </w:t>
      </w:r>
    </w:p>
    <w:p w14:paraId="03F4A0D8" w14:textId="7723590B" w:rsidR="00412978" w:rsidRDefault="00265D88">
      <w:r>
        <w:lastRenderedPageBreak/>
        <w:t>49)   1.5.8.2(44)-  E/</w:t>
      </w:r>
      <w:r>
        <w:t>va | E/</w:t>
      </w:r>
      <w:r>
        <w:t>na/</w:t>
      </w:r>
      <w:r>
        <w:t>m | dha/</w:t>
      </w:r>
      <w:r>
        <w:t>4ttE/</w:t>
      </w:r>
      <w:r>
        <w:t xml:space="preserve"> |</w:t>
      </w:r>
    </w:p>
    <w:p w14:paraId="5ACB2DBF" w14:textId="40A25A64" w:rsidR="00412978" w:rsidRDefault="00265D88">
      <w:r>
        <w:t>E/</w:t>
      </w:r>
      <w:r>
        <w:t>vaina+</w:t>
      </w:r>
      <w:r>
        <w:t xml:space="preserve"> mEna mE/</w:t>
      </w:r>
      <w:r>
        <w:t>vaiva</w:t>
      </w:r>
      <w:r>
        <w:t>ina+</w:t>
      </w:r>
      <w:r>
        <w:t>m dha4ttE dha4tta Ena mE/</w:t>
      </w:r>
      <w:r>
        <w:t>vaivaina+</w:t>
      </w:r>
      <w:r>
        <w:t xml:space="preserve">m dha4ttE | </w:t>
      </w:r>
    </w:p>
    <w:p w14:paraId="3FA6E9D4" w14:textId="17034518" w:rsidR="00412978" w:rsidRDefault="00265D88">
      <w:r>
        <w:t>50)   1.5.8.2(45)-  E/</w:t>
      </w:r>
      <w:r>
        <w:t>na/</w:t>
      </w:r>
      <w:r>
        <w:t>m | dha/</w:t>
      </w:r>
      <w:r>
        <w:t>4ttE/</w:t>
      </w:r>
      <w:r>
        <w:t xml:space="preserve"> | pa/</w:t>
      </w:r>
      <w:r>
        <w:t>Su/</w:t>
      </w:r>
      <w:r>
        <w:t>cita%</w:t>
      </w:r>
      <w:r>
        <w:t>m |</w:t>
      </w:r>
    </w:p>
    <w:p w14:paraId="01654402" w14:textId="51B319DF" w:rsidR="00412978" w:rsidRDefault="00265D88">
      <w:r>
        <w:t>E/</w:t>
      </w:r>
      <w:r>
        <w:t>na/</w:t>
      </w:r>
      <w:r>
        <w:t>m dha/</w:t>
      </w:r>
      <w:r>
        <w:t>4ttE/</w:t>
      </w:r>
      <w:r>
        <w:t xml:space="preserve"> dha/</w:t>
      </w:r>
      <w:r>
        <w:t>4tta/</w:t>
      </w:r>
      <w:r>
        <w:t xml:space="preserve"> E/</w:t>
      </w:r>
      <w:r>
        <w:t>na/</w:t>
      </w:r>
      <w:r>
        <w:t xml:space="preserve"> mE/</w:t>
      </w:r>
      <w:r>
        <w:t>na/</w:t>
      </w:r>
      <w:r>
        <w:t>m dha/</w:t>
      </w:r>
      <w:r>
        <w:t>4ttE/</w:t>
      </w:r>
      <w:r>
        <w:t xml:space="preserve"> pa/</w:t>
      </w:r>
      <w:r>
        <w:t>Su/</w:t>
      </w:r>
      <w:r>
        <w:t>cita+</w:t>
      </w:r>
      <w:r>
        <w:t>m paSu/</w:t>
      </w:r>
      <w:r>
        <w:t>cita+</w:t>
      </w:r>
      <w:r>
        <w:t>m dha4tta Ena mEnam dha4ttE paSu/</w:t>
      </w:r>
      <w:r>
        <w:t>cita%</w:t>
      </w:r>
      <w:r>
        <w:t xml:space="preserve">m | </w:t>
      </w:r>
    </w:p>
    <w:p w14:paraId="24EEB9F9" w14:textId="5E4D5BB2" w:rsidR="00412978" w:rsidRDefault="00265D88">
      <w:r>
        <w:t>51)   1.5.8.2(46)-  dha/</w:t>
      </w:r>
      <w:r>
        <w:t>4ttE/</w:t>
      </w:r>
      <w:r>
        <w:t xml:space="preserve"> | </w:t>
      </w:r>
      <w:r>
        <w:t>pa/</w:t>
      </w:r>
      <w:r>
        <w:t>Su/</w:t>
      </w:r>
      <w:r>
        <w:t>cita%</w:t>
      </w:r>
      <w:r>
        <w:t>m | E/</w:t>
      </w:r>
      <w:r>
        <w:t>na/</w:t>
      </w:r>
      <w:r>
        <w:t>m |</w:t>
      </w:r>
    </w:p>
    <w:p w14:paraId="7561569A" w14:textId="3A79877F" w:rsidR="00412978" w:rsidRDefault="00265D88">
      <w:r>
        <w:t>dha/</w:t>
      </w:r>
      <w:r>
        <w:t>4ttE/</w:t>
      </w:r>
      <w:r>
        <w:t xml:space="preserve"> pa/</w:t>
      </w:r>
      <w:r>
        <w:t>Su/</w:t>
      </w:r>
      <w:r>
        <w:t>cita+</w:t>
      </w:r>
      <w:r>
        <w:t>m paSu/</w:t>
      </w:r>
      <w:r>
        <w:t>cita+</w:t>
      </w:r>
      <w:r>
        <w:t>m dha4ttE dha4ttE paSu/</w:t>
      </w:r>
      <w:r>
        <w:t>cita+</w:t>
      </w:r>
      <w:r>
        <w:t xml:space="preserve"> mEna mEnam paSu/</w:t>
      </w:r>
      <w:r>
        <w:t>cita+</w:t>
      </w:r>
      <w:r>
        <w:t>m dha4ttE dha4ttE paSu/</w:t>
      </w:r>
      <w:r>
        <w:t>cita+</w:t>
      </w:r>
      <w:r>
        <w:t xml:space="preserve"> mEnam | </w:t>
      </w:r>
    </w:p>
    <w:p w14:paraId="324452C9" w14:textId="632B7D72" w:rsidR="00412978" w:rsidRDefault="00265D88">
      <w:r>
        <w:t>52)   1.5.8.2(47)-  pa/</w:t>
      </w:r>
      <w:r>
        <w:t>Su/</w:t>
      </w:r>
      <w:r>
        <w:t>cita%</w:t>
      </w:r>
      <w:r>
        <w:t>m | E/</w:t>
      </w:r>
      <w:r>
        <w:t>na/</w:t>
      </w:r>
      <w:r>
        <w:t>m | ku/</w:t>
      </w:r>
      <w:r>
        <w:t>ru/</w:t>
      </w:r>
      <w:r>
        <w:t>tE/</w:t>
      </w:r>
      <w:r>
        <w:t xml:space="preserve"> |</w:t>
      </w:r>
    </w:p>
    <w:p w14:paraId="0228BC6B" w14:textId="3E5AAC79" w:rsidR="00412978" w:rsidRDefault="00265D88">
      <w:r>
        <w:t>pa/</w:t>
      </w:r>
      <w:r>
        <w:t>Su/</w:t>
      </w:r>
      <w:r>
        <w:t>cita+</w:t>
      </w:r>
      <w:r>
        <w:t xml:space="preserve"> mEna mEnam paSu/</w:t>
      </w:r>
      <w:r>
        <w:t>cita+</w:t>
      </w:r>
      <w:r>
        <w:t>m paSu/</w:t>
      </w:r>
      <w:r>
        <w:t>cita+</w:t>
      </w:r>
      <w:r>
        <w:t xml:space="preserve"> mEnam kurutE kuruta Enam paSu/</w:t>
      </w:r>
      <w:r>
        <w:t>cit</w:t>
      </w:r>
      <w:r>
        <w:t>a+</w:t>
      </w:r>
      <w:r>
        <w:t>m paSu/</w:t>
      </w:r>
      <w:r>
        <w:t>cita+</w:t>
      </w:r>
      <w:r>
        <w:t xml:space="preserve"> mEnam kurutE | </w:t>
      </w:r>
    </w:p>
    <w:p w14:paraId="6FD10EB7" w14:textId="255F5EF0" w:rsidR="00412978" w:rsidRDefault="00265D88">
      <w:r>
        <w:t>53)   1.5.8.2(47)-  pa/</w:t>
      </w:r>
      <w:r>
        <w:t>Su/</w:t>
      </w:r>
      <w:r>
        <w:t>cita%</w:t>
      </w:r>
      <w:r>
        <w:t>m |</w:t>
      </w:r>
    </w:p>
    <w:p w14:paraId="422E6504" w14:textId="1A0E7C23" w:rsidR="00412978" w:rsidRDefault="00265D88">
      <w:r>
        <w:t>pa/</w:t>
      </w:r>
      <w:r>
        <w:t>Su/</w:t>
      </w:r>
      <w:r>
        <w:t>cita/</w:t>
      </w:r>
      <w:r>
        <w:t>miti+</w:t>
      </w:r>
      <w:r>
        <w:t xml:space="preserve"> paSu - cita%</w:t>
      </w:r>
      <w:r>
        <w:t xml:space="preserve">m | </w:t>
      </w:r>
    </w:p>
    <w:p w14:paraId="08E60F77" w14:textId="70655DD2" w:rsidR="00412978" w:rsidRDefault="00265D88">
      <w:r>
        <w:t>54)   1.5.8.2(48)-  E/</w:t>
      </w:r>
      <w:r>
        <w:t>na/</w:t>
      </w:r>
      <w:r>
        <w:t>m | ku/</w:t>
      </w:r>
      <w:r>
        <w:t>ru/</w:t>
      </w:r>
      <w:r>
        <w:t>tE/</w:t>
      </w:r>
      <w:r>
        <w:t xml:space="preserve"> | pra |</w:t>
      </w:r>
    </w:p>
    <w:p w14:paraId="7CEC06DE" w14:textId="1B6EFB7E" w:rsidR="00412978" w:rsidRDefault="00265D88">
      <w:r>
        <w:t>E/</w:t>
      </w:r>
      <w:r>
        <w:t>na/</w:t>
      </w:r>
      <w:r>
        <w:t>m ku/</w:t>
      </w:r>
      <w:r>
        <w:t>ru/</w:t>
      </w:r>
      <w:r>
        <w:t>tE/</w:t>
      </w:r>
      <w:r>
        <w:t xml:space="preserve"> ku/</w:t>
      </w:r>
      <w:r>
        <w:t>ru/</w:t>
      </w:r>
      <w:r>
        <w:t>ta/</w:t>
      </w:r>
      <w:r>
        <w:t xml:space="preserve"> E/</w:t>
      </w:r>
      <w:r>
        <w:t>na/</w:t>
      </w:r>
      <w:r>
        <w:t xml:space="preserve"> mE/</w:t>
      </w:r>
      <w:r>
        <w:t>na/</w:t>
      </w:r>
      <w:r>
        <w:t>m ku/</w:t>
      </w:r>
      <w:r>
        <w:t>ru/</w:t>
      </w:r>
      <w:r>
        <w:t>tE/</w:t>
      </w:r>
      <w:r>
        <w:t xml:space="preserve"> pra pra ku+</w:t>
      </w:r>
      <w:r>
        <w:t>ruta Ena mEnam kurutE/</w:t>
      </w:r>
      <w:r>
        <w:t xml:space="preserve"> pra | </w:t>
      </w:r>
    </w:p>
    <w:p w14:paraId="05D06D29" w14:textId="4CA611C0" w:rsidR="00412978" w:rsidRDefault="00265D88">
      <w:r>
        <w:t>55)   1.5.8.2(49)</w:t>
      </w:r>
      <w:r>
        <w:t>-  ku/</w:t>
      </w:r>
      <w:r>
        <w:t>ru/</w:t>
      </w:r>
      <w:r>
        <w:t>tE/</w:t>
      </w:r>
      <w:r>
        <w:t xml:space="preserve"> | pra | vai |</w:t>
      </w:r>
    </w:p>
    <w:p w14:paraId="27F870C6" w14:textId="763050D4" w:rsidR="00412978" w:rsidRDefault="00265D88">
      <w:r>
        <w:t>ku/</w:t>
      </w:r>
      <w:r>
        <w:t>ru/</w:t>
      </w:r>
      <w:r>
        <w:t>tE/</w:t>
      </w:r>
      <w:r>
        <w:t xml:space="preserve"> pra pra ku+</w:t>
      </w:r>
      <w:r>
        <w:t>rutE kurutE/</w:t>
      </w:r>
      <w:r>
        <w:t xml:space="preserve"> pra vai vai pra ku+</w:t>
      </w:r>
      <w:r>
        <w:t>rutE kurutE/</w:t>
      </w:r>
      <w:r>
        <w:t xml:space="preserve"> pra vai | </w:t>
      </w:r>
    </w:p>
    <w:p w14:paraId="010B1C39" w14:textId="6F4A0065" w:rsidR="00412978" w:rsidRDefault="00265D88">
      <w:r>
        <w:t>56)   1.5.8.2(50)-  pra | vai | E/</w:t>
      </w:r>
      <w:r>
        <w:t>ShaH |</w:t>
      </w:r>
    </w:p>
    <w:p w14:paraId="22466457" w14:textId="1CEA8171" w:rsidR="00412978" w:rsidRDefault="00265D88">
      <w:r>
        <w:t>pra vai vai pra pra vA E/</w:t>
      </w:r>
      <w:r>
        <w:t>Sha E/</w:t>
      </w:r>
      <w:r>
        <w:t>Sha vai pra pra vA E/</w:t>
      </w:r>
      <w:r>
        <w:t xml:space="preserve">ShaH | </w:t>
      </w:r>
    </w:p>
    <w:p w14:paraId="018428D7" w14:textId="42D6EE66" w:rsidR="00412978" w:rsidRDefault="00265D88">
      <w:r>
        <w:t>1)   1.5.8.3(1)-  vai | E/</w:t>
      </w:r>
      <w:r>
        <w:t>ShaH | a/</w:t>
      </w:r>
      <w:r>
        <w:t>smAt |</w:t>
      </w:r>
    </w:p>
    <w:p w14:paraId="461F66CE" w14:textId="59A639BF" w:rsidR="00412978" w:rsidRDefault="00265D88">
      <w:r>
        <w:t>vA E/</w:t>
      </w:r>
      <w:r>
        <w:t xml:space="preserve">Sha </w:t>
      </w:r>
      <w:r>
        <w:t>E/</w:t>
      </w:r>
      <w:r>
        <w:t>Sha vai vA E/</w:t>
      </w:r>
      <w:r>
        <w:t>ShO%</w:t>
      </w:r>
      <w:r>
        <w:t>&amp;smA da/</w:t>
      </w:r>
      <w:r>
        <w:t>3smAdE/</w:t>
      </w:r>
      <w:r>
        <w:t>3Sha vai vA E/</w:t>
      </w:r>
      <w:r>
        <w:t>ShO%</w:t>
      </w:r>
      <w:r>
        <w:t xml:space="preserve">&amp;smAt | </w:t>
      </w:r>
    </w:p>
    <w:p w14:paraId="3DB7D2DA" w14:textId="0C9FCAEE" w:rsidR="00412978" w:rsidRDefault="00265D88">
      <w:r>
        <w:t>2)   1.5.8.3(2)-  E/</w:t>
      </w:r>
      <w:r>
        <w:t>ShaH | a/</w:t>
      </w:r>
      <w:r>
        <w:t>smAt | lO/</w:t>
      </w:r>
      <w:r>
        <w:t>kAt |</w:t>
      </w:r>
    </w:p>
    <w:p w14:paraId="5020D301" w14:textId="03BF58B4" w:rsidR="00412978" w:rsidRDefault="00265D88">
      <w:r>
        <w:t>E/</w:t>
      </w:r>
      <w:r>
        <w:t>ShO%</w:t>
      </w:r>
      <w:r>
        <w:t>&amp;smA da/</w:t>
      </w:r>
      <w:r>
        <w:t>3smAdE/</w:t>
      </w:r>
      <w:r>
        <w:t>3Sha E/</w:t>
      </w:r>
      <w:r>
        <w:t>ShO%</w:t>
      </w:r>
      <w:r>
        <w:t>&amp;smA llO/</w:t>
      </w:r>
      <w:r>
        <w:t>kA llO/</w:t>
      </w:r>
      <w:r>
        <w:t>kA da/</w:t>
      </w:r>
      <w:r>
        <w:t>3smAdE/</w:t>
      </w:r>
      <w:r>
        <w:t>3Sha E/</w:t>
      </w:r>
      <w:r>
        <w:t>ShO%</w:t>
      </w:r>
      <w:r>
        <w:t>&amp;smAllO/</w:t>
      </w:r>
      <w:r>
        <w:t xml:space="preserve">kAt | </w:t>
      </w:r>
    </w:p>
    <w:p w14:paraId="164BB717" w14:textId="0E02CDA4" w:rsidR="00412978" w:rsidRDefault="00265D88">
      <w:r>
        <w:t>3)   1.5.8.3(3)-  a/</w:t>
      </w:r>
      <w:r>
        <w:t>smAt | lO/</w:t>
      </w:r>
      <w:r>
        <w:t>kAt | cya/</w:t>
      </w:r>
      <w:r>
        <w:t>va/</w:t>
      </w:r>
      <w:r>
        <w:t>tE/</w:t>
      </w:r>
      <w:r>
        <w:t xml:space="preserve"> |</w:t>
      </w:r>
    </w:p>
    <w:p w14:paraId="71BBAC25" w14:textId="3053A9BB" w:rsidR="00412978" w:rsidRDefault="00265D88">
      <w:r>
        <w:t>a/</w:t>
      </w:r>
      <w:r>
        <w:t>smA llO/</w:t>
      </w:r>
      <w:r>
        <w:t>kA llO/</w:t>
      </w:r>
      <w:r>
        <w:t>kA da/</w:t>
      </w:r>
      <w:r>
        <w:t>3smA da/</w:t>
      </w:r>
      <w:r>
        <w:t>3smA llO/</w:t>
      </w:r>
      <w:r>
        <w:t>kAc cya+</w:t>
      </w:r>
      <w:r>
        <w:t>vatE cyavatE lO/</w:t>
      </w:r>
      <w:r>
        <w:t>kA da/</w:t>
      </w:r>
      <w:r>
        <w:t>3smA da/</w:t>
      </w:r>
      <w:r>
        <w:t>3smA llO/</w:t>
      </w:r>
      <w:r>
        <w:t>kAc cya+</w:t>
      </w:r>
      <w:r>
        <w:t xml:space="preserve">vatE | </w:t>
      </w:r>
    </w:p>
    <w:p w14:paraId="47C7E986" w14:textId="7C35468D" w:rsidR="00412978" w:rsidRDefault="00265D88">
      <w:r>
        <w:lastRenderedPageBreak/>
        <w:t>4)   1.5.8.3(4)-  lO/</w:t>
      </w:r>
      <w:r>
        <w:t>kAt | cya/</w:t>
      </w:r>
      <w:r>
        <w:t>va/</w:t>
      </w:r>
      <w:r>
        <w:t>tE/</w:t>
      </w:r>
      <w:r>
        <w:t xml:space="preserve"> | yaH |</w:t>
      </w:r>
    </w:p>
    <w:p w14:paraId="5B568AAD" w14:textId="5B15CEE0" w:rsidR="00412978" w:rsidRDefault="00265D88">
      <w:r>
        <w:t>lO/</w:t>
      </w:r>
      <w:r>
        <w:t>kAc cya+</w:t>
      </w:r>
      <w:r>
        <w:t>vatE cyavatE lO/</w:t>
      </w:r>
      <w:r>
        <w:t>kA llO/</w:t>
      </w:r>
      <w:r>
        <w:t>kAc cya+</w:t>
      </w:r>
      <w:r>
        <w:t>vatE/</w:t>
      </w:r>
      <w:r>
        <w:t xml:space="preserve"> yO yaScya+</w:t>
      </w:r>
      <w:r>
        <w:t>vatE lO/</w:t>
      </w:r>
      <w:r>
        <w:t>kA llO/</w:t>
      </w:r>
      <w:r>
        <w:t>kAc cya+</w:t>
      </w:r>
      <w:r>
        <w:t>vatE/</w:t>
      </w:r>
      <w:r>
        <w:t xml:space="preserve"> yaH | </w:t>
      </w:r>
    </w:p>
    <w:p w14:paraId="2212F640" w14:textId="3A679DE8" w:rsidR="00412978" w:rsidRDefault="00265D88">
      <w:r>
        <w:t>5)   1.5.8.3(</w:t>
      </w:r>
      <w:r>
        <w:t>5)-  cya/</w:t>
      </w:r>
      <w:r>
        <w:t>va/</w:t>
      </w:r>
      <w:r>
        <w:t>tE/</w:t>
      </w:r>
      <w:r>
        <w:t xml:space="preserve"> | yaH | A/</w:t>
      </w:r>
      <w:r>
        <w:t>ha/</w:t>
      </w:r>
      <w:r>
        <w:t>va/</w:t>
      </w:r>
      <w:r>
        <w:t>nIya%</w:t>
      </w:r>
      <w:r>
        <w:t>m |</w:t>
      </w:r>
    </w:p>
    <w:p w14:paraId="4C7DC233" w14:textId="0837F768" w:rsidR="00412978" w:rsidRDefault="00265D88">
      <w:r>
        <w:t>cya/</w:t>
      </w:r>
      <w:r>
        <w:t>va/</w:t>
      </w:r>
      <w:r>
        <w:t>tE/</w:t>
      </w:r>
      <w:r>
        <w:t xml:space="preserve"> yO yaScya+</w:t>
      </w:r>
      <w:r>
        <w:t>vatE cyavatE/</w:t>
      </w:r>
      <w:r>
        <w:t xml:space="preserve"> ya A+</w:t>
      </w:r>
      <w:r>
        <w:t>hava/</w:t>
      </w:r>
      <w:r>
        <w:t>nIya+</w:t>
      </w:r>
      <w:r>
        <w:t xml:space="preserve"> mAhava/</w:t>
      </w:r>
      <w:r>
        <w:t>nIya/</w:t>
      </w:r>
      <w:r>
        <w:t>M ~MyaScya+</w:t>
      </w:r>
      <w:r>
        <w:t>vatE cyavatE/</w:t>
      </w:r>
      <w:r>
        <w:t xml:space="preserve"> ya A+</w:t>
      </w:r>
      <w:r>
        <w:t>hava/</w:t>
      </w:r>
      <w:r>
        <w:t>nIya%</w:t>
      </w:r>
      <w:r>
        <w:t xml:space="preserve">m | </w:t>
      </w:r>
    </w:p>
    <w:p w14:paraId="0F900D46" w14:textId="3476B58C" w:rsidR="00412978" w:rsidRDefault="00265D88">
      <w:r>
        <w:t>6)   1.5.8.3(6)-  yaH | A/</w:t>
      </w:r>
      <w:r>
        <w:t>ha/</w:t>
      </w:r>
      <w:r>
        <w:t>va/</w:t>
      </w:r>
      <w:r>
        <w:t>nIya%</w:t>
      </w:r>
      <w:r>
        <w:t>m | u/</w:t>
      </w:r>
      <w:r>
        <w:t>pa/</w:t>
      </w:r>
      <w:r>
        <w:t>tiShTha+</w:t>
      </w:r>
      <w:r>
        <w:t>2tE |</w:t>
      </w:r>
    </w:p>
    <w:p w14:paraId="2459FBBE" w14:textId="6448C1C7" w:rsidR="00412978" w:rsidRDefault="00265D88">
      <w:r>
        <w:t>ya A+</w:t>
      </w:r>
      <w:r>
        <w:t>hava/</w:t>
      </w:r>
      <w:r>
        <w:t>nIya+</w:t>
      </w:r>
      <w:r>
        <w:t xml:space="preserve"> mAhava/</w:t>
      </w:r>
      <w:r>
        <w:t>nIya/</w:t>
      </w:r>
      <w:r>
        <w:t>M ~MyO ya A+</w:t>
      </w:r>
      <w:r>
        <w:t>hava/</w:t>
      </w:r>
      <w:r>
        <w:t>nI</w:t>
      </w:r>
      <w:r>
        <w:t>ya+</w:t>
      </w:r>
      <w:r>
        <w:t xml:space="preserve"> mupa/</w:t>
      </w:r>
      <w:r>
        <w:t>tiShTha+</w:t>
      </w:r>
      <w:r>
        <w:t>2ta upa/</w:t>
      </w:r>
      <w:r>
        <w:t>tiShTha+</w:t>
      </w:r>
      <w:r>
        <w:t>2ta Ahava/</w:t>
      </w:r>
      <w:r>
        <w:t>nIya/</w:t>
      </w:r>
      <w:r>
        <w:t>M ~MyO ya A+</w:t>
      </w:r>
      <w:r>
        <w:t>hava/</w:t>
      </w:r>
      <w:r>
        <w:t>nIya+</w:t>
      </w:r>
      <w:r>
        <w:t xml:space="preserve"> mupa/</w:t>
      </w:r>
      <w:r>
        <w:t>tiShTha+</w:t>
      </w:r>
      <w:r>
        <w:t xml:space="preserve">2tE | </w:t>
      </w:r>
    </w:p>
    <w:p w14:paraId="2B1B5C2D" w14:textId="5B010E3C" w:rsidR="00412978" w:rsidRDefault="00265D88">
      <w:r>
        <w:t>7)   1.5.8.3(7)-  A/</w:t>
      </w:r>
      <w:r>
        <w:t>ha/</w:t>
      </w:r>
      <w:r>
        <w:t>va/</w:t>
      </w:r>
      <w:r>
        <w:t>nIya%</w:t>
      </w:r>
      <w:r>
        <w:t>m | u/</w:t>
      </w:r>
      <w:r>
        <w:t>pa/</w:t>
      </w:r>
      <w:r>
        <w:t>tiShTha+</w:t>
      </w:r>
      <w:r>
        <w:t>2tE | gA3r.ha+</w:t>
      </w:r>
      <w:r>
        <w:t>patyam |</w:t>
      </w:r>
    </w:p>
    <w:p w14:paraId="53ABEE02" w14:textId="70ADF8CE" w:rsidR="00412978" w:rsidRDefault="00265D88">
      <w:r>
        <w:t>A/</w:t>
      </w:r>
      <w:r>
        <w:t>ha/</w:t>
      </w:r>
      <w:r>
        <w:t>va/</w:t>
      </w:r>
      <w:r>
        <w:t>nIya+</w:t>
      </w:r>
      <w:r>
        <w:t xml:space="preserve"> mupa/</w:t>
      </w:r>
      <w:r>
        <w:t>tiShTha+</w:t>
      </w:r>
      <w:r>
        <w:t>2ta upa/</w:t>
      </w:r>
      <w:r>
        <w:t>tiShTha+</w:t>
      </w:r>
      <w:r>
        <w:t>2ta Ahava/</w:t>
      </w:r>
      <w:r>
        <w:t>nIya+</w:t>
      </w:r>
      <w:r>
        <w:t xml:space="preserve"> mAhava/</w:t>
      </w:r>
      <w:r>
        <w:t>nIya+</w:t>
      </w:r>
      <w:r>
        <w:t xml:space="preserve"> mupa/</w:t>
      </w:r>
      <w:r>
        <w:t>tiShTha+</w:t>
      </w:r>
      <w:r>
        <w:t>2tE/</w:t>
      </w:r>
      <w:r>
        <w:t xml:space="preserve"> gA3r</w:t>
      </w:r>
      <w:r>
        <w:t>.ha+</w:t>
      </w:r>
      <w:r>
        <w:t>patya/</w:t>
      </w:r>
      <w:r>
        <w:t>m gA3r.ha+</w:t>
      </w:r>
      <w:r>
        <w:t>patya mupa/</w:t>
      </w:r>
      <w:r>
        <w:t>tiShTha+</w:t>
      </w:r>
      <w:r>
        <w:t>2ta Ahava/</w:t>
      </w:r>
      <w:r>
        <w:t>nIya+</w:t>
      </w:r>
      <w:r>
        <w:t xml:space="preserve"> mAhava/</w:t>
      </w:r>
      <w:r>
        <w:t>nIya+</w:t>
      </w:r>
      <w:r>
        <w:t xml:space="preserve"> mupa/</w:t>
      </w:r>
      <w:r>
        <w:t>tiShTha+</w:t>
      </w:r>
      <w:r>
        <w:t>2tE/</w:t>
      </w:r>
      <w:r>
        <w:t xml:space="preserve"> gA3r.ha+</w:t>
      </w:r>
      <w:r>
        <w:t xml:space="preserve">patyam | </w:t>
      </w:r>
    </w:p>
    <w:p w14:paraId="05D69D65" w14:textId="5D9B52B6" w:rsidR="00412978" w:rsidRDefault="00265D88">
      <w:r>
        <w:t>8)   1.5.8.3(7)-  A/</w:t>
      </w:r>
      <w:r>
        <w:t>ha/</w:t>
      </w:r>
      <w:r>
        <w:t>va/</w:t>
      </w:r>
      <w:r>
        <w:t>nIya%</w:t>
      </w:r>
      <w:r>
        <w:t>m |</w:t>
      </w:r>
    </w:p>
    <w:p w14:paraId="1560D6EE" w14:textId="432F1D2A" w:rsidR="00412978" w:rsidRDefault="00265D88">
      <w:r>
        <w:t>A/</w:t>
      </w:r>
      <w:r>
        <w:t>ha/</w:t>
      </w:r>
      <w:r>
        <w:t>va/</w:t>
      </w:r>
      <w:r>
        <w:t>nIya/</w:t>
      </w:r>
      <w:r>
        <w:t>mityA%</w:t>
      </w:r>
      <w:r>
        <w:t xml:space="preserve"> - ha/</w:t>
      </w:r>
      <w:r>
        <w:t>va/</w:t>
      </w:r>
      <w:r>
        <w:t>nIya%</w:t>
      </w:r>
      <w:r>
        <w:t xml:space="preserve">m | </w:t>
      </w:r>
    </w:p>
    <w:p w14:paraId="3F221485" w14:textId="41945EC9" w:rsidR="00412978" w:rsidRDefault="00265D88">
      <w:r>
        <w:t>9)   1.5.8.3(8)-  u/</w:t>
      </w:r>
      <w:r>
        <w:t>pa/</w:t>
      </w:r>
      <w:r>
        <w:t>tiShTha+</w:t>
      </w:r>
      <w:r>
        <w:t>2tE | gA3r.ha+</w:t>
      </w:r>
      <w:r>
        <w:t>patyam | upa+</w:t>
      </w:r>
      <w:r>
        <w:t xml:space="preserve"> |</w:t>
      </w:r>
    </w:p>
    <w:p w14:paraId="197A04AA" w14:textId="144D2C9E" w:rsidR="00412978" w:rsidRDefault="00265D88">
      <w:r>
        <w:t>u/</w:t>
      </w:r>
      <w:r>
        <w:t>pa/</w:t>
      </w:r>
      <w:r>
        <w:t>tiShTha+</w:t>
      </w:r>
      <w:r>
        <w:t>2tE/</w:t>
      </w:r>
      <w:r>
        <w:t xml:space="preserve"> </w:t>
      </w:r>
      <w:r>
        <w:t>gA3r.ha+</w:t>
      </w:r>
      <w:r>
        <w:t>patya/</w:t>
      </w:r>
      <w:r>
        <w:t>m gA3r.ha+</w:t>
      </w:r>
      <w:r>
        <w:t>patya mupa/</w:t>
      </w:r>
      <w:r>
        <w:t>tiShTha+</w:t>
      </w:r>
      <w:r>
        <w:t>2ta upa/</w:t>
      </w:r>
      <w:r>
        <w:t>tiShTha+</w:t>
      </w:r>
      <w:r>
        <w:t>2tE/</w:t>
      </w:r>
      <w:r>
        <w:t xml:space="preserve"> gA3r.ha+</w:t>
      </w:r>
      <w:r>
        <w:t>patya/</w:t>
      </w:r>
      <w:r>
        <w:t xml:space="preserve"> mupOpa/</w:t>
      </w:r>
      <w:r>
        <w:t xml:space="preserve"> gA3r.ha+</w:t>
      </w:r>
      <w:r>
        <w:t>patya mupa/</w:t>
      </w:r>
      <w:r>
        <w:t>tiShTha+</w:t>
      </w:r>
      <w:r>
        <w:t>2ta upa/</w:t>
      </w:r>
      <w:r>
        <w:t>tiShTha+</w:t>
      </w:r>
      <w:r>
        <w:t>2tE/</w:t>
      </w:r>
      <w:r>
        <w:t xml:space="preserve"> gA3r.ha+</w:t>
      </w:r>
      <w:r>
        <w:t>patya/</w:t>
      </w:r>
      <w:r>
        <w:t xml:space="preserve"> mupa+</w:t>
      </w:r>
      <w:r>
        <w:t xml:space="preserve"> | </w:t>
      </w:r>
    </w:p>
    <w:p w14:paraId="7911B922" w14:textId="1FEBDEAE" w:rsidR="00412978" w:rsidRDefault="00265D88">
      <w:r>
        <w:t>10)   1.5.8.3(8)-  u/</w:t>
      </w:r>
      <w:r>
        <w:t>pa/</w:t>
      </w:r>
      <w:r>
        <w:t>tiShTha+</w:t>
      </w:r>
      <w:r>
        <w:t>2tE |</w:t>
      </w:r>
    </w:p>
    <w:p w14:paraId="37F84337" w14:textId="74608D05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4A37642E" w14:textId="08DC4971" w:rsidR="00412978" w:rsidRDefault="00265D88">
      <w:r>
        <w:t>11)   1.5.8.3(9)-  gA3r.ha+</w:t>
      </w:r>
      <w:r>
        <w:t>patyam | upa+</w:t>
      </w:r>
      <w:r>
        <w:t xml:space="preserve"> | ti/</w:t>
      </w:r>
      <w:r>
        <w:t>ShTha/</w:t>
      </w:r>
      <w:r>
        <w:t>2tE/</w:t>
      </w:r>
      <w:r>
        <w:t xml:space="preserve"> |</w:t>
      </w:r>
    </w:p>
    <w:p w14:paraId="4A0B1253" w14:textId="75A0A2B4" w:rsidR="00412978" w:rsidRDefault="00265D88">
      <w:r>
        <w:t>gA3r.ha+</w:t>
      </w:r>
      <w:r>
        <w:t>patya/</w:t>
      </w:r>
      <w:r>
        <w:t xml:space="preserve"> mupOpa/</w:t>
      </w:r>
      <w:r>
        <w:t xml:space="preserve"> gA3r.ha+</w:t>
      </w:r>
      <w:r>
        <w:t>patya/</w:t>
      </w:r>
      <w:r>
        <w:t>m gA3r.ha+</w:t>
      </w:r>
      <w:r>
        <w:t>patya/</w:t>
      </w:r>
      <w:r>
        <w:t xml:space="preserve"> mupa+</w:t>
      </w:r>
      <w:r>
        <w:t xml:space="preserve"> tiShTha2tE tiShTha2ta/</w:t>
      </w:r>
      <w:r>
        <w:t xml:space="preserve"> upa/</w:t>
      </w:r>
      <w:r>
        <w:t xml:space="preserve"> gA3r.ha+</w:t>
      </w:r>
      <w:r>
        <w:t>patya/</w:t>
      </w:r>
      <w:r>
        <w:t>m gA3r.ha+</w:t>
      </w:r>
      <w:r>
        <w:t>patya/</w:t>
      </w:r>
      <w:r>
        <w:t xml:space="preserve"> mupa+</w:t>
      </w:r>
      <w:r>
        <w:t xml:space="preserve"> tiShTha2tE | </w:t>
      </w:r>
    </w:p>
    <w:p w14:paraId="25CADD49" w14:textId="38FEF877" w:rsidR="00412978" w:rsidRDefault="00265D88">
      <w:r>
        <w:t>12)   1.5.8.3(9</w:t>
      </w:r>
      <w:r>
        <w:t>)-  gA3r.ha+</w:t>
      </w:r>
      <w:r>
        <w:t>patyam |</w:t>
      </w:r>
    </w:p>
    <w:p w14:paraId="7297F8E8" w14:textId="321578AB" w:rsidR="00412978" w:rsidRDefault="00265D88">
      <w:r>
        <w:t>gA3r.ha+</w:t>
      </w:r>
      <w:r>
        <w:t>patya/</w:t>
      </w:r>
      <w:r>
        <w:t>miti/</w:t>
      </w:r>
      <w:r>
        <w:t xml:space="preserve"> gA3r.ha+</w:t>
      </w:r>
      <w:r>
        <w:t xml:space="preserve"> - pa/</w:t>
      </w:r>
      <w:r>
        <w:t>tya/</w:t>
      </w:r>
      <w:r>
        <w:t xml:space="preserve">m | </w:t>
      </w:r>
    </w:p>
    <w:p w14:paraId="4B34CFBF" w14:textId="5F955E91" w:rsidR="00412978" w:rsidRDefault="00265D88">
      <w:r>
        <w:t>13)   1.5.8.3(10)-  upa+</w:t>
      </w:r>
      <w:r>
        <w:t xml:space="preserve"> | ti/</w:t>
      </w:r>
      <w:r>
        <w:t>ShTha/</w:t>
      </w:r>
      <w:r>
        <w:t>2tE/</w:t>
      </w:r>
      <w:r>
        <w:t xml:space="preserve"> | a/</w:t>
      </w:r>
      <w:r>
        <w:t>sminn |</w:t>
      </w:r>
    </w:p>
    <w:p w14:paraId="4412A8C7" w14:textId="2CB7F8D7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&amp;smin ~na/</w:t>
      </w:r>
      <w:r>
        <w:t>smin ti+</w:t>
      </w:r>
      <w:r>
        <w:t>ShTha2ta/</w:t>
      </w:r>
      <w:r>
        <w:t xml:space="preserve"> upOpa+</w:t>
      </w:r>
      <w:r>
        <w:t xml:space="preserve"> tiShTha2tE/</w:t>
      </w:r>
      <w:r>
        <w:t xml:space="preserve"> &amp;sminn | </w:t>
      </w:r>
    </w:p>
    <w:p w14:paraId="1AE1C4B2" w14:textId="27F85442" w:rsidR="00412978" w:rsidRDefault="00265D88">
      <w:r>
        <w:t>14)   1.5.8.3(11)-  ti/</w:t>
      </w:r>
      <w:r>
        <w:t>ShTha/</w:t>
      </w:r>
      <w:r>
        <w:t>2tE/</w:t>
      </w:r>
      <w:r>
        <w:t xml:space="preserve"> |</w:t>
      </w:r>
      <w:r>
        <w:t xml:space="preserve"> a/</w:t>
      </w:r>
      <w:r>
        <w:t>sminn | E/</w:t>
      </w:r>
      <w:r>
        <w:t>va |</w:t>
      </w:r>
    </w:p>
    <w:p w14:paraId="62439171" w14:textId="1D7EA489" w:rsidR="00412978" w:rsidRDefault="00265D88">
      <w:r>
        <w:lastRenderedPageBreak/>
        <w:t>ti/</w:t>
      </w:r>
      <w:r>
        <w:t>ShTha/</w:t>
      </w:r>
      <w:r>
        <w:t>2tE/</w:t>
      </w:r>
      <w:r>
        <w:t xml:space="preserve"> &amp;smin ~na/</w:t>
      </w:r>
      <w:r>
        <w:t>smin ti+</w:t>
      </w:r>
      <w:r>
        <w:t>ShTha2tE tiShTha2tE/</w:t>
      </w:r>
      <w:r>
        <w:t xml:space="preserve"> &amp;smin ~nE/</w:t>
      </w:r>
      <w:r>
        <w:t>vaivAsmin ti+</w:t>
      </w:r>
      <w:r>
        <w:t>ShTha2tE tiShTha2tE/</w:t>
      </w:r>
      <w:r>
        <w:t xml:space="preserve"> &amp;smin ~nE/</w:t>
      </w:r>
      <w:r>
        <w:t xml:space="preserve">va | </w:t>
      </w:r>
    </w:p>
    <w:p w14:paraId="552F7F68" w14:textId="163F8F09" w:rsidR="00412978" w:rsidRDefault="00265D88">
      <w:r>
        <w:t>15)   1.5.8.3(12)-  a/</w:t>
      </w:r>
      <w:r>
        <w:t>sminn | E/</w:t>
      </w:r>
      <w:r>
        <w:t>va | lO/</w:t>
      </w:r>
      <w:r>
        <w:t>kE |</w:t>
      </w:r>
    </w:p>
    <w:p w14:paraId="1A378D14" w14:textId="3BE419BE" w:rsidR="00412978" w:rsidRDefault="00265D88">
      <w:r>
        <w:t>a/</w:t>
      </w:r>
      <w:r>
        <w:t>smin ~nE/</w:t>
      </w:r>
      <w:r>
        <w:t>vaivAsmin ~na/</w:t>
      </w:r>
      <w:r>
        <w:t>smin ~nE/</w:t>
      </w:r>
      <w:r>
        <w:t>va lO/</w:t>
      </w:r>
      <w:r>
        <w:t>kE lO/</w:t>
      </w:r>
      <w:r>
        <w:t>ka E/</w:t>
      </w:r>
      <w:r>
        <w:t>vAsmin ~na/</w:t>
      </w:r>
      <w:r>
        <w:t>smin ~nE/</w:t>
      </w:r>
      <w:r>
        <w:t>va lO/</w:t>
      </w:r>
      <w:r>
        <w:t xml:space="preserve">kE </w:t>
      </w:r>
      <w:r>
        <w:t xml:space="preserve">| </w:t>
      </w:r>
    </w:p>
    <w:p w14:paraId="602BF901" w14:textId="6BD18E80" w:rsidR="00412978" w:rsidRDefault="00265D88">
      <w:r>
        <w:t>16)   1.5.8.3(13)-  E/</w:t>
      </w:r>
      <w:r>
        <w:t>va | lO/</w:t>
      </w:r>
      <w:r>
        <w:t>kE | prati+</w:t>
      </w:r>
      <w:r>
        <w:t xml:space="preserve"> |</w:t>
      </w:r>
    </w:p>
    <w:p w14:paraId="11FC72CF" w14:textId="77FB6DF6" w:rsidR="00412978" w:rsidRDefault="00265D88">
      <w:r>
        <w:t>E/</w:t>
      </w:r>
      <w:r>
        <w:t>va lO/</w:t>
      </w:r>
      <w:r>
        <w:t>kE lO/</w:t>
      </w:r>
      <w:r>
        <w:t>ka E/</w:t>
      </w:r>
      <w:r>
        <w:t>vaiva lO/</w:t>
      </w:r>
      <w:r>
        <w:t>kE prati/</w:t>
      </w:r>
      <w:r>
        <w:t xml:space="preserve"> prati+</w:t>
      </w:r>
      <w:r>
        <w:t xml:space="preserve"> lO/</w:t>
      </w:r>
      <w:r>
        <w:t>ka E/</w:t>
      </w:r>
      <w:r>
        <w:t>vaiva lO/</w:t>
      </w:r>
      <w:r>
        <w:t>kE prati+</w:t>
      </w:r>
      <w:r>
        <w:t xml:space="preserve"> | </w:t>
      </w:r>
    </w:p>
    <w:p w14:paraId="1CCD21B4" w14:textId="099674B9" w:rsidR="00412978" w:rsidRDefault="00265D88">
      <w:r>
        <w:t>17)   1.5.8.3(14)-  lO/</w:t>
      </w:r>
      <w:r>
        <w:t>kE | prati+</w:t>
      </w:r>
      <w:r>
        <w:t xml:space="preserve"> | ti/</w:t>
      </w:r>
      <w:r>
        <w:t>ShTha/</w:t>
      </w:r>
      <w:r>
        <w:t>2ti/</w:t>
      </w:r>
      <w:r>
        <w:t xml:space="preserve"> |</w:t>
      </w:r>
    </w:p>
    <w:p w14:paraId="0492BA34" w14:textId="4D2B6A22" w:rsidR="00412978" w:rsidRDefault="00265D88">
      <w:r>
        <w:t>lO/</w:t>
      </w:r>
      <w:r>
        <w:t>kE prati/</w:t>
      </w:r>
      <w:r>
        <w:t xml:space="preserve"> prati+</w:t>
      </w:r>
      <w:r>
        <w:t xml:space="preserve"> lO/</w:t>
      </w:r>
      <w:r>
        <w:t>kE lO/</w:t>
      </w:r>
      <w:r>
        <w:t>kE prati+</w:t>
      </w:r>
      <w:r>
        <w:t xml:space="preserve"> tiShTha2ti tiShTha2ti/</w:t>
      </w:r>
      <w:r>
        <w:t xml:space="preserve"> prati+</w:t>
      </w:r>
      <w:r>
        <w:t xml:space="preserve"> lO/</w:t>
      </w:r>
      <w:r>
        <w:t>kE lO/</w:t>
      </w:r>
      <w:r>
        <w:t xml:space="preserve">kE </w:t>
      </w:r>
      <w:r>
        <w:t>prati+</w:t>
      </w:r>
      <w:r>
        <w:t xml:space="preserve"> tiShTha2ti | </w:t>
      </w:r>
    </w:p>
    <w:p w14:paraId="0BFE1F21" w14:textId="74B2FDB3" w:rsidR="00412978" w:rsidRDefault="00265D88">
      <w:r>
        <w:t>18)   1.5.8.3(15)-  prati+</w:t>
      </w:r>
      <w:r>
        <w:t xml:space="preserve"> | ti/</w:t>
      </w:r>
      <w:r>
        <w:t>ShTha/</w:t>
      </w:r>
      <w:r>
        <w:t>2ti/</w:t>
      </w:r>
      <w:r>
        <w:t xml:space="preserve"> | athO%</w:t>
      </w:r>
      <w:r>
        <w:t>2 |</w:t>
      </w:r>
    </w:p>
    <w:p w14:paraId="2EFCFE58" w14:textId="672323E5" w:rsidR="00412978" w:rsidRDefault="00265D88">
      <w:r>
        <w:t>prati+</w:t>
      </w:r>
      <w:r>
        <w:t xml:space="preserve"> tiShTha2ti tiShTha2ti/</w:t>
      </w:r>
      <w:r>
        <w:t xml:space="preserve"> prati/</w:t>
      </w:r>
      <w:r>
        <w:t xml:space="preserve"> prati+</w:t>
      </w:r>
      <w:r>
        <w:t xml:space="preserve"> tiShTha/</w:t>
      </w:r>
      <w:r>
        <w:t>2tyathO/</w:t>
      </w:r>
      <w:r>
        <w:t>2 athO+</w:t>
      </w:r>
      <w:r>
        <w:t>2 tiShTha2ti/</w:t>
      </w:r>
      <w:r>
        <w:t xml:space="preserve"> prati/</w:t>
      </w:r>
      <w:r>
        <w:t xml:space="preserve"> prati+</w:t>
      </w:r>
      <w:r>
        <w:t xml:space="preserve"> tiShTha/</w:t>
      </w:r>
      <w:r>
        <w:t>2tyathO%</w:t>
      </w:r>
      <w:r>
        <w:t xml:space="preserve">2 | </w:t>
      </w:r>
    </w:p>
    <w:p w14:paraId="3AB64924" w14:textId="0613E6A8" w:rsidR="00412978" w:rsidRDefault="00265D88">
      <w:r>
        <w:t>19)   1.5.8.3(16)-  ti/</w:t>
      </w:r>
      <w:r>
        <w:t>ShTha/</w:t>
      </w:r>
      <w:r>
        <w:t>2ti/</w:t>
      </w:r>
      <w:r>
        <w:t xml:space="preserve"> | athO%</w:t>
      </w:r>
      <w:r>
        <w:t>2 | gA3r.ha+</w:t>
      </w:r>
      <w:r>
        <w:t>patyAya |</w:t>
      </w:r>
    </w:p>
    <w:p w14:paraId="7E20B561" w14:textId="704C9EB6" w:rsidR="00412978" w:rsidRDefault="00265D88">
      <w:r>
        <w:t>ti/</w:t>
      </w:r>
      <w:r>
        <w:t>ShTha/</w:t>
      </w:r>
      <w:r>
        <w:t>2tyathO/</w:t>
      </w:r>
      <w:r>
        <w:t>2 athO+</w:t>
      </w:r>
      <w:r>
        <w:t>2 tiShTha2ti tiShTha/</w:t>
      </w:r>
      <w:r>
        <w:t>2tyathO/</w:t>
      </w:r>
      <w:r>
        <w:t>2 gA3r.ha+</w:t>
      </w:r>
      <w:r>
        <w:t>patyAya/</w:t>
      </w:r>
      <w:r>
        <w:t xml:space="preserve"> gA3r.ha+</w:t>
      </w:r>
      <w:r>
        <w:t>patyA/</w:t>
      </w:r>
      <w:r>
        <w:t>yAthO+</w:t>
      </w:r>
      <w:r>
        <w:t>2 tiShTha2ti tiShTha/</w:t>
      </w:r>
      <w:r>
        <w:t>2tyathO/</w:t>
      </w:r>
      <w:r>
        <w:t>2 gA3r.ha+</w:t>
      </w:r>
      <w:r>
        <w:t xml:space="preserve">patyAya | </w:t>
      </w:r>
    </w:p>
    <w:p w14:paraId="47DB3922" w14:textId="2839DB45" w:rsidR="00412978" w:rsidRDefault="00265D88">
      <w:r>
        <w:t>20)   1.5.8.3(17)-  athO%</w:t>
      </w:r>
      <w:r>
        <w:t>2 | gA3r.ha+</w:t>
      </w:r>
      <w:r>
        <w:t>patyAya | E/</w:t>
      </w:r>
      <w:r>
        <w:t>va |</w:t>
      </w:r>
    </w:p>
    <w:p w14:paraId="402BA099" w14:textId="16A7988E" w:rsidR="00412978" w:rsidRDefault="00265D88">
      <w:r>
        <w:t>athO/</w:t>
      </w:r>
      <w:r>
        <w:t>2 gA3r.ha+</w:t>
      </w:r>
      <w:r>
        <w:t>patyAya/</w:t>
      </w:r>
      <w:r>
        <w:t xml:space="preserve"> gA3r.ha+</w:t>
      </w:r>
      <w:r>
        <w:t>patyA/</w:t>
      </w:r>
      <w:r>
        <w:t>yAthO/</w:t>
      </w:r>
      <w:r>
        <w:t>2 athO/</w:t>
      </w:r>
      <w:r>
        <w:t>2 gA3r.ha+</w:t>
      </w:r>
      <w:r>
        <w:t>p</w:t>
      </w:r>
      <w:r>
        <w:t>atyAyai/</w:t>
      </w:r>
      <w:r>
        <w:t>vaiva gA3r.ha+</w:t>
      </w:r>
      <w:r>
        <w:t>patyA/</w:t>
      </w:r>
      <w:r>
        <w:t>yAthO/</w:t>
      </w:r>
      <w:r>
        <w:t>2 athO/</w:t>
      </w:r>
      <w:r>
        <w:t>2 gA3r.ha+</w:t>
      </w:r>
      <w:r>
        <w:t>patyAyai/</w:t>
      </w:r>
      <w:r>
        <w:t xml:space="preserve">va | </w:t>
      </w:r>
    </w:p>
    <w:p w14:paraId="64BCDFDA" w14:textId="12D5701B" w:rsidR="00412978" w:rsidRDefault="00265D88">
      <w:r>
        <w:t>21)   1.5.8.3(17)-  athO%</w:t>
      </w:r>
      <w:r>
        <w:t>2 |</w:t>
      </w:r>
    </w:p>
    <w:p w14:paraId="3CE498F8" w14:textId="5B0B26D6" w:rsidR="00412978" w:rsidRDefault="00265D88">
      <w:r>
        <w:t>athO/</w:t>
      </w:r>
      <w:r>
        <w:t>2 ityathO%</w:t>
      </w:r>
      <w:r>
        <w:t xml:space="preserve">2 | </w:t>
      </w:r>
    </w:p>
    <w:p w14:paraId="28CD35B7" w14:textId="717FDB90" w:rsidR="00412978" w:rsidRDefault="00265D88">
      <w:r>
        <w:t>22)   1.5.8.3(18)-  gA3r.ha+</w:t>
      </w:r>
      <w:r>
        <w:t>patyAya | E/</w:t>
      </w:r>
      <w:r>
        <w:t>va | ~ni |</w:t>
      </w:r>
    </w:p>
    <w:p w14:paraId="63927C3A" w14:textId="3B526BB2" w:rsidR="00412978" w:rsidRDefault="00265D88">
      <w:r>
        <w:t>gA3r.ha+</w:t>
      </w:r>
      <w:r>
        <w:t>patyAyai/</w:t>
      </w:r>
      <w:r>
        <w:t>vaiva gA3r.ha+</w:t>
      </w:r>
      <w:r>
        <w:t>patyAya/</w:t>
      </w:r>
      <w:r>
        <w:t xml:space="preserve"> gA3r.ha+</w:t>
      </w:r>
      <w:r>
        <w:t>patyAyai/</w:t>
      </w:r>
      <w:r>
        <w:t>va ~ni ~nyE+</w:t>
      </w:r>
      <w:r>
        <w:t>va gA3r.ha+</w:t>
      </w:r>
      <w:r>
        <w:t>patyAya/</w:t>
      </w:r>
      <w:r>
        <w:t xml:space="preserve"> g</w:t>
      </w:r>
      <w:r>
        <w:t>A3r.ha+</w:t>
      </w:r>
      <w:r>
        <w:t>patyAyai/</w:t>
      </w:r>
      <w:r>
        <w:t xml:space="preserve">va ~ni | </w:t>
      </w:r>
    </w:p>
    <w:p w14:paraId="05B4B99B" w14:textId="19AD052C" w:rsidR="00412978" w:rsidRDefault="00265D88">
      <w:r>
        <w:t>23)   1.5.8.3(18)-  gA3r.ha+</w:t>
      </w:r>
      <w:r>
        <w:t>patyAya |</w:t>
      </w:r>
    </w:p>
    <w:p w14:paraId="01411E71" w14:textId="361DC639" w:rsidR="00412978" w:rsidRDefault="00265D88">
      <w:r>
        <w:t>gA3r.ha+</w:t>
      </w:r>
      <w:r>
        <w:t>patyA/</w:t>
      </w:r>
      <w:r>
        <w:t>yEti/</w:t>
      </w:r>
      <w:r>
        <w:t xml:space="preserve"> gA3r.ha+</w:t>
      </w:r>
      <w:r>
        <w:t xml:space="preserve"> - pa/</w:t>
      </w:r>
      <w:r>
        <w:t>tyA/</w:t>
      </w:r>
      <w:r>
        <w:t>ya/</w:t>
      </w:r>
      <w:r>
        <w:t xml:space="preserve"> | </w:t>
      </w:r>
    </w:p>
    <w:p w14:paraId="3A399231" w14:textId="635237B9" w:rsidR="00412978" w:rsidRDefault="00265D88">
      <w:r>
        <w:t>24)   1.5.8.3(19)-  E/</w:t>
      </w:r>
      <w:r>
        <w:t>va | ~ni | hnu/</w:t>
      </w:r>
      <w:r>
        <w:t>tE/</w:t>
      </w:r>
      <w:r>
        <w:t xml:space="preserve"> |</w:t>
      </w:r>
    </w:p>
    <w:p w14:paraId="4DAA4408" w14:textId="1986A780" w:rsidR="00412978" w:rsidRDefault="00265D88">
      <w:r>
        <w:t>E/</w:t>
      </w:r>
      <w:r>
        <w:t>va ~ni ~nyE+</w:t>
      </w:r>
      <w:r>
        <w:t>vaiva ~ni hnu+</w:t>
      </w:r>
      <w:r>
        <w:t>tE hnutE/</w:t>
      </w:r>
      <w:r>
        <w:t xml:space="preserve"> ~nyE+</w:t>
      </w:r>
      <w:r>
        <w:t>vaiva ~ni hnu+</w:t>
      </w:r>
      <w:r>
        <w:t xml:space="preserve">tE | </w:t>
      </w:r>
    </w:p>
    <w:p w14:paraId="1800D13B" w14:textId="3E34045D" w:rsidR="00412978" w:rsidRDefault="00265D88">
      <w:r>
        <w:t>25)   1.5.8.3(20)-  ~ni | hnu/</w:t>
      </w:r>
      <w:r>
        <w:t>tE/</w:t>
      </w:r>
      <w:r>
        <w:t xml:space="preserve"> | gA/</w:t>
      </w:r>
      <w:r>
        <w:t>3ya/</w:t>
      </w:r>
      <w:r>
        <w:t>trIBi+</w:t>
      </w:r>
      <w:r>
        <w:t>4H |</w:t>
      </w:r>
    </w:p>
    <w:p w14:paraId="7267949B" w14:textId="1D259EF8" w:rsidR="00412978" w:rsidRDefault="00265D88">
      <w:r>
        <w:lastRenderedPageBreak/>
        <w:t>~ni hnu+</w:t>
      </w:r>
      <w:r>
        <w:t>tE hnutE/</w:t>
      </w:r>
      <w:r>
        <w:t xml:space="preserve"> ~ni ~ni hnu+</w:t>
      </w:r>
      <w:r>
        <w:t>tE gA3ya/</w:t>
      </w:r>
      <w:r>
        <w:t>trIBi+</w:t>
      </w:r>
      <w:r>
        <w:t>4r gA3ya/</w:t>
      </w:r>
      <w:r>
        <w:t>trIBi+</w:t>
      </w:r>
      <w:r>
        <w:t>4r hnutE/</w:t>
      </w:r>
      <w:r>
        <w:t xml:space="preserve"> ~ni ~ni hnu+</w:t>
      </w:r>
      <w:r>
        <w:t>tE gA3ya/</w:t>
      </w:r>
      <w:r>
        <w:t>trIBi+</w:t>
      </w:r>
      <w:r>
        <w:t xml:space="preserve">4H | </w:t>
      </w:r>
    </w:p>
    <w:p w14:paraId="0ABCE5CA" w14:textId="20E75F48" w:rsidR="00412978" w:rsidRDefault="00265D88">
      <w:r>
        <w:t>26)   1.5.8.3(21)-  hnu/</w:t>
      </w:r>
      <w:r>
        <w:t>tE/</w:t>
      </w:r>
      <w:r>
        <w:t xml:space="preserve"> | gA/</w:t>
      </w:r>
      <w:r>
        <w:t>3ya/</w:t>
      </w:r>
      <w:r>
        <w:t>trIBi+</w:t>
      </w:r>
      <w:r>
        <w:t>4H | upa+</w:t>
      </w:r>
      <w:r>
        <w:t xml:space="preserve"> |</w:t>
      </w:r>
    </w:p>
    <w:p w14:paraId="0BC82405" w14:textId="5A17B30F" w:rsidR="00412978" w:rsidRDefault="00265D88">
      <w:r>
        <w:t>hnu/</w:t>
      </w:r>
      <w:r>
        <w:t>tE/</w:t>
      </w:r>
      <w:r>
        <w:t xml:space="preserve"> gA/</w:t>
      </w:r>
      <w:r>
        <w:t>3ya/</w:t>
      </w:r>
      <w:r>
        <w:t>trIBi+</w:t>
      </w:r>
      <w:r>
        <w:t>4r gA3ya/</w:t>
      </w:r>
      <w:r>
        <w:t>trIBi+</w:t>
      </w:r>
      <w:r>
        <w:t>4r hnutE hnutE gA3ya/</w:t>
      </w:r>
      <w:r>
        <w:t>trIBi/</w:t>
      </w:r>
      <w:r>
        <w:t>4rupOpa+</w:t>
      </w:r>
      <w:r>
        <w:t xml:space="preserve"> gA3ya/</w:t>
      </w:r>
      <w:r>
        <w:t>trIBi+</w:t>
      </w:r>
      <w:r>
        <w:t>4r hnutE hnutE gA3ya/</w:t>
      </w:r>
      <w:r>
        <w:t>trIBi/</w:t>
      </w:r>
      <w:r>
        <w:t>4rupa+</w:t>
      </w:r>
      <w:r>
        <w:t xml:space="preserve"> | </w:t>
      </w:r>
    </w:p>
    <w:p w14:paraId="181A78AF" w14:textId="39FD2491" w:rsidR="00412978" w:rsidRDefault="00265D88">
      <w:r>
        <w:t>27)   1.5.8.3(22)-  gA/</w:t>
      </w:r>
      <w:r>
        <w:t>3ya/</w:t>
      </w:r>
      <w:r>
        <w:t>trIBi+</w:t>
      </w:r>
      <w:r>
        <w:t>4H | upa+</w:t>
      </w:r>
      <w:r>
        <w:t xml:space="preserve"> | ti/</w:t>
      </w:r>
      <w:r>
        <w:t>ShTha/</w:t>
      </w:r>
      <w:r>
        <w:t>2tE/</w:t>
      </w:r>
      <w:r>
        <w:t xml:space="preserve"> |</w:t>
      </w:r>
    </w:p>
    <w:p w14:paraId="4A949323" w14:textId="251A76A4" w:rsidR="00412978" w:rsidRDefault="00265D88">
      <w:r>
        <w:t>gA/</w:t>
      </w:r>
      <w:r>
        <w:t>3ya/</w:t>
      </w:r>
      <w:r>
        <w:t>trIBi/</w:t>
      </w:r>
      <w:r>
        <w:t>4rupOpa+</w:t>
      </w:r>
      <w:r>
        <w:t xml:space="preserve"> gA3ya/</w:t>
      </w:r>
      <w:r>
        <w:t>trIBi+</w:t>
      </w:r>
      <w:r>
        <w:t>4r gA3ya/</w:t>
      </w:r>
      <w:r>
        <w:t>trIBi/</w:t>
      </w:r>
      <w:r>
        <w:t>4rupa+</w:t>
      </w:r>
      <w:r>
        <w:t xml:space="preserve"> tiShTha2tE tiShTha2ta/</w:t>
      </w:r>
      <w:r>
        <w:t xml:space="preserve"> upa+</w:t>
      </w:r>
      <w:r>
        <w:t xml:space="preserve"> gA3ya/</w:t>
      </w:r>
      <w:r>
        <w:t>trIBi+</w:t>
      </w:r>
      <w:r>
        <w:t>4r gA3ya/</w:t>
      </w:r>
      <w:r>
        <w:t>trIBi/</w:t>
      </w:r>
      <w:r>
        <w:t>4rupa+</w:t>
      </w:r>
      <w:r>
        <w:t xml:space="preserve"> tiShTha2tE | </w:t>
      </w:r>
    </w:p>
    <w:p w14:paraId="40DD7D15" w14:textId="649D5365" w:rsidR="00412978" w:rsidRDefault="00265D88">
      <w:r>
        <w:t>28)   1.5.8.3(23)-  upa+</w:t>
      </w:r>
      <w:r>
        <w:t xml:space="preserve"> | ti/</w:t>
      </w:r>
      <w:r>
        <w:t>ShTha/</w:t>
      </w:r>
      <w:r>
        <w:t>2tE/</w:t>
      </w:r>
      <w:r>
        <w:t xml:space="preserve"> | tEja+</w:t>
      </w:r>
      <w:r>
        <w:t>H |</w:t>
      </w:r>
    </w:p>
    <w:p w14:paraId="0C146087" w14:textId="393B9EF4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tEja/</w:t>
      </w:r>
      <w:r>
        <w:t xml:space="preserve"> stEja+</w:t>
      </w:r>
      <w:r>
        <w:t xml:space="preserve"> stiShTha2ta/</w:t>
      </w:r>
      <w:r>
        <w:t xml:space="preserve"> upOpa+</w:t>
      </w:r>
      <w:r>
        <w:t xml:space="preserve"> tiShTha2tE/</w:t>
      </w:r>
      <w:r>
        <w:t xml:space="preserve"> tEja+</w:t>
      </w:r>
      <w:r>
        <w:t xml:space="preserve">H | </w:t>
      </w:r>
    </w:p>
    <w:p w14:paraId="04C7E2FA" w14:textId="24FF2A7B" w:rsidR="00412978" w:rsidRDefault="00265D88">
      <w:r>
        <w:t>29)   1.5.8.3(24)-  ti/</w:t>
      </w:r>
      <w:r>
        <w:t>ShTha/</w:t>
      </w:r>
      <w:r>
        <w:t>2tE/</w:t>
      </w:r>
      <w:r>
        <w:t xml:space="preserve"> | tEja+</w:t>
      </w:r>
      <w:r>
        <w:t>H | vai |</w:t>
      </w:r>
    </w:p>
    <w:p w14:paraId="035B52B0" w14:textId="6B6F3F84" w:rsidR="00412978" w:rsidRDefault="00265D88">
      <w:r>
        <w:t>ti/</w:t>
      </w:r>
      <w:r>
        <w:t>ShTha/</w:t>
      </w:r>
      <w:r>
        <w:t>2tE/</w:t>
      </w:r>
      <w:r>
        <w:t xml:space="preserve"> tEja/</w:t>
      </w:r>
      <w:r>
        <w:t xml:space="preserve"> stEja+</w:t>
      </w:r>
      <w:r>
        <w:t xml:space="preserve"> stiShTha2tE tiShTha2tE/</w:t>
      </w:r>
      <w:r>
        <w:t xml:space="preserve"> tEjO/</w:t>
      </w:r>
      <w:r>
        <w:t xml:space="preserve"> vai vai tEja+</w:t>
      </w:r>
      <w:r>
        <w:t xml:space="preserve"> stiShTha2tE tiShTha2tE/</w:t>
      </w:r>
      <w:r>
        <w:t xml:space="preserve"> tEjO/</w:t>
      </w:r>
      <w:r>
        <w:t xml:space="preserve"> vai | </w:t>
      </w:r>
    </w:p>
    <w:p w14:paraId="617FD073" w14:textId="4B626A82" w:rsidR="00412978" w:rsidRDefault="00265D88">
      <w:r>
        <w:t>30)   1.5.8.3(25)-  tEja+</w:t>
      </w:r>
      <w:r>
        <w:t>H | vai | gA/</w:t>
      </w:r>
      <w:r>
        <w:t>3ya/</w:t>
      </w:r>
      <w:r>
        <w:t>trI |</w:t>
      </w:r>
    </w:p>
    <w:p w14:paraId="7F6CB38D" w14:textId="338FD0EF" w:rsidR="00412978" w:rsidRDefault="00265D88">
      <w:r>
        <w:t>tEjO/</w:t>
      </w:r>
      <w:r>
        <w:t xml:space="preserve"> vai vai tEja/</w:t>
      </w:r>
      <w:r>
        <w:t>stEjO/</w:t>
      </w:r>
      <w:r>
        <w:t xml:space="preserve"> vai gA+</w:t>
      </w:r>
      <w:r>
        <w:t>3ya/</w:t>
      </w:r>
      <w:r>
        <w:t>trI gA+</w:t>
      </w:r>
      <w:r>
        <w:t>3ya/</w:t>
      </w:r>
      <w:r>
        <w:t>trI vai tEja/</w:t>
      </w:r>
      <w:r>
        <w:t>stEjO/</w:t>
      </w:r>
      <w:r>
        <w:t xml:space="preserve"> vai gA+</w:t>
      </w:r>
      <w:r>
        <w:t>3ya/</w:t>
      </w:r>
      <w:r>
        <w:t xml:space="preserve">trI | </w:t>
      </w:r>
    </w:p>
    <w:p w14:paraId="08311805" w14:textId="098B0B79" w:rsidR="00412978" w:rsidRDefault="00265D88">
      <w:r>
        <w:t>31)   1.5.8.3(26)-  vai | gA/</w:t>
      </w:r>
      <w:r>
        <w:t>3ya/</w:t>
      </w:r>
      <w:r>
        <w:t>trI | tEja+</w:t>
      </w:r>
      <w:r>
        <w:t>H |</w:t>
      </w:r>
    </w:p>
    <w:p w14:paraId="5E732B97" w14:textId="425D8228" w:rsidR="00412978" w:rsidRDefault="00265D88">
      <w:r>
        <w:t>vai gA+</w:t>
      </w:r>
      <w:r>
        <w:t>3ya/</w:t>
      </w:r>
      <w:r>
        <w:t>trI gA+</w:t>
      </w:r>
      <w:r>
        <w:t>3ya/</w:t>
      </w:r>
      <w:r>
        <w:t>trI vai vai gA+</w:t>
      </w:r>
      <w:r>
        <w:t>3ya/</w:t>
      </w:r>
      <w:r>
        <w:t>trI tEja/</w:t>
      </w:r>
      <w:r>
        <w:t>stEjO+</w:t>
      </w:r>
      <w:r>
        <w:t xml:space="preserve"> gA3ya/</w:t>
      </w:r>
      <w:r>
        <w:t>trI vai vai gA+</w:t>
      </w:r>
      <w:r>
        <w:t>3ya/</w:t>
      </w:r>
      <w:r>
        <w:t>trI tEja+</w:t>
      </w:r>
      <w:r>
        <w:t xml:space="preserve">H | </w:t>
      </w:r>
    </w:p>
    <w:p w14:paraId="035C2D68" w14:textId="5F295B07" w:rsidR="00412978" w:rsidRDefault="00265D88">
      <w:r>
        <w:t>32)   1.5.8.3(27)-  gA/</w:t>
      </w:r>
      <w:r>
        <w:t>3ya/</w:t>
      </w:r>
      <w:r>
        <w:t>trI | tEja+</w:t>
      </w:r>
      <w:r>
        <w:t>H | E/</w:t>
      </w:r>
      <w:r>
        <w:t>v</w:t>
      </w:r>
      <w:r>
        <w:t>a |</w:t>
      </w:r>
    </w:p>
    <w:p w14:paraId="02469154" w14:textId="22918E72" w:rsidR="00412978" w:rsidRDefault="00265D88">
      <w:r>
        <w:t>gA/</w:t>
      </w:r>
      <w:r>
        <w:t>3ya/</w:t>
      </w:r>
      <w:r>
        <w:t>trI tEja/</w:t>
      </w:r>
      <w:r>
        <w:t>stEjO+</w:t>
      </w:r>
      <w:r>
        <w:t xml:space="preserve"> gA3ya/</w:t>
      </w:r>
      <w:r>
        <w:t>trI gA+</w:t>
      </w:r>
      <w:r>
        <w:t>3ya/</w:t>
      </w:r>
      <w:r>
        <w:t>trI tEja+</w:t>
      </w:r>
      <w:r>
        <w:t xml:space="preserve"> E/</w:t>
      </w:r>
      <w:r>
        <w:t>vaiva tEjO+</w:t>
      </w:r>
      <w:r>
        <w:t xml:space="preserve"> gA3ya/</w:t>
      </w:r>
      <w:r>
        <w:t>trI gA+</w:t>
      </w:r>
      <w:r>
        <w:t>3ya/</w:t>
      </w:r>
      <w:r>
        <w:t>trI tEja+</w:t>
      </w:r>
      <w:r>
        <w:t xml:space="preserve"> E/</w:t>
      </w:r>
      <w:r>
        <w:t xml:space="preserve">va | </w:t>
      </w:r>
    </w:p>
    <w:p w14:paraId="6841ECE0" w14:textId="6F86C333" w:rsidR="00412978" w:rsidRDefault="00265D88">
      <w:r>
        <w:t>33)   1.5.8.3(28)-  tEja+</w:t>
      </w:r>
      <w:r>
        <w:t>H | E/</w:t>
      </w:r>
      <w:r>
        <w:t>va | A/</w:t>
      </w:r>
      <w:r>
        <w:t>tmann |</w:t>
      </w:r>
    </w:p>
    <w:p w14:paraId="44293168" w14:textId="212CA0DF" w:rsidR="00412978" w:rsidRDefault="00265D88">
      <w:r>
        <w:t>tEja+</w:t>
      </w:r>
      <w:r>
        <w:t xml:space="preserve"> E/</w:t>
      </w:r>
      <w:r>
        <w:t>vaiva tEja/</w:t>
      </w:r>
      <w:r>
        <w:t>stEja+</w:t>
      </w:r>
      <w:r>
        <w:t xml:space="preserve"> E/</w:t>
      </w:r>
      <w:r>
        <w:t>vAtman ~nA/</w:t>
      </w:r>
      <w:r>
        <w:t>tman ~nE/</w:t>
      </w:r>
      <w:r>
        <w:t>va tEja/</w:t>
      </w:r>
      <w:r>
        <w:t>stEja+</w:t>
      </w:r>
      <w:r>
        <w:t xml:space="preserve"> E/</w:t>
      </w:r>
      <w:r>
        <w:t xml:space="preserve">vAtmann | </w:t>
      </w:r>
    </w:p>
    <w:p w14:paraId="7B594010" w14:textId="29A52B25" w:rsidR="00412978" w:rsidRDefault="00265D88">
      <w:r>
        <w:t>34)   1.5.8.3(29)-  E/</w:t>
      </w:r>
      <w:r>
        <w:t>va | A/</w:t>
      </w:r>
      <w:r>
        <w:t>tm</w:t>
      </w:r>
      <w:r>
        <w:t>ann | dha/</w:t>
      </w:r>
      <w:r>
        <w:t>4ttE/</w:t>
      </w:r>
      <w:r>
        <w:t xml:space="preserve"> |</w:t>
      </w:r>
    </w:p>
    <w:p w14:paraId="29FBAB7C" w14:textId="66977AE1" w:rsidR="00412978" w:rsidRDefault="00265D88">
      <w:r>
        <w:t>E/</w:t>
      </w:r>
      <w:r>
        <w:t>vAtman ~nA/</w:t>
      </w:r>
      <w:r>
        <w:t>tman ~nE/</w:t>
      </w:r>
      <w:r>
        <w:t>vaivAtman dha+</w:t>
      </w:r>
      <w:r>
        <w:t>4ttE dha4tta A/</w:t>
      </w:r>
      <w:r>
        <w:t>tman ~nE/</w:t>
      </w:r>
      <w:r>
        <w:t>vaivAtman dha+</w:t>
      </w:r>
      <w:r>
        <w:t xml:space="preserve">4ttE | </w:t>
      </w:r>
    </w:p>
    <w:p w14:paraId="36EE8FAF" w14:textId="36843689" w:rsidR="00412978" w:rsidRDefault="00265D88">
      <w:r>
        <w:t>35)   1.5.8.3(30)-  A/</w:t>
      </w:r>
      <w:r>
        <w:t>tmann | dha/</w:t>
      </w:r>
      <w:r>
        <w:t>4ttE/</w:t>
      </w:r>
      <w:r>
        <w:t xml:space="preserve"> | athO%</w:t>
      </w:r>
      <w:r>
        <w:t>2 |</w:t>
      </w:r>
    </w:p>
    <w:p w14:paraId="790B0C08" w14:textId="1B239A34" w:rsidR="00412978" w:rsidRDefault="00265D88">
      <w:r>
        <w:t>A/</w:t>
      </w:r>
      <w:r>
        <w:t>tman dha+</w:t>
      </w:r>
      <w:r>
        <w:t>4ttE dha4tta A/</w:t>
      </w:r>
      <w:r>
        <w:t>tman ~nA/</w:t>
      </w:r>
      <w:r>
        <w:t>tman dha/</w:t>
      </w:r>
      <w:r>
        <w:t>4ttE &amp;thO/</w:t>
      </w:r>
      <w:r>
        <w:t>2 athO+</w:t>
      </w:r>
      <w:r>
        <w:t>2 dha4tta A/</w:t>
      </w:r>
      <w:r>
        <w:t>tman ~nA/</w:t>
      </w:r>
      <w:r>
        <w:t>tman dha/</w:t>
      </w:r>
      <w:r>
        <w:t>4ttE &amp;thO%</w:t>
      </w:r>
      <w:r>
        <w:t xml:space="preserve">2 | </w:t>
      </w:r>
    </w:p>
    <w:p w14:paraId="37D9787B" w14:textId="7D5ECFDB" w:rsidR="00412978" w:rsidRDefault="00265D88">
      <w:r>
        <w:lastRenderedPageBreak/>
        <w:t>36)   1.5.8.3(31)-  dha/</w:t>
      </w:r>
      <w:r>
        <w:t>4ttE/</w:t>
      </w:r>
      <w:r>
        <w:t xml:space="preserve"> | athO%</w:t>
      </w:r>
      <w:r>
        <w:t>2 | yat |</w:t>
      </w:r>
    </w:p>
    <w:p w14:paraId="2CEFDDFA" w14:textId="42D8467D" w:rsidR="00412978" w:rsidRDefault="00265D88">
      <w:r>
        <w:t>dha/</w:t>
      </w:r>
      <w:r>
        <w:t>4ttE &amp;thO/</w:t>
      </w:r>
      <w:r>
        <w:t>2 athO+</w:t>
      </w:r>
      <w:r>
        <w:t>2 dha4ttE dha/</w:t>
      </w:r>
      <w:r>
        <w:t>4ttE &amp;thO/</w:t>
      </w:r>
      <w:r>
        <w:t>2 yad3 yada3thO+</w:t>
      </w:r>
      <w:r>
        <w:t>2 dha4ttE dha/</w:t>
      </w:r>
      <w:r>
        <w:t>4ttE &amp;thO/</w:t>
      </w:r>
      <w:r>
        <w:t xml:space="preserve">2 yat | </w:t>
      </w:r>
    </w:p>
    <w:p w14:paraId="09238AC1" w14:textId="25EAAC3E" w:rsidR="00412978" w:rsidRDefault="00265D88">
      <w:r>
        <w:t>37)   1.5.8.3(32)-  athO%</w:t>
      </w:r>
      <w:r>
        <w:t>2 | yat | E/</w:t>
      </w:r>
      <w:r>
        <w:t>tam |</w:t>
      </w:r>
    </w:p>
    <w:p w14:paraId="338EB3CE" w14:textId="4473A9AE" w:rsidR="00412978" w:rsidRDefault="00265D88">
      <w:r>
        <w:t>athO/</w:t>
      </w:r>
      <w:r>
        <w:t>2 yad3 yada3thO/</w:t>
      </w:r>
      <w:r>
        <w:t>2 athO/</w:t>
      </w:r>
      <w:r>
        <w:t>2 yadE/</w:t>
      </w:r>
      <w:r>
        <w:t>3ta mE/</w:t>
      </w:r>
      <w:r>
        <w:t>taM ~Myada3thO/</w:t>
      </w:r>
      <w:r>
        <w:t>2 athO/</w:t>
      </w:r>
      <w:r>
        <w:t>2 yadE/</w:t>
      </w:r>
      <w:r>
        <w:t xml:space="preserve">3tam | </w:t>
      </w:r>
    </w:p>
    <w:p w14:paraId="0494A754" w14:textId="139B99E7" w:rsidR="00412978" w:rsidRDefault="00265D88">
      <w:r>
        <w:t>38)   1.5.8.3(32)-  athO%</w:t>
      </w:r>
      <w:r>
        <w:t>2 |</w:t>
      </w:r>
    </w:p>
    <w:p w14:paraId="55E3EB8D" w14:textId="6F1ECF17" w:rsidR="00412978" w:rsidRDefault="00265D88">
      <w:r>
        <w:t>athO/</w:t>
      </w:r>
      <w:r>
        <w:t>2 ityathO%</w:t>
      </w:r>
      <w:r>
        <w:t xml:space="preserve">2 | </w:t>
      </w:r>
    </w:p>
    <w:p w14:paraId="23D0563E" w14:textId="15F85A12" w:rsidR="00412978" w:rsidRDefault="00265D88">
      <w:r>
        <w:t>39)   1.5.8.3(33)-  yat | E/</w:t>
      </w:r>
      <w:r>
        <w:t>tam | tRu/</w:t>
      </w:r>
      <w:r>
        <w:t>cam |</w:t>
      </w:r>
    </w:p>
    <w:p w14:paraId="0A895015" w14:textId="5A1111B8" w:rsidR="00412978" w:rsidRDefault="00265D88">
      <w:r>
        <w:t>yadE/</w:t>
      </w:r>
      <w:r>
        <w:t>3ta mE/</w:t>
      </w:r>
      <w:r>
        <w:t>taM ~Myad3 yadE/</w:t>
      </w:r>
      <w:r>
        <w:t>3tam tRu/</w:t>
      </w:r>
      <w:r>
        <w:t>cam tRu/</w:t>
      </w:r>
      <w:r>
        <w:t>ca mE/</w:t>
      </w:r>
      <w:r>
        <w:t>taM ~Myad3 yadE/</w:t>
      </w:r>
      <w:r>
        <w:t>3tam tRu/</w:t>
      </w:r>
      <w:r>
        <w:t xml:space="preserve">cam | </w:t>
      </w:r>
    </w:p>
    <w:p w14:paraId="50D1FB03" w14:textId="05DFEECC" w:rsidR="00412978" w:rsidRDefault="00265D88">
      <w:r>
        <w:t>40)   1.5.8.3(34)-  E/</w:t>
      </w:r>
      <w:r>
        <w:t>tam | tRu/</w:t>
      </w:r>
      <w:r>
        <w:t>cam | a/</w:t>
      </w:r>
      <w:r>
        <w:t>nvAha+</w:t>
      </w:r>
      <w:r>
        <w:t xml:space="preserve"> |</w:t>
      </w:r>
    </w:p>
    <w:p w14:paraId="22978393" w14:textId="7814F8F4" w:rsidR="00412978" w:rsidRDefault="00265D88">
      <w:r>
        <w:t>E/</w:t>
      </w:r>
      <w:r>
        <w:t>tam tRu/</w:t>
      </w:r>
      <w:r>
        <w:t>cam tRu/</w:t>
      </w:r>
      <w:r>
        <w:t>ca mE/</w:t>
      </w:r>
      <w:r>
        <w:t>ta mE/</w:t>
      </w:r>
      <w:r>
        <w:t>tam tRu/</w:t>
      </w:r>
      <w:r>
        <w:t>ca ma/</w:t>
      </w:r>
      <w:r>
        <w:t>nvAhA/</w:t>
      </w:r>
      <w:r>
        <w:t>nvAha+</w:t>
      </w:r>
      <w:r>
        <w:t xml:space="preserve"> tRu/</w:t>
      </w:r>
      <w:r>
        <w:t>ca mE/</w:t>
      </w:r>
      <w:r>
        <w:t>ta mE/</w:t>
      </w:r>
      <w:r>
        <w:t>tam tRu/</w:t>
      </w:r>
      <w:r>
        <w:t>ca ma/</w:t>
      </w:r>
      <w:r>
        <w:t>nvAha+</w:t>
      </w:r>
      <w:r>
        <w:t xml:space="preserve"> | </w:t>
      </w:r>
    </w:p>
    <w:p w14:paraId="299F5DF1" w14:textId="410D4D49" w:rsidR="00412978" w:rsidRDefault="00265D88">
      <w:r>
        <w:t>41)   1.5.8.3(35)-  tRu/</w:t>
      </w:r>
      <w:r>
        <w:t>cam</w:t>
      </w:r>
      <w:r>
        <w:t xml:space="preserve"> | a/</w:t>
      </w:r>
      <w:r>
        <w:t>nvAha+</w:t>
      </w:r>
      <w:r>
        <w:t xml:space="preserve"> | sa~nta+</w:t>
      </w:r>
      <w:r>
        <w:t>tyai |</w:t>
      </w:r>
    </w:p>
    <w:p w14:paraId="61E3C196" w14:textId="23544E17" w:rsidR="00412978" w:rsidRDefault="00265D88">
      <w:r>
        <w:t>tRu/</w:t>
      </w:r>
      <w:r>
        <w:t>ca ma/</w:t>
      </w:r>
      <w:r>
        <w:t>nvAhA/</w:t>
      </w:r>
      <w:r>
        <w:t>nvAha+</w:t>
      </w:r>
      <w:r>
        <w:t xml:space="preserve"> tRu/</w:t>
      </w:r>
      <w:r>
        <w:t>cam tRu/</w:t>
      </w:r>
      <w:r>
        <w:t>ca ma/</w:t>
      </w:r>
      <w:r>
        <w:t>nvAha/</w:t>
      </w:r>
      <w:r>
        <w:t xml:space="preserve"> sa~nta+</w:t>
      </w:r>
      <w:r>
        <w:t>tyai/</w:t>
      </w:r>
      <w:r>
        <w:t xml:space="preserve"> sa~nta+</w:t>
      </w:r>
      <w:r>
        <w:t>tyA a/</w:t>
      </w:r>
      <w:r>
        <w:t>nvAha+</w:t>
      </w:r>
      <w:r>
        <w:t xml:space="preserve"> tRu/</w:t>
      </w:r>
      <w:r>
        <w:t>cam tRu/</w:t>
      </w:r>
      <w:r>
        <w:t>ca ma/</w:t>
      </w:r>
      <w:r>
        <w:t>nvAha/</w:t>
      </w:r>
      <w:r>
        <w:t xml:space="preserve"> sa~nta+</w:t>
      </w:r>
      <w:r>
        <w:t xml:space="preserve">tyai | </w:t>
      </w:r>
    </w:p>
    <w:p w14:paraId="79868BED" w14:textId="62938A9E" w:rsidR="00412978" w:rsidRDefault="00265D88">
      <w:r>
        <w:t>42)   1.5.8.3(36)-  a/</w:t>
      </w:r>
      <w:r>
        <w:t>nvAha+</w:t>
      </w:r>
      <w:r>
        <w:t xml:space="preserve"> | sa~nta+</w:t>
      </w:r>
      <w:r>
        <w:t>tyai | gA3r.ha+</w:t>
      </w:r>
      <w:r>
        <w:t>patyam |</w:t>
      </w:r>
    </w:p>
    <w:p w14:paraId="39B30DA4" w14:textId="18D723AA" w:rsidR="00412978" w:rsidRDefault="00265D88">
      <w:r>
        <w:t>a/</w:t>
      </w:r>
      <w:r>
        <w:t>nvAha/</w:t>
      </w:r>
      <w:r>
        <w:t xml:space="preserve"> sa~nta+</w:t>
      </w:r>
      <w:r>
        <w:t>tyai/</w:t>
      </w:r>
      <w:r>
        <w:t xml:space="preserve"> sa~nta+</w:t>
      </w:r>
      <w:r>
        <w:t>tyA a/</w:t>
      </w:r>
      <w:r>
        <w:t>nvAhA/</w:t>
      </w:r>
      <w:r>
        <w:t>nvAh</w:t>
      </w:r>
      <w:r>
        <w:t>a/</w:t>
      </w:r>
      <w:r>
        <w:t xml:space="preserve"> sa~nta+</w:t>
      </w:r>
      <w:r>
        <w:t>tyai/</w:t>
      </w:r>
      <w:r>
        <w:t xml:space="preserve"> gA3r.ha+</w:t>
      </w:r>
      <w:r>
        <w:t>patya/</w:t>
      </w:r>
      <w:r>
        <w:t>m gA3r.ha+</w:t>
      </w:r>
      <w:r>
        <w:t>patya/</w:t>
      </w:r>
      <w:r>
        <w:t>(gm/</w:t>
      </w:r>
      <w:r>
        <w:t>) sa~nta+</w:t>
      </w:r>
      <w:r>
        <w:t>tyA a/</w:t>
      </w:r>
      <w:r>
        <w:t>nvAhA/</w:t>
      </w:r>
      <w:r>
        <w:t>nvAha/</w:t>
      </w:r>
      <w:r>
        <w:t xml:space="preserve"> sa~nta+</w:t>
      </w:r>
      <w:r>
        <w:t>tyai/</w:t>
      </w:r>
      <w:r>
        <w:t xml:space="preserve"> gA3r.ha+</w:t>
      </w:r>
      <w:r>
        <w:t xml:space="preserve">patyam | </w:t>
      </w:r>
    </w:p>
    <w:p w14:paraId="251F20E0" w14:textId="16E1F245" w:rsidR="00412978" w:rsidRDefault="00265D88">
      <w:r>
        <w:t>43)   1.5.8.3(36)-  a/</w:t>
      </w:r>
      <w:r>
        <w:t>nvAha+</w:t>
      </w:r>
      <w:r>
        <w:t xml:space="preserve"> |</w:t>
      </w:r>
    </w:p>
    <w:p w14:paraId="363CF21D" w14:textId="0949F2FC" w:rsidR="00412978" w:rsidRDefault="00265D88">
      <w:r>
        <w:t>a/</w:t>
      </w:r>
      <w:r>
        <w:t>nvAhEtya+</w:t>
      </w:r>
      <w:r>
        <w:t>nu - Aha+</w:t>
      </w:r>
      <w:r>
        <w:t xml:space="preserve"> | </w:t>
      </w:r>
    </w:p>
    <w:p w14:paraId="5B2119FA" w14:textId="6D45A3D9" w:rsidR="00412978" w:rsidRDefault="00265D88">
      <w:r>
        <w:t>44)   1.5.8.3(37)-  sa~nta+</w:t>
      </w:r>
      <w:r>
        <w:t>tyai | gA3r.ha+</w:t>
      </w:r>
      <w:r>
        <w:t>patyam | vai |</w:t>
      </w:r>
    </w:p>
    <w:p w14:paraId="1FEE64B0" w14:textId="610B5638" w:rsidR="00412978" w:rsidRDefault="00265D88">
      <w:r>
        <w:t>sa~nta+</w:t>
      </w:r>
      <w:r>
        <w:t>tyai/</w:t>
      </w:r>
      <w:r>
        <w:t xml:space="preserve"> gA3r.ha+</w:t>
      </w:r>
      <w:r>
        <w:t>patya/</w:t>
      </w:r>
      <w:r>
        <w:t>m gA3r.h</w:t>
      </w:r>
      <w:r>
        <w:t>a+</w:t>
      </w:r>
      <w:r>
        <w:t>patya/</w:t>
      </w:r>
      <w:r>
        <w:t>(gm/</w:t>
      </w:r>
      <w:r>
        <w:t>) sa~nta+</w:t>
      </w:r>
      <w:r>
        <w:t>tyai/</w:t>
      </w:r>
      <w:r>
        <w:t xml:space="preserve"> sa~nta+</w:t>
      </w:r>
      <w:r>
        <w:t>tyai/</w:t>
      </w:r>
      <w:r>
        <w:t xml:space="preserve"> gA3r.ha+</w:t>
      </w:r>
      <w:r>
        <w:t>patya/</w:t>
      </w:r>
      <w:r>
        <w:t>M ~Mvai vai gA3r.ha+</w:t>
      </w:r>
      <w:r>
        <w:t>patya/</w:t>
      </w:r>
      <w:r>
        <w:t>(gm/</w:t>
      </w:r>
      <w:r>
        <w:t>) sa~nta+</w:t>
      </w:r>
      <w:r>
        <w:t>tyai/</w:t>
      </w:r>
      <w:r>
        <w:t xml:space="preserve"> sa~nta+</w:t>
      </w:r>
      <w:r>
        <w:t>tyai/</w:t>
      </w:r>
      <w:r>
        <w:t xml:space="preserve"> gA3r.ha+</w:t>
      </w:r>
      <w:r>
        <w:t>patya/</w:t>
      </w:r>
      <w:r>
        <w:t xml:space="preserve">M ~Mvai | </w:t>
      </w:r>
    </w:p>
    <w:p w14:paraId="179977C0" w14:textId="549D3AA6" w:rsidR="00412978" w:rsidRDefault="00265D88">
      <w:r>
        <w:t>45)   1.5.8.3(37)-  sa~nta+</w:t>
      </w:r>
      <w:r>
        <w:t>tyai |</w:t>
      </w:r>
    </w:p>
    <w:p w14:paraId="7593C2FC" w14:textId="5C42869E" w:rsidR="00412978" w:rsidRDefault="00265D88">
      <w:r>
        <w:t>sa~nta+</w:t>
      </w:r>
      <w:r>
        <w:t>tyA/</w:t>
      </w:r>
      <w:r>
        <w:t xml:space="preserve"> iti/</w:t>
      </w:r>
      <w:r>
        <w:t xml:space="preserve"> saM - ta/</w:t>
      </w:r>
      <w:r>
        <w:t>tyai/</w:t>
      </w:r>
      <w:r>
        <w:t xml:space="preserve"> | </w:t>
      </w:r>
    </w:p>
    <w:p w14:paraId="40AC2D44" w14:textId="33BF5ED4" w:rsidR="00412978" w:rsidRDefault="00265D88">
      <w:r>
        <w:t>46)   1.5.8.3(38)-  gA3r.ha+</w:t>
      </w:r>
      <w:r>
        <w:t>patyam | vai | anu+</w:t>
      </w:r>
      <w:r>
        <w:t xml:space="preserve"> |</w:t>
      </w:r>
    </w:p>
    <w:p w14:paraId="28515CF3" w14:textId="55E3DB5E" w:rsidR="00412978" w:rsidRDefault="00265D88">
      <w:r>
        <w:lastRenderedPageBreak/>
        <w:t>gA3r.ha+</w:t>
      </w:r>
      <w:r>
        <w:t>patya/</w:t>
      </w:r>
      <w:r>
        <w:t>M ~Mvai vai gA3r.ha+</w:t>
      </w:r>
      <w:r>
        <w:t>patya/</w:t>
      </w:r>
      <w:r>
        <w:t>m gA3r.ha+</w:t>
      </w:r>
      <w:r>
        <w:t>patya/</w:t>
      </w:r>
      <w:r>
        <w:t>M ~MvA anvanu/</w:t>
      </w:r>
      <w:r>
        <w:t xml:space="preserve"> vai gA3r.ha+</w:t>
      </w:r>
      <w:r>
        <w:t>patya/</w:t>
      </w:r>
      <w:r>
        <w:t>m gA3r.ha+</w:t>
      </w:r>
      <w:r>
        <w:t>patya/</w:t>
      </w:r>
      <w:r>
        <w:t>M ~MvA anu+</w:t>
      </w:r>
      <w:r>
        <w:t xml:space="preserve"> | </w:t>
      </w:r>
    </w:p>
    <w:p w14:paraId="5467A88C" w14:textId="00B26598" w:rsidR="00412978" w:rsidRDefault="00265D88">
      <w:r>
        <w:t>47)   1.5.8.3(38)-  gA3r.ha+</w:t>
      </w:r>
      <w:r>
        <w:t>patyam |</w:t>
      </w:r>
    </w:p>
    <w:p w14:paraId="27B9EDA2" w14:textId="22060358" w:rsidR="00412978" w:rsidRDefault="00265D88">
      <w:r>
        <w:t>gA3r.ha+</w:t>
      </w:r>
      <w:r>
        <w:t>patya/</w:t>
      </w:r>
      <w:r>
        <w:t>miti/</w:t>
      </w:r>
      <w:r>
        <w:t xml:space="preserve"> gA3r.ha+</w:t>
      </w:r>
      <w:r>
        <w:t xml:space="preserve"> - pa/</w:t>
      </w:r>
      <w:r>
        <w:t>tya/</w:t>
      </w:r>
      <w:r>
        <w:t xml:space="preserve">m | </w:t>
      </w:r>
    </w:p>
    <w:p w14:paraId="22DE3379" w14:textId="0438C82A" w:rsidR="00412978" w:rsidRDefault="00265D88">
      <w:r>
        <w:t>48)   1.5.8.3(39)-  vai | anu+</w:t>
      </w:r>
      <w:r>
        <w:t xml:space="preserve"> | d3vi/</w:t>
      </w:r>
      <w:r>
        <w:t>pAda+</w:t>
      </w:r>
      <w:r>
        <w:t>3H |</w:t>
      </w:r>
    </w:p>
    <w:p w14:paraId="416977B5" w14:textId="4FF151EF" w:rsidR="00412978" w:rsidRDefault="00265D88">
      <w:r>
        <w:t>vA anvan</w:t>
      </w:r>
      <w:r>
        <w:t>u/</w:t>
      </w:r>
      <w:r>
        <w:t xml:space="preserve"> vai vA anu+</w:t>
      </w:r>
      <w:r>
        <w:t xml:space="preserve"> d3vi/</w:t>
      </w:r>
      <w:r>
        <w:t>pAdO%</w:t>
      </w:r>
      <w:r>
        <w:t>3 d3vi/</w:t>
      </w:r>
      <w:r>
        <w:t>pAdO3 &amp;nu/</w:t>
      </w:r>
      <w:r>
        <w:t xml:space="preserve"> vai vA anu+</w:t>
      </w:r>
      <w:r>
        <w:t xml:space="preserve"> d3vi/</w:t>
      </w:r>
      <w:r>
        <w:t>pAda+</w:t>
      </w:r>
      <w:r>
        <w:t xml:space="preserve">3H | </w:t>
      </w:r>
    </w:p>
    <w:p w14:paraId="062230ED" w14:textId="7591D14A" w:rsidR="00412978" w:rsidRDefault="00265D88">
      <w:r>
        <w:t>49)   1.5.8.3(40)-  anu+</w:t>
      </w:r>
      <w:r>
        <w:t xml:space="preserve"> | d3vi/</w:t>
      </w:r>
      <w:r>
        <w:t>pAda+</w:t>
      </w:r>
      <w:r>
        <w:t>3H | vI/</w:t>
      </w:r>
      <w:r>
        <w:t>rAH |</w:t>
      </w:r>
    </w:p>
    <w:p w14:paraId="68BBA33A" w14:textId="132A315A" w:rsidR="00412978" w:rsidRDefault="00265D88">
      <w:r>
        <w:t>anu+</w:t>
      </w:r>
      <w:r>
        <w:t xml:space="preserve"> d3vi/</w:t>
      </w:r>
      <w:r>
        <w:t>pAdO%</w:t>
      </w:r>
      <w:r>
        <w:t>3 d3vi/</w:t>
      </w:r>
      <w:r>
        <w:t>pAdO3 &amp;nvanu+</w:t>
      </w:r>
      <w:r>
        <w:t xml:space="preserve"> d3vi/</w:t>
      </w:r>
      <w:r>
        <w:t>pAdO+</w:t>
      </w:r>
      <w:r>
        <w:t>3 vI/</w:t>
      </w:r>
      <w:r>
        <w:t>rA vI/</w:t>
      </w:r>
      <w:r>
        <w:t>rA d3vi/</w:t>
      </w:r>
      <w:r>
        <w:t>pAdO3 &amp;nvanu+</w:t>
      </w:r>
      <w:r>
        <w:t xml:space="preserve"> d3vi/</w:t>
      </w:r>
      <w:r>
        <w:t>pAdO+</w:t>
      </w:r>
      <w:r>
        <w:t>3 vI/</w:t>
      </w:r>
      <w:r>
        <w:t xml:space="preserve">rAH | </w:t>
      </w:r>
    </w:p>
    <w:p w14:paraId="0171CB94" w14:textId="47C3F697" w:rsidR="00412978" w:rsidRDefault="00265D88">
      <w:r>
        <w:t>50)   1.5.8.3(41)-  d3vi/</w:t>
      </w:r>
      <w:r>
        <w:t>pAda+</w:t>
      </w:r>
      <w:r>
        <w:t xml:space="preserve">3H </w:t>
      </w:r>
      <w:r>
        <w:t>| vI/</w:t>
      </w:r>
      <w:r>
        <w:t>rAH | pra |</w:t>
      </w:r>
    </w:p>
    <w:p w14:paraId="059BA8A3" w14:textId="02149F58" w:rsidR="00412978" w:rsidRDefault="00265D88">
      <w:r>
        <w:t>d3vi/</w:t>
      </w:r>
      <w:r>
        <w:t>pAdO+</w:t>
      </w:r>
      <w:r>
        <w:t>3 vI/</w:t>
      </w:r>
      <w:r>
        <w:t>rA vI/</w:t>
      </w:r>
      <w:r>
        <w:t>rA d3vi/</w:t>
      </w:r>
      <w:r>
        <w:t>pAdO%</w:t>
      </w:r>
      <w:r>
        <w:t>3 d3vi/</w:t>
      </w:r>
      <w:r>
        <w:t>pAdO+</w:t>
      </w:r>
      <w:r>
        <w:t>3 vI/</w:t>
      </w:r>
      <w:r>
        <w:t>rAH pra pra vI/</w:t>
      </w:r>
      <w:r>
        <w:t>rA d3vi/</w:t>
      </w:r>
      <w:r>
        <w:t>pAdO%</w:t>
      </w:r>
      <w:r>
        <w:t>3 d3vi/</w:t>
      </w:r>
      <w:r>
        <w:t>pAdO+</w:t>
      </w:r>
      <w:r>
        <w:t>3 vI/</w:t>
      </w:r>
      <w:r>
        <w:t xml:space="preserve">rAH pra | </w:t>
      </w:r>
    </w:p>
    <w:p w14:paraId="3FA12DB6" w14:textId="1DAD3963" w:rsidR="00412978" w:rsidRDefault="00265D88">
      <w:r>
        <w:t>51)   1.5.8.3(41)-  d3vi/</w:t>
      </w:r>
      <w:r>
        <w:t>pAda+</w:t>
      </w:r>
      <w:r>
        <w:t>3H |</w:t>
      </w:r>
    </w:p>
    <w:p w14:paraId="256382CE" w14:textId="77F991C7" w:rsidR="00412978" w:rsidRDefault="00265D88">
      <w:r>
        <w:t>d3vi/</w:t>
      </w:r>
      <w:r>
        <w:t>pAda/</w:t>
      </w:r>
      <w:r>
        <w:t>3 iti+</w:t>
      </w:r>
      <w:r>
        <w:t xml:space="preserve"> d3vi - pAda+</w:t>
      </w:r>
      <w:r>
        <w:t xml:space="preserve">3H | </w:t>
      </w:r>
    </w:p>
    <w:p w14:paraId="759DF1B3" w14:textId="0B18BFFD" w:rsidR="00412978" w:rsidRDefault="00265D88">
      <w:r>
        <w:t>52)   1.5.8.3(42)-  vI/</w:t>
      </w:r>
      <w:r>
        <w:t>rAH | pra | jA/</w:t>
      </w:r>
      <w:r>
        <w:t>ya/</w:t>
      </w:r>
      <w:r>
        <w:t>~ntE/</w:t>
      </w:r>
      <w:r>
        <w:t xml:space="preserve"> |</w:t>
      </w:r>
    </w:p>
    <w:p w14:paraId="474E4A33" w14:textId="4761FD1D" w:rsidR="00412978" w:rsidRDefault="00265D88">
      <w:r>
        <w:t>vI/</w:t>
      </w:r>
      <w:r>
        <w:t>rAH pra pra vI/</w:t>
      </w:r>
      <w:r>
        <w:t>rA vI/</w:t>
      </w:r>
      <w:r>
        <w:t>rAH pra jA+</w:t>
      </w:r>
      <w:r>
        <w:t>ya~ntE jAya~ntE/</w:t>
      </w:r>
      <w:r>
        <w:t xml:space="preserve"> pra vI/</w:t>
      </w:r>
      <w:r>
        <w:t>rA vI/</w:t>
      </w:r>
      <w:r>
        <w:t>rAH pra jA+</w:t>
      </w:r>
      <w:r>
        <w:t xml:space="preserve">ya~ntE | </w:t>
      </w:r>
    </w:p>
    <w:p w14:paraId="21816F34" w14:textId="2B6BC1FB" w:rsidR="00412978" w:rsidRDefault="00265D88">
      <w:r>
        <w:t>53)   1.5.8.3(43)-  pra | jA/</w:t>
      </w:r>
      <w:r>
        <w:t>ya/</w:t>
      </w:r>
      <w:r>
        <w:t>~ntE/</w:t>
      </w:r>
      <w:r>
        <w:t xml:space="preserve"> | yaH |</w:t>
      </w:r>
    </w:p>
    <w:p w14:paraId="7D93EE36" w14:textId="0CBDB323" w:rsidR="00412978" w:rsidRDefault="00265D88">
      <w:r>
        <w:t>pra jA+</w:t>
      </w:r>
      <w:r>
        <w:t>ya~ntE jAya~ntE/</w:t>
      </w:r>
      <w:r>
        <w:t xml:space="preserve"> pra pra jA+</w:t>
      </w:r>
      <w:r>
        <w:t>ya~ntE/</w:t>
      </w:r>
      <w:r>
        <w:t xml:space="preserve"> yO yO jA+</w:t>
      </w:r>
      <w:r>
        <w:t>ya~ntE/</w:t>
      </w:r>
      <w:r>
        <w:t xml:space="preserve"> pra pra jA+</w:t>
      </w:r>
      <w:r>
        <w:t>ya~ntE/</w:t>
      </w:r>
      <w:r>
        <w:t xml:space="preserve"> yaH | </w:t>
      </w:r>
    </w:p>
    <w:p w14:paraId="2F268308" w14:textId="77D4BF6D" w:rsidR="00412978" w:rsidRDefault="00265D88">
      <w:r>
        <w:t>54)   1.5.8.3(44)-  jA/</w:t>
      </w:r>
      <w:r>
        <w:t>ya/</w:t>
      </w:r>
      <w:r>
        <w:t>~ntE/</w:t>
      </w:r>
      <w:r>
        <w:t xml:space="preserve"> | yaH | E/</w:t>
      </w:r>
      <w:r>
        <w:t>vam |</w:t>
      </w:r>
    </w:p>
    <w:p w14:paraId="737D95A8" w14:textId="26EEC53A" w:rsidR="00412978" w:rsidRDefault="00265D88">
      <w:r>
        <w:t>jA/</w:t>
      </w:r>
      <w:r>
        <w:t>ya/</w:t>
      </w:r>
      <w:r>
        <w:t>~ntE/</w:t>
      </w:r>
      <w:r>
        <w:t xml:space="preserve"> yO yO jA+</w:t>
      </w:r>
      <w:r>
        <w:t>ya~ntE jAya~ntE/</w:t>
      </w:r>
      <w:r>
        <w:t xml:space="preserve"> ya E/</w:t>
      </w:r>
      <w:r>
        <w:t>va mE/</w:t>
      </w:r>
      <w:r>
        <w:t>vaM ~MyO jA+</w:t>
      </w:r>
      <w:r>
        <w:t>ya~ntE jAya~ntE/</w:t>
      </w:r>
      <w:r>
        <w:t xml:space="preserve"> ya E/</w:t>
      </w:r>
      <w:r>
        <w:t xml:space="preserve">vam | </w:t>
      </w:r>
    </w:p>
    <w:p w14:paraId="33E3405F" w14:textId="0D0E8DA4" w:rsidR="00412978" w:rsidRDefault="00265D88">
      <w:r>
        <w:t>55)   1.5.8.3(45)-  yaH | E/</w:t>
      </w:r>
      <w:r>
        <w:t xml:space="preserve">vam </w:t>
      </w:r>
      <w:r>
        <w:t>| vi/</w:t>
      </w:r>
      <w:r>
        <w:t>d3vAn |</w:t>
      </w:r>
    </w:p>
    <w:p w14:paraId="30295D8C" w14:textId="61F04906" w:rsidR="00412978" w:rsidRDefault="00265D88">
      <w:r>
        <w:t>ya E/</w:t>
      </w:r>
      <w:r>
        <w:t>va mE/</w:t>
      </w:r>
      <w:r>
        <w:t>vaM ~MyO ya E/</w:t>
      </w:r>
      <w:r>
        <w:t>vaM ~Mvi/</w:t>
      </w:r>
      <w:r>
        <w:t>d3vAn. vi/</w:t>
      </w:r>
      <w:r>
        <w:t>d3vA ~nE/</w:t>
      </w:r>
      <w:r>
        <w:t>vaM ~MyO ya E/</w:t>
      </w:r>
      <w:r>
        <w:t>vaM ~Mvi/</w:t>
      </w:r>
      <w:r>
        <w:t xml:space="preserve">d3vAn | </w:t>
      </w:r>
    </w:p>
    <w:p w14:paraId="3DF67FF4" w14:textId="76D8FD4A" w:rsidR="00412978" w:rsidRDefault="00265D88">
      <w:r>
        <w:t>56)   1.5.8.3(46)-  E/</w:t>
      </w:r>
      <w:r>
        <w:t>vam | vi/</w:t>
      </w:r>
      <w:r>
        <w:t>d3vAn | d3vi/</w:t>
      </w:r>
      <w:r>
        <w:t>padA+</w:t>
      </w:r>
      <w:r>
        <w:t>3Bi4H |</w:t>
      </w:r>
    </w:p>
    <w:p w14:paraId="3497810B" w14:textId="3C7F7926" w:rsidR="00412978" w:rsidRDefault="00265D88">
      <w:r>
        <w:t>E/</w:t>
      </w:r>
      <w:r>
        <w:t>vaM ~Mvi/</w:t>
      </w:r>
      <w:r>
        <w:t>d3vAn. vi/</w:t>
      </w:r>
      <w:r>
        <w:t>d3vA ~nE/</w:t>
      </w:r>
      <w:r>
        <w:t>va mE/</w:t>
      </w:r>
      <w:r>
        <w:t>vaM ~Mvi/</w:t>
      </w:r>
      <w:r>
        <w:t>d3vAn d3vi/</w:t>
      </w:r>
      <w:r>
        <w:t>padA+</w:t>
      </w:r>
      <w:r>
        <w:t>3Bi4r d3vi/</w:t>
      </w:r>
      <w:r>
        <w:t>padA+</w:t>
      </w:r>
      <w:r>
        <w:t>3Bi4r vi/</w:t>
      </w:r>
      <w:r>
        <w:t>d3vA ~nE/</w:t>
      </w:r>
      <w:r>
        <w:t>va mE/</w:t>
      </w:r>
      <w:r>
        <w:t>vaM ~Mvi/</w:t>
      </w:r>
      <w:r>
        <w:t>d3vAn d3vi/</w:t>
      </w:r>
      <w:r>
        <w:t>padA+</w:t>
      </w:r>
      <w:r>
        <w:t xml:space="preserve">3Bi4H | </w:t>
      </w:r>
    </w:p>
    <w:p w14:paraId="333E4ED3" w14:textId="17C533F3" w:rsidR="00412978" w:rsidRDefault="00265D88">
      <w:r>
        <w:t>57)   1.5.8.3(47)-  vi/</w:t>
      </w:r>
      <w:r>
        <w:t>d3vAn | d3vi/</w:t>
      </w:r>
      <w:r>
        <w:t>padA+</w:t>
      </w:r>
      <w:r>
        <w:t>3Bi4H | gA3r.ha+</w:t>
      </w:r>
      <w:r>
        <w:t>patyam |</w:t>
      </w:r>
    </w:p>
    <w:p w14:paraId="7862C798" w14:textId="295C9EC9" w:rsidR="00412978" w:rsidRDefault="00265D88">
      <w:r>
        <w:lastRenderedPageBreak/>
        <w:t>vi/</w:t>
      </w:r>
      <w:r>
        <w:t>d3vAn d3vi/</w:t>
      </w:r>
      <w:r>
        <w:t>padA+</w:t>
      </w:r>
      <w:r>
        <w:t>3Bi4r d3vi/</w:t>
      </w:r>
      <w:r>
        <w:t>padA+</w:t>
      </w:r>
      <w:r>
        <w:t>3Bi4r vi/</w:t>
      </w:r>
      <w:r>
        <w:t>d3vAn. vi/</w:t>
      </w:r>
      <w:r>
        <w:t>d3vAn d3vi/</w:t>
      </w:r>
      <w:r>
        <w:t>padA+</w:t>
      </w:r>
      <w:r>
        <w:t>3Bi/</w:t>
      </w:r>
      <w:r>
        <w:t>4r gA3r.ha+</w:t>
      </w:r>
      <w:r>
        <w:t>patya/</w:t>
      </w:r>
      <w:r>
        <w:t>m gA3r.ha+</w:t>
      </w:r>
      <w:r>
        <w:t>patyam d3vi/</w:t>
      </w:r>
      <w:r>
        <w:t>padA+</w:t>
      </w:r>
      <w:r>
        <w:t>3Bi4r vi/</w:t>
      </w:r>
      <w:r>
        <w:t>d3vAn. vi/</w:t>
      </w:r>
      <w:r>
        <w:t>d3vAn d3vi/</w:t>
      </w:r>
      <w:r>
        <w:t>padA+</w:t>
      </w:r>
      <w:r>
        <w:t>3Bi/</w:t>
      </w:r>
      <w:r>
        <w:t>4r gA3r.ha+</w:t>
      </w:r>
      <w:r>
        <w:t xml:space="preserve">patyam | </w:t>
      </w:r>
    </w:p>
    <w:p w14:paraId="00901559" w14:textId="4890316B" w:rsidR="00412978" w:rsidRDefault="00265D88">
      <w:r>
        <w:t>58)   1.5.8.3(48)-  d3vi/</w:t>
      </w:r>
      <w:r>
        <w:t>padA+</w:t>
      </w:r>
      <w:r>
        <w:t>3Bi4H | gA3r.ha+</w:t>
      </w:r>
      <w:r>
        <w:t>patyam | u/</w:t>
      </w:r>
      <w:r>
        <w:t>pa/</w:t>
      </w:r>
      <w:r>
        <w:t>tiShTha+</w:t>
      </w:r>
      <w:r>
        <w:t>2tE |</w:t>
      </w:r>
    </w:p>
    <w:p w14:paraId="328FA603" w14:textId="496FB998" w:rsidR="00412978" w:rsidRDefault="00265D88">
      <w:r>
        <w:t>d3vi/</w:t>
      </w:r>
      <w:r>
        <w:t>padA+</w:t>
      </w:r>
      <w:r>
        <w:t>3Bi/</w:t>
      </w:r>
      <w:r>
        <w:t>4r gA3r.ha+</w:t>
      </w:r>
      <w:r>
        <w:t>patya/</w:t>
      </w:r>
      <w:r>
        <w:t>m gA3r.ha+</w:t>
      </w:r>
      <w:r>
        <w:t>patyam d3vi/</w:t>
      </w:r>
      <w:r>
        <w:t>padA+</w:t>
      </w:r>
      <w:r>
        <w:t>3Bi4r d3vi/</w:t>
      </w:r>
      <w:r>
        <w:t>padA+</w:t>
      </w:r>
      <w:r>
        <w:t>3Bi/</w:t>
      </w:r>
      <w:r>
        <w:t>4r gA3r.ha+</w:t>
      </w:r>
      <w:r>
        <w:t>patya mupa/</w:t>
      </w:r>
      <w:r>
        <w:t>tiShTha+</w:t>
      </w:r>
      <w:r>
        <w:t>2ta upa/</w:t>
      </w:r>
      <w:r>
        <w:t>tiShTha+</w:t>
      </w:r>
      <w:r>
        <w:t>2tE/</w:t>
      </w:r>
      <w:r>
        <w:t xml:space="preserve"> gA3r.ha+</w:t>
      </w:r>
      <w:r>
        <w:t>patyam d3vi/</w:t>
      </w:r>
      <w:r>
        <w:t>padA+</w:t>
      </w:r>
      <w:r>
        <w:t xml:space="preserve">3Bi4r </w:t>
      </w:r>
      <w:r>
        <w:t>d3vi/</w:t>
      </w:r>
      <w:r>
        <w:t>padA+</w:t>
      </w:r>
      <w:r>
        <w:t>3Bi/</w:t>
      </w:r>
      <w:r>
        <w:t>4r gA3r.ha+</w:t>
      </w:r>
      <w:r>
        <w:t>patya mupa/</w:t>
      </w:r>
      <w:r>
        <w:t>tiShTha+</w:t>
      </w:r>
      <w:r>
        <w:t xml:space="preserve">2tE | </w:t>
      </w:r>
    </w:p>
    <w:p w14:paraId="4BE0A126" w14:textId="6C592D70" w:rsidR="00412978" w:rsidRDefault="00265D88">
      <w:r>
        <w:t>59)   1.5.8.3(48)-  d3vi/</w:t>
      </w:r>
      <w:r>
        <w:t>padA+</w:t>
      </w:r>
      <w:r>
        <w:t>3Bi4H |</w:t>
      </w:r>
    </w:p>
    <w:p w14:paraId="03930EE7" w14:textId="2278D460" w:rsidR="00412978" w:rsidRDefault="00265D88">
      <w:r>
        <w:t>d3vi/</w:t>
      </w:r>
      <w:r>
        <w:t>padA+</w:t>
      </w:r>
      <w:r>
        <w:t>3Bi/</w:t>
      </w:r>
      <w:r>
        <w:t>4riti+</w:t>
      </w:r>
      <w:r>
        <w:t xml:space="preserve"> d3vi - padA+</w:t>
      </w:r>
      <w:r>
        <w:t xml:space="preserve">3Bi4H | </w:t>
      </w:r>
    </w:p>
    <w:p w14:paraId="3BAF78DA" w14:textId="644F1D3D" w:rsidR="00412978" w:rsidRDefault="00265D88">
      <w:r>
        <w:t>60)   1.5.8.3(49)-  gA3r.ha+</w:t>
      </w:r>
      <w:r>
        <w:t>patyam | u/</w:t>
      </w:r>
      <w:r>
        <w:t>pa/</w:t>
      </w:r>
      <w:r>
        <w:t>tiShTha+</w:t>
      </w:r>
      <w:r>
        <w:t>2tE | A | (G4S1.5-53)</w:t>
      </w:r>
    </w:p>
    <w:p w14:paraId="55BC213B" w14:textId="3B2E79AE" w:rsidR="00412978" w:rsidRDefault="00265D88">
      <w:r>
        <w:t>gA3r.ha+</w:t>
      </w:r>
      <w:r>
        <w:t>patya mupa/</w:t>
      </w:r>
      <w:r>
        <w:t>tiShTha+</w:t>
      </w:r>
      <w:r>
        <w:t>2ta upa/</w:t>
      </w:r>
      <w:r>
        <w:t>tiShTha+</w:t>
      </w:r>
      <w:r>
        <w:t>2tE/</w:t>
      </w:r>
      <w:r>
        <w:t xml:space="preserve"> gA3r.</w:t>
      </w:r>
      <w:r>
        <w:t>ha+</w:t>
      </w:r>
      <w:r>
        <w:t>patya/</w:t>
      </w:r>
      <w:r>
        <w:t>m gA3r.ha+</w:t>
      </w:r>
      <w:r>
        <w:t>patya mupa/</w:t>
      </w:r>
      <w:r>
        <w:t>tiShTha+</w:t>
      </w:r>
      <w:r>
        <w:t>2ta/</w:t>
      </w:r>
      <w:r>
        <w:t xml:space="preserve"> Opa/</w:t>
      </w:r>
      <w:r>
        <w:t>tiShTha+</w:t>
      </w:r>
      <w:r>
        <w:t>2tE/</w:t>
      </w:r>
      <w:r>
        <w:t xml:space="preserve"> gA3r.ha+</w:t>
      </w:r>
      <w:r>
        <w:t>patya/</w:t>
      </w:r>
      <w:r>
        <w:t>m gA3r.ha+</w:t>
      </w:r>
      <w:r>
        <w:t>patya mupa/</w:t>
      </w:r>
      <w:r>
        <w:t>tiShTha+</w:t>
      </w:r>
      <w:r>
        <w:t>2ta/</w:t>
      </w:r>
      <w:r>
        <w:t xml:space="preserve"> A | </w:t>
      </w:r>
    </w:p>
    <w:p w14:paraId="2D53ACB3" w14:textId="4D555CD8" w:rsidR="00412978" w:rsidRDefault="00265D88">
      <w:r>
        <w:t>61)   1.5.8.3(49)-  gA3r.ha+</w:t>
      </w:r>
      <w:r>
        <w:t>patyam | (G4S1.5-53)</w:t>
      </w:r>
    </w:p>
    <w:p w14:paraId="7E1527D0" w14:textId="360B3331" w:rsidR="00412978" w:rsidRDefault="00265D88">
      <w:r>
        <w:t>gA3r.ha+</w:t>
      </w:r>
      <w:r>
        <w:t>patya/</w:t>
      </w:r>
      <w:r>
        <w:t>miti/</w:t>
      </w:r>
      <w:r>
        <w:t xml:space="preserve"> gA3r.ha+</w:t>
      </w:r>
      <w:r>
        <w:t xml:space="preserve"> - pa/</w:t>
      </w:r>
      <w:r>
        <w:t>tya/</w:t>
      </w:r>
      <w:r>
        <w:t xml:space="preserve">m | </w:t>
      </w:r>
    </w:p>
    <w:p w14:paraId="0CA56022" w14:textId="2CF78E02" w:rsidR="00412978" w:rsidRDefault="00265D88">
      <w:r>
        <w:t>62)   1.5.8.3(50)-  u/</w:t>
      </w:r>
      <w:r>
        <w:t>pa/</w:t>
      </w:r>
      <w:r>
        <w:t>tiShTha+</w:t>
      </w:r>
      <w:r>
        <w:t>2tE | A | a/</w:t>
      </w:r>
      <w:r>
        <w:t>sya/</w:t>
      </w:r>
      <w:r>
        <w:t xml:space="preserve"> |</w:t>
      </w:r>
      <w:r>
        <w:t xml:space="preserve"> (G4S1.5-53)</w:t>
      </w:r>
    </w:p>
    <w:p w14:paraId="3F65BEB6" w14:textId="673829CA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Opa/</w:t>
      </w:r>
      <w:r>
        <w:t>tiShTha+</w:t>
      </w:r>
      <w:r>
        <w:t>2ta upa/</w:t>
      </w:r>
      <w:r>
        <w:t>tiShTha+</w:t>
      </w:r>
      <w:r>
        <w:t>2ta/</w:t>
      </w:r>
      <w:r>
        <w:t xml:space="preserve"> A &amp;syA/</w:t>
      </w:r>
      <w:r>
        <w:t>syOpa/</w:t>
      </w:r>
      <w:r>
        <w:t>tiShTha+</w:t>
      </w:r>
      <w:r>
        <w:t>2ta upa/</w:t>
      </w:r>
      <w:r>
        <w:t>tiShTha+</w:t>
      </w:r>
      <w:r>
        <w:t>2ta/</w:t>
      </w:r>
      <w:r>
        <w:t xml:space="preserve"> A &amp;sya+</w:t>
      </w:r>
      <w:r>
        <w:t xml:space="preserve"> | </w:t>
      </w:r>
    </w:p>
    <w:p w14:paraId="3D521519" w14:textId="78F60D88" w:rsidR="00412978" w:rsidRDefault="00265D88">
      <w:r>
        <w:t>63)   1.5.8.3(50)-  u/</w:t>
      </w:r>
      <w:r>
        <w:t>pa/</w:t>
      </w:r>
      <w:r>
        <w:t>tiShTha+</w:t>
      </w:r>
      <w:r>
        <w:t>2tE | (G4S1.5-53)</w:t>
      </w:r>
    </w:p>
    <w:p w14:paraId="110036C7" w14:textId="287FD0C3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504229D6" w14:textId="70F5AB2B" w:rsidR="00412978" w:rsidRDefault="00265D88">
      <w:r>
        <w:t>1)   1.5.8.4(1)-  A | a/</w:t>
      </w:r>
      <w:r>
        <w:t>sya/</w:t>
      </w:r>
      <w:r>
        <w:t xml:space="preserve"> | vI/</w:t>
      </w:r>
      <w:r>
        <w:t>raH | (G4S1</w:t>
      </w:r>
      <w:r>
        <w:t>.5-53)</w:t>
      </w:r>
    </w:p>
    <w:p w14:paraId="154BE3C4" w14:textId="481BB178" w:rsidR="00412978" w:rsidRDefault="00265D88">
      <w:r>
        <w:t>A &amp;syA/</w:t>
      </w:r>
      <w:r>
        <w:t>syA &amp;sya+</w:t>
      </w:r>
      <w:r>
        <w:t xml:space="preserve"> vI/</w:t>
      </w:r>
      <w:r>
        <w:t>rO vI/</w:t>
      </w:r>
      <w:r>
        <w:t>rO%</w:t>
      </w:r>
      <w:r>
        <w:t xml:space="preserve"> &amp;syA &amp;sya+</w:t>
      </w:r>
      <w:r>
        <w:t xml:space="preserve"> vI/</w:t>
      </w:r>
      <w:r>
        <w:t xml:space="preserve">raH | </w:t>
      </w:r>
    </w:p>
    <w:p w14:paraId="1B6D94B2" w14:textId="6AE3358E" w:rsidR="00412978" w:rsidRDefault="00265D88">
      <w:r>
        <w:t>2)   1.5.8.4(2)-  a/</w:t>
      </w:r>
      <w:r>
        <w:t>sya/</w:t>
      </w:r>
      <w:r>
        <w:t xml:space="preserve"> | vI/</w:t>
      </w:r>
      <w:r>
        <w:t>raH | jA/</w:t>
      </w:r>
      <w:r>
        <w:t>ya/</w:t>
      </w:r>
      <w:r>
        <w:t>tE/</w:t>
      </w:r>
      <w:r>
        <w:t xml:space="preserve"> | (G4S1.5-53)</w:t>
      </w:r>
    </w:p>
    <w:p w14:paraId="55EE36DF" w14:textId="740A9460" w:rsidR="00412978" w:rsidRDefault="00265D88">
      <w:r>
        <w:t>a/</w:t>
      </w:r>
      <w:r>
        <w:t>sya/</w:t>
      </w:r>
      <w:r>
        <w:t xml:space="preserve"> vI/</w:t>
      </w:r>
      <w:r>
        <w:t>rO vI/</w:t>
      </w:r>
      <w:r>
        <w:t>rO%</w:t>
      </w:r>
      <w:r>
        <w:t xml:space="preserve"> &amp;syAsya vI/</w:t>
      </w:r>
      <w:r>
        <w:t>rO jA+</w:t>
      </w:r>
      <w:r>
        <w:t>yatE jAyatE vI/</w:t>
      </w:r>
      <w:r>
        <w:t>rO%</w:t>
      </w:r>
      <w:r>
        <w:t xml:space="preserve"> &amp;syAsya vI/</w:t>
      </w:r>
      <w:r>
        <w:t>rO jA+</w:t>
      </w:r>
      <w:r>
        <w:t xml:space="preserve">yatE | </w:t>
      </w:r>
    </w:p>
    <w:p w14:paraId="2EBBEA6B" w14:textId="0DD11EBA" w:rsidR="00412978" w:rsidRDefault="00265D88">
      <w:r>
        <w:t>3)   1.5.8.4(3)-  vI/</w:t>
      </w:r>
      <w:r>
        <w:t>raH | jA/</w:t>
      </w:r>
      <w:r>
        <w:t>ya/</w:t>
      </w:r>
      <w:r>
        <w:t>tE/</w:t>
      </w:r>
      <w:r>
        <w:t xml:space="preserve"> | U/</w:t>
      </w:r>
      <w:r>
        <w:t>rjA | (G4S1.5-53</w:t>
      </w:r>
      <w:r>
        <w:t>)</w:t>
      </w:r>
    </w:p>
    <w:p w14:paraId="7A1CE9CD" w14:textId="77445A5A" w:rsidR="00412978" w:rsidRDefault="00265D88">
      <w:r>
        <w:t>vI/</w:t>
      </w:r>
      <w:r>
        <w:t>rO jA+</w:t>
      </w:r>
      <w:r>
        <w:t>yatE jAyatE vI/</w:t>
      </w:r>
      <w:r>
        <w:t>rO vI/</w:t>
      </w:r>
      <w:r>
        <w:t>rO jA+</w:t>
      </w:r>
      <w:r>
        <w:t>yata U/</w:t>
      </w:r>
      <w:r>
        <w:t>rjOrjA jA+</w:t>
      </w:r>
      <w:r>
        <w:t>yatE vI/</w:t>
      </w:r>
      <w:r>
        <w:t>rO vI/</w:t>
      </w:r>
      <w:r>
        <w:t>rO jA+</w:t>
      </w:r>
      <w:r>
        <w:t>yata U/</w:t>
      </w:r>
      <w:r>
        <w:t xml:space="preserve">rjA | </w:t>
      </w:r>
    </w:p>
    <w:p w14:paraId="424262FF" w14:textId="6C8CEDF2" w:rsidR="00412978" w:rsidRDefault="00265D88">
      <w:r>
        <w:t>4)   1.5.8.4(4)-  jA/</w:t>
      </w:r>
      <w:r>
        <w:t>ya/</w:t>
      </w:r>
      <w:r>
        <w:t>tE/</w:t>
      </w:r>
      <w:r>
        <w:t xml:space="preserve"> | U/</w:t>
      </w:r>
      <w:r>
        <w:t>rjA | va/</w:t>
      </w:r>
      <w:r>
        <w:t>H |</w:t>
      </w:r>
    </w:p>
    <w:p w14:paraId="07DC9E7E" w14:textId="745529D0" w:rsidR="00412978" w:rsidRDefault="00265D88">
      <w:r>
        <w:t>jA/</w:t>
      </w:r>
      <w:r>
        <w:t>ya/</w:t>
      </w:r>
      <w:r>
        <w:t>ta/</w:t>
      </w:r>
      <w:r>
        <w:t xml:space="preserve"> U/</w:t>
      </w:r>
      <w:r>
        <w:t>rjOrjA jA+</w:t>
      </w:r>
      <w:r>
        <w:t>yatE jAyata U/</w:t>
      </w:r>
      <w:r>
        <w:t>rjA vO+</w:t>
      </w:r>
      <w:r>
        <w:t xml:space="preserve"> va U/</w:t>
      </w:r>
      <w:r>
        <w:t>rjA jA+</w:t>
      </w:r>
      <w:r>
        <w:t>yatE jAyata U/</w:t>
      </w:r>
      <w:r>
        <w:t>rjA va+</w:t>
      </w:r>
      <w:r>
        <w:t xml:space="preserve">H | </w:t>
      </w:r>
    </w:p>
    <w:p w14:paraId="35B8F0AF" w14:textId="07324728" w:rsidR="00412978" w:rsidRDefault="00265D88">
      <w:r>
        <w:t>5)   1.5.8.4(5)-  U/</w:t>
      </w:r>
      <w:r>
        <w:t>rjA | va/</w:t>
      </w:r>
      <w:r>
        <w:t xml:space="preserve">H | </w:t>
      </w:r>
      <w:r>
        <w:t>pa/</w:t>
      </w:r>
      <w:r>
        <w:t>SyA/</w:t>
      </w:r>
      <w:r>
        <w:t>mi/</w:t>
      </w:r>
      <w:r>
        <w:t xml:space="preserve"> |</w:t>
      </w:r>
    </w:p>
    <w:p w14:paraId="12F64A29" w14:textId="588430C7" w:rsidR="00412978" w:rsidRDefault="00265D88">
      <w:r>
        <w:lastRenderedPageBreak/>
        <w:t>U/</w:t>
      </w:r>
      <w:r>
        <w:t>rjA vO+</w:t>
      </w:r>
      <w:r>
        <w:t xml:space="preserve"> va U/</w:t>
      </w:r>
      <w:r>
        <w:t>rjOrjA va+</w:t>
      </w:r>
      <w:r>
        <w:t>H paSyAmi paSyAmi va U/</w:t>
      </w:r>
      <w:r>
        <w:t>rjOrjA va+</w:t>
      </w:r>
      <w:r>
        <w:t xml:space="preserve">H paSyAmi | </w:t>
      </w:r>
    </w:p>
    <w:p w14:paraId="0D87BF8B" w14:textId="5B2C37DD" w:rsidR="00412978" w:rsidRDefault="00265D88">
      <w:r>
        <w:t>6)   1.5.8.4(6)-  va/</w:t>
      </w:r>
      <w:r>
        <w:t>H | pa/</w:t>
      </w:r>
      <w:r>
        <w:t>SyA/</w:t>
      </w:r>
      <w:r>
        <w:t>mi/</w:t>
      </w:r>
      <w:r>
        <w:t xml:space="preserve"> | U/</w:t>
      </w:r>
      <w:r>
        <w:t>rjA |</w:t>
      </w:r>
    </w:p>
    <w:p w14:paraId="2BCBF743" w14:textId="3A2B29CB" w:rsidR="00412978" w:rsidRDefault="00265D88">
      <w:r>
        <w:t>va/</w:t>
      </w:r>
      <w:r>
        <w:t>H pa/</w:t>
      </w:r>
      <w:r>
        <w:t>SyA/</w:t>
      </w:r>
      <w:r>
        <w:t>mi/</w:t>
      </w:r>
      <w:r>
        <w:t xml:space="preserve"> pa/</w:t>
      </w:r>
      <w:r>
        <w:t>SyA/</w:t>
      </w:r>
      <w:r>
        <w:t>mi/</w:t>
      </w:r>
      <w:r>
        <w:t xml:space="preserve"> vO/</w:t>
      </w:r>
      <w:r>
        <w:t xml:space="preserve"> va/</w:t>
      </w:r>
      <w:r>
        <w:t>H pa/</w:t>
      </w:r>
      <w:r>
        <w:t>SyA/</w:t>
      </w:r>
      <w:r>
        <w:t>myU/</w:t>
      </w:r>
      <w:r>
        <w:t>rjOrjA pa+</w:t>
      </w:r>
      <w:r>
        <w:t>SyAmi vO vaH paSyAmyU/</w:t>
      </w:r>
      <w:r>
        <w:t xml:space="preserve">rjA | </w:t>
      </w:r>
    </w:p>
    <w:p w14:paraId="4AD98EEB" w14:textId="60991C08" w:rsidR="00412978" w:rsidRDefault="00265D88">
      <w:r>
        <w:t>7)   1.5.8.4(7)-  pa/</w:t>
      </w:r>
      <w:r>
        <w:t>SyA/</w:t>
      </w:r>
      <w:r>
        <w:t>mi/</w:t>
      </w:r>
      <w:r>
        <w:t xml:space="preserve"> | U/</w:t>
      </w:r>
      <w:r>
        <w:t>rjA | m</w:t>
      </w:r>
      <w:r>
        <w:t>A/</w:t>
      </w:r>
      <w:r>
        <w:t xml:space="preserve"> |</w:t>
      </w:r>
    </w:p>
    <w:p w14:paraId="174CB573" w14:textId="581F6BDD" w:rsidR="00412978" w:rsidRDefault="00265D88">
      <w:r>
        <w:t>pa/</w:t>
      </w:r>
      <w:r>
        <w:t>SyA/</w:t>
      </w:r>
      <w:r>
        <w:t>myU/</w:t>
      </w:r>
      <w:r>
        <w:t>rjOrjA pa+</w:t>
      </w:r>
      <w:r>
        <w:t>SyAmi paSyAmyU/</w:t>
      </w:r>
      <w:r>
        <w:t>rjA mA+</w:t>
      </w:r>
      <w:r>
        <w:t xml:space="preserve"> mO/</w:t>
      </w:r>
      <w:r>
        <w:t>rjA pa+</w:t>
      </w:r>
      <w:r>
        <w:t>SyAmi paSyAmyU/</w:t>
      </w:r>
      <w:r>
        <w:t>rjA mA%</w:t>
      </w:r>
      <w:r>
        <w:t xml:space="preserve"> | </w:t>
      </w:r>
    </w:p>
    <w:p w14:paraId="74D9BBB7" w14:textId="12981976" w:rsidR="00412978" w:rsidRDefault="00265D88">
      <w:r>
        <w:t>8)   1.5.8.4(8)-  U/</w:t>
      </w:r>
      <w:r>
        <w:t>rjA | mA/</w:t>
      </w:r>
      <w:r>
        <w:t xml:space="preserve"> | pa/</w:t>
      </w:r>
      <w:r>
        <w:t>Sya/</w:t>
      </w:r>
      <w:r>
        <w:t>ta/</w:t>
      </w:r>
      <w:r>
        <w:t xml:space="preserve"> |</w:t>
      </w:r>
    </w:p>
    <w:p w14:paraId="60034B7F" w14:textId="0A10A2B2" w:rsidR="00412978" w:rsidRDefault="00265D88">
      <w:r>
        <w:t>U/</w:t>
      </w:r>
      <w:r>
        <w:t>rjA mA+</w:t>
      </w:r>
      <w:r>
        <w:t xml:space="preserve"> mO/</w:t>
      </w:r>
      <w:r>
        <w:t>rjOrjA mA+</w:t>
      </w:r>
      <w:r>
        <w:t xml:space="preserve"> paSyata paSyata mO/</w:t>
      </w:r>
      <w:r>
        <w:t>rjOrjA mA+</w:t>
      </w:r>
      <w:r>
        <w:t xml:space="preserve"> paSyata | </w:t>
      </w:r>
    </w:p>
    <w:p w14:paraId="79743641" w14:textId="6006A931" w:rsidR="00412978" w:rsidRDefault="00265D88">
      <w:r>
        <w:t>9)   1.5.8.4(9)-  mA/</w:t>
      </w:r>
      <w:r>
        <w:t xml:space="preserve"> | pa/</w:t>
      </w:r>
      <w:r>
        <w:t>Sya/</w:t>
      </w:r>
      <w:r>
        <w:t>ta/</w:t>
      </w:r>
      <w:r>
        <w:t xml:space="preserve"> | iti+</w:t>
      </w:r>
      <w:r>
        <w:t xml:space="preserve"> |</w:t>
      </w:r>
    </w:p>
    <w:p w14:paraId="7A5243C3" w14:textId="1299FD82" w:rsidR="00412978" w:rsidRDefault="00265D88">
      <w:r>
        <w:t>mA/</w:t>
      </w:r>
      <w:r>
        <w:t xml:space="preserve"> pa/</w:t>
      </w:r>
      <w:r>
        <w:t>Sya/</w:t>
      </w:r>
      <w:r>
        <w:t>ta/</w:t>
      </w:r>
      <w:r>
        <w:t xml:space="preserve"> pa/</w:t>
      </w:r>
      <w:r>
        <w:t>Sya/</w:t>
      </w:r>
      <w:r>
        <w:t>ta/</w:t>
      </w:r>
      <w:r>
        <w:t xml:space="preserve"> mA/</w:t>
      </w:r>
      <w:r>
        <w:t xml:space="preserve"> mA/</w:t>
      </w:r>
      <w:r>
        <w:t xml:space="preserve"> pa/</w:t>
      </w:r>
      <w:r>
        <w:t>Sya/</w:t>
      </w:r>
      <w:r>
        <w:t>tE tIti+</w:t>
      </w:r>
      <w:r>
        <w:t xml:space="preserve"> paSyata mA mA paSya/</w:t>
      </w:r>
      <w:r>
        <w:t>tE ti+</w:t>
      </w:r>
      <w:r>
        <w:t xml:space="preserve"> | </w:t>
      </w:r>
    </w:p>
    <w:p w14:paraId="40FE7C43" w14:textId="4AECDF99" w:rsidR="00412978" w:rsidRDefault="00265D88">
      <w:r>
        <w:t>10)   1.5.8.4(10)-  pa/</w:t>
      </w:r>
      <w:r>
        <w:t>Sya/</w:t>
      </w:r>
      <w:r>
        <w:t>ta/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7DF1E9E2" w14:textId="3B563D3A" w:rsidR="00412978" w:rsidRDefault="00265D88">
      <w:r>
        <w:t>pa/</w:t>
      </w:r>
      <w:r>
        <w:t>Sya/</w:t>
      </w:r>
      <w:r>
        <w:t>tE tIti+</w:t>
      </w:r>
      <w:r>
        <w:t xml:space="preserve"> paSyata paSya/</w:t>
      </w:r>
      <w:r>
        <w:t>tE tyA+</w:t>
      </w:r>
      <w:r>
        <w:t>hA/</w:t>
      </w:r>
      <w:r>
        <w:t>hE ti+</w:t>
      </w:r>
      <w:r>
        <w:t xml:space="preserve"> paSyata paSya/</w:t>
      </w:r>
      <w:r>
        <w:t>tE tyA+</w:t>
      </w:r>
      <w:r>
        <w:t xml:space="preserve">ha | </w:t>
      </w:r>
    </w:p>
    <w:p w14:paraId="44A6713F" w14:textId="04C31DDD" w:rsidR="00412978" w:rsidRDefault="00265D88">
      <w:r>
        <w:t>11)   1.5.8.4(11)-  iti+</w:t>
      </w:r>
      <w:r>
        <w:t xml:space="preserve"> | A/</w:t>
      </w:r>
      <w:r>
        <w:t>ha/</w:t>
      </w:r>
      <w:r>
        <w:t xml:space="preserve"> | A/</w:t>
      </w:r>
      <w:r>
        <w:t>SiSha%</w:t>
      </w:r>
      <w:r>
        <w:t>m |</w:t>
      </w:r>
    </w:p>
    <w:p w14:paraId="40535853" w14:textId="322DF682" w:rsidR="00412978" w:rsidRDefault="00265D88">
      <w:r>
        <w:t>ityA+</w:t>
      </w:r>
      <w:r>
        <w:t>hA/</w:t>
      </w:r>
      <w:r>
        <w:t>hE tItyA+</w:t>
      </w:r>
      <w:r>
        <w:t>hA/</w:t>
      </w:r>
      <w:r>
        <w:t>SiSh</w:t>
      </w:r>
      <w:r>
        <w:t>a+</w:t>
      </w:r>
      <w:r>
        <w:t xml:space="preserve"> mA/</w:t>
      </w:r>
      <w:r>
        <w:t>SiSha+</w:t>
      </w:r>
      <w:r>
        <w:t xml:space="preserve"> mA/</w:t>
      </w:r>
      <w:r>
        <w:t>hE tItyA+</w:t>
      </w:r>
      <w:r>
        <w:t>hA/</w:t>
      </w:r>
      <w:r>
        <w:t>SiSha%</w:t>
      </w:r>
      <w:r>
        <w:t xml:space="preserve">m | </w:t>
      </w:r>
    </w:p>
    <w:p w14:paraId="58704B35" w14:textId="1EB660A8" w:rsidR="00412978" w:rsidRDefault="00265D88">
      <w:r>
        <w:t>12)   1.5.8.4(12)-  A/</w:t>
      </w:r>
      <w:r>
        <w:t>ha/</w:t>
      </w:r>
      <w:r>
        <w:t xml:space="preserve"> | A/</w:t>
      </w:r>
      <w:r>
        <w:t>SiSha%</w:t>
      </w:r>
      <w:r>
        <w:t>m | E/</w:t>
      </w:r>
      <w:r>
        <w:t>va |</w:t>
      </w:r>
    </w:p>
    <w:p w14:paraId="67020F09" w14:textId="10A34CE6" w:rsidR="00412978" w:rsidRDefault="00265D88">
      <w:r>
        <w:t>A/</w:t>
      </w:r>
      <w:r>
        <w:t>hA/</w:t>
      </w:r>
      <w:r>
        <w:t>SiSha+</w:t>
      </w:r>
      <w:r>
        <w:t xml:space="preserve"> mA/</w:t>
      </w:r>
      <w:r>
        <w:t>SiSha+</w:t>
      </w:r>
      <w:r>
        <w:t xml:space="preserve"> mAhAhA/</w:t>
      </w:r>
      <w:r>
        <w:t>SiSha+</w:t>
      </w:r>
      <w:r>
        <w:t xml:space="preserve"> mE/</w:t>
      </w:r>
      <w:r>
        <w:t>vaivASiSha+</w:t>
      </w:r>
      <w:r>
        <w:t xml:space="preserve"> mAhAhA/</w:t>
      </w:r>
      <w:r>
        <w:t>SiSha+</w:t>
      </w:r>
      <w:r>
        <w:t xml:space="preserve"> mE/</w:t>
      </w:r>
      <w:r>
        <w:t xml:space="preserve">va | </w:t>
      </w:r>
    </w:p>
    <w:p w14:paraId="5507C3DB" w14:textId="79AFA756" w:rsidR="00412978" w:rsidRDefault="00265D88">
      <w:r>
        <w:t>13)   1.5.8.4(13)-  A/</w:t>
      </w:r>
      <w:r>
        <w:t>SiSha%</w:t>
      </w:r>
      <w:r>
        <w:t>m | E/</w:t>
      </w:r>
      <w:r>
        <w:t>va | E/</w:t>
      </w:r>
      <w:r>
        <w:t>tAm |</w:t>
      </w:r>
    </w:p>
    <w:p w14:paraId="25F17E81" w14:textId="6EED2B1E" w:rsidR="00412978" w:rsidRDefault="00265D88">
      <w:r>
        <w:t>A/</w:t>
      </w:r>
      <w:r>
        <w:t>SiSha+</w:t>
      </w:r>
      <w:r>
        <w:t xml:space="preserve"> mE/</w:t>
      </w:r>
      <w:r>
        <w:t>vaivASiSha+</w:t>
      </w:r>
      <w:r>
        <w:t xml:space="preserve"> mA/</w:t>
      </w:r>
      <w:r>
        <w:t>SiSha+</w:t>
      </w:r>
      <w:r>
        <w:t xml:space="preserve"> mE/</w:t>
      </w:r>
      <w:r>
        <w:t>vaitA mE/</w:t>
      </w:r>
      <w:r>
        <w:t xml:space="preserve">tA </w:t>
      </w:r>
      <w:r>
        <w:t>mE/</w:t>
      </w:r>
      <w:r>
        <w:t>vASiSha+</w:t>
      </w:r>
      <w:r>
        <w:t xml:space="preserve"> mA/</w:t>
      </w:r>
      <w:r>
        <w:t>SiSha+</w:t>
      </w:r>
      <w:r>
        <w:t xml:space="preserve"> mE/</w:t>
      </w:r>
      <w:r>
        <w:t xml:space="preserve">vaitAm | </w:t>
      </w:r>
    </w:p>
    <w:p w14:paraId="3C8EDB74" w14:textId="19CC06DC" w:rsidR="00412978" w:rsidRDefault="00265D88">
      <w:r>
        <w:t>14)   1.5.8.4(13)-  A/</w:t>
      </w:r>
      <w:r>
        <w:t>SiSha%</w:t>
      </w:r>
      <w:r>
        <w:t>m |</w:t>
      </w:r>
    </w:p>
    <w:p w14:paraId="4F85BAA5" w14:textId="04A821C4" w:rsidR="00412978" w:rsidRDefault="00265D88">
      <w:r>
        <w:t>A/</w:t>
      </w:r>
      <w:r>
        <w:t>SiSha/</w:t>
      </w:r>
      <w:r>
        <w:t>mityA%</w:t>
      </w:r>
      <w:r>
        <w:t xml:space="preserve"> - SiSha%</w:t>
      </w:r>
      <w:r>
        <w:t xml:space="preserve">m | </w:t>
      </w:r>
    </w:p>
    <w:p w14:paraId="58562D0C" w14:textId="60413EC3" w:rsidR="00412978" w:rsidRDefault="00265D88">
      <w:r>
        <w:t>15)   1.5.8.4(14)-  E/</w:t>
      </w:r>
      <w:r>
        <w:t>va | E/</w:t>
      </w:r>
      <w:r>
        <w:t>tAm | A |</w:t>
      </w:r>
    </w:p>
    <w:p w14:paraId="7D0B0EC8" w14:textId="2015BE8D" w:rsidR="00412978" w:rsidRDefault="00265D88">
      <w:r>
        <w:t>E/</w:t>
      </w:r>
      <w:r>
        <w:t>vaitA mE/</w:t>
      </w:r>
      <w:r>
        <w:t>tA mE/</w:t>
      </w:r>
      <w:r>
        <w:t>vaivaitA maitA mE/</w:t>
      </w:r>
      <w:r>
        <w:t xml:space="preserve">vaivaitA mA | </w:t>
      </w:r>
    </w:p>
    <w:p w14:paraId="2C42FE4D" w14:textId="24E82302" w:rsidR="00412978" w:rsidRDefault="00265D88">
      <w:r>
        <w:t>16)   1.5.8.4(15)-  E/</w:t>
      </w:r>
      <w:r>
        <w:t>tAm | A | SA/</w:t>
      </w:r>
      <w:r>
        <w:t>stE/</w:t>
      </w:r>
      <w:r>
        <w:t xml:space="preserve"> |</w:t>
      </w:r>
    </w:p>
    <w:p w14:paraId="21229C54" w14:textId="147194C9" w:rsidR="00412978" w:rsidRDefault="00265D88">
      <w:r>
        <w:t>E/</w:t>
      </w:r>
      <w:r>
        <w:t>tA maitA mE/</w:t>
      </w:r>
      <w:r>
        <w:t>tA mA SA%</w:t>
      </w:r>
      <w:r>
        <w:t>stE SAsta/</w:t>
      </w:r>
      <w:r>
        <w:t xml:space="preserve"> aitA mE/</w:t>
      </w:r>
      <w:r>
        <w:t>tA mA SA%</w:t>
      </w:r>
      <w:r>
        <w:t xml:space="preserve">stE | </w:t>
      </w:r>
    </w:p>
    <w:p w14:paraId="47D3F983" w14:textId="07E8F025" w:rsidR="00412978" w:rsidRDefault="00265D88">
      <w:r>
        <w:t>17)   1.5.8.4(16)-  A | SA/</w:t>
      </w:r>
      <w:r>
        <w:t>stE/</w:t>
      </w:r>
      <w:r>
        <w:t xml:space="preserve"> | tat |</w:t>
      </w:r>
    </w:p>
    <w:p w14:paraId="2A17FCDE" w14:textId="1B7DC751" w:rsidR="00412978" w:rsidRDefault="00265D88">
      <w:r>
        <w:lastRenderedPageBreak/>
        <w:t>A SA%</w:t>
      </w:r>
      <w:r>
        <w:t>stE SAsta/</w:t>
      </w:r>
      <w:r>
        <w:t xml:space="preserve"> A SA%</w:t>
      </w:r>
      <w:r>
        <w:t>stE/</w:t>
      </w:r>
      <w:r>
        <w:t xml:space="preserve"> tat tacCA%</w:t>
      </w:r>
      <w:r>
        <w:t>2sta/</w:t>
      </w:r>
      <w:r>
        <w:t xml:space="preserve"> A SA%</w:t>
      </w:r>
      <w:r>
        <w:t>stE/</w:t>
      </w:r>
      <w:r>
        <w:t xml:space="preserve"> tat | </w:t>
      </w:r>
    </w:p>
    <w:p w14:paraId="754CA829" w14:textId="148FAECC" w:rsidR="00412978" w:rsidRDefault="00265D88">
      <w:r>
        <w:t>18)   1.5.8.4(17)-  SA/</w:t>
      </w:r>
      <w:r>
        <w:t>stE/</w:t>
      </w:r>
      <w:r>
        <w:t xml:space="preserve"> | tat | sa/</w:t>
      </w:r>
      <w:r>
        <w:t>vi/</w:t>
      </w:r>
      <w:r>
        <w:t>tuH |</w:t>
      </w:r>
    </w:p>
    <w:p w14:paraId="18DC3318" w14:textId="3278F572" w:rsidR="00412978" w:rsidRDefault="00265D88">
      <w:r>
        <w:t>SA/</w:t>
      </w:r>
      <w:r>
        <w:t>stE/</w:t>
      </w:r>
      <w:r>
        <w:t xml:space="preserve"> tat tacCA%</w:t>
      </w:r>
      <w:r>
        <w:t>2stE SAstE/</w:t>
      </w:r>
      <w:r>
        <w:t xml:space="preserve"> tath2 sa+</w:t>
      </w:r>
      <w:r>
        <w:t>vi/</w:t>
      </w:r>
      <w:r>
        <w:t>tuH sa+</w:t>
      </w:r>
      <w:r>
        <w:t>vi/</w:t>
      </w:r>
      <w:r>
        <w:t>tustacCA%</w:t>
      </w:r>
      <w:r>
        <w:t>2stE SAstE/</w:t>
      </w:r>
      <w:r>
        <w:t xml:space="preserve"> tath2 sa+</w:t>
      </w:r>
      <w:r>
        <w:t>vi/</w:t>
      </w:r>
      <w:r>
        <w:t xml:space="preserve">tuH | </w:t>
      </w:r>
    </w:p>
    <w:p w14:paraId="52A0DF7B" w14:textId="1D1658A3" w:rsidR="00412978" w:rsidRDefault="00265D88">
      <w:r>
        <w:t>19)   1.5.8.4(18)-  tat | sa/</w:t>
      </w:r>
      <w:r>
        <w:t>vi/</w:t>
      </w:r>
      <w:r>
        <w:t>tuH | varE%</w:t>
      </w:r>
      <w:r>
        <w:t>Nyam |</w:t>
      </w:r>
    </w:p>
    <w:p w14:paraId="00AA61A1" w14:textId="49CCD692" w:rsidR="00412978" w:rsidRDefault="00265D88">
      <w:r>
        <w:t>tath2 sa+</w:t>
      </w:r>
      <w:r>
        <w:t>vi/</w:t>
      </w:r>
      <w:r>
        <w:t>tuH sa+</w:t>
      </w:r>
      <w:r>
        <w:t>vi/</w:t>
      </w:r>
      <w:r>
        <w:t>tustat tath2 sa+</w:t>
      </w:r>
      <w:r>
        <w:t>vi/</w:t>
      </w:r>
      <w:r>
        <w:t>tur varE%</w:t>
      </w:r>
      <w:r>
        <w:t>Nya/</w:t>
      </w:r>
      <w:r>
        <w:t>M ~MvarE%</w:t>
      </w:r>
      <w:r>
        <w:t>Nya(gm) savi/</w:t>
      </w:r>
      <w:r>
        <w:t>tustat tath2 sa+</w:t>
      </w:r>
      <w:r>
        <w:t>vi/</w:t>
      </w:r>
      <w:r>
        <w:t>tur varE%</w:t>
      </w:r>
      <w:r>
        <w:t xml:space="preserve">Nyam | </w:t>
      </w:r>
    </w:p>
    <w:p w14:paraId="23701F34" w14:textId="752B968B" w:rsidR="00412978" w:rsidRDefault="00265D88">
      <w:r>
        <w:t>20)   1.5.8.4(19)-  sa/</w:t>
      </w:r>
      <w:r>
        <w:t>vi/</w:t>
      </w:r>
      <w:r>
        <w:t>tuH | varE%</w:t>
      </w:r>
      <w:r>
        <w:t>Nyam | iti+</w:t>
      </w:r>
      <w:r>
        <w:t xml:space="preserve"> |</w:t>
      </w:r>
    </w:p>
    <w:p w14:paraId="1F69CCD5" w14:textId="1A098352" w:rsidR="00412978" w:rsidRDefault="00265D88">
      <w:r>
        <w:t>sa/</w:t>
      </w:r>
      <w:r>
        <w:t>vi/</w:t>
      </w:r>
      <w:r>
        <w:t>tur varE%</w:t>
      </w:r>
      <w:r>
        <w:t>Nya/</w:t>
      </w:r>
      <w:r>
        <w:t>M ~MvarE%</w:t>
      </w:r>
      <w:r>
        <w:t>Nya(gm) savi/</w:t>
      </w:r>
      <w:r>
        <w:t>tuH sa+</w:t>
      </w:r>
      <w:r>
        <w:t>vi/</w:t>
      </w:r>
      <w:r>
        <w:t>tur varE%</w:t>
      </w:r>
      <w:r>
        <w:t>Nya/</w:t>
      </w:r>
      <w:r>
        <w:t xml:space="preserve"> mitIti/</w:t>
      </w:r>
      <w:r>
        <w:t xml:space="preserve"> varE%</w:t>
      </w:r>
      <w:r>
        <w:t>Nya(gm) savi/</w:t>
      </w:r>
      <w:r>
        <w:t>tu</w:t>
      </w:r>
      <w:r>
        <w:t>H sa+</w:t>
      </w:r>
      <w:r>
        <w:t>vi/</w:t>
      </w:r>
      <w:r>
        <w:t>tur varE%</w:t>
      </w:r>
      <w:r>
        <w:t>Nya/</w:t>
      </w:r>
      <w:r>
        <w:t xml:space="preserve"> miti+</w:t>
      </w:r>
      <w:r>
        <w:t xml:space="preserve"> | </w:t>
      </w:r>
    </w:p>
    <w:p w14:paraId="38E3DC89" w14:textId="601B0184" w:rsidR="00412978" w:rsidRDefault="00265D88">
      <w:r>
        <w:t>21)   1.5.8.4(20)-  varE%</w:t>
      </w:r>
      <w:r>
        <w:t>Nyam | iti+</w:t>
      </w:r>
      <w:r>
        <w:t xml:space="preserve"> | A/</w:t>
      </w:r>
      <w:r>
        <w:t>ha/</w:t>
      </w:r>
      <w:r>
        <w:t xml:space="preserve"> |</w:t>
      </w:r>
    </w:p>
    <w:p w14:paraId="18904B1A" w14:textId="01B3EC74" w:rsidR="00412978" w:rsidRDefault="00265D88">
      <w:r>
        <w:t>varE%</w:t>
      </w:r>
      <w:r>
        <w:t>Nya/</w:t>
      </w:r>
      <w:r>
        <w:t xml:space="preserve"> mitIti/</w:t>
      </w:r>
      <w:r>
        <w:t xml:space="preserve"> varE%</w:t>
      </w:r>
      <w:r>
        <w:t>Nya/</w:t>
      </w:r>
      <w:r>
        <w:t>M ~MvarE%</w:t>
      </w:r>
      <w:r>
        <w:t>Nya/</w:t>
      </w:r>
      <w:r>
        <w:t xml:space="preserve"> mityA+</w:t>
      </w:r>
      <w:r>
        <w:t>hA/</w:t>
      </w:r>
      <w:r>
        <w:t>hE ti/</w:t>
      </w:r>
      <w:r>
        <w:t xml:space="preserve"> varE%</w:t>
      </w:r>
      <w:r>
        <w:t>Nya/</w:t>
      </w:r>
      <w:r>
        <w:t>M ~MvarE%</w:t>
      </w:r>
      <w:r>
        <w:t>Nya/</w:t>
      </w:r>
      <w:r>
        <w:t xml:space="preserve"> mityA+</w:t>
      </w:r>
      <w:r>
        <w:t xml:space="preserve">ha | </w:t>
      </w:r>
    </w:p>
    <w:p w14:paraId="729DDFA3" w14:textId="2AEFD4BD" w:rsidR="00412978" w:rsidRDefault="00265D88">
      <w:r>
        <w:t>22)   1.5.8.4(21)-  iti+</w:t>
      </w:r>
      <w:r>
        <w:t xml:space="preserve"> | A/</w:t>
      </w:r>
      <w:r>
        <w:t>ha/</w:t>
      </w:r>
      <w:r>
        <w:t xml:space="preserve"> | prasU%</w:t>
      </w:r>
      <w:r>
        <w:t>tyai |</w:t>
      </w:r>
    </w:p>
    <w:p w14:paraId="2D995D16" w14:textId="13E31BCD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prasU%</w:t>
      </w:r>
      <w:r>
        <w:t>tyai/</w:t>
      </w:r>
      <w:r>
        <w:t xml:space="preserve"> prasU%</w:t>
      </w:r>
      <w:r>
        <w:t>tyA A/</w:t>
      </w:r>
      <w:r>
        <w:t>hE tItyA+</w:t>
      </w:r>
      <w:r>
        <w:t>ha/</w:t>
      </w:r>
      <w:r>
        <w:t xml:space="preserve"> prasU%</w:t>
      </w:r>
      <w:r>
        <w:t xml:space="preserve">tyai | </w:t>
      </w:r>
    </w:p>
    <w:p w14:paraId="6F94EBFB" w14:textId="674D26E1" w:rsidR="00412978" w:rsidRDefault="00265D88">
      <w:r>
        <w:t>23)   1.5.8.4(22)-  A/</w:t>
      </w:r>
      <w:r>
        <w:t>ha/</w:t>
      </w:r>
      <w:r>
        <w:t xml:space="preserve"> | prasU%</w:t>
      </w:r>
      <w:r>
        <w:t>tyai | sO/</w:t>
      </w:r>
      <w:r>
        <w:t>mAna%</w:t>
      </w:r>
      <w:r>
        <w:t>m |</w:t>
      </w:r>
    </w:p>
    <w:p w14:paraId="3F2DF7F7" w14:textId="670E51E4" w:rsidR="00412978" w:rsidRDefault="00265D88">
      <w:r>
        <w:t>A/</w:t>
      </w:r>
      <w:r>
        <w:t>ha/</w:t>
      </w:r>
      <w:r>
        <w:t xml:space="preserve"> prasU%</w:t>
      </w:r>
      <w:r>
        <w:t>tyai/</w:t>
      </w:r>
      <w:r>
        <w:t xml:space="preserve"> prasU%</w:t>
      </w:r>
      <w:r>
        <w:t>tyA AhAha/</w:t>
      </w:r>
      <w:r>
        <w:t xml:space="preserve"> prasU%</w:t>
      </w:r>
      <w:r>
        <w:t>tyai sO/</w:t>
      </w:r>
      <w:r>
        <w:t>mAna(gm+</w:t>
      </w:r>
      <w:r>
        <w:t>) sO/</w:t>
      </w:r>
      <w:r>
        <w:t>mAna/</w:t>
      </w:r>
      <w:r>
        <w:t>m prasU%</w:t>
      </w:r>
      <w:r>
        <w:t>tyA AhAha/</w:t>
      </w:r>
      <w:r>
        <w:t xml:space="preserve"> prasU%</w:t>
      </w:r>
      <w:r>
        <w:t>tyai sO/</w:t>
      </w:r>
      <w:r>
        <w:t>mAna%</w:t>
      </w:r>
      <w:r>
        <w:t xml:space="preserve">m | </w:t>
      </w:r>
    </w:p>
    <w:p w14:paraId="618E9B44" w14:textId="3F2CBFD0" w:rsidR="00412978" w:rsidRDefault="00265D88">
      <w:r>
        <w:t>24)   1.5.8.4(23)-  prasU%</w:t>
      </w:r>
      <w:r>
        <w:t>tyai | sO/</w:t>
      </w:r>
      <w:r>
        <w:t>mAna%</w:t>
      </w:r>
      <w:r>
        <w:t>m | svara+</w:t>
      </w:r>
      <w:r>
        <w:t>Nam |</w:t>
      </w:r>
    </w:p>
    <w:p w14:paraId="36E7660E" w14:textId="0A73E68C" w:rsidR="00412978" w:rsidRDefault="00265D88">
      <w:r>
        <w:t>pr</w:t>
      </w:r>
      <w:r>
        <w:t>asU%</w:t>
      </w:r>
      <w:r>
        <w:t>tyai sO/</w:t>
      </w:r>
      <w:r>
        <w:t>mAna(gm+</w:t>
      </w:r>
      <w:r>
        <w:t>) sO/</w:t>
      </w:r>
      <w:r>
        <w:t>mAna/</w:t>
      </w:r>
      <w:r>
        <w:t>m prasU%</w:t>
      </w:r>
      <w:r>
        <w:t>tyai/</w:t>
      </w:r>
      <w:r>
        <w:t xml:space="preserve"> prasU%</w:t>
      </w:r>
      <w:r>
        <w:t>tyai sO/</w:t>
      </w:r>
      <w:r>
        <w:t>mAna/</w:t>
      </w:r>
      <w:r>
        <w:t>(gg/</w:t>
      </w:r>
      <w:r>
        <w:t>) svara+</w:t>
      </w:r>
      <w:r>
        <w:t>Na/</w:t>
      </w:r>
      <w:r>
        <w:t>(gg/</w:t>
      </w:r>
      <w:r>
        <w:t>) svara+</w:t>
      </w:r>
      <w:r>
        <w:t>Na(gm) sO/</w:t>
      </w:r>
      <w:r>
        <w:t>mAna/</w:t>
      </w:r>
      <w:r>
        <w:t>m prasU%</w:t>
      </w:r>
      <w:r>
        <w:t>tyai/</w:t>
      </w:r>
      <w:r>
        <w:t xml:space="preserve"> prasU%</w:t>
      </w:r>
      <w:r>
        <w:t>tyai sO/</w:t>
      </w:r>
      <w:r>
        <w:t>mAna/</w:t>
      </w:r>
      <w:r>
        <w:t>(gg/</w:t>
      </w:r>
      <w:r>
        <w:t>) svara+</w:t>
      </w:r>
      <w:r>
        <w:t xml:space="preserve">Nam | </w:t>
      </w:r>
    </w:p>
    <w:p w14:paraId="66430592" w14:textId="55288A39" w:rsidR="00412978" w:rsidRDefault="00265D88">
      <w:r>
        <w:t>25)   1.5.8.4(23)-  prasU%</w:t>
      </w:r>
      <w:r>
        <w:t>tyai |</w:t>
      </w:r>
    </w:p>
    <w:p w14:paraId="34398DC1" w14:textId="639D0AAE" w:rsidR="00412978" w:rsidRDefault="00265D88">
      <w:r>
        <w:t>prasU%</w:t>
      </w:r>
      <w:r>
        <w:t>tyA/</w:t>
      </w:r>
      <w:r>
        <w:t xml:space="preserve"> iti/</w:t>
      </w:r>
      <w:r>
        <w:t xml:space="preserve"> pra - sU/</w:t>
      </w:r>
      <w:r>
        <w:t>tyai/</w:t>
      </w:r>
      <w:r>
        <w:t xml:space="preserve"> | </w:t>
      </w:r>
    </w:p>
    <w:p w14:paraId="1EFFE52E" w14:textId="5D74275B" w:rsidR="00412978" w:rsidRDefault="00265D88">
      <w:r>
        <w:t>26)   1.5.8.4(24)-  sO/</w:t>
      </w:r>
      <w:r>
        <w:t>mAna%</w:t>
      </w:r>
      <w:r>
        <w:t xml:space="preserve">m | </w:t>
      </w:r>
      <w:r>
        <w:t>svara+</w:t>
      </w:r>
      <w:r>
        <w:t>Nam | iti+</w:t>
      </w:r>
      <w:r>
        <w:t xml:space="preserve"> |</w:t>
      </w:r>
    </w:p>
    <w:p w14:paraId="5A07D4CD" w14:textId="7DBB77B9" w:rsidR="00412978" w:rsidRDefault="00265D88">
      <w:r>
        <w:t>sO/</w:t>
      </w:r>
      <w:r>
        <w:t>mAna/</w:t>
      </w:r>
      <w:r>
        <w:t>(gg/</w:t>
      </w:r>
      <w:r>
        <w:t>) svara+</w:t>
      </w:r>
      <w:r>
        <w:t>Na/</w:t>
      </w:r>
      <w:r>
        <w:t>(gg/</w:t>
      </w:r>
      <w:r>
        <w:t>) svara+</w:t>
      </w:r>
      <w:r>
        <w:t>Na(gm) sO/</w:t>
      </w:r>
      <w:r>
        <w:t>mAna(gm+</w:t>
      </w:r>
      <w:r>
        <w:t>) sO/</w:t>
      </w:r>
      <w:r>
        <w:t>mAna/</w:t>
      </w:r>
      <w:r>
        <w:t>(gg/</w:t>
      </w:r>
      <w:r>
        <w:t>) svara+</w:t>
      </w:r>
      <w:r>
        <w:t>Na/</w:t>
      </w:r>
      <w:r>
        <w:t xml:space="preserve"> mitIti/</w:t>
      </w:r>
      <w:r>
        <w:t xml:space="preserve"> svara+</w:t>
      </w:r>
      <w:r>
        <w:t>Na(gm) sO/</w:t>
      </w:r>
      <w:r>
        <w:t>mAna(gm+</w:t>
      </w:r>
      <w:r>
        <w:t>) sO/</w:t>
      </w:r>
      <w:r>
        <w:t>mAna/</w:t>
      </w:r>
      <w:r>
        <w:t>(gg/</w:t>
      </w:r>
      <w:r>
        <w:t>) svara+</w:t>
      </w:r>
      <w:r>
        <w:t>Na/</w:t>
      </w:r>
      <w:r>
        <w:t xml:space="preserve"> miti+</w:t>
      </w:r>
      <w:r>
        <w:t xml:space="preserve"> | </w:t>
      </w:r>
    </w:p>
    <w:p w14:paraId="797B9410" w14:textId="223C61AA" w:rsidR="00412978" w:rsidRDefault="00265D88">
      <w:r>
        <w:t>27)   1.5.8.4(25)-  svara+</w:t>
      </w:r>
      <w:r>
        <w:t>Nam | iti+</w:t>
      </w:r>
      <w:r>
        <w:t xml:space="preserve"> | A/</w:t>
      </w:r>
      <w:r>
        <w:t>ha/</w:t>
      </w:r>
      <w:r>
        <w:t xml:space="preserve"> |</w:t>
      </w:r>
    </w:p>
    <w:p w14:paraId="14EC109E" w14:textId="1F9894DF" w:rsidR="00412978" w:rsidRDefault="00265D88">
      <w:r>
        <w:t>svara+</w:t>
      </w:r>
      <w:r>
        <w:t>Na/</w:t>
      </w:r>
      <w:r>
        <w:t xml:space="preserve"> mitIti/</w:t>
      </w:r>
      <w:r>
        <w:t xml:space="preserve"> svara+</w:t>
      </w:r>
      <w:r>
        <w:t>Na/</w:t>
      </w:r>
      <w:r>
        <w:t>(gg/</w:t>
      </w:r>
      <w:r>
        <w:t>) svara+</w:t>
      </w:r>
      <w:r>
        <w:t>Na/</w:t>
      </w:r>
      <w:r>
        <w:t xml:space="preserve"> m</w:t>
      </w:r>
      <w:r>
        <w:t>ityA+</w:t>
      </w:r>
      <w:r>
        <w:t>hA/</w:t>
      </w:r>
      <w:r>
        <w:t>hE ti/</w:t>
      </w:r>
      <w:r>
        <w:t xml:space="preserve"> svara+</w:t>
      </w:r>
      <w:r>
        <w:t>Na/</w:t>
      </w:r>
      <w:r>
        <w:t>(gg/</w:t>
      </w:r>
      <w:r>
        <w:t>) svara+</w:t>
      </w:r>
      <w:r>
        <w:t>Na/</w:t>
      </w:r>
      <w:r>
        <w:t xml:space="preserve"> mityA+</w:t>
      </w:r>
      <w:r>
        <w:t xml:space="preserve">ha | </w:t>
      </w:r>
    </w:p>
    <w:p w14:paraId="3F4638F8" w14:textId="35BD6C0E" w:rsidR="00412978" w:rsidRDefault="00265D88">
      <w:r>
        <w:lastRenderedPageBreak/>
        <w:t>28)   1.5.8.4(26)-  iti+</w:t>
      </w:r>
      <w:r>
        <w:t xml:space="preserve"> | A/</w:t>
      </w:r>
      <w:r>
        <w:t>ha/</w:t>
      </w:r>
      <w:r>
        <w:t xml:space="preserve"> | sO/</w:t>
      </w:r>
      <w:r>
        <w:t>ma/</w:t>
      </w:r>
      <w:r>
        <w:t>pI/</w:t>
      </w:r>
      <w:r>
        <w:t>tha2m |</w:t>
      </w:r>
    </w:p>
    <w:p w14:paraId="04044515" w14:textId="4BAB6359" w:rsidR="00412978" w:rsidRDefault="00265D88">
      <w:r>
        <w:t>ityA+</w:t>
      </w:r>
      <w:r>
        <w:t>hA/</w:t>
      </w:r>
      <w:r>
        <w:t>hE tItyA+</w:t>
      </w:r>
      <w:r>
        <w:t>ha sOmapI/</w:t>
      </w:r>
      <w:r>
        <w:t>tha2(gm) sO+</w:t>
      </w:r>
      <w:r>
        <w:t>mapI/</w:t>
      </w:r>
      <w:r>
        <w:t>tha2 mA/</w:t>
      </w:r>
      <w:r>
        <w:t>hE tItyA+</w:t>
      </w:r>
      <w:r>
        <w:t>ha sOmapI/</w:t>
      </w:r>
      <w:r>
        <w:t xml:space="preserve">tha2m | </w:t>
      </w:r>
    </w:p>
    <w:p w14:paraId="32DAF8F1" w14:textId="7E1FED49" w:rsidR="00412978" w:rsidRDefault="00265D88">
      <w:r>
        <w:t>29)   1.5.8.4(27)-  A/</w:t>
      </w:r>
      <w:r>
        <w:t>ha/</w:t>
      </w:r>
      <w:r>
        <w:t xml:space="preserve"> | sO/</w:t>
      </w:r>
      <w:r>
        <w:t>ma/</w:t>
      </w:r>
      <w:r>
        <w:t>pI/</w:t>
      </w:r>
      <w:r>
        <w:t>tha2m | E/</w:t>
      </w:r>
      <w:r>
        <w:t>va |</w:t>
      </w:r>
    </w:p>
    <w:p w14:paraId="158D05E0" w14:textId="38895B19" w:rsidR="00412978" w:rsidRDefault="00265D88">
      <w:r>
        <w:t>A/</w:t>
      </w:r>
      <w:r>
        <w:t>ha/</w:t>
      </w:r>
      <w:r>
        <w:t xml:space="preserve"> sO/</w:t>
      </w:r>
      <w:r>
        <w:t>ma/</w:t>
      </w:r>
      <w:r>
        <w:t>pI/</w:t>
      </w:r>
      <w:r>
        <w:t>tha2(</w:t>
      </w:r>
      <w:r>
        <w:t>gm) sO+</w:t>
      </w:r>
      <w:r>
        <w:t>mapI/</w:t>
      </w:r>
      <w:r>
        <w:t>tha2 mA+</w:t>
      </w:r>
      <w:r>
        <w:t>hAha sOmapI/</w:t>
      </w:r>
      <w:r>
        <w:t>tha2 mE/</w:t>
      </w:r>
      <w:r>
        <w:t>vaiva sO+</w:t>
      </w:r>
      <w:r>
        <w:t>mapI/</w:t>
      </w:r>
      <w:r>
        <w:t>tha2 mA+</w:t>
      </w:r>
      <w:r>
        <w:t>hAha sOmapI/</w:t>
      </w:r>
      <w:r>
        <w:t>tha2 mE/</w:t>
      </w:r>
      <w:r>
        <w:t xml:space="preserve">va | </w:t>
      </w:r>
    </w:p>
    <w:p w14:paraId="5E27316C" w14:textId="18B7AFEF" w:rsidR="00412978" w:rsidRDefault="00265D88">
      <w:r>
        <w:t>30)   1.5.8.4(28)-  sO/</w:t>
      </w:r>
      <w:r>
        <w:t>ma/</w:t>
      </w:r>
      <w:r>
        <w:t>pI/</w:t>
      </w:r>
      <w:r>
        <w:t>tha2m | E/</w:t>
      </w:r>
      <w:r>
        <w:t>va | ava+</w:t>
      </w:r>
      <w:r>
        <w:t xml:space="preserve"> |</w:t>
      </w:r>
    </w:p>
    <w:p w14:paraId="209FEE47" w14:textId="4F15D729" w:rsidR="00412978" w:rsidRDefault="00265D88">
      <w:r>
        <w:t>sO/</w:t>
      </w:r>
      <w:r>
        <w:t>ma/</w:t>
      </w:r>
      <w:r>
        <w:t>pI/</w:t>
      </w:r>
      <w:r>
        <w:t>tha2 mE/</w:t>
      </w:r>
      <w:r>
        <w:t>vaiva sO+</w:t>
      </w:r>
      <w:r>
        <w:t>mapI/</w:t>
      </w:r>
      <w:r>
        <w:t>tha2(gm) sO+</w:t>
      </w:r>
      <w:r>
        <w:t>mapI/</w:t>
      </w:r>
      <w:r>
        <w:t>tha2 mE/</w:t>
      </w:r>
      <w:r>
        <w:t>vAvAvai/</w:t>
      </w:r>
      <w:r>
        <w:t>va sO+</w:t>
      </w:r>
      <w:r>
        <w:t>mapI/</w:t>
      </w:r>
      <w:r>
        <w:t>tha2(gm) sO+</w:t>
      </w:r>
      <w:r>
        <w:t>mapI/</w:t>
      </w:r>
      <w:r>
        <w:t>tha2 mE/</w:t>
      </w:r>
      <w:r>
        <w:t>vAva+</w:t>
      </w:r>
      <w:r>
        <w:t xml:space="preserve"> | </w:t>
      </w:r>
    </w:p>
    <w:p w14:paraId="3284DECE" w14:textId="11A988DD" w:rsidR="00412978" w:rsidRDefault="00265D88">
      <w:r>
        <w:t>31)   1.</w:t>
      </w:r>
      <w:r>
        <w:t>5.8.4(28)-  sO/</w:t>
      </w:r>
      <w:r>
        <w:t>ma/</w:t>
      </w:r>
      <w:r>
        <w:t>pI/</w:t>
      </w:r>
      <w:r>
        <w:t>tha2m |</w:t>
      </w:r>
    </w:p>
    <w:p w14:paraId="2E64437A" w14:textId="635AC63A" w:rsidR="00412978" w:rsidRDefault="00265D88">
      <w:r>
        <w:t>sO/</w:t>
      </w:r>
      <w:r>
        <w:t>ma/</w:t>
      </w:r>
      <w:r>
        <w:t>pI/</w:t>
      </w:r>
      <w:r>
        <w:t>tha2miti+</w:t>
      </w:r>
      <w:r>
        <w:t xml:space="preserve"> sOma - pI/</w:t>
      </w:r>
      <w:r>
        <w:t xml:space="preserve">tha2m | </w:t>
      </w:r>
    </w:p>
    <w:p w14:paraId="577D7377" w14:textId="689B6A27" w:rsidR="00412978" w:rsidRDefault="00265D88">
      <w:r>
        <w:t>32)   1.5.8.4(29)-  E/</w:t>
      </w:r>
      <w:r>
        <w:t>va | ava+</w:t>
      </w:r>
      <w:r>
        <w:t xml:space="preserve"> | ru/</w:t>
      </w:r>
      <w:r>
        <w:t>~ndhE/</w:t>
      </w:r>
      <w:r>
        <w:t>4 |</w:t>
      </w:r>
    </w:p>
    <w:p w14:paraId="02C37566" w14:textId="5AA53436" w:rsidR="00412978" w:rsidRDefault="00265D88">
      <w:r>
        <w:t>E/</w:t>
      </w:r>
      <w:r>
        <w:t>vAvAvai/</w:t>
      </w:r>
      <w:r>
        <w:t>vaivAva+</w:t>
      </w:r>
      <w:r>
        <w:t xml:space="preserve"> ru~ndhE4 ru/</w:t>
      </w:r>
      <w:r>
        <w:t>~ndhE4 &amp;vai/</w:t>
      </w:r>
      <w:r>
        <w:t>vaivAva+</w:t>
      </w:r>
      <w:r>
        <w:t xml:space="preserve"> ru~ndhE4 | </w:t>
      </w:r>
    </w:p>
    <w:p w14:paraId="1F7B8361" w14:textId="7D2F3473" w:rsidR="00412978" w:rsidRDefault="00265D88">
      <w:r>
        <w:t>33)   1.5.8.4(30)-  ava+</w:t>
      </w:r>
      <w:r>
        <w:t xml:space="preserve"> | ru/</w:t>
      </w:r>
      <w:r>
        <w:t>~ndhE/</w:t>
      </w:r>
      <w:r>
        <w:t>4 | kRu/</w:t>
      </w:r>
      <w:r>
        <w:t>Nu/</w:t>
      </w:r>
      <w:r>
        <w:t>hi |</w:t>
      </w:r>
    </w:p>
    <w:p w14:paraId="606BD1FE" w14:textId="00A75FA1" w:rsidR="00412978" w:rsidRDefault="00265D88">
      <w:r>
        <w:t>ava+</w:t>
      </w:r>
      <w:r>
        <w:t xml:space="preserve"> ru~ndhE4 ru/</w:t>
      </w:r>
      <w:r>
        <w:t>~ndhE4 &amp;v</w:t>
      </w:r>
      <w:r>
        <w:t>Ava+</w:t>
      </w:r>
      <w:r>
        <w:t xml:space="preserve"> ru~ndhE4 kRuNu/</w:t>
      </w:r>
      <w:r>
        <w:t>hi kRu+</w:t>
      </w:r>
      <w:r>
        <w:t>Nu/</w:t>
      </w:r>
      <w:r>
        <w:t>hi ru/</w:t>
      </w:r>
      <w:r>
        <w:t>~ndhE4 &amp;vAva+</w:t>
      </w:r>
      <w:r>
        <w:t xml:space="preserve"> ru~ndhE4 kRuNu/</w:t>
      </w:r>
      <w:r>
        <w:t xml:space="preserve">hi | </w:t>
      </w:r>
    </w:p>
    <w:p w14:paraId="2363DF22" w14:textId="0E2AE6D1" w:rsidR="00412978" w:rsidRDefault="00265D88">
      <w:r>
        <w:t>34)   1.5.8.4(31)-  ru/</w:t>
      </w:r>
      <w:r>
        <w:t>~ndhE/</w:t>
      </w:r>
      <w:r>
        <w:t>4 | kRu/</w:t>
      </w:r>
      <w:r>
        <w:t>Nu/</w:t>
      </w:r>
      <w:r>
        <w:t>hi | b3ra/</w:t>
      </w:r>
      <w:r>
        <w:t>hma/</w:t>
      </w:r>
      <w:r>
        <w:t>Na/</w:t>
      </w:r>
      <w:r>
        <w:t>H |</w:t>
      </w:r>
    </w:p>
    <w:p w14:paraId="4973D75E" w14:textId="32DEAC50" w:rsidR="00412978" w:rsidRDefault="00265D88">
      <w:r>
        <w:t>ru/</w:t>
      </w:r>
      <w:r>
        <w:t>~ndhE/</w:t>
      </w:r>
      <w:r>
        <w:t>4 kRu/</w:t>
      </w:r>
      <w:r>
        <w:t>Nu/</w:t>
      </w:r>
      <w:r>
        <w:t>hi kRu+</w:t>
      </w:r>
      <w:r>
        <w:t>Nu/</w:t>
      </w:r>
      <w:r>
        <w:t>hi ru+</w:t>
      </w:r>
      <w:r>
        <w:t>~ndhE4 ru~ndhE4 kRuNu/</w:t>
      </w:r>
      <w:r>
        <w:t>hi b3ra+</w:t>
      </w:r>
      <w:r>
        <w:t>hmaNO b3rahmaNaH kRuNu/</w:t>
      </w:r>
      <w:r>
        <w:t>hi ru+</w:t>
      </w:r>
      <w:r>
        <w:t>~ndhE4 ru~ndhE4 kRuNu/</w:t>
      </w:r>
      <w:r>
        <w:t>hi b3ra+</w:t>
      </w:r>
      <w:r>
        <w:t xml:space="preserve">hmaNaH | </w:t>
      </w:r>
    </w:p>
    <w:p w14:paraId="7C1A1DF1" w14:textId="2A813847" w:rsidR="00412978" w:rsidRDefault="00265D88">
      <w:r>
        <w:t>35)   1.5.8.4(32)-  kRu/</w:t>
      </w:r>
      <w:r>
        <w:t>Nu/</w:t>
      </w:r>
      <w:r>
        <w:t>hi | b3ra/</w:t>
      </w:r>
      <w:r>
        <w:t>hma/</w:t>
      </w:r>
      <w:r>
        <w:t>Na/</w:t>
      </w:r>
      <w:r>
        <w:t>H | pa/</w:t>
      </w:r>
      <w:r>
        <w:t>tE/</w:t>
      </w:r>
      <w:r>
        <w:t xml:space="preserve"> |</w:t>
      </w:r>
    </w:p>
    <w:p w14:paraId="10FB9CDE" w14:textId="404A801E" w:rsidR="00412978" w:rsidRDefault="00265D88">
      <w:r>
        <w:t>kRu/</w:t>
      </w:r>
      <w:r>
        <w:t>Nu/</w:t>
      </w:r>
      <w:r>
        <w:t>hi b3ra+</w:t>
      </w:r>
      <w:r>
        <w:t>hmaNO b3rahmaNaH kRuNu/</w:t>
      </w:r>
      <w:r>
        <w:t>hi kRu+</w:t>
      </w:r>
      <w:r>
        <w:t>Nu/</w:t>
      </w:r>
      <w:r>
        <w:t>hi b3ra+</w:t>
      </w:r>
      <w:r>
        <w:t>hmaNa spat</w:t>
      </w:r>
      <w:r>
        <w:t>E patE b3rahmaNaH kRuNu/</w:t>
      </w:r>
      <w:r>
        <w:t>hi kRu+</w:t>
      </w:r>
      <w:r>
        <w:t>Nu/</w:t>
      </w:r>
      <w:r>
        <w:t>hi b3ra+</w:t>
      </w:r>
      <w:r>
        <w:t xml:space="preserve">hmaNa spatE | </w:t>
      </w:r>
    </w:p>
    <w:p w14:paraId="1FBD9CEF" w14:textId="7E1A411D" w:rsidR="00412978" w:rsidRDefault="00265D88">
      <w:r>
        <w:t>36)   1.5.8.4(33)-  b3ra/</w:t>
      </w:r>
      <w:r>
        <w:t>hma/</w:t>
      </w:r>
      <w:r>
        <w:t>Na/</w:t>
      </w:r>
      <w:r>
        <w:t>H | pa/</w:t>
      </w:r>
      <w:r>
        <w:t>tE/</w:t>
      </w:r>
      <w:r>
        <w:t xml:space="preserve"> | iti+</w:t>
      </w:r>
      <w:r>
        <w:t xml:space="preserve"> |</w:t>
      </w:r>
    </w:p>
    <w:p w14:paraId="483A3DB6" w14:textId="4F8ABC70" w:rsidR="00412978" w:rsidRDefault="00265D88">
      <w:r>
        <w:t>b3ra/</w:t>
      </w:r>
      <w:r>
        <w:t>hma/</w:t>
      </w:r>
      <w:r>
        <w:t>Na/</w:t>
      </w:r>
      <w:r>
        <w:t xml:space="preserve"> spa/</w:t>
      </w:r>
      <w:r>
        <w:t>tE/</w:t>
      </w:r>
      <w:r>
        <w:t xml:space="preserve"> pa/</w:t>
      </w:r>
      <w:r>
        <w:t>tE/</w:t>
      </w:r>
      <w:r>
        <w:t xml:space="preserve"> b3ra/</w:t>
      </w:r>
      <w:r>
        <w:t>hma/</w:t>
      </w:r>
      <w:r>
        <w:t>NO/</w:t>
      </w:r>
      <w:r>
        <w:t xml:space="preserve"> b3ra/</w:t>
      </w:r>
      <w:r>
        <w:t>hma/</w:t>
      </w:r>
      <w:r>
        <w:t>Na/</w:t>
      </w:r>
      <w:r>
        <w:t xml:space="preserve"> spa/</w:t>
      </w:r>
      <w:r>
        <w:t>ta/</w:t>
      </w:r>
      <w:r>
        <w:t xml:space="preserve"> itIti+</w:t>
      </w:r>
      <w:r>
        <w:t xml:space="preserve"> patE b3rahmaNO b3rahmaNa spata/</w:t>
      </w:r>
      <w:r>
        <w:t xml:space="preserve"> iti+</w:t>
      </w:r>
      <w:r>
        <w:t xml:space="preserve"> | </w:t>
      </w:r>
    </w:p>
    <w:p w14:paraId="7D5E547E" w14:textId="01D549C2" w:rsidR="00412978" w:rsidRDefault="00265D88">
      <w:r>
        <w:t>37)   1.5.8.4(34)-  pa/</w:t>
      </w:r>
      <w:r>
        <w:t>tE/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26DC5CC3" w14:textId="3FD658A0" w:rsidR="00412978" w:rsidRDefault="00265D88">
      <w:r>
        <w:t>pa/</w:t>
      </w:r>
      <w:r>
        <w:t>ta/</w:t>
      </w:r>
      <w:r>
        <w:t xml:space="preserve"> itIti+</w:t>
      </w:r>
      <w:r>
        <w:t xml:space="preserve"> patE pata/</w:t>
      </w:r>
      <w:r>
        <w:t xml:space="preserve"> ityA+</w:t>
      </w:r>
      <w:r>
        <w:t>hA/</w:t>
      </w:r>
      <w:r>
        <w:t>hE ti+</w:t>
      </w:r>
      <w:r>
        <w:t xml:space="preserve"> patE pata/</w:t>
      </w:r>
      <w:r>
        <w:t xml:space="preserve"> ityA+</w:t>
      </w:r>
      <w:r>
        <w:t xml:space="preserve">ha | </w:t>
      </w:r>
    </w:p>
    <w:p w14:paraId="6EDF6966" w14:textId="759A8F3A" w:rsidR="00412978" w:rsidRDefault="00265D88">
      <w:r>
        <w:t>38)   1.5.8.4(35)-  iti+</w:t>
      </w:r>
      <w:r>
        <w:t xml:space="preserve"> | A/</w:t>
      </w:r>
      <w:r>
        <w:t>ha/</w:t>
      </w:r>
      <w:r>
        <w:t xml:space="preserve"> | b3ra/</w:t>
      </w:r>
      <w:r>
        <w:t>hma/</w:t>
      </w:r>
      <w:r>
        <w:t>va/</w:t>
      </w:r>
      <w:r>
        <w:t>rca/</w:t>
      </w:r>
      <w:r>
        <w:t>sam |</w:t>
      </w:r>
    </w:p>
    <w:p w14:paraId="0BDB4F9D" w14:textId="5AB04773" w:rsidR="00412978" w:rsidRDefault="00265D88">
      <w:r>
        <w:t>ityA+</w:t>
      </w:r>
      <w:r>
        <w:t>hA/</w:t>
      </w:r>
      <w:r>
        <w:t>hE tItyA+</w:t>
      </w:r>
      <w:r>
        <w:t>ha b3rahmavarca/</w:t>
      </w:r>
      <w:r>
        <w:t>sam b3ra+</w:t>
      </w:r>
      <w:r>
        <w:t>hmavarca/</w:t>
      </w:r>
      <w:r>
        <w:t>sa mA/</w:t>
      </w:r>
      <w:r>
        <w:t>hE tItyA+</w:t>
      </w:r>
      <w:r>
        <w:t>ha b3rahmavarca/</w:t>
      </w:r>
      <w:r>
        <w:t xml:space="preserve">sam | </w:t>
      </w:r>
    </w:p>
    <w:p w14:paraId="778A00B1" w14:textId="2878C199" w:rsidR="00412978" w:rsidRDefault="00265D88">
      <w:r>
        <w:lastRenderedPageBreak/>
        <w:t>39)   1.5.8.4(36)-  A/</w:t>
      </w:r>
      <w:r>
        <w:t>ha/</w:t>
      </w:r>
      <w:r>
        <w:t xml:space="preserve"> | b3ra/</w:t>
      </w:r>
      <w:r>
        <w:t>hma/</w:t>
      </w:r>
      <w:r>
        <w:t>va/</w:t>
      </w:r>
      <w:r>
        <w:t>rc</w:t>
      </w:r>
      <w:r>
        <w:t>a/</w:t>
      </w:r>
      <w:r>
        <w:t>sam | E/</w:t>
      </w:r>
      <w:r>
        <w:t>va |</w:t>
      </w:r>
    </w:p>
    <w:p w14:paraId="04496B29" w14:textId="045BBEEB" w:rsidR="00412978" w:rsidRDefault="00265D88">
      <w:r>
        <w:t>A/</w:t>
      </w:r>
      <w:r>
        <w:t>ha/</w:t>
      </w:r>
      <w:r>
        <w:t xml:space="preserve"> b3ra/</w:t>
      </w:r>
      <w:r>
        <w:t>hma/</w:t>
      </w:r>
      <w:r>
        <w:t>va/</w:t>
      </w:r>
      <w:r>
        <w:t>rca/</w:t>
      </w:r>
      <w:r>
        <w:t>sam b3ra+</w:t>
      </w:r>
      <w:r>
        <w:t>hmavarca/</w:t>
      </w:r>
      <w:r>
        <w:t>sa mA+</w:t>
      </w:r>
      <w:r>
        <w:t>hAha b3rahmavarca/</w:t>
      </w:r>
      <w:r>
        <w:t>sa mE/</w:t>
      </w:r>
      <w:r>
        <w:t>vaiva b3ra+</w:t>
      </w:r>
      <w:r>
        <w:t>hmavarca/</w:t>
      </w:r>
      <w:r>
        <w:t>sa mA+</w:t>
      </w:r>
      <w:r>
        <w:t>hAha b3rahmavarca/</w:t>
      </w:r>
      <w:r>
        <w:t>sa mE/</w:t>
      </w:r>
      <w:r>
        <w:t xml:space="preserve">va | </w:t>
      </w:r>
    </w:p>
    <w:p w14:paraId="0FA0A3E4" w14:textId="0099F247" w:rsidR="00412978" w:rsidRDefault="00265D88">
      <w:r>
        <w:t>40)   1.5.8.4(37)-  b3ra/</w:t>
      </w:r>
      <w:r>
        <w:t>hma/</w:t>
      </w:r>
      <w:r>
        <w:t>va/</w:t>
      </w:r>
      <w:r>
        <w:t>rca/</w:t>
      </w:r>
      <w:r>
        <w:t>sam | E/</w:t>
      </w:r>
      <w:r>
        <w:t>va | ava+</w:t>
      </w:r>
      <w:r>
        <w:t xml:space="preserve"> |</w:t>
      </w:r>
    </w:p>
    <w:p w14:paraId="20BC2ACF" w14:textId="208219E7" w:rsidR="00412978" w:rsidRDefault="00265D88">
      <w:r>
        <w:t>b3ra/</w:t>
      </w:r>
      <w:r>
        <w:t>hma/</w:t>
      </w:r>
      <w:r>
        <w:t>va/</w:t>
      </w:r>
      <w:r>
        <w:t>rca/</w:t>
      </w:r>
      <w:r>
        <w:t>sa mE/</w:t>
      </w:r>
      <w:r>
        <w:t>vaiva b3ra+</w:t>
      </w:r>
      <w:r>
        <w:t>hmavarca/</w:t>
      </w:r>
      <w:r>
        <w:t>sam b3ra+</w:t>
      </w:r>
      <w:r>
        <w:t>hmavarca/</w:t>
      </w:r>
      <w:r>
        <w:t>sa mE/</w:t>
      </w:r>
      <w:r>
        <w:t>vAvAvai/</w:t>
      </w:r>
      <w:r>
        <w:t>va b3ra+</w:t>
      </w:r>
      <w:r>
        <w:t>hmavarca/</w:t>
      </w:r>
      <w:r>
        <w:t>sam b3ra+</w:t>
      </w:r>
      <w:r>
        <w:t>hmavarca/</w:t>
      </w:r>
      <w:r>
        <w:t>sa mE/</w:t>
      </w:r>
      <w:r>
        <w:t>vAva+</w:t>
      </w:r>
      <w:r>
        <w:t xml:space="preserve"> | </w:t>
      </w:r>
    </w:p>
    <w:p w14:paraId="6DC31DE4" w14:textId="364C26C1" w:rsidR="00412978" w:rsidRDefault="00265D88">
      <w:r>
        <w:t>41)   1.5.8.4(37)-  b3ra/</w:t>
      </w:r>
      <w:r>
        <w:t>hma/</w:t>
      </w:r>
      <w:r>
        <w:t>va/</w:t>
      </w:r>
      <w:r>
        <w:t>rca/</w:t>
      </w:r>
      <w:r>
        <w:t>sam |</w:t>
      </w:r>
    </w:p>
    <w:p w14:paraId="715E93BC" w14:textId="3B1B004B" w:rsidR="00412978" w:rsidRDefault="00265D88">
      <w:r>
        <w:t>b3ra/</w:t>
      </w:r>
      <w:r>
        <w:t>hma/</w:t>
      </w:r>
      <w:r>
        <w:t>va/</w:t>
      </w:r>
      <w:r>
        <w:t>rca/</w:t>
      </w:r>
      <w:r>
        <w:t>samiti+</w:t>
      </w:r>
      <w:r>
        <w:t xml:space="preserve"> b3rahma - va/</w:t>
      </w:r>
      <w:r>
        <w:t>rca/</w:t>
      </w:r>
      <w:r>
        <w:t xml:space="preserve">sam | </w:t>
      </w:r>
    </w:p>
    <w:p w14:paraId="54568051" w14:textId="5EFA26D1" w:rsidR="00412978" w:rsidRDefault="00265D88">
      <w:r>
        <w:t>42)   1.5.8.4(38)-  E/</w:t>
      </w:r>
      <w:r>
        <w:t>va | ava+</w:t>
      </w:r>
      <w:r>
        <w:t xml:space="preserve"> | ru/</w:t>
      </w:r>
      <w:r>
        <w:t>~ndhE/</w:t>
      </w:r>
      <w:r>
        <w:t>4 |</w:t>
      </w:r>
    </w:p>
    <w:p w14:paraId="1585885B" w14:textId="27548D76" w:rsidR="00412978" w:rsidRDefault="00265D88">
      <w:r>
        <w:t>E/</w:t>
      </w:r>
      <w:r>
        <w:t>vAvAvai/</w:t>
      </w:r>
      <w:r>
        <w:t>vaivAva+</w:t>
      </w:r>
      <w:r>
        <w:t xml:space="preserve"> ru~ndhE4 ru/</w:t>
      </w:r>
      <w:r>
        <w:t>~ndhE4 &amp;vai/</w:t>
      </w:r>
      <w:r>
        <w:t>vaivAva+</w:t>
      </w:r>
      <w:r>
        <w:t xml:space="preserve"> ru~ndhE4 | </w:t>
      </w:r>
    </w:p>
    <w:p w14:paraId="3ECCD83C" w14:textId="7D781398" w:rsidR="00412978" w:rsidRDefault="00265D88">
      <w:r>
        <w:t>43)   1.5.8.4(39)-  ava+</w:t>
      </w:r>
      <w:r>
        <w:t xml:space="preserve"> | ru/</w:t>
      </w:r>
      <w:r>
        <w:t>~ndhE/</w:t>
      </w:r>
      <w:r>
        <w:t>4 | ka/</w:t>
      </w:r>
      <w:r>
        <w:t>dA3 |</w:t>
      </w:r>
    </w:p>
    <w:p w14:paraId="53905315" w14:textId="0AB140F3" w:rsidR="00412978" w:rsidRDefault="00265D88">
      <w:r>
        <w:t>ava+</w:t>
      </w:r>
      <w:r>
        <w:t xml:space="preserve"> ru~ndhE4 ru/</w:t>
      </w:r>
      <w:r>
        <w:t>~ndhE4 &amp;vAva+</w:t>
      </w:r>
      <w:r>
        <w:t xml:space="preserve"> ru~ndhE4 ka/</w:t>
      </w:r>
      <w:r>
        <w:t>dA3 ka/</w:t>
      </w:r>
      <w:r>
        <w:t>dA3 ru/</w:t>
      </w:r>
      <w:r>
        <w:t>~ndhE4 &amp;vAva+</w:t>
      </w:r>
      <w:r>
        <w:t xml:space="preserve"> ru~ndhE4 ka/</w:t>
      </w:r>
      <w:r>
        <w:t xml:space="preserve">dA3 | </w:t>
      </w:r>
    </w:p>
    <w:p w14:paraId="62D02BF0" w14:textId="578527E0" w:rsidR="00412978" w:rsidRDefault="00265D88">
      <w:r>
        <w:t>44)   1.5.8.4(40)-  ru/</w:t>
      </w:r>
      <w:r>
        <w:t>~ndhE/</w:t>
      </w:r>
      <w:r>
        <w:t>4 | ka/</w:t>
      </w:r>
      <w:r>
        <w:t>dA3 | ca/</w:t>
      </w:r>
      <w:r>
        <w:t xml:space="preserve">na </w:t>
      </w:r>
      <w:r>
        <w:t>|</w:t>
      </w:r>
    </w:p>
    <w:p w14:paraId="673271D3" w14:textId="013D2AFE" w:rsidR="00412978" w:rsidRDefault="00265D88">
      <w:r>
        <w:t>ru/</w:t>
      </w:r>
      <w:r>
        <w:t>~ndhE/</w:t>
      </w:r>
      <w:r>
        <w:t>4 ka/</w:t>
      </w:r>
      <w:r>
        <w:t>dA3 ka/</w:t>
      </w:r>
      <w:r>
        <w:t>dA3 ru+</w:t>
      </w:r>
      <w:r>
        <w:t>~ndhE4 ru~ndhE4 ka/</w:t>
      </w:r>
      <w:r>
        <w:t>dA3 ca/</w:t>
      </w:r>
      <w:r>
        <w:t>na ca/</w:t>
      </w:r>
      <w:r>
        <w:t>na ka/</w:t>
      </w:r>
      <w:r>
        <w:t>dA3 ru+</w:t>
      </w:r>
      <w:r>
        <w:t>~ndhE4 ru~ndhE4 ka/</w:t>
      </w:r>
      <w:r>
        <w:t>dA3 ca/</w:t>
      </w:r>
      <w:r>
        <w:t xml:space="preserve">na | </w:t>
      </w:r>
    </w:p>
    <w:p w14:paraId="15458B1D" w14:textId="44A4D444" w:rsidR="00412978" w:rsidRDefault="00265D88">
      <w:r>
        <w:t>45)   1.5.8.4(41)-  ka/</w:t>
      </w:r>
      <w:r>
        <w:t>dA3 | ca/</w:t>
      </w:r>
      <w:r>
        <w:t>na | sta/</w:t>
      </w:r>
      <w:r>
        <w:t>rIH |</w:t>
      </w:r>
    </w:p>
    <w:p w14:paraId="27F69ABF" w14:textId="227670C7" w:rsidR="00412978" w:rsidRDefault="00265D88">
      <w:r>
        <w:t>ka/</w:t>
      </w:r>
      <w:r>
        <w:t>dA3 ca/</w:t>
      </w:r>
      <w:r>
        <w:t>na ca/</w:t>
      </w:r>
      <w:r>
        <w:t>na ka/</w:t>
      </w:r>
      <w:r>
        <w:t>dA3 ka/</w:t>
      </w:r>
      <w:r>
        <w:t>dA3 ca/</w:t>
      </w:r>
      <w:r>
        <w:t>na sta/</w:t>
      </w:r>
      <w:r>
        <w:t>rIH sta/</w:t>
      </w:r>
      <w:r>
        <w:t>rISca/</w:t>
      </w:r>
      <w:r>
        <w:t>na ka/</w:t>
      </w:r>
      <w:r>
        <w:t>dA3 ka/</w:t>
      </w:r>
      <w:r>
        <w:t>dA3 ca/</w:t>
      </w:r>
      <w:r>
        <w:t>na sta/</w:t>
      </w:r>
      <w:r>
        <w:t xml:space="preserve">rIH | </w:t>
      </w:r>
    </w:p>
    <w:p w14:paraId="3A9B689B" w14:textId="5B221992" w:rsidR="00412978" w:rsidRDefault="00265D88">
      <w:r>
        <w:t>46)   1.5.8</w:t>
      </w:r>
      <w:r>
        <w:t>.4(42)-  ca/</w:t>
      </w:r>
      <w:r>
        <w:t>na | sta/</w:t>
      </w:r>
      <w:r>
        <w:t>rIH | a/</w:t>
      </w:r>
      <w:r>
        <w:t>si/</w:t>
      </w:r>
      <w:r>
        <w:t xml:space="preserve"> |</w:t>
      </w:r>
    </w:p>
    <w:p w14:paraId="7708C644" w14:textId="3C66B4FB" w:rsidR="00412978" w:rsidRDefault="00265D88">
      <w:r>
        <w:t>ca/</w:t>
      </w:r>
      <w:r>
        <w:t>na sta/</w:t>
      </w:r>
      <w:r>
        <w:t>rIH sta/</w:t>
      </w:r>
      <w:r>
        <w:t>rISca/</w:t>
      </w:r>
      <w:r>
        <w:t>na ca/</w:t>
      </w:r>
      <w:r>
        <w:t>na sta/</w:t>
      </w:r>
      <w:r>
        <w:t>rIra+</w:t>
      </w:r>
      <w:r>
        <w:t>syasi sta/</w:t>
      </w:r>
      <w:r>
        <w:t>rISca/</w:t>
      </w:r>
      <w:r>
        <w:t>na ca/</w:t>
      </w:r>
      <w:r>
        <w:t>na sta/</w:t>
      </w:r>
      <w:r>
        <w:t>rIra+</w:t>
      </w:r>
      <w:r>
        <w:t xml:space="preserve">si | </w:t>
      </w:r>
    </w:p>
    <w:p w14:paraId="26AB153E" w14:textId="04103851" w:rsidR="00412978" w:rsidRDefault="00265D88">
      <w:r>
        <w:t>47)   1.5.8.4(43)-  sta/</w:t>
      </w:r>
      <w:r>
        <w:t>rIH | a/</w:t>
      </w:r>
      <w:r>
        <w:t>si/</w:t>
      </w:r>
      <w:r>
        <w:t xml:space="preserve"> | iti+</w:t>
      </w:r>
      <w:r>
        <w:t xml:space="preserve"> |</w:t>
      </w:r>
    </w:p>
    <w:p w14:paraId="0C5AACCA" w14:textId="474E1E7B" w:rsidR="00412978" w:rsidRDefault="00265D88">
      <w:r>
        <w:t>sta/</w:t>
      </w:r>
      <w:r>
        <w:t>rIra+</w:t>
      </w:r>
      <w:r>
        <w:t>syasi sta/</w:t>
      </w:r>
      <w:r>
        <w:t>rIH sta/</w:t>
      </w:r>
      <w:r>
        <w:t>rIra/</w:t>
      </w:r>
      <w:r>
        <w:t>sItItya+</w:t>
      </w:r>
      <w:r>
        <w:t>si sta/</w:t>
      </w:r>
      <w:r>
        <w:t>rIH sta/</w:t>
      </w:r>
      <w:r>
        <w:t>rIra/</w:t>
      </w:r>
      <w:r>
        <w:t>sIti+</w:t>
      </w:r>
      <w:r>
        <w:t xml:space="preserve"> | </w:t>
      </w:r>
    </w:p>
    <w:p w14:paraId="0DA37CE1" w14:textId="26A94555" w:rsidR="00412978" w:rsidRDefault="00265D88">
      <w:r>
        <w:t>48)   1.5.8.4(44)-  a/</w:t>
      </w:r>
      <w:r>
        <w:t>si/</w:t>
      </w:r>
      <w:r>
        <w:t xml:space="preserve"> | iti+</w:t>
      </w:r>
      <w:r>
        <w:t xml:space="preserve"> | A/</w:t>
      </w:r>
      <w:r>
        <w:t>ha/</w:t>
      </w:r>
      <w:r>
        <w:t xml:space="preserve"> |</w:t>
      </w:r>
    </w:p>
    <w:p w14:paraId="53FA7FC1" w14:textId="7C0EC8BA" w:rsidR="00412978" w:rsidRDefault="00265D88">
      <w:r>
        <w:t>a/</w:t>
      </w:r>
      <w:r>
        <w:t>sItItya+</w:t>
      </w:r>
      <w:r>
        <w:t>sya/</w:t>
      </w:r>
      <w:r>
        <w:t>sItyA+</w:t>
      </w:r>
      <w:r>
        <w:t>hA/</w:t>
      </w:r>
      <w:r>
        <w:t>hE tya+</w:t>
      </w:r>
      <w:r>
        <w:t>sya/</w:t>
      </w:r>
      <w:r>
        <w:t>sItyA+</w:t>
      </w:r>
      <w:r>
        <w:t xml:space="preserve">ha | </w:t>
      </w:r>
    </w:p>
    <w:p w14:paraId="4C03FBE9" w14:textId="108C2945" w:rsidR="00412978" w:rsidRDefault="00265D88">
      <w:r>
        <w:t>49)   1.5.8.4(45)-  iti+</w:t>
      </w:r>
      <w:r>
        <w:t xml:space="preserve"> | A/</w:t>
      </w:r>
      <w:r>
        <w:t>ha/</w:t>
      </w:r>
      <w:r>
        <w:t xml:space="preserve"> | ~na | (G4S1.5-54)</w:t>
      </w:r>
    </w:p>
    <w:p w14:paraId="4FE3E998" w14:textId="599DAC46" w:rsidR="00412978" w:rsidRDefault="00265D88">
      <w:r>
        <w:t>ityA+</w:t>
      </w:r>
      <w:r>
        <w:t>hA/</w:t>
      </w:r>
      <w:r>
        <w:t>hE tItyA+</w:t>
      </w:r>
      <w:r>
        <w:t>ha/</w:t>
      </w:r>
      <w:r>
        <w:t xml:space="preserve"> ~na ~nAhE tItyA+</w:t>
      </w:r>
      <w:r>
        <w:t>ha/</w:t>
      </w:r>
      <w:r>
        <w:t xml:space="preserve"> ~na | </w:t>
      </w:r>
    </w:p>
    <w:p w14:paraId="75853EC9" w14:textId="5E6D2617" w:rsidR="00412978" w:rsidRDefault="00265D88">
      <w:r>
        <w:t>50)   1.5.8.4(46)-  A/</w:t>
      </w:r>
      <w:r>
        <w:t>ha/</w:t>
      </w:r>
      <w:r>
        <w:t xml:space="preserve"> | ~na | sta/</w:t>
      </w:r>
      <w:r>
        <w:t>rIm | (G4S1.5-54)</w:t>
      </w:r>
    </w:p>
    <w:p w14:paraId="13C6ABAB" w14:textId="13017F1B" w:rsidR="00412978" w:rsidRDefault="00265D88">
      <w:r>
        <w:lastRenderedPageBreak/>
        <w:t>A/</w:t>
      </w:r>
      <w:r>
        <w:t>ha/</w:t>
      </w:r>
      <w:r>
        <w:t xml:space="preserve"> ~na ~nAhA+</w:t>
      </w:r>
      <w:r>
        <w:t>ha/</w:t>
      </w:r>
      <w:r>
        <w:t xml:space="preserve"> ~na sta/</w:t>
      </w:r>
      <w:r>
        <w:t>rI(gg) sta/</w:t>
      </w:r>
      <w:r>
        <w:t>rInnAhA+</w:t>
      </w:r>
      <w:r>
        <w:t>ha/</w:t>
      </w:r>
      <w:r>
        <w:t xml:space="preserve"> ~na sta/</w:t>
      </w:r>
      <w:r>
        <w:t xml:space="preserve">rIm | </w:t>
      </w:r>
    </w:p>
    <w:p w14:paraId="47B48255" w14:textId="200B0800" w:rsidR="00412978" w:rsidRDefault="00265D88">
      <w:r>
        <w:t>51)   1.5.8.4(47)-  ~na | sta/</w:t>
      </w:r>
      <w:r>
        <w:t>rIm | rAtri%</w:t>
      </w:r>
      <w:r>
        <w:t>m | (G4S1.5-54)</w:t>
      </w:r>
    </w:p>
    <w:p w14:paraId="72F8CE18" w14:textId="184F5871" w:rsidR="00412978" w:rsidRDefault="00265D88">
      <w:r>
        <w:t>~na sta/</w:t>
      </w:r>
      <w:r>
        <w:t>rI(gg) sta/</w:t>
      </w:r>
      <w:r>
        <w:t>rInna ~na sta/</w:t>
      </w:r>
      <w:r>
        <w:t>rI(gm) rAtri/</w:t>
      </w:r>
      <w:r>
        <w:t>(gm/</w:t>
      </w:r>
      <w:r>
        <w:t>) rAtri(gg+</w:t>
      </w:r>
      <w:r>
        <w:t>) sta/</w:t>
      </w:r>
      <w:r>
        <w:t>rInna ~na sta/</w:t>
      </w:r>
      <w:r>
        <w:t>rI(gm) rAtri%</w:t>
      </w:r>
      <w:r>
        <w:t xml:space="preserve">m | </w:t>
      </w:r>
    </w:p>
    <w:p w14:paraId="4E07590B" w14:textId="2E93AEF0" w:rsidR="00412978" w:rsidRDefault="00265D88">
      <w:r>
        <w:t>52)   1.5.8.4(48)-  sta/</w:t>
      </w:r>
      <w:r>
        <w:t>rIm | rAt</w:t>
      </w:r>
      <w:r>
        <w:t>ri%</w:t>
      </w:r>
      <w:r>
        <w:t>m | va/</w:t>
      </w:r>
      <w:r>
        <w:t>sa/</w:t>
      </w:r>
      <w:r>
        <w:t>ti/</w:t>
      </w:r>
      <w:r>
        <w:t xml:space="preserve"> | (G4S1.5-54)</w:t>
      </w:r>
    </w:p>
    <w:p w14:paraId="0AEFCB3F" w14:textId="10A13F03" w:rsidR="00412978" w:rsidRDefault="00265D88">
      <w:r>
        <w:t>sta/</w:t>
      </w:r>
      <w:r>
        <w:t>rI(gm) rAtri/</w:t>
      </w:r>
      <w:r>
        <w:t>(gm/</w:t>
      </w:r>
      <w:r>
        <w:t>) rAtri(gg+</w:t>
      </w:r>
      <w:r>
        <w:t>) sta/</w:t>
      </w:r>
      <w:r>
        <w:t>rI(gg) sta/</w:t>
      </w:r>
      <w:r>
        <w:t>rI(gm) rAtri+</w:t>
      </w:r>
      <w:r>
        <w:t>M ~Mvasati vasati/</w:t>
      </w:r>
      <w:r>
        <w:t xml:space="preserve"> rAtri(gg+</w:t>
      </w:r>
      <w:r>
        <w:t>) sta/</w:t>
      </w:r>
      <w:r>
        <w:t>rI(gg) sta/</w:t>
      </w:r>
      <w:r>
        <w:t>rI(gm) rAtri+</w:t>
      </w:r>
      <w:r>
        <w:t xml:space="preserve">M ~Mvasati | </w:t>
      </w:r>
    </w:p>
    <w:p w14:paraId="2C54F7F8" w14:textId="258CF0FA" w:rsidR="00412978" w:rsidRDefault="00265D88">
      <w:r>
        <w:t>53)   1.5.8.4(49)-  rAtri%</w:t>
      </w:r>
      <w:r>
        <w:t>m | va/</w:t>
      </w:r>
      <w:r>
        <w:t>sa/</w:t>
      </w:r>
      <w:r>
        <w:t>ti/</w:t>
      </w:r>
      <w:r>
        <w:t xml:space="preserve"> | yaH | (G4S1.5-54)</w:t>
      </w:r>
    </w:p>
    <w:p w14:paraId="52B9B4E4" w14:textId="244A35B8" w:rsidR="00412978" w:rsidRDefault="00265D88">
      <w:r>
        <w:t>rAtri+</w:t>
      </w:r>
      <w:r>
        <w:t>M ~Mvasati vasati/</w:t>
      </w:r>
      <w:r>
        <w:t xml:space="preserve"> rAtri/</w:t>
      </w:r>
      <w:r>
        <w:t>(gm/</w:t>
      </w:r>
      <w:r>
        <w:t>) rAtri+</w:t>
      </w:r>
      <w:r>
        <w:t>M ~Mvasati/</w:t>
      </w:r>
      <w:r>
        <w:t xml:space="preserve"> yO yO va+</w:t>
      </w:r>
      <w:r>
        <w:t>sati/</w:t>
      </w:r>
      <w:r>
        <w:t xml:space="preserve"> rAtri/</w:t>
      </w:r>
      <w:r>
        <w:t>(gm/</w:t>
      </w:r>
      <w:r>
        <w:t>) rAtri+</w:t>
      </w:r>
      <w:r>
        <w:t>M ~Mvasati/</w:t>
      </w:r>
      <w:r>
        <w:t xml:space="preserve"> yaH | </w:t>
      </w:r>
    </w:p>
    <w:p w14:paraId="395D79D4" w14:textId="5FC62238" w:rsidR="00412978" w:rsidRDefault="00265D88">
      <w:r>
        <w:t>54)   1.5.8.4(50)-  va/</w:t>
      </w:r>
      <w:r>
        <w:t>sa/</w:t>
      </w:r>
      <w:r>
        <w:t>ti/</w:t>
      </w:r>
      <w:r>
        <w:t xml:space="preserve"> | yaH | E/</w:t>
      </w:r>
      <w:r>
        <w:t>vam |</w:t>
      </w:r>
    </w:p>
    <w:p w14:paraId="52177C2D" w14:textId="2DBC2687" w:rsidR="00412978" w:rsidRDefault="00265D88">
      <w:r>
        <w:t>va/</w:t>
      </w:r>
      <w:r>
        <w:t>sa/</w:t>
      </w:r>
      <w:r>
        <w:t>ti/</w:t>
      </w:r>
      <w:r>
        <w:t xml:space="preserve"> yO yO va+</w:t>
      </w:r>
      <w:r>
        <w:t>sati vasati/</w:t>
      </w:r>
      <w:r>
        <w:t xml:space="preserve"> ya E/</w:t>
      </w:r>
      <w:r>
        <w:t>va mE/</w:t>
      </w:r>
      <w:r>
        <w:t>vaM ~MyO va+</w:t>
      </w:r>
      <w:r>
        <w:t>sati vasati/</w:t>
      </w:r>
      <w:r>
        <w:t xml:space="preserve"> ya E/</w:t>
      </w:r>
      <w:r>
        <w:t xml:space="preserve">vam | </w:t>
      </w:r>
    </w:p>
    <w:p w14:paraId="6A03B318" w14:textId="6CA06CB9" w:rsidR="00412978" w:rsidRDefault="00265D88">
      <w:r>
        <w:t>1)   1.5.8.5(1)-  yaH | E/</w:t>
      </w:r>
      <w:r>
        <w:t>vam | vi/</w:t>
      </w:r>
      <w:r>
        <w:t>d3vAn |</w:t>
      </w:r>
    </w:p>
    <w:p w14:paraId="2AFA9D60" w14:textId="2E6AA9C9" w:rsidR="00412978" w:rsidRDefault="00265D88">
      <w:r>
        <w:t>ya E/</w:t>
      </w:r>
      <w:r>
        <w:t>va mE/</w:t>
      </w:r>
      <w:r>
        <w:t>vaM ~MyO ya E/</w:t>
      </w:r>
      <w:r>
        <w:t>vaM ~Mvi/</w:t>
      </w:r>
      <w:r>
        <w:t>d3vAn. vi/</w:t>
      </w:r>
      <w:r>
        <w:t>d3vA ~nE/</w:t>
      </w:r>
      <w:r>
        <w:t>vaM ~MyO ya E/</w:t>
      </w:r>
      <w:r>
        <w:t>vaM ~Mvi/</w:t>
      </w:r>
      <w:r>
        <w:t xml:space="preserve">d3vAn | </w:t>
      </w:r>
    </w:p>
    <w:p w14:paraId="6B7436CD" w14:textId="506A72B0" w:rsidR="00412978" w:rsidRDefault="00265D88">
      <w:r>
        <w:t>2)   1.5.8.5(2)-  E/</w:t>
      </w:r>
      <w:r>
        <w:t>vam | vi/</w:t>
      </w:r>
      <w:r>
        <w:t>d3vAn | a/</w:t>
      </w:r>
      <w:r>
        <w:t>g3nim |</w:t>
      </w:r>
    </w:p>
    <w:p w14:paraId="646748E3" w14:textId="6FC932E1" w:rsidR="00412978" w:rsidRDefault="00265D88">
      <w:r>
        <w:t>E/</w:t>
      </w:r>
      <w:r>
        <w:t>vaM ~Mvi/</w:t>
      </w:r>
      <w:r>
        <w:t>d3vAn. vi/</w:t>
      </w:r>
      <w:r>
        <w:t>d3vA ~nE/</w:t>
      </w:r>
      <w:r>
        <w:t>va mE/</w:t>
      </w:r>
      <w:r>
        <w:t>vaM ~Mvi/</w:t>
      </w:r>
      <w:r>
        <w:t>d3vA ~na/</w:t>
      </w:r>
      <w:r>
        <w:t>g3ni ma/</w:t>
      </w:r>
      <w:r>
        <w:t>g3niM ~Mvi/</w:t>
      </w:r>
      <w:r>
        <w:t>d3vA ~nE/</w:t>
      </w:r>
      <w:r>
        <w:t>va mE/</w:t>
      </w:r>
      <w:r>
        <w:t>vaM ~Mvi/</w:t>
      </w:r>
      <w:r>
        <w:t>d3vA ~na/</w:t>
      </w:r>
      <w:r>
        <w:t xml:space="preserve">g3nim | </w:t>
      </w:r>
    </w:p>
    <w:p w14:paraId="69641463" w14:textId="05D3D93D" w:rsidR="00412978" w:rsidRDefault="00265D88">
      <w:r>
        <w:t>3)   1.5.8.5(3)-  vi/</w:t>
      </w:r>
      <w:r>
        <w:t>d3vAn | a/</w:t>
      </w:r>
      <w:r>
        <w:t>g3nim | u/</w:t>
      </w:r>
      <w:r>
        <w:t>pa/</w:t>
      </w:r>
      <w:r>
        <w:t>tiShTha+</w:t>
      </w:r>
      <w:r>
        <w:t>2tE |</w:t>
      </w:r>
    </w:p>
    <w:p w14:paraId="3F6F17B2" w14:textId="3AC20BE6" w:rsidR="00412978" w:rsidRDefault="00265D88">
      <w:r>
        <w:t>vi/</w:t>
      </w:r>
      <w:r>
        <w:t>d3vA ~na/</w:t>
      </w:r>
      <w:r>
        <w:t>g3ni ma/</w:t>
      </w:r>
      <w:r>
        <w:t>g3niM ~Mvi/</w:t>
      </w:r>
      <w:r>
        <w:t>d3vAn. vi/</w:t>
      </w:r>
      <w:r>
        <w:t>d3vA ~na/</w:t>
      </w:r>
      <w:r>
        <w:t>g3ni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&amp;g3niM ~Mvi/</w:t>
      </w:r>
      <w:r>
        <w:t>d3vAn. vi/</w:t>
      </w:r>
      <w:r>
        <w:t>d3vA ~na/</w:t>
      </w:r>
      <w:r>
        <w:t>g3ni mu+</w:t>
      </w:r>
      <w:r>
        <w:t>pa/</w:t>
      </w:r>
      <w:r>
        <w:t>tiShTha+</w:t>
      </w:r>
      <w:r>
        <w:t xml:space="preserve">2tE | </w:t>
      </w:r>
    </w:p>
    <w:p w14:paraId="23ECD990" w14:textId="35CEB7FD" w:rsidR="00412978" w:rsidRDefault="00265D88">
      <w:r>
        <w:t>4)   1.5.8.5(4)-  a/</w:t>
      </w:r>
      <w:r>
        <w:t>g3nim | u/</w:t>
      </w:r>
      <w:r>
        <w:t>pa/</w:t>
      </w:r>
      <w:r>
        <w:t>tiShTha+</w:t>
      </w:r>
      <w:r>
        <w:t>2tE | pari+</w:t>
      </w:r>
      <w:r>
        <w:t xml:space="preserve"> |</w:t>
      </w:r>
    </w:p>
    <w:p w14:paraId="5063313E" w14:textId="6A210EED" w:rsidR="00412978" w:rsidRDefault="00265D88">
      <w:r>
        <w:t>a/</w:t>
      </w:r>
      <w:r>
        <w:t>g3ni mu+</w:t>
      </w:r>
      <w:r>
        <w:t>pa/</w:t>
      </w:r>
      <w:r>
        <w:t>tiS</w:t>
      </w:r>
      <w:r>
        <w:t>hTha+</w:t>
      </w:r>
      <w:r>
        <w:t>2ta upa/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tiShTha+</w:t>
      </w:r>
      <w:r>
        <w:t>2tE/</w:t>
      </w:r>
      <w:r>
        <w:t xml:space="preserve"> pari/</w:t>
      </w:r>
      <w:r>
        <w:t xml:space="preserve"> paryu+</w:t>
      </w:r>
      <w:r>
        <w:t>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tiShTha+</w:t>
      </w:r>
      <w:r>
        <w:t>2tE/</w:t>
      </w:r>
      <w:r>
        <w:t xml:space="preserve"> pari+</w:t>
      </w:r>
      <w:r>
        <w:t xml:space="preserve"> | </w:t>
      </w:r>
    </w:p>
    <w:p w14:paraId="0864FFC1" w14:textId="4057F9B4" w:rsidR="00412978" w:rsidRDefault="00265D88">
      <w:r>
        <w:t>5)   1.5.8.5(5)-  u/</w:t>
      </w:r>
      <w:r>
        <w:t>pa/</w:t>
      </w:r>
      <w:r>
        <w:t>tiShTha+</w:t>
      </w:r>
      <w:r>
        <w:t>2tE | pari+</w:t>
      </w:r>
      <w:r>
        <w:t xml:space="preserve"> | tvA/</w:t>
      </w:r>
      <w:r>
        <w:t xml:space="preserve"> |</w:t>
      </w:r>
    </w:p>
    <w:p w14:paraId="25B435A1" w14:textId="4F402B8C" w:rsidR="00412978" w:rsidRDefault="00265D88">
      <w:r>
        <w:t>u/</w:t>
      </w:r>
      <w:r>
        <w:t>pa/</w:t>
      </w:r>
      <w:r>
        <w:t>tiShTha+</w:t>
      </w:r>
      <w:r>
        <w:t>2tE/</w:t>
      </w:r>
      <w:r>
        <w:t xml:space="preserve"> pari/</w:t>
      </w:r>
      <w:r>
        <w:t xml:space="preserve"> paryu+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pari+</w:t>
      </w:r>
      <w:r>
        <w:t xml:space="preserve"> tvA tvA/</w:t>
      </w:r>
      <w:r>
        <w:t xml:space="preserve"> paryu+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pari+</w:t>
      </w:r>
      <w:r>
        <w:t xml:space="preserve"> tvA | </w:t>
      </w:r>
    </w:p>
    <w:p w14:paraId="0D7A22E7" w14:textId="2B469D7A" w:rsidR="00412978" w:rsidRDefault="00265D88">
      <w:r>
        <w:t>6)   1.5.8.5(5)-  u/</w:t>
      </w:r>
      <w:r>
        <w:t>pa/</w:t>
      </w:r>
      <w:r>
        <w:t>tiShTha+</w:t>
      </w:r>
      <w:r>
        <w:t>2tE |</w:t>
      </w:r>
    </w:p>
    <w:p w14:paraId="2199C15A" w14:textId="383935A2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229B4D79" w14:textId="6372F75F" w:rsidR="00412978" w:rsidRDefault="00265D88">
      <w:r>
        <w:lastRenderedPageBreak/>
        <w:t>7)   1.5.8.5(6)-  pari+</w:t>
      </w:r>
      <w:r>
        <w:t xml:space="preserve"> | tvA/</w:t>
      </w:r>
      <w:r>
        <w:t xml:space="preserve"> | a/</w:t>
      </w:r>
      <w:r>
        <w:t>g3nE/</w:t>
      </w:r>
      <w:r>
        <w:t xml:space="preserve"> |</w:t>
      </w:r>
    </w:p>
    <w:p w14:paraId="3AF7E224" w14:textId="49FB2261" w:rsidR="00412978" w:rsidRDefault="00265D88">
      <w:r>
        <w:t>pari+</w:t>
      </w:r>
      <w:r>
        <w:t xml:space="preserve"> tvA tvA/</w:t>
      </w:r>
      <w:r>
        <w:t xml:space="preserve"> pari/</w:t>
      </w:r>
      <w:r>
        <w:t xml:space="preserve"> pari+</w:t>
      </w:r>
      <w:r>
        <w:t xml:space="preserve"> tvA &amp;g3nE &amp;g3nE tvA/</w:t>
      </w:r>
      <w:r>
        <w:t xml:space="preserve"> pari/</w:t>
      </w:r>
      <w:r>
        <w:t xml:space="preserve"> pari+</w:t>
      </w:r>
      <w:r>
        <w:t xml:space="preserve"> tvA &amp;g3nE | </w:t>
      </w:r>
    </w:p>
    <w:p w14:paraId="52AB47FC" w14:textId="09E9CA51" w:rsidR="00412978" w:rsidRDefault="00265D88">
      <w:r>
        <w:t>8)   1.</w:t>
      </w:r>
      <w:r>
        <w:t>5.8.5(7)-  tvA/</w:t>
      </w:r>
      <w:r>
        <w:t xml:space="preserve"> | a/</w:t>
      </w:r>
      <w:r>
        <w:t>g3nE/</w:t>
      </w:r>
      <w:r>
        <w:t xml:space="preserve"> | pura%</w:t>
      </w:r>
      <w:r>
        <w:t>m | (J2D3-33)</w:t>
      </w:r>
    </w:p>
    <w:p w14:paraId="0FF55E46" w14:textId="3B3D8C81" w:rsidR="00412978" w:rsidRDefault="00265D88">
      <w:r>
        <w:t>tvA/</w:t>
      </w:r>
      <w:r>
        <w:t xml:space="preserve"> &amp;g3nE/</w:t>
      </w:r>
      <w:r>
        <w:t xml:space="preserve"> &amp;g3nE/</w:t>
      </w:r>
      <w:r>
        <w:t xml:space="preserve"> tvA/</w:t>
      </w:r>
      <w:r>
        <w:t xml:space="preserve"> tvA/</w:t>
      </w:r>
      <w:r>
        <w:t xml:space="preserve"> &amp;g3nE/</w:t>
      </w:r>
      <w:r>
        <w:t xml:space="preserve"> pura/</w:t>
      </w:r>
      <w:r>
        <w:t>m pura+</w:t>
      </w:r>
      <w:r>
        <w:t xml:space="preserve"> mag3nE tvA tvA &amp;g3nE/</w:t>
      </w:r>
      <w:r>
        <w:t xml:space="preserve"> pura%</w:t>
      </w:r>
      <w:r>
        <w:t xml:space="preserve">m | </w:t>
      </w:r>
    </w:p>
    <w:p w14:paraId="532E6118" w14:textId="24C2E869" w:rsidR="00412978" w:rsidRDefault="00265D88">
      <w:r>
        <w:t>9)   1.5.8.5(8)-  a/</w:t>
      </w:r>
      <w:r>
        <w:t>g3nE/</w:t>
      </w:r>
      <w:r>
        <w:t xml:space="preserve"> | pura%</w:t>
      </w:r>
      <w:r>
        <w:t>m | va/</w:t>
      </w:r>
      <w:r>
        <w:t>yam | (J2D3-33)</w:t>
      </w:r>
    </w:p>
    <w:p w14:paraId="354FC25E" w14:textId="41A32B6B" w:rsidR="00412978" w:rsidRDefault="00265D88">
      <w:r>
        <w:t>a/</w:t>
      </w:r>
      <w:r>
        <w:t>g3nE/</w:t>
      </w:r>
      <w:r>
        <w:t xml:space="preserve"> pura/</w:t>
      </w:r>
      <w:r>
        <w:t>m pura+</w:t>
      </w:r>
      <w:r>
        <w:t xml:space="preserve"> mag3nE &amp;g3nE/</w:t>
      </w:r>
      <w:r>
        <w:t xml:space="preserve"> pura+</w:t>
      </w:r>
      <w:r>
        <w:t>M ~Mva/</w:t>
      </w:r>
      <w:r>
        <w:t>yaM ~Mva/</w:t>
      </w:r>
      <w:r>
        <w:t>yam pura+</w:t>
      </w:r>
      <w:r>
        <w:t xml:space="preserve"> mag3nE &amp;g3nE/</w:t>
      </w:r>
      <w:r>
        <w:t xml:space="preserve"> pura+</w:t>
      </w:r>
      <w:r>
        <w:t>M ~Mva/</w:t>
      </w:r>
      <w:r>
        <w:t xml:space="preserve">yam | </w:t>
      </w:r>
    </w:p>
    <w:p w14:paraId="4FE05229" w14:textId="07F5586B" w:rsidR="00412978" w:rsidRDefault="00265D88">
      <w:r>
        <w:t>10)   1.5.8.5(9)-  pura%</w:t>
      </w:r>
      <w:r>
        <w:t>m | va/</w:t>
      </w:r>
      <w:r>
        <w:t>yam | iti+</w:t>
      </w:r>
      <w:r>
        <w:t xml:space="preserve"> | (J2D3-33)</w:t>
      </w:r>
    </w:p>
    <w:p w14:paraId="6BBCC9B5" w14:textId="6108A875" w:rsidR="00412978" w:rsidRDefault="00265D88">
      <w:r>
        <w:t>pura+</w:t>
      </w:r>
      <w:r>
        <w:t>M ~Mva/</w:t>
      </w:r>
      <w:r>
        <w:t>yaM ~Mva/</w:t>
      </w:r>
      <w:r>
        <w:t>yam pura/</w:t>
      </w:r>
      <w:r>
        <w:t>m pura+</w:t>
      </w:r>
      <w:r>
        <w:t>M ~Mva/</w:t>
      </w:r>
      <w:r>
        <w:t>ya mitIti+</w:t>
      </w:r>
      <w:r>
        <w:t xml:space="preserve"> va/</w:t>
      </w:r>
      <w:r>
        <w:t>yam pura/</w:t>
      </w:r>
      <w:r>
        <w:t>m pura+</w:t>
      </w:r>
      <w:r>
        <w:t>M ~Mva/</w:t>
      </w:r>
      <w:r>
        <w:t>ya miti+</w:t>
      </w:r>
      <w:r>
        <w:t xml:space="preserve"> | </w:t>
      </w:r>
    </w:p>
    <w:p w14:paraId="4493044A" w14:textId="6535901C" w:rsidR="00412978" w:rsidRDefault="00265D88">
      <w:r>
        <w:t xml:space="preserve">11)   </w:t>
      </w:r>
      <w:r>
        <w:t>1.5.8.5(10)-  va/</w:t>
      </w:r>
      <w:r>
        <w:t>yam | iti+</w:t>
      </w:r>
      <w:r>
        <w:t xml:space="preserve"> | A/</w:t>
      </w:r>
      <w:r>
        <w:t>ha/</w:t>
      </w:r>
      <w:r>
        <w:t xml:space="preserve"> |</w:t>
      </w:r>
    </w:p>
    <w:p w14:paraId="57185523" w14:textId="73A26621" w:rsidR="00412978" w:rsidRDefault="00265D88">
      <w:r>
        <w:t>va/</w:t>
      </w:r>
      <w:r>
        <w:t>ya mitIti+</w:t>
      </w:r>
      <w:r>
        <w:t xml:space="preserve"> va/</w:t>
      </w:r>
      <w:r>
        <w:t>yaM ~Mva/</w:t>
      </w:r>
      <w:r>
        <w:t>ya mityA+</w:t>
      </w:r>
      <w:r>
        <w:t>hA/</w:t>
      </w:r>
      <w:r>
        <w:t>hE ti+</w:t>
      </w:r>
      <w:r>
        <w:t xml:space="preserve"> va/</w:t>
      </w:r>
      <w:r>
        <w:t>yaM ~Mva/</w:t>
      </w:r>
      <w:r>
        <w:t>ya mityA+</w:t>
      </w:r>
      <w:r>
        <w:t xml:space="preserve">ha | </w:t>
      </w:r>
    </w:p>
    <w:p w14:paraId="5B86F9C7" w14:textId="6585DBD6" w:rsidR="00412978" w:rsidRDefault="00265D88">
      <w:r>
        <w:t>12)   1.5.8.5(11)-  iti+</w:t>
      </w:r>
      <w:r>
        <w:t xml:space="preserve"> | A/</w:t>
      </w:r>
      <w:r>
        <w:t>ha/</w:t>
      </w:r>
      <w:r>
        <w:t xml:space="preserve"> | pa/</w:t>
      </w:r>
      <w:r>
        <w:t>ri/</w:t>
      </w:r>
      <w:r>
        <w:t>dhi4m |</w:t>
      </w:r>
    </w:p>
    <w:p w14:paraId="64292DDE" w14:textId="195714CC" w:rsidR="00412978" w:rsidRDefault="00265D88">
      <w:r>
        <w:t>ityA+</w:t>
      </w:r>
      <w:r>
        <w:t>hA/</w:t>
      </w:r>
      <w:r>
        <w:t>hE tItyA+</w:t>
      </w:r>
      <w:r>
        <w:t>ha pari/</w:t>
      </w:r>
      <w:r>
        <w:t>dhi4m pa+</w:t>
      </w:r>
      <w:r>
        <w:t>ri/</w:t>
      </w:r>
      <w:r>
        <w:t>dhi4 mA/</w:t>
      </w:r>
      <w:r>
        <w:t>hE tItyA+</w:t>
      </w:r>
      <w:r>
        <w:t>ha pari/</w:t>
      </w:r>
      <w:r>
        <w:t xml:space="preserve">dhi4m | </w:t>
      </w:r>
    </w:p>
    <w:p w14:paraId="1AD1910A" w14:textId="486D4AB4" w:rsidR="00412978" w:rsidRDefault="00265D88">
      <w:r>
        <w:t>13)   1.5.8.5(12)-  A/</w:t>
      </w:r>
      <w:r>
        <w:t>ha/</w:t>
      </w:r>
      <w:r>
        <w:t xml:space="preserve"> </w:t>
      </w:r>
      <w:r>
        <w:t>| pa/</w:t>
      </w:r>
      <w:r>
        <w:t>ri/</w:t>
      </w:r>
      <w:r>
        <w:t>dhi4m | E/</w:t>
      </w:r>
      <w:r>
        <w:t>va |</w:t>
      </w:r>
    </w:p>
    <w:p w14:paraId="74B5FBFB" w14:textId="0E6095AE" w:rsidR="00412978" w:rsidRDefault="00265D88">
      <w:r>
        <w:t>A/</w:t>
      </w:r>
      <w:r>
        <w:t>ha/</w:t>
      </w:r>
      <w:r>
        <w:t xml:space="preserve"> pa/</w:t>
      </w:r>
      <w:r>
        <w:t>ri/</w:t>
      </w:r>
      <w:r>
        <w:t>dhi4m pa+</w:t>
      </w:r>
      <w:r>
        <w:t>ri/</w:t>
      </w:r>
      <w:r>
        <w:t>dhi4 mA+</w:t>
      </w:r>
      <w:r>
        <w:t>hAha pari/</w:t>
      </w:r>
      <w:r>
        <w:t>dhi4 mE/</w:t>
      </w:r>
      <w:r>
        <w:t>vaiva pa+</w:t>
      </w:r>
      <w:r>
        <w:t>ri/</w:t>
      </w:r>
      <w:r>
        <w:t>dhi4 mA+</w:t>
      </w:r>
      <w:r>
        <w:t>hAha pari/</w:t>
      </w:r>
      <w:r>
        <w:t>dhi4 mE/</w:t>
      </w:r>
      <w:r>
        <w:t xml:space="preserve">va | </w:t>
      </w:r>
    </w:p>
    <w:p w14:paraId="0490B3BD" w14:textId="0FF02A42" w:rsidR="00412978" w:rsidRDefault="00265D88">
      <w:r>
        <w:t>14)   1.5.8.5(13)-  pa/</w:t>
      </w:r>
      <w:r>
        <w:t>ri/</w:t>
      </w:r>
      <w:r>
        <w:t>dhi4m | E/</w:t>
      </w:r>
      <w:r>
        <w:t>va | E/</w:t>
      </w:r>
      <w:r>
        <w:t>tam |</w:t>
      </w:r>
    </w:p>
    <w:p w14:paraId="3E4C0E56" w14:textId="21F8C011" w:rsidR="00412978" w:rsidRDefault="00265D88">
      <w:r>
        <w:t>pa/</w:t>
      </w:r>
      <w:r>
        <w:t>ri/</w:t>
      </w:r>
      <w:r>
        <w:t>dhi4 mE/</w:t>
      </w:r>
      <w:r>
        <w:t>vaiva pa+</w:t>
      </w:r>
      <w:r>
        <w:t>ri/</w:t>
      </w:r>
      <w:r>
        <w:t>dhi4m pa+</w:t>
      </w:r>
      <w:r>
        <w:t>ri/</w:t>
      </w:r>
      <w:r>
        <w:t>dhi4 mE/</w:t>
      </w:r>
      <w:r>
        <w:t>vaita mE/</w:t>
      </w:r>
      <w:r>
        <w:t>ta mE/</w:t>
      </w:r>
      <w:r>
        <w:t>va pa+</w:t>
      </w:r>
      <w:r>
        <w:t>ri/</w:t>
      </w:r>
      <w:r>
        <w:t>dhi4m pa+</w:t>
      </w:r>
      <w:r>
        <w:t>ri/</w:t>
      </w:r>
      <w:r>
        <w:t>dhi4 mE/</w:t>
      </w:r>
      <w:r>
        <w:t xml:space="preserve">vaitam | </w:t>
      </w:r>
    </w:p>
    <w:p w14:paraId="06CEC752" w14:textId="51DEA039" w:rsidR="00412978" w:rsidRDefault="00265D88">
      <w:r>
        <w:t>15)   1.5.8.5(13)-  pa/</w:t>
      </w:r>
      <w:r>
        <w:t>ri/</w:t>
      </w:r>
      <w:r>
        <w:t>dhi4m |</w:t>
      </w:r>
    </w:p>
    <w:p w14:paraId="45C1529B" w14:textId="485735F7" w:rsidR="00412978" w:rsidRDefault="00265D88">
      <w:r>
        <w:t>pa/</w:t>
      </w:r>
      <w:r>
        <w:t>ri/</w:t>
      </w:r>
      <w:r>
        <w:t>dhi4miti+</w:t>
      </w:r>
      <w:r>
        <w:t xml:space="preserve"> pari - dhi4m | </w:t>
      </w:r>
    </w:p>
    <w:p w14:paraId="248AD888" w14:textId="1C543C77" w:rsidR="00412978" w:rsidRDefault="00265D88">
      <w:r>
        <w:t>16)   1.5.8.5(14)-  E/</w:t>
      </w:r>
      <w:r>
        <w:t>va | E/</w:t>
      </w:r>
      <w:r>
        <w:t>tam | pari+</w:t>
      </w:r>
      <w:r>
        <w:t xml:space="preserve"> |</w:t>
      </w:r>
    </w:p>
    <w:p w14:paraId="7DA1932C" w14:textId="3076CE93" w:rsidR="00412978" w:rsidRDefault="00265D88">
      <w:r>
        <w:t>E/</w:t>
      </w:r>
      <w:r>
        <w:t>vaita mE/</w:t>
      </w:r>
      <w:r>
        <w:t>ta mE/</w:t>
      </w:r>
      <w:r>
        <w:t>vaivaitam pari/</w:t>
      </w:r>
      <w:r>
        <w:t xml:space="preserve"> paryE/</w:t>
      </w:r>
      <w:r>
        <w:t>ta mE/</w:t>
      </w:r>
      <w:r>
        <w:t>vaivaitam pari+</w:t>
      </w:r>
      <w:r>
        <w:t xml:space="preserve"> | </w:t>
      </w:r>
    </w:p>
    <w:p w14:paraId="3A9800E9" w14:textId="1577E5E3" w:rsidR="00412978" w:rsidRDefault="00265D88">
      <w:r>
        <w:t>17)   1.5.8.5(15)-  E/</w:t>
      </w:r>
      <w:r>
        <w:t>tam | pari+</w:t>
      </w:r>
      <w:r>
        <w:t xml:space="preserve"> | da/</w:t>
      </w:r>
      <w:r>
        <w:t>3dhA/</w:t>
      </w:r>
      <w:r>
        <w:t>4ti/</w:t>
      </w:r>
      <w:r>
        <w:t xml:space="preserve"> |</w:t>
      </w:r>
    </w:p>
    <w:p w14:paraId="7467C348" w14:textId="20F9C82E" w:rsidR="00412978" w:rsidRDefault="00265D88">
      <w:r>
        <w:t>E/</w:t>
      </w:r>
      <w:r>
        <w:t>tam pari/</w:t>
      </w:r>
      <w:r>
        <w:t xml:space="preserve"> paryE/</w:t>
      </w:r>
      <w:r>
        <w:t>ta m</w:t>
      </w:r>
      <w:r>
        <w:t>E/</w:t>
      </w:r>
      <w:r>
        <w:t>tam pari+</w:t>
      </w:r>
      <w:r>
        <w:t xml:space="preserve"> da3dhA4ti da3dhA4ti/</w:t>
      </w:r>
      <w:r>
        <w:t xml:space="preserve"> paryE/</w:t>
      </w:r>
      <w:r>
        <w:t>ta mE/</w:t>
      </w:r>
      <w:r>
        <w:t>tam pari+</w:t>
      </w:r>
      <w:r>
        <w:t xml:space="preserve"> da3dhA4ti | </w:t>
      </w:r>
    </w:p>
    <w:p w14:paraId="4BBB9CCA" w14:textId="735E4653" w:rsidR="00412978" w:rsidRDefault="00265D88">
      <w:r>
        <w:t>18)   1.5.8.5(16)-  pari+</w:t>
      </w:r>
      <w:r>
        <w:t xml:space="preserve"> | da/</w:t>
      </w:r>
      <w:r>
        <w:t>3dhA/</w:t>
      </w:r>
      <w:r>
        <w:t>4ti/</w:t>
      </w:r>
      <w:r>
        <w:t xml:space="preserve"> | aska+</w:t>
      </w:r>
      <w:r>
        <w:t>~ndA3ya |</w:t>
      </w:r>
    </w:p>
    <w:p w14:paraId="777AC021" w14:textId="60A870EF" w:rsidR="00412978" w:rsidRDefault="00265D88">
      <w:r>
        <w:lastRenderedPageBreak/>
        <w:t>pari+</w:t>
      </w:r>
      <w:r>
        <w:t xml:space="preserve"> da3dhA4ti da3dhA4ti/</w:t>
      </w:r>
      <w:r>
        <w:t xml:space="preserve"> pari/</w:t>
      </w:r>
      <w:r>
        <w:t xml:space="preserve"> pari+</w:t>
      </w:r>
      <w:r>
        <w:t xml:space="preserve"> da3dhA/</w:t>
      </w:r>
      <w:r>
        <w:t>4 tyaska+</w:t>
      </w:r>
      <w:r>
        <w:t>~ndA/</w:t>
      </w:r>
      <w:r>
        <w:t>3 yAska+</w:t>
      </w:r>
      <w:r>
        <w:t>~ndA3ya da3dhA4ti/</w:t>
      </w:r>
      <w:r>
        <w:t xml:space="preserve"> pari/</w:t>
      </w:r>
      <w:r>
        <w:t xml:space="preserve"> pari+</w:t>
      </w:r>
      <w:r>
        <w:t xml:space="preserve"> da3dhA/</w:t>
      </w:r>
      <w:r>
        <w:t>4tyaska+</w:t>
      </w:r>
      <w:r>
        <w:t xml:space="preserve">~ndA3ya | </w:t>
      </w:r>
    </w:p>
    <w:p w14:paraId="3B29AE85" w14:textId="43EF7647" w:rsidR="00412978" w:rsidRDefault="00265D88">
      <w:r>
        <w:t xml:space="preserve">19)  </w:t>
      </w:r>
      <w:r>
        <w:t xml:space="preserve"> 1.5.8.5(17)-  da/</w:t>
      </w:r>
      <w:r>
        <w:t>3dhA/</w:t>
      </w:r>
      <w:r>
        <w:t>4ti/</w:t>
      </w:r>
      <w:r>
        <w:t xml:space="preserve"> | aska+</w:t>
      </w:r>
      <w:r>
        <w:t>~ndA3ya | ag3nE%</w:t>
      </w:r>
      <w:r>
        <w:t xml:space="preserve"> | (G4S1.5-55)</w:t>
      </w:r>
    </w:p>
    <w:p w14:paraId="4918F9F6" w14:textId="1A06EB68" w:rsidR="00412978" w:rsidRDefault="00265D88">
      <w:r>
        <w:t>da/</w:t>
      </w:r>
      <w:r>
        <w:t>3dhA/</w:t>
      </w:r>
      <w:r>
        <w:t>4tyaska+</w:t>
      </w:r>
      <w:r>
        <w:t>~ndA/</w:t>
      </w:r>
      <w:r>
        <w:t>3 yAska+</w:t>
      </w:r>
      <w:r>
        <w:t>~ndA3ya da3dhA4ti da3dhA/</w:t>
      </w:r>
      <w:r>
        <w:t>4tyaska+</w:t>
      </w:r>
      <w:r>
        <w:t>~ndA/</w:t>
      </w:r>
      <w:r>
        <w:t>3yAg3nE &amp;g3nE &amp;ska+</w:t>
      </w:r>
      <w:r>
        <w:t>~ndA3ya da3dhA4ti da3dhA/</w:t>
      </w:r>
      <w:r>
        <w:t>4tyaska+</w:t>
      </w:r>
      <w:r>
        <w:t>~ndA/</w:t>
      </w:r>
      <w:r>
        <w:t>3yAg3nE%</w:t>
      </w:r>
      <w:r>
        <w:t xml:space="preserve"> | </w:t>
      </w:r>
    </w:p>
    <w:p w14:paraId="5E3A1D72" w14:textId="08572FAF" w:rsidR="00412978" w:rsidRDefault="00265D88">
      <w:r>
        <w:t>20)   1.5.8.5(18)-  aska+</w:t>
      </w:r>
      <w:r>
        <w:t>~ndA3ya | ag3nE%</w:t>
      </w:r>
      <w:r>
        <w:t xml:space="preserve"> | g3Ru/</w:t>
      </w:r>
      <w:r>
        <w:t>ha/</w:t>
      </w:r>
      <w:r>
        <w:t>pa/</w:t>
      </w:r>
      <w:r>
        <w:t>tE/</w:t>
      </w:r>
      <w:r>
        <w:t xml:space="preserve"> | (G4S1.5-55)</w:t>
      </w:r>
    </w:p>
    <w:p w14:paraId="76887866" w14:textId="328F6623" w:rsidR="00412978" w:rsidRDefault="00265D88">
      <w:r>
        <w:t>aska+</w:t>
      </w:r>
      <w:r>
        <w:t>~ndA/</w:t>
      </w:r>
      <w:r>
        <w:t>3yAg3nE &amp;g3nE &amp;ska+</w:t>
      </w:r>
      <w:r>
        <w:t>~ndA/</w:t>
      </w:r>
      <w:r>
        <w:t>3yAska+</w:t>
      </w:r>
      <w:r>
        <w:t>~ndA/</w:t>
      </w:r>
      <w:r>
        <w:t>3yAg3nE+</w:t>
      </w:r>
      <w:r>
        <w:t xml:space="preserve"> g3RuhapatE g3Ruhapa/</w:t>
      </w:r>
      <w:r>
        <w:t>tE &amp;g3nE &amp;ska+</w:t>
      </w:r>
      <w:r>
        <w:t>~ndA/</w:t>
      </w:r>
      <w:r>
        <w:t>3yAska+</w:t>
      </w:r>
      <w:r>
        <w:t>~ndA/</w:t>
      </w:r>
      <w:r>
        <w:t>3yAg3nE+</w:t>
      </w:r>
      <w:r>
        <w:t xml:space="preserve"> g3RuhapatE | </w:t>
      </w:r>
    </w:p>
    <w:p w14:paraId="6C7FE706" w14:textId="3CC0EACA" w:rsidR="00412978" w:rsidRDefault="00265D88">
      <w:r>
        <w:t>21)   1.5.8.5(19)-  ag3nE%</w:t>
      </w:r>
      <w:r>
        <w:t xml:space="preserve"> | g3Ru/</w:t>
      </w:r>
      <w:r>
        <w:t>ha/</w:t>
      </w:r>
      <w:r>
        <w:t>pa/</w:t>
      </w:r>
      <w:r>
        <w:t>tE/</w:t>
      </w:r>
      <w:r>
        <w:t xml:space="preserve"> | iti+</w:t>
      </w:r>
      <w:r>
        <w:t xml:space="preserve"> | (G4S1.5-55)</w:t>
      </w:r>
    </w:p>
    <w:p w14:paraId="01CEC8B2" w14:textId="2EF771DE" w:rsidR="00412978" w:rsidRDefault="00265D88">
      <w:r>
        <w:t>ag3nE+</w:t>
      </w:r>
      <w:r>
        <w:t xml:space="preserve"> g3RuhapatE g3Ruhapa/</w:t>
      </w:r>
      <w:r>
        <w:t>tE &amp;g3nE &amp;g3nE+</w:t>
      </w:r>
      <w:r>
        <w:t xml:space="preserve"> </w:t>
      </w:r>
      <w:r>
        <w:t>g3Ruhapata/</w:t>
      </w:r>
      <w:r>
        <w:t xml:space="preserve"> itIti+</w:t>
      </w:r>
      <w:r>
        <w:t xml:space="preserve"> g3Ruhapa/</w:t>
      </w:r>
      <w:r>
        <w:t>tE &amp;g3nE &amp;g3nE+</w:t>
      </w:r>
      <w:r>
        <w:t xml:space="preserve"> g3Ruhapata/</w:t>
      </w:r>
      <w:r>
        <w:t xml:space="preserve"> iti+</w:t>
      </w:r>
      <w:r>
        <w:t xml:space="preserve"> | </w:t>
      </w:r>
    </w:p>
    <w:p w14:paraId="74F5FD59" w14:textId="2FB5FB58" w:rsidR="00412978" w:rsidRDefault="00265D88">
      <w:r>
        <w:t>22)   1.5.8.5(20)-  g3Ru/</w:t>
      </w:r>
      <w:r>
        <w:t>ha/</w:t>
      </w:r>
      <w:r>
        <w:t>pa/</w:t>
      </w:r>
      <w:r>
        <w:t>tE/</w:t>
      </w:r>
      <w:r>
        <w:t xml:space="preserve"> | iti+</w:t>
      </w:r>
      <w:r>
        <w:t xml:space="preserve"> | A/</w:t>
      </w:r>
      <w:r>
        <w:t>ha/</w:t>
      </w:r>
      <w:r>
        <w:t xml:space="preserve"> | (G4S1.5-55)</w:t>
      </w:r>
    </w:p>
    <w:p w14:paraId="1C053161" w14:textId="1D190E6E" w:rsidR="00412978" w:rsidRDefault="00265D88">
      <w:r>
        <w:t>g3Ru/</w:t>
      </w:r>
      <w:r>
        <w:t>ha/</w:t>
      </w:r>
      <w:r>
        <w:t>pa/</w:t>
      </w:r>
      <w:r>
        <w:t>ta/</w:t>
      </w:r>
      <w:r>
        <w:t xml:space="preserve"> itIti+</w:t>
      </w:r>
      <w:r>
        <w:t xml:space="preserve"> g3RuhapatE g3Ruhapata/</w:t>
      </w:r>
      <w:r>
        <w:t xml:space="preserve"> ityA+</w:t>
      </w:r>
      <w:r>
        <w:t>hA/</w:t>
      </w:r>
      <w:r>
        <w:t>hE ti+</w:t>
      </w:r>
      <w:r>
        <w:t xml:space="preserve"> g3RuhapatE g3Ruhapata/</w:t>
      </w:r>
      <w:r>
        <w:t xml:space="preserve"> ityA+</w:t>
      </w:r>
      <w:r>
        <w:t xml:space="preserve">ha | </w:t>
      </w:r>
    </w:p>
    <w:p w14:paraId="0E440BF7" w14:textId="049843C1" w:rsidR="00412978" w:rsidRDefault="00265D88">
      <w:r>
        <w:t>23)   1.5.8.5(20)-  g3Ru/</w:t>
      </w:r>
      <w:r>
        <w:t>ha/</w:t>
      </w:r>
      <w:r>
        <w:t>pa/</w:t>
      </w:r>
      <w:r>
        <w:t>tE/</w:t>
      </w:r>
      <w:r>
        <w:t xml:space="preserve"> | (G4S1.5-55)</w:t>
      </w:r>
    </w:p>
    <w:p w14:paraId="638BBF45" w14:textId="1329B192" w:rsidR="00412978" w:rsidRDefault="00265D88">
      <w:r>
        <w:t>g3Ru/</w:t>
      </w:r>
      <w:r>
        <w:t>ha/</w:t>
      </w:r>
      <w:r>
        <w:t>pa/</w:t>
      </w:r>
      <w:r>
        <w:t>ta/</w:t>
      </w:r>
      <w:r>
        <w:t xml:space="preserve"> iti+</w:t>
      </w:r>
      <w:r>
        <w:t xml:space="preserve"> g3Ruha - pa/</w:t>
      </w:r>
      <w:r>
        <w:t>tE/</w:t>
      </w:r>
      <w:r>
        <w:t xml:space="preserve"> | </w:t>
      </w:r>
    </w:p>
    <w:p w14:paraId="0335B148" w14:textId="7BE60D0D" w:rsidR="00412978" w:rsidRDefault="00265D88">
      <w:r>
        <w:t>24)   1.5.8.5(21)-  iti+</w:t>
      </w:r>
      <w:r>
        <w:t xml:space="preserve"> | A/</w:t>
      </w:r>
      <w:r>
        <w:t>ha/</w:t>
      </w:r>
      <w:r>
        <w:t xml:space="preserve"> | ya/</w:t>
      </w:r>
      <w:r>
        <w:t>thA/</w:t>
      </w:r>
      <w:r>
        <w:t>2ya/</w:t>
      </w:r>
      <w:r>
        <w:t>juH |</w:t>
      </w:r>
    </w:p>
    <w:p w14:paraId="3DDECA42" w14:textId="0F23AC7C" w:rsidR="00412978" w:rsidRDefault="00265D88">
      <w:r>
        <w:t>ityA+</w:t>
      </w:r>
      <w:r>
        <w:t>hA/</w:t>
      </w:r>
      <w:r>
        <w:t>hE tItyA+</w:t>
      </w:r>
      <w:r>
        <w:t>ha yathA2ya/</w:t>
      </w:r>
      <w:r>
        <w:t>jur ya+</w:t>
      </w:r>
      <w:r>
        <w:t>thA2ya/</w:t>
      </w:r>
      <w:r>
        <w:t>jurA/</w:t>
      </w:r>
      <w:r>
        <w:t>hE tItyA+</w:t>
      </w:r>
      <w:r>
        <w:t>ha yathA2ya/</w:t>
      </w:r>
      <w:r>
        <w:t xml:space="preserve">juH | </w:t>
      </w:r>
    </w:p>
    <w:p w14:paraId="27021B2D" w14:textId="0FA717DA" w:rsidR="00412978" w:rsidRDefault="00265D88">
      <w:r>
        <w:t>25)   1.5.8.5(22)-  A/</w:t>
      </w:r>
      <w:r>
        <w:t>ha/</w:t>
      </w:r>
      <w:r>
        <w:t xml:space="preserve"> | ya/</w:t>
      </w:r>
      <w:r>
        <w:t>thA/</w:t>
      </w:r>
      <w:r>
        <w:t>2ya/</w:t>
      </w:r>
      <w:r>
        <w:t>juH | E/</w:t>
      </w:r>
      <w:r>
        <w:t>va |</w:t>
      </w:r>
    </w:p>
    <w:p w14:paraId="16D9459F" w14:textId="492D75C7" w:rsidR="00412978" w:rsidRDefault="00265D88">
      <w:r>
        <w:t>A/</w:t>
      </w:r>
      <w:r>
        <w:t>ha/</w:t>
      </w:r>
      <w:r>
        <w:t xml:space="preserve"> ya/</w:t>
      </w:r>
      <w:r>
        <w:t>thA/</w:t>
      </w:r>
      <w:r>
        <w:t>2ya/</w:t>
      </w:r>
      <w:r>
        <w:t>jur ya+</w:t>
      </w:r>
      <w:r>
        <w:t>thA2ya/</w:t>
      </w:r>
      <w:r>
        <w:t>jurA+</w:t>
      </w:r>
      <w:r>
        <w:t>hAha yathA2ya/</w:t>
      </w:r>
      <w:r>
        <w:t>jurE/</w:t>
      </w:r>
      <w:r>
        <w:t>vaiva ya+</w:t>
      </w:r>
      <w:r>
        <w:t>thA2ya/</w:t>
      </w:r>
      <w:r>
        <w:t>jurA+</w:t>
      </w:r>
      <w:r>
        <w:t>hAha yathA2ya/</w:t>
      </w:r>
      <w:r>
        <w:t>jurE/</w:t>
      </w:r>
      <w:r>
        <w:t xml:space="preserve">va | </w:t>
      </w:r>
    </w:p>
    <w:p w14:paraId="2850A80D" w14:textId="3AE7AC21" w:rsidR="00412978" w:rsidRDefault="00265D88">
      <w:r>
        <w:t>26)   1.5.8.5(23)-  ya/</w:t>
      </w:r>
      <w:r>
        <w:t>thA/</w:t>
      </w:r>
      <w:r>
        <w:t>2ya/</w:t>
      </w:r>
      <w:r>
        <w:t>juH | E/</w:t>
      </w:r>
      <w:r>
        <w:t>va | E/</w:t>
      </w:r>
      <w:r>
        <w:t>tat |</w:t>
      </w:r>
    </w:p>
    <w:p w14:paraId="394BB28C" w14:textId="110A9DE1" w:rsidR="00412978" w:rsidRDefault="00265D88">
      <w:r>
        <w:t>ya/</w:t>
      </w:r>
      <w:r>
        <w:t>thA/</w:t>
      </w:r>
      <w:r>
        <w:t>2ya/</w:t>
      </w:r>
      <w:r>
        <w:t>jurE/</w:t>
      </w:r>
      <w:r>
        <w:t>vaiva ya+</w:t>
      </w:r>
      <w:r>
        <w:t>thA2ya/</w:t>
      </w:r>
      <w:r>
        <w:t>jur ya+</w:t>
      </w:r>
      <w:r>
        <w:t>thA2ya/</w:t>
      </w:r>
      <w:r>
        <w:t>ju rE/</w:t>
      </w:r>
      <w:r>
        <w:t>vaitadE/</w:t>
      </w:r>
      <w:r>
        <w:t>3tadE/</w:t>
      </w:r>
      <w:r>
        <w:t>3va ya+</w:t>
      </w:r>
      <w:r>
        <w:t>thA2ya/</w:t>
      </w:r>
      <w:r>
        <w:t>jur ya+</w:t>
      </w:r>
      <w:r>
        <w:t>thA2ya/</w:t>
      </w:r>
      <w:r>
        <w:t>jurE/</w:t>
      </w:r>
      <w:r>
        <w:t>vait</w:t>
      </w:r>
      <w:r>
        <w:t xml:space="preserve">at | </w:t>
      </w:r>
    </w:p>
    <w:p w14:paraId="280D64B3" w14:textId="11D5BDBE" w:rsidR="00412978" w:rsidRDefault="00265D88">
      <w:r>
        <w:t>27)   1.5.8.5(23)-  ya/</w:t>
      </w:r>
      <w:r>
        <w:t>thA/</w:t>
      </w:r>
      <w:r>
        <w:t>2ya/</w:t>
      </w:r>
      <w:r>
        <w:t>juH |</w:t>
      </w:r>
    </w:p>
    <w:p w14:paraId="24DCF794" w14:textId="38575C0F" w:rsidR="00412978" w:rsidRDefault="00265D88">
      <w:r>
        <w:t>ya/</w:t>
      </w:r>
      <w:r>
        <w:t>thA/</w:t>
      </w:r>
      <w:r>
        <w:t>2ya/</w:t>
      </w:r>
      <w:r>
        <w:t>juriti+</w:t>
      </w:r>
      <w:r>
        <w:t xml:space="preserve"> yathA2 - ya/</w:t>
      </w:r>
      <w:r>
        <w:t xml:space="preserve">juH | </w:t>
      </w:r>
    </w:p>
    <w:p w14:paraId="4C12A65B" w14:textId="12CEABCA" w:rsidR="00412978" w:rsidRDefault="00265D88">
      <w:r>
        <w:t>28)   1.5.8.5(24)-  E/</w:t>
      </w:r>
      <w:r>
        <w:t>va | E/</w:t>
      </w:r>
      <w:r>
        <w:t>tat | Sa/</w:t>
      </w:r>
      <w:r>
        <w:t>tam |</w:t>
      </w:r>
    </w:p>
    <w:p w14:paraId="0284D6BE" w14:textId="2A400544" w:rsidR="00412978" w:rsidRDefault="00265D88">
      <w:r>
        <w:t>E/</w:t>
      </w:r>
      <w:r>
        <w:t>vaitadE/</w:t>
      </w:r>
      <w:r>
        <w:t>3ta dE/</w:t>
      </w:r>
      <w:r>
        <w:t>3vaivaitac Ca/</w:t>
      </w:r>
      <w:r>
        <w:t>2ta(gm) Sa/</w:t>
      </w:r>
      <w:r>
        <w:t>ta mE/</w:t>
      </w:r>
      <w:r>
        <w:t>tadE/</w:t>
      </w:r>
      <w:r>
        <w:t>3vaivaitac Ca/</w:t>
      </w:r>
      <w:r>
        <w:t xml:space="preserve">2tam | </w:t>
      </w:r>
    </w:p>
    <w:p w14:paraId="3D2ED6CB" w14:textId="14F56C01" w:rsidR="00412978" w:rsidRDefault="00265D88">
      <w:r>
        <w:t>29)   1.5.8.5(25)-  E/</w:t>
      </w:r>
      <w:r>
        <w:t>tat | Sa/</w:t>
      </w:r>
      <w:r>
        <w:t>tam | himA%</w:t>
      </w:r>
      <w:r>
        <w:t>H |</w:t>
      </w:r>
    </w:p>
    <w:p w14:paraId="48F30430" w14:textId="6664F03F" w:rsidR="00412978" w:rsidRDefault="00265D88">
      <w:r>
        <w:lastRenderedPageBreak/>
        <w:t>E/</w:t>
      </w:r>
      <w:r>
        <w:t>tacCa/</w:t>
      </w:r>
      <w:r>
        <w:t>2t</w:t>
      </w:r>
      <w:r>
        <w:t>a(gm) Sa/</w:t>
      </w:r>
      <w:r>
        <w:t>ta mE/</w:t>
      </w:r>
      <w:r>
        <w:t>tadE/</w:t>
      </w:r>
      <w:r>
        <w:t>3tacCa/</w:t>
      </w:r>
      <w:r>
        <w:t>2ta(gm) himA/</w:t>
      </w:r>
      <w:r>
        <w:t xml:space="preserve"> himA%</w:t>
      </w:r>
      <w:r>
        <w:t>H Sa/</w:t>
      </w:r>
      <w:r>
        <w:t>ta mE/</w:t>
      </w:r>
      <w:r>
        <w:t>tadE/</w:t>
      </w:r>
      <w:r>
        <w:t>3tacCa/</w:t>
      </w:r>
      <w:r>
        <w:t>2ta(gm) himA%</w:t>
      </w:r>
      <w:r>
        <w:t xml:space="preserve">H | </w:t>
      </w:r>
    </w:p>
    <w:p w14:paraId="2DF47922" w14:textId="3C8E3928" w:rsidR="00412978" w:rsidRDefault="00265D88">
      <w:r>
        <w:t>30)   1.5.8.5(26)-  Sa/</w:t>
      </w:r>
      <w:r>
        <w:t>tam | himA%</w:t>
      </w:r>
      <w:r>
        <w:t>H | iti+</w:t>
      </w:r>
      <w:r>
        <w:t xml:space="preserve"> |</w:t>
      </w:r>
    </w:p>
    <w:p w14:paraId="16D7E313" w14:textId="164F8DE8" w:rsidR="00412978" w:rsidRDefault="00265D88">
      <w:r>
        <w:t>Sa/</w:t>
      </w:r>
      <w:r>
        <w:t>ta(gm) himA/</w:t>
      </w:r>
      <w:r>
        <w:t xml:space="preserve"> himA%</w:t>
      </w:r>
      <w:r>
        <w:t>H Sa/</w:t>
      </w:r>
      <w:r>
        <w:t>ta(gm) Sa/</w:t>
      </w:r>
      <w:r>
        <w:t>ta(gm) himA/</w:t>
      </w:r>
      <w:r>
        <w:t xml:space="preserve"> itIti/</w:t>
      </w:r>
      <w:r>
        <w:t xml:space="preserve"> himA%</w:t>
      </w:r>
      <w:r>
        <w:t>H Sa/</w:t>
      </w:r>
      <w:r>
        <w:t>ta(gm) Sa/</w:t>
      </w:r>
      <w:r>
        <w:t>ta(gm) himA/</w:t>
      </w:r>
      <w:r>
        <w:t xml:space="preserve"> iti+</w:t>
      </w:r>
      <w:r>
        <w:t xml:space="preserve"> | </w:t>
      </w:r>
    </w:p>
    <w:p w14:paraId="732EFB95" w14:textId="799554AA" w:rsidR="00412978" w:rsidRDefault="00265D88">
      <w:r>
        <w:t>31)   1.5.8.5(27)-  himA%</w:t>
      </w:r>
      <w:r>
        <w:t xml:space="preserve">H </w:t>
      </w:r>
      <w:r>
        <w:t>| iti+</w:t>
      </w:r>
      <w:r>
        <w:t xml:space="preserve"> | A/</w:t>
      </w:r>
      <w:r>
        <w:t>ha/</w:t>
      </w:r>
      <w:r>
        <w:t xml:space="preserve"> |</w:t>
      </w:r>
    </w:p>
    <w:p w14:paraId="6C767F5C" w14:textId="74C3AEF4" w:rsidR="00412978" w:rsidRDefault="00265D88">
      <w:r>
        <w:t>himA/</w:t>
      </w:r>
      <w:r>
        <w:t xml:space="preserve"> itIti/</w:t>
      </w:r>
      <w:r>
        <w:t xml:space="preserve"> himA/</w:t>
      </w:r>
      <w:r>
        <w:t xml:space="preserve"> himA/</w:t>
      </w:r>
      <w:r>
        <w:t xml:space="preserve"> ityA+</w:t>
      </w:r>
      <w:r>
        <w:t>hA/</w:t>
      </w:r>
      <w:r>
        <w:t>hE ti/</w:t>
      </w:r>
      <w:r>
        <w:t xml:space="preserve"> himA/</w:t>
      </w:r>
      <w:r>
        <w:t xml:space="preserve"> himA/</w:t>
      </w:r>
      <w:r>
        <w:t xml:space="preserve"> ityA+</w:t>
      </w:r>
      <w:r>
        <w:t xml:space="preserve">ha | </w:t>
      </w:r>
    </w:p>
    <w:p w14:paraId="1900CC8F" w14:textId="4BE21E15" w:rsidR="00412978" w:rsidRDefault="00265D88">
      <w:r>
        <w:t>32)   1.5.8.5(28)-  iti+</w:t>
      </w:r>
      <w:r>
        <w:t xml:space="preserve"> | A/</w:t>
      </w:r>
      <w:r>
        <w:t>ha/</w:t>
      </w:r>
      <w:r>
        <w:t xml:space="preserve"> | Sa/</w:t>
      </w:r>
      <w:r>
        <w:t>tam |</w:t>
      </w:r>
    </w:p>
    <w:p w14:paraId="4EB43F39" w14:textId="00744D1F" w:rsidR="00412978" w:rsidRDefault="00265D88">
      <w:r>
        <w:t>ityA+</w:t>
      </w:r>
      <w:r>
        <w:t>hA/</w:t>
      </w:r>
      <w:r>
        <w:t>hE tItyA+</w:t>
      </w:r>
      <w:r>
        <w:t>ha Sa/</w:t>
      </w:r>
      <w:r>
        <w:t>ta(gm) Sa/</w:t>
      </w:r>
      <w:r>
        <w:t>ta mA/</w:t>
      </w:r>
      <w:r>
        <w:t>hE tItyA+</w:t>
      </w:r>
      <w:r>
        <w:t>ha Sa/</w:t>
      </w:r>
      <w:r>
        <w:t xml:space="preserve">tam | </w:t>
      </w:r>
    </w:p>
    <w:p w14:paraId="73EA4D2A" w14:textId="0ADD43D7" w:rsidR="00412978" w:rsidRDefault="00265D88">
      <w:r>
        <w:t>33)   1.5.8.5(29)-  A/</w:t>
      </w:r>
      <w:r>
        <w:t>ha/</w:t>
      </w:r>
      <w:r>
        <w:t xml:space="preserve"> | Sa/</w:t>
      </w:r>
      <w:r>
        <w:t>tam | tvA/</w:t>
      </w:r>
      <w:r>
        <w:t xml:space="preserve"> |</w:t>
      </w:r>
    </w:p>
    <w:p w14:paraId="7E9F2DD4" w14:textId="6A214EBD" w:rsidR="00412978" w:rsidRDefault="00265D88">
      <w:r>
        <w:t>A/</w:t>
      </w:r>
      <w:r>
        <w:t>ha/</w:t>
      </w:r>
      <w:r>
        <w:t xml:space="preserve"> Sa/</w:t>
      </w:r>
      <w:r>
        <w:t>ta(gm) Sa/</w:t>
      </w:r>
      <w:r>
        <w:t>ta mA+</w:t>
      </w:r>
      <w:r>
        <w:t>hA</w:t>
      </w:r>
      <w:r>
        <w:t>ha Sa/</w:t>
      </w:r>
      <w:r>
        <w:t>tam tvA%</w:t>
      </w:r>
      <w:r>
        <w:t xml:space="preserve"> tvA Sa/</w:t>
      </w:r>
      <w:r>
        <w:t>ta mA+</w:t>
      </w:r>
      <w:r>
        <w:t>hAha Sa/</w:t>
      </w:r>
      <w:r>
        <w:t>tam tvA%</w:t>
      </w:r>
      <w:r>
        <w:t xml:space="preserve"> | </w:t>
      </w:r>
    </w:p>
    <w:p w14:paraId="3BAE1BAC" w14:textId="3BCB274B" w:rsidR="00412978" w:rsidRDefault="00265D88">
      <w:r>
        <w:t>34)   1.5.8.5(30)-  Sa/</w:t>
      </w:r>
      <w:r>
        <w:t>tam | tvA/</w:t>
      </w:r>
      <w:r>
        <w:t xml:space="preserve"> | hE/</w:t>
      </w:r>
      <w:r>
        <w:t>ma/</w:t>
      </w:r>
      <w:r>
        <w:t>~ntAn |</w:t>
      </w:r>
    </w:p>
    <w:p w14:paraId="2168607D" w14:textId="3777FF33" w:rsidR="00412978" w:rsidRDefault="00265D88">
      <w:r>
        <w:t>Sa/</w:t>
      </w:r>
      <w:r>
        <w:t>tam tvA%</w:t>
      </w:r>
      <w:r>
        <w:t xml:space="preserve"> tvA Sa/</w:t>
      </w:r>
      <w:r>
        <w:t>ta(gm) Sa/</w:t>
      </w:r>
      <w:r>
        <w:t>tam tvA+</w:t>
      </w:r>
      <w:r>
        <w:t xml:space="preserve"> hEma/</w:t>
      </w:r>
      <w:r>
        <w:t>~ntAn. hE+</w:t>
      </w:r>
      <w:r>
        <w:t>ma/</w:t>
      </w:r>
      <w:r>
        <w:t>~ntAn tvA+</w:t>
      </w:r>
      <w:r>
        <w:t xml:space="preserve"> Sa/</w:t>
      </w:r>
      <w:r>
        <w:t>ta(gm) Sa/</w:t>
      </w:r>
      <w:r>
        <w:t>tam tvA+</w:t>
      </w:r>
      <w:r>
        <w:t xml:space="preserve"> hEma/</w:t>
      </w:r>
      <w:r>
        <w:t xml:space="preserve">~ntAn | </w:t>
      </w:r>
    </w:p>
    <w:p w14:paraId="3C4A6E6E" w14:textId="40342085" w:rsidR="00412978" w:rsidRDefault="00265D88">
      <w:r>
        <w:t>35)   1.5.8.5(31)-  tvA/</w:t>
      </w:r>
      <w:r>
        <w:t xml:space="preserve"> | hE/</w:t>
      </w:r>
      <w:r>
        <w:t>ma/</w:t>
      </w:r>
      <w:r>
        <w:t>~ntAn | i/</w:t>
      </w:r>
      <w:r>
        <w:t>~ndhi/</w:t>
      </w:r>
      <w:r>
        <w:t>4ShI/</w:t>
      </w:r>
      <w:r>
        <w:t>y</w:t>
      </w:r>
      <w:r>
        <w:t>a/</w:t>
      </w:r>
      <w:r>
        <w:t xml:space="preserve"> |</w:t>
      </w:r>
    </w:p>
    <w:p w14:paraId="0E7B55B2" w14:textId="66EFF2D7" w:rsidR="00412978" w:rsidRDefault="00265D88">
      <w:r>
        <w:t>tvA/</w:t>
      </w:r>
      <w:r>
        <w:t xml:space="preserve"> hE/</w:t>
      </w:r>
      <w:r>
        <w:t>ma/</w:t>
      </w:r>
      <w:r>
        <w:t>~ntAn. hE+</w:t>
      </w:r>
      <w:r>
        <w:t>ma/</w:t>
      </w:r>
      <w:r>
        <w:t>~ntAn tvA%</w:t>
      </w:r>
      <w:r>
        <w:t xml:space="preserve"> tvA hEma/</w:t>
      </w:r>
      <w:r>
        <w:t>~ntA ~ni+</w:t>
      </w:r>
      <w:r>
        <w:t>~ndhi4ShIyE ~ndhi4ShIya hEma/</w:t>
      </w:r>
      <w:r>
        <w:t>~ntAn tvA%</w:t>
      </w:r>
      <w:r>
        <w:t xml:space="preserve"> tvA hEma/</w:t>
      </w:r>
      <w:r>
        <w:t>~ntA ~ni+</w:t>
      </w:r>
      <w:r>
        <w:t xml:space="preserve">~ndhi4ShIya | </w:t>
      </w:r>
    </w:p>
    <w:p w14:paraId="2C933813" w14:textId="605D2DE3" w:rsidR="00412978" w:rsidRDefault="00265D88">
      <w:r>
        <w:t>36)   1.5.8.5(32)-  hE/</w:t>
      </w:r>
      <w:r>
        <w:t>ma/</w:t>
      </w:r>
      <w:r>
        <w:t>~ntAn | i/</w:t>
      </w:r>
      <w:r>
        <w:t>~ndhi/</w:t>
      </w:r>
      <w:r>
        <w:t>4ShI/</w:t>
      </w:r>
      <w:r>
        <w:t>ya/</w:t>
      </w:r>
      <w:r>
        <w:t xml:space="preserve"> | iti+</w:t>
      </w:r>
      <w:r>
        <w:t xml:space="preserve"> | (G4S1.5-56)</w:t>
      </w:r>
    </w:p>
    <w:p w14:paraId="26DB0366" w14:textId="33BA66D8" w:rsidR="00412978" w:rsidRDefault="00265D88">
      <w:r>
        <w:t>hE/</w:t>
      </w:r>
      <w:r>
        <w:t>ma/</w:t>
      </w:r>
      <w:r>
        <w:t>~ntA ~ni+</w:t>
      </w:r>
      <w:r>
        <w:t>~ndhi4ShIyE ~ndhi4ShIya hEma/</w:t>
      </w:r>
      <w:r>
        <w:t>~ntAn. hE+</w:t>
      </w:r>
      <w:r>
        <w:t>ma/</w:t>
      </w:r>
      <w:r>
        <w:t>~ntA ~ni+</w:t>
      </w:r>
      <w:r>
        <w:t>~ndhi4ShI/</w:t>
      </w:r>
      <w:r>
        <w:t>yE tItI%</w:t>
      </w:r>
      <w:r>
        <w:t>~ndhi4ShIya hEma/</w:t>
      </w:r>
      <w:r>
        <w:t>~ntAn. hE+</w:t>
      </w:r>
      <w:r>
        <w:t>ma/</w:t>
      </w:r>
      <w:r>
        <w:t>~ntA ~ni+</w:t>
      </w:r>
      <w:r>
        <w:t>~ndhi4ShI/</w:t>
      </w:r>
      <w:r>
        <w:t>yE ti+</w:t>
      </w:r>
      <w:r>
        <w:t xml:space="preserve"> | </w:t>
      </w:r>
    </w:p>
    <w:p w14:paraId="3B1E395F" w14:textId="1B146616" w:rsidR="00412978" w:rsidRDefault="00265D88">
      <w:r>
        <w:t>37)   1.5.8.5(33)-  i/</w:t>
      </w:r>
      <w:r>
        <w:t>~ndhi/</w:t>
      </w:r>
      <w:r>
        <w:t>4ShI/</w:t>
      </w:r>
      <w:r>
        <w:t>ya/</w:t>
      </w:r>
      <w:r>
        <w:t xml:space="preserve"> | iti+</w:t>
      </w:r>
      <w:r>
        <w:t xml:space="preserve"> | vAva | (G4S1.5-56)</w:t>
      </w:r>
    </w:p>
    <w:p w14:paraId="118BB8C6" w14:textId="0BAE0888" w:rsidR="00412978" w:rsidRDefault="00265D88">
      <w:r>
        <w:t>i/</w:t>
      </w:r>
      <w:r>
        <w:t>~ndhi/</w:t>
      </w:r>
      <w:r>
        <w:t>4ShI/</w:t>
      </w:r>
      <w:r>
        <w:t>yE tItI%</w:t>
      </w:r>
      <w:r>
        <w:t>~ndhi4ShIyE ~ndhi4ShI/</w:t>
      </w:r>
      <w:r>
        <w:t>yE ti/</w:t>
      </w:r>
      <w:r>
        <w:t xml:space="preserve"> vAva vAvE tI%</w:t>
      </w:r>
      <w:r>
        <w:t>~ndhi4ShIyE ~ndhi4ShI/</w:t>
      </w:r>
      <w:r>
        <w:t>yE ti/</w:t>
      </w:r>
      <w:r>
        <w:t xml:space="preserve"> vAva | </w:t>
      </w:r>
    </w:p>
    <w:p w14:paraId="383C2D71" w14:textId="3EA708E9" w:rsidR="00412978" w:rsidRDefault="00265D88">
      <w:r>
        <w:t>38)   1.5.8.5(34)-  iti+</w:t>
      </w:r>
      <w:r>
        <w:t xml:space="preserve"> | vAva | E/</w:t>
      </w:r>
      <w:r>
        <w:t>tat | (G4S1.5-56)</w:t>
      </w:r>
    </w:p>
    <w:p w14:paraId="77A813A6" w14:textId="52074AAE" w:rsidR="00412978" w:rsidRDefault="00265D88">
      <w:r>
        <w:t>iti/</w:t>
      </w:r>
      <w:r>
        <w:t xml:space="preserve"> vAva vAvE tIti/</w:t>
      </w:r>
      <w:r>
        <w:t xml:space="preserve"> vAvaitadE/</w:t>
      </w:r>
      <w:r>
        <w:t>3tad3 vAvE tIti/</w:t>
      </w:r>
      <w:r>
        <w:t xml:space="preserve"> vAvaitat | </w:t>
      </w:r>
    </w:p>
    <w:p w14:paraId="0606D213" w14:textId="40622B8C" w:rsidR="00412978" w:rsidRDefault="00265D88">
      <w:r>
        <w:t>39)   1.5.8.5(35)-  vAva | E/</w:t>
      </w:r>
      <w:r>
        <w:t>tat | A/</w:t>
      </w:r>
      <w:r>
        <w:t>ha/</w:t>
      </w:r>
      <w:r>
        <w:t xml:space="preserve"> | (G4S1.5-56)</w:t>
      </w:r>
    </w:p>
    <w:p w14:paraId="4EB5E5AA" w14:textId="322F3110" w:rsidR="00412978" w:rsidRDefault="00265D88">
      <w:r>
        <w:t>vAvaitadE/</w:t>
      </w:r>
      <w:r>
        <w:t>3tad3 vAva vAvaitadA+</w:t>
      </w:r>
      <w:r>
        <w:t>3hAhai/</w:t>
      </w:r>
      <w:r>
        <w:t>tad3 vAva vAvaitadA+</w:t>
      </w:r>
      <w:r>
        <w:t xml:space="preserve">3ha | </w:t>
      </w:r>
    </w:p>
    <w:p w14:paraId="33387E87" w14:textId="0146E8B4" w:rsidR="00412978" w:rsidRDefault="00265D88">
      <w:r>
        <w:t>40)   1.5.8.5(36)-  E/</w:t>
      </w:r>
      <w:r>
        <w:t>tat | A/</w:t>
      </w:r>
      <w:r>
        <w:t>ha/</w:t>
      </w:r>
      <w:r>
        <w:t xml:space="preserve"> | pu/</w:t>
      </w:r>
      <w:r>
        <w:t>trasya+</w:t>
      </w:r>
      <w:r>
        <w:t xml:space="preserve"> | (G4S1.5-56)</w:t>
      </w:r>
    </w:p>
    <w:p w14:paraId="195ADDBB" w14:textId="569B7A67" w:rsidR="00412978" w:rsidRDefault="00265D88">
      <w:r>
        <w:lastRenderedPageBreak/>
        <w:t>E/</w:t>
      </w:r>
      <w:r>
        <w:t>tadA+</w:t>
      </w:r>
      <w:r>
        <w:t>3hAhai/</w:t>
      </w:r>
      <w:r>
        <w:t>tadE/</w:t>
      </w:r>
      <w:r>
        <w:t>3tadA+</w:t>
      </w:r>
      <w:r>
        <w:t>3ha pu/</w:t>
      </w:r>
      <w:r>
        <w:t>trasya+</w:t>
      </w:r>
      <w:r>
        <w:t xml:space="preserve"> pu/</w:t>
      </w:r>
      <w:r>
        <w:t>trasyA+</w:t>
      </w:r>
      <w:r>
        <w:t>hai/</w:t>
      </w:r>
      <w:r>
        <w:t>tadE/</w:t>
      </w:r>
      <w:r>
        <w:t>3tadA+</w:t>
      </w:r>
      <w:r>
        <w:t>3ha pu/</w:t>
      </w:r>
      <w:r>
        <w:t>trasya+</w:t>
      </w:r>
      <w:r>
        <w:t xml:space="preserve"> | </w:t>
      </w:r>
    </w:p>
    <w:p w14:paraId="4DF91CDC" w14:textId="27FA9E8C" w:rsidR="00412978" w:rsidRDefault="00265D88">
      <w:r>
        <w:t>41)   1.5.8.5(37)-  A/</w:t>
      </w:r>
      <w:r>
        <w:t>ha/</w:t>
      </w:r>
      <w:r>
        <w:t xml:space="preserve"> | pu/</w:t>
      </w:r>
      <w:r>
        <w:t>trasya+</w:t>
      </w:r>
      <w:r>
        <w:t xml:space="preserve"> | ~nAma+</w:t>
      </w:r>
      <w:r>
        <w:t xml:space="preserve"> | (G4S1.5-56)</w:t>
      </w:r>
    </w:p>
    <w:p w14:paraId="68D4FA2A" w14:textId="61B9B37F" w:rsidR="00412978" w:rsidRDefault="00265D88">
      <w:r>
        <w:t>A/</w:t>
      </w:r>
      <w:r>
        <w:t>ha/</w:t>
      </w:r>
      <w:r>
        <w:t xml:space="preserve"> pu/</w:t>
      </w:r>
      <w:r>
        <w:t>trasya+</w:t>
      </w:r>
      <w:r>
        <w:t xml:space="preserve"> pu/</w:t>
      </w:r>
      <w:r>
        <w:t>trasyA+</w:t>
      </w:r>
      <w:r>
        <w:t>hAha pu/</w:t>
      </w:r>
      <w:r>
        <w:t>trasya/</w:t>
      </w:r>
      <w:r>
        <w:t xml:space="preserve"> ~nAma/</w:t>
      </w:r>
      <w:r>
        <w:t xml:space="preserve"> ~nAma+</w:t>
      </w:r>
      <w:r>
        <w:t xml:space="preserve"> pu/</w:t>
      </w:r>
      <w:r>
        <w:t>trasyA+</w:t>
      </w:r>
      <w:r>
        <w:t>hAha pu/</w:t>
      </w:r>
      <w:r>
        <w:t>trasya/</w:t>
      </w:r>
      <w:r>
        <w:t xml:space="preserve"> ~nAma+</w:t>
      </w:r>
      <w:r>
        <w:t xml:space="preserve"> | </w:t>
      </w:r>
    </w:p>
    <w:p w14:paraId="4D8DF9B8" w14:textId="04ED5D72" w:rsidR="00412978" w:rsidRDefault="00265D88">
      <w:r>
        <w:t>42)   1.5.8.5(38)-  pu/</w:t>
      </w:r>
      <w:r>
        <w:t>trasya+</w:t>
      </w:r>
      <w:r>
        <w:t xml:space="preserve"> | ~nAma+</w:t>
      </w:r>
      <w:r>
        <w:t xml:space="preserve"> | g3Ru/</w:t>
      </w:r>
      <w:r>
        <w:t>hNA/</w:t>
      </w:r>
      <w:r>
        <w:t>ti/</w:t>
      </w:r>
      <w:r>
        <w:t xml:space="preserve"> |</w:t>
      </w:r>
    </w:p>
    <w:p w14:paraId="5AB1E73A" w14:textId="7227AB8E" w:rsidR="00412978" w:rsidRDefault="00265D88">
      <w:r>
        <w:t>pu/</w:t>
      </w:r>
      <w:r>
        <w:t>trasya/</w:t>
      </w:r>
      <w:r>
        <w:t xml:space="preserve"> ~nAma/</w:t>
      </w:r>
      <w:r>
        <w:t xml:space="preserve"> ~nAma+</w:t>
      </w:r>
      <w:r>
        <w:t xml:space="preserve"> pu/</w:t>
      </w:r>
      <w:r>
        <w:t>trasya+</w:t>
      </w:r>
      <w:r>
        <w:t xml:space="preserve"> pu/</w:t>
      </w:r>
      <w:r>
        <w:t>trasya/</w:t>
      </w:r>
      <w:r>
        <w:t xml:space="preserve"> ~nAma+</w:t>
      </w:r>
      <w:r>
        <w:t xml:space="preserve"> g3RuhNAti g3RuhNAti/</w:t>
      </w:r>
      <w:r>
        <w:t xml:space="preserve"> ~nAma+</w:t>
      </w:r>
      <w:r>
        <w:t xml:space="preserve"> pu/</w:t>
      </w:r>
      <w:r>
        <w:t>trasya+</w:t>
      </w:r>
      <w:r>
        <w:t xml:space="preserve"> pu/</w:t>
      </w:r>
      <w:r>
        <w:t>trasya/</w:t>
      </w:r>
      <w:r>
        <w:t xml:space="preserve"> ~nAma+</w:t>
      </w:r>
      <w:r>
        <w:t xml:space="preserve"> g3RuhNAti | </w:t>
      </w:r>
    </w:p>
    <w:p w14:paraId="76007EAC" w14:textId="0BEC2C60" w:rsidR="00412978" w:rsidRDefault="00265D88">
      <w:r>
        <w:t>43)   1.5.8.5(39)-  ~nAma+</w:t>
      </w:r>
      <w:r>
        <w:t xml:space="preserve"> | g3Ru/</w:t>
      </w:r>
      <w:r>
        <w:t>hNA/</w:t>
      </w:r>
      <w:r>
        <w:t>ti/</w:t>
      </w:r>
      <w:r>
        <w:t xml:space="preserve"> | a/</w:t>
      </w:r>
      <w:r>
        <w:t>nnA/</w:t>
      </w:r>
      <w:r>
        <w:t>da3m |</w:t>
      </w:r>
    </w:p>
    <w:p w14:paraId="0C088E30" w14:textId="6B702BFF" w:rsidR="00412978" w:rsidRDefault="00265D88">
      <w:r>
        <w:t>~nAma+</w:t>
      </w:r>
      <w:r>
        <w:t xml:space="preserve"> g3RuhNAti g3RuhNAti/</w:t>
      </w:r>
      <w:r>
        <w:t xml:space="preserve"> ~nAma/</w:t>
      </w:r>
      <w:r>
        <w:t xml:space="preserve"> ~nAma+</w:t>
      </w:r>
      <w:r>
        <w:t xml:space="preserve"> g3RuhNAtyannA/</w:t>
      </w:r>
      <w:r>
        <w:t>da3 ma+</w:t>
      </w:r>
      <w:r>
        <w:t>nnA/</w:t>
      </w:r>
      <w:r>
        <w:t>da3m g3Ru+</w:t>
      </w:r>
      <w:r>
        <w:t>hNAti/</w:t>
      </w:r>
      <w:r>
        <w:t xml:space="preserve"> ~nAma/</w:t>
      </w:r>
      <w:r>
        <w:t xml:space="preserve"> ~nAma+</w:t>
      </w:r>
      <w:r>
        <w:t xml:space="preserve"> g3RuhNAtyannA/</w:t>
      </w:r>
      <w:r>
        <w:t xml:space="preserve">da3m | </w:t>
      </w:r>
    </w:p>
    <w:p w14:paraId="3F438B19" w14:textId="3BE1B410" w:rsidR="00412978" w:rsidRDefault="00265D88">
      <w:r>
        <w:t>44)   1.5.8.5(40)-  g3Ru/</w:t>
      </w:r>
      <w:r>
        <w:t>hNA/</w:t>
      </w:r>
      <w:r>
        <w:t>ti/</w:t>
      </w:r>
      <w:r>
        <w:t xml:space="preserve"> | a/</w:t>
      </w:r>
      <w:r>
        <w:t>nnA/</w:t>
      </w:r>
      <w:r>
        <w:t xml:space="preserve">da3m </w:t>
      </w:r>
      <w:r>
        <w:t>| E/</w:t>
      </w:r>
      <w:r>
        <w:t>va |</w:t>
      </w:r>
    </w:p>
    <w:p w14:paraId="1D3C18BF" w14:textId="7C0E2C23" w:rsidR="00412978" w:rsidRDefault="00265D88">
      <w:r>
        <w:t>g3Ru/</w:t>
      </w:r>
      <w:r>
        <w:t>hNA/</w:t>
      </w:r>
      <w:r>
        <w:t>tya/</w:t>
      </w:r>
      <w:r>
        <w:t>nnA/</w:t>
      </w:r>
      <w:r>
        <w:t>da3 ma+</w:t>
      </w:r>
      <w:r>
        <w:t>nnA/</w:t>
      </w:r>
      <w:r>
        <w:t>da3m g3Ru+</w:t>
      </w:r>
      <w:r>
        <w:t>hNAti g3RuhNAtyannA/</w:t>
      </w:r>
      <w:r>
        <w:t>da3 mE/</w:t>
      </w:r>
      <w:r>
        <w:t>vaivAnnA/</w:t>
      </w:r>
      <w:r>
        <w:t>da3m g3Ru+</w:t>
      </w:r>
      <w:r>
        <w:t>hNAti g3RuhNAtyannA/</w:t>
      </w:r>
      <w:r>
        <w:t>da3 mE/</w:t>
      </w:r>
      <w:r>
        <w:t xml:space="preserve">va | </w:t>
      </w:r>
    </w:p>
    <w:p w14:paraId="258E28FC" w14:textId="22A65355" w:rsidR="00412978" w:rsidRDefault="00265D88">
      <w:r>
        <w:t>45)   1.5.8.5(41)-  a/</w:t>
      </w:r>
      <w:r>
        <w:t>nnA/</w:t>
      </w:r>
      <w:r>
        <w:t>da3m | E/</w:t>
      </w:r>
      <w:r>
        <w:t>va | E/</w:t>
      </w:r>
      <w:r>
        <w:t>na/</w:t>
      </w:r>
      <w:r>
        <w:t>m |</w:t>
      </w:r>
    </w:p>
    <w:p w14:paraId="59C71DF7" w14:textId="7D10AEC8" w:rsidR="00412978" w:rsidRDefault="00265D88">
      <w:r>
        <w:t>a/</w:t>
      </w:r>
      <w:r>
        <w:t>nnA/</w:t>
      </w:r>
      <w:r>
        <w:t>da3 mE/</w:t>
      </w:r>
      <w:r>
        <w:t>vaivAnnA/</w:t>
      </w:r>
      <w:r>
        <w:t>da3 ma+</w:t>
      </w:r>
      <w:r>
        <w:t>nnA/</w:t>
      </w:r>
      <w:r>
        <w:t>da3 mE/</w:t>
      </w:r>
      <w:r>
        <w:t>vaina+</w:t>
      </w:r>
      <w:r>
        <w:t xml:space="preserve"> mEna mE/</w:t>
      </w:r>
      <w:r>
        <w:t>vAnnA/</w:t>
      </w:r>
      <w:r>
        <w:t>da3 ma+</w:t>
      </w:r>
      <w:r>
        <w:t>nnA/</w:t>
      </w:r>
      <w:r>
        <w:t>da3 mE/</w:t>
      </w:r>
      <w:r>
        <w:t>va</w:t>
      </w:r>
      <w:r>
        <w:t>ina%</w:t>
      </w:r>
      <w:r>
        <w:t xml:space="preserve">m | </w:t>
      </w:r>
    </w:p>
    <w:p w14:paraId="46D58571" w14:textId="0742A5D1" w:rsidR="00412978" w:rsidRDefault="00265D88">
      <w:r>
        <w:t>46)   1.5.8.5(41)-  a/</w:t>
      </w:r>
      <w:r>
        <w:t>nnA/</w:t>
      </w:r>
      <w:r>
        <w:t>da3m |</w:t>
      </w:r>
    </w:p>
    <w:p w14:paraId="086D0B6F" w14:textId="4BDAD137" w:rsidR="00412978" w:rsidRDefault="00265D88">
      <w:r>
        <w:t>a/</w:t>
      </w:r>
      <w:r>
        <w:t>nnA/</w:t>
      </w:r>
      <w:r>
        <w:t>da3mitya+</w:t>
      </w:r>
      <w:r>
        <w:t>nna - a/</w:t>
      </w:r>
      <w:r>
        <w:t xml:space="preserve">da3m | </w:t>
      </w:r>
    </w:p>
    <w:p w14:paraId="5A5C4A75" w14:textId="14FA8CC7" w:rsidR="00412978" w:rsidRDefault="00265D88">
      <w:r>
        <w:t>47)   1.5.8.5(42)-  E/</w:t>
      </w:r>
      <w:r>
        <w:t>va | E/</w:t>
      </w:r>
      <w:r>
        <w:t>na/</w:t>
      </w:r>
      <w:r>
        <w:t>m | ka/</w:t>
      </w:r>
      <w:r>
        <w:t>rO/</w:t>
      </w:r>
      <w:r>
        <w:t>ti/</w:t>
      </w:r>
      <w:r>
        <w:t xml:space="preserve"> |</w:t>
      </w:r>
    </w:p>
    <w:p w14:paraId="21A15FFE" w14:textId="12DE71D6" w:rsidR="00412978" w:rsidRDefault="00265D88">
      <w:r>
        <w:t>E/</w:t>
      </w:r>
      <w:r>
        <w:t>vaina+</w:t>
      </w:r>
      <w:r>
        <w:t xml:space="preserve"> mEna mE/</w:t>
      </w:r>
      <w:r>
        <w:t>vaivaina+</w:t>
      </w:r>
      <w:r>
        <w:t>m karOti karOtyEna mE/</w:t>
      </w:r>
      <w:r>
        <w:t>vaivaina+</w:t>
      </w:r>
      <w:r>
        <w:t xml:space="preserve">m karOti | </w:t>
      </w:r>
    </w:p>
    <w:p w14:paraId="46EC65EB" w14:textId="331ECD76" w:rsidR="00412978" w:rsidRDefault="00265D88">
      <w:r>
        <w:t>48)   1.5.8.5(43)-  E/</w:t>
      </w:r>
      <w:r>
        <w:t>na/</w:t>
      </w:r>
      <w:r>
        <w:t>m | ka/</w:t>
      </w:r>
      <w:r>
        <w:t>rO/</w:t>
      </w:r>
      <w:r>
        <w:t>ti/</w:t>
      </w:r>
      <w:r>
        <w:t xml:space="preserve"> | tAm |</w:t>
      </w:r>
    </w:p>
    <w:p w14:paraId="760ECF9F" w14:textId="7BFA79DC" w:rsidR="00412978" w:rsidRDefault="00265D88">
      <w:r>
        <w:t>E/</w:t>
      </w:r>
      <w:r>
        <w:t>na/</w:t>
      </w:r>
      <w:r>
        <w:t>m ka/</w:t>
      </w:r>
      <w:r>
        <w:t>rO/</w:t>
      </w:r>
      <w:r>
        <w:t>ti/</w:t>
      </w:r>
      <w:r>
        <w:t xml:space="preserve"> ka/</w:t>
      </w:r>
      <w:r>
        <w:t>rO/</w:t>
      </w:r>
      <w:r>
        <w:t>tyE/</w:t>
      </w:r>
      <w:r>
        <w:t>na/</w:t>
      </w:r>
      <w:r>
        <w:t xml:space="preserve"> mE/</w:t>
      </w:r>
      <w:r>
        <w:t>na/</w:t>
      </w:r>
      <w:r>
        <w:t>m ka/</w:t>
      </w:r>
      <w:r>
        <w:t>rO/</w:t>
      </w:r>
      <w:r>
        <w:t>ti/</w:t>
      </w:r>
      <w:r>
        <w:t xml:space="preserve"> tAm tAm ka+</w:t>
      </w:r>
      <w:r>
        <w:t>rOtyEna mEnam karOti/</w:t>
      </w:r>
      <w:r>
        <w:t xml:space="preserve"> tAm | </w:t>
      </w:r>
    </w:p>
    <w:p w14:paraId="313FEC24" w14:textId="2DE3AE5C" w:rsidR="00412978" w:rsidRDefault="00265D88">
      <w:r>
        <w:t>49)   1.5.8.5(44)-  ka/</w:t>
      </w:r>
      <w:r>
        <w:t>rO/</w:t>
      </w:r>
      <w:r>
        <w:t>ti/</w:t>
      </w:r>
      <w:r>
        <w:t xml:space="preserve"> | tAm | A/</w:t>
      </w:r>
      <w:r>
        <w:t>SiSha%</w:t>
      </w:r>
      <w:r>
        <w:t>m |</w:t>
      </w:r>
    </w:p>
    <w:p w14:paraId="7C52F1C6" w14:textId="564172C4" w:rsidR="00412978" w:rsidRDefault="00265D88">
      <w:r>
        <w:t>ka/</w:t>
      </w:r>
      <w:r>
        <w:t>rO/</w:t>
      </w:r>
      <w:r>
        <w:t>ti/</w:t>
      </w:r>
      <w:r>
        <w:t xml:space="preserve"> tAm tAm ka+</w:t>
      </w:r>
      <w:r>
        <w:t>rOti karOti/</w:t>
      </w:r>
      <w:r>
        <w:t xml:space="preserve"> tA mA/</w:t>
      </w:r>
      <w:r>
        <w:t>SiSha+</w:t>
      </w:r>
      <w:r>
        <w:t xml:space="preserve"> mA/</w:t>
      </w:r>
      <w:r>
        <w:t>SiSha/</w:t>
      </w:r>
      <w:r>
        <w:t>m tAm ka+</w:t>
      </w:r>
      <w:r>
        <w:t>rOti karOti/</w:t>
      </w:r>
      <w:r>
        <w:t xml:space="preserve"> tA mA/</w:t>
      </w:r>
      <w:r>
        <w:t>SiSha%</w:t>
      </w:r>
      <w:r>
        <w:t xml:space="preserve">m | </w:t>
      </w:r>
    </w:p>
    <w:p w14:paraId="15122AD3" w14:textId="568D0CFC" w:rsidR="00412978" w:rsidRDefault="00265D88">
      <w:r>
        <w:t>50)   1.5.8.5(45)-  tAm | A/</w:t>
      </w:r>
      <w:r>
        <w:t>SiSha%</w:t>
      </w:r>
      <w:r>
        <w:t>m | A |</w:t>
      </w:r>
    </w:p>
    <w:p w14:paraId="750197B9" w14:textId="76684757" w:rsidR="00412978" w:rsidRDefault="00265D88">
      <w:r>
        <w:t>tA mA/</w:t>
      </w:r>
      <w:r>
        <w:t>SiSha+</w:t>
      </w:r>
      <w:r>
        <w:t xml:space="preserve"> mA/</w:t>
      </w:r>
      <w:r>
        <w:t>SiSha/</w:t>
      </w:r>
      <w:r>
        <w:t>m tAm tA mA/</w:t>
      </w:r>
      <w:r>
        <w:t>SiSha/</w:t>
      </w:r>
      <w:r>
        <w:t xml:space="preserve"> mA &amp;&amp;SiSha/</w:t>
      </w:r>
      <w:r>
        <w:t>m tAm tA mA/</w:t>
      </w:r>
      <w:r>
        <w:t>SiSha/</w:t>
      </w:r>
      <w:r>
        <w:t xml:space="preserve"> mA | </w:t>
      </w:r>
    </w:p>
    <w:p w14:paraId="59268174" w14:textId="0DCE1574" w:rsidR="00412978" w:rsidRDefault="00265D88">
      <w:r>
        <w:lastRenderedPageBreak/>
        <w:t>51)   1.5.8.5(46)-  A/</w:t>
      </w:r>
      <w:r>
        <w:t>SiSha%</w:t>
      </w:r>
      <w:r>
        <w:t>m | A | SA/</w:t>
      </w:r>
      <w:r>
        <w:t>sE/</w:t>
      </w:r>
      <w:r>
        <w:t xml:space="preserve"> |</w:t>
      </w:r>
    </w:p>
    <w:p w14:paraId="354112B0" w14:textId="5BC7B44F" w:rsidR="00412978" w:rsidRDefault="00265D88">
      <w:r>
        <w:t>A/</w:t>
      </w:r>
      <w:r>
        <w:t>SiSha/</w:t>
      </w:r>
      <w:r>
        <w:t xml:space="preserve"> mA &amp;&amp;SiSha+</w:t>
      </w:r>
      <w:r>
        <w:t xml:space="preserve"> mA/</w:t>
      </w:r>
      <w:r>
        <w:t>SiSha/</w:t>
      </w:r>
      <w:r>
        <w:t xml:space="preserve"> mA SA+</w:t>
      </w:r>
      <w:r>
        <w:t>sE SAsa/</w:t>
      </w:r>
      <w:r>
        <w:t xml:space="preserve"> A &amp;&amp;SiSha+</w:t>
      </w:r>
      <w:r>
        <w:t xml:space="preserve"> mA/</w:t>
      </w:r>
      <w:r>
        <w:t>SiSha/</w:t>
      </w:r>
      <w:r>
        <w:t xml:space="preserve"> mA SA+</w:t>
      </w:r>
      <w:r>
        <w:t xml:space="preserve">sE | </w:t>
      </w:r>
    </w:p>
    <w:p w14:paraId="1C76B1B9" w14:textId="16093FD8" w:rsidR="00412978" w:rsidRDefault="00265D88">
      <w:r>
        <w:t>52)   1.5.8.5(46)-  A/</w:t>
      </w:r>
      <w:r>
        <w:t>SiSha%</w:t>
      </w:r>
      <w:r>
        <w:t>m |</w:t>
      </w:r>
    </w:p>
    <w:p w14:paraId="108CBA23" w14:textId="7CF6DDDF" w:rsidR="00412978" w:rsidRDefault="00265D88">
      <w:r>
        <w:t>A/</w:t>
      </w:r>
      <w:r>
        <w:t>SiSha/</w:t>
      </w:r>
      <w:r>
        <w:t>mityA%</w:t>
      </w:r>
      <w:r>
        <w:t xml:space="preserve"> - SiSha%</w:t>
      </w:r>
      <w:r>
        <w:t xml:space="preserve">m | </w:t>
      </w:r>
    </w:p>
    <w:p w14:paraId="01CD7F79" w14:textId="6903A2A3" w:rsidR="00412978" w:rsidRDefault="00265D88">
      <w:r>
        <w:t>53)   1.5.8.5(47)-  A | SA/</w:t>
      </w:r>
      <w:r>
        <w:t>sE/</w:t>
      </w:r>
      <w:r>
        <w:t xml:space="preserve"> | ta~nta+</w:t>
      </w:r>
      <w:r>
        <w:t>vE |</w:t>
      </w:r>
    </w:p>
    <w:p w14:paraId="43A0059F" w14:textId="33D19455" w:rsidR="00412978" w:rsidRDefault="00265D88">
      <w:r>
        <w:t>A SA+</w:t>
      </w:r>
      <w:r>
        <w:t>sE SAsa/</w:t>
      </w:r>
      <w:r>
        <w:t xml:space="preserve"> A SA+</w:t>
      </w:r>
      <w:r>
        <w:t>sE/</w:t>
      </w:r>
      <w:r>
        <w:t xml:space="preserve"> ta~nta+</w:t>
      </w:r>
      <w:r>
        <w:t>vE/</w:t>
      </w:r>
      <w:r>
        <w:t xml:space="preserve"> ta~nta+</w:t>
      </w:r>
      <w:r>
        <w:t>vE SAsa/</w:t>
      </w:r>
      <w:r>
        <w:t xml:space="preserve"> A SA+</w:t>
      </w:r>
      <w:r>
        <w:t>sE/</w:t>
      </w:r>
      <w:r>
        <w:t xml:space="preserve"> ta~nta+</w:t>
      </w:r>
      <w:r>
        <w:t xml:space="preserve">vE | </w:t>
      </w:r>
    </w:p>
    <w:p w14:paraId="6D04753C" w14:textId="40DBA8D3" w:rsidR="00412978" w:rsidRDefault="00265D88">
      <w:r>
        <w:t>54)   1.5.8.5(48)-  SA/</w:t>
      </w:r>
      <w:r>
        <w:t>sE/</w:t>
      </w:r>
      <w:r>
        <w:t xml:space="preserve"> | ta~nta+</w:t>
      </w:r>
      <w:r>
        <w:t>vE | jyOti+</w:t>
      </w:r>
      <w:r>
        <w:t>ShmatIm |</w:t>
      </w:r>
    </w:p>
    <w:p w14:paraId="5F1272C9" w14:textId="0DB6BA16" w:rsidR="00412978" w:rsidRDefault="00265D88">
      <w:r>
        <w:t>SA/</w:t>
      </w:r>
      <w:r>
        <w:t>sE/</w:t>
      </w:r>
      <w:r>
        <w:t xml:space="preserve"> ta~nta+</w:t>
      </w:r>
      <w:r>
        <w:t>vE/</w:t>
      </w:r>
      <w:r>
        <w:t xml:space="preserve"> ta~nta+</w:t>
      </w:r>
      <w:r>
        <w:t>vE SAsE SAsE/</w:t>
      </w:r>
      <w:r>
        <w:t xml:space="preserve"> ta~nta+</w:t>
      </w:r>
      <w:r>
        <w:t>vE/</w:t>
      </w:r>
      <w:r>
        <w:t xml:space="preserve"> jyOt</w:t>
      </w:r>
      <w:r>
        <w:t>i+</w:t>
      </w:r>
      <w:r>
        <w:t>ShmatI/</w:t>
      </w:r>
      <w:r>
        <w:t>m jyOti+</w:t>
      </w:r>
      <w:r>
        <w:t>ShmatI/</w:t>
      </w:r>
      <w:r>
        <w:t>m ta~nta+</w:t>
      </w:r>
      <w:r>
        <w:t>vE SAsE SAsE/</w:t>
      </w:r>
      <w:r>
        <w:t xml:space="preserve"> ta~nta+</w:t>
      </w:r>
      <w:r>
        <w:t>vE/</w:t>
      </w:r>
      <w:r>
        <w:t xml:space="preserve"> jyOti+</w:t>
      </w:r>
      <w:r>
        <w:t xml:space="preserve">ShmatIm | </w:t>
      </w:r>
    </w:p>
    <w:p w14:paraId="61CA69C0" w14:textId="1386B2A1" w:rsidR="00412978" w:rsidRDefault="00265D88">
      <w:r>
        <w:t>55)   1.5.8.5(49)-  ta~nta+</w:t>
      </w:r>
      <w:r>
        <w:t>vE | jyOti+</w:t>
      </w:r>
      <w:r>
        <w:t>ShmatIm | iti+</w:t>
      </w:r>
      <w:r>
        <w:t xml:space="preserve"> |</w:t>
      </w:r>
    </w:p>
    <w:p w14:paraId="2D47D7B2" w14:textId="3CDA0F13" w:rsidR="00412978" w:rsidRDefault="00265D88">
      <w:r>
        <w:t>ta~nta+</w:t>
      </w:r>
      <w:r>
        <w:t>vE/</w:t>
      </w:r>
      <w:r>
        <w:t xml:space="preserve"> jyOti+</w:t>
      </w:r>
      <w:r>
        <w:t>ShmatI/</w:t>
      </w:r>
      <w:r>
        <w:t>m jyOti+</w:t>
      </w:r>
      <w:r>
        <w:t>ShmatI/</w:t>
      </w:r>
      <w:r>
        <w:t>m ta~nta+</w:t>
      </w:r>
      <w:r>
        <w:t>vE/</w:t>
      </w:r>
      <w:r>
        <w:t xml:space="preserve"> ta~nta+</w:t>
      </w:r>
      <w:r>
        <w:t>vE/</w:t>
      </w:r>
      <w:r>
        <w:t xml:space="preserve"> jyOti+</w:t>
      </w:r>
      <w:r>
        <w:t>ShmatI/</w:t>
      </w:r>
      <w:r>
        <w:t xml:space="preserve"> mitIti/</w:t>
      </w:r>
      <w:r>
        <w:t xml:space="preserve"> jyOti+</w:t>
      </w:r>
      <w:r>
        <w:t>ShmatI/</w:t>
      </w:r>
      <w:r>
        <w:t>m ta~nta+</w:t>
      </w:r>
      <w:r>
        <w:t>vE/</w:t>
      </w:r>
      <w:r>
        <w:t xml:space="preserve"> ta~nta+</w:t>
      </w:r>
      <w:r>
        <w:t>vE/</w:t>
      </w:r>
      <w:r>
        <w:t xml:space="preserve"> jyOt</w:t>
      </w:r>
      <w:r>
        <w:t>i+</w:t>
      </w:r>
      <w:r>
        <w:t>ShmatI/</w:t>
      </w:r>
      <w:r>
        <w:t xml:space="preserve"> miti+</w:t>
      </w:r>
      <w:r>
        <w:t xml:space="preserve"> | </w:t>
      </w:r>
    </w:p>
    <w:p w14:paraId="382AA58D" w14:textId="2669A039" w:rsidR="00412978" w:rsidRDefault="00265D88">
      <w:r>
        <w:t>56)   1.5.8.5(50)-  jyOti+</w:t>
      </w:r>
      <w:r>
        <w:t>ShmatIm | iti+</w:t>
      </w:r>
      <w:r>
        <w:t xml:space="preserve"> | b3rU/</w:t>
      </w:r>
      <w:r>
        <w:t>yA/</w:t>
      </w:r>
      <w:r>
        <w:t>t |</w:t>
      </w:r>
    </w:p>
    <w:p w14:paraId="571DDC8D" w14:textId="15228461" w:rsidR="00412978" w:rsidRDefault="00265D88">
      <w:r>
        <w:t>jyOti+</w:t>
      </w:r>
      <w:r>
        <w:t>ShmatI/</w:t>
      </w:r>
      <w:r>
        <w:t xml:space="preserve"> mitIti/</w:t>
      </w:r>
      <w:r>
        <w:t xml:space="preserve"> jyOti+</w:t>
      </w:r>
      <w:r>
        <w:t>ShmatI/</w:t>
      </w:r>
      <w:r>
        <w:t>m jyOti+</w:t>
      </w:r>
      <w:r>
        <w:t>ShmatI/</w:t>
      </w:r>
      <w:r>
        <w:t xml:space="preserve"> miti+</w:t>
      </w:r>
      <w:r>
        <w:t xml:space="preserve"> b3rUyAd3 b3rUyA/</w:t>
      </w:r>
      <w:r>
        <w:t>di3ti/</w:t>
      </w:r>
      <w:r>
        <w:t xml:space="preserve"> jyOti+</w:t>
      </w:r>
      <w:r>
        <w:t>ShmatI/</w:t>
      </w:r>
      <w:r>
        <w:t>m jyOti+</w:t>
      </w:r>
      <w:r>
        <w:t>ShmatI/</w:t>
      </w:r>
      <w:r>
        <w:t xml:space="preserve"> miti+</w:t>
      </w:r>
      <w:r>
        <w:t xml:space="preserve"> b3rUyAt | </w:t>
      </w:r>
    </w:p>
    <w:p w14:paraId="2FA2EE42" w14:textId="24B601FB" w:rsidR="00412978" w:rsidRDefault="00265D88">
      <w:r>
        <w:t>57)   1.5.8.5(51)-  iti+</w:t>
      </w:r>
      <w:r>
        <w:t xml:space="preserve"> | b3rU/</w:t>
      </w:r>
      <w:r>
        <w:t>yA/</w:t>
      </w:r>
      <w:r>
        <w:t>t | yasya+</w:t>
      </w:r>
      <w:r>
        <w:t xml:space="preserve"> |</w:t>
      </w:r>
    </w:p>
    <w:p w14:paraId="189B1612" w14:textId="33F81A6B" w:rsidR="00412978" w:rsidRDefault="00265D88">
      <w:r>
        <w:t>iti+</w:t>
      </w:r>
      <w:r>
        <w:t xml:space="preserve"> b3r</w:t>
      </w:r>
      <w:r>
        <w:t>UyAd3 b3rUyA/</w:t>
      </w:r>
      <w:r>
        <w:t>di3tIti+</w:t>
      </w:r>
      <w:r>
        <w:t xml:space="preserve"> b3rUyA/</w:t>
      </w:r>
      <w:r>
        <w:t>d3 yasya/</w:t>
      </w:r>
      <w:r>
        <w:t xml:space="preserve"> yasya+</w:t>
      </w:r>
      <w:r>
        <w:t xml:space="preserve"> b3rUyA/</w:t>
      </w:r>
      <w:r>
        <w:t>di3tIti+</w:t>
      </w:r>
      <w:r>
        <w:t xml:space="preserve"> b3rUyA/</w:t>
      </w:r>
      <w:r>
        <w:t>d3 yasya+</w:t>
      </w:r>
      <w:r>
        <w:t xml:space="preserve"> | </w:t>
      </w:r>
    </w:p>
    <w:p w14:paraId="10AA7DF1" w14:textId="1B730FD6" w:rsidR="00412978" w:rsidRDefault="00265D88">
      <w:r>
        <w:t>58)   1.5.8.5(52)-  b3rU/</w:t>
      </w:r>
      <w:r>
        <w:t>yA/</w:t>
      </w:r>
      <w:r>
        <w:t>t | yasya+</w:t>
      </w:r>
      <w:r>
        <w:t xml:space="preserve"> | pu/</w:t>
      </w:r>
      <w:r>
        <w:t>traH |</w:t>
      </w:r>
    </w:p>
    <w:p w14:paraId="77AE5260" w14:textId="6982F3DA" w:rsidR="00412978" w:rsidRDefault="00265D88">
      <w:r>
        <w:t>b3rU/</w:t>
      </w:r>
      <w:r>
        <w:t>yA/</w:t>
      </w:r>
      <w:r>
        <w:t>d3 yasya/</w:t>
      </w:r>
      <w:r>
        <w:t xml:space="preserve"> yasya+</w:t>
      </w:r>
      <w:r>
        <w:t xml:space="preserve"> b3rUyAd3 b3rUyA/</w:t>
      </w:r>
      <w:r>
        <w:t>d3 yasya+</w:t>
      </w:r>
      <w:r>
        <w:t xml:space="preserve"> pu/</w:t>
      </w:r>
      <w:r>
        <w:t>traH pu/</w:t>
      </w:r>
      <w:r>
        <w:t>trO yasya+</w:t>
      </w:r>
      <w:r>
        <w:t xml:space="preserve"> b3rUyAd3 b3rUyA/</w:t>
      </w:r>
      <w:r>
        <w:t>d3 yasya+</w:t>
      </w:r>
      <w:r>
        <w:t xml:space="preserve"> pu/</w:t>
      </w:r>
      <w:r>
        <w:t xml:space="preserve">traH | </w:t>
      </w:r>
    </w:p>
    <w:p w14:paraId="759B262E" w14:textId="6E7F3A30" w:rsidR="00412978" w:rsidRDefault="00265D88">
      <w:r>
        <w:t>59)   1.5.8.5</w:t>
      </w:r>
      <w:r>
        <w:t>(53)-  yasya+</w:t>
      </w:r>
      <w:r>
        <w:t xml:space="preserve"> | pu/</w:t>
      </w:r>
      <w:r>
        <w:t>traH | ajA+</w:t>
      </w:r>
      <w:r>
        <w:t>taH | (G4S1.5-57)</w:t>
      </w:r>
    </w:p>
    <w:p w14:paraId="5C14B5E9" w14:textId="780F443D" w:rsidR="00412978" w:rsidRDefault="00265D88">
      <w:r>
        <w:t>yasya+</w:t>
      </w:r>
      <w:r>
        <w:t xml:space="preserve"> pu/</w:t>
      </w:r>
      <w:r>
        <w:t>traH pu/</w:t>
      </w:r>
      <w:r>
        <w:t>trO yasya/</w:t>
      </w:r>
      <w:r>
        <w:t xml:space="preserve"> yasya+</w:t>
      </w:r>
      <w:r>
        <w:t xml:space="preserve"> pu/</w:t>
      </w:r>
      <w:r>
        <w:t>trO &amp;jA/</w:t>
      </w:r>
      <w:r>
        <w:t>tO &amp;jA+</w:t>
      </w:r>
      <w:r>
        <w:t>taH pu/</w:t>
      </w:r>
      <w:r>
        <w:t>trO yasya/</w:t>
      </w:r>
      <w:r>
        <w:t xml:space="preserve"> yasya+</w:t>
      </w:r>
      <w:r>
        <w:t xml:space="preserve"> pu/</w:t>
      </w:r>
      <w:r>
        <w:t>trO &amp;jA+</w:t>
      </w:r>
      <w:r>
        <w:t xml:space="preserve">taH | </w:t>
      </w:r>
    </w:p>
    <w:p w14:paraId="21938795" w14:textId="7DD6FA53" w:rsidR="00412978" w:rsidRDefault="00265D88">
      <w:r>
        <w:t>60)   1.5.8.5(54)-  pu/</w:t>
      </w:r>
      <w:r>
        <w:t>traH | ajA+</w:t>
      </w:r>
      <w:r>
        <w:t>taH | syAt | (G4S1.5-57)</w:t>
      </w:r>
    </w:p>
    <w:p w14:paraId="33C53419" w14:textId="3AB8567B" w:rsidR="00412978" w:rsidRDefault="00265D88">
      <w:r>
        <w:t>pu/</w:t>
      </w:r>
      <w:r>
        <w:t>trO &amp;jA/</w:t>
      </w:r>
      <w:r>
        <w:t>tO &amp;jA+</w:t>
      </w:r>
      <w:r>
        <w:t>taH pu/</w:t>
      </w:r>
      <w:r>
        <w:t>traH pu/</w:t>
      </w:r>
      <w:r>
        <w:t>trO &amp;jA+</w:t>
      </w:r>
      <w:r>
        <w:t>ta/</w:t>
      </w:r>
      <w:r>
        <w:t>H syAth2 syAda3jA+</w:t>
      </w:r>
      <w:r>
        <w:t>taH pu/</w:t>
      </w:r>
      <w:r>
        <w:t>traH pu/</w:t>
      </w:r>
      <w:r>
        <w:t>trO &amp;jA+</w:t>
      </w:r>
      <w:r>
        <w:t>ta/</w:t>
      </w:r>
      <w:r>
        <w:t xml:space="preserve">H syAt | </w:t>
      </w:r>
    </w:p>
    <w:p w14:paraId="2F6C7C2C" w14:textId="7633D6AD" w:rsidR="00412978" w:rsidRDefault="00265D88">
      <w:r>
        <w:t>61)   1.5.8.5(55)-  ajA+</w:t>
      </w:r>
      <w:r>
        <w:t>taH | syAt | tE/</w:t>
      </w:r>
      <w:r>
        <w:t>ja/</w:t>
      </w:r>
      <w:r>
        <w:t>svI | (G4S1.5-57)</w:t>
      </w:r>
    </w:p>
    <w:p w14:paraId="6FE47CB2" w14:textId="6F38A76E" w:rsidR="00412978" w:rsidRDefault="00265D88">
      <w:r>
        <w:lastRenderedPageBreak/>
        <w:t>ajA+</w:t>
      </w:r>
      <w:r>
        <w:t>ta/</w:t>
      </w:r>
      <w:r>
        <w:t>H syAth2 syAda3jA/</w:t>
      </w:r>
      <w:r>
        <w:t>tO &amp;jA+</w:t>
      </w:r>
      <w:r>
        <w:t>ta/</w:t>
      </w:r>
      <w:r>
        <w:t>H syAt tE+</w:t>
      </w:r>
      <w:r>
        <w:t>ja/</w:t>
      </w:r>
      <w:r>
        <w:t>svI tE+</w:t>
      </w:r>
      <w:r>
        <w:t>ja/</w:t>
      </w:r>
      <w:r>
        <w:t>svI syAda3jA/</w:t>
      </w:r>
      <w:r>
        <w:t>tO &amp;jA+</w:t>
      </w:r>
      <w:r>
        <w:t>ta/</w:t>
      </w:r>
      <w:r>
        <w:t>H syAt tE+</w:t>
      </w:r>
      <w:r>
        <w:t>ja/</w:t>
      </w:r>
      <w:r>
        <w:t>svI</w:t>
      </w:r>
      <w:r>
        <w:t xml:space="preserve"> | </w:t>
      </w:r>
    </w:p>
    <w:p w14:paraId="2B90BB44" w14:textId="4BB7C5DF" w:rsidR="00412978" w:rsidRDefault="00265D88">
      <w:r>
        <w:t>62)   1.5.8.5(56)-  syAt | tE/</w:t>
      </w:r>
      <w:r>
        <w:t>ja/</w:t>
      </w:r>
      <w:r>
        <w:t>svI | E/</w:t>
      </w:r>
      <w:r>
        <w:t>va | (G4S1.5-57)</w:t>
      </w:r>
    </w:p>
    <w:p w14:paraId="6A6CEA41" w14:textId="04BDC2D9" w:rsidR="00412978" w:rsidRDefault="00265D88">
      <w:r>
        <w:t>syAt tE+</w:t>
      </w:r>
      <w:r>
        <w:t>ja/</w:t>
      </w:r>
      <w:r>
        <w:t>svI tE+</w:t>
      </w:r>
      <w:r>
        <w:t>ja/</w:t>
      </w:r>
      <w:r>
        <w:t>svI syAth2 syAt tE+</w:t>
      </w:r>
      <w:r>
        <w:t>ja/</w:t>
      </w:r>
      <w:r>
        <w:t>svyE+</w:t>
      </w:r>
      <w:r>
        <w:t>vaiva tE+</w:t>
      </w:r>
      <w:r>
        <w:t>ja/</w:t>
      </w:r>
      <w:r>
        <w:t>svI syAth2 syAt tE+</w:t>
      </w:r>
      <w:r>
        <w:t>ja/</w:t>
      </w:r>
      <w:r>
        <w:t>svyE+</w:t>
      </w:r>
      <w:r>
        <w:t xml:space="preserve">va | </w:t>
      </w:r>
    </w:p>
    <w:p w14:paraId="6F63B58C" w14:textId="283BF58E" w:rsidR="00412978" w:rsidRDefault="00265D88">
      <w:r>
        <w:t>63)   1.5.8.5(57)-  tE/</w:t>
      </w:r>
      <w:r>
        <w:t>ja/</w:t>
      </w:r>
      <w:r>
        <w:t>svI | E/</w:t>
      </w:r>
      <w:r>
        <w:t>va | a/</w:t>
      </w:r>
      <w:r>
        <w:t>sya/</w:t>
      </w:r>
      <w:r>
        <w:t xml:space="preserve"> | (G4S1.5-57)</w:t>
      </w:r>
    </w:p>
    <w:p w14:paraId="5F38B850" w14:textId="20DBF336" w:rsidR="00412978" w:rsidRDefault="00265D88">
      <w:r>
        <w:t>tE/</w:t>
      </w:r>
      <w:r>
        <w:t>ja/</w:t>
      </w:r>
      <w:r>
        <w:t>svyE+</w:t>
      </w:r>
      <w:r>
        <w:t>vaiva tE+</w:t>
      </w:r>
      <w:r>
        <w:t>ja/</w:t>
      </w:r>
      <w:r>
        <w:t>svI tE+</w:t>
      </w:r>
      <w:r>
        <w:t>ja/</w:t>
      </w:r>
      <w:r>
        <w:t>svyE+</w:t>
      </w:r>
      <w:r>
        <w:t>vAs</w:t>
      </w:r>
      <w:r>
        <w:t>yA%</w:t>
      </w:r>
      <w:r>
        <w:t>syai/</w:t>
      </w:r>
      <w:r>
        <w:t>va tE+</w:t>
      </w:r>
      <w:r>
        <w:t>ja/</w:t>
      </w:r>
      <w:r>
        <w:t>svI tE+</w:t>
      </w:r>
      <w:r>
        <w:t>ja/</w:t>
      </w:r>
      <w:r>
        <w:t>svyE+</w:t>
      </w:r>
      <w:r>
        <w:t>vAsya+</w:t>
      </w:r>
      <w:r>
        <w:t xml:space="preserve"> | </w:t>
      </w:r>
    </w:p>
    <w:p w14:paraId="1E03CA07" w14:textId="72103585" w:rsidR="00412978" w:rsidRDefault="00265D88">
      <w:r>
        <w:t>64)   1.5.8.5(58)-  E/</w:t>
      </w:r>
      <w:r>
        <w:t>va | a/</w:t>
      </w:r>
      <w:r>
        <w:t>sya/</w:t>
      </w:r>
      <w:r>
        <w:t xml:space="preserve"> | b3ra/</w:t>
      </w:r>
      <w:r>
        <w:t>hma/</w:t>
      </w:r>
      <w:r>
        <w:t>va/</w:t>
      </w:r>
      <w:r>
        <w:t>rca/</w:t>
      </w:r>
      <w:r>
        <w:t>sI | (G4S1.5-57)</w:t>
      </w:r>
    </w:p>
    <w:p w14:paraId="126A36C7" w14:textId="081A6361" w:rsidR="00412978" w:rsidRDefault="00265D88">
      <w:r>
        <w:t>E/</w:t>
      </w:r>
      <w:r>
        <w:t>vAsyA%</w:t>
      </w:r>
      <w:r>
        <w:t>syai/</w:t>
      </w:r>
      <w:r>
        <w:t>vaivAsya+</w:t>
      </w:r>
      <w:r>
        <w:t xml:space="preserve"> b3rahmavarca/</w:t>
      </w:r>
      <w:r>
        <w:t>sI b3ra+</w:t>
      </w:r>
      <w:r>
        <w:t>hmavarca/</w:t>
      </w:r>
      <w:r>
        <w:t>sya+</w:t>
      </w:r>
      <w:r>
        <w:t>syai/</w:t>
      </w:r>
      <w:r>
        <w:t>vaivAsya+</w:t>
      </w:r>
      <w:r>
        <w:t xml:space="preserve"> b3rahmavarca/</w:t>
      </w:r>
      <w:r>
        <w:t xml:space="preserve">sI | </w:t>
      </w:r>
    </w:p>
    <w:p w14:paraId="0FC427AB" w14:textId="3E7E2C12" w:rsidR="00412978" w:rsidRDefault="00265D88">
      <w:r>
        <w:t>65)   1.5.8.5(59)-  a/</w:t>
      </w:r>
      <w:r>
        <w:t>sya/</w:t>
      </w:r>
      <w:r>
        <w:t xml:space="preserve"> | b3ra/</w:t>
      </w:r>
      <w:r>
        <w:t>hma/</w:t>
      </w:r>
      <w:r>
        <w:t>va/</w:t>
      </w:r>
      <w:r>
        <w:t>rca/</w:t>
      </w:r>
      <w:r>
        <w:t>sI | pu/</w:t>
      </w:r>
      <w:r>
        <w:t>t</w:t>
      </w:r>
      <w:r>
        <w:t>raH | (G4S1.5-57)</w:t>
      </w:r>
    </w:p>
    <w:p w14:paraId="73328783" w14:textId="3CF43246" w:rsidR="00412978" w:rsidRDefault="00265D88">
      <w:r>
        <w:t>a/</w:t>
      </w:r>
      <w:r>
        <w:t>sya/</w:t>
      </w:r>
      <w:r>
        <w:t xml:space="preserve"> b3ra/</w:t>
      </w:r>
      <w:r>
        <w:t>hma/</w:t>
      </w:r>
      <w:r>
        <w:t>va/</w:t>
      </w:r>
      <w:r>
        <w:t>rca/</w:t>
      </w:r>
      <w:r>
        <w:t>sI b3ra+</w:t>
      </w:r>
      <w:r>
        <w:t>hmavarca/</w:t>
      </w:r>
      <w:r>
        <w:t>sya+</w:t>
      </w:r>
      <w:r>
        <w:t>syAsya b3rahmavarca/</w:t>
      </w:r>
      <w:r>
        <w:t>sI pu/</w:t>
      </w:r>
      <w:r>
        <w:t>traH pu/</w:t>
      </w:r>
      <w:r>
        <w:t>trO b3ra+</w:t>
      </w:r>
      <w:r>
        <w:t>hmavarca/</w:t>
      </w:r>
      <w:r>
        <w:t>sya+</w:t>
      </w:r>
      <w:r>
        <w:t>syAsya b3rahmavarca/</w:t>
      </w:r>
      <w:r>
        <w:t>sI pu/</w:t>
      </w:r>
      <w:r>
        <w:t xml:space="preserve">traH | </w:t>
      </w:r>
    </w:p>
    <w:p w14:paraId="748595DC" w14:textId="1E7E6702" w:rsidR="00412978" w:rsidRDefault="00265D88">
      <w:r>
        <w:t>66)   1.5.8.5(60)-  b3ra/</w:t>
      </w:r>
      <w:r>
        <w:t>hma/</w:t>
      </w:r>
      <w:r>
        <w:t>va/</w:t>
      </w:r>
      <w:r>
        <w:t>rca/</w:t>
      </w:r>
      <w:r>
        <w:t>sI | pu/</w:t>
      </w:r>
      <w:r>
        <w:t>traH | jA/</w:t>
      </w:r>
      <w:r>
        <w:t>ya/</w:t>
      </w:r>
      <w:r>
        <w:t>tE/</w:t>
      </w:r>
      <w:r>
        <w:t xml:space="preserve"> | (G4S1.5-57)</w:t>
      </w:r>
    </w:p>
    <w:p w14:paraId="43D32111" w14:textId="4D1F4432" w:rsidR="00412978" w:rsidRDefault="00265D88">
      <w:r>
        <w:t>b3ra/</w:t>
      </w:r>
      <w:r>
        <w:t>hma/</w:t>
      </w:r>
      <w:r>
        <w:t>va/</w:t>
      </w:r>
      <w:r>
        <w:t>rca/</w:t>
      </w:r>
      <w:r>
        <w:t>sI pu/</w:t>
      </w:r>
      <w:r>
        <w:t>traH pu/</w:t>
      </w:r>
      <w:r>
        <w:t>trO b3ra+</w:t>
      </w:r>
      <w:r>
        <w:t>hmavarca/</w:t>
      </w:r>
      <w:r>
        <w:t>sI b3ra+</w:t>
      </w:r>
      <w:r>
        <w:t>hmavarca/</w:t>
      </w:r>
      <w:r>
        <w:t>sI pu/</w:t>
      </w:r>
      <w:r>
        <w:t>trO jA+</w:t>
      </w:r>
      <w:r>
        <w:t>yatE jAyatE pu/</w:t>
      </w:r>
      <w:r>
        <w:t>trO b3ra+</w:t>
      </w:r>
      <w:r>
        <w:t>hmavarca/</w:t>
      </w:r>
      <w:r>
        <w:t>sI b3ra+</w:t>
      </w:r>
      <w:r>
        <w:t>hmavarca/</w:t>
      </w:r>
      <w:r>
        <w:t>sI pu/</w:t>
      </w:r>
      <w:r>
        <w:t>trO jA+</w:t>
      </w:r>
      <w:r>
        <w:t xml:space="preserve">yatE | </w:t>
      </w:r>
    </w:p>
    <w:p w14:paraId="15A864AB" w14:textId="48E38E31" w:rsidR="00412978" w:rsidRDefault="00265D88">
      <w:r>
        <w:t>67)   1.5.8.5(60)-  b3ra/</w:t>
      </w:r>
      <w:r>
        <w:t>hma/</w:t>
      </w:r>
      <w:r>
        <w:t>va/</w:t>
      </w:r>
      <w:r>
        <w:t>rca/</w:t>
      </w:r>
      <w:r>
        <w:t>sI | (G4S1.5-57)</w:t>
      </w:r>
    </w:p>
    <w:p w14:paraId="782A9F47" w14:textId="5538B46C" w:rsidR="00412978" w:rsidRDefault="00265D88">
      <w:r>
        <w:t>b3ra/</w:t>
      </w:r>
      <w:r>
        <w:t>hma/</w:t>
      </w:r>
      <w:r>
        <w:t>va/</w:t>
      </w:r>
      <w:r>
        <w:t>rca/</w:t>
      </w:r>
      <w:r>
        <w:t>sIti+</w:t>
      </w:r>
      <w:r>
        <w:t xml:space="preserve"> b3rahma - va/</w:t>
      </w:r>
      <w:r>
        <w:t>rca/</w:t>
      </w:r>
      <w:r>
        <w:t xml:space="preserve">sI | </w:t>
      </w:r>
    </w:p>
    <w:p w14:paraId="162D589D" w14:textId="478AD542" w:rsidR="00412978" w:rsidRDefault="00265D88">
      <w:r>
        <w:t>68)   1.5.8.5(61)-  pu/</w:t>
      </w:r>
      <w:r>
        <w:t>traH | jA/</w:t>
      </w:r>
      <w:r>
        <w:t>ya/</w:t>
      </w:r>
      <w:r>
        <w:t>tE/</w:t>
      </w:r>
      <w:r>
        <w:t xml:space="preserve"> | tAm | (G4S1.5-57)</w:t>
      </w:r>
    </w:p>
    <w:p w14:paraId="64AD2F36" w14:textId="094AA6A6" w:rsidR="00412978" w:rsidRDefault="00265D88">
      <w:r>
        <w:t>pu/</w:t>
      </w:r>
      <w:r>
        <w:t>trO jA+</w:t>
      </w:r>
      <w:r>
        <w:t>yatE jAyatE pu/</w:t>
      </w:r>
      <w:r>
        <w:t>traH pu/</w:t>
      </w:r>
      <w:r>
        <w:t>trO jA+</w:t>
      </w:r>
      <w:r>
        <w:t>yatE/</w:t>
      </w:r>
      <w:r>
        <w:t xml:space="preserve"> tAm tAm jA+</w:t>
      </w:r>
      <w:r>
        <w:t>yatE pu/</w:t>
      </w:r>
      <w:r>
        <w:t>traH pu/</w:t>
      </w:r>
      <w:r>
        <w:t>trO jA+</w:t>
      </w:r>
      <w:r>
        <w:t>yatE/</w:t>
      </w:r>
      <w:r>
        <w:t xml:space="preserve"> tAm | </w:t>
      </w:r>
    </w:p>
    <w:p w14:paraId="62F922F3" w14:textId="355912EB" w:rsidR="00412978" w:rsidRDefault="00265D88">
      <w:r>
        <w:t>69)   1.5.8.5(62)-  jA/</w:t>
      </w:r>
      <w:r>
        <w:t>ya/</w:t>
      </w:r>
      <w:r>
        <w:t>tE/</w:t>
      </w:r>
      <w:r>
        <w:t xml:space="preserve"> | tAm | A/</w:t>
      </w:r>
      <w:r>
        <w:t>SiSha%</w:t>
      </w:r>
      <w:r>
        <w:t>m | (G4S1.5-</w:t>
      </w:r>
      <w:r>
        <w:t>57)</w:t>
      </w:r>
    </w:p>
    <w:p w14:paraId="0ABEB98B" w14:textId="306442A3" w:rsidR="00412978" w:rsidRDefault="00265D88">
      <w:r>
        <w:t>jA/</w:t>
      </w:r>
      <w:r>
        <w:t>ya/</w:t>
      </w:r>
      <w:r>
        <w:t>tE/</w:t>
      </w:r>
      <w:r>
        <w:t xml:space="preserve"> tAm tAm jA+</w:t>
      </w:r>
      <w:r>
        <w:t>yatE jAyatE/</w:t>
      </w:r>
      <w:r>
        <w:t xml:space="preserve"> tA mA/</w:t>
      </w:r>
      <w:r>
        <w:t>SiSha+</w:t>
      </w:r>
      <w:r>
        <w:t xml:space="preserve"> mA/</w:t>
      </w:r>
      <w:r>
        <w:t>SiSha/</w:t>
      </w:r>
      <w:r>
        <w:t>m tAm jA+</w:t>
      </w:r>
      <w:r>
        <w:t>yatE jAyatE/</w:t>
      </w:r>
      <w:r>
        <w:t xml:space="preserve"> tA mA/</w:t>
      </w:r>
      <w:r>
        <w:t>SiSha%</w:t>
      </w:r>
      <w:r>
        <w:t xml:space="preserve">m | </w:t>
      </w:r>
    </w:p>
    <w:p w14:paraId="51E0C73C" w14:textId="3F2E636F" w:rsidR="00412978" w:rsidRDefault="00265D88">
      <w:r>
        <w:t>70)   1.5.8.5(63)-  tAm | A/</w:t>
      </w:r>
      <w:r>
        <w:t>SiSha%</w:t>
      </w:r>
      <w:r>
        <w:t>m | A | (G4S1.5-57)</w:t>
      </w:r>
    </w:p>
    <w:p w14:paraId="37483C69" w14:textId="40B28D04" w:rsidR="00412978" w:rsidRDefault="00265D88">
      <w:r>
        <w:t>tA mA/</w:t>
      </w:r>
      <w:r>
        <w:t>SiSha+</w:t>
      </w:r>
      <w:r>
        <w:t xml:space="preserve"> mA/</w:t>
      </w:r>
      <w:r>
        <w:t>SiSha/</w:t>
      </w:r>
      <w:r>
        <w:t>m tAm tA mA/</w:t>
      </w:r>
      <w:r>
        <w:t>SiSha/</w:t>
      </w:r>
      <w:r>
        <w:t xml:space="preserve"> mA &amp;&amp;SiSha/</w:t>
      </w:r>
      <w:r>
        <w:t>m tAm tA mA/</w:t>
      </w:r>
      <w:r>
        <w:t>SiSha/</w:t>
      </w:r>
      <w:r>
        <w:t xml:space="preserve"> mA | </w:t>
      </w:r>
    </w:p>
    <w:p w14:paraId="69426C65" w14:textId="0C91657C" w:rsidR="00412978" w:rsidRDefault="00265D88">
      <w:r>
        <w:t>71)   1.5.8.5(64)-  A/</w:t>
      </w:r>
      <w:r>
        <w:t>SiSh</w:t>
      </w:r>
      <w:r>
        <w:t>a%</w:t>
      </w:r>
      <w:r>
        <w:t>m | A | SA/</w:t>
      </w:r>
      <w:r>
        <w:t>sE/</w:t>
      </w:r>
      <w:r>
        <w:t xml:space="preserve"> | (G4S1.5-57)</w:t>
      </w:r>
    </w:p>
    <w:p w14:paraId="3445603E" w14:textId="4566CF5F" w:rsidR="00412978" w:rsidRDefault="00265D88">
      <w:r>
        <w:t>A/</w:t>
      </w:r>
      <w:r>
        <w:t>SiSha/</w:t>
      </w:r>
      <w:r>
        <w:t xml:space="preserve"> mA &amp;&amp;SiSha+</w:t>
      </w:r>
      <w:r>
        <w:t xml:space="preserve"> mA/</w:t>
      </w:r>
      <w:r>
        <w:t>SiSha/</w:t>
      </w:r>
      <w:r>
        <w:t xml:space="preserve"> mA SA+</w:t>
      </w:r>
      <w:r>
        <w:t>sE SAsa/</w:t>
      </w:r>
      <w:r>
        <w:t xml:space="preserve"> A &amp;&amp;SiSha+</w:t>
      </w:r>
      <w:r>
        <w:t xml:space="preserve"> mA/</w:t>
      </w:r>
      <w:r>
        <w:t>SiSha/</w:t>
      </w:r>
      <w:r>
        <w:t xml:space="preserve"> mA SA+</w:t>
      </w:r>
      <w:r>
        <w:t xml:space="preserve">sE | </w:t>
      </w:r>
    </w:p>
    <w:p w14:paraId="648A0689" w14:textId="2C8548BB" w:rsidR="00412978" w:rsidRDefault="00265D88">
      <w:r>
        <w:t>72)   1.5.8.5(64)-  A/</w:t>
      </w:r>
      <w:r>
        <w:t>SiSha%</w:t>
      </w:r>
      <w:r>
        <w:t>m | (G4S1.5-57)</w:t>
      </w:r>
    </w:p>
    <w:p w14:paraId="1E2991B5" w14:textId="52710096" w:rsidR="00412978" w:rsidRDefault="00265D88">
      <w:r>
        <w:lastRenderedPageBreak/>
        <w:t>A/</w:t>
      </w:r>
      <w:r>
        <w:t>SiSha/</w:t>
      </w:r>
      <w:r>
        <w:t>mityA%</w:t>
      </w:r>
      <w:r>
        <w:t xml:space="preserve"> - SiSha%</w:t>
      </w:r>
      <w:r>
        <w:t xml:space="preserve">m | </w:t>
      </w:r>
    </w:p>
    <w:p w14:paraId="3BC7A1B9" w14:textId="5E5C4453" w:rsidR="00412978" w:rsidRDefault="00265D88">
      <w:r>
        <w:t>73)   1.5.8.5(65)-  A | SA/</w:t>
      </w:r>
      <w:r>
        <w:t>sE/</w:t>
      </w:r>
      <w:r>
        <w:t xml:space="preserve"> | a/</w:t>
      </w:r>
      <w:r>
        <w:t>muShmai%</w:t>
      </w:r>
      <w:r>
        <w:t xml:space="preserve"> | (G4S1.5-57)</w:t>
      </w:r>
    </w:p>
    <w:p w14:paraId="74940F4B" w14:textId="25DABF91" w:rsidR="00412978" w:rsidRDefault="00265D88">
      <w:r>
        <w:t>A SA+</w:t>
      </w:r>
      <w:r>
        <w:t>sE SAsa/</w:t>
      </w:r>
      <w:r>
        <w:t xml:space="preserve"> A </w:t>
      </w:r>
      <w:r>
        <w:t>SA+</w:t>
      </w:r>
      <w:r>
        <w:t>sE/</w:t>
      </w:r>
      <w:r>
        <w:t xml:space="preserve"> &amp;muShmA+</w:t>
      </w:r>
      <w:r>
        <w:t xml:space="preserve"> a/</w:t>
      </w:r>
      <w:r>
        <w:t>muShmai+</w:t>
      </w:r>
      <w:r>
        <w:t xml:space="preserve"> SAsa/</w:t>
      </w:r>
      <w:r>
        <w:t xml:space="preserve"> A SA+</w:t>
      </w:r>
      <w:r>
        <w:t>sE/</w:t>
      </w:r>
      <w:r>
        <w:t xml:space="preserve"> &amp;muShmai%</w:t>
      </w:r>
      <w:r>
        <w:t xml:space="preserve"> | </w:t>
      </w:r>
    </w:p>
    <w:p w14:paraId="6F1BAF52" w14:textId="4EBF3367" w:rsidR="00412978" w:rsidRDefault="00265D88">
      <w:r>
        <w:t>74)   1.5.8.5(66)-  SA/</w:t>
      </w:r>
      <w:r>
        <w:t>sE/</w:t>
      </w:r>
      <w:r>
        <w:t xml:space="preserve"> | a/</w:t>
      </w:r>
      <w:r>
        <w:t>muShmai%</w:t>
      </w:r>
      <w:r>
        <w:t xml:space="preserve"> | jyOti+</w:t>
      </w:r>
      <w:r>
        <w:t>ShmatIm | (G4S1.5-57)</w:t>
      </w:r>
    </w:p>
    <w:p w14:paraId="1421DF64" w14:textId="1F981AA0" w:rsidR="00412978" w:rsidRDefault="00265D88">
      <w:r>
        <w:t>SA/</w:t>
      </w:r>
      <w:r>
        <w:t>sE/</w:t>
      </w:r>
      <w:r>
        <w:t xml:space="preserve"> &amp;muShmA+</w:t>
      </w:r>
      <w:r>
        <w:t xml:space="preserve"> a/</w:t>
      </w:r>
      <w:r>
        <w:t>muShmai+</w:t>
      </w:r>
      <w:r>
        <w:t xml:space="preserve"> SAsE SAsE/</w:t>
      </w:r>
      <w:r>
        <w:t xml:space="preserve"> &amp;muShmai/</w:t>
      </w:r>
      <w:r>
        <w:t xml:space="preserve"> jyOti+</w:t>
      </w:r>
      <w:r>
        <w:t>ShmatI/</w:t>
      </w:r>
      <w:r>
        <w:t>m jyOti+</w:t>
      </w:r>
      <w:r>
        <w:t>ShmatI ma/</w:t>
      </w:r>
      <w:r>
        <w:t>muShmai+</w:t>
      </w:r>
      <w:r>
        <w:t xml:space="preserve"> SAsE SAsE/</w:t>
      </w:r>
      <w:r>
        <w:t xml:space="preserve"> &amp;muShmai/</w:t>
      </w:r>
      <w:r>
        <w:t xml:space="preserve"> jyOti+</w:t>
      </w:r>
      <w:r>
        <w:t xml:space="preserve">ShmatIm | </w:t>
      </w:r>
    </w:p>
    <w:p w14:paraId="7283C9E1" w14:textId="3429A0EC" w:rsidR="00412978" w:rsidRDefault="00265D88">
      <w:r>
        <w:t xml:space="preserve">75)  </w:t>
      </w:r>
      <w:r>
        <w:t xml:space="preserve"> 1.5.8.5(67)-  a/</w:t>
      </w:r>
      <w:r>
        <w:t>muShmai%</w:t>
      </w:r>
      <w:r>
        <w:t xml:space="preserve"> | jyOti+</w:t>
      </w:r>
      <w:r>
        <w:t>ShmatIm | iti+</w:t>
      </w:r>
      <w:r>
        <w:t xml:space="preserve"> |</w:t>
      </w:r>
    </w:p>
    <w:p w14:paraId="44E4B2AD" w14:textId="05F0CAFD" w:rsidR="00412978" w:rsidRDefault="00265D88">
      <w:r>
        <w:t>a/</w:t>
      </w:r>
      <w:r>
        <w:t>muShmai/</w:t>
      </w:r>
      <w:r>
        <w:t xml:space="preserve"> jyOti+</w:t>
      </w:r>
      <w:r>
        <w:t>ShmatI/</w:t>
      </w:r>
      <w:r>
        <w:t>m jyOti+</w:t>
      </w:r>
      <w:r>
        <w:t>ShmatI ma/</w:t>
      </w:r>
      <w:r>
        <w:t>muShmA+</w:t>
      </w:r>
      <w:r>
        <w:t xml:space="preserve"> a/</w:t>
      </w:r>
      <w:r>
        <w:t>muShmai/</w:t>
      </w:r>
      <w:r>
        <w:t xml:space="preserve"> jyOti+</w:t>
      </w:r>
      <w:r>
        <w:t>ShmatI/</w:t>
      </w:r>
      <w:r>
        <w:t xml:space="preserve"> mitIti/</w:t>
      </w:r>
      <w:r>
        <w:t xml:space="preserve"> jyOti+</w:t>
      </w:r>
      <w:r>
        <w:t>ShmatI ma/</w:t>
      </w:r>
      <w:r>
        <w:t>muShmA+</w:t>
      </w:r>
      <w:r>
        <w:t xml:space="preserve"> a/</w:t>
      </w:r>
      <w:r>
        <w:t>muShmai/</w:t>
      </w:r>
      <w:r>
        <w:t xml:space="preserve"> jyOti+</w:t>
      </w:r>
      <w:r>
        <w:t>ShmatI/</w:t>
      </w:r>
      <w:r>
        <w:t xml:space="preserve"> miti+</w:t>
      </w:r>
      <w:r>
        <w:t xml:space="preserve"> | </w:t>
      </w:r>
    </w:p>
    <w:p w14:paraId="14A76D18" w14:textId="01BE6F86" w:rsidR="00412978" w:rsidRDefault="00265D88">
      <w:r>
        <w:t>76)   1.5.8.5(68)-  jyOti+</w:t>
      </w:r>
      <w:r>
        <w:t>ShmatIm | iti+</w:t>
      </w:r>
      <w:r>
        <w:t xml:space="preserve"> | b3rU/</w:t>
      </w:r>
      <w:r>
        <w:t>yA/</w:t>
      </w:r>
      <w:r>
        <w:t>t |</w:t>
      </w:r>
    </w:p>
    <w:p w14:paraId="7610E7D0" w14:textId="3EAB7385" w:rsidR="00412978" w:rsidRDefault="00265D88">
      <w:r>
        <w:t>jyOti+</w:t>
      </w:r>
      <w:r>
        <w:t>Shm</w:t>
      </w:r>
      <w:r>
        <w:t>atI/</w:t>
      </w:r>
      <w:r>
        <w:t xml:space="preserve"> mitIti/</w:t>
      </w:r>
      <w:r>
        <w:t xml:space="preserve"> jyOti+</w:t>
      </w:r>
      <w:r>
        <w:t>ShmatI/</w:t>
      </w:r>
      <w:r>
        <w:t>m jyOti+</w:t>
      </w:r>
      <w:r>
        <w:t>ShmatI/</w:t>
      </w:r>
      <w:r>
        <w:t xml:space="preserve"> miti+</w:t>
      </w:r>
      <w:r>
        <w:t xml:space="preserve"> b3rUyAd3 b3rUyA/</w:t>
      </w:r>
      <w:r>
        <w:t>di3ti/</w:t>
      </w:r>
      <w:r>
        <w:t xml:space="preserve"> jyOti+</w:t>
      </w:r>
      <w:r>
        <w:t>ShmatI/</w:t>
      </w:r>
      <w:r>
        <w:t>m jyOti+</w:t>
      </w:r>
      <w:r>
        <w:t>ShmatI/</w:t>
      </w:r>
      <w:r>
        <w:t xml:space="preserve"> miti+</w:t>
      </w:r>
      <w:r>
        <w:t xml:space="preserve"> b3rUyAt | </w:t>
      </w:r>
    </w:p>
    <w:p w14:paraId="019A1C50" w14:textId="2C70FD98" w:rsidR="00412978" w:rsidRDefault="00265D88">
      <w:r>
        <w:t>77)   1.5.8.5(69)-  iti+</w:t>
      </w:r>
      <w:r>
        <w:t xml:space="preserve"> | b3rU/</w:t>
      </w:r>
      <w:r>
        <w:t>yA/</w:t>
      </w:r>
      <w:r>
        <w:t>t | yasya+</w:t>
      </w:r>
      <w:r>
        <w:t xml:space="preserve"> |</w:t>
      </w:r>
    </w:p>
    <w:p w14:paraId="103CE562" w14:textId="2164A808" w:rsidR="00412978" w:rsidRDefault="00265D88">
      <w:r>
        <w:t>iti+</w:t>
      </w:r>
      <w:r>
        <w:t xml:space="preserve"> b3rUyAd3 b3rUyA/</w:t>
      </w:r>
      <w:r>
        <w:t>di3tIti+</w:t>
      </w:r>
      <w:r>
        <w:t xml:space="preserve"> b3rUyA/</w:t>
      </w:r>
      <w:r>
        <w:t>d3 yasya/</w:t>
      </w:r>
      <w:r>
        <w:t xml:space="preserve"> yasya+</w:t>
      </w:r>
      <w:r>
        <w:t xml:space="preserve"> b3rUyA/</w:t>
      </w:r>
      <w:r>
        <w:t>di3tIti+</w:t>
      </w:r>
      <w:r>
        <w:t xml:space="preserve"> b3rUyA/</w:t>
      </w:r>
      <w:r>
        <w:t>d3 yasya+</w:t>
      </w:r>
      <w:r>
        <w:t xml:space="preserve"> | </w:t>
      </w:r>
    </w:p>
    <w:p w14:paraId="0B389C8D" w14:textId="5F9E144C" w:rsidR="00412978" w:rsidRDefault="00265D88">
      <w:r>
        <w:t>7</w:t>
      </w:r>
      <w:r>
        <w:t>8)   1.5.8.5(70)-  b3rU/</w:t>
      </w:r>
      <w:r>
        <w:t>yA/</w:t>
      </w:r>
      <w:r>
        <w:t>t | yasya+</w:t>
      </w:r>
      <w:r>
        <w:t xml:space="preserve"> | pu/</w:t>
      </w:r>
      <w:r>
        <w:t>traH |</w:t>
      </w:r>
    </w:p>
    <w:p w14:paraId="15DA71D4" w14:textId="5CE84976" w:rsidR="00412978" w:rsidRDefault="00265D88">
      <w:r>
        <w:t>b3rU/</w:t>
      </w:r>
      <w:r>
        <w:t>yA/</w:t>
      </w:r>
      <w:r>
        <w:t>d3 yasya/</w:t>
      </w:r>
      <w:r>
        <w:t xml:space="preserve"> yasya+</w:t>
      </w:r>
      <w:r>
        <w:t xml:space="preserve"> b3rUyAd3 b3rUyA/</w:t>
      </w:r>
      <w:r>
        <w:t>d3 yasya+</w:t>
      </w:r>
      <w:r>
        <w:t xml:space="preserve"> pu/</w:t>
      </w:r>
      <w:r>
        <w:t>traH pu/</w:t>
      </w:r>
      <w:r>
        <w:t>trO yasya+</w:t>
      </w:r>
      <w:r>
        <w:t xml:space="preserve"> b3rUyAd3 b3rUyA/</w:t>
      </w:r>
      <w:r>
        <w:t>d3 yasya+</w:t>
      </w:r>
      <w:r>
        <w:t xml:space="preserve"> pu/</w:t>
      </w:r>
      <w:r>
        <w:t xml:space="preserve">traH | </w:t>
      </w:r>
    </w:p>
    <w:p w14:paraId="784D8E5E" w14:textId="65FA7BCF" w:rsidR="00412978" w:rsidRDefault="00265D88">
      <w:r>
        <w:t>79)   1.5.8.5(71)-  yasya+</w:t>
      </w:r>
      <w:r>
        <w:t xml:space="preserve"> | pu/</w:t>
      </w:r>
      <w:r>
        <w:t>traH | jA/</w:t>
      </w:r>
      <w:r>
        <w:t>taH |</w:t>
      </w:r>
    </w:p>
    <w:p w14:paraId="525BA51F" w14:textId="45BA7CB7" w:rsidR="00412978" w:rsidRDefault="00265D88">
      <w:r>
        <w:t>yasya+</w:t>
      </w:r>
      <w:r>
        <w:t xml:space="preserve"> pu/</w:t>
      </w:r>
      <w:r>
        <w:t>traH pu/</w:t>
      </w:r>
      <w:r>
        <w:t>trO yasya/</w:t>
      </w:r>
      <w:r>
        <w:t xml:space="preserve"> yasya+</w:t>
      </w:r>
      <w:r>
        <w:t xml:space="preserve"> pu/</w:t>
      </w:r>
      <w:r>
        <w:t>trO jA/</w:t>
      </w:r>
      <w:r>
        <w:t>tO</w:t>
      </w:r>
      <w:r>
        <w:t xml:space="preserve"> jA/</w:t>
      </w:r>
      <w:r>
        <w:t>taH pu/</w:t>
      </w:r>
      <w:r>
        <w:t>trO yasya/</w:t>
      </w:r>
      <w:r>
        <w:t xml:space="preserve"> yasya+</w:t>
      </w:r>
      <w:r>
        <w:t xml:space="preserve"> pu/</w:t>
      </w:r>
      <w:r>
        <w:t>trO jA/</w:t>
      </w:r>
      <w:r>
        <w:t xml:space="preserve">taH | </w:t>
      </w:r>
    </w:p>
    <w:p w14:paraId="20DA66F6" w14:textId="6995A569" w:rsidR="00412978" w:rsidRDefault="00265D88">
      <w:r>
        <w:t>80)   1.5.8.5(72)-  pu/</w:t>
      </w:r>
      <w:r>
        <w:t>traH | jA/</w:t>
      </w:r>
      <w:r>
        <w:t>taH | syAt |</w:t>
      </w:r>
    </w:p>
    <w:p w14:paraId="75ACB6E4" w14:textId="3B012E70" w:rsidR="00412978" w:rsidRDefault="00265D88">
      <w:r>
        <w:t>pu/</w:t>
      </w:r>
      <w:r>
        <w:t>trO jA/</w:t>
      </w:r>
      <w:r>
        <w:t>tO jA/</w:t>
      </w:r>
      <w:r>
        <w:t>taH pu/</w:t>
      </w:r>
      <w:r>
        <w:t>traH pu/</w:t>
      </w:r>
      <w:r>
        <w:t>trO jA/</w:t>
      </w:r>
      <w:r>
        <w:t>taH syAth2 syAj jA/</w:t>
      </w:r>
      <w:r>
        <w:t>taH pu/</w:t>
      </w:r>
      <w:r>
        <w:t>traH pu/</w:t>
      </w:r>
      <w:r>
        <w:t>trO jA/</w:t>
      </w:r>
      <w:r>
        <w:t xml:space="preserve">taH syAt | </w:t>
      </w:r>
    </w:p>
    <w:p w14:paraId="7DF14CA0" w14:textId="62DC938E" w:rsidR="00412978" w:rsidRDefault="00265D88">
      <w:r>
        <w:t>81)   1.5.8.5(73)-  jA/</w:t>
      </w:r>
      <w:r>
        <w:t>taH | syAt | tEja+</w:t>
      </w:r>
      <w:r>
        <w:t>H |</w:t>
      </w:r>
    </w:p>
    <w:p w14:paraId="2D158372" w14:textId="3021C11A" w:rsidR="00412978" w:rsidRDefault="00265D88">
      <w:r>
        <w:t>jA/</w:t>
      </w:r>
      <w:r>
        <w:t>taH syAth2 syAj jA/</w:t>
      </w:r>
      <w:r>
        <w:t>tO jA/</w:t>
      </w:r>
      <w:r>
        <w:t>taH syAt tEja/</w:t>
      </w:r>
      <w:r>
        <w:t xml:space="preserve"> stEja/</w:t>
      </w:r>
      <w:r>
        <w:t>H syAj jA/</w:t>
      </w:r>
      <w:r>
        <w:t>tO jA/</w:t>
      </w:r>
      <w:r>
        <w:t>taH syAt tEja+</w:t>
      </w:r>
      <w:r>
        <w:t xml:space="preserve">H | </w:t>
      </w:r>
    </w:p>
    <w:p w14:paraId="2D6086DB" w14:textId="1F70E61E" w:rsidR="00412978" w:rsidRDefault="00265D88">
      <w:r>
        <w:t>82)   1.5.8.5(74)-  syAt | tEja+</w:t>
      </w:r>
      <w:r>
        <w:t>H | E/</w:t>
      </w:r>
      <w:r>
        <w:t>va |</w:t>
      </w:r>
    </w:p>
    <w:p w14:paraId="6B223C40" w14:textId="582A26E5" w:rsidR="00412978" w:rsidRDefault="00265D88">
      <w:r>
        <w:t>syAt tEja/</w:t>
      </w:r>
      <w:r>
        <w:t xml:space="preserve"> stEja/</w:t>
      </w:r>
      <w:r>
        <w:t>H syAth2 syAt tEja+</w:t>
      </w:r>
      <w:r>
        <w:t xml:space="preserve"> E/</w:t>
      </w:r>
      <w:r>
        <w:t>vaiva tEja/</w:t>
      </w:r>
      <w:r>
        <w:t>H syAth2 syAt tEja+</w:t>
      </w:r>
      <w:r>
        <w:t xml:space="preserve"> E/</w:t>
      </w:r>
      <w:r>
        <w:t xml:space="preserve">va | </w:t>
      </w:r>
    </w:p>
    <w:p w14:paraId="1B6E4209" w14:textId="2D95CF9F" w:rsidR="00412978" w:rsidRDefault="00265D88">
      <w:r>
        <w:t>83)   1.5.8.5(75)-  tEja+</w:t>
      </w:r>
      <w:r>
        <w:t>H | E/</w:t>
      </w:r>
      <w:r>
        <w:t>va | a/</w:t>
      </w:r>
      <w:r>
        <w:t>smi/</w:t>
      </w:r>
      <w:r>
        <w:t>nn |</w:t>
      </w:r>
    </w:p>
    <w:p w14:paraId="6FE82490" w14:textId="27A89EF0" w:rsidR="00412978" w:rsidRDefault="00265D88">
      <w:r>
        <w:lastRenderedPageBreak/>
        <w:t>tEja+</w:t>
      </w:r>
      <w:r>
        <w:t xml:space="preserve"> E/</w:t>
      </w:r>
      <w:r>
        <w:t>vaiva tEja/</w:t>
      </w:r>
      <w:r>
        <w:t>stEja+</w:t>
      </w:r>
      <w:r>
        <w:t xml:space="preserve"> E/</w:t>
      </w:r>
      <w:r>
        <w:t>vAsmi+</w:t>
      </w:r>
      <w:r>
        <w:t>n ~nasmin ~nE/</w:t>
      </w:r>
      <w:r>
        <w:t>va tEja/</w:t>
      </w:r>
      <w:r>
        <w:t>stEja+</w:t>
      </w:r>
      <w:r>
        <w:t xml:space="preserve"> E/</w:t>
      </w:r>
      <w:r>
        <w:t>vAsminn+</w:t>
      </w:r>
      <w:r>
        <w:t xml:space="preserve"> | </w:t>
      </w:r>
    </w:p>
    <w:p w14:paraId="37CFAB96" w14:textId="375390CE" w:rsidR="00412978" w:rsidRDefault="00265D88">
      <w:r>
        <w:t>84)   1.5.8.5(76)-  E/</w:t>
      </w:r>
      <w:r>
        <w:t>va | a/</w:t>
      </w:r>
      <w:r>
        <w:t>smi/</w:t>
      </w:r>
      <w:r>
        <w:t>nn | b3ra/</w:t>
      </w:r>
      <w:r>
        <w:t>hma/</w:t>
      </w:r>
      <w:r>
        <w:t>va/</w:t>
      </w:r>
      <w:r>
        <w:t>rca/</w:t>
      </w:r>
      <w:r>
        <w:t>sam |</w:t>
      </w:r>
    </w:p>
    <w:p w14:paraId="34F67C53" w14:textId="15BDB86A" w:rsidR="00412978" w:rsidRDefault="00265D88">
      <w:r>
        <w:t>E/</w:t>
      </w:r>
      <w:r>
        <w:t>vAsmi+</w:t>
      </w:r>
      <w:r>
        <w:t>n ~nasmin ~nE/</w:t>
      </w:r>
      <w:r>
        <w:t>vaivAsmi+</w:t>
      </w:r>
      <w:r>
        <w:t>n b3rahmavarca/</w:t>
      </w:r>
      <w:r>
        <w:t>sam b3ra+</w:t>
      </w:r>
      <w:r>
        <w:t>hmavarca/</w:t>
      </w:r>
      <w:r>
        <w:t>sa ma+</w:t>
      </w:r>
      <w:r>
        <w:t>smin ~nE/</w:t>
      </w:r>
      <w:r>
        <w:t>vaivAsmi+</w:t>
      </w:r>
      <w:r>
        <w:t>n b3rahmavarca/</w:t>
      </w:r>
      <w:r>
        <w:t xml:space="preserve">sam | </w:t>
      </w:r>
    </w:p>
    <w:p w14:paraId="6F0C4607" w14:textId="467515DB" w:rsidR="00412978" w:rsidRDefault="00265D88">
      <w:r>
        <w:t>85)   1.5.8.5</w:t>
      </w:r>
      <w:r>
        <w:t>(77)-  a/</w:t>
      </w:r>
      <w:r>
        <w:t>smi/</w:t>
      </w:r>
      <w:r>
        <w:t>nn | b3ra/</w:t>
      </w:r>
      <w:r>
        <w:t>hma/</w:t>
      </w:r>
      <w:r>
        <w:t>va/</w:t>
      </w:r>
      <w:r>
        <w:t>rca/</w:t>
      </w:r>
      <w:r>
        <w:t>sam | da/</w:t>
      </w:r>
      <w:r>
        <w:t>3dhA/</w:t>
      </w:r>
      <w:r>
        <w:t>4ti/</w:t>
      </w:r>
      <w:r>
        <w:t xml:space="preserve"> ||</w:t>
      </w:r>
    </w:p>
    <w:p w14:paraId="44E77E7E" w14:textId="10BF7456" w:rsidR="00412978" w:rsidRDefault="00265D88">
      <w:r>
        <w:t>a/</w:t>
      </w:r>
      <w:r>
        <w:t>smi/</w:t>
      </w:r>
      <w:r>
        <w:t>n b3ra/</w:t>
      </w:r>
      <w:r>
        <w:t>hma/</w:t>
      </w:r>
      <w:r>
        <w:t>va/</w:t>
      </w:r>
      <w:r>
        <w:t>rca/</w:t>
      </w:r>
      <w:r>
        <w:t>sam b3ra+</w:t>
      </w:r>
      <w:r>
        <w:t>hmavarca/</w:t>
      </w:r>
      <w:r>
        <w:t>sa ma+</w:t>
      </w:r>
      <w:r>
        <w:t>smin ~nasmin b3rahmavarca/</w:t>
      </w:r>
      <w:r>
        <w:t>sam da+</w:t>
      </w:r>
      <w:r>
        <w:t>3dhA4ti da3dhA4ti b3rahmavarca/</w:t>
      </w:r>
      <w:r>
        <w:t>sa ma+</w:t>
      </w:r>
      <w:r>
        <w:t>smin ~nasmin b3rahmavarca/</w:t>
      </w:r>
      <w:r>
        <w:t>sam da+</w:t>
      </w:r>
      <w:r>
        <w:t xml:space="preserve">3dhA4ti | </w:t>
      </w:r>
    </w:p>
    <w:p w14:paraId="7FEC7CAA" w14:textId="18BF133E" w:rsidR="00412978" w:rsidRDefault="00265D88">
      <w:r>
        <w:t xml:space="preserve">86)   1.5.8.5(78)-  </w:t>
      </w:r>
      <w:r>
        <w:t>b3ra/</w:t>
      </w:r>
      <w:r>
        <w:t>hma/</w:t>
      </w:r>
      <w:r>
        <w:t>va/</w:t>
      </w:r>
      <w:r>
        <w:t>rca/</w:t>
      </w:r>
      <w:r>
        <w:t>sam | da/</w:t>
      </w:r>
      <w:r>
        <w:t>3dhA/</w:t>
      </w:r>
      <w:r>
        <w:t>4ti/</w:t>
      </w:r>
      <w:r>
        <w:t xml:space="preserve"> ||</w:t>
      </w:r>
    </w:p>
    <w:p w14:paraId="2E777E3E" w14:textId="08BF544A" w:rsidR="00412978" w:rsidRDefault="00265D88">
      <w:r>
        <w:t>b3ra/</w:t>
      </w:r>
      <w:r>
        <w:t>hma/</w:t>
      </w:r>
      <w:r>
        <w:t>va/</w:t>
      </w:r>
      <w:r>
        <w:t>rca/</w:t>
      </w:r>
      <w:r>
        <w:t>sam da+</w:t>
      </w:r>
      <w:r>
        <w:t>3dhA4ti da3dhA4ti b3rahmavarca/</w:t>
      </w:r>
      <w:r>
        <w:t>sam b3ra+</w:t>
      </w:r>
      <w:r>
        <w:t>hmavarca/</w:t>
      </w:r>
      <w:r>
        <w:t>sam da+</w:t>
      </w:r>
      <w:r>
        <w:t xml:space="preserve">3dhA4ti | </w:t>
      </w:r>
    </w:p>
    <w:p w14:paraId="3932ED5C" w14:textId="46C7E8F5" w:rsidR="00412978" w:rsidRDefault="00265D88">
      <w:r>
        <w:t>87)   1.5.8.5(78)-  b3ra/</w:t>
      </w:r>
      <w:r>
        <w:t>hma/</w:t>
      </w:r>
      <w:r>
        <w:t>va/</w:t>
      </w:r>
      <w:r>
        <w:t>rca/</w:t>
      </w:r>
      <w:r>
        <w:t>sam |</w:t>
      </w:r>
    </w:p>
    <w:p w14:paraId="71C8BE48" w14:textId="44378545" w:rsidR="00412978" w:rsidRDefault="00265D88">
      <w:r>
        <w:t>b3ra/</w:t>
      </w:r>
      <w:r>
        <w:t>hma/</w:t>
      </w:r>
      <w:r>
        <w:t>va/</w:t>
      </w:r>
      <w:r>
        <w:t>rca/</w:t>
      </w:r>
      <w:r>
        <w:t>samiti+</w:t>
      </w:r>
      <w:r>
        <w:t xml:space="preserve"> b3rahma - va/</w:t>
      </w:r>
      <w:r>
        <w:t>rca/</w:t>
      </w:r>
      <w:r>
        <w:t xml:space="preserve">sam | </w:t>
      </w:r>
    </w:p>
    <w:p w14:paraId="3D38C485" w14:textId="7973BF3B" w:rsidR="00412978" w:rsidRDefault="00265D88">
      <w:r>
        <w:t>88)   1.5.8.5(79)-  da/</w:t>
      </w:r>
      <w:r>
        <w:t>3dhA/</w:t>
      </w:r>
      <w:r>
        <w:t>4ti/</w:t>
      </w:r>
      <w:r>
        <w:t xml:space="preserve"> ||</w:t>
      </w:r>
    </w:p>
    <w:p w14:paraId="45D7FF9A" w14:textId="2A0EC3C4" w:rsidR="00412978" w:rsidRDefault="00265D88">
      <w:r>
        <w:t>da/</w:t>
      </w:r>
      <w:r>
        <w:t>3dhA/</w:t>
      </w:r>
      <w:r>
        <w:t>4tIti+</w:t>
      </w:r>
      <w:r>
        <w:t xml:space="preserve"> da3dhA4ti | </w:t>
      </w:r>
    </w:p>
    <w:p w14:paraId="0A759642" w14:textId="57675DCB" w:rsidR="00412978" w:rsidRDefault="00265D88">
      <w:r>
        <w:t>1)   1.5.9.1(1)-  a/</w:t>
      </w:r>
      <w:r>
        <w:t>g3ni/</w:t>
      </w:r>
      <w:r>
        <w:t>hO/</w:t>
      </w:r>
      <w:r>
        <w:t>tram | ju/</w:t>
      </w:r>
      <w:r>
        <w:t>hO/</w:t>
      </w:r>
      <w:r>
        <w:t>ti/</w:t>
      </w:r>
      <w:r>
        <w:t xml:space="preserve"> | yat |</w:t>
      </w:r>
    </w:p>
    <w:p w14:paraId="5C121740" w14:textId="10106612" w:rsidR="00412978" w:rsidRDefault="00265D88">
      <w:r>
        <w:t>a/</w:t>
      </w:r>
      <w:r>
        <w:t>g3ni/</w:t>
      </w:r>
      <w:r>
        <w:t>hO/</w:t>
      </w:r>
      <w:r>
        <w:t>tram ju+</w:t>
      </w:r>
      <w:r>
        <w:t>hOti juhOtyag3nihO/</w:t>
      </w:r>
      <w:r>
        <w:t>tra ma+</w:t>
      </w:r>
      <w:r>
        <w:t>g3nihO/</w:t>
      </w:r>
      <w:r>
        <w:t>tram ju+</w:t>
      </w:r>
      <w:r>
        <w:t>hOti/</w:t>
      </w:r>
      <w:r>
        <w:t xml:space="preserve"> yad3 yaj ju+</w:t>
      </w:r>
      <w:r>
        <w:t>hOtyag3nihO/</w:t>
      </w:r>
      <w:r>
        <w:t>tra ma+</w:t>
      </w:r>
      <w:r>
        <w:t>g3nihO/</w:t>
      </w:r>
      <w:r>
        <w:t>tram ju+</w:t>
      </w:r>
      <w:r>
        <w:t>hOti/</w:t>
      </w:r>
      <w:r>
        <w:t xml:space="preserve"> yat | </w:t>
      </w:r>
    </w:p>
    <w:p w14:paraId="3D12D1B6" w14:textId="7285FF12" w:rsidR="00412978" w:rsidRDefault="00265D88">
      <w:r>
        <w:t>2)   1.5.9.1(1)-  a/</w:t>
      </w:r>
      <w:r>
        <w:t>g3ni/</w:t>
      </w:r>
      <w:r>
        <w:t>hO/</w:t>
      </w:r>
      <w:r>
        <w:t>tram |</w:t>
      </w:r>
    </w:p>
    <w:p w14:paraId="1603F655" w14:textId="0C7E7D8A" w:rsidR="00412978" w:rsidRDefault="00265D88">
      <w:r>
        <w:t>a/</w:t>
      </w:r>
      <w:r>
        <w:t>g3ni/</w:t>
      </w:r>
      <w:r>
        <w:t>hO/</w:t>
      </w:r>
      <w:r>
        <w:t>tramitya+</w:t>
      </w:r>
      <w:r>
        <w:t>g3ni - hO/</w:t>
      </w:r>
      <w:r>
        <w:t xml:space="preserve">tram | </w:t>
      </w:r>
    </w:p>
    <w:p w14:paraId="310DCBBC" w14:textId="7582A7FC" w:rsidR="00412978" w:rsidRDefault="00265D88">
      <w:r>
        <w:t>3)   1.5.9.1(2)-  ju/</w:t>
      </w:r>
      <w:r>
        <w:t>hO/</w:t>
      </w:r>
      <w:r>
        <w:t>ti/</w:t>
      </w:r>
      <w:r>
        <w:t xml:space="preserve"> | yat | E/</w:t>
      </w:r>
      <w:r>
        <w:t>va |</w:t>
      </w:r>
    </w:p>
    <w:p w14:paraId="794DAF41" w14:textId="6D0DD7FB" w:rsidR="00412978" w:rsidRDefault="00265D88">
      <w:r>
        <w:t>ju/</w:t>
      </w:r>
      <w:r>
        <w:t>hO/</w:t>
      </w:r>
      <w:r>
        <w:t>ti/</w:t>
      </w:r>
      <w:r>
        <w:t xml:space="preserve"> yad3 yaj ju+</w:t>
      </w:r>
      <w:r>
        <w:t>hOti juhOti/</w:t>
      </w:r>
      <w:r>
        <w:t xml:space="preserve"> yadE/</w:t>
      </w:r>
      <w:r>
        <w:t>3vaiva yaj ju+</w:t>
      </w:r>
      <w:r>
        <w:t>hOti juhOti/</w:t>
      </w:r>
      <w:r>
        <w:t xml:space="preserve"> yadE/</w:t>
      </w:r>
      <w:r>
        <w:t xml:space="preserve">3va | </w:t>
      </w:r>
    </w:p>
    <w:p w14:paraId="34494727" w14:textId="3F76FD83" w:rsidR="00412978" w:rsidRDefault="00265D88">
      <w:r>
        <w:t>4)   1.5.9.1(3)-  yat | E/</w:t>
      </w:r>
      <w:r>
        <w:t>va | kim |</w:t>
      </w:r>
    </w:p>
    <w:p w14:paraId="7A3B646D" w14:textId="2F08D820" w:rsidR="00412978" w:rsidRDefault="00265D88">
      <w:r>
        <w:t>yadE/</w:t>
      </w:r>
      <w:r>
        <w:t>3vaiva yad3 yadE/</w:t>
      </w:r>
      <w:r>
        <w:t>3va kim ki mE/</w:t>
      </w:r>
      <w:r>
        <w:t>va yad3 yadE/</w:t>
      </w:r>
      <w:r>
        <w:t xml:space="preserve">3va kim | </w:t>
      </w:r>
    </w:p>
    <w:p w14:paraId="5388B1D1" w14:textId="07715326" w:rsidR="00412978" w:rsidRDefault="00265D88">
      <w:r>
        <w:t xml:space="preserve">5)   1.5.9.1(4)-  </w:t>
      </w:r>
      <w:r>
        <w:t>E/</w:t>
      </w:r>
      <w:r>
        <w:t>va | kim | ca/</w:t>
      </w:r>
      <w:r>
        <w:t xml:space="preserve"> |</w:t>
      </w:r>
    </w:p>
    <w:p w14:paraId="3E1A8175" w14:textId="04F8652E" w:rsidR="00412978" w:rsidRDefault="00265D88">
      <w:r>
        <w:t>E/</w:t>
      </w:r>
      <w:r>
        <w:t>va kim ki mE/</w:t>
      </w:r>
      <w:r>
        <w:t>vaiva kim ca+</w:t>
      </w:r>
      <w:r>
        <w:t xml:space="preserve"> ca/</w:t>
      </w:r>
      <w:r>
        <w:t xml:space="preserve"> ki mE/</w:t>
      </w:r>
      <w:r>
        <w:t>vaiva kim ca+</w:t>
      </w:r>
      <w:r>
        <w:t xml:space="preserve"> | </w:t>
      </w:r>
    </w:p>
    <w:p w14:paraId="19E539E0" w14:textId="7DCDAE71" w:rsidR="00412978" w:rsidRDefault="00265D88">
      <w:r>
        <w:t>6)   1.5.9.1(5)-  kim | ca/</w:t>
      </w:r>
      <w:r>
        <w:t xml:space="preserve"> | yaja+</w:t>
      </w:r>
      <w:r>
        <w:t>mAnasya |</w:t>
      </w:r>
    </w:p>
    <w:p w14:paraId="09EA0E16" w14:textId="53CA6DD1" w:rsidR="00412978" w:rsidRDefault="00265D88">
      <w:r>
        <w:t>kim ca+</w:t>
      </w:r>
      <w:r>
        <w:t xml:space="preserve"> ca/</w:t>
      </w:r>
      <w:r>
        <w:t xml:space="preserve"> kim kim ca/</w:t>
      </w:r>
      <w:r>
        <w:t xml:space="preserve"> yaja+</w:t>
      </w:r>
      <w:r>
        <w:t>mAnasya/</w:t>
      </w:r>
      <w:r>
        <w:t xml:space="preserve"> yaja+</w:t>
      </w:r>
      <w:r>
        <w:t>mAnasya ca/</w:t>
      </w:r>
      <w:r>
        <w:t xml:space="preserve"> kim kim ca/</w:t>
      </w:r>
      <w:r>
        <w:t xml:space="preserve"> yaja+</w:t>
      </w:r>
      <w:r>
        <w:t xml:space="preserve">mAnasya | </w:t>
      </w:r>
    </w:p>
    <w:p w14:paraId="732B0EF2" w14:textId="1A9E26BF" w:rsidR="00412978" w:rsidRDefault="00265D88">
      <w:r>
        <w:lastRenderedPageBreak/>
        <w:t>7)   1.5.9.1(6)-  ca/</w:t>
      </w:r>
      <w:r>
        <w:t xml:space="preserve"> | yaja+</w:t>
      </w:r>
      <w:r>
        <w:t>mAnasya | svam |</w:t>
      </w:r>
    </w:p>
    <w:p w14:paraId="55E95984" w14:textId="2BE2A0A0" w:rsidR="00412978" w:rsidRDefault="00265D88">
      <w:r>
        <w:t>ca/</w:t>
      </w:r>
      <w:r>
        <w:t xml:space="preserve"> yaj</w:t>
      </w:r>
      <w:r>
        <w:t>a+</w:t>
      </w:r>
      <w:r>
        <w:t>mAnasya/</w:t>
      </w:r>
      <w:r>
        <w:t xml:space="preserve"> yaja+</w:t>
      </w:r>
      <w:r>
        <w:t>mAnasya ca ca/</w:t>
      </w:r>
      <w:r>
        <w:t xml:space="preserve"> yaja+</w:t>
      </w:r>
      <w:r>
        <w:t>mAnasya/</w:t>
      </w:r>
      <w:r>
        <w:t xml:space="preserve"> sva(gg) svaM ~Myaja+</w:t>
      </w:r>
      <w:r>
        <w:t>mAnasya ca ca/</w:t>
      </w:r>
      <w:r>
        <w:t xml:space="preserve"> yaja+</w:t>
      </w:r>
      <w:r>
        <w:t>mAnasya/</w:t>
      </w:r>
      <w:r>
        <w:t xml:space="preserve"> svam | </w:t>
      </w:r>
    </w:p>
    <w:p w14:paraId="741C03AD" w14:textId="306E3B7B" w:rsidR="00412978" w:rsidRDefault="00265D88">
      <w:r>
        <w:t>8)   1.5.9.1(7)-  yaja+</w:t>
      </w:r>
      <w:r>
        <w:t>mAnasya | svam | tasya+</w:t>
      </w:r>
      <w:r>
        <w:t xml:space="preserve"> |</w:t>
      </w:r>
    </w:p>
    <w:p w14:paraId="71C6052C" w14:textId="5713D26D" w:rsidR="00412978" w:rsidRDefault="00265D88">
      <w:r>
        <w:t>yaja+</w:t>
      </w:r>
      <w:r>
        <w:t>mAnasya/</w:t>
      </w:r>
      <w:r>
        <w:t xml:space="preserve"> sva(gg) svaM ~Myaja+</w:t>
      </w:r>
      <w:r>
        <w:t>mAnasya/</w:t>
      </w:r>
      <w:r>
        <w:t xml:space="preserve"> yaja+</w:t>
      </w:r>
      <w:r>
        <w:t>mAnasya/</w:t>
      </w:r>
      <w:r>
        <w:t xml:space="preserve"> svam tasya/</w:t>
      </w:r>
      <w:r>
        <w:t xml:space="preserve"> tasya/</w:t>
      </w:r>
      <w:r>
        <w:t xml:space="preserve"> svaM ~Myaja+</w:t>
      </w:r>
      <w:r>
        <w:t>mAnasya/</w:t>
      </w:r>
      <w:r>
        <w:t xml:space="preserve"> yaja+</w:t>
      </w:r>
      <w:r>
        <w:t>mAnasya/</w:t>
      </w:r>
      <w:r>
        <w:t xml:space="preserve"> svam tasya+</w:t>
      </w:r>
      <w:r>
        <w:t xml:space="preserve"> | </w:t>
      </w:r>
    </w:p>
    <w:p w14:paraId="54C1569B" w14:textId="77E41403" w:rsidR="00412978" w:rsidRDefault="00265D88">
      <w:r>
        <w:t>9)   1.5.9.1(8)-  svam | tasya+</w:t>
      </w:r>
      <w:r>
        <w:t xml:space="preserve"> | E/</w:t>
      </w:r>
      <w:r>
        <w:t>va |</w:t>
      </w:r>
    </w:p>
    <w:p w14:paraId="18244843" w14:textId="099B7F61" w:rsidR="00412978" w:rsidRDefault="00265D88">
      <w:r>
        <w:t>svam tasya/</w:t>
      </w:r>
      <w:r>
        <w:t xml:space="preserve"> tasya/</w:t>
      </w:r>
      <w:r>
        <w:t xml:space="preserve"> sva(gg) svam tasyai/</w:t>
      </w:r>
      <w:r>
        <w:t>vaiva tasya/</w:t>
      </w:r>
      <w:r>
        <w:t xml:space="preserve"> sva(gg) svam tasyai/</w:t>
      </w:r>
      <w:r>
        <w:t xml:space="preserve">va | </w:t>
      </w:r>
    </w:p>
    <w:p w14:paraId="42F4DE8C" w14:textId="5E0FD390" w:rsidR="00412978" w:rsidRDefault="00265D88">
      <w:r>
        <w:t>10)   1.5.9</w:t>
      </w:r>
      <w:r>
        <w:t>.1(9)-  tasya+</w:t>
      </w:r>
      <w:r>
        <w:t xml:space="preserve"> | E/</w:t>
      </w:r>
      <w:r>
        <w:t>va | tat |</w:t>
      </w:r>
    </w:p>
    <w:p w14:paraId="470A8124" w14:textId="1AE5C779" w:rsidR="00412978" w:rsidRDefault="00265D88">
      <w:r>
        <w:t>tasyai/</w:t>
      </w:r>
      <w:r>
        <w:t>vaiva tasya/</w:t>
      </w:r>
      <w:r>
        <w:t xml:space="preserve"> tasyai/</w:t>
      </w:r>
      <w:r>
        <w:t>va tat tadE/</w:t>
      </w:r>
      <w:r>
        <w:t>3va tasya/</w:t>
      </w:r>
      <w:r>
        <w:t xml:space="preserve"> tasyai/</w:t>
      </w:r>
      <w:r>
        <w:t xml:space="preserve">va tat | </w:t>
      </w:r>
    </w:p>
    <w:p w14:paraId="79092B93" w14:textId="09CBA2F4" w:rsidR="00412978" w:rsidRDefault="00265D88">
      <w:r>
        <w:t>11)   1.5.9.1(10)-  E/</w:t>
      </w:r>
      <w:r>
        <w:t>va | tat | rEta+</w:t>
      </w:r>
      <w:r>
        <w:t>H |</w:t>
      </w:r>
    </w:p>
    <w:p w14:paraId="6FD99D03" w14:textId="340C39BB" w:rsidR="00412978" w:rsidRDefault="00265D88">
      <w:r>
        <w:t>E/</w:t>
      </w:r>
      <w:r>
        <w:t>va tat tadE/</w:t>
      </w:r>
      <w:r>
        <w:t>3vaiva tad3 rEtO/</w:t>
      </w:r>
      <w:r>
        <w:t xml:space="preserve"> rEta/</w:t>
      </w:r>
      <w:r>
        <w:t xml:space="preserve"> stadE/</w:t>
      </w:r>
      <w:r>
        <w:t>3vaiva tad3 rEta+</w:t>
      </w:r>
      <w:r>
        <w:t xml:space="preserve">H | </w:t>
      </w:r>
    </w:p>
    <w:p w14:paraId="0A696A9D" w14:textId="74FC1F66" w:rsidR="00412978" w:rsidRDefault="00265D88">
      <w:r>
        <w:t>12)   1.5.9.1(11)-  tat | rEta+</w:t>
      </w:r>
      <w:r>
        <w:t>H | si/</w:t>
      </w:r>
      <w:r>
        <w:t>~jca/</w:t>
      </w:r>
      <w:r>
        <w:t>ti/</w:t>
      </w:r>
      <w:r>
        <w:t xml:space="preserve"> |</w:t>
      </w:r>
    </w:p>
    <w:p w14:paraId="092BB984" w14:textId="30F55D80" w:rsidR="00412978" w:rsidRDefault="00265D88">
      <w:r>
        <w:t>ta</w:t>
      </w:r>
      <w:r>
        <w:t>d3 rEtO/</w:t>
      </w:r>
      <w:r>
        <w:t xml:space="preserve"> rEta/</w:t>
      </w:r>
      <w:r>
        <w:t>stat tad3 rEta+</w:t>
      </w:r>
      <w:r>
        <w:t>H si~jcati si~jcati/</w:t>
      </w:r>
      <w:r>
        <w:t xml:space="preserve"> rEta/</w:t>
      </w:r>
      <w:r>
        <w:t>stat tad3 rEta+</w:t>
      </w:r>
      <w:r>
        <w:t xml:space="preserve">H si~jcati | </w:t>
      </w:r>
    </w:p>
    <w:p w14:paraId="6D78C46F" w14:textId="1F449A2F" w:rsidR="00412978" w:rsidRDefault="00265D88">
      <w:r>
        <w:t>13)   1.5.9.1(12)-  rEta+</w:t>
      </w:r>
      <w:r>
        <w:t>H | si/</w:t>
      </w:r>
      <w:r>
        <w:t>~jca/</w:t>
      </w:r>
      <w:r>
        <w:t>ti/</w:t>
      </w:r>
      <w:r>
        <w:t xml:space="preserve"> | pra/</w:t>
      </w:r>
      <w:r>
        <w:t>jana+</w:t>
      </w:r>
      <w:r>
        <w:t>nE |</w:t>
      </w:r>
    </w:p>
    <w:p w14:paraId="4D14BB1A" w14:textId="6B4296DA" w:rsidR="00412978" w:rsidRDefault="00265D88">
      <w:r>
        <w:t>rEta+</w:t>
      </w:r>
      <w:r>
        <w:t>H si~jcati si~jcati/</w:t>
      </w:r>
      <w:r>
        <w:t xml:space="preserve"> rEtO/</w:t>
      </w:r>
      <w:r>
        <w:t xml:space="preserve"> rEta+</w:t>
      </w:r>
      <w:r>
        <w:t>H si~jcati pra/</w:t>
      </w:r>
      <w:r>
        <w:t>jana+</w:t>
      </w:r>
      <w:r>
        <w:t>nE pra/</w:t>
      </w:r>
      <w:r>
        <w:t>jana+</w:t>
      </w:r>
      <w:r>
        <w:t>nE si~jcati/</w:t>
      </w:r>
      <w:r>
        <w:t xml:space="preserve"> rEtO/</w:t>
      </w:r>
      <w:r>
        <w:t xml:space="preserve"> rEta+</w:t>
      </w:r>
      <w:r>
        <w:t>H si~jcati pra/</w:t>
      </w:r>
      <w:r>
        <w:t>jana+</w:t>
      </w:r>
      <w:r>
        <w:t>nE</w:t>
      </w:r>
      <w:r>
        <w:t xml:space="preserve"> | </w:t>
      </w:r>
    </w:p>
    <w:p w14:paraId="2F5ABA20" w14:textId="36D4E592" w:rsidR="00412978" w:rsidRDefault="00265D88">
      <w:r>
        <w:t>14)   1.5.9.1(13)-  si/</w:t>
      </w:r>
      <w:r>
        <w:t>~jca/</w:t>
      </w:r>
      <w:r>
        <w:t>ti/</w:t>
      </w:r>
      <w:r>
        <w:t xml:space="preserve"> | pra/</w:t>
      </w:r>
      <w:r>
        <w:t>jana+</w:t>
      </w:r>
      <w:r>
        <w:t>nE | pra/</w:t>
      </w:r>
      <w:r>
        <w:t>jana+</w:t>
      </w:r>
      <w:r>
        <w:t>nam |</w:t>
      </w:r>
    </w:p>
    <w:p w14:paraId="46A323C2" w14:textId="40E6A101" w:rsidR="00412978" w:rsidRDefault="00265D88">
      <w:r>
        <w:t>si/</w:t>
      </w:r>
      <w:r>
        <w:t>~jca/</w:t>
      </w:r>
      <w:r>
        <w:t>ti/</w:t>
      </w:r>
      <w:r>
        <w:t xml:space="preserve"> pra/</w:t>
      </w:r>
      <w:r>
        <w:t>jana+</w:t>
      </w:r>
      <w:r>
        <w:t>nE pra/</w:t>
      </w:r>
      <w:r>
        <w:t>jana+</w:t>
      </w:r>
      <w:r>
        <w:t>nE si~jcati si~jcati pra/</w:t>
      </w:r>
      <w:r>
        <w:t>jana+</w:t>
      </w:r>
      <w:r>
        <w:t>nE pra/</w:t>
      </w:r>
      <w:r>
        <w:t>jana+</w:t>
      </w:r>
      <w:r>
        <w:t>nam pra/</w:t>
      </w:r>
      <w:r>
        <w:t>jana+</w:t>
      </w:r>
      <w:r>
        <w:t>nam pra/</w:t>
      </w:r>
      <w:r>
        <w:t>jana+</w:t>
      </w:r>
      <w:r>
        <w:t>nE si~jcati si~jcati pra/</w:t>
      </w:r>
      <w:r>
        <w:t>jana+</w:t>
      </w:r>
      <w:r>
        <w:t>nE pra/</w:t>
      </w:r>
      <w:r>
        <w:t>jana+</w:t>
      </w:r>
      <w:r>
        <w:t xml:space="preserve">nam | </w:t>
      </w:r>
    </w:p>
    <w:p w14:paraId="7B9FA3E9" w14:textId="480DE931" w:rsidR="00412978" w:rsidRDefault="00265D88">
      <w:r>
        <w:t>15)   1.5.9.1(14)-  pra/</w:t>
      </w:r>
      <w:r>
        <w:t>jana+</w:t>
      </w:r>
      <w:r>
        <w:t>nE | pra/</w:t>
      </w:r>
      <w:r>
        <w:t>j</w:t>
      </w:r>
      <w:r>
        <w:t>ana+</w:t>
      </w:r>
      <w:r>
        <w:t>nam | hi |</w:t>
      </w:r>
    </w:p>
    <w:p w14:paraId="36602B10" w14:textId="1D5020BE" w:rsidR="00412978" w:rsidRDefault="00265D88">
      <w:r>
        <w:t>pra/</w:t>
      </w:r>
      <w:r>
        <w:t>jana+</w:t>
      </w:r>
      <w:r>
        <w:t>nE pra/</w:t>
      </w:r>
      <w:r>
        <w:t>jana+</w:t>
      </w:r>
      <w:r>
        <w:t>nam pra/</w:t>
      </w:r>
      <w:r>
        <w:t>jana+</w:t>
      </w:r>
      <w:r>
        <w:t>nam pra/</w:t>
      </w:r>
      <w:r>
        <w:t>jana+</w:t>
      </w:r>
      <w:r>
        <w:t>nE pra/</w:t>
      </w:r>
      <w:r>
        <w:t>jana+</w:t>
      </w:r>
      <w:r>
        <w:t>nE pra/</w:t>
      </w:r>
      <w:r>
        <w:t>jana+</w:t>
      </w:r>
      <w:r>
        <w:t>na/</w:t>
      </w:r>
      <w:r>
        <w:t>(gm/</w:t>
      </w:r>
      <w:r>
        <w:t>) hi hi pra/</w:t>
      </w:r>
      <w:r>
        <w:t>jana+</w:t>
      </w:r>
      <w:r>
        <w:t>nam pra/</w:t>
      </w:r>
      <w:r>
        <w:t>jana+</w:t>
      </w:r>
      <w:r>
        <w:t>nE pra/</w:t>
      </w:r>
      <w:r>
        <w:t>jana+</w:t>
      </w:r>
      <w:r>
        <w:t>nE pra/</w:t>
      </w:r>
      <w:r>
        <w:t>jana+</w:t>
      </w:r>
      <w:r>
        <w:t>na/</w:t>
      </w:r>
      <w:r>
        <w:t>(gm/</w:t>
      </w:r>
      <w:r>
        <w:t xml:space="preserve">) hi | </w:t>
      </w:r>
    </w:p>
    <w:p w14:paraId="2260E3C0" w14:textId="231315FF" w:rsidR="00412978" w:rsidRDefault="00265D88">
      <w:r>
        <w:t>16)   1.5.9.1(14)-  pra/</w:t>
      </w:r>
      <w:r>
        <w:t>jana+</w:t>
      </w:r>
      <w:r>
        <w:t>nE |</w:t>
      </w:r>
    </w:p>
    <w:p w14:paraId="7A0DF58B" w14:textId="73940129" w:rsidR="00412978" w:rsidRDefault="00265D88">
      <w:r>
        <w:t>pra/</w:t>
      </w:r>
      <w:r>
        <w:t>jana+</w:t>
      </w:r>
      <w:r>
        <w:t>na/</w:t>
      </w:r>
      <w:r>
        <w:t xml:space="preserve"> iti+</w:t>
      </w:r>
      <w:r>
        <w:t xml:space="preserve"> pra - jana+</w:t>
      </w:r>
      <w:r>
        <w:t xml:space="preserve">nE | </w:t>
      </w:r>
    </w:p>
    <w:p w14:paraId="0491C990" w14:textId="0A77D637" w:rsidR="00412978" w:rsidRDefault="00265D88">
      <w:r>
        <w:t>17)   1.5.9.1(15)-  pra/</w:t>
      </w:r>
      <w:r>
        <w:t>j</w:t>
      </w:r>
      <w:r>
        <w:t>ana+</w:t>
      </w:r>
      <w:r>
        <w:t>nam | hi | vai |</w:t>
      </w:r>
    </w:p>
    <w:p w14:paraId="67EE5AB9" w14:textId="6E10510D" w:rsidR="00412978" w:rsidRDefault="00265D88">
      <w:r>
        <w:t>pra/</w:t>
      </w:r>
      <w:r>
        <w:t>jana+</w:t>
      </w:r>
      <w:r>
        <w:t>na/</w:t>
      </w:r>
      <w:r>
        <w:t>(gm/</w:t>
      </w:r>
      <w:r>
        <w:t>) hi hi pra/</w:t>
      </w:r>
      <w:r>
        <w:t>jana+</w:t>
      </w:r>
      <w:r>
        <w:t>nam pra/</w:t>
      </w:r>
      <w:r>
        <w:t>jana+</w:t>
      </w:r>
      <w:r>
        <w:t>na/</w:t>
      </w:r>
      <w:r>
        <w:t>(gm/</w:t>
      </w:r>
      <w:r>
        <w:t>) hi vai vai hi pra/</w:t>
      </w:r>
      <w:r>
        <w:t>jana+</w:t>
      </w:r>
      <w:r>
        <w:t>nam pra/</w:t>
      </w:r>
      <w:r>
        <w:t>jana+</w:t>
      </w:r>
      <w:r>
        <w:t>na/</w:t>
      </w:r>
      <w:r>
        <w:t>(gm/</w:t>
      </w:r>
      <w:r>
        <w:t xml:space="preserve">) hi vai | </w:t>
      </w:r>
    </w:p>
    <w:p w14:paraId="3E1B5B00" w14:textId="0A697867" w:rsidR="00412978" w:rsidRDefault="00265D88">
      <w:r>
        <w:lastRenderedPageBreak/>
        <w:t>18)   1.5.9.1(15)-  pra/</w:t>
      </w:r>
      <w:r>
        <w:t>jana+</w:t>
      </w:r>
      <w:r>
        <w:t>nam |</w:t>
      </w:r>
    </w:p>
    <w:p w14:paraId="3A7EE924" w14:textId="5039F64E" w:rsidR="00412978" w:rsidRDefault="00265D88">
      <w:r>
        <w:t>pra/</w:t>
      </w:r>
      <w:r>
        <w:t>jana+</w:t>
      </w:r>
      <w:r>
        <w:t>na/</w:t>
      </w:r>
      <w:r>
        <w:t>miti+</w:t>
      </w:r>
      <w:r>
        <w:t xml:space="preserve"> pra - jana+</w:t>
      </w:r>
      <w:r>
        <w:t xml:space="preserve">nam | </w:t>
      </w:r>
    </w:p>
    <w:p w14:paraId="31C2D143" w14:textId="36E7D8C9" w:rsidR="00412978" w:rsidRDefault="00265D88">
      <w:r>
        <w:t>19)   1.5.9.1(16)-  hi | vai | a/</w:t>
      </w:r>
      <w:r>
        <w:t>g3niH |</w:t>
      </w:r>
    </w:p>
    <w:p w14:paraId="19E2C03F" w14:textId="4DE06548" w:rsidR="00412978" w:rsidRDefault="00265D88">
      <w:r>
        <w:t>hi vai vai hi</w:t>
      </w:r>
      <w:r>
        <w:t xml:space="preserve"> hi vA a/</w:t>
      </w:r>
      <w:r>
        <w:t>g3nira/</w:t>
      </w:r>
      <w:r>
        <w:t>g3nir vai hi hi vA a/</w:t>
      </w:r>
      <w:r>
        <w:t xml:space="preserve">g3niH | </w:t>
      </w:r>
    </w:p>
    <w:p w14:paraId="2AF6009D" w14:textId="6CEF919B" w:rsidR="00412978" w:rsidRDefault="00265D88">
      <w:r>
        <w:t>20)   1.5.9.1(17)-  vai | a/</w:t>
      </w:r>
      <w:r>
        <w:t>g3niH | atha+</w:t>
      </w:r>
      <w:r>
        <w:t>2 |</w:t>
      </w:r>
    </w:p>
    <w:p w14:paraId="3A8244B4" w14:textId="6D86F8D9" w:rsidR="00412978" w:rsidRDefault="00265D88">
      <w:r>
        <w:t>vA a/</w:t>
      </w:r>
      <w:r>
        <w:t>g3nira/</w:t>
      </w:r>
      <w:r>
        <w:t>g3nir vai vA a/</w:t>
      </w:r>
      <w:r>
        <w:t>g3ni rathA2thA/</w:t>
      </w:r>
      <w:r>
        <w:t>2g3nir vai vA a/</w:t>
      </w:r>
      <w:r>
        <w:t>g3niratha+</w:t>
      </w:r>
      <w:r>
        <w:t xml:space="preserve">2 | </w:t>
      </w:r>
    </w:p>
    <w:p w14:paraId="329273AD" w14:textId="521C1CA6" w:rsidR="00412978" w:rsidRDefault="00265D88">
      <w:r>
        <w:t>21)   1.5.9.1(18)-  a/</w:t>
      </w:r>
      <w:r>
        <w:t>g3niH | atha+</w:t>
      </w:r>
      <w:r>
        <w:t>2 | OSha+</w:t>
      </w:r>
      <w:r>
        <w:t>dhI4H |</w:t>
      </w:r>
    </w:p>
    <w:p w14:paraId="376C75DC" w14:textId="0E6B2534" w:rsidR="00412978" w:rsidRDefault="00265D88">
      <w:r>
        <w:t>a/</w:t>
      </w:r>
      <w:r>
        <w:t>g3ni rathA2thA/</w:t>
      </w:r>
      <w:r>
        <w:t>2g3ni ra/</w:t>
      </w:r>
      <w:r>
        <w:t>g3ni rathau2Sh</w:t>
      </w:r>
      <w:r>
        <w:t>a+</w:t>
      </w:r>
      <w:r>
        <w:t>dhI/</w:t>
      </w:r>
      <w:r>
        <w:t>4rOSha+</w:t>
      </w:r>
      <w:r>
        <w:t>dhI/</w:t>
      </w:r>
      <w:r>
        <w:t>4 rathA/</w:t>
      </w:r>
      <w:r>
        <w:t>2g3ni ra/</w:t>
      </w:r>
      <w:r>
        <w:t>g3ni rathau2Sha+</w:t>
      </w:r>
      <w:r>
        <w:t xml:space="preserve">dhI4H | </w:t>
      </w:r>
    </w:p>
    <w:p w14:paraId="56F253BC" w14:textId="5CC5D0F5" w:rsidR="00412978" w:rsidRDefault="00265D88">
      <w:r>
        <w:t>22)   1.5.9.1(19)-  atha+</w:t>
      </w:r>
      <w:r>
        <w:t>2 | OSha+</w:t>
      </w:r>
      <w:r>
        <w:t>dhI4H | a~nta+</w:t>
      </w:r>
      <w:r>
        <w:t>ga3tAH |</w:t>
      </w:r>
    </w:p>
    <w:p w14:paraId="298332D5" w14:textId="0C9B01BE" w:rsidR="00412978" w:rsidRDefault="00265D88">
      <w:r>
        <w:t>athau2Sha+</w:t>
      </w:r>
      <w:r>
        <w:t>dhI/</w:t>
      </w:r>
      <w:r>
        <w:t>4 rOSha+</w:t>
      </w:r>
      <w:r>
        <w:t>dhI/</w:t>
      </w:r>
      <w:r>
        <w:t>4 rathA2thau2Sha+</w:t>
      </w:r>
      <w:r>
        <w:t>dhI/</w:t>
      </w:r>
      <w:r>
        <w:t>4 ra~nta+</w:t>
      </w:r>
      <w:r>
        <w:t>ga3tA/</w:t>
      </w:r>
      <w:r>
        <w:t xml:space="preserve"> a~nta+</w:t>
      </w:r>
      <w:r>
        <w:t>ga3tA/</w:t>
      </w:r>
      <w:r>
        <w:t xml:space="preserve"> OSha+</w:t>
      </w:r>
      <w:r>
        <w:t>dhI/</w:t>
      </w:r>
      <w:r>
        <w:t>4 rathA2thau2Sha+</w:t>
      </w:r>
      <w:r>
        <w:t>dhI/</w:t>
      </w:r>
      <w:r>
        <w:t>4 ra~nta+</w:t>
      </w:r>
      <w:r>
        <w:t xml:space="preserve">ga3tAH | </w:t>
      </w:r>
    </w:p>
    <w:p w14:paraId="2941DF8F" w14:textId="37AEE707" w:rsidR="00412978" w:rsidRDefault="00265D88">
      <w:r>
        <w:t>23)   1.5.9.1(20)-  OSha+</w:t>
      </w:r>
      <w:r>
        <w:t>dhI4H | a~nta+</w:t>
      </w:r>
      <w:r>
        <w:t>ga3tAH | da/</w:t>
      </w:r>
      <w:r>
        <w:t>3ha/</w:t>
      </w:r>
      <w:r>
        <w:t>ti/</w:t>
      </w:r>
      <w:r>
        <w:t xml:space="preserve"> |</w:t>
      </w:r>
    </w:p>
    <w:p w14:paraId="5F2A440B" w14:textId="651C64EE" w:rsidR="00412978" w:rsidRDefault="00265D88">
      <w:r>
        <w:t>OSha+</w:t>
      </w:r>
      <w:r>
        <w:t>dhI/</w:t>
      </w:r>
      <w:r>
        <w:t>4ra~nta+</w:t>
      </w:r>
      <w:r>
        <w:t>ga3tA/</w:t>
      </w:r>
      <w:r>
        <w:t xml:space="preserve"> a~nta+</w:t>
      </w:r>
      <w:r>
        <w:t>ga3tA/</w:t>
      </w:r>
      <w:r>
        <w:t xml:space="preserve"> OSha+</w:t>
      </w:r>
      <w:r>
        <w:t>dhI/</w:t>
      </w:r>
      <w:r>
        <w:t>4 rOSha+</w:t>
      </w:r>
      <w:r>
        <w:t>dhI/</w:t>
      </w:r>
      <w:r>
        <w:t>4ra~nta+</w:t>
      </w:r>
      <w:r>
        <w:t>ga3t</w:t>
      </w:r>
      <w:r>
        <w:t>A da3hati da3ha/</w:t>
      </w:r>
      <w:r>
        <w:t>tya~nta+</w:t>
      </w:r>
      <w:r>
        <w:t>ga3tA/</w:t>
      </w:r>
      <w:r>
        <w:t xml:space="preserve"> OSha+</w:t>
      </w:r>
      <w:r>
        <w:t>dhI/</w:t>
      </w:r>
      <w:r>
        <w:t>4 rOSha+</w:t>
      </w:r>
      <w:r>
        <w:t>dhI/</w:t>
      </w:r>
      <w:r>
        <w:t>4ra~nta+</w:t>
      </w:r>
      <w:r>
        <w:t xml:space="preserve">ga3tA da3hati | </w:t>
      </w:r>
    </w:p>
    <w:p w14:paraId="738144B1" w14:textId="256328A7" w:rsidR="00412978" w:rsidRDefault="00265D88">
      <w:r>
        <w:t>24)   1.5.9.1(21)-  a~nta+</w:t>
      </w:r>
      <w:r>
        <w:t>ga3tAH | da/</w:t>
      </w:r>
      <w:r>
        <w:t>3ha/</w:t>
      </w:r>
      <w:r>
        <w:t>ti/</w:t>
      </w:r>
      <w:r>
        <w:t xml:space="preserve"> | tAH |</w:t>
      </w:r>
    </w:p>
    <w:p w14:paraId="41352D51" w14:textId="58E003FA" w:rsidR="00412978" w:rsidRDefault="00265D88">
      <w:r>
        <w:t>a~nta+</w:t>
      </w:r>
      <w:r>
        <w:t>ga3tA da3hati da3ha/</w:t>
      </w:r>
      <w:r>
        <w:t>tya~nta+</w:t>
      </w:r>
      <w:r>
        <w:t>ga3tA/</w:t>
      </w:r>
      <w:r>
        <w:t xml:space="preserve"> a~nta+</w:t>
      </w:r>
      <w:r>
        <w:t>ga3tA da3hati/</w:t>
      </w:r>
      <w:r>
        <w:t xml:space="preserve"> tAstA da+</w:t>
      </w:r>
      <w:r>
        <w:t>3ha/</w:t>
      </w:r>
      <w:r>
        <w:t>tya~nta+</w:t>
      </w:r>
      <w:r>
        <w:t>ga3tA/</w:t>
      </w:r>
      <w:r>
        <w:t xml:space="preserve"> a~nta+</w:t>
      </w:r>
      <w:r>
        <w:t>ga3tA da3hati/</w:t>
      </w:r>
      <w:r>
        <w:t xml:space="preserve"> tAH | </w:t>
      </w:r>
    </w:p>
    <w:p w14:paraId="30184F5F" w14:textId="5F350439" w:rsidR="00412978" w:rsidRDefault="00265D88">
      <w:r>
        <w:t>25)   1</w:t>
      </w:r>
      <w:r>
        <w:t>.5.9.1(21)-  a~nta+</w:t>
      </w:r>
      <w:r>
        <w:t>ga3tAH |</w:t>
      </w:r>
    </w:p>
    <w:p w14:paraId="2FA9CC46" w14:textId="58C5A1BF" w:rsidR="00412978" w:rsidRDefault="00265D88">
      <w:r>
        <w:t>a~nta+</w:t>
      </w:r>
      <w:r>
        <w:t>ga3tA/</w:t>
      </w:r>
      <w:r>
        <w:t xml:space="preserve"> itya~nta+</w:t>
      </w:r>
      <w:r>
        <w:t xml:space="preserve"> - ga/</w:t>
      </w:r>
      <w:r>
        <w:t>3tA/</w:t>
      </w:r>
      <w:r>
        <w:t xml:space="preserve">H | </w:t>
      </w:r>
    </w:p>
    <w:p w14:paraId="200E6E53" w14:textId="5D134A7F" w:rsidR="00412978" w:rsidRDefault="00265D88">
      <w:r>
        <w:t>26)   1.5.9.1(22)-  da/</w:t>
      </w:r>
      <w:r>
        <w:t>3ha/</w:t>
      </w:r>
      <w:r>
        <w:t>ti/</w:t>
      </w:r>
      <w:r>
        <w:t xml:space="preserve"> | tAH | tata+</w:t>
      </w:r>
      <w:r>
        <w:t>H |</w:t>
      </w:r>
    </w:p>
    <w:p w14:paraId="64AB3846" w14:textId="436A74F0" w:rsidR="00412978" w:rsidRDefault="00265D88">
      <w:r>
        <w:t>da/</w:t>
      </w:r>
      <w:r>
        <w:t>3ha/</w:t>
      </w:r>
      <w:r>
        <w:t>ti/</w:t>
      </w:r>
      <w:r>
        <w:t xml:space="preserve"> tAstA da+</w:t>
      </w:r>
      <w:r>
        <w:t>3hati da3hati/</w:t>
      </w:r>
      <w:r>
        <w:t xml:space="preserve"> tAstata/</w:t>
      </w:r>
      <w:r>
        <w:t xml:space="preserve"> stata/</w:t>
      </w:r>
      <w:r>
        <w:t>stA da+</w:t>
      </w:r>
      <w:r>
        <w:t>3hati da3hati/</w:t>
      </w:r>
      <w:r>
        <w:t xml:space="preserve"> tAstata+</w:t>
      </w:r>
      <w:r>
        <w:t xml:space="preserve">H | </w:t>
      </w:r>
    </w:p>
    <w:p w14:paraId="179AB245" w14:textId="5534BA4D" w:rsidR="00412978" w:rsidRDefault="00265D88">
      <w:r>
        <w:t>27)   1.5.9.1(23)-  tAH | tata+</w:t>
      </w:r>
      <w:r>
        <w:t>H | BU4ya+</w:t>
      </w:r>
      <w:r>
        <w:t>sIH |</w:t>
      </w:r>
    </w:p>
    <w:p w14:paraId="24B5B691" w14:textId="25158B64" w:rsidR="00412978" w:rsidRDefault="00265D88">
      <w:r>
        <w:t>tAstata/</w:t>
      </w:r>
      <w:r>
        <w:t xml:space="preserve"> st</w:t>
      </w:r>
      <w:r>
        <w:t>ata/</w:t>
      </w:r>
      <w:r>
        <w:t>stAstA statO/</w:t>
      </w:r>
      <w:r>
        <w:t xml:space="preserve"> BU4ya+</w:t>
      </w:r>
      <w:r>
        <w:t>sI/</w:t>
      </w:r>
      <w:r>
        <w:t>r BU4ya+</w:t>
      </w:r>
      <w:r>
        <w:t>sI/</w:t>
      </w:r>
      <w:r>
        <w:t xml:space="preserve"> stata/</w:t>
      </w:r>
      <w:r>
        <w:t>stAstA statO/</w:t>
      </w:r>
      <w:r>
        <w:t xml:space="preserve"> BU4ya+</w:t>
      </w:r>
      <w:r>
        <w:t xml:space="preserve">sIH | </w:t>
      </w:r>
    </w:p>
    <w:p w14:paraId="6A29A6AD" w14:textId="743D2DFD" w:rsidR="00412978" w:rsidRDefault="00265D88">
      <w:r>
        <w:t>28)   1.5.9.1(24)-  tata+</w:t>
      </w:r>
      <w:r>
        <w:t>H | BU4ya+</w:t>
      </w:r>
      <w:r>
        <w:t>sIH | pra |</w:t>
      </w:r>
    </w:p>
    <w:p w14:paraId="5AEC180F" w14:textId="7D3EDB68" w:rsidR="00412978" w:rsidRDefault="00265D88">
      <w:r>
        <w:t>tatO/</w:t>
      </w:r>
      <w:r>
        <w:t xml:space="preserve"> BU4ya+</w:t>
      </w:r>
      <w:r>
        <w:t>sI/</w:t>
      </w:r>
      <w:r>
        <w:t>r BU4ya+</w:t>
      </w:r>
      <w:r>
        <w:t>sI/</w:t>
      </w:r>
      <w:r>
        <w:t xml:space="preserve"> stata/</w:t>
      </w:r>
      <w:r>
        <w:t xml:space="preserve"> statO/</w:t>
      </w:r>
      <w:r>
        <w:t xml:space="preserve"> BU4ya+</w:t>
      </w:r>
      <w:r>
        <w:t>sI/</w:t>
      </w:r>
      <w:r>
        <w:t>H pra pra BU4ya+</w:t>
      </w:r>
      <w:r>
        <w:t>sI/</w:t>
      </w:r>
      <w:r>
        <w:t xml:space="preserve"> stata/</w:t>
      </w:r>
      <w:r>
        <w:t xml:space="preserve"> statO/</w:t>
      </w:r>
      <w:r>
        <w:t xml:space="preserve"> BU4ya+</w:t>
      </w:r>
      <w:r>
        <w:t>sI/</w:t>
      </w:r>
      <w:r>
        <w:t xml:space="preserve">H pra | </w:t>
      </w:r>
    </w:p>
    <w:p w14:paraId="2E63CFCB" w14:textId="560665EE" w:rsidR="00412978" w:rsidRDefault="00265D88">
      <w:r>
        <w:t>29)   1.5.9.1(25)-  BU4ya+</w:t>
      </w:r>
      <w:r>
        <w:t>sIH | pra</w:t>
      </w:r>
      <w:r>
        <w:t xml:space="preserve"> | jA/</w:t>
      </w:r>
      <w:r>
        <w:t>ya/</w:t>
      </w:r>
      <w:r>
        <w:t>~ntE/</w:t>
      </w:r>
      <w:r>
        <w:t xml:space="preserve"> |</w:t>
      </w:r>
    </w:p>
    <w:p w14:paraId="46275824" w14:textId="20B6A64B" w:rsidR="00412978" w:rsidRDefault="00265D88">
      <w:r>
        <w:lastRenderedPageBreak/>
        <w:t>BU4ya+</w:t>
      </w:r>
      <w:r>
        <w:t>sI/</w:t>
      </w:r>
      <w:r>
        <w:t>H pra pra BU4ya+</w:t>
      </w:r>
      <w:r>
        <w:t>sI/</w:t>
      </w:r>
      <w:r>
        <w:t>r BU4ya+</w:t>
      </w:r>
      <w:r>
        <w:t>sI/</w:t>
      </w:r>
      <w:r>
        <w:t>H pra jA+</w:t>
      </w:r>
      <w:r>
        <w:t>ya~ntE jAya~ntE/</w:t>
      </w:r>
      <w:r>
        <w:t xml:space="preserve"> pra BU4ya+</w:t>
      </w:r>
      <w:r>
        <w:t>sI/</w:t>
      </w:r>
      <w:r>
        <w:t>r BU4ya+</w:t>
      </w:r>
      <w:r>
        <w:t>sI/</w:t>
      </w:r>
      <w:r>
        <w:t>H pra jA+</w:t>
      </w:r>
      <w:r>
        <w:t xml:space="preserve">ya~ntE | </w:t>
      </w:r>
    </w:p>
    <w:p w14:paraId="6E6D3C29" w14:textId="62B8F4D6" w:rsidR="00412978" w:rsidRDefault="00265D88">
      <w:r>
        <w:t>30)   1.5.9.1(26)-  pra | jA/</w:t>
      </w:r>
      <w:r>
        <w:t>ya/</w:t>
      </w:r>
      <w:r>
        <w:t>~ntE/</w:t>
      </w:r>
      <w:r>
        <w:t xml:space="preserve"> | yat |</w:t>
      </w:r>
    </w:p>
    <w:p w14:paraId="6FA9DDFD" w14:textId="36755E0D" w:rsidR="00412978" w:rsidRDefault="00265D88">
      <w:r>
        <w:t>pra jA+</w:t>
      </w:r>
      <w:r>
        <w:t>ya~ntE jAya~ntE/</w:t>
      </w:r>
      <w:r>
        <w:t xml:space="preserve"> pra pra jA+</w:t>
      </w:r>
      <w:r>
        <w:t>ya~ntE/</w:t>
      </w:r>
      <w:r>
        <w:t xml:space="preserve"> yad3 yaj jA+</w:t>
      </w:r>
      <w:r>
        <w:t>ya~ntE/</w:t>
      </w:r>
      <w:r>
        <w:t xml:space="preserve"> pra pra jA+</w:t>
      </w:r>
      <w:r>
        <w:t>ya~ntE/</w:t>
      </w:r>
      <w:r>
        <w:t xml:space="preserve"> yat</w:t>
      </w:r>
      <w:r>
        <w:t xml:space="preserve"> | </w:t>
      </w:r>
    </w:p>
    <w:p w14:paraId="62B61EBB" w14:textId="38FD25A6" w:rsidR="00412978" w:rsidRDefault="00265D88">
      <w:r>
        <w:t>31)   1.5.9.1(27)-  jA/</w:t>
      </w:r>
      <w:r>
        <w:t>ya/</w:t>
      </w:r>
      <w:r>
        <w:t>~ntE/</w:t>
      </w:r>
      <w:r>
        <w:t xml:space="preserve"> | yat | sA/</w:t>
      </w:r>
      <w:r>
        <w:t>yam |</w:t>
      </w:r>
    </w:p>
    <w:p w14:paraId="7FC5D474" w14:textId="3626792B" w:rsidR="00412978" w:rsidRDefault="00265D88">
      <w:r>
        <w:t>jA/</w:t>
      </w:r>
      <w:r>
        <w:t>ya/</w:t>
      </w:r>
      <w:r>
        <w:t>~ntE/</w:t>
      </w:r>
      <w:r>
        <w:t xml:space="preserve"> yad3 yaj jA+</w:t>
      </w:r>
      <w:r>
        <w:t>ya~ntE jAya~ntE/</w:t>
      </w:r>
      <w:r>
        <w:t xml:space="preserve"> yath2 sA/</w:t>
      </w:r>
      <w:r>
        <w:t>ya(gm) sA/</w:t>
      </w:r>
      <w:r>
        <w:t>yaM ~Myaj jA+</w:t>
      </w:r>
      <w:r>
        <w:t>ya~ntE jAya~ntE/</w:t>
      </w:r>
      <w:r>
        <w:t xml:space="preserve"> yath2 sA/</w:t>
      </w:r>
      <w:r>
        <w:t xml:space="preserve">yam | </w:t>
      </w:r>
    </w:p>
    <w:p w14:paraId="63747540" w14:textId="00EC5F1F" w:rsidR="00412978" w:rsidRDefault="00265D88">
      <w:r>
        <w:t>32)   1.5.9.1(28)-  yat | sA/</w:t>
      </w:r>
      <w:r>
        <w:t>yam | ju/</w:t>
      </w:r>
      <w:r>
        <w:t>hOti+</w:t>
      </w:r>
      <w:r>
        <w:t xml:space="preserve"> |</w:t>
      </w:r>
    </w:p>
    <w:p w14:paraId="05C3160F" w14:textId="796DA94E" w:rsidR="00412978" w:rsidRDefault="00265D88">
      <w:r>
        <w:t>yath2 sA/</w:t>
      </w:r>
      <w:r>
        <w:t>ya(gm) sA/</w:t>
      </w:r>
      <w:r>
        <w:t>yaM ~Myad3 yath2 sA/</w:t>
      </w:r>
      <w:r>
        <w:t>yam ju/</w:t>
      </w:r>
      <w:r>
        <w:t>hOti+</w:t>
      </w:r>
      <w:r>
        <w:t xml:space="preserve"> ju/</w:t>
      </w:r>
      <w:r>
        <w:t>hOti+</w:t>
      </w:r>
      <w:r>
        <w:t xml:space="preserve"> sA/</w:t>
      </w:r>
      <w:r>
        <w:t>yaM ~Myad3 yath2 sA/</w:t>
      </w:r>
      <w:r>
        <w:t>yam ju/</w:t>
      </w:r>
      <w:r>
        <w:t>hOti+</w:t>
      </w:r>
      <w:r>
        <w:t xml:space="preserve"> | </w:t>
      </w:r>
    </w:p>
    <w:p w14:paraId="2831EFF4" w14:textId="45A17684" w:rsidR="00412978" w:rsidRDefault="00265D88">
      <w:r>
        <w:t>33)   1.5.9.1(29)-  sA/</w:t>
      </w:r>
      <w:r>
        <w:t>yam | ju/</w:t>
      </w:r>
      <w:r>
        <w:t>hOti+</w:t>
      </w:r>
      <w:r>
        <w:t xml:space="preserve"> | rEta+</w:t>
      </w:r>
      <w:r>
        <w:t>H |</w:t>
      </w:r>
    </w:p>
    <w:p w14:paraId="1ECF2774" w14:textId="64E0D01E" w:rsidR="00412978" w:rsidRDefault="00265D88">
      <w:r>
        <w:t>sA/</w:t>
      </w:r>
      <w:r>
        <w:t>yam ju/</w:t>
      </w:r>
      <w:r>
        <w:t>hOti+</w:t>
      </w:r>
      <w:r>
        <w:t xml:space="preserve"> ju/</w:t>
      </w:r>
      <w:r>
        <w:t>hOti+</w:t>
      </w:r>
      <w:r>
        <w:t xml:space="preserve"> sA/</w:t>
      </w:r>
      <w:r>
        <w:t>ya(gm) sA/</w:t>
      </w:r>
      <w:r>
        <w:t>yam ju/</w:t>
      </w:r>
      <w:r>
        <w:t>hOti/</w:t>
      </w:r>
      <w:r>
        <w:t xml:space="preserve"> rEtO/</w:t>
      </w:r>
      <w:r>
        <w:t xml:space="preserve"> rEtO+</w:t>
      </w:r>
      <w:r>
        <w:t xml:space="preserve"> ju/</w:t>
      </w:r>
      <w:r>
        <w:t>hOti+</w:t>
      </w:r>
      <w:r>
        <w:t xml:space="preserve"> sA/</w:t>
      </w:r>
      <w:r>
        <w:t>ya(gm) sA/</w:t>
      </w:r>
      <w:r>
        <w:t>yam ju/</w:t>
      </w:r>
      <w:r>
        <w:t>hOti/</w:t>
      </w:r>
      <w:r>
        <w:t xml:space="preserve"> rEta+</w:t>
      </w:r>
      <w:r>
        <w:t xml:space="preserve">H | </w:t>
      </w:r>
    </w:p>
    <w:p w14:paraId="0C294F61" w14:textId="026753C2" w:rsidR="00412978" w:rsidRDefault="00265D88">
      <w:r>
        <w:t>34)   1.5.9.1(30)-  ju/</w:t>
      </w:r>
      <w:r>
        <w:t>hOti+</w:t>
      </w:r>
      <w:r>
        <w:t xml:space="preserve"> | rEta+</w:t>
      </w:r>
      <w:r>
        <w:t>H | E/</w:t>
      </w:r>
      <w:r>
        <w:t>va |</w:t>
      </w:r>
    </w:p>
    <w:p w14:paraId="27D70598" w14:textId="78196E7C" w:rsidR="00412978" w:rsidRDefault="00265D88">
      <w:r>
        <w:t>ju/</w:t>
      </w:r>
      <w:r>
        <w:t>hOti/</w:t>
      </w:r>
      <w:r>
        <w:t xml:space="preserve"> rEtO/</w:t>
      </w:r>
      <w:r>
        <w:t xml:space="preserve"> rEtO+</w:t>
      </w:r>
      <w:r>
        <w:t xml:space="preserve"> ju/</w:t>
      </w:r>
      <w:r>
        <w:t>hOti+</w:t>
      </w:r>
      <w:r>
        <w:t xml:space="preserve"> ju/</w:t>
      </w:r>
      <w:r>
        <w:t>hOti/</w:t>
      </w:r>
      <w:r>
        <w:t xml:space="preserve"> rEta+</w:t>
      </w:r>
      <w:r>
        <w:t xml:space="preserve"> E/</w:t>
      </w:r>
      <w:r>
        <w:t>vaiva rEtO+</w:t>
      </w:r>
      <w:r>
        <w:t xml:space="preserve"> ju/</w:t>
      </w:r>
      <w:r>
        <w:t>hOti+</w:t>
      </w:r>
      <w:r>
        <w:t xml:space="preserve"> ju/</w:t>
      </w:r>
      <w:r>
        <w:t>hOti/</w:t>
      </w:r>
      <w:r>
        <w:t xml:space="preserve"> rEta+</w:t>
      </w:r>
      <w:r>
        <w:t xml:space="preserve"> E/</w:t>
      </w:r>
      <w:r>
        <w:t xml:space="preserve">va | </w:t>
      </w:r>
    </w:p>
    <w:p w14:paraId="7EFE6B63" w14:textId="46BEABE5" w:rsidR="00412978" w:rsidRDefault="00265D88">
      <w:r>
        <w:t>35)   1.5.9.1(31)-  rEta+</w:t>
      </w:r>
      <w:r>
        <w:t>H | E/</w:t>
      </w:r>
      <w:r>
        <w:t>va | tat | (G4S1.5-58)</w:t>
      </w:r>
    </w:p>
    <w:p w14:paraId="016AA6A3" w14:textId="1E7A048D" w:rsidR="00412978" w:rsidRDefault="00265D88">
      <w:r>
        <w:t>rEta+</w:t>
      </w:r>
      <w:r>
        <w:t xml:space="preserve"> E/</w:t>
      </w:r>
      <w:r>
        <w:t>vaiva rEtO/</w:t>
      </w:r>
      <w:r>
        <w:t xml:space="preserve"> rEta+</w:t>
      </w:r>
      <w:r>
        <w:t xml:space="preserve"> E/</w:t>
      </w:r>
      <w:r>
        <w:t>va tat tadE/</w:t>
      </w:r>
      <w:r>
        <w:t>3va rEtO/</w:t>
      </w:r>
      <w:r>
        <w:t xml:space="preserve"> rEta+</w:t>
      </w:r>
      <w:r>
        <w:t xml:space="preserve"> E/</w:t>
      </w:r>
      <w:r>
        <w:t xml:space="preserve">va tat | </w:t>
      </w:r>
    </w:p>
    <w:p w14:paraId="73875D74" w14:textId="1926E61A" w:rsidR="00412978" w:rsidRDefault="00265D88">
      <w:r>
        <w:t>36)   1.5.9.1(32)-  E/</w:t>
      </w:r>
      <w:r>
        <w:t>va | tat | si/</w:t>
      </w:r>
      <w:r>
        <w:t>~jca/</w:t>
      </w:r>
      <w:r>
        <w:t>ti/</w:t>
      </w:r>
      <w:r>
        <w:t xml:space="preserve"> |</w:t>
      </w:r>
      <w:r>
        <w:t xml:space="preserve"> (G4S1.5-58)</w:t>
      </w:r>
    </w:p>
    <w:p w14:paraId="2B192BB8" w14:textId="5130BCBD" w:rsidR="00412978" w:rsidRDefault="00265D88">
      <w:r>
        <w:t>E/</w:t>
      </w:r>
      <w:r>
        <w:t>va tat tadE/</w:t>
      </w:r>
      <w:r>
        <w:t>3vaiva tath2 si+</w:t>
      </w:r>
      <w:r>
        <w:t>~jcati si~jcati/</w:t>
      </w:r>
      <w:r>
        <w:t xml:space="preserve"> tadE/</w:t>
      </w:r>
      <w:r>
        <w:t>3vaiva tath2 si+</w:t>
      </w:r>
      <w:r>
        <w:t xml:space="preserve">~jcati | </w:t>
      </w:r>
    </w:p>
    <w:p w14:paraId="7FAF0B88" w14:textId="503126E6" w:rsidR="00412978" w:rsidRDefault="00265D88">
      <w:r>
        <w:t>37)   1.5.9.1(33)-  tat | si/</w:t>
      </w:r>
      <w:r>
        <w:t>~jca/</w:t>
      </w:r>
      <w:r>
        <w:t>ti/</w:t>
      </w:r>
      <w:r>
        <w:t xml:space="preserve"> | pra | (G4S1.5-58)</w:t>
      </w:r>
    </w:p>
    <w:p w14:paraId="795A4A80" w14:textId="77B08436" w:rsidR="00412978" w:rsidRDefault="00265D88">
      <w:r>
        <w:t>tath2 si+</w:t>
      </w:r>
      <w:r>
        <w:t>~jcati si~jcati/</w:t>
      </w:r>
      <w:r>
        <w:t xml:space="preserve"> tat tath2 si+</w:t>
      </w:r>
      <w:r>
        <w:t>~jcati/</w:t>
      </w:r>
      <w:r>
        <w:t xml:space="preserve"> pra pra si+</w:t>
      </w:r>
      <w:r>
        <w:t>~jcati/</w:t>
      </w:r>
      <w:r>
        <w:t xml:space="preserve"> tat tath2 si+</w:t>
      </w:r>
      <w:r>
        <w:t>~jcati/</w:t>
      </w:r>
      <w:r>
        <w:t xml:space="preserve"> pra | </w:t>
      </w:r>
    </w:p>
    <w:p w14:paraId="17E9187F" w14:textId="448F6B13" w:rsidR="00412978" w:rsidRDefault="00265D88">
      <w:r>
        <w:t>38)   1.5.9.1(34)-  si/</w:t>
      </w:r>
      <w:r>
        <w:t>~jca/</w:t>
      </w:r>
      <w:r>
        <w:t>ti/</w:t>
      </w:r>
      <w:r>
        <w:t xml:space="preserve"> | pra | E/</w:t>
      </w:r>
      <w:r>
        <w:t>va | (G4S1.5-58)</w:t>
      </w:r>
    </w:p>
    <w:p w14:paraId="645D8DB0" w14:textId="56CA0F4D" w:rsidR="00412978" w:rsidRDefault="00265D88">
      <w:r>
        <w:t>si/</w:t>
      </w:r>
      <w:r>
        <w:t>~jca/</w:t>
      </w:r>
      <w:r>
        <w:t>ti/</w:t>
      </w:r>
      <w:r>
        <w:t xml:space="preserve"> pra pra si+</w:t>
      </w:r>
      <w:r>
        <w:t>~jcati si~jcati/</w:t>
      </w:r>
      <w:r>
        <w:t xml:space="preserve"> praivaiva pra si+</w:t>
      </w:r>
      <w:r>
        <w:t>~jcati si~jcati/</w:t>
      </w:r>
      <w:r>
        <w:t xml:space="preserve"> praiva | </w:t>
      </w:r>
    </w:p>
    <w:p w14:paraId="741172B3" w14:textId="159ACDEB" w:rsidR="00412978" w:rsidRDefault="00265D88">
      <w:r>
        <w:t xml:space="preserve">39)   1.5.9.1(35)- </w:t>
      </w:r>
      <w:r>
        <w:t xml:space="preserve"> pra | E/</w:t>
      </w:r>
      <w:r>
        <w:t>va | prA/</w:t>
      </w:r>
      <w:r>
        <w:t>ta/</w:t>
      </w:r>
      <w:r>
        <w:t>stanE+</w:t>
      </w:r>
      <w:r>
        <w:t>na | (G4S1.5-58)</w:t>
      </w:r>
    </w:p>
    <w:p w14:paraId="5C6A2E18" w14:textId="4CB08B04" w:rsidR="00412978" w:rsidRDefault="00265D88">
      <w:r>
        <w:t>praivaiva pra praiva prA+</w:t>
      </w:r>
      <w:r>
        <w:t>ta/</w:t>
      </w:r>
      <w:r>
        <w:t>stanE+</w:t>
      </w:r>
      <w:r>
        <w:t>na prAta/</w:t>
      </w:r>
      <w:r>
        <w:t>stanE+</w:t>
      </w:r>
      <w:r>
        <w:t>nai/</w:t>
      </w:r>
      <w:r>
        <w:t>va pra praiva prA+</w:t>
      </w:r>
      <w:r>
        <w:t>ta/</w:t>
      </w:r>
      <w:r>
        <w:t>stanE+</w:t>
      </w:r>
      <w:r>
        <w:t xml:space="preserve">na | </w:t>
      </w:r>
    </w:p>
    <w:p w14:paraId="70772C4D" w14:textId="33A47240" w:rsidR="00412978" w:rsidRDefault="00265D88">
      <w:r>
        <w:t>40)   1.5.9.1(36)-  E/</w:t>
      </w:r>
      <w:r>
        <w:t>va | prA/</w:t>
      </w:r>
      <w:r>
        <w:t>ta/</w:t>
      </w:r>
      <w:r>
        <w:t>stanE+</w:t>
      </w:r>
      <w:r>
        <w:t>na | ja/</w:t>
      </w:r>
      <w:r>
        <w:t>na/</w:t>
      </w:r>
      <w:r>
        <w:t>ya/</w:t>
      </w:r>
      <w:r>
        <w:t>ti/</w:t>
      </w:r>
      <w:r>
        <w:t xml:space="preserve"> | (G4S1.5-58)</w:t>
      </w:r>
    </w:p>
    <w:p w14:paraId="26EB8128" w14:textId="639D0E5D" w:rsidR="00412978" w:rsidRDefault="00265D88">
      <w:r>
        <w:lastRenderedPageBreak/>
        <w:t>E/</w:t>
      </w:r>
      <w:r>
        <w:t>va prA+</w:t>
      </w:r>
      <w:r>
        <w:t>ta/</w:t>
      </w:r>
      <w:r>
        <w:t>stanE+</w:t>
      </w:r>
      <w:r>
        <w:t>na prAta/</w:t>
      </w:r>
      <w:r>
        <w:t>stanE+</w:t>
      </w:r>
      <w:r>
        <w:t>nai/</w:t>
      </w:r>
      <w:r>
        <w:t>vaiva prA+</w:t>
      </w:r>
      <w:r>
        <w:t>ta/</w:t>
      </w:r>
      <w:r>
        <w:t>stan</w:t>
      </w:r>
      <w:r>
        <w:t>E+</w:t>
      </w:r>
      <w:r>
        <w:t>na janayati janayati prAta/</w:t>
      </w:r>
      <w:r>
        <w:t>stanE+</w:t>
      </w:r>
      <w:r>
        <w:t>nai/</w:t>
      </w:r>
      <w:r>
        <w:t>vaiva prA+</w:t>
      </w:r>
      <w:r>
        <w:t>ta/</w:t>
      </w:r>
      <w:r>
        <w:t>stanE+</w:t>
      </w:r>
      <w:r>
        <w:t xml:space="preserve">na janayati | </w:t>
      </w:r>
    </w:p>
    <w:p w14:paraId="33C6A6AF" w14:textId="0C5B4C45" w:rsidR="00412978" w:rsidRDefault="00265D88">
      <w:r>
        <w:t>41)   1.5.9.1(37)-  prA/</w:t>
      </w:r>
      <w:r>
        <w:t>ta/</w:t>
      </w:r>
      <w:r>
        <w:t>stanE+</w:t>
      </w:r>
      <w:r>
        <w:t>na | ja/</w:t>
      </w:r>
      <w:r>
        <w:t>na/</w:t>
      </w:r>
      <w:r>
        <w:t>ya/</w:t>
      </w:r>
      <w:r>
        <w:t>ti/</w:t>
      </w:r>
      <w:r>
        <w:t xml:space="preserve"> | tat |</w:t>
      </w:r>
    </w:p>
    <w:p w14:paraId="66F56888" w14:textId="1D6E5F59" w:rsidR="00412978" w:rsidRDefault="00265D88">
      <w:r>
        <w:t>prA/</w:t>
      </w:r>
      <w:r>
        <w:t>ta/</w:t>
      </w:r>
      <w:r>
        <w:t>stanE+</w:t>
      </w:r>
      <w:r>
        <w:t>na janayati janayati prAta/</w:t>
      </w:r>
      <w:r>
        <w:t>stanE+</w:t>
      </w:r>
      <w:r>
        <w:t>na prAta/</w:t>
      </w:r>
      <w:r>
        <w:t>stanE+</w:t>
      </w:r>
      <w:r>
        <w:t>na janayati/</w:t>
      </w:r>
      <w:r>
        <w:t xml:space="preserve"> tat taj ja+</w:t>
      </w:r>
      <w:r>
        <w:t>nayati prAta/</w:t>
      </w:r>
      <w:r>
        <w:t>stanE+</w:t>
      </w:r>
      <w:r>
        <w:t>na prAta/</w:t>
      </w:r>
      <w:r>
        <w:t>stanE+</w:t>
      </w:r>
      <w:r>
        <w:t>na ja</w:t>
      </w:r>
      <w:r>
        <w:t>nayati/</w:t>
      </w:r>
      <w:r>
        <w:t xml:space="preserve"> tat | </w:t>
      </w:r>
    </w:p>
    <w:p w14:paraId="6FB804E4" w14:textId="4BB9BC3D" w:rsidR="00412978" w:rsidRDefault="00265D88">
      <w:r>
        <w:t>42)   1.5.9.1(37)-  prA/</w:t>
      </w:r>
      <w:r>
        <w:t>ta/</w:t>
      </w:r>
      <w:r>
        <w:t>stanE+</w:t>
      </w:r>
      <w:r>
        <w:t>na |</w:t>
      </w:r>
    </w:p>
    <w:p w14:paraId="01A096B8" w14:textId="333C1145" w:rsidR="00412978" w:rsidRDefault="00265D88">
      <w:r>
        <w:t>prA/</w:t>
      </w:r>
      <w:r>
        <w:t>ta/</w:t>
      </w:r>
      <w:r>
        <w:t>stanE/</w:t>
      </w:r>
      <w:r>
        <w:t>nEti+</w:t>
      </w:r>
      <w:r>
        <w:t xml:space="preserve"> prAtaH - tanE+</w:t>
      </w:r>
      <w:r>
        <w:t xml:space="preserve">na | </w:t>
      </w:r>
    </w:p>
    <w:p w14:paraId="08C2B5F0" w14:textId="23E2D0EE" w:rsidR="00412978" w:rsidRDefault="00265D88">
      <w:r>
        <w:t>43)   1.5.9.1(38)-  ja/</w:t>
      </w:r>
      <w:r>
        <w:t>na/</w:t>
      </w:r>
      <w:r>
        <w:t>ya/</w:t>
      </w:r>
      <w:r>
        <w:t>ti/</w:t>
      </w:r>
      <w:r>
        <w:t xml:space="preserve"> | tat | rEta+</w:t>
      </w:r>
      <w:r>
        <w:t>H |</w:t>
      </w:r>
    </w:p>
    <w:p w14:paraId="30CA684B" w14:textId="658A9546" w:rsidR="00412978" w:rsidRDefault="00265D88">
      <w:r>
        <w:t>ja/</w:t>
      </w:r>
      <w:r>
        <w:t>na/</w:t>
      </w:r>
      <w:r>
        <w:t>ya/</w:t>
      </w:r>
      <w:r>
        <w:t>ti/</w:t>
      </w:r>
      <w:r>
        <w:t xml:space="preserve"> tat taj ja+</w:t>
      </w:r>
      <w:r>
        <w:t>nayati janayati/</w:t>
      </w:r>
      <w:r>
        <w:t xml:space="preserve"> tad3 rEtO/</w:t>
      </w:r>
      <w:r>
        <w:t xml:space="preserve"> rEta/</w:t>
      </w:r>
      <w:r>
        <w:t>staj ja+</w:t>
      </w:r>
      <w:r>
        <w:t>nayati janayati/</w:t>
      </w:r>
      <w:r>
        <w:t xml:space="preserve"> tad3 rEta+</w:t>
      </w:r>
      <w:r>
        <w:t xml:space="preserve">H | </w:t>
      </w:r>
    </w:p>
    <w:p w14:paraId="600FDBC0" w14:textId="216DBCA9" w:rsidR="00412978" w:rsidRDefault="00265D88">
      <w:r>
        <w:t>44)   1.5.9.1(39)</w:t>
      </w:r>
      <w:r>
        <w:t>-  tat | rEta+</w:t>
      </w:r>
      <w:r>
        <w:t>H | si/</w:t>
      </w:r>
      <w:r>
        <w:t>ktam |</w:t>
      </w:r>
    </w:p>
    <w:p w14:paraId="5B6E366B" w14:textId="3FFFE3C8" w:rsidR="00412978" w:rsidRDefault="00265D88">
      <w:r>
        <w:t>tad3 rEtO/</w:t>
      </w:r>
      <w:r>
        <w:t xml:space="preserve"> rEta/</w:t>
      </w:r>
      <w:r>
        <w:t>stat tad3 rEta+</w:t>
      </w:r>
      <w:r>
        <w:t>H si/</w:t>
      </w:r>
      <w:r>
        <w:t>kta(gm) si/</w:t>
      </w:r>
      <w:r>
        <w:t>kta(gm) rEta/</w:t>
      </w:r>
      <w:r>
        <w:t>stat tad3 rEta+</w:t>
      </w:r>
      <w:r>
        <w:t>H si/</w:t>
      </w:r>
      <w:r>
        <w:t xml:space="preserve">ktam | </w:t>
      </w:r>
    </w:p>
    <w:p w14:paraId="2E2A8AFA" w14:textId="5B40AB7B" w:rsidR="00412978" w:rsidRDefault="00265D88">
      <w:r>
        <w:t>45)   1.5.9.1(40)-  rEta+</w:t>
      </w:r>
      <w:r>
        <w:t>H | si/</w:t>
      </w:r>
      <w:r>
        <w:t>ktam | ~na |</w:t>
      </w:r>
    </w:p>
    <w:p w14:paraId="31226613" w14:textId="385E335C" w:rsidR="00412978" w:rsidRDefault="00265D88">
      <w:r>
        <w:t>rEta+</w:t>
      </w:r>
      <w:r>
        <w:t>H si/</w:t>
      </w:r>
      <w:r>
        <w:t>kta(gm) si/</w:t>
      </w:r>
      <w:r>
        <w:t>kta(gm) rEtO/</w:t>
      </w:r>
      <w:r>
        <w:t xml:space="preserve"> rEta+</w:t>
      </w:r>
      <w:r>
        <w:t>H si/</w:t>
      </w:r>
      <w:r>
        <w:t>ktanna ~na si/</w:t>
      </w:r>
      <w:r>
        <w:t>kta(gm) rEtO/</w:t>
      </w:r>
      <w:r>
        <w:t xml:space="preserve"> rEta+</w:t>
      </w:r>
      <w:r>
        <w:t>H si/</w:t>
      </w:r>
      <w:r>
        <w:t xml:space="preserve">ktanna | </w:t>
      </w:r>
    </w:p>
    <w:p w14:paraId="0FB2A4CC" w14:textId="30A2D67A" w:rsidR="00412978" w:rsidRDefault="00265D88">
      <w:r>
        <w:t>46</w:t>
      </w:r>
      <w:r>
        <w:t>)   1.5.9.1(41)-  si/</w:t>
      </w:r>
      <w:r>
        <w:t>ktam | ~na | tvaShTrA%</w:t>
      </w:r>
      <w:r>
        <w:t xml:space="preserve"> |</w:t>
      </w:r>
    </w:p>
    <w:p w14:paraId="5368DAEF" w14:textId="23C2738A" w:rsidR="00412978" w:rsidRDefault="00265D88">
      <w:r>
        <w:t>si/</w:t>
      </w:r>
      <w:r>
        <w:t>ktanna ~na si/</w:t>
      </w:r>
      <w:r>
        <w:t>kta(gm) si/</w:t>
      </w:r>
      <w:r>
        <w:t>ktanna tvaShTrA/</w:t>
      </w:r>
      <w:r>
        <w:t xml:space="preserve"> tvaShTrA/</w:t>
      </w:r>
      <w:r>
        <w:t xml:space="preserve"> ~na si/</w:t>
      </w:r>
      <w:r>
        <w:t>kta(gm) si/</w:t>
      </w:r>
      <w:r>
        <w:t>ktanna tvaShTrA%</w:t>
      </w:r>
      <w:r>
        <w:t xml:space="preserve"> | </w:t>
      </w:r>
    </w:p>
    <w:p w14:paraId="78A3DED5" w14:textId="5A8E36B9" w:rsidR="00412978" w:rsidRDefault="00265D88">
      <w:r>
        <w:t>47)   1.5.9.1(42)-  ~na | tvaShTrA%</w:t>
      </w:r>
      <w:r>
        <w:t xml:space="preserve"> | avi+</w:t>
      </w:r>
      <w:r>
        <w:t>kRutam |</w:t>
      </w:r>
    </w:p>
    <w:p w14:paraId="41A893AE" w14:textId="7C339D62" w:rsidR="00412978" w:rsidRDefault="00265D88">
      <w:r>
        <w:t>~na tvaShTrA/</w:t>
      </w:r>
      <w:r>
        <w:t xml:space="preserve"> tvaShTrA/</w:t>
      </w:r>
      <w:r>
        <w:t xml:space="preserve"> ~na ~na tvaShTrA &amp;vi+</w:t>
      </w:r>
      <w:r>
        <w:t>kRuta/</w:t>
      </w:r>
      <w:r>
        <w:t xml:space="preserve"> mavi+</w:t>
      </w:r>
      <w:r>
        <w:t>kRuta/</w:t>
      </w:r>
      <w:r>
        <w:t>m tvaShTrA/</w:t>
      </w:r>
      <w:r>
        <w:t xml:space="preserve"> ~na ~na tvaShTrA &amp;vi+</w:t>
      </w:r>
      <w:r>
        <w:t xml:space="preserve">kRutam | </w:t>
      </w:r>
    </w:p>
    <w:p w14:paraId="7B364F40" w14:textId="600D6C10" w:rsidR="00412978" w:rsidRDefault="00265D88">
      <w:r>
        <w:t>48)   1.5.9.1(43)-  tvaShTrA%</w:t>
      </w:r>
      <w:r>
        <w:t xml:space="preserve"> | avi+</w:t>
      </w:r>
      <w:r>
        <w:t>kRutam | pra |</w:t>
      </w:r>
    </w:p>
    <w:p w14:paraId="6D8B50AB" w14:textId="0D0E57D0" w:rsidR="00412978" w:rsidRDefault="00265D88">
      <w:r>
        <w:t>tvaShTrA &amp;vi+</w:t>
      </w:r>
      <w:r>
        <w:t>kRuta/</w:t>
      </w:r>
      <w:r>
        <w:t xml:space="preserve"> mavi+</w:t>
      </w:r>
      <w:r>
        <w:t>kRuta/</w:t>
      </w:r>
      <w:r>
        <w:t>m tvaShTrA/</w:t>
      </w:r>
      <w:r>
        <w:t xml:space="preserve"> tvaShTrA &amp;vi+</w:t>
      </w:r>
      <w:r>
        <w:t>kRuta/</w:t>
      </w:r>
      <w:r>
        <w:t>m pra prAvi+</w:t>
      </w:r>
      <w:r>
        <w:t>kRuta/</w:t>
      </w:r>
      <w:r>
        <w:t>m tvaShTrA/</w:t>
      </w:r>
      <w:r>
        <w:t xml:space="preserve"> tvaShTr</w:t>
      </w:r>
      <w:r>
        <w:t>A &amp;vi+</w:t>
      </w:r>
      <w:r>
        <w:t>kRuta/</w:t>
      </w:r>
      <w:r>
        <w:t xml:space="preserve">m pra | </w:t>
      </w:r>
    </w:p>
    <w:p w14:paraId="14A2AB3B" w14:textId="3BB56D65" w:rsidR="00412978" w:rsidRDefault="00265D88">
      <w:r>
        <w:t>49)   1.5.9.1(44)-  avi+</w:t>
      </w:r>
      <w:r>
        <w:t>kRutam | pra | jA/</w:t>
      </w:r>
      <w:r>
        <w:t>ya/</w:t>
      </w:r>
      <w:r>
        <w:t>tE/</w:t>
      </w:r>
      <w:r>
        <w:t xml:space="preserve"> |</w:t>
      </w:r>
    </w:p>
    <w:p w14:paraId="3F8FBAB2" w14:textId="3276E091" w:rsidR="00412978" w:rsidRDefault="00265D88">
      <w:r>
        <w:t>avi+</w:t>
      </w:r>
      <w:r>
        <w:t>kRuta/</w:t>
      </w:r>
      <w:r>
        <w:t>m pra prAvi+</w:t>
      </w:r>
      <w:r>
        <w:t>kRuta/</w:t>
      </w:r>
      <w:r>
        <w:t xml:space="preserve"> mavi+</w:t>
      </w:r>
      <w:r>
        <w:t>kRuta/</w:t>
      </w:r>
      <w:r>
        <w:t>m pra jA+</w:t>
      </w:r>
      <w:r>
        <w:t>yatE jAyatE/</w:t>
      </w:r>
      <w:r>
        <w:t xml:space="preserve"> prAvi+</w:t>
      </w:r>
      <w:r>
        <w:t>kRuta/</w:t>
      </w:r>
      <w:r>
        <w:t xml:space="preserve"> mavi+</w:t>
      </w:r>
      <w:r>
        <w:t>kRuta/</w:t>
      </w:r>
      <w:r>
        <w:t>m pra jA+</w:t>
      </w:r>
      <w:r>
        <w:t xml:space="preserve">yatE | </w:t>
      </w:r>
    </w:p>
    <w:p w14:paraId="07FA045A" w14:textId="190E1845" w:rsidR="00412978" w:rsidRDefault="00265D88">
      <w:r>
        <w:t>50)   1.5.9.1(44)-  avi+</w:t>
      </w:r>
      <w:r>
        <w:t>kRutam |</w:t>
      </w:r>
    </w:p>
    <w:p w14:paraId="1D85A154" w14:textId="787A6C7A" w:rsidR="00412978" w:rsidRDefault="00265D88">
      <w:r>
        <w:t>avi+</w:t>
      </w:r>
      <w:r>
        <w:t>kRuta/</w:t>
      </w:r>
      <w:r>
        <w:t>mityavi+</w:t>
      </w:r>
      <w:r>
        <w:t xml:space="preserve"> - kRu/</w:t>
      </w:r>
      <w:r>
        <w:t>ta/</w:t>
      </w:r>
      <w:r>
        <w:t xml:space="preserve">m | </w:t>
      </w:r>
    </w:p>
    <w:p w14:paraId="2A8AC292" w14:textId="0E12846C" w:rsidR="00412978" w:rsidRDefault="00265D88">
      <w:r>
        <w:lastRenderedPageBreak/>
        <w:t>51)   1.5.9.1(4</w:t>
      </w:r>
      <w:r>
        <w:t>5)-  pra | jA/</w:t>
      </w:r>
      <w:r>
        <w:t>ya/</w:t>
      </w:r>
      <w:r>
        <w:t>tE/</w:t>
      </w:r>
      <w:r>
        <w:t xml:space="preserve"> | yA/</w:t>
      </w:r>
      <w:r>
        <w:t>va/</w:t>
      </w:r>
      <w:r>
        <w:t>cCa2H |</w:t>
      </w:r>
    </w:p>
    <w:p w14:paraId="28573794" w14:textId="25C09E55" w:rsidR="00412978" w:rsidRDefault="00265D88">
      <w:r>
        <w:t>pra jA+</w:t>
      </w:r>
      <w:r>
        <w:t>yatE jAyatE/</w:t>
      </w:r>
      <w:r>
        <w:t xml:space="preserve"> pra pra jA+</w:t>
      </w:r>
      <w:r>
        <w:t>yatE yAva/</w:t>
      </w:r>
      <w:r>
        <w:t>cCO2 yA+</w:t>
      </w:r>
      <w:r>
        <w:t>va/</w:t>
      </w:r>
      <w:r>
        <w:t>cCO2 jA+</w:t>
      </w:r>
      <w:r>
        <w:t>yatE/</w:t>
      </w:r>
      <w:r>
        <w:t xml:space="preserve"> pra pra jA+</w:t>
      </w:r>
      <w:r>
        <w:t>yatE yAva/</w:t>
      </w:r>
      <w:r>
        <w:t xml:space="preserve">cCa2H | </w:t>
      </w:r>
    </w:p>
    <w:p w14:paraId="34FBE8C1" w14:textId="2EE40D19" w:rsidR="00412978" w:rsidRDefault="00265D88">
      <w:r>
        <w:t>52)   1.5.9.1(46)-  jA/</w:t>
      </w:r>
      <w:r>
        <w:t>ya/</w:t>
      </w:r>
      <w:r>
        <w:t>tE/</w:t>
      </w:r>
      <w:r>
        <w:t xml:space="preserve"> | yA/</w:t>
      </w:r>
      <w:r>
        <w:t>va/</w:t>
      </w:r>
      <w:r>
        <w:t>cCa2H | vai |</w:t>
      </w:r>
    </w:p>
    <w:p w14:paraId="3F1D1299" w14:textId="5F5ABC0D" w:rsidR="00412978" w:rsidRDefault="00265D88">
      <w:r>
        <w:t>jA/</w:t>
      </w:r>
      <w:r>
        <w:t>ya/</w:t>
      </w:r>
      <w:r>
        <w:t>tE/</w:t>
      </w:r>
      <w:r>
        <w:t xml:space="preserve"> yA/</w:t>
      </w:r>
      <w:r>
        <w:t>va/</w:t>
      </w:r>
      <w:r>
        <w:t>cCO2 yA+</w:t>
      </w:r>
      <w:r>
        <w:t>va/</w:t>
      </w:r>
      <w:r>
        <w:t>cCO2 jA+</w:t>
      </w:r>
      <w:r>
        <w:t>yatE jAyatE yAva/</w:t>
      </w:r>
      <w:r>
        <w:t>cCO2 vai vai yA+</w:t>
      </w:r>
      <w:r>
        <w:t>va/</w:t>
      </w:r>
      <w:r>
        <w:t>cCO2 jA+</w:t>
      </w:r>
      <w:r>
        <w:t>yatE jAyatE yAva/</w:t>
      </w:r>
      <w:r>
        <w:t xml:space="preserve">cCO2 vai | </w:t>
      </w:r>
    </w:p>
    <w:p w14:paraId="595F534B" w14:textId="45ADE61E" w:rsidR="00412978" w:rsidRDefault="00265D88">
      <w:r>
        <w:t>53)   1.5.9.1(47)-  yA/</w:t>
      </w:r>
      <w:r>
        <w:t>va/</w:t>
      </w:r>
      <w:r>
        <w:t>cCa2H | vai | rEta+</w:t>
      </w:r>
      <w:r>
        <w:t>saH |</w:t>
      </w:r>
    </w:p>
    <w:p w14:paraId="390B4AAC" w14:textId="657AB73D" w:rsidR="00412978" w:rsidRDefault="00265D88">
      <w:r>
        <w:t>yA/</w:t>
      </w:r>
      <w:r>
        <w:t>va/</w:t>
      </w:r>
      <w:r>
        <w:t>cCO2 vai vai yA+</w:t>
      </w:r>
      <w:r>
        <w:t>va/</w:t>
      </w:r>
      <w:r>
        <w:t>cCO2 yA+</w:t>
      </w:r>
      <w:r>
        <w:t>va/</w:t>
      </w:r>
      <w:r>
        <w:t>cCO2 vai rEta+</w:t>
      </w:r>
      <w:r>
        <w:t>sO/</w:t>
      </w:r>
      <w:r>
        <w:t xml:space="preserve"> rEta+</w:t>
      </w:r>
      <w:r>
        <w:t>sO/</w:t>
      </w:r>
      <w:r>
        <w:t xml:space="preserve"> vai yA+</w:t>
      </w:r>
      <w:r>
        <w:t>va/</w:t>
      </w:r>
      <w:r>
        <w:t>cCO2 yA+</w:t>
      </w:r>
      <w:r>
        <w:t>va/</w:t>
      </w:r>
      <w:r>
        <w:t>cCO2 vai rEta+</w:t>
      </w:r>
      <w:r>
        <w:t xml:space="preserve">saH | </w:t>
      </w:r>
    </w:p>
    <w:p w14:paraId="013C8DF1" w14:textId="59427726" w:rsidR="00412978" w:rsidRDefault="00265D88">
      <w:r>
        <w:t>54)   1.5.9.1(47)-  yA/</w:t>
      </w:r>
      <w:r>
        <w:t>va/</w:t>
      </w:r>
      <w:r>
        <w:t>cCa2H |</w:t>
      </w:r>
    </w:p>
    <w:p w14:paraId="0B1E07C8" w14:textId="0A6E4A69" w:rsidR="00412978" w:rsidRDefault="00265D88">
      <w:r>
        <w:t>yA/</w:t>
      </w:r>
      <w:r>
        <w:t>va/</w:t>
      </w:r>
      <w:r>
        <w:t>cCa2 iti+</w:t>
      </w:r>
      <w:r>
        <w:t xml:space="preserve"> yAvat - SaH | </w:t>
      </w:r>
    </w:p>
    <w:p w14:paraId="1A1D4419" w14:textId="3611C47B" w:rsidR="00412978" w:rsidRDefault="00265D88">
      <w:r>
        <w:t>55)   1.5.9.1(48)-  vai | rEta+</w:t>
      </w:r>
      <w:r>
        <w:t>saH | si/</w:t>
      </w:r>
      <w:r>
        <w:t>ktasya+</w:t>
      </w:r>
      <w:r>
        <w:t xml:space="preserve"> |</w:t>
      </w:r>
    </w:p>
    <w:p w14:paraId="6FCA3A26" w14:textId="56E65EBD" w:rsidR="00412978" w:rsidRDefault="00265D88">
      <w:r>
        <w:t>vai rEta+</w:t>
      </w:r>
      <w:r>
        <w:t>sO/</w:t>
      </w:r>
      <w:r>
        <w:t xml:space="preserve"> rEta+</w:t>
      </w:r>
      <w:r>
        <w:t>sO/</w:t>
      </w:r>
      <w:r>
        <w:t xml:space="preserve"> vai vai rEta+</w:t>
      </w:r>
      <w:r>
        <w:t>saH si/</w:t>
      </w:r>
      <w:r>
        <w:t>ktasya+</w:t>
      </w:r>
      <w:r>
        <w:t xml:space="preserve"> si/</w:t>
      </w:r>
      <w:r>
        <w:t>ktasya/</w:t>
      </w:r>
      <w:r>
        <w:t xml:space="preserve"> rEta+</w:t>
      </w:r>
      <w:r>
        <w:t>sO/</w:t>
      </w:r>
      <w:r>
        <w:t xml:space="preserve"> vai vai rEta+</w:t>
      </w:r>
      <w:r>
        <w:t>saH si/</w:t>
      </w:r>
      <w:r>
        <w:t>ktasya+</w:t>
      </w:r>
      <w:r>
        <w:t xml:space="preserve"> | </w:t>
      </w:r>
    </w:p>
    <w:p w14:paraId="3C25BBCE" w14:textId="1F2F0F37" w:rsidR="00412978" w:rsidRDefault="00265D88">
      <w:r>
        <w:t>56)   1.5.9.1(49)-  rEta+</w:t>
      </w:r>
      <w:r>
        <w:t>saH | s</w:t>
      </w:r>
      <w:r>
        <w:t>i/</w:t>
      </w:r>
      <w:r>
        <w:t>ktasya+</w:t>
      </w:r>
      <w:r>
        <w:t xml:space="preserve"> | tvaShTA%</w:t>
      </w:r>
      <w:r>
        <w:t xml:space="preserve"> |</w:t>
      </w:r>
    </w:p>
    <w:p w14:paraId="0EA2909A" w14:textId="7AA215DC" w:rsidR="00412978" w:rsidRDefault="00265D88">
      <w:r>
        <w:t>rEta+</w:t>
      </w:r>
      <w:r>
        <w:t>saH si/</w:t>
      </w:r>
      <w:r>
        <w:t>ktasya+</w:t>
      </w:r>
      <w:r>
        <w:t xml:space="preserve"> si/</w:t>
      </w:r>
      <w:r>
        <w:t>ktasya/</w:t>
      </w:r>
      <w:r>
        <w:t xml:space="preserve"> rEta+</w:t>
      </w:r>
      <w:r>
        <w:t>sO/</w:t>
      </w:r>
      <w:r>
        <w:t xml:space="preserve"> rEta+</w:t>
      </w:r>
      <w:r>
        <w:t>saH si/</w:t>
      </w:r>
      <w:r>
        <w:t>ktasya/</w:t>
      </w:r>
      <w:r>
        <w:t xml:space="preserve"> tvaShTA/</w:t>
      </w:r>
      <w:r>
        <w:t xml:space="preserve"> tvaShTA+</w:t>
      </w:r>
      <w:r>
        <w:t xml:space="preserve"> si/</w:t>
      </w:r>
      <w:r>
        <w:t>ktasya/</w:t>
      </w:r>
      <w:r>
        <w:t xml:space="preserve"> rEta+</w:t>
      </w:r>
      <w:r>
        <w:t>sO/</w:t>
      </w:r>
      <w:r>
        <w:t xml:space="preserve"> rEta+</w:t>
      </w:r>
      <w:r>
        <w:t>saH si/</w:t>
      </w:r>
      <w:r>
        <w:t>ktasya/</w:t>
      </w:r>
      <w:r>
        <w:t xml:space="preserve"> tvaShTA%</w:t>
      </w:r>
      <w:r>
        <w:t xml:space="preserve"> | </w:t>
      </w:r>
    </w:p>
    <w:p w14:paraId="0D92115B" w14:textId="6A2D3FD2" w:rsidR="00412978" w:rsidRDefault="00265D88">
      <w:r>
        <w:t>57)   1.5.9.1(50)-  si/</w:t>
      </w:r>
      <w:r>
        <w:t>ktasya+</w:t>
      </w:r>
      <w:r>
        <w:t xml:space="preserve"> | tvaShTA%</w:t>
      </w:r>
      <w:r>
        <w:t xml:space="preserve"> | rU/</w:t>
      </w:r>
      <w:r>
        <w:t>pANi+</w:t>
      </w:r>
      <w:r>
        <w:t xml:space="preserve"> |</w:t>
      </w:r>
    </w:p>
    <w:p w14:paraId="37B08662" w14:textId="014FAA9F" w:rsidR="00412978" w:rsidRDefault="00265D88">
      <w:r>
        <w:t>si/</w:t>
      </w:r>
      <w:r>
        <w:t>ktasya/</w:t>
      </w:r>
      <w:r>
        <w:t xml:space="preserve"> tvaShTA/</w:t>
      </w:r>
      <w:r>
        <w:t xml:space="preserve"> tvaShTA+</w:t>
      </w:r>
      <w:r>
        <w:t xml:space="preserve"> si/</w:t>
      </w:r>
      <w:r>
        <w:t>ktasya+</w:t>
      </w:r>
      <w:r>
        <w:t xml:space="preserve"> si/</w:t>
      </w:r>
      <w:r>
        <w:t>ktasy</w:t>
      </w:r>
      <w:r>
        <w:t>a/</w:t>
      </w:r>
      <w:r>
        <w:t xml:space="preserve"> tvaShTA+</w:t>
      </w:r>
      <w:r>
        <w:t xml:space="preserve"> rU/</w:t>
      </w:r>
      <w:r>
        <w:t>pANi+</w:t>
      </w:r>
      <w:r>
        <w:t xml:space="preserve"> rU/</w:t>
      </w:r>
      <w:r>
        <w:t>pANi/</w:t>
      </w:r>
      <w:r>
        <w:t xml:space="preserve"> tvaShTA+</w:t>
      </w:r>
      <w:r>
        <w:t xml:space="preserve"> si/</w:t>
      </w:r>
      <w:r>
        <w:t>ktasya+</w:t>
      </w:r>
      <w:r>
        <w:t xml:space="preserve"> si/</w:t>
      </w:r>
      <w:r>
        <w:t>ktasya/</w:t>
      </w:r>
      <w:r>
        <w:t xml:space="preserve"> tvaShTA+</w:t>
      </w:r>
      <w:r>
        <w:t xml:space="preserve"> rU/</w:t>
      </w:r>
      <w:r>
        <w:t>pANi+</w:t>
      </w:r>
      <w:r>
        <w:t xml:space="preserve"> | </w:t>
      </w:r>
    </w:p>
    <w:p w14:paraId="0A202B88" w14:textId="56580E07" w:rsidR="00412978" w:rsidRDefault="00265D88">
      <w:r>
        <w:t>1)   1.5.9.2(1)-  tvaShTA%</w:t>
      </w:r>
      <w:r>
        <w:t xml:space="preserve"> | rU/</w:t>
      </w:r>
      <w:r>
        <w:t>pANi+</w:t>
      </w:r>
      <w:r>
        <w:t xml:space="preserve"> | vi/</w:t>
      </w:r>
      <w:r>
        <w:t>ka/</w:t>
      </w:r>
      <w:r>
        <w:t>rOti+</w:t>
      </w:r>
      <w:r>
        <w:t xml:space="preserve"> |</w:t>
      </w:r>
    </w:p>
    <w:p w14:paraId="0F32B04A" w14:textId="13DE4A6C" w:rsidR="00412978" w:rsidRDefault="00265D88">
      <w:r>
        <w:t>tvaShTA+</w:t>
      </w:r>
      <w:r>
        <w:t xml:space="preserve"> rU/</w:t>
      </w:r>
      <w:r>
        <w:t>pANi+</w:t>
      </w:r>
      <w:r>
        <w:t xml:space="preserve"> rU/</w:t>
      </w:r>
      <w:r>
        <w:t>pANi/</w:t>
      </w:r>
      <w:r>
        <w:t xml:space="preserve"> tvaShTA/</w:t>
      </w:r>
      <w:r>
        <w:t xml:space="preserve"> tvaShTA+</w:t>
      </w:r>
      <w:r>
        <w:t xml:space="preserve"> rU/</w:t>
      </w:r>
      <w:r>
        <w:t>pANi+</w:t>
      </w:r>
      <w:r>
        <w:t xml:space="preserve"> vika/</w:t>
      </w:r>
      <w:r>
        <w:t>rOti+</w:t>
      </w:r>
      <w:r>
        <w:t xml:space="preserve"> vika/</w:t>
      </w:r>
      <w:r>
        <w:t>rOti+</w:t>
      </w:r>
      <w:r>
        <w:t xml:space="preserve"> rU/</w:t>
      </w:r>
      <w:r>
        <w:t>pANi/</w:t>
      </w:r>
      <w:r>
        <w:t xml:space="preserve"> tvaShTA/</w:t>
      </w:r>
      <w:r>
        <w:t xml:space="preserve"> tvaShTA+</w:t>
      </w:r>
      <w:r>
        <w:t xml:space="preserve"> rU/</w:t>
      </w:r>
      <w:r>
        <w:t>pANi+</w:t>
      </w:r>
      <w:r>
        <w:t xml:space="preserve"> vika/</w:t>
      </w:r>
      <w:r>
        <w:t>rOt</w:t>
      </w:r>
      <w:r>
        <w:t>i+</w:t>
      </w:r>
      <w:r>
        <w:t xml:space="preserve"> | </w:t>
      </w:r>
    </w:p>
    <w:p w14:paraId="26A1BCFC" w14:textId="66735509" w:rsidR="00412978" w:rsidRDefault="00265D88">
      <w:r>
        <w:t>2)   1.5.9.2(2)-  rU/</w:t>
      </w:r>
      <w:r>
        <w:t>pANi+</w:t>
      </w:r>
      <w:r>
        <w:t xml:space="preserve"> | vi/</w:t>
      </w:r>
      <w:r>
        <w:t>ka/</w:t>
      </w:r>
      <w:r>
        <w:t>rOti+</w:t>
      </w:r>
      <w:r>
        <w:t xml:space="preserve"> | tA/</w:t>
      </w:r>
      <w:r>
        <w:t>va/</w:t>
      </w:r>
      <w:r>
        <w:t>cCa2H |</w:t>
      </w:r>
    </w:p>
    <w:p w14:paraId="25DBC892" w14:textId="2D36418A" w:rsidR="00412978" w:rsidRDefault="00265D88">
      <w:r>
        <w:t>rU/</w:t>
      </w:r>
      <w:r>
        <w:t>pANi+</w:t>
      </w:r>
      <w:r>
        <w:t xml:space="preserve"> vika/</w:t>
      </w:r>
      <w:r>
        <w:t>rOti+</w:t>
      </w:r>
      <w:r>
        <w:t xml:space="preserve"> vika/</w:t>
      </w:r>
      <w:r>
        <w:t>rOti+</w:t>
      </w:r>
      <w:r>
        <w:t xml:space="preserve"> rU/</w:t>
      </w:r>
      <w:r>
        <w:t>pANi+</w:t>
      </w:r>
      <w:r>
        <w:t xml:space="preserve"> rU/</w:t>
      </w:r>
      <w:r>
        <w:t>pANi+</w:t>
      </w:r>
      <w:r>
        <w:t xml:space="preserve"> vika/</w:t>
      </w:r>
      <w:r>
        <w:t>rOti+</w:t>
      </w:r>
      <w:r>
        <w:t xml:space="preserve"> tAva/</w:t>
      </w:r>
      <w:r>
        <w:t>cCa2 stA+</w:t>
      </w:r>
      <w:r>
        <w:t>va/</w:t>
      </w:r>
      <w:r>
        <w:t>cCO2 vi+</w:t>
      </w:r>
      <w:r>
        <w:t>ka/</w:t>
      </w:r>
      <w:r>
        <w:t>rOti+</w:t>
      </w:r>
      <w:r>
        <w:t xml:space="preserve"> rU/</w:t>
      </w:r>
      <w:r>
        <w:t>pANi+</w:t>
      </w:r>
      <w:r>
        <w:t xml:space="preserve"> rU/</w:t>
      </w:r>
      <w:r>
        <w:t>pANi+</w:t>
      </w:r>
      <w:r>
        <w:t xml:space="preserve"> vika/</w:t>
      </w:r>
      <w:r>
        <w:t>rOti+</w:t>
      </w:r>
      <w:r>
        <w:t xml:space="preserve"> tAva/</w:t>
      </w:r>
      <w:r>
        <w:t xml:space="preserve">cCa2H | </w:t>
      </w:r>
    </w:p>
    <w:p w14:paraId="7BAA4547" w14:textId="780C8F29" w:rsidR="00412978" w:rsidRDefault="00265D88">
      <w:r>
        <w:t>3)   1.5.9.2(3)-  vi/</w:t>
      </w:r>
      <w:r>
        <w:t>ka/</w:t>
      </w:r>
      <w:r>
        <w:t>rOti+</w:t>
      </w:r>
      <w:r>
        <w:t xml:space="preserve"> | tA/</w:t>
      </w:r>
      <w:r>
        <w:t>va/</w:t>
      </w:r>
      <w:r>
        <w:t>cCa2H | vai |</w:t>
      </w:r>
    </w:p>
    <w:p w14:paraId="4E30B67E" w14:textId="2378E7F3" w:rsidR="00412978" w:rsidRDefault="00265D88">
      <w:r>
        <w:t>vi/</w:t>
      </w:r>
      <w:r>
        <w:t>k</w:t>
      </w:r>
      <w:r>
        <w:t>a/</w:t>
      </w:r>
      <w:r>
        <w:t>rOti+</w:t>
      </w:r>
      <w:r>
        <w:t xml:space="preserve"> tAva/</w:t>
      </w:r>
      <w:r>
        <w:t>cCa2 stA+</w:t>
      </w:r>
      <w:r>
        <w:t>va/</w:t>
      </w:r>
      <w:r>
        <w:t>cCO2 vi+</w:t>
      </w:r>
      <w:r>
        <w:t>ka/</w:t>
      </w:r>
      <w:r>
        <w:t>rOti+</w:t>
      </w:r>
      <w:r>
        <w:t xml:space="preserve"> vika/</w:t>
      </w:r>
      <w:r>
        <w:t>rOti+</w:t>
      </w:r>
      <w:r>
        <w:t xml:space="preserve"> tAva/</w:t>
      </w:r>
      <w:r>
        <w:t>cCO2 vai vai tA+</w:t>
      </w:r>
      <w:r>
        <w:t>va/</w:t>
      </w:r>
      <w:r>
        <w:t>cCO2 vi+</w:t>
      </w:r>
      <w:r>
        <w:t>ka/</w:t>
      </w:r>
      <w:r>
        <w:t>rOti+</w:t>
      </w:r>
      <w:r>
        <w:t xml:space="preserve"> vika/</w:t>
      </w:r>
      <w:r>
        <w:t>rOti+</w:t>
      </w:r>
      <w:r>
        <w:t xml:space="preserve"> tAva/</w:t>
      </w:r>
      <w:r>
        <w:t xml:space="preserve">cCO2 vai | </w:t>
      </w:r>
    </w:p>
    <w:p w14:paraId="3DD5E9CC" w14:textId="3DFB0C70" w:rsidR="00412978" w:rsidRDefault="00265D88">
      <w:r>
        <w:t>4)   1.5.9.2(3)-  vi/</w:t>
      </w:r>
      <w:r>
        <w:t>ka/</w:t>
      </w:r>
      <w:r>
        <w:t>rOti+</w:t>
      </w:r>
      <w:r>
        <w:t xml:space="preserve"> |</w:t>
      </w:r>
    </w:p>
    <w:p w14:paraId="527711C6" w14:textId="003EA5C1" w:rsidR="00412978" w:rsidRDefault="00265D88">
      <w:r>
        <w:lastRenderedPageBreak/>
        <w:t>vi/</w:t>
      </w:r>
      <w:r>
        <w:t>ka/</w:t>
      </w:r>
      <w:r>
        <w:t>rOtIti+</w:t>
      </w:r>
      <w:r>
        <w:t xml:space="preserve"> vi - ka/</w:t>
      </w:r>
      <w:r>
        <w:t>rOti+</w:t>
      </w:r>
      <w:r>
        <w:t xml:space="preserve"> | </w:t>
      </w:r>
    </w:p>
    <w:p w14:paraId="3CF1AA87" w14:textId="64AD9CFA" w:rsidR="00412978" w:rsidRDefault="00265D88">
      <w:r>
        <w:t>5)   1.5.9.2(4)-  tA/</w:t>
      </w:r>
      <w:r>
        <w:t>va/</w:t>
      </w:r>
      <w:r>
        <w:t>cCa2H | vai | tat |</w:t>
      </w:r>
    </w:p>
    <w:p w14:paraId="1E27CF77" w14:textId="11F135C0" w:rsidR="00412978" w:rsidRDefault="00265D88">
      <w:r>
        <w:t>tA/</w:t>
      </w:r>
      <w:r>
        <w:t>va/</w:t>
      </w:r>
      <w:r>
        <w:t>cCO2 vai vai tA+</w:t>
      </w:r>
      <w:r>
        <w:t>va/</w:t>
      </w:r>
      <w:r>
        <w:t>cC</w:t>
      </w:r>
      <w:r>
        <w:t>a2 stA+</w:t>
      </w:r>
      <w:r>
        <w:t>va/</w:t>
      </w:r>
      <w:r>
        <w:t>cCO2 vai tat tad3 vai tA+</w:t>
      </w:r>
      <w:r>
        <w:t>va/</w:t>
      </w:r>
      <w:r>
        <w:t>cCa2 stA+</w:t>
      </w:r>
      <w:r>
        <w:t>va/</w:t>
      </w:r>
      <w:r>
        <w:t xml:space="preserve">cCO2 vai tat | </w:t>
      </w:r>
    </w:p>
    <w:p w14:paraId="784EDA93" w14:textId="0FBA4CC4" w:rsidR="00412978" w:rsidRDefault="00265D88">
      <w:r>
        <w:t>6)   1.5.9.2(4)-  tA/</w:t>
      </w:r>
      <w:r>
        <w:t>va/</w:t>
      </w:r>
      <w:r>
        <w:t>cCa2H |</w:t>
      </w:r>
    </w:p>
    <w:p w14:paraId="04242B26" w14:textId="571E8F0D" w:rsidR="00412978" w:rsidRDefault="00265D88">
      <w:r>
        <w:t>tA/</w:t>
      </w:r>
      <w:r>
        <w:t>va/</w:t>
      </w:r>
      <w:r>
        <w:t>cCa2 iti+</w:t>
      </w:r>
      <w:r>
        <w:t xml:space="preserve"> tAvat - SaH | </w:t>
      </w:r>
    </w:p>
    <w:p w14:paraId="7A97FA16" w14:textId="77777777" w:rsidR="00412978" w:rsidRDefault="00265D88">
      <w:r>
        <w:t>7)   1.5.9.2(5)-  vai | tat | pra |</w:t>
      </w:r>
    </w:p>
    <w:p w14:paraId="3362216B" w14:textId="77777777" w:rsidR="00412978" w:rsidRDefault="00265D88">
      <w:r>
        <w:t xml:space="preserve">vai tat tad3 vai vai tat pra pra tad3 vai vai tat pra | </w:t>
      </w:r>
    </w:p>
    <w:p w14:paraId="56A8D06C" w14:textId="1633C61A" w:rsidR="00412978" w:rsidRDefault="00265D88">
      <w:r>
        <w:t>8)   1.5.9.2(6)-  tat | pra | jA/</w:t>
      </w:r>
      <w:r>
        <w:t>y</w:t>
      </w:r>
      <w:r>
        <w:t>a/</w:t>
      </w:r>
      <w:r>
        <w:t>tE/</w:t>
      </w:r>
      <w:r>
        <w:t xml:space="preserve"> |</w:t>
      </w:r>
    </w:p>
    <w:p w14:paraId="2550B52C" w14:textId="53FE14FD" w:rsidR="00412978" w:rsidRDefault="00265D88">
      <w:r>
        <w:t>tat pra pra tat tat pra jA+</w:t>
      </w:r>
      <w:r>
        <w:t>yatE jAyatE/</w:t>
      </w:r>
      <w:r>
        <w:t xml:space="preserve"> pra tat tat pra jA+</w:t>
      </w:r>
      <w:r>
        <w:t xml:space="preserve">yatE | </w:t>
      </w:r>
    </w:p>
    <w:p w14:paraId="24432F14" w14:textId="2DF0AA4B" w:rsidR="00412978" w:rsidRDefault="00265D88">
      <w:r>
        <w:t>9)   1.5.9.2(7)-  pra | jA/</w:t>
      </w:r>
      <w:r>
        <w:t>ya/</w:t>
      </w:r>
      <w:r>
        <w:t>tE/</w:t>
      </w:r>
      <w:r>
        <w:t xml:space="preserve"> | E/</w:t>
      </w:r>
      <w:r>
        <w:t>ShaH |</w:t>
      </w:r>
    </w:p>
    <w:p w14:paraId="4071E0CA" w14:textId="567554AF" w:rsidR="00412978" w:rsidRDefault="00265D88">
      <w:r>
        <w:t>pra jA+</w:t>
      </w:r>
      <w:r>
        <w:t>yatE jAyatE/</w:t>
      </w:r>
      <w:r>
        <w:t xml:space="preserve"> pra pra jA+</w:t>
      </w:r>
      <w:r>
        <w:t>yata E/</w:t>
      </w:r>
      <w:r>
        <w:t>Sha E/</w:t>
      </w:r>
      <w:r>
        <w:t>Sha jA+</w:t>
      </w:r>
      <w:r>
        <w:t>yatE/</w:t>
      </w:r>
      <w:r>
        <w:t xml:space="preserve"> pra pra jA+</w:t>
      </w:r>
      <w:r>
        <w:t>yata E/</w:t>
      </w:r>
      <w:r>
        <w:t xml:space="preserve">ShaH | </w:t>
      </w:r>
    </w:p>
    <w:p w14:paraId="6BC98D02" w14:textId="7F66591C" w:rsidR="00412978" w:rsidRDefault="00265D88">
      <w:r>
        <w:t>10)   1.5.9.2(8)-  jA/</w:t>
      </w:r>
      <w:r>
        <w:t>ya/</w:t>
      </w:r>
      <w:r>
        <w:t>tE/</w:t>
      </w:r>
      <w:r>
        <w:t xml:space="preserve"> | E/</w:t>
      </w:r>
      <w:r>
        <w:t>ShaH | vai |</w:t>
      </w:r>
    </w:p>
    <w:p w14:paraId="2E336796" w14:textId="4277421C" w:rsidR="00412978" w:rsidRDefault="00265D88">
      <w:r>
        <w:t>jA/</w:t>
      </w:r>
      <w:r>
        <w:t>ya/</w:t>
      </w:r>
      <w:r>
        <w:t>ta/</w:t>
      </w:r>
      <w:r>
        <w:t xml:space="preserve"> E/</w:t>
      </w:r>
      <w:r>
        <w:t>Sha E/</w:t>
      </w:r>
      <w:r>
        <w:t>Sha jA+</w:t>
      </w:r>
      <w:r>
        <w:t>yatE jAyata E/</w:t>
      </w:r>
      <w:r>
        <w:t>Sha vai vA E/</w:t>
      </w:r>
      <w:r>
        <w:t>Sha jA+</w:t>
      </w:r>
      <w:r>
        <w:t>yatE jAyata E/</w:t>
      </w:r>
      <w:r>
        <w:t xml:space="preserve">Sha vai | </w:t>
      </w:r>
    </w:p>
    <w:p w14:paraId="0519A1AA" w14:textId="709D1BAF" w:rsidR="00412978" w:rsidRDefault="00265D88">
      <w:r>
        <w:t>11)   1.5.9.2(9)-  E/</w:t>
      </w:r>
      <w:r>
        <w:t>ShaH | vai | dai3vya+</w:t>
      </w:r>
      <w:r>
        <w:t>H</w:t>
      </w:r>
      <w:r>
        <w:t xml:space="preserve"> |</w:t>
      </w:r>
    </w:p>
    <w:p w14:paraId="435BA4C4" w14:textId="54B9F39D" w:rsidR="00412978" w:rsidRDefault="00265D88">
      <w:r>
        <w:t>E/</w:t>
      </w:r>
      <w:r>
        <w:t>Sha vai vA E/</w:t>
      </w:r>
      <w:r>
        <w:t>Sha E/</w:t>
      </w:r>
      <w:r>
        <w:t>Sha vai dai3vyO/</w:t>
      </w:r>
      <w:r>
        <w:t xml:space="preserve"> dai3vyO/</w:t>
      </w:r>
      <w:r>
        <w:t xml:space="preserve"> vA E/</w:t>
      </w:r>
      <w:r>
        <w:t>Sha E/</w:t>
      </w:r>
      <w:r>
        <w:t>Sha vai dai3vya+</w:t>
      </w:r>
      <w:r>
        <w:t xml:space="preserve">H | </w:t>
      </w:r>
    </w:p>
    <w:p w14:paraId="2DCCBAE9" w14:textId="3FDBE0BB" w:rsidR="00412978" w:rsidRDefault="00265D88">
      <w:r>
        <w:t>12)   1.5.9.2(10)-  vai | dai3vya+</w:t>
      </w:r>
      <w:r>
        <w:t>H | tvaShTA%</w:t>
      </w:r>
      <w:r>
        <w:t xml:space="preserve"> |</w:t>
      </w:r>
    </w:p>
    <w:p w14:paraId="222B4FF8" w14:textId="1FA51D2F" w:rsidR="00412978" w:rsidRDefault="00265D88">
      <w:r>
        <w:t>vai dai3vyO/</w:t>
      </w:r>
      <w:r>
        <w:t xml:space="preserve"> dai3vyO/</w:t>
      </w:r>
      <w:r>
        <w:t xml:space="preserve"> vai vai dai3vya/</w:t>
      </w:r>
      <w:r>
        <w:t xml:space="preserve"> stvaShTA/</w:t>
      </w:r>
      <w:r>
        <w:t xml:space="preserve"> tvaShTA/</w:t>
      </w:r>
      <w:r>
        <w:t xml:space="preserve"> dai3vyO/</w:t>
      </w:r>
      <w:r>
        <w:t xml:space="preserve"> vai vai dai3vya/</w:t>
      </w:r>
      <w:r>
        <w:t xml:space="preserve"> stvaShTA%</w:t>
      </w:r>
      <w:r>
        <w:t xml:space="preserve"> | </w:t>
      </w:r>
    </w:p>
    <w:p w14:paraId="72A78FF8" w14:textId="45C1CD87" w:rsidR="00412978" w:rsidRDefault="00265D88">
      <w:r>
        <w:t>13)   1.5.9.2(11)-  dai3vya+</w:t>
      </w:r>
      <w:r>
        <w:t>H | tvaShTA%</w:t>
      </w:r>
      <w:r>
        <w:t xml:space="preserve"> | yaH |</w:t>
      </w:r>
    </w:p>
    <w:p w14:paraId="214B03BF" w14:textId="1E4313DB" w:rsidR="00412978" w:rsidRDefault="00265D88">
      <w:r>
        <w:t>dai3vya/</w:t>
      </w:r>
      <w:r>
        <w:t>stvaShTA/</w:t>
      </w:r>
      <w:r>
        <w:t xml:space="preserve"> tvaShTA/</w:t>
      </w:r>
      <w:r>
        <w:t xml:space="preserve"> dai3vyO/</w:t>
      </w:r>
      <w:r>
        <w:t xml:space="preserve"> dai3vya/</w:t>
      </w:r>
      <w:r>
        <w:t>stvaShTA/</w:t>
      </w:r>
      <w:r>
        <w:t xml:space="preserve"> yO yastvaShTA/</w:t>
      </w:r>
      <w:r>
        <w:t xml:space="preserve"> dai3vyO/</w:t>
      </w:r>
      <w:r>
        <w:t xml:space="preserve"> dai3vya/</w:t>
      </w:r>
      <w:r>
        <w:t>stvaShTA/</w:t>
      </w:r>
      <w:r>
        <w:t xml:space="preserve"> yaH | </w:t>
      </w:r>
    </w:p>
    <w:p w14:paraId="55DB8A88" w14:textId="2A99F531" w:rsidR="00412978" w:rsidRDefault="00265D88">
      <w:r>
        <w:t>14)   1.5.9.2(12)-  tvaShTA%</w:t>
      </w:r>
      <w:r>
        <w:t xml:space="preserve"> | yaH | yaja+</w:t>
      </w:r>
      <w:r>
        <w:t>tE |</w:t>
      </w:r>
    </w:p>
    <w:p w14:paraId="625E5C92" w14:textId="26DF54AA" w:rsidR="00412978" w:rsidRDefault="00265D88">
      <w:r>
        <w:t>tvaShTA/</w:t>
      </w:r>
      <w:r>
        <w:t xml:space="preserve"> yO yastvaShTA/</w:t>
      </w:r>
      <w:r>
        <w:t xml:space="preserve"> tvaShTA/</w:t>
      </w:r>
      <w:r>
        <w:t xml:space="preserve"> yO yaja+</w:t>
      </w:r>
      <w:r>
        <w:t>tE/</w:t>
      </w:r>
      <w:r>
        <w:t xml:space="preserve"> yaja+</w:t>
      </w:r>
      <w:r>
        <w:t>tE/</w:t>
      </w:r>
      <w:r>
        <w:t xml:space="preserve"> yastvaShTA/</w:t>
      </w:r>
      <w:r>
        <w:t xml:space="preserve"> tvaShTA/</w:t>
      </w:r>
      <w:r>
        <w:t xml:space="preserve"> yO yaja+</w:t>
      </w:r>
      <w:r>
        <w:t>tE</w:t>
      </w:r>
      <w:r>
        <w:t xml:space="preserve"> | </w:t>
      </w:r>
    </w:p>
    <w:p w14:paraId="59122CB9" w14:textId="3C63E6E1" w:rsidR="00412978" w:rsidRDefault="00265D88">
      <w:r>
        <w:t>15)   1.5.9.2(13)-  yaH | yaja+</w:t>
      </w:r>
      <w:r>
        <w:t>tE | ba/</w:t>
      </w:r>
      <w:r>
        <w:t>3hvIBi+</w:t>
      </w:r>
      <w:r>
        <w:t>4H |</w:t>
      </w:r>
    </w:p>
    <w:p w14:paraId="294A8D53" w14:textId="0EDA2E8A" w:rsidR="00412978" w:rsidRDefault="00265D88">
      <w:r>
        <w:t>yO yaja+</w:t>
      </w:r>
      <w:r>
        <w:t>tE/</w:t>
      </w:r>
      <w:r>
        <w:t xml:space="preserve"> yaja+</w:t>
      </w:r>
      <w:r>
        <w:t>tE/</w:t>
      </w:r>
      <w:r>
        <w:t xml:space="preserve"> yO yO yaja+</w:t>
      </w:r>
      <w:r>
        <w:t>tE ba/</w:t>
      </w:r>
      <w:r>
        <w:t>3hvIBi+</w:t>
      </w:r>
      <w:r>
        <w:t>4r ba/</w:t>
      </w:r>
      <w:r>
        <w:t>3hvIBi/</w:t>
      </w:r>
      <w:r>
        <w:t>4r yaja+</w:t>
      </w:r>
      <w:r>
        <w:t>tE/</w:t>
      </w:r>
      <w:r>
        <w:t xml:space="preserve"> yO yO yaja+</w:t>
      </w:r>
      <w:r>
        <w:t>tE ba/</w:t>
      </w:r>
      <w:r>
        <w:t>3hvIBi+</w:t>
      </w:r>
      <w:r>
        <w:t xml:space="preserve">4H | </w:t>
      </w:r>
    </w:p>
    <w:p w14:paraId="2C1C7402" w14:textId="6D7E2164" w:rsidR="00412978" w:rsidRDefault="00265D88">
      <w:r>
        <w:lastRenderedPageBreak/>
        <w:t>16)   1.5.9.2(14)-  yaja+</w:t>
      </w:r>
      <w:r>
        <w:t>tE | ba/</w:t>
      </w:r>
      <w:r>
        <w:t>3hvIBi+</w:t>
      </w:r>
      <w:r>
        <w:t>4H | upa+</w:t>
      </w:r>
      <w:r>
        <w:t xml:space="preserve"> |</w:t>
      </w:r>
    </w:p>
    <w:p w14:paraId="5A9B35CF" w14:textId="519518A4" w:rsidR="00412978" w:rsidRDefault="00265D88">
      <w:r>
        <w:t>yaja+</w:t>
      </w:r>
      <w:r>
        <w:t>tE ba/</w:t>
      </w:r>
      <w:r>
        <w:t>3hvIBi+</w:t>
      </w:r>
      <w:r>
        <w:t>4r ba/</w:t>
      </w:r>
      <w:r>
        <w:t>3hvIBi/</w:t>
      </w:r>
      <w:r>
        <w:t>4r yaja+</w:t>
      </w:r>
      <w:r>
        <w:t>tE/</w:t>
      </w:r>
      <w:r>
        <w:t xml:space="preserve"> yaja+</w:t>
      </w:r>
      <w:r>
        <w:t>tE ba/</w:t>
      </w:r>
      <w:r>
        <w:t>3hvIBi/</w:t>
      </w:r>
      <w:r>
        <w:t>4rupOpa+</w:t>
      </w:r>
      <w:r>
        <w:t xml:space="preserve"> ba/</w:t>
      </w:r>
      <w:r>
        <w:t>3hvIBi/</w:t>
      </w:r>
      <w:r>
        <w:t>4r yaja+</w:t>
      </w:r>
      <w:r>
        <w:t>tE/</w:t>
      </w:r>
      <w:r>
        <w:t xml:space="preserve"> yaja+</w:t>
      </w:r>
      <w:r>
        <w:t>tE ba/</w:t>
      </w:r>
      <w:r>
        <w:t>3hvIBi/</w:t>
      </w:r>
      <w:r>
        <w:t>4rupa+</w:t>
      </w:r>
      <w:r>
        <w:t xml:space="preserve"> | </w:t>
      </w:r>
    </w:p>
    <w:p w14:paraId="0F6C322D" w14:textId="1175D93D" w:rsidR="00412978" w:rsidRDefault="00265D88">
      <w:r>
        <w:t>17)   1.5.9.2(15)-  ba/</w:t>
      </w:r>
      <w:r>
        <w:t>3hvIBi+</w:t>
      </w:r>
      <w:r>
        <w:t>4H | upa+</w:t>
      </w:r>
      <w:r>
        <w:t xml:space="preserve"> | ti/</w:t>
      </w:r>
      <w:r>
        <w:t>ShTha/</w:t>
      </w:r>
      <w:r>
        <w:t>2tE/</w:t>
      </w:r>
      <w:r>
        <w:t xml:space="preserve"> |</w:t>
      </w:r>
    </w:p>
    <w:p w14:paraId="44CD9202" w14:textId="503D6A04" w:rsidR="00412978" w:rsidRDefault="00265D88">
      <w:r>
        <w:t>ba/</w:t>
      </w:r>
      <w:r>
        <w:t>3hvIBi/</w:t>
      </w:r>
      <w:r>
        <w:t>4rupOpa+</w:t>
      </w:r>
      <w:r>
        <w:t xml:space="preserve"> ba/</w:t>
      </w:r>
      <w:r>
        <w:t>3hvIBi+</w:t>
      </w:r>
      <w:r>
        <w:t>4r ba/</w:t>
      </w:r>
      <w:r>
        <w:t>3hvIBi/</w:t>
      </w:r>
      <w:r>
        <w:t>4rupa+</w:t>
      </w:r>
      <w:r>
        <w:t xml:space="preserve"> tiShTha2tE tiShTha2ta/</w:t>
      </w:r>
      <w:r>
        <w:t xml:space="preserve"> upa+</w:t>
      </w:r>
      <w:r>
        <w:t xml:space="preserve"> b</w:t>
      </w:r>
      <w:r>
        <w:t>a/</w:t>
      </w:r>
      <w:r>
        <w:t>3hvIBi+</w:t>
      </w:r>
      <w:r>
        <w:t>4r ba/</w:t>
      </w:r>
      <w:r>
        <w:t>3hvIBi/</w:t>
      </w:r>
      <w:r>
        <w:t>4rupa+</w:t>
      </w:r>
      <w:r>
        <w:t xml:space="preserve"> tiShTha2tE | </w:t>
      </w:r>
    </w:p>
    <w:p w14:paraId="1D673045" w14:textId="50D49C7B" w:rsidR="00412978" w:rsidRDefault="00265D88">
      <w:r>
        <w:t>18)   1.5.9.2(16)-  upa+</w:t>
      </w:r>
      <w:r>
        <w:t xml:space="preserve"> | ti/</w:t>
      </w:r>
      <w:r>
        <w:t>ShTha/</w:t>
      </w:r>
      <w:r>
        <w:t>2tE/</w:t>
      </w:r>
      <w:r>
        <w:t xml:space="preserve"> | rEta+</w:t>
      </w:r>
      <w:r>
        <w:t>saH |</w:t>
      </w:r>
    </w:p>
    <w:p w14:paraId="1AB37CDE" w14:textId="7CEDA985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rEta+</w:t>
      </w:r>
      <w:r>
        <w:t>sO/</w:t>
      </w:r>
      <w:r>
        <w:t xml:space="preserve"> rEta+</w:t>
      </w:r>
      <w:r>
        <w:t>sa stiShTha2ta/</w:t>
      </w:r>
      <w:r>
        <w:t xml:space="preserve"> upOpa+</w:t>
      </w:r>
      <w:r>
        <w:t xml:space="preserve"> tiShTha2tE/</w:t>
      </w:r>
      <w:r>
        <w:t xml:space="preserve"> rEta+</w:t>
      </w:r>
      <w:r>
        <w:t xml:space="preserve">saH | </w:t>
      </w:r>
    </w:p>
    <w:p w14:paraId="72CA1428" w14:textId="7B0F3AFA" w:rsidR="00412978" w:rsidRDefault="00265D88">
      <w:r>
        <w:t>19)   1.5.9.2(17)-  ti/</w:t>
      </w:r>
      <w:r>
        <w:t>ShTha/</w:t>
      </w:r>
      <w:r>
        <w:t>2tE/</w:t>
      </w:r>
      <w:r>
        <w:t xml:space="preserve"> | rEta+</w:t>
      </w:r>
      <w:r>
        <w:t>saH | E/</w:t>
      </w:r>
      <w:r>
        <w:t>va</w:t>
      </w:r>
      <w:r>
        <w:t xml:space="preserve"> |</w:t>
      </w:r>
    </w:p>
    <w:p w14:paraId="4D74359F" w14:textId="46D336A7" w:rsidR="00412978" w:rsidRDefault="00265D88">
      <w:r>
        <w:t>ti/</w:t>
      </w:r>
      <w:r>
        <w:t>ShTha/</w:t>
      </w:r>
      <w:r>
        <w:t>2tE/</w:t>
      </w:r>
      <w:r>
        <w:t xml:space="preserve"> rEta+</w:t>
      </w:r>
      <w:r>
        <w:t>sO/</w:t>
      </w:r>
      <w:r>
        <w:t xml:space="preserve"> rEta+</w:t>
      </w:r>
      <w:r>
        <w:t>sastiShTha2tE tiShTha2tE/</w:t>
      </w:r>
      <w:r>
        <w:t xml:space="preserve"> rEta+</w:t>
      </w:r>
      <w:r>
        <w:t>sa E/</w:t>
      </w:r>
      <w:r>
        <w:t>vaiva rEta+</w:t>
      </w:r>
      <w:r>
        <w:t>sastiShTha2tE tiShTha2tE/</w:t>
      </w:r>
      <w:r>
        <w:t xml:space="preserve"> rEta+</w:t>
      </w:r>
      <w:r>
        <w:t>sa E/</w:t>
      </w:r>
      <w:r>
        <w:t xml:space="preserve">va | </w:t>
      </w:r>
    </w:p>
    <w:p w14:paraId="7E39EE99" w14:textId="6EF9992B" w:rsidR="00412978" w:rsidRDefault="00265D88">
      <w:r>
        <w:t>20)   1.5.9.2(18)-  rEta+</w:t>
      </w:r>
      <w:r>
        <w:t>saH | E/</w:t>
      </w:r>
      <w:r>
        <w:t>va | si/</w:t>
      </w:r>
      <w:r>
        <w:t>ktasya+</w:t>
      </w:r>
      <w:r>
        <w:t xml:space="preserve"> |</w:t>
      </w:r>
    </w:p>
    <w:p w14:paraId="0F835B9F" w14:textId="3791F2BA" w:rsidR="00412978" w:rsidRDefault="00265D88">
      <w:r>
        <w:t>rEta+</w:t>
      </w:r>
      <w:r>
        <w:t>sa E/</w:t>
      </w:r>
      <w:r>
        <w:t>vaiva rEta+</w:t>
      </w:r>
      <w:r>
        <w:t>sO/</w:t>
      </w:r>
      <w:r>
        <w:t xml:space="preserve"> rEta+</w:t>
      </w:r>
      <w:r>
        <w:t>sa E/</w:t>
      </w:r>
      <w:r>
        <w:t>va si/</w:t>
      </w:r>
      <w:r>
        <w:t>ktasya+</w:t>
      </w:r>
      <w:r>
        <w:t xml:space="preserve"> si/</w:t>
      </w:r>
      <w:r>
        <w:t>ktasyai/</w:t>
      </w:r>
      <w:r>
        <w:t>va rEta+</w:t>
      </w:r>
      <w:r>
        <w:t>sO/</w:t>
      </w:r>
      <w:r>
        <w:t xml:space="preserve"> rEta+</w:t>
      </w:r>
      <w:r>
        <w:t>sa E/</w:t>
      </w:r>
      <w:r>
        <w:t xml:space="preserve">va </w:t>
      </w:r>
      <w:r>
        <w:t>si/</w:t>
      </w:r>
      <w:r>
        <w:t>ktasya+</w:t>
      </w:r>
      <w:r>
        <w:t xml:space="preserve"> | </w:t>
      </w:r>
    </w:p>
    <w:p w14:paraId="3D5E95F0" w14:textId="70B6464F" w:rsidR="00412978" w:rsidRDefault="00265D88">
      <w:r>
        <w:t>21)   1.5.9.2(19)-  E/</w:t>
      </w:r>
      <w:r>
        <w:t>va | si/</w:t>
      </w:r>
      <w:r>
        <w:t>ktasya+</w:t>
      </w:r>
      <w:r>
        <w:t xml:space="preserve"> | ba/</w:t>
      </w:r>
      <w:r>
        <w:t>3hu/</w:t>
      </w:r>
      <w:r>
        <w:t>SaH |</w:t>
      </w:r>
    </w:p>
    <w:p w14:paraId="70AAF459" w14:textId="15F2B3A2" w:rsidR="00412978" w:rsidRDefault="00265D88">
      <w:r>
        <w:t>E/</w:t>
      </w:r>
      <w:r>
        <w:t>va si/</w:t>
      </w:r>
      <w:r>
        <w:t>ktasya+</w:t>
      </w:r>
      <w:r>
        <w:t xml:space="preserve"> si/</w:t>
      </w:r>
      <w:r>
        <w:t>ktasyai/</w:t>
      </w:r>
      <w:r>
        <w:t>vaiva si/</w:t>
      </w:r>
      <w:r>
        <w:t>ktasya+</w:t>
      </w:r>
      <w:r>
        <w:t xml:space="preserve"> ba3hu/</w:t>
      </w:r>
      <w:r>
        <w:t>SO ba+</w:t>
      </w:r>
      <w:r>
        <w:t>3hu/</w:t>
      </w:r>
      <w:r>
        <w:t>SaH si/</w:t>
      </w:r>
      <w:r>
        <w:t>ktasyai/</w:t>
      </w:r>
      <w:r>
        <w:t>vaiva si/</w:t>
      </w:r>
      <w:r>
        <w:t>ktasya+</w:t>
      </w:r>
      <w:r>
        <w:t xml:space="preserve"> ba3hu/</w:t>
      </w:r>
      <w:r>
        <w:t xml:space="preserve">SaH | </w:t>
      </w:r>
    </w:p>
    <w:p w14:paraId="696CE434" w14:textId="14CC23E2" w:rsidR="00412978" w:rsidRDefault="00265D88">
      <w:r>
        <w:t>22)   1.5.9.2(20)-  si/</w:t>
      </w:r>
      <w:r>
        <w:t>ktasya+</w:t>
      </w:r>
      <w:r>
        <w:t xml:space="preserve"> | ba/</w:t>
      </w:r>
      <w:r>
        <w:t>3hu/</w:t>
      </w:r>
      <w:r>
        <w:t>SaH | rU/</w:t>
      </w:r>
      <w:r>
        <w:t>pANi+</w:t>
      </w:r>
      <w:r>
        <w:t xml:space="preserve"> |</w:t>
      </w:r>
    </w:p>
    <w:p w14:paraId="117B920F" w14:textId="55F6DE98" w:rsidR="00412978" w:rsidRDefault="00265D88">
      <w:r>
        <w:t>si/</w:t>
      </w:r>
      <w:r>
        <w:t>ktasya+</w:t>
      </w:r>
      <w:r>
        <w:t xml:space="preserve"> ba3hu/</w:t>
      </w:r>
      <w:r>
        <w:t>SO ba+</w:t>
      </w:r>
      <w:r>
        <w:t>3hu/</w:t>
      </w:r>
      <w:r>
        <w:t>SaH si/</w:t>
      </w:r>
      <w:r>
        <w:t>ktasya+</w:t>
      </w:r>
      <w:r>
        <w:t xml:space="preserve"> si/</w:t>
      </w:r>
      <w:r>
        <w:t>ktasya+</w:t>
      </w:r>
      <w:r>
        <w:t xml:space="preserve"> ba3hu/</w:t>
      </w:r>
      <w:r>
        <w:t>SO rU/</w:t>
      </w:r>
      <w:r>
        <w:t>pANi+</w:t>
      </w:r>
      <w:r>
        <w:t xml:space="preserve"> rU/</w:t>
      </w:r>
      <w:r>
        <w:t>pANi+</w:t>
      </w:r>
      <w:r>
        <w:t xml:space="preserve"> ba3hu/</w:t>
      </w:r>
      <w:r>
        <w:t>SaH si/</w:t>
      </w:r>
      <w:r>
        <w:t>ktasya+</w:t>
      </w:r>
      <w:r>
        <w:t xml:space="preserve"> si/</w:t>
      </w:r>
      <w:r>
        <w:t>ktasya+</w:t>
      </w:r>
      <w:r>
        <w:t xml:space="preserve"> ba3hu/</w:t>
      </w:r>
      <w:r>
        <w:t>SO rU/</w:t>
      </w:r>
      <w:r>
        <w:t>pANi+</w:t>
      </w:r>
      <w:r>
        <w:t xml:space="preserve"> | </w:t>
      </w:r>
    </w:p>
    <w:p w14:paraId="4C9F03E5" w14:textId="2527CA89" w:rsidR="00412978" w:rsidRDefault="00265D88">
      <w:r>
        <w:t>23)   1.5.9.2(21)-  ba/</w:t>
      </w:r>
      <w:r>
        <w:t>3hu/</w:t>
      </w:r>
      <w:r>
        <w:t>SaH | rU/</w:t>
      </w:r>
      <w:r>
        <w:t>pANi+</w:t>
      </w:r>
      <w:r>
        <w:t xml:space="preserve"> | vi |</w:t>
      </w:r>
    </w:p>
    <w:p w14:paraId="0B6535BF" w14:textId="2AB5810A" w:rsidR="00412978" w:rsidRDefault="00265D88">
      <w:r>
        <w:t>ba/</w:t>
      </w:r>
      <w:r>
        <w:t>3hu/</w:t>
      </w:r>
      <w:r>
        <w:t>SO rU/</w:t>
      </w:r>
      <w:r>
        <w:t>pANi+</w:t>
      </w:r>
      <w:r>
        <w:t xml:space="preserve"> rU/</w:t>
      </w:r>
      <w:r>
        <w:t>pANi+</w:t>
      </w:r>
      <w:r>
        <w:t xml:space="preserve"> ba3hu/</w:t>
      </w:r>
      <w:r>
        <w:t>SO ba+</w:t>
      </w:r>
      <w:r>
        <w:t>3hu/</w:t>
      </w:r>
      <w:r>
        <w:t>SO rU/</w:t>
      </w:r>
      <w:r>
        <w:t>pANi/</w:t>
      </w:r>
      <w:r>
        <w:t xml:space="preserve"> vi vi rU/</w:t>
      </w:r>
      <w:r>
        <w:t>pANi+</w:t>
      </w:r>
      <w:r>
        <w:t xml:space="preserve"> ba3hu/</w:t>
      </w:r>
      <w:r>
        <w:t>SO ba+</w:t>
      </w:r>
      <w:r>
        <w:t>3hu/</w:t>
      </w:r>
      <w:r>
        <w:t>SO rU/</w:t>
      </w:r>
      <w:r>
        <w:t>pANi/</w:t>
      </w:r>
      <w:r>
        <w:t xml:space="preserve"> vi | </w:t>
      </w:r>
    </w:p>
    <w:p w14:paraId="44CB93CA" w14:textId="088BE85D" w:rsidR="00412978" w:rsidRDefault="00265D88">
      <w:r>
        <w:t>24)   1.5.9.2(21)-  ba/</w:t>
      </w:r>
      <w:r>
        <w:t>3hu/</w:t>
      </w:r>
      <w:r>
        <w:t>SaH |</w:t>
      </w:r>
    </w:p>
    <w:p w14:paraId="50F17716" w14:textId="54372093" w:rsidR="00412978" w:rsidRDefault="00265D88">
      <w:r>
        <w:t>ba/</w:t>
      </w:r>
      <w:r>
        <w:t>3hu/</w:t>
      </w:r>
      <w:r>
        <w:t>Sa iti+</w:t>
      </w:r>
      <w:r>
        <w:t xml:space="preserve"> ba3hu - SaH | </w:t>
      </w:r>
    </w:p>
    <w:p w14:paraId="5A726480" w14:textId="55F61A5C" w:rsidR="00412978" w:rsidRDefault="00265D88">
      <w:r>
        <w:t>25)   1.5.9.2(22)-  rU/</w:t>
      </w:r>
      <w:r>
        <w:t>pANi+</w:t>
      </w:r>
      <w:r>
        <w:t xml:space="preserve"> | vi | ka/</w:t>
      </w:r>
      <w:r>
        <w:t>rO/</w:t>
      </w:r>
      <w:r>
        <w:t>ti/</w:t>
      </w:r>
      <w:r>
        <w:t xml:space="preserve"> |</w:t>
      </w:r>
    </w:p>
    <w:p w14:paraId="718676B6" w14:textId="3690BE69" w:rsidR="00412978" w:rsidRDefault="00265D88">
      <w:r>
        <w:t>rU/</w:t>
      </w:r>
      <w:r>
        <w:t>pANi/</w:t>
      </w:r>
      <w:r>
        <w:t xml:space="preserve"> vi vi rU/</w:t>
      </w:r>
      <w:r>
        <w:t>pANi+</w:t>
      </w:r>
      <w:r>
        <w:t xml:space="preserve"> rU/</w:t>
      </w:r>
      <w:r>
        <w:t>pANi/</w:t>
      </w:r>
      <w:r>
        <w:t xml:space="preserve"> vi ka+</w:t>
      </w:r>
      <w:r>
        <w:t>r</w:t>
      </w:r>
      <w:r>
        <w:t>Oti karOti/</w:t>
      </w:r>
      <w:r>
        <w:t xml:space="preserve"> vi rU/</w:t>
      </w:r>
      <w:r>
        <w:t>pANi+</w:t>
      </w:r>
      <w:r>
        <w:t xml:space="preserve"> rU/</w:t>
      </w:r>
      <w:r>
        <w:t>pANi/</w:t>
      </w:r>
      <w:r>
        <w:t xml:space="preserve"> vi ka+</w:t>
      </w:r>
      <w:r>
        <w:t xml:space="preserve">rOti | </w:t>
      </w:r>
    </w:p>
    <w:p w14:paraId="4E8519C1" w14:textId="45DE90EC" w:rsidR="00412978" w:rsidRDefault="00265D88">
      <w:r>
        <w:t>26)   1.5.9.2(23)-  vi | ka/</w:t>
      </w:r>
      <w:r>
        <w:t>rO/</w:t>
      </w:r>
      <w:r>
        <w:t>ti/</w:t>
      </w:r>
      <w:r>
        <w:t xml:space="preserve"> | saH |</w:t>
      </w:r>
    </w:p>
    <w:p w14:paraId="6339E1D8" w14:textId="276AB03D" w:rsidR="00412978" w:rsidRDefault="00265D88">
      <w:r>
        <w:lastRenderedPageBreak/>
        <w:t>vi ka+</w:t>
      </w:r>
      <w:r>
        <w:t>rOti karOti/</w:t>
      </w:r>
      <w:r>
        <w:t xml:space="preserve"> vi vi ka+</w:t>
      </w:r>
      <w:r>
        <w:t>rOti/</w:t>
      </w:r>
      <w:r>
        <w:t xml:space="preserve"> sa sa ka+</w:t>
      </w:r>
      <w:r>
        <w:t>rOti/</w:t>
      </w:r>
      <w:r>
        <w:t xml:space="preserve"> vi vi ka+</w:t>
      </w:r>
      <w:r>
        <w:t>rOti/</w:t>
      </w:r>
      <w:r>
        <w:t xml:space="preserve"> saH | </w:t>
      </w:r>
    </w:p>
    <w:p w14:paraId="3E9A086A" w14:textId="7589CAF5" w:rsidR="00412978" w:rsidRDefault="00265D88">
      <w:r>
        <w:t>27)   1.5.9.2(24)-  ka/</w:t>
      </w:r>
      <w:r>
        <w:t>rO/</w:t>
      </w:r>
      <w:r>
        <w:t>ti/</w:t>
      </w:r>
      <w:r>
        <w:t xml:space="preserve"> | saH | pra |</w:t>
      </w:r>
    </w:p>
    <w:p w14:paraId="3641A865" w14:textId="0D85EA82" w:rsidR="00412978" w:rsidRDefault="00265D88">
      <w:r>
        <w:t>ka/</w:t>
      </w:r>
      <w:r>
        <w:t>rO/</w:t>
      </w:r>
      <w:r>
        <w:t>ti/</w:t>
      </w:r>
      <w:r>
        <w:t xml:space="preserve"> sa sa ka+</w:t>
      </w:r>
      <w:r>
        <w:t>rOti karOti/</w:t>
      </w:r>
      <w:r>
        <w:t xml:space="preserve"> sa pra pra sa ka+</w:t>
      </w:r>
      <w:r>
        <w:t>rO</w:t>
      </w:r>
      <w:r>
        <w:t>ti karOti/</w:t>
      </w:r>
      <w:r>
        <w:t xml:space="preserve"> sa pra | </w:t>
      </w:r>
    </w:p>
    <w:p w14:paraId="0FE5F506" w14:textId="61EBEDA0" w:rsidR="00412978" w:rsidRDefault="00265D88">
      <w:r>
        <w:t>28)   1.5.9.2(25)-  saH | pra | E/</w:t>
      </w:r>
      <w:r>
        <w:t>va |</w:t>
      </w:r>
    </w:p>
    <w:p w14:paraId="03F5A1DA" w14:textId="77777777" w:rsidR="00412978" w:rsidRDefault="00265D88">
      <w:r>
        <w:t xml:space="preserve">sa pra pra sa sa praivaiva pra sa sa praiva | </w:t>
      </w:r>
    </w:p>
    <w:p w14:paraId="014EE44B" w14:textId="553C07E6" w:rsidR="00412978" w:rsidRDefault="00265D88">
      <w:r>
        <w:t>29)   1.5.9.2(26)-  pra | E/</w:t>
      </w:r>
      <w:r>
        <w:t>va | jA/</w:t>
      </w:r>
      <w:r>
        <w:t>ya/</w:t>
      </w:r>
      <w:r>
        <w:t>tE/</w:t>
      </w:r>
      <w:r>
        <w:t xml:space="preserve"> |</w:t>
      </w:r>
    </w:p>
    <w:p w14:paraId="4A98B849" w14:textId="1AE05F4D" w:rsidR="00412978" w:rsidRDefault="00265D88">
      <w:r>
        <w:t>praivaiva pra praiva jA+</w:t>
      </w:r>
      <w:r>
        <w:t>yatE jAyata E/</w:t>
      </w:r>
      <w:r>
        <w:t>va pra praiva jA+</w:t>
      </w:r>
      <w:r>
        <w:t xml:space="preserve">yatE | </w:t>
      </w:r>
    </w:p>
    <w:p w14:paraId="5FE29459" w14:textId="31D6D8F2" w:rsidR="00412978" w:rsidRDefault="00265D88">
      <w:r>
        <w:t>30)   1.5.9.2(27)-  E/</w:t>
      </w:r>
      <w:r>
        <w:t>va | jA/</w:t>
      </w:r>
      <w:r>
        <w:t>ya/</w:t>
      </w:r>
      <w:r>
        <w:t>tE/</w:t>
      </w:r>
      <w:r>
        <w:t xml:space="preserve"> | Sv</w:t>
      </w:r>
      <w:r>
        <w:t>aHSva+</w:t>
      </w:r>
      <w:r>
        <w:t>H |</w:t>
      </w:r>
    </w:p>
    <w:p w14:paraId="1261F8BF" w14:textId="6B7CDDAC" w:rsidR="00412978" w:rsidRDefault="00265D88">
      <w:r>
        <w:t>E/</w:t>
      </w:r>
      <w:r>
        <w:t>va jA+</w:t>
      </w:r>
      <w:r>
        <w:t>yatE jAyata E/</w:t>
      </w:r>
      <w:r>
        <w:t>vaiva jA+</w:t>
      </w:r>
      <w:r>
        <w:t>yatE/</w:t>
      </w:r>
      <w:r>
        <w:t xml:space="preserve"> SvaHSva/</w:t>
      </w:r>
      <w:r>
        <w:t>H SvaHSvO+</w:t>
      </w:r>
      <w:r>
        <w:t xml:space="preserve"> jAyata E/</w:t>
      </w:r>
      <w:r>
        <w:t>vaiva jA+</w:t>
      </w:r>
      <w:r>
        <w:t>yatE/</w:t>
      </w:r>
      <w:r>
        <w:t xml:space="preserve"> SvaHSva+</w:t>
      </w:r>
      <w:r>
        <w:t xml:space="preserve">H | </w:t>
      </w:r>
    </w:p>
    <w:p w14:paraId="539065C4" w14:textId="1E52CE5B" w:rsidR="00412978" w:rsidRDefault="00265D88">
      <w:r>
        <w:t>31)   1.5.9.2(28)-  jA/</w:t>
      </w:r>
      <w:r>
        <w:t>ya/</w:t>
      </w:r>
      <w:r>
        <w:t>tE/</w:t>
      </w:r>
      <w:r>
        <w:t xml:space="preserve"> | SvaHSva+</w:t>
      </w:r>
      <w:r>
        <w:t>H | BU4yAn+</w:t>
      </w:r>
      <w:r>
        <w:t xml:space="preserve"> |</w:t>
      </w:r>
    </w:p>
    <w:p w14:paraId="659CFAC0" w14:textId="2C69039C" w:rsidR="00412978" w:rsidRDefault="00265D88">
      <w:r>
        <w:t>jA/</w:t>
      </w:r>
      <w:r>
        <w:t>ya/</w:t>
      </w:r>
      <w:r>
        <w:t>tE/</w:t>
      </w:r>
      <w:r>
        <w:t xml:space="preserve"> SvaHSva/</w:t>
      </w:r>
      <w:r>
        <w:t>H SvaHSvO+</w:t>
      </w:r>
      <w:r>
        <w:t xml:space="preserve"> jAyatE jAyatE/</w:t>
      </w:r>
      <w:r>
        <w:t xml:space="preserve"> SvaHSvO/</w:t>
      </w:r>
      <w:r>
        <w:t xml:space="preserve"> BU4yA/</w:t>
      </w:r>
      <w:r>
        <w:t>n BU4yA/</w:t>
      </w:r>
      <w:r>
        <w:t>n SvaHSvO+</w:t>
      </w:r>
      <w:r>
        <w:t xml:space="preserve"> jAyatE jAyatE/</w:t>
      </w:r>
      <w:r>
        <w:t xml:space="preserve"> SvaHSv</w:t>
      </w:r>
      <w:r>
        <w:t>O/</w:t>
      </w:r>
      <w:r>
        <w:t xml:space="preserve"> BU4yAn+</w:t>
      </w:r>
      <w:r>
        <w:t xml:space="preserve"> | </w:t>
      </w:r>
    </w:p>
    <w:p w14:paraId="524C7CD4" w14:textId="1521CDFB" w:rsidR="00412978" w:rsidRDefault="00265D88">
      <w:r>
        <w:t>32)   1.5.9.2(29)-  SvaHSva+</w:t>
      </w:r>
      <w:r>
        <w:t>H | BU4yAn+</w:t>
      </w:r>
      <w:r>
        <w:t xml:space="preserve"> | Ba/</w:t>
      </w:r>
      <w:r>
        <w:t>4va/</w:t>
      </w:r>
      <w:r>
        <w:t>ti/</w:t>
      </w:r>
      <w:r>
        <w:t xml:space="preserve"> |</w:t>
      </w:r>
    </w:p>
    <w:p w14:paraId="5B5DAC21" w14:textId="7B123036" w:rsidR="00412978" w:rsidRDefault="00265D88">
      <w:r>
        <w:t>SvaHSvO/</w:t>
      </w:r>
      <w:r>
        <w:t xml:space="preserve"> BU4yA/</w:t>
      </w:r>
      <w:r>
        <w:t>n BU4yA/</w:t>
      </w:r>
      <w:r>
        <w:t>n SvaHSva/</w:t>
      </w:r>
      <w:r>
        <w:t>H SvaHSvO/</w:t>
      </w:r>
      <w:r>
        <w:t xml:space="preserve"> BU4yA%</w:t>
      </w:r>
      <w:r>
        <w:t>n Ba4vati Ba4vati/</w:t>
      </w:r>
      <w:r>
        <w:t xml:space="preserve"> BU4yA/</w:t>
      </w:r>
      <w:r>
        <w:t>n SvaHSva/</w:t>
      </w:r>
      <w:r>
        <w:t>H SvaHSvO/</w:t>
      </w:r>
      <w:r>
        <w:t xml:space="preserve"> BU4yA%</w:t>
      </w:r>
      <w:r>
        <w:t xml:space="preserve">n Ba4vati | </w:t>
      </w:r>
    </w:p>
    <w:p w14:paraId="33A14308" w14:textId="76A5823B" w:rsidR="00412978" w:rsidRDefault="00265D88">
      <w:r>
        <w:t>33)   1.5.9.2(29)-  SvaHSva+</w:t>
      </w:r>
      <w:r>
        <w:t>H |</w:t>
      </w:r>
    </w:p>
    <w:p w14:paraId="4C9569F7" w14:textId="711C16F8" w:rsidR="00412978" w:rsidRDefault="00265D88">
      <w:r>
        <w:t>SvaHSva/</w:t>
      </w:r>
      <w:r>
        <w:t xml:space="preserve"> iti/</w:t>
      </w:r>
      <w:r>
        <w:t xml:space="preserve"> SvaH - Sva/</w:t>
      </w:r>
      <w:r>
        <w:t xml:space="preserve">H | </w:t>
      </w:r>
    </w:p>
    <w:p w14:paraId="1B0EFD54" w14:textId="065BB26F" w:rsidR="00412978" w:rsidRDefault="00265D88">
      <w:r>
        <w:t>34)   1.5.</w:t>
      </w:r>
      <w:r>
        <w:t>9.2(30)-  BU4yAn+</w:t>
      </w:r>
      <w:r>
        <w:t xml:space="preserve"> | Ba/</w:t>
      </w:r>
      <w:r>
        <w:t>4va/</w:t>
      </w:r>
      <w:r>
        <w:t>ti/</w:t>
      </w:r>
      <w:r>
        <w:t xml:space="preserve"> | yaH |</w:t>
      </w:r>
    </w:p>
    <w:p w14:paraId="291935C4" w14:textId="3B7553ED" w:rsidR="00412978" w:rsidRDefault="00265D88">
      <w:r>
        <w:t>BU4yA%</w:t>
      </w:r>
      <w:r>
        <w:t>n Ba4vati Ba4vati/</w:t>
      </w:r>
      <w:r>
        <w:t xml:space="preserve"> BU4yA/</w:t>
      </w:r>
      <w:r>
        <w:t>n BU4yA%</w:t>
      </w:r>
      <w:r>
        <w:t>n Ba4vati/</w:t>
      </w:r>
      <w:r>
        <w:t xml:space="preserve"> yO yO Ba+</w:t>
      </w:r>
      <w:r>
        <w:t>4vati/</w:t>
      </w:r>
      <w:r>
        <w:t xml:space="preserve"> BU4yA/</w:t>
      </w:r>
      <w:r>
        <w:t>n BU4yA%</w:t>
      </w:r>
      <w:r>
        <w:t>n Ba4vati/</w:t>
      </w:r>
      <w:r>
        <w:t xml:space="preserve"> yaH | </w:t>
      </w:r>
    </w:p>
    <w:p w14:paraId="47306729" w14:textId="7E23F728" w:rsidR="00412978" w:rsidRDefault="00265D88">
      <w:r>
        <w:t>35)   1.5.9.2(31)-  Ba/</w:t>
      </w:r>
      <w:r>
        <w:t>4va/</w:t>
      </w:r>
      <w:r>
        <w:t>ti/</w:t>
      </w:r>
      <w:r>
        <w:t xml:space="preserve"> | yaH | E/</w:t>
      </w:r>
      <w:r>
        <w:t>vam |</w:t>
      </w:r>
    </w:p>
    <w:p w14:paraId="26F26A43" w14:textId="0491E6C8" w:rsidR="00412978" w:rsidRDefault="00265D88">
      <w:r>
        <w:t>Ba/</w:t>
      </w:r>
      <w:r>
        <w:t>4va/</w:t>
      </w:r>
      <w:r>
        <w:t>ti/</w:t>
      </w:r>
      <w:r>
        <w:t xml:space="preserve"> yO yO Ba+</w:t>
      </w:r>
      <w:r>
        <w:t>4vati Ba4vati/</w:t>
      </w:r>
      <w:r>
        <w:t xml:space="preserve"> ya E/</w:t>
      </w:r>
      <w:r>
        <w:t>va mE/</w:t>
      </w:r>
      <w:r>
        <w:t>vaM ~MyO Ba+</w:t>
      </w:r>
      <w:r>
        <w:t>4vati Ba4vati/</w:t>
      </w:r>
      <w:r>
        <w:t xml:space="preserve"> ya E/</w:t>
      </w:r>
      <w:r>
        <w:t xml:space="preserve">vam | </w:t>
      </w:r>
    </w:p>
    <w:p w14:paraId="3CE34210" w14:textId="1DE595A7" w:rsidR="00412978" w:rsidRDefault="00265D88">
      <w:r>
        <w:t>36)   1.5.9.2(32)-  yaH | E/</w:t>
      </w:r>
      <w:r>
        <w:t>vam | vi/</w:t>
      </w:r>
      <w:r>
        <w:t>d3vAn |</w:t>
      </w:r>
    </w:p>
    <w:p w14:paraId="756A42B7" w14:textId="4A4B99E1" w:rsidR="00412978" w:rsidRDefault="00265D88">
      <w:r>
        <w:t>ya E/</w:t>
      </w:r>
      <w:r>
        <w:t>va mE/</w:t>
      </w:r>
      <w:r>
        <w:t>vaM ~MyO ya E/</w:t>
      </w:r>
      <w:r>
        <w:t>vaM ~Mvi/</w:t>
      </w:r>
      <w:r>
        <w:t>d3vAn. vi/</w:t>
      </w:r>
      <w:r>
        <w:t>d3vA ~nE/</w:t>
      </w:r>
      <w:r>
        <w:t>vaM ~MyO ya E/</w:t>
      </w:r>
      <w:r>
        <w:t>vaM ~Mvi/</w:t>
      </w:r>
      <w:r>
        <w:t xml:space="preserve">d3vAn | </w:t>
      </w:r>
    </w:p>
    <w:p w14:paraId="088E5DB2" w14:textId="62ECE78F" w:rsidR="00412978" w:rsidRDefault="00265D88">
      <w:r>
        <w:t>37)   1.5.9.2(33)-  E/</w:t>
      </w:r>
      <w:r>
        <w:t>vam | vi/</w:t>
      </w:r>
      <w:r>
        <w:t>d3vAn | a/</w:t>
      </w:r>
      <w:r>
        <w:t>g3nim |</w:t>
      </w:r>
    </w:p>
    <w:p w14:paraId="58AD28D7" w14:textId="1547DFDD" w:rsidR="00412978" w:rsidRDefault="00265D88">
      <w:r>
        <w:lastRenderedPageBreak/>
        <w:t>E/</w:t>
      </w:r>
      <w:r>
        <w:t>vaM ~Mvi/</w:t>
      </w:r>
      <w:r>
        <w:t>d3vAn. vi/</w:t>
      </w:r>
      <w:r>
        <w:t>d3vA ~nE/</w:t>
      </w:r>
      <w:r>
        <w:t>va mE/</w:t>
      </w:r>
      <w:r>
        <w:t>vaM ~Mvi/</w:t>
      </w:r>
      <w:r>
        <w:t>d3vA ~na/</w:t>
      </w:r>
      <w:r>
        <w:t>g3ni ma/</w:t>
      </w:r>
      <w:r>
        <w:t>g3</w:t>
      </w:r>
      <w:r>
        <w:t>niM ~Mvi/</w:t>
      </w:r>
      <w:r>
        <w:t>d3vA ~nE/</w:t>
      </w:r>
      <w:r>
        <w:t>va mE/</w:t>
      </w:r>
      <w:r>
        <w:t>vaM ~Mvi/</w:t>
      </w:r>
      <w:r>
        <w:t>d3vA ~na/</w:t>
      </w:r>
      <w:r>
        <w:t xml:space="preserve">g3nim | </w:t>
      </w:r>
    </w:p>
    <w:p w14:paraId="06049C45" w14:textId="34C9AF4B" w:rsidR="00412978" w:rsidRDefault="00265D88">
      <w:r>
        <w:t>38)   1.5.9.2(34)-  vi/</w:t>
      </w:r>
      <w:r>
        <w:t>d3vAn | a/</w:t>
      </w:r>
      <w:r>
        <w:t>g3nim | u/</w:t>
      </w:r>
      <w:r>
        <w:t>pa/</w:t>
      </w:r>
      <w:r>
        <w:t>tiShTha+</w:t>
      </w:r>
      <w:r>
        <w:t>2tE |</w:t>
      </w:r>
    </w:p>
    <w:p w14:paraId="79EBC693" w14:textId="1E3B98A0" w:rsidR="00412978" w:rsidRDefault="00265D88">
      <w:r>
        <w:t>vi/</w:t>
      </w:r>
      <w:r>
        <w:t>d3vA ~na/</w:t>
      </w:r>
      <w:r>
        <w:t>g3ni ma/</w:t>
      </w:r>
      <w:r>
        <w:t>g3niM ~Mvi/</w:t>
      </w:r>
      <w:r>
        <w:t>d3vAn. vi/</w:t>
      </w:r>
      <w:r>
        <w:t>d3vA ~na/</w:t>
      </w:r>
      <w:r>
        <w:t>g3ni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&amp;g3niM ~Mvi/</w:t>
      </w:r>
      <w:r>
        <w:t>d3vAn. vi/</w:t>
      </w:r>
      <w:r>
        <w:t>d3vA ~na/</w:t>
      </w:r>
      <w:r>
        <w:t>g3ni mu+</w:t>
      </w:r>
      <w:r>
        <w:t>pa/</w:t>
      </w:r>
      <w:r>
        <w:t>tiShTha+</w:t>
      </w:r>
      <w:r>
        <w:t xml:space="preserve">2tE | </w:t>
      </w:r>
    </w:p>
    <w:p w14:paraId="652DE87E" w14:textId="5FD68578" w:rsidR="00412978" w:rsidRDefault="00265D88">
      <w:r>
        <w:t>39)   1.5.9.2(35)-  a/</w:t>
      </w:r>
      <w:r>
        <w:t>g3nim | u/</w:t>
      </w:r>
      <w:r>
        <w:t>pa/</w:t>
      </w:r>
      <w:r>
        <w:t>tiShTha+</w:t>
      </w:r>
      <w:r>
        <w:t>2tE | aha+</w:t>
      </w:r>
      <w:r>
        <w:t>H |</w:t>
      </w:r>
    </w:p>
    <w:p w14:paraId="2D3D039D" w14:textId="5C60C6E1" w:rsidR="00412978" w:rsidRDefault="00265D88">
      <w:r>
        <w:t>a/</w:t>
      </w:r>
      <w:r>
        <w:t>g3ni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&amp;g3ni ma/</w:t>
      </w:r>
      <w:r>
        <w:t>g</w:t>
      </w:r>
      <w:r>
        <w:t>3ni mu+</w:t>
      </w:r>
      <w:r>
        <w:t>pa/</w:t>
      </w:r>
      <w:r>
        <w:t>tiShTha/</w:t>
      </w:r>
      <w:r>
        <w:t>2tE &amp;ha/</w:t>
      </w:r>
      <w:r>
        <w:t xml:space="preserve"> raha+</w:t>
      </w:r>
      <w:r>
        <w:t xml:space="preserve"> rupa/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tiShTha/</w:t>
      </w:r>
      <w:r>
        <w:t>2tE &amp;ha+</w:t>
      </w:r>
      <w:r>
        <w:t xml:space="preserve">H | </w:t>
      </w:r>
    </w:p>
    <w:p w14:paraId="18C06FB6" w14:textId="643D99A0" w:rsidR="00412978" w:rsidRDefault="00265D88">
      <w:r>
        <w:t>40)   1.5.9.2(36)-  u/</w:t>
      </w:r>
      <w:r>
        <w:t>pa/</w:t>
      </w:r>
      <w:r>
        <w:t>tiShTha+</w:t>
      </w:r>
      <w:r>
        <w:t>2tE | aha+</w:t>
      </w:r>
      <w:r>
        <w:t>H | dE/</w:t>
      </w:r>
      <w:r>
        <w:t>3vAnA%</w:t>
      </w:r>
      <w:r>
        <w:t>m |</w:t>
      </w:r>
    </w:p>
    <w:p w14:paraId="298A4C25" w14:textId="2A20CFDB" w:rsidR="00412978" w:rsidRDefault="00265D88">
      <w:r>
        <w:t>u/</w:t>
      </w:r>
      <w:r>
        <w:t>pa/</w:t>
      </w:r>
      <w:r>
        <w:t>tiShTha/</w:t>
      </w:r>
      <w:r>
        <w:t>2tE &amp;ha/</w:t>
      </w:r>
      <w:r>
        <w:t xml:space="preserve"> raha+</w:t>
      </w:r>
      <w:r>
        <w:t xml:space="preserve"> rupa/</w:t>
      </w:r>
      <w:r>
        <w:t>tiShTha+</w:t>
      </w:r>
      <w:r>
        <w:t>2ta upa/</w:t>
      </w:r>
      <w:r>
        <w:t>tiShTha/</w:t>
      </w:r>
      <w:r>
        <w:t>2tE &amp;ha+</w:t>
      </w:r>
      <w:r>
        <w:t>r dE/</w:t>
      </w:r>
      <w:r>
        <w:t>3vAnA%</w:t>
      </w:r>
      <w:r>
        <w:t>m dE/</w:t>
      </w:r>
      <w:r>
        <w:t>3vAnA/</w:t>
      </w:r>
      <w:r>
        <w:t xml:space="preserve"> maha+</w:t>
      </w:r>
      <w:r>
        <w:t xml:space="preserve"> rupa/</w:t>
      </w:r>
      <w:r>
        <w:t>tiShTha+</w:t>
      </w:r>
      <w:r>
        <w:t>2ta upa/</w:t>
      </w:r>
      <w:r>
        <w:t>tiShTha/</w:t>
      </w:r>
      <w:r>
        <w:t>2tE &amp;ha+</w:t>
      </w:r>
      <w:r>
        <w:t>r dE/</w:t>
      </w:r>
      <w:r>
        <w:t>3vAnA%</w:t>
      </w:r>
      <w:r>
        <w:t xml:space="preserve">m | </w:t>
      </w:r>
    </w:p>
    <w:p w14:paraId="3997F5AB" w14:textId="2B429419" w:rsidR="00412978" w:rsidRDefault="00265D88">
      <w:r>
        <w:t>41)   1.5.9.2(36)-  u/</w:t>
      </w:r>
      <w:r>
        <w:t>pa/</w:t>
      </w:r>
      <w:r>
        <w:t>tiShTha+</w:t>
      </w:r>
      <w:r>
        <w:t>2tE |</w:t>
      </w:r>
    </w:p>
    <w:p w14:paraId="15B86CE0" w14:textId="3A0A9859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5F35995A" w14:textId="2331B5C0" w:rsidR="00412978" w:rsidRDefault="00265D88">
      <w:r>
        <w:t>42)   1.5.9.2(37)-  aha+</w:t>
      </w:r>
      <w:r>
        <w:t>H |</w:t>
      </w:r>
      <w:r>
        <w:t xml:space="preserve"> dE/</w:t>
      </w:r>
      <w:r>
        <w:t>3vAnA%</w:t>
      </w:r>
      <w:r>
        <w:t>m | AsI%</w:t>
      </w:r>
      <w:r>
        <w:t>t |</w:t>
      </w:r>
    </w:p>
    <w:p w14:paraId="2648F294" w14:textId="148B2277" w:rsidR="00412978" w:rsidRDefault="00265D88">
      <w:r>
        <w:t>aha+</w:t>
      </w:r>
      <w:r>
        <w:t>r dE/</w:t>
      </w:r>
      <w:r>
        <w:t>3vAnA%</w:t>
      </w:r>
      <w:r>
        <w:t>m dE/</w:t>
      </w:r>
      <w:r>
        <w:t>3vAnA/</w:t>
      </w:r>
      <w:r>
        <w:t xml:space="preserve"> maha/</w:t>
      </w:r>
      <w:r>
        <w:t xml:space="preserve"> raha+</w:t>
      </w:r>
      <w:r>
        <w:t>r dE/</w:t>
      </w:r>
      <w:r>
        <w:t>3vAnA/</w:t>
      </w:r>
      <w:r>
        <w:t xml:space="preserve"> mAsI/</w:t>
      </w:r>
      <w:r>
        <w:t>dA3sI%</w:t>
      </w:r>
      <w:r>
        <w:t>d3 dE/</w:t>
      </w:r>
      <w:r>
        <w:t>3vAnA/</w:t>
      </w:r>
      <w:r>
        <w:t xml:space="preserve"> maha/</w:t>
      </w:r>
      <w:r>
        <w:t xml:space="preserve"> raha+</w:t>
      </w:r>
      <w:r>
        <w:t>r dE/</w:t>
      </w:r>
      <w:r>
        <w:t>3vAnA/</w:t>
      </w:r>
      <w:r>
        <w:t xml:space="preserve"> mAsI%</w:t>
      </w:r>
      <w:r>
        <w:t xml:space="preserve">t | </w:t>
      </w:r>
    </w:p>
    <w:p w14:paraId="578EEC49" w14:textId="1B58D467" w:rsidR="00412978" w:rsidRDefault="00265D88">
      <w:r>
        <w:t>43)   1.5.9.2(38)-  dE/</w:t>
      </w:r>
      <w:r>
        <w:t>3vAnA%</w:t>
      </w:r>
      <w:r>
        <w:t>m | AsI%</w:t>
      </w:r>
      <w:r>
        <w:t>t | rAtri+</w:t>
      </w:r>
      <w:r>
        <w:t>H |</w:t>
      </w:r>
    </w:p>
    <w:p w14:paraId="210B822A" w14:textId="097FA3A8" w:rsidR="00412978" w:rsidRDefault="00265D88">
      <w:r>
        <w:t>dE/</w:t>
      </w:r>
      <w:r>
        <w:t>3vAnA/</w:t>
      </w:r>
      <w:r>
        <w:t xml:space="preserve"> mAsI/</w:t>
      </w:r>
      <w:r>
        <w:t>dA3sI%</w:t>
      </w:r>
      <w:r>
        <w:t>d3 dE/</w:t>
      </w:r>
      <w:r>
        <w:t>3vAnA%</w:t>
      </w:r>
      <w:r>
        <w:t>m dE/</w:t>
      </w:r>
      <w:r>
        <w:t>3vAnA/</w:t>
      </w:r>
      <w:r>
        <w:t xml:space="preserve"> mAsI/</w:t>
      </w:r>
      <w:r>
        <w:t>d3 rAtrI/</w:t>
      </w:r>
      <w:r>
        <w:t xml:space="preserve"> rAtri/</w:t>
      </w:r>
      <w:r>
        <w:t>rAsI%</w:t>
      </w:r>
      <w:r>
        <w:t>d3 dE/</w:t>
      </w:r>
      <w:r>
        <w:t>3vAnA%</w:t>
      </w:r>
      <w:r>
        <w:t>m dE/</w:t>
      </w:r>
      <w:r>
        <w:t>3vAnA/</w:t>
      </w:r>
      <w:r>
        <w:t xml:space="preserve"> mAsI/</w:t>
      </w:r>
      <w:r>
        <w:t>d3 rAtri+</w:t>
      </w:r>
      <w:r>
        <w:t xml:space="preserve">H | </w:t>
      </w:r>
    </w:p>
    <w:p w14:paraId="518D5056" w14:textId="63325919" w:rsidR="00412978" w:rsidRDefault="00265D88">
      <w:r>
        <w:t>44)   1.5.9.2(39)-  AsI%</w:t>
      </w:r>
      <w:r>
        <w:t>t | rAtri+</w:t>
      </w:r>
      <w:r>
        <w:t>H | asu+</w:t>
      </w:r>
      <w:r>
        <w:t>rANAm |</w:t>
      </w:r>
    </w:p>
    <w:p w14:paraId="354FCD3B" w14:textId="2D987F4D" w:rsidR="00412978" w:rsidRDefault="00265D88">
      <w:r>
        <w:t>AsI/</w:t>
      </w:r>
      <w:r>
        <w:t>d3 rAtrI/</w:t>
      </w:r>
      <w:r>
        <w:t xml:space="preserve"> rAtri/</w:t>
      </w:r>
      <w:r>
        <w:t xml:space="preserve"> rAsI/</w:t>
      </w:r>
      <w:r>
        <w:t>dA3sI/</w:t>
      </w:r>
      <w:r>
        <w:t>d3 rAtri/</w:t>
      </w:r>
      <w:r>
        <w:t>rasu+</w:t>
      </w:r>
      <w:r>
        <w:t>rANA/</w:t>
      </w:r>
      <w:r>
        <w:t xml:space="preserve"> masu+</w:t>
      </w:r>
      <w:r>
        <w:t>rANA/</w:t>
      </w:r>
      <w:r>
        <w:t>(gm/</w:t>
      </w:r>
      <w:r>
        <w:t>) rAtri/</w:t>
      </w:r>
      <w:r>
        <w:t xml:space="preserve"> rAsI/</w:t>
      </w:r>
      <w:r>
        <w:t>dA3sI/</w:t>
      </w:r>
      <w:r>
        <w:t>d3 rAtri/</w:t>
      </w:r>
      <w:r>
        <w:t xml:space="preserve"> rasu+</w:t>
      </w:r>
      <w:r>
        <w:t xml:space="preserve">rANAm | </w:t>
      </w:r>
    </w:p>
    <w:p w14:paraId="5181300B" w14:textId="48926CFB" w:rsidR="00412978" w:rsidRDefault="00265D88">
      <w:r>
        <w:t>45)   1.5.9.2(40)-  rAtri+</w:t>
      </w:r>
      <w:r>
        <w:t>H | asu+</w:t>
      </w:r>
      <w:r>
        <w:t>rANAm | tE |</w:t>
      </w:r>
    </w:p>
    <w:p w14:paraId="641CE724" w14:textId="22B2C2A4" w:rsidR="00412978" w:rsidRDefault="00265D88">
      <w:r>
        <w:t>rAtri/</w:t>
      </w:r>
      <w:r>
        <w:t>rasu+</w:t>
      </w:r>
      <w:r>
        <w:t>rANA/</w:t>
      </w:r>
      <w:r>
        <w:t xml:space="preserve"> masu+</w:t>
      </w:r>
      <w:r>
        <w:t>rANA/</w:t>
      </w:r>
      <w:r>
        <w:t>(gm/</w:t>
      </w:r>
      <w:r>
        <w:t>) rAtrI/</w:t>
      </w:r>
      <w:r>
        <w:t xml:space="preserve"> rAtri/</w:t>
      </w:r>
      <w:r>
        <w:t>rasu+</w:t>
      </w:r>
      <w:r>
        <w:t>rANA/</w:t>
      </w:r>
      <w:r>
        <w:t>m tE tE &amp;su+</w:t>
      </w:r>
      <w:r>
        <w:t>rANA/</w:t>
      </w:r>
      <w:r>
        <w:t>(gm/</w:t>
      </w:r>
      <w:r>
        <w:t>) rAtrI/</w:t>
      </w:r>
      <w:r>
        <w:t xml:space="preserve"> rAtri/</w:t>
      </w:r>
      <w:r>
        <w:t>rasu+</w:t>
      </w:r>
      <w:r>
        <w:t>rANA/</w:t>
      </w:r>
      <w:r>
        <w:t xml:space="preserve">m tE | </w:t>
      </w:r>
    </w:p>
    <w:p w14:paraId="43DC456A" w14:textId="49919980" w:rsidR="00412978" w:rsidRDefault="00265D88">
      <w:r>
        <w:t>46)   1.5.9.2(41)-  asu+</w:t>
      </w:r>
      <w:r>
        <w:t>rANAm | tE | asu+</w:t>
      </w:r>
      <w:r>
        <w:t>rAH |</w:t>
      </w:r>
    </w:p>
    <w:p w14:paraId="745FDE94" w14:textId="0798E895" w:rsidR="00412978" w:rsidRDefault="00265D88">
      <w:r>
        <w:t>asu+</w:t>
      </w:r>
      <w:r>
        <w:t>rANA/</w:t>
      </w:r>
      <w:r>
        <w:t>m tE tE &amp;su+</w:t>
      </w:r>
      <w:r>
        <w:t>rANA/</w:t>
      </w:r>
      <w:r>
        <w:t xml:space="preserve"> masu+</w:t>
      </w:r>
      <w:r>
        <w:t>rANA/</w:t>
      </w:r>
      <w:r>
        <w:t>m tE &amp;su+</w:t>
      </w:r>
      <w:r>
        <w:t>rA/</w:t>
      </w:r>
      <w:r>
        <w:t xml:space="preserve"> asu+</w:t>
      </w:r>
      <w:r>
        <w:t>rA/</w:t>
      </w:r>
      <w:r>
        <w:t>stE &amp;su+</w:t>
      </w:r>
      <w:r>
        <w:t>rANA/</w:t>
      </w:r>
      <w:r>
        <w:t xml:space="preserve"> masu+</w:t>
      </w:r>
      <w:r>
        <w:t>rANA/</w:t>
      </w:r>
      <w:r>
        <w:t>m tE &amp;su+</w:t>
      </w:r>
      <w:r>
        <w:t xml:space="preserve">rAH | </w:t>
      </w:r>
    </w:p>
    <w:p w14:paraId="1CEAC343" w14:textId="1AE1EEA2" w:rsidR="00412978" w:rsidRDefault="00265D88">
      <w:r>
        <w:t>47)   1.5.9.2</w:t>
      </w:r>
      <w:r>
        <w:t>(42)-  tE | asu+</w:t>
      </w:r>
      <w:r>
        <w:t>rAH | yat |</w:t>
      </w:r>
    </w:p>
    <w:p w14:paraId="75519F9A" w14:textId="5F28D68B" w:rsidR="00412978" w:rsidRDefault="00265D88">
      <w:r>
        <w:t>tE &amp;su+</w:t>
      </w:r>
      <w:r>
        <w:t>rA/</w:t>
      </w:r>
      <w:r>
        <w:t xml:space="preserve"> asu+</w:t>
      </w:r>
      <w:r>
        <w:t>rA/</w:t>
      </w:r>
      <w:r>
        <w:t>stE tE &amp;su+</w:t>
      </w:r>
      <w:r>
        <w:t>rA/</w:t>
      </w:r>
      <w:r>
        <w:t xml:space="preserve"> yad3 yada3su+</w:t>
      </w:r>
      <w:r>
        <w:t>rA/</w:t>
      </w:r>
      <w:r>
        <w:t>stE tE &amp;su+</w:t>
      </w:r>
      <w:r>
        <w:t>rA/</w:t>
      </w:r>
      <w:r>
        <w:t xml:space="preserve"> yat | </w:t>
      </w:r>
    </w:p>
    <w:p w14:paraId="5764D4F9" w14:textId="5D99A1A2" w:rsidR="00412978" w:rsidRDefault="00265D88">
      <w:r>
        <w:lastRenderedPageBreak/>
        <w:t>48)   1.5.9.2(43)-  asu+</w:t>
      </w:r>
      <w:r>
        <w:t>rAH | yat | dE/</w:t>
      </w:r>
      <w:r>
        <w:t>3vAnA%</w:t>
      </w:r>
      <w:r>
        <w:t>m |</w:t>
      </w:r>
    </w:p>
    <w:p w14:paraId="524B4260" w14:textId="241D19C1" w:rsidR="00412978" w:rsidRDefault="00265D88">
      <w:r>
        <w:t>asu+</w:t>
      </w:r>
      <w:r>
        <w:t>rA/</w:t>
      </w:r>
      <w:r>
        <w:t xml:space="preserve"> yad3 yada3su+</w:t>
      </w:r>
      <w:r>
        <w:t>rA/</w:t>
      </w:r>
      <w:r>
        <w:t xml:space="preserve"> asu+</w:t>
      </w:r>
      <w:r>
        <w:t>rA/</w:t>
      </w:r>
      <w:r>
        <w:t xml:space="preserve"> yad3 dE/</w:t>
      </w:r>
      <w:r>
        <w:t>3vAnA%</w:t>
      </w:r>
      <w:r>
        <w:t>m dE/</w:t>
      </w:r>
      <w:r>
        <w:t>3vAnA/</w:t>
      </w:r>
      <w:r>
        <w:t>M ~Myada3su+</w:t>
      </w:r>
      <w:r>
        <w:t>rA/</w:t>
      </w:r>
      <w:r>
        <w:t xml:space="preserve"> asu+</w:t>
      </w:r>
      <w:r>
        <w:t>rA/</w:t>
      </w:r>
      <w:r>
        <w:t xml:space="preserve"> yad3 dE/</w:t>
      </w:r>
      <w:r>
        <w:t>3vAnA%</w:t>
      </w:r>
      <w:r>
        <w:t xml:space="preserve">m | </w:t>
      </w:r>
    </w:p>
    <w:p w14:paraId="2C3E48A0" w14:textId="29489B8E" w:rsidR="00412978" w:rsidRDefault="00265D88">
      <w:r>
        <w:t>49)   1</w:t>
      </w:r>
      <w:r>
        <w:t>.5.9.2(44)-  yat | dE/</w:t>
      </w:r>
      <w:r>
        <w:t>3vAnA%</w:t>
      </w:r>
      <w:r>
        <w:t>m | vi/</w:t>
      </w:r>
      <w:r>
        <w:t>ttam |</w:t>
      </w:r>
    </w:p>
    <w:p w14:paraId="6C74DD3E" w14:textId="0F6A9BBC" w:rsidR="00412978" w:rsidRDefault="00265D88">
      <w:r>
        <w:t>yad3 dE/</w:t>
      </w:r>
      <w:r>
        <w:t>3vAnA%</w:t>
      </w:r>
      <w:r>
        <w:t>m dE/</w:t>
      </w:r>
      <w:r>
        <w:t>3vAnA/</w:t>
      </w:r>
      <w:r>
        <w:t>M ~Myad3 yad3 dE/</w:t>
      </w:r>
      <w:r>
        <w:t>3vAnA%</w:t>
      </w:r>
      <w:r>
        <w:t>M ~Mvi/</w:t>
      </w:r>
      <w:r>
        <w:t>ttaM ~Mvi/</w:t>
      </w:r>
      <w:r>
        <w:t>ttam dE/</w:t>
      </w:r>
      <w:r>
        <w:t>3vAnA/</w:t>
      </w:r>
      <w:r>
        <w:t>M ~Myad3 yad3 dE/</w:t>
      </w:r>
      <w:r>
        <w:t>3vAnA%</w:t>
      </w:r>
      <w:r>
        <w:t>M ~Mvi/</w:t>
      </w:r>
      <w:r>
        <w:t xml:space="preserve">ttam | </w:t>
      </w:r>
    </w:p>
    <w:p w14:paraId="5A58796D" w14:textId="1634B91A" w:rsidR="00412978" w:rsidRDefault="00265D88">
      <w:r>
        <w:t>50)   1.5.9.2(45)-  dE/</w:t>
      </w:r>
      <w:r>
        <w:t>3vAnA%</w:t>
      </w:r>
      <w:r>
        <w:t>m | vi/</w:t>
      </w:r>
      <w:r>
        <w:t>ttam | vEd3ya%</w:t>
      </w:r>
      <w:r>
        <w:t>m |</w:t>
      </w:r>
    </w:p>
    <w:p w14:paraId="0F3725A4" w14:textId="7D0A73D7" w:rsidR="00412978" w:rsidRDefault="00265D88">
      <w:r>
        <w:t>dE/</w:t>
      </w:r>
      <w:r>
        <w:t>3vAnA%</w:t>
      </w:r>
      <w:r>
        <w:t>M ~Mvi/</w:t>
      </w:r>
      <w:r>
        <w:t>ttaM ~Mvi/</w:t>
      </w:r>
      <w:r>
        <w:t>ttam dE/</w:t>
      </w:r>
      <w:r>
        <w:t>3vAnA%</w:t>
      </w:r>
      <w:r>
        <w:t>m d</w:t>
      </w:r>
      <w:r>
        <w:t>E/</w:t>
      </w:r>
      <w:r>
        <w:t>3vAnA%</w:t>
      </w:r>
      <w:r>
        <w:t>M ~Mvi/</w:t>
      </w:r>
      <w:r>
        <w:t>ttaM ~MvEd3ya/</w:t>
      </w:r>
      <w:r>
        <w:t>M ~MvEd3ya+</w:t>
      </w:r>
      <w:r>
        <w:t>M ~Mvi/</w:t>
      </w:r>
      <w:r>
        <w:t>ttam dE/</w:t>
      </w:r>
      <w:r>
        <w:t>3vAnA%</w:t>
      </w:r>
      <w:r>
        <w:t>m dE/</w:t>
      </w:r>
      <w:r>
        <w:t>3vAnA%</w:t>
      </w:r>
      <w:r>
        <w:t>M ~Mvi/</w:t>
      </w:r>
      <w:r>
        <w:t>ttaM ~MvEd3ya%</w:t>
      </w:r>
      <w:r>
        <w:t xml:space="preserve">m | </w:t>
      </w:r>
    </w:p>
    <w:p w14:paraId="51ABAC4A" w14:textId="57305D8B" w:rsidR="00412978" w:rsidRDefault="00265D88">
      <w:r>
        <w:t>51)   1.5.9.2(46)-  vi/</w:t>
      </w:r>
      <w:r>
        <w:t>ttam | vEd3ya%</w:t>
      </w:r>
      <w:r>
        <w:t>m | AsI%</w:t>
      </w:r>
      <w:r>
        <w:t>t |</w:t>
      </w:r>
    </w:p>
    <w:p w14:paraId="41FD7710" w14:textId="04A91A73" w:rsidR="00412978" w:rsidRDefault="00265D88">
      <w:r>
        <w:t>vi/</w:t>
      </w:r>
      <w:r>
        <w:t>ttaM ~MvEd3ya/</w:t>
      </w:r>
      <w:r>
        <w:t>M ~MvEd3ya+</w:t>
      </w:r>
      <w:r>
        <w:t>M ~Mvi/</w:t>
      </w:r>
      <w:r>
        <w:t>ttaM ~Mvi/</w:t>
      </w:r>
      <w:r>
        <w:t>ttaM ~MvEd3ya/</w:t>
      </w:r>
      <w:r>
        <w:t xml:space="preserve"> mAsI/</w:t>
      </w:r>
      <w:r>
        <w:t>da3sI/</w:t>
      </w:r>
      <w:r>
        <w:t>d3 vEd3ya+</w:t>
      </w:r>
      <w:r>
        <w:t>M ~Mvi/</w:t>
      </w:r>
      <w:r>
        <w:t>ttaM ~Mvi/</w:t>
      </w:r>
      <w:r>
        <w:t>ttaM ~MvEd3</w:t>
      </w:r>
      <w:r>
        <w:t>ya/</w:t>
      </w:r>
      <w:r>
        <w:t xml:space="preserve"> mAsI%</w:t>
      </w:r>
      <w:r>
        <w:t xml:space="preserve">t | </w:t>
      </w:r>
    </w:p>
    <w:p w14:paraId="33CD7508" w14:textId="1E9DFA18" w:rsidR="00412978" w:rsidRDefault="00265D88">
      <w:r>
        <w:t>52)   1.5.9.2(47)-  vEd3ya%</w:t>
      </w:r>
      <w:r>
        <w:t>m | AsI%</w:t>
      </w:r>
      <w:r>
        <w:t>t | tEna+</w:t>
      </w:r>
      <w:r>
        <w:t xml:space="preserve"> |</w:t>
      </w:r>
    </w:p>
    <w:p w14:paraId="6C0F9409" w14:textId="2A8ECE3F" w:rsidR="00412978" w:rsidRDefault="00265D88">
      <w:r>
        <w:t>vEd3ya/</w:t>
      </w:r>
      <w:r>
        <w:t xml:space="preserve"> mAsI/</w:t>
      </w:r>
      <w:r>
        <w:t>dA3sI/</w:t>
      </w:r>
      <w:r>
        <w:t>d3 vEd3ya/</w:t>
      </w:r>
      <w:r>
        <w:t>M ~MvEd3ya/</w:t>
      </w:r>
      <w:r>
        <w:t xml:space="preserve"> mAsI/</w:t>
      </w:r>
      <w:r>
        <w:t>t tEna/</w:t>
      </w:r>
      <w:r>
        <w:t xml:space="preserve"> tEnAsI/</w:t>
      </w:r>
      <w:r>
        <w:t>d3 vEd3ya/</w:t>
      </w:r>
      <w:r>
        <w:t>M ~MvEd3ya/</w:t>
      </w:r>
      <w:r>
        <w:t xml:space="preserve"> mAsI/</w:t>
      </w:r>
      <w:r>
        <w:t>t tEna+</w:t>
      </w:r>
      <w:r>
        <w:t xml:space="preserve"> | </w:t>
      </w:r>
    </w:p>
    <w:p w14:paraId="2CAF1F32" w14:textId="0E8CA2B3" w:rsidR="00412978" w:rsidRDefault="00265D88">
      <w:r>
        <w:t>53)   1.5.9.2(48)-  AsI%</w:t>
      </w:r>
      <w:r>
        <w:t>t | tEna+</w:t>
      </w:r>
      <w:r>
        <w:t xml:space="preserve"> | sa/</w:t>
      </w:r>
      <w:r>
        <w:t>ha |</w:t>
      </w:r>
    </w:p>
    <w:p w14:paraId="554C99CE" w14:textId="0ACDDC0D" w:rsidR="00412978" w:rsidRDefault="00265D88">
      <w:r>
        <w:t>AsI/</w:t>
      </w:r>
      <w:r>
        <w:t>t tEna/</w:t>
      </w:r>
      <w:r>
        <w:t xml:space="preserve"> tEnAsI/</w:t>
      </w:r>
      <w:r>
        <w:t xml:space="preserve"> dA3sI/</w:t>
      </w:r>
      <w:r>
        <w:t>t tEna+</w:t>
      </w:r>
      <w:r>
        <w:t xml:space="preserve"> sa/</w:t>
      </w:r>
      <w:r>
        <w:t>ha sa/</w:t>
      </w:r>
      <w:r>
        <w:t>ha tEnAsI/</w:t>
      </w:r>
      <w:r>
        <w:t xml:space="preserve"> dA3sI/</w:t>
      </w:r>
      <w:r>
        <w:t>t tEna+</w:t>
      </w:r>
      <w:r>
        <w:t xml:space="preserve"> sa/</w:t>
      </w:r>
      <w:r>
        <w:t xml:space="preserve">ha | </w:t>
      </w:r>
    </w:p>
    <w:p w14:paraId="76B5491A" w14:textId="74E94095" w:rsidR="00412978" w:rsidRDefault="00265D88">
      <w:r>
        <w:t>54)   1.5.9.2(49)-  tEna+</w:t>
      </w:r>
      <w:r>
        <w:t xml:space="preserve"> | sa/</w:t>
      </w:r>
      <w:r>
        <w:t xml:space="preserve">ha | </w:t>
      </w:r>
      <w:r>
        <w:t>rAtri%</w:t>
      </w:r>
      <w:r>
        <w:t>m |</w:t>
      </w:r>
    </w:p>
    <w:p w14:paraId="23C25F69" w14:textId="750F4F85" w:rsidR="00412978" w:rsidRDefault="00265D88">
      <w:r>
        <w:t>tEna+</w:t>
      </w:r>
      <w:r>
        <w:t xml:space="preserve"> sa/</w:t>
      </w:r>
      <w:r>
        <w:t>ha sa/</w:t>
      </w:r>
      <w:r>
        <w:t>ha tEna/</w:t>
      </w:r>
      <w:r>
        <w:t xml:space="preserve"> tEna+</w:t>
      </w:r>
      <w:r>
        <w:t xml:space="preserve"> sa/</w:t>
      </w:r>
      <w:r>
        <w:t>ha rAtri/</w:t>
      </w:r>
      <w:r>
        <w:t>(gm/</w:t>
      </w:r>
      <w:r>
        <w:t>) rAtri(gm+</w:t>
      </w:r>
      <w:r>
        <w:t>) sa/</w:t>
      </w:r>
      <w:r>
        <w:t>ha tEna/</w:t>
      </w:r>
      <w:r>
        <w:t xml:space="preserve"> tEna+</w:t>
      </w:r>
      <w:r>
        <w:t xml:space="preserve"> sa/</w:t>
      </w:r>
      <w:r>
        <w:t>ha rAtri%</w:t>
      </w:r>
      <w:r>
        <w:t xml:space="preserve">m | </w:t>
      </w:r>
    </w:p>
    <w:p w14:paraId="72D30773" w14:textId="7E6A782A" w:rsidR="00412978" w:rsidRDefault="00265D88">
      <w:r>
        <w:t>55)   1.5.9.2(50)-  sa/</w:t>
      </w:r>
      <w:r>
        <w:t>ha | rAtri%</w:t>
      </w:r>
      <w:r>
        <w:t>m | pra |</w:t>
      </w:r>
    </w:p>
    <w:p w14:paraId="24D1AB7C" w14:textId="1661615E" w:rsidR="00412978" w:rsidRDefault="00265D88">
      <w:r>
        <w:t>sa/</w:t>
      </w:r>
      <w:r>
        <w:t>ha rAtri/</w:t>
      </w:r>
      <w:r>
        <w:t>(gm/</w:t>
      </w:r>
      <w:r>
        <w:t>) rAtri(gm+</w:t>
      </w:r>
      <w:r>
        <w:t>) sa/</w:t>
      </w:r>
      <w:r>
        <w:t>ha sa/</w:t>
      </w:r>
      <w:r>
        <w:t>ha rAtri/</w:t>
      </w:r>
      <w:r>
        <w:t>m pra pra rAtri(gm+</w:t>
      </w:r>
      <w:r>
        <w:t>) sa/</w:t>
      </w:r>
      <w:r>
        <w:t>ha sa/</w:t>
      </w:r>
      <w:r>
        <w:t>ha rAtri/</w:t>
      </w:r>
      <w:r>
        <w:t xml:space="preserve">m pra | </w:t>
      </w:r>
    </w:p>
    <w:p w14:paraId="1AAC6C52" w14:textId="3150A4C1" w:rsidR="00412978" w:rsidRDefault="00265D88">
      <w:r>
        <w:t>1)   1.5.9.3(</w:t>
      </w:r>
      <w:r>
        <w:t>1)-  rAtri%</w:t>
      </w:r>
      <w:r>
        <w:t>m | pra | a/</w:t>
      </w:r>
      <w:r>
        <w:t>vi/</w:t>
      </w:r>
      <w:r>
        <w:t>Sa/</w:t>
      </w:r>
      <w:r>
        <w:t>nn |</w:t>
      </w:r>
    </w:p>
    <w:p w14:paraId="63C44913" w14:textId="50AAD7EF" w:rsidR="00412978" w:rsidRDefault="00265D88">
      <w:r>
        <w:t>rAtri/</w:t>
      </w:r>
      <w:r>
        <w:t>m pra pra rAtri/</w:t>
      </w:r>
      <w:r>
        <w:t>(gm/</w:t>
      </w:r>
      <w:r>
        <w:t>) rAtri/</w:t>
      </w:r>
      <w:r>
        <w:t>m prAvi+</w:t>
      </w:r>
      <w:r>
        <w:t>San ~naviSa/</w:t>
      </w:r>
      <w:r>
        <w:t>n pra rAtri/</w:t>
      </w:r>
      <w:r>
        <w:t>(gm/</w:t>
      </w:r>
      <w:r>
        <w:t>) rAtri/</w:t>
      </w:r>
      <w:r>
        <w:t>m prAvi+</w:t>
      </w:r>
      <w:r>
        <w:t xml:space="preserve">Sann | </w:t>
      </w:r>
    </w:p>
    <w:p w14:paraId="7C343C15" w14:textId="3C8A24C5" w:rsidR="00412978" w:rsidRDefault="00265D88">
      <w:r>
        <w:t>2)   1.5.9.3(2)-  pra | a/</w:t>
      </w:r>
      <w:r>
        <w:t>vi/</w:t>
      </w:r>
      <w:r>
        <w:t>Sa/</w:t>
      </w:r>
      <w:r>
        <w:t>nn | tE |</w:t>
      </w:r>
    </w:p>
    <w:p w14:paraId="7AF1FE31" w14:textId="7B0E74BB" w:rsidR="00412978" w:rsidRDefault="00265D88">
      <w:r>
        <w:t>prAvi+</w:t>
      </w:r>
      <w:r>
        <w:t>San ~naviSa/</w:t>
      </w:r>
      <w:r>
        <w:t>n pra prAvi+</w:t>
      </w:r>
      <w:r>
        <w:t>Sa/</w:t>
      </w:r>
      <w:r>
        <w:t>n tE tE+</w:t>
      </w:r>
      <w:r>
        <w:t xml:space="preserve"> &amp;viSa/</w:t>
      </w:r>
      <w:r>
        <w:t>n pra prAvi+</w:t>
      </w:r>
      <w:r>
        <w:t>Sa/</w:t>
      </w:r>
      <w:r>
        <w:t xml:space="preserve">n tE | </w:t>
      </w:r>
    </w:p>
    <w:p w14:paraId="30B194B7" w14:textId="747F7F0D" w:rsidR="00412978" w:rsidRDefault="00265D88">
      <w:r>
        <w:t>3)   1.5.9.3(3)</w:t>
      </w:r>
      <w:r>
        <w:t>-  a/</w:t>
      </w:r>
      <w:r>
        <w:t>vi/</w:t>
      </w:r>
      <w:r>
        <w:t>Sa/</w:t>
      </w:r>
      <w:r>
        <w:t>nn | tE | dE/</w:t>
      </w:r>
      <w:r>
        <w:t>3vAH |</w:t>
      </w:r>
    </w:p>
    <w:p w14:paraId="27A2EE26" w14:textId="1EF688DA" w:rsidR="00412978" w:rsidRDefault="00265D88">
      <w:r>
        <w:lastRenderedPageBreak/>
        <w:t>a/</w:t>
      </w:r>
      <w:r>
        <w:t>vi/</w:t>
      </w:r>
      <w:r>
        <w:t>Sa/</w:t>
      </w:r>
      <w:r>
        <w:t>n tE tE+</w:t>
      </w:r>
      <w:r>
        <w:t xml:space="preserve"> &amp;viSan ~naviSa/</w:t>
      </w:r>
      <w:r>
        <w:t>n tE dE/</w:t>
      </w:r>
      <w:r>
        <w:t>3vA dE/</w:t>
      </w:r>
      <w:r>
        <w:t>3vAstE+</w:t>
      </w:r>
      <w:r>
        <w:t xml:space="preserve"> &amp;viSan ~naviSa/</w:t>
      </w:r>
      <w:r>
        <w:t>n tE dE/</w:t>
      </w:r>
      <w:r>
        <w:t xml:space="preserve">3vAH | </w:t>
      </w:r>
    </w:p>
    <w:p w14:paraId="3096EE17" w14:textId="1EF58DB9" w:rsidR="00412978" w:rsidRDefault="00265D88">
      <w:r>
        <w:t>4)   1.5.9.3(4)-  tE | dE/</w:t>
      </w:r>
      <w:r>
        <w:t>3vAH | hI/</w:t>
      </w:r>
      <w:r>
        <w:t>nAH |</w:t>
      </w:r>
    </w:p>
    <w:p w14:paraId="2938AA5E" w14:textId="624CD669" w:rsidR="00412978" w:rsidRDefault="00265D88">
      <w:r>
        <w:t>tE dE/</w:t>
      </w:r>
      <w:r>
        <w:t>3vA dE/</w:t>
      </w:r>
      <w:r>
        <w:t>3vAstE tE dE/</w:t>
      </w:r>
      <w:r>
        <w:t>3vA hI/</w:t>
      </w:r>
      <w:r>
        <w:t>nA hI/</w:t>
      </w:r>
      <w:r>
        <w:t>nA dE/</w:t>
      </w:r>
      <w:r>
        <w:t>3vAstE tE dE/</w:t>
      </w:r>
      <w:r>
        <w:t>3vA hI/</w:t>
      </w:r>
      <w:r>
        <w:t xml:space="preserve">nAH | </w:t>
      </w:r>
    </w:p>
    <w:p w14:paraId="7DECB2F5" w14:textId="09B89C62" w:rsidR="00412978" w:rsidRDefault="00265D88">
      <w:r>
        <w:t>5)   1.5.9.3(5)-  dE/</w:t>
      </w:r>
      <w:r>
        <w:t>3vAH</w:t>
      </w:r>
      <w:r>
        <w:t xml:space="preserve"> | hI/</w:t>
      </w:r>
      <w:r>
        <w:t>nAH | a/</w:t>
      </w:r>
      <w:r>
        <w:t>ma/</w:t>
      </w:r>
      <w:r>
        <w:t>nya/</w:t>
      </w:r>
      <w:r>
        <w:t>~nta/</w:t>
      </w:r>
      <w:r>
        <w:t xml:space="preserve"> |</w:t>
      </w:r>
    </w:p>
    <w:p w14:paraId="7C9A66E6" w14:textId="73915E2D" w:rsidR="00412978" w:rsidRDefault="00265D88">
      <w:r>
        <w:t>dE/</w:t>
      </w:r>
      <w:r>
        <w:t>3vA hI/</w:t>
      </w:r>
      <w:r>
        <w:t>nA hI/</w:t>
      </w:r>
      <w:r>
        <w:t>nA dE/</w:t>
      </w:r>
      <w:r>
        <w:t>3vA dE/</w:t>
      </w:r>
      <w:r>
        <w:t>3vA hI/</w:t>
      </w:r>
      <w:r>
        <w:t>nA a+</w:t>
      </w:r>
      <w:r>
        <w:t>manya~ntAmanya~nta hI/</w:t>
      </w:r>
      <w:r>
        <w:t>nA dE/</w:t>
      </w:r>
      <w:r>
        <w:t>3vA dE/</w:t>
      </w:r>
      <w:r>
        <w:t>3vA hI/</w:t>
      </w:r>
      <w:r>
        <w:t>nA a+</w:t>
      </w:r>
      <w:r>
        <w:t xml:space="preserve">manya~nta | </w:t>
      </w:r>
    </w:p>
    <w:p w14:paraId="4A6A762C" w14:textId="791F70DD" w:rsidR="00412978" w:rsidRDefault="00265D88">
      <w:r>
        <w:t>6)   1.5.9.3(6)-  hI/</w:t>
      </w:r>
      <w:r>
        <w:t>nAH | a/</w:t>
      </w:r>
      <w:r>
        <w:t>ma/</w:t>
      </w:r>
      <w:r>
        <w:t>nya/</w:t>
      </w:r>
      <w:r>
        <w:t>~nta/</w:t>
      </w:r>
      <w:r>
        <w:t xml:space="preserve"> | tE |</w:t>
      </w:r>
    </w:p>
    <w:p w14:paraId="7144501F" w14:textId="3556460C" w:rsidR="00412978" w:rsidRDefault="00265D88">
      <w:r>
        <w:t>hI/</w:t>
      </w:r>
      <w:r>
        <w:t>nA a+</w:t>
      </w:r>
      <w:r>
        <w:t>manya~ntAmanya~nta hI/</w:t>
      </w:r>
      <w:r>
        <w:t>nA hI/</w:t>
      </w:r>
      <w:r>
        <w:t>nA a+</w:t>
      </w:r>
      <w:r>
        <w:t>manya~nta/</w:t>
      </w:r>
      <w:r>
        <w:t xml:space="preserve"> tE tE+</w:t>
      </w:r>
      <w:r>
        <w:t xml:space="preserve"> &amp;manya~nta hI/</w:t>
      </w:r>
      <w:r>
        <w:t>nA h</w:t>
      </w:r>
      <w:r>
        <w:t>I/</w:t>
      </w:r>
      <w:r>
        <w:t>nA a+</w:t>
      </w:r>
      <w:r>
        <w:t>manya~nta/</w:t>
      </w:r>
      <w:r>
        <w:t xml:space="preserve"> tE | </w:t>
      </w:r>
    </w:p>
    <w:p w14:paraId="64C2A2CE" w14:textId="467A7299" w:rsidR="00412978" w:rsidRDefault="00265D88">
      <w:r>
        <w:t>7)   1.5.9.3(7)-  a/</w:t>
      </w:r>
      <w:r>
        <w:t>ma/</w:t>
      </w:r>
      <w:r>
        <w:t>nya/</w:t>
      </w:r>
      <w:r>
        <w:t>~nta/</w:t>
      </w:r>
      <w:r>
        <w:t xml:space="preserve"> | tE | a/</w:t>
      </w:r>
      <w:r>
        <w:t>pa/</w:t>
      </w:r>
      <w:r>
        <w:t>Sya/</w:t>
      </w:r>
      <w:r>
        <w:t>nn |</w:t>
      </w:r>
    </w:p>
    <w:p w14:paraId="19ECA842" w14:textId="79E0EECD" w:rsidR="00412978" w:rsidRDefault="00265D88">
      <w:r>
        <w:t>a/</w:t>
      </w:r>
      <w:r>
        <w:t>ma/</w:t>
      </w:r>
      <w:r>
        <w:t>nya/</w:t>
      </w:r>
      <w:r>
        <w:t>~nta/</w:t>
      </w:r>
      <w:r>
        <w:t xml:space="preserve"> tE tE+</w:t>
      </w:r>
      <w:r>
        <w:t xml:space="preserve"> &amp;manya~ntAmanya~nta tE+</w:t>
      </w:r>
      <w:r>
        <w:t xml:space="preserve"> &amp;paSyan ~napaSyan tE+</w:t>
      </w:r>
      <w:r>
        <w:t xml:space="preserve"> &amp;manya~ntAmanya~nta tE+</w:t>
      </w:r>
      <w:r>
        <w:t xml:space="preserve"> &amp;paSyann | </w:t>
      </w:r>
    </w:p>
    <w:p w14:paraId="26FFA347" w14:textId="21D9475D" w:rsidR="00412978" w:rsidRDefault="00265D88">
      <w:r>
        <w:t>8)   1.5.9.3(8)-  tE | a/</w:t>
      </w:r>
      <w:r>
        <w:t>pa/</w:t>
      </w:r>
      <w:r>
        <w:t>Sya/</w:t>
      </w:r>
      <w:r>
        <w:t>nn | A/</w:t>
      </w:r>
      <w:r>
        <w:t>g3nE/</w:t>
      </w:r>
      <w:r>
        <w:t>yI |</w:t>
      </w:r>
    </w:p>
    <w:p w14:paraId="38279038" w14:textId="45690C35" w:rsidR="00412978" w:rsidRDefault="00265D88">
      <w:r>
        <w:t>tE+</w:t>
      </w:r>
      <w:r>
        <w:t xml:space="preserve"> &amp;paSyan ~napaSya/</w:t>
      </w:r>
      <w:r>
        <w:t>n tE</w:t>
      </w:r>
      <w:r>
        <w:t xml:space="preserve"> tE+</w:t>
      </w:r>
      <w:r>
        <w:t xml:space="preserve"> &amp;paSyan ~nAg3nE/</w:t>
      </w:r>
      <w:r>
        <w:t>yyA%</w:t>
      </w:r>
      <w:r>
        <w:t>g3nE/</w:t>
      </w:r>
      <w:r>
        <w:t>yya+</w:t>
      </w:r>
      <w:r>
        <w:t>paSya/</w:t>
      </w:r>
      <w:r>
        <w:t>n tE tE+</w:t>
      </w:r>
      <w:r>
        <w:t xml:space="preserve"> &amp;paSyan ~nAg3nE/</w:t>
      </w:r>
      <w:r>
        <w:t xml:space="preserve">yI | </w:t>
      </w:r>
    </w:p>
    <w:p w14:paraId="60D47B60" w14:textId="014B3623" w:rsidR="00412978" w:rsidRDefault="00265D88">
      <w:r>
        <w:t>9)   1.5.9.3(9)-  a/</w:t>
      </w:r>
      <w:r>
        <w:t>pa/</w:t>
      </w:r>
      <w:r>
        <w:t>Sya/</w:t>
      </w:r>
      <w:r>
        <w:t>nn | A/</w:t>
      </w:r>
      <w:r>
        <w:t>g3nE/</w:t>
      </w:r>
      <w:r>
        <w:t>yI | rAtri+</w:t>
      </w:r>
      <w:r>
        <w:t>H |</w:t>
      </w:r>
    </w:p>
    <w:p w14:paraId="528DF335" w14:textId="08A95A4F" w:rsidR="00412978" w:rsidRDefault="00265D88">
      <w:r>
        <w:t>a/</w:t>
      </w:r>
      <w:r>
        <w:t>pa/</w:t>
      </w:r>
      <w:r>
        <w:t>Sya/</w:t>
      </w:r>
      <w:r>
        <w:t>n ~nA/</w:t>
      </w:r>
      <w:r>
        <w:t>g3nE/</w:t>
      </w:r>
      <w:r>
        <w:t>yyA%</w:t>
      </w:r>
      <w:r>
        <w:t>g3nE/</w:t>
      </w:r>
      <w:r>
        <w:t>yya+</w:t>
      </w:r>
      <w:r>
        <w:t>paSyan ~napaSyan ~nAg3nE/</w:t>
      </w:r>
      <w:r>
        <w:t>yI rAtrI/</w:t>
      </w:r>
      <w:r>
        <w:t xml:space="preserve"> rAtri+</w:t>
      </w:r>
      <w:r>
        <w:t xml:space="preserve"> rAg3nE/</w:t>
      </w:r>
      <w:r>
        <w:t>yya+</w:t>
      </w:r>
      <w:r>
        <w:t>paSyan ~napaSyan ~nAg3nE/</w:t>
      </w:r>
      <w:r>
        <w:t>yI rAtri+</w:t>
      </w:r>
      <w:r>
        <w:t xml:space="preserve">H | </w:t>
      </w:r>
    </w:p>
    <w:p w14:paraId="2AB81039" w14:textId="5544A845" w:rsidR="00412978" w:rsidRDefault="00265D88">
      <w:r>
        <w:t xml:space="preserve">10)   </w:t>
      </w:r>
      <w:r>
        <w:t>1.5.9.3(10)-  A/</w:t>
      </w:r>
      <w:r>
        <w:t>g3nE/</w:t>
      </w:r>
      <w:r>
        <w:t>yI | rAtri+</w:t>
      </w:r>
      <w:r>
        <w:t>H | A/</w:t>
      </w:r>
      <w:r>
        <w:t>g3nE/</w:t>
      </w:r>
      <w:r>
        <w:t>yAH |</w:t>
      </w:r>
    </w:p>
    <w:p w14:paraId="7253179F" w14:textId="322E1F5F" w:rsidR="00412978" w:rsidRDefault="00265D88">
      <w:r>
        <w:t>A/</w:t>
      </w:r>
      <w:r>
        <w:t>g3nE/</w:t>
      </w:r>
      <w:r>
        <w:t>yI rAtrI/</w:t>
      </w:r>
      <w:r>
        <w:t xml:space="preserve"> rAtri+</w:t>
      </w:r>
      <w:r>
        <w:t xml:space="preserve"> rAg3nE/</w:t>
      </w:r>
      <w:r>
        <w:t>yyA%</w:t>
      </w:r>
      <w:r>
        <w:t>g3nE/</w:t>
      </w:r>
      <w:r>
        <w:t>yI rAtri+</w:t>
      </w:r>
      <w:r>
        <w:t>rAg3nE/</w:t>
      </w:r>
      <w:r>
        <w:t>yA A%</w:t>
      </w:r>
      <w:r>
        <w:t>g3nE/</w:t>
      </w:r>
      <w:r>
        <w:t>yA rAtri+</w:t>
      </w:r>
      <w:r>
        <w:t xml:space="preserve"> rAg3nE/</w:t>
      </w:r>
      <w:r>
        <w:t>yyA%</w:t>
      </w:r>
      <w:r>
        <w:t>g3nE/</w:t>
      </w:r>
      <w:r>
        <w:t>yI rAtri+</w:t>
      </w:r>
      <w:r>
        <w:t>rAg3nE/</w:t>
      </w:r>
      <w:r>
        <w:t xml:space="preserve">yAH | </w:t>
      </w:r>
    </w:p>
    <w:p w14:paraId="78BE2273" w14:textId="792EBCDD" w:rsidR="00412978" w:rsidRDefault="00265D88">
      <w:r>
        <w:t>11)   1.5.9.3(11)-  rAtri+</w:t>
      </w:r>
      <w:r>
        <w:t>H | A/</w:t>
      </w:r>
      <w:r>
        <w:t>g3nE/</w:t>
      </w:r>
      <w:r>
        <w:t>yAH | pa/</w:t>
      </w:r>
      <w:r>
        <w:t>Sava+</w:t>
      </w:r>
      <w:r>
        <w:t>H |</w:t>
      </w:r>
    </w:p>
    <w:p w14:paraId="313C8100" w14:textId="0E03BB39" w:rsidR="00412978" w:rsidRDefault="00265D88">
      <w:r>
        <w:t>rAtri+</w:t>
      </w:r>
      <w:r>
        <w:t>rAg3nE/</w:t>
      </w:r>
      <w:r>
        <w:t>yA A%</w:t>
      </w:r>
      <w:r>
        <w:t>g3nE/</w:t>
      </w:r>
      <w:r>
        <w:t>yA rAtrI/</w:t>
      </w:r>
      <w:r>
        <w:t xml:space="preserve"> rAtri+</w:t>
      </w:r>
      <w:r>
        <w:t>rAg3nE/</w:t>
      </w:r>
      <w:r>
        <w:t>yAH pa/</w:t>
      </w:r>
      <w:r>
        <w:t>Sava+</w:t>
      </w:r>
      <w:r>
        <w:t>H pa/</w:t>
      </w:r>
      <w:r>
        <w:t>Sava+</w:t>
      </w:r>
      <w:r>
        <w:t xml:space="preserve"> Ag3nE/</w:t>
      </w:r>
      <w:r>
        <w:t>yA rAtrI/</w:t>
      </w:r>
      <w:r>
        <w:t xml:space="preserve"> rAtri+</w:t>
      </w:r>
      <w:r>
        <w:t>rAg3nE/</w:t>
      </w:r>
      <w:r>
        <w:t>yAH pa/</w:t>
      </w:r>
      <w:r>
        <w:t>Sava+</w:t>
      </w:r>
      <w:r>
        <w:t xml:space="preserve">H | </w:t>
      </w:r>
    </w:p>
    <w:p w14:paraId="792DB423" w14:textId="41DAA0EC" w:rsidR="00412978" w:rsidRDefault="00265D88">
      <w:r>
        <w:t>12)   1.5.9.3(12)-  A/</w:t>
      </w:r>
      <w:r>
        <w:t>g3nE/</w:t>
      </w:r>
      <w:r>
        <w:t>yAH | pa/</w:t>
      </w:r>
      <w:r>
        <w:t>Sava+</w:t>
      </w:r>
      <w:r>
        <w:t>H | i/</w:t>
      </w:r>
      <w:r>
        <w:t>mam |</w:t>
      </w:r>
    </w:p>
    <w:p w14:paraId="6964AC6E" w14:textId="30E13C6F" w:rsidR="00412978" w:rsidRDefault="00265D88">
      <w:r>
        <w:t>A/</w:t>
      </w:r>
      <w:r>
        <w:t>g3nE/</w:t>
      </w:r>
      <w:r>
        <w:t>yAH pa/</w:t>
      </w:r>
      <w:r>
        <w:t>Sava+</w:t>
      </w:r>
      <w:r>
        <w:t>H pa/</w:t>
      </w:r>
      <w:r>
        <w:t>Sava+</w:t>
      </w:r>
      <w:r>
        <w:t xml:space="preserve"> Ag3nE/</w:t>
      </w:r>
      <w:r>
        <w:t>yA A%</w:t>
      </w:r>
      <w:r>
        <w:t>g3nE/</w:t>
      </w:r>
      <w:r>
        <w:t>yAH pa/</w:t>
      </w:r>
      <w:r>
        <w:t>Sava+</w:t>
      </w:r>
      <w:r>
        <w:t xml:space="preserve"> i/</w:t>
      </w:r>
      <w:r>
        <w:t>ma mi/</w:t>
      </w:r>
      <w:r>
        <w:t>mam pa/</w:t>
      </w:r>
      <w:r>
        <w:t>Sava+</w:t>
      </w:r>
      <w:r>
        <w:t xml:space="preserve"> Ag3nE/</w:t>
      </w:r>
      <w:r>
        <w:t>yA A%</w:t>
      </w:r>
      <w:r>
        <w:t>g3nE/</w:t>
      </w:r>
      <w:r>
        <w:t>yAH pa/</w:t>
      </w:r>
      <w:r>
        <w:t>Sava+</w:t>
      </w:r>
      <w:r>
        <w:t xml:space="preserve"> i/</w:t>
      </w:r>
      <w:r>
        <w:t xml:space="preserve">mam | </w:t>
      </w:r>
    </w:p>
    <w:p w14:paraId="5637F2C4" w14:textId="3C88F045" w:rsidR="00412978" w:rsidRDefault="00265D88">
      <w:r>
        <w:t>13)   1.5.9.3(13)-  pa/</w:t>
      </w:r>
      <w:r>
        <w:t>Sava+</w:t>
      </w:r>
      <w:r>
        <w:t>H | i/</w:t>
      </w:r>
      <w:r>
        <w:t>mam | E/</w:t>
      </w:r>
      <w:r>
        <w:t>va |</w:t>
      </w:r>
    </w:p>
    <w:p w14:paraId="3B693E3E" w14:textId="6D4E27E4" w:rsidR="00412978" w:rsidRDefault="00265D88">
      <w:r>
        <w:lastRenderedPageBreak/>
        <w:t>pa/</w:t>
      </w:r>
      <w:r>
        <w:t>Sava+</w:t>
      </w:r>
      <w:r>
        <w:t xml:space="preserve"> i/</w:t>
      </w:r>
      <w:r>
        <w:t>ma mi/</w:t>
      </w:r>
      <w:r>
        <w:t>mam pa/</w:t>
      </w:r>
      <w:r>
        <w:t>Sava+</w:t>
      </w:r>
      <w:r>
        <w:t>H pa/</w:t>
      </w:r>
      <w:r>
        <w:t>Sava+</w:t>
      </w:r>
      <w:r>
        <w:t xml:space="preserve"> i/</w:t>
      </w:r>
      <w:r>
        <w:t>ma mE/</w:t>
      </w:r>
      <w:r>
        <w:t>vaivE mam pa/</w:t>
      </w:r>
      <w:r>
        <w:t>Sava+</w:t>
      </w:r>
      <w:r>
        <w:t>H pa/</w:t>
      </w:r>
      <w:r>
        <w:t>Sava+</w:t>
      </w:r>
      <w:r>
        <w:t xml:space="preserve"> i/</w:t>
      </w:r>
      <w:r>
        <w:t>ma mE/</w:t>
      </w:r>
      <w:r>
        <w:t xml:space="preserve">va | </w:t>
      </w:r>
    </w:p>
    <w:p w14:paraId="4F859FB9" w14:textId="620D898C" w:rsidR="00412978" w:rsidRDefault="00265D88">
      <w:r>
        <w:t>14)   1.5.9.3(14)-  i/</w:t>
      </w:r>
      <w:r>
        <w:t>mam | E/</w:t>
      </w:r>
      <w:r>
        <w:t>va | a/</w:t>
      </w:r>
      <w:r>
        <w:t>g3nim |</w:t>
      </w:r>
    </w:p>
    <w:p w14:paraId="544D55D2" w14:textId="3AEA1159" w:rsidR="00412978" w:rsidRDefault="00265D88">
      <w:r>
        <w:t>i/</w:t>
      </w:r>
      <w:r>
        <w:t>ma mE/</w:t>
      </w:r>
      <w:r>
        <w:t>vaivE ma mi/</w:t>
      </w:r>
      <w:r>
        <w:t>ma mE/</w:t>
      </w:r>
      <w:r>
        <w:t>vAg3ni ma/</w:t>
      </w:r>
      <w:r>
        <w:t>g3ni mE/</w:t>
      </w:r>
      <w:r>
        <w:t>vE ma mi/</w:t>
      </w:r>
      <w:r>
        <w:t>ma mE/</w:t>
      </w:r>
      <w:r>
        <w:t xml:space="preserve">vAg3nim | </w:t>
      </w:r>
    </w:p>
    <w:p w14:paraId="35E23C6C" w14:textId="674694A2" w:rsidR="00412978" w:rsidRDefault="00265D88">
      <w:r>
        <w:t>15)   1.5.9.3(15)-  E/</w:t>
      </w:r>
      <w:r>
        <w:t>va | a/</w:t>
      </w:r>
      <w:r>
        <w:t>g3nim | sta/</w:t>
      </w:r>
      <w:r>
        <w:t>vA/</w:t>
      </w:r>
      <w:r>
        <w:t>ma/</w:t>
      </w:r>
      <w:r>
        <w:t xml:space="preserve"> |</w:t>
      </w:r>
    </w:p>
    <w:p w14:paraId="4334BAA0" w14:textId="15AFBDAD" w:rsidR="00412978" w:rsidRDefault="00265D88">
      <w:r>
        <w:t>E/</w:t>
      </w:r>
      <w:r>
        <w:t>vAg3ni ma/</w:t>
      </w:r>
      <w:r>
        <w:t>g3ni mE/</w:t>
      </w:r>
      <w:r>
        <w:t>vaivAg3ni(gg) sta+</w:t>
      </w:r>
      <w:r>
        <w:t>vAma stavAmA/</w:t>
      </w:r>
      <w:r>
        <w:t>g3ni mE/</w:t>
      </w:r>
      <w:r>
        <w:t>vaivAg3ni(gg) sta+</w:t>
      </w:r>
      <w:r>
        <w:t xml:space="preserve">vAma | </w:t>
      </w:r>
    </w:p>
    <w:p w14:paraId="58E8593A" w14:textId="1A2541B3" w:rsidR="00412978" w:rsidRDefault="00265D88">
      <w:r>
        <w:t xml:space="preserve">16)   </w:t>
      </w:r>
      <w:r>
        <w:t>1.5.9.3(16)-  a/</w:t>
      </w:r>
      <w:r>
        <w:t>g3nim | sta/</w:t>
      </w:r>
      <w:r>
        <w:t>vA/</w:t>
      </w:r>
      <w:r>
        <w:t>ma/</w:t>
      </w:r>
      <w:r>
        <w:t xml:space="preserve"> | saH |</w:t>
      </w:r>
    </w:p>
    <w:p w14:paraId="64B3DC63" w14:textId="2278693B" w:rsidR="00412978" w:rsidRDefault="00265D88">
      <w:r>
        <w:t>a/</w:t>
      </w:r>
      <w:r>
        <w:t>g3ni(gg) sta+</w:t>
      </w:r>
      <w:r>
        <w:t>vAma stavAmA/</w:t>
      </w:r>
      <w:r>
        <w:t>g3ni ma/</w:t>
      </w:r>
      <w:r>
        <w:t>g3ni(gg) sta+</w:t>
      </w:r>
      <w:r>
        <w:t>vAma/</w:t>
      </w:r>
      <w:r>
        <w:t xml:space="preserve"> sa sa sta+</w:t>
      </w:r>
      <w:r>
        <w:t>vAmA/</w:t>
      </w:r>
      <w:r>
        <w:t>g3ni ma/</w:t>
      </w:r>
      <w:r>
        <w:t>g3ni(gg) sta+</w:t>
      </w:r>
      <w:r>
        <w:t>vAma/</w:t>
      </w:r>
      <w:r>
        <w:t xml:space="preserve"> saH | </w:t>
      </w:r>
    </w:p>
    <w:p w14:paraId="631AA565" w14:textId="6A88687C" w:rsidR="00412978" w:rsidRDefault="00265D88">
      <w:r>
        <w:t>17)   1.5.9.3(17)-  sta/</w:t>
      </w:r>
      <w:r>
        <w:t>vA/</w:t>
      </w:r>
      <w:r>
        <w:t>ma/</w:t>
      </w:r>
      <w:r>
        <w:t xml:space="preserve"> | saH | ~na/</w:t>
      </w:r>
      <w:r>
        <w:t>H |</w:t>
      </w:r>
    </w:p>
    <w:p w14:paraId="1047EEF5" w14:textId="307209F0" w:rsidR="00412978" w:rsidRDefault="00265D88">
      <w:r>
        <w:t>sta/</w:t>
      </w:r>
      <w:r>
        <w:t>vA/</w:t>
      </w:r>
      <w:r>
        <w:t>ma/</w:t>
      </w:r>
      <w:r>
        <w:t xml:space="preserve"> sa sa sta+</w:t>
      </w:r>
      <w:r>
        <w:t>vAma stavAma/</w:t>
      </w:r>
      <w:r>
        <w:t xml:space="preserve"> sa ~nO+</w:t>
      </w:r>
      <w:r>
        <w:t xml:space="preserve"> ~na/</w:t>
      </w:r>
      <w:r>
        <w:t>H sa sta+</w:t>
      </w:r>
      <w:r>
        <w:t>vAma s</w:t>
      </w:r>
      <w:r>
        <w:t>tavAma/</w:t>
      </w:r>
      <w:r>
        <w:t xml:space="preserve"> sa ~na+</w:t>
      </w:r>
      <w:r>
        <w:t xml:space="preserve">H | </w:t>
      </w:r>
    </w:p>
    <w:p w14:paraId="32A6E99F" w14:textId="7403F9F0" w:rsidR="00412978" w:rsidRDefault="00265D88">
      <w:r>
        <w:t>18)   1.5.9.3(18)-  saH | ~na/</w:t>
      </w:r>
      <w:r>
        <w:t>H | stu/</w:t>
      </w:r>
      <w:r>
        <w:t>taH |</w:t>
      </w:r>
    </w:p>
    <w:p w14:paraId="485D5094" w14:textId="02657569" w:rsidR="00412978" w:rsidRDefault="00265D88">
      <w:r>
        <w:t>sa ~nO+</w:t>
      </w:r>
      <w:r>
        <w:t xml:space="preserve"> ~na/</w:t>
      </w:r>
      <w:r>
        <w:t>H sa sa ~na+</w:t>
      </w:r>
      <w:r>
        <w:t>H stu/</w:t>
      </w:r>
      <w:r>
        <w:t>taH stu/</w:t>
      </w:r>
      <w:r>
        <w:t>tO ~na/</w:t>
      </w:r>
      <w:r>
        <w:t>H sa sa ~na+</w:t>
      </w:r>
      <w:r>
        <w:t>H stu/</w:t>
      </w:r>
      <w:r>
        <w:t xml:space="preserve">taH | </w:t>
      </w:r>
    </w:p>
    <w:p w14:paraId="3EE9131C" w14:textId="791A3EBB" w:rsidR="00412978" w:rsidRDefault="00265D88">
      <w:r>
        <w:t>19)   1.5.9.3(19)-  ~na/</w:t>
      </w:r>
      <w:r>
        <w:t>H | stu/</w:t>
      </w:r>
      <w:r>
        <w:t>taH | pa/</w:t>
      </w:r>
      <w:r>
        <w:t>SUn |</w:t>
      </w:r>
    </w:p>
    <w:p w14:paraId="0E8EEEBE" w14:textId="6805A9E7" w:rsidR="00412978" w:rsidRDefault="00265D88">
      <w:r>
        <w:t>~na/</w:t>
      </w:r>
      <w:r>
        <w:t>H stu/</w:t>
      </w:r>
      <w:r>
        <w:t>taH stu/</w:t>
      </w:r>
      <w:r>
        <w:t>tO ~nO+</w:t>
      </w:r>
      <w:r>
        <w:t xml:space="preserve"> ~naH stu/</w:t>
      </w:r>
      <w:r>
        <w:t>taH pa/</w:t>
      </w:r>
      <w:r>
        <w:t>SUn pa/</w:t>
      </w:r>
      <w:r>
        <w:t>SUn th2stu/</w:t>
      </w:r>
      <w:r>
        <w:t>tO ~nO+</w:t>
      </w:r>
      <w:r>
        <w:t xml:space="preserve"> ~naH st</w:t>
      </w:r>
      <w:r>
        <w:t>u/</w:t>
      </w:r>
      <w:r>
        <w:t>taH pa/</w:t>
      </w:r>
      <w:r>
        <w:t xml:space="preserve">SUn | </w:t>
      </w:r>
    </w:p>
    <w:p w14:paraId="1C69B323" w14:textId="79964125" w:rsidR="00412978" w:rsidRDefault="00265D88">
      <w:r>
        <w:t>20)   1.5.9.3(20)-  stu/</w:t>
      </w:r>
      <w:r>
        <w:t>taH | pa/</w:t>
      </w:r>
      <w:r>
        <w:t>SUn | puna+</w:t>
      </w:r>
      <w:r>
        <w:t>H |</w:t>
      </w:r>
    </w:p>
    <w:p w14:paraId="1E09FD77" w14:textId="579687A5" w:rsidR="00412978" w:rsidRDefault="00265D88">
      <w:r>
        <w:t>stu/</w:t>
      </w:r>
      <w:r>
        <w:t>taH pa/</w:t>
      </w:r>
      <w:r>
        <w:t>SUn pa/</w:t>
      </w:r>
      <w:r>
        <w:t>SUn th2stu/</w:t>
      </w:r>
      <w:r>
        <w:t>taH stu/</w:t>
      </w:r>
      <w:r>
        <w:t>taH pa/</w:t>
      </w:r>
      <w:r>
        <w:t>SUn puna/</w:t>
      </w:r>
      <w:r>
        <w:t>H puna+</w:t>
      </w:r>
      <w:r>
        <w:t>H pa/</w:t>
      </w:r>
      <w:r>
        <w:t>SUn th2stu/</w:t>
      </w:r>
      <w:r>
        <w:t>taH stu/</w:t>
      </w:r>
      <w:r>
        <w:t>taH pa/</w:t>
      </w:r>
      <w:r>
        <w:t>SUn puna+</w:t>
      </w:r>
      <w:r>
        <w:t xml:space="preserve">H | </w:t>
      </w:r>
    </w:p>
    <w:p w14:paraId="004D771B" w14:textId="2AAC59C5" w:rsidR="00412978" w:rsidRDefault="00265D88">
      <w:r>
        <w:t>21)   1.5.9.3(21)-  pa/</w:t>
      </w:r>
      <w:r>
        <w:t>SUn | puna+</w:t>
      </w:r>
      <w:r>
        <w:t>H | dA/</w:t>
      </w:r>
      <w:r>
        <w:t>3sya/</w:t>
      </w:r>
      <w:r>
        <w:t>ti/</w:t>
      </w:r>
      <w:r>
        <w:t xml:space="preserve"> |</w:t>
      </w:r>
    </w:p>
    <w:p w14:paraId="36DEF51D" w14:textId="34034DA1" w:rsidR="00412978" w:rsidRDefault="00265D88">
      <w:r>
        <w:t>pa/</w:t>
      </w:r>
      <w:r>
        <w:t>SUn puna/</w:t>
      </w:r>
      <w:r>
        <w:t>H puna+</w:t>
      </w:r>
      <w:r>
        <w:t>H pa/</w:t>
      </w:r>
      <w:r>
        <w:t>SUn pa/</w:t>
      </w:r>
      <w:r>
        <w:t xml:space="preserve">SUn </w:t>
      </w:r>
      <w:r>
        <w:t>puna+</w:t>
      </w:r>
      <w:r>
        <w:t>r dA3syati dA3syati/</w:t>
      </w:r>
      <w:r>
        <w:t xml:space="preserve"> puna+</w:t>
      </w:r>
      <w:r>
        <w:t>H pa/</w:t>
      </w:r>
      <w:r>
        <w:t>SUn pa/</w:t>
      </w:r>
      <w:r>
        <w:t>SUn puna+</w:t>
      </w:r>
      <w:r>
        <w:t xml:space="preserve">r dA3syati | </w:t>
      </w:r>
    </w:p>
    <w:p w14:paraId="226E3D1E" w14:textId="5B249BA6" w:rsidR="00412978" w:rsidRDefault="00265D88">
      <w:r>
        <w:t>22)   1.5.9.3(22)-  puna+</w:t>
      </w:r>
      <w:r>
        <w:t>H | dA/</w:t>
      </w:r>
      <w:r>
        <w:t>3sya/</w:t>
      </w:r>
      <w:r>
        <w:t>ti/</w:t>
      </w:r>
      <w:r>
        <w:t xml:space="preserve"> | iti+</w:t>
      </w:r>
      <w:r>
        <w:t xml:space="preserve"> |</w:t>
      </w:r>
    </w:p>
    <w:p w14:paraId="7A2B791E" w14:textId="759B75D6" w:rsidR="00412978" w:rsidRDefault="00265D88">
      <w:r>
        <w:t>puna+</w:t>
      </w:r>
      <w:r>
        <w:t>r dA3syati dA3syati/</w:t>
      </w:r>
      <w:r>
        <w:t xml:space="preserve"> puna/</w:t>
      </w:r>
      <w:r>
        <w:t>H puna+</w:t>
      </w:r>
      <w:r>
        <w:t>r dA3sya/</w:t>
      </w:r>
      <w:r>
        <w:t>tItIti+</w:t>
      </w:r>
      <w:r>
        <w:t xml:space="preserve"> dA3syati/</w:t>
      </w:r>
      <w:r>
        <w:t xml:space="preserve"> puna/</w:t>
      </w:r>
      <w:r>
        <w:t>H puna+</w:t>
      </w:r>
      <w:r>
        <w:t>r dA3sya/</w:t>
      </w:r>
      <w:r>
        <w:t>tIti+</w:t>
      </w:r>
      <w:r>
        <w:t xml:space="preserve"> | </w:t>
      </w:r>
    </w:p>
    <w:p w14:paraId="70D27034" w14:textId="13CDD0EC" w:rsidR="00412978" w:rsidRDefault="00265D88">
      <w:r>
        <w:t>23)   1.5.9.3(23)-  dA/</w:t>
      </w:r>
      <w:r>
        <w:t>3sya/</w:t>
      </w:r>
      <w:r>
        <w:t>ti/</w:t>
      </w:r>
      <w:r>
        <w:t xml:space="preserve"> | iti+</w:t>
      </w:r>
      <w:r>
        <w:t xml:space="preserve"> | tE |</w:t>
      </w:r>
    </w:p>
    <w:p w14:paraId="542761EB" w14:textId="1C2859C0" w:rsidR="00412978" w:rsidRDefault="00265D88">
      <w:r>
        <w:t>dA/</w:t>
      </w:r>
      <w:r>
        <w:t>3sya/</w:t>
      </w:r>
      <w:r>
        <w:t>tItIti+</w:t>
      </w:r>
      <w:r>
        <w:t xml:space="preserve"> dA3syati dA3sya/</w:t>
      </w:r>
      <w:r>
        <w:t>tIti/</w:t>
      </w:r>
      <w:r>
        <w:t xml:space="preserve"> tE ta iti+</w:t>
      </w:r>
      <w:r>
        <w:t xml:space="preserve"> dA3syati dA3sya/</w:t>
      </w:r>
      <w:r>
        <w:t>tIti/</w:t>
      </w:r>
      <w:r>
        <w:t xml:space="preserve"> tE | </w:t>
      </w:r>
    </w:p>
    <w:p w14:paraId="05E444EC" w14:textId="6EB8AAA5" w:rsidR="00412978" w:rsidRDefault="00265D88">
      <w:r>
        <w:t>24)   1.5.9.3(24)-  iti+</w:t>
      </w:r>
      <w:r>
        <w:t xml:space="preserve"> | tE | a/</w:t>
      </w:r>
      <w:r>
        <w:t>g3nim |</w:t>
      </w:r>
    </w:p>
    <w:p w14:paraId="2134CF54" w14:textId="5A6AB792" w:rsidR="00412978" w:rsidRDefault="00265D88">
      <w:r>
        <w:lastRenderedPageBreak/>
        <w:t>iti/</w:t>
      </w:r>
      <w:r>
        <w:t xml:space="preserve"> tE ta itIti/</w:t>
      </w:r>
      <w:r>
        <w:t xml:space="preserve"> tE%</w:t>
      </w:r>
      <w:r>
        <w:t xml:space="preserve"> &amp;g3ni ma/</w:t>
      </w:r>
      <w:r>
        <w:t>g3nim ta itIti/</w:t>
      </w:r>
      <w:r>
        <w:t xml:space="preserve"> tE%</w:t>
      </w:r>
      <w:r>
        <w:t xml:space="preserve"> &amp;g3nim | </w:t>
      </w:r>
    </w:p>
    <w:p w14:paraId="020288D6" w14:textId="46BD5B76" w:rsidR="00412978" w:rsidRDefault="00265D88">
      <w:r>
        <w:t>25)   1.5.9.3(25)-  tE | a/</w:t>
      </w:r>
      <w:r>
        <w:t>g3nim | a/</w:t>
      </w:r>
      <w:r>
        <w:t>stu/</w:t>
      </w:r>
      <w:r>
        <w:t>va/</w:t>
      </w:r>
      <w:r>
        <w:t>nn |</w:t>
      </w:r>
    </w:p>
    <w:p w14:paraId="36481983" w14:textId="552855AC" w:rsidR="00412978" w:rsidRDefault="00265D88">
      <w:r>
        <w:t>tE%</w:t>
      </w:r>
      <w:r>
        <w:t xml:space="preserve"> &amp;g3ni ma/</w:t>
      </w:r>
      <w:r>
        <w:t>g3nim tE tE%</w:t>
      </w:r>
      <w:r>
        <w:t xml:space="preserve"> </w:t>
      </w:r>
      <w:r>
        <w:t>&amp;g3ni ma+</w:t>
      </w:r>
      <w:r>
        <w:t>stuvan ~nastuvan ~na/</w:t>
      </w:r>
      <w:r>
        <w:t>g3nim tE tE%</w:t>
      </w:r>
      <w:r>
        <w:t xml:space="preserve"> &amp;g3ni ma+</w:t>
      </w:r>
      <w:r>
        <w:t xml:space="preserve">stuvann | </w:t>
      </w:r>
    </w:p>
    <w:p w14:paraId="07079109" w14:textId="754C2AA9" w:rsidR="00412978" w:rsidRDefault="00265D88">
      <w:r>
        <w:t>26)   1.5.9.3(26)-  a/</w:t>
      </w:r>
      <w:r>
        <w:t>g3nim | a/</w:t>
      </w:r>
      <w:r>
        <w:t>stu/</w:t>
      </w:r>
      <w:r>
        <w:t>va/</w:t>
      </w:r>
      <w:r>
        <w:t>nn | saH |</w:t>
      </w:r>
    </w:p>
    <w:p w14:paraId="4853B39A" w14:textId="4432E8F8" w:rsidR="00412978" w:rsidRDefault="00265D88">
      <w:r>
        <w:t>a/</w:t>
      </w:r>
      <w:r>
        <w:t>g3ni ma+</w:t>
      </w:r>
      <w:r>
        <w:t>stuvan ~nastuvan ~na/</w:t>
      </w:r>
      <w:r>
        <w:t>g3ni ma/</w:t>
      </w:r>
      <w:r>
        <w:t>g3ni ma+</w:t>
      </w:r>
      <w:r>
        <w:t>stuva/</w:t>
      </w:r>
      <w:r>
        <w:t>n th2sa sO%</w:t>
      </w:r>
      <w:r>
        <w:t xml:space="preserve"> &amp;stuvan ~na/</w:t>
      </w:r>
      <w:r>
        <w:t>g3ni ma/</w:t>
      </w:r>
      <w:r>
        <w:t>g3ni ma+</w:t>
      </w:r>
      <w:r>
        <w:t>stuva/</w:t>
      </w:r>
      <w:r>
        <w:t xml:space="preserve">n th2saH | </w:t>
      </w:r>
    </w:p>
    <w:p w14:paraId="4E1DF0AA" w14:textId="1A695EEC" w:rsidR="00412978" w:rsidRDefault="00265D88">
      <w:r>
        <w:t>27)   1.5.9.3(27)-  a/</w:t>
      </w:r>
      <w:r>
        <w:t>stu/</w:t>
      </w:r>
      <w:r>
        <w:t>va/</w:t>
      </w:r>
      <w:r>
        <w:t>nn | saH | E/</w:t>
      </w:r>
      <w:r>
        <w:t>B4ya/</w:t>
      </w:r>
      <w:r>
        <w:t>H |</w:t>
      </w:r>
    </w:p>
    <w:p w14:paraId="6DA67BCD" w14:textId="0CFD6B59" w:rsidR="00412978" w:rsidRDefault="00265D88">
      <w:r>
        <w:t>a/</w:t>
      </w:r>
      <w:r>
        <w:t>stu/</w:t>
      </w:r>
      <w:r>
        <w:t>va/</w:t>
      </w:r>
      <w:r>
        <w:t>n th2sa sO%</w:t>
      </w:r>
      <w:r>
        <w:t xml:space="preserve"> &amp;stuvan ~nastuva/</w:t>
      </w:r>
      <w:r>
        <w:t>n th2sa E%</w:t>
      </w:r>
      <w:r>
        <w:t>B4ya EB4yaH sO%</w:t>
      </w:r>
      <w:r>
        <w:t xml:space="preserve"> &amp;stuvan ~nastuva/</w:t>
      </w:r>
      <w:r>
        <w:t>n th2sa E%</w:t>
      </w:r>
      <w:r>
        <w:t>B4y</w:t>
      </w:r>
      <w:r>
        <w:t xml:space="preserve">aH | </w:t>
      </w:r>
    </w:p>
    <w:p w14:paraId="26E863B5" w14:textId="189B507E" w:rsidR="00412978" w:rsidRDefault="00265D88">
      <w:r>
        <w:t>28)   1.5.9.3(28)-  saH | E/</w:t>
      </w:r>
      <w:r>
        <w:t>B4ya/</w:t>
      </w:r>
      <w:r>
        <w:t>H | stu/</w:t>
      </w:r>
      <w:r>
        <w:t>taH |</w:t>
      </w:r>
    </w:p>
    <w:p w14:paraId="3C45D086" w14:textId="4EDDFFFD" w:rsidR="00412978" w:rsidRDefault="00265D88">
      <w:r>
        <w:t>sa E%</w:t>
      </w:r>
      <w:r>
        <w:t>B4ya EB4ya/</w:t>
      </w:r>
      <w:r>
        <w:t>H sa sa E%</w:t>
      </w:r>
      <w:r>
        <w:t>B4yaH stu/</w:t>
      </w:r>
      <w:r>
        <w:t>taH stu/</w:t>
      </w:r>
      <w:r>
        <w:t>ta E%</w:t>
      </w:r>
      <w:r>
        <w:t>B4ya/</w:t>
      </w:r>
      <w:r>
        <w:t>H sa sa E%</w:t>
      </w:r>
      <w:r>
        <w:t>B4yaH stu/</w:t>
      </w:r>
      <w:r>
        <w:t xml:space="preserve">taH | </w:t>
      </w:r>
    </w:p>
    <w:p w14:paraId="5D5D803E" w14:textId="58383561" w:rsidR="00412978" w:rsidRDefault="00265D88">
      <w:r>
        <w:t>29)   1.5.9.3(29)-  E/</w:t>
      </w:r>
      <w:r>
        <w:t>B4ya/</w:t>
      </w:r>
      <w:r>
        <w:t>H | stu/</w:t>
      </w:r>
      <w:r>
        <w:t>taH | rAtri+</w:t>
      </w:r>
      <w:r>
        <w:t>yAH |</w:t>
      </w:r>
    </w:p>
    <w:p w14:paraId="670DA303" w14:textId="46E3823C" w:rsidR="00412978" w:rsidRDefault="00265D88">
      <w:r>
        <w:t>E/</w:t>
      </w:r>
      <w:r>
        <w:t>B4ya/</w:t>
      </w:r>
      <w:r>
        <w:t>H stu/</w:t>
      </w:r>
      <w:r>
        <w:t>taH stu/</w:t>
      </w:r>
      <w:r>
        <w:t>ta E%</w:t>
      </w:r>
      <w:r>
        <w:t>B4ya EB4yaH stu/</w:t>
      </w:r>
      <w:r>
        <w:t>tO rAtri+</w:t>
      </w:r>
      <w:r>
        <w:t>yA/</w:t>
      </w:r>
      <w:r>
        <w:t xml:space="preserve"> rAtri+</w:t>
      </w:r>
      <w:r>
        <w:t>yAH stu/</w:t>
      </w:r>
      <w:r>
        <w:t>ta E%</w:t>
      </w:r>
      <w:r>
        <w:t>B4ya EB4yaH stu/</w:t>
      </w:r>
      <w:r>
        <w:t>tO rAtri+</w:t>
      </w:r>
      <w:r>
        <w:t xml:space="preserve">yAH | </w:t>
      </w:r>
    </w:p>
    <w:p w14:paraId="113397CA" w14:textId="1D3DB5F1" w:rsidR="00412978" w:rsidRDefault="00265D88">
      <w:r>
        <w:t>30)   1.5.9.3(30)-  stu/</w:t>
      </w:r>
      <w:r>
        <w:t>taH | rAtri+</w:t>
      </w:r>
      <w:r>
        <w:t>yAH | adhi+</w:t>
      </w:r>
      <w:r>
        <w:t>4 |</w:t>
      </w:r>
    </w:p>
    <w:p w14:paraId="0352D0DE" w14:textId="321BE761" w:rsidR="00412978" w:rsidRDefault="00265D88">
      <w:r>
        <w:t>stu/</w:t>
      </w:r>
      <w:r>
        <w:t>tO rAtri+</w:t>
      </w:r>
      <w:r>
        <w:t>yA/</w:t>
      </w:r>
      <w:r>
        <w:t xml:space="preserve"> rAtri+</w:t>
      </w:r>
      <w:r>
        <w:t>yAH stu/</w:t>
      </w:r>
      <w:r>
        <w:t>taH stu/</w:t>
      </w:r>
      <w:r>
        <w:t>tO rAtri+</w:t>
      </w:r>
      <w:r>
        <w:t>yA/</w:t>
      </w:r>
      <w:r>
        <w:t xml:space="preserve"> adh4yadhi/</w:t>
      </w:r>
      <w:r>
        <w:t>4 rAtri+</w:t>
      </w:r>
      <w:r>
        <w:t>yAH stu/</w:t>
      </w:r>
      <w:r>
        <w:t>taH stu/</w:t>
      </w:r>
      <w:r>
        <w:t>tO rAtri+</w:t>
      </w:r>
      <w:r>
        <w:t>yA/</w:t>
      </w:r>
      <w:r>
        <w:t xml:space="preserve"> adhi+</w:t>
      </w:r>
      <w:r>
        <w:t xml:space="preserve">4 | </w:t>
      </w:r>
    </w:p>
    <w:p w14:paraId="1B2375C5" w14:textId="34EC8E29" w:rsidR="00412978" w:rsidRDefault="00265D88">
      <w:r>
        <w:t>31)   1.5.9.3(31)-  rAtri+</w:t>
      </w:r>
      <w:r>
        <w:t>yAH | adhi+</w:t>
      </w:r>
      <w:r>
        <w:t>4 | aha+</w:t>
      </w:r>
      <w:r>
        <w:t>H | (G4S1.5-59</w:t>
      </w:r>
      <w:r>
        <w:t>)</w:t>
      </w:r>
    </w:p>
    <w:p w14:paraId="3A69C4FC" w14:textId="3DFEAE9E" w:rsidR="00412978" w:rsidRDefault="00265D88">
      <w:r>
        <w:t>rAtri+</w:t>
      </w:r>
      <w:r>
        <w:t>yA/</w:t>
      </w:r>
      <w:r>
        <w:t xml:space="preserve"> adh4yadhi/</w:t>
      </w:r>
      <w:r>
        <w:t>4 rAtri+</w:t>
      </w:r>
      <w:r>
        <w:t>yA/</w:t>
      </w:r>
      <w:r>
        <w:t xml:space="preserve"> rAtri+</w:t>
      </w:r>
      <w:r>
        <w:t>yA/</w:t>
      </w:r>
      <w:r>
        <w:t xml:space="preserve"> adh4yaha/</w:t>
      </w:r>
      <w:r>
        <w:t xml:space="preserve"> raha/</w:t>
      </w:r>
      <w:r>
        <w:t xml:space="preserve"> radhi/</w:t>
      </w:r>
      <w:r>
        <w:t>4 rAtri+</w:t>
      </w:r>
      <w:r>
        <w:t>yA/</w:t>
      </w:r>
      <w:r>
        <w:t xml:space="preserve"> rAtri+</w:t>
      </w:r>
      <w:r>
        <w:t>yA/</w:t>
      </w:r>
      <w:r>
        <w:t xml:space="preserve"> adh4yaha+</w:t>
      </w:r>
      <w:r>
        <w:t xml:space="preserve">H | </w:t>
      </w:r>
    </w:p>
    <w:p w14:paraId="06B6CDCB" w14:textId="37F77001" w:rsidR="00412978" w:rsidRDefault="00265D88">
      <w:r>
        <w:t>32)   1.5.9.3(32)-  adhi+</w:t>
      </w:r>
      <w:r>
        <w:t>4 | aha+</w:t>
      </w:r>
      <w:r>
        <w:t>H | a/</w:t>
      </w:r>
      <w:r>
        <w:t>Bi4 | (G4S1.5-59)</w:t>
      </w:r>
    </w:p>
    <w:p w14:paraId="2E019AD9" w14:textId="5E185CA1" w:rsidR="00412978" w:rsidRDefault="00265D88">
      <w:r>
        <w:t>adh4yaha/</w:t>
      </w:r>
      <w:r>
        <w:t xml:space="preserve"> raha/</w:t>
      </w:r>
      <w:r>
        <w:t xml:space="preserve"> radh4yadh4yaha+</w:t>
      </w:r>
      <w:r>
        <w:t xml:space="preserve"> ra/</w:t>
      </w:r>
      <w:r>
        <w:t>B4ya+</w:t>
      </w:r>
      <w:r>
        <w:t>B4yaha/</w:t>
      </w:r>
      <w:r>
        <w:t xml:space="preserve"> radh4yadh4yaha+</w:t>
      </w:r>
      <w:r>
        <w:t xml:space="preserve"> ra/</w:t>
      </w:r>
      <w:r>
        <w:t xml:space="preserve">Bi4 | </w:t>
      </w:r>
    </w:p>
    <w:p w14:paraId="0E9E2FDB" w14:textId="7748A3D2" w:rsidR="00412978" w:rsidRDefault="00265D88">
      <w:r>
        <w:t>33)   1.5.9.3(33)-  aha+</w:t>
      </w:r>
      <w:r>
        <w:t>H | a/</w:t>
      </w:r>
      <w:r>
        <w:t>Bi4 | pa/</w:t>
      </w:r>
      <w:r>
        <w:t>SUn | (G4S1.5-59)</w:t>
      </w:r>
    </w:p>
    <w:p w14:paraId="659EA0CD" w14:textId="388AD9E0" w:rsidR="00412978" w:rsidRDefault="00265D88">
      <w:r>
        <w:t>aha+</w:t>
      </w:r>
      <w:r>
        <w:t xml:space="preserve"> ra/</w:t>
      </w:r>
      <w:r>
        <w:t>B4ya+</w:t>
      </w:r>
      <w:r>
        <w:t>B4yaha/</w:t>
      </w:r>
      <w:r>
        <w:t xml:space="preserve"> raha+</w:t>
      </w:r>
      <w:r>
        <w:t xml:space="preserve"> ra/</w:t>
      </w:r>
      <w:r>
        <w:t>Bi4 pa/</w:t>
      </w:r>
      <w:r>
        <w:t>SUn pa/</w:t>
      </w:r>
      <w:r>
        <w:t>SU ~na/</w:t>
      </w:r>
      <w:r>
        <w:t>B4yaha/</w:t>
      </w:r>
      <w:r>
        <w:t xml:space="preserve"> raha+</w:t>
      </w:r>
      <w:r>
        <w:t xml:space="preserve"> ra/</w:t>
      </w:r>
      <w:r>
        <w:t>Bi4 pa/</w:t>
      </w:r>
      <w:r>
        <w:t xml:space="preserve">SUn | </w:t>
      </w:r>
    </w:p>
    <w:p w14:paraId="118BB3D0" w14:textId="42E938DC" w:rsidR="00412978" w:rsidRDefault="00265D88">
      <w:r>
        <w:t>34)   1.5.9.3(34)-  a/</w:t>
      </w:r>
      <w:r>
        <w:t>Bi4 | pa/</w:t>
      </w:r>
      <w:r>
        <w:t>SUn | ~niH | (G4S1.5-59)</w:t>
      </w:r>
    </w:p>
    <w:p w14:paraId="377DF626" w14:textId="2A851C53" w:rsidR="00412978" w:rsidRDefault="00265D88">
      <w:r>
        <w:t>a/</w:t>
      </w:r>
      <w:r>
        <w:t>Bi4 pa/</w:t>
      </w:r>
      <w:r>
        <w:t>SUn pa/</w:t>
      </w:r>
      <w:r>
        <w:t>SU ~na/</w:t>
      </w:r>
      <w:r>
        <w:t>B4ya+</w:t>
      </w:r>
      <w:r>
        <w:t>Bi4 pa/</w:t>
      </w:r>
      <w:r>
        <w:t>SUn ~nir NiSh pa/</w:t>
      </w:r>
      <w:r>
        <w:t>SU ~na/</w:t>
      </w:r>
      <w:r>
        <w:t>B4ya+</w:t>
      </w:r>
      <w:r>
        <w:t>Bi4 pa/</w:t>
      </w:r>
      <w:r>
        <w:t xml:space="preserve">SUn ~niH | </w:t>
      </w:r>
    </w:p>
    <w:p w14:paraId="7658E37F" w14:textId="4F5DE0C8" w:rsidR="00412978" w:rsidRDefault="00265D88">
      <w:r>
        <w:t>3</w:t>
      </w:r>
      <w:r>
        <w:t>5)   1.5.9.3(35)-  pa/</w:t>
      </w:r>
      <w:r>
        <w:t>SUn | ~niH | A/</w:t>
      </w:r>
      <w:r>
        <w:t>rja/</w:t>
      </w:r>
      <w:r>
        <w:t>t | (G4S1.5-59)</w:t>
      </w:r>
    </w:p>
    <w:p w14:paraId="4B1C7B38" w14:textId="25E2BE71" w:rsidR="00412978" w:rsidRDefault="00265D88">
      <w:r>
        <w:lastRenderedPageBreak/>
        <w:t>pa/</w:t>
      </w:r>
      <w:r>
        <w:t>SUn ~nir NiSh pa/</w:t>
      </w:r>
      <w:r>
        <w:t>SUn pa/</w:t>
      </w:r>
      <w:r>
        <w:t>SUn ~nirA%</w:t>
      </w:r>
      <w:r>
        <w:t>rjadA3rja/</w:t>
      </w:r>
      <w:r>
        <w:t>n ~niSh pa/</w:t>
      </w:r>
      <w:r>
        <w:t>SUn pa/</w:t>
      </w:r>
      <w:r>
        <w:t>SUn ~nirA%</w:t>
      </w:r>
      <w:r>
        <w:t xml:space="preserve">rjat | </w:t>
      </w:r>
    </w:p>
    <w:p w14:paraId="1EAFE565" w14:textId="5344E63D" w:rsidR="00412978" w:rsidRDefault="00265D88">
      <w:r>
        <w:t>36)   1.5.9.3(36)-  ~niH | A/</w:t>
      </w:r>
      <w:r>
        <w:t>rja/</w:t>
      </w:r>
      <w:r>
        <w:t>t | tE | (G4S1.5-59)</w:t>
      </w:r>
    </w:p>
    <w:p w14:paraId="5D000332" w14:textId="6116EBFD" w:rsidR="00412978" w:rsidRDefault="00265D88">
      <w:r>
        <w:t>~nirA%</w:t>
      </w:r>
      <w:r>
        <w:t>rjadA3rja/</w:t>
      </w:r>
      <w:r>
        <w:t>n ~nir NirA%</w:t>
      </w:r>
      <w:r>
        <w:t>rja/</w:t>
      </w:r>
      <w:r>
        <w:t>t tE ta A%</w:t>
      </w:r>
      <w:r>
        <w:t>rja/</w:t>
      </w:r>
      <w:r>
        <w:t>n ~nir NirA%</w:t>
      </w:r>
      <w:r>
        <w:t>rja/</w:t>
      </w:r>
      <w:r>
        <w:t xml:space="preserve">t tE | </w:t>
      </w:r>
    </w:p>
    <w:p w14:paraId="64877525" w14:textId="5C464CA1" w:rsidR="00412978" w:rsidRDefault="00265D88">
      <w:r>
        <w:t>37)   1.5.9.3(37)-  A/</w:t>
      </w:r>
      <w:r>
        <w:t>rja/</w:t>
      </w:r>
      <w:r>
        <w:t>t | tE | dE/</w:t>
      </w:r>
      <w:r>
        <w:t>3vAH |</w:t>
      </w:r>
    </w:p>
    <w:p w14:paraId="3BA6006E" w14:textId="4F06027A" w:rsidR="00412978" w:rsidRDefault="00265D88">
      <w:r>
        <w:t>A/</w:t>
      </w:r>
      <w:r>
        <w:t>rja/</w:t>
      </w:r>
      <w:r>
        <w:t>t tE ta A%</w:t>
      </w:r>
      <w:r>
        <w:t>rjadA3rja/</w:t>
      </w:r>
      <w:r>
        <w:t>t tE dE/</w:t>
      </w:r>
      <w:r>
        <w:t>3vA dE/</w:t>
      </w:r>
      <w:r>
        <w:t>3vAsta A%</w:t>
      </w:r>
      <w:r>
        <w:t>rjadA3rja/</w:t>
      </w:r>
      <w:r>
        <w:t>t tE dE/</w:t>
      </w:r>
      <w:r>
        <w:t xml:space="preserve">3vAH | </w:t>
      </w:r>
    </w:p>
    <w:p w14:paraId="6A6B5CB1" w14:textId="37730AAE" w:rsidR="00412978" w:rsidRDefault="00265D88">
      <w:r>
        <w:t>38)   1.5.9.3(38)-  tE | dE/</w:t>
      </w:r>
      <w:r>
        <w:t>3vAH | pa/</w:t>
      </w:r>
      <w:r>
        <w:t>SUn |</w:t>
      </w:r>
    </w:p>
    <w:p w14:paraId="33CFDF3F" w14:textId="465C8FCF" w:rsidR="00412978" w:rsidRDefault="00265D88">
      <w:r>
        <w:t>tE dE/</w:t>
      </w:r>
      <w:r>
        <w:t>3vA dE/</w:t>
      </w:r>
      <w:r>
        <w:t>3vAstE t</w:t>
      </w:r>
      <w:r>
        <w:t>E dE/</w:t>
      </w:r>
      <w:r>
        <w:t>3vAH pa/</w:t>
      </w:r>
      <w:r>
        <w:t>SUn pa/</w:t>
      </w:r>
      <w:r>
        <w:t>SUn dE/</w:t>
      </w:r>
      <w:r>
        <w:t>3vAstE tE dE/</w:t>
      </w:r>
      <w:r>
        <w:t>3vAH pa/</w:t>
      </w:r>
      <w:r>
        <w:t xml:space="preserve">SUn | </w:t>
      </w:r>
    </w:p>
    <w:p w14:paraId="48B451C6" w14:textId="237E23AB" w:rsidR="00412978" w:rsidRDefault="00265D88">
      <w:r>
        <w:t>39)   1.5.9.3(39)-  dE/</w:t>
      </w:r>
      <w:r>
        <w:t>3vAH | pa/</w:t>
      </w:r>
      <w:r>
        <w:t>SUn | vi/</w:t>
      </w:r>
      <w:r>
        <w:t>ttvA |</w:t>
      </w:r>
    </w:p>
    <w:p w14:paraId="48B1E342" w14:textId="258B10CC" w:rsidR="00412978" w:rsidRDefault="00265D88">
      <w:r>
        <w:t>dE/</w:t>
      </w:r>
      <w:r>
        <w:t>3vAH pa/</w:t>
      </w:r>
      <w:r>
        <w:t>SUn pa/</w:t>
      </w:r>
      <w:r>
        <w:t>SUn dE/</w:t>
      </w:r>
      <w:r>
        <w:t>3vA dE/</w:t>
      </w:r>
      <w:r>
        <w:t>3vAH pa/</w:t>
      </w:r>
      <w:r>
        <w:t>SUn. vi/</w:t>
      </w:r>
      <w:r>
        <w:t>ttvA vi/</w:t>
      </w:r>
      <w:r>
        <w:t>ttvA pa/</w:t>
      </w:r>
      <w:r>
        <w:t>SUn dE/</w:t>
      </w:r>
      <w:r>
        <w:t>3vA dE/</w:t>
      </w:r>
      <w:r>
        <w:t>3vAH pa/</w:t>
      </w:r>
      <w:r>
        <w:t>SUn. vi/</w:t>
      </w:r>
      <w:r>
        <w:t xml:space="preserve">ttvA | </w:t>
      </w:r>
    </w:p>
    <w:p w14:paraId="6B683C02" w14:textId="3FD4C98B" w:rsidR="00412978" w:rsidRDefault="00265D88">
      <w:r>
        <w:t>40)   1.5.9.3(40)-  pa/</w:t>
      </w:r>
      <w:r>
        <w:t>SUn | vi/</w:t>
      </w:r>
      <w:r>
        <w:t>ttvA | kAmAn+</w:t>
      </w:r>
      <w:r>
        <w:t xml:space="preserve"> |</w:t>
      </w:r>
    </w:p>
    <w:p w14:paraId="18D2FB2F" w14:textId="3C2064ED" w:rsidR="00412978" w:rsidRDefault="00265D88">
      <w:r>
        <w:t>pa/</w:t>
      </w:r>
      <w:r>
        <w:t>SUn. vi/</w:t>
      </w:r>
      <w:r>
        <w:t>ttvA vi/</w:t>
      </w:r>
      <w:r>
        <w:t>ttvA pa/</w:t>
      </w:r>
      <w:r>
        <w:t>SUn pa/</w:t>
      </w:r>
      <w:r>
        <w:t>SUn. vi/</w:t>
      </w:r>
      <w:r>
        <w:t>ttvA kAmA/</w:t>
      </w:r>
      <w:r>
        <w:t>n kAmA+</w:t>
      </w:r>
      <w:r>
        <w:t>n. vi/</w:t>
      </w:r>
      <w:r>
        <w:t>ttvA pa/</w:t>
      </w:r>
      <w:r>
        <w:t>SUn pa/</w:t>
      </w:r>
      <w:r>
        <w:t>SUn. vi/</w:t>
      </w:r>
      <w:r>
        <w:t>ttvA kAmAn+</w:t>
      </w:r>
      <w:r>
        <w:t xml:space="preserve"> | </w:t>
      </w:r>
    </w:p>
    <w:p w14:paraId="70FB079F" w14:textId="630FCA29" w:rsidR="00412978" w:rsidRDefault="00265D88">
      <w:r>
        <w:t>41)   1.5.9.3(41)-  vi/</w:t>
      </w:r>
      <w:r>
        <w:t>ttvA | kAmAn+</w:t>
      </w:r>
      <w:r>
        <w:t xml:space="preserve"> | a/</w:t>
      </w:r>
      <w:r>
        <w:t>ku/</w:t>
      </w:r>
      <w:r>
        <w:t>rva/</w:t>
      </w:r>
      <w:r>
        <w:t>ta/</w:t>
      </w:r>
      <w:r>
        <w:t xml:space="preserve"> |</w:t>
      </w:r>
    </w:p>
    <w:p w14:paraId="69605EE3" w14:textId="33426A80" w:rsidR="00412978" w:rsidRDefault="00265D88">
      <w:r>
        <w:t>vi/</w:t>
      </w:r>
      <w:r>
        <w:t>ttvA kAmA/</w:t>
      </w:r>
      <w:r>
        <w:t>n kAmA+</w:t>
      </w:r>
      <w:r>
        <w:t>n. vi/</w:t>
      </w:r>
      <w:r>
        <w:t>ttvA vi/</w:t>
      </w:r>
      <w:r>
        <w:t>ttvA kAmA(gm+</w:t>
      </w:r>
      <w:r>
        <w:t>) akurvatAkurvata/</w:t>
      </w:r>
      <w:r>
        <w:t xml:space="preserve"> kAmA+</w:t>
      </w:r>
      <w:r>
        <w:t>n. vi/</w:t>
      </w:r>
      <w:r>
        <w:t>ttvA vi/</w:t>
      </w:r>
      <w:r>
        <w:t>ttvA kAmA(gm+</w:t>
      </w:r>
      <w:r>
        <w:t xml:space="preserve">) akurvata | </w:t>
      </w:r>
    </w:p>
    <w:p w14:paraId="31251BAF" w14:textId="1348A94F" w:rsidR="00412978" w:rsidRDefault="00265D88">
      <w:r>
        <w:t>42)   1.5.9.3(42)-  kAmAn+</w:t>
      </w:r>
      <w:r>
        <w:t xml:space="preserve"> | a/</w:t>
      </w:r>
      <w:r>
        <w:t>ku/</w:t>
      </w:r>
      <w:r>
        <w:t>rva/</w:t>
      </w:r>
      <w:r>
        <w:t>ta/</w:t>
      </w:r>
      <w:r>
        <w:t xml:space="preserve"> | yaH |</w:t>
      </w:r>
    </w:p>
    <w:p w14:paraId="77A3CDA8" w14:textId="5186A355" w:rsidR="00412978" w:rsidRDefault="00265D88">
      <w:r>
        <w:t>kAmA(gm+</w:t>
      </w:r>
      <w:r>
        <w:t>) akurvatAkurvata/</w:t>
      </w:r>
      <w:r>
        <w:t xml:space="preserve"> kAmA/</w:t>
      </w:r>
      <w:r>
        <w:t>n kAmA(gm+</w:t>
      </w:r>
      <w:r>
        <w:t>) akurvata/</w:t>
      </w:r>
      <w:r>
        <w:t xml:space="preserve"> yO yO+</w:t>
      </w:r>
      <w:r>
        <w:t xml:space="preserve"> &amp;kurvata/</w:t>
      </w:r>
      <w:r>
        <w:t xml:space="preserve"> kAmA/</w:t>
      </w:r>
      <w:r>
        <w:t>n kAmA(gm+</w:t>
      </w:r>
      <w:r>
        <w:t>) akurva</w:t>
      </w:r>
      <w:r>
        <w:t>ta/</w:t>
      </w:r>
      <w:r>
        <w:t xml:space="preserve"> yaH | </w:t>
      </w:r>
    </w:p>
    <w:p w14:paraId="62159200" w14:textId="749FB142" w:rsidR="00412978" w:rsidRDefault="00265D88">
      <w:r>
        <w:t>43)   1.5.9.3(43)-  a/</w:t>
      </w:r>
      <w:r>
        <w:t>ku/</w:t>
      </w:r>
      <w:r>
        <w:t>rva/</w:t>
      </w:r>
      <w:r>
        <w:t>ta/</w:t>
      </w:r>
      <w:r>
        <w:t xml:space="preserve"> | yaH | E/</w:t>
      </w:r>
      <w:r>
        <w:t>vam |</w:t>
      </w:r>
    </w:p>
    <w:p w14:paraId="708F0076" w14:textId="16B83C2E" w:rsidR="00412978" w:rsidRDefault="00265D88">
      <w:r>
        <w:t>a/</w:t>
      </w:r>
      <w:r>
        <w:t>ku/</w:t>
      </w:r>
      <w:r>
        <w:t>rva/</w:t>
      </w:r>
      <w:r>
        <w:t>ta/</w:t>
      </w:r>
      <w:r>
        <w:t xml:space="preserve"> yO yO+</w:t>
      </w:r>
      <w:r>
        <w:t xml:space="preserve"> &amp;kurvatAkurvata/</w:t>
      </w:r>
      <w:r>
        <w:t xml:space="preserve"> ya E/</w:t>
      </w:r>
      <w:r>
        <w:t>va mE/</w:t>
      </w:r>
      <w:r>
        <w:t>vaM ~MyO+</w:t>
      </w:r>
      <w:r>
        <w:t xml:space="preserve"> &amp;kurvatAkurvata/</w:t>
      </w:r>
      <w:r>
        <w:t xml:space="preserve"> ya E/</w:t>
      </w:r>
      <w:r>
        <w:t xml:space="preserve">vam | </w:t>
      </w:r>
    </w:p>
    <w:p w14:paraId="39118F60" w14:textId="14AF233C" w:rsidR="00412978" w:rsidRDefault="00265D88">
      <w:r>
        <w:t>44)   1.5.9.3(44)-  yaH | E/</w:t>
      </w:r>
      <w:r>
        <w:t>vam | vi/</w:t>
      </w:r>
      <w:r>
        <w:t>d3vAn |</w:t>
      </w:r>
    </w:p>
    <w:p w14:paraId="71B62DEA" w14:textId="67F97DC4" w:rsidR="00412978" w:rsidRDefault="00265D88">
      <w:r>
        <w:t>ya E/</w:t>
      </w:r>
      <w:r>
        <w:t>va mE/</w:t>
      </w:r>
      <w:r>
        <w:t>vaM ~MyO ya E/</w:t>
      </w:r>
      <w:r>
        <w:t>vaM ~Mvi/</w:t>
      </w:r>
      <w:r>
        <w:t>d3vAn. vi/</w:t>
      </w:r>
      <w:r>
        <w:t>d3vA ~nE/</w:t>
      </w:r>
      <w:r>
        <w:t>vaM ~MyO ya</w:t>
      </w:r>
      <w:r>
        <w:t xml:space="preserve"> E/</w:t>
      </w:r>
      <w:r>
        <w:t>vaM ~Mvi/</w:t>
      </w:r>
      <w:r>
        <w:t xml:space="preserve">d3vAn | </w:t>
      </w:r>
    </w:p>
    <w:p w14:paraId="750C5441" w14:textId="6B25E099" w:rsidR="00412978" w:rsidRDefault="00265D88">
      <w:r>
        <w:t>45)   1.5.9.3(45)-  E/</w:t>
      </w:r>
      <w:r>
        <w:t>vam | vi/</w:t>
      </w:r>
      <w:r>
        <w:t>d3vAn | a/</w:t>
      </w:r>
      <w:r>
        <w:t>g3nim |</w:t>
      </w:r>
    </w:p>
    <w:p w14:paraId="75093154" w14:textId="0549AD43" w:rsidR="00412978" w:rsidRDefault="00265D88">
      <w:r>
        <w:t>E/</w:t>
      </w:r>
      <w:r>
        <w:t>vaM ~Mvi/</w:t>
      </w:r>
      <w:r>
        <w:t>d3vAn. vi/</w:t>
      </w:r>
      <w:r>
        <w:t>d3vA ~nE/</w:t>
      </w:r>
      <w:r>
        <w:t>va mE/</w:t>
      </w:r>
      <w:r>
        <w:t>vaM ~Mvi/</w:t>
      </w:r>
      <w:r>
        <w:t>d3vA ~na/</w:t>
      </w:r>
      <w:r>
        <w:t>g3ni ma/</w:t>
      </w:r>
      <w:r>
        <w:t>g3niM ~Mvi/</w:t>
      </w:r>
      <w:r>
        <w:t>d3vA ~nE/</w:t>
      </w:r>
      <w:r>
        <w:t>va mE/</w:t>
      </w:r>
      <w:r>
        <w:t>vaM ~Mvi/</w:t>
      </w:r>
      <w:r>
        <w:t>d3vA ~na/</w:t>
      </w:r>
      <w:r>
        <w:t xml:space="preserve">g3nim | </w:t>
      </w:r>
    </w:p>
    <w:p w14:paraId="7CB65D1F" w14:textId="7881996F" w:rsidR="00412978" w:rsidRDefault="00265D88">
      <w:r>
        <w:t>46)   1.5.9.3(46)-  vi/</w:t>
      </w:r>
      <w:r>
        <w:t>d3vAn | a/</w:t>
      </w:r>
      <w:r>
        <w:t>g3nim | u/</w:t>
      </w:r>
      <w:r>
        <w:t>pa/</w:t>
      </w:r>
      <w:r>
        <w:t>tiShTha+</w:t>
      </w:r>
      <w:r>
        <w:t>2tE |</w:t>
      </w:r>
    </w:p>
    <w:p w14:paraId="7B1F66F8" w14:textId="3B8B8C60" w:rsidR="00412978" w:rsidRDefault="00265D88">
      <w:r>
        <w:lastRenderedPageBreak/>
        <w:t>vi/</w:t>
      </w:r>
      <w:r>
        <w:t>d3vA ~na/</w:t>
      </w:r>
      <w:r>
        <w:t>g3ni ma/</w:t>
      </w:r>
      <w:r>
        <w:t>g3niM ~Mvi/</w:t>
      </w:r>
      <w:r>
        <w:t>d3vAn. vi/</w:t>
      </w:r>
      <w:r>
        <w:t>d3vA ~na/</w:t>
      </w:r>
      <w:r>
        <w:t>g3ni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&amp;g3niM ~Mvi/</w:t>
      </w:r>
      <w:r>
        <w:t>d3vAn. vi/</w:t>
      </w:r>
      <w:r>
        <w:t>d3vA ~na/</w:t>
      </w:r>
      <w:r>
        <w:t>g3ni mu+</w:t>
      </w:r>
      <w:r>
        <w:t>pa/</w:t>
      </w:r>
      <w:r>
        <w:t>tiShTha+</w:t>
      </w:r>
      <w:r>
        <w:t xml:space="preserve">2tE | </w:t>
      </w:r>
    </w:p>
    <w:p w14:paraId="7EBE29E8" w14:textId="3A26F30D" w:rsidR="00412978" w:rsidRDefault="00265D88">
      <w:r>
        <w:t>47)   1.5.9.3(47)-  a/</w:t>
      </w:r>
      <w:r>
        <w:t>g3nim | u/</w:t>
      </w:r>
      <w:r>
        <w:t>pa/</w:t>
      </w:r>
      <w:r>
        <w:t>tiShTha+</w:t>
      </w:r>
      <w:r>
        <w:t>2tE | pa/</w:t>
      </w:r>
      <w:r>
        <w:t>Su/</w:t>
      </w:r>
      <w:r>
        <w:t>mAn |</w:t>
      </w:r>
    </w:p>
    <w:p w14:paraId="605AA62F" w14:textId="0F64DCAE" w:rsidR="00412978" w:rsidRDefault="00265D88">
      <w:r>
        <w:t>a/</w:t>
      </w:r>
      <w:r>
        <w:t>g3ni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tiShTha+</w:t>
      </w:r>
      <w:r>
        <w:t>2tE paSu/</w:t>
      </w:r>
      <w:r>
        <w:t>mAn pa+</w:t>
      </w:r>
      <w:r>
        <w:t>Su/</w:t>
      </w:r>
      <w:r>
        <w:t>mA ~nu+</w:t>
      </w:r>
      <w:r>
        <w:t>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tiShTha+</w:t>
      </w:r>
      <w:r>
        <w:t>2tE paSu/</w:t>
      </w:r>
      <w:r>
        <w:t xml:space="preserve">mAn | </w:t>
      </w:r>
    </w:p>
    <w:p w14:paraId="10A6517D" w14:textId="6A467B38" w:rsidR="00412978" w:rsidRDefault="00265D88">
      <w:r>
        <w:t>48)   1.5.9.3(48)-  u/</w:t>
      </w:r>
      <w:r>
        <w:t>pa/</w:t>
      </w:r>
      <w:r>
        <w:t>tiShTha+</w:t>
      </w:r>
      <w:r>
        <w:t>2tE | pa/</w:t>
      </w:r>
      <w:r>
        <w:t>Su/</w:t>
      </w:r>
      <w:r>
        <w:t>mAn | Ba/</w:t>
      </w:r>
      <w:r>
        <w:t>4va/</w:t>
      </w:r>
      <w:r>
        <w:t>ti/</w:t>
      </w:r>
      <w:r>
        <w:t xml:space="preserve"> |</w:t>
      </w:r>
    </w:p>
    <w:p w14:paraId="5790D7EA" w14:textId="45A5FD28" w:rsidR="00412978" w:rsidRDefault="00265D88">
      <w:r>
        <w:t>u/</w:t>
      </w:r>
      <w:r>
        <w:t>pa/</w:t>
      </w:r>
      <w:r>
        <w:t>tiShTha+</w:t>
      </w:r>
      <w:r>
        <w:t>2tE paSu/</w:t>
      </w:r>
      <w:r>
        <w:t>mAn pa+</w:t>
      </w:r>
      <w:r>
        <w:t>Su/</w:t>
      </w:r>
      <w:r>
        <w:t>mA ~nu+</w:t>
      </w:r>
      <w:r>
        <w:t>pa/</w:t>
      </w:r>
      <w:r>
        <w:t>tiShTha+</w:t>
      </w:r>
      <w:r>
        <w:t>2ta upa/</w:t>
      </w:r>
      <w:r>
        <w:t>tiShTha+</w:t>
      </w:r>
      <w:r>
        <w:t>2tE paSu/</w:t>
      </w:r>
      <w:r>
        <w:t>mAn Ba+</w:t>
      </w:r>
      <w:r>
        <w:t>4vati Ba4vati</w:t>
      </w:r>
      <w:r>
        <w:t xml:space="preserve"> paSu/</w:t>
      </w:r>
      <w:r>
        <w:t>mA ~nu+</w:t>
      </w:r>
      <w:r>
        <w:t>pa/</w:t>
      </w:r>
      <w:r>
        <w:t>tiShTha+</w:t>
      </w:r>
      <w:r>
        <w:t>2ta upa/</w:t>
      </w:r>
      <w:r>
        <w:t>tiShTha+</w:t>
      </w:r>
      <w:r>
        <w:t>2tE paSu/</w:t>
      </w:r>
      <w:r>
        <w:t>mAn Ba+</w:t>
      </w:r>
      <w:r>
        <w:t xml:space="preserve">4vati | </w:t>
      </w:r>
    </w:p>
    <w:p w14:paraId="6AB80BFD" w14:textId="3D988EBB" w:rsidR="00412978" w:rsidRDefault="00265D88">
      <w:r>
        <w:t>49)   1.5.9.3(48)-  u/</w:t>
      </w:r>
      <w:r>
        <w:t>pa/</w:t>
      </w:r>
      <w:r>
        <w:t>tiShTha+</w:t>
      </w:r>
      <w:r>
        <w:t>2tE |</w:t>
      </w:r>
    </w:p>
    <w:p w14:paraId="31B0DCE6" w14:textId="095F400C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69174449" w14:textId="0EDAAA4C" w:rsidR="00412978" w:rsidRDefault="00265D88">
      <w:r>
        <w:t>50)   1.5.9.3(49)-  pa/</w:t>
      </w:r>
      <w:r>
        <w:t>Su/</w:t>
      </w:r>
      <w:r>
        <w:t>mAn | Ba/</w:t>
      </w:r>
      <w:r>
        <w:t>4va/</w:t>
      </w:r>
      <w:r>
        <w:t>ti/</w:t>
      </w:r>
      <w:r>
        <w:t xml:space="preserve"> | A/</w:t>
      </w:r>
      <w:r>
        <w:t>di/</w:t>
      </w:r>
      <w:r>
        <w:t>3tyaH |</w:t>
      </w:r>
    </w:p>
    <w:p w14:paraId="3CA39177" w14:textId="4D150491" w:rsidR="00412978" w:rsidRDefault="00265D88">
      <w:r>
        <w:t>pa/</w:t>
      </w:r>
      <w:r>
        <w:t>Su/</w:t>
      </w:r>
      <w:r>
        <w:t>mAn Ba+</w:t>
      </w:r>
      <w:r>
        <w:t>4vati Ba4vati paSu/</w:t>
      </w:r>
      <w:r>
        <w:t>mAn pa+</w:t>
      </w:r>
      <w:r>
        <w:t>Su/</w:t>
      </w:r>
      <w:r>
        <w:t>mAn Ba+</w:t>
      </w:r>
      <w:r>
        <w:t>4v</w:t>
      </w:r>
      <w:r>
        <w:t>atyAdi/</w:t>
      </w:r>
      <w:r>
        <w:t>3tya A+</w:t>
      </w:r>
      <w:r>
        <w:t>di/</w:t>
      </w:r>
      <w:r>
        <w:t>3tyO Ba+</w:t>
      </w:r>
      <w:r>
        <w:t>4vati paSu/</w:t>
      </w:r>
      <w:r>
        <w:t>mAn pa+</w:t>
      </w:r>
      <w:r>
        <w:t>Su/</w:t>
      </w:r>
      <w:r>
        <w:t>mAn Ba+</w:t>
      </w:r>
      <w:r>
        <w:t>4vatyAdi/</w:t>
      </w:r>
      <w:r>
        <w:t xml:space="preserve">3tyaH | </w:t>
      </w:r>
    </w:p>
    <w:p w14:paraId="6A10601D" w14:textId="3BBD1523" w:rsidR="00412978" w:rsidRDefault="00265D88">
      <w:r>
        <w:t>51)   1.5.9.3(49)-  pa/</w:t>
      </w:r>
      <w:r>
        <w:t>Su/</w:t>
      </w:r>
      <w:r>
        <w:t>mAn |</w:t>
      </w:r>
    </w:p>
    <w:p w14:paraId="1144293B" w14:textId="1C679549" w:rsidR="00412978" w:rsidRDefault="00265D88">
      <w:r>
        <w:t>pa/</w:t>
      </w:r>
      <w:r>
        <w:t>Su/</w:t>
      </w:r>
      <w:r>
        <w:t>mAniti+</w:t>
      </w:r>
      <w:r>
        <w:t xml:space="preserve"> paSu - mAn | </w:t>
      </w:r>
    </w:p>
    <w:p w14:paraId="7EEE7719" w14:textId="48299549" w:rsidR="00412978" w:rsidRDefault="00265D88">
      <w:r>
        <w:t>52)   1.5.9.3(50)-  Ba/</w:t>
      </w:r>
      <w:r>
        <w:t>4va/</w:t>
      </w:r>
      <w:r>
        <w:t>ti/</w:t>
      </w:r>
      <w:r>
        <w:t xml:space="preserve"> | A/</w:t>
      </w:r>
      <w:r>
        <w:t>di/</w:t>
      </w:r>
      <w:r>
        <w:t>3tyaH | vai |</w:t>
      </w:r>
    </w:p>
    <w:p w14:paraId="1D5C02E7" w14:textId="4B62D503" w:rsidR="00412978" w:rsidRDefault="00265D88">
      <w:r>
        <w:t>Ba/</w:t>
      </w:r>
      <w:r>
        <w:t>4va/</w:t>
      </w:r>
      <w:r>
        <w:t>tyA/</w:t>
      </w:r>
      <w:r>
        <w:t>di/</w:t>
      </w:r>
      <w:r>
        <w:t>3tya A+</w:t>
      </w:r>
      <w:r>
        <w:t>di/</w:t>
      </w:r>
      <w:r>
        <w:t>3tyO Ba+</w:t>
      </w:r>
      <w:r>
        <w:t>4vati Ba4vatyAdi/</w:t>
      </w:r>
      <w:r>
        <w:t>3tyO vai vA A+</w:t>
      </w:r>
      <w:r>
        <w:t>di/</w:t>
      </w:r>
      <w:r>
        <w:t>3tyO Ba+</w:t>
      </w:r>
      <w:r>
        <w:t>4vati Ba4vatyAdi/</w:t>
      </w:r>
      <w:r>
        <w:t xml:space="preserve">3tyO vai | </w:t>
      </w:r>
    </w:p>
    <w:p w14:paraId="6DE82577" w14:textId="08621A85" w:rsidR="00412978" w:rsidRDefault="00265D88">
      <w:r>
        <w:t>1)   1.5.9.4(1)-  A/</w:t>
      </w:r>
      <w:r>
        <w:t>di/</w:t>
      </w:r>
      <w:r>
        <w:t>3tyaH | vai | a/</w:t>
      </w:r>
      <w:r>
        <w:t>smAt |</w:t>
      </w:r>
    </w:p>
    <w:p w14:paraId="7DF2465B" w14:textId="4FFD0A39" w:rsidR="00412978" w:rsidRDefault="00265D88">
      <w:r>
        <w:t>A/</w:t>
      </w:r>
      <w:r>
        <w:t>di/</w:t>
      </w:r>
      <w:r>
        <w:t>3tyO vai vA A+</w:t>
      </w:r>
      <w:r>
        <w:t>di/</w:t>
      </w:r>
      <w:r>
        <w:t>3tya A+</w:t>
      </w:r>
      <w:r>
        <w:t>di/</w:t>
      </w:r>
      <w:r>
        <w:t>3tyO vA a/</w:t>
      </w:r>
      <w:r>
        <w:t>smAda/</w:t>
      </w:r>
      <w:r>
        <w:t>3smAd3 vA A+</w:t>
      </w:r>
      <w:r>
        <w:t>di/</w:t>
      </w:r>
      <w:r>
        <w:t>3tya A+</w:t>
      </w:r>
      <w:r>
        <w:t>di/</w:t>
      </w:r>
      <w:r>
        <w:t>3tyO vA a/</w:t>
      </w:r>
      <w:r>
        <w:t xml:space="preserve">smAt | </w:t>
      </w:r>
    </w:p>
    <w:p w14:paraId="52820246" w14:textId="1ADB53E0" w:rsidR="00412978" w:rsidRDefault="00265D88">
      <w:r>
        <w:t>2)   1.5.9.4(2)-  vai | a/</w:t>
      </w:r>
      <w:r>
        <w:t>smAt | lO/</w:t>
      </w:r>
      <w:r>
        <w:t>kAt |</w:t>
      </w:r>
    </w:p>
    <w:p w14:paraId="609E22F3" w14:textId="066CACCB" w:rsidR="00412978" w:rsidRDefault="00265D88">
      <w:r>
        <w:t>vA a/</w:t>
      </w:r>
      <w:r>
        <w:t>smAda/</w:t>
      </w:r>
      <w:r>
        <w:t>3smAd3 vai vA a/</w:t>
      </w:r>
      <w:r>
        <w:t>smA llO/</w:t>
      </w:r>
      <w:r>
        <w:t>kA llO/</w:t>
      </w:r>
      <w:r>
        <w:t>kA da/</w:t>
      </w:r>
      <w:r>
        <w:t>3smAd3 vai vA a/</w:t>
      </w:r>
      <w:r>
        <w:t>smAllO/</w:t>
      </w:r>
      <w:r>
        <w:t xml:space="preserve">kAt | </w:t>
      </w:r>
    </w:p>
    <w:p w14:paraId="2DAFB738" w14:textId="1DB82A9E" w:rsidR="00412978" w:rsidRDefault="00265D88">
      <w:r>
        <w:t>3)   1.5.9.4(3)-  a/</w:t>
      </w:r>
      <w:r>
        <w:t>smAt | lO/</w:t>
      </w:r>
      <w:r>
        <w:t>kAt | a/</w:t>
      </w:r>
      <w:r>
        <w:t>mum |</w:t>
      </w:r>
    </w:p>
    <w:p w14:paraId="4914AB3F" w14:textId="67D22E06" w:rsidR="00412978" w:rsidRDefault="00265D88">
      <w:r>
        <w:t>a/</w:t>
      </w:r>
      <w:r>
        <w:t>smA llO/</w:t>
      </w:r>
      <w:r>
        <w:t>kA llO/</w:t>
      </w:r>
      <w:r>
        <w:t>kA da/</w:t>
      </w:r>
      <w:r>
        <w:t>3smA da/</w:t>
      </w:r>
      <w:r>
        <w:t>3smA llO/</w:t>
      </w:r>
      <w:r>
        <w:t>kAda/</w:t>
      </w:r>
      <w:r>
        <w:t>3mu ma/</w:t>
      </w:r>
      <w:r>
        <w:t>mum ~MlO/</w:t>
      </w:r>
      <w:r>
        <w:t>kA da/</w:t>
      </w:r>
      <w:r>
        <w:t>3smA da/</w:t>
      </w:r>
      <w:r>
        <w:t>3smA llO/</w:t>
      </w:r>
      <w:r>
        <w:t>kAda/</w:t>
      </w:r>
      <w:r>
        <w:t xml:space="preserve">3mum | </w:t>
      </w:r>
    </w:p>
    <w:p w14:paraId="38FA69CD" w14:textId="74E6BCF4" w:rsidR="00412978" w:rsidRDefault="00265D88">
      <w:r>
        <w:t>4)   1.5.9.4(4)-  lO/</w:t>
      </w:r>
      <w:r>
        <w:t>kAt | a/</w:t>
      </w:r>
      <w:r>
        <w:t>mum | lO/</w:t>
      </w:r>
      <w:r>
        <w:t>kam |</w:t>
      </w:r>
    </w:p>
    <w:p w14:paraId="79B9B61C" w14:textId="54406719" w:rsidR="00412978" w:rsidRDefault="00265D88">
      <w:r>
        <w:lastRenderedPageBreak/>
        <w:t>lO/</w:t>
      </w:r>
      <w:r>
        <w:t>kAda/</w:t>
      </w:r>
      <w:r>
        <w:t>3mu ma/</w:t>
      </w:r>
      <w:r>
        <w:t>mum ~MlO/</w:t>
      </w:r>
      <w:r>
        <w:t>kA llO/</w:t>
      </w:r>
      <w:r>
        <w:t>kAda/</w:t>
      </w:r>
      <w:r>
        <w:t>3mum ~MlO/</w:t>
      </w:r>
      <w:r>
        <w:t>kam ~MlO/</w:t>
      </w:r>
      <w:r>
        <w:t>ka ma/</w:t>
      </w:r>
      <w:r>
        <w:t>mum ~MlO/</w:t>
      </w:r>
      <w:r>
        <w:t>kAllO/</w:t>
      </w:r>
      <w:r>
        <w:t>kAda/</w:t>
      </w:r>
      <w:r>
        <w:t>3mum ~MlO/</w:t>
      </w:r>
      <w:r>
        <w:t xml:space="preserve">kam | </w:t>
      </w:r>
    </w:p>
    <w:p w14:paraId="648C4BCD" w14:textId="0A6C8B8D" w:rsidR="00412978" w:rsidRDefault="00265D88">
      <w:r>
        <w:t xml:space="preserve">5)   1.5.9.4(5)- </w:t>
      </w:r>
      <w:r>
        <w:t xml:space="preserve"> a/</w:t>
      </w:r>
      <w:r>
        <w:t>mum | lO/</w:t>
      </w:r>
      <w:r>
        <w:t>kam | ai/</w:t>
      </w:r>
      <w:r>
        <w:t>t |</w:t>
      </w:r>
    </w:p>
    <w:p w14:paraId="7544EC95" w14:textId="0C7AAFC3" w:rsidR="00412978" w:rsidRDefault="00265D88">
      <w:r>
        <w:t>a/</w:t>
      </w:r>
      <w:r>
        <w:t>mum ~MlO/</w:t>
      </w:r>
      <w:r>
        <w:t>kam ~MlO/</w:t>
      </w:r>
      <w:r>
        <w:t>ka ma/</w:t>
      </w:r>
      <w:r>
        <w:t>mu ma/</w:t>
      </w:r>
      <w:r>
        <w:t>mum ~MlO/</w:t>
      </w:r>
      <w:r>
        <w:t>ka mai+</w:t>
      </w:r>
      <w:r>
        <w:t>dai3llO/</w:t>
      </w:r>
      <w:r>
        <w:t>ka ma/</w:t>
      </w:r>
      <w:r>
        <w:t>mu ma/</w:t>
      </w:r>
      <w:r>
        <w:t>mum ~MlO/</w:t>
      </w:r>
      <w:r>
        <w:t>ka mai%</w:t>
      </w:r>
      <w:r>
        <w:t xml:space="preserve">t | </w:t>
      </w:r>
    </w:p>
    <w:p w14:paraId="70350CA8" w14:textId="1E01FAF5" w:rsidR="00412978" w:rsidRDefault="00265D88">
      <w:r>
        <w:t>6)   1.5.9.4(6)-  lO/</w:t>
      </w:r>
      <w:r>
        <w:t>kam | ai/</w:t>
      </w:r>
      <w:r>
        <w:t>t | saH |</w:t>
      </w:r>
    </w:p>
    <w:p w14:paraId="3E33850A" w14:textId="22919BB9" w:rsidR="00412978" w:rsidRDefault="00265D88">
      <w:r>
        <w:t>lO/</w:t>
      </w:r>
      <w:r>
        <w:t>ka mai+</w:t>
      </w:r>
      <w:r>
        <w:t>dai3llO/</w:t>
      </w:r>
      <w:r>
        <w:t>kam ~MlO/</w:t>
      </w:r>
      <w:r>
        <w:t>ka mai/</w:t>
      </w:r>
      <w:r>
        <w:t>th2 sa sa ai%</w:t>
      </w:r>
      <w:r>
        <w:t>llO/</w:t>
      </w:r>
      <w:r>
        <w:t>kam ~MlO/</w:t>
      </w:r>
      <w:r>
        <w:t>ka mai/</w:t>
      </w:r>
      <w:r>
        <w:t xml:space="preserve">th2 saH | </w:t>
      </w:r>
    </w:p>
    <w:p w14:paraId="59839BC9" w14:textId="414EDA63" w:rsidR="00412978" w:rsidRDefault="00265D88">
      <w:r>
        <w:t>7)   1.5.9.4(7)-  ai/</w:t>
      </w:r>
      <w:r>
        <w:t>t |</w:t>
      </w:r>
      <w:r>
        <w:t xml:space="preserve"> saH | a/</w:t>
      </w:r>
      <w:r>
        <w:t>mum |</w:t>
      </w:r>
    </w:p>
    <w:p w14:paraId="28FC4EFA" w14:textId="467D41A7" w:rsidR="00412978" w:rsidRDefault="00265D88">
      <w:r>
        <w:t>ai/</w:t>
      </w:r>
      <w:r>
        <w:t>th2 sa sa ai+</w:t>
      </w:r>
      <w:r>
        <w:t>dai3tsO+</w:t>
      </w:r>
      <w:r>
        <w:t xml:space="preserve"> &amp;mu ma/</w:t>
      </w:r>
      <w:r>
        <w:t>mu(gm) sa ai+</w:t>
      </w:r>
      <w:r>
        <w:t>dai3tsO+</w:t>
      </w:r>
      <w:r>
        <w:t xml:space="preserve"> &amp;mum | </w:t>
      </w:r>
    </w:p>
    <w:p w14:paraId="726EA84E" w14:textId="56857427" w:rsidR="00412978" w:rsidRDefault="00265D88">
      <w:r>
        <w:t>8)   1.5.9.4(8)-  saH | a/</w:t>
      </w:r>
      <w:r>
        <w:t>mum | lO/</w:t>
      </w:r>
      <w:r>
        <w:t>kam | (G4S1.5-61)</w:t>
      </w:r>
    </w:p>
    <w:p w14:paraId="1A3BB039" w14:textId="1F8E0187" w:rsidR="00412978" w:rsidRDefault="00265D88">
      <w:r>
        <w:t>sO+</w:t>
      </w:r>
      <w:r>
        <w:t xml:space="preserve"> &amp;mu ma/</w:t>
      </w:r>
      <w:r>
        <w:t>mu(gm) sa sO+</w:t>
      </w:r>
      <w:r>
        <w:t xml:space="preserve"> &amp;mum ~MlO/</w:t>
      </w:r>
      <w:r>
        <w:t>kam ~MlO/</w:t>
      </w:r>
      <w:r>
        <w:t>ka ma/</w:t>
      </w:r>
      <w:r>
        <w:t>mu(gm) sa sO+</w:t>
      </w:r>
      <w:r>
        <w:t xml:space="preserve"> &amp;mum ~MlO/</w:t>
      </w:r>
      <w:r>
        <w:t xml:space="preserve">kam | </w:t>
      </w:r>
    </w:p>
    <w:p w14:paraId="7EE44628" w14:textId="5CB7098C" w:rsidR="00412978" w:rsidRDefault="00265D88">
      <w:r>
        <w:t>9)   1.5.9.4(9)-  a/</w:t>
      </w:r>
      <w:r>
        <w:t>mum | lO/</w:t>
      </w:r>
      <w:r>
        <w:t xml:space="preserve">kam | </w:t>
      </w:r>
      <w:r>
        <w:t>ga/</w:t>
      </w:r>
      <w:r>
        <w:t>3tvA | (G4S1.5-61)</w:t>
      </w:r>
    </w:p>
    <w:p w14:paraId="1664695D" w14:textId="70AB7822" w:rsidR="00412978" w:rsidRDefault="00265D88">
      <w:r>
        <w:t>a/</w:t>
      </w:r>
      <w:r>
        <w:t>mum ~MlO/</w:t>
      </w:r>
      <w:r>
        <w:t>kam ~MlO/</w:t>
      </w:r>
      <w:r>
        <w:t>ka ma/</w:t>
      </w:r>
      <w:r>
        <w:t>mu ma/</w:t>
      </w:r>
      <w:r>
        <w:t>mum ~MlO/</w:t>
      </w:r>
      <w:r>
        <w:t>kam ga/</w:t>
      </w:r>
      <w:r>
        <w:t>3tvA ga/</w:t>
      </w:r>
      <w:r>
        <w:t>3tvA lO/</w:t>
      </w:r>
      <w:r>
        <w:t>ka ma/</w:t>
      </w:r>
      <w:r>
        <w:t>mu ma/</w:t>
      </w:r>
      <w:r>
        <w:t>mum ~MlO/</w:t>
      </w:r>
      <w:r>
        <w:t>kam ga/</w:t>
      </w:r>
      <w:r>
        <w:t xml:space="preserve">3tvA | </w:t>
      </w:r>
    </w:p>
    <w:p w14:paraId="252ADFF1" w14:textId="37F1649B" w:rsidR="00412978" w:rsidRDefault="00265D88">
      <w:r>
        <w:t>10)   1.5.9.4(10)-  lO/</w:t>
      </w:r>
      <w:r>
        <w:t>kam | ga/</w:t>
      </w:r>
      <w:r>
        <w:t>3tvA | puna+</w:t>
      </w:r>
      <w:r>
        <w:t>H | (G4S1.5-61)</w:t>
      </w:r>
    </w:p>
    <w:p w14:paraId="78DDDB24" w14:textId="3993DC0C" w:rsidR="00412978" w:rsidRDefault="00265D88">
      <w:r>
        <w:t>lO/</w:t>
      </w:r>
      <w:r>
        <w:t>kam ga/</w:t>
      </w:r>
      <w:r>
        <w:t>3tvA ga/</w:t>
      </w:r>
      <w:r>
        <w:t>3tvA lO/</w:t>
      </w:r>
      <w:r>
        <w:t>kam ~MlO/</w:t>
      </w:r>
      <w:r>
        <w:t>kam ga/</w:t>
      </w:r>
      <w:r>
        <w:t>3tvA puna/</w:t>
      </w:r>
      <w:r>
        <w:t>H puna+</w:t>
      </w:r>
      <w:r>
        <w:t>r ga/</w:t>
      </w:r>
      <w:r>
        <w:t>3tvA lO/</w:t>
      </w:r>
      <w:r>
        <w:t>ka</w:t>
      </w:r>
      <w:r>
        <w:t>m ~MlO/</w:t>
      </w:r>
      <w:r>
        <w:t>kam ga/</w:t>
      </w:r>
      <w:r>
        <w:t>3tvA puna+</w:t>
      </w:r>
      <w:r>
        <w:t xml:space="preserve">H | </w:t>
      </w:r>
    </w:p>
    <w:p w14:paraId="722CF5ED" w14:textId="1F6336A2" w:rsidR="00412978" w:rsidRDefault="00265D88">
      <w:r>
        <w:t>11)   1.5.9.4(11)-  ga/</w:t>
      </w:r>
      <w:r>
        <w:t>3tvA | puna+</w:t>
      </w:r>
      <w:r>
        <w:t>H | i/</w:t>
      </w:r>
      <w:r>
        <w:t>mam | (G4S1.5-61)</w:t>
      </w:r>
    </w:p>
    <w:p w14:paraId="41E37D0F" w14:textId="31671AC3" w:rsidR="00412978" w:rsidRDefault="00265D88">
      <w:r>
        <w:t>ga/</w:t>
      </w:r>
      <w:r>
        <w:t>3tvA puna/</w:t>
      </w:r>
      <w:r>
        <w:t>H puna+</w:t>
      </w:r>
      <w:r>
        <w:t>r ga/</w:t>
      </w:r>
      <w:r>
        <w:t>3tvA ga/</w:t>
      </w:r>
      <w:r>
        <w:t>3tvA puna+</w:t>
      </w:r>
      <w:r>
        <w:t xml:space="preserve"> ri/</w:t>
      </w:r>
      <w:r>
        <w:t>ma mi/</w:t>
      </w:r>
      <w:r>
        <w:t>mam puna+</w:t>
      </w:r>
      <w:r>
        <w:t>r ga/</w:t>
      </w:r>
      <w:r>
        <w:t>3tvA ga/</w:t>
      </w:r>
      <w:r>
        <w:t>3tvA puna+</w:t>
      </w:r>
      <w:r>
        <w:t xml:space="preserve"> ri/</w:t>
      </w:r>
      <w:r>
        <w:t xml:space="preserve">mam | </w:t>
      </w:r>
    </w:p>
    <w:p w14:paraId="4F417AF2" w14:textId="04FC0780" w:rsidR="00412978" w:rsidRDefault="00265D88">
      <w:r>
        <w:t>12)   1.5.9.4(12)-  puna+</w:t>
      </w:r>
      <w:r>
        <w:t>H | i/</w:t>
      </w:r>
      <w:r>
        <w:t>mam | lO/</w:t>
      </w:r>
      <w:r>
        <w:t>kam | (G4S1.5-61)</w:t>
      </w:r>
    </w:p>
    <w:p w14:paraId="1E166F3B" w14:textId="3D036D5E" w:rsidR="00412978" w:rsidRDefault="00265D88">
      <w:r>
        <w:t>puna+</w:t>
      </w:r>
      <w:r>
        <w:t xml:space="preserve"> ri/</w:t>
      </w:r>
      <w:r>
        <w:t>ma mi/</w:t>
      </w:r>
      <w:r>
        <w:t>mam puna/</w:t>
      </w:r>
      <w:r>
        <w:t>H puna+</w:t>
      </w:r>
      <w:r>
        <w:t xml:space="preserve"> ri/</w:t>
      </w:r>
      <w:r>
        <w:t>mam ~MlO/</w:t>
      </w:r>
      <w:r>
        <w:t>kam ~MlO/</w:t>
      </w:r>
      <w:r>
        <w:t>ka mi/</w:t>
      </w:r>
      <w:r>
        <w:t>mam puna/</w:t>
      </w:r>
      <w:r>
        <w:t>H puna+</w:t>
      </w:r>
      <w:r>
        <w:t xml:space="preserve"> ri/</w:t>
      </w:r>
      <w:r>
        <w:t>mam ~MlO/</w:t>
      </w:r>
      <w:r>
        <w:t xml:space="preserve">kam | </w:t>
      </w:r>
    </w:p>
    <w:p w14:paraId="5DB5F1B0" w14:textId="616C1165" w:rsidR="00412978" w:rsidRDefault="00265D88">
      <w:r>
        <w:t>13)   1.5.9.4(13)-  i/</w:t>
      </w:r>
      <w:r>
        <w:t>mam | lO/</w:t>
      </w:r>
      <w:r>
        <w:t>kam | a/</w:t>
      </w:r>
      <w:r>
        <w:t>Bi4 | (G4S1.5-61)</w:t>
      </w:r>
    </w:p>
    <w:p w14:paraId="2805E32D" w14:textId="37AD2BEB" w:rsidR="00412978" w:rsidRDefault="00265D88">
      <w:r>
        <w:t>i/</w:t>
      </w:r>
      <w:r>
        <w:t>mam ~MlO/</w:t>
      </w:r>
      <w:r>
        <w:t>kam ~MlO/</w:t>
      </w:r>
      <w:r>
        <w:t>ka mi/</w:t>
      </w:r>
      <w:r>
        <w:t>ma mi/</w:t>
      </w:r>
      <w:r>
        <w:t>mam ~MlO/</w:t>
      </w:r>
      <w:r>
        <w:t>ka ma/</w:t>
      </w:r>
      <w:r>
        <w:t>B4ya+</w:t>
      </w:r>
      <w:r>
        <w:t>Bi4 lO/</w:t>
      </w:r>
      <w:r>
        <w:t>ka mi/</w:t>
      </w:r>
      <w:r>
        <w:t>ma mi/</w:t>
      </w:r>
      <w:r>
        <w:t>mam ~MlO/</w:t>
      </w:r>
      <w:r>
        <w:t>ka ma/</w:t>
      </w:r>
      <w:r>
        <w:t xml:space="preserve">Bi4 | </w:t>
      </w:r>
    </w:p>
    <w:p w14:paraId="04E900F4" w14:textId="29FDA192" w:rsidR="00412978" w:rsidRDefault="00265D88">
      <w:r>
        <w:t>14)   1.5.9.4(14)-  lO/</w:t>
      </w:r>
      <w:r>
        <w:t>ka</w:t>
      </w:r>
      <w:r>
        <w:t>m | a/</w:t>
      </w:r>
      <w:r>
        <w:t>Bi4 | a/</w:t>
      </w:r>
      <w:r>
        <w:t>d3dh4yA/</w:t>
      </w:r>
      <w:r>
        <w:t>ya/</w:t>
      </w:r>
      <w:r>
        <w:t>t | (G4S1.5-61)</w:t>
      </w:r>
    </w:p>
    <w:p w14:paraId="79D64EAE" w14:textId="37091A17" w:rsidR="00412978" w:rsidRDefault="00265D88">
      <w:r>
        <w:t>lO/</w:t>
      </w:r>
      <w:r>
        <w:t>ka ma/</w:t>
      </w:r>
      <w:r>
        <w:t>B4ya+</w:t>
      </w:r>
      <w:r>
        <w:t>Bi4 lO/</w:t>
      </w:r>
      <w:r>
        <w:t>kam ~MlO/</w:t>
      </w:r>
      <w:r>
        <w:t>ka ma/</w:t>
      </w:r>
      <w:r>
        <w:t>B4ya+</w:t>
      </w:r>
      <w:r>
        <w:t>d3dh4yAya da3d3dh4yAyada/</w:t>
      </w:r>
      <w:r>
        <w:t>3Bi4 lO/</w:t>
      </w:r>
      <w:r>
        <w:t>kam ~MlO/</w:t>
      </w:r>
      <w:r>
        <w:t>ka ma/</w:t>
      </w:r>
      <w:r>
        <w:t>B4ya+</w:t>
      </w:r>
      <w:r>
        <w:t xml:space="preserve">d3dh4yAyat | </w:t>
      </w:r>
    </w:p>
    <w:p w14:paraId="2D955256" w14:textId="0EDF84CF" w:rsidR="00412978" w:rsidRDefault="00265D88">
      <w:r>
        <w:lastRenderedPageBreak/>
        <w:t>15)   1.5.9.4(15)-  a/</w:t>
      </w:r>
      <w:r>
        <w:t>Bi4 | a/</w:t>
      </w:r>
      <w:r>
        <w:t>d3dh4yA/</w:t>
      </w:r>
      <w:r>
        <w:t>ya/</w:t>
      </w:r>
      <w:r>
        <w:t>t | saH | (G4S1.5-61)</w:t>
      </w:r>
    </w:p>
    <w:p w14:paraId="54848116" w14:textId="23E6B435" w:rsidR="00412978" w:rsidRDefault="00265D88">
      <w:r>
        <w:t>a/</w:t>
      </w:r>
      <w:r>
        <w:t>B4ya+</w:t>
      </w:r>
      <w:r>
        <w:t>d3dh4yA yada3d3dh4yAyada/</w:t>
      </w:r>
      <w:r>
        <w:t>3B4yA%</w:t>
      </w:r>
      <w:r>
        <w:t>(1/</w:t>
      </w:r>
      <w:r>
        <w:t>)B4</w:t>
      </w:r>
      <w:r>
        <w:t>ya+</w:t>
      </w:r>
      <w:r>
        <w:t>d3dh4yAya/</w:t>
      </w:r>
      <w:r>
        <w:t>th2 sa sO%</w:t>
      </w:r>
      <w:r>
        <w:t xml:space="preserve"> &amp;d3dh4yAyada/</w:t>
      </w:r>
      <w:r>
        <w:t>3B4yA%</w:t>
      </w:r>
      <w:r>
        <w:t>(1/</w:t>
      </w:r>
      <w:r>
        <w:t>)B4ya+</w:t>
      </w:r>
      <w:r>
        <w:t>d3dh4yAya/</w:t>
      </w:r>
      <w:r>
        <w:t xml:space="preserve">th2 saH | </w:t>
      </w:r>
    </w:p>
    <w:p w14:paraId="7A590CA5" w14:textId="377416FB" w:rsidR="00412978" w:rsidRDefault="00265D88">
      <w:r>
        <w:t>16)   1.5.9.4(16)-  a/</w:t>
      </w:r>
      <w:r>
        <w:t>d3dh4yA/</w:t>
      </w:r>
      <w:r>
        <w:t>ya/</w:t>
      </w:r>
      <w:r>
        <w:t>t | saH | i/</w:t>
      </w:r>
      <w:r>
        <w:t>mam | (G4S1.5-61)</w:t>
      </w:r>
    </w:p>
    <w:p w14:paraId="4547061C" w14:textId="3B4A482D" w:rsidR="00412978" w:rsidRDefault="00265D88">
      <w:r>
        <w:t>a/</w:t>
      </w:r>
      <w:r>
        <w:t>d3dh4yA/</w:t>
      </w:r>
      <w:r>
        <w:t>ya/</w:t>
      </w:r>
      <w:r>
        <w:t>th2 sa sO%</w:t>
      </w:r>
      <w:r>
        <w:t xml:space="preserve"> &amp;d3dh4yAyada3d3dh4yAya/</w:t>
      </w:r>
      <w:r>
        <w:t>th2 sa i/</w:t>
      </w:r>
      <w:r>
        <w:t>ma mi/</w:t>
      </w:r>
      <w:r>
        <w:t>mamsO%</w:t>
      </w:r>
      <w:r>
        <w:t xml:space="preserve"> &amp;d3dh4yAyada3d3dh4yAya/</w:t>
      </w:r>
      <w:r>
        <w:t>th2 sa i/</w:t>
      </w:r>
      <w:r>
        <w:t xml:space="preserve">mam | </w:t>
      </w:r>
    </w:p>
    <w:p w14:paraId="50C236DD" w14:textId="34356F7C" w:rsidR="00412978" w:rsidRDefault="00265D88">
      <w:r>
        <w:t>17)   1.5.9.</w:t>
      </w:r>
      <w:r>
        <w:t>4(17)-  saH | i/</w:t>
      </w:r>
      <w:r>
        <w:t>mam | lO/</w:t>
      </w:r>
      <w:r>
        <w:t>kam | (G4S1.5-61)</w:t>
      </w:r>
    </w:p>
    <w:p w14:paraId="45BF9C31" w14:textId="583D07F7" w:rsidR="00412978" w:rsidRDefault="00265D88">
      <w:r>
        <w:t>sa i/</w:t>
      </w:r>
      <w:r>
        <w:t>ma mi/</w:t>
      </w:r>
      <w:r>
        <w:t>ma(gm) sa sa i/</w:t>
      </w:r>
      <w:r>
        <w:t>mam ~MlO/</w:t>
      </w:r>
      <w:r>
        <w:t>kam ~MlO/</w:t>
      </w:r>
      <w:r>
        <w:t>ka mi/</w:t>
      </w:r>
      <w:r>
        <w:t>ma(gm) sa sa i/</w:t>
      </w:r>
      <w:r>
        <w:t>mam ~MlO/</w:t>
      </w:r>
      <w:r>
        <w:t xml:space="preserve">kam | </w:t>
      </w:r>
    </w:p>
    <w:p w14:paraId="62D7F0D2" w14:textId="152741B7" w:rsidR="00412978" w:rsidRDefault="00265D88">
      <w:r>
        <w:t>18)   1.5.9.4(18)-  i/</w:t>
      </w:r>
      <w:r>
        <w:t>mam | lO/</w:t>
      </w:r>
      <w:r>
        <w:t>kam | A/</w:t>
      </w:r>
      <w:r>
        <w:t>ga3tya+</w:t>
      </w:r>
      <w:r>
        <w:t xml:space="preserve"> |</w:t>
      </w:r>
    </w:p>
    <w:p w14:paraId="113E8D25" w14:textId="56527DBB" w:rsidR="00412978" w:rsidRDefault="00265D88">
      <w:r>
        <w:t>i/</w:t>
      </w:r>
      <w:r>
        <w:t>mam ~MlO/</w:t>
      </w:r>
      <w:r>
        <w:t>kam ~MlO/</w:t>
      </w:r>
      <w:r>
        <w:t>ka mi/</w:t>
      </w:r>
      <w:r>
        <w:t>ma mi/</w:t>
      </w:r>
      <w:r>
        <w:t>mam ~MlO/</w:t>
      </w:r>
      <w:r>
        <w:t>ka mA/</w:t>
      </w:r>
      <w:r>
        <w:t>ga3tyA/</w:t>
      </w:r>
      <w:r>
        <w:t>ga3tya+</w:t>
      </w:r>
      <w:r>
        <w:t xml:space="preserve"> lO/</w:t>
      </w:r>
      <w:r>
        <w:t>ka mi/</w:t>
      </w:r>
      <w:r>
        <w:t>ma mi/</w:t>
      </w:r>
      <w:r>
        <w:t>mam ~MlO/</w:t>
      </w:r>
      <w:r>
        <w:t>ka mA/</w:t>
      </w:r>
      <w:r>
        <w:t>ga3tya+</w:t>
      </w:r>
      <w:r>
        <w:t xml:space="preserve"> | </w:t>
      </w:r>
    </w:p>
    <w:p w14:paraId="27B98AA7" w14:textId="7B137B1F" w:rsidR="00412978" w:rsidRDefault="00265D88">
      <w:r>
        <w:t>19)   1.5.9.4(19)-  lO/</w:t>
      </w:r>
      <w:r>
        <w:t>kam | A/</w:t>
      </w:r>
      <w:r>
        <w:t>ga3tya+</w:t>
      </w:r>
      <w:r>
        <w:t xml:space="preserve"> | mRu/</w:t>
      </w:r>
      <w:r>
        <w:t>tyOH |</w:t>
      </w:r>
    </w:p>
    <w:p w14:paraId="1408E3B7" w14:textId="7924A052" w:rsidR="00412978" w:rsidRDefault="00265D88">
      <w:r>
        <w:t>lO/</w:t>
      </w:r>
      <w:r>
        <w:t>ka mA/</w:t>
      </w:r>
      <w:r>
        <w:t>ga3tyA/</w:t>
      </w:r>
      <w:r>
        <w:t>ga3tya+</w:t>
      </w:r>
      <w:r>
        <w:t xml:space="preserve"> lO/</w:t>
      </w:r>
      <w:r>
        <w:t>kam ~MlO/</w:t>
      </w:r>
      <w:r>
        <w:t>ka mA/</w:t>
      </w:r>
      <w:r>
        <w:t>ga3tya+</w:t>
      </w:r>
      <w:r>
        <w:t xml:space="preserve"> mRu/</w:t>
      </w:r>
      <w:r>
        <w:t>tyOr mRu/</w:t>
      </w:r>
      <w:r>
        <w:t>tyOrA/</w:t>
      </w:r>
      <w:r>
        <w:t>ga3tya+</w:t>
      </w:r>
      <w:r>
        <w:t xml:space="preserve"> lO/</w:t>
      </w:r>
      <w:r>
        <w:t>kam ~MlO/</w:t>
      </w:r>
      <w:r>
        <w:t>ka mA/</w:t>
      </w:r>
      <w:r>
        <w:t>ga3tya+</w:t>
      </w:r>
      <w:r>
        <w:t xml:space="preserve"> mRu/</w:t>
      </w:r>
      <w:r>
        <w:t xml:space="preserve">tyOH | </w:t>
      </w:r>
    </w:p>
    <w:p w14:paraId="34149C0D" w14:textId="39934432" w:rsidR="00412978" w:rsidRDefault="00265D88">
      <w:r>
        <w:t>20)   1.5.9.4(20)-  A/</w:t>
      </w:r>
      <w:r>
        <w:t>ga3tya+</w:t>
      </w:r>
      <w:r>
        <w:t xml:space="preserve"> | mRu/</w:t>
      </w:r>
      <w:r>
        <w:t>tyOH | a/</w:t>
      </w:r>
      <w:r>
        <w:t>bi/</w:t>
      </w:r>
      <w:r>
        <w:t>3BE/</w:t>
      </w:r>
      <w:r>
        <w:t>4t |</w:t>
      </w:r>
    </w:p>
    <w:p w14:paraId="15B37DE2" w14:textId="41B832F7" w:rsidR="00412978" w:rsidRDefault="00265D88">
      <w:r>
        <w:t>A/</w:t>
      </w:r>
      <w:r>
        <w:t>ga3tya+</w:t>
      </w:r>
      <w:r>
        <w:t xml:space="preserve"> mRu/</w:t>
      </w:r>
      <w:r>
        <w:t>tyOr mRu/</w:t>
      </w:r>
      <w:r>
        <w:t>tyOrA/</w:t>
      </w:r>
      <w:r>
        <w:t>ga3tyA/</w:t>
      </w:r>
      <w:r>
        <w:t>ga3tya+</w:t>
      </w:r>
      <w:r>
        <w:t xml:space="preserve"> mRu/</w:t>
      </w:r>
      <w:r>
        <w:t>tyO ra+</w:t>
      </w:r>
      <w:r>
        <w:t>bi3BE4 da3bi3BE4n mRu/</w:t>
      </w:r>
      <w:r>
        <w:t>tyOrA/</w:t>
      </w:r>
      <w:r>
        <w:t>ga3tyA/</w:t>
      </w:r>
      <w:r>
        <w:t>ga3tya+</w:t>
      </w:r>
      <w:r>
        <w:t xml:space="preserve"> mRu/</w:t>
      </w:r>
      <w:r>
        <w:t>tyO ra+</w:t>
      </w:r>
      <w:r>
        <w:t xml:space="preserve">bi3BE4t | </w:t>
      </w:r>
    </w:p>
    <w:p w14:paraId="21F114CE" w14:textId="4646ECD8" w:rsidR="00412978" w:rsidRDefault="00265D88">
      <w:r>
        <w:t>21)   1.5.9.4(20)-  A/</w:t>
      </w:r>
      <w:r>
        <w:t>ga3tya+</w:t>
      </w:r>
      <w:r>
        <w:t xml:space="preserve"> |</w:t>
      </w:r>
    </w:p>
    <w:p w14:paraId="38B7E42D" w14:textId="73E6DE02" w:rsidR="00412978" w:rsidRDefault="00265D88">
      <w:r>
        <w:t>A/</w:t>
      </w:r>
      <w:r>
        <w:t>ga3tyEtyA%</w:t>
      </w:r>
      <w:r>
        <w:t xml:space="preserve"> - ga3tya+</w:t>
      </w:r>
      <w:r>
        <w:t xml:space="preserve"> | </w:t>
      </w:r>
    </w:p>
    <w:p w14:paraId="01B954D0" w14:textId="4B599B1D" w:rsidR="00412978" w:rsidRDefault="00265D88">
      <w:r>
        <w:t>22)   1</w:t>
      </w:r>
      <w:r>
        <w:t>.5.9.4(21)-  mRu/</w:t>
      </w:r>
      <w:r>
        <w:t>tyOH | a/</w:t>
      </w:r>
      <w:r>
        <w:t>bi/</w:t>
      </w:r>
      <w:r>
        <w:t>3BE/</w:t>
      </w:r>
      <w:r>
        <w:t>4t | mRu/</w:t>
      </w:r>
      <w:r>
        <w:t>tyusa+</w:t>
      </w:r>
      <w:r>
        <w:t>M~MyutaH |</w:t>
      </w:r>
    </w:p>
    <w:p w14:paraId="3DF76776" w14:textId="0D41564A" w:rsidR="00412978" w:rsidRDefault="00265D88">
      <w:r>
        <w:t>mRu/</w:t>
      </w:r>
      <w:r>
        <w:t>tyO ra+</w:t>
      </w:r>
      <w:r>
        <w:t>bi3BE4 da3bi3BE4n mRu/</w:t>
      </w:r>
      <w:r>
        <w:t>tyOr mRu/</w:t>
      </w:r>
      <w:r>
        <w:t>tyO ra+</w:t>
      </w:r>
      <w:r>
        <w:t>bi3BE4n mRu/</w:t>
      </w:r>
      <w:r>
        <w:t>tyusa+</w:t>
      </w:r>
      <w:r>
        <w:t>M~MyutO mRu/</w:t>
      </w:r>
      <w:r>
        <w:t>tyusa+</w:t>
      </w:r>
      <w:r>
        <w:t>M~MyutO &amp;bi3BE4n mRu/</w:t>
      </w:r>
      <w:r>
        <w:t>tyOr mRu/</w:t>
      </w:r>
      <w:r>
        <w:t>tyO ra+</w:t>
      </w:r>
      <w:r>
        <w:t>bi3BE4n mRu/</w:t>
      </w:r>
      <w:r>
        <w:t>tyusa+</w:t>
      </w:r>
      <w:r>
        <w:t xml:space="preserve">M~MyutaH | </w:t>
      </w:r>
    </w:p>
    <w:p w14:paraId="5748E0AD" w14:textId="4AC1B4DE" w:rsidR="00412978" w:rsidRDefault="00265D88">
      <w:r>
        <w:t>23)   1.5.9.4(22)-  a/</w:t>
      </w:r>
      <w:r>
        <w:t>bi/</w:t>
      </w:r>
      <w:r>
        <w:t>3BE/</w:t>
      </w:r>
      <w:r>
        <w:t>4t | mRu/</w:t>
      </w:r>
      <w:r>
        <w:t>tyusa+</w:t>
      </w:r>
      <w:r>
        <w:t>M</w:t>
      </w:r>
      <w:r>
        <w:t>~MyutaH | i/</w:t>
      </w:r>
      <w:r>
        <w:t>va/</w:t>
      </w:r>
      <w:r>
        <w:t xml:space="preserve"> |</w:t>
      </w:r>
    </w:p>
    <w:p w14:paraId="21E03048" w14:textId="75EA1891" w:rsidR="00412978" w:rsidRDefault="00265D88">
      <w:r>
        <w:t>a/</w:t>
      </w:r>
      <w:r>
        <w:t>bi/</w:t>
      </w:r>
      <w:r>
        <w:t>3BE/</w:t>
      </w:r>
      <w:r>
        <w:t>4n mRu/</w:t>
      </w:r>
      <w:r>
        <w:t>tyusa+</w:t>
      </w:r>
      <w:r>
        <w:t>M~MyutO mRu/</w:t>
      </w:r>
      <w:r>
        <w:t>tyusa+</w:t>
      </w:r>
      <w:r>
        <w:t>M~MyutO &amp;bi3BE4 da3bi3BE4n mRu/</w:t>
      </w:r>
      <w:r>
        <w:t>tyusa+</w:t>
      </w:r>
      <w:r>
        <w:t>M~Myuta ivE va mRu/</w:t>
      </w:r>
      <w:r>
        <w:t>tyusa+</w:t>
      </w:r>
      <w:r>
        <w:t>M~MyutO &amp;bi3BE4 da3bi3BE4n mRu/</w:t>
      </w:r>
      <w:r>
        <w:t>tyusa+</w:t>
      </w:r>
      <w:r>
        <w:t xml:space="preserve">M~Myuta iva | </w:t>
      </w:r>
    </w:p>
    <w:p w14:paraId="30A8EF0F" w14:textId="6B9FD981" w:rsidR="00412978" w:rsidRDefault="00265D88">
      <w:r>
        <w:t>24)   1.5.9.4(23)-  mRu/</w:t>
      </w:r>
      <w:r>
        <w:t>tyusa+</w:t>
      </w:r>
      <w:r>
        <w:t>M~MyutaH | i/</w:t>
      </w:r>
      <w:r>
        <w:t>va/</w:t>
      </w:r>
      <w:r>
        <w:t xml:space="preserve"> | hi |</w:t>
      </w:r>
    </w:p>
    <w:p w14:paraId="5BE7CF11" w14:textId="5AE929D6" w:rsidR="00412978" w:rsidRDefault="00265D88">
      <w:r>
        <w:t>mRu/</w:t>
      </w:r>
      <w:r>
        <w:t>tyusa+</w:t>
      </w:r>
      <w:r>
        <w:t>M~Myuta ivE va mRu/</w:t>
      </w:r>
      <w:r>
        <w:t>t</w:t>
      </w:r>
      <w:r>
        <w:t>yusa+</w:t>
      </w:r>
      <w:r>
        <w:t>M~MyutO mRu/</w:t>
      </w:r>
      <w:r>
        <w:t>tyusa+</w:t>
      </w:r>
      <w:r>
        <w:t>M~Myuta iva/</w:t>
      </w:r>
      <w:r>
        <w:t xml:space="preserve"> hi hIva+</w:t>
      </w:r>
      <w:r>
        <w:t xml:space="preserve"> mRu/</w:t>
      </w:r>
      <w:r>
        <w:t>tyusa+</w:t>
      </w:r>
      <w:r>
        <w:t>M~MyutO mRu/</w:t>
      </w:r>
      <w:r>
        <w:t>tyusa+</w:t>
      </w:r>
      <w:r>
        <w:t>M~Myuta iva/</w:t>
      </w:r>
      <w:r>
        <w:t xml:space="preserve"> hi | </w:t>
      </w:r>
    </w:p>
    <w:p w14:paraId="66FF96FD" w14:textId="411FB0A1" w:rsidR="00412978" w:rsidRDefault="00265D88">
      <w:r>
        <w:lastRenderedPageBreak/>
        <w:t>25)   1.5.9.4(23)-  mRu/</w:t>
      </w:r>
      <w:r>
        <w:t>tyusa+</w:t>
      </w:r>
      <w:r>
        <w:t>M~MyutaH |</w:t>
      </w:r>
    </w:p>
    <w:p w14:paraId="7650639D" w14:textId="6648EF34" w:rsidR="00412978" w:rsidRDefault="00265D88">
      <w:r>
        <w:t>mRu/</w:t>
      </w:r>
      <w:r>
        <w:t>tyusa+</w:t>
      </w:r>
      <w:r>
        <w:t>m~Myuta/</w:t>
      </w:r>
      <w:r>
        <w:t xml:space="preserve"> iti+</w:t>
      </w:r>
      <w:r>
        <w:t xml:space="preserve"> mRu/</w:t>
      </w:r>
      <w:r>
        <w:t>tyu - sa/</w:t>
      </w:r>
      <w:r>
        <w:t>m~Myu/</w:t>
      </w:r>
      <w:r>
        <w:t>ta/</w:t>
      </w:r>
      <w:r>
        <w:t xml:space="preserve">H | </w:t>
      </w:r>
    </w:p>
    <w:p w14:paraId="050A79F8" w14:textId="29B8B011" w:rsidR="00412978" w:rsidRDefault="00265D88">
      <w:r>
        <w:t>26)   1.5.9.4(24)-  i/</w:t>
      </w:r>
      <w:r>
        <w:t>va/</w:t>
      </w:r>
      <w:r>
        <w:t xml:space="preserve"> | hi | a/</w:t>
      </w:r>
      <w:r>
        <w:t>yam |</w:t>
      </w:r>
    </w:p>
    <w:p w14:paraId="7DF5E35A" w14:textId="4367D4BB" w:rsidR="00412978" w:rsidRDefault="00265D88">
      <w:r>
        <w:t>i/</w:t>
      </w:r>
      <w:r>
        <w:t>va/</w:t>
      </w:r>
      <w:r>
        <w:t xml:space="preserve"> hi hIvE+</w:t>
      </w:r>
      <w:r>
        <w:t xml:space="preserve"> va/</w:t>
      </w:r>
      <w:r>
        <w:t xml:space="preserve"> hya+</w:t>
      </w:r>
      <w:r>
        <w:t>ya ma/</w:t>
      </w:r>
      <w:r>
        <w:t>ya</w:t>
      </w:r>
      <w:r>
        <w:t>(gm) hIvE+</w:t>
      </w:r>
      <w:r>
        <w:t xml:space="preserve"> va/</w:t>
      </w:r>
      <w:r>
        <w:t xml:space="preserve"> hya+</w:t>
      </w:r>
      <w:r>
        <w:t xml:space="preserve">yam | </w:t>
      </w:r>
    </w:p>
    <w:p w14:paraId="5D1FDFBE" w14:textId="1A10FF48" w:rsidR="00412978" w:rsidRDefault="00265D88">
      <w:r>
        <w:t>27)   1.5.9.4(25)-  hi | a/</w:t>
      </w:r>
      <w:r>
        <w:t>yam | lO/</w:t>
      </w:r>
      <w:r>
        <w:t>kaH |</w:t>
      </w:r>
    </w:p>
    <w:p w14:paraId="2AD7532B" w14:textId="4818FEB9" w:rsidR="00412978" w:rsidRDefault="00265D88">
      <w:r>
        <w:t>hya+</w:t>
      </w:r>
      <w:r>
        <w:t>ya ma/</w:t>
      </w:r>
      <w:r>
        <w:t>ya(gm) hi hya+</w:t>
      </w:r>
      <w:r>
        <w:t>yam ~MlO/</w:t>
      </w:r>
      <w:r>
        <w:t>kO lO/</w:t>
      </w:r>
      <w:r>
        <w:t>kO+</w:t>
      </w:r>
      <w:r>
        <w:t xml:space="preserve"> &amp;ya(gm) hi hya+</w:t>
      </w:r>
      <w:r>
        <w:t>yam ~MlO/</w:t>
      </w:r>
      <w:r>
        <w:t xml:space="preserve">kaH | </w:t>
      </w:r>
    </w:p>
    <w:p w14:paraId="219E559D" w14:textId="2FADE399" w:rsidR="00412978" w:rsidRDefault="00265D88">
      <w:r>
        <w:t>28)   1.5.9.4(26)-  a/</w:t>
      </w:r>
      <w:r>
        <w:t>yam | lO/</w:t>
      </w:r>
      <w:r>
        <w:t>kaH | saH |</w:t>
      </w:r>
    </w:p>
    <w:p w14:paraId="52473C54" w14:textId="6509A55E" w:rsidR="00412978" w:rsidRDefault="00265D88">
      <w:r>
        <w:t>a/</w:t>
      </w:r>
      <w:r>
        <w:t>yam ~MlO/</w:t>
      </w:r>
      <w:r>
        <w:t>kO lO/</w:t>
      </w:r>
      <w:r>
        <w:t>kO+</w:t>
      </w:r>
      <w:r>
        <w:t xml:space="preserve"> &amp;ya ma/</w:t>
      </w:r>
      <w:r>
        <w:t>yam ~MlO/</w:t>
      </w:r>
      <w:r>
        <w:t>kaH sa sa lO/</w:t>
      </w:r>
      <w:r>
        <w:t>kO+</w:t>
      </w:r>
      <w:r>
        <w:t xml:space="preserve"> &amp;ya ma/</w:t>
      </w:r>
      <w:r>
        <w:t>yam ~MlO/</w:t>
      </w:r>
      <w:r>
        <w:t>k</w:t>
      </w:r>
      <w:r>
        <w:t xml:space="preserve">aH saH | </w:t>
      </w:r>
    </w:p>
    <w:p w14:paraId="11E2499F" w14:textId="0A962ACE" w:rsidR="00412978" w:rsidRDefault="00265D88">
      <w:r>
        <w:t>29)   1.5.9.4(27)-  lO/</w:t>
      </w:r>
      <w:r>
        <w:t>kaH | saH | a/</w:t>
      </w:r>
      <w:r>
        <w:t>ma/</w:t>
      </w:r>
      <w:r>
        <w:t>nya/</w:t>
      </w:r>
      <w:r>
        <w:t>ta/</w:t>
      </w:r>
      <w:r>
        <w:t xml:space="preserve"> |</w:t>
      </w:r>
    </w:p>
    <w:p w14:paraId="312F09D7" w14:textId="22B94960" w:rsidR="00412978" w:rsidRDefault="00265D88">
      <w:r>
        <w:t>lO/</w:t>
      </w:r>
      <w:r>
        <w:t>kaH sa sa lO/</w:t>
      </w:r>
      <w:r>
        <w:t>kO lO/</w:t>
      </w:r>
      <w:r>
        <w:t>kaH sO+</w:t>
      </w:r>
      <w:r>
        <w:t xml:space="preserve"> &amp;manyatAmanyata/</w:t>
      </w:r>
      <w:r>
        <w:t xml:space="preserve"> sa lO/</w:t>
      </w:r>
      <w:r>
        <w:t>kO lO/</w:t>
      </w:r>
      <w:r>
        <w:t>kaH sO+</w:t>
      </w:r>
      <w:r>
        <w:t xml:space="preserve"> &amp;manyata | </w:t>
      </w:r>
    </w:p>
    <w:p w14:paraId="749955F8" w14:textId="11A6046E" w:rsidR="00412978" w:rsidRDefault="00265D88">
      <w:r>
        <w:t>30)   1.5.9.4(28)-  saH | a/</w:t>
      </w:r>
      <w:r>
        <w:t>ma/</w:t>
      </w:r>
      <w:r>
        <w:t>nya/</w:t>
      </w:r>
      <w:r>
        <w:t>ta/</w:t>
      </w:r>
      <w:r>
        <w:t xml:space="preserve"> | i/</w:t>
      </w:r>
      <w:r>
        <w:t>mam |</w:t>
      </w:r>
    </w:p>
    <w:p w14:paraId="3983F545" w14:textId="18EBF9E5" w:rsidR="00412978" w:rsidRDefault="00265D88">
      <w:r>
        <w:t>sO+</w:t>
      </w:r>
      <w:r>
        <w:t xml:space="preserve"> &amp;manyatAmanyata/</w:t>
      </w:r>
      <w:r>
        <w:t xml:space="preserve"> sa sO+</w:t>
      </w:r>
      <w:r>
        <w:t xml:space="preserve"> &amp;manyatE/</w:t>
      </w:r>
      <w:r>
        <w:t xml:space="preserve"> ma mi/</w:t>
      </w:r>
      <w:r>
        <w:t>ma ma+</w:t>
      </w:r>
      <w:r>
        <w:t>manyata/</w:t>
      </w:r>
      <w:r>
        <w:t xml:space="preserve"> sa sO+</w:t>
      </w:r>
      <w:r>
        <w:t xml:space="preserve"> &amp;m</w:t>
      </w:r>
      <w:r>
        <w:t>anyatE/</w:t>
      </w:r>
      <w:r>
        <w:t xml:space="preserve"> mam | </w:t>
      </w:r>
    </w:p>
    <w:p w14:paraId="16651A61" w14:textId="439D1AE7" w:rsidR="00412978" w:rsidRDefault="00265D88">
      <w:r>
        <w:t>31)   1.5.9.4(29)-  a/</w:t>
      </w:r>
      <w:r>
        <w:t>ma/</w:t>
      </w:r>
      <w:r>
        <w:t>nya/</w:t>
      </w:r>
      <w:r>
        <w:t>ta/</w:t>
      </w:r>
      <w:r>
        <w:t xml:space="preserve"> | i/</w:t>
      </w:r>
      <w:r>
        <w:t>mam | E/</w:t>
      </w:r>
      <w:r>
        <w:t>va |</w:t>
      </w:r>
    </w:p>
    <w:p w14:paraId="3FB1CB90" w14:textId="53C7F25F" w:rsidR="00412978" w:rsidRDefault="00265D88">
      <w:r>
        <w:t>a/</w:t>
      </w:r>
      <w:r>
        <w:t>ma/</w:t>
      </w:r>
      <w:r>
        <w:t>nya/</w:t>
      </w:r>
      <w:r>
        <w:t>tE/</w:t>
      </w:r>
      <w:r>
        <w:t xml:space="preserve"> ma mi/</w:t>
      </w:r>
      <w:r>
        <w:t>ma ma+</w:t>
      </w:r>
      <w:r>
        <w:t>manyatAmanyatE/</w:t>
      </w:r>
      <w:r>
        <w:t xml:space="preserve"> ma mE/</w:t>
      </w:r>
      <w:r>
        <w:t>vaivE ma ma+</w:t>
      </w:r>
      <w:r>
        <w:t>manyatAmanyatE/</w:t>
      </w:r>
      <w:r>
        <w:t xml:space="preserve"> ma mE/</w:t>
      </w:r>
      <w:r>
        <w:t xml:space="preserve">va | </w:t>
      </w:r>
    </w:p>
    <w:p w14:paraId="22DB225D" w14:textId="7AB2BFAA" w:rsidR="00412978" w:rsidRDefault="00265D88">
      <w:r>
        <w:t>32)   1.5.9.4(30)-  i/</w:t>
      </w:r>
      <w:r>
        <w:t>mam | E/</w:t>
      </w:r>
      <w:r>
        <w:t>va | a/</w:t>
      </w:r>
      <w:r>
        <w:t>g3nim | (G4S1.5-60)</w:t>
      </w:r>
    </w:p>
    <w:p w14:paraId="4BC21576" w14:textId="4C79015B" w:rsidR="00412978" w:rsidRDefault="00265D88">
      <w:r>
        <w:t>i/</w:t>
      </w:r>
      <w:r>
        <w:t>ma mE/</w:t>
      </w:r>
      <w:r>
        <w:t>vaivE ma mi/</w:t>
      </w:r>
      <w:r>
        <w:t>ma mE/</w:t>
      </w:r>
      <w:r>
        <w:t>vAg3ni ma/</w:t>
      </w:r>
      <w:r>
        <w:t>g3ni mE/</w:t>
      </w:r>
      <w:r>
        <w:t>vE ma mi/</w:t>
      </w:r>
      <w:r>
        <w:t>ma mE/</w:t>
      </w:r>
      <w:r>
        <w:t xml:space="preserve">vAg3nim | </w:t>
      </w:r>
    </w:p>
    <w:p w14:paraId="6FBE3B3D" w14:textId="16EE98B1" w:rsidR="00412978" w:rsidRDefault="00265D88">
      <w:r>
        <w:t>33)   1.5.9.4(31)-  E/</w:t>
      </w:r>
      <w:r>
        <w:t>va | a/</w:t>
      </w:r>
      <w:r>
        <w:t>g3nim | sta/</w:t>
      </w:r>
      <w:r>
        <w:t>vA/</w:t>
      </w:r>
      <w:r>
        <w:t>ni/</w:t>
      </w:r>
      <w:r>
        <w:t xml:space="preserve"> | (G4S1.5-60)</w:t>
      </w:r>
    </w:p>
    <w:p w14:paraId="6FF37829" w14:textId="4F8DED1A" w:rsidR="00412978" w:rsidRDefault="00265D88">
      <w:r>
        <w:t>E/</w:t>
      </w:r>
      <w:r>
        <w:t>vAg3ni ma/</w:t>
      </w:r>
      <w:r>
        <w:t>g3ni mE/</w:t>
      </w:r>
      <w:r>
        <w:t>vaivAg3ni(gg) sta+</w:t>
      </w:r>
      <w:r>
        <w:t>vAni stavAnya/</w:t>
      </w:r>
      <w:r>
        <w:t>g3ni mE/</w:t>
      </w:r>
      <w:r>
        <w:t>vaivAg3ni(gg) sta+</w:t>
      </w:r>
      <w:r>
        <w:t xml:space="preserve">vAni | </w:t>
      </w:r>
    </w:p>
    <w:p w14:paraId="6A55B766" w14:textId="7DA45D47" w:rsidR="00412978" w:rsidRDefault="00265D88">
      <w:r>
        <w:t>34)   1.5.9.4(32)-  a/</w:t>
      </w:r>
      <w:r>
        <w:t xml:space="preserve">g3nim | </w:t>
      </w:r>
      <w:r>
        <w:t>sta/</w:t>
      </w:r>
      <w:r>
        <w:t>vA/</w:t>
      </w:r>
      <w:r>
        <w:t>ni/</w:t>
      </w:r>
      <w:r>
        <w:t xml:space="preserve"> | saH | (G4S1.5-60)</w:t>
      </w:r>
    </w:p>
    <w:p w14:paraId="7569C3A8" w14:textId="48C311C7" w:rsidR="00412978" w:rsidRDefault="00265D88">
      <w:r>
        <w:t>a/</w:t>
      </w:r>
      <w:r>
        <w:t>g3ni(gg) sta+</w:t>
      </w:r>
      <w:r>
        <w:t>vAni stavAnya/</w:t>
      </w:r>
      <w:r>
        <w:t>g3ni ma/</w:t>
      </w:r>
      <w:r>
        <w:t>g3ni(gg) sta+</w:t>
      </w:r>
      <w:r>
        <w:t>vAni/</w:t>
      </w:r>
      <w:r>
        <w:t xml:space="preserve"> sa sa sta+</w:t>
      </w:r>
      <w:r>
        <w:t>vAnya/</w:t>
      </w:r>
      <w:r>
        <w:t>g3ni ma/</w:t>
      </w:r>
      <w:r>
        <w:t>g3ni(gg) sta+</w:t>
      </w:r>
      <w:r>
        <w:t>vAni/</w:t>
      </w:r>
      <w:r>
        <w:t xml:space="preserve"> saH | </w:t>
      </w:r>
    </w:p>
    <w:p w14:paraId="7583EAAE" w14:textId="209C2506" w:rsidR="00412978" w:rsidRDefault="00265D88">
      <w:r>
        <w:t>35)   1.5.9.4(33)-  sta/</w:t>
      </w:r>
      <w:r>
        <w:t>vA/</w:t>
      </w:r>
      <w:r>
        <w:t>ni/</w:t>
      </w:r>
      <w:r>
        <w:t xml:space="preserve"> | saH | mA/</w:t>
      </w:r>
      <w:r>
        <w:t xml:space="preserve"> | (G4S1.5-60)</w:t>
      </w:r>
    </w:p>
    <w:p w14:paraId="60CF0FB8" w14:textId="78A0526F" w:rsidR="00412978" w:rsidRDefault="00265D88">
      <w:r>
        <w:t>sta/</w:t>
      </w:r>
      <w:r>
        <w:t>vA/</w:t>
      </w:r>
      <w:r>
        <w:t>ni/</w:t>
      </w:r>
      <w:r>
        <w:t xml:space="preserve"> sa sa sta+</w:t>
      </w:r>
      <w:r>
        <w:t>vAni stavAni/</w:t>
      </w:r>
      <w:r>
        <w:t xml:space="preserve"> sa mA+</w:t>
      </w:r>
      <w:r>
        <w:t xml:space="preserve"> mA/</w:t>
      </w:r>
      <w:r>
        <w:t xml:space="preserve"> sa sta+</w:t>
      </w:r>
      <w:r>
        <w:t>vAni stav</w:t>
      </w:r>
      <w:r>
        <w:t>Ani/</w:t>
      </w:r>
      <w:r>
        <w:t xml:space="preserve"> sa mA%</w:t>
      </w:r>
      <w:r>
        <w:t xml:space="preserve"> | </w:t>
      </w:r>
    </w:p>
    <w:p w14:paraId="029ADF16" w14:textId="31597AF1" w:rsidR="00412978" w:rsidRDefault="00265D88">
      <w:r>
        <w:t>36)   1.5.9.4(34)-  saH | mA/</w:t>
      </w:r>
      <w:r>
        <w:t xml:space="preserve"> | stu/</w:t>
      </w:r>
      <w:r>
        <w:t>taH | (G4S1.5-60)</w:t>
      </w:r>
    </w:p>
    <w:p w14:paraId="0A6D0F49" w14:textId="6070D2CC" w:rsidR="00412978" w:rsidRDefault="00265D88">
      <w:r>
        <w:lastRenderedPageBreak/>
        <w:t>sa mA+</w:t>
      </w:r>
      <w:r>
        <w:t xml:space="preserve"> mA/</w:t>
      </w:r>
      <w:r>
        <w:t xml:space="preserve"> sa sa mA%</w:t>
      </w:r>
      <w:r>
        <w:t xml:space="preserve"> stu/</w:t>
      </w:r>
      <w:r>
        <w:t>taH stu/</w:t>
      </w:r>
      <w:r>
        <w:t>tO mA/</w:t>
      </w:r>
      <w:r>
        <w:t xml:space="preserve"> sa sa mA%</w:t>
      </w:r>
      <w:r>
        <w:t xml:space="preserve"> stu/</w:t>
      </w:r>
      <w:r>
        <w:t xml:space="preserve">taH | </w:t>
      </w:r>
    </w:p>
    <w:p w14:paraId="14F01128" w14:textId="3471FCF4" w:rsidR="00412978" w:rsidRDefault="00265D88">
      <w:r>
        <w:t>37)   1.5.9.4(35)-  mA/</w:t>
      </w:r>
      <w:r>
        <w:t xml:space="preserve"> | stu/</w:t>
      </w:r>
      <w:r>
        <w:t>taH | su/</w:t>
      </w:r>
      <w:r>
        <w:t>va/</w:t>
      </w:r>
      <w:r>
        <w:t>rga3m | (G4S1.5-60)</w:t>
      </w:r>
    </w:p>
    <w:p w14:paraId="58CEE763" w14:textId="7EDB1A8F" w:rsidR="00412978" w:rsidRDefault="00265D88">
      <w:r>
        <w:t>mA/</w:t>
      </w:r>
      <w:r>
        <w:t xml:space="preserve"> stu/</w:t>
      </w:r>
      <w:r>
        <w:t>taH stu/</w:t>
      </w:r>
      <w:r>
        <w:t>tO mA+</w:t>
      </w:r>
      <w:r>
        <w:t xml:space="preserve"> mA stu/</w:t>
      </w:r>
      <w:r>
        <w:t>taH su+</w:t>
      </w:r>
      <w:r>
        <w:t>va/</w:t>
      </w:r>
      <w:r>
        <w:t>rga3(gm) su+</w:t>
      </w:r>
      <w:r>
        <w:t>va/</w:t>
      </w:r>
      <w:r>
        <w:t xml:space="preserve">rga3(gg) </w:t>
      </w:r>
      <w:r>
        <w:t>stu/</w:t>
      </w:r>
      <w:r>
        <w:t>tO mA+</w:t>
      </w:r>
      <w:r>
        <w:t xml:space="preserve"> mA stu/</w:t>
      </w:r>
      <w:r>
        <w:t>taH su+</w:t>
      </w:r>
      <w:r>
        <w:t>va/</w:t>
      </w:r>
      <w:r>
        <w:t xml:space="preserve">rga3m | </w:t>
      </w:r>
    </w:p>
    <w:p w14:paraId="148FB6F1" w14:textId="15127BAC" w:rsidR="00412978" w:rsidRDefault="00265D88">
      <w:r>
        <w:t>38)   1.5.9.4(36)-  stu/</w:t>
      </w:r>
      <w:r>
        <w:t>taH | su/</w:t>
      </w:r>
      <w:r>
        <w:t>va/</w:t>
      </w:r>
      <w:r>
        <w:t>rga3m | lO/</w:t>
      </w:r>
      <w:r>
        <w:t>kam | (G4S1.5-60)</w:t>
      </w:r>
    </w:p>
    <w:p w14:paraId="686A01FB" w14:textId="382D0AD7" w:rsidR="00412978" w:rsidRDefault="00265D88">
      <w:r>
        <w:t>stu/</w:t>
      </w:r>
      <w:r>
        <w:t>taH su+</w:t>
      </w:r>
      <w:r>
        <w:t>va/</w:t>
      </w:r>
      <w:r>
        <w:t>rga3(gm) su+</w:t>
      </w:r>
      <w:r>
        <w:t>va/</w:t>
      </w:r>
      <w:r>
        <w:t>rga3(gg) stu/</w:t>
      </w:r>
      <w:r>
        <w:t>taH stu/</w:t>
      </w:r>
      <w:r>
        <w:t>taH su+</w:t>
      </w:r>
      <w:r>
        <w:t>va/</w:t>
      </w:r>
      <w:r>
        <w:t>rga3m ~MlO/</w:t>
      </w:r>
      <w:r>
        <w:t>kam ~MlO/</w:t>
      </w:r>
      <w:r>
        <w:t>ka(gm) su+</w:t>
      </w:r>
      <w:r>
        <w:t>va/</w:t>
      </w:r>
      <w:r>
        <w:t>rga3(gg) stu/</w:t>
      </w:r>
      <w:r>
        <w:t>taH stu/</w:t>
      </w:r>
      <w:r>
        <w:t>taH su+</w:t>
      </w:r>
      <w:r>
        <w:t>va/</w:t>
      </w:r>
      <w:r>
        <w:t>rga3m ~MlO/</w:t>
      </w:r>
      <w:r>
        <w:t xml:space="preserve">kam | </w:t>
      </w:r>
    </w:p>
    <w:p w14:paraId="45DAF07F" w14:textId="570D72E6" w:rsidR="00412978" w:rsidRDefault="00265D88">
      <w:r>
        <w:t>39)   1.5.9.</w:t>
      </w:r>
      <w:r>
        <w:t>4(37)-  su/</w:t>
      </w:r>
      <w:r>
        <w:t>va/</w:t>
      </w:r>
      <w:r>
        <w:t>rga3m | lO/</w:t>
      </w:r>
      <w:r>
        <w:t>kam | ga/</w:t>
      </w:r>
      <w:r>
        <w:t>3ma/</w:t>
      </w:r>
      <w:r>
        <w:t>yi/</w:t>
      </w:r>
      <w:r>
        <w:t>Shya/</w:t>
      </w:r>
      <w:r>
        <w:t>ti/</w:t>
      </w:r>
      <w:r>
        <w:t xml:space="preserve"> |</w:t>
      </w:r>
    </w:p>
    <w:p w14:paraId="7B490AB4" w14:textId="6F51956F" w:rsidR="00412978" w:rsidRDefault="00265D88">
      <w:r>
        <w:t>su/</w:t>
      </w:r>
      <w:r>
        <w:t>va/</w:t>
      </w:r>
      <w:r>
        <w:t>rga3m ~MlO/</w:t>
      </w:r>
      <w:r>
        <w:t>kam ~MlO/</w:t>
      </w:r>
      <w:r>
        <w:t>ka(gm) su+</w:t>
      </w:r>
      <w:r>
        <w:t>va/</w:t>
      </w:r>
      <w:r>
        <w:t>rga3(gm) su+</w:t>
      </w:r>
      <w:r>
        <w:t>va/</w:t>
      </w:r>
      <w:r>
        <w:t>rga3m ~MlO/</w:t>
      </w:r>
      <w:r>
        <w:t>kam ga+</w:t>
      </w:r>
      <w:r>
        <w:t>3mayiShyati ga3mayiShyati lO/</w:t>
      </w:r>
      <w:r>
        <w:t>ka(gm) su+</w:t>
      </w:r>
      <w:r>
        <w:t>va/</w:t>
      </w:r>
      <w:r>
        <w:t>rga3(gm) su+</w:t>
      </w:r>
      <w:r>
        <w:t>va/</w:t>
      </w:r>
      <w:r>
        <w:t>rga3m ~MlO/</w:t>
      </w:r>
      <w:r>
        <w:t>kam ga+</w:t>
      </w:r>
      <w:r>
        <w:t xml:space="preserve">3mayiShyati | </w:t>
      </w:r>
    </w:p>
    <w:p w14:paraId="3C2CA20A" w14:textId="3E9475D7" w:rsidR="00412978" w:rsidRDefault="00265D88">
      <w:r>
        <w:t>40)   1.5.9.4(37)-  su/</w:t>
      </w:r>
      <w:r>
        <w:t>va/</w:t>
      </w:r>
      <w:r>
        <w:t>rga3m |</w:t>
      </w:r>
    </w:p>
    <w:p w14:paraId="17511CD9" w14:textId="28789E5C" w:rsidR="00412978" w:rsidRDefault="00265D88">
      <w:r>
        <w:t>su/</w:t>
      </w:r>
      <w:r>
        <w:t>va/</w:t>
      </w:r>
      <w:r>
        <w:t>rg</w:t>
      </w:r>
      <w:r>
        <w:t>a3miti+</w:t>
      </w:r>
      <w:r>
        <w:t xml:space="preserve"> suvaH - ga3m | </w:t>
      </w:r>
    </w:p>
    <w:p w14:paraId="1DCC61B0" w14:textId="1B5917A5" w:rsidR="00412978" w:rsidRDefault="00265D88">
      <w:r>
        <w:t>41)   1.5.9.4(38)-  lO/</w:t>
      </w:r>
      <w:r>
        <w:t>kam | ga/</w:t>
      </w:r>
      <w:r>
        <w:t>3ma/</w:t>
      </w:r>
      <w:r>
        <w:t>yi/</w:t>
      </w:r>
      <w:r>
        <w:t>Shya/</w:t>
      </w:r>
      <w:r>
        <w:t>ti/</w:t>
      </w:r>
      <w:r>
        <w:t xml:space="preserve"> | iti+</w:t>
      </w:r>
      <w:r>
        <w:t xml:space="preserve"> |</w:t>
      </w:r>
    </w:p>
    <w:p w14:paraId="44CC60E6" w14:textId="22979C84" w:rsidR="00412978" w:rsidRDefault="00265D88">
      <w:r>
        <w:t>lO/</w:t>
      </w:r>
      <w:r>
        <w:t>kam ga+</w:t>
      </w:r>
      <w:r>
        <w:t>3mayiShyati ga3mayiShyati lO/</w:t>
      </w:r>
      <w:r>
        <w:t>kam ~MlO/</w:t>
      </w:r>
      <w:r>
        <w:t>kam ga+</w:t>
      </w:r>
      <w:r>
        <w:t>3mayiShya/</w:t>
      </w:r>
      <w:r>
        <w:t>tItIti+</w:t>
      </w:r>
      <w:r>
        <w:t xml:space="preserve"> ga3mayiShyati lO/</w:t>
      </w:r>
      <w:r>
        <w:t>kam ~MlO/</w:t>
      </w:r>
      <w:r>
        <w:t>kam ga+</w:t>
      </w:r>
      <w:r>
        <w:t>3mayiShya/</w:t>
      </w:r>
      <w:r>
        <w:t>tIti+</w:t>
      </w:r>
      <w:r>
        <w:t xml:space="preserve"> | </w:t>
      </w:r>
    </w:p>
    <w:p w14:paraId="6FAE27BA" w14:textId="466995B7" w:rsidR="00412978" w:rsidRDefault="00265D88">
      <w:r>
        <w:t>42)   1.5.9.4(39)-  ga/</w:t>
      </w:r>
      <w:r>
        <w:t>3ma/</w:t>
      </w:r>
      <w:r>
        <w:t>yi/</w:t>
      </w:r>
      <w:r>
        <w:t>Shya/</w:t>
      </w:r>
      <w:r>
        <w:t>ti/</w:t>
      </w:r>
      <w:r>
        <w:t xml:space="preserve"> | iti+</w:t>
      </w:r>
      <w:r>
        <w:t xml:space="preserve"> | sa</w:t>
      </w:r>
      <w:r>
        <w:t>H |</w:t>
      </w:r>
    </w:p>
    <w:p w14:paraId="0736F20D" w14:textId="1F3FCE95" w:rsidR="00412978" w:rsidRDefault="00265D88">
      <w:r>
        <w:t>ga/</w:t>
      </w:r>
      <w:r>
        <w:t>3ma/</w:t>
      </w:r>
      <w:r>
        <w:t>yi/</w:t>
      </w:r>
      <w:r>
        <w:t>Shya/</w:t>
      </w:r>
      <w:r>
        <w:t>tItIti+</w:t>
      </w:r>
      <w:r>
        <w:t xml:space="preserve"> ga3mayiShyati ga3mayiShya/</w:t>
      </w:r>
      <w:r>
        <w:t>tIti/</w:t>
      </w:r>
      <w:r>
        <w:t xml:space="preserve"> sa sa iti+</w:t>
      </w:r>
      <w:r>
        <w:t xml:space="preserve"> ga3mayiShyati ga3mayiShya/</w:t>
      </w:r>
      <w:r>
        <w:t>tIti/</w:t>
      </w:r>
      <w:r>
        <w:t xml:space="preserve"> saH | </w:t>
      </w:r>
    </w:p>
    <w:p w14:paraId="61F08A5A" w14:textId="0232BCAC" w:rsidR="00412978" w:rsidRDefault="00265D88">
      <w:r>
        <w:t>43)   1.5.9.4(40)-  iti+</w:t>
      </w:r>
      <w:r>
        <w:t xml:space="preserve"> | saH | a/</w:t>
      </w:r>
      <w:r>
        <w:t>g3nim |</w:t>
      </w:r>
    </w:p>
    <w:p w14:paraId="63F89049" w14:textId="3D4D6B2C" w:rsidR="00412978" w:rsidRDefault="00265D88">
      <w:r>
        <w:t>iti/</w:t>
      </w:r>
      <w:r>
        <w:t xml:space="preserve"> sa sa itIti/</w:t>
      </w:r>
      <w:r>
        <w:t>sO%</w:t>
      </w:r>
      <w:r>
        <w:t xml:space="preserve"> &amp;g3ni ma/</w:t>
      </w:r>
      <w:r>
        <w:t>g3ni(gm) sa itIti/</w:t>
      </w:r>
      <w:r>
        <w:t>sO%</w:t>
      </w:r>
      <w:r>
        <w:t xml:space="preserve"> &amp;g3nim | </w:t>
      </w:r>
    </w:p>
    <w:p w14:paraId="51C42872" w14:textId="4EABA1B0" w:rsidR="00412978" w:rsidRDefault="00265D88">
      <w:r>
        <w:t>44)   1.5.9.4(41)-  saH | a/</w:t>
      </w:r>
      <w:r>
        <w:t>g3nim | a/</w:t>
      </w:r>
      <w:r>
        <w:t>stau/</w:t>
      </w:r>
      <w:r>
        <w:t>t |</w:t>
      </w:r>
    </w:p>
    <w:p w14:paraId="6D5074C7" w14:textId="08C1D79B" w:rsidR="00412978" w:rsidRDefault="00265D88">
      <w:r>
        <w:t>sO%</w:t>
      </w:r>
      <w:r>
        <w:t xml:space="preserve"> &amp;g3ni ma/</w:t>
      </w:r>
      <w:r>
        <w:t>g3ni(gm) sa sO%</w:t>
      </w:r>
      <w:r>
        <w:t xml:space="preserve"> &amp;g3ni ma+</w:t>
      </w:r>
      <w:r>
        <w:t>stau da3stau da/</w:t>
      </w:r>
      <w:r>
        <w:t>3g3ni(gm) sa sO%</w:t>
      </w:r>
      <w:r>
        <w:t xml:space="preserve"> &amp;g3ni ma+</w:t>
      </w:r>
      <w:r>
        <w:t xml:space="preserve">staut | </w:t>
      </w:r>
    </w:p>
    <w:p w14:paraId="429CEE8E" w14:textId="1517991B" w:rsidR="00412978" w:rsidRDefault="00265D88">
      <w:r>
        <w:t>45)   1.5.9.4(42)-  a/</w:t>
      </w:r>
      <w:r>
        <w:t>g3nim | a/</w:t>
      </w:r>
      <w:r>
        <w:t>stau/</w:t>
      </w:r>
      <w:r>
        <w:t>t | saH |</w:t>
      </w:r>
    </w:p>
    <w:p w14:paraId="19788598" w14:textId="33134485" w:rsidR="00412978" w:rsidRDefault="00265D88">
      <w:r>
        <w:t>a/</w:t>
      </w:r>
      <w:r>
        <w:t>g3ni ma+</w:t>
      </w:r>
      <w:r>
        <w:t>stau da3stau da/</w:t>
      </w:r>
      <w:r>
        <w:t>3g3ni ma/</w:t>
      </w:r>
      <w:r>
        <w:t>g3ni ma+</w:t>
      </w:r>
      <w:r>
        <w:t>stau/</w:t>
      </w:r>
      <w:r>
        <w:t>th2 sa sO%</w:t>
      </w:r>
      <w:r>
        <w:t xml:space="preserve"> &amp;stauda/</w:t>
      </w:r>
      <w:r>
        <w:t>3g3ni ma/</w:t>
      </w:r>
      <w:r>
        <w:t>g3ni ma+</w:t>
      </w:r>
      <w:r>
        <w:t>stau/</w:t>
      </w:r>
      <w:r>
        <w:t xml:space="preserve">th2 saH | </w:t>
      </w:r>
    </w:p>
    <w:p w14:paraId="3FA9E10D" w14:textId="6A20D773" w:rsidR="00412978" w:rsidRDefault="00265D88">
      <w:r>
        <w:t>46)   1.5.9.4(4</w:t>
      </w:r>
      <w:r>
        <w:t>3)-  a/</w:t>
      </w:r>
      <w:r>
        <w:t>stau/</w:t>
      </w:r>
      <w:r>
        <w:t>t | saH | E/</w:t>
      </w:r>
      <w:r>
        <w:t>na/</w:t>
      </w:r>
      <w:r>
        <w:t>m |</w:t>
      </w:r>
    </w:p>
    <w:p w14:paraId="732B787A" w14:textId="32CB787E" w:rsidR="00412978" w:rsidRDefault="00265D88">
      <w:r>
        <w:t>a/</w:t>
      </w:r>
      <w:r>
        <w:t>stau/</w:t>
      </w:r>
      <w:r>
        <w:t>th2 sa sO%</w:t>
      </w:r>
      <w:r>
        <w:t xml:space="preserve"> &amp;stauda3stau/</w:t>
      </w:r>
      <w:r>
        <w:t>th2 sa E+</w:t>
      </w:r>
      <w:r>
        <w:t>na mEna(gm) sO%</w:t>
      </w:r>
      <w:r>
        <w:t xml:space="preserve"> &amp;stauda3stau/</w:t>
      </w:r>
      <w:r>
        <w:t>th2 sa E+</w:t>
      </w:r>
      <w:r>
        <w:t xml:space="preserve">nam | </w:t>
      </w:r>
    </w:p>
    <w:p w14:paraId="65B9C878" w14:textId="7FBAE41B" w:rsidR="00412978" w:rsidRDefault="00265D88">
      <w:r>
        <w:lastRenderedPageBreak/>
        <w:t>47)   1.5.9.4(44)-  saH | E/</w:t>
      </w:r>
      <w:r>
        <w:t>na/</w:t>
      </w:r>
      <w:r>
        <w:t>m | stu/</w:t>
      </w:r>
      <w:r>
        <w:t>taH |</w:t>
      </w:r>
    </w:p>
    <w:p w14:paraId="234C9004" w14:textId="7F454EC6" w:rsidR="00412978" w:rsidRDefault="00265D88">
      <w:r>
        <w:t>sa E+</w:t>
      </w:r>
      <w:r>
        <w:t>na mEna/</w:t>
      </w:r>
      <w:r>
        <w:t>(gm/</w:t>
      </w:r>
      <w:r>
        <w:t>) sa sa E+</w:t>
      </w:r>
      <w:r>
        <w:t>na(gg) stu/</w:t>
      </w:r>
      <w:r>
        <w:t>taH stu/</w:t>
      </w:r>
      <w:r>
        <w:t>ta E+</w:t>
      </w:r>
      <w:r>
        <w:t>na/</w:t>
      </w:r>
      <w:r>
        <w:t>(gm/</w:t>
      </w:r>
      <w:r>
        <w:t>) sa sa E+</w:t>
      </w:r>
      <w:r>
        <w:t>na(gg) stu/</w:t>
      </w:r>
      <w:r>
        <w:t xml:space="preserve">taH | </w:t>
      </w:r>
    </w:p>
    <w:p w14:paraId="4B3DBCEC" w14:textId="117216CF" w:rsidR="00412978" w:rsidRDefault="00265D88">
      <w:r>
        <w:t>48)   1.5.9.4(45)-  E/</w:t>
      </w:r>
      <w:r>
        <w:t>na/</w:t>
      </w:r>
      <w:r>
        <w:t>m | stu/</w:t>
      </w:r>
      <w:r>
        <w:t>taH | su/</w:t>
      </w:r>
      <w:r>
        <w:t>va/</w:t>
      </w:r>
      <w:r>
        <w:t>rga3m |</w:t>
      </w:r>
    </w:p>
    <w:p w14:paraId="1A8590EA" w14:textId="6A475395" w:rsidR="00412978" w:rsidRDefault="00265D88">
      <w:r>
        <w:t>E/</w:t>
      </w:r>
      <w:r>
        <w:t>na/</w:t>
      </w:r>
      <w:r>
        <w:t>(gg/</w:t>
      </w:r>
      <w:r>
        <w:t>) stu/</w:t>
      </w:r>
      <w:r>
        <w:t>taH stu/</w:t>
      </w:r>
      <w:r>
        <w:t>ta E+</w:t>
      </w:r>
      <w:r>
        <w:t>na mEna(gg) stu/</w:t>
      </w:r>
      <w:r>
        <w:t>taH su+</w:t>
      </w:r>
      <w:r>
        <w:t>va/</w:t>
      </w:r>
      <w:r>
        <w:t>rga3(gm) su+</w:t>
      </w:r>
      <w:r>
        <w:t>va/</w:t>
      </w:r>
      <w:r>
        <w:t>rga3(gg) stu/</w:t>
      </w:r>
      <w:r>
        <w:t>ta E+</w:t>
      </w:r>
      <w:r>
        <w:t>na mEna(gg) stu/</w:t>
      </w:r>
      <w:r>
        <w:t>taH su+</w:t>
      </w:r>
      <w:r>
        <w:t>va/</w:t>
      </w:r>
      <w:r>
        <w:t>rga3</w:t>
      </w:r>
      <w:r>
        <w:t xml:space="preserve">m | </w:t>
      </w:r>
    </w:p>
    <w:p w14:paraId="1115190F" w14:textId="203D8D92" w:rsidR="00412978" w:rsidRDefault="00265D88">
      <w:r>
        <w:t>49)   1.5.9.4(46)-  stu/</w:t>
      </w:r>
      <w:r>
        <w:t>taH | su/</w:t>
      </w:r>
      <w:r>
        <w:t>va/</w:t>
      </w:r>
      <w:r>
        <w:t>rga3m | lO/</w:t>
      </w:r>
      <w:r>
        <w:t>kam |</w:t>
      </w:r>
    </w:p>
    <w:p w14:paraId="716F02D4" w14:textId="44A07F36" w:rsidR="00412978" w:rsidRDefault="00265D88">
      <w:r>
        <w:t>stu/</w:t>
      </w:r>
      <w:r>
        <w:t>taH su+</w:t>
      </w:r>
      <w:r>
        <w:t>va/</w:t>
      </w:r>
      <w:r>
        <w:t>rga3(gm) su+</w:t>
      </w:r>
      <w:r>
        <w:t>va/</w:t>
      </w:r>
      <w:r>
        <w:t>rga3(gg) stu/</w:t>
      </w:r>
      <w:r>
        <w:t>taH stu/</w:t>
      </w:r>
      <w:r>
        <w:t>taH su+</w:t>
      </w:r>
      <w:r>
        <w:t>va/</w:t>
      </w:r>
      <w:r>
        <w:t>rga3m ~MlO/</w:t>
      </w:r>
      <w:r>
        <w:t>kam ~MlO/</w:t>
      </w:r>
      <w:r>
        <w:t>ka(gm) su+</w:t>
      </w:r>
      <w:r>
        <w:t>va/</w:t>
      </w:r>
      <w:r>
        <w:t>rga3(gg) stu/</w:t>
      </w:r>
      <w:r>
        <w:t>taH stu/</w:t>
      </w:r>
      <w:r>
        <w:t>taH su+</w:t>
      </w:r>
      <w:r>
        <w:t>va/</w:t>
      </w:r>
      <w:r>
        <w:t>rga3m ~MlO/</w:t>
      </w:r>
      <w:r>
        <w:t xml:space="preserve">kam | </w:t>
      </w:r>
    </w:p>
    <w:p w14:paraId="4ACC6990" w14:textId="73B50A7C" w:rsidR="00412978" w:rsidRDefault="00265D88">
      <w:r>
        <w:t>50)   1.5.9.4(47)-  su/</w:t>
      </w:r>
      <w:r>
        <w:t>va/</w:t>
      </w:r>
      <w:r>
        <w:t>rga3m | lO/</w:t>
      </w:r>
      <w:r>
        <w:t>kam | a/</w:t>
      </w:r>
      <w:r>
        <w:t>ga/</w:t>
      </w:r>
      <w:r>
        <w:t>3ma/</w:t>
      </w:r>
      <w:r>
        <w:t>ya/</w:t>
      </w:r>
      <w:r>
        <w:t>t</w:t>
      </w:r>
      <w:r>
        <w:t xml:space="preserve"> |</w:t>
      </w:r>
    </w:p>
    <w:p w14:paraId="1EFA9E8B" w14:textId="3C1BDD0F" w:rsidR="00412978" w:rsidRDefault="00265D88">
      <w:r>
        <w:t>su/</w:t>
      </w:r>
      <w:r>
        <w:t>va/</w:t>
      </w:r>
      <w:r>
        <w:t>rga3m ~MlO/</w:t>
      </w:r>
      <w:r>
        <w:t>kam ~MlO/</w:t>
      </w:r>
      <w:r>
        <w:t>ka(gm) su+</w:t>
      </w:r>
      <w:r>
        <w:t>va/</w:t>
      </w:r>
      <w:r>
        <w:t>rga3(gm) su+</w:t>
      </w:r>
      <w:r>
        <w:t>va/</w:t>
      </w:r>
      <w:r>
        <w:t>rga3m ~MlO/</w:t>
      </w:r>
      <w:r>
        <w:t>ka ma+</w:t>
      </w:r>
      <w:r>
        <w:t>ga3maya da3ga3maya llO/</w:t>
      </w:r>
      <w:r>
        <w:t>ka(gm) su+</w:t>
      </w:r>
      <w:r>
        <w:t>va/</w:t>
      </w:r>
      <w:r>
        <w:t>rga3(gm) su+</w:t>
      </w:r>
      <w:r>
        <w:t>va/</w:t>
      </w:r>
      <w:r>
        <w:t>rga3m ~MlO/</w:t>
      </w:r>
      <w:r>
        <w:t>ka ma+</w:t>
      </w:r>
      <w:r>
        <w:t xml:space="preserve">ga3mayat | </w:t>
      </w:r>
    </w:p>
    <w:p w14:paraId="0FA0FD30" w14:textId="7641BFE9" w:rsidR="00412978" w:rsidRDefault="00265D88">
      <w:r>
        <w:t>51)   1.5.9.4(47)-  su/</w:t>
      </w:r>
      <w:r>
        <w:t>va/</w:t>
      </w:r>
      <w:r>
        <w:t>rga3m |</w:t>
      </w:r>
    </w:p>
    <w:p w14:paraId="2E1DC0E1" w14:textId="54F47B50" w:rsidR="00412978" w:rsidRDefault="00265D88">
      <w:r>
        <w:t>su/</w:t>
      </w:r>
      <w:r>
        <w:t>va/</w:t>
      </w:r>
      <w:r>
        <w:t>rga3miti+</w:t>
      </w:r>
      <w:r>
        <w:t xml:space="preserve"> suvaH - ga3m | </w:t>
      </w:r>
    </w:p>
    <w:p w14:paraId="467D322F" w14:textId="43415643" w:rsidR="00412978" w:rsidRDefault="00265D88">
      <w:r>
        <w:t>52)   1.5.9.4(48)-  lO/</w:t>
      </w:r>
      <w:r>
        <w:t>kam | a/</w:t>
      </w:r>
      <w:r>
        <w:t>ga/</w:t>
      </w:r>
      <w:r>
        <w:t>3m</w:t>
      </w:r>
      <w:r>
        <w:t>a/</w:t>
      </w:r>
      <w:r>
        <w:t>ya/</w:t>
      </w:r>
      <w:r>
        <w:t>t | yaH |</w:t>
      </w:r>
    </w:p>
    <w:p w14:paraId="4BFB02A0" w14:textId="0D78FD6F" w:rsidR="00412978" w:rsidRDefault="00265D88">
      <w:r>
        <w:t>lO/</w:t>
      </w:r>
      <w:r>
        <w:t>ka ma+</w:t>
      </w:r>
      <w:r>
        <w:t>ga3maya da3ga3maya llO/</w:t>
      </w:r>
      <w:r>
        <w:t>kam ~MlO/</w:t>
      </w:r>
      <w:r>
        <w:t>ka ma+</w:t>
      </w:r>
      <w:r>
        <w:t>ga3maya/</w:t>
      </w:r>
      <w:r>
        <w:t>d3 yO yO+</w:t>
      </w:r>
      <w:r>
        <w:t xml:space="preserve"> &amp;ga3mayallO/</w:t>
      </w:r>
      <w:r>
        <w:t>kam ~MlO/</w:t>
      </w:r>
      <w:r>
        <w:t>ka ma+</w:t>
      </w:r>
      <w:r>
        <w:t>ga3maya/</w:t>
      </w:r>
      <w:r>
        <w:t xml:space="preserve">d3 yaH | </w:t>
      </w:r>
    </w:p>
    <w:p w14:paraId="77A08DE3" w14:textId="696FA2EC" w:rsidR="00412978" w:rsidRDefault="00265D88">
      <w:r>
        <w:t>53)   1.5.9.4(49)-  a/</w:t>
      </w:r>
      <w:r>
        <w:t>ga/</w:t>
      </w:r>
      <w:r>
        <w:t>3ma/</w:t>
      </w:r>
      <w:r>
        <w:t>ya/</w:t>
      </w:r>
      <w:r>
        <w:t>t | yaH | E/</w:t>
      </w:r>
      <w:r>
        <w:t>vam |</w:t>
      </w:r>
    </w:p>
    <w:p w14:paraId="65702E88" w14:textId="22D6F05F" w:rsidR="00412978" w:rsidRDefault="00265D88">
      <w:r>
        <w:t>a/</w:t>
      </w:r>
      <w:r>
        <w:t>ga/</w:t>
      </w:r>
      <w:r>
        <w:t>3ma/</w:t>
      </w:r>
      <w:r>
        <w:t>ya/</w:t>
      </w:r>
      <w:r>
        <w:t>d3 yO yO+</w:t>
      </w:r>
      <w:r>
        <w:t xml:space="preserve"> &amp;ga3mayada3ga3maya/</w:t>
      </w:r>
      <w:r>
        <w:t>d3 ya E/</w:t>
      </w:r>
      <w:r>
        <w:t>va mE/</w:t>
      </w:r>
      <w:r>
        <w:t>vaM ~MyO+</w:t>
      </w:r>
      <w:r>
        <w:t xml:space="preserve"> &amp;ga3mayada3ga3ma</w:t>
      </w:r>
      <w:r>
        <w:t>ya/</w:t>
      </w:r>
      <w:r>
        <w:t>d3 ya E/</w:t>
      </w:r>
      <w:r>
        <w:t xml:space="preserve">vam | </w:t>
      </w:r>
    </w:p>
    <w:p w14:paraId="1BB5F4FF" w14:textId="1F9DB31A" w:rsidR="00412978" w:rsidRDefault="00265D88">
      <w:r>
        <w:t>54)   1.5.9.4(50)-  yaH | E/</w:t>
      </w:r>
      <w:r>
        <w:t>vam | vi/</w:t>
      </w:r>
      <w:r>
        <w:t>d3vAn |</w:t>
      </w:r>
    </w:p>
    <w:p w14:paraId="2E848918" w14:textId="77ED864D" w:rsidR="00412978" w:rsidRDefault="00265D88">
      <w:r>
        <w:t>ya E/</w:t>
      </w:r>
      <w:r>
        <w:t>va mE/</w:t>
      </w:r>
      <w:r>
        <w:t>vaM ~MyO ya E/</w:t>
      </w:r>
      <w:r>
        <w:t>vaM ~Mvi/</w:t>
      </w:r>
      <w:r>
        <w:t>d3vAn. vi/</w:t>
      </w:r>
      <w:r>
        <w:t>d3vA ~nE/</w:t>
      </w:r>
      <w:r>
        <w:t>vaM ~MyO ya E/</w:t>
      </w:r>
      <w:r>
        <w:t>vaM ~Mvi/</w:t>
      </w:r>
      <w:r>
        <w:t xml:space="preserve">d3vAn | </w:t>
      </w:r>
    </w:p>
    <w:p w14:paraId="2D8C28E0" w14:textId="280641F5" w:rsidR="00412978" w:rsidRDefault="00265D88">
      <w:r>
        <w:t>1)   1.5.9.5(1)-  E/</w:t>
      </w:r>
      <w:r>
        <w:t>vam | vi/</w:t>
      </w:r>
      <w:r>
        <w:t>d3vAn | a/</w:t>
      </w:r>
      <w:r>
        <w:t>g3nim |</w:t>
      </w:r>
    </w:p>
    <w:p w14:paraId="7508D3F7" w14:textId="4CAF51BC" w:rsidR="00412978" w:rsidRDefault="00265D88">
      <w:r>
        <w:t>E/</w:t>
      </w:r>
      <w:r>
        <w:t>vaM ~Mvi/</w:t>
      </w:r>
      <w:r>
        <w:t>d3vAn. vi/</w:t>
      </w:r>
      <w:r>
        <w:t>d3vA ~nE/</w:t>
      </w:r>
      <w:r>
        <w:t>va mE/</w:t>
      </w:r>
      <w:r>
        <w:t>vaM ~Mvi/</w:t>
      </w:r>
      <w:r>
        <w:t>d3vA ~na/</w:t>
      </w:r>
      <w:r>
        <w:t>g3ni ma/</w:t>
      </w:r>
      <w:r>
        <w:t>g3niM ~Mvi/</w:t>
      </w:r>
      <w:r>
        <w:t>d3vA ~nE/</w:t>
      </w:r>
      <w:r>
        <w:t>va mE/</w:t>
      </w:r>
      <w:r>
        <w:t>vaM ~Mvi/</w:t>
      </w:r>
      <w:r>
        <w:t>d3vA ~na/</w:t>
      </w:r>
      <w:r>
        <w:t xml:space="preserve">g3nim | </w:t>
      </w:r>
    </w:p>
    <w:p w14:paraId="6EB8AC94" w14:textId="1261654B" w:rsidR="00412978" w:rsidRDefault="00265D88">
      <w:r>
        <w:t>2)   1.5.9.5(2)-  vi/</w:t>
      </w:r>
      <w:r>
        <w:t>d3vAn | a/</w:t>
      </w:r>
      <w:r>
        <w:t>g3nim | u/</w:t>
      </w:r>
      <w:r>
        <w:t>pa/</w:t>
      </w:r>
      <w:r>
        <w:t>tiShTha+</w:t>
      </w:r>
      <w:r>
        <w:t>2tE |</w:t>
      </w:r>
    </w:p>
    <w:p w14:paraId="3DC1A1BA" w14:textId="15F08E6B" w:rsidR="00412978" w:rsidRDefault="00265D88">
      <w:r>
        <w:t>vi/</w:t>
      </w:r>
      <w:r>
        <w:t>d3vA ~na/</w:t>
      </w:r>
      <w:r>
        <w:t>g3ni ma/</w:t>
      </w:r>
      <w:r>
        <w:t>g3niM ~Mvi/</w:t>
      </w:r>
      <w:r>
        <w:t>d3vAn. vi/</w:t>
      </w:r>
      <w:r>
        <w:t>d3vA ~na/</w:t>
      </w:r>
      <w:r>
        <w:t>g3ni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&amp;g3niM ~Mvi/</w:t>
      </w:r>
      <w:r>
        <w:t>d3vAn. vi/</w:t>
      </w:r>
      <w:r>
        <w:t>d3vA ~na/</w:t>
      </w:r>
      <w:r>
        <w:t>g3ni mu+</w:t>
      </w:r>
      <w:r>
        <w:t>pa/</w:t>
      </w:r>
      <w:r>
        <w:t>tiShTha+</w:t>
      </w:r>
      <w:r>
        <w:t xml:space="preserve">2tE </w:t>
      </w:r>
      <w:r>
        <w:t xml:space="preserve">| </w:t>
      </w:r>
    </w:p>
    <w:p w14:paraId="48662F11" w14:textId="7CF71433" w:rsidR="00412978" w:rsidRDefault="00265D88">
      <w:r>
        <w:t>3)   1.5.9.5(3)-  a/</w:t>
      </w:r>
      <w:r>
        <w:t>g3nim | u/</w:t>
      </w:r>
      <w:r>
        <w:t>pa/</w:t>
      </w:r>
      <w:r>
        <w:t>tiShTha+</w:t>
      </w:r>
      <w:r>
        <w:t>2tE | su/</w:t>
      </w:r>
      <w:r>
        <w:t>va/</w:t>
      </w:r>
      <w:r>
        <w:t>rga3m |</w:t>
      </w:r>
    </w:p>
    <w:p w14:paraId="1328787E" w14:textId="39E5D1A6" w:rsidR="00412978" w:rsidRDefault="00265D88">
      <w:r>
        <w:lastRenderedPageBreak/>
        <w:t>a/</w:t>
      </w:r>
      <w:r>
        <w:t>g3ni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tiShTha+</w:t>
      </w:r>
      <w:r>
        <w:t>2tE suva/</w:t>
      </w:r>
      <w:r>
        <w:t>rga3(gm) su+</w:t>
      </w:r>
      <w:r>
        <w:t>va/</w:t>
      </w:r>
      <w:r>
        <w:t>rga3 mu+</w:t>
      </w:r>
      <w:r>
        <w:t>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tiShTha+</w:t>
      </w:r>
      <w:r>
        <w:t>2tE suva/</w:t>
      </w:r>
      <w:r>
        <w:t xml:space="preserve">rga3m | </w:t>
      </w:r>
    </w:p>
    <w:p w14:paraId="12A34109" w14:textId="20A56DAD" w:rsidR="00412978" w:rsidRDefault="00265D88">
      <w:r>
        <w:t>4)   1.5.9.5(4)-  u/</w:t>
      </w:r>
      <w:r>
        <w:t>pa/</w:t>
      </w:r>
      <w:r>
        <w:t>tiShT</w:t>
      </w:r>
      <w:r>
        <w:t>ha+</w:t>
      </w:r>
      <w:r>
        <w:t>2tE | su/</w:t>
      </w:r>
      <w:r>
        <w:t>va/</w:t>
      </w:r>
      <w:r>
        <w:t>rga3m | E/</w:t>
      </w:r>
      <w:r>
        <w:t>va |</w:t>
      </w:r>
    </w:p>
    <w:p w14:paraId="1C029FC8" w14:textId="405282E0" w:rsidR="00412978" w:rsidRDefault="00265D88">
      <w:r>
        <w:t>u/</w:t>
      </w:r>
      <w:r>
        <w:t>pa/</w:t>
      </w:r>
      <w:r>
        <w:t>tiShTha+</w:t>
      </w:r>
      <w:r>
        <w:t>2tE suva/</w:t>
      </w:r>
      <w:r>
        <w:t>rga3(gm) su+</w:t>
      </w:r>
      <w:r>
        <w:t>va/</w:t>
      </w:r>
      <w:r>
        <w:t>rga3 mu+</w:t>
      </w:r>
      <w:r>
        <w:t>pa/</w:t>
      </w:r>
      <w:r>
        <w:t>tiShTha+</w:t>
      </w:r>
      <w:r>
        <w:t>2ta upa/</w:t>
      </w:r>
      <w:r>
        <w:t>tiShTha+</w:t>
      </w:r>
      <w:r>
        <w:t>2tE suva/</w:t>
      </w:r>
      <w:r>
        <w:t>rga3 mE/</w:t>
      </w:r>
      <w:r>
        <w:t>vaiva su+</w:t>
      </w:r>
      <w:r>
        <w:t>va/</w:t>
      </w:r>
      <w:r>
        <w:t>rga3 mu+</w:t>
      </w:r>
      <w:r>
        <w:t>pa/</w:t>
      </w:r>
      <w:r>
        <w:t>tiShTha+</w:t>
      </w:r>
      <w:r>
        <w:t>2ta upa/</w:t>
      </w:r>
      <w:r>
        <w:t>tiShTha+</w:t>
      </w:r>
      <w:r>
        <w:t>2tE suva/</w:t>
      </w:r>
      <w:r>
        <w:t>rga3 mE/</w:t>
      </w:r>
      <w:r>
        <w:t xml:space="preserve">va | </w:t>
      </w:r>
    </w:p>
    <w:p w14:paraId="2BB88743" w14:textId="4808FB7B" w:rsidR="00412978" w:rsidRDefault="00265D88">
      <w:r>
        <w:t>5)   1.5.9.5(4)-  u/</w:t>
      </w:r>
      <w:r>
        <w:t>pa/</w:t>
      </w:r>
      <w:r>
        <w:t>tiShTha+</w:t>
      </w:r>
      <w:r>
        <w:t>2tE |</w:t>
      </w:r>
    </w:p>
    <w:p w14:paraId="6129D361" w14:textId="505BB8D7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1C9F195D" w14:textId="284984DA" w:rsidR="00412978" w:rsidRDefault="00265D88">
      <w:r>
        <w:t>6)   1.5.9.5(5)-  su/</w:t>
      </w:r>
      <w:r>
        <w:t>va/</w:t>
      </w:r>
      <w:r>
        <w:t>rga3m | E/</w:t>
      </w:r>
      <w:r>
        <w:t>va | lO/</w:t>
      </w:r>
      <w:r>
        <w:t>kam |</w:t>
      </w:r>
    </w:p>
    <w:p w14:paraId="1E9CD88F" w14:textId="7BCD29CD" w:rsidR="00412978" w:rsidRDefault="00265D88">
      <w:r>
        <w:t>su/</w:t>
      </w:r>
      <w:r>
        <w:t>va/</w:t>
      </w:r>
      <w:r>
        <w:t>rga3 mE/</w:t>
      </w:r>
      <w:r>
        <w:t>vaiva su+</w:t>
      </w:r>
      <w:r>
        <w:t>va/</w:t>
      </w:r>
      <w:r>
        <w:t>rga3(gm) su+</w:t>
      </w:r>
      <w:r>
        <w:t>va/</w:t>
      </w:r>
      <w:r>
        <w:t>rga3 mE/</w:t>
      </w:r>
      <w:r>
        <w:t>va lO/</w:t>
      </w:r>
      <w:r>
        <w:t>kam ~MlO/</w:t>
      </w:r>
      <w:r>
        <w:t>ka mE/</w:t>
      </w:r>
      <w:r>
        <w:t>va su+</w:t>
      </w:r>
      <w:r>
        <w:t>va/</w:t>
      </w:r>
      <w:r>
        <w:t>rga3(gm) su+</w:t>
      </w:r>
      <w:r>
        <w:t>va/</w:t>
      </w:r>
      <w:r>
        <w:t>rga3 mE/</w:t>
      </w:r>
      <w:r>
        <w:t>va lO/</w:t>
      </w:r>
      <w:r>
        <w:t xml:space="preserve">kam | </w:t>
      </w:r>
    </w:p>
    <w:p w14:paraId="022C9C47" w14:textId="733F79C9" w:rsidR="00412978" w:rsidRDefault="00265D88">
      <w:r>
        <w:t>7)   1.5.9.5(5)-  su/</w:t>
      </w:r>
      <w:r>
        <w:t>va/</w:t>
      </w:r>
      <w:r>
        <w:t>rga3m |</w:t>
      </w:r>
    </w:p>
    <w:p w14:paraId="0473F75C" w14:textId="3603F204" w:rsidR="00412978" w:rsidRDefault="00265D88">
      <w:r>
        <w:t>su/</w:t>
      </w:r>
      <w:r>
        <w:t>va/</w:t>
      </w:r>
      <w:r>
        <w:t>rga3miti+</w:t>
      </w:r>
      <w:r>
        <w:t xml:space="preserve"> suvaH - ga3m | </w:t>
      </w:r>
    </w:p>
    <w:p w14:paraId="6FE5344D" w14:textId="1AA23ABC" w:rsidR="00412978" w:rsidRDefault="00265D88">
      <w:r>
        <w:t>8)   1.5.9.5(6)-  E/</w:t>
      </w:r>
      <w:r>
        <w:t>va | lO/</w:t>
      </w:r>
      <w:r>
        <w:t>kam | E/</w:t>
      </w:r>
      <w:r>
        <w:t>ti/</w:t>
      </w:r>
      <w:r>
        <w:t xml:space="preserve"> |</w:t>
      </w:r>
    </w:p>
    <w:p w14:paraId="4714616D" w14:textId="4BA14CE6" w:rsidR="00412978" w:rsidRDefault="00265D88">
      <w:r>
        <w:t>E/</w:t>
      </w:r>
      <w:r>
        <w:t>va lO/</w:t>
      </w:r>
      <w:r>
        <w:t>kam ~MlO/</w:t>
      </w:r>
      <w:r>
        <w:t>ka mE/</w:t>
      </w:r>
      <w:r>
        <w:t>vaiva lO/</w:t>
      </w:r>
      <w:r>
        <w:t>ka mE%</w:t>
      </w:r>
      <w:r>
        <w:t>tyEti lO/</w:t>
      </w:r>
      <w:r>
        <w:t>ka mE/</w:t>
      </w:r>
      <w:r>
        <w:t>vaiva lO/</w:t>
      </w:r>
      <w:r>
        <w:t>ka mE+</w:t>
      </w:r>
      <w:r>
        <w:t xml:space="preserve">ti | </w:t>
      </w:r>
    </w:p>
    <w:p w14:paraId="73EA8011" w14:textId="2BC290FC" w:rsidR="00412978" w:rsidRDefault="00265D88">
      <w:r>
        <w:t>9)   1.5.9.5(7)-  lO/</w:t>
      </w:r>
      <w:r>
        <w:t>kam | E/</w:t>
      </w:r>
      <w:r>
        <w:t>ti/</w:t>
      </w:r>
      <w:r>
        <w:t xml:space="preserve"> | sarva%</w:t>
      </w:r>
      <w:r>
        <w:t>m |</w:t>
      </w:r>
    </w:p>
    <w:p w14:paraId="063FF47B" w14:textId="40E79634" w:rsidR="00412978" w:rsidRDefault="00265D88">
      <w:r>
        <w:t>lO/</w:t>
      </w:r>
      <w:r>
        <w:t>ka mE%</w:t>
      </w:r>
      <w:r>
        <w:t>tyEti lO/</w:t>
      </w:r>
      <w:r>
        <w:t>kam ~MlO/</w:t>
      </w:r>
      <w:r>
        <w:t>ka mE+</w:t>
      </w:r>
      <w:r>
        <w:t>ti/</w:t>
      </w:r>
      <w:r>
        <w:t xml:space="preserve"> sarva/</w:t>
      </w:r>
      <w:r>
        <w:t>(gm/</w:t>
      </w:r>
      <w:r>
        <w:t>) sarva+</w:t>
      </w:r>
      <w:r>
        <w:t xml:space="preserve"> mEti lO/</w:t>
      </w:r>
      <w:r>
        <w:t>kam ~MlO/</w:t>
      </w:r>
      <w:r>
        <w:t>ka mE+</w:t>
      </w:r>
      <w:r>
        <w:t>ti/</w:t>
      </w:r>
      <w:r>
        <w:t xml:space="preserve"> sarva%</w:t>
      </w:r>
      <w:r>
        <w:t xml:space="preserve">m | </w:t>
      </w:r>
    </w:p>
    <w:p w14:paraId="5E92C02A" w14:textId="5B9051BC" w:rsidR="00412978" w:rsidRDefault="00265D88">
      <w:r>
        <w:t>10)   1.5.9.5(8)-  E/</w:t>
      </w:r>
      <w:r>
        <w:t>ti/</w:t>
      </w:r>
      <w:r>
        <w:t xml:space="preserve"> | sarva%</w:t>
      </w:r>
      <w:r>
        <w:t>m | Ayu+</w:t>
      </w:r>
      <w:r>
        <w:t>H |</w:t>
      </w:r>
    </w:p>
    <w:p w14:paraId="3EE2EEEA" w14:textId="62B400A2" w:rsidR="00412978" w:rsidRDefault="00265D88">
      <w:r>
        <w:t>E/</w:t>
      </w:r>
      <w:r>
        <w:t>ti/</w:t>
      </w:r>
      <w:r>
        <w:t xml:space="preserve"> sarva/</w:t>
      </w:r>
      <w:r>
        <w:t>(gm/</w:t>
      </w:r>
      <w:r>
        <w:t>) sarva+</w:t>
      </w:r>
      <w:r>
        <w:t xml:space="preserve"> mEtyEti/</w:t>
      </w:r>
      <w:r>
        <w:t xml:space="preserve"> sarva/</w:t>
      </w:r>
      <w:r>
        <w:t xml:space="preserve"> mAyu/</w:t>
      </w:r>
      <w:r>
        <w:t>rAyu/</w:t>
      </w:r>
      <w:r>
        <w:t>H sarva+</w:t>
      </w:r>
      <w:r>
        <w:t xml:space="preserve"> mEtyEti/</w:t>
      </w:r>
      <w:r>
        <w:t xml:space="preserve"> sarva/</w:t>
      </w:r>
      <w:r>
        <w:t xml:space="preserve"> mAyu+</w:t>
      </w:r>
      <w:r>
        <w:t xml:space="preserve">H | </w:t>
      </w:r>
    </w:p>
    <w:p w14:paraId="22F450D0" w14:textId="6F86B10C" w:rsidR="00412978" w:rsidRDefault="00265D88">
      <w:r>
        <w:t>11)   1.5.9.5(9)-  sarva%</w:t>
      </w:r>
      <w:r>
        <w:t>m | Ayu+</w:t>
      </w:r>
      <w:r>
        <w:t>H | E/</w:t>
      </w:r>
      <w:r>
        <w:t>ti/</w:t>
      </w:r>
      <w:r>
        <w:t xml:space="preserve"> | (G4S1.5-62)</w:t>
      </w:r>
    </w:p>
    <w:p w14:paraId="11CD122F" w14:textId="0190A60C" w:rsidR="00412978" w:rsidRDefault="00265D88">
      <w:r>
        <w:t>sarva/</w:t>
      </w:r>
      <w:r>
        <w:t xml:space="preserve"> mAyu/</w:t>
      </w:r>
      <w:r>
        <w:t>rAyu/</w:t>
      </w:r>
      <w:r>
        <w:t>H sarva/</w:t>
      </w:r>
      <w:r>
        <w:t>(gm/</w:t>
      </w:r>
      <w:r>
        <w:t>) sarva/</w:t>
      </w:r>
      <w:r>
        <w:t xml:space="preserve"> mAyu+</w:t>
      </w:r>
      <w:r>
        <w:t xml:space="preserve"> rEtyE/</w:t>
      </w:r>
      <w:r>
        <w:t>tyAyu/</w:t>
      </w:r>
      <w:r>
        <w:t>H sarva/</w:t>
      </w:r>
      <w:r>
        <w:t>(gm/</w:t>
      </w:r>
      <w:r>
        <w:t>) sarva/</w:t>
      </w:r>
      <w:r>
        <w:t xml:space="preserve"> mAyu+</w:t>
      </w:r>
      <w:r>
        <w:t xml:space="preserve">rEti | </w:t>
      </w:r>
    </w:p>
    <w:p w14:paraId="033F47A8" w14:textId="773467D9" w:rsidR="00412978" w:rsidRDefault="00265D88">
      <w:r>
        <w:t>12)   1.5.9.5(10)-  Ayu+</w:t>
      </w:r>
      <w:r>
        <w:t>H | E/</w:t>
      </w:r>
      <w:r>
        <w:t>ti/</w:t>
      </w:r>
      <w:r>
        <w:t xml:space="preserve"> | a/</w:t>
      </w:r>
      <w:r>
        <w:t>Bi4 | (G4S1.5-62)</w:t>
      </w:r>
    </w:p>
    <w:p w14:paraId="2DAC9C73" w14:textId="31A9E29B" w:rsidR="00412978" w:rsidRDefault="00265D88">
      <w:r>
        <w:t>Ayu+</w:t>
      </w:r>
      <w:r>
        <w:t xml:space="preserve"> rEtyE/</w:t>
      </w:r>
      <w:r>
        <w:t>tyAyu/</w:t>
      </w:r>
      <w:r>
        <w:t xml:space="preserve"> rAyu+</w:t>
      </w:r>
      <w:r>
        <w:t>rEtya/</w:t>
      </w:r>
      <w:r>
        <w:t>B4yA%</w:t>
      </w:r>
      <w:r>
        <w:t>(1/</w:t>
      </w:r>
      <w:r>
        <w:t>)B4yE%</w:t>
      </w:r>
      <w:r>
        <w:t xml:space="preserve"> tyAyu/</w:t>
      </w:r>
      <w:r>
        <w:t xml:space="preserve"> rAyu+</w:t>
      </w:r>
      <w:r>
        <w:t>rEtya/</w:t>
      </w:r>
      <w:r>
        <w:t xml:space="preserve">Bi4 | </w:t>
      </w:r>
    </w:p>
    <w:p w14:paraId="51FAA5E5" w14:textId="57E6F5DD" w:rsidR="00412978" w:rsidRDefault="00265D88">
      <w:r>
        <w:t>13)   1.5.9.5(11)-  E/</w:t>
      </w:r>
      <w:r>
        <w:t>ti/</w:t>
      </w:r>
      <w:r>
        <w:t xml:space="preserve"> | a/</w:t>
      </w:r>
      <w:r>
        <w:t>Bi4 | vai | (G4S1.5-62)</w:t>
      </w:r>
    </w:p>
    <w:p w14:paraId="17BB22ED" w14:textId="5D4FBF88" w:rsidR="00412978" w:rsidRDefault="00265D88">
      <w:r>
        <w:t>E/</w:t>
      </w:r>
      <w:r>
        <w:t>tya/</w:t>
      </w:r>
      <w:r>
        <w:t>B4yA%</w:t>
      </w:r>
      <w:r>
        <w:t>(1/</w:t>
      </w:r>
      <w:r>
        <w:t>)B4yE%</w:t>
      </w:r>
      <w:r>
        <w:t>tyEt</w:t>
      </w:r>
      <w:r>
        <w:t>ya/</w:t>
      </w:r>
      <w:r>
        <w:t>Bi4 vai vA a/</w:t>
      </w:r>
      <w:r>
        <w:t>B4yE%</w:t>
      </w:r>
      <w:r>
        <w:t>tyEtya/</w:t>
      </w:r>
      <w:r>
        <w:t xml:space="preserve">Bi4 vai | </w:t>
      </w:r>
    </w:p>
    <w:p w14:paraId="0137A4AF" w14:textId="3C418E13" w:rsidR="00412978" w:rsidRDefault="00265D88">
      <w:r>
        <w:lastRenderedPageBreak/>
        <w:t>14)   1.5.9.5(12)-  a/</w:t>
      </w:r>
      <w:r>
        <w:t>Bi4 | vai | E/</w:t>
      </w:r>
      <w:r>
        <w:t>ShaH | (G4S1.5-62)</w:t>
      </w:r>
    </w:p>
    <w:p w14:paraId="4EB58518" w14:textId="7E2734CD" w:rsidR="00412978" w:rsidRDefault="00265D88">
      <w:r>
        <w:t>a/</w:t>
      </w:r>
      <w:r>
        <w:t>Bi4 vai vA a/</w:t>
      </w:r>
      <w:r>
        <w:t>B4ya+</w:t>
      </w:r>
      <w:r>
        <w:t>Bi4 vA E/</w:t>
      </w:r>
      <w:r>
        <w:t>Sha E/</w:t>
      </w:r>
      <w:r>
        <w:t>Sha vA a/</w:t>
      </w:r>
      <w:r>
        <w:t>B4ya+</w:t>
      </w:r>
      <w:r>
        <w:t>Bi4 vA E/</w:t>
      </w:r>
      <w:r>
        <w:t xml:space="preserve">ShaH | </w:t>
      </w:r>
    </w:p>
    <w:p w14:paraId="24BFDA6A" w14:textId="1C9D783E" w:rsidR="00412978" w:rsidRDefault="00265D88">
      <w:r>
        <w:t>15)   1.5.9.5(13)-  vai | E/</w:t>
      </w:r>
      <w:r>
        <w:t>ShaH | a/</w:t>
      </w:r>
      <w:r>
        <w:t>g3nI | (G4S1.5-62)</w:t>
      </w:r>
    </w:p>
    <w:p w14:paraId="6F2ADAA3" w14:textId="4A170ADE" w:rsidR="00412978" w:rsidRDefault="00265D88">
      <w:r>
        <w:t>vA E/</w:t>
      </w:r>
      <w:r>
        <w:t>Sha E/</w:t>
      </w:r>
      <w:r>
        <w:t>Sha vai vA E/</w:t>
      </w:r>
      <w:r>
        <w:t>ShO%</w:t>
      </w:r>
      <w:r>
        <w:t xml:space="preserve"> &amp;g3nI a/</w:t>
      </w:r>
      <w:r>
        <w:t>g3n</w:t>
      </w:r>
      <w:r>
        <w:t>I E/</w:t>
      </w:r>
      <w:r>
        <w:t>Sha vai vA E/</w:t>
      </w:r>
      <w:r>
        <w:t>ShO%</w:t>
      </w:r>
      <w:r>
        <w:t xml:space="preserve"> &amp;g3nI | </w:t>
      </w:r>
    </w:p>
    <w:p w14:paraId="5A12A004" w14:textId="76FBE413" w:rsidR="00412978" w:rsidRDefault="00265D88">
      <w:r>
        <w:t>16)   1.5.9.5(14)-  E/</w:t>
      </w:r>
      <w:r>
        <w:t>ShaH | a/</w:t>
      </w:r>
      <w:r>
        <w:t>g3nI | A | (G4S1.5-62)</w:t>
      </w:r>
    </w:p>
    <w:p w14:paraId="17919C96" w14:textId="1A6B9E72" w:rsidR="00412978" w:rsidRDefault="00265D88">
      <w:r>
        <w:t>E/</w:t>
      </w:r>
      <w:r>
        <w:t>ShO%</w:t>
      </w:r>
      <w:r>
        <w:t xml:space="preserve"> &amp;g3nI a/</w:t>
      </w:r>
      <w:r>
        <w:t>g3nI E/</w:t>
      </w:r>
      <w:r>
        <w:t>Sha E/</w:t>
      </w:r>
      <w:r>
        <w:t>ShO%</w:t>
      </w:r>
      <w:r>
        <w:t xml:space="preserve"> &amp;g3nI A &amp;g3nI E/</w:t>
      </w:r>
      <w:r>
        <w:t>Sha E/</w:t>
      </w:r>
      <w:r>
        <w:t>ShO%</w:t>
      </w:r>
      <w:r>
        <w:t xml:space="preserve"> &amp;g3nI A | </w:t>
      </w:r>
    </w:p>
    <w:p w14:paraId="4830E5E2" w14:textId="41BE982A" w:rsidR="00412978" w:rsidRDefault="00265D88">
      <w:r>
        <w:t>17)   1.5.9.5(15)-  a/</w:t>
      </w:r>
      <w:r>
        <w:t>g3nI | A | rO/</w:t>
      </w:r>
      <w:r>
        <w:t>ha/</w:t>
      </w:r>
      <w:r>
        <w:t>ti/</w:t>
      </w:r>
      <w:r>
        <w:t xml:space="preserve"> |</w:t>
      </w:r>
    </w:p>
    <w:p w14:paraId="16EFDC35" w14:textId="11DDB5F1" w:rsidR="00412978" w:rsidRDefault="00265D88">
      <w:r>
        <w:t>a/</w:t>
      </w:r>
      <w:r>
        <w:t>g3nI A &amp;g3nI ag3nI A rO+</w:t>
      </w:r>
      <w:r>
        <w:t>hati rOha/</w:t>
      </w:r>
      <w:r>
        <w:t>tyA &amp;g3nI a/</w:t>
      </w:r>
      <w:r>
        <w:t xml:space="preserve">g3nI A </w:t>
      </w:r>
      <w:r>
        <w:t>rO+</w:t>
      </w:r>
      <w:r>
        <w:t xml:space="preserve">hati | </w:t>
      </w:r>
    </w:p>
    <w:p w14:paraId="0ADF8D36" w14:textId="687389A8" w:rsidR="00412978" w:rsidRDefault="00265D88">
      <w:r>
        <w:t>18)   1.5.9.5(15)-  a/</w:t>
      </w:r>
      <w:r>
        <w:t>g3nI |</w:t>
      </w:r>
    </w:p>
    <w:p w14:paraId="3D390DAF" w14:textId="4D7A6A20" w:rsidR="00412978" w:rsidRDefault="00265D88">
      <w:r>
        <w:t>a/</w:t>
      </w:r>
      <w:r>
        <w:t>g3nI itya/</w:t>
      </w:r>
      <w:r>
        <w:t xml:space="preserve">g3nI | </w:t>
      </w:r>
    </w:p>
    <w:p w14:paraId="50CECDD6" w14:textId="3D145045" w:rsidR="00412978" w:rsidRDefault="00265D88">
      <w:r>
        <w:t>19)   1.5.9.5(16)-  A | rO/</w:t>
      </w:r>
      <w:r>
        <w:t>ha/</w:t>
      </w:r>
      <w:r>
        <w:t>ti/</w:t>
      </w:r>
      <w:r>
        <w:t xml:space="preserve"> | yaH |</w:t>
      </w:r>
    </w:p>
    <w:p w14:paraId="28BB6DB9" w14:textId="2A3E6A46" w:rsidR="00412978" w:rsidRDefault="00265D88">
      <w:r>
        <w:t>A rO+</w:t>
      </w:r>
      <w:r>
        <w:t>hati rOha/</w:t>
      </w:r>
      <w:r>
        <w:t>tyA rO+</w:t>
      </w:r>
      <w:r>
        <w:t>hati/</w:t>
      </w:r>
      <w:r>
        <w:t xml:space="preserve"> yO yO rO+</w:t>
      </w:r>
      <w:r>
        <w:t>ha/</w:t>
      </w:r>
      <w:r>
        <w:t>tyA rO+</w:t>
      </w:r>
      <w:r>
        <w:t>hati/</w:t>
      </w:r>
      <w:r>
        <w:t xml:space="preserve"> yaH | </w:t>
      </w:r>
    </w:p>
    <w:p w14:paraId="396D2A06" w14:textId="25DE8DA1" w:rsidR="00412978" w:rsidRDefault="00265D88">
      <w:r>
        <w:t>20)   1.5.9.5(17)-  rO/</w:t>
      </w:r>
      <w:r>
        <w:t>ha/</w:t>
      </w:r>
      <w:r>
        <w:t>ti/</w:t>
      </w:r>
      <w:r>
        <w:t xml:space="preserve"> | yaH | E/</w:t>
      </w:r>
      <w:r>
        <w:t>nau/</w:t>
      </w:r>
      <w:r>
        <w:t xml:space="preserve"> |</w:t>
      </w:r>
    </w:p>
    <w:p w14:paraId="2BF1FD86" w14:textId="54A4EF5D" w:rsidR="00412978" w:rsidRDefault="00265D88">
      <w:r>
        <w:t>rO/</w:t>
      </w:r>
      <w:r>
        <w:t>ha/</w:t>
      </w:r>
      <w:r>
        <w:t>ti/</w:t>
      </w:r>
      <w:r>
        <w:t xml:space="preserve"> yO yO rO+</w:t>
      </w:r>
      <w:r>
        <w:t>hati rOhati/</w:t>
      </w:r>
      <w:r>
        <w:t xml:space="preserve"> ya E+</w:t>
      </w:r>
      <w:r>
        <w:t>nA vEnau/</w:t>
      </w:r>
      <w:r>
        <w:t xml:space="preserve"> </w:t>
      </w:r>
      <w:r>
        <w:t>yO rO+</w:t>
      </w:r>
      <w:r>
        <w:t>hati rOhati/</w:t>
      </w:r>
      <w:r>
        <w:t xml:space="preserve"> ya E+</w:t>
      </w:r>
      <w:r>
        <w:t xml:space="preserve">nau | </w:t>
      </w:r>
    </w:p>
    <w:p w14:paraId="7D97D33F" w14:textId="7924123C" w:rsidR="00412978" w:rsidRDefault="00265D88">
      <w:r>
        <w:t>21)   1.5.9.5(18)-  yaH | E/</w:t>
      </w:r>
      <w:r>
        <w:t>nau/</w:t>
      </w:r>
      <w:r>
        <w:t xml:space="preserve"> | u/</w:t>
      </w:r>
      <w:r>
        <w:t>pa/</w:t>
      </w:r>
      <w:r>
        <w:t>tiShTha+</w:t>
      </w:r>
      <w:r>
        <w:t>2tE |</w:t>
      </w:r>
    </w:p>
    <w:p w14:paraId="4490025C" w14:textId="76D88EC0" w:rsidR="00412978" w:rsidRDefault="00265D88">
      <w:r>
        <w:t>ya E+</w:t>
      </w:r>
      <w:r>
        <w:t>nA vEnau/</w:t>
      </w:r>
      <w:r>
        <w:t xml:space="preserve"> yO ya E+</w:t>
      </w:r>
      <w:r>
        <w:t>nA vupa/</w:t>
      </w:r>
      <w:r>
        <w:t>tiShTha+</w:t>
      </w:r>
      <w:r>
        <w:t>2ta upa/</w:t>
      </w:r>
      <w:r>
        <w:t>tiShTha+</w:t>
      </w:r>
      <w:r>
        <w:t>2ta Enau/</w:t>
      </w:r>
      <w:r>
        <w:t xml:space="preserve"> yO ya E+</w:t>
      </w:r>
      <w:r>
        <w:t>nA vupa/</w:t>
      </w:r>
      <w:r>
        <w:t>tiShTha+</w:t>
      </w:r>
      <w:r>
        <w:t xml:space="preserve">2tE | </w:t>
      </w:r>
    </w:p>
    <w:p w14:paraId="63B7619B" w14:textId="7739F6F3" w:rsidR="00412978" w:rsidRDefault="00265D88">
      <w:r>
        <w:t>22)   1.5.9.5(19)-  E/</w:t>
      </w:r>
      <w:r>
        <w:t>nau/</w:t>
      </w:r>
      <w:r>
        <w:t xml:space="preserve"> | u/</w:t>
      </w:r>
      <w:r>
        <w:t>pa/</w:t>
      </w:r>
      <w:r>
        <w:t>tiShTha+</w:t>
      </w:r>
      <w:r>
        <w:t>2tE | yathA%</w:t>
      </w:r>
      <w:r>
        <w:t>2 |</w:t>
      </w:r>
    </w:p>
    <w:p w14:paraId="0D285D84" w14:textId="438D0164" w:rsidR="00412978" w:rsidRDefault="00265D88">
      <w:r>
        <w:t>E/</w:t>
      </w:r>
      <w:r>
        <w:t>nA/</w:t>
      </w:r>
      <w:r>
        <w:t xml:space="preserve"> vu/</w:t>
      </w:r>
      <w:r>
        <w:t>pa/</w:t>
      </w:r>
      <w:r>
        <w:t>tiShTha+</w:t>
      </w:r>
      <w:r>
        <w:t>2ta upa/</w:t>
      </w:r>
      <w:r>
        <w:t>tiShTha+</w:t>
      </w:r>
      <w:r>
        <w:t>2ta EnA vEnA vupa/</w:t>
      </w:r>
      <w:r>
        <w:t>tiShTha+</w:t>
      </w:r>
      <w:r>
        <w:t>2tE/</w:t>
      </w:r>
      <w:r>
        <w:t xml:space="preserve"> yathA/</w:t>
      </w:r>
      <w:r>
        <w:t>2 yathO+</w:t>
      </w:r>
      <w:r>
        <w:t>2pa/</w:t>
      </w:r>
      <w:r>
        <w:t>tiShTha+</w:t>
      </w:r>
      <w:r>
        <w:t>2ta EnA vEnA vupa/</w:t>
      </w:r>
      <w:r>
        <w:t>tiShTha+</w:t>
      </w:r>
      <w:r>
        <w:t>2tE/</w:t>
      </w:r>
      <w:r>
        <w:t xml:space="preserve"> yathA%</w:t>
      </w:r>
      <w:r>
        <w:t xml:space="preserve">2 | </w:t>
      </w:r>
    </w:p>
    <w:p w14:paraId="60983B23" w14:textId="7AF34CEF" w:rsidR="00412978" w:rsidRDefault="00265D88">
      <w:r>
        <w:t>23)   1.5.9.5(20)-  u/</w:t>
      </w:r>
      <w:r>
        <w:t>pa/</w:t>
      </w:r>
      <w:r>
        <w:t>tiShTha+</w:t>
      </w:r>
      <w:r>
        <w:t>2tE | yathA%</w:t>
      </w:r>
      <w:r>
        <w:t>2 | Ka2lu+</w:t>
      </w:r>
      <w:r>
        <w:t xml:space="preserve"> |</w:t>
      </w:r>
    </w:p>
    <w:p w14:paraId="4B2191AB" w14:textId="1D7D1F05" w:rsidR="00412978" w:rsidRDefault="00265D88">
      <w:r>
        <w:t>u/</w:t>
      </w:r>
      <w:r>
        <w:t>pa/</w:t>
      </w:r>
      <w:r>
        <w:t>tiShTha+</w:t>
      </w:r>
      <w:r>
        <w:t>2tE/</w:t>
      </w:r>
      <w:r>
        <w:t xml:space="preserve"> yathA/</w:t>
      </w:r>
      <w:r>
        <w:t>2 yathO+</w:t>
      </w:r>
      <w:r>
        <w:t>2pa/</w:t>
      </w:r>
      <w:r>
        <w:t>tiShTha+</w:t>
      </w:r>
      <w:r>
        <w:t>2ta upa/</w:t>
      </w:r>
      <w:r>
        <w:t>tiShTha+</w:t>
      </w:r>
      <w:r>
        <w:t>2tE/</w:t>
      </w:r>
      <w:r>
        <w:t xml:space="preserve"> yathA/</w:t>
      </w:r>
      <w:r>
        <w:t>2 Ka2lu/</w:t>
      </w:r>
      <w:r>
        <w:t xml:space="preserve"> Ka2lu/</w:t>
      </w:r>
      <w:r>
        <w:t xml:space="preserve"> yathO+</w:t>
      </w:r>
      <w:r>
        <w:t>2pa/</w:t>
      </w:r>
      <w:r>
        <w:t>tiShTha+</w:t>
      </w:r>
      <w:r>
        <w:t>2ta upa/</w:t>
      </w:r>
      <w:r>
        <w:t>tiShTha+</w:t>
      </w:r>
      <w:r>
        <w:t>2tE/</w:t>
      </w:r>
      <w:r>
        <w:t xml:space="preserve"> yathA/</w:t>
      </w:r>
      <w:r>
        <w:t>2 Ka2lu+</w:t>
      </w:r>
      <w:r>
        <w:t xml:space="preserve"> | </w:t>
      </w:r>
    </w:p>
    <w:p w14:paraId="61DE32CC" w14:textId="1B2AE36F" w:rsidR="00412978" w:rsidRDefault="00265D88">
      <w:r>
        <w:t>24)   1.5.9.5(20)-  u/</w:t>
      </w:r>
      <w:r>
        <w:t>pa/</w:t>
      </w:r>
      <w:r>
        <w:t>tiShTha+</w:t>
      </w:r>
      <w:r>
        <w:t>2tE |</w:t>
      </w:r>
    </w:p>
    <w:p w14:paraId="244FA89C" w14:textId="7EE22854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1F041CC0" w14:textId="14AAF179" w:rsidR="00412978" w:rsidRDefault="00265D88">
      <w:r>
        <w:t>25)   1.5.9.5(21)-  yathA%</w:t>
      </w:r>
      <w:r>
        <w:t>2 | Ka2lu+</w:t>
      </w:r>
      <w:r>
        <w:t xml:space="preserve"> | vai |</w:t>
      </w:r>
    </w:p>
    <w:p w14:paraId="7BCFAE70" w14:textId="2A5BB4FB" w:rsidR="00412978" w:rsidRDefault="00265D88">
      <w:r>
        <w:t>yathA/</w:t>
      </w:r>
      <w:r>
        <w:t>2 Ka2lu/</w:t>
      </w:r>
      <w:r>
        <w:t xml:space="preserve"> Ka2lu/</w:t>
      </w:r>
      <w:r>
        <w:t xml:space="preserve"> yathA/</w:t>
      </w:r>
      <w:r>
        <w:t>2 yathA/</w:t>
      </w:r>
      <w:r>
        <w:t>2 Ka2lu/</w:t>
      </w:r>
      <w:r>
        <w:t xml:space="preserve"> vai</w:t>
      </w:r>
      <w:r>
        <w:t xml:space="preserve"> vai Ka2lu/</w:t>
      </w:r>
      <w:r>
        <w:t xml:space="preserve"> yathA/</w:t>
      </w:r>
      <w:r>
        <w:t>2 yathA/</w:t>
      </w:r>
      <w:r>
        <w:t>2 Ka2lu/</w:t>
      </w:r>
      <w:r>
        <w:t xml:space="preserve"> vai | </w:t>
      </w:r>
    </w:p>
    <w:p w14:paraId="696403D5" w14:textId="5CDDF739" w:rsidR="00412978" w:rsidRDefault="00265D88">
      <w:r>
        <w:lastRenderedPageBreak/>
        <w:t>26)   1.5.9.5(22)-  Ka2lu+</w:t>
      </w:r>
      <w:r>
        <w:t xml:space="preserve"> | vai | SrEyAn+</w:t>
      </w:r>
      <w:r>
        <w:t xml:space="preserve"> |</w:t>
      </w:r>
    </w:p>
    <w:p w14:paraId="3CF3FA0A" w14:textId="33CB13BA" w:rsidR="00412978" w:rsidRDefault="00265D88">
      <w:r>
        <w:t>Ka2lu/</w:t>
      </w:r>
      <w:r>
        <w:t xml:space="preserve"> vai vai Ka2lu/</w:t>
      </w:r>
      <w:r>
        <w:t xml:space="preserve"> Ka2lu/</w:t>
      </w:r>
      <w:r>
        <w:t xml:space="preserve"> vai SrEyA/</w:t>
      </w:r>
      <w:r>
        <w:t>n SrEyA/</w:t>
      </w:r>
      <w:r>
        <w:t>n/</w:t>
      </w:r>
      <w:r>
        <w:t>. vai Ka2lu/</w:t>
      </w:r>
      <w:r>
        <w:t xml:space="preserve"> Ka2lu/</w:t>
      </w:r>
      <w:r>
        <w:t xml:space="preserve"> vai SrEyAn+</w:t>
      </w:r>
      <w:r>
        <w:t xml:space="preserve"> | </w:t>
      </w:r>
    </w:p>
    <w:p w14:paraId="76CC2E8A" w14:textId="14682A80" w:rsidR="00412978" w:rsidRDefault="00265D88">
      <w:r>
        <w:t>27)   1.5.9.5(23)-  vai | SrEyAn+</w:t>
      </w:r>
      <w:r>
        <w:t xml:space="preserve"> | a/</w:t>
      </w:r>
      <w:r>
        <w:t>B4yArU+</w:t>
      </w:r>
      <w:r>
        <w:t>Dha4H |</w:t>
      </w:r>
    </w:p>
    <w:p w14:paraId="12226D54" w14:textId="0D7E649E" w:rsidR="00412978" w:rsidRDefault="00265D88">
      <w:r>
        <w:t>vai SrEyA/</w:t>
      </w:r>
      <w:r>
        <w:t>n SrEyA/</w:t>
      </w:r>
      <w:r>
        <w:t>n/</w:t>
      </w:r>
      <w:r>
        <w:t>. vai vai Sr</w:t>
      </w:r>
      <w:r>
        <w:t>EyA+</w:t>
      </w:r>
      <w:r>
        <w:t xml:space="preserve"> ~na/</w:t>
      </w:r>
      <w:r>
        <w:t>B4yArU+</w:t>
      </w:r>
      <w:r>
        <w:t>DhO/</w:t>
      </w:r>
      <w:r>
        <w:t>4 &amp;B4yArU+</w:t>
      </w:r>
      <w:r>
        <w:t>Dha/</w:t>
      </w:r>
      <w:r>
        <w:t>4H SrEyA/</w:t>
      </w:r>
      <w:r>
        <w:t>n/</w:t>
      </w:r>
      <w:r>
        <w:t>. vai vai SrEyA+</w:t>
      </w:r>
      <w:r>
        <w:t xml:space="preserve"> ~na/</w:t>
      </w:r>
      <w:r>
        <w:t>B4yArU+</w:t>
      </w:r>
      <w:r>
        <w:t xml:space="preserve">Dha4H | </w:t>
      </w:r>
    </w:p>
    <w:p w14:paraId="4DC8F978" w14:textId="701262CC" w:rsidR="00412978" w:rsidRDefault="00265D88">
      <w:r>
        <w:t>28)   1.5.9.5(24)-  SrEyAn+</w:t>
      </w:r>
      <w:r>
        <w:t xml:space="preserve"> | a/</w:t>
      </w:r>
      <w:r>
        <w:t>B4yArU+</w:t>
      </w:r>
      <w:r>
        <w:t>Dha4H | kA/</w:t>
      </w:r>
      <w:r>
        <w:t>maya+</w:t>
      </w:r>
      <w:r>
        <w:t>tE |</w:t>
      </w:r>
    </w:p>
    <w:p w14:paraId="32175526" w14:textId="529D593C" w:rsidR="00412978" w:rsidRDefault="00265D88">
      <w:r>
        <w:t>SrEyA+</w:t>
      </w:r>
      <w:r>
        <w:t xml:space="preserve"> ~na/</w:t>
      </w:r>
      <w:r>
        <w:t>B4yArU+</w:t>
      </w:r>
      <w:r>
        <w:t>DhO/</w:t>
      </w:r>
      <w:r>
        <w:t>4 &amp;B4yArU+</w:t>
      </w:r>
      <w:r>
        <w:t>Dha/</w:t>
      </w:r>
      <w:r>
        <w:t>4H SrEyA/</w:t>
      </w:r>
      <w:r>
        <w:t>n SrEyA+</w:t>
      </w:r>
      <w:r>
        <w:t xml:space="preserve"> ~na/</w:t>
      </w:r>
      <w:r>
        <w:t>B4yArU+</w:t>
      </w:r>
      <w:r>
        <w:t>Dha4H kA/</w:t>
      </w:r>
      <w:r>
        <w:t>maya+</w:t>
      </w:r>
      <w:r>
        <w:t>tE kA/</w:t>
      </w:r>
      <w:r>
        <w:t>maya+</w:t>
      </w:r>
      <w:r>
        <w:t>tE/</w:t>
      </w:r>
      <w:r>
        <w:t xml:space="preserve"> &amp;B4yArU+</w:t>
      </w:r>
      <w:r>
        <w:t>Dha/</w:t>
      </w:r>
      <w:r>
        <w:t>4H SrEyA/</w:t>
      </w:r>
      <w:r>
        <w:t>n SrEyA+</w:t>
      </w:r>
      <w:r>
        <w:t xml:space="preserve"> ~na/</w:t>
      </w:r>
      <w:r>
        <w:t>B4yArU+</w:t>
      </w:r>
      <w:r>
        <w:t>Dha4H kA/</w:t>
      </w:r>
      <w:r>
        <w:t>maya+</w:t>
      </w:r>
      <w:r>
        <w:t xml:space="preserve">tE | </w:t>
      </w:r>
    </w:p>
    <w:p w14:paraId="442A6381" w14:textId="44E53B93" w:rsidR="00412978" w:rsidRDefault="00265D88">
      <w:r>
        <w:t>29)   1.5.9.5(25)-  a/</w:t>
      </w:r>
      <w:r>
        <w:t>B4yArU+</w:t>
      </w:r>
      <w:r>
        <w:t>Dha4H | kA/</w:t>
      </w:r>
      <w:r>
        <w:t>maya+</w:t>
      </w:r>
      <w:r>
        <w:t>tE | tathA%</w:t>
      </w:r>
      <w:r>
        <w:t>2 |</w:t>
      </w:r>
    </w:p>
    <w:p w14:paraId="29381765" w14:textId="7F3EDA58" w:rsidR="00412978" w:rsidRDefault="00265D88">
      <w:r>
        <w:t>a/</w:t>
      </w:r>
      <w:r>
        <w:t>B4yArU+</w:t>
      </w:r>
      <w:r>
        <w:t>Dha4H kA/</w:t>
      </w:r>
      <w:r>
        <w:t>maya+</w:t>
      </w:r>
      <w:r>
        <w:t>tE kA/</w:t>
      </w:r>
      <w:r>
        <w:t>maya+</w:t>
      </w:r>
      <w:r>
        <w:t>tE/</w:t>
      </w:r>
      <w:r>
        <w:t xml:space="preserve"> &amp;B4yArU+</w:t>
      </w:r>
      <w:r>
        <w:t>DhO/</w:t>
      </w:r>
      <w:r>
        <w:t>4 &amp;B4yArU+</w:t>
      </w:r>
      <w:r>
        <w:t>Dha4H kA/</w:t>
      </w:r>
      <w:r>
        <w:t>maya+</w:t>
      </w:r>
      <w:r>
        <w:t>tE/</w:t>
      </w:r>
      <w:r>
        <w:t xml:space="preserve"> tathA/</w:t>
      </w:r>
      <w:r>
        <w:t>2 tathA+</w:t>
      </w:r>
      <w:r>
        <w:t>2 kA/</w:t>
      </w:r>
      <w:r>
        <w:t>maya+</w:t>
      </w:r>
      <w:r>
        <w:t>tE/</w:t>
      </w:r>
      <w:r>
        <w:t xml:space="preserve"> &amp;B4yArU+</w:t>
      </w:r>
      <w:r>
        <w:t>DhO/</w:t>
      </w:r>
      <w:r>
        <w:t>4 &amp;B4yArU+</w:t>
      </w:r>
      <w:r>
        <w:t>Dha4H kA/</w:t>
      </w:r>
      <w:r>
        <w:t>maya+</w:t>
      </w:r>
      <w:r>
        <w:t>tE/</w:t>
      </w:r>
      <w:r>
        <w:t xml:space="preserve"> tathA%</w:t>
      </w:r>
      <w:r>
        <w:t xml:space="preserve">2 | </w:t>
      </w:r>
    </w:p>
    <w:p w14:paraId="67E634C3" w14:textId="08674ABE" w:rsidR="00412978" w:rsidRDefault="00265D88">
      <w:r>
        <w:t>30)   1.5.9.5(25)-  a/</w:t>
      </w:r>
      <w:r>
        <w:t>B4yArU+</w:t>
      </w:r>
      <w:r>
        <w:t>Dha4H |</w:t>
      </w:r>
    </w:p>
    <w:p w14:paraId="05830A17" w14:textId="4A7B7F27" w:rsidR="00412978" w:rsidRDefault="00265D88">
      <w:r>
        <w:t>a/</w:t>
      </w:r>
      <w:r>
        <w:t>B4yArU+</w:t>
      </w:r>
      <w:r>
        <w:t>Dha/</w:t>
      </w:r>
      <w:r>
        <w:t>4 itya+</w:t>
      </w:r>
      <w:r>
        <w:t>Bi4 - ArU+</w:t>
      </w:r>
      <w:r>
        <w:t xml:space="preserve">Dha4H | </w:t>
      </w:r>
    </w:p>
    <w:p w14:paraId="0F26C164" w14:textId="4CF378DE" w:rsidR="00412978" w:rsidRDefault="00265D88">
      <w:r>
        <w:t>31)   1.5.9.5(26)-  kA/</w:t>
      </w:r>
      <w:r>
        <w:t>maya+</w:t>
      </w:r>
      <w:r>
        <w:t>tE | tathA%</w:t>
      </w:r>
      <w:r>
        <w:t>2 | ka/</w:t>
      </w:r>
      <w:r>
        <w:t>rO/</w:t>
      </w:r>
      <w:r>
        <w:t>ti/</w:t>
      </w:r>
      <w:r>
        <w:t xml:space="preserve"> |</w:t>
      </w:r>
    </w:p>
    <w:p w14:paraId="5CD5D32C" w14:textId="24FF7CB5" w:rsidR="00412978" w:rsidRDefault="00265D88">
      <w:r>
        <w:t>kA/</w:t>
      </w:r>
      <w:r>
        <w:t>maya+</w:t>
      </w:r>
      <w:r>
        <w:t>tE/</w:t>
      </w:r>
      <w:r>
        <w:t xml:space="preserve"> tathA/</w:t>
      </w:r>
      <w:r>
        <w:t>2 tathA+</w:t>
      </w:r>
      <w:r>
        <w:t>2 kA/</w:t>
      </w:r>
      <w:r>
        <w:t>maya+</w:t>
      </w:r>
      <w:r>
        <w:t>tE kA/</w:t>
      </w:r>
      <w:r>
        <w:t>maya+</w:t>
      </w:r>
      <w:r>
        <w:t>tE/</w:t>
      </w:r>
      <w:r>
        <w:t xml:space="preserve"> tathA+</w:t>
      </w:r>
      <w:r>
        <w:t>2 karOti karOti/</w:t>
      </w:r>
      <w:r>
        <w:t xml:space="preserve"> tathA+</w:t>
      </w:r>
      <w:r>
        <w:t>2 kA/</w:t>
      </w:r>
      <w:r>
        <w:t>maya+</w:t>
      </w:r>
      <w:r>
        <w:t>tE kA/</w:t>
      </w:r>
      <w:r>
        <w:t>maya+</w:t>
      </w:r>
      <w:r>
        <w:t>tE/</w:t>
      </w:r>
      <w:r>
        <w:t xml:space="preserve"> tathA+</w:t>
      </w:r>
      <w:r>
        <w:t xml:space="preserve">2 karOti | </w:t>
      </w:r>
    </w:p>
    <w:p w14:paraId="12132185" w14:textId="2254F340" w:rsidR="00412978" w:rsidRDefault="00265D88">
      <w:r>
        <w:t>32)   1.5.9.5(27)-  tathA%</w:t>
      </w:r>
      <w:r>
        <w:t>2 | ka/</w:t>
      </w:r>
      <w:r>
        <w:t>rO/</w:t>
      </w:r>
      <w:r>
        <w:t>ti/</w:t>
      </w:r>
      <w:r>
        <w:t xml:space="preserve"> | ~nakta%</w:t>
      </w:r>
      <w:r>
        <w:t>m |</w:t>
      </w:r>
    </w:p>
    <w:p w14:paraId="02F99954" w14:textId="3EA44CB6" w:rsidR="00412978" w:rsidRDefault="00265D88">
      <w:r>
        <w:t>tathA+</w:t>
      </w:r>
      <w:r>
        <w:t>2 karOti karOti/</w:t>
      </w:r>
      <w:r>
        <w:t xml:space="preserve"> tathA/</w:t>
      </w:r>
      <w:r>
        <w:t>2 tathA+</w:t>
      </w:r>
      <w:r>
        <w:t>2 karOti/</w:t>
      </w:r>
      <w:r>
        <w:t xml:space="preserve"> ~</w:t>
      </w:r>
      <w:r>
        <w:t>nakta/</w:t>
      </w:r>
      <w:r>
        <w:t>nnakta+</w:t>
      </w:r>
      <w:r>
        <w:t>m karOti/</w:t>
      </w:r>
      <w:r>
        <w:t xml:space="preserve"> tathA/</w:t>
      </w:r>
      <w:r>
        <w:t>2 tathA+</w:t>
      </w:r>
      <w:r>
        <w:t>2 karOti/</w:t>
      </w:r>
      <w:r>
        <w:t xml:space="preserve"> ~nakta%</w:t>
      </w:r>
      <w:r>
        <w:t xml:space="preserve">m | </w:t>
      </w:r>
    </w:p>
    <w:p w14:paraId="3C7BCCDC" w14:textId="1B9761E5" w:rsidR="00412978" w:rsidRDefault="00265D88">
      <w:r>
        <w:t>33)   1.5.9.5(28)-  ka/</w:t>
      </w:r>
      <w:r>
        <w:t>rO/</w:t>
      </w:r>
      <w:r>
        <w:t>ti/</w:t>
      </w:r>
      <w:r>
        <w:t xml:space="preserve"> | ~nakta%</w:t>
      </w:r>
      <w:r>
        <w:t>m | upa+</w:t>
      </w:r>
      <w:r>
        <w:t xml:space="preserve"> |</w:t>
      </w:r>
    </w:p>
    <w:p w14:paraId="746EE73E" w14:textId="21F33A78" w:rsidR="00412978" w:rsidRDefault="00265D88">
      <w:r>
        <w:t>ka/</w:t>
      </w:r>
      <w:r>
        <w:t>rO/</w:t>
      </w:r>
      <w:r>
        <w:t>ti/</w:t>
      </w:r>
      <w:r>
        <w:t xml:space="preserve"> ~nakta/</w:t>
      </w:r>
      <w:r>
        <w:t>nnakta+</w:t>
      </w:r>
      <w:r>
        <w:t>m karOti karOti/</w:t>
      </w:r>
      <w:r>
        <w:t xml:space="preserve"> ~nakta/</w:t>
      </w:r>
      <w:r>
        <w:t xml:space="preserve"> mupOpa/</w:t>
      </w:r>
      <w:r>
        <w:t xml:space="preserve"> ~nakta+</w:t>
      </w:r>
      <w:r>
        <w:t>m karOti karOti/</w:t>
      </w:r>
      <w:r>
        <w:t xml:space="preserve"> ~nakta/</w:t>
      </w:r>
      <w:r>
        <w:t xml:space="preserve"> mupa+</w:t>
      </w:r>
      <w:r>
        <w:t xml:space="preserve"> | </w:t>
      </w:r>
    </w:p>
    <w:p w14:paraId="5DAA25C4" w14:textId="44058F5E" w:rsidR="00412978" w:rsidRDefault="00265D88">
      <w:r>
        <w:t>34)   1.5.9.5(29)-  ~nakta%</w:t>
      </w:r>
      <w:r>
        <w:t>m | upa+</w:t>
      </w:r>
      <w:r>
        <w:t xml:space="preserve"> | ti/</w:t>
      </w:r>
      <w:r>
        <w:t>ShTha/</w:t>
      </w:r>
      <w:r>
        <w:t>2t</w:t>
      </w:r>
      <w:r>
        <w:t>E/</w:t>
      </w:r>
      <w:r>
        <w:t xml:space="preserve"> |</w:t>
      </w:r>
    </w:p>
    <w:p w14:paraId="6377ADF0" w14:textId="1D557E7E" w:rsidR="00412978" w:rsidRDefault="00265D88">
      <w:r>
        <w:t>~nakta/</w:t>
      </w:r>
      <w:r>
        <w:t xml:space="preserve"> mupOpa/</w:t>
      </w:r>
      <w:r>
        <w:t xml:space="preserve"> ~nakta/</w:t>
      </w:r>
      <w:r>
        <w:t>nnakta/</w:t>
      </w:r>
      <w:r>
        <w:t xml:space="preserve"> mupa+</w:t>
      </w:r>
      <w:r>
        <w:t xml:space="preserve"> tiShTha2tE tiShTha2ta/</w:t>
      </w:r>
      <w:r>
        <w:t xml:space="preserve"> upa/</w:t>
      </w:r>
      <w:r>
        <w:t xml:space="preserve"> ~nakta/</w:t>
      </w:r>
      <w:r>
        <w:t>nnakta/</w:t>
      </w:r>
      <w:r>
        <w:t xml:space="preserve"> mupa+</w:t>
      </w:r>
      <w:r>
        <w:t xml:space="preserve"> tiShTha2tE | </w:t>
      </w:r>
    </w:p>
    <w:p w14:paraId="0158B2F2" w14:textId="4EF2EAFD" w:rsidR="00412978" w:rsidRDefault="00265D88">
      <w:r>
        <w:t>35)   1.5.9.5(30)-  upa+</w:t>
      </w:r>
      <w:r>
        <w:t xml:space="preserve"> | ti/</w:t>
      </w:r>
      <w:r>
        <w:t>ShTha/</w:t>
      </w:r>
      <w:r>
        <w:t>2tE/</w:t>
      </w:r>
      <w:r>
        <w:t xml:space="preserve"> | ~na |</w:t>
      </w:r>
    </w:p>
    <w:p w14:paraId="42D5B0D3" w14:textId="6431D38D" w:rsidR="00412978" w:rsidRDefault="00265D88">
      <w:r>
        <w:t>upa+</w:t>
      </w:r>
      <w:r>
        <w:t xml:space="preserve"> tiShTha2tE tiShTha2ta/</w:t>
      </w:r>
      <w:r>
        <w:t xml:space="preserve"> upOpa+</w:t>
      </w:r>
      <w:r>
        <w:t xml:space="preserve"> tiShTha2tE/</w:t>
      </w:r>
      <w:r>
        <w:t xml:space="preserve"> ~na ~na ti+</w:t>
      </w:r>
      <w:r>
        <w:t>ShTha2ta/</w:t>
      </w:r>
      <w:r>
        <w:t xml:space="preserve"> upOpa+</w:t>
      </w:r>
      <w:r>
        <w:t xml:space="preserve"> tiShTha2tE/</w:t>
      </w:r>
      <w:r>
        <w:t xml:space="preserve"> ~na | </w:t>
      </w:r>
    </w:p>
    <w:p w14:paraId="1AED705D" w14:textId="42FAB13B" w:rsidR="00412978" w:rsidRDefault="00265D88">
      <w:r>
        <w:lastRenderedPageBreak/>
        <w:t>36)   1.</w:t>
      </w:r>
      <w:r>
        <w:t>5.9.5(31)-  ti/</w:t>
      </w:r>
      <w:r>
        <w:t>ShTha/</w:t>
      </w:r>
      <w:r>
        <w:t>2tE/</w:t>
      </w:r>
      <w:r>
        <w:t xml:space="preserve"> | ~na | prA/</w:t>
      </w:r>
      <w:r>
        <w:t>taH |</w:t>
      </w:r>
    </w:p>
    <w:p w14:paraId="21FC5955" w14:textId="1675796B" w:rsidR="00412978" w:rsidRDefault="00265D88">
      <w:r>
        <w:t>ti/</w:t>
      </w:r>
      <w:r>
        <w:t>ShTha/</w:t>
      </w:r>
      <w:r>
        <w:t>2tE/</w:t>
      </w:r>
      <w:r>
        <w:t xml:space="preserve"> ~na ~na ti+</w:t>
      </w:r>
      <w:r>
        <w:t>ShTha2tE tiShTha2tE/</w:t>
      </w:r>
      <w:r>
        <w:t xml:space="preserve"> ~na prA/</w:t>
      </w:r>
      <w:r>
        <w:t>taH prA/</w:t>
      </w:r>
      <w:r>
        <w:t>tar ~na ti+</w:t>
      </w:r>
      <w:r>
        <w:t>ShTha2tE tiShTha2tE/</w:t>
      </w:r>
      <w:r>
        <w:t xml:space="preserve"> ~na prA/</w:t>
      </w:r>
      <w:r>
        <w:t xml:space="preserve">taH | </w:t>
      </w:r>
    </w:p>
    <w:p w14:paraId="68FBD889" w14:textId="3A7E8010" w:rsidR="00412978" w:rsidRDefault="00265D88">
      <w:r>
        <w:t>37)   1.5.9.5(32)-  ~na | prA/</w:t>
      </w:r>
      <w:r>
        <w:t>taH | sam |</w:t>
      </w:r>
    </w:p>
    <w:p w14:paraId="20AEE4A0" w14:textId="56A8AB9F" w:rsidR="00412978" w:rsidRDefault="00265D88">
      <w:r>
        <w:t>~na prA/</w:t>
      </w:r>
      <w:r>
        <w:t>taH prA/</w:t>
      </w:r>
      <w:r>
        <w:t>tar ~na ~na prA/</w:t>
      </w:r>
      <w:r>
        <w:t>taH sa(gm) sam prA/</w:t>
      </w:r>
      <w:r>
        <w:t>tar ~na ~na prA/</w:t>
      </w:r>
      <w:r>
        <w:t xml:space="preserve">taH sam | </w:t>
      </w:r>
    </w:p>
    <w:p w14:paraId="70859455" w14:textId="12D43373" w:rsidR="00412978" w:rsidRDefault="00265D88">
      <w:r>
        <w:t>38)   1.5.9.5(33)-  prA/</w:t>
      </w:r>
      <w:r>
        <w:t>taH</w:t>
      </w:r>
      <w:r>
        <w:t xml:space="preserve"> | sam | hi |</w:t>
      </w:r>
    </w:p>
    <w:p w14:paraId="4F986249" w14:textId="69999DCC" w:rsidR="00412978" w:rsidRDefault="00265D88">
      <w:r>
        <w:t>prA/</w:t>
      </w:r>
      <w:r>
        <w:t>taH sa(gm) sam prA/</w:t>
      </w:r>
      <w:r>
        <w:t>taH prA/</w:t>
      </w:r>
      <w:r>
        <w:t>taH sa(gm) hi hi sam prA/</w:t>
      </w:r>
      <w:r>
        <w:t>taH prA/</w:t>
      </w:r>
      <w:r>
        <w:t xml:space="preserve">taH sa(gm) hi | </w:t>
      </w:r>
    </w:p>
    <w:p w14:paraId="23FF6975" w14:textId="26BC3D37" w:rsidR="00412978" w:rsidRDefault="00265D88">
      <w:r>
        <w:t>39)   1.5.9.5(34)-  sam | hi | ~nakta%</w:t>
      </w:r>
      <w:r>
        <w:t>m |</w:t>
      </w:r>
    </w:p>
    <w:p w14:paraId="187D664D" w14:textId="7534D693" w:rsidR="00412978" w:rsidRDefault="00265D88">
      <w:r>
        <w:t>sa(gm) hi hi sa(gm) sa(gm) hi ~nakta/</w:t>
      </w:r>
      <w:r>
        <w:t>nnakta/</w:t>
      </w:r>
      <w:r>
        <w:t>(gm/</w:t>
      </w:r>
      <w:r>
        <w:t>) hi sa(gm) sa(gm) hi ~nakta%</w:t>
      </w:r>
      <w:r>
        <w:t xml:space="preserve">m | </w:t>
      </w:r>
    </w:p>
    <w:p w14:paraId="1DCA65AD" w14:textId="5CA979BF" w:rsidR="00412978" w:rsidRDefault="00265D88">
      <w:r>
        <w:t>40)   1.5.9.5(35)-  hi | ~nakta%</w:t>
      </w:r>
      <w:r>
        <w:t>m | v</w:t>
      </w:r>
      <w:r>
        <w:t>ra/</w:t>
      </w:r>
      <w:r>
        <w:t>tAni+</w:t>
      </w:r>
      <w:r>
        <w:t xml:space="preserve"> |</w:t>
      </w:r>
    </w:p>
    <w:p w14:paraId="78AB5F2F" w14:textId="69D71151" w:rsidR="00412978" w:rsidRDefault="00265D88">
      <w:r>
        <w:t>hi ~nakta/</w:t>
      </w:r>
      <w:r>
        <w:t>nnakta/</w:t>
      </w:r>
      <w:r>
        <w:t>(gm/</w:t>
      </w:r>
      <w:r>
        <w:t>) hi hi ~nakta+</w:t>
      </w:r>
      <w:r>
        <w:t>M ~Mvra/</w:t>
      </w:r>
      <w:r>
        <w:t>tAni+</w:t>
      </w:r>
      <w:r>
        <w:t xml:space="preserve"> vra/</w:t>
      </w:r>
      <w:r>
        <w:t>tAni/</w:t>
      </w:r>
      <w:r>
        <w:t xml:space="preserve"> ~nakta/</w:t>
      </w:r>
      <w:r>
        <w:t>(gm/</w:t>
      </w:r>
      <w:r>
        <w:t>) hi hi ~nakta+</w:t>
      </w:r>
      <w:r>
        <w:t>M ~Mvra/</w:t>
      </w:r>
      <w:r>
        <w:t>tAni+</w:t>
      </w:r>
      <w:r>
        <w:t xml:space="preserve"> | </w:t>
      </w:r>
    </w:p>
    <w:p w14:paraId="616F76E6" w14:textId="5CC22208" w:rsidR="00412978" w:rsidRDefault="00265D88">
      <w:r>
        <w:t>41)   1.5.9.5(36)-  ~nakta%</w:t>
      </w:r>
      <w:r>
        <w:t>m | vra/</w:t>
      </w:r>
      <w:r>
        <w:t>tAni+</w:t>
      </w:r>
      <w:r>
        <w:t xml:space="preserve"> | sRu/</w:t>
      </w:r>
      <w:r>
        <w:t>jya~ntE%</w:t>
      </w:r>
      <w:r>
        <w:t xml:space="preserve"> |</w:t>
      </w:r>
    </w:p>
    <w:p w14:paraId="0C3133E5" w14:textId="58511426" w:rsidR="00412978" w:rsidRDefault="00265D88">
      <w:r>
        <w:t>~nakta+</w:t>
      </w:r>
      <w:r>
        <w:t>M ~Mvra/</w:t>
      </w:r>
      <w:r>
        <w:t>tAni+</w:t>
      </w:r>
      <w:r>
        <w:t xml:space="preserve"> vra/</w:t>
      </w:r>
      <w:r>
        <w:t>tAni/</w:t>
      </w:r>
      <w:r>
        <w:t xml:space="preserve"> ~nakta/</w:t>
      </w:r>
      <w:r>
        <w:t>nnakta+</w:t>
      </w:r>
      <w:r>
        <w:t>M ~Mvra/</w:t>
      </w:r>
      <w:r>
        <w:t>tAni+</w:t>
      </w:r>
      <w:r>
        <w:t xml:space="preserve"> sRu/</w:t>
      </w:r>
      <w:r>
        <w:t>jya~ntE+</w:t>
      </w:r>
      <w:r>
        <w:t xml:space="preserve"> sRu/</w:t>
      </w:r>
      <w:r>
        <w:t>jya~ntE%</w:t>
      </w:r>
      <w:r>
        <w:t xml:space="preserve"> vra/</w:t>
      </w:r>
      <w:r>
        <w:t>tAni/</w:t>
      </w:r>
      <w:r>
        <w:t xml:space="preserve"> ~nakta/</w:t>
      </w:r>
      <w:r>
        <w:t>nnakta+</w:t>
      </w:r>
      <w:r>
        <w:t>M ~Mvra/</w:t>
      </w:r>
      <w:r>
        <w:t>tAni+</w:t>
      </w:r>
      <w:r>
        <w:t xml:space="preserve"> sRu/</w:t>
      </w:r>
      <w:r>
        <w:t>jya~ntE%</w:t>
      </w:r>
      <w:r>
        <w:t xml:space="preserve"> | </w:t>
      </w:r>
    </w:p>
    <w:p w14:paraId="56A07F9A" w14:textId="54D9119B" w:rsidR="00412978" w:rsidRDefault="00265D88">
      <w:r>
        <w:t>42)   1.5.9.5(37)-  vra/</w:t>
      </w:r>
      <w:r>
        <w:t>tAni+</w:t>
      </w:r>
      <w:r>
        <w:t xml:space="preserve"> | sRu/</w:t>
      </w:r>
      <w:r>
        <w:t>jya~ntE%</w:t>
      </w:r>
      <w:r>
        <w:t xml:space="preserve"> | sa/</w:t>
      </w:r>
      <w:r>
        <w:t>ha |</w:t>
      </w:r>
    </w:p>
    <w:p w14:paraId="664C259D" w14:textId="2A685034" w:rsidR="00412978" w:rsidRDefault="00265D88">
      <w:r>
        <w:t>vra/</w:t>
      </w:r>
      <w:r>
        <w:t>tAni+</w:t>
      </w:r>
      <w:r>
        <w:t xml:space="preserve"> sRu/</w:t>
      </w:r>
      <w:r>
        <w:t>jya~ntE+</w:t>
      </w:r>
      <w:r>
        <w:t xml:space="preserve"> sRu/</w:t>
      </w:r>
      <w:r>
        <w:t>jya~ntE%</w:t>
      </w:r>
      <w:r>
        <w:t xml:space="preserve"> vra/</w:t>
      </w:r>
      <w:r>
        <w:t>tAni+</w:t>
      </w:r>
      <w:r>
        <w:t xml:space="preserve"> vra/</w:t>
      </w:r>
      <w:r>
        <w:t>tAni+</w:t>
      </w:r>
      <w:r>
        <w:t xml:space="preserve"> sRu/</w:t>
      </w:r>
      <w:r>
        <w:t>jya~ntE+</w:t>
      </w:r>
      <w:r>
        <w:t xml:space="preserve"> sa/</w:t>
      </w:r>
      <w:r>
        <w:t>ha sa/</w:t>
      </w:r>
      <w:r>
        <w:t>ha sRu/</w:t>
      </w:r>
      <w:r>
        <w:t>jya~ntE%</w:t>
      </w:r>
      <w:r>
        <w:t xml:space="preserve"> vra/</w:t>
      </w:r>
      <w:r>
        <w:t>tAni+</w:t>
      </w:r>
      <w:r>
        <w:t xml:space="preserve"> vra/</w:t>
      </w:r>
      <w:r>
        <w:t>tAni+</w:t>
      </w:r>
      <w:r>
        <w:t xml:space="preserve"> sRu/</w:t>
      </w:r>
      <w:r>
        <w:t>jya~ntE+</w:t>
      </w:r>
      <w:r>
        <w:t xml:space="preserve"> sa/</w:t>
      </w:r>
      <w:r>
        <w:t xml:space="preserve">ha | </w:t>
      </w:r>
    </w:p>
    <w:p w14:paraId="124BDCBE" w14:textId="7C3A322D" w:rsidR="00412978" w:rsidRDefault="00265D88">
      <w:r>
        <w:t>43)   1.5.</w:t>
      </w:r>
      <w:r>
        <w:t>9.5(38)-  sRu/</w:t>
      </w:r>
      <w:r>
        <w:t>jya~ntE%</w:t>
      </w:r>
      <w:r>
        <w:t xml:space="preserve"> | sa/</w:t>
      </w:r>
      <w:r>
        <w:t>ha | SrEyAn+</w:t>
      </w:r>
      <w:r>
        <w:t xml:space="preserve"> |</w:t>
      </w:r>
    </w:p>
    <w:p w14:paraId="03601D4C" w14:textId="2FF4A5C3" w:rsidR="00412978" w:rsidRDefault="00265D88">
      <w:r>
        <w:t>sRu/</w:t>
      </w:r>
      <w:r>
        <w:t>jya~ntE+</w:t>
      </w:r>
      <w:r>
        <w:t xml:space="preserve"> sa/</w:t>
      </w:r>
      <w:r>
        <w:t>ha sa/</w:t>
      </w:r>
      <w:r>
        <w:t>ha sRu/</w:t>
      </w:r>
      <w:r>
        <w:t>jya~ntE+</w:t>
      </w:r>
      <w:r>
        <w:t xml:space="preserve"> sRu/</w:t>
      </w:r>
      <w:r>
        <w:t>jya~ntE+</w:t>
      </w:r>
      <w:r>
        <w:t xml:space="preserve"> sa/</w:t>
      </w:r>
      <w:r>
        <w:t>ha SrEyA/</w:t>
      </w:r>
      <w:r>
        <w:t>~j C2rEyA%</w:t>
      </w:r>
      <w:r>
        <w:t>n th2sa/</w:t>
      </w:r>
      <w:r>
        <w:t>ha sRu/</w:t>
      </w:r>
      <w:r>
        <w:t>jya~ntE+</w:t>
      </w:r>
      <w:r>
        <w:t xml:space="preserve"> sRu/</w:t>
      </w:r>
      <w:r>
        <w:t>jya~ntE+</w:t>
      </w:r>
      <w:r>
        <w:t xml:space="preserve"> sa/</w:t>
      </w:r>
      <w:r>
        <w:t>ha SrEyAn+</w:t>
      </w:r>
      <w:r>
        <w:t xml:space="preserve"> | </w:t>
      </w:r>
    </w:p>
    <w:p w14:paraId="1950AFE6" w14:textId="501AEEEC" w:rsidR="00412978" w:rsidRDefault="00265D88">
      <w:r>
        <w:t>44)   1.5.9.5(39)-  sa/</w:t>
      </w:r>
      <w:r>
        <w:t>ha | SrEyAn+</w:t>
      </w:r>
      <w:r>
        <w:t xml:space="preserve"> | ca/</w:t>
      </w:r>
      <w:r>
        <w:t xml:space="preserve"> |</w:t>
      </w:r>
    </w:p>
    <w:p w14:paraId="4778C260" w14:textId="0BDB7F92" w:rsidR="00412978" w:rsidRDefault="00265D88">
      <w:r>
        <w:t>sa/</w:t>
      </w:r>
      <w:r>
        <w:t>ha SrEyA/</w:t>
      </w:r>
      <w:r>
        <w:t>~j C2rEyA%</w:t>
      </w:r>
      <w:r>
        <w:t>n th2sa/</w:t>
      </w:r>
      <w:r>
        <w:t>ha sa/</w:t>
      </w:r>
      <w:r>
        <w:t>ha SrE</w:t>
      </w:r>
      <w:r>
        <w:t>yA(gg+</w:t>
      </w:r>
      <w:r>
        <w:t>)Sca ca/</w:t>
      </w:r>
      <w:r>
        <w:t xml:space="preserve"> SrEyA%</w:t>
      </w:r>
      <w:r>
        <w:t>n th2sa/</w:t>
      </w:r>
      <w:r>
        <w:t>ha sa/</w:t>
      </w:r>
      <w:r>
        <w:t>ha SrEyA(gg+</w:t>
      </w:r>
      <w:r>
        <w:t xml:space="preserve">)Sca | </w:t>
      </w:r>
    </w:p>
    <w:p w14:paraId="7EC5C313" w14:textId="60CF351A" w:rsidR="00412978" w:rsidRDefault="00265D88">
      <w:r>
        <w:t>45)   1.5.9.5(40)-  SrEyAn+</w:t>
      </w:r>
      <w:r>
        <w:t xml:space="preserve"> | ca/</w:t>
      </w:r>
      <w:r>
        <w:t xml:space="preserve"> | pApI+</w:t>
      </w:r>
      <w:r>
        <w:t>yAn |</w:t>
      </w:r>
    </w:p>
    <w:p w14:paraId="03D9A6D1" w14:textId="224E4B69" w:rsidR="00412978" w:rsidRDefault="00265D88">
      <w:r>
        <w:t>SrEyA(gg+</w:t>
      </w:r>
      <w:r>
        <w:t>)Sca ca/</w:t>
      </w:r>
      <w:r>
        <w:t xml:space="preserve"> SrEyA/</w:t>
      </w:r>
      <w:r>
        <w:t>~j C2rEyA(gg+</w:t>
      </w:r>
      <w:r>
        <w:t>)Sca/</w:t>
      </w:r>
      <w:r>
        <w:t xml:space="preserve"> pApI+</w:t>
      </w:r>
      <w:r>
        <w:t>yA/</w:t>
      </w:r>
      <w:r>
        <w:t>n pApI+</w:t>
      </w:r>
      <w:r>
        <w:t>yA(gg)Sca/</w:t>
      </w:r>
      <w:r>
        <w:t xml:space="preserve"> SrEyA/</w:t>
      </w:r>
      <w:r>
        <w:t>~j C2rEyA(gg+</w:t>
      </w:r>
      <w:r>
        <w:t>)Sca/</w:t>
      </w:r>
      <w:r>
        <w:t xml:space="preserve"> pApI+</w:t>
      </w:r>
      <w:r>
        <w:t xml:space="preserve">yAn | </w:t>
      </w:r>
    </w:p>
    <w:p w14:paraId="4FE15D97" w14:textId="60128CB0" w:rsidR="00412978" w:rsidRDefault="00265D88">
      <w:r>
        <w:t>46)   1.5.9.5(41)-  ca/</w:t>
      </w:r>
      <w:r>
        <w:t xml:space="preserve"> | pApI+</w:t>
      </w:r>
      <w:r>
        <w:t>yAn | ca/</w:t>
      </w:r>
      <w:r>
        <w:t xml:space="preserve"> |</w:t>
      </w:r>
    </w:p>
    <w:p w14:paraId="13D05681" w14:textId="3723A380" w:rsidR="00412978" w:rsidRDefault="00265D88">
      <w:r>
        <w:lastRenderedPageBreak/>
        <w:t>ca/</w:t>
      </w:r>
      <w:r>
        <w:t xml:space="preserve"> p</w:t>
      </w:r>
      <w:r>
        <w:t>ApI+</w:t>
      </w:r>
      <w:r>
        <w:t>yA/</w:t>
      </w:r>
      <w:r>
        <w:t>n pApI+</w:t>
      </w:r>
      <w:r>
        <w:t>yA(gg)Sca ca/</w:t>
      </w:r>
      <w:r>
        <w:t xml:space="preserve"> pApI+</w:t>
      </w:r>
      <w:r>
        <w:t>yA(gg)Sca ca/</w:t>
      </w:r>
      <w:r>
        <w:t xml:space="preserve"> pApI+</w:t>
      </w:r>
      <w:r>
        <w:t>yA(gg)Sca ca/</w:t>
      </w:r>
      <w:r>
        <w:t xml:space="preserve"> pApI+</w:t>
      </w:r>
      <w:r>
        <w:t xml:space="preserve">yA(gg)Sca | </w:t>
      </w:r>
    </w:p>
    <w:p w14:paraId="3A9354E0" w14:textId="6DDD02AC" w:rsidR="00412978" w:rsidRDefault="00265D88">
      <w:r>
        <w:t>47)   1.5.9.5(42)-  pApI+</w:t>
      </w:r>
      <w:r>
        <w:t>yAn | ca/</w:t>
      </w:r>
      <w:r>
        <w:t xml:space="preserve"> | A/</w:t>
      </w:r>
      <w:r>
        <w:t>sA/</w:t>
      </w:r>
      <w:r>
        <w:t>tE/</w:t>
      </w:r>
      <w:r>
        <w:t xml:space="preserve"> |</w:t>
      </w:r>
    </w:p>
    <w:p w14:paraId="412BF030" w14:textId="0E8398F0" w:rsidR="00412978" w:rsidRDefault="00265D88">
      <w:r>
        <w:t>pApI+</w:t>
      </w:r>
      <w:r>
        <w:t>yA(gg)Sca ca/</w:t>
      </w:r>
      <w:r>
        <w:t xml:space="preserve"> pApI+</w:t>
      </w:r>
      <w:r>
        <w:t>yA/</w:t>
      </w:r>
      <w:r>
        <w:t>n pApI+</w:t>
      </w:r>
      <w:r>
        <w:t>yA(gg) ScAsAtE AsAtE ca/</w:t>
      </w:r>
      <w:r>
        <w:t xml:space="preserve"> pApI+</w:t>
      </w:r>
      <w:r>
        <w:t>yA/</w:t>
      </w:r>
      <w:r>
        <w:t>n pApI+</w:t>
      </w:r>
      <w:r>
        <w:t xml:space="preserve">yA(gg) ScAsAtE | </w:t>
      </w:r>
    </w:p>
    <w:p w14:paraId="4DAA40F8" w14:textId="2C8E636B" w:rsidR="00412978" w:rsidRDefault="00265D88">
      <w:r>
        <w:t>48)   1.5.9.5(43)-  ca/</w:t>
      </w:r>
      <w:r>
        <w:t xml:space="preserve"> | A/</w:t>
      </w:r>
      <w:r>
        <w:t>sA/</w:t>
      </w:r>
      <w:r>
        <w:t>t</w:t>
      </w:r>
      <w:r>
        <w:t>E/</w:t>
      </w:r>
      <w:r>
        <w:t xml:space="preserve"> | jyOti+</w:t>
      </w:r>
      <w:r>
        <w:t>H |</w:t>
      </w:r>
    </w:p>
    <w:p w14:paraId="178B5AA4" w14:textId="1FB640A8" w:rsidR="00412978" w:rsidRDefault="00265D88">
      <w:r>
        <w:t>cA/</w:t>
      </w:r>
      <w:r>
        <w:t>sA/</w:t>
      </w:r>
      <w:r>
        <w:t>tE/</w:t>
      </w:r>
      <w:r>
        <w:t xml:space="preserve"> A/</w:t>
      </w:r>
      <w:r>
        <w:t>sA/</w:t>
      </w:r>
      <w:r>
        <w:t>tE/</w:t>
      </w:r>
      <w:r>
        <w:t xml:space="preserve"> ca/</w:t>
      </w:r>
      <w:r>
        <w:t xml:space="preserve"> cA/</w:t>
      </w:r>
      <w:r>
        <w:t>sA/</w:t>
      </w:r>
      <w:r>
        <w:t>tE/</w:t>
      </w:r>
      <w:r>
        <w:t xml:space="preserve"> jyOti/</w:t>
      </w:r>
      <w:r>
        <w:t>r jyOti+</w:t>
      </w:r>
      <w:r>
        <w:t>rAsAtE ca cAsAtE/</w:t>
      </w:r>
      <w:r>
        <w:t xml:space="preserve"> jyOti+</w:t>
      </w:r>
      <w:r>
        <w:t xml:space="preserve">H | </w:t>
      </w:r>
    </w:p>
    <w:p w14:paraId="5820F24F" w14:textId="4A023254" w:rsidR="00412978" w:rsidRDefault="00265D88">
      <w:r>
        <w:t>49)   1.5.9.5(44)-  A/</w:t>
      </w:r>
      <w:r>
        <w:t>sA/</w:t>
      </w:r>
      <w:r>
        <w:t>tE/</w:t>
      </w:r>
      <w:r>
        <w:t xml:space="preserve"> | jyOti+</w:t>
      </w:r>
      <w:r>
        <w:t>H | vai |</w:t>
      </w:r>
    </w:p>
    <w:p w14:paraId="02FCAB67" w14:textId="76AD8B48" w:rsidR="00412978" w:rsidRDefault="00265D88">
      <w:r>
        <w:t>A/</w:t>
      </w:r>
      <w:r>
        <w:t>sA/</w:t>
      </w:r>
      <w:r>
        <w:t>tE/</w:t>
      </w:r>
      <w:r>
        <w:t xml:space="preserve"> jyOti/</w:t>
      </w:r>
      <w:r>
        <w:t>r jyOti+</w:t>
      </w:r>
      <w:r>
        <w:t>rAsAtE AsAtE/</w:t>
      </w:r>
      <w:r>
        <w:t xml:space="preserve"> jyOti/</w:t>
      </w:r>
      <w:r>
        <w:t>r vai vai jyOti+</w:t>
      </w:r>
      <w:r>
        <w:t>rAsAtE AsAtE/</w:t>
      </w:r>
      <w:r>
        <w:t xml:space="preserve"> jyOti/</w:t>
      </w:r>
      <w:r>
        <w:t xml:space="preserve">r vai | </w:t>
      </w:r>
    </w:p>
    <w:p w14:paraId="324834B5" w14:textId="600BF66D" w:rsidR="00412978" w:rsidRDefault="00265D88">
      <w:r>
        <w:t>50)   1.5.9.5(44)-  A/</w:t>
      </w:r>
      <w:r>
        <w:t>sA/</w:t>
      </w:r>
      <w:r>
        <w:t>tE/</w:t>
      </w:r>
      <w:r>
        <w:t xml:space="preserve"> |</w:t>
      </w:r>
    </w:p>
    <w:p w14:paraId="171AD6A1" w14:textId="7E5F975F" w:rsidR="00412978" w:rsidRDefault="00265D88">
      <w:r>
        <w:t>A/</w:t>
      </w:r>
      <w:r>
        <w:t>sA/</w:t>
      </w:r>
      <w:r>
        <w:t>tE/</w:t>
      </w:r>
      <w:r>
        <w:t xml:space="preserve"> ityA+</w:t>
      </w:r>
      <w:r>
        <w:t xml:space="preserve">sAtE | </w:t>
      </w:r>
    </w:p>
    <w:p w14:paraId="7BA8A4EB" w14:textId="72BA2205" w:rsidR="00412978" w:rsidRDefault="00265D88">
      <w:r>
        <w:t>51)   1.5.9.5(45)-  jyOti+</w:t>
      </w:r>
      <w:r>
        <w:t>H | vai | a/</w:t>
      </w:r>
      <w:r>
        <w:t>g3niH |</w:t>
      </w:r>
    </w:p>
    <w:p w14:paraId="0FCBC1B0" w14:textId="27C79AFB" w:rsidR="00412978" w:rsidRDefault="00265D88">
      <w:r>
        <w:t>jyOti/</w:t>
      </w:r>
      <w:r>
        <w:t>r vai vai jyOti/</w:t>
      </w:r>
      <w:r>
        <w:t>r jyOti/</w:t>
      </w:r>
      <w:r>
        <w:t>r vA a/</w:t>
      </w:r>
      <w:r>
        <w:t>g3ni ra/</w:t>
      </w:r>
      <w:r>
        <w:t>g3nir vai jyOti/</w:t>
      </w:r>
      <w:r>
        <w:t>r jyOti/</w:t>
      </w:r>
      <w:r>
        <w:t>r vA a/</w:t>
      </w:r>
      <w:r>
        <w:t xml:space="preserve">g3niH | </w:t>
      </w:r>
    </w:p>
    <w:p w14:paraId="16D22939" w14:textId="53C5C66D" w:rsidR="00412978" w:rsidRDefault="00265D88">
      <w:r>
        <w:t>52)   1.5.9.5(46)-  vai | a/</w:t>
      </w:r>
      <w:r>
        <w:t>g3niH | tama+</w:t>
      </w:r>
      <w:r>
        <w:t>H |</w:t>
      </w:r>
    </w:p>
    <w:p w14:paraId="17843099" w14:textId="4E9532EF" w:rsidR="00412978" w:rsidRDefault="00265D88">
      <w:r>
        <w:t>vA a/</w:t>
      </w:r>
      <w:r>
        <w:t>g3nira/</w:t>
      </w:r>
      <w:r>
        <w:t>g3nir vai vA a/</w:t>
      </w:r>
      <w:r>
        <w:t>g3ni stama/</w:t>
      </w:r>
      <w:r>
        <w:t xml:space="preserve"> stamO/</w:t>
      </w:r>
      <w:r>
        <w:t xml:space="preserve"> &amp;g3nir vai vA a/</w:t>
      </w:r>
      <w:r>
        <w:t>g3nistama+</w:t>
      </w:r>
      <w:r>
        <w:t xml:space="preserve">H | </w:t>
      </w:r>
    </w:p>
    <w:p w14:paraId="45491C99" w14:textId="3C42A6D0" w:rsidR="00412978" w:rsidRDefault="00265D88">
      <w:r>
        <w:t>53)   1.5.9.5(47)-  a/</w:t>
      </w:r>
      <w:r>
        <w:t>g3niH | tama+</w:t>
      </w:r>
      <w:r>
        <w:t>H | rAtri+</w:t>
      </w:r>
      <w:r>
        <w:t>H |</w:t>
      </w:r>
    </w:p>
    <w:p w14:paraId="20DAEA35" w14:textId="5E30F0D3" w:rsidR="00412978" w:rsidRDefault="00265D88">
      <w:r>
        <w:t>a/</w:t>
      </w:r>
      <w:r>
        <w:t>g3ni stama/</w:t>
      </w:r>
      <w:r>
        <w:t xml:space="preserve"> stamO/</w:t>
      </w:r>
      <w:r>
        <w:t xml:space="preserve"> &amp;g3nira/</w:t>
      </w:r>
      <w:r>
        <w:t>g3ni stamO/</w:t>
      </w:r>
      <w:r>
        <w:t xml:space="preserve"> rAtrI/</w:t>
      </w:r>
      <w:r>
        <w:t xml:space="preserve"> rAtri/</w:t>
      </w:r>
      <w:r>
        <w:t>stamO/</w:t>
      </w:r>
      <w:r>
        <w:t xml:space="preserve"> &amp;g3nira/</w:t>
      </w:r>
      <w:r>
        <w:t>g3ni stamO/</w:t>
      </w:r>
      <w:r>
        <w:t xml:space="preserve"> rAtri+</w:t>
      </w:r>
      <w:r>
        <w:t xml:space="preserve">H | </w:t>
      </w:r>
    </w:p>
    <w:p w14:paraId="0957B7D1" w14:textId="5DA47BD4" w:rsidR="00412978" w:rsidRDefault="00265D88">
      <w:r>
        <w:t>54)   1.5.9.5(48)-  tama+</w:t>
      </w:r>
      <w:r>
        <w:t>H | rAtri+</w:t>
      </w:r>
      <w:r>
        <w:t>H |</w:t>
      </w:r>
      <w:r>
        <w:t xml:space="preserve"> yat | (G4S1.5-63)</w:t>
      </w:r>
    </w:p>
    <w:p w14:paraId="05338820" w14:textId="5BB12123" w:rsidR="00412978" w:rsidRDefault="00265D88">
      <w:r>
        <w:t>tamO/</w:t>
      </w:r>
      <w:r>
        <w:t xml:space="preserve"> rAtrI/</w:t>
      </w:r>
      <w:r>
        <w:t xml:space="preserve"> rAtri/</w:t>
      </w:r>
      <w:r>
        <w:t>stama/</w:t>
      </w:r>
      <w:r>
        <w:t xml:space="preserve"> stamO/</w:t>
      </w:r>
      <w:r>
        <w:t xml:space="preserve"> rAtri/</w:t>
      </w:r>
      <w:r>
        <w:t>r yad3 yad3 rAtri/</w:t>
      </w:r>
      <w:r>
        <w:t>stama/</w:t>
      </w:r>
      <w:r>
        <w:t xml:space="preserve"> stamO/</w:t>
      </w:r>
      <w:r>
        <w:t xml:space="preserve"> rAtri/</w:t>
      </w:r>
      <w:r>
        <w:t xml:space="preserve">r yat | </w:t>
      </w:r>
    </w:p>
    <w:p w14:paraId="24F9D3C5" w14:textId="33C82B63" w:rsidR="00412978" w:rsidRDefault="00265D88">
      <w:r>
        <w:t>55)   1.5.9.5(49)-  rAtri+</w:t>
      </w:r>
      <w:r>
        <w:t>H | yat | ~nakta%</w:t>
      </w:r>
      <w:r>
        <w:t>m | (G4S1.5-63)</w:t>
      </w:r>
    </w:p>
    <w:p w14:paraId="1F3E037C" w14:textId="14878D3C" w:rsidR="00412978" w:rsidRDefault="00265D88">
      <w:r>
        <w:t>rAtri/</w:t>
      </w:r>
      <w:r>
        <w:t>r yad3 yad3 rAtrI/</w:t>
      </w:r>
      <w:r>
        <w:t xml:space="preserve"> rAtri/</w:t>
      </w:r>
      <w:r>
        <w:t>r yan ~nakta/</w:t>
      </w:r>
      <w:r>
        <w:t>nnakta/</w:t>
      </w:r>
      <w:r>
        <w:t>M ~Myad3 rAtrI/</w:t>
      </w:r>
      <w:r>
        <w:t xml:space="preserve"> rAtri/</w:t>
      </w:r>
      <w:r>
        <w:t>r yan ~nakta%</w:t>
      </w:r>
      <w:r>
        <w:t xml:space="preserve">m | </w:t>
      </w:r>
    </w:p>
    <w:p w14:paraId="29187A80" w14:textId="12126B15" w:rsidR="00412978" w:rsidRDefault="00265D88">
      <w:r>
        <w:t>56)   1.5.9.5(50)-  yat | ~nakta%</w:t>
      </w:r>
      <w:r>
        <w:t>m | u/</w:t>
      </w:r>
      <w:r>
        <w:t>pa/</w:t>
      </w:r>
      <w:r>
        <w:t>tiShTha+</w:t>
      </w:r>
      <w:r>
        <w:t>2tE | (G4S1.5-63)</w:t>
      </w:r>
    </w:p>
    <w:p w14:paraId="2B203ACC" w14:textId="69D39FCB" w:rsidR="00412978" w:rsidRDefault="00265D88">
      <w:r>
        <w:t>yan ~nakta/</w:t>
      </w:r>
      <w:r>
        <w:t>nnakta/</w:t>
      </w:r>
      <w:r>
        <w:t>M ~Myad3 yan ~nakta+</w:t>
      </w:r>
      <w:r>
        <w:t xml:space="preserve"> mupa/</w:t>
      </w:r>
      <w:r>
        <w:t>tiShTha+</w:t>
      </w:r>
      <w:r>
        <w:t>2ta upa/</w:t>
      </w:r>
      <w:r>
        <w:t>tiShTha+</w:t>
      </w:r>
      <w:r>
        <w:t>2tE/</w:t>
      </w:r>
      <w:r>
        <w:t xml:space="preserve"> ~nakta/</w:t>
      </w:r>
      <w:r>
        <w:t>M ~Myad3 yan ~nak</w:t>
      </w:r>
      <w:r>
        <w:t>ta+</w:t>
      </w:r>
      <w:r>
        <w:t xml:space="preserve"> mupa/</w:t>
      </w:r>
      <w:r>
        <w:t>tiShTha+</w:t>
      </w:r>
      <w:r>
        <w:t xml:space="preserve">2tE | </w:t>
      </w:r>
    </w:p>
    <w:p w14:paraId="0E7C63BA" w14:textId="6AD39A94" w:rsidR="00412978" w:rsidRDefault="00265D88">
      <w:r>
        <w:t>1)   1.5.9.6(1)-  ~nakta%</w:t>
      </w:r>
      <w:r>
        <w:t>m | u/</w:t>
      </w:r>
      <w:r>
        <w:t>pa/</w:t>
      </w:r>
      <w:r>
        <w:t>tiShTha+</w:t>
      </w:r>
      <w:r>
        <w:t>2tE | jyOti+</w:t>
      </w:r>
      <w:r>
        <w:t>ShA |</w:t>
      </w:r>
    </w:p>
    <w:p w14:paraId="550A9236" w14:textId="54EC7349" w:rsidR="00412978" w:rsidRDefault="00265D88">
      <w:r>
        <w:lastRenderedPageBreak/>
        <w:t>~nakta+</w:t>
      </w:r>
      <w:r>
        <w:t xml:space="preserve"> mupa/</w:t>
      </w:r>
      <w:r>
        <w:t>tiShTha+</w:t>
      </w:r>
      <w:r>
        <w:t>2ta upa/</w:t>
      </w:r>
      <w:r>
        <w:t>tiShTha+</w:t>
      </w:r>
      <w:r>
        <w:t>2tE/</w:t>
      </w:r>
      <w:r>
        <w:t xml:space="preserve"> ~nakta/</w:t>
      </w:r>
      <w:r>
        <w:t>nnakta+</w:t>
      </w:r>
      <w:r>
        <w:t xml:space="preserve"> mupa/</w:t>
      </w:r>
      <w:r>
        <w:t>tiShTha+</w:t>
      </w:r>
      <w:r>
        <w:t>2tE/</w:t>
      </w:r>
      <w:r>
        <w:t xml:space="preserve"> jyOti+</w:t>
      </w:r>
      <w:r>
        <w:t>ShA/</w:t>
      </w:r>
      <w:r>
        <w:t xml:space="preserve"> jyOti+</w:t>
      </w:r>
      <w:r>
        <w:t>ShOpa/</w:t>
      </w:r>
      <w:r>
        <w:t>tiShTha+</w:t>
      </w:r>
      <w:r>
        <w:t>2tE/</w:t>
      </w:r>
      <w:r>
        <w:t xml:space="preserve"> ~nakta/</w:t>
      </w:r>
      <w:r>
        <w:t>nnakta+</w:t>
      </w:r>
      <w:r>
        <w:t xml:space="preserve"> mupa/</w:t>
      </w:r>
      <w:r>
        <w:t>tiShTha+</w:t>
      </w:r>
      <w:r>
        <w:t>2tE/</w:t>
      </w:r>
      <w:r>
        <w:t xml:space="preserve"> jyOti+</w:t>
      </w:r>
      <w:r>
        <w:t xml:space="preserve">ShA | </w:t>
      </w:r>
    </w:p>
    <w:p w14:paraId="119811F0" w14:textId="0D87EBFC" w:rsidR="00412978" w:rsidRDefault="00265D88">
      <w:r>
        <w:t>2)   1.5.9.6(2)</w:t>
      </w:r>
      <w:r>
        <w:t>-  u/</w:t>
      </w:r>
      <w:r>
        <w:t>pa/</w:t>
      </w:r>
      <w:r>
        <w:t>tiShTha+</w:t>
      </w:r>
      <w:r>
        <w:t>2tE | jyOti+</w:t>
      </w:r>
      <w:r>
        <w:t>ShA | E/</w:t>
      </w:r>
      <w:r>
        <w:t>va |</w:t>
      </w:r>
    </w:p>
    <w:p w14:paraId="11F4E262" w14:textId="6D9DE137" w:rsidR="00412978" w:rsidRDefault="00265D88">
      <w:r>
        <w:t>u/</w:t>
      </w:r>
      <w:r>
        <w:t>pa/</w:t>
      </w:r>
      <w:r>
        <w:t>tiShTha+</w:t>
      </w:r>
      <w:r>
        <w:t>2tE/</w:t>
      </w:r>
      <w:r>
        <w:t xml:space="preserve"> jyOti+</w:t>
      </w:r>
      <w:r>
        <w:t>ShA/</w:t>
      </w:r>
      <w:r>
        <w:t xml:space="preserve"> jyOti+</w:t>
      </w:r>
      <w:r>
        <w:t>ShOpa/</w:t>
      </w:r>
      <w:r>
        <w:t>tiShTha+</w:t>
      </w:r>
      <w:r>
        <w:t>2ta upa/</w:t>
      </w:r>
      <w:r>
        <w:t>tiShTha+</w:t>
      </w:r>
      <w:r>
        <w:t>2tE/</w:t>
      </w:r>
      <w:r>
        <w:t xml:space="preserve"> jyOti+</w:t>
      </w:r>
      <w:r>
        <w:t>Shai/</w:t>
      </w:r>
      <w:r>
        <w:t>vaiva jyOti+</w:t>
      </w:r>
      <w:r>
        <w:t>ShOpa/</w:t>
      </w:r>
      <w:r>
        <w:t>tiShTha+</w:t>
      </w:r>
      <w:r>
        <w:t>2ta upa/</w:t>
      </w:r>
      <w:r>
        <w:t>tiShTha+</w:t>
      </w:r>
      <w:r>
        <w:t>2tE/</w:t>
      </w:r>
      <w:r>
        <w:t xml:space="preserve"> jyOti+</w:t>
      </w:r>
      <w:r>
        <w:t>Shai/</w:t>
      </w:r>
      <w:r>
        <w:t xml:space="preserve">va | </w:t>
      </w:r>
    </w:p>
    <w:p w14:paraId="7A9D73EF" w14:textId="141B598D" w:rsidR="00412978" w:rsidRDefault="00265D88">
      <w:r>
        <w:t>3)   1.5.9.6(2)-  u/</w:t>
      </w:r>
      <w:r>
        <w:t>pa/</w:t>
      </w:r>
      <w:r>
        <w:t>tiShTha+</w:t>
      </w:r>
      <w:r>
        <w:t>2tE |</w:t>
      </w:r>
    </w:p>
    <w:p w14:paraId="057589B8" w14:textId="1759A7EC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</w:t>
      </w:r>
      <w:r>
        <w:t>ha+</w:t>
      </w:r>
      <w:r>
        <w:t xml:space="preserve">2tE | </w:t>
      </w:r>
    </w:p>
    <w:p w14:paraId="09310EEB" w14:textId="58F8AC15" w:rsidR="00412978" w:rsidRDefault="00265D88">
      <w:r>
        <w:t>4)   1.5.9.6(3)-  jyOti+</w:t>
      </w:r>
      <w:r>
        <w:t>ShA | E/</w:t>
      </w:r>
      <w:r>
        <w:t>va | tama+</w:t>
      </w:r>
      <w:r>
        <w:t>H |</w:t>
      </w:r>
    </w:p>
    <w:p w14:paraId="3A161441" w14:textId="145563E6" w:rsidR="00412978" w:rsidRDefault="00265D88">
      <w:r>
        <w:t>jyOti+</w:t>
      </w:r>
      <w:r>
        <w:t>Shai/</w:t>
      </w:r>
      <w:r>
        <w:t>vaiva jyOti+</w:t>
      </w:r>
      <w:r>
        <w:t>ShA/</w:t>
      </w:r>
      <w:r>
        <w:t xml:space="preserve"> jyOti+</w:t>
      </w:r>
      <w:r>
        <w:t>Shai/</w:t>
      </w:r>
      <w:r>
        <w:t>va tama/</w:t>
      </w:r>
      <w:r>
        <w:t>stama+</w:t>
      </w:r>
      <w:r>
        <w:t xml:space="preserve"> E/</w:t>
      </w:r>
      <w:r>
        <w:t>va jyOti+</w:t>
      </w:r>
      <w:r>
        <w:t>ShA/</w:t>
      </w:r>
      <w:r>
        <w:t xml:space="preserve"> jyOti+</w:t>
      </w:r>
      <w:r>
        <w:t>Shai/</w:t>
      </w:r>
      <w:r>
        <w:t>va tama+</w:t>
      </w:r>
      <w:r>
        <w:t xml:space="preserve">H | </w:t>
      </w:r>
    </w:p>
    <w:p w14:paraId="7C13D501" w14:textId="5B9FE876" w:rsidR="00412978" w:rsidRDefault="00265D88">
      <w:r>
        <w:t>5)   1.5.9.6(4)-  E/</w:t>
      </w:r>
      <w:r>
        <w:t>va | tama+</w:t>
      </w:r>
      <w:r>
        <w:t>H | ta/</w:t>
      </w:r>
      <w:r>
        <w:t>ra/</w:t>
      </w:r>
      <w:r>
        <w:t>ti/</w:t>
      </w:r>
      <w:r>
        <w:t xml:space="preserve"> |</w:t>
      </w:r>
    </w:p>
    <w:p w14:paraId="1FDF8DF0" w14:textId="7CDB47E0" w:rsidR="00412978" w:rsidRDefault="00265D88">
      <w:r>
        <w:t>E/</w:t>
      </w:r>
      <w:r>
        <w:t>va tama/</w:t>
      </w:r>
      <w:r>
        <w:t>stama+</w:t>
      </w:r>
      <w:r>
        <w:t xml:space="preserve"> E/</w:t>
      </w:r>
      <w:r>
        <w:t>vaiva tama+</w:t>
      </w:r>
      <w:r>
        <w:t>starati tarati/</w:t>
      </w:r>
      <w:r>
        <w:t xml:space="preserve"> tama+</w:t>
      </w:r>
      <w:r>
        <w:t xml:space="preserve"> E/</w:t>
      </w:r>
      <w:r>
        <w:t xml:space="preserve">vaiva </w:t>
      </w:r>
      <w:r>
        <w:t>tama+</w:t>
      </w:r>
      <w:r>
        <w:t xml:space="preserve">starati | </w:t>
      </w:r>
    </w:p>
    <w:p w14:paraId="5E54EC5A" w14:textId="631B0E15" w:rsidR="00412978" w:rsidRDefault="00265D88">
      <w:r>
        <w:t>6)   1.5.9.6(5)-  tama+</w:t>
      </w:r>
      <w:r>
        <w:t>H | ta/</w:t>
      </w:r>
      <w:r>
        <w:t>ra/</w:t>
      </w:r>
      <w:r>
        <w:t>ti/</w:t>
      </w:r>
      <w:r>
        <w:t xml:space="preserve"> | u/</w:t>
      </w:r>
      <w:r>
        <w:t>pa/</w:t>
      </w:r>
      <w:r>
        <w:t>sthE2ya+</w:t>
      </w:r>
      <w:r>
        <w:t>H |</w:t>
      </w:r>
    </w:p>
    <w:p w14:paraId="7AFC336D" w14:textId="26A9EAAF" w:rsidR="00412978" w:rsidRDefault="00265D88">
      <w:r>
        <w:t>tama+</w:t>
      </w:r>
      <w:r>
        <w:t xml:space="preserve"> starati tarati/</w:t>
      </w:r>
      <w:r>
        <w:t xml:space="preserve"> tama/</w:t>
      </w:r>
      <w:r>
        <w:t xml:space="preserve"> stama+</w:t>
      </w:r>
      <w:r>
        <w:t xml:space="preserve"> staratyupa/</w:t>
      </w:r>
      <w:r>
        <w:t>sthE2ya+</w:t>
      </w:r>
      <w:r>
        <w:t xml:space="preserve"> upa/</w:t>
      </w:r>
      <w:r>
        <w:t>sthE2ya+</w:t>
      </w:r>
      <w:r>
        <w:t>starati/</w:t>
      </w:r>
      <w:r>
        <w:t xml:space="preserve"> tama/</w:t>
      </w:r>
      <w:r>
        <w:t xml:space="preserve"> stama+</w:t>
      </w:r>
      <w:r>
        <w:t xml:space="preserve"> staratyupa/</w:t>
      </w:r>
      <w:r>
        <w:t>sthE2ya+</w:t>
      </w:r>
      <w:r>
        <w:t xml:space="preserve">H | </w:t>
      </w:r>
    </w:p>
    <w:p w14:paraId="384DCAAB" w14:textId="2714E326" w:rsidR="00412978" w:rsidRDefault="00265D88">
      <w:r>
        <w:t>7)   1.5.9.6(6)-  ta/</w:t>
      </w:r>
      <w:r>
        <w:t>ra/</w:t>
      </w:r>
      <w:r>
        <w:t>ti/</w:t>
      </w:r>
      <w:r>
        <w:t xml:space="preserve"> | u/</w:t>
      </w:r>
      <w:r>
        <w:t>pa/</w:t>
      </w:r>
      <w:r>
        <w:t>sthE2ya+</w:t>
      </w:r>
      <w:r>
        <w:t>H | a/</w:t>
      </w:r>
      <w:r>
        <w:t>g3nI(3)H |</w:t>
      </w:r>
    </w:p>
    <w:p w14:paraId="1B64D585" w14:textId="16DC7618" w:rsidR="00412978" w:rsidRDefault="00265D88">
      <w:r>
        <w:t>ta/</w:t>
      </w:r>
      <w:r>
        <w:t>ra/</w:t>
      </w:r>
      <w:r>
        <w:t>tyu/</w:t>
      </w:r>
      <w:r>
        <w:t>p</w:t>
      </w:r>
      <w:r>
        <w:t>a/</w:t>
      </w:r>
      <w:r>
        <w:t>sthE2ya+</w:t>
      </w:r>
      <w:r>
        <w:t xml:space="preserve"> upa/</w:t>
      </w:r>
      <w:r>
        <w:t>sthE2ya+</w:t>
      </w:r>
      <w:r>
        <w:t>starati taratyupa/</w:t>
      </w:r>
      <w:r>
        <w:t>sthE2yO/</w:t>
      </w:r>
      <w:r>
        <w:t xml:space="preserve"> &amp;g3nI(3) ra/</w:t>
      </w:r>
      <w:r>
        <w:t>g3nI(3) ru+</w:t>
      </w:r>
      <w:r>
        <w:t>pa/</w:t>
      </w:r>
      <w:r>
        <w:t>sthE2ya+</w:t>
      </w:r>
      <w:r>
        <w:t>starati taratyupa/</w:t>
      </w:r>
      <w:r>
        <w:t>sthE2yO/</w:t>
      </w:r>
      <w:r>
        <w:t xml:space="preserve"> &amp;g3nI(3)H | </w:t>
      </w:r>
    </w:p>
    <w:p w14:paraId="0660092A" w14:textId="1AA9DB69" w:rsidR="00412978" w:rsidRDefault="00265D88">
      <w:r>
        <w:t>8)   1.5.9.6(7)-  u/</w:t>
      </w:r>
      <w:r>
        <w:t>pa/</w:t>
      </w:r>
      <w:r>
        <w:t>sthE2ya+</w:t>
      </w:r>
      <w:r>
        <w:t>H | a/</w:t>
      </w:r>
      <w:r>
        <w:t>g3nI(3)H | ~na |</w:t>
      </w:r>
    </w:p>
    <w:p w14:paraId="2D4C4C6D" w14:textId="70498B91" w:rsidR="00412978" w:rsidRDefault="00265D88">
      <w:r>
        <w:t>u/</w:t>
      </w:r>
      <w:r>
        <w:t>pa/</w:t>
      </w:r>
      <w:r>
        <w:t>sthE2yO/</w:t>
      </w:r>
      <w:r>
        <w:t xml:space="preserve"> &amp;g3nI(3) ra/</w:t>
      </w:r>
      <w:r>
        <w:t>g3nI(3) ru+</w:t>
      </w:r>
      <w:r>
        <w:t>pa/</w:t>
      </w:r>
      <w:r>
        <w:t>sthE2ya+</w:t>
      </w:r>
      <w:r>
        <w:t xml:space="preserve"> upa/</w:t>
      </w:r>
      <w:r>
        <w:t>sthE2yO/</w:t>
      </w:r>
      <w:r>
        <w:t xml:space="preserve"> &amp;g3nI(3)r ~na ~n</w:t>
      </w:r>
      <w:r>
        <w:t>Ag3nI(3) ru+</w:t>
      </w:r>
      <w:r>
        <w:t>pa/</w:t>
      </w:r>
      <w:r>
        <w:t>sthE2ya+</w:t>
      </w:r>
      <w:r>
        <w:t xml:space="preserve"> upa/</w:t>
      </w:r>
      <w:r>
        <w:t>sthE2yO/</w:t>
      </w:r>
      <w:r>
        <w:t xml:space="preserve"> &amp;g3nI(3)r ~na | </w:t>
      </w:r>
    </w:p>
    <w:p w14:paraId="631CC5F7" w14:textId="463B9BB6" w:rsidR="00412978" w:rsidRDefault="00265D88">
      <w:r>
        <w:t>9)   1.5.9.6(7)-  u/</w:t>
      </w:r>
      <w:r>
        <w:t>pa/</w:t>
      </w:r>
      <w:r>
        <w:t>sthE2ya+</w:t>
      </w:r>
      <w:r>
        <w:t>H |</w:t>
      </w:r>
    </w:p>
    <w:p w14:paraId="61E382CC" w14:textId="2F296CB1" w:rsidR="00412978" w:rsidRDefault="00265D88">
      <w:r>
        <w:t>u/</w:t>
      </w:r>
      <w:r>
        <w:t>pa/</w:t>
      </w:r>
      <w:r>
        <w:t>sthE2ya/</w:t>
      </w:r>
      <w:r>
        <w:t xml:space="preserve"> ityu+</w:t>
      </w:r>
      <w:r>
        <w:t>pa - sthE2ya+</w:t>
      </w:r>
      <w:r>
        <w:t xml:space="preserve">H | </w:t>
      </w:r>
    </w:p>
    <w:p w14:paraId="701DC5CA" w14:textId="4266B1E3" w:rsidR="00412978" w:rsidRDefault="00265D88">
      <w:r>
        <w:t>10)   1.5.9.6(8)-  a/</w:t>
      </w:r>
      <w:r>
        <w:t>g3nI(3)H | ~na | u/</w:t>
      </w:r>
      <w:r>
        <w:t>pa/</w:t>
      </w:r>
      <w:r>
        <w:t>sthE2yA(3)H |</w:t>
      </w:r>
    </w:p>
    <w:p w14:paraId="4139D5FC" w14:textId="7E07C398" w:rsidR="00412978" w:rsidRDefault="00265D88">
      <w:r>
        <w:t>a/</w:t>
      </w:r>
      <w:r>
        <w:t>g3nI(3)r ~na ~nAg3nI(3) ra/</w:t>
      </w:r>
      <w:r>
        <w:t>g3nI(3)r ~nOpa/</w:t>
      </w:r>
      <w:r>
        <w:t>sthE2yA(3) u+</w:t>
      </w:r>
      <w:r>
        <w:t>pa/</w:t>
      </w:r>
      <w:r>
        <w:t>sthE2yA(3) ~nAg3nI(3)ra/</w:t>
      </w:r>
      <w:r>
        <w:t>g3nI(3)r ~nOpa/</w:t>
      </w:r>
      <w:r>
        <w:t xml:space="preserve">sthE2yA(3)H | </w:t>
      </w:r>
    </w:p>
    <w:p w14:paraId="62D30B46" w14:textId="7447D4DF" w:rsidR="00412978" w:rsidRDefault="00265D88">
      <w:r>
        <w:t>11)   1.5.9.6(9)-  ~na | u/</w:t>
      </w:r>
      <w:r>
        <w:t>pa/</w:t>
      </w:r>
      <w:r>
        <w:t>sthE2yA(3)H | iti+</w:t>
      </w:r>
      <w:r>
        <w:t xml:space="preserve"> |</w:t>
      </w:r>
    </w:p>
    <w:p w14:paraId="55645764" w14:textId="0E2D7CD4" w:rsidR="00412978" w:rsidRDefault="00265D88">
      <w:r>
        <w:t>~nOpa/</w:t>
      </w:r>
      <w:r>
        <w:t>sthE2yA(3) u+</w:t>
      </w:r>
      <w:r>
        <w:t>pa/</w:t>
      </w:r>
      <w:r>
        <w:t>sthE2yA(3) ~na ~nOpa/</w:t>
      </w:r>
      <w:r>
        <w:t>sthE2yA(3) itItyu+</w:t>
      </w:r>
      <w:r>
        <w:t>pa/</w:t>
      </w:r>
      <w:r>
        <w:t>sthE2yA(3) ~na ~nOpa/</w:t>
      </w:r>
      <w:r>
        <w:t>sthE2y</w:t>
      </w:r>
      <w:r>
        <w:t>A(3) iti+</w:t>
      </w:r>
      <w:r>
        <w:t xml:space="preserve"> | </w:t>
      </w:r>
    </w:p>
    <w:p w14:paraId="057984CD" w14:textId="508D0E19" w:rsidR="00412978" w:rsidRDefault="00265D88">
      <w:r>
        <w:lastRenderedPageBreak/>
        <w:t>12)   1.5.9.6(10)-  u/</w:t>
      </w:r>
      <w:r>
        <w:t>pa/</w:t>
      </w:r>
      <w:r>
        <w:t>sthE2yA(3)H | iti+</w:t>
      </w:r>
      <w:r>
        <w:t xml:space="preserve"> | A/</w:t>
      </w:r>
      <w:r>
        <w:t>hu/</w:t>
      </w:r>
      <w:r>
        <w:t>H |</w:t>
      </w:r>
    </w:p>
    <w:p w14:paraId="21E86E69" w14:textId="1CBFECA7" w:rsidR="00412978" w:rsidRDefault="00265D88">
      <w:r>
        <w:t>u/</w:t>
      </w:r>
      <w:r>
        <w:t>pa/</w:t>
      </w:r>
      <w:r>
        <w:t>sthE2yA(3) itItyu+</w:t>
      </w:r>
      <w:r>
        <w:t>pa/</w:t>
      </w:r>
      <w:r>
        <w:t>sthE2yA(3) u+</w:t>
      </w:r>
      <w:r>
        <w:t>pa/</w:t>
      </w:r>
      <w:r>
        <w:t>sthE2yA(3) ityA+</w:t>
      </w:r>
      <w:r>
        <w:t>hu rAhu/</w:t>
      </w:r>
      <w:r>
        <w:t>rityu+</w:t>
      </w:r>
      <w:r>
        <w:t>pa/</w:t>
      </w:r>
      <w:r>
        <w:t>sthE2yA(3) u+</w:t>
      </w:r>
      <w:r>
        <w:t>pa/</w:t>
      </w:r>
      <w:r>
        <w:t>sthE2yA(3) ityA+</w:t>
      </w:r>
      <w:r>
        <w:t xml:space="preserve">huH | </w:t>
      </w:r>
    </w:p>
    <w:p w14:paraId="6CE085FD" w14:textId="5C2FAC34" w:rsidR="00412978" w:rsidRDefault="00265D88">
      <w:r>
        <w:t>13)   1.5.9.6(10)-  u/</w:t>
      </w:r>
      <w:r>
        <w:t>pa/</w:t>
      </w:r>
      <w:r>
        <w:t>sthE2yA(3)H |</w:t>
      </w:r>
    </w:p>
    <w:p w14:paraId="7C811E90" w14:textId="6AB3AB13" w:rsidR="00412978" w:rsidRDefault="00265D88">
      <w:r>
        <w:t>u/</w:t>
      </w:r>
      <w:r>
        <w:t>pa/</w:t>
      </w:r>
      <w:r>
        <w:t>sthE2yA(3) ityu+</w:t>
      </w:r>
      <w:r>
        <w:t>pa - sthE2yA(3</w:t>
      </w:r>
      <w:r>
        <w:t xml:space="preserve">)H | </w:t>
      </w:r>
    </w:p>
    <w:p w14:paraId="007E6AA2" w14:textId="0A28E9A9" w:rsidR="00412978" w:rsidRDefault="00265D88">
      <w:r>
        <w:t>14)   1.5.9.6(11)-  iti+</w:t>
      </w:r>
      <w:r>
        <w:t xml:space="preserve"> | A/</w:t>
      </w:r>
      <w:r>
        <w:t>hu/</w:t>
      </w:r>
      <w:r>
        <w:t>H | ma/</w:t>
      </w:r>
      <w:r>
        <w:t>nu/</w:t>
      </w:r>
      <w:r>
        <w:t>ShyA+</w:t>
      </w:r>
      <w:r>
        <w:t>ya | (G4S1.5-64)</w:t>
      </w:r>
    </w:p>
    <w:p w14:paraId="0CCD871F" w14:textId="4BEFAAEC" w:rsidR="00412978" w:rsidRDefault="00265D88">
      <w:r>
        <w:t>ityA+</w:t>
      </w:r>
      <w:r>
        <w:t>hu rAhu/</w:t>
      </w:r>
      <w:r>
        <w:t>ritItyA+</w:t>
      </w:r>
      <w:r>
        <w:t>hur manu/</w:t>
      </w:r>
      <w:r>
        <w:t>ShyA+</w:t>
      </w:r>
      <w:r>
        <w:t>ya manu/</w:t>
      </w:r>
      <w:r>
        <w:t>ShyA+</w:t>
      </w:r>
      <w:r>
        <w:t>yAhu/</w:t>
      </w:r>
      <w:r>
        <w:t xml:space="preserve"> ritItyA+</w:t>
      </w:r>
      <w:r>
        <w:t>hur manu/</w:t>
      </w:r>
      <w:r>
        <w:t>ShyA+</w:t>
      </w:r>
      <w:r>
        <w:t xml:space="preserve">ya | </w:t>
      </w:r>
    </w:p>
    <w:p w14:paraId="43C56191" w14:textId="0A4E44C4" w:rsidR="00412978" w:rsidRDefault="00265D88">
      <w:r>
        <w:t>15)   1.5.9.6(12)-  A/</w:t>
      </w:r>
      <w:r>
        <w:t>hu/</w:t>
      </w:r>
      <w:r>
        <w:t>H | ma/</w:t>
      </w:r>
      <w:r>
        <w:t>nu/</w:t>
      </w:r>
      <w:r>
        <w:t>ShyA+</w:t>
      </w:r>
      <w:r>
        <w:t>ya | it | (G4S1.5-64)</w:t>
      </w:r>
    </w:p>
    <w:p w14:paraId="063CCA96" w14:textId="1C9E70D5" w:rsidR="00412978" w:rsidRDefault="00265D88">
      <w:r>
        <w:t>A/</w:t>
      </w:r>
      <w:r>
        <w:t>hu/</w:t>
      </w:r>
      <w:r>
        <w:t>r ma/</w:t>
      </w:r>
      <w:r>
        <w:t>nu/</w:t>
      </w:r>
      <w:r>
        <w:t>ShyA+</w:t>
      </w:r>
      <w:r>
        <w:t>ya manu/</w:t>
      </w:r>
      <w:r>
        <w:t>ShyA+</w:t>
      </w:r>
      <w:r>
        <w:t>yAhurAhur m</w:t>
      </w:r>
      <w:r>
        <w:t>anu/</w:t>
      </w:r>
      <w:r>
        <w:t>ShyA+</w:t>
      </w:r>
      <w:r>
        <w:t>yE di3n ma+</w:t>
      </w:r>
      <w:r>
        <w:t>nu/</w:t>
      </w:r>
      <w:r>
        <w:t>ShyA+</w:t>
      </w:r>
      <w:r>
        <w:t>yAhurAhur manu/</w:t>
      </w:r>
      <w:r>
        <w:t>ShyA+</w:t>
      </w:r>
      <w:r>
        <w:t xml:space="preserve">yE t | </w:t>
      </w:r>
    </w:p>
    <w:p w14:paraId="6534A2A0" w14:textId="1D87DB3B" w:rsidR="00412978" w:rsidRDefault="00265D88">
      <w:r>
        <w:t>16)   1.5.9.6(13)-  ma/</w:t>
      </w:r>
      <w:r>
        <w:t>nu/</w:t>
      </w:r>
      <w:r>
        <w:t>ShyA+</w:t>
      </w:r>
      <w:r>
        <w:t>ya | it | ~nu | (G4S1.5-64)</w:t>
      </w:r>
    </w:p>
    <w:p w14:paraId="2F4FAE91" w14:textId="3D8F20E1" w:rsidR="00412978" w:rsidRDefault="00265D88">
      <w:r>
        <w:t>ma/</w:t>
      </w:r>
      <w:r>
        <w:t>nu/</w:t>
      </w:r>
      <w:r>
        <w:t>ShyA+</w:t>
      </w:r>
      <w:r>
        <w:t>yE di3n ma+</w:t>
      </w:r>
      <w:r>
        <w:t>nu/</w:t>
      </w:r>
      <w:r>
        <w:t>ShyA+</w:t>
      </w:r>
      <w:r>
        <w:t>ya manu/</w:t>
      </w:r>
      <w:r>
        <w:t>ShyA+</w:t>
      </w:r>
      <w:r>
        <w:t>yEn ~nu ~nvin ma+</w:t>
      </w:r>
      <w:r>
        <w:t>nu/</w:t>
      </w:r>
      <w:r>
        <w:t>ShyA+</w:t>
      </w:r>
      <w:r>
        <w:t>ya manu/</w:t>
      </w:r>
      <w:r>
        <w:t>ShyA+</w:t>
      </w:r>
      <w:r>
        <w:t xml:space="preserve">yEn ~nu | </w:t>
      </w:r>
    </w:p>
    <w:p w14:paraId="1EE8AD5F" w14:textId="77777777" w:rsidR="00412978" w:rsidRDefault="00265D88">
      <w:r>
        <w:t>17)   1.5.9.6(14)-  it | ~nu | vai | (G4D3-34,G4S</w:t>
      </w:r>
      <w:r>
        <w:t>1.5-64)</w:t>
      </w:r>
    </w:p>
    <w:p w14:paraId="5F4FCDEE" w14:textId="77777777" w:rsidR="00412978" w:rsidRDefault="00265D88">
      <w:r>
        <w:t xml:space="preserve">in ~nu ~nvidi3n ~nvai vai ~nvidi3n ~nvai | </w:t>
      </w:r>
    </w:p>
    <w:p w14:paraId="139C1B0D" w14:textId="77777777" w:rsidR="00412978" w:rsidRDefault="00265D88">
      <w:r>
        <w:t>18)   1.5.9.6(15)-  ~nu | vai | yaH | (G4D3-34,G4S1.5-64)</w:t>
      </w:r>
    </w:p>
    <w:p w14:paraId="66C6714D" w14:textId="77777777" w:rsidR="00412978" w:rsidRDefault="00265D88">
      <w:r>
        <w:t xml:space="preserve">~nvai vai ~nu ~nvai yO yO vai ~nu ~nvai yaH | </w:t>
      </w:r>
    </w:p>
    <w:p w14:paraId="65F57DEC" w14:textId="46293135" w:rsidR="00412978" w:rsidRDefault="00265D88">
      <w:r>
        <w:t>19)   1.5.9.6(16)-  vai | yaH | aha+</w:t>
      </w:r>
      <w:r>
        <w:t>rahaH | (G4D3-34,G4S1.5-64)</w:t>
      </w:r>
    </w:p>
    <w:p w14:paraId="15ECB69B" w14:textId="7D36981F" w:rsidR="00412978" w:rsidRDefault="00265D88">
      <w:r>
        <w:t>vai yO yO vai vai yO &amp;ha+</w:t>
      </w:r>
      <w:r>
        <w:t>raha/</w:t>
      </w:r>
      <w:r>
        <w:t xml:space="preserve"> raha+</w:t>
      </w:r>
      <w:r>
        <w:t>raha/</w:t>
      </w:r>
      <w:r>
        <w:t>r yO vai vai yO &amp;ha+</w:t>
      </w:r>
      <w:r>
        <w:t xml:space="preserve">rahaH | </w:t>
      </w:r>
    </w:p>
    <w:p w14:paraId="3526130E" w14:textId="30883653" w:rsidR="00412978" w:rsidRDefault="00265D88">
      <w:r>
        <w:t>20)   1.5.9.6(17)-  yaH | aha+</w:t>
      </w:r>
      <w:r>
        <w:t>rahaH | A/</w:t>
      </w:r>
      <w:r>
        <w:t>hRutya+</w:t>
      </w:r>
      <w:r>
        <w:t xml:space="preserve"> | (G4S1.5-64)</w:t>
      </w:r>
    </w:p>
    <w:p w14:paraId="10B5C326" w14:textId="7E26E6A0" w:rsidR="00412978" w:rsidRDefault="00265D88">
      <w:r>
        <w:t>yO &amp;ha+</w:t>
      </w:r>
      <w:r>
        <w:t>raha/</w:t>
      </w:r>
      <w:r>
        <w:t xml:space="preserve"> raha+</w:t>
      </w:r>
      <w:r>
        <w:t>raha/</w:t>
      </w:r>
      <w:r>
        <w:t>r yO yO &amp;ha+</w:t>
      </w:r>
      <w:r>
        <w:t>raha rA/</w:t>
      </w:r>
      <w:r>
        <w:t>hRutyA/</w:t>
      </w:r>
      <w:r>
        <w:t>hRutyA ha+</w:t>
      </w:r>
      <w:r>
        <w:t>raha/</w:t>
      </w:r>
      <w:r>
        <w:t>r yO yO &amp;ha+</w:t>
      </w:r>
      <w:r>
        <w:t>raha rA/</w:t>
      </w:r>
      <w:r>
        <w:t>hRutya+</w:t>
      </w:r>
      <w:r>
        <w:t xml:space="preserve"> | </w:t>
      </w:r>
    </w:p>
    <w:p w14:paraId="280C5216" w14:textId="23C7C641" w:rsidR="00412978" w:rsidRDefault="00265D88">
      <w:r>
        <w:t>21)   1.5.9.6(18)-  aha+</w:t>
      </w:r>
      <w:r>
        <w:t>rahaH | A/</w:t>
      </w:r>
      <w:r>
        <w:t>hRutya+</w:t>
      </w:r>
      <w:r>
        <w:t xml:space="preserve"> | atha+</w:t>
      </w:r>
      <w:r>
        <w:t>2 | (G4S1.5-64</w:t>
      </w:r>
      <w:r>
        <w:t>)</w:t>
      </w:r>
    </w:p>
    <w:p w14:paraId="7BB5E231" w14:textId="6FAEDBD8" w:rsidR="00412978" w:rsidRDefault="00265D88">
      <w:r>
        <w:t>aha+</w:t>
      </w:r>
      <w:r>
        <w:t>raha rA/</w:t>
      </w:r>
      <w:r>
        <w:t>hRutyA/</w:t>
      </w:r>
      <w:r>
        <w:t>hRutyA ha+</w:t>
      </w:r>
      <w:r>
        <w:t>raha/</w:t>
      </w:r>
      <w:r>
        <w:t xml:space="preserve"> raha+</w:t>
      </w:r>
      <w:r>
        <w:t>raha rA/</w:t>
      </w:r>
      <w:r>
        <w:t>hRutyAthA2thA/</w:t>
      </w:r>
      <w:r>
        <w:t>2hRutyA ha+</w:t>
      </w:r>
      <w:r>
        <w:t>raha/</w:t>
      </w:r>
      <w:r>
        <w:t xml:space="preserve"> raha+</w:t>
      </w:r>
      <w:r>
        <w:t>raha rA/</w:t>
      </w:r>
      <w:r>
        <w:t>hRutyAtha+</w:t>
      </w:r>
      <w:r>
        <w:t xml:space="preserve">2 | </w:t>
      </w:r>
    </w:p>
    <w:p w14:paraId="0BB36797" w14:textId="632FD592" w:rsidR="00412978" w:rsidRDefault="00265D88">
      <w:r>
        <w:t>22)   1.5.9.6(18)-  aha+</w:t>
      </w:r>
      <w:r>
        <w:t>rahaH | (G4S1.5-64)</w:t>
      </w:r>
    </w:p>
    <w:p w14:paraId="7C99D402" w14:textId="55E15C10" w:rsidR="00412978" w:rsidRDefault="00265D88">
      <w:r>
        <w:t>aha+</w:t>
      </w:r>
      <w:r>
        <w:t>raha/</w:t>
      </w:r>
      <w:r>
        <w:t>rityaha+</w:t>
      </w:r>
      <w:r>
        <w:t>H - a/</w:t>
      </w:r>
      <w:r>
        <w:t>ha/</w:t>
      </w:r>
      <w:r>
        <w:t xml:space="preserve">H | </w:t>
      </w:r>
    </w:p>
    <w:p w14:paraId="34674DDC" w14:textId="23DCF192" w:rsidR="00412978" w:rsidRDefault="00265D88">
      <w:r>
        <w:lastRenderedPageBreak/>
        <w:t>23)   1.5.9.6(19)-  A/</w:t>
      </w:r>
      <w:r>
        <w:t>hRutya+</w:t>
      </w:r>
      <w:r>
        <w:t xml:space="preserve"> | atha+</w:t>
      </w:r>
      <w:r>
        <w:t>2 | E/</w:t>
      </w:r>
      <w:r>
        <w:t>na/</w:t>
      </w:r>
      <w:r>
        <w:t>m | (G4S1.5-64)</w:t>
      </w:r>
    </w:p>
    <w:p w14:paraId="7A22B195" w14:textId="6189D884" w:rsidR="00412978" w:rsidRDefault="00265D88">
      <w:r>
        <w:t>A/</w:t>
      </w:r>
      <w:r>
        <w:t>hRutyAthA2thA/</w:t>
      </w:r>
      <w:r>
        <w:t>2 hRutyA/</w:t>
      </w:r>
      <w:r>
        <w:t>hRutyAthai+</w:t>
      </w:r>
      <w:r>
        <w:t>2na mEna/</w:t>
      </w:r>
      <w:r>
        <w:t xml:space="preserve"> mathA/</w:t>
      </w:r>
      <w:r>
        <w:t>2hRutyA/</w:t>
      </w:r>
      <w:r>
        <w:t xml:space="preserve"> hRutyAthai+</w:t>
      </w:r>
      <w:r>
        <w:t xml:space="preserve">2nam | </w:t>
      </w:r>
    </w:p>
    <w:p w14:paraId="200397F8" w14:textId="54DF95E4" w:rsidR="00412978" w:rsidRDefault="00265D88">
      <w:r>
        <w:t>24)   1.5.9.6(19)-  A/</w:t>
      </w:r>
      <w:r>
        <w:t>hRutya+</w:t>
      </w:r>
      <w:r>
        <w:t xml:space="preserve"> | (G4S1.5-64)</w:t>
      </w:r>
    </w:p>
    <w:p w14:paraId="44E9BBDE" w14:textId="2C721661" w:rsidR="00412978" w:rsidRDefault="00265D88">
      <w:r>
        <w:t>A/</w:t>
      </w:r>
      <w:r>
        <w:t>hRutyEtyA%</w:t>
      </w:r>
      <w:r>
        <w:t xml:space="preserve"> - hRutya+</w:t>
      </w:r>
      <w:r>
        <w:t xml:space="preserve"> | </w:t>
      </w:r>
    </w:p>
    <w:p w14:paraId="55D90505" w14:textId="7D4596EA" w:rsidR="00412978" w:rsidRDefault="00265D88">
      <w:r>
        <w:t>25)   1.5.9.6(20)-  atha+</w:t>
      </w:r>
      <w:r>
        <w:t>2 | E/</w:t>
      </w:r>
      <w:r>
        <w:t>na/</w:t>
      </w:r>
      <w:r>
        <w:t>m | yAca+</w:t>
      </w:r>
      <w:r>
        <w:t>ti | (G4S1.5-64)</w:t>
      </w:r>
    </w:p>
    <w:p w14:paraId="01A274B3" w14:textId="4546FBF2" w:rsidR="00412978" w:rsidRDefault="00265D88">
      <w:r>
        <w:t>athai+</w:t>
      </w:r>
      <w:r>
        <w:t>2na mEna/</w:t>
      </w:r>
      <w:r>
        <w:t xml:space="preserve"> mathA2thai+</w:t>
      </w:r>
      <w:r>
        <w:t>2na/</w:t>
      </w:r>
      <w:r>
        <w:t>M ~MyAca+</w:t>
      </w:r>
      <w:r>
        <w:t>ti/</w:t>
      </w:r>
      <w:r>
        <w:t xml:space="preserve"> yAca+</w:t>
      </w:r>
      <w:r>
        <w:t>tyEna/</w:t>
      </w:r>
      <w:r>
        <w:t xml:space="preserve"> mathA2thai+</w:t>
      </w:r>
      <w:r>
        <w:t>2na/</w:t>
      </w:r>
      <w:r>
        <w:t>M ~MyAca+</w:t>
      </w:r>
      <w:r>
        <w:t xml:space="preserve">ti | </w:t>
      </w:r>
    </w:p>
    <w:p w14:paraId="5063AF5F" w14:textId="5847EF0D" w:rsidR="00412978" w:rsidRDefault="00265D88">
      <w:r>
        <w:t>26)   1.5.9.6(21)-  E/</w:t>
      </w:r>
      <w:r>
        <w:t>na/</w:t>
      </w:r>
      <w:r>
        <w:t>m | yAca+</w:t>
      </w:r>
      <w:r>
        <w:t>ti | saH | (G4S1.5-64)</w:t>
      </w:r>
    </w:p>
    <w:p w14:paraId="1B4BC022" w14:textId="0B6C9BC9" w:rsidR="00412978" w:rsidRDefault="00265D88">
      <w:r>
        <w:t>E/</w:t>
      </w:r>
      <w:r>
        <w:t>na/</w:t>
      </w:r>
      <w:r>
        <w:t>M ~MyAca+</w:t>
      </w:r>
      <w:r>
        <w:t>ti/</w:t>
      </w:r>
      <w:r>
        <w:t xml:space="preserve"> yAca+</w:t>
      </w:r>
      <w:r>
        <w:t>tyEna mEna/</w:t>
      </w:r>
      <w:r>
        <w:t>M ~MyAca+</w:t>
      </w:r>
      <w:r>
        <w:t>ti/</w:t>
      </w:r>
      <w:r>
        <w:t xml:space="preserve"> sa sa yAca+</w:t>
      </w:r>
      <w:r>
        <w:t>tyEna mEna/</w:t>
      </w:r>
      <w:r>
        <w:t>M ~MyAca+</w:t>
      </w:r>
      <w:r>
        <w:t>ti/</w:t>
      </w:r>
      <w:r>
        <w:t xml:space="preserve"> saH | </w:t>
      </w:r>
    </w:p>
    <w:p w14:paraId="44169784" w14:textId="208ED6D0" w:rsidR="00412978" w:rsidRDefault="00265D88">
      <w:r>
        <w:t>27)   1.5.9.6(22)-  yAca+</w:t>
      </w:r>
      <w:r>
        <w:t>ti | saH | it | (G4S1.5-64)</w:t>
      </w:r>
    </w:p>
    <w:p w14:paraId="31BF8184" w14:textId="3E7727B5" w:rsidR="00412978" w:rsidRDefault="00265D88">
      <w:r>
        <w:t>yAca+</w:t>
      </w:r>
      <w:r>
        <w:t>ti/</w:t>
      </w:r>
      <w:r>
        <w:t xml:space="preserve"> sa sa yAca+</w:t>
      </w:r>
      <w:r>
        <w:t>ti/</w:t>
      </w:r>
      <w:r>
        <w:t xml:space="preserve"> yAca+</w:t>
      </w:r>
      <w:r>
        <w:t>ti/</w:t>
      </w:r>
      <w:r>
        <w:t xml:space="preserve"> sa idi3th2 sa yAca+</w:t>
      </w:r>
      <w:r>
        <w:t>ti/</w:t>
      </w:r>
      <w:r>
        <w:t xml:space="preserve"> yAca+</w:t>
      </w:r>
      <w:r>
        <w:t>ti/</w:t>
      </w:r>
      <w:r>
        <w:t xml:space="preserve"> sa it | </w:t>
      </w:r>
    </w:p>
    <w:p w14:paraId="1AD86146" w14:textId="77777777" w:rsidR="00412978" w:rsidRDefault="00265D88">
      <w:r>
        <w:t>28)   1.5.9.6(23)-  saH | it | ~nu | (G4S1.5-64)</w:t>
      </w:r>
    </w:p>
    <w:p w14:paraId="7A18765E" w14:textId="77777777" w:rsidR="00412978" w:rsidRDefault="00265D88">
      <w:r>
        <w:t xml:space="preserve">sa idi3th2 sa sa in ~nu ~nvith2 sa sa in ~nu | </w:t>
      </w:r>
    </w:p>
    <w:p w14:paraId="17820058" w14:textId="77777777" w:rsidR="00412978" w:rsidRDefault="00265D88">
      <w:r>
        <w:t>29)   1.5.9.6(24)-  it | ~nu | vai | (G4S1.5-64)</w:t>
      </w:r>
    </w:p>
    <w:p w14:paraId="7153DDBF" w14:textId="77777777" w:rsidR="00412978" w:rsidRDefault="00265D88">
      <w:r>
        <w:t xml:space="preserve">in ~nu </w:t>
      </w:r>
      <w:r>
        <w:t xml:space="preserve">~nvidi3n ~nvai vai ~nvidi3n ~nvai | </w:t>
      </w:r>
    </w:p>
    <w:p w14:paraId="396EE7EA" w14:textId="77777777" w:rsidR="00412978" w:rsidRDefault="00265D88">
      <w:r>
        <w:t>30)   1.5.9.6(25)-  ~nu | vai | tam | (P2S-9.17,J2M-27,G4S1.5-64)</w:t>
      </w:r>
    </w:p>
    <w:p w14:paraId="6EC3DBD7" w14:textId="77777777" w:rsidR="00412978" w:rsidRDefault="00265D88">
      <w:r>
        <w:t xml:space="preserve">~nvai vai ~nu ~nvai tam taM ~Mvai ~nu ~nvai tam | </w:t>
      </w:r>
    </w:p>
    <w:p w14:paraId="6AD5AD28" w14:textId="02AA3BE5" w:rsidR="00412978" w:rsidRDefault="00265D88">
      <w:r>
        <w:t>31)   1.5.9.6(26)-  vai | tam | upa+</w:t>
      </w:r>
      <w:r>
        <w:t xml:space="preserve"> | (P2S-9.17,J2M-27,G4S1.5-64)</w:t>
      </w:r>
    </w:p>
    <w:p w14:paraId="2260C0A8" w14:textId="42A51ACB" w:rsidR="00412978" w:rsidRDefault="00265D88">
      <w:r>
        <w:t>vai tam taM ~Mvai vai ta mupOpa/</w:t>
      </w:r>
      <w:r>
        <w:t xml:space="preserve"> ta</w:t>
      </w:r>
      <w:r>
        <w:t>M ~Mvai vai ta mupa+</w:t>
      </w:r>
      <w:r>
        <w:t xml:space="preserve"> | </w:t>
      </w:r>
    </w:p>
    <w:p w14:paraId="74CBC0E0" w14:textId="02013D48" w:rsidR="00412978" w:rsidRDefault="00265D88">
      <w:r>
        <w:t>32)   1.5.9.6(27)-  tam | upa+</w:t>
      </w:r>
      <w:r>
        <w:t xml:space="preserve"> | Ru/</w:t>
      </w:r>
      <w:r>
        <w:t>cCa/</w:t>
      </w:r>
      <w:r>
        <w:t>2ti/</w:t>
      </w:r>
      <w:r>
        <w:t xml:space="preserve"> | (G4S1.5-64)</w:t>
      </w:r>
    </w:p>
    <w:p w14:paraId="47B33508" w14:textId="7DDC7E3A" w:rsidR="00412978" w:rsidRDefault="00265D88">
      <w:r>
        <w:t>ta mupOpa/</w:t>
      </w:r>
      <w:r>
        <w:t xml:space="preserve"> tam ta mupA+</w:t>
      </w:r>
      <w:r>
        <w:t xml:space="preserve"> r^^cCa2tyRucCa/</w:t>
      </w:r>
      <w:r>
        <w:t>2tyupa/</w:t>
      </w:r>
      <w:r>
        <w:t xml:space="preserve"> tam ta mupA+</w:t>
      </w:r>
      <w:r>
        <w:t xml:space="preserve"> r^^cCa2ti | </w:t>
      </w:r>
    </w:p>
    <w:p w14:paraId="41063DDC" w14:textId="4063283C" w:rsidR="00412978" w:rsidRDefault="00265D88">
      <w:r>
        <w:t>33)   1.5.9.6(28)-  upa+</w:t>
      </w:r>
      <w:r>
        <w:t xml:space="preserve"> | Ru/</w:t>
      </w:r>
      <w:r>
        <w:t>cCa/</w:t>
      </w:r>
      <w:r>
        <w:t>2ti/</w:t>
      </w:r>
      <w:r>
        <w:t xml:space="preserve"> | atha+</w:t>
      </w:r>
      <w:r>
        <w:t>2 | (G4S1.5-64)</w:t>
      </w:r>
    </w:p>
    <w:p w14:paraId="2780057A" w14:textId="796AF704" w:rsidR="00412978" w:rsidRDefault="00265D88">
      <w:r>
        <w:t>upA+</w:t>
      </w:r>
      <w:r>
        <w:t xml:space="preserve"> r^^cCa2tyRucCa/</w:t>
      </w:r>
      <w:r>
        <w:t>2 tyupOpA+</w:t>
      </w:r>
      <w:r>
        <w:t xml:space="preserve"> r^^cCa/</w:t>
      </w:r>
      <w:r>
        <w:t>2tyathA2tha+</w:t>
      </w:r>
      <w:r>
        <w:t>2 rcCa/</w:t>
      </w:r>
      <w:r>
        <w:t>2tyupOpA+</w:t>
      </w:r>
      <w:r>
        <w:t xml:space="preserve"> r^^cCa/</w:t>
      </w:r>
      <w:r>
        <w:t>2tyatha+</w:t>
      </w:r>
      <w:r>
        <w:t xml:space="preserve">2 | </w:t>
      </w:r>
    </w:p>
    <w:p w14:paraId="755EEA04" w14:textId="0AA1FD17" w:rsidR="00412978" w:rsidRDefault="00265D88">
      <w:r>
        <w:t>34)   1.5.9.6(29)-  Ru/</w:t>
      </w:r>
      <w:r>
        <w:t>cCa/</w:t>
      </w:r>
      <w:r>
        <w:t>2ti/</w:t>
      </w:r>
      <w:r>
        <w:t xml:space="preserve"> | atha+</w:t>
      </w:r>
      <w:r>
        <w:t>2 | kaH | (G4S1.5-64)</w:t>
      </w:r>
    </w:p>
    <w:p w14:paraId="55448D58" w14:textId="0D510BCB" w:rsidR="00412978" w:rsidRDefault="00265D88">
      <w:r>
        <w:lastRenderedPageBreak/>
        <w:t>Ru/</w:t>
      </w:r>
      <w:r>
        <w:t>cCa/</w:t>
      </w:r>
      <w:r>
        <w:t>2tyathA2tha+</w:t>
      </w:r>
      <w:r>
        <w:t>2 rcCa2tyRucCa/</w:t>
      </w:r>
      <w:r>
        <w:t>2tyatha/</w:t>
      </w:r>
      <w:r>
        <w:t>2 kaH kO &amp;tha+</w:t>
      </w:r>
      <w:r>
        <w:t>2 rcCa2tyRucCa/</w:t>
      </w:r>
      <w:r>
        <w:t>2tyatha/</w:t>
      </w:r>
      <w:r>
        <w:t xml:space="preserve">2 kaH | </w:t>
      </w:r>
    </w:p>
    <w:p w14:paraId="41EF4668" w14:textId="5DEF4FD4" w:rsidR="00412978" w:rsidRDefault="00265D88">
      <w:r>
        <w:t>35)   1.5.9.6(30)-  atha+</w:t>
      </w:r>
      <w:r>
        <w:t>2 | kaH | dE/</w:t>
      </w:r>
      <w:r>
        <w:t>3vAn | (G4S1.5-64)</w:t>
      </w:r>
    </w:p>
    <w:p w14:paraId="136CCAAB" w14:textId="77D723F2" w:rsidR="00412978" w:rsidRDefault="00265D88">
      <w:r>
        <w:t>a</w:t>
      </w:r>
      <w:r>
        <w:t>tha/</w:t>
      </w:r>
      <w:r>
        <w:t>2 kaH kO &amp;thA2tha/</w:t>
      </w:r>
      <w:r>
        <w:t>2 kO dE/</w:t>
      </w:r>
      <w:r>
        <w:t>3vAn dE/</w:t>
      </w:r>
      <w:r>
        <w:t>3vAn kO &amp;thA2tha/</w:t>
      </w:r>
      <w:r>
        <w:t>2 kO dE/</w:t>
      </w:r>
      <w:r>
        <w:t xml:space="preserve">3vAn | </w:t>
      </w:r>
    </w:p>
    <w:p w14:paraId="4FA7AF27" w14:textId="7A00855D" w:rsidR="00412978" w:rsidRDefault="00265D88">
      <w:r>
        <w:t>36)   1.5.9.6(31)-  kaH | dE/</w:t>
      </w:r>
      <w:r>
        <w:t>3vAn | aha+</w:t>
      </w:r>
      <w:r>
        <w:t>rahaH | (G4S1.5-64)</w:t>
      </w:r>
    </w:p>
    <w:p w14:paraId="6EF74B60" w14:textId="5F22578D" w:rsidR="00412978" w:rsidRDefault="00265D88">
      <w:r>
        <w:t>kO dE/</w:t>
      </w:r>
      <w:r>
        <w:t>3vAn dE/</w:t>
      </w:r>
      <w:r>
        <w:t>3vAn kaH kO dE/</w:t>
      </w:r>
      <w:r>
        <w:t>3vA ~naha+</w:t>
      </w:r>
      <w:r>
        <w:t>raha/</w:t>
      </w:r>
      <w:r>
        <w:t xml:space="preserve"> raha+</w:t>
      </w:r>
      <w:r>
        <w:t>rahar dE/</w:t>
      </w:r>
      <w:r>
        <w:t>3vAn kaH kO dE/</w:t>
      </w:r>
      <w:r>
        <w:t>3vA ~naha+</w:t>
      </w:r>
      <w:r>
        <w:t xml:space="preserve">rahaH | </w:t>
      </w:r>
    </w:p>
    <w:p w14:paraId="20138468" w14:textId="785BE427" w:rsidR="00412978" w:rsidRDefault="00265D88">
      <w:r>
        <w:t>37)   1.5.9.6(32)-  dE/</w:t>
      </w:r>
      <w:r>
        <w:t>3vAn | ah</w:t>
      </w:r>
      <w:r>
        <w:t>a+</w:t>
      </w:r>
      <w:r>
        <w:t>rahaH | yA/</w:t>
      </w:r>
      <w:r>
        <w:t>ci/</w:t>
      </w:r>
      <w:r>
        <w:t>Shya/</w:t>
      </w:r>
      <w:r>
        <w:t>ti/</w:t>
      </w:r>
      <w:r>
        <w:t xml:space="preserve"> |</w:t>
      </w:r>
    </w:p>
    <w:p w14:paraId="27CB5E3A" w14:textId="091256E7" w:rsidR="00412978" w:rsidRDefault="00265D88">
      <w:r>
        <w:t>dE/</w:t>
      </w:r>
      <w:r>
        <w:t>3vA ~naha+</w:t>
      </w:r>
      <w:r>
        <w:t>raha/</w:t>
      </w:r>
      <w:r>
        <w:t xml:space="preserve"> raha+</w:t>
      </w:r>
      <w:r>
        <w:t>rahar dE/</w:t>
      </w:r>
      <w:r>
        <w:t>3vAn dE/</w:t>
      </w:r>
      <w:r>
        <w:t>3vA ~naha+</w:t>
      </w:r>
      <w:r>
        <w:t>rahar yAciShyati yAciShya/</w:t>
      </w:r>
      <w:r>
        <w:t>tyaha+</w:t>
      </w:r>
      <w:r>
        <w:t>rahar dE/</w:t>
      </w:r>
      <w:r>
        <w:t>3vAn dE/</w:t>
      </w:r>
      <w:r>
        <w:t>3vA ~naha+</w:t>
      </w:r>
      <w:r>
        <w:t xml:space="preserve">rahar yAciShyati | </w:t>
      </w:r>
    </w:p>
    <w:p w14:paraId="3FEAA5BF" w14:textId="1232E6D8" w:rsidR="00412978" w:rsidRDefault="00265D88">
      <w:r>
        <w:t>38)   1.5.9.6(33)-  aha+</w:t>
      </w:r>
      <w:r>
        <w:t>rahaH | yA/</w:t>
      </w:r>
      <w:r>
        <w:t>ci/</w:t>
      </w:r>
      <w:r>
        <w:t>Shya/</w:t>
      </w:r>
      <w:r>
        <w:t>ti/</w:t>
      </w:r>
      <w:r>
        <w:t xml:space="preserve"> | iti+</w:t>
      </w:r>
      <w:r>
        <w:t xml:space="preserve"> |</w:t>
      </w:r>
    </w:p>
    <w:p w14:paraId="27E55F96" w14:textId="41E8C95E" w:rsidR="00412978" w:rsidRDefault="00265D88">
      <w:r>
        <w:t>aha+</w:t>
      </w:r>
      <w:r>
        <w:t>rahar yAciShyati yAciShya/</w:t>
      </w:r>
      <w:r>
        <w:t>tyaha+</w:t>
      </w:r>
      <w:r>
        <w:t>raha/</w:t>
      </w:r>
      <w:r>
        <w:t xml:space="preserve"> raha+</w:t>
      </w:r>
      <w:r>
        <w:t>rahar yAciShya/</w:t>
      </w:r>
      <w:r>
        <w:t>tItIti+</w:t>
      </w:r>
      <w:r>
        <w:t xml:space="preserve"> yAciShya/</w:t>
      </w:r>
      <w:r>
        <w:t>tyaha+</w:t>
      </w:r>
      <w:r>
        <w:t>raha/</w:t>
      </w:r>
      <w:r>
        <w:t xml:space="preserve"> raha+</w:t>
      </w:r>
      <w:r>
        <w:t>rahar yAciShya/</w:t>
      </w:r>
      <w:r>
        <w:t>tIti+</w:t>
      </w:r>
      <w:r>
        <w:t xml:space="preserve"> | </w:t>
      </w:r>
    </w:p>
    <w:p w14:paraId="2590D71C" w14:textId="080D6F29" w:rsidR="00412978" w:rsidRDefault="00265D88">
      <w:r>
        <w:t>39)   1.5.9.6(33)-  aha+</w:t>
      </w:r>
      <w:r>
        <w:t>rahaH |</w:t>
      </w:r>
    </w:p>
    <w:p w14:paraId="409909F0" w14:textId="0346C059" w:rsidR="00412978" w:rsidRDefault="00265D88">
      <w:r>
        <w:t>aha+</w:t>
      </w:r>
      <w:r>
        <w:t>raha/</w:t>
      </w:r>
      <w:r>
        <w:t>rityaha+</w:t>
      </w:r>
      <w:r>
        <w:t>H - a/</w:t>
      </w:r>
      <w:r>
        <w:t>ha/</w:t>
      </w:r>
      <w:r>
        <w:t xml:space="preserve">H | </w:t>
      </w:r>
    </w:p>
    <w:p w14:paraId="4A1F21F1" w14:textId="0CEB006F" w:rsidR="00412978" w:rsidRDefault="00265D88">
      <w:r>
        <w:t>40)   1.5.9.6(34)-  yA/</w:t>
      </w:r>
      <w:r>
        <w:t>ci/</w:t>
      </w:r>
      <w:r>
        <w:t>Shya/</w:t>
      </w:r>
      <w:r>
        <w:t>ti/</w:t>
      </w:r>
      <w:r>
        <w:t xml:space="preserve"> | iti+</w:t>
      </w:r>
      <w:r>
        <w:t xml:space="preserve"> | tasmA%</w:t>
      </w:r>
      <w:r>
        <w:t>t |</w:t>
      </w:r>
    </w:p>
    <w:p w14:paraId="2765E7A7" w14:textId="74F6F3FE" w:rsidR="00412978" w:rsidRDefault="00265D88">
      <w:r>
        <w:t>yA/</w:t>
      </w:r>
      <w:r>
        <w:t>ci/</w:t>
      </w:r>
      <w:r>
        <w:t>Shya/</w:t>
      </w:r>
      <w:r>
        <w:t>tItIti+</w:t>
      </w:r>
      <w:r>
        <w:t xml:space="preserve"> </w:t>
      </w:r>
      <w:r>
        <w:t>yAciShyati yAciShya/</w:t>
      </w:r>
      <w:r>
        <w:t>tIti/</w:t>
      </w:r>
      <w:r>
        <w:t xml:space="preserve"> tasmA/</w:t>
      </w:r>
      <w:r>
        <w:t>t tasmA/</w:t>
      </w:r>
      <w:r>
        <w:t>di3ti+</w:t>
      </w:r>
      <w:r>
        <w:t xml:space="preserve"> yAciShyati yAciShya/</w:t>
      </w:r>
      <w:r>
        <w:t>tIti/</w:t>
      </w:r>
      <w:r>
        <w:t xml:space="preserve"> tasmA%</w:t>
      </w:r>
      <w:r>
        <w:t xml:space="preserve">t | </w:t>
      </w:r>
    </w:p>
    <w:p w14:paraId="0B74C7FD" w14:textId="03F624E7" w:rsidR="00412978" w:rsidRDefault="00265D88">
      <w:r>
        <w:t>41)   1.5.9.6(35)-  iti+</w:t>
      </w:r>
      <w:r>
        <w:t xml:space="preserve"> | tasmA%</w:t>
      </w:r>
      <w:r>
        <w:t>t | ~na |</w:t>
      </w:r>
    </w:p>
    <w:p w14:paraId="1A28F1FB" w14:textId="5FB338DA" w:rsidR="00412978" w:rsidRDefault="00265D88">
      <w:r>
        <w:t>iti/</w:t>
      </w:r>
      <w:r>
        <w:t xml:space="preserve"> tasmA/</w:t>
      </w:r>
      <w:r>
        <w:t>t tasmA/</w:t>
      </w:r>
      <w:r>
        <w:t xml:space="preserve"> di3tIti/</w:t>
      </w:r>
      <w:r>
        <w:t xml:space="preserve"> tasmA/</w:t>
      </w:r>
      <w:r>
        <w:t>n ~na ~na tasmA/</w:t>
      </w:r>
      <w:r>
        <w:t xml:space="preserve"> di3tIti/</w:t>
      </w:r>
      <w:r>
        <w:t xml:space="preserve"> tasmA/</w:t>
      </w:r>
      <w:r>
        <w:t xml:space="preserve">n ~na | </w:t>
      </w:r>
    </w:p>
    <w:p w14:paraId="2FD7DF16" w14:textId="3350B80B" w:rsidR="00412978" w:rsidRDefault="00265D88">
      <w:r>
        <w:t>42)   1.5.9.6(36)-  tasmA%</w:t>
      </w:r>
      <w:r>
        <w:t>t | ~na | u/</w:t>
      </w:r>
      <w:r>
        <w:t>pa/</w:t>
      </w:r>
      <w:r>
        <w:t>sthE2ya+</w:t>
      </w:r>
      <w:r>
        <w:t>H |</w:t>
      </w:r>
    </w:p>
    <w:p w14:paraId="07960B9D" w14:textId="6E26AC2B" w:rsidR="00412978" w:rsidRDefault="00265D88">
      <w:r>
        <w:t>tasmA/</w:t>
      </w:r>
      <w:r>
        <w:t>n ~na ~na tasmA/</w:t>
      </w:r>
      <w:r>
        <w:t>t tasmA/</w:t>
      </w:r>
      <w:r>
        <w:t>n ~nOpa/</w:t>
      </w:r>
      <w:r>
        <w:t>sthE2ya+</w:t>
      </w:r>
      <w:r>
        <w:t xml:space="preserve"> upa/</w:t>
      </w:r>
      <w:r>
        <w:t>sthE2yO/</w:t>
      </w:r>
      <w:r>
        <w:t xml:space="preserve"> ~na tasmA/</w:t>
      </w:r>
      <w:r>
        <w:t>t tasmA/</w:t>
      </w:r>
      <w:r>
        <w:t>n ~nOpa/</w:t>
      </w:r>
      <w:r>
        <w:t>sthE2ya+</w:t>
      </w:r>
      <w:r>
        <w:t xml:space="preserve">H | </w:t>
      </w:r>
    </w:p>
    <w:p w14:paraId="2248377D" w14:textId="40136375" w:rsidR="00412978" w:rsidRDefault="00265D88">
      <w:r>
        <w:t>43)   1.5.9.6(37)-  ~na | u/</w:t>
      </w:r>
      <w:r>
        <w:t>pa/</w:t>
      </w:r>
      <w:r>
        <w:t>sthE2ya+</w:t>
      </w:r>
      <w:r>
        <w:t>H | athO%</w:t>
      </w:r>
      <w:r>
        <w:t>2 |</w:t>
      </w:r>
    </w:p>
    <w:p w14:paraId="47858BC1" w14:textId="7504EADE" w:rsidR="00412978" w:rsidRDefault="00265D88">
      <w:r>
        <w:t>~nOpa/</w:t>
      </w:r>
      <w:r>
        <w:t>sthE2ya+</w:t>
      </w:r>
      <w:r>
        <w:t xml:space="preserve"> upa/</w:t>
      </w:r>
      <w:r>
        <w:t>sthE2yO/</w:t>
      </w:r>
      <w:r>
        <w:t xml:space="preserve"> ~na ~nOpa/</w:t>
      </w:r>
      <w:r>
        <w:t>sthE2yO &amp;thO/</w:t>
      </w:r>
      <w:r>
        <w:t>2 athO+</w:t>
      </w:r>
      <w:r>
        <w:t>2 upa/</w:t>
      </w:r>
      <w:r>
        <w:t>sthE2yO/</w:t>
      </w:r>
      <w:r>
        <w:t xml:space="preserve"> ~na ~nOpa/</w:t>
      </w:r>
      <w:r>
        <w:t>sthE2yO &amp;thO%</w:t>
      </w:r>
      <w:r>
        <w:t xml:space="preserve">2 | </w:t>
      </w:r>
    </w:p>
    <w:p w14:paraId="694F40AE" w14:textId="71EB3CC5" w:rsidR="00412978" w:rsidRDefault="00265D88">
      <w:r>
        <w:t xml:space="preserve">44) </w:t>
      </w:r>
      <w:r>
        <w:t xml:space="preserve">  1.5.9.6(38)-  u/</w:t>
      </w:r>
      <w:r>
        <w:t>pa/</w:t>
      </w:r>
      <w:r>
        <w:t>sthE2ya+</w:t>
      </w:r>
      <w:r>
        <w:t>H | athO%</w:t>
      </w:r>
      <w:r>
        <w:t>2 | Ka2lu+</w:t>
      </w:r>
      <w:r>
        <w:t xml:space="preserve"> |</w:t>
      </w:r>
    </w:p>
    <w:p w14:paraId="20713DB0" w14:textId="1E9A9F37" w:rsidR="00412978" w:rsidRDefault="00265D88">
      <w:r>
        <w:t>u/</w:t>
      </w:r>
      <w:r>
        <w:t>pa/</w:t>
      </w:r>
      <w:r>
        <w:t>sthE2yO &amp;thO/</w:t>
      </w:r>
      <w:r>
        <w:t>2 athO+</w:t>
      </w:r>
      <w:r>
        <w:t>2 upa/</w:t>
      </w:r>
      <w:r>
        <w:t>sthE2ya+</w:t>
      </w:r>
      <w:r>
        <w:t xml:space="preserve"> upa/</w:t>
      </w:r>
      <w:r>
        <w:t>sthE2yO &amp;thO/</w:t>
      </w:r>
      <w:r>
        <w:t>2 Ka2lu/</w:t>
      </w:r>
      <w:r>
        <w:t xml:space="preserve"> Ka2lvathO+</w:t>
      </w:r>
      <w:r>
        <w:t>2 upa/</w:t>
      </w:r>
      <w:r>
        <w:t>sthE2ya+</w:t>
      </w:r>
      <w:r>
        <w:t xml:space="preserve"> upa/</w:t>
      </w:r>
      <w:r>
        <w:t>sthE2yO &amp;thO/</w:t>
      </w:r>
      <w:r>
        <w:t>2 Ka2lu+</w:t>
      </w:r>
      <w:r>
        <w:t xml:space="preserve"> | </w:t>
      </w:r>
    </w:p>
    <w:p w14:paraId="335840AF" w14:textId="5D46DE4E" w:rsidR="00412978" w:rsidRDefault="00265D88">
      <w:r>
        <w:lastRenderedPageBreak/>
        <w:t>45)   1.5.9.6(38)-  u/</w:t>
      </w:r>
      <w:r>
        <w:t>pa/</w:t>
      </w:r>
      <w:r>
        <w:t>sthE2ya+</w:t>
      </w:r>
      <w:r>
        <w:t>H |</w:t>
      </w:r>
    </w:p>
    <w:p w14:paraId="5BB658CF" w14:textId="147AC56C" w:rsidR="00412978" w:rsidRDefault="00265D88">
      <w:r>
        <w:t>u/</w:t>
      </w:r>
      <w:r>
        <w:t>pa/</w:t>
      </w:r>
      <w:r>
        <w:t>sthE2ya/</w:t>
      </w:r>
      <w:r>
        <w:t xml:space="preserve"> ityu+</w:t>
      </w:r>
      <w:r>
        <w:t>pa - sthE2ya+</w:t>
      </w:r>
      <w:r>
        <w:t xml:space="preserve">H | </w:t>
      </w:r>
    </w:p>
    <w:p w14:paraId="7D79D1DD" w14:textId="2634141C" w:rsidR="00412978" w:rsidRDefault="00265D88">
      <w:r>
        <w:t>46)   1.5.9</w:t>
      </w:r>
      <w:r>
        <w:t>.6(39)-  athO%</w:t>
      </w:r>
      <w:r>
        <w:t>2 | Ka2lu+</w:t>
      </w:r>
      <w:r>
        <w:t xml:space="preserve"> | A/</w:t>
      </w:r>
      <w:r>
        <w:t>hu/</w:t>
      </w:r>
      <w:r>
        <w:t>H |</w:t>
      </w:r>
    </w:p>
    <w:p w14:paraId="4575153A" w14:textId="4DDC6F1F" w:rsidR="00412978" w:rsidRDefault="00265D88">
      <w:r>
        <w:t>athO/</w:t>
      </w:r>
      <w:r>
        <w:t>2 Ka2lu/</w:t>
      </w:r>
      <w:r>
        <w:t xml:space="preserve"> Ka2lvathO/</w:t>
      </w:r>
      <w:r>
        <w:t>2 athO/</w:t>
      </w:r>
      <w:r>
        <w:t>2 Ka2lvA+</w:t>
      </w:r>
      <w:r>
        <w:t>hurAhu/</w:t>
      </w:r>
      <w:r>
        <w:t>H Ka2lvathO/</w:t>
      </w:r>
      <w:r>
        <w:t>2 athO/</w:t>
      </w:r>
      <w:r>
        <w:t>2 Ka2lvA+</w:t>
      </w:r>
      <w:r>
        <w:t xml:space="preserve">huH | </w:t>
      </w:r>
    </w:p>
    <w:p w14:paraId="37BC3B58" w14:textId="559FF568" w:rsidR="00412978" w:rsidRDefault="00265D88">
      <w:r>
        <w:t>47)   1.5.9.6(39)-  athO%</w:t>
      </w:r>
      <w:r>
        <w:t>2 |</w:t>
      </w:r>
    </w:p>
    <w:p w14:paraId="4B3D80AD" w14:textId="4D7092A5" w:rsidR="00412978" w:rsidRDefault="00265D88">
      <w:r>
        <w:t>athO/</w:t>
      </w:r>
      <w:r>
        <w:t>2 ityathO%</w:t>
      </w:r>
      <w:r>
        <w:t xml:space="preserve">2 | </w:t>
      </w:r>
    </w:p>
    <w:p w14:paraId="117E414C" w14:textId="6359CD1E" w:rsidR="00412978" w:rsidRDefault="00265D88">
      <w:r>
        <w:t>48)   1.5.9.6(40)-  Ka2lu+</w:t>
      </w:r>
      <w:r>
        <w:t xml:space="preserve"> | A/</w:t>
      </w:r>
      <w:r>
        <w:t>hu/</w:t>
      </w:r>
      <w:r>
        <w:t>H | A/</w:t>
      </w:r>
      <w:r>
        <w:t>SiShE%</w:t>
      </w:r>
      <w:r>
        <w:t xml:space="preserve"> |</w:t>
      </w:r>
    </w:p>
    <w:p w14:paraId="339BA8EC" w14:textId="492F59FB" w:rsidR="00412978" w:rsidRDefault="00265D88">
      <w:r>
        <w:t>Ka2lvA+</w:t>
      </w:r>
      <w:r>
        <w:t>hurAhu/</w:t>
      </w:r>
      <w:r>
        <w:t>H Ka2lu/</w:t>
      </w:r>
      <w:r>
        <w:t xml:space="preserve"> Ka2lvA+</w:t>
      </w:r>
      <w:r>
        <w:t>hu rA/</w:t>
      </w:r>
      <w:r>
        <w:t>SiSha+</w:t>
      </w:r>
      <w:r>
        <w:t xml:space="preserve"> A/</w:t>
      </w:r>
      <w:r>
        <w:t>SiSha+</w:t>
      </w:r>
      <w:r>
        <w:t xml:space="preserve"> Ahu/</w:t>
      </w:r>
      <w:r>
        <w:t>H Ka2lu/</w:t>
      </w:r>
      <w:r>
        <w:t xml:space="preserve"> Ka2lvA+</w:t>
      </w:r>
      <w:r>
        <w:t>hu rA/</w:t>
      </w:r>
      <w:r>
        <w:t>SiShE%</w:t>
      </w:r>
      <w:r>
        <w:t xml:space="preserve"> | </w:t>
      </w:r>
    </w:p>
    <w:p w14:paraId="75AC34EE" w14:textId="4C001313" w:rsidR="00412978" w:rsidRDefault="00265D88">
      <w:r>
        <w:t>49)   1.5.9.6(41)-  A/</w:t>
      </w:r>
      <w:r>
        <w:t>hu/</w:t>
      </w:r>
      <w:r>
        <w:t>H | A/</w:t>
      </w:r>
      <w:r>
        <w:t>SiShE%</w:t>
      </w:r>
      <w:r>
        <w:t xml:space="preserve"> | vai |</w:t>
      </w:r>
    </w:p>
    <w:p w14:paraId="6A778E70" w14:textId="54A2AB44" w:rsidR="00412978" w:rsidRDefault="00265D88">
      <w:r>
        <w:t>A/</w:t>
      </w:r>
      <w:r>
        <w:t>hu/</w:t>
      </w:r>
      <w:r>
        <w:t>rA/</w:t>
      </w:r>
      <w:r>
        <w:t>SiSha+</w:t>
      </w:r>
      <w:r>
        <w:t xml:space="preserve"> A/</w:t>
      </w:r>
      <w:r>
        <w:t>SiSha+</w:t>
      </w:r>
      <w:r>
        <w:t xml:space="preserve"> AhurAhurA/</w:t>
      </w:r>
      <w:r>
        <w:t>SiShE/</w:t>
      </w:r>
      <w:r>
        <w:t xml:space="preserve"> vai vA A/</w:t>
      </w:r>
      <w:r>
        <w:t>SiSha+</w:t>
      </w:r>
      <w:r>
        <w:t xml:space="preserve"> AhurAhurA/</w:t>
      </w:r>
      <w:r>
        <w:t>SiShE/</w:t>
      </w:r>
      <w:r>
        <w:t xml:space="preserve"> vai | </w:t>
      </w:r>
    </w:p>
    <w:p w14:paraId="07A041D2" w14:textId="2D58C8EF" w:rsidR="00412978" w:rsidRDefault="00265D88">
      <w:r>
        <w:t>50)   1.5.9.6(42)-  A/</w:t>
      </w:r>
      <w:r>
        <w:t>SiShE%</w:t>
      </w:r>
      <w:r>
        <w:t xml:space="preserve"> | vai | kam </w:t>
      </w:r>
      <w:r>
        <w:t>|</w:t>
      </w:r>
    </w:p>
    <w:p w14:paraId="2A09D4AE" w14:textId="5858687A" w:rsidR="00412978" w:rsidRDefault="00265D88">
      <w:r>
        <w:t>A/</w:t>
      </w:r>
      <w:r>
        <w:t>SiShE/</w:t>
      </w:r>
      <w:r>
        <w:t xml:space="preserve"> vai vA A/</w:t>
      </w:r>
      <w:r>
        <w:t>SiSha+</w:t>
      </w:r>
      <w:r>
        <w:t xml:space="preserve"> A/</w:t>
      </w:r>
      <w:r>
        <w:t>SiShE/</w:t>
      </w:r>
      <w:r>
        <w:t xml:space="preserve"> vai kam kaM ~MvA A/</w:t>
      </w:r>
      <w:r>
        <w:t>SiSha+</w:t>
      </w:r>
      <w:r>
        <w:t xml:space="preserve"> A/</w:t>
      </w:r>
      <w:r>
        <w:t>SiShE/</w:t>
      </w:r>
      <w:r>
        <w:t xml:space="preserve"> vai kam | </w:t>
      </w:r>
    </w:p>
    <w:p w14:paraId="5630E450" w14:textId="13E5D000" w:rsidR="00412978" w:rsidRDefault="00265D88">
      <w:r>
        <w:t>51)   1.5.9.6(42)-  A/</w:t>
      </w:r>
      <w:r>
        <w:t>SiShE%</w:t>
      </w:r>
      <w:r>
        <w:t xml:space="preserve"> |</w:t>
      </w:r>
    </w:p>
    <w:p w14:paraId="2CB3A762" w14:textId="49430E33" w:rsidR="00412978" w:rsidRDefault="00265D88">
      <w:r>
        <w:t>A/</w:t>
      </w:r>
      <w:r>
        <w:t>SiSha/</w:t>
      </w:r>
      <w:r>
        <w:t xml:space="preserve"> ityA%</w:t>
      </w:r>
      <w:r>
        <w:t xml:space="preserve"> - SiShE%</w:t>
      </w:r>
      <w:r>
        <w:t xml:space="preserve"> | </w:t>
      </w:r>
    </w:p>
    <w:p w14:paraId="032917AC" w14:textId="5021273C" w:rsidR="00412978" w:rsidRDefault="00265D88">
      <w:r>
        <w:t>52)   1.5.9.6(43)-  vai | kam | yaja+</w:t>
      </w:r>
      <w:r>
        <w:t>mAnaH |</w:t>
      </w:r>
    </w:p>
    <w:p w14:paraId="5A7DD662" w14:textId="6E168D76" w:rsidR="00412978" w:rsidRDefault="00265D88">
      <w:r>
        <w:t>vai kam kaM ~Mvai vai kaM ~Myaja+</w:t>
      </w:r>
      <w:r>
        <w:t>mAnO/</w:t>
      </w:r>
      <w:r>
        <w:t xml:space="preserve"> yaja+</w:t>
      </w:r>
      <w:r>
        <w:t>mAna/</w:t>
      </w:r>
      <w:r>
        <w:t>H kaM ~Mvai vai kaM ~M</w:t>
      </w:r>
      <w:r>
        <w:t>yaja+</w:t>
      </w:r>
      <w:r>
        <w:t xml:space="preserve">mAnaH | </w:t>
      </w:r>
    </w:p>
    <w:p w14:paraId="28965096" w14:textId="4C2ACA37" w:rsidR="00412978" w:rsidRDefault="00265D88">
      <w:r>
        <w:t>53)   1.5.9.6(44)-  kam | yaja+</w:t>
      </w:r>
      <w:r>
        <w:t>mAnaH | ya/</w:t>
      </w:r>
      <w:r>
        <w:t>ja/</w:t>
      </w:r>
      <w:r>
        <w:t>tE/</w:t>
      </w:r>
      <w:r>
        <w:t xml:space="preserve"> |</w:t>
      </w:r>
    </w:p>
    <w:p w14:paraId="299E52F3" w14:textId="6432A5E1" w:rsidR="00412978" w:rsidRDefault="00265D88">
      <w:r>
        <w:t>kaM ~Myaja+</w:t>
      </w:r>
      <w:r>
        <w:t>mAnO/</w:t>
      </w:r>
      <w:r>
        <w:t xml:space="preserve"> yaja+</w:t>
      </w:r>
      <w:r>
        <w:t>mAna/</w:t>
      </w:r>
      <w:r>
        <w:t>H kam kaM ~Myaja+</w:t>
      </w:r>
      <w:r>
        <w:t>mAnO yajatE yajatE/</w:t>
      </w:r>
      <w:r>
        <w:t xml:space="preserve"> yaja+</w:t>
      </w:r>
      <w:r>
        <w:t>mAna/</w:t>
      </w:r>
      <w:r>
        <w:t>H kam kaM ~Myaja+</w:t>
      </w:r>
      <w:r>
        <w:t xml:space="preserve">mAnO yajatE | </w:t>
      </w:r>
    </w:p>
    <w:p w14:paraId="39E1008E" w14:textId="46649D28" w:rsidR="00412978" w:rsidRDefault="00265D88">
      <w:r>
        <w:t>54)   1.5.9.6(45)-  yaja+</w:t>
      </w:r>
      <w:r>
        <w:t>mAnaH | ya/</w:t>
      </w:r>
      <w:r>
        <w:t>ja/</w:t>
      </w:r>
      <w:r>
        <w:t>tE/</w:t>
      </w:r>
      <w:r>
        <w:t xml:space="preserve"> | iti+</w:t>
      </w:r>
      <w:r>
        <w:t xml:space="preserve"> |</w:t>
      </w:r>
    </w:p>
    <w:p w14:paraId="07DF1DFB" w14:textId="34B999DC" w:rsidR="00412978" w:rsidRDefault="00265D88">
      <w:r>
        <w:t>yaja+</w:t>
      </w:r>
      <w:r>
        <w:t>mAnO yajatE yajatE/</w:t>
      </w:r>
      <w:r>
        <w:t xml:space="preserve"> yaja+</w:t>
      </w:r>
      <w:r>
        <w:t>mAnO/</w:t>
      </w:r>
      <w:r>
        <w:t xml:space="preserve"> yaja+</w:t>
      </w:r>
      <w:r>
        <w:t>mAnO yajata/</w:t>
      </w:r>
      <w:r>
        <w:t xml:space="preserve"> itIti+</w:t>
      </w:r>
      <w:r>
        <w:t xml:space="preserve"> yajatE/</w:t>
      </w:r>
      <w:r>
        <w:t xml:space="preserve"> yaja+</w:t>
      </w:r>
      <w:r>
        <w:t>mAnO/</w:t>
      </w:r>
      <w:r>
        <w:t xml:space="preserve"> yaja+</w:t>
      </w:r>
      <w:r>
        <w:t>mAnO yajata/</w:t>
      </w:r>
      <w:r>
        <w:t xml:space="preserve"> </w:t>
      </w:r>
      <w:r>
        <w:t>iti+</w:t>
      </w:r>
      <w:r>
        <w:t xml:space="preserve"> | </w:t>
      </w:r>
    </w:p>
    <w:p w14:paraId="158DEA39" w14:textId="5994833F" w:rsidR="00412978" w:rsidRDefault="00265D88">
      <w:r>
        <w:t>55)   1.5.9.6(46)-  ya/</w:t>
      </w:r>
      <w:r>
        <w:t>ja/</w:t>
      </w:r>
      <w:r>
        <w:t>tE/</w:t>
      </w:r>
      <w:r>
        <w:t xml:space="preserve"> | iti+</w:t>
      </w:r>
      <w:r>
        <w:t xml:space="preserve"> | E/</w:t>
      </w:r>
      <w:r>
        <w:t>ShA |</w:t>
      </w:r>
    </w:p>
    <w:p w14:paraId="005F3D7D" w14:textId="38A49A4C" w:rsidR="00412978" w:rsidRDefault="00265D88">
      <w:r>
        <w:t>ya/</w:t>
      </w:r>
      <w:r>
        <w:t>ja/</w:t>
      </w:r>
      <w:r>
        <w:t>ta/</w:t>
      </w:r>
      <w:r>
        <w:t xml:space="preserve"> itIti+</w:t>
      </w:r>
      <w:r>
        <w:t xml:space="preserve"> yajatE yajata/</w:t>
      </w:r>
      <w:r>
        <w:t xml:space="preserve"> ityE/</w:t>
      </w:r>
      <w:r>
        <w:t>ShaiShEti+</w:t>
      </w:r>
      <w:r>
        <w:t xml:space="preserve"> yajatE yajata/</w:t>
      </w:r>
      <w:r>
        <w:t xml:space="preserve"> ityE/</w:t>
      </w:r>
      <w:r>
        <w:t xml:space="preserve">ShA | </w:t>
      </w:r>
    </w:p>
    <w:p w14:paraId="60C6A166" w14:textId="6CC1FE6E" w:rsidR="00412978" w:rsidRDefault="00265D88">
      <w:r>
        <w:t>56)   1.5.9.6(47)-  iti+</w:t>
      </w:r>
      <w:r>
        <w:t xml:space="preserve"> | E/</w:t>
      </w:r>
      <w:r>
        <w:t>ShA | Ka2lu+</w:t>
      </w:r>
      <w:r>
        <w:t xml:space="preserve"> |</w:t>
      </w:r>
    </w:p>
    <w:p w14:paraId="3F2AC0B7" w14:textId="710DD959" w:rsidR="00412978" w:rsidRDefault="00265D88">
      <w:r>
        <w:lastRenderedPageBreak/>
        <w:t>ityE/</w:t>
      </w:r>
      <w:r>
        <w:t>ShaiShE tItyE/</w:t>
      </w:r>
      <w:r>
        <w:t>ShA Ka2lu/</w:t>
      </w:r>
      <w:r>
        <w:t xml:space="preserve"> Ka2lvE/</w:t>
      </w:r>
      <w:r>
        <w:t>ShE tItyE/</w:t>
      </w:r>
      <w:r>
        <w:t>ShA Ka2lu+</w:t>
      </w:r>
      <w:r>
        <w:t xml:space="preserve"> | </w:t>
      </w:r>
    </w:p>
    <w:p w14:paraId="662FFB9A" w14:textId="3F7FA49E" w:rsidR="00412978" w:rsidRDefault="00265D88">
      <w:r>
        <w:t>57)   1.5.9.6(48)-  E/</w:t>
      </w:r>
      <w:r>
        <w:t>ShA | Ka2lu+</w:t>
      </w:r>
      <w:r>
        <w:t xml:space="preserve"> | vai |</w:t>
      </w:r>
    </w:p>
    <w:p w14:paraId="59D43BF4" w14:textId="1CD507D3" w:rsidR="00412978" w:rsidRDefault="00265D88">
      <w:r>
        <w:t>E/</w:t>
      </w:r>
      <w:r>
        <w:t>ShA Ka2lu/</w:t>
      </w:r>
      <w:r>
        <w:t xml:space="preserve"> Ka2lvE/</w:t>
      </w:r>
      <w:r>
        <w:t>ShaiShA Ka2lu/</w:t>
      </w:r>
      <w:r>
        <w:t xml:space="preserve"> vai vai Ka2lvE/</w:t>
      </w:r>
      <w:r>
        <w:t>ShaiShA Ka2lu/</w:t>
      </w:r>
      <w:r>
        <w:t xml:space="preserve"> vai | </w:t>
      </w:r>
    </w:p>
    <w:p w14:paraId="3E0CE6E4" w14:textId="2E2E3F47" w:rsidR="00412978" w:rsidRDefault="00265D88">
      <w:r>
        <w:t>58)   1.5.9.6(49)-  Ka2lu+</w:t>
      </w:r>
      <w:r>
        <w:t xml:space="preserve"> | vai | Ahi+</w:t>
      </w:r>
      <w:r>
        <w:t>tAg3nEH |</w:t>
      </w:r>
    </w:p>
    <w:p w14:paraId="10029E36" w14:textId="08E6A0A9" w:rsidR="00412978" w:rsidRDefault="00265D88">
      <w:r>
        <w:t>Ka2lu/</w:t>
      </w:r>
      <w:r>
        <w:t xml:space="preserve"> vai vai Ka2lu/</w:t>
      </w:r>
      <w:r>
        <w:t xml:space="preserve"> Ka2lu/</w:t>
      </w:r>
      <w:r>
        <w:t xml:space="preserve"> vA Ahi+</w:t>
      </w:r>
      <w:r>
        <w:t>tAg3nE/</w:t>
      </w:r>
      <w:r>
        <w:t xml:space="preserve"> rAhi+</w:t>
      </w:r>
      <w:r>
        <w:t>tAg3nE/</w:t>
      </w:r>
      <w:r>
        <w:t>r vai Ka2lu/</w:t>
      </w:r>
      <w:r>
        <w:t xml:space="preserve"> Ka2lu/</w:t>
      </w:r>
      <w:r>
        <w:t xml:space="preserve"> vA Ahi+</w:t>
      </w:r>
      <w:r>
        <w:t xml:space="preserve">tAg3nEH | </w:t>
      </w:r>
    </w:p>
    <w:p w14:paraId="4F7C27E0" w14:textId="4057D0B0" w:rsidR="00412978" w:rsidRDefault="00265D88">
      <w:r>
        <w:t xml:space="preserve">59)   1.5.9.6(50)- </w:t>
      </w:r>
      <w:r>
        <w:t xml:space="preserve"> vai | Ahi+</w:t>
      </w:r>
      <w:r>
        <w:t>tAg3nEH | A/</w:t>
      </w:r>
      <w:r>
        <w:t>SIH |</w:t>
      </w:r>
    </w:p>
    <w:p w14:paraId="6912A74C" w14:textId="1561D618" w:rsidR="00412978" w:rsidRDefault="00265D88">
      <w:r>
        <w:t>vA Ahi+</w:t>
      </w:r>
      <w:r>
        <w:t>tAg3nE/</w:t>
      </w:r>
      <w:r>
        <w:t xml:space="preserve"> rAhi+</w:t>
      </w:r>
      <w:r>
        <w:t>tAg3nE/</w:t>
      </w:r>
      <w:r>
        <w:t>r vai vA Ahi+</w:t>
      </w:r>
      <w:r>
        <w:t>tAg3nE rA/</w:t>
      </w:r>
      <w:r>
        <w:t>SI rA/</w:t>
      </w:r>
      <w:r>
        <w:t>SI rAhi+</w:t>
      </w:r>
      <w:r>
        <w:t>tAg3nE/</w:t>
      </w:r>
      <w:r>
        <w:t>r vai vA Ahi+</w:t>
      </w:r>
      <w:r>
        <w:t>tAg3nE rA/</w:t>
      </w:r>
      <w:r>
        <w:t xml:space="preserve">SIH | </w:t>
      </w:r>
    </w:p>
    <w:p w14:paraId="0BA8F02B" w14:textId="0A700DD5" w:rsidR="00412978" w:rsidRDefault="00265D88">
      <w:r>
        <w:t>1)   1.5.9.7(1)-  Ahi+</w:t>
      </w:r>
      <w:r>
        <w:t>tAg3nEH | A/</w:t>
      </w:r>
      <w:r>
        <w:t>SIH | yat |</w:t>
      </w:r>
    </w:p>
    <w:p w14:paraId="6B126820" w14:textId="4D54BE52" w:rsidR="00412978" w:rsidRDefault="00265D88">
      <w:r>
        <w:t>Ahi+</w:t>
      </w:r>
      <w:r>
        <w:t>tAg3nE rA/</w:t>
      </w:r>
      <w:r>
        <w:t>SI rA/</w:t>
      </w:r>
      <w:r>
        <w:t>SI rAhi+</w:t>
      </w:r>
      <w:r>
        <w:t>tAg3nE/</w:t>
      </w:r>
      <w:r>
        <w:t xml:space="preserve"> rAhi+</w:t>
      </w:r>
      <w:r>
        <w:t>tAg3nE rA/</w:t>
      </w:r>
      <w:r>
        <w:t>SIr yad3 yadA/</w:t>
      </w:r>
      <w:r>
        <w:t>3SI rAhi+</w:t>
      </w:r>
      <w:r>
        <w:t>tAg3nE/</w:t>
      </w:r>
      <w:r>
        <w:t xml:space="preserve"> rAhi+</w:t>
      </w:r>
      <w:r>
        <w:t>tAg3nE rA/</w:t>
      </w:r>
      <w:r>
        <w:t xml:space="preserve">SIr yat | </w:t>
      </w:r>
    </w:p>
    <w:p w14:paraId="3C3190E8" w14:textId="36596D68" w:rsidR="00412978" w:rsidRDefault="00265D88">
      <w:r>
        <w:t>2)   1.5.9.7(1)-  Ahi+</w:t>
      </w:r>
      <w:r>
        <w:t>tAg3nEH |</w:t>
      </w:r>
    </w:p>
    <w:p w14:paraId="5490E2BB" w14:textId="7B2BC725" w:rsidR="00412978" w:rsidRDefault="00265D88">
      <w:r>
        <w:t>Ahi+</w:t>
      </w:r>
      <w:r>
        <w:t>tAg3nE/</w:t>
      </w:r>
      <w:r>
        <w:t>rityAhi+</w:t>
      </w:r>
      <w:r>
        <w:t>ta - a/</w:t>
      </w:r>
      <w:r>
        <w:t>g3nE/</w:t>
      </w:r>
      <w:r>
        <w:t xml:space="preserve">H | </w:t>
      </w:r>
    </w:p>
    <w:p w14:paraId="55570097" w14:textId="0FB8FD5D" w:rsidR="00412978" w:rsidRDefault="00265D88">
      <w:r>
        <w:t>3)   1.5.9.7(2)-  A/</w:t>
      </w:r>
      <w:r>
        <w:t>SIH | yat | a/</w:t>
      </w:r>
      <w:r>
        <w:t>g3nim |</w:t>
      </w:r>
    </w:p>
    <w:p w14:paraId="05BE86D6" w14:textId="4822AB55" w:rsidR="00412978" w:rsidRDefault="00265D88">
      <w:r>
        <w:t>A/</w:t>
      </w:r>
      <w:r>
        <w:t>SIr yad3 yadA/</w:t>
      </w:r>
      <w:r>
        <w:t>3SI rA/</w:t>
      </w:r>
      <w:r>
        <w:t>SIr yada/</w:t>
      </w:r>
      <w:r>
        <w:t>3g3ni ma/</w:t>
      </w:r>
      <w:r>
        <w:t>g3niM ~MyadA/</w:t>
      </w:r>
      <w:r>
        <w:t>3SI rA/</w:t>
      </w:r>
      <w:r>
        <w:t>SIr yada/</w:t>
      </w:r>
      <w:r>
        <w:t xml:space="preserve">3g3nim | </w:t>
      </w:r>
    </w:p>
    <w:p w14:paraId="79477B62" w14:textId="10A7E016" w:rsidR="00412978" w:rsidRDefault="00265D88">
      <w:r>
        <w:t>4)   1.5.9.7(2)-  A/</w:t>
      </w:r>
      <w:r>
        <w:t>SIH |</w:t>
      </w:r>
    </w:p>
    <w:p w14:paraId="46554EEB" w14:textId="75596A86" w:rsidR="00412978" w:rsidRDefault="00265D88">
      <w:r>
        <w:t>A/</w:t>
      </w:r>
      <w:r>
        <w:t>SIrityA%</w:t>
      </w:r>
      <w:r>
        <w:t xml:space="preserve"> -</w:t>
      </w:r>
      <w:r>
        <w:t xml:space="preserve"> SIH | </w:t>
      </w:r>
    </w:p>
    <w:p w14:paraId="51C17200" w14:textId="309217EA" w:rsidR="00412978" w:rsidRDefault="00265D88">
      <w:r>
        <w:t>5)   1.5.9.7(3)-  yat | a/</w:t>
      </w:r>
      <w:r>
        <w:t>g3nim | u/</w:t>
      </w:r>
      <w:r>
        <w:t>pa/</w:t>
      </w:r>
      <w:r>
        <w:t>tiShTha+</w:t>
      </w:r>
      <w:r>
        <w:t>2tE |</w:t>
      </w:r>
    </w:p>
    <w:p w14:paraId="053F41AC" w14:textId="02DB1CF9" w:rsidR="00412978" w:rsidRDefault="00265D88">
      <w:r>
        <w:t>yada/</w:t>
      </w:r>
      <w:r>
        <w:t>3g3ni ma/</w:t>
      </w:r>
      <w:r>
        <w:t>g3niM ~Myad3 yada/</w:t>
      </w:r>
      <w:r>
        <w:t>3g3ni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&amp;g3niM ~Myad3 yada/</w:t>
      </w:r>
      <w:r>
        <w:t>3g3ni mu+</w:t>
      </w:r>
      <w:r>
        <w:t>pa/</w:t>
      </w:r>
      <w:r>
        <w:t>tiShTha+</w:t>
      </w:r>
      <w:r>
        <w:t xml:space="preserve">2tE | </w:t>
      </w:r>
    </w:p>
    <w:p w14:paraId="66C70487" w14:textId="1B22B38B" w:rsidR="00412978" w:rsidRDefault="00265D88">
      <w:r>
        <w:t>6)   1.5.9.7(4)-  a/</w:t>
      </w:r>
      <w:r>
        <w:t>g3nim | u/</w:t>
      </w:r>
      <w:r>
        <w:t>pa/</w:t>
      </w:r>
      <w:r>
        <w:t>tiShTha+</w:t>
      </w:r>
      <w:r>
        <w:t>2tE | tasmA%</w:t>
      </w:r>
      <w:r>
        <w:t>t |</w:t>
      </w:r>
    </w:p>
    <w:p w14:paraId="7C058CDA" w14:textId="693775FC" w:rsidR="00412978" w:rsidRDefault="00265D88">
      <w:r>
        <w:t>a/</w:t>
      </w:r>
      <w:r>
        <w:t>g3ni mu+</w:t>
      </w:r>
      <w:r>
        <w:t>pa/</w:t>
      </w:r>
      <w:r>
        <w:t>tiShTh</w:t>
      </w:r>
      <w:r>
        <w:t>a+</w:t>
      </w:r>
      <w:r>
        <w:t>2ta upa/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tiShTha+</w:t>
      </w:r>
      <w:r>
        <w:t>2tE/</w:t>
      </w:r>
      <w:r>
        <w:t xml:space="preserve"> tasmA/</w:t>
      </w:r>
      <w:r>
        <w:t>t tasmA+</w:t>
      </w:r>
      <w:r>
        <w:t>du3pa/</w:t>
      </w:r>
      <w:r>
        <w:t>tiShTha+</w:t>
      </w:r>
      <w:r>
        <w:t>2tE/</w:t>
      </w:r>
      <w:r>
        <w:t xml:space="preserve"> &amp;g3ni ma/</w:t>
      </w:r>
      <w:r>
        <w:t>g3ni mu+</w:t>
      </w:r>
      <w:r>
        <w:t>pa/</w:t>
      </w:r>
      <w:r>
        <w:t>tiShTha+</w:t>
      </w:r>
      <w:r>
        <w:t>2tE/</w:t>
      </w:r>
      <w:r>
        <w:t xml:space="preserve"> tasmA%</w:t>
      </w:r>
      <w:r>
        <w:t xml:space="preserve">t | </w:t>
      </w:r>
    </w:p>
    <w:p w14:paraId="7BF970EA" w14:textId="5B47F026" w:rsidR="00412978" w:rsidRDefault="00265D88">
      <w:r>
        <w:t>7)   1.5.9.7(5)-  u/</w:t>
      </w:r>
      <w:r>
        <w:t>pa/</w:t>
      </w:r>
      <w:r>
        <w:t>tiShTha+</w:t>
      </w:r>
      <w:r>
        <w:t>2tE | tasmA%</w:t>
      </w:r>
      <w:r>
        <w:t>t | u/</w:t>
      </w:r>
      <w:r>
        <w:t>pa/</w:t>
      </w:r>
      <w:r>
        <w:t>sthE2ya+</w:t>
      </w:r>
      <w:r>
        <w:t>H |</w:t>
      </w:r>
    </w:p>
    <w:p w14:paraId="2B6DCC9A" w14:textId="3CC4854B" w:rsidR="00412978" w:rsidRDefault="00265D88">
      <w:r>
        <w:t>u/</w:t>
      </w:r>
      <w:r>
        <w:t>pa/</w:t>
      </w:r>
      <w:r>
        <w:t>tiShTha+</w:t>
      </w:r>
      <w:r>
        <w:t>2tE/</w:t>
      </w:r>
      <w:r>
        <w:t xml:space="preserve"> tasmA/</w:t>
      </w:r>
      <w:r>
        <w:t>t tasmA+</w:t>
      </w:r>
      <w:r>
        <w:t>du3pa/</w:t>
      </w:r>
      <w:r>
        <w:t>tiShTha+</w:t>
      </w:r>
      <w:r>
        <w:t>2ta upa/</w:t>
      </w:r>
      <w:r>
        <w:t>tiShT</w:t>
      </w:r>
      <w:r>
        <w:t>ha+</w:t>
      </w:r>
      <w:r>
        <w:t>2tE/</w:t>
      </w:r>
      <w:r>
        <w:t xml:space="preserve"> tasmA+</w:t>
      </w:r>
      <w:r>
        <w:t>du3pa/</w:t>
      </w:r>
      <w:r>
        <w:t>sthE2ya+</w:t>
      </w:r>
      <w:r>
        <w:t xml:space="preserve"> upa/</w:t>
      </w:r>
      <w:r>
        <w:t>sthE2ya/</w:t>
      </w:r>
      <w:r>
        <w:t xml:space="preserve"> stasmA+</w:t>
      </w:r>
      <w:r>
        <w:t xml:space="preserve"> du3pa/</w:t>
      </w:r>
      <w:r>
        <w:t>tiShTha+</w:t>
      </w:r>
      <w:r>
        <w:t>2ta upa/</w:t>
      </w:r>
      <w:r>
        <w:t>tiShTha+</w:t>
      </w:r>
      <w:r>
        <w:t>2tE/</w:t>
      </w:r>
      <w:r>
        <w:t xml:space="preserve"> tasmA+</w:t>
      </w:r>
      <w:r>
        <w:t>du3pa/</w:t>
      </w:r>
      <w:r>
        <w:t>sthE2ya+</w:t>
      </w:r>
      <w:r>
        <w:t xml:space="preserve">H | </w:t>
      </w:r>
    </w:p>
    <w:p w14:paraId="2E4EF2B5" w14:textId="0B18B3D4" w:rsidR="00412978" w:rsidRDefault="00265D88">
      <w:r>
        <w:t>8)   1.5.9.7(5)-  u/</w:t>
      </w:r>
      <w:r>
        <w:t>pa/</w:t>
      </w:r>
      <w:r>
        <w:t>tiShTha+</w:t>
      </w:r>
      <w:r>
        <w:t>2tE |</w:t>
      </w:r>
    </w:p>
    <w:p w14:paraId="25C1DD87" w14:textId="6382E796" w:rsidR="00412978" w:rsidRDefault="00265D88">
      <w:r>
        <w:lastRenderedPageBreak/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195C3A5E" w14:textId="0C0999C5" w:rsidR="00412978" w:rsidRDefault="00265D88">
      <w:r>
        <w:t>9)   1.5.9.7(6)-  tasmA%</w:t>
      </w:r>
      <w:r>
        <w:t>t | u/</w:t>
      </w:r>
      <w:r>
        <w:t>pa/</w:t>
      </w:r>
      <w:r>
        <w:t>sthE2ya+</w:t>
      </w:r>
      <w:r>
        <w:t xml:space="preserve">H | </w:t>
      </w:r>
      <w:r>
        <w:t>pra/</w:t>
      </w:r>
      <w:r>
        <w:t>jApa+</w:t>
      </w:r>
      <w:r>
        <w:t>tiH |</w:t>
      </w:r>
    </w:p>
    <w:p w14:paraId="0237F614" w14:textId="46780C82" w:rsidR="00412978" w:rsidRDefault="00265D88">
      <w:r>
        <w:t>tasmA+</w:t>
      </w:r>
      <w:r>
        <w:t>du3pa/</w:t>
      </w:r>
      <w:r>
        <w:t>sthE2ya+</w:t>
      </w:r>
      <w:r>
        <w:t xml:space="preserve"> upa/</w:t>
      </w:r>
      <w:r>
        <w:t>sthE2ya/</w:t>
      </w:r>
      <w:r>
        <w:t xml:space="preserve"> stasmA/</w:t>
      </w:r>
      <w:r>
        <w:t>t tasmA+</w:t>
      </w:r>
      <w:r>
        <w:t>du3pa/</w:t>
      </w:r>
      <w:r>
        <w:t>sthE2ya+</w:t>
      </w:r>
      <w:r>
        <w:t>H pra/</w:t>
      </w:r>
      <w:r>
        <w:t>jApa+</w:t>
      </w:r>
      <w:r>
        <w:t>tiH pra/</w:t>
      </w:r>
      <w:r>
        <w:t>jApa+</w:t>
      </w:r>
      <w:r>
        <w:t>ti rupa/</w:t>
      </w:r>
      <w:r>
        <w:t>sthE2ya/</w:t>
      </w:r>
      <w:r>
        <w:t xml:space="preserve"> stasmA/</w:t>
      </w:r>
      <w:r>
        <w:t>t tasmA+</w:t>
      </w:r>
      <w:r>
        <w:t>du3pa/</w:t>
      </w:r>
      <w:r>
        <w:t>sthE2ya+</w:t>
      </w:r>
      <w:r>
        <w:t>H pra/</w:t>
      </w:r>
      <w:r>
        <w:t>jApa+</w:t>
      </w:r>
      <w:r>
        <w:t xml:space="preserve">tiH | </w:t>
      </w:r>
    </w:p>
    <w:p w14:paraId="37E80D25" w14:textId="41D9CF96" w:rsidR="00412978" w:rsidRDefault="00265D88">
      <w:r>
        <w:t>10)   1.5.9.7(7)-  u/</w:t>
      </w:r>
      <w:r>
        <w:t>pa/</w:t>
      </w:r>
      <w:r>
        <w:t>sthE2ya+</w:t>
      </w:r>
      <w:r>
        <w:t>H | pra/</w:t>
      </w:r>
      <w:r>
        <w:t>jApa+</w:t>
      </w:r>
      <w:r>
        <w:t>tiH | pa/</w:t>
      </w:r>
      <w:r>
        <w:t>SUn |</w:t>
      </w:r>
    </w:p>
    <w:p w14:paraId="5C4D20E7" w14:textId="2B1C2C1E" w:rsidR="00412978" w:rsidRDefault="00265D88">
      <w:r>
        <w:t>u/</w:t>
      </w:r>
      <w:r>
        <w:t>pa/</w:t>
      </w:r>
      <w:r>
        <w:t>sthE2ya+</w:t>
      </w:r>
      <w:r>
        <w:t>H pra/</w:t>
      </w:r>
      <w:r>
        <w:t>jApa+</w:t>
      </w:r>
      <w:r>
        <w:t>tiH pr</w:t>
      </w:r>
      <w:r>
        <w:t>a/</w:t>
      </w:r>
      <w:r>
        <w:t>jApa+</w:t>
      </w:r>
      <w:r>
        <w:t>ti rupa/</w:t>
      </w:r>
      <w:r>
        <w:t>sthE2ya+</w:t>
      </w:r>
      <w:r>
        <w:t xml:space="preserve"> upa/</w:t>
      </w:r>
      <w:r>
        <w:t>sthE2ya+</w:t>
      </w:r>
      <w:r>
        <w:t>H pra/</w:t>
      </w:r>
      <w:r>
        <w:t>jApa+</w:t>
      </w:r>
      <w:r>
        <w:t>tiH pa/</w:t>
      </w:r>
      <w:r>
        <w:t>SUn pa/</w:t>
      </w:r>
      <w:r>
        <w:t>SUn pra/</w:t>
      </w:r>
      <w:r>
        <w:t>jApa+</w:t>
      </w:r>
      <w:r>
        <w:t>ti rupa/</w:t>
      </w:r>
      <w:r>
        <w:t>sthE2ya+</w:t>
      </w:r>
      <w:r>
        <w:t xml:space="preserve"> upa/</w:t>
      </w:r>
      <w:r>
        <w:t>sthE2ya+</w:t>
      </w:r>
      <w:r>
        <w:t>H pra/</w:t>
      </w:r>
      <w:r>
        <w:t>jApa+</w:t>
      </w:r>
      <w:r>
        <w:t>tiH pa/</w:t>
      </w:r>
      <w:r>
        <w:t xml:space="preserve">SUn | </w:t>
      </w:r>
    </w:p>
    <w:p w14:paraId="15F4344F" w14:textId="7A9145D1" w:rsidR="00412978" w:rsidRDefault="00265D88">
      <w:r>
        <w:t>11)   1.5.9.7(7)-  u/</w:t>
      </w:r>
      <w:r>
        <w:t>pa/</w:t>
      </w:r>
      <w:r>
        <w:t>sthE2ya+</w:t>
      </w:r>
      <w:r>
        <w:t>H |</w:t>
      </w:r>
    </w:p>
    <w:p w14:paraId="54876DE0" w14:textId="6657A79B" w:rsidR="00412978" w:rsidRDefault="00265D88">
      <w:r>
        <w:t>u/</w:t>
      </w:r>
      <w:r>
        <w:t>pa/</w:t>
      </w:r>
      <w:r>
        <w:t>sthE2ya/</w:t>
      </w:r>
      <w:r>
        <w:t xml:space="preserve"> ityu+</w:t>
      </w:r>
      <w:r>
        <w:t>pa - sthE2ya+</w:t>
      </w:r>
      <w:r>
        <w:t xml:space="preserve">H | </w:t>
      </w:r>
    </w:p>
    <w:p w14:paraId="6A8F0689" w14:textId="7F0046EB" w:rsidR="00412978" w:rsidRDefault="00265D88">
      <w:r>
        <w:t>12)   1.5.9.7(8)-  pra/</w:t>
      </w:r>
      <w:r>
        <w:t>jApa+</w:t>
      </w:r>
      <w:r>
        <w:t>tiH | pa/</w:t>
      </w:r>
      <w:r>
        <w:t>SUn | a/</w:t>
      </w:r>
      <w:r>
        <w:t>sRu/</w:t>
      </w:r>
      <w:r>
        <w:t>ja/</w:t>
      </w:r>
      <w:r>
        <w:t>ta/</w:t>
      </w:r>
      <w:r>
        <w:t xml:space="preserve"> |</w:t>
      </w:r>
    </w:p>
    <w:p w14:paraId="0BFA9FA6" w14:textId="3FA25A59" w:rsidR="00412978" w:rsidRDefault="00265D88">
      <w:r>
        <w:t>pra/</w:t>
      </w:r>
      <w:r>
        <w:t>jApa+</w:t>
      </w:r>
      <w:r>
        <w:t>tiH pa/</w:t>
      </w:r>
      <w:r>
        <w:t>SUn pa/</w:t>
      </w:r>
      <w:r>
        <w:t>SUn pra/</w:t>
      </w:r>
      <w:r>
        <w:t>jApa+</w:t>
      </w:r>
      <w:r>
        <w:t>tiH pra/</w:t>
      </w:r>
      <w:r>
        <w:t>jApa+</w:t>
      </w:r>
      <w:r>
        <w:t>tiH pa/</w:t>
      </w:r>
      <w:r>
        <w:t>SU ~na+</w:t>
      </w:r>
      <w:r>
        <w:t>sRujatAsRujata pa/</w:t>
      </w:r>
      <w:r>
        <w:t>SUn pra/</w:t>
      </w:r>
      <w:r>
        <w:t>jApa+</w:t>
      </w:r>
      <w:r>
        <w:t>tiH pra/</w:t>
      </w:r>
      <w:r>
        <w:t>jApa+</w:t>
      </w:r>
      <w:r>
        <w:t>tiH pa/</w:t>
      </w:r>
      <w:r>
        <w:t>SU ~na+</w:t>
      </w:r>
      <w:r>
        <w:t xml:space="preserve">sRujata | </w:t>
      </w:r>
    </w:p>
    <w:p w14:paraId="28CB49AB" w14:textId="4FE0C0CF" w:rsidR="00412978" w:rsidRDefault="00265D88">
      <w:r>
        <w:t>13)   1.5.9.7(8)-  pra/</w:t>
      </w:r>
      <w:r>
        <w:t>jApa+</w:t>
      </w:r>
      <w:r>
        <w:t>tiH |</w:t>
      </w:r>
    </w:p>
    <w:p w14:paraId="19D5FEF6" w14:textId="34AD276C" w:rsidR="00412978" w:rsidRDefault="00265D88">
      <w:r>
        <w:t>pra/</w:t>
      </w:r>
      <w:r>
        <w:t>jApa+</w:t>
      </w:r>
      <w:r>
        <w:t>ti/</w:t>
      </w:r>
      <w:r>
        <w:t>riti+</w:t>
      </w:r>
      <w:r>
        <w:t xml:space="preserve"> pra/</w:t>
      </w:r>
      <w:r>
        <w:t>jA - pa/</w:t>
      </w:r>
      <w:r>
        <w:t>ti/</w:t>
      </w:r>
      <w:r>
        <w:t xml:space="preserve">H | </w:t>
      </w:r>
    </w:p>
    <w:p w14:paraId="41A2F50A" w14:textId="7C2E1C6F" w:rsidR="00412978" w:rsidRDefault="00265D88">
      <w:r>
        <w:t>14)   1.5.9.7(9)-  pa/</w:t>
      </w:r>
      <w:r>
        <w:t>SUn | a/</w:t>
      </w:r>
      <w:r>
        <w:t>sRu/</w:t>
      </w:r>
      <w:r>
        <w:t>ja/</w:t>
      </w:r>
      <w:r>
        <w:t>ta/</w:t>
      </w:r>
      <w:r>
        <w:t xml:space="preserve"> | tE |</w:t>
      </w:r>
    </w:p>
    <w:p w14:paraId="239F5A06" w14:textId="59C52C45" w:rsidR="00412978" w:rsidRDefault="00265D88">
      <w:r>
        <w:t>pa/</w:t>
      </w:r>
      <w:r>
        <w:t>SU ~na+</w:t>
      </w:r>
      <w:r>
        <w:t>sRujatAsRujata pa/</w:t>
      </w:r>
      <w:r>
        <w:t>SUn pa/</w:t>
      </w:r>
      <w:r>
        <w:t>SU ~na+</w:t>
      </w:r>
      <w:r>
        <w:t>sRujata/</w:t>
      </w:r>
      <w:r>
        <w:t xml:space="preserve"> tE tE+</w:t>
      </w:r>
      <w:r>
        <w:t xml:space="preserve"> &amp;sRujata pa/</w:t>
      </w:r>
      <w:r>
        <w:t>SUn pa/</w:t>
      </w:r>
      <w:r>
        <w:t>SU ~na+</w:t>
      </w:r>
      <w:r>
        <w:t>sRujata/</w:t>
      </w:r>
      <w:r>
        <w:t xml:space="preserve"> tE | </w:t>
      </w:r>
    </w:p>
    <w:p w14:paraId="334D6668" w14:textId="7F7135ED" w:rsidR="00412978" w:rsidRDefault="00265D88">
      <w:r>
        <w:t>15)   1.5.9.7(10)-  a/</w:t>
      </w:r>
      <w:r>
        <w:t>sRu/</w:t>
      </w:r>
      <w:r>
        <w:t>ja/</w:t>
      </w:r>
      <w:r>
        <w:t>ta/</w:t>
      </w:r>
      <w:r>
        <w:t xml:space="preserve"> | tE | sRu/</w:t>
      </w:r>
      <w:r>
        <w:t>ShTAH |</w:t>
      </w:r>
    </w:p>
    <w:p w14:paraId="3B5E6F89" w14:textId="1F251014" w:rsidR="00412978" w:rsidRDefault="00265D88">
      <w:r>
        <w:t>a/</w:t>
      </w:r>
      <w:r>
        <w:t>sRu/</w:t>
      </w:r>
      <w:r>
        <w:t>ja/</w:t>
      </w:r>
      <w:r>
        <w:t>ta/</w:t>
      </w:r>
      <w:r>
        <w:t xml:space="preserve"> tE tE+</w:t>
      </w:r>
      <w:r>
        <w:t xml:space="preserve"> &amp;sRujatAsRujata/</w:t>
      </w:r>
      <w:r>
        <w:t xml:space="preserve"> tE sRu/</w:t>
      </w:r>
      <w:r>
        <w:t>ShTAH sRu/</w:t>
      </w:r>
      <w:r>
        <w:t>ShTAstE+</w:t>
      </w:r>
      <w:r>
        <w:t xml:space="preserve"> &amp;sRujatAsRujata/</w:t>
      </w:r>
      <w:r>
        <w:t xml:space="preserve"> tE sRu/</w:t>
      </w:r>
      <w:r>
        <w:t xml:space="preserve">ShTAH | </w:t>
      </w:r>
    </w:p>
    <w:p w14:paraId="30E9A6C0" w14:textId="4A70861E" w:rsidR="00412978" w:rsidRDefault="00265D88">
      <w:r>
        <w:t>16)   1.5</w:t>
      </w:r>
      <w:r>
        <w:t>.9.7(11)-  tE | sRu/</w:t>
      </w:r>
      <w:r>
        <w:t>ShTAH | a/</w:t>
      </w:r>
      <w:r>
        <w:t>hO/</w:t>
      </w:r>
      <w:r>
        <w:t>rA/</w:t>
      </w:r>
      <w:r>
        <w:t>trE |</w:t>
      </w:r>
    </w:p>
    <w:p w14:paraId="0EAECE46" w14:textId="358AAEC7" w:rsidR="00412978" w:rsidRDefault="00265D88">
      <w:r>
        <w:t>tE sRu/</w:t>
      </w:r>
      <w:r>
        <w:t>ShTAH sRu/</w:t>
      </w:r>
      <w:r>
        <w:t>ShTAstE tE sRu/</w:t>
      </w:r>
      <w:r>
        <w:t>ShTA a+</w:t>
      </w:r>
      <w:r>
        <w:t>hOrA/</w:t>
      </w:r>
      <w:r>
        <w:t>trE a+</w:t>
      </w:r>
      <w:r>
        <w:t>hOrA/</w:t>
      </w:r>
      <w:r>
        <w:t>trE sRu/</w:t>
      </w:r>
      <w:r>
        <w:t>ShTAstE tE sRu/</w:t>
      </w:r>
      <w:r>
        <w:t>ShTA a+</w:t>
      </w:r>
      <w:r>
        <w:t>hOrA/</w:t>
      </w:r>
      <w:r>
        <w:t xml:space="preserve">trE | </w:t>
      </w:r>
    </w:p>
    <w:p w14:paraId="632C0195" w14:textId="5E12EB20" w:rsidR="00412978" w:rsidRDefault="00265D88">
      <w:r>
        <w:t>17)   1.5.9.7(12)-  sRu/</w:t>
      </w:r>
      <w:r>
        <w:t>ShTAH | a/</w:t>
      </w:r>
      <w:r>
        <w:t>hO/</w:t>
      </w:r>
      <w:r>
        <w:t>rA/</w:t>
      </w:r>
      <w:r>
        <w:t>trE | pra |</w:t>
      </w:r>
    </w:p>
    <w:p w14:paraId="2A45AD23" w14:textId="08F39876" w:rsidR="00412978" w:rsidRDefault="00265D88">
      <w:r>
        <w:t>sRu/</w:t>
      </w:r>
      <w:r>
        <w:t>ShTA a+</w:t>
      </w:r>
      <w:r>
        <w:t>hOrA/</w:t>
      </w:r>
      <w:r>
        <w:t>trE a+</w:t>
      </w:r>
      <w:r>
        <w:t>hOrA/</w:t>
      </w:r>
      <w:r>
        <w:t>trE sRu/</w:t>
      </w:r>
      <w:r>
        <w:t>ShTAH sRu/</w:t>
      </w:r>
      <w:r>
        <w:t>ShTA a+</w:t>
      </w:r>
      <w:r>
        <w:t>hOrA/</w:t>
      </w:r>
      <w:r>
        <w:t xml:space="preserve">trE pra </w:t>
      </w:r>
      <w:r>
        <w:t>prAhO+</w:t>
      </w:r>
      <w:r>
        <w:t>rA/</w:t>
      </w:r>
      <w:r>
        <w:t>trE sRu/</w:t>
      </w:r>
      <w:r>
        <w:t>ShTAH sRu/</w:t>
      </w:r>
      <w:r>
        <w:t>ShTA a+</w:t>
      </w:r>
      <w:r>
        <w:t>hOrA/</w:t>
      </w:r>
      <w:r>
        <w:t xml:space="preserve">trE pra | </w:t>
      </w:r>
    </w:p>
    <w:p w14:paraId="4E0FE2CB" w14:textId="76FDD565" w:rsidR="00412978" w:rsidRDefault="00265D88">
      <w:r>
        <w:t>18)   1.5.9.7(13)-  a/</w:t>
      </w:r>
      <w:r>
        <w:t>hO/</w:t>
      </w:r>
      <w:r>
        <w:t>rA/</w:t>
      </w:r>
      <w:r>
        <w:t>trE | pra | a/</w:t>
      </w:r>
      <w:r>
        <w:t>vi/</w:t>
      </w:r>
      <w:r>
        <w:t>Sa/</w:t>
      </w:r>
      <w:r>
        <w:t>nn |</w:t>
      </w:r>
    </w:p>
    <w:p w14:paraId="527C5FBC" w14:textId="46858D74" w:rsidR="00412978" w:rsidRDefault="00265D88">
      <w:r>
        <w:t>a/</w:t>
      </w:r>
      <w:r>
        <w:t>hO/</w:t>
      </w:r>
      <w:r>
        <w:t>rA/</w:t>
      </w:r>
      <w:r>
        <w:t>trE pra prAhO+</w:t>
      </w:r>
      <w:r>
        <w:t>rA/</w:t>
      </w:r>
      <w:r>
        <w:t>trE a+</w:t>
      </w:r>
      <w:r>
        <w:t>hOrA/</w:t>
      </w:r>
      <w:r>
        <w:t>trE prAvi+</w:t>
      </w:r>
      <w:r>
        <w:t>San ~naviSa/</w:t>
      </w:r>
      <w:r>
        <w:t>n prAhO+</w:t>
      </w:r>
      <w:r>
        <w:t>rA/</w:t>
      </w:r>
      <w:r>
        <w:t>trE a+</w:t>
      </w:r>
      <w:r>
        <w:t>hOrA/</w:t>
      </w:r>
      <w:r>
        <w:t>trE prAvi+</w:t>
      </w:r>
      <w:r>
        <w:t xml:space="preserve">Sann | </w:t>
      </w:r>
    </w:p>
    <w:p w14:paraId="08718EE9" w14:textId="1E1D706D" w:rsidR="00412978" w:rsidRDefault="00265D88">
      <w:r>
        <w:lastRenderedPageBreak/>
        <w:t>19)   1.5.9.7(13)-  a/</w:t>
      </w:r>
      <w:r>
        <w:t>hO/</w:t>
      </w:r>
      <w:r>
        <w:t>rA/</w:t>
      </w:r>
      <w:r>
        <w:t>trE |</w:t>
      </w:r>
    </w:p>
    <w:p w14:paraId="07842B6F" w14:textId="1ED01CBE" w:rsidR="00412978" w:rsidRDefault="00265D88">
      <w:r>
        <w:t>a/</w:t>
      </w:r>
      <w:r>
        <w:t>hO/</w:t>
      </w:r>
      <w:r>
        <w:t>rA/</w:t>
      </w:r>
      <w:r>
        <w:t>trE itya+</w:t>
      </w:r>
      <w:r>
        <w:t xml:space="preserve">haH </w:t>
      </w:r>
      <w:r>
        <w:t>- rA/</w:t>
      </w:r>
      <w:r>
        <w:t xml:space="preserve">trE | </w:t>
      </w:r>
    </w:p>
    <w:p w14:paraId="7482E9EF" w14:textId="20D2C641" w:rsidR="00412978" w:rsidRDefault="00265D88">
      <w:r>
        <w:t>20)   1.5.9.7(14)-  pra | a/</w:t>
      </w:r>
      <w:r>
        <w:t>vi/</w:t>
      </w:r>
      <w:r>
        <w:t>Sa/</w:t>
      </w:r>
      <w:r>
        <w:t>nn | tAn |</w:t>
      </w:r>
    </w:p>
    <w:p w14:paraId="5D5560E5" w14:textId="2FF71088" w:rsidR="00412978" w:rsidRDefault="00265D88">
      <w:r>
        <w:t>prAvi+</w:t>
      </w:r>
      <w:r>
        <w:t>San ~naviSa/</w:t>
      </w:r>
      <w:r>
        <w:t>n pra prAvi+</w:t>
      </w:r>
      <w:r>
        <w:t>Sa/</w:t>
      </w:r>
      <w:r>
        <w:t>n tA(gg) stA ~na+</w:t>
      </w:r>
      <w:r>
        <w:t>viSa/</w:t>
      </w:r>
      <w:r>
        <w:t>n pra prAvi+</w:t>
      </w:r>
      <w:r>
        <w:t>Sa/</w:t>
      </w:r>
      <w:r>
        <w:t xml:space="preserve">n tAn | </w:t>
      </w:r>
    </w:p>
    <w:p w14:paraId="2F7320C3" w14:textId="6240BDE1" w:rsidR="00412978" w:rsidRDefault="00265D88">
      <w:r>
        <w:t>21)   1.5.9.7(15)-  a/</w:t>
      </w:r>
      <w:r>
        <w:t>vi/</w:t>
      </w:r>
      <w:r>
        <w:t>Sa/</w:t>
      </w:r>
      <w:r>
        <w:t>nn | tAn | Ca2~ndO+</w:t>
      </w:r>
      <w:r>
        <w:t>3Bi4H |</w:t>
      </w:r>
    </w:p>
    <w:p w14:paraId="6EBC9E12" w14:textId="5AAC8EB6" w:rsidR="00412978" w:rsidRDefault="00265D88">
      <w:r>
        <w:t>a/</w:t>
      </w:r>
      <w:r>
        <w:t>vi/</w:t>
      </w:r>
      <w:r>
        <w:t>Sa/</w:t>
      </w:r>
      <w:r>
        <w:t>n tA(gg) stA ~na+</w:t>
      </w:r>
      <w:r>
        <w:t>viSan ~naviSa/</w:t>
      </w:r>
      <w:r>
        <w:t>n tAn Ca2~ndO+</w:t>
      </w:r>
      <w:r>
        <w:t>3Bi/</w:t>
      </w:r>
      <w:r>
        <w:t>4 SCa2~n</w:t>
      </w:r>
      <w:r>
        <w:t>dO+</w:t>
      </w:r>
      <w:r>
        <w:t>3Bi/</w:t>
      </w:r>
      <w:r>
        <w:t>4stA ~na+</w:t>
      </w:r>
      <w:r>
        <w:t>viSan ~naviSa/</w:t>
      </w:r>
      <w:r>
        <w:t>n tAn Ca2~ndO+</w:t>
      </w:r>
      <w:r>
        <w:t xml:space="preserve">3Bi4H | </w:t>
      </w:r>
    </w:p>
    <w:p w14:paraId="55091272" w14:textId="269CC74E" w:rsidR="00412978" w:rsidRDefault="00265D88">
      <w:r>
        <w:t>22)   1.5.9.7(16)-  tAn | Ca2~ndO+</w:t>
      </w:r>
      <w:r>
        <w:t>3Bi4H | anu+</w:t>
      </w:r>
      <w:r>
        <w:t xml:space="preserve"> | (G4S1.5-65)</w:t>
      </w:r>
    </w:p>
    <w:p w14:paraId="58158DA2" w14:textId="53B03E81" w:rsidR="00412978" w:rsidRDefault="00265D88">
      <w:r>
        <w:t>tAn Ca2~ndO+</w:t>
      </w:r>
      <w:r>
        <w:t>3Bi/</w:t>
      </w:r>
      <w:r>
        <w:t>4 SCa2~ndO+</w:t>
      </w:r>
      <w:r>
        <w:t>3Bi/</w:t>
      </w:r>
      <w:r>
        <w:t>4stA(gg) stAn Ca2~ndO+</w:t>
      </w:r>
      <w:r>
        <w:t>3Bi/</w:t>
      </w:r>
      <w:r>
        <w:t>4 ranvanu/</w:t>
      </w:r>
      <w:r>
        <w:t xml:space="preserve"> Ca2~ndO+</w:t>
      </w:r>
      <w:r>
        <w:t>3Bi/</w:t>
      </w:r>
      <w:r>
        <w:t>4stA(gg) stAn Ca2~ndO+</w:t>
      </w:r>
      <w:r>
        <w:t>3Bi/</w:t>
      </w:r>
      <w:r>
        <w:t>4ranu+</w:t>
      </w:r>
      <w:r>
        <w:t xml:space="preserve"> | </w:t>
      </w:r>
    </w:p>
    <w:p w14:paraId="4DE7611C" w14:textId="1D53DE40" w:rsidR="00412978" w:rsidRDefault="00265D88">
      <w:r>
        <w:t xml:space="preserve">23)   </w:t>
      </w:r>
      <w:r>
        <w:t>1.5.9.7(17)-  Ca2~ndO+</w:t>
      </w:r>
      <w:r>
        <w:t>3Bi4H | anu+</w:t>
      </w:r>
      <w:r>
        <w:t xml:space="preserve"> | a/</w:t>
      </w:r>
      <w:r>
        <w:t>vi/</w:t>
      </w:r>
      <w:r>
        <w:t>~nda/</w:t>
      </w:r>
      <w:r>
        <w:t>3t | (G4S1.5-65)</w:t>
      </w:r>
    </w:p>
    <w:p w14:paraId="4085402B" w14:textId="33ABD957" w:rsidR="00412978" w:rsidRDefault="00265D88">
      <w:r>
        <w:t>Ca2~ndO+</w:t>
      </w:r>
      <w:r>
        <w:t>3Bi/</w:t>
      </w:r>
      <w:r>
        <w:t>4 ranvanu/</w:t>
      </w:r>
      <w:r>
        <w:t xml:space="preserve"> Ca2~ndO+</w:t>
      </w:r>
      <w:r>
        <w:t>3Bi/</w:t>
      </w:r>
      <w:r>
        <w:t>4 SCa2~ndO+</w:t>
      </w:r>
      <w:r>
        <w:t>3Bi/</w:t>
      </w:r>
      <w:r>
        <w:t>4 ranva+</w:t>
      </w:r>
      <w:r>
        <w:t>vi~nda3 da3vi~nda/</w:t>
      </w:r>
      <w:r>
        <w:t>3da3nu/</w:t>
      </w:r>
      <w:r>
        <w:t xml:space="preserve"> Ca2~ndO+</w:t>
      </w:r>
      <w:r>
        <w:t>3Bi/</w:t>
      </w:r>
      <w:r>
        <w:t>4 SCa2~ndO+</w:t>
      </w:r>
      <w:r>
        <w:t>3Bi/</w:t>
      </w:r>
      <w:r>
        <w:t>4 ranva+</w:t>
      </w:r>
      <w:r>
        <w:t xml:space="preserve">vi~nda3t | </w:t>
      </w:r>
    </w:p>
    <w:p w14:paraId="52FB9905" w14:textId="20D5DC0F" w:rsidR="00412978" w:rsidRDefault="00265D88">
      <w:r>
        <w:t>24)   1.5.9.7(17)-  Ca2~ndO+</w:t>
      </w:r>
      <w:r>
        <w:t>3Bi4H | (G4S1.5-65)</w:t>
      </w:r>
    </w:p>
    <w:p w14:paraId="192A4822" w14:textId="1074E394" w:rsidR="00412978" w:rsidRDefault="00265D88">
      <w:r>
        <w:t>Ca2~ndO+</w:t>
      </w:r>
      <w:r>
        <w:t>3Bi/</w:t>
      </w:r>
      <w:r>
        <w:t>4</w:t>
      </w:r>
      <w:r>
        <w:t>riti/</w:t>
      </w:r>
      <w:r>
        <w:t xml:space="preserve"> Ca2~nda+</w:t>
      </w:r>
      <w:r>
        <w:t>3H - Bi/</w:t>
      </w:r>
      <w:r>
        <w:t xml:space="preserve">4H | </w:t>
      </w:r>
    </w:p>
    <w:p w14:paraId="061E08BC" w14:textId="3AFA97E0" w:rsidR="00412978" w:rsidRDefault="00265D88">
      <w:r>
        <w:t>25)   1.5.9.7(18)-  anu+</w:t>
      </w:r>
      <w:r>
        <w:t xml:space="preserve"> | a/</w:t>
      </w:r>
      <w:r>
        <w:t>vi/</w:t>
      </w:r>
      <w:r>
        <w:t>~nda/</w:t>
      </w:r>
      <w:r>
        <w:t>3t | yat | (G4S1.5-65)</w:t>
      </w:r>
    </w:p>
    <w:p w14:paraId="4941D99B" w14:textId="018ED3FE" w:rsidR="00412978" w:rsidRDefault="00265D88">
      <w:r>
        <w:t>anva+</w:t>
      </w:r>
      <w:r>
        <w:t>vi~nda3 da3vi~nda/</w:t>
      </w:r>
      <w:r>
        <w:t>3 da3nvanva+</w:t>
      </w:r>
      <w:r>
        <w:t>vi~nda/</w:t>
      </w:r>
      <w:r>
        <w:t>3d3 yad3 yada+</w:t>
      </w:r>
      <w:r>
        <w:t>3vi~nda/</w:t>
      </w:r>
      <w:r>
        <w:t>3 da3nvanva+</w:t>
      </w:r>
      <w:r>
        <w:t>vi~nda/</w:t>
      </w:r>
      <w:r>
        <w:t xml:space="preserve">3d3 yat | </w:t>
      </w:r>
    </w:p>
    <w:p w14:paraId="7E45E9D2" w14:textId="1BEA76C5" w:rsidR="00412978" w:rsidRDefault="00265D88">
      <w:r>
        <w:t>26)   1.5.9.7(19)-  a/</w:t>
      </w:r>
      <w:r>
        <w:t>vi/</w:t>
      </w:r>
      <w:r>
        <w:t>~nda/</w:t>
      </w:r>
      <w:r>
        <w:t>3t | yat | Ca2~ndO+</w:t>
      </w:r>
      <w:r>
        <w:t>3Bi4H | (G4S1.5-65)</w:t>
      </w:r>
    </w:p>
    <w:p w14:paraId="5B280750" w14:textId="44C4FCF4" w:rsidR="00412978" w:rsidRDefault="00265D88">
      <w:r>
        <w:t>a/</w:t>
      </w:r>
      <w:r>
        <w:t>vi/</w:t>
      </w:r>
      <w:r>
        <w:t>~nda/</w:t>
      </w:r>
      <w:r>
        <w:t>3d3 yad3 yada+</w:t>
      </w:r>
      <w:r>
        <w:t>3vi~nda3da3vi~nda/</w:t>
      </w:r>
      <w:r>
        <w:t>3d3 yaC2 ca~ndO+</w:t>
      </w:r>
      <w:r>
        <w:t>3Bi/</w:t>
      </w:r>
      <w:r>
        <w:t>4 SCa2~ndO+</w:t>
      </w:r>
      <w:r>
        <w:t>3Bi/</w:t>
      </w:r>
      <w:r>
        <w:t>4r yada+</w:t>
      </w:r>
      <w:r>
        <w:t>3vi~nda3 da3vi~nda/</w:t>
      </w:r>
      <w:r>
        <w:t>3d3 yaC2 ca~ndO+</w:t>
      </w:r>
      <w:r>
        <w:t xml:space="preserve">3Bi4H | </w:t>
      </w:r>
    </w:p>
    <w:p w14:paraId="29AD62CD" w14:textId="126B6E8D" w:rsidR="00412978" w:rsidRDefault="00265D88">
      <w:r>
        <w:t>27)   1.5.9.7(20)-  yat | Ca2~ndO+</w:t>
      </w:r>
      <w:r>
        <w:t>3Bi4H | u/</w:t>
      </w:r>
      <w:r>
        <w:t>pa/</w:t>
      </w:r>
      <w:r>
        <w:t>tiShTha+</w:t>
      </w:r>
      <w:r>
        <w:t>2tE |</w:t>
      </w:r>
    </w:p>
    <w:p w14:paraId="7BB42B09" w14:textId="20FE9AA0" w:rsidR="00412978" w:rsidRDefault="00265D88">
      <w:r>
        <w:t>yaC2 ca~ndO+</w:t>
      </w:r>
      <w:r>
        <w:t>3Bi/</w:t>
      </w:r>
      <w:r>
        <w:t>4 SCa2~ndO+</w:t>
      </w:r>
      <w:r>
        <w:t>3Bi/</w:t>
      </w:r>
      <w:r>
        <w:t>4r yad3 yaC2 ca~ndO+</w:t>
      </w:r>
      <w:r>
        <w:t>3Bi4 rupa/</w:t>
      </w:r>
      <w:r>
        <w:t>tiShTha+</w:t>
      </w:r>
      <w:r>
        <w:t>2t</w:t>
      </w:r>
      <w:r>
        <w:t>a upa/</w:t>
      </w:r>
      <w:r>
        <w:t>tiShTha+</w:t>
      </w:r>
      <w:r>
        <w:t>2tE/</w:t>
      </w:r>
      <w:r>
        <w:t xml:space="preserve"> Ca2~ndO+</w:t>
      </w:r>
      <w:r>
        <w:t>3Bi/</w:t>
      </w:r>
      <w:r>
        <w:t>4r yad3 yaC2 ca~ndO+</w:t>
      </w:r>
      <w:r>
        <w:t>3Bi4 rupa/</w:t>
      </w:r>
      <w:r>
        <w:t>tiShTha+</w:t>
      </w:r>
      <w:r>
        <w:t xml:space="preserve">2tE | </w:t>
      </w:r>
    </w:p>
    <w:p w14:paraId="49E3ECEF" w14:textId="22B17C44" w:rsidR="00412978" w:rsidRDefault="00265D88">
      <w:r>
        <w:t>28)   1.5.9.7(21)-  Ca2~ndO+</w:t>
      </w:r>
      <w:r>
        <w:t>3Bi4H | u/</w:t>
      </w:r>
      <w:r>
        <w:t>pa/</w:t>
      </w:r>
      <w:r>
        <w:t>tiShTha+</w:t>
      </w:r>
      <w:r>
        <w:t>2tE | svam |</w:t>
      </w:r>
    </w:p>
    <w:p w14:paraId="48055F9F" w14:textId="20D38126" w:rsidR="00412978" w:rsidRDefault="00265D88">
      <w:r>
        <w:t>Ca2~ndO+</w:t>
      </w:r>
      <w:r>
        <w:t>3Bi4 rupa/</w:t>
      </w:r>
      <w:r>
        <w:t>tiShTha+</w:t>
      </w:r>
      <w:r>
        <w:t>2ta upa/</w:t>
      </w:r>
      <w:r>
        <w:t>tiShTha+</w:t>
      </w:r>
      <w:r>
        <w:t>2tE/</w:t>
      </w:r>
      <w:r>
        <w:t xml:space="preserve"> Ca2~ndO+</w:t>
      </w:r>
      <w:r>
        <w:t>3Bi/</w:t>
      </w:r>
      <w:r>
        <w:t>4 SCa2~ndO+</w:t>
      </w:r>
      <w:r>
        <w:t>3Bi4 rupa/</w:t>
      </w:r>
      <w:r>
        <w:t>tiShTha+</w:t>
      </w:r>
      <w:r>
        <w:t>2tE/</w:t>
      </w:r>
      <w:r>
        <w:t xml:space="preserve"> sva(gg) sva mu+</w:t>
      </w:r>
      <w:r>
        <w:t>pa/</w:t>
      </w:r>
      <w:r>
        <w:t>tiShTha+</w:t>
      </w:r>
      <w:r>
        <w:t>2tE/</w:t>
      </w:r>
      <w:r>
        <w:t xml:space="preserve"> Ca2~ndO+</w:t>
      </w:r>
      <w:r>
        <w:t>3Bi/</w:t>
      </w:r>
      <w:r>
        <w:t>4 SCa2~ndO+</w:t>
      </w:r>
      <w:r>
        <w:t>3Bi4 rupa/</w:t>
      </w:r>
      <w:r>
        <w:t>tiShTha+</w:t>
      </w:r>
      <w:r>
        <w:t>2tE/</w:t>
      </w:r>
      <w:r>
        <w:t xml:space="preserve"> svam | </w:t>
      </w:r>
    </w:p>
    <w:p w14:paraId="11322597" w14:textId="57175591" w:rsidR="00412978" w:rsidRDefault="00265D88">
      <w:r>
        <w:t>29)   1.5.9.7(21)-  Ca2~ndO+</w:t>
      </w:r>
      <w:r>
        <w:t>3Bi4H |</w:t>
      </w:r>
    </w:p>
    <w:p w14:paraId="4BD8C8A1" w14:textId="31F8B77A" w:rsidR="00412978" w:rsidRDefault="00265D88">
      <w:r>
        <w:lastRenderedPageBreak/>
        <w:t>Ca2~ndO+</w:t>
      </w:r>
      <w:r>
        <w:t>3Bi/</w:t>
      </w:r>
      <w:r>
        <w:t>4riti/</w:t>
      </w:r>
      <w:r>
        <w:t xml:space="preserve"> Ca2~nda+</w:t>
      </w:r>
      <w:r>
        <w:t>3H - Bi/</w:t>
      </w:r>
      <w:r>
        <w:t xml:space="preserve">4H | </w:t>
      </w:r>
    </w:p>
    <w:p w14:paraId="569599DC" w14:textId="74AF2F28" w:rsidR="00412978" w:rsidRDefault="00265D88">
      <w:r>
        <w:t>30)   1.5.9.7(22)-  u/</w:t>
      </w:r>
      <w:r>
        <w:t>pa/</w:t>
      </w:r>
      <w:r>
        <w:t>tiShTha+</w:t>
      </w:r>
      <w:r>
        <w:t>2tE | svam | E/</w:t>
      </w:r>
      <w:r>
        <w:t>va |</w:t>
      </w:r>
    </w:p>
    <w:p w14:paraId="443C70CD" w14:textId="269A8896" w:rsidR="00412978" w:rsidRDefault="00265D88">
      <w:r>
        <w:t>u/</w:t>
      </w:r>
      <w:r>
        <w:t>pa/</w:t>
      </w:r>
      <w:r>
        <w:t>tiShTha+</w:t>
      </w:r>
      <w:r>
        <w:t>2tE/</w:t>
      </w:r>
      <w:r>
        <w:t xml:space="preserve"> sva(gg) sva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s</w:t>
      </w:r>
      <w:r>
        <w:t>va mE/</w:t>
      </w:r>
      <w:r>
        <w:t>vaiva sva mu+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sva mE/</w:t>
      </w:r>
      <w:r>
        <w:t xml:space="preserve">va | </w:t>
      </w:r>
    </w:p>
    <w:p w14:paraId="5DC0472E" w14:textId="0E1C147E" w:rsidR="00412978" w:rsidRDefault="00265D88">
      <w:r>
        <w:t>31)   1.5.9.7(22)-  u/</w:t>
      </w:r>
      <w:r>
        <w:t>pa/</w:t>
      </w:r>
      <w:r>
        <w:t>tiShTha+</w:t>
      </w:r>
      <w:r>
        <w:t>2tE |</w:t>
      </w:r>
    </w:p>
    <w:p w14:paraId="3477A054" w14:textId="58DD3DD4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6C4E9094" w14:textId="3C2AF674" w:rsidR="00412978" w:rsidRDefault="00265D88">
      <w:r>
        <w:t>32)   1.5.9.7(23)-  svam | E/</w:t>
      </w:r>
      <w:r>
        <w:t>va | tat |</w:t>
      </w:r>
    </w:p>
    <w:p w14:paraId="1D0D6458" w14:textId="2DDDD227" w:rsidR="00412978" w:rsidRDefault="00265D88">
      <w:r>
        <w:t>sva mE/</w:t>
      </w:r>
      <w:r>
        <w:t>vaiva sva(gg) sva mE/</w:t>
      </w:r>
      <w:r>
        <w:t>va tat tadE/</w:t>
      </w:r>
      <w:r>
        <w:t>3va sva(gg) sva mE/</w:t>
      </w:r>
      <w:r>
        <w:t xml:space="preserve">va tat | </w:t>
      </w:r>
    </w:p>
    <w:p w14:paraId="25CF5112" w14:textId="38ABED32" w:rsidR="00412978" w:rsidRDefault="00265D88">
      <w:r>
        <w:t>3</w:t>
      </w:r>
      <w:r>
        <w:t>3)   1.5.9.7(24)-  E/</w:t>
      </w:r>
      <w:r>
        <w:t>va | tat | anu+</w:t>
      </w:r>
      <w:r>
        <w:t xml:space="preserve"> |</w:t>
      </w:r>
    </w:p>
    <w:p w14:paraId="1D65F5DC" w14:textId="3734BC80" w:rsidR="00412978" w:rsidRDefault="00265D88">
      <w:r>
        <w:t>E/</w:t>
      </w:r>
      <w:r>
        <w:t>va tat tadE/</w:t>
      </w:r>
      <w:r>
        <w:t>3vaiva tada3nvanu/</w:t>
      </w:r>
      <w:r>
        <w:t xml:space="preserve"> tadE/</w:t>
      </w:r>
      <w:r>
        <w:t>3vaiva tada3nu+</w:t>
      </w:r>
      <w:r>
        <w:t xml:space="preserve"> | </w:t>
      </w:r>
    </w:p>
    <w:p w14:paraId="6B95B5FC" w14:textId="418AE601" w:rsidR="00412978" w:rsidRDefault="00265D88">
      <w:r>
        <w:t>34)   1.5.9.7(25)-  tat | anu+</w:t>
      </w:r>
      <w:r>
        <w:t xml:space="preserve"> | i/</w:t>
      </w:r>
      <w:r>
        <w:t>cCa/</w:t>
      </w:r>
      <w:r>
        <w:t>2ti/</w:t>
      </w:r>
      <w:r>
        <w:t xml:space="preserve"> |</w:t>
      </w:r>
    </w:p>
    <w:p w14:paraId="6973862C" w14:textId="7CFEF6E4" w:rsidR="00412978" w:rsidRDefault="00265D88">
      <w:r>
        <w:t>tada3nvanu/</w:t>
      </w:r>
      <w:r>
        <w:t xml:space="preserve"> tat tada3nvi+</w:t>
      </w:r>
      <w:r>
        <w:t xml:space="preserve"> cCa2tIcCa/</w:t>
      </w:r>
      <w:r>
        <w:t>2tyanu/</w:t>
      </w:r>
      <w:r>
        <w:t xml:space="preserve"> tat tada3nvi+</w:t>
      </w:r>
      <w:r>
        <w:t xml:space="preserve">cCa2ti | </w:t>
      </w:r>
    </w:p>
    <w:p w14:paraId="0FEF291E" w14:textId="6351C13E" w:rsidR="00412978" w:rsidRDefault="00265D88">
      <w:r>
        <w:t>35)   1.5.9.7(26)-  anu+</w:t>
      </w:r>
      <w:r>
        <w:t xml:space="preserve"> | i/</w:t>
      </w:r>
      <w:r>
        <w:t>cCa/</w:t>
      </w:r>
      <w:r>
        <w:t>2ti/</w:t>
      </w:r>
      <w:r>
        <w:t xml:space="preserve"> | ~na |</w:t>
      </w:r>
    </w:p>
    <w:p w14:paraId="65092349" w14:textId="08CA4623" w:rsidR="00412978" w:rsidRDefault="00265D88">
      <w:r>
        <w:t>a</w:t>
      </w:r>
      <w:r>
        <w:t>nvi+</w:t>
      </w:r>
      <w:r>
        <w:t xml:space="preserve"> cCa2tIcCa/</w:t>
      </w:r>
      <w:r>
        <w:t>2 tyanvanvi+</w:t>
      </w:r>
      <w:r>
        <w:t>cCa2ti/</w:t>
      </w:r>
      <w:r>
        <w:t xml:space="preserve"> ~na ~nE cCa/</w:t>
      </w:r>
      <w:r>
        <w:t>2tyanvanvi+</w:t>
      </w:r>
      <w:r>
        <w:t>cCa2ti/</w:t>
      </w:r>
      <w:r>
        <w:t xml:space="preserve"> ~na | </w:t>
      </w:r>
    </w:p>
    <w:p w14:paraId="2A9B9AFC" w14:textId="1300D296" w:rsidR="00412978" w:rsidRDefault="00265D88">
      <w:r>
        <w:t>36)   1.5.9.7(27)-  i/</w:t>
      </w:r>
      <w:r>
        <w:t>cCa/</w:t>
      </w:r>
      <w:r>
        <w:t>2ti/</w:t>
      </w:r>
      <w:r>
        <w:t xml:space="preserve"> | ~na | tatra+</w:t>
      </w:r>
      <w:r>
        <w:t xml:space="preserve"> |</w:t>
      </w:r>
    </w:p>
    <w:p w14:paraId="2E958BDE" w14:textId="7BC2BFD0" w:rsidR="00412978" w:rsidRDefault="00265D88">
      <w:r>
        <w:t>i/</w:t>
      </w:r>
      <w:r>
        <w:t>cCa/</w:t>
      </w:r>
      <w:r>
        <w:t>2ti/</w:t>
      </w:r>
      <w:r>
        <w:t xml:space="preserve"> ~na ~nE cCa+</w:t>
      </w:r>
      <w:r>
        <w:t>2tIcCa2ti/</w:t>
      </w:r>
      <w:r>
        <w:t xml:space="preserve"> ~na tatra/</w:t>
      </w:r>
      <w:r>
        <w:t xml:space="preserve"> tatra/</w:t>
      </w:r>
      <w:r>
        <w:t xml:space="preserve"> ~nE cCa+</w:t>
      </w:r>
      <w:r>
        <w:t>2tIcCa2ti/</w:t>
      </w:r>
      <w:r>
        <w:t xml:space="preserve"> ~na tatra+</w:t>
      </w:r>
      <w:r>
        <w:t xml:space="preserve"> | </w:t>
      </w:r>
    </w:p>
    <w:p w14:paraId="3A2380B7" w14:textId="79EADBD3" w:rsidR="00412978" w:rsidRDefault="00265D88">
      <w:r>
        <w:t>37)   1.5.9.7(28)-  ~na | tatra+</w:t>
      </w:r>
      <w:r>
        <w:t xml:space="preserve"> | jA/</w:t>
      </w:r>
      <w:r>
        <w:t>mi | (G4S1.5</w:t>
      </w:r>
      <w:r>
        <w:t>-66)</w:t>
      </w:r>
    </w:p>
    <w:p w14:paraId="7F0DC7BD" w14:textId="1BA088D1" w:rsidR="00412978" w:rsidRDefault="00265D88">
      <w:r>
        <w:t>~na tatra/</w:t>
      </w:r>
      <w:r>
        <w:t xml:space="preserve"> tatra/</w:t>
      </w:r>
      <w:r>
        <w:t xml:space="preserve"> ~na ~na tatra+</w:t>
      </w:r>
      <w:r>
        <w:t xml:space="preserve"> jA/</w:t>
      </w:r>
      <w:r>
        <w:t>mi jA/</w:t>
      </w:r>
      <w:r>
        <w:t>mi tatra/</w:t>
      </w:r>
      <w:r>
        <w:t xml:space="preserve"> ~na ~na tatra+</w:t>
      </w:r>
      <w:r>
        <w:t xml:space="preserve"> jA/</w:t>
      </w:r>
      <w:r>
        <w:t xml:space="preserve">mi | </w:t>
      </w:r>
    </w:p>
    <w:p w14:paraId="4EB4A701" w14:textId="328CA019" w:rsidR="00412978" w:rsidRDefault="00265D88">
      <w:r>
        <w:t>38)   1.5.9.7(29)-  tatra+</w:t>
      </w:r>
      <w:r>
        <w:t xml:space="preserve"> | jA/</w:t>
      </w:r>
      <w:r>
        <w:t>mi | a/</w:t>
      </w:r>
      <w:r>
        <w:t>sti/</w:t>
      </w:r>
      <w:r>
        <w:t xml:space="preserve"> | (G4S1.5-66)</w:t>
      </w:r>
    </w:p>
    <w:p w14:paraId="0377A942" w14:textId="28DD5DE4" w:rsidR="00412978" w:rsidRDefault="00265D88">
      <w:r>
        <w:t>tatra+</w:t>
      </w:r>
      <w:r>
        <w:t xml:space="preserve"> jA/</w:t>
      </w:r>
      <w:r>
        <w:t>mi jA/</w:t>
      </w:r>
      <w:r>
        <w:t>mi tatra/</w:t>
      </w:r>
      <w:r>
        <w:t xml:space="preserve"> tatra+</w:t>
      </w:r>
      <w:r>
        <w:t xml:space="preserve"> jA/</w:t>
      </w:r>
      <w:r>
        <w:t>mya+</w:t>
      </w:r>
      <w:r>
        <w:t xml:space="preserve"> styasti jA/</w:t>
      </w:r>
      <w:r>
        <w:t>mi tatra/</w:t>
      </w:r>
      <w:r>
        <w:t xml:space="preserve"> tatra+</w:t>
      </w:r>
      <w:r>
        <w:t xml:space="preserve"> jA/</w:t>
      </w:r>
      <w:r>
        <w:t>mya+</w:t>
      </w:r>
      <w:r>
        <w:t xml:space="preserve">sti | </w:t>
      </w:r>
    </w:p>
    <w:p w14:paraId="20A4FEED" w14:textId="5A50018E" w:rsidR="00412978" w:rsidRDefault="00265D88">
      <w:r>
        <w:t>39)   1.5.9.7(30)-  jA/</w:t>
      </w:r>
      <w:r>
        <w:t>mi | a/</w:t>
      </w:r>
      <w:r>
        <w:t>sti/</w:t>
      </w:r>
      <w:r>
        <w:t xml:space="preserve"> | iti+</w:t>
      </w:r>
      <w:r>
        <w:t xml:space="preserve"> | (G4S1.5-66)</w:t>
      </w:r>
    </w:p>
    <w:p w14:paraId="74D49B8B" w14:textId="7B76A639" w:rsidR="00412978" w:rsidRDefault="00265D88">
      <w:r>
        <w:t>jA/</w:t>
      </w:r>
      <w:r>
        <w:t>mya+</w:t>
      </w:r>
      <w:r>
        <w:t xml:space="preserve"> styasti jA/</w:t>
      </w:r>
      <w:r>
        <w:t>mi jA/</w:t>
      </w:r>
      <w:r>
        <w:t>mya+</w:t>
      </w:r>
      <w:r>
        <w:t xml:space="preserve"> stItItya+</w:t>
      </w:r>
      <w:r>
        <w:t>sti jA/</w:t>
      </w:r>
      <w:r>
        <w:t>mi jA/</w:t>
      </w:r>
      <w:r>
        <w:t>mya+</w:t>
      </w:r>
      <w:r>
        <w:t xml:space="preserve"> stIti+</w:t>
      </w:r>
      <w:r>
        <w:t xml:space="preserve"> | </w:t>
      </w:r>
    </w:p>
    <w:p w14:paraId="1B600E59" w14:textId="06CDB90D" w:rsidR="00412978" w:rsidRDefault="00265D88">
      <w:r>
        <w:t>40)   1.5.9.7(31)-  a/</w:t>
      </w:r>
      <w:r>
        <w:t>sti/</w:t>
      </w:r>
      <w:r>
        <w:t xml:space="preserve"> | iti+</w:t>
      </w:r>
      <w:r>
        <w:t xml:space="preserve"> | A/</w:t>
      </w:r>
      <w:r>
        <w:t>hu/</w:t>
      </w:r>
      <w:r>
        <w:t xml:space="preserve">H | </w:t>
      </w:r>
      <w:r>
        <w:t>(G4S1.5-66)</w:t>
      </w:r>
    </w:p>
    <w:p w14:paraId="4F1320B5" w14:textId="1A90BB22" w:rsidR="00412978" w:rsidRDefault="00265D88">
      <w:r>
        <w:t>a/</w:t>
      </w:r>
      <w:r>
        <w:t>stItItya+</w:t>
      </w:r>
      <w:r>
        <w:t xml:space="preserve"> stya/</w:t>
      </w:r>
      <w:r>
        <w:t>stItyA+</w:t>
      </w:r>
      <w:r>
        <w:t>hu rAhu/</w:t>
      </w:r>
      <w:r>
        <w:t xml:space="preserve"> ritya+</w:t>
      </w:r>
      <w:r>
        <w:t xml:space="preserve"> stya/</w:t>
      </w:r>
      <w:r>
        <w:t>stItyA+</w:t>
      </w:r>
      <w:r>
        <w:t xml:space="preserve">huH | </w:t>
      </w:r>
    </w:p>
    <w:p w14:paraId="2BDA9852" w14:textId="4EB0D19C" w:rsidR="00412978" w:rsidRDefault="00265D88">
      <w:r>
        <w:t>41)   1.5.9.7(32)-  iti+</w:t>
      </w:r>
      <w:r>
        <w:t xml:space="preserve"> | A/</w:t>
      </w:r>
      <w:r>
        <w:t>hu/</w:t>
      </w:r>
      <w:r>
        <w:t>H | yaH | (G4S1.5-66)</w:t>
      </w:r>
    </w:p>
    <w:p w14:paraId="7C125016" w14:textId="38F6944C" w:rsidR="00412978" w:rsidRDefault="00265D88">
      <w:r>
        <w:t>ityA+</w:t>
      </w:r>
      <w:r>
        <w:t>hu rAhu/</w:t>
      </w:r>
      <w:r>
        <w:t xml:space="preserve"> ritItyA+</w:t>
      </w:r>
      <w:r>
        <w:t>hu/</w:t>
      </w:r>
      <w:r>
        <w:t>r yO ya A+</w:t>
      </w:r>
      <w:r>
        <w:t>hu/</w:t>
      </w:r>
      <w:r>
        <w:t xml:space="preserve"> ritItyA+</w:t>
      </w:r>
      <w:r>
        <w:t>hu/</w:t>
      </w:r>
      <w:r>
        <w:t xml:space="preserve">r yaH | </w:t>
      </w:r>
    </w:p>
    <w:p w14:paraId="65975513" w14:textId="3968D206" w:rsidR="00412978" w:rsidRDefault="00265D88">
      <w:r>
        <w:lastRenderedPageBreak/>
        <w:t>42)   1.5.9.7(33)-  A/</w:t>
      </w:r>
      <w:r>
        <w:t>hu/</w:t>
      </w:r>
      <w:r>
        <w:t>H | yaH | aha+</w:t>
      </w:r>
      <w:r>
        <w:t>rahaH | (G4S1.5-66)</w:t>
      </w:r>
    </w:p>
    <w:p w14:paraId="79A7A81E" w14:textId="1AF28642" w:rsidR="00412978" w:rsidRDefault="00265D88">
      <w:r>
        <w:t>A/</w:t>
      </w:r>
      <w:r>
        <w:t>hu/</w:t>
      </w:r>
      <w:r>
        <w:t xml:space="preserve">r yO ya </w:t>
      </w:r>
      <w:r>
        <w:t>A+</w:t>
      </w:r>
      <w:r>
        <w:t>hurAhu/</w:t>
      </w:r>
      <w:r>
        <w:t>r yO &amp;ha+</w:t>
      </w:r>
      <w:r>
        <w:t>raha/</w:t>
      </w:r>
      <w:r>
        <w:t xml:space="preserve"> raha+</w:t>
      </w:r>
      <w:r>
        <w:t>raha/</w:t>
      </w:r>
      <w:r>
        <w:t>r ya A+</w:t>
      </w:r>
      <w:r>
        <w:t>hurAhu/</w:t>
      </w:r>
      <w:r>
        <w:t>r yO &amp;ha+</w:t>
      </w:r>
      <w:r>
        <w:t xml:space="preserve">rahaH | </w:t>
      </w:r>
    </w:p>
    <w:p w14:paraId="2FE98E85" w14:textId="3C7AAFA9" w:rsidR="00412978" w:rsidRDefault="00265D88">
      <w:r>
        <w:t>43)   1.5.9.7(34)-  yaH | aha+</w:t>
      </w:r>
      <w:r>
        <w:t>rahaH | u/</w:t>
      </w:r>
      <w:r>
        <w:t>pa/</w:t>
      </w:r>
      <w:r>
        <w:t>tiShTha+</w:t>
      </w:r>
      <w:r>
        <w:t>2tE |</w:t>
      </w:r>
    </w:p>
    <w:p w14:paraId="2E0D5577" w14:textId="5684E05D" w:rsidR="00412978" w:rsidRDefault="00265D88">
      <w:r>
        <w:t>yO &amp;ha+</w:t>
      </w:r>
      <w:r>
        <w:t>raha/</w:t>
      </w:r>
      <w:r>
        <w:t xml:space="preserve"> raha+</w:t>
      </w:r>
      <w:r>
        <w:t>raha/</w:t>
      </w:r>
      <w:r>
        <w:t>r yO yO &amp;ha+</w:t>
      </w:r>
      <w:r>
        <w:t>raha rupa/</w:t>
      </w:r>
      <w:r>
        <w:t>tiShTha+</w:t>
      </w:r>
      <w:r>
        <w:t>2ta upa/</w:t>
      </w:r>
      <w:r>
        <w:t>tiShTha/</w:t>
      </w:r>
      <w:r>
        <w:t>2tE &amp;ha+</w:t>
      </w:r>
      <w:r>
        <w:t>raha/</w:t>
      </w:r>
      <w:r>
        <w:t>r yO yO &amp;ha+</w:t>
      </w:r>
      <w:r>
        <w:t>raha rupa/</w:t>
      </w:r>
      <w:r>
        <w:t>tiShTha+</w:t>
      </w:r>
      <w:r>
        <w:t xml:space="preserve">2tE | </w:t>
      </w:r>
    </w:p>
    <w:p w14:paraId="50948534" w14:textId="29984ED0" w:rsidR="00412978" w:rsidRDefault="00265D88">
      <w:r>
        <w:t>44)   1.5.9.7(</w:t>
      </w:r>
      <w:r>
        <w:t>35)-  aha+</w:t>
      </w:r>
      <w:r>
        <w:t>rahaH | u/</w:t>
      </w:r>
      <w:r>
        <w:t>pa/</w:t>
      </w:r>
      <w:r>
        <w:t>tiShTha+</w:t>
      </w:r>
      <w:r>
        <w:t>2tE | iti+</w:t>
      </w:r>
      <w:r>
        <w:t xml:space="preserve"> |</w:t>
      </w:r>
    </w:p>
    <w:p w14:paraId="6CC706F6" w14:textId="7F995598" w:rsidR="00412978" w:rsidRDefault="00265D88">
      <w:r>
        <w:t>aha+</w:t>
      </w:r>
      <w:r>
        <w:t>raha rupa/</w:t>
      </w:r>
      <w:r>
        <w:t>tiShTha+</w:t>
      </w:r>
      <w:r>
        <w:t>2ta upa/</w:t>
      </w:r>
      <w:r>
        <w:t>tiShTha/</w:t>
      </w:r>
      <w:r>
        <w:t>2tE &amp;ha+</w:t>
      </w:r>
      <w:r>
        <w:t>raha/</w:t>
      </w:r>
      <w:r>
        <w:t xml:space="preserve"> raha+</w:t>
      </w:r>
      <w:r>
        <w:t>raha rupa/</w:t>
      </w:r>
      <w:r>
        <w:t>tiShTha+</w:t>
      </w:r>
      <w:r>
        <w:t>2ta/</w:t>
      </w:r>
      <w:r>
        <w:t xml:space="preserve"> itItyu+</w:t>
      </w:r>
      <w:r>
        <w:t>pa/</w:t>
      </w:r>
      <w:r>
        <w:t>tiShTha/</w:t>
      </w:r>
      <w:r>
        <w:t>2tE &amp;ha+</w:t>
      </w:r>
      <w:r>
        <w:t>raha/</w:t>
      </w:r>
      <w:r>
        <w:t xml:space="preserve"> raha+</w:t>
      </w:r>
      <w:r>
        <w:t>raha rupa/</w:t>
      </w:r>
      <w:r>
        <w:t>tiShTha+</w:t>
      </w:r>
      <w:r>
        <w:t>2ta/</w:t>
      </w:r>
      <w:r>
        <w:t xml:space="preserve"> iti+</w:t>
      </w:r>
      <w:r>
        <w:t xml:space="preserve"> | </w:t>
      </w:r>
    </w:p>
    <w:p w14:paraId="2A62FADD" w14:textId="16FE6FA3" w:rsidR="00412978" w:rsidRDefault="00265D88">
      <w:r>
        <w:t>45)   1.5.9.7(35)-  aha+</w:t>
      </w:r>
      <w:r>
        <w:t>rahaH |</w:t>
      </w:r>
    </w:p>
    <w:p w14:paraId="323EAE8D" w14:textId="644C4205" w:rsidR="00412978" w:rsidRDefault="00265D88">
      <w:r>
        <w:t>aha+</w:t>
      </w:r>
      <w:r>
        <w:t>raha/</w:t>
      </w:r>
      <w:r>
        <w:t>rityaha+</w:t>
      </w:r>
      <w:r>
        <w:t>H - a/</w:t>
      </w:r>
      <w:r>
        <w:t>ha/</w:t>
      </w:r>
      <w:r>
        <w:t xml:space="preserve">H | </w:t>
      </w:r>
    </w:p>
    <w:p w14:paraId="29BB2EE4" w14:textId="41DB2464" w:rsidR="00412978" w:rsidRDefault="00265D88">
      <w:r>
        <w:t>4</w:t>
      </w:r>
      <w:r>
        <w:t>6)   1.5.9.7(36)-  u/</w:t>
      </w:r>
      <w:r>
        <w:t>pa/</w:t>
      </w:r>
      <w:r>
        <w:t>tiShTha+</w:t>
      </w:r>
      <w:r>
        <w:t>2tE | iti+</w:t>
      </w:r>
      <w:r>
        <w:t xml:space="preserve"> | yaH |</w:t>
      </w:r>
    </w:p>
    <w:p w14:paraId="0D02A83D" w14:textId="42D90537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itItyu+</w:t>
      </w:r>
      <w:r>
        <w:t>pa/</w:t>
      </w:r>
      <w:r>
        <w:t>tiShTha+</w:t>
      </w:r>
      <w:r>
        <w:t>2ta upa/</w:t>
      </w:r>
      <w:r>
        <w:t>tiShTha+</w:t>
      </w:r>
      <w:r>
        <w:t>2ta/</w:t>
      </w:r>
      <w:r>
        <w:t xml:space="preserve"> iti/</w:t>
      </w:r>
      <w:r>
        <w:t xml:space="preserve"> yO ya ityu+</w:t>
      </w:r>
      <w:r>
        <w:t>pa/</w:t>
      </w:r>
      <w:r>
        <w:t>tiShTha+</w:t>
      </w:r>
      <w:r>
        <w:t>2ta upa/</w:t>
      </w:r>
      <w:r>
        <w:t>tiShTha+</w:t>
      </w:r>
      <w:r>
        <w:t>2ta/</w:t>
      </w:r>
      <w:r>
        <w:t xml:space="preserve"> iti/</w:t>
      </w:r>
      <w:r>
        <w:t xml:space="preserve"> yaH | </w:t>
      </w:r>
    </w:p>
    <w:p w14:paraId="39FCE39C" w14:textId="047DA4A5" w:rsidR="00412978" w:rsidRDefault="00265D88">
      <w:r>
        <w:t>47)   1.5.9.7(36)-  u/</w:t>
      </w:r>
      <w:r>
        <w:t>pa/</w:t>
      </w:r>
      <w:r>
        <w:t>tiShTha+</w:t>
      </w:r>
      <w:r>
        <w:t>2tE |</w:t>
      </w:r>
    </w:p>
    <w:p w14:paraId="35B49B09" w14:textId="3707A7B7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6CAC670F" w14:textId="6346F82E" w:rsidR="00412978" w:rsidRDefault="00265D88">
      <w:r>
        <w:t xml:space="preserve">48)   </w:t>
      </w:r>
      <w:r>
        <w:t>1.5.9.7(37)-  iti+</w:t>
      </w:r>
      <w:r>
        <w:t xml:space="preserve"> | yaH | vai |</w:t>
      </w:r>
    </w:p>
    <w:p w14:paraId="2CFA8C88" w14:textId="527ABEB4" w:rsidR="00412978" w:rsidRDefault="00265D88">
      <w:r>
        <w:t>iti/</w:t>
      </w:r>
      <w:r>
        <w:t xml:space="preserve"> yO ya itIti/</w:t>
      </w:r>
      <w:r>
        <w:t xml:space="preserve"> yO vai vai ya itIti/</w:t>
      </w:r>
      <w:r>
        <w:t xml:space="preserve"> yO vai | </w:t>
      </w:r>
    </w:p>
    <w:p w14:paraId="22EE0E68" w14:textId="06CC03DB" w:rsidR="00412978" w:rsidRDefault="00265D88">
      <w:r>
        <w:t>49)   1.5.9.7(38)-  yaH | vai | a/</w:t>
      </w:r>
      <w:r>
        <w:t>g3nim |</w:t>
      </w:r>
    </w:p>
    <w:p w14:paraId="21AB6CD2" w14:textId="4E60276B" w:rsidR="00412978" w:rsidRDefault="00265D88">
      <w:r>
        <w:t>yO vai vai yO yO vA a/</w:t>
      </w:r>
      <w:r>
        <w:t>g3ni ma/</w:t>
      </w:r>
      <w:r>
        <w:t>g3niM ~Mvai yO yO vA a/</w:t>
      </w:r>
      <w:r>
        <w:t xml:space="preserve">g3nim | </w:t>
      </w:r>
    </w:p>
    <w:p w14:paraId="487A813D" w14:textId="2F01A598" w:rsidR="00412978" w:rsidRDefault="00265D88">
      <w:r>
        <w:t>50)   1.5.9.7(39)-  vai | a/</w:t>
      </w:r>
      <w:r>
        <w:t>g3nim | pra/</w:t>
      </w:r>
      <w:r>
        <w:t>tya~g~g |</w:t>
      </w:r>
    </w:p>
    <w:p w14:paraId="1EBCEFE8" w14:textId="51202EF2" w:rsidR="00412978" w:rsidRDefault="00265D88">
      <w:r>
        <w:t>vA a/</w:t>
      </w:r>
      <w:r>
        <w:t>g3ni ma/</w:t>
      </w:r>
      <w:r>
        <w:t>g3niM ~</w:t>
      </w:r>
      <w:r>
        <w:t>Mvai vA a/</w:t>
      </w:r>
      <w:r>
        <w:t>g3nim pra/</w:t>
      </w:r>
      <w:r>
        <w:t>tya~g pra/</w:t>
      </w:r>
      <w:r>
        <w:t>tya~g ~ga/</w:t>
      </w:r>
      <w:r>
        <w:t>g3niM ~Mvai vA a/</w:t>
      </w:r>
      <w:r>
        <w:t>g3nim pra/</w:t>
      </w:r>
      <w:r>
        <w:t xml:space="preserve">tya~g~g | </w:t>
      </w:r>
    </w:p>
    <w:p w14:paraId="514C5C97" w14:textId="42ED6762" w:rsidR="00412978" w:rsidRDefault="00265D88">
      <w:r>
        <w:t>51)   1.5.9.7(40)-  a/</w:t>
      </w:r>
      <w:r>
        <w:t>g3nim | pra/</w:t>
      </w:r>
      <w:r>
        <w:t>tya~g~g | u/</w:t>
      </w:r>
      <w:r>
        <w:t>pa/</w:t>
      </w:r>
      <w:r>
        <w:t>tiShTha+</w:t>
      </w:r>
      <w:r>
        <w:t>2tE |</w:t>
      </w:r>
    </w:p>
    <w:p w14:paraId="7988E75E" w14:textId="2D661E4A" w:rsidR="00412978" w:rsidRDefault="00265D88">
      <w:r>
        <w:t>a/</w:t>
      </w:r>
      <w:r>
        <w:t>g3nim pra/</w:t>
      </w:r>
      <w:r>
        <w:t>tya~g pra/</w:t>
      </w:r>
      <w:r>
        <w:t>tya~g ~ga/</w:t>
      </w:r>
      <w:r>
        <w:t>g3ni ma/</w:t>
      </w:r>
      <w:r>
        <w:t>g3nim pra/</w:t>
      </w:r>
      <w:r>
        <w:t>tya~g ~gu+</w:t>
      </w:r>
      <w:r>
        <w:t>pa/</w:t>
      </w:r>
      <w:r>
        <w:t>tiShTha+</w:t>
      </w:r>
      <w:r>
        <w:t>2ta upa/</w:t>
      </w:r>
      <w:r>
        <w:t>tiShTha+</w:t>
      </w:r>
      <w:r>
        <w:t>2tE pra/</w:t>
      </w:r>
      <w:r>
        <w:t>tya~g~ga/</w:t>
      </w:r>
      <w:r>
        <w:t>g3ni ma/</w:t>
      </w:r>
      <w:r>
        <w:t>g3n</w:t>
      </w:r>
      <w:r>
        <w:t xml:space="preserve">im </w:t>
      </w:r>
    </w:p>
    <w:p w14:paraId="1420EB2D" w14:textId="6DB1B3B8" w:rsidR="00412978" w:rsidRDefault="00265D88">
      <w:r>
        <w:t>pra/</w:t>
      </w:r>
      <w:r>
        <w:t>tya~g ~gu+</w:t>
      </w:r>
      <w:r>
        <w:t>pa/</w:t>
      </w:r>
      <w:r>
        <w:t>tiShTha+</w:t>
      </w:r>
      <w:r>
        <w:t xml:space="preserve">2tE | </w:t>
      </w:r>
    </w:p>
    <w:p w14:paraId="4DEAD1B9" w14:textId="7FB39FCA" w:rsidR="00412978" w:rsidRDefault="00265D88">
      <w:r>
        <w:t>52)   1.5.9.7(41)-  pra/</w:t>
      </w:r>
      <w:r>
        <w:t>tya~g~g | u/</w:t>
      </w:r>
      <w:r>
        <w:t>pa/</w:t>
      </w:r>
      <w:r>
        <w:t>tiShTha+</w:t>
      </w:r>
      <w:r>
        <w:t>2tE | prati+</w:t>
      </w:r>
      <w:r>
        <w:t xml:space="preserve"> |</w:t>
      </w:r>
    </w:p>
    <w:p w14:paraId="447C7EC6" w14:textId="05F22E61" w:rsidR="00412978" w:rsidRDefault="00265D88">
      <w:r>
        <w:lastRenderedPageBreak/>
        <w:t>pra/</w:t>
      </w:r>
      <w:r>
        <w:t>tya~g ~gu+</w:t>
      </w:r>
      <w:r>
        <w:t>pa/</w:t>
      </w:r>
      <w:r>
        <w:t>tiShTha+</w:t>
      </w:r>
      <w:r>
        <w:t>2ta upa/</w:t>
      </w:r>
      <w:r>
        <w:t>tiShTha+</w:t>
      </w:r>
      <w:r>
        <w:t>2tE pra/</w:t>
      </w:r>
      <w:r>
        <w:t>tya~g pra/</w:t>
      </w:r>
      <w:r>
        <w:t>tya~g ~gu+</w:t>
      </w:r>
      <w:r>
        <w:t>pa/</w:t>
      </w:r>
      <w:r>
        <w:t>tiShTha+</w:t>
      </w:r>
      <w:r>
        <w:t>2tE/</w:t>
      </w:r>
      <w:r>
        <w:t xml:space="preserve"> prati/</w:t>
      </w:r>
      <w:r>
        <w:t xml:space="preserve"> pratyu+</w:t>
      </w:r>
      <w:r>
        <w:t>pa/</w:t>
      </w:r>
      <w:r>
        <w:t>tiShTha+</w:t>
      </w:r>
      <w:r>
        <w:t xml:space="preserve">2tE </w:t>
      </w:r>
    </w:p>
    <w:p w14:paraId="7718403A" w14:textId="2AA3A5C4" w:rsidR="00412978" w:rsidRDefault="00265D88">
      <w:r>
        <w:t>pra/</w:t>
      </w:r>
      <w:r>
        <w:t>tya~g pra/</w:t>
      </w:r>
      <w:r>
        <w:t>tya~g ~gu+</w:t>
      </w:r>
      <w:r>
        <w:t>pa/</w:t>
      </w:r>
      <w:r>
        <w:t>tiShTha+</w:t>
      </w:r>
      <w:r>
        <w:t>2tE/</w:t>
      </w:r>
      <w:r>
        <w:t xml:space="preserve"> prati+</w:t>
      </w:r>
      <w:r>
        <w:t xml:space="preserve"> | </w:t>
      </w:r>
    </w:p>
    <w:p w14:paraId="7864EA27" w14:textId="1FB9B536" w:rsidR="00412978" w:rsidRDefault="00265D88">
      <w:r>
        <w:t>53)   1.5.9.7(42)-  u/</w:t>
      </w:r>
      <w:r>
        <w:t>pa/</w:t>
      </w:r>
      <w:r>
        <w:t>tiShTha+</w:t>
      </w:r>
      <w:r>
        <w:t>2tE | prati+</w:t>
      </w:r>
      <w:r>
        <w:t xml:space="preserve"> | E/</w:t>
      </w:r>
      <w:r>
        <w:t>na/</w:t>
      </w:r>
      <w:r>
        <w:t>m |</w:t>
      </w:r>
    </w:p>
    <w:p w14:paraId="5277C863" w14:textId="21C8542C" w:rsidR="00412978" w:rsidRDefault="00265D88">
      <w:r>
        <w:t>u/</w:t>
      </w:r>
      <w:r>
        <w:t>pa/</w:t>
      </w:r>
      <w:r>
        <w:t>tiShTha+</w:t>
      </w:r>
      <w:r>
        <w:t>2tE/</w:t>
      </w:r>
      <w:r>
        <w:t xml:space="preserve"> prati/</w:t>
      </w:r>
      <w:r>
        <w:t xml:space="preserve"> pratyu+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pratyE+</w:t>
      </w:r>
      <w:r>
        <w:t>na mEna/</w:t>
      </w:r>
      <w:r>
        <w:t>m pratyu+</w:t>
      </w:r>
      <w:r>
        <w:t>pa/</w:t>
      </w:r>
      <w:r>
        <w:t>tiShTha+</w:t>
      </w:r>
      <w:r>
        <w:t>2ta upa/</w:t>
      </w:r>
      <w:r>
        <w:t>tiShTha+</w:t>
      </w:r>
      <w:r>
        <w:t>2tE/</w:t>
      </w:r>
      <w:r>
        <w:t xml:space="preserve"> pratyE+</w:t>
      </w:r>
      <w:r>
        <w:t xml:space="preserve">nam | </w:t>
      </w:r>
    </w:p>
    <w:p w14:paraId="584F5F4C" w14:textId="6B36BDFF" w:rsidR="00412978" w:rsidRDefault="00265D88">
      <w:r>
        <w:t>54)   1.5.9.7(42)-  u/</w:t>
      </w:r>
      <w:r>
        <w:t>pa/</w:t>
      </w:r>
      <w:r>
        <w:t>tiShTha+</w:t>
      </w:r>
      <w:r>
        <w:t>2tE |</w:t>
      </w:r>
    </w:p>
    <w:p w14:paraId="7807BE92" w14:textId="0BA8F97E" w:rsidR="00412978" w:rsidRDefault="00265D88">
      <w:r>
        <w:t>u/</w:t>
      </w:r>
      <w:r>
        <w:t>pa/</w:t>
      </w:r>
      <w:r>
        <w:t>tiShTha+</w:t>
      </w:r>
      <w:r>
        <w:t>2ta/</w:t>
      </w:r>
      <w:r>
        <w:t xml:space="preserve"> ityu+</w:t>
      </w:r>
      <w:r>
        <w:t>pa - tiShTha+</w:t>
      </w:r>
      <w:r>
        <w:t xml:space="preserve">2tE | </w:t>
      </w:r>
    </w:p>
    <w:p w14:paraId="5C26F0AE" w14:textId="56A66E78" w:rsidR="00412978" w:rsidRDefault="00265D88">
      <w:r>
        <w:t>55)   1.5.9.7(43)-  prati+</w:t>
      </w:r>
      <w:r>
        <w:t xml:space="preserve"> | E/</w:t>
      </w:r>
      <w:r>
        <w:t>na/</w:t>
      </w:r>
      <w:r>
        <w:t>m | O/</w:t>
      </w:r>
      <w:r>
        <w:t>Sha/</w:t>
      </w:r>
      <w:r>
        <w:t>ti/</w:t>
      </w:r>
      <w:r>
        <w:t xml:space="preserve"> |</w:t>
      </w:r>
    </w:p>
    <w:p w14:paraId="5CEC36F9" w14:textId="3D37E58D" w:rsidR="00412978" w:rsidRDefault="00265D88">
      <w:r>
        <w:t>pratyE+</w:t>
      </w:r>
      <w:r>
        <w:t>na mEna/</w:t>
      </w:r>
      <w:r>
        <w:t>m prati/</w:t>
      </w:r>
      <w:r>
        <w:t xml:space="preserve"> </w:t>
      </w:r>
      <w:r>
        <w:t>pratyE+</w:t>
      </w:r>
      <w:r>
        <w:t>na mOShatyOShatyEna/</w:t>
      </w:r>
      <w:r>
        <w:t>m prati/</w:t>
      </w:r>
      <w:r>
        <w:t xml:space="preserve"> pratyE+</w:t>
      </w:r>
      <w:r>
        <w:t xml:space="preserve">na mOShati | </w:t>
      </w:r>
    </w:p>
    <w:p w14:paraId="6D05E0A5" w14:textId="637BB4B4" w:rsidR="00412978" w:rsidRDefault="00265D88">
      <w:r>
        <w:t>56)   1.5.9.7(44)-  E/</w:t>
      </w:r>
      <w:r>
        <w:t>na/</w:t>
      </w:r>
      <w:r>
        <w:t>m | O/</w:t>
      </w:r>
      <w:r>
        <w:t>Sha/</w:t>
      </w:r>
      <w:r>
        <w:t>ti/</w:t>
      </w:r>
      <w:r>
        <w:t xml:space="preserve"> | yaH |</w:t>
      </w:r>
    </w:p>
    <w:p w14:paraId="15881341" w14:textId="329A281B" w:rsidR="00412978" w:rsidRDefault="00265D88">
      <w:r>
        <w:t>E/</w:t>
      </w:r>
      <w:r>
        <w:t>na/</w:t>
      </w:r>
      <w:r>
        <w:t xml:space="preserve"> mO/</w:t>
      </w:r>
      <w:r>
        <w:t>Sha/</w:t>
      </w:r>
      <w:r>
        <w:t>tyO/</w:t>
      </w:r>
      <w:r>
        <w:t>Sha/</w:t>
      </w:r>
      <w:r>
        <w:t>tyE/</w:t>
      </w:r>
      <w:r>
        <w:t>na/</w:t>
      </w:r>
      <w:r>
        <w:t xml:space="preserve"> mE/</w:t>
      </w:r>
      <w:r>
        <w:t>na/</w:t>
      </w:r>
      <w:r>
        <w:t xml:space="preserve"> mO/</w:t>
      </w:r>
      <w:r>
        <w:t>Sha/</w:t>
      </w:r>
      <w:r>
        <w:t>ti/</w:t>
      </w:r>
      <w:r>
        <w:t xml:space="preserve"> yO ya O+</w:t>
      </w:r>
      <w:r>
        <w:t>ShatyEna mEna mOShati/</w:t>
      </w:r>
      <w:r>
        <w:t xml:space="preserve"> yaH | </w:t>
      </w:r>
    </w:p>
    <w:p w14:paraId="20575B17" w14:textId="522C29C1" w:rsidR="00412978" w:rsidRDefault="00265D88">
      <w:r>
        <w:t>57)   1.5.9.7(45)-  O/</w:t>
      </w:r>
      <w:r>
        <w:t>Sha/</w:t>
      </w:r>
      <w:r>
        <w:t>ti/</w:t>
      </w:r>
      <w:r>
        <w:t xml:space="preserve"> | yaH | parA~g+</w:t>
      </w:r>
      <w:r>
        <w:t xml:space="preserve"> |</w:t>
      </w:r>
    </w:p>
    <w:p w14:paraId="524E36DA" w14:textId="74C29EC1" w:rsidR="00412978" w:rsidRDefault="00265D88">
      <w:r>
        <w:t>O/</w:t>
      </w:r>
      <w:r>
        <w:t>Sha/</w:t>
      </w:r>
      <w:r>
        <w:t>ti/</w:t>
      </w:r>
      <w:r>
        <w:t xml:space="preserve"> yO ya O+</w:t>
      </w:r>
      <w:r>
        <w:t>S</w:t>
      </w:r>
      <w:r>
        <w:t>hatyOShati/</w:t>
      </w:r>
      <w:r>
        <w:t xml:space="preserve"> yaH parA/</w:t>
      </w:r>
      <w:r>
        <w:t>~g parA/</w:t>
      </w:r>
      <w:r>
        <w:t>~g ya O+</w:t>
      </w:r>
      <w:r>
        <w:t>ShatyOShati/</w:t>
      </w:r>
      <w:r>
        <w:t xml:space="preserve"> yaH parA~g+</w:t>
      </w:r>
      <w:r>
        <w:t xml:space="preserve"> | </w:t>
      </w:r>
    </w:p>
    <w:p w14:paraId="1D9B3D90" w14:textId="55DCAE58" w:rsidR="00412978" w:rsidRDefault="00265D88">
      <w:r>
        <w:t>58)   1.5.9.7(46)-  yaH | parA~g+</w:t>
      </w:r>
      <w:r>
        <w:t xml:space="preserve"> | viShva~g~g+</w:t>
      </w:r>
      <w:r>
        <w:t xml:space="preserve"> | (G4S1.5-67)</w:t>
      </w:r>
    </w:p>
    <w:p w14:paraId="67957428" w14:textId="7B2A48ED" w:rsidR="00412978" w:rsidRDefault="00265D88">
      <w:r>
        <w:t>yaH parA/</w:t>
      </w:r>
      <w:r>
        <w:t>~g parA/</w:t>
      </w:r>
      <w:r>
        <w:t>~g yO yaH parA/</w:t>
      </w:r>
      <w:r>
        <w:t>~g viShva/</w:t>
      </w:r>
      <w:r>
        <w:t>~g./</w:t>
      </w:r>
      <w:r>
        <w:t xml:space="preserve"> viShva/</w:t>
      </w:r>
      <w:r>
        <w:t>~g parA/</w:t>
      </w:r>
      <w:r>
        <w:t>~g yO yaH parA/</w:t>
      </w:r>
      <w:r>
        <w:t>~g viShva~g~g+</w:t>
      </w:r>
      <w:r>
        <w:t xml:space="preserve"> | </w:t>
      </w:r>
    </w:p>
    <w:p w14:paraId="6B96213C" w14:textId="6CA46153" w:rsidR="00412978" w:rsidRDefault="00265D88">
      <w:r>
        <w:t>59)   1.5.9.7(47)-  parA~g+</w:t>
      </w:r>
      <w:r>
        <w:t xml:space="preserve"> | viSh</w:t>
      </w:r>
      <w:r>
        <w:t>va~g~g+</w:t>
      </w:r>
      <w:r>
        <w:t xml:space="preserve"> | pra/</w:t>
      </w:r>
      <w:r>
        <w:t>jayA%</w:t>
      </w:r>
      <w:r>
        <w:t xml:space="preserve"> | (G4S1.5-67)</w:t>
      </w:r>
    </w:p>
    <w:p w14:paraId="7985DA8D" w14:textId="7DA2592B" w:rsidR="00412978" w:rsidRDefault="00265D88">
      <w:r>
        <w:t>parA/</w:t>
      </w:r>
      <w:r>
        <w:t>~g viShva/</w:t>
      </w:r>
      <w:r>
        <w:t>~g/</w:t>
      </w:r>
      <w:r>
        <w:t>. viShva/</w:t>
      </w:r>
      <w:r>
        <w:t>~g parA/</w:t>
      </w:r>
      <w:r>
        <w:t>~g parA/</w:t>
      </w:r>
      <w:r>
        <w:t>~g viShva+</w:t>
      </w:r>
      <w:r>
        <w:t>~g pra/</w:t>
      </w:r>
      <w:r>
        <w:t>jayA%</w:t>
      </w:r>
      <w:r>
        <w:t xml:space="preserve"> pra/</w:t>
      </w:r>
      <w:r>
        <w:t>jayA/</w:t>
      </w:r>
      <w:r>
        <w:t xml:space="preserve"> viShva/</w:t>
      </w:r>
      <w:r>
        <w:t>~g parA/</w:t>
      </w:r>
      <w:r>
        <w:t>~g parA/</w:t>
      </w:r>
      <w:r>
        <w:t>~g viShva+</w:t>
      </w:r>
      <w:r>
        <w:t>~g pra/</w:t>
      </w:r>
      <w:r>
        <w:t>jayA%</w:t>
      </w:r>
      <w:r>
        <w:t xml:space="preserve"> | </w:t>
      </w:r>
    </w:p>
    <w:p w14:paraId="1F1E58D2" w14:textId="3940F4A5" w:rsidR="00412978" w:rsidRDefault="00265D88">
      <w:r>
        <w:t>60)   1.5.9.7(48)-  viShva~g~g+</w:t>
      </w:r>
      <w:r>
        <w:t xml:space="preserve"> | pra/</w:t>
      </w:r>
      <w:r>
        <w:t>jayA%</w:t>
      </w:r>
      <w:r>
        <w:t xml:space="preserve"> | pa/</w:t>
      </w:r>
      <w:r>
        <w:t>SuBi+</w:t>
      </w:r>
      <w:r>
        <w:t>4H | (G4S1.5-67)</w:t>
      </w:r>
    </w:p>
    <w:p w14:paraId="6A424508" w14:textId="7DBE7CBC" w:rsidR="00412978" w:rsidRDefault="00265D88">
      <w:r>
        <w:t>viShva+</w:t>
      </w:r>
      <w:r>
        <w:t>~g pra/</w:t>
      </w:r>
      <w:r>
        <w:t>jayA%</w:t>
      </w:r>
      <w:r>
        <w:t xml:space="preserve"> pra/</w:t>
      </w:r>
      <w:r>
        <w:t>ja</w:t>
      </w:r>
      <w:r>
        <w:t>yA/</w:t>
      </w:r>
      <w:r>
        <w:t xml:space="preserve"> viShva/</w:t>
      </w:r>
      <w:r>
        <w:t>~g/</w:t>
      </w:r>
      <w:r>
        <w:t>. viShva+</w:t>
      </w:r>
      <w:r>
        <w:t>~g pra/</w:t>
      </w:r>
      <w:r>
        <w:t>jayA+</w:t>
      </w:r>
      <w:r>
        <w:t xml:space="preserve"> pa/</w:t>
      </w:r>
      <w:r>
        <w:t>SuBi+</w:t>
      </w:r>
      <w:r>
        <w:t>4H pa/</w:t>
      </w:r>
      <w:r>
        <w:t>SuBi+</w:t>
      </w:r>
      <w:r>
        <w:t>4H pra/</w:t>
      </w:r>
      <w:r>
        <w:t>jayA/</w:t>
      </w:r>
      <w:r>
        <w:t xml:space="preserve"> viShva/</w:t>
      </w:r>
      <w:r>
        <w:t>~g/</w:t>
      </w:r>
      <w:r>
        <w:t>. viShva+</w:t>
      </w:r>
      <w:r>
        <w:t>~g pra/</w:t>
      </w:r>
      <w:r>
        <w:t>jayA+</w:t>
      </w:r>
      <w:r>
        <w:t xml:space="preserve"> pa/</w:t>
      </w:r>
      <w:r>
        <w:t>SuBi+</w:t>
      </w:r>
      <w:r>
        <w:t xml:space="preserve">4H | </w:t>
      </w:r>
    </w:p>
    <w:p w14:paraId="0B5F2E75" w14:textId="7273DDCE" w:rsidR="00412978" w:rsidRDefault="00265D88">
      <w:r>
        <w:t>61)   1.5.9.7(49)-  pra/</w:t>
      </w:r>
      <w:r>
        <w:t>jayA%</w:t>
      </w:r>
      <w:r>
        <w:t xml:space="preserve"> | pa/</w:t>
      </w:r>
      <w:r>
        <w:t>SuBi+</w:t>
      </w:r>
      <w:r>
        <w:t>4H | E/</w:t>
      </w:r>
      <w:r>
        <w:t>ti/</w:t>
      </w:r>
      <w:r>
        <w:t xml:space="preserve"> | (G4S1.5-67)</w:t>
      </w:r>
    </w:p>
    <w:p w14:paraId="5D85FD38" w14:textId="06D10984" w:rsidR="00412978" w:rsidRDefault="00265D88">
      <w:r>
        <w:t>pra/</w:t>
      </w:r>
      <w:r>
        <w:t>jayA+</w:t>
      </w:r>
      <w:r>
        <w:t xml:space="preserve"> pa/</w:t>
      </w:r>
      <w:r>
        <w:t>SuBi+</w:t>
      </w:r>
      <w:r>
        <w:t>4H pa/</w:t>
      </w:r>
      <w:r>
        <w:t>SuBi+</w:t>
      </w:r>
      <w:r>
        <w:t>4H pra/</w:t>
      </w:r>
      <w:r>
        <w:t>jayA%</w:t>
      </w:r>
      <w:r>
        <w:t xml:space="preserve"> pra/</w:t>
      </w:r>
      <w:r>
        <w:t>jayA+</w:t>
      </w:r>
      <w:r>
        <w:t xml:space="preserve"> pa/</w:t>
      </w:r>
      <w:r>
        <w:t>SuBi+</w:t>
      </w:r>
      <w:r>
        <w:t>4 rEtyEti pa/</w:t>
      </w:r>
      <w:r>
        <w:t>SuBi+</w:t>
      </w:r>
      <w:r>
        <w:t>4H pra/</w:t>
      </w:r>
      <w:r>
        <w:t>jayA%</w:t>
      </w:r>
      <w:r>
        <w:t xml:space="preserve"> pra/</w:t>
      </w:r>
      <w:r>
        <w:t>jayA+</w:t>
      </w:r>
      <w:r>
        <w:t xml:space="preserve"> pa/</w:t>
      </w:r>
      <w:r>
        <w:t>SuBi+</w:t>
      </w:r>
      <w:r>
        <w:t xml:space="preserve">4rEti | </w:t>
      </w:r>
    </w:p>
    <w:p w14:paraId="78502874" w14:textId="2CE86E06" w:rsidR="00412978" w:rsidRDefault="00265D88">
      <w:r>
        <w:t>62)   1.5.9.7(49)-  pra/</w:t>
      </w:r>
      <w:r>
        <w:t>jayA%</w:t>
      </w:r>
      <w:r>
        <w:t xml:space="preserve"> | (G4S1.5-67)</w:t>
      </w:r>
    </w:p>
    <w:p w14:paraId="362CE58C" w14:textId="6349FD23" w:rsidR="00412978" w:rsidRDefault="00265D88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736F0BFD" w14:textId="48822F85" w:rsidR="00412978" w:rsidRDefault="00265D88">
      <w:r>
        <w:lastRenderedPageBreak/>
        <w:t>63)   1.5.9.7(50)-  pa/</w:t>
      </w:r>
      <w:r>
        <w:t>SuBi+</w:t>
      </w:r>
      <w:r>
        <w:t>4H | E/</w:t>
      </w:r>
      <w:r>
        <w:t>ti/</w:t>
      </w:r>
      <w:r>
        <w:t xml:space="preserve"> | kavA+</w:t>
      </w:r>
      <w:r>
        <w:t>tirya~g~g | (G4S1.5-67)</w:t>
      </w:r>
    </w:p>
    <w:p w14:paraId="062BEAD7" w14:textId="36AC825A" w:rsidR="00412978" w:rsidRDefault="00265D88">
      <w:r>
        <w:t>pa/</w:t>
      </w:r>
      <w:r>
        <w:t>SuBi+</w:t>
      </w:r>
      <w:r>
        <w:t>4rEtyEti pa/</w:t>
      </w:r>
      <w:r>
        <w:t>SuBi+</w:t>
      </w:r>
      <w:r>
        <w:t>4H pa/</w:t>
      </w:r>
      <w:r>
        <w:t>SuBi+</w:t>
      </w:r>
      <w:r>
        <w:t>4rEti/</w:t>
      </w:r>
      <w:r>
        <w:t xml:space="preserve"> kavA+</w:t>
      </w:r>
      <w:r>
        <w:t>tirya/</w:t>
      </w:r>
      <w:r>
        <w:t>~g kavA+</w:t>
      </w:r>
      <w:r>
        <w:t>tirya~gEti pa/</w:t>
      </w:r>
      <w:r>
        <w:t>SuBi+</w:t>
      </w:r>
      <w:r>
        <w:t>4H pa/</w:t>
      </w:r>
      <w:r>
        <w:t>SuBi+</w:t>
      </w:r>
      <w:r>
        <w:t>4rEti/</w:t>
      </w:r>
      <w:r>
        <w:t xml:space="preserve"> kavA+</w:t>
      </w:r>
      <w:r>
        <w:t xml:space="preserve">tirya~g~g | </w:t>
      </w:r>
    </w:p>
    <w:p w14:paraId="5DDCEC62" w14:textId="1FC698C7" w:rsidR="00412978" w:rsidRDefault="00265D88">
      <w:r>
        <w:t>64)   1.5.9.7(50)-  pa/</w:t>
      </w:r>
      <w:r>
        <w:t>SuBi+</w:t>
      </w:r>
      <w:r>
        <w:t>4H | (G4S1.5-67)</w:t>
      </w:r>
    </w:p>
    <w:p w14:paraId="7F6540DE" w14:textId="44406C10" w:rsidR="00412978" w:rsidRDefault="00265D88">
      <w:r>
        <w:t>pa/</w:t>
      </w:r>
      <w:r>
        <w:t>SuBi/</w:t>
      </w:r>
      <w:r>
        <w:t>4riti+</w:t>
      </w:r>
      <w:r>
        <w:t xml:space="preserve"> pa/</w:t>
      </w:r>
      <w:r>
        <w:t>Su - Bi/</w:t>
      </w:r>
      <w:r>
        <w:t xml:space="preserve">4H | </w:t>
      </w:r>
    </w:p>
    <w:p w14:paraId="6A76799C" w14:textId="6EADB814" w:rsidR="00412978" w:rsidRDefault="00265D88">
      <w:r>
        <w:t>65)   1.5.9.7(51)-  E/</w:t>
      </w:r>
      <w:r>
        <w:t>ti/</w:t>
      </w:r>
      <w:r>
        <w:t xml:space="preserve"> | kavA+</w:t>
      </w:r>
      <w:r>
        <w:t>tirya~g~g | i/</w:t>
      </w:r>
      <w:r>
        <w:t>va/</w:t>
      </w:r>
      <w:r>
        <w:t xml:space="preserve"> | (G4S1.5-6</w:t>
      </w:r>
      <w:r>
        <w:t>7)</w:t>
      </w:r>
    </w:p>
    <w:p w14:paraId="5E244457" w14:textId="05D188BA" w:rsidR="00412978" w:rsidRDefault="00265D88">
      <w:r>
        <w:t>E/</w:t>
      </w:r>
      <w:r>
        <w:t>ti/</w:t>
      </w:r>
      <w:r>
        <w:t xml:space="preserve"> kavA+</w:t>
      </w:r>
      <w:r>
        <w:t>tirya/</w:t>
      </w:r>
      <w:r>
        <w:t>~g kavA+</w:t>
      </w:r>
      <w:r>
        <w:t>tirya ~gEtyEti/</w:t>
      </w:r>
      <w:r>
        <w:t xml:space="preserve"> kavA+</w:t>
      </w:r>
      <w:r>
        <w:t>tirya~g ~givE va/</w:t>
      </w:r>
      <w:r>
        <w:t xml:space="preserve"> kavA+</w:t>
      </w:r>
      <w:r>
        <w:t>tirya~g ~gEtyEti/</w:t>
      </w:r>
      <w:r>
        <w:t xml:space="preserve"> kavA+</w:t>
      </w:r>
      <w:r>
        <w:t xml:space="preserve">tirya~g ~giva | </w:t>
      </w:r>
    </w:p>
    <w:p w14:paraId="305EA24F" w14:textId="47C3391F" w:rsidR="00412978" w:rsidRDefault="00265D88">
      <w:r>
        <w:t>66)   1.5.9.7(52)-  kavA+</w:t>
      </w:r>
      <w:r>
        <w:t>tirya~g~g | i/</w:t>
      </w:r>
      <w:r>
        <w:t>va/</w:t>
      </w:r>
      <w:r>
        <w:t xml:space="preserve"> | upa+</w:t>
      </w:r>
      <w:r>
        <w:t xml:space="preserve"> | (G4S1.5-67)</w:t>
      </w:r>
    </w:p>
    <w:p w14:paraId="39858F56" w14:textId="26393DCF" w:rsidR="00412978" w:rsidRDefault="00265D88">
      <w:r>
        <w:t>kavA+</w:t>
      </w:r>
      <w:r>
        <w:t>tirya~g ~givE va/</w:t>
      </w:r>
      <w:r>
        <w:t xml:space="preserve"> kavA+</w:t>
      </w:r>
      <w:r>
        <w:t>tirya/</w:t>
      </w:r>
      <w:r>
        <w:t>~g kavA+</w:t>
      </w:r>
      <w:r>
        <w:t>tirya~g ~gi/</w:t>
      </w:r>
      <w:r>
        <w:t>vOpOpE+</w:t>
      </w:r>
      <w:r>
        <w:t xml:space="preserve"> va/</w:t>
      </w:r>
      <w:r>
        <w:t xml:space="preserve"> kavA+</w:t>
      </w:r>
      <w:r>
        <w:t>tirya/</w:t>
      </w:r>
      <w:r>
        <w:t>~g kavA+</w:t>
      </w:r>
      <w:r>
        <w:t>tirya~g ~gi/</w:t>
      </w:r>
      <w:r>
        <w:t>vOpa+</w:t>
      </w:r>
      <w:r>
        <w:t xml:space="preserve"> | </w:t>
      </w:r>
    </w:p>
    <w:p w14:paraId="53D89987" w14:textId="432F4F08" w:rsidR="00412978" w:rsidRDefault="00265D88">
      <w:r>
        <w:t>67)   1.5.9.7(52)-  kavA+</w:t>
      </w:r>
      <w:r>
        <w:t>tirya~g~g | (G4S1.5-67)</w:t>
      </w:r>
    </w:p>
    <w:p w14:paraId="3786AE3B" w14:textId="7D60F9FD" w:rsidR="00412978" w:rsidRDefault="00265D88">
      <w:r>
        <w:t>kavA+</w:t>
      </w:r>
      <w:r>
        <w:t>tirya/</w:t>
      </w:r>
      <w:r>
        <w:t>~g~giti/</w:t>
      </w:r>
      <w:r>
        <w:t xml:space="preserve"> kavA%</w:t>
      </w:r>
      <w:r>
        <w:t xml:space="preserve"> - ti/</w:t>
      </w:r>
      <w:r>
        <w:t>rya/</w:t>
      </w:r>
      <w:r>
        <w:t>~g~g/</w:t>
      </w:r>
      <w:r>
        <w:t xml:space="preserve"> | </w:t>
      </w:r>
    </w:p>
    <w:p w14:paraId="44D6CD46" w14:textId="51347663" w:rsidR="00412978" w:rsidRDefault="00265D88">
      <w:r>
        <w:t>68)   1.5.9.7(53)-  i/</w:t>
      </w:r>
      <w:r>
        <w:t>va/</w:t>
      </w:r>
      <w:r>
        <w:t xml:space="preserve"> | upa+</w:t>
      </w:r>
      <w:r>
        <w:t xml:space="preserve"> | ti/</w:t>
      </w:r>
      <w:r>
        <w:t>ShThE/</w:t>
      </w:r>
      <w:r>
        <w:t>2ta/</w:t>
      </w:r>
      <w:r>
        <w:t xml:space="preserve"> | (G4S1.</w:t>
      </w:r>
      <w:r>
        <w:t>5-67)</w:t>
      </w:r>
    </w:p>
    <w:p w14:paraId="7F8DC6F9" w14:textId="60A6214D" w:rsidR="00412978" w:rsidRDefault="00265D88">
      <w:r>
        <w:t>i/</w:t>
      </w:r>
      <w:r>
        <w:t>vOpOpE+</w:t>
      </w:r>
      <w:r>
        <w:t xml:space="preserve"> vE/</w:t>
      </w:r>
      <w:r>
        <w:t xml:space="preserve"> vOpa+</w:t>
      </w:r>
      <w:r>
        <w:t xml:space="preserve"> tiShThE2ta tiShThE/</w:t>
      </w:r>
      <w:r>
        <w:t>2tOpE+</w:t>
      </w:r>
      <w:r>
        <w:t xml:space="preserve"> vE/</w:t>
      </w:r>
      <w:r>
        <w:t xml:space="preserve"> vOpa+</w:t>
      </w:r>
      <w:r>
        <w:t xml:space="preserve"> tiShThE2ta | </w:t>
      </w:r>
    </w:p>
    <w:p w14:paraId="7D1748C5" w14:textId="3A9AD0D2" w:rsidR="00412978" w:rsidRDefault="00265D88">
      <w:r>
        <w:t>69)   1.5.9.7(54)-  upa+</w:t>
      </w:r>
      <w:r>
        <w:t xml:space="preserve"> | ti/</w:t>
      </w:r>
      <w:r>
        <w:t>ShThE/</w:t>
      </w:r>
      <w:r>
        <w:t>2ta/</w:t>
      </w:r>
      <w:r>
        <w:t xml:space="preserve"> | ~na | (G4S1.5-67)</w:t>
      </w:r>
    </w:p>
    <w:p w14:paraId="014FB9C3" w14:textId="3A1DC7E1" w:rsidR="00412978" w:rsidRDefault="00265D88">
      <w:r>
        <w:t>upa+</w:t>
      </w:r>
      <w:r>
        <w:t xml:space="preserve"> tiShThE2ta tiShThE/</w:t>
      </w:r>
      <w:r>
        <w:t>2tOpOpa+</w:t>
      </w:r>
      <w:r>
        <w:t xml:space="preserve"> tiShThE2ta/</w:t>
      </w:r>
      <w:r>
        <w:t xml:space="preserve"> ~na ~na ti+</w:t>
      </w:r>
      <w:r>
        <w:t>ShThE/</w:t>
      </w:r>
      <w:r>
        <w:t>2tOpOpa+</w:t>
      </w:r>
      <w:r>
        <w:t xml:space="preserve"> tiShThE2ta/</w:t>
      </w:r>
      <w:r>
        <w:t xml:space="preserve"> ~na | </w:t>
      </w:r>
    </w:p>
    <w:p w14:paraId="6A961B9E" w14:textId="52DB6716" w:rsidR="00412978" w:rsidRDefault="00265D88">
      <w:r>
        <w:t>70)   1.5.9.7(55)-  ti/</w:t>
      </w:r>
      <w:r>
        <w:t>ShThE/</w:t>
      </w:r>
      <w:r>
        <w:t>2ta/</w:t>
      </w:r>
      <w:r>
        <w:t xml:space="preserve"> | ~na | E/</w:t>
      </w:r>
      <w:r>
        <w:t>na/</w:t>
      </w:r>
      <w:r>
        <w:t>m | (G4S1.5-67)</w:t>
      </w:r>
    </w:p>
    <w:p w14:paraId="1BAE7BEE" w14:textId="5ADD31F0" w:rsidR="00412978" w:rsidRDefault="00265D88">
      <w:r>
        <w:t>ti/</w:t>
      </w:r>
      <w:r>
        <w:t>ShThE/</w:t>
      </w:r>
      <w:r>
        <w:t>2ta/</w:t>
      </w:r>
      <w:r>
        <w:t xml:space="preserve"> ~na ~na ti+</w:t>
      </w:r>
      <w:r>
        <w:t>ShThE2ta tiShThE2ta/</w:t>
      </w:r>
      <w:r>
        <w:t xml:space="preserve"> ~naina+</w:t>
      </w:r>
      <w:r>
        <w:t xml:space="preserve"> mEna/</w:t>
      </w:r>
      <w:r>
        <w:t>nna ti+</w:t>
      </w:r>
      <w:r>
        <w:t>ShThE2ta tiShThE2ta/</w:t>
      </w:r>
      <w:r>
        <w:t xml:space="preserve"> ~naina%</w:t>
      </w:r>
      <w:r>
        <w:t xml:space="preserve">m | </w:t>
      </w:r>
    </w:p>
    <w:p w14:paraId="0FD51E40" w14:textId="71D7C928" w:rsidR="00412978" w:rsidRDefault="00265D88">
      <w:r>
        <w:t>71)   1.5.9.7(56)-  ~na | E/</w:t>
      </w:r>
      <w:r>
        <w:t>na/</w:t>
      </w:r>
      <w:r>
        <w:t>m | pra/</w:t>
      </w:r>
      <w:r>
        <w:t>tyOSha+</w:t>
      </w:r>
      <w:r>
        <w:t>ti | (G4S1.5-67)</w:t>
      </w:r>
    </w:p>
    <w:p w14:paraId="7DF626FB" w14:textId="5E5CC945" w:rsidR="00412978" w:rsidRDefault="00265D88">
      <w:r>
        <w:t>~naina+</w:t>
      </w:r>
      <w:r>
        <w:t xml:space="preserve"> mEna/</w:t>
      </w:r>
      <w:r>
        <w:t>nna ~naina+</w:t>
      </w:r>
      <w:r>
        <w:t>m pra/</w:t>
      </w:r>
      <w:r>
        <w:t>tyOSha+</w:t>
      </w:r>
      <w:r>
        <w:t>ti pra/</w:t>
      </w:r>
      <w:r>
        <w:t>tyOSha+</w:t>
      </w:r>
      <w:r>
        <w:t>tyEna/</w:t>
      </w:r>
      <w:r>
        <w:t>nna</w:t>
      </w:r>
      <w:r>
        <w:t xml:space="preserve"> ~naina+</w:t>
      </w:r>
      <w:r>
        <w:t>m pra/</w:t>
      </w:r>
      <w:r>
        <w:t>tyOSha+</w:t>
      </w:r>
      <w:r>
        <w:t xml:space="preserve">ti | </w:t>
      </w:r>
    </w:p>
    <w:p w14:paraId="6742720D" w14:textId="71FDB6D2" w:rsidR="00412978" w:rsidRDefault="00265D88">
      <w:r>
        <w:t>72)   1.5.9.7(57)-  E/</w:t>
      </w:r>
      <w:r>
        <w:t>na/</w:t>
      </w:r>
      <w:r>
        <w:t>m | pra/</w:t>
      </w:r>
      <w:r>
        <w:t>tyOSha+</w:t>
      </w:r>
      <w:r>
        <w:t>ti | ~na | (G4S1.5-67)</w:t>
      </w:r>
    </w:p>
    <w:p w14:paraId="7B1E5B20" w14:textId="3E75B2CC" w:rsidR="00412978" w:rsidRDefault="00265D88">
      <w:r>
        <w:t>E/</w:t>
      </w:r>
      <w:r>
        <w:t>na/</w:t>
      </w:r>
      <w:r>
        <w:t>m pra/</w:t>
      </w:r>
      <w:r>
        <w:t>tyOSha+</w:t>
      </w:r>
      <w:r>
        <w:t>ti pra/</w:t>
      </w:r>
      <w:r>
        <w:t>tyOSha+</w:t>
      </w:r>
      <w:r>
        <w:t>tyEna mEnam pra/</w:t>
      </w:r>
      <w:r>
        <w:t>tyOSha+</w:t>
      </w:r>
      <w:r>
        <w:t>ti/</w:t>
      </w:r>
      <w:r>
        <w:t xml:space="preserve"> ~na ~na pra/</w:t>
      </w:r>
      <w:r>
        <w:t>tyOSha+</w:t>
      </w:r>
      <w:r>
        <w:t>tyEna mEnam pra/</w:t>
      </w:r>
      <w:r>
        <w:t>tyOSha+</w:t>
      </w:r>
      <w:r>
        <w:t>ti/</w:t>
      </w:r>
      <w:r>
        <w:t xml:space="preserve"> ~na | </w:t>
      </w:r>
    </w:p>
    <w:p w14:paraId="569AC4DF" w14:textId="565A7B9D" w:rsidR="00412978" w:rsidRDefault="00265D88">
      <w:r>
        <w:t>73)   1.5.9.7(58)-  pra/</w:t>
      </w:r>
      <w:r>
        <w:t>tyOSha+</w:t>
      </w:r>
      <w:r>
        <w:t>ti | ~na | viShva~g~g+</w:t>
      </w:r>
      <w:r>
        <w:t xml:space="preserve"> </w:t>
      </w:r>
      <w:r>
        <w:t>|</w:t>
      </w:r>
    </w:p>
    <w:p w14:paraId="0A7F8EBC" w14:textId="549F15F8" w:rsidR="00412978" w:rsidRDefault="00265D88">
      <w:r>
        <w:lastRenderedPageBreak/>
        <w:t>pra/</w:t>
      </w:r>
      <w:r>
        <w:t>tyOSha+</w:t>
      </w:r>
      <w:r>
        <w:t>ti/</w:t>
      </w:r>
      <w:r>
        <w:t xml:space="preserve"> ~na ~na pra/</w:t>
      </w:r>
      <w:r>
        <w:t>tyOSha+</w:t>
      </w:r>
      <w:r>
        <w:t>ti pra/</w:t>
      </w:r>
      <w:r>
        <w:t>tyOSha+</w:t>
      </w:r>
      <w:r>
        <w:t>ti/</w:t>
      </w:r>
      <w:r>
        <w:t xml:space="preserve"> ~na viShva/</w:t>
      </w:r>
      <w:r>
        <w:t>~g/</w:t>
      </w:r>
      <w:r>
        <w:t>. viShva/</w:t>
      </w:r>
      <w:r>
        <w:t>~g ~na pra/</w:t>
      </w:r>
      <w:r>
        <w:t>tyOSha+</w:t>
      </w:r>
      <w:r>
        <w:t>ti pra/</w:t>
      </w:r>
      <w:r>
        <w:t>tyOSha+</w:t>
      </w:r>
      <w:r>
        <w:t>ti/</w:t>
      </w:r>
      <w:r>
        <w:t xml:space="preserve"> ~na viShva~g~g+</w:t>
      </w:r>
      <w:r>
        <w:t xml:space="preserve"> | </w:t>
      </w:r>
    </w:p>
    <w:p w14:paraId="5A936F1A" w14:textId="784A2A14" w:rsidR="00412978" w:rsidRDefault="00265D88">
      <w:r>
        <w:t>74)   1.5.9.7(58)-  pra/</w:t>
      </w:r>
      <w:r>
        <w:t>tyOSha+</w:t>
      </w:r>
      <w:r>
        <w:t>ti |</w:t>
      </w:r>
    </w:p>
    <w:p w14:paraId="651A2A1C" w14:textId="29D04B95" w:rsidR="00412978" w:rsidRDefault="00265D88">
      <w:r>
        <w:t>pra/</w:t>
      </w:r>
      <w:r>
        <w:t>tyOSha/</w:t>
      </w:r>
      <w:r>
        <w:t>tIti+</w:t>
      </w:r>
      <w:r>
        <w:t xml:space="preserve"> prati - OSha+</w:t>
      </w:r>
      <w:r>
        <w:t xml:space="preserve">ti | </w:t>
      </w:r>
    </w:p>
    <w:p w14:paraId="37CE6311" w14:textId="6EDEE1C1" w:rsidR="00412978" w:rsidRDefault="00265D88">
      <w:r>
        <w:t>75)   1.5.9.7(59)-  ~na | viShva~g~g+</w:t>
      </w:r>
      <w:r>
        <w:t xml:space="preserve"> | pra/</w:t>
      </w:r>
      <w:r>
        <w:t>jayA%</w:t>
      </w:r>
      <w:r>
        <w:t xml:space="preserve"> |</w:t>
      </w:r>
    </w:p>
    <w:p w14:paraId="03BB566D" w14:textId="1A66F6AD" w:rsidR="00412978" w:rsidRDefault="00265D88">
      <w:r>
        <w:t>~na viShva/</w:t>
      </w:r>
      <w:r>
        <w:t>~g/</w:t>
      </w:r>
      <w:r>
        <w:t>. viShva/</w:t>
      </w:r>
      <w:r>
        <w:t>~g ~na ~na viShva+</w:t>
      </w:r>
      <w:r>
        <w:t>~g pra/</w:t>
      </w:r>
      <w:r>
        <w:t>jayA%</w:t>
      </w:r>
      <w:r>
        <w:t xml:space="preserve"> pra/</w:t>
      </w:r>
      <w:r>
        <w:t>jayA/</w:t>
      </w:r>
      <w:r>
        <w:t xml:space="preserve"> viShva/</w:t>
      </w:r>
      <w:r>
        <w:t>~g ~na ~na viShva+</w:t>
      </w:r>
      <w:r>
        <w:t>~g pra/</w:t>
      </w:r>
      <w:r>
        <w:t>jayA%</w:t>
      </w:r>
      <w:r>
        <w:t xml:space="preserve"> | </w:t>
      </w:r>
    </w:p>
    <w:p w14:paraId="44EF3F81" w14:textId="7BE38CFE" w:rsidR="00412978" w:rsidRDefault="00265D88">
      <w:r>
        <w:t>76)   1.5.9.7(60)-  viShva~g~g+</w:t>
      </w:r>
      <w:r>
        <w:t xml:space="preserve"> | pra/</w:t>
      </w:r>
      <w:r>
        <w:t>jayA%</w:t>
      </w:r>
      <w:r>
        <w:t xml:space="preserve"> | pa/</w:t>
      </w:r>
      <w:r>
        <w:t>SuBi+</w:t>
      </w:r>
      <w:r>
        <w:t>4H |</w:t>
      </w:r>
    </w:p>
    <w:p w14:paraId="296422A3" w14:textId="4ABA42ED" w:rsidR="00412978" w:rsidRDefault="00265D88">
      <w:r>
        <w:t>viShva+</w:t>
      </w:r>
      <w:r>
        <w:t>~g pra/</w:t>
      </w:r>
      <w:r>
        <w:t>jayA%</w:t>
      </w:r>
      <w:r>
        <w:t xml:space="preserve"> pra/</w:t>
      </w:r>
      <w:r>
        <w:t>jayA/</w:t>
      </w:r>
      <w:r>
        <w:t xml:space="preserve"> viShva/</w:t>
      </w:r>
      <w:r>
        <w:t>~g/</w:t>
      </w:r>
      <w:r>
        <w:t>. viShva+</w:t>
      </w:r>
      <w:r>
        <w:t>~g pra/</w:t>
      </w:r>
      <w:r>
        <w:t>jayA+</w:t>
      </w:r>
      <w:r>
        <w:t xml:space="preserve"> pa/</w:t>
      </w:r>
      <w:r>
        <w:t>SuBi+</w:t>
      </w:r>
      <w:r>
        <w:t>4H pa/</w:t>
      </w:r>
      <w:r>
        <w:t>SuBi+</w:t>
      </w:r>
      <w:r>
        <w:t>4H pra/</w:t>
      </w:r>
      <w:r>
        <w:t>jayA/</w:t>
      </w:r>
      <w:r>
        <w:t xml:space="preserve"> viShva/</w:t>
      </w:r>
      <w:r>
        <w:t>~g/</w:t>
      </w:r>
      <w:r>
        <w:t>. viShva+</w:t>
      </w:r>
      <w:r>
        <w:t>~g pra/</w:t>
      </w:r>
      <w:r>
        <w:t>jayA+</w:t>
      </w:r>
      <w:r>
        <w:t xml:space="preserve"> pa/</w:t>
      </w:r>
      <w:r>
        <w:t>SuBi+</w:t>
      </w:r>
      <w:r>
        <w:t xml:space="preserve">4H | </w:t>
      </w:r>
    </w:p>
    <w:p w14:paraId="01919AD7" w14:textId="1817F1E3" w:rsidR="00412978" w:rsidRDefault="00265D88">
      <w:r>
        <w:t>77)   1.5.9.7(61)-  pra/</w:t>
      </w:r>
      <w:r>
        <w:t>jayA%</w:t>
      </w:r>
      <w:r>
        <w:t xml:space="preserve"> | pa/</w:t>
      </w:r>
      <w:r>
        <w:t>SuBi+</w:t>
      </w:r>
      <w:r>
        <w:t>4H | E/</w:t>
      </w:r>
      <w:r>
        <w:t>ti/</w:t>
      </w:r>
      <w:r>
        <w:t xml:space="preserve"> ||</w:t>
      </w:r>
    </w:p>
    <w:p w14:paraId="49EDD27E" w14:textId="1295F231" w:rsidR="00412978" w:rsidRDefault="00265D88">
      <w:r>
        <w:t>pra/</w:t>
      </w:r>
      <w:r>
        <w:t>jayA+</w:t>
      </w:r>
      <w:r>
        <w:t xml:space="preserve"> pa/</w:t>
      </w:r>
      <w:r>
        <w:t>SuBi+</w:t>
      </w:r>
      <w:r>
        <w:t>4H pa/</w:t>
      </w:r>
      <w:r>
        <w:t>SuBi+</w:t>
      </w:r>
      <w:r>
        <w:t>4H pra/</w:t>
      </w:r>
      <w:r>
        <w:t>jayA%</w:t>
      </w:r>
      <w:r>
        <w:t xml:space="preserve"> pra/</w:t>
      </w:r>
      <w:r>
        <w:t>jayA+</w:t>
      </w:r>
      <w:r>
        <w:t xml:space="preserve"> pa/</w:t>
      </w:r>
      <w:r>
        <w:t>SuBi+</w:t>
      </w:r>
      <w:r>
        <w:t>4 rEtyEti pa/</w:t>
      </w:r>
      <w:r>
        <w:t>SuBi+</w:t>
      </w:r>
      <w:r>
        <w:t>4H pra/</w:t>
      </w:r>
      <w:r>
        <w:t>jayA%</w:t>
      </w:r>
      <w:r>
        <w:t xml:space="preserve"> pra/</w:t>
      </w:r>
      <w:r>
        <w:t>jayA+</w:t>
      </w:r>
      <w:r>
        <w:t xml:space="preserve"> pa/</w:t>
      </w:r>
      <w:r>
        <w:t>SuBi+</w:t>
      </w:r>
      <w:r>
        <w:t xml:space="preserve">4rEti | </w:t>
      </w:r>
    </w:p>
    <w:p w14:paraId="43B101F1" w14:textId="443E3847" w:rsidR="00412978" w:rsidRDefault="00265D88">
      <w:r>
        <w:t>78)   1.5.9.7(61)-  pra/</w:t>
      </w:r>
      <w:r>
        <w:t>jayA%</w:t>
      </w:r>
      <w:r>
        <w:t xml:space="preserve"> |</w:t>
      </w:r>
    </w:p>
    <w:p w14:paraId="78A45B81" w14:textId="38821B26" w:rsidR="00412978" w:rsidRDefault="00265D88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545765B7" w14:textId="218E21C2" w:rsidR="00412978" w:rsidRDefault="00265D88">
      <w:r>
        <w:t>79)   1.5.9.7(62)-  pa/</w:t>
      </w:r>
      <w:r>
        <w:t>SuBi+</w:t>
      </w:r>
      <w:r>
        <w:t>4H | E/</w:t>
      </w:r>
      <w:r>
        <w:t>ti/</w:t>
      </w:r>
      <w:r>
        <w:t xml:space="preserve"> ||</w:t>
      </w:r>
    </w:p>
    <w:p w14:paraId="37E5EF14" w14:textId="3F7D5FAC" w:rsidR="00412978" w:rsidRDefault="00265D88">
      <w:r>
        <w:t>pa/</w:t>
      </w:r>
      <w:r>
        <w:t>SuBi+</w:t>
      </w:r>
      <w:r>
        <w:t>4 rEtyEti pa/</w:t>
      </w:r>
      <w:r>
        <w:t>SuBi+</w:t>
      </w:r>
      <w:r>
        <w:t>4H pa/</w:t>
      </w:r>
      <w:r>
        <w:t>SuBi+</w:t>
      </w:r>
      <w:r>
        <w:t xml:space="preserve">4rEti | </w:t>
      </w:r>
    </w:p>
    <w:p w14:paraId="0B11A4B1" w14:textId="7BF889E4" w:rsidR="00412978" w:rsidRDefault="00265D88">
      <w:r>
        <w:t>80)   1.5.9.7(62)-  pa/</w:t>
      </w:r>
      <w:r>
        <w:t>SuBi+</w:t>
      </w:r>
      <w:r>
        <w:t>4H |</w:t>
      </w:r>
    </w:p>
    <w:p w14:paraId="3EE7C649" w14:textId="06D26989" w:rsidR="00412978" w:rsidRDefault="00265D88">
      <w:r>
        <w:t>pa/</w:t>
      </w:r>
      <w:r>
        <w:t>SuBi/</w:t>
      </w:r>
      <w:r>
        <w:t>4riti+</w:t>
      </w:r>
      <w:r>
        <w:t xml:space="preserve"> pa/</w:t>
      </w:r>
      <w:r>
        <w:t>Su - Bi/</w:t>
      </w:r>
      <w:r>
        <w:t xml:space="preserve">4H | </w:t>
      </w:r>
    </w:p>
    <w:p w14:paraId="5CAEA9E5" w14:textId="6C139D4F" w:rsidR="00412978" w:rsidRDefault="00265D88">
      <w:r>
        <w:t>81)   1.5.9.7(63)-  E/</w:t>
      </w:r>
      <w:r>
        <w:t>ti/</w:t>
      </w:r>
      <w:r>
        <w:t xml:space="preserve"> ||</w:t>
      </w:r>
    </w:p>
    <w:p w14:paraId="33B8AC0E" w14:textId="6E3F8715" w:rsidR="00412978" w:rsidRDefault="00265D88">
      <w:r>
        <w:t>E/</w:t>
      </w:r>
      <w:r>
        <w:t>tItyE+</w:t>
      </w:r>
      <w:r>
        <w:t xml:space="preserve">ti | </w:t>
      </w:r>
    </w:p>
    <w:p w14:paraId="4EAD6436" w14:textId="49E20162" w:rsidR="00412978" w:rsidRDefault="00265D88">
      <w:r>
        <w:t>1)   1.5.10.1(1)-  mama+</w:t>
      </w:r>
      <w:r>
        <w:t xml:space="preserve"> | </w:t>
      </w:r>
      <w:r>
        <w:t>~nAma+</w:t>
      </w:r>
      <w:r>
        <w:t xml:space="preserve"> | pra/</w:t>
      </w:r>
      <w:r>
        <w:t>tha/</w:t>
      </w:r>
      <w:r>
        <w:t>2mam |</w:t>
      </w:r>
    </w:p>
    <w:p w14:paraId="6CEA3E43" w14:textId="37D5B727" w:rsidR="00412978" w:rsidRDefault="00265D88">
      <w:r>
        <w:t>mama/</w:t>
      </w:r>
      <w:r>
        <w:t xml:space="preserve"> ~nAma/</w:t>
      </w:r>
      <w:r>
        <w:t xml:space="preserve"> ~nAma/</w:t>
      </w:r>
      <w:r>
        <w:t xml:space="preserve"> mama/</w:t>
      </w:r>
      <w:r>
        <w:t xml:space="preserve"> mama/</w:t>
      </w:r>
      <w:r>
        <w:t xml:space="preserve"> ~nAma+</w:t>
      </w:r>
      <w:r>
        <w:t xml:space="preserve"> pratha/</w:t>
      </w:r>
      <w:r>
        <w:t>2mam pra+</w:t>
      </w:r>
      <w:r>
        <w:t>tha/</w:t>
      </w:r>
      <w:r>
        <w:t>2mannAma/</w:t>
      </w:r>
      <w:r>
        <w:t xml:space="preserve"> mama/</w:t>
      </w:r>
      <w:r>
        <w:t xml:space="preserve"> mama/</w:t>
      </w:r>
      <w:r>
        <w:t xml:space="preserve"> ~nAma+</w:t>
      </w:r>
      <w:r>
        <w:t xml:space="preserve"> pratha/</w:t>
      </w:r>
      <w:r>
        <w:t xml:space="preserve">2mam | </w:t>
      </w:r>
    </w:p>
    <w:p w14:paraId="71637797" w14:textId="5BFB1C20" w:rsidR="00412978" w:rsidRDefault="00265D88">
      <w:r>
        <w:t>2)   1.5.10.1(2)-  ~nAma+</w:t>
      </w:r>
      <w:r>
        <w:t xml:space="preserve"> | pra/</w:t>
      </w:r>
      <w:r>
        <w:t>tha/</w:t>
      </w:r>
      <w:r>
        <w:t>2mam | jA/</w:t>
      </w:r>
      <w:r>
        <w:t>ta/</w:t>
      </w:r>
      <w:r>
        <w:t>vE/</w:t>
      </w:r>
      <w:r>
        <w:t>da/</w:t>
      </w:r>
      <w:r>
        <w:t>3H |</w:t>
      </w:r>
    </w:p>
    <w:p w14:paraId="0FEFC163" w14:textId="51FF9827" w:rsidR="00412978" w:rsidRDefault="00265D88">
      <w:r>
        <w:t>~nAma+</w:t>
      </w:r>
      <w:r>
        <w:t xml:space="preserve"> pratha/</w:t>
      </w:r>
      <w:r>
        <w:t>2mam pra+</w:t>
      </w:r>
      <w:r>
        <w:t>tha/</w:t>
      </w:r>
      <w:r>
        <w:t>2mannAma/</w:t>
      </w:r>
      <w:r>
        <w:t xml:space="preserve"> ~nAma+</w:t>
      </w:r>
      <w:r>
        <w:t xml:space="preserve"> pratha/</w:t>
      </w:r>
      <w:r>
        <w:t>2mam jA+</w:t>
      </w:r>
      <w:r>
        <w:t>tavEdO3 jA</w:t>
      </w:r>
      <w:r>
        <w:t>tavEda3H pratha/</w:t>
      </w:r>
      <w:r>
        <w:t>2mannAma/</w:t>
      </w:r>
      <w:r>
        <w:t xml:space="preserve"> ~nAma+</w:t>
      </w:r>
      <w:r>
        <w:t xml:space="preserve"> pratha/</w:t>
      </w:r>
      <w:r>
        <w:t>2mam jA+</w:t>
      </w:r>
      <w:r>
        <w:t xml:space="preserve">tavEda3H | </w:t>
      </w:r>
    </w:p>
    <w:p w14:paraId="7BDAAB3C" w14:textId="6780EF08" w:rsidR="00412978" w:rsidRDefault="00265D88">
      <w:r>
        <w:t>3)   1.5.10.1(3)-  pra/</w:t>
      </w:r>
      <w:r>
        <w:t>tha/</w:t>
      </w:r>
      <w:r>
        <w:t>2mam | jA/</w:t>
      </w:r>
      <w:r>
        <w:t>ta/</w:t>
      </w:r>
      <w:r>
        <w:t>vE/</w:t>
      </w:r>
      <w:r>
        <w:t>da/</w:t>
      </w:r>
      <w:r>
        <w:t>3H | pi/</w:t>
      </w:r>
      <w:r>
        <w:t>tA |</w:t>
      </w:r>
    </w:p>
    <w:p w14:paraId="0EE80673" w14:textId="070471B7" w:rsidR="00412978" w:rsidRDefault="00265D88">
      <w:r>
        <w:lastRenderedPageBreak/>
        <w:t>pra/</w:t>
      </w:r>
      <w:r>
        <w:t>tha/</w:t>
      </w:r>
      <w:r>
        <w:t>2mam jA+</w:t>
      </w:r>
      <w:r>
        <w:t>tavEdO3 jAtavEda3H pratha/</w:t>
      </w:r>
      <w:r>
        <w:t>2mam pra+</w:t>
      </w:r>
      <w:r>
        <w:t>tha/</w:t>
      </w:r>
      <w:r>
        <w:t>2mam jA+</w:t>
      </w:r>
      <w:r>
        <w:t>tavEda3H pi/</w:t>
      </w:r>
      <w:r>
        <w:t>tA pi/</w:t>
      </w:r>
      <w:r>
        <w:t>tA jA+</w:t>
      </w:r>
      <w:r>
        <w:t>tavEda3H pratha/</w:t>
      </w:r>
      <w:r>
        <w:t>2mam pra+</w:t>
      </w:r>
      <w:r>
        <w:t>tha/</w:t>
      </w:r>
      <w:r>
        <w:t>2mam jA+</w:t>
      </w:r>
      <w:r>
        <w:t>tavEda3H pi/</w:t>
      </w:r>
      <w:r>
        <w:t>t</w:t>
      </w:r>
      <w:r>
        <w:t xml:space="preserve">A | </w:t>
      </w:r>
    </w:p>
    <w:p w14:paraId="764C21BF" w14:textId="25FE1C40" w:rsidR="00412978" w:rsidRDefault="00265D88">
      <w:r>
        <w:t>4)   1.5.10.1(4)-  jA/</w:t>
      </w:r>
      <w:r>
        <w:t>ta/</w:t>
      </w:r>
      <w:r>
        <w:t>vE/</w:t>
      </w:r>
      <w:r>
        <w:t>da/</w:t>
      </w:r>
      <w:r>
        <w:t>3H | pi/</w:t>
      </w:r>
      <w:r>
        <w:t>tA | mA/</w:t>
      </w:r>
      <w:r>
        <w:t>tA |</w:t>
      </w:r>
    </w:p>
    <w:p w14:paraId="61B79086" w14:textId="2D2813D1" w:rsidR="00412978" w:rsidRDefault="00265D88">
      <w:r>
        <w:t>jA/</w:t>
      </w:r>
      <w:r>
        <w:t>ta/</w:t>
      </w:r>
      <w:r>
        <w:t>vE/</w:t>
      </w:r>
      <w:r>
        <w:t>da/</w:t>
      </w:r>
      <w:r>
        <w:t>3H pi/</w:t>
      </w:r>
      <w:r>
        <w:t>tA pi/</w:t>
      </w:r>
      <w:r>
        <w:t>tA jA+</w:t>
      </w:r>
      <w:r>
        <w:t>tavEdO3 jAtavEda3H pi/</w:t>
      </w:r>
      <w:r>
        <w:t>tA mA/</w:t>
      </w:r>
      <w:r>
        <w:t>tA mA/</w:t>
      </w:r>
      <w:r>
        <w:t>tA pi/</w:t>
      </w:r>
      <w:r>
        <w:t>tA jA+</w:t>
      </w:r>
      <w:r>
        <w:t>tavEdO3 jAtavEda3H pi/</w:t>
      </w:r>
      <w:r>
        <w:t>tA mA/</w:t>
      </w:r>
      <w:r>
        <w:t xml:space="preserve">tA | </w:t>
      </w:r>
    </w:p>
    <w:p w14:paraId="5A30537F" w14:textId="022D0A77" w:rsidR="00412978" w:rsidRDefault="00265D88">
      <w:r>
        <w:t>5)   1.5.10.1(4)-  jA/</w:t>
      </w:r>
      <w:r>
        <w:t>ta/</w:t>
      </w:r>
      <w:r>
        <w:t>vE/</w:t>
      </w:r>
      <w:r>
        <w:t>da/</w:t>
      </w:r>
      <w:r>
        <w:t>3H |</w:t>
      </w:r>
    </w:p>
    <w:p w14:paraId="0B0021C8" w14:textId="3CABE231" w:rsidR="00412978" w:rsidRDefault="00265D88">
      <w:r>
        <w:t>jA/</w:t>
      </w:r>
      <w:r>
        <w:t>ta/</w:t>
      </w:r>
      <w:r>
        <w:t>vE/</w:t>
      </w:r>
      <w:r>
        <w:t>da/</w:t>
      </w:r>
      <w:r>
        <w:t>3 iti+</w:t>
      </w:r>
      <w:r>
        <w:t xml:space="preserve"> jAta - vE/</w:t>
      </w:r>
      <w:r>
        <w:t>da/</w:t>
      </w:r>
      <w:r>
        <w:t xml:space="preserve">3H | </w:t>
      </w:r>
    </w:p>
    <w:p w14:paraId="1F1CA5B0" w14:textId="32ACAFA9" w:rsidR="00412978" w:rsidRDefault="00265D88">
      <w:r>
        <w:t>6)   1.5.10.1(5</w:t>
      </w:r>
      <w:r>
        <w:t>)-  pi/</w:t>
      </w:r>
      <w:r>
        <w:t>tA | mA/</w:t>
      </w:r>
      <w:r>
        <w:t>tA | ca/</w:t>
      </w:r>
      <w:r>
        <w:t xml:space="preserve"> |</w:t>
      </w:r>
    </w:p>
    <w:p w14:paraId="290D14F9" w14:textId="5D1F714E" w:rsidR="00412978" w:rsidRDefault="00265D88">
      <w:r>
        <w:t>pi/</w:t>
      </w:r>
      <w:r>
        <w:t>tA mA/</w:t>
      </w:r>
      <w:r>
        <w:t>tA mA/</w:t>
      </w:r>
      <w:r>
        <w:t>tA pi/</w:t>
      </w:r>
      <w:r>
        <w:t>tA pi/</w:t>
      </w:r>
      <w:r>
        <w:t>tA mA/</w:t>
      </w:r>
      <w:r>
        <w:t>tA ca+</w:t>
      </w:r>
      <w:r>
        <w:t xml:space="preserve"> ca mA/</w:t>
      </w:r>
      <w:r>
        <w:t>tA pi/</w:t>
      </w:r>
      <w:r>
        <w:t>tA pi/</w:t>
      </w:r>
      <w:r>
        <w:t>tA mA/</w:t>
      </w:r>
      <w:r>
        <w:t>tA ca+</w:t>
      </w:r>
      <w:r>
        <w:t xml:space="preserve"> | </w:t>
      </w:r>
    </w:p>
    <w:p w14:paraId="75EA6B98" w14:textId="625391DA" w:rsidR="00412978" w:rsidRDefault="00265D88">
      <w:r>
        <w:t>7)   1.5.10.1(6)-  mA/</w:t>
      </w:r>
      <w:r>
        <w:t>tA | ca/</w:t>
      </w:r>
      <w:r>
        <w:t xml:space="preserve"> | da/</w:t>
      </w:r>
      <w:r>
        <w:t>3dha/</w:t>
      </w:r>
      <w:r>
        <w:t>4tu/</w:t>
      </w:r>
      <w:r>
        <w:t>H |</w:t>
      </w:r>
    </w:p>
    <w:p w14:paraId="3D2EAFF0" w14:textId="48F9DE2E" w:rsidR="00412978" w:rsidRDefault="00265D88">
      <w:r>
        <w:t>mA/</w:t>
      </w:r>
      <w:r>
        <w:t>tA ca+</w:t>
      </w:r>
      <w:r>
        <w:t xml:space="preserve"> ca mA/</w:t>
      </w:r>
      <w:r>
        <w:t>tA mA/</w:t>
      </w:r>
      <w:r>
        <w:t>tA ca+</w:t>
      </w:r>
      <w:r>
        <w:t xml:space="preserve"> da3dha4tur da3dha4tuSca mA/</w:t>
      </w:r>
      <w:r>
        <w:t>tA mA/</w:t>
      </w:r>
      <w:r>
        <w:t>tA ca+</w:t>
      </w:r>
      <w:r>
        <w:t xml:space="preserve"> da3dha4tuH | </w:t>
      </w:r>
    </w:p>
    <w:p w14:paraId="43205EA2" w14:textId="275FCEF3" w:rsidR="00412978" w:rsidRDefault="00265D88">
      <w:r>
        <w:t xml:space="preserve">8)   </w:t>
      </w:r>
      <w:r>
        <w:t>1.5.10.1(7)-  ca/</w:t>
      </w:r>
      <w:r>
        <w:t xml:space="preserve"> | da/</w:t>
      </w:r>
      <w:r>
        <w:t>3dha/</w:t>
      </w:r>
      <w:r>
        <w:t>4tu/</w:t>
      </w:r>
      <w:r>
        <w:t>H | yat |</w:t>
      </w:r>
    </w:p>
    <w:p w14:paraId="4BDB3B87" w14:textId="471B80F2" w:rsidR="00412978" w:rsidRDefault="00265D88">
      <w:r>
        <w:t>ca/</w:t>
      </w:r>
      <w:r>
        <w:t xml:space="preserve"> da/</w:t>
      </w:r>
      <w:r>
        <w:t>3dha/</w:t>
      </w:r>
      <w:r>
        <w:t>4tu/</w:t>
      </w:r>
      <w:r>
        <w:t>r da/</w:t>
      </w:r>
      <w:r>
        <w:t>3dha/</w:t>
      </w:r>
      <w:r>
        <w:t>4tu/</w:t>
      </w:r>
      <w:r>
        <w:t>Sca/</w:t>
      </w:r>
      <w:r>
        <w:t xml:space="preserve"> ca/</w:t>
      </w:r>
      <w:r>
        <w:t xml:space="preserve"> da/</w:t>
      </w:r>
      <w:r>
        <w:t>3dha/</w:t>
      </w:r>
      <w:r>
        <w:t>4tu/</w:t>
      </w:r>
      <w:r>
        <w:t>r yad3 yad3 da+</w:t>
      </w:r>
      <w:r>
        <w:t>3dha4tuSca ca da3dha4tu/</w:t>
      </w:r>
      <w:r>
        <w:t xml:space="preserve">r yat | </w:t>
      </w:r>
    </w:p>
    <w:p w14:paraId="3487793E" w14:textId="4221830C" w:rsidR="00412978" w:rsidRDefault="00265D88">
      <w:r>
        <w:t>9)   1.5.10.1(8)-  da/</w:t>
      </w:r>
      <w:r>
        <w:t>3dha/</w:t>
      </w:r>
      <w:r>
        <w:t>4tu/</w:t>
      </w:r>
      <w:r>
        <w:t>H | yat | ag3rE%</w:t>
      </w:r>
      <w:r>
        <w:t xml:space="preserve"> ||</w:t>
      </w:r>
    </w:p>
    <w:p w14:paraId="4C431923" w14:textId="0031C050" w:rsidR="00412978" w:rsidRDefault="00265D88">
      <w:r>
        <w:t>da/</w:t>
      </w:r>
      <w:r>
        <w:t>3dha/</w:t>
      </w:r>
      <w:r>
        <w:t>4tu/</w:t>
      </w:r>
      <w:r>
        <w:t>r yad3 yad3 da+</w:t>
      </w:r>
      <w:r>
        <w:t>3dha4tur da3dha4tu/</w:t>
      </w:r>
      <w:r>
        <w:t>r yada3g3rE &amp;g3rE/</w:t>
      </w:r>
      <w:r>
        <w:t xml:space="preserve"> yad3 da+</w:t>
      </w:r>
      <w:r>
        <w:t>3dha4tur da3dha4tu/</w:t>
      </w:r>
      <w:r>
        <w:t>r yada3g3rE%</w:t>
      </w:r>
      <w:r>
        <w:t xml:space="preserve"> | </w:t>
      </w:r>
    </w:p>
    <w:p w14:paraId="452836D8" w14:textId="3C1811B1" w:rsidR="00412978" w:rsidRDefault="00265D88">
      <w:r>
        <w:t>10)   1.5.10.1(9)-  yat | ag3rE%</w:t>
      </w:r>
      <w:r>
        <w:t xml:space="preserve"> ||</w:t>
      </w:r>
    </w:p>
    <w:p w14:paraId="32CCE239" w14:textId="703D5863" w:rsidR="00412978" w:rsidRDefault="00265D88">
      <w:r>
        <w:t>yada3g3rE &amp;g3rE/</w:t>
      </w:r>
      <w:r>
        <w:t xml:space="preserve"> yad3 yada3g3rE%</w:t>
      </w:r>
      <w:r>
        <w:t xml:space="preserve"> | </w:t>
      </w:r>
    </w:p>
    <w:p w14:paraId="790F71CE" w14:textId="28D6C7B5" w:rsidR="00412978" w:rsidRDefault="00265D88">
      <w:r>
        <w:t>11)   1.5.10.1(10)-  ag3rE%</w:t>
      </w:r>
      <w:r>
        <w:t xml:space="preserve"> ||</w:t>
      </w:r>
    </w:p>
    <w:p w14:paraId="608DE884" w14:textId="00AB1E39" w:rsidR="00412978" w:rsidRDefault="00265D88">
      <w:r>
        <w:t>ag3ra/</w:t>
      </w:r>
      <w:r>
        <w:t xml:space="preserve"> ityag3rE%</w:t>
      </w:r>
      <w:r>
        <w:t xml:space="preserve"> | </w:t>
      </w:r>
    </w:p>
    <w:p w14:paraId="3F1DF362" w14:textId="15B01038" w:rsidR="00412978" w:rsidRDefault="00265D88">
      <w:r>
        <w:t>12)   1.5.10.1(11)-  tat | tvam | bi/</w:t>
      </w:r>
      <w:r>
        <w:t>3B4Ru/</w:t>
      </w:r>
      <w:r>
        <w:t>hi/</w:t>
      </w:r>
      <w:r>
        <w:t xml:space="preserve"> |</w:t>
      </w:r>
    </w:p>
    <w:p w14:paraId="7B0ED1DC" w14:textId="7C6FA321" w:rsidR="00412978" w:rsidRDefault="00265D88">
      <w:r>
        <w:t>tat tvam tvam tat tat tvam bi+</w:t>
      </w:r>
      <w:r>
        <w:t>3B4Ruhi bi</w:t>
      </w:r>
      <w:r>
        <w:t>3B4Ruhi/</w:t>
      </w:r>
      <w:r>
        <w:t xml:space="preserve"> tvam tat tat tvam bi+</w:t>
      </w:r>
      <w:r>
        <w:t xml:space="preserve">3B4Ruhi | </w:t>
      </w:r>
    </w:p>
    <w:p w14:paraId="0295EE45" w14:textId="57CABFCE" w:rsidR="00412978" w:rsidRDefault="00265D88">
      <w:r>
        <w:t>13)   1.5.10.1(12)-  tvam | bi/</w:t>
      </w:r>
      <w:r>
        <w:t>3B4Ru/</w:t>
      </w:r>
      <w:r>
        <w:t>hi/</w:t>
      </w:r>
      <w:r>
        <w:t xml:space="preserve"> | puna+</w:t>
      </w:r>
      <w:r>
        <w:t>H |</w:t>
      </w:r>
    </w:p>
    <w:p w14:paraId="4CE27E98" w14:textId="4546699C" w:rsidR="00412978" w:rsidRDefault="00265D88">
      <w:r>
        <w:t>tvam bi+</w:t>
      </w:r>
      <w:r>
        <w:t>3B4Ruhi bi3B4Ruhi/</w:t>
      </w:r>
      <w:r>
        <w:t xml:space="preserve"> tvam tvam bi+</w:t>
      </w:r>
      <w:r>
        <w:t>3B4Ruhi/</w:t>
      </w:r>
      <w:r>
        <w:t xml:space="preserve"> puna/</w:t>
      </w:r>
      <w:r>
        <w:t>H puna+</w:t>
      </w:r>
      <w:r>
        <w:t>r bi3B4Ruhi/</w:t>
      </w:r>
      <w:r>
        <w:t xml:space="preserve"> tvam tvam bi+</w:t>
      </w:r>
      <w:r>
        <w:t>3B4Ruhi/</w:t>
      </w:r>
      <w:r>
        <w:t xml:space="preserve"> puna+</w:t>
      </w:r>
      <w:r>
        <w:t xml:space="preserve">H | </w:t>
      </w:r>
    </w:p>
    <w:p w14:paraId="281F6989" w14:textId="0BDBB6FC" w:rsidR="00412978" w:rsidRDefault="00265D88">
      <w:r>
        <w:t>14)   1.5.10.1(13)-  bi/</w:t>
      </w:r>
      <w:r>
        <w:t>3B4Ru/</w:t>
      </w:r>
      <w:r>
        <w:t>hi/</w:t>
      </w:r>
      <w:r>
        <w:t xml:space="preserve"> | puna+</w:t>
      </w:r>
      <w:r>
        <w:t>H | A |</w:t>
      </w:r>
    </w:p>
    <w:p w14:paraId="58206EDB" w14:textId="1A0875F5" w:rsidR="00412978" w:rsidRDefault="00265D88">
      <w:r>
        <w:lastRenderedPageBreak/>
        <w:t>bi/</w:t>
      </w:r>
      <w:r>
        <w:t>3B4Ru/</w:t>
      </w:r>
      <w:r>
        <w:t>hi/</w:t>
      </w:r>
      <w:r>
        <w:t xml:space="preserve"> puna/</w:t>
      </w:r>
      <w:r>
        <w:t>H puna+</w:t>
      </w:r>
      <w:r>
        <w:t>r bi3B4Ruhi bi3B4Ruhi/</w:t>
      </w:r>
      <w:r>
        <w:t xml:space="preserve"> puna/</w:t>
      </w:r>
      <w:r>
        <w:t xml:space="preserve"> rA puna+</w:t>
      </w:r>
      <w:r>
        <w:t>r bi3B4Ruhi bi3B4Ruhi/</w:t>
      </w:r>
      <w:r>
        <w:t xml:space="preserve"> puna/</w:t>
      </w:r>
      <w:r>
        <w:t xml:space="preserve"> rA | </w:t>
      </w:r>
    </w:p>
    <w:p w14:paraId="6F49A956" w14:textId="4AD98A9B" w:rsidR="00412978" w:rsidRDefault="00265D88">
      <w:r>
        <w:t xml:space="preserve">15) </w:t>
      </w:r>
      <w:r>
        <w:t xml:space="preserve">  1.5.10.1(14)-  puna+</w:t>
      </w:r>
      <w:r>
        <w:t>H | A | mat | (G4S1.5-68)</w:t>
      </w:r>
    </w:p>
    <w:p w14:paraId="77F24A04" w14:textId="1C0BCA51" w:rsidR="00412978" w:rsidRDefault="00265D88">
      <w:r>
        <w:t>puna/</w:t>
      </w:r>
      <w:r>
        <w:t xml:space="preserve"> rA puna/</w:t>
      </w:r>
      <w:r>
        <w:t>H puna/</w:t>
      </w:r>
      <w:r>
        <w:t xml:space="preserve"> rA man madA3 puna/</w:t>
      </w:r>
      <w:r>
        <w:t>H puna/</w:t>
      </w:r>
      <w:r>
        <w:t xml:space="preserve"> rA mat | </w:t>
      </w:r>
    </w:p>
    <w:p w14:paraId="250E6C5F" w14:textId="58B35766" w:rsidR="00412978" w:rsidRDefault="00265D88">
      <w:r>
        <w:t>16)   1.5.10.1(15)-  A | mat | aitO%</w:t>
      </w:r>
      <w:r>
        <w:t>H | (G4S1.5-68)</w:t>
      </w:r>
    </w:p>
    <w:p w14:paraId="35604829" w14:textId="17D3DC7A" w:rsidR="00412978" w:rsidRDefault="00265D88">
      <w:r>
        <w:t>A man madA3 madai3tO/</w:t>
      </w:r>
      <w:r>
        <w:t xml:space="preserve"> raitO/</w:t>
      </w:r>
      <w:r>
        <w:t>r madA3 madai3tO%</w:t>
      </w:r>
      <w:r>
        <w:t xml:space="preserve">H | </w:t>
      </w:r>
    </w:p>
    <w:p w14:paraId="49BD29F5" w14:textId="52A30112" w:rsidR="00412978" w:rsidRDefault="00265D88">
      <w:r>
        <w:t>17)   1.5.10.1(16)-  mat | aitO%</w:t>
      </w:r>
      <w:r>
        <w:t>H | tava+</w:t>
      </w:r>
      <w:r>
        <w:t xml:space="preserve"> | (G4S</w:t>
      </w:r>
      <w:r>
        <w:t>1.5-68)</w:t>
      </w:r>
    </w:p>
    <w:p w14:paraId="78FF6668" w14:textId="720FAF2F" w:rsidR="00412978" w:rsidRDefault="00265D88">
      <w:r>
        <w:t>madai3tO/</w:t>
      </w:r>
      <w:r>
        <w:t xml:space="preserve"> raitO/</w:t>
      </w:r>
      <w:r>
        <w:t>r man madai3tO/</w:t>
      </w:r>
      <w:r>
        <w:t xml:space="preserve"> stava/</w:t>
      </w:r>
      <w:r>
        <w:t xml:space="preserve"> tavai+</w:t>
      </w:r>
      <w:r>
        <w:t>tO/</w:t>
      </w:r>
      <w:r>
        <w:t>r man madai3tO/</w:t>
      </w:r>
      <w:r>
        <w:t>stava+</w:t>
      </w:r>
      <w:r>
        <w:t xml:space="preserve"> | </w:t>
      </w:r>
    </w:p>
    <w:p w14:paraId="79088BC7" w14:textId="3AB75814" w:rsidR="00412978" w:rsidRDefault="00265D88">
      <w:r>
        <w:t>18)   1.5.10.1(17)-  aitO%</w:t>
      </w:r>
      <w:r>
        <w:t>H | tava+</w:t>
      </w:r>
      <w:r>
        <w:t xml:space="preserve"> | a/</w:t>
      </w:r>
      <w:r>
        <w:t>ham | (G4S1.5-68)</w:t>
      </w:r>
    </w:p>
    <w:p w14:paraId="57E755FD" w14:textId="0DB709F8" w:rsidR="00412978" w:rsidRDefault="00265D88">
      <w:r>
        <w:t>aitO/</w:t>
      </w:r>
      <w:r>
        <w:t>stava/</w:t>
      </w:r>
      <w:r>
        <w:t xml:space="preserve"> tavai+</w:t>
      </w:r>
      <w:r>
        <w:t>tO/</w:t>
      </w:r>
      <w:r>
        <w:t xml:space="preserve"> raitO/</w:t>
      </w:r>
      <w:r>
        <w:t xml:space="preserve"> stavA/</w:t>
      </w:r>
      <w:r>
        <w:t>ha ma/</w:t>
      </w:r>
      <w:r>
        <w:t>ham tavai+</w:t>
      </w:r>
      <w:r>
        <w:t>tO/</w:t>
      </w:r>
      <w:r>
        <w:t xml:space="preserve"> raitO/</w:t>
      </w:r>
      <w:r>
        <w:t xml:space="preserve"> stavA/</w:t>
      </w:r>
      <w:r>
        <w:t xml:space="preserve">ham | </w:t>
      </w:r>
    </w:p>
    <w:p w14:paraId="60DABF1F" w14:textId="676510F2" w:rsidR="00412978" w:rsidRDefault="00265D88">
      <w:r>
        <w:t>19)   1.5.10.1(17)-  aitO%</w:t>
      </w:r>
      <w:r>
        <w:t>H | (G4S1.5-68)</w:t>
      </w:r>
    </w:p>
    <w:p w14:paraId="42E2FDE6" w14:textId="5D786E6D" w:rsidR="00412978" w:rsidRDefault="00265D88">
      <w:r>
        <w:t>aitO/</w:t>
      </w:r>
      <w:r>
        <w:t>rityA - E/</w:t>
      </w:r>
      <w:r>
        <w:t>tO/</w:t>
      </w:r>
      <w:r>
        <w:t xml:space="preserve">H | </w:t>
      </w:r>
    </w:p>
    <w:p w14:paraId="19334124" w14:textId="6FA522A0" w:rsidR="00412978" w:rsidRDefault="00265D88">
      <w:r>
        <w:t>20)   1.5.10.1(18)-  tava+</w:t>
      </w:r>
      <w:r>
        <w:t xml:space="preserve"> | a/</w:t>
      </w:r>
      <w:r>
        <w:t>ham | ~nAma+</w:t>
      </w:r>
      <w:r>
        <w:t xml:space="preserve"> | (G4S1.5-68)</w:t>
      </w:r>
    </w:p>
    <w:p w14:paraId="5E56BAB9" w14:textId="6634E2F3" w:rsidR="00412978" w:rsidRDefault="00265D88">
      <w:r>
        <w:t>tavA/</w:t>
      </w:r>
      <w:r>
        <w:t>ha ma/</w:t>
      </w:r>
      <w:r>
        <w:t>ham tava/</w:t>
      </w:r>
      <w:r>
        <w:t xml:space="preserve"> tavA/</w:t>
      </w:r>
      <w:r>
        <w:t>hannAma/</w:t>
      </w:r>
      <w:r>
        <w:t xml:space="preserve"> ~nAmA/</w:t>
      </w:r>
      <w:r>
        <w:t>ham tava/</w:t>
      </w:r>
      <w:r>
        <w:t xml:space="preserve"> tavA/</w:t>
      </w:r>
      <w:r>
        <w:t>hannAma+</w:t>
      </w:r>
      <w:r>
        <w:t xml:space="preserve"> | </w:t>
      </w:r>
    </w:p>
    <w:p w14:paraId="40463156" w14:textId="36EF79BB" w:rsidR="00412978" w:rsidRDefault="00265D88">
      <w:r>
        <w:t>21)   1.5.10.1(19)-  a/</w:t>
      </w:r>
      <w:r>
        <w:t>ham | ~nAma+</w:t>
      </w:r>
      <w:r>
        <w:t xml:space="preserve"> | bi/</w:t>
      </w:r>
      <w:r>
        <w:t>3Ba/</w:t>
      </w:r>
      <w:r>
        <w:t>4rA/</w:t>
      </w:r>
      <w:r>
        <w:t>Ni/</w:t>
      </w:r>
      <w:r>
        <w:t xml:space="preserve"> | (G4S1.5-68)</w:t>
      </w:r>
    </w:p>
    <w:p w14:paraId="5FDF79D2" w14:textId="104066EB" w:rsidR="00412978" w:rsidRDefault="00265D88">
      <w:r>
        <w:t>a/</w:t>
      </w:r>
      <w:r>
        <w:t>hannAma/</w:t>
      </w:r>
      <w:r>
        <w:t xml:space="preserve"> ~nAmA/</w:t>
      </w:r>
      <w:r>
        <w:t>ha ma/</w:t>
      </w:r>
      <w:r>
        <w:t>hannAma+</w:t>
      </w:r>
      <w:r>
        <w:t xml:space="preserve"> bi3Ba4rA</w:t>
      </w:r>
      <w:r>
        <w:t>Ni bi3Ba4rANi/</w:t>
      </w:r>
      <w:r>
        <w:t xml:space="preserve"> ~nAmA/</w:t>
      </w:r>
      <w:r>
        <w:t>ha ma/</w:t>
      </w:r>
      <w:r>
        <w:t>hannAma+</w:t>
      </w:r>
      <w:r>
        <w:t xml:space="preserve"> bi3Ba4rANi | </w:t>
      </w:r>
    </w:p>
    <w:p w14:paraId="1B51555E" w14:textId="0099C9B9" w:rsidR="00412978" w:rsidRDefault="00265D88">
      <w:r>
        <w:t>22)   1.5.10.1(20)-  ~nAma+</w:t>
      </w:r>
      <w:r>
        <w:t xml:space="preserve"> | bi/</w:t>
      </w:r>
      <w:r>
        <w:t>3Ba/</w:t>
      </w:r>
      <w:r>
        <w:t>4rA/</w:t>
      </w:r>
      <w:r>
        <w:t>Ni/</w:t>
      </w:r>
      <w:r>
        <w:t xml:space="preserve"> | a/</w:t>
      </w:r>
      <w:r>
        <w:t>g3nE/</w:t>
      </w:r>
      <w:r>
        <w:t xml:space="preserve"> ||</w:t>
      </w:r>
    </w:p>
    <w:p w14:paraId="1A44B617" w14:textId="5B10D86E" w:rsidR="00412978" w:rsidRDefault="00265D88">
      <w:r>
        <w:t>~nAma+</w:t>
      </w:r>
      <w:r>
        <w:t xml:space="preserve"> bi3Ba4rANi bi3Ba4rANi/</w:t>
      </w:r>
      <w:r>
        <w:t xml:space="preserve"> ~nAma/</w:t>
      </w:r>
      <w:r>
        <w:t xml:space="preserve"> ~nAma+</w:t>
      </w:r>
      <w:r>
        <w:t xml:space="preserve"> bi3Ba4rANyag3nE &amp;g3nE bi3Ba4rANi/</w:t>
      </w:r>
      <w:r>
        <w:t xml:space="preserve"> ~nAma/</w:t>
      </w:r>
      <w:r>
        <w:t xml:space="preserve"> ~nAma+</w:t>
      </w:r>
      <w:r>
        <w:t xml:space="preserve"> bi3Ba4rANyag3nE | </w:t>
      </w:r>
    </w:p>
    <w:p w14:paraId="590A5A02" w14:textId="1946587A" w:rsidR="00412978" w:rsidRDefault="00265D88">
      <w:r>
        <w:t>23)   1.5.10.1(21)-  bi/</w:t>
      </w:r>
      <w:r>
        <w:t>3Ba/</w:t>
      </w:r>
      <w:r>
        <w:t>4rA/</w:t>
      </w:r>
      <w:r>
        <w:t>Ni/</w:t>
      </w:r>
      <w:r>
        <w:t xml:space="preserve"> |</w:t>
      </w:r>
      <w:r>
        <w:t xml:space="preserve"> a/</w:t>
      </w:r>
      <w:r>
        <w:t>g3nE/</w:t>
      </w:r>
      <w:r>
        <w:t xml:space="preserve"> ||</w:t>
      </w:r>
    </w:p>
    <w:p w14:paraId="7D2BEDC4" w14:textId="64F5AF97" w:rsidR="00412978" w:rsidRDefault="00265D88">
      <w:r>
        <w:t>bi/</w:t>
      </w:r>
      <w:r>
        <w:t>3Ba/</w:t>
      </w:r>
      <w:r>
        <w:t>4rA/</w:t>
      </w:r>
      <w:r>
        <w:t>Nya/</w:t>
      </w:r>
      <w:r>
        <w:t>g3nE/</w:t>
      </w:r>
      <w:r>
        <w:t xml:space="preserve"> &amp;g3nE/</w:t>
      </w:r>
      <w:r>
        <w:t xml:space="preserve"> bi/</w:t>
      </w:r>
      <w:r>
        <w:t>3Ba/</w:t>
      </w:r>
      <w:r>
        <w:t>4rA/</w:t>
      </w:r>
      <w:r>
        <w:t>Ni/</w:t>
      </w:r>
      <w:r>
        <w:t xml:space="preserve"> bi/</w:t>
      </w:r>
      <w:r>
        <w:t>3Ba/</w:t>
      </w:r>
      <w:r>
        <w:t>4rA/</w:t>
      </w:r>
      <w:r>
        <w:t>Nya/</w:t>
      </w:r>
      <w:r>
        <w:t>g3nE/</w:t>
      </w:r>
      <w:r>
        <w:t xml:space="preserve"> | </w:t>
      </w:r>
    </w:p>
    <w:p w14:paraId="194D7FC0" w14:textId="53D0D109" w:rsidR="00412978" w:rsidRDefault="00265D88">
      <w:r>
        <w:t>24)   1.5.10.1(22)-  a/</w:t>
      </w:r>
      <w:r>
        <w:t>g3nE/</w:t>
      </w:r>
      <w:r>
        <w:t xml:space="preserve"> ||</w:t>
      </w:r>
    </w:p>
    <w:p w14:paraId="4D2AB2DB" w14:textId="69A9C60B" w:rsidR="00412978" w:rsidRDefault="00265D88">
      <w:r>
        <w:t>a/</w:t>
      </w:r>
      <w:r>
        <w:t>g3na/</w:t>
      </w:r>
      <w:r>
        <w:t xml:space="preserve"> itya+</w:t>
      </w:r>
      <w:r>
        <w:t xml:space="preserve">g3nE | </w:t>
      </w:r>
    </w:p>
    <w:p w14:paraId="7A1C47AF" w14:textId="68F14DEB" w:rsidR="00412978" w:rsidRDefault="00265D88">
      <w:r>
        <w:t>25)   1.5.10.1(23)-  mama+</w:t>
      </w:r>
      <w:r>
        <w:t xml:space="preserve"> | ~nAma+</w:t>
      </w:r>
      <w:r>
        <w:t xml:space="preserve"> | tava+</w:t>
      </w:r>
      <w:r>
        <w:t xml:space="preserve"> |</w:t>
      </w:r>
    </w:p>
    <w:p w14:paraId="29F6F365" w14:textId="2014209D" w:rsidR="00412978" w:rsidRDefault="00265D88">
      <w:r>
        <w:t>mama/</w:t>
      </w:r>
      <w:r>
        <w:t xml:space="preserve"> ~nAma/</w:t>
      </w:r>
      <w:r>
        <w:t xml:space="preserve"> ~nAma/</w:t>
      </w:r>
      <w:r>
        <w:t xml:space="preserve"> mama/</w:t>
      </w:r>
      <w:r>
        <w:t xml:space="preserve"> mama/</w:t>
      </w:r>
      <w:r>
        <w:t xml:space="preserve"> ~nAma/</w:t>
      </w:r>
      <w:r>
        <w:t xml:space="preserve"> tava/</w:t>
      </w:r>
      <w:r>
        <w:t xml:space="preserve"> tava/</w:t>
      </w:r>
      <w:r>
        <w:t xml:space="preserve"> ~nAma/</w:t>
      </w:r>
      <w:r>
        <w:t xml:space="preserve"> mama/</w:t>
      </w:r>
      <w:r>
        <w:t xml:space="preserve"> mama/</w:t>
      </w:r>
      <w:r>
        <w:t xml:space="preserve"> ~nAma/</w:t>
      </w:r>
      <w:r>
        <w:t xml:space="preserve"> t</w:t>
      </w:r>
      <w:r>
        <w:t>ava+</w:t>
      </w:r>
      <w:r>
        <w:t xml:space="preserve"> | </w:t>
      </w:r>
    </w:p>
    <w:p w14:paraId="01E4360C" w14:textId="6126501F" w:rsidR="00412978" w:rsidRDefault="00265D88">
      <w:r>
        <w:t>26)   1.5.10.1(24)-  ~nAma+</w:t>
      </w:r>
      <w:r>
        <w:t xml:space="preserve"> | tava+</w:t>
      </w:r>
      <w:r>
        <w:t xml:space="preserve"> | ca/</w:t>
      </w:r>
      <w:r>
        <w:t xml:space="preserve"> |</w:t>
      </w:r>
    </w:p>
    <w:p w14:paraId="2AFA215C" w14:textId="3305F5EE" w:rsidR="00412978" w:rsidRDefault="00265D88">
      <w:r>
        <w:lastRenderedPageBreak/>
        <w:t>~nAma/</w:t>
      </w:r>
      <w:r>
        <w:t xml:space="preserve"> tava/</w:t>
      </w:r>
      <w:r>
        <w:t xml:space="preserve"> tava/</w:t>
      </w:r>
      <w:r>
        <w:t xml:space="preserve"> ~nAma/</w:t>
      </w:r>
      <w:r>
        <w:t xml:space="preserve"> ~nAma/</w:t>
      </w:r>
      <w:r>
        <w:t xml:space="preserve"> tava+</w:t>
      </w:r>
      <w:r>
        <w:t xml:space="preserve"> ca ca/</w:t>
      </w:r>
      <w:r>
        <w:t xml:space="preserve"> tava/</w:t>
      </w:r>
      <w:r>
        <w:t xml:space="preserve"> ~nAma/</w:t>
      </w:r>
      <w:r>
        <w:t xml:space="preserve"> ~nAma/</w:t>
      </w:r>
      <w:r>
        <w:t xml:space="preserve"> tava+</w:t>
      </w:r>
      <w:r>
        <w:t xml:space="preserve"> ca | </w:t>
      </w:r>
    </w:p>
    <w:p w14:paraId="58DE8656" w14:textId="6E0741DA" w:rsidR="00412978" w:rsidRDefault="00265D88">
      <w:r>
        <w:t>27)   1.5.10.1(25)-  tava+</w:t>
      </w:r>
      <w:r>
        <w:t xml:space="preserve"> | ca/</w:t>
      </w:r>
      <w:r>
        <w:t xml:space="preserve"> | jA/</w:t>
      </w:r>
      <w:r>
        <w:t>ta/</w:t>
      </w:r>
      <w:r>
        <w:t>vE/</w:t>
      </w:r>
      <w:r>
        <w:t>da/</w:t>
      </w:r>
      <w:r>
        <w:t>3H |</w:t>
      </w:r>
    </w:p>
    <w:p w14:paraId="6BD47FC2" w14:textId="444BEFB4" w:rsidR="00412978" w:rsidRDefault="00265D88">
      <w:r>
        <w:t>tava+</w:t>
      </w:r>
      <w:r>
        <w:t xml:space="preserve"> ca ca/</w:t>
      </w:r>
      <w:r>
        <w:t xml:space="preserve"> tava/</w:t>
      </w:r>
      <w:r>
        <w:t xml:space="preserve"> tava+</w:t>
      </w:r>
      <w:r>
        <w:t xml:space="preserve"> ca jAtavEdO3 jAtavEda3Sca/</w:t>
      </w:r>
      <w:r>
        <w:t xml:space="preserve"> tava/</w:t>
      </w:r>
      <w:r>
        <w:t xml:space="preserve"> tava+</w:t>
      </w:r>
      <w:r>
        <w:t xml:space="preserve"> ca jAtavEd</w:t>
      </w:r>
      <w:r>
        <w:t xml:space="preserve">a3H | </w:t>
      </w:r>
    </w:p>
    <w:p w14:paraId="5236329B" w14:textId="60B1E575" w:rsidR="00412978" w:rsidRDefault="00265D88">
      <w:r>
        <w:t>28)   1.5.10.1(26)-  ca/</w:t>
      </w:r>
      <w:r>
        <w:t xml:space="preserve"> | jA/</w:t>
      </w:r>
      <w:r>
        <w:t>ta/</w:t>
      </w:r>
      <w:r>
        <w:t>vE/</w:t>
      </w:r>
      <w:r>
        <w:t>da/</w:t>
      </w:r>
      <w:r>
        <w:t>3H | vAsa+</w:t>
      </w:r>
      <w:r>
        <w:t>sI |</w:t>
      </w:r>
    </w:p>
    <w:p w14:paraId="04404B57" w14:textId="7F83EAB9" w:rsidR="00412978" w:rsidRDefault="00265D88">
      <w:r>
        <w:t>ca/</w:t>
      </w:r>
      <w:r>
        <w:t xml:space="preserve"> jA/</w:t>
      </w:r>
      <w:r>
        <w:t>ta/</w:t>
      </w:r>
      <w:r>
        <w:t>vE/</w:t>
      </w:r>
      <w:r>
        <w:t>dO/</w:t>
      </w:r>
      <w:r>
        <w:t>3 jA/</w:t>
      </w:r>
      <w:r>
        <w:t>ta/</w:t>
      </w:r>
      <w:r>
        <w:t>vE/</w:t>
      </w:r>
      <w:r>
        <w:t>da/</w:t>
      </w:r>
      <w:r>
        <w:t>3Sca/</w:t>
      </w:r>
      <w:r>
        <w:t xml:space="preserve"> ca/</w:t>
      </w:r>
      <w:r>
        <w:t xml:space="preserve"> jA/</w:t>
      </w:r>
      <w:r>
        <w:t>ta/</w:t>
      </w:r>
      <w:r>
        <w:t>vE/</w:t>
      </w:r>
      <w:r>
        <w:t>dO/</w:t>
      </w:r>
      <w:r>
        <w:t>3 vAsa+</w:t>
      </w:r>
      <w:r>
        <w:t>sI/</w:t>
      </w:r>
      <w:r>
        <w:t xml:space="preserve"> vAsa+</w:t>
      </w:r>
      <w:r>
        <w:t>sI jAtavEda3Sca ca jAtavEdO/</w:t>
      </w:r>
      <w:r>
        <w:t>3 vAsa+</w:t>
      </w:r>
      <w:r>
        <w:t xml:space="preserve">sI | </w:t>
      </w:r>
    </w:p>
    <w:p w14:paraId="3196F2B7" w14:textId="1D0B98F6" w:rsidR="00412978" w:rsidRDefault="00265D88">
      <w:r>
        <w:t>29)   1.5.10.1(27)-  jA/</w:t>
      </w:r>
      <w:r>
        <w:t>ta/</w:t>
      </w:r>
      <w:r>
        <w:t>vE/</w:t>
      </w:r>
      <w:r>
        <w:t>da/</w:t>
      </w:r>
      <w:r>
        <w:t>3H | vAsa+</w:t>
      </w:r>
      <w:r>
        <w:t>sI | i/</w:t>
      </w:r>
      <w:r>
        <w:t>va/</w:t>
      </w:r>
      <w:r>
        <w:t xml:space="preserve"> |</w:t>
      </w:r>
    </w:p>
    <w:p w14:paraId="06EA3378" w14:textId="5BD148EA" w:rsidR="00412978" w:rsidRDefault="00265D88">
      <w:r>
        <w:t>jA/</w:t>
      </w:r>
      <w:r>
        <w:t>ta/</w:t>
      </w:r>
      <w:r>
        <w:t>vE/</w:t>
      </w:r>
      <w:r>
        <w:t>dO/</w:t>
      </w:r>
      <w:r>
        <w:t>3 vAsa+</w:t>
      </w:r>
      <w:r>
        <w:t>sI/</w:t>
      </w:r>
      <w:r>
        <w:t xml:space="preserve"> vAsa+</w:t>
      </w:r>
      <w:r>
        <w:t>sI jAtavEdO3 jAtavEdO/</w:t>
      </w:r>
      <w:r>
        <w:t>3 vAsa+</w:t>
      </w:r>
      <w:r>
        <w:t>sI ivE va/</w:t>
      </w:r>
      <w:r>
        <w:t xml:space="preserve"> vAsa+</w:t>
      </w:r>
      <w:r>
        <w:t>sI jAtavEdO3 jAtav</w:t>
      </w:r>
      <w:r>
        <w:t>EdO/</w:t>
      </w:r>
      <w:r>
        <w:t>3 vAsa+</w:t>
      </w:r>
      <w:r>
        <w:t xml:space="preserve">sI iva | </w:t>
      </w:r>
    </w:p>
    <w:p w14:paraId="61C54607" w14:textId="43F575B1" w:rsidR="00412978" w:rsidRDefault="00265D88">
      <w:r>
        <w:t>30)   1.5.10.1(27)-  jA/</w:t>
      </w:r>
      <w:r>
        <w:t>ta/</w:t>
      </w:r>
      <w:r>
        <w:t>vE/</w:t>
      </w:r>
      <w:r>
        <w:t>da/</w:t>
      </w:r>
      <w:r>
        <w:t>3H |</w:t>
      </w:r>
    </w:p>
    <w:p w14:paraId="681C66AA" w14:textId="6DBBD31C" w:rsidR="00412978" w:rsidRDefault="00265D88">
      <w:r>
        <w:t>jA/</w:t>
      </w:r>
      <w:r>
        <w:t>ta/</w:t>
      </w:r>
      <w:r>
        <w:t>vE/</w:t>
      </w:r>
      <w:r>
        <w:t>da/</w:t>
      </w:r>
      <w:r>
        <w:t>3 iti+</w:t>
      </w:r>
      <w:r>
        <w:t xml:space="preserve"> jAta - vE/</w:t>
      </w:r>
      <w:r>
        <w:t>da/</w:t>
      </w:r>
      <w:r>
        <w:t xml:space="preserve">3H | </w:t>
      </w:r>
    </w:p>
    <w:p w14:paraId="249B65B8" w14:textId="1FD38010" w:rsidR="00412978" w:rsidRDefault="00265D88">
      <w:r>
        <w:t>31)   1.5.10.1(28)-  vAsa+</w:t>
      </w:r>
      <w:r>
        <w:t>sI | i/</w:t>
      </w:r>
      <w:r>
        <w:t>va/</w:t>
      </w:r>
      <w:r>
        <w:t xml:space="preserve"> | vi/</w:t>
      </w:r>
      <w:r>
        <w:t>vasA+</w:t>
      </w:r>
      <w:r>
        <w:t>nau |</w:t>
      </w:r>
    </w:p>
    <w:p w14:paraId="789A1523" w14:textId="620C6855" w:rsidR="00412978" w:rsidRDefault="00265D88">
      <w:r>
        <w:t>vAsa+</w:t>
      </w:r>
      <w:r>
        <w:t>sI ivE va/</w:t>
      </w:r>
      <w:r>
        <w:t xml:space="preserve"> vAsa+</w:t>
      </w:r>
      <w:r>
        <w:t>sI/</w:t>
      </w:r>
      <w:r>
        <w:t xml:space="preserve"> vAsa+</w:t>
      </w:r>
      <w:r>
        <w:t>sI iva vi/</w:t>
      </w:r>
      <w:r>
        <w:t>vasA+</w:t>
      </w:r>
      <w:r>
        <w:t>nau vi/</w:t>
      </w:r>
      <w:r>
        <w:t>vasA+</w:t>
      </w:r>
      <w:r>
        <w:t>nA viva/</w:t>
      </w:r>
      <w:r>
        <w:t xml:space="preserve"> vAsa+</w:t>
      </w:r>
      <w:r>
        <w:t>sI/</w:t>
      </w:r>
      <w:r>
        <w:t xml:space="preserve"> vAsa+</w:t>
      </w:r>
      <w:r>
        <w:t>sI iva vi/</w:t>
      </w:r>
      <w:r>
        <w:t>vasA+</w:t>
      </w:r>
      <w:r>
        <w:t xml:space="preserve">nau | </w:t>
      </w:r>
    </w:p>
    <w:p w14:paraId="4A29E2FD" w14:textId="00F1F455" w:rsidR="00412978" w:rsidRDefault="00265D88">
      <w:r>
        <w:t xml:space="preserve">32) </w:t>
      </w:r>
      <w:r>
        <w:t xml:space="preserve">  1.5.10.1(28)-  vAsa+</w:t>
      </w:r>
      <w:r>
        <w:t>sI |</w:t>
      </w:r>
    </w:p>
    <w:p w14:paraId="43F5E6BE" w14:textId="1899135D" w:rsidR="00412978" w:rsidRDefault="00265D88">
      <w:r>
        <w:t>vAsa+</w:t>
      </w:r>
      <w:r>
        <w:t>sI/</w:t>
      </w:r>
      <w:r>
        <w:t xml:space="preserve"> iti/</w:t>
      </w:r>
      <w:r>
        <w:t xml:space="preserve"> vAsa+</w:t>
      </w:r>
      <w:r>
        <w:t xml:space="preserve">sI | </w:t>
      </w:r>
    </w:p>
    <w:p w14:paraId="4BA1D0E7" w14:textId="695DB04D" w:rsidR="00412978" w:rsidRDefault="00265D88">
      <w:r>
        <w:t>33)   1.5.10.1(29)-  i/</w:t>
      </w:r>
      <w:r>
        <w:t>va/</w:t>
      </w:r>
      <w:r>
        <w:t xml:space="preserve"> | vi/</w:t>
      </w:r>
      <w:r>
        <w:t>vasA+</w:t>
      </w:r>
      <w:r>
        <w:t>nau | yE |</w:t>
      </w:r>
    </w:p>
    <w:p w14:paraId="19D80B82" w14:textId="12702D8F" w:rsidR="00412978" w:rsidRDefault="00265D88">
      <w:r>
        <w:t>i/</w:t>
      </w:r>
      <w:r>
        <w:t>va/</w:t>
      </w:r>
      <w:r>
        <w:t xml:space="preserve"> vi/</w:t>
      </w:r>
      <w:r>
        <w:t>vasA+</w:t>
      </w:r>
      <w:r>
        <w:t>nau vi/</w:t>
      </w:r>
      <w:r>
        <w:t>vasA+</w:t>
      </w:r>
      <w:r>
        <w:t>nA vivE va vi/</w:t>
      </w:r>
      <w:r>
        <w:t>vasA+</w:t>
      </w:r>
      <w:r>
        <w:t>nau/</w:t>
      </w:r>
      <w:r>
        <w:t xml:space="preserve"> yE yE vi/</w:t>
      </w:r>
      <w:r>
        <w:t>vasA+</w:t>
      </w:r>
      <w:r>
        <w:t>nA vivE va vi/</w:t>
      </w:r>
      <w:r>
        <w:t>vasA+</w:t>
      </w:r>
      <w:r>
        <w:t>nau/</w:t>
      </w:r>
      <w:r>
        <w:t xml:space="preserve"> yE | </w:t>
      </w:r>
    </w:p>
    <w:p w14:paraId="103E28AF" w14:textId="2C9F2A0E" w:rsidR="00412978" w:rsidRDefault="00265D88">
      <w:r>
        <w:t>34)   1.5.10.1(30)-  vi/</w:t>
      </w:r>
      <w:r>
        <w:t>vasA+</w:t>
      </w:r>
      <w:r>
        <w:t>nau | yE | carA+</w:t>
      </w:r>
      <w:r>
        <w:t>vaH ||</w:t>
      </w:r>
    </w:p>
    <w:p w14:paraId="3BAB8CBA" w14:textId="374707BA" w:rsidR="00412978" w:rsidRDefault="00265D88">
      <w:r>
        <w:t>vi/</w:t>
      </w:r>
      <w:r>
        <w:t>vasA+</w:t>
      </w:r>
      <w:r>
        <w:t>nau/</w:t>
      </w:r>
      <w:r>
        <w:t xml:space="preserve"> yE yE vi/</w:t>
      </w:r>
      <w:r>
        <w:t>vasA+</w:t>
      </w:r>
      <w:r>
        <w:t>nau vi/</w:t>
      </w:r>
      <w:r>
        <w:t>vasA+</w:t>
      </w:r>
      <w:r>
        <w:t>nau/</w:t>
      </w:r>
      <w:r>
        <w:t xml:space="preserve"> yE carA+</w:t>
      </w:r>
      <w:r>
        <w:t>va/</w:t>
      </w:r>
      <w:r>
        <w:t xml:space="preserve"> ScarA+</w:t>
      </w:r>
      <w:r>
        <w:t>vO/</w:t>
      </w:r>
      <w:r>
        <w:t xml:space="preserve"> yE vi/</w:t>
      </w:r>
      <w:r>
        <w:t>vasA+</w:t>
      </w:r>
      <w:r>
        <w:t>nau vi/</w:t>
      </w:r>
      <w:r>
        <w:t>vasA+</w:t>
      </w:r>
      <w:r>
        <w:t>nau/</w:t>
      </w:r>
      <w:r>
        <w:t xml:space="preserve"> yE carA+</w:t>
      </w:r>
      <w:r>
        <w:t xml:space="preserve">vaH | </w:t>
      </w:r>
    </w:p>
    <w:p w14:paraId="3F429C87" w14:textId="144D41D2" w:rsidR="00412978" w:rsidRDefault="00265D88">
      <w:r>
        <w:t>3</w:t>
      </w:r>
      <w:r>
        <w:t>5)   1.5.10.1(30)-  vi/</w:t>
      </w:r>
      <w:r>
        <w:t>vasA+</w:t>
      </w:r>
      <w:r>
        <w:t>nau |</w:t>
      </w:r>
    </w:p>
    <w:p w14:paraId="797BC287" w14:textId="4D4B5634" w:rsidR="00412978" w:rsidRDefault="00265D88">
      <w:r>
        <w:t>vi/</w:t>
      </w:r>
      <w:r>
        <w:t>vasA+</w:t>
      </w:r>
      <w:r>
        <w:t>nA/</w:t>
      </w:r>
      <w:r>
        <w:t>viti+</w:t>
      </w:r>
      <w:r>
        <w:t xml:space="preserve"> vi - vasA+</w:t>
      </w:r>
      <w:r>
        <w:t xml:space="preserve">nau | </w:t>
      </w:r>
    </w:p>
    <w:p w14:paraId="1BE2ACEE" w14:textId="79156394" w:rsidR="00412978" w:rsidRDefault="00265D88">
      <w:r>
        <w:t>36)   1.5.10.1(31)-  yE | carA+</w:t>
      </w:r>
      <w:r>
        <w:t>vaH ||</w:t>
      </w:r>
    </w:p>
    <w:p w14:paraId="6210F1E9" w14:textId="20A7462D" w:rsidR="00412978" w:rsidRDefault="00265D88">
      <w:r>
        <w:t>yE carA+</w:t>
      </w:r>
      <w:r>
        <w:t>va/</w:t>
      </w:r>
      <w:r>
        <w:t xml:space="preserve"> ScarA+</w:t>
      </w:r>
      <w:r>
        <w:t>vO/</w:t>
      </w:r>
      <w:r>
        <w:t xml:space="preserve"> yE yE carA+</w:t>
      </w:r>
      <w:r>
        <w:t xml:space="preserve">vaH | </w:t>
      </w:r>
    </w:p>
    <w:p w14:paraId="3F1D747A" w14:textId="77777777" w:rsidR="00412978" w:rsidRDefault="00265D88">
      <w:r>
        <w:t>37)   1.5.10.1(31)-  yE |</w:t>
      </w:r>
    </w:p>
    <w:p w14:paraId="680A3752" w14:textId="600C6775" w:rsidR="00412978" w:rsidRDefault="00265D88">
      <w:r>
        <w:t>yE iti/</w:t>
      </w:r>
      <w:r>
        <w:t xml:space="preserve"> yE | </w:t>
      </w:r>
    </w:p>
    <w:p w14:paraId="6AF93E2C" w14:textId="30A76C15" w:rsidR="00412978" w:rsidRDefault="00265D88">
      <w:r>
        <w:lastRenderedPageBreak/>
        <w:t>38)   1.5.10.1(32)-  carA+</w:t>
      </w:r>
      <w:r>
        <w:t>vaH ||</w:t>
      </w:r>
    </w:p>
    <w:p w14:paraId="76D301B6" w14:textId="73F1C21A" w:rsidR="00412978" w:rsidRDefault="00265D88">
      <w:r>
        <w:t>carA+</w:t>
      </w:r>
      <w:r>
        <w:t>va/</w:t>
      </w:r>
      <w:r>
        <w:t xml:space="preserve"> iti/</w:t>
      </w:r>
      <w:r>
        <w:t xml:space="preserve"> carA+</w:t>
      </w:r>
      <w:r>
        <w:t xml:space="preserve">vaH | </w:t>
      </w:r>
    </w:p>
    <w:p w14:paraId="17F59A55" w14:textId="0389BEFE" w:rsidR="00412978" w:rsidRDefault="00265D88">
      <w:r>
        <w:t>39)   1.5.1</w:t>
      </w:r>
      <w:r>
        <w:t>0.1(33)-  Ayu+</w:t>
      </w:r>
      <w:r>
        <w:t>ShE | tvam | jI/</w:t>
      </w:r>
      <w:r>
        <w:t>vasE%</w:t>
      </w:r>
      <w:r>
        <w:t xml:space="preserve"> |</w:t>
      </w:r>
    </w:p>
    <w:p w14:paraId="442E620E" w14:textId="41404DAE" w:rsidR="00412978" w:rsidRDefault="00265D88">
      <w:r>
        <w:t>Ayu+</w:t>
      </w:r>
      <w:r>
        <w:t>ShE/</w:t>
      </w:r>
      <w:r>
        <w:t xml:space="preserve"> tvam tva mAyu+</w:t>
      </w:r>
      <w:r>
        <w:t>Sha/</w:t>
      </w:r>
      <w:r>
        <w:t xml:space="preserve"> Ayu+</w:t>
      </w:r>
      <w:r>
        <w:t>ShE/</w:t>
      </w:r>
      <w:r>
        <w:t xml:space="preserve"> tvam jI/</w:t>
      </w:r>
      <w:r>
        <w:t>vasE+</w:t>
      </w:r>
      <w:r>
        <w:t xml:space="preserve"> jI/</w:t>
      </w:r>
      <w:r>
        <w:t>vasE/</w:t>
      </w:r>
      <w:r>
        <w:t xml:space="preserve"> tva mAyu+</w:t>
      </w:r>
      <w:r>
        <w:t>Sha/</w:t>
      </w:r>
      <w:r>
        <w:t xml:space="preserve"> Ayu+</w:t>
      </w:r>
      <w:r>
        <w:t>ShE/</w:t>
      </w:r>
      <w:r>
        <w:t xml:space="preserve"> tvam jI/</w:t>
      </w:r>
      <w:r>
        <w:t>vasE%</w:t>
      </w:r>
      <w:r>
        <w:t xml:space="preserve"> | </w:t>
      </w:r>
    </w:p>
    <w:p w14:paraId="42748F3F" w14:textId="653AE377" w:rsidR="00412978" w:rsidRDefault="00265D88">
      <w:r>
        <w:t>40)   1.5.10.1(34)-  tvam | jI/</w:t>
      </w:r>
      <w:r>
        <w:t>vasE%</w:t>
      </w:r>
      <w:r>
        <w:t xml:space="preserve"> | va/</w:t>
      </w:r>
      <w:r>
        <w:t>yam |</w:t>
      </w:r>
    </w:p>
    <w:p w14:paraId="0CA84DC4" w14:textId="72EAC066" w:rsidR="00412978" w:rsidRDefault="00265D88">
      <w:r>
        <w:t>tvam jI/</w:t>
      </w:r>
      <w:r>
        <w:t>vasE+</w:t>
      </w:r>
      <w:r>
        <w:t xml:space="preserve"> jI/</w:t>
      </w:r>
      <w:r>
        <w:t>vasE/</w:t>
      </w:r>
      <w:r>
        <w:t xml:space="preserve"> tvam tvam jI/</w:t>
      </w:r>
      <w:r>
        <w:t>vasE+</w:t>
      </w:r>
      <w:r>
        <w:t xml:space="preserve"> va/</w:t>
      </w:r>
      <w:r>
        <w:t>yaM ~Mva/</w:t>
      </w:r>
      <w:r>
        <w:t>yam jI/</w:t>
      </w:r>
      <w:r>
        <w:t>vasE/</w:t>
      </w:r>
      <w:r>
        <w:t xml:space="preserve"> tva</w:t>
      </w:r>
      <w:r>
        <w:t>m tvam jI/</w:t>
      </w:r>
      <w:r>
        <w:t>vasE+</w:t>
      </w:r>
      <w:r>
        <w:t xml:space="preserve"> va/</w:t>
      </w:r>
      <w:r>
        <w:t xml:space="preserve">yam | </w:t>
      </w:r>
    </w:p>
    <w:p w14:paraId="2FBBFE91" w14:textId="55F98716" w:rsidR="00412978" w:rsidRDefault="00265D88">
      <w:r>
        <w:t>41)   1.5.10.1(35)-  jI/</w:t>
      </w:r>
      <w:r>
        <w:t>vasE%</w:t>
      </w:r>
      <w:r>
        <w:t xml:space="preserve"> | va/</w:t>
      </w:r>
      <w:r>
        <w:t>yam | ya/</w:t>
      </w:r>
      <w:r>
        <w:t>thA/</w:t>
      </w:r>
      <w:r>
        <w:t>2ya/</w:t>
      </w:r>
      <w:r>
        <w:t>tha2m |</w:t>
      </w:r>
    </w:p>
    <w:p w14:paraId="5A21DA83" w14:textId="5B5386F8" w:rsidR="00412978" w:rsidRDefault="00265D88">
      <w:r>
        <w:t>jI/</w:t>
      </w:r>
      <w:r>
        <w:t>vasE+</w:t>
      </w:r>
      <w:r>
        <w:t xml:space="preserve"> va/</w:t>
      </w:r>
      <w:r>
        <w:t>yaM ~Mva/</w:t>
      </w:r>
      <w:r>
        <w:t>yam jI/</w:t>
      </w:r>
      <w:r>
        <w:t>vasE+</w:t>
      </w:r>
      <w:r>
        <w:t xml:space="preserve"> jI/</w:t>
      </w:r>
      <w:r>
        <w:t>vasE+</w:t>
      </w:r>
      <w:r>
        <w:t xml:space="preserve"> va/</w:t>
      </w:r>
      <w:r>
        <w:t>yaM ~Mya+</w:t>
      </w:r>
      <w:r>
        <w:t>thA2ya/</w:t>
      </w:r>
      <w:r>
        <w:t>tha2M ~Mya+</w:t>
      </w:r>
      <w:r>
        <w:t>thA2ya/</w:t>
      </w:r>
      <w:r>
        <w:t>tha2M ~Mva/</w:t>
      </w:r>
      <w:r>
        <w:t>yam jI/</w:t>
      </w:r>
      <w:r>
        <w:t>vasE+</w:t>
      </w:r>
      <w:r>
        <w:t xml:space="preserve"> jI/</w:t>
      </w:r>
      <w:r>
        <w:t>vasE+</w:t>
      </w:r>
      <w:r>
        <w:t xml:space="preserve"> va/</w:t>
      </w:r>
      <w:r>
        <w:t>yaM ~Mya+</w:t>
      </w:r>
      <w:r>
        <w:t>thA2ya/</w:t>
      </w:r>
      <w:r>
        <w:t xml:space="preserve">tha2m | </w:t>
      </w:r>
    </w:p>
    <w:p w14:paraId="5FC8CBA0" w14:textId="45AB0B4D" w:rsidR="00412978" w:rsidRDefault="00265D88">
      <w:r>
        <w:t>42)   1.5.10.1(36)-  va/</w:t>
      </w:r>
      <w:r>
        <w:t>yam |</w:t>
      </w:r>
      <w:r>
        <w:t xml:space="preserve"> ya/</w:t>
      </w:r>
      <w:r>
        <w:t>thA/</w:t>
      </w:r>
      <w:r>
        <w:t>2ya/</w:t>
      </w:r>
      <w:r>
        <w:t>tha2m | vi |</w:t>
      </w:r>
    </w:p>
    <w:p w14:paraId="35389284" w14:textId="56CF0D53" w:rsidR="00412978" w:rsidRDefault="00265D88">
      <w:r>
        <w:t>va/</w:t>
      </w:r>
      <w:r>
        <w:t>yaM ~Mya+</w:t>
      </w:r>
      <w:r>
        <w:t>thA2ya/</w:t>
      </w:r>
      <w:r>
        <w:t>tha2M ~Mya+</w:t>
      </w:r>
      <w:r>
        <w:t>thA2ya/</w:t>
      </w:r>
      <w:r>
        <w:t>tha2M ~Mva/</w:t>
      </w:r>
      <w:r>
        <w:t>yaM ~Mva/</w:t>
      </w:r>
      <w:r>
        <w:t>yaM ~Mya+</w:t>
      </w:r>
      <w:r>
        <w:t>thA2ya/</w:t>
      </w:r>
      <w:r>
        <w:t>tha2M ~Mvi vi ya+</w:t>
      </w:r>
      <w:r>
        <w:t>thA2ya/</w:t>
      </w:r>
      <w:r>
        <w:t>tha2M ~Mva/</w:t>
      </w:r>
      <w:r>
        <w:t>yaM ~Mva/</w:t>
      </w:r>
      <w:r>
        <w:t>yaM ~Mya+</w:t>
      </w:r>
      <w:r>
        <w:t>thA2ya/</w:t>
      </w:r>
      <w:r>
        <w:t xml:space="preserve">tha2M ~Mvi | </w:t>
      </w:r>
    </w:p>
    <w:p w14:paraId="5659A02D" w14:textId="6F1A53A6" w:rsidR="00412978" w:rsidRDefault="00265D88">
      <w:r>
        <w:t>43)   1.5.10.1(37)-  ya/</w:t>
      </w:r>
      <w:r>
        <w:t>thA/</w:t>
      </w:r>
      <w:r>
        <w:t>2ya/</w:t>
      </w:r>
      <w:r>
        <w:t>tha2m | vi | pari+</w:t>
      </w:r>
      <w:r>
        <w:t xml:space="preserve"> |</w:t>
      </w:r>
    </w:p>
    <w:p w14:paraId="4762D077" w14:textId="21ABAFFE" w:rsidR="00412978" w:rsidRDefault="00265D88">
      <w:r>
        <w:t>ya/</w:t>
      </w:r>
      <w:r>
        <w:t>thA/</w:t>
      </w:r>
      <w:r>
        <w:t>2ya/</w:t>
      </w:r>
      <w:r>
        <w:t>tha2M ~Mvi vi ya+</w:t>
      </w:r>
      <w:r>
        <w:t>thA2ya/</w:t>
      </w:r>
      <w:r>
        <w:t>tha2M ~Mya+</w:t>
      </w:r>
      <w:r>
        <w:t>thA2ya/</w:t>
      </w:r>
      <w:r>
        <w:t>tha</w:t>
      </w:r>
      <w:r>
        <w:t>2M ~Mvi pari/</w:t>
      </w:r>
      <w:r>
        <w:t xml:space="preserve"> pari/</w:t>
      </w:r>
      <w:r>
        <w:t xml:space="preserve"> vi ya+</w:t>
      </w:r>
      <w:r>
        <w:t>thA2ya/</w:t>
      </w:r>
      <w:r>
        <w:t>tha2M ~Mya+</w:t>
      </w:r>
      <w:r>
        <w:t>thA2ya/</w:t>
      </w:r>
      <w:r>
        <w:t>tha2M ~Mvi pari+</w:t>
      </w:r>
      <w:r>
        <w:t xml:space="preserve"> | </w:t>
      </w:r>
    </w:p>
    <w:p w14:paraId="34E43135" w14:textId="27B8D686" w:rsidR="00412978" w:rsidRDefault="00265D88">
      <w:r>
        <w:t>44)   1.5.10.1(37)-  ya/</w:t>
      </w:r>
      <w:r>
        <w:t>thA/</w:t>
      </w:r>
      <w:r>
        <w:t>2ya/</w:t>
      </w:r>
      <w:r>
        <w:t>tha2m |</w:t>
      </w:r>
    </w:p>
    <w:p w14:paraId="31409F23" w14:textId="485200FD" w:rsidR="00412978" w:rsidRDefault="00265D88">
      <w:r>
        <w:t>ya/</w:t>
      </w:r>
      <w:r>
        <w:t>thA/</w:t>
      </w:r>
      <w:r>
        <w:t>2ya/</w:t>
      </w:r>
      <w:r>
        <w:t>tha2miti+</w:t>
      </w:r>
      <w:r>
        <w:t xml:space="preserve"> yathA2 - ya/</w:t>
      </w:r>
      <w:r>
        <w:t xml:space="preserve">tha2m | </w:t>
      </w:r>
    </w:p>
    <w:p w14:paraId="1725D63D" w14:textId="58056D63" w:rsidR="00412978" w:rsidRDefault="00265D88">
      <w:r>
        <w:t>45)   1.5.10.1(38)-  vi | pari+</w:t>
      </w:r>
      <w:r>
        <w:t xml:space="preserve"> | da/</w:t>
      </w:r>
      <w:r>
        <w:t>3dhA/</w:t>
      </w:r>
      <w:r>
        <w:t>4va/</w:t>
      </w:r>
      <w:r>
        <w:t>hai/</w:t>
      </w:r>
      <w:r>
        <w:t xml:space="preserve"> |</w:t>
      </w:r>
    </w:p>
    <w:p w14:paraId="21989171" w14:textId="12D04503" w:rsidR="00412978" w:rsidRDefault="00265D88">
      <w:r>
        <w:t>vi pari/</w:t>
      </w:r>
      <w:r>
        <w:t xml:space="preserve"> pari/</w:t>
      </w:r>
      <w:r>
        <w:t xml:space="preserve"> vi vi pari+</w:t>
      </w:r>
      <w:r>
        <w:t xml:space="preserve"> da3dhA4vahai da3dhA4vah</w:t>
      </w:r>
      <w:r>
        <w:t>ai/</w:t>
      </w:r>
      <w:r>
        <w:t xml:space="preserve"> pari/</w:t>
      </w:r>
      <w:r>
        <w:t xml:space="preserve"> vi vi pari+</w:t>
      </w:r>
      <w:r>
        <w:t xml:space="preserve"> da3dhA4vahai | </w:t>
      </w:r>
    </w:p>
    <w:p w14:paraId="75106720" w14:textId="29B2CBAF" w:rsidR="00412978" w:rsidRDefault="00265D88">
      <w:r>
        <w:t>46)   1.5.10.1(39)-  pari+</w:t>
      </w:r>
      <w:r>
        <w:t xml:space="preserve"> | da/</w:t>
      </w:r>
      <w:r>
        <w:t>3dhA/</w:t>
      </w:r>
      <w:r>
        <w:t>4va/</w:t>
      </w:r>
      <w:r>
        <w:t>hai/</w:t>
      </w:r>
      <w:r>
        <w:t xml:space="preserve"> | puna+</w:t>
      </w:r>
      <w:r>
        <w:t>H |</w:t>
      </w:r>
    </w:p>
    <w:p w14:paraId="115136FB" w14:textId="5C6E7160" w:rsidR="00412978" w:rsidRDefault="00265D88">
      <w:r>
        <w:t>pari+</w:t>
      </w:r>
      <w:r>
        <w:t xml:space="preserve"> da3dhA4vahai da3dhA4vahai/</w:t>
      </w:r>
      <w:r>
        <w:t xml:space="preserve"> pari/</w:t>
      </w:r>
      <w:r>
        <w:t xml:space="preserve"> pari+</w:t>
      </w:r>
      <w:r>
        <w:t xml:space="preserve"> da3dhA4vahai/</w:t>
      </w:r>
      <w:r>
        <w:t xml:space="preserve"> puna/</w:t>
      </w:r>
      <w:r>
        <w:t>H puna+</w:t>
      </w:r>
      <w:r>
        <w:t>r da3dhA4vahai/</w:t>
      </w:r>
      <w:r>
        <w:t xml:space="preserve"> pari/</w:t>
      </w:r>
      <w:r>
        <w:t xml:space="preserve"> pari+</w:t>
      </w:r>
      <w:r>
        <w:t xml:space="preserve"> da3dhA4vahai/</w:t>
      </w:r>
      <w:r>
        <w:t xml:space="preserve"> puna+</w:t>
      </w:r>
      <w:r>
        <w:t xml:space="preserve">H | </w:t>
      </w:r>
    </w:p>
    <w:p w14:paraId="73B6F480" w14:textId="6C68E882" w:rsidR="00412978" w:rsidRDefault="00265D88">
      <w:r>
        <w:t>47)   1.5.10.1(40)-  da/</w:t>
      </w:r>
      <w:r>
        <w:t>3dhA/</w:t>
      </w:r>
      <w:r>
        <w:t>4va/</w:t>
      </w:r>
      <w:r>
        <w:t>hai/</w:t>
      </w:r>
      <w:r>
        <w:t xml:space="preserve"> </w:t>
      </w:r>
      <w:r>
        <w:t>| puna+</w:t>
      </w:r>
      <w:r>
        <w:t>H | tE ||</w:t>
      </w:r>
    </w:p>
    <w:p w14:paraId="4CCED0FA" w14:textId="59B4D830" w:rsidR="00412978" w:rsidRDefault="00265D88">
      <w:r>
        <w:t>da/</w:t>
      </w:r>
      <w:r>
        <w:t>3dhA/</w:t>
      </w:r>
      <w:r>
        <w:t>4va/</w:t>
      </w:r>
      <w:r>
        <w:t>hai/</w:t>
      </w:r>
      <w:r>
        <w:t xml:space="preserve"> puna/</w:t>
      </w:r>
      <w:r>
        <w:t>H puna+</w:t>
      </w:r>
      <w:r>
        <w:t>r da3dhA4vahai da3dhA4vahai/</w:t>
      </w:r>
      <w:r>
        <w:t xml:space="preserve"> puna/</w:t>
      </w:r>
      <w:r>
        <w:t>stE tE puna+</w:t>
      </w:r>
      <w:r>
        <w:t>r da3dhA4vahai da3dhA4vahai/</w:t>
      </w:r>
      <w:r>
        <w:t xml:space="preserve"> puna/</w:t>
      </w:r>
      <w:r>
        <w:t xml:space="preserve">stE | </w:t>
      </w:r>
    </w:p>
    <w:p w14:paraId="3533F80A" w14:textId="090083BB" w:rsidR="00412978" w:rsidRDefault="00265D88">
      <w:r>
        <w:t>48)   1.5.10.1(41)-  puna+</w:t>
      </w:r>
      <w:r>
        <w:t>H | tE ||</w:t>
      </w:r>
    </w:p>
    <w:p w14:paraId="25BF5CB8" w14:textId="0130E2F2" w:rsidR="00412978" w:rsidRDefault="00265D88">
      <w:r>
        <w:lastRenderedPageBreak/>
        <w:t>puna/</w:t>
      </w:r>
      <w:r>
        <w:t>stE tE puna/</w:t>
      </w:r>
      <w:r>
        <w:t>H puna/</w:t>
      </w:r>
      <w:r>
        <w:t xml:space="preserve">stE | </w:t>
      </w:r>
    </w:p>
    <w:p w14:paraId="3954C474" w14:textId="77777777" w:rsidR="00412978" w:rsidRDefault="00265D88">
      <w:r>
        <w:t>49)   1.5.10.1(42)-  tE ||</w:t>
      </w:r>
    </w:p>
    <w:p w14:paraId="0401662B" w14:textId="655214EC" w:rsidR="00412978" w:rsidRDefault="00265D88">
      <w:r>
        <w:t>tE iti/</w:t>
      </w:r>
      <w:r>
        <w:t xml:space="preserve"> tE | </w:t>
      </w:r>
    </w:p>
    <w:p w14:paraId="44B932CC" w14:textId="4C6DFB64" w:rsidR="00412978" w:rsidRDefault="00265D88">
      <w:r>
        <w:t>50)   1.5.10.1(</w:t>
      </w:r>
      <w:r>
        <w:t>43)-  ~nama+</w:t>
      </w:r>
      <w:r>
        <w:t>H | a/</w:t>
      </w:r>
      <w:r>
        <w:t>g3nayE%</w:t>
      </w:r>
      <w:r>
        <w:t xml:space="preserve"> | apra+</w:t>
      </w:r>
      <w:r>
        <w:t>tivid3dhA4ya |</w:t>
      </w:r>
    </w:p>
    <w:p w14:paraId="0FDE9846" w14:textId="10151D7A" w:rsidR="00412978" w:rsidRDefault="00265D88">
      <w:r>
        <w:t>~namO/</w:t>
      </w:r>
      <w:r>
        <w:t xml:space="preserve"> &amp;g3nayE/</w:t>
      </w:r>
      <w:r>
        <w:t xml:space="preserve"> &amp;g3nayE/</w:t>
      </w:r>
      <w:r>
        <w:t xml:space="preserve"> ~namO/</w:t>
      </w:r>
      <w:r>
        <w:t xml:space="preserve"> ~namO/</w:t>
      </w:r>
      <w:r>
        <w:t xml:space="preserve"> &amp;g3nayE &amp;pra+</w:t>
      </w:r>
      <w:r>
        <w:t>tivid3dhA/</w:t>
      </w:r>
      <w:r>
        <w:t>4yA pra+</w:t>
      </w:r>
      <w:r>
        <w:t>tivid3dhA4yA/</w:t>
      </w:r>
      <w:r>
        <w:t>g3nayE/</w:t>
      </w:r>
      <w:r>
        <w:t xml:space="preserve"> ~namO/</w:t>
      </w:r>
      <w:r>
        <w:t xml:space="preserve"> ~namO/</w:t>
      </w:r>
      <w:r>
        <w:t xml:space="preserve"> &amp;g3nayE &amp;pra+</w:t>
      </w:r>
      <w:r>
        <w:t xml:space="preserve">tivid3dhA4ya | </w:t>
      </w:r>
    </w:p>
    <w:p w14:paraId="698478F0" w14:textId="0E1BE5A0" w:rsidR="00412978" w:rsidRDefault="00265D88">
      <w:r>
        <w:t>51)   1.5.10.1(44)-  a/</w:t>
      </w:r>
      <w:r>
        <w:t>g3nayE%</w:t>
      </w:r>
      <w:r>
        <w:t xml:space="preserve"> | apra+</w:t>
      </w:r>
      <w:r>
        <w:t>tivid3dhA4ya | ~nama+</w:t>
      </w:r>
      <w:r>
        <w:t>H |</w:t>
      </w:r>
    </w:p>
    <w:p w14:paraId="1A208248" w14:textId="614FA9F0" w:rsidR="00412978" w:rsidRDefault="00265D88">
      <w:r>
        <w:t>a/</w:t>
      </w:r>
      <w:r>
        <w:t>g3nayE &amp;p</w:t>
      </w:r>
      <w:r>
        <w:t>ra+</w:t>
      </w:r>
      <w:r>
        <w:t>tivid3dhA/</w:t>
      </w:r>
      <w:r>
        <w:t>4yA pra+</w:t>
      </w:r>
      <w:r>
        <w:t>tivid3dhA4yA/</w:t>
      </w:r>
      <w:r>
        <w:t>g3nayE/</w:t>
      </w:r>
      <w:r>
        <w:t xml:space="preserve"> &amp;g3nayE &amp;pra+</w:t>
      </w:r>
      <w:r>
        <w:t>tivid3dhA4ya/</w:t>
      </w:r>
      <w:r>
        <w:t xml:space="preserve"> ~namO/</w:t>
      </w:r>
      <w:r>
        <w:t xml:space="preserve"> ~namO &amp;pra+</w:t>
      </w:r>
      <w:r>
        <w:t>tivid3dhA4yA/</w:t>
      </w:r>
      <w:r>
        <w:t>g3nayE/</w:t>
      </w:r>
      <w:r>
        <w:t xml:space="preserve"> &amp;g3nayE &amp;pra+</w:t>
      </w:r>
      <w:r>
        <w:t>tivid3dhA4ya/</w:t>
      </w:r>
      <w:r>
        <w:t xml:space="preserve"> ~nama+</w:t>
      </w:r>
      <w:r>
        <w:t xml:space="preserve">H | </w:t>
      </w:r>
    </w:p>
    <w:p w14:paraId="6C32B7A1" w14:textId="230AF472" w:rsidR="00412978" w:rsidRDefault="00265D88">
      <w:r>
        <w:t>52)   1.5.10.1(45)-  apra+</w:t>
      </w:r>
      <w:r>
        <w:t>tivid3dhA4ya | ~nama+</w:t>
      </w:r>
      <w:r>
        <w:t>H | anA+</w:t>
      </w:r>
      <w:r>
        <w:t>dh4RuShTAya |</w:t>
      </w:r>
    </w:p>
    <w:p w14:paraId="70BB9385" w14:textId="1C720AE9" w:rsidR="00412978" w:rsidRDefault="00265D88">
      <w:r>
        <w:t>apra+</w:t>
      </w:r>
      <w:r>
        <w:t>tivid3dhA4ya/</w:t>
      </w:r>
      <w:r>
        <w:t xml:space="preserve"> ~namO/</w:t>
      </w:r>
      <w:r>
        <w:t xml:space="preserve"> ~namO &amp;pra+</w:t>
      </w:r>
      <w:r>
        <w:t>tivi</w:t>
      </w:r>
      <w:r>
        <w:t>d3dhA/</w:t>
      </w:r>
      <w:r>
        <w:t>4yA pra+</w:t>
      </w:r>
      <w:r>
        <w:t>tivid3dhA4ya/</w:t>
      </w:r>
      <w:r>
        <w:t xml:space="preserve"> ~namO &amp;nA+</w:t>
      </w:r>
      <w:r>
        <w:t>dh4RuShTA/</w:t>
      </w:r>
      <w:r>
        <w:t>yAnA+</w:t>
      </w:r>
      <w:r>
        <w:t>dh4RuShTAya/</w:t>
      </w:r>
      <w:r>
        <w:t xml:space="preserve"> ~namO &amp;pra+</w:t>
      </w:r>
      <w:r>
        <w:t>tivid3dhA/</w:t>
      </w:r>
      <w:r>
        <w:t>4yA pra+</w:t>
      </w:r>
      <w:r>
        <w:t>tivid3dhA4ya/</w:t>
      </w:r>
      <w:r>
        <w:t xml:space="preserve"> ~namO &amp;nA+</w:t>
      </w:r>
      <w:r>
        <w:t xml:space="preserve">dh4RuShTAya | </w:t>
      </w:r>
    </w:p>
    <w:p w14:paraId="67175538" w14:textId="0C61388C" w:rsidR="00412978" w:rsidRDefault="00265D88">
      <w:r>
        <w:t>53)   1.5.10.1(45)-  apra+</w:t>
      </w:r>
      <w:r>
        <w:t>tivid3dhA4ya |</w:t>
      </w:r>
    </w:p>
    <w:p w14:paraId="052D2196" w14:textId="6FC480B7" w:rsidR="00412978" w:rsidRDefault="00265D88">
      <w:r>
        <w:t>apra+</w:t>
      </w:r>
      <w:r>
        <w:t>tivid3dhA/</w:t>
      </w:r>
      <w:r>
        <w:t>4yEtyapra+</w:t>
      </w:r>
      <w:r>
        <w:t>ti - vi/</w:t>
      </w:r>
      <w:r>
        <w:t>d3dhA/</w:t>
      </w:r>
      <w:r>
        <w:t>4ya/</w:t>
      </w:r>
      <w:r>
        <w:t xml:space="preserve"> | </w:t>
      </w:r>
    </w:p>
    <w:p w14:paraId="2F6E1B9C" w14:textId="13D3DA64" w:rsidR="00412978" w:rsidRDefault="00265D88">
      <w:r>
        <w:t>54)   1.5.10.1(46)-  ~nama+</w:t>
      </w:r>
      <w:r>
        <w:t>H | anA+</w:t>
      </w:r>
      <w:r>
        <w:t>dh4RuShTAya | ~nama+</w:t>
      </w:r>
      <w:r>
        <w:t>H |</w:t>
      </w:r>
    </w:p>
    <w:p w14:paraId="2E25F847" w14:textId="686BFF2D" w:rsidR="00412978" w:rsidRDefault="00265D88">
      <w:r>
        <w:t>~namO &amp;nA+</w:t>
      </w:r>
      <w:r>
        <w:t>dh4RuShTA/</w:t>
      </w:r>
      <w:r>
        <w:t>yAnA+</w:t>
      </w:r>
      <w:r>
        <w:t>dh4RuShTAya/</w:t>
      </w:r>
      <w:r>
        <w:t xml:space="preserve"> ~namO/</w:t>
      </w:r>
      <w:r>
        <w:t xml:space="preserve"> ~namO &amp;nA+</w:t>
      </w:r>
      <w:r>
        <w:t>dh4RuShTAya/</w:t>
      </w:r>
      <w:r>
        <w:t xml:space="preserve"> ~namO/</w:t>
      </w:r>
      <w:r>
        <w:t xml:space="preserve"> ~namO &amp;nA+</w:t>
      </w:r>
      <w:r>
        <w:t>dh4RuShTAya/</w:t>
      </w:r>
      <w:r>
        <w:t xml:space="preserve"> ~namO/</w:t>
      </w:r>
      <w:r>
        <w:t xml:space="preserve"> ~namO &amp;nA+</w:t>
      </w:r>
      <w:r>
        <w:t>dh4RuShTAya/</w:t>
      </w:r>
      <w:r>
        <w:t xml:space="preserve"> ~nama+</w:t>
      </w:r>
      <w:r>
        <w:t xml:space="preserve">H | </w:t>
      </w:r>
    </w:p>
    <w:p w14:paraId="01B29603" w14:textId="724FF244" w:rsidR="00412978" w:rsidRDefault="00265D88">
      <w:r>
        <w:t>55)   1.5.10.1(47)-  anA+</w:t>
      </w:r>
      <w:r>
        <w:t>dh4RuShTAya | ~nama+</w:t>
      </w:r>
      <w:r>
        <w:t>H | sa/</w:t>
      </w:r>
      <w:r>
        <w:t>mrAjE%</w:t>
      </w:r>
      <w:r>
        <w:t xml:space="preserve"> ||</w:t>
      </w:r>
    </w:p>
    <w:p w14:paraId="3B3198E1" w14:textId="37C94C6D" w:rsidR="00412978" w:rsidRDefault="00265D88">
      <w:r>
        <w:t>anA+</w:t>
      </w:r>
      <w:r>
        <w:t>dh4RuShTAya/</w:t>
      </w:r>
      <w:r>
        <w:t xml:space="preserve"> ~namO/</w:t>
      </w:r>
      <w:r>
        <w:t xml:space="preserve"> ~namO </w:t>
      </w:r>
      <w:r>
        <w:t>&amp;nA+</w:t>
      </w:r>
      <w:r>
        <w:t>dh4RuShTA/</w:t>
      </w:r>
      <w:r>
        <w:t>yAnA+</w:t>
      </w:r>
      <w:r>
        <w:t>dh4RuShTAya/</w:t>
      </w:r>
      <w:r>
        <w:t xml:space="preserve"> ~nama+</w:t>
      </w:r>
      <w:r>
        <w:t>H sa/</w:t>
      </w:r>
      <w:r>
        <w:t>mrAjE+</w:t>
      </w:r>
      <w:r>
        <w:t xml:space="preserve"> sa/</w:t>
      </w:r>
      <w:r>
        <w:t>mrAjE/</w:t>
      </w:r>
      <w:r>
        <w:t xml:space="preserve"> ~namO &amp;nA+</w:t>
      </w:r>
      <w:r>
        <w:t>dh4RuShTA/</w:t>
      </w:r>
      <w:r>
        <w:t>yAnA+</w:t>
      </w:r>
      <w:r>
        <w:t>dh4RuShTAya/</w:t>
      </w:r>
      <w:r>
        <w:t xml:space="preserve"> ~nama+</w:t>
      </w:r>
      <w:r>
        <w:t>H sa/</w:t>
      </w:r>
      <w:r>
        <w:t>mrAjE%</w:t>
      </w:r>
      <w:r>
        <w:t xml:space="preserve"> | </w:t>
      </w:r>
    </w:p>
    <w:p w14:paraId="78C2B486" w14:textId="42309688" w:rsidR="00412978" w:rsidRDefault="00265D88">
      <w:r>
        <w:t>56)   1.5.10.1(47)-  anA+</w:t>
      </w:r>
      <w:r>
        <w:t>dh4RuShTAya |</w:t>
      </w:r>
    </w:p>
    <w:p w14:paraId="60945FC8" w14:textId="66D4D2C3" w:rsidR="00412978" w:rsidRDefault="00265D88">
      <w:r>
        <w:t>anA+</w:t>
      </w:r>
      <w:r>
        <w:t>dh4RuShTA/</w:t>
      </w:r>
      <w:r>
        <w:t>yEtyanA%</w:t>
      </w:r>
      <w:r>
        <w:t xml:space="preserve"> - dh4Ru/</w:t>
      </w:r>
      <w:r>
        <w:t>ShTA/</w:t>
      </w:r>
      <w:r>
        <w:t>ya/</w:t>
      </w:r>
      <w:r>
        <w:t xml:space="preserve"> | </w:t>
      </w:r>
    </w:p>
    <w:p w14:paraId="372B5319" w14:textId="46F87A70" w:rsidR="00412978" w:rsidRDefault="00265D88">
      <w:r>
        <w:t>57)   1.5.10.1(48)-  ~nama+</w:t>
      </w:r>
      <w:r>
        <w:t>H | sa/</w:t>
      </w:r>
      <w:r>
        <w:t>mrAjE%</w:t>
      </w:r>
      <w:r>
        <w:t xml:space="preserve"> ||</w:t>
      </w:r>
    </w:p>
    <w:p w14:paraId="141FBEF3" w14:textId="0ABEE05E" w:rsidR="00412978" w:rsidRDefault="00265D88">
      <w:r>
        <w:t>~nama+</w:t>
      </w:r>
      <w:r>
        <w:t>H sa/</w:t>
      </w:r>
      <w:r>
        <w:t>mrAjE+</w:t>
      </w:r>
      <w:r>
        <w:t xml:space="preserve"> sa/</w:t>
      </w:r>
      <w:r>
        <w:t>mrAjE/</w:t>
      </w:r>
      <w:r>
        <w:t xml:space="preserve"> ~namO/</w:t>
      </w:r>
      <w:r>
        <w:t xml:space="preserve"> ~nama+</w:t>
      </w:r>
      <w:r>
        <w:t>H sa/</w:t>
      </w:r>
      <w:r>
        <w:t>mrAjE%</w:t>
      </w:r>
      <w:r>
        <w:t xml:space="preserve"> | </w:t>
      </w:r>
    </w:p>
    <w:p w14:paraId="20ED3417" w14:textId="68DF91B3" w:rsidR="00412978" w:rsidRDefault="00265D88">
      <w:r>
        <w:t>58)   1.5.10.1(49)-  sa/</w:t>
      </w:r>
      <w:r>
        <w:t>mrAjE%</w:t>
      </w:r>
      <w:r>
        <w:t xml:space="preserve"> ||</w:t>
      </w:r>
    </w:p>
    <w:p w14:paraId="46F41898" w14:textId="74F6DA4E" w:rsidR="00412978" w:rsidRDefault="00265D88">
      <w:r>
        <w:t>sa/</w:t>
      </w:r>
      <w:r>
        <w:t>mrAja/</w:t>
      </w:r>
      <w:r>
        <w:t xml:space="preserve"> iti+</w:t>
      </w:r>
      <w:r>
        <w:t xml:space="preserve"> saM - rAjE%</w:t>
      </w:r>
      <w:r>
        <w:t xml:space="preserve"> | </w:t>
      </w:r>
    </w:p>
    <w:p w14:paraId="1D604893" w14:textId="09D0D04B" w:rsidR="00412978" w:rsidRDefault="00265D88">
      <w:r>
        <w:lastRenderedPageBreak/>
        <w:t>59)   1.5.10.1(50)-  aShA+</w:t>
      </w:r>
      <w:r>
        <w:t>Dha4H | a/</w:t>
      </w:r>
      <w:r>
        <w:t>g3niH | b3Ru/</w:t>
      </w:r>
      <w:r>
        <w:t>had3va+</w:t>
      </w:r>
      <w:r>
        <w:t>yAH | (G4S1.5-69)</w:t>
      </w:r>
    </w:p>
    <w:p w14:paraId="11CD0293" w14:textId="7500C6C8" w:rsidR="00412978" w:rsidRDefault="00265D88">
      <w:r>
        <w:t>aShA+</w:t>
      </w:r>
      <w:r>
        <w:t>DhO4 a/</w:t>
      </w:r>
      <w:r>
        <w:t>g3nira/</w:t>
      </w:r>
      <w:r>
        <w:t>g3ni raShA+</w:t>
      </w:r>
      <w:r>
        <w:t>DhO/</w:t>
      </w:r>
      <w:r>
        <w:t>4 aShA+</w:t>
      </w:r>
      <w:r>
        <w:t>DhO4 a/</w:t>
      </w:r>
      <w:r>
        <w:t>g3nir b3Ru/</w:t>
      </w:r>
      <w:r>
        <w:t>had</w:t>
      </w:r>
      <w:r>
        <w:t>3va+</w:t>
      </w:r>
      <w:r>
        <w:t>yA b3Ru/</w:t>
      </w:r>
      <w:r>
        <w:t>had3va+</w:t>
      </w:r>
      <w:r>
        <w:t>yA a/</w:t>
      </w:r>
      <w:r>
        <w:t>g3niraShA+</w:t>
      </w:r>
      <w:r>
        <w:t>DhO/</w:t>
      </w:r>
      <w:r>
        <w:t>4 aShA+</w:t>
      </w:r>
      <w:r>
        <w:t>DhO4 a/</w:t>
      </w:r>
      <w:r>
        <w:t>g3nir b3Ru/</w:t>
      </w:r>
      <w:r>
        <w:t>had3va+</w:t>
      </w:r>
      <w:r>
        <w:t xml:space="preserve">yAH | </w:t>
      </w:r>
    </w:p>
    <w:p w14:paraId="00E88CB6" w14:textId="034F6417" w:rsidR="00412978" w:rsidRDefault="00265D88">
      <w:r>
        <w:t>1)   1.5.10.2(1)-  a/</w:t>
      </w:r>
      <w:r>
        <w:t>g3niH | b3Ru/</w:t>
      </w:r>
      <w:r>
        <w:t>had3va+</w:t>
      </w:r>
      <w:r>
        <w:t>yAH | vi/</w:t>
      </w:r>
      <w:r>
        <w:t>Sva/</w:t>
      </w:r>
      <w:r>
        <w:t>jit | (G4S1.5-69)</w:t>
      </w:r>
    </w:p>
    <w:p w14:paraId="746AC448" w14:textId="1FE9B703" w:rsidR="00412978" w:rsidRDefault="00265D88">
      <w:r>
        <w:t>a/</w:t>
      </w:r>
      <w:r>
        <w:t>g3nir b3Ru/</w:t>
      </w:r>
      <w:r>
        <w:t>had3va+</w:t>
      </w:r>
      <w:r>
        <w:t>yA b3Ru/</w:t>
      </w:r>
      <w:r>
        <w:t>had3va+</w:t>
      </w:r>
      <w:r>
        <w:t>yA a/</w:t>
      </w:r>
      <w:r>
        <w:t>g3nira/</w:t>
      </w:r>
      <w:r>
        <w:t>g3nir b3Ru/</w:t>
      </w:r>
      <w:r>
        <w:t>had3va+</w:t>
      </w:r>
      <w:r>
        <w:t>yA viSva/</w:t>
      </w:r>
      <w:r>
        <w:t>jid3 vi+</w:t>
      </w:r>
      <w:r>
        <w:t>Sva/</w:t>
      </w:r>
      <w:r>
        <w:t>jid3 b3Ru/</w:t>
      </w:r>
      <w:r>
        <w:t>had3va+</w:t>
      </w:r>
      <w:r>
        <w:t>yA a/</w:t>
      </w:r>
      <w:r>
        <w:t>g3nira/</w:t>
      </w:r>
      <w:r>
        <w:t>g3nir b3Ru/</w:t>
      </w:r>
      <w:r>
        <w:t>had3va+</w:t>
      </w:r>
      <w:r>
        <w:t>yA viSva/</w:t>
      </w:r>
      <w:r>
        <w:t xml:space="preserve">jit | </w:t>
      </w:r>
    </w:p>
    <w:p w14:paraId="3EF8F7C4" w14:textId="1B6258E4" w:rsidR="00412978" w:rsidRDefault="00265D88">
      <w:r>
        <w:t>2)   1.5.10.2(2)-  b3Ru/</w:t>
      </w:r>
      <w:r>
        <w:t>had3va+</w:t>
      </w:r>
      <w:r>
        <w:t>yAH | vi/</w:t>
      </w:r>
      <w:r>
        <w:t>Sva/</w:t>
      </w:r>
      <w:r>
        <w:t>jit | saha+</w:t>
      </w:r>
      <w:r>
        <w:t>~ntyaH |</w:t>
      </w:r>
    </w:p>
    <w:p w14:paraId="7045F816" w14:textId="3684F9F9" w:rsidR="00412978" w:rsidRDefault="00265D88">
      <w:r>
        <w:t>b3Ru/</w:t>
      </w:r>
      <w:r>
        <w:t>had3va+</w:t>
      </w:r>
      <w:r>
        <w:t>yA viSva/</w:t>
      </w:r>
      <w:r>
        <w:t>jid3 vi+</w:t>
      </w:r>
      <w:r>
        <w:t>Sva/</w:t>
      </w:r>
      <w:r>
        <w:t>jid3 b3Ru/</w:t>
      </w:r>
      <w:r>
        <w:t>had3va+</w:t>
      </w:r>
      <w:r>
        <w:t>yA b3Ru/</w:t>
      </w:r>
      <w:r>
        <w:t>had3va+</w:t>
      </w:r>
      <w:r>
        <w:t>yA viSva/</w:t>
      </w:r>
      <w:r>
        <w:t>jith2 saha+</w:t>
      </w:r>
      <w:r>
        <w:t>~ntya/</w:t>
      </w:r>
      <w:r>
        <w:t>H saha+</w:t>
      </w:r>
      <w:r>
        <w:t>~ntyO viSva/</w:t>
      </w:r>
      <w:r>
        <w:t>jid3 b3Ru/</w:t>
      </w:r>
      <w:r>
        <w:t>had3va+</w:t>
      </w:r>
      <w:r>
        <w:t>yA b3Ru/</w:t>
      </w:r>
      <w:r>
        <w:t>had3va+</w:t>
      </w:r>
      <w:r>
        <w:t>yA viSva/</w:t>
      </w:r>
      <w:r>
        <w:t>jith2 saha+</w:t>
      </w:r>
      <w:r>
        <w:t xml:space="preserve">~ntyaH | </w:t>
      </w:r>
    </w:p>
    <w:p w14:paraId="474B54AF" w14:textId="2D3A95C5" w:rsidR="00412978" w:rsidRDefault="00265D88">
      <w:r>
        <w:t>3)   1.5.10.2(2)-  b3Ru/</w:t>
      </w:r>
      <w:r>
        <w:t>had3va+</w:t>
      </w:r>
      <w:r>
        <w:t>yAH |</w:t>
      </w:r>
    </w:p>
    <w:p w14:paraId="2FFC9E9C" w14:textId="2CBDA7B2" w:rsidR="00412978" w:rsidRDefault="00265D88">
      <w:r>
        <w:t>b3Ru/</w:t>
      </w:r>
      <w:r>
        <w:t>had3va+</w:t>
      </w:r>
      <w:r>
        <w:t>yA/</w:t>
      </w:r>
      <w:r>
        <w:t xml:space="preserve"> iti+</w:t>
      </w:r>
      <w:r>
        <w:t xml:space="preserve"> b3Ru/</w:t>
      </w:r>
      <w:r>
        <w:t>hat - va/</w:t>
      </w:r>
      <w:r>
        <w:t>yA/</w:t>
      </w:r>
      <w:r>
        <w:t xml:space="preserve">H | </w:t>
      </w:r>
    </w:p>
    <w:p w14:paraId="095D82C5" w14:textId="32213765" w:rsidR="00412978" w:rsidRDefault="00265D88">
      <w:r>
        <w:t>4)   1.5.10.2(3)-  vi/</w:t>
      </w:r>
      <w:r>
        <w:t>Sva/</w:t>
      </w:r>
      <w:r>
        <w:t>jit | saha+</w:t>
      </w:r>
      <w:r>
        <w:t>~ntyaH | SrEShTha+</w:t>
      </w:r>
      <w:r>
        <w:t>2H |</w:t>
      </w:r>
    </w:p>
    <w:p w14:paraId="636E669A" w14:textId="4797D21C" w:rsidR="00412978" w:rsidRDefault="00265D88">
      <w:r>
        <w:t>vi/</w:t>
      </w:r>
      <w:r>
        <w:t>Sva/</w:t>
      </w:r>
      <w:r>
        <w:t>jith2 saha+</w:t>
      </w:r>
      <w:r>
        <w:t>~ntya/</w:t>
      </w:r>
      <w:r>
        <w:t>H saha+</w:t>
      </w:r>
      <w:r>
        <w:t>~ntyO viSva/</w:t>
      </w:r>
      <w:r>
        <w:t>jid3 vi+</w:t>
      </w:r>
      <w:r>
        <w:t>Sva/</w:t>
      </w:r>
      <w:r>
        <w:t>jith2 saha+</w:t>
      </w:r>
      <w:r>
        <w:t>~ntya/</w:t>
      </w:r>
      <w:r>
        <w:t>H SrEShTha/</w:t>
      </w:r>
      <w:r>
        <w:t>2H SrEShTha/</w:t>
      </w:r>
      <w:r>
        <w:t>2H saha+</w:t>
      </w:r>
      <w:r>
        <w:t>~ntyO viSva/</w:t>
      </w:r>
      <w:r>
        <w:t>jid3 vi+</w:t>
      </w:r>
      <w:r>
        <w:t>Sva/</w:t>
      </w:r>
      <w:r>
        <w:t>jith2 saha+</w:t>
      </w:r>
      <w:r>
        <w:t>~ntya/</w:t>
      </w:r>
      <w:r>
        <w:t>H SrEShTha+</w:t>
      </w:r>
      <w:r>
        <w:t xml:space="preserve">2H | </w:t>
      </w:r>
    </w:p>
    <w:p w14:paraId="1D631423" w14:textId="73845CA7" w:rsidR="00412978" w:rsidRDefault="00265D88">
      <w:r>
        <w:t>5)   1.5.10.2(3)-  vi/</w:t>
      </w:r>
      <w:r>
        <w:t>Sva/</w:t>
      </w:r>
      <w:r>
        <w:t>jit |</w:t>
      </w:r>
    </w:p>
    <w:p w14:paraId="7D0855A8" w14:textId="72614177" w:rsidR="00412978" w:rsidRDefault="00265D88">
      <w:r>
        <w:t>vi/</w:t>
      </w:r>
      <w:r>
        <w:t>Sva/</w:t>
      </w:r>
      <w:r>
        <w:t>jidi3ti+</w:t>
      </w:r>
      <w:r>
        <w:t xml:space="preserve"> viSva - jit | </w:t>
      </w:r>
    </w:p>
    <w:p w14:paraId="43CB1128" w14:textId="12B8D0BD" w:rsidR="00412978" w:rsidRDefault="00265D88">
      <w:r>
        <w:t>6)   1.5.10.2(4)-  saha+</w:t>
      </w:r>
      <w:r>
        <w:t>~ntyaH | SrEShTha+</w:t>
      </w:r>
      <w:r>
        <w:t>2H | ga/</w:t>
      </w:r>
      <w:r>
        <w:t>3~ndha/</w:t>
      </w:r>
      <w:r>
        <w:t>4rvaH ||</w:t>
      </w:r>
    </w:p>
    <w:p w14:paraId="605E0093" w14:textId="02902817" w:rsidR="00412978" w:rsidRDefault="00265D88">
      <w:r>
        <w:t>saha+</w:t>
      </w:r>
      <w:r>
        <w:t>~ntya/</w:t>
      </w:r>
      <w:r>
        <w:t>H SrEShTha/</w:t>
      </w:r>
      <w:r>
        <w:t>2H SrEShTha/</w:t>
      </w:r>
      <w:r>
        <w:t>2H saha+</w:t>
      </w:r>
      <w:r>
        <w:t>~ntya/</w:t>
      </w:r>
      <w:r>
        <w:t>H saha+</w:t>
      </w:r>
      <w:r>
        <w:t>~ntya/</w:t>
      </w:r>
      <w:r>
        <w:t>H SrEShThO+</w:t>
      </w:r>
      <w:r>
        <w:t>2 ga3~ndha/</w:t>
      </w:r>
      <w:r>
        <w:t>4rvO ga+</w:t>
      </w:r>
      <w:r>
        <w:t>3~ndha/</w:t>
      </w:r>
      <w:r>
        <w:t>4rvaH SrEShTha/</w:t>
      </w:r>
      <w:r>
        <w:t>2H saha+</w:t>
      </w:r>
      <w:r>
        <w:t>~ntya/</w:t>
      </w:r>
      <w:r>
        <w:t>H saha+</w:t>
      </w:r>
      <w:r>
        <w:t>~ntya/</w:t>
      </w:r>
      <w:r>
        <w:t>H SrEShThO+</w:t>
      </w:r>
      <w:r>
        <w:t>2 ga3~ndha/</w:t>
      </w:r>
      <w:r>
        <w:t xml:space="preserve">4rvaH | </w:t>
      </w:r>
    </w:p>
    <w:p w14:paraId="1148E777" w14:textId="1BCFD21F" w:rsidR="00412978" w:rsidRDefault="00265D88">
      <w:r>
        <w:t>7)   1.5.10.2(5)-  SrEShTha+</w:t>
      </w:r>
      <w:r>
        <w:t>2H | ga/</w:t>
      </w:r>
      <w:r>
        <w:t>3~ndha/</w:t>
      </w:r>
      <w:r>
        <w:t>4rvaH ||</w:t>
      </w:r>
    </w:p>
    <w:p w14:paraId="34E46E76" w14:textId="5C783CBB" w:rsidR="00412978" w:rsidRDefault="00265D88">
      <w:r>
        <w:t>SrEShThO+</w:t>
      </w:r>
      <w:r>
        <w:t>2 ga3~ndha/</w:t>
      </w:r>
      <w:r>
        <w:t>4rvO ga+</w:t>
      </w:r>
      <w:r>
        <w:t>3~ndha/</w:t>
      </w:r>
      <w:r>
        <w:t>4rvaH SrEShTha/</w:t>
      </w:r>
      <w:r>
        <w:t>2H SrEShThO+</w:t>
      </w:r>
      <w:r>
        <w:t>2 ga3~ndha/</w:t>
      </w:r>
      <w:r>
        <w:t xml:space="preserve">4rvaH | </w:t>
      </w:r>
    </w:p>
    <w:p w14:paraId="3A6E817B" w14:textId="283178E4" w:rsidR="00412978" w:rsidRDefault="00265D88">
      <w:r>
        <w:t>8)   1.5.10</w:t>
      </w:r>
      <w:r>
        <w:t>.2(6)-  ga/</w:t>
      </w:r>
      <w:r>
        <w:t>3~ndha/</w:t>
      </w:r>
      <w:r>
        <w:t>4rvaH ||</w:t>
      </w:r>
    </w:p>
    <w:p w14:paraId="3C6A12A4" w14:textId="30939147" w:rsidR="00412978" w:rsidRDefault="00265D88">
      <w:r>
        <w:t>ga/</w:t>
      </w:r>
      <w:r>
        <w:t>3~ndha/</w:t>
      </w:r>
      <w:r>
        <w:t>4rva iti+</w:t>
      </w:r>
      <w:r>
        <w:t xml:space="preserve"> ga3~ndha/</w:t>
      </w:r>
      <w:r>
        <w:t xml:space="preserve">4rvaH | </w:t>
      </w:r>
    </w:p>
    <w:p w14:paraId="4C59F7F1" w14:textId="34283A65" w:rsidR="00412978" w:rsidRDefault="00265D88">
      <w:r>
        <w:t>9)   1.5.10.2(7)-  tvatpi+</w:t>
      </w:r>
      <w:r>
        <w:t>tAraH | a/</w:t>
      </w:r>
      <w:r>
        <w:t>g3nE/</w:t>
      </w:r>
      <w:r>
        <w:t xml:space="preserve"> | dE/</w:t>
      </w:r>
      <w:r>
        <w:t>3vAH | (G4S1.5-70)</w:t>
      </w:r>
    </w:p>
    <w:p w14:paraId="3289B4A4" w14:textId="0C2BB52B" w:rsidR="00412978" w:rsidRDefault="00265D88">
      <w:r>
        <w:t>tvatpi+</w:t>
      </w:r>
      <w:r>
        <w:t>tArO ag3nE &amp;g3nE/</w:t>
      </w:r>
      <w:r>
        <w:t xml:space="preserve"> tvatpi+</w:t>
      </w:r>
      <w:r>
        <w:t>tAra/</w:t>
      </w:r>
      <w:r>
        <w:t xml:space="preserve"> stvatpi+</w:t>
      </w:r>
      <w:r>
        <w:t>tArO ag3nE dE/</w:t>
      </w:r>
      <w:r>
        <w:t>3vA dE/</w:t>
      </w:r>
      <w:r>
        <w:t>3vA a+</w:t>
      </w:r>
      <w:r>
        <w:t>g3nE/</w:t>
      </w:r>
      <w:r>
        <w:t xml:space="preserve"> tvatpi+</w:t>
      </w:r>
      <w:r>
        <w:t>tAra/</w:t>
      </w:r>
      <w:r>
        <w:t xml:space="preserve"> stvatpi+</w:t>
      </w:r>
      <w:r>
        <w:t>tArO ag3nE dE/</w:t>
      </w:r>
      <w:r>
        <w:t xml:space="preserve">3vAH | </w:t>
      </w:r>
    </w:p>
    <w:p w14:paraId="67E3B41E" w14:textId="282FCAD7" w:rsidR="00412978" w:rsidRDefault="00265D88">
      <w:r>
        <w:lastRenderedPageBreak/>
        <w:t>10)</w:t>
      </w:r>
      <w:r>
        <w:t xml:space="preserve">   1.5.10.2(7)-  tvatpi+</w:t>
      </w:r>
      <w:r>
        <w:t>tAraH | (G4S1.5-70)</w:t>
      </w:r>
    </w:p>
    <w:p w14:paraId="2581DA1C" w14:textId="338D8151" w:rsidR="00412978" w:rsidRDefault="00265D88">
      <w:r>
        <w:t>tvatpi+</w:t>
      </w:r>
      <w:r>
        <w:t>tAra/</w:t>
      </w:r>
      <w:r>
        <w:t xml:space="preserve"> iti/</w:t>
      </w:r>
      <w:r>
        <w:t xml:space="preserve"> tvat - pi/</w:t>
      </w:r>
      <w:r>
        <w:t>tA/</w:t>
      </w:r>
      <w:r>
        <w:t>ra/</w:t>
      </w:r>
      <w:r>
        <w:t xml:space="preserve">H | </w:t>
      </w:r>
    </w:p>
    <w:p w14:paraId="01993DA4" w14:textId="572A95BD" w:rsidR="00412978" w:rsidRDefault="00265D88">
      <w:r>
        <w:t>11)   1.5.10.2(8)-  a/</w:t>
      </w:r>
      <w:r>
        <w:t>g3nE/</w:t>
      </w:r>
      <w:r>
        <w:t xml:space="preserve"> | dE/</w:t>
      </w:r>
      <w:r>
        <w:t>3vAH | tvAmA+</w:t>
      </w:r>
      <w:r>
        <w:t>hutayaH | (G4S1.5-70)</w:t>
      </w:r>
    </w:p>
    <w:p w14:paraId="6EDE6B68" w14:textId="3E22B753" w:rsidR="00412978" w:rsidRDefault="00265D88">
      <w:r>
        <w:t>a/</w:t>
      </w:r>
      <w:r>
        <w:t>g3nE/</w:t>
      </w:r>
      <w:r>
        <w:t xml:space="preserve"> dE/</w:t>
      </w:r>
      <w:r>
        <w:t>3vA dE/</w:t>
      </w:r>
      <w:r>
        <w:t>3vA a+</w:t>
      </w:r>
      <w:r>
        <w:t>g3nE &amp;g3nE dE/</w:t>
      </w:r>
      <w:r>
        <w:t>3vA stvAmA+</w:t>
      </w:r>
      <w:r>
        <w:t>hutaya/</w:t>
      </w:r>
      <w:r>
        <w:t xml:space="preserve"> stvAmA+</w:t>
      </w:r>
      <w:r>
        <w:t>hutayO dE/</w:t>
      </w:r>
      <w:r>
        <w:t>3vA a+</w:t>
      </w:r>
      <w:r>
        <w:t>g3nE &amp;g3nE dE/</w:t>
      </w:r>
      <w:r>
        <w:t>3vAstvAmA+</w:t>
      </w:r>
      <w:r>
        <w:t>h</w:t>
      </w:r>
      <w:r>
        <w:t xml:space="preserve">utayaH | </w:t>
      </w:r>
    </w:p>
    <w:p w14:paraId="65CB62C6" w14:textId="00C23388" w:rsidR="00412978" w:rsidRDefault="00265D88">
      <w:r>
        <w:t>12)   1.5.10.2(9)-  dE/</w:t>
      </w:r>
      <w:r>
        <w:t>3vAH | tvAmA+</w:t>
      </w:r>
      <w:r>
        <w:t>hutayaH | tvad3vi+</w:t>
      </w:r>
      <w:r>
        <w:t>vAcanAH ||</w:t>
      </w:r>
    </w:p>
    <w:p w14:paraId="4699442F" w14:textId="41D69069" w:rsidR="00412978" w:rsidRDefault="00265D88">
      <w:r>
        <w:t>dE/</w:t>
      </w:r>
      <w:r>
        <w:t>3vAstvAmA+</w:t>
      </w:r>
      <w:r>
        <w:t>hutaya/</w:t>
      </w:r>
      <w:r>
        <w:t xml:space="preserve"> stvAmA+</w:t>
      </w:r>
      <w:r>
        <w:t>hutayO dE/</w:t>
      </w:r>
      <w:r>
        <w:t>3vA dE/</w:t>
      </w:r>
      <w:r>
        <w:t>3vAstvAmA+</w:t>
      </w:r>
      <w:r>
        <w:t>hutaya/</w:t>
      </w:r>
      <w:r>
        <w:t xml:space="preserve"> stvad3vi+</w:t>
      </w:r>
      <w:r>
        <w:t>vAcanA/</w:t>
      </w:r>
      <w:r>
        <w:t xml:space="preserve"> stvad3vi+</w:t>
      </w:r>
      <w:r>
        <w:t>vAcanA/</w:t>
      </w:r>
      <w:r>
        <w:t xml:space="preserve"> stvAmA+</w:t>
      </w:r>
      <w:r>
        <w:t>hutayO dE/</w:t>
      </w:r>
      <w:r>
        <w:t>3vA dE/</w:t>
      </w:r>
      <w:r>
        <w:t>3vAstvAmA+</w:t>
      </w:r>
      <w:r>
        <w:t>hutaya/</w:t>
      </w:r>
      <w:r>
        <w:t xml:space="preserve"> stvad3vi+</w:t>
      </w:r>
      <w:r>
        <w:t xml:space="preserve">vAcanAH | </w:t>
      </w:r>
    </w:p>
    <w:p w14:paraId="00D99B64" w14:textId="141D3F97" w:rsidR="00412978" w:rsidRDefault="00265D88">
      <w:r>
        <w:t>13)   1.5.10.2(10)-  tvAmA+</w:t>
      </w:r>
      <w:r>
        <w:t>hutayaH | tvad3vi+</w:t>
      </w:r>
      <w:r>
        <w:t>vAcanAH ||</w:t>
      </w:r>
    </w:p>
    <w:p w14:paraId="372AF66A" w14:textId="68C2E9D6" w:rsidR="00412978" w:rsidRDefault="00265D88">
      <w:r>
        <w:t>tvAmA+</w:t>
      </w:r>
      <w:r>
        <w:t>hutaya/</w:t>
      </w:r>
      <w:r>
        <w:t xml:space="preserve"> stvad3vi+</w:t>
      </w:r>
      <w:r>
        <w:t>vAcanA/</w:t>
      </w:r>
      <w:r>
        <w:t xml:space="preserve"> stvad3vi+</w:t>
      </w:r>
      <w:r>
        <w:t>v</w:t>
      </w:r>
      <w:r>
        <w:t>AcanA/</w:t>
      </w:r>
      <w:r>
        <w:t xml:space="preserve"> stvAmA+</w:t>
      </w:r>
      <w:r>
        <w:t>hutaya/</w:t>
      </w:r>
      <w:r>
        <w:t xml:space="preserve"> stvAmA+</w:t>
      </w:r>
      <w:r>
        <w:t>hutaya/</w:t>
      </w:r>
      <w:r>
        <w:t xml:space="preserve"> stvad3vi+</w:t>
      </w:r>
      <w:r>
        <w:t xml:space="preserve">vAcanAH | </w:t>
      </w:r>
    </w:p>
    <w:p w14:paraId="063C04FF" w14:textId="284C9D4A" w:rsidR="00412978" w:rsidRDefault="00265D88">
      <w:r>
        <w:t>14)   1.5.10.2(10)-  tvAmA+</w:t>
      </w:r>
      <w:r>
        <w:t>hutayaH |</w:t>
      </w:r>
    </w:p>
    <w:p w14:paraId="47986A53" w14:textId="520D5F1E" w:rsidR="00412978" w:rsidRDefault="00265D88">
      <w:r>
        <w:t>tvAmA+</w:t>
      </w:r>
      <w:r>
        <w:t>hutaya/</w:t>
      </w:r>
      <w:r>
        <w:t xml:space="preserve"> iti/</w:t>
      </w:r>
      <w:r>
        <w:t xml:space="preserve"> tvAm - A/</w:t>
      </w:r>
      <w:r>
        <w:t>hu/</w:t>
      </w:r>
      <w:r>
        <w:t>ta/</w:t>
      </w:r>
      <w:r>
        <w:t>ya/</w:t>
      </w:r>
      <w:r>
        <w:t xml:space="preserve">H | </w:t>
      </w:r>
    </w:p>
    <w:p w14:paraId="3D33DB21" w14:textId="33227110" w:rsidR="00412978" w:rsidRDefault="00265D88">
      <w:r>
        <w:t>15)   1.5.10.2(11)-  tvad3vi+</w:t>
      </w:r>
      <w:r>
        <w:t>vAcanAH ||</w:t>
      </w:r>
    </w:p>
    <w:p w14:paraId="096A46D3" w14:textId="12C13407" w:rsidR="00412978" w:rsidRDefault="00265D88">
      <w:r>
        <w:t>tvad3vi+</w:t>
      </w:r>
      <w:r>
        <w:t>vAcanA/</w:t>
      </w:r>
      <w:r>
        <w:t xml:space="preserve"> iti/</w:t>
      </w:r>
      <w:r>
        <w:t xml:space="preserve"> tvat - vi/</w:t>
      </w:r>
      <w:r>
        <w:t>vA/</w:t>
      </w:r>
      <w:r>
        <w:t>ca/</w:t>
      </w:r>
      <w:r>
        <w:t>nA/</w:t>
      </w:r>
      <w:r>
        <w:t xml:space="preserve">H | </w:t>
      </w:r>
    </w:p>
    <w:p w14:paraId="4D2BCB38" w14:textId="24657130" w:rsidR="00412978" w:rsidRDefault="00265D88">
      <w:r>
        <w:t>16)   1.5.10.2(12)-  sam | mAm | Ay</w:t>
      </w:r>
      <w:r>
        <w:t>u+</w:t>
      </w:r>
      <w:r>
        <w:t>ShA |</w:t>
      </w:r>
    </w:p>
    <w:p w14:paraId="241FF086" w14:textId="045581F3" w:rsidR="00412978" w:rsidRDefault="00265D88">
      <w:r>
        <w:t>sam mAm mA(gm) sa(gm) sam mA mAyu/</w:t>
      </w:r>
      <w:r>
        <w:t>ShA &amp;&amp;yu+</w:t>
      </w:r>
      <w:r>
        <w:t>ShA/</w:t>
      </w:r>
      <w:r>
        <w:t xml:space="preserve"> mA(gm) sa(gm) sam mA mAyu+</w:t>
      </w:r>
      <w:r>
        <w:t xml:space="preserve">ShA | </w:t>
      </w:r>
    </w:p>
    <w:p w14:paraId="785AFB99" w14:textId="0BD139BF" w:rsidR="00412978" w:rsidRDefault="00265D88">
      <w:r>
        <w:t>17)   1.5.10.2(13)-  mAm | Ayu+</w:t>
      </w:r>
      <w:r>
        <w:t>ShA | sam |</w:t>
      </w:r>
    </w:p>
    <w:p w14:paraId="55732241" w14:textId="25E4891B" w:rsidR="00412978" w:rsidRDefault="00265D88">
      <w:r>
        <w:t>mA mAyu/</w:t>
      </w:r>
      <w:r>
        <w:t>ShA &amp;&amp;yu+</w:t>
      </w:r>
      <w:r>
        <w:t>ShA/</w:t>
      </w:r>
      <w:r>
        <w:t xml:space="preserve"> mAm mA mAyu+</w:t>
      </w:r>
      <w:r>
        <w:t>ShA/</w:t>
      </w:r>
      <w:r>
        <w:t xml:space="preserve"> sa(gm) sa mAyu+</w:t>
      </w:r>
      <w:r>
        <w:t>ShA/</w:t>
      </w:r>
      <w:r>
        <w:t xml:space="preserve"> mAm mA mAyu+</w:t>
      </w:r>
      <w:r>
        <w:t>ShA/</w:t>
      </w:r>
      <w:r>
        <w:t xml:space="preserve"> sam | </w:t>
      </w:r>
    </w:p>
    <w:p w14:paraId="3CF5F340" w14:textId="218F991F" w:rsidR="00412978" w:rsidRDefault="00265D88">
      <w:r>
        <w:t>18)   1.5.10.2(14)-  Ayu+</w:t>
      </w:r>
      <w:r>
        <w:t>ShA | sam | gau/</w:t>
      </w:r>
      <w:r>
        <w:t>3pa/</w:t>
      </w:r>
      <w:r>
        <w:t>tyEna+</w:t>
      </w:r>
      <w:r>
        <w:t xml:space="preserve"> |</w:t>
      </w:r>
    </w:p>
    <w:p w14:paraId="4281BDB5" w14:textId="210EEFD4" w:rsidR="00412978" w:rsidRDefault="00265D88">
      <w:r>
        <w:t>Ayu+</w:t>
      </w:r>
      <w:r>
        <w:t>ShA/</w:t>
      </w:r>
      <w:r>
        <w:t xml:space="preserve"> sa(gm) sa mAyu/</w:t>
      </w:r>
      <w:r>
        <w:t>ShA &amp;&amp;yu+</w:t>
      </w:r>
      <w:r>
        <w:t>ShA/</w:t>
      </w:r>
      <w:r>
        <w:t xml:space="preserve"> sam gau+</w:t>
      </w:r>
      <w:r>
        <w:t>3pa/</w:t>
      </w:r>
      <w:r>
        <w:t>tyEna+</w:t>
      </w:r>
      <w:r>
        <w:t xml:space="preserve"> gau3pa/</w:t>
      </w:r>
      <w:r>
        <w:t>tyEna/</w:t>
      </w:r>
      <w:r>
        <w:t xml:space="preserve"> sa mAyu/</w:t>
      </w:r>
      <w:r>
        <w:t>ShA &amp;&amp;yu+</w:t>
      </w:r>
      <w:r>
        <w:t>ShA/</w:t>
      </w:r>
      <w:r>
        <w:t xml:space="preserve"> sam gau+</w:t>
      </w:r>
      <w:r>
        <w:t>3pa/</w:t>
      </w:r>
      <w:r>
        <w:t>tyEna+</w:t>
      </w:r>
      <w:r>
        <w:t xml:space="preserve"> | </w:t>
      </w:r>
    </w:p>
    <w:p w14:paraId="0657B255" w14:textId="33ABEBA5" w:rsidR="00412978" w:rsidRDefault="00265D88">
      <w:r>
        <w:t>19)   1.5.10.2(15)-  sam | gau/</w:t>
      </w:r>
      <w:r>
        <w:t>3pa/</w:t>
      </w:r>
      <w:r>
        <w:t>tyEna+</w:t>
      </w:r>
      <w:r>
        <w:t xml:space="preserve"> | suhi+</w:t>
      </w:r>
      <w:r>
        <w:t>tE |</w:t>
      </w:r>
    </w:p>
    <w:p w14:paraId="6D6117BB" w14:textId="2BBD027B" w:rsidR="00412978" w:rsidRDefault="00265D88">
      <w:r>
        <w:t>sam gau+</w:t>
      </w:r>
      <w:r>
        <w:t>3pa/</w:t>
      </w:r>
      <w:r>
        <w:t>tyEna+</w:t>
      </w:r>
      <w:r>
        <w:t xml:space="preserve"> gau3pa/</w:t>
      </w:r>
      <w:r>
        <w:t>tyEna/</w:t>
      </w:r>
      <w:r>
        <w:t xml:space="preserve"> sa(gm) sam gau+</w:t>
      </w:r>
      <w:r>
        <w:t>3pa/</w:t>
      </w:r>
      <w:r>
        <w:t>tyEna/</w:t>
      </w:r>
      <w:r>
        <w:t xml:space="preserve"> suhi+</w:t>
      </w:r>
      <w:r>
        <w:t>tE/</w:t>
      </w:r>
      <w:r>
        <w:t xml:space="preserve"> suhi+</w:t>
      </w:r>
      <w:r>
        <w:t>t</w:t>
      </w:r>
      <w:r>
        <w:t>E gau3pa/</w:t>
      </w:r>
      <w:r>
        <w:t>tyEna/</w:t>
      </w:r>
      <w:r>
        <w:t xml:space="preserve"> sa(gm) sam gau+</w:t>
      </w:r>
      <w:r>
        <w:t>3pa/</w:t>
      </w:r>
      <w:r>
        <w:t>tyEna/</w:t>
      </w:r>
      <w:r>
        <w:t xml:space="preserve"> suhi+</w:t>
      </w:r>
      <w:r>
        <w:t xml:space="preserve">tE | </w:t>
      </w:r>
    </w:p>
    <w:p w14:paraId="40D84B42" w14:textId="15C88529" w:rsidR="00412978" w:rsidRDefault="00265D88">
      <w:r>
        <w:t>20)   1.5.10.2(16)-  gau/</w:t>
      </w:r>
      <w:r>
        <w:t>3pa/</w:t>
      </w:r>
      <w:r>
        <w:t>tyEna+</w:t>
      </w:r>
      <w:r>
        <w:t xml:space="preserve"> | suhi+</w:t>
      </w:r>
      <w:r>
        <w:t>tE | mA/</w:t>
      </w:r>
      <w:r>
        <w:t xml:space="preserve"> |</w:t>
      </w:r>
    </w:p>
    <w:p w14:paraId="44CBF33A" w14:textId="7F628926" w:rsidR="00412978" w:rsidRDefault="00265D88">
      <w:r>
        <w:lastRenderedPageBreak/>
        <w:t>gau/</w:t>
      </w:r>
      <w:r>
        <w:t>3pa/</w:t>
      </w:r>
      <w:r>
        <w:t>tyEna/</w:t>
      </w:r>
      <w:r>
        <w:t xml:space="preserve"> suhi+</w:t>
      </w:r>
      <w:r>
        <w:t>tE/</w:t>
      </w:r>
      <w:r>
        <w:t xml:space="preserve"> suhi+</w:t>
      </w:r>
      <w:r>
        <w:t>tE gau3pa/</w:t>
      </w:r>
      <w:r>
        <w:t>tyEna+</w:t>
      </w:r>
      <w:r>
        <w:t xml:space="preserve"> gau3pa/</w:t>
      </w:r>
      <w:r>
        <w:t>tyEna/</w:t>
      </w:r>
      <w:r>
        <w:t xml:space="preserve"> suhi+</w:t>
      </w:r>
      <w:r>
        <w:t>tE mA mA/</w:t>
      </w:r>
      <w:r>
        <w:t xml:space="preserve"> suhi+</w:t>
      </w:r>
      <w:r>
        <w:t>tE gau3pa/</w:t>
      </w:r>
      <w:r>
        <w:t>tyEna+</w:t>
      </w:r>
      <w:r>
        <w:t xml:space="preserve"> gau3pa/</w:t>
      </w:r>
      <w:r>
        <w:t>tyEna/</w:t>
      </w:r>
      <w:r>
        <w:t xml:space="preserve"> suhi+</w:t>
      </w:r>
      <w:r>
        <w:t xml:space="preserve">tE mA | </w:t>
      </w:r>
    </w:p>
    <w:p w14:paraId="5F3EC026" w14:textId="2F9E724E" w:rsidR="00412978" w:rsidRDefault="00265D88">
      <w:r>
        <w:t>21)   1.5.10.2(17)-  suh</w:t>
      </w:r>
      <w:r>
        <w:t>i+</w:t>
      </w:r>
      <w:r>
        <w:t>tE | mA/</w:t>
      </w:r>
      <w:r>
        <w:t xml:space="preserve"> | dhA/</w:t>
      </w:r>
      <w:r>
        <w:t>4H ||</w:t>
      </w:r>
    </w:p>
    <w:p w14:paraId="055E67F8" w14:textId="04E938F2" w:rsidR="00412978" w:rsidRDefault="00265D88">
      <w:r>
        <w:t>suhi+</w:t>
      </w:r>
      <w:r>
        <w:t>tE mA mA/</w:t>
      </w:r>
      <w:r>
        <w:t xml:space="preserve"> suhi+</w:t>
      </w:r>
      <w:r>
        <w:t>tE/</w:t>
      </w:r>
      <w:r>
        <w:t xml:space="preserve"> suhi+</w:t>
      </w:r>
      <w:r>
        <w:t>tE mA dhA4 dhA4 mA/</w:t>
      </w:r>
      <w:r>
        <w:t xml:space="preserve"> suhi+</w:t>
      </w:r>
      <w:r>
        <w:t>tE/</w:t>
      </w:r>
      <w:r>
        <w:t xml:space="preserve"> suhi+</w:t>
      </w:r>
      <w:r>
        <w:t xml:space="preserve">tE mA dhA4H | </w:t>
      </w:r>
    </w:p>
    <w:p w14:paraId="11C759BB" w14:textId="118326D3" w:rsidR="00412978" w:rsidRDefault="00265D88">
      <w:r>
        <w:t>22)   1.5.10.2(17)-  suhi+</w:t>
      </w:r>
      <w:r>
        <w:t>tE |</w:t>
      </w:r>
    </w:p>
    <w:p w14:paraId="27CA1D19" w14:textId="7A58E66E" w:rsidR="00412978" w:rsidRDefault="00265D88">
      <w:r>
        <w:t>suhi+</w:t>
      </w:r>
      <w:r>
        <w:t>ta/</w:t>
      </w:r>
      <w:r>
        <w:t xml:space="preserve"> iti/</w:t>
      </w:r>
      <w:r>
        <w:t xml:space="preserve"> su - hi/</w:t>
      </w:r>
      <w:r>
        <w:t>tE/</w:t>
      </w:r>
      <w:r>
        <w:t xml:space="preserve"> | </w:t>
      </w:r>
    </w:p>
    <w:p w14:paraId="0FCB0A79" w14:textId="64AE8797" w:rsidR="00412978" w:rsidRDefault="00265D88">
      <w:r>
        <w:t>23)   1.5.10.2(18)-  mA/</w:t>
      </w:r>
      <w:r>
        <w:t xml:space="preserve"> | dhA/</w:t>
      </w:r>
      <w:r>
        <w:t>4H ||</w:t>
      </w:r>
    </w:p>
    <w:p w14:paraId="7B5D74E2" w14:textId="0DF988D0" w:rsidR="00412978" w:rsidRDefault="00265D88">
      <w:r>
        <w:t>mA/</w:t>
      </w:r>
      <w:r>
        <w:t xml:space="preserve"> dhA/</w:t>
      </w:r>
      <w:r>
        <w:t>4 dhA/</w:t>
      </w:r>
      <w:r>
        <w:t>4 mA/</w:t>
      </w:r>
      <w:r>
        <w:t xml:space="preserve"> mA/</w:t>
      </w:r>
      <w:r>
        <w:t xml:space="preserve"> dhA/</w:t>
      </w:r>
      <w:r>
        <w:t xml:space="preserve">4H | </w:t>
      </w:r>
    </w:p>
    <w:p w14:paraId="4B59F365" w14:textId="2A4BFB33" w:rsidR="00412978" w:rsidRDefault="00265D88">
      <w:r>
        <w:t xml:space="preserve">24)   </w:t>
      </w:r>
      <w:r>
        <w:t>1.5.10.2(19)-  dhA/</w:t>
      </w:r>
      <w:r>
        <w:t>4H ||</w:t>
      </w:r>
    </w:p>
    <w:p w14:paraId="54DB35BE" w14:textId="1E19DE0C" w:rsidR="00412978" w:rsidRDefault="00265D88">
      <w:r>
        <w:t>dhA/</w:t>
      </w:r>
      <w:r>
        <w:t>4 iti+</w:t>
      </w:r>
      <w:r>
        <w:t xml:space="preserve"> dhA4H | </w:t>
      </w:r>
    </w:p>
    <w:p w14:paraId="78A9A1DF" w14:textId="733877A5" w:rsidR="00412978" w:rsidRDefault="00265D88">
      <w:r>
        <w:t>25)   1.5.10.2(20)-  a/</w:t>
      </w:r>
      <w:r>
        <w:t>yam | a/</w:t>
      </w:r>
      <w:r>
        <w:t>g3niH | SrEShTha+</w:t>
      </w:r>
      <w:r>
        <w:t>2tamaH |</w:t>
      </w:r>
    </w:p>
    <w:p w14:paraId="1EB3DEC7" w14:textId="342D42AB" w:rsidR="00412978" w:rsidRDefault="00265D88">
      <w:r>
        <w:t>a/</w:t>
      </w:r>
      <w:r>
        <w:t>ya ma/</w:t>
      </w:r>
      <w:r>
        <w:t>g3nira/</w:t>
      </w:r>
      <w:r>
        <w:t>g3nira/</w:t>
      </w:r>
      <w:r>
        <w:t>ya ma/</w:t>
      </w:r>
      <w:r>
        <w:t>ya ma/</w:t>
      </w:r>
      <w:r>
        <w:t>g3niH SrEShTha+</w:t>
      </w:r>
      <w:r>
        <w:t>2tama/</w:t>
      </w:r>
      <w:r>
        <w:t>H SrEShTha+</w:t>
      </w:r>
      <w:r>
        <w:t>2tamO/</w:t>
      </w:r>
      <w:r>
        <w:t xml:space="preserve"> &amp;g3nira/</w:t>
      </w:r>
      <w:r>
        <w:t>ya ma/</w:t>
      </w:r>
      <w:r>
        <w:t>ya ma/</w:t>
      </w:r>
      <w:r>
        <w:t>g3niH SrEShTha+</w:t>
      </w:r>
      <w:r>
        <w:t xml:space="preserve">2tamaH | </w:t>
      </w:r>
    </w:p>
    <w:p w14:paraId="75762805" w14:textId="4B5F0D51" w:rsidR="00412978" w:rsidRDefault="00265D88">
      <w:r>
        <w:t>26)   1.5.10.2(21)-  a/</w:t>
      </w:r>
      <w:r>
        <w:t>g3niH | SrESh</w:t>
      </w:r>
      <w:r>
        <w:t>Tha+</w:t>
      </w:r>
      <w:r>
        <w:t>2tamaH | a/</w:t>
      </w:r>
      <w:r>
        <w:t>yam |</w:t>
      </w:r>
    </w:p>
    <w:p w14:paraId="50EA3CB4" w14:textId="42BEB4B0" w:rsidR="00412978" w:rsidRDefault="00265D88">
      <w:r>
        <w:t>a/</w:t>
      </w:r>
      <w:r>
        <w:t>g3niH SrEShTha+</w:t>
      </w:r>
      <w:r>
        <w:t>2tama/</w:t>
      </w:r>
      <w:r>
        <w:t>H SrEShTha+</w:t>
      </w:r>
      <w:r>
        <w:t>2tamO/</w:t>
      </w:r>
      <w:r>
        <w:t xml:space="preserve"> &amp;g3nira/</w:t>
      </w:r>
      <w:r>
        <w:t>g3niH SrEShTha+</w:t>
      </w:r>
      <w:r>
        <w:t>2tamO/</w:t>
      </w:r>
      <w:r>
        <w:t xml:space="preserve"> &amp;ya ma/</w:t>
      </w:r>
      <w:r>
        <w:t>ya(gg) SrEShTha+</w:t>
      </w:r>
      <w:r>
        <w:t>2tamO/</w:t>
      </w:r>
      <w:r>
        <w:t xml:space="preserve"> &amp;g3nira/</w:t>
      </w:r>
      <w:r>
        <w:t>g3niH SrEShTha+</w:t>
      </w:r>
      <w:r>
        <w:t>2tamO/</w:t>
      </w:r>
      <w:r>
        <w:t xml:space="preserve"> &amp;yam | </w:t>
      </w:r>
    </w:p>
    <w:p w14:paraId="4527AD04" w14:textId="0DDBDE5F" w:rsidR="00412978" w:rsidRDefault="00265D88">
      <w:r>
        <w:t>27)   1.5.10.2(22)-  SrEShTha+</w:t>
      </w:r>
      <w:r>
        <w:t>2tamaH | a/</w:t>
      </w:r>
      <w:r>
        <w:t>yam | Ba4ga+</w:t>
      </w:r>
      <w:r>
        <w:t>3vattamaH |</w:t>
      </w:r>
    </w:p>
    <w:p w14:paraId="1E255450" w14:textId="75022182" w:rsidR="00412978" w:rsidRDefault="00265D88">
      <w:r>
        <w:t>SrEShTha+</w:t>
      </w:r>
      <w:r>
        <w:t>2tamO/</w:t>
      </w:r>
      <w:r>
        <w:t xml:space="preserve"> &amp;ya ma/</w:t>
      </w:r>
      <w:r>
        <w:t>ya(gg) SrEShTha+</w:t>
      </w:r>
      <w:r>
        <w:t>2tama/</w:t>
      </w:r>
      <w:r>
        <w:t>H SrEShTha+</w:t>
      </w:r>
      <w:r>
        <w:t>2tamO/</w:t>
      </w:r>
      <w:r>
        <w:t xml:space="preserve"> &amp;yam Ba4ga+</w:t>
      </w:r>
      <w:r>
        <w:t>3vattamO/</w:t>
      </w:r>
      <w:r>
        <w:t xml:space="preserve"> Ba4ga+</w:t>
      </w:r>
      <w:r>
        <w:t>3vattamO/</w:t>
      </w:r>
      <w:r>
        <w:t xml:space="preserve"> &amp;ya(gg) SrEShTha+</w:t>
      </w:r>
      <w:r>
        <w:t>2tama/</w:t>
      </w:r>
      <w:r>
        <w:t>H SrEShTha+</w:t>
      </w:r>
      <w:r>
        <w:t>2tamO/</w:t>
      </w:r>
      <w:r>
        <w:t xml:space="preserve"> &amp;yam Ba4ga+</w:t>
      </w:r>
      <w:r>
        <w:t xml:space="preserve">3vattamaH | </w:t>
      </w:r>
    </w:p>
    <w:p w14:paraId="19203D15" w14:textId="577FCDC7" w:rsidR="00412978" w:rsidRDefault="00265D88">
      <w:r>
        <w:t>28)   1.5.10.2(22)-  SrEShTha+</w:t>
      </w:r>
      <w:r>
        <w:t>2tamaH |</w:t>
      </w:r>
    </w:p>
    <w:p w14:paraId="04D41511" w14:textId="26FE13F0" w:rsidR="00412978" w:rsidRDefault="00265D88">
      <w:r>
        <w:t>SrEShTha+</w:t>
      </w:r>
      <w:r>
        <w:t>2tama/</w:t>
      </w:r>
      <w:r>
        <w:t xml:space="preserve"> iti/</w:t>
      </w:r>
      <w:r>
        <w:t xml:space="preserve"> SrEShTha+</w:t>
      </w:r>
      <w:r>
        <w:t>2 - ta/</w:t>
      </w:r>
      <w:r>
        <w:t>ma/</w:t>
      </w:r>
      <w:r>
        <w:t xml:space="preserve">H | </w:t>
      </w:r>
    </w:p>
    <w:p w14:paraId="5738D6C3" w14:textId="196AB52F" w:rsidR="00412978" w:rsidRDefault="00265D88">
      <w:r>
        <w:t>29)   1</w:t>
      </w:r>
      <w:r>
        <w:t>.5.10.2(23)-  a/</w:t>
      </w:r>
      <w:r>
        <w:t>yam | Ba4ga+</w:t>
      </w:r>
      <w:r>
        <w:t>3vattamaH | a/</w:t>
      </w:r>
      <w:r>
        <w:t>yam |</w:t>
      </w:r>
    </w:p>
    <w:p w14:paraId="3A93C969" w14:textId="53AAA4DA" w:rsidR="00412978" w:rsidRDefault="00265D88">
      <w:r>
        <w:t>a/</w:t>
      </w:r>
      <w:r>
        <w:t>yam Ba4ga+</w:t>
      </w:r>
      <w:r>
        <w:t>3vattamO/</w:t>
      </w:r>
      <w:r>
        <w:t xml:space="preserve"> Ba4ga+</w:t>
      </w:r>
      <w:r>
        <w:t>3vattamO/</w:t>
      </w:r>
      <w:r>
        <w:t xml:space="preserve"> &amp;ya ma/</w:t>
      </w:r>
      <w:r>
        <w:t>yam Ba4ga+</w:t>
      </w:r>
      <w:r>
        <w:t>3vattamO/</w:t>
      </w:r>
      <w:r>
        <w:t xml:space="preserve"> &amp;ya ma/</w:t>
      </w:r>
      <w:r>
        <w:t>yam Ba4ga+</w:t>
      </w:r>
      <w:r>
        <w:t>3vattamO/</w:t>
      </w:r>
      <w:r>
        <w:t xml:space="preserve"> &amp;ya ma/</w:t>
      </w:r>
      <w:r>
        <w:t>yam Ba4ga+</w:t>
      </w:r>
      <w:r>
        <w:t>3vattamO/</w:t>
      </w:r>
      <w:r>
        <w:t xml:space="preserve"> &amp;yam | </w:t>
      </w:r>
    </w:p>
    <w:p w14:paraId="52A2A16D" w14:textId="20F69B82" w:rsidR="00412978" w:rsidRDefault="00265D88">
      <w:r>
        <w:t>30)   1.5.10.2(24)-  Ba4ga+</w:t>
      </w:r>
      <w:r>
        <w:t>3vattamaH | a/</w:t>
      </w:r>
      <w:r>
        <w:t>yam | sa/</w:t>
      </w:r>
      <w:r>
        <w:t>ha/</w:t>
      </w:r>
      <w:r>
        <w:t>sra/</w:t>
      </w:r>
      <w:r>
        <w:t>sAta+</w:t>
      </w:r>
      <w:r>
        <w:t>maH ||</w:t>
      </w:r>
    </w:p>
    <w:p w14:paraId="4417BC19" w14:textId="21367740" w:rsidR="00412978" w:rsidRDefault="00265D88">
      <w:r>
        <w:t>Ba4ga+</w:t>
      </w:r>
      <w:r>
        <w:t>3vatta</w:t>
      </w:r>
      <w:r>
        <w:t>mO/</w:t>
      </w:r>
      <w:r>
        <w:t xml:space="preserve"> &amp;ya ma/</w:t>
      </w:r>
      <w:r>
        <w:t>yam Ba4ga+</w:t>
      </w:r>
      <w:r>
        <w:t>3vattamO/</w:t>
      </w:r>
      <w:r>
        <w:t xml:space="preserve"> Ba4ga+</w:t>
      </w:r>
      <w:r>
        <w:t>3vattamO/</w:t>
      </w:r>
      <w:r>
        <w:t xml:space="preserve"> &amp;ya(gm) sa+</w:t>
      </w:r>
      <w:r>
        <w:t>hasra/</w:t>
      </w:r>
      <w:r>
        <w:t>sAta+</w:t>
      </w:r>
      <w:r>
        <w:t>maH sahasra/</w:t>
      </w:r>
      <w:r>
        <w:t>sAta+</w:t>
      </w:r>
      <w:r>
        <w:t>mO/</w:t>
      </w:r>
      <w:r>
        <w:t xml:space="preserve"> &amp;yam Ba4ga+</w:t>
      </w:r>
      <w:r>
        <w:t>3vattamO/</w:t>
      </w:r>
      <w:r>
        <w:t xml:space="preserve"> Ba4ga+</w:t>
      </w:r>
      <w:r>
        <w:t>3vattamO/</w:t>
      </w:r>
      <w:r>
        <w:t xml:space="preserve"> &amp;ya(gm) sa+</w:t>
      </w:r>
      <w:r>
        <w:t>hasra/</w:t>
      </w:r>
      <w:r>
        <w:t>sAta+</w:t>
      </w:r>
      <w:r>
        <w:t xml:space="preserve">maH | </w:t>
      </w:r>
    </w:p>
    <w:p w14:paraId="5D97DB54" w14:textId="56E6FF32" w:rsidR="00412978" w:rsidRDefault="00265D88">
      <w:r>
        <w:lastRenderedPageBreak/>
        <w:t>31)   1.5.10.2(24)-  Ba4ga+</w:t>
      </w:r>
      <w:r>
        <w:t>3vattamaH |</w:t>
      </w:r>
    </w:p>
    <w:p w14:paraId="25C613F6" w14:textId="4A910DCA" w:rsidR="00412978" w:rsidRDefault="00265D88">
      <w:r>
        <w:t>Ba4ga+</w:t>
      </w:r>
      <w:r>
        <w:t>3vattama/</w:t>
      </w:r>
      <w:r>
        <w:t xml:space="preserve"> iti/</w:t>
      </w:r>
      <w:r>
        <w:t xml:space="preserve"> Ba4ga+</w:t>
      </w:r>
      <w:r>
        <w:t>3vat - ta/</w:t>
      </w:r>
      <w:r>
        <w:t>ma/</w:t>
      </w:r>
      <w:r>
        <w:t xml:space="preserve">H | </w:t>
      </w:r>
    </w:p>
    <w:p w14:paraId="3AF8942B" w14:textId="38AA33CA" w:rsidR="00412978" w:rsidRDefault="00265D88">
      <w:r>
        <w:t>32)   1.5.10.2(2</w:t>
      </w:r>
      <w:r>
        <w:t>5)-  a/</w:t>
      </w:r>
      <w:r>
        <w:t>yam | sa/</w:t>
      </w:r>
      <w:r>
        <w:t>ha/</w:t>
      </w:r>
      <w:r>
        <w:t>sra/</w:t>
      </w:r>
      <w:r>
        <w:t>sAta+</w:t>
      </w:r>
      <w:r>
        <w:t>maH ||</w:t>
      </w:r>
    </w:p>
    <w:p w14:paraId="6D58FA41" w14:textId="42DE505B" w:rsidR="00412978" w:rsidRDefault="00265D88">
      <w:r>
        <w:t>a/</w:t>
      </w:r>
      <w:r>
        <w:t>ya(gm) sa+</w:t>
      </w:r>
      <w:r>
        <w:t>hasra/</w:t>
      </w:r>
      <w:r>
        <w:t>sAta+</w:t>
      </w:r>
      <w:r>
        <w:t>maH sahasra/</w:t>
      </w:r>
      <w:r>
        <w:t>sAta+</w:t>
      </w:r>
      <w:r>
        <w:t>mO/</w:t>
      </w:r>
      <w:r>
        <w:t xml:space="preserve"> &amp;ya ma/</w:t>
      </w:r>
      <w:r>
        <w:t>ya(gm) sa+</w:t>
      </w:r>
      <w:r>
        <w:t>hasra/</w:t>
      </w:r>
      <w:r>
        <w:t>sAta+</w:t>
      </w:r>
      <w:r>
        <w:t xml:space="preserve">maH | </w:t>
      </w:r>
    </w:p>
    <w:p w14:paraId="09857824" w14:textId="30E2071C" w:rsidR="00412978" w:rsidRDefault="00265D88">
      <w:r>
        <w:t>33)   1.5.10.2(26)-  sa/</w:t>
      </w:r>
      <w:r>
        <w:t>ha/</w:t>
      </w:r>
      <w:r>
        <w:t>sra/</w:t>
      </w:r>
      <w:r>
        <w:t>sAta+</w:t>
      </w:r>
      <w:r>
        <w:t>maH ||</w:t>
      </w:r>
    </w:p>
    <w:p w14:paraId="605EBF8A" w14:textId="16332650" w:rsidR="00412978" w:rsidRDefault="00265D88">
      <w:r>
        <w:t>sa/</w:t>
      </w:r>
      <w:r>
        <w:t>ha/</w:t>
      </w:r>
      <w:r>
        <w:t>sra/</w:t>
      </w:r>
      <w:r>
        <w:t>sAta+</w:t>
      </w:r>
      <w:r>
        <w:t>ma/</w:t>
      </w:r>
      <w:r>
        <w:t xml:space="preserve"> iti+</w:t>
      </w:r>
      <w:r>
        <w:t xml:space="preserve"> sahasra - sAta+</w:t>
      </w:r>
      <w:r>
        <w:t xml:space="preserve">maH | </w:t>
      </w:r>
    </w:p>
    <w:p w14:paraId="2DE6EF65" w14:textId="53D229C9" w:rsidR="00412978" w:rsidRDefault="00265D88">
      <w:r>
        <w:t>34)   1.5.10.2(27)-  a/</w:t>
      </w:r>
      <w:r>
        <w:t>smai | a/</w:t>
      </w:r>
      <w:r>
        <w:t>stu/</w:t>
      </w:r>
      <w:r>
        <w:t xml:space="preserve"> | su/</w:t>
      </w:r>
      <w:r>
        <w:t>vIrya%</w:t>
      </w:r>
      <w:r>
        <w:t>m ||</w:t>
      </w:r>
    </w:p>
    <w:p w14:paraId="0F7ABC80" w14:textId="68F83D11" w:rsidR="00412978" w:rsidRDefault="00265D88">
      <w:r>
        <w:t>a/</w:t>
      </w:r>
      <w:r>
        <w:t>smA a+</w:t>
      </w:r>
      <w:r>
        <w:t>stvastva/</w:t>
      </w:r>
      <w:r>
        <w:t>smA a/</w:t>
      </w:r>
      <w:r>
        <w:t>smA a+</w:t>
      </w:r>
      <w:r>
        <w:t>stu su/</w:t>
      </w:r>
      <w:r>
        <w:t>vIrya(gm+</w:t>
      </w:r>
      <w:r>
        <w:t>) su/</w:t>
      </w:r>
      <w:r>
        <w:t>vIrya+</w:t>
      </w:r>
      <w:r>
        <w:t xml:space="preserve"> mastva/</w:t>
      </w:r>
      <w:r>
        <w:t>smA a/</w:t>
      </w:r>
      <w:r>
        <w:t>smA a+</w:t>
      </w:r>
      <w:r>
        <w:t>stu su/</w:t>
      </w:r>
      <w:r>
        <w:t>vIrya%</w:t>
      </w:r>
      <w:r>
        <w:t xml:space="preserve">m | </w:t>
      </w:r>
    </w:p>
    <w:p w14:paraId="729E46ED" w14:textId="6FB11078" w:rsidR="00412978" w:rsidRDefault="00265D88">
      <w:r>
        <w:t>35)   1.5.10.2(28)-  a/</w:t>
      </w:r>
      <w:r>
        <w:t>stu/</w:t>
      </w:r>
      <w:r>
        <w:t xml:space="preserve"> | su/</w:t>
      </w:r>
      <w:r>
        <w:t>vIrya%</w:t>
      </w:r>
      <w:r>
        <w:t>m ||</w:t>
      </w:r>
    </w:p>
    <w:p w14:paraId="3D13D66D" w14:textId="69E8BE67" w:rsidR="00412978" w:rsidRDefault="00265D88">
      <w:r>
        <w:t>a/</w:t>
      </w:r>
      <w:r>
        <w:t>stu/</w:t>
      </w:r>
      <w:r>
        <w:t xml:space="preserve"> su/</w:t>
      </w:r>
      <w:r>
        <w:t>vIrya(gm+</w:t>
      </w:r>
      <w:r>
        <w:t>) su/</w:t>
      </w:r>
      <w:r>
        <w:t>vIrya+</w:t>
      </w:r>
      <w:r>
        <w:t xml:space="preserve"> mastvastu su/</w:t>
      </w:r>
      <w:r>
        <w:t>vIrya%</w:t>
      </w:r>
      <w:r>
        <w:t xml:space="preserve">m | </w:t>
      </w:r>
    </w:p>
    <w:p w14:paraId="3D15F5D4" w14:textId="68A04155" w:rsidR="00412978" w:rsidRDefault="00265D88">
      <w:r>
        <w:t>36)   1.5.10.2(29)-  su/</w:t>
      </w:r>
      <w:r>
        <w:t>vIrya%</w:t>
      </w:r>
      <w:r>
        <w:t>m ||</w:t>
      </w:r>
    </w:p>
    <w:p w14:paraId="0E84A4E1" w14:textId="36709588" w:rsidR="00412978" w:rsidRDefault="00265D88">
      <w:r>
        <w:t>su/</w:t>
      </w:r>
      <w:r>
        <w:t>vIrya/</w:t>
      </w:r>
      <w:r>
        <w:t>miti+</w:t>
      </w:r>
      <w:r>
        <w:t xml:space="preserve"> su - vIrya%</w:t>
      </w:r>
      <w:r>
        <w:t xml:space="preserve">m </w:t>
      </w:r>
      <w:r>
        <w:t xml:space="preserve">| </w:t>
      </w:r>
    </w:p>
    <w:p w14:paraId="11B5FD92" w14:textId="13BCBE39" w:rsidR="00412978" w:rsidRDefault="00265D88">
      <w:r>
        <w:t>37)   1.5.10.2(30)-  mana+</w:t>
      </w:r>
      <w:r>
        <w:t>H | jyOti+</w:t>
      </w:r>
      <w:r>
        <w:t>H | ju/</w:t>
      </w:r>
      <w:r>
        <w:t>Sha/</w:t>
      </w:r>
      <w:r>
        <w:t>tA/</w:t>
      </w:r>
      <w:r>
        <w:t>m |</w:t>
      </w:r>
    </w:p>
    <w:p w14:paraId="0DCD7580" w14:textId="29D55F3B" w:rsidR="00412978" w:rsidRDefault="00265D88">
      <w:r>
        <w:t>manO/</w:t>
      </w:r>
      <w:r>
        <w:t xml:space="preserve"> jyOti/</w:t>
      </w:r>
      <w:r>
        <w:t>r jyOti/</w:t>
      </w:r>
      <w:r>
        <w:t>r manO/</w:t>
      </w:r>
      <w:r>
        <w:t xml:space="preserve"> manO/</w:t>
      </w:r>
      <w:r>
        <w:t xml:space="preserve"> jyOti+</w:t>
      </w:r>
      <w:r>
        <w:t>r juShatAm juShatA/</w:t>
      </w:r>
      <w:r>
        <w:t>m jyOti/</w:t>
      </w:r>
      <w:r>
        <w:t>r manO/</w:t>
      </w:r>
      <w:r>
        <w:t xml:space="preserve"> manO/</w:t>
      </w:r>
      <w:r>
        <w:t xml:space="preserve"> jyOti+</w:t>
      </w:r>
      <w:r>
        <w:t xml:space="preserve">r juShatAm | </w:t>
      </w:r>
    </w:p>
    <w:p w14:paraId="1E217077" w14:textId="6ABE40A9" w:rsidR="00412978" w:rsidRDefault="00265D88">
      <w:r>
        <w:t>38)   1.5.10.2(31)-  jyOti+</w:t>
      </w:r>
      <w:r>
        <w:t>H | ju/</w:t>
      </w:r>
      <w:r>
        <w:t>Sha/</w:t>
      </w:r>
      <w:r>
        <w:t>tA/</w:t>
      </w:r>
      <w:r>
        <w:t>m | Ajya%</w:t>
      </w:r>
      <w:r>
        <w:t>m |</w:t>
      </w:r>
    </w:p>
    <w:p w14:paraId="03E44B38" w14:textId="2D2A6472" w:rsidR="00412978" w:rsidRDefault="00265D88">
      <w:r>
        <w:t>jyOti+</w:t>
      </w:r>
      <w:r>
        <w:t>r juShatAm juShatA/</w:t>
      </w:r>
      <w:r>
        <w:t>m jyOti/</w:t>
      </w:r>
      <w:r>
        <w:t>r jyOti+</w:t>
      </w:r>
      <w:r>
        <w:t>r j</w:t>
      </w:r>
      <w:r>
        <w:t>uShatA/</w:t>
      </w:r>
      <w:r>
        <w:t xml:space="preserve"> mAjya/</w:t>
      </w:r>
      <w:r>
        <w:t xml:space="preserve"> mAjya+</w:t>
      </w:r>
      <w:r>
        <w:t>m juShatA/</w:t>
      </w:r>
      <w:r>
        <w:t>m jyOti/</w:t>
      </w:r>
      <w:r>
        <w:t>r jyOti+</w:t>
      </w:r>
      <w:r>
        <w:t>r juShatA/</w:t>
      </w:r>
      <w:r>
        <w:t xml:space="preserve"> mAjya%</w:t>
      </w:r>
      <w:r>
        <w:t xml:space="preserve">m | </w:t>
      </w:r>
    </w:p>
    <w:p w14:paraId="6826497B" w14:textId="4196086D" w:rsidR="00412978" w:rsidRDefault="00265D88">
      <w:r>
        <w:t>39)   1.5.10.2(32)-  ju/</w:t>
      </w:r>
      <w:r>
        <w:t>Sha/</w:t>
      </w:r>
      <w:r>
        <w:t>tA/</w:t>
      </w:r>
      <w:r>
        <w:t>m | Ajya%</w:t>
      </w:r>
      <w:r>
        <w:t>m | vicCi+</w:t>
      </w:r>
      <w:r>
        <w:t>2nnam |</w:t>
      </w:r>
    </w:p>
    <w:p w14:paraId="1FDDDEFC" w14:textId="5E15BC9F" w:rsidR="00412978" w:rsidRDefault="00265D88">
      <w:r>
        <w:t>ju/</w:t>
      </w:r>
      <w:r>
        <w:t>Sha/</w:t>
      </w:r>
      <w:r>
        <w:t>tA/</w:t>
      </w:r>
      <w:r>
        <w:t xml:space="preserve"> mAjya/</w:t>
      </w:r>
      <w:r>
        <w:t xml:space="preserve"> mAjya+</w:t>
      </w:r>
      <w:r>
        <w:t>m juShatAm juShatA/</w:t>
      </w:r>
      <w:r>
        <w:t xml:space="preserve"> mAjya/</w:t>
      </w:r>
      <w:r>
        <w:t>M ~MvicCi+</w:t>
      </w:r>
      <w:r>
        <w:t>2nna/</w:t>
      </w:r>
      <w:r>
        <w:t>M ~MvicCi+</w:t>
      </w:r>
      <w:r>
        <w:t>2nna/</w:t>
      </w:r>
      <w:r>
        <w:t xml:space="preserve"> mAjya+</w:t>
      </w:r>
      <w:r>
        <w:t>m juShatAm juShatA/</w:t>
      </w:r>
      <w:r>
        <w:t xml:space="preserve"> mAjya/</w:t>
      </w:r>
      <w:r>
        <w:t>M ~MvicCi+</w:t>
      </w:r>
      <w:r>
        <w:t xml:space="preserve">2nnam </w:t>
      </w:r>
      <w:r>
        <w:t xml:space="preserve">| </w:t>
      </w:r>
    </w:p>
    <w:p w14:paraId="1DC02139" w14:textId="06659E58" w:rsidR="00412978" w:rsidRDefault="00265D88">
      <w:r>
        <w:t>40)   1.5.10.2(33)-  Ajya%</w:t>
      </w:r>
      <w:r>
        <w:t>m | vicCi+</w:t>
      </w:r>
      <w:r>
        <w:t>2nnam | ya/</w:t>
      </w:r>
      <w:r>
        <w:t>j~jam |</w:t>
      </w:r>
    </w:p>
    <w:p w14:paraId="6EC7399B" w14:textId="2C9A6D8E" w:rsidR="00412978" w:rsidRDefault="00265D88">
      <w:r>
        <w:t>Ajya/</w:t>
      </w:r>
      <w:r>
        <w:t>M ~MvicCi+</w:t>
      </w:r>
      <w:r>
        <w:t>2nna/</w:t>
      </w:r>
      <w:r>
        <w:t>M ~MvicCi+</w:t>
      </w:r>
      <w:r>
        <w:t>2nna/</w:t>
      </w:r>
      <w:r>
        <w:t xml:space="preserve"> mAjya/</w:t>
      </w:r>
      <w:r>
        <w:t xml:space="preserve"> mAjya/</w:t>
      </w:r>
      <w:r>
        <w:t>M ~MvicCi+</w:t>
      </w:r>
      <w:r>
        <w:t>2nnaM ~Mya/</w:t>
      </w:r>
      <w:r>
        <w:t>j~jaM ~Mya/</w:t>
      </w:r>
      <w:r>
        <w:t>j~jaM ~MvicCi+</w:t>
      </w:r>
      <w:r>
        <w:t>2nna/</w:t>
      </w:r>
      <w:r>
        <w:t xml:space="preserve"> mAjya/</w:t>
      </w:r>
      <w:r>
        <w:t xml:space="preserve"> mAjya/</w:t>
      </w:r>
      <w:r>
        <w:t>M ~MvicCi+</w:t>
      </w:r>
      <w:r>
        <w:t>2nnaM ~Mya/</w:t>
      </w:r>
      <w:r>
        <w:t xml:space="preserve">j~jam | </w:t>
      </w:r>
    </w:p>
    <w:p w14:paraId="6BF9EE76" w14:textId="5F7B57CA" w:rsidR="00412978" w:rsidRDefault="00265D88">
      <w:r>
        <w:t>41)   1.5.10.2(34)-  vicCi+</w:t>
      </w:r>
      <w:r>
        <w:t>2nnam | ya/</w:t>
      </w:r>
      <w:r>
        <w:t>j~jam | sam |</w:t>
      </w:r>
    </w:p>
    <w:p w14:paraId="6E3E0825" w14:textId="447A153B" w:rsidR="00412978" w:rsidRDefault="00265D88">
      <w:r>
        <w:lastRenderedPageBreak/>
        <w:t>vicCi+</w:t>
      </w:r>
      <w:r>
        <w:t>2nnaM ~Mya/</w:t>
      </w:r>
      <w:r>
        <w:t>j~jaM ~Mya/</w:t>
      </w:r>
      <w:r>
        <w:t>j~jaM ~MvicCi+</w:t>
      </w:r>
      <w:r>
        <w:t>2nna/</w:t>
      </w:r>
      <w:r>
        <w:t>M ~MvicCi+</w:t>
      </w:r>
      <w:r>
        <w:t>2nnaM ~Mya/</w:t>
      </w:r>
      <w:r>
        <w:t>j~ja(gm) sa(gm) saM ~Mya/</w:t>
      </w:r>
      <w:r>
        <w:t>j~jaM ~MvicCi+</w:t>
      </w:r>
      <w:r>
        <w:t>2nna/</w:t>
      </w:r>
      <w:r>
        <w:t>M ~MvicCi+</w:t>
      </w:r>
      <w:r>
        <w:t>2nnaM ~Mya/</w:t>
      </w:r>
      <w:r>
        <w:t xml:space="preserve">j~ja(gm) sam | </w:t>
      </w:r>
    </w:p>
    <w:p w14:paraId="5CCB6734" w14:textId="3C40A617" w:rsidR="00412978" w:rsidRDefault="00265D88">
      <w:r>
        <w:t>42)   1.5.10.2(34)-  vicCi+</w:t>
      </w:r>
      <w:r>
        <w:t>2nnam |</w:t>
      </w:r>
    </w:p>
    <w:p w14:paraId="02432829" w14:textId="3FBA94C6" w:rsidR="00412978" w:rsidRDefault="00265D88">
      <w:r>
        <w:t>vicCi+</w:t>
      </w:r>
      <w:r>
        <w:t>2nna/</w:t>
      </w:r>
      <w:r>
        <w:t>miti/</w:t>
      </w:r>
      <w:r>
        <w:t xml:space="preserve"> vi - Ci/</w:t>
      </w:r>
      <w:r>
        <w:t>2nna/</w:t>
      </w:r>
      <w:r>
        <w:t xml:space="preserve">m | </w:t>
      </w:r>
    </w:p>
    <w:p w14:paraId="65686071" w14:textId="05A7DB27" w:rsidR="00412978" w:rsidRDefault="00265D88">
      <w:r>
        <w:t>43)   1.5.10.2(35)-  ya/</w:t>
      </w:r>
      <w:r>
        <w:t>j~jam | sam |</w:t>
      </w:r>
      <w:r>
        <w:t xml:space="preserve"> i/</w:t>
      </w:r>
      <w:r>
        <w:t>mam |</w:t>
      </w:r>
    </w:p>
    <w:p w14:paraId="7048CE0E" w14:textId="49E37ABE" w:rsidR="00412978" w:rsidRDefault="00265D88">
      <w:r>
        <w:t>ya/</w:t>
      </w:r>
      <w:r>
        <w:t>j~ja(gm) sa(gm) saM ~Mya/</w:t>
      </w:r>
      <w:r>
        <w:t>j~jaM ~Mya/</w:t>
      </w:r>
      <w:r>
        <w:t>j~ja(gm) sa mi/</w:t>
      </w:r>
      <w:r>
        <w:t>ma mi/</w:t>
      </w:r>
      <w:r>
        <w:t>ma(gm) saM ~Mya/</w:t>
      </w:r>
      <w:r>
        <w:t>j~jaM ~Mya/</w:t>
      </w:r>
      <w:r>
        <w:t>j~ja(gm) sa mi/</w:t>
      </w:r>
      <w:r>
        <w:t xml:space="preserve">mam | </w:t>
      </w:r>
    </w:p>
    <w:p w14:paraId="3415DB5C" w14:textId="7197C6F9" w:rsidR="00412978" w:rsidRDefault="00265D88">
      <w:r>
        <w:t>44)   1.5.10.2(36)-  sam | i/</w:t>
      </w:r>
      <w:r>
        <w:t>mam | da/</w:t>
      </w:r>
      <w:r>
        <w:t>3dhA/</w:t>
      </w:r>
      <w:r>
        <w:t>4tu/</w:t>
      </w:r>
      <w:r>
        <w:t xml:space="preserve"> ||</w:t>
      </w:r>
    </w:p>
    <w:p w14:paraId="458D1E08" w14:textId="16EEB2CB" w:rsidR="00412978" w:rsidRDefault="00265D88">
      <w:r>
        <w:t>sa mi/</w:t>
      </w:r>
      <w:r>
        <w:t>ma mi/</w:t>
      </w:r>
      <w:r>
        <w:t>ma(gm) sa(gm) sa mi/</w:t>
      </w:r>
      <w:r>
        <w:t>mam da+</w:t>
      </w:r>
      <w:r>
        <w:t>3dhA4tu da3dhA4tvi/</w:t>
      </w:r>
      <w:r>
        <w:t>ma(gm) sa(gm) sa mi/</w:t>
      </w:r>
      <w:r>
        <w:t>mam da+</w:t>
      </w:r>
      <w:r>
        <w:t>3d</w:t>
      </w:r>
      <w:r>
        <w:t xml:space="preserve">hA4tu | </w:t>
      </w:r>
    </w:p>
    <w:p w14:paraId="51C5E8EE" w14:textId="7C60B6BA" w:rsidR="00412978" w:rsidRDefault="00265D88">
      <w:r>
        <w:t>45)   1.5.10.2(37)-  i/</w:t>
      </w:r>
      <w:r>
        <w:t>mam | da/</w:t>
      </w:r>
      <w:r>
        <w:t>3dhA/</w:t>
      </w:r>
      <w:r>
        <w:t>4tu/</w:t>
      </w:r>
      <w:r>
        <w:t xml:space="preserve"> ||</w:t>
      </w:r>
    </w:p>
    <w:p w14:paraId="3085CC00" w14:textId="38CC1562" w:rsidR="00412978" w:rsidRDefault="00265D88">
      <w:r>
        <w:t>i/</w:t>
      </w:r>
      <w:r>
        <w:t>mam da+</w:t>
      </w:r>
      <w:r>
        <w:t>3dhA4tu da3dhA4tvi/</w:t>
      </w:r>
      <w:r>
        <w:t>ma mi/</w:t>
      </w:r>
      <w:r>
        <w:t>mam da+</w:t>
      </w:r>
      <w:r>
        <w:t xml:space="preserve">3dhA4tu | </w:t>
      </w:r>
    </w:p>
    <w:p w14:paraId="17EFF82A" w14:textId="51802834" w:rsidR="00412978" w:rsidRDefault="00265D88">
      <w:r>
        <w:t>46)   1.5.10.2(38)-  da/</w:t>
      </w:r>
      <w:r>
        <w:t>3dhA/</w:t>
      </w:r>
      <w:r>
        <w:t>4tu/</w:t>
      </w:r>
      <w:r>
        <w:t xml:space="preserve"> ||</w:t>
      </w:r>
    </w:p>
    <w:p w14:paraId="6C1026C4" w14:textId="77A274B2" w:rsidR="00412978" w:rsidRDefault="00265D88">
      <w:r>
        <w:t>da/</w:t>
      </w:r>
      <w:r>
        <w:t>3dhA/</w:t>
      </w:r>
      <w:r>
        <w:t>4tviti+</w:t>
      </w:r>
      <w:r>
        <w:t xml:space="preserve"> da3dhA4tu | </w:t>
      </w:r>
    </w:p>
    <w:p w14:paraId="42AC204B" w14:textId="45DACBC6" w:rsidR="00412978" w:rsidRDefault="00265D88">
      <w:r>
        <w:t>47)   1.5.10.2(39)-  yAH | i/</w:t>
      </w:r>
      <w:r>
        <w:t>ShTAH | u/</w:t>
      </w:r>
      <w:r>
        <w:t>Shasa+</w:t>
      </w:r>
      <w:r>
        <w:t>H |</w:t>
      </w:r>
    </w:p>
    <w:p w14:paraId="605FB715" w14:textId="6687F047" w:rsidR="00412978" w:rsidRDefault="00265D88">
      <w:r>
        <w:t>yA i/</w:t>
      </w:r>
      <w:r>
        <w:t>ShTA i/</w:t>
      </w:r>
      <w:r>
        <w:t>ShTA yA yA i/</w:t>
      </w:r>
      <w:r>
        <w:t>ShTA u/</w:t>
      </w:r>
      <w:r>
        <w:t>Sha</w:t>
      </w:r>
      <w:r>
        <w:t>sa+</w:t>
      </w:r>
      <w:r>
        <w:t xml:space="preserve"> u/</w:t>
      </w:r>
      <w:r>
        <w:t>Shasa+</w:t>
      </w:r>
      <w:r>
        <w:t xml:space="preserve"> i/</w:t>
      </w:r>
      <w:r>
        <w:t>ShTA yA yA i/</w:t>
      </w:r>
      <w:r>
        <w:t>ShTA u/</w:t>
      </w:r>
      <w:r>
        <w:t>Shasa+</w:t>
      </w:r>
      <w:r>
        <w:t xml:space="preserve">H | </w:t>
      </w:r>
    </w:p>
    <w:p w14:paraId="52FF98AA" w14:textId="2FC5FFA3" w:rsidR="00412978" w:rsidRDefault="00265D88">
      <w:r>
        <w:t>48)   1.5.10.2(40)-  i/</w:t>
      </w:r>
      <w:r>
        <w:t>ShTAH | u/</w:t>
      </w:r>
      <w:r>
        <w:t>Shasa+</w:t>
      </w:r>
      <w:r>
        <w:t>H | ~ni/</w:t>
      </w:r>
      <w:r>
        <w:t>mruca+</w:t>
      </w:r>
      <w:r>
        <w:t>H |</w:t>
      </w:r>
    </w:p>
    <w:p w14:paraId="32908B26" w14:textId="10FEE0CF" w:rsidR="00412978" w:rsidRDefault="00265D88">
      <w:r>
        <w:t>i/</w:t>
      </w:r>
      <w:r>
        <w:t>ShTA u/</w:t>
      </w:r>
      <w:r>
        <w:t>Shasa+</w:t>
      </w:r>
      <w:r>
        <w:t xml:space="preserve"> u/</w:t>
      </w:r>
      <w:r>
        <w:t>Shasa+</w:t>
      </w:r>
      <w:r>
        <w:t xml:space="preserve"> i/</w:t>
      </w:r>
      <w:r>
        <w:t>ShTA i/</w:t>
      </w:r>
      <w:r>
        <w:t>ShTA u/</w:t>
      </w:r>
      <w:r>
        <w:t>ShasO+</w:t>
      </w:r>
      <w:r>
        <w:t xml:space="preserve"> ~ni/</w:t>
      </w:r>
      <w:r>
        <w:t>mrucO+</w:t>
      </w:r>
      <w:r>
        <w:t xml:space="preserve"> ~ni/</w:t>
      </w:r>
      <w:r>
        <w:t>mruca+</w:t>
      </w:r>
      <w:r>
        <w:t xml:space="preserve"> u/</w:t>
      </w:r>
      <w:r>
        <w:t>Shasa+</w:t>
      </w:r>
      <w:r>
        <w:t xml:space="preserve"> i/</w:t>
      </w:r>
      <w:r>
        <w:t>ShTA i/</w:t>
      </w:r>
      <w:r>
        <w:t>ShTA u/</w:t>
      </w:r>
      <w:r>
        <w:t>ShasO+</w:t>
      </w:r>
      <w:r>
        <w:t xml:space="preserve"> ~ni/</w:t>
      </w:r>
      <w:r>
        <w:t>mruca+</w:t>
      </w:r>
      <w:r>
        <w:t xml:space="preserve">H | </w:t>
      </w:r>
    </w:p>
    <w:p w14:paraId="6E36FF07" w14:textId="2CC43DBF" w:rsidR="00412978" w:rsidRDefault="00265D88">
      <w:r>
        <w:t xml:space="preserve">49)   1.5.10.2(41)-  </w:t>
      </w:r>
      <w:r>
        <w:t>u/</w:t>
      </w:r>
      <w:r>
        <w:t>Shasa+</w:t>
      </w:r>
      <w:r>
        <w:t>H | ~ni/</w:t>
      </w:r>
      <w:r>
        <w:t>mruca+</w:t>
      </w:r>
      <w:r>
        <w:t>H | ca/</w:t>
      </w:r>
      <w:r>
        <w:t xml:space="preserve"> |</w:t>
      </w:r>
    </w:p>
    <w:p w14:paraId="4EE2A1A8" w14:textId="14456D73" w:rsidR="00412978" w:rsidRDefault="00265D88">
      <w:r>
        <w:t>u/</w:t>
      </w:r>
      <w:r>
        <w:t>ShasO+</w:t>
      </w:r>
      <w:r>
        <w:t xml:space="preserve"> ~ni/</w:t>
      </w:r>
      <w:r>
        <w:t>mrucO+</w:t>
      </w:r>
      <w:r>
        <w:t xml:space="preserve"> ~ni/</w:t>
      </w:r>
      <w:r>
        <w:t>mruca+</w:t>
      </w:r>
      <w:r>
        <w:t xml:space="preserve"> u/</w:t>
      </w:r>
      <w:r>
        <w:t>Shasa+</w:t>
      </w:r>
      <w:r>
        <w:t xml:space="preserve"> u/</w:t>
      </w:r>
      <w:r>
        <w:t>ShasO+</w:t>
      </w:r>
      <w:r>
        <w:t xml:space="preserve"> ~ni/</w:t>
      </w:r>
      <w:r>
        <w:t>mruca+</w:t>
      </w:r>
      <w:r>
        <w:t>Sca ca ~ni/</w:t>
      </w:r>
      <w:r>
        <w:t>mruca+</w:t>
      </w:r>
      <w:r>
        <w:t xml:space="preserve"> u/</w:t>
      </w:r>
      <w:r>
        <w:t>Shasa+</w:t>
      </w:r>
      <w:r>
        <w:t xml:space="preserve"> u/</w:t>
      </w:r>
      <w:r>
        <w:t>ShasO+</w:t>
      </w:r>
      <w:r>
        <w:t xml:space="preserve"> ~ni/</w:t>
      </w:r>
      <w:r>
        <w:t>mruca+</w:t>
      </w:r>
      <w:r>
        <w:t xml:space="preserve">Sca | </w:t>
      </w:r>
    </w:p>
    <w:p w14:paraId="67609C72" w14:textId="63EAC89D" w:rsidR="00412978" w:rsidRDefault="00265D88">
      <w:r>
        <w:t>50)   1.5.10.2(42)-  ~ni/</w:t>
      </w:r>
      <w:r>
        <w:t>mruca+</w:t>
      </w:r>
      <w:r>
        <w:t>H | ca/</w:t>
      </w:r>
      <w:r>
        <w:t xml:space="preserve"> | tAH |</w:t>
      </w:r>
    </w:p>
    <w:p w14:paraId="005EA945" w14:textId="4B7ABDA7" w:rsidR="00412978" w:rsidRDefault="00265D88">
      <w:r>
        <w:t>~ni/</w:t>
      </w:r>
      <w:r>
        <w:t>mruca+</w:t>
      </w:r>
      <w:r>
        <w:t>Sca ca ~ni/</w:t>
      </w:r>
      <w:r>
        <w:t>mrucO+</w:t>
      </w:r>
      <w:r>
        <w:t xml:space="preserve"> ~ni/</w:t>
      </w:r>
      <w:r>
        <w:t>mruca+</w:t>
      </w:r>
      <w:r>
        <w:t>Sca/</w:t>
      </w:r>
      <w:r>
        <w:t xml:space="preserve"> tAstASca+</w:t>
      </w:r>
      <w:r>
        <w:t xml:space="preserve"> ~ni/</w:t>
      </w:r>
      <w:r>
        <w:t>mrucO+</w:t>
      </w:r>
      <w:r>
        <w:t xml:space="preserve"> ~</w:t>
      </w:r>
      <w:r>
        <w:t>ni/</w:t>
      </w:r>
      <w:r>
        <w:t>mruca+</w:t>
      </w:r>
      <w:r>
        <w:t>Sca/</w:t>
      </w:r>
      <w:r>
        <w:t xml:space="preserve"> tAH | </w:t>
      </w:r>
    </w:p>
    <w:p w14:paraId="4A90661A" w14:textId="7A019DCB" w:rsidR="00412978" w:rsidRDefault="00265D88">
      <w:r>
        <w:t>51)   1.5.10.2(42)-  ~ni/</w:t>
      </w:r>
      <w:r>
        <w:t>mruca+</w:t>
      </w:r>
      <w:r>
        <w:t>H |</w:t>
      </w:r>
    </w:p>
    <w:p w14:paraId="20A9C977" w14:textId="1DBB18DB" w:rsidR="00412978" w:rsidRDefault="00265D88">
      <w:r>
        <w:t>~ni/</w:t>
      </w:r>
      <w:r>
        <w:t>mruca/</w:t>
      </w:r>
      <w:r>
        <w:t xml:space="preserve"> iti+</w:t>
      </w:r>
      <w:r>
        <w:t xml:space="preserve"> ~ni - mruca+</w:t>
      </w:r>
      <w:r>
        <w:t xml:space="preserve">H | </w:t>
      </w:r>
    </w:p>
    <w:p w14:paraId="2CA2B02D" w14:textId="2CB3CFBC" w:rsidR="00412978" w:rsidRDefault="00265D88">
      <w:r>
        <w:t>52)   1.5.10.2(43)-  ca/</w:t>
      </w:r>
      <w:r>
        <w:t xml:space="preserve"> | tAH | sam |</w:t>
      </w:r>
    </w:p>
    <w:p w14:paraId="784D6EEF" w14:textId="2CD5ED92" w:rsidR="00412978" w:rsidRDefault="00265D88">
      <w:r>
        <w:lastRenderedPageBreak/>
        <w:t>ca/</w:t>
      </w:r>
      <w:r>
        <w:t xml:space="preserve"> tAstASca+</w:t>
      </w:r>
      <w:r>
        <w:t xml:space="preserve"> ca/</w:t>
      </w:r>
      <w:r>
        <w:t xml:space="preserve"> tAH sa(gm) sam tASca+</w:t>
      </w:r>
      <w:r>
        <w:t xml:space="preserve"> ca/</w:t>
      </w:r>
      <w:r>
        <w:t xml:space="preserve"> tAH sam | </w:t>
      </w:r>
    </w:p>
    <w:p w14:paraId="4DA5B6B1" w14:textId="5C1B7C31" w:rsidR="00412978" w:rsidRDefault="00265D88">
      <w:r>
        <w:t>53)   1.5.10.2(44)-  tAH | sam | da/</w:t>
      </w:r>
      <w:r>
        <w:t>3dhA/</w:t>
      </w:r>
      <w:r>
        <w:t>4mi/</w:t>
      </w:r>
      <w:r>
        <w:t xml:space="preserve"> |</w:t>
      </w:r>
    </w:p>
    <w:p w14:paraId="695E857B" w14:textId="401F758A" w:rsidR="00412978" w:rsidRDefault="00265D88">
      <w:r>
        <w:t>tAH sa(gm) sam tAstAH sam</w:t>
      </w:r>
      <w:r>
        <w:t xml:space="preserve"> da+</w:t>
      </w:r>
      <w:r>
        <w:t>3dhA4mi da3dhA4mi/</w:t>
      </w:r>
      <w:r>
        <w:t xml:space="preserve"> sam tAstAH sam da+</w:t>
      </w:r>
      <w:r>
        <w:t xml:space="preserve">3dhA4mi | </w:t>
      </w:r>
    </w:p>
    <w:p w14:paraId="6A33B013" w14:textId="37E2F4E2" w:rsidR="00412978" w:rsidRDefault="00265D88">
      <w:r>
        <w:t>54)   1.5.10.2(45)-  sam | da/</w:t>
      </w:r>
      <w:r>
        <w:t>3dhA/</w:t>
      </w:r>
      <w:r>
        <w:t>4mi/</w:t>
      </w:r>
      <w:r>
        <w:t xml:space="preserve"> | ha/</w:t>
      </w:r>
      <w:r>
        <w:t>viShA%</w:t>
      </w:r>
      <w:r>
        <w:t xml:space="preserve"> |</w:t>
      </w:r>
    </w:p>
    <w:p w14:paraId="5BF6B46C" w14:textId="61986D09" w:rsidR="00412978" w:rsidRDefault="00265D88">
      <w:r>
        <w:t>sam da+</w:t>
      </w:r>
      <w:r>
        <w:t>3dhA4mi da3dhA4mi/</w:t>
      </w:r>
      <w:r>
        <w:t xml:space="preserve"> sa(gm) sam da+</w:t>
      </w:r>
      <w:r>
        <w:t>3dhA4mi ha/</w:t>
      </w:r>
      <w:r>
        <w:t>viShA+</w:t>
      </w:r>
      <w:r>
        <w:t xml:space="preserve"> ha/</w:t>
      </w:r>
      <w:r>
        <w:t>viShA+</w:t>
      </w:r>
      <w:r>
        <w:t xml:space="preserve"> da3dhA4mi/</w:t>
      </w:r>
      <w:r>
        <w:t xml:space="preserve"> sa(gm) sam da+</w:t>
      </w:r>
      <w:r>
        <w:t>3dhA4mi ha/</w:t>
      </w:r>
      <w:r>
        <w:t>viShA%</w:t>
      </w:r>
      <w:r>
        <w:t xml:space="preserve"> | </w:t>
      </w:r>
    </w:p>
    <w:p w14:paraId="2274862D" w14:textId="0BF9E5E9" w:rsidR="00412978" w:rsidRDefault="00265D88">
      <w:r>
        <w:t>55)   1.5.10.2(46)-  da/</w:t>
      </w:r>
      <w:r>
        <w:t>3dhA/</w:t>
      </w:r>
      <w:r>
        <w:t>4mi/</w:t>
      </w:r>
      <w:r>
        <w:t xml:space="preserve"> | </w:t>
      </w:r>
      <w:r>
        <w:t>ha/</w:t>
      </w:r>
      <w:r>
        <w:t>viShA%</w:t>
      </w:r>
      <w:r>
        <w:t xml:space="preserve"> | G4Ru/</w:t>
      </w:r>
      <w:r>
        <w:t>tEna+</w:t>
      </w:r>
      <w:r>
        <w:t xml:space="preserve"> ||</w:t>
      </w:r>
    </w:p>
    <w:p w14:paraId="6B4C383F" w14:textId="5FC90893" w:rsidR="00412978" w:rsidRDefault="00265D88">
      <w:r>
        <w:t>da/</w:t>
      </w:r>
      <w:r>
        <w:t>3dhA/</w:t>
      </w:r>
      <w:r>
        <w:t>4mi/</w:t>
      </w:r>
      <w:r>
        <w:t xml:space="preserve"> ha/</w:t>
      </w:r>
      <w:r>
        <w:t>viShA+</w:t>
      </w:r>
      <w:r>
        <w:t xml:space="preserve"> ha/</w:t>
      </w:r>
      <w:r>
        <w:t>viShA+</w:t>
      </w:r>
      <w:r>
        <w:t xml:space="preserve"> da3dhA4mi da3dhA4mi ha/</w:t>
      </w:r>
      <w:r>
        <w:t>viShA+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ha/</w:t>
      </w:r>
      <w:r>
        <w:t>viShA+</w:t>
      </w:r>
      <w:r>
        <w:t xml:space="preserve"> da3dhA4mi da3dhA4mi ha/</w:t>
      </w:r>
      <w:r>
        <w:t>viShA+</w:t>
      </w:r>
      <w:r>
        <w:t xml:space="preserve"> G4Ru/</w:t>
      </w:r>
      <w:r>
        <w:t>tEna+</w:t>
      </w:r>
      <w:r>
        <w:t xml:space="preserve"> | </w:t>
      </w:r>
    </w:p>
    <w:p w14:paraId="6616C929" w14:textId="4C4E72FC" w:rsidR="00412978" w:rsidRDefault="00265D88">
      <w:r>
        <w:t>56)   1.5.10.2(47)-  ha/</w:t>
      </w:r>
      <w:r>
        <w:t>viShA%</w:t>
      </w:r>
      <w:r>
        <w:t xml:space="preserve"> | G4Ru/</w:t>
      </w:r>
      <w:r>
        <w:t>tEna+</w:t>
      </w:r>
      <w:r>
        <w:t xml:space="preserve"> ||</w:t>
      </w:r>
    </w:p>
    <w:p w14:paraId="133028E7" w14:textId="15F94F3E" w:rsidR="00412978" w:rsidRDefault="00265D88">
      <w:r>
        <w:t>ha/</w:t>
      </w:r>
      <w:r>
        <w:t>viShA+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ha/</w:t>
      </w:r>
      <w:r>
        <w:t>viShA+</w:t>
      </w:r>
      <w:r>
        <w:t xml:space="preserve"> ha/</w:t>
      </w:r>
      <w:r>
        <w:t>viShA+</w:t>
      </w:r>
      <w:r>
        <w:t xml:space="preserve"> G4Ru/</w:t>
      </w:r>
      <w:r>
        <w:t>tEna+</w:t>
      </w:r>
      <w:r>
        <w:t xml:space="preserve"> | </w:t>
      </w:r>
    </w:p>
    <w:p w14:paraId="399DD4D3" w14:textId="79F7DA54" w:rsidR="00412978" w:rsidRDefault="00265D88">
      <w:r>
        <w:t>57)   1.5.10.2(48)-  G4Ru/</w:t>
      </w:r>
      <w:r>
        <w:t>tEna+</w:t>
      </w:r>
      <w:r>
        <w:t xml:space="preserve"> ||</w:t>
      </w:r>
    </w:p>
    <w:p w14:paraId="76FA7140" w14:textId="5095167F" w:rsidR="00412978" w:rsidRDefault="00265D88">
      <w:r>
        <w:t>G4Ru/</w:t>
      </w:r>
      <w:r>
        <w:t>tEnEti+</w:t>
      </w:r>
      <w:r>
        <w:t xml:space="preserve"> G4Ru/</w:t>
      </w:r>
      <w:r>
        <w:t>tEna+</w:t>
      </w:r>
      <w:r>
        <w:t xml:space="preserve"> | </w:t>
      </w:r>
    </w:p>
    <w:p w14:paraId="00D792D9" w14:textId="09521C6D" w:rsidR="00412978" w:rsidRDefault="00265D88">
      <w:r>
        <w:t>58)   1.5.10.2(49)-  paya+</w:t>
      </w:r>
      <w:r>
        <w:t>svatIH | OSha+</w:t>
      </w:r>
      <w:r>
        <w:t>dha4yaH | paya+</w:t>
      </w:r>
      <w:r>
        <w:t>svat |</w:t>
      </w:r>
    </w:p>
    <w:p w14:paraId="69294634" w14:textId="54B108C2" w:rsidR="00412978" w:rsidRDefault="00265D88">
      <w:r>
        <w:t>paya+</w:t>
      </w:r>
      <w:r>
        <w:t>svatI/</w:t>
      </w:r>
      <w:r>
        <w:t>rOSha+</w:t>
      </w:r>
      <w:r>
        <w:t>dha4ya/</w:t>
      </w:r>
      <w:r>
        <w:t xml:space="preserve"> OSha+</w:t>
      </w:r>
      <w:r>
        <w:t>dha4ya/</w:t>
      </w:r>
      <w:r>
        <w:t>H paya+</w:t>
      </w:r>
      <w:r>
        <w:t>svatI/</w:t>
      </w:r>
      <w:r>
        <w:t>H paya+</w:t>
      </w:r>
      <w:r>
        <w:t>svatI/</w:t>
      </w:r>
      <w:r>
        <w:t>rOS</w:t>
      </w:r>
      <w:r>
        <w:t>ha+</w:t>
      </w:r>
      <w:r>
        <w:t>dha4ya/</w:t>
      </w:r>
      <w:r>
        <w:t>H paya+</w:t>
      </w:r>
      <w:r>
        <w:t>sva/</w:t>
      </w:r>
      <w:r>
        <w:t>t paya+</w:t>
      </w:r>
      <w:r>
        <w:t>sva/</w:t>
      </w:r>
      <w:r>
        <w:t>dO3Sha+</w:t>
      </w:r>
      <w:r>
        <w:t>dha4ya/</w:t>
      </w:r>
      <w:r>
        <w:t>H paya+</w:t>
      </w:r>
      <w:r>
        <w:t>svatI/</w:t>
      </w:r>
      <w:r>
        <w:t>H paya+</w:t>
      </w:r>
      <w:r>
        <w:t>svatI/</w:t>
      </w:r>
      <w:r>
        <w:t>rOSha+</w:t>
      </w:r>
      <w:r>
        <w:t>dha4ya/</w:t>
      </w:r>
      <w:r>
        <w:t>H paya+</w:t>
      </w:r>
      <w:r>
        <w:t xml:space="preserve">svat | </w:t>
      </w:r>
    </w:p>
    <w:p w14:paraId="6F771BA5" w14:textId="64799103" w:rsidR="00412978" w:rsidRDefault="00265D88">
      <w:r>
        <w:t>59)   1.5.10.2(50)-  OSha+</w:t>
      </w:r>
      <w:r>
        <w:t>dha4yaH | paya+</w:t>
      </w:r>
      <w:r>
        <w:t>svat | vI/</w:t>
      </w:r>
      <w:r>
        <w:t>rudhA%</w:t>
      </w:r>
      <w:r>
        <w:t>4m |</w:t>
      </w:r>
    </w:p>
    <w:p w14:paraId="476C7DAE" w14:textId="4BD413BD" w:rsidR="00412978" w:rsidRDefault="00265D88">
      <w:r>
        <w:t>OSha+</w:t>
      </w:r>
      <w:r>
        <w:t>dha4ya/</w:t>
      </w:r>
      <w:r>
        <w:t>H paya+</w:t>
      </w:r>
      <w:r>
        <w:t>sva/</w:t>
      </w:r>
      <w:r>
        <w:t>t paya+</w:t>
      </w:r>
      <w:r>
        <w:t>sva/</w:t>
      </w:r>
      <w:r>
        <w:t>dO3Sha+</w:t>
      </w:r>
      <w:r>
        <w:t>dha4ya/</w:t>
      </w:r>
      <w:r>
        <w:t xml:space="preserve"> OSha+</w:t>
      </w:r>
      <w:r>
        <w:t>dha4ya/</w:t>
      </w:r>
      <w:r>
        <w:t>H paya+</w:t>
      </w:r>
      <w:r>
        <w:t>svad3 vI/</w:t>
      </w:r>
      <w:r>
        <w:t>rudhA%</w:t>
      </w:r>
      <w:r>
        <w:t>4M ~MvI/</w:t>
      </w:r>
      <w:r>
        <w:t>rud</w:t>
      </w:r>
      <w:r>
        <w:t>hA/</w:t>
      </w:r>
      <w:r>
        <w:t>4m paya+</w:t>
      </w:r>
      <w:r>
        <w:t>sva/</w:t>
      </w:r>
      <w:r>
        <w:t>dO3Sha+</w:t>
      </w:r>
      <w:r>
        <w:t>dha4ya/</w:t>
      </w:r>
      <w:r>
        <w:t xml:space="preserve"> OSha+</w:t>
      </w:r>
      <w:r>
        <w:t>dha4ya/</w:t>
      </w:r>
      <w:r>
        <w:t>H paya+</w:t>
      </w:r>
      <w:r>
        <w:t>svad3 vI/</w:t>
      </w:r>
      <w:r>
        <w:t>rudhA%</w:t>
      </w:r>
      <w:r>
        <w:t xml:space="preserve">4m | </w:t>
      </w:r>
    </w:p>
    <w:p w14:paraId="281E560D" w14:textId="5C667B58" w:rsidR="00412978" w:rsidRDefault="00265D88">
      <w:r>
        <w:t>1)   1.5.10.3(1)-  paya+</w:t>
      </w:r>
      <w:r>
        <w:t>svat | vI/</w:t>
      </w:r>
      <w:r>
        <w:t>rudhA%</w:t>
      </w:r>
      <w:r>
        <w:t>4m | paya+</w:t>
      </w:r>
      <w:r>
        <w:t>H ||</w:t>
      </w:r>
    </w:p>
    <w:p w14:paraId="2ED80265" w14:textId="4F86BD78" w:rsidR="00412978" w:rsidRDefault="00265D88">
      <w:r>
        <w:t>paya+</w:t>
      </w:r>
      <w:r>
        <w:t>svad3 vI/</w:t>
      </w:r>
      <w:r>
        <w:t>rudhA%</w:t>
      </w:r>
      <w:r>
        <w:t>4M ~MvI/</w:t>
      </w:r>
      <w:r>
        <w:t>rudhA/</w:t>
      </w:r>
      <w:r>
        <w:t>4m paya+</w:t>
      </w:r>
      <w:r>
        <w:t>sva/</w:t>
      </w:r>
      <w:r>
        <w:t>t paya+</w:t>
      </w:r>
      <w:r>
        <w:t>svad3 vI/</w:t>
      </w:r>
      <w:r>
        <w:t>rudhA/</w:t>
      </w:r>
      <w:r>
        <w:t>4m paya/</w:t>
      </w:r>
      <w:r>
        <w:t>H payO+</w:t>
      </w:r>
      <w:r>
        <w:t xml:space="preserve"> vI/</w:t>
      </w:r>
      <w:r>
        <w:t>rudhA/</w:t>
      </w:r>
      <w:r>
        <w:t>4m paya+</w:t>
      </w:r>
      <w:r>
        <w:t>sva/</w:t>
      </w:r>
      <w:r>
        <w:t>t paya+</w:t>
      </w:r>
      <w:r>
        <w:t>svad3 vI/</w:t>
      </w:r>
      <w:r>
        <w:t>rudhA/</w:t>
      </w:r>
      <w:r>
        <w:t>4m p</w:t>
      </w:r>
      <w:r>
        <w:t>aya+</w:t>
      </w:r>
      <w:r>
        <w:t xml:space="preserve">H | </w:t>
      </w:r>
    </w:p>
    <w:p w14:paraId="2FE0B615" w14:textId="75FD3D19" w:rsidR="00412978" w:rsidRDefault="00265D88">
      <w:r>
        <w:t>2)   1.5.10.3(2)-  vI/</w:t>
      </w:r>
      <w:r>
        <w:t>rudhA%</w:t>
      </w:r>
      <w:r>
        <w:t>4m | paya+</w:t>
      </w:r>
      <w:r>
        <w:t>H ||</w:t>
      </w:r>
    </w:p>
    <w:p w14:paraId="5AB611DA" w14:textId="06ECA6B9" w:rsidR="00412978" w:rsidRDefault="00265D88">
      <w:r>
        <w:t>vI/</w:t>
      </w:r>
      <w:r>
        <w:t>rudhA/</w:t>
      </w:r>
      <w:r>
        <w:t>4m paya/</w:t>
      </w:r>
      <w:r>
        <w:t>H payO+</w:t>
      </w:r>
      <w:r>
        <w:t xml:space="preserve"> vI/</w:t>
      </w:r>
      <w:r>
        <w:t>rudhA%</w:t>
      </w:r>
      <w:r>
        <w:t>4M ~MvI/</w:t>
      </w:r>
      <w:r>
        <w:t>rudhA/</w:t>
      </w:r>
      <w:r>
        <w:t>4m paya+</w:t>
      </w:r>
      <w:r>
        <w:t xml:space="preserve">H | </w:t>
      </w:r>
    </w:p>
    <w:p w14:paraId="15D7CA50" w14:textId="5CB3A944" w:rsidR="00412978" w:rsidRDefault="00265D88">
      <w:r>
        <w:t>3)   1.5.10.3(3)-  paya+</w:t>
      </w:r>
      <w:r>
        <w:t>H ||</w:t>
      </w:r>
    </w:p>
    <w:p w14:paraId="12792B0B" w14:textId="65D04B20" w:rsidR="00412978" w:rsidRDefault="00265D88">
      <w:r>
        <w:t>paya/</w:t>
      </w:r>
      <w:r>
        <w:t xml:space="preserve"> iti/</w:t>
      </w:r>
      <w:r>
        <w:t xml:space="preserve"> paya+</w:t>
      </w:r>
      <w:r>
        <w:t xml:space="preserve">H | </w:t>
      </w:r>
    </w:p>
    <w:p w14:paraId="4D74FF84" w14:textId="403F493E" w:rsidR="00412978" w:rsidRDefault="00265D88">
      <w:r>
        <w:t>4)   1.5.10.3(4)-  a/</w:t>
      </w:r>
      <w:r>
        <w:t>pAm | paya+</w:t>
      </w:r>
      <w:r>
        <w:t>saH | yat |</w:t>
      </w:r>
    </w:p>
    <w:p w14:paraId="1C7B3F7A" w14:textId="4EDED6DA" w:rsidR="00412978" w:rsidRDefault="00265D88">
      <w:r>
        <w:lastRenderedPageBreak/>
        <w:t>a/</w:t>
      </w:r>
      <w:r>
        <w:t>pAm paya+</w:t>
      </w:r>
      <w:r>
        <w:t>sa/</w:t>
      </w:r>
      <w:r>
        <w:t>H paya+</w:t>
      </w:r>
      <w:r>
        <w:t>sO/</w:t>
      </w:r>
      <w:r>
        <w:t xml:space="preserve"> &amp;pA ma/</w:t>
      </w:r>
      <w:r>
        <w:t>pAm paya+</w:t>
      </w:r>
      <w:r>
        <w:t>sO/</w:t>
      </w:r>
      <w:r>
        <w:t xml:space="preserve"> yad3</w:t>
      </w:r>
      <w:r>
        <w:t xml:space="preserve"> yat paya+</w:t>
      </w:r>
      <w:r>
        <w:t>sO/</w:t>
      </w:r>
      <w:r>
        <w:t xml:space="preserve"> &amp;pA ma/</w:t>
      </w:r>
      <w:r>
        <w:t>pAm paya+</w:t>
      </w:r>
      <w:r>
        <w:t>sO/</w:t>
      </w:r>
      <w:r>
        <w:t xml:space="preserve"> yat | </w:t>
      </w:r>
    </w:p>
    <w:p w14:paraId="3F3EDA9A" w14:textId="3FB55136" w:rsidR="00412978" w:rsidRDefault="00265D88">
      <w:r>
        <w:t>5)   1.5.10.3(5)-  paya+</w:t>
      </w:r>
      <w:r>
        <w:t>saH | yat | paya+</w:t>
      </w:r>
      <w:r>
        <w:t>H |</w:t>
      </w:r>
    </w:p>
    <w:p w14:paraId="69551105" w14:textId="6CBBB79E" w:rsidR="00412978" w:rsidRDefault="00265D88">
      <w:r>
        <w:t>paya+</w:t>
      </w:r>
      <w:r>
        <w:t>sO/</w:t>
      </w:r>
      <w:r>
        <w:t xml:space="preserve"> yad3 yat paya+</w:t>
      </w:r>
      <w:r>
        <w:t>sa/</w:t>
      </w:r>
      <w:r>
        <w:t>H paya+</w:t>
      </w:r>
      <w:r>
        <w:t>sO/</w:t>
      </w:r>
      <w:r>
        <w:t xml:space="preserve"> yat paya/</w:t>
      </w:r>
      <w:r>
        <w:t>H payO/</w:t>
      </w:r>
      <w:r>
        <w:t xml:space="preserve"> yat paya+</w:t>
      </w:r>
      <w:r>
        <w:t>sa/</w:t>
      </w:r>
      <w:r>
        <w:t>H paya+</w:t>
      </w:r>
      <w:r>
        <w:t>sO/</w:t>
      </w:r>
      <w:r>
        <w:t xml:space="preserve"> yat paya+</w:t>
      </w:r>
      <w:r>
        <w:t xml:space="preserve">H | </w:t>
      </w:r>
    </w:p>
    <w:p w14:paraId="7F7AED2A" w14:textId="6343B084" w:rsidR="00412978" w:rsidRDefault="00265D88">
      <w:r>
        <w:t>6)   1.5.10.3(6)-  yat | paya+</w:t>
      </w:r>
      <w:r>
        <w:t>H | tEna+</w:t>
      </w:r>
      <w:r>
        <w:t xml:space="preserve"> |</w:t>
      </w:r>
    </w:p>
    <w:p w14:paraId="29E96A3B" w14:textId="08261D3B" w:rsidR="00412978" w:rsidRDefault="00265D88">
      <w:r>
        <w:t>yat paya/</w:t>
      </w:r>
      <w:r>
        <w:t>H payO/</w:t>
      </w:r>
      <w:r>
        <w:t xml:space="preserve"> yad3 yat paya/</w:t>
      </w:r>
      <w:r>
        <w:t>stEna/</w:t>
      </w:r>
      <w:r>
        <w:t xml:space="preserve"> tEna/</w:t>
      </w:r>
      <w:r>
        <w:t xml:space="preserve"> payO/</w:t>
      </w:r>
      <w:r>
        <w:t xml:space="preserve"> yad3 yat paya/</w:t>
      </w:r>
      <w:r>
        <w:t>stEna+</w:t>
      </w:r>
      <w:r>
        <w:t xml:space="preserve"> | </w:t>
      </w:r>
    </w:p>
    <w:p w14:paraId="7A9D2A94" w14:textId="6DB7AA65" w:rsidR="00412978" w:rsidRDefault="00265D88">
      <w:r>
        <w:t>7)   1.5.10.3(7)-  paya+</w:t>
      </w:r>
      <w:r>
        <w:t>H | tEna+</w:t>
      </w:r>
      <w:r>
        <w:t xml:space="preserve"> | mAm |</w:t>
      </w:r>
    </w:p>
    <w:p w14:paraId="7A77651A" w14:textId="059AA76E" w:rsidR="00412978" w:rsidRDefault="00265D88">
      <w:r>
        <w:t>paya/</w:t>
      </w:r>
      <w:r>
        <w:t>stEna/</w:t>
      </w:r>
      <w:r>
        <w:t xml:space="preserve"> tEna/</w:t>
      </w:r>
      <w:r>
        <w:t xml:space="preserve"> paya/</w:t>
      </w:r>
      <w:r>
        <w:t>H paya/</w:t>
      </w:r>
      <w:r>
        <w:t>stEna/</w:t>
      </w:r>
      <w:r>
        <w:t xml:space="preserve"> mAm mAm tEna/</w:t>
      </w:r>
      <w:r>
        <w:t xml:space="preserve"> paya/</w:t>
      </w:r>
      <w:r>
        <w:t>H paya/</w:t>
      </w:r>
      <w:r>
        <w:t>stEna/</w:t>
      </w:r>
      <w:r>
        <w:t xml:space="preserve"> mAm | </w:t>
      </w:r>
    </w:p>
    <w:p w14:paraId="516E81AB" w14:textId="305BAE4A" w:rsidR="00412978" w:rsidRDefault="00265D88">
      <w:r>
        <w:t>8)   1.5.10.3(8)-  tEna+</w:t>
      </w:r>
      <w:r>
        <w:t xml:space="preserve"> | mAm | i/</w:t>
      </w:r>
      <w:r>
        <w:t>~nd3ra/</w:t>
      </w:r>
      <w:r>
        <w:t xml:space="preserve"> |</w:t>
      </w:r>
    </w:p>
    <w:p w14:paraId="17715444" w14:textId="3B67046C" w:rsidR="00412978" w:rsidRDefault="00265D88">
      <w:r>
        <w:t>tEna/</w:t>
      </w:r>
      <w:r>
        <w:t xml:space="preserve"> mAm mAm tEna/</w:t>
      </w:r>
      <w:r>
        <w:t xml:space="preserve"> tEna/</w:t>
      </w:r>
      <w:r>
        <w:t xml:space="preserve"> mA mi+</w:t>
      </w:r>
      <w:r>
        <w:t>~nd3rE ~nd3ra/</w:t>
      </w:r>
      <w:r>
        <w:t xml:space="preserve"> mAm tEna/</w:t>
      </w:r>
      <w:r>
        <w:t xml:space="preserve"> tEna/</w:t>
      </w:r>
      <w:r>
        <w:t xml:space="preserve"> mA mi+</w:t>
      </w:r>
      <w:r>
        <w:t xml:space="preserve">~nd3ra | </w:t>
      </w:r>
    </w:p>
    <w:p w14:paraId="71BA71B1" w14:textId="08517974" w:rsidR="00412978" w:rsidRDefault="00265D88">
      <w:r>
        <w:t>9)   1.5.10.3(9)-  mAm | i/</w:t>
      </w:r>
      <w:r>
        <w:t>~nd3ra/</w:t>
      </w:r>
      <w:r>
        <w:t xml:space="preserve"> | sam |</w:t>
      </w:r>
    </w:p>
    <w:p w14:paraId="18A88DF6" w14:textId="44E94429" w:rsidR="00412978" w:rsidRDefault="00265D88">
      <w:r>
        <w:t>mA mi+</w:t>
      </w:r>
      <w:r>
        <w:t>~nd3rE ~nd3ra/</w:t>
      </w:r>
      <w:r>
        <w:t xml:space="preserve"> mAm mA mi+</w:t>
      </w:r>
      <w:r>
        <w:t>~nd3ra/</w:t>
      </w:r>
      <w:r>
        <w:t xml:space="preserve"> sa(gm) sa mi+</w:t>
      </w:r>
      <w:r>
        <w:t>~nd3ra/</w:t>
      </w:r>
      <w:r>
        <w:t xml:space="preserve"> mAm mA mi+</w:t>
      </w:r>
      <w:r>
        <w:t>~nd3ra/</w:t>
      </w:r>
      <w:r>
        <w:t xml:space="preserve"> sam | </w:t>
      </w:r>
    </w:p>
    <w:p w14:paraId="155AD72F" w14:textId="32900365" w:rsidR="00412978" w:rsidRDefault="00265D88">
      <w:r>
        <w:t>10)   1.5.10.3(10)-  i/</w:t>
      </w:r>
      <w:r>
        <w:t>~nd3ra/</w:t>
      </w:r>
      <w:r>
        <w:t xml:space="preserve"> | sam | sRu/</w:t>
      </w:r>
      <w:r>
        <w:t>ja/</w:t>
      </w:r>
      <w:r>
        <w:t xml:space="preserve"> ||</w:t>
      </w:r>
    </w:p>
    <w:p w14:paraId="58FDDE1F" w14:textId="2A297723" w:rsidR="00412978" w:rsidRDefault="00265D88">
      <w:r>
        <w:t>i/</w:t>
      </w:r>
      <w:r>
        <w:t>~nd3ra/</w:t>
      </w:r>
      <w:r>
        <w:t xml:space="preserve"> sa(gm) sa mi+</w:t>
      </w:r>
      <w:r>
        <w:t>~nd3rE ~nd3ra/</w:t>
      </w:r>
      <w:r>
        <w:t xml:space="preserve"> sa(gm) sRu+</w:t>
      </w:r>
      <w:r>
        <w:t>ja sR</w:t>
      </w:r>
      <w:r>
        <w:t>uja/</w:t>
      </w:r>
      <w:r>
        <w:t xml:space="preserve"> sa mi+</w:t>
      </w:r>
      <w:r>
        <w:t>~nd3rE ~nd3ra/</w:t>
      </w:r>
      <w:r>
        <w:t xml:space="preserve"> sa(gm) sRu+</w:t>
      </w:r>
      <w:r>
        <w:t xml:space="preserve">ja | </w:t>
      </w:r>
    </w:p>
    <w:p w14:paraId="1E3F2002" w14:textId="0541FF39" w:rsidR="00412978" w:rsidRDefault="00265D88">
      <w:r>
        <w:t>11)   1.5.10.3(11)-  sam | sRu/</w:t>
      </w:r>
      <w:r>
        <w:t>ja/</w:t>
      </w:r>
      <w:r>
        <w:t xml:space="preserve"> ||</w:t>
      </w:r>
    </w:p>
    <w:p w14:paraId="76BBB0E9" w14:textId="79F45081" w:rsidR="00412978" w:rsidRDefault="00265D88">
      <w:r>
        <w:t>sa(gm) sRu+</w:t>
      </w:r>
      <w:r>
        <w:t>ja sRuja/</w:t>
      </w:r>
      <w:r>
        <w:t xml:space="preserve"> sa(gm) sa(gm) sRu+</w:t>
      </w:r>
      <w:r>
        <w:t xml:space="preserve">ja | </w:t>
      </w:r>
    </w:p>
    <w:p w14:paraId="197EBFBA" w14:textId="2B27A64D" w:rsidR="00412978" w:rsidRDefault="00265D88">
      <w:r>
        <w:t>12)   1.5.10.3(12)-  sRu/</w:t>
      </w:r>
      <w:r>
        <w:t>ja/</w:t>
      </w:r>
      <w:r>
        <w:t xml:space="preserve"> ||</w:t>
      </w:r>
    </w:p>
    <w:p w14:paraId="2E8DF765" w14:textId="1071E465" w:rsidR="00412978" w:rsidRDefault="00265D88">
      <w:r>
        <w:t>sRu/</w:t>
      </w:r>
      <w:r>
        <w:t>jEti+</w:t>
      </w:r>
      <w:r>
        <w:t xml:space="preserve"> sRuja | </w:t>
      </w:r>
    </w:p>
    <w:p w14:paraId="1758B9B5" w14:textId="78184A4E" w:rsidR="00412978" w:rsidRDefault="00265D88">
      <w:r>
        <w:t>13)   1.5.10.3(13)-  ag3nE%</w:t>
      </w:r>
      <w:r>
        <w:t xml:space="preserve"> | vra/</w:t>
      </w:r>
      <w:r>
        <w:t>ta/</w:t>
      </w:r>
      <w:r>
        <w:t>pa/</w:t>
      </w:r>
      <w:r>
        <w:t>tE/</w:t>
      </w:r>
      <w:r>
        <w:t xml:space="preserve"> | vra/</w:t>
      </w:r>
      <w:r>
        <w:t>tam |</w:t>
      </w:r>
    </w:p>
    <w:p w14:paraId="41D90A54" w14:textId="0C004588" w:rsidR="00412978" w:rsidRDefault="00265D88">
      <w:r>
        <w:t>ag3nE%</w:t>
      </w:r>
      <w:r>
        <w:t xml:space="preserve"> vratapatE vratapa/</w:t>
      </w:r>
      <w:r>
        <w:t>tE &amp;g3nE &amp;g3nE%</w:t>
      </w:r>
      <w:r>
        <w:t xml:space="preserve"> vratapatE vra/</w:t>
      </w:r>
      <w:r>
        <w:t>taM ~Mvra/</w:t>
      </w:r>
      <w:r>
        <w:t>taM ~Mvra+</w:t>
      </w:r>
      <w:r>
        <w:t>tapa/</w:t>
      </w:r>
      <w:r>
        <w:t>tE &amp;g3nE &amp;g3nE%</w:t>
      </w:r>
      <w:r>
        <w:t xml:space="preserve"> vratapatE vra/</w:t>
      </w:r>
      <w:r>
        <w:t xml:space="preserve">tam | </w:t>
      </w:r>
    </w:p>
    <w:p w14:paraId="3E6E0D7C" w14:textId="6C0622AB" w:rsidR="00412978" w:rsidRDefault="00265D88">
      <w:r>
        <w:t>14)   1.5.10.3(14)-  vra/</w:t>
      </w:r>
      <w:r>
        <w:t>ta/</w:t>
      </w:r>
      <w:r>
        <w:t>pa/</w:t>
      </w:r>
      <w:r>
        <w:t>tE/</w:t>
      </w:r>
      <w:r>
        <w:t xml:space="preserve"> | vra/</w:t>
      </w:r>
      <w:r>
        <w:t>tam | ca/</w:t>
      </w:r>
      <w:r>
        <w:t>ri/</w:t>
      </w:r>
      <w:r>
        <w:t>ShyA/</w:t>
      </w:r>
      <w:r>
        <w:t>mi/</w:t>
      </w:r>
      <w:r>
        <w:t xml:space="preserve"> |</w:t>
      </w:r>
    </w:p>
    <w:p w14:paraId="1F082724" w14:textId="12D2F2F6" w:rsidR="00412978" w:rsidRDefault="00265D88">
      <w:r>
        <w:t>vra/</w:t>
      </w:r>
      <w:r>
        <w:t>ta/</w:t>
      </w:r>
      <w:r>
        <w:t>pa/</w:t>
      </w:r>
      <w:r>
        <w:t>tE/</w:t>
      </w:r>
      <w:r>
        <w:t xml:space="preserve"> vra/</w:t>
      </w:r>
      <w:r>
        <w:t>taM ~Mvra/</w:t>
      </w:r>
      <w:r>
        <w:t>taM ~Mvra+</w:t>
      </w:r>
      <w:r>
        <w:t>tapatE vratapatE vra/</w:t>
      </w:r>
      <w:r>
        <w:t>tam ca+</w:t>
      </w:r>
      <w:r>
        <w:t>riShyAmi cariShyAmi vra/</w:t>
      </w:r>
      <w:r>
        <w:t>taM ~Mvra+</w:t>
      </w:r>
      <w:r>
        <w:t>tapatE vratapatE vra/</w:t>
      </w:r>
      <w:r>
        <w:t>tam ca+</w:t>
      </w:r>
      <w:r>
        <w:t xml:space="preserve">riShyAmi | </w:t>
      </w:r>
    </w:p>
    <w:p w14:paraId="16D2426F" w14:textId="6D4F415B" w:rsidR="00412978" w:rsidRDefault="00265D88">
      <w:r>
        <w:t>15)   1.5.10.3(14)-  vra/</w:t>
      </w:r>
      <w:r>
        <w:t>ta/</w:t>
      </w:r>
      <w:r>
        <w:t>pa/</w:t>
      </w:r>
      <w:r>
        <w:t>tE/</w:t>
      </w:r>
      <w:r>
        <w:t xml:space="preserve"> |</w:t>
      </w:r>
    </w:p>
    <w:p w14:paraId="1B4B5233" w14:textId="6B960E18" w:rsidR="00412978" w:rsidRDefault="00265D88">
      <w:r>
        <w:lastRenderedPageBreak/>
        <w:t>vra/</w:t>
      </w:r>
      <w:r>
        <w:t>ta/</w:t>
      </w:r>
      <w:r>
        <w:t>pa/</w:t>
      </w:r>
      <w:r>
        <w:t>ta/</w:t>
      </w:r>
      <w:r>
        <w:t xml:space="preserve"> iti+</w:t>
      </w:r>
      <w:r>
        <w:t xml:space="preserve"> vrata - pa/</w:t>
      </w:r>
      <w:r>
        <w:t>tE/</w:t>
      </w:r>
      <w:r>
        <w:t xml:space="preserve"> | </w:t>
      </w:r>
    </w:p>
    <w:p w14:paraId="339D3902" w14:textId="05A0F986" w:rsidR="00412978" w:rsidRDefault="00265D88">
      <w:r>
        <w:t>16)   1.5.10.3(15)-  vra/</w:t>
      </w:r>
      <w:r>
        <w:t>tam | ca/</w:t>
      </w:r>
      <w:r>
        <w:t>ri/</w:t>
      </w:r>
      <w:r>
        <w:t>ShyA/</w:t>
      </w:r>
      <w:r>
        <w:t>mi/</w:t>
      </w:r>
      <w:r>
        <w:t xml:space="preserve"> | tat |</w:t>
      </w:r>
    </w:p>
    <w:p w14:paraId="31A0CA55" w14:textId="7950A0BD" w:rsidR="00412978" w:rsidRDefault="00265D88">
      <w:r>
        <w:t>vra/</w:t>
      </w:r>
      <w:r>
        <w:t>tam ca+</w:t>
      </w:r>
      <w:r>
        <w:t>riShyAmi cariShyAmi vra/</w:t>
      </w:r>
      <w:r>
        <w:t>taM ~Mvra/</w:t>
      </w:r>
      <w:r>
        <w:t>tam ca+</w:t>
      </w:r>
      <w:r>
        <w:t>riShyAmi/</w:t>
      </w:r>
      <w:r>
        <w:t xml:space="preserve"> tat tac ca+</w:t>
      </w:r>
      <w:r>
        <w:t>riShyAmi vra/</w:t>
      </w:r>
      <w:r>
        <w:t>taM ~Mvra/</w:t>
      </w:r>
      <w:r>
        <w:t>tam ca+</w:t>
      </w:r>
      <w:r>
        <w:t>riShyAmi/</w:t>
      </w:r>
      <w:r>
        <w:t xml:space="preserve"> tat | </w:t>
      </w:r>
    </w:p>
    <w:p w14:paraId="007EF919" w14:textId="2FE0662F" w:rsidR="00412978" w:rsidRDefault="00265D88">
      <w:r>
        <w:t>17)   1.5.10.3(16)-  ca/</w:t>
      </w:r>
      <w:r>
        <w:t>ri/</w:t>
      </w:r>
      <w:r>
        <w:t>ShyA/</w:t>
      </w:r>
      <w:r>
        <w:t>mi/</w:t>
      </w:r>
      <w:r>
        <w:t xml:space="preserve"> | tat | Sa/</w:t>
      </w:r>
      <w:r>
        <w:t>kE/</w:t>
      </w:r>
      <w:r>
        <w:t>ya/</w:t>
      </w:r>
      <w:r>
        <w:t>m |</w:t>
      </w:r>
    </w:p>
    <w:p w14:paraId="2226DBDF" w14:textId="119C9688" w:rsidR="00412978" w:rsidRDefault="00265D88">
      <w:r>
        <w:t>ca/</w:t>
      </w:r>
      <w:r>
        <w:t>ri/</w:t>
      </w:r>
      <w:r>
        <w:t>ShyA/</w:t>
      </w:r>
      <w:r>
        <w:t>mi/</w:t>
      </w:r>
      <w:r>
        <w:t xml:space="preserve"> tat tac ca+</w:t>
      </w:r>
      <w:r>
        <w:t>riShyAmi cariShyAmi/</w:t>
      </w:r>
      <w:r>
        <w:t xml:space="preserve"> tacCa+</w:t>
      </w:r>
      <w:r>
        <w:t>2kEya(gm) SakE</w:t>
      </w:r>
      <w:r>
        <w:t>ya/</w:t>
      </w:r>
      <w:r>
        <w:t>m tac ca+</w:t>
      </w:r>
      <w:r>
        <w:t>riShyAmi cariShyAmi/</w:t>
      </w:r>
      <w:r>
        <w:t xml:space="preserve"> tacCa+</w:t>
      </w:r>
      <w:r>
        <w:t xml:space="preserve">2kEyam | </w:t>
      </w:r>
    </w:p>
    <w:p w14:paraId="47CDBECC" w14:textId="1D2166B0" w:rsidR="00412978" w:rsidRDefault="00265D88">
      <w:r>
        <w:t>18)   1.5.10.3(17)-  tat | Sa/</w:t>
      </w:r>
      <w:r>
        <w:t>kE/</w:t>
      </w:r>
      <w:r>
        <w:t>ya/</w:t>
      </w:r>
      <w:r>
        <w:t>m | tat |</w:t>
      </w:r>
    </w:p>
    <w:p w14:paraId="3B1D73B6" w14:textId="0C1849CB" w:rsidR="00412978" w:rsidRDefault="00265D88">
      <w:r>
        <w:t>tacCa+</w:t>
      </w:r>
      <w:r>
        <w:t>2kEya(gm) SakEya/</w:t>
      </w:r>
      <w:r>
        <w:t>m tat tacCa+</w:t>
      </w:r>
      <w:r>
        <w:t>2kEya/</w:t>
      </w:r>
      <w:r>
        <w:t>m tat tacCa+</w:t>
      </w:r>
      <w:r>
        <w:t>2kEya/</w:t>
      </w:r>
      <w:r>
        <w:t>m tat tacCa+</w:t>
      </w:r>
      <w:r>
        <w:t>2kEya/</w:t>
      </w:r>
      <w:r>
        <w:t xml:space="preserve">m tat | </w:t>
      </w:r>
    </w:p>
    <w:p w14:paraId="73ECD5F2" w14:textId="3E0EBF51" w:rsidR="00412978" w:rsidRDefault="00265D88">
      <w:r>
        <w:t>19)   1.5.10.3(18)-  Sa/</w:t>
      </w:r>
      <w:r>
        <w:t>kE/</w:t>
      </w:r>
      <w:r>
        <w:t>ya/</w:t>
      </w:r>
      <w:r>
        <w:t>m | tat | mE/</w:t>
      </w:r>
      <w:r>
        <w:t xml:space="preserve"> |</w:t>
      </w:r>
    </w:p>
    <w:p w14:paraId="5FD89408" w14:textId="7A12B81B" w:rsidR="00412978" w:rsidRDefault="00265D88">
      <w:r>
        <w:t>Sa/</w:t>
      </w:r>
      <w:r>
        <w:t>kE/</w:t>
      </w:r>
      <w:r>
        <w:t>ya/</w:t>
      </w:r>
      <w:r>
        <w:t>m tat tacCa+</w:t>
      </w:r>
      <w:r>
        <w:t>2kEya(gm</w:t>
      </w:r>
      <w:r>
        <w:t>) SakEya/</w:t>
      </w:r>
      <w:r>
        <w:t>m tan mE+</w:t>
      </w:r>
      <w:r>
        <w:t xml:space="preserve"> mE/</w:t>
      </w:r>
      <w:r>
        <w:t xml:space="preserve"> tacCa+</w:t>
      </w:r>
      <w:r>
        <w:t>2kEya(gm) SakEya/</w:t>
      </w:r>
      <w:r>
        <w:t>m tan mE%</w:t>
      </w:r>
      <w:r>
        <w:t xml:space="preserve"> | </w:t>
      </w:r>
    </w:p>
    <w:p w14:paraId="12B3DF22" w14:textId="3B722860" w:rsidR="00412978" w:rsidRDefault="00265D88">
      <w:r>
        <w:t>20)   1.5.10.3(19)-  tat | mE/</w:t>
      </w:r>
      <w:r>
        <w:t xml:space="preserve"> | rA/</w:t>
      </w:r>
      <w:r>
        <w:t>d3dh4ya/</w:t>
      </w:r>
      <w:r>
        <w:t>tA/</w:t>
      </w:r>
      <w:r>
        <w:t>m ||</w:t>
      </w:r>
    </w:p>
    <w:p w14:paraId="1983E83B" w14:textId="5452537D" w:rsidR="00412978" w:rsidRDefault="00265D88">
      <w:r>
        <w:t>tan mE+</w:t>
      </w:r>
      <w:r>
        <w:t xml:space="preserve"> mE/</w:t>
      </w:r>
      <w:r>
        <w:t xml:space="preserve"> tat tan mE+</w:t>
      </w:r>
      <w:r>
        <w:t xml:space="preserve"> rAd3dh4yatA(gm) rAd3dh4yatAm mE/</w:t>
      </w:r>
      <w:r>
        <w:t xml:space="preserve"> tat tan mE+</w:t>
      </w:r>
      <w:r>
        <w:t xml:space="preserve"> rAd3dh4yatAm | </w:t>
      </w:r>
    </w:p>
    <w:p w14:paraId="7470E0D8" w14:textId="3363BAB3" w:rsidR="00412978" w:rsidRDefault="00265D88">
      <w:r>
        <w:t>21)   1.5.10.3(20)-  mE/</w:t>
      </w:r>
      <w:r>
        <w:t xml:space="preserve"> | rA/</w:t>
      </w:r>
      <w:r>
        <w:t>d3dh4ya/</w:t>
      </w:r>
      <w:r>
        <w:t>tA/</w:t>
      </w:r>
      <w:r>
        <w:t>m ||</w:t>
      </w:r>
    </w:p>
    <w:p w14:paraId="296EAE43" w14:textId="7DA6A101" w:rsidR="00412978" w:rsidRDefault="00265D88">
      <w:r>
        <w:t>mE/</w:t>
      </w:r>
      <w:r>
        <w:t xml:space="preserve"> rA/</w:t>
      </w:r>
      <w:r>
        <w:t>d3dh4ya/</w:t>
      </w:r>
      <w:r>
        <w:t>tA/</w:t>
      </w:r>
      <w:r>
        <w:t>(gm/</w:t>
      </w:r>
      <w:r>
        <w:t>) rA/</w:t>
      </w:r>
      <w:r>
        <w:t>d3dh4ya/</w:t>
      </w:r>
      <w:r>
        <w:t>tA/</w:t>
      </w:r>
      <w:r>
        <w:t>m mE/</w:t>
      </w:r>
      <w:r>
        <w:t xml:space="preserve"> mE/</w:t>
      </w:r>
      <w:r>
        <w:t xml:space="preserve"> rA/</w:t>
      </w:r>
      <w:r>
        <w:t>d3dh4ya/</w:t>
      </w:r>
      <w:r>
        <w:t>tA/</w:t>
      </w:r>
      <w:r>
        <w:t xml:space="preserve">m | </w:t>
      </w:r>
    </w:p>
    <w:p w14:paraId="16201A7B" w14:textId="785C97F3" w:rsidR="00412978" w:rsidRDefault="00265D88">
      <w:r>
        <w:t>22)   1.5.10.3(21)-  rA/</w:t>
      </w:r>
      <w:r>
        <w:t>d3dh4ya/</w:t>
      </w:r>
      <w:r>
        <w:t>tA/</w:t>
      </w:r>
      <w:r>
        <w:t>m ||</w:t>
      </w:r>
    </w:p>
    <w:p w14:paraId="68A4A7DD" w14:textId="0F248E97" w:rsidR="00412978" w:rsidRDefault="00265D88">
      <w:r>
        <w:t>rA/</w:t>
      </w:r>
      <w:r>
        <w:t>d3dh4ya/</w:t>
      </w:r>
      <w:r>
        <w:t>tA/</w:t>
      </w:r>
      <w:r>
        <w:t>miti+</w:t>
      </w:r>
      <w:r>
        <w:t xml:space="preserve"> rAd3dh4yatAm | </w:t>
      </w:r>
    </w:p>
    <w:p w14:paraId="0FC8B88F" w14:textId="065E22A9" w:rsidR="00412978" w:rsidRDefault="00265D88">
      <w:r>
        <w:t>23)   1.5.10.3(22)-  a/</w:t>
      </w:r>
      <w:r>
        <w:t>g3nim | hOtA+</w:t>
      </w:r>
      <w:r>
        <w:t>ram | i/</w:t>
      </w:r>
      <w:r>
        <w:t>ha |</w:t>
      </w:r>
    </w:p>
    <w:p w14:paraId="225CEF50" w14:textId="7DFB3B47" w:rsidR="00412978" w:rsidRDefault="00265D88">
      <w:r>
        <w:t>a/</w:t>
      </w:r>
      <w:r>
        <w:t>g3ni(gm) hOtA+</w:t>
      </w:r>
      <w:r>
        <w:t>ra/</w:t>
      </w:r>
      <w:r>
        <w:t>(gm/</w:t>
      </w:r>
      <w:r>
        <w:t>) hOtA+</w:t>
      </w:r>
      <w:r>
        <w:t>ra ma/</w:t>
      </w:r>
      <w:r>
        <w:t>g3ni ma/</w:t>
      </w:r>
      <w:r>
        <w:t>g3ni(gm) hOtA+</w:t>
      </w:r>
      <w:r>
        <w:t>ra mi/</w:t>
      </w:r>
      <w:r>
        <w:t>hE ha hOtA+</w:t>
      </w:r>
      <w:r>
        <w:t xml:space="preserve">ra </w:t>
      </w:r>
      <w:r>
        <w:t>ma/</w:t>
      </w:r>
      <w:r>
        <w:t>g3ni ma/</w:t>
      </w:r>
      <w:r>
        <w:t>g3ni(gm) hOtA+</w:t>
      </w:r>
      <w:r>
        <w:t>ra mi/</w:t>
      </w:r>
      <w:r>
        <w:t xml:space="preserve">ha | </w:t>
      </w:r>
    </w:p>
    <w:p w14:paraId="62558DBA" w14:textId="5BB7F5D1" w:rsidR="00412978" w:rsidRDefault="00265D88">
      <w:r>
        <w:t>24)   1.5.10.3(23)-  hOtA+</w:t>
      </w:r>
      <w:r>
        <w:t>ram | i/</w:t>
      </w:r>
      <w:r>
        <w:t>ha | tam |</w:t>
      </w:r>
    </w:p>
    <w:p w14:paraId="072B0538" w14:textId="016B3F28" w:rsidR="00412978" w:rsidRDefault="00265D88">
      <w:r>
        <w:t>hOtA+</w:t>
      </w:r>
      <w:r>
        <w:t>ra mi/</w:t>
      </w:r>
      <w:r>
        <w:t>hE ha hOtA+</w:t>
      </w:r>
      <w:r>
        <w:t>ra/</w:t>
      </w:r>
      <w:r>
        <w:t>(gm/</w:t>
      </w:r>
      <w:r>
        <w:t>) hOtA+</w:t>
      </w:r>
      <w:r>
        <w:t>ra mi/</w:t>
      </w:r>
      <w:r>
        <w:t>ha tam ta mi/</w:t>
      </w:r>
      <w:r>
        <w:t>ha hOtA+</w:t>
      </w:r>
      <w:r>
        <w:t>ra/</w:t>
      </w:r>
      <w:r>
        <w:t>(gm/</w:t>
      </w:r>
      <w:r>
        <w:t>) hOtA+</w:t>
      </w:r>
      <w:r>
        <w:t>ra mi/</w:t>
      </w:r>
      <w:r>
        <w:t xml:space="preserve">ha tam | </w:t>
      </w:r>
    </w:p>
    <w:p w14:paraId="1873F75C" w14:textId="3D77EF63" w:rsidR="00412978" w:rsidRDefault="00265D88">
      <w:r>
        <w:t>25)   1.5.10.3(24)-  i/</w:t>
      </w:r>
      <w:r>
        <w:t>ha | tam | hu/</w:t>
      </w:r>
      <w:r>
        <w:t>vE/</w:t>
      </w:r>
      <w:r>
        <w:t xml:space="preserve"> |</w:t>
      </w:r>
    </w:p>
    <w:p w14:paraId="33E538DF" w14:textId="6D1D5874" w:rsidR="00412978" w:rsidRDefault="00265D88">
      <w:r>
        <w:t>i/</w:t>
      </w:r>
      <w:r>
        <w:t>ha tam ta mi/</w:t>
      </w:r>
      <w:r>
        <w:t>hE ha ta(gm) hu+</w:t>
      </w:r>
      <w:r>
        <w:t>vE huvE/</w:t>
      </w:r>
      <w:r>
        <w:t xml:space="preserve"> ta mi/</w:t>
      </w:r>
      <w:r>
        <w:t>hE ha ta(gm) hu+</w:t>
      </w:r>
      <w:r>
        <w:t xml:space="preserve">vE | </w:t>
      </w:r>
    </w:p>
    <w:p w14:paraId="7BC3A28B" w14:textId="5A003A33" w:rsidR="00412978" w:rsidRDefault="00265D88">
      <w:r>
        <w:t>26)   1.5.10.3(25)-  tam | hu/</w:t>
      </w:r>
      <w:r>
        <w:t>vE/</w:t>
      </w:r>
      <w:r>
        <w:t xml:space="preserve"> | dE/</w:t>
      </w:r>
      <w:r>
        <w:t>3vAn |</w:t>
      </w:r>
    </w:p>
    <w:p w14:paraId="1B3F9F0A" w14:textId="0C9DBE4A" w:rsidR="00412978" w:rsidRDefault="00265D88">
      <w:r>
        <w:lastRenderedPageBreak/>
        <w:t>ta(gm) hu+</w:t>
      </w:r>
      <w:r>
        <w:t>vE huvE/</w:t>
      </w:r>
      <w:r>
        <w:t xml:space="preserve"> tam ta(gm) hu+</w:t>
      </w:r>
      <w:r>
        <w:t>vE dE/</w:t>
      </w:r>
      <w:r>
        <w:t>3vAn dE/</w:t>
      </w:r>
      <w:r>
        <w:t>3vAn. hu+</w:t>
      </w:r>
      <w:r>
        <w:t>vE/</w:t>
      </w:r>
      <w:r>
        <w:t xml:space="preserve"> tam ta(gm) hu+</w:t>
      </w:r>
      <w:r>
        <w:t>vE dE/</w:t>
      </w:r>
      <w:r>
        <w:t xml:space="preserve">3vAn | </w:t>
      </w:r>
    </w:p>
    <w:p w14:paraId="72C515E0" w14:textId="1B8D3791" w:rsidR="00412978" w:rsidRDefault="00265D88">
      <w:r>
        <w:t>27)   1.5.10.3(26)-  hu/</w:t>
      </w:r>
      <w:r>
        <w:t>vE/</w:t>
      </w:r>
      <w:r>
        <w:t xml:space="preserve"> | dE/</w:t>
      </w:r>
      <w:r>
        <w:t>3vAn | ya/</w:t>
      </w:r>
      <w:r>
        <w:t>j~jiyAn+</w:t>
      </w:r>
      <w:r>
        <w:t xml:space="preserve"> |</w:t>
      </w:r>
    </w:p>
    <w:p w14:paraId="0DE52B03" w14:textId="695D9223" w:rsidR="00412978" w:rsidRDefault="00265D88">
      <w:r>
        <w:t>hu/</w:t>
      </w:r>
      <w:r>
        <w:t>vE/</w:t>
      </w:r>
      <w:r>
        <w:t xml:space="preserve"> dE/</w:t>
      </w:r>
      <w:r>
        <w:t>3vAn dE/</w:t>
      </w:r>
      <w:r>
        <w:t>3vAn. hu+</w:t>
      </w:r>
      <w:r>
        <w:t>vE huvE dE/</w:t>
      </w:r>
      <w:r>
        <w:t>3vAn. ya/</w:t>
      </w:r>
      <w:r>
        <w:t>j~jiyAn+</w:t>
      </w:r>
      <w:r>
        <w:t>. ya/</w:t>
      </w:r>
      <w:r>
        <w:t>j~jiyA%</w:t>
      </w:r>
      <w:r>
        <w:t>n dE/</w:t>
      </w:r>
      <w:r>
        <w:t>3vAn. hu+</w:t>
      </w:r>
      <w:r>
        <w:t>vE huvE dE/</w:t>
      </w:r>
      <w:r>
        <w:t>3vAn. ya/</w:t>
      </w:r>
      <w:r>
        <w:t>j~jiyAn+</w:t>
      </w:r>
      <w:r>
        <w:t xml:space="preserve"> | </w:t>
      </w:r>
    </w:p>
    <w:p w14:paraId="2BAFD6A7" w14:textId="3C35FE76" w:rsidR="00412978" w:rsidRDefault="00265D88">
      <w:r>
        <w:t>28)   1.5.10.3(27)-  dE/</w:t>
      </w:r>
      <w:r>
        <w:t>3vAn | ya/</w:t>
      </w:r>
      <w:r>
        <w:t>j~jiyAn+</w:t>
      </w:r>
      <w:r>
        <w:t xml:space="preserve"> | i/</w:t>
      </w:r>
      <w:r>
        <w:t>ha |</w:t>
      </w:r>
    </w:p>
    <w:p w14:paraId="13CA7FDD" w14:textId="5157D79E" w:rsidR="00412978" w:rsidRDefault="00265D88">
      <w:r>
        <w:t>dE/</w:t>
      </w:r>
      <w:r>
        <w:t>3vAn. ya/</w:t>
      </w:r>
      <w:r>
        <w:t>j~jiyAn+</w:t>
      </w:r>
      <w:r>
        <w:t>. ya/</w:t>
      </w:r>
      <w:r>
        <w:t>j~jiyA%</w:t>
      </w:r>
      <w:r>
        <w:t>n dE/</w:t>
      </w:r>
      <w:r>
        <w:t>3vAn dE/</w:t>
      </w:r>
      <w:r>
        <w:t>3vAn ya/</w:t>
      </w:r>
      <w:r>
        <w:t>j~jiyA+</w:t>
      </w:r>
      <w:r>
        <w:t xml:space="preserve"> ~ni/</w:t>
      </w:r>
      <w:r>
        <w:t>hE ha ya/</w:t>
      </w:r>
      <w:r>
        <w:t>j~jiyA%</w:t>
      </w:r>
      <w:r>
        <w:t>n dE/</w:t>
      </w:r>
      <w:r>
        <w:t xml:space="preserve">3vAn </w:t>
      </w:r>
      <w:r>
        <w:t>dE/</w:t>
      </w:r>
      <w:r>
        <w:t>3vAn. ya/</w:t>
      </w:r>
      <w:r>
        <w:t>j~jiyA+</w:t>
      </w:r>
      <w:r>
        <w:t xml:space="preserve"> ~ni/</w:t>
      </w:r>
      <w:r>
        <w:t xml:space="preserve">ha | </w:t>
      </w:r>
    </w:p>
    <w:p w14:paraId="5A9807CB" w14:textId="5920431D" w:rsidR="00412978" w:rsidRDefault="00265D88">
      <w:r>
        <w:t>29)   1.5.10.3(28)-  ya/</w:t>
      </w:r>
      <w:r>
        <w:t>j~jiyAn+</w:t>
      </w:r>
      <w:r>
        <w:t xml:space="preserve"> | i/</w:t>
      </w:r>
      <w:r>
        <w:t>ha | yAn |</w:t>
      </w:r>
    </w:p>
    <w:p w14:paraId="156FCDAA" w14:textId="7A2C63A1" w:rsidR="00412978" w:rsidRDefault="00265D88">
      <w:r>
        <w:t>ya/</w:t>
      </w:r>
      <w:r>
        <w:t>j~jiyA+</w:t>
      </w:r>
      <w:r>
        <w:t xml:space="preserve"> ~ni/</w:t>
      </w:r>
      <w:r>
        <w:t>hE ha ya/</w:t>
      </w:r>
      <w:r>
        <w:t>j~jiyAn+</w:t>
      </w:r>
      <w:r>
        <w:t>. ya/</w:t>
      </w:r>
      <w:r>
        <w:t>j~jiyA+</w:t>
      </w:r>
      <w:r>
        <w:t xml:space="preserve"> ~ni/</w:t>
      </w:r>
      <w:r>
        <w:t>ha yAn. yAni/</w:t>
      </w:r>
      <w:r>
        <w:t>ha ya/</w:t>
      </w:r>
      <w:r>
        <w:t>j~jiyAn+</w:t>
      </w:r>
      <w:r>
        <w:t>. ya/</w:t>
      </w:r>
      <w:r>
        <w:t>j~jiyA+</w:t>
      </w:r>
      <w:r>
        <w:t xml:space="preserve"> ~ni/</w:t>
      </w:r>
      <w:r>
        <w:t xml:space="preserve">ha yAn | </w:t>
      </w:r>
    </w:p>
    <w:p w14:paraId="7D31C134" w14:textId="07BF655C" w:rsidR="00412978" w:rsidRDefault="00265D88">
      <w:r>
        <w:t>30)   1.5.10.3(29)-  i/</w:t>
      </w:r>
      <w:r>
        <w:t>ha | yAn | havA+</w:t>
      </w:r>
      <w:r>
        <w:t>mahE ||</w:t>
      </w:r>
    </w:p>
    <w:p w14:paraId="78CDEEE9" w14:textId="0D8C0015" w:rsidR="00412978" w:rsidRDefault="00265D88">
      <w:r>
        <w:t>i/</w:t>
      </w:r>
      <w:r>
        <w:t>ha yAn. yA ~ni/</w:t>
      </w:r>
      <w:r>
        <w:t xml:space="preserve">hE ha yAn. </w:t>
      </w:r>
      <w:r>
        <w:t>havA+</w:t>
      </w:r>
      <w:r>
        <w:t>mahE/</w:t>
      </w:r>
      <w:r>
        <w:t xml:space="preserve"> havA+</w:t>
      </w:r>
      <w:r>
        <w:t>mahE/</w:t>
      </w:r>
      <w:r>
        <w:t xml:space="preserve"> yA ~ni/</w:t>
      </w:r>
      <w:r>
        <w:t>hE ha yAn. havA+</w:t>
      </w:r>
      <w:r>
        <w:t xml:space="preserve">mahE | </w:t>
      </w:r>
    </w:p>
    <w:p w14:paraId="0F5346C6" w14:textId="46DB2AAA" w:rsidR="00412978" w:rsidRDefault="00265D88">
      <w:r>
        <w:t>31)   1.5.10.3(30)-  yAn | havA+</w:t>
      </w:r>
      <w:r>
        <w:t>mahE ||</w:t>
      </w:r>
    </w:p>
    <w:p w14:paraId="08CEE397" w14:textId="27550101" w:rsidR="00412978" w:rsidRDefault="00265D88">
      <w:r>
        <w:t>yAn. havA+</w:t>
      </w:r>
      <w:r>
        <w:t>mahE/</w:t>
      </w:r>
      <w:r>
        <w:t xml:space="preserve"> havA+</w:t>
      </w:r>
      <w:r>
        <w:t>mahE/</w:t>
      </w:r>
      <w:r>
        <w:t xml:space="preserve"> yAn. yAn. havA+</w:t>
      </w:r>
      <w:r>
        <w:t xml:space="preserve">mahE | </w:t>
      </w:r>
    </w:p>
    <w:p w14:paraId="03FDBA2D" w14:textId="3A0A01F5" w:rsidR="00412978" w:rsidRDefault="00265D88">
      <w:r>
        <w:t>32)   1.5.10.3(31)-  havA+</w:t>
      </w:r>
      <w:r>
        <w:t>mahE ||</w:t>
      </w:r>
    </w:p>
    <w:p w14:paraId="37DC0B2B" w14:textId="64E55D45" w:rsidR="00412978" w:rsidRDefault="00265D88">
      <w:r>
        <w:t>havA+</w:t>
      </w:r>
      <w:r>
        <w:t>maha/</w:t>
      </w:r>
      <w:r>
        <w:t xml:space="preserve"> iti/</w:t>
      </w:r>
      <w:r>
        <w:t xml:space="preserve"> havA+</w:t>
      </w:r>
      <w:r>
        <w:t xml:space="preserve">mahE | </w:t>
      </w:r>
    </w:p>
    <w:p w14:paraId="0FA53AA7" w14:textId="1667E5FF" w:rsidR="00412978" w:rsidRDefault="00265D88">
      <w:r>
        <w:t>33)   1.5.10.3(32)-  A | ya/</w:t>
      </w:r>
      <w:r>
        <w:t>~ntu/</w:t>
      </w:r>
      <w:r>
        <w:t xml:space="preserve"> | dE/</w:t>
      </w:r>
      <w:r>
        <w:t>3vAH |</w:t>
      </w:r>
    </w:p>
    <w:p w14:paraId="50C7DDD3" w14:textId="03E364B7" w:rsidR="00412978" w:rsidRDefault="00265D88">
      <w:r>
        <w:t>A ya+</w:t>
      </w:r>
      <w:r>
        <w:t>~ntu ya/</w:t>
      </w:r>
      <w:r>
        <w:t>~ntvA ya+</w:t>
      </w:r>
      <w:r>
        <w:t>~ntu dE/</w:t>
      </w:r>
      <w:r>
        <w:t>3vA dE/</w:t>
      </w:r>
      <w:r>
        <w:t>3vA ya/</w:t>
      </w:r>
      <w:r>
        <w:t>~ntvA ya+</w:t>
      </w:r>
      <w:r>
        <w:t>~ntu dE/</w:t>
      </w:r>
      <w:r>
        <w:t xml:space="preserve">3vAH | </w:t>
      </w:r>
    </w:p>
    <w:p w14:paraId="1E95DA98" w14:textId="76D09A47" w:rsidR="00412978" w:rsidRDefault="00265D88">
      <w:r>
        <w:t>34)   1.5.10.3(33)-  ya/</w:t>
      </w:r>
      <w:r>
        <w:t>~ntu/</w:t>
      </w:r>
      <w:r>
        <w:t xml:space="preserve"> | dE/</w:t>
      </w:r>
      <w:r>
        <w:t>3vAH | su/</w:t>
      </w:r>
      <w:r>
        <w:t>ma/</w:t>
      </w:r>
      <w:r>
        <w:t>na/</w:t>
      </w:r>
      <w:r>
        <w:t>syamA+</w:t>
      </w:r>
      <w:r>
        <w:t>nAH |</w:t>
      </w:r>
    </w:p>
    <w:p w14:paraId="75EFC51E" w14:textId="7697DC9E" w:rsidR="00412978" w:rsidRDefault="00265D88">
      <w:r>
        <w:t>ya/</w:t>
      </w:r>
      <w:r>
        <w:t>~ntu/</w:t>
      </w:r>
      <w:r>
        <w:t xml:space="preserve"> dE/</w:t>
      </w:r>
      <w:r>
        <w:t>3vA dE/</w:t>
      </w:r>
      <w:r>
        <w:t>3vA ya+</w:t>
      </w:r>
      <w:r>
        <w:t>~ntu ya~ntu dE/</w:t>
      </w:r>
      <w:r>
        <w:t>3vAH su+</w:t>
      </w:r>
      <w:r>
        <w:t>mana/</w:t>
      </w:r>
      <w:r>
        <w:t>syamA+</w:t>
      </w:r>
      <w:r>
        <w:t>nAH sumana/</w:t>
      </w:r>
      <w:r>
        <w:t>syamA+</w:t>
      </w:r>
      <w:r>
        <w:t>nA dE/</w:t>
      </w:r>
      <w:r>
        <w:t>3vA ya+</w:t>
      </w:r>
      <w:r>
        <w:t>~ntu ya~ntu dE/</w:t>
      </w:r>
      <w:r>
        <w:t>3vAH su+</w:t>
      </w:r>
      <w:r>
        <w:t>mana/</w:t>
      </w:r>
      <w:r>
        <w:t>syamA+</w:t>
      </w:r>
      <w:r>
        <w:t xml:space="preserve">nAH </w:t>
      </w:r>
      <w:r>
        <w:t xml:space="preserve">| </w:t>
      </w:r>
    </w:p>
    <w:p w14:paraId="0A6A102E" w14:textId="1DB10DB9" w:rsidR="00412978" w:rsidRDefault="00265D88">
      <w:r>
        <w:t>35)   1.5.10.3(34)-  dE/</w:t>
      </w:r>
      <w:r>
        <w:t>3vAH | su/</w:t>
      </w:r>
      <w:r>
        <w:t>ma/</w:t>
      </w:r>
      <w:r>
        <w:t>na/</w:t>
      </w:r>
      <w:r>
        <w:t>syamA+</w:t>
      </w:r>
      <w:r>
        <w:t>nAH | vi/</w:t>
      </w:r>
      <w:r>
        <w:t>ya~ntu+</w:t>
      </w:r>
      <w:r>
        <w:t xml:space="preserve"> |</w:t>
      </w:r>
    </w:p>
    <w:p w14:paraId="21FB66FD" w14:textId="297E737F" w:rsidR="00412978" w:rsidRDefault="00265D88">
      <w:r>
        <w:t>dE/</w:t>
      </w:r>
      <w:r>
        <w:t>3vAH su+</w:t>
      </w:r>
      <w:r>
        <w:t>mana/</w:t>
      </w:r>
      <w:r>
        <w:t>syamA+</w:t>
      </w:r>
      <w:r>
        <w:t>nAH sumana/</w:t>
      </w:r>
      <w:r>
        <w:t>syamA+</w:t>
      </w:r>
      <w:r>
        <w:t>nA dE/</w:t>
      </w:r>
      <w:r>
        <w:t>3vA dE/</w:t>
      </w:r>
      <w:r>
        <w:t>3vAH su+</w:t>
      </w:r>
      <w:r>
        <w:t>mana/</w:t>
      </w:r>
      <w:r>
        <w:t>syamA+</w:t>
      </w:r>
      <w:r>
        <w:t>nA vi/</w:t>
      </w:r>
      <w:r>
        <w:t>ya~ntu+</w:t>
      </w:r>
      <w:r>
        <w:t xml:space="preserve"> vi/</w:t>
      </w:r>
      <w:r>
        <w:t>ya~ntu+</w:t>
      </w:r>
      <w:r>
        <w:t xml:space="preserve"> sumana/</w:t>
      </w:r>
      <w:r>
        <w:t>syamA+</w:t>
      </w:r>
      <w:r>
        <w:t>nA dE/</w:t>
      </w:r>
      <w:r>
        <w:t>3vA dE/</w:t>
      </w:r>
      <w:r>
        <w:t>3vAH su+</w:t>
      </w:r>
      <w:r>
        <w:t>mana/</w:t>
      </w:r>
      <w:r>
        <w:t>syamA+</w:t>
      </w:r>
      <w:r>
        <w:t>nA vi/</w:t>
      </w:r>
      <w:r>
        <w:t>ya~ntu+</w:t>
      </w:r>
      <w:r>
        <w:t xml:space="preserve"> | </w:t>
      </w:r>
    </w:p>
    <w:p w14:paraId="44AACD2E" w14:textId="5C568170" w:rsidR="00412978" w:rsidRDefault="00265D88">
      <w:r>
        <w:t>36)   1.5.10.3(35)-  su/</w:t>
      </w:r>
      <w:r>
        <w:t>ma/</w:t>
      </w:r>
      <w:r>
        <w:t>na/</w:t>
      </w:r>
      <w:r>
        <w:t>syamA+</w:t>
      </w:r>
      <w:r>
        <w:t>nAH | vi/</w:t>
      </w:r>
      <w:r>
        <w:t>ya~ntu+</w:t>
      </w:r>
      <w:r>
        <w:t xml:space="preserve"> | dE/</w:t>
      </w:r>
      <w:r>
        <w:t>3vAH |</w:t>
      </w:r>
    </w:p>
    <w:p w14:paraId="678E2C4F" w14:textId="4CE569DF" w:rsidR="00412978" w:rsidRDefault="00265D88">
      <w:r>
        <w:t>su/</w:t>
      </w:r>
      <w:r>
        <w:t>ma/</w:t>
      </w:r>
      <w:r>
        <w:t>na/</w:t>
      </w:r>
      <w:r>
        <w:t>syamA+</w:t>
      </w:r>
      <w:r>
        <w:t>nA vi/</w:t>
      </w:r>
      <w:r>
        <w:t>ya~ntu+</w:t>
      </w:r>
      <w:r>
        <w:t xml:space="preserve"> vi/</w:t>
      </w:r>
      <w:r>
        <w:t>ya~ntu+</w:t>
      </w:r>
      <w:r>
        <w:t xml:space="preserve"> sumana/</w:t>
      </w:r>
      <w:r>
        <w:t>syamA+</w:t>
      </w:r>
      <w:r>
        <w:t>nAH sumana/</w:t>
      </w:r>
      <w:r>
        <w:t>syamA+</w:t>
      </w:r>
      <w:r>
        <w:t>nA vi/</w:t>
      </w:r>
      <w:r>
        <w:t>ya~ntu+</w:t>
      </w:r>
      <w:r>
        <w:t xml:space="preserve"> dE/</w:t>
      </w:r>
      <w:r>
        <w:t>3vA dE/</w:t>
      </w:r>
      <w:r>
        <w:t>3vA vi/</w:t>
      </w:r>
      <w:r>
        <w:t>ya~ntu+</w:t>
      </w:r>
      <w:r>
        <w:t xml:space="preserve"> sumana/</w:t>
      </w:r>
      <w:r>
        <w:t>syamA+</w:t>
      </w:r>
      <w:r>
        <w:t>nAH sumana/</w:t>
      </w:r>
      <w:r>
        <w:t>syamA+</w:t>
      </w:r>
      <w:r>
        <w:t>nA vi/</w:t>
      </w:r>
      <w:r>
        <w:t>ya~ntu+</w:t>
      </w:r>
      <w:r>
        <w:t xml:space="preserve"> dE/</w:t>
      </w:r>
      <w:r>
        <w:t xml:space="preserve">3vAH | </w:t>
      </w:r>
    </w:p>
    <w:p w14:paraId="5446C14B" w14:textId="722DFA08" w:rsidR="00412978" w:rsidRDefault="00265D88">
      <w:r>
        <w:lastRenderedPageBreak/>
        <w:t>37)   1.5.10.3(35)-  su/</w:t>
      </w:r>
      <w:r>
        <w:t>ma/</w:t>
      </w:r>
      <w:r>
        <w:t>na/</w:t>
      </w:r>
      <w:r>
        <w:t>syamA+</w:t>
      </w:r>
      <w:r>
        <w:t>nAH |</w:t>
      </w:r>
    </w:p>
    <w:p w14:paraId="397237FB" w14:textId="765705F8" w:rsidR="00412978" w:rsidRDefault="00265D88">
      <w:r>
        <w:t>su/</w:t>
      </w:r>
      <w:r>
        <w:t>ma/</w:t>
      </w:r>
      <w:r>
        <w:t>na/</w:t>
      </w:r>
      <w:r>
        <w:t>syamA+</w:t>
      </w:r>
      <w:r>
        <w:t>nA/</w:t>
      </w:r>
      <w:r>
        <w:t xml:space="preserve"> iti+</w:t>
      </w:r>
      <w:r>
        <w:t xml:space="preserve"> su - ma/</w:t>
      </w:r>
      <w:r>
        <w:t>na/</w:t>
      </w:r>
      <w:r>
        <w:t>syamA+</w:t>
      </w:r>
      <w:r>
        <w:t xml:space="preserve">nAH | </w:t>
      </w:r>
    </w:p>
    <w:p w14:paraId="6DDA7AF0" w14:textId="16326961" w:rsidR="00412978" w:rsidRDefault="00265D88">
      <w:r>
        <w:t>38)   1.5.10.3(36)-  vi/</w:t>
      </w:r>
      <w:r>
        <w:t>ya~ntu+</w:t>
      </w:r>
      <w:r>
        <w:t xml:space="preserve"> | dE/</w:t>
      </w:r>
      <w:r>
        <w:t>3vAH | ha/</w:t>
      </w:r>
      <w:r>
        <w:t>viSha+</w:t>
      </w:r>
      <w:r>
        <w:t>H |</w:t>
      </w:r>
    </w:p>
    <w:p w14:paraId="71AB3276" w14:textId="7105D54D" w:rsidR="00412978" w:rsidRDefault="00265D88">
      <w:r>
        <w:t>vi/</w:t>
      </w:r>
      <w:r>
        <w:t>ya~ntu+</w:t>
      </w:r>
      <w:r>
        <w:t xml:space="preserve"> dE/</w:t>
      </w:r>
      <w:r>
        <w:t>3vA dE/</w:t>
      </w:r>
      <w:r>
        <w:t>3vA vi/</w:t>
      </w:r>
      <w:r>
        <w:t>ya~ntu+</w:t>
      </w:r>
      <w:r>
        <w:t xml:space="preserve"> vi/</w:t>
      </w:r>
      <w:r>
        <w:t>ya~ntu+</w:t>
      </w:r>
      <w:r>
        <w:t xml:space="preserve"> dE/</w:t>
      </w:r>
      <w:r>
        <w:t>3vA ha/</w:t>
      </w:r>
      <w:r>
        <w:t>viShO+</w:t>
      </w:r>
      <w:r>
        <w:t xml:space="preserve"> ha/</w:t>
      </w:r>
      <w:r>
        <w:t>viShO+</w:t>
      </w:r>
      <w:r>
        <w:t xml:space="preserve"> dE/</w:t>
      </w:r>
      <w:r>
        <w:t>3vA vi/</w:t>
      </w:r>
      <w:r>
        <w:t>ya~ntu+</w:t>
      </w:r>
      <w:r>
        <w:t xml:space="preserve"> vi/</w:t>
      </w:r>
      <w:r>
        <w:t>ya~ntu+</w:t>
      </w:r>
      <w:r>
        <w:t xml:space="preserve"> dE/</w:t>
      </w:r>
      <w:r>
        <w:t>3vA ha/</w:t>
      </w:r>
      <w:r>
        <w:t>viSha+</w:t>
      </w:r>
      <w:r>
        <w:t xml:space="preserve">H | </w:t>
      </w:r>
    </w:p>
    <w:p w14:paraId="4FBBBAA6" w14:textId="0B273383" w:rsidR="00412978" w:rsidRDefault="00265D88">
      <w:r>
        <w:t>39)   1.5.10.3(37)-  dE/</w:t>
      </w:r>
      <w:r>
        <w:t>3vAH | ha/</w:t>
      </w:r>
      <w:r>
        <w:t>viSha+</w:t>
      </w:r>
      <w:r>
        <w:t xml:space="preserve">H </w:t>
      </w:r>
      <w:r>
        <w:t>| mE/</w:t>
      </w:r>
      <w:r>
        <w:t xml:space="preserve"> |</w:t>
      </w:r>
    </w:p>
    <w:p w14:paraId="6FF44DCA" w14:textId="3D8E34A3" w:rsidR="00412978" w:rsidRDefault="00265D88">
      <w:r>
        <w:t>dE/</w:t>
      </w:r>
      <w:r>
        <w:t>3vA ha/</w:t>
      </w:r>
      <w:r>
        <w:t>viShO+</w:t>
      </w:r>
      <w:r>
        <w:t xml:space="preserve"> ha/</w:t>
      </w:r>
      <w:r>
        <w:t>viShO+</w:t>
      </w:r>
      <w:r>
        <w:t xml:space="preserve"> dE/</w:t>
      </w:r>
      <w:r>
        <w:t>3vA dE/</w:t>
      </w:r>
      <w:r>
        <w:t>3vA ha/</w:t>
      </w:r>
      <w:r>
        <w:t>viShO+</w:t>
      </w:r>
      <w:r>
        <w:t xml:space="preserve"> mE mE ha/</w:t>
      </w:r>
      <w:r>
        <w:t>viShO+</w:t>
      </w:r>
      <w:r>
        <w:t xml:space="preserve"> dE/</w:t>
      </w:r>
      <w:r>
        <w:t>3vA dE/</w:t>
      </w:r>
      <w:r>
        <w:t>3vA ha/</w:t>
      </w:r>
      <w:r>
        <w:t>viShO+</w:t>
      </w:r>
      <w:r>
        <w:t xml:space="preserve"> mE | </w:t>
      </w:r>
    </w:p>
    <w:p w14:paraId="0A593646" w14:textId="1E6ABB89" w:rsidR="00412978" w:rsidRDefault="00265D88">
      <w:r>
        <w:t>40)   1.5.10.3(38)-  ha/</w:t>
      </w:r>
      <w:r>
        <w:t>viSha+</w:t>
      </w:r>
      <w:r>
        <w:t>H | mE/</w:t>
      </w:r>
      <w:r>
        <w:t xml:space="preserve"> | a/</w:t>
      </w:r>
      <w:r>
        <w:t>sya ||</w:t>
      </w:r>
    </w:p>
    <w:p w14:paraId="1B83C086" w14:textId="1C1C3854" w:rsidR="00412978" w:rsidRDefault="00265D88">
      <w:r>
        <w:t>ha/</w:t>
      </w:r>
      <w:r>
        <w:t>viShO+</w:t>
      </w:r>
      <w:r>
        <w:t xml:space="preserve"> mE mE ha/</w:t>
      </w:r>
      <w:r>
        <w:t>viShO+</w:t>
      </w:r>
      <w:r>
        <w:t xml:space="preserve"> ha/</w:t>
      </w:r>
      <w:r>
        <w:t>viShO+</w:t>
      </w:r>
      <w:r>
        <w:t xml:space="preserve"> mE a/</w:t>
      </w:r>
      <w:r>
        <w:t>syAsya mE+</w:t>
      </w:r>
      <w:r>
        <w:t xml:space="preserve"> ha/</w:t>
      </w:r>
      <w:r>
        <w:t>viShO+</w:t>
      </w:r>
      <w:r>
        <w:t xml:space="preserve"> ha/</w:t>
      </w:r>
      <w:r>
        <w:t>viShO+</w:t>
      </w:r>
      <w:r>
        <w:t xml:space="preserve"> mE a/</w:t>
      </w:r>
      <w:r>
        <w:t xml:space="preserve">sya | </w:t>
      </w:r>
    </w:p>
    <w:p w14:paraId="287D84C9" w14:textId="2AD0042C" w:rsidR="00412978" w:rsidRDefault="00265D88">
      <w:r>
        <w:t>41)   1.5.10.3(39)-  mE/</w:t>
      </w:r>
      <w:r>
        <w:t xml:space="preserve"> | a/</w:t>
      </w:r>
      <w:r>
        <w:t>sya ||</w:t>
      </w:r>
    </w:p>
    <w:p w14:paraId="725BDE05" w14:textId="673376DA" w:rsidR="00412978" w:rsidRDefault="00265D88">
      <w:r>
        <w:t>mE/</w:t>
      </w:r>
      <w:r>
        <w:t xml:space="preserve"> a/</w:t>
      </w:r>
      <w:r>
        <w:t>syAsya mE+</w:t>
      </w:r>
      <w:r>
        <w:t xml:space="preserve"> mE a/</w:t>
      </w:r>
      <w:r>
        <w:t xml:space="preserve">sya | </w:t>
      </w:r>
    </w:p>
    <w:p w14:paraId="49615F33" w14:textId="0A4F74B3" w:rsidR="00412978" w:rsidRDefault="00265D88">
      <w:r>
        <w:t>42)   1.5.10.3(40)-  a/</w:t>
      </w:r>
      <w:r>
        <w:t>sya ||</w:t>
      </w:r>
    </w:p>
    <w:p w14:paraId="378E0B42" w14:textId="3F1E5A9C" w:rsidR="00412978" w:rsidRDefault="00265D88">
      <w:r>
        <w:t>a/</w:t>
      </w:r>
      <w:r>
        <w:t>syEtya/</w:t>
      </w:r>
      <w:r>
        <w:t xml:space="preserve">sya | </w:t>
      </w:r>
    </w:p>
    <w:p w14:paraId="5F52B3BF" w14:textId="6BB501BB" w:rsidR="00412978" w:rsidRDefault="00265D88">
      <w:r>
        <w:t>43)   1.5.10.3(41)-  kaH | tvA/</w:t>
      </w:r>
      <w:r>
        <w:t xml:space="preserve"> | yu/</w:t>
      </w:r>
      <w:r>
        <w:t>na/</w:t>
      </w:r>
      <w:r>
        <w:t>kti/</w:t>
      </w:r>
      <w:r>
        <w:t xml:space="preserve"> |</w:t>
      </w:r>
    </w:p>
    <w:p w14:paraId="02C69F40" w14:textId="057F1FAC" w:rsidR="00412978" w:rsidRDefault="00265D88">
      <w:r>
        <w:t>kastvA%</w:t>
      </w:r>
      <w:r>
        <w:t xml:space="preserve"> tvA/</w:t>
      </w:r>
      <w:r>
        <w:t xml:space="preserve"> k</w:t>
      </w:r>
      <w:r>
        <w:t>aH kastvA+</w:t>
      </w:r>
      <w:r>
        <w:t xml:space="preserve"> yunakti yunakti tvA/</w:t>
      </w:r>
      <w:r>
        <w:t xml:space="preserve"> kaH kastvA+</w:t>
      </w:r>
      <w:r>
        <w:t xml:space="preserve"> yunakti | </w:t>
      </w:r>
    </w:p>
    <w:p w14:paraId="18D80D34" w14:textId="2293E511" w:rsidR="00412978" w:rsidRDefault="00265D88">
      <w:r>
        <w:t>44)   1.5.10.3(42)-  tvA/</w:t>
      </w:r>
      <w:r>
        <w:t xml:space="preserve"> | yu/</w:t>
      </w:r>
      <w:r>
        <w:t>na/</w:t>
      </w:r>
      <w:r>
        <w:t>kti/</w:t>
      </w:r>
      <w:r>
        <w:t xml:space="preserve"> | saH |</w:t>
      </w:r>
    </w:p>
    <w:p w14:paraId="337F4B27" w14:textId="5DF3F6DC" w:rsidR="00412978" w:rsidRDefault="00265D88">
      <w:r>
        <w:t>tvA/</w:t>
      </w:r>
      <w:r>
        <w:t xml:space="preserve"> yu/</w:t>
      </w:r>
      <w:r>
        <w:t>na/</w:t>
      </w:r>
      <w:r>
        <w:t>kti/</w:t>
      </w:r>
      <w:r>
        <w:t xml:space="preserve"> yu/</w:t>
      </w:r>
      <w:r>
        <w:t>na/</w:t>
      </w:r>
      <w:r>
        <w:t>kti/</w:t>
      </w:r>
      <w:r>
        <w:t xml:space="preserve"> tvA/</w:t>
      </w:r>
      <w:r>
        <w:t xml:space="preserve"> tvA/</w:t>
      </w:r>
      <w:r>
        <w:t xml:space="preserve"> yu/</w:t>
      </w:r>
      <w:r>
        <w:t>na/</w:t>
      </w:r>
      <w:r>
        <w:t>kti/</w:t>
      </w:r>
      <w:r>
        <w:t xml:space="preserve"> sa sa yu+</w:t>
      </w:r>
      <w:r>
        <w:t>nakti tvA tvA yunakti/</w:t>
      </w:r>
      <w:r>
        <w:t xml:space="preserve"> saH | </w:t>
      </w:r>
    </w:p>
    <w:p w14:paraId="3572D7AF" w14:textId="429909EE" w:rsidR="00412978" w:rsidRDefault="00265D88">
      <w:r>
        <w:t>45)   1.5.10.3(43)-  yu/</w:t>
      </w:r>
      <w:r>
        <w:t>na/</w:t>
      </w:r>
      <w:r>
        <w:t>kti/</w:t>
      </w:r>
      <w:r>
        <w:t xml:space="preserve"> | saH | tvA/</w:t>
      </w:r>
      <w:r>
        <w:t xml:space="preserve"> |</w:t>
      </w:r>
    </w:p>
    <w:p w14:paraId="11C9171D" w14:textId="17297EBB" w:rsidR="00412978" w:rsidRDefault="00265D88">
      <w:r>
        <w:t>yu/</w:t>
      </w:r>
      <w:r>
        <w:t>na/</w:t>
      </w:r>
      <w:r>
        <w:t>kti/</w:t>
      </w:r>
      <w:r>
        <w:t xml:space="preserve"> sa sa yu+</w:t>
      </w:r>
      <w:r>
        <w:t>nakti yunakti/</w:t>
      </w:r>
      <w:r>
        <w:t xml:space="preserve"> sa tvA%</w:t>
      </w:r>
      <w:r>
        <w:t xml:space="preserve"> tvA/</w:t>
      </w:r>
      <w:r>
        <w:t xml:space="preserve"> sa yu+</w:t>
      </w:r>
      <w:r>
        <w:t>nakti yunakti/</w:t>
      </w:r>
      <w:r>
        <w:t xml:space="preserve"> sa tvA%</w:t>
      </w:r>
      <w:r>
        <w:t xml:space="preserve"> | </w:t>
      </w:r>
    </w:p>
    <w:p w14:paraId="6A887266" w14:textId="0E9282CC" w:rsidR="00412978" w:rsidRDefault="00265D88">
      <w:r>
        <w:t>46)   1.5.10.3(44)-  saH | tvA/</w:t>
      </w:r>
      <w:r>
        <w:t xml:space="preserve"> | yu/</w:t>
      </w:r>
      <w:r>
        <w:t>na/</w:t>
      </w:r>
      <w:r>
        <w:t>ktu/</w:t>
      </w:r>
      <w:r>
        <w:t xml:space="preserve"> |</w:t>
      </w:r>
    </w:p>
    <w:p w14:paraId="0F999C1C" w14:textId="5A0B78E4" w:rsidR="00412978" w:rsidRDefault="00265D88">
      <w:r>
        <w:t>sa tvA%</w:t>
      </w:r>
      <w:r>
        <w:t xml:space="preserve"> tvA/</w:t>
      </w:r>
      <w:r>
        <w:t xml:space="preserve"> sa sa tvA+</w:t>
      </w:r>
      <w:r>
        <w:t xml:space="preserve"> yunaktu yunaktu tvA/</w:t>
      </w:r>
      <w:r>
        <w:t xml:space="preserve"> sa sa tvA+</w:t>
      </w:r>
      <w:r>
        <w:t xml:space="preserve"> yunaktu | </w:t>
      </w:r>
    </w:p>
    <w:p w14:paraId="1306849D" w14:textId="322B392D" w:rsidR="00412978" w:rsidRDefault="00265D88">
      <w:r>
        <w:t>47)   1.5.10.3(45)-  tvA/</w:t>
      </w:r>
      <w:r>
        <w:t xml:space="preserve"> | yu/</w:t>
      </w:r>
      <w:r>
        <w:t>na/</w:t>
      </w:r>
      <w:r>
        <w:t>ktu/</w:t>
      </w:r>
      <w:r>
        <w:t xml:space="preserve"> | yAni+</w:t>
      </w:r>
      <w:r>
        <w:t xml:space="preserve"> |</w:t>
      </w:r>
    </w:p>
    <w:p w14:paraId="7C1A357A" w14:textId="7C30C80F" w:rsidR="00412978" w:rsidRDefault="00265D88">
      <w:r>
        <w:t>tvA/</w:t>
      </w:r>
      <w:r>
        <w:t xml:space="preserve"> yu/</w:t>
      </w:r>
      <w:r>
        <w:t>na/</w:t>
      </w:r>
      <w:r>
        <w:t>ktu/</w:t>
      </w:r>
      <w:r>
        <w:t xml:space="preserve"> yu/</w:t>
      </w:r>
      <w:r>
        <w:t>na/</w:t>
      </w:r>
      <w:r>
        <w:t>ktu/</w:t>
      </w:r>
      <w:r>
        <w:t xml:space="preserve"> tvA/</w:t>
      </w:r>
      <w:r>
        <w:t xml:space="preserve"> t</w:t>
      </w:r>
      <w:r>
        <w:t>vA/</w:t>
      </w:r>
      <w:r>
        <w:t xml:space="preserve"> yu/</w:t>
      </w:r>
      <w:r>
        <w:t>na/</w:t>
      </w:r>
      <w:r>
        <w:t>ktu/</w:t>
      </w:r>
      <w:r>
        <w:t xml:space="preserve"> yAni/</w:t>
      </w:r>
      <w:r>
        <w:t xml:space="preserve"> yAni+</w:t>
      </w:r>
      <w:r>
        <w:t xml:space="preserve"> yunaktu tvA tvA yunaktu/</w:t>
      </w:r>
      <w:r>
        <w:t xml:space="preserve"> yAni+</w:t>
      </w:r>
      <w:r>
        <w:t xml:space="preserve"> | </w:t>
      </w:r>
    </w:p>
    <w:p w14:paraId="14827D3D" w14:textId="71A29BF7" w:rsidR="00412978" w:rsidRDefault="00265D88">
      <w:r>
        <w:t>48)   1.5.10.3(46)-  yu/</w:t>
      </w:r>
      <w:r>
        <w:t>na/</w:t>
      </w:r>
      <w:r>
        <w:t>ktu/</w:t>
      </w:r>
      <w:r>
        <w:t xml:space="preserve"> | yAni+</w:t>
      </w:r>
      <w:r>
        <w:t xml:space="preserve"> | Ga/</w:t>
      </w:r>
      <w:r>
        <w:t>4rmE |</w:t>
      </w:r>
    </w:p>
    <w:p w14:paraId="6D0B40A2" w14:textId="5E03DD99" w:rsidR="00412978" w:rsidRDefault="00265D88">
      <w:r>
        <w:lastRenderedPageBreak/>
        <w:t>yu/</w:t>
      </w:r>
      <w:r>
        <w:t>na/</w:t>
      </w:r>
      <w:r>
        <w:t>ktu/</w:t>
      </w:r>
      <w:r>
        <w:t xml:space="preserve"> yAni/</w:t>
      </w:r>
      <w:r>
        <w:t xml:space="preserve"> yAni+</w:t>
      </w:r>
      <w:r>
        <w:t xml:space="preserve"> yunaktu yunaktu/</w:t>
      </w:r>
      <w:r>
        <w:t xml:space="preserve"> yAni+</w:t>
      </w:r>
      <w:r>
        <w:t xml:space="preserve"> Ga/</w:t>
      </w:r>
      <w:r>
        <w:t>4rmE Ga/</w:t>
      </w:r>
      <w:r>
        <w:t>4rmE yAni+</w:t>
      </w:r>
      <w:r>
        <w:t xml:space="preserve"> yunaktu yunaktu/</w:t>
      </w:r>
      <w:r>
        <w:t xml:space="preserve"> yAni+</w:t>
      </w:r>
      <w:r>
        <w:t xml:space="preserve"> Ga/</w:t>
      </w:r>
      <w:r>
        <w:t xml:space="preserve">4rmE | </w:t>
      </w:r>
    </w:p>
    <w:p w14:paraId="63BB7EE3" w14:textId="6CCCA9A7" w:rsidR="00412978" w:rsidRDefault="00265D88">
      <w:r>
        <w:t>49)   1.5.10.3(47)-  yAni+</w:t>
      </w:r>
      <w:r>
        <w:t xml:space="preserve"> | Ga/</w:t>
      </w:r>
      <w:r>
        <w:t>4rmE | ka/</w:t>
      </w:r>
      <w:r>
        <w:t>pAlA+</w:t>
      </w:r>
      <w:r>
        <w:t>ni |</w:t>
      </w:r>
    </w:p>
    <w:p w14:paraId="2AFFA401" w14:textId="2FBD7578" w:rsidR="00412978" w:rsidRDefault="00265D88">
      <w:r>
        <w:t>yAni+</w:t>
      </w:r>
      <w:r>
        <w:t xml:space="preserve"> Ga/</w:t>
      </w:r>
      <w:r>
        <w:t>4rmE Ga/</w:t>
      </w:r>
      <w:r>
        <w:t>4rmE yAni/</w:t>
      </w:r>
      <w:r>
        <w:t xml:space="preserve"> yAni+</w:t>
      </w:r>
      <w:r>
        <w:t xml:space="preserve"> Ga/</w:t>
      </w:r>
      <w:r>
        <w:t>4rmE ka/</w:t>
      </w:r>
      <w:r>
        <w:t>pAlA+</w:t>
      </w:r>
      <w:r>
        <w:t>ni ka/</w:t>
      </w:r>
      <w:r>
        <w:t>pAlA+</w:t>
      </w:r>
      <w:r>
        <w:t>ni Ga/</w:t>
      </w:r>
      <w:r>
        <w:t>4rmE yAni/</w:t>
      </w:r>
      <w:r>
        <w:t xml:space="preserve"> yAni+</w:t>
      </w:r>
      <w:r>
        <w:t xml:space="preserve"> Ga/</w:t>
      </w:r>
      <w:r>
        <w:t>4rmE ka/</w:t>
      </w:r>
      <w:r>
        <w:t>pAlA+</w:t>
      </w:r>
      <w:r>
        <w:t xml:space="preserve">ni | </w:t>
      </w:r>
    </w:p>
    <w:p w14:paraId="2C439687" w14:textId="3AA22151" w:rsidR="00412978" w:rsidRDefault="00265D88">
      <w:r>
        <w:t>50)   1.5.10.3(48)-  Ga/</w:t>
      </w:r>
      <w:r>
        <w:t>4rmE | ka/</w:t>
      </w:r>
      <w:r>
        <w:t>pAlA+</w:t>
      </w:r>
      <w:r>
        <w:t>ni | u/</w:t>
      </w:r>
      <w:r>
        <w:t>pa/</w:t>
      </w:r>
      <w:r>
        <w:t>ci/</w:t>
      </w:r>
      <w:r>
        <w:t>nva~nti+</w:t>
      </w:r>
      <w:r>
        <w:t xml:space="preserve"> |</w:t>
      </w:r>
    </w:p>
    <w:p w14:paraId="37F27C8E" w14:textId="59EA5EE7" w:rsidR="00412978" w:rsidRDefault="00265D88">
      <w:r>
        <w:t>Ga/</w:t>
      </w:r>
      <w:r>
        <w:t>4rmE ka/</w:t>
      </w:r>
      <w:r>
        <w:t>pAlA+</w:t>
      </w:r>
      <w:r>
        <w:t>ni ka/</w:t>
      </w:r>
      <w:r>
        <w:t>pAlA+</w:t>
      </w:r>
      <w:r>
        <w:t>ni Ga/</w:t>
      </w:r>
      <w:r>
        <w:t>4rmE Ga/</w:t>
      </w:r>
      <w:r>
        <w:t>4rmE ka/</w:t>
      </w:r>
      <w:r>
        <w:t>pAlA%</w:t>
      </w:r>
      <w:r>
        <w:t xml:space="preserve"> ~nyupaci/</w:t>
      </w:r>
      <w:r>
        <w:t>nva ~ntyu+</w:t>
      </w:r>
      <w:r>
        <w:t>pa</w:t>
      </w:r>
      <w:r>
        <w:t>ci/</w:t>
      </w:r>
      <w:r>
        <w:t>nva~nti+</w:t>
      </w:r>
      <w:r>
        <w:t xml:space="preserve"> ka/</w:t>
      </w:r>
      <w:r>
        <w:t>pAlA+</w:t>
      </w:r>
      <w:r>
        <w:t>ni Ga/</w:t>
      </w:r>
      <w:r>
        <w:t>4rmE Ga/</w:t>
      </w:r>
      <w:r>
        <w:t>4rmE ka/</w:t>
      </w:r>
      <w:r>
        <w:t>pAlA%</w:t>
      </w:r>
      <w:r>
        <w:t>nyupaci/</w:t>
      </w:r>
      <w:r>
        <w:t>nva~nti+</w:t>
      </w:r>
      <w:r>
        <w:t xml:space="preserve"> | </w:t>
      </w:r>
    </w:p>
    <w:p w14:paraId="6CA1204F" w14:textId="446D8346" w:rsidR="00412978" w:rsidRDefault="00265D88">
      <w:r>
        <w:t>51)   1.5.10.3(49)-  ka/</w:t>
      </w:r>
      <w:r>
        <w:t>pAlA+</w:t>
      </w:r>
      <w:r>
        <w:t>ni | u/</w:t>
      </w:r>
      <w:r>
        <w:t>pa/</w:t>
      </w:r>
      <w:r>
        <w:t>ci/</w:t>
      </w:r>
      <w:r>
        <w:t>nva~nti+</w:t>
      </w:r>
      <w:r>
        <w:t xml:space="preserve"> | vE/</w:t>
      </w:r>
      <w:r>
        <w:t>dha4sa+</w:t>
      </w:r>
      <w:r>
        <w:t>H ||</w:t>
      </w:r>
    </w:p>
    <w:p w14:paraId="7C6176E6" w14:textId="7AB69339" w:rsidR="00412978" w:rsidRDefault="00265D88">
      <w:r>
        <w:t>ka/</w:t>
      </w:r>
      <w:r>
        <w:t>pAlA%</w:t>
      </w:r>
      <w:r>
        <w:t xml:space="preserve"> ~nyupaci/</w:t>
      </w:r>
      <w:r>
        <w:t>nva ~ntyu+</w:t>
      </w:r>
      <w:r>
        <w:t>paci/</w:t>
      </w:r>
      <w:r>
        <w:t>nva~nti+</w:t>
      </w:r>
      <w:r>
        <w:t xml:space="preserve"> ka/</w:t>
      </w:r>
      <w:r>
        <w:t>pAlA+</w:t>
      </w:r>
      <w:r>
        <w:t>ni ka/</w:t>
      </w:r>
      <w:r>
        <w:t>pAlA%</w:t>
      </w:r>
      <w:r>
        <w:t>nyupaci/</w:t>
      </w:r>
      <w:r>
        <w:t>nva~nti+</w:t>
      </w:r>
      <w:r>
        <w:t xml:space="preserve"> vE/</w:t>
      </w:r>
      <w:r>
        <w:t>dha4sO+</w:t>
      </w:r>
      <w:r>
        <w:t xml:space="preserve"> vE/</w:t>
      </w:r>
      <w:r>
        <w:t>dha4sa+</w:t>
      </w:r>
      <w:r>
        <w:t xml:space="preserve"> upaci/</w:t>
      </w:r>
      <w:r>
        <w:t>nva~nti+</w:t>
      </w:r>
      <w:r>
        <w:t xml:space="preserve"> ka/</w:t>
      </w:r>
      <w:r>
        <w:t>pAl</w:t>
      </w:r>
      <w:r>
        <w:t>A+</w:t>
      </w:r>
      <w:r>
        <w:t>ni ka/</w:t>
      </w:r>
      <w:r>
        <w:t>pAlA%</w:t>
      </w:r>
      <w:r>
        <w:t>nyupaci/</w:t>
      </w:r>
      <w:r>
        <w:t>nva~nti+</w:t>
      </w:r>
      <w:r>
        <w:t xml:space="preserve"> vE/</w:t>
      </w:r>
      <w:r>
        <w:t>dha4sa+</w:t>
      </w:r>
      <w:r>
        <w:t xml:space="preserve">H | </w:t>
      </w:r>
    </w:p>
    <w:p w14:paraId="421B4DAA" w14:textId="2312AD90" w:rsidR="00412978" w:rsidRDefault="00265D88">
      <w:r>
        <w:t>52)   1.5.10.3(50)-  u/</w:t>
      </w:r>
      <w:r>
        <w:t>pa/</w:t>
      </w:r>
      <w:r>
        <w:t>ci/</w:t>
      </w:r>
      <w:r>
        <w:t>nva~nti+</w:t>
      </w:r>
      <w:r>
        <w:t xml:space="preserve"> | vE/</w:t>
      </w:r>
      <w:r>
        <w:t>dha4sa+</w:t>
      </w:r>
      <w:r>
        <w:t>H ||</w:t>
      </w:r>
    </w:p>
    <w:p w14:paraId="2C7F5331" w14:textId="232529F4" w:rsidR="00412978" w:rsidRDefault="00265D88">
      <w:r>
        <w:t>u/</w:t>
      </w:r>
      <w:r>
        <w:t>pa/</w:t>
      </w:r>
      <w:r>
        <w:t>ci/</w:t>
      </w:r>
      <w:r>
        <w:t>nva~nti+</w:t>
      </w:r>
      <w:r>
        <w:t xml:space="preserve"> vE/</w:t>
      </w:r>
      <w:r>
        <w:t>dha4sO+</w:t>
      </w:r>
      <w:r>
        <w:t xml:space="preserve"> vE/</w:t>
      </w:r>
      <w:r>
        <w:t>dha4sa+</w:t>
      </w:r>
      <w:r>
        <w:t xml:space="preserve"> upaci/</w:t>
      </w:r>
      <w:r>
        <w:t>nvan tyu+</w:t>
      </w:r>
      <w:r>
        <w:t>paci/</w:t>
      </w:r>
      <w:r>
        <w:t>nva~nti+</w:t>
      </w:r>
      <w:r>
        <w:t xml:space="preserve"> vE/</w:t>
      </w:r>
      <w:r>
        <w:t>dha4sa+</w:t>
      </w:r>
      <w:r>
        <w:t xml:space="preserve">H | </w:t>
      </w:r>
    </w:p>
    <w:p w14:paraId="2BA74FE0" w14:textId="6DD12F6B" w:rsidR="00412978" w:rsidRDefault="00265D88">
      <w:r>
        <w:t>53)   1.5.10.3(50)-  u/</w:t>
      </w:r>
      <w:r>
        <w:t>pa/</w:t>
      </w:r>
      <w:r>
        <w:t>ci/</w:t>
      </w:r>
      <w:r>
        <w:t>nva~nti+</w:t>
      </w:r>
      <w:r>
        <w:t xml:space="preserve"> |</w:t>
      </w:r>
    </w:p>
    <w:p w14:paraId="4CB00C61" w14:textId="7D2A2753" w:rsidR="00412978" w:rsidRDefault="00265D88">
      <w:r>
        <w:t>u/</w:t>
      </w:r>
      <w:r>
        <w:t>pa/</w:t>
      </w:r>
      <w:r>
        <w:t>ci/</w:t>
      </w:r>
      <w:r>
        <w:t>nva~ntItyu+</w:t>
      </w:r>
      <w:r>
        <w:t>pa - ci/</w:t>
      </w:r>
      <w:r>
        <w:t>nva~nt</w:t>
      </w:r>
      <w:r>
        <w:t>i+</w:t>
      </w:r>
      <w:r>
        <w:t xml:space="preserve"> | </w:t>
      </w:r>
    </w:p>
    <w:p w14:paraId="18D7D46F" w14:textId="3793E71D" w:rsidR="00412978" w:rsidRDefault="00265D88">
      <w:r>
        <w:t>1)   1.5.10.4(1)-  vE/</w:t>
      </w:r>
      <w:r>
        <w:t>dha4sa+</w:t>
      </w:r>
      <w:r>
        <w:t>H ||</w:t>
      </w:r>
    </w:p>
    <w:p w14:paraId="2AFD6F15" w14:textId="5258C254" w:rsidR="00412978" w:rsidRDefault="00265D88">
      <w:r>
        <w:t>vE/</w:t>
      </w:r>
      <w:r>
        <w:t>dha4sa/</w:t>
      </w:r>
      <w:r>
        <w:t xml:space="preserve"> iti+</w:t>
      </w:r>
      <w:r>
        <w:t xml:space="preserve"> vE/</w:t>
      </w:r>
      <w:r>
        <w:t>dha4sa+</w:t>
      </w:r>
      <w:r>
        <w:t xml:space="preserve">H | </w:t>
      </w:r>
    </w:p>
    <w:p w14:paraId="579B3A6A" w14:textId="14475C07" w:rsidR="00412978" w:rsidRDefault="00265D88">
      <w:r>
        <w:t>2)   1.5.10.4(2)-  pU/</w:t>
      </w:r>
      <w:r>
        <w:t>ShNaH | tAni+</w:t>
      </w:r>
      <w:r>
        <w:t xml:space="preserve"> | api+</w:t>
      </w:r>
      <w:r>
        <w:t xml:space="preserve"> |</w:t>
      </w:r>
    </w:p>
    <w:p w14:paraId="791CE0C7" w14:textId="3DE2107D" w:rsidR="00412978" w:rsidRDefault="00265D88">
      <w:r>
        <w:t>pU/</w:t>
      </w:r>
      <w:r>
        <w:t>ShNastAni/</w:t>
      </w:r>
      <w:r>
        <w:t xml:space="preserve"> tAni+</w:t>
      </w:r>
      <w:r>
        <w:t xml:space="preserve"> pU/</w:t>
      </w:r>
      <w:r>
        <w:t>ShNaH pU/</w:t>
      </w:r>
      <w:r>
        <w:t>ShNa stAnyapyapi/</w:t>
      </w:r>
      <w:r>
        <w:t xml:space="preserve"> tAni+</w:t>
      </w:r>
      <w:r>
        <w:t xml:space="preserve"> pU/</w:t>
      </w:r>
      <w:r>
        <w:t>ShNaH pU/</w:t>
      </w:r>
      <w:r>
        <w:t>ShNastAnyapi+</w:t>
      </w:r>
      <w:r>
        <w:t xml:space="preserve"> | </w:t>
      </w:r>
    </w:p>
    <w:p w14:paraId="63E81E30" w14:textId="6367C460" w:rsidR="00412978" w:rsidRDefault="00265D88">
      <w:r>
        <w:t>3)   1.5.10.4(3)-  tAni+</w:t>
      </w:r>
      <w:r>
        <w:t xml:space="preserve"> | api+</w:t>
      </w:r>
      <w:r>
        <w:t xml:space="preserve"> | vra/</w:t>
      </w:r>
      <w:r>
        <w:t>tE |</w:t>
      </w:r>
    </w:p>
    <w:p w14:paraId="5ADB06DB" w14:textId="60516A6B" w:rsidR="00412978" w:rsidRDefault="00265D88">
      <w:r>
        <w:t>tAnyapyapi/</w:t>
      </w:r>
      <w:r>
        <w:t xml:space="preserve"> tAni/</w:t>
      </w:r>
      <w:r>
        <w:t xml:space="preserve"> tAnyapi+</w:t>
      </w:r>
      <w:r>
        <w:t xml:space="preserve"> vra/</w:t>
      </w:r>
      <w:r>
        <w:t>tE vra/</w:t>
      </w:r>
      <w:r>
        <w:t>tE &amp;pi/</w:t>
      </w:r>
      <w:r>
        <w:t xml:space="preserve"> tAni/</w:t>
      </w:r>
      <w:r>
        <w:t xml:space="preserve"> tAnyapi+</w:t>
      </w:r>
      <w:r>
        <w:t xml:space="preserve"> vra/</w:t>
      </w:r>
      <w:r>
        <w:t xml:space="preserve">tE | </w:t>
      </w:r>
    </w:p>
    <w:p w14:paraId="1FA2DD39" w14:textId="1051E0EE" w:rsidR="00412978" w:rsidRDefault="00265D88">
      <w:r>
        <w:t>4)   1.5.10.4(4)-  api+</w:t>
      </w:r>
      <w:r>
        <w:t xml:space="preserve"> | vra/</w:t>
      </w:r>
      <w:r>
        <w:t>tE | i/</w:t>
      </w:r>
      <w:r>
        <w:t>~nd3ra/</w:t>
      </w:r>
      <w:r>
        <w:t>vA/</w:t>
      </w:r>
      <w:r>
        <w:t>yU |</w:t>
      </w:r>
    </w:p>
    <w:p w14:paraId="460D8922" w14:textId="2BC1DF67" w:rsidR="00412978" w:rsidRDefault="00265D88">
      <w:r>
        <w:t>api+</w:t>
      </w:r>
      <w:r>
        <w:t xml:space="preserve"> </w:t>
      </w:r>
      <w:r>
        <w:t>vra/</w:t>
      </w:r>
      <w:r>
        <w:t>tE vra/</w:t>
      </w:r>
      <w:r>
        <w:t>tE &amp;pyapi+</w:t>
      </w:r>
      <w:r>
        <w:t xml:space="preserve"> vra/</w:t>
      </w:r>
      <w:r>
        <w:t>ta i+</w:t>
      </w:r>
      <w:r>
        <w:t>~nd3ravA/</w:t>
      </w:r>
      <w:r>
        <w:t>yU i+</w:t>
      </w:r>
      <w:r>
        <w:t>~nd3ravA/</w:t>
      </w:r>
      <w:r>
        <w:t>yU vra/</w:t>
      </w:r>
      <w:r>
        <w:t>tE &amp;pyapi+</w:t>
      </w:r>
      <w:r>
        <w:t xml:space="preserve"> vra/</w:t>
      </w:r>
      <w:r>
        <w:t>ta i+</w:t>
      </w:r>
      <w:r>
        <w:t>~nd3ravA/</w:t>
      </w:r>
      <w:r>
        <w:t xml:space="preserve">yU | </w:t>
      </w:r>
    </w:p>
    <w:p w14:paraId="1052A463" w14:textId="1DE22EAA" w:rsidR="00412978" w:rsidRDefault="00265D88">
      <w:r>
        <w:t>5)   1.5.10.4(5)-  vra/</w:t>
      </w:r>
      <w:r>
        <w:t>tE | i/</w:t>
      </w:r>
      <w:r>
        <w:t>~nd3ra/</w:t>
      </w:r>
      <w:r>
        <w:t>vA/</w:t>
      </w:r>
      <w:r>
        <w:t>yU | vi |</w:t>
      </w:r>
    </w:p>
    <w:p w14:paraId="4D7924EF" w14:textId="2B7C3F5D" w:rsidR="00412978" w:rsidRDefault="00265D88">
      <w:r>
        <w:t>vra/</w:t>
      </w:r>
      <w:r>
        <w:t>ta i+</w:t>
      </w:r>
      <w:r>
        <w:t>~nd3ravA/</w:t>
      </w:r>
      <w:r>
        <w:t>yU i+</w:t>
      </w:r>
      <w:r>
        <w:t>~nd3ravA/</w:t>
      </w:r>
      <w:r>
        <w:t>yU vra/</w:t>
      </w:r>
      <w:r>
        <w:t>tE vra/</w:t>
      </w:r>
      <w:r>
        <w:t>ta i+</w:t>
      </w:r>
      <w:r>
        <w:t>~nd3ravA/</w:t>
      </w:r>
      <w:r>
        <w:t>yU vi vI~nd3ra+</w:t>
      </w:r>
      <w:r>
        <w:t>vA/</w:t>
      </w:r>
      <w:r>
        <w:t>yU vra/</w:t>
      </w:r>
      <w:r>
        <w:t>tE vra/</w:t>
      </w:r>
      <w:r>
        <w:t>ta i+</w:t>
      </w:r>
      <w:r>
        <w:t>~nd3ravA/</w:t>
      </w:r>
      <w:r>
        <w:t>yU v</w:t>
      </w:r>
      <w:r>
        <w:t xml:space="preserve">i | </w:t>
      </w:r>
    </w:p>
    <w:p w14:paraId="3B8ABCCA" w14:textId="26D8CFB3" w:rsidR="00412978" w:rsidRDefault="00265D88">
      <w:r>
        <w:lastRenderedPageBreak/>
        <w:t>6)   1.5.10.4(6)-  i/</w:t>
      </w:r>
      <w:r>
        <w:t>~nd3ra/</w:t>
      </w:r>
      <w:r>
        <w:t>vA/</w:t>
      </w:r>
      <w:r>
        <w:t>yU | vi | mu/</w:t>
      </w:r>
      <w:r>
        <w:t>~jca/</w:t>
      </w:r>
      <w:r>
        <w:t>tA/</w:t>
      </w:r>
      <w:r>
        <w:t>m ||</w:t>
      </w:r>
    </w:p>
    <w:p w14:paraId="547974A9" w14:textId="1752BDE6" w:rsidR="00412978" w:rsidRDefault="00265D88">
      <w:r>
        <w:t>i/</w:t>
      </w:r>
      <w:r>
        <w:t>~nd3ra/</w:t>
      </w:r>
      <w:r>
        <w:t>vA/</w:t>
      </w:r>
      <w:r>
        <w:t>yU vi vI~nd3ra+</w:t>
      </w:r>
      <w:r>
        <w:t>vA/</w:t>
      </w:r>
      <w:r>
        <w:t>yU i+</w:t>
      </w:r>
      <w:r>
        <w:t>~nd3ravA/</w:t>
      </w:r>
      <w:r>
        <w:t>yU vi mu+</w:t>
      </w:r>
      <w:r>
        <w:t>~jcatAm mu~jcatA/</w:t>
      </w:r>
      <w:r>
        <w:t>M ~MvI~nd3ra+</w:t>
      </w:r>
      <w:r>
        <w:t>vA/</w:t>
      </w:r>
      <w:r>
        <w:t>yU i+</w:t>
      </w:r>
      <w:r>
        <w:t>~nd3ravA/</w:t>
      </w:r>
      <w:r>
        <w:t>yU vi mu+</w:t>
      </w:r>
      <w:r>
        <w:t xml:space="preserve">~jcatAm | </w:t>
      </w:r>
    </w:p>
    <w:p w14:paraId="527D6B15" w14:textId="4DC39348" w:rsidR="00412978" w:rsidRDefault="00265D88">
      <w:r>
        <w:t>7)   1.5.10.4(6)-  i/</w:t>
      </w:r>
      <w:r>
        <w:t>~nd3ra/</w:t>
      </w:r>
      <w:r>
        <w:t>vA/</w:t>
      </w:r>
      <w:r>
        <w:t>yU |</w:t>
      </w:r>
    </w:p>
    <w:p w14:paraId="3081EFDA" w14:textId="71BBF34A" w:rsidR="00412978" w:rsidRDefault="00265D88">
      <w:r>
        <w:t>i/</w:t>
      </w:r>
      <w:r>
        <w:t>~nd3ra/</w:t>
      </w:r>
      <w:r>
        <w:t>vA/</w:t>
      </w:r>
      <w:r>
        <w:t>yU itI%</w:t>
      </w:r>
      <w:r>
        <w:t>~nd3ra - vA/</w:t>
      </w:r>
      <w:r>
        <w:t xml:space="preserve">yU | </w:t>
      </w:r>
    </w:p>
    <w:p w14:paraId="03DB5544" w14:textId="1FCCFD26" w:rsidR="00412978" w:rsidRDefault="00265D88">
      <w:r>
        <w:t>8</w:t>
      </w:r>
      <w:r>
        <w:t>)   1.5.10.4(7)-  vi | mu/</w:t>
      </w:r>
      <w:r>
        <w:t>~jca/</w:t>
      </w:r>
      <w:r>
        <w:t>tA/</w:t>
      </w:r>
      <w:r>
        <w:t>m ||</w:t>
      </w:r>
    </w:p>
    <w:p w14:paraId="1062C7BB" w14:textId="10C16F3E" w:rsidR="00412978" w:rsidRDefault="00265D88">
      <w:r>
        <w:t>vi mu+</w:t>
      </w:r>
      <w:r>
        <w:t>~jcatAm mu~jcatA/</w:t>
      </w:r>
      <w:r>
        <w:t>M ~Mvi vi mu+</w:t>
      </w:r>
      <w:r>
        <w:t xml:space="preserve">~jcatAm | </w:t>
      </w:r>
    </w:p>
    <w:p w14:paraId="389502FD" w14:textId="2DCDA1EE" w:rsidR="00412978" w:rsidRDefault="00265D88">
      <w:r>
        <w:t>9)   1.5.10.4(8)-  mu/</w:t>
      </w:r>
      <w:r>
        <w:t>~jca/</w:t>
      </w:r>
      <w:r>
        <w:t>tA/</w:t>
      </w:r>
      <w:r>
        <w:t>m ||</w:t>
      </w:r>
    </w:p>
    <w:p w14:paraId="47A06446" w14:textId="014B93BD" w:rsidR="00412978" w:rsidRDefault="00265D88">
      <w:r>
        <w:t>mu/</w:t>
      </w:r>
      <w:r>
        <w:t>~jca/</w:t>
      </w:r>
      <w:r>
        <w:t>tA/</w:t>
      </w:r>
      <w:r>
        <w:t>miti+</w:t>
      </w:r>
      <w:r>
        <w:t xml:space="preserve"> mu~jcatAm | </w:t>
      </w:r>
    </w:p>
    <w:p w14:paraId="6F33AC64" w14:textId="19AA8329" w:rsidR="00412978" w:rsidRDefault="00265D88">
      <w:r>
        <w:t>10)   1.5.10.4(9)-  aBi+</w:t>
      </w:r>
      <w:r>
        <w:t>4nnaH | Ga/</w:t>
      </w:r>
      <w:r>
        <w:t>4rmaH | jI/</w:t>
      </w:r>
      <w:r>
        <w:t>radA+</w:t>
      </w:r>
      <w:r>
        <w:t>3nuH |</w:t>
      </w:r>
    </w:p>
    <w:p w14:paraId="2C6965CD" w14:textId="4CB89E70" w:rsidR="00412978" w:rsidRDefault="00265D88">
      <w:r>
        <w:t>aBi+</w:t>
      </w:r>
      <w:r>
        <w:t>4nnO Ga/</w:t>
      </w:r>
      <w:r>
        <w:t>4rmO Ga/</w:t>
      </w:r>
      <w:r>
        <w:t>4rmO &amp;Bi/</w:t>
      </w:r>
      <w:r>
        <w:t>4nnO &amp;Bi+</w:t>
      </w:r>
      <w:r>
        <w:t>4nnO Ga/</w:t>
      </w:r>
      <w:r>
        <w:t>4</w:t>
      </w:r>
      <w:r>
        <w:t>rmO jI/</w:t>
      </w:r>
      <w:r>
        <w:t>radA+</w:t>
      </w:r>
      <w:r>
        <w:t>3nur jI/</w:t>
      </w:r>
      <w:r>
        <w:t>radA+</w:t>
      </w:r>
      <w:r>
        <w:t>3nur Ga/</w:t>
      </w:r>
      <w:r>
        <w:t>4rmO &amp;Bi/</w:t>
      </w:r>
      <w:r>
        <w:t>4nnO &amp;Bi+</w:t>
      </w:r>
      <w:r>
        <w:t>4nnO Ga/</w:t>
      </w:r>
      <w:r>
        <w:t>4rmO jI/</w:t>
      </w:r>
      <w:r>
        <w:t>radA+</w:t>
      </w:r>
      <w:r>
        <w:t xml:space="preserve">3nuH | </w:t>
      </w:r>
    </w:p>
    <w:p w14:paraId="62732B7C" w14:textId="0C89BEB4" w:rsidR="00412978" w:rsidRDefault="00265D88">
      <w:r>
        <w:t>11)   1.5.10.4(10)-  Ga/</w:t>
      </w:r>
      <w:r>
        <w:t>4rmaH | jI/</w:t>
      </w:r>
      <w:r>
        <w:t>radA+</w:t>
      </w:r>
      <w:r>
        <w:t>3nuH | yata+</w:t>
      </w:r>
      <w:r>
        <w:t>H |</w:t>
      </w:r>
    </w:p>
    <w:p w14:paraId="77580EDB" w14:textId="26256956" w:rsidR="00412978" w:rsidRDefault="00265D88">
      <w:r>
        <w:t>Ga/</w:t>
      </w:r>
      <w:r>
        <w:t>4rmO jI/</w:t>
      </w:r>
      <w:r>
        <w:t>radA+</w:t>
      </w:r>
      <w:r>
        <w:t>3nur jI/</w:t>
      </w:r>
      <w:r>
        <w:t>radA+</w:t>
      </w:r>
      <w:r>
        <w:t>3nur Ga/</w:t>
      </w:r>
      <w:r>
        <w:t>4rmO Ga/</w:t>
      </w:r>
      <w:r>
        <w:t>4rmO jI/</w:t>
      </w:r>
      <w:r>
        <w:t>radA+</w:t>
      </w:r>
      <w:r>
        <w:t>3nu/</w:t>
      </w:r>
      <w:r>
        <w:t>r yatO/</w:t>
      </w:r>
      <w:r>
        <w:t xml:space="preserve"> yatO+</w:t>
      </w:r>
      <w:r>
        <w:t xml:space="preserve"> jI/</w:t>
      </w:r>
      <w:r>
        <w:t>radA+</w:t>
      </w:r>
      <w:r>
        <w:t>3nur Ga/</w:t>
      </w:r>
      <w:r>
        <w:t>4rmO Ga/</w:t>
      </w:r>
      <w:r>
        <w:t>4rmO jI/</w:t>
      </w:r>
      <w:r>
        <w:t>radA+</w:t>
      </w:r>
      <w:r>
        <w:t>3nu/</w:t>
      </w:r>
      <w:r>
        <w:t>r yata+</w:t>
      </w:r>
      <w:r>
        <w:t xml:space="preserve">H | </w:t>
      </w:r>
    </w:p>
    <w:p w14:paraId="083EED76" w14:textId="1B570FB4" w:rsidR="00412978" w:rsidRDefault="00265D88">
      <w:r>
        <w:t>12)   1.5.10.4(11)-  jI/</w:t>
      </w:r>
      <w:r>
        <w:t>radA+</w:t>
      </w:r>
      <w:r>
        <w:t>3nuH | yata+</w:t>
      </w:r>
      <w:r>
        <w:t>H | Atta+</w:t>
      </w:r>
      <w:r>
        <w:t>H |</w:t>
      </w:r>
    </w:p>
    <w:p w14:paraId="71286BC1" w14:textId="198DFC5E" w:rsidR="00412978" w:rsidRDefault="00265D88">
      <w:r>
        <w:t>jI/</w:t>
      </w:r>
      <w:r>
        <w:t>radA+</w:t>
      </w:r>
      <w:r>
        <w:t>3nu/</w:t>
      </w:r>
      <w:r>
        <w:t>r yatO/</w:t>
      </w:r>
      <w:r>
        <w:t xml:space="preserve"> yatO+</w:t>
      </w:r>
      <w:r>
        <w:t xml:space="preserve"> jI/</w:t>
      </w:r>
      <w:r>
        <w:t>radA+</w:t>
      </w:r>
      <w:r>
        <w:t>3nur jI/</w:t>
      </w:r>
      <w:r>
        <w:t>radA+</w:t>
      </w:r>
      <w:r>
        <w:t>3nu/</w:t>
      </w:r>
      <w:r>
        <w:t>r yata/</w:t>
      </w:r>
      <w:r>
        <w:t xml:space="preserve"> Atta/</w:t>
      </w:r>
      <w:r>
        <w:t xml:space="preserve"> AttO/</w:t>
      </w:r>
      <w:r>
        <w:t xml:space="preserve"> ya</w:t>
      </w:r>
      <w:r>
        <w:t>tO+</w:t>
      </w:r>
      <w:r>
        <w:t xml:space="preserve"> jI/</w:t>
      </w:r>
      <w:r>
        <w:t>radA+</w:t>
      </w:r>
      <w:r>
        <w:t>3nur jI/</w:t>
      </w:r>
      <w:r>
        <w:t>radA+</w:t>
      </w:r>
      <w:r>
        <w:t>3nu/</w:t>
      </w:r>
      <w:r>
        <w:t>r yata/</w:t>
      </w:r>
      <w:r>
        <w:t xml:space="preserve"> Atta+</w:t>
      </w:r>
      <w:r>
        <w:t xml:space="preserve">H | </w:t>
      </w:r>
    </w:p>
    <w:p w14:paraId="36BACB8B" w14:textId="58B204F7" w:rsidR="00412978" w:rsidRDefault="00265D88">
      <w:r>
        <w:t>13)   1.5.10.4(11)-  jI/</w:t>
      </w:r>
      <w:r>
        <w:t>radA+</w:t>
      </w:r>
      <w:r>
        <w:t>3nuH |</w:t>
      </w:r>
    </w:p>
    <w:p w14:paraId="371F53DC" w14:textId="3538D9CB" w:rsidR="00412978" w:rsidRDefault="00265D88">
      <w:r>
        <w:t>jI/</w:t>
      </w:r>
      <w:r>
        <w:t>radA+</w:t>
      </w:r>
      <w:r>
        <w:t>3nu/</w:t>
      </w:r>
      <w:r>
        <w:t>riti+</w:t>
      </w:r>
      <w:r>
        <w:t xml:space="preserve"> jI/</w:t>
      </w:r>
      <w:r>
        <w:t>ra - dA/</w:t>
      </w:r>
      <w:r>
        <w:t>3nu/</w:t>
      </w:r>
      <w:r>
        <w:t xml:space="preserve">H | </w:t>
      </w:r>
    </w:p>
    <w:p w14:paraId="47E0F9E2" w14:textId="766C5770" w:rsidR="00412978" w:rsidRDefault="00265D88">
      <w:r>
        <w:t>14)   1.5.10.4(12)-  yata+</w:t>
      </w:r>
      <w:r>
        <w:t>H | Atta+</w:t>
      </w:r>
      <w:r>
        <w:t>H | tat |</w:t>
      </w:r>
    </w:p>
    <w:p w14:paraId="1CDF4093" w14:textId="64EC786D" w:rsidR="00412978" w:rsidRDefault="00265D88">
      <w:r>
        <w:t>yata/</w:t>
      </w:r>
      <w:r>
        <w:t xml:space="preserve"> Atta/</w:t>
      </w:r>
      <w:r>
        <w:t xml:space="preserve"> AttO/</w:t>
      </w:r>
      <w:r>
        <w:t xml:space="preserve"> yatO/</w:t>
      </w:r>
      <w:r>
        <w:t xml:space="preserve"> yata/</w:t>
      </w:r>
      <w:r>
        <w:t xml:space="preserve"> Atta/</w:t>
      </w:r>
      <w:r>
        <w:t>stat tadA3ttO/</w:t>
      </w:r>
      <w:r>
        <w:t xml:space="preserve"> yatO/</w:t>
      </w:r>
      <w:r>
        <w:t xml:space="preserve"> yata/</w:t>
      </w:r>
      <w:r>
        <w:t xml:space="preserve"> Atta/</w:t>
      </w:r>
      <w:r>
        <w:t xml:space="preserve">stat | </w:t>
      </w:r>
    </w:p>
    <w:p w14:paraId="3BBD0957" w14:textId="427D223F" w:rsidR="00412978" w:rsidRDefault="00265D88">
      <w:r>
        <w:t>15)   1.5.10.4(</w:t>
      </w:r>
      <w:r>
        <w:t>13)-  Atta+</w:t>
      </w:r>
      <w:r>
        <w:t>H | tat | a/</w:t>
      </w:r>
      <w:r>
        <w:t>ga/</w:t>
      </w:r>
      <w:r>
        <w:t>3nn |</w:t>
      </w:r>
    </w:p>
    <w:p w14:paraId="5E1C2273" w14:textId="7CDABBE9" w:rsidR="00412978" w:rsidRDefault="00265D88">
      <w:r>
        <w:t>Atta/</w:t>
      </w:r>
      <w:r>
        <w:t>stat tadA3tta/</w:t>
      </w:r>
      <w:r>
        <w:t xml:space="preserve"> Atta/</w:t>
      </w:r>
      <w:r>
        <w:t>stada+</w:t>
      </w:r>
      <w:r>
        <w:t>3ga3n ~naga/</w:t>
      </w:r>
      <w:r>
        <w:t>3n tadA3tta/</w:t>
      </w:r>
      <w:r>
        <w:t xml:space="preserve"> Atta/</w:t>
      </w:r>
      <w:r>
        <w:t>stada+</w:t>
      </w:r>
      <w:r>
        <w:t xml:space="preserve">3ga3nn | </w:t>
      </w:r>
    </w:p>
    <w:p w14:paraId="7862796E" w14:textId="2236DEE8" w:rsidR="00412978" w:rsidRDefault="00265D88">
      <w:r>
        <w:t>16)   1.5.10.4(14)-  tat | a/</w:t>
      </w:r>
      <w:r>
        <w:t>ga/</w:t>
      </w:r>
      <w:r>
        <w:t>3nn | puna+</w:t>
      </w:r>
      <w:r>
        <w:t>H ||</w:t>
      </w:r>
    </w:p>
    <w:p w14:paraId="74D96120" w14:textId="72CDA15C" w:rsidR="00412978" w:rsidRDefault="00265D88">
      <w:r>
        <w:t>tada+</w:t>
      </w:r>
      <w:r>
        <w:t>3ga3n ~naga/</w:t>
      </w:r>
      <w:r>
        <w:t>3n tat tada+</w:t>
      </w:r>
      <w:r>
        <w:t>3ga/</w:t>
      </w:r>
      <w:r>
        <w:t>3n puna/</w:t>
      </w:r>
      <w:r>
        <w:t>H puna+</w:t>
      </w:r>
      <w:r>
        <w:t xml:space="preserve"> raga/</w:t>
      </w:r>
      <w:r>
        <w:t>3n tat tada+</w:t>
      </w:r>
      <w:r>
        <w:t>3ga/</w:t>
      </w:r>
      <w:r>
        <w:t>3n puna+</w:t>
      </w:r>
      <w:r>
        <w:t xml:space="preserve">H | </w:t>
      </w:r>
    </w:p>
    <w:p w14:paraId="527005AE" w14:textId="7F3D02EC" w:rsidR="00412978" w:rsidRDefault="00265D88">
      <w:r>
        <w:t>17)   1.5.10.4(15)-  a/</w:t>
      </w:r>
      <w:r>
        <w:t>ga/</w:t>
      </w:r>
      <w:r>
        <w:t>3nn | puna+</w:t>
      </w:r>
      <w:r>
        <w:t>H ||</w:t>
      </w:r>
    </w:p>
    <w:p w14:paraId="2E96C432" w14:textId="7489630B" w:rsidR="00412978" w:rsidRDefault="00265D88">
      <w:r>
        <w:t>a/</w:t>
      </w:r>
      <w:r>
        <w:t>ga/</w:t>
      </w:r>
      <w:r>
        <w:t>3n puna/</w:t>
      </w:r>
      <w:r>
        <w:t>H puna+</w:t>
      </w:r>
      <w:r>
        <w:t xml:space="preserve"> raga3n ~naga/</w:t>
      </w:r>
      <w:r>
        <w:t>3n puna+</w:t>
      </w:r>
      <w:r>
        <w:t xml:space="preserve">H | </w:t>
      </w:r>
    </w:p>
    <w:p w14:paraId="68F17FCA" w14:textId="6853B003" w:rsidR="00412978" w:rsidRDefault="00265D88">
      <w:r>
        <w:lastRenderedPageBreak/>
        <w:t>18)   1.5.10.4(16)-  puna+</w:t>
      </w:r>
      <w:r>
        <w:t>H ||</w:t>
      </w:r>
    </w:p>
    <w:p w14:paraId="13C0491E" w14:textId="6DC98769" w:rsidR="00412978" w:rsidRDefault="00265D88">
      <w:r>
        <w:t>puna/</w:t>
      </w:r>
      <w:r>
        <w:t>riti/</w:t>
      </w:r>
      <w:r>
        <w:t xml:space="preserve"> puna+</w:t>
      </w:r>
      <w:r>
        <w:t xml:space="preserve">H | </w:t>
      </w:r>
    </w:p>
    <w:p w14:paraId="52C1CA7B" w14:textId="02BDFEEB" w:rsidR="00412978" w:rsidRDefault="00265D88">
      <w:r>
        <w:t>19)   1.5.10.4(17)-  i/</w:t>
      </w:r>
      <w:r>
        <w:t xml:space="preserve">d3dh4maH </w:t>
      </w:r>
      <w:r>
        <w:t>| vEdi+</w:t>
      </w:r>
      <w:r>
        <w:t>3H | pa/</w:t>
      </w:r>
      <w:r>
        <w:t>ri/</w:t>
      </w:r>
      <w:r>
        <w:t>dha/</w:t>
      </w:r>
      <w:r>
        <w:t>4ya+</w:t>
      </w:r>
      <w:r>
        <w:t>H |</w:t>
      </w:r>
    </w:p>
    <w:p w14:paraId="6F81AE91" w14:textId="0F674FBD" w:rsidR="00412978" w:rsidRDefault="00265D88">
      <w:r>
        <w:t>i/</w:t>
      </w:r>
      <w:r>
        <w:t>d3dh4mO vEdi/</w:t>
      </w:r>
      <w:r>
        <w:t>3r vEdi+</w:t>
      </w:r>
      <w:r>
        <w:t>3ri/</w:t>
      </w:r>
      <w:r>
        <w:t>d3dh4ma i/</w:t>
      </w:r>
      <w:r>
        <w:t>d3dh4mO vEdi+</w:t>
      </w:r>
      <w:r>
        <w:t>3H paridha/</w:t>
      </w:r>
      <w:r>
        <w:t>4ya+</w:t>
      </w:r>
      <w:r>
        <w:t>H paridha/</w:t>
      </w:r>
      <w:r>
        <w:t>4yO+</w:t>
      </w:r>
      <w:r>
        <w:t xml:space="preserve"> vEdi+</w:t>
      </w:r>
      <w:r>
        <w:t>3ri/</w:t>
      </w:r>
      <w:r>
        <w:t>d3dh4ma i/</w:t>
      </w:r>
      <w:r>
        <w:t>d3dh4mO vEdi+</w:t>
      </w:r>
      <w:r>
        <w:t>3H paridha/</w:t>
      </w:r>
      <w:r>
        <w:t>4ya+</w:t>
      </w:r>
      <w:r>
        <w:t xml:space="preserve">H | </w:t>
      </w:r>
    </w:p>
    <w:p w14:paraId="5D12E15E" w14:textId="5E320C16" w:rsidR="00412978" w:rsidRDefault="00265D88">
      <w:r>
        <w:t>20)   1.5.10.4(18)-  vEdi+</w:t>
      </w:r>
      <w:r>
        <w:t>3H | pa/</w:t>
      </w:r>
      <w:r>
        <w:t>ri/</w:t>
      </w:r>
      <w:r>
        <w:t>dha/</w:t>
      </w:r>
      <w:r>
        <w:t>4ya+</w:t>
      </w:r>
      <w:r>
        <w:t>H | ca/</w:t>
      </w:r>
      <w:r>
        <w:t xml:space="preserve"> |</w:t>
      </w:r>
    </w:p>
    <w:p w14:paraId="385CB42E" w14:textId="53741B75" w:rsidR="00412978" w:rsidRDefault="00265D88">
      <w:r>
        <w:t>vEdi+</w:t>
      </w:r>
      <w:r>
        <w:t>3H paridha/</w:t>
      </w:r>
      <w:r>
        <w:t>4ya+</w:t>
      </w:r>
      <w:r>
        <w:t>H paridha/</w:t>
      </w:r>
      <w:r>
        <w:t>4yO+</w:t>
      </w:r>
      <w:r>
        <w:t xml:space="preserve"> vEdi/</w:t>
      </w:r>
      <w:r>
        <w:t>3r vEdi+</w:t>
      </w:r>
      <w:r>
        <w:t>3H paridha/</w:t>
      </w:r>
      <w:r>
        <w:t>4ya+</w:t>
      </w:r>
      <w:r>
        <w:t>Sca ca paridha/</w:t>
      </w:r>
      <w:r>
        <w:t>4yO+</w:t>
      </w:r>
      <w:r>
        <w:t xml:space="preserve"> vEdi/</w:t>
      </w:r>
      <w:r>
        <w:t>3r vEdi+</w:t>
      </w:r>
      <w:r>
        <w:t>3H paridha/</w:t>
      </w:r>
      <w:r>
        <w:t>4ya+</w:t>
      </w:r>
      <w:r>
        <w:t xml:space="preserve">Sca | </w:t>
      </w:r>
    </w:p>
    <w:p w14:paraId="57792B2A" w14:textId="620DE57E" w:rsidR="00412978" w:rsidRDefault="00265D88">
      <w:r>
        <w:t>21)   1.5.10.4(19)-  pa/</w:t>
      </w:r>
      <w:r>
        <w:t>ri/</w:t>
      </w:r>
      <w:r>
        <w:t>dha/</w:t>
      </w:r>
      <w:r>
        <w:t>4ya+</w:t>
      </w:r>
      <w:r>
        <w:t>H | ca/</w:t>
      </w:r>
      <w:r>
        <w:t xml:space="preserve"> | sarvE%</w:t>
      </w:r>
      <w:r>
        <w:t xml:space="preserve"> |</w:t>
      </w:r>
    </w:p>
    <w:p w14:paraId="5E79DE05" w14:textId="49B4032D" w:rsidR="00412978" w:rsidRDefault="00265D88">
      <w:r>
        <w:t>pa/</w:t>
      </w:r>
      <w:r>
        <w:t>ri/</w:t>
      </w:r>
      <w:r>
        <w:t>dha/</w:t>
      </w:r>
      <w:r>
        <w:t>4ya+</w:t>
      </w:r>
      <w:r>
        <w:t>Sca ca paridha/</w:t>
      </w:r>
      <w:r>
        <w:t>4ya+</w:t>
      </w:r>
      <w:r>
        <w:t>H paridha/</w:t>
      </w:r>
      <w:r>
        <w:t>4ya+</w:t>
      </w:r>
      <w:r>
        <w:t>Sca/</w:t>
      </w:r>
      <w:r>
        <w:t xml:space="preserve"> sarvE/</w:t>
      </w:r>
      <w:r>
        <w:t xml:space="preserve"> sarvE+</w:t>
      </w:r>
      <w:r>
        <w:t xml:space="preserve"> ca paridha/</w:t>
      </w:r>
      <w:r>
        <w:t>4ya+</w:t>
      </w:r>
      <w:r>
        <w:t>H paridha/</w:t>
      </w:r>
      <w:r>
        <w:t>4ya+</w:t>
      </w:r>
      <w:r>
        <w:t>Sca/</w:t>
      </w:r>
      <w:r>
        <w:t xml:space="preserve"> sarvE%</w:t>
      </w:r>
      <w:r>
        <w:t xml:space="preserve"> | </w:t>
      </w:r>
    </w:p>
    <w:p w14:paraId="04475803" w14:textId="54A53D97" w:rsidR="00412978" w:rsidRDefault="00265D88">
      <w:r>
        <w:t>22)   1.5.10.</w:t>
      </w:r>
      <w:r>
        <w:t>4(19)-  pa/</w:t>
      </w:r>
      <w:r>
        <w:t>ri/</w:t>
      </w:r>
      <w:r>
        <w:t>dha/</w:t>
      </w:r>
      <w:r>
        <w:t>4ya+</w:t>
      </w:r>
      <w:r>
        <w:t>H |</w:t>
      </w:r>
    </w:p>
    <w:p w14:paraId="400817AC" w14:textId="0B8FBAD1" w:rsidR="00412978" w:rsidRDefault="00265D88">
      <w:r>
        <w:t>pa/</w:t>
      </w:r>
      <w:r>
        <w:t>ri/</w:t>
      </w:r>
      <w:r>
        <w:t>dha/</w:t>
      </w:r>
      <w:r>
        <w:t>4ya/</w:t>
      </w:r>
      <w:r>
        <w:t xml:space="preserve"> iti+</w:t>
      </w:r>
      <w:r>
        <w:t xml:space="preserve"> pari - dha4ya+</w:t>
      </w:r>
      <w:r>
        <w:t xml:space="preserve">H | </w:t>
      </w:r>
    </w:p>
    <w:p w14:paraId="1180FE40" w14:textId="5A6C8053" w:rsidR="00412978" w:rsidRDefault="00265D88">
      <w:r>
        <w:t>23)   1.5.10.4(20)-  ca/</w:t>
      </w:r>
      <w:r>
        <w:t xml:space="preserve"> | sarvE%</w:t>
      </w:r>
      <w:r>
        <w:t xml:space="preserve"> | ya/</w:t>
      </w:r>
      <w:r>
        <w:t>j~jasya+</w:t>
      </w:r>
      <w:r>
        <w:t xml:space="preserve"> |</w:t>
      </w:r>
    </w:p>
    <w:p w14:paraId="1CA68BC8" w14:textId="4FC435A2" w:rsidR="00412978" w:rsidRDefault="00265D88">
      <w:r>
        <w:t>ca/</w:t>
      </w:r>
      <w:r>
        <w:t xml:space="preserve"> sarvE/</w:t>
      </w:r>
      <w:r>
        <w:t xml:space="preserve"> sarvE+</w:t>
      </w:r>
      <w:r>
        <w:t xml:space="preserve"> ca ca/</w:t>
      </w:r>
      <w:r>
        <w:t xml:space="preserve"> sarvE+</w:t>
      </w:r>
      <w:r>
        <w:t xml:space="preserve"> ya/</w:t>
      </w:r>
      <w:r>
        <w:t>j~jasya+</w:t>
      </w:r>
      <w:r>
        <w:t xml:space="preserve"> ya/</w:t>
      </w:r>
      <w:r>
        <w:t>j~jasya/</w:t>
      </w:r>
      <w:r>
        <w:t xml:space="preserve"> sarvE+</w:t>
      </w:r>
      <w:r>
        <w:t xml:space="preserve"> ca ca/</w:t>
      </w:r>
      <w:r>
        <w:t xml:space="preserve"> sarvE+</w:t>
      </w:r>
      <w:r>
        <w:t xml:space="preserve"> ya/</w:t>
      </w:r>
      <w:r>
        <w:t>j~jasya+</w:t>
      </w:r>
      <w:r>
        <w:t xml:space="preserve"> | </w:t>
      </w:r>
    </w:p>
    <w:p w14:paraId="3C4D49C7" w14:textId="50A36785" w:rsidR="00412978" w:rsidRDefault="00265D88">
      <w:r>
        <w:t>24)   1.5.10.4(21)-  sarvE%</w:t>
      </w:r>
      <w:r>
        <w:t xml:space="preserve"> | ya/</w:t>
      </w:r>
      <w:r>
        <w:t>j~jasya+</w:t>
      </w:r>
      <w:r>
        <w:t xml:space="preserve"> | Ayu+</w:t>
      </w:r>
      <w:r>
        <w:t>H</w:t>
      </w:r>
      <w:r>
        <w:t xml:space="preserve"> |</w:t>
      </w:r>
    </w:p>
    <w:p w14:paraId="7C143420" w14:textId="71C8F051" w:rsidR="00412978" w:rsidRDefault="00265D88">
      <w:r>
        <w:t>sarvE+</w:t>
      </w:r>
      <w:r>
        <w:t xml:space="preserve"> ya/</w:t>
      </w:r>
      <w:r>
        <w:t>j~jasya+</w:t>
      </w:r>
      <w:r>
        <w:t xml:space="preserve"> ya/</w:t>
      </w:r>
      <w:r>
        <w:t>j~jasya/</w:t>
      </w:r>
      <w:r>
        <w:t xml:space="preserve"> sarvE/</w:t>
      </w:r>
      <w:r>
        <w:t xml:space="preserve"> sarvE+</w:t>
      </w:r>
      <w:r>
        <w:t xml:space="preserve"> ya/</w:t>
      </w:r>
      <w:r>
        <w:t>j~jasyAyu/</w:t>
      </w:r>
      <w:r>
        <w:t>rAyu+</w:t>
      </w:r>
      <w:r>
        <w:t>r ya/</w:t>
      </w:r>
      <w:r>
        <w:t>j~jasya/</w:t>
      </w:r>
      <w:r>
        <w:t xml:space="preserve"> sarvE/</w:t>
      </w:r>
      <w:r>
        <w:t xml:space="preserve"> sarvE+</w:t>
      </w:r>
      <w:r>
        <w:t xml:space="preserve"> ya/</w:t>
      </w:r>
      <w:r>
        <w:t>j~jasyAyu+</w:t>
      </w:r>
      <w:r>
        <w:t xml:space="preserve">H | </w:t>
      </w:r>
    </w:p>
    <w:p w14:paraId="2E20B1DA" w14:textId="7A2E08CD" w:rsidR="00412978" w:rsidRDefault="00265D88">
      <w:r>
        <w:t>25)   1.5.10.4(22)-  ya/</w:t>
      </w:r>
      <w:r>
        <w:t>j~jasya+</w:t>
      </w:r>
      <w:r>
        <w:t xml:space="preserve"> | Ayu+</w:t>
      </w:r>
      <w:r>
        <w:t>H | anu+</w:t>
      </w:r>
      <w:r>
        <w:t xml:space="preserve"> |</w:t>
      </w:r>
    </w:p>
    <w:p w14:paraId="3753C659" w14:textId="20E657D1" w:rsidR="00412978" w:rsidRDefault="00265D88">
      <w:r>
        <w:t>ya/</w:t>
      </w:r>
      <w:r>
        <w:t>j~jasyAyu/</w:t>
      </w:r>
      <w:r>
        <w:t>rAyu+</w:t>
      </w:r>
      <w:r>
        <w:t>r ya/</w:t>
      </w:r>
      <w:r>
        <w:t>j~jasya+</w:t>
      </w:r>
      <w:r>
        <w:t xml:space="preserve"> ya/</w:t>
      </w:r>
      <w:r>
        <w:t>j~jasyAyu/</w:t>
      </w:r>
      <w:r>
        <w:t xml:space="preserve"> ranvanvAyu+</w:t>
      </w:r>
      <w:r>
        <w:t>r ya/</w:t>
      </w:r>
      <w:r>
        <w:t>j~jasya+</w:t>
      </w:r>
      <w:r>
        <w:t xml:space="preserve"> ya/</w:t>
      </w:r>
      <w:r>
        <w:t>j~jasyAyu/</w:t>
      </w:r>
      <w:r>
        <w:t>ranu+</w:t>
      </w:r>
      <w:r>
        <w:t xml:space="preserve"> | </w:t>
      </w:r>
    </w:p>
    <w:p w14:paraId="23ED091E" w14:textId="552F9276" w:rsidR="00412978" w:rsidRDefault="00265D88">
      <w:r>
        <w:t>2</w:t>
      </w:r>
      <w:r>
        <w:t>6)   1.5.10.4(23)-  Ayu+</w:t>
      </w:r>
      <w:r>
        <w:t>H | anu+</w:t>
      </w:r>
      <w:r>
        <w:t xml:space="preserve"> | sam |</w:t>
      </w:r>
    </w:p>
    <w:p w14:paraId="578393FF" w14:textId="0BF21545" w:rsidR="00412978" w:rsidRDefault="00265D88">
      <w:r>
        <w:t>Ayu/</w:t>
      </w:r>
      <w:r>
        <w:t>ranvanvAyu/</w:t>
      </w:r>
      <w:r>
        <w:t xml:space="preserve"> rAyu/</w:t>
      </w:r>
      <w:r>
        <w:t>ranu/</w:t>
      </w:r>
      <w:r>
        <w:t xml:space="preserve"> sa(gm) sa manvAyu/</w:t>
      </w:r>
      <w:r>
        <w:t xml:space="preserve"> rAyu/</w:t>
      </w:r>
      <w:r>
        <w:t>ranu/</w:t>
      </w:r>
      <w:r>
        <w:t xml:space="preserve"> sam | </w:t>
      </w:r>
    </w:p>
    <w:p w14:paraId="6DD17E24" w14:textId="6BAA25E6" w:rsidR="00412978" w:rsidRDefault="00265D88">
      <w:r>
        <w:t>27)   1.5.10.4(24)-  anu+</w:t>
      </w:r>
      <w:r>
        <w:t xml:space="preserve"> | sam | ca/</w:t>
      </w:r>
      <w:r>
        <w:t>ra/</w:t>
      </w:r>
      <w:r>
        <w:t>~nti/</w:t>
      </w:r>
      <w:r>
        <w:t xml:space="preserve"> ||</w:t>
      </w:r>
    </w:p>
    <w:p w14:paraId="18E1297C" w14:textId="2EF86705" w:rsidR="00412978" w:rsidRDefault="00265D88">
      <w:r>
        <w:t>anu/</w:t>
      </w:r>
      <w:r>
        <w:t xml:space="preserve"> sa(gm) sa manvanu/</w:t>
      </w:r>
      <w:r>
        <w:t xml:space="preserve"> sam ca+</w:t>
      </w:r>
      <w:r>
        <w:t>ra~nti cara~nti/</w:t>
      </w:r>
      <w:r>
        <w:t xml:space="preserve"> sa manvanu/</w:t>
      </w:r>
      <w:r>
        <w:t xml:space="preserve"> sam ca+</w:t>
      </w:r>
      <w:r>
        <w:t xml:space="preserve">ra~nti | </w:t>
      </w:r>
    </w:p>
    <w:p w14:paraId="11013E03" w14:textId="22866444" w:rsidR="00412978" w:rsidRDefault="00265D88">
      <w:r>
        <w:t xml:space="preserve">28)   1.5.10.4(25)-  sam </w:t>
      </w:r>
      <w:r>
        <w:t>| ca/</w:t>
      </w:r>
      <w:r>
        <w:t>ra/</w:t>
      </w:r>
      <w:r>
        <w:t>~nti/</w:t>
      </w:r>
      <w:r>
        <w:t xml:space="preserve"> ||</w:t>
      </w:r>
    </w:p>
    <w:p w14:paraId="77B4A2E6" w14:textId="79ACFF73" w:rsidR="00412978" w:rsidRDefault="00265D88">
      <w:r>
        <w:t>sam ca+</w:t>
      </w:r>
      <w:r>
        <w:t>ra~nti cara~nti/</w:t>
      </w:r>
      <w:r>
        <w:t xml:space="preserve"> sa(gm) sam ca+</w:t>
      </w:r>
      <w:r>
        <w:t xml:space="preserve">ra~nti | </w:t>
      </w:r>
    </w:p>
    <w:p w14:paraId="67DA3907" w14:textId="6749E9F3" w:rsidR="00412978" w:rsidRDefault="00265D88">
      <w:r>
        <w:lastRenderedPageBreak/>
        <w:t>29)   1.5.10.4(26)-  ca/</w:t>
      </w:r>
      <w:r>
        <w:t>ra/</w:t>
      </w:r>
      <w:r>
        <w:t>~nti/</w:t>
      </w:r>
      <w:r>
        <w:t xml:space="preserve"> ||</w:t>
      </w:r>
    </w:p>
    <w:p w14:paraId="39CABBE7" w14:textId="73B0D8CF" w:rsidR="00412978" w:rsidRDefault="00265D88">
      <w:r>
        <w:t>ca/</w:t>
      </w:r>
      <w:r>
        <w:t>ra/</w:t>
      </w:r>
      <w:r>
        <w:t>~ntIti+</w:t>
      </w:r>
      <w:r>
        <w:t xml:space="preserve"> cara~nti | </w:t>
      </w:r>
    </w:p>
    <w:p w14:paraId="31975826" w14:textId="144C71A6" w:rsidR="00412978" w:rsidRDefault="00265D88">
      <w:r>
        <w:t>30)   1.5.10.4(27)-  traya+</w:t>
      </w:r>
      <w:r>
        <w:t>stri(gm)Sat | ta~nta+</w:t>
      </w:r>
      <w:r>
        <w:t>vaH | yE |</w:t>
      </w:r>
    </w:p>
    <w:p w14:paraId="161D6B5F" w14:textId="7163B884" w:rsidR="00412978" w:rsidRDefault="00265D88">
      <w:r>
        <w:t>traya+</w:t>
      </w:r>
      <w:r>
        <w:t>stri(gm)Sa/</w:t>
      </w:r>
      <w:r>
        <w:t>t ta~nta+</w:t>
      </w:r>
      <w:r>
        <w:t>va/</w:t>
      </w:r>
      <w:r>
        <w:t xml:space="preserve"> sta~nta+</w:t>
      </w:r>
      <w:r>
        <w:t>va/</w:t>
      </w:r>
      <w:r>
        <w:t xml:space="preserve"> straya+</w:t>
      </w:r>
      <w:r>
        <w:t xml:space="preserve"> stri(gm)Sa/</w:t>
      </w:r>
      <w:r>
        <w:t>t traya+</w:t>
      </w:r>
      <w:r>
        <w:t xml:space="preserve"> </w:t>
      </w:r>
      <w:r>
        <w:t>stri(gm)Sa/</w:t>
      </w:r>
      <w:r>
        <w:t>t ta~nta+</w:t>
      </w:r>
      <w:r>
        <w:t>vO/</w:t>
      </w:r>
      <w:r>
        <w:t xml:space="preserve"> yE yE ta~nta+</w:t>
      </w:r>
      <w:r>
        <w:t>va/</w:t>
      </w:r>
      <w:r>
        <w:t xml:space="preserve"> straya+</w:t>
      </w:r>
      <w:r>
        <w:t xml:space="preserve"> stri(gm)Sa/</w:t>
      </w:r>
      <w:r>
        <w:t>t traya+</w:t>
      </w:r>
      <w:r>
        <w:t xml:space="preserve"> stri(gm)Sa/</w:t>
      </w:r>
      <w:r>
        <w:t>t ta~nta+</w:t>
      </w:r>
      <w:r>
        <w:t>vO/</w:t>
      </w:r>
      <w:r>
        <w:t xml:space="preserve"> yE | </w:t>
      </w:r>
    </w:p>
    <w:p w14:paraId="01ACCC85" w14:textId="3F5F2C6B" w:rsidR="00412978" w:rsidRDefault="00265D88">
      <w:r>
        <w:t>31)   1.5.10.4(27)-  traya+</w:t>
      </w:r>
      <w:r>
        <w:t>stri(gm)Sat |</w:t>
      </w:r>
    </w:p>
    <w:p w14:paraId="5D2EB5D9" w14:textId="1FB29214" w:rsidR="00412978" w:rsidRDefault="00265D88">
      <w:r>
        <w:t>traya+</w:t>
      </w:r>
      <w:r>
        <w:t>stri(gm)Sa/</w:t>
      </w:r>
      <w:r>
        <w:t>di3ti/</w:t>
      </w:r>
      <w:r>
        <w:t xml:space="preserve"> traya+</w:t>
      </w:r>
      <w:r>
        <w:t>H - tri/</w:t>
      </w:r>
      <w:r>
        <w:t>(gm/</w:t>
      </w:r>
      <w:r>
        <w:t>)Sa/</w:t>
      </w:r>
      <w:r>
        <w:t xml:space="preserve">t | </w:t>
      </w:r>
    </w:p>
    <w:p w14:paraId="64033420" w14:textId="6E3E748D" w:rsidR="00412978" w:rsidRDefault="00265D88">
      <w:r>
        <w:t>32)   1.5.10.4(28)-  ta~nta+</w:t>
      </w:r>
      <w:r>
        <w:t>vaH | yE | vi/</w:t>
      </w:r>
      <w:r>
        <w:t>ta/</w:t>
      </w:r>
      <w:r>
        <w:t>tni/</w:t>
      </w:r>
      <w:r>
        <w:t>rE |</w:t>
      </w:r>
    </w:p>
    <w:p w14:paraId="69F3AEDA" w14:textId="34051A89" w:rsidR="00412978" w:rsidRDefault="00265D88">
      <w:r>
        <w:t>ta~nta+</w:t>
      </w:r>
      <w:r>
        <w:t>vO/</w:t>
      </w:r>
      <w:r>
        <w:t xml:space="preserve"> yE yE ta~nta+</w:t>
      </w:r>
      <w:r>
        <w:t>va/</w:t>
      </w:r>
      <w:r>
        <w:t xml:space="preserve"> sta~nta+</w:t>
      </w:r>
      <w:r>
        <w:t>vO/</w:t>
      </w:r>
      <w:r>
        <w:t xml:space="preserve"> yE vi+</w:t>
      </w:r>
      <w:r>
        <w:t>tatni/</w:t>
      </w:r>
      <w:r>
        <w:t>rE vi+</w:t>
      </w:r>
      <w:r>
        <w:t>tatni/</w:t>
      </w:r>
      <w:r>
        <w:t>rE yE ta~nta+</w:t>
      </w:r>
      <w:r>
        <w:t>va/</w:t>
      </w:r>
      <w:r>
        <w:t xml:space="preserve"> sta~nta+</w:t>
      </w:r>
      <w:r>
        <w:t>vO/</w:t>
      </w:r>
      <w:r>
        <w:t xml:space="preserve"> yE vi+</w:t>
      </w:r>
      <w:r>
        <w:t>tatni/</w:t>
      </w:r>
      <w:r>
        <w:t xml:space="preserve">rE | </w:t>
      </w:r>
    </w:p>
    <w:p w14:paraId="4487CB5E" w14:textId="31EEDB3F" w:rsidR="00412978" w:rsidRDefault="00265D88">
      <w:r>
        <w:t>33)   1.5.10.4(29)-  yE | vi/</w:t>
      </w:r>
      <w:r>
        <w:t>ta/</w:t>
      </w:r>
      <w:r>
        <w:t>tni/</w:t>
      </w:r>
      <w:r>
        <w:t>rE | yE |</w:t>
      </w:r>
    </w:p>
    <w:p w14:paraId="2891BDC0" w14:textId="2040FBF6" w:rsidR="00412978" w:rsidRDefault="00265D88">
      <w:r>
        <w:t>yE vi+</w:t>
      </w:r>
      <w:r>
        <w:t>tatni/</w:t>
      </w:r>
      <w:r>
        <w:t>rE vi+</w:t>
      </w:r>
      <w:r>
        <w:t>tatni/</w:t>
      </w:r>
      <w:r>
        <w:t>rE yE yE vi+</w:t>
      </w:r>
      <w:r>
        <w:t>tatni/</w:t>
      </w:r>
      <w:r>
        <w:t>rE yE yE vi+</w:t>
      </w:r>
      <w:r>
        <w:t>tatni/</w:t>
      </w:r>
      <w:r>
        <w:t>rE yE yE vi+</w:t>
      </w:r>
      <w:r>
        <w:t>tatni/</w:t>
      </w:r>
      <w:r>
        <w:t xml:space="preserve">rE yE | </w:t>
      </w:r>
    </w:p>
    <w:p w14:paraId="7A29381A" w14:textId="02F0D7AD" w:rsidR="00412978" w:rsidRDefault="00265D88">
      <w:r>
        <w:t>34)   1.5.10</w:t>
      </w:r>
      <w:r>
        <w:t>.4(30)-  vi/</w:t>
      </w:r>
      <w:r>
        <w:t>ta/</w:t>
      </w:r>
      <w:r>
        <w:t>tni/</w:t>
      </w:r>
      <w:r>
        <w:t>rE | yE | i/</w:t>
      </w:r>
      <w:r>
        <w:t>mam |</w:t>
      </w:r>
    </w:p>
    <w:p w14:paraId="1A5A36FB" w14:textId="5A0E022C" w:rsidR="00412978" w:rsidRDefault="00265D88">
      <w:r>
        <w:t>vi/</w:t>
      </w:r>
      <w:r>
        <w:t>ta/</w:t>
      </w:r>
      <w:r>
        <w:t>tni/</w:t>
      </w:r>
      <w:r>
        <w:t>rE yE yE vi+</w:t>
      </w:r>
      <w:r>
        <w:t>tatni/</w:t>
      </w:r>
      <w:r>
        <w:t>rE vi+</w:t>
      </w:r>
      <w:r>
        <w:t>tatni/</w:t>
      </w:r>
      <w:r>
        <w:t>rE ya i/</w:t>
      </w:r>
      <w:r>
        <w:t>ma mi/</w:t>
      </w:r>
      <w:r>
        <w:t>maM ~MyE vi+</w:t>
      </w:r>
      <w:r>
        <w:t>tatni/</w:t>
      </w:r>
      <w:r>
        <w:t>rE vi+</w:t>
      </w:r>
      <w:r>
        <w:t>tatni/</w:t>
      </w:r>
      <w:r>
        <w:t>rE ya i/</w:t>
      </w:r>
      <w:r>
        <w:t xml:space="preserve">mam | </w:t>
      </w:r>
    </w:p>
    <w:p w14:paraId="11FC06A4" w14:textId="2553591E" w:rsidR="00412978" w:rsidRDefault="00265D88">
      <w:r>
        <w:t>35)   1.5.10.4(30)-  vi/</w:t>
      </w:r>
      <w:r>
        <w:t>ta/</w:t>
      </w:r>
      <w:r>
        <w:t>tni/</w:t>
      </w:r>
      <w:r>
        <w:t>rE |</w:t>
      </w:r>
    </w:p>
    <w:p w14:paraId="0C9771B0" w14:textId="605C19BA" w:rsidR="00412978" w:rsidRDefault="00265D88">
      <w:r>
        <w:t>vi/</w:t>
      </w:r>
      <w:r>
        <w:t>ta/</w:t>
      </w:r>
      <w:r>
        <w:t>tni/</w:t>
      </w:r>
      <w:r>
        <w:t>ra iti+</w:t>
      </w:r>
      <w:r>
        <w:t xml:space="preserve"> vi - ta/</w:t>
      </w:r>
      <w:r>
        <w:t>tni/</w:t>
      </w:r>
      <w:r>
        <w:t xml:space="preserve">rE | </w:t>
      </w:r>
    </w:p>
    <w:p w14:paraId="28F11194" w14:textId="203D779A" w:rsidR="00412978" w:rsidRDefault="00265D88">
      <w:r>
        <w:t>36)   1.5.10.4(31)-  yE | i/</w:t>
      </w:r>
      <w:r>
        <w:t>mam | ya/</w:t>
      </w:r>
      <w:r>
        <w:t>j~jam |</w:t>
      </w:r>
    </w:p>
    <w:p w14:paraId="433C2DC9" w14:textId="5649D784" w:rsidR="00412978" w:rsidRDefault="00265D88">
      <w:r>
        <w:t>ya i/</w:t>
      </w:r>
      <w:r>
        <w:t>ma mi/</w:t>
      </w:r>
      <w:r>
        <w:t>maM ~MyE ya i/</w:t>
      </w:r>
      <w:r>
        <w:t>maM ~Mya/</w:t>
      </w:r>
      <w:r>
        <w:t>j~jaM ~Mya/</w:t>
      </w:r>
      <w:r>
        <w:t>j~ja mi/</w:t>
      </w:r>
      <w:r>
        <w:t>maM ~MyE ya i/</w:t>
      </w:r>
      <w:r>
        <w:t>maM ~Mya/</w:t>
      </w:r>
      <w:r>
        <w:t xml:space="preserve">j~jam | </w:t>
      </w:r>
    </w:p>
    <w:p w14:paraId="76B55BBF" w14:textId="1F58BED6" w:rsidR="00412978" w:rsidRDefault="00265D88">
      <w:r>
        <w:t>37)   1.5.10.4(32)-  i/</w:t>
      </w:r>
      <w:r>
        <w:t>mam | ya/</w:t>
      </w:r>
      <w:r>
        <w:t>j~jam | sva/</w:t>
      </w:r>
      <w:r>
        <w:t>dha4yA%</w:t>
      </w:r>
      <w:r>
        <w:t xml:space="preserve"> |</w:t>
      </w:r>
    </w:p>
    <w:p w14:paraId="268DA586" w14:textId="37F6458F" w:rsidR="00412978" w:rsidRDefault="00265D88">
      <w:r>
        <w:t>i/</w:t>
      </w:r>
      <w:r>
        <w:t>maM ~Mya/</w:t>
      </w:r>
      <w:r>
        <w:t>j~jaM ~Mya/</w:t>
      </w:r>
      <w:r>
        <w:t>j~ja mi/</w:t>
      </w:r>
      <w:r>
        <w:t>ma mi/</w:t>
      </w:r>
      <w:r>
        <w:t>maM ~Mya/</w:t>
      </w:r>
      <w:r>
        <w:t>j~ja(gg) sva/</w:t>
      </w:r>
      <w:r>
        <w:t>dha4yA%</w:t>
      </w:r>
      <w:r>
        <w:t xml:space="preserve"> sva/</w:t>
      </w:r>
      <w:r>
        <w:t>dha4yA+</w:t>
      </w:r>
      <w:r>
        <w:t xml:space="preserve"> ya/</w:t>
      </w:r>
      <w:r>
        <w:t>j~ja mi/</w:t>
      </w:r>
      <w:r>
        <w:t>ma mi/</w:t>
      </w:r>
      <w:r>
        <w:t>maM ~Mya/</w:t>
      </w:r>
      <w:r>
        <w:t>j~ja(gg) sva/</w:t>
      </w:r>
      <w:r>
        <w:t>dha4yA%</w:t>
      </w:r>
      <w:r>
        <w:t xml:space="preserve"> | </w:t>
      </w:r>
    </w:p>
    <w:p w14:paraId="2313D854" w14:textId="4576BD18" w:rsidR="00412978" w:rsidRDefault="00265D88">
      <w:r>
        <w:t>38)   1.5.10.4(33)-  ya/</w:t>
      </w:r>
      <w:r>
        <w:t>j~jam | sva/</w:t>
      </w:r>
      <w:r>
        <w:t>dha4yA%</w:t>
      </w:r>
      <w:r>
        <w:t xml:space="preserve"> | da3da+</w:t>
      </w:r>
      <w:r>
        <w:t>3~ntE |</w:t>
      </w:r>
    </w:p>
    <w:p w14:paraId="4B5ECF67" w14:textId="1923FF1B" w:rsidR="00412978" w:rsidRDefault="00265D88">
      <w:r>
        <w:t>ya/</w:t>
      </w:r>
      <w:r>
        <w:t>j~ja(gg) sva/</w:t>
      </w:r>
      <w:r>
        <w:t>dha4yA%</w:t>
      </w:r>
      <w:r>
        <w:t xml:space="preserve"> sva/</w:t>
      </w:r>
      <w:r>
        <w:t>dha4yA+</w:t>
      </w:r>
      <w:r>
        <w:t xml:space="preserve"> ya/</w:t>
      </w:r>
      <w:r>
        <w:t>j~jaM ~Mya/</w:t>
      </w:r>
      <w:r>
        <w:t>j~ja(gg) sva/</w:t>
      </w:r>
      <w:r>
        <w:t>dha4yA/</w:t>
      </w:r>
      <w:r>
        <w:t xml:space="preserve"> da3da+</w:t>
      </w:r>
      <w:r>
        <w:t>3~ntE/</w:t>
      </w:r>
      <w:r>
        <w:t xml:space="preserve"> da3da+</w:t>
      </w:r>
      <w:r>
        <w:t>3~ntE sva/</w:t>
      </w:r>
      <w:r>
        <w:t>dha4yA+</w:t>
      </w:r>
      <w:r>
        <w:t xml:space="preserve"> ya/</w:t>
      </w:r>
      <w:r>
        <w:t>j~jaM ~Mya/</w:t>
      </w:r>
      <w:r>
        <w:t>j~ja(gg) sva/</w:t>
      </w:r>
      <w:r>
        <w:t>dha4yA/</w:t>
      </w:r>
      <w:r>
        <w:t xml:space="preserve"> da3da+</w:t>
      </w:r>
      <w:r>
        <w:t xml:space="preserve">3~ntE | </w:t>
      </w:r>
    </w:p>
    <w:p w14:paraId="0F4787CD" w14:textId="159979A6" w:rsidR="00412978" w:rsidRDefault="00265D88">
      <w:r>
        <w:t>39)   1.5.10.4(34)-  sva/</w:t>
      </w:r>
      <w:r>
        <w:t>dh</w:t>
      </w:r>
      <w:r>
        <w:t>a4yA%</w:t>
      </w:r>
      <w:r>
        <w:t xml:space="preserve"> | da3da+</w:t>
      </w:r>
      <w:r>
        <w:t>3~ntE | tEShA%</w:t>
      </w:r>
      <w:r>
        <w:t>m |</w:t>
      </w:r>
    </w:p>
    <w:p w14:paraId="46316DBB" w14:textId="6D4CF332" w:rsidR="00412978" w:rsidRDefault="00265D88">
      <w:r>
        <w:lastRenderedPageBreak/>
        <w:t>sva/</w:t>
      </w:r>
      <w:r>
        <w:t>dha4yA/</w:t>
      </w:r>
      <w:r>
        <w:t xml:space="preserve"> da3da+</w:t>
      </w:r>
      <w:r>
        <w:t>3~ntE/</w:t>
      </w:r>
      <w:r>
        <w:t xml:space="preserve"> da3da+</w:t>
      </w:r>
      <w:r>
        <w:t>3~ntE sva/</w:t>
      </w:r>
      <w:r>
        <w:t>dha4yA%</w:t>
      </w:r>
      <w:r>
        <w:t xml:space="preserve"> sva/</w:t>
      </w:r>
      <w:r>
        <w:t>dha4yA/</w:t>
      </w:r>
      <w:r>
        <w:t xml:space="preserve"> da3da+</w:t>
      </w:r>
      <w:r>
        <w:t>3~ntE/</w:t>
      </w:r>
      <w:r>
        <w:t xml:space="preserve"> tEShA/</w:t>
      </w:r>
      <w:r>
        <w:t>m tEShA/</w:t>
      </w:r>
      <w:r>
        <w:t>m da3da+</w:t>
      </w:r>
      <w:r>
        <w:t>3~ntE sva/</w:t>
      </w:r>
      <w:r>
        <w:t>dha4yA%</w:t>
      </w:r>
      <w:r>
        <w:t xml:space="preserve"> sva/</w:t>
      </w:r>
      <w:r>
        <w:t>dha4yA/</w:t>
      </w:r>
      <w:r>
        <w:t xml:space="preserve"> da3da+</w:t>
      </w:r>
      <w:r>
        <w:t>3~ntE/</w:t>
      </w:r>
      <w:r>
        <w:t xml:space="preserve"> tEShA%</w:t>
      </w:r>
      <w:r>
        <w:t xml:space="preserve">m | </w:t>
      </w:r>
    </w:p>
    <w:p w14:paraId="714B89DB" w14:textId="65866446" w:rsidR="00412978" w:rsidRDefault="00265D88">
      <w:r>
        <w:t>40)   1.5.10.4(34)-  sva/</w:t>
      </w:r>
      <w:r>
        <w:t>dha4yA%</w:t>
      </w:r>
      <w:r>
        <w:t xml:space="preserve"> |</w:t>
      </w:r>
    </w:p>
    <w:p w14:paraId="79F4781D" w14:textId="765B0AA3" w:rsidR="00412978" w:rsidRDefault="00265D88">
      <w:r>
        <w:t>sva/</w:t>
      </w:r>
      <w:r>
        <w:t>dha4yEti+</w:t>
      </w:r>
      <w:r>
        <w:t xml:space="preserve"> sva - dha4yA%</w:t>
      </w:r>
      <w:r>
        <w:t xml:space="preserve"> | </w:t>
      </w:r>
    </w:p>
    <w:p w14:paraId="32B0DD8F" w14:textId="1EB7D985" w:rsidR="00412978" w:rsidRDefault="00265D88">
      <w:r>
        <w:t>41)   1.</w:t>
      </w:r>
      <w:r>
        <w:t>5.10.4(35)-  da3da+</w:t>
      </w:r>
      <w:r>
        <w:t>3~ntE | tEShA%</w:t>
      </w:r>
      <w:r>
        <w:t>m | Ci/</w:t>
      </w:r>
      <w:r>
        <w:t>2nnam |</w:t>
      </w:r>
    </w:p>
    <w:p w14:paraId="46307584" w14:textId="3FFB9B0A" w:rsidR="00412978" w:rsidRDefault="00265D88">
      <w:r>
        <w:t>da3da+</w:t>
      </w:r>
      <w:r>
        <w:t>3~ntE/</w:t>
      </w:r>
      <w:r>
        <w:t xml:space="preserve"> tEShA/</w:t>
      </w:r>
      <w:r>
        <w:t>m tEShA/</w:t>
      </w:r>
      <w:r>
        <w:t>m da3da+</w:t>
      </w:r>
      <w:r>
        <w:t>3~ntE/</w:t>
      </w:r>
      <w:r>
        <w:t xml:space="preserve"> da3da+</w:t>
      </w:r>
      <w:r>
        <w:t>3~ntE/</w:t>
      </w:r>
      <w:r>
        <w:t xml:space="preserve"> tEShA%</w:t>
      </w:r>
      <w:r>
        <w:t>m Ci/</w:t>
      </w:r>
      <w:r>
        <w:t>2nnam Ci/</w:t>
      </w:r>
      <w:r>
        <w:t>2nnam tEShA/</w:t>
      </w:r>
      <w:r>
        <w:t>m da3da+</w:t>
      </w:r>
      <w:r>
        <w:t>3~ntE/</w:t>
      </w:r>
      <w:r>
        <w:t xml:space="preserve"> da3da+</w:t>
      </w:r>
      <w:r>
        <w:t>3~ntE/</w:t>
      </w:r>
      <w:r>
        <w:t xml:space="preserve"> tEShA%</w:t>
      </w:r>
      <w:r>
        <w:t>m Ci/</w:t>
      </w:r>
      <w:r>
        <w:t xml:space="preserve">2nnam | </w:t>
      </w:r>
    </w:p>
    <w:p w14:paraId="4C191621" w14:textId="346A116A" w:rsidR="00412978" w:rsidRDefault="00265D88">
      <w:r>
        <w:t>42)   1.5.10.4(36)-  tEShA%</w:t>
      </w:r>
      <w:r>
        <w:t>m | Ci/</w:t>
      </w:r>
      <w:r>
        <w:t>2nnam | prati+</w:t>
      </w:r>
      <w:r>
        <w:t xml:space="preserve"> | (G4S1.5-71)</w:t>
      </w:r>
    </w:p>
    <w:p w14:paraId="7972CD45" w14:textId="3214B342" w:rsidR="00412978" w:rsidRDefault="00265D88">
      <w:r>
        <w:t>tEShA%</w:t>
      </w:r>
      <w:r>
        <w:t>m Ci/</w:t>
      </w:r>
      <w:r>
        <w:t>2nnam Ci/</w:t>
      </w:r>
      <w:r>
        <w:t>2nnam tEShA/</w:t>
      </w:r>
      <w:r>
        <w:t>m tEShA%</w:t>
      </w:r>
      <w:r>
        <w:t>m Ci/</w:t>
      </w:r>
      <w:r>
        <w:t>2nnam prati/</w:t>
      </w:r>
      <w:r>
        <w:t xml:space="preserve"> prati+</w:t>
      </w:r>
      <w:r>
        <w:t>c Ci/</w:t>
      </w:r>
      <w:r>
        <w:t>2nnam tEShA/</w:t>
      </w:r>
      <w:r>
        <w:t>m tEShA%</w:t>
      </w:r>
      <w:r>
        <w:t>m Ci/</w:t>
      </w:r>
      <w:r>
        <w:t>2nnam prati+</w:t>
      </w:r>
      <w:r>
        <w:t xml:space="preserve"> | </w:t>
      </w:r>
    </w:p>
    <w:p w14:paraId="4439D5BD" w14:textId="4B9CBF94" w:rsidR="00412978" w:rsidRDefault="00265D88">
      <w:r>
        <w:t>43)   1.5.10.4(37)-  Ci/</w:t>
      </w:r>
      <w:r>
        <w:t>2nnam | prati+</w:t>
      </w:r>
      <w:r>
        <w:t xml:space="preserve"> | E/</w:t>
      </w:r>
      <w:r>
        <w:t>tat | (G4S1.5-71)</w:t>
      </w:r>
    </w:p>
    <w:p w14:paraId="79C98F4B" w14:textId="2F7E5BBA" w:rsidR="00412978" w:rsidRDefault="00265D88">
      <w:r>
        <w:t>Ci/</w:t>
      </w:r>
      <w:r>
        <w:t>2nnam prati/</w:t>
      </w:r>
      <w:r>
        <w:t xml:space="preserve"> prati+</w:t>
      </w:r>
      <w:r>
        <w:t>c Ci/</w:t>
      </w:r>
      <w:r>
        <w:t>2nnam Ci/</w:t>
      </w:r>
      <w:r>
        <w:t>2nnam pratyE/</w:t>
      </w:r>
      <w:r>
        <w:t>tadE/</w:t>
      </w:r>
      <w:r>
        <w:t>3tat prati+</w:t>
      </w:r>
      <w:r>
        <w:t>c Ci/</w:t>
      </w:r>
      <w:r>
        <w:t>2nnam Ci/</w:t>
      </w:r>
      <w:r>
        <w:t>2nnam pratyE/</w:t>
      </w:r>
      <w:r>
        <w:t>tat</w:t>
      </w:r>
      <w:r>
        <w:t xml:space="preserve"> | </w:t>
      </w:r>
    </w:p>
    <w:p w14:paraId="448B3611" w14:textId="79E256EC" w:rsidR="00412978" w:rsidRDefault="00265D88">
      <w:r>
        <w:t>44)   1.5.10.4(38)-  prati+</w:t>
      </w:r>
      <w:r>
        <w:t xml:space="preserve"> | E/</w:t>
      </w:r>
      <w:r>
        <w:t>tat | da/</w:t>
      </w:r>
      <w:r>
        <w:t>3dhA/</w:t>
      </w:r>
      <w:r>
        <w:t>4mi/</w:t>
      </w:r>
      <w:r>
        <w:t xml:space="preserve"> | (G4S1.5-71)</w:t>
      </w:r>
    </w:p>
    <w:p w14:paraId="2BA613E7" w14:textId="34E3FBED" w:rsidR="00412978" w:rsidRDefault="00265D88">
      <w:r>
        <w:t>pratyE/</w:t>
      </w:r>
      <w:r>
        <w:t>tadE/</w:t>
      </w:r>
      <w:r>
        <w:t>3tat prati/</w:t>
      </w:r>
      <w:r>
        <w:t xml:space="preserve"> pratyE/</w:t>
      </w:r>
      <w:r>
        <w:t>tad3 da+</w:t>
      </w:r>
      <w:r>
        <w:t>3dhA4mi da3dhA4myE/</w:t>
      </w:r>
      <w:r>
        <w:t>tat prati/</w:t>
      </w:r>
      <w:r>
        <w:t xml:space="preserve"> pratyE/</w:t>
      </w:r>
      <w:r>
        <w:t>tad3 da+</w:t>
      </w:r>
      <w:r>
        <w:t xml:space="preserve">3dhA4mi | </w:t>
      </w:r>
    </w:p>
    <w:p w14:paraId="1D5643B6" w14:textId="785A8950" w:rsidR="00412978" w:rsidRDefault="00265D88">
      <w:r>
        <w:t>45)   1.5.10.4(39)-  E/</w:t>
      </w:r>
      <w:r>
        <w:t>tat | da/</w:t>
      </w:r>
      <w:r>
        <w:t>3dhA/</w:t>
      </w:r>
      <w:r>
        <w:t>4mi/</w:t>
      </w:r>
      <w:r>
        <w:t xml:space="preserve"> | svAhA%</w:t>
      </w:r>
      <w:r>
        <w:t xml:space="preserve"> | (G4S1.5-71)</w:t>
      </w:r>
    </w:p>
    <w:p w14:paraId="117058D7" w14:textId="34416FE7" w:rsidR="00412978" w:rsidRDefault="00265D88">
      <w:r>
        <w:t>E/</w:t>
      </w:r>
      <w:r>
        <w:t>tad3 da+</w:t>
      </w:r>
      <w:r>
        <w:t>3dhA4mi da3dhA4myE/</w:t>
      </w:r>
      <w:r>
        <w:t>tadE/</w:t>
      </w:r>
      <w:r>
        <w:t>3tad3 da+</w:t>
      </w:r>
      <w:r>
        <w:t>3dhA4mi/</w:t>
      </w:r>
      <w:r>
        <w:t xml:space="preserve"> svAhA/</w:t>
      </w:r>
      <w:r>
        <w:t xml:space="preserve"> svAhA+</w:t>
      </w:r>
      <w:r>
        <w:t xml:space="preserve"> da3dhA4myE/</w:t>
      </w:r>
      <w:r>
        <w:t>tadE/</w:t>
      </w:r>
      <w:r>
        <w:t>3tad3 da+</w:t>
      </w:r>
      <w:r>
        <w:t>3dhA4mi/</w:t>
      </w:r>
      <w:r>
        <w:t xml:space="preserve"> svAhA%</w:t>
      </w:r>
      <w:r>
        <w:t xml:space="preserve"> | </w:t>
      </w:r>
    </w:p>
    <w:p w14:paraId="1E0CDAAB" w14:textId="2F98D850" w:rsidR="00412978" w:rsidRDefault="00265D88">
      <w:r>
        <w:t>46)   1.5.10.4(40)-  da/</w:t>
      </w:r>
      <w:r>
        <w:t>3dhA/</w:t>
      </w:r>
      <w:r>
        <w:t>4mi/</w:t>
      </w:r>
      <w:r>
        <w:t xml:space="preserve"> | svAhA%</w:t>
      </w:r>
      <w:r>
        <w:t xml:space="preserve"> | Ga/</w:t>
      </w:r>
      <w:r>
        <w:t>4rmaH |</w:t>
      </w:r>
    </w:p>
    <w:p w14:paraId="6E2D8C30" w14:textId="24B1E941" w:rsidR="00412978" w:rsidRDefault="00265D88">
      <w:r>
        <w:t>da/</w:t>
      </w:r>
      <w:r>
        <w:t>3dhA/</w:t>
      </w:r>
      <w:r>
        <w:t>4mi/</w:t>
      </w:r>
      <w:r>
        <w:t xml:space="preserve"> svAhA/</w:t>
      </w:r>
      <w:r>
        <w:t xml:space="preserve"> svAhA+</w:t>
      </w:r>
      <w:r>
        <w:t xml:space="preserve"> da3dhA4mi da3dhA4mi/</w:t>
      </w:r>
      <w:r>
        <w:t xml:space="preserve"> svAhA+</w:t>
      </w:r>
      <w:r>
        <w:t xml:space="preserve"> Ga/</w:t>
      </w:r>
      <w:r>
        <w:t>4rmO Ga/</w:t>
      </w:r>
      <w:r>
        <w:t>4rmaH svAhA+</w:t>
      </w:r>
      <w:r>
        <w:t xml:space="preserve"> da3dhA4mi d</w:t>
      </w:r>
      <w:r>
        <w:t>a3dhA4mi/</w:t>
      </w:r>
      <w:r>
        <w:t xml:space="preserve"> svAhA+</w:t>
      </w:r>
      <w:r>
        <w:t xml:space="preserve"> Ga/</w:t>
      </w:r>
      <w:r>
        <w:t xml:space="preserve">4rmaH | </w:t>
      </w:r>
    </w:p>
    <w:p w14:paraId="646804DF" w14:textId="7E8A4715" w:rsidR="00412978" w:rsidRDefault="00265D88">
      <w:r>
        <w:t>47)   1.5.10.4(41)-  svAhA%</w:t>
      </w:r>
      <w:r>
        <w:t xml:space="preserve"> | Ga/</w:t>
      </w:r>
      <w:r>
        <w:t>4rmaH | dE/</w:t>
      </w:r>
      <w:r>
        <w:t>3vAn |</w:t>
      </w:r>
    </w:p>
    <w:p w14:paraId="058FCD89" w14:textId="4790BA29" w:rsidR="00412978" w:rsidRDefault="00265D88">
      <w:r>
        <w:t>svAhA+</w:t>
      </w:r>
      <w:r>
        <w:t xml:space="preserve"> Ga/</w:t>
      </w:r>
      <w:r>
        <w:t>4rmO Ga/</w:t>
      </w:r>
      <w:r>
        <w:t>4rmaH svAhA/</w:t>
      </w:r>
      <w:r>
        <w:t xml:space="preserve"> svAhA+</w:t>
      </w:r>
      <w:r>
        <w:t xml:space="preserve"> Ga/</w:t>
      </w:r>
      <w:r>
        <w:t>4rmO dE/</w:t>
      </w:r>
      <w:r>
        <w:t>3vAn dE/</w:t>
      </w:r>
      <w:r>
        <w:t>3vAn Ga/</w:t>
      </w:r>
      <w:r>
        <w:t>4rmaH svAhA/</w:t>
      </w:r>
      <w:r>
        <w:t xml:space="preserve"> svAhA+</w:t>
      </w:r>
      <w:r>
        <w:t xml:space="preserve"> Ga/</w:t>
      </w:r>
      <w:r>
        <w:t>4rmO dE/</w:t>
      </w:r>
      <w:r>
        <w:t xml:space="preserve">3vAn | </w:t>
      </w:r>
    </w:p>
    <w:p w14:paraId="78CCB12C" w14:textId="11755C75" w:rsidR="00412978" w:rsidRDefault="00265D88">
      <w:r>
        <w:t>48)   1.5.10.4(42)-  Ga/</w:t>
      </w:r>
      <w:r>
        <w:t>4rmaH | dE/</w:t>
      </w:r>
      <w:r>
        <w:t>3vAn | api+</w:t>
      </w:r>
      <w:r>
        <w:t xml:space="preserve"> |</w:t>
      </w:r>
    </w:p>
    <w:p w14:paraId="5FB5CBDC" w14:textId="4A50BD9B" w:rsidR="00412978" w:rsidRDefault="00265D88">
      <w:r>
        <w:t>Ga/</w:t>
      </w:r>
      <w:r>
        <w:t>4rmO dE/</w:t>
      </w:r>
      <w:r>
        <w:t>3vAn dE/</w:t>
      </w:r>
      <w:r>
        <w:t>3vAn</w:t>
      </w:r>
      <w:r>
        <w:t xml:space="preserve"> Ga/</w:t>
      </w:r>
      <w:r>
        <w:t>4rmO Ga/</w:t>
      </w:r>
      <w:r>
        <w:t>4rmO dE/</w:t>
      </w:r>
      <w:r>
        <w:t>3vA(gm) apyapi+</w:t>
      </w:r>
      <w:r>
        <w:t xml:space="preserve"> dE/</w:t>
      </w:r>
      <w:r>
        <w:t>3vAn Ga/</w:t>
      </w:r>
      <w:r>
        <w:t>4rmO Ga/</w:t>
      </w:r>
      <w:r>
        <w:t>4rmO dE/</w:t>
      </w:r>
      <w:r>
        <w:t>3vA(gm) api+</w:t>
      </w:r>
      <w:r>
        <w:t xml:space="preserve"> | </w:t>
      </w:r>
    </w:p>
    <w:p w14:paraId="5C5A9FE5" w14:textId="497AD355" w:rsidR="00412978" w:rsidRDefault="00265D88">
      <w:r>
        <w:t>49)   1.5.10.4(43)-  dE/</w:t>
      </w:r>
      <w:r>
        <w:t>3vAn | api+</w:t>
      </w:r>
      <w:r>
        <w:t xml:space="preserve"> | E/</w:t>
      </w:r>
      <w:r>
        <w:t>tu/</w:t>
      </w:r>
      <w:r>
        <w:t xml:space="preserve"> ||</w:t>
      </w:r>
    </w:p>
    <w:p w14:paraId="1BB50064" w14:textId="3E6E19BF" w:rsidR="00412978" w:rsidRDefault="00265D88">
      <w:r>
        <w:lastRenderedPageBreak/>
        <w:t>dE/</w:t>
      </w:r>
      <w:r>
        <w:t>3vA(gm) apyapi+</w:t>
      </w:r>
      <w:r>
        <w:t xml:space="preserve"> dE/</w:t>
      </w:r>
      <w:r>
        <w:t>3vAn dE/</w:t>
      </w:r>
      <w:r>
        <w:t>3vA(gm) apyE%</w:t>
      </w:r>
      <w:r>
        <w:t>tvE/</w:t>
      </w:r>
      <w:r>
        <w:t>tvapi+</w:t>
      </w:r>
      <w:r>
        <w:t xml:space="preserve"> dE/</w:t>
      </w:r>
      <w:r>
        <w:t>3vAn dE/</w:t>
      </w:r>
      <w:r>
        <w:t>3vA(gm) apyE+</w:t>
      </w:r>
      <w:r>
        <w:t xml:space="preserve">tu | </w:t>
      </w:r>
    </w:p>
    <w:p w14:paraId="09DCBAE6" w14:textId="34D7EB09" w:rsidR="00412978" w:rsidRDefault="00265D88">
      <w:r>
        <w:t>50)   1.5.10.4(44)-  api+</w:t>
      </w:r>
      <w:r>
        <w:t xml:space="preserve"> | E/</w:t>
      </w:r>
      <w:r>
        <w:t>tu/</w:t>
      </w:r>
      <w:r>
        <w:t xml:space="preserve"> ||</w:t>
      </w:r>
    </w:p>
    <w:p w14:paraId="73FAB05D" w14:textId="13B2C7E0" w:rsidR="00412978" w:rsidRDefault="00265D88">
      <w:r>
        <w:t>apyE%</w:t>
      </w:r>
      <w:r>
        <w:t>tvE/</w:t>
      </w:r>
      <w:r>
        <w:t>tvapyapyE+</w:t>
      </w:r>
      <w:r>
        <w:t xml:space="preserve">tu | </w:t>
      </w:r>
    </w:p>
    <w:p w14:paraId="734CE36E" w14:textId="32C0E231" w:rsidR="00412978" w:rsidRDefault="00265D88">
      <w:r>
        <w:t>51)   1.5.10.4(45)-  E/</w:t>
      </w:r>
      <w:r>
        <w:t>tu/</w:t>
      </w:r>
      <w:r>
        <w:t xml:space="preserve"> ||</w:t>
      </w:r>
    </w:p>
    <w:p w14:paraId="67BDF8B5" w14:textId="608B603A" w:rsidR="00412978" w:rsidRDefault="00265D88">
      <w:r>
        <w:t>E/</w:t>
      </w:r>
      <w:r>
        <w:t>tvityE+</w:t>
      </w:r>
      <w:r>
        <w:t xml:space="preserve">tu | </w:t>
      </w:r>
    </w:p>
    <w:p w14:paraId="7DFB1A6E" w14:textId="2A488BEE" w:rsidR="00412978" w:rsidRDefault="00265D88">
      <w:r>
        <w:t>1)   1.5.11.1(1)-  vai/</w:t>
      </w:r>
      <w:r>
        <w:t>SvA/</w:t>
      </w:r>
      <w:r>
        <w:t>na/</w:t>
      </w:r>
      <w:r>
        <w:t>raH | ~na/</w:t>
      </w:r>
      <w:r>
        <w:t>H | U/</w:t>
      </w:r>
      <w:r>
        <w:t>tyA | (G4S1.5-72)</w:t>
      </w:r>
    </w:p>
    <w:p w14:paraId="2531F6A2" w14:textId="0A87A4A6" w:rsidR="00412978" w:rsidRDefault="00265D88">
      <w:r>
        <w:t>vai/</w:t>
      </w:r>
      <w:r>
        <w:t>SvA/</w:t>
      </w:r>
      <w:r>
        <w:t>na/</w:t>
      </w:r>
      <w:r>
        <w:t>rO ~nO+</w:t>
      </w:r>
      <w:r>
        <w:t xml:space="preserve"> ~nO vaiSvAna/</w:t>
      </w:r>
      <w:r>
        <w:t>rO vai%</w:t>
      </w:r>
      <w:r>
        <w:t>SvAna/</w:t>
      </w:r>
      <w:r>
        <w:t>rO ~na+</w:t>
      </w:r>
      <w:r>
        <w:t xml:space="preserve"> U/</w:t>
      </w:r>
      <w:r>
        <w:t>tyOtyA ~nO+</w:t>
      </w:r>
      <w:r>
        <w:t xml:space="preserve"> vaiSvAna/</w:t>
      </w:r>
      <w:r>
        <w:t>rO vai%</w:t>
      </w:r>
      <w:r>
        <w:t>SvAna/</w:t>
      </w:r>
      <w:r>
        <w:t>rO ~na+</w:t>
      </w:r>
      <w:r>
        <w:t xml:space="preserve"> U/</w:t>
      </w:r>
      <w:r>
        <w:t xml:space="preserve">tyA | </w:t>
      </w:r>
    </w:p>
    <w:p w14:paraId="08CF6452" w14:textId="388AA206" w:rsidR="00412978" w:rsidRDefault="00265D88">
      <w:r>
        <w:t>2)   1.5.11.1(2)-  ~na/</w:t>
      </w:r>
      <w:r>
        <w:t xml:space="preserve">H </w:t>
      </w:r>
      <w:r>
        <w:t>| U/</w:t>
      </w:r>
      <w:r>
        <w:t xml:space="preserve">tyA | A | pra | (G4S1.5-72/73) </w:t>
      </w:r>
    </w:p>
    <w:p w14:paraId="17484B80" w14:textId="3536F863" w:rsidR="00412978" w:rsidRDefault="00265D88">
      <w:r>
        <w:t>~na/</w:t>
      </w:r>
      <w:r>
        <w:t xml:space="preserve"> U/</w:t>
      </w:r>
      <w:r>
        <w:t>tyOtyA ~nO+</w:t>
      </w:r>
      <w:r>
        <w:t xml:space="preserve"> ~na U/</w:t>
      </w:r>
      <w:r>
        <w:t>tyA prA prOtyA ~nO+</w:t>
      </w:r>
      <w:r>
        <w:t xml:space="preserve"> ~na U/</w:t>
      </w:r>
      <w:r>
        <w:t>tyA pra |</w:t>
      </w:r>
    </w:p>
    <w:p w14:paraId="4B851955" w14:textId="51755F3F" w:rsidR="00412978" w:rsidRDefault="00265D88">
      <w:r>
        <w:t>3)   1.5.11.1(3)-  U/</w:t>
      </w:r>
      <w:r>
        <w:t>tyA | A | pra | yA/</w:t>
      </w:r>
      <w:r>
        <w:t>tu/</w:t>
      </w:r>
      <w:r>
        <w:t xml:space="preserve"> | (J2D3-5,G4S1.5-72/73) </w:t>
      </w:r>
    </w:p>
    <w:p w14:paraId="4C29B5AF" w14:textId="411C8E44" w:rsidR="00412978" w:rsidRDefault="00265D88">
      <w:r>
        <w:t>U/</w:t>
      </w:r>
      <w:r>
        <w:t>tyA prA prOtyOtyA&amp;&amp; pra yA+</w:t>
      </w:r>
      <w:r>
        <w:t>tu yA/</w:t>
      </w:r>
      <w:r>
        <w:t>tyA prOtyOtyA&amp;&amp; pra yA+</w:t>
      </w:r>
      <w:r>
        <w:t>tu |</w:t>
      </w:r>
    </w:p>
    <w:p w14:paraId="772BD250" w14:textId="689BB2ED" w:rsidR="00412978" w:rsidRDefault="00265D88">
      <w:r>
        <w:t xml:space="preserve">4)   1.5.11.1(4)-  A | pra </w:t>
      </w:r>
      <w:r>
        <w:t>| yA/</w:t>
      </w:r>
      <w:r>
        <w:t>tu/</w:t>
      </w:r>
      <w:r>
        <w:t xml:space="preserve"> | (J2D3-5,G4S1.5-72/73)</w:t>
      </w:r>
    </w:p>
    <w:p w14:paraId="67303BCC" w14:textId="0B0C7F7F" w:rsidR="00412978" w:rsidRDefault="00265D88">
      <w:r>
        <w:t>A pra prA pra yA+</w:t>
      </w:r>
      <w:r>
        <w:t>tu yAtu/</w:t>
      </w:r>
      <w:r>
        <w:t xml:space="preserve"> prA pra yA+</w:t>
      </w:r>
      <w:r>
        <w:t xml:space="preserve">tu | </w:t>
      </w:r>
    </w:p>
    <w:p w14:paraId="40730150" w14:textId="563059FA" w:rsidR="00412978" w:rsidRDefault="00265D88">
      <w:r>
        <w:t>5)   1.5.11.1(5)-  pra | yA/</w:t>
      </w:r>
      <w:r>
        <w:t>tu/</w:t>
      </w:r>
      <w:r>
        <w:t xml:space="preserve"> | pa/</w:t>
      </w:r>
      <w:r>
        <w:t>rA/</w:t>
      </w:r>
      <w:r>
        <w:t>vata+</w:t>
      </w:r>
      <w:r>
        <w:t>H || (J2D3-5,G4S1.5-72/73)</w:t>
      </w:r>
    </w:p>
    <w:p w14:paraId="17062BBD" w14:textId="1AF662C4" w:rsidR="00412978" w:rsidRDefault="00265D88">
      <w:r>
        <w:t>pra yA+</w:t>
      </w:r>
      <w:r>
        <w:t>tu yAtu/</w:t>
      </w:r>
      <w:r>
        <w:t xml:space="preserve"> pra pra yA+</w:t>
      </w:r>
      <w:r>
        <w:t>tu parA/</w:t>
      </w:r>
      <w:r>
        <w:t>vata+</w:t>
      </w:r>
      <w:r>
        <w:t>H parA/</w:t>
      </w:r>
      <w:r>
        <w:t>vatO+</w:t>
      </w:r>
      <w:r>
        <w:t xml:space="preserve"> yAtu/</w:t>
      </w:r>
      <w:r>
        <w:t xml:space="preserve"> pra pra yA+</w:t>
      </w:r>
      <w:r>
        <w:t>tu parA/</w:t>
      </w:r>
      <w:r>
        <w:t>vata+</w:t>
      </w:r>
      <w:r>
        <w:t xml:space="preserve">H | </w:t>
      </w:r>
    </w:p>
    <w:p w14:paraId="62C8A4AF" w14:textId="6A32C680" w:rsidR="00412978" w:rsidRDefault="00265D88">
      <w:r>
        <w:t>6)   1.5.11.1(6)-  y</w:t>
      </w:r>
      <w:r>
        <w:t>A/</w:t>
      </w:r>
      <w:r>
        <w:t>tu/</w:t>
      </w:r>
      <w:r>
        <w:t xml:space="preserve"> | pa/</w:t>
      </w:r>
      <w:r>
        <w:t>rA/</w:t>
      </w:r>
      <w:r>
        <w:t>vata+</w:t>
      </w:r>
      <w:r>
        <w:t>H || (G4S1.5-72)</w:t>
      </w:r>
    </w:p>
    <w:p w14:paraId="4662C22A" w14:textId="10155BCF" w:rsidR="00412978" w:rsidRDefault="00265D88">
      <w:r>
        <w:t>yA/</w:t>
      </w:r>
      <w:r>
        <w:t>tu/</w:t>
      </w:r>
      <w:r>
        <w:t xml:space="preserve"> pa/</w:t>
      </w:r>
      <w:r>
        <w:t>rA/</w:t>
      </w:r>
      <w:r>
        <w:t>vata+</w:t>
      </w:r>
      <w:r>
        <w:t>H parA/</w:t>
      </w:r>
      <w:r>
        <w:t>vatO+</w:t>
      </w:r>
      <w:r>
        <w:t xml:space="preserve"> yAtu yAtu parA/</w:t>
      </w:r>
      <w:r>
        <w:t>vata+</w:t>
      </w:r>
      <w:r>
        <w:t xml:space="preserve">H | </w:t>
      </w:r>
    </w:p>
    <w:p w14:paraId="55BF9102" w14:textId="42154078" w:rsidR="00412978" w:rsidRDefault="00265D88">
      <w:r>
        <w:t>7)   1.5.11.1(7)-  pa/</w:t>
      </w:r>
      <w:r>
        <w:t>rA/</w:t>
      </w:r>
      <w:r>
        <w:t>vata+</w:t>
      </w:r>
      <w:r>
        <w:t>H || (G4S1.5-72)</w:t>
      </w:r>
    </w:p>
    <w:p w14:paraId="312AEC12" w14:textId="1207279E" w:rsidR="00412978" w:rsidRDefault="00265D88">
      <w:r>
        <w:t>pa/</w:t>
      </w:r>
      <w:r>
        <w:t>rA/</w:t>
      </w:r>
      <w:r>
        <w:t>vata/</w:t>
      </w:r>
      <w:r>
        <w:t xml:space="preserve"> iti+</w:t>
      </w:r>
      <w:r>
        <w:t xml:space="preserve"> parA - vata+</w:t>
      </w:r>
      <w:r>
        <w:t xml:space="preserve">H | </w:t>
      </w:r>
    </w:p>
    <w:p w14:paraId="56AF290F" w14:textId="128A756E" w:rsidR="00412978" w:rsidRDefault="00265D88">
      <w:r>
        <w:t>8)   1.5.11.1(8)-  a/</w:t>
      </w:r>
      <w:r>
        <w:t>g3niH | u/</w:t>
      </w:r>
      <w:r>
        <w:t>kthE2na+</w:t>
      </w:r>
      <w:r>
        <w:t xml:space="preserve"> | vAha+</w:t>
      </w:r>
      <w:r>
        <w:t>sA ||</w:t>
      </w:r>
    </w:p>
    <w:p w14:paraId="18C6F8F9" w14:textId="356CA37A" w:rsidR="00412978" w:rsidRDefault="00265D88">
      <w:r>
        <w:t>a/</w:t>
      </w:r>
      <w:r>
        <w:t>g3ni ru/</w:t>
      </w:r>
      <w:r>
        <w:t>kthE2nO/</w:t>
      </w:r>
      <w:r>
        <w:t>kthE2 ~nA/</w:t>
      </w:r>
      <w:r>
        <w:t>g3</w:t>
      </w:r>
      <w:r>
        <w:t>ni ra/</w:t>
      </w:r>
      <w:r>
        <w:t>g3ni ru/</w:t>
      </w:r>
      <w:r>
        <w:t>kthE2na/</w:t>
      </w:r>
      <w:r>
        <w:t xml:space="preserve"> vAha+</w:t>
      </w:r>
      <w:r>
        <w:t>sA/</w:t>
      </w:r>
      <w:r>
        <w:t xml:space="preserve"> vAha+</w:t>
      </w:r>
      <w:r>
        <w:t>sO/</w:t>
      </w:r>
      <w:r>
        <w:t>kthE2 ~nA/</w:t>
      </w:r>
      <w:r>
        <w:t>g3ni ra/</w:t>
      </w:r>
      <w:r>
        <w:t>g3ni ru/</w:t>
      </w:r>
      <w:r>
        <w:t>kthE2na/</w:t>
      </w:r>
      <w:r>
        <w:t xml:space="preserve"> vAha+</w:t>
      </w:r>
      <w:r>
        <w:t xml:space="preserve">sA | </w:t>
      </w:r>
    </w:p>
    <w:p w14:paraId="244A17BD" w14:textId="132CF2D8" w:rsidR="00412978" w:rsidRDefault="00265D88">
      <w:r>
        <w:t>9)   1.5.11.1(9)-  u/</w:t>
      </w:r>
      <w:r>
        <w:t>kthE2na+</w:t>
      </w:r>
      <w:r>
        <w:t xml:space="preserve"> | vAha+</w:t>
      </w:r>
      <w:r>
        <w:t>sA ||</w:t>
      </w:r>
    </w:p>
    <w:p w14:paraId="497D78BD" w14:textId="6A82509E" w:rsidR="00412978" w:rsidRDefault="00265D88">
      <w:r>
        <w:t>u/</w:t>
      </w:r>
      <w:r>
        <w:t>kthE2na/</w:t>
      </w:r>
      <w:r>
        <w:t xml:space="preserve"> vAha+</w:t>
      </w:r>
      <w:r>
        <w:t>sA/</w:t>
      </w:r>
      <w:r>
        <w:t xml:space="preserve"> vAha+</w:t>
      </w:r>
      <w:r>
        <w:t>sO/</w:t>
      </w:r>
      <w:r>
        <w:t>kthE2 ~nO/</w:t>
      </w:r>
      <w:r>
        <w:t>kthE2na/</w:t>
      </w:r>
      <w:r>
        <w:t xml:space="preserve"> vAha+</w:t>
      </w:r>
      <w:r>
        <w:t xml:space="preserve">sA | </w:t>
      </w:r>
    </w:p>
    <w:p w14:paraId="6D8DC4A6" w14:textId="6E99ADB6" w:rsidR="00412978" w:rsidRDefault="00265D88">
      <w:r>
        <w:t>10)   1.5.11.1(10)-  vAha+</w:t>
      </w:r>
      <w:r>
        <w:t>sA ||</w:t>
      </w:r>
    </w:p>
    <w:p w14:paraId="72BDF3E9" w14:textId="4D1C7107" w:rsidR="00412978" w:rsidRDefault="00265D88">
      <w:r>
        <w:lastRenderedPageBreak/>
        <w:t>vAha/</w:t>
      </w:r>
      <w:r>
        <w:t>sEti/</w:t>
      </w:r>
      <w:r>
        <w:t xml:space="preserve"> vAha+</w:t>
      </w:r>
      <w:r>
        <w:t xml:space="preserve">sA | </w:t>
      </w:r>
    </w:p>
    <w:p w14:paraId="7C432927" w14:textId="2966FB81" w:rsidR="00412978" w:rsidRDefault="00265D88">
      <w:r>
        <w:t>11)   1.5.11.1(11)-  Ru/</w:t>
      </w:r>
      <w:r>
        <w:t>tAvA+</w:t>
      </w:r>
      <w:r>
        <w:t>nam | vai/</w:t>
      </w:r>
      <w:r>
        <w:t>SvA/</w:t>
      </w:r>
      <w:r>
        <w:t>na/</w:t>
      </w:r>
      <w:r>
        <w:t>ram | Ru/</w:t>
      </w:r>
      <w:r>
        <w:t>tasya+</w:t>
      </w:r>
      <w:r>
        <w:t xml:space="preserve"> |</w:t>
      </w:r>
    </w:p>
    <w:p w14:paraId="378EB295" w14:textId="52EBB629" w:rsidR="00412978" w:rsidRDefault="00265D88">
      <w:r>
        <w:t>Ru/</w:t>
      </w:r>
      <w:r>
        <w:t>tAvA+</w:t>
      </w:r>
      <w:r>
        <w:t>naM ~MvaiSvAna/</w:t>
      </w:r>
      <w:r>
        <w:t>raM ~Mvai%</w:t>
      </w:r>
      <w:r>
        <w:t>SvAna/</w:t>
      </w:r>
      <w:r>
        <w:t>ra mRu/</w:t>
      </w:r>
      <w:r>
        <w:t>tAvA+</w:t>
      </w:r>
      <w:r>
        <w:t>na mRu/</w:t>
      </w:r>
      <w:r>
        <w:t>tAvA+</w:t>
      </w:r>
      <w:r>
        <w:t>naM ~MvaiSvAna/</w:t>
      </w:r>
      <w:r>
        <w:t>ra mRu/</w:t>
      </w:r>
      <w:r>
        <w:t>tasya/</w:t>
      </w:r>
      <w:r>
        <w:t xml:space="preserve"> rtasya+</w:t>
      </w:r>
      <w:r>
        <w:t xml:space="preserve"> vaiSvAna/</w:t>
      </w:r>
      <w:r>
        <w:t>ra mRu/</w:t>
      </w:r>
      <w:r>
        <w:t>tAvA+</w:t>
      </w:r>
      <w:r>
        <w:t>na mRu/</w:t>
      </w:r>
      <w:r>
        <w:t>tAvA+</w:t>
      </w:r>
      <w:r>
        <w:t>naM ~MvaiSvAna/</w:t>
      </w:r>
      <w:r>
        <w:t>ra mRu/</w:t>
      </w:r>
      <w:r>
        <w:t>tasya+</w:t>
      </w:r>
      <w:r>
        <w:t xml:space="preserve"> | </w:t>
      </w:r>
    </w:p>
    <w:p w14:paraId="7865C9E1" w14:textId="68C308B3" w:rsidR="00412978" w:rsidRDefault="00265D88">
      <w:r>
        <w:t xml:space="preserve">12)  </w:t>
      </w:r>
      <w:r>
        <w:t xml:space="preserve"> 1.5.11.1(11)-  Ru/</w:t>
      </w:r>
      <w:r>
        <w:t>tAvA+</w:t>
      </w:r>
      <w:r>
        <w:t>nam |</w:t>
      </w:r>
    </w:p>
    <w:p w14:paraId="73FEAF13" w14:textId="15A9B1F9" w:rsidR="00412978" w:rsidRDefault="00265D88">
      <w:r>
        <w:t>Ru/</w:t>
      </w:r>
      <w:r>
        <w:t>tAvA+</w:t>
      </w:r>
      <w:r>
        <w:t>na/</w:t>
      </w:r>
      <w:r>
        <w:t>mityRu/</w:t>
      </w:r>
      <w:r>
        <w:t>ta - vA/</w:t>
      </w:r>
      <w:r>
        <w:t>na/</w:t>
      </w:r>
      <w:r>
        <w:t xml:space="preserve">m | </w:t>
      </w:r>
    </w:p>
    <w:p w14:paraId="0C8F734D" w14:textId="171B5957" w:rsidR="00412978" w:rsidRDefault="00265D88">
      <w:r>
        <w:t>13)   1.5.11.1(12)-  vai/</w:t>
      </w:r>
      <w:r>
        <w:t>SvA/</w:t>
      </w:r>
      <w:r>
        <w:t>na/</w:t>
      </w:r>
      <w:r>
        <w:t>ram | Ru/</w:t>
      </w:r>
      <w:r>
        <w:t>tasya+</w:t>
      </w:r>
      <w:r>
        <w:t xml:space="preserve"> | jyOti+</w:t>
      </w:r>
      <w:r>
        <w:t>ShaH |</w:t>
      </w:r>
    </w:p>
    <w:p w14:paraId="76470D23" w14:textId="6A60A59C" w:rsidR="00412978" w:rsidRDefault="00265D88">
      <w:r>
        <w:t>vai/</w:t>
      </w:r>
      <w:r>
        <w:t>SvA/</w:t>
      </w:r>
      <w:r>
        <w:t>na/</w:t>
      </w:r>
      <w:r>
        <w:t>ra mRu/</w:t>
      </w:r>
      <w:r>
        <w:t>tasya/</w:t>
      </w:r>
      <w:r>
        <w:t xml:space="preserve"> rtasya+</w:t>
      </w:r>
      <w:r>
        <w:t xml:space="preserve"> vaiSvAna/</w:t>
      </w:r>
      <w:r>
        <w:t>raM ~Mvai%</w:t>
      </w:r>
      <w:r>
        <w:t>SvAna/</w:t>
      </w:r>
      <w:r>
        <w:t>ra mRu/</w:t>
      </w:r>
      <w:r>
        <w:t>tasya/</w:t>
      </w:r>
      <w:r>
        <w:t xml:space="preserve"> jyOti+</w:t>
      </w:r>
      <w:r>
        <w:t>ShO/</w:t>
      </w:r>
      <w:r>
        <w:t xml:space="preserve"> jyOti+</w:t>
      </w:r>
      <w:r>
        <w:t>Sha Ru/</w:t>
      </w:r>
      <w:r>
        <w:t>tasya+</w:t>
      </w:r>
      <w:r>
        <w:t xml:space="preserve"> vaiSvAna/</w:t>
      </w:r>
      <w:r>
        <w:t>raM ~Mvai%</w:t>
      </w:r>
      <w:r>
        <w:t>SvAna/</w:t>
      </w:r>
      <w:r>
        <w:t>r</w:t>
      </w:r>
      <w:r>
        <w:t>a mRu/</w:t>
      </w:r>
      <w:r>
        <w:t>tasya/</w:t>
      </w:r>
      <w:r>
        <w:t xml:space="preserve"> jyOti+</w:t>
      </w:r>
      <w:r>
        <w:t xml:space="preserve">ShaH | </w:t>
      </w:r>
    </w:p>
    <w:p w14:paraId="1ECFF273" w14:textId="580FF347" w:rsidR="00412978" w:rsidRDefault="00265D88">
      <w:r>
        <w:t>14)   1.5.11.1(13)-  Ru/</w:t>
      </w:r>
      <w:r>
        <w:t>tasya+</w:t>
      </w:r>
      <w:r>
        <w:t xml:space="preserve"> | jyOti+</w:t>
      </w:r>
      <w:r>
        <w:t>ShaH | pati%</w:t>
      </w:r>
      <w:r>
        <w:t>m ||</w:t>
      </w:r>
    </w:p>
    <w:p w14:paraId="2A94EDA3" w14:textId="2B07FFE8" w:rsidR="00412978" w:rsidRDefault="00265D88">
      <w:r>
        <w:t>Ru/</w:t>
      </w:r>
      <w:r>
        <w:t>tasya/</w:t>
      </w:r>
      <w:r>
        <w:t xml:space="preserve"> jyOti+</w:t>
      </w:r>
      <w:r>
        <w:t>ShO/</w:t>
      </w:r>
      <w:r>
        <w:t xml:space="preserve"> jyOti+</w:t>
      </w:r>
      <w:r>
        <w:t>Sha Ru/</w:t>
      </w:r>
      <w:r>
        <w:t>tasya/</w:t>
      </w:r>
      <w:r>
        <w:t xml:space="preserve"> rtasya/</w:t>
      </w:r>
      <w:r>
        <w:t xml:space="preserve"> jyOti+</w:t>
      </w:r>
      <w:r>
        <w:t>Sha/</w:t>
      </w:r>
      <w:r>
        <w:t xml:space="preserve"> spati/</w:t>
      </w:r>
      <w:r>
        <w:t>m pati/</w:t>
      </w:r>
      <w:r>
        <w:t>m jyOti+</w:t>
      </w:r>
      <w:r>
        <w:t>Sha Ru/</w:t>
      </w:r>
      <w:r>
        <w:t>tasya/</w:t>
      </w:r>
      <w:r>
        <w:t xml:space="preserve"> rtasya/</w:t>
      </w:r>
      <w:r>
        <w:t xml:space="preserve"> jyOti+</w:t>
      </w:r>
      <w:r>
        <w:t>Sha/</w:t>
      </w:r>
      <w:r>
        <w:t xml:space="preserve"> spati%</w:t>
      </w:r>
      <w:r>
        <w:t xml:space="preserve">m | </w:t>
      </w:r>
    </w:p>
    <w:p w14:paraId="2E6D411C" w14:textId="7DF49896" w:rsidR="00412978" w:rsidRDefault="00265D88">
      <w:r>
        <w:t>15)   1.5.11.1(14)-  jyOti+</w:t>
      </w:r>
      <w:r>
        <w:t>ShaH | pati%</w:t>
      </w:r>
      <w:r>
        <w:t>m ||</w:t>
      </w:r>
    </w:p>
    <w:p w14:paraId="3067A02C" w14:textId="1B9B31BA" w:rsidR="00412978" w:rsidRDefault="00265D88">
      <w:r>
        <w:t>jyOt</w:t>
      </w:r>
      <w:r>
        <w:t>i+</w:t>
      </w:r>
      <w:r>
        <w:t>Sha/</w:t>
      </w:r>
      <w:r>
        <w:t xml:space="preserve"> spati/</w:t>
      </w:r>
      <w:r>
        <w:t>m pati/</w:t>
      </w:r>
      <w:r>
        <w:t>m jyOti+</w:t>
      </w:r>
      <w:r>
        <w:t>ShO/</w:t>
      </w:r>
      <w:r>
        <w:t xml:space="preserve"> jyOti+</w:t>
      </w:r>
      <w:r>
        <w:t>Sha/</w:t>
      </w:r>
      <w:r>
        <w:t xml:space="preserve"> spati%</w:t>
      </w:r>
      <w:r>
        <w:t xml:space="preserve">m | </w:t>
      </w:r>
    </w:p>
    <w:p w14:paraId="12787906" w14:textId="4D17A45E" w:rsidR="00412978" w:rsidRDefault="00265D88">
      <w:r>
        <w:t>16)   1.5.11.1(15)-  pati%</w:t>
      </w:r>
      <w:r>
        <w:t>m ||</w:t>
      </w:r>
    </w:p>
    <w:p w14:paraId="32C7A822" w14:textId="4C8C21E6" w:rsidR="00412978" w:rsidRDefault="00265D88">
      <w:r>
        <w:t>pati/</w:t>
      </w:r>
      <w:r>
        <w:t>miti/</w:t>
      </w:r>
      <w:r>
        <w:t xml:space="preserve"> pati%</w:t>
      </w:r>
      <w:r>
        <w:t xml:space="preserve">m | </w:t>
      </w:r>
    </w:p>
    <w:p w14:paraId="3089E8BC" w14:textId="3F72B15D" w:rsidR="00412978" w:rsidRDefault="00265D88">
      <w:r>
        <w:t>17)   1.5.11.1(16)-  aja+</w:t>
      </w:r>
      <w:r>
        <w:t>sram | Ga/</w:t>
      </w:r>
      <w:r>
        <w:t>4rmam | I/</w:t>
      </w:r>
      <w:r>
        <w:t>ma/</w:t>
      </w:r>
      <w:r>
        <w:t>hE/</w:t>
      </w:r>
      <w:r>
        <w:t xml:space="preserve"> ||</w:t>
      </w:r>
    </w:p>
    <w:p w14:paraId="35B2399B" w14:textId="6DBEF74F" w:rsidR="00412978" w:rsidRDefault="00265D88">
      <w:r>
        <w:t>aja+</w:t>
      </w:r>
      <w:r>
        <w:t>sram Ga/</w:t>
      </w:r>
      <w:r>
        <w:t>4rmam Ga/</w:t>
      </w:r>
      <w:r>
        <w:t>4rma maja+</w:t>
      </w:r>
      <w:r>
        <w:t>sra/</w:t>
      </w:r>
      <w:r>
        <w:t xml:space="preserve"> maja+</w:t>
      </w:r>
      <w:r>
        <w:t>sram Ga/</w:t>
      </w:r>
      <w:r>
        <w:t>4rma mI+</w:t>
      </w:r>
      <w:r>
        <w:t>maha ImahE Ga/</w:t>
      </w:r>
      <w:r>
        <w:t>4rma maja+</w:t>
      </w:r>
      <w:r>
        <w:t>sra/</w:t>
      </w:r>
      <w:r>
        <w:t xml:space="preserve"> maja+</w:t>
      </w:r>
      <w:r>
        <w:t>sra</w:t>
      </w:r>
      <w:r>
        <w:t>m Ga/</w:t>
      </w:r>
      <w:r>
        <w:t>4rma mI+</w:t>
      </w:r>
      <w:r>
        <w:t xml:space="preserve">mahE | </w:t>
      </w:r>
    </w:p>
    <w:p w14:paraId="1158C9D3" w14:textId="01AE3C4D" w:rsidR="00412978" w:rsidRDefault="00265D88">
      <w:r>
        <w:t>18)   1.5.11.1(17)-  Ga/</w:t>
      </w:r>
      <w:r>
        <w:t>4rmam | I/</w:t>
      </w:r>
      <w:r>
        <w:t>ma/</w:t>
      </w:r>
      <w:r>
        <w:t>hE/</w:t>
      </w:r>
      <w:r>
        <w:t xml:space="preserve"> ||</w:t>
      </w:r>
    </w:p>
    <w:p w14:paraId="16436751" w14:textId="47198F11" w:rsidR="00412978" w:rsidRDefault="00265D88">
      <w:r>
        <w:t>Ga/</w:t>
      </w:r>
      <w:r>
        <w:t>4rma mI+</w:t>
      </w:r>
      <w:r>
        <w:t>maha ImahE Ga/</w:t>
      </w:r>
      <w:r>
        <w:t>4rmam Ga/</w:t>
      </w:r>
      <w:r>
        <w:t>4rma mI+</w:t>
      </w:r>
      <w:r>
        <w:t xml:space="preserve">mahE | </w:t>
      </w:r>
    </w:p>
    <w:p w14:paraId="32DF42BA" w14:textId="73452E75" w:rsidR="00412978" w:rsidRDefault="00265D88">
      <w:r>
        <w:t>19)   1.5.11.1(18)-  I/</w:t>
      </w:r>
      <w:r>
        <w:t>ma/</w:t>
      </w:r>
      <w:r>
        <w:t>hE/</w:t>
      </w:r>
      <w:r>
        <w:t xml:space="preserve"> ||</w:t>
      </w:r>
    </w:p>
    <w:p w14:paraId="3A0FAB2B" w14:textId="1E2E0071" w:rsidR="00412978" w:rsidRDefault="00265D88">
      <w:r>
        <w:t>I/</w:t>
      </w:r>
      <w:r>
        <w:t>ma/</w:t>
      </w:r>
      <w:r>
        <w:t>ha/</w:t>
      </w:r>
      <w:r>
        <w:t xml:space="preserve"> itI+</w:t>
      </w:r>
      <w:r>
        <w:t xml:space="preserve">mahE | </w:t>
      </w:r>
    </w:p>
    <w:p w14:paraId="0626630C" w14:textId="2F75E1B3" w:rsidR="00412978" w:rsidRDefault="00265D88">
      <w:r>
        <w:t>20)   1.5.11.1(19)-  vai/</w:t>
      </w:r>
      <w:r>
        <w:t>SvA/</w:t>
      </w:r>
      <w:r>
        <w:t>na/</w:t>
      </w:r>
      <w:r>
        <w:t>rasya+</w:t>
      </w:r>
      <w:r>
        <w:t xml:space="preserve"> | da/</w:t>
      </w:r>
      <w:r>
        <w:t>3(gm/</w:t>
      </w:r>
      <w:r>
        <w:t>)sanA%</w:t>
      </w:r>
      <w:r>
        <w:t>B4yaH | b3Ru/</w:t>
      </w:r>
      <w:r>
        <w:t>hat |</w:t>
      </w:r>
    </w:p>
    <w:p w14:paraId="09B26F59" w14:textId="78395F34" w:rsidR="00412978" w:rsidRDefault="00265D88">
      <w:r>
        <w:t>vai/</w:t>
      </w:r>
      <w:r>
        <w:t>SvA/</w:t>
      </w:r>
      <w:r>
        <w:t>na/</w:t>
      </w:r>
      <w:r>
        <w:t>ra</w:t>
      </w:r>
      <w:r>
        <w:t>sya+</w:t>
      </w:r>
      <w:r>
        <w:t xml:space="preserve"> da/</w:t>
      </w:r>
      <w:r>
        <w:t>3(gm/</w:t>
      </w:r>
      <w:r>
        <w:t>)sanA%</w:t>
      </w:r>
      <w:r>
        <w:t>B4yO da/</w:t>
      </w:r>
      <w:r>
        <w:t>3(gm/</w:t>
      </w:r>
      <w:r>
        <w:t>)sanA%</w:t>
      </w:r>
      <w:r>
        <w:t>B4yO vaiSvAna/</w:t>
      </w:r>
      <w:r>
        <w:t>rasya+</w:t>
      </w:r>
      <w:r>
        <w:t xml:space="preserve"> vaiSvAna/</w:t>
      </w:r>
      <w:r>
        <w:t>rasya+</w:t>
      </w:r>
      <w:r>
        <w:t xml:space="preserve"> da/</w:t>
      </w:r>
      <w:r>
        <w:t>3(gm/</w:t>
      </w:r>
      <w:r>
        <w:t>)sanA%</w:t>
      </w:r>
      <w:r>
        <w:t>B4yO b3Ru/</w:t>
      </w:r>
      <w:r>
        <w:t>had3 b3Ru/</w:t>
      </w:r>
      <w:r>
        <w:t>had3 da/</w:t>
      </w:r>
      <w:r>
        <w:t>3(gm/</w:t>
      </w:r>
      <w:r>
        <w:t>)sanA%</w:t>
      </w:r>
      <w:r>
        <w:t>B4yO vaiSvAna/</w:t>
      </w:r>
      <w:r>
        <w:t>rasya+</w:t>
      </w:r>
      <w:r>
        <w:t xml:space="preserve"> vaiSvAna/</w:t>
      </w:r>
      <w:r>
        <w:t>rasya+</w:t>
      </w:r>
      <w:r>
        <w:t xml:space="preserve"> da/</w:t>
      </w:r>
      <w:r>
        <w:t>3(gm/</w:t>
      </w:r>
      <w:r>
        <w:t>)sanA%</w:t>
      </w:r>
      <w:r>
        <w:t>B4yO b3Ru/</w:t>
      </w:r>
      <w:r>
        <w:t xml:space="preserve">hat | </w:t>
      </w:r>
    </w:p>
    <w:p w14:paraId="1D664E59" w14:textId="2667FDA4" w:rsidR="00412978" w:rsidRDefault="00265D88">
      <w:r>
        <w:lastRenderedPageBreak/>
        <w:t>21)   1.5.11.1(20)-  da/</w:t>
      </w:r>
      <w:r>
        <w:t>3(gm/</w:t>
      </w:r>
      <w:r>
        <w:t>)sanA%</w:t>
      </w:r>
      <w:r>
        <w:t>B4yaH | b3Ru/</w:t>
      </w:r>
      <w:r>
        <w:t>hat | ari+</w:t>
      </w:r>
      <w:r>
        <w:t>NA</w:t>
      </w:r>
      <w:r>
        <w:t>t |</w:t>
      </w:r>
    </w:p>
    <w:p w14:paraId="78D87BD4" w14:textId="49E5B685" w:rsidR="00412978" w:rsidRDefault="00265D88">
      <w:r>
        <w:t>da/</w:t>
      </w:r>
      <w:r>
        <w:t>3(gm/</w:t>
      </w:r>
      <w:r>
        <w:t>)sanA%</w:t>
      </w:r>
      <w:r>
        <w:t>B4yO b3Ru/</w:t>
      </w:r>
      <w:r>
        <w:t>had3 b3Ru/</w:t>
      </w:r>
      <w:r>
        <w:t>had3 da/</w:t>
      </w:r>
      <w:r>
        <w:t>3(gm/</w:t>
      </w:r>
      <w:r>
        <w:t>)sanA%</w:t>
      </w:r>
      <w:r>
        <w:t>B4yO da/</w:t>
      </w:r>
      <w:r>
        <w:t>3(gm/</w:t>
      </w:r>
      <w:r>
        <w:t>)sanA%</w:t>
      </w:r>
      <w:r>
        <w:t>B4yO b3Ru/</w:t>
      </w:r>
      <w:r>
        <w:t>ha da3ri+</w:t>
      </w:r>
      <w:r>
        <w:t>NA/</w:t>
      </w:r>
      <w:r>
        <w:t xml:space="preserve"> da3ri+</w:t>
      </w:r>
      <w:r>
        <w:t>NAd3 b3Ru/</w:t>
      </w:r>
      <w:r>
        <w:t>had3 da/</w:t>
      </w:r>
      <w:r>
        <w:t>3(gm/</w:t>
      </w:r>
      <w:r>
        <w:t>)sanA%</w:t>
      </w:r>
      <w:r>
        <w:t>B4yO da/</w:t>
      </w:r>
      <w:r>
        <w:t>3(gm/</w:t>
      </w:r>
      <w:r>
        <w:t>)sanA%</w:t>
      </w:r>
      <w:r>
        <w:t>B4yO b3Ru/</w:t>
      </w:r>
      <w:r>
        <w:t>hada3ri+</w:t>
      </w:r>
      <w:r>
        <w:t xml:space="preserve">NAt | </w:t>
      </w:r>
    </w:p>
    <w:p w14:paraId="24136981" w14:textId="5324676D" w:rsidR="00412978" w:rsidRDefault="00265D88">
      <w:r>
        <w:t>22)   1.5.11.1(21)-  b3Ru/</w:t>
      </w:r>
      <w:r>
        <w:t>hat | ari+</w:t>
      </w:r>
      <w:r>
        <w:t>NAt | Eka+</w:t>
      </w:r>
      <w:r>
        <w:t>H |</w:t>
      </w:r>
    </w:p>
    <w:p w14:paraId="17C34C83" w14:textId="48F35301" w:rsidR="00412978" w:rsidRDefault="00265D88">
      <w:r>
        <w:t>b3Ru/</w:t>
      </w:r>
      <w:r>
        <w:t>hada3ri+</w:t>
      </w:r>
      <w:r>
        <w:t>NA/</w:t>
      </w:r>
      <w:r>
        <w:t xml:space="preserve"> da3ri+</w:t>
      </w:r>
      <w:r>
        <w:t xml:space="preserve">NAd3 </w:t>
      </w:r>
      <w:r>
        <w:t>b3Ru/</w:t>
      </w:r>
      <w:r>
        <w:t>had3 b3Ru/</w:t>
      </w:r>
      <w:r>
        <w:t>hada3ri+</w:t>
      </w:r>
      <w:r>
        <w:t>NA/</w:t>
      </w:r>
      <w:r>
        <w:t>dE3ka/</w:t>
      </w:r>
      <w:r>
        <w:t xml:space="preserve"> EkO/</w:t>
      </w:r>
      <w:r>
        <w:t xml:space="preserve"> ari+</w:t>
      </w:r>
      <w:r>
        <w:t>NAd3 b3Ru/</w:t>
      </w:r>
      <w:r>
        <w:t>had3 b3Ru/</w:t>
      </w:r>
      <w:r>
        <w:t>hada3ri+</w:t>
      </w:r>
      <w:r>
        <w:t>NA/</w:t>
      </w:r>
      <w:r>
        <w:t>dE3ka+</w:t>
      </w:r>
      <w:r>
        <w:t xml:space="preserve">H | </w:t>
      </w:r>
    </w:p>
    <w:p w14:paraId="3A5AFE7A" w14:textId="7BCC996A" w:rsidR="00412978" w:rsidRDefault="00265D88">
      <w:r>
        <w:t>23)   1.5.11.1(22)-  ari+</w:t>
      </w:r>
      <w:r>
        <w:t>NAt | Eka+</w:t>
      </w:r>
      <w:r>
        <w:t>H | sva/</w:t>
      </w:r>
      <w:r>
        <w:t>pa/</w:t>
      </w:r>
      <w:r>
        <w:t>sya+</w:t>
      </w:r>
      <w:r>
        <w:t>yA |</w:t>
      </w:r>
    </w:p>
    <w:p w14:paraId="4FE173B3" w14:textId="49CAA670" w:rsidR="00412978" w:rsidRDefault="00265D88">
      <w:r>
        <w:t>ari+</w:t>
      </w:r>
      <w:r>
        <w:t>NA/</w:t>
      </w:r>
      <w:r>
        <w:t>dE3ka/</w:t>
      </w:r>
      <w:r>
        <w:t xml:space="preserve"> EkO/</w:t>
      </w:r>
      <w:r>
        <w:t xml:space="preserve"> ari+</w:t>
      </w:r>
      <w:r>
        <w:t>NA/</w:t>
      </w:r>
      <w:r>
        <w:t xml:space="preserve"> da3ri+</w:t>
      </w:r>
      <w:r>
        <w:t>NA/</w:t>
      </w:r>
      <w:r>
        <w:t>dE3ka+</w:t>
      </w:r>
      <w:r>
        <w:t>H svapa/</w:t>
      </w:r>
      <w:r>
        <w:t>sya+</w:t>
      </w:r>
      <w:r>
        <w:t>yA svapa/</w:t>
      </w:r>
      <w:r>
        <w:t>sya+</w:t>
      </w:r>
      <w:r>
        <w:t>yaikO/</w:t>
      </w:r>
      <w:r>
        <w:t xml:space="preserve"> ari+</w:t>
      </w:r>
      <w:r>
        <w:t>NA/</w:t>
      </w:r>
      <w:r>
        <w:t xml:space="preserve"> da3ri+</w:t>
      </w:r>
      <w:r>
        <w:t>NA/</w:t>
      </w:r>
      <w:r>
        <w:t>dE3ka+</w:t>
      </w:r>
      <w:r>
        <w:t>H svapa/</w:t>
      </w:r>
      <w:r>
        <w:t>sya+</w:t>
      </w:r>
      <w:r>
        <w:t xml:space="preserve">yA | </w:t>
      </w:r>
    </w:p>
    <w:p w14:paraId="17206AA7" w14:textId="1528A9C7" w:rsidR="00412978" w:rsidRDefault="00265D88">
      <w:r>
        <w:t>24)   1.5.11.1(23)-  Eka+</w:t>
      </w:r>
      <w:r>
        <w:t>H | sva/</w:t>
      </w:r>
      <w:r>
        <w:t>pa/</w:t>
      </w:r>
      <w:r>
        <w:t>sya+</w:t>
      </w:r>
      <w:r>
        <w:t>yA | ka/</w:t>
      </w:r>
      <w:r>
        <w:t>viH ||</w:t>
      </w:r>
    </w:p>
    <w:p w14:paraId="51A84D3A" w14:textId="0403BAE0" w:rsidR="00412978" w:rsidRDefault="00265D88">
      <w:r>
        <w:t>Eka+</w:t>
      </w:r>
      <w:r>
        <w:t>H svapa/</w:t>
      </w:r>
      <w:r>
        <w:t>sya+</w:t>
      </w:r>
      <w:r>
        <w:t>yA svapa/</w:t>
      </w:r>
      <w:r>
        <w:t>sya+</w:t>
      </w:r>
      <w:r>
        <w:t>yaika/</w:t>
      </w:r>
      <w:r>
        <w:t xml:space="preserve"> Eka+</w:t>
      </w:r>
      <w:r>
        <w:t>H svapa/</w:t>
      </w:r>
      <w:r>
        <w:t>sya+</w:t>
      </w:r>
      <w:r>
        <w:t>yA ka/</w:t>
      </w:r>
      <w:r>
        <w:t>viH ka/</w:t>
      </w:r>
      <w:r>
        <w:t>viH sva+</w:t>
      </w:r>
      <w:r>
        <w:t>pa/</w:t>
      </w:r>
      <w:r>
        <w:t>sya+</w:t>
      </w:r>
      <w:r>
        <w:t>yaika/</w:t>
      </w:r>
      <w:r>
        <w:t xml:space="preserve"> Eka+</w:t>
      </w:r>
      <w:r>
        <w:t>H svapa/</w:t>
      </w:r>
      <w:r>
        <w:t>sya+</w:t>
      </w:r>
      <w:r>
        <w:t>yA ka/</w:t>
      </w:r>
      <w:r>
        <w:t xml:space="preserve">viH | </w:t>
      </w:r>
    </w:p>
    <w:p w14:paraId="40A78BA1" w14:textId="0439B30E" w:rsidR="00412978" w:rsidRDefault="00265D88">
      <w:r>
        <w:t>25)   1.5.11.1(24)-  sva/</w:t>
      </w:r>
      <w:r>
        <w:t>pa/</w:t>
      </w:r>
      <w:r>
        <w:t>sya+</w:t>
      </w:r>
      <w:r>
        <w:t>yA | ka/</w:t>
      </w:r>
      <w:r>
        <w:t>viH ||</w:t>
      </w:r>
    </w:p>
    <w:p w14:paraId="76A465FE" w14:textId="004E602B" w:rsidR="00412978" w:rsidRDefault="00265D88">
      <w:r>
        <w:t>sva/</w:t>
      </w:r>
      <w:r>
        <w:t>pa/</w:t>
      </w:r>
      <w:r>
        <w:t>sya+</w:t>
      </w:r>
      <w:r>
        <w:t>yA ka/</w:t>
      </w:r>
      <w:r>
        <w:t>viH ka/</w:t>
      </w:r>
      <w:r>
        <w:t>viH sva+</w:t>
      </w:r>
      <w:r>
        <w:t>pa/</w:t>
      </w:r>
      <w:r>
        <w:t>sya+</w:t>
      </w:r>
      <w:r>
        <w:t>yA svapa/</w:t>
      </w:r>
      <w:r>
        <w:t>sya+</w:t>
      </w:r>
      <w:r>
        <w:t>yA ka/</w:t>
      </w:r>
      <w:r>
        <w:t xml:space="preserve">viH | </w:t>
      </w:r>
    </w:p>
    <w:p w14:paraId="1BE9BE8E" w14:textId="020C2BD9" w:rsidR="00412978" w:rsidRDefault="00265D88">
      <w:r>
        <w:t>26)   1.5.11.1(24)-  sva/</w:t>
      </w:r>
      <w:r>
        <w:t>pa/</w:t>
      </w:r>
      <w:r>
        <w:t>sya+</w:t>
      </w:r>
      <w:r>
        <w:t>yA |</w:t>
      </w:r>
    </w:p>
    <w:p w14:paraId="71401C08" w14:textId="1D2EFBBE" w:rsidR="00412978" w:rsidRDefault="00265D88">
      <w:r>
        <w:t>sva/</w:t>
      </w:r>
      <w:r>
        <w:t>pa/</w:t>
      </w:r>
      <w:r>
        <w:t>sya+</w:t>
      </w:r>
      <w:r>
        <w:t>yEti+</w:t>
      </w:r>
      <w:r>
        <w:t xml:space="preserve"> su - a/</w:t>
      </w:r>
      <w:r>
        <w:t>pa/</w:t>
      </w:r>
      <w:r>
        <w:t>sya+</w:t>
      </w:r>
      <w:r>
        <w:t xml:space="preserve">yA | </w:t>
      </w:r>
    </w:p>
    <w:p w14:paraId="438065ED" w14:textId="41D09A5C" w:rsidR="00412978" w:rsidRDefault="00265D88">
      <w:r>
        <w:t>27)   1.5.11.1(25)-  ka/</w:t>
      </w:r>
      <w:r>
        <w:t>viH ||</w:t>
      </w:r>
    </w:p>
    <w:p w14:paraId="2FD31B3A" w14:textId="77052A2E" w:rsidR="00412978" w:rsidRDefault="00265D88">
      <w:r>
        <w:t>ka/</w:t>
      </w:r>
      <w:r>
        <w:t>viriti+</w:t>
      </w:r>
      <w:r>
        <w:t xml:space="preserve"> ka/</w:t>
      </w:r>
      <w:r>
        <w:t xml:space="preserve">viH | </w:t>
      </w:r>
    </w:p>
    <w:p w14:paraId="50C849A6" w14:textId="3AB8BA74" w:rsidR="00412978" w:rsidRDefault="00265D88">
      <w:r>
        <w:t>28)   1.5.11.1(26)-  u/</w:t>
      </w:r>
      <w:r>
        <w:t>BA4 | pi/</w:t>
      </w:r>
      <w:r>
        <w:t>tarA%</w:t>
      </w:r>
      <w:r>
        <w:t xml:space="preserve"> | ma/</w:t>
      </w:r>
      <w:r>
        <w:t>hayann+</w:t>
      </w:r>
      <w:r>
        <w:t xml:space="preserve"> |</w:t>
      </w:r>
    </w:p>
    <w:p w14:paraId="2EBE4D62" w14:textId="3F1DE916" w:rsidR="00412978" w:rsidRDefault="00265D88">
      <w:r>
        <w:t>u/</w:t>
      </w:r>
      <w:r>
        <w:t>BA4 pi/</w:t>
      </w:r>
      <w:r>
        <w:t>tarA+</w:t>
      </w:r>
      <w:r>
        <w:t xml:space="preserve"> pi/</w:t>
      </w:r>
      <w:r>
        <w:t>tarO/</w:t>
      </w:r>
      <w:r>
        <w:t>BO4BA4 pi/</w:t>
      </w:r>
      <w:r>
        <w:t>tarA+</w:t>
      </w:r>
      <w:r>
        <w:t xml:space="preserve"> ma/</w:t>
      </w:r>
      <w:r>
        <w:t>haya+</w:t>
      </w:r>
      <w:r>
        <w:t>n ma/</w:t>
      </w:r>
      <w:r>
        <w:t>haya+</w:t>
      </w:r>
      <w:r>
        <w:t>n pi/</w:t>
      </w:r>
      <w:r>
        <w:t>tarO/</w:t>
      </w:r>
      <w:r>
        <w:t>BO4BA4 pi/</w:t>
      </w:r>
      <w:r>
        <w:t>tarA+</w:t>
      </w:r>
      <w:r>
        <w:t xml:space="preserve"> ma/</w:t>
      </w:r>
      <w:r>
        <w:t>hayann+</w:t>
      </w:r>
      <w:r>
        <w:t xml:space="preserve"> | </w:t>
      </w:r>
    </w:p>
    <w:p w14:paraId="55AB678A" w14:textId="33911043" w:rsidR="00412978" w:rsidRDefault="00265D88">
      <w:r>
        <w:t>29)   1.5.11.1(27)-  pi/</w:t>
      </w:r>
      <w:r>
        <w:t>tarA%</w:t>
      </w:r>
      <w:r>
        <w:t xml:space="preserve"> | ma/</w:t>
      </w:r>
      <w:r>
        <w:t>hayann+</w:t>
      </w:r>
      <w:r>
        <w:t xml:space="preserve"> | a/</w:t>
      </w:r>
      <w:r>
        <w:t>jA/</w:t>
      </w:r>
      <w:r>
        <w:t>ya/</w:t>
      </w:r>
      <w:r>
        <w:t>ta/</w:t>
      </w:r>
      <w:r>
        <w:t xml:space="preserve"> |</w:t>
      </w:r>
    </w:p>
    <w:p w14:paraId="2BB00927" w14:textId="621338FA" w:rsidR="00412978" w:rsidRDefault="00265D88">
      <w:r>
        <w:t>pi/</w:t>
      </w:r>
      <w:r>
        <w:t>tarA+</w:t>
      </w:r>
      <w:r>
        <w:t xml:space="preserve"> ma/</w:t>
      </w:r>
      <w:r>
        <w:t>haya+</w:t>
      </w:r>
      <w:r>
        <w:t>n ma/</w:t>
      </w:r>
      <w:r>
        <w:t>haya+</w:t>
      </w:r>
      <w:r>
        <w:t>n pi/</w:t>
      </w:r>
      <w:r>
        <w:t>tar</w:t>
      </w:r>
      <w:r>
        <w:t>A+</w:t>
      </w:r>
      <w:r>
        <w:t xml:space="preserve"> pi/</w:t>
      </w:r>
      <w:r>
        <w:t>tarA+</w:t>
      </w:r>
      <w:r>
        <w:t xml:space="preserve"> ma/</w:t>
      </w:r>
      <w:r>
        <w:t>haya+</w:t>
      </w:r>
      <w:r>
        <w:t>n ~najAyatAjAyata ma/</w:t>
      </w:r>
      <w:r>
        <w:t>haya+</w:t>
      </w:r>
      <w:r>
        <w:t>n pi/</w:t>
      </w:r>
      <w:r>
        <w:t>tarA+</w:t>
      </w:r>
      <w:r>
        <w:t xml:space="preserve"> pi/</w:t>
      </w:r>
      <w:r>
        <w:t>tarA+</w:t>
      </w:r>
      <w:r>
        <w:t xml:space="preserve"> ma/</w:t>
      </w:r>
      <w:r>
        <w:t>haya+</w:t>
      </w:r>
      <w:r>
        <w:t xml:space="preserve">n ~najAyata | </w:t>
      </w:r>
    </w:p>
    <w:p w14:paraId="1B5BE5DA" w14:textId="6E0129F6" w:rsidR="00412978" w:rsidRDefault="00265D88">
      <w:r>
        <w:t>30)   1.5.11.1(28)-  ma/</w:t>
      </w:r>
      <w:r>
        <w:t>hayann+</w:t>
      </w:r>
      <w:r>
        <w:t xml:space="preserve"> | a/</w:t>
      </w:r>
      <w:r>
        <w:t>jA/</w:t>
      </w:r>
      <w:r>
        <w:t>ya/</w:t>
      </w:r>
      <w:r>
        <w:t>ta/</w:t>
      </w:r>
      <w:r>
        <w:t xml:space="preserve"> | a/</w:t>
      </w:r>
      <w:r>
        <w:t>g3niH |</w:t>
      </w:r>
    </w:p>
    <w:p w14:paraId="2F8D9704" w14:textId="66C417EF" w:rsidR="00412978" w:rsidRDefault="00265D88">
      <w:r>
        <w:t>ma/</w:t>
      </w:r>
      <w:r>
        <w:t>haya+</w:t>
      </w:r>
      <w:r>
        <w:t>n ~najAyatAjAyata ma/</w:t>
      </w:r>
      <w:r>
        <w:t>haya+</w:t>
      </w:r>
      <w:r>
        <w:t>n ma/</w:t>
      </w:r>
      <w:r>
        <w:t>haya+</w:t>
      </w:r>
      <w:r>
        <w:t>n ~najAyatA/</w:t>
      </w:r>
      <w:r>
        <w:t>g3ni ra/</w:t>
      </w:r>
      <w:r>
        <w:t>g3nira+</w:t>
      </w:r>
      <w:r>
        <w:t>jAyata ma/</w:t>
      </w:r>
      <w:r>
        <w:t>haya+</w:t>
      </w:r>
      <w:r>
        <w:t>n ma/</w:t>
      </w:r>
      <w:r>
        <w:t>haya+</w:t>
      </w:r>
      <w:r>
        <w:t>n ~najAyatA/</w:t>
      </w:r>
      <w:r>
        <w:t>g</w:t>
      </w:r>
      <w:r>
        <w:t xml:space="preserve">3niH | </w:t>
      </w:r>
    </w:p>
    <w:p w14:paraId="65E73E7B" w14:textId="55B5DD43" w:rsidR="00412978" w:rsidRDefault="00265D88">
      <w:r>
        <w:t>31)   1.5.11.1(29)-  a/</w:t>
      </w:r>
      <w:r>
        <w:t>jA/</w:t>
      </w:r>
      <w:r>
        <w:t>ya/</w:t>
      </w:r>
      <w:r>
        <w:t>ta/</w:t>
      </w:r>
      <w:r>
        <w:t xml:space="preserve"> | a/</w:t>
      </w:r>
      <w:r>
        <w:t>g3niH | d3yAvA+</w:t>
      </w:r>
      <w:r>
        <w:t>pRuthi/</w:t>
      </w:r>
      <w:r>
        <w:t>2vI |</w:t>
      </w:r>
    </w:p>
    <w:p w14:paraId="7354E034" w14:textId="53697062" w:rsidR="00412978" w:rsidRDefault="00265D88">
      <w:r>
        <w:lastRenderedPageBreak/>
        <w:t>a/</w:t>
      </w:r>
      <w:r>
        <w:t>jA/</w:t>
      </w:r>
      <w:r>
        <w:t>ya/</w:t>
      </w:r>
      <w:r>
        <w:t xml:space="preserve"> tA/</w:t>
      </w:r>
      <w:r>
        <w:t>g3ni ra/</w:t>
      </w:r>
      <w:r>
        <w:t>g3ni ra+</w:t>
      </w:r>
      <w:r>
        <w:t>jAyatAjAya tA/</w:t>
      </w:r>
      <w:r>
        <w:t>g3nir d3yAvA+</w:t>
      </w:r>
      <w:r>
        <w:t>pRuthi/</w:t>
      </w:r>
      <w:r>
        <w:t>2vI d3yAvA+</w:t>
      </w:r>
      <w:r>
        <w:t>pRuthi/</w:t>
      </w:r>
      <w:r>
        <w:t>2vI a/</w:t>
      </w:r>
      <w:r>
        <w:t>g3ni ra+</w:t>
      </w:r>
      <w:r>
        <w:t>jAyatAjAya tA/</w:t>
      </w:r>
      <w:r>
        <w:t>g3nir d3yAvA+</w:t>
      </w:r>
      <w:r>
        <w:t>pRuthi/</w:t>
      </w:r>
      <w:r>
        <w:t xml:space="preserve">2vI | </w:t>
      </w:r>
    </w:p>
    <w:p w14:paraId="1A2A1DD5" w14:textId="3BB4AF1B" w:rsidR="00412978" w:rsidRDefault="00265D88">
      <w:r>
        <w:t>32)   1.5.11.1(30)-  a/</w:t>
      </w:r>
      <w:r>
        <w:t>g3niH | d3yAvA+</w:t>
      </w:r>
      <w:r>
        <w:t>pRuthi/</w:t>
      </w:r>
      <w:r>
        <w:t>2vI</w:t>
      </w:r>
      <w:r>
        <w:t xml:space="preserve"> | BU4ri+</w:t>
      </w:r>
      <w:r>
        <w:t>rEtasA ||</w:t>
      </w:r>
    </w:p>
    <w:p w14:paraId="5CC7406E" w14:textId="7B0EC6FE" w:rsidR="00412978" w:rsidRDefault="00265D88">
      <w:r>
        <w:t>a/</w:t>
      </w:r>
      <w:r>
        <w:t>g3nir d3yAvA+</w:t>
      </w:r>
      <w:r>
        <w:t>pRuthi/</w:t>
      </w:r>
      <w:r>
        <w:t>2vI d3yAvA+</w:t>
      </w:r>
      <w:r>
        <w:t>pRuthi/</w:t>
      </w:r>
      <w:r>
        <w:t>2vI a/</w:t>
      </w:r>
      <w:r>
        <w:t>g3nira/</w:t>
      </w:r>
      <w:r>
        <w:t>g3nir d3yAvA+</w:t>
      </w:r>
      <w:r>
        <w:t>pRuthi/</w:t>
      </w:r>
      <w:r>
        <w:t>2vI BU4ri+</w:t>
      </w:r>
      <w:r>
        <w:t>rEtasA/</w:t>
      </w:r>
      <w:r>
        <w:t xml:space="preserve"> BU4ri+</w:t>
      </w:r>
      <w:r>
        <w:t>rEtasA/</w:t>
      </w:r>
      <w:r>
        <w:t xml:space="preserve"> d3yAvA+</w:t>
      </w:r>
      <w:r>
        <w:t>pRuthi/</w:t>
      </w:r>
      <w:r>
        <w:t>2vI a/</w:t>
      </w:r>
      <w:r>
        <w:t>g3nira/</w:t>
      </w:r>
      <w:r>
        <w:t>g3nir d3yAvA+</w:t>
      </w:r>
      <w:r>
        <w:t>pRuthi/</w:t>
      </w:r>
      <w:r>
        <w:t>2vI BU4ri+</w:t>
      </w:r>
      <w:r>
        <w:t xml:space="preserve">rEtasA | </w:t>
      </w:r>
    </w:p>
    <w:p w14:paraId="62FFA3CF" w14:textId="6A271E88" w:rsidR="00412978" w:rsidRDefault="00265D88">
      <w:r>
        <w:t>33)   1.5.11.1(31)-  d3yAvA+</w:t>
      </w:r>
      <w:r>
        <w:t>pRuthi/</w:t>
      </w:r>
      <w:r>
        <w:t>2vI | BU4ri+</w:t>
      </w:r>
      <w:r>
        <w:t>rEtasA ||</w:t>
      </w:r>
    </w:p>
    <w:p w14:paraId="043C32F7" w14:textId="5E1E7EBB" w:rsidR="00412978" w:rsidRDefault="00265D88">
      <w:r>
        <w:t>d3yAvA+</w:t>
      </w:r>
      <w:r>
        <w:t>p</w:t>
      </w:r>
      <w:r>
        <w:t>Ruthi/</w:t>
      </w:r>
      <w:r>
        <w:t>2vI BU4ri+</w:t>
      </w:r>
      <w:r>
        <w:t>rEtasA/</w:t>
      </w:r>
      <w:r>
        <w:t xml:space="preserve"> BU4ri+</w:t>
      </w:r>
      <w:r>
        <w:t>rEtasA/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BU4ri+</w:t>
      </w:r>
      <w:r>
        <w:t xml:space="preserve">rEtasA | </w:t>
      </w:r>
    </w:p>
    <w:p w14:paraId="147BDD63" w14:textId="772B168B" w:rsidR="00412978" w:rsidRDefault="00265D88">
      <w:r>
        <w:t>34)   1.5.11.1(31)-  d3yAvA+</w:t>
      </w:r>
      <w:r>
        <w:t>pRuthi/</w:t>
      </w:r>
      <w:r>
        <w:t>2vI |</w:t>
      </w:r>
    </w:p>
    <w:p w14:paraId="6EE8E685" w14:textId="5DC6FC52" w:rsidR="00412978" w:rsidRDefault="00265D88">
      <w:r>
        <w:t>d3yAvA+</w:t>
      </w:r>
      <w:r>
        <w:t>pRuthi/</w:t>
      </w:r>
      <w:r>
        <w:t>2vI iti/</w:t>
      </w:r>
      <w:r>
        <w:t xml:space="preserve"> d3yAvA%</w:t>
      </w:r>
      <w:r>
        <w:t xml:space="preserve"> - pRu/</w:t>
      </w:r>
      <w:r>
        <w:t>thi/</w:t>
      </w:r>
      <w:r>
        <w:t xml:space="preserve">2vI | </w:t>
      </w:r>
    </w:p>
    <w:p w14:paraId="77E0680F" w14:textId="5B09DBCC" w:rsidR="00412978" w:rsidRDefault="00265D88">
      <w:r>
        <w:t>35)   1.5.11.1(32)-  BU4ri+</w:t>
      </w:r>
      <w:r>
        <w:t>rEtasA ||</w:t>
      </w:r>
    </w:p>
    <w:p w14:paraId="77050F71" w14:textId="22D626F0" w:rsidR="00412978" w:rsidRDefault="00265D88">
      <w:r>
        <w:t>BU4ri+</w:t>
      </w:r>
      <w:r>
        <w:t>rEta/</w:t>
      </w:r>
      <w:r>
        <w:t>sEti/</w:t>
      </w:r>
      <w:r>
        <w:t xml:space="preserve"> BU4ri+</w:t>
      </w:r>
      <w:r>
        <w:t xml:space="preserve"> - rE/</w:t>
      </w:r>
      <w:r>
        <w:t>ta/</w:t>
      </w:r>
      <w:r>
        <w:t>sA/</w:t>
      </w:r>
      <w:r>
        <w:t xml:space="preserve"> | </w:t>
      </w:r>
    </w:p>
    <w:p w14:paraId="182E55F8" w14:textId="69152516" w:rsidR="00412978" w:rsidRDefault="00265D88">
      <w:r>
        <w:t>36)   1.5.11.1(33)-  pRu/</w:t>
      </w:r>
      <w:r>
        <w:t>ShTaH | di/</w:t>
      </w:r>
      <w:r>
        <w:t>3vi | pRu/</w:t>
      </w:r>
      <w:r>
        <w:t>ShTaH |</w:t>
      </w:r>
    </w:p>
    <w:p w14:paraId="44A4BE92" w14:textId="10698441" w:rsidR="00412978" w:rsidRDefault="00265D88">
      <w:r>
        <w:t>pRu/</w:t>
      </w:r>
      <w:r>
        <w:t>ShTO di/</w:t>
      </w:r>
      <w:r>
        <w:t>3vi di/</w:t>
      </w:r>
      <w:r>
        <w:t>3vi pRu/</w:t>
      </w:r>
      <w:r>
        <w:t>ShTaH pRu/</w:t>
      </w:r>
      <w:r>
        <w:t>ShTO di/</w:t>
      </w:r>
      <w:r>
        <w:t>3vi pRu/</w:t>
      </w:r>
      <w:r>
        <w:t>ShTaH pRu/</w:t>
      </w:r>
      <w:r>
        <w:t>ShTO di/</w:t>
      </w:r>
      <w:r>
        <w:t>3vi pRu/</w:t>
      </w:r>
      <w:r>
        <w:t>ShTaH pRu/</w:t>
      </w:r>
      <w:r>
        <w:t>ShTO di/</w:t>
      </w:r>
      <w:r>
        <w:t>3vi pRu/</w:t>
      </w:r>
      <w:r>
        <w:t xml:space="preserve">ShTaH | </w:t>
      </w:r>
    </w:p>
    <w:p w14:paraId="7F2FB8B5" w14:textId="5FA77AB2" w:rsidR="00412978" w:rsidRDefault="00265D88">
      <w:r>
        <w:t>37)   1.5.11.1(34)-  di/</w:t>
      </w:r>
      <w:r>
        <w:t>3vi | pRu/</w:t>
      </w:r>
      <w:r>
        <w:t>ShTaH | a/</w:t>
      </w:r>
      <w:r>
        <w:t>g3niH |</w:t>
      </w:r>
    </w:p>
    <w:p w14:paraId="64CDF781" w14:textId="2A663564" w:rsidR="00412978" w:rsidRDefault="00265D88">
      <w:r>
        <w:t>di/</w:t>
      </w:r>
      <w:r>
        <w:t>3vi pRu/</w:t>
      </w:r>
      <w:r>
        <w:t>ShTaH pRu/</w:t>
      </w:r>
      <w:r>
        <w:t>ShTO di/</w:t>
      </w:r>
      <w:r>
        <w:t>3vi di/</w:t>
      </w:r>
      <w:r>
        <w:t>3vi pRu/</w:t>
      </w:r>
      <w:r>
        <w:t>ShTO a/</w:t>
      </w:r>
      <w:r>
        <w:t>g3nira/</w:t>
      </w:r>
      <w:r>
        <w:t>g3niH pRu/</w:t>
      </w:r>
      <w:r>
        <w:t>ShTO di/</w:t>
      </w:r>
      <w:r>
        <w:t>3vi di/</w:t>
      </w:r>
      <w:r>
        <w:t>3vi pRu/</w:t>
      </w:r>
      <w:r>
        <w:t>ShTO a/</w:t>
      </w:r>
      <w:r>
        <w:t xml:space="preserve">g3niH | </w:t>
      </w:r>
    </w:p>
    <w:p w14:paraId="4C9D0487" w14:textId="2EF70CC0" w:rsidR="00412978" w:rsidRDefault="00265D88">
      <w:r>
        <w:t>38)   1.5.11.1(35)-  pRu/</w:t>
      </w:r>
      <w:r>
        <w:t>ShTaH | a/</w:t>
      </w:r>
      <w:r>
        <w:t>g3niH | pRu/</w:t>
      </w:r>
      <w:r>
        <w:t>thi/</w:t>
      </w:r>
      <w:r>
        <w:t>2vyAm |</w:t>
      </w:r>
    </w:p>
    <w:p w14:paraId="3EC381C4" w14:textId="6916C45C" w:rsidR="00412978" w:rsidRDefault="00265D88">
      <w:r>
        <w:t>pRu/</w:t>
      </w:r>
      <w:r>
        <w:t>ShTO a/</w:t>
      </w:r>
      <w:r>
        <w:t>g3nira/</w:t>
      </w:r>
      <w:r>
        <w:t>g3niH pRu/</w:t>
      </w:r>
      <w:r>
        <w:t>ShTaH pRu/</w:t>
      </w:r>
      <w:r>
        <w:t>ShTO a/</w:t>
      </w:r>
      <w:r>
        <w:t>g3niH pRu+</w:t>
      </w:r>
      <w:r>
        <w:t>thi/</w:t>
      </w:r>
      <w:r>
        <w:t>2vyAm pRu+</w:t>
      </w:r>
      <w:r>
        <w:t>thi/</w:t>
      </w:r>
      <w:r>
        <w:t>2vyA ma/</w:t>
      </w:r>
      <w:r>
        <w:t>g3niH pRu/</w:t>
      </w:r>
      <w:r>
        <w:t>ShTaH pRu/</w:t>
      </w:r>
      <w:r>
        <w:t>ShTO a/</w:t>
      </w:r>
      <w:r>
        <w:t>g3niH pRu+</w:t>
      </w:r>
      <w:r>
        <w:t>thi/</w:t>
      </w:r>
      <w:r>
        <w:t xml:space="preserve">2vyAm | </w:t>
      </w:r>
    </w:p>
    <w:p w14:paraId="6D56040F" w14:textId="3A1CAEE9" w:rsidR="00412978" w:rsidRDefault="00265D88">
      <w:r>
        <w:t>39)   1.5.11.1(36)-  a/</w:t>
      </w:r>
      <w:r>
        <w:t>g3niH | pRu/</w:t>
      </w:r>
      <w:r>
        <w:t>thi/</w:t>
      </w:r>
      <w:r>
        <w:t>2vyAm | pRu/</w:t>
      </w:r>
      <w:r>
        <w:t>ShTaH |</w:t>
      </w:r>
    </w:p>
    <w:p w14:paraId="17E694B5" w14:textId="6F1C7F3B" w:rsidR="00412978" w:rsidRDefault="00265D88">
      <w:r>
        <w:t>a/</w:t>
      </w:r>
      <w:r>
        <w:t>g3niH pRu+</w:t>
      </w:r>
      <w:r>
        <w:t>thi/</w:t>
      </w:r>
      <w:r>
        <w:t>2vyAm pRu+</w:t>
      </w:r>
      <w:r>
        <w:t>thi/</w:t>
      </w:r>
      <w:r>
        <w:t>2vyA ma/</w:t>
      </w:r>
      <w:r>
        <w:t>g3nira/</w:t>
      </w:r>
      <w:r>
        <w:t>g3niH pRu+</w:t>
      </w:r>
      <w:r>
        <w:t>thi/</w:t>
      </w:r>
      <w:r>
        <w:t>2vyAm p</w:t>
      </w:r>
      <w:r>
        <w:t>Ru/</w:t>
      </w:r>
      <w:r>
        <w:t>ShTaH pRu/</w:t>
      </w:r>
      <w:r>
        <w:t>ShTaH pRu+</w:t>
      </w:r>
      <w:r>
        <w:t>thi/</w:t>
      </w:r>
      <w:r>
        <w:t>2vyA ma/</w:t>
      </w:r>
      <w:r>
        <w:t>g3nira/</w:t>
      </w:r>
      <w:r>
        <w:t>g3niH pRu+</w:t>
      </w:r>
      <w:r>
        <w:t>thi/</w:t>
      </w:r>
      <w:r>
        <w:t>2vyAm pRu/</w:t>
      </w:r>
      <w:r>
        <w:t xml:space="preserve">ShTaH | </w:t>
      </w:r>
    </w:p>
    <w:p w14:paraId="03E3B4E8" w14:textId="3F32FD75" w:rsidR="00412978" w:rsidRDefault="00265D88">
      <w:r>
        <w:t>40)   1.5.11.1(37)-  pRu/</w:t>
      </w:r>
      <w:r>
        <w:t>thi/</w:t>
      </w:r>
      <w:r>
        <w:t>2vyAm | pRu/</w:t>
      </w:r>
      <w:r>
        <w:t>ShTaH | viSvA%</w:t>
      </w:r>
      <w:r>
        <w:t>H |</w:t>
      </w:r>
    </w:p>
    <w:p w14:paraId="519FD0E4" w14:textId="160B057C" w:rsidR="00412978" w:rsidRDefault="00265D88">
      <w:r>
        <w:t>pRu/</w:t>
      </w:r>
      <w:r>
        <w:t>thi/</w:t>
      </w:r>
      <w:r>
        <w:t>2vyAm pRu/</w:t>
      </w:r>
      <w:r>
        <w:t>ShTaH pRu/</w:t>
      </w:r>
      <w:r>
        <w:t>ShTaH pRu+</w:t>
      </w:r>
      <w:r>
        <w:t>thi/</w:t>
      </w:r>
      <w:r>
        <w:t>2vyAm pRu+</w:t>
      </w:r>
      <w:r>
        <w:t>thi/</w:t>
      </w:r>
      <w:r>
        <w:t>2vyAm pRu/</w:t>
      </w:r>
      <w:r>
        <w:t>ShTO viSvA/</w:t>
      </w:r>
      <w:r>
        <w:t xml:space="preserve"> viSvA%</w:t>
      </w:r>
      <w:r>
        <w:t>H pRu/</w:t>
      </w:r>
      <w:r>
        <w:t>ShTaH pRu+</w:t>
      </w:r>
      <w:r>
        <w:t>thi/</w:t>
      </w:r>
      <w:r>
        <w:t>2vyAm pRu+</w:t>
      </w:r>
      <w:r>
        <w:t>thi/</w:t>
      </w:r>
      <w:r>
        <w:t>2vyA</w:t>
      </w:r>
      <w:r>
        <w:t>m pRu/</w:t>
      </w:r>
      <w:r>
        <w:t>ShTO viSvA%</w:t>
      </w:r>
      <w:r>
        <w:t xml:space="preserve">H | </w:t>
      </w:r>
    </w:p>
    <w:p w14:paraId="7B1DA5E6" w14:textId="499C77C9" w:rsidR="00412978" w:rsidRDefault="00265D88">
      <w:r>
        <w:t>41)   1.5.11.1(38)-  pRu/</w:t>
      </w:r>
      <w:r>
        <w:t>ShTaH | viSvA%</w:t>
      </w:r>
      <w:r>
        <w:t>H | OSha+</w:t>
      </w:r>
      <w:r>
        <w:t>dhI4H | (G4S1.5-74)</w:t>
      </w:r>
    </w:p>
    <w:p w14:paraId="3B72580C" w14:textId="3DA5DD7B" w:rsidR="00412978" w:rsidRDefault="00265D88">
      <w:r>
        <w:lastRenderedPageBreak/>
        <w:t>pRu/</w:t>
      </w:r>
      <w:r>
        <w:t>ShTO viSvA/</w:t>
      </w:r>
      <w:r>
        <w:t xml:space="preserve"> viSvA%</w:t>
      </w:r>
      <w:r>
        <w:t>H pRu/</w:t>
      </w:r>
      <w:r>
        <w:t>ShTaH pRu/</w:t>
      </w:r>
      <w:r>
        <w:t>ShTO viSvA/</w:t>
      </w:r>
      <w:r>
        <w:t xml:space="preserve"> OSha+</w:t>
      </w:r>
      <w:r>
        <w:t>dhI/</w:t>
      </w:r>
      <w:r>
        <w:t>4 rOSha+</w:t>
      </w:r>
      <w:r>
        <w:t>dhI/</w:t>
      </w:r>
      <w:r>
        <w:t>4r viSvA%</w:t>
      </w:r>
      <w:r>
        <w:t>H pRu/</w:t>
      </w:r>
      <w:r>
        <w:t>ShTaH pRu/</w:t>
      </w:r>
      <w:r>
        <w:t>ShTO viSvA/</w:t>
      </w:r>
      <w:r>
        <w:t xml:space="preserve"> OSha+</w:t>
      </w:r>
      <w:r>
        <w:t xml:space="preserve">dhI4H | </w:t>
      </w:r>
    </w:p>
    <w:p w14:paraId="2CA8A8FD" w14:textId="586C3508" w:rsidR="00412978" w:rsidRDefault="00265D88">
      <w:r>
        <w:t>42)   1.5.11.1(39)-  viSvA%</w:t>
      </w:r>
      <w:r>
        <w:t>H | OSha+</w:t>
      </w:r>
      <w:r>
        <w:t xml:space="preserve">dhI4H | </w:t>
      </w:r>
      <w:r>
        <w:t>A | (G4S1.5-74)</w:t>
      </w:r>
    </w:p>
    <w:p w14:paraId="5D67C993" w14:textId="25027CF0" w:rsidR="00412978" w:rsidRDefault="00265D88">
      <w:r>
        <w:t>viSvA/</w:t>
      </w:r>
      <w:r>
        <w:t xml:space="preserve"> OSha+</w:t>
      </w:r>
      <w:r>
        <w:t>dhI/</w:t>
      </w:r>
      <w:r>
        <w:t>4 rOSha+</w:t>
      </w:r>
      <w:r>
        <w:t>dhI/</w:t>
      </w:r>
      <w:r>
        <w:t>4r viSvA/</w:t>
      </w:r>
      <w:r>
        <w:t xml:space="preserve"> viSvA/</w:t>
      </w:r>
      <w:r>
        <w:t xml:space="preserve"> OSha+</w:t>
      </w:r>
      <w:r>
        <w:t>dhI/</w:t>
      </w:r>
      <w:r>
        <w:t>4 rauSha+</w:t>
      </w:r>
      <w:r>
        <w:t>dhI/</w:t>
      </w:r>
      <w:r>
        <w:t>4r viSvA/</w:t>
      </w:r>
      <w:r>
        <w:t xml:space="preserve"> viSvA/</w:t>
      </w:r>
      <w:r>
        <w:t xml:space="preserve"> OSha+</w:t>
      </w:r>
      <w:r>
        <w:t>dhI/</w:t>
      </w:r>
      <w:r>
        <w:t xml:space="preserve">4rA | </w:t>
      </w:r>
    </w:p>
    <w:p w14:paraId="71ACFA2B" w14:textId="1E83BE70" w:rsidR="00412978" w:rsidRDefault="00265D88">
      <w:r>
        <w:t>43)   1.5.11.1(40)-  OSha+</w:t>
      </w:r>
      <w:r>
        <w:t>dhI4H | A | vi/</w:t>
      </w:r>
      <w:r>
        <w:t>vE/</w:t>
      </w:r>
      <w:r>
        <w:t>Sa/</w:t>
      </w:r>
      <w:r>
        <w:t xml:space="preserve"> || (G4S1.5-74)</w:t>
      </w:r>
    </w:p>
    <w:p w14:paraId="140647CC" w14:textId="607C5B95" w:rsidR="00412978" w:rsidRDefault="00265D88">
      <w:r>
        <w:t>OSha+</w:t>
      </w:r>
      <w:r>
        <w:t>dhI/</w:t>
      </w:r>
      <w:r>
        <w:t>4 rauSha+</w:t>
      </w:r>
      <w:r>
        <w:t>dhI/</w:t>
      </w:r>
      <w:r>
        <w:t>4 rOSha+</w:t>
      </w:r>
      <w:r>
        <w:t>dhI/</w:t>
      </w:r>
      <w:r>
        <w:t>4rA vi+</w:t>
      </w:r>
      <w:r>
        <w:t>vESa vivE/</w:t>
      </w:r>
      <w:r>
        <w:t>SauSha+</w:t>
      </w:r>
      <w:r>
        <w:t>dhI/</w:t>
      </w:r>
      <w:r>
        <w:t>4 rOSha+</w:t>
      </w:r>
      <w:r>
        <w:t>dhI/</w:t>
      </w:r>
      <w:r>
        <w:t>4rA</w:t>
      </w:r>
      <w:r>
        <w:t xml:space="preserve"> vi+</w:t>
      </w:r>
      <w:r>
        <w:t xml:space="preserve">vESa | </w:t>
      </w:r>
    </w:p>
    <w:p w14:paraId="4FFD2078" w14:textId="0C5E7317" w:rsidR="00412978" w:rsidRDefault="00265D88">
      <w:r>
        <w:t>44)   1.5.11.1(41)-  A | vi/</w:t>
      </w:r>
      <w:r>
        <w:t>vE/</w:t>
      </w:r>
      <w:r>
        <w:t>Sa/</w:t>
      </w:r>
      <w:r>
        <w:t xml:space="preserve"> || (G4S1.5-74)</w:t>
      </w:r>
    </w:p>
    <w:p w14:paraId="3CD380BF" w14:textId="07DAA395" w:rsidR="00412978" w:rsidRDefault="00265D88">
      <w:r>
        <w:t>A vi+</w:t>
      </w:r>
      <w:r>
        <w:t>vESa vivE/</w:t>
      </w:r>
      <w:r>
        <w:t>SA vi+</w:t>
      </w:r>
      <w:r>
        <w:t xml:space="preserve">vESa | </w:t>
      </w:r>
    </w:p>
    <w:p w14:paraId="18FF0178" w14:textId="346DE521" w:rsidR="00412978" w:rsidRDefault="00265D88">
      <w:r>
        <w:t>45)   1.5.11.1(42)-  vi/</w:t>
      </w:r>
      <w:r>
        <w:t>vE/</w:t>
      </w:r>
      <w:r>
        <w:t>Sa/</w:t>
      </w:r>
      <w:r>
        <w:t xml:space="preserve"> || (G4S1.5-74)</w:t>
      </w:r>
    </w:p>
    <w:p w14:paraId="09E82985" w14:textId="5B6FD769" w:rsidR="00412978" w:rsidRDefault="00265D88">
      <w:r>
        <w:t>vi/</w:t>
      </w:r>
      <w:r>
        <w:t>vE/</w:t>
      </w:r>
      <w:r>
        <w:t>SEti+</w:t>
      </w:r>
      <w:r>
        <w:t xml:space="preserve"> vivESa | </w:t>
      </w:r>
    </w:p>
    <w:p w14:paraId="2A8D8D63" w14:textId="7B1D641C" w:rsidR="00412978" w:rsidRDefault="00265D88">
      <w:r>
        <w:t>46)   1.5.11.1(43)-  vai/</w:t>
      </w:r>
      <w:r>
        <w:t>SvA/</w:t>
      </w:r>
      <w:r>
        <w:t>na/</w:t>
      </w:r>
      <w:r>
        <w:t>raH | saha+</w:t>
      </w:r>
      <w:r>
        <w:t>sA | pRu/</w:t>
      </w:r>
      <w:r>
        <w:t>ShTaH |</w:t>
      </w:r>
    </w:p>
    <w:p w14:paraId="1375E00A" w14:textId="3039B047" w:rsidR="00412978" w:rsidRDefault="00265D88">
      <w:r>
        <w:t>vai/</w:t>
      </w:r>
      <w:r>
        <w:t>SvA/</w:t>
      </w:r>
      <w:r>
        <w:t>na/</w:t>
      </w:r>
      <w:r>
        <w:t>raH saha+</w:t>
      </w:r>
      <w:r>
        <w:t>sA/</w:t>
      </w:r>
      <w:r>
        <w:t xml:space="preserve"> saha+</w:t>
      </w:r>
      <w:r>
        <w:t>sA vaiSv</w:t>
      </w:r>
      <w:r>
        <w:t>Ana/</w:t>
      </w:r>
      <w:r>
        <w:t>rO vai%</w:t>
      </w:r>
      <w:r>
        <w:t>SvAna/</w:t>
      </w:r>
      <w:r>
        <w:t>raH saha+</w:t>
      </w:r>
      <w:r>
        <w:t>sA pRu/</w:t>
      </w:r>
      <w:r>
        <w:t>ShTaH pRu/</w:t>
      </w:r>
      <w:r>
        <w:t>ShTaH saha+</w:t>
      </w:r>
      <w:r>
        <w:t>sA vaiSvAna/</w:t>
      </w:r>
      <w:r>
        <w:t>rO vai%</w:t>
      </w:r>
      <w:r>
        <w:t>SvAna/</w:t>
      </w:r>
      <w:r>
        <w:t>raH saha+</w:t>
      </w:r>
      <w:r>
        <w:t>sA pRu/</w:t>
      </w:r>
      <w:r>
        <w:t xml:space="preserve">ShTaH | </w:t>
      </w:r>
    </w:p>
    <w:p w14:paraId="2C20A7A4" w14:textId="6BDB473F" w:rsidR="00412978" w:rsidRDefault="00265D88">
      <w:r>
        <w:t>47)   1.5.11.1(44)-  saha+</w:t>
      </w:r>
      <w:r>
        <w:t>sA | pRu/</w:t>
      </w:r>
      <w:r>
        <w:t>ShTaH | a/</w:t>
      </w:r>
      <w:r>
        <w:t>g3niH |</w:t>
      </w:r>
    </w:p>
    <w:p w14:paraId="7BCC0768" w14:textId="4D5B0160" w:rsidR="00412978" w:rsidRDefault="00265D88">
      <w:r>
        <w:t>saha+</w:t>
      </w:r>
      <w:r>
        <w:t>sA pRu/</w:t>
      </w:r>
      <w:r>
        <w:t>ShTaH pRu/</w:t>
      </w:r>
      <w:r>
        <w:t>ShTaH saha+</w:t>
      </w:r>
      <w:r>
        <w:t>sA/</w:t>
      </w:r>
      <w:r>
        <w:t xml:space="preserve"> saha+</w:t>
      </w:r>
      <w:r>
        <w:t>sA pRu/</w:t>
      </w:r>
      <w:r>
        <w:t>ShTO a/</w:t>
      </w:r>
      <w:r>
        <w:t>g3nira/</w:t>
      </w:r>
      <w:r>
        <w:t>g3niH pRu/</w:t>
      </w:r>
      <w:r>
        <w:t>ShTaH saha+</w:t>
      </w:r>
      <w:r>
        <w:t>sA/</w:t>
      </w:r>
      <w:r>
        <w:t xml:space="preserve"> saha+</w:t>
      </w:r>
      <w:r>
        <w:t>sA pRu/</w:t>
      </w:r>
      <w:r>
        <w:t>ShTO a/</w:t>
      </w:r>
      <w:r>
        <w:t xml:space="preserve">g3niH | </w:t>
      </w:r>
    </w:p>
    <w:p w14:paraId="5D450FE6" w14:textId="50BAD77B" w:rsidR="00412978" w:rsidRDefault="00265D88">
      <w:r>
        <w:t>48)   1.5.11.1(45)-  pRu/</w:t>
      </w:r>
      <w:r>
        <w:t>ShTaH | a/</w:t>
      </w:r>
      <w:r>
        <w:t>g3niH | saH |</w:t>
      </w:r>
    </w:p>
    <w:p w14:paraId="3D7FD2C8" w14:textId="7EF3F639" w:rsidR="00412978" w:rsidRDefault="00265D88">
      <w:r>
        <w:t>pRu/</w:t>
      </w:r>
      <w:r>
        <w:t>ShTO a/</w:t>
      </w:r>
      <w:r>
        <w:t>g3nira/</w:t>
      </w:r>
      <w:r>
        <w:t>g3niH pRu/</w:t>
      </w:r>
      <w:r>
        <w:t>ShTaH pRu/</w:t>
      </w:r>
      <w:r>
        <w:t>ShTO a/</w:t>
      </w:r>
      <w:r>
        <w:t>g3niH sa sO** a/</w:t>
      </w:r>
      <w:r>
        <w:t>g3niH pRu/</w:t>
      </w:r>
      <w:r>
        <w:t>ShTaH pRu/</w:t>
      </w:r>
      <w:r>
        <w:t>ShTO a/</w:t>
      </w:r>
      <w:r>
        <w:t xml:space="preserve">g3niH saH | </w:t>
      </w:r>
    </w:p>
    <w:p w14:paraId="6BC60F88" w14:textId="72B16FD9" w:rsidR="00412978" w:rsidRDefault="00265D88">
      <w:r>
        <w:t>49)   1.5.11.1(46)-  a/</w:t>
      </w:r>
      <w:r>
        <w:t>g3niH | saH | ~na/</w:t>
      </w:r>
      <w:r>
        <w:t>H |</w:t>
      </w:r>
    </w:p>
    <w:p w14:paraId="284EBC2F" w14:textId="3FC26598" w:rsidR="00412978" w:rsidRDefault="00265D88">
      <w:r>
        <w:t>a/</w:t>
      </w:r>
      <w:r>
        <w:t>g3niH sa sO** a/</w:t>
      </w:r>
      <w:r>
        <w:t>g3nira/</w:t>
      </w:r>
      <w:r>
        <w:t>g3niH sa ~nO+</w:t>
      </w:r>
      <w:r>
        <w:t xml:space="preserve"> ~naH </w:t>
      </w:r>
      <w:r>
        <w:t>sO** a/</w:t>
      </w:r>
      <w:r>
        <w:t>g3nira/</w:t>
      </w:r>
      <w:r>
        <w:t>g3niH sa ~na+</w:t>
      </w:r>
      <w:r>
        <w:t xml:space="preserve">H | </w:t>
      </w:r>
    </w:p>
    <w:p w14:paraId="6F962094" w14:textId="30E18F45" w:rsidR="00412978" w:rsidRDefault="00265D88">
      <w:r>
        <w:t>50)   1.5.11.1(47)-  saH | ~na/</w:t>
      </w:r>
      <w:r>
        <w:t>H | di3vA%</w:t>
      </w:r>
      <w:r>
        <w:t xml:space="preserve"> |</w:t>
      </w:r>
    </w:p>
    <w:p w14:paraId="6D6CAEDF" w14:textId="7AA7E120" w:rsidR="00412978" w:rsidRDefault="00265D88">
      <w:r>
        <w:t>sa ~nO+</w:t>
      </w:r>
      <w:r>
        <w:t xml:space="preserve"> ~na/</w:t>
      </w:r>
      <w:r>
        <w:t>H sa sa ~nO/</w:t>
      </w:r>
      <w:r>
        <w:t xml:space="preserve"> di3vA/</w:t>
      </w:r>
      <w:r>
        <w:t xml:space="preserve"> di3vA+</w:t>
      </w:r>
      <w:r>
        <w:t xml:space="preserve"> ~na/</w:t>
      </w:r>
      <w:r>
        <w:t>H sa sa ~nO/</w:t>
      </w:r>
      <w:r>
        <w:t xml:space="preserve"> di3vA%</w:t>
      </w:r>
      <w:r>
        <w:t xml:space="preserve"> | </w:t>
      </w:r>
    </w:p>
    <w:p w14:paraId="7D7D8A6F" w14:textId="313C4F93" w:rsidR="00412978" w:rsidRDefault="00265D88">
      <w:r>
        <w:t>51)   1.5.11.1(48)-  ~na/</w:t>
      </w:r>
      <w:r>
        <w:t>H | di3vA%</w:t>
      </w:r>
      <w:r>
        <w:t xml:space="preserve"> | saH |</w:t>
      </w:r>
    </w:p>
    <w:p w14:paraId="5434B40B" w14:textId="21CADCAD" w:rsidR="00412978" w:rsidRDefault="00265D88">
      <w:r>
        <w:t>~nO/</w:t>
      </w:r>
      <w:r>
        <w:t xml:space="preserve"> di3vA/</w:t>
      </w:r>
      <w:r>
        <w:t xml:space="preserve"> di3vA+</w:t>
      </w:r>
      <w:r>
        <w:t xml:space="preserve"> ~nO ~nO/</w:t>
      </w:r>
      <w:r>
        <w:t xml:space="preserve"> di3vA/</w:t>
      </w:r>
      <w:r>
        <w:t xml:space="preserve"> sa sa di3vA+</w:t>
      </w:r>
      <w:r>
        <w:t xml:space="preserve"> ~nO ~nO/</w:t>
      </w:r>
      <w:r>
        <w:t xml:space="preserve"> di3vA/</w:t>
      </w:r>
      <w:r>
        <w:t xml:space="preserve"> saH | </w:t>
      </w:r>
    </w:p>
    <w:p w14:paraId="04EBDD3F" w14:textId="449B3746" w:rsidR="00412978" w:rsidRDefault="00265D88">
      <w:r>
        <w:t>52)   1.5.11.1(49)-  di3vA%</w:t>
      </w:r>
      <w:r>
        <w:t xml:space="preserve"> | saH | ri/</w:t>
      </w:r>
      <w:r>
        <w:t>ShaH |</w:t>
      </w:r>
    </w:p>
    <w:p w14:paraId="679365CB" w14:textId="33797C8E" w:rsidR="00412978" w:rsidRDefault="00265D88">
      <w:r>
        <w:lastRenderedPageBreak/>
        <w:t>di3vA/</w:t>
      </w:r>
      <w:r>
        <w:t xml:space="preserve"> sa sa di3vA/</w:t>
      </w:r>
      <w:r>
        <w:t xml:space="preserve"> di3vA/</w:t>
      </w:r>
      <w:r>
        <w:t xml:space="preserve"> sa ri/</w:t>
      </w:r>
      <w:r>
        <w:t>ShO ri/</w:t>
      </w:r>
      <w:r>
        <w:t>ShaH sa di3vA/</w:t>
      </w:r>
      <w:r>
        <w:t xml:space="preserve"> di3vA/</w:t>
      </w:r>
      <w:r>
        <w:t xml:space="preserve"> sa ri/</w:t>
      </w:r>
      <w:r>
        <w:t xml:space="preserve">ShaH | </w:t>
      </w:r>
    </w:p>
    <w:p w14:paraId="1CB50785" w14:textId="3F4563C3" w:rsidR="00412978" w:rsidRDefault="00265D88">
      <w:r>
        <w:t>53)   1.5.11.1(50)-  saH | ri/</w:t>
      </w:r>
      <w:r>
        <w:t>ShaH | pA/</w:t>
      </w:r>
      <w:r>
        <w:t>tu/</w:t>
      </w:r>
      <w:r>
        <w:t xml:space="preserve"> |</w:t>
      </w:r>
    </w:p>
    <w:p w14:paraId="67EE4CEF" w14:textId="4DE6C926" w:rsidR="00412978" w:rsidRDefault="00265D88">
      <w:r>
        <w:t>sa ri/</w:t>
      </w:r>
      <w:r>
        <w:t>ShO ri/</w:t>
      </w:r>
      <w:r>
        <w:t>ShaH sa sa ri/</w:t>
      </w:r>
      <w:r>
        <w:t>ShaH pA+</w:t>
      </w:r>
      <w:r>
        <w:t>tu pAtu ri/</w:t>
      </w:r>
      <w:r>
        <w:t>ShaH sa sa ri/</w:t>
      </w:r>
      <w:r>
        <w:t>ShaH pA+</w:t>
      </w:r>
      <w:r>
        <w:t xml:space="preserve">tu | </w:t>
      </w:r>
    </w:p>
    <w:p w14:paraId="3C0A61F0" w14:textId="65880EAC" w:rsidR="00412978" w:rsidRDefault="00265D88">
      <w:r>
        <w:t>1)   1.5.11.2(1)-  ri/</w:t>
      </w:r>
      <w:r>
        <w:t>ShaH | pA/</w:t>
      </w:r>
      <w:r>
        <w:t>tu/</w:t>
      </w:r>
      <w:r>
        <w:t xml:space="preserve"> | ~nakta%</w:t>
      </w:r>
      <w:r>
        <w:t>m ||</w:t>
      </w:r>
    </w:p>
    <w:p w14:paraId="755C0A5A" w14:textId="51241326" w:rsidR="00412978" w:rsidRDefault="00265D88">
      <w:r>
        <w:t>ri/</w:t>
      </w:r>
      <w:r>
        <w:t>ShaH pA+</w:t>
      </w:r>
      <w:r>
        <w:t>tu pAtu ri/</w:t>
      </w:r>
      <w:r>
        <w:t>ShO ri/</w:t>
      </w:r>
      <w:r>
        <w:t>ShaH pA+</w:t>
      </w:r>
      <w:r>
        <w:t>tu/</w:t>
      </w:r>
      <w:r>
        <w:t xml:space="preserve"> ~nakta/</w:t>
      </w:r>
      <w:r>
        <w:t>nnakta+</w:t>
      </w:r>
      <w:r>
        <w:t>m pAtu ri/</w:t>
      </w:r>
      <w:r>
        <w:t>ShO ri/</w:t>
      </w:r>
      <w:r>
        <w:t>ShaH pA+</w:t>
      </w:r>
      <w:r>
        <w:t>tu/</w:t>
      </w:r>
      <w:r>
        <w:t xml:space="preserve"> ~nakta%</w:t>
      </w:r>
      <w:r>
        <w:t xml:space="preserve">m | </w:t>
      </w:r>
    </w:p>
    <w:p w14:paraId="67061A8D" w14:textId="38845718" w:rsidR="00412978" w:rsidRDefault="00265D88">
      <w:r>
        <w:t>2)   1.5.11.2(2)-  pA/</w:t>
      </w:r>
      <w:r>
        <w:t>tu/</w:t>
      </w:r>
      <w:r>
        <w:t xml:space="preserve"> | ~nakta%</w:t>
      </w:r>
      <w:r>
        <w:t>m</w:t>
      </w:r>
      <w:r>
        <w:t xml:space="preserve"> ||</w:t>
      </w:r>
    </w:p>
    <w:p w14:paraId="703576CD" w14:textId="5C1A106A" w:rsidR="00412978" w:rsidRDefault="00265D88">
      <w:r>
        <w:t>pA/</w:t>
      </w:r>
      <w:r>
        <w:t>tu/</w:t>
      </w:r>
      <w:r>
        <w:t xml:space="preserve"> ~nakta/</w:t>
      </w:r>
      <w:r>
        <w:t>nnakta+</w:t>
      </w:r>
      <w:r>
        <w:t>m pAtu pAtu/</w:t>
      </w:r>
      <w:r>
        <w:t xml:space="preserve"> ~nakta%</w:t>
      </w:r>
      <w:r>
        <w:t xml:space="preserve">m | </w:t>
      </w:r>
    </w:p>
    <w:p w14:paraId="4E1B7FAC" w14:textId="3B0E9216" w:rsidR="00412978" w:rsidRDefault="00265D88">
      <w:r>
        <w:t>3)   1.5.11.2(3)-  ~nakta%</w:t>
      </w:r>
      <w:r>
        <w:t>m ||</w:t>
      </w:r>
    </w:p>
    <w:p w14:paraId="0FFDC43A" w14:textId="61056F9B" w:rsidR="00412978" w:rsidRDefault="00265D88">
      <w:r>
        <w:t>~nakta/</w:t>
      </w:r>
      <w:r>
        <w:t>miti/</w:t>
      </w:r>
      <w:r>
        <w:t xml:space="preserve"> ~nakta%</w:t>
      </w:r>
      <w:r>
        <w:t xml:space="preserve">m | </w:t>
      </w:r>
    </w:p>
    <w:p w14:paraId="155D9746" w14:textId="0D409798" w:rsidR="00412978" w:rsidRDefault="00265D88">
      <w:r>
        <w:t>4)   1.5.11.2(4)-  jA/</w:t>
      </w:r>
      <w:r>
        <w:t>taH | yat | a/</w:t>
      </w:r>
      <w:r>
        <w:t>g3nE/</w:t>
      </w:r>
      <w:r>
        <w:t xml:space="preserve"> |</w:t>
      </w:r>
    </w:p>
    <w:p w14:paraId="428126BB" w14:textId="65AF6110" w:rsidR="00412978" w:rsidRDefault="00265D88">
      <w:r>
        <w:t>jA/</w:t>
      </w:r>
      <w:r>
        <w:t>tO yad3 yaj jA/</w:t>
      </w:r>
      <w:r>
        <w:t>tO jA/</w:t>
      </w:r>
      <w:r>
        <w:t>tO yada+</w:t>
      </w:r>
      <w:r>
        <w:t>3g3nE ag3nE/</w:t>
      </w:r>
      <w:r>
        <w:t xml:space="preserve"> yaj jA/</w:t>
      </w:r>
      <w:r>
        <w:t>tO jA/</w:t>
      </w:r>
      <w:r>
        <w:t>tO yada+</w:t>
      </w:r>
      <w:r>
        <w:t xml:space="preserve">3g3nE | </w:t>
      </w:r>
    </w:p>
    <w:p w14:paraId="6FB7A6A7" w14:textId="688148FA" w:rsidR="00412978" w:rsidRDefault="00265D88">
      <w:r>
        <w:t>5)   1.5.11.2(5)-  yat | a/</w:t>
      </w:r>
      <w:r>
        <w:t>g3nE/</w:t>
      </w:r>
      <w:r>
        <w:t xml:space="preserve"> | Bu4va+</w:t>
      </w:r>
      <w:r>
        <w:t>nA |</w:t>
      </w:r>
    </w:p>
    <w:p w14:paraId="738142E2" w14:textId="534A9D69" w:rsidR="00412978" w:rsidRDefault="00265D88">
      <w:r>
        <w:t>yada+</w:t>
      </w:r>
      <w:r>
        <w:t>3g3nE ag3nE/</w:t>
      </w:r>
      <w:r>
        <w:t xml:space="preserve"> yad3 yada+</w:t>
      </w:r>
      <w:r>
        <w:t>3g3nE/</w:t>
      </w:r>
      <w:r>
        <w:t xml:space="preserve"> Bu4va+</w:t>
      </w:r>
      <w:r>
        <w:t>nA/</w:t>
      </w:r>
      <w:r>
        <w:t xml:space="preserve"> Bu4va+</w:t>
      </w:r>
      <w:r>
        <w:t>nA &amp;g3nE/</w:t>
      </w:r>
      <w:r>
        <w:t xml:space="preserve"> yad3 yada+</w:t>
      </w:r>
      <w:r>
        <w:t>3g3nE/</w:t>
      </w:r>
      <w:r>
        <w:t xml:space="preserve"> Bu4va+</w:t>
      </w:r>
      <w:r>
        <w:t xml:space="preserve">nA | </w:t>
      </w:r>
    </w:p>
    <w:p w14:paraId="40EFDFCC" w14:textId="4571C6B5" w:rsidR="00412978" w:rsidRDefault="00265D88">
      <w:r>
        <w:t>6)   1.5.11.2(6)-  a/</w:t>
      </w:r>
      <w:r>
        <w:t>g3nE/</w:t>
      </w:r>
      <w:r>
        <w:t xml:space="preserve"> | Bu4va+</w:t>
      </w:r>
      <w:r>
        <w:t>nA | vyaK2ya+</w:t>
      </w:r>
      <w:r>
        <w:t>H |</w:t>
      </w:r>
    </w:p>
    <w:p w14:paraId="4D696D26" w14:textId="7383F2FB" w:rsidR="00412978" w:rsidRDefault="00265D88">
      <w:r>
        <w:t>a/</w:t>
      </w:r>
      <w:r>
        <w:t>g3nE/</w:t>
      </w:r>
      <w:r>
        <w:t xml:space="preserve"> Bu4va+</w:t>
      </w:r>
      <w:r>
        <w:t>nA/</w:t>
      </w:r>
      <w:r>
        <w:t xml:space="preserve"> Bu4va+</w:t>
      </w:r>
      <w:r>
        <w:t>nA &amp;g3nE ag3nE/</w:t>
      </w:r>
      <w:r>
        <w:t xml:space="preserve"> Bu4va+</w:t>
      </w:r>
      <w:r>
        <w:t>nA/</w:t>
      </w:r>
      <w:r>
        <w:t xml:space="preserve"> vyaK2yO/</w:t>
      </w:r>
      <w:r>
        <w:t xml:space="preserve"> vyaK2yO/</w:t>
      </w:r>
      <w:r>
        <w:t xml:space="preserve"> Bu4va+</w:t>
      </w:r>
      <w:r>
        <w:t>nA &amp;g3nE ag3nE/</w:t>
      </w:r>
      <w:r>
        <w:t xml:space="preserve"> Bu4va+</w:t>
      </w:r>
      <w:r>
        <w:t>nA/</w:t>
      </w:r>
      <w:r>
        <w:t xml:space="preserve"> vyaK2ya+</w:t>
      </w:r>
      <w:r>
        <w:t xml:space="preserve">H | </w:t>
      </w:r>
    </w:p>
    <w:p w14:paraId="608D350D" w14:textId="36AED7EB" w:rsidR="00412978" w:rsidRDefault="00265D88">
      <w:r>
        <w:t>7)   1.5.11.2(7)-  Bu4va+</w:t>
      </w:r>
      <w:r>
        <w:t>nA | vyaK2ya+</w:t>
      </w:r>
      <w:r>
        <w:t>H | pa/</w:t>
      </w:r>
      <w:r>
        <w:t>Sum |</w:t>
      </w:r>
    </w:p>
    <w:p w14:paraId="2439234B" w14:textId="54D7C307" w:rsidR="00412978" w:rsidRDefault="00265D88">
      <w:r>
        <w:t>Bu4va+</w:t>
      </w:r>
      <w:r>
        <w:t>nA/</w:t>
      </w:r>
      <w:r>
        <w:t xml:space="preserve"> vyaK2yO/</w:t>
      </w:r>
      <w:r>
        <w:t xml:space="preserve"> vyaK2yO/</w:t>
      </w:r>
      <w:r>
        <w:t xml:space="preserve"> Bu4va+</w:t>
      </w:r>
      <w:r>
        <w:t>nA/</w:t>
      </w:r>
      <w:r>
        <w:t xml:space="preserve"> Bu4va+</w:t>
      </w:r>
      <w:r>
        <w:t>nA/</w:t>
      </w:r>
      <w:r>
        <w:t xml:space="preserve"> vyaK2ya+</w:t>
      </w:r>
      <w:r>
        <w:t>H pa/</w:t>
      </w:r>
      <w:r>
        <w:t>Sum pa/</w:t>
      </w:r>
      <w:r>
        <w:t>SuM ~MvyaK2yO/</w:t>
      </w:r>
      <w:r>
        <w:t xml:space="preserve"> Bu4va+</w:t>
      </w:r>
      <w:r>
        <w:t>nA/</w:t>
      </w:r>
      <w:r>
        <w:t xml:space="preserve"> Bu4va+</w:t>
      </w:r>
      <w:r>
        <w:t>nA/</w:t>
      </w:r>
      <w:r>
        <w:t xml:space="preserve"> vyaK2ya+</w:t>
      </w:r>
      <w:r>
        <w:t>H pa/</w:t>
      </w:r>
      <w:r>
        <w:t xml:space="preserve">Sum | </w:t>
      </w:r>
    </w:p>
    <w:p w14:paraId="3F0BB97B" w14:textId="658E400E" w:rsidR="00412978" w:rsidRDefault="00265D88">
      <w:r>
        <w:t>8)   1.5.11.2(8)-  vyaK2ya+</w:t>
      </w:r>
      <w:r>
        <w:t>H | pa/</w:t>
      </w:r>
      <w:r>
        <w:t>Sum | ~na |</w:t>
      </w:r>
    </w:p>
    <w:p w14:paraId="3FD7773B" w14:textId="64A85404" w:rsidR="00412978" w:rsidRDefault="00265D88">
      <w:r>
        <w:t>vyaK2ya+</w:t>
      </w:r>
      <w:r>
        <w:t>H pa/</w:t>
      </w:r>
      <w:r>
        <w:t>Sum pa/</w:t>
      </w:r>
      <w:r>
        <w:t>SuM ~MvyaK2yO/</w:t>
      </w:r>
      <w:r>
        <w:t xml:space="preserve"> vyaK2ya+</w:t>
      </w:r>
      <w:r>
        <w:t>H pa/</w:t>
      </w:r>
      <w:r>
        <w:t>Sunna ~na pa/</w:t>
      </w:r>
      <w:r>
        <w:t>SuM ~MvyaK2yO/</w:t>
      </w:r>
      <w:r>
        <w:t xml:space="preserve"> vyaK2ya+</w:t>
      </w:r>
      <w:r>
        <w:t>H pa/</w:t>
      </w:r>
      <w:r>
        <w:t xml:space="preserve">Sunna | </w:t>
      </w:r>
    </w:p>
    <w:p w14:paraId="4805DA37" w14:textId="6B822427" w:rsidR="00412978" w:rsidRDefault="00265D88">
      <w:r>
        <w:t>9)   1.5.11.2(8)-  vyaK2ya+</w:t>
      </w:r>
      <w:r>
        <w:t>H |</w:t>
      </w:r>
    </w:p>
    <w:p w14:paraId="23914A45" w14:textId="711293E1" w:rsidR="00412978" w:rsidRDefault="00265D88">
      <w:r>
        <w:t>vyaK2ya/</w:t>
      </w:r>
      <w:r>
        <w:t xml:space="preserve"> iti+</w:t>
      </w:r>
      <w:r>
        <w:t xml:space="preserve"> vi - aK2ya+</w:t>
      </w:r>
      <w:r>
        <w:t xml:space="preserve">H | </w:t>
      </w:r>
    </w:p>
    <w:p w14:paraId="17DB0E30" w14:textId="377C5591" w:rsidR="00412978" w:rsidRDefault="00265D88">
      <w:r>
        <w:t>10)   1.5.11.2(9)-  pa/</w:t>
      </w:r>
      <w:r>
        <w:t>Sum | ~na | gO/</w:t>
      </w:r>
      <w:r>
        <w:t>3pAH |</w:t>
      </w:r>
    </w:p>
    <w:p w14:paraId="49BC081A" w14:textId="4C9DCFF6" w:rsidR="00412978" w:rsidRDefault="00265D88">
      <w:r>
        <w:t>pa/</w:t>
      </w:r>
      <w:r>
        <w:t>Sunna ~na pa/</w:t>
      </w:r>
      <w:r>
        <w:t>Sum pa/</w:t>
      </w:r>
      <w:r>
        <w:t>Sunna gO/</w:t>
      </w:r>
      <w:r>
        <w:t>3pA gO/</w:t>
      </w:r>
      <w:r>
        <w:t>3pA ~na pa/</w:t>
      </w:r>
      <w:r>
        <w:t>Su</w:t>
      </w:r>
      <w:r>
        <w:t>m pa/</w:t>
      </w:r>
      <w:r>
        <w:t>Sunna gO/</w:t>
      </w:r>
      <w:r>
        <w:t xml:space="preserve">3pAH | </w:t>
      </w:r>
    </w:p>
    <w:p w14:paraId="4D8F9DEB" w14:textId="11AA00C1" w:rsidR="00412978" w:rsidRDefault="00265D88">
      <w:r>
        <w:lastRenderedPageBreak/>
        <w:t>11)   1.5.11.2(10)-  ~na | gO/</w:t>
      </w:r>
      <w:r>
        <w:t>3pAH | irya+</w:t>
      </w:r>
      <w:r>
        <w:t>H |</w:t>
      </w:r>
    </w:p>
    <w:p w14:paraId="19AA1D5C" w14:textId="1274ED21" w:rsidR="00412978" w:rsidRDefault="00265D88">
      <w:r>
        <w:t>~na gO/</w:t>
      </w:r>
      <w:r>
        <w:t>3pA gO/</w:t>
      </w:r>
      <w:r>
        <w:t>3pA ~na ~na gO/</w:t>
      </w:r>
      <w:r>
        <w:t>3pA irya/</w:t>
      </w:r>
      <w:r>
        <w:t xml:space="preserve"> iryO+</w:t>
      </w:r>
      <w:r>
        <w:t xml:space="preserve"> gO/</w:t>
      </w:r>
      <w:r>
        <w:t>3pA ~na ~na gO/</w:t>
      </w:r>
      <w:r>
        <w:t>3pA irya+</w:t>
      </w:r>
      <w:r>
        <w:t xml:space="preserve">H | </w:t>
      </w:r>
    </w:p>
    <w:p w14:paraId="2E3515DC" w14:textId="5357BB55" w:rsidR="00412978" w:rsidRDefault="00265D88">
      <w:r>
        <w:t>12)   1.5.11.2(11)-  gO/</w:t>
      </w:r>
      <w:r>
        <w:t>3pAH | irya+</w:t>
      </w:r>
      <w:r>
        <w:t>H | pari+</w:t>
      </w:r>
      <w:r>
        <w:t>jmA ||</w:t>
      </w:r>
    </w:p>
    <w:p w14:paraId="45945EAE" w14:textId="4AB4BB2E" w:rsidR="00412978" w:rsidRDefault="00265D88">
      <w:r>
        <w:t>gO/</w:t>
      </w:r>
      <w:r>
        <w:t>3pA irya/</w:t>
      </w:r>
      <w:r>
        <w:t xml:space="preserve"> iryO+</w:t>
      </w:r>
      <w:r>
        <w:t xml:space="preserve"> gO/</w:t>
      </w:r>
      <w:r>
        <w:t>3pA gO/</w:t>
      </w:r>
      <w:r>
        <w:t>3pA irya/</w:t>
      </w:r>
      <w:r>
        <w:t>H pari+</w:t>
      </w:r>
      <w:r>
        <w:t>jmA/</w:t>
      </w:r>
      <w:r>
        <w:t xml:space="preserve"> pari/</w:t>
      </w:r>
      <w:r>
        <w:t>jmEr</w:t>
      </w:r>
      <w:r>
        <w:t>yO+</w:t>
      </w:r>
      <w:r>
        <w:t xml:space="preserve"> gO/</w:t>
      </w:r>
      <w:r>
        <w:t>3pA gO/</w:t>
      </w:r>
      <w:r>
        <w:t>3pA irya/</w:t>
      </w:r>
      <w:r>
        <w:t>H pari+</w:t>
      </w:r>
      <w:r>
        <w:t xml:space="preserve">jmA | </w:t>
      </w:r>
    </w:p>
    <w:p w14:paraId="6801172B" w14:textId="62F699B3" w:rsidR="00412978" w:rsidRDefault="00265D88">
      <w:r>
        <w:t>13)   1.5.11.2(11)-  gO/</w:t>
      </w:r>
      <w:r>
        <w:t>3pAH |</w:t>
      </w:r>
    </w:p>
    <w:p w14:paraId="0CE2C449" w14:textId="7C9CDEA7" w:rsidR="00412978" w:rsidRDefault="00265D88">
      <w:r>
        <w:t>gO/</w:t>
      </w:r>
      <w:r>
        <w:t>3pA iti+</w:t>
      </w:r>
      <w:r>
        <w:t xml:space="preserve"> gO3 - pAH | </w:t>
      </w:r>
    </w:p>
    <w:p w14:paraId="7290DB11" w14:textId="72B23904" w:rsidR="00412978" w:rsidRDefault="00265D88">
      <w:r>
        <w:t>14)   1.5.11.2(12)-  irya+</w:t>
      </w:r>
      <w:r>
        <w:t>H | pari+</w:t>
      </w:r>
      <w:r>
        <w:t>jmA ||</w:t>
      </w:r>
    </w:p>
    <w:p w14:paraId="3A30FE02" w14:textId="007B4456" w:rsidR="00412978" w:rsidRDefault="00265D88">
      <w:r>
        <w:t>irya/</w:t>
      </w:r>
      <w:r>
        <w:t>H pari+</w:t>
      </w:r>
      <w:r>
        <w:t>jmA/</w:t>
      </w:r>
      <w:r>
        <w:t xml:space="preserve"> pari/</w:t>
      </w:r>
      <w:r>
        <w:t>jmErya/</w:t>
      </w:r>
      <w:r>
        <w:t xml:space="preserve"> irya/</w:t>
      </w:r>
      <w:r>
        <w:t>H pari+</w:t>
      </w:r>
      <w:r>
        <w:t xml:space="preserve">jmA | </w:t>
      </w:r>
    </w:p>
    <w:p w14:paraId="048D5CAF" w14:textId="5B55C1CE" w:rsidR="00412978" w:rsidRDefault="00265D88">
      <w:r>
        <w:t>15)   1.5.11.2(13)-  pari+</w:t>
      </w:r>
      <w:r>
        <w:t>jmA ||</w:t>
      </w:r>
    </w:p>
    <w:p w14:paraId="3E2963C4" w14:textId="7BE69285" w:rsidR="00412978" w:rsidRDefault="00265D88">
      <w:r>
        <w:t>pari/</w:t>
      </w:r>
      <w:r>
        <w:t>jmEti/</w:t>
      </w:r>
      <w:r>
        <w:t xml:space="preserve"> pari+</w:t>
      </w:r>
      <w:r>
        <w:t xml:space="preserve"> - jmA/</w:t>
      </w:r>
      <w:r>
        <w:t xml:space="preserve"> | </w:t>
      </w:r>
    </w:p>
    <w:p w14:paraId="54E526E6" w14:textId="35CDAC12" w:rsidR="00412978" w:rsidRDefault="00265D88">
      <w:r>
        <w:t>16)   1.5.11.2(14)-  vaiSvA+</w:t>
      </w:r>
      <w:r>
        <w:t>nara | b3rahma+</w:t>
      </w:r>
      <w:r>
        <w:t>NE | vi/</w:t>
      </w:r>
      <w:r>
        <w:t>~nda/</w:t>
      </w:r>
      <w:r>
        <w:t>3 |</w:t>
      </w:r>
    </w:p>
    <w:p w14:paraId="76123771" w14:textId="2F8511C3" w:rsidR="00412978" w:rsidRDefault="00265D88">
      <w:r>
        <w:t>vaiSvA+</w:t>
      </w:r>
      <w:r>
        <w:t>nara/</w:t>
      </w:r>
      <w:r>
        <w:t xml:space="preserve"> b3rahma+</w:t>
      </w:r>
      <w:r>
        <w:t>NE/</w:t>
      </w:r>
      <w:r>
        <w:t xml:space="preserve"> b3rahma+</w:t>
      </w:r>
      <w:r>
        <w:t>NE/</w:t>
      </w:r>
      <w:r>
        <w:t xml:space="preserve"> vaiSvA+</w:t>
      </w:r>
      <w:r>
        <w:t>nara/</w:t>
      </w:r>
      <w:r>
        <w:t xml:space="preserve"> vaiSvA+</w:t>
      </w:r>
      <w:r>
        <w:t>nara/</w:t>
      </w:r>
      <w:r>
        <w:t xml:space="preserve"> b3rahma+</w:t>
      </w:r>
      <w:r>
        <w:t>NE vi~nda3 vi~nda/</w:t>
      </w:r>
      <w:r>
        <w:t>3 b3rahma+</w:t>
      </w:r>
      <w:r>
        <w:t>NE/</w:t>
      </w:r>
      <w:r>
        <w:t xml:space="preserve"> vaiSvA+</w:t>
      </w:r>
      <w:r>
        <w:t>nara/</w:t>
      </w:r>
      <w:r>
        <w:t xml:space="preserve"> vaiSvA+</w:t>
      </w:r>
      <w:r>
        <w:t>nara/</w:t>
      </w:r>
      <w:r>
        <w:t xml:space="preserve"> b3rahma+</w:t>
      </w:r>
      <w:r>
        <w:t xml:space="preserve">NE vi~nda3 | </w:t>
      </w:r>
    </w:p>
    <w:p w14:paraId="33E5EDDA" w14:textId="72C137C9" w:rsidR="00412978" w:rsidRDefault="00265D88">
      <w:r>
        <w:t>17)   1.5.11.2(15</w:t>
      </w:r>
      <w:r>
        <w:t>)-  b3rahma+</w:t>
      </w:r>
      <w:r>
        <w:t>NE | vi/</w:t>
      </w:r>
      <w:r>
        <w:t>~nda/</w:t>
      </w:r>
      <w:r>
        <w:t>3 | gA/</w:t>
      </w:r>
      <w:r>
        <w:t>3tum |</w:t>
      </w:r>
    </w:p>
    <w:p w14:paraId="16E28B28" w14:textId="5E49FEE9" w:rsidR="00412978" w:rsidRDefault="00265D88">
      <w:r>
        <w:t>b3rahma+</w:t>
      </w:r>
      <w:r>
        <w:t>NE vi~nda3 vi~nda/</w:t>
      </w:r>
      <w:r>
        <w:t>3 b3rahma+</w:t>
      </w:r>
      <w:r>
        <w:t>NE/</w:t>
      </w:r>
      <w:r>
        <w:t xml:space="preserve"> b3rahma+</w:t>
      </w:r>
      <w:r>
        <w:t>NE vi~nda3 gA/</w:t>
      </w:r>
      <w:r>
        <w:t>3tum gA/</w:t>
      </w:r>
      <w:r>
        <w:t>3tuM ~Mvi+</w:t>
      </w:r>
      <w:r>
        <w:t>~nda/</w:t>
      </w:r>
      <w:r>
        <w:t>3 b3rahma+</w:t>
      </w:r>
      <w:r>
        <w:t>NE/</w:t>
      </w:r>
      <w:r>
        <w:t xml:space="preserve"> b3rahma+</w:t>
      </w:r>
      <w:r>
        <w:t>NE vi~nda3 gA/</w:t>
      </w:r>
      <w:r>
        <w:t xml:space="preserve">3tum | </w:t>
      </w:r>
    </w:p>
    <w:p w14:paraId="0C013189" w14:textId="162FCDCE" w:rsidR="00412978" w:rsidRDefault="00265D88">
      <w:r>
        <w:t>18)   1.5.11.2(16)-  vi/</w:t>
      </w:r>
      <w:r>
        <w:t>~nda/</w:t>
      </w:r>
      <w:r>
        <w:t>3 | gA/</w:t>
      </w:r>
      <w:r>
        <w:t>3tum | yU/</w:t>
      </w:r>
      <w:r>
        <w:t>yam |</w:t>
      </w:r>
    </w:p>
    <w:p w14:paraId="24D60A7F" w14:textId="429EB547" w:rsidR="00412978" w:rsidRDefault="00265D88">
      <w:r>
        <w:t>vi/</w:t>
      </w:r>
      <w:r>
        <w:t>~nda/</w:t>
      </w:r>
      <w:r>
        <w:t>3 gA/</w:t>
      </w:r>
      <w:r>
        <w:t>3tum gA/</w:t>
      </w:r>
      <w:r>
        <w:t>3tuM ~Mvi+</w:t>
      </w:r>
      <w:r>
        <w:t>~nda3</w:t>
      </w:r>
      <w:r>
        <w:t xml:space="preserve"> vi~nda3 gA/</w:t>
      </w:r>
      <w:r>
        <w:t>3tuM ~MyU/</w:t>
      </w:r>
      <w:r>
        <w:t>yaM ~MyU/</w:t>
      </w:r>
      <w:r>
        <w:t>yam gA/</w:t>
      </w:r>
      <w:r>
        <w:t>3tuM ~Mvi+</w:t>
      </w:r>
      <w:r>
        <w:t>~nda3 vi~nda3 gA/</w:t>
      </w:r>
      <w:r>
        <w:t>3tuM ~MyU/</w:t>
      </w:r>
      <w:r>
        <w:t xml:space="preserve">yam | </w:t>
      </w:r>
    </w:p>
    <w:p w14:paraId="425D66AE" w14:textId="61A98AB6" w:rsidR="00412978" w:rsidRDefault="00265D88">
      <w:r>
        <w:t>19)   1.5.11.2(17)-  gA/</w:t>
      </w:r>
      <w:r>
        <w:t>3tum | yU/</w:t>
      </w:r>
      <w:r>
        <w:t>yam | pA/</w:t>
      </w:r>
      <w:r>
        <w:t>ta/</w:t>
      </w:r>
      <w:r>
        <w:t xml:space="preserve"> |</w:t>
      </w:r>
    </w:p>
    <w:p w14:paraId="1438F210" w14:textId="6B1780A7" w:rsidR="00412978" w:rsidRDefault="00265D88">
      <w:r>
        <w:t>gA/</w:t>
      </w:r>
      <w:r>
        <w:t>3tuM ~MyU/</w:t>
      </w:r>
      <w:r>
        <w:t>yaM ~MyU/</w:t>
      </w:r>
      <w:r>
        <w:t>yam gA/</w:t>
      </w:r>
      <w:r>
        <w:t>3tum gA/</w:t>
      </w:r>
      <w:r>
        <w:t>3tuM ~MyU/</w:t>
      </w:r>
      <w:r>
        <w:t>yam pA+</w:t>
      </w:r>
      <w:r>
        <w:t>ta pAta yU/</w:t>
      </w:r>
      <w:r>
        <w:t>yam gA/</w:t>
      </w:r>
      <w:r>
        <w:t>3tum gA/</w:t>
      </w:r>
      <w:r>
        <w:t>3tuM ~MyU/</w:t>
      </w:r>
      <w:r>
        <w:t>yam pA+</w:t>
      </w:r>
      <w:r>
        <w:t xml:space="preserve">ta | </w:t>
      </w:r>
    </w:p>
    <w:p w14:paraId="67AB02E9" w14:textId="0760BE2E" w:rsidR="00412978" w:rsidRDefault="00265D88">
      <w:r>
        <w:t>20)   1.5.11.2(18)-  y</w:t>
      </w:r>
      <w:r>
        <w:t>U/</w:t>
      </w:r>
      <w:r>
        <w:t>yam | pA/</w:t>
      </w:r>
      <w:r>
        <w:t>ta/</w:t>
      </w:r>
      <w:r>
        <w:t xml:space="preserve"> | sva/</w:t>
      </w:r>
      <w:r>
        <w:t>stiBi+</w:t>
      </w:r>
      <w:r>
        <w:t>4H |</w:t>
      </w:r>
    </w:p>
    <w:p w14:paraId="269BA034" w14:textId="107FD3D6" w:rsidR="00412978" w:rsidRDefault="00265D88">
      <w:r>
        <w:t>yU/</w:t>
      </w:r>
      <w:r>
        <w:t>yam pA+</w:t>
      </w:r>
      <w:r>
        <w:t>ta pAta yU/</w:t>
      </w:r>
      <w:r>
        <w:t>yaM ~MyU/</w:t>
      </w:r>
      <w:r>
        <w:t>yam pA+</w:t>
      </w:r>
      <w:r>
        <w:t>ta sva/</w:t>
      </w:r>
      <w:r>
        <w:t>stiBi+</w:t>
      </w:r>
      <w:r>
        <w:t>4H sva/</w:t>
      </w:r>
      <w:r>
        <w:t>stiBi+</w:t>
      </w:r>
      <w:r>
        <w:t>4H pAta yU/</w:t>
      </w:r>
      <w:r>
        <w:t>yaM ~MyU/</w:t>
      </w:r>
      <w:r>
        <w:t>yam pA+</w:t>
      </w:r>
      <w:r>
        <w:t>ta sva/</w:t>
      </w:r>
      <w:r>
        <w:t>stiBi+</w:t>
      </w:r>
      <w:r>
        <w:t xml:space="preserve">4H | </w:t>
      </w:r>
    </w:p>
    <w:p w14:paraId="3B5DB286" w14:textId="54822149" w:rsidR="00412978" w:rsidRDefault="00265D88">
      <w:r>
        <w:t>21)   1.5.11.2(19)-  pA/</w:t>
      </w:r>
      <w:r>
        <w:t>ta/</w:t>
      </w:r>
      <w:r>
        <w:t xml:space="preserve"> | sva/</w:t>
      </w:r>
      <w:r>
        <w:t>stiBi+</w:t>
      </w:r>
      <w:r>
        <w:t>4H | sadA%</w:t>
      </w:r>
      <w:r>
        <w:t>3 |</w:t>
      </w:r>
    </w:p>
    <w:p w14:paraId="14968B09" w14:textId="3BD903A4" w:rsidR="00412978" w:rsidRDefault="00265D88">
      <w:r>
        <w:t>pA/</w:t>
      </w:r>
      <w:r>
        <w:t>ta/</w:t>
      </w:r>
      <w:r>
        <w:t xml:space="preserve"> sva/</w:t>
      </w:r>
      <w:r>
        <w:t>stiBi+</w:t>
      </w:r>
      <w:r>
        <w:t>4H sva/</w:t>
      </w:r>
      <w:r>
        <w:t>stiBi+</w:t>
      </w:r>
      <w:r>
        <w:t>4H pAta pAta sva/</w:t>
      </w:r>
      <w:r>
        <w:t>stiBi/</w:t>
      </w:r>
      <w:r>
        <w:t>4H sadA/</w:t>
      </w:r>
      <w:r>
        <w:t>3 sadA%</w:t>
      </w:r>
      <w:r>
        <w:t>3 sva/</w:t>
      </w:r>
      <w:r>
        <w:t>stiBi+</w:t>
      </w:r>
      <w:r>
        <w:t>4H pAta pAta sva/</w:t>
      </w:r>
      <w:r>
        <w:t>stiBi/</w:t>
      </w:r>
      <w:r>
        <w:t>4H sadA%</w:t>
      </w:r>
      <w:r>
        <w:t xml:space="preserve">3 | </w:t>
      </w:r>
    </w:p>
    <w:p w14:paraId="6E608F44" w14:textId="786F43AD" w:rsidR="00412978" w:rsidRDefault="00265D88">
      <w:r>
        <w:lastRenderedPageBreak/>
        <w:t>22)   1.5.11.2(20)-  sva/</w:t>
      </w:r>
      <w:r>
        <w:t>stiBi+</w:t>
      </w:r>
      <w:r>
        <w:t>4H | sadA%</w:t>
      </w:r>
      <w:r>
        <w:t>3 | ~na/</w:t>
      </w:r>
      <w:r>
        <w:t>H ||</w:t>
      </w:r>
    </w:p>
    <w:p w14:paraId="096509FC" w14:textId="6E8C7E18" w:rsidR="00412978" w:rsidRDefault="00265D88">
      <w:r>
        <w:t>sva/</w:t>
      </w:r>
      <w:r>
        <w:t>stiBi/</w:t>
      </w:r>
      <w:r>
        <w:t>4H sadA/</w:t>
      </w:r>
      <w:r>
        <w:t>3 sadA%</w:t>
      </w:r>
      <w:r>
        <w:t>3 sva/</w:t>
      </w:r>
      <w:r>
        <w:t>stiBi+</w:t>
      </w:r>
      <w:r>
        <w:t>4H sva/</w:t>
      </w:r>
      <w:r>
        <w:t>stiBi/</w:t>
      </w:r>
      <w:r>
        <w:t>4H sadA+</w:t>
      </w:r>
      <w:r>
        <w:t>3 ~nO ~na/</w:t>
      </w:r>
      <w:r>
        <w:t>H sadA%</w:t>
      </w:r>
      <w:r>
        <w:t>3 sva/</w:t>
      </w:r>
      <w:r>
        <w:t>stiBi+</w:t>
      </w:r>
      <w:r>
        <w:t>4H sva/</w:t>
      </w:r>
      <w:r>
        <w:t>stiBi/</w:t>
      </w:r>
      <w:r>
        <w:t>4H sadA+</w:t>
      </w:r>
      <w:r>
        <w:t xml:space="preserve">3 ~naH | </w:t>
      </w:r>
    </w:p>
    <w:p w14:paraId="043CB9C7" w14:textId="1FB12E4D" w:rsidR="00412978" w:rsidRDefault="00265D88">
      <w:r>
        <w:t>23)   1.5.11.2(20)-  sva/</w:t>
      </w:r>
      <w:r>
        <w:t>stiB</w:t>
      </w:r>
      <w:r>
        <w:t>i+</w:t>
      </w:r>
      <w:r>
        <w:t>4H |</w:t>
      </w:r>
    </w:p>
    <w:p w14:paraId="28AFC7BC" w14:textId="11ED3358" w:rsidR="00412978" w:rsidRDefault="00265D88">
      <w:r>
        <w:t>sva/</w:t>
      </w:r>
      <w:r>
        <w:t>stiBi/</w:t>
      </w:r>
      <w:r>
        <w:t>4riti+</w:t>
      </w:r>
      <w:r>
        <w:t xml:space="preserve"> sva/</w:t>
      </w:r>
      <w:r>
        <w:t>sti - Bi/</w:t>
      </w:r>
      <w:r>
        <w:t xml:space="preserve">4H | </w:t>
      </w:r>
    </w:p>
    <w:p w14:paraId="7A8E32DD" w14:textId="6A0EA43E" w:rsidR="00412978" w:rsidRDefault="00265D88">
      <w:r>
        <w:t>24)   1.5.11.2(21)-  sadA%</w:t>
      </w:r>
      <w:r>
        <w:t>3 | ~na/</w:t>
      </w:r>
      <w:r>
        <w:t>H ||</w:t>
      </w:r>
    </w:p>
    <w:p w14:paraId="3C4231A3" w14:textId="17A052ED" w:rsidR="00412978" w:rsidRDefault="00265D88">
      <w:r>
        <w:t>sadA+</w:t>
      </w:r>
      <w:r>
        <w:t>3 ~nO ~na/</w:t>
      </w:r>
      <w:r>
        <w:t>H sadA/</w:t>
      </w:r>
      <w:r>
        <w:t>3 sadA+</w:t>
      </w:r>
      <w:r>
        <w:t xml:space="preserve">3 ~naH | </w:t>
      </w:r>
    </w:p>
    <w:p w14:paraId="5276FCAD" w14:textId="6EE714BB" w:rsidR="00412978" w:rsidRDefault="00265D88">
      <w:r>
        <w:t>25)   1.5.11.2(22)-  ~na/</w:t>
      </w:r>
      <w:r>
        <w:t>H ||</w:t>
      </w:r>
    </w:p>
    <w:p w14:paraId="39C8571C" w14:textId="3E1B14F8" w:rsidR="00412978" w:rsidRDefault="00265D88">
      <w:r>
        <w:t>~na/</w:t>
      </w:r>
      <w:r>
        <w:t xml:space="preserve"> iti+</w:t>
      </w:r>
      <w:r>
        <w:t xml:space="preserve"> ~naH | </w:t>
      </w:r>
    </w:p>
    <w:p w14:paraId="55C293FA" w14:textId="2CD130CB" w:rsidR="00412978" w:rsidRDefault="00265D88">
      <w:r>
        <w:t>26)   1.5.11.2(23)-  tvam | a/</w:t>
      </w:r>
      <w:r>
        <w:t>g3nE/</w:t>
      </w:r>
      <w:r>
        <w:t xml:space="preserve"> | SO/</w:t>
      </w:r>
      <w:r>
        <w:t>ciShA%</w:t>
      </w:r>
      <w:r>
        <w:t xml:space="preserve"> |</w:t>
      </w:r>
    </w:p>
    <w:p w14:paraId="24B3D09D" w14:textId="6F3A51B4" w:rsidR="00412978" w:rsidRDefault="00265D88">
      <w:r>
        <w:t>tva ma+</w:t>
      </w:r>
      <w:r>
        <w:t>g3nE ag3nE/</w:t>
      </w:r>
      <w:r>
        <w:t xml:space="preserve"> tvam tva ma+</w:t>
      </w:r>
      <w:r>
        <w:t>g3nE S</w:t>
      </w:r>
      <w:r>
        <w:t>O/</w:t>
      </w:r>
      <w:r>
        <w:t>ciShA+</w:t>
      </w:r>
      <w:r>
        <w:t xml:space="preserve"> SO/</w:t>
      </w:r>
      <w:r>
        <w:t>ciShA%</w:t>
      </w:r>
      <w:r>
        <w:t xml:space="preserve"> &amp;g3nE/</w:t>
      </w:r>
      <w:r>
        <w:t xml:space="preserve"> tvam tva ma+</w:t>
      </w:r>
      <w:r>
        <w:t>g3nE SO/</w:t>
      </w:r>
      <w:r>
        <w:t>ciShA%</w:t>
      </w:r>
      <w:r>
        <w:t xml:space="preserve"> | </w:t>
      </w:r>
    </w:p>
    <w:p w14:paraId="2156D501" w14:textId="35759229" w:rsidR="00412978" w:rsidRDefault="00265D88">
      <w:r>
        <w:t>27)   1.5.11.2(24)-  a/</w:t>
      </w:r>
      <w:r>
        <w:t>g3nE/</w:t>
      </w:r>
      <w:r>
        <w:t xml:space="preserve"> | SO/</w:t>
      </w:r>
      <w:r>
        <w:t>ciShA%</w:t>
      </w:r>
      <w:r>
        <w:t xml:space="preserve"> | SOSu+</w:t>
      </w:r>
      <w:r>
        <w:t>cAnaH |</w:t>
      </w:r>
    </w:p>
    <w:p w14:paraId="1B364329" w14:textId="7EB3FC49" w:rsidR="00412978" w:rsidRDefault="00265D88">
      <w:r>
        <w:t>a/</w:t>
      </w:r>
      <w:r>
        <w:t>g3nE/</w:t>
      </w:r>
      <w:r>
        <w:t xml:space="preserve"> SO/</w:t>
      </w:r>
      <w:r>
        <w:t>ciShA+</w:t>
      </w:r>
      <w:r>
        <w:t xml:space="preserve"> SO/</w:t>
      </w:r>
      <w:r>
        <w:t>ciShA%</w:t>
      </w:r>
      <w:r>
        <w:t xml:space="preserve"> &amp;g3nE ag3nE SO/</w:t>
      </w:r>
      <w:r>
        <w:t>ciShA/</w:t>
      </w:r>
      <w:r>
        <w:t xml:space="preserve"> SOSu+</w:t>
      </w:r>
      <w:r>
        <w:t>cAna/</w:t>
      </w:r>
      <w:r>
        <w:t>H SOSu+</w:t>
      </w:r>
      <w:r>
        <w:t>cAnaH SO/</w:t>
      </w:r>
      <w:r>
        <w:t>ciShA%</w:t>
      </w:r>
      <w:r>
        <w:t xml:space="preserve"> &amp;g3nE ag3nE SO/</w:t>
      </w:r>
      <w:r>
        <w:t>ciShA/</w:t>
      </w:r>
      <w:r>
        <w:t xml:space="preserve"> SOSu+</w:t>
      </w:r>
      <w:r>
        <w:t xml:space="preserve">cAnaH | </w:t>
      </w:r>
    </w:p>
    <w:p w14:paraId="0BBB2D6D" w14:textId="5D765DF4" w:rsidR="00412978" w:rsidRDefault="00265D88">
      <w:r>
        <w:t>28)   1.5.11.2(25)-  SO/</w:t>
      </w:r>
      <w:r>
        <w:t>c</w:t>
      </w:r>
      <w:r>
        <w:t>iShA%</w:t>
      </w:r>
      <w:r>
        <w:t xml:space="preserve"> | SOSu+</w:t>
      </w:r>
      <w:r>
        <w:t>cAnaH | A |</w:t>
      </w:r>
    </w:p>
    <w:p w14:paraId="26CA648C" w14:textId="304C43EE" w:rsidR="00412978" w:rsidRDefault="00265D88">
      <w:r>
        <w:t>SO/</w:t>
      </w:r>
      <w:r>
        <w:t>ciShA/</w:t>
      </w:r>
      <w:r>
        <w:t xml:space="preserve"> SOSu+</w:t>
      </w:r>
      <w:r>
        <w:t>cAna/</w:t>
      </w:r>
      <w:r>
        <w:t>H SOSu+</w:t>
      </w:r>
      <w:r>
        <w:t>cAnaH SO/</w:t>
      </w:r>
      <w:r>
        <w:t>ciShA+</w:t>
      </w:r>
      <w:r>
        <w:t xml:space="preserve"> SO/</w:t>
      </w:r>
      <w:r>
        <w:t>ciShA/</w:t>
      </w:r>
      <w:r>
        <w:t xml:space="preserve"> SOSu+</w:t>
      </w:r>
      <w:r>
        <w:t>cAna/</w:t>
      </w:r>
      <w:r>
        <w:t xml:space="preserve"> A SOSu+</w:t>
      </w:r>
      <w:r>
        <w:t>cAnaH SO/</w:t>
      </w:r>
      <w:r>
        <w:t>ciShA+</w:t>
      </w:r>
      <w:r>
        <w:t xml:space="preserve"> SO/</w:t>
      </w:r>
      <w:r>
        <w:t>ciShA/</w:t>
      </w:r>
      <w:r>
        <w:t xml:space="preserve"> SOSu+</w:t>
      </w:r>
      <w:r>
        <w:t>cAna/</w:t>
      </w:r>
      <w:r>
        <w:t xml:space="preserve"> A | </w:t>
      </w:r>
    </w:p>
    <w:p w14:paraId="3D80204F" w14:textId="2CC407F0" w:rsidR="00412978" w:rsidRDefault="00265D88">
      <w:r>
        <w:t>29)   1.5.11.2(26)-  SOSu+</w:t>
      </w:r>
      <w:r>
        <w:t>cAnaH | A | rOda+</w:t>
      </w:r>
      <w:r>
        <w:t>3sI |</w:t>
      </w:r>
    </w:p>
    <w:p w14:paraId="77643B2E" w14:textId="3B822B63" w:rsidR="00412978" w:rsidRDefault="00265D88">
      <w:r>
        <w:t>SOSu+</w:t>
      </w:r>
      <w:r>
        <w:t>cAna/</w:t>
      </w:r>
      <w:r>
        <w:t xml:space="preserve"> A SOSu+</w:t>
      </w:r>
      <w:r>
        <w:t>cAna/</w:t>
      </w:r>
      <w:r>
        <w:t>H SOSu+</w:t>
      </w:r>
      <w:r>
        <w:t>cAna/</w:t>
      </w:r>
      <w:r>
        <w:t xml:space="preserve"> A rOda+</w:t>
      </w:r>
      <w:r>
        <w:t>3sI/</w:t>
      </w:r>
      <w:r>
        <w:t xml:space="preserve"> rOda+</w:t>
      </w:r>
      <w:r>
        <w:t>3sI/</w:t>
      </w:r>
      <w:r>
        <w:t xml:space="preserve"> A SOSu+</w:t>
      </w:r>
      <w:r>
        <w:t>cAna/</w:t>
      </w:r>
      <w:r>
        <w:t>H SOSu+</w:t>
      </w:r>
      <w:r>
        <w:t>cAna/</w:t>
      </w:r>
      <w:r>
        <w:t xml:space="preserve"> A rOda+</w:t>
      </w:r>
      <w:r>
        <w:t xml:space="preserve">3sI | </w:t>
      </w:r>
    </w:p>
    <w:p w14:paraId="5B3F54A9" w14:textId="78DC1E5B" w:rsidR="00412978" w:rsidRDefault="00265D88">
      <w:r>
        <w:t>30)   1.5.11.2(27)-  A | rOda+</w:t>
      </w:r>
      <w:r>
        <w:t>3sI | a/</w:t>
      </w:r>
      <w:r>
        <w:t>pRu/</w:t>
      </w:r>
      <w:r>
        <w:t>NA/</w:t>
      </w:r>
      <w:r>
        <w:t>H |</w:t>
      </w:r>
    </w:p>
    <w:p w14:paraId="279FC877" w14:textId="42F8641D" w:rsidR="00412978" w:rsidRDefault="00265D88">
      <w:r>
        <w:t>A rOda+</w:t>
      </w:r>
      <w:r>
        <w:t>3sI/</w:t>
      </w:r>
      <w:r>
        <w:t xml:space="preserve"> rOda+</w:t>
      </w:r>
      <w:r>
        <w:t>3sI/</w:t>
      </w:r>
      <w:r>
        <w:t xml:space="preserve"> A rOda+</w:t>
      </w:r>
      <w:r>
        <w:t>3sI apRuNA apRuNA/</w:t>
      </w:r>
      <w:r>
        <w:t xml:space="preserve"> rOda+</w:t>
      </w:r>
      <w:r>
        <w:t>3sI/</w:t>
      </w:r>
      <w:r>
        <w:t xml:space="preserve"> A rOda+</w:t>
      </w:r>
      <w:r>
        <w:t xml:space="preserve">3sI apRuNAH | </w:t>
      </w:r>
    </w:p>
    <w:p w14:paraId="37DA3461" w14:textId="4ED42A05" w:rsidR="00412978" w:rsidRDefault="00265D88">
      <w:r>
        <w:t>31)   1.5.11.2(28)-  rOda+</w:t>
      </w:r>
      <w:r>
        <w:t xml:space="preserve">3sI </w:t>
      </w:r>
      <w:r>
        <w:t>| a/</w:t>
      </w:r>
      <w:r>
        <w:t>pRu/</w:t>
      </w:r>
      <w:r>
        <w:t>NA/</w:t>
      </w:r>
      <w:r>
        <w:t>H | jAya+</w:t>
      </w:r>
      <w:r>
        <w:t>mAnaH ||</w:t>
      </w:r>
    </w:p>
    <w:p w14:paraId="49183B17" w14:textId="50AEC4A1" w:rsidR="00412978" w:rsidRDefault="00265D88">
      <w:r>
        <w:t>rOda+</w:t>
      </w:r>
      <w:r>
        <w:t>3sI apRuNA apRuNA/</w:t>
      </w:r>
      <w:r>
        <w:t xml:space="preserve"> rOda+</w:t>
      </w:r>
      <w:r>
        <w:t>3sI/</w:t>
      </w:r>
      <w:r>
        <w:t xml:space="preserve"> rOda+</w:t>
      </w:r>
      <w:r>
        <w:t>3sI apRuNA/</w:t>
      </w:r>
      <w:r>
        <w:t xml:space="preserve"> jAya+</w:t>
      </w:r>
      <w:r>
        <w:t>mAnO/</w:t>
      </w:r>
      <w:r>
        <w:t xml:space="preserve"> jAya+</w:t>
      </w:r>
      <w:r>
        <w:t>mAnO &amp;pRuNA/</w:t>
      </w:r>
      <w:r>
        <w:t xml:space="preserve"> rOda+</w:t>
      </w:r>
      <w:r>
        <w:t>3sI/</w:t>
      </w:r>
      <w:r>
        <w:t xml:space="preserve"> rOda+</w:t>
      </w:r>
      <w:r>
        <w:t>3sI apRuNA/</w:t>
      </w:r>
      <w:r>
        <w:t xml:space="preserve"> jAya+</w:t>
      </w:r>
      <w:r>
        <w:t xml:space="preserve">mAnaH | </w:t>
      </w:r>
    </w:p>
    <w:p w14:paraId="419FB0A1" w14:textId="0FAFE847" w:rsidR="00412978" w:rsidRDefault="00265D88">
      <w:r>
        <w:t>32)   1.5.11.2(28)-  rOda+</w:t>
      </w:r>
      <w:r>
        <w:t>3sI |</w:t>
      </w:r>
    </w:p>
    <w:p w14:paraId="2647F113" w14:textId="44AE2611" w:rsidR="00412978" w:rsidRDefault="00265D88">
      <w:r>
        <w:t>rOda+</w:t>
      </w:r>
      <w:r>
        <w:t>3sI/</w:t>
      </w:r>
      <w:r>
        <w:t xml:space="preserve"> iti/</w:t>
      </w:r>
      <w:r>
        <w:t xml:space="preserve"> rOda+</w:t>
      </w:r>
      <w:r>
        <w:t xml:space="preserve">3sI | </w:t>
      </w:r>
    </w:p>
    <w:p w14:paraId="30F81E8D" w14:textId="13BB364C" w:rsidR="00412978" w:rsidRDefault="00265D88">
      <w:r>
        <w:lastRenderedPageBreak/>
        <w:t>33)   1.5.11.2(29)-  a/</w:t>
      </w:r>
      <w:r>
        <w:t>pRu/</w:t>
      </w:r>
      <w:r>
        <w:t>NA/</w:t>
      </w:r>
      <w:r>
        <w:t xml:space="preserve">H | </w:t>
      </w:r>
      <w:r>
        <w:t>jAya+</w:t>
      </w:r>
      <w:r>
        <w:t>mAnaH || (G4S1.5-75)</w:t>
      </w:r>
    </w:p>
    <w:p w14:paraId="39B8C6FD" w14:textId="1C065EF9" w:rsidR="00412978" w:rsidRDefault="00265D88">
      <w:r>
        <w:t>a/</w:t>
      </w:r>
      <w:r>
        <w:t>pRu/</w:t>
      </w:r>
      <w:r>
        <w:t>NA/</w:t>
      </w:r>
      <w:r>
        <w:t xml:space="preserve"> jAya+</w:t>
      </w:r>
      <w:r>
        <w:t>mAnO/</w:t>
      </w:r>
      <w:r>
        <w:t xml:space="preserve"> jAya+</w:t>
      </w:r>
      <w:r>
        <w:t>mAnO &amp;pRuNA apRuNA/</w:t>
      </w:r>
      <w:r>
        <w:t xml:space="preserve"> jAya+</w:t>
      </w:r>
      <w:r>
        <w:t xml:space="preserve">mAnaH | </w:t>
      </w:r>
    </w:p>
    <w:p w14:paraId="00B6A17E" w14:textId="40BA75E8" w:rsidR="00412978" w:rsidRDefault="00265D88">
      <w:r>
        <w:t>34)   1.5.11.2(30)-  jAya+</w:t>
      </w:r>
      <w:r>
        <w:t>mAnaH || (G4S1.5-75)</w:t>
      </w:r>
    </w:p>
    <w:p w14:paraId="795E207B" w14:textId="5651D68B" w:rsidR="00412978" w:rsidRDefault="00265D88">
      <w:r>
        <w:t>jAya+</w:t>
      </w:r>
      <w:r>
        <w:t>mAna/</w:t>
      </w:r>
      <w:r>
        <w:t xml:space="preserve"> iti/</w:t>
      </w:r>
      <w:r>
        <w:t xml:space="preserve"> jAya+</w:t>
      </w:r>
      <w:r>
        <w:t xml:space="preserve">mAnaH | </w:t>
      </w:r>
    </w:p>
    <w:p w14:paraId="2B111A5A" w14:textId="50663C8D" w:rsidR="00412978" w:rsidRDefault="00265D88">
      <w:r>
        <w:t>35)   1.5.11.2(31)-  tvam | dE/</w:t>
      </w:r>
      <w:r>
        <w:t>3vAn | a/</w:t>
      </w:r>
      <w:r>
        <w:t>Bi4Sa+</w:t>
      </w:r>
      <w:r>
        <w:t>stEH |</w:t>
      </w:r>
    </w:p>
    <w:p w14:paraId="4A2CC3E3" w14:textId="48A32F87" w:rsidR="00412978" w:rsidRDefault="00265D88">
      <w:r>
        <w:t>tvam dE/</w:t>
      </w:r>
      <w:r>
        <w:t>3vAn dE/</w:t>
      </w:r>
      <w:r>
        <w:t>3vAn tvam tvam dE/</w:t>
      </w:r>
      <w:r>
        <w:t>3vA(gm</w:t>
      </w:r>
      <w:r>
        <w:t>) a/</w:t>
      </w:r>
      <w:r>
        <w:t>Bi4Sa+</w:t>
      </w:r>
      <w:r>
        <w:t>stE ra/</w:t>
      </w:r>
      <w:r>
        <w:t>Bi4Sa+</w:t>
      </w:r>
      <w:r>
        <w:t>stEr dE/</w:t>
      </w:r>
      <w:r>
        <w:t>3vAn tvam tvam dE/</w:t>
      </w:r>
      <w:r>
        <w:t>3vA(gm) a/</w:t>
      </w:r>
      <w:r>
        <w:t>Bi4Sa+</w:t>
      </w:r>
      <w:r>
        <w:t xml:space="preserve">stEH | </w:t>
      </w:r>
    </w:p>
    <w:p w14:paraId="3263C976" w14:textId="73178E19" w:rsidR="00412978" w:rsidRDefault="00265D88">
      <w:r>
        <w:t>36)   1.5.11.2(32)-  dE/</w:t>
      </w:r>
      <w:r>
        <w:t>3vAn | a/</w:t>
      </w:r>
      <w:r>
        <w:t>Bi4Sa+</w:t>
      </w:r>
      <w:r>
        <w:t>stEH | a/</w:t>
      </w:r>
      <w:r>
        <w:t>mu/</w:t>
      </w:r>
      <w:r>
        <w:t>~jca/</w:t>
      </w:r>
      <w:r>
        <w:t>H |</w:t>
      </w:r>
    </w:p>
    <w:p w14:paraId="39348038" w14:textId="1699C3E8" w:rsidR="00412978" w:rsidRDefault="00265D88">
      <w:r>
        <w:t>dE/</w:t>
      </w:r>
      <w:r>
        <w:t>3vA(gm) a/</w:t>
      </w:r>
      <w:r>
        <w:t>Bi4Sa+</w:t>
      </w:r>
      <w:r>
        <w:t>stE ra/</w:t>
      </w:r>
      <w:r>
        <w:t>Bi4Sa+</w:t>
      </w:r>
      <w:r>
        <w:t>stEr dE/</w:t>
      </w:r>
      <w:r>
        <w:t>3vAn dE/</w:t>
      </w:r>
      <w:r>
        <w:t>3vA(gm) a/</w:t>
      </w:r>
      <w:r>
        <w:t>Bi4Sa+</w:t>
      </w:r>
      <w:r>
        <w:t>stE ramu~jcO amu~jcO a/</w:t>
      </w:r>
      <w:r>
        <w:t>Bi4Sa+</w:t>
      </w:r>
      <w:r>
        <w:t>stEr dE/</w:t>
      </w:r>
      <w:r>
        <w:t>3vAn dE/</w:t>
      </w:r>
      <w:r>
        <w:t>3vA(gm) a/</w:t>
      </w:r>
      <w:r>
        <w:t>Bi4S</w:t>
      </w:r>
      <w:r>
        <w:t>a+</w:t>
      </w:r>
      <w:r>
        <w:t xml:space="preserve">stE ramu~jcaH | </w:t>
      </w:r>
    </w:p>
    <w:p w14:paraId="2E27C1B5" w14:textId="35390882" w:rsidR="00412978" w:rsidRDefault="00265D88">
      <w:r>
        <w:t>37)   1.5.11.2(33)-  a/</w:t>
      </w:r>
      <w:r>
        <w:t>Bi4Sa+</w:t>
      </w:r>
      <w:r>
        <w:t>stEH | a/</w:t>
      </w:r>
      <w:r>
        <w:t>mu/</w:t>
      </w:r>
      <w:r>
        <w:t>~jca/</w:t>
      </w:r>
      <w:r>
        <w:t>H | vaiSvA+</w:t>
      </w:r>
      <w:r>
        <w:t>nara |</w:t>
      </w:r>
    </w:p>
    <w:p w14:paraId="463EFCAB" w14:textId="2F96FC36" w:rsidR="00412978" w:rsidRDefault="00265D88">
      <w:r>
        <w:t>a/</w:t>
      </w:r>
      <w:r>
        <w:t>Bi4Sa+</w:t>
      </w:r>
      <w:r>
        <w:t>stE ramu~jcO amu~jcO a/</w:t>
      </w:r>
      <w:r>
        <w:t>Bi4Sa+</w:t>
      </w:r>
      <w:r>
        <w:t>stE ra/</w:t>
      </w:r>
      <w:r>
        <w:t>Bi4Sa+</w:t>
      </w:r>
      <w:r>
        <w:t>stE ramu~jcO/</w:t>
      </w:r>
      <w:r>
        <w:t xml:space="preserve"> vaiSvA+</w:t>
      </w:r>
      <w:r>
        <w:t>nara/</w:t>
      </w:r>
      <w:r>
        <w:t xml:space="preserve"> vaiSvA+</w:t>
      </w:r>
      <w:r>
        <w:t>narAmu~jcO a/</w:t>
      </w:r>
      <w:r>
        <w:t>Bi4Sa+</w:t>
      </w:r>
      <w:r>
        <w:t>stE ra/</w:t>
      </w:r>
      <w:r>
        <w:t>Bi4Sa+</w:t>
      </w:r>
      <w:r>
        <w:t>stE ramu~jcO/</w:t>
      </w:r>
      <w:r>
        <w:t xml:space="preserve"> vaiSvA+</w:t>
      </w:r>
      <w:r>
        <w:t xml:space="preserve">nara | </w:t>
      </w:r>
    </w:p>
    <w:p w14:paraId="797003A2" w14:textId="67A77CB5" w:rsidR="00412978" w:rsidRDefault="00265D88">
      <w:r>
        <w:t>38)   1.5.11.2(33)-  a/</w:t>
      </w:r>
      <w:r>
        <w:t>Bi4Sa+</w:t>
      </w:r>
      <w:r>
        <w:t>stEH |</w:t>
      </w:r>
    </w:p>
    <w:p w14:paraId="5948640C" w14:textId="7837C105" w:rsidR="00412978" w:rsidRDefault="00265D88">
      <w:r>
        <w:t>a/</w:t>
      </w:r>
      <w:r>
        <w:t>Bi4Sa+</w:t>
      </w:r>
      <w:r>
        <w:t>stE/</w:t>
      </w:r>
      <w:r>
        <w:t>ritya/</w:t>
      </w:r>
      <w:r>
        <w:t>Bi4 - Sa/</w:t>
      </w:r>
      <w:r>
        <w:t>stE/</w:t>
      </w:r>
      <w:r>
        <w:t xml:space="preserve">H | </w:t>
      </w:r>
    </w:p>
    <w:p w14:paraId="4933067D" w14:textId="060F17B9" w:rsidR="00412978" w:rsidRDefault="00265D88">
      <w:r>
        <w:t>39)   1.5.11.2(34)-  a/</w:t>
      </w:r>
      <w:r>
        <w:t>mu/</w:t>
      </w:r>
      <w:r>
        <w:t>~jca/</w:t>
      </w:r>
      <w:r>
        <w:t>H | vaiSvA+</w:t>
      </w:r>
      <w:r>
        <w:t>nara | jA/</w:t>
      </w:r>
      <w:r>
        <w:t>ta/</w:t>
      </w:r>
      <w:r>
        <w:t>vE/</w:t>
      </w:r>
      <w:r>
        <w:t>da/</w:t>
      </w:r>
      <w:r>
        <w:t>3H |</w:t>
      </w:r>
    </w:p>
    <w:p w14:paraId="458CB2FD" w14:textId="302DAA10" w:rsidR="00412978" w:rsidRDefault="00265D88">
      <w:r>
        <w:t>a/</w:t>
      </w:r>
      <w:r>
        <w:t>mu/</w:t>
      </w:r>
      <w:r>
        <w:t>~jcO/</w:t>
      </w:r>
      <w:r>
        <w:t xml:space="preserve"> vaiSvA+</w:t>
      </w:r>
      <w:r>
        <w:t>nara/</w:t>
      </w:r>
      <w:r>
        <w:t xml:space="preserve"> vaiSvA+</w:t>
      </w:r>
      <w:r>
        <w:t>narAmu~jcO amu~jcO/</w:t>
      </w:r>
      <w:r>
        <w:t xml:space="preserve"> vaiSvA+</w:t>
      </w:r>
      <w:r>
        <w:t>nara jAtavEdO3 jAtavEdO/</w:t>
      </w:r>
      <w:r>
        <w:t>3 vaiSvA+</w:t>
      </w:r>
      <w:r>
        <w:t>narAmu~jcO amu~jcO/</w:t>
      </w:r>
      <w:r>
        <w:t xml:space="preserve"> vaiSvA+</w:t>
      </w:r>
      <w:r>
        <w:t xml:space="preserve">nara jAtavEda3H | </w:t>
      </w:r>
    </w:p>
    <w:p w14:paraId="41BB7BFC" w14:textId="0ECE8A3D" w:rsidR="00412978" w:rsidRDefault="00265D88">
      <w:r>
        <w:t>40)   1.5</w:t>
      </w:r>
      <w:r>
        <w:t>.11.2(35)-  vaiSvA+</w:t>
      </w:r>
      <w:r>
        <w:t>nara | jA/</w:t>
      </w:r>
      <w:r>
        <w:t>ta/</w:t>
      </w:r>
      <w:r>
        <w:t>vE/</w:t>
      </w:r>
      <w:r>
        <w:t>da/</w:t>
      </w:r>
      <w:r>
        <w:t>3H | ma/</w:t>
      </w:r>
      <w:r>
        <w:t>hi/</w:t>
      </w:r>
      <w:r>
        <w:t>tvA ||</w:t>
      </w:r>
    </w:p>
    <w:p w14:paraId="509057D9" w14:textId="26C4995A" w:rsidR="00412978" w:rsidRDefault="00265D88">
      <w:r>
        <w:t>vaiSvA+</w:t>
      </w:r>
      <w:r>
        <w:t>nara jAtavEdO3 jAtavEdO/</w:t>
      </w:r>
      <w:r>
        <w:t>3 vaiSvA+</w:t>
      </w:r>
      <w:r>
        <w:t>nara/</w:t>
      </w:r>
      <w:r>
        <w:t xml:space="preserve"> vaiSvA+</w:t>
      </w:r>
      <w:r>
        <w:t>nara jAtavEdO3 mahi/</w:t>
      </w:r>
      <w:r>
        <w:t>tvA ma+</w:t>
      </w:r>
      <w:r>
        <w:t>hi/</w:t>
      </w:r>
      <w:r>
        <w:t>tvA jA+</w:t>
      </w:r>
      <w:r>
        <w:t>tavEdO/</w:t>
      </w:r>
      <w:r>
        <w:t>3 vaiSvA+</w:t>
      </w:r>
      <w:r>
        <w:t>nara/</w:t>
      </w:r>
      <w:r>
        <w:t xml:space="preserve"> vaiSvA+</w:t>
      </w:r>
      <w:r>
        <w:t>nara jAtavEdO3 mahi/</w:t>
      </w:r>
      <w:r>
        <w:t xml:space="preserve">tvA | </w:t>
      </w:r>
    </w:p>
    <w:p w14:paraId="4C870FD9" w14:textId="17125851" w:rsidR="00412978" w:rsidRDefault="00265D88">
      <w:r>
        <w:t>41)   1.5.11.2(36)-  jA/</w:t>
      </w:r>
      <w:r>
        <w:t>ta/</w:t>
      </w:r>
      <w:r>
        <w:t>vE/</w:t>
      </w:r>
      <w:r>
        <w:t>da/</w:t>
      </w:r>
      <w:r>
        <w:t>3H | ma/</w:t>
      </w:r>
      <w:r>
        <w:t>hi/</w:t>
      </w:r>
      <w:r>
        <w:t>tvA ||</w:t>
      </w:r>
    </w:p>
    <w:p w14:paraId="7477E6DF" w14:textId="1F83FE7A" w:rsidR="00412978" w:rsidRDefault="00265D88">
      <w:r>
        <w:t>jA/</w:t>
      </w:r>
      <w:r>
        <w:t>ta/</w:t>
      </w:r>
      <w:r>
        <w:t>vE/</w:t>
      </w:r>
      <w:r>
        <w:t>dO/</w:t>
      </w:r>
      <w:r>
        <w:t>3 ma/</w:t>
      </w:r>
      <w:r>
        <w:t>hi/</w:t>
      </w:r>
      <w:r>
        <w:t>tvA ma+</w:t>
      </w:r>
      <w:r>
        <w:t>hi/</w:t>
      </w:r>
      <w:r>
        <w:t>tvA jA+</w:t>
      </w:r>
      <w:r>
        <w:t>tavEdO3 jAtavEdO3 mahi/</w:t>
      </w:r>
      <w:r>
        <w:t xml:space="preserve">tvA | </w:t>
      </w:r>
    </w:p>
    <w:p w14:paraId="36E1008F" w14:textId="4468F2F2" w:rsidR="00412978" w:rsidRDefault="00265D88">
      <w:r>
        <w:t>42)   1.5.11.2(36)-  jA/</w:t>
      </w:r>
      <w:r>
        <w:t>ta/</w:t>
      </w:r>
      <w:r>
        <w:t>vE/</w:t>
      </w:r>
      <w:r>
        <w:t>da/</w:t>
      </w:r>
      <w:r>
        <w:t>3H |</w:t>
      </w:r>
    </w:p>
    <w:p w14:paraId="70DF380D" w14:textId="43C28AAB" w:rsidR="00412978" w:rsidRDefault="00265D88">
      <w:r>
        <w:t>jA/</w:t>
      </w:r>
      <w:r>
        <w:t>ta/</w:t>
      </w:r>
      <w:r>
        <w:t>vE/</w:t>
      </w:r>
      <w:r>
        <w:t>da/</w:t>
      </w:r>
      <w:r>
        <w:t>3 iti+</w:t>
      </w:r>
      <w:r>
        <w:t xml:space="preserve"> jAta - vE/</w:t>
      </w:r>
      <w:r>
        <w:t>da/</w:t>
      </w:r>
      <w:r>
        <w:t xml:space="preserve">3H | </w:t>
      </w:r>
    </w:p>
    <w:p w14:paraId="3E763D37" w14:textId="24EB72F0" w:rsidR="00412978" w:rsidRDefault="00265D88">
      <w:r>
        <w:t>43)   1.5.11.2(37)-  ma/</w:t>
      </w:r>
      <w:r>
        <w:t>hi/</w:t>
      </w:r>
      <w:r>
        <w:t>tvA ||</w:t>
      </w:r>
    </w:p>
    <w:p w14:paraId="59172F6F" w14:textId="75917741" w:rsidR="00412978" w:rsidRDefault="00265D88">
      <w:r>
        <w:t>ma/</w:t>
      </w:r>
      <w:r>
        <w:t>hi/</w:t>
      </w:r>
      <w:r>
        <w:t>tvEti+</w:t>
      </w:r>
      <w:r>
        <w:t xml:space="preserve"> mahi - tvA | </w:t>
      </w:r>
    </w:p>
    <w:p w14:paraId="6983A7F6" w14:textId="7D57B9F5" w:rsidR="00412978" w:rsidRDefault="00265D88">
      <w:r>
        <w:t>44)   1.5.11.2(38)-  a/</w:t>
      </w:r>
      <w:r>
        <w:t>smAka%</w:t>
      </w:r>
      <w:r>
        <w:t>m | a/</w:t>
      </w:r>
      <w:r>
        <w:t>g3nE/</w:t>
      </w:r>
      <w:r>
        <w:t xml:space="preserve"> | </w:t>
      </w:r>
      <w:r>
        <w:t>ma/</w:t>
      </w:r>
      <w:r>
        <w:t>Ga4va+</w:t>
      </w:r>
      <w:r>
        <w:t>th2su | (G4S1.5-76)</w:t>
      </w:r>
    </w:p>
    <w:p w14:paraId="7ACF851F" w14:textId="0A03C54D" w:rsidR="00412978" w:rsidRDefault="00265D88">
      <w:r>
        <w:lastRenderedPageBreak/>
        <w:t>a/</w:t>
      </w:r>
      <w:r>
        <w:t>smAka+</w:t>
      </w:r>
      <w:r>
        <w:t xml:space="preserve"> mag3nE ag3nE/</w:t>
      </w:r>
      <w:r>
        <w:t xml:space="preserve"> &amp;smAka+</w:t>
      </w:r>
      <w:r>
        <w:t xml:space="preserve"> ma/</w:t>
      </w:r>
      <w:r>
        <w:t>smAka+</w:t>
      </w:r>
      <w:r>
        <w:t xml:space="preserve"> mag3nE ma/</w:t>
      </w:r>
      <w:r>
        <w:t>Ga4va+</w:t>
      </w:r>
      <w:r>
        <w:t>th2su ma/</w:t>
      </w:r>
      <w:r>
        <w:t>Ga4va+</w:t>
      </w:r>
      <w:r>
        <w:t>th2svag3nE/</w:t>
      </w:r>
      <w:r>
        <w:t xml:space="preserve"> &amp;smAka+</w:t>
      </w:r>
      <w:r>
        <w:t xml:space="preserve"> ma/</w:t>
      </w:r>
      <w:r>
        <w:t>smAka+</w:t>
      </w:r>
      <w:r>
        <w:t xml:space="preserve"> mag3nE ma/</w:t>
      </w:r>
      <w:r>
        <w:t>Ga4va+</w:t>
      </w:r>
      <w:r>
        <w:t xml:space="preserve">th2su | </w:t>
      </w:r>
    </w:p>
    <w:p w14:paraId="0632E0AA" w14:textId="2CFC1C78" w:rsidR="00412978" w:rsidRDefault="00265D88">
      <w:r>
        <w:t>45)   1.5.11.2(39)-  a/</w:t>
      </w:r>
      <w:r>
        <w:t>g3nE/</w:t>
      </w:r>
      <w:r>
        <w:t xml:space="preserve"> | ma/</w:t>
      </w:r>
      <w:r>
        <w:t>Ga4va+</w:t>
      </w:r>
      <w:r>
        <w:t>th2su | dhA/</w:t>
      </w:r>
      <w:r>
        <w:t>4ra/</w:t>
      </w:r>
      <w:r>
        <w:t>ya/</w:t>
      </w:r>
      <w:r>
        <w:t xml:space="preserve"> | (G4S1.5-76)</w:t>
      </w:r>
    </w:p>
    <w:p w14:paraId="68E18A89" w14:textId="3C0113FF" w:rsidR="00412978" w:rsidRDefault="00265D88">
      <w:r>
        <w:t>a/</w:t>
      </w:r>
      <w:r>
        <w:t>g3nE/</w:t>
      </w:r>
      <w:r>
        <w:t xml:space="preserve"> ma/</w:t>
      </w:r>
      <w:r>
        <w:t>Ga4va+</w:t>
      </w:r>
      <w:r>
        <w:t>th2su ma/</w:t>
      </w:r>
      <w:r>
        <w:t>Ga4va+</w:t>
      </w:r>
      <w:r>
        <w:t>th2svag3nE ag3nE ma/</w:t>
      </w:r>
      <w:r>
        <w:t>Ga4va+</w:t>
      </w:r>
      <w:r>
        <w:t>th2su dhA4raya dhA4raya ma/</w:t>
      </w:r>
      <w:r>
        <w:t>Ga4va+</w:t>
      </w:r>
      <w:r>
        <w:t>th2svag3nE ag3nE ma/</w:t>
      </w:r>
      <w:r>
        <w:t>Ga4va+</w:t>
      </w:r>
      <w:r>
        <w:t xml:space="preserve">th2su dhA4raya | </w:t>
      </w:r>
    </w:p>
    <w:p w14:paraId="2F8C8D20" w14:textId="628371F5" w:rsidR="00412978" w:rsidRDefault="00265D88">
      <w:r>
        <w:t>46)   1.5.11.2(40)-  ma/</w:t>
      </w:r>
      <w:r>
        <w:t>Ga4va+</w:t>
      </w:r>
      <w:r>
        <w:t>th2su | dhA/</w:t>
      </w:r>
      <w:r>
        <w:t>4ra/</w:t>
      </w:r>
      <w:r>
        <w:t>ya/</w:t>
      </w:r>
      <w:r>
        <w:t xml:space="preserve"> | anA+</w:t>
      </w:r>
      <w:r>
        <w:t>mi | (G4S1.5-76)</w:t>
      </w:r>
    </w:p>
    <w:p w14:paraId="3E0ED8EB" w14:textId="7E29477B" w:rsidR="00412978" w:rsidRDefault="00265D88">
      <w:r>
        <w:t>ma/</w:t>
      </w:r>
      <w:r>
        <w:t>Ga4va+</w:t>
      </w:r>
      <w:r>
        <w:t>th2su dhA4raya dhA4raya ma/</w:t>
      </w:r>
      <w:r>
        <w:t>Ga4va+</w:t>
      </w:r>
      <w:r>
        <w:t>th2su ma/</w:t>
      </w:r>
      <w:r>
        <w:t>Ga4va+</w:t>
      </w:r>
      <w:r>
        <w:t>th2su dhA4ra/</w:t>
      </w:r>
      <w:r>
        <w:t>yAnA/</w:t>
      </w:r>
      <w:r>
        <w:t>myanA+</w:t>
      </w:r>
      <w:r>
        <w:t>mi dhA4raya ma/</w:t>
      </w:r>
      <w:r>
        <w:t>Ga4va+</w:t>
      </w:r>
      <w:r>
        <w:t>th2su ma/</w:t>
      </w:r>
      <w:r>
        <w:t>Ga4va+</w:t>
      </w:r>
      <w:r>
        <w:t>th2su dhA4ra/</w:t>
      </w:r>
      <w:r>
        <w:t>yAnA+</w:t>
      </w:r>
      <w:r>
        <w:t xml:space="preserve">mi | </w:t>
      </w:r>
    </w:p>
    <w:p w14:paraId="5AA49679" w14:textId="1D68F1C1" w:rsidR="00412978" w:rsidRDefault="00265D88">
      <w:r>
        <w:t>47)   1.5.11.2(40)-  ma/</w:t>
      </w:r>
      <w:r>
        <w:t>Ga4va+</w:t>
      </w:r>
      <w:r>
        <w:t>th2su | (G4S1.5-76)</w:t>
      </w:r>
    </w:p>
    <w:p w14:paraId="772D7765" w14:textId="0E7D3569" w:rsidR="00412978" w:rsidRDefault="00265D88">
      <w:r>
        <w:t>ma/</w:t>
      </w:r>
      <w:r>
        <w:t>Ga4va/</w:t>
      </w:r>
      <w:r>
        <w:t>th2sviti+</w:t>
      </w:r>
      <w:r>
        <w:t xml:space="preserve"> ma/</w:t>
      </w:r>
      <w:r>
        <w:t>Ga4va+</w:t>
      </w:r>
      <w:r>
        <w:t>t - su/</w:t>
      </w:r>
      <w:r>
        <w:t xml:space="preserve"> | </w:t>
      </w:r>
    </w:p>
    <w:p w14:paraId="264A5CEC" w14:textId="08EF6F1A" w:rsidR="00412978" w:rsidRDefault="00265D88">
      <w:r>
        <w:t>48)   1.5.11.2(41)-  dhA/</w:t>
      </w:r>
      <w:r>
        <w:t>4ra/</w:t>
      </w:r>
      <w:r>
        <w:t>ya/</w:t>
      </w:r>
      <w:r>
        <w:t xml:space="preserve"> | anA+</w:t>
      </w:r>
      <w:r>
        <w:t>mi | kSha/</w:t>
      </w:r>
      <w:r>
        <w:t>tram |</w:t>
      </w:r>
    </w:p>
    <w:p w14:paraId="0DDB8DB3" w14:textId="2C14F21B" w:rsidR="00412978" w:rsidRDefault="00265D88">
      <w:r>
        <w:t>dhA/</w:t>
      </w:r>
      <w:r>
        <w:t>4ra/</w:t>
      </w:r>
      <w:r>
        <w:t>yAnA/</w:t>
      </w:r>
      <w:r>
        <w:t>myanA+</w:t>
      </w:r>
      <w:r>
        <w:t>mi dhA4raya dhA4ra/</w:t>
      </w:r>
      <w:r>
        <w:t>yAnA+</w:t>
      </w:r>
      <w:r>
        <w:t>m</w:t>
      </w:r>
      <w:r>
        <w:t>i kSha/</w:t>
      </w:r>
      <w:r>
        <w:t>tram kSha/</w:t>
      </w:r>
      <w:r>
        <w:t>tra manA+</w:t>
      </w:r>
      <w:r>
        <w:t>mi dhA4raya dhA4ra/</w:t>
      </w:r>
      <w:r>
        <w:t>yAnA+</w:t>
      </w:r>
      <w:r>
        <w:t>mi kSha/</w:t>
      </w:r>
      <w:r>
        <w:t xml:space="preserve">tram | </w:t>
      </w:r>
    </w:p>
    <w:p w14:paraId="3AD7B5D7" w14:textId="13644C2D" w:rsidR="00412978" w:rsidRDefault="00265D88">
      <w:r>
        <w:t>49)   1.5.11.2(42)-  anA+</w:t>
      </w:r>
      <w:r>
        <w:t>mi | kSha/</w:t>
      </w:r>
      <w:r>
        <w:t>tram | a/</w:t>
      </w:r>
      <w:r>
        <w:t>jara%</w:t>
      </w:r>
      <w:r>
        <w:t>m |</w:t>
      </w:r>
    </w:p>
    <w:p w14:paraId="0067BA39" w14:textId="503CAE09" w:rsidR="00412978" w:rsidRDefault="00265D88">
      <w:r>
        <w:t>anA+</w:t>
      </w:r>
      <w:r>
        <w:t>mi kSha/</w:t>
      </w:r>
      <w:r>
        <w:t>tram kSha/</w:t>
      </w:r>
      <w:r>
        <w:t>tra manA/</w:t>
      </w:r>
      <w:r>
        <w:t>myanA+</w:t>
      </w:r>
      <w:r>
        <w:t>mi kSha/</w:t>
      </w:r>
      <w:r>
        <w:t>tra ma/</w:t>
      </w:r>
      <w:r>
        <w:t>jara+</w:t>
      </w:r>
      <w:r>
        <w:t xml:space="preserve"> ma/</w:t>
      </w:r>
      <w:r>
        <w:t>jara+</w:t>
      </w:r>
      <w:r>
        <w:t>m kSha/</w:t>
      </w:r>
      <w:r>
        <w:t>tra manA/</w:t>
      </w:r>
      <w:r>
        <w:t>myanA+</w:t>
      </w:r>
      <w:r>
        <w:t>mi kSha/</w:t>
      </w:r>
      <w:r>
        <w:t>tra ma/</w:t>
      </w:r>
      <w:r>
        <w:t>jara%</w:t>
      </w:r>
      <w:r>
        <w:t xml:space="preserve">m | </w:t>
      </w:r>
    </w:p>
    <w:p w14:paraId="265FCA44" w14:textId="3131DA9B" w:rsidR="00412978" w:rsidRDefault="00265D88">
      <w:r>
        <w:t>50)   1.5.11.2(43)-  kSh</w:t>
      </w:r>
      <w:r>
        <w:t>a/</w:t>
      </w:r>
      <w:r>
        <w:t>tram | a/</w:t>
      </w:r>
      <w:r>
        <w:t>jara%</w:t>
      </w:r>
      <w:r>
        <w:t>m | su/</w:t>
      </w:r>
      <w:r>
        <w:t>vIrya%</w:t>
      </w:r>
      <w:r>
        <w:t>m ||</w:t>
      </w:r>
    </w:p>
    <w:p w14:paraId="43DF56F7" w14:textId="6347F37D" w:rsidR="00412978" w:rsidRDefault="00265D88">
      <w:r>
        <w:t>kSha/</w:t>
      </w:r>
      <w:r>
        <w:t>tra ma/</w:t>
      </w:r>
      <w:r>
        <w:t>jara+</w:t>
      </w:r>
      <w:r>
        <w:t xml:space="preserve"> ma/</w:t>
      </w:r>
      <w:r>
        <w:t>jara+</w:t>
      </w:r>
      <w:r>
        <w:t>m kSha/</w:t>
      </w:r>
      <w:r>
        <w:t>tram kSha/</w:t>
      </w:r>
      <w:r>
        <w:t>tra ma/</w:t>
      </w:r>
      <w:r>
        <w:t>jara(gm+</w:t>
      </w:r>
      <w:r>
        <w:t>) su/</w:t>
      </w:r>
      <w:r>
        <w:t>vIrya(gm+</w:t>
      </w:r>
      <w:r>
        <w:t>) su/</w:t>
      </w:r>
      <w:r>
        <w:t>vIrya+</w:t>
      </w:r>
      <w:r>
        <w:t xml:space="preserve"> ma/</w:t>
      </w:r>
      <w:r>
        <w:t>jara+</w:t>
      </w:r>
      <w:r>
        <w:t>m kSha/</w:t>
      </w:r>
      <w:r>
        <w:t>tram kSha/</w:t>
      </w:r>
      <w:r>
        <w:t>tra ma/</w:t>
      </w:r>
      <w:r>
        <w:t>jara(gm+</w:t>
      </w:r>
      <w:r>
        <w:t>) su/</w:t>
      </w:r>
      <w:r>
        <w:t>vIrya%</w:t>
      </w:r>
      <w:r>
        <w:t xml:space="preserve">m | </w:t>
      </w:r>
    </w:p>
    <w:p w14:paraId="6A1815CC" w14:textId="045211CB" w:rsidR="00412978" w:rsidRDefault="00265D88">
      <w:r>
        <w:t>51)   1.5.11.2(44)-  a/</w:t>
      </w:r>
      <w:r>
        <w:t>jara%</w:t>
      </w:r>
      <w:r>
        <w:t>m | su/</w:t>
      </w:r>
      <w:r>
        <w:t>vIrya%</w:t>
      </w:r>
      <w:r>
        <w:t>m ||</w:t>
      </w:r>
    </w:p>
    <w:p w14:paraId="39092BAB" w14:textId="0C4FE19F" w:rsidR="00412978" w:rsidRDefault="00265D88">
      <w:r>
        <w:t>a/</w:t>
      </w:r>
      <w:r>
        <w:t>jara(gm+</w:t>
      </w:r>
      <w:r>
        <w:t>) su/</w:t>
      </w:r>
      <w:r>
        <w:t>vIrya(gm+</w:t>
      </w:r>
      <w:r>
        <w:t>) su/</w:t>
      </w:r>
      <w:r>
        <w:t>vIrya+</w:t>
      </w:r>
      <w:r>
        <w:t xml:space="preserve"> </w:t>
      </w:r>
      <w:r>
        <w:t>ma/</w:t>
      </w:r>
      <w:r>
        <w:t>jara+</w:t>
      </w:r>
      <w:r>
        <w:t xml:space="preserve"> ma/</w:t>
      </w:r>
      <w:r>
        <w:t>jara(gm+</w:t>
      </w:r>
      <w:r>
        <w:t>) su/</w:t>
      </w:r>
      <w:r>
        <w:t>vIrya%</w:t>
      </w:r>
      <w:r>
        <w:t xml:space="preserve">m | </w:t>
      </w:r>
    </w:p>
    <w:p w14:paraId="2FDD22ED" w14:textId="66B26466" w:rsidR="00412978" w:rsidRDefault="00265D88">
      <w:r>
        <w:t>52)   1.5.11.2(45)-  su/</w:t>
      </w:r>
      <w:r>
        <w:t>vIrya%</w:t>
      </w:r>
      <w:r>
        <w:t>m ||</w:t>
      </w:r>
    </w:p>
    <w:p w14:paraId="5191B5D7" w14:textId="16156150" w:rsidR="00412978" w:rsidRDefault="00265D88">
      <w:r>
        <w:t>su/</w:t>
      </w:r>
      <w:r>
        <w:t>vIrya/</w:t>
      </w:r>
      <w:r>
        <w:t>miti+</w:t>
      </w:r>
      <w:r>
        <w:t xml:space="preserve"> su - vIrya%</w:t>
      </w:r>
      <w:r>
        <w:t xml:space="preserve">m | </w:t>
      </w:r>
    </w:p>
    <w:p w14:paraId="5DF9C77B" w14:textId="1A57E78D" w:rsidR="00412978" w:rsidRDefault="00265D88">
      <w:r>
        <w:t>53)   1.5.11.2(46)-  va/</w:t>
      </w:r>
      <w:r>
        <w:t>yam | ja/</w:t>
      </w:r>
      <w:r>
        <w:t>yE/</w:t>
      </w:r>
      <w:r>
        <w:t>ma/</w:t>
      </w:r>
      <w:r>
        <w:t xml:space="preserve"> | Sa/</w:t>
      </w:r>
      <w:r>
        <w:t>tina%</w:t>
      </w:r>
      <w:r>
        <w:t>m |</w:t>
      </w:r>
    </w:p>
    <w:p w14:paraId="5266935F" w14:textId="6AD1F82E" w:rsidR="00412978" w:rsidRDefault="00265D88">
      <w:r>
        <w:t>va/</w:t>
      </w:r>
      <w:r>
        <w:t>yam ja+</w:t>
      </w:r>
      <w:r>
        <w:t>yEma jayEma va/</w:t>
      </w:r>
      <w:r>
        <w:t>yaM ~Mva/</w:t>
      </w:r>
      <w:r>
        <w:t>yam ja+</w:t>
      </w:r>
      <w:r>
        <w:t>yEma Sa/</w:t>
      </w:r>
      <w:r>
        <w:t>tina(gm+</w:t>
      </w:r>
      <w:r>
        <w:t>) Sa/</w:t>
      </w:r>
      <w:r>
        <w:t>tina+</w:t>
      </w:r>
      <w:r>
        <w:t>m jayEma va/</w:t>
      </w:r>
      <w:r>
        <w:t>yaM ~Mva/</w:t>
      </w:r>
      <w:r>
        <w:t>yam ja+</w:t>
      </w:r>
      <w:r>
        <w:t xml:space="preserve">yEma </w:t>
      </w:r>
      <w:r>
        <w:t>Sa/</w:t>
      </w:r>
      <w:r>
        <w:t>tina%</w:t>
      </w:r>
      <w:r>
        <w:t xml:space="preserve">m | </w:t>
      </w:r>
    </w:p>
    <w:p w14:paraId="44308D9C" w14:textId="3806A862" w:rsidR="00412978" w:rsidRDefault="00265D88">
      <w:r>
        <w:t>54)   1.5.11.2(47)-  ja/</w:t>
      </w:r>
      <w:r>
        <w:t>yE/</w:t>
      </w:r>
      <w:r>
        <w:t>ma/</w:t>
      </w:r>
      <w:r>
        <w:t xml:space="preserve"> | Sa/</w:t>
      </w:r>
      <w:r>
        <w:t>tina%</w:t>
      </w:r>
      <w:r>
        <w:t>m | sa/</w:t>
      </w:r>
      <w:r>
        <w:t>ha/</w:t>
      </w:r>
      <w:r>
        <w:t>sriNa%</w:t>
      </w:r>
      <w:r>
        <w:t>m |</w:t>
      </w:r>
    </w:p>
    <w:p w14:paraId="15B57B4E" w14:textId="4A040A3B" w:rsidR="00412978" w:rsidRDefault="00265D88">
      <w:r>
        <w:t>ja/</w:t>
      </w:r>
      <w:r>
        <w:t>yE/</w:t>
      </w:r>
      <w:r>
        <w:t>ma/</w:t>
      </w:r>
      <w:r>
        <w:t xml:space="preserve"> Sa/</w:t>
      </w:r>
      <w:r>
        <w:t>tina(gm+</w:t>
      </w:r>
      <w:r>
        <w:t>) Sa/</w:t>
      </w:r>
      <w:r>
        <w:t>tina+</w:t>
      </w:r>
      <w:r>
        <w:t>m jayEma jayEma Sa/</w:t>
      </w:r>
      <w:r>
        <w:t>tina(gm+</w:t>
      </w:r>
      <w:r>
        <w:t>) saha/</w:t>
      </w:r>
      <w:r>
        <w:t>sriNa(gm+</w:t>
      </w:r>
      <w:r>
        <w:t>) saha/</w:t>
      </w:r>
      <w:r>
        <w:t>sriNa(gm+</w:t>
      </w:r>
      <w:r>
        <w:t>) Sa/</w:t>
      </w:r>
      <w:r>
        <w:t>tina+</w:t>
      </w:r>
      <w:r>
        <w:t>m jayEma jayEma Sa/</w:t>
      </w:r>
      <w:r>
        <w:t>tina(gm+</w:t>
      </w:r>
      <w:r>
        <w:t>) saha/</w:t>
      </w:r>
      <w:r>
        <w:t>sriNa%</w:t>
      </w:r>
      <w:r>
        <w:t xml:space="preserve">m | </w:t>
      </w:r>
    </w:p>
    <w:p w14:paraId="6E482CCF" w14:textId="19D2F54C" w:rsidR="00412978" w:rsidRDefault="00265D88">
      <w:r>
        <w:lastRenderedPageBreak/>
        <w:t>55)   1.5.11.2(48)-  Sa/</w:t>
      </w:r>
      <w:r>
        <w:t>tina%</w:t>
      </w:r>
      <w:r>
        <w:t>m | sa/</w:t>
      </w:r>
      <w:r>
        <w:t>h</w:t>
      </w:r>
      <w:r>
        <w:t>a/</w:t>
      </w:r>
      <w:r>
        <w:t>sriNa%</w:t>
      </w:r>
      <w:r>
        <w:t>m | vaiSvA+</w:t>
      </w:r>
      <w:r>
        <w:t>nara |</w:t>
      </w:r>
    </w:p>
    <w:p w14:paraId="61EBFA5B" w14:textId="04975A18" w:rsidR="00412978" w:rsidRDefault="00265D88">
      <w:r>
        <w:t>Sa/</w:t>
      </w:r>
      <w:r>
        <w:t>tina(gm+</w:t>
      </w:r>
      <w:r>
        <w:t>) saha/</w:t>
      </w:r>
      <w:r>
        <w:t>sriNa(gm+</w:t>
      </w:r>
      <w:r>
        <w:t>) saha/</w:t>
      </w:r>
      <w:r>
        <w:t>sriNa(gm+</w:t>
      </w:r>
      <w:r>
        <w:t>) Sa/</w:t>
      </w:r>
      <w:r>
        <w:t>tina(gm+</w:t>
      </w:r>
      <w:r>
        <w:t>) Sa/</w:t>
      </w:r>
      <w:r>
        <w:t>tina(gm+</w:t>
      </w:r>
      <w:r>
        <w:t>) saha/</w:t>
      </w:r>
      <w:r>
        <w:t>sriNa/</w:t>
      </w:r>
      <w:r>
        <w:t>M ~MvaiSvA+</w:t>
      </w:r>
      <w:r>
        <w:t>nara/</w:t>
      </w:r>
      <w:r>
        <w:t xml:space="preserve"> vaiSvA+</w:t>
      </w:r>
      <w:r>
        <w:t>nara saha/</w:t>
      </w:r>
      <w:r>
        <w:t>sriNa(gm+</w:t>
      </w:r>
      <w:r>
        <w:t>) Sa/</w:t>
      </w:r>
      <w:r>
        <w:t>tina(gm+</w:t>
      </w:r>
      <w:r>
        <w:t>) Sa/</w:t>
      </w:r>
      <w:r>
        <w:t>tina(gm+</w:t>
      </w:r>
      <w:r>
        <w:t>) saha/</w:t>
      </w:r>
      <w:r>
        <w:t>sriNa/</w:t>
      </w:r>
      <w:r>
        <w:t>M ~MvaiSvA+</w:t>
      </w:r>
      <w:r>
        <w:t xml:space="preserve">nara | </w:t>
      </w:r>
    </w:p>
    <w:p w14:paraId="34F06A53" w14:textId="0937AE9D" w:rsidR="00412978" w:rsidRDefault="00265D88">
      <w:r>
        <w:t>56)   1.5.11.2(49)-  sa/</w:t>
      </w:r>
      <w:r>
        <w:t>ha/</w:t>
      </w:r>
      <w:r>
        <w:t>sriNa%</w:t>
      </w:r>
      <w:r>
        <w:t>m | vaiSvA+</w:t>
      </w:r>
      <w:r>
        <w:t>nar</w:t>
      </w:r>
      <w:r>
        <w:t>a | vAja%</w:t>
      </w:r>
      <w:r>
        <w:t>m |</w:t>
      </w:r>
    </w:p>
    <w:p w14:paraId="062BAFE6" w14:textId="041E4BBA" w:rsidR="00412978" w:rsidRDefault="00265D88">
      <w:r>
        <w:t>sa/</w:t>
      </w:r>
      <w:r>
        <w:t>ha/</w:t>
      </w:r>
      <w:r>
        <w:t>sriNa/</w:t>
      </w:r>
      <w:r>
        <w:t>M ~MvaiSvA+</w:t>
      </w:r>
      <w:r>
        <w:t>nara/</w:t>
      </w:r>
      <w:r>
        <w:t xml:space="preserve"> vaiSvA+</w:t>
      </w:r>
      <w:r>
        <w:t>nara saha/</w:t>
      </w:r>
      <w:r>
        <w:t>sriNa(gm+</w:t>
      </w:r>
      <w:r>
        <w:t>) saha/</w:t>
      </w:r>
      <w:r>
        <w:t>sriNa/</w:t>
      </w:r>
      <w:r>
        <w:t>M ~MvaiSvA+</w:t>
      </w:r>
      <w:r>
        <w:t>nara/</w:t>
      </w:r>
      <w:r>
        <w:t xml:space="preserve"> vAja/</w:t>
      </w:r>
      <w:r>
        <w:t>M ~MvAja/</w:t>
      </w:r>
      <w:r>
        <w:t>M ~MvaiSvA+</w:t>
      </w:r>
      <w:r>
        <w:t>nara saha/</w:t>
      </w:r>
      <w:r>
        <w:t>sriNa(gm+</w:t>
      </w:r>
      <w:r>
        <w:t>) saha/</w:t>
      </w:r>
      <w:r>
        <w:t>sriNa/</w:t>
      </w:r>
      <w:r>
        <w:t>M ~MvaiSvA+</w:t>
      </w:r>
      <w:r>
        <w:t>nara/</w:t>
      </w:r>
      <w:r>
        <w:t xml:space="preserve"> vAja%</w:t>
      </w:r>
      <w:r>
        <w:t xml:space="preserve">m | </w:t>
      </w:r>
    </w:p>
    <w:p w14:paraId="5507B171" w14:textId="0F49CB11" w:rsidR="00412978" w:rsidRDefault="00265D88">
      <w:r>
        <w:t>57)   1.5.11.2(50)-  vaiSvA+</w:t>
      </w:r>
      <w:r>
        <w:t>nara | vAja%</w:t>
      </w:r>
      <w:r>
        <w:t>m | a/</w:t>
      </w:r>
      <w:r>
        <w:t>g3nE/</w:t>
      </w:r>
      <w:r>
        <w:t xml:space="preserve"> |</w:t>
      </w:r>
    </w:p>
    <w:p w14:paraId="232F204F" w14:textId="7A2B5F1D" w:rsidR="00412978" w:rsidRDefault="00265D88">
      <w:r>
        <w:t>vaiSvA+</w:t>
      </w:r>
      <w:r>
        <w:t>nara/</w:t>
      </w:r>
      <w:r>
        <w:t xml:space="preserve"> vAja/</w:t>
      </w:r>
      <w:r>
        <w:t>M ~MvAja/</w:t>
      </w:r>
      <w:r>
        <w:t>M ~MvaiSvA+</w:t>
      </w:r>
      <w:r>
        <w:t>nara/</w:t>
      </w:r>
      <w:r>
        <w:t xml:space="preserve"> vaiSvA+</w:t>
      </w:r>
      <w:r>
        <w:t>nara/</w:t>
      </w:r>
      <w:r>
        <w:t xml:space="preserve"> vAja+</w:t>
      </w:r>
      <w:r>
        <w:t xml:space="preserve"> mag3nE ag3nE/</w:t>
      </w:r>
      <w:r>
        <w:t xml:space="preserve"> vAja/</w:t>
      </w:r>
      <w:r>
        <w:t>M ~MvaiSvA+</w:t>
      </w:r>
      <w:r>
        <w:t>nara/</w:t>
      </w:r>
      <w:r>
        <w:t xml:space="preserve"> vaiSvA+</w:t>
      </w:r>
      <w:r>
        <w:t>nara/</w:t>
      </w:r>
      <w:r>
        <w:t xml:space="preserve"> vAja+</w:t>
      </w:r>
      <w:r>
        <w:t xml:space="preserve"> mag3nE | </w:t>
      </w:r>
    </w:p>
    <w:p w14:paraId="61F72B86" w14:textId="236BE342" w:rsidR="00412978" w:rsidRDefault="00265D88">
      <w:r>
        <w:t>1)   1.5.11.3(1)-  vAja%</w:t>
      </w:r>
      <w:r>
        <w:t>m | a/</w:t>
      </w:r>
      <w:r>
        <w:t>g3nE/</w:t>
      </w:r>
      <w:r>
        <w:t xml:space="preserve"> | tava+</w:t>
      </w:r>
      <w:r>
        <w:t xml:space="preserve"> |</w:t>
      </w:r>
    </w:p>
    <w:p w14:paraId="624D8FB1" w14:textId="2070C529" w:rsidR="00412978" w:rsidRDefault="00265D88">
      <w:r>
        <w:t>vAja+</w:t>
      </w:r>
      <w:r>
        <w:t xml:space="preserve"> mag3nE ag3nE/</w:t>
      </w:r>
      <w:r>
        <w:t xml:space="preserve"> vAja/</w:t>
      </w:r>
      <w:r>
        <w:t>M ~MvAja+</w:t>
      </w:r>
      <w:r>
        <w:t xml:space="preserve"> mag3nE/</w:t>
      </w:r>
      <w:r>
        <w:t xml:space="preserve"> tava/</w:t>
      </w:r>
      <w:r>
        <w:t xml:space="preserve"> tavA%</w:t>
      </w:r>
      <w:r>
        <w:t>g3nE/</w:t>
      </w:r>
      <w:r>
        <w:t xml:space="preserve"> vAja/</w:t>
      </w:r>
      <w:r>
        <w:t>M ~MvAja+</w:t>
      </w:r>
      <w:r>
        <w:t xml:space="preserve"> mag3nE/</w:t>
      </w:r>
      <w:r>
        <w:t xml:space="preserve"> tava+</w:t>
      </w:r>
      <w:r>
        <w:t xml:space="preserve"> | </w:t>
      </w:r>
    </w:p>
    <w:p w14:paraId="548E553D" w14:textId="67B93B5B" w:rsidR="00412978" w:rsidRDefault="00265D88">
      <w:r>
        <w:t>2)   1.5.11.3(2)-  a/</w:t>
      </w:r>
      <w:r>
        <w:t>g3nE/</w:t>
      </w:r>
      <w:r>
        <w:t xml:space="preserve"> | tava+</w:t>
      </w:r>
      <w:r>
        <w:t xml:space="preserve"> | U/</w:t>
      </w:r>
      <w:r>
        <w:t>tiBi+</w:t>
      </w:r>
      <w:r>
        <w:t>4H ||</w:t>
      </w:r>
    </w:p>
    <w:p w14:paraId="7368DA20" w14:textId="2F4A8F82" w:rsidR="00412978" w:rsidRDefault="00265D88">
      <w:r>
        <w:t>a/</w:t>
      </w:r>
      <w:r>
        <w:t>g3nE/</w:t>
      </w:r>
      <w:r>
        <w:t xml:space="preserve"> tava/</w:t>
      </w:r>
      <w:r>
        <w:t xml:space="preserve"> tavA%</w:t>
      </w:r>
      <w:r>
        <w:t>g3nE ag3nE/</w:t>
      </w:r>
      <w:r>
        <w:t xml:space="preserve"> tavO/</w:t>
      </w:r>
      <w:r>
        <w:t>tiBi+</w:t>
      </w:r>
      <w:r>
        <w:t>4 rU/</w:t>
      </w:r>
      <w:r>
        <w:t>tiBi/</w:t>
      </w:r>
      <w:r>
        <w:t>4 stavA%</w:t>
      </w:r>
      <w:r>
        <w:t>g3nE ag3nE/</w:t>
      </w:r>
      <w:r>
        <w:t xml:space="preserve"> tavO/</w:t>
      </w:r>
      <w:r>
        <w:t>tiBi+</w:t>
      </w:r>
      <w:r>
        <w:t xml:space="preserve">4H | </w:t>
      </w:r>
    </w:p>
    <w:p w14:paraId="1884FD15" w14:textId="50080ED1" w:rsidR="00412978" w:rsidRDefault="00265D88">
      <w:r>
        <w:t>3)   1.5.11.3(3)-  tava+</w:t>
      </w:r>
      <w:r>
        <w:t xml:space="preserve"> | U/</w:t>
      </w:r>
      <w:r>
        <w:t>tiBi+</w:t>
      </w:r>
      <w:r>
        <w:t>4H ||</w:t>
      </w:r>
    </w:p>
    <w:p w14:paraId="40EDC10E" w14:textId="1E676390" w:rsidR="00412978" w:rsidRDefault="00265D88">
      <w:r>
        <w:t>tavO/</w:t>
      </w:r>
      <w:r>
        <w:t>tiBi+</w:t>
      </w:r>
      <w:r>
        <w:t>4 rU/</w:t>
      </w:r>
      <w:r>
        <w:t>tiBi/</w:t>
      </w:r>
      <w:r>
        <w:t>4 stava/</w:t>
      </w:r>
      <w:r>
        <w:t xml:space="preserve"> tavO/</w:t>
      </w:r>
      <w:r>
        <w:t>tiBi+</w:t>
      </w:r>
      <w:r>
        <w:t xml:space="preserve">4H | </w:t>
      </w:r>
    </w:p>
    <w:p w14:paraId="7C14194A" w14:textId="1CF3E27D" w:rsidR="00412978" w:rsidRDefault="00265D88">
      <w:r>
        <w:t>4)   1.5.11.3(4)-  U/</w:t>
      </w:r>
      <w:r>
        <w:t>tiB</w:t>
      </w:r>
      <w:r>
        <w:t>i+</w:t>
      </w:r>
      <w:r>
        <w:t>4H ||</w:t>
      </w:r>
    </w:p>
    <w:p w14:paraId="2A1B189B" w14:textId="501534FD" w:rsidR="00412978" w:rsidRDefault="00265D88">
      <w:r>
        <w:t>U/</w:t>
      </w:r>
      <w:r>
        <w:t>tiBi/</w:t>
      </w:r>
      <w:r>
        <w:t>4rityU/</w:t>
      </w:r>
      <w:r>
        <w:t>ti - Bi/</w:t>
      </w:r>
      <w:r>
        <w:t xml:space="preserve">4H | </w:t>
      </w:r>
    </w:p>
    <w:p w14:paraId="6C8BBB5C" w14:textId="0A241D08" w:rsidR="00412978" w:rsidRDefault="00265D88">
      <w:r>
        <w:t>5)   1.5.11.3(5)-  vai/</w:t>
      </w:r>
      <w:r>
        <w:t>SvA/</w:t>
      </w:r>
      <w:r>
        <w:t>na/</w:t>
      </w:r>
      <w:r>
        <w:t>rasya+</w:t>
      </w:r>
      <w:r>
        <w:t xml:space="preserve"> | su/</w:t>
      </w:r>
      <w:r>
        <w:t>ma/</w:t>
      </w:r>
      <w:r>
        <w:t>tau | syA/</w:t>
      </w:r>
      <w:r>
        <w:t>ma/</w:t>
      </w:r>
      <w:r>
        <w:t xml:space="preserve"> |</w:t>
      </w:r>
    </w:p>
    <w:p w14:paraId="479FBC72" w14:textId="21BD85DA" w:rsidR="00412978" w:rsidRDefault="00265D88">
      <w:r>
        <w:t>vai/</w:t>
      </w:r>
      <w:r>
        <w:t>SvA/</w:t>
      </w:r>
      <w:r>
        <w:t>na/</w:t>
      </w:r>
      <w:r>
        <w:t>rasya+</w:t>
      </w:r>
      <w:r>
        <w:t xml:space="preserve"> suma/</w:t>
      </w:r>
      <w:r>
        <w:t>tau su+</w:t>
      </w:r>
      <w:r>
        <w:t>ma/</w:t>
      </w:r>
      <w:r>
        <w:t>tau vai%</w:t>
      </w:r>
      <w:r>
        <w:t>SvAna/</w:t>
      </w:r>
      <w:r>
        <w:t>rasya+</w:t>
      </w:r>
      <w:r>
        <w:t xml:space="preserve"> vaiSvAna/</w:t>
      </w:r>
      <w:r>
        <w:t>rasya+</w:t>
      </w:r>
      <w:r>
        <w:t xml:space="preserve"> suma/</w:t>
      </w:r>
      <w:r>
        <w:t>tau syA+</w:t>
      </w:r>
      <w:r>
        <w:t>ma syAma suma/</w:t>
      </w:r>
      <w:r>
        <w:t>tau vai%</w:t>
      </w:r>
      <w:r>
        <w:t>SvAna/</w:t>
      </w:r>
      <w:r>
        <w:t>rasya+</w:t>
      </w:r>
      <w:r>
        <w:t xml:space="preserve"> vaiSvAna/</w:t>
      </w:r>
      <w:r>
        <w:t>rasya+</w:t>
      </w:r>
      <w:r>
        <w:t xml:space="preserve"> suma/</w:t>
      </w:r>
      <w:r>
        <w:t>tau syA+</w:t>
      </w:r>
      <w:r>
        <w:t xml:space="preserve">ma | </w:t>
      </w:r>
    </w:p>
    <w:p w14:paraId="560D3D5A" w14:textId="5CCD518C" w:rsidR="00412978" w:rsidRDefault="00265D88">
      <w:r>
        <w:t>6)   1</w:t>
      </w:r>
      <w:r>
        <w:t>.5.11.3(6)-  su/</w:t>
      </w:r>
      <w:r>
        <w:t>ma/</w:t>
      </w:r>
      <w:r>
        <w:t>tau | syA/</w:t>
      </w:r>
      <w:r>
        <w:t>ma/</w:t>
      </w:r>
      <w:r>
        <w:t xml:space="preserve"> | rAjA%</w:t>
      </w:r>
      <w:r>
        <w:t xml:space="preserve"> |</w:t>
      </w:r>
    </w:p>
    <w:p w14:paraId="54F77AAA" w14:textId="3C74A6B7" w:rsidR="00412978" w:rsidRDefault="00265D88">
      <w:r>
        <w:t>su/</w:t>
      </w:r>
      <w:r>
        <w:t>ma/</w:t>
      </w:r>
      <w:r>
        <w:t>tau syA+</w:t>
      </w:r>
      <w:r>
        <w:t>ma syAma suma/</w:t>
      </w:r>
      <w:r>
        <w:t>tau su+</w:t>
      </w:r>
      <w:r>
        <w:t>ma/</w:t>
      </w:r>
      <w:r>
        <w:t>tau syA+</w:t>
      </w:r>
      <w:r>
        <w:t>ma/</w:t>
      </w:r>
      <w:r>
        <w:t xml:space="preserve"> rAjA/</w:t>
      </w:r>
      <w:r>
        <w:t xml:space="preserve"> rAjA%</w:t>
      </w:r>
      <w:r>
        <w:t xml:space="preserve"> syAma suma/</w:t>
      </w:r>
      <w:r>
        <w:t>tau su+</w:t>
      </w:r>
      <w:r>
        <w:t>ma/</w:t>
      </w:r>
      <w:r>
        <w:t>tau syA+</w:t>
      </w:r>
      <w:r>
        <w:t>ma/</w:t>
      </w:r>
      <w:r>
        <w:t xml:space="preserve"> rAjA%</w:t>
      </w:r>
      <w:r>
        <w:t xml:space="preserve"> | </w:t>
      </w:r>
    </w:p>
    <w:p w14:paraId="3529A4D9" w14:textId="35820EF2" w:rsidR="00412978" w:rsidRDefault="00265D88">
      <w:r>
        <w:t>7)   1.5.11.3(6)-  su/</w:t>
      </w:r>
      <w:r>
        <w:t>ma/</w:t>
      </w:r>
      <w:r>
        <w:t>tau |</w:t>
      </w:r>
    </w:p>
    <w:p w14:paraId="19A5F18D" w14:textId="2052FD9D" w:rsidR="00412978" w:rsidRDefault="00265D88">
      <w:r>
        <w:t>su/</w:t>
      </w:r>
      <w:r>
        <w:t>ma/</w:t>
      </w:r>
      <w:r>
        <w:t>tAviti+</w:t>
      </w:r>
      <w:r>
        <w:t xml:space="preserve"> su - ma/</w:t>
      </w:r>
      <w:r>
        <w:t xml:space="preserve">tau | </w:t>
      </w:r>
    </w:p>
    <w:p w14:paraId="0E306419" w14:textId="31DA61CB" w:rsidR="00412978" w:rsidRDefault="00265D88">
      <w:r>
        <w:t>8)   1.5.11.3(7)-  syA/</w:t>
      </w:r>
      <w:r>
        <w:t>ma/</w:t>
      </w:r>
      <w:r>
        <w:t xml:space="preserve"> | rAjA%</w:t>
      </w:r>
      <w:r>
        <w:t xml:space="preserve"> | hika%</w:t>
      </w:r>
      <w:r>
        <w:t>m |</w:t>
      </w:r>
    </w:p>
    <w:p w14:paraId="717CDD8F" w14:textId="4FB8BC95" w:rsidR="00412978" w:rsidRDefault="00265D88">
      <w:r>
        <w:lastRenderedPageBreak/>
        <w:t>syA/</w:t>
      </w:r>
      <w:r>
        <w:t>ma/</w:t>
      </w:r>
      <w:r>
        <w:t xml:space="preserve"> rAjA/</w:t>
      </w:r>
      <w:r>
        <w:t xml:space="preserve"> rAjA%</w:t>
      </w:r>
      <w:r>
        <w:t xml:space="preserve"> syAma syAma/</w:t>
      </w:r>
      <w:r>
        <w:t xml:space="preserve"> rAjA/</w:t>
      </w:r>
      <w:r>
        <w:t xml:space="preserve"> hika/</w:t>
      </w:r>
      <w:r>
        <w:t>(gm/</w:t>
      </w:r>
      <w:r>
        <w:t>) hika/</w:t>
      </w:r>
      <w:r>
        <w:t>(gm/</w:t>
      </w:r>
      <w:r>
        <w:t>) rAjA%</w:t>
      </w:r>
      <w:r>
        <w:t xml:space="preserve"> syAma syAma/</w:t>
      </w:r>
      <w:r>
        <w:t xml:space="preserve"> rAjA/</w:t>
      </w:r>
      <w:r>
        <w:t xml:space="preserve"> hika%</w:t>
      </w:r>
      <w:r>
        <w:t xml:space="preserve">m | </w:t>
      </w:r>
    </w:p>
    <w:p w14:paraId="5E4CA5EB" w14:textId="086F68EA" w:rsidR="00412978" w:rsidRDefault="00265D88">
      <w:r>
        <w:t>9)   1.5.11.3(8)-  rAjA%</w:t>
      </w:r>
      <w:r>
        <w:t xml:space="preserve"> | hika%</w:t>
      </w:r>
      <w:r>
        <w:t>m | Bu4va+</w:t>
      </w:r>
      <w:r>
        <w:t>nAnAm |</w:t>
      </w:r>
    </w:p>
    <w:p w14:paraId="3D8602A9" w14:textId="54F6FA4F" w:rsidR="00412978" w:rsidRDefault="00265D88">
      <w:r>
        <w:t>rAjA/</w:t>
      </w:r>
      <w:r>
        <w:t xml:space="preserve"> hika/</w:t>
      </w:r>
      <w:r>
        <w:t>(gm/</w:t>
      </w:r>
      <w:r>
        <w:t>) hika/</w:t>
      </w:r>
      <w:r>
        <w:t>(gm/</w:t>
      </w:r>
      <w:r>
        <w:t>) rAjA/</w:t>
      </w:r>
      <w:r>
        <w:t xml:space="preserve"> rAjA/</w:t>
      </w:r>
      <w:r>
        <w:t xml:space="preserve"> hika/</w:t>
      </w:r>
      <w:r>
        <w:t>m Bu4va+</w:t>
      </w:r>
      <w:r>
        <w:t>nAnA/</w:t>
      </w:r>
      <w:r>
        <w:t>m Bu4va+</w:t>
      </w:r>
      <w:r>
        <w:t>nAnA/</w:t>
      </w:r>
      <w:r>
        <w:t>(gm/</w:t>
      </w:r>
      <w:r>
        <w:t>) hika/</w:t>
      </w:r>
      <w:r>
        <w:t>(gm/</w:t>
      </w:r>
      <w:r>
        <w:t>) rAjA/</w:t>
      </w:r>
      <w:r>
        <w:t xml:space="preserve"> rAjA/</w:t>
      </w:r>
      <w:r>
        <w:t xml:space="preserve"> hika/</w:t>
      </w:r>
      <w:r>
        <w:t>m Bu4va+</w:t>
      </w:r>
      <w:r>
        <w:t xml:space="preserve">nAnAm | </w:t>
      </w:r>
    </w:p>
    <w:p w14:paraId="5920E283" w14:textId="0ACC5779" w:rsidR="00412978" w:rsidRDefault="00265D88">
      <w:r>
        <w:t>10)   1.5.11.3(9)-  hika%</w:t>
      </w:r>
      <w:r>
        <w:t>m | Bu4va+</w:t>
      </w:r>
      <w:r>
        <w:t>nAnAm | a/</w:t>
      </w:r>
      <w:r>
        <w:t>Bi/</w:t>
      </w:r>
      <w:r>
        <w:t>4SrIH ||</w:t>
      </w:r>
    </w:p>
    <w:p w14:paraId="5D9EA29D" w14:textId="35E3434A" w:rsidR="00412978" w:rsidRDefault="00265D88">
      <w:r>
        <w:t>hika/</w:t>
      </w:r>
      <w:r>
        <w:t>m Bu4va+</w:t>
      </w:r>
      <w:r>
        <w:t>nAnA/</w:t>
      </w:r>
      <w:r>
        <w:t>m Bu4va+</w:t>
      </w:r>
      <w:r>
        <w:t>nAnA/</w:t>
      </w:r>
      <w:r>
        <w:t>(gm/</w:t>
      </w:r>
      <w:r>
        <w:t>) hika/</w:t>
      </w:r>
      <w:r>
        <w:t>(gm/</w:t>
      </w:r>
      <w:r>
        <w:t>) hika/</w:t>
      </w:r>
      <w:r>
        <w:t>m Bu4va+</w:t>
      </w:r>
      <w:r>
        <w:t>nAnA maBi/</w:t>
      </w:r>
      <w:r>
        <w:t>4SrI ra+</w:t>
      </w:r>
      <w:r>
        <w:t>Bi/</w:t>
      </w:r>
      <w:r>
        <w:t>4SrIr Bu4va+</w:t>
      </w:r>
      <w:r>
        <w:t>nAnA/</w:t>
      </w:r>
      <w:r>
        <w:t>(gm/</w:t>
      </w:r>
      <w:r>
        <w:t>) hika/</w:t>
      </w:r>
      <w:r>
        <w:t>(gm/</w:t>
      </w:r>
      <w:r>
        <w:t>) hika/</w:t>
      </w:r>
      <w:r>
        <w:t>m Bu4va+</w:t>
      </w:r>
      <w:r>
        <w:t>nAnA maBi/</w:t>
      </w:r>
      <w:r>
        <w:t xml:space="preserve">4SrIH | </w:t>
      </w:r>
    </w:p>
    <w:p w14:paraId="29D157E0" w14:textId="124DB951" w:rsidR="00412978" w:rsidRDefault="00265D88">
      <w:r>
        <w:t>11)   1.5.11.3(10)-  Bu4va+</w:t>
      </w:r>
      <w:r>
        <w:t>nAnAm | a/</w:t>
      </w:r>
      <w:r>
        <w:t>Bi/</w:t>
      </w:r>
      <w:r>
        <w:t>4S</w:t>
      </w:r>
      <w:r>
        <w:t>rIH ||</w:t>
      </w:r>
    </w:p>
    <w:p w14:paraId="5F24E2FF" w14:textId="739F2F43" w:rsidR="00412978" w:rsidRDefault="00265D88">
      <w:r>
        <w:t>Bu4va+</w:t>
      </w:r>
      <w:r>
        <w:t>nAnA maBi/</w:t>
      </w:r>
      <w:r>
        <w:t>4SrIra+</w:t>
      </w:r>
      <w:r>
        <w:t>Bi/</w:t>
      </w:r>
      <w:r>
        <w:t>4SrIr Bu4va+</w:t>
      </w:r>
      <w:r>
        <w:t>nAnA/</w:t>
      </w:r>
      <w:r>
        <w:t>m Bu4va+</w:t>
      </w:r>
      <w:r>
        <w:t>nAnA maBi/</w:t>
      </w:r>
      <w:r>
        <w:t xml:space="preserve">4SrIH | </w:t>
      </w:r>
    </w:p>
    <w:p w14:paraId="25253A70" w14:textId="4609B44F" w:rsidR="00412978" w:rsidRDefault="00265D88">
      <w:r>
        <w:t>12)   1.5.11.3(11)-  a/</w:t>
      </w:r>
      <w:r>
        <w:t>Bi/</w:t>
      </w:r>
      <w:r>
        <w:t>4SrIH ||</w:t>
      </w:r>
    </w:p>
    <w:p w14:paraId="203FA073" w14:textId="3A97673E" w:rsidR="00412978" w:rsidRDefault="00265D88">
      <w:r>
        <w:t>a/</w:t>
      </w:r>
      <w:r>
        <w:t>Bi/</w:t>
      </w:r>
      <w:r>
        <w:t>4SrIritya+</w:t>
      </w:r>
      <w:r>
        <w:t xml:space="preserve">Bi4 - SrIH | </w:t>
      </w:r>
    </w:p>
    <w:p w14:paraId="43FB1360" w14:textId="468C1BAA" w:rsidR="00412978" w:rsidRDefault="00265D88">
      <w:r>
        <w:t>13)   1.5.11.3(12)-  i/</w:t>
      </w:r>
      <w:r>
        <w:t>taH | jA/</w:t>
      </w:r>
      <w:r>
        <w:t>taH | viSva%</w:t>
      </w:r>
      <w:r>
        <w:t>m |</w:t>
      </w:r>
    </w:p>
    <w:p w14:paraId="12231B2D" w14:textId="1F49D0AA" w:rsidR="00412978" w:rsidRDefault="00265D88">
      <w:r>
        <w:t>i/</w:t>
      </w:r>
      <w:r>
        <w:t>tO jA/</w:t>
      </w:r>
      <w:r>
        <w:t>tO jA/</w:t>
      </w:r>
      <w:r>
        <w:t>ta i/</w:t>
      </w:r>
      <w:r>
        <w:t>ta i/</w:t>
      </w:r>
      <w:r>
        <w:t>tO jA/</w:t>
      </w:r>
      <w:r>
        <w:t>tO viSva/</w:t>
      </w:r>
      <w:r>
        <w:t>M ~MviSva+</w:t>
      </w:r>
      <w:r>
        <w:t>m jA/</w:t>
      </w:r>
      <w:r>
        <w:t>ta i/</w:t>
      </w:r>
      <w:r>
        <w:t>ta i/</w:t>
      </w:r>
      <w:r>
        <w:t xml:space="preserve">tO </w:t>
      </w:r>
      <w:r>
        <w:t>jA/</w:t>
      </w:r>
      <w:r>
        <w:t>tO viSva%</w:t>
      </w:r>
      <w:r>
        <w:t xml:space="preserve">m | </w:t>
      </w:r>
    </w:p>
    <w:p w14:paraId="67D643E5" w14:textId="64A1BBE3" w:rsidR="00412978" w:rsidRDefault="00265D88">
      <w:r>
        <w:t>14)   1.5.11.3(13)-  jA/</w:t>
      </w:r>
      <w:r>
        <w:t>taH | viSva%</w:t>
      </w:r>
      <w:r>
        <w:t>m | i/</w:t>
      </w:r>
      <w:r>
        <w:t>da3m |</w:t>
      </w:r>
    </w:p>
    <w:p w14:paraId="21F78B06" w14:textId="59506431" w:rsidR="00412978" w:rsidRDefault="00265D88">
      <w:r>
        <w:t>jA/</w:t>
      </w:r>
      <w:r>
        <w:t>tO viSva/</w:t>
      </w:r>
      <w:r>
        <w:t>M ~MviSva+</w:t>
      </w:r>
      <w:r>
        <w:t>m jA/</w:t>
      </w:r>
      <w:r>
        <w:t>tO jA/</w:t>
      </w:r>
      <w:r>
        <w:t>tO viSva+</w:t>
      </w:r>
      <w:r>
        <w:t xml:space="preserve"> mi/</w:t>
      </w:r>
      <w:r>
        <w:t>da3 mi/</w:t>
      </w:r>
      <w:r>
        <w:t>da3M ~MviSva+</w:t>
      </w:r>
      <w:r>
        <w:t>m jA/</w:t>
      </w:r>
      <w:r>
        <w:t>tO jA/</w:t>
      </w:r>
      <w:r>
        <w:t>tO viSva+</w:t>
      </w:r>
      <w:r>
        <w:t xml:space="preserve"> mi/</w:t>
      </w:r>
      <w:r>
        <w:t xml:space="preserve">da3m | </w:t>
      </w:r>
    </w:p>
    <w:p w14:paraId="309D2F0F" w14:textId="608DEA74" w:rsidR="00412978" w:rsidRDefault="00265D88">
      <w:r>
        <w:t>15)   1.5.11.3(14)-  viSva%</w:t>
      </w:r>
      <w:r>
        <w:t>m | i/</w:t>
      </w:r>
      <w:r>
        <w:t>da3m | vi |</w:t>
      </w:r>
    </w:p>
    <w:p w14:paraId="1923300A" w14:textId="1B403E20" w:rsidR="00412978" w:rsidRDefault="00265D88">
      <w:r>
        <w:t>viSva+</w:t>
      </w:r>
      <w:r>
        <w:t xml:space="preserve"> mi/</w:t>
      </w:r>
      <w:r>
        <w:t>da3 mi/</w:t>
      </w:r>
      <w:r>
        <w:t>da3M ~MviSva/</w:t>
      </w:r>
      <w:r>
        <w:t>M ~MviSva+</w:t>
      </w:r>
      <w:r>
        <w:t xml:space="preserve"> mi/</w:t>
      </w:r>
      <w:r>
        <w:t>da3M ~Mvi vIda3M ~MviSva/</w:t>
      </w:r>
      <w:r>
        <w:t>M ~MviSva+</w:t>
      </w:r>
      <w:r>
        <w:t xml:space="preserve"> mi/</w:t>
      </w:r>
      <w:r>
        <w:t xml:space="preserve">da3M ~Mvi | </w:t>
      </w:r>
    </w:p>
    <w:p w14:paraId="75F69E16" w14:textId="0EB88372" w:rsidR="00412978" w:rsidRDefault="00265D88">
      <w:r>
        <w:t>16)   1.5.11.3(15)-  i/</w:t>
      </w:r>
      <w:r>
        <w:t>da3m | vi | ca/</w:t>
      </w:r>
      <w:r>
        <w:t>ShTE/</w:t>
      </w:r>
      <w:r>
        <w:t xml:space="preserve"> |</w:t>
      </w:r>
    </w:p>
    <w:p w14:paraId="111BA383" w14:textId="564B7484" w:rsidR="00412978" w:rsidRDefault="00265D88">
      <w:r>
        <w:t>i/</w:t>
      </w:r>
      <w:r>
        <w:t>da3M ~Mvi vIda3 mi/</w:t>
      </w:r>
      <w:r>
        <w:t>da3M ~Mvi ca+</w:t>
      </w:r>
      <w:r>
        <w:t>ShTE caShTE/</w:t>
      </w:r>
      <w:r>
        <w:t xml:space="preserve"> vIda3 mi/</w:t>
      </w:r>
      <w:r>
        <w:t>da3M ~Mvi ca+</w:t>
      </w:r>
      <w:r>
        <w:t xml:space="preserve">ShTE | </w:t>
      </w:r>
    </w:p>
    <w:p w14:paraId="6C5C9342" w14:textId="6DF150EF" w:rsidR="00412978" w:rsidRDefault="00265D88">
      <w:r>
        <w:t>17)   1.5.11.3(16)-  vi | ca/</w:t>
      </w:r>
      <w:r>
        <w:t>ShTE/</w:t>
      </w:r>
      <w:r>
        <w:t xml:space="preserve"> | </w:t>
      </w:r>
      <w:r>
        <w:t>vai/</w:t>
      </w:r>
      <w:r>
        <w:t>SvA/</w:t>
      </w:r>
      <w:r>
        <w:t>na/</w:t>
      </w:r>
      <w:r>
        <w:t>raH |</w:t>
      </w:r>
    </w:p>
    <w:p w14:paraId="368A2D6F" w14:textId="1E7D4814" w:rsidR="00412978" w:rsidRDefault="00265D88">
      <w:r>
        <w:t>vi ca+</w:t>
      </w:r>
      <w:r>
        <w:t>ShTE caShTE/</w:t>
      </w:r>
      <w:r>
        <w:t xml:space="preserve"> vi vi ca+</w:t>
      </w:r>
      <w:r>
        <w:t>ShTE vaiSvAna/</w:t>
      </w:r>
      <w:r>
        <w:t>rO vai%</w:t>
      </w:r>
      <w:r>
        <w:t>SvAna/</w:t>
      </w:r>
      <w:r>
        <w:t>ra Sca+</w:t>
      </w:r>
      <w:r>
        <w:t>ShTE/</w:t>
      </w:r>
      <w:r>
        <w:t xml:space="preserve"> vi vi ca+</w:t>
      </w:r>
      <w:r>
        <w:t>ShTE vaiSvAna/</w:t>
      </w:r>
      <w:r>
        <w:t xml:space="preserve">raH | </w:t>
      </w:r>
    </w:p>
    <w:p w14:paraId="6DFDC8DF" w14:textId="5D2D8D68" w:rsidR="00412978" w:rsidRDefault="00265D88">
      <w:r>
        <w:t>18)   1.5.11.3(17)-  ca/</w:t>
      </w:r>
      <w:r>
        <w:t>ShTE/</w:t>
      </w:r>
      <w:r>
        <w:t xml:space="preserve"> | vai/</w:t>
      </w:r>
      <w:r>
        <w:t>SvA/</w:t>
      </w:r>
      <w:r>
        <w:t>na/</w:t>
      </w:r>
      <w:r>
        <w:t>raH | ya/</w:t>
      </w:r>
      <w:r>
        <w:t>ta/</w:t>
      </w:r>
      <w:r>
        <w:t>tE/</w:t>
      </w:r>
      <w:r>
        <w:t xml:space="preserve"> |</w:t>
      </w:r>
    </w:p>
    <w:p w14:paraId="3C101324" w14:textId="6FE1C23D" w:rsidR="00412978" w:rsidRDefault="00265D88">
      <w:r>
        <w:t>ca/</w:t>
      </w:r>
      <w:r>
        <w:t>ShTE/</w:t>
      </w:r>
      <w:r>
        <w:t xml:space="preserve"> vai/</w:t>
      </w:r>
      <w:r>
        <w:t>SvA/</w:t>
      </w:r>
      <w:r>
        <w:t>na/</w:t>
      </w:r>
      <w:r>
        <w:t>rO vai%</w:t>
      </w:r>
      <w:r>
        <w:t>SvAna/</w:t>
      </w:r>
      <w:r>
        <w:t>raSca+</w:t>
      </w:r>
      <w:r>
        <w:t>ShTE caShTE vaiSvAna/</w:t>
      </w:r>
      <w:r>
        <w:t>rO ya+</w:t>
      </w:r>
      <w:r>
        <w:t>tatE yatatE va</w:t>
      </w:r>
      <w:r>
        <w:t>iSvAna/</w:t>
      </w:r>
      <w:r>
        <w:t>raSca+</w:t>
      </w:r>
      <w:r>
        <w:t>ShTE caShTE vaiSvAna/</w:t>
      </w:r>
      <w:r>
        <w:t>rO ya+</w:t>
      </w:r>
      <w:r>
        <w:t xml:space="preserve">tatE | </w:t>
      </w:r>
    </w:p>
    <w:p w14:paraId="4FBB16EE" w14:textId="2F021D66" w:rsidR="00412978" w:rsidRDefault="00265D88">
      <w:r>
        <w:t>19)   1.5.11.3(18)-  vai/</w:t>
      </w:r>
      <w:r>
        <w:t>SvA/</w:t>
      </w:r>
      <w:r>
        <w:t>na/</w:t>
      </w:r>
      <w:r>
        <w:t>raH | ya/</w:t>
      </w:r>
      <w:r>
        <w:t>ta/</w:t>
      </w:r>
      <w:r>
        <w:t>tE/</w:t>
      </w:r>
      <w:r>
        <w:t xml:space="preserve"> | sUryE+</w:t>
      </w:r>
      <w:r>
        <w:t>Na ||</w:t>
      </w:r>
    </w:p>
    <w:p w14:paraId="576B93E8" w14:textId="1CDC8A82" w:rsidR="00412978" w:rsidRDefault="00265D88">
      <w:r>
        <w:lastRenderedPageBreak/>
        <w:t>vai/</w:t>
      </w:r>
      <w:r>
        <w:t>SvA/</w:t>
      </w:r>
      <w:r>
        <w:t>na/</w:t>
      </w:r>
      <w:r>
        <w:t>rO ya+</w:t>
      </w:r>
      <w:r>
        <w:t>tatE yatatE vaiSvAna/</w:t>
      </w:r>
      <w:r>
        <w:t>rO vai%</w:t>
      </w:r>
      <w:r>
        <w:t>SvAna/</w:t>
      </w:r>
      <w:r>
        <w:t>rO ya+</w:t>
      </w:r>
      <w:r>
        <w:t>tatE/</w:t>
      </w:r>
      <w:r>
        <w:t xml:space="preserve"> sUryE+</w:t>
      </w:r>
      <w:r>
        <w:t>Na/</w:t>
      </w:r>
      <w:r>
        <w:t xml:space="preserve"> sUryE+</w:t>
      </w:r>
      <w:r>
        <w:t>Na yatatE vaiSvAna/</w:t>
      </w:r>
      <w:r>
        <w:t>rO vai%</w:t>
      </w:r>
      <w:r>
        <w:t>SvAna/</w:t>
      </w:r>
      <w:r>
        <w:t>rO ya+</w:t>
      </w:r>
      <w:r>
        <w:t>tatE/</w:t>
      </w:r>
      <w:r>
        <w:t xml:space="preserve"> sUryE+</w:t>
      </w:r>
      <w:r>
        <w:t xml:space="preserve">Na | </w:t>
      </w:r>
    </w:p>
    <w:p w14:paraId="55161741" w14:textId="3E3F77D1" w:rsidR="00412978" w:rsidRDefault="00265D88">
      <w:r>
        <w:t>20)   1.5.1</w:t>
      </w:r>
      <w:r>
        <w:t>1.3(19)-  ya/</w:t>
      </w:r>
      <w:r>
        <w:t>ta/</w:t>
      </w:r>
      <w:r>
        <w:t>tE/</w:t>
      </w:r>
      <w:r>
        <w:t xml:space="preserve"> | sUryE+</w:t>
      </w:r>
      <w:r>
        <w:t>Na ||</w:t>
      </w:r>
    </w:p>
    <w:p w14:paraId="4B86E8A3" w14:textId="79F99283" w:rsidR="00412978" w:rsidRDefault="00265D88">
      <w:r>
        <w:t>ya/</w:t>
      </w:r>
      <w:r>
        <w:t>ta/</w:t>
      </w:r>
      <w:r>
        <w:t>tE/</w:t>
      </w:r>
      <w:r>
        <w:t xml:space="preserve"> sUryE+</w:t>
      </w:r>
      <w:r>
        <w:t>Na/</w:t>
      </w:r>
      <w:r>
        <w:t xml:space="preserve"> sUryE+</w:t>
      </w:r>
      <w:r>
        <w:t>Na yatatE yatatE/</w:t>
      </w:r>
      <w:r>
        <w:t xml:space="preserve"> sUryE+</w:t>
      </w:r>
      <w:r>
        <w:t xml:space="preserve">Na | </w:t>
      </w:r>
    </w:p>
    <w:p w14:paraId="11978EC2" w14:textId="3F70361A" w:rsidR="00412978" w:rsidRDefault="00265D88">
      <w:r>
        <w:t>21)   1.5.11.3(20)-  sUryE+</w:t>
      </w:r>
      <w:r>
        <w:t>Na ||</w:t>
      </w:r>
    </w:p>
    <w:p w14:paraId="7E4C5E46" w14:textId="5A49702D" w:rsidR="00412978" w:rsidRDefault="00265D88">
      <w:r>
        <w:t>sUryE/</w:t>
      </w:r>
      <w:r>
        <w:t>NEti/</w:t>
      </w:r>
      <w:r>
        <w:t xml:space="preserve"> sUryE+</w:t>
      </w:r>
      <w:r>
        <w:t xml:space="preserve">Na | </w:t>
      </w:r>
    </w:p>
    <w:p w14:paraId="52C98D4D" w14:textId="4E8B2E58" w:rsidR="00412978" w:rsidRDefault="00265D88">
      <w:r>
        <w:t>22)   1.5.11.3(21)-  ava+</w:t>
      </w:r>
      <w:r>
        <w:t xml:space="preserve"> | tE/</w:t>
      </w:r>
      <w:r>
        <w:t xml:space="preserve"> | hEDa+</w:t>
      </w:r>
      <w:r>
        <w:t>3H |</w:t>
      </w:r>
    </w:p>
    <w:p w14:paraId="193EB624" w14:textId="53CD71C6" w:rsidR="00412978" w:rsidRDefault="00265D88">
      <w:r>
        <w:t>ava+</w:t>
      </w:r>
      <w:r>
        <w:t xml:space="preserve"> tE/</w:t>
      </w:r>
      <w:r>
        <w:t xml:space="preserve"> tE &amp;vAva+</w:t>
      </w:r>
      <w:r>
        <w:t xml:space="preserve"> tE/</w:t>
      </w:r>
      <w:r>
        <w:t xml:space="preserve"> hEDO/</w:t>
      </w:r>
      <w:r>
        <w:t>3 hEDa/</w:t>
      </w:r>
      <w:r>
        <w:t>3stE &amp;vAva+</w:t>
      </w:r>
      <w:r>
        <w:t xml:space="preserve"> tE/</w:t>
      </w:r>
      <w:r>
        <w:t xml:space="preserve"> hEDa+</w:t>
      </w:r>
      <w:r>
        <w:t xml:space="preserve">3H | </w:t>
      </w:r>
    </w:p>
    <w:p w14:paraId="15DE3D86" w14:textId="11B65A00" w:rsidR="00412978" w:rsidRDefault="00265D88">
      <w:r>
        <w:t>23)</w:t>
      </w:r>
      <w:r>
        <w:t xml:space="preserve">   1.5.11.3(22)-  tE/</w:t>
      </w:r>
      <w:r>
        <w:t xml:space="preserve"> | hEDa+</w:t>
      </w:r>
      <w:r>
        <w:t>3H | va/</w:t>
      </w:r>
      <w:r>
        <w:t>ru/</w:t>
      </w:r>
      <w:r>
        <w:t>Na/</w:t>
      </w:r>
      <w:r>
        <w:t xml:space="preserve"> |</w:t>
      </w:r>
    </w:p>
    <w:p w14:paraId="09EB0B3C" w14:textId="79C188DB" w:rsidR="00412978" w:rsidRDefault="00265D88">
      <w:r>
        <w:t>tE/</w:t>
      </w:r>
      <w:r>
        <w:t xml:space="preserve"> hEDO/</w:t>
      </w:r>
      <w:r>
        <w:t>3 hEDa+</w:t>
      </w:r>
      <w:r>
        <w:t>3stE tE/</w:t>
      </w:r>
      <w:r>
        <w:t xml:space="preserve"> hEDO+</w:t>
      </w:r>
      <w:r>
        <w:t>3 varuNa varuNa/</w:t>
      </w:r>
      <w:r>
        <w:t xml:space="preserve"> hEDa+</w:t>
      </w:r>
      <w:r>
        <w:t>3stE tE/</w:t>
      </w:r>
      <w:r>
        <w:t xml:space="preserve"> hEDO+</w:t>
      </w:r>
      <w:r>
        <w:t xml:space="preserve">3 varuNa | </w:t>
      </w:r>
    </w:p>
    <w:p w14:paraId="191AB033" w14:textId="007CB320" w:rsidR="00412978" w:rsidRDefault="00265D88">
      <w:r>
        <w:t>24)   1.5.11.3(23)-  hEDa+</w:t>
      </w:r>
      <w:r>
        <w:t>3H | va/</w:t>
      </w:r>
      <w:r>
        <w:t>ru/</w:t>
      </w:r>
      <w:r>
        <w:t>Na/</w:t>
      </w:r>
      <w:r>
        <w:t xml:space="preserve"> | ~namO+</w:t>
      </w:r>
      <w:r>
        <w:t>Bi4H |</w:t>
      </w:r>
    </w:p>
    <w:p w14:paraId="2FE65F3B" w14:textId="69843BA6" w:rsidR="00412978" w:rsidRDefault="00265D88">
      <w:r>
        <w:t>hEDO+</w:t>
      </w:r>
      <w:r>
        <w:t>3 varuNa varuNa/</w:t>
      </w:r>
      <w:r>
        <w:t xml:space="preserve"> hEDO/</w:t>
      </w:r>
      <w:r>
        <w:t>3 hEDO+</w:t>
      </w:r>
      <w:r>
        <w:t>3 varuNa/</w:t>
      </w:r>
      <w:r>
        <w:t xml:space="preserve"> ~namO+</w:t>
      </w:r>
      <w:r>
        <w:t>Bi/</w:t>
      </w:r>
      <w:r>
        <w:t>4r ~namO+</w:t>
      </w:r>
      <w:r>
        <w:t>Bi4r varuNa/</w:t>
      </w:r>
      <w:r>
        <w:t xml:space="preserve"> h</w:t>
      </w:r>
      <w:r>
        <w:t>EDO/</w:t>
      </w:r>
      <w:r>
        <w:t>3 hEDO+</w:t>
      </w:r>
      <w:r>
        <w:t>3 varuNa/</w:t>
      </w:r>
      <w:r>
        <w:t xml:space="preserve"> ~namO+</w:t>
      </w:r>
      <w:r>
        <w:t xml:space="preserve">Bi4H | </w:t>
      </w:r>
    </w:p>
    <w:p w14:paraId="33E037F2" w14:textId="3D13B158" w:rsidR="00412978" w:rsidRDefault="00265D88">
      <w:r>
        <w:t>25)   1.5.11.3(24)-  va/</w:t>
      </w:r>
      <w:r>
        <w:t>ru/</w:t>
      </w:r>
      <w:r>
        <w:t>Na/</w:t>
      </w:r>
      <w:r>
        <w:t xml:space="preserve"> | ~namO+</w:t>
      </w:r>
      <w:r>
        <w:t>Bi4H | ava+</w:t>
      </w:r>
      <w:r>
        <w:t xml:space="preserve"> |</w:t>
      </w:r>
    </w:p>
    <w:p w14:paraId="3BCF0CC4" w14:textId="739FDAB1" w:rsidR="00412978" w:rsidRDefault="00265D88">
      <w:r>
        <w:t>va/</w:t>
      </w:r>
      <w:r>
        <w:t>ru/</w:t>
      </w:r>
      <w:r>
        <w:t>Na/</w:t>
      </w:r>
      <w:r>
        <w:t xml:space="preserve"> ~namO+</w:t>
      </w:r>
      <w:r>
        <w:t>Bi/</w:t>
      </w:r>
      <w:r>
        <w:t>4r ~namO+</w:t>
      </w:r>
      <w:r>
        <w:t>Bi4r varuNa varuNa/</w:t>
      </w:r>
      <w:r>
        <w:t xml:space="preserve"> ~namO+</w:t>
      </w:r>
      <w:r>
        <w:t>Bi/</w:t>
      </w:r>
      <w:r>
        <w:t>4ravAva/</w:t>
      </w:r>
      <w:r>
        <w:t xml:space="preserve"> ~namO+</w:t>
      </w:r>
      <w:r>
        <w:t>Bi4r varuNa varuNa/</w:t>
      </w:r>
      <w:r>
        <w:t xml:space="preserve"> ~namO+</w:t>
      </w:r>
      <w:r>
        <w:t>Bi/</w:t>
      </w:r>
      <w:r>
        <w:t>4rava+</w:t>
      </w:r>
      <w:r>
        <w:t xml:space="preserve"> | </w:t>
      </w:r>
    </w:p>
    <w:p w14:paraId="11298A7B" w14:textId="40A6D53E" w:rsidR="00412978" w:rsidRDefault="00265D88">
      <w:r>
        <w:t>26)   1.5.11.3(25)-  ~namO+</w:t>
      </w:r>
      <w:r>
        <w:t>Bi4H | ava+</w:t>
      </w:r>
      <w:r>
        <w:t xml:space="preserve"> | </w:t>
      </w:r>
      <w:r>
        <w:t>ya/</w:t>
      </w:r>
      <w:r>
        <w:t>j~jEBi+</w:t>
      </w:r>
      <w:r>
        <w:t>4H |</w:t>
      </w:r>
    </w:p>
    <w:p w14:paraId="01B24AE8" w14:textId="3E59C182" w:rsidR="00412978" w:rsidRDefault="00265D88">
      <w:r>
        <w:t>~namO+</w:t>
      </w:r>
      <w:r>
        <w:t>Bi/</w:t>
      </w:r>
      <w:r>
        <w:t>4ravAva/</w:t>
      </w:r>
      <w:r>
        <w:t xml:space="preserve"> ~namO+</w:t>
      </w:r>
      <w:r>
        <w:t>Bi/</w:t>
      </w:r>
      <w:r>
        <w:t>4r ~namO+</w:t>
      </w:r>
      <w:r>
        <w:t>Bi/</w:t>
      </w:r>
      <w:r>
        <w:t>4rava+</w:t>
      </w:r>
      <w:r>
        <w:t xml:space="preserve"> ya/</w:t>
      </w:r>
      <w:r>
        <w:t>j~jEBi+</w:t>
      </w:r>
      <w:r>
        <w:t>4r ya/</w:t>
      </w:r>
      <w:r>
        <w:t>j~jEBi/</w:t>
      </w:r>
      <w:r>
        <w:t>4rava/</w:t>
      </w:r>
      <w:r>
        <w:t xml:space="preserve"> ~namO+</w:t>
      </w:r>
      <w:r>
        <w:t>Bi/</w:t>
      </w:r>
      <w:r>
        <w:t>4r ~namO+</w:t>
      </w:r>
      <w:r>
        <w:t>Bi/</w:t>
      </w:r>
      <w:r>
        <w:t>4rava+</w:t>
      </w:r>
      <w:r>
        <w:t xml:space="preserve"> ya/</w:t>
      </w:r>
      <w:r>
        <w:t>j~jEBi+</w:t>
      </w:r>
      <w:r>
        <w:t xml:space="preserve">4H | </w:t>
      </w:r>
    </w:p>
    <w:p w14:paraId="2FF05EEE" w14:textId="760C0E41" w:rsidR="00412978" w:rsidRDefault="00265D88">
      <w:r>
        <w:t>27)   1.5.11.3(25)-  ~namO+</w:t>
      </w:r>
      <w:r>
        <w:t>Bi4H |</w:t>
      </w:r>
    </w:p>
    <w:p w14:paraId="3376903A" w14:textId="25416B88" w:rsidR="00412978" w:rsidRDefault="00265D88">
      <w:r>
        <w:t>~namO+</w:t>
      </w:r>
      <w:r>
        <w:t>Bi/</w:t>
      </w:r>
      <w:r>
        <w:t>4riti/</w:t>
      </w:r>
      <w:r>
        <w:t xml:space="preserve"> ~nama+</w:t>
      </w:r>
      <w:r>
        <w:t>H - Bi/</w:t>
      </w:r>
      <w:r>
        <w:t xml:space="preserve">4H | </w:t>
      </w:r>
    </w:p>
    <w:p w14:paraId="6687E1A7" w14:textId="1FE7E5C8" w:rsidR="00412978" w:rsidRDefault="00265D88">
      <w:r>
        <w:t>28)   1.5.11.3(26)-  ava+</w:t>
      </w:r>
      <w:r>
        <w:t xml:space="preserve"> | ya/</w:t>
      </w:r>
      <w:r>
        <w:t>j~jEBi+</w:t>
      </w:r>
      <w:r>
        <w:t>4H | I/</w:t>
      </w:r>
      <w:r>
        <w:t>ma/</w:t>
      </w:r>
      <w:r>
        <w:t>hE/</w:t>
      </w:r>
      <w:r>
        <w:t xml:space="preserve"> </w:t>
      </w:r>
      <w:r>
        <w:t>| (G4S1.5-77)</w:t>
      </w:r>
    </w:p>
    <w:p w14:paraId="05E8A2AE" w14:textId="3B4AFC80" w:rsidR="00412978" w:rsidRDefault="00265D88">
      <w:r>
        <w:t>ava+</w:t>
      </w:r>
      <w:r>
        <w:t xml:space="preserve"> ya/</w:t>
      </w:r>
      <w:r>
        <w:t>j~jEBi+</w:t>
      </w:r>
      <w:r>
        <w:t>4r ya/</w:t>
      </w:r>
      <w:r>
        <w:t>j~jEBi/</w:t>
      </w:r>
      <w:r>
        <w:t>4 ravAva+</w:t>
      </w:r>
      <w:r>
        <w:t xml:space="preserve"> ya/</w:t>
      </w:r>
      <w:r>
        <w:t>j~jEBi+</w:t>
      </w:r>
      <w:r>
        <w:t>4rImaha ImahE ya/</w:t>
      </w:r>
      <w:r>
        <w:t>j~jEBi/</w:t>
      </w:r>
      <w:r>
        <w:t>4 ravAva+</w:t>
      </w:r>
      <w:r>
        <w:t xml:space="preserve"> ya/</w:t>
      </w:r>
      <w:r>
        <w:t>j~jEBi+</w:t>
      </w:r>
      <w:r>
        <w:t xml:space="preserve">4rImahE | </w:t>
      </w:r>
    </w:p>
    <w:p w14:paraId="48B5ACFA" w14:textId="6A8CE225" w:rsidR="00412978" w:rsidRDefault="00265D88">
      <w:r>
        <w:t>29)   1.5.11.3(27)-  ya/</w:t>
      </w:r>
      <w:r>
        <w:t>j~jEBi+</w:t>
      </w:r>
      <w:r>
        <w:t>4H | I/</w:t>
      </w:r>
      <w:r>
        <w:t>ma/</w:t>
      </w:r>
      <w:r>
        <w:t>hE/</w:t>
      </w:r>
      <w:r>
        <w:t xml:space="preserve"> | ha/</w:t>
      </w:r>
      <w:r>
        <w:t>virBi+</w:t>
      </w:r>
      <w:r>
        <w:t>4H || (G4S1.5-77)</w:t>
      </w:r>
    </w:p>
    <w:p w14:paraId="7CB9BC66" w14:textId="45EA7357" w:rsidR="00412978" w:rsidRDefault="00265D88">
      <w:r>
        <w:t>ya/</w:t>
      </w:r>
      <w:r>
        <w:t>j~jEBi+</w:t>
      </w:r>
      <w:r>
        <w:t>4rImaha ImahE ya/</w:t>
      </w:r>
      <w:r>
        <w:t>j~jEBi+</w:t>
      </w:r>
      <w:r>
        <w:t>4r ya/</w:t>
      </w:r>
      <w:r>
        <w:t>j~jEBi+</w:t>
      </w:r>
      <w:r>
        <w:t>4rImahE ha/</w:t>
      </w:r>
      <w:r>
        <w:t>virBi+</w:t>
      </w:r>
      <w:r>
        <w:t>4r. ha/</w:t>
      </w:r>
      <w:r>
        <w:t>virBi+</w:t>
      </w:r>
      <w:r>
        <w:t>4rImahE ya/</w:t>
      </w:r>
      <w:r>
        <w:t>j~jEBi+</w:t>
      </w:r>
      <w:r>
        <w:t>4r ya/</w:t>
      </w:r>
      <w:r>
        <w:t>j~jEBi+</w:t>
      </w:r>
      <w:r>
        <w:t>4rImahE ha/</w:t>
      </w:r>
      <w:r>
        <w:t>virBi+</w:t>
      </w:r>
      <w:r>
        <w:t xml:space="preserve">4H | </w:t>
      </w:r>
    </w:p>
    <w:p w14:paraId="7C7D7D20" w14:textId="13AB8F2B" w:rsidR="00412978" w:rsidRDefault="00265D88">
      <w:r>
        <w:t>30)   1.5.11.3(28)-  I/</w:t>
      </w:r>
      <w:r>
        <w:t>ma/</w:t>
      </w:r>
      <w:r>
        <w:t>hE/</w:t>
      </w:r>
      <w:r>
        <w:t xml:space="preserve"> | ha/</w:t>
      </w:r>
      <w:r>
        <w:t>virBi+</w:t>
      </w:r>
      <w:r>
        <w:t>4H || (G4S1.5-77)</w:t>
      </w:r>
    </w:p>
    <w:p w14:paraId="7536405D" w14:textId="07D99760" w:rsidR="00412978" w:rsidRDefault="00265D88">
      <w:r>
        <w:lastRenderedPageBreak/>
        <w:t>I/</w:t>
      </w:r>
      <w:r>
        <w:t>ma/</w:t>
      </w:r>
      <w:r>
        <w:t>hE/</w:t>
      </w:r>
      <w:r>
        <w:t xml:space="preserve"> ha/</w:t>
      </w:r>
      <w:r>
        <w:t>virBi+</w:t>
      </w:r>
      <w:r>
        <w:t>4r. ha/</w:t>
      </w:r>
      <w:r>
        <w:t>virBi+</w:t>
      </w:r>
      <w:r>
        <w:t>4rImaha ImahE ha/</w:t>
      </w:r>
      <w:r>
        <w:t>virBi+</w:t>
      </w:r>
      <w:r>
        <w:t xml:space="preserve">4H | </w:t>
      </w:r>
    </w:p>
    <w:p w14:paraId="3D5026D9" w14:textId="712BB3FE" w:rsidR="00412978" w:rsidRDefault="00265D88">
      <w:r>
        <w:t xml:space="preserve">31)   </w:t>
      </w:r>
      <w:r>
        <w:t>1.5.11.3(29)-  ha/</w:t>
      </w:r>
      <w:r>
        <w:t>virBi+</w:t>
      </w:r>
      <w:r>
        <w:t>4H || (G4S1.5-77)</w:t>
      </w:r>
    </w:p>
    <w:p w14:paraId="46EF1E6F" w14:textId="3BBC1E11" w:rsidR="00412978" w:rsidRDefault="00265D88">
      <w:r>
        <w:t>ha/</w:t>
      </w:r>
      <w:r>
        <w:t>virBi/</w:t>
      </w:r>
      <w:r>
        <w:t>4riti+</w:t>
      </w:r>
      <w:r>
        <w:t xml:space="preserve"> ha/</w:t>
      </w:r>
      <w:r>
        <w:t>viH - Bi/</w:t>
      </w:r>
      <w:r>
        <w:t xml:space="preserve">4H | </w:t>
      </w:r>
    </w:p>
    <w:p w14:paraId="5E6F6CBA" w14:textId="2F3DC97A" w:rsidR="00412978" w:rsidRDefault="00265D88">
      <w:r>
        <w:t>32)   1.5.11.3(30)-  kShayann+</w:t>
      </w:r>
      <w:r>
        <w:t xml:space="preserve"> | a/</w:t>
      </w:r>
      <w:r>
        <w:t>smaB4ya%</w:t>
      </w:r>
      <w:r>
        <w:t>m | a/</w:t>
      </w:r>
      <w:r>
        <w:t>su/</w:t>
      </w:r>
      <w:r>
        <w:t>ra/</w:t>
      </w:r>
      <w:r>
        <w:t xml:space="preserve"> |</w:t>
      </w:r>
    </w:p>
    <w:p w14:paraId="73AB04B1" w14:textId="00B7549B" w:rsidR="00412978" w:rsidRDefault="00265D88">
      <w:r>
        <w:t>kShaya+</w:t>
      </w:r>
      <w:r>
        <w:t>n ~na/</w:t>
      </w:r>
      <w:r>
        <w:t>smaB4ya+</w:t>
      </w:r>
      <w:r>
        <w:t xml:space="preserve"> ma/</w:t>
      </w:r>
      <w:r>
        <w:t>smaB4ya/</w:t>
      </w:r>
      <w:r>
        <w:t>m kShaya/</w:t>
      </w:r>
      <w:r>
        <w:t>n kShaya+</w:t>
      </w:r>
      <w:r>
        <w:t>n ~na/</w:t>
      </w:r>
      <w:r>
        <w:t>smaB4ya+</w:t>
      </w:r>
      <w:r>
        <w:t xml:space="preserve"> masurAsurA/</w:t>
      </w:r>
      <w:r>
        <w:t>smaB4ya/</w:t>
      </w:r>
      <w:r>
        <w:t>m kShaya/</w:t>
      </w:r>
      <w:r>
        <w:t>n kShaya+</w:t>
      </w:r>
      <w:r>
        <w:t>n ~na/</w:t>
      </w:r>
      <w:r>
        <w:t>smaB4ya+</w:t>
      </w:r>
      <w:r>
        <w:t xml:space="preserve"> masu</w:t>
      </w:r>
      <w:r>
        <w:t xml:space="preserve">ra | </w:t>
      </w:r>
    </w:p>
    <w:p w14:paraId="02DFF470" w14:textId="3CC40AB1" w:rsidR="00412978" w:rsidRDefault="00265D88">
      <w:r>
        <w:t>33)   1.5.11.3(31)-  a/</w:t>
      </w:r>
      <w:r>
        <w:t>smaB4ya%</w:t>
      </w:r>
      <w:r>
        <w:t>m | a/</w:t>
      </w:r>
      <w:r>
        <w:t>su/</w:t>
      </w:r>
      <w:r>
        <w:t>ra/</w:t>
      </w:r>
      <w:r>
        <w:t xml:space="preserve"> | pra/</w:t>
      </w:r>
      <w:r>
        <w:t>cE/</w:t>
      </w:r>
      <w:r>
        <w:t>taH |</w:t>
      </w:r>
    </w:p>
    <w:p w14:paraId="64B12329" w14:textId="69A2A0DC" w:rsidR="00412978" w:rsidRDefault="00265D88">
      <w:r>
        <w:t>a/</w:t>
      </w:r>
      <w:r>
        <w:t>smaB4ya+</w:t>
      </w:r>
      <w:r>
        <w:t xml:space="preserve"> masurAsurA/</w:t>
      </w:r>
      <w:r>
        <w:t>smaB4ya+</w:t>
      </w:r>
      <w:r>
        <w:t xml:space="preserve"> ma/</w:t>
      </w:r>
      <w:r>
        <w:t>smaB4ya+</w:t>
      </w:r>
      <w:r>
        <w:t xml:space="preserve"> masura pracE/</w:t>
      </w:r>
      <w:r>
        <w:t>taH pra+</w:t>
      </w:r>
      <w:r>
        <w:t>cE/</w:t>
      </w:r>
      <w:r>
        <w:t>tO a+</w:t>
      </w:r>
      <w:r>
        <w:t>surA/</w:t>
      </w:r>
      <w:r>
        <w:t>smaB4ya+</w:t>
      </w:r>
      <w:r>
        <w:t xml:space="preserve"> ma/</w:t>
      </w:r>
      <w:r>
        <w:t>smaB4ya+</w:t>
      </w:r>
      <w:r>
        <w:t xml:space="preserve"> masura pracE/</w:t>
      </w:r>
      <w:r>
        <w:t xml:space="preserve">taH | </w:t>
      </w:r>
    </w:p>
    <w:p w14:paraId="7A9EB7C1" w14:textId="38C866EC" w:rsidR="00412978" w:rsidRDefault="00265D88">
      <w:r>
        <w:t>34)  1.5.11.3(31)-  a/</w:t>
      </w:r>
      <w:r>
        <w:t>smaB4ya%</w:t>
      </w:r>
      <w:r>
        <w:t>m |</w:t>
      </w:r>
    </w:p>
    <w:p w14:paraId="35FC727B" w14:textId="731A8777" w:rsidR="00412978" w:rsidRDefault="00265D88">
      <w:r>
        <w:t>a/</w:t>
      </w:r>
      <w:r>
        <w:t>smaB4ya/</w:t>
      </w:r>
      <w:r>
        <w:t>mitya/</w:t>
      </w:r>
      <w:r>
        <w:t>sma - B4ya/</w:t>
      </w:r>
      <w:r>
        <w:t>m |</w:t>
      </w:r>
    </w:p>
    <w:p w14:paraId="30C0ACD4" w14:textId="2C47ED9D" w:rsidR="00412978" w:rsidRDefault="00265D88">
      <w:r>
        <w:t>35)   1.</w:t>
      </w:r>
      <w:r>
        <w:t>5.11.3(32)-  a/</w:t>
      </w:r>
      <w:r>
        <w:t>su/</w:t>
      </w:r>
      <w:r>
        <w:t>ra/</w:t>
      </w:r>
      <w:r>
        <w:t xml:space="preserve"> | pra/</w:t>
      </w:r>
      <w:r>
        <w:t>cE/</w:t>
      </w:r>
      <w:r>
        <w:t>taH | rAjann+</w:t>
      </w:r>
      <w:r>
        <w:t xml:space="preserve"> |</w:t>
      </w:r>
    </w:p>
    <w:p w14:paraId="6AB31A2E" w14:textId="6C0A3574" w:rsidR="00412978" w:rsidRDefault="00265D88">
      <w:r>
        <w:t>a/</w:t>
      </w:r>
      <w:r>
        <w:t>su/</w:t>
      </w:r>
      <w:r>
        <w:t>ra/</w:t>
      </w:r>
      <w:r>
        <w:t xml:space="preserve"> pra/</w:t>
      </w:r>
      <w:r>
        <w:t>cE/</w:t>
      </w:r>
      <w:r>
        <w:t>taH pra+</w:t>
      </w:r>
      <w:r>
        <w:t>cE/</w:t>
      </w:r>
      <w:r>
        <w:t>tO a+</w:t>
      </w:r>
      <w:r>
        <w:t>surAsura pracE/</w:t>
      </w:r>
      <w:r>
        <w:t>tO rAja/</w:t>
      </w:r>
      <w:r>
        <w:t>n rAja+</w:t>
      </w:r>
      <w:r>
        <w:t>n pracE/</w:t>
      </w:r>
      <w:r>
        <w:t>tO a+</w:t>
      </w:r>
      <w:r>
        <w:t>surAsura pracE/</w:t>
      </w:r>
      <w:r>
        <w:t>tO rAjann+</w:t>
      </w:r>
      <w:r>
        <w:t xml:space="preserve"> | </w:t>
      </w:r>
    </w:p>
    <w:p w14:paraId="74003664" w14:textId="2AF8B39A" w:rsidR="00412978" w:rsidRDefault="00265D88">
      <w:r>
        <w:t>36)   1.5.11.3(33)-  pra/</w:t>
      </w:r>
      <w:r>
        <w:t>cE/</w:t>
      </w:r>
      <w:r>
        <w:t>taH | rAjann+</w:t>
      </w:r>
      <w:r>
        <w:t xml:space="preserve"> | EnA(gm+</w:t>
      </w:r>
      <w:r>
        <w:t>)si |</w:t>
      </w:r>
    </w:p>
    <w:p w14:paraId="473398CF" w14:textId="717412CB" w:rsidR="00412978" w:rsidRDefault="00265D88">
      <w:r>
        <w:t>pra/</w:t>
      </w:r>
      <w:r>
        <w:t>cE/</w:t>
      </w:r>
      <w:r>
        <w:t>tO rAja/</w:t>
      </w:r>
      <w:r>
        <w:t>n rAja+</w:t>
      </w:r>
      <w:r>
        <w:t>n pracE/</w:t>
      </w:r>
      <w:r>
        <w:t>taH pra+</w:t>
      </w:r>
      <w:r>
        <w:t>cE/</w:t>
      </w:r>
      <w:r>
        <w:t>tO rAja/</w:t>
      </w:r>
      <w:r>
        <w:t>n ~nEnA/</w:t>
      </w:r>
      <w:r>
        <w:t>(gg/</w:t>
      </w:r>
      <w:r>
        <w:t>) syEnA(gm+</w:t>
      </w:r>
      <w:r>
        <w:t>)si/</w:t>
      </w:r>
      <w:r>
        <w:t xml:space="preserve"> rAja+</w:t>
      </w:r>
      <w:r>
        <w:t>n pracE/</w:t>
      </w:r>
      <w:r>
        <w:t>taH pra+</w:t>
      </w:r>
      <w:r>
        <w:t>cE/</w:t>
      </w:r>
      <w:r>
        <w:t>tO rAja/</w:t>
      </w:r>
      <w:r>
        <w:t>n ~nEnA(gm+</w:t>
      </w:r>
      <w:r>
        <w:t xml:space="preserve">)si | </w:t>
      </w:r>
    </w:p>
    <w:p w14:paraId="217A080E" w14:textId="00BB372E" w:rsidR="00412978" w:rsidRDefault="00265D88">
      <w:r>
        <w:t>37)   1.5.11.3(33)-  pra/</w:t>
      </w:r>
      <w:r>
        <w:t>cE/</w:t>
      </w:r>
      <w:r>
        <w:t>taH |</w:t>
      </w:r>
    </w:p>
    <w:p w14:paraId="6193C62B" w14:textId="201433B7" w:rsidR="00412978" w:rsidRDefault="00265D88">
      <w:r>
        <w:t>pra/</w:t>
      </w:r>
      <w:r>
        <w:t>cE/</w:t>
      </w:r>
      <w:r>
        <w:t>ta/</w:t>
      </w:r>
      <w:r>
        <w:t xml:space="preserve"> iti+</w:t>
      </w:r>
      <w:r>
        <w:t xml:space="preserve"> pra - cE/</w:t>
      </w:r>
      <w:r>
        <w:t>ta/</w:t>
      </w:r>
      <w:r>
        <w:t xml:space="preserve">H | </w:t>
      </w:r>
    </w:p>
    <w:p w14:paraId="7D264B97" w14:textId="1A58C39B" w:rsidR="00412978" w:rsidRDefault="00265D88">
      <w:r>
        <w:t>38)   1.5.11.3(34)-  rAjann+</w:t>
      </w:r>
      <w:r>
        <w:t xml:space="preserve"> | EnA(gm+</w:t>
      </w:r>
      <w:r>
        <w:t>)si | Si/</w:t>
      </w:r>
      <w:r>
        <w:t>Sra/</w:t>
      </w:r>
      <w:r>
        <w:t>tha/</w:t>
      </w:r>
      <w:r>
        <w:t>2H |</w:t>
      </w:r>
    </w:p>
    <w:p w14:paraId="412ED63E" w14:textId="4F2CEFEE" w:rsidR="00412978" w:rsidRDefault="00265D88">
      <w:r>
        <w:t>rAja/</w:t>
      </w:r>
      <w:r>
        <w:t>n ~nEnA/</w:t>
      </w:r>
      <w:r>
        <w:t>(gg/</w:t>
      </w:r>
      <w:r>
        <w:t>) syEnA(gm+</w:t>
      </w:r>
      <w:r>
        <w:t>)si/</w:t>
      </w:r>
      <w:r>
        <w:t xml:space="preserve"> rAja/</w:t>
      </w:r>
      <w:r>
        <w:t>n rAja/</w:t>
      </w:r>
      <w:r>
        <w:t>n ~nE</w:t>
      </w:r>
      <w:r>
        <w:t>nA(gm+</w:t>
      </w:r>
      <w:r>
        <w:t>)si SiSratha2H SiSratha/</w:t>
      </w:r>
      <w:r>
        <w:t>2 EnA(gm+</w:t>
      </w:r>
      <w:r>
        <w:t>)si/</w:t>
      </w:r>
      <w:r>
        <w:t xml:space="preserve"> rAja/</w:t>
      </w:r>
      <w:r>
        <w:t>n rAja/</w:t>
      </w:r>
      <w:r>
        <w:t>n ~nEnA(gm+</w:t>
      </w:r>
      <w:r>
        <w:t xml:space="preserve">)si SiSratha2H | </w:t>
      </w:r>
    </w:p>
    <w:p w14:paraId="3CDDE210" w14:textId="370F3BB8" w:rsidR="00412978" w:rsidRDefault="00265D88">
      <w:r>
        <w:t>39)   1.5.11.3(35)-  EnA(gm+</w:t>
      </w:r>
      <w:r>
        <w:t>)si | Si/</w:t>
      </w:r>
      <w:r>
        <w:t>Sra/</w:t>
      </w:r>
      <w:r>
        <w:t>tha/</w:t>
      </w:r>
      <w:r>
        <w:t>2H | kRu/</w:t>
      </w:r>
      <w:r>
        <w:t>tAni+</w:t>
      </w:r>
      <w:r>
        <w:t xml:space="preserve"> ||</w:t>
      </w:r>
    </w:p>
    <w:p w14:paraId="27365BFA" w14:textId="4C378A8E" w:rsidR="00412978" w:rsidRDefault="00265D88">
      <w:r>
        <w:t>EnA(gm+</w:t>
      </w:r>
      <w:r>
        <w:t>)si SiSratha2H SiSratha/</w:t>
      </w:r>
      <w:r>
        <w:t>2 EnA/</w:t>
      </w:r>
      <w:r>
        <w:t>(gg/</w:t>
      </w:r>
      <w:r>
        <w:t>) syEnA(gm+</w:t>
      </w:r>
      <w:r>
        <w:t>)si SiSratha2H kRu/</w:t>
      </w:r>
      <w:r>
        <w:t>tAni+</w:t>
      </w:r>
      <w:r>
        <w:t xml:space="preserve"> kRu/</w:t>
      </w:r>
      <w:r>
        <w:t>tAni+</w:t>
      </w:r>
      <w:r>
        <w:t xml:space="preserve"> SiSratha/</w:t>
      </w:r>
      <w:r>
        <w:t>2 EnA/</w:t>
      </w:r>
      <w:r>
        <w:t>(gg/</w:t>
      </w:r>
      <w:r>
        <w:t xml:space="preserve">) </w:t>
      </w:r>
      <w:r>
        <w:t>syEnA(gm+</w:t>
      </w:r>
      <w:r>
        <w:t>)si SiSratha2H kRu/</w:t>
      </w:r>
      <w:r>
        <w:t>tAni+</w:t>
      </w:r>
      <w:r>
        <w:t xml:space="preserve"> | </w:t>
      </w:r>
    </w:p>
    <w:p w14:paraId="6B734954" w14:textId="53DB55CE" w:rsidR="00412978" w:rsidRDefault="00265D88">
      <w:r>
        <w:t>40)   1.5.11.3(36)-  Si/</w:t>
      </w:r>
      <w:r>
        <w:t>Sra/</w:t>
      </w:r>
      <w:r>
        <w:t>tha/</w:t>
      </w:r>
      <w:r>
        <w:t>2H | kRu/</w:t>
      </w:r>
      <w:r>
        <w:t>tAni+</w:t>
      </w:r>
      <w:r>
        <w:t xml:space="preserve"> ||</w:t>
      </w:r>
    </w:p>
    <w:p w14:paraId="40D10E9B" w14:textId="2FC66858" w:rsidR="00412978" w:rsidRDefault="00265D88">
      <w:r>
        <w:t>Si/</w:t>
      </w:r>
      <w:r>
        <w:t>Sra/</w:t>
      </w:r>
      <w:r>
        <w:t>tha/</w:t>
      </w:r>
      <w:r>
        <w:t>2H kRu/</w:t>
      </w:r>
      <w:r>
        <w:t>tAni+</w:t>
      </w:r>
      <w:r>
        <w:t xml:space="preserve"> kRu/</w:t>
      </w:r>
      <w:r>
        <w:t>tAni+</w:t>
      </w:r>
      <w:r>
        <w:t xml:space="preserve"> SiSratha2H SiSratha2H kRu/</w:t>
      </w:r>
      <w:r>
        <w:t>tAni+</w:t>
      </w:r>
      <w:r>
        <w:t xml:space="preserve"> | </w:t>
      </w:r>
    </w:p>
    <w:p w14:paraId="2F2A2A26" w14:textId="64929A5F" w:rsidR="00412978" w:rsidRDefault="00265D88">
      <w:r>
        <w:t>41)   1.5.11.3(37)-  kRu/</w:t>
      </w:r>
      <w:r>
        <w:t>tAni+</w:t>
      </w:r>
      <w:r>
        <w:t xml:space="preserve"> ||</w:t>
      </w:r>
    </w:p>
    <w:p w14:paraId="7F9FC579" w14:textId="7EBBBBEB" w:rsidR="00412978" w:rsidRDefault="00265D88">
      <w:r>
        <w:lastRenderedPageBreak/>
        <w:t>kRu/</w:t>
      </w:r>
      <w:r>
        <w:t>tAnIti+</w:t>
      </w:r>
      <w:r>
        <w:t xml:space="preserve"> kRu/</w:t>
      </w:r>
      <w:r>
        <w:t>tAni+</w:t>
      </w:r>
      <w:r>
        <w:t xml:space="preserve"> | </w:t>
      </w:r>
    </w:p>
    <w:p w14:paraId="2F67B2B6" w14:textId="34E3B5C3" w:rsidR="00412978" w:rsidRDefault="00265D88">
      <w:r>
        <w:t>42)   1.5.11.3(38)-  ut | u/</w:t>
      </w:r>
      <w:r>
        <w:t>tta/</w:t>
      </w:r>
      <w:r>
        <w:t>mam | va/</w:t>
      </w:r>
      <w:r>
        <w:t>ru/</w:t>
      </w:r>
      <w:r>
        <w:t>Na/</w:t>
      </w:r>
      <w:r>
        <w:t xml:space="preserve"> |</w:t>
      </w:r>
    </w:p>
    <w:p w14:paraId="383FBE6B" w14:textId="16B7F9EE" w:rsidR="00412978" w:rsidRDefault="00265D88">
      <w:r>
        <w:t>udu+</w:t>
      </w:r>
      <w:r>
        <w:t>3tta/</w:t>
      </w:r>
      <w:r>
        <w:t>ma mu+</w:t>
      </w:r>
      <w:r>
        <w:t>tta/</w:t>
      </w:r>
      <w:r>
        <w:t>ma mudu3du+</w:t>
      </w:r>
      <w:r>
        <w:t>3tta/</w:t>
      </w:r>
      <w:r>
        <w:t>maM ~Mva+</w:t>
      </w:r>
      <w:r>
        <w:t>ruNa varuNOtta/</w:t>
      </w:r>
      <w:r>
        <w:t>ma mudu3du+</w:t>
      </w:r>
      <w:r>
        <w:t>3tta/</w:t>
      </w:r>
      <w:r>
        <w:t>maM ~Mva+</w:t>
      </w:r>
      <w:r>
        <w:t xml:space="preserve">ruNa | </w:t>
      </w:r>
    </w:p>
    <w:p w14:paraId="0078E199" w14:textId="457435B7" w:rsidR="00412978" w:rsidRDefault="00265D88">
      <w:r>
        <w:t>43)   1.5.11.3(39)-  u/</w:t>
      </w:r>
      <w:r>
        <w:t>tta/</w:t>
      </w:r>
      <w:r>
        <w:t>mam | va/</w:t>
      </w:r>
      <w:r>
        <w:t>ru/</w:t>
      </w:r>
      <w:r>
        <w:t>Na/</w:t>
      </w:r>
      <w:r>
        <w:t xml:space="preserve"> | pASa%</w:t>
      </w:r>
      <w:r>
        <w:t>m |</w:t>
      </w:r>
    </w:p>
    <w:p w14:paraId="38734C13" w14:textId="4F833D39" w:rsidR="00412978" w:rsidRDefault="00265D88">
      <w:r>
        <w:t>u/</w:t>
      </w:r>
      <w:r>
        <w:t>tta/</w:t>
      </w:r>
      <w:r>
        <w:t>maM ~Mva+</w:t>
      </w:r>
      <w:r>
        <w:t>ruNa varuNOtta/</w:t>
      </w:r>
      <w:r>
        <w:t>ma mu+</w:t>
      </w:r>
      <w:r>
        <w:t>tta/</w:t>
      </w:r>
      <w:r>
        <w:t>maM ~Mva+</w:t>
      </w:r>
      <w:r>
        <w:t>ruNa/</w:t>
      </w:r>
      <w:r>
        <w:t xml:space="preserve"> pASa/</w:t>
      </w:r>
      <w:r>
        <w:t>m pASa+</w:t>
      </w:r>
      <w:r>
        <w:t>M ~MvaruNOtta/</w:t>
      </w:r>
      <w:r>
        <w:t>ma mu+</w:t>
      </w:r>
      <w:r>
        <w:t>tta/</w:t>
      </w:r>
      <w:r>
        <w:t>maM ~Mva+</w:t>
      </w:r>
      <w:r>
        <w:t>r</w:t>
      </w:r>
      <w:r>
        <w:t>uNa/</w:t>
      </w:r>
      <w:r>
        <w:t xml:space="preserve"> pASa%</w:t>
      </w:r>
      <w:r>
        <w:t xml:space="preserve">m | </w:t>
      </w:r>
    </w:p>
    <w:p w14:paraId="3A3A5629" w14:textId="2B397FE2" w:rsidR="00412978" w:rsidRDefault="00265D88">
      <w:r>
        <w:t>44)   1.5.11.3(39)-  u/</w:t>
      </w:r>
      <w:r>
        <w:t>tta/</w:t>
      </w:r>
      <w:r>
        <w:t>mam |</w:t>
      </w:r>
    </w:p>
    <w:p w14:paraId="6B083F5B" w14:textId="0F5440C3" w:rsidR="00412978" w:rsidRDefault="00265D88">
      <w:r>
        <w:t>u/</w:t>
      </w:r>
      <w:r>
        <w:t>tta/</w:t>
      </w:r>
      <w:r>
        <w:t>mamityu+</w:t>
      </w:r>
      <w:r>
        <w:t>t - ta/</w:t>
      </w:r>
      <w:r>
        <w:t xml:space="preserve">mam | </w:t>
      </w:r>
    </w:p>
    <w:p w14:paraId="36736571" w14:textId="7337CC83" w:rsidR="00412978" w:rsidRDefault="00265D88">
      <w:r>
        <w:t>45)   1.5.11.3(40)-  va/</w:t>
      </w:r>
      <w:r>
        <w:t>ru/</w:t>
      </w:r>
      <w:r>
        <w:t>Na/</w:t>
      </w:r>
      <w:r>
        <w:t xml:space="preserve"> | pASa%</w:t>
      </w:r>
      <w:r>
        <w:t>m | a/</w:t>
      </w:r>
      <w:r>
        <w:t>smat |</w:t>
      </w:r>
    </w:p>
    <w:p w14:paraId="040782BC" w14:textId="35E928E6" w:rsidR="00412978" w:rsidRDefault="00265D88">
      <w:r>
        <w:t>va/</w:t>
      </w:r>
      <w:r>
        <w:t>ru/</w:t>
      </w:r>
      <w:r>
        <w:t>Na/</w:t>
      </w:r>
      <w:r>
        <w:t xml:space="preserve"> pASa/</w:t>
      </w:r>
      <w:r>
        <w:t>m pASa+</w:t>
      </w:r>
      <w:r>
        <w:t>M ~MvaruNa varuNa/</w:t>
      </w:r>
      <w:r>
        <w:t xml:space="preserve"> pASa+</w:t>
      </w:r>
      <w:r>
        <w:t xml:space="preserve"> ma/</w:t>
      </w:r>
      <w:r>
        <w:t>smada/</w:t>
      </w:r>
      <w:r>
        <w:t>3smat pASa+</w:t>
      </w:r>
      <w:r>
        <w:t>M ~MvaruNa varuNa/</w:t>
      </w:r>
      <w:r>
        <w:t xml:space="preserve"> pASa+</w:t>
      </w:r>
      <w:r>
        <w:t xml:space="preserve"> ma/</w:t>
      </w:r>
      <w:r>
        <w:t xml:space="preserve">smat | </w:t>
      </w:r>
    </w:p>
    <w:p w14:paraId="2F2F223E" w14:textId="29207476" w:rsidR="00412978" w:rsidRDefault="00265D88">
      <w:r>
        <w:t>46)   1.5.11.3(41)-  pASa%</w:t>
      </w:r>
      <w:r>
        <w:t>m | a/</w:t>
      </w:r>
      <w:r>
        <w:t>smat | ava+</w:t>
      </w:r>
      <w:r>
        <w:t xml:space="preserve"> |</w:t>
      </w:r>
    </w:p>
    <w:p w14:paraId="3E4163FD" w14:textId="14BE8EFF" w:rsidR="00412978" w:rsidRDefault="00265D88">
      <w:r>
        <w:t>pASa+</w:t>
      </w:r>
      <w:r>
        <w:t xml:space="preserve"> ma/</w:t>
      </w:r>
      <w:r>
        <w:t>smada/</w:t>
      </w:r>
      <w:r>
        <w:t>3smat pASa/</w:t>
      </w:r>
      <w:r>
        <w:t>m pASa+</w:t>
      </w:r>
      <w:r>
        <w:t xml:space="preserve"> ma/</w:t>
      </w:r>
      <w:r>
        <w:t>smada3vAvA/</w:t>
      </w:r>
      <w:r>
        <w:t>smat pASa/</w:t>
      </w:r>
      <w:r>
        <w:t>m pASa+</w:t>
      </w:r>
      <w:r>
        <w:t xml:space="preserve"> ma/</w:t>
      </w:r>
      <w:r>
        <w:t>smada3va+</w:t>
      </w:r>
      <w:r>
        <w:t xml:space="preserve"> | </w:t>
      </w:r>
    </w:p>
    <w:p w14:paraId="6DA5B4FA" w14:textId="758BEC88" w:rsidR="00412978" w:rsidRDefault="00265D88">
      <w:r>
        <w:t>47)   1.5.11.3(42)-  a/</w:t>
      </w:r>
      <w:r>
        <w:t>sm</w:t>
      </w:r>
      <w:r>
        <w:t>at | ava+</w:t>
      </w:r>
      <w:r>
        <w:t xml:space="preserve"> | a/</w:t>
      </w:r>
      <w:r>
        <w:t>dha/</w:t>
      </w:r>
      <w:r>
        <w:t>4mam |</w:t>
      </w:r>
    </w:p>
    <w:p w14:paraId="091CD362" w14:textId="700A5189" w:rsidR="00412978" w:rsidRDefault="00265D88">
      <w:r>
        <w:t>a/</w:t>
      </w:r>
      <w:r>
        <w:t>sma da3vAvA/</w:t>
      </w:r>
      <w:r>
        <w:t>sma da/</w:t>
      </w:r>
      <w:r>
        <w:t>3smada3vA+</w:t>
      </w:r>
      <w:r>
        <w:t>dha/</w:t>
      </w:r>
      <w:r>
        <w:t>4ma ma+</w:t>
      </w:r>
      <w:r>
        <w:t>dha/</w:t>
      </w:r>
      <w:r>
        <w:t>4ma mavA/</w:t>
      </w:r>
      <w:r>
        <w:t>sma da/</w:t>
      </w:r>
      <w:r>
        <w:t>3smada3vA+</w:t>
      </w:r>
      <w:r>
        <w:t>dha/</w:t>
      </w:r>
      <w:r>
        <w:t xml:space="preserve">4mam | </w:t>
      </w:r>
    </w:p>
    <w:p w14:paraId="31E6141E" w14:textId="738D7A94" w:rsidR="00412978" w:rsidRDefault="00265D88">
      <w:r>
        <w:t>48)   1.5.11.3(43)-  ava+</w:t>
      </w:r>
      <w:r>
        <w:t xml:space="preserve"> | a/</w:t>
      </w:r>
      <w:r>
        <w:t>dha/</w:t>
      </w:r>
      <w:r>
        <w:t>4mam | vi |</w:t>
      </w:r>
    </w:p>
    <w:p w14:paraId="629EA19B" w14:textId="5A1E6501" w:rsidR="00412978" w:rsidRDefault="00265D88">
      <w:r>
        <w:t>avA+</w:t>
      </w:r>
      <w:r>
        <w:t>dha/</w:t>
      </w:r>
      <w:r>
        <w:t>4ma ma+</w:t>
      </w:r>
      <w:r>
        <w:t>dha/</w:t>
      </w:r>
      <w:r>
        <w:t>4ma mavAvA+</w:t>
      </w:r>
      <w:r>
        <w:t>dha/</w:t>
      </w:r>
      <w:r>
        <w:t>4maM ~Mvi vya+</w:t>
      </w:r>
      <w:r>
        <w:t>dha/</w:t>
      </w:r>
      <w:r>
        <w:t>4ma mavAvA+</w:t>
      </w:r>
      <w:r>
        <w:t>dha/</w:t>
      </w:r>
      <w:r>
        <w:t xml:space="preserve">4maM ~Mvi | </w:t>
      </w:r>
    </w:p>
    <w:p w14:paraId="7AAAA7EC" w14:textId="5825E297" w:rsidR="00412978" w:rsidRDefault="00265D88">
      <w:r>
        <w:t xml:space="preserve">49)   1.5.11.3(44)-  </w:t>
      </w:r>
      <w:r>
        <w:t>a/</w:t>
      </w:r>
      <w:r>
        <w:t>dha/</w:t>
      </w:r>
      <w:r>
        <w:t>4mam | vi | ma/</w:t>
      </w:r>
      <w:r>
        <w:t>d3dh4ya/</w:t>
      </w:r>
      <w:r>
        <w:t>mam |</w:t>
      </w:r>
    </w:p>
    <w:p w14:paraId="7FF90928" w14:textId="69A20DC4" w:rsidR="00412978" w:rsidRDefault="00265D88">
      <w:r>
        <w:t>a/</w:t>
      </w:r>
      <w:r>
        <w:t>dha/</w:t>
      </w:r>
      <w:r>
        <w:t>4maM ~Mvi vya+</w:t>
      </w:r>
      <w:r>
        <w:t>dha/</w:t>
      </w:r>
      <w:r>
        <w:t>4ma ma+</w:t>
      </w:r>
      <w:r>
        <w:t>dha/</w:t>
      </w:r>
      <w:r>
        <w:t>4maM ~Mvi ma+</w:t>
      </w:r>
      <w:r>
        <w:t>d3dh4ya/</w:t>
      </w:r>
      <w:r>
        <w:t>mam ma+</w:t>
      </w:r>
      <w:r>
        <w:t>d3dh4ya/</w:t>
      </w:r>
      <w:r>
        <w:t>maM ~Mvya+</w:t>
      </w:r>
      <w:r>
        <w:t>dha/</w:t>
      </w:r>
      <w:r>
        <w:t>4ma ma+</w:t>
      </w:r>
      <w:r>
        <w:t>dha/</w:t>
      </w:r>
      <w:r>
        <w:t>4maM ~Mvi ma+</w:t>
      </w:r>
      <w:r>
        <w:t>d3dh4ya/</w:t>
      </w:r>
      <w:r>
        <w:t xml:space="preserve">mam | </w:t>
      </w:r>
    </w:p>
    <w:p w14:paraId="0FE150A0" w14:textId="5FEE177F" w:rsidR="00412978" w:rsidRDefault="00265D88">
      <w:r>
        <w:t>50)   1.5.11.3(45)-  vi | ma/</w:t>
      </w:r>
      <w:r>
        <w:t>d3dh4ya/</w:t>
      </w:r>
      <w:r>
        <w:t>mam | Sra/</w:t>
      </w:r>
      <w:r>
        <w:t>thA/</w:t>
      </w:r>
      <w:r>
        <w:t>2ya/</w:t>
      </w:r>
      <w:r>
        <w:t xml:space="preserve"> ||</w:t>
      </w:r>
    </w:p>
    <w:p w14:paraId="51DEBECD" w14:textId="0B6FF24B" w:rsidR="00412978" w:rsidRDefault="00265D88">
      <w:r>
        <w:t>vi ma+</w:t>
      </w:r>
      <w:r>
        <w:t>d3dh4ya/</w:t>
      </w:r>
      <w:r>
        <w:t>mam ma+</w:t>
      </w:r>
      <w:r>
        <w:t>d3dh4ya/</w:t>
      </w:r>
      <w:r>
        <w:t>maM ~Mvi vi ma+</w:t>
      </w:r>
      <w:r>
        <w:t>d3dh4ya/</w:t>
      </w:r>
      <w:r>
        <w:t>ma(gg) Sra+</w:t>
      </w:r>
      <w:r>
        <w:t>thA2ya SrathA2ya mad3dh4ya/</w:t>
      </w:r>
      <w:r>
        <w:t>maM ~Mvi vi ma+</w:t>
      </w:r>
      <w:r>
        <w:t>d3dh4ya/</w:t>
      </w:r>
      <w:r>
        <w:t>ma(gg) Sra+</w:t>
      </w:r>
      <w:r>
        <w:t xml:space="preserve">thA2ya | </w:t>
      </w:r>
    </w:p>
    <w:p w14:paraId="694A8C8C" w14:textId="1BCEE44E" w:rsidR="00412978" w:rsidRDefault="00265D88">
      <w:r>
        <w:t>51)   1.5.11.3(46)-  ma/</w:t>
      </w:r>
      <w:r>
        <w:t>d3dh4ya/</w:t>
      </w:r>
      <w:r>
        <w:t>mam | Sra/</w:t>
      </w:r>
      <w:r>
        <w:t>thA/</w:t>
      </w:r>
      <w:r>
        <w:t>2ya/</w:t>
      </w:r>
      <w:r>
        <w:t xml:space="preserve"> ||</w:t>
      </w:r>
    </w:p>
    <w:p w14:paraId="6BFEBB09" w14:textId="53DDBA38" w:rsidR="00412978" w:rsidRDefault="00265D88">
      <w:r>
        <w:t>ma/</w:t>
      </w:r>
      <w:r>
        <w:t>d3dh4ya/</w:t>
      </w:r>
      <w:r>
        <w:t>ma(gg) Sra+</w:t>
      </w:r>
      <w:r>
        <w:t>thA2ya SrathA2ya mad3dh4ya/</w:t>
      </w:r>
      <w:r>
        <w:t>mam ma+</w:t>
      </w:r>
      <w:r>
        <w:t>d3dh4ya/</w:t>
      </w:r>
      <w:r>
        <w:t>ma(g</w:t>
      </w:r>
      <w:r>
        <w:t>g) Sra+</w:t>
      </w:r>
      <w:r>
        <w:t xml:space="preserve">thA2ya | </w:t>
      </w:r>
    </w:p>
    <w:p w14:paraId="265A42DB" w14:textId="5FCE407D" w:rsidR="00412978" w:rsidRDefault="00265D88">
      <w:r>
        <w:lastRenderedPageBreak/>
        <w:t>52)   1.5.11.3(47)-  Sra/</w:t>
      </w:r>
      <w:r>
        <w:t>thA/</w:t>
      </w:r>
      <w:r>
        <w:t>2ya/</w:t>
      </w:r>
      <w:r>
        <w:t xml:space="preserve"> ||</w:t>
      </w:r>
    </w:p>
    <w:p w14:paraId="6FC38553" w14:textId="6D200D72" w:rsidR="00412978" w:rsidRDefault="00265D88">
      <w:r>
        <w:t>Sra/</w:t>
      </w:r>
      <w:r>
        <w:t>thA/</w:t>
      </w:r>
      <w:r>
        <w:t>2yEti+</w:t>
      </w:r>
      <w:r>
        <w:t xml:space="preserve"> SrathA2ya | </w:t>
      </w:r>
    </w:p>
    <w:p w14:paraId="3ADEC314" w14:textId="76E7D5A9" w:rsidR="00412978" w:rsidRDefault="00265D88">
      <w:r>
        <w:t>53)   1.5.11.3(48)-  atha+</w:t>
      </w:r>
      <w:r>
        <w:t>2 | va/</w:t>
      </w:r>
      <w:r>
        <w:t>yam | A/</w:t>
      </w:r>
      <w:r>
        <w:t>di/</w:t>
      </w:r>
      <w:r>
        <w:t>3tya/</w:t>
      </w:r>
      <w:r>
        <w:t xml:space="preserve"> |</w:t>
      </w:r>
    </w:p>
    <w:p w14:paraId="0EEEAEE9" w14:textId="71D217A7" w:rsidR="00412978" w:rsidRDefault="00265D88">
      <w:r>
        <w:t>athA+</w:t>
      </w:r>
      <w:r>
        <w:t>2 va/</w:t>
      </w:r>
      <w:r>
        <w:t>yaM ~Mva/</w:t>
      </w:r>
      <w:r>
        <w:t>ya mathA2thA+</w:t>
      </w:r>
      <w:r>
        <w:t>2 va/</w:t>
      </w:r>
      <w:r>
        <w:t>ya mA+</w:t>
      </w:r>
      <w:r>
        <w:t>di3tyAdi3tya va/</w:t>
      </w:r>
      <w:r>
        <w:t>ya mathA2thA+</w:t>
      </w:r>
      <w:r>
        <w:t>2 va/</w:t>
      </w:r>
      <w:r>
        <w:t>ya mA+</w:t>
      </w:r>
      <w:r>
        <w:t xml:space="preserve">di3tya | </w:t>
      </w:r>
    </w:p>
    <w:p w14:paraId="75B8CF8C" w14:textId="60510D35" w:rsidR="00412978" w:rsidRDefault="00265D88">
      <w:r>
        <w:t>54)   1.5.11.3(49)-  va/</w:t>
      </w:r>
      <w:r>
        <w:t>yam |</w:t>
      </w:r>
      <w:r>
        <w:t xml:space="preserve"> A/</w:t>
      </w:r>
      <w:r>
        <w:t>di/</w:t>
      </w:r>
      <w:r>
        <w:t>3tya/</w:t>
      </w:r>
      <w:r>
        <w:t xml:space="preserve"> | vra/</w:t>
      </w:r>
      <w:r>
        <w:t>tE |</w:t>
      </w:r>
    </w:p>
    <w:p w14:paraId="4DFF22D2" w14:textId="7E7ED04D" w:rsidR="00412978" w:rsidRDefault="00265D88">
      <w:r>
        <w:t>va/</w:t>
      </w:r>
      <w:r>
        <w:t>ya mA+</w:t>
      </w:r>
      <w:r>
        <w:t>di3tyAdi3tya va/</w:t>
      </w:r>
      <w:r>
        <w:t>yaM ~Mva/</w:t>
      </w:r>
      <w:r>
        <w:t>ya mA+</w:t>
      </w:r>
      <w:r>
        <w:t>di3tya vra/</w:t>
      </w:r>
      <w:r>
        <w:t>tE vra/</w:t>
      </w:r>
      <w:r>
        <w:t>ta A+</w:t>
      </w:r>
      <w:r>
        <w:t>di3tya va/</w:t>
      </w:r>
      <w:r>
        <w:t>yaM ~Mva/</w:t>
      </w:r>
      <w:r>
        <w:t>ya mA+</w:t>
      </w:r>
      <w:r>
        <w:t>di3tya vra/</w:t>
      </w:r>
      <w:r>
        <w:t xml:space="preserve">tE | </w:t>
      </w:r>
    </w:p>
    <w:p w14:paraId="4FE7C0F5" w14:textId="39E5934C" w:rsidR="00412978" w:rsidRDefault="00265D88">
      <w:r>
        <w:t>55)   1.5.11.3(50)-  A/</w:t>
      </w:r>
      <w:r>
        <w:t>di/</w:t>
      </w:r>
      <w:r>
        <w:t>3tya/</w:t>
      </w:r>
      <w:r>
        <w:t xml:space="preserve"> | vra/</w:t>
      </w:r>
      <w:r>
        <w:t>tE | tava+</w:t>
      </w:r>
      <w:r>
        <w:t xml:space="preserve"> |</w:t>
      </w:r>
    </w:p>
    <w:p w14:paraId="08E25BB6" w14:textId="1FBD7AEB" w:rsidR="00412978" w:rsidRDefault="00265D88">
      <w:r>
        <w:t>A/</w:t>
      </w:r>
      <w:r>
        <w:t>di/</w:t>
      </w:r>
      <w:r>
        <w:t>3tya/</w:t>
      </w:r>
      <w:r>
        <w:t xml:space="preserve"> vra/</w:t>
      </w:r>
      <w:r>
        <w:t>tE vra/</w:t>
      </w:r>
      <w:r>
        <w:t>ta A+</w:t>
      </w:r>
      <w:r>
        <w:t>di3tyAdi3tya vra/</w:t>
      </w:r>
      <w:r>
        <w:t>tE tava/</w:t>
      </w:r>
      <w:r>
        <w:t xml:space="preserve"> tava+</w:t>
      </w:r>
      <w:r>
        <w:t xml:space="preserve"> vra/</w:t>
      </w:r>
      <w:r>
        <w:t>ta A+</w:t>
      </w:r>
      <w:r>
        <w:t>di3tyAdi3</w:t>
      </w:r>
      <w:r>
        <w:t>tya vra/</w:t>
      </w:r>
      <w:r>
        <w:t>tE tava+</w:t>
      </w:r>
      <w:r>
        <w:t xml:space="preserve"> | </w:t>
      </w:r>
    </w:p>
    <w:p w14:paraId="6EE50D63" w14:textId="3D285FA8" w:rsidR="00412978" w:rsidRDefault="00265D88">
      <w:r>
        <w:t>1)   1.5.11.4(1)-  vra/</w:t>
      </w:r>
      <w:r>
        <w:t>tE | tava+</w:t>
      </w:r>
      <w:r>
        <w:t xml:space="preserve"> | anA+</w:t>
      </w:r>
      <w:r>
        <w:t>ga3saH |</w:t>
      </w:r>
    </w:p>
    <w:p w14:paraId="643F789D" w14:textId="59B725B1" w:rsidR="00412978" w:rsidRDefault="00265D88">
      <w:r>
        <w:t>vra/</w:t>
      </w:r>
      <w:r>
        <w:t>tE tava/</w:t>
      </w:r>
      <w:r>
        <w:t xml:space="preserve"> tava+</w:t>
      </w:r>
      <w:r>
        <w:t xml:space="preserve"> vra/</w:t>
      </w:r>
      <w:r>
        <w:t>tE vra/</w:t>
      </w:r>
      <w:r>
        <w:t>tE tavAnA+</w:t>
      </w:r>
      <w:r>
        <w:t>ga/</w:t>
      </w:r>
      <w:r>
        <w:t>3sO &amp;nA+</w:t>
      </w:r>
      <w:r>
        <w:t>ga3sa/</w:t>
      </w:r>
      <w:r>
        <w:t>stava+</w:t>
      </w:r>
      <w:r>
        <w:t xml:space="preserve"> vra/</w:t>
      </w:r>
      <w:r>
        <w:t>tE vra/</w:t>
      </w:r>
      <w:r>
        <w:t>tE tavAnA+</w:t>
      </w:r>
      <w:r>
        <w:t xml:space="preserve">ga3saH | </w:t>
      </w:r>
    </w:p>
    <w:p w14:paraId="7202FD5E" w14:textId="087B686C" w:rsidR="00412978" w:rsidRDefault="00265D88">
      <w:r>
        <w:t>2)   1.5.11.4(2)-  tava+</w:t>
      </w:r>
      <w:r>
        <w:t xml:space="preserve"> | anA+</w:t>
      </w:r>
      <w:r>
        <w:t>ga3saH | adi+</w:t>
      </w:r>
      <w:r>
        <w:t>3tayE |</w:t>
      </w:r>
    </w:p>
    <w:p w14:paraId="77BEF349" w14:textId="1AFB5E32" w:rsidR="00412978" w:rsidRDefault="00265D88">
      <w:r>
        <w:t>tavAnA+</w:t>
      </w:r>
      <w:r>
        <w:t>ga/</w:t>
      </w:r>
      <w:r>
        <w:t>3sO &amp;nA+</w:t>
      </w:r>
      <w:r>
        <w:t>ga3sa/</w:t>
      </w:r>
      <w:r>
        <w:t>stava/</w:t>
      </w:r>
      <w:r>
        <w:t xml:space="preserve"> tavAnA+</w:t>
      </w:r>
      <w:r>
        <w:t>ga</w:t>
      </w:r>
      <w:r>
        <w:t>3sO/</w:t>
      </w:r>
      <w:r>
        <w:t xml:space="preserve"> adi+</w:t>
      </w:r>
      <w:r>
        <w:t>3tayE/</w:t>
      </w:r>
      <w:r>
        <w:t xml:space="preserve"> adi+</w:t>
      </w:r>
      <w:r>
        <w:t>3ta/</w:t>
      </w:r>
      <w:r>
        <w:t>yE &amp;nA+</w:t>
      </w:r>
      <w:r>
        <w:t>ga3sa/</w:t>
      </w:r>
      <w:r>
        <w:t>stava/</w:t>
      </w:r>
      <w:r>
        <w:t xml:space="preserve"> tavAnA+</w:t>
      </w:r>
      <w:r>
        <w:t>ga3sO/</w:t>
      </w:r>
      <w:r>
        <w:t xml:space="preserve"> adi+</w:t>
      </w:r>
      <w:r>
        <w:t xml:space="preserve">3tayE | </w:t>
      </w:r>
    </w:p>
    <w:p w14:paraId="73882656" w14:textId="100E37E8" w:rsidR="00412978" w:rsidRDefault="00265D88">
      <w:r>
        <w:t>3)   1.5.11.4(3)-  anA+</w:t>
      </w:r>
      <w:r>
        <w:t>ga3saH | adi+</w:t>
      </w:r>
      <w:r>
        <w:t>3tayE | syA/</w:t>
      </w:r>
      <w:r>
        <w:t>ma/</w:t>
      </w:r>
      <w:r>
        <w:t xml:space="preserve"> || (G4S1.5-78)</w:t>
      </w:r>
    </w:p>
    <w:p w14:paraId="4933A3F5" w14:textId="42963C9E" w:rsidR="00412978" w:rsidRDefault="00265D88">
      <w:r>
        <w:t>anA+</w:t>
      </w:r>
      <w:r>
        <w:t>ga3sO/</w:t>
      </w:r>
      <w:r>
        <w:t xml:space="preserve"> adi+</w:t>
      </w:r>
      <w:r>
        <w:t>3tayE/</w:t>
      </w:r>
      <w:r>
        <w:t xml:space="preserve"> adi+</w:t>
      </w:r>
      <w:r>
        <w:t>3ta/</w:t>
      </w:r>
      <w:r>
        <w:t>yE &amp;nA+</w:t>
      </w:r>
      <w:r>
        <w:t>ga/</w:t>
      </w:r>
      <w:r>
        <w:t>3sO &amp;nA+</w:t>
      </w:r>
      <w:r>
        <w:t>ga3sO/</w:t>
      </w:r>
      <w:r>
        <w:t xml:space="preserve"> adi+</w:t>
      </w:r>
      <w:r>
        <w:t>3tayE syAma syA/</w:t>
      </w:r>
      <w:r>
        <w:t>mAdi+</w:t>
      </w:r>
      <w:r>
        <w:t>3ta/</w:t>
      </w:r>
      <w:r>
        <w:t>yE &amp;nA+</w:t>
      </w:r>
      <w:r>
        <w:t>ga/</w:t>
      </w:r>
      <w:r>
        <w:t>3sO &amp;nA+</w:t>
      </w:r>
      <w:r>
        <w:t>ga3sO/</w:t>
      </w:r>
      <w:r>
        <w:t xml:space="preserve"> adi+</w:t>
      </w:r>
      <w:r>
        <w:t xml:space="preserve">3tayE syAma | </w:t>
      </w:r>
    </w:p>
    <w:p w14:paraId="5D25CB70" w14:textId="5B1EABE4" w:rsidR="00412978" w:rsidRDefault="00265D88">
      <w:r>
        <w:t>4)   1.5.11.4(4)-  adi+</w:t>
      </w:r>
      <w:r>
        <w:t>3tayE | syA/</w:t>
      </w:r>
      <w:r>
        <w:t>ma/</w:t>
      </w:r>
      <w:r>
        <w:t xml:space="preserve"> || (G4S1.5-78)</w:t>
      </w:r>
    </w:p>
    <w:p w14:paraId="0DFA74F0" w14:textId="254C5157" w:rsidR="00412978" w:rsidRDefault="00265D88">
      <w:r>
        <w:t>adi+</w:t>
      </w:r>
      <w:r>
        <w:t>3tayE syAma syA/</w:t>
      </w:r>
      <w:r>
        <w:t>mAdi+</w:t>
      </w:r>
      <w:r>
        <w:t>3tayE/</w:t>
      </w:r>
      <w:r>
        <w:t xml:space="preserve"> adi+</w:t>
      </w:r>
      <w:r>
        <w:t xml:space="preserve">3tayE syAma | </w:t>
      </w:r>
    </w:p>
    <w:p w14:paraId="5C64C838" w14:textId="4258E323" w:rsidR="00412978" w:rsidRDefault="00265D88">
      <w:r>
        <w:t>5)   1.5.11.4(5)-  syA/</w:t>
      </w:r>
      <w:r>
        <w:t>ma/</w:t>
      </w:r>
      <w:r>
        <w:t xml:space="preserve"> || (G4S1.5-78)</w:t>
      </w:r>
    </w:p>
    <w:p w14:paraId="2161EC8E" w14:textId="55ABD3BD" w:rsidR="00412978" w:rsidRDefault="00265D88">
      <w:r>
        <w:t>syA/</w:t>
      </w:r>
      <w:r>
        <w:t>mEti+</w:t>
      </w:r>
      <w:r>
        <w:t xml:space="preserve"> syAma | </w:t>
      </w:r>
    </w:p>
    <w:p w14:paraId="44BCBFC1" w14:textId="236ECE9A" w:rsidR="00412978" w:rsidRDefault="00265D88">
      <w:r>
        <w:t>6)   1.5.11.4(6)-  da/</w:t>
      </w:r>
      <w:r>
        <w:t>3dhi/</w:t>
      </w:r>
      <w:r>
        <w:t>4krAv.NNa+</w:t>
      </w:r>
      <w:r>
        <w:t>H | a/</w:t>
      </w:r>
      <w:r>
        <w:t>kA/</w:t>
      </w:r>
      <w:r>
        <w:t>ri/</w:t>
      </w:r>
      <w:r>
        <w:t>Sha/</w:t>
      </w:r>
      <w:r>
        <w:t>m | ji/</w:t>
      </w:r>
      <w:r>
        <w:t>ShNOH |</w:t>
      </w:r>
    </w:p>
    <w:p w14:paraId="1815237C" w14:textId="756594FA" w:rsidR="00412978" w:rsidRDefault="00265D88">
      <w:r>
        <w:t>da/</w:t>
      </w:r>
      <w:r>
        <w:t>3dhi/</w:t>
      </w:r>
      <w:r>
        <w:t>4krAv.NNO+</w:t>
      </w:r>
      <w:r>
        <w:t xml:space="preserve"> akAriSha makAriSham da3dhi/</w:t>
      </w:r>
      <w:r>
        <w:t>4krAv.NNO+</w:t>
      </w:r>
      <w:r>
        <w:t xml:space="preserve"> da3dhi/</w:t>
      </w:r>
      <w:r>
        <w:t>4krAv.NNO+</w:t>
      </w:r>
      <w:r>
        <w:t xml:space="preserve"> akAriSham ji/</w:t>
      </w:r>
      <w:r>
        <w:t>ShNOr ji/</w:t>
      </w:r>
      <w:r>
        <w:t>ShNO ra+</w:t>
      </w:r>
      <w:r>
        <w:t>kAriSham da3dhi/</w:t>
      </w:r>
      <w:r>
        <w:t>4krAv.NNO+</w:t>
      </w:r>
      <w:r>
        <w:t xml:space="preserve"> da3dhi/</w:t>
      </w:r>
      <w:r>
        <w:t>4krAv.NNO+</w:t>
      </w:r>
      <w:r>
        <w:t xml:space="preserve"> </w:t>
      </w:r>
      <w:r>
        <w:t>akAriSham ji/</w:t>
      </w:r>
      <w:r>
        <w:t xml:space="preserve">ShNOH | </w:t>
      </w:r>
    </w:p>
    <w:p w14:paraId="7DFF13C0" w14:textId="0E5D662C" w:rsidR="00412978" w:rsidRDefault="00265D88">
      <w:r>
        <w:t>7)   1.5.11.4(6)-  da/</w:t>
      </w:r>
      <w:r>
        <w:t>3dhi/</w:t>
      </w:r>
      <w:r>
        <w:t>4krAv.NNa+</w:t>
      </w:r>
      <w:r>
        <w:t>H |</w:t>
      </w:r>
    </w:p>
    <w:p w14:paraId="3DA5A66F" w14:textId="4EB8B3D8" w:rsidR="00412978" w:rsidRDefault="00265D88">
      <w:r>
        <w:lastRenderedPageBreak/>
        <w:t>da/</w:t>
      </w:r>
      <w:r>
        <w:t>3dhi/</w:t>
      </w:r>
      <w:r>
        <w:t>4krAv.NNa/</w:t>
      </w:r>
      <w:r>
        <w:t xml:space="preserve"> iti+</w:t>
      </w:r>
      <w:r>
        <w:t xml:space="preserve"> da3dhi4 - krAv.NNa+</w:t>
      </w:r>
      <w:r>
        <w:t xml:space="preserve">H | </w:t>
      </w:r>
    </w:p>
    <w:p w14:paraId="16EEC991" w14:textId="6AF894BD" w:rsidR="00412978" w:rsidRDefault="00265D88">
      <w:r>
        <w:t>8)   1.5.11.4(7)-  a/</w:t>
      </w:r>
      <w:r>
        <w:t>kA/</w:t>
      </w:r>
      <w:r>
        <w:t>ri/</w:t>
      </w:r>
      <w:r>
        <w:t>Sha/</w:t>
      </w:r>
      <w:r>
        <w:t>m | ji/</w:t>
      </w:r>
      <w:r>
        <w:t>ShNOH | aSva+</w:t>
      </w:r>
      <w:r>
        <w:t>sya |</w:t>
      </w:r>
    </w:p>
    <w:p w14:paraId="61B77FF6" w14:textId="7131ED72" w:rsidR="00412978" w:rsidRDefault="00265D88">
      <w:r>
        <w:t>a/</w:t>
      </w:r>
      <w:r>
        <w:t>kA/</w:t>
      </w:r>
      <w:r>
        <w:t>ri/</w:t>
      </w:r>
      <w:r>
        <w:t>Sha/</w:t>
      </w:r>
      <w:r>
        <w:t>m ji/</w:t>
      </w:r>
      <w:r>
        <w:t>ShNOr ji/</w:t>
      </w:r>
      <w:r>
        <w:t>ShNOra+</w:t>
      </w:r>
      <w:r>
        <w:t>kAriSha makAriSham ji/</w:t>
      </w:r>
      <w:r>
        <w:t>ShNOraSva/</w:t>
      </w:r>
      <w:r>
        <w:t>syASva+</w:t>
      </w:r>
      <w:r>
        <w:t>sya ji/</w:t>
      </w:r>
      <w:r>
        <w:t>ShNO ra+</w:t>
      </w:r>
      <w:r>
        <w:t>k</w:t>
      </w:r>
      <w:r>
        <w:t>AriSha makAriSham ji/</w:t>
      </w:r>
      <w:r>
        <w:t>ShNOraSva+</w:t>
      </w:r>
      <w:r>
        <w:t xml:space="preserve">sya | </w:t>
      </w:r>
    </w:p>
    <w:p w14:paraId="57B4FAB9" w14:textId="364925C7" w:rsidR="00412978" w:rsidRDefault="00265D88">
      <w:r>
        <w:t>9)   1.5.11.4(8)-  ji/</w:t>
      </w:r>
      <w:r>
        <w:t>ShNOH | aSva+</w:t>
      </w:r>
      <w:r>
        <w:t>sya | vA/</w:t>
      </w:r>
      <w:r>
        <w:t>jina+</w:t>
      </w:r>
      <w:r>
        <w:t>H ||</w:t>
      </w:r>
    </w:p>
    <w:p w14:paraId="55037CCC" w14:textId="4C582C57" w:rsidR="00412978" w:rsidRDefault="00265D88">
      <w:r>
        <w:t>ji/</w:t>
      </w:r>
      <w:r>
        <w:t>ShNO raSva/</w:t>
      </w:r>
      <w:r>
        <w:t>syASva+</w:t>
      </w:r>
      <w:r>
        <w:t>sya ji/</w:t>
      </w:r>
      <w:r>
        <w:t>ShNOr ji/</w:t>
      </w:r>
      <w:r>
        <w:t>ShNO raSva+</w:t>
      </w:r>
      <w:r>
        <w:t>sya vA/</w:t>
      </w:r>
      <w:r>
        <w:t>jinO+</w:t>
      </w:r>
      <w:r>
        <w:t xml:space="preserve"> vA/</w:t>
      </w:r>
      <w:r>
        <w:t>jinO/</w:t>
      </w:r>
      <w:r>
        <w:t xml:space="preserve"> aSva+</w:t>
      </w:r>
      <w:r>
        <w:t>sya ji/</w:t>
      </w:r>
      <w:r>
        <w:t>ShNOr ji/</w:t>
      </w:r>
      <w:r>
        <w:t>ShNO raSva+</w:t>
      </w:r>
      <w:r>
        <w:t>sya vA/</w:t>
      </w:r>
      <w:r>
        <w:t>jina+</w:t>
      </w:r>
      <w:r>
        <w:t xml:space="preserve">H | </w:t>
      </w:r>
    </w:p>
    <w:p w14:paraId="01D7860A" w14:textId="02649CFF" w:rsidR="00412978" w:rsidRDefault="00265D88">
      <w:r>
        <w:t>10)   1.5.11.4(9)-  aSva+</w:t>
      </w:r>
      <w:r>
        <w:t>sya | vA/</w:t>
      </w:r>
      <w:r>
        <w:t>jina+</w:t>
      </w:r>
      <w:r>
        <w:t>H ||</w:t>
      </w:r>
    </w:p>
    <w:p w14:paraId="443DDEA3" w14:textId="08A72965" w:rsidR="00412978" w:rsidRDefault="00265D88">
      <w:r>
        <w:t>a</w:t>
      </w:r>
      <w:r>
        <w:t>Sva+</w:t>
      </w:r>
      <w:r>
        <w:t>sya vA/</w:t>
      </w:r>
      <w:r>
        <w:t>jinO+</w:t>
      </w:r>
      <w:r>
        <w:t xml:space="preserve"> vA/</w:t>
      </w:r>
      <w:r>
        <w:t>jinO/</w:t>
      </w:r>
      <w:r>
        <w:t xml:space="preserve"> aSva/</w:t>
      </w:r>
      <w:r>
        <w:t>syASva+</w:t>
      </w:r>
      <w:r>
        <w:t>sya vA/</w:t>
      </w:r>
      <w:r>
        <w:t>jina+</w:t>
      </w:r>
      <w:r>
        <w:t xml:space="preserve">H | </w:t>
      </w:r>
    </w:p>
    <w:p w14:paraId="1492E51E" w14:textId="609ADC40" w:rsidR="00412978" w:rsidRDefault="00265D88">
      <w:r>
        <w:t>11)   1.5.11.4(10)-  vA/</w:t>
      </w:r>
      <w:r>
        <w:t>jina+</w:t>
      </w:r>
      <w:r>
        <w:t>H ||</w:t>
      </w:r>
    </w:p>
    <w:p w14:paraId="626C6878" w14:textId="1383B005" w:rsidR="00412978" w:rsidRDefault="00265D88">
      <w:r>
        <w:t>vA/</w:t>
      </w:r>
      <w:r>
        <w:t>jina/</w:t>
      </w:r>
      <w:r>
        <w:t xml:space="preserve"> iti+</w:t>
      </w:r>
      <w:r>
        <w:t xml:space="preserve"> vA/</w:t>
      </w:r>
      <w:r>
        <w:t>jina+</w:t>
      </w:r>
      <w:r>
        <w:t xml:space="preserve">H | </w:t>
      </w:r>
    </w:p>
    <w:p w14:paraId="73F0A2C0" w14:textId="483E1C8F" w:rsidR="00412978" w:rsidRDefault="00265D88">
      <w:r>
        <w:t>12)   1.5.11.4(11)-  su/</w:t>
      </w:r>
      <w:r>
        <w:t>ra/</w:t>
      </w:r>
      <w:r>
        <w:t>Bi4 | ~na/</w:t>
      </w:r>
      <w:r>
        <w:t>H | muKA%</w:t>
      </w:r>
      <w:r>
        <w:t>2 |</w:t>
      </w:r>
    </w:p>
    <w:p w14:paraId="71A093D0" w14:textId="020C5B6A" w:rsidR="00412978" w:rsidRDefault="00265D88">
      <w:r>
        <w:t>su/</w:t>
      </w:r>
      <w:r>
        <w:t>ra/</w:t>
      </w:r>
      <w:r>
        <w:t>Bi4 ~nO+</w:t>
      </w:r>
      <w:r>
        <w:t xml:space="preserve"> ~naH sura/</w:t>
      </w:r>
      <w:r>
        <w:t>Bi4 su+</w:t>
      </w:r>
      <w:r>
        <w:t>ra/</w:t>
      </w:r>
      <w:r>
        <w:t>Bi4 ~nO/</w:t>
      </w:r>
      <w:r>
        <w:t xml:space="preserve"> muKA/</w:t>
      </w:r>
      <w:r>
        <w:t>2 muKA+</w:t>
      </w:r>
      <w:r>
        <w:t>2 ~naH sura/</w:t>
      </w:r>
      <w:r>
        <w:t>Bi4 su+</w:t>
      </w:r>
      <w:r>
        <w:t>ra/</w:t>
      </w:r>
      <w:r>
        <w:t>Bi4 ~nO/</w:t>
      </w:r>
      <w:r>
        <w:t xml:space="preserve"> muK</w:t>
      </w:r>
      <w:r>
        <w:t>A%</w:t>
      </w:r>
      <w:r>
        <w:t xml:space="preserve">2 | </w:t>
      </w:r>
    </w:p>
    <w:p w14:paraId="38537A57" w14:textId="54BA3085" w:rsidR="00412978" w:rsidRDefault="00265D88">
      <w:r>
        <w:t>13)   1.5.11.4(12)-  ~na/</w:t>
      </w:r>
      <w:r>
        <w:t>H | muKA%</w:t>
      </w:r>
      <w:r>
        <w:t>2 | ka/</w:t>
      </w:r>
      <w:r>
        <w:t>ra/</w:t>
      </w:r>
      <w:r>
        <w:t>t |</w:t>
      </w:r>
    </w:p>
    <w:p w14:paraId="7589251B" w14:textId="72D56D10" w:rsidR="00412978" w:rsidRDefault="00265D88">
      <w:r>
        <w:t>~nO/</w:t>
      </w:r>
      <w:r>
        <w:t xml:space="preserve"> muKA/</w:t>
      </w:r>
      <w:r>
        <w:t>2 muKA+</w:t>
      </w:r>
      <w:r>
        <w:t>2 ~nO ~nO/</w:t>
      </w:r>
      <w:r>
        <w:t xml:space="preserve"> muKA+</w:t>
      </w:r>
      <w:r>
        <w:t>2 karat kara/</w:t>
      </w:r>
      <w:r>
        <w:t>n muKA+</w:t>
      </w:r>
      <w:r>
        <w:t>2 ~nO ~nO/</w:t>
      </w:r>
      <w:r>
        <w:t xml:space="preserve"> muKA+</w:t>
      </w:r>
      <w:r>
        <w:t xml:space="preserve">2 karat | </w:t>
      </w:r>
    </w:p>
    <w:p w14:paraId="29618448" w14:textId="1FB2A38D" w:rsidR="00412978" w:rsidRDefault="00265D88">
      <w:r>
        <w:t>14)   1.5.11.4(13)-  muKA%</w:t>
      </w:r>
      <w:r>
        <w:t>2 | ka/</w:t>
      </w:r>
      <w:r>
        <w:t>ra/</w:t>
      </w:r>
      <w:r>
        <w:t>t | pra |</w:t>
      </w:r>
    </w:p>
    <w:p w14:paraId="1D1C8138" w14:textId="5AF0F0CE" w:rsidR="00412978" w:rsidRDefault="00265D88">
      <w:r>
        <w:t>muKA+</w:t>
      </w:r>
      <w:r>
        <w:t>2 karat kara/</w:t>
      </w:r>
      <w:r>
        <w:t>n muKA/</w:t>
      </w:r>
      <w:r>
        <w:t>2 muKA+</w:t>
      </w:r>
      <w:r>
        <w:t>2 kara/</w:t>
      </w:r>
      <w:r>
        <w:t>t pra pra ka+</w:t>
      </w:r>
      <w:r>
        <w:t>ra/</w:t>
      </w:r>
      <w:r>
        <w:t>n muKA/</w:t>
      </w:r>
      <w:r>
        <w:t>2 muKA+</w:t>
      </w:r>
      <w:r>
        <w:t>2 kara/</w:t>
      </w:r>
      <w:r>
        <w:t xml:space="preserve">t pra | </w:t>
      </w:r>
    </w:p>
    <w:p w14:paraId="69960A9F" w14:textId="52BDA016" w:rsidR="00412978" w:rsidRDefault="00265D88">
      <w:r>
        <w:t>15)   1.5.11.4(14)-  ka/</w:t>
      </w:r>
      <w:r>
        <w:t>ra/</w:t>
      </w:r>
      <w:r>
        <w:t>t | pra | ~na/</w:t>
      </w:r>
      <w:r>
        <w:t>H |</w:t>
      </w:r>
    </w:p>
    <w:p w14:paraId="3C226854" w14:textId="39B30D29" w:rsidR="00412978" w:rsidRDefault="00265D88">
      <w:r>
        <w:t>ka/</w:t>
      </w:r>
      <w:r>
        <w:t>ra/</w:t>
      </w:r>
      <w:r>
        <w:t>t pra pra ka+</w:t>
      </w:r>
      <w:r>
        <w:t>rat kara/</w:t>
      </w:r>
      <w:r>
        <w:t>t pra NO+</w:t>
      </w:r>
      <w:r>
        <w:t xml:space="preserve"> ~na/</w:t>
      </w:r>
      <w:r>
        <w:t>H pra ka+</w:t>
      </w:r>
      <w:r>
        <w:t>rat kara/</w:t>
      </w:r>
      <w:r>
        <w:t>t pra Na+</w:t>
      </w:r>
      <w:r>
        <w:t xml:space="preserve">H | </w:t>
      </w:r>
    </w:p>
    <w:p w14:paraId="0F092DF1" w14:textId="70AA1EBB" w:rsidR="00412978" w:rsidRDefault="00265D88">
      <w:r>
        <w:t>16)   1.5.11.4(15)-  pra | ~na/</w:t>
      </w:r>
      <w:r>
        <w:t>H | AyU(gm+</w:t>
      </w:r>
      <w:r>
        <w:t>)Shi |</w:t>
      </w:r>
    </w:p>
    <w:p w14:paraId="6E343EB4" w14:textId="336DDDCD" w:rsidR="00412978" w:rsidRDefault="00265D88">
      <w:r>
        <w:t>pra NO+</w:t>
      </w:r>
      <w:r>
        <w:t xml:space="preserve"> ~na/</w:t>
      </w:r>
      <w:r>
        <w:t>H pra pra Na/</w:t>
      </w:r>
      <w:r>
        <w:t xml:space="preserve"> AyU/</w:t>
      </w:r>
      <w:r>
        <w:t>(gg/</w:t>
      </w:r>
      <w:r>
        <w:t>) ShyAyU(gm+</w:t>
      </w:r>
      <w:r>
        <w:t>)Shi ~na/</w:t>
      </w:r>
      <w:r>
        <w:t>H pra pra Na/</w:t>
      </w:r>
      <w:r>
        <w:t xml:space="preserve"> AyU(gm+</w:t>
      </w:r>
      <w:r>
        <w:t>)S</w:t>
      </w:r>
      <w:r>
        <w:t xml:space="preserve">hi | </w:t>
      </w:r>
    </w:p>
    <w:p w14:paraId="65567C85" w14:textId="516C0496" w:rsidR="00412978" w:rsidRDefault="00265D88">
      <w:r>
        <w:t>17)   1.5.11.4(16)-  ~na/</w:t>
      </w:r>
      <w:r>
        <w:t>H | AyU(gm+</w:t>
      </w:r>
      <w:r>
        <w:t>)Shi | tA/</w:t>
      </w:r>
      <w:r>
        <w:t>ri/</w:t>
      </w:r>
      <w:r>
        <w:t>Sha/</w:t>
      </w:r>
      <w:r>
        <w:t>t ||</w:t>
      </w:r>
    </w:p>
    <w:p w14:paraId="41F3E158" w14:textId="5309958A" w:rsidR="00412978" w:rsidRDefault="00265D88">
      <w:r>
        <w:t>~na/</w:t>
      </w:r>
      <w:r>
        <w:t xml:space="preserve"> AyU/</w:t>
      </w:r>
      <w:r>
        <w:t>(gg/</w:t>
      </w:r>
      <w:r>
        <w:t>) ShyAyU(gm+</w:t>
      </w:r>
      <w:r>
        <w:t>)Shi ~nO ~na/</w:t>
      </w:r>
      <w:r>
        <w:t xml:space="preserve"> AyU(gm+</w:t>
      </w:r>
      <w:r>
        <w:t>)Shi tAriShat tAriSha/</w:t>
      </w:r>
      <w:r>
        <w:t>dA3yU(gm+</w:t>
      </w:r>
      <w:r>
        <w:t>)Shi ~nO ~na/</w:t>
      </w:r>
      <w:r>
        <w:t xml:space="preserve"> AyU(gm+</w:t>
      </w:r>
      <w:r>
        <w:t xml:space="preserve">)Shi tAriShat | </w:t>
      </w:r>
    </w:p>
    <w:p w14:paraId="4418BD71" w14:textId="64976019" w:rsidR="00412978" w:rsidRDefault="00265D88">
      <w:r>
        <w:t>18)   1.5.11.4(17)-  AyU(gm+</w:t>
      </w:r>
      <w:r>
        <w:t>)Shi | tA/</w:t>
      </w:r>
      <w:r>
        <w:t>ri/</w:t>
      </w:r>
      <w:r>
        <w:t>Sha/</w:t>
      </w:r>
      <w:r>
        <w:t>t ||</w:t>
      </w:r>
    </w:p>
    <w:p w14:paraId="0428750A" w14:textId="7752301D" w:rsidR="00412978" w:rsidRDefault="00265D88">
      <w:r>
        <w:lastRenderedPageBreak/>
        <w:t>AyU(gm+</w:t>
      </w:r>
      <w:r>
        <w:t>)Shi tAriShat tAriSha/</w:t>
      </w:r>
      <w:r>
        <w:t>dA3yU/</w:t>
      </w:r>
      <w:r>
        <w:t>(gg/</w:t>
      </w:r>
      <w:r>
        <w:t>) ShyAyU(gm+</w:t>
      </w:r>
      <w:r>
        <w:t xml:space="preserve">)Shi tAriShat | </w:t>
      </w:r>
    </w:p>
    <w:p w14:paraId="1F1EC412" w14:textId="36DAB427" w:rsidR="00412978" w:rsidRDefault="00265D88">
      <w:r>
        <w:t>19)   1.5.11.4(18)-  tA/</w:t>
      </w:r>
      <w:r>
        <w:t>ri/</w:t>
      </w:r>
      <w:r>
        <w:t>Sha/</w:t>
      </w:r>
      <w:r>
        <w:t>t ||</w:t>
      </w:r>
    </w:p>
    <w:p w14:paraId="7A54AC4B" w14:textId="30CB68FE" w:rsidR="00412978" w:rsidRDefault="00265D88">
      <w:r>
        <w:t>tA/</w:t>
      </w:r>
      <w:r>
        <w:t>ri/</w:t>
      </w:r>
      <w:r>
        <w:t>Sha/</w:t>
      </w:r>
      <w:r>
        <w:t>di3ti+</w:t>
      </w:r>
      <w:r>
        <w:t xml:space="preserve"> tAriShat | </w:t>
      </w:r>
    </w:p>
    <w:p w14:paraId="1D62BD92" w14:textId="1BA1188D" w:rsidR="00412978" w:rsidRDefault="00265D88">
      <w:r>
        <w:t>20)   1.5.11.4(19)-  A | da/</w:t>
      </w:r>
      <w:r>
        <w:t>3dhi/</w:t>
      </w:r>
      <w:r>
        <w:t>4krAH | Sava+</w:t>
      </w:r>
      <w:r>
        <w:t>sA |</w:t>
      </w:r>
    </w:p>
    <w:p w14:paraId="700F5B7C" w14:textId="30B4F2E0" w:rsidR="00412978" w:rsidRDefault="00265D88">
      <w:r>
        <w:t>A da+</w:t>
      </w:r>
      <w:r>
        <w:t>3dhi/</w:t>
      </w:r>
      <w:r>
        <w:t>4krA da+</w:t>
      </w:r>
      <w:r>
        <w:t>3dhi/</w:t>
      </w:r>
      <w:r>
        <w:t>4krA A da+</w:t>
      </w:r>
      <w:r>
        <w:t>3dhi/</w:t>
      </w:r>
      <w:r>
        <w:t>4krAH Sava+</w:t>
      </w:r>
      <w:r>
        <w:t>sA/</w:t>
      </w:r>
      <w:r>
        <w:t xml:space="preserve"> Sava+</w:t>
      </w:r>
      <w:r>
        <w:t>sA da3dhi/</w:t>
      </w:r>
      <w:r>
        <w:t>4krA A da+</w:t>
      </w:r>
      <w:r>
        <w:t>3dhi/</w:t>
      </w:r>
      <w:r>
        <w:t>4krAH Sava+</w:t>
      </w:r>
      <w:r>
        <w:t xml:space="preserve">sA | </w:t>
      </w:r>
    </w:p>
    <w:p w14:paraId="18358EE6" w14:textId="3BA53ADB" w:rsidR="00412978" w:rsidRDefault="00265D88">
      <w:r>
        <w:t>21)   1.5.11.4(20)-  da/</w:t>
      </w:r>
      <w:r>
        <w:t>3dhi/</w:t>
      </w:r>
      <w:r>
        <w:t>4krAH | Sava+</w:t>
      </w:r>
      <w:r>
        <w:t>sA | pa~jca+</w:t>
      </w:r>
      <w:r>
        <w:t xml:space="preserve"> |</w:t>
      </w:r>
    </w:p>
    <w:p w14:paraId="59B7C1EE" w14:textId="7F94B976" w:rsidR="00412978" w:rsidRDefault="00265D88">
      <w:r>
        <w:t>da/</w:t>
      </w:r>
      <w:r>
        <w:t>3dhi/</w:t>
      </w:r>
      <w:r>
        <w:t>4krAH Sava+</w:t>
      </w:r>
      <w:r>
        <w:t>sA/</w:t>
      </w:r>
      <w:r>
        <w:t xml:space="preserve"> Sava+</w:t>
      </w:r>
      <w:r>
        <w:t>sA da3dhi/</w:t>
      </w:r>
      <w:r>
        <w:t>4krA da+</w:t>
      </w:r>
      <w:r>
        <w:t>3dhi/</w:t>
      </w:r>
      <w:r>
        <w:t>4krAH Sava+</w:t>
      </w:r>
      <w:r>
        <w:t>sA/</w:t>
      </w:r>
      <w:r>
        <w:t xml:space="preserve"> pa~jca/</w:t>
      </w:r>
      <w:r>
        <w:t xml:space="preserve"> pa~jca/</w:t>
      </w:r>
      <w:r>
        <w:t xml:space="preserve"> Sava+</w:t>
      </w:r>
      <w:r>
        <w:t>sA da3dhi/</w:t>
      </w:r>
      <w:r>
        <w:t>4k</w:t>
      </w:r>
      <w:r>
        <w:t>rA da+</w:t>
      </w:r>
      <w:r>
        <w:t>3dhi/</w:t>
      </w:r>
      <w:r>
        <w:t>4krAH Sava+</w:t>
      </w:r>
      <w:r>
        <w:t>sA/</w:t>
      </w:r>
      <w:r>
        <w:t xml:space="preserve"> pa~jca+</w:t>
      </w:r>
      <w:r>
        <w:t xml:space="preserve"> | </w:t>
      </w:r>
    </w:p>
    <w:p w14:paraId="7997A006" w14:textId="0051AB59" w:rsidR="00412978" w:rsidRDefault="00265D88">
      <w:r>
        <w:t>22)   1.5.11.4(20)-  da/</w:t>
      </w:r>
      <w:r>
        <w:t>3dhi/</w:t>
      </w:r>
      <w:r>
        <w:t>4krAH |</w:t>
      </w:r>
    </w:p>
    <w:p w14:paraId="48E2FAD8" w14:textId="01C8C0E1" w:rsidR="00412978" w:rsidRDefault="00265D88">
      <w:r>
        <w:t>da/</w:t>
      </w:r>
      <w:r>
        <w:t>3dhi/</w:t>
      </w:r>
      <w:r>
        <w:t>4krA iti+</w:t>
      </w:r>
      <w:r>
        <w:t xml:space="preserve"> da3dhi4 - krAH | </w:t>
      </w:r>
    </w:p>
    <w:p w14:paraId="46BE0344" w14:textId="0B16473D" w:rsidR="00412978" w:rsidRDefault="00265D88">
      <w:r>
        <w:t>23)   1.5.11.4(21)-  Sava+</w:t>
      </w:r>
      <w:r>
        <w:t>sA | pa~jca+</w:t>
      </w:r>
      <w:r>
        <w:t xml:space="preserve"> | kRu/</w:t>
      </w:r>
      <w:r>
        <w:t>ShTIH |</w:t>
      </w:r>
    </w:p>
    <w:p w14:paraId="02901688" w14:textId="37864715" w:rsidR="00412978" w:rsidRDefault="00265D88">
      <w:r>
        <w:t>Sava+</w:t>
      </w:r>
      <w:r>
        <w:t>sA/</w:t>
      </w:r>
      <w:r>
        <w:t xml:space="preserve"> pa~jca/</w:t>
      </w:r>
      <w:r>
        <w:t xml:space="preserve"> pa~jca/</w:t>
      </w:r>
      <w:r>
        <w:t xml:space="preserve"> Sava+</w:t>
      </w:r>
      <w:r>
        <w:t>sA/</w:t>
      </w:r>
      <w:r>
        <w:t xml:space="preserve"> Sava+</w:t>
      </w:r>
      <w:r>
        <w:t>sA/</w:t>
      </w:r>
      <w:r>
        <w:t xml:space="preserve"> pa~jca+</w:t>
      </w:r>
      <w:r>
        <w:t xml:space="preserve"> kRu/</w:t>
      </w:r>
      <w:r>
        <w:t>ShTIH kRu/</w:t>
      </w:r>
      <w:r>
        <w:t>ShTIH pa~jca/</w:t>
      </w:r>
      <w:r>
        <w:t xml:space="preserve"> Sava+</w:t>
      </w:r>
      <w:r>
        <w:t>sA/</w:t>
      </w:r>
      <w:r>
        <w:t xml:space="preserve"> Sava+</w:t>
      </w:r>
      <w:r>
        <w:t>sA/</w:t>
      </w:r>
      <w:r>
        <w:t xml:space="preserve"> pa~jca+</w:t>
      </w:r>
      <w:r>
        <w:t xml:space="preserve"> kRu/</w:t>
      </w:r>
      <w:r>
        <w:t xml:space="preserve">ShTIH | </w:t>
      </w:r>
    </w:p>
    <w:p w14:paraId="6CBD162D" w14:textId="021DEB1E" w:rsidR="00412978" w:rsidRDefault="00265D88">
      <w:r>
        <w:t>24)   1.5.11.4(22)-  pa~jca+</w:t>
      </w:r>
      <w:r>
        <w:t xml:space="preserve"> | kRu/</w:t>
      </w:r>
      <w:r>
        <w:t>ShTIH | sUrya+</w:t>
      </w:r>
      <w:r>
        <w:t>H |</w:t>
      </w:r>
    </w:p>
    <w:p w14:paraId="2D08B416" w14:textId="10F1C8F8" w:rsidR="00412978" w:rsidRDefault="00265D88">
      <w:r>
        <w:t>pa~jca+</w:t>
      </w:r>
      <w:r>
        <w:t xml:space="preserve"> kRu/</w:t>
      </w:r>
      <w:r>
        <w:t>ShTIH kRu/</w:t>
      </w:r>
      <w:r>
        <w:t>ShTIH pa~jca/</w:t>
      </w:r>
      <w:r>
        <w:t xml:space="preserve"> pa~jca+</w:t>
      </w:r>
      <w:r>
        <w:t xml:space="preserve"> kRu/</w:t>
      </w:r>
      <w:r>
        <w:t>ShTIH sUrya/</w:t>
      </w:r>
      <w:r>
        <w:t>H sUrya+</w:t>
      </w:r>
      <w:r>
        <w:t>H kRu/</w:t>
      </w:r>
      <w:r>
        <w:t>ShTIH pa~jca/</w:t>
      </w:r>
      <w:r>
        <w:t xml:space="preserve"> pa~jca+</w:t>
      </w:r>
      <w:r>
        <w:t xml:space="preserve"> kRu/</w:t>
      </w:r>
      <w:r>
        <w:t>ShTIH sUrya+</w:t>
      </w:r>
      <w:r>
        <w:t xml:space="preserve">H | </w:t>
      </w:r>
    </w:p>
    <w:p w14:paraId="41F18496" w14:textId="6B57EF04" w:rsidR="00412978" w:rsidRDefault="00265D88">
      <w:r>
        <w:t>25)   1.5.11.4(23)-  kRu/</w:t>
      </w:r>
      <w:r>
        <w:t>ShTIH | sUrya+</w:t>
      </w:r>
      <w:r>
        <w:t>H | i/</w:t>
      </w:r>
      <w:r>
        <w:t>va/</w:t>
      </w:r>
      <w:r>
        <w:t xml:space="preserve"> |</w:t>
      </w:r>
    </w:p>
    <w:p w14:paraId="69784B1A" w14:textId="5E43C92F" w:rsidR="00412978" w:rsidRDefault="00265D88">
      <w:r>
        <w:t>kRu/</w:t>
      </w:r>
      <w:r>
        <w:t xml:space="preserve">ShTIH </w:t>
      </w:r>
      <w:r>
        <w:t>sUrya/</w:t>
      </w:r>
      <w:r>
        <w:t>H sUrya+</w:t>
      </w:r>
      <w:r>
        <w:t>H kRu/</w:t>
      </w:r>
      <w:r>
        <w:t>ShTIH kRu/</w:t>
      </w:r>
      <w:r>
        <w:t>ShTIH sUrya+</w:t>
      </w:r>
      <w:r>
        <w:t xml:space="preserve"> ivE va/</w:t>
      </w:r>
      <w:r>
        <w:t xml:space="preserve"> sUrya+</w:t>
      </w:r>
      <w:r>
        <w:t>H kRu/</w:t>
      </w:r>
      <w:r>
        <w:t>ShTIH kRu/</w:t>
      </w:r>
      <w:r>
        <w:t>ShTIH sUrya+</w:t>
      </w:r>
      <w:r>
        <w:t xml:space="preserve"> iva | </w:t>
      </w:r>
    </w:p>
    <w:p w14:paraId="46E611C4" w14:textId="4408F247" w:rsidR="00412978" w:rsidRDefault="00265D88">
      <w:r>
        <w:t>26)   1.5.11.4(24)-  sUrya+</w:t>
      </w:r>
      <w:r>
        <w:t>H | i/</w:t>
      </w:r>
      <w:r>
        <w:t>va/</w:t>
      </w:r>
      <w:r>
        <w:t xml:space="preserve"> | jyOti+</w:t>
      </w:r>
      <w:r>
        <w:t>ShA |</w:t>
      </w:r>
    </w:p>
    <w:p w14:paraId="03446692" w14:textId="4241D13F" w:rsidR="00412978" w:rsidRDefault="00265D88">
      <w:r>
        <w:t>sUrya+</w:t>
      </w:r>
      <w:r>
        <w:t xml:space="preserve"> ivE va/</w:t>
      </w:r>
      <w:r>
        <w:t xml:space="preserve"> sUrya/</w:t>
      </w:r>
      <w:r>
        <w:t>H sUrya+</w:t>
      </w:r>
      <w:r>
        <w:t xml:space="preserve"> iva/</w:t>
      </w:r>
      <w:r>
        <w:t xml:space="preserve"> jyOti+</w:t>
      </w:r>
      <w:r>
        <w:t>ShA/</w:t>
      </w:r>
      <w:r>
        <w:t xml:space="preserve"> jyOti+</w:t>
      </w:r>
      <w:r>
        <w:t>ShEva/</w:t>
      </w:r>
      <w:r>
        <w:t xml:space="preserve"> sUrya/</w:t>
      </w:r>
      <w:r>
        <w:t>H sUrya+</w:t>
      </w:r>
      <w:r>
        <w:t xml:space="preserve"> iva/</w:t>
      </w:r>
      <w:r>
        <w:t xml:space="preserve"> jyOti+</w:t>
      </w:r>
      <w:r>
        <w:t xml:space="preserve">ShA | </w:t>
      </w:r>
    </w:p>
    <w:p w14:paraId="721FA4C3" w14:textId="4D8548C0" w:rsidR="00412978" w:rsidRDefault="00265D88">
      <w:r>
        <w:t xml:space="preserve">27)   1.5.11.4(25)- </w:t>
      </w:r>
      <w:r>
        <w:t xml:space="preserve"> i/</w:t>
      </w:r>
      <w:r>
        <w:t>va/</w:t>
      </w:r>
      <w:r>
        <w:t xml:space="preserve"> | jyOti+</w:t>
      </w:r>
      <w:r>
        <w:t>ShA | a/</w:t>
      </w:r>
      <w:r>
        <w:t>paH |</w:t>
      </w:r>
    </w:p>
    <w:p w14:paraId="4300AFBF" w14:textId="4D0FFE2B" w:rsidR="00412978" w:rsidRDefault="00265D88">
      <w:r>
        <w:t>i/</w:t>
      </w:r>
      <w:r>
        <w:t>va/</w:t>
      </w:r>
      <w:r>
        <w:t xml:space="preserve"> jyOti+</w:t>
      </w:r>
      <w:r>
        <w:t>ShA/</w:t>
      </w:r>
      <w:r>
        <w:t xml:space="preserve"> jyOti+</w:t>
      </w:r>
      <w:r>
        <w:t>ShEvE va/</w:t>
      </w:r>
      <w:r>
        <w:t xml:space="preserve"> jyOti+</w:t>
      </w:r>
      <w:r>
        <w:t>ShA/</w:t>
      </w:r>
      <w:r>
        <w:t xml:space="preserve"> &amp;pO a/</w:t>
      </w:r>
      <w:r>
        <w:t>pO jyOti+</w:t>
      </w:r>
      <w:r>
        <w:t>ShEvE va/</w:t>
      </w:r>
      <w:r>
        <w:t xml:space="preserve"> jyOti+</w:t>
      </w:r>
      <w:r>
        <w:t>ShA/</w:t>
      </w:r>
      <w:r>
        <w:t xml:space="preserve"> &amp;paH | </w:t>
      </w:r>
    </w:p>
    <w:p w14:paraId="0C631A51" w14:textId="21FADAA9" w:rsidR="00412978" w:rsidRDefault="00265D88">
      <w:r>
        <w:t>28)   1.5.11.4(26)-  jyOti+</w:t>
      </w:r>
      <w:r>
        <w:t>ShA | a/</w:t>
      </w:r>
      <w:r>
        <w:t>paH | ta/</w:t>
      </w:r>
      <w:r>
        <w:t>tA/</w:t>
      </w:r>
      <w:r>
        <w:t>na/</w:t>
      </w:r>
      <w:r>
        <w:t xml:space="preserve"> ||</w:t>
      </w:r>
    </w:p>
    <w:p w14:paraId="50F5466E" w14:textId="5A49B723" w:rsidR="00412978" w:rsidRDefault="00265D88">
      <w:r>
        <w:t>jyOti+</w:t>
      </w:r>
      <w:r>
        <w:t>ShA/</w:t>
      </w:r>
      <w:r>
        <w:t xml:space="preserve"> &amp;pO a/</w:t>
      </w:r>
      <w:r>
        <w:t>pO jyOti+</w:t>
      </w:r>
      <w:r>
        <w:t>ShA/</w:t>
      </w:r>
      <w:r>
        <w:t xml:space="preserve"> jyOti+</w:t>
      </w:r>
      <w:r>
        <w:t>ShA/</w:t>
      </w:r>
      <w:r>
        <w:t xml:space="preserve"> &amp;pasta+</w:t>
      </w:r>
      <w:r>
        <w:t>tAna tatAnA/</w:t>
      </w:r>
      <w:r>
        <w:t>pO jyOti+</w:t>
      </w:r>
      <w:r>
        <w:t>ShA/</w:t>
      </w:r>
      <w:r>
        <w:t xml:space="preserve"> jyOti+</w:t>
      </w:r>
      <w:r>
        <w:t>ShA/</w:t>
      </w:r>
      <w:r>
        <w:t xml:space="preserve"> &amp;pasta+</w:t>
      </w:r>
      <w:r>
        <w:t xml:space="preserve">tAna | </w:t>
      </w:r>
    </w:p>
    <w:p w14:paraId="6C9BBBDB" w14:textId="2D887D86" w:rsidR="00412978" w:rsidRDefault="00265D88">
      <w:r>
        <w:lastRenderedPageBreak/>
        <w:t>29)   1.5.11.4(27)-  a/</w:t>
      </w:r>
      <w:r>
        <w:t>paH | ta/</w:t>
      </w:r>
      <w:r>
        <w:t>tA/</w:t>
      </w:r>
      <w:r>
        <w:t>na/</w:t>
      </w:r>
      <w:r>
        <w:t xml:space="preserve"> ||</w:t>
      </w:r>
    </w:p>
    <w:p w14:paraId="2D82AEDB" w14:textId="02547B9C" w:rsidR="00412978" w:rsidRDefault="00265D88">
      <w:r>
        <w:t>a/</w:t>
      </w:r>
      <w:r>
        <w:t>pasta+</w:t>
      </w:r>
      <w:r>
        <w:t>tAna tatAnA/</w:t>
      </w:r>
      <w:r>
        <w:t>pO a/</w:t>
      </w:r>
      <w:r>
        <w:t>pasta+</w:t>
      </w:r>
      <w:r>
        <w:t xml:space="preserve">tAna | </w:t>
      </w:r>
    </w:p>
    <w:p w14:paraId="097AC96D" w14:textId="70972B48" w:rsidR="00412978" w:rsidRDefault="00265D88">
      <w:r>
        <w:t>30)   1.5.11.4(28)-  ta/</w:t>
      </w:r>
      <w:r>
        <w:t>tA/</w:t>
      </w:r>
      <w:r>
        <w:t>na/</w:t>
      </w:r>
      <w:r>
        <w:t xml:space="preserve"> ||</w:t>
      </w:r>
    </w:p>
    <w:p w14:paraId="468E011C" w14:textId="49AB4197" w:rsidR="00412978" w:rsidRDefault="00265D88">
      <w:r>
        <w:t>ta/</w:t>
      </w:r>
      <w:r>
        <w:t>tA/</w:t>
      </w:r>
      <w:r>
        <w:t>nEti+</w:t>
      </w:r>
      <w:r>
        <w:t xml:space="preserve"> tatAna | </w:t>
      </w:r>
    </w:p>
    <w:p w14:paraId="50CD76F2" w14:textId="418D953F" w:rsidR="00412978" w:rsidRDefault="00265D88">
      <w:r>
        <w:t>31)   1.5.11.4(29)-  sa/</w:t>
      </w:r>
      <w:r>
        <w:t>ha/</w:t>
      </w:r>
      <w:r>
        <w:t>sra/</w:t>
      </w:r>
      <w:r>
        <w:t>sAH | Sa/</w:t>
      </w:r>
      <w:r>
        <w:t>ta/</w:t>
      </w:r>
      <w:r>
        <w:t>sAH | vA/</w:t>
      </w:r>
      <w:r>
        <w:t>jI |</w:t>
      </w:r>
    </w:p>
    <w:p w14:paraId="755911B4" w14:textId="306CA26D" w:rsidR="00412978" w:rsidRDefault="00265D88">
      <w:r>
        <w:t>sa/</w:t>
      </w:r>
      <w:r>
        <w:t>ha/</w:t>
      </w:r>
      <w:r>
        <w:t>sra/</w:t>
      </w:r>
      <w:r>
        <w:t>sAH Sa+</w:t>
      </w:r>
      <w:r>
        <w:t>ta/</w:t>
      </w:r>
      <w:r>
        <w:t>sAH Sa+</w:t>
      </w:r>
      <w:r>
        <w:t>ta/</w:t>
      </w:r>
      <w:r>
        <w:t>sAH sa+</w:t>
      </w:r>
      <w:r>
        <w:t>hasra/</w:t>
      </w:r>
      <w:r>
        <w:t>sAH</w:t>
      </w:r>
      <w:r>
        <w:t xml:space="preserve"> sa+</w:t>
      </w:r>
      <w:r>
        <w:t>hasra/</w:t>
      </w:r>
      <w:r>
        <w:t>sAH Sa+</w:t>
      </w:r>
      <w:r>
        <w:t>ta/</w:t>
      </w:r>
      <w:r>
        <w:t>sA vA/</w:t>
      </w:r>
      <w:r>
        <w:t>jI vA/</w:t>
      </w:r>
      <w:r>
        <w:t>jI Sa+</w:t>
      </w:r>
      <w:r>
        <w:t>ta/</w:t>
      </w:r>
      <w:r>
        <w:t>sAH sa+</w:t>
      </w:r>
      <w:r>
        <w:t>hasra/</w:t>
      </w:r>
      <w:r>
        <w:t>sAH sa+</w:t>
      </w:r>
      <w:r>
        <w:t>hasra/</w:t>
      </w:r>
      <w:r>
        <w:t>sAH Sa+</w:t>
      </w:r>
      <w:r>
        <w:t>ta/</w:t>
      </w:r>
      <w:r>
        <w:t>sA vA/</w:t>
      </w:r>
      <w:r>
        <w:t xml:space="preserve">jI | </w:t>
      </w:r>
    </w:p>
    <w:p w14:paraId="750926E4" w14:textId="22DE067E" w:rsidR="00412978" w:rsidRDefault="00265D88">
      <w:r>
        <w:t>32)   1.5.11.4(29)-  sa/</w:t>
      </w:r>
      <w:r>
        <w:t>ha/</w:t>
      </w:r>
      <w:r>
        <w:t>sra/</w:t>
      </w:r>
      <w:r>
        <w:t>sAH |</w:t>
      </w:r>
    </w:p>
    <w:p w14:paraId="7B25E672" w14:textId="5D77C34F" w:rsidR="00412978" w:rsidRDefault="00265D88">
      <w:r>
        <w:t>sa/</w:t>
      </w:r>
      <w:r>
        <w:t>ha/</w:t>
      </w:r>
      <w:r>
        <w:t>sra/</w:t>
      </w:r>
      <w:r>
        <w:t>sA iti+</w:t>
      </w:r>
      <w:r>
        <w:t xml:space="preserve"> sa/</w:t>
      </w:r>
      <w:r>
        <w:t>ha/</w:t>
      </w:r>
      <w:r>
        <w:t xml:space="preserve">sra - sAH | </w:t>
      </w:r>
    </w:p>
    <w:p w14:paraId="780699B9" w14:textId="5F34DBAE" w:rsidR="00412978" w:rsidRDefault="00265D88">
      <w:r>
        <w:t>33)   1.5.11.4(30)-  Sa/</w:t>
      </w:r>
      <w:r>
        <w:t>ta/</w:t>
      </w:r>
      <w:r>
        <w:t>sAH | vA/</w:t>
      </w:r>
      <w:r>
        <w:t>jI | arvA%</w:t>
      </w:r>
      <w:r>
        <w:t xml:space="preserve"> |</w:t>
      </w:r>
    </w:p>
    <w:p w14:paraId="30444738" w14:textId="6C72BAAA" w:rsidR="00412978" w:rsidRDefault="00265D88">
      <w:r>
        <w:t>Sa/</w:t>
      </w:r>
      <w:r>
        <w:t>ta/</w:t>
      </w:r>
      <w:r>
        <w:t>sA vA/</w:t>
      </w:r>
      <w:r>
        <w:t>jI vA/</w:t>
      </w:r>
      <w:r>
        <w:t>jI Sa+</w:t>
      </w:r>
      <w:r>
        <w:t>ta/</w:t>
      </w:r>
      <w:r>
        <w:t>sAH Sa+</w:t>
      </w:r>
      <w:r>
        <w:t>ta/</w:t>
      </w:r>
      <w:r>
        <w:t>sA vA/</w:t>
      </w:r>
      <w:r>
        <w:t>jyarvA &amp;rvA+</w:t>
      </w:r>
      <w:r>
        <w:t xml:space="preserve"> vA/</w:t>
      </w:r>
      <w:r>
        <w:t>jI Sa+</w:t>
      </w:r>
      <w:r>
        <w:t>ta/</w:t>
      </w:r>
      <w:r>
        <w:t>sAH Sa+</w:t>
      </w:r>
      <w:r>
        <w:t>ta/</w:t>
      </w:r>
      <w:r>
        <w:t>sA vA/</w:t>
      </w:r>
      <w:r>
        <w:t>jyarvA%</w:t>
      </w:r>
      <w:r>
        <w:t xml:space="preserve"> | </w:t>
      </w:r>
    </w:p>
    <w:p w14:paraId="466CF04E" w14:textId="463C943C" w:rsidR="00412978" w:rsidRDefault="00265D88">
      <w:r>
        <w:t>34)   1.5.11.4(30)-  Sa/</w:t>
      </w:r>
      <w:r>
        <w:t>ta/</w:t>
      </w:r>
      <w:r>
        <w:t>sAH |</w:t>
      </w:r>
    </w:p>
    <w:p w14:paraId="5C4BCCAE" w14:textId="230D6C6D" w:rsidR="00412978" w:rsidRDefault="00265D88">
      <w:r>
        <w:t>Sa/</w:t>
      </w:r>
      <w:r>
        <w:t>ta/</w:t>
      </w:r>
      <w:r>
        <w:t>sA iti+</w:t>
      </w:r>
      <w:r>
        <w:t xml:space="preserve"> Sata - sAH | </w:t>
      </w:r>
    </w:p>
    <w:p w14:paraId="62F82213" w14:textId="4D3171FE" w:rsidR="00412978" w:rsidRDefault="00265D88">
      <w:r>
        <w:t>35)   1.5.11.4(31)-  vA/</w:t>
      </w:r>
      <w:r>
        <w:t>jI | arvA%</w:t>
      </w:r>
      <w:r>
        <w:t xml:space="preserve"> | pRu/</w:t>
      </w:r>
      <w:r>
        <w:t>Naktu+</w:t>
      </w:r>
      <w:r>
        <w:t xml:space="preserve"> |</w:t>
      </w:r>
    </w:p>
    <w:p w14:paraId="64401E33" w14:textId="119825BE" w:rsidR="00412978" w:rsidRDefault="00265D88">
      <w:r>
        <w:t>vA/</w:t>
      </w:r>
      <w:r>
        <w:t>jyarvA &amp;rvA+</w:t>
      </w:r>
      <w:r>
        <w:t xml:space="preserve"> vA/</w:t>
      </w:r>
      <w:r>
        <w:t>jI vA/</w:t>
      </w:r>
      <w:r>
        <w:t>jyarvA+</w:t>
      </w:r>
      <w:r>
        <w:t xml:space="preserve"> pRu/</w:t>
      </w:r>
      <w:r>
        <w:t>Naktu+</w:t>
      </w:r>
      <w:r>
        <w:t xml:space="preserve"> pRu/</w:t>
      </w:r>
      <w:r>
        <w:t>Na</w:t>
      </w:r>
      <w:r>
        <w:t>ktvarvA+</w:t>
      </w:r>
      <w:r>
        <w:t xml:space="preserve"> vA/</w:t>
      </w:r>
      <w:r>
        <w:t>jI vA/</w:t>
      </w:r>
      <w:r>
        <w:t>jyarvA+</w:t>
      </w:r>
      <w:r>
        <w:t xml:space="preserve"> pRu/</w:t>
      </w:r>
      <w:r>
        <w:t>Naktu+</w:t>
      </w:r>
      <w:r>
        <w:t xml:space="preserve"> | </w:t>
      </w:r>
    </w:p>
    <w:p w14:paraId="0AD36891" w14:textId="17BB8FDF" w:rsidR="00412978" w:rsidRDefault="00265D88">
      <w:r>
        <w:t>36)   1.5.11.4(32)-  arvA%</w:t>
      </w:r>
      <w:r>
        <w:t xml:space="preserve"> | pRu/</w:t>
      </w:r>
      <w:r>
        <w:t>Naktu+</w:t>
      </w:r>
      <w:r>
        <w:t xml:space="preserve"> | mad3dh4vA%</w:t>
      </w:r>
      <w:r>
        <w:t xml:space="preserve"> |</w:t>
      </w:r>
    </w:p>
    <w:p w14:paraId="6B5F3493" w14:textId="20A34924" w:rsidR="00412978" w:rsidRDefault="00265D88">
      <w:r>
        <w:t>arvA+</w:t>
      </w:r>
      <w:r>
        <w:t xml:space="preserve"> pRu/</w:t>
      </w:r>
      <w:r>
        <w:t>Naktu+</w:t>
      </w:r>
      <w:r>
        <w:t xml:space="preserve"> pRu/</w:t>
      </w:r>
      <w:r>
        <w:t>NaktvarvA &amp;rvA+</w:t>
      </w:r>
      <w:r>
        <w:t xml:space="preserve"> pRu/</w:t>
      </w:r>
      <w:r>
        <w:t>Naktu/</w:t>
      </w:r>
      <w:r>
        <w:t xml:space="preserve"> mad3dh4vA/</w:t>
      </w:r>
      <w:r>
        <w:t xml:space="preserve"> mad3dh4vA+</w:t>
      </w:r>
      <w:r>
        <w:t xml:space="preserve"> pRu/</w:t>
      </w:r>
      <w:r>
        <w:t>NaktvarvA &amp;rvA+</w:t>
      </w:r>
      <w:r>
        <w:t xml:space="preserve"> pRu/</w:t>
      </w:r>
      <w:r>
        <w:t>Naktu/</w:t>
      </w:r>
      <w:r>
        <w:t xml:space="preserve"> mad3dh4vA%</w:t>
      </w:r>
      <w:r>
        <w:t xml:space="preserve"> | </w:t>
      </w:r>
    </w:p>
    <w:p w14:paraId="3E70EA8E" w14:textId="49A2459B" w:rsidR="00412978" w:rsidRDefault="00265D88">
      <w:r>
        <w:t>37)   1.5.11.4(33)-  pRu/</w:t>
      </w:r>
      <w:r>
        <w:t>Naktu+</w:t>
      </w:r>
      <w:r>
        <w:t xml:space="preserve"> | mad3dh4vA%</w:t>
      </w:r>
      <w:r>
        <w:t xml:space="preserve"> |</w:t>
      </w:r>
      <w:r>
        <w:t xml:space="preserve"> sam |</w:t>
      </w:r>
    </w:p>
    <w:p w14:paraId="0CE32CDF" w14:textId="20BE0911" w:rsidR="00412978" w:rsidRDefault="00265D88">
      <w:r>
        <w:t>pRu/</w:t>
      </w:r>
      <w:r>
        <w:t>Naktu/</w:t>
      </w:r>
      <w:r>
        <w:t xml:space="preserve"> mad3dh4vA/</w:t>
      </w:r>
      <w:r>
        <w:t xml:space="preserve"> mad3dh4vA+</w:t>
      </w:r>
      <w:r>
        <w:t xml:space="preserve"> pRu/</w:t>
      </w:r>
      <w:r>
        <w:t>Naktu+</w:t>
      </w:r>
      <w:r>
        <w:t xml:space="preserve"> pRu/</w:t>
      </w:r>
      <w:r>
        <w:t>Naktu/</w:t>
      </w:r>
      <w:r>
        <w:t xml:space="preserve"> mad3dh4vA/</w:t>
      </w:r>
      <w:r>
        <w:t xml:space="preserve"> sa(gm) sam mad3dh4vA+</w:t>
      </w:r>
      <w:r>
        <w:t xml:space="preserve"> pRu/</w:t>
      </w:r>
      <w:r>
        <w:t>Naktu+</w:t>
      </w:r>
      <w:r>
        <w:t xml:space="preserve"> pRu/</w:t>
      </w:r>
      <w:r>
        <w:t>Naktu/</w:t>
      </w:r>
      <w:r>
        <w:t xml:space="preserve"> mad3dh4vA/</w:t>
      </w:r>
      <w:r>
        <w:t xml:space="preserve"> sam | </w:t>
      </w:r>
    </w:p>
    <w:p w14:paraId="023D0DFB" w14:textId="683D2E78" w:rsidR="00412978" w:rsidRDefault="00265D88">
      <w:r>
        <w:t>38)   1.5.11.4(34)-  mad3dh4vA%</w:t>
      </w:r>
      <w:r>
        <w:t xml:space="preserve"> | sam | i/</w:t>
      </w:r>
      <w:r>
        <w:t>mA |</w:t>
      </w:r>
    </w:p>
    <w:p w14:paraId="7B4DF4AD" w14:textId="33416D4E" w:rsidR="00412978" w:rsidRDefault="00265D88">
      <w:r>
        <w:t>mad3dh4vA/</w:t>
      </w:r>
      <w:r>
        <w:t xml:space="preserve"> sa(gm) sam mad3dh4vA/</w:t>
      </w:r>
      <w:r>
        <w:t xml:space="preserve"> mad3dh4vA/</w:t>
      </w:r>
      <w:r>
        <w:t xml:space="preserve"> sa mi/</w:t>
      </w:r>
      <w:r>
        <w:t>mEmA sam mad3dh4vA/</w:t>
      </w:r>
      <w:r>
        <w:t xml:space="preserve"> mad3</w:t>
      </w:r>
      <w:r>
        <w:t>dh4vA/</w:t>
      </w:r>
      <w:r>
        <w:t xml:space="preserve"> sa mi/</w:t>
      </w:r>
      <w:r>
        <w:t xml:space="preserve">mA | </w:t>
      </w:r>
    </w:p>
    <w:p w14:paraId="78B08E47" w14:textId="6DDAD5B5" w:rsidR="00412978" w:rsidRDefault="00265D88">
      <w:r>
        <w:t>39)   1.5.11.4(35)-  sam | i/</w:t>
      </w:r>
      <w:r>
        <w:t>mA | vacA(gm+</w:t>
      </w:r>
      <w:r>
        <w:t>)si ||</w:t>
      </w:r>
    </w:p>
    <w:p w14:paraId="284F2D42" w14:textId="3C741DDA" w:rsidR="00412978" w:rsidRDefault="00265D88">
      <w:r>
        <w:t>sa mi/</w:t>
      </w:r>
      <w:r>
        <w:t>mEmA sa(gm) sa mi/</w:t>
      </w:r>
      <w:r>
        <w:t>mA vacA(gm+</w:t>
      </w:r>
      <w:r>
        <w:t>)si/</w:t>
      </w:r>
      <w:r>
        <w:t xml:space="preserve"> vacA(gm+</w:t>
      </w:r>
      <w:r>
        <w:t>)sI/</w:t>
      </w:r>
      <w:r>
        <w:t>mA sa(gm) sa mi/</w:t>
      </w:r>
      <w:r>
        <w:t>mA vacA(gm+</w:t>
      </w:r>
      <w:r>
        <w:t xml:space="preserve">)si | </w:t>
      </w:r>
    </w:p>
    <w:p w14:paraId="00881360" w14:textId="0EEC4C53" w:rsidR="00412978" w:rsidRDefault="00265D88">
      <w:r>
        <w:lastRenderedPageBreak/>
        <w:t>40)   1.5.11.4(36)-  i/</w:t>
      </w:r>
      <w:r>
        <w:t>mA | vacA(gm+</w:t>
      </w:r>
      <w:r>
        <w:t>)si ||</w:t>
      </w:r>
    </w:p>
    <w:p w14:paraId="7F5BE78B" w14:textId="5B54A9E9" w:rsidR="00412978" w:rsidRDefault="00265D88">
      <w:r>
        <w:t>i/</w:t>
      </w:r>
      <w:r>
        <w:t>mA vacA(gm+</w:t>
      </w:r>
      <w:r>
        <w:t>)si/</w:t>
      </w:r>
      <w:r>
        <w:t xml:space="preserve"> vacA(gm+</w:t>
      </w:r>
      <w:r>
        <w:t>)sI/</w:t>
      </w:r>
      <w:r>
        <w:t>mEmA vacA(gm+</w:t>
      </w:r>
      <w:r>
        <w:t xml:space="preserve">)si | </w:t>
      </w:r>
    </w:p>
    <w:p w14:paraId="03CEBD02" w14:textId="61113D3C" w:rsidR="00412978" w:rsidRDefault="00265D88">
      <w:r>
        <w:t>41)   1.5</w:t>
      </w:r>
      <w:r>
        <w:t>.11.4(37)-  vacA(gm+</w:t>
      </w:r>
      <w:r>
        <w:t>)si ||</w:t>
      </w:r>
    </w:p>
    <w:p w14:paraId="2D3597F8" w14:textId="235101BC" w:rsidR="00412978" w:rsidRDefault="00265D88">
      <w:r>
        <w:t>va/</w:t>
      </w:r>
      <w:r>
        <w:t>cA/</w:t>
      </w:r>
      <w:r>
        <w:t>(gm/</w:t>
      </w:r>
      <w:r>
        <w:t>)sIti/</w:t>
      </w:r>
      <w:r>
        <w:t xml:space="preserve"> vacA(gm+</w:t>
      </w:r>
      <w:r>
        <w:t xml:space="preserve">)si | </w:t>
      </w:r>
    </w:p>
    <w:p w14:paraId="7C13DF4E" w14:textId="5379B252" w:rsidR="00412978" w:rsidRDefault="00265D88">
      <w:r>
        <w:t>42)   1.5.11.4(38)-  a/</w:t>
      </w:r>
      <w:r>
        <w:t>g3niH | mU/</w:t>
      </w:r>
      <w:r>
        <w:t>rd3dhA4 | Bu4va+</w:t>
      </w:r>
      <w:r>
        <w:t>H ||</w:t>
      </w:r>
    </w:p>
    <w:p w14:paraId="216AA7DA" w14:textId="1C5B0B9E" w:rsidR="00412978" w:rsidRDefault="00265D88">
      <w:r>
        <w:t>a/</w:t>
      </w:r>
      <w:r>
        <w:t>g3nir mU/</w:t>
      </w:r>
      <w:r>
        <w:t>rd3dhA4 mU/</w:t>
      </w:r>
      <w:r>
        <w:t>rd3dhA4 &amp;g3nira/</w:t>
      </w:r>
      <w:r>
        <w:t>g3nir mU/</w:t>
      </w:r>
      <w:r>
        <w:t>rd3dhA4 Bu4vO/</w:t>
      </w:r>
      <w:r>
        <w:t xml:space="preserve"> Bu4vO+</w:t>
      </w:r>
      <w:r>
        <w:t xml:space="preserve"> mU/</w:t>
      </w:r>
      <w:r>
        <w:t>rd3dhA4 &amp;g3nira/</w:t>
      </w:r>
      <w:r>
        <w:t>g3nir mU/</w:t>
      </w:r>
      <w:r>
        <w:t>rd3dhA4 Bu4va+</w:t>
      </w:r>
      <w:r>
        <w:t xml:space="preserve">H | </w:t>
      </w:r>
    </w:p>
    <w:p w14:paraId="13B61B0F" w14:textId="108D0007" w:rsidR="00412978" w:rsidRDefault="00265D88">
      <w:r>
        <w:t>43)   1.5.11.4(39)-  mU/</w:t>
      </w:r>
      <w:r>
        <w:t>rd</w:t>
      </w:r>
      <w:r>
        <w:t>3dhA4 | Bu4va+</w:t>
      </w:r>
      <w:r>
        <w:t>H ||</w:t>
      </w:r>
    </w:p>
    <w:p w14:paraId="4C38BF27" w14:textId="07B30DE1" w:rsidR="00412978" w:rsidRDefault="00265D88">
      <w:r>
        <w:t>mU/</w:t>
      </w:r>
      <w:r>
        <w:t>rd3dhA4 Bu4vO/</w:t>
      </w:r>
      <w:r>
        <w:t xml:space="preserve"> Bu4vO+</w:t>
      </w:r>
      <w:r>
        <w:t xml:space="preserve"> mU/</w:t>
      </w:r>
      <w:r>
        <w:t>rd3dhA4 mU/</w:t>
      </w:r>
      <w:r>
        <w:t>rd3dhA4 Bu4va+</w:t>
      </w:r>
      <w:r>
        <w:t xml:space="preserve">H | </w:t>
      </w:r>
    </w:p>
    <w:p w14:paraId="380A178E" w14:textId="4B5BC22C" w:rsidR="00412978" w:rsidRDefault="00265D88">
      <w:r>
        <w:t>44)   1.5.11.4(40)-  Bu4va+</w:t>
      </w:r>
      <w:r>
        <w:t>H ||</w:t>
      </w:r>
    </w:p>
    <w:p w14:paraId="76367B00" w14:textId="7D41B88F" w:rsidR="00412978" w:rsidRDefault="00265D88">
      <w:r>
        <w:t>Bu4va/</w:t>
      </w:r>
      <w:r>
        <w:t xml:space="preserve"> iti/</w:t>
      </w:r>
      <w:r>
        <w:t xml:space="preserve"> Bu4va+</w:t>
      </w:r>
      <w:r>
        <w:t xml:space="preserve">H | </w:t>
      </w:r>
    </w:p>
    <w:p w14:paraId="231995BB" w14:textId="38D2D27C" w:rsidR="00412978" w:rsidRDefault="00265D88">
      <w:r>
        <w:t>45)   1.5.11.4(41)-  maru+</w:t>
      </w:r>
      <w:r>
        <w:t>taH | yat | ha/</w:t>
      </w:r>
      <w:r>
        <w:t xml:space="preserve"> | (G4S1.5-79)</w:t>
      </w:r>
    </w:p>
    <w:p w14:paraId="2791DB9C" w14:textId="77BF9CB4" w:rsidR="00412978" w:rsidRDefault="00265D88">
      <w:r>
        <w:t>maru+</w:t>
      </w:r>
      <w:r>
        <w:t>tO/</w:t>
      </w:r>
      <w:r>
        <w:t xml:space="preserve"> yad3 yan maru+</w:t>
      </w:r>
      <w:r>
        <w:t>tO/</w:t>
      </w:r>
      <w:r>
        <w:t xml:space="preserve"> maru+</w:t>
      </w:r>
      <w:r>
        <w:t>tO/</w:t>
      </w:r>
      <w:r>
        <w:t xml:space="preserve"> yad3dha+</w:t>
      </w:r>
      <w:r>
        <w:t>4 ha/</w:t>
      </w:r>
      <w:r>
        <w:t xml:space="preserve"> yan maru+</w:t>
      </w:r>
      <w:r>
        <w:t>tO/</w:t>
      </w:r>
      <w:r>
        <w:t xml:space="preserve"> maru+</w:t>
      </w:r>
      <w:r>
        <w:t>tO/</w:t>
      </w:r>
      <w:r>
        <w:t xml:space="preserve"> yad3dha+</w:t>
      </w:r>
      <w:r>
        <w:t xml:space="preserve">4 | </w:t>
      </w:r>
    </w:p>
    <w:p w14:paraId="21A2BDC0" w14:textId="658F48D5" w:rsidR="00412978" w:rsidRDefault="00265D88">
      <w:r>
        <w:t>46)   1.5.11.4(42)-  yat | ha/</w:t>
      </w:r>
      <w:r>
        <w:t xml:space="preserve"> | va/</w:t>
      </w:r>
      <w:r>
        <w:t>H | (G4S1.5-79)</w:t>
      </w:r>
    </w:p>
    <w:p w14:paraId="7B562C90" w14:textId="1D215D52" w:rsidR="00412978" w:rsidRDefault="00265D88">
      <w:r>
        <w:t>yad3dha+</w:t>
      </w:r>
      <w:r>
        <w:t>4 ha/</w:t>
      </w:r>
      <w:r>
        <w:t xml:space="preserve"> yad3 yad3dha+</w:t>
      </w:r>
      <w:r>
        <w:t>4 vO vO ha/</w:t>
      </w:r>
      <w:r>
        <w:t xml:space="preserve"> yad3 yad3dha+</w:t>
      </w:r>
      <w:r>
        <w:t xml:space="preserve">4 vaH | </w:t>
      </w:r>
    </w:p>
    <w:p w14:paraId="33F88AE5" w14:textId="237F2473" w:rsidR="00412978" w:rsidRDefault="00265D88">
      <w:r>
        <w:t>47)   1.5.11.4(43)-  ha/</w:t>
      </w:r>
      <w:r>
        <w:t xml:space="preserve"> | va/</w:t>
      </w:r>
      <w:r>
        <w:t>H | di/</w:t>
      </w:r>
      <w:r>
        <w:t xml:space="preserve">3vaH | </w:t>
      </w:r>
      <w:r>
        <w:t>(G4S1.5-79)</w:t>
      </w:r>
    </w:p>
    <w:p w14:paraId="60F55353" w14:textId="111A5C43" w:rsidR="00412978" w:rsidRDefault="00265D88">
      <w:r>
        <w:t>ha/</w:t>
      </w:r>
      <w:r>
        <w:t xml:space="preserve"> vO/</w:t>
      </w:r>
      <w:r>
        <w:t xml:space="preserve"> vO/</w:t>
      </w:r>
      <w:r>
        <w:t xml:space="preserve"> ha/</w:t>
      </w:r>
      <w:r>
        <w:t xml:space="preserve"> ha/</w:t>
      </w:r>
      <w:r>
        <w:t xml:space="preserve"> vO/</w:t>
      </w:r>
      <w:r>
        <w:t xml:space="preserve"> di/</w:t>
      </w:r>
      <w:r>
        <w:t>3vO di/</w:t>
      </w:r>
      <w:r>
        <w:t>3vO vO+</w:t>
      </w:r>
      <w:r>
        <w:t xml:space="preserve"> ha ha vO di/</w:t>
      </w:r>
      <w:r>
        <w:t xml:space="preserve">3vaH | </w:t>
      </w:r>
    </w:p>
    <w:p w14:paraId="3E8A72B7" w14:textId="585D7CA4" w:rsidR="00412978" w:rsidRDefault="00265D88">
      <w:r>
        <w:t>48)   1.5.11.4(44)-  va/</w:t>
      </w:r>
      <w:r>
        <w:t>H | di/</w:t>
      </w:r>
      <w:r>
        <w:t>3vaH | su/</w:t>
      </w:r>
      <w:r>
        <w:t>mnA/</w:t>
      </w:r>
      <w:r>
        <w:t>ya~nta+</w:t>
      </w:r>
      <w:r>
        <w:t>H | (G4S1.5-79)</w:t>
      </w:r>
    </w:p>
    <w:p w14:paraId="605FAEF8" w14:textId="6F5CF155" w:rsidR="00412978" w:rsidRDefault="00265D88">
      <w:r>
        <w:t>vO/</w:t>
      </w:r>
      <w:r>
        <w:t xml:space="preserve"> di/</w:t>
      </w:r>
      <w:r>
        <w:t>3vO di/</w:t>
      </w:r>
      <w:r>
        <w:t>3vO vO+</w:t>
      </w:r>
      <w:r>
        <w:t xml:space="preserve"> vO di/</w:t>
      </w:r>
      <w:r>
        <w:t>3vaH su+</w:t>
      </w:r>
      <w:r>
        <w:t>mnA/</w:t>
      </w:r>
      <w:r>
        <w:t>ya~nta+</w:t>
      </w:r>
      <w:r>
        <w:t>H sumnA/</w:t>
      </w:r>
      <w:r>
        <w:t>ya~ntO+</w:t>
      </w:r>
      <w:r>
        <w:t xml:space="preserve"> di/</w:t>
      </w:r>
      <w:r>
        <w:t>3vO vO+</w:t>
      </w:r>
      <w:r>
        <w:t xml:space="preserve"> vO di/</w:t>
      </w:r>
      <w:r>
        <w:t>3vaH su+</w:t>
      </w:r>
      <w:r>
        <w:t>mnA/</w:t>
      </w:r>
      <w:r>
        <w:t>ya~nta+</w:t>
      </w:r>
      <w:r>
        <w:t xml:space="preserve">H | </w:t>
      </w:r>
    </w:p>
    <w:p w14:paraId="51C84DCA" w14:textId="1FE2AEE8" w:rsidR="00412978" w:rsidRDefault="00265D88">
      <w:r>
        <w:t>49)   1.5.</w:t>
      </w:r>
      <w:r>
        <w:t>11.4(45)-  di/</w:t>
      </w:r>
      <w:r>
        <w:t>3vaH | su/</w:t>
      </w:r>
      <w:r>
        <w:t>mnA/</w:t>
      </w:r>
      <w:r>
        <w:t>ya~nta+</w:t>
      </w:r>
      <w:r>
        <w:t>H | havA+</w:t>
      </w:r>
      <w:r>
        <w:t>mahE || (G4S1.5-79)</w:t>
      </w:r>
    </w:p>
    <w:p w14:paraId="0C5D153A" w14:textId="5DB4B2FF" w:rsidR="00412978" w:rsidRDefault="00265D88">
      <w:r>
        <w:t>di/</w:t>
      </w:r>
      <w:r>
        <w:t>3vaH su+</w:t>
      </w:r>
      <w:r>
        <w:t>mnA/</w:t>
      </w:r>
      <w:r>
        <w:t>ya~nta+</w:t>
      </w:r>
      <w:r>
        <w:t>H sumnA/</w:t>
      </w:r>
      <w:r>
        <w:t>ya~ntO+</w:t>
      </w:r>
      <w:r>
        <w:t xml:space="preserve"> di/</w:t>
      </w:r>
      <w:r>
        <w:t>3vO di/</w:t>
      </w:r>
      <w:r>
        <w:t>3vaH su+</w:t>
      </w:r>
      <w:r>
        <w:t>mnA/</w:t>
      </w:r>
      <w:r>
        <w:t>ya~ntO/</w:t>
      </w:r>
      <w:r>
        <w:t xml:space="preserve"> havA+</w:t>
      </w:r>
      <w:r>
        <w:t>mahE/</w:t>
      </w:r>
      <w:r>
        <w:t xml:space="preserve"> havA+</w:t>
      </w:r>
      <w:r>
        <w:t>mahE sumnA/</w:t>
      </w:r>
      <w:r>
        <w:t>ya~ntO+</w:t>
      </w:r>
      <w:r>
        <w:t xml:space="preserve"> di/</w:t>
      </w:r>
      <w:r>
        <w:t>3vO di/</w:t>
      </w:r>
      <w:r>
        <w:t>3vaH su+</w:t>
      </w:r>
      <w:r>
        <w:t>mnA/</w:t>
      </w:r>
      <w:r>
        <w:t>ya~ntO/</w:t>
      </w:r>
      <w:r>
        <w:t xml:space="preserve"> havA+</w:t>
      </w:r>
      <w:r>
        <w:t xml:space="preserve">mahE | </w:t>
      </w:r>
    </w:p>
    <w:p w14:paraId="6A04198D" w14:textId="44730439" w:rsidR="00412978" w:rsidRDefault="00265D88">
      <w:r>
        <w:t>50)   1.5.11.4(46)-  su/</w:t>
      </w:r>
      <w:r>
        <w:t>mnA/</w:t>
      </w:r>
      <w:r>
        <w:t>ya~nta+</w:t>
      </w:r>
      <w:r>
        <w:t>H | havA+</w:t>
      </w:r>
      <w:r>
        <w:t>ma</w:t>
      </w:r>
      <w:r>
        <w:t>hE ||</w:t>
      </w:r>
    </w:p>
    <w:p w14:paraId="3A551B00" w14:textId="67154894" w:rsidR="00412978" w:rsidRDefault="00265D88">
      <w:r>
        <w:t>su/</w:t>
      </w:r>
      <w:r>
        <w:t>mnA/</w:t>
      </w:r>
      <w:r>
        <w:t>ya~ntO/</w:t>
      </w:r>
      <w:r>
        <w:t xml:space="preserve"> havA+</w:t>
      </w:r>
      <w:r>
        <w:t>mahE/</w:t>
      </w:r>
      <w:r>
        <w:t xml:space="preserve"> havA+</w:t>
      </w:r>
      <w:r>
        <w:t>mahE sumnA/</w:t>
      </w:r>
      <w:r>
        <w:t>ya~nta+</w:t>
      </w:r>
      <w:r>
        <w:t>H sumnA/</w:t>
      </w:r>
      <w:r>
        <w:t>ya~ntO/</w:t>
      </w:r>
      <w:r>
        <w:t xml:space="preserve"> havA+</w:t>
      </w:r>
      <w:r>
        <w:t xml:space="preserve">mahE | </w:t>
      </w:r>
    </w:p>
    <w:p w14:paraId="6DF9B49A" w14:textId="0D5C9E94" w:rsidR="00412978" w:rsidRDefault="00265D88">
      <w:r>
        <w:lastRenderedPageBreak/>
        <w:t>51)   1.5.11.4(46)-  su/</w:t>
      </w:r>
      <w:r>
        <w:t>mnA/</w:t>
      </w:r>
      <w:r>
        <w:t>ya~nta+</w:t>
      </w:r>
      <w:r>
        <w:t>H |</w:t>
      </w:r>
    </w:p>
    <w:p w14:paraId="1F925D7A" w14:textId="573C02E8" w:rsidR="00412978" w:rsidRDefault="00265D88">
      <w:r>
        <w:t>su/</w:t>
      </w:r>
      <w:r>
        <w:t>mnA/</w:t>
      </w:r>
      <w:r>
        <w:t>ya~nta/</w:t>
      </w:r>
      <w:r>
        <w:t xml:space="preserve"> iti+</w:t>
      </w:r>
      <w:r>
        <w:t xml:space="preserve"> sumna - ya~nta+</w:t>
      </w:r>
      <w:r>
        <w:t xml:space="preserve">H | </w:t>
      </w:r>
    </w:p>
    <w:p w14:paraId="4D18C997" w14:textId="59494DD3" w:rsidR="00412978" w:rsidRDefault="00265D88">
      <w:r>
        <w:t>52)   1.5.11.4(47)-  havA+</w:t>
      </w:r>
      <w:r>
        <w:t>mahE ||</w:t>
      </w:r>
    </w:p>
    <w:p w14:paraId="4AFA8F81" w14:textId="0F6135C2" w:rsidR="00412978" w:rsidRDefault="00265D88">
      <w:r>
        <w:t>havA+</w:t>
      </w:r>
      <w:r>
        <w:t>maha/</w:t>
      </w:r>
      <w:r>
        <w:t xml:space="preserve"> iti/</w:t>
      </w:r>
      <w:r>
        <w:t xml:space="preserve"> havA+</w:t>
      </w:r>
      <w:r>
        <w:t xml:space="preserve">mahE | </w:t>
      </w:r>
    </w:p>
    <w:p w14:paraId="0960260D" w14:textId="7477016E" w:rsidR="00412978" w:rsidRDefault="00265D88">
      <w:r>
        <w:t xml:space="preserve">53)   1.5.11.4(48)-  A | tu | </w:t>
      </w:r>
      <w:r>
        <w:t>~na/</w:t>
      </w:r>
      <w:r>
        <w:t>H | (G4S1.5-81)</w:t>
      </w:r>
    </w:p>
    <w:p w14:paraId="48A08090" w14:textId="4D253D84" w:rsidR="00412978" w:rsidRDefault="00265D88">
      <w:r>
        <w:t>A tu tvA tU ~nO+</w:t>
      </w:r>
      <w:r>
        <w:t xml:space="preserve"> ~na/</w:t>
      </w:r>
      <w:r>
        <w:t>stvA tU ~na+</w:t>
      </w:r>
      <w:r>
        <w:t xml:space="preserve">H | </w:t>
      </w:r>
    </w:p>
    <w:p w14:paraId="5070E4DC" w14:textId="64173E0D" w:rsidR="00412978" w:rsidRDefault="00265D88">
      <w:r>
        <w:t>54)   1.5.11.4(49)-  tu | ~na/</w:t>
      </w:r>
      <w:r>
        <w:t>H | upa+</w:t>
      </w:r>
      <w:r>
        <w:t xml:space="preserve"> | (G4S1.5-81)</w:t>
      </w:r>
    </w:p>
    <w:p w14:paraId="1608AFE1" w14:textId="58BABB38" w:rsidR="00412978" w:rsidRDefault="00265D88">
      <w:r>
        <w:t>tU ~nO+</w:t>
      </w:r>
      <w:r>
        <w:t xml:space="preserve"> ~na/</w:t>
      </w:r>
      <w:r>
        <w:t>stu tU ~na/</w:t>
      </w:r>
      <w:r>
        <w:t xml:space="preserve"> upOpa+</w:t>
      </w:r>
      <w:r>
        <w:t xml:space="preserve"> ~na/</w:t>
      </w:r>
      <w:r>
        <w:t>stu tU ~na/</w:t>
      </w:r>
      <w:r>
        <w:t xml:space="preserve"> upa+</w:t>
      </w:r>
      <w:r>
        <w:t xml:space="preserve"> | </w:t>
      </w:r>
    </w:p>
    <w:p w14:paraId="66500A0D" w14:textId="24C7F474" w:rsidR="00412978" w:rsidRDefault="00265D88">
      <w:r>
        <w:t>55)   1.5.11.4(50)-  ~na/</w:t>
      </w:r>
      <w:r>
        <w:t>H | upa+</w:t>
      </w:r>
      <w:r>
        <w:t xml:space="preserve"> | ga/</w:t>
      </w:r>
      <w:r>
        <w:t>3~nta/</w:t>
      </w:r>
      <w:r>
        <w:t>na/</w:t>
      </w:r>
      <w:r>
        <w:t xml:space="preserve"> || (G4S1.5-81)</w:t>
      </w:r>
    </w:p>
    <w:p w14:paraId="279E8138" w14:textId="63FD20E5" w:rsidR="00412978" w:rsidRDefault="00265D88">
      <w:r>
        <w:t>~na/</w:t>
      </w:r>
      <w:r>
        <w:t xml:space="preserve"> upOpa+</w:t>
      </w:r>
      <w:r>
        <w:t xml:space="preserve"> ~nO ~na/</w:t>
      </w:r>
      <w:r>
        <w:t xml:space="preserve"> upa+</w:t>
      </w:r>
      <w:r>
        <w:t xml:space="preserve"> </w:t>
      </w:r>
      <w:r>
        <w:t>ga3~ntana ga3~nta/</w:t>
      </w:r>
      <w:r>
        <w:t>nOpa+</w:t>
      </w:r>
      <w:r>
        <w:t xml:space="preserve"> ~nO ~na/</w:t>
      </w:r>
      <w:r>
        <w:t xml:space="preserve"> upa+</w:t>
      </w:r>
      <w:r>
        <w:t xml:space="preserve"> ga3~ntana | </w:t>
      </w:r>
    </w:p>
    <w:p w14:paraId="06D01BC9" w14:textId="43012941" w:rsidR="00412978" w:rsidRDefault="00265D88">
      <w:r>
        <w:t>1)   1.5.11.5(1)-  upa+</w:t>
      </w:r>
      <w:r>
        <w:t xml:space="preserve"> | ga/</w:t>
      </w:r>
      <w:r>
        <w:t>3~nta/</w:t>
      </w:r>
      <w:r>
        <w:t>na/</w:t>
      </w:r>
      <w:r>
        <w:t xml:space="preserve"> || (G4S1.5-81)</w:t>
      </w:r>
    </w:p>
    <w:p w14:paraId="78C6AAB5" w14:textId="7505F37C" w:rsidR="00412978" w:rsidRDefault="00265D88">
      <w:r>
        <w:t>upa+</w:t>
      </w:r>
      <w:r>
        <w:t xml:space="preserve"> ga3~ntana ga3~nta/</w:t>
      </w:r>
      <w:r>
        <w:t>nOpOpa+</w:t>
      </w:r>
      <w:r>
        <w:t xml:space="preserve"> ga3~ntana | </w:t>
      </w:r>
    </w:p>
    <w:p w14:paraId="788FE6E6" w14:textId="4D7C8877" w:rsidR="00412978" w:rsidRDefault="00265D88">
      <w:r>
        <w:t>2)   1.5.11.5(2)-  ga/</w:t>
      </w:r>
      <w:r>
        <w:t>3~nta/</w:t>
      </w:r>
      <w:r>
        <w:t>na/</w:t>
      </w:r>
      <w:r>
        <w:t xml:space="preserve"> || (G4S1.5-81)</w:t>
      </w:r>
    </w:p>
    <w:p w14:paraId="4399FD37" w14:textId="3705A8EA" w:rsidR="00412978" w:rsidRDefault="00265D88">
      <w:r>
        <w:t>ga/</w:t>
      </w:r>
      <w:r>
        <w:t>3~nta/</w:t>
      </w:r>
      <w:r>
        <w:t>nEti+</w:t>
      </w:r>
      <w:r>
        <w:t xml:space="preserve"> ga3~ntana | </w:t>
      </w:r>
    </w:p>
    <w:p w14:paraId="059403F8" w14:textId="4F23C1E7" w:rsidR="00412978" w:rsidRDefault="00265D88">
      <w:r>
        <w:t>3)   1.5.11.5(3)-  yA | va/</w:t>
      </w:r>
      <w:r>
        <w:t>H | S</w:t>
      </w:r>
      <w:r>
        <w:t>arma+</w:t>
      </w:r>
      <w:r>
        <w:t xml:space="preserve"> | (G4S1.5-80)</w:t>
      </w:r>
    </w:p>
    <w:p w14:paraId="1A690488" w14:textId="521C2512" w:rsidR="00412978" w:rsidRDefault="00265D88">
      <w:r>
        <w:t>yA vO+</w:t>
      </w:r>
      <w:r>
        <w:t xml:space="preserve"> vO/</w:t>
      </w:r>
      <w:r>
        <w:t xml:space="preserve"> yA yA va/</w:t>
      </w:r>
      <w:r>
        <w:t>H Sarma/</w:t>
      </w:r>
      <w:r>
        <w:t xml:space="preserve"> Sarma+</w:t>
      </w:r>
      <w:r>
        <w:t xml:space="preserve"> vO/</w:t>
      </w:r>
      <w:r>
        <w:t xml:space="preserve"> yA yA va/</w:t>
      </w:r>
      <w:r>
        <w:t>H Sarma+</w:t>
      </w:r>
      <w:r>
        <w:t xml:space="preserve"> | </w:t>
      </w:r>
    </w:p>
    <w:p w14:paraId="49DF9B2A" w14:textId="22FD93BB" w:rsidR="00412978" w:rsidRDefault="00265D88">
      <w:r>
        <w:t>4)   1.5.11.5(4)-  va/</w:t>
      </w:r>
      <w:r>
        <w:t>H | Sarma+</w:t>
      </w:r>
      <w:r>
        <w:t xml:space="preserve"> | Sa/</w:t>
      </w:r>
      <w:r>
        <w:t>Sa/</w:t>
      </w:r>
      <w:r>
        <w:t>mA/</w:t>
      </w:r>
      <w:r>
        <w:t>nAya+</w:t>
      </w:r>
      <w:r>
        <w:t xml:space="preserve"> | (G4S1.5-80)</w:t>
      </w:r>
    </w:p>
    <w:p w14:paraId="22507838" w14:textId="1A73CA39" w:rsidR="00412978" w:rsidRDefault="00265D88">
      <w:r>
        <w:t>va/</w:t>
      </w:r>
      <w:r>
        <w:t>H Sarma/</w:t>
      </w:r>
      <w:r>
        <w:t xml:space="preserve"> Sarma+</w:t>
      </w:r>
      <w:r>
        <w:t xml:space="preserve"> vO va/</w:t>
      </w:r>
      <w:r>
        <w:t>H Sarma+</w:t>
      </w:r>
      <w:r>
        <w:t xml:space="preserve"> SaSamA/</w:t>
      </w:r>
      <w:r>
        <w:t>nAya+</w:t>
      </w:r>
      <w:r>
        <w:t xml:space="preserve"> SaSamA/</w:t>
      </w:r>
      <w:r>
        <w:t>nAya/</w:t>
      </w:r>
      <w:r>
        <w:t xml:space="preserve"> Sarma+</w:t>
      </w:r>
      <w:r>
        <w:t xml:space="preserve"> vO va/</w:t>
      </w:r>
      <w:r>
        <w:t>H Sarma+</w:t>
      </w:r>
      <w:r>
        <w:t xml:space="preserve"> SaSamA/</w:t>
      </w:r>
      <w:r>
        <w:t>nAya+</w:t>
      </w:r>
      <w:r>
        <w:t xml:space="preserve"> | </w:t>
      </w:r>
    </w:p>
    <w:p w14:paraId="0420CDA5" w14:textId="2D8DE67F" w:rsidR="00412978" w:rsidRDefault="00265D88">
      <w:r>
        <w:t>5)   1.5.11.5</w:t>
      </w:r>
      <w:r>
        <w:t>(5)-  Sarma+</w:t>
      </w:r>
      <w:r>
        <w:t xml:space="preserve"> | Sa/</w:t>
      </w:r>
      <w:r>
        <w:t>Sa/</w:t>
      </w:r>
      <w:r>
        <w:t>mA/</w:t>
      </w:r>
      <w:r>
        <w:t>nAya+</w:t>
      </w:r>
      <w:r>
        <w:t xml:space="preserve"> | sa~nti+</w:t>
      </w:r>
      <w:r>
        <w:t xml:space="preserve"> | (G4S1.5-80)</w:t>
      </w:r>
    </w:p>
    <w:p w14:paraId="797DE97C" w14:textId="530FB4D9" w:rsidR="00412978" w:rsidRDefault="00265D88">
      <w:r>
        <w:t>Sarma+</w:t>
      </w:r>
      <w:r>
        <w:t xml:space="preserve"> SaSamA/</w:t>
      </w:r>
      <w:r>
        <w:t>nAya+</w:t>
      </w:r>
      <w:r>
        <w:t xml:space="preserve"> SaSamA/</w:t>
      </w:r>
      <w:r>
        <w:t>nAya/</w:t>
      </w:r>
      <w:r>
        <w:t xml:space="preserve"> Sarma/</w:t>
      </w:r>
      <w:r>
        <w:t xml:space="preserve"> Sarma+</w:t>
      </w:r>
      <w:r>
        <w:t xml:space="preserve"> SaSamA/</w:t>
      </w:r>
      <w:r>
        <w:t>nAya/</w:t>
      </w:r>
      <w:r>
        <w:t xml:space="preserve"> sa~nti/</w:t>
      </w:r>
      <w:r>
        <w:t xml:space="preserve"> sa~nti+</w:t>
      </w:r>
      <w:r>
        <w:t xml:space="preserve"> SaSamA/</w:t>
      </w:r>
      <w:r>
        <w:t>nAya/</w:t>
      </w:r>
      <w:r>
        <w:t xml:space="preserve"> Sarma/</w:t>
      </w:r>
      <w:r>
        <w:t xml:space="preserve"> Sarma+</w:t>
      </w:r>
      <w:r>
        <w:t xml:space="preserve"> SaSamA/</w:t>
      </w:r>
      <w:r>
        <w:t>nAya/</w:t>
      </w:r>
      <w:r>
        <w:t xml:space="preserve"> sa~nti+</w:t>
      </w:r>
      <w:r>
        <w:t xml:space="preserve"> | </w:t>
      </w:r>
    </w:p>
    <w:p w14:paraId="6E73433D" w14:textId="27EEA9AA" w:rsidR="00412978" w:rsidRDefault="00265D88">
      <w:r>
        <w:t>6)   1.5.11.5(6)-  Sa/</w:t>
      </w:r>
      <w:r>
        <w:t>Sa/</w:t>
      </w:r>
      <w:r>
        <w:t>mA/</w:t>
      </w:r>
      <w:r>
        <w:t>nAya+</w:t>
      </w:r>
      <w:r>
        <w:t xml:space="preserve"> | sa~nti+</w:t>
      </w:r>
      <w:r>
        <w:t xml:space="preserve"> | tri/</w:t>
      </w:r>
      <w:r>
        <w:t>dhA4tU+</w:t>
      </w:r>
      <w:r>
        <w:t>ni |</w:t>
      </w:r>
    </w:p>
    <w:p w14:paraId="56E76B7A" w14:textId="55D0A3F7" w:rsidR="00412978" w:rsidRDefault="00265D88">
      <w:r>
        <w:t>Sa/</w:t>
      </w:r>
      <w:r>
        <w:t>Sa/</w:t>
      </w:r>
      <w:r>
        <w:t>mA/</w:t>
      </w:r>
      <w:r>
        <w:t>nAya/</w:t>
      </w:r>
      <w:r>
        <w:t xml:space="preserve"> sa~nti/</w:t>
      </w:r>
      <w:r>
        <w:t xml:space="preserve"> sa~nti+</w:t>
      </w:r>
      <w:r>
        <w:t xml:space="preserve"> SaSamA/</w:t>
      </w:r>
      <w:r>
        <w:t>nAya+</w:t>
      </w:r>
      <w:r>
        <w:t xml:space="preserve"> SaSamA/</w:t>
      </w:r>
      <w:r>
        <w:t>nAya/</w:t>
      </w:r>
      <w:r>
        <w:t xml:space="preserve"> sa~nti+</w:t>
      </w:r>
      <w:r>
        <w:t xml:space="preserve"> tri/</w:t>
      </w:r>
      <w:r>
        <w:t>dhA4tU+</w:t>
      </w:r>
      <w:r>
        <w:t>ni tri/</w:t>
      </w:r>
      <w:r>
        <w:t>dhA4tU+</w:t>
      </w:r>
      <w:r>
        <w:t>ni/</w:t>
      </w:r>
      <w:r>
        <w:t xml:space="preserve"> sa~nti+</w:t>
      </w:r>
      <w:r>
        <w:t xml:space="preserve"> SaSamA/</w:t>
      </w:r>
      <w:r>
        <w:t>nAya+</w:t>
      </w:r>
      <w:r>
        <w:t xml:space="preserve"> SaSamA/</w:t>
      </w:r>
      <w:r>
        <w:t>nAya/</w:t>
      </w:r>
      <w:r>
        <w:t xml:space="preserve"> sa~nti+</w:t>
      </w:r>
      <w:r>
        <w:t xml:space="preserve"> tri/</w:t>
      </w:r>
      <w:r>
        <w:t>dhA4tU+</w:t>
      </w:r>
      <w:r>
        <w:t xml:space="preserve">ni | </w:t>
      </w:r>
    </w:p>
    <w:p w14:paraId="07130BF4" w14:textId="61468C75" w:rsidR="00412978" w:rsidRDefault="00265D88">
      <w:r>
        <w:t>7)   1.5.11.5(7)-  sa~nti+</w:t>
      </w:r>
      <w:r>
        <w:t xml:space="preserve"> | tri/</w:t>
      </w:r>
      <w:r>
        <w:t>dhA4tU+</w:t>
      </w:r>
      <w:r>
        <w:t>ni | dA/</w:t>
      </w:r>
      <w:r>
        <w:t>3SuShE%</w:t>
      </w:r>
      <w:r>
        <w:t xml:space="preserve"> |</w:t>
      </w:r>
    </w:p>
    <w:p w14:paraId="00BE40F3" w14:textId="6E7A70E2" w:rsidR="00412978" w:rsidRDefault="00265D88">
      <w:r>
        <w:t>sa~nti+</w:t>
      </w:r>
      <w:r>
        <w:t xml:space="preserve"> tri/</w:t>
      </w:r>
      <w:r>
        <w:t>dhA4tU+</w:t>
      </w:r>
      <w:r>
        <w:t>ni tri/</w:t>
      </w:r>
      <w:r>
        <w:t>dhA4tU+</w:t>
      </w:r>
      <w:r>
        <w:t>ni/</w:t>
      </w:r>
      <w:r>
        <w:t xml:space="preserve"> sa~nti/</w:t>
      </w:r>
      <w:r>
        <w:t xml:space="preserve"> </w:t>
      </w:r>
      <w:r>
        <w:t>sa~nti+</w:t>
      </w:r>
      <w:r>
        <w:t xml:space="preserve"> tri/</w:t>
      </w:r>
      <w:r>
        <w:t>dhA4tU+</w:t>
      </w:r>
      <w:r>
        <w:t>ni dA/</w:t>
      </w:r>
      <w:r>
        <w:t>3SuShE+</w:t>
      </w:r>
      <w:r>
        <w:t xml:space="preserve"> dA/</w:t>
      </w:r>
      <w:r>
        <w:t>3SuShE%</w:t>
      </w:r>
      <w:r>
        <w:t xml:space="preserve"> tri/</w:t>
      </w:r>
      <w:r>
        <w:t>dhA4tU+</w:t>
      </w:r>
      <w:r>
        <w:t>ni/</w:t>
      </w:r>
      <w:r>
        <w:t xml:space="preserve"> sa~nti/</w:t>
      </w:r>
      <w:r>
        <w:t xml:space="preserve"> sa~nti+</w:t>
      </w:r>
      <w:r>
        <w:t xml:space="preserve"> tri/</w:t>
      </w:r>
      <w:r>
        <w:t>dhA4tU+</w:t>
      </w:r>
      <w:r>
        <w:t>ni dA/</w:t>
      </w:r>
      <w:r>
        <w:t>3SuShE%</w:t>
      </w:r>
      <w:r>
        <w:t xml:space="preserve"> | </w:t>
      </w:r>
    </w:p>
    <w:p w14:paraId="1DCE4B53" w14:textId="215E29AC" w:rsidR="00412978" w:rsidRDefault="00265D88">
      <w:r>
        <w:lastRenderedPageBreak/>
        <w:t>8)   1.5.11.5(8)-  tri/</w:t>
      </w:r>
      <w:r>
        <w:t>dhA4tU+</w:t>
      </w:r>
      <w:r>
        <w:t>ni | dA/</w:t>
      </w:r>
      <w:r>
        <w:t>3SuShE%</w:t>
      </w:r>
      <w:r>
        <w:t xml:space="preserve"> | ya/</w:t>
      </w:r>
      <w:r>
        <w:t>cCa/</w:t>
      </w:r>
      <w:r>
        <w:t>2ta/</w:t>
      </w:r>
      <w:r>
        <w:t xml:space="preserve"> |</w:t>
      </w:r>
    </w:p>
    <w:p w14:paraId="0E2C669B" w14:textId="5F47474F" w:rsidR="00412978" w:rsidRDefault="00265D88">
      <w:r>
        <w:t>tri/</w:t>
      </w:r>
      <w:r>
        <w:t>dhA4tU+</w:t>
      </w:r>
      <w:r>
        <w:t>ni dA/</w:t>
      </w:r>
      <w:r>
        <w:t>3SuShE+</w:t>
      </w:r>
      <w:r>
        <w:t xml:space="preserve"> dA/</w:t>
      </w:r>
      <w:r>
        <w:t>3SuShE%</w:t>
      </w:r>
      <w:r>
        <w:t xml:space="preserve"> tri/</w:t>
      </w:r>
      <w:r>
        <w:t>dhA4tU+</w:t>
      </w:r>
      <w:r>
        <w:t>ni tri/</w:t>
      </w:r>
      <w:r>
        <w:t>dhA4tU+</w:t>
      </w:r>
      <w:r>
        <w:t>ni dA/</w:t>
      </w:r>
      <w:r>
        <w:t>3SuShE+</w:t>
      </w:r>
      <w:r>
        <w:t xml:space="preserve"> yacCa2ta yacCa2t</w:t>
      </w:r>
      <w:r>
        <w:t>a dA/</w:t>
      </w:r>
      <w:r>
        <w:t>3SuShE%</w:t>
      </w:r>
      <w:r>
        <w:t xml:space="preserve"> tri/</w:t>
      </w:r>
      <w:r>
        <w:t>dhA4tU+</w:t>
      </w:r>
      <w:r>
        <w:t>ni tri/</w:t>
      </w:r>
      <w:r>
        <w:t>dhA4tU+</w:t>
      </w:r>
      <w:r>
        <w:t>ni dA/</w:t>
      </w:r>
      <w:r>
        <w:t>3SuShE+</w:t>
      </w:r>
      <w:r>
        <w:t xml:space="preserve"> yacCa2ta | </w:t>
      </w:r>
    </w:p>
    <w:p w14:paraId="5868F0CE" w14:textId="255D505B" w:rsidR="00412978" w:rsidRDefault="00265D88">
      <w:r>
        <w:t>9)   1.5.11.5(8)-  tri/</w:t>
      </w:r>
      <w:r>
        <w:t>dhA4tU+</w:t>
      </w:r>
      <w:r>
        <w:t>ni |</w:t>
      </w:r>
    </w:p>
    <w:p w14:paraId="4CEB02A3" w14:textId="02219F1F" w:rsidR="00412978" w:rsidRDefault="00265D88">
      <w:r>
        <w:t>tri/</w:t>
      </w:r>
      <w:r>
        <w:t>dhA4tU/</w:t>
      </w:r>
      <w:r>
        <w:t>nIti+</w:t>
      </w:r>
      <w:r>
        <w:t xml:space="preserve"> tri - dhA4tU+</w:t>
      </w:r>
      <w:r>
        <w:t xml:space="preserve">ni | </w:t>
      </w:r>
    </w:p>
    <w:p w14:paraId="6ED109AB" w14:textId="065B9AA2" w:rsidR="00412978" w:rsidRDefault="00265D88">
      <w:r>
        <w:t>10)   1.5.11.5(9)-  dA/</w:t>
      </w:r>
      <w:r>
        <w:t>3SuShE%</w:t>
      </w:r>
      <w:r>
        <w:t xml:space="preserve"> | ya/</w:t>
      </w:r>
      <w:r>
        <w:t>cCa/</w:t>
      </w:r>
      <w:r>
        <w:t>2ta/</w:t>
      </w:r>
      <w:r>
        <w:t xml:space="preserve"> | adhi+</w:t>
      </w:r>
      <w:r>
        <w:t>4 ||</w:t>
      </w:r>
    </w:p>
    <w:p w14:paraId="646CD8E2" w14:textId="0D79988A" w:rsidR="00412978" w:rsidRDefault="00265D88">
      <w:r>
        <w:t>dA/</w:t>
      </w:r>
      <w:r>
        <w:t>3SuShE+</w:t>
      </w:r>
      <w:r>
        <w:t xml:space="preserve"> yacCa2ta yacCa2ta dA/</w:t>
      </w:r>
      <w:r>
        <w:t>3SuShE+</w:t>
      </w:r>
      <w:r>
        <w:t xml:space="preserve"> dA/</w:t>
      </w:r>
      <w:r>
        <w:t>3SuShE+</w:t>
      </w:r>
      <w:r>
        <w:t xml:space="preserve"> yacCa/</w:t>
      </w:r>
      <w:r>
        <w:t>2tAdh4y</w:t>
      </w:r>
      <w:r>
        <w:t>adhi+</w:t>
      </w:r>
      <w:r>
        <w:t>4 yacCa2ta dA/</w:t>
      </w:r>
      <w:r>
        <w:t>3SuShE+</w:t>
      </w:r>
      <w:r>
        <w:t xml:space="preserve"> dA/</w:t>
      </w:r>
      <w:r>
        <w:t>3SuShE+</w:t>
      </w:r>
      <w:r>
        <w:t xml:space="preserve"> yacCa/</w:t>
      </w:r>
      <w:r>
        <w:t>2tAdhi+</w:t>
      </w:r>
      <w:r>
        <w:t xml:space="preserve">4 | </w:t>
      </w:r>
    </w:p>
    <w:p w14:paraId="3EC9485E" w14:textId="2FA7E153" w:rsidR="00412978" w:rsidRDefault="00265D88">
      <w:r>
        <w:t>11)   1.5.11.5(10)-  ya/</w:t>
      </w:r>
      <w:r>
        <w:t>cCa/</w:t>
      </w:r>
      <w:r>
        <w:t>2ta/</w:t>
      </w:r>
      <w:r>
        <w:t xml:space="preserve"> | adhi+</w:t>
      </w:r>
      <w:r>
        <w:t>4 ||</w:t>
      </w:r>
    </w:p>
    <w:p w14:paraId="4AEA1810" w14:textId="2CCA90FF" w:rsidR="00412978" w:rsidRDefault="00265D88">
      <w:r>
        <w:t>ya/</w:t>
      </w:r>
      <w:r>
        <w:t>cCa/</w:t>
      </w:r>
      <w:r>
        <w:t>2tAdh4yadhi+</w:t>
      </w:r>
      <w:r>
        <w:t>4 yacCa2ta yacCa/</w:t>
      </w:r>
      <w:r>
        <w:t>2tAdhi+</w:t>
      </w:r>
      <w:r>
        <w:t xml:space="preserve">4 | </w:t>
      </w:r>
    </w:p>
    <w:p w14:paraId="11A9F675" w14:textId="36CBEC7D" w:rsidR="00412978" w:rsidRDefault="00265D88">
      <w:r>
        <w:t>12)   1.5.11.5(11)-  adhi+</w:t>
      </w:r>
      <w:r>
        <w:t>4 ||</w:t>
      </w:r>
    </w:p>
    <w:p w14:paraId="40609569" w14:textId="494B80DC" w:rsidR="00412978" w:rsidRDefault="00265D88">
      <w:r>
        <w:t>adhI4tyadhi+</w:t>
      </w:r>
      <w:r>
        <w:t xml:space="preserve">4 | </w:t>
      </w:r>
    </w:p>
    <w:p w14:paraId="5450ABBE" w14:textId="7A9554EC" w:rsidR="00412978" w:rsidRDefault="00265D88">
      <w:r>
        <w:t>13)   1.5.11.5(12)-  a/</w:t>
      </w:r>
      <w:r>
        <w:t>smaB4ya%</w:t>
      </w:r>
      <w:r>
        <w:t>m | tAni+</w:t>
      </w:r>
      <w:r>
        <w:t xml:space="preserve"> | ma/</w:t>
      </w:r>
      <w:r>
        <w:t>ru/</w:t>
      </w:r>
      <w:r>
        <w:t>ta/</w:t>
      </w:r>
      <w:r>
        <w:t>H |</w:t>
      </w:r>
    </w:p>
    <w:p w14:paraId="35D9869E" w14:textId="2294464F" w:rsidR="00412978" w:rsidRDefault="00265D88">
      <w:r>
        <w:t>a/</w:t>
      </w:r>
      <w:r>
        <w:t>s</w:t>
      </w:r>
      <w:r>
        <w:t>maB4ya/</w:t>
      </w:r>
      <w:r>
        <w:t>m tAni/</w:t>
      </w:r>
      <w:r>
        <w:t xml:space="preserve"> tAnya/</w:t>
      </w:r>
      <w:r>
        <w:t>smaB4ya+</w:t>
      </w:r>
      <w:r>
        <w:t xml:space="preserve"> ma/</w:t>
      </w:r>
      <w:r>
        <w:t>smaB4ya/</w:t>
      </w:r>
      <w:r>
        <w:t>m tAni+</w:t>
      </w:r>
      <w:r>
        <w:t xml:space="preserve"> marutO maruta/</w:t>
      </w:r>
      <w:r>
        <w:t xml:space="preserve"> stAnya/</w:t>
      </w:r>
      <w:r>
        <w:t>smaB4ya+</w:t>
      </w:r>
      <w:r>
        <w:t xml:space="preserve"> ma/</w:t>
      </w:r>
      <w:r>
        <w:t>smaB4ya/</w:t>
      </w:r>
      <w:r>
        <w:t>m tAni+</w:t>
      </w:r>
      <w:r>
        <w:t xml:space="preserve"> marutaH | </w:t>
      </w:r>
    </w:p>
    <w:p w14:paraId="750E3921" w14:textId="559F882B" w:rsidR="00412978" w:rsidRDefault="00265D88">
      <w:r>
        <w:t>14)   1.5.11.5(12)-  a/</w:t>
      </w:r>
      <w:r>
        <w:t>smaB4ya%</w:t>
      </w:r>
      <w:r>
        <w:t>m |</w:t>
      </w:r>
    </w:p>
    <w:p w14:paraId="3DB2B01C" w14:textId="29D0743C" w:rsidR="00412978" w:rsidRDefault="00265D88">
      <w:r>
        <w:t>a/</w:t>
      </w:r>
      <w:r>
        <w:t>smaB4ya/</w:t>
      </w:r>
      <w:r>
        <w:t>mitya/</w:t>
      </w:r>
      <w:r>
        <w:t>sma - B4ya/</w:t>
      </w:r>
      <w:r>
        <w:t xml:space="preserve">m | </w:t>
      </w:r>
    </w:p>
    <w:p w14:paraId="0B1AE53C" w14:textId="74978E35" w:rsidR="00412978" w:rsidRDefault="00265D88">
      <w:r>
        <w:t>15)   1.5.11.5(13)-  tAni+</w:t>
      </w:r>
      <w:r>
        <w:t xml:space="preserve"> | ma/</w:t>
      </w:r>
      <w:r>
        <w:t>ru/</w:t>
      </w:r>
      <w:r>
        <w:t>ta/</w:t>
      </w:r>
      <w:r>
        <w:t>H | vi |</w:t>
      </w:r>
    </w:p>
    <w:p w14:paraId="21D8F814" w14:textId="57743136" w:rsidR="00412978" w:rsidRDefault="00265D88">
      <w:r>
        <w:t>tAni+</w:t>
      </w:r>
      <w:r>
        <w:t xml:space="preserve"> marutO maruta/</w:t>
      </w:r>
      <w:r>
        <w:t>stAni/</w:t>
      </w:r>
      <w:r>
        <w:t xml:space="preserve"> tAni+</w:t>
      </w:r>
      <w:r>
        <w:t xml:space="preserve"> marutO/</w:t>
      </w:r>
      <w:r>
        <w:t xml:space="preserve"> vi vi ma+</w:t>
      </w:r>
      <w:r>
        <w:t>ruta/</w:t>
      </w:r>
      <w:r>
        <w:t>stAni/</w:t>
      </w:r>
      <w:r>
        <w:t xml:space="preserve"> tAni+</w:t>
      </w:r>
      <w:r>
        <w:t xml:space="preserve"> marutO/</w:t>
      </w:r>
      <w:r>
        <w:t xml:space="preserve"> vi | </w:t>
      </w:r>
    </w:p>
    <w:p w14:paraId="1BB1E378" w14:textId="358C9893" w:rsidR="00412978" w:rsidRDefault="00265D88">
      <w:r>
        <w:t>16)   1.5.11.5(14)-  ma/</w:t>
      </w:r>
      <w:r>
        <w:t>ru/</w:t>
      </w:r>
      <w:r>
        <w:t>ta/</w:t>
      </w:r>
      <w:r>
        <w:t>H | vi | ya/</w:t>
      </w:r>
      <w:r>
        <w:t>~nta/</w:t>
      </w:r>
      <w:r>
        <w:t xml:space="preserve"> |</w:t>
      </w:r>
    </w:p>
    <w:p w14:paraId="12704205" w14:textId="6C33A11D" w:rsidR="00412978" w:rsidRDefault="00265D88">
      <w:r>
        <w:t>ma/</w:t>
      </w:r>
      <w:r>
        <w:t>ru/</w:t>
      </w:r>
      <w:r>
        <w:t>tO/</w:t>
      </w:r>
      <w:r>
        <w:t xml:space="preserve"> vi vi ma+</w:t>
      </w:r>
      <w:r>
        <w:t>rutO marutO/</w:t>
      </w:r>
      <w:r>
        <w:t xml:space="preserve"> vi ya+</w:t>
      </w:r>
      <w:r>
        <w:t>~nta ya~nta/</w:t>
      </w:r>
      <w:r>
        <w:t xml:space="preserve"> vi ma+</w:t>
      </w:r>
      <w:r>
        <w:t>rutO marutO/</w:t>
      </w:r>
      <w:r>
        <w:t xml:space="preserve"> vi ya+</w:t>
      </w:r>
      <w:r>
        <w:t xml:space="preserve">~nta | </w:t>
      </w:r>
    </w:p>
    <w:p w14:paraId="77A181F8" w14:textId="1687DE1A" w:rsidR="00412978" w:rsidRDefault="00265D88">
      <w:r>
        <w:t>17)   1.5.11.5(15)-  vi | ya/</w:t>
      </w:r>
      <w:r>
        <w:t>~nta/</w:t>
      </w:r>
      <w:r>
        <w:t xml:space="preserve"> | ra/</w:t>
      </w:r>
      <w:r>
        <w:t>yim |</w:t>
      </w:r>
    </w:p>
    <w:p w14:paraId="0A04043A" w14:textId="0544CA61" w:rsidR="00412978" w:rsidRDefault="00265D88">
      <w:r>
        <w:t>vi ya+</w:t>
      </w:r>
      <w:r>
        <w:t>~nta ya~nta/</w:t>
      </w:r>
      <w:r>
        <w:t xml:space="preserve"> vi vi ya+</w:t>
      </w:r>
      <w:r>
        <w:t>~nta ra/</w:t>
      </w:r>
      <w:r>
        <w:t>yi(gm) ra/</w:t>
      </w:r>
      <w:r>
        <w:t>yiM ~Mya+</w:t>
      </w:r>
      <w:r>
        <w:t>~nta/</w:t>
      </w:r>
      <w:r>
        <w:t xml:space="preserve"> vi vi ya+</w:t>
      </w:r>
      <w:r>
        <w:t>~nta ra/</w:t>
      </w:r>
      <w:r>
        <w:t xml:space="preserve">yim | </w:t>
      </w:r>
    </w:p>
    <w:p w14:paraId="5722E5BB" w14:textId="01D13524" w:rsidR="00412978" w:rsidRDefault="00265D88">
      <w:r>
        <w:t>18)   1.5.11.5(16)-  ya/</w:t>
      </w:r>
      <w:r>
        <w:t>~nta/</w:t>
      </w:r>
      <w:r>
        <w:t xml:space="preserve"> | ra/</w:t>
      </w:r>
      <w:r>
        <w:t>yim | ~na/</w:t>
      </w:r>
      <w:r>
        <w:t>H |</w:t>
      </w:r>
    </w:p>
    <w:p w14:paraId="70D42DC4" w14:textId="41401D43" w:rsidR="00412978" w:rsidRDefault="00265D88">
      <w:r>
        <w:t>ya/</w:t>
      </w:r>
      <w:r>
        <w:t>~nta/</w:t>
      </w:r>
      <w:r>
        <w:t xml:space="preserve"> ra/</w:t>
      </w:r>
      <w:r>
        <w:t>yi(gm) ra/</w:t>
      </w:r>
      <w:r>
        <w:t>yiM ~Mya+</w:t>
      </w:r>
      <w:r>
        <w:t>~nta ya~nta ra/</w:t>
      </w:r>
      <w:r>
        <w:t>yinnO+</w:t>
      </w:r>
      <w:r>
        <w:t xml:space="preserve"> ~nO ra/</w:t>
      </w:r>
      <w:r>
        <w:t>yiM ~Mya+</w:t>
      </w:r>
      <w:r>
        <w:t>~nta ya~nta ra/</w:t>
      </w:r>
      <w:r>
        <w:t>yinna+</w:t>
      </w:r>
      <w:r>
        <w:t xml:space="preserve">H | </w:t>
      </w:r>
    </w:p>
    <w:p w14:paraId="16ECBB8E" w14:textId="52341F08" w:rsidR="00412978" w:rsidRDefault="00265D88">
      <w:r>
        <w:t xml:space="preserve">19)   1.5.11.5(17)-  </w:t>
      </w:r>
      <w:r>
        <w:t>ra/</w:t>
      </w:r>
      <w:r>
        <w:t>yim | ~na/</w:t>
      </w:r>
      <w:r>
        <w:t>H | dha/</w:t>
      </w:r>
      <w:r>
        <w:t>4tta/</w:t>
      </w:r>
      <w:r>
        <w:t xml:space="preserve"> |</w:t>
      </w:r>
    </w:p>
    <w:p w14:paraId="12E3FA19" w14:textId="269687C2" w:rsidR="00412978" w:rsidRDefault="00265D88">
      <w:r>
        <w:t>ra/</w:t>
      </w:r>
      <w:r>
        <w:t>yinnO+</w:t>
      </w:r>
      <w:r>
        <w:t xml:space="preserve"> ~nO ra/</w:t>
      </w:r>
      <w:r>
        <w:t>yi(gm) ra/</w:t>
      </w:r>
      <w:r>
        <w:t>yinnO+</w:t>
      </w:r>
      <w:r>
        <w:t xml:space="preserve"> dha4tta dha4tta ~nO ra/</w:t>
      </w:r>
      <w:r>
        <w:t>yi(gm) ra/</w:t>
      </w:r>
      <w:r>
        <w:t>yinnO+</w:t>
      </w:r>
      <w:r>
        <w:t xml:space="preserve"> dha4tta | </w:t>
      </w:r>
    </w:p>
    <w:p w14:paraId="4EFE5DCF" w14:textId="47DA3D57" w:rsidR="00412978" w:rsidRDefault="00265D88">
      <w:r>
        <w:lastRenderedPageBreak/>
        <w:t>20)   1.5.11.5(18)-  ~na/</w:t>
      </w:r>
      <w:r>
        <w:t>H | dha/</w:t>
      </w:r>
      <w:r>
        <w:t>4tta/</w:t>
      </w:r>
      <w:r>
        <w:t xml:space="preserve"> | vRu/</w:t>
      </w:r>
      <w:r>
        <w:t>Sha/</w:t>
      </w:r>
      <w:r>
        <w:t>Na/</w:t>
      </w:r>
      <w:r>
        <w:t>H |</w:t>
      </w:r>
    </w:p>
    <w:p w14:paraId="0F61A80B" w14:textId="0FE4DFA6" w:rsidR="00412978" w:rsidRDefault="00265D88">
      <w:r>
        <w:t>~nO/</w:t>
      </w:r>
      <w:r>
        <w:t xml:space="preserve"> dha/</w:t>
      </w:r>
      <w:r>
        <w:t>4tta/</w:t>
      </w:r>
      <w:r>
        <w:t xml:space="preserve"> dha/</w:t>
      </w:r>
      <w:r>
        <w:t>4tta/</w:t>
      </w:r>
      <w:r>
        <w:t xml:space="preserve"> ~nO/</w:t>
      </w:r>
      <w:r>
        <w:t xml:space="preserve"> ~nO/</w:t>
      </w:r>
      <w:r>
        <w:t xml:space="preserve"> dha/</w:t>
      </w:r>
      <w:r>
        <w:t>4tta/</w:t>
      </w:r>
      <w:r>
        <w:t xml:space="preserve"> vRu/</w:t>
      </w:r>
      <w:r>
        <w:t>Sha/</w:t>
      </w:r>
      <w:r>
        <w:t>NO/</w:t>
      </w:r>
      <w:r>
        <w:t xml:space="preserve"> vRu/</w:t>
      </w:r>
      <w:r>
        <w:t>Sha/</w:t>
      </w:r>
      <w:r>
        <w:t>NO/</w:t>
      </w:r>
      <w:r>
        <w:t xml:space="preserve"> dha/</w:t>
      </w:r>
      <w:r>
        <w:t>4tta/</w:t>
      </w:r>
      <w:r>
        <w:t xml:space="preserve"> ~nO/</w:t>
      </w:r>
      <w:r>
        <w:t xml:space="preserve"> ~n</w:t>
      </w:r>
      <w:r>
        <w:t>O/</w:t>
      </w:r>
      <w:r>
        <w:t xml:space="preserve"> dha/</w:t>
      </w:r>
      <w:r>
        <w:t>4tta/</w:t>
      </w:r>
      <w:r>
        <w:t xml:space="preserve"> vRu/</w:t>
      </w:r>
      <w:r>
        <w:t>Sha/</w:t>
      </w:r>
      <w:r>
        <w:t>Na/</w:t>
      </w:r>
      <w:r>
        <w:t xml:space="preserve">H | </w:t>
      </w:r>
    </w:p>
    <w:p w14:paraId="3078594E" w14:textId="4B2B422A" w:rsidR="00412978" w:rsidRDefault="00265D88">
      <w:r>
        <w:t>21)   1.5.11.5(19)-  dha/</w:t>
      </w:r>
      <w:r>
        <w:t>4tta/</w:t>
      </w:r>
      <w:r>
        <w:t xml:space="preserve"> | vRu/</w:t>
      </w:r>
      <w:r>
        <w:t>Sha/</w:t>
      </w:r>
      <w:r>
        <w:t>Na/</w:t>
      </w:r>
      <w:r>
        <w:t>H | su/</w:t>
      </w:r>
      <w:r>
        <w:t>vIra%</w:t>
      </w:r>
      <w:r>
        <w:t>m ||</w:t>
      </w:r>
    </w:p>
    <w:p w14:paraId="1406DEBA" w14:textId="7AE07780" w:rsidR="00412978" w:rsidRDefault="00265D88">
      <w:r>
        <w:t>dha/</w:t>
      </w:r>
      <w:r>
        <w:t>4tta/</w:t>
      </w:r>
      <w:r>
        <w:t xml:space="preserve"> vRu/</w:t>
      </w:r>
      <w:r>
        <w:t>Sha/</w:t>
      </w:r>
      <w:r>
        <w:t>NO/</w:t>
      </w:r>
      <w:r>
        <w:t xml:space="preserve"> vRu/</w:t>
      </w:r>
      <w:r>
        <w:t>Sha/</w:t>
      </w:r>
      <w:r>
        <w:t>NO/</w:t>
      </w:r>
      <w:r>
        <w:t xml:space="preserve"> dha/</w:t>
      </w:r>
      <w:r>
        <w:t>4tta/</w:t>
      </w:r>
      <w:r>
        <w:t xml:space="preserve"> dha/</w:t>
      </w:r>
      <w:r>
        <w:t>4tta/</w:t>
      </w:r>
      <w:r>
        <w:t xml:space="preserve"> vRu/</w:t>
      </w:r>
      <w:r>
        <w:t>Sha/</w:t>
      </w:r>
      <w:r>
        <w:t>Na/</w:t>
      </w:r>
      <w:r>
        <w:t>H su/</w:t>
      </w:r>
      <w:r>
        <w:t>vIra(gm+</w:t>
      </w:r>
      <w:r>
        <w:t>) su/</w:t>
      </w:r>
      <w:r>
        <w:t>vIra+</w:t>
      </w:r>
      <w:r>
        <w:t>M ~MvRuShaNO dha4tta dha4tta vRuShaNaH su/</w:t>
      </w:r>
      <w:r>
        <w:t>vIra%</w:t>
      </w:r>
      <w:r>
        <w:t xml:space="preserve">m | </w:t>
      </w:r>
    </w:p>
    <w:p w14:paraId="669B53CB" w14:textId="385D4936" w:rsidR="00412978" w:rsidRDefault="00265D88">
      <w:r>
        <w:t>22)   1.5.11.5(20)-  vRu/</w:t>
      </w:r>
      <w:r>
        <w:t>Sha/</w:t>
      </w:r>
      <w:r>
        <w:t>Na/</w:t>
      </w:r>
      <w:r>
        <w:t>H | su/</w:t>
      </w:r>
      <w:r>
        <w:t>vIra%</w:t>
      </w:r>
      <w:r>
        <w:t>m ||</w:t>
      </w:r>
    </w:p>
    <w:p w14:paraId="6FEA84DC" w14:textId="209586DD" w:rsidR="00412978" w:rsidRDefault="00265D88">
      <w:r>
        <w:t>vRu/</w:t>
      </w:r>
      <w:r>
        <w:t>Sha/</w:t>
      </w:r>
      <w:r>
        <w:t>Na/</w:t>
      </w:r>
      <w:r>
        <w:t>H su/</w:t>
      </w:r>
      <w:r>
        <w:t>vIra(gm+</w:t>
      </w:r>
      <w:r>
        <w:t>) su/</w:t>
      </w:r>
      <w:r>
        <w:t>vIra+</w:t>
      </w:r>
      <w:r>
        <w:t>M ~MvRuShaNO vRuShaNaH su/</w:t>
      </w:r>
      <w:r>
        <w:t>vIra%</w:t>
      </w:r>
      <w:r>
        <w:t xml:space="preserve">m </w:t>
      </w:r>
      <w:r>
        <w:t xml:space="preserve">| </w:t>
      </w:r>
    </w:p>
    <w:p w14:paraId="12F7DE44" w14:textId="3F95BA8F" w:rsidR="00412978" w:rsidRDefault="00265D88">
      <w:r>
        <w:t>23)   1.5.11.5(21)-  su/</w:t>
      </w:r>
      <w:r>
        <w:t>vIra%</w:t>
      </w:r>
      <w:r>
        <w:t>m ||</w:t>
      </w:r>
    </w:p>
    <w:p w14:paraId="4A16915F" w14:textId="481B824C" w:rsidR="00412978" w:rsidRDefault="00265D88">
      <w:r>
        <w:t>su/</w:t>
      </w:r>
      <w:r>
        <w:t>vIra/</w:t>
      </w:r>
      <w:r>
        <w:t>miti+</w:t>
      </w:r>
      <w:r>
        <w:t xml:space="preserve"> su - vIra%</w:t>
      </w:r>
      <w:r>
        <w:t xml:space="preserve">m | </w:t>
      </w:r>
    </w:p>
    <w:p w14:paraId="5ED3CBF7" w14:textId="26D97404" w:rsidR="00412978" w:rsidRDefault="00265D88">
      <w:r>
        <w:t>24)   1.5.11.5(22)-  adi+</w:t>
      </w:r>
      <w:r>
        <w:t>3tiH | ~na/</w:t>
      </w:r>
      <w:r>
        <w:t>H | u/</w:t>
      </w:r>
      <w:r>
        <w:t>ru/</w:t>
      </w:r>
      <w:r>
        <w:t>Shya/</w:t>
      </w:r>
      <w:r>
        <w:t>tu/</w:t>
      </w:r>
      <w:r>
        <w:t xml:space="preserve"> | (G4S1.5-82)</w:t>
      </w:r>
    </w:p>
    <w:p w14:paraId="7E44B67E" w14:textId="74AE8267" w:rsidR="00412978" w:rsidRDefault="00265D88">
      <w:r>
        <w:t>adi+</w:t>
      </w:r>
      <w:r>
        <w:t>3tir ~nO ~nO/</w:t>
      </w:r>
      <w:r>
        <w:t xml:space="preserve"> adi+</w:t>
      </w:r>
      <w:r>
        <w:t>3ti/</w:t>
      </w:r>
      <w:r>
        <w:t xml:space="preserve"> radi+</w:t>
      </w:r>
      <w:r>
        <w:t>3tir ~na uruShyatU+</w:t>
      </w:r>
      <w:r>
        <w:t>ruShyatu ~nO/</w:t>
      </w:r>
      <w:r>
        <w:t xml:space="preserve"> adi+</w:t>
      </w:r>
      <w:r>
        <w:t>3ti/</w:t>
      </w:r>
      <w:r>
        <w:t xml:space="preserve"> radi+</w:t>
      </w:r>
      <w:r>
        <w:t xml:space="preserve">3tir ~na uruShyatu | </w:t>
      </w:r>
    </w:p>
    <w:p w14:paraId="2D19F1F7" w14:textId="1A08B784" w:rsidR="00412978" w:rsidRDefault="00265D88">
      <w:r>
        <w:t xml:space="preserve">25)   1.5.11.5(23)-  </w:t>
      </w:r>
      <w:r>
        <w:t>~na/</w:t>
      </w:r>
      <w:r>
        <w:t>H | u/</w:t>
      </w:r>
      <w:r>
        <w:t>ru/</w:t>
      </w:r>
      <w:r>
        <w:t>Shya/</w:t>
      </w:r>
      <w:r>
        <w:t>tu/</w:t>
      </w:r>
      <w:r>
        <w:t xml:space="preserve"> | adi+</w:t>
      </w:r>
      <w:r>
        <w:t>3tiH | (G4S1.5-82)</w:t>
      </w:r>
    </w:p>
    <w:p w14:paraId="576463AD" w14:textId="41E896AC" w:rsidR="00412978" w:rsidRDefault="00265D88">
      <w:r>
        <w:t>~na/</w:t>
      </w:r>
      <w:r>
        <w:t xml:space="preserve"> u/</w:t>
      </w:r>
      <w:r>
        <w:t>ru/</w:t>
      </w:r>
      <w:r>
        <w:t>Shya/</w:t>
      </w:r>
      <w:r>
        <w:t>tU+</w:t>
      </w:r>
      <w:r>
        <w:t>ruShyatu ~nO ~na uruShya/</w:t>
      </w:r>
      <w:r>
        <w:t xml:space="preserve"> tvadi+</w:t>
      </w:r>
      <w:r>
        <w:t>3ti/</w:t>
      </w:r>
      <w:r>
        <w:t xml:space="preserve"> radi+</w:t>
      </w:r>
      <w:r>
        <w:t>3tiruruShyatu ~nO ~na uruShya/</w:t>
      </w:r>
      <w:r>
        <w:t>tvadi+</w:t>
      </w:r>
      <w:r>
        <w:t xml:space="preserve">3tiH | </w:t>
      </w:r>
    </w:p>
    <w:p w14:paraId="4150C09C" w14:textId="5E93A651" w:rsidR="00412978" w:rsidRDefault="00265D88">
      <w:r>
        <w:t>26)   1.5.11.5(24)-  u/</w:t>
      </w:r>
      <w:r>
        <w:t>ru/</w:t>
      </w:r>
      <w:r>
        <w:t>Shya/</w:t>
      </w:r>
      <w:r>
        <w:t>tu/</w:t>
      </w:r>
      <w:r>
        <w:t xml:space="preserve"> | adi+</w:t>
      </w:r>
      <w:r>
        <w:t>3tiH | Sarma+</w:t>
      </w:r>
      <w:r>
        <w:t xml:space="preserve"> | (G4S1.5-82)</w:t>
      </w:r>
    </w:p>
    <w:p w14:paraId="51F9F591" w14:textId="2C316357" w:rsidR="00412978" w:rsidRDefault="00265D88">
      <w:r>
        <w:t>u/</w:t>
      </w:r>
      <w:r>
        <w:t>ru/</w:t>
      </w:r>
      <w:r>
        <w:t>Shya/</w:t>
      </w:r>
      <w:r>
        <w:t xml:space="preserve"> tvadi+</w:t>
      </w:r>
      <w:r>
        <w:t>3ti/</w:t>
      </w:r>
      <w:r>
        <w:t xml:space="preserve"> radi+</w:t>
      </w:r>
      <w:r>
        <w:t>3ti ruruS</w:t>
      </w:r>
      <w:r>
        <w:t>hyatU+</w:t>
      </w:r>
      <w:r>
        <w:t>ruShya/</w:t>
      </w:r>
      <w:r>
        <w:t xml:space="preserve"> tvadi+</w:t>
      </w:r>
      <w:r>
        <w:t>3ti/</w:t>
      </w:r>
      <w:r>
        <w:t>H Sarma/</w:t>
      </w:r>
      <w:r>
        <w:t xml:space="preserve"> SarmAdi+</w:t>
      </w:r>
      <w:r>
        <w:t>3ti ruruShyatU+</w:t>
      </w:r>
      <w:r>
        <w:t>ruShya/</w:t>
      </w:r>
      <w:r>
        <w:t xml:space="preserve"> tvadi+</w:t>
      </w:r>
      <w:r>
        <w:t>3ti/</w:t>
      </w:r>
      <w:r>
        <w:t>H Sarma+</w:t>
      </w:r>
      <w:r>
        <w:t xml:space="preserve"> | </w:t>
      </w:r>
    </w:p>
    <w:p w14:paraId="7D4E8DCB" w14:textId="7190C324" w:rsidR="00412978" w:rsidRDefault="00265D88">
      <w:r>
        <w:t>27)   1.5.11.5(25)-  adi+</w:t>
      </w:r>
      <w:r>
        <w:t>3tiH | Sarma+</w:t>
      </w:r>
      <w:r>
        <w:t xml:space="preserve"> | ya/</w:t>
      </w:r>
      <w:r>
        <w:t>cCa/</w:t>
      </w:r>
      <w:r>
        <w:t>2tu/</w:t>
      </w:r>
      <w:r>
        <w:t xml:space="preserve"> || (G4S1.5-82)</w:t>
      </w:r>
    </w:p>
    <w:p w14:paraId="49A2A7F2" w14:textId="070B1BC7" w:rsidR="00412978" w:rsidRDefault="00265D88">
      <w:r>
        <w:t>adi+</w:t>
      </w:r>
      <w:r>
        <w:t>3ti/</w:t>
      </w:r>
      <w:r>
        <w:t>H Sarma/</w:t>
      </w:r>
      <w:r>
        <w:t xml:space="preserve"> SarmAdi+</w:t>
      </w:r>
      <w:r>
        <w:t>3ti/</w:t>
      </w:r>
      <w:r>
        <w:t xml:space="preserve"> radi+</w:t>
      </w:r>
      <w:r>
        <w:t>3ti/</w:t>
      </w:r>
      <w:r>
        <w:t>H Sarma+</w:t>
      </w:r>
      <w:r>
        <w:t xml:space="preserve"> yacCa2tu yacCa2tu/</w:t>
      </w:r>
      <w:r>
        <w:t xml:space="preserve"> SarmAdi+</w:t>
      </w:r>
      <w:r>
        <w:t>3ti/</w:t>
      </w:r>
      <w:r>
        <w:t xml:space="preserve"> radi+</w:t>
      </w:r>
      <w:r>
        <w:t>3ti/</w:t>
      </w:r>
      <w:r>
        <w:t>H Sarma+</w:t>
      </w:r>
      <w:r>
        <w:t xml:space="preserve"> yacC</w:t>
      </w:r>
      <w:r>
        <w:t xml:space="preserve">a2tu | </w:t>
      </w:r>
    </w:p>
    <w:p w14:paraId="0011CADB" w14:textId="2988F529" w:rsidR="00412978" w:rsidRDefault="00265D88">
      <w:r>
        <w:t>28)   1.5.11.5(26)-  Sarma+</w:t>
      </w:r>
      <w:r>
        <w:t xml:space="preserve"> | ya/</w:t>
      </w:r>
      <w:r>
        <w:t>cCa/</w:t>
      </w:r>
      <w:r>
        <w:t>2tu/</w:t>
      </w:r>
      <w:r>
        <w:t xml:space="preserve"> || (G4S1.5-82)</w:t>
      </w:r>
    </w:p>
    <w:p w14:paraId="459FE22A" w14:textId="36A863FD" w:rsidR="00412978" w:rsidRDefault="00265D88">
      <w:r>
        <w:t>Sarma+</w:t>
      </w:r>
      <w:r>
        <w:t xml:space="preserve"> yacCa2tu yacCa2tu/</w:t>
      </w:r>
      <w:r>
        <w:t xml:space="preserve"> Sarma/</w:t>
      </w:r>
      <w:r>
        <w:t xml:space="preserve"> Sarma+</w:t>
      </w:r>
      <w:r>
        <w:t xml:space="preserve"> yacCa2tu | </w:t>
      </w:r>
    </w:p>
    <w:p w14:paraId="21B43E5A" w14:textId="7B9BB237" w:rsidR="00412978" w:rsidRDefault="00265D88">
      <w:r>
        <w:t>29)   1.5.11.5(27)-  ya/</w:t>
      </w:r>
      <w:r>
        <w:t>cCa/</w:t>
      </w:r>
      <w:r>
        <w:t>2tu/</w:t>
      </w:r>
      <w:r>
        <w:t xml:space="preserve"> || (G4S1.5-82)</w:t>
      </w:r>
    </w:p>
    <w:p w14:paraId="1AC8C2B0" w14:textId="1AD9ABF4" w:rsidR="00412978" w:rsidRDefault="00265D88">
      <w:r>
        <w:t>ya/</w:t>
      </w:r>
      <w:r>
        <w:t>cCa/</w:t>
      </w:r>
      <w:r>
        <w:t>2tviti+</w:t>
      </w:r>
      <w:r>
        <w:t xml:space="preserve"> yacCa2tu | </w:t>
      </w:r>
    </w:p>
    <w:p w14:paraId="22E19210" w14:textId="362260F0" w:rsidR="00412978" w:rsidRDefault="00265D88">
      <w:r>
        <w:t>30)   1.5.11.5(28)-  adi+</w:t>
      </w:r>
      <w:r>
        <w:t>3tiH | pA/</w:t>
      </w:r>
      <w:r>
        <w:t>tu/</w:t>
      </w:r>
      <w:r>
        <w:t xml:space="preserve"> | a(gm)ha+</w:t>
      </w:r>
      <w:r>
        <w:t>saH || (G4S1.5-</w:t>
      </w:r>
      <w:r>
        <w:t>82)</w:t>
      </w:r>
    </w:p>
    <w:p w14:paraId="42AD2529" w14:textId="18D3C79E" w:rsidR="00412978" w:rsidRDefault="00265D88">
      <w:r>
        <w:t>adi+</w:t>
      </w:r>
      <w:r>
        <w:t>3tiH pAtu pA/</w:t>
      </w:r>
      <w:r>
        <w:t>tvadi+</w:t>
      </w:r>
      <w:r>
        <w:t>3ti/</w:t>
      </w:r>
      <w:r>
        <w:t xml:space="preserve"> radi+</w:t>
      </w:r>
      <w:r>
        <w:t>3tiH pA/</w:t>
      </w:r>
      <w:r>
        <w:t>tva(gm)ha+</w:t>
      </w:r>
      <w:r>
        <w:t>sO/</w:t>
      </w:r>
      <w:r>
        <w:t xml:space="preserve"> a(gm)ha+</w:t>
      </w:r>
      <w:r>
        <w:t>sa spA/</w:t>
      </w:r>
      <w:r>
        <w:t>tvadi+</w:t>
      </w:r>
      <w:r>
        <w:t>3ti/</w:t>
      </w:r>
      <w:r>
        <w:t xml:space="preserve"> radi+</w:t>
      </w:r>
      <w:r>
        <w:t>3tiH pA/</w:t>
      </w:r>
      <w:r>
        <w:t>tva(gm)ha+</w:t>
      </w:r>
      <w:r>
        <w:t xml:space="preserve">saH | </w:t>
      </w:r>
    </w:p>
    <w:p w14:paraId="07777C53" w14:textId="3155A556" w:rsidR="00412978" w:rsidRDefault="00265D88">
      <w:r>
        <w:lastRenderedPageBreak/>
        <w:t>31)   1.5.11.5(29)-  pA/</w:t>
      </w:r>
      <w:r>
        <w:t>tu/</w:t>
      </w:r>
      <w:r>
        <w:t xml:space="preserve"> | a(gm)ha+</w:t>
      </w:r>
      <w:r>
        <w:t>saH || (G4S1.5-82.1)</w:t>
      </w:r>
    </w:p>
    <w:p w14:paraId="0DE93B3F" w14:textId="31815BB6" w:rsidR="00412978" w:rsidRDefault="00265D88">
      <w:r>
        <w:t>pA/</w:t>
      </w:r>
      <w:r>
        <w:t>tva(gm)ha+</w:t>
      </w:r>
      <w:r>
        <w:t>sO/</w:t>
      </w:r>
      <w:r>
        <w:t xml:space="preserve"> a(gm)ha+</w:t>
      </w:r>
      <w:r>
        <w:t>sa spAtu pA/</w:t>
      </w:r>
      <w:r>
        <w:t>tva(gm)ha+</w:t>
      </w:r>
      <w:r>
        <w:t xml:space="preserve">saH | </w:t>
      </w:r>
    </w:p>
    <w:p w14:paraId="4792911D" w14:textId="2F639298" w:rsidR="00412978" w:rsidRDefault="00265D88">
      <w:r>
        <w:t>32)   1.5.11.5(30)-  a(gm)ha+</w:t>
      </w:r>
      <w:r>
        <w:t>saH || (G4S1.5-82.1)</w:t>
      </w:r>
    </w:p>
    <w:p w14:paraId="5CD5EC56" w14:textId="0F8D1A3C" w:rsidR="00412978" w:rsidRDefault="00265D88">
      <w:r>
        <w:t>a(gm)ha+</w:t>
      </w:r>
      <w:r>
        <w:t>sa/</w:t>
      </w:r>
      <w:r>
        <w:t xml:space="preserve"> itya(gm)ha+</w:t>
      </w:r>
      <w:r>
        <w:t xml:space="preserve">saH | </w:t>
      </w:r>
    </w:p>
    <w:p w14:paraId="15D8812D" w14:textId="3AC6828C" w:rsidR="00412978" w:rsidRDefault="00265D88">
      <w:r>
        <w:t>33)   1.5.11.5(31)-  ma/</w:t>
      </w:r>
      <w:r>
        <w:t>hIm | u/</w:t>
      </w:r>
      <w:r>
        <w:t xml:space="preserve"> | su | (G4S1.5-82.2)</w:t>
      </w:r>
    </w:p>
    <w:p w14:paraId="2DE05E56" w14:textId="352CB92B" w:rsidR="00412978" w:rsidRDefault="00265D88">
      <w:r>
        <w:t>ma/</w:t>
      </w:r>
      <w:r>
        <w:t>hI mu+</w:t>
      </w:r>
      <w:r>
        <w:t xml:space="preserve"> vu ma/</w:t>
      </w:r>
      <w:r>
        <w:t>hIm ma/</w:t>
      </w:r>
      <w:r>
        <w:t>hI mU/</w:t>
      </w:r>
      <w:r>
        <w:t xml:space="preserve"> Shu sU+</w:t>
      </w:r>
      <w:r>
        <w:t xml:space="preserve"> ma/</w:t>
      </w:r>
      <w:r>
        <w:t>hIm ma/</w:t>
      </w:r>
      <w:r>
        <w:t>hI mU/</w:t>
      </w:r>
      <w:r>
        <w:t xml:space="preserve"> Shu | </w:t>
      </w:r>
    </w:p>
    <w:p w14:paraId="138FCB8F" w14:textId="793F2968" w:rsidR="00412978" w:rsidRDefault="00265D88">
      <w:r>
        <w:t>34)   1.5.11.5(32)-  u/</w:t>
      </w:r>
      <w:r>
        <w:t xml:space="preserve"> | su | mA/</w:t>
      </w:r>
      <w:r>
        <w:t>tara%</w:t>
      </w:r>
      <w:r>
        <w:t>m | (P2S-6.2,J2M-33,G4S1.5-82.2/3)</w:t>
      </w:r>
    </w:p>
    <w:p w14:paraId="0E80D6EA" w14:textId="1EBF9996" w:rsidR="00412978" w:rsidRDefault="00265D88">
      <w:r>
        <w:t>U/</w:t>
      </w:r>
      <w:r>
        <w:t xml:space="preserve"> Shu sU/</w:t>
      </w:r>
      <w:r>
        <w:t xml:space="preserve"> Shu</w:t>
      </w:r>
      <w:r>
        <w:t xml:space="preserve"> mA/</w:t>
      </w:r>
      <w:r>
        <w:t>tara+</w:t>
      </w:r>
      <w:r>
        <w:t>m mA/</w:t>
      </w:r>
      <w:r>
        <w:t>tara(gm+</w:t>
      </w:r>
      <w:r>
        <w:t>) sU/</w:t>
      </w:r>
      <w:r>
        <w:t xml:space="preserve"> Shu mA/</w:t>
      </w:r>
      <w:r>
        <w:t>tara%</w:t>
      </w:r>
      <w:r>
        <w:t xml:space="preserve">m | </w:t>
      </w:r>
    </w:p>
    <w:p w14:paraId="7FC177B1" w14:textId="58B36BE7" w:rsidR="00412978" w:rsidRDefault="00265D88">
      <w:r>
        <w:t>35)   1.5.11.5(33)-  su | mA/</w:t>
      </w:r>
      <w:r>
        <w:t>tara%</w:t>
      </w:r>
      <w:r>
        <w:t>m | su/</w:t>
      </w:r>
      <w:r>
        <w:t>vra/</w:t>
      </w:r>
      <w:r>
        <w:t>tAnA%</w:t>
      </w:r>
      <w:r>
        <w:t>m | (J2M-33,G4S1.5-82.2/3)</w:t>
      </w:r>
    </w:p>
    <w:p w14:paraId="3C19B358" w14:textId="746C2098" w:rsidR="00412978" w:rsidRDefault="00265D88">
      <w:r>
        <w:t>su mA/</w:t>
      </w:r>
      <w:r>
        <w:t>tara+</w:t>
      </w:r>
      <w:r>
        <w:t>m mA/</w:t>
      </w:r>
      <w:r>
        <w:t>tara/</w:t>
      </w:r>
      <w:r>
        <w:t>(gm/</w:t>
      </w:r>
      <w:r>
        <w:t>) su su mA/</w:t>
      </w:r>
      <w:r>
        <w:t>tara(gm+</w:t>
      </w:r>
      <w:r>
        <w:t>) suvra/</w:t>
      </w:r>
      <w:r>
        <w:t>tAnA(gm+</w:t>
      </w:r>
      <w:r>
        <w:t>) suvra/</w:t>
      </w:r>
      <w:r>
        <w:t>tAnA%</w:t>
      </w:r>
      <w:r>
        <w:t>m mA/</w:t>
      </w:r>
      <w:r>
        <w:t>tara/</w:t>
      </w:r>
      <w:r>
        <w:t>(gm/</w:t>
      </w:r>
      <w:r>
        <w:t>) su su mA/</w:t>
      </w:r>
      <w:r>
        <w:t>tara(gm+</w:t>
      </w:r>
      <w:r>
        <w:t>) suvra/</w:t>
      </w:r>
      <w:r>
        <w:t>tAnA%</w:t>
      </w:r>
      <w:r>
        <w:t xml:space="preserve">m | </w:t>
      </w:r>
    </w:p>
    <w:p w14:paraId="4101FC21" w14:textId="35C34F29" w:rsidR="00412978" w:rsidRDefault="00265D88">
      <w:r>
        <w:t>36)   1.5.11.5(34)-  mA/</w:t>
      </w:r>
      <w:r>
        <w:t>tara%</w:t>
      </w:r>
      <w:r>
        <w:t>m | su/</w:t>
      </w:r>
      <w:r>
        <w:t>vra/</w:t>
      </w:r>
      <w:r>
        <w:t>tAnA%</w:t>
      </w:r>
      <w:r>
        <w:t>m | Ru/</w:t>
      </w:r>
      <w:r>
        <w:t>tasya+</w:t>
      </w:r>
      <w:r>
        <w:t xml:space="preserve"> | (G4S1.5-82.2/3)</w:t>
      </w:r>
    </w:p>
    <w:p w14:paraId="04324A92" w14:textId="6E6285B5" w:rsidR="00412978" w:rsidRDefault="00265D88">
      <w:r>
        <w:t>mA/</w:t>
      </w:r>
      <w:r>
        <w:t>tara(gm+</w:t>
      </w:r>
      <w:r>
        <w:t>) suvra/</w:t>
      </w:r>
      <w:r>
        <w:t>tAnA(gm+</w:t>
      </w:r>
      <w:r>
        <w:t>) suvra/</w:t>
      </w:r>
      <w:r>
        <w:t>tAnA%</w:t>
      </w:r>
      <w:r>
        <w:t>m mA/</w:t>
      </w:r>
      <w:r>
        <w:t>tara+</w:t>
      </w:r>
      <w:r>
        <w:t>m mA/</w:t>
      </w:r>
      <w:r>
        <w:t>tara(gm+</w:t>
      </w:r>
      <w:r>
        <w:t>) suvra/</w:t>
      </w:r>
      <w:r>
        <w:t>tAnA+</w:t>
      </w:r>
      <w:r>
        <w:t xml:space="preserve"> mRu/</w:t>
      </w:r>
      <w:r>
        <w:t>tasya/</w:t>
      </w:r>
      <w:r>
        <w:t xml:space="preserve"> rtasya+</w:t>
      </w:r>
      <w:r>
        <w:t xml:space="preserve"> suvra/</w:t>
      </w:r>
      <w:r>
        <w:t>tAnA%</w:t>
      </w:r>
      <w:r>
        <w:t>m mA/</w:t>
      </w:r>
      <w:r>
        <w:t>tara+</w:t>
      </w:r>
      <w:r>
        <w:t>m mA/</w:t>
      </w:r>
      <w:r>
        <w:t>tara(gm+</w:t>
      </w:r>
      <w:r>
        <w:t>) suvra/</w:t>
      </w:r>
      <w:r>
        <w:t>tAnA+</w:t>
      </w:r>
      <w:r>
        <w:t xml:space="preserve"> mRu/</w:t>
      </w:r>
      <w:r>
        <w:t>tasya+</w:t>
      </w:r>
      <w:r>
        <w:t xml:space="preserve"> | </w:t>
      </w:r>
    </w:p>
    <w:p w14:paraId="18636895" w14:textId="2022471C" w:rsidR="00412978" w:rsidRDefault="00265D88">
      <w:r>
        <w:t>37)   1.5.11.5(35)-  su/</w:t>
      </w:r>
      <w:r>
        <w:t>vra/</w:t>
      </w:r>
      <w:r>
        <w:t>tAnA%</w:t>
      </w:r>
      <w:r>
        <w:t>m | Ru/</w:t>
      </w:r>
      <w:r>
        <w:t>tasya+</w:t>
      </w:r>
      <w:r>
        <w:t xml:space="preserve"> | patnI%</w:t>
      </w:r>
      <w:r>
        <w:t>m |</w:t>
      </w:r>
    </w:p>
    <w:p w14:paraId="38AFCFAE" w14:textId="744B2598" w:rsidR="00412978" w:rsidRDefault="00265D88">
      <w:r>
        <w:t>su/</w:t>
      </w:r>
      <w:r>
        <w:t>vra/</w:t>
      </w:r>
      <w:r>
        <w:t>tAnA+</w:t>
      </w:r>
      <w:r>
        <w:t xml:space="preserve"> mRu/</w:t>
      </w:r>
      <w:r>
        <w:t>tasya/</w:t>
      </w:r>
      <w:r>
        <w:t xml:space="preserve"> rtasya+</w:t>
      </w:r>
      <w:r>
        <w:t xml:space="preserve"> suvra/</w:t>
      </w:r>
      <w:r>
        <w:t>tAnA(gm+</w:t>
      </w:r>
      <w:r>
        <w:t>) suvra/</w:t>
      </w:r>
      <w:r>
        <w:t>tAnA+</w:t>
      </w:r>
      <w:r>
        <w:t xml:space="preserve"> mRu/</w:t>
      </w:r>
      <w:r>
        <w:t>tasya/</w:t>
      </w:r>
      <w:r>
        <w:t xml:space="preserve"> patnI/</w:t>
      </w:r>
      <w:r>
        <w:t>m patnI+</w:t>
      </w:r>
      <w:r>
        <w:t xml:space="preserve"> mRu/</w:t>
      </w:r>
      <w:r>
        <w:t>tasy</w:t>
      </w:r>
      <w:r>
        <w:t>a+</w:t>
      </w:r>
      <w:r>
        <w:t xml:space="preserve"> suvra/</w:t>
      </w:r>
      <w:r>
        <w:t>tAnA(gm+</w:t>
      </w:r>
      <w:r>
        <w:t>) suvra/</w:t>
      </w:r>
      <w:r>
        <w:t>tAnA+</w:t>
      </w:r>
      <w:r>
        <w:t xml:space="preserve"> mRu/</w:t>
      </w:r>
      <w:r>
        <w:t>tasya/</w:t>
      </w:r>
      <w:r>
        <w:t xml:space="preserve"> patnI%</w:t>
      </w:r>
      <w:r>
        <w:t xml:space="preserve">m | </w:t>
      </w:r>
    </w:p>
    <w:p w14:paraId="4BBF1EDA" w14:textId="2AF1993E" w:rsidR="00412978" w:rsidRDefault="00265D88">
      <w:r>
        <w:t>38)   1.5.11.5(35)-  su/</w:t>
      </w:r>
      <w:r>
        <w:t>vra/</w:t>
      </w:r>
      <w:r>
        <w:t>tAnA%</w:t>
      </w:r>
      <w:r>
        <w:t>m |</w:t>
      </w:r>
    </w:p>
    <w:p w14:paraId="7E0F6676" w14:textId="749A9632" w:rsidR="00412978" w:rsidRDefault="00265D88">
      <w:r>
        <w:t>su/</w:t>
      </w:r>
      <w:r>
        <w:t>vra/</w:t>
      </w:r>
      <w:r>
        <w:t>tAnA/</w:t>
      </w:r>
      <w:r>
        <w:t>miti+</w:t>
      </w:r>
      <w:r>
        <w:t xml:space="preserve"> su - vra/</w:t>
      </w:r>
      <w:r>
        <w:t>tAnA%</w:t>
      </w:r>
      <w:r>
        <w:t xml:space="preserve">m | </w:t>
      </w:r>
    </w:p>
    <w:p w14:paraId="2FDAB1D5" w14:textId="1202CF0F" w:rsidR="00412978" w:rsidRDefault="00265D88">
      <w:r>
        <w:t>39)   1.5.11.5(36)-  Ru/</w:t>
      </w:r>
      <w:r>
        <w:t>tasya+</w:t>
      </w:r>
      <w:r>
        <w:t xml:space="preserve"> | patnI%</w:t>
      </w:r>
      <w:r>
        <w:t>m | ava+</w:t>
      </w:r>
      <w:r>
        <w:t>sE |</w:t>
      </w:r>
    </w:p>
    <w:p w14:paraId="73E500AF" w14:textId="4C9A1433" w:rsidR="00412978" w:rsidRDefault="00265D88">
      <w:r>
        <w:t>Ru/</w:t>
      </w:r>
      <w:r>
        <w:t>tasya/</w:t>
      </w:r>
      <w:r>
        <w:t xml:space="preserve"> patnI/</w:t>
      </w:r>
      <w:r>
        <w:t>m patnI+</w:t>
      </w:r>
      <w:r>
        <w:t xml:space="preserve"> mRu/</w:t>
      </w:r>
      <w:r>
        <w:t>tasya/</w:t>
      </w:r>
      <w:r>
        <w:t xml:space="preserve"> rtasya/</w:t>
      </w:r>
      <w:r>
        <w:t xml:space="preserve"> patnI/</w:t>
      </w:r>
      <w:r>
        <w:t xml:space="preserve"> mava/</w:t>
      </w:r>
      <w:r>
        <w:t>sE &amp;va+</w:t>
      </w:r>
      <w:r>
        <w:t>sE/</w:t>
      </w:r>
      <w:r>
        <w:t xml:space="preserve"> patnI+</w:t>
      </w:r>
      <w:r>
        <w:t xml:space="preserve"> mRu/</w:t>
      </w:r>
      <w:r>
        <w:t>tasya/</w:t>
      </w:r>
      <w:r>
        <w:t xml:space="preserve"> rtasya/</w:t>
      </w:r>
      <w:r>
        <w:t xml:space="preserve"> patnI/</w:t>
      </w:r>
      <w:r>
        <w:t xml:space="preserve"> mava+</w:t>
      </w:r>
      <w:r>
        <w:t xml:space="preserve">sE | </w:t>
      </w:r>
    </w:p>
    <w:p w14:paraId="33581E47" w14:textId="4E0238BF" w:rsidR="00412978" w:rsidRDefault="00265D88">
      <w:r>
        <w:t>40)   1.5.11.5(37)-  patnI%</w:t>
      </w:r>
      <w:r>
        <w:t>m | ava+</w:t>
      </w:r>
      <w:r>
        <w:t>sE | hu/</w:t>
      </w:r>
      <w:r>
        <w:t>vE/</w:t>
      </w:r>
      <w:r>
        <w:t>ma/</w:t>
      </w:r>
      <w:r>
        <w:t xml:space="preserve"> ||</w:t>
      </w:r>
    </w:p>
    <w:p w14:paraId="568E686D" w14:textId="0401F334" w:rsidR="00412978" w:rsidRDefault="00265D88">
      <w:r>
        <w:t>patnI/</w:t>
      </w:r>
      <w:r>
        <w:t xml:space="preserve"> mava/</w:t>
      </w:r>
      <w:r>
        <w:t>sE &amp;va+</w:t>
      </w:r>
      <w:r>
        <w:t>sE/</w:t>
      </w:r>
      <w:r>
        <w:t xml:space="preserve"> patnI/</w:t>
      </w:r>
      <w:r>
        <w:t>m patnI/</w:t>
      </w:r>
      <w:r>
        <w:t xml:space="preserve"> mava+</w:t>
      </w:r>
      <w:r>
        <w:t>sE huvEma huvE/</w:t>
      </w:r>
      <w:r>
        <w:t>mAva+</w:t>
      </w:r>
      <w:r>
        <w:t>sE/</w:t>
      </w:r>
      <w:r>
        <w:t xml:space="preserve"> patnI/</w:t>
      </w:r>
      <w:r>
        <w:t>m patnI/</w:t>
      </w:r>
      <w:r>
        <w:t xml:space="preserve"> mava+</w:t>
      </w:r>
      <w:r>
        <w:t xml:space="preserve">sE huvEma | </w:t>
      </w:r>
    </w:p>
    <w:p w14:paraId="3049073F" w14:textId="5D2FCFD7" w:rsidR="00412978" w:rsidRDefault="00265D88">
      <w:r>
        <w:t>41)   1.5.11.5(38)-  ava+</w:t>
      </w:r>
      <w:r>
        <w:t>sE | hu/</w:t>
      </w:r>
      <w:r>
        <w:t>vE/</w:t>
      </w:r>
      <w:r>
        <w:t>ma/</w:t>
      </w:r>
      <w:r>
        <w:t xml:space="preserve"> ||</w:t>
      </w:r>
    </w:p>
    <w:p w14:paraId="7CA7DA11" w14:textId="1F8C2FAF" w:rsidR="00412978" w:rsidRDefault="00265D88">
      <w:r>
        <w:t>ava+</w:t>
      </w:r>
      <w:r>
        <w:t>sE huvEma huvE/</w:t>
      </w:r>
      <w:r>
        <w:t>mAva/</w:t>
      </w:r>
      <w:r>
        <w:t>sE &amp;va+</w:t>
      </w:r>
      <w:r>
        <w:t xml:space="preserve">sE huvEma | </w:t>
      </w:r>
    </w:p>
    <w:p w14:paraId="4E65CABE" w14:textId="050C1BC0" w:rsidR="00412978" w:rsidRDefault="00265D88">
      <w:r>
        <w:lastRenderedPageBreak/>
        <w:t>42)   1.5.11.5(39)-  hu/</w:t>
      </w:r>
      <w:r>
        <w:t>vE/</w:t>
      </w:r>
      <w:r>
        <w:t>ma/</w:t>
      </w:r>
      <w:r>
        <w:t xml:space="preserve"> ||</w:t>
      </w:r>
    </w:p>
    <w:p w14:paraId="321FAB93" w14:textId="16F923CF" w:rsidR="00412978" w:rsidRDefault="00265D88">
      <w:r>
        <w:t>hu/</w:t>
      </w:r>
      <w:r>
        <w:t>vE/</w:t>
      </w:r>
      <w:r>
        <w:t>mEti+</w:t>
      </w:r>
      <w:r>
        <w:t xml:space="preserve"> huvEma | </w:t>
      </w:r>
    </w:p>
    <w:p w14:paraId="0405E3FF" w14:textId="0C5356F4" w:rsidR="00412978" w:rsidRDefault="00265D88">
      <w:r>
        <w:t>43)   1.5.11.5(40)-  tu/</w:t>
      </w:r>
      <w:r>
        <w:t>vi/</w:t>
      </w:r>
      <w:r>
        <w:t>kSha/</w:t>
      </w:r>
      <w:r>
        <w:t>trAm | a/</w:t>
      </w:r>
      <w:r>
        <w:t>jara+</w:t>
      </w:r>
      <w:r>
        <w:t>~ntIm | u/</w:t>
      </w:r>
      <w:r>
        <w:t>rU/</w:t>
      </w:r>
      <w:r>
        <w:t>cIm |</w:t>
      </w:r>
    </w:p>
    <w:p w14:paraId="71086CF3" w14:textId="67B58902" w:rsidR="00412978" w:rsidRDefault="00265D88">
      <w:r>
        <w:t>tu/</w:t>
      </w:r>
      <w:r>
        <w:t>vi/</w:t>
      </w:r>
      <w:r>
        <w:t>kSha/</w:t>
      </w:r>
      <w:r>
        <w:t>trA ma/</w:t>
      </w:r>
      <w:r>
        <w:t>jara+</w:t>
      </w:r>
      <w:r>
        <w:t>~ntI ma/</w:t>
      </w:r>
      <w:r>
        <w:t>jara+</w:t>
      </w:r>
      <w:r>
        <w:t>~ntIm tuvikSha/</w:t>
      </w:r>
      <w:r>
        <w:t>trAm tu+</w:t>
      </w:r>
      <w:r>
        <w:t>vikSha/</w:t>
      </w:r>
      <w:r>
        <w:t>trA ma/</w:t>
      </w:r>
      <w:r>
        <w:t>jara+</w:t>
      </w:r>
      <w:r>
        <w:t>~ntI murU/</w:t>
      </w:r>
      <w:r>
        <w:t xml:space="preserve">cI </w:t>
      </w:r>
      <w:r>
        <w:t>mu+</w:t>
      </w:r>
      <w:r>
        <w:t>rU/</w:t>
      </w:r>
      <w:r>
        <w:t>cI ma/</w:t>
      </w:r>
      <w:r>
        <w:t>jara+</w:t>
      </w:r>
      <w:r>
        <w:t>~ntIm tuvikSha/</w:t>
      </w:r>
      <w:r>
        <w:t>trAm tu+</w:t>
      </w:r>
      <w:r>
        <w:t>vikSha/</w:t>
      </w:r>
      <w:r>
        <w:t>trA ma/</w:t>
      </w:r>
      <w:r>
        <w:t>jara+</w:t>
      </w:r>
      <w:r>
        <w:t>~ntI murU/</w:t>
      </w:r>
      <w:r>
        <w:t xml:space="preserve">cIm | </w:t>
      </w:r>
    </w:p>
    <w:p w14:paraId="6B4892C5" w14:textId="69A3CA7C" w:rsidR="00412978" w:rsidRDefault="00265D88">
      <w:r>
        <w:t>44)   1.5.11.5(40)-  tu/</w:t>
      </w:r>
      <w:r>
        <w:t>vi/</w:t>
      </w:r>
      <w:r>
        <w:t>kSha/</w:t>
      </w:r>
      <w:r>
        <w:t>trAm |</w:t>
      </w:r>
    </w:p>
    <w:p w14:paraId="5A33905E" w14:textId="0D7A2882" w:rsidR="00412978" w:rsidRDefault="00265D88">
      <w:r>
        <w:t>tu/</w:t>
      </w:r>
      <w:r>
        <w:t>vi/</w:t>
      </w:r>
      <w:r>
        <w:t>kSha/</w:t>
      </w:r>
      <w:r>
        <w:t>trAmiti+</w:t>
      </w:r>
      <w:r>
        <w:t xml:space="preserve"> tuvi - kSha/</w:t>
      </w:r>
      <w:r>
        <w:t xml:space="preserve">trAm | </w:t>
      </w:r>
    </w:p>
    <w:p w14:paraId="07364948" w14:textId="1E3D4630" w:rsidR="00412978" w:rsidRDefault="00265D88">
      <w:r>
        <w:t>45)   1.5.11.5(41)-  a/</w:t>
      </w:r>
      <w:r>
        <w:t>jara+</w:t>
      </w:r>
      <w:r>
        <w:t>~ntIm | u/</w:t>
      </w:r>
      <w:r>
        <w:t>rU/</w:t>
      </w:r>
      <w:r>
        <w:t>cIm | su/</w:t>
      </w:r>
      <w:r>
        <w:t>SarmA+</w:t>
      </w:r>
      <w:r>
        <w:t>Nam |</w:t>
      </w:r>
    </w:p>
    <w:p w14:paraId="48A60E8C" w14:textId="3A5FE6D1" w:rsidR="00412978" w:rsidRDefault="00265D88">
      <w:r>
        <w:t>a/</w:t>
      </w:r>
      <w:r>
        <w:t>jara+</w:t>
      </w:r>
      <w:r>
        <w:t>~ntI murU/</w:t>
      </w:r>
      <w:r>
        <w:t>cI mu+</w:t>
      </w:r>
      <w:r>
        <w:t>rU/</w:t>
      </w:r>
      <w:r>
        <w:t>cI ma/</w:t>
      </w:r>
      <w:r>
        <w:t>jara+</w:t>
      </w:r>
      <w:r>
        <w:t>~n</w:t>
      </w:r>
      <w:r>
        <w:t>tI ma/</w:t>
      </w:r>
      <w:r>
        <w:t>jara+</w:t>
      </w:r>
      <w:r>
        <w:t>~ntI murU/</w:t>
      </w:r>
      <w:r>
        <w:t>cI(gm) su/</w:t>
      </w:r>
      <w:r>
        <w:t>SarmA+</w:t>
      </w:r>
      <w:r>
        <w:t>Na(gm) su/</w:t>
      </w:r>
      <w:r>
        <w:t>SarmA+</w:t>
      </w:r>
      <w:r>
        <w:t>Na murU/</w:t>
      </w:r>
      <w:r>
        <w:t>cI ma/</w:t>
      </w:r>
      <w:r>
        <w:t>jara+</w:t>
      </w:r>
      <w:r>
        <w:t>~ntI ma/</w:t>
      </w:r>
      <w:r>
        <w:t>jara+</w:t>
      </w:r>
      <w:r>
        <w:t>~ntI murU/</w:t>
      </w:r>
      <w:r>
        <w:t>cI(gm) su/</w:t>
      </w:r>
      <w:r>
        <w:t>SarmA+</w:t>
      </w:r>
      <w:r>
        <w:t xml:space="preserve">Nam | </w:t>
      </w:r>
    </w:p>
    <w:p w14:paraId="2588DDF6" w14:textId="3FE1AF65" w:rsidR="00412978" w:rsidRDefault="00265D88">
      <w:r>
        <w:t>46)   1.5.11.5(42)-  u/</w:t>
      </w:r>
      <w:r>
        <w:t>rU/</w:t>
      </w:r>
      <w:r>
        <w:t>cIm | su/</w:t>
      </w:r>
      <w:r>
        <w:t>SarmA+</w:t>
      </w:r>
      <w:r>
        <w:t>Nam | adi+</w:t>
      </w:r>
      <w:r>
        <w:t>3tim |</w:t>
      </w:r>
    </w:p>
    <w:p w14:paraId="0EB7FCB0" w14:textId="18FE6E3D" w:rsidR="00412978" w:rsidRDefault="00265D88">
      <w:r>
        <w:t>u/</w:t>
      </w:r>
      <w:r>
        <w:t>rU/</w:t>
      </w:r>
      <w:r>
        <w:t>cI(gm) su/</w:t>
      </w:r>
      <w:r>
        <w:t>SarmA+</w:t>
      </w:r>
      <w:r>
        <w:t>Na(gm) su/</w:t>
      </w:r>
      <w:r>
        <w:t>SarmA+</w:t>
      </w:r>
      <w:r>
        <w:t>Na murU/</w:t>
      </w:r>
      <w:r>
        <w:t>cI mu+</w:t>
      </w:r>
      <w:r>
        <w:t>rU/</w:t>
      </w:r>
      <w:r>
        <w:t>cI(gm) su/</w:t>
      </w:r>
      <w:r>
        <w:t>SarmA+</w:t>
      </w:r>
      <w:r>
        <w:t>Na/</w:t>
      </w:r>
      <w:r>
        <w:t xml:space="preserve"> madi+</w:t>
      </w:r>
      <w:r>
        <w:t>3</w:t>
      </w:r>
      <w:r>
        <w:t>ti/</w:t>
      </w:r>
      <w:r>
        <w:t xml:space="preserve"> madi+</w:t>
      </w:r>
      <w:r>
        <w:t>3ti(gm) su/</w:t>
      </w:r>
      <w:r>
        <w:t>SarmA+</w:t>
      </w:r>
      <w:r>
        <w:t>Na murU/</w:t>
      </w:r>
      <w:r>
        <w:t>cI mu+</w:t>
      </w:r>
      <w:r>
        <w:t>rU/</w:t>
      </w:r>
      <w:r>
        <w:t>cI(gm) su/</w:t>
      </w:r>
      <w:r>
        <w:t>SarmA+</w:t>
      </w:r>
      <w:r>
        <w:t>Na/</w:t>
      </w:r>
      <w:r>
        <w:t xml:space="preserve"> madi+</w:t>
      </w:r>
      <w:r>
        <w:t xml:space="preserve">3tim | </w:t>
      </w:r>
    </w:p>
    <w:p w14:paraId="4365A901" w14:textId="1A4628F7" w:rsidR="00412978" w:rsidRDefault="00265D88">
      <w:r>
        <w:t>47)   1.5.11.5(43)-  su/</w:t>
      </w:r>
      <w:r>
        <w:t>SarmA+</w:t>
      </w:r>
      <w:r>
        <w:t>Nam | adi+</w:t>
      </w:r>
      <w:r>
        <w:t>3tim | su/</w:t>
      </w:r>
      <w:r>
        <w:t>praNI+</w:t>
      </w:r>
      <w:r>
        <w:t>tim ||</w:t>
      </w:r>
    </w:p>
    <w:p w14:paraId="2E1166A1" w14:textId="10CD7A2C" w:rsidR="00412978" w:rsidRDefault="00265D88">
      <w:r>
        <w:t>su/</w:t>
      </w:r>
      <w:r>
        <w:t>SarmA+</w:t>
      </w:r>
      <w:r>
        <w:t>Na/</w:t>
      </w:r>
      <w:r>
        <w:t xml:space="preserve"> madi+</w:t>
      </w:r>
      <w:r>
        <w:t>3ti/</w:t>
      </w:r>
      <w:r>
        <w:t xml:space="preserve"> madi+</w:t>
      </w:r>
      <w:r>
        <w:t>3ti(gm) su/</w:t>
      </w:r>
      <w:r>
        <w:t>SarmA+</w:t>
      </w:r>
      <w:r>
        <w:t>Na(gm) su/</w:t>
      </w:r>
      <w:r>
        <w:t>SarmA+</w:t>
      </w:r>
      <w:r>
        <w:t>Na/</w:t>
      </w:r>
      <w:r>
        <w:t xml:space="preserve"> madi+</w:t>
      </w:r>
      <w:r>
        <w:t>3ti(gm) su/</w:t>
      </w:r>
      <w:r>
        <w:t>praNI+</w:t>
      </w:r>
      <w:r>
        <w:t>ti(gm) su/</w:t>
      </w:r>
      <w:r>
        <w:t>praNI+</w:t>
      </w:r>
      <w:r>
        <w:t>ti/</w:t>
      </w:r>
      <w:r>
        <w:t xml:space="preserve"> madi+</w:t>
      </w:r>
      <w:r>
        <w:t>3ti(g</w:t>
      </w:r>
      <w:r>
        <w:t>m) su/</w:t>
      </w:r>
      <w:r>
        <w:t>SarmA+</w:t>
      </w:r>
      <w:r>
        <w:t>Na(gm) su/</w:t>
      </w:r>
      <w:r>
        <w:t>SarmA+</w:t>
      </w:r>
      <w:r>
        <w:t>Na/</w:t>
      </w:r>
      <w:r>
        <w:t xml:space="preserve"> madi+</w:t>
      </w:r>
      <w:r>
        <w:t>3ti(gm) su/</w:t>
      </w:r>
      <w:r>
        <w:t>praNI+</w:t>
      </w:r>
      <w:r>
        <w:t xml:space="preserve">tim | </w:t>
      </w:r>
    </w:p>
    <w:p w14:paraId="6C9AEB1A" w14:textId="36F77D11" w:rsidR="00412978" w:rsidRDefault="00265D88">
      <w:r>
        <w:t>48)   1.5.11.5(43)-  su/</w:t>
      </w:r>
      <w:r>
        <w:t>SarmA+</w:t>
      </w:r>
      <w:r>
        <w:t>Nam |</w:t>
      </w:r>
    </w:p>
    <w:p w14:paraId="0E3A42A1" w14:textId="3BB982B3" w:rsidR="00412978" w:rsidRDefault="00265D88">
      <w:r>
        <w:t>su/</w:t>
      </w:r>
      <w:r>
        <w:t>SarmA+</w:t>
      </w:r>
      <w:r>
        <w:t>Na/</w:t>
      </w:r>
      <w:r>
        <w:t>miti+</w:t>
      </w:r>
      <w:r>
        <w:t xml:space="preserve"> su - SarmA+</w:t>
      </w:r>
      <w:r>
        <w:t xml:space="preserve">Nam | </w:t>
      </w:r>
    </w:p>
    <w:p w14:paraId="6C1AC977" w14:textId="7E69407F" w:rsidR="00412978" w:rsidRDefault="00265D88">
      <w:r>
        <w:t>49)   1.5.11.5(44)-  adi+</w:t>
      </w:r>
      <w:r>
        <w:t>3tim | su/</w:t>
      </w:r>
      <w:r>
        <w:t>praNI+</w:t>
      </w:r>
      <w:r>
        <w:t>tim ||</w:t>
      </w:r>
    </w:p>
    <w:p w14:paraId="5AAFD629" w14:textId="03C99277" w:rsidR="00412978" w:rsidRDefault="00265D88">
      <w:r>
        <w:t>adi+</w:t>
      </w:r>
      <w:r>
        <w:t>3ti(gm) su/</w:t>
      </w:r>
      <w:r>
        <w:t>praNI+</w:t>
      </w:r>
      <w:r>
        <w:t>ti(gm) su/</w:t>
      </w:r>
      <w:r>
        <w:t>praNI+</w:t>
      </w:r>
      <w:r>
        <w:t>ti/</w:t>
      </w:r>
      <w:r>
        <w:t xml:space="preserve"> madi+</w:t>
      </w:r>
      <w:r>
        <w:t>3ti/</w:t>
      </w:r>
      <w:r>
        <w:t xml:space="preserve"> madi+</w:t>
      </w:r>
      <w:r>
        <w:t>3ti(gm) su/</w:t>
      </w:r>
      <w:r>
        <w:t>praNI+</w:t>
      </w:r>
      <w:r>
        <w:t>ti</w:t>
      </w:r>
      <w:r>
        <w:t xml:space="preserve">m | </w:t>
      </w:r>
    </w:p>
    <w:p w14:paraId="26B7CD85" w14:textId="361DF42F" w:rsidR="00412978" w:rsidRDefault="00265D88">
      <w:r>
        <w:t>50)   1.5.11.5(45)-  su/</w:t>
      </w:r>
      <w:r>
        <w:t>praNI+</w:t>
      </w:r>
      <w:r>
        <w:t>tim ||</w:t>
      </w:r>
    </w:p>
    <w:p w14:paraId="74542CFF" w14:textId="7983E4F2" w:rsidR="00412978" w:rsidRDefault="00265D88">
      <w:r>
        <w:t>su/</w:t>
      </w:r>
      <w:r>
        <w:t>praNI+</w:t>
      </w:r>
      <w:r>
        <w:t>ti/</w:t>
      </w:r>
      <w:r>
        <w:t>miti+</w:t>
      </w:r>
      <w:r>
        <w:t xml:space="preserve"> su - praNI+</w:t>
      </w:r>
      <w:r>
        <w:t xml:space="preserve">tim | </w:t>
      </w:r>
    </w:p>
    <w:p w14:paraId="5C4F2FFE" w14:textId="2D1129C1" w:rsidR="00412978" w:rsidRDefault="00265D88">
      <w:r>
        <w:t>51)   1.5.11.5(46)-  su/</w:t>
      </w:r>
      <w:r>
        <w:t>trAmA+</w:t>
      </w:r>
      <w:r>
        <w:t>Nam | pRu/</w:t>
      </w:r>
      <w:r>
        <w:t>thi/</w:t>
      </w:r>
      <w:r>
        <w:t>2vIm | d3yAm |</w:t>
      </w:r>
    </w:p>
    <w:p w14:paraId="64F0F8C4" w14:textId="41B42770" w:rsidR="00412978" w:rsidRDefault="00265D88">
      <w:r>
        <w:t>su/</w:t>
      </w:r>
      <w:r>
        <w:t>trAmA+</w:t>
      </w:r>
      <w:r>
        <w:t>Nam pRuthi/</w:t>
      </w:r>
      <w:r>
        <w:t>2vIm pRu+</w:t>
      </w:r>
      <w:r>
        <w:t>thi/</w:t>
      </w:r>
      <w:r>
        <w:t>2vI(gm) su/</w:t>
      </w:r>
      <w:r>
        <w:t>trAmA+</w:t>
      </w:r>
      <w:r>
        <w:t>Na(gm) su/</w:t>
      </w:r>
      <w:r>
        <w:t>trAmA+</w:t>
      </w:r>
      <w:r>
        <w:t>Nam pRuthi/</w:t>
      </w:r>
      <w:r>
        <w:t>2vIm d3yAm d3yAm pRu+</w:t>
      </w:r>
      <w:r>
        <w:t>thi/</w:t>
      </w:r>
      <w:r>
        <w:t>2vI(gm) su/</w:t>
      </w:r>
      <w:r>
        <w:t>trAmA+</w:t>
      </w:r>
      <w:r>
        <w:t>Na(gm) su/</w:t>
      </w:r>
      <w:r>
        <w:t>trAmA+</w:t>
      </w:r>
      <w:r>
        <w:t>Nam pRuthi/</w:t>
      </w:r>
      <w:r>
        <w:t xml:space="preserve">2vIm d3yAm | </w:t>
      </w:r>
    </w:p>
    <w:p w14:paraId="0B845AB6" w14:textId="09E6D476" w:rsidR="00412978" w:rsidRDefault="00265D88">
      <w:r>
        <w:lastRenderedPageBreak/>
        <w:t>52)   1.5.11.5(46)-  su/</w:t>
      </w:r>
      <w:r>
        <w:t>trAmA+</w:t>
      </w:r>
      <w:r>
        <w:t>Nam |</w:t>
      </w:r>
    </w:p>
    <w:p w14:paraId="6F98B3FB" w14:textId="16D851A8" w:rsidR="00412978" w:rsidRDefault="00265D88">
      <w:r>
        <w:t>su/</w:t>
      </w:r>
      <w:r>
        <w:t>trAmA+</w:t>
      </w:r>
      <w:r>
        <w:t>Na/</w:t>
      </w:r>
      <w:r>
        <w:t>miti+</w:t>
      </w:r>
      <w:r>
        <w:t xml:space="preserve"> su - trAmA+</w:t>
      </w:r>
      <w:r>
        <w:t xml:space="preserve">Nam | </w:t>
      </w:r>
    </w:p>
    <w:p w14:paraId="503DA968" w14:textId="4BBC950B" w:rsidR="00412978" w:rsidRDefault="00265D88">
      <w:r>
        <w:t>53)   1.5.11.5(47)-  pRu/</w:t>
      </w:r>
      <w:r>
        <w:t>thi/</w:t>
      </w:r>
      <w:r>
        <w:t>2vIm | d3yAm | a/</w:t>
      </w:r>
      <w:r>
        <w:t>nE/</w:t>
      </w:r>
      <w:r>
        <w:t>hasa%</w:t>
      </w:r>
      <w:r>
        <w:t>m |</w:t>
      </w:r>
    </w:p>
    <w:p w14:paraId="6898D31F" w14:textId="749EC96B" w:rsidR="00412978" w:rsidRDefault="00265D88">
      <w:r>
        <w:t>pRu/</w:t>
      </w:r>
      <w:r>
        <w:t>thi/</w:t>
      </w:r>
      <w:r>
        <w:t>2vIm d3yAm d3yAm pRu+</w:t>
      </w:r>
      <w:r>
        <w:t>thi/</w:t>
      </w:r>
      <w:r>
        <w:t>2vIm pRu+</w:t>
      </w:r>
      <w:r>
        <w:t>thi/</w:t>
      </w:r>
      <w:r>
        <w:t>2vIm d3yA ma+</w:t>
      </w:r>
      <w:r>
        <w:t>nE/</w:t>
      </w:r>
      <w:r>
        <w:t>hasa+</w:t>
      </w:r>
      <w:r>
        <w:t xml:space="preserve"> manE/</w:t>
      </w:r>
      <w:r>
        <w:t>hasa/</w:t>
      </w:r>
      <w:r>
        <w:t>m d3yAm pRu+</w:t>
      </w:r>
      <w:r>
        <w:t>thi/</w:t>
      </w:r>
      <w:r>
        <w:t>2vIm pRu+</w:t>
      </w:r>
      <w:r>
        <w:t>thi/</w:t>
      </w:r>
      <w:r>
        <w:t>2vIm d3yA ma+</w:t>
      </w:r>
      <w:r>
        <w:t>nE/</w:t>
      </w:r>
      <w:r>
        <w:t>hasa%</w:t>
      </w:r>
      <w:r>
        <w:t xml:space="preserve">m | </w:t>
      </w:r>
    </w:p>
    <w:p w14:paraId="49E82C05" w14:textId="028A88B1" w:rsidR="00412978" w:rsidRDefault="00265D88">
      <w:r>
        <w:t>54)   1.5.11.5(48)-  d3yAm | a/</w:t>
      </w:r>
      <w:r>
        <w:t>nE/</w:t>
      </w:r>
      <w:r>
        <w:t>hasa%</w:t>
      </w:r>
      <w:r>
        <w:t>m | su/</w:t>
      </w:r>
      <w:r>
        <w:t>SarmA+</w:t>
      </w:r>
      <w:r>
        <w:t>Nam |</w:t>
      </w:r>
    </w:p>
    <w:p w14:paraId="6AED9AE6" w14:textId="0A66491C" w:rsidR="00412978" w:rsidRDefault="00265D88">
      <w:r>
        <w:t>d3yA ma+</w:t>
      </w:r>
      <w:r>
        <w:t>nE/</w:t>
      </w:r>
      <w:r>
        <w:t>hasa+</w:t>
      </w:r>
      <w:r>
        <w:t xml:space="preserve"> manE/</w:t>
      </w:r>
      <w:r>
        <w:t>hasa/</w:t>
      </w:r>
      <w:r>
        <w:t>m d3</w:t>
      </w:r>
      <w:r>
        <w:t>yAm d3yA ma+</w:t>
      </w:r>
      <w:r>
        <w:t>nE/</w:t>
      </w:r>
      <w:r>
        <w:t>hasa(gm+</w:t>
      </w:r>
      <w:r>
        <w:t>) su/</w:t>
      </w:r>
      <w:r>
        <w:t>SarmA+</w:t>
      </w:r>
      <w:r>
        <w:t>Na(gm) su/</w:t>
      </w:r>
      <w:r>
        <w:t>SarmA+</w:t>
      </w:r>
      <w:r>
        <w:t>Na manE/</w:t>
      </w:r>
      <w:r>
        <w:t>hasa/</w:t>
      </w:r>
      <w:r>
        <w:t>m d3yAm d3yA ma+</w:t>
      </w:r>
      <w:r>
        <w:t>nE/</w:t>
      </w:r>
      <w:r>
        <w:t>hasa(gm+</w:t>
      </w:r>
      <w:r>
        <w:t>) su/</w:t>
      </w:r>
      <w:r>
        <w:t>SarmA+</w:t>
      </w:r>
      <w:r>
        <w:t xml:space="preserve">Nam | </w:t>
      </w:r>
    </w:p>
    <w:p w14:paraId="385C56A7" w14:textId="056F5F1B" w:rsidR="00412978" w:rsidRDefault="00265D88">
      <w:r>
        <w:t>55)   1.5.11.5(49)-  a/</w:t>
      </w:r>
      <w:r>
        <w:t>nE/</w:t>
      </w:r>
      <w:r>
        <w:t>hasa%</w:t>
      </w:r>
      <w:r>
        <w:t>m | su/</w:t>
      </w:r>
      <w:r>
        <w:t>SarmA+</w:t>
      </w:r>
      <w:r>
        <w:t>Nam | adi+</w:t>
      </w:r>
      <w:r>
        <w:t>3tim |</w:t>
      </w:r>
    </w:p>
    <w:p w14:paraId="49750A20" w14:textId="6FC8C13D" w:rsidR="00412978" w:rsidRDefault="00265D88">
      <w:r>
        <w:t>a/</w:t>
      </w:r>
      <w:r>
        <w:t>nE/</w:t>
      </w:r>
      <w:r>
        <w:t>hasa(gm+</w:t>
      </w:r>
      <w:r>
        <w:t>) su/</w:t>
      </w:r>
      <w:r>
        <w:t>SarmA+</w:t>
      </w:r>
      <w:r>
        <w:t>Na(gm) su/</w:t>
      </w:r>
      <w:r>
        <w:t>SarmA+</w:t>
      </w:r>
      <w:r>
        <w:t>Na manE/</w:t>
      </w:r>
      <w:r>
        <w:t>hasa+</w:t>
      </w:r>
      <w:r>
        <w:t xml:space="preserve"> manE/</w:t>
      </w:r>
      <w:r>
        <w:t>hasa(gm+</w:t>
      </w:r>
      <w:r>
        <w:t>) su/</w:t>
      </w:r>
      <w:r>
        <w:t>SarmA+</w:t>
      </w:r>
      <w:r>
        <w:t>Na/</w:t>
      </w:r>
      <w:r>
        <w:t xml:space="preserve"> madi+</w:t>
      </w:r>
      <w:r>
        <w:t>3ti/</w:t>
      </w:r>
      <w:r>
        <w:t xml:space="preserve"> madi+</w:t>
      </w:r>
      <w:r>
        <w:t>3ti(gm) su/</w:t>
      </w:r>
      <w:r>
        <w:t>SarmA+</w:t>
      </w:r>
      <w:r>
        <w:t>Na manE/</w:t>
      </w:r>
      <w:r>
        <w:t>hasa+</w:t>
      </w:r>
      <w:r>
        <w:t xml:space="preserve"> manE/</w:t>
      </w:r>
      <w:r>
        <w:t>hasa(gm+</w:t>
      </w:r>
      <w:r>
        <w:t>) su/</w:t>
      </w:r>
      <w:r>
        <w:t>SarmA+</w:t>
      </w:r>
      <w:r>
        <w:t>Na/</w:t>
      </w:r>
      <w:r>
        <w:t xml:space="preserve"> madi+</w:t>
      </w:r>
      <w:r>
        <w:t xml:space="preserve">3tim | </w:t>
      </w:r>
    </w:p>
    <w:p w14:paraId="2A125614" w14:textId="5AFDF969" w:rsidR="00412978" w:rsidRDefault="00265D88">
      <w:r>
        <w:t>56)   1.5.11.5(50)-  su/</w:t>
      </w:r>
      <w:r>
        <w:t>SarmA+</w:t>
      </w:r>
      <w:r>
        <w:t>Nam | adi+</w:t>
      </w:r>
      <w:r>
        <w:t>3tim | su/</w:t>
      </w:r>
      <w:r>
        <w:t>praNI+</w:t>
      </w:r>
      <w:r>
        <w:t>tim ||</w:t>
      </w:r>
    </w:p>
    <w:p w14:paraId="1C7CF8B0" w14:textId="5742DEA1" w:rsidR="00412978" w:rsidRDefault="00265D88">
      <w:r>
        <w:t>su/</w:t>
      </w:r>
      <w:r>
        <w:t>SarmA+</w:t>
      </w:r>
      <w:r>
        <w:t>Na/</w:t>
      </w:r>
      <w:r>
        <w:t xml:space="preserve"> madi+</w:t>
      </w:r>
      <w:r>
        <w:t>3ti/</w:t>
      </w:r>
      <w:r>
        <w:t xml:space="preserve"> madi+</w:t>
      </w:r>
      <w:r>
        <w:t>3ti(gm) su/</w:t>
      </w:r>
      <w:r>
        <w:t>SarmA+</w:t>
      </w:r>
      <w:r>
        <w:t>Na(gm) su/</w:t>
      </w:r>
      <w:r>
        <w:t>SarmA+</w:t>
      </w:r>
      <w:r>
        <w:t>Na/</w:t>
      </w:r>
      <w:r>
        <w:t xml:space="preserve"> madi+</w:t>
      </w:r>
      <w:r>
        <w:t>3ti(gm) su/</w:t>
      </w:r>
      <w:r>
        <w:t>praNI+</w:t>
      </w:r>
      <w:r>
        <w:t>ti(gm) su/</w:t>
      </w:r>
      <w:r>
        <w:t>praNI+</w:t>
      </w:r>
      <w:r>
        <w:t>ti/</w:t>
      </w:r>
      <w:r>
        <w:t xml:space="preserve"> madi+</w:t>
      </w:r>
      <w:r>
        <w:t>3ti(gm) su/</w:t>
      </w:r>
      <w:r>
        <w:t>SarmA+</w:t>
      </w:r>
      <w:r>
        <w:t>Na(gm) su/</w:t>
      </w:r>
      <w:r>
        <w:t>SarmA+</w:t>
      </w:r>
      <w:r>
        <w:t>Na/</w:t>
      </w:r>
      <w:r>
        <w:t xml:space="preserve"> madi+</w:t>
      </w:r>
      <w:r>
        <w:t>3ti(gm) su/</w:t>
      </w:r>
      <w:r>
        <w:t>praNI+</w:t>
      </w:r>
      <w:r>
        <w:t xml:space="preserve">tim | </w:t>
      </w:r>
    </w:p>
    <w:p w14:paraId="015D2CFE" w14:textId="7B1F94A6" w:rsidR="00412978" w:rsidRDefault="00265D88">
      <w:r>
        <w:t>57)   1.5.11.5(50)-  su/</w:t>
      </w:r>
      <w:r>
        <w:t>SarmA+</w:t>
      </w:r>
      <w:r>
        <w:t>Nam |</w:t>
      </w:r>
    </w:p>
    <w:p w14:paraId="6E93B076" w14:textId="1AFBA2FC" w:rsidR="00412978" w:rsidRDefault="00265D88">
      <w:r>
        <w:t>su/</w:t>
      </w:r>
      <w:r>
        <w:t>SarmA+</w:t>
      </w:r>
      <w:r>
        <w:t>Na/</w:t>
      </w:r>
      <w:r>
        <w:t>miti+</w:t>
      </w:r>
      <w:r>
        <w:t xml:space="preserve"> su - SarmA+</w:t>
      </w:r>
      <w:r>
        <w:t xml:space="preserve">Nam | </w:t>
      </w:r>
    </w:p>
    <w:p w14:paraId="32E594CE" w14:textId="0DCDD695" w:rsidR="00412978" w:rsidRDefault="00265D88">
      <w:r>
        <w:t>58)   1.5.11.5(51)-  adi+</w:t>
      </w:r>
      <w:r>
        <w:t>3tim | su/</w:t>
      </w:r>
      <w:r>
        <w:t>praNI+</w:t>
      </w:r>
      <w:r>
        <w:t>tim ||</w:t>
      </w:r>
    </w:p>
    <w:p w14:paraId="2C8A8478" w14:textId="3A150C8F" w:rsidR="00412978" w:rsidRDefault="00265D88">
      <w:r>
        <w:t>adi+</w:t>
      </w:r>
      <w:r>
        <w:t>3ti(gm) su/</w:t>
      </w:r>
      <w:r>
        <w:t>praNI+</w:t>
      </w:r>
      <w:r>
        <w:t>ti(gm) su/</w:t>
      </w:r>
      <w:r>
        <w:t>praNI+</w:t>
      </w:r>
      <w:r>
        <w:t>ti/</w:t>
      </w:r>
      <w:r>
        <w:t xml:space="preserve"> madi+</w:t>
      </w:r>
      <w:r>
        <w:t>3ti/</w:t>
      </w:r>
      <w:r>
        <w:t xml:space="preserve"> madi+</w:t>
      </w:r>
      <w:r>
        <w:t>3ti(gm) su/</w:t>
      </w:r>
      <w:r>
        <w:t>pr</w:t>
      </w:r>
      <w:r>
        <w:t>aNI+</w:t>
      </w:r>
      <w:r>
        <w:t xml:space="preserve">tim | </w:t>
      </w:r>
    </w:p>
    <w:p w14:paraId="5908BD12" w14:textId="21F37771" w:rsidR="00412978" w:rsidRDefault="00265D88">
      <w:r>
        <w:t>59)   1.5.11.5(52)-  su/</w:t>
      </w:r>
      <w:r>
        <w:t>praNI+</w:t>
      </w:r>
      <w:r>
        <w:t>tim ||</w:t>
      </w:r>
    </w:p>
    <w:p w14:paraId="3F4A2E56" w14:textId="08B18B54" w:rsidR="00412978" w:rsidRDefault="00265D88">
      <w:r>
        <w:t>su/</w:t>
      </w:r>
      <w:r>
        <w:t>praNI+</w:t>
      </w:r>
      <w:r>
        <w:t>ti/</w:t>
      </w:r>
      <w:r>
        <w:t>miti+</w:t>
      </w:r>
      <w:r>
        <w:t xml:space="preserve"> su - praNI+</w:t>
      </w:r>
      <w:r>
        <w:t xml:space="preserve">tim | </w:t>
      </w:r>
    </w:p>
    <w:p w14:paraId="1BE06812" w14:textId="20D52749" w:rsidR="00412978" w:rsidRDefault="00265D88">
      <w:r>
        <w:t>60)   1.5.11.5(53)-  dai3vI%</w:t>
      </w:r>
      <w:r>
        <w:t>m | ~nAva%</w:t>
      </w:r>
      <w:r>
        <w:t>m | sva/</w:t>
      </w:r>
      <w:r>
        <w:t>ri/</w:t>
      </w:r>
      <w:r>
        <w:t>trAm |</w:t>
      </w:r>
    </w:p>
    <w:p w14:paraId="0B053151" w14:textId="7A695BB8" w:rsidR="00412978" w:rsidRDefault="00265D88">
      <w:r>
        <w:t>dai3vI/</w:t>
      </w:r>
      <w:r>
        <w:t>nnAva/</w:t>
      </w:r>
      <w:r>
        <w:t>m ~nAva/</w:t>
      </w:r>
      <w:r>
        <w:t>m dai3vI/</w:t>
      </w:r>
      <w:r>
        <w:t>m dai3vI/</w:t>
      </w:r>
      <w:r>
        <w:t>m ~nAva(gg+</w:t>
      </w:r>
      <w:r>
        <w:t>) svari/</w:t>
      </w:r>
      <w:r>
        <w:t>trA(gg) sva+</w:t>
      </w:r>
      <w:r>
        <w:t>ri/</w:t>
      </w:r>
      <w:r>
        <w:t>trAm ~nAva/</w:t>
      </w:r>
      <w:r>
        <w:t>m dai3vI/</w:t>
      </w:r>
      <w:r>
        <w:t>m dai3vI/</w:t>
      </w:r>
      <w:r>
        <w:t>m ~nAva(gg+</w:t>
      </w:r>
      <w:r>
        <w:t>) s</w:t>
      </w:r>
      <w:r>
        <w:t>vari/</w:t>
      </w:r>
      <w:r>
        <w:t xml:space="preserve">trAm | </w:t>
      </w:r>
    </w:p>
    <w:p w14:paraId="61419B6F" w14:textId="36B9B4ED" w:rsidR="00412978" w:rsidRDefault="00265D88">
      <w:r>
        <w:t>61)   1.5.11.5(54)-  ~nAva%</w:t>
      </w:r>
      <w:r>
        <w:t>m | sva/</w:t>
      </w:r>
      <w:r>
        <w:t>ri/</w:t>
      </w:r>
      <w:r>
        <w:t>trAm | anA+</w:t>
      </w:r>
      <w:r>
        <w:t>ga3sam |</w:t>
      </w:r>
    </w:p>
    <w:p w14:paraId="2CF4D535" w14:textId="261CB432" w:rsidR="00412978" w:rsidRDefault="00265D88">
      <w:r>
        <w:t>~nAva(gg+</w:t>
      </w:r>
      <w:r>
        <w:t>) svari/</w:t>
      </w:r>
      <w:r>
        <w:t>trA(gg) sva+</w:t>
      </w:r>
      <w:r>
        <w:t>ri/</w:t>
      </w:r>
      <w:r>
        <w:t>trAm ~nAva/</w:t>
      </w:r>
      <w:r>
        <w:t>m ~nAva(gg+</w:t>
      </w:r>
      <w:r>
        <w:t>) svari/</w:t>
      </w:r>
      <w:r>
        <w:t>trA manA+</w:t>
      </w:r>
      <w:r>
        <w:t>ga3sa/</w:t>
      </w:r>
      <w:r>
        <w:t xml:space="preserve"> manA+</w:t>
      </w:r>
      <w:r>
        <w:t>ga3sa(gg) svari/</w:t>
      </w:r>
      <w:r>
        <w:t>trAm ~nAva/</w:t>
      </w:r>
      <w:r>
        <w:t>m ~nAva(gg+</w:t>
      </w:r>
      <w:r>
        <w:t>) svari/</w:t>
      </w:r>
      <w:r>
        <w:t>trA manA+</w:t>
      </w:r>
      <w:r>
        <w:t xml:space="preserve">ga3sam | </w:t>
      </w:r>
    </w:p>
    <w:p w14:paraId="47A40A9A" w14:textId="25745A84" w:rsidR="00412978" w:rsidRDefault="00265D88">
      <w:r>
        <w:t>62)   1.5.11.5(55)-  sva/</w:t>
      </w:r>
      <w:r>
        <w:t>ri/</w:t>
      </w:r>
      <w:r>
        <w:t>trAm | an</w:t>
      </w:r>
      <w:r>
        <w:t>A+</w:t>
      </w:r>
      <w:r>
        <w:t>ga3sam | asra+</w:t>
      </w:r>
      <w:r>
        <w:t>va~ntIm |</w:t>
      </w:r>
    </w:p>
    <w:p w14:paraId="7B378032" w14:textId="0B339DFA" w:rsidR="00412978" w:rsidRDefault="00265D88">
      <w:r>
        <w:lastRenderedPageBreak/>
        <w:t>sva/</w:t>
      </w:r>
      <w:r>
        <w:t>ri/</w:t>
      </w:r>
      <w:r>
        <w:t>trA manA+</w:t>
      </w:r>
      <w:r>
        <w:t>ga3sa/</w:t>
      </w:r>
      <w:r>
        <w:t xml:space="preserve"> manA+</w:t>
      </w:r>
      <w:r>
        <w:t>ga3sa(gg) svari/</w:t>
      </w:r>
      <w:r>
        <w:t>trA(gg) sva+</w:t>
      </w:r>
      <w:r>
        <w:t>ri/</w:t>
      </w:r>
      <w:r>
        <w:t>trA manA+</w:t>
      </w:r>
      <w:r>
        <w:t>ga3sa/</w:t>
      </w:r>
      <w:r>
        <w:t xml:space="preserve"> masra+</w:t>
      </w:r>
      <w:r>
        <w:t>va~ntI/</w:t>
      </w:r>
      <w:r>
        <w:t xml:space="preserve"> masra+</w:t>
      </w:r>
      <w:r>
        <w:t>va~ntI/</w:t>
      </w:r>
      <w:r>
        <w:t xml:space="preserve"> manA+</w:t>
      </w:r>
      <w:r>
        <w:t>ga3sa(gg) svari/</w:t>
      </w:r>
      <w:r>
        <w:t>trA(gg) sva+</w:t>
      </w:r>
      <w:r>
        <w:t>ri/</w:t>
      </w:r>
      <w:r>
        <w:t>trA manA+</w:t>
      </w:r>
      <w:r>
        <w:t>ga3sa/</w:t>
      </w:r>
      <w:r>
        <w:t xml:space="preserve"> masra+</w:t>
      </w:r>
      <w:r>
        <w:t xml:space="preserve">va~ntIm | </w:t>
      </w:r>
    </w:p>
    <w:p w14:paraId="1B3DFE98" w14:textId="79F68E13" w:rsidR="00412978" w:rsidRDefault="00265D88">
      <w:r>
        <w:t>63)   1.5.11.5(55)-  sva/</w:t>
      </w:r>
      <w:r>
        <w:t>ri/</w:t>
      </w:r>
      <w:r>
        <w:t>trAm |</w:t>
      </w:r>
    </w:p>
    <w:p w14:paraId="345CCD95" w14:textId="7827DA57" w:rsidR="00412978" w:rsidRDefault="00265D88">
      <w:r>
        <w:t>sva/</w:t>
      </w:r>
      <w:r>
        <w:t>ri/</w:t>
      </w:r>
      <w:r>
        <w:t>trAmiti+</w:t>
      </w:r>
      <w:r>
        <w:t xml:space="preserve"> su - a/</w:t>
      </w:r>
      <w:r>
        <w:t>ri/</w:t>
      </w:r>
      <w:r>
        <w:t xml:space="preserve">trAm | </w:t>
      </w:r>
    </w:p>
    <w:p w14:paraId="6747A817" w14:textId="441D2DF6" w:rsidR="00412978" w:rsidRDefault="00265D88">
      <w:r>
        <w:t>64)   1.5.11.5(56)-  anA+</w:t>
      </w:r>
      <w:r>
        <w:t>ga3sam | asra+</w:t>
      </w:r>
      <w:r>
        <w:t>va~ntIm | A |</w:t>
      </w:r>
    </w:p>
    <w:p w14:paraId="430867D3" w14:textId="58E36141" w:rsidR="00412978" w:rsidRDefault="00265D88">
      <w:r>
        <w:t>anA+</w:t>
      </w:r>
      <w:r>
        <w:t>ga3sa/</w:t>
      </w:r>
      <w:r>
        <w:t xml:space="preserve"> masra+</w:t>
      </w:r>
      <w:r>
        <w:t>va~ntI/</w:t>
      </w:r>
      <w:r>
        <w:t xml:space="preserve"> masra+</w:t>
      </w:r>
      <w:r>
        <w:t>va~ntI/</w:t>
      </w:r>
      <w:r>
        <w:t xml:space="preserve"> manA+</w:t>
      </w:r>
      <w:r>
        <w:t>ga3sa/</w:t>
      </w:r>
      <w:r>
        <w:t xml:space="preserve"> manA+</w:t>
      </w:r>
      <w:r>
        <w:t>ga3sa/</w:t>
      </w:r>
      <w:r>
        <w:t xml:space="preserve"> masra+</w:t>
      </w:r>
      <w:r>
        <w:t>va~ntI/</w:t>
      </w:r>
      <w:r>
        <w:t xml:space="preserve"> mA &amp;sra+</w:t>
      </w:r>
      <w:r>
        <w:t>va~ntI/</w:t>
      </w:r>
      <w:r>
        <w:t xml:space="preserve"> manA+</w:t>
      </w:r>
      <w:r>
        <w:t>ga3sa/</w:t>
      </w:r>
      <w:r>
        <w:t xml:space="preserve"> manA+</w:t>
      </w:r>
      <w:r>
        <w:t>ga3sa/</w:t>
      </w:r>
      <w:r>
        <w:t xml:space="preserve"> masra+</w:t>
      </w:r>
      <w:r>
        <w:t>va~ntI/</w:t>
      </w:r>
      <w:r>
        <w:t xml:space="preserve"> mA | </w:t>
      </w:r>
    </w:p>
    <w:p w14:paraId="3483F1F4" w14:textId="58706ED1" w:rsidR="00412978" w:rsidRDefault="00265D88">
      <w:r>
        <w:t>65)   1.5.11.5(57)-  asra+</w:t>
      </w:r>
      <w:r>
        <w:t>va~ntIm | A | ru/</w:t>
      </w:r>
      <w:r>
        <w:t>hE/</w:t>
      </w:r>
      <w:r>
        <w:t>ma/</w:t>
      </w:r>
      <w:r>
        <w:t xml:space="preserve"> |</w:t>
      </w:r>
    </w:p>
    <w:p w14:paraId="44E5F17C" w14:textId="2199D124" w:rsidR="00412978" w:rsidRDefault="00265D88">
      <w:r>
        <w:t>asra+</w:t>
      </w:r>
      <w:r>
        <w:t>va~ntI/</w:t>
      </w:r>
      <w:r>
        <w:t xml:space="preserve"> mA &amp;sra+</w:t>
      </w:r>
      <w:r>
        <w:t>va~ntI/</w:t>
      </w:r>
      <w:r>
        <w:t xml:space="preserve"> masra+</w:t>
      </w:r>
      <w:r>
        <w:t>va~ntI/</w:t>
      </w:r>
      <w:r>
        <w:t xml:space="preserve"> mA ru+</w:t>
      </w:r>
      <w:r>
        <w:t>hEma ruhE/</w:t>
      </w:r>
      <w:r>
        <w:t>mA &amp;sra+</w:t>
      </w:r>
      <w:r>
        <w:t>va~ntI/</w:t>
      </w:r>
      <w:r>
        <w:t xml:space="preserve"> masra+</w:t>
      </w:r>
      <w:r>
        <w:t>va~ntI/</w:t>
      </w:r>
      <w:r>
        <w:t xml:space="preserve"> mA ru+</w:t>
      </w:r>
      <w:r>
        <w:t xml:space="preserve">hEma | </w:t>
      </w:r>
    </w:p>
    <w:p w14:paraId="446E05B4" w14:textId="0509BF78" w:rsidR="00412978" w:rsidRDefault="00265D88">
      <w:r>
        <w:t>66)   1.5.11.5(58)-  A | ru/</w:t>
      </w:r>
      <w:r>
        <w:t>hE/</w:t>
      </w:r>
      <w:r>
        <w:t>ma/</w:t>
      </w:r>
      <w:r>
        <w:t xml:space="preserve"> | sva/</w:t>
      </w:r>
      <w:r>
        <w:t>stayE%</w:t>
      </w:r>
      <w:r>
        <w:t xml:space="preserve"> ||</w:t>
      </w:r>
    </w:p>
    <w:p w14:paraId="4BDD9432" w14:textId="168A00B8" w:rsidR="00412978" w:rsidRDefault="00265D88">
      <w:r>
        <w:t>A ru+</w:t>
      </w:r>
      <w:r>
        <w:t>hEma ruhE/</w:t>
      </w:r>
      <w:r>
        <w:t>mA ru+</w:t>
      </w:r>
      <w:r>
        <w:t>hEmA sva/</w:t>
      </w:r>
      <w:r>
        <w:t>stayE%</w:t>
      </w:r>
      <w:r>
        <w:t xml:space="preserve"> sva/</w:t>
      </w:r>
      <w:r>
        <w:t>stayE+</w:t>
      </w:r>
      <w:r>
        <w:t xml:space="preserve"> ruhE/</w:t>
      </w:r>
      <w:r>
        <w:t>mA ru+</w:t>
      </w:r>
      <w:r>
        <w:t>hEmA sva/</w:t>
      </w:r>
      <w:r>
        <w:t>stayE%</w:t>
      </w:r>
      <w:r>
        <w:t xml:space="preserve"> | </w:t>
      </w:r>
    </w:p>
    <w:p w14:paraId="0E8B18C9" w14:textId="0A6F6753" w:rsidR="00412978" w:rsidRDefault="00265D88">
      <w:r>
        <w:t>67)   1.5.11.5(59)-  ru/</w:t>
      </w:r>
      <w:r>
        <w:t>hE/</w:t>
      </w:r>
      <w:r>
        <w:t>ma/</w:t>
      </w:r>
      <w:r>
        <w:t xml:space="preserve"> | sva/</w:t>
      </w:r>
      <w:r>
        <w:t>stayE%</w:t>
      </w:r>
      <w:r>
        <w:t xml:space="preserve"> ||</w:t>
      </w:r>
    </w:p>
    <w:p w14:paraId="0942899A" w14:textId="2FF4464C" w:rsidR="00412978" w:rsidRDefault="00265D88">
      <w:r>
        <w:t>ru/</w:t>
      </w:r>
      <w:r>
        <w:t>hE/</w:t>
      </w:r>
      <w:r>
        <w:t>mA/</w:t>
      </w:r>
      <w:r>
        <w:t xml:space="preserve"> sva/</w:t>
      </w:r>
      <w:r>
        <w:t>stayE%</w:t>
      </w:r>
      <w:r>
        <w:t xml:space="preserve"> sva/</w:t>
      </w:r>
      <w:r>
        <w:t>stayE+</w:t>
      </w:r>
      <w:r>
        <w:t xml:space="preserve"> ruhEma ruhEmA sva/</w:t>
      </w:r>
      <w:r>
        <w:t>stayE%</w:t>
      </w:r>
      <w:r>
        <w:t xml:space="preserve"> | </w:t>
      </w:r>
    </w:p>
    <w:p w14:paraId="58A57D5C" w14:textId="402BFDB9" w:rsidR="00412978" w:rsidRDefault="00265D88">
      <w:r>
        <w:t>68)   1.5.11.5(60)-  sva/</w:t>
      </w:r>
      <w:r>
        <w:t>stayE%</w:t>
      </w:r>
      <w:r>
        <w:t xml:space="preserve"> ||</w:t>
      </w:r>
    </w:p>
    <w:p w14:paraId="5FC716E6" w14:textId="1D750F98" w:rsidR="00412978" w:rsidRDefault="00265D88">
      <w:r>
        <w:t>sva/</w:t>
      </w:r>
      <w:r>
        <w:t>staya/</w:t>
      </w:r>
      <w:r>
        <w:t xml:space="preserve"> iti+</w:t>
      </w:r>
      <w:r>
        <w:t xml:space="preserve"> sva/</w:t>
      </w:r>
      <w:r>
        <w:t>stayE%</w:t>
      </w:r>
      <w:r>
        <w:t xml:space="preserve"> | </w:t>
      </w:r>
    </w:p>
    <w:p w14:paraId="73C665A5" w14:textId="7CA36EFC" w:rsidR="00412978" w:rsidRDefault="00265D88">
      <w:r>
        <w:t>69)   1.5.11.5(61)-  i/</w:t>
      </w:r>
      <w:r>
        <w:t>mAm | su | ~nAva%</w:t>
      </w:r>
      <w:r>
        <w:t>m |</w:t>
      </w:r>
    </w:p>
    <w:p w14:paraId="1D3660F5" w14:textId="190BAF6B" w:rsidR="00412978" w:rsidRDefault="00265D88">
      <w:r>
        <w:t>i/</w:t>
      </w:r>
      <w:r>
        <w:t>mA(gm) su svi+</w:t>
      </w:r>
      <w:r>
        <w:t>mA mi/</w:t>
      </w:r>
      <w:r>
        <w:t>mA(gm) su ~nAva/</w:t>
      </w:r>
      <w:r>
        <w:t>nnAva/</w:t>
      </w:r>
      <w:r>
        <w:t>(gg/</w:t>
      </w:r>
      <w:r>
        <w:t>) svi+</w:t>
      </w:r>
      <w:r>
        <w:t>mA mi/</w:t>
      </w:r>
      <w:r>
        <w:t>mA(g</w:t>
      </w:r>
      <w:r>
        <w:t>m) su ~nAva%</w:t>
      </w:r>
      <w:r>
        <w:t xml:space="preserve">m | </w:t>
      </w:r>
    </w:p>
    <w:p w14:paraId="4A324DC7" w14:textId="14D1AF7F" w:rsidR="00412978" w:rsidRDefault="00265D88">
      <w:r>
        <w:t>70)   1.5.11.5(62)-  su | ~nAva%</w:t>
      </w:r>
      <w:r>
        <w:t>m | A |</w:t>
      </w:r>
    </w:p>
    <w:p w14:paraId="06DE9CAB" w14:textId="403E76B9" w:rsidR="00412978" w:rsidRDefault="00265D88">
      <w:r>
        <w:t>su ~nAva/</w:t>
      </w:r>
      <w:r>
        <w:t>nnAva/</w:t>
      </w:r>
      <w:r>
        <w:t>(gm/</w:t>
      </w:r>
      <w:r>
        <w:t>) su su ~nAva/</w:t>
      </w:r>
      <w:r>
        <w:t xml:space="preserve"> mA ~nAva/</w:t>
      </w:r>
      <w:r>
        <w:t>(gm/</w:t>
      </w:r>
      <w:r>
        <w:t>) su su ~nAva/</w:t>
      </w:r>
      <w:r>
        <w:t xml:space="preserve"> mA | </w:t>
      </w:r>
    </w:p>
    <w:p w14:paraId="252D09A4" w14:textId="65BB1241" w:rsidR="00412978" w:rsidRDefault="00265D88">
      <w:r>
        <w:t>71)   1.5.11.5(63)-  ~nAva%</w:t>
      </w:r>
      <w:r>
        <w:t>m | A | a/</w:t>
      </w:r>
      <w:r>
        <w:t>ru/</w:t>
      </w:r>
      <w:r>
        <w:t>ha/</w:t>
      </w:r>
      <w:r>
        <w:t>m |</w:t>
      </w:r>
    </w:p>
    <w:p w14:paraId="4BD790EC" w14:textId="6EAA4002" w:rsidR="00412978" w:rsidRDefault="00265D88">
      <w:r>
        <w:t>~nAva/</w:t>
      </w:r>
      <w:r>
        <w:t xml:space="preserve"> mA ~nAva/</w:t>
      </w:r>
      <w:r>
        <w:t>m ~nAva/</w:t>
      </w:r>
      <w:r>
        <w:t xml:space="preserve"> mA &amp;ru+</w:t>
      </w:r>
      <w:r>
        <w:t>ha maruha/</w:t>
      </w:r>
      <w:r>
        <w:t xml:space="preserve"> mA ~nAva/</w:t>
      </w:r>
      <w:r>
        <w:t>m ~nAva/</w:t>
      </w:r>
      <w:r>
        <w:t xml:space="preserve"> mA &amp;ru+</w:t>
      </w:r>
      <w:r>
        <w:t xml:space="preserve">ham | </w:t>
      </w:r>
    </w:p>
    <w:p w14:paraId="27DF9E5A" w14:textId="3CF186E8" w:rsidR="00412978" w:rsidRDefault="00265D88">
      <w:r>
        <w:t>72)   1.5</w:t>
      </w:r>
      <w:r>
        <w:t>.11.5(64)-  A | a/</w:t>
      </w:r>
      <w:r>
        <w:t>ru/</w:t>
      </w:r>
      <w:r>
        <w:t>ha/</w:t>
      </w:r>
      <w:r>
        <w:t>m | Sa/</w:t>
      </w:r>
      <w:r>
        <w:t>tAri+</w:t>
      </w:r>
      <w:r>
        <w:t>trAm |</w:t>
      </w:r>
    </w:p>
    <w:p w14:paraId="48CABCC2" w14:textId="05124657" w:rsidR="00412978" w:rsidRDefault="00265D88">
      <w:r>
        <w:t>A &amp;ru+</w:t>
      </w:r>
      <w:r>
        <w:t>ha maruha/</w:t>
      </w:r>
      <w:r>
        <w:t xml:space="preserve"> mA &amp;ru+</w:t>
      </w:r>
      <w:r>
        <w:t>ha(gm) Sa/</w:t>
      </w:r>
      <w:r>
        <w:t>tAri+</w:t>
      </w:r>
      <w:r>
        <w:t>trA(gm) Sa/</w:t>
      </w:r>
      <w:r>
        <w:t>tAri+</w:t>
      </w:r>
      <w:r>
        <w:t>trA maruha/</w:t>
      </w:r>
      <w:r>
        <w:t xml:space="preserve"> mA &amp;ru+</w:t>
      </w:r>
      <w:r>
        <w:t>ha(gm) Sa/</w:t>
      </w:r>
      <w:r>
        <w:t>tAri+</w:t>
      </w:r>
      <w:r>
        <w:t xml:space="preserve">trAm | </w:t>
      </w:r>
    </w:p>
    <w:p w14:paraId="24B8450E" w14:textId="38F35947" w:rsidR="00412978" w:rsidRDefault="00265D88">
      <w:r>
        <w:t>73)   1.5.11.5(65)-  a/</w:t>
      </w:r>
      <w:r>
        <w:t>ru/</w:t>
      </w:r>
      <w:r>
        <w:t>ha/</w:t>
      </w:r>
      <w:r>
        <w:t>m | Sa/</w:t>
      </w:r>
      <w:r>
        <w:t>tAri+</w:t>
      </w:r>
      <w:r>
        <w:t>trAm | Sa/</w:t>
      </w:r>
      <w:r>
        <w:t>tasP2yA%</w:t>
      </w:r>
      <w:r>
        <w:t>m ||</w:t>
      </w:r>
    </w:p>
    <w:p w14:paraId="4C3DF71D" w14:textId="32C587C5" w:rsidR="00412978" w:rsidRDefault="00265D88">
      <w:r>
        <w:lastRenderedPageBreak/>
        <w:t>a/</w:t>
      </w:r>
      <w:r>
        <w:t>ru/</w:t>
      </w:r>
      <w:r>
        <w:t>ha/</w:t>
      </w:r>
      <w:r>
        <w:t>(gm/</w:t>
      </w:r>
      <w:r>
        <w:t>) Sa/</w:t>
      </w:r>
      <w:r>
        <w:t>tAri+</w:t>
      </w:r>
      <w:r>
        <w:t>trA(gm) Sa/</w:t>
      </w:r>
      <w:r>
        <w:t>tAri+</w:t>
      </w:r>
      <w:r>
        <w:t>trA maruha mar</w:t>
      </w:r>
      <w:r>
        <w:t>uha(gm) Sa/</w:t>
      </w:r>
      <w:r>
        <w:t>tAri+</w:t>
      </w:r>
      <w:r>
        <w:t>trA(gm) Sa/</w:t>
      </w:r>
      <w:r>
        <w:t>tasP2yA(gm+</w:t>
      </w:r>
      <w:r>
        <w:t>) Sa/</w:t>
      </w:r>
      <w:r>
        <w:t>tasP2yA(gm+</w:t>
      </w:r>
      <w:r>
        <w:t>) Sa/</w:t>
      </w:r>
      <w:r>
        <w:t>tAri+</w:t>
      </w:r>
      <w:r>
        <w:t>trA maruha maruha(gm) Sa/</w:t>
      </w:r>
      <w:r>
        <w:t>tAri+</w:t>
      </w:r>
      <w:r>
        <w:t>trA(gm) Sa/</w:t>
      </w:r>
      <w:r>
        <w:t>tasP2yA%</w:t>
      </w:r>
      <w:r>
        <w:t xml:space="preserve">m | </w:t>
      </w:r>
    </w:p>
    <w:p w14:paraId="003DE2E3" w14:textId="2DEFAE5E" w:rsidR="00412978" w:rsidRDefault="00265D88">
      <w:r>
        <w:t>74)   1.5.11.5(66)-  Sa/</w:t>
      </w:r>
      <w:r>
        <w:t>tAri+</w:t>
      </w:r>
      <w:r>
        <w:t>trAm | Sa/</w:t>
      </w:r>
      <w:r>
        <w:t>tasP2yA%</w:t>
      </w:r>
      <w:r>
        <w:t>m ||</w:t>
      </w:r>
    </w:p>
    <w:p w14:paraId="6135DFA7" w14:textId="4A82A7ED" w:rsidR="00412978" w:rsidRDefault="00265D88">
      <w:r>
        <w:t>Sa/</w:t>
      </w:r>
      <w:r>
        <w:t>tAri+</w:t>
      </w:r>
      <w:r>
        <w:t>trA(gm) Sa/</w:t>
      </w:r>
      <w:r>
        <w:t>tasP2yA(gm+</w:t>
      </w:r>
      <w:r>
        <w:t>) Sa/</w:t>
      </w:r>
      <w:r>
        <w:t>tasP2yA(gm+</w:t>
      </w:r>
      <w:r>
        <w:t>) Sa/</w:t>
      </w:r>
      <w:r>
        <w:t>tAri+</w:t>
      </w:r>
      <w:r>
        <w:t>trA(gm) Sa/</w:t>
      </w:r>
      <w:r>
        <w:t>tAri+</w:t>
      </w:r>
      <w:r>
        <w:t>trA(gm) Sa/</w:t>
      </w:r>
      <w:r>
        <w:t>tas</w:t>
      </w:r>
      <w:r>
        <w:t>P2yA%</w:t>
      </w:r>
      <w:r>
        <w:t xml:space="preserve">m | </w:t>
      </w:r>
    </w:p>
    <w:p w14:paraId="6AD1E48E" w14:textId="064A9E62" w:rsidR="00412978" w:rsidRDefault="00265D88">
      <w:r>
        <w:t>75)   1.5.11.5(66)-  Sa/</w:t>
      </w:r>
      <w:r>
        <w:t>tAri+</w:t>
      </w:r>
      <w:r>
        <w:t>trAm |</w:t>
      </w:r>
    </w:p>
    <w:p w14:paraId="113A107A" w14:textId="424537D9" w:rsidR="00412978" w:rsidRDefault="00265D88">
      <w:r>
        <w:t>Sa/</w:t>
      </w:r>
      <w:r>
        <w:t>tAri+</w:t>
      </w:r>
      <w:r>
        <w:t>trA/</w:t>
      </w:r>
      <w:r>
        <w:t>miti+</w:t>
      </w:r>
      <w:r>
        <w:t xml:space="preserve"> Sa/</w:t>
      </w:r>
      <w:r>
        <w:t>ta - a/</w:t>
      </w:r>
      <w:r>
        <w:t>ri/</w:t>
      </w:r>
      <w:r>
        <w:t>trA/</w:t>
      </w:r>
      <w:r>
        <w:t xml:space="preserve">m | </w:t>
      </w:r>
    </w:p>
    <w:p w14:paraId="7B96D994" w14:textId="3922E8D8" w:rsidR="00412978" w:rsidRDefault="00265D88">
      <w:r>
        <w:t>76)   1.5.11.5(67)-  Sa/</w:t>
      </w:r>
      <w:r>
        <w:t>tasP2yA%</w:t>
      </w:r>
      <w:r>
        <w:t>m ||</w:t>
      </w:r>
    </w:p>
    <w:p w14:paraId="65260AFC" w14:textId="6346791C" w:rsidR="00412978" w:rsidRDefault="00265D88">
      <w:r>
        <w:t>Sa/</w:t>
      </w:r>
      <w:r>
        <w:t>tasP2yA/</w:t>
      </w:r>
      <w:r>
        <w:t>miti+</w:t>
      </w:r>
      <w:r>
        <w:t xml:space="preserve"> Sa/</w:t>
      </w:r>
      <w:r>
        <w:t>ta - sP2yA/</w:t>
      </w:r>
      <w:r>
        <w:t xml:space="preserve">m | </w:t>
      </w:r>
    </w:p>
    <w:p w14:paraId="7F804813" w14:textId="3AA4CB42" w:rsidR="00412978" w:rsidRDefault="00265D88">
      <w:r>
        <w:t>77)   1.5.11.5(68)-  acCi+</w:t>
      </w:r>
      <w:r>
        <w:t>2d3rAm | pA/</w:t>
      </w:r>
      <w:r>
        <w:t>ra/</w:t>
      </w:r>
      <w:r>
        <w:t>yi/</w:t>
      </w:r>
      <w:r>
        <w:t>ShNum ||</w:t>
      </w:r>
    </w:p>
    <w:p w14:paraId="7759FBA2" w14:textId="10BC6D3C" w:rsidR="00412978" w:rsidRDefault="00265D88">
      <w:r>
        <w:t>acCi+</w:t>
      </w:r>
      <w:r>
        <w:t>2d3rAm pArayi/</w:t>
      </w:r>
      <w:r>
        <w:t>ShNum pA+</w:t>
      </w:r>
      <w:r>
        <w:t>rayi/</w:t>
      </w:r>
      <w:r>
        <w:t>ShNu macCi+</w:t>
      </w:r>
      <w:r>
        <w:t>2d3rA/</w:t>
      </w:r>
      <w:r>
        <w:t xml:space="preserve"> macCi+</w:t>
      </w:r>
      <w:r>
        <w:t>2d3rAm pArayi/</w:t>
      </w:r>
      <w:r>
        <w:t xml:space="preserve">ShNum | </w:t>
      </w:r>
    </w:p>
    <w:p w14:paraId="52176412" w14:textId="567CBF20" w:rsidR="00412978" w:rsidRDefault="00265D88">
      <w:r>
        <w:t>78)   1.5.11.5(69)-  pA/</w:t>
      </w:r>
      <w:r>
        <w:t>ra/</w:t>
      </w:r>
      <w:r>
        <w:t>yi/</w:t>
      </w:r>
      <w:r>
        <w:t>ShNum ||</w:t>
      </w:r>
    </w:p>
    <w:p w14:paraId="6666E7DE" w14:textId="3E868725" w:rsidR="00412978" w:rsidRDefault="00265D88">
      <w:r>
        <w:t>pA/</w:t>
      </w:r>
      <w:r>
        <w:t>ra/</w:t>
      </w:r>
      <w:r>
        <w:t>yi/</w:t>
      </w:r>
      <w:r>
        <w:t>ShNumiti+</w:t>
      </w:r>
      <w:r>
        <w:t xml:space="preserve"> pArayi/</w:t>
      </w:r>
      <w:r>
        <w:t xml:space="preserve">ShNum | </w:t>
      </w:r>
    </w:p>
    <w:p w14:paraId="14DA2DFB" w14:textId="77777777" w:rsidR="00412978" w:rsidRDefault="00265D88">
      <w:r>
        <w:t>====SuBa4M====</w:t>
      </w:r>
    </w:p>
    <w:p w14:paraId="1122B31A" w14:textId="77777777" w:rsidR="00412978" w:rsidRDefault="00412978"/>
    <w:p w14:paraId="7B3DB9C5" w14:textId="77777777" w:rsidR="00412978" w:rsidRDefault="00265D88">
      <w:r>
        <w:t>Summary stats:</w:t>
      </w:r>
    </w:p>
    <w:p w14:paraId="0A0CA5CB" w14:textId="77777777" w:rsidR="00412978" w:rsidRDefault="00265D88">
      <w:r>
        <w:t>1.5.1.1 :    7     0     0     0     0     0     50     57</w:t>
      </w:r>
    </w:p>
    <w:p w14:paraId="22410D87" w14:textId="77777777" w:rsidR="00412978" w:rsidRDefault="00265D88">
      <w:r>
        <w:t xml:space="preserve">1.5.1.2 :    5     0     0     0     0     0     50    </w:t>
      </w:r>
      <w:r>
        <w:t xml:space="preserve"> 55</w:t>
      </w:r>
    </w:p>
    <w:p w14:paraId="34B0B109" w14:textId="77777777" w:rsidR="00412978" w:rsidRDefault="00265D88">
      <w:r>
        <w:t>1.5.1.3 :    5     0     0     0     0     0     50     55</w:t>
      </w:r>
    </w:p>
    <w:p w14:paraId="79847A90" w14:textId="77777777" w:rsidR="00412978" w:rsidRDefault="00265D88">
      <w:r>
        <w:t>1.5.1.4 :    18     0     1     0     1     0     75     94</w:t>
      </w:r>
    </w:p>
    <w:p w14:paraId="6A5ECD69" w14:textId="77777777" w:rsidR="00412978" w:rsidRDefault="00265D88">
      <w:r>
        <w:t>1.5.2.1 :    7     0     0     0     0     0     50     57</w:t>
      </w:r>
    </w:p>
    <w:p w14:paraId="51FB32F3" w14:textId="77777777" w:rsidR="00412978" w:rsidRDefault="00265D88">
      <w:r>
        <w:t>1.5.2.2 :    12     0     0     0     0     0     50     62</w:t>
      </w:r>
    </w:p>
    <w:p w14:paraId="2CDE6D25" w14:textId="77777777" w:rsidR="00412978" w:rsidRDefault="00265D88">
      <w:r>
        <w:t>1.5.2.3 :    7</w:t>
      </w:r>
      <w:r>
        <w:t xml:space="preserve">     0     4     0     0     0     50     61</w:t>
      </w:r>
    </w:p>
    <w:p w14:paraId="6C0DE840" w14:textId="77777777" w:rsidR="00412978" w:rsidRDefault="00265D88">
      <w:r>
        <w:t>1.5.2.4 :    17     0     1     0     0     0     50     68</w:t>
      </w:r>
    </w:p>
    <w:p w14:paraId="6C93C7D9" w14:textId="77777777" w:rsidR="00412978" w:rsidRDefault="00265D88">
      <w:r>
        <w:t>1.5.2.5 :    7     0     0     0     1     0     36     43</w:t>
      </w:r>
    </w:p>
    <w:p w14:paraId="7C66BF8C" w14:textId="77777777" w:rsidR="00412978" w:rsidRDefault="00265D88">
      <w:r>
        <w:t>1.5.3.1 :    8     1     0     0     7     0     50     57</w:t>
      </w:r>
    </w:p>
    <w:p w14:paraId="0CCF5779" w14:textId="77777777" w:rsidR="00412978" w:rsidRDefault="00265D88">
      <w:r>
        <w:lastRenderedPageBreak/>
        <w:t xml:space="preserve">1.5.3.2 :    6     1     0     0 </w:t>
      </w:r>
      <w:r>
        <w:t xml:space="preserve">    6     0     50     55</w:t>
      </w:r>
    </w:p>
    <w:p w14:paraId="095B68F2" w14:textId="77777777" w:rsidR="00412978" w:rsidRDefault="00265D88">
      <w:r>
        <w:t>1.5.3.3 :    7     0     0     0     7     0     63     70</w:t>
      </w:r>
    </w:p>
    <w:p w14:paraId="12D5B0EF" w14:textId="77777777" w:rsidR="00412978" w:rsidRDefault="00265D88">
      <w:r>
        <w:t>1.5.4.1 :    6     0     1     0     0     0     50     57</w:t>
      </w:r>
    </w:p>
    <w:p w14:paraId="2AF169F6" w14:textId="77777777" w:rsidR="00412978" w:rsidRDefault="00265D88">
      <w:r>
        <w:t>1.5.4.2 :    10     0     1     0     0     0     50     61</w:t>
      </w:r>
    </w:p>
    <w:p w14:paraId="0A7AD17F" w14:textId="77777777" w:rsidR="00412978" w:rsidRDefault="00265D88">
      <w:r>
        <w:t xml:space="preserve">1.5.4.3 :    6     0     0     0     0     0     50 </w:t>
      </w:r>
      <w:r>
        <w:t xml:space="preserve">    56</w:t>
      </w:r>
    </w:p>
    <w:p w14:paraId="24C3A16C" w14:textId="77777777" w:rsidR="00412978" w:rsidRDefault="00265D88">
      <w:r>
        <w:t>1.5.4.4 :    7     0     1     0     1     0     75     83</w:t>
      </w:r>
    </w:p>
    <w:p w14:paraId="00146D20" w14:textId="77777777" w:rsidR="00412978" w:rsidRDefault="00265D88">
      <w:r>
        <w:t>1.5.5.1 :    6     1     2     0     8     0     50     57</w:t>
      </w:r>
    </w:p>
    <w:p w14:paraId="2AAB23A4" w14:textId="77777777" w:rsidR="00412978" w:rsidRDefault="00265D88">
      <w:r>
        <w:t>1.5.5.2 :    2     1     1     0     7     2     50     52</w:t>
      </w:r>
    </w:p>
    <w:p w14:paraId="02831B35" w14:textId="77777777" w:rsidR="00412978" w:rsidRDefault="00265D88">
      <w:r>
        <w:t>1.5.5.3 :    3     1     0     0     9     0     50     52</w:t>
      </w:r>
    </w:p>
    <w:p w14:paraId="7AB76C15" w14:textId="77777777" w:rsidR="00412978" w:rsidRDefault="00265D88">
      <w:r>
        <w:t xml:space="preserve">1.5.5.4 :    </w:t>
      </w:r>
      <w:r>
        <w:t>10     0     0     0     4     0     67     77</w:t>
      </w:r>
    </w:p>
    <w:p w14:paraId="69BA6BCC" w14:textId="77777777" w:rsidR="00412978" w:rsidRDefault="00265D88">
      <w:r>
        <w:t>1.5.6.1 :    3     0     0     0     2     0     50     53</w:t>
      </w:r>
    </w:p>
    <w:p w14:paraId="2FC65FEE" w14:textId="77777777" w:rsidR="00412978" w:rsidRDefault="00265D88">
      <w:r>
        <w:t>1.5.6.2 :    7     0     0     0     7     1     50     57</w:t>
      </w:r>
    </w:p>
    <w:p w14:paraId="685AF9BC" w14:textId="77777777" w:rsidR="00412978" w:rsidRDefault="00265D88">
      <w:r>
        <w:t>1.5.6.3 :    5     2     0     0     7     1     50     53</w:t>
      </w:r>
    </w:p>
    <w:p w14:paraId="052B9E0E" w14:textId="77777777" w:rsidR="00412978" w:rsidRDefault="00265D88">
      <w:r>
        <w:t xml:space="preserve">1.5.6.4 :    14     2     0    </w:t>
      </w:r>
      <w:r>
        <w:t xml:space="preserve"> 0     10     0     79     91</w:t>
      </w:r>
    </w:p>
    <w:p w14:paraId="755B431E" w14:textId="77777777" w:rsidR="00412978" w:rsidRDefault="00265D88">
      <w:r>
        <w:t>1.5.7.1 :    6     0     0     0     0     0     50     56</w:t>
      </w:r>
    </w:p>
    <w:p w14:paraId="492AD367" w14:textId="77777777" w:rsidR="00412978" w:rsidRDefault="00265D88">
      <w:r>
        <w:t>1.5.7.2 :    4     0     2     0     0     0     50     56</w:t>
      </w:r>
    </w:p>
    <w:p w14:paraId="0AFCF9DA" w14:textId="77777777" w:rsidR="00412978" w:rsidRDefault="00265D88">
      <w:r>
        <w:t>1.5.7.3 :    8     0     1     0     0     0     50     59</w:t>
      </w:r>
    </w:p>
    <w:p w14:paraId="2609D519" w14:textId="77777777" w:rsidR="00412978" w:rsidRDefault="00265D88">
      <w:r>
        <w:t xml:space="preserve">1.5.7.4 :    6     0     0     0     0     0    </w:t>
      </w:r>
      <w:r>
        <w:t xml:space="preserve"> 50     56</w:t>
      </w:r>
    </w:p>
    <w:p w14:paraId="6240DCB2" w14:textId="77777777" w:rsidR="00412978" w:rsidRDefault="00265D88">
      <w:r>
        <w:t>1.5.7.5 :    6     0     0     0     0     0     50     56</w:t>
      </w:r>
    </w:p>
    <w:p w14:paraId="6D5F96D7" w14:textId="77777777" w:rsidR="00412978" w:rsidRDefault="00265D88">
      <w:r>
        <w:t>1.5.7.6 :    10     0     0     0     1     0     66     76</w:t>
      </w:r>
    </w:p>
    <w:p w14:paraId="072AB1D1" w14:textId="77777777" w:rsidR="00412978" w:rsidRDefault="00265D88">
      <w:r>
        <w:t>1.5.8.1 :    1     0     0     0     0     0     50     51</w:t>
      </w:r>
    </w:p>
    <w:p w14:paraId="0BF44E36" w14:textId="77777777" w:rsidR="00412978" w:rsidRDefault="00265D88">
      <w:r>
        <w:t>1.5.8.2 :    6     0     0     0     0     0     50     56</w:t>
      </w:r>
    </w:p>
    <w:p w14:paraId="36691255" w14:textId="77777777" w:rsidR="00412978" w:rsidRDefault="00265D88">
      <w:r>
        <w:t xml:space="preserve">1.5.8.3 </w:t>
      </w:r>
      <w:r>
        <w:t>:    11     0     2     0     0     0     50     63</w:t>
      </w:r>
    </w:p>
    <w:p w14:paraId="77F120DD" w14:textId="77777777" w:rsidR="00412978" w:rsidRDefault="00265D88">
      <w:r>
        <w:t>1.5.8.4 :    4     0     0     0     0     0     50     54</w:t>
      </w:r>
    </w:p>
    <w:p w14:paraId="7886C441" w14:textId="77777777" w:rsidR="00412978" w:rsidRDefault="00265D88">
      <w:r>
        <w:t>1.5.8.5 :    9     0     0     0     1     0     79     88</w:t>
      </w:r>
    </w:p>
    <w:p w14:paraId="6523E91F" w14:textId="77777777" w:rsidR="00412978" w:rsidRDefault="00265D88">
      <w:r>
        <w:t>1.5.9.1 :    7     0     0     0     0     0     50     57</w:t>
      </w:r>
    </w:p>
    <w:p w14:paraId="2DB33FAD" w14:textId="77777777" w:rsidR="00412978" w:rsidRDefault="00265D88">
      <w:r>
        <w:lastRenderedPageBreak/>
        <w:t xml:space="preserve">1.5.9.2 :    5     0     0 </w:t>
      </w:r>
      <w:r>
        <w:t xml:space="preserve">    0     0     0     50     55</w:t>
      </w:r>
    </w:p>
    <w:p w14:paraId="509E9B86" w14:textId="77777777" w:rsidR="00412978" w:rsidRDefault="00265D88">
      <w:r>
        <w:t>1.5.9.3 :    2     0     0     0     0     0     50     52</w:t>
      </w:r>
    </w:p>
    <w:p w14:paraId="6FC14F0D" w14:textId="77777777" w:rsidR="00412978" w:rsidRDefault="00265D88">
      <w:r>
        <w:t>1.5.9.4 :    4     0     0     0     0     0     50     54</w:t>
      </w:r>
    </w:p>
    <w:p w14:paraId="66028AB9" w14:textId="77777777" w:rsidR="00412978" w:rsidRDefault="00265D88">
      <w:r>
        <w:t>1.5.9.5 :    4     0     2     0     0     0     50     56</w:t>
      </w:r>
    </w:p>
    <w:p w14:paraId="0A90D5B8" w14:textId="77777777" w:rsidR="00412978" w:rsidRDefault="00265D88">
      <w:r>
        <w:t xml:space="preserve">1.5.9.6 :    8     0     1     0     0     0   </w:t>
      </w:r>
      <w:r>
        <w:t xml:space="preserve">  50     59</w:t>
      </w:r>
    </w:p>
    <w:p w14:paraId="7163A6A4" w14:textId="77777777" w:rsidR="00412978" w:rsidRDefault="00265D88">
      <w:r>
        <w:t>1.5.9.7 :    18     0     0     0     1     0     63     81</w:t>
      </w:r>
    </w:p>
    <w:p w14:paraId="16FCE7A1" w14:textId="77777777" w:rsidR="00412978" w:rsidRDefault="00265D88">
      <w:r>
        <w:t>1.5.10.1 :    8     1     3     1     5     0     50     59</w:t>
      </w:r>
    </w:p>
    <w:p w14:paraId="7F4EBD50" w14:textId="77777777" w:rsidR="00412978" w:rsidRDefault="00265D88">
      <w:r>
        <w:t>1.5.10.2 :    12     3     0     0     7     0     50     59</w:t>
      </w:r>
    </w:p>
    <w:p w14:paraId="0AC19E40" w14:textId="77777777" w:rsidR="00412978" w:rsidRDefault="00265D88">
      <w:r>
        <w:t>1.5.10.3 :    3     0     0     0     5     0     50     53</w:t>
      </w:r>
    </w:p>
    <w:p w14:paraId="40E0BE37" w14:textId="77777777" w:rsidR="00412978" w:rsidRDefault="00265D88">
      <w:r>
        <w:t>1.5</w:t>
      </w:r>
      <w:r>
        <w:t>.10.4 :    5     0     1     0     5     0     45     51</w:t>
      </w:r>
    </w:p>
    <w:p w14:paraId="08EE09F8" w14:textId="77777777" w:rsidR="00412978" w:rsidRDefault="00265D88">
      <w:r>
        <w:t>1.5.11.1 :    4     2     1     0     7     0     50     53</w:t>
      </w:r>
    </w:p>
    <w:p w14:paraId="2F01153C" w14:textId="77777777" w:rsidR="00412978" w:rsidRDefault="00265D88">
      <w:r>
        <w:t>1.5.11.2 :    9     3     1     0     6     0     50     57</w:t>
      </w:r>
    </w:p>
    <w:p w14:paraId="579863BB" w14:textId="77777777" w:rsidR="00412978" w:rsidRDefault="00265D88">
      <w:r>
        <w:t>1.5.11.3 :    7     3     0     0     6     1     50     54</w:t>
      </w:r>
    </w:p>
    <w:p w14:paraId="0C36DAF9" w14:textId="77777777" w:rsidR="00412978" w:rsidRDefault="00265D88">
      <w:r>
        <w:t xml:space="preserve">1.5.11.4 :    5    </w:t>
      </w:r>
      <w:r>
        <w:t xml:space="preserve"> 0     0     0     7     1     50     55</w:t>
      </w:r>
    </w:p>
    <w:p w14:paraId="2F7B345C" w14:textId="77777777" w:rsidR="00412978" w:rsidRDefault="00265D88">
      <w:r>
        <w:t>1.5.11.5 :    13     4     0     0     11     2     69     78</w:t>
      </w:r>
    </w:p>
    <w:p w14:paraId="24948637" w14:textId="77777777" w:rsidR="00412978" w:rsidRDefault="00265D88">
      <w:r>
        <w:t>51 :       370     25     26     1     139     8     2717     3087</w:t>
      </w:r>
    </w:p>
    <w:p w14:paraId="70EDA8D2" w14:textId="77777777" w:rsidR="00412978" w:rsidRDefault="00412978"/>
    <w:p w14:paraId="68726D02" w14:textId="77777777" w:rsidR="00412978" w:rsidRDefault="00412978"/>
    <w:sectPr w:rsidR="00412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34CB"/>
    <w:rsid w:val="00265D88"/>
    <w:rsid w:val="0029639D"/>
    <w:rsid w:val="00326F90"/>
    <w:rsid w:val="00412978"/>
    <w:rsid w:val="00AA1D8D"/>
    <w:rsid w:val="00B47730"/>
    <w:rsid w:val="00CB0664"/>
    <w:rsid w:val="00CC35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3E9C0E1E-7DD3-47A6-B53C-34FE28C1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286</Pages>
  <Words>64933</Words>
  <Characters>370122</Characters>
  <Application>Microsoft Office Word</Application>
  <DocSecurity>0</DocSecurity>
  <Lines>3084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4</cp:revision>
  <dcterms:created xsi:type="dcterms:W3CDTF">2021-12-10T12:47:00Z</dcterms:created>
  <dcterms:modified xsi:type="dcterms:W3CDTF">2021-12-10T12:49:00Z</dcterms:modified>
  <cp:category/>
</cp:coreProperties>
</file>