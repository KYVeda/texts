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1)</w:t>
        <w:tab/>
        <w:t>4.5.1.1(1)-  ~nama#H | tEq | ruqd3raq | (G4S-4.5-1)</w:t>
      </w:r>
    </w:p>
    <w:p>
      <w:r>
        <w:t xml:space="preserve">~nama#stE tEq ~namOq ~nama#stE rud3ra rud3ra tEq ~namOq ~nama#stE rud3ra | </w:t>
      </w:r>
    </w:p>
    <w:p>
      <w:r>
        <w:t>2)</w:t>
        <w:tab/>
        <w:t>4.5.1.1(2)-  tEq | ruqd3raq | maqnyavE$ | (G4S-4.5-1)</w:t>
      </w:r>
    </w:p>
    <w:p>
      <w:r>
        <w:t xml:space="preserve">tEq ruqd3raq ruqd3raq tEq tEq ruqd3raq maqnyavE# maqnyavE# rud3ra tE tE rud3ra maqnyavE$ | </w:t>
      </w:r>
    </w:p>
    <w:p>
      <w:r>
        <w:t>3)</w:t>
        <w:tab/>
        <w:t>4.5.1.1(3)-  ruqd3raq | maqnyavE$ | uqtO | G4S-4.5-1</w:t>
      </w:r>
    </w:p>
    <w:p>
      <w:r>
        <w:t xml:space="preserve">ruqd3raq maqnyavE# maqnyavE# rud3ra rud3ra maqnyava# uqtO uqtO maqnyavE# rud3ra rud3ra maqnyava# uqtO | </w:t>
      </w:r>
    </w:p>
    <w:p>
      <w:r>
        <w:t>4)</w:t>
        <w:tab/>
        <w:t>4.5.1.1(4)-  maqnyavE$ | uqtO | tEq |</w:t>
      </w:r>
    </w:p>
    <w:p>
      <w:r>
        <w:t xml:space="preserve">maqnyava# uqtO uqtO maqnyavE# maqnyava# uqtO tE# ta uqtO maqnyavE# maqnyava# uqtO tE$ | </w:t>
      </w:r>
    </w:p>
    <w:p>
      <w:r>
        <w:t>5)</w:t>
        <w:tab/>
        <w:t>4.5.1.1(5)-  uqtO | tEq | iSha#vE |</w:t>
      </w:r>
    </w:p>
    <w:p>
      <w:r>
        <w:t xml:space="preserve">uqtO tE# ta uqtO uqtO taq iSha#vaq iSha#vE ta uqtO uqtO taq iSha#vE | </w:t>
      </w:r>
    </w:p>
    <w:p>
      <w:r>
        <w:t>6)</w:t>
        <w:tab/>
        <w:t>4.5.1.1(5)-  uqtO |</w:t>
      </w:r>
    </w:p>
    <w:p>
      <w:r>
        <w:t xml:space="preserve">uqtO ityuqtO | </w:t>
      </w:r>
    </w:p>
    <w:p>
      <w:r>
        <w:t>7)</w:t>
        <w:tab/>
        <w:t>4.5.1.1(6)-  tEq | iSha#vE | ~nama#H ||</w:t>
      </w:r>
    </w:p>
    <w:p>
      <w:r>
        <w:t xml:space="preserve">taq iSha#vaq iSha#vE tE taq iSha#vEq ~namOq ~namaq iSha#vE tE taq iSha#vEq ~nama#H | </w:t>
      </w:r>
    </w:p>
    <w:p>
      <w:r>
        <w:t>8)</w:t>
        <w:tab/>
        <w:t>4.5.1.1(7)-  iSha#vE | ~nama#H ||</w:t>
      </w:r>
    </w:p>
    <w:p>
      <w:r>
        <w:t xml:space="preserve">iSha#vEq ~namOq ~namaq iSha#vaq iSha#vEq ~nama#H | </w:t>
      </w:r>
    </w:p>
    <w:p>
      <w:r>
        <w:t>9)</w:t>
        <w:tab/>
        <w:t>4.5.1.1(8)-  ~nama#H ||</w:t>
      </w:r>
    </w:p>
    <w:p>
      <w:r>
        <w:t xml:space="preserve">~namaq itiq ~nama#H | </w:t>
      </w:r>
    </w:p>
    <w:p>
      <w:r>
        <w:t>10)</w:t>
        <w:tab/>
        <w:t>4.5.1.1(9)-  ~nama#H | tEq | aqstuq | (P2S-11.17)</w:t>
      </w:r>
    </w:p>
    <w:p>
      <w:r>
        <w:t xml:space="preserve">~nama#stE tEq ~namOq ~nama#stE astvastu tEq ~namOq ~nama#stE astu | </w:t>
      </w:r>
    </w:p>
    <w:p>
      <w:r>
        <w:t>11)</w:t>
        <w:tab/>
        <w:t>4.5.1.1(10)-  tEq | aqstuq | dha4nva#nE |</w:t>
      </w:r>
    </w:p>
    <w:p>
      <w:r>
        <w:t xml:space="preserve">tEq aqstvaqstuq tEq tEq aqstuq dha4nva#nEq dha4nva#nE astu tE tE astuq dha4nva#nE | </w:t>
      </w:r>
    </w:p>
    <w:p>
      <w:r>
        <w:t>12)</w:t>
        <w:tab/>
        <w:t>4.5.1.1(11)-  aqstuq | dha4nva#nE | bAq3huB4yA$m |</w:t>
      </w:r>
    </w:p>
    <w:p>
      <w:r>
        <w:t xml:space="preserve">aqstuq dha4nva#nEq dha4nva#nE astvastuq dha4nva#nE bAq3huB4yA$m bAq3huB4yAqm dha4nva#nE astvastuq dha4nva#nE bAq3huB4yA$m | </w:t>
      </w:r>
    </w:p>
    <w:p>
      <w:r>
        <w:t>13)</w:t>
        <w:tab/>
        <w:t>4.5.1.1(12)-  dha4nva#nE | bAq3huB4yA$m | uqta |</w:t>
      </w:r>
    </w:p>
    <w:p>
      <w:r>
        <w:t xml:space="preserve">dha4nva#nE bAq3huB4yA$m bAq3huB4yAqm dha4nva#nEq dha4nva#nE bAq3huB4yA# muqtOta bAq3huB4yAqm dha4nva#nEq dha4nva#nE bAq3huB4yA# muqta | </w:t>
      </w:r>
    </w:p>
    <w:p>
      <w:r>
        <w:t>14)</w:t>
        <w:tab/>
        <w:t>4.5.1.1(13)-  bAq3huB4yA$m | uqta | tEq |</w:t>
      </w:r>
    </w:p>
    <w:p>
      <w:r>
        <w:t xml:space="preserve">bAq3huB4yA# muqtOta bAq3huB4yA$m bAq3huB4yA# muqta tE# ta uqta bAq3huB4yA$m bAq3huB4yA# muqta tE$ | </w:t>
      </w:r>
    </w:p>
    <w:p>
      <w:r>
        <w:t>15)</w:t>
        <w:tab/>
        <w:t>4.5.1.1(13)-  bAq3huB4yA$m |</w:t>
      </w:r>
    </w:p>
    <w:p>
      <w:r>
        <w:t xml:space="preserve">bAq3huB4yAqmiti# bAq3hu - B4yAqm | </w:t>
      </w:r>
    </w:p>
    <w:p>
      <w:r>
        <w:t>16)</w:t>
        <w:tab/>
        <w:t>4.5.1.1(14)-  uqta | tEq | ~nama#H ||</w:t>
      </w:r>
    </w:p>
    <w:p>
      <w:r>
        <w:t xml:space="preserve">uqta tE# ta uqtOta tEq ~namOq ~nama#sta uqtOta tEq ~nama#H | </w:t>
      </w:r>
    </w:p>
    <w:p>
      <w:r>
        <w:t>17)</w:t>
        <w:tab/>
        <w:t>4.5.1.1(15)-  tEq | ~nama#H ||</w:t>
      </w:r>
    </w:p>
    <w:p>
      <w:r>
        <w:t xml:space="preserve">tEq ~namOq ~nama#stE tEq ~nama#H | </w:t>
      </w:r>
    </w:p>
    <w:p>
      <w:r>
        <w:t>18)</w:t>
        <w:tab/>
        <w:t>4.5.1.1(16)-  ~nama#H ||</w:t>
      </w:r>
    </w:p>
    <w:p>
      <w:r>
        <w:t xml:space="preserve">~namaq itiq ~nama#H | </w:t>
      </w:r>
    </w:p>
    <w:p>
      <w:r>
        <w:t>19)</w:t>
        <w:tab/>
        <w:t>4.5.1.1(17)-  yA | tEq | iShu#H |</w:t>
      </w:r>
    </w:p>
    <w:p>
      <w:r>
        <w:t xml:space="preserve">yA tE# tEq yA yA taq iShuqriShu#stEq yA yA taq iShu#H | </w:t>
      </w:r>
    </w:p>
    <w:p>
      <w:r>
        <w:t>20)</w:t>
        <w:tab/>
        <w:t>4.5.1.1(18)-  tEq | iShu#H | Siqvata#mA |</w:t>
      </w:r>
    </w:p>
    <w:p>
      <w:r>
        <w:t xml:space="preserve">taq iShuqriShu#stE taq iShu#H Siqvata#mA SiqvataqmEShu#stE taq iShu#H Siqvata#mA | </w:t>
      </w:r>
    </w:p>
    <w:p>
      <w:r>
        <w:t>21)</w:t>
        <w:tab/>
        <w:t>4.5.1.1(19)-  iShu#H | Siqvata#mA | Siqvam |</w:t>
      </w:r>
    </w:p>
    <w:p>
      <w:r>
        <w:t xml:space="preserve">iShu#H Siqvata#mA SiqvataqmEShuqriShu#H Siqvata#mA Siqva(gm) Siqva(gm) SiqvataqmEShuqriShu#H Siqvata#mA Siqvam | </w:t>
      </w:r>
    </w:p>
    <w:p>
      <w:r>
        <w:t>22)</w:t>
        <w:tab/>
        <w:t>4.5.1.1(20)-  Siqvata#mA | Siqvam | baq3BU4va# |</w:t>
      </w:r>
    </w:p>
    <w:p>
      <w:r>
        <w:t xml:space="preserve">Siqvata#mA Siqva(gm) Siqva(gm) Siqvata#mA Siqvata#mA Siqvam baq3BU4va# baq3BU4va# Siqva(gm) Siqvata#mA Siqvata#mA Siqvam baq3BU4va# | </w:t>
      </w:r>
    </w:p>
    <w:p>
      <w:r>
        <w:t>23)</w:t>
        <w:tab/>
        <w:t>4.5.1.1(20)-  Siqvata#mA |</w:t>
      </w:r>
    </w:p>
    <w:p>
      <w:r>
        <w:t xml:space="preserve">SiqvataqmEti# Siqva - taqmAq | </w:t>
      </w:r>
    </w:p>
    <w:p>
      <w:r>
        <w:t>24)</w:t>
        <w:tab/>
        <w:t>4.5.1.1(21)-  Siqvam | baq3BU4va# | tEq |</w:t>
      </w:r>
    </w:p>
    <w:p>
      <w:r>
        <w:t xml:space="preserve">Siqvam baq3BU4va# baq3BU4va# Siqva(gm)Siqvam baq3BU4va# tE tE baq3BU4va# Siqva(gm) Siqvam baq3BU4va# tE | </w:t>
      </w:r>
    </w:p>
    <w:p>
      <w:r>
        <w:t>25)</w:t>
        <w:tab/>
        <w:t>4.5.1.1(22)-  baq3BU4va# | tEq | dha4nu#H ||</w:t>
      </w:r>
    </w:p>
    <w:p>
      <w:r>
        <w:t xml:space="preserve">baq3BU4va# tE tE baq3BU4va# baq3BU4va# tEq dha4nuqr dha4nu#stE baq3BU4va# baq3BU4va# tEq dha4nu#H | </w:t>
      </w:r>
    </w:p>
    <w:p>
      <w:r>
        <w:t>26)</w:t>
        <w:tab/>
        <w:t>4.5.1.1(23)-  tEq | dha4nu#H ||</w:t>
      </w:r>
    </w:p>
    <w:p>
      <w:r>
        <w:t xml:space="preserve">tEq dha4nuqr dha4nu#stE tEq dha4nu#H | </w:t>
      </w:r>
    </w:p>
    <w:p>
      <w:r>
        <w:t>27)</w:t>
        <w:tab/>
        <w:t>4.5.1.1(24)-  dha4nu#H ||</w:t>
      </w:r>
    </w:p>
    <w:p>
      <w:r>
        <w:t xml:space="preserve">dha4nuqritiq dha4nu#H | </w:t>
      </w:r>
    </w:p>
    <w:p>
      <w:r>
        <w:t>28)</w:t>
        <w:tab/>
        <w:t>4.5.1.1(25)-  SiqvA | SaqraqvyA$ | yA |</w:t>
      </w:r>
    </w:p>
    <w:p>
      <w:r>
        <w:t xml:space="preserve">SiqvA Sa#raqvyA# SaraqvyA# SiqvA SiqvA Sa#raqvyA# yA yA Sa#raqvyA# SiqvA SiqvA Sa#raqvyA# yA | </w:t>
      </w:r>
    </w:p>
    <w:p>
      <w:r>
        <w:t>29)</w:t>
        <w:tab/>
        <w:t>4.5.1.1(26)-  SaqraqvyA$ | yA | tava# | (G4S-4.5-2)</w:t>
      </w:r>
    </w:p>
    <w:p>
      <w:r>
        <w:t xml:space="preserve">SaqraqvyA# yA yA Sa#raqvyA# SaraqvyA# yA tavaq tavaq yA Sa#raqvyA# SaraqvyA# yA tava# | </w:t>
      </w:r>
    </w:p>
    <w:p>
      <w:r>
        <w:t>30)</w:t>
        <w:tab/>
        <w:t>4.5.1.1(27)-  yA | tava# | tayA$ | (G4S-4.5-2)</w:t>
      </w:r>
    </w:p>
    <w:p>
      <w:r>
        <w:t xml:space="preserve">yA tavaq tavaq yA yA tavaq tayAq tayAq tavaq yA yA tavaq tayA$ | </w:t>
      </w:r>
    </w:p>
    <w:p>
      <w:r>
        <w:t>31)</w:t>
        <w:tab/>
        <w:t>4.5.1.1(28)-  tava# | tayA$ | ~naqH | (G4S-4.5-2)</w:t>
      </w:r>
    </w:p>
    <w:p>
      <w:r>
        <w:t xml:space="preserve">tavaq tayAq tayAq tavaq tavaq tayA# ~nO ~naqstayAq tavaq tavaq tayA# ~naH | </w:t>
      </w:r>
    </w:p>
    <w:p>
      <w:r>
        <w:t>32)</w:t>
        <w:tab/>
        <w:t>4.5.1.1(29)-  tayA$ | ~naqH | ruqd3raq | (G4S-4.5-2)</w:t>
      </w:r>
    </w:p>
    <w:p>
      <w:r>
        <w:t xml:space="preserve">tayA# ~nO ~naqstayAq tayA# ~nO rud3ra rud3ra ~naqstayAq tayA# ~nO rud3ra | </w:t>
      </w:r>
    </w:p>
    <w:p>
      <w:r>
        <w:t>33)</w:t>
        <w:tab/>
        <w:t>4.5.1.1(30)-  ~naqH | ruqd3raq | mRuqDaq3yaq ||</w:t>
      </w:r>
    </w:p>
    <w:p>
      <w:r>
        <w:t xml:space="preserve">~nOq ruqd3raq ruqd3raq ~nOq ~nOq ruqd3raq mRuqDaq3yaq mRuqDaq3yaq ruqd3raq ~nOq ~nOq ruqd3raq mRuqDaq3yaq | </w:t>
      </w:r>
    </w:p>
    <w:p>
      <w:r>
        <w:t>34)</w:t>
        <w:tab/>
        <w:t>4.5.1.1(31)-  ruqd3raq | mRuqDaq3yaq ||</w:t>
      </w:r>
    </w:p>
    <w:p>
      <w:r>
        <w:t xml:space="preserve">ruqd3raq mRuqDaq3yaq mRuqDaq3yaq ruqd3raq ruqd3raq mRuqDaq3yaq | </w:t>
      </w:r>
    </w:p>
    <w:p>
      <w:r>
        <w:t>35)</w:t>
        <w:tab/>
        <w:t>4.5.1.1(32)-  mRuqDaq3yaq ||</w:t>
      </w:r>
    </w:p>
    <w:p>
      <w:r>
        <w:t xml:space="preserve">mRuqDaq3yEti# mRuDa3ya | </w:t>
      </w:r>
    </w:p>
    <w:p>
      <w:r>
        <w:t>36)</w:t>
        <w:tab/>
        <w:t>4.5.1.1(33)-  yA | tEq | ruqd3raq |</w:t>
      </w:r>
    </w:p>
    <w:p>
      <w:r>
        <w:t xml:space="preserve">yA tE# tEq yA yA tE# rud3ra rud3ra tEq yA yA tE# rud3ra | </w:t>
      </w:r>
    </w:p>
    <w:p>
      <w:r>
        <w:t>37)</w:t>
        <w:tab/>
        <w:t>4.5.1.1(34)-  tEq | ruqd3raq | SiqvA |</w:t>
      </w:r>
    </w:p>
    <w:p>
      <w:r>
        <w:t xml:space="preserve">tEq ruqd3raq ruqd3raq tEq tEq ruqd3raq SiqvA SiqvA ru#d3ra tE tE rud3ra SiqvA | </w:t>
      </w:r>
    </w:p>
    <w:p>
      <w:r>
        <w:t>38)</w:t>
        <w:tab/>
        <w:t>4.5.1.1(35)-  ruqd3raq | SiqvA | taqnUH |</w:t>
      </w:r>
    </w:p>
    <w:p>
      <w:r>
        <w:t xml:space="preserve">ruqd3raq SiqvA SiqvA ru#d3ra rud3ra SiqvA taqnUstaqnUH SiqvA ru#d3ra rud3ra SiqvA taqnUH | </w:t>
      </w:r>
    </w:p>
    <w:p>
      <w:r>
        <w:t>39)</w:t>
        <w:tab/>
        <w:t>4.5.1.1(36)-  SiqvA | taqnUH | aGO#4rA |</w:t>
      </w:r>
    </w:p>
    <w:p>
      <w:r>
        <w:t xml:space="preserve">SiqvA taqnUstaqnUH SiqvA SiqvA taqnUraGOq4rA &amp;GO#4rA taqnUH SiqvA SiqvA taqnUraGO#4rA | </w:t>
      </w:r>
    </w:p>
    <w:p>
      <w:r>
        <w:t>40)</w:t>
        <w:tab/>
        <w:t>4.5.1.1(37)-  taqnUH | aGO#4rA | apA#pakASinI ||</w:t>
      </w:r>
    </w:p>
    <w:p>
      <w:r>
        <w:t xml:space="preserve">taqnUraGOq4rA &amp;GO#4rA taqnUstaqnUraGOq4rA &amp;pA#pakASiq ~nyapA#pakASiq ~nyaGO#4rA taqnUstaqnUraGOq4rA &amp;pA#pakASinI | </w:t>
      </w:r>
    </w:p>
    <w:p>
      <w:r>
        <w:t>41)</w:t>
        <w:tab/>
        <w:t>4.5.1.1(38)-  aGO#4rA | apA#pakASinI ||</w:t>
      </w:r>
    </w:p>
    <w:p>
      <w:r>
        <w:t xml:space="preserve">aGOq4rA &amp;pA#pakASiq ~nyapA#pakASiq ~nyaGOq4rA &amp;GOq4rA &amp;pA#pakASinI | </w:t>
      </w:r>
    </w:p>
    <w:p>
      <w:r>
        <w:t>42)</w:t>
        <w:tab/>
        <w:t>4.5.1.1(39)-  apA#pakASinI ||</w:t>
      </w:r>
    </w:p>
    <w:p>
      <w:r>
        <w:t xml:space="preserve">apA#pakASiqnItyapA#pa - kAqSiqnIq | </w:t>
      </w:r>
    </w:p>
    <w:p>
      <w:r>
        <w:t>43)</w:t>
        <w:tab/>
        <w:t>4.5.1.1(40)-  tayA$ | ~naqH | taqnuvA$ |</w:t>
      </w:r>
    </w:p>
    <w:p>
      <w:r>
        <w:t xml:space="preserve">tayA# ~nO ~naqstayAq tayA# ~nastaqnuvA# taqnuvA# ~naqstayAq tayA# ~nastaqnuvA$ | </w:t>
      </w:r>
    </w:p>
    <w:p>
      <w:r>
        <w:t>44)</w:t>
        <w:tab/>
        <w:t>4.5.1.1(41)-  ~naqH | taqnuvA$ | Sa~nta#mayA |</w:t>
      </w:r>
    </w:p>
    <w:p>
      <w:r>
        <w:t xml:space="preserve">~naqstaqnuvA# taqnuvA# ~nO ~nastaqnuvAq Sa~nta#mayAq Sa~nta#mayA taqnuvA# ~nO ~nastaqnuvAq Sa~nta#mayA | </w:t>
      </w:r>
    </w:p>
    <w:p>
      <w:r>
        <w:t>45)</w:t>
        <w:tab/>
        <w:t>4.5.1.1(42)-  taqnuvA$ | Sa~nta#mayA | gi3ri#Sa~nta |</w:t>
      </w:r>
    </w:p>
    <w:p>
      <w:r>
        <w:t xml:space="preserve">taqnuvAq Sa~nta#mayAq Sa~nta#mayA taqnuvA# taqnuvAq Sa~nta#mayAq gi3ri#Sa~ntaq gi3ri#Sa~ntaq Sa~nta#mayA taqnuvA# taqnuvAq Sa~nta#mayAq gi3ri#Sa~nta | </w:t>
      </w:r>
    </w:p>
    <w:p>
      <w:r>
        <w:t>46)</w:t>
        <w:tab/>
        <w:t>4.5.1.1(43)-  Sa~nta#mayA | gi3ri#Sa~nta | aqBi4 |</w:t>
      </w:r>
    </w:p>
    <w:p>
      <w:r>
        <w:t xml:space="preserve">Sa~nta#mayAq gi3ri#Sa~ntaq gi3ri#Sa~ntaq Sa~nta#mayAq Sa~nta#mayAq gi3ri#Sa~ntAqB4ya#Bi4 gi3ri#Sa~ntaq Sa~nta#mayAq Sa~nta#mayAq gi3ri#Sa~ntAqBi4 | </w:t>
      </w:r>
    </w:p>
    <w:p>
      <w:r>
        <w:t>47)</w:t>
        <w:tab/>
        <w:t>4.5.1.1(43)-  Sa~nta#mayA |</w:t>
      </w:r>
    </w:p>
    <w:p>
      <w:r>
        <w:t xml:space="preserve">Sa~nta#maqyEtiq SaM - taqmaqyAq | </w:t>
      </w:r>
    </w:p>
    <w:p>
      <w:r>
        <w:t>48)</w:t>
        <w:tab/>
        <w:t>4.5.1.1(44)-  gi3ri#Sa~nta | aqBi4 | cAqkaqSIqhiq ||</w:t>
      </w:r>
    </w:p>
    <w:p>
      <w:r>
        <w:t xml:space="preserve">gi3ri#Sa~ntAqB4ya#Bi4 gi3ri#Sa~ntaq gi3ri#Sa~ntAqBi4 cA#kaSIhi cAkaSIhyaqBi4 gi3ri#Sa~ntaq gi3ri#Sa~ntAqBi4 cA#kaSIhi | </w:t>
      </w:r>
    </w:p>
    <w:p>
      <w:r>
        <w:t>49)</w:t>
        <w:tab/>
        <w:t>4.5.1.1(44)-  gi3ri#Sa~nta |</w:t>
      </w:r>
    </w:p>
    <w:p>
      <w:r>
        <w:t xml:space="preserve">gi3ri#Saq~ntEtiq gi3ri# - Saq~ntaq | </w:t>
      </w:r>
    </w:p>
    <w:p>
      <w:r>
        <w:t>50)</w:t>
        <w:tab/>
        <w:t>4.5.1.1(45)-  aqBi4 | cAqkaqSIqhiq ||</w:t>
      </w:r>
    </w:p>
    <w:p>
      <w:r>
        <w:t xml:space="preserve">aqBi4 cA#kaSIhi cAkaSIhyaqB4ya#Bi4 cA#kaSIhi | </w:t>
      </w:r>
    </w:p>
    <w:p>
      <w:r>
        <w:t>51)</w:t>
        <w:tab/>
        <w:t>4.5.1.1(46)-  cAqkaqSIqhiq ||</w:t>
      </w:r>
    </w:p>
    <w:p>
      <w:r>
        <w:t xml:space="preserve">cAqkaqSIqhIti# cAkaSIhi | </w:t>
      </w:r>
    </w:p>
    <w:p>
      <w:r>
        <w:t>52)</w:t>
        <w:tab/>
        <w:t>4.5.1.1(47)-  yAm | iShu$m | giq3riqSaq~ntaq |</w:t>
      </w:r>
    </w:p>
    <w:p>
      <w:r>
        <w:t xml:space="preserve">yA miShuq miShuqM ~MyAM ~MyA miShu#m gi3riSa~nta gi3riSaq~ntE ShuqM ~MyAM ~MyA miShu#m gi3riSa~nta | </w:t>
      </w:r>
    </w:p>
    <w:p>
      <w:r>
        <w:t>53)</w:t>
        <w:tab/>
        <w:t>4.5.1.1(48)-  iShu$m | giq3riqSaq~ntaq | hastE$ |</w:t>
      </w:r>
    </w:p>
    <w:p>
      <w:r>
        <w:t xml:space="preserve">iShu#m gi3riSa~nta gi3riSaq~ntE Shuq miShu#m gi3riSa~ntaq hastEq hastE# gi3riSaq~ntE Shuq miShu#m gi3riSa~ntaq hastE$ | </w:t>
      </w:r>
    </w:p>
    <w:p>
      <w:r>
        <w:t>54)</w:t>
        <w:tab/>
        <w:t>4.5.1.1(49)-  giq3riqSaq~ntaq | hastE$ | bi3Ba#4r.Shi |</w:t>
      </w:r>
    </w:p>
    <w:p>
      <w:r>
        <w:t xml:space="preserve">giq3riqSaq~ntaq hastEq hastE# gi3riSa~nta gi3riSa~ntaq hastEq bi3Ba#4r.Shiq bi3Ba#4r.Shiq hastE# gi3riSa~nta gi3riSa~ntaq hastEq bi3Ba#4r.Shi | </w:t>
      </w:r>
    </w:p>
    <w:p>
      <w:r>
        <w:t>55)</w:t>
        <w:tab/>
        <w:t>4.5.1.1(49)-  giq3riqSaq~ntaq |</w:t>
      </w:r>
    </w:p>
    <w:p>
      <w:r>
        <w:t xml:space="preserve">giq3riqSaq~ntEti# gi3ri - Saq~ntaq | </w:t>
      </w:r>
    </w:p>
    <w:p>
      <w:r>
        <w:t>56)</w:t>
        <w:tab/>
        <w:t>4.5.1.1(50)-  hastE$ | bi3Ba#4r.Shi | asta#vE ||</w:t>
      </w:r>
    </w:p>
    <w:p>
      <w:r>
        <w:t xml:space="preserve">hastEq bi3Ba#4r.Shiq bi3Ba#4r.Shiq hastEq hastEq bi3Baq4rShyasta#vEq asta#vEq bi3Ba#4r.Shiq hastEq hastEq bi3Baq4rShyasta#vE | </w:t>
      </w:r>
    </w:p>
    <w:p>
      <w:r>
        <w:t>1)</w:t>
        <w:tab/>
        <w:t>4.5.1.2(1)-  bi3Ba#4r.Shi | asta#vE ||</w:t>
      </w:r>
    </w:p>
    <w:p>
      <w:r>
        <w:t xml:space="preserve">bi3Baq4rShyasta#vEq asta#vEq bi3Ba#4r.Shiq bi3Baq4rShyasta#vE | </w:t>
      </w:r>
    </w:p>
    <w:p>
      <w:r>
        <w:t>2)</w:t>
        <w:tab/>
        <w:t>4.5.1.2(2)-  asta#vE ||</w:t>
      </w:r>
    </w:p>
    <w:p>
      <w:r>
        <w:t xml:space="preserve">asta#vaq ityasta#vE | </w:t>
      </w:r>
    </w:p>
    <w:p>
      <w:r>
        <w:t>3)</w:t>
        <w:tab/>
        <w:t>4.5.1.2(3)-  SiqvAm | giq3riqtraq | tAm |</w:t>
      </w:r>
    </w:p>
    <w:p>
      <w:r>
        <w:t xml:space="preserve">SiqvAm gi#3ritra gi3ritra SiqvA(gm) SiqvAm gi#3ritraq tAm tAm gi#3ritra SiqvA(gm) SiqvAm gi#3ritraq tAm | </w:t>
      </w:r>
    </w:p>
    <w:p>
      <w:r>
        <w:t>4)</w:t>
        <w:tab/>
        <w:t>4.5.1.2(4)-  giq3riqtraq | tAm | kuqruq |</w:t>
      </w:r>
    </w:p>
    <w:p>
      <w:r>
        <w:t xml:space="preserve">giq3riqtraq tAm tAm gi#3ritra gi3ritraq tAm ku#ru kuruq tAm gi#3ritra gi3ritraq tAm ku#ru | </w:t>
      </w:r>
    </w:p>
    <w:p>
      <w:r>
        <w:t>5)</w:t>
        <w:tab/>
        <w:t>4.5.1.2(4)-  giq3riqtraq |</w:t>
      </w:r>
    </w:p>
    <w:p>
      <w:r>
        <w:t xml:space="preserve">giq3riqtrEti# gi3ri - traq | </w:t>
      </w:r>
    </w:p>
    <w:p>
      <w:r>
        <w:t>6)</w:t>
        <w:tab/>
        <w:t>4.5.1.2(5)-  tAm | kuqruq | mA |</w:t>
      </w:r>
    </w:p>
    <w:p>
      <w:r>
        <w:t xml:space="preserve">tAm ku#ru kuruq tAm tAm ku#ruq mA mA ku#ruq tAm tAm ku#ruq mA | </w:t>
      </w:r>
    </w:p>
    <w:p>
      <w:r>
        <w:t>7)</w:t>
        <w:tab/>
        <w:t>4.5.1.2(6)-  kuqruq | mA | hiq(gm)qsIqH |</w:t>
      </w:r>
    </w:p>
    <w:p>
      <w:r>
        <w:t xml:space="preserve">kuqruq mA mA ku#ru kuruq mA hi(gm)#sIr. hi(gm)sIqr mA ku#ru kuruq mA hi(gm)#sIH | </w:t>
      </w:r>
    </w:p>
    <w:p>
      <w:r>
        <w:t>8)</w:t>
        <w:tab/>
        <w:t>4.5.1.2(7)-  mA | hiq(gm)qsIqH | puru#Sham |</w:t>
      </w:r>
    </w:p>
    <w:p>
      <w:r>
        <w:t xml:space="preserve">mA hi(gm)#sIr. hi(gm)sIqr mA mA hi(gm)#sIqH puru#Shaqm puru#Sha(gm) hi(gm)sIqr mA mA hi(gm)#sIqH puru#Sham | </w:t>
      </w:r>
    </w:p>
    <w:p>
      <w:r>
        <w:t>9)</w:t>
        <w:tab/>
        <w:t>4.5.1.2(8)-  hiq(gm)qsIqH | puru#Sham | jaga#3t ||</w:t>
      </w:r>
    </w:p>
    <w:p>
      <w:r>
        <w:t xml:space="preserve">hiq(gm)qsIqH puru#Shaqm puru#Sha(gm) hi(gm)sIr. hi(gm)sIqH puru#Shaqm jagaq3j jagaq3t puru#Sha(gm) hi(gm)sIr. hi(gm)sIqH puru#Shaqm jaga#3t | </w:t>
      </w:r>
    </w:p>
    <w:p>
      <w:r>
        <w:t>10)</w:t>
        <w:tab/>
        <w:t>4.5.1.2(9)-  puru#Sham | jaga#3t ||</w:t>
      </w:r>
    </w:p>
    <w:p>
      <w:r>
        <w:t xml:space="preserve">puru#Shaqm jagaq3j jagaq3t puru#Shaqm puru#Shaqm jaga#3t | </w:t>
      </w:r>
    </w:p>
    <w:p>
      <w:r>
        <w:t>11)</w:t>
        <w:tab/>
        <w:t>4.5.1.2(10)-  jaga#3t ||</w:t>
      </w:r>
    </w:p>
    <w:p>
      <w:r>
        <w:t xml:space="preserve">jagaq3di3tiq jaga#3t | </w:t>
      </w:r>
    </w:p>
    <w:p>
      <w:r>
        <w:t>12)</w:t>
        <w:tab/>
        <w:t>4.5.1.2(11)-  SiqvEna# | vaca#sA | tvAq |</w:t>
      </w:r>
    </w:p>
    <w:p>
      <w:r>
        <w:t xml:space="preserve">SiqvEnaq vaca#sAq vaca#sA SiqvEna# SiqvEnaq vaca#sA tvA tvAq vaca#sA SiqvEna# SiqvEnaq vaca#sA tvA | </w:t>
      </w:r>
    </w:p>
    <w:p>
      <w:r>
        <w:t>13)</w:t>
        <w:tab/>
        <w:t>4.5.1.2(12)-  vaca#sA | tvAq | gi3ri#Sa |</w:t>
      </w:r>
    </w:p>
    <w:p>
      <w:r>
        <w:t xml:space="preserve">vaca#sA tvA tvAq vaca#sAq vaca#sA tvAq gi3ri#Saq gi3ri#Sa tvAq vaca#sAq vaca#sA tvAq gi3ri#Sa | </w:t>
      </w:r>
    </w:p>
    <w:p>
      <w:r>
        <w:t>14)</w:t>
        <w:tab/>
        <w:t>4.5.1.2(13)-  tvAq | gi3ri#Sa | acCa#2 |</w:t>
      </w:r>
    </w:p>
    <w:p>
      <w:r>
        <w:t xml:space="preserve">tvAq gi3ri#Saq gi3ri#Sa tvA tvAq gi3riqSAcCA2cCaq2 gi3ri#Sa tvA tvAq gi3riqSAcCa#2 | </w:t>
      </w:r>
    </w:p>
    <w:p>
      <w:r>
        <w:t>15)</w:t>
        <w:tab/>
        <w:t>4.5.1.2(14)-  gi3ri#Sa | acCa#2 | vaqdAq3maqsiq || (P2S-3.8)</w:t>
      </w:r>
    </w:p>
    <w:p>
      <w:r>
        <w:t xml:space="preserve">gi3riqSAcCA2cCaq2 gi3ri#Saq gi3riqSAcCA#2 vadA3masi vadA3maqsyacCaq2 gi3ri#Saq gi3riqSAcCA#2 vadA3masi | </w:t>
      </w:r>
    </w:p>
    <w:p>
      <w:r>
        <w:t>16)</w:t>
        <w:tab/>
        <w:t>4.5.1.2(15)-  acCa#2 | vaqdAq3maqsiq || (P2S-3.8)</w:t>
      </w:r>
    </w:p>
    <w:p>
      <w:r>
        <w:t xml:space="preserve">acCA#2 vadA3masi vadA3maqsyacCA2cCA#2 vadA3masi | </w:t>
      </w:r>
    </w:p>
    <w:p>
      <w:r>
        <w:t>17)</w:t>
        <w:tab/>
        <w:t>4.5.1.2(16)-  vaqdAq3maqsiq ||</w:t>
      </w:r>
    </w:p>
    <w:p>
      <w:r>
        <w:t xml:space="preserve">vaqdAq3maqsIti# vadA3masi | </w:t>
      </w:r>
    </w:p>
    <w:p>
      <w:r>
        <w:t>18)</w:t>
        <w:tab/>
        <w:t>4.5.1.2(17)-  yathA$2 | ~naqH | sarva$m |</w:t>
      </w:r>
    </w:p>
    <w:p>
      <w:r>
        <w:t xml:space="preserve">yathA#2 ~nO ~nOq yathAq2 yathA#2 ~naqH sarvaq(gm)q sarva#nnOq yathAq2 yathA#2 ~naqH sarva$m | </w:t>
      </w:r>
    </w:p>
    <w:p>
      <w:r>
        <w:t>19)</w:t>
        <w:tab/>
        <w:t>4.5.1.2(18)-  ~naqH | sarva$m | it |</w:t>
      </w:r>
    </w:p>
    <w:p>
      <w:r>
        <w:t xml:space="preserve">~naqH sarvaq(gm)q sarva#nnO ~naqH sarvaq midi3th2 sarva#nnO ~naqH sarvaq mit | </w:t>
      </w:r>
    </w:p>
    <w:p>
      <w:r>
        <w:t>20)</w:t>
        <w:tab/>
        <w:t>4.5.1.2(19)-  sarva$m | it | jaga#3t |</w:t>
      </w:r>
    </w:p>
    <w:p>
      <w:r>
        <w:t xml:space="preserve">sarvaq midi3th2 sarvaq(gm)q sarvaq mij jagaq3j jagaq3di3th2 sarvaq(gm)q sarvaq mij jaga#3t | </w:t>
      </w:r>
    </w:p>
    <w:p>
      <w:r>
        <w:t>21)</w:t>
        <w:tab/>
        <w:t>4.5.1.2(20)-  it | jaga#3t | aqyaqkShmam |</w:t>
      </w:r>
    </w:p>
    <w:p>
      <w:r>
        <w:t xml:space="preserve">ij jagaq3j jagaq3di3di3j jaga#3da3yaqkShma ma#yaqkShmam jagaq3di3di3j jaga#3da3yaqkShmam | </w:t>
      </w:r>
    </w:p>
    <w:p>
      <w:r>
        <w:t>22)</w:t>
        <w:tab/>
        <w:t>4.5.1.2(21)-  jaga#3t | aqyaqkShmam | suqmanA$H |</w:t>
      </w:r>
    </w:p>
    <w:p>
      <w:r>
        <w:t xml:space="preserve">jaga#3da3yaqkShma ma#yaqkShmam jagaq3j jaga#3da3yaqkShma(gm) suqmanA$H suqmanA# ayaqkShmam jagaq3j jaga#3da3yaqkShma(gm) suqmanA$H | </w:t>
      </w:r>
    </w:p>
    <w:p>
      <w:r>
        <w:t>23)</w:t>
        <w:tab/>
        <w:t>4.5.1.2(22)-  aqyaqkShmam | suqmanA$H | asa#t ||</w:t>
      </w:r>
    </w:p>
    <w:p>
      <w:r>
        <w:t xml:space="preserve">aqyaqkShma(gm) suqmanA$H suqmanA# ayaqkShma ma#yaqkShma(gm) suqmanAq asaqda3sa#th2 suqmanA# ayaqkShma ma#yaqkShma(gm) suqmanAq asa#t | </w:t>
      </w:r>
    </w:p>
    <w:p>
      <w:r>
        <w:t>24)</w:t>
        <w:tab/>
        <w:t>4.5.1.2(23)-  suqmanA$H | asa#t ||</w:t>
      </w:r>
    </w:p>
    <w:p>
      <w:r>
        <w:t xml:space="preserve">suqmanAq asaqda3sa#th2 suqmanA$H suqmanAq asa#t | </w:t>
      </w:r>
    </w:p>
    <w:p>
      <w:r>
        <w:t>25)</w:t>
        <w:tab/>
        <w:t>4.5.1.2(23)-  suqmanA$H |</w:t>
      </w:r>
    </w:p>
    <w:p>
      <w:r>
        <w:t xml:space="preserve">suqmanAq iti# su - manA$H | </w:t>
      </w:r>
    </w:p>
    <w:p>
      <w:r>
        <w:t>26)</w:t>
        <w:tab/>
        <w:t>4.5.1.2(24)-  asa#t ||</w:t>
      </w:r>
    </w:p>
    <w:p>
      <w:r>
        <w:t xml:space="preserve">asaqdi3tyasa#t | </w:t>
      </w:r>
    </w:p>
    <w:p>
      <w:r>
        <w:t>27)</w:t>
        <w:tab/>
        <w:t>4.5.1.2(25)-  adhi#4 | aqvOqcaqt | aqdhiq4vaqktA | (G4S-4.5-3)</w:t>
      </w:r>
    </w:p>
    <w:p>
      <w:r>
        <w:t xml:space="preserve">adh4ya# vOcada3 vOcaqda3dh4yadh4ya# vOcada3dhi4vaqktA &amp;dhi#4vaqktA &amp;vO#caqda3dh4yadh4ya# vOcada3dhi4vaqktA | </w:t>
      </w:r>
    </w:p>
    <w:p>
      <w:r>
        <w:t>28)</w:t>
        <w:tab/>
        <w:t>4.5.1.2(26)-  aqvOqcaqt | aqdhiq4vaqktA | praqthaq2maH | (G4S-4.5-3)</w:t>
      </w:r>
    </w:p>
    <w:p>
      <w:r>
        <w:t xml:space="preserve">aqvOqcaqdaq3dhiq4vaqktA &amp;dhi#4vaqktA &amp;vO#cada3vOcada3dhi4vaqktA pra#thaq2maH pra#thaq2mO a#dhi4vaqktA &amp;vO#cada3vOcada3dhi4vaqktA pra#thaq2maH | </w:t>
      </w:r>
    </w:p>
    <w:p>
      <w:r>
        <w:t>29)</w:t>
        <w:tab/>
        <w:t>4.5.1.2(27)-  aqdhiq4vaqktA | praqthaq2maH | dai3vya#H | (G4S-4.5-3)</w:t>
      </w:r>
    </w:p>
    <w:p>
      <w:r>
        <w:t xml:space="preserve">aqdhiq4vaqktA pra#thaq2maH pra#thaq2mO a#dhi4vaqktA &amp;dhi#4vaqktA pra#thaq2mO dai3vyOq dai3vya#H prathaq2mO a#dhi4vaqktA &amp;dhi#4vaqktA pra#thaq2mO dai3vya#H | </w:t>
      </w:r>
    </w:p>
    <w:p>
      <w:r>
        <w:t>30)</w:t>
        <w:tab/>
        <w:t>4.5.1.2(27)-  aqdhiq4vaqktA |</w:t>
      </w:r>
    </w:p>
    <w:p>
      <w:r>
        <w:t xml:space="preserve">aqdhiq4vaqktEtya#dhi4 - vaqktA | </w:t>
      </w:r>
    </w:p>
    <w:p>
      <w:r>
        <w:t>31)</w:t>
        <w:tab/>
        <w:t xml:space="preserve">4.5.1.2(28)-  praqthaq2maH | dai3vya#H | Biq4Shak || </w:t>
      </w:r>
    </w:p>
    <w:p>
      <w:r>
        <w:t xml:space="preserve">praqthaq2mO dai3vyOq dai3vya#H prathaq2maH pra#thaq2mO dai3vyO# Biq4Shag3 Biq4Shag3 dai3vya#H prathaq2maH pra#thaq2mO dai3vyO# Biq4Shak | </w:t>
      </w:r>
    </w:p>
    <w:p>
      <w:r>
        <w:t>32)</w:t>
        <w:tab/>
        <w:t>4.5.1.2(29)-  dai3vya#H | Biq4Shak ||</w:t>
      </w:r>
    </w:p>
    <w:p>
      <w:r>
        <w:t xml:space="preserve">dai3vyO# Biq4Shag3 Biq4Shag3 dai3vyOq dai3vyO# Biq4Shak | </w:t>
      </w:r>
    </w:p>
    <w:p>
      <w:r>
        <w:t>33)</w:t>
        <w:tab/>
        <w:t>4.5.1.2(30)-  Biq4Shak ||</w:t>
      </w:r>
    </w:p>
    <w:p>
      <w:r>
        <w:t xml:space="preserve">Biq4Shagi3ti# Biq4Shak | </w:t>
      </w:r>
    </w:p>
    <w:p>
      <w:r>
        <w:t>34)</w:t>
        <w:tab/>
        <w:t>4.5.1.2(31)-  ahIn# | caq | sarvAn$ | (G4S-4.5-4)</w:t>
      </w:r>
    </w:p>
    <w:p>
      <w:r>
        <w:t xml:space="preserve">ahI(gg)#Scaq cAhIq ~nahI(gg)#Scaq sarvAqn th2sarvAq(gg)qScAhIq ~nahI(gg)#Scaq sarvAn# | </w:t>
      </w:r>
    </w:p>
    <w:p>
      <w:r>
        <w:t>35)</w:t>
        <w:tab/>
        <w:t>4.5.1.2(32)-  caq | sarvAn$ | jaqMBa4yann# | (G4S-4.5-4)</w:t>
      </w:r>
    </w:p>
    <w:p>
      <w:r>
        <w:t xml:space="preserve">caq sarvAqn th2sarvA(gg)#Sca caq sarvA$n jaqMBa4ya#n jaqMBa4yaqn th2sarvA(gg)#Sca caq sarvA$n jaqMBa4yann# | </w:t>
      </w:r>
    </w:p>
    <w:p>
      <w:r>
        <w:t>36)</w:t>
        <w:tab/>
        <w:t xml:space="preserve">4.5.1.2(33)-  sarvAn$ | jaqMBa4yann# | sarvA$H | </w:t>
      </w:r>
    </w:p>
    <w:p>
      <w:r>
        <w:t xml:space="preserve">sarvA$n jaqMBa4ya#n jaqMBa4yaqn th2sarvAqn th2sarvA$n jaqMBa4yaqn th2sarvAqH sarvA# jaqMBa4yaqn th2sarvAqn th2sarvA$n jaqMBa4yaqn th2sarvA$H | </w:t>
      </w:r>
    </w:p>
    <w:p>
      <w:r>
        <w:t>37)</w:t>
        <w:tab/>
        <w:t xml:space="preserve">4.5.1.2(34)-  jaqMBa4yann# | sarvA$H | caq | </w:t>
      </w:r>
    </w:p>
    <w:p>
      <w:r>
        <w:t xml:space="preserve">jaqMBa4yaqn th2sarvAqH sarvA# jaqMBa4ya#n jaqMBa4yaqn th2sarvA$Sca caq sarvA# jaqMBa4ya#n jaqMBa4yaqn th2sarvA$Sca | </w:t>
      </w:r>
    </w:p>
    <w:p>
      <w:r>
        <w:t>38)</w:t>
        <w:tab/>
        <w:t>4.5.1.2(35)-  sarvA$H | caq | yAqtuqdhAq4nya#H ||</w:t>
      </w:r>
    </w:p>
    <w:p>
      <w:r>
        <w:t xml:space="preserve">sarvA$Sca caq sarvAqH sarvA$Sca yAtudhAq4nyO# yAtudhAq4nya#Scaq sarvAqH sarvA$Sca yAtudhAq4nya#H | </w:t>
      </w:r>
    </w:p>
    <w:p>
      <w:r>
        <w:t>39)</w:t>
        <w:tab/>
        <w:t>4.5.1.2(36)-  caq | yAqtuqdhAq4nya#H ||</w:t>
      </w:r>
    </w:p>
    <w:p>
      <w:r>
        <w:t xml:space="preserve">caq yAqtuqdhAq4nyO# yAtudhAq4nya#Sca ca yAtudhAq4nya#H | </w:t>
      </w:r>
    </w:p>
    <w:p>
      <w:r>
        <w:t>40)</w:t>
        <w:tab/>
        <w:t>4.5.1.2(37)-  yAqtuqdhAq4nya#H ||</w:t>
      </w:r>
    </w:p>
    <w:p>
      <w:r>
        <w:t xml:space="preserve">yAqtuqdhAq4nya# iti# yAtu - dhAq4nya#H | </w:t>
      </w:r>
    </w:p>
    <w:p>
      <w:r>
        <w:t>41)</w:t>
        <w:tab/>
        <w:t>4.5.1.2(38)-  aqsau | yaH | tAqmraH |</w:t>
      </w:r>
    </w:p>
    <w:p>
      <w:r>
        <w:t xml:space="preserve">aqsau yO yO aqsA vaqsau yastAqmrastAqmrO yO aqsA vaqsau yastAqmraH | </w:t>
      </w:r>
    </w:p>
    <w:p>
      <w:r>
        <w:t>42)</w:t>
        <w:tab/>
        <w:t>4.5.1.2(39)-  yaH | tAqmraH | aqruqNaH |</w:t>
      </w:r>
    </w:p>
    <w:p>
      <w:r>
        <w:t xml:space="preserve">yastAqmrastAqmrO yO yastAqmrO a#ruqNO a#ruqNastAqmrO yO yastAqmrO a#ruqNaH | </w:t>
      </w:r>
    </w:p>
    <w:p>
      <w:r>
        <w:t>43)</w:t>
        <w:tab/>
        <w:t>4.5.1.2(40)-  tAqmraH | aqruqNaH | uqta |</w:t>
      </w:r>
    </w:p>
    <w:p>
      <w:r>
        <w:t xml:space="preserve">tAqmrO a#ruqNO a#ruqNa stAqmra stAqmrO a#ruqNa uqtOtAruqNa stAqmra stAqmrO a#ruqNa uqta | </w:t>
      </w:r>
    </w:p>
    <w:p>
      <w:r>
        <w:t>44)</w:t>
        <w:tab/>
        <w:t>4.5.1.2(41)-  aqruqNaH | uqta | baq3B4ruH |</w:t>
      </w:r>
    </w:p>
    <w:p>
      <w:r>
        <w:t xml:space="preserve">aqruqNa uqtOtAruqNO a#ruqNa uqta baq3B4rur baq3B4ruruqtAruqNO a#ruqNa uqta baq3B4ruH | </w:t>
      </w:r>
    </w:p>
    <w:p>
      <w:r>
        <w:t>45)</w:t>
        <w:tab/>
        <w:t>4.5.1.2(42)-  uqta | baq3B4ruH | suqmaq~gga3la#H ||</w:t>
      </w:r>
    </w:p>
    <w:p>
      <w:r>
        <w:t xml:space="preserve">uqta baq3B4rur baq3B4ruruqtOta baq3B4ruH su#maq~gga3la#H sumaq~gga3lO# baq3B4ruruqtOta baq3B4ruH su#maq~gga3la#H | </w:t>
      </w:r>
    </w:p>
    <w:p>
      <w:r>
        <w:t>46)</w:t>
        <w:tab/>
        <w:t>4.5.1.2(43)-  baq3B4ruH | suqmaq~gga3la#H ||</w:t>
      </w:r>
    </w:p>
    <w:p>
      <w:r>
        <w:t xml:space="preserve">baq3B4ruH su#maq~gga3la#H sumaq~gga3lO# baq3B4rur baq3B4ruH su#maq~gga3la#H | </w:t>
      </w:r>
    </w:p>
    <w:p>
      <w:r>
        <w:t>47)</w:t>
        <w:tab/>
        <w:t>4.5.1.2(44)-  suqmaq~gga3la#H ||</w:t>
      </w:r>
    </w:p>
    <w:p>
      <w:r>
        <w:t xml:space="preserve">suqmaq~gga3laq iti# su - maq~gga3la#H | </w:t>
      </w:r>
    </w:p>
    <w:p>
      <w:r>
        <w:t>48)</w:t>
        <w:tab/>
        <w:t>4.5.1.2(45)-  yE | caq | iqmAm |</w:t>
      </w:r>
    </w:p>
    <w:p>
      <w:r>
        <w:t xml:space="preserve">yE ca# caq yE yE cEq mA miqmAm caq yE yE cEq mAm | </w:t>
      </w:r>
    </w:p>
    <w:p>
      <w:r>
        <w:t>49)</w:t>
        <w:tab/>
        <w:t>4.5.1.2(46)-  caq | iqmAm | ruqd3rAH |</w:t>
      </w:r>
    </w:p>
    <w:p>
      <w:r>
        <w:t xml:space="preserve">cEq mA miqmAm ca# cEq mA(gm) ruqd3rA ruqd3rA iqmAm ca# cEq mA(gm) ruqd3rAH | </w:t>
      </w:r>
    </w:p>
    <w:p>
      <w:r>
        <w:t>50)</w:t>
        <w:tab/>
        <w:t>4.5.1.2(47)-  iqmAm | ruqd3rAH | aqBi4ta#H |</w:t>
      </w:r>
    </w:p>
    <w:p>
      <w:r>
        <w:t xml:space="preserve">iqmA(gm) ruqd3rA ruqd3rA iqmA miqmA(gm) ruqd3rA aqBi4tO# aqBi4tO# ruqd3rA iqmA miqmA(gm) ruqd3rA aqBi4ta#H | </w:t>
      </w:r>
    </w:p>
    <w:p>
      <w:r>
        <w:t>51)</w:t>
        <w:tab/>
        <w:t>4.5.1.2(48)-  ruqd3rAH | aqBi4ta#H | diq3kShu |</w:t>
      </w:r>
    </w:p>
    <w:p>
      <w:r>
        <w:t xml:space="preserve">ruqd3rA aqBi4tO# aqBi4tO# ruqd3rA ruqd3rA aqBi4tO# diq3kShu diq3kShva#Bi4tO# ruqd3rA ruqd3rA aqBi4tO# diq3kShu | </w:t>
      </w:r>
    </w:p>
    <w:p>
      <w:r>
        <w:t>52)</w:t>
        <w:tab/>
        <w:t>4.5.1.2(49)-  aqBi4ta#H | diq3kShu | SriqtAH |</w:t>
      </w:r>
    </w:p>
    <w:p>
      <w:r>
        <w:t xml:space="preserve">aqBi4tO# diq3kShu diq3kShva#Bi4tO# aqBi4tO# diq3kShu SriqtAH SriqtA diq3kShva#Bi4tO# aqBi4tO# diq3kShu SriqtAH | </w:t>
      </w:r>
    </w:p>
    <w:p>
      <w:r>
        <w:t>53)</w:t>
        <w:tab/>
        <w:t>4.5.1.2(50)-  diq3kShu | SriqtAH | saqhaqsraqSaH |</w:t>
      </w:r>
    </w:p>
    <w:p>
      <w:r>
        <w:t xml:space="preserve">diq3kShu SriqtAH SriqtA diq3kShu diq3kShu SriqtAH sa#hasraqSaH sa#hasraqSaH SriqtA diq3kShu diq3kShu SriqtAH sa#hasraqSaH | </w:t>
      </w:r>
    </w:p>
    <w:p>
      <w:r>
        <w:t>1)</w:t>
        <w:tab/>
        <w:t>4.5.1.3(1)-  SriqtAH | saqhaqsraqSaH | ava# |</w:t>
      </w:r>
    </w:p>
    <w:p>
      <w:r>
        <w:t xml:space="preserve">SriqtAH sa#hasraqSaH sa#hasraqSaH SriqtAH SriqtAH sa#hasraqSO &amp;vAva# sahasraqSaH SriqtAH SriqtAH sa#hasraqSO &amp;va# | </w:t>
      </w:r>
    </w:p>
    <w:p>
      <w:r>
        <w:t>2)</w:t>
        <w:tab/>
        <w:t>4.5.1.3(2)-  saqhaqsraqSaH | ava# | EqShAqm |</w:t>
      </w:r>
    </w:p>
    <w:p>
      <w:r>
        <w:t xml:space="preserve">saqhaqsraqSO &amp;vAva# sahasraqSaH sa#hasraqSO &amp;vai#ShA mEShAq mava# sahasraqSaH sa#hasraqSO &amp;vai#ShAm | </w:t>
      </w:r>
    </w:p>
    <w:p>
      <w:r>
        <w:t>3)</w:t>
        <w:tab/>
        <w:t>4.5.1.3(2)-  saqhaqsraqSaH |</w:t>
      </w:r>
    </w:p>
    <w:p>
      <w:r>
        <w:t xml:space="preserve">saqhaqsraqSa iti# sahasra - SaH | </w:t>
      </w:r>
    </w:p>
    <w:p>
      <w:r>
        <w:t>4)</w:t>
        <w:tab/>
        <w:t>4.5.1.3(3)-  ava# | EqShAqm | hEDa#3H |</w:t>
      </w:r>
    </w:p>
    <w:p>
      <w:r>
        <w:t xml:space="preserve">avai#ShA mEShAq mavAvai#ShAq(gm)q hEDOq3 hEDa#3 EShAq mavAvai#ShAq(gm)q hEDa#3H | </w:t>
      </w:r>
    </w:p>
    <w:p>
      <w:r>
        <w:t>5)</w:t>
        <w:tab/>
        <w:t>4.5.1.3(4)-  EqShAqm | hEDa#3H | IqmaqhEq ||</w:t>
      </w:r>
    </w:p>
    <w:p>
      <w:r>
        <w:t xml:space="preserve">EqShAq(gm)q hEDOq3 hEDa#3 EShA mEShAq(gm)q hEDa#3 Imaha ImahEq hEDa#3 EShA mEShAq(gm)q hEDa#3 ImahE | </w:t>
      </w:r>
    </w:p>
    <w:p>
      <w:r>
        <w:t>6)</w:t>
        <w:tab/>
        <w:t>4.5.1.3(5)-  hEDa#3H | IqmaqhEq ||</w:t>
      </w:r>
    </w:p>
    <w:p>
      <w:r>
        <w:t xml:space="preserve">hEDa#3 Imaha ImahEq hEDOq3 hEDa#3 ImahE | </w:t>
      </w:r>
    </w:p>
    <w:p>
      <w:r>
        <w:t>7)</w:t>
        <w:tab/>
        <w:t>4.5.1.3(6)-  IqmaqhEq ||</w:t>
      </w:r>
    </w:p>
    <w:p>
      <w:r>
        <w:t xml:space="preserve">Iqmaqhaq itI#mahE | </w:t>
      </w:r>
    </w:p>
    <w:p>
      <w:r>
        <w:t>8)</w:t>
        <w:tab/>
        <w:t>4.5.1.3(7)-  aqsau | yaH | aqvaqsarpa#ti |</w:t>
      </w:r>
    </w:p>
    <w:p>
      <w:r>
        <w:t xml:space="preserve">aqsau yO yO aqsA vaqsau yO# &amp;vaqsarpa#tyavaqsarpa#tiq yO aqsA vaqsau yO# &amp;vaqsarpa#ti | </w:t>
      </w:r>
    </w:p>
    <w:p>
      <w:r>
        <w:t>9)</w:t>
        <w:tab/>
        <w:t>4.5.1.3(8)-  yaH | aqvaqsarpa#ti | ~nIla#g3rIvaH |</w:t>
      </w:r>
    </w:p>
    <w:p>
      <w:r>
        <w:t xml:space="preserve">yO# &amp;vaqsarpa#tyavaqsarpa#tiq yO yO# &amp;vaqsarpa#tiq ~nIla#g3rIvOq ~nIla#g3rIvO &amp;vaqsarpa#tiq yO yO# &amp;vaqsarpa#tiq ~nIla#g3rIvaH | </w:t>
      </w:r>
    </w:p>
    <w:p>
      <w:r>
        <w:t>10)</w:t>
        <w:tab/>
        <w:t>4.5.1.3(9)-  aqvaqsarpa#ti | ~nIla#g3rIvaH | vilO#hitaH ||</w:t>
      </w:r>
    </w:p>
    <w:p>
      <w:r>
        <w:t xml:space="preserve">aqvaqsarpa#tiq ~nIla#g3rIvOq ~nIla#g3rIvO &amp;vaqsarpa#tyavaqsarpa#tiq ~nIla#g3rIvOq vilO#hitOq vilO#hitOq ~nIla#g3rIvO &amp;vaqsarpa#tyavaqsarpa#tiq ~nIla#g3rIvOq vilO#hitaH | </w:t>
      </w:r>
    </w:p>
    <w:p>
      <w:r>
        <w:t>11)</w:t>
        <w:tab/>
        <w:t>4.5.1.3(9)-  aqvaqsarpa#ti |</w:t>
      </w:r>
    </w:p>
    <w:p>
      <w:r>
        <w:t xml:space="preserve">aqvaqsarpaqtItya#va - sarpa#ti | </w:t>
      </w:r>
    </w:p>
    <w:p>
      <w:r>
        <w:t>12)</w:t>
        <w:tab/>
        <w:t>4.5.1.3(10)-  ~nIla#g3rIvaH | vilO#hitaH ||</w:t>
      </w:r>
    </w:p>
    <w:p>
      <w:r>
        <w:t xml:space="preserve">~nIla#g3rIvOq vilO#hitOq vilO#hitOq ~nIla#g3rIvOq ~nIla#g3rIvOq vilO#hitaH | </w:t>
      </w:r>
    </w:p>
    <w:p>
      <w:r>
        <w:t>13)</w:t>
        <w:tab/>
        <w:t>4.5.1.3(10)-  ~nIla#g3rIvaH |</w:t>
      </w:r>
    </w:p>
    <w:p>
      <w:r>
        <w:t xml:space="preserve">~nIla#g3rIvaq itiq ~nIla# - g3rIqvaqH | </w:t>
      </w:r>
    </w:p>
    <w:p>
      <w:r>
        <w:t>14)</w:t>
        <w:tab/>
        <w:t>4.5.1.3(11)-  vilO#hitaH ||</w:t>
      </w:r>
    </w:p>
    <w:p>
      <w:r>
        <w:t xml:space="preserve">vilO#hitaq itiq vi - lOqhiqtaqH | </w:t>
      </w:r>
    </w:p>
    <w:p>
      <w:r>
        <w:t>15)</w:t>
        <w:tab/>
        <w:t>4.5.1.3(12)-  uqta | Eqnaqm | gOq3pAH |</w:t>
      </w:r>
    </w:p>
    <w:p>
      <w:r>
        <w:t xml:space="preserve">uqtaina# mEna muqtOtaina#m gOq3pA gOq3pA E#na muqtOtaina#m gOq3pAH | </w:t>
      </w:r>
    </w:p>
    <w:p>
      <w:r>
        <w:t>16)</w:t>
        <w:tab/>
        <w:t>4.5.1.3(13)-  Eqnaqm | gOq3pAH | aqd3RuqSaqnn | (G4S-4.5-5)</w:t>
      </w:r>
    </w:p>
    <w:p>
      <w:r>
        <w:t xml:space="preserve">Eqnaqm gOq3pA gOq3pA E#na mEnam gOq3pA a#d3RuSan ~nad3RuSan gOq3pA E#na mEnam gOq3pA a#d3RuSann | </w:t>
      </w:r>
    </w:p>
    <w:p>
      <w:r>
        <w:t>17)</w:t>
        <w:tab/>
        <w:t>4.5.1.3(14)-  gOq3pAH | aqd3RuqSaqnn | ad3Ru#Sann | (G4S-4.5-5)</w:t>
      </w:r>
    </w:p>
    <w:p>
      <w:r>
        <w:t xml:space="preserve">gOq3pA a#d3RuSan ~nad3RuSan gOq3pA gOq3pA a#d3RuSaqn ~nad3Ru#Saqn ~nad3Ru#San ~nad3RuSan gOq3pA gOq3pA a#d3RuSaqn ~nad3Ru#Sann | </w:t>
      </w:r>
    </w:p>
    <w:p>
      <w:r>
        <w:t>18)</w:t>
        <w:tab/>
        <w:t>4.5.1.3(14)-  gOq3pAH |</w:t>
      </w:r>
    </w:p>
    <w:p>
      <w:r>
        <w:t xml:space="preserve">gOq3pA iti# gO3 - pAH | </w:t>
      </w:r>
    </w:p>
    <w:p>
      <w:r>
        <w:t>19)</w:t>
        <w:tab/>
        <w:t>4.5.1.3(15)-  aqd3RuqSaqnn | ad3Ru#Sann | uqdaq3hAqrya#H || (G4S-4.5-5)</w:t>
      </w:r>
    </w:p>
    <w:p>
      <w:r>
        <w:t xml:space="preserve">aqd3RuqSaqn ~nad3Ru#Saqn ~nad3Ru#San ~nad3RuSan ~nad3RuSaqn ~nad3Ru#San ~nuda3hAqrya# uda3hAqryO# ad3Ru#San ~nad3RuSan ~nad3RuSaqn ~nad3Ru#San ~nuda3hAqrya#H | </w:t>
      </w:r>
    </w:p>
    <w:p>
      <w:r>
        <w:t>20)</w:t>
        <w:tab/>
        <w:t>4.5.1.3(16)-  ad3Ru#Sann | uqdaq3hAqrya#H || (G4S-4.5-5)</w:t>
      </w:r>
    </w:p>
    <w:p>
      <w:r>
        <w:t xml:space="preserve">ad3Ru#San ~nuda3hAqrya# uda3hAqryO# ad3Ru#Saqn ~nad3Ru#San ~nuda3hAqrya#H | </w:t>
      </w:r>
    </w:p>
    <w:p>
      <w:r>
        <w:t>21)</w:t>
        <w:tab/>
        <w:t>4.5.1.3(17)-  uqdaq3hAqrya#H ||</w:t>
      </w:r>
    </w:p>
    <w:p>
      <w:r>
        <w:t xml:space="preserve">uqdaq3hAqrya# ityu#da3 - hAqrya#H | </w:t>
      </w:r>
    </w:p>
    <w:p>
      <w:r>
        <w:t>22)</w:t>
        <w:tab/>
        <w:t>4.5.1.3(18)-  uqta | Eqnaqm | viSvA$ |</w:t>
      </w:r>
    </w:p>
    <w:p>
      <w:r>
        <w:t xml:space="preserve">uqtaina# mEna muqtOtainaqM ~MviSvAq viSvai#na muqtOtainaqM ~MviSvA$ | </w:t>
      </w:r>
    </w:p>
    <w:p>
      <w:r>
        <w:t>23)</w:t>
        <w:tab/>
        <w:t>4.5.1.3(19)-  Eqnaqm | viSvA$ | BUq4tAni# |</w:t>
      </w:r>
    </w:p>
    <w:p>
      <w:r>
        <w:t xml:space="preserve">EqnaqM ~MviSvAq viSvai#na mEnaqM ~MviSvA# BUq4tAni# BUq4tAniq viSvai#na mEnaqM ~MviSvA# BUq4tAni# | </w:t>
      </w:r>
    </w:p>
    <w:p>
      <w:r>
        <w:t>24)</w:t>
        <w:tab/>
        <w:t>4.5.1.3(20)-  viSvA$ | BUq4tAni# | saH |</w:t>
      </w:r>
    </w:p>
    <w:p>
      <w:r>
        <w:t xml:space="preserve">viSvA# BUq4tAni# BUq4tAniq viSvAq viSvA# BUq4tAniq sa sa BUq4tAniq viSvAq viSvA# BUq4tAniq saH | </w:t>
      </w:r>
    </w:p>
    <w:p>
      <w:r>
        <w:t>25)</w:t>
        <w:tab/>
        <w:t>4.5.1.3(21)-  BUq4tAni# | saH | d3RuqShTaH |</w:t>
      </w:r>
    </w:p>
    <w:p>
      <w:r>
        <w:t xml:space="preserve">BUq4tAniq sa sa BUq4tAni# BUq4tAniq sa d3RuqShTO d3RuqShTaH sa BUq4tAni# BUq4tAniq sa d3RuqShTaH | </w:t>
      </w:r>
    </w:p>
    <w:p>
      <w:r>
        <w:t>26)</w:t>
        <w:tab/>
        <w:t>4.5.1.3(22)-  saH | d3RuqShTaH | mRuqDaq3yAqtiq |</w:t>
      </w:r>
    </w:p>
    <w:p>
      <w:r>
        <w:t xml:space="preserve">sa d3RuqShTO d3RuqShTaH sa sa d3RuqShTO mRu#Da3yAti mRuDa3yAti d3RuqShTaH sa sa d3RuqShTO mRu#Da3yAti | </w:t>
      </w:r>
    </w:p>
    <w:p>
      <w:r>
        <w:t>27)</w:t>
        <w:tab/>
        <w:t>4.5.1.3(23)-  d3RuqShTaH | mRuqDaq3yAqtiq | ~naqH ||</w:t>
      </w:r>
    </w:p>
    <w:p>
      <w:r>
        <w:t xml:space="preserve">d3RuqShTO mRu#Da3yAti mRuDa3yAti d3RuqShTO d3RuqShTO mRu#Da3yAti ~nO ~nO mRuDa3yAti d3RuqShTO d3RuqShTO mRu#Da3yAti ~naH | </w:t>
      </w:r>
    </w:p>
    <w:p>
      <w:r>
        <w:t>28)</w:t>
        <w:tab/>
        <w:t>4.5.1.3(24)-  mRuqDaq3yAqtiq | ~naqH ||</w:t>
      </w:r>
    </w:p>
    <w:p>
      <w:r>
        <w:t xml:space="preserve">mRuqDaq3yAqtiq ~nOq ~nOq mRuqDaq3yAqtiq mRuqDaq3yAqtiq ~naqH | </w:t>
      </w:r>
    </w:p>
    <w:p>
      <w:r>
        <w:t>29)</w:t>
        <w:tab/>
        <w:t>4.5.1.3(25)-  ~naqH ||</w:t>
      </w:r>
    </w:p>
    <w:p>
      <w:r>
        <w:t xml:space="preserve">~naq iti# ~naH | </w:t>
      </w:r>
    </w:p>
    <w:p>
      <w:r>
        <w:t>30)</w:t>
        <w:tab/>
        <w:t>4.5.1.3(26)-  ~nama#H | aqstuq | ~nIla#g3rIvAya |</w:t>
      </w:r>
    </w:p>
    <w:p>
      <w:r>
        <w:t xml:space="preserve">~namO# astvastuq ~namOq ~namO# astuq ~nIla#g3rIvAyaq ~nIla#g3rIvAyAstuq ~namOq ~namO# astuq ~nIla#g3rIvAya | </w:t>
      </w:r>
    </w:p>
    <w:p>
      <w:r>
        <w:t>31)</w:t>
        <w:tab/>
        <w:t>4.5.1.3(27)-  aqstuq | ~nIla#g3rIvAya | saqhaqsrAqkShAya# |</w:t>
      </w:r>
    </w:p>
    <w:p>
      <w:r>
        <w:t xml:space="preserve">aqstuq ~nIla#g3rIvAyaq ~nIla#g3rIvAyAstvastuq ~nIla#g3rIvAya sahasrAqkShAya# sahasrAqkShAyaq ~nIla#g3rIvAyAstvastuq ~nIla#g3rIvAya sahasrAqkShAya# | </w:t>
      </w:r>
    </w:p>
    <w:p>
      <w:r>
        <w:t>32)</w:t>
        <w:tab/>
        <w:t>4.5.1.3(28)-  ~nIla#g3rIvAya | saqhaqsrAqkShAya# | mIqDhu4ShE$ ||</w:t>
      </w:r>
    </w:p>
    <w:p>
      <w:r>
        <w:t xml:space="preserve">~nIla#g3rIvAya sahasrAqkShAya# sahasrAqkShAyaq ~nIla#g3rIvAyaq ~nIla#g3rIvAya sahasrAqkShAya# mIqDhu4ShE# mIqDhu4ShE# sahasrAqkShAyaq ~nIla#g3rIvAyaq ~nIla#g3rIvAya sahasrAqkShAya# mIqDhu4ShE$ | </w:t>
      </w:r>
    </w:p>
    <w:p>
      <w:r>
        <w:t>33)</w:t>
        <w:tab/>
        <w:t>4.5.1.3(28)-  ~nIla#g3rIvAya |</w:t>
      </w:r>
    </w:p>
    <w:p>
      <w:r>
        <w:t xml:space="preserve">~nIla#g3rIvAqyEtiq ~nIla# - g3rIqvAqyaq | </w:t>
      </w:r>
    </w:p>
    <w:p>
      <w:r>
        <w:t>34)</w:t>
        <w:tab/>
        <w:t>4.5.1.3(29)-  saqhaqsrAqkShAya# | mIqDhu4ShE$ ||</w:t>
      </w:r>
    </w:p>
    <w:p>
      <w:r>
        <w:t xml:space="preserve">saqhaqsrAqkShAya# mIqDhu4ShE# mIqDhu4ShE# sahasrAqkShAya# sahasrAqkShAya# mIqDhu4ShE$ | </w:t>
      </w:r>
    </w:p>
    <w:p>
      <w:r>
        <w:t>35)</w:t>
        <w:tab/>
        <w:t>4.5.1.3(29)-  saqhaqsrAqkShAya# |</w:t>
      </w:r>
    </w:p>
    <w:p>
      <w:r>
        <w:t xml:space="preserve">saqhaqsrAqkShAyEti# sahasra - aqkShAya# | </w:t>
      </w:r>
    </w:p>
    <w:p>
      <w:r>
        <w:t>36)</w:t>
        <w:tab/>
        <w:t>4.5.1.3(30)-  mIqDhu4ShE$ ||</w:t>
      </w:r>
    </w:p>
    <w:p>
      <w:r>
        <w:t xml:space="preserve">mIqDhu4Shaq iti# mIqDhu4ShE$ | </w:t>
      </w:r>
    </w:p>
    <w:p>
      <w:r>
        <w:t>37)</w:t>
        <w:tab/>
        <w:t>4.5.1.3(31)-  athO$2 | yE | aqsyaq | (J2D3-29) (G4S-4.5-6)</w:t>
      </w:r>
    </w:p>
    <w:p>
      <w:r>
        <w:t xml:space="preserve">athOq2 yE yE &amp;thOq2 athOq2 yE a#syAsyaq yE &amp;thOq2 athOq2 yE a#sya | </w:t>
      </w:r>
    </w:p>
    <w:p>
      <w:r>
        <w:t>38)</w:t>
        <w:tab/>
        <w:t>4.5.1.3(31)-  athO$2 |</w:t>
      </w:r>
    </w:p>
    <w:p>
      <w:r>
        <w:t xml:space="preserve">athOq2 ityathO$2 | </w:t>
      </w:r>
    </w:p>
    <w:p>
      <w:r>
        <w:t>39)</w:t>
        <w:tab/>
        <w:t>4.5.1.3(32)-  yE | aqsyaq | satvA#naH | (G4S-4.5-6)</w:t>
      </w:r>
    </w:p>
    <w:p>
      <w:r>
        <w:t xml:space="preserve">yE a#syAsyaq yE yE a#syaq satvA#naqH satvA#nO asyaq yE yE a#syaq satvA#naH | </w:t>
      </w:r>
    </w:p>
    <w:p>
      <w:r>
        <w:t>40)</w:t>
        <w:tab/>
        <w:t>4.5.1.3(33)-  aqsyaq | satvA#naH | aqham | (G4S-4.5-6)</w:t>
      </w:r>
    </w:p>
    <w:p>
      <w:r>
        <w:t xml:space="preserve">aqsyaq satvA#naqH satvA#nO asyAsyaq satvA#nOq &amp;ha maqha(gm) satvA#nO asyAsyaq satvA#nOq &amp;ham | </w:t>
      </w:r>
    </w:p>
    <w:p>
      <w:r>
        <w:t>41)</w:t>
        <w:tab/>
        <w:t>4.5.1.3(34)-  satvA#naH | aqham | tEB4ya#H | (G4S-4.5-6)</w:t>
      </w:r>
    </w:p>
    <w:p>
      <w:r>
        <w:t xml:space="preserve">satvA#nOq &amp;ha maqha(gm) satvA#naqH satvA#nOq &amp;ham tEB4yaqstEB4yOq &amp;ha(gm) satvA#naqH satvA#nOq &amp;ham tEB4ya#H | </w:t>
      </w:r>
    </w:p>
    <w:p>
      <w:r>
        <w:t>42)</w:t>
        <w:tab/>
        <w:t>4.5.1.3(35)-  aqham | tEB4ya#H | aqkaqraqm | (G4S-4.5-6)(P2S-12.17)</w:t>
      </w:r>
    </w:p>
    <w:p>
      <w:r>
        <w:t xml:space="preserve">aqham tEB4yaqstEB4yOq &amp;ha maqham tEB4yO# &amp;kara makaraqm tEB4yOq &amp;ha maqham tEB4yO# &amp;karam | </w:t>
      </w:r>
    </w:p>
    <w:p>
      <w:r>
        <w:t>43)</w:t>
        <w:tab/>
        <w:t>4.5.1.3(36)-  tEB4ya#H | aqkaqraqm | ~nama#H || (G4S-4.5-6) (P2S-12.17)</w:t>
      </w:r>
    </w:p>
    <w:p>
      <w:r>
        <w:t xml:space="preserve">tEB4yO# &amp;kara makaraqm tEB4yaqstEB4yO# &amp;karaqnnamOq ~namO# &amp;karaqm tEB4yaqstEB4yO# &amp;karaqnnama#H | </w:t>
      </w:r>
    </w:p>
    <w:p>
      <w:r>
        <w:t>44)</w:t>
        <w:tab/>
        <w:t>4.5.1.3(37)-  aqkaqraqm | ~nama#H || (P2S-12.17)</w:t>
      </w:r>
    </w:p>
    <w:p>
      <w:r>
        <w:t xml:space="preserve">aqkaqraqnnamOq ~namO# &amp;kara makaraqnnama#H | </w:t>
      </w:r>
    </w:p>
    <w:p>
      <w:r>
        <w:t>45)</w:t>
        <w:tab/>
        <w:t>4.5.1.3(38)-  ~nama#H ||</w:t>
      </w:r>
    </w:p>
    <w:p>
      <w:r>
        <w:t xml:space="preserve">~namaq itiq ~nama#H | </w:t>
      </w:r>
    </w:p>
    <w:p>
      <w:r>
        <w:t>46)</w:t>
        <w:tab/>
        <w:t>4.5.1.3(39)-  pra | muq~jcaq | dha4nva#naH |</w:t>
      </w:r>
    </w:p>
    <w:p>
      <w:r>
        <w:t xml:space="preserve">pra mu#~jca mu~jcaq pra pra mu#~jcaq dha4nva#nOq dha4nva#nO mu~jcaq pra pra mu#~jcaq dha4nva#naH | </w:t>
      </w:r>
    </w:p>
    <w:p>
      <w:r>
        <w:t>47)</w:t>
        <w:tab/>
        <w:t>4.5.1.3(40)-  muq~jcaq | dha4nva#naH | tvam |</w:t>
      </w:r>
    </w:p>
    <w:p>
      <w:r>
        <w:t xml:space="preserve">muq~jcaq dha4nva#nOq dha4nva#nO mu~jca mu~jcaq dha4nva#naqstvam tvam dha4nva#nO mu~jca mu~jcaq dha4nva#naqstvam | </w:t>
      </w:r>
    </w:p>
    <w:p>
      <w:r>
        <w:t>48)</w:t>
        <w:tab/>
        <w:t>4.5.1.3(41)-  dha4nva#naH | tvam | uqBa4yO$H |</w:t>
      </w:r>
    </w:p>
    <w:p>
      <w:r>
        <w:t xml:space="preserve">dha4nva#naqstvam tvam dha4nva#nOq dha4nva#naqstva muqBa4yO#ruqBa4yOqstvam dha4nva#nOq dha4nva#naqstva muqBa4yO$H | </w:t>
      </w:r>
    </w:p>
    <w:p>
      <w:r>
        <w:t>49)</w:t>
        <w:tab/>
        <w:t>4.5.1.3(42)-  tvam | uqBa4yO$H | Artni#yOH |</w:t>
      </w:r>
    </w:p>
    <w:p>
      <w:r>
        <w:t xml:space="preserve">tva muqBa4yO# ruqBa4yOqstvam tva muqBa4yOq rArtni#yOq rArtni#yO ruqBa4yOqstvam tva muqBa4yOq rArtni#yOH | </w:t>
      </w:r>
    </w:p>
    <w:p>
      <w:r>
        <w:t>50)</w:t>
        <w:tab/>
        <w:t>4.5.1.3(43)-  uqBa4yO$H | Artni#yOH | jyAm ||</w:t>
      </w:r>
    </w:p>
    <w:p>
      <w:r>
        <w:t xml:space="preserve">uqBa4yOq rArtni#yOq rArtni#yO ruqBa4yO# ruqBa4yOq rArtni#yOqr jyAm jyA mArtni#yO ruqBa4yO# ruqBa4yOq rArtni#yOqr jyAm | </w:t>
      </w:r>
    </w:p>
    <w:p>
      <w:r>
        <w:t>51)</w:t>
        <w:tab/>
        <w:t>4.5.1.3(44)-  Artni#yOH | jyAm ||</w:t>
      </w:r>
    </w:p>
    <w:p>
      <w:r>
        <w:t xml:space="preserve">Artni#yOqr jyAm jyA mArtni#yOq rArtni#yOqr jyAm | </w:t>
      </w:r>
    </w:p>
    <w:p>
      <w:r>
        <w:t>52)</w:t>
        <w:tab/>
        <w:t>4.5.1.3(45)-  jyAm ||</w:t>
      </w:r>
    </w:p>
    <w:p>
      <w:r>
        <w:t xml:space="preserve">jyAmitiq jyAm | </w:t>
      </w:r>
    </w:p>
    <w:p>
      <w:r>
        <w:t>53)</w:t>
        <w:tab/>
        <w:t>4.5.1.3(46)-  yAH | caq | tEq |</w:t>
      </w:r>
    </w:p>
    <w:p>
      <w:r>
        <w:t xml:space="preserve">yASca# caq yA yASca# tE tE caq yA yASca# tE | </w:t>
      </w:r>
    </w:p>
    <w:p>
      <w:r>
        <w:t>54)</w:t>
        <w:tab/>
        <w:t>4.5.1.3(47)-  caq | tEq | hastE$ |</w:t>
      </w:r>
    </w:p>
    <w:p>
      <w:r>
        <w:t xml:space="preserve">caq tEq tEq caq caq tEq hastEq hastE# tE ca ca tEq hastE$ | </w:t>
      </w:r>
    </w:p>
    <w:p>
      <w:r>
        <w:t>55)</w:t>
        <w:tab/>
        <w:t>4.5.1.3(48)-  tEq | hastE$ | iSha#vaH |</w:t>
      </w:r>
    </w:p>
    <w:p>
      <w:r>
        <w:t xml:space="preserve">tEq hastEq hastE# tE tEq hastaq iSha#vaq iSha#vOq hastE# tE tEq hastaq iSha#vaH | </w:t>
      </w:r>
    </w:p>
    <w:p>
      <w:r>
        <w:t>56)</w:t>
        <w:tab/>
        <w:t>4.5.1.3(49)-  hastE$ | iSha#vaH | parA$ |</w:t>
      </w:r>
    </w:p>
    <w:p>
      <w:r>
        <w:t xml:space="preserve">hastaq iSha#vaq iSha#vOq hastEq hastaq iSha#vaqH parAq parESha#vOq hastEq hastaq iSha#vaqH parA$ | </w:t>
      </w:r>
    </w:p>
    <w:p>
      <w:r>
        <w:t>57)</w:t>
        <w:tab/>
        <w:t>4.5.1.3(50)-  iSha#vaH | parA$ | tAH |</w:t>
      </w:r>
    </w:p>
    <w:p>
      <w:r>
        <w:t xml:space="preserve">iSha#vaqH parAq parESha#vaq iSha#vaqH parAq tAstAH parESha#vaq iSha#vaqH parAq tAH | </w:t>
      </w:r>
    </w:p>
    <w:p>
      <w:r>
        <w:t>1)</w:t>
        <w:tab/>
        <w:t>4.5.1.4(1)-  parA$ | tAH | Baq4gaq3vaqH |</w:t>
      </w:r>
    </w:p>
    <w:p>
      <w:r>
        <w:t xml:space="preserve">parAq tAstAH parAq parAq tA Ba#4ga3vO Ba4ga3vaqstAH parAq parAq tA Ba#4ga3vaH | </w:t>
      </w:r>
    </w:p>
    <w:p>
      <w:r>
        <w:t>2)</w:t>
        <w:tab/>
        <w:t>4.5.1.4(2)-  tAH | Baq4gaq3vaqH | vaqpaq ||</w:t>
      </w:r>
    </w:p>
    <w:p>
      <w:r>
        <w:t xml:space="preserve">tA Ba#4ga3vO Ba4ga3vaqstAstA Ba#4ga3vO vapa vapa Ba4ga3vaqstAstA Ba#4ga3vO vapa | </w:t>
      </w:r>
    </w:p>
    <w:p>
      <w:r>
        <w:t>3)</w:t>
        <w:tab/>
        <w:t>4.5.1.4(3)-  Baq4gaq3vaqH | vaqpaq ||</w:t>
      </w:r>
    </w:p>
    <w:p>
      <w:r>
        <w:t xml:space="preserve">Baq4gaq3vOq vaqpaq vaqpaq Baq4gaq3vOq Baq4gaq3vOq vaqpaq | </w:t>
      </w:r>
    </w:p>
    <w:p>
      <w:r>
        <w:t>4)</w:t>
        <w:tab/>
        <w:t>4.5.1.4(3)-  Baq4gaq3vaqH |</w:t>
      </w:r>
    </w:p>
    <w:p>
      <w:r>
        <w:t xml:space="preserve">Baq4gaq3vaq iti# Ba4ga3 - vaqH | </w:t>
      </w:r>
    </w:p>
    <w:p>
      <w:r>
        <w:t>5)</w:t>
        <w:tab/>
        <w:t>4.5.1.4(4)-  vaqpaq ||</w:t>
      </w:r>
    </w:p>
    <w:p>
      <w:r>
        <w:t xml:space="preserve">vaqpEti# vapa | </w:t>
      </w:r>
    </w:p>
    <w:p>
      <w:r>
        <w:t>6)</w:t>
        <w:tab/>
        <w:t>4.5.1.4(5)-  aqvaqtatya# | dha4nu#H | tvam |</w:t>
      </w:r>
    </w:p>
    <w:p>
      <w:r>
        <w:t xml:space="preserve">aqvaqtatyaq dha4nuqr dha4nu#ravaqtatyA#vaqtatyaq dha4nuqstvam tvam dha4nu#ravaqtatyA#vaqtatyaq dha4nuqstvam | </w:t>
      </w:r>
    </w:p>
    <w:p>
      <w:r>
        <w:t>7)</w:t>
        <w:tab/>
        <w:t>4.5.1.4(5)-  aqvaqtatya# |</w:t>
      </w:r>
    </w:p>
    <w:p>
      <w:r>
        <w:t xml:space="preserve">aqvaqtatyEtya#va - tatya# | </w:t>
      </w:r>
    </w:p>
    <w:p>
      <w:r>
        <w:t>8)</w:t>
        <w:tab/>
        <w:t>4.5.1.4(6)-  dha4nu#H | tvam | saha#srAkSha |</w:t>
      </w:r>
    </w:p>
    <w:p>
      <w:r>
        <w:t xml:space="preserve">dha4nuqstvam tvam dha4nuqr dha4nuqstva(gm) saha#srAkShaq saha#srAkShaq tvam dha4nuqr dha4nuqstva(gm) saha#srAkSha | </w:t>
      </w:r>
    </w:p>
    <w:p>
      <w:r>
        <w:t>9)</w:t>
        <w:tab/>
        <w:t>4.5.1.4(7)-  tvam | saha#srAkSha | SatE#ShudhE4 ||</w:t>
      </w:r>
    </w:p>
    <w:p>
      <w:r>
        <w:t xml:space="preserve">tva(gm) saha#srAkShaq saha#srAkShaq tvam tva(gm) saha#srAkShaq SatE#ShudhEq4 SatE#ShudhEq4 saha#srAkShaq tvam </w:t>
      </w:r>
    </w:p>
    <w:p>
      <w:r>
        <w:t xml:space="preserve">tva(gm) saha#srAkShaq SatE#ShudhE4 | </w:t>
      </w:r>
    </w:p>
    <w:p>
      <w:r>
        <w:t>10)</w:t>
        <w:tab/>
        <w:t>4.5.1.4(8)-  saha#srAkSha | SatE#ShudhE4 ||</w:t>
      </w:r>
    </w:p>
    <w:p>
      <w:r>
        <w:t xml:space="preserve">saha#srAkShaq SatE#ShudhEq4 SatE#ShudhEq4 saha#srAkShaq saha#srAkShaq SatE#ShudhE4 | </w:t>
      </w:r>
    </w:p>
    <w:p>
      <w:r>
        <w:t>11)</w:t>
        <w:tab/>
        <w:t>4.5.1.4(8)-  saha#srAkSha |</w:t>
      </w:r>
    </w:p>
    <w:p>
      <w:r>
        <w:t xml:space="preserve">saha#srAqkShEtiq saha#sra - aqkShaq | </w:t>
      </w:r>
    </w:p>
    <w:p>
      <w:r>
        <w:t>12)</w:t>
        <w:tab/>
        <w:t>4.5.1.4(9)-  SatE#ShudhE4 ||</w:t>
      </w:r>
    </w:p>
    <w:p>
      <w:r>
        <w:t xml:space="preserve">SatE#Shudhaq4 itiq Sata# - iqShuqdhEq4 | </w:t>
      </w:r>
    </w:p>
    <w:p>
      <w:r>
        <w:t>13)</w:t>
        <w:tab/>
        <w:t>4.5.1.4(10)-  ~niqSIrya# | SaqlyAnA$m | muKA$2 |</w:t>
      </w:r>
    </w:p>
    <w:p>
      <w:r>
        <w:t xml:space="preserve">~niqSIrya# SaqlyAnA(gm)# SaqlyAnA$nniqSIrya# ~niqSIrya# SaqlyAnAqm muKAq2 muKA#2 SaqlyAnA$nniqSIrya# ~niqSIrya# SaqlyAnAqm muKA$2 | </w:t>
      </w:r>
    </w:p>
    <w:p>
      <w:r>
        <w:t>14)</w:t>
        <w:tab/>
        <w:t>4.5.1.4(10)-  ~niqSIrya# |</w:t>
      </w:r>
    </w:p>
    <w:p>
      <w:r>
        <w:t xml:space="preserve">~niqSIryEti# ~ni - SIrya# | </w:t>
      </w:r>
    </w:p>
    <w:p>
      <w:r>
        <w:t>15)</w:t>
        <w:tab/>
        <w:t>4.5.1.4(11)-  SaqlyAnA$m | muKA$2 | SiqvaH |</w:t>
      </w:r>
    </w:p>
    <w:p>
      <w:r>
        <w:t xml:space="preserve">SaqlyAnAqm muKAq2 muKA#2 SaqlyAnA(gm)# SaqlyAnAqm muKA#2 SiqvaH SiqvO muKA#2 SaqlyAnA(gm)# SaqlyAnAqm muKA#2 SiqvaH | </w:t>
      </w:r>
    </w:p>
    <w:p>
      <w:r>
        <w:t>16)</w:t>
        <w:tab/>
        <w:t>4.5.1.4(12)-  muKA$2 | SiqvaH | ~naqH |</w:t>
      </w:r>
    </w:p>
    <w:p>
      <w:r>
        <w:t xml:space="preserve">muKA#2 SiqvaH SiqvO muKAq2 muKA#2 SiqvO ~nO# ~naH SiqvO muKAq2 muKA#2 SiqvO ~na#H | </w:t>
      </w:r>
    </w:p>
    <w:p>
      <w:r>
        <w:t>17)</w:t>
        <w:tab/>
        <w:t>4.5.1.4(13)-  SiqvaH | ~naqH | suqmanA$H |</w:t>
      </w:r>
    </w:p>
    <w:p>
      <w:r>
        <w:t xml:space="preserve">SiqvO ~nO# ~naH SiqvaH SiqvO ~na#H suqmanA$H suqmanA# ~naH SiqvaH SiqvO ~na#H suqmanA$H | </w:t>
      </w:r>
    </w:p>
    <w:p>
      <w:r>
        <w:t>18)</w:t>
        <w:tab/>
        <w:t>4.5.1.4(14)-  ~naqH | suqmanA$H | Baq4vaq ||</w:t>
      </w:r>
    </w:p>
    <w:p>
      <w:r>
        <w:t xml:space="preserve">~naqH suqmanA$H suqmanA# ~nO ~naH suqmanA# Ba4va Ba4va suqmanA# ~nO ~naH suqmanA# Ba4va | </w:t>
      </w:r>
    </w:p>
    <w:p>
      <w:r>
        <w:t>19)</w:t>
        <w:tab/>
        <w:t>4.5.1.4(15)-  suqmanA$H | Baq4vaq ||</w:t>
      </w:r>
    </w:p>
    <w:p>
      <w:r>
        <w:t xml:space="preserve">suqmanA# Ba4va Ba4va suqmanA$H suqmanA# Ba4va | </w:t>
      </w:r>
    </w:p>
    <w:p>
      <w:r>
        <w:t>20)</w:t>
        <w:tab/>
        <w:t>4.5.1.4(15)-  suqmanA$H |</w:t>
      </w:r>
    </w:p>
    <w:p>
      <w:r>
        <w:t xml:space="preserve">suqmanAq iti# su - manA$H | </w:t>
      </w:r>
    </w:p>
    <w:p>
      <w:r>
        <w:t>21)</w:t>
        <w:tab/>
        <w:t>4.5.1.4(16)-  Baq4vaq ||</w:t>
      </w:r>
    </w:p>
    <w:p>
      <w:r>
        <w:t xml:space="preserve">Baq4vEti# Ba4va | </w:t>
      </w:r>
    </w:p>
    <w:p>
      <w:r>
        <w:t>22)</w:t>
        <w:tab/>
        <w:t>4.5.1.4(17)-  vijya$m | dha4nu#H | kaqpaqrdi3na#H |</w:t>
      </w:r>
    </w:p>
    <w:p>
      <w:r>
        <w:t xml:space="preserve">vijyaqm dha4nuqr dha4nuqr vijyaqM ~Mvijyaqm dha4nu#H kapaqrdi3na#H kapaqrdi3nOq dha4nuqr vijyaqM ~Mvijyaqm dha4nu#H kapaqrdi3na#H | </w:t>
      </w:r>
    </w:p>
    <w:p>
      <w:r>
        <w:t>23)</w:t>
        <w:tab/>
        <w:t>4.5.1.4(17)-  vijya$m |</w:t>
      </w:r>
    </w:p>
    <w:p>
      <w:r>
        <w:t xml:space="preserve">vijyaqmitiq vi - jyaqm | </w:t>
      </w:r>
    </w:p>
    <w:p>
      <w:r>
        <w:t>24)</w:t>
        <w:tab/>
        <w:t>4.5.1.4(18)-  dha4nu#H | kaqpaqrdi3na#H | viSa#lyaH |</w:t>
      </w:r>
    </w:p>
    <w:p>
      <w:r>
        <w:t xml:space="preserve">dha4nu#H kapaqrdi3na#H kapaqrdi3nOq dha4nuqr dha4nu#H kapaqrdi3nOq viSa#lyOq viSa#lyaH kapaqrdi3nOq dha4nuqr dha4nu#H kapaqrdi3nOq viSa#lyaH | </w:t>
      </w:r>
    </w:p>
    <w:p>
      <w:r>
        <w:t>25)</w:t>
        <w:tab/>
        <w:t>4.5.1.4(19)-  kaqpaqrdi3na#H | viSa#lyaH | bA3Na#vAn |</w:t>
      </w:r>
    </w:p>
    <w:p>
      <w:r>
        <w:t xml:space="preserve">kaqpaqrdi3nOq viSa#lyOq viSa#lyaH kapaqrdi3na#H kapaqrdi3nOq viSa#lyOq bA3Na#vAqn bA3Na#vAqnq. viSa#lyaH kapaqrdi3na#H kapaqrdi3nOq viSa#lyOq bA3Na#vAn | </w:t>
      </w:r>
    </w:p>
    <w:p>
      <w:r>
        <w:t>26)</w:t>
        <w:tab/>
        <w:t>4.5.1.4(20)-  viSa#lyaH | bA3Na#vAn | uqta || (P2S-9.21)</w:t>
      </w:r>
    </w:p>
    <w:p>
      <w:r>
        <w:t xml:space="preserve">viSa#lyOq bA3Na#vAqn bA3Na#vAqnq. viSa#lyOq viSa#lyOq bA3Na#vA(gm) uqtOta bA3Na#vAqnq. viSa#lyOq viSa#lyOq bA3Na#vA(gm) uqta | </w:t>
      </w:r>
    </w:p>
    <w:p>
      <w:r>
        <w:t>27)</w:t>
        <w:tab/>
        <w:t>4.5.1.4(20)-  viSa#lyaH |</w:t>
      </w:r>
    </w:p>
    <w:p>
      <w:r>
        <w:t xml:space="preserve">viSa#lyaq itiq vi - SaqlyaqH | </w:t>
      </w:r>
    </w:p>
    <w:p>
      <w:r>
        <w:t>28)</w:t>
        <w:tab/>
        <w:t>4.5.1.4(21)-  bA3Na#vAn | uqta ||</w:t>
      </w:r>
    </w:p>
    <w:p>
      <w:r>
        <w:t xml:space="preserve">bA3Na#vA(gm) uqtOta bA3Na#vAqn bA3Na#vA(gm) uqta | </w:t>
      </w:r>
    </w:p>
    <w:p>
      <w:r>
        <w:t>29)</w:t>
        <w:tab/>
        <w:t>4.5.1.4(21)-  bA3Na#vAn |</w:t>
      </w:r>
    </w:p>
    <w:p>
      <w:r>
        <w:t xml:space="preserve">bA3Na#vAqnitiq bA3Na# - vAqn | </w:t>
      </w:r>
    </w:p>
    <w:p>
      <w:r>
        <w:t>30)</w:t>
        <w:tab/>
        <w:t>4.5.1.4(22)-  uqta ||</w:t>
      </w:r>
    </w:p>
    <w:p>
      <w:r>
        <w:t xml:space="preserve">uqtEtyuqta | </w:t>
      </w:r>
    </w:p>
    <w:p>
      <w:r>
        <w:t>31)</w:t>
        <w:tab/>
        <w:t>4.5.1.4(23)-  anE#Sann | aqsyaq | iSha#vaH | (G4S-4.5-7)</w:t>
      </w:r>
    </w:p>
    <w:p>
      <w:r>
        <w:t xml:space="preserve">anE#San ~nasyAqsyAnE#Saqn ~nanE#San ~naqsyE Sha#vaq iSha#vO aqsyAnE#Saqn ~nanE#San ~naqsyE Sha#vaH | </w:t>
      </w:r>
    </w:p>
    <w:p>
      <w:r>
        <w:t>32)</w:t>
        <w:tab/>
        <w:t>4.5.1.4(24)-  aqsyaq | iSha#vaH | AqBu4H | (G4S-4.5-7)</w:t>
      </w:r>
    </w:p>
    <w:p>
      <w:r>
        <w:t xml:space="preserve">aqsyE Sha#vaq iSha#vO asyAqsyE Sha#va AqBu4rAqBu4riSha#vO asyAqsyE Sha#va AqBu4H | </w:t>
      </w:r>
    </w:p>
    <w:p>
      <w:r>
        <w:t>33)</w:t>
        <w:tab/>
        <w:t>4.5.1.4(25)-  iSha#vaH | AqBu4H | aqsyaq | (G4S-4.5-7)</w:t>
      </w:r>
    </w:p>
    <w:p>
      <w:r>
        <w:t xml:space="preserve">iSha#va AqBu4rAqBu4 riSha#vaq iSha#va AqBu4 ra#syAsyAqBu4 riSha#vaq iSha#va AqBu4ra#sya | </w:t>
      </w:r>
    </w:p>
    <w:p>
      <w:r>
        <w:t>34)</w:t>
        <w:tab/>
        <w:t>4.5.1.4(26)-  AqBu4H | aqsyaq | ~niqShaq~gga3thi#2H || (G4S-4.5-7)</w:t>
      </w:r>
    </w:p>
    <w:p>
      <w:r>
        <w:t xml:space="preserve">AqBu4 ra#syAsyAqBu4 rAqBu4ra#sya ~niShaq~gga3thi#2r ~niShaq~gga3thi#2 rasyAqBu4 rAqBu4ra#sya ~niShaq~gga3thi#2H | </w:t>
      </w:r>
    </w:p>
    <w:p>
      <w:r>
        <w:t>35)</w:t>
        <w:tab/>
        <w:t>4.5.1.4(27)-  aqsyaq | ~niqShaq~gga3thi#2H ||</w:t>
      </w:r>
    </w:p>
    <w:p>
      <w:r>
        <w:t xml:space="preserve">aqsyaq ~niqShaq~gga3thi#2r ~niShaq~gga3thi#2rasyAsya ~niShaq~gga3thi#2H | </w:t>
      </w:r>
    </w:p>
    <w:p>
      <w:r>
        <w:t>36)</w:t>
        <w:tab/>
        <w:t>4.5.1.4(28)-  ~niqShaq~gga3thi#2H ||</w:t>
      </w:r>
    </w:p>
    <w:p>
      <w:r>
        <w:t xml:space="preserve">~niqShaq~gga3thiq2riti# ~niShaq~gga3thi#2H | </w:t>
      </w:r>
    </w:p>
    <w:p>
      <w:r>
        <w:t>37)</w:t>
        <w:tab/>
        <w:t>4.5.1.4(29)-  yA | tEq | hEqtiH |</w:t>
      </w:r>
    </w:p>
    <w:p>
      <w:r>
        <w:t xml:space="preserve">yA tE# tEq yA yA tE# hEqtir. hEqtistEq yA yA tE# hEqtiH | </w:t>
      </w:r>
    </w:p>
    <w:p>
      <w:r>
        <w:t>38)</w:t>
        <w:tab/>
        <w:t>4.5.1.4(30)-  tEq | hEqtiH | mIqDhuq4ShTaqmaq |</w:t>
      </w:r>
    </w:p>
    <w:p>
      <w:r>
        <w:t xml:space="preserve">tEq hEqtir. hEqtistE# tE hEqtir mI#Dhu4ShTama mIDhu4ShTama hEqtistE# tE hEqtir mI#Dhu4ShTama | </w:t>
      </w:r>
    </w:p>
    <w:p>
      <w:r>
        <w:t>39)</w:t>
        <w:tab/>
        <w:t>4.5.1.4(31)-  hEqtiH | mIqDhuq4ShTaqmaq | hastE$ |</w:t>
      </w:r>
    </w:p>
    <w:p>
      <w:r>
        <w:t xml:space="preserve">hEqtir mI#Dhu4ShTama mIDhu4ShTama hEqtir. hEqtir mI#Dhu4ShTamaq hastEq hastE# mIDhu4ShTama hEqtir. hEqtir mI#Dhu4ShTamaq hastE$ | </w:t>
      </w:r>
    </w:p>
    <w:p>
      <w:r>
        <w:t>40)</w:t>
        <w:tab/>
        <w:t>4.5.1.4(32)-  mIqDhuq4ShTaqmaq | hastE$ | baq3BU4va# |</w:t>
      </w:r>
    </w:p>
    <w:p>
      <w:r>
        <w:t xml:space="preserve">mIqDhuq4ShTaqmaq hastEq hastE# mIDhu4ShTama mIDhu4ShTamaq hastE# baq3BU4va# baq3BU4vaq hastE# mIDhu4ShTama mIDhu4ShTamaq hastE# baq3BU4va# | </w:t>
      </w:r>
    </w:p>
    <w:p>
      <w:r>
        <w:t>41)</w:t>
        <w:tab/>
        <w:t>4.5.1.4(32)-  mIqDhuq4ShTaqmaq |</w:t>
      </w:r>
    </w:p>
    <w:p>
      <w:r>
        <w:t xml:space="preserve">mIqDhuq4ShTaqmEti# mIDhu4H - taqmaq | </w:t>
      </w:r>
    </w:p>
    <w:p>
      <w:r>
        <w:t>42)</w:t>
        <w:tab/>
        <w:t>4.5.1.4(33)-  hastE$ | baq3BU4va# | tEq |</w:t>
      </w:r>
    </w:p>
    <w:p>
      <w:r>
        <w:t xml:space="preserve">hastE# baq3BU4va# baq3BU4vaq hastEq hastE# baq3BU4va# tE tE baq3BU4vaq hastEq hastE# baq3BU4va# tE | </w:t>
      </w:r>
    </w:p>
    <w:p>
      <w:r>
        <w:t>43)</w:t>
        <w:tab/>
        <w:t>4.5.1.4(34)-  baq3BU4va# | tEq | dha4nu#H ||</w:t>
      </w:r>
    </w:p>
    <w:p>
      <w:r>
        <w:t xml:space="preserve">baq3BU4va# tE tE baq3BU4va# baq3BU4va# tEq dha4nuqr dha4nu#stE baq3BU4va# baq3BU4va# tEq dha4nu#H | </w:t>
      </w:r>
    </w:p>
    <w:p>
      <w:r>
        <w:t>44)</w:t>
        <w:tab/>
        <w:t>4.5.1.4(35)-  tEq | dha4nu#H ||</w:t>
      </w:r>
    </w:p>
    <w:p>
      <w:r>
        <w:t xml:space="preserve">tEq dha4nuqr dha4nu#stE tEq dha4nu#H | </w:t>
      </w:r>
    </w:p>
    <w:p>
      <w:r>
        <w:t>45)</w:t>
        <w:tab/>
        <w:t>4.5.1.4(36)-  dha4nu#H ||</w:t>
      </w:r>
    </w:p>
    <w:p>
      <w:r>
        <w:t xml:space="preserve">dha4nuqritiq dha4nu#H | </w:t>
      </w:r>
    </w:p>
    <w:p>
      <w:r>
        <w:t>46)</w:t>
        <w:tab/>
        <w:t>4.5.1.4(37)-  tayA$ | aqsmAn | viqSvata#H |</w:t>
      </w:r>
    </w:p>
    <w:p>
      <w:r>
        <w:t xml:space="preserve">tayAq &amp;smA ~naqsmAn tayAq tayAq &amp;smAn. viqSvatO# viqSvatO# aqsmAn tayAq tayAq &amp;smAn. viqSvata#H | </w:t>
      </w:r>
    </w:p>
    <w:p>
      <w:r>
        <w:t>47)</w:t>
        <w:tab/>
        <w:t>4.5.1.4(38)-  aqsmAn | viqSvata#H | tvam |</w:t>
      </w:r>
    </w:p>
    <w:p>
      <w:r>
        <w:t xml:space="preserve">aqsmAn. viqSvatO# viqSvatO# aqsmA ~naqsmAn. viqSvataqstvam tvaM ~MviqSvatO# aqsmA ~naqsmAn. viqSvataqstvam | </w:t>
      </w:r>
    </w:p>
    <w:p>
      <w:r>
        <w:t>48)</w:t>
        <w:tab/>
        <w:t>4.5.1.4(39)-  viqSvata#H | tvam | aqyaqkShmayA$ |</w:t>
      </w:r>
    </w:p>
    <w:p>
      <w:r>
        <w:t xml:space="preserve">viqSvataqstvam tvaM ~MviqSvatO# viqSvataqstva ma#yaqkShmayA# &amp;yaqkShmayAq tvaM ~MviqSvatO# viqSvataqstva ma#yaqkShmayA$ | </w:t>
      </w:r>
    </w:p>
    <w:p>
      <w:r>
        <w:t>49)</w:t>
        <w:tab/>
        <w:t>4.5.1.4(40)-  tvam | aqyaqkShmayA$ | pari# |</w:t>
      </w:r>
    </w:p>
    <w:p>
      <w:r>
        <w:t xml:space="preserve">tva ma#yaqkShmayA# &amp;yaqkShmayAq tvam tva ma#yaqkShmayAq pariq parya#yaqkShmayAq tvam tva ma#yaqkShmayAq pari# | </w:t>
      </w:r>
    </w:p>
    <w:p>
      <w:r>
        <w:t>50)</w:t>
        <w:tab/>
        <w:t>4.5.1.4(41)-  aqyaqkShmayA$ | pari# | Buq4jaq ||</w:t>
      </w:r>
    </w:p>
    <w:p>
      <w:r>
        <w:t xml:space="preserve">aqyaqkShmayAq pariq parya#yaqkShmayA# &amp;yaqkShmayAq pari#b3Bu4ja Bu4jaq parya#yaqkShmayA# &amp;yaqkShmayAq pari#b3Bu4ja | </w:t>
      </w:r>
    </w:p>
    <w:p>
      <w:r>
        <w:t>51)</w:t>
        <w:tab/>
        <w:t>4.5.1.4(42)-  pari# | Buq4jaq ||</w:t>
      </w:r>
    </w:p>
    <w:p>
      <w:r>
        <w:t xml:space="preserve">pari#b3Bu4ja Bu4jaq pariq pari#b3Bu4ja | </w:t>
      </w:r>
    </w:p>
    <w:p>
      <w:r>
        <w:t>52)</w:t>
        <w:tab/>
        <w:t>4.5.1.4(43)-  Buq4jaq ||</w:t>
      </w:r>
    </w:p>
    <w:p>
      <w:r>
        <w:t xml:space="preserve">Buq4jEti# Bu4ja | </w:t>
      </w:r>
    </w:p>
    <w:p>
      <w:r>
        <w:t>53)</w:t>
        <w:tab/>
        <w:t>4.5.1.4(44)-  ~nama#H | tEq | aqstuq | (G4S-4.5-8)</w:t>
      </w:r>
    </w:p>
    <w:p>
      <w:r>
        <w:t xml:space="preserve">~nama#stE tEq ~namOq ~nama#stE astvastu tEq ~namOq ~nama#stE astu | </w:t>
      </w:r>
    </w:p>
    <w:p>
      <w:r>
        <w:t>54)</w:t>
        <w:tab/>
        <w:t>4.5.1.4(45)-  tEq | aqstuq | Ayu#dhA4ya | (G4S-4.5-8)</w:t>
      </w:r>
    </w:p>
    <w:p>
      <w:r>
        <w:t xml:space="preserve">tEq aqstvaqstuq tEq tEq aqstvAyu#dhAq4yAyu#dhA4yAstu tE tE aqstvAyu#dhA4ya | </w:t>
      </w:r>
    </w:p>
    <w:p>
      <w:r>
        <w:t>55)</w:t>
        <w:tab/>
        <w:t>4.5.1.4(46)-  aqstuq | Ayu#dhA4ya | anA#tatAya | (G4S-4.5-8)</w:t>
      </w:r>
    </w:p>
    <w:p>
      <w:r>
        <w:t xml:space="preserve">aqstvA yu#dhAq4yA yu#dhA4yA stvaq stvAyu#dhAq4yA ~nA#tatAqyA ~nA#tatAqyA yu#dhA4yA stvaq stvAyu#dhAq4yA ~nA#tatAya | </w:t>
      </w:r>
    </w:p>
    <w:p>
      <w:r>
        <w:t>56)</w:t>
        <w:tab/>
        <w:t>4.5.1.4(47)-  Ayu#dhA4ya | anA#tatAya | dh4RuqShNavE$ || (G4S-4.5-8)</w:t>
      </w:r>
    </w:p>
    <w:p>
      <w:r>
        <w:t xml:space="preserve">Ayu# dhAq4yAnA# tatAqyAnA# tatAq yAyu# dhAq4yA yu#dhAq4yAnA#tatAya dh4RuqShNavE# dh4RuqShNavE </w:t>
      </w:r>
    </w:p>
    <w:p>
      <w:r>
        <w:t xml:space="preserve">&amp;nA#ta tAqyAyu# dhAq4yAyu# dhAq4yAnA#tatAya dh4RuqShNavE$ | </w:t>
      </w:r>
    </w:p>
    <w:p>
      <w:r>
        <w:t>57)</w:t>
        <w:tab/>
        <w:t>4.5.1.4(48)-  anA#tatAya | dh4RuqShNavE$ ||</w:t>
      </w:r>
    </w:p>
    <w:p>
      <w:r>
        <w:t xml:space="preserve">anA#tatAya dh4RuqShNavE# dh4RuqShNavE &amp;nA#tatAqyAnA#tatAya dh4RuqShNavE$ | </w:t>
      </w:r>
    </w:p>
    <w:p>
      <w:r>
        <w:t>58)</w:t>
        <w:tab/>
        <w:t>4.5.1.4(48)-  anA#tatAya |</w:t>
      </w:r>
    </w:p>
    <w:p>
      <w:r>
        <w:t xml:space="preserve">anA#tatAqyEtyanA$ - taqtAqyaq | </w:t>
      </w:r>
    </w:p>
    <w:p>
      <w:r>
        <w:t>59)</w:t>
        <w:tab/>
        <w:t>4.5.1.4(49)-  dh4RuqShNavE$ ||</w:t>
      </w:r>
    </w:p>
    <w:p>
      <w:r>
        <w:t xml:space="preserve">dh4RuqShNavaq iti# dh4RuqShNavE$ | </w:t>
      </w:r>
    </w:p>
    <w:p>
      <w:r>
        <w:t>60)</w:t>
        <w:tab/>
        <w:t>4.5.1.4(50)-  uqBA4B4yA$m | uqta | tEq |</w:t>
      </w:r>
    </w:p>
    <w:p>
      <w:r>
        <w:t xml:space="preserve">uqBA4B4yA# muqtOtOBA4B4yA# muqBA4B4yA# muqta tE# ta uqtOBA4B4yA# muqBA4B4yA# muqta tE$ | </w:t>
      </w:r>
    </w:p>
    <w:p>
      <w:r>
        <w:t>61)</w:t>
        <w:tab/>
        <w:t>4.5.1.4(51)-  uqta | tEq | ~nama#H |</w:t>
      </w:r>
    </w:p>
    <w:p>
      <w:r>
        <w:t xml:space="preserve">uqta tE# ta uqtOta tEq ~namOq ~nama#sta uqtOta tEq ~nama#H | </w:t>
      </w:r>
    </w:p>
    <w:p>
      <w:r>
        <w:t>62)</w:t>
        <w:tab/>
        <w:t>4.5.1.4(52)-  tEq | ~nama#H | bAq3huB4yA$m |</w:t>
      </w:r>
    </w:p>
    <w:p>
      <w:r>
        <w:t xml:space="preserve">tEq ~namOq ~nama#stE tEq ~namO# bAq3huB4yA$m bAq3huB4yAqnnama#stE tEq ~namO# bAq3huB4yA$m | </w:t>
      </w:r>
    </w:p>
    <w:p>
      <w:r>
        <w:t>63)</w:t>
        <w:tab/>
        <w:t>4.5.1.4(53)-  ~nama#H | bAq3huB4yA$m | tava# |</w:t>
      </w:r>
    </w:p>
    <w:p>
      <w:r>
        <w:t xml:space="preserve">~namO# bAq3huB4yA$m bAq3huB4yAqnnamOq ~namO# bAq3huB4yAqm tavaq tava# bAq3huB4yAqnnamOq ~namO# bAq3huB4yAqm tava# | </w:t>
      </w:r>
    </w:p>
    <w:p>
      <w:r>
        <w:t>64)</w:t>
        <w:tab/>
        <w:t>4.5.1.4(54)-  bAq3huB4yA$m | tava# | dha4nva#nE ||</w:t>
      </w:r>
    </w:p>
    <w:p>
      <w:r>
        <w:t xml:space="preserve">bAq3huB4yAqm tavaq tava# bAq3huB4yA$m bAq3huB4yAqm tavaq dha4nva#nEq dha4nva#nEq tava# bAq3huB4yA$m bAq3huB4yAqm tavaq dha4nva#nE | </w:t>
      </w:r>
    </w:p>
    <w:p>
      <w:r>
        <w:t>65)</w:t>
        <w:tab/>
        <w:t>4.5.1.4(54)-  bAq3huB4yA$m |</w:t>
      </w:r>
    </w:p>
    <w:p>
      <w:r>
        <w:t xml:space="preserve">bAq3huB4yAqmiti# bAq3hu - B4yAqm | </w:t>
      </w:r>
    </w:p>
    <w:p>
      <w:r>
        <w:t>66)</w:t>
        <w:tab/>
        <w:t>4.5.1.4(55)-  tava# | dha4nva#nE ||</w:t>
      </w:r>
    </w:p>
    <w:p>
      <w:r>
        <w:t xml:space="preserve">tavaq dha4nva#nEq dha4nva#nEq tavaq tavaq dha4nva#nE | </w:t>
      </w:r>
    </w:p>
    <w:p>
      <w:r>
        <w:t>67)</w:t>
        <w:tab/>
        <w:t>4.5.1.4(56)-  dha4nva#nE ||</w:t>
      </w:r>
    </w:p>
    <w:p>
      <w:r>
        <w:t xml:space="preserve">dha4nva#naq itiq dha4nva#nE | </w:t>
      </w:r>
    </w:p>
    <w:p>
      <w:r>
        <w:t>68)</w:t>
        <w:tab/>
        <w:t>4.5.1.4(57)-  pari# | tEq | dha4nva#naH |</w:t>
      </w:r>
    </w:p>
    <w:p>
      <w:r>
        <w:t xml:space="preserve">pari# tE tEq pariq pari# tEq dha4nva#nOq dha4nva#nastEq pariq pari# tEq dha4nva#naH | </w:t>
      </w:r>
    </w:p>
    <w:p>
      <w:r>
        <w:t>69)</w:t>
        <w:tab/>
        <w:t>4.5.1.4(58)-  tEq | dha4nva#naH | hEqtiH |</w:t>
      </w:r>
    </w:p>
    <w:p>
      <w:r>
        <w:t xml:space="preserve">tEq dha4nva#nOq dha4nva#nastE tEq dha4nva#nO hEqtir. hEqtir dha4nva#nastE tEq dha4nva#nO hEqtiH | </w:t>
      </w:r>
    </w:p>
    <w:p>
      <w:r>
        <w:t>70)</w:t>
        <w:tab/>
        <w:t>4.5.1.4(59)-  dha4nva#naH | hEqtiH | aqsmAn |</w:t>
      </w:r>
    </w:p>
    <w:p>
      <w:r>
        <w:t xml:space="preserve">dha4nva#nO hEqtir. hEqtir dha4nva#nOq dha4nva#nO hEqtiraqsmA ~naqsmAn. hEqtir dha4nva#nOq dha4nva#nO hEqtiraqsmAn | </w:t>
      </w:r>
    </w:p>
    <w:p>
      <w:r>
        <w:t>71)</w:t>
        <w:tab/>
        <w:t>4.5.1.4(60)-  hEqtiH | aqsmAn | vRuqNaqktuq |</w:t>
      </w:r>
    </w:p>
    <w:p>
      <w:r>
        <w:t xml:space="preserve">hEqtiraqsmA ~naqsmAn. hEqtir. hEqtiraqsmAn. vRu#Naktu vRuNaktvaqsmAn. hEqtir. hEqtiraqsmAn. vRu#Naktu | </w:t>
      </w:r>
    </w:p>
    <w:p>
      <w:r>
        <w:t>72)</w:t>
        <w:tab/>
        <w:t>4.5.1.4(61)-  aqsmAn | vRuqNaqktuq | viqSvata#H ||</w:t>
      </w:r>
    </w:p>
    <w:p>
      <w:r>
        <w:t xml:space="preserve">aqsmAn. vRu#Naktu vRuNaktvaqsmA ~naqsmAn. vRu#Naktu viqSvatO# viqSvatO# vRuNaktvaqsmA ~naqsmAn. vRu#Naktu viqSvata#H | </w:t>
      </w:r>
    </w:p>
    <w:p>
      <w:r>
        <w:t>73)</w:t>
        <w:tab/>
        <w:t>4.5.1.4(62)-  vRuqNaqktuq | viqSvata#H ||</w:t>
      </w:r>
    </w:p>
    <w:p>
      <w:r>
        <w:t xml:space="preserve">vRuqNaqktuq viqSvatO# viqSvatO# vRuNaktu vRuNaktu viqSvata#H | </w:t>
      </w:r>
    </w:p>
    <w:p>
      <w:r>
        <w:t>74)</w:t>
        <w:tab/>
        <w:t>4.5.1.4(63)-  viqSvata#H ||</w:t>
      </w:r>
    </w:p>
    <w:p>
      <w:r>
        <w:t xml:space="preserve">viqSvataq iti# viqSvata#H | </w:t>
      </w:r>
    </w:p>
    <w:p>
      <w:r>
        <w:t>75)</w:t>
        <w:tab/>
        <w:t>4.5.1.4(64)-  athO$2 | yaH | iqShuqdhi4H | (J2D3-29) (G4D3-56) (G4S-4.5-9)</w:t>
      </w:r>
    </w:p>
    <w:p>
      <w:r>
        <w:t xml:space="preserve">athOq2 yO yO &amp;thOq2 athOq2 ya i#Shuqdhi4ri#Shuqdhi4r yO &amp;thOq2 athOq2 ya i#Shuqdhi4H | </w:t>
      </w:r>
    </w:p>
    <w:p>
      <w:r>
        <w:t>76)</w:t>
        <w:tab/>
        <w:t>4.5.1.4(64)-  athO$2 |</w:t>
      </w:r>
    </w:p>
    <w:p>
      <w:r>
        <w:t xml:space="preserve">athOq2 ityathO$2 | </w:t>
      </w:r>
    </w:p>
    <w:p>
      <w:r>
        <w:t>77)</w:t>
        <w:tab/>
        <w:t>4.5.1.4(65)-  yaH | iqShuqdhi4H | tava# | (G4S-4.5-9)</w:t>
      </w:r>
    </w:p>
    <w:p>
      <w:r>
        <w:t xml:space="preserve">ya i#Shuqdhi4ri#Shuqdhi4r yO ya i#Shuqdhi4stavaq tavE# Shuqdhi4r yO ya i#Shuqdhi4stava# | </w:t>
      </w:r>
    </w:p>
    <w:p>
      <w:r>
        <w:t>78)</w:t>
        <w:tab/>
        <w:t>4.5.1.4(66)-  iqShuqdhi4H | tava# | AqrE | (G4S-4.5-9)</w:t>
      </w:r>
    </w:p>
    <w:p>
      <w:r>
        <w:t xml:space="preserve">iqShuqdhi4stavaq tavE# Shuqdhi4ri#Shuqdhi4stavAqra AqrE tavE# Shuqdhi4ri#Shuqdhi4stavAqrE | </w:t>
      </w:r>
    </w:p>
    <w:p>
      <w:r>
        <w:t>79)</w:t>
        <w:tab/>
        <w:t>4.5.1.4(66)-  iqShuqdhi4H |</w:t>
      </w:r>
    </w:p>
    <w:p>
      <w:r>
        <w:t xml:space="preserve">iqShuqdhi4ritI#Shu - dhi4H | </w:t>
      </w:r>
    </w:p>
    <w:p>
      <w:r>
        <w:t>80)</w:t>
        <w:tab/>
        <w:t>4.5.1.4(67)-  tava# | AqrE | aqsmat | (G4S-4.5-9)</w:t>
      </w:r>
    </w:p>
    <w:p>
      <w:r>
        <w:t xml:space="preserve">tavAqra AqrE tavaq tavAqrE aqsmadaq3smadAq3rE tavaq tavAqrE aqsmat | </w:t>
      </w:r>
    </w:p>
    <w:p>
      <w:r>
        <w:t>81)</w:t>
        <w:tab/>
        <w:t>4.5.1.4(68)-  AqrE | aqsmat | ~ni | (G4S-4.5-9)</w:t>
      </w:r>
    </w:p>
    <w:p>
      <w:r>
        <w:t xml:space="preserve">AqrE aqsmadaq3smadAq3ra AqrE aqsman ~ni ~nya#smadAq3ra AqrE aqsman ~ni | </w:t>
      </w:r>
    </w:p>
    <w:p>
      <w:r>
        <w:t>82)</w:t>
        <w:tab/>
        <w:t>4.5.1.4(69)-  aqsmat | ~ni | dhEq4hiq |</w:t>
      </w:r>
    </w:p>
    <w:p>
      <w:r>
        <w:t xml:space="preserve">aqsman ~ni ~nya#smadaq3sman ~ni dhE#4hi dhE4hiq ~nya#smadaq3sman ~ni dhE#4hi | </w:t>
      </w:r>
    </w:p>
    <w:p>
      <w:r>
        <w:t>83)</w:t>
        <w:tab/>
        <w:t>4.5.1.4(70)-  ~ni | dhEq4hiq | tam ||</w:t>
      </w:r>
    </w:p>
    <w:p>
      <w:r>
        <w:t xml:space="preserve">~ni dhE#4hi dhE4hiq ~ni ~ni dhE#4hiq tam tam dhE#4hiq ~ni ~ni dhE#4hiq tam | </w:t>
      </w:r>
    </w:p>
    <w:p>
      <w:r>
        <w:t>84)</w:t>
        <w:tab/>
        <w:t>4.5.1.4(71)-  dhEq4hiq | tam ||</w:t>
      </w:r>
    </w:p>
    <w:p>
      <w:r>
        <w:t xml:space="preserve">dhEq4hiq tam tam dhE#4hi dhE4hiq tam | </w:t>
      </w:r>
    </w:p>
    <w:p>
      <w:r>
        <w:t>85)</w:t>
        <w:tab/>
        <w:t>4.5.1.4(72)-  tam ||</w:t>
      </w:r>
    </w:p>
    <w:p>
      <w:r>
        <w:t xml:space="preserve">tamitiq tam | </w:t>
      </w:r>
    </w:p>
    <w:p>
      <w:r>
        <w:t>1)</w:t>
        <w:tab/>
        <w:t>4.5.2.1(1)-  ~nama#H | hira#NyabA3havE | sEqnAqnyE$ |</w:t>
      </w:r>
    </w:p>
    <w:p>
      <w:r>
        <w:t xml:space="preserve">~namOq hira#NyabA3havEq hira#NyabA3havEq ~namOq ~namOq hira#NyabA3havE sEnAqnyE# sEnAqnyE# hira#NyabA3havEq ~namOq ~namOq hira#NyabA3havE sEnAqnyE$ | </w:t>
      </w:r>
    </w:p>
    <w:p>
      <w:r>
        <w:t>2)</w:t>
        <w:tab/>
        <w:t>4.5.2.1(2)-  hira#NyabA3havE | sEqnAqnyE$ | diq3SAm |</w:t>
      </w:r>
    </w:p>
    <w:p>
      <w:r>
        <w:t xml:space="preserve">hira#NyabA3havE sEnAqnyE# sEnAqnyE# hira#NyabA3havEq hira#NyabA3havE sEnAqnyE# diq3SAm diq3SA(gm) sE#nAqnyE# hira#NyabA3havEq hira#NyabA3havE sEnAqnyE# diq3SAm | </w:t>
      </w:r>
    </w:p>
    <w:p>
      <w:r>
        <w:t>3)</w:t>
        <w:tab/>
        <w:t>4.5.2.1(2)-  hira#NyabA3havE |</w:t>
      </w:r>
    </w:p>
    <w:p>
      <w:r>
        <w:t xml:space="preserve">hira#NyabA3havaq itiq hira#Nya - bAq3haqvEq | </w:t>
      </w:r>
    </w:p>
    <w:p>
      <w:r>
        <w:t>4)</w:t>
        <w:tab/>
        <w:t>4.5.2.1(3)-  sEqnAqnyE$ | diq3SAm | caq |</w:t>
      </w:r>
    </w:p>
    <w:p>
      <w:r>
        <w:t xml:space="preserve">sEqnAqnyE# diq3SAm diq3SA(gm) sE#nAqnyE# sEnAqnyE# diq3SAm ca# ca diq3SA(gm) sE#nAqnyE# sEnAqnyE# diq3SAm ca# | </w:t>
      </w:r>
    </w:p>
    <w:p>
      <w:r>
        <w:t>5)</w:t>
        <w:tab/>
        <w:t>4.5.2.1(3)-  sEqnAqnyE$ |</w:t>
      </w:r>
    </w:p>
    <w:p>
      <w:r>
        <w:t xml:space="preserve">sEqnAqnya# iti# sEnA - ~nyE$ | </w:t>
      </w:r>
    </w:p>
    <w:p>
      <w:r>
        <w:t>6)</w:t>
        <w:tab/>
        <w:t>4.5.2.1(4)-  diq3SAm | caq | pata#yE |</w:t>
      </w:r>
    </w:p>
    <w:p>
      <w:r>
        <w:t xml:space="preserve">diq3SAm ca# ca diq3SAm diq3SAm caq pata#yEq pata#yE ca diq3SAm diq3SAm caq pata#yE | </w:t>
      </w:r>
    </w:p>
    <w:p>
      <w:r>
        <w:t>7)</w:t>
        <w:tab/>
        <w:t>4.5.2.1(5)-  caq | pata#yE | ~nama#H | (P2S-8.23) (G4S-4.5-10)</w:t>
      </w:r>
    </w:p>
    <w:p>
      <w:r>
        <w:t xml:space="preserve">caq pata#yEq pata#yE ca caq pata#yEq ~namOq ~namaq spata#yE ca caq pata#yEq ~nama#H | </w:t>
      </w:r>
    </w:p>
    <w:p>
      <w:r>
        <w:t>8)</w:t>
        <w:tab/>
        <w:t>4.5.2.1(6)-  pata#yE | ~nama#H | ~nama#H | (P2S-8.23) (G4S-4.5-10)</w:t>
      </w:r>
    </w:p>
    <w:p>
      <w:r>
        <w:t xml:space="preserve">pata#yEq ~namOq ~namaq spata#yEq pata#yEq ~namOq ~nama#H | </w:t>
      </w:r>
    </w:p>
    <w:p>
      <w:r>
        <w:t>9)</w:t>
        <w:tab/>
        <w:t>4.5.2.1(7)-  ~nama#H | ~nama#H |</w:t>
      </w:r>
    </w:p>
    <w:p>
      <w:r>
        <w:t xml:space="preserve">~namOq ~nama#H | </w:t>
      </w:r>
    </w:p>
    <w:p>
      <w:r>
        <w:t>10)</w:t>
        <w:tab/>
        <w:t>4.5.2.1(8)-  ~nama#H | vRuqkShEB4ya#H | hari#kESEB4yaH |</w:t>
      </w:r>
    </w:p>
    <w:p>
      <w:r>
        <w:t xml:space="preserve">~namO# vRuqkShEB4yO# vRuqkShEB4yOq ~namOq ~namO# vRuqkShEB4yOq hari#kESEB4yOq hari#kESEB4yO vRuqkShEB4yOq ~namOq ~namO# vRuqkShEB4yOq hari#kESEB4yaH | </w:t>
      </w:r>
    </w:p>
    <w:p>
      <w:r>
        <w:t>11)</w:t>
        <w:tab/>
        <w:t>4.5.2.1(9)-  vRuqkShEB4ya#H | hari#kESEB4yaH | paqSUqnAm |</w:t>
      </w:r>
    </w:p>
    <w:p>
      <w:r>
        <w:t xml:space="preserve">vRuqkShEB4yOq hari#kESEB4yOq hari#kESEB4yO vRuqkShEB4yO# vRuqkShEB4yOq hari#kESEB4yaH paSUqnAm pa#SUqnA(gm) hari#kESEB4yO vRuqkShEB4yO# vRuqkShEB4yOq hari#kESEB4yaH paSUqnAm | </w:t>
      </w:r>
    </w:p>
    <w:p>
      <w:r>
        <w:t>12)</w:t>
        <w:tab/>
        <w:t>4.5.2.1(10)-  hari#kESEB4yaH | paqSUqnAm | pata#yE |</w:t>
      </w:r>
    </w:p>
    <w:p>
      <w:r>
        <w:t xml:space="preserve">hari#kESEB4yaH paSUqnAm pa#SUqnA(gm) hari#kESEB4yOq hari#kESEB4yaH paSUqnAm pata#yEq pata#yE paSUqnA(gm) hari#kESEB4yOq hari#kESEB4yaH paSUqnAm pata#yE | </w:t>
      </w:r>
    </w:p>
    <w:p>
      <w:r>
        <w:t>13)</w:t>
        <w:tab/>
        <w:t>4.5.2.1(10)-  hari#kESEB4yaH |</w:t>
      </w:r>
    </w:p>
    <w:p>
      <w:r>
        <w:t xml:space="preserve">hari#kESEB4yaq itiq hari# - kEqSEqB4yaqH | </w:t>
      </w:r>
    </w:p>
    <w:p>
      <w:r>
        <w:t>14)</w:t>
        <w:tab/>
        <w:t>4.5.2.1(11)-  paqSUqnAm | pata#yE | ~nama#H |</w:t>
      </w:r>
    </w:p>
    <w:p>
      <w:r>
        <w:t xml:space="preserve">paqSUqnAm pata#yEq pata#yE paSUqnAm pa#SUqnAm pata#yEq ~namOq ~namaq spata#yE paSUqnAm pa#SUqnAm pata#yEq ~nama#H | </w:t>
      </w:r>
    </w:p>
    <w:p>
      <w:r>
        <w:t>15)</w:t>
        <w:tab/>
        <w:t>4.5.2.1(12)-  pata#yE | ~nama#H | ~nama#H |</w:t>
      </w:r>
    </w:p>
    <w:p>
      <w:r>
        <w:t xml:space="preserve">pata#yEq ~namOq ~namaq spata#yEq pata#yEq ~namOq ~nama#H | </w:t>
      </w:r>
    </w:p>
    <w:p>
      <w:r>
        <w:t>16)</w:t>
        <w:tab/>
        <w:t>4.5.2.1(13)-  ~nama#H | ~nama#H |</w:t>
      </w:r>
    </w:p>
    <w:p>
      <w:r>
        <w:t xml:space="preserve">~namOq ~nama#H | </w:t>
      </w:r>
    </w:p>
    <w:p>
      <w:r>
        <w:t>17)</w:t>
        <w:tab/>
        <w:t>4.5.2.1(14)-  ~nama#H | saqspi~jja#rAya | tviShI#matE |</w:t>
      </w:r>
    </w:p>
    <w:p>
      <w:r>
        <w:t xml:space="preserve">~nama#H saqspi~jja#rAya saqspi~jja#rAyaq ~namOq ~nama#H saqspi~jja#rAyaq tviShI#matEq tviShI#matE saqspi~jja#rAyaq ~namOq ~nama#H saqspi~jja#rAyaq tviShI#matE | </w:t>
      </w:r>
    </w:p>
    <w:p>
      <w:r>
        <w:t>18)</w:t>
        <w:tab/>
        <w:t>4.5.2.1(15)-  saqspi~jja#rAya | tviShI#matE | paqthIq2nAm |</w:t>
      </w:r>
    </w:p>
    <w:p>
      <w:r>
        <w:t xml:space="preserve">saqspi~jja#rAyaq tviShI#matEq tviShI#matE saqspi~jja#rAya saqspi~jja#rAyaq tviShI#matE pathIq2nAm pa#thIq2nAm tviShI#matE saqspi~jja#rAya saqspi~jja#rAyaq tviShI#matE pathIq2nAm | </w:t>
      </w:r>
    </w:p>
    <w:p>
      <w:r>
        <w:t>19)</w:t>
        <w:tab/>
        <w:t>4.5.2.1(16)-  tviShI#matE | paqthIq2nAm | pata#yE |</w:t>
      </w:r>
    </w:p>
    <w:p>
      <w:r>
        <w:t xml:space="preserve">tviShI#matE pathIq2nAm pa#thIq2nAm tviShI#matEq tviShI#matE pathIq2nAm pata#yEq pata#yE pathIq2nAm tviShI#matEq tviShI#matE pathIq2nAm pata#yE | </w:t>
      </w:r>
    </w:p>
    <w:p>
      <w:r>
        <w:t>20)</w:t>
        <w:tab/>
        <w:t>4.5.2.1(16)-  tviShI#matE |</w:t>
      </w:r>
    </w:p>
    <w:p>
      <w:r>
        <w:t xml:space="preserve">tviShI#mataq itiq tviShi# - maqtEq | </w:t>
      </w:r>
    </w:p>
    <w:p>
      <w:r>
        <w:t>21)</w:t>
        <w:tab/>
        <w:t>4.5.2.1(17)-  paqthIq2nAm | pata#yE | ~nama#H |</w:t>
      </w:r>
    </w:p>
    <w:p>
      <w:r>
        <w:t xml:space="preserve">paqthIq2nAm pata#yEq pata#yE pathIq2nAm pa#thIq2nAm pata#yEq ~namOq ~namaq spata#yE pathIq2nAm pa#thIq2nAm pata#yEq ~nama#H | </w:t>
      </w:r>
    </w:p>
    <w:p>
      <w:r>
        <w:t>22)</w:t>
        <w:tab/>
        <w:t>4.5.2.1(18)-  pata#yE | ~nama#H | ~nama#H |</w:t>
      </w:r>
    </w:p>
    <w:p>
      <w:r>
        <w:t xml:space="preserve">pata#yEq ~namOq ~namaq spata#yEq pata#yEq ~namOq ~nama#H | </w:t>
      </w:r>
    </w:p>
    <w:p>
      <w:r>
        <w:t>23)</w:t>
        <w:tab/>
        <w:t>4.5.2.1(19)-  ~nama#H | ~nama#H |</w:t>
      </w:r>
    </w:p>
    <w:p>
      <w:r>
        <w:t xml:space="preserve">~namOq ~nama#H | </w:t>
      </w:r>
    </w:p>
    <w:p>
      <w:r>
        <w:t>24)</w:t>
        <w:tab/>
        <w:t>4.5.2.1(20)-  ~nama#H | baq3B4luqSAya# | viqvyAqdhi4nE$ |</w:t>
      </w:r>
    </w:p>
    <w:p>
      <w:r>
        <w:t xml:space="preserve">~namO# ba3B4luqSAya# ba3B4luqSAyaq ~namOq ~namO# ba3B4luqSAya# vivyAqdhi4nE# vivyAqdhi4nE# ba3B4luqSAyaq ~namOq ~namO# ba3B4luqSAya# vivyAqdhi4nE$ | </w:t>
      </w:r>
    </w:p>
    <w:p>
      <w:r>
        <w:t>25)</w:t>
        <w:tab/>
        <w:t>4.5.2.1(21)-  baq3B4luqSAya# | viqvyAqdhi4nE$ | annA#nAm |</w:t>
      </w:r>
    </w:p>
    <w:p>
      <w:r>
        <w:t xml:space="preserve">baq3B4luqSAya# vivyAqdhi4nE# vivyAqdhi4nE# ba3B4luqSAya# ba3B4luqSAya# vivyAqdhi4nE &amp;nnA#nAq mannA#nAM ~MvivyAqdhi4nE# ba3B4luqSAya# ba3B4luqSAya# vivyAqdhi4nE &amp;nnA#nAm | </w:t>
      </w:r>
    </w:p>
    <w:p>
      <w:r>
        <w:t>26)</w:t>
        <w:tab/>
        <w:t>4.5.2.1(22)-  viqvyAqdhi4nE$ | annA#nAm | pata#yE |</w:t>
      </w:r>
    </w:p>
    <w:p>
      <w:r>
        <w:t xml:space="preserve">viqvyAqdhi4nE &amp;nnA#nAq mannA#nAM ~MvivyAqdhi4nE# vivyAqdhi4nE &amp;nnA#nAqm pata#yEq pataqyE &amp;nnA#nAM ~MvivyAqdhi4nE# vivyAqdhi4nE &amp;nnA#nAqm pata#yE | </w:t>
      </w:r>
    </w:p>
    <w:p>
      <w:r>
        <w:t>27)</w:t>
        <w:tab/>
        <w:t>4.5.2.1(22)-  viqvyAqdhi4nE$ |</w:t>
      </w:r>
    </w:p>
    <w:p>
      <w:r>
        <w:t xml:space="preserve">viqvyAqdhi4naq iti# vi - vyAqdhi4nE$ | </w:t>
      </w:r>
    </w:p>
    <w:p>
      <w:r>
        <w:t>28)</w:t>
        <w:tab/>
        <w:t>4.5.2.1(23)-  annA#nAm | pata#yE | ~nama#H |</w:t>
      </w:r>
    </w:p>
    <w:p>
      <w:r>
        <w:t xml:space="preserve">annA#nAqm pata#yEq pataqyE &amp;nnA#nAq mannA#nAqm pata#yEq ~namOq ~namaq spataqyE &amp;nnA#nAq mannA#nAqm pata#yEq ~nama#H | </w:t>
      </w:r>
    </w:p>
    <w:p>
      <w:r>
        <w:t>29)</w:t>
        <w:tab/>
        <w:t>4.5.2.1(24)-  pata#yE | ~nama#H | ~nama#H |</w:t>
      </w:r>
    </w:p>
    <w:p>
      <w:r>
        <w:t xml:space="preserve">pata#yEq ~namOq ~namaq spata#yEq pata#yEq ~namOq ~nama#H | </w:t>
      </w:r>
    </w:p>
    <w:p>
      <w:r>
        <w:t>30)</w:t>
        <w:tab/>
        <w:t>4.5.2.1(25)-  ~nama#H | ~nama#H |</w:t>
      </w:r>
    </w:p>
    <w:p>
      <w:r>
        <w:t xml:space="preserve">~namOq ~nama#H | </w:t>
      </w:r>
    </w:p>
    <w:p>
      <w:r>
        <w:t>31)</w:t>
        <w:tab/>
        <w:t>4.5.2.1(26)-  ~nama#H | hari#kESAya | uqpaqvIqtinE$ |</w:t>
      </w:r>
    </w:p>
    <w:p>
      <w:r>
        <w:t xml:space="preserve">~namOq hari#kESAyaq hari#kESAyaq ~namOq ~namOq hari#kESAyOpavIqtina# upavIqtinEq hari#kESAyaq ~namOq ~namOq hari#kESAyOpavIqtinE$ | </w:t>
      </w:r>
    </w:p>
    <w:p>
      <w:r>
        <w:t>32)</w:t>
        <w:tab/>
        <w:t>4.5.2.1(27)-  hari#kESAya | uqpaqvIqtinE$ | puqShTAnA$m |</w:t>
      </w:r>
    </w:p>
    <w:p>
      <w:r>
        <w:t xml:space="preserve">hari#kESAyOpavIqtina# upavIqtinEq hari#kESAyaq hari#kESAyOpavIqtinE# puqShTAnA$m puqShTAnA# mupavIqtinEq hari#kESAyaq hari#kESAyOpavIqtinE# puqShTAnA$m | </w:t>
      </w:r>
    </w:p>
    <w:p>
      <w:r>
        <w:t>33)</w:t>
        <w:tab/>
        <w:t>4.5.2.1(27)-  hari#kESAya |</w:t>
      </w:r>
    </w:p>
    <w:p>
      <w:r>
        <w:t xml:space="preserve">hari#kESAqyEtiq hari# - kEqSAqyaq | </w:t>
      </w:r>
    </w:p>
    <w:p>
      <w:r>
        <w:t>34)</w:t>
        <w:tab/>
        <w:t>4.5.2.1(28)-  uqpaqvIqtinE$ | puqShTAnA$m | pata#yE |</w:t>
      </w:r>
    </w:p>
    <w:p>
      <w:r>
        <w:t xml:space="preserve">uqpaqvIqtinE# puqShTAnA$m puqShTAnA# mupavIqtina# upavIqtinE# puqShTAnAqm pata#yEq pata#yE puqShTAnA# mupavIqtina# upavIqtinE# puqShTAnAqm pata#yE | </w:t>
      </w:r>
    </w:p>
    <w:p>
      <w:r>
        <w:t>35)</w:t>
        <w:tab/>
        <w:t>4.5.2.1(28)-  uqpaqvIqtinE$ |</w:t>
      </w:r>
    </w:p>
    <w:p>
      <w:r>
        <w:t xml:space="preserve">uqpaqvIqtinaq ityu#pa - vIqtinE$ | </w:t>
      </w:r>
    </w:p>
    <w:p>
      <w:r>
        <w:t>36)</w:t>
        <w:tab/>
        <w:t>4.5.2.1(29)-  puqShTAnA$m | pata#yE | ~nama#H |</w:t>
      </w:r>
    </w:p>
    <w:p>
      <w:r>
        <w:t xml:space="preserve">puqShTAnAqm pata#yEq pata#yE puqShTAnA$m puqShTAnAqm pata#yEq ~namOq ~namaq spata#yE puqShTAnA$m puqShTAnAqm pata#yEq ~nama#H | </w:t>
      </w:r>
    </w:p>
    <w:p>
      <w:r>
        <w:t>37)</w:t>
        <w:tab/>
        <w:t>4.5.2.1(30)-  pata#yE | ~nama#H | ~nama#H |</w:t>
      </w:r>
    </w:p>
    <w:p>
      <w:r>
        <w:t xml:space="preserve">pata#yEq ~namOq ~namaq spata#yEq pata#yEq ~namOq ~nama#H | </w:t>
      </w:r>
    </w:p>
    <w:p>
      <w:r>
        <w:t>38)</w:t>
        <w:tab/>
        <w:t>4.5.2.1(31)-  ~nama#H | ~nama#H |</w:t>
      </w:r>
    </w:p>
    <w:p>
      <w:r>
        <w:t xml:space="preserve">~namOq ~nama#H | </w:t>
      </w:r>
    </w:p>
    <w:p>
      <w:r>
        <w:t>39)</w:t>
        <w:tab/>
        <w:t>4.5.2.1(32)-  ~nama#H | Baq4vasya# | hEqtyai |</w:t>
      </w:r>
    </w:p>
    <w:p>
      <w:r>
        <w:t xml:space="preserve">~namO# Baq4vasya# Baq4vasyaq ~namOq ~namO# Baq4vasya# hEqtyai hEqtyai Baq4vasyaq ~namOq ~namO# Baq4vasya# hEqtyai | </w:t>
      </w:r>
    </w:p>
    <w:p>
      <w:r>
        <w:t>40)</w:t>
        <w:tab/>
        <w:t>4.5.2.1(33)-  Baq4vasya# | hEqtyai | jaga#3tAm |</w:t>
      </w:r>
    </w:p>
    <w:p>
      <w:r>
        <w:t xml:space="preserve">Baq4vasya# hEqtyai hEqtyai Baq4vasya# Baq4vasya# hEqtyai jaga#3tAqm jaga#3tA(gm) hEqtyai Baq4vasya# Baq4vasya# hEqtyai jaga#3tAm | </w:t>
      </w:r>
    </w:p>
    <w:p>
      <w:r>
        <w:t>41)</w:t>
        <w:tab/>
        <w:t>4.5.2.1(34)-  hEqtyai | jaga#3tAm | pata#yE |</w:t>
      </w:r>
    </w:p>
    <w:p>
      <w:r>
        <w:t xml:space="preserve">hEqtyai jaga#3tAqm jaga#3tA(gm) hEqtyai hEqtyai jaga#3tAqm pata#yEq pata#yEq jaga#3tA(gm) hEqtyai hEqtyai jaga#3tAqm pata#yE | </w:t>
      </w:r>
    </w:p>
    <w:p>
      <w:r>
        <w:t>42)</w:t>
        <w:tab/>
        <w:t>4.5.2.1(35)-  jaga#3tAm | pata#yE | ~nama#H |</w:t>
      </w:r>
    </w:p>
    <w:p>
      <w:r>
        <w:t xml:space="preserve">jaga#3tAqm pata#yEq pata#yEq jaga#3tAqm jaga#3tAqm pata#yEq ~namOq ~namaq spata#yEq jaga#3tAqm jaga#3tAqm pata#yEq ~nama#H | </w:t>
      </w:r>
    </w:p>
    <w:p>
      <w:r>
        <w:t>43)</w:t>
        <w:tab/>
        <w:t>4.5.2.1(36)-  pata#yE | ~nama#H | ~nama#H |</w:t>
      </w:r>
    </w:p>
    <w:p>
      <w:r>
        <w:t xml:space="preserve">pata#yEq ~namOq ~namaq spata#yEq pata#yEq ~namOq ~nama#H | </w:t>
      </w:r>
    </w:p>
    <w:p>
      <w:r>
        <w:t>44)</w:t>
        <w:tab/>
        <w:t>4.5.2.1(37)-  ~nama#H | ~nama#H |</w:t>
      </w:r>
    </w:p>
    <w:p>
      <w:r>
        <w:t xml:space="preserve">~namOq ~nama#H | </w:t>
      </w:r>
    </w:p>
    <w:p>
      <w:r>
        <w:t>45)</w:t>
        <w:tab/>
        <w:t>4.5.2.1(38)-  ~nama#H | ruqd3rAya# | AqtaqtAqvinE$ |</w:t>
      </w:r>
    </w:p>
    <w:p>
      <w:r>
        <w:t xml:space="preserve">~namO# ruqd3rAya# ruqd3rAyaq ~namOq ~namO# ruqd3rAyA#tatAqvina# AtatAqvinE# ruqd3rAyaq ~namOq ~namO# ruqd3rAyA#tatAqvinE$ | </w:t>
      </w:r>
    </w:p>
    <w:p>
      <w:r>
        <w:t>46)</w:t>
        <w:tab/>
        <w:t>4.5.2.1(39)-  ruqd3rAya# | AqtaqtAqvinE$ | kShEtrA#NAm |</w:t>
      </w:r>
    </w:p>
    <w:p>
      <w:r>
        <w:t xml:space="preserve">ruqd3rAyA#tatAqvina# AtatAqvinE# ruqd3rAya# ruqd3rAyA#tatAqvinEq kShEtrA#NAqm kShEtrA#NA mAtatAqvinE# ruqd3rAya# ruqd3rAyA#tatAqvinEq kShEtrA#NAm | </w:t>
      </w:r>
    </w:p>
    <w:p>
      <w:r>
        <w:t>47)</w:t>
        <w:tab/>
        <w:t>4.5.2.1(40)-  AqtaqtAqvinE$ | kShEtrA#NAm | pata#yE |</w:t>
      </w:r>
    </w:p>
    <w:p>
      <w:r>
        <w:t xml:space="preserve">AqtaqtAqvinEq kShEtrA#NAqm kShEtrA#NA mAtatAqvina# AtatAqvinEq kShEtrA#NAqm pata#yEq pata#yEq kShEtrA#NA mAtatAqvina# AtatAqvinEq kShEtrA#NAqm pata#yE | </w:t>
      </w:r>
    </w:p>
    <w:p>
      <w:r>
        <w:t>48)</w:t>
        <w:tab/>
        <w:t>4.5.2.1(40)-  AqtaqtAqvinE$ |</w:t>
      </w:r>
    </w:p>
    <w:p>
      <w:r>
        <w:t xml:space="preserve">AqtaqtAqvinaq ityA$ - taqtAqvinE$ | </w:t>
      </w:r>
    </w:p>
    <w:p>
      <w:r>
        <w:t>49)</w:t>
        <w:tab/>
        <w:t>4.5.2.1(41)-  kShEtrA#NAm | pata#yE | ~nama#H |</w:t>
      </w:r>
    </w:p>
    <w:p>
      <w:r>
        <w:t xml:space="preserve">kShEtrA#NAqm pata#yEq pata#yEq kShEtrA#NAqm kShEtrA#NAqm pata#yEq ~namOq ~namaq spata#yEq kShEtrA#NAqm kShEtrA#NAqm pata#yEq ~nama#H | </w:t>
      </w:r>
    </w:p>
    <w:p>
      <w:r>
        <w:t>50)</w:t>
        <w:tab/>
        <w:t>4.5.2.1(42)-  pata#yE | ~nama#H | ~nama#H |</w:t>
      </w:r>
    </w:p>
    <w:p>
      <w:r>
        <w:t xml:space="preserve">pata#yEq ~namOq ~namaq spata#yEq pata#yEq ~namOq ~nama#H | </w:t>
      </w:r>
    </w:p>
    <w:p>
      <w:r>
        <w:t>51)</w:t>
        <w:tab/>
        <w:t>4.5.2.1(43)-  ~nama#H | ~nama#H |</w:t>
      </w:r>
    </w:p>
    <w:p>
      <w:r>
        <w:t xml:space="preserve">~namOq ~nama#H | </w:t>
      </w:r>
    </w:p>
    <w:p>
      <w:r>
        <w:t>52)</w:t>
        <w:tab/>
        <w:t>4.5.2.1(44)-  ~nama#H | sUqtAya# | aha#~ntyAya |</w:t>
      </w:r>
    </w:p>
    <w:p>
      <w:r>
        <w:t xml:space="preserve">~nama#H sUqtAya# sUqtAyaq ~namOq ~nama#H sUqtAyAha#~ntyAqyAha#~ntyAya sUqtAyaq ~namOq ~nama#H sUqtAyAha#~ntyAya | </w:t>
      </w:r>
    </w:p>
    <w:p>
      <w:r>
        <w:t>53)</w:t>
        <w:tab/>
        <w:t>4.5.2.1(45)-  sUqtAya# | aha#~ntyAya | vanA#nAm |</w:t>
      </w:r>
    </w:p>
    <w:p>
      <w:r>
        <w:t xml:space="preserve">sUqtAyAha#~ntyAqyAha#~ntyAya sUqtAya# sUqtAyAha#~ntyAyaq vanA#nAqM ~MvanA#nAq maha#~ntyAya sUqtAya# sUqtAyAha#~ntyAyaq vanA#nAm | </w:t>
      </w:r>
    </w:p>
    <w:p>
      <w:r>
        <w:t>54)</w:t>
        <w:tab/>
        <w:t>4.5.2.1(46)-  aha#~ntyAya | vanA#nAm | pata#yE |</w:t>
      </w:r>
    </w:p>
    <w:p>
      <w:r>
        <w:t xml:space="preserve">aha#~ntyAyaq vanA#nAqM ~MvanA#nAq maha#~ntyAqyAha#~ntyAyaq vanA#nAqm pata#yEq pata#yEq vanA#nAq maha#~ntyAqyAha#~ntyAyaq vanA#nAqm pata#yE | </w:t>
      </w:r>
    </w:p>
    <w:p>
      <w:r>
        <w:t>55)</w:t>
        <w:tab/>
        <w:t>4.5.2.1(47)-  vanA#nAm | pata#yE | ~nama#H |</w:t>
      </w:r>
    </w:p>
    <w:p>
      <w:r>
        <w:t xml:space="preserve">vanA#nAqm pata#yEq pata#yEq vanA#nAqM ~MvanA#nAqm pata#yEq ~namOq ~namaq spata#yEq vanA#nAqM ~MvanA#nAqm pata#yEq ~nama#H | </w:t>
      </w:r>
    </w:p>
    <w:p>
      <w:r>
        <w:t>56)</w:t>
        <w:tab/>
        <w:t>4.5.2.1(48)-  pata#yE | ~nama#H | ~nama#H |</w:t>
      </w:r>
    </w:p>
    <w:p>
      <w:r>
        <w:t xml:space="preserve">pata#yEq ~namOq ~namaq spata#yEq pata#yEq ~namOq ~nama#H | </w:t>
      </w:r>
    </w:p>
    <w:p>
      <w:r>
        <w:t>57)</w:t>
        <w:tab/>
        <w:t>4.5.2.1(49)-  ~nama#H | ~nama#H |</w:t>
      </w:r>
    </w:p>
    <w:p>
      <w:r>
        <w:t xml:space="preserve">~namOq ~nama#H | </w:t>
      </w:r>
    </w:p>
    <w:p>
      <w:r>
        <w:t>58)</w:t>
        <w:tab/>
        <w:t>4.5.2.1(50)-  ~nama#H | rOhi#tAya | sthaq2pata#yE |</w:t>
      </w:r>
    </w:p>
    <w:p>
      <w:r>
        <w:t xml:space="preserve">~namOq rOhi#tAyaq rOhi#tAyaq ~namOq ~namOq rOhi#tAya sthaq2pata#yE sthaq2pata#yEq rOhi#tAyaq ~namOq ~namOq rOhi#tAya sthaq2pata#yE | </w:t>
      </w:r>
    </w:p>
    <w:p>
      <w:r>
        <w:t>1)</w:t>
        <w:tab/>
        <w:t>4.5.2.2(1)-  rOhi#tAya | sthaq2pata#yE | vRuqkShANA$m |</w:t>
      </w:r>
    </w:p>
    <w:p>
      <w:r>
        <w:t xml:space="preserve">rOhi#tAya sthaq2pata#yE sthaq2pata#yEq rOhi#tAyaq rOhi#tAya sthaq2pata#yE vRuqkShANA$M ~MvRuqkShANA(gg)# sthaq2pata#yEq rOhi#tAyaq rOhi#tAya sthaq2pata#yE vRuqkShANA$m | </w:t>
      </w:r>
    </w:p>
    <w:p>
      <w:r>
        <w:t>2)</w:t>
        <w:tab/>
        <w:t>4.5.2.2(2)-  sthaq2pata#yE | vRuqkShANA$m | pata#yE |</w:t>
      </w:r>
    </w:p>
    <w:p>
      <w:r>
        <w:t xml:space="preserve">sthaq2pata#yE vRuqkShANA$M ~MvRuqkShANA(gg)# sthaq2pata#yE sthaq2pata#yE vRuqkShANAqm pata#yEq pata#yE vRuqkShANA(gg)# sthaq2pata#yE sthaq2pata#yE vRuqkShANAqm pata#yE | </w:t>
      </w:r>
    </w:p>
    <w:p>
      <w:r>
        <w:t>3)</w:t>
        <w:tab/>
        <w:t>4.5.2.2(3)-  vRuqkShANA$m | pata#yE | ~nama#H |</w:t>
      </w:r>
    </w:p>
    <w:p>
      <w:r>
        <w:t xml:space="preserve">vRuqkShANAqm pata#yEq pata#yE vRuqkShANA$M ~MvRuqkShANAqm pata#yEq ~namOq ~namaq spata#yE vRuqkShANA$M ~MvRuqkShANAqm pata#yEq ~nama#H | </w:t>
      </w:r>
    </w:p>
    <w:p>
      <w:r>
        <w:t>4)</w:t>
        <w:tab/>
        <w:t>4.5.2.2(4)-  pata#yE | ~nama#H | ~nama#H |</w:t>
      </w:r>
    </w:p>
    <w:p>
      <w:r>
        <w:t xml:space="preserve">pata#yEq ~namOq ~namaq spata#yEq pata#yEq ~namOq ~nama#H | </w:t>
      </w:r>
    </w:p>
    <w:p>
      <w:r>
        <w:t>5)</w:t>
        <w:tab/>
        <w:t>4.5.2.2(5)-  ~nama#H | ~nama#H |</w:t>
      </w:r>
    </w:p>
    <w:p>
      <w:r>
        <w:t xml:space="preserve">~namOq ~nama#H | </w:t>
      </w:r>
    </w:p>
    <w:p>
      <w:r>
        <w:t>6)</w:t>
        <w:tab/>
        <w:t>4.5.2.2(6)-  ~nama#H | maq~ntriNE$ | vAqNiqjAya# |</w:t>
      </w:r>
    </w:p>
    <w:p>
      <w:r>
        <w:t xml:space="preserve">~namO# maq~ntriNE# maq~ntriNEq ~namOq ~namO# maq~ntriNE# vANiqjAya# vANiqjAya# maq~ntriNEq ~namOq ~namO# maq~ntriNE# vANiqjAya# | </w:t>
      </w:r>
    </w:p>
    <w:p>
      <w:r>
        <w:t>7)</w:t>
        <w:tab/>
        <w:t>4.5.2.2(7)-  maq~ntriNE$ | vAqNiqjAya# | kakShA#NAm |</w:t>
      </w:r>
    </w:p>
    <w:p>
      <w:r>
        <w:t xml:space="preserve">maq~ntriNE# vANiqjAya# vANiqjAya# maq~ntriNE# maq~ntriNE# vANiqjAyaq kakShA#NAqm kakShA#NAM ~MvANiqjAya# maq~ntriNE# maq~ntriNE# vANiqjAyaq kakShA#NAm | </w:t>
      </w:r>
    </w:p>
    <w:p>
      <w:r>
        <w:t>8)</w:t>
        <w:tab/>
        <w:t>4.5.2.2(8)-  vAqNiqjAya# | kakShA#NAm | pata#yE |</w:t>
      </w:r>
    </w:p>
    <w:p>
      <w:r>
        <w:t xml:space="preserve">vAqNiqjAyaq kakShA#NAqm kakShA#NAM ~MvANiqjAya# vANiqjAyaq kakShA#NAqm pata#yEq pata#yEq kakShA#NAM ~MvANiqjAya# vANiqjAyaq kakShA#NAqm pata#yE | </w:t>
      </w:r>
    </w:p>
    <w:p>
      <w:r>
        <w:t>9)</w:t>
        <w:tab/>
        <w:t>4.5.2.2(9)-  kakShA#NAm | pata#yE | ~nama#H |</w:t>
      </w:r>
    </w:p>
    <w:p>
      <w:r>
        <w:t xml:space="preserve">kakShA#NAqm pata#yEq pata#yEq kakShA#NAqm kakShA#NAqm pata#yEq ~namOq ~namaq spata#yEq kakShA#NAqm kakShA#NAqm pata#yEq ~nama#H | </w:t>
      </w:r>
    </w:p>
    <w:p>
      <w:r>
        <w:t>10)</w:t>
        <w:tab/>
        <w:t>4.5.2.2(10)-  pata#yE | ~nama#H | ~nama#H |</w:t>
      </w:r>
    </w:p>
    <w:p>
      <w:r>
        <w:t xml:space="preserve">pata#yEq ~namOq ~namaq spata#yEq pata#yEq ~namOq ~nama#H | </w:t>
      </w:r>
    </w:p>
    <w:p>
      <w:r>
        <w:t>11)</w:t>
        <w:tab/>
        <w:t>4.5.2.2(11)-  ~nama#H | ~nama#H |</w:t>
      </w:r>
    </w:p>
    <w:p>
      <w:r>
        <w:t xml:space="preserve">~namOq ~nama#H | </w:t>
      </w:r>
    </w:p>
    <w:p>
      <w:r>
        <w:t>12)</w:t>
        <w:tab/>
        <w:t>4.5.2.2(12)-  ~nama#H | Buq4vaq~ntayE$ | vAqriqvaqskRuqtAya# |</w:t>
      </w:r>
    </w:p>
    <w:p>
      <w:r>
        <w:t xml:space="preserve">~namO# Bu4vaq~ntayE# Bu4vaq~ntayEq ~namOq ~namO# Bu4vaq~ntayE# vArivaskRuqtAya# vArivaskRuqtAya# Bu4vaq~ntayEq ~namOq ~namO# Bu4vaq~ntayE# vArivaskRuqtAya# | </w:t>
      </w:r>
    </w:p>
    <w:p>
      <w:r>
        <w:t>13)</w:t>
        <w:tab/>
        <w:t>4.5.2.2(13)-  Buq4vaq~ntayE$ | vAqriqvaqskRuqtAya# | OSha#dhI4nAm |</w:t>
      </w:r>
    </w:p>
    <w:p>
      <w:r>
        <w:t xml:space="preserve">Buq4vaq~ntayE# vArivaskRuqtAya# vArivaskRuqtAya# Bu4vaq~ntayE# Bu4vaq~ntayE# vArivaskRuqtAyauSha#dhI4nAq mOSha#dhI4nAM ~MvArivaskRuqtAya# Bu4vaq~ntayE# Bu4vaq~ntayE# vArivaskRuqtAyauSha#dhI4nAm | </w:t>
      </w:r>
    </w:p>
    <w:p>
      <w:r>
        <w:t>14)</w:t>
        <w:tab/>
        <w:t>4.5.2.2(14)-  vAqriqvaqskRuqtAya# | OSha#dhI4nAm | pata#yE |</w:t>
      </w:r>
    </w:p>
    <w:p>
      <w:r>
        <w:t xml:space="preserve">vAqriqvaqskRuqtAyauSha#dhI4nAq mOSha#dhI4nAM ~MvArivaskRuqtAya# vArivaskRuqtAyauSha#dhI4nAqm pata#yEq pata#yaq OSha#dhI4nAM ~MvArivaskRuqtAya# vArivaskRuqtAyauSha#dhI4nAqm pata#yE | </w:t>
      </w:r>
    </w:p>
    <w:p>
      <w:r>
        <w:t>15)</w:t>
        <w:tab/>
        <w:t>4.5.2.2(14)-  vAqriqvaqskRuqtAya# |</w:t>
      </w:r>
    </w:p>
    <w:p>
      <w:r>
        <w:t xml:space="preserve">vAqriqvaqskRuqtAyEti# vArivaH - kRuqtAya# | </w:t>
      </w:r>
    </w:p>
    <w:p>
      <w:r>
        <w:t>16)</w:t>
        <w:tab/>
        <w:t>4.5.2.2(15)-  OSha#dhI4nAm | pata#yE | ~nama#H |</w:t>
      </w:r>
    </w:p>
    <w:p>
      <w:r>
        <w:t xml:space="preserve">OSha#dhI4nAqm pata#yEq pata#yaq OSha#dhI4nAq mOSha#dhI4nAqm pata#yEq ~namOq ~namaq spata#yaq OSha#dhI4nAq mOSha#dhI4nAqm pata#yEq ~nama#H | </w:t>
      </w:r>
    </w:p>
    <w:p>
      <w:r>
        <w:t>17)</w:t>
        <w:tab/>
        <w:t>4.5.2.2(16)-  pata#yE | ~nama#H | ~nama#H |</w:t>
      </w:r>
    </w:p>
    <w:p>
      <w:r>
        <w:t xml:space="preserve">pata#yEq ~namOq ~namaq spata#yEq pata#yEq ~namOq ~nama#H | </w:t>
      </w:r>
    </w:p>
    <w:p>
      <w:r>
        <w:t>18)</w:t>
        <w:tab/>
        <w:t>4.5.2.2(17)-  ~nama#H | ~nama#H |</w:t>
      </w:r>
    </w:p>
    <w:p>
      <w:r>
        <w:t xml:space="preserve">~namOq ~nama#H | </w:t>
      </w:r>
    </w:p>
    <w:p>
      <w:r>
        <w:t>19)</w:t>
        <w:tab/>
        <w:t>4.5.2.2(18)-  ~nama#H | uqccairGO#4ShAya | Aqkraq~nda3ya#tE |</w:t>
      </w:r>
    </w:p>
    <w:p>
      <w:r>
        <w:t xml:space="preserve">~nama# uqccairGO#4ShAyOqccairGO#4ShAyaq ~namOq ~nama# uqccairGO#4ShAyAkraq~nda3ya#ta Akraq~nda3ya#ta uqccairGO#4ShAyaq ~namOq ~nama# uqccairGO#4ShAyAkraq~nda3ya#tE | </w:t>
      </w:r>
    </w:p>
    <w:p>
      <w:r>
        <w:t>20)</w:t>
        <w:tab/>
        <w:t>4.5.2.2(19)-  uqccairGO#4ShAya | Aqkraq~nda3ya#tE | paqttIqnAm |</w:t>
      </w:r>
    </w:p>
    <w:p>
      <w:r>
        <w:t xml:space="preserve">uqccairGO#4ShAyAkraq~nda3ya#ta Akraq~nda3ya#ta uqccairGO#4ShA yOqccairGO#4ShAyAkraq~nda3ya#tE pattIqnAm pa#ttIqnA mA$kraq~nda3ya#ta uqccairGO#4ShA yOqccairGO#4ShAyAkraq~nda3ya#tE pattIqnAm | </w:t>
      </w:r>
    </w:p>
    <w:p>
      <w:r>
        <w:t>21)</w:t>
        <w:tab/>
        <w:t>4.5.2.2(19)-  uqccairGO#4ShAya |</w:t>
      </w:r>
    </w:p>
    <w:p>
      <w:r>
        <w:t xml:space="preserve">uqccairGO#4ShAqyEtyuqccaiH - GOq4ShAqyaq | </w:t>
      </w:r>
    </w:p>
    <w:p>
      <w:r>
        <w:t>22)</w:t>
        <w:tab/>
        <w:t>4.5.2.2(20)-  Aqkraq~nda3ya#tE | paqttIqnAm | pata#yE |</w:t>
      </w:r>
    </w:p>
    <w:p>
      <w:r>
        <w:t xml:space="preserve">Aqkraq~nda3ya#tE pattIqnAm pa#ttIqnA mA$kraq~nda3ya#ta Akraq~nda3ya#tE pattIqnAm pata#yEq pata#yE pattIqnA mA$kraq~nda3ya#ta Akraq~nda3ya#tE pattIqnAm pata#yE | </w:t>
      </w:r>
    </w:p>
    <w:p>
      <w:r>
        <w:t>23)</w:t>
        <w:tab/>
        <w:t>4.5.2.2(20)-  Aqkraq~nda3ya#tE |</w:t>
      </w:r>
    </w:p>
    <w:p>
      <w:r>
        <w:t xml:space="preserve">Aqkraq~nda3ya#taqityA$ - kraq~nda3ya#tE | </w:t>
      </w:r>
    </w:p>
    <w:p>
      <w:r>
        <w:t>24)</w:t>
        <w:tab/>
        <w:t>4.5.2.2(21)-  paqttIqnAm | pata#yE | ~nama#H |</w:t>
      </w:r>
    </w:p>
    <w:p>
      <w:r>
        <w:t xml:space="preserve">paqttIqnAm pata#yEq pata#yE pattIqnAm pa#ttIqnAm pata#yEq ~namOq ~namaq spata#yE pattIqnAm pa#ttIqnAm pata#yEq ~nama#H | </w:t>
      </w:r>
    </w:p>
    <w:p>
      <w:r>
        <w:t>25)</w:t>
        <w:tab/>
        <w:t>4.5.2.2(22)-  pata#yE | ~nama#H | ~nama#H |</w:t>
      </w:r>
    </w:p>
    <w:p>
      <w:r>
        <w:t xml:space="preserve">pata#yEq ~namOq ~namaq spata#yEq pata#yEq ~namOq ~nama#H | </w:t>
      </w:r>
    </w:p>
    <w:p>
      <w:r>
        <w:t>26)</w:t>
        <w:tab/>
        <w:t>4.5.2.2(23)-  ~nama#H | ~nama#H |</w:t>
      </w:r>
    </w:p>
    <w:p>
      <w:r>
        <w:t xml:space="preserve">~namOq ~nama#H | </w:t>
      </w:r>
    </w:p>
    <w:p>
      <w:r>
        <w:t>27)</w:t>
        <w:tab/>
        <w:t>4.5.2.2(24)-  ~nama#H | kRuqth2snaqvIqtAya# | dhA4va#tE |</w:t>
      </w:r>
    </w:p>
    <w:p>
      <w:r>
        <w:t xml:space="preserve">~nama#H kRuth2snavIqtAya# kRuth2snavIqtAyaq ~namOq ~nama#H kRuth2snavIqtAyaq dhA4va#tEq dhA4va#tE kRuth2snavIqtAyaq ~namOq ~nama#H kRuth2snavIqtAyaq dhA4va#tE | </w:t>
      </w:r>
    </w:p>
    <w:p>
      <w:r>
        <w:t>28)</w:t>
        <w:tab/>
        <w:t>4.5.2.2(25)-  kRuqth2snaqvIqtAya# | dhA4va#tE | sattva#nAm |</w:t>
      </w:r>
    </w:p>
    <w:p>
      <w:r>
        <w:t xml:space="preserve">kRuqth2snaqvIqtAyaq dhA4va#tEq dhA4va#tE kRuth2snavIqtAya# kRuth2snavIqtAyaq dhA4va#tEq sattva#nAq(gm)q sattva#nAqm dhA4va#tE kRuth2snavIqtAya# kRuth2snavIqtAyaq dhA4va#tEq sattva#nAm | </w:t>
      </w:r>
    </w:p>
    <w:p>
      <w:r>
        <w:t>29)</w:t>
        <w:tab/>
        <w:t>4.5.2.2(25)-  kRuqth2snaqvIqtAya# |</w:t>
      </w:r>
    </w:p>
    <w:p>
      <w:r>
        <w:t xml:space="preserve">kRuqth2snaqvIqtAyEti# kRuth2sna - vIqtAya# | </w:t>
      </w:r>
    </w:p>
    <w:p>
      <w:r>
        <w:t>30)</w:t>
        <w:tab/>
        <w:t>4.5.2.2(26)-  dhA4va#tE | sattva#nAm | pata#yE |</w:t>
      </w:r>
    </w:p>
    <w:p>
      <w:r>
        <w:t xml:space="preserve">dhA4va#tEq sattva#nAq(gm)q sattva#nAqm dhA4va#tEq dhA4va#tEq sattva#nAqm pata#yEq pata#yEq sattva#nAqm dhA4va#tEq dhA4va#tEq sattva#nAqm pata#yE | </w:t>
      </w:r>
    </w:p>
    <w:p>
      <w:r>
        <w:t>31)</w:t>
        <w:tab/>
        <w:t>4.5.2.2(27)-  sattva#nAm | pata#yE | ~nama#H ||</w:t>
      </w:r>
    </w:p>
    <w:p>
      <w:r>
        <w:t xml:space="preserve">sattva#nAqm pata#yEq pata#yEq sattva#nAq(gm)q sattva#nAqm pata#yEq ~namOq ~namaq spata#yEq sattva#nAq(gm)q sattva#nAqm pata#yEq ~nama#H | </w:t>
      </w:r>
    </w:p>
    <w:p>
      <w:r>
        <w:t>32)</w:t>
        <w:tab/>
        <w:t>4.5.2.2(28)-  pata#yE | ~nama#H ||</w:t>
      </w:r>
    </w:p>
    <w:p>
      <w:r>
        <w:t xml:space="preserve">pata#yEq ~namOq ~namaq spata#yEq pata#yEq ~nama#H | </w:t>
      </w:r>
    </w:p>
    <w:p>
      <w:r>
        <w:t>33)</w:t>
        <w:tab/>
        <w:t>4.5.2.2(29)-  ~nama#H ||</w:t>
      </w:r>
    </w:p>
    <w:p>
      <w:r>
        <w:t xml:space="preserve">~namaq itiq ~nama#H | </w:t>
      </w:r>
    </w:p>
    <w:p>
      <w:r>
        <w:t>1)</w:t>
        <w:tab/>
        <w:t>4.5.3.1(1)-  ~nama#H | saha#mAnAya | ~niqvyAqdhi4nE$ |</w:t>
      </w:r>
    </w:p>
    <w:p>
      <w:r>
        <w:t xml:space="preserve">~namaqH saha#mAnAyaq saha#mAnAyaq ~namOq ~namaqH saha#mAnAya ~nivyAqdhi4nE# ~nivyAqdhi4nEq saha#mAnAyaq ~namOq ~namaqH saha#mAnAya ~nivyAqdhi4nE$ | </w:t>
      </w:r>
    </w:p>
    <w:p>
      <w:r>
        <w:t>2)</w:t>
        <w:tab/>
        <w:t>4.5.3.1(2)-  saha#mAnAya | ~niqvyAqdhi4nE$ | AqvyAqdhi4nI#nAm |</w:t>
      </w:r>
    </w:p>
    <w:p>
      <w:r>
        <w:t xml:space="preserve">saha#mAnAya ~nivyAqdhi4nE# ~nivyAqdhi4nEq saha#mAnAyaq saha#mAnAya ~nivyAqdhi4na# AvyAqdhi4nI#nA mAvyAqdhi4nI#nAM ~nivyAqdhi4nEq saha#mAnAyaq saha#mAnAya ~nivyAqdhi4na# AvyAqdhi4nI#nAm | </w:t>
      </w:r>
    </w:p>
    <w:p>
      <w:r>
        <w:t>3)</w:t>
        <w:tab/>
        <w:t>4.5.3.1(3)-  ~niqvyAqdhi4nE$ | AqvyAqdhi4nI#nAm | pata#yE |</w:t>
      </w:r>
    </w:p>
    <w:p>
      <w:r>
        <w:t xml:space="preserve">~niqvyAqdhi4na# AvyAqdhi4nI#nA mAvyAqdhi4nI#nAM ~nivyAqdhi4nE# ~nivyAqdhi4na# AvyAqdhi4nI#nAqm pata#yEq pata#ya AvyAqdhi4nI#nAM ~nivyAqdhi4nE# ~nivyAqdhi4na# AvyAqdhi4nI#nAqm pata#yE | </w:t>
      </w:r>
    </w:p>
    <w:p>
      <w:r>
        <w:t>4)</w:t>
        <w:tab/>
        <w:t>4.5.3.1(3)-  ~niqvyAqdhi4nE$ |</w:t>
      </w:r>
    </w:p>
    <w:p>
      <w:r>
        <w:t xml:space="preserve">~niqvyAqdhi4naq iti# ~ni - vyAqdhi4nE$ | </w:t>
      </w:r>
    </w:p>
    <w:p>
      <w:r>
        <w:t>5)</w:t>
        <w:tab/>
        <w:t>4.5.3.1(4)-  AqvyAqdhi4nI#nAm | pata#yE | ~nama#H |</w:t>
      </w:r>
    </w:p>
    <w:p>
      <w:r>
        <w:t xml:space="preserve">AqvyAqdhi4nI#nAqm pata#yEq pata#ya AvyAqdhi4nI#nA mAvyAqdhi4nI#nAqm pata#yEq ~namOq ~namaq spata#ya AvyAqdhi4nI#nA mAvyAqdhi4nI#nAqm pata#yEq ~nama#H | </w:t>
      </w:r>
    </w:p>
    <w:p>
      <w:r>
        <w:t>6)</w:t>
        <w:tab/>
        <w:t>4.5.3.1(4)-  AqvyAqdhi4nI#nAm |</w:t>
      </w:r>
    </w:p>
    <w:p>
      <w:r>
        <w:t xml:space="preserve">AqvyAqdhi4nI#nAqmityA$ - vyAqdhi4nI#nAm | </w:t>
      </w:r>
    </w:p>
    <w:p>
      <w:r>
        <w:t>7)</w:t>
        <w:tab/>
        <w:t>4.5.3.1(5)-  pata#yE | ~nama#H | ~nama#H |</w:t>
      </w:r>
    </w:p>
    <w:p>
      <w:r>
        <w:t xml:space="preserve">pata#yEq ~namOq ~namaq spata#yEq pata#yEq ~namOq ~nama#H | </w:t>
      </w:r>
    </w:p>
    <w:p>
      <w:r>
        <w:t>8)</w:t>
        <w:tab/>
        <w:t>4.5.3.1(6)-  ~nama#H | ~nama#H |</w:t>
      </w:r>
    </w:p>
    <w:p>
      <w:r>
        <w:t xml:space="preserve">~namOq ~nama#H | </w:t>
      </w:r>
    </w:p>
    <w:p>
      <w:r>
        <w:t>9)</w:t>
        <w:tab/>
        <w:t>4.5.3.1(7)-  ~nama#H | kaqkuqBA4ya# | ~niqShaq~ggi3NE$ |</w:t>
      </w:r>
    </w:p>
    <w:p>
      <w:r>
        <w:t xml:space="preserve">~nama#H kakuqBA4ya# kakuqBA4yaq ~namOq ~nama#H kakuqBA4ya# ~niShaq~ggi3NE# ~niShaq~ggi3NE# kakuqBA4yaq ~namOq ~nama#H kakuqBA4ya# ~niShaq~ggi3NE$ | </w:t>
      </w:r>
    </w:p>
    <w:p>
      <w:r>
        <w:t>10)</w:t>
        <w:tab/>
        <w:t>4.5.3.1(8)-  kaqkuqBA4ya# | ~niqShaq~ggi3NE$ | stEqnAnA$m |</w:t>
      </w:r>
    </w:p>
    <w:p>
      <w:r>
        <w:t xml:space="preserve">kaqkuqBA4ya# ~niShaq~ggi3NE# ~niShaq~ggi3NE# kakuqBA4ya# kakuqBA4ya# ~niShaq~ggi3NE$ stEqnAnA(gg)# stEqnAnA$nniShaq~ggi3NE# kakuqBA4ya# kakuqBA4ya# ~niShaq~ggi3NE$ stEqnAnA$m | </w:t>
      </w:r>
    </w:p>
    <w:p>
      <w:r>
        <w:t>11)</w:t>
        <w:tab/>
        <w:t>4.5.3.1(9)-  ~niqShaq~ggi3NE$ | stEqnAnA$m | pata#yE |</w:t>
      </w:r>
    </w:p>
    <w:p>
      <w:r>
        <w:t xml:space="preserve">~niqShaq~ggi3NE$ stEqnAnA(gg)# stEqnAnA$nniShaq~ggi3NE# ~niShaq~ggi3NE$ stEqnAnAqm pata#yEq pata#yE stEqnAnA$nniShaq~ggi3NE# ~niShaq~ggi3NE$ stEqnAnAqm pata#yE | </w:t>
      </w:r>
    </w:p>
    <w:p>
      <w:r>
        <w:t>12)</w:t>
        <w:tab/>
        <w:t>4.5.3.1(9)-  ~niqShaq~ggi3NE$ |</w:t>
      </w:r>
    </w:p>
    <w:p>
      <w:r>
        <w:t xml:space="preserve">~niqShaq~ggi3Naq iti# ~ni - saq~ggi3nE$ | </w:t>
      </w:r>
    </w:p>
    <w:p>
      <w:r>
        <w:t>13)</w:t>
        <w:tab/>
        <w:t>4.5.3.1(10)-  stEqnAnA$m | pata#yE | ~nama#H |</w:t>
      </w:r>
    </w:p>
    <w:p>
      <w:r>
        <w:t xml:space="preserve">stEqnAnAqm pata#yEq pata#yE stEqnAnA(gg)# stEqnAnAqm pata#yEq ~namOq ~namaq spata#yE stEqnAnA(gg)# stEqnAnAqm pata#yEq ~nama#H | </w:t>
      </w:r>
    </w:p>
    <w:p>
      <w:r>
        <w:t>14)</w:t>
        <w:tab/>
        <w:t>4.5.3.1(11)-  pata#yE | ~nama#H | ~nama#H |</w:t>
      </w:r>
    </w:p>
    <w:p>
      <w:r>
        <w:t xml:space="preserve">pata#yEq ~namOq ~namaq spata#yEq pata#yEq ~namOq ~nama#H | </w:t>
      </w:r>
    </w:p>
    <w:p>
      <w:r>
        <w:t>15)</w:t>
        <w:tab/>
        <w:t>4.5.3.1(12)-  ~nama#H | ~nama#H |</w:t>
      </w:r>
    </w:p>
    <w:p>
      <w:r>
        <w:t xml:space="preserve">~namOq ~nama#H | </w:t>
      </w:r>
    </w:p>
    <w:p>
      <w:r>
        <w:t>16)</w:t>
        <w:tab/>
        <w:t>4.5.3.1(13)-  ~nama#H | ~niqShaq~ggi3NE$ | iqShuqdhiq4matE$ |</w:t>
      </w:r>
    </w:p>
    <w:p>
      <w:r>
        <w:t xml:space="preserve">~namO# ~niShaq~ggi3NE# ~niShaq~ggi3NEq ~namOq ~namO# ~niShaq~ggi3Na# iShudhiq4mata# iShudhiq4matE# ~niShaq~ggi3NEq ~namOq ~namO# ~niShaq~ggi3Na# iShudhiq4matE$ | </w:t>
      </w:r>
    </w:p>
    <w:p>
      <w:r>
        <w:t>17)</w:t>
        <w:tab/>
        <w:t>4.5.3.1(14)-  ~niqShaq~ggi3NE$ | iqShuqdhiq4matE$ | taska#rANAm |</w:t>
      </w:r>
    </w:p>
    <w:p>
      <w:r>
        <w:t xml:space="preserve">~niqShaq~ggi3Na# iShudhiq4mata# iShudhiq4matE# ~niShaq~ggi3NE# ~niShaq~ggi3Na# iShudhiq4matEq taska#rANAqm taska#rANA miShudhiq4matE# ~niShaq~ggi3NE# ~niShaq~ggi3Na# iShudhiq4matEq taska#rANAm | </w:t>
      </w:r>
    </w:p>
    <w:p>
      <w:r>
        <w:t>18)</w:t>
        <w:tab/>
        <w:t>4.5.3.1(14)-  ~niqShaq~ggi3NE$ |</w:t>
      </w:r>
    </w:p>
    <w:p>
      <w:r>
        <w:t xml:space="preserve">~niqShaq~ggi3Naq iti# ~ni - saq~ggi3nE$ | </w:t>
      </w:r>
    </w:p>
    <w:p>
      <w:r>
        <w:t>19)</w:t>
        <w:tab/>
        <w:t>4.5.3.1(15)-  iqShuqdhiq4matE$ | taska#rANAm | pata#yE |</w:t>
      </w:r>
    </w:p>
    <w:p>
      <w:r>
        <w:t xml:space="preserve">iqShuqdhiq4matEq taska#rANAqm taska#rANA miShudhiq4mata# iShudhiq4matEq taska#rANAqm pata#yEq pata#yEq taska#rANA miShudhiq4mata# iShudhiq4matEq taska#rANAqm pata#yE | </w:t>
      </w:r>
    </w:p>
    <w:p>
      <w:r>
        <w:t>20)</w:t>
        <w:tab/>
        <w:t>4.5.3.1(15)-  iqShuqdhiq4matE$ |</w:t>
      </w:r>
    </w:p>
    <w:p>
      <w:r>
        <w:t xml:space="preserve">iqShuqdhiq4mataq itI#Shudhi4 - matE$ | </w:t>
      </w:r>
    </w:p>
    <w:p>
      <w:r>
        <w:t>21)</w:t>
        <w:tab/>
        <w:t>4.5.3.1(16)-  taska#rANAm | pata#yE | ~nama#H |</w:t>
      </w:r>
    </w:p>
    <w:p>
      <w:r>
        <w:t xml:space="preserve">taska#rANAqm pata#yEq pata#yEq taska#rANAqm taska#rANAqm pata#yEq ~namOq ~namaq spata#yEq taska#rANAqm taska#rANAqm pata#yEq ~nama#H | </w:t>
      </w:r>
    </w:p>
    <w:p>
      <w:r>
        <w:t>22)</w:t>
        <w:tab/>
        <w:t>4.5.3.1(17)-  pata#yE | ~nama#H | ~nama#H |</w:t>
      </w:r>
    </w:p>
    <w:p>
      <w:r>
        <w:t xml:space="preserve">pata#yEq ~namOq ~namaq spata#yEq pata#yEq ~namOq ~nama#H | </w:t>
      </w:r>
    </w:p>
    <w:p>
      <w:r>
        <w:t>23)</w:t>
        <w:tab/>
        <w:t>4.5.3.1(18)-  ~nama#H | ~nama#H |</w:t>
      </w:r>
    </w:p>
    <w:p>
      <w:r>
        <w:t xml:space="preserve">~namOq ~nama#H | </w:t>
      </w:r>
    </w:p>
    <w:p>
      <w:r>
        <w:t>24)</w:t>
        <w:tab/>
        <w:t>4.5.3.1(19)-  ~nama#H | va~jca#tE | paqriqva~jca#tE |</w:t>
      </w:r>
    </w:p>
    <w:p>
      <w:r>
        <w:t xml:space="preserve">~namOq va~jca#tEq va~jca#tEq ~namOq ~namOq va~jca#tE pariqva~jca#tE pariqva~jca#tEq va~jca#tEq ~namOq ~namOq va~jca#tE pariqva~jca#tE | </w:t>
      </w:r>
    </w:p>
    <w:p>
      <w:r>
        <w:t>25)</w:t>
        <w:tab/>
        <w:t>4.5.3.1(20)-  va~jca#tE | paqriqva~jca#tE | stAqyUqnAm |</w:t>
      </w:r>
    </w:p>
    <w:p>
      <w:r>
        <w:t xml:space="preserve">va~jca#tE pariqva~jca#tE pariqva~jca#tEq va~jca#tEq va~jca#tE pariqva~jca#tE stAyUqnA(gg) stA#yUqnAm pa#riqva~jca#tEq va~jca#tEq va~jca#tE pariqva~jca#tE stAyUqnAm | </w:t>
      </w:r>
    </w:p>
    <w:p>
      <w:r>
        <w:t>26)</w:t>
        <w:tab/>
        <w:t>4.5.3.1(21)-  paqriqva~jca#tE | stAqyUqnAm | pata#yE |</w:t>
      </w:r>
    </w:p>
    <w:p>
      <w:r>
        <w:t xml:space="preserve">paqriqva~jca#tE stAyUqnA(gg) stA#yUqnAm pa#riqva~jca#tE pariqva~jca#tE stAyUqnAm pata#yEq pata#yE stAyUqnAm pa#riqva~jca#tE pariqva~jca#tE stAyUqnAm pata#yE | </w:t>
      </w:r>
    </w:p>
    <w:p>
      <w:r>
        <w:t>27)</w:t>
        <w:tab/>
        <w:t>4.5.3.1(21)-  paqriqva~jca#tE |</w:t>
      </w:r>
    </w:p>
    <w:p>
      <w:r>
        <w:t xml:space="preserve">paqriqva~jca#taq iti# pari - va~jca#tE | </w:t>
      </w:r>
    </w:p>
    <w:p>
      <w:r>
        <w:t>28)</w:t>
        <w:tab/>
        <w:t>4.5.3.1(22)-  stAqyUqnAm | pata#yE | ~nama#H |</w:t>
      </w:r>
    </w:p>
    <w:p>
      <w:r>
        <w:t xml:space="preserve">stAqyUqnAm pata#yEq pata#yE stAyUqnA(gg) stA#yUqnAm pata#yEq ~namOq ~namaq spata#yE stAyUqnA(gg) stA#yUqnAm pata#yEq ~nama#H | </w:t>
      </w:r>
    </w:p>
    <w:p>
      <w:r>
        <w:t>29)</w:t>
        <w:tab/>
        <w:t>4.5.3.1(23)-  pata#yE | ~nama#H | ~nama#H |</w:t>
      </w:r>
    </w:p>
    <w:p>
      <w:r>
        <w:t xml:space="preserve">pata#yEq ~namOq ~namaq spata#yEq pata#yEq ~namOq ~nama#H | </w:t>
      </w:r>
    </w:p>
    <w:p>
      <w:r>
        <w:t>30)</w:t>
        <w:tab/>
        <w:t>4.5.3.1(24)-  ~nama#H | ~nama#H |</w:t>
      </w:r>
    </w:p>
    <w:p>
      <w:r>
        <w:t xml:space="preserve">~namOq ~nama#H | </w:t>
      </w:r>
    </w:p>
    <w:p>
      <w:r>
        <w:t>31)</w:t>
        <w:tab/>
        <w:t>4.5.3.1(25)-  ~nama#H | ~niqcEqravE$ | paqriqcaqrAya# |</w:t>
      </w:r>
    </w:p>
    <w:p>
      <w:r>
        <w:t xml:space="preserve">~namO# ~nicEqravE# ~nicEqravEq ~namOq ~namO# ~nicEqravE# paricaqrAya# paricaqrAya# ~nicEqravEq ~namOq ~namO# ~nicEqravE# paricaqrAya# | </w:t>
      </w:r>
    </w:p>
    <w:p>
      <w:r>
        <w:t>32)</w:t>
        <w:tab/>
        <w:t>4.5.3.1(26)-  ~niqcEqravE$ | paqriqcaqrAya# | ara#NyAnAm |</w:t>
      </w:r>
    </w:p>
    <w:p>
      <w:r>
        <w:t xml:space="preserve">~niqcEqravE# paricaqrAya# paricaqrAya# ~nicEqravE# ~nicEqravE# paricaqrAyAra#NyAnAq mara#NyAnAm paricaqrAya# ~nicEqravE# ~nicEqravE# paricaqrAyAra#NyAnAm | </w:t>
      </w:r>
    </w:p>
    <w:p>
      <w:r>
        <w:t>33)</w:t>
        <w:tab/>
        <w:t>4.5.3.1(26)-  ~niqcEqravE$ |</w:t>
      </w:r>
    </w:p>
    <w:p>
      <w:r>
        <w:t xml:space="preserve">~niqcEqravaq iti# ~ni - cEqravE$ | </w:t>
      </w:r>
    </w:p>
    <w:p>
      <w:r>
        <w:t>34)</w:t>
        <w:tab/>
        <w:t>4.5.3.1(27)-  paqriqcaqrAya# | ara#NyAnAm | pata#yE |</w:t>
      </w:r>
    </w:p>
    <w:p>
      <w:r>
        <w:t xml:space="preserve">paqriqcaqrAyAra#NyAnAq mara#NyAnAm paricaqrAya# paricaqrAyAra#NyAnAqm pata#yEq pataqyE &amp;ra#NyAnAm paricaqrAya# paricaqrAyAra#NyAnAqm pata#yE | </w:t>
      </w:r>
    </w:p>
    <w:p>
      <w:r>
        <w:t>35)</w:t>
        <w:tab/>
        <w:t>4.5.3.1(27)-  paqriqcaqrAya# |</w:t>
      </w:r>
    </w:p>
    <w:p>
      <w:r>
        <w:t xml:space="preserve">paqriqcaqrAyEti# pari - caqrAya# | </w:t>
      </w:r>
    </w:p>
    <w:p>
      <w:r>
        <w:t>36)</w:t>
        <w:tab/>
        <w:t>4.5.3.1(28)-  ara#NyAnAm | pata#yE | ~nama#H |</w:t>
      </w:r>
    </w:p>
    <w:p>
      <w:r>
        <w:t xml:space="preserve">ara#NyAnAqm pata#yEq pataqyE &amp;ra#NyAnAq mara#NyAnAqm pata#yEq ~namOq ~namaq spataqyE &amp;ra#NyAnAq mara#NyAnAqm pata#yEq ~nama#H | </w:t>
      </w:r>
    </w:p>
    <w:p>
      <w:r>
        <w:t>37)</w:t>
        <w:tab/>
        <w:t>4.5.3.1(29)-  pata#yE | ~nama#H | ~nama#H |</w:t>
      </w:r>
    </w:p>
    <w:p>
      <w:r>
        <w:t xml:space="preserve">pata#yEq ~namOq ~namaq spata#yEq pata#yEq ~namOq ~nama#H | </w:t>
      </w:r>
    </w:p>
    <w:p>
      <w:r>
        <w:t>38)</w:t>
        <w:tab/>
        <w:t>4.5.3.1(30)-  ~nama#H | ~nama#H |</w:t>
      </w:r>
    </w:p>
    <w:p>
      <w:r>
        <w:t xml:space="preserve">~namOq ~nama#H | </w:t>
      </w:r>
    </w:p>
    <w:p>
      <w:r>
        <w:t>39)</w:t>
        <w:tab/>
        <w:t>4.5.3.1(31)-  ~nama#H | sRuqkAqviB4ya#H | jiGA4(gm)#sad3B4yaH |</w:t>
      </w:r>
    </w:p>
    <w:p>
      <w:r>
        <w:t xml:space="preserve">~nama#H sRukAqviB4ya#H sRukAqviB4yOq ~namOq ~nama#H sRukAqviB4yOq jiGA4(gm)#sad3B4yOq jiGA4(gm)#sad3B4yaH sRukAqviB4yOq ~namOq ~nama#H sRukAqviB4yOq jiGA4(gm)#sad3B4yaH | </w:t>
      </w:r>
    </w:p>
    <w:p>
      <w:r>
        <w:t>40)</w:t>
        <w:tab/>
        <w:t>4.5.3.1(32)-  sRuqkAqviB4ya#H | jiGA4(gm)#sad3B4yaH | muqShNaqtAm |</w:t>
      </w:r>
    </w:p>
    <w:p>
      <w:r>
        <w:t xml:space="preserve">sRuqkAqviB4yOq jiGA4(gm)#sad3B4yOq jiGA4(gm)#sad3B4yaH sRukAqviB4ya#H sRukAqviB4yOq jiGA4(gm)#sad3B4yO muShNaqtAm mu#ShNaqtAm jiGA4(gm)#sad3B4yaH sRukAqviB4ya#H sRukAqviB4yOq jiGA4(gm)#sad3B4yO muShNaqtAm | </w:t>
      </w:r>
    </w:p>
    <w:p>
      <w:r>
        <w:t>41)</w:t>
        <w:tab/>
        <w:t>4.5.3.1(32)-  sRuqkAqviB4ya#H |</w:t>
      </w:r>
    </w:p>
    <w:p>
      <w:r>
        <w:t xml:space="preserve">sRuqkAqviB4yaq iti# sRukAqvi - B4yaqH | </w:t>
      </w:r>
    </w:p>
    <w:p>
      <w:r>
        <w:t>42)</w:t>
        <w:tab/>
        <w:t>4.5.3.1(33)-  jiGA4(gm)#sad3B4yaH | muqShNaqtAm | pata#yE |</w:t>
      </w:r>
    </w:p>
    <w:p>
      <w:r>
        <w:t xml:space="preserve">jiGA4(gm)#sad3B4yO muShNaqtAm mu#ShNaqtAm jiGA4(gm)#sad3B4yOq jiGA4(gm)#sad3B4yO muShNaqtAm pata#yEq pata#yE muShNaqtAm jiGA4(gm)#sad3B4yOq jiGA4(gm)#sad3B4yO muShNaqtAm pata#yE | </w:t>
      </w:r>
    </w:p>
    <w:p>
      <w:r>
        <w:t>43)</w:t>
        <w:tab/>
        <w:t>4.5.3.1(33)-  jiGA4(gm)#sad3B4yaH |</w:t>
      </w:r>
    </w:p>
    <w:p>
      <w:r>
        <w:t xml:space="preserve">jiGA4(gm)#sad3B4yaq itiq jiGA4(gm)#sat - B4yaqH | </w:t>
      </w:r>
    </w:p>
    <w:p>
      <w:r>
        <w:t>44)</w:t>
        <w:tab/>
        <w:t>4.5.3.1(34)-  muqShNaqtAm | pata#yE | ~nama#H |</w:t>
      </w:r>
    </w:p>
    <w:p>
      <w:r>
        <w:t xml:space="preserve">muqShNaqtAm pata#yEq pata#yE muShNaqtAm mu#ShNaqtAm pata#yEq ~namOq ~namaq spata#yE muShNaqtAm mu#ShNaqtAm pata#yEq ~nama#H | </w:t>
      </w:r>
    </w:p>
    <w:p>
      <w:r>
        <w:t>45)</w:t>
        <w:tab/>
        <w:t>4.5.3.1(35)-  pata#yE | ~nama#H | ~nama#H |</w:t>
      </w:r>
    </w:p>
    <w:p>
      <w:r>
        <w:t xml:space="preserve">pata#yEq ~namOq ~namaq spata#yEq pata#yEq ~namOq ~nama#H | </w:t>
      </w:r>
    </w:p>
    <w:p>
      <w:r>
        <w:t>46)</w:t>
        <w:tab/>
        <w:t>4.5.3.1(36)-  ~nama#H | ~nama#H |</w:t>
      </w:r>
    </w:p>
    <w:p>
      <w:r>
        <w:t xml:space="preserve">~namOq ~nama#H | </w:t>
      </w:r>
    </w:p>
    <w:p>
      <w:r>
        <w:t>47)</w:t>
        <w:tab/>
        <w:t>4.5.3.1(37)-  ~nama#H | aqsiqmad3B4ya#H | ~nakta$m |</w:t>
      </w:r>
    </w:p>
    <w:p>
      <w:r>
        <w:t xml:space="preserve">~namO# &amp;siqmad3B4yO# &amp;siqmad3B4yOq ~namOq ~namO# &amp;siqmad3B4yOq ~naktaqnnakta# masiqmad3B4yOq ~namOq ~namO# &amp;siqmad3B4yOq ~nakta$m | </w:t>
      </w:r>
    </w:p>
    <w:p>
      <w:r>
        <w:t>48)</w:t>
        <w:tab/>
        <w:t>4.5.3.1(38)-  aqsiqmad3B4ya#H | ~nakta$m | cara#d3B4yaH |</w:t>
      </w:r>
    </w:p>
    <w:p>
      <w:r>
        <w:t xml:space="preserve">aqsiqmad3B4yOq ~naktaqnnakta# masiqmad3B4yO# &amp;siqmad3B4yOq ~naktaqm cara#d3B4yaqScara#d3B4yOq ~nakta# masiqmad3B4yO# &amp;siqmad3B4yOq ~naktaqm cara#d3B4yaH | </w:t>
      </w:r>
    </w:p>
    <w:p>
      <w:r>
        <w:t>49)</w:t>
        <w:tab/>
        <w:t>4.5.3.1(38)-  aqsiqmad3B4ya#H |</w:t>
      </w:r>
    </w:p>
    <w:p>
      <w:r>
        <w:t xml:space="preserve">aqsiqmad3B4yaq itya#siqmat - B4yaqH | </w:t>
      </w:r>
    </w:p>
    <w:p>
      <w:r>
        <w:t>50)</w:t>
        <w:tab/>
        <w:t>4.5.3.1(39)-  ~nakta$m | cara#d3B4yaH | praqkRuq~ntAnA$m |</w:t>
      </w:r>
    </w:p>
    <w:p>
      <w:r>
        <w:t xml:space="preserve">~naktaqm cara#d3B4yaqScara#d3B4yOq ~naktaqm ~naktaqm cara#d3B4yaH prakRuq~ntAnA$m prakRuq~ntAnAqm cara#d3B4yOq ~naktaqm ~naktaqm cara#d3B4yaH prakRuq~ntAnA$m | </w:t>
      </w:r>
    </w:p>
    <w:p>
      <w:r>
        <w:t>51)</w:t>
        <w:tab/>
        <w:t>4.5.3.1(40)-  cara#d3B4yaH | praqkRuq~ntAnA$m | pata#yE |</w:t>
      </w:r>
    </w:p>
    <w:p>
      <w:r>
        <w:t xml:space="preserve">cara#d3B4yaH prakRuq~ntAnA$m prakRuq~ntAnAqm cara#d3B4yaqScara#d3B4yaH prakRuq~ntAnAqm pata#yEq pata#yE prakRuq~ntAnAqm cara#d3B4yaqScara#d3B4yaH prakRuq~ntAnAqm pata#yE | </w:t>
      </w:r>
    </w:p>
    <w:p>
      <w:r>
        <w:t>52)</w:t>
        <w:tab/>
        <w:t>4.5.3.1(40)-  cara#d3B4yaH |</w:t>
      </w:r>
    </w:p>
    <w:p>
      <w:r>
        <w:t xml:space="preserve">cara#d3B4yaq itiq cara#t - B4yaqH | </w:t>
      </w:r>
    </w:p>
    <w:p>
      <w:r>
        <w:t>53)</w:t>
        <w:tab/>
        <w:t>4.5.3.1(41)-  praqkRuq~ntAnA$m | pata#yE | ~nama#H |</w:t>
      </w:r>
    </w:p>
    <w:p>
      <w:r>
        <w:t xml:space="preserve">praqkRuq~ntAnAqm pata#yEq pata#yE prakRuq~ntAnA$m prakRuq~ntAnAqm pata#yEq ~namOq ~namaq spata#yE prakRuq~ntAnA$m prakRuq~ntAnAqm pata#yEq ~nama#H | </w:t>
      </w:r>
    </w:p>
    <w:p>
      <w:r>
        <w:t>54)</w:t>
        <w:tab/>
        <w:t>4.5.3.1(41)-  praqkRuq~ntAnA$m |</w:t>
      </w:r>
    </w:p>
    <w:p>
      <w:r>
        <w:t xml:space="preserve">praqkRuq~ntAnAqmiti# pra - kRuq~ntAnA$m | </w:t>
      </w:r>
    </w:p>
    <w:p>
      <w:r>
        <w:t>55)</w:t>
        <w:tab/>
        <w:t>4.5.3.1(42)-  pata#yE | ~nama#H | ~nama#H |</w:t>
      </w:r>
    </w:p>
    <w:p>
      <w:r>
        <w:t xml:space="preserve">pata#yEq ~namOq ~namaq spata#yEq pata#yEq ~namOq ~nama#H | </w:t>
      </w:r>
    </w:p>
    <w:p>
      <w:r>
        <w:t>56)</w:t>
        <w:tab/>
        <w:t>4.5.3.1(43)-  ~nama#H | ~nama#H |</w:t>
      </w:r>
    </w:p>
    <w:p>
      <w:r>
        <w:t xml:space="preserve">~namOq ~nama#H | </w:t>
      </w:r>
    </w:p>
    <w:p>
      <w:r>
        <w:t>57)</w:t>
        <w:tab/>
        <w:t>4.5.3.1(44)-  ~nama#H | uqShNIqShiNE$ | giq3riqcaqrAya# |</w:t>
      </w:r>
    </w:p>
    <w:p>
      <w:r>
        <w:t xml:space="preserve">~nama# uShNIqShiNa# uShNIqShiNEq ~namOq ~nama# uShNIqShiNE# gi3ricaqrAya# gi3ricaqrAyO$ShNIqShiNEq ~namOq ~nama# uShNIqShiNE# gi3ricaqrAya# | </w:t>
      </w:r>
    </w:p>
    <w:p>
      <w:r>
        <w:t>58)</w:t>
        <w:tab/>
        <w:t>4.5.3.1(45)-  uqShNIqShiNE$ | giq3riqcaqrAya# | kuqluq~jcAnA$m |</w:t>
      </w:r>
    </w:p>
    <w:p>
      <w:r>
        <w:t xml:space="preserve">uqShNIqShiNE# gi3ricaqrAya# gi3ricaqrAyO$ShNIqShiNa# uShNIqShiNE# gi3ricaqrAya# kuluq~jcAnA$m kuluq~jcAnA$m gi3ricaqrAyO$ShNIqShiNa# uShNIqShiNE# gi3ricaqrAya# kuluq~jcAnA$m | </w:t>
      </w:r>
    </w:p>
    <w:p>
      <w:r>
        <w:t>59)</w:t>
        <w:tab/>
        <w:t>4.5.3.1(46)-  giq3riqcaqrAya# | kuqluq~jcAnA$m | pata#yE |</w:t>
      </w:r>
    </w:p>
    <w:p>
      <w:r>
        <w:t xml:space="preserve">giq3riqcaqrAya# kuluq~jcAnA$m kuluq~jcAnA$m gi3ricaqrAya# gi3ricaqrAya# kuluq~jcAnAqm pata#yEq pata#yE kuluq~jcAnA$m gi3ricaqrAya# gi3ricaqrAya# kuluq~jcAnAqm pata#yE | </w:t>
      </w:r>
    </w:p>
    <w:p>
      <w:r>
        <w:t>60)</w:t>
        <w:tab/>
        <w:t>4.5.3.1(46)-  giq3riqcaqrAya# |</w:t>
      </w:r>
    </w:p>
    <w:p>
      <w:r>
        <w:t xml:space="preserve">giq3riqcaqrAyEti# gi3ri - caqrAya# | </w:t>
      </w:r>
    </w:p>
    <w:p>
      <w:r>
        <w:t>61)</w:t>
        <w:tab/>
        <w:t>4.5.3.1(47)-  kuqluq~jcAnA$m | pata#yE | ~nama#H |</w:t>
      </w:r>
    </w:p>
    <w:p>
      <w:r>
        <w:t xml:space="preserve">kuqluq~jcAnAqm pata#yEq pata#yE kuluq~jcAnA$m kuluq~jcAnAqm pata#yEq ~namOq ~namaq spata#yE kuluq~jcAnA$m kuluq~jcAnAqm pata#yEq ~nama#H | </w:t>
      </w:r>
    </w:p>
    <w:p>
      <w:r>
        <w:t>62)</w:t>
        <w:tab/>
        <w:t>4.5.3.1(48)-  pata#yE | ~nama#H | ~nama#H |</w:t>
      </w:r>
    </w:p>
    <w:p>
      <w:r>
        <w:t xml:space="preserve">pata#yEq ~namOq ~namaq spata#yEq pata#yEq ~namOq ~nama#H | </w:t>
      </w:r>
    </w:p>
    <w:p>
      <w:r>
        <w:t>63)</w:t>
        <w:tab/>
        <w:t>4.5.3.1(49)-  ~nama#H | ~nama#H |</w:t>
      </w:r>
    </w:p>
    <w:p>
      <w:r>
        <w:t xml:space="preserve">~namOq ~nama#H | </w:t>
      </w:r>
    </w:p>
    <w:p>
      <w:r>
        <w:t>64)</w:t>
        <w:tab/>
        <w:t>4.5.3.1(50)-  ~nama#H | iShu#mad3B4yaH | dhaq4nvAqviB4ya#H |</w:t>
      </w:r>
    </w:p>
    <w:p>
      <w:r>
        <w:t xml:space="preserve">~namaq iShu#mad3B4yaq iShu#mad3B4yOq ~namOq ~namaq iShu#mad3B4yO dha4nvAqviB4yO# dha4nvAqviB4yaq iShu#mad3B4yOq ~namOq ~namaq iShu#mad3B4yO dha4nvAqviB4ya#H | </w:t>
      </w:r>
    </w:p>
    <w:p>
      <w:r>
        <w:t>1)</w:t>
        <w:tab/>
        <w:t>4.5.3.2(1)-  iShu#mad3B4yaH | dhaq4nvAqviB4ya#H | caq |</w:t>
      </w:r>
    </w:p>
    <w:p>
      <w:r>
        <w:t xml:space="preserve">iShu#mad3B4yO dha4nvAqviB4yO# dha4nvAqviB4yaq iShu#mad3B4yaq iShu#mad3B4yO dha4nvAqviB4ya#Sca ca dha4nvAqviB4yaq iShu#mad3B4yaq iShu#mad3B4yO dha4nvAqviB4ya#Sca | </w:t>
      </w:r>
    </w:p>
    <w:p>
      <w:r>
        <w:t>2)</w:t>
        <w:tab/>
        <w:t>4.5.3.2(1)-  iShu#mad3B4yaH |</w:t>
      </w:r>
    </w:p>
    <w:p>
      <w:r>
        <w:t xml:space="preserve">iShu#mad3B4yaq itIShu#mat - B4yaqH | </w:t>
      </w:r>
    </w:p>
    <w:p>
      <w:r>
        <w:t>3)</w:t>
        <w:tab/>
        <w:t>4.5.3.2(2)-  dhaq4nvAqviB4ya#H | caq | vaqH |</w:t>
      </w:r>
    </w:p>
    <w:p>
      <w:r>
        <w:t xml:space="preserve">dhaq4nvAqviB4ya#Sca ca dha4nvAqviB4yO# dha4nvAqviB4ya#Sca vO vaSca dha4nvAqviB4yO# dha4nvAqviB4ya#Sca vaH | </w:t>
      </w:r>
    </w:p>
    <w:p>
      <w:r>
        <w:t>4)</w:t>
        <w:tab/>
        <w:t>4.5.3.2(2)-  dhaq4nvAqviB4ya#H |</w:t>
      </w:r>
    </w:p>
    <w:p>
      <w:r>
        <w:t xml:space="preserve">dhaq4nvAqviB4yaq iti# dha4nvAqvi - B4yaqH | </w:t>
      </w:r>
    </w:p>
    <w:p>
      <w:r>
        <w:t>5)</w:t>
        <w:tab/>
        <w:t>4.5.3.2(3)-  caq | vaqH | ~nama#H |</w:t>
      </w:r>
    </w:p>
    <w:p>
      <w:r>
        <w:t xml:space="preserve">caq vOq vaqScaq caq vOq ~namOq ~namO# vaSca ca vOq ~nama#H | </w:t>
      </w:r>
    </w:p>
    <w:p>
      <w:r>
        <w:t>6)</w:t>
        <w:tab/>
        <w:t>4.5.3.2(4)-  vaqH | ~nama#H | ~nama#H |</w:t>
      </w:r>
    </w:p>
    <w:p>
      <w:r>
        <w:t xml:space="preserve">vOq ~namOq ~namO# vO vOq ~namOq ~nama#H | </w:t>
      </w:r>
    </w:p>
    <w:p>
      <w:r>
        <w:t>7)</w:t>
        <w:tab/>
        <w:t>4.5.3.2(5)-  ~nama#H | ~nama#H |</w:t>
      </w:r>
    </w:p>
    <w:p>
      <w:r>
        <w:t xml:space="preserve">~namOq ~nama#H | </w:t>
      </w:r>
    </w:p>
    <w:p>
      <w:r>
        <w:t>8)</w:t>
        <w:tab/>
        <w:t>4.5.3.2(6)-  ~nama#H | AqtaqnvAqnEB4ya#H | praqtiqda3dhA#4nEB4yaH |</w:t>
      </w:r>
    </w:p>
    <w:p>
      <w:r>
        <w:t xml:space="preserve">~nama# AtanvAqnEB4ya# AtanvAqnEB4yOq ~namOq ~nama# AtanvAqnEB4ya#H pratiqda3dhA#4nEB4yaH pratiqda3dhA#4nEB4ya AtanvAqnEB4yOq ~namOq ~nama# AtanvAqnEB4ya#H pratiqda3dhA#4nEB4yaH | </w:t>
      </w:r>
    </w:p>
    <w:p>
      <w:r>
        <w:t>9)</w:t>
        <w:tab/>
        <w:t>4.5.3.2(7)-  AqtaqnvAqnEB4ya#H | praqtiqda3dhA#4nEB4yaH | caq |</w:t>
      </w:r>
    </w:p>
    <w:p>
      <w:r>
        <w:t xml:space="preserve">AqtaqnvAqnEB4ya#H pratiqda3dhA#4nEB4yaH pratiqda3dhA#4nEB4ya AtanvAqnEB4ya# AtanvAqnEB4ya#H pratiqda3dhA#4nEB4yaSca ca pratiqda3dhA#4nEB4ya AtanvAqnEB4ya# AtanvAqnEB4ya#H pratiqda3dhA#4nEB4yaSca | </w:t>
      </w:r>
    </w:p>
    <w:p>
      <w:r>
        <w:t>10)</w:t>
        <w:tab/>
        <w:t>4.5.3.2(7)-  AqtaqnvAqnEB4ya#H |</w:t>
      </w:r>
    </w:p>
    <w:p>
      <w:r>
        <w:t xml:space="preserve">AqtaqnvAqnEB4yaq ityA$ - taqnvAqnEB4ya#H | </w:t>
      </w:r>
    </w:p>
    <w:p>
      <w:r>
        <w:t>11)</w:t>
        <w:tab/>
        <w:t>4.5.3.2(8)-  praqtiqda3dhA#4nEB4yaH | caq | vaqH |</w:t>
      </w:r>
    </w:p>
    <w:p>
      <w:r>
        <w:t xml:space="preserve">praqtiqda3dhA#4nEB4yaSca ca pratiqda3dhA#4nEB4yaH pratiqda3dhA#4nEB4yaSca vO vaSca pratiqda3dhA#4nEB4yaH pratiqda3dhA#4nEB4yaSca vaH | </w:t>
      </w:r>
    </w:p>
    <w:p>
      <w:r>
        <w:t>12)</w:t>
        <w:tab/>
        <w:t>4.5.3.2(8)-  praqtiqda3dhA#4nEB4yaH |</w:t>
      </w:r>
    </w:p>
    <w:p>
      <w:r>
        <w:t xml:space="preserve">praqtiqda3dhA#4nEB4yaq iti# prati - da3dhA#4nEB4yaH | </w:t>
      </w:r>
    </w:p>
    <w:p>
      <w:r>
        <w:t>13)</w:t>
        <w:tab/>
        <w:t>4.5.3.2(9)-  caq | vaqH | ~nama#H |</w:t>
      </w:r>
    </w:p>
    <w:p>
      <w:r>
        <w:t xml:space="preserve">caq vOq vaqScaq caq vOq ~namOq ~namO# vaSca ca vOq ~nama#H | </w:t>
      </w:r>
    </w:p>
    <w:p>
      <w:r>
        <w:t>14)</w:t>
        <w:tab/>
        <w:t>4.5.3.2(10)-  vaqH | ~nama#H | ~nama#H |</w:t>
      </w:r>
    </w:p>
    <w:p>
      <w:r>
        <w:t xml:space="preserve">vOq ~namOq ~namO# vO vOq ~namOq ~nama#H | </w:t>
      </w:r>
    </w:p>
    <w:p>
      <w:r>
        <w:t>15)</w:t>
        <w:tab/>
        <w:t>4.5.3.2(11)-  ~nama#H | ~nama#H |</w:t>
      </w:r>
    </w:p>
    <w:p>
      <w:r>
        <w:t xml:space="preserve">~namOq ~nama#H | </w:t>
      </w:r>
    </w:p>
    <w:p>
      <w:r>
        <w:t>16)</w:t>
        <w:tab/>
        <w:t>4.5.3.2(12)-  ~nama#H | AqyacCa#2d3B4yaH | viqsRuqjad3B4ya#H |</w:t>
      </w:r>
    </w:p>
    <w:p>
      <w:r>
        <w:t xml:space="preserve">~nama# AqyacCa#2d3B4ya AqyacCa#2d3B4yOq ~namOq ~nama# AqyacCa#2d3B4yO visRuqjad3B4yO# visRuqjad3B4ya# AqyacCa#2d3B4yOq ~namOq ~nama# AqyacCa#2d3B4yO visRuqjad3B4ya#H | </w:t>
      </w:r>
    </w:p>
    <w:p>
      <w:r>
        <w:t>17)</w:t>
        <w:tab/>
        <w:t>4.5.3.2(13)-  AqyacCa#2d3B4yaH | viqsRuqjad3B4ya#H | caq |</w:t>
      </w:r>
    </w:p>
    <w:p>
      <w:r>
        <w:t xml:space="preserve">AqyacCa#2d3B4yO visRuqjad3B4yO# visRuqjad3B4ya# AqyacCa#2d3B4ya AqyacCa#2d3B4yO visRuqjad3B4ya#Sca ca visRuqjad3B4ya# AqyacCa#2d3B4ya AqyacCa#2d3B4yO visRuqjad3B4ya#Sca | </w:t>
      </w:r>
    </w:p>
    <w:p>
      <w:r>
        <w:t>18)</w:t>
        <w:tab/>
        <w:t>4.5.3.2(13)-  AqyacCa#2d3B4yaH |</w:t>
      </w:r>
    </w:p>
    <w:p>
      <w:r>
        <w:t xml:space="preserve">AqyacCa#2d3B4yaq ityAqyacCa#2t - B4yaqH | </w:t>
      </w:r>
    </w:p>
    <w:p>
      <w:r>
        <w:t>19)</w:t>
        <w:tab/>
        <w:t>4.5.3.2(14)-  viqsRuqjad3B4ya#H | caq | vaqH |</w:t>
      </w:r>
    </w:p>
    <w:p>
      <w:r>
        <w:t xml:space="preserve">viqsRuqjad3B4ya#Sca ca visRuqjad3B4yO# visRuqjad3B4ya#Sca vO vaSca visRuqjad3B4yO# visRuqjad3B4ya#Sca vaH | </w:t>
      </w:r>
    </w:p>
    <w:p>
      <w:r>
        <w:t>20)</w:t>
        <w:tab/>
        <w:t>4.5.3.2(14)-  viqsRuqjad3B4ya#H |</w:t>
      </w:r>
    </w:p>
    <w:p>
      <w:r>
        <w:t xml:space="preserve">viqsRuqjad3B4yaq iti# visRuqjat - B4yaqH | </w:t>
      </w:r>
    </w:p>
    <w:p>
      <w:r>
        <w:t>21)</w:t>
        <w:tab/>
        <w:t>4.5.3.2(15)-  caq | vaqH | ~nama#H |</w:t>
      </w:r>
    </w:p>
    <w:p>
      <w:r>
        <w:t xml:space="preserve">caq vOq vaqScaq caq vOq ~namOq ~namO# vaSca ca vOq ~nama#H | </w:t>
      </w:r>
    </w:p>
    <w:p>
      <w:r>
        <w:t>22)</w:t>
        <w:tab/>
        <w:t>4.5.3.2(16)-  vaqH | ~nama#H | ~nama#H |</w:t>
      </w:r>
    </w:p>
    <w:p>
      <w:r>
        <w:t xml:space="preserve">vOq ~namOq ~namO# vO vOq ~namOq ~nama#H | </w:t>
      </w:r>
    </w:p>
    <w:p>
      <w:r>
        <w:t>23)</w:t>
        <w:tab/>
        <w:t>4.5.3.2(17)-  ~nama#H | ~nama#H |</w:t>
      </w:r>
    </w:p>
    <w:p>
      <w:r>
        <w:t xml:space="preserve">~namOq ~nama#H | </w:t>
      </w:r>
    </w:p>
    <w:p>
      <w:r>
        <w:t>24)</w:t>
        <w:tab/>
        <w:t>4.5.3.2(18)-  ~nama#H | asya#d3B4yaH | vid3dh4ya#d3B4yaH |</w:t>
      </w:r>
    </w:p>
    <w:p>
      <w:r>
        <w:t xml:space="preserve">~namO &amp;syaqd3B4yO &amp;sya#d3B4yOq ~namOq ~namO &amp;sya#d3B4yOq vid3dh4ya#d3B4yOq vid3dh4yaqd3B4yO &amp;sya#d3B4yOq ~namOq ~namO &amp;sya#d3B4yOq vid3dh4ya#d3B4yaH | </w:t>
      </w:r>
    </w:p>
    <w:p>
      <w:r>
        <w:t>25)</w:t>
        <w:tab/>
        <w:t>4.5.3.2(19)-  asya#d3B4yaH | vid3dh4ya#d3B4yaH | caq |</w:t>
      </w:r>
    </w:p>
    <w:p>
      <w:r>
        <w:t xml:space="preserve">asya#d3B4yOq vid3dh4ya#d3B4yOq vid3dh4yaqd3B4yO &amp;syaqd3B4yO &amp;sya#d3B4yOq vid3dh4ya#d3B4yaSca caq vid3dh4yaqd3B4yO &amp;syaqd3B4yO &amp;sya#d3B4yOq vid3dh4ya#d3B4yaSca | </w:t>
      </w:r>
    </w:p>
    <w:p>
      <w:r>
        <w:t>26)</w:t>
        <w:tab/>
        <w:t>4.5.3.2(19)-  asya#d3B4yaH |</w:t>
      </w:r>
    </w:p>
    <w:p>
      <w:r>
        <w:t xml:space="preserve">asya#d3B4yaq ityasya#t - B4yaqH | </w:t>
      </w:r>
    </w:p>
    <w:p>
      <w:r>
        <w:t>27)</w:t>
        <w:tab/>
        <w:t>4.5.3.2(20)-  vid3dh4ya#d3B4yaH | caq | vaqH |</w:t>
      </w:r>
    </w:p>
    <w:p>
      <w:r>
        <w:t xml:space="preserve">vid3dh4ya#d3B4yaSca caq vid3dh4ya#d3B4yOq vid3dh4ya#d3B4yaSca vO vaScaq vid3dh4ya#d3B4yOq vid3dh4ya#d3B4yaSca vaH | </w:t>
      </w:r>
    </w:p>
    <w:p>
      <w:r>
        <w:t>28)</w:t>
        <w:tab/>
        <w:t>4.5.3.2(20)-  vid3dh4ya#d3B4yaH |</w:t>
      </w:r>
    </w:p>
    <w:p>
      <w:r>
        <w:t xml:space="preserve">vidh4ya#d3B4yaq itiq vidh4ya#t - B4yaqH | </w:t>
      </w:r>
    </w:p>
    <w:p>
      <w:r>
        <w:t>29)</w:t>
        <w:tab/>
        <w:t>4.5.3.2(21)-  caq | vaqH | ~nama#H |</w:t>
      </w:r>
    </w:p>
    <w:p>
      <w:r>
        <w:t xml:space="preserve">caq vOq vaqScaq caq vOq ~namOq ~namO# vaSca ca vOq ~nama#H | </w:t>
      </w:r>
    </w:p>
    <w:p>
      <w:r>
        <w:t>30)</w:t>
        <w:tab/>
        <w:t>4.5.3.2(22)-  vaqH | ~nama#H | ~nama#H |</w:t>
      </w:r>
    </w:p>
    <w:p>
      <w:r>
        <w:t xml:space="preserve">vOq ~namOq ~namO# vO vOq ~namOq ~nama#H | </w:t>
      </w:r>
    </w:p>
    <w:p>
      <w:r>
        <w:t>31)</w:t>
        <w:tab/>
        <w:t>4.5.3.2(23)-  ~nama#H | ~nama#H |</w:t>
      </w:r>
    </w:p>
    <w:p>
      <w:r>
        <w:t xml:space="preserve">~namOq ~nama#H | </w:t>
      </w:r>
    </w:p>
    <w:p>
      <w:r>
        <w:t>32)</w:t>
        <w:tab/>
        <w:t>4.5.3.2(24)-  ~nama#H | AsI#nEB4yaH | SayA#nEB4yaH |</w:t>
      </w:r>
    </w:p>
    <w:p>
      <w:r>
        <w:t xml:space="preserve">~namaq AsI#nEB4yaq AsI#nEB4yOq ~namOq ~namaq AsI#nEB4yaqH SayA#nEB4yaqH SayA#nEB4yaq AsI#nEB4yOq ~namOq ~namaq AsI#nEB4yaqH SayA#nEB4yaH | </w:t>
      </w:r>
    </w:p>
    <w:p>
      <w:r>
        <w:t>33)</w:t>
        <w:tab/>
        <w:t>4.5.3.2(25)-  AsI#nEB4yaH | SayA#nEB4yaH | caq |</w:t>
      </w:r>
    </w:p>
    <w:p>
      <w:r>
        <w:t xml:space="preserve">AsI#nEB4yaqH SayA#nEB4yaqH SayA#nEB4yaq AsI#nEB4yaq AsI#nEB4yaqH SayA#nEB4yaSca caq SayA#nEB4yaq AsI#nEB4yaq AsI#nEB4yaqH SayA#nEB4yaSca | </w:t>
      </w:r>
    </w:p>
    <w:p>
      <w:r>
        <w:t>34)</w:t>
        <w:tab/>
        <w:t>4.5.3.2(26)-  SayA#nEB4yaH | caq | vaqH |</w:t>
      </w:r>
    </w:p>
    <w:p>
      <w:r>
        <w:t xml:space="preserve">SayA#nEB4yaSca caq SayA#nEB4yaqH SayA#nEB4yaSca vO vaScaq SayA#nEB4yaqH SayA#nEB4yaSca vaH | </w:t>
      </w:r>
    </w:p>
    <w:p>
      <w:r>
        <w:t>35)</w:t>
        <w:tab/>
        <w:t>4.5.3.2(27)-  caq | vaqH | ~nama#H |</w:t>
      </w:r>
    </w:p>
    <w:p>
      <w:r>
        <w:t xml:space="preserve">caq vOq vaqScaq caq vOq ~namOq ~namO# vaSca ca vOq ~nama#H | </w:t>
      </w:r>
    </w:p>
    <w:p>
      <w:r>
        <w:t>36)</w:t>
        <w:tab/>
        <w:t>4.5.3.2(28)-  vaqH | ~nama#H | ~nama#H |</w:t>
      </w:r>
    </w:p>
    <w:p>
      <w:r>
        <w:t xml:space="preserve">vOq ~namOq ~namO# vO vOq ~namOq ~nama#H | </w:t>
      </w:r>
    </w:p>
    <w:p>
      <w:r>
        <w:t>37)</w:t>
        <w:tab/>
        <w:t>4.5.3.2(29)-  ~nama#H | ~nama#H |</w:t>
      </w:r>
    </w:p>
    <w:p>
      <w:r>
        <w:t xml:space="preserve">~namOq ~nama#H | </w:t>
      </w:r>
    </w:p>
    <w:p>
      <w:r>
        <w:t>38)</w:t>
        <w:tab/>
        <w:t>4.5.3.2(30)-  ~nama#H | svaqpad3B4ya#H | jAg3ra#d3B4yaH |</w:t>
      </w:r>
    </w:p>
    <w:p>
      <w:r>
        <w:t xml:space="preserve">~nama#H svaqpad3B4ya#H svaqpad3B4yOq ~namOq ~nama#H svaqpad3B4yOq jAg3ra#d3B4yOq jAg3ra#d3B4yaH svaqpad3B4yOq ~namOq ~nama#H svaqpad3B4yOq jAg3ra#d3B4yaH | </w:t>
      </w:r>
    </w:p>
    <w:p>
      <w:r>
        <w:t>39)</w:t>
        <w:tab/>
        <w:t>4.5.3.2(31)-  svaqpad3B4ya#H | jAg3ra#d3B4yaH | caq |</w:t>
      </w:r>
    </w:p>
    <w:p>
      <w:r>
        <w:t xml:space="preserve">svaqpad3B4yOq jAg3ra#d3B4yOq jAg3ra#d3B4yaH svaqpad3B4ya#H svaqpad3B4yOq jAg3ra#d3B4yaSca caq jAg3ra#d3B4yaH svaqpad3B4ya#H svaqpad3B4yOq jAg3ra#d3B4yaSca | </w:t>
      </w:r>
    </w:p>
    <w:p>
      <w:r>
        <w:t>40)</w:t>
        <w:tab/>
        <w:t>4.5.3.2(31)-  svaqpad3B4ya#H |</w:t>
      </w:r>
    </w:p>
    <w:p>
      <w:r>
        <w:t xml:space="preserve">svaqpad3B4yaq iti# svaqpat - B4yaqH | </w:t>
      </w:r>
    </w:p>
    <w:p>
      <w:r>
        <w:t>41)</w:t>
        <w:tab/>
        <w:t>4.5.3.2(32)-  jAg3ra#d3B4yaH | caq | vaqH |</w:t>
      </w:r>
    </w:p>
    <w:p>
      <w:r>
        <w:t xml:space="preserve">jAg3ra#d3B4yaSca caq jAg3ra#d3B4yOq jAg3ra#d3B4yaSca vO vaScaq jAg3ra#d3B4yOq jAg3ra#d3B4yaSca vaH | </w:t>
      </w:r>
    </w:p>
    <w:p>
      <w:r>
        <w:t>42)</w:t>
        <w:tab/>
        <w:t>4.5.3.2(32)-  jAg3ra#d3B4yaH |</w:t>
      </w:r>
    </w:p>
    <w:p>
      <w:r>
        <w:t xml:space="preserve">jAg3ra#d3B4yaq itiq jAg3ra#t - B4yaqH | </w:t>
      </w:r>
    </w:p>
    <w:p>
      <w:r>
        <w:t>43)</w:t>
        <w:tab/>
        <w:t>4.5.3.2(33)-  caq | vaqH | ~nama#H |</w:t>
      </w:r>
    </w:p>
    <w:p>
      <w:r>
        <w:t xml:space="preserve">caq vOq vaqScaq caq vOq ~namOq ~namO# vaSca ca vOq ~nama#H | </w:t>
      </w:r>
    </w:p>
    <w:p>
      <w:r>
        <w:t>44)</w:t>
        <w:tab/>
        <w:t>4.5.3.2(34)-  vaqH | ~nama#H | ~nama#H |</w:t>
      </w:r>
    </w:p>
    <w:p>
      <w:r>
        <w:t xml:space="preserve">vOq ~namOq ~namO# vO vOq ~namOq ~nama#H | </w:t>
      </w:r>
    </w:p>
    <w:p>
      <w:r>
        <w:t>45)</w:t>
        <w:tab/>
        <w:t>4.5.3.2(35)-  ~nama#H | ~nama#H |</w:t>
      </w:r>
    </w:p>
    <w:p>
      <w:r>
        <w:t xml:space="preserve">~namOq ~nama#H | </w:t>
      </w:r>
    </w:p>
    <w:p>
      <w:r>
        <w:t>46)</w:t>
        <w:tab/>
        <w:t>4.5.3.2(36)-  ~nama#H | tiShTha#2d3B4yaH | dhA4va#d3B4yaH |</w:t>
      </w:r>
    </w:p>
    <w:p>
      <w:r>
        <w:t xml:space="preserve">~namaqstiShTha#2d3B4yaqstiShTha#2d3B4yOq ~namOq ~namaqstiShTha#2d3B4yOq dhA4va#d3B4yOq dhA4va#d3B4yaqstiShTha#2d3B4yOq ~namOq ~namaqstiShTha#2d3B4yOq dhA4va#d3B4yaH | </w:t>
      </w:r>
    </w:p>
    <w:p>
      <w:r>
        <w:t>47)</w:t>
        <w:tab/>
        <w:t>4.5.3.2(37)-  tiShTha#2d3B4yaH | dhA4va#d3B4yaH | caq |</w:t>
      </w:r>
    </w:p>
    <w:p>
      <w:r>
        <w:t xml:space="preserve">tiShTha#2d3B4yOq dhA4va#d3B4yOq dhA4va#d3B4yaq stiShTha#2d3B4yaq stiShTha#2d3B4yOq dhA4va#d3B4yaSca caq dhA4va#d3B4yaq stiShTha#2d3B4yaq stiShTha#2d3B4yOq dhA4va#d3B4yaSca | </w:t>
      </w:r>
    </w:p>
    <w:p>
      <w:r>
        <w:t>48)</w:t>
        <w:tab/>
        <w:t>4.5.3.2(37)-  tiShTha#2d3B4yaH |</w:t>
      </w:r>
    </w:p>
    <w:p>
      <w:r>
        <w:t xml:space="preserve">tiShTha#2d3B4yaq itiq tiShTha#2t - B4yaqH | </w:t>
      </w:r>
    </w:p>
    <w:p>
      <w:r>
        <w:t>49)</w:t>
        <w:tab/>
        <w:t>4.5.3.2(38)-  dhA4va#d3B4yaH | caq | vaqH |</w:t>
      </w:r>
    </w:p>
    <w:p>
      <w:r>
        <w:t xml:space="preserve">dhA4va#d3B4yaSca caq dhA4va#d3B4yOq dhA4va#d3B4yaSca vO vaScaq dhA4va#d3B4yOq dhA4va#d3B4yaSca vaH | </w:t>
      </w:r>
    </w:p>
    <w:p>
      <w:r>
        <w:t>50)</w:t>
        <w:tab/>
        <w:t>4.5.3.2(38)-  dhA4va#d3B4yaH |</w:t>
      </w:r>
    </w:p>
    <w:p>
      <w:r>
        <w:t xml:space="preserve">dhA4va#d3B4yaq itiq dhA4va#t - B4yaqH | </w:t>
      </w:r>
    </w:p>
    <w:p>
      <w:r>
        <w:t>51)</w:t>
        <w:tab/>
        <w:t>4.5.3.2(39)-  caq | vaqH | ~nama#H |</w:t>
      </w:r>
    </w:p>
    <w:p>
      <w:r>
        <w:t xml:space="preserve">caq vOq vaqScaq caq vOq ~namOq ~namO# vaSca ca vOq ~nama#H | </w:t>
      </w:r>
    </w:p>
    <w:p>
      <w:r>
        <w:t>52)</w:t>
        <w:tab/>
        <w:t>4.5.3.2(40)-  vaqH | ~nama#H | ~nama#H |</w:t>
      </w:r>
    </w:p>
    <w:p>
      <w:r>
        <w:t xml:space="preserve">vOq ~namOq ~namO# vO vOq ~namOq ~nama#H | </w:t>
      </w:r>
    </w:p>
    <w:p>
      <w:r>
        <w:t>53)</w:t>
        <w:tab/>
        <w:t>4.5.3.2(41)-  ~nama#H | ~nama#H |</w:t>
      </w:r>
    </w:p>
    <w:p>
      <w:r>
        <w:t xml:space="preserve">~namOq ~nama#H | </w:t>
      </w:r>
    </w:p>
    <w:p>
      <w:r>
        <w:t>54)</w:t>
        <w:tab/>
        <w:t>4.5.3.2(42)-  ~nama#H | saqBA4B4ya#H | saqBA4pa#tiB4yaH |</w:t>
      </w:r>
    </w:p>
    <w:p>
      <w:r>
        <w:t xml:space="preserve">~nama#H saqBA4B4ya#H saqBA4B4yOq ~namOq ~nama#H saqBA4B4ya#H saqBA4pa#tiB4yaH saqBA4pa#tiB4yaH saqBA4B4yOq ~namOq ~nama#H saqBA4B4ya#H saqBA4pa#tiB4yaH | </w:t>
      </w:r>
    </w:p>
    <w:p>
      <w:r>
        <w:t>55)</w:t>
        <w:tab/>
        <w:t>4.5.3.2(43)-  saqBA4B4ya#H | saqBA4pa#tiB4yaH | caq |</w:t>
      </w:r>
    </w:p>
    <w:p>
      <w:r>
        <w:t xml:space="preserve">saqBA4B4ya#H saqBA4pa#tiB4yaH saqBA4pa#tiB4yaH saqBA4B4ya#H saqBA4B4ya#H saqBA4pa#tiB4yaSca ca saqBA4pa#tiB4yaH saqBA4B4ya#H saqBA4B4ya#H saqBA4pa#tiB4yaSca | </w:t>
      </w:r>
    </w:p>
    <w:p>
      <w:r>
        <w:t>56)</w:t>
        <w:tab/>
        <w:t>4.5.3.2(44)-  saqBA4pa#tiB4yaH | caq | vaqH |</w:t>
      </w:r>
    </w:p>
    <w:p>
      <w:r>
        <w:t xml:space="preserve">saqBA4pa#tiB4yaSca ca saqBA4pa#tiB4yaH saqBA4pa#tiB4yaSca vO vaSca saqBA4pa#tiB4yaH saqBA4pa#tiB4yaSca vaH | </w:t>
      </w:r>
    </w:p>
    <w:p>
      <w:r>
        <w:t>57)</w:t>
        <w:tab/>
        <w:t>4.5.3.2(44)-  saqBA4pa#tiB4yaH |</w:t>
      </w:r>
    </w:p>
    <w:p>
      <w:r>
        <w:t xml:space="preserve">saqBA4pa#tiB4yaq iti# saqBA4pa#ti - B4yaqH | </w:t>
      </w:r>
    </w:p>
    <w:p>
      <w:r>
        <w:t>58)</w:t>
        <w:tab/>
        <w:t>4.5.3.2(45)-  caq | vaqH | ~nama#H |</w:t>
      </w:r>
    </w:p>
    <w:p>
      <w:r>
        <w:t xml:space="preserve">caq vOq vaqScaq caq vOq ~namOq ~namO# vaSca ca vOq ~nama#H | </w:t>
      </w:r>
    </w:p>
    <w:p>
      <w:r>
        <w:t>59)</w:t>
        <w:tab/>
        <w:t>4.5.3.2(46)-  vaqH | ~nama#H | ~nama#H |</w:t>
      </w:r>
    </w:p>
    <w:p>
      <w:r>
        <w:t xml:space="preserve">vOq ~namOq ~namO# vO vOq ~namOq ~nama#H | </w:t>
      </w:r>
    </w:p>
    <w:p>
      <w:r>
        <w:t>60)</w:t>
        <w:tab/>
        <w:t>4.5.3.2(47)-  ~nama#H | ~nama#H |</w:t>
      </w:r>
    </w:p>
    <w:p>
      <w:r>
        <w:t xml:space="preserve">~namOq ~nama#H | </w:t>
      </w:r>
    </w:p>
    <w:p>
      <w:r>
        <w:t>61)</w:t>
        <w:tab/>
        <w:t>4.5.3.2(48)-  ~nama#H | aSvE$B4yaH | aSva#patiB4yaH | (G4S-4.5-11) (P2S-11.14)</w:t>
      </w:r>
    </w:p>
    <w:p>
      <w:r>
        <w:t xml:space="preserve">~namOq aSvEqB4yO &amp;SvE$B4yOq ~namOq ~namOq aSvEqB4yO &amp;Sva#patiqB4yO &amp;Sva#patiqB4yO &amp;SvE$B4yOq ~namOq ~namOq aSvEqB4yO &amp;Sva#patiB4yaH | </w:t>
      </w:r>
    </w:p>
    <w:p>
      <w:r>
        <w:t>62)</w:t>
        <w:tab/>
        <w:t>4.5.3.2(49)-  aSvE$B4yaH | aSva#patiB4yaH | caq | (G4S-4.5-11)</w:t>
      </w:r>
    </w:p>
    <w:p>
      <w:r>
        <w:t xml:space="preserve">aSvEqB4yO &amp;Sva#patiqB4yO &amp;Sva#patiqB4yO &amp;SvEqB4yO &amp;SvEqB4yO &amp;Sva#patiB4yaScaq cASva#patiqB4yO &amp;SvEqB4yO &amp;SvEqB4yO &amp;Sva#patiB4yaSca | </w:t>
      </w:r>
    </w:p>
    <w:p>
      <w:r>
        <w:t>63)</w:t>
        <w:tab/>
        <w:t>4.5.3.2(50)-  aSva#patiB4yaH | caq | vaqH | (G4S-4.5-11)</w:t>
      </w:r>
    </w:p>
    <w:p>
      <w:r>
        <w:t xml:space="preserve">aSva#patiB4yaScaq cASva#patiqB4yO &amp;Sva#patiB4yaSca vO vaqScASva#patiqB4yO &amp;Sva#patiB4yaSca vaH | </w:t>
      </w:r>
    </w:p>
    <w:p>
      <w:r>
        <w:t>64)</w:t>
        <w:tab/>
        <w:t>4.5.3.2(50)-  aSva#patiB4yaH |</w:t>
      </w:r>
    </w:p>
    <w:p>
      <w:r>
        <w:t xml:space="preserve">aSva#patiB4yaq ityaSva#pati - B4yaqH | </w:t>
      </w:r>
    </w:p>
    <w:p>
      <w:r>
        <w:t>65)</w:t>
        <w:tab/>
        <w:t>4.5.3.2(51)-  caq | vaqH | ~nama#H || (G4S-4.5-11)</w:t>
      </w:r>
    </w:p>
    <w:p>
      <w:r>
        <w:t xml:space="preserve">caq vOq vaqScaq caq vOq ~namOq ~namO# vaSca ca vOq ~nama#H | </w:t>
      </w:r>
    </w:p>
    <w:p>
      <w:r>
        <w:t>66)</w:t>
        <w:tab/>
        <w:t>4.5.3.2(52)-  vaqH | ~nama#H ||</w:t>
      </w:r>
    </w:p>
    <w:p>
      <w:r>
        <w:t xml:space="preserve">vOq ~namOq ~namO# vO vOq ~nama#H | </w:t>
      </w:r>
    </w:p>
    <w:p>
      <w:r>
        <w:t>67)</w:t>
        <w:tab/>
        <w:t>4.5.3.2(53)-  ~nama#H ||</w:t>
      </w:r>
    </w:p>
    <w:p>
      <w:r>
        <w:t xml:space="preserve">~namaq itiq ~nama#H | </w:t>
      </w:r>
    </w:p>
    <w:p>
      <w:r>
        <w:t>1)</w:t>
        <w:tab/>
        <w:t>4.5.4.1(1)-  ~nama#H | AqvyAqdhi4nI$B4yaH | viqvid3dh4ya#~ntIB4yaH |</w:t>
      </w:r>
    </w:p>
    <w:p>
      <w:r>
        <w:t xml:space="preserve">~nama# AvyAqdhi4nI$B4ya AvyAqdhi4nI$B4yOq ~namOq ~nama# AvyAqdhi4nI$B4yO viqvid3dh4ya#~ntIB4yO viqvid3dh4ya#~ntIB4ya AvyAqdhi4nI$B4yOq ~namOq ~nama# AvyAqdhi4nI$B4yO viqvid3dh4ya#~ntIB4yaH | </w:t>
      </w:r>
    </w:p>
    <w:p>
      <w:r>
        <w:t>2)</w:t>
        <w:tab/>
        <w:t>4.5.4.1(2)-  AqvyAqdhi4nI$B4yaH | viqvid3dh4ya#~ntIB4yaH | caq |</w:t>
      </w:r>
    </w:p>
    <w:p>
      <w:r>
        <w:t xml:space="preserve">AqvyAqdhi4nI$B4yO viqvid3dh4ya#~ntIB4yO viqvid3dh4ya#~ntIB4ya AvyAqdhi4nI$B4ya AvyAqdhi4nI$B4yO viqvid3dh4ya#~ntIB4yaSca ca viqvid3dh4ya#~ntIB4ya AvyAqdhi4nI$B4ya AvyAqdhi4nI$B4yO viqvid3dh4ya#~ntIB4yaSca | </w:t>
      </w:r>
    </w:p>
    <w:p>
      <w:r>
        <w:t>3)</w:t>
        <w:tab/>
        <w:t>4.5.4.1(2)-  AqvyAqdhi4nI$B4yaH |</w:t>
      </w:r>
    </w:p>
    <w:p>
      <w:r>
        <w:t xml:space="preserve">AqvyAqdhi4nI$B4yaq ityA$ - vyAqdhi4nI$B4yaH | </w:t>
      </w:r>
    </w:p>
    <w:p>
      <w:r>
        <w:t>4)</w:t>
        <w:tab/>
        <w:t>4.5.4.1(3)-  viqvid3dh4ya#~ntIB4yaH | caq | vaqH |</w:t>
      </w:r>
    </w:p>
    <w:p>
      <w:r>
        <w:t xml:space="preserve">viqvid3dh4ya#~ntIB4yaSca ca viqvid3dh4ya#~ntIB4yO viqvid3dh4ya#~ntIB4yaSca vO vaSca viqvid3dh4ya#~ntIB4yO viqvid3dh4ya#~ntIB4yaSca vaH | </w:t>
      </w:r>
    </w:p>
    <w:p>
      <w:r>
        <w:t>5)</w:t>
        <w:tab/>
        <w:t>4.5.4.1(3)-  viqvid3dh4ya#~ntIB4yaH |</w:t>
      </w:r>
    </w:p>
    <w:p>
      <w:r>
        <w:t xml:space="preserve">viqvidh4ya#~ntIB4yaq iti# vi - vidh4ya#~ntIB4yaH | </w:t>
      </w:r>
    </w:p>
    <w:p>
      <w:r>
        <w:t>6)</w:t>
        <w:tab/>
        <w:t>4.5.4.1(4)-  caq | vaqH | ~nama#H |</w:t>
      </w:r>
    </w:p>
    <w:p>
      <w:r>
        <w:t xml:space="preserve">caq vOq vaqScaq caq vOq ~namOq ~namO# vaSca ca vOq ~nama#H | </w:t>
      </w:r>
    </w:p>
    <w:p>
      <w:r>
        <w:t>7)</w:t>
        <w:tab/>
        <w:t>4.5.4.1(5)-  vaqH | ~nama#H | ~nama#H |</w:t>
      </w:r>
    </w:p>
    <w:p>
      <w:r>
        <w:t xml:space="preserve">vOq ~namOq ~namO# vO vOq ~namOq ~nama#H | </w:t>
      </w:r>
    </w:p>
    <w:p>
      <w:r>
        <w:t>8)</w:t>
        <w:tab/>
        <w:t>4.5.4.1(6)-  ~nama#H | ~nama#H |</w:t>
      </w:r>
    </w:p>
    <w:p>
      <w:r>
        <w:t xml:space="preserve">~namOq ~nama#H | </w:t>
      </w:r>
    </w:p>
    <w:p>
      <w:r>
        <w:t>9)</w:t>
        <w:tab/>
        <w:t>4.5.4.1(7)-  ~nama#H | uga#3NAB4yaH | tRuq(gm)qhaqtIB4ya#H |</w:t>
      </w:r>
    </w:p>
    <w:p>
      <w:r>
        <w:t xml:space="preserve">~namaq uga#3NAB4yaq uga#3NAB4yOq ~namOq ~namaq uga#3NAB4ya stRu(gm)haqtIB4ya# stRu(gm)haqtIB4yaq uga#3NAB4yOq ~namOq ~namaq uga#3NAB4ya stRu(gm)haqtIB4ya#H | </w:t>
      </w:r>
    </w:p>
    <w:p>
      <w:r>
        <w:t>10)</w:t>
        <w:tab/>
        <w:t>4.5.4.1(8)-  uga#3NAB4yaH | tRuq(gm)qhaqtIB4ya#H | caq |</w:t>
      </w:r>
    </w:p>
    <w:p>
      <w:r>
        <w:t xml:space="preserve">uga#3NAB4ya stRu(gm)haqtIB4ya# stRu(gm)haqtIB4yaq uga#3NAB4yaq uga#3NAB4ya stRu(gm)haqtIB4ya#Sca ca tRu(gm)haqtIB4yaq uga#3NAB4yaq uga#3NAB4ya stRu(gm)haqtIB4ya#Sca | </w:t>
      </w:r>
    </w:p>
    <w:p>
      <w:r>
        <w:t>11)</w:t>
        <w:tab/>
        <w:t>4.5.4.1(9)-  tRuq(gm)qhaqtIB4ya#H | caq | vaqH |</w:t>
      </w:r>
    </w:p>
    <w:p>
      <w:r>
        <w:t xml:space="preserve">tRuq(gm)qhaqtIB4ya#Sca ca tRu(gm)haqtIB4ya# stRu(gm)haqtIB4ya#Sca vO vaSca tRu(gm)haqtIB4ya# stRu(gm)haqtIB4ya#Sca vaH | </w:t>
      </w:r>
    </w:p>
    <w:p>
      <w:r>
        <w:t>12)</w:t>
        <w:tab/>
        <w:t>4.5.4.1(10)-  caq | vaqH | ~nama#H |</w:t>
      </w:r>
    </w:p>
    <w:p>
      <w:r>
        <w:t xml:space="preserve">caq vOq vaqScaq caq vOq ~namOq ~namO# vaSca ca vOq ~nama#H | </w:t>
      </w:r>
    </w:p>
    <w:p>
      <w:r>
        <w:t>13)</w:t>
        <w:tab/>
        <w:t>4.5.4.1(11)-  vaqH | ~nama#H | ~nama#H |</w:t>
      </w:r>
    </w:p>
    <w:p>
      <w:r>
        <w:t xml:space="preserve">vOq ~namOq ~namO# vO vOq ~namOq ~nama#H | </w:t>
      </w:r>
    </w:p>
    <w:p>
      <w:r>
        <w:t>14)</w:t>
        <w:tab/>
        <w:t>4.5.4.1(12)-  ~nama#H | ~nama#H |</w:t>
      </w:r>
    </w:p>
    <w:p>
      <w:r>
        <w:t xml:space="preserve">~namOq ~nama#H | </w:t>
      </w:r>
    </w:p>
    <w:p>
      <w:r>
        <w:t>15)</w:t>
        <w:tab/>
        <w:t>4.5.4.1(13)-  ~nama#H | g3Ruqth2sEB4ya#H | g3Ruqth2sapa#tiB4yaH |</w:t>
      </w:r>
    </w:p>
    <w:p>
      <w:r>
        <w:t xml:space="preserve">~namO# g3Ruqth2sEB4yO# g3Ruqth2sEB4yOq ~namOq ~namO# g3Ruqth2sEB4yO# g3Ruqth2sapa#tiB4yO g3Ruqth2sapa#tiB4yO g3Ruqth2sEB4yOq ~namOq ~namO# g3Ruqth2sEB4yO# g3Ruqth2sapa#tiB4yaH | </w:t>
      </w:r>
    </w:p>
    <w:p>
      <w:r>
        <w:t>16)</w:t>
        <w:tab/>
        <w:t>4.5.4.1(14)-  g3Ruqth2sEB4ya#H | g3Ruqth2sapa#tiB4yaH | caq |</w:t>
      </w:r>
    </w:p>
    <w:p>
      <w:r>
        <w:t xml:space="preserve">g3Ruqth2sEB4yO# g3Ruqth2sapa#tiB4yO g3Ruqth2sapa#tiB4yO g3Ruqth2sEB4yO# g3Ruqth2sEB4yO# g3Ruqth2sapa#tiB4yaSca ca g3Ruqth2sapa#tiB4yO g3Ruqth2sEB4yO# g3Ruqth2sEB4yO# g3Ruqth2sapa#tiB4yaSca | </w:t>
      </w:r>
    </w:p>
    <w:p>
      <w:r>
        <w:t>17)</w:t>
        <w:tab/>
        <w:t>4.5.4.1(15)-  g3Ruqth2sapa#tiB4yaH | caq | vaqH |</w:t>
      </w:r>
    </w:p>
    <w:p>
      <w:r>
        <w:t xml:space="preserve">g3Ruqth2sapa#tiB4yaSca ca g3Ruqth2sapa#tiB4yO g3Ruqth2sapa#tiB4yaSca vO vaSca g3Ruqth2sapa#tiB4yO g3Ruqth2sapa#tiB4yaSca vaH | </w:t>
      </w:r>
    </w:p>
    <w:p>
      <w:r>
        <w:t>18)</w:t>
        <w:tab/>
        <w:t>4.5.4.1(15)-  g3Ruqth2sapa#tiB4yaH |</w:t>
      </w:r>
    </w:p>
    <w:p>
      <w:r>
        <w:t xml:space="preserve">g3Ruqth2sapa#tiB4yaq iti# g3Ruqth2sapa#ti - B4yaqH | </w:t>
      </w:r>
    </w:p>
    <w:p>
      <w:r>
        <w:t>19)</w:t>
        <w:tab/>
        <w:t>4.5.4.1(16)-  caq | vaqH | ~nama#H |</w:t>
      </w:r>
    </w:p>
    <w:p>
      <w:r>
        <w:t xml:space="preserve">caq vOq vaqScaq caq vOq ~namOq ~namO# vaSca ca vOq ~nama#H | </w:t>
      </w:r>
    </w:p>
    <w:p>
      <w:r>
        <w:t>20)</w:t>
        <w:tab/>
        <w:t>4.5.4.1(17)-  vaqH | ~nama#H | ~nama#H |</w:t>
      </w:r>
    </w:p>
    <w:p>
      <w:r>
        <w:t xml:space="preserve">vOq ~namOq ~namO# vO vOq ~namOq ~nama#H | </w:t>
      </w:r>
    </w:p>
    <w:p>
      <w:r>
        <w:t>21)</w:t>
        <w:tab/>
        <w:t>4.5.4.1(18)-  ~nama#H | ~nama#H |</w:t>
      </w:r>
    </w:p>
    <w:p>
      <w:r>
        <w:t xml:space="preserve">~namOq ~nama#H | </w:t>
      </w:r>
    </w:p>
    <w:p>
      <w:r>
        <w:t>22)</w:t>
        <w:tab/>
        <w:t>4.5.4.1(19)-  ~nama#H | vrAtE$B4yaH | vrAta#patiB4yaH |</w:t>
      </w:r>
    </w:p>
    <w:p>
      <w:r>
        <w:t xml:space="preserve">~namOq vrAtE$B4yOq vrAtE$B4yOq ~namOq ~namOq vrAtE$B4yOq vrAta#patiB4yOq vrAta#patiB4yOq vrAtE$B4yOq ~namOq ~namOq vrAtE$B4yOq vrAta#patiB4yaH | </w:t>
      </w:r>
    </w:p>
    <w:p>
      <w:r>
        <w:t>23)</w:t>
        <w:tab/>
        <w:t>4.5.4.1(20)-  vrAtE$B4yaH | vrAta#patiB4yaH | caq |</w:t>
      </w:r>
    </w:p>
    <w:p>
      <w:r>
        <w:t xml:space="preserve">vrAtE$B4yOq vrAta#patiB4yOq vrAta#patiB4yOq vrAtE$B4yOq vrAtE$B4yOq vrAta#patiB4yaSca caq vrAta#patiB4yOq vrAtE$B4yOq vrAtE$B4yOq vrAta#patiB4yaSca | </w:t>
      </w:r>
    </w:p>
    <w:p>
      <w:r>
        <w:t>24)</w:t>
        <w:tab/>
        <w:t>4.5.4.1(21)-  vrAta#patiB4yaH | caq | vaqH |</w:t>
      </w:r>
    </w:p>
    <w:p>
      <w:r>
        <w:t xml:space="preserve">vrAta#patiB4yaSca caq vrAta#patiB4yOq vrAta#patiB4yaSca vO vaScaq vrAta#patiB4yOq vrAta#patiB4yaSca vaH | </w:t>
      </w:r>
    </w:p>
    <w:p>
      <w:r>
        <w:t>25)</w:t>
        <w:tab/>
        <w:t>4.5.4.1(21)-  vrAta#patiB4yaH |</w:t>
      </w:r>
    </w:p>
    <w:p>
      <w:r>
        <w:t xml:space="preserve">vrAta#patiB4yaq itiq vrAta#pati - B4yaqH | </w:t>
      </w:r>
    </w:p>
    <w:p>
      <w:r>
        <w:t>26)</w:t>
        <w:tab/>
        <w:t>4.5.4.1(22)-  caq | vaqH | ~nama#H |</w:t>
      </w:r>
    </w:p>
    <w:p>
      <w:r>
        <w:t xml:space="preserve">caq vOq vaqScaq caq vOq ~namOq ~namO# vaSca ca vOq ~nama#H | </w:t>
      </w:r>
    </w:p>
    <w:p>
      <w:r>
        <w:t>27)</w:t>
        <w:tab/>
        <w:t>4.5.4.1(23)-  vaqH | ~nama#H | ~nama#H |</w:t>
      </w:r>
    </w:p>
    <w:p>
      <w:r>
        <w:t xml:space="preserve">vOq ~namOq ~namO# vO vOq ~namOq ~nama#H | </w:t>
      </w:r>
    </w:p>
    <w:p>
      <w:r>
        <w:t>28)</w:t>
        <w:tab/>
        <w:t>4.5.4.1(24)-  ~nama#H | ~nama#H |</w:t>
      </w:r>
    </w:p>
    <w:p>
      <w:r>
        <w:t xml:space="preserve">~namOq ~nama#H | </w:t>
      </w:r>
    </w:p>
    <w:p>
      <w:r>
        <w:t>29)</w:t>
        <w:tab/>
        <w:t>4.5.4.1(25)-  ~nama#H | gaq3NEB4ya#H | gaq3Napa#tiB4yaH |</w:t>
      </w:r>
    </w:p>
    <w:p>
      <w:r>
        <w:t xml:space="preserve">~namO# gaq3NEB4yO# gaq3NEB4yOq ~namOq ~namO# gaq3NEB4yO# gaq3Napa#tiB4yO gaq3Napa#tiB4yO gaq3NEB4yOq ~namOq ~namO# gaq3NEB4yO# gaq3Napa#tiB4yaH | </w:t>
      </w:r>
    </w:p>
    <w:p>
      <w:r>
        <w:t>30)</w:t>
        <w:tab/>
        <w:t>4.5.4.1(26)-  gaq3NEB4ya#H | gaq3Napa#tiB4yaH | caq |</w:t>
      </w:r>
    </w:p>
    <w:p>
      <w:r>
        <w:t xml:space="preserve">gaq3NEB4yO# gaq3Napa#tiB4yO gaq3Napa#tiB4yO gaq3NEB4yO# gaq3NEB4yO# gaq3Napa#tiB4yaSca ca gaq3Napa#tiB4yO gaq3NEB4yO# gaq3NEB4yO# gaq3Napa#tiB4yaSca | </w:t>
      </w:r>
    </w:p>
    <w:p>
      <w:r>
        <w:t>31)</w:t>
        <w:tab/>
        <w:t>4.5.4.1(27)-  gaq3Napa#tiB4yaH | caq | vaqH |</w:t>
      </w:r>
    </w:p>
    <w:p>
      <w:r>
        <w:t xml:space="preserve">gaq3Napa#tiB4yaSca ca gaq3Napa#tiB4yO gaq3Napa#tiB4yaSca vO vaSca gaq3Napa#tiB4yO gaq3Napa#tiB4yaSca vaH | </w:t>
      </w:r>
    </w:p>
    <w:p>
      <w:r>
        <w:t>32)</w:t>
        <w:tab/>
        <w:t>4.5.4.1(27)-  gaq3Napa#tiB4yaH |</w:t>
      </w:r>
    </w:p>
    <w:p>
      <w:r>
        <w:t xml:space="preserve">gaq3Napa#tiB4yaq iti# gaq3Napa#ti - B4yaqH | </w:t>
      </w:r>
    </w:p>
    <w:p>
      <w:r>
        <w:t>33)</w:t>
        <w:tab/>
        <w:t>4.5.4.1(28)-  caq | vaqH | ~nama#H |</w:t>
      </w:r>
    </w:p>
    <w:p>
      <w:r>
        <w:t xml:space="preserve">caq vOq vaqScaq caq vOq ~namOq ~namO# vaSca ca vOq ~nama#H | </w:t>
      </w:r>
    </w:p>
    <w:p>
      <w:r>
        <w:t>34)</w:t>
        <w:tab/>
        <w:t>4.5.4.1(29)-  vaqH | ~nama#H | ~nama#H |</w:t>
      </w:r>
    </w:p>
    <w:p>
      <w:r>
        <w:t xml:space="preserve">vOq ~namOq ~namO# vO vOq ~namOq ~nama#H | </w:t>
      </w:r>
    </w:p>
    <w:p>
      <w:r>
        <w:t>35)</w:t>
        <w:tab/>
        <w:t>4.5.4.1(30)-  ~nama#H | ~nama#H |</w:t>
      </w:r>
    </w:p>
    <w:p>
      <w:r>
        <w:t xml:space="preserve">~namOq ~nama#H | </w:t>
      </w:r>
    </w:p>
    <w:p>
      <w:r>
        <w:t>36)</w:t>
        <w:tab/>
        <w:t>4.5.4.1(31)-  ~nama#H | virU#pEB4yaH | viqSvarU#pEB4yaH |</w:t>
      </w:r>
    </w:p>
    <w:p>
      <w:r>
        <w:t xml:space="preserve">~namOq virU#pEB4yOq virU#pEB4yOq ~namOq ~namOq virU#pEB4yO viqSvarU#pEB4yO viqSvarU#pEB4yOq virU#pEB4yOq ~namOq ~namOq virU#pEB4yO viqSvarU#pEB4yaH | </w:t>
      </w:r>
    </w:p>
    <w:p>
      <w:r>
        <w:t>37)</w:t>
        <w:tab/>
        <w:t>4.5.4.1(32)-  virU#pEB4yaH | viqSvarU#pEB4yaH | caq |</w:t>
      </w:r>
    </w:p>
    <w:p>
      <w:r>
        <w:t xml:space="preserve">virU#pEB4yO viqSvarU#pEB4yO viqSvarU#pEB4yOq virU#pEB4yOq virU#pEB4yO viqSvarU#pEB4yaSca ca viqSvarU#pEB4yOq virU#pEB4yOq virU#pEB4yO viqSvarU#pEB4yaSca | </w:t>
      </w:r>
    </w:p>
    <w:p>
      <w:r>
        <w:t>38)</w:t>
        <w:tab/>
        <w:t>4.5.4.1(32)-  virU#pEB4yaH |</w:t>
      </w:r>
    </w:p>
    <w:p>
      <w:r>
        <w:t xml:space="preserve">virU#pEB4yaq itiq vi - rUqpEqB4yaqH | </w:t>
      </w:r>
    </w:p>
    <w:p>
      <w:r>
        <w:t>39)</w:t>
        <w:tab/>
        <w:t>4.5.4.1(33)-  viqSvarU#pEB4yaH | caq | vaqH |</w:t>
      </w:r>
    </w:p>
    <w:p>
      <w:r>
        <w:t xml:space="preserve">viqSvarU#pEB4yaSca ca viqSvarU#pEB4yO viqSvarU#pEB4yaSca vO vaSca viqSvarU#pEB4yO viqSvarU#pEB4yaSca vaH | </w:t>
      </w:r>
    </w:p>
    <w:p>
      <w:r>
        <w:t>40)</w:t>
        <w:tab/>
        <w:t>4.5.4.1(33)-  viqSvarU#pEB4yaH |</w:t>
      </w:r>
    </w:p>
    <w:p>
      <w:r>
        <w:t xml:space="preserve">viqSvarU#pEB4yaq iti# viqSva - rUqpEqB4yaqH | </w:t>
      </w:r>
    </w:p>
    <w:p>
      <w:r>
        <w:t>41)</w:t>
        <w:tab/>
        <w:t>4.5.4.1(34)-  caq | vaqH | ~nama#H |</w:t>
      </w:r>
    </w:p>
    <w:p>
      <w:r>
        <w:t xml:space="preserve">caq vOq vaqScaq caq vOq ~namOq ~namO# vaSca ca vOq ~nama#H | </w:t>
      </w:r>
    </w:p>
    <w:p>
      <w:r>
        <w:t>42)</w:t>
        <w:tab/>
        <w:t>4.5.4.1(35)-  vaqH | ~nama#H | ~nama#H |</w:t>
      </w:r>
    </w:p>
    <w:p>
      <w:r>
        <w:t xml:space="preserve">vOq ~namOq ~namO# vO vOq ~namOq ~nama#H | </w:t>
      </w:r>
    </w:p>
    <w:p>
      <w:r>
        <w:t>43)</w:t>
        <w:tab/>
        <w:t>4.5.4.1(36)-  ~nama#H | ~nama#H |</w:t>
      </w:r>
    </w:p>
    <w:p>
      <w:r>
        <w:t xml:space="preserve">~namOq ~nama#H | </w:t>
      </w:r>
    </w:p>
    <w:p>
      <w:r>
        <w:t>44)</w:t>
        <w:tab/>
        <w:t>4.5.4.1(37)-  ~nama#H | maqhad3B4ya#H | kShuqllaqkEB4ya#H |</w:t>
      </w:r>
    </w:p>
    <w:p>
      <w:r>
        <w:t xml:space="preserve">~namO# maqhad3B4yO# maqhad3B4yOq ~namOq ~namO# maqhad3B4ya#H kShullaqkEB4ya#H kShullaqkEB4yO# maqhad3B4yOq ~namOq ~namO# maqhad3B4ya#H kShullaqkEB4ya#H | </w:t>
      </w:r>
    </w:p>
    <w:p>
      <w:r>
        <w:t>45)</w:t>
        <w:tab/>
        <w:t>4.5.4.1(38)-  maqhad3B4ya#H | kShuqllaqkEB4ya#H | caq |</w:t>
      </w:r>
    </w:p>
    <w:p>
      <w:r>
        <w:t xml:space="preserve">maqhad3B4ya#H kShullaqkEB4ya#H kShullaqkEB4yO# maqhad3B4yO# maqhad3B4ya#H kShullaqkEB4ya#Sca ca kShullaqkEB4yO# maqhad3B4yO# maqhad3B4ya#H kShullaqkEB4ya#Sca | </w:t>
      </w:r>
    </w:p>
    <w:p>
      <w:r>
        <w:t>46)</w:t>
        <w:tab/>
        <w:t>4.5.4.1(38)-  maqhad3B4ya#H |</w:t>
      </w:r>
    </w:p>
    <w:p>
      <w:r>
        <w:t xml:space="preserve">maqhad3B4yaq iti# maqhat - B4yaqH | </w:t>
      </w:r>
    </w:p>
    <w:p>
      <w:r>
        <w:t>47)</w:t>
        <w:tab/>
        <w:t>4.5.4.1(39)-  kShuqllaqkEB4ya#H | caq | vaqH |</w:t>
      </w:r>
    </w:p>
    <w:p>
      <w:r>
        <w:t xml:space="preserve">kShuqllaqkEB4ya#Sca ca kShullaqkEB4ya#H kShullaqkEB4ya#Sca vO vaSca kShullaqkEB4ya#H kShullaqkEB4ya#Sca vaH | </w:t>
      </w:r>
    </w:p>
    <w:p>
      <w:r>
        <w:t>48)</w:t>
        <w:tab/>
        <w:t>4.5.4.1(40)-  caq | vaqH | ~nama#H |</w:t>
      </w:r>
    </w:p>
    <w:p>
      <w:r>
        <w:t xml:space="preserve">caq vOq vaqScaq caq vOq ~namOq ~namO# vaSca ca vOq ~nama#H | </w:t>
      </w:r>
    </w:p>
    <w:p>
      <w:r>
        <w:t>49)</w:t>
        <w:tab/>
        <w:t>4.5.4.1(41)-  vaqH | ~nama#H | ~nama#H |</w:t>
      </w:r>
    </w:p>
    <w:p>
      <w:r>
        <w:t xml:space="preserve">vOq ~namOq ~namO# vO vOq ~namOq ~nama#H | </w:t>
      </w:r>
    </w:p>
    <w:p>
      <w:r>
        <w:t>50)</w:t>
        <w:tab/>
        <w:t>4.5.4.1(42)-  ~nama#H | ~nama#H |</w:t>
      </w:r>
    </w:p>
    <w:p>
      <w:r>
        <w:t xml:space="preserve">~namOq ~nama#H | </w:t>
      </w:r>
    </w:p>
    <w:p>
      <w:r>
        <w:t>51)</w:t>
        <w:tab/>
        <w:t>4.5.4.1(43)-  ~nama#H | raqthi2B4ya#H | aqraqthE2B4ya#H |</w:t>
      </w:r>
    </w:p>
    <w:p>
      <w:r>
        <w:t xml:space="preserve">~namO# raqthi2B4yO# raqthi2B4yOq ~namOq ~namO# raqthi2B4yO# &amp;raqthE2B4yO# &amp;raqthE2B4yO# raqthi2B4yOq ~namOq ~namO# raqthi2B4yO# &amp;raqthE2B4ya#H | </w:t>
      </w:r>
    </w:p>
    <w:p>
      <w:r>
        <w:t>52)</w:t>
        <w:tab/>
        <w:t>4.5.4.1(44)-  raqthi2B4ya#H | aqraqthE2B4ya#H | caq |</w:t>
      </w:r>
    </w:p>
    <w:p>
      <w:r>
        <w:t xml:space="preserve">raqthi2B4yO# &amp;raqthE2B4yO# &amp;raqthE2B4yO# raqthi2B4yO# raqthi2B4yO# &amp;raqthE2B4ya#Sca cAraqthE2B4yO# raqthi2B4yO# raqthi2B4yO# &amp;raqthE2B4ya#Sca | </w:t>
      </w:r>
    </w:p>
    <w:p>
      <w:r>
        <w:t>53)</w:t>
        <w:tab/>
        <w:t>4.5.4.1(44)-  raqthi2B4ya#H |</w:t>
      </w:r>
    </w:p>
    <w:p>
      <w:r>
        <w:t xml:space="preserve">raqthi2B4yaq iti# raqthi2 - B4yaqH | </w:t>
      </w:r>
    </w:p>
    <w:p>
      <w:r>
        <w:t>54)</w:t>
        <w:tab/>
        <w:t>4.5.4.1(45)-  aqraqthE2B4ya#H | caq | vaqH |</w:t>
      </w:r>
    </w:p>
    <w:p>
      <w:r>
        <w:t xml:space="preserve">aqraqthE2B4ya#Sca cAraqthE2B4yO# &amp;raqthE2B4ya#Sca vO vaScAraqthE2B4yO# &amp;raqthE2B4ya#Sca vaH | </w:t>
      </w:r>
    </w:p>
    <w:p>
      <w:r>
        <w:t>55)</w:t>
        <w:tab/>
        <w:t>4.5.4.1(46)-  caq | vaqH | ~nama#H |</w:t>
      </w:r>
    </w:p>
    <w:p>
      <w:r>
        <w:t xml:space="preserve">caq vOq vaqScaq caq vOq ~namOq ~namO# vaSca ca vOq ~nama#H | </w:t>
      </w:r>
    </w:p>
    <w:p>
      <w:r>
        <w:t>56)</w:t>
        <w:tab/>
        <w:t>4.5.4.1(47)-  vaqH | ~nama#H | ~nama#H |</w:t>
      </w:r>
    </w:p>
    <w:p>
      <w:r>
        <w:t xml:space="preserve">vOq ~namOq ~namO# vO vOq ~namOq ~nama#H | </w:t>
      </w:r>
    </w:p>
    <w:p>
      <w:r>
        <w:t>57)</w:t>
        <w:tab/>
        <w:t>4.5.4.1(48)-  ~nama#H | ~nama#H |</w:t>
      </w:r>
    </w:p>
    <w:p>
      <w:r>
        <w:t xml:space="preserve">~namOq ~nama#H | </w:t>
      </w:r>
    </w:p>
    <w:p>
      <w:r>
        <w:t>58)</w:t>
        <w:tab/>
        <w:t>4.5.4.1(49)-  ~nama#H | rathE$2B4yaH | ratha#2patiB4yaH |</w:t>
      </w:r>
    </w:p>
    <w:p>
      <w:r>
        <w:t xml:space="preserve">~namOq rathE$2B4yOq rathE$2B4yOq ~namOq ~namOq rathE$2B4yOq ratha#2patiB4yOq ratha#2patiB4yOq rathE$2B4yOq ~namOq ~namOq rathE$2B4yOq ratha#2patiB4yaH | </w:t>
      </w:r>
    </w:p>
    <w:p>
      <w:r>
        <w:t>59)</w:t>
        <w:tab/>
        <w:t>4.5.4.1(50)-  rathE$2B4yaH | ratha#2patiB4yaH | caq |</w:t>
      </w:r>
    </w:p>
    <w:p>
      <w:r>
        <w:t xml:space="preserve">rathE$2B4yOq ratha#2patiB4yOq ratha#2patiB4yOq rathE$2B4yOq rathE$2B4yOq ratha#2patiB4yaSca caq ratha#2patiB4yOq rathE$2B4yOq rathE$2B4yOq ratha#2patiB4yaSca | </w:t>
      </w:r>
    </w:p>
    <w:p>
      <w:r>
        <w:t>1)</w:t>
        <w:tab/>
        <w:t>4.5.4.2(1)-  ratha#2patiB4yaH | caq | vaqH |</w:t>
      </w:r>
    </w:p>
    <w:p>
      <w:r>
        <w:t xml:space="preserve">ratha#2patiB4yaSca caq ratha#2patiB4yOq ratha#2patiB4yaSca vO vaScaq ratha#2patiB4yOq ratha#2patiB4yaSca vaH | </w:t>
      </w:r>
    </w:p>
    <w:p>
      <w:r>
        <w:t>2)</w:t>
        <w:tab/>
        <w:t>4.5.4.2(1)-  ratha#2patiB4yaH |</w:t>
      </w:r>
    </w:p>
    <w:p>
      <w:r>
        <w:t xml:space="preserve">ratha#2patiB4yaq itiq ratha#2pati - B4yaqH | </w:t>
      </w:r>
    </w:p>
    <w:p>
      <w:r>
        <w:t>3)</w:t>
        <w:tab/>
        <w:t>4.5.4.2(2)-  caq | vaqH | ~nama#H |</w:t>
      </w:r>
    </w:p>
    <w:p>
      <w:r>
        <w:t xml:space="preserve">caq vOq vaqScaq caq vOq ~namOq ~namO# vaSca ca vOq ~nama#H | </w:t>
      </w:r>
    </w:p>
    <w:p>
      <w:r>
        <w:t>4)</w:t>
        <w:tab/>
        <w:t>4.5.4.2(3)-  vaqH | ~nama#H | ~nama#H |</w:t>
      </w:r>
    </w:p>
    <w:p>
      <w:r>
        <w:t xml:space="preserve">vOq ~namOq ~namO# vO vOq ~namOq ~nama#H | </w:t>
      </w:r>
    </w:p>
    <w:p>
      <w:r>
        <w:t>5)</w:t>
        <w:tab/>
        <w:t>4.5.4.2(4)-  ~nama#H | ~nama#H |</w:t>
      </w:r>
    </w:p>
    <w:p>
      <w:r>
        <w:t xml:space="preserve">~namOq ~nama#H | </w:t>
      </w:r>
    </w:p>
    <w:p>
      <w:r>
        <w:t>6)</w:t>
        <w:tab/>
        <w:t>4.5.4.2(5)-  ~nama#H | sEnA$B4yaH | sEqnAqniB4ya#H |</w:t>
      </w:r>
    </w:p>
    <w:p>
      <w:r>
        <w:t xml:space="preserve">~namaqH sEnA$B4yaqH sEnA$B4yOq ~namOq ~namaqH sEnA$B4yaH sEnAqniB4ya#H sEnAqniB4yaqH sEnA$B4yOq ~namOq ~namaqH sEnA$B4yaH sEnAqniB4ya#H | </w:t>
      </w:r>
    </w:p>
    <w:p>
      <w:r>
        <w:t>7)</w:t>
        <w:tab/>
        <w:t>4.5.4.2(6)-  sEnA$B4yaH | sEqnAqniB4ya#H | caq |</w:t>
      </w:r>
    </w:p>
    <w:p>
      <w:r>
        <w:t xml:space="preserve">sEnA$B4yaH sEnAqniB4ya#H sEnAqniB4yaqH sEnA$B4yaqH sEnA$B4yaH sEnAqniB4ya#Sca ca sEnAqniB4yaqH sEnA$B4yaqH sEnA$B4yaH sEnAqniB4ya#Sca | </w:t>
      </w:r>
    </w:p>
    <w:p>
      <w:r>
        <w:t>8)</w:t>
        <w:tab/>
        <w:t>4.5.4.2(7)-  sEqnAqniB4ya#H | caq | vaqH |</w:t>
      </w:r>
    </w:p>
    <w:p>
      <w:r>
        <w:t xml:space="preserve">sEqnAqniB4ya#Sca ca sEnAqniB4ya#H sEnAqniB4ya#Sca vO vaSca sEnAqniB4ya#H sEnAqniB4ya#Sca vaH | </w:t>
      </w:r>
    </w:p>
    <w:p>
      <w:r>
        <w:t>9)</w:t>
        <w:tab/>
        <w:t>4.5.4.2(7)-  sEqnAqniB4ya#H |</w:t>
      </w:r>
    </w:p>
    <w:p>
      <w:r>
        <w:t xml:space="preserve">sEqnAqniB4yaq iti# sEnAqni - B4yaqH | </w:t>
      </w:r>
    </w:p>
    <w:p>
      <w:r>
        <w:t>10)</w:t>
        <w:tab/>
        <w:t>4.5.4.2(8)-  caq | vaqH | ~nama#H |</w:t>
      </w:r>
    </w:p>
    <w:p>
      <w:r>
        <w:t xml:space="preserve">caq vOq vaqScaq caq vOq ~namOq ~namO# vaSca ca vOq ~nama#H | </w:t>
      </w:r>
    </w:p>
    <w:p>
      <w:r>
        <w:t>11)</w:t>
        <w:tab/>
        <w:t>4.5.4.2(9)-  vaqH | ~nama#H | ~nama#H |</w:t>
      </w:r>
    </w:p>
    <w:p>
      <w:r>
        <w:t xml:space="preserve">vOq ~namOq ~namO# vO vOq ~namOq ~nama#H | </w:t>
      </w:r>
    </w:p>
    <w:p>
      <w:r>
        <w:t>12)</w:t>
        <w:tab/>
        <w:t>4.5.4.2(10)-  ~nama#H | ~nama#H |</w:t>
      </w:r>
    </w:p>
    <w:p>
      <w:r>
        <w:t xml:space="preserve">~namOq ~nama#H | </w:t>
      </w:r>
    </w:p>
    <w:p>
      <w:r>
        <w:t>13)</w:t>
        <w:tab/>
        <w:t>4.5.4.2(11)-  ~nama#H | kShaqttRuB4ya#H | saq~gg3raqhIqtRuB4ya#H |</w:t>
      </w:r>
    </w:p>
    <w:p>
      <w:r>
        <w:t xml:space="preserve">~nama#H kShaqttRuB4ya#H kShaqttRuB4yOq ~namOq ~nama#H kShaqttRuB4ya#H sa~gg3rahIqtRuB4ya#H sa~gg3rahIqtRuB4ya#H kShaqttRuB4yOq ~namOq ~nama#H kShaqttRuB4ya#H sa~gg3rahIqtRuB4ya#H | </w:t>
      </w:r>
    </w:p>
    <w:p>
      <w:r>
        <w:t>14)</w:t>
        <w:tab/>
        <w:t>4.5.4.2(12)-  kShaqttRuB4ya#H | saq~gg3raqhIqtRuB4ya#H | caq |</w:t>
      </w:r>
    </w:p>
    <w:p>
      <w:r>
        <w:t xml:space="preserve">kShaqttRuB4ya#H sa~gg3rahIqtRuB4ya#H sa~gg3rahIqtRuB4ya#H kShaqttRuB4ya#H kShaqttRuB4ya#H sa~gg3rahIqtRuB4ya#Sca ca sa~gg3rahIqtRuB4ya#H kShaqttRuB4ya#H kShaqttRuB4ya#H sa~gg3rahIqtRuB4ya#Sca | </w:t>
      </w:r>
    </w:p>
    <w:p>
      <w:r>
        <w:t>15)</w:t>
        <w:tab/>
        <w:t>4.5.4.2(12)-  kShaqttRuB4ya#H |</w:t>
      </w:r>
    </w:p>
    <w:p>
      <w:r>
        <w:t xml:space="preserve">kShaqttRuB4yaq iti# kShaqttRu - B4yaqH | </w:t>
      </w:r>
    </w:p>
    <w:p>
      <w:r>
        <w:t>16)</w:t>
        <w:tab/>
        <w:t>4.5.4.2(13)-  saq~gg3raqhIqtRuB4ya#H | caq | vaqH |</w:t>
      </w:r>
    </w:p>
    <w:p>
      <w:r>
        <w:t xml:space="preserve">saq~gg3raqhIqtRuB4ya#Sca ca sa~gg3rahIqtRuB4ya#H sa~gg3rahIqtRuB4ya#Sca vO vaSca sa~gg3rahIqtRuB4ya#H sa~gg3rahIqtRuB4ya#Sca vaH | </w:t>
      </w:r>
    </w:p>
    <w:p>
      <w:r>
        <w:t>17)</w:t>
        <w:tab/>
        <w:t>4.5.4.2(13)-  saq~gg3raqhIqtRuB4ya#H |</w:t>
      </w:r>
    </w:p>
    <w:p>
      <w:r>
        <w:t xml:space="preserve">saq~gg3raqhIqtRuB4yaq iti# sa~gg3rahIqtRu - B4yaqH | </w:t>
      </w:r>
    </w:p>
    <w:p>
      <w:r>
        <w:t>18)</w:t>
        <w:tab/>
        <w:t>4.5.4.2(14)-  caq | vaqH | ~nama#H |</w:t>
      </w:r>
    </w:p>
    <w:p>
      <w:r>
        <w:t xml:space="preserve">caq vOq vaqScaq caq vOq ~namOq ~namO# vaSca ca vOq ~nama#H | </w:t>
      </w:r>
    </w:p>
    <w:p>
      <w:r>
        <w:t>19)</w:t>
        <w:tab/>
        <w:t>4.5.4.2(15)-  vaqH | ~nama#H | ~nama#H |</w:t>
      </w:r>
    </w:p>
    <w:p>
      <w:r>
        <w:t xml:space="preserve">vOq ~namOq ~namO# vO vOq ~namOq ~nama#H | </w:t>
      </w:r>
    </w:p>
    <w:p>
      <w:r>
        <w:t>20)</w:t>
        <w:tab/>
        <w:t>4.5.4.2(16)-  ~nama#H | ~nama#H |</w:t>
      </w:r>
    </w:p>
    <w:p>
      <w:r>
        <w:t xml:space="preserve">~namOq ~nama#H | </w:t>
      </w:r>
    </w:p>
    <w:p>
      <w:r>
        <w:t>21)</w:t>
        <w:tab/>
        <w:t>4.5.4.2(17)-  ~nama#H | takSha#B4yaH | raqthaq2kAqrEB4ya#H |</w:t>
      </w:r>
    </w:p>
    <w:p>
      <w:r>
        <w:t xml:space="preserve">~namaq stakSha#B4yaq stakSha#B4yOq ~namOq ~namaq stakSha#B4yO ratha2kAqrEB4yO# ratha2kAqrEB4yaq stakSha#B4yOq ~namOq ~namaq stakSha#B4yO ratha2kAqrEB4ya#H | </w:t>
      </w:r>
    </w:p>
    <w:p>
      <w:r>
        <w:t>22)</w:t>
        <w:tab/>
        <w:t>4.5.4.2(18)-  takSha#B4yaH | raqthaq2kAqrEB4ya#H | caq |</w:t>
      </w:r>
    </w:p>
    <w:p>
      <w:r>
        <w:t xml:space="preserve">takSha#B4yO ratha2kAqrEB4yO# ratha2kAqrEB4yaq stakSha#B4yaq stakSha#B4yO ratha2kAqrEB4ya#Sca ca ratha2kAqrEB4yaq stakSha#B4yaq stakSha#B4yO ratha2kAqrEB4ya#Sca | </w:t>
      </w:r>
    </w:p>
    <w:p>
      <w:r>
        <w:t>23)</w:t>
        <w:tab/>
        <w:t>4.5.4.2(18)-  takSha#B4yaH |</w:t>
      </w:r>
    </w:p>
    <w:p>
      <w:r>
        <w:t xml:space="preserve">takSha#B4yaq itiq takSha# - B4yaqH | </w:t>
      </w:r>
    </w:p>
    <w:p>
      <w:r>
        <w:t>24)</w:t>
        <w:tab/>
        <w:t>4.5.4.2(19)-  raqthaq2kAqrEB4ya#H | caq | vaqH |</w:t>
      </w:r>
    </w:p>
    <w:p>
      <w:r>
        <w:t xml:space="preserve">raqthaq2kAqrEB4ya#Sca ca ratha2kAqrEB4yO# ratha2kAqrEB4ya#Sca vO vaSca ratha2kAqrEB4yO# ratha2kAqrEB4ya#Sca vaH | </w:t>
      </w:r>
    </w:p>
    <w:p>
      <w:r>
        <w:t>25)</w:t>
        <w:tab/>
        <w:t>4.5.4.2(19)-  raqthaq2kAqrEB4ya#H |</w:t>
      </w:r>
    </w:p>
    <w:p>
      <w:r>
        <w:t xml:space="preserve">raqthaq2kAqrEB4yaq iti# ratha2 - kAqrEB4ya#H | </w:t>
      </w:r>
    </w:p>
    <w:p>
      <w:r>
        <w:t>26)</w:t>
        <w:tab/>
        <w:t>4.5.4.2(20)-  caq | vaqH | ~nama#H |</w:t>
      </w:r>
    </w:p>
    <w:p>
      <w:r>
        <w:t xml:space="preserve">caq vOq vaqScaq caq vOq ~namOq ~namO# vaSca ca vOq ~nama#H | </w:t>
      </w:r>
    </w:p>
    <w:p>
      <w:r>
        <w:t>27)</w:t>
        <w:tab/>
        <w:t>4.5.4.2(21)-  vaqH | ~nama#H | ~nama#H |</w:t>
      </w:r>
    </w:p>
    <w:p>
      <w:r>
        <w:t xml:space="preserve">vOq ~namOq ~namO# vO vOq ~namOq ~nama#H | </w:t>
      </w:r>
    </w:p>
    <w:p>
      <w:r>
        <w:t>28)</w:t>
        <w:tab/>
        <w:t>4.5.4.2(22)-  ~nama#H | ~nama#H |</w:t>
      </w:r>
    </w:p>
    <w:p>
      <w:r>
        <w:t xml:space="preserve">~namOq ~nama#H | </w:t>
      </w:r>
    </w:p>
    <w:p>
      <w:r>
        <w:t>29)</w:t>
        <w:tab/>
        <w:t>4.5.4.2(23)-  ~nama#H | kulA#lEB4yaH | kaqrmArE$B4yaH |</w:t>
      </w:r>
    </w:p>
    <w:p>
      <w:r>
        <w:t xml:space="preserve">~namaqH kulA#lEB4yaqH kulA#lEB4yOq ~namOq ~namaqH kulA#lEB4yaH kaqrmArE$B4yaH kaqrmArE$B4yaqH kulA#lEB4yOq ~namOq ~namaqH kulA#lEB4yaH kaqrmArE$B4yaH | </w:t>
      </w:r>
    </w:p>
    <w:p>
      <w:r>
        <w:t>30)</w:t>
        <w:tab/>
        <w:t>4.5.4.2(24)-  kulA#lEB4yaH | kaqrmArE$B4yaH | caq |</w:t>
      </w:r>
    </w:p>
    <w:p>
      <w:r>
        <w:t xml:space="preserve">kulA#lEB4yaH kaqrmArE$B4yaH kaqrmArE$B4yaqH kulA#lEB4yaqH kulA#lEB4yaH kaqrmArE$B4yaSca ca kaqrmArE$B4yaqH kulA#lEB4yaqH kulA#lEB4yaH kaqrmArE$B4yaSca | </w:t>
      </w:r>
    </w:p>
    <w:p>
      <w:r>
        <w:t>31)</w:t>
        <w:tab/>
        <w:t>4.5.4.2(25)-  kaqrmArE$B4yaH | caq | vaqH |</w:t>
      </w:r>
    </w:p>
    <w:p>
      <w:r>
        <w:t xml:space="preserve">kaqrmArE$B4yaSca ca kaqrmArE$B4yaH kaqrmArE$B4yaSca vO vaSca kaqrmArE$B4yaH kaqrmArE$B4yaSca vaH | </w:t>
      </w:r>
    </w:p>
    <w:p>
      <w:r>
        <w:t>32)</w:t>
        <w:tab/>
        <w:t>4.5.4.2(26)-  caq | vaqH | ~nama#H |</w:t>
      </w:r>
    </w:p>
    <w:p>
      <w:r>
        <w:t xml:space="preserve">caq vOq vaqScaq caq vOq ~namOq ~namO# vaSca ca vOq ~nama#H | </w:t>
      </w:r>
    </w:p>
    <w:p>
      <w:r>
        <w:t>33)</w:t>
        <w:tab/>
        <w:t>4.5.4.2(27)-  vaqH | ~nama#H | ~nama#H |</w:t>
      </w:r>
    </w:p>
    <w:p>
      <w:r>
        <w:t xml:space="preserve">vOq ~namOq ~namO# vO vOq ~namOq ~nama#H | </w:t>
      </w:r>
    </w:p>
    <w:p>
      <w:r>
        <w:t>34)</w:t>
        <w:tab/>
        <w:t>4.5.4.2(28)-  ~nama#H | ~nama#H |</w:t>
      </w:r>
    </w:p>
    <w:p>
      <w:r>
        <w:t xml:space="preserve">~namOq ~nama#H | </w:t>
      </w:r>
    </w:p>
    <w:p>
      <w:r>
        <w:t>35)</w:t>
        <w:tab/>
        <w:t>4.5.4.2(29)-  ~nama#H | puq~jjiShTE$B4yaH | ~niqShAqdE3B4ya#H |</w:t>
      </w:r>
    </w:p>
    <w:p>
      <w:r>
        <w:t xml:space="preserve">~nama#H puq~jjiShTE$B4yaH puq~jjiShTE$B4yOq ~namOq ~nama#H puq~jjiShTE$B4yO ~niShAqdE3B4yO# ~niShAqdE3B4ya#H puq~jjiShTE$B4yOq ~namOq ~nama#H puq~jjiShTE$B4yO ~niShAqdE3B4ya#H | </w:t>
      </w:r>
    </w:p>
    <w:p>
      <w:r>
        <w:t>36)</w:t>
        <w:tab/>
        <w:t>4.5.4.2(30)-  puq~jjiShTE$B4yaH | ~niqShAqdE3B4ya#H | caq |</w:t>
      </w:r>
    </w:p>
    <w:p>
      <w:r>
        <w:t xml:space="preserve">puq~jjiShTE$B4yO ~niShAqdE3B4yO# ~niShAqdE3B4ya#H puq~jjiShTE$B4yaH puq~jjiShTE$B4yO ~niShAqdE3B4ya#Sca ca ~niShAqdE3B4ya#H puq~jjiShTE$B4yaH puq~jjiShTE$B4yO ~niShAqdE3B4ya#Sca | </w:t>
      </w:r>
    </w:p>
    <w:p>
      <w:r>
        <w:t>37)</w:t>
        <w:tab/>
        <w:t>4.5.4.2(31)-  ~niqShAqdE3B4ya#H | caq | vaqH |</w:t>
      </w:r>
    </w:p>
    <w:p>
      <w:r>
        <w:t xml:space="preserve">~niqShAqdE3B4ya#Sca ca ~niShAqdE3B4yO# ~niShAqdE3B4ya#Sca vO vaSca ~niShAqdE3B4yO# ~niShAqdE3B4ya#Sca vaH | </w:t>
      </w:r>
    </w:p>
    <w:p>
      <w:r>
        <w:t>38)</w:t>
        <w:tab/>
        <w:t>4.5.4.2(32)-  caq | vaqH | ~nama#H |</w:t>
      </w:r>
    </w:p>
    <w:p>
      <w:r>
        <w:t xml:space="preserve">caq vOq vaqScaq caq vOq ~namOq ~namO# vaSca ca vOq ~nama#H | </w:t>
      </w:r>
    </w:p>
    <w:p>
      <w:r>
        <w:t>39)</w:t>
        <w:tab/>
        <w:t>4.5.4.2(33)-  vaqH | ~nama#H | ~nama#H |</w:t>
      </w:r>
    </w:p>
    <w:p>
      <w:r>
        <w:t xml:space="preserve">vOq ~namOq ~namO# vO vOq ~namOq ~nama#H | </w:t>
      </w:r>
    </w:p>
    <w:p>
      <w:r>
        <w:t>40)</w:t>
        <w:tab/>
        <w:t>4.5.4.2(34)-  ~nama#H | ~nama#H |</w:t>
      </w:r>
    </w:p>
    <w:p>
      <w:r>
        <w:t xml:space="preserve">~namOq ~nama#H | </w:t>
      </w:r>
    </w:p>
    <w:p>
      <w:r>
        <w:t>41)</w:t>
        <w:tab/>
        <w:t>4.5.4.2(35)-  ~nama#H | iqShuqkRud3B4ya#H | dhaq4nvaqkRud3B4ya#H |</w:t>
      </w:r>
    </w:p>
    <w:p>
      <w:r>
        <w:t xml:space="preserve">~nama# iShuqkRud3B4ya# iShuqkRud3B4yOq ~namOq ~nama# iShuqkRud3B4yO# dha4nvaqkRud3B4yO# dha4nvaqkRud3B4ya# iShuqkRud3B4yOq ~namOq ~nama# iShuqkRud3B4yO# dha4nvaqkRud3B4ya#H | </w:t>
      </w:r>
    </w:p>
    <w:p>
      <w:r>
        <w:t>42)</w:t>
        <w:tab/>
        <w:t>4.5.4.2(36)-  iqShuqkRud3B4ya#H | dhaq4nvaqkRud3B4ya#H | caq |</w:t>
      </w:r>
    </w:p>
    <w:p>
      <w:r>
        <w:t xml:space="preserve">iqShuqkRud3B4yO# dha4nvaqkRud3B4yO# dha4nvaqkRud3B4ya# iShuqkRud3B4ya# iShuqkRud3B4yO# dha4nvaqkRud3B4ya#Sca ca dha4nvaqkRud3B4ya# iShuqkRud3B4ya# iShuqkRud3B4yO# dha4nvaqkRud3B4ya#Sca | </w:t>
      </w:r>
    </w:p>
    <w:p>
      <w:r>
        <w:t>43)</w:t>
        <w:tab/>
        <w:t>4.5.4.2(36)-  iqShuqkRud3B4ya#H |</w:t>
      </w:r>
    </w:p>
    <w:p>
      <w:r>
        <w:t xml:space="preserve">iqShuqkRud3B4yaq itI#ShuqkRut - B4yaqH | </w:t>
      </w:r>
    </w:p>
    <w:p>
      <w:r>
        <w:t>44)</w:t>
        <w:tab/>
        <w:t>4.5.4.2(37)-  dhaq4nvaqkRud3B4ya#H | caq | vaqH |</w:t>
      </w:r>
    </w:p>
    <w:p>
      <w:r>
        <w:t xml:space="preserve">dhaq4nvaqkRud3B4ya#Sca ca dha4nvaqkRud3B4yO# dha4nvaqkRud3B4ya#Sca vO vaSca dha4nvaqkRud3B4yO# dha4nvaqkRud3B4ya#Sca vaH | </w:t>
      </w:r>
    </w:p>
    <w:p>
      <w:r>
        <w:t>45)</w:t>
        <w:tab/>
        <w:t>4.5.4.2(37)-  dhaq4nvaqkRud3B4ya#H |</w:t>
      </w:r>
    </w:p>
    <w:p>
      <w:r>
        <w:t xml:space="preserve">dhaq4nvaqkRud3B4yaq iti# dha4nvaqkRut - B4yaqH | </w:t>
      </w:r>
    </w:p>
    <w:p>
      <w:r>
        <w:t>46)</w:t>
        <w:tab/>
        <w:t>4.5.4.2(38)-  caq | vaqH | ~nama#H |</w:t>
      </w:r>
    </w:p>
    <w:p>
      <w:r>
        <w:t xml:space="preserve">caq vOq vaqScaq caq vOq ~namOq ~namO# vaSca ca vOq ~nama#H | </w:t>
      </w:r>
    </w:p>
    <w:p>
      <w:r>
        <w:t>47)</w:t>
        <w:tab/>
        <w:t>4.5.4.2(39)-  vaqH | ~nama#H | ~nama#H |</w:t>
      </w:r>
    </w:p>
    <w:p>
      <w:r>
        <w:t xml:space="preserve">vOq ~namOq ~namO# vO vOq ~namOq ~nama#H | </w:t>
      </w:r>
    </w:p>
    <w:p>
      <w:r>
        <w:t>48)</w:t>
        <w:tab/>
        <w:t>4.5.4.2(40)-  ~nama#H | ~nama#H |</w:t>
      </w:r>
    </w:p>
    <w:p>
      <w:r>
        <w:t xml:space="preserve">~namOq ~nama#H | </w:t>
      </w:r>
    </w:p>
    <w:p>
      <w:r>
        <w:t>49)</w:t>
        <w:tab/>
        <w:t>4.5.4.2(41)-  ~nama#H | mRuqgaq3yuB4ya#H | SvaqniB4ya#H |</w:t>
      </w:r>
    </w:p>
    <w:p>
      <w:r>
        <w:t xml:space="preserve">~namO# mRugaq3yuB4yO# mRugaq3yuB4yOq ~namOq ~namO# mRugaq3yuB4ya#H SvaqniB4ya#H SvaqniB4yO# mRugaq3yuB4yOq ~namOq ~namO# mRugaq3yuB4ya#H SvaqniB4ya#H | </w:t>
      </w:r>
    </w:p>
    <w:p>
      <w:r>
        <w:t>50)</w:t>
        <w:tab/>
        <w:t>4.5.4.2(42)-  mRuqgaq3yuB4ya#H | SvaqniB4ya#H | caq |</w:t>
      </w:r>
    </w:p>
    <w:p>
      <w:r>
        <w:t xml:space="preserve">mRuqgaq3yuB4ya#H SvaqniB4ya#H SvaqniB4yO# mRugaq3yuB4yO# mRugaq3yuB4ya#H SvaqniB4ya#Sca ca SvaqniB4yO# mRugaq3yuB4yO# mRugaq3yuB4ya#H SvaqniB4ya#Sca | </w:t>
      </w:r>
    </w:p>
    <w:p>
      <w:r>
        <w:t>51)</w:t>
        <w:tab/>
        <w:t>4.5.4.2(42)-  mRuqgaq3yuB4ya#H |</w:t>
      </w:r>
    </w:p>
    <w:p>
      <w:r>
        <w:t xml:space="preserve">mRuqgaq3yuB4yaq iti# mRugaq3yu - B4yaqH | </w:t>
      </w:r>
    </w:p>
    <w:p>
      <w:r>
        <w:t>52)</w:t>
        <w:tab/>
        <w:t>4.5.4.2(43)-  SvaqniB4ya#H | caq | vaqH |</w:t>
      </w:r>
    </w:p>
    <w:p>
      <w:r>
        <w:t xml:space="preserve">SvaqniB4ya#Sca ca SvaqniB4ya#H SvaqniB4ya#Sca vO vaSca SvaqniB4ya#H SvaqniB4ya#Sca vaH | </w:t>
      </w:r>
    </w:p>
    <w:p>
      <w:r>
        <w:t>53)</w:t>
        <w:tab/>
        <w:t>4.5.4.2(43)-  SvaqniB4ya#H |</w:t>
      </w:r>
    </w:p>
    <w:p>
      <w:r>
        <w:t xml:space="preserve">SvaqniB4yaq iti# Svaqni - B4yaqH | </w:t>
      </w:r>
    </w:p>
    <w:p>
      <w:r>
        <w:t>54)</w:t>
        <w:tab/>
        <w:t>4.5.4.2(44)-  caq | vaqH | ~nama#H |</w:t>
      </w:r>
    </w:p>
    <w:p>
      <w:r>
        <w:t xml:space="preserve">caq vOq vaqScaq caq vOq ~namOq ~namO# vaSca ca vOq ~nama#H | </w:t>
      </w:r>
    </w:p>
    <w:p>
      <w:r>
        <w:t>55)</w:t>
        <w:tab/>
        <w:t>4.5.4.2(45)-  vaqH | ~nama#H | ~nama#H |</w:t>
      </w:r>
    </w:p>
    <w:p>
      <w:r>
        <w:t xml:space="preserve">vOq ~namOq ~namO# vO vOq ~namOq ~nama#H | </w:t>
      </w:r>
    </w:p>
    <w:p>
      <w:r>
        <w:t>56)</w:t>
        <w:tab/>
        <w:t>4.5.4.2(46)-  ~nama#H | ~nama#H |</w:t>
      </w:r>
    </w:p>
    <w:p>
      <w:r>
        <w:t xml:space="preserve">~namOq ~nama#H | </w:t>
      </w:r>
    </w:p>
    <w:p>
      <w:r>
        <w:t>57)</w:t>
        <w:tab/>
        <w:t>4.5.4.2(47)-  ~nama#H | SvaB4ya#H | Svapa#tiB4yaH |</w:t>
      </w:r>
    </w:p>
    <w:p>
      <w:r>
        <w:t xml:space="preserve">~namaqH SvaB4yaqH SvaB4yOq ~namOq ~namaqH SvaB4yaqH Svapa#tiB4yaqH Svapa#tiB4yaqH SvaB4yOq ~namOq ~namaqH SvaB4yaqH Svapa#tiB4yaH | </w:t>
      </w:r>
    </w:p>
    <w:p>
      <w:r>
        <w:t>58)</w:t>
        <w:tab/>
        <w:t>4.5.4.2(48)-  SvaB4ya#H | Svapa#tiB4yaH | caq |</w:t>
      </w:r>
    </w:p>
    <w:p>
      <w:r>
        <w:t xml:space="preserve">SvaB4yaqH Svapa#tiB4yaqH Svapa#tiB4yaqH SvaB4yaqH SvaB4yaqH Svapa#tiB4yaSca caq Svapa#tiB4yaqH SvaB4yaqH SvaB4yaqH Svapa#tiB4yaSca | </w:t>
      </w:r>
    </w:p>
    <w:p>
      <w:r>
        <w:t>59)</w:t>
        <w:tab/>
        <w:t>4.5.4.2(48)-  SvaB4ya#H |</w:t>
      </w:r>
    </w:p>
    <w:p>
      <w:r>
        <w:t xml:space="preserve">SvaB4yaq itiq Sva - B4yaqH | </w:t>
      </w:r>
    </w:p>
    <w:p>
      <w:r>
        <w:t>60)</w:t>
        <w:tab/>
        <w:t>4.5.4.2(49)-  Svapa#tiB4yaH | caq | vaqH |</w:t>
      </w:r>
    </w:p>
    <w:p>
      <w:r>
        <w:t xml:space="preserve">Svapa#tiB4yaSca caq Svapa#tiB4yaqH Svapa#tiB4yaSca vO vaScaq Svapa#tiB4yaqH Svapa#tiB4yaSca vaH | </w:t>
      </w:r>
    </w:p>
    <w:p>
      <w:r>
        <w:t>61)</w:t>
        <w:tab/>
        <w:t>4.5.4.2(49)-  Svapa#tiB4yaH |</w:t>
      </w:r>
    </w:p>
    <w:p>
      <w:r>
        <w:t xml:space="preserve">Svapa#tiB4yaq itiq Svapa#ti - B4yaqH | </w:t>
      </w:r>
    </w:p>
    <w:p>
      <w:r>
        <w:t>62)</w:t>
        <w:tab/>
        <w:t>4.5.4.2(50)-  caq | vaqH | ~nama#H ||</w:t>
      </w:r>
    </w:p>
    <w:p>
      <w:r>
        <w:t xml:space="preserve">caq vOq vaqScaq caq vOq ~namOq ~namO# vaSca ca vOq ~nama#H | </w:t>
      </w:r>
    </w:p>
    <w:p>
      <w:r>
        <w:t>63)</w:t>
        <w:tab/>
        <w:t>4.5.4.2(51)-  vaqH | ~nama#H ||</w:t>
      </w:r>
    </w:p>
    <w:p>
      <w:r>
        <w:t xml:space="preserve">vOq ~namOq ~namO# vO vOq ~nama#H | </w:t>
      </w:r>
    </w:p>
    <w:p>
      <w:r>
        <w:t>64)</w:t>
        <w:tab/>
        <w:t>4.5.4.2(52)-  ~nama#H ||</w:t>
      </w:r>
    </w:p>
    <w:p>
      <w:r>
        <w:t xml:space="preserve">~namaq itiq ~nama#H | </w:t>
      </w:r>
    </w:p>
    <w:p>
      <w:r>
        <w:t>1)</w:t>
        <w:tab/>
        <w:t>4.5.5.1(1)-  ~nama#H | Baq4vAya# | caq |</w:t>
      </w:r>
    </w:p>
    <w:p>
      <w:r>
        <w:t xml:space="preserve">~namO# Baq4vAya# Baq4vAyaq ~namOq ~namO# Baq4vAya# ca ca Baq4vAyaq ~namOq ~namO# Baq4vAya# ca | </w:t>
      </w:r>
    </w:p>
    <w:p>
      <w:r>
        <w:t>2)</w:t>
        <w:tab/>
        <w:t>4.5.5.1(2)-  Baq4vAya# | caq | ruqd3rAya# |</w:t>
      </w:r>
    </w:p>
    <w:p>
      <w:r>
        <w:t xml:space="preserve">Baq4vAya# ca ca Baq4vAya# Baq4vAya# ca ruqd3rAya# ruqd3rAya# ca Baq4vAya# Baq4vAya# ca ruqd3rAya# | </w:t>
      </w:r>
    </w:p>
    <w:p>
      <w:r>
        <w:t>3)</w:t>
        <w:tab/>
        <w:t>4.5.5.1(3)-  caq | ruqd3rAya# | caq |</w:t>
      </w:r>
    </w:p>
    <w:p>
      <w:r>
        <w:t xml:space="preserve">caq ruqd3rAya# ruqd3rAya# ca ca ruqd3rAya# ca ca ruqd3rAya# ca ca ruqd3rAya# ca | </w:t>
      </w:r>
    </w:p>
    <w:p>
      <w:r>
        <w:t>4)</w:t>
        <w:tab/>
        <w:t>4.5.5.1(4)-  ruqd3rAya# | caq | ~nama#H |</w:t>
      </w:r>
    </w:p>
    <w:p>
      <w:r>
        <w:t xml:space="preserve">ruqd3rAya# ca ca ruqd3rAya# ruqd3rAya# caq ~namOq ~nama#Sca ruqd3rAya# ruqd3rAya# caq ~nama#H | </w:t>
      </w:r>
    </w:p>
    <w:p>
      <w:r>
        <w:t>5)</w:t>
        <w:tab/>
        <w:t>4.5.5.1(5)-  caq | ~nama#H | SaqrvAya# |</w:t>
      </w:r>
    </w:p>
    <w:p>
      <w:r>
        <w:t xml:space="preserve">caq ~namOq ~nama#Sca caq ~nama#H SaqrvAya# SaqrvAyaq ~nama#Sca caq ~nama#H SaqrvAya# | </w:t>
      </w:r>
    </w:p>
    <w:p>
      <w:r>
        <w:t>6)</w:t>
        <w:tab/>
        <w:t>4.5.5.1(6)-  ~nama#H | SaqrvAya# | caq |</w:t>
      </w:r>
    </w:p>
    <w:p>
      <w:r>
        <w:t xml:space="preserve">~nama#H SaqrvAya# SaqrvAyaq ~namOq ~nama#H SaqrvAya# ca ca SaqrvAyaq ~namOq ~nama#H SaqrvAya# ca | </w:t>
      </w:r>
    </w:p>
    <w:p>
      <w:r>
        <w:t>7)</w:t>
        <w:tab/>
        <w:t>4.5.5.1(7)-  SaqrvAya# | caq | paqSuqpata#yE |</w:t>
      </w:r>
    </w:p>
    <w:p>
      <w:r>
        <w:t xml:space="preserve">SaqrvAya# ca ca SaqrvAya# SaqrvAya# ca paSuqpata#yE paSuqpata#yE ca SaqrvAya# SaqrvAya# ca paSuqpata#yE | </w:t>
      </w:r>
    </w:p>
    <w:p>
      <w:r>
        <w:t>8)</w:t>
        <w:tab/>
        <w:t>4.5.5.1(8)-  caq | paqSuqpata#yE | caq |</w:t>
      </w:r>
    </w:p>
    <w:p>
      <w:r>
        <w:t xml:space="preserve">caq paqSuqpata#yE paSuqpata#yE ca ca paSuqpata#yE ca ca paSuqpata#yE ca ca paSuqpata#yE ca | </w:t>
      </w:r>
    </w:p>
    <w:p>
      <w:r>
        <w:t>9)</w:t>
        <w:tab/>
        <w:t>4.5.5.1(9)-  paqSuqpata#yE | caq | ~nama#H |</w:t>
      </w:r>
    </w:p>
    <w:p>
      <w:r>
        <w:t xml:space="preserve">paqSuqpata#yE ca ca paSuqpata#yE paSuqpata#yE caq ~namOq ~nama#Sca paSuqpata#yE paSuqpata#yE caq ~nama#H | </w:t>
      </w:r>
    </w:p>
    <w:p>
      <w:r>
        <w:t>10)</w:t>
        <w:tab/>
        <w:t>4.5.5.1(9)-  paqSuqpata#yE |</w:t>
      </w:r>
    </w:p>
    <w:p>
      <w:r>
        <w:t xml:space="preserve">paqSuqpata#yaq iti# paSu - pata#yE | </w:t>
      </w:r>
    </w:p>
    <w:p>
      <w:r>
        <w:t>11)</w:t>
        <w:tab/>
        <w:t>4.5.5.1(10)-  caq | ~nama#H | ~nIla#g3rIvAya |</w:t>
      </w:r>
    </w:p>
    <w:p>
      <w:r>
        <w:t xml:space="preserve">caq ~namOq ~nama#Sca caq ~namOq ~nIla#g3rIvAyaq ~nIla#g3rIvAyaq ~nama#Sca caq ~namOq ~nIla#g3rIvAya | </w:t>
      </w:r>
    </w:p>
    <w:p>
      <w:r>
        <w:t>12)</w:t>
        <w:tab/>
        <w:t>4.5.5.1(11)-  ~nama#H | ~nIla#g3rIvAya | caq |</w:t>
      </w:r>
    </w:p>
    <w:p>
      <w:r>
        <w:t xml:space="preserve">~namOq ~nIla#g3rIvAyaq ~nIla#g3rIvAyaq ~namOq ~namOq ~nIla#g3rIvAya ca caq ~nIla#g3rIvAyaq ~namOq ~namOq ~nIla#g3rIvAya ca | </w:t>
      </w:r>
    </w:p>
    <w:p>
      <w:r>
        <w:t>13)</w:t>
        <w:tab/>
        <w:t>4.5.5.1(12)-  ~nIla#g3rIvAya | caq | SiqtiqkaNThA#2ya |</w:t>
      </w:r>
    </w:p>
    <w:p>
      <w:r>
        <w:t xml:space="preserve">~nIla#g3rIvAya ca caq ~nIla#g3rIvAyaq ~nIla#g3rIvAya ca SitiqkaNThA#2ya SitiqkaNThA#2ya caq ~nIla#g3rIvAyaq ~nIla#g3rIvAya ca SitiqkaNThA#2ya | </w:t>
      </w:r>
    </w:p>
    <w:p>
      <w:r>
        <w:t>14)</w:t>
        <w:tab/>
        <w:t>4.5.5.1(12)-  ~nIla#g3rIvAya |</w:t>
      </w:r>
    </w:p>
    <w:p>
      <w:r>
        <w:t xml:space="preserve">~nIla#g3rIvAqyEtiq ~nIla# - g3rIqvAqyaq | </w:t>
      </w:r>
    </w:p>
    <w:p>
      <w:r>
        <w:t>15)</w:t>
        <w:tab/>
        <w:t>4.5.5.1(13)-  caq | SiqtiqkaNThA#2ya | caq |</w:t>
      </w:r>
    </w:p>
    <w:p>
      <w:r>
        <w:t xml:space="preserve">caq SiqtiqkaNThA#2ya SitiqkaNThA#2ya ca ca SitiqkaNThA#2ya ca ca SitiqkaNThA#2ya ca ca SitiqkaNThA#2ya ca | </w:t>
      </w:r>
    </w:p>
    <w:p>
      <w:r>
        <w:t>16)</w:t>
        <w:tab/>
        <w:t>4.5.5.1(14)-  SiqtiqkaNThA#2ya | caq | ~nama#H |</w:t>
      </w:r>
    </w:p>
    <w:p>
      <w:r>
        <w:t xml:space="preserve">SiqtiqkaNThA#2ya ca ca SitiqkaNThA#2ya SitiqkaNThA#2ya caq ~namOq ~nama#Sca SitiqkaNThA#2ya SitiqkaNThA#2ya caq ~nama#H | </w:t>
      </w:r>
    </w:p>
    <w:p>
      <w:r>
        <w:t>17)</w:t>
        <w:tab/>
        <w:t>4.5.5.1(14)-  SiqtiqkaNThA#2ya |</w:t>
      </w:r>
    </w:p>
    <w:p>
      <w:r>
        <w:t xml:space="preserve">SiqtiqkaNThAq2yEti# Siti - kaNThA#2ya | </w:t>
      </w:r>
    </w:p>
    <w:p>
      <w:r>
        <w:t>18)</w:t>
        <w:tab/>
        <w:t>4.5.5.1(15)-  caq | ~nama#H | kaqpaqrdi3nE$ |</w:t>
      </w:r>
    </w:p>
    <w:p>
      <w:r>
        <w:t xml:space="preserve">caq ~namOq ~nama#Sca caq ~nama#H kapaqrdi3nE# kapaqrdi3nEq ~nama#Sca caq ~nama#H kapaqrdi3nE$ | </w:t>
      </w:r>
    </w:p>
    <w:p>
      <w:r>
        <w:t>19)</w:t>
        <w:tab/>
        <w:t>4.5.5.1(16)-  ~nama#H | kaqpaqrdi3nE$ | caq |</w:t>
      </w:r>
    </w:p>
    <w:p>
      <w:r>
        <w:t xml:space="preserve">~nama#H kapaqrdi3nE# kapaqrdi3nEq ~namOq ~nama#H kapaqrdi3nE# ca ca kapaqrdi3nEq ~namOq ~nama#H kapaqrdi3nE# ca | </w:t>
      </w:r>
    </w:p>
    <w:p>
      <w:r>
        <w:t>20)</w:t>
        <w:tab/>
        <w:t>4.5.5.1(17)-  kaqpaqrdi3nE$ | caq | vyu#ptakESAya |</w:t>
      </w:r>
    </w:p>
    <w:p>
      <w:r>
        <w:t xml:space="preserve">kaqpaqrdi3nE# ca ca kapaqrdi3nE# kapaqrdi3nE# caq vyu#ptakESAyaq vyu#ptakESAya ca kapaqrdi3nE# kapaqrdi3nE# caq vyu#ptakESAya | </w:t>
      </w:r>
    </w:p>
    <w:p>
      <w:r>
        <w:t>21)</w:t>
        <w:tab/>
        <w:t>4.5.5.1(18)-  caq | vyu#ptakESAya | caq |</w:t>
      </w:r>
    </w:p>
    <w:p>
      <w:r>
        <w:t xml:space="preserve">caq vyu#ptakESAyaq vyu#ptakESAya ca caq vyu#ptakESAya ca caq vyu#ptakESAya ca caq vyu#ptakESAya ca | </w:t>
      </w:r>
    </w:p>
    <w:p>
      <w:r>
        <w:t>22)</w:t>
        <w:tab/>
        <w:t>4.5.5.1(19)-  vyu#ptakESAya | caq | ~nama#H |</w:t>
      </w:r>
    </w:p>
    <w:p>
      <w:r>
        <w:t xml:space="preserve">vyu#ptakESAya ca caq vyu#ptakESAyaq vyu#ptakESAya caq ~namOq ~nama#Scaq vyu#ptakESAyaq vyu#ptakESAya caq ~nama#H | </w:t>
      </w:r>
    </w:p>
    <w:p>
      <w:r>
        <w:t>23)</w:t>
        <w:tab/>
        <w:t>4.5.5.1(19)-  vyu#ptakESAya |</w:t>
      </w:r>
    </w:p>
    <w:p>
      <w:r>
        <w:t xml:space="preserve">vyu#ptakESAqyEtiq vyu#pta - kEqSAqyaq | </w:t>
      </w:r>
    </w:p>
    <w:p>
      <w:r>
        <w:t>24)</w:t>
        <w:tab/>
        <w:t>4.5.5.1(20)-  caq | ~nama#H | saqhaqsrAqkShAya# |</w:t>
      </w:r>
    </w:p>
    <w:p>
      <w:r>
        <w:t xml:space="preserve">caq ~namOq ~nama#Sca caq ~nama#H sahasrAqkShAya# sahasrAqkShAyaq ~nama#Sca caq ~nama#H sahasrAqkShAya# | </w:t>
      </w:r>
    </w:p>
    <w:p>
      <w:r>
        <w:t>25)</w:t>
        <w:tab/>
        <w:t>4.5.5.1(21)-  ~nama#H | saqhaqsrAqkShAya# | caq |</w:t>
      </w:r>
    </w:p>
    <w:p>
      <w:r>
        <w:t xml:space="preserve">~nama#H sahasrAqkShAya# sahasrAqkShAyaq ~namOq ~nama#H sahasrAqkShAya# ca ca sahasrAqkShAyaq ~namOq ~nama#H sahasrAqkShAya# ca | </w:t>
      </w:r>
    </w:p>
    <w:p>
      <w:r>
        <w:t>26)</w:t>
        <w:tab/>
        <w:t>4.5.5.1(22)-  saqhaqsrAqkShAya# | caq | Saqtadha#4nvanE |</w:t>
      </w:r>
    </w:p>
    <w:p>
      <w:r>
        <w:t xml:space="preserve">saqhaqsrAqkShAya# ca ca sahasrAqkShAya# sahasrAqkShAya# ca Saqtadha#4nvanE Saqtadha#4nvanE ca sahasrAqkShAya# sahasrAqkShAya# ca Saqtadha#4nvanE | </w:t>
      </w:r>
    </w:p>
    <w:p>
      <w:r>
        <w:t>27)</w:t>
        <w:tab/>
        <w:t>4.5.5.1(22)-  saqhaqsrAqkShAya# |</w:t>
      </w:r>
    </w:p>
    <w:p>
      <w:r>
        <w:t xml:space="preserve">saqhaqsrAqkShAyEti# sahasra - aqkShAya# | </w:t>
      </w:r>
    </w:p>
    <w:p>
      <w:r>
        <w:t>28)</w:t>
        <w:tab/>
        <w:t>4.5.5.1(23)-  caq | Saqtadha#4nvanE | caq |</w:t>
      </w:r>
    </w:p>
    <w:p>
      <w:r>
        <w:t xml:space="preserve">caq Saqtadha#4nvanE Saqtadha#4nvanE ca ca Saqtadha#4nvanE ca ca Saqtadha#4nvanE ca ca Saqtadha#4nvanE ca | </w:t>
      </w:r>
    </w:p>
    <w:p>
      <w:r>
        <w:t>29)</w:t>
        <w:tab/>
        <w:t>4.5.5.1(24)-  Saqtadha#4nvanE | caq | ~nama#H |</w:t>
      </w:r>
    </w:p>
    <w:p>
      <w:r>
        <w:t xml:space="preserve">Saqtadha#4nvanE ca ca Saqtadha#4nvanE Saqtadha#4nvanE caq ~namOq ~nama#Sca Saqtadha#4nvanE Saqtadha#4nvanE caq ~nama#H | </w:t>
      </w:r>
    </w:p>
    <w:p>
      <w:r>
        <w:t>30)</w:t>
        <w:tab/>
        <w:t>4.5.5.1(24)-  Saqtadha#4nvanE |</w:t>
      </w:r>
    </w:p>
    <w:p>
      <w:r>
        <w:t xml:space="preserve">Saqtadha#4nvanaq iti# Saqta - dhaq4nvaqnEq | </w:t>
      </w:r>
    </w:p>
    <w:p>
      <w:r>
        <w:t>31)</w:t>
        <w:tab/>
        <w:t>4.5.5.1(25)-  caq | ~nama#H | giq3riqSAya# |</w:t>
      </w:r>
    </w:p>
    <w:p>
      <w:r>
        <w:t xml:space="preserve">caq ~namOq ~nama#Sca caq ~namO# gi3riqSAya# gi3riqSAyaq ~nama#Sca caq ~namO# gi3riqSAya# | </w:t>
      </w:r>
    </w:p>
    <w:p>
      <w:r>
        <w:t>32)</w:t>
        <w:tab/>
        <w:t>4.5.5.1(26)-  ~nama#H | giq3riqSAya# | caq |</w:t>
      </w:r>
    </w:p>
    <w:p>
      <w:r>
        <w:t xml:space="preserve">~namO# gi3riqSAya# gi3riqSAyaq ~namOq ~namO# gi3riqSAya# ca ca gi3riqSAyaq ~namOq ~namO# gi3riqSAya# ca | </w:t>
      </w:r>
    </w:p>
    <w:p>
      <w:r>
        <w:t>33)</w:t>
        <w:tab/>
        <w:t>4.5.5.1(27)-  giq3riqSAya# | caq | SiqpiqviqShTAya# |</w:t>
      </w:r>
    </w:p>
    <w:p>
      <w:r>
        <w:t xml:space="preserve">giq3riqSAya# ca ca gi3riqSAya# gi3riqSAya# ca SipiviqShTAya# SipiviqShTAya# ca gi3riqSAya# gi3riqSAya# ca SipiviqShTAya# | </w:t>
      </w:r>
    </w:p>
    <w:p>
      <w:r>
        <w:t>34)</w:t>
        <w:tab/>
        <w:t>4.5.5.1(28)-  caq | SiqpiqviqShTAya# | caq |</w:t>
      </w:r>
    </w:p>
    <w:p>
      <w:r>
        <w:t xml:space="preserve">caq SiqpiqviqShTAya# SipiviqShTAya# ca ca SipiviqShTAya# ca ca SipiviqShTAya# ca ca SipiviqShTAya# ca | </w:t>
      </w:r>
    </w:p>
    <w:p>
      <w:r>
        <w:t>35)</w:t>
        <w:tab/>
        <w:t>4.5.5.1(29)-  SiqpiqviqShTAya# | caq | ~nama#H |</w:t>
      </w:r>
    </w:p>
    <w:p>
      <w:r>
        <w:t xml:space="preserve">SiqpiqviqShTAya# ca ca SipiviqShTAya# SipiviqShTAya# caq ~namOq ~nama#Sca SipiviqShTAya# SipiviqShTAya# caq ~nama#H | </w:t>
      </w:r>
    </w:p>
    <w:p>
      <w:r>
        <w:t>36)</w:t>
        <w:tab/>
        <w:t>4.5.5.1(29)-  SiqpiqviqShTAya# |</w:t>
      </w:r>
    </w:p>
    <w:p>
      <w:r>
        <w:t xml:space="preserve">SiqpiqviqShTAyEti# Sipi - viqShTAya# | </w:t>
      </w:r>
    </w:p>
    <w:p>
      <w:r>
        <w:t>37)</w:t>
        <w:tab/>
        <w:t>4.5.5.1(30)-  caq | ~nama#H | mIqDhu4ShTa#mAya |</w:t>
      </w:r>
    </w:p>
    <w:p>
      <w:r>
        <w:t xml:space="preserve">caq ~namOq ~nama#Sca caq ~namO# mIqDhu4ShTa#mAya mIqDhu4ShTa#mAyaq ~nama#Sca caq ~namO# mIqDhu4ShTa#mAya | </w:t>
      </w:r>
    </w:p>
    <w:p>
      <w:r>
        <w:t>38)</w:t>
        <w:tab/>
        <w:t>4.5.5.1(31)-  ~nama#H | mIqDhu4ShTa#mAya | caq |</w:t>
      </w:r>
    </w:p>
    <w:p>
      <w:r>
        <w:t xml:space="preserve">~namO# mIqDhu4ShTa#mAya mIqDhu4ShTa#mAyaq ~namOq ~namO# mIqDhu4ShTa#mAya ca ca mIqDhu4ShTa#mAyaq ~namOq ~namO# mIqDhu4ShTa#mAya ca | </w:t>
      </w:r>
    </w:p>
    <w:p>
      <w:r>
        <w:t>39)</w:t>
        <w:tab/>
        <w:t>4.5.5.1(32)-  mIqDhu4ShTa#mAya | caq | iShu#matE |</w:t>
      </w:r>
    </w:p>
    <w:p>
      <w:r>
        <w:t xml:space="preserve">mIqDhu4ShTa#mAya ca ca mIqDhu4ShTa#mAya mIqDhu4ShTa#mAyaq cE Shu#mataq iShu#matE ca mIqDhu4ShTa#mAya mIqDhu4ShTa#mAyaq cE Shu#matE | </w:t>
      </w:r>
    </w:p>
    <w:p>
      <w:r>
        <w:t>40)</w:t>
        <w:tab/>
        <w:t>4.5.5.1(32)-  mIqDhu4ShTa#mAya |</w:t>
      </w:r>
    </w:p>
    <w:p>
      <w:r>
        <w:t xml:space="preserve">mIqDhu4ShTa#mAqyEti# mIqDhu4H - taqmAqyaq | </w:t>
      </w:r>
    </w:p>
    <w:p>
      <w:r>
        <w:t>41)</w:t>
        <w:tab/>
        <w:t>4.5.5.1(33)-  caq | iShu#matE | caq |</w:t>
      </w:r>
    </w:p>
    <w:p>
      <w:r>
        <w:t xml:space="preserve">cE Shu#mataq iShu#matE caq cE Shu#matE caq cE Shu#matE caq cE Shu#matE ca | </w:t>
      </w:r>
    </w:p>
    <w:p>
      <w:r>
        <w:t>42)</w:t>
        <w:tab/>
        <w:t>4.5.5.1(34)-  iShu#matE | caq | ~nama#H |</w:t>
      </w:r>
    </w:p>
    <w:p>
      <w:r>
        <w:t xml:space="preserve">iShu#matE caq cE Shu#mataq iShu#matE caq ~namOq ~namaqScE Shu#mataq iShu#matE caq ~nama#H | </w:t>
      </w:r>
    </w:p>
    <w:p>
      <w:r>
        <w:t>43)</w:t>
        <w:tab/>
        <w:t>4.5.5.1(34)-  iShu#matE |</w:t>
      </w:r>
    </w:p>
    <w:p>
      <w:r>
        <w:t xml:space="preserve">iShu#mataq itIShu# - maqtEq | </w:t>
      </w:r>
    </w:p>
    <w:p>
      <w:r>
        <w:t>44)</w:t>
        <w:tab/>
        <w:t>4.5.5.1(35)-  caq | ~nama#H | hraqsvAya# |</w:t>
      </w:r>
    </w:p>
    <w:p>
      <w:r>
        <w:t xml:space="preserve">caq ~namOq ~nama#Sca caq ~namO$ hraqsvAya# hraqsvAyaq ~nama#Sca caq ~namO$ hraqsvAya# | </w:t>
      </w:r>
    </w:p>
    <w:p>
      <w:r>
        <w:t>45)</w:t>
        <w:tab/>
        <w:t>4.5.5.1(36)-  ~nama#H | hraqsvAya# | caq |</w:t>
      </w:r>
    </w:p>
    <w:p>
      <w:r>
        <w:t xml:space="preserve">~namO$ hraqsvAya# hraqsvAyaq ~namOq ~namO$ hraqsvAya# ca ca hraqsvAyaq ~namOq ~namO$ hraqsvAya# ca | </w:t>
      </w:r>
    </w:p>
    <w:p>
      <w:r>
        <w:t>46)</w:t>
        <w:tab/>
        <w:t>4.5.5.1(37)-  hraqsvAya# | caq | vAqmaqnAya# |</w:t>
      </w:r>
    </w:p>
    <w:p>
      <w:r>
        <w:t xml:space="preserve">hraqsvAya# ca ca hraqsvAya# hraqsvAya# ca vAmaqnAya# vAmaqnAya# ca hraqsvAya# hraqsvAya# ca vAmaqnAya# | </w:t>
      </w:r>
    </w:p>
    <w:p>
      <w:r>
        <w:t>47)</w:t>
        <w:tab/>
        <w:t>4.5.5.1(38)-  caq | vAqmaqnAya# | caq |</w:t>
      </w:r>
    </w:p>
    <w:p>
      <w:r>
        <w:t xml:space="preserve">caq vAqmaqnAya# vAmaqnAya# ca ca vAmaqnAya# ca ca vAmaqnAya# ca ca vAmaqnAya# ca | </w:t>
      </w:r>
    </w:p>
    <w:p>
      <w:r>
        <w:t>48)</w:t>
        <w:tab/>
        <w:t>4.5.5.1(39)-  vAqmaqnAya# | caq | ~nama#H |</w:t>
      </w:r>
    </w:p>
    <w:p>
      <w:r>
        <w:t xml:space="preserve">vAqmaqnAya# ca ca vAmaqnAya# vAmaqnAya# caq ~namOq ~nama#Sca vAmaqnAya# vAmaqnAya# caq ~nama#H | </w:t>
      </w:r>
    </w:p>
    <w:p>
      <w:r>
        <w:t>49)</w:t>
        <w:tab/>
        <w:t>4.5.5.1(40)-  caq | ~nama#H | b3RuqhaqtE |</w:t>
      </w:r>
    </w:p>
    <w:p>
      <w:r>
        <w:t xml:space="preserve">caq ~namOq ~nama#Sca caq ~namO# b3RuhaqtE b3Ru#haqtE ~nama#Sca caq ~namO# b3RuhaqtE | </w:t>
      </w:r>
    </w:p>
    <w:p>
      <w:r>
        <w:t>50)</w:t>
        <w:tab/>
        <w:t>4.5.5.1(41)-  ~nama#H | b3RuqhaqtE | caq |</w:t>
      </w:r>
    </w:p>
    <w:p>
      <w:r>
        <w:t xml:space="preserve">~namO# b3RuhaqtE b3Ru#haqtE ~namOq ~namO# b3RuhaqtE ca# ca b3RuhaqtE ~namOq ~namO# b3RuhaqtE ca# | </w:t>
      </w:r>
    </w:p>
    <w:p>
      <w:r>
        <w:t>51)</w:t>
        <w:tab/>
        <w:t>4.5.5.1(42)-  b3RuqhaqtE | caq | var.ShI#yasE |</w:t>
      </w:r>
    </w:p>
    <w:p>
      <w:r>
        <w:t xml:space="preserve">b3RuqhaqtE ca# ca b3RuhaqtE b3Ru#haqtE caq var.ShI#yasEq var.ShI#yasE ca b3RuhaqtE b3Ru#haqtE caq var.ShI#yasE | </w:t>
      </w:r>
    </w:p>
    <w:p>
      <w:r>
        <w:t>52)</w:t>
        <w:tab/>
        <w:t>4.5.5.1(43)-  caq | var.ShI#yasE | caq |</w:t>
      </w:r>
    </w:p>
    <w:p>
      <w:r>
        <w:t xml:space="preserve">caq var.ShI#yasEq var.ShI#yasE ca caq var.ShI#yasE ca caq var.ShI#yasE ca caq var.ShI#yasE ca | </w:t>
      </w:r>
    </w:p>
    <w:p>
      <w:r>
        <w:t>53)</w:t>
        <w:tab/>
        <w:t>4.5.5.1(44)-  var.ShI#yasE | caq | ~nama#H |</w:t>
      </w:r>
    </w:p>
    <w:p>
      <w:r>
        <w:t xml:space="preserve">var.ShI#yasE ca caq var.ShI#yasEq var.ShI#yasE caq ~namOq ~nama#Scaq var.ShI#yasEq var.ShI#yasE caq ~nama#H | </w:t>
      </w:r>
    </w:p>
    <w:p>
      <w:r>
        <w:t>54)</w:t>
        <w:tab/>
        <w:t>4.5.5.1(45)-  caq | ~nama#H | vRuqd3dhA4ya# |</w:t>
      </w:r>
    </w:p>
    <w:p>
      <w:r>
        <w:t xml:space="preserve">caq ~namOq ~nama#Sca caq ~namO# vRuqd3dhA4ya# vRuqd3dhA4yaq ~nama#Sca caq ~namO# vRuqd3dhA4ya# | </w:t>
      </w:r>
    </w:p>
    <w:p>
      <w:r>
        <w:t>55)</w:t>
        <w:tab/>
        <w:t>4.5.5.1(46)-  ~nama#H | vRuqd3dhA4ya# | caq |</w:t>
      </w:r>
    </w:p>
    <w:p>
      <w:r>
        <w:t xml:space="preserve">~namO# vRuqd3dhA4ya# vRuqd3dhA4yaq ~namOq ~namO# vRuqd3dhA4ya# ca ca vRuqd3dhA4yaq ~namOq ~namO# vRuqd3dhA4ya# ca | </w:t>
      </w:r>
    </w:p>
    <w:p>
      <w:r>
        <w:t>56)</w:t>
        <w:tab/>
        <w:t>4.5.5.1(47)-  vRuqd3dhA4ya# | caq | saqm~MvRud3dh4va#nE |</w:t>
      </w:r>
    </w:p>
    <w:p>
      <w:r>
        <w:t xml:space="preserve">vRuqd3dhA4ya# ca ca vRuqd3dhA4ya# vRuqd3dhA4ya# ca saqm~MvRud3dh4va#nE saqm~MvRud3dh4va#nE ca vRuqd3dhA4ya# vRuqd3dhA4ya# ca saqm~MvRud3dh4va#nE | </w:t>
      </w:r>
    </w:p>
    <w:p>
      <w:r>
        <w:t>57)</w:t>
        <w:tab/>
        <w:t>4.5.5.1(48)-  caq | saqm~MvRud3dh4va#nE | caq |</w:t>
      </w:r>
    </w:p>
    <w:p>
      <w:r>
        <w:t xml:space="preserve">caq saqm~MvRud3dh4va#nE saqm~MvRud3dh4va#nE ca ca saqm~MvRud3dh4va#nE ca ca saqm~MvRud3dh4va#nE ca ca saqm~MvRud3dh4va#nE ca | </w:t>
      </w:r>
    </w:p>
    <w:p>
      <w:r>
        <w:t>58)</w:t>
        <w:tab/>
        <w:t>4.5.5.1(49)-  saqm~MvRud3dh4va#nE | caq | ~nama#H |</w:t>
      </w:r>
    </w:p>
    <w:p>
      <w:r>
        <w:t xml:space="preserve">saqm~MvRud3dh4va#nE ca ca saqm~MvRud3dh4va#nE saqm~MvRud3dh4va#nE caq ~namOq ~nama#Sca saqm~MvRud3dh4va#nE saqm~MvRud3dh4va#nE caq ~nama#H | </w:t>
      </w:r>
    </w:p>
    <w:p>
      <w:r>
        <w:t>59)</w:t>
        <w:tab/>
        <w:t>4.5.5.1(49)-  saqm~MvRud3dh4va#nE |</w:t>
      </w:r>
    </w:p>
    <w:p>
      <w:r>
        <w:t xml:space="preserve">saqM~MvRudh4va#naq iti# saM - vRudh4va#nE | </w:t>
      </w:r>
    </w:p>
    <w:p>
      <w:r>
        <w:t>60)</w:t>
        <w:tab/>
        <w:t>4.5.5.1(50)-  caq | ~nama#H | ag3ri#yAya | (P2S-11.14)</w:t>
      </w:r>
    </w:p>
    <w:p>
      <w:r>
        <w:t xml:space="preserve">caq ~namOq ~nama#Sca caq ~namOq ag3ri#yAqyAg3ri#yAyaq ~nama#Sca caq ~namOq ag3ri#yAya | </w:t>
      </w:r>
    </w:p>
    <w:p>
      <w:r>
        <w:t>1)</w:t>
        <w:tab/>
        <w:t>4.5.5.2(1)-  ~nama#H | ag3ri#yAya | caq | (P2S-11.14)</w:t>
      </w:r>
    </w:p>
    <w:p>
      <w:r>
        <w:t xml:space="preserve">~namOq ag3ri#yAqyAg3ri#yAyaq ~namOq ~namOq ag3ri#yAya caq cAg3ri#yAyaq ~namOq ~namOq ag3ri#yAya ca | </w:t>
      </w:r>
    </w:p>
    <w:p>
      <w:r>
        <w:t>2)</w:t>
        <w:tab/>
        <w:t>4.5.5.2(2)-  ag3ri#yAya | caq | praqthaq2mAya# |</w:t>
      </w:r>
    </w:p>
    <w:p>
      <w:r>
        <w:t xml:space="preserve">ag3ri#yAya caq cAg3ri#yAqyAg3ri#yAya ca prathaq2mAya# prathaq2mAyaq cAg3ri#yAqyAg3ri#yAya ca prathaq2mAya# | </w:t>
      </w:r>
    </w:p>
    <w:p>
      <w:r>
        <w:t>3)</w:t>
        <w:tab/>
        <w:t>4.5.5.2(3)-  caq | praqthaq2mAya# | caq |</w:t>
      </w:r>
    </w:p>
    <w:p>
      <w:r>
        <w:t xml:space="preserve">caq praqthaq2mAya# prathaq2mAya# ca ca prathaq2mAya# ca ca prathaq2mAya# ca ca prathaq2mAya# ca | </w:t>
      </w:r>
    </w:p>
    <w:p>
      <w:r>
        <w:t>4)</w:t>
        <w:tab/>
        <w:t>4.5.5.2(4)-  praqthaq2mAya# | caq | ~nama#H |</w:t>
      </w:r>
    </w:p>
    <w:p>
      <w:r>
        <w:t xml:space="preserve">praqthaq2mAya# ca ca prathaq2mAya# prathaq2mAya# caq ~namOq ~nama#Sca prathaq2mAya# prathaq2mAya# caq ~nama#H | </w:t>
      </w:r>
    </w:p>
    <w:p>
      <w:r>
        <w:t>5)</w:t>
        <w:tab/>
        <w:t>4.5.5.2(5)-  caq | ~nama#H | AqSavE$ |</w:t>
      </w:r>
    </w:p>
    <w:p>
      <w:r>
        <w:t xml:space="preserve">caq ~namOq ~nama#Sca caq ~nama# AqSava# AqSavEq ~nama#Sca caq ~nama# AqSavE$ | </w:t>
      </w:r>
    </w:p>
    <w:p>
      <w:r>
        <w:t>6)</w:t>
        <w:tab/>
        <w:t>4.5.5.2(6)-  ~nama#H | AqSavE$ | caq |</w:t>
      </w:r>
    </w:p>
    <w:p>
      <w:r>
        <w:t xml:space="preserve">~nama# AqSava# AqSavEq ~namOq ~nama# AqSavE# ca cAqSavEq ~namOq ~nama# AqSavE# ca | </w:t>
      </w:r>
    </w:p>
    <w:p>
      <w:r>
        <w:t>7)</w:t>
        <w:tab/>
        <w:t>4.5.5.2(7)-  AqSavE$ | caq | aqjiqrAya# |</w:t>
      </w:r>
    </w:p>
    <w:p>
      <w:r>
        <w:t xml:space="preserve">AqSavE# ca cAqSava# AqSavE# cAjiqrAyA#jiqrAya# cAqSava# AqSavE# cAjiqrAya# | </w:t>
      </w:r>
    </w:p>
    <w:p>
      <w:r>
        <w:t>8)</w:t>
        <w:tab/>
        <w:t>4.5.5.2(8)-  caq | aqjiqrAya# | caq |</w:t>
      </w:r>
    </w:p>
    <w:p>
      <w:r>
        <w:t xml:space="preserve">cAqjiqrAyA#jiqrAya# ca cAjiqrAya# ca cAjiqrAya# ca cAjiqrAya# ca | </w:t>
      </w:r>
    </w:p>
    <w:p>
      <w:r>
        <w:t>9)</w:t>
        <w:tab/>
        <w:t>4.5.5.2(9)-  aqjiqrAya# | caq | ~nama#H |</w:t>
      </w:r>
    </w:p>
    <w:p>
      <w:r>
        <w:t xml:space="preserve">aqjiqrAya# ca cAjiqrAyA#jiqrAya# caq ~namOq ~nama#ScAjiqrAyA#jiqrAya# caq ~nama#H | </w:t>
      </w:r>
    </w:p>
    <w:p>
      <w:r>
        <w:t>10)</w:t>
        <w:tab/>
        <w:t>4.5.5.2(10)-  caq | ~nama#H | SIG4ri#yAya |</w:t>
      </w:r>
    </w:p>
    <w:p>
      <w:r>
        <w:t xml:space="preserve">caq ~namOq ~nama#Sca caq ~namaqH SIG4ri#yAyaq SIG4ri#yAyaq ~nama#Sca caq ~namaqH SIG4ri#yAya | </w:t>
      </w:r>
    </w:p>
    <w:p>
      <w:r>
        <w:t>11)</w:t>
        <w:tab/>
        <w:t>4.5.5.2(11)-  ~nama#H | SIG4ri#yAya | caq |</w:t>
      </w:r>
    </w:p>
    <w:p>
      <w:r>
        <w:t xml:space="preserve">~namaqH SIG4ri#yAyaq SIG4ri#yAyaq ~namOq ~namaqH SIG4ri#yAya ca caq SIG4ri#yAyaq ~namOq ~namaqH SIG4ri#yAya ca | </w:t>
      </w:r>
    </w:p>
    <w:p>
      <w:r>
        <w:t>12)</w:t>
        <w:tab/>
        <w:t>4.5.5.2(12)-  SIG4ri#yAya | caq | SIB4yA#ya |</w:t>
      </w:r>
    </w:p>
    <w:p>
      <w:r>
        <w:t xml:space="preserve">SIG4ri#yAya ca caq SIG4ri#yAyaq SIG4ri#yAya caq SIB4yA#yaq SIB4yA#ya caq SIG4ri#yAyaq SIG4ri#yAya caq SIB4yA#ya | </w:t>
      </w:r>
    </w:p>
    <w:p>
      <w:r>
        <w:t>13)</w:t>
        <w:tab/>
        <w:t>4.5.5.2(13)-  caq | SIB4yA#ya | caq |</w:t>
      </w:r>
    </w:p>
    <w:p>
      <w:r>
        <w:t xml:space="preserve">caq SIB4yA#yaq SIB4yA#ya ca caq SIB4yA#ya ca caq SIB4yA#ya ca caq SIB4yA#ya ca | </w:t>
      </w:r>
    </w:p>
    <w:p>
      <w:r>
        <w:t>14)</w:t>
        <w:tab/>
        <w:t>4.5.5.2(14)-  SIB4yA#ya | caq | ~nama#H |</w:t>
      </w:r>
    </w:p>
    <w:p>
      <w:r>
        <w:t xml:space="preserve">SIB4yA#ya ca caq SIB4yA#yaq SIB4yA#ya caq ~namOq ~nama#Scaq SIB4yA#yaq SIB4yA#ya caq ~nama#H | </w:t>
      </w:r>
    </w:p>
    <w:p>
      <w:r>
        <w:t>15)</w:t>
        <w:tab/>
        <w:t>4.5.5.2(15)-  caq | ~nama#H | UqrmyA#ya |</w:t>
      </w:r>
    </w:p>
    <w:p>
      <w:r>
        <w:t xml:space="preserve">caq ~namOq ~nama#Sca caq ~nama# UqrmyA#yOqrmyA#yaq ~nama#Sca caq ~nama# UqrmyA#ya | </w:t>
      </w:r>
    </w:p>
    <w:p>
      <w:r>
        <w:t>16)</w:t>
        <w:tab/>
        <w:t>4.5.5.2(16)-  ~nama#H | UqrmyA#ya | caq |</w:t>
      </w:r>
    </w:p>
    <w:p>
      <w:r>
        <w:t xml:space="preserve">~nama# UqrmyA#yOqrmyA#yaq ~namOq ~nama# UqrmyA#ya ca cOqrmyA#yaq ~namOq ~nama# UqrmyA#ya ca | </w:t>
      </w:r>
    </w:p>
    <w:p>
      <w:r>
        <w:t>17)</w:t>
        <w:tab/>
        <w:t>4.5.5.2(17)-  UqrmyA#ya | caq | aqvaqsvaqnyA#ya |</w:t>
      </w:r>
    </w:p>
    <w:p>
      <w:r>
        <w:t xml:space="preserve">UqrmyA#ya ca cOqrmyA#yOqrmyA#ya cAvasvaqnyA#yAvasvaqnyA#ya cOqrmyA#yOqrmyA#ya cAvasvaqnyA#ya | </w:t>
      </w:r>
    </w:p>
    <w:p>
      <w:r>
        <w:t>18)</w:t>
        <w:tab/>
        <w:t>4.5.5.2(18)-  caq | aqvaqsvaqnyA#ya | caq |</w:t>
      </w:r>
    </w:p>
    <w:p>
      <w:r>
        <w:t xml:space="preserve">cAqvaqsvaqnyA#yAvasvaqnyA#ya ca cAvasvaqnyA#ya ca cAvasvaqnyA#ya ca cAvasvaqnyA#ya ca | </w:t>
      </w:r>
    </w:p>
    <w:p>
      <w:r>
        <w:t>19)</w:t>
        <w:tab/>
        <w:t>4.5.5.2(19)-  aqvaqsvaqnyA#ya | caq | ~nama#H |</w:t>
      </w:r>
    </w:p>
    <w:p>
      <w:r>
        <w:t xml:space="preserve">aqvaqsvaqnyA#ya ca cAvasvaqnyA#yAvasvaqnyA#ya caq ~namOq ~nama#ScAvasvaqnyA#yAvasvaqnyA#ya caq ~nama#H | </w:t>
      </w:r>
    </w:p>
    <w:p>
      <w:r>
        <w:t>20)</w:t>
        <w:tab/>
        <w:t>4.5.5.2(19)-  aqvaqsvaqnyA#ya |</w:t>
      </w:r>
    </w:p>
    <w:p>
      <w:r>
        <w:t xml:space="preserve">aqvaqsvaqnyA#yEtya#va - svaqnyA#ya | </w:t>
      </w:r>
    </w:p>
    <w:p>
      <w:r>
        <w:t>21)</w:t>
        <w:tab/>
        <w:t>4.5.5.2(20)-  caq | ~nama#H | srOqtaqsyA#ya |</w:t>
      </w:r>
    </w:p>
    <w:p>
      <w:r>
        <w:t xml:space="preserve">caq ~namOq ~nama#Sca caq ~nama#H srOtaqsyA#ya srOtaqsyA#yaq ~nama#Sca caq ~nama#H srOtaqsyA#ya | </w:t>
      </w:r>
    </w:p>
    <w:p>
      <w:r>
        <w:t>22)</w:t>
        <w:tab/>
        <w:t>4.5.5.2(21)-  ~nama#H | srOqtaqsyA#ya | caq |</w:t>
      </w:r>
    </w:p>
    <w:p>
      <w:r>
        <w:t xml:space="preserve">~nama#H srOtaqsyA#ya srOtaqsyA#yaq ~namOq ~nama#H srOtaqsyA#ya ca ca srOtaqsyA#yaq ~namOq ~nama#H srOtaqsyA#ya ca | </w:t>
      </w:r>
    </w:p>
    <w:p>
      <w:r>
        <w:t>23)</w:t>
        <w:tab/>
        <w:t>4.5.5.2(22)-  srOqtaqsyA#ya | caq | d3vIpyA#ya |</w:t>
      </w:r>
    </w:p>
    <w:p>
      <w:r>
        <w:t xml:space="preserve">srOqtaqsyA#ya ca ca srOtaqsyA#ya srOtaqsyA#ya caq d3vIpyA#yaq d3vIpyA#ya ca srOtaqsyA#ya srOtaqsyA#ya caq d3vIpyA#ya | </w:t>
      </w:r>
    </w:p>
    <w:p>
      <w:r>
        <w:t>24)</w:t>
        <w:tab/>
        <w:t>4.5.5.2(23)-  caq | d3vIpyA#ya | caq ||</w:t>
      </w:r>
    </w:p>
    <w:p>
      <w:r>
        <w:t xml:space="preserve">caq d3vIpyA#yaq d3vIpyA#ya ca caq d3vIpyA#ya ca caq d3vIpyA#ya ca caq d3vIpyA#ya ca | </w:t>
      </w:r>
    </w:p>
    <w:p>
      <w:r>
        <w:t>25)</w:t>
        <w:tab/>
        <w:t>4.5.5.2(24)-  d3vIpyA#ya | caq ||</w:t>
      </w:r>
    </w:p>
    <w:p>
      <w:r>
        <w:t xml:space="preserve">d3vIpyA#ya ca caq d3vIpyA#yaq d3vIpyA#ya ca | </w:t>
      </w:r>
    </w:p>
    <w:p>
      <w:r>
        <w:t>26)</w:t>
        <w:tab/>
        <w:t>4.5.5.2(25)-  caq ||</w:t>
      </w:r>
    </w:p>
    <w:p>
      <w:r>
        <w:t xml:space="preserve">cEti# ca | </w:t>
      </w:r>
    </w:p>
    <w:p>
      <w:r>
        <w:t>1)</w:t>
        <w:tab/>
        <w:t>4.5.6.1(1)-  ~nama#H | jyEqShThA2ya# | caq |</w:t>
      </w:r>
    </w:p>
    <w:p>
      <w:r>
        <w:t xml:space="preserve">~namO$ jyEqShThA2ya# jyEqShThA2yaq ~namOq ~namO$ jyEqShThA2ya# ca ca jyEqShThA2yaq ~namOq ~namO$ jyEqShThA2ya# ca | </w:t>
      </w:r>
    </w:p>
    <w:p>
      <w:r>
        <w:t>2)</w:t>
        <w:tab/>
        <w:t>4.5.6.1(2)-  jyEqShThA2ya# | caq | kaqniqShThA2ya# |</w:t>
      </w:r>
    </w:p>
    <w:p>
      <w:r>
        <w:t xml:space="preserve">jyEqShThA2ya# ca ca jyEqShThA2ya# jyEqShThA2ya# ca kaniqShThA2ya# kaniqShThA2ya# ca jyEqShThA2ya# jyEqShThA2ya# ca kaniqShThA2ya# | </w:t>
      </w:r>
    </w:p>
    <w:p>
      <w:r>
        <w:t>3)</w:t>
        <w:tab/>
        <w:t>4.5.6.1(3)-  caq | kaqniqShThA2ya# | caq |</w:t>
      </w:r>
    </w:p>
    <w:p>
      <w:r>
        <w:t xml:space="preserve">caq kaqniqShThA2ya# kaniqShThA2ya# ca ca kaniqShThA2ya# ca ca kaniqShThA2ya# ca ca kaniqShThA2ya# ca | </w:t>
      </w:r>
    </w:p>
    <w:p>
      <w:r>
        <w:t>4)</w:t>
        <w:tab/>
        <w:t>4.5.6.1(4)-  kaqniqShThA2ya# | caq | ~nama#H |</w:t>
      </w:r>
    </w:p>
    <w:p>
      <w:r>
        <w:t xml:space="preserve">kaqniqShThA2ya# ca ca kaniqShThA2ya# kaniqShThA2ya# caq ~namOq ~nama#Sca kaniqShThA2ya# kaniqShThA2ya# caq ~nama#H | </w:t>
      </w:r>
    </w:p>
    <w:p>
      <w:r>
        <w:t>5)</w:t>
        <w:tab/>
        <w:t>4.5.6.1(5)-  caq | ~nama#H | pUqrvaqjAya# |</w:t>
      </w:r>
    </w:p>
    <w:p>
      <w:r>
        <w:t xml:space="preserve">caq ~namOq ~nama#Sca caq ~nama#H pUrvaqjAya# pUrvaqjAyaq ~nama#Sca caq ~nama#H pUrvaqjAya# | </w:t>
      </w:r>
    </w:p>
    <w:p>
      <w:r>
        <w:t>6)</w:t>
        <w:tab/>
        <w:t>4.5.6.1(6)-  ~nama#H | pUqrvaqjAya# | caq |</w:t>
      </w:r>
    </w:p>
    <w:p>
      <w:r>
        <w:t xml:space="preserve">~nama#H pUrvaqjAya# pUrvaqjAyaq ~namOq ~nama#H pUrvaqjAya# ca ca pUrvaqjAyaq ~namOq ~nama#H pUrvaqjAya# ca | </w:t>
      </w:r>
    </w:p>
    <w:p>
      <w:r>
        <w:t>7)</w:t>
        <w:tab/>
        <w:t>4.5.6.1(7)-  pUqrvaqjAya# | caq | aqpaqraqjAya# |</w:t>
      </w:r>
    </w:p>
    <w:p>
      <w:r>
        <w:t xml:space="preserve">pUqrvaqjAya# ca ca pUrvaqjAya# pUrvaqjAya# cAparaqjAyA#paraqjAya# ca pUrvaqjAya# pUrvaqjAya# cAparaqjAya# | </w:t>
      </w:r>
    </w:p>
    <w:p>
      <w:r>
        <w:t>8)</w:t>
        <w:tab/>
        <w:t>4.5.6.1(7)-  pUqrvaqjAya# |</w:t>
      </w:r>
    </w:p>
    <w:p>
      <w:r>
        <w:t xml:space="preserve">pUqrvaqjAyEti# pUrva - jAya# | </w:t>
      </w:r>
    </w:p>
    <w:p>
      <w:r>
        <w:t>9)</w:t>
        <w:tab/>
        <w:t>4.5.6.1(8)-  caq | aqpaqraqjAya# | caq |</w:t>
      </w:r>
    </w:p>
    <w:p>
      <w:r>
        <w:t xml:space="preserve">cAqpaqraqjAyA#paraqjAya# ca cAparaqjAya# ca cAparaqjAya# ca cAparaqjAya# ca | </w:t>
      </w:r>
    </w:p>
    <w:p>
      <w:r>
        <w:t>10)</w:t>
        <w:tab/>
        <w:t>4.5.6.1(9)-  aqpaqraqjAya# | caq | ~nama#H |</w:t>
      </w:r>
    </w:p>
    <w:p>
      <w:r>
        <w:t xml:space="preserve">aqpaqraqjAya# ca cAparaqjAyA#paraqjAya# caq ~namOq ~nama#ScAparaqjAyA#paraqjAya# caq ~nama#H | </w:t>
      </w:r>
    </w:p>
    <w:p>
      <w:r>
        <w:t>11)</w:t>
        <w:tab/>
        <w:t>4.5.6.1(9)-  aqpaqraqjAya# |</w:t>
      </w:r>
    </w:p>
    <w:p>
      <w:r>
        <w:t xml:space="preserve">aqpaqraqjAyEtya# para - jAya# | </w:t>
      </w:r>
    </w:p>
    <w:p>
      <w:r>
        <w:t>12)</w:t>
        <w:tab/>
        <w:t>4.5.6.1(10)-  caq | ~nama#H | maqd3dh4yaqmAya# |</w:t>
      </w:r>
    </w:p>
    <w:p>
      <w:r>
        <w:t xml:space="preserve">caq ~namOq ~nama#Sca caq ~namO# mad3dh4yaqmAya# mad3dh4yaqmAyaq ~nama#Sca caq ~namO# mad3dh4yaqmAya# | </w:t>
      </w:r>
    </w:p>
    <w:p>
      <w:r>
        <w:t>13)</w:t>
        <w:tab/>
        <w:t>4.5.6.1(11)-  ~nama#H | maqd3dh4yaqmAya# | caq |</w:t>
      </w:r>
    </w:p>
    <w:p>
      <w:r>
        <w:t xml:space="preserve">~namO# mad3dh4yaqmAya# mad3dh4yaqmAyaq ~namOq ~namO# mad3dh4yaqmAya# ca ca mad3dh4yaqmAyaq ~namOq ~namO# mad3dh4yaqmAya# ca | </w:t>
      </w:r>
    </w:p>
    <w:p>
      <w:r>
        <w:t>14)</w:t>
        <w:tab/>
        <w:t>4.5.6.1(12)-  maqd3dh4yaqmAya# | caq | aqpaqgaq3lBA4ya# |</w:t>
      </w:r>
    </w:p>
    <w:p>
      <w:r>
        <w:t xml:space="preserve">maqd3dh4yaqmAya# ca ca mad3dh4yaqmAya# mad3dh4yaqmAya# cApagaq3lBA4yA#pagaq3lBA4ya# ca mad3dh4yaqmAya# mad3dh4yaqmAya# cApagaq3lBA4ya# | </w:t>
      </w:r>
    </w:p>
    <w:p>
      <w:r>
        <w:t>15)</w:t>
        <w:tab/>
        <w:t>4.5.6.1(13)-  caq | aqpaqgaq3lBA4ya# | caq |</w:t>
      </w:r>
    </w:p>
    <w:p>
      <w:r>
        <w:t xml:space="preserve">cAqpaqgaq3lBA4yA#pagaq3lBA4ya# ca cApagaq3lBA4ya# ca cApagaq3lBA4ya# ca cApagaq3lBA4ya# ca | </w:t>
      </w:r>
    </w:p>
    <w:p>
      <w:r>
        <w:t>16)</w:t>
        <w:tab/>
        <w:t>4.5.6.1(14)-  aqpaqgaq3lBA4ya# | caq | ~nama#H |</w:t>
      </w:r>
    </w:p>
    <w:p>
      <w:r>
        <w:t xml:space="preserve">aqpaqgaq3lBA4ya# ca cApagaq3lBA4yA#pagaq3lBA4ya# caq ~namOq ~nama#ScApagaq3lBA4yA#pagaq3lBA4ya# caq ~nama#H | </w:t>
      </w:r>
    </w:p>
    <w:p>
      <w:r>
        <w:t>17)</w:t>
        <w:tab/>
        <w:t>4.5.6.1(14)-  aqpaqgaq3lBA4ya# |</w:t>
      </w:r>
    </w:p>
    <w:p>
      <w:r>
        <w:t xml:space="preserve">aqpaqgaq3lBA4yEtya#pa - gaq3lBA4ya# | </w:t>
      </w:r>
    </w:p>
    <w:p>
      <w:r>
        <w:t>18)</w:t>
        <w:tab/>
        <w:t>4.5.6.1(15)-  caq | ~nama#H | jaqGaq4nyA#ya |</w:t>
      </w:r>
    </w:p>
    <w:p>
      <w:r>
        <w:t xml:space="preserve">caq ~namOq ~nama#Sca caq ~namO# jaGaq4nyA#ya jaGaq4nyA#yaq ~nama#Sca caq ~namO# jaGaq4nyA#ya | </w:t>
      </w:r>
    </w:p>
    <w:p>
      <w:r>
        <w:t>19)</w:t>
        <w:tab/>
        <w:t>4.5.6.1(16)-  ~nama#H | jaqGaq4nyA#ya | caq |</w:t>
      </w:r>
    </w:p>
    <w:p>
      <w:r>
        <w:t xml:space="preserve">~namO# jaGaq4nyA#ya jaGaq4nyA#yaq ~namOq ~namO# jaGaq4nyA#ya ca ca jaGaq4nyA#yaq ~namOq ~namO# jaGaq4nyA#ya ca | </w:t>
      </w:r>
    </w:p>
    <w:p>
      <w:r>
        <w:t>20)</w:t>
        <w:tab/>
        <w:t>4.5.6.1(17)-  jaqGaq4nyA#ya | caq | bu3d3dh4ni#yAya |</w:t>
      </w:r>
    </w:p>
    <w:p>
      <w:r>
        <w:t xml:space="preserve">jaqGaq4nyA#ya ca ca jaGaq4nyA#ya jaGaq4nyA#ya caq bu3d3dh4ni#yAyaq bu3d3dh4ni#yAya ca jaGaq4nyA#ya jaGaq4nyA#ya caq bu3d3dh4ni#yAya | </w:t>
      </w:r>
    </w:p>
    <w:p>
      <w:r>
        <w:t>21)</w:t>
        <w:tab/>
        <w:t>4.5.6.1(18)-  caq | bu3d3dh4ni#yAya | caq |</w:t>
      </w:r>
    </w:p>
    <w:p>
      <w:r>
        <w:t xml:space="preserve">caq bu3d3dh4ni#yAyaq bu3d3dh4ni#yAya ca caq bu3d3dh4ni#yAya ca caq bu3d3dh4ni#yAya ca caq bu3d3dh4ni#yAya ca | </w:t>
      </w:r>
    </w:p>
    <w:p>
      <w:r>
        <w:t>22)</w:t>
        <w:tab/>
        <w:t>4.5.6.1(19)-  bu3d3dh4ni#yAya | caq | ~nama#H |</w:t>
      </w:r>
    </w:p>
    <w:p>
      <w:r>
        <w:t xml:space="preserve">bu3d3dh4ni#yAya ca caq bu3d3dh4ni#yAyaq bu3d3dh4ni#yAya caq ~namOq ~nama#Scaq bu3d3dh4ni#yAyaq bu3d3dh4ni#yAya caq ~nama#H | </w:t>
      </w:r>
    </w:p>
    <w:p>
      <w:r>
        <w:t>23)</w:t>
        <w:tab/>
        <w:t>4.5.6.1(20)-  caq | ~nama#H | sOqB4yA#ya |</w:t>
      </w:r>
    </w:p>
    <w:p>
      <w:r>
        <w:t xml:space="preserve">caq ~namOq ~nama#Sca caq ~nama#H sOqB4yA#ya sOqB4yA#yaq ~nama#Sca caq ~nama#H sOqB4yA#ya | </w:t>
      </w:r>
    </w:p>
    <w:p>
      <w:r>
        <w:t>24)</w:t>
        <w:tab/>
        <w:t>4.5.6.1(21)-  ~nama#H | sOqB4yA#ya | caq |</w:t>
      </w:r>
    </w:p>
    <w:p>
      <w:r>
        <w:t xml:space="preserve">~nama#H sOqB4yA#ya sOqB4yA#yaq ~namOq ~nama#H sOqB4yA#ya ca ca sOqB4yA#yaq ~namOq ~nama#H sOqB4yA#ya ca | </w:t>
      </w:r>
    </w:p>
    <w:p>
      <w:r>
        <w:t>25)</w:t>
        <w:tab/>
        <w:t>4.5.6.1(22)-  sOqB4yA#ya | caq | praqtiqsaqryA#ya |</w:t>
      </w:r>
    </w:p>
    <w:p>
      <w:r>
        <w:t xml:space="preserve">sOqB4yA#ya ca ca sOqB4yA#ya sOqB4yA#ya ca pratisaqryA#ya pratisaqryA#ya ca sOqB4yA#ya sOqB4yA#ya ca pratisaqryA#ya | </w:t>
      </w:r>
    </w:p>
    <w:p>
      <w:r>
        <w:t>26)</w:t>
        <w:tab/>
        <w:t>4.5.6.1(23)-  caq | praqtiqsaqryA#ya | caq |</w:t>
      </w:r>
    </w:p>
    <w:p>
      <w:r>
        <w:t xml:space="preserve">caq praqtiqsaqryA#ya pratisaqryA#ya ca ca pratisaqryA#ya ca ca pratisaqryA#ya ca ca pratisaqryA#ya ca | </w:t>
      </w:r>
    </w:p>
    <w:p>
      <w:r>
        <w:t>27)</w:t>
        <w:tab/>
        <w:t>4.5.6.1(24)-  praqtiqsaqryA#ya | caq | ~nama#H |</w:t>
      </w:r>
    </w:p>
    <w:p>
      <w:r>
        <w:t xml:space="preserve">praqtiqsaqryA#ya ca ca pratisaqryA#ya pratisaqryA#ya caq ~namOq ~nama#Sca pratisaqryA#ya pratisaqryA#ya caq ~nama#H | </w:t>
      </w:r>
    </w:p>
    <w:p>
      <w:r>
        <w:t>28)</w:t>
        <w:tab/>
        <w:t>4.5.6.1(24)-  praqtiqsaqryA#ya |</w:t>
      </w:r>
    </w:p>
    <w:p>
      <w:r>
        <w:t xml:space="preserve">praqtiqsaqryA#yEti# prati - saqryA#ya | </w:t>
      </w:r>
    </w:p>
    <w:p>
      <w:r>
        <w:t>29)</w:t>
        <w:tab/>
        <w:t>4.5.6.1(25)-  caq | ~nama#H | yAmyA#ya |</w:t>
      </w:r>
    </w:p>
    <w:p>
      <w:r>
        <w:t xml:space="preserve">caq ~namOq ~nama#Sca caq ~namOq yAmyA#yaq yAmyA#yaq ~nama#Sca caq ~namOq yAmyA#ya | </w:t>
      </w:r>
    </w:p>
    <w:p>
      <w:r>
        <w:t>30)</w:t>
        <w:tab/>
        <w:t>4.5.6.1(26)-  ~nama#H | yAmyA#ya | caq |</w:t>
      </w:r>
    </w:p>
    <w:p>
      <w:r>
        <w:t xml:space="preserve">~namOq yAmyA#yaq yAmyA#yaq ~namOq ~namOq yAmyA#ya ca caq yAmyA#yaq ~namOq ~namOq yAmyA#ya ca | </w:t>
      </w:r>
    </w:p>
    <w:p>
      <w:r>
        <w:t>31)</w:t>
        <w:tab/>
        <w:t>4.5.6.1(27)-  yAmyA#ya | caq | kShEmyA#ya |</w:t>
      </w:r>
    </w:p>
    <w:p>
      <w:r>
        <w:t xml:space="preserve">yAmyA#ya ca caq yAmyA#yaq yAmyA#ya caq kShEmyA#yaq kShEmyA#ya caq yAmyA#yaq yAmyA#ya caq kShEmyA#ya | </w:t>
      </w:r>
    </w:p>
    <w:p>
      <w:r>
        <w:t>32)</w:t>
        <w:tab/>
        <w:t>4.5.6.1(28)-  caq | kShEmyA#ya | caq |</w:t>
      </w:r>
    </w:p>
    <w:p>
      <w:r>
        <w:t xml:space="preserve">caq kShEmyA#yaq kShEmyA#ya ca caq kShEmyA#ya ca caq kShEmyA#ya ca caq kShEmyA#ya ca | </w:t>
      </w:r>
    </w:p>
    <w:p>
      <w:r>
        <w:t>33)</w:t>
        <w:tab/>
        <w:t>4.5.6.1(29)-  kShEmyA#ya | caq | ~nama#H |</w:t>
      </w:r>
    </w:p>
    <w:p>
      <w:r>
        <w:t xml:space="preserve">kShEmyA#ya ca caq kShEmyA#yaq kShEmyA#ya caq ~namOq ~nama#Scaq kShEmyA#yaq kShEmyA#ya caq ~nama#H | </w:t>
      </w:r>
    </w:p>
    <w:p>
      <w:r>
        <w:t>34)</w:t>
        <w:tab/>
        <w:t>4.5.6.1(30)-  caq | ~nama#H | uqrvaqryA#ya |</w:t>
      </w:r>
    </w:p>
    <w:p>
      <w:r>
        <w:t xml:space="preserve">caq ~namOq ~nama#Sca caq ~nama# urvaqryA#yOrvaqryA#yaq ~nama#Sca caq ~nama# urvaqryA#ya | </w:t>
      </w:r>
    </w:p>
    <w:p>
      <w:r>
        <w:t>35)</w:t>
        <w:tab/>
        <w:t>4.5.6.1(31)-  ~nama#H | uqrvaqryA#ya | caq |</w:t>
      </w:r>
    </w:p>
    <w:p>
      <w:r>
        <w:t xml:space="preserve">~nama# urvaqryA#yOrvaqryA#yaq ~namOq ~nama# urvaqryA#ya ca cOrvaqryA#yaq ~namOq ~nama# urvaqryA#ya ca | </w:t>
      </w:r>
    </w:p>
    <w:p>
      <w:r>
        <w:t>36)</w:t>
        <w:tab/>
        <w:t>4.5.6.1(32)-  uqrvaqryA#ya | caq | Ka2lyA#ya |</w:t>
      </w:r>
    </w:p>
    <w:p>
      <w:r>
        <w:t xml:space="preserve">uqrvaqryA#ya ca cOrvaqryA#yOrvaqryA#ya caq Ka2lyA#yaq Ka2lyA#ya cOrvaqryA#yOrvaqryA#ya caq Ka2lyA#ya | </w:t>
      </w:r>
    </w:p>
    <w:p>
      <w:r>
        <w:t>37)</w:t>
        <w:tab/>
        <w:t>4.5.6.1(33)-  caq | Ka2lyA#ya | caq |</w:t>
      </w:r>
    </w:p>
    <w:p>
      <w:r>
        <w:t xml:space="preserve">caq Ka2lyA#yaq Ka2lyA#ya ca caq Ka2lyA#ya ca caq Ka2lyA#ya ca caq Ka2lyA#ya ca | </w:t>
      </w:r>
    </w:p>
    <w:p>
      <w:r>
        <w:t>38)</w:t>
        <w:tab/>
        <w:t>4.5.6.1(34)-  Ka2lyA#ya | caq | ~nama#H |</w:t>
      </w:r>
    </w:p>
    <w:p>
      <w:r>
        <w:t xml:space="preserve">Ka2lyA#ya ca caq Ka2lyA#yaq Ka2lyA#ya caq ~namOq ~nama#Scaq Ka2lyA#yaq Ka2lyA#ya caq ~nama#H | </w:t>
      </w:r>
    </w:p>
    <w:p>
      <w:r>
        <w:t>39)</w:t>
        <w:tab/>
        <w:t>4.5.6.1(35)-  caq | ~nama#H | SlOkyA#ya |</w:t>
      </w:r>
    </w:p>
    <w:p>
      <w:r>
        <w:t xml:space="preserve">caq ~namOq ~nama#Sca caq ~namaqH SlOkyA#yaq SlOkyA#yaq ~nama#Sca caq ~namaqH SlOkyA#ya | </w:t>
      </w:r>
    </w:p>
    <w:p>
      <w:r>
        <w:t>40)</w:t>
        <w:tab/>
        <w:t>4.5.6.1(36)-  ~nama#H | SlOkyA#ya | caq |</w:t>
      </w:r>
    </w:p>
    <w:p>
      <w:r>
        <w:t xml:space="preserve">~namaqH SlOkyA#yaq SlOkyA#yaq ~namOq ~namaqH SlOkyA#ya ca caq SlOkyA#yaq ~namOq ~namaqH SlOkyA#ya ca | </w:t>
      </w:r>
    </w:p>
    <w:p>
      <w:r>
        <w:t>41)</w:t>
        <w:tab/>
        <w:t>4.5.6.1(37)-  SlOkyA#ya | caq | aqvaqsAqnyA#ya |</w:t>
      </w:r>
    </w:p>
    <w:p>
      <w:r>
        <w:t xml:space="preserve">SlOkyA#ya ca caq SlOkyA#yaq SlOkyA#ya cAvasAqnyA#yAvasAqnyA#ya caq SlOkyA#yaq SlOkyA#ya cAvasAqnyA#ya | </w:t>
      </w:r>
    </w:p>
    <w:p>
      <w:r>
        <w:t>42)</w:t>
        <w:tab/>
        <w:t>4.5.6.1(38)-  caq | aqvaqsAqnyA#ya | caq |</w:t>
      </w:r>
    </w:p>
    <w:p>
      <w:r>
        <w:t xml:space="preserve">cAqvaqsAqnyA#yAvasAqnyA#ya ca cAvasAqnyA#ya ca cAvasAqnyA#ya ca cAvasAqnyA#ya ca | </w:t>
      </w:r>
    </w:p>
    <w:p>
      <w:r>
        <w:t>43)</w:t>
        <w:tab/>
        <w:t>4.5.6.1(39)-  aqvaqsAqnyA#ya | caq | ~nama#H |</w:t>
      </w:r>
    </w:p>
    <w:p>
      <w:r>
        <w:t xml:space="preserve">aqvaqsAqnyA#ya ca cAvasAqnyA#yAvasAqnyA#ya caq ~namOq ~nama#ScAvasAqnyA#yAvasAqnyA#ya caq ~nama#H | </w:t>
      </w:r>
    </w:p>
    <w:p>
      <w:r>
        <w:t>44)</w:t>
        <w:tab/>
        <w:t>4.5.6.1(39)-  aqvaqsAqnyA#ya |</w:t>
      </w:r>
    </w:p>
    <w:p>
      <w:r>
        <w:t xml:space="preserve">aqvaqsAqnyA#yEtya#va - sAqnyA#ya | </w:t>
      </w:r>
    </w:p>
    <w:p>
      <w:r>
        <w:t>45)</w:t>
        <w:tab/>
        <w:t>4.5.6.1(40)-  caq | ~nama#H | vanyA#ya |</w:t>
      </w:r>
    </w:p>
    <w:p>
      <w:r>
        <w:t xml:space="preserve">caq ~namOq ~nama#Sca caq ~namOq vanyA#yaq vanyA#yaq ~nama#Sca caq ~namOq vanyA#ya | </w:t>
      </w:r>
    </w:p>
    <w:p>
      <w:r>
        <w:t>46)</w:t>
        <w:tab/>
        <w:t>4.5.6.1(41)-  ~nama#H | vanyA#ya | caq |</w:t>
      </w:r>
    </w:p>
    <w:p>
      <w:r>
        <w:t xml:space="preserve">~namOq vanyA#yaq vanyA#yaq ~namOq ~namOq vanyA#ya ca caq vanyA#yaq ~namOq ~namOq vanyA#ya ca | </w:t>
      </w:r>
    </w:p>
    <w:p>
      <w:r>
        <w:t>47)</w:t>
        <w:tab/>
        <w:t>4.5.6.1(42)-  vanyA#ya | caq | kakShyA#ya |</w:t>
      </w:r>
    </w:p>
    <w:p>
      <w:r>
        <w:t xml:space="preserve">vanyA#ya ca caq vanyA#yaq vanyA#ya caq kakShyA#yaq kakShyA#ya caq vanyA#yaq vanyA#ya caq kakShyA#ya | </w:t>
      </w:r>
    </w:p>
    <w:p>
      <w:r>
        <w:t>48)</w:t>
        <w:tab/>
        <w:t>4.5.6.1(43)-  caq | kakShyA#ya | caq |</w:t>
      </w:r>
    </w:p>
    <w:p>
      <w:r>
        <w:t xml:space="preserve">caq kakShyA#yaq kakShyA#ya ca caq kakShyA#ya ca caq kakShyA#ya ca caq kakShyA#ya ca | </w:t>
      </w:r>
    </w:p>
    <w:p>
      <w:r>
        <w:t>49)</w:t>
        <w:tab/>
        <w:t>4.5.6.1(44)-  kakShyA#ya | caq | ~nama#H |</w:t>
      </w:r>
    </w:p>
    <w:p>
      <w:r>
        <w:t xml:space="preserve">kakShyA#ya ca caq kakShyA#yaq kakShyA#ya caq ~namOq ~nama#Scaq kakShyA#yaq kakShyA#ya caq ~nama#H | </w:t>
      </w:r>
    </w:p>
    <w:p>
      <w:r>
        <w:t>50)</w:t>
        <w:tab/>
        <w:t>4.5.6.1(45)-  caq | ~nama#H | SraqvAya# |</w:t>
      </w:r>
    </w:p>
    <w:p>
      <w:r>
        <w:t xml:space="preserve">caq ~namOq ~nama#Sca caq ~nama#H SraqvAya# SraqvAyaq ~nama#Sca caq ~nama#H SraqvAya# | </w:t>
      </w:r>
    </w:p>
    <w:p>
      <w:r>
        <w:t>51)</w:t>
        <w:tab/>
        <w:t>4.5.6.1(46)-  ~nama#H | SraqvAya# | caq |</w:t>
      </w:r>
    </w:p>
    <w:p>
      <w:r>
        <w:t xml:space="preserve">~nama#H SraqvAya# SraqvAyaq ~namOq ~nama#H SraqvAya# ca ca SraqvAyaq ~namOq ~nama#H SraqvAya# ca | </w:t>
      </w:r>
    </w:p>
    <w:p>
      <w:r>
        <w:t>52)</w:t>
        <w:tab/>
        <w:t>4.5.6.1(47)-  SraqvAya# | caq | praqtiqSraqvAya# |</w:t>
      </w:r>
    </w:p>
    <w:p>
      <w:r>
        <w:t xml:space="preserve">SraqvAya# ca ca SraqvAya# SraqvAya# ca pratiSraqvAya# pratiSraqvAya# ca SraqvAya# SraqvAya# ca pratiSraqvAya# | </w:t>
      </w:r>
    </w:p>
    <w:p>
      <w:r>
        <w:t>53)</w:t>
        <w:tab/>
        <w:t>4.5.6.1(48)-  caq | praqtiqSraqvAya# | caq |</w:t>
      </w:r>
    </w:p>
    <w:p>
      <w:r>
        <w:t xml:space="preserve">caq praqtiqSraqvAya# pratiSraqvAya# ca ca pratiSraqvAya# ca ca pratiSraqvAya# ca ca pratiSraqvAya# ca | </w:t>
      </w:r>
    </w:p>
    <w:p>
      <w:r>
        <w:t>54)</w:t>
        <w:tab/>
        <w:t>4.5.6.1(49)-  praqtiqSraqvAya# | caq | ~nama#H |</w:t>
      </w:r>
    </w:p>
    <w:p>
      <w:r>
        <w:t xml:space="preserve">praqtiqSraqvAya# ca ca pratiSraqvAya# pratiSraqvAya# caq ~namOq ~nama#Sca pratiSraqvAya# pratiSraqvAya# caq ~nama#H | </w:t>
      </w:r>
    </w:p>
    <w:p>
      <w:r>
        <w:t>55)</w:t>
        <w:tab/>
        <w:t>4.5.6.1(49)-  praqtiqSraqvAya# |</w:t>
      </w:r>
    </w:p>
    <w:p>
      <w:r>
        <w:t xml:space="preserve">praqtiqSraqvAyEti# prati - SraqvAya# | </w:t>
      </w:r>
    </w:p>
    <w:p>
      <w:r>
        <w:t>56)</w:t>
        <w:tab/>
        <w:t>4.5.6.1(50)-  caq | ~nama#H | AqSuShE#NAya |</w:t>
      </w:r>
    </w:p>
    <w:p>
      <w:r>
        <w:t xml:space="preserve">caq ~namOq ~nama#Sca caq ~nama# AqSuShE#NAyAqSuShE#NAyaq ~nama#Sca caq ~nama# AqSuShE#NAya | </w:t>
      </w:r>
    </w:p>
    <w:p>
      <w:r>
        <w:t>1)</w:t>
        <w:tab/>
        <w:t>4.5.6.2(1)-  ~nama#H | AqSuShE#NAya | caq |</w:t>
      </w:r>
    </w:p>
    <w:p>
      <w:r>
        <w:t xml:space="preserve">~nama# AqSuShE#NAyAqSuShE#NAyaq ~namOq ~nama# AqSuShE#NAya ca cAqSuShE#NAyaq ~namOq ~nama# AqSuShE#NAya ca | </w:t>
      </w:r>
    </w:p>
    <w:p>
      <w:r>
        <w:t>2)</w:t>
        <w:tab/>
        <w:t>4.5.6.2(2)-  AqSuShE#NAya | caq | AqSura#thA2ya |</w:t>
      </w:r>
    </w:p>
    <w:p>
      <w:r>
        <w:t xml:space="preserve">AqSuShE#NAya ca cAqSuShE#NAyAqSuShE#NAya cAqSura#thA2yAqSura#thA2ya cAqSuShE#NAyAqSuShE#NAya cAqSura#thA2ya | </w:t>
      </w:r>
    </w:p>
    <w:p>
      <w:r>
        <w:t>3)</w:t>
        <w:tab/>
        <w:t>4.5.6.2(2)-  AqSuShE#NAya |</w:t>
      </w:r>
    </w:p>
    <w:p>
      <w:r>
        <w:t xml:space="preserve">AqSuShE#NAqyEtyAqSu - sEqnAqyaq | </w:t>
      </w:r>
    </w:p>
    <w:p>
      <w:r>
        <w:t>4)</w:t>
        <w:tab/>
        <w:t>4.5.6.2(3)-  caq | AqSura#thA2ya | caq |</w:t>
      </w:r>
    </w:p>
    <w:p>
      <w:r>
        <w:t xml:space="preserve">cAqSura#thA2yAqSura#thA2ya ca cAqSura#thA2ya ca cAqSura#thA2ya ca cAqSura#thA2ya ca | </w:t>
      </w:r>
    </w:p>
    <w:p>
      <w:r>
        <w:t>5)</w:t>
        <w:tab/>
        <w:t>4.5.6.2(4)-  AqSura#thA2ya | caq | ~nama#H |</w:t>
      </w:r>
    </w:p>
    <w:p>
      <w:r>
        <w:t xml:space="preserve">AqSura#thA2ya ca cAqSura#thA2yAqSura#thA2ya caq ~namOq ~nama#ScAqSura#thA2yAqSura#thA2ya caq ~nama#H | </w:t>
      </w:r>
    </w:p>
    <w:p>
      <w:r>
        <w:t>6)</w:t>
        <w:tab/>
        <w:t>4.5.6.2(4)-  AqSura#thA2ya |</w:t>
      </w:r>
    </w:p>
    <w:p>
      <w:r>
        <w:t xml:space="preserve">AqSura#thAq2yEtyAqSu - raqthAq2yaq | </w:t>
      </w:r>
    </w:p>
    <w:p>
      <w:r>
        <w:t>7)</w:t>
        <w:tab/>
        <w:t>4.5.6.2(5)-  caq | ~nama#H | SUrA#ya |</w:t>
      </w:r>
    </w:p>
    <w:p>
      <w:r>
        <w:t xml:space="preserve">caq ~namOq ~nama#Sca caq ~namaqH SUrA#yaq SUrA#yaq ~nama#Sca caq ~namaqH SUrA#ya | </w:t>
      </w:r>
    </w:p>
    <w:p>
      <w:r>
        <w:t>8)</w:t>
        <w:tab/>
        <w:t>4.5.6.2(6)-  ~nama#H | SUrA#ya | caq |</w:t>
      </w:r>
    </w:p>
    <w:p>
      <w:r>
        <w:t xml:space="preserve">~namaqH SUrA#yaq SUrA#yaq ~namOq ~namaqH SUrA#ya ca caq SUrA#yaq ~namOq ~namaqH SUrA#ya ca | </w:t>
      </w:r>
    </w:p>
    <w:p>
      <w:r>
        <w:t>9)</w:t>
        <w:tab/>
        <w:t>4.5.6.2(7)-  SUrA#ya | caq | aqvaqBiq4~ndaq3tE |</w:t>
      </w:r>
    </w:p>
    <w:p>
      <w:r>
        <w:t xml:space="preserve">SUrA#ya ca caq SUrA#yaq SUrA#ya cAvaBi4~ndaq3tE# &amp;vaBi4~ndaq3tE caq SUrA#yaq SUrA#ya cAvaBi4~ndaq3tE | </w:t>
      </w:r>
    </w:p>
    <w:p>
      <w:r>
        <w:t>10)</w:t>
        <w:tab/>
        <w:t>4.5.6.2(8)-  caq | aqvaqBiq4~ndaq3tE | caq |</w:t>
      </w:r>
    </w:p>
    <w:p>
      <w:r>
        <w:t xml:space="preserve">cAqvaqBiq4~ndaq3tE# &amp;vaBi4~ndaq3tE ca# cAvaBi4~ndaq3tE ca# cAvaBi4~ndaq3tE ca# cAvaBi4~ndaq3tE ca# | </w:t>
      </w:r>
    </w:p>
    <w:p>
      <w:r>
        <w:t>11)</w:t>
        <w:tab/>
        <w:t>4.5.6.2(9)-  aqvaqBiq4~ndaq3tE | caq | ~nama#H |</w:t>
      </w:r>
    </w:p>
    <w:p>
      <w:r>
        <w:t xml:space="preserve">aqvaqBiq4~ndaq3tE ca# cAvaBi4~ndaq3tE# &amp;vaBi4~ndaq3tE caq ~namOq ~nama#ScAvaBi4~ndaq3tE# &amp;vaBi4~ndaq3tE caq ~nama#H | </w:t>
      </w:r>
    </w:p>
    <w:p>
      <w:r>
        <w:t>12)</w:t>
        <w:tab/>
        <w:t>4.5.6.2(9)-  aqvaqBiq4~ndaq3tE |</w:t>
      </w:r>
    </w:p>
    <w:p>
      <w:r>
        <w:t xml:space="preserve">aqvaqBiq4~ndaq3ta itya#va - Biq4~ndaq3tE | </w:t>
      </w:r>
    </w:p>
    <w:p>
      <w:r>
        <w:t>13)</w:t>
        <w:tab/>
        <w:t>4.5.6.2(10)-  caq | ~nama#H | vaqrmiNE$ |</w:t>
      </w:r>
    </w:p>
    <w:p>
      <w:r>
        <w:t xml:space="preserve">caq ~namOq ~nama#Sca caq ~namO# vaqrmiNE# vaqrmiNEq ~nama#Sca caq ~namO# vaqrmiNE$ | </w:t>
      </w:r>
    </w:p>
    <w:p>
      <w:r>
        <w:t>14)</w:t>
        <w:tab/>
        <w:t>4.5.6.2(11)-  ~nama#H | vaqrmiNE$ | caq |</w:t>
      </w:r>
    </w:p>
    <w:p>
      <w:r>
        <w:t xml:space="preserve">~namO# vaqrmiNE# vaqrmiNEq ~namOq ~namO# vaqrmiNE# ca ca vaqrmiNEq ~namOq ~namO# vaqrmiNE# ca | </w:t>
      </w:r>
    </w:p>
    <w:p>
      <w:r>
        <w:t>15)</w:t>
        <w:tab/>
        <w:t>4.5.6.2(12)-  vaqrmiNE$ | caq | vaqrUqthi2nE$ |</w:t>
      </w:r>
    </w:p>
    <w:p>
      <w:r>
        <w:t xml:space="preserve">vaqrmiNE# ca ca vaqrmiNE# vaqrmiNE# ca varUqthi2nE# varUqthi2nE# ca vaqrmiNE# vaqrmiNE# ca varUqthi2nE$ | </w:t>
      </w:r>
    </w:p>
    <w:p>
      <w:r>
        <w:t>16)</w:t>
        <w:tab/>
        <w:t>4.5.6.2(13)-  caq | vaqrUqthi2nE$ | caq |</w:t>
      </w:r>
    </w:p>
    <w:p>
      <w:r>
        <w:t xml:space="preserve">caq vaqrUqthi2nE# varUqthi2nE# ca ca varUqthi2nE# ca ca varUqthi2nE# ca ca varUqthi2nE# ca | </w:t>
      </w:r>
    </w:p>
    <w:p>
      <w:r>
        <w:t>17)</w:t>
        <w:tab/>
        <w:t>4.5.6.2(14)-  vaqrUqthi2nE$ | caq | ~nama#H |</w:t>
      </w:r>
    </w:p>
    <w:p>
      <w:r>
        <w:t xml:space="preserve">vaqrUqthi2nE# ca ca varUqthi2nE# varUqthi2nE# caq ~namOq ~nama#Sca varUqthi2nE# varUqthi2nE# caq ~nama#H | </w:t>
      </w:r>
    </w:p>
    <w:p>
      <w:r>
        <w:t>18)</w:t>
        <w:tab/>
        <w:t>4.5.6.2(15)-  caq | ~nama#H | biq3lminE$ |</w:t>
      </w:r>
    </w:p>
    <w:p>
      <w:r>
        <w:t xml:space="preserve">caq ~namOq ~nama#Sca caq ~namO# biq3lminE# biq3lminEq ~nama#Sca caq ~namO# biq3lminE$ | </w:t>
      </w:r>
    </w:p>
    <w:p>
      <w:r>
        <w:t>19)</w:t>
        <w:tab/>
        <w:t>4.5.6.2(16)-  ~nama#H | biq3lminE$ | caq |</w:t>
      </w:r>
    </w:p>
    <w:p>
      <w:r>
        <w:t xml:space="preserve">~namO# biq3lminE# biq3lminEq ~namOq ~namO# biq3lminE# ca ca biq3lminEq ~namOq ~namO# biq3lminE# ca | </w:t>
      </w:r>
    </w:p>
    <w:p>
      <w:r>
        <w:t>20)</w:t>
        <w:tab/>
        <w:t>4.5.6.2(17)-  biq3lminE$ | caq | kaqvaqcinE$ |</w:t>
      </w:r>
    </w:p>
    <w:p>
      <w:r>
        <w:t xml:space="preserve">biq3lminE# ca ca biq3lminE# biq3lminE# ca kavaqcinE# kavaqcinE# ca biq3lminE# biq3lminE# ca kavaqcinE$ | </w:t>
      </w:r>
    </w:p>
    <w:p>
      <w:r>
        <w:t>21)</w:t>
        <w:tab/>
        <w:t>4.5.6.2(18)-  caq | kaqvaqcinE$ | caq |</w:t>
      </w:r>
    </w:p>
    <w:p>
      <w:r>
        <w:t xml:space="preserve">caq kaqvaqcinE# kavaqcinE# ca ca kavaqcinE# ca ca kavaqcinE# ca ca kavaqcinE# ca | </w:t>
      </w:r>
    </w:p>
    <w:p>
      <w:r>
        <w:t>22)</w:t>
        <w:tab/>
        <w:t>4.5.6.2(19)-  kaqvaqcinE$ | caq | ~nama#H |</w:t>
      </w:r>
    </w:p>
    <w:p>
      <w:r>
        <w:t xml:space="preserve">kaqvaqcinE# ca ca kavaqcinE# kavaqcinE# caq ~namOq ~nama#Sca kavaqcinE# kavaqcinE# caq ~nama#H | </w:t>
      </w:r>
    </w:p>
    <w:p>
      <w:r>
        <w:t>23)</w:t>
        <w:tab/>
        <w:t>4.5.6.2(20)-  caq | ~nama#H | SruqtAya# |</w:t>
      </w:r>
    </w:p>
    <w:p>
      <w:r>
        <w:t xml:space="preserve">caq ~namOq ~nama#Sca caq ~nama#H SruqtAya# SruqtAyaq ~nama#Sca caq ~nama#H SruqtAya# | </w:t>
      </w:r>
    </w:p>
    <w:p>
      <w:r>
        <w:t>24)</w:t>
        <w:tab/>
        <w:t>4.5.6.2(21)-  ~nama#H | SruqtAya# | caq |</w:t>
      </w:r>
    </w:p>
    <w:p>
      <w:r>
        <w:t xml:space="preserve">~nama#H SruqtAya# SruqtAyaq ~namOq ~nama#H SruqtAya# ca ca SruqtAyaq ~namOq ~nama#H SruqtAya# ca | </w:t>
      </w:r>
    </w:p>
    <w:p>
      <w:r>
        <w:t>25)</w:t>
        <w:tab/>
        <w:t>4.5.6.2(22)-  SruqtAya# | caq | SruqtaqsEqnAya# |</w:t>
      </w:r>
    </w:p>
    <w:p>
      <w:r>
        <w:t xml:space="preserve">SruqtAya# ca ca SruqtAya# SruqtAya# ca SrutasEqnAya# SrutasEqnAya# ca SruqtAya# SruqtAya# ca SrutasEqnAya# | </w:t>
      </w:r>
    </w:p>
    <w:p>
      <w:r>
        <w:t>26)</w:t>
        <w:tab/>
        <w:t>4.5.6.2(23)-  caq | SruqtaqsEqnAya# | caq ||</w:t>
      </w:r>
    </w:p>
    <w:p>
      <w:r>
        <w:t xml:space="preserve">caq SruqtaqsEqnAya# SrutasEqnAya# ca ca SrutasEqnAya# ca ca SrutasEqnAya# ca ca SrutasEqnAya# ca | </w:t>
      </w:r>
    </w:p>
    <w:p>
      <w:r>
        <w:t>27)</w:t>
        <w:tab/>
        <w:t>4.5.6.2(24)-  SruqtaqsEqnAya# | caq ||</w:t>
      </w:r>
    </w:p>
    <w:p>
      <w:r>
        <w:t xml:space="preserve">SruqtaqsEqnAya# ca ca SrutasEqnAya# SrutasEqnAya# ca | </w:t>
      </w:r>
    </w:p>
    <w:p>
      <w:r>
        <w:t>28)</w:t>
        <w:tab/>
        <w:t>4.5.6.2(24)-  SruqtaqsEqnAya# |</w:t>
      </w:r>
    </w:p>
    <w:p>
      <w:r>
        <w:t xml:space="preserve">SruqtaqsEqnAyEti# Sruta - sEqnAya# | </w:t>
      </w:r>
    </w:p>
    <w:p>
      <w:r>
        <w:t>29)</w:t>
        <w:tab/>
        <w:t>4.5.6.2(25)-  caq ||</w:t>
      </w:r>
    </w:p>
    <w:p>
      <w:r>
        <w:t xml:space="preserve">cEti# ca | </w:t>
      </w:r>
    </w:p>
    <w:p>
      <w:r>
        <w:t>1)</w:t>
        <w:tab/>
        <w:t>4.5.7.1(1)-  ~nama#H | duq3~nduq3B4yA#ya | caq |</w:t>
      </w:r>
    </w:p>
    <w:p>
      <w:r>
        <w:t xml:space="preserve">~namO# du3~nduq3B4yA#ya du3~nduq3B4yA#yaq ~namOq ~namO# du3~nduq3B4yA#ya ca ca du3~nduq3B4yA#yaq ~namOq ~namO# du3~nduq3B4yA#ya ca | </w:t>
      </w:r>
    </w:p>
    <w:p>
      <w:r>
        <w:t>2)</w:t>
        <w:tab/>
        <w:t>4.5.7.1(2)-  duq3~nduq3B4yA#ya | caq | AqhaqnaqnyA#ya |</w:t>
      </w:r>
    </w:p>
    <w:p>
      <w:r>
        <w:t xml:space="preserve">duq3~nduq3B4yA#ya ca ca du3~nduq3B4yA#ya du3~nduq3B4yA#ya cAhanaqnyA#yAhanaqnyA#ya ca du3~nduq3B4yA#ya du3~nduq3B4yA#ya cAhanaqnyA#ya | </w:t>
      </w:r>
    </w:p>
    <w:p>
      <w:r>
        <w:t>3)</w:t>
        <w:tab/>
        <w:t>4.5.7.1(3)-  caq | AqhaqnaqnyA#ya | caq |</w:t>
      </w:r>
    </w:p>
    <w:p>
      <w:r>
        <w:t xml:space="preserve">cAqhaqnaqnyA#yAhanaqnyA#ya ca cAhanaqnyA#ya ca cAhanaqnyA#ya ca cAhanaqnyA#ya ca | </w:t>
      </w:r>
    </w:p>
    <w:p>
      <w:r>
        <w:t>4)</w:t>
        <w:tab/>
        <w:t>4.5.7.1(4)-  AqhaqnaqnyA#ya | caq | ~nama#H |</w:t>
      </w:r>
    </w:p>
    <w:p>
      <w:r>
        <w:t xml:space="preserve">AqhaqnaqnyA#ya ca cAhanaqnyA#yAhanaqnyA#ya caq ~namOq ~nama#ScAhanaqnyA#yAhanaqnyA#ya caq ~nama#H | </w:t>
      </w:r>
    </w:p>
    <w:p>
      <w:r>
        <w:t>5)</w:t>
        <w:tab/>
        <w:t>4.5.7.1(4)-  AqhaqnaqnyA#ya |</w:t>
      </w:r>
    </w:p>
    <w:p>
      <w:r>
        <w:t xml:space="preserve">AqhaqnaqnyA#yEtyA$ - haqnaqnyA#ya | </w:t>
      </w:r>
    </w:p>
    <w:p>
      <w:r>
        <w:t>6)</w:t>
        <w:tab/>
        <w:t>4.5.7.1(5)-  caq | ~nama#H | dh4RuqShNavE$ |</w:t>
      </w:r>
    </w:p>
    <w:p>
      <w:r>
        <w:t xml:space="preserve">caq ~namOq ~nama#Sca caq ~namO# dh4RuqShNavE# dh4RuqShNavEq ~nama#Sca caq ~namO# dh4RuqShNavE$ | </w:t>
      </w:r>
    </w:p>
    <w:p>
      <w:r>
        <w:t>7)</w:t>
        <w:tab/>
        <w:t>4.5.7.1(6)-  ~nama#H | dh4RuqShNavE$ | caq |</w:t>
      </w:r>
    </w:p>
    <w:p>
      <w:r>
        <w:t xml:space="preserve">~namO# dh4RuqShNavE# dh4RuqShNavEq ~namOq ~namO# dh4RuqShNavE# ca ca dh4RuqShNavEq ~namOq ~namO# dh4RuqShNavE# ca | </w:t>
      </w:r>
    </w:p>
    <w:p>
      <w:r>
        <w:t>8)</w:t>
        <w:tab/>
        <w:t>4.5.7.1(7)-  dh4RuqShNavE$ | caq | praqmRuqSAya# |</w:t>
      </w:r>
    </w:p>
    <w:p>
      <w:r>
        <w:t xml:space="preserve">dh4RuqShNavE# ca ca dh4RuqShNavE# dh4RuqShNavE# ca pramRuqSAya# pramRuqSAya# ca dh4RuqShNavE# dh4RuqShNavE# ca pramRuqSAya# | </w:t>
      </w:r>
    </w:p>
    <w:p>
      <w:r>
        <w:t>9)</w:t>
        <w:tab/>
        <w:t>4.5.7.1(8)-  caq | praqmRuqSAya# | caq |</w:t>
      </w:r>
    </w:p>
    <w:p>
      <w:r>
        <w:t xml:space="preserve">caq praqmRuqSAya# pramRuqSAya# ca ca pramRuqSAya# ca ca pramRuqSAya# ca ca pramRuqSAya# ca | </w:t>
      </w:r>
    </w:p>
    <w:p>
      <w:r>
        <w:t>10)</w:t>
        <w:tab/>
        <w:t>4.5.7.1(9)-  praqmRuqSAya# | caq | ~nama#H |</w:t>
      </w:r>
    </w:p>
    <w:p>
      <w:r>
        <w:t xml:space="preserve">praqmRuqSAya# ca ca pramRuqSAya# pramRuqSAya# caq ~namOq ~nama#Sca pramRuqSAya# pramRuqSAya# caq ~nama#H | </w:t>
      </w:r>
    </w:p>
    <w:p>
      <w:r>
        <w:t>11)</w:t>
        <w:tab/>
        <w:t>4.5.7.1(9)-  praqmRuqSAya# |</w:t>
      </w:r>
    </w:p>
    <w:p>
      <w:r>
        <w:t xml:space="preserve">praqmRuqSAyEti# pra - mRuqSAya# | </w:t>
      </w:r>
    </w:p>
    <w:p>
      <w:r>
        <w:t>12)</w:t>
        <w:tab/>
        <w:t>4.5.7.1(10)-  caq | ~nama#H | dUq3tAya# |</w:t>
      </w:r>
    </w:p>
    <w:p>
      <w:r>
        <w:t xml:space="preserve">caq ~namOq ~nama#Sca caq ~namO# dUq3tAya# dUq3tAyaq ~nama#Sca caq ~namO# dUq3tAya# | </w:t>
      </w:r>
    </w:p>
    <w:p>
      <w:r>
        <w:t>13)</w:t>
        <w:tab/>
        <w:t>4.5.7.1(11)-  ~nama#H | dUq3tAya# | caq |</w:t>
      </w:r>
    </w:p>
    <w:p>
      <w:r>
        <w:t xml:space="preserve">~namO# dUq3tAya# dUq3tAyaq ~namOq ~namO# dUq3tAya# ca ca dUq3tAyaq ~namOq ~namO# dUq3tAya# ca | </w:t>
      </w:r>
    </w:p>
    <w:p>
      <w:r>
        <w:t>14)</w:t>
        <w:tab/>
        <w:t>4.5.7.1(12)-  dUq3tAya# | caq | prahi#tAya |</w:t>
      </w:r>
    </w:p>
    <w:p>
      <w:r>
        <w:t xml:space="preserve">dUq3tAya# ca ca dUq3tAya# dUq3tAya# caq prahi#tAyaq prahi#tAya ca dUq3tAya# dUq3tAya# caq prahi#tAya | </w:t>
      </w:r>
    </w:p>
    <w:p>
      <w:r>
        <w:t>15)</w:t>
        <w:tab/>
        <w:t>4.5.7.1(13)-  caq | prahi#tAya | caq |</w:t>
      </w:r>
    </w:p>
    <w:p>
      <w:r>
        <w:t xml:space="preserve">caq prahi#tAyaq prahi#tAya ca caq prahi#tAya ca caq prahi#tAya ca caq prahi#tAya ca | </w:t>
      </w:r>
    </w:p>
    <w:p>
      <w:r>
        <w:t>16)</w:t>
        <w:tab/>
        <w:t>4.5.7.1(14)-  prahi#tAya | caq | ~nama#H |</w:t>
      </w:r>
    </w:p>
    <w:p>
      <w:r>
        <w:t xml:space="preserve">prahi#tAya ca caq prahi#tAyaq prahi#tAya caq ~namOq ~nama#Scaq prahi#tAyaq prahi#tAya caq ~nama#H | </w:t>
      </w:r>
    </w:p>
    <w:p>
      <w:r>
        <w:t>17)</w:t>
        <w:tab/>
        <w:t>4.5.7.1(14)-  prahi#tAya |</w:t>
      </w:r>
    </w:p>
    <w:p>
      <w:r>
        <w:t xml:space="preserve">prahi#tAqyEtiq pra - hiqtAqyaq | </w:t>
      </w:r>
    </w:p>
    <w:p>
      <w:r>
        <w:t>18)</w:t>
        <w:tab/>
        <w:t>4.5.7.1(15)-  caq | ~nama#H | ~niqShaq~ggi3NE$ |</w:t>
      </w:r>
    </w:p>
    <w:p>
      <w:r>
        <w:t xml:space="preserve">caq ~namOq ~nama#Sca caq ~namO# ~niShaq~ggi3NE# ~niShaq~ggi3NEq ~nama#Sca caq ~namO# ~niShaq~ggi3NE$ | </w:t>
      </w:r>
    </w:p>
    <w:p>
      <w:r>
        <w:t>19)</w:t>
        <w:tab/>
        <w:t>4.5.7.1(16)-  ~nama#H | ~niqShaq~ggi3NE$ | caq |</w:t>
      </w:r>
    </w:p>
    <w:p>
      <w:r>
        <w:t xml:space="preserve">~namO# ~niShaq~ggi3NE# ~niShaq~ggi3NEq ~namOq ~namO# ~niShaq~ggi3NE# ca ca ~niShaq~ggi3NEq ~namOq ~namO# ~niShaq~ggi3NE# ca | </w:t>
      </w:r>
    </w:p>
    <w:p>
      <w:r>
        <w:t>20)</w:t>
        <w:tab/>
        <w:t>4.5.7.1(17)-  ~niqShaq~ggi3NE$ | caq | iqShuqdhiq4matE$ |</w:t>
      </w:r>
    </w:p>
    <w:p>
      <w:r>
        <w:t xml:space="preserve">~niqShaq~ggi3NE# ca ca ~niShaq~ggi3NE# ~niShaq~ggi3NE# cE Shudhiq4mata# iShudhiq4matE# ca ~niShaq~ggi3NE# ~niShaq~ggi3NE# cE Shudhiq4matE$ | </w:t>
      </w:r>
    </w:p>
    <w:p>
      <w:r>
        <w:t>21)</w:t>
        <w:tab/>
        <w:t>4.5.7.1(17)-  ~niqShaq~ggi3NE$ |</w:t>
      </w:r>
    </w:p>
    <w:p>
      <w:r>
        <w:t xml:space="preserve">~niqShaq~ggi3Naq iti# ~ni - saq~ggi3nE$ | </w:t>
      </w:r>
    </w:p>
    <w:p>
      <w:r>
        <w:t>22)</w:t>
        <w:tab/>
        <w:t>4.5.7.1(18)-  caq | iqShuqdhiq4matE$ | caq |</w:t>
      </w:r>
    </w:p>
    <w:p>
      <w:r>
        <w:t xml:space="preserve">cEq Shuqdhiq4mata# iShudhiq4matE# ca cE Shudhiq4matE# ca cE Shudhiq4matE# ca cE Shudhiq4matE# ca | </w:t>
      </w:r>
    </w:p>
    <w:p>
      <w:r>
        <w:t>23)</w:t>
        <w:tab/>
        <w:t>4.5.7.1(19)-  iqShuqdhiq4matE$ | caq | ~nama#H |</w:t>
      </w:r>
    </w:p>
    <w:p>
      <w:r>
        <w:t xml:space="preserve">iqShuqdhiq4matE# ca cE Shudhiq4mata# iShudhiq4matE# caq ~namOq ~nama#ScE Shudhiq4mata# iShudhiq4matE# caq ~nama#H | </w:t>
      </w:r>
    </w:p>
    <w:p>
      <w:r>
        <w:t>24)</w:t>
        <w:tab/>
        <w:t>4.5.7.1(19)-  iqShuqdhiq4matE$ |</w:t>
      </w:r>
    </w:p>
    <w:p>
      <w:r>
        <w:t xml:space="preserve">iqShuqdhiq4mataq itI#Shudhi4 - matE$ | </w:t>
      </w:r>
    </w:p>
    <w:p>
      <w:r>
        <w:t>25)</w:t>
        <w:tab/>
        <w:t>4.5.7.1(20)-  caq | ~nama#H | tIqkShNESha#vE |</w:t>
      </w:r>
    </w:p>
    <w:p>
      <w:r>
        <w:t xml:space="preserve">caq ~namOq ~nama#Sca caq ~nama#stIqkShNESha#vE tIqkShNESha#vEq ~nama#Sca caq ~nama#stIqkShNESha#vE | </w:t>
      </w:r>
    </w:p>
    <w:p>
      <w:r>
        <w:t>26)</w:t>
        <w:tab/>
        <w:t>4.5.7.1(21)-  ~nama#H | tIqkShNESha#vE | caq |</w:t>
      </w:r>
    </w:p>
    <w:p>
      <w:r>
        <w:t xml:space="preserve">~nama#stIqkShNESha#vE tIqkShNESha#vEq ~namOq ~nama#stIqkShNESha#vE ca ca tIqkShNESha#vEq ~namOq ~nama#stIqkShNESha#vE ca | </w:t>
      </w:r>
    </w:p>
    <w:p>
      <w:r>
        <w:t>27)</w:t>
        <w:tab/>
        <w:t>4.5.7.1(22)-  tIqkShNESha#vE | caq | Aqyuqdhi4nE$ |</w:t>
      </w:r>
    </w:p>
    <w:p>
      <w:r>
        <w:t xml:space="preserve">tIqkShNESha#vE ca ca tIqkShNESha#vE tIqkShNESha#vE cAyuqdhi4na# Ayuqdhi4nE# ca tIqkShNESha#vE tIqkShNESha#vE cAyuqdhi4nE$ | </w:t>
      </w:r>
    </w:p>
    <w:p>
      <w:r>
        <w:t>28)</w:t>
        <w:tab/>
        <w:t>4.5.7.1(22)-  tIqkShNESha#vE |</w:t>
      </w:r>
    </w:p>
    <w:p>
      <w:r>
        <w:t xml:space="preserve">tIqkShNESha#vaq iti# tIqkShNa - iqShaqvEq | </w:t>
      </w:r>
    </w:p>
    <w:p>
      <w:r>
        <w:t>29)</w:t>
        <w:tab/>
        <w:t>4.5.7.1(23)-  caq | Aqyuqdhi4nE$ | caq |</w:t>
      </w:r>
    </w:p>
    <w:p>
      <w:r>
        <w:t xml:space="preserve">cAqyuqdhi4na# Ayuqdhi4nE# ca cAyuqdhi4nE# ca cAyuqdhi4nE# ca cAyuqdhi4nE# ca | </w:t>
      </w:r>
    </w:p>
    <w:p>
      <w:r>
        <w:t>30)</w:t>
        <w:tab/>
        <w:t>4.5.7.1(24)-  Aqyuqdhi4nE$ | caq | ~nama#H |</w:t>
      </w:r>
    </w:p>
    <w:p>
      <w:r>
        <w:t xml:space="preserve">Aqyuqdhi4nE# ca cAyuqdhi4na# Ayuqdhi4nE# caq ~namOq ~nama#ScAyuqdhi4na# Ayuqdhi4nE# caq ~nama#H | </w:t>
      </w:r>
    </w:p>
    <w:p>
      <w:r>
        <w:t>31)</w:t>
        <w:tab/>
        <w:t>4.5.7.1(25)-  caq | ~nama#H | svAqyuqdhA4ya# |</w:t>
      </w:r>
    </w:p>
    <w:p>
      <w:r>
        <w:t xml:space="preserve">caq ~namOq ~nama#Sca caq ~nama#H svAyuqdhA4ya# svAyuqdhA4yaq ~nama#Sca caq ~nama#H svAyuqdhA4ya# | </w:t>
      </w:r>
    </w:p>
    <w:p>
      <w:r>
        <w:t>32)</w:t>
        <w:tab/>
        <w:t>4.5.7.1(26)-  ~nama#H | svAqyuqdhA4ya# | caq |</w:t>
      </w:r>
    </w:p>
    <w:p>
      <w:r>
        <w:t xml:space="preserve">~nama#H svAyuqdhA4ya# svAyuqdhA4yaq ~namOq ~nama#H svAyuqdhA4ya# ca ca svAyuqdhA4yaq ~namOq ~nama#H svAyuqdhA4ya# ca | </w:t>
      </w:r>
    </w:p>
    <w:p>
      <w:r>
        <w:t>33)</w:t>
        <w:tab/>
        <w:t>4.5.7.1(27)-  svAqyuqdhA4ya# | caq | suqdha4nva#nE |</w:t>
      </w:r>
    </w:p>
    <w:p>
      <w:r>
        <w:t xml:space="preserve">svAqyuqdhA4ya# ca ca svAyuqdhA4ya# svAyuqdhA4ya# ca suqdha4nva#nE suqdha4nva#nE ca svAyuqdhA4ya# svAyuqdhA4ya# ca suqdha4nva#nE | </w:t>
      </w:r>
    </w:p>
    <w:p>
      <w:r>
        <w:t>34)</w:t>
        <w:tab/>
        <w:t>4.5.7.1(27)-  svAqyuqdhA4ya# |</w:t>
      </w:r>
    </w:p>
    <w:p>
      <w:r>
        <w:t xml:space="preserve">svAqyuqdhA4yEti# su - AqyuqdhA4ya# | </w:t>
      </w:r>
    </w:p>
    <w:p>
      <w:r>
        <w:t>35)</w:t>
        <w:tab/>
        <w:t>4.5.7.1(28)-  caq | suqdha4nva#nE | caq |</w:t>
      </w:r>
    </w:p>
    <w:p>
      <w:r>
        <w:t xml:space="preserve">caq suqdha4nva#nE suqdha4nva#nE ca ca suqdha4nva#nE ca ca suqdha4nva#nE ca ca suqdha4nva#nE ca | </w:t>
      </w:r>
    </w:p>
    <w:p>
      <w:r>
        <w:t>36)</w:t>
        <w:tab/>
        <w:t>4.5.7.1(29)-  suqdha4nva#nE | caq | ~nama#H |</w:t>
      </w:r>
    </w:p>
    <w:p>
      <w:r>
        <w:t xml:space="preserve">suqdha4nva#nE ca ca suqdha4nva#nE suqdha4nva#nE caq ~namOq ~nama#Sca suqdha4nva#nE suqdha4nva#nE caq ~nama#H | </w:t>
      </w:r>
    </w:p>
    <w:p>
      <w:r>
        <w:t>37)</w:t>
        <w:tab/>
        <w:t>4.5.7.1(29)-  suqdha4nva#nE |</w:t>
      </w:r>
    </w:p>
    <w:p>
      <w:r>
        <w:t xml:space="preserve">suqdha4nva#naq iti# su - dha4nva#nE | </w:t>
      </w:r>
    </w:p>
    <w:p>
      <w:r>
        <w:t>38)</w:t>
        <w:tab/>
        <w:t>4.5.7.1(30)-  caq | ~nama#H | srutyA#ya |</w:t>
      </w:r>
    </w:p>
    <w:p>
      <w:r>
        <w:t xml:space="preserve">caq ~namOq ~nama#Sca caq ~namaqH srutyA#yaq srutyA#yaq ~nama#Sca caq ~namaqH srutyA#ya | </w:t>
      </w:r>
    </w:p>
    <w:p>
      <w:r>
        <w:t>39)</w:t>
        <w:tab/>
        <w:t>4.5.7.1(31)-  ~nama#H | srutyA#ya | caq |</w:t>
      </w:r>
    </w:p>
    <w:p>
      <w:r>
        <w:t xml:space="preserve">~namaqH srutyA#yaq srutyA#yaq ~namOq ~namaqH srutyA#ya ca caq srutyA#yaq ~namOq ~namaqH srutyA#ya ca | </w:t>
      </w:r>
    </w:p>
    <w:p>
      <w:r>
        <w:t>40)</w:t>
        <w:tab/>
        <w:t>4.5.7.1(32)-  srutyA#ya | caq | path2yA#ya |</w:t>
      </w:r>
    </w:p>
    <w:p>
      <w:r>
        <w:t xml:space="preserve">srutyA#ya ca caq srutyA#yaq srutyA#ya caq path2yA#yaq path2yA#ya caq srutyA#yaq srutyA#ya caq path2yA#ya | </w:t>
      </w:r>
    </w:p>
    <w:p>
      <w:r>
        <w:t>41)</w:t>
        <w:tab/>
        <w:t>4.5.7.1(33)-  caq | path2yA#ya | caq |</w:t>
      </w:r>
    </w:p>
    <w:p>
      <w:r>
        <w:t xml:space="preserve">caq path2yA#yaq path2yA#ya ca caq path2yA#ya ca caq path2yA#ya ca caq path2yA#ya ca | </w:t>
      </w:r>
    </w:p>
    <w:p>
      <w:r>
        <w:t>42)</w:t>
        <w:tab/>
        <w:t>4.5.7.1(34)-  path2yA#ya | caq | ~nama#H |</w:t>
      </w:r>
    </w:p>
    <w:p>
      <w:r>
        <w:t xml:space="preserve">path2yA#ya ca caq path2yA#yaq path2yA#ya caq ~namOq ~nama#Scaq path2yA#yaq path2yA#ya caq ~nama#H | </w:t>
      </w:r>
    </w:p>
    <w:p>
      <w:r>
        <w:t>43)</w:t>
        <w:tab/>
        <w:t>4.5.7.1(35)-  caq | ~nama#H | kAqTyA#ya |</w:t>
      </w:r>
    </w:p>
    <w:p>
      <w:r>
        <w:t xml:space="preserve">caq ~namOq ~nama#Sca caq ~nama#H kAqTyA#ya kAqTyA#yaq ~nama#Sca caq ~nama#H kAqTyA#ya | </w:t>
      </w:r>
    </w:p>
    <w:p>
      <w:r>
        <w:t>44)</w:t>
        <w:tab/>
        <w:t>4.5.7.1(36)-  ~nama#H | kAqTyA#ya | caq |</w:t>
      </w:r>
    </w:p>
    <w:p>
      <w:r>
        <w:t xml:space="preserve">~nama#H kAqTyA#ya kAqTyA#yaq ~namOq ~nama#H kAqTyA#ya ca ca kAqTyA#yaq ~namOq ~nama#H kAqTyA#ya ca | </w:t>
      </w:r>
    </w:p>
    <w:p>
      <w:r>
        <w:t>45)</w:t>
        <w:tab/>
        <w:t>4.5.7.1(37)-  kAqTyA#ya | caq | ~nIqpyA#ya |</w:t>
      </w:r>
    </w:p>
    <w:p>
      <w:r>
        <w:t xml:space="preserve">kAqTyA#ya ca ca kAqTyA#ya kAqTyA#ya ca ~nIqpyA#ya ~nIqpyA#ya ca kAqTyA#ya kAqTyA#ya ca ~nIqpyA#ya | </w:t>
      </w:r>
    </w:p>
    <w:p>
      <w:r>
        <w:t>46)</w:t>
        <w:tab/>
        <w:t>4.5.7.1(38)-  caq | ~nIqpyA#ya | caq |</w:t>
      </w:r>
    </w:p>
    <w:p>
      <w:r>
        <w:t xml:space="preserve">caq ~nIqpyA#ya ~nIqpyA#ya ca ca ~nIqpyA#ya ca ca ~nIqpyA#ya ca ca ~nIqpyA#ya ca | </w:t>
      </w:r>
    </w:p>
    <w:p>
      <w:r>
        <w:t>47)</w:t>
        <w:tab/>
        <w:t>4.5.7.1(39)-  ~nIqpyA#ya | caq | ~nama#H |</w:t>
      </w:r>
    </w:p>
    <w:p>
      <w:r>
        <w:t xml:space="preserve">~nIqpyA#ya ca ca ~nIqpyA#ya ~nIqpyA#ya caq ~namOq ~nama#Sca ~nIqpyA#ya ~nIqpyA#ya caq ~nama#H | </w:t>
      </w:r>
    </w:p>
    <w:p>
      <w:r>
        <w:t>48)</w:t>
        <w:tab/>
        <w:t>4.5.7.1(40)-  caq | ~nama#H | sUd3yA#ya |</w:t>
      </w:r>
    </w:p>
    <w:p>
      <w:r>
        <w:t xml:space="preserve">caq ~namOq ~nama#Sca caq ~namaqH sUd3yA#yaq sUd3yA#yaq ~nama#Sca caq ~namaqH sUd3yA#ya | </w:t>
      </w:r>
    </w:p>
    <w:p>
      <w:r>
        <w:t>49)</w:t>
        <w:tab/>
        <w:t>4.5.7.1(41)-  ~nama#H | sUd3yA#ya | caq |</w:t>
      </w:r>
    </w:p>
    <w:p>
      <w:r>
        <w:t xml:space="preserve">~namaqH sUd3yA#yaq sUd3yA#yaq ~namOq ~namaqH sUd3yA#ya ca caq sUd3yA#yaq ~namOq ~namaqH sUd3yA#ya ca | </w:t>
      </w:r>
    </w:p>
    <w:p>
      <w:r>
        <w:t>50)</w:t>
        <w:tab/>
        <w:t>4.5.7.1(42)-  sUd3yA#ya | caq | saqraqsyA#ya |</w:t>
      </w:r>
    </w:p>
    <w:p>
      <w:r>
        <w:t xml:space="preserve">sUd3yA#ya ca caq sUd3yA#yaq sUd3yA#ya ca saraqsyA#ya saraqsyA#ya caq sUd3yA#yaq sUd3yA#ya ca saraqsyA#ya | </w:t>
      </w:r>
    </w:p>
    <w:p>
      <w:r>
        <w:t>51)</w:t>
        <w:tab/>
        <w:t>4.5.7.1(43)-  caq | saqraqsyA#ya | caq |</w:t>
      </w:r>
    </w:p>
    <w:p>
      <w:r>
        <w:t xml:space="preserve">caq saqraqsyA#ya saraqsyA#ya ca ca saraqsyA#ya ca ca saraqsyA#ya ca ca saraqsyA#ya ca | </w:t>
      </w:r>
    </w:p>
    <w:p>
      <w:r>
        <w:t>52)</w:t>
        <w:tab/>
        <w:t>4.5.7.1(44)-  saqraqsyA#ya | caq | ~nama#H |</w:t>
      </w:r>
    </w:p>
    <w:p>
      <w:r>
        <w:t xml:space="preserve">saqraqsyA#ya ca ca saraqsyA#ya saraqsyA#ya caq ~namOq ~nama#Sca saraqsyA#ya saraqsyA#ya caq ~nama#H | </w:t>
      </w:r>
    </w:p>
    <w:p>
      <w:r>
        <w:t>53)</w:t>
        <w:tab/>
        <w:t>4.5.7.1(45)-  caq | ~nama#H | ~nAqd3yAya# |</w:t>
      </w:r>
    </w:p>
    <w:p>
      <w:r>
        <w:t xml:space="preserve">caq ~namOq ~nama#Sca caq ~namO# ~nAqd3yAya# ~nAqd3yAyaq ~nama#Sca caq ~namO# ~nAqd3yAya# | </w:t>
      </w:r>
    </w:p>
    <w:p>
      <w:r>
        <w:t>54)</w:t>
        <w:tab/>
        <w:t>4.5.7.1(46)-  ~nama#H | ~nAqd3yAya# | caq |</w:t>
      </w:r>
    </w:p>
    <w:p>
      <w:r>
        <w:t xml:space="preserve">~namO# ~nAqd3yAya# ~nAqd3yAyaq ~namOq ~namO# ~nAqd3yAya# ca ca ~nAqd3yAyaq ~namOq ~namO# ~nAqd3yAya# ca | </w:t>
      </w:r>
    </w:p>
    <w:p>
      <w:r>
        <w:t>55)</w:t>
        <w:tab/>
        <w:t>4.5.7.1(47)-  ~nAqd3yAya# | caq | vaiqSaq~ntAya# |</w:t>
      </w:r>
    </w:p>
    <w:p>
      <w:r>
        <w:t xml:space="preserve">~nAqd3yAya# ca ca ~nAqd3yAya# ~nAqd3yAya# ca vaiSaq~ntAya# vaiSaq~ntAya# ca ~nAqd3yAya# ~nAqd3yAya# ca vaiSaq~ntAya# | </w:t>
      </w:r>
    </w:p>
    <w:p>
      <w:r>
        <w:t>56)</w:t>
        <w:tab/>
        <w:t>4.5.7.1(48)-  caq | vaiqSaq~ntAya# | caq |</w:t>
      </w:r>
    </w:p>
    <w:p>
      <w:r>
        <w:t xml:space="preserve">caq vaiqSaq~ntAya# vaiSaq~ntAya# ca ca vaiSaq~ntAya# ca ca vaiSaq~ntAya# ca ca vaiSaq~ntAya# ca | </w:t>
      </w:r>
    </w:p>
    <w:p>
      <w:r>
        <w:t>57)</w:t>
        <w:tab/>
        <w:t>4.5.7.1(49)-  vaiqSaq~ntAya# | caq | ~nama#H |</w:t>
      </w:r>
    </w:p>
    <w:p>
      <w:r>
        <w:t xml:space="preserve">vaiqSaq~ntAya# ca ca vaiSaq~ntAya# vaiSaq~ntAya# caq ~namOq ~nama#Sca vaiSaq~ntAya# vaiSaq~ntAya# caq ~nama#H | </w:t>
      </w:r>
    </w:p>
    <w:p>
      <w:r>
        <w:t>58)</w:t>
        <w:tab/>
        <w:t>4.5.7.1(50)-  caq | ~nama#H | kUpyA#ya |</w:t>
      </w:r>
    </w:p>
    <w:p>
      <w:r>
        <w:t xml:space="preserve">caq ~namOq ~nama#Sca caq ~namaqH kUpyA#yaq kUpyA#yaq ~nama#Sca caq ~namaqH kUpyA#ya | </w:t>
      </w:r>
    </w:p>
    <w:p>
      <w:r>
        <w:t>1)</w:t>
        <w:tab/>
        <w:t>4.5.7.2(1)-  ~nama#H | kUpyA#ya | caq |</w:t>
      </w:r>
    </w:p>
    <w:p>
      <w:r>
        <w:t xml:space="preserve">~namaqH kUpyA#yaq kUpyA#yaq ~namOq ~namaqH kUpyA#ya ca caq kUpyA#yaq ~namOq ~namaqH kUpyA#ya ca | </w:t>
      </w:r>
    </w:p>
    <w:p>
      <w:r>
        <w:t>2)</w:t>
        <w:tab/>
        <w:t>4.5.7.2(2)-  kUpyA#ya | caq | aqvaqTyA#ya |</w:t>
      </w:r>
    </w:p>
    <w:p>
      <w:r>
        <w:t xml:space="preserve">kUpyA#ya ca caq kUpyA#yaq kUpyA#ya cAvaqTyA#yAvaqTyA#ya caq kUpyA#yaq kUpyA#ya cAvaqTyA#ya | </w:t>
      </w:r>
    </w:p>
    <w:p>
      <w:r>
        <w:t>3)</w:t>
        <w:tab/>
        <w:t>4.5.7.2(3)-  caq | aqvaqTyA#ya | caq |</w:t>
      </w:r>
    </w:p>
    <w:p>
      <w:r>
        <w:t xml:space="preserve">cAqvaqTyA#yAvaqTyA#ya ca cAvaqTyA#ya ca cAvaqTyA#ya ca cAvaqTyA#ya ca | </w:t>
      </w:r>
    </w:p>
    <w:p>
      <w:r>
        <w:t>4)</w:t>
        <w:tab/>
        <w:t>4.5.7.2(4)-  aqvaqTyA#ya | caq | ~nama#H |</w:t>
      </w:r>
    </w:p>
    <w:p>
      <w:r>
        <w:t xml:space="preserve">aqvaqTyA#ya ca cAvaqTyA#yAvaqTyA#ya caq ~namOq ~nama#ScAvaqTyA#yAvaqTyA#ya caq ~nama#H | </w:t>
      </w:r>
    </w:p>
    <w:p>
      <w:r>
        <w:t>5)</w:t>
        <w:tab/>
        <w:t>4.5.7.2(5)-  caq | ~nama#H | varShyA#ya |</w:t>
      </w:r>
    </w:p>
    <w:p>
      <w:r>
        <w:t xml:space="preserve">caq ~namOq ~nama#Sca caq ~namOq varShyA#yaq varShyA#yaq ~nama#Sca caq ~namOq varShyA#ya | </w:t>
      </w:r>
    </w:p>
    <w:p>
      <w:r>
        <w:t>6)</w:t>
        <w:tab/>
        <w:t>4.5.7.2(6)-  ~nama#H | varShyA#ya | caq |</w:t>
      </w:r>
    </w:p>
    <w:p>
      <w:r>
        <w:t xml:space="preserve">~namOq varShyA#yaq varShyA#yaq ~namOq ~namOq varShyA#ya ca caq varShyA#yaq ~namOq ~namOq varShyA#ya ca | </w:t>
      </w:r>
    </w:p>
    <w:p>
      <w:r>
        <w:t>7)</w:t>
        <w:tab/>
        <w:t>4.5.7.2(7)-  varShyA#ya | caq | aqvaqrShyAya# |</w:t>
      </w:r>
    </w:p>
    <w:p>
      <w:r>
        <w:t xml:space="preserve">varShyA#ya ca caq varShyA#yaq varShyA#ya cAvaqrShyAyA#vaqrShyAya# caq varShyA#yaq varShyA#ya cAvaqrShyAya# | </w:t>
      </w:r>
    </w:p>
    <w:p>
      <w:r>
        <w:t>8)</w:t>
        <w:tab/>
        <w:t>4.5.7.2(8)-  caq | aqvaqrShyAya# | caq |</w:t>
      </w:r>
    </w:p>
    <w:p>
      <w:r>
        <w:t xml:space="preserve">cAqvaqrShyAyA#vaqrShyAya# ca cAvaqrShyAya# ca cAvaqrShyAya# ca cAvaqrShyAya# ca | </w:t>
      </w:r>
    </w:p>
    <w:p>
      <w:r>
        <w:t>9)</w:t>
        <w:tab/>
        <w:t>4.5.7.2(9)-  aqvaqrShyAya# | caq | ~nama#H |</w:t>
      </w:r>
    </w:p>
    <w:p>
      <w:r>
        <w:t xml:space="preserve">aqvaqrShyAya# ca cAvaqrShyAyA#vaqrShyAya# caq ~namOq ~nama#ScAvaqrShyAyA#vaqrShyAya# caq ~nama#H | </w:t>
      </w:r>
    </w:p>
    <w:p>
      <w:r>
        <w:t>10)</w:t>
        <w:tab/>
        <w:t>4.5.7.2(10)-  caq | ~nama#H | mEqG4yA#ya |</w:t>
      </w:r>
    </w:p>
    <w:p>
      <w:r>
        <w:t xml:space="preserve">caq ~namOq ~nama#Sca caq ~namO# mEqG4yA#ya mEqG4yA#yaq ~nama#Sca caq ~namO# mEqG4yA#ya | </w:t>
      </w:r>
    </w:p>
    <w:p>
      <w:r>
        <w:t>11)</w:t>
        <w:tab/>
        <w:t>4.5.7.2(11)-  ~nama#H | mEqG4yA#ya | caq |</w:t>
      </w:r>
    </w:p>
    <w:p>
      <w:r>
        <w:t xml:space="preserve">~namO# mEqG4yA#ya mEqG4yA#yaq ~namOq ~namO# mEqG4yA#ya ca ca mEqG4yA#yaq ~namOq ~namO# mEqG4yA#ya ca | </w:t>
      </w:r>
    </w:p>
    <w:p>
      <w:r>
        <w:t>12)</w:t>
        <w:tab/>
        <w:t>4.5.7.2(12)-  mEqG4yA#ya | caq | viqd3yuqtyA#ya |</w:t>
      </w:r>
    </w:p>
    <w:p>
      <w:r>
        <w:t xml:space="preserve">mEqG4yA#ya ca ca mEqG4yA#ya mEqG4yA#ya ca vid3yuqtyA#ya vid3yuqtyA#ya ca mEqG4yA#ya mEqG4yA#ya ca vid3yuqtyA#ya | </w:t>
      </w:r>
    </w:p>
    <w:p>
      <w:r>
        <w:t>13)</w:t>
        <w:tab/>
        <w:t>4.5.7.2(13)-  caq | viqd3yuqtyA#ya | caq |</w:t>
      </w:r>
    </w:p>
    <w:p>
      <w:r>
        <w:t xml:space="preserve">caq viqd3yuqtyA#ya vid3yuqtyA#ya ca ca vid3yuqtyA#ya ca ca vid3yuqtyA#ya ca ca vid3yuqtyA#ya ca | </w:t>
      </w:r>
    </w:p>
    <w:p>
      <w:r>
        <w:t>14)</w:t>
        <w:tab/>
        <w:t>4.5.7.2(14)-  viqd3yuqtyA#ya | caq | ~nama#H |</w:t>
      </w:r>
    </w:p>
    <w:p>
      <w:r>
        <w:t xml:space="preserve">viqd3yuqtyA#ya ca ca vid3yuqtyA#ya vid3yuqtyA#ya caq ~namOq ~nama#Sca vid3yuqtyA#ya vid3yuqtyA#ya caq ~nama#H | </w:t>
      </w:r>
    </w:p>
    <w:p>
      <w:r>
        <w:t>15)</w:t>
        <w:tab/>
        <w:t>4.5.7.2(14)-  viqd3yuqtyA#ya |</w:t>
      </w:r>
    </w:p>
    <w:p>
      <w:r>
        <w:t xml:space="preserve">viqd3yuqtyA#yEti# vi - d3yuqtyA#ya | </w:t>
      </w:r>
    </w:p>
    <w:p>
      <w:r>
        <w:t>16)</w:t>
        <w:tab/>
        <w:t>4.5.7.2(15)-  caq | ~nama#H | Iqd3dh4riyA#ya |</w:t>
      </w:r>
    </w:p>
    <w:p>
      <w:r>
        <w:t xml:space="preserve">caq ~namOq ~nama#Sca caq ~nama# Iqd3dh4riyA#yEqd3dh4riyA#yaq ~nama#Sca caq ~nama# Iqd3dh4riyA#ya | </w:t>
      </w:r>
    </w:p>
    <w:p>
      <w:r>
        <w:t>17)</w:t>
        <w:tab/>
        <w:t>4.5.7.2(16)-  ~nama#H | Iqd3dh4riyA#ya | caq |</w:t>
      </w:r>
    </w:p>
    <w:p>
      <w:r>
        <w:t xml:space="preserve">~nama# Iqd3dh4riyA#yEqd3dh4riyA#yaq ~namOq ~nama# Iqd3dh4riyA#ya ca cEqd3dh4riyA#yaq ~namOq ~nama# Iqd3dh4riyA#ya ca | </w:t>
      </w:r>
    </w:p>
    <w:p>
      <w:r>
        <w:t>18)</w:t>
        <w:tab/>
        <w:t>4.5.7.2(17)-  Iqd3dh4riyA#ya | caq | AqtaqpyA#ya |</w:t>
      </w:r>
    </w:p>
    <w:p>
      <w:r>
        <w:t xml:space="preserve">Iqd3dh4riyA#ya ca cEqd3dh4riyA#yEqd3dh4riyA#ya cAtaqpyA#yAtaqpyA#ya cEqd3dh4riyA#yEqd3dh4riyA#ya cAtaqpyA#ya | </w:t>
      </w:r>
    </w:p>
    <w:p>
      <w:r>
        <w:t>19)</w:t>
        <w:tab/>
        <w:t>4.5.7.2(18)-  caq | AqtaqpyA#ya | caq |</w:t>
      </w:r>
    </w:p>
    <w:p>
      <w:r>
        <w:t xml:space="preserve">cAqtaqpyA#yAtaqpyA#ya ca cAtaqpyA#ya ca cAtaqpyA#ya ca cAtaqpyA#ya ca | </w:t>
      </w:r>
    </w:p>
    <w:p>
      <w:r>
        <w:t>20)</w:t>
        <w:tab/>
        <w:t>4.5.7.2(19)-  AqtaqpyA#ya | caq | ~nama#H |</w:t>
      </w:r>
    </w:p>
    <w:p>
      <w:r>
        <w:t xml:space="preserve">AqtaqpyA#ya ca cAtaqpyA#yAtaqpyA#ya caq ~namOq ~nama#ScAtaqpyA#yAtaqpyA#ya caq ~nama#H | </w:t>
      </w:r>
    </w:p>
    <w:p>
      <w:r>
        <w:t>21)</w:t>
        <w:tab/>
        <w:t>4.5.7.2(19)-  AqtaqpyA#ya |</w:t>
      </w:r>
    </w:p>
    <w:p>
      <w:r>
        <w:t xml:space="preserve">AqtaqpyA#yEtyA$ - taqpyA#ya | </w:t>
      </w:r>
    </w:p>
    <w:p>
      <w:r>
        <w:t>22)</w:t>
        <w:tab/>
        <w:t>4.5.7.2(20)-  caq | ~nama#H | vAtyA#ya |</w:t>
      </w:r>
    </w:p>
    <w:p>
      <w:r>
        <w:t xml:space="preserve">caq ~namOq ~nama#Sca caq ~namOq vAtyA#yaq vAtyA#yaq ~nama#Sca caq ~namOq vAtyA#ya | </w:t>
      </w:r>
    </w:p>
    <w:p>
      <w:r>
        <w:t>23)</w:t>
        <w:tab/>
        <w:t>4.5.7.2(21)-  ~nama#H | vAtyA#ya | caq |</w:t>
      </w:r>
    </w:p>
    <w:p>
      <w:r>
        <w:t xml:space="preserve">~namOq vAtyA#yaq vAtyA#yaq ~namOq ~namOq vAtyA#ya ca caq vAtyA#yaq ~namOq ~namOq vAtyA#ya ca | </w:t>
      </w:r>
    </w:p>
    <w:p>
      <w:r>
        <w:t>24)</w:t>
        <w:tab/>
        <w:t>4.5.7.2(22)-  vAtyA#ya | caq | rEShmi#yAya |</w:t>
      </w:r>
    </w:p>
    <w:p>
      <w:r>
        <w:t xml:space="preserve">vAtyA#ya ca caq vAtyA#yaq vAtyA#ya caq rEShmi#yAyaq rEShmi#yAya caq vAtyA#yaq vAtyA#ya caq rEShmi#yAya | </w:t>
      </w:r>
    </w:p>
    <w:p>
      <w:r>
        <w:t>25)</w:t>
        <w:tab/>
        <w:t>4.5.7.2(23)-  caq | rEShmi#yAya | caq |</w:t>
      </w:r>
    </w:p>
    <w:p>
      <w:r>
        <w:t xml:space="preserve">caq rEShmi#yAyaq rEShmi#yAya ca caq rEShmi#yAya ca caq rEShmi#yAya ca caq rEShmi#yAya ca | </w:t>
      </w:r>
    </w:p>
    <w:p>
      <w:r>
        <w:t>26)</w:t>
        <w:tab/>
        <w:t>4.5.7.2(24)-  rEShmi#yAya | caq | ~nama#H |</w:t>
      </w:r>
    </w:p>
    <w:p>
      <w:r>
        <w:t xml:space="preserve">rEShmi#yAya ca caq rEShmi#yAyaq rEShmi#yAya caq ~namOq ~nama#Scaq rEShmi#yAyaq rEShmi#yAya caq ~nama#H | </w:t>
      </w:r>
    </w:p>
    <w:p>
      <w:r>
        <w:t>27)</w:t>
        <w:tab/>
        <w:t>4.5.7.2(25)-  caq | ~nama#H | vAqstaqvyA#ya |</w:t>
      </w:r>
    </w:p>
    <w:p>
      <w:r>
        <w:t xml:space="preserve">caq ~namOq ~nama#Sca caq ~namO# vAstaqvyA#ya vAstaqvyA#yaq ~nama#Sca caq ~namO# vAstaqvyA#ya | </w:t>
      </w:r>
    </w:p>
    <w:p>
      <w:r>
        <w:t>28)</w:t>
        <w:tab/>
        <w:t>4.5.7.2(26)-  ~nama#H | vAqstaqvyA#ya | caq |</w:t>
      </w:r>
    </w:p>
    <w:p>
      <w:r>
        <w:t xml:space="preserve">~namO# vAstaqvyA#ya vAstaqvyA#yaq ~namOq ~namO# vAstaqvyA#ya ca ca vAstaqvyA#yaq ~namOq ~namO# vAstaqvyA#ya ca | </w:t>
      </w:r>
    </w:p>
    <w:p>
      <w:r>
        <w:t>29)</w:t>
        <w:tab/>
        <w:t>4.5.7.2(27)-  vAqstaqvyA#ya | caq | vAqstuqpAya# |</w:t>
      </w:r>
    </w:p>
    <w:p>
      <w:r>
        <w:t xml:space="preserve">vAqstaqvyA#ya ca ca vAstaqvyA#ya vAstaqvyA#ya ca vAstuqpAya# vAstuqpAya# ca vAstaqvyA#ya vAstaqvyA#ya ca vAstuqpAya# | </w:t>
      </w:r>
    </w:p>
    <w:p>
      <w:r>
        <w:t>30)</w:t>
        <w:tab/>
        <w:t>4.5.7.2(28)-  caq | vAqstuqpAya# | caq ||</w:t>
      </w:r>
    </w:p>
    <w:p>
      <w:r>
        <w:t xml:space="preserve">caq vAqstuqpAya# vAstuqpAya# ca ca vAstuqpAya# ca ca vAstuqpAya# ca ca vAstuqpAya# ca | </w:t>
      </w:r>
    </w:p>
    <w:p>
      <w:r>
        <w:t>31)</w:t>
        <w:tab/>
        <w:t>4.5.7.2(29)-  vAqstuqpAya# | caq ||</w:t>
      </w:r>
    </w:p>
    <w:p>
      <w:r>
        <w:t xml:space="preserve">vAqstuqpAya# ca ca vAstuqpAya# vAstuqpAya# ca | </w:t>
      </w:r>
    </w:p>
    <w:p>
      <w:r>
        <w:t>32)</w:t>
        <w:tab/>
        <w:t>4.5.7.2(29)-  vAqstuqpAya# |</w:t>
      </w:r>
    </w:p>
    <w:p>
      <w:r>
        <w:t xml:space="preserve">vAqstuqpAyEti# vAstu - pAya# | </w:t>
      </w:r>
    </w:p>
    <w:p>
      <w:r>
        <w:t>33)</w:t>
        <w:tab/>
        <w:t>4.5.7.2(30)-  caq ||</w:t>
      </w:r>
    </w:p>
    <w:p>
      <w:r>
        <w:t xml:space="preserve">cEti# ca | </w:t>
      </w:r>
    </w:p>
    <w:p>
      <w:r>
        <w:t>1)</w:t>
        <w:tab/>
        <w:t>4.5.8.1(1)-  ~nama#H | sOmA#ya | caq |</w:t>
      </w:r>
    </w:p>
    <w:p>
      <w:r>
        <w:t xml:space="preserve">~namaqH sOmA#yaq sOmA#yaq ~namOq ~namaqH sOmA#ya ca caq sOmA#yaq ~namOq ~namaqH sOmA#ya ca | </w:t>
      </w:r>
    </w:p>
    <w:p>
      <w:r>
        <w:t>2)</w:t>
        <w:tab/>
        <w:t>4.5.8.1(2)-  sOmA#ya | caq | ruqd3rAya# |</w:t>
      </w:r>
    </w:p>
    <w:p>
      <w:r>
        <w:t xml:space="preserve">sOmA#ya ca caq sOmA#yaq sOmA#ya ca ruqd3rAya# ruqd3rAya# caq sOmA#yaq sOmA#ya ca ruqd3rAya# | </w:t>
      </w:r>
    </w:p>
    <w:p>
      <w:r>
        <w:t>3)</w:t>
        <w:tab/>
        <w:t>4.5.8.1(3)-  caq | ruqd3rAya# | caq |</w:t>
      </w:r>
    </w:p>
    <w:p>
      <w:r>
        <w:t xml:space="preserve">caq ruqd3rAya# ruqd3rAya# ca ca ruqd3rAya# ca ca ruqd3rAya# ca ca ruqd3rAya# ca | </w:t>
      </w:r>
    </w:p>
    <w:p>
      <w:r>
        <w:t>4)</w:t>
        <w:tab/>
        <w:t>4.5.8.1(4)-  ruqd3rAya# | caq | ~nama#H |</w:t>
      </w:r>
    </w:p>
    <w:p>
      <w:r>
        <w:t xml:space="preserve">ruqd3rAya# ca ca ruqd3rAya# ruqd3rAya# caq ~namOq ~nama#Sca ruqd3rAya# ruqd3rAya# caq ~nama#H | </w:t>
      </w:r>
    </w:p>
    <w:p>
      <w:r>
        <w:t>5)</w:t>
        <w:tab/>
        <w:t>4.5.8.1(5)-  caq | ~nama#H | tAqmrAya# |</w:t>
      </w:r>
    </w:p>
    <w:p>
      <w:r>
        <w:t xml:space="preserve">caq ~namOq ~nama#Sca caq ~nama#stAqmrAya# tAqmrAyaq ~nama#Sca caq ~nama#stAqmrAya# | </w:t>
      </w:r>
    </w:p>
    <w:p>
      <w:r>
        <w:t>6)</w:t>
        <w:tab/>
        <w:t>4.5.8.1(6)-  ~nama#H | tAqmrAya# | caq |</w:t>
      </w:r>
    </w:p>
    <w:p>
      <w:r>
        <w:t xml:space="preserve">~nama#stAqmrAya# tAqmrAyaq ~namOq ~nama#stAqmrAya# ca ca tAqmrAyaq ~namOq ~nama#stAqmrAya# ca | </w:t>
      </w:r>
    </w:p>
    <w:p>
      <w:r>
        <w:t>7)</w:t>
        <w:tab/>
        <w:t>4.5.8.1(7)-  tAqmrAya# | caq | aqruqNAya# |</w:t>
      </w:r>
    </w:p>
    <w:p>
      <w:r>
        <w:t xml:space="preserve">tAqmrAya# ca ca tAqmrAya# tAqmrAya# cAruqNAyA#ruqNAya# ca tAqmrAya# tAqmrAya# cAruqNAya# | </w:t>
      </w:r>
    </w:p>
    <w:p>
      <w:r>
        <w:t>8)</w:t>
        <w:tab/>
        <w:t>4.5.8.1(8)-  caq | aqruqNAya# | caq |</w:t>
      </w:r>
    </w:p>
    <w:p>
      <w:r>
        <w:t xml:space="preserve">cAqruqNAyA#ruqNAya# ca cAruqNAya# ca cAruqNAya# ca cAruqNAya# ca | </w:t>
      </w:r>
    </w:p>
    <w:p>
      <w:r>
        <w:t>9)</w:t>
        <w:tab/>
        <w:t>4.5.8.1(9)-  aqruqNAya# | caq | ~nama#H |</w:t>
      </w:r>
    </w:p>
    <w:p>
      <w:r>
        <w:t xml:space="preserve">aqruqNAya# ca cAruqNAyA#ruqNAya# caq ~namOq ~nama#ScAruqNAyA#ruqNAya# caq ~nama#H | </w:t>
      </w:r>
    </w:p>
    <w:p>
      <w:r>
        <w:t>10)</w:t>
        <w:tab/>
        <w:t>4.5.8.1(10)-  caq | ~nama#H | Saq~ggA3ya# |</w:t>
      </w:r>
    </w:p>
    <w:p>
      <w:r>
        <w:t xml:space="preserve">caq ~namOq ~nama#Sca caq ~nama#H Saq~ggA3ya# Saq~ggA3yaq ~nama#Sca caq ~nama#H Saq~ggA3ya# | </w:t>
      </w:r>
    </w:p>
    <w:p>
      <w:r>
        <w:t>11)</w:t>
        <w:tab/>
        <w:t>4.5.8.1(11)-  ~nama#H | Saq~ggA3ya# | caq |</w:t>
      </w:r>
    </w:p>
    <w:p>
      <w:r>
        <w:t xml:space="preserve">~nama#H Saq~ggA3ya# Saq~ggA3yaq ~namOq ~nama#H Saq~ggA3ya# ca ca Saq~ggA3yaq ~namOq ~nama#H Saq~ggA3ya# ca | </w:t>
      </w:r>
    </w:p>
    <w:p>
      <w:r>
        <w:t>12)</w:t>
        <w:tab/>
        <w:t>4.5.8.1(12)-  Saq~ggA3ya# | caq | paqSuqpata#yE |</w:t>
      </w:r>
    </w:p>
    <w:p>
      <w:r>
        <w:t xml:space="preserve">Saq~ggA3ya# ca ca Saq~ggA3ya# Saq~ggA3ya# ca paSuqpata#yE paSuqpata#yE ca Saq~ggA3ya# Saq~ggA3ya# ca paSuqpata#yE | </w:t>
      </w:r>
    </w:p>
    <w:p>
      <w:r>
        <w:t>13)</w:t>
        <w:tab/>
        <w:t>4.5.8.1(13)-  caq | paqSuqpata#yE | caq |</w:t>
      </w:r>
    </w:p>
    <w:p>
      <w:r>
        <w:t xml:space="preserve">caq paqSuqpata#yE paSuqpata#yE ca ca paSuqpata#yE ca ca paSuqpata#yE ca ca paSuqpata#yE ca | </w:t>
      </w:r>
    </w:p>
    <w:p>
      <w:r>
        <w:t>14)</w:t>
        <w:tab/>
        <w:t>4.5.8.1(14)-  paqSuqpata#yE | caq | ~nama#H |</w:t>
      </w:r>
    </w:p>
    <w:p>
      <w:r>
        <w:t xml:space="preserve">paqSuqpata#yE ca ca paSuqpata#yE paSuqpata#yE caq ~namOq ~nama#Sca paSuqpata#yE paSuqpata#yE caq ~nama#H | </w:t>
      </w:r>
    </w:p>
    <w:p>
      <w:r>
        <w:t>15)</w:t>
        <w:tab/>
        <w:t>4.5.8.1(14)-  paqSuqpata#yE |</w:t>
      </w:r>
    </w:p>
    <w:p>
      <w:r>
        <w:t xml:space="preserve">paqSuqpata#yaq iti# paSu - pata#yE | </w:t>
      </w:r>
    </w:p>
    <w:p>
      <w:r>
        <w:t>16)</w:t>
        <w:tab/>
        <w:t>4.5.8.1(15)-  caq | ~nama#H | uqg3rAya# |</w:t>
      </w:r>
    </w:p>
    <w:p>
      <w:r>
        <w:t xml:space="preserve">caq ~namOq ~nama#Sca caq ~nama# uqg3rAyOqg3rAyaq ~nama#Sca caq ~nama# uqg3rAya# | </w:t>
      </w:r>
    </w:p>
    <w:p>
      <w:r>
        <w:t>17)</w:t>
        <w:tab/>
        <w:t>4.5.8.1(16)-  ~nama#H | uqg3rAya# | caq |</w:t>
      </w:r>
    </w:p>
    <w:p>
      <w:r>
        <w:t xml:space="preserve">~nama# uqg3rAyOqg3rAyaq ~namOq ~nama# uqg3rAya# ca cOqg3rAyaq ~namOq ~nama# uqg3rAya# ca | </w:t>
      </w:r>
    </w:p>
    <w:p>
      <w:r>
        <w:t>18)</w:t>
        <w:tab/>
        <w:t>4.5.8.1(17)-  uqg3rAya# | caq | BIq4mAya# |</w:t>
      </w:r>
    </w:p>
    <w:p>
      <w:r>
        <w:t xml:space="preserve">uqg3rAya# ca cOqg3rAyOqg3rAya# ca BIq4mAya# BIq4mAya# cOqg3rAyOqg3rAya# ca BIq4mAya# | </w:t>
      </w:r>
    </w:p>
    <w:p>
      <w:r>
        <w:t>19)</w:t>
        <w:tab/>
        <w:t>4.5.8.1(18)-  caq | BIq4mAya# | caq |</w:t>
      </w:r>
    </w:p>
    <w:p>
      <w:r>
        <w:t xml:space="preserve">caq BIq4mAya# BIq4mAya# ca ca BIq4mAya# ca ca BIq4mAya# ca ca BIq4mAya# ca | </w:t>
      </w:r>
    </w:p>
    <w:p>
      <w:r>
        <w:t>20)</w:t>
        <w:tab/>
        <w:t>4.5.8.1(19)-  BIq4mAya# | caq | ~nama#H |</w:t>
      </w:r>
    </w:p>
    <w:p>
      <w:r>
        <w:t xml:space="preserve">BIq4mAya# ca ca BIq4mAya# BIq4mAya# caq ~namOq ~nama#Sca BIq4mAya# BIq4mAya# caq ~nama#H | </w:t>
      </w:r>
    </w:p>
    <w:p>
      <w:r>
        <w:t>21)</w:t>
        <w:tab/>
        <w:t>4.5.8.1(20)-  caq | ~nama#H | aqg3rEqvaqdhA4ya# | (P2S-11.14)</w:t>
      </w:r>
    </w:p>
    <w:p>
      <w:r>
        <w:t xml:space="preserve">caq ~namOq ~nama#Sca caq ~namO# ag3rEvaqdhA4yA$g3rEvaqdhA4yaq ~nama#Sca caq ~namO# ag3rEvaqdhA4ya# | </w:t>
      </w:r>
    </w:p>
    <w:p>
      <w:r>
        <w:t>22)</w:t>
        <w:tab/>
        <w:t>4.5.8.1(21)-  ~nama#H | aqg3rEqvaqdhA4ya# | caq | (P2S-11.14)</w:t>
      </w:r>
    </w:p>
    <w:p>
      <w:r>
        <w:t xml:space="preserve">~namO# ag3rEvaqdhA4yA$g3rEvaqdhA4yaq ~namOq ~namO# ag3rEvaqdhA4ya# ca cAg3rEvaqdhA4yaq ~namOq ~namO# ag3rEvaqdhA4ya# ca | </w:t>
      </w:r>
    </w:p>
    <w:p>
      <w:r>
        <w:t>23)</w:t>
        <w:tab/>
        <w:t>4.5.8.1(22)-  aqg3rEqvaqdhA4ya# | caq | dUq3rEqvaqdhA4ya# |</w:t>
      </w:r>
    </w:p>
    <w:p>
      <w:r>
        <w:t xml:space="preserve">aqg3rEqvaqdhA4ya# ca cAg3rEvaqdhA4yA$g3rEvaqdhA4ya# ca dU3rEvaqdhA4ya# dU3rEvaqdhA4ya# cAg3rEvaqdhA4yA$g3rEvaqdhA4ya# ca dU3rEvaqdhA4ya# | </w:t>
      </w:r>
    </w:p>
    <w:p>
      <w:r>
        <w:t>24)</w:t>
        <w:tab/>
        <w:t>4.5.8.1(22)-  aqg3rEqvaqdhA4ya# |</w:t>
      </w:r>
    </w:p>
    <w:p>
      <w:r>
        <w:t xml:space="preserve">aqg3rEqvaqdhA4yEtya#g3rE - vaqdhA4ya# | </w:t>
      </w:r>
    </w:p>
    <w:p>
      <w:r>
        <w:t>25)</w:t>
        <w:tab/>
        <w:t>4.5.8.1(23)-  caq | dUq3rEqvaqdhA4ya# | caq |</w:t>
      </w:r>
    </w:p>
    <w:p>
      <w:r>
        <w:t xml:space="preserve">caq dUq3rEqvaqdhA4ya# dU3rEvaqdhA4ya# ca ca dU3rEvaqdhA4ya# ca ca dU3rEvaqdhA4ya# ca ca dU3rEvaqdhA4ya# ca | </w:t>
      </w:r>
    </w:p>
    <w:p>
      <w:r>
        <w:t>26)</w:t>
        <w:tab/>
        <w:t>4.5.8.1(24)-  dUq3rEqvaqdhA4ya# | caq | ~nama#H |</w:t>
      </w:r>
    </w:p>
    <w:p>
      <w:r>
        <w:t xml:space="preserve">dUq3rEqvaqdhA4ya# ca ca dU3rEvaqdhA4ya# dU3rEvaqdhA4ya# caq ~namOq ~nama#Sca dU3rEvaqdhA4ya# dU3rEvaqdhA4ya# caq ~nama#H | </w:t>
      </w:r>
    </w:p>
    <w:p>
      <w:r>
        <w:t>27)</w:t>
        <w:tab/>
        <w:t>4.5.8.1(24)-  dUq3rEqvaqdhA4ya# |</w:t>
      </w:r>
    </w:p>
    <w:p>
      <w:r>
        <w:t xml:space="preserve">dUq3rEqvaqdhA4yEti# dU3rE - vaqdhA4ya# | </w:t>
      </w:r>
    </w:p>
    <w:p>
      <w:r>
        <w:t>28)</w:t>
        <w:tab/>
        <w:t>4.5.8.1(25)-  caq | ~nama#H | haq~ntrE |</w:t>
      </w:r>
    </w:p>
    <w:p>
      <w:r>
        <w:t xml:space="preserve">caq ~namOq ~nama#Sca caq ~namO# haq~ntrE haq~ntrE ~nama#Sca caq ~namO# haq~ntrE | </w:t>
      </w:r>
    </w:p>
    <w:p>
      <w:r>
        <w:t>29)</w:t>
        <w:tab/>
        <w:t>4.5.8.1(26)-  ~nama#H | haq~ntrE | caq |</w:t>
      </w:r>
    </w:p>
    <w:p>
      <w:r>
        <w:t xml:space="preserve">~namO# haq~ntrE haq~ntrE ~namOq ~namO# haq~ntrE ca# ca haq~ntrE ~namOq ~namO# haq~ntrE ca# | </w:t>
      </w:r>
    </w:p>
    <w:p>
      <w:r>
        <w:t>30)</w:t>
        <w:tab/>
        <w:t>4.5.8.1(27)-  haq~ntrE | caq | hanI#yasE |</w:t>
      </w:r>
    </w:p>
    <w:p>
      <w:r>
        <w:t xml:space="preserve">haq~ntrE ca# ca haq~ntrE haq~ntrE caq hanI#yasEq hanI#yasE ca haq~ntrE haq~ntrE caq hanI#yasE | </w:t>
      </w:r>
    </w:p>
    <w:p>
      <w:r>
        <w:t>31)</w:t>
        <w:tab/>
        <w:t>4.5.8.1(28)-  caq | hanI#yasE | caq |</w:t>
      </w:r>
    </w:p>
    <w:p>
      <w:r>
        <w:t xml:space="preserve">caq hanI#yasEq hanI#yasE ca caq hanI#yasE ca caq hanI#yasE ca caq hanI#yasE ca | </w:t>
      </w:r>
    </w:p>
    <w:p>
      <w:r>
        <w:t>32)</w:t>
        <w:tab/>
        <w:t>4.5.8.1(29)-  hanI#yasE | caq | ~nama#H |</w:t>
      </w:r>
    </w:p>
    <w:p>
      <w:r>
        <w:t xml:space="preserve">hanI#yasE ca caq hanI#yasEq hanI#yasE caq ~namOq ~nama#Scaq hanI#yasEq hanI#yasE caq ~nama#H | </w:t>
      </w:r>
    </w:p>
    <w:p>
      <w:r>
        <w:t>33)</w:t>
        <w:tab/>
        <w:t>4.5.8.1(30)-  caq | ~nama#H | vRuqkShEB4ya#H |</w:t>
      </w:r>
    </w:p>
    <w:p>
      <w:r>
        <w:t xml:space="preserve">caq ~namOq ~nama#Sca caq ~namO# vRuqkShEB4yO# vRuqkShEB4yOq ~nama#Sca caq ~namO# vRuqkShEB4ya#H | </w:t>
      </w:r>
    </w:p>
    <w:p>
      <w:r>
        <w:t>34)</w:t>
        <w:tab/>
        <w:t>4.5.8.1(31)-  ~nama#H | vRuqkShEB4ya#H | hari#kESEB4yaH |</w:t>
      </w:r>
    </w:p>
    <w:p>
      <w:r>
        <w:t xml:space="preserve">~namO# vRuqkShEB4yO# vRuqkShEB4yOq ~namOq ~namO# vRuqkShEB4yOq hari#kESEB4yOq hari#kESEB4yO vRuqkShEB4yOq ~namOq ~namO# vRuqkShEB4yOq hari#kESEB4yaH | </w:t>
      </w:r>
    </w:p>
    <w:p>
      <w:r>
        <w:t>35)</w:t>
        <w:tab/>
        <w:t>4.5.8.1(32)-  vRuqkShEB4ya#H | hari#kESEB4yaH | ~nama#H |</w:t>
      </w:r>
    </w:p>
    <w:p>
      <w:r>
        <w:t xml:space="preserve">vRuqkShEB4yOq hari#kESEB4yOq hari#kESEB4yO vRuqkShEB4yO# vRuqkShEB4yOq hari#kESEB4yOq ~namOq ~namOq hari#kESEB4yO vRuqkShEB4yO# vRuqkShEB4yOq hari#kESEB4yOq ~nama#H | </w:t>
      </w:r>
    </w:p>
    <w:p>
      <w:r>
        <w:t>36)</w:t>
        <w:tab/>
        <w:t>4.5.8.1(33)-  hari#kESEB4yaH | ~nama#H | tAqrAya# |</w:t>
      </w:r>
    </w:p>
    <w:p>
      <w:r>
        <w:t xml:space="preserve">hari#kESEB4yOq ~namOq ~namOq hari#kESEB4yOq hari#kESEB4yOq ~nama#stAqrAya# tAqrAyaq ~namOq hari#kESEB4yOq hari#kESEB4yOq ~nama#stAqrAya# | </w:t>
      </w:r>
    </w:p>
    <w:p>
      <w:r>
        <w:t>37)</w:t>
        <w:tab/>
        <w:t>4.5.8.1(33)-  hari#kESEB4yaH |</w:t>
      </w:r>
    </w:p>
    <w:p>
      <w:r>
        <w:t xml:space="preserve">hari#kESEB4yaq itiq hari# - kEqSEqB4yaqH | </w:t>
      </w:r>
    </w:p>
    <w:p>
      <w:r>
        <w:t>38)</w:t>
        <w:tab/>
        <w:t>4.5.8.1(34)-  ~nama#H | tAqrAya# | ~nama#H |</w:t>
      </w:r>
    </w:p>
    <w:p>
      <w:r>
        <w:t xml:space="preserve">~nama#stAqrAya# tAqrAyaq ~namOq ~nama#stAqrAyaq ~namOq ~nama#stAqrAyaq ~namOq ~nama#stAqrAyaq ~nama#H | </w:t>
      </w:r>
    </w:p>
    <w:p>
      <w:r>
        <w:t>39)</w:t>
        <w:tab/>
        <w:t>4.5.8.1(35)-  tAqrAya# | ~nama#H | SaqMBa4vE$ |</w:t>
      </w:r>
    </w:p>
    <w:p>
      <w:r>
        <w:t xml:space="preserve">tAqrAyaq ~namOq ~nama#stAqrAya# tAqrAyaq ~nama#H SaqMBa4vE# SaqMBa4vEq ~nama#stAqrAya# tAqrAyaq ~nama#H SaqMBa4vE$ | </w:t>
      </w:r>
    </w:p>
    <w:p>
      <w:r>
        <w:t>40)</w:t>
        <w:tab/>
        <w:t>4.5.8.1(36)-  ~nama#H | SaqMBa4vE$ | caq |</w:t>
      </w:r>
    </w:p>
    <w:p>
      <w:r>
        <w:t xml:space="preserve">~nama#H SaqMBa4vE# SaqMBa4vEq ~namOq ~nama#H SaqMBa4vE# ca ca SaqMBa4vEq ~namOq ~nama#H SaqMBa4vE# ca | </w:t>
      </w:r>
    </w:p>
    <w:p>
      <w:r>
        <w:t>41)</w:t>
        <w:tab/>
        <w:t>4.5.8.1(37)-  SaqMBa4vE$ | caq | maqyOqBa4vE$ |</w:t>
      </w:r>
    </w:p>
    <w:p>
      <w:r>
        <w:t xml:space="preserve">SaqMBa4vE# ca ca SaqMBa4vE# SaqMBa4vE# ca mayOqBa4vE# mayOqBa4vE# ca SaqMBa4vE# SaqMBa4vE# ca mayOqBa4vE$ | </w:t>
      </w:r>
    </w:p>
    <w:p>
      <w:r>
        <w:t>42)</w:t>
        <w:tab/>
        <w:t>4.5.8.1(37)-  SaqMBa4vE$ |</w:t>
      </w:r>
    </w:p>
    <w:p>
      <w:r>
        <w:t xml:space="preserve">SaqMBa4vaq iti# SaM - Ba4vE$ | </w:t>
      </w:r>
    </w:p>
    <w:p>
      <w:r>
        <w:t>43)</w:t>
        <w:tab/>
        <w:t>4.5.8.1(38)-  caq | maqyOqBa4vE$ | caq |</w:t>
      </w:r>
    </w:p>
    <w:p>
      <w:r>
        <w:t xml:space="preserve">caq maqyOqBa4vE# mayOqBa4vE# ca ca mayOqBa4vE# ca ca mayOqBa4vE# ca ca mayOqBa4vE# ca | </w:t>
      </w:r>
    </w:p>
    <w:p>
      <w:r>
        <w:t>44)</w:t>
        <w:tab/>
        <w:t>4.5.8.1(39)-  maqyOqBa4vE$ | caq | ~nama#H |</w:t>
      </w:r>
    </w:p>
    <w:p>
      <w:r>
        <w:t xml:space="preserve">maqyOqBa4vE# ca ca mayOqBa4vE# mayOqBa4vE# caq ~namOq ~nama#Sca mayOqBa4vE# mayOqBa4vE# caq ~nama#H | </w:t>
      </w:r>
    </w:p>
    <w:p>
      <w:r>
        <w:t>45)</w:t>
        <w:tab/>
        <w:t>4.5.8.1(39)-  maqyOqBa4vE$ |</w:t>
      </w:r>
    </w:p>
    <w:p>
      <w:r>
        <w:t xml:space="preserve">maqyOqBa4vaq iti# mayaH - Ba4vE$ | </w:t>
      </w:r>
    </w:p>
    <w:p>
      <w:r>
        <w:t>46)</w:t>
        <w:tab/>
        <w:t>4.5.8.1(40)-  caq | ~nama#H | Saq~gkaqrAya# |</w:t>
      </w:r>
    </w:p>
    <w:p>
      <w:r>
        <w:t xml:space="preserve">caq ~namOq ~nama#Sca caq ~nama#H Sa~gkaqrAya# Sa~gkaqrAyaq ~nama#Sca caq ~nama#H Sa~gkaqrAya# | </w:t>
      </w:r>
    </w:p>
    <w:p>
      <w:r>
        <w:t>47)</w:t>
        <w:tab/>
        <w:t>4.5.8.1(41)-  ~nama#H | Saq~gkaqrAya# | caq |</w:t>
      </w:r>
    </w:p>
    <w:p>
      <w:r>
        <w:t xml:space="preserve">~nama#H Sa~gkaqrAya# Sa~gkaqrAyaq ~namOq ~nama#H Sa~gkaqrAya# ca ca Sa~gkaqrAyaq ~namOq ~nama#H Sa~gkaqrAya# ca | </w:t>
      </w:r>
    </w:p>
    <w:p>
      <w:r>
        <w:t>48)</w:t>
        <w:tab/>
        <w:t>4.5.8.1(42)-  Saq~gkaqrAya# | caq | maqyaqskaqrAya# |</w:t>
      </w:r>
    </w:p>
    <w:p>
      <w:r>
        <w:t xml:space="preserve">Saq~gkaqrAya# ca ca Sa~gkaqrAya# Sa~gkaqrAya# ca mayaskaqrAya# mayaskaqrAya# ca Sa~gkaqrAya# Sa~gkaqrAya# ca mayaskaqrAya# | </w:t>
      </w:r>
    </w:p>
    <w:p>
      <w:r>
        <w:t>49)</w:t>
        <w:tab/>
        <w:t>4.5.8.1(42)-  Saq~gkaqrAya# |</w:t>
      </w:r>
    </w:p>
    <w:p>
      <w:r>
        <w:t xml:space="preserve">Saq~gkaqrAyEti# SaM - kaqrAya# | </w:t>
      </w:r>
    </w:p>
    <w:p>
      <w:r>
        <w:t>50)</w:t>
        <w:tab/>
        <w:t>4.5.8.1(43)-  caq | maqyaqskaqrAya# | caq |</w:t>
      </w:r>
    </w:p>
    <w:p>
      <w:r>
        <w:t xml:space="preserve">caq maqyaqskaqrAya# mayaskaqrAya# ca ca mayaskaqrAya# ca ca mayaskaqrAya# ca ca mayaskaqrAya# ca | </w:t>
      </w:r>
    </w:p>
    <w:p>
      <w:r>
        <w:t>51)</w:t>
        <w:tab/>
        <w:t>4.5.8.1(44)-  maqyaqskaqrAya# | caq | ~nama#H |</w:t>
      </w:r>
    </w:p>
    <w:p>
      <w:r>
        <w:t xml:space="preserve">maqyaqskaqrAya# ca ca mayaskaqrAya# mayaskaqrAya# caq ~namOq ~nama#Sca mayaskaqrAya# mayaskaqrAya# caq ~nama#H | </w:t>
      </w:r>
    </w:p>
    <w:p>
      <w:r>
        <w:t>52)</w:t>
        <w:tab/>
        <w:t>4.5.8.1(44)-  maqyaqskaqrAya# |</w:t>
      </w:r>
    </w:p>
    <w:p>
      <w:r>
        <w:t xml:space="preserve">maqyaqskaqrAyEti# mayaH - kaqrAya# | </w:t>
      </w:r>
    </w:p>
    <w:p>
      <w:r>
        <w:t>53)</w:t>
        <w:tab/>
        <w:t>4.5.8.1(45)-  caq | ~nama#H | SiqvAya# |</w:t>
      </w:r>
    </w:p>
    <w:p>
      <w:r>
        <w:t xml:space="preserve">caq ~namOq ~nama#Sca caq ~nama#H SiqvAya# SiqvAyaq ~nama#Sca caq ~nama#H SiqvAya# | </w:t>
      </w:r>
    </w:p>
    <w:p>
      <w:r>
        <w:t>54)</w:t>
        <w:tab/>
        <w:t>4.5.8.1(46)-  ~nama#H | SiqvAya# | caq |</w:t>
      </w:r>
    </w:p>
    <w:p>
      <w:r>
        <w:t xml:space="preserve">~nama#H SiqvAya# SiqvAyaq ~namOq ~nama#H SiqvAya# ca ca SiqvAyaq ~namOq ~nama#H SiqvAya# ca | </w:t>
      </w:r>
    </w:p>
    <w:p>
      <w:r>
        <w:t>55)</w:t>
        <w:tab/>
        <w:t>4.5.8.1(47)-  SiqvAya# | caq | Siqvata#rAya |</w:t>
      </w:r>
    </w:p>
    <w:p>
      <w:r>
        <w:t xml:space="preserve">SiqvAya# ca ca SiqvAya# SiqvAya# ca Siqvata#rAya Siqvata#rAya ca SiqvAya# SiqvAya# ca Siqvata#rAya | </w:t>
      </w:r>
    </w:p>
    <w:p>
      <w:r>
        <w:t>56)</w:t>
        <w:tab/>
        <w:t>4.5.8.1(48)-  caq | Siqvata#rAya | caq |</w:t>
      </w:r>
    </w:p>
    <w:p>
      <w:r>
        <w:t xml:space="preserve">caq Siqvata#rAya Siqvata#rAya ca ca Siqvata#rAya ca ca Siqvata#rAya ca ca Siqvata#rAya ca | </w:t>
      </w:r>
    </w:p>
    <w:p>
      <w:r>
        <w:t>57)</w:t>
        <w:tab/>
        <w:t>4.5.8.1(49)-  Siqvata#rAya | caq | ~nama#H |</w:t>
      </w:r>
    </w:p>
    <w:p>
      <w:r>
        <w:t xml:space="preserve">Siqvata#rAya ca ca Siqvata#rAya Siqvata#rAya caq ~namOq ~nama#Sca Siqvata#rAya Siqvata#rAya caq ~nama#H | </w:t>
      </w:r>
    </w:p>
    <w:p>
      <w:r>
        <w:t>58)</w:t>
        <w:tab/>
        <w:t>4.5.8.1(49)-  Siqvata#rAya |</w:t>
      </w:r>
    </w:p>
    <w:p>
      <w:r>
        <w:t xml:space="preserve">Siqvata#rAqyEti# Siqva - taqrAqyaq | </w:t>
      </w:r>
    </w:p>
    <w:p>
      <w:r>
        <w:t>59)</w:t>
        <w:tab/>
        <w:t>4.5.8.1(50)-  caq | ~nama#H | tIrth2yA#ya |</w:t>
      </w:r>
    </w:p>
    <w:p>
      <w:r>
        <w:t xml:space="preserve">caq ~namOq ~nama#Sca caq ~namaqstIrth2yA#yaq tIrth2yA#yaq ~nama#Sca caq ~namaqstIrth2yA#ya | </w:t>
      </w:r>
    </w:p>
    <w:p>
      <w:r>
        <w:t>1)</w:t>
        <w:tab/>
        <w:t>4.5.8.2(1)-  ~nama#H | tIrth2yA#ya | caq |</w:t>
      </w:r>
    </w:p>
    <w:p>
      <w:r>
        <w:t xml:space="preserve">~namaqstIrth2yA#yaq tIrth2yA#yaq ~namOq ~namaqstIrth2yA#ya ca caq tIrth2yA#yaq ~namOq ~namaqstIrth2yA#ya ca | </w:t>
      </w:r>
    </w:p>
    <w:p>
      <w:r>
        <w:t>2)</w:t>
        <w:tab/>
        <w:t>4.5.8.2(2)-  tIrth2yA#ya | caq | kUlyA#ya |</w:t>
      </w:r>
    </w:p>
    <w:p>
      <w:r>
        <w:t xml:space="preserve">tIrth2yA#ya ca caq tIrth2yA#yaq tIrth2yA#ya caq kUlyA#yaq kUlyA#ya caq tIrth2yA#yaq tIrth2yA#ya caq kUlyA#ya | </w:t>
      </w:r>
    </w:p>
    <w:p>
      <w:r>
        <w:t>3)</w:t>
        <w:tab/>
        <w:t>4.5.8.2(3)-  caq | kUlyA#ya | caq |</w:t>
      </w:r>
    </w:p>
    <w:p>
      <w:r>
        <w:t xml:space="preserve">caq kUlyA#yaq kUlyA#ya ca caq kUlyA#ya ca caq kUlyA#ya ca caq kUlyA#ya ca | </w:t>
      </w:r>
    </w:p>
    <w:p>
      <w:r>
        <w:t>4)</w:t>
        <w:tab/>
        <w:t>4.5.8.2(4)-  kUlyA#ya | caq | ~nama#H |</w:t>
      </w:r>
    </w:p>
    <w:p>
      <w:r>
        <w:t xml:space="preserve">kUlyA#ya ca caq kUlyA#yaq kUlyA#ya caq ~namOq ~nama#Scaq kUlyA#yaq kUlyA#ya caq ~nama#H | </w:t>
      </w:r>
    </w:p>
    <w:p>
      <w:r>
        <w:t>5)</w:t>
        <w:tab/>
        <w:t>4.5.8.2(5)-  caq | ~nama#H | pAqryA#ya |</w:t>
      </w:r>
    </w:p>
    <w:p>
      <w:r>
        <w:t xml:space="preserve">caq ~namOq ~nama#Sca caq ~nama#H pAqryA#ya pAqryA#yaq ~nama#Sca caq ~nama#H pAqryA#ya | </w:t>
      </w:r>
    </w:p>
    <w:p>
      <w:r>
        <w:t>6)</w:t>
        <w:tab/>
        <w:t>4.5.8.2(6)-  ~nama#H | pAqryA#ya | caq |</w:t>
      </w:r>
    </w:p>
    <w:p>
      <w:r>
        <w:t xml:space="preserve">~nama#H pAqryA#ya pAqryA#yaq ~namOq ~nama#H pAqryA#ya ca ca pAqryA#yaq ~namOq ~nama#H pAqryA#ya ca | </w:t>
      </w:r>
    </w:p>
    <w:p>
      <w:r>
        <w:t>7)</w:t>
        <w:tab/>
        <w:t>4.5.8.2(7)-  pAqryA#ya | caq | aqvAqryA#ya |</w:t>
      </w:r>
    </w:p>
    <w:p>
      <w:r>
        <w:t xml:space="preserve">pAqryA#ya ca ca pAqryA#ya pAqryA#ya cAvAqryA#yAvAqryA#ya ca pAqryA#ya pAqryA#ya cAvAqryA#ya | </w:t>
      </w:r>
    </w:p>
    <w:p>
      <w:r>
        <w:t>8)</w:t>
        <w:tab/>
        <w:t>4.5.8.2(8)-  caq | aqvAqryA#ya | caq |</w:t>
      </w:r>
    </w:p>
    <w:p>
      <w:r>
        <w:t xml:space="preserve">cAqvAqryA#yAvAqryA#ya ca cAvAqryA#ya ca cAvAqryA#ya ca cAvAqryA#ya ca | </w:t>
      </w:r>
    </w:p>
    <w:p>
      <w:r>
        <w:t>9)</w:t>
        <w:tab/>
        <w:t>4.5.8.2(9)-  aqvAqryA#ya | caq | ~nama#H |</w:t>
      </w:r>
    </w:p>
    <w:p>
      <w:r>
        <w:t xml:space="preserve">aqvAqryA#ya ca cAvAqryA#yAvAqryA#ya caq ~namOq ~nama#ScAvAqryA#yAvAqryA#ya caq ~nama#H | </w:t>
      </w:r>
    </w:p>
    <w:p>
      <w:r>
        <w:t>10)</w:t>
        <w:tab/>
        <w:t>4.5.8.2(10)-  caq | ~nama#H | praqtara#NAya |</w:t>
      </w:r>
    </w:p>
    <w:p>
      <w:r>
        <w:t xml:space="preserve">caq ~namOq ~nama#Sca caq ~nama#H praqtara#NAya praqtara#NAyaq ~nama#Sca caq ~nama#H praqtara#NAya | </w:t>
      </w:r>
    </w:p>
    <w:p>
      <w:r>
        <w:t>11)</w:t>
        <w:tab/>
        <w:t>4.5.8.2(11)-  ~nama#H | praqtara#NAya | caq |</w:t>
      </w:r>
    </w:p>
    <w:p>
      <w:r>
        <w:t xml:space="preserve">~nama#H praqtara#NAya praqtara#NAyaq ~namOq ~nama#H praqtara#NAya ca ca praqtara#NAyaq ~namOq ~nama#H praqtara#NAya ca | </w:t>
      </w:r>
    </w:p>
    <w:p>
      <w:r>
        <w:t>12)</w:t>
        <w:tab/>
        <w:t>4.5.8.2(12)-  praqtara#NAya | caq | uqttara#NAya |</w:t>
      </w:r>
    </w:p>
    <w:p>
      <w:r>
        <w:t xml:space="preserve">praqtara#NAya ca ca praqtara#NAya praqtara#NAya cOqttara#NAyOqttara#NAya ca praqtara#NAya praqtara#NAya cOqttara#NAya | </w:t>
      </w:r>
    </w:p>
    <w:p>
      <w:r>
        <w:t>13)</w:t>
        <w:tab/>
        <w:t>4.5.8.2(12)-  praqtara#NAya |</w:t>
      </w:r>
    </w:p>
    <w:p>
      <w:r>
        <w:t xml:space="preserve">praqtara#NAqyEti# pra - tara#NAya | </w:t>
      </w:r>
    </w:p>
    <w:p>
      <w:r>
        <w:t>14)</w:t>
        <w:tab/>
        <w:t>4.5.8.2(13)-  caq | uqttara#NAya | caq |</w:t>
      </w:r>
    </w:p>
    <w:p>
      <w:r>
        <w:t xml:space="preserve">cOqttara#NAyOqttara#NAya ca cOqttara#NAya ca cOqttara#NAya ca cOqttara#NAya ca | </w:t>
      </w:r>
    </w:p>
    <w:p>
      <w:r>
        <w:t>15)</w:t>
        <w:tab/>
        <w:t>4.5.8.2(14)-  uqttara#NAya | caq | ~nama#H |</w:t>
      </w:r>
    </w:p>
    <w:p>
      <w:r>
        <w:t xml:space="preserve">uqttara#NAya ca cOqttara#NAyOqttara#NAya caq ~namOq ~nama#ScOqttara#NAyOqttara#NAya caq ~nama#H | </w:t>
      </w:r>
    </w:p>
    <w:p>
      <w:r>
        <w:t>16)</w:t>
        <w:tab/>
        <w:t>4.5.8.2(14)-  uqttara#NAya |</w:t>
      </w:r>
    </w:p>
    <w:p>
      <w:r>
        <w:t xml:space="preserve">uqttara#NAqyEtyu#t - tara#NAya | </w:t>
      </w:r>
    </w:p>
    <w:p>
      <w:r>
        <w:t>17)</w:t>
        <w:tab/>
        <w:t>4.5.8.2(15)-  caq | ~nama#H | AqtAqryA#ya |</w:t>
      </w:r>
    </w:p>
    <w:p>
      <w:r>
        <w:t xml:space="preserve">caq ~namOq ~nama#Sca caq ~nama# AtAqryA#yAtAqryA#yaq ~nama#Sca caq ~nama# AtAqryA#ya | </w:t>
      </w:r>
    </w:p>
    <w:p>
      <w:r>
        <w:t>18)</w:t>
        <w:tab/>
        <w:t>4.5.8.2(16)-  ~nama#H | AqtAqryA#ya | caq |</w:t>
      </w:r>
    </w:p>
    <w:p>
      <w:r>
        <w:t xml:space="preserve">~nama# AtAqryA#yAtAqryA#yaq ~namOq ~nama# AtAqryA#ya ca cAtAqryA#yaq ~namOq ~nama# AtAqryA#ya ca | </w:t>
      </w:r>
    </w:p>
    <w:p>
      <w:r>
        <w:t>19)</w:t>
        <w:tab/>
        <w:t>4.5.8.2(17)-  AqtAqryA#ya | caq | AqlAqd3yA#ya |</w:t>
      </w:r>
    </w:p>
    <w:p>
      <w:r>
        <w:t xml:space="preserve">AqtAqryA#ya ca cAtAqryA#yAtAqryA#ya cAlAqd3yA#yAlAqd3yA#ya cAtAqryA#yAtAqryA#ya cAlAqd3yA#ya | </w:t>
      </w:r>
    </w:p>
    <w:p>
      <w:r>
        <w:t>20)</w:t>
        <w:tab/>
        <w:t>4.5.8.2(17)-  AqtAqryA#ya |</w:t>
      </w:r>
    </w:p>
    <w:p>
      <w:r>
        <w:t xml:space="preserve">AqtAqryA#yEtyA$ - tAqryA#ya | </w:t>
      </w:r>
    </w:p>
    <w:p>
      <w:r>
        <w:t>21)</w:t>
        <w:tab/>
        <w:t>4.5.8.2(18)-  caq | AqlAqd3yA#ya | caq |</w:t>
      </w:r>
    </w:p>
    <w:p>
      <w:r>
        <w:t xml:space="preserve">cAqlAqd3yA#yAlAqd3yA#ya ca cAlAqd3yA#ya ca cAlAqd3yA#ya ca cAlAqd3yA#ya ca | </w:t>
      </w:r>
    </w:p>
    <w:p>
      <w:r>
        <w:t>22)</w:t>
        <w:tab/>
        <w:t>4.5.8.2(19)-  AqlAqd3yA#ya | caq | ~nama#H |</w:t>
      </w:r>
    </w:p>
    <w:p>
      <w:r>
        <w:t xml:space="preserve">AqlAqd3yA#ya ca cAlAqd3yA#yAlAqd3yA#ya caq ~namOq ~nama#ScAlAqd3yA#yAlAqd3yA#ya caq ~nama#H | </w:t>
      </w:r>
    </w:p>
    <w:p>
      <w:r>
        <w:t>23)</w:t>
        <w:tab/>
        <w:t>4.5.8.2(19)-  AqlAqd3yA#ya |</w:t>
      </w:r>
    </w:p>
    <w:p>
      <w:r>
        <w:t xml:space="preserve">AqlAqd3yA#yEtyA$ - lAqd3yA#ya | </w:t>
      </w:r>
    </w:p>
    <w:p>
      <w:r>
        <w:t>24)</w:t>
        <w:tab/>
        <w:t>4.5.8.2(20)-  caq | ~nama#H | SaShpyA#ya |</w:t>
      </w:r>
    </w:p>
    <w:p>
      <w:r>
        <w:t xml:space="preserve">caq ~namOq ~nama#Sca caq ~namaqH SaShpyA#yaq SaShpyA#yaq ~nama#Sca caq ~namaqH SaShpyA#ya | </w:t>
      </w:r>
    </w:p>
    <w:p>
      <w:r>
        <w:t>25)</w:t>
        <w:tab/>
        <w:t>4.5.8.2(21)-  ~nama#H | SaShpyA#ya | caq |</w:t>
      </w:r>
    </w:p>
    <w:p>
      <w:r>
        <w:t xml:space="preserve">~namaqH SaShpyA#yaq SaShpyA#yaq ~namOq ~namaqH SaShpyA#ya ca caq SaShpyA#yaq ~namOq ~namaqH SaShpyA#ya ca | </w:t>
      </w:r>
    </w:p>
    <w:p>
      <w:r>
        <w:t>26)</w:t>
        <w:tab/>
        <w:t>4.5.8.2(22)-  SaShpyA#ya | caq | PE2nyA#ya |</w:t>
      </w:r>
    </w:p>
    <w:p>
      <w:r>
        <w:t xml:space="preserve">SaShpyA#ya ca caq SaShpyA#yaq SaShpyA#ya caq PE2nyA#yaq PE2nyA#ya caq SaShpyA#yaq SaShpyA#ya caq PE2nyA#ya | </w:t>
      </w:r>
    </w:p>
    <w:p>
      <w:r>
        <w:t>27)</w:t>
        <w:tab/>
        <w:t>4.5.8.2(23)-  caq | PE2nyA#ya | caq |</w:t>
      </w:r>
    </w:p>
    <w:p>
      <w:r>
        <w:t xml:space="preserve">caq PE2nyA#yaq PE2nyA#ya ca caq PE2nyA#ya ca caq PE2nyA#ya ca caq PE2nyA#ya ca | </w:t>
      </w:r>
    </w:p>
    <w:p>
      <w:r>
        <w:t>28)</w:t>
        <w:tab/>
        <w:t>4.5.8.2(24)-  PE2nyA#ya | caq | ~nama#H |</w:t>
      </w:r>
    </w:p>
    <w:p>
      <w:r>
        <w:t xml:space="preserve">PE2nyA#ya ca caq PE2nyA#yaq PE2nyA#ya caq ~namOq ~nama#Scaq PE2nyA#yaq PE2nyA#ya caq ~nama#H | </w:t>
      </w:r>
    </w:p>
    <w:p>
      <w:r>
        <w:t>29)</w:t>
        <w:tab/>
        <w:t>4.5.8.2(25)-  caq | ~nama#H | siqkaqtyA#ya |</w:t>
      </w:r>
    </w:p>
    <w:p>
      <w:r>
        <w:t xml:space="preserve">caq ~namOq ~nama#Sca caq ~nama#H sikaqtyA#ya sikaqtyA#yaq ~nama#Sca caq ~nama#H sikaqtyA#ya | </w:t>
      </w:r>
    </w:p>
    <w:p>
      <w:r>
        <w:t>30)</w:t>
        <w:tab/>
        <w:t>4.5.8.2(26)-  ~nama#H | siqkaqtyA#ya | caq |</w:t>
      </w:r>
    </w:p>
    <w:p>
      <w:r>
        <w:t xml:space="preserve">~nama#H sikaqtyA#ya sikaqtyA#yaq ~namOq ~nama#H sikaqtyA#ya ca ca sikaqtyA#yaq ~namOq ~nama#H sikaqtyA#ya ca | </w:t>
      </w:r>
    </w:p>
    <w:p>
      <w:r>
        <w:t>31)</w:t>
        <w:tab/>
        <w:t>4.5.8.2(27)-  siqkaqtyA#ya | caq | praqvAqhyA#ya |</w:t>
      </w:r>
    </w:p>
    <w:p>
      <w:r>
        <w:t xml:space="preserve">siqkaqtyA#ya ca ca sikaqtyA#ya sikaqtyA#ya ca pravAqhyA#ya pravAqhyA#ya ca sikaqtyA#ya sikaqtyA#ya ca pravAqhyA#ya | </w:t>
      </w:r>
    </w:p>
    <w:p>
      <w:r>
        <w:t>32)</w:t>
        <w:tab/>
        <w:t>4.5.8.2(28)-  caq | praqvAqhyA#ya | caq ||</w:t>
      </w:r>
    </w:p>
    <w:p>
      <w:r>
        <w:t xml:space="preserve">caq praqvAqhyA#ya pravAqhyA#ya ca ca pravAqhyA#ya ca ca pravAqhyA#ya ca ca pravAqhyA#ya ca | </w:t>
      </w:r>
    </w:p>
    <w:p>
      <w:r>
        <w:t>33)</w:t>
        <w:tab/>
        <w:t>4.5.8.2(29)-  praqvAqhyA#ya | caq ||</w:t>
      </w:r>
    </w:p>
    <w:p>
      <w:r>
        <w:t xml:space="preserve">praqvAqhyA#ya ca ca pravAqhyA#ya pravAqhyA#ya ca | </w:t>
      </w:r>
    </w:p>
    <w:p>
      <w:r>
        <w:t>34)</w:t>
        <w:tab/>
        <w:t>4.5.8.2(29)-  praqvAqhyA#ya |</w:t>
      </w:r>
    </w:p>
    <w:p>
      <w:r>
        <w:t xml:space="preserve">praqvAqhyA#yEti# pra - vAqhyA#ya | </w:t>
      </w:r>
    </w:p>
    <w:p>
      <w:r>
        <w:t>35)</w:t>
        <w:tab/>
        <w:t>4.5.8.2(30)-  caq ||</w:t>
      </w:r>
    </w:p>
    <w:p>
      <w:r>
        <w:t xml:space="preserve">cEti# ca | </w:t>
      </w:r>
    </w:p>
    <w:p>
      <w:r>
        <w:t>1)</w:t>
        <w:tab/>
        <w:t>4.5.9.1(1)-  ~nama#H | iqriqNyA#ya | caq |</w:t>
      </w:r>
    </w:p>
    <w:p>
      <w:r>
        <w:t xml:space="preserve">~nama# iriqNyA#yE riqNyA#yaq ~namOq ~nama# iriqNyA#ya ca cE riqNyA#yaq ~namOq ~nama# iriqNyA#ya ca | </w:t>
      </w:r>
    </w:p>
    <w:p>
      <w:r>
        <w:t>2)</w:t>
        <w:tab/>
        <w:t>4.5.9.1(2)-  iqriqNyA#ya | caq | praqpaqth2yA#ya |</w:t>
      </w:r>
    </w:p>
    <w:p>
      <w:r>
        <w:t xml:space="preserve">iqriqNyA#ya ca cE riqNyA#yE riqNyA#ya ca prapaqth2yA#ya prapaqth2yA#ya cE riqNyA#yE riqNyA#ya ca prapaqth2yA#ya | </w:t>
      </w:r>
    </w:p>
    <w:p>
      <w:r>
        <w:t>3)</w:t>
        <w:tab/>
        <w:t>4.5.9.1(3)-  caq | praqpaqth2yA#ya | caq |</w:t>
      </w:r>
    </w:p>
    <w:p>
      <w:r>
        <w:t xml:space="preserve">caq praqpaqth2yA#ya prapaqth2yA#ya ca ca prapaqth2yA#ya ca ca prapaqth2yA#ya ca ca prapaqth2yA#ya ca | </w:t>
      </w:r>
    </w:p>
    <w:p>
      <w:r>
        <w:t>4)</w:t>
        <w:tab/>
        <w:t>4.5.9.1(4)-  praqpaqth2yA#ya | caq | ~nama#H |</w:t>
      </w:r>
    </w:p>
    <w:p>
      <w:r>
        <w:t xml:space="preserve">praqpaqth2yA#ya ca ca prapaqth2yA#ya prapaqth2yA#ya caq ~namOq ~nama#Sca prapaqth2yA#ya prapaqth2yA#ya caq ~nama#H | </w:t>
      </w:r>
    </w:p>
    <w:p>
      <w:r>
        <w:t>5)</w:t>
        <w:tab/>
        <w:t>4.5.9.1(4)-  praqpaqth2yA#ya |</w:t>
      </w:r>
    </w:p>
    <w:p>
      <w:r>
        <w:t xml:space="preserve">praqpaqth2yA#yEti# pra - paqth2yA#ya | </w:t>
      </w:r>
    </w:p>
    <w:p>
      <w:r>
        <w:t>6)</w:t>
        <w:tab/>
        <w:t>4.5.9.1(5)-  caq | ~nama#H | kiq(gm)qSiqlAya# |</w:t>
      </w:r>
    </w:p>
    <w:p>
      <w:r>
        <w:t xml:space="preserve">caq ~namOq ~nama#Sca caq ~nama#H ki(gm)SiqlAya# ki(gm)SiqlAyaq ~nama#Sca caq ~nama#H ki(gm)SiqlAya# | </w:t>
      </w:r>
    </w:p>
    <w:p>
      <w:r>
        <w:t>7)</w:t>
        <w:tab/>
        <w:t>4.5.9.1(6)-  ~nama#H | kiq(gm)qSiqlAya# | caq |</w:t>
      </w:r>
    </w:p>
    <w:p>
      <w:r>
        <w:t xml:space="preserve">~nama#H ki(gm)SiqlAya# ki(gm)SiqlAyaq ~namOq ~nama#H ki(gm)SiqlAya# ca ca ki(gm)SiqlAyaq ~namOq ~nama#H ki(gm)SiqlAya# ca | </w:t>
      </w:r>
    </w:p>
    <w:p>
      <w:r>
        <w:t>8)</w:t>
        <w:tab/>
        <w:t>4.5.9.1(7)-  kiq(gm)qSiqlAya# | caq | kShaya#NAya |</w:t>
      </w:r>
    </w:p>
    <w:p>
      <w:r>
        <w:t xml:space="preserve">kiq(gm)qSiqlAya# ca ca ki(gm)SiqlAya# ki(gm)SiqlAya# caq kShaya#NAyaq kShaya#NAya ca ki(gm)SiqlAya# ki(gm)SiqlAya# caq kShaya#NAya | </w:t>
      </w:r>
    </w:p>
    <w:p>
      <w:r>
        <w:t>9)</w:t>
        <w:tab/>
        <w:t>4.5.9.1(8)-  caq | kShaya#NAya | caq |</w:t>
      </w:r>
    </w:p>
    <w:p>
      <w:r>
        <w:t xml:space="preserve">caq kShaya#NAyaq kShaya#NAya ca caq kShaya#NAya ca caq kShaya#NAya ca caq kShaya#NAya ca | </w:t>
      </w:r>
    </w:p>
    <w:p>
      <w:r>
        <w:t>10)</w:t>
        <w:tab/>
        <w:t>4.5.9.1(9)-  kShaya#NAya | caq | ~nama#H |</w:t>
      </w:r>
    </w:p>
    <w:p>
      <w:r>
        <w:t xml:space="preserve">kShaya#NAya ca caq kShaya#NAyaq kShaya#NAya caq ~namOq ~nama#Scaq kShaya#NAyaq kShaya#NAya caq ~nama#H | </w:t>
      </w:r>
    </w:p>
    <w:p>
      <w:r>
        <w:t>11)</w:t>
        <w:tab/>
        <w:t>4.5.9.1(10)-  caq | ~nama#H | kaqpaqrdi3nE$ |</w:t>
      </w:r>
    </w:p>
    <w:p>
      <w:r>
        <w:t xml:space="preserve">caq ~namOq ~nama#Sca caq ~nama#H kapaqrdi3nE# kapaqrdi3nEq ~nama#Sca caq ~nama#H kapaqrdi3nE$ | </w:t>
      </w:r>
    </w:p>
    <w:p>
      <w:r>
        <w:t>12)</w:t>
        <w:tab/>
        <w:t>4.5.9.1(11)-  ~nama#H | kaqpaqrdi3nE$ | caq |</w:t>
      </w:r>
    </w:p>
    <w:p>
      <w:r>
        <w:t xml:space="preserve">~nama#H kapaqrdi3nE# kapaqrdi3nEq ~namOq ~nama#H kapaqrdi3nE# ca ca kapaqrdi3nEq ~namOq ~nama#H kapaqrdi3nE# ca | </w:t>
      </w:r>
    </w:p>
    <w:p>
      <w:r>
        <w:t>13)</w:t>
        <w:tab/>
        <w:t>4.5.9.1(12)-  kaqpaqrdi3nE$ | caq | puqlaqstayE$ |</w:t>
      </w:r>
    </w:p>
    <w:p>
      <w:r>
        <w:t xml:space="preserve">kaqpaqrdi3nE# ca ca kapaqrdi3nE# kapaqrdi3nE# ca pulaqstayE# pulaqstayE# ca kapaqrdi3nE# kapaqrdi3nE# ca pulaqstayE$ | </w:t>
      </w:r>
    </w:p>
    <w:p>
      <w:r>
        <w:t>14)</w:t>
        <w:tab/>
        <w:t>4.5.9.1(13)-  caq | puqlaqstayE$ | caq |</w:t>
      </w:r>
    </w:p>
    <w:p>
      <w:r>
        <w:t xml:space="preserve">caq puqlaqstayE# pulaqstayE# ca ca pulaqstayE# ca ca pulaqstayE# ca ca pulaqstayE# ca | </w:t>
      </w:r>
    </w:p>
    <w:p>
      <w:r>
        <w:t>15)</w:t>
        <w:tab/>
        <w:t>4.5.9.1(14)-  puqlaqstayE$ | caq | ~nama#H |</w:t>
      </w:r>
    </w:p>
    <w:p>
      <w:r>
        <w:t xml:space="preserve">puqlaqstayE# ca ca pulaqstayE# pulaqstayE# caq ~namOq ~nama#Sca pulaqstayE# pulaqstayE# caq ~nama#H | </w:t>
      </w:r>
    </w:p>
    <w:p>
      <w:r>
        <w:t>16)</w:t>
        <w:tab/>
        <w:t>4.5.9.1(15)-  caq | ~nama#H | gO3ShTh2yA#ya |</w:t>
      </w:r>
    </w:p>
    <w:p>
      <w:r>
        <w:t xml:space="preserve">caq ~namOq ~nama#Sca caq ~namOq gO3ShTh2yA#yaq gO3ShTh2yA#yaq ~nama#Sca caq ~namOq gO3ShTh2yA#ya | </w:t>
      </w:r>
    </w:p>
    <w:p>
      <w:r>
        <w:t>17)</w:t>
        <w:tab/>
        <w:t>4.5.9.1(16)-  ~nama#H | gO3ShTh2yA#ya | caq |</w:t>
      </w:r>
    </w:p>
    <w:p>
      <w:r>
        <w:t xml:space="preserve">~namOq gO3ShTh2yA#yaq gO3ShTh2yA#yaq ~namOq ~namOq gO3ShTh2yA#ya ca caq gO3ShTh2yA#yaq ~namOq ~namOq gO3ShTh2yA#ya ca | </w:t>
      </w:r>
    </w:p>
    <w:p>
      <w:r>
        <w:t>18)</w:t>
        <w:tab/>
        <w:t>4.5.9.1(17)-  gO3ShTh2yA#ya | caq | g3RuhyA#ya |</w:t>
      </w:r>
    </w:p>
    <w:p>
      <w:r>
        <w:t xml:space="preserve">gO3ShTh2yA#ya ca caq gO3ShTh2yA#yaq gO3ShTh2yA#ya caq g3RuhyA#yaq g3RuhyA#ya caq gO3ShTh2yA#yaq gO3ShTh2yA#ya caq g3RuhyA#ya | </w:t>
      </w:r>
    </w:p>
    <w:p>
      <w:r>
        <w:t>19)</w:t>
        <w:tab/>
        <w:t>4.5.9.1(17)-  gO3ShTh2yA#ya |</w:t>
      </w:r>
    </w:p>
    <w:p>
      <w:r>
        <w:t xml:space="preserve">gO3ShTh2yAqyEtiq gO3 - sth2yAqyaq | </w:t>
      </w:r>
    </w:p>
    <w:p>
      <w:r>
        <w:t>20)</w:t>
        <w:tab/>
        <w:t>4.5.9.1(18)-  caq | g3RuhyA#ya | caq |</w:t>
      </w:r>
    </w:p>
    <w:p>
      <w:r>
        <w:t xml:space="preserve">caq g3RuhyA#yaq g3RuhyA#ya ca caq g3RuhyA#ya ca caq g3RuhyA#ya ca caq g3RuhyA#ya ca | </w:t>
      </w:r>
    </w:p>
    <w:p>
      <w:r>
        <w:t>21)</w:t>
        <w:tab/>
        <w:t>4.5.9.1(19)-  g3RuhyA#ya | caq | ~nama#H |</w:t>
      </w:r>
    </w:p>
    <w:p>
      <w:r>
        <w:t xml:space="preserve">g3RuhyA#ya ca caq g3RuhyA#yaq g3RuhyA#ya caq ~namOq ~nama#Scaq g3RuhyA#yaq g3RuhyA#ya caq ~nama#H | </w:t>
      </w:r>
    </w:p>
    <w:p>
      <w:r>
        <w:t>22)</w:t>
        <w:tab/>
        <w:t>4.5.9.1(20)-  caq | ~nama#H | talpyA#ya |</w:t>
      </w:r>
    </w:p>
    <w:p>
      <w:r>
        <w:t xml:space="preserve">caq ~namOq ~nama#Sca caq ~namaqstalpyA#yaq talpyA#yaq ~nama#Sca caq ~namaqstalpyA#ya | </w:t>
      </w:r>
    </w:p>
    <w:p>
      <w:r>
        <w:t>23)</w:t>
        <w:tab/>
        <w:t>4.5.9.1(21)-  ~nama#H | talpyA#ya | caq |</w:t>
      </w:r>
    </w:p>
    <w:p>
      <w:r>
        <w:t xml:space="preserve">~namaqstalpyA#yaq talpyA#yaq ~namOq ~namaqstalpyA#ya ca caq talpyA#yaq ~namOq ~namaqstalpyA#ya ca | </w:t>
      </w:r>
    </w:p>
    <w:p>
      <w:r>
        <w:t>24)</w:t>
        <w:tab/>
        <w:t>4.5.9.1(22)-  talpyA#ya | caq | gE3hyA#ya |</w:t>
      </w:r>
    </w:p>
    <w:p>
      <w:r>
        <w:t xml:space="preserve">talpyA#ya ca caq talpyA#yaq talpyA#ya caq gE3hyA#yaq gE3hyA#ya caq talpyA#yaq talpyA#ya caq gE3hyA#ya | </w:t>
      </w:r>
    </w:p>
    <w:p>
      <w:r>
        <w:t>25)</w:t>
        <w:tab/>
        <w:t>4.5.9.1(23)-  caq | gE3hyA#ya | caq |</w:t>
      </w:r>
    </w:p>
    <w:p>
      <w:r>
        <w:t xml:space="preserve">caq gE3hyA#yaq gE3hyA#ya ca caq gE3hyA#ya ca caq gE3hyA#ya ca caq gE3hyA#ya ca | </w:t>
      </w:r>
    </w:p>
    <w:p>
      <w:r>
        <w:t>26)</w:t>
        <w:tab/>
        <w:t>4.5.9.1(24)-  gE3hyA#ya | caq | ~nama#H |</w:t>
      </w:r>
    </w:p>
    <w:p>
      <w:r>
        <w:t xml:space="preserve">gE3hyA#ya ca caq gE3hyA#yaq gE3hyA#ya caq ~namOq ~nama#Scaq gE3hyA#yaq gE3hyA#ya caq ~nama#H | </w:t>
      </w:r>
    </w:p>
    <w:p>
      <w:r>
        <w:t>27)</w:t>
        <w:tab/>
        <w:t>4.5.9.1(25)-  caq | ~nama#H | kAqTyA#ya |</w:t>
      </w:r>
    </w:p>
    <w:p>
      <w:r>
        <w:t xml:space="preserve">caq ~namOq ~nama#Sca caq ~nama#H kAqTyA#ya kAqTyA#yaq ~nama#Sca caq ~nama#H kAqTyA#ya | </w:t>
      </w:r>
    </w:p>
    <w:p>
      <w:r>
        <w:t>28)</w:t>
        <w:tab/>
        <w:t>4.5.9.1(26)-  ~nama#H | kAqTyA#ya | caq |</w:t>
      </w:r>
    </w:p>
    <w:p>
      <w:r>
        <w:t xml:space="preserve">~nama#H kAqTyA#ya kAqTyA#yaq ~namOq ~nama#H kAqTyA#ya ca ca kAqTyA#yaq ~namOq ~nama#H kAqTyA#ya ca | </w:t>
      </w:r>
    </w:p>
    <w:p>
      <w:r>
        <w:t>29)</w:t>
        <w:tab/>
        <w:t>4.5.9.1(27)-  kAqTyA#ya | caq | gaq3hvaqrEqShThA2ya# |</w:t>
      </w:r>
    </w:p>
    <w:p>
      <w:r>
        <w:t xml:space="preserve">kAqTyA#ya ca ca kAqTyA#ya kAqTyA#ya ca ga3hvarEqShThA2ya# ga3hvarEqShThA2ya# ca kAqTyA#ya kAqTyA#ya ca ga3hvarEqShThA2ya# | </w:t>
      </w:r>
    </w:p>
    <w:p>
      <w:r>
        <w:t>30)</w:t>
        <w:tab/>
        <w:t>4.5.9.1(28)-  caq | gaq3hvaqrEqShThA2ya# | caq |</w:t>
      </w:r>
    </w:p>
    <w:p>
      <w:r>
        <w:t xml:space="preserve">caq gaq3hvaqrEqShThA2ya# ga3hvarEqShThA2ya# ca ca ga3hvarEqShThA2ya# ca ca ga3hvarEqShThA2ya# ca ca ga3hvarEqShThA2ya# ca | </w:t>
      </w:r>
    </w:p>
    <w:p>
      <w:r>
        <w:t>31)</w:t>
        <w:tab/>
        <w:t>4.5.9.1(29)-  gaq3hvaqrEqShThA2ya# | caq | ~nama#H |</w:t>
      </w:r>
    </w:p>
    <w:p>
      <w:r>
        <w:t xml:space="preserve">gaq3hvaqrEqShThA2ya# ca ca ga3hvarEqShThA2ya# ga3hvarEqShThA2ya# caq ~namOq ~nama#Sca ga3hvarEqShThA2ya# ga3hvarEqShThA2ya# caq ~nama#H | </w:t>
      </w:r>
    </w:p>
    <w:p>
      <w:r>
        <w:t>32)</w:t>
        <w:tab/>
        <w:t>4.5.9.1(29)-  gaq3hvaqrEqShThA2ya# |</w:t>
      </w:r>
    </w:p>
    <w:p>
      <w:r>
        <w:t xml:space="preserve">gaq3hvaqrEqShThA2yEti# ga3hvarE - sthA2ya# | </w:t>
      </w:r>
    </w:p>
    <w:p>
      <w:r>
        <w:t>33)</w:t>
        <w:tab/>
        <w:t>4.5.9.1(30)-  caq | ~nama#H | hraqdaq3yyA#ya |</w:t>
      </w:r>
    </w:p>
    <w:p>
      <w:r>
        <w:t xml:space="preserve">caq ~namOq ~nama#Sca caq ~namO$ hradaq3yyA#ya hradaq3yyA#yaq ~nama#Sca caq ~namO$ hradaq3yyA#ya | </w:t>
      </w:r>
    </w:p>
    <w:p>
      <w:r>
        <w:t>34)</w:t>
        <w:tab/>
        <w:t>4.5.9.1(31)-  ~nama#H | hraqdaq3yyA#ya | caq |</w:t>
      </w:r>
    </w:p>
    <w:p>
      <w:r>
        <w:t xml:space="preserve">~namO$ hradaq3yyA#ya hradaq3yyA#yaq ~namOq ~namO$ hradaq3yyA#ya ca ca hradaq3yyA#yaq ~namOq ~namO$ hradaq3yyA#ya ca | </w:t>
      </w:r>
    </w:p>
    <w:p>
      <w:r>
        <w:t>35)</w:t>
        <w:tab/>
        <w:t>4.5.9.1(32)-  hraqdaq3yyA#ya | caq | ~niqvEqShpyA#ya |</w:t>
      </w:r>
    </w:p>
    <w:p>
      <w:r>
        <w:t xml:space="preserve">hraqdaq3yyA#ya ca ca hradaq3yyA#ya hradaq3yyA#ya ca ~nivEqShpyA#ya ~nivEqShpyA#ya ca hradaq3yyA#ya hradaq3yyA#ya ca ~nivEqShpyA#ya | </w:t>
      </w:r>
    </w:p>
    <w:p>
      <w:r>
        <w:t>36)</w:t>
        <w:tab/>
        <w:t>4.5.9.1(33)-  caq | ~niqvEqShpyA#ya | caq |</w:t>
      </w:r>
    </w:p>
    <w:p>
      <w:r>
        <w:t xml:space="preserve">caq ~niqvEqShpyA#ya ~nivEqShpyA#ya ca ca ~nivEqShpyA#ya ca ca ~nivEqShpyA#ya ca ca ~nivEqShpyA#ya ca | </w:t>
      </w:r>
    </w:p>
    <w:p>
      <w:r>
        <w:t>37)</w:t>
        <w:tab/>
        <w:t>4.5.9.1(34)-  ~niqvEqShpyA#ya | caq | ~nama#H |</w:t>
      </w:r>
    </w:p>
    <w:p>
      <w:r>
        <w:t xml:space="preserve">~niqvEqShpyA#ya ca ca ~nivEqShpyA#ya ~nivEqShpyA#ya caq ~namOq ~nama#Sca ~nivEqShpyA#ya ~nivEqShpyA#ya caq ~nama#H | </w:t>
      </w:r>
    </w:p>
    <w:p>
      <w:r>
        <w:t>38)</w:t>
        <w:tab/>
        <w:t>4.5.9.1(34)-  ~niqvEqShpyA#ya |</w:t>
      </w:r>
    </w:p>
    <w:p>
      <w:r>
        <w:t xml:space="preserve">~niqvEqShpyA#yEti# ~ni - vEqShpyA#ya | </w:t>
      </w:r>
    </w:p>
    <w:p>
      <w:r>
        <w:t>39)</w:t>
        <w:tab/>
        <w:t>4.5.9.1(35)-  caq | ~nama#H | pAq(gm)qsaqvyA#ya |</w:t>
      </w:r>
    </w:p>
    <w:p>
      <w:r>
        <w:t xml:space="preserve">caq ~namOq ~nama#Sca caq ~nama#H pA(gm)saqvyA#ya pA(gm)saqvyA#yaq ~nama#Sca caq ~nama#H pA(gm)saqvyA#ya | </w:t>
      </w:r>
    </w:p>
    <w:p>
      <w:r>
        <w:t>40)</w:t>
        <w:tab/>
        <w:t>4.5.9.1(36)-  ~nama#H | pAq(gm)qsaqvyA#ya | caq |</w:t>
      </w:r>
    </w:p>
    <w:p>
      <w:r>
        <w:t xml:space="preserve">~nama#H pA(gm)saqvyA#ya pA(gm)saqvyA#yaq ~namOq ~nama#H pA(gm)saqvyA#ya ca ca pA(gm)saqvyA#yaq ~namOq ~nama#H pA(gm)saqvyA#ya ca | </w:t>
      </w:r>
    </w:p>
    <w:p>
      <w:r>
        <w:t>41)</w:t>
        <w:tab/>
        <w:t>4.5.9.1(37)-  pAq(gm)qsaqvyA#ya | caq | raqjaqsyA#ya |</w:t>
      </w:r>
    </w:p>
    <w:p>
      <w:r>
        <w:t xml:space="preserve">pAq(gm)qsaqvyA#ya ca ca pA(gm)saqvyA#ya pA(gm)saqvyA#ya ca rajaqsyA#ya rajaqsyA#ya ca pA(gm)saqvyA#ya pA(gm)saqvyA#ya ca rajaqsyA#ya | </w:t>
      </w:r>
    </w:p>
    <w:p>
      <w:r>
        <w:t>42)</w:t>
        <w:tab/>
        <w:t>4.5.9.1(38)-  caq | raqjaqsyA#ya | caq |</w:t>
      </w:r>
    </w:p>
    <w:p>
      <w:r>
        <w:t xml:space="preserve">caq raqjaqsyA#ya rajaqsyA#ya ca ca rajaqsyA#ya ca ca rajaqsyA#ya ca ca rajaqsyA#ya ca | </w:t>
      </w:r>
    </w:p>
    <w:p>
      <w:r>
        <w:t>43)</w:t>
        <w:tab/>
        <w:t>4.5.9.1(39)-  raqjaqsyA#ya | caq | ~nama#H |</w:t>
      </w:r>
    </w:p>
    <w:p>
      <w:r>
        <w:t xml:space="preserve">raqjaqsyA#ya ca ca rajaqsyA#ya rajaqsyA#ya caq ~namOq ~nama#Sca rajaqsyA#ya rajaqsyA#ya caq ~nama#H | </w:t>
      </w:r>
    </w:p>
    <w:p>
      <w:r>
        <w:t>44)</w:t>
        <w:tab/>
        <w:t>4.5.9.1(40)-  caq | ~nama#H | SuShkyA#ya |</w:t>
      </w:r>
    </w:p>
    <w:p>
      <w:r>
        <w:t xml:space="preserve">caq ~namOq ~nama#Sca caq ~namaqH SuShkyA#yaq SuShkyA#yaq ~nama#Sca caq ~namaqH SuShkyA#ya | </w:t>
      </w:r>
    </w:p>
    <w:p>
      <w:r>
        <w:t>45)</w:t>
        <w:tab/>
        <w:t>4.5.9.1(41)-  ~nama#H | SuShkyA#ya | caq |</w:t>
      </w:r>
    </w:p>
    <w:p>
      <w:r>
        <w:t xml:space="preserve">~namaqH SuShkyA#yaq SuShkyA#yaq ~namOq ~namaqH SuShkyA#ya ca caq SuShkyA#yaq ~namOq ~namaqH SuShkyA#ya ca | </w:t>
      </w:r>
    </w:p>
    <w:p>
      <w:r>
        <w:t>46)</w:t>
        <w:tab/>
        <w:t>4.5.9.1(42)-  SuShkyA#ya | caq | haqriqtyA#ya |</w:t>
      </w:r>
    </w:p>
    <w:p>
      <w:r>
        <w:t xml:space="preserve">SuShkyA#ya ca caq SuShkyA#yaq SuShkyA#ya ca hariqtyA#ya hariqtyA#ya caq SuShkyA#yaq SuShkyA#ya ca hariqtyA#ya | </w:t>
      </w:r>
    </w:p>
    <w:p>
      <w:r>
        <w:t>47)</w:t>
        <w:tab/>
        <w:t>4.5.9.1(43)-  caq | haqriqtyA#ya | caq |</w:t>
      </w:r>
    </w:p>
    <w:p>
      <w:r>
        <w:t xml:space="preserve">caq haqriqtyA#ya hariqtyA#ya ca ca hariqtyA#ya ca ca hariqtyA#ya ca ca hariqtyA#ya ca | </w:t>
      </w:r>
    </w:p>
    <w:p>
      <w:r>
        <w:t>48)</w:t>
        <w:tab/>
        <w:t>4.5.9.1(44)-  haqriqtyA#ya | caq | ~nama#H |</w:t>
      </w:r>
    </w:p>
    <w:p>
      <w:r>
        <w:t xml:space="preserve">haqriqtyA#ya ca ca hariqtyA#ya hariqtyA#ya caq ~namOq ~nama#Sca hariqtyA#ya hariqtyA#ya caq ~nama#H | </w:t>
      </w:r>
    </w:p>
    <w:p>
      <w:r>
        <w:t>49)</w:t>
        <w:tab/>
        <w:t>4.5.9.1(45)-  caq | ~nama#H | lOpyA#ya |</w:t>
      </w:r>
    </w:p>
    <w:p>
      <w:r>
        <w:t xml:space="preserve">caq ~namOq ~nama#Sca caq ~namOq lOpyA#yaq lOpyA#yaq ~nama#Sca caq ~namOq lOpyA#ya | </w:t>
      </w:r>
    </w:p>
    <w:p>
      <w:r>
        <w:t>50)</w:t>
        <w:tab/>
        <w:t>4.5.9.1(46)-  ~nama#H | lOpyA#ya | caq |</w:t>
      </w:r>
    </w:p>
    <w:p>
      <w:r>
        <w:t xml:space="preserve">~namOq lOpyA#yaq lOpyA#yaq ~namOq ~namOq lOpyA#ya ca caq lOpyA#yaq ~namOq ~namOq lOpyA#ya ca | </w:t>
      </w:r>
    </w:p>
    <w:p>
      <w:r>
        <w:t>51)</w:t>
        <w:tab/>
        <w:t>4.5.9.1(47)-  lOpyA#ya | caq | uqlaqpyA#ya |</w:t>
      </w:r>
    </w:p>
    <w:p>
      <w:r>
        <w:t xml:space="preserve">lOpyA#ya ca caq lOpyA#yaq lOpyA#ya cOlaqpyA#yOlaqpyA#ya caq lOpyA#yaq lOpyA#ya cOlaqpyA#ya | </w:t>
      </w:r>
    </w:p>
    <w:p>
      <w:r>
        <w:t>52)</w:t>
        <w:tab/>
        <w:t>4.5.9.1(48)-  caq | uqlaqpyA#ya | caq |</w:t>
      </w:r>
    </w:p>
    <w:p>
      <w:r>
        <w:t xml:space="preserve">cOqlaqpyA#yOlaqpyA#ya ca cOlaqpyA#ya ca cOlaqpyA#ya ca cOlaqpyA#ya ca | </w:t>
      </w:r>
    </w:p>
    <w:p>
      <w:r>
        <w:t>53)</w:t>
        <w:tab/>
        <w:t>4.5.9.1(49)-  uqlaqpyA#ya | caq | ~nama#H |</w:t>
      </w:r>
    </w:p>
    <w:p>
      <w:r>
        <w:t xml:space="preserve">uqlaqpyA#ya ca cOlaqpyA#yOlaqpyA#ya caq ~namOq ~nama#ScOlaqpyA#yOlaqpyA#ya caq ~nama#H | </w:t>
      </w:r>
    </w:p>
    <w:p>
      <w:r>
        <w:t>54)</w:t>
        <w:tab/>
        <w:t>4.5.9.1(50)-  caq | ~nama#H | UqrvyA#ya |</w:t>
      </w:r>
    </w:p>
    <w:p>
      <w:r>
        <w:t xml:space="preserve">caq ~namOq ~nama#Sca caq ~nama# UqrvyA#yOqrvyA#yaq ~nama#Sca caq ~nama# UqrvyA#ya | </w:t>
      </w:r>
    </w:p>
    <w:p>
      <w:r>
        <w:t>1)</w:t>
        <w:tab/>
        <w:t>4.5.9.2(1)-  ~nama#H | UqrvyA#ya | caq |</w:t>
      </w:r>
    </w:p>
    <w:p>
      <w:r>
        <w:t xml:space="preserve">~nama# UqrvyA#yOqrvyA#yaq ~namOq ~nama# UqrvyA#ya ca cOqrvyA#yaq ~namOq ~nama# UqrvyA#ya ca | </w:t>
      </w:r>
    </w:p>
    <w:p>
      <w:r>
        <w:t>2)</w:t>
        <w:tab/>
        <w:t>4.5.9.2(2)-  UqrvyA#ya | caq | sUqrmyA#ya |</w:t>
      </w:r>
    </w:p>
    <w:p>
      <w:r>
        <w:t xml:space="preserve">UqrvyA#ya ca cOqrvyA#yOqrvyA#ya ca sUqrmyA#ya sUqrmyA#ya cOqrvyA#yOqrvyA#ya ca sUqrmyA#ya | </w:t>
      </w:r>
    </w:p>
    <w:p>
      <w:r>
        <w:t>3)</w:t>
        <w:tab/>
        <w:t>4.5.9.2(3)-  caq | sUqrmyA#ya | caq |</w:t>
      </w:r>
    </w:p>
    <w:p>
      <w:r>
        <w:t xml:space="preserve">caq sUqrmyA#ya sUqrmyA#ya ca ca sUqrmyA#ya ca ca sUqrmyA#ya ca ca sUqrmyA#ya ca | </w:t>
      </w:r>
    </w:p>
    <w:p>
      <w:r>
        <w:t>4)</w:t>
        <w:tab/>
        <w:t>4.5.9.2(4)-  sUqrmyA#ya | caq | ~nama#H |</w:t>
      </w:r>
    </w:p>
    <w:p>
      <w:r>
        <w:t xml:space="preserve">sUqrmyA#ya ca ca sUqrmyA#ya sUqrmyA#ya caq ~namOq ~nama#Sca sUqrmyA#ya sUqrmyA#ya caq ~nama#H | </w:t>
      </w:r>
    </w:p>
    <w:p>
      <w:r>
        <w:t>5)</w:t>
        <w:tab/>
        <w:t>4.5.9.2(5)-  caq | ~nama#H | paqrNyA#ya |</w:t>
      </w:r>
    </w:p>
    <w:p>
      <w:r>
        <w:t xml:space="preserve">caq ~namOq ~nama#Sca caq ~nama#H paqrNyA#ya paqrNyA#yaq ~nama#Sca caq ~nama#H paqrNyA#ya | </w:t>
      </w:r>
    </w:p>
    <w:p>
      <w:r>
        <w:t>6)</w:t>
        <w:tab/>
        <w:t>4.5.9.2(6)-  ~nama#H | paqrNyA#ya | caq |</w:t>
      </w:r>
    </w:p>
    <w:p>
      <w:r>
        <w:t xml:space="preserve">~nama#H paqrNyA#ya paqrNyA#yaq ~namOq ~nama#H paqrNyA#ya ca ca paqrNyA#yaq ~namOq ~nama#H paqrNyA#ya ca | </w:t>
      </w:r>
    </w:p>
    <w:p>
      <w:r>
        <w:t>7)</w:t>
        <w:tab/>
        <w:t>4.5.9.2(7)-  paqrNyA#ya | caq | paqrNaqSaqd3yA#ya |</w:t>
      </w:r>
    </w:p>
    <w:p>
      <w:r>
        <w:t xml:space="preserve">paqrNyA#ya ca ca paqrNyA#ya paqrNyA#ya ca parNaSaqd3yA#ya parNaSaqd3yA#ya ca paqrNyA#ya paqrNyA#ya ca parNaSaqd3yA#ya | </w:t>
      </w:r>
    </w:p>
    <w:p>
      <w:r>
        <w:t>8)</w:t>
        <w:tab/>
        <w:t>4.5.9.2(8)-  caq | paqrNaqSaqd3yA#ya | caq |</w:t>
      </w:r>
    </w:p>
    <w:p>
      <w:r>
        <w:t xml:space="preserve">caq paqrNaqSaqd3yA#ya parNaSaqd3yA#ya ca ca parNaSaqd3yA#ya ca ca parNaSaqd3yA#ya ca ca parNaSaqd3yA#ya ca | </w:t>
      </w:r>
    </w:p>
    <w:p>
      <w:r>
        <w:t>9)</w:t>
        <w:tab/>
        <w:t>4.5.9.2(9)-  paqrNaqSaqd3yA#ya | caq | ~nama#H |</w:t>
      </w:r>
    </w:p>
    <w:p>
      <w:r>
        <w:t xml:space="preserve">paqrNaqSaqd3yA#ya ca ca parNaSaqd3yA#ya parNaSaqd3yA#ya caq ~namOq ~nama#Sca parNaSaqd3yA#ya parNaSaqd3yA#ya caq ~nama#H | </w:t>
      </w:r>
    </w:p>
    <w:p>
      <w:r>
        <w:t>10)</w:t>
        <w:tab/>
        <w:t>4.5.9.2(9)-  paqrNaqSaqd3yA#ya |</w:t>
      </w:r>
    </w:p>
    <w:p>
      <w:r>
        <w:t xml:space="preserve">paqrNaqSaqd3yA#yEti# parNa - Saqd3yA#ya | </w:t>
      </w:r>
    </w:p>
    <w:p>
      <w:r>
        <w:t>11)</w:t>
        <w:tab/>
        <w:t>4.5.9.2(10)-  caq | ~nama#H | aqpaqguq3ramA#NAya |</w:t>
      </w:r>
    </w:p>
    <w:p>
      <w:r>
        <w:t xml:space="preserve">caq ~namOq ~nama#Sca caq ~namO# &amp;paguq3ramA#NAyApaguq3ramA#NAyaq ~nama#Sca caq ~namO# &amp;paguq3ramA#NAya | </w:t>
      </w:r>
    </w:p>
    <w:p>
      <w:r>
        <w:t>12)</w:t>
        <w:tab/>
        <w:t>4.5.9.2(11)-  ~nama#H | aqpaqguq3ramA#NAya | caq |</w:t>
      </w:r>
    </w:p>
    <w:p>
      <w:r>
        <w:t xml:space="preserve">~namO# &amp;paguq3ramA#NAyApaguq3ramA#NAyaq ~namOq ~namO# &amp;paguq3ramA#NAya ca cApaguq3ramA#NAyaq ~namOq ~namO# &amp;paguq3ramA#NAya ca | </w:t>
      </w:r>
    </w:p>
    <w:p>
      <w:r>
        <w:t>13)</w:t>
        <w:tab/>
        <w:t>4.5.9.2(12)-  aqpaqguq3ramA#NAya | caq | aqBiq4G4naqtE |</w:t>
      </w:r>
    </w:p>
    <w:p>
      <w:r>
        <w:t xml:space="preserve">aqpaqguq3ramA#NAya ca cApaguq3ramA#NAyApaguq3ramA#NAya cABi4G4naqtE# &amp;Bi4G4naqtE cA#paguq3ramA#NAyApaguq3ramA#NAya cABi4G4naqtE | </w:t>
      </w:r>
    </w:p>
    <w:p>
      <w:r>
        <w:t>14)</w:t>
        <w:tab/>
        <w:t>4.5.9.2(12)-  aqpaqguq3ramA#NAya |</w:t>
      </w:r>
    </w:p>
    <w:p>
      <w:r>
        <w:t xml:space="preserve">aqpaqguq3ramA#NAqyEtya#pa - guq3ramA#NAya | </w:t>
      </w:r>
    </w:p>
    <w:p>
      <w:r>
        <w:t>15)</w:t>
        <w:tab/>
        <w:t>4.5.9.2(13)-  caq | aqBiq4G4naqtE | caq |</w:t>
      </w:r>
    </w:p>
    <w:p>
      <w:r>
        <w:t xml:space="preserve">cAqBiq4G4naqtE# &amp;Bi4G4naqtE ca# cABi4G4naqtE ca# cABi4G4naqtE ca# cABi4G4naqtE ca# | </w:t>
      </w:r>
    </w:p>
    <w:p>
      <w:r>
        <w:t>16)</w:t>
        <w:tab/>
        <w:t>4.5.9.2(14)-  aqBiq4G4naqtE | caq | ~nama#H |</w:t>
      </w:r>
    </w:p>
    <w:p>
      <w:r>
        <w:t xml:space="preserve">aqBiq4G4naqtE ca# cABi4G4naqtE# &amp;Bi4G4naqtE caq ~namOq ~nama#ScABi4G4naqtE# &amp;Bi4G4naqtE caq ~nama#H | </w:t>
      </w:r>
    </w:p>
    <w:p>
      <w:r>
        <w:t>17)</w:t>
        <w:tab/>
        <w:t>4.5.9.2(14)-  aqBiq4G4naqtE |</w:t>
      </w:r>
    </w:p>
    <w:p>
      <w:r>
        <w:t xml:space="preserve">aqBiq4G4naqtaitya#Bi4 - G4naqtE | </w:t>
      </w:r>
    </w:p>
    <w:p>
      <w:r>
        <w:t>18)</w:t>
        <w:tab/>
        <w:t>4.5.9.2(15)-  caq | ~nama#H | AqkKiq2daq3tE |</w:t>
      </w:r>
    </w:p>
    <w:p>
      <w:r>
        <w:t xml:space="preserve">caq ~namOq ~nama#Sca caq ~nama# AkKi2daq3ta A$kKi2daq3tE ~nama#Sca caq ~nama# AkKi2daq3tE | </w:t>
      </w:r>
    </w:p>
    <w:p>
      <w:r>
        <w:t>19)</w:t>
        <w:tab/>
        <w:t>4.5.9.2(16)-  ~nama#H | AqkKiq2daq3tE | caq |</w:t>
      </w:r>
    </w:p>
    <w:p>
      <w:r>
        <w:t xml:space="preserve">~nama# AkKi2daq3ta A$kKi2daq3tE ~namOq ~nama# AkKi2daq3tE ca# cAkKi2daq3tE ~namOq ~nama# AkKi2daq3tE ca# | </w:t>
      </w:r>
    </w:p>
    <w:p>
      <w:r>
        <w:t>20)</w:t>
        <w:tab/>
        <w:t>4.5.9.2(17)-  AqkKiq2daq3tE | caq | praqkKiq2daq3tE |</w:t>
      </w:r>
    </w:p>
    <w:p>
      <w:r>
        <w:t xml:space="preserve">AqkKiq2daq3tE ca# cAkKi2daq3ta A$kKi2daq3tE ca# prakKi2daq3tE pra#kKi2daq3tE cA$kKi2daq3ta A$kKi2daq3tE ca# prakKi2daq3tE | </w:t>
      </w:r>
    </w:p>
    <w:p>
      <w:r>
        <w:t>21)</w:t>
        <w:tab/>
        <w:t>4.5.9.2(17)-  AqkKiq2daq3tE |</w:t>
      </w:r>
    </w:p>
    <w:p>
      <w:r>
        <w:t xml:space="preserve">AqkKiq2daq3taityA$ - Kiq2daq3tE | </w:t>
      </w:r>
    </w:p>
    <w:p>
      <w:r>
        <w:t>22)</w:t>
        <w:tab/>
        <w:t>4.5.9.2(18)-  caq | praqkKiq2daq3tE | caq |</w:t>
      </w:r>
    </w:p>
    <w:p>
      <w:r>
        <w:t xml:space="preserve">caq praqkKiq2daq3tE pra#kKi2daq3tE ca# ca prakKi2daq3tE ca# ca prakKi2daq3tE ca# ca prakKi2daq3tE ca# | </w:t>
      </w:r>
    </w:p>
    <w:p>
      <w:r>
        <w:t>23)</w:t>
        <w:tab/>
        <w:t>4.5.9.2(19)-  praqkKiq2daq3tE | caq | ~nama#H |</w:t>
      </w:r>
    </w:p>
    <w:p>
      <w:r>
        <w:t xml:space="preserve">praqkKiq2daq3tE ca# ca prakKi2daq3tE pra#kKi2daq3tE caq ~namOq ~nama#Sca prakKi2daq3tE pra#kKi2daq3tE caq ~nama#H | </w:t>
      </w:r>
    </w:p>
    <w:p>
      <w:r>
        <w:t>24)</w:t>
        <w:tab/>
        <w:t>4.5.9.2(19)-  praqkKiq2daq3tE |</w:t>
      </w:r>
    </w:p>
    <w:p>
      <w:r>
        <w:t xml:space="preserve">praqkKiq2daq3taiti#pra - Kiq2daq3tE | </w:t>
      </w:r>
    </w:p>
    <w:p>
      <w:r>
        <w:t>25)</w:t>
        <w:tab/>
        <w:t>4.5.9.2(20)-  caq | ~nama#H | vaqH |</w:t>
      </w:r>
    </w:p>
    <w:p>
      <w:r>
        <w:t xml:space="preserve">caq ~namOq ~nama#Sca caq ~namO# vO vOq ~nama#Sca caq ~namO# vaH | </w:t>
      </w:r>
    </w:p>
    <w:p>
      <w:r>
        <w:t>26)</w:t>
        <w:tab/>
        <w:t>4.5.9.2(21)-  ~nama#H | vaqH | kiqriqkEB4ya#H |</w:t>
      </w:r>
    </w:p>
    <w:p>
      <w:r>
        <w:t xml:space="preserve">~namO# vO vOq ~namOq ~namO# vaH kiriqkEB4ya#H kiriqkEB4yO# vOq ~namOq ~namO# vaH kiriqkEB4ya#H | </w:t>
      </w:r>
    </w:p>
    <w:p>
      <w:r>
        <w:t>27)</w:t>
        <w:tab/>
        <w:t>4.5.9.2(22)-  vaqH | kiqriqkEB4ya#H | dEq3vAnA$m |</w:t>
      </w:r>
    </w:p>
    <w:p>
      <w:r>
        <w:t xml:space="preserve">vaqH kiqriqkEB4ya#H kiriqkEB4yO# vO vaH kiriqkEB4yO# dEq3vAnA$m dEq3vAnA$m kiriqkEB4yO# vO vaH kiriqkEB4yO# dEq3vAnA$m | </w:t>
      </w:r>
    </w:p>
    <w:p>
      <w:r>
        <w:t>28)</w:t>
        <w:tab/>
        <w:t>4.5.9.2(23)-  kiqriqkEB4ya#H | dEq3vAnA$m | hRuda#3yEB4yaH |</w:t>
      </w:r>
    </w:p>
    <w:p>
      <w:r>
        <w:t xml:space="preserve">kiqriqkEB4yO# dEq3vAnA$m dEq3vAnA$m kiriqkEB4ya#H kiriqkEB4yO# dEq3vAnAq(gm)q hRuda#3yEB4yOq hRuda#3yEB4yO dEq3vAnA$m kiriqkEB4ya#H kiriqkEB4yO# dEq3vAnAq(gm)q hRuda#3yEB4yaH | </w:t>
      </w:r>
    </w:p>
    <w:p>
      <w:r>
        <w:t>29)</w:t>
        <w:tab/>
        <w:t>4.5.9.2(24)-  dEq3vAnA$m | hRuda#3yEB4yaH | ~nama#H |</w:t>
      </w:r>
    </w:p>
    <w:p>
      <w:r>
        <w:t xml:space="preserve">dEq3vAnAq(gm)q hRuda#3yEB4yOq hRuda#3yEB4yO dEq3vAnA$m dEq3vAnAq(gm)q hRuda#3yEB4yOq ~namOq ~namOq hRuda#3yEB4yO dEq3vAnA$m dEq3vAnAq(gm)q hRuda#3yEB4yOq ~nama#H | </w:t>
      </w:r>
    </w:p>
    <w:p>
      <w:r>
        <w:t>30)</w:t>
        <w:tab/>
        <w:t>4.5.9.2(25)-  hRuda#3yEB4yaH | ~nama#H | viqkShIqNaqkEB4ya#H |</w:t>
      </w:r>
    </w:p>
    <w:p>
      <w:r>
        <w:t xml:space="preserve">hRuda#3yEB4yOq ~namOq ~namOq hRuda#3yEB4yOq hRuda#3yEB4yOq ~namO# vikShINaqkEB4yO# vikShINaqkEB4yOq ~namOq hRuda#3yEB4yOq hRuda#3yEB4yOq ~namO# vikShINaqkEB4ya#H | </w:t>
      </w:r>
    </w:p>
    <w:p>
      <w:r>
        <w:t>31)</w:t>
        <w:tab/>
        <w:t>4.5.9.2(26)-  ~nama#H | viqkShIqNaqkEB4ya#H | ~nama#H |</w:t>
      </w:r>
    </w:p>
    <w:p>
      <w:r>
        <w:t xml:space="preserve">~namO# vikShINaqkEB4yO# vikShINaqkEB4yOq ~namOq ~namO# vikShINaqkEB4yOq ~namOq ~namO# vikShINaqkEB4yOq ~namOq ~namO# vikShINaqkEB4yOq ~nama#H | </w:t>
      </w:r>
    </w:p>
    <w:p>
      <w:r>
        <w:t>32)</w:t>
        <w:tab/>
        <w:t>4.5.9.2(27)-  viqkShIqNaqkEB4ya#H | ~nama#H | viqciqnvaqtkEB4ya#H |</w:t>
      </w:r>
    </w:p>
    <w:p>
      <w:r>
        <w:t xml:space="preserve">viqkShIqNaqkEB4yOq ~namOq ~namO# vikShINaqkEB4yO# vikShINaqkEB4yOq ~namO# vicinvaqtkEB4yO# vicinvaqtkEB4yOq ~namO# vikShINaqkEB4yO# vikShINaqkEB4yOq ~namO# vicinvaqtkEB4ya#H | </w:t>
      </w:r>
    </w:p>
    <w:p>
      <w:r>
        <w:t>33)</w:t>
        <w:tab/>
        <w:t>4.5.9.2(27)-  viqkShIqNaqkEB4ya#H |</w:t>
      </w:r>
    </w:p>
    <w:p>
      <w:r>
        <w:t xml:space="preserve">viqkShIqNaqkEB4yaq iti# vi - kShIqNaqkEB4ya#H | </w:t>
      </w:r>
    </w:p>
    <w:p>
      <w:r>
        <w:t>34)</w:t>
        <w:tab/>
        <w:t>4.5.9.2(28)-  ~nama#H | viqciqnvaqtkEB4ya#H | ~nama#H |</w:t>
      </w:r>
    </w:p>
    <w:p>
      <w:r>
        <w:t xml:space="preserve">~namO# vicinvaqtkEB4yO# vicinvaqtkEB4yOq ~namOq ~namO# vicinvaqtkEB4yOq ~namOq ~namO# vicinvaqtkEB4yOq ~namOq ~namO# vicinvaqtkEB4yOq ~nama#H | </w:t>
      </w:r>
    </w:p>
    <w:p>
      <w:r>
        <w:t>35)</w:t>
        <w:tab/>
        <w:t>4.5.9.2(29)-  viqciqnvaqtkEB4ya#H | ~nama#H | Aqniqr.haqtEB4ya#H |</w:t>
      </w:r>
    </w:p>
    <w:p>
      <w:r>
        <w:t xml:space="preserve">viqciqnvaqtkEB4yOq ~namOq ~namO# vicinvaqtkEB4yO# vicinvaqtkEB4yOq ~nama# Anir.haqtEB4ya# Anir.haqtEB4yOq ~namO# vicinvaqtkEB4yO# vicinvaqtkEB4yOq ~nama# Anir.haqtEB4ya#H | </w:t>
      </w:r>
    </w:p>
    <w:p>
      <w:r>
        <w:t>36)</w:t>
        <w:tab/>
        <w:t>4.5.9.2(29)-  viqciqnvaqtkEB4ya#H |</w:t>
      </w:r>
    </w:p>
    <w:p>
      <w:r>
        <w:t xml:space="preserve">viqciqnvaqtkEB4yaq iti# vi - ciqnvaqtkEB4ya#H | </w:t>
      </w:r>
    </w:p>
    <w:p>
      <w:r>
        <w:t>37)</w:t>
        <w:tab/>
        <w:t>4.5.9.2(30)-  ~nama#H | Aqniqr.qhaqtEB4ya#H | ~nama#H |</w:t>
      </w:r>
    </w:p>
    <w:p>
      <w:r>
        <w:t xml:space="preserve">~nama# Anir.haqtEB4ya# Anir.haqtEB4yOq ~namOq ~nama# Anir.haqtEB4yOq ~namOq ~nama# Anir.haqtEB4yOq ~namOq ~nama# Anir.haqtEB4yOq ~nama#H | </w:t>
      </w:r>
    </w:p>
    <w:p>
      <w:r>
        <w:t>38)</w:t>
        <w:tab/>
        <w:t>4.5.9.2(31)-  Aqniqr.qhaqtEB4ya#H | ~nama#H | AqmIqvaqtkEB4ya#H ||</w:t>
      </w:r>
    </w:p>
    <w:p>
      <w:r>
        <w:t xml:space="preserve">Aqniqrq.haqtEB4yOq ~namOq ~nama# Anir.haqtEB4ya# Anir.haqtEB4yOq ~nama# AmIvaqtkEB4ya# AmIvaqtkEB4yOq ~nama# Anir.haqtEB4ya# Anir.haqtEB4yOq ~nama# AmIvaqtkEB4ya#H | </w:t>
      </w:r>
    </w:p>
    <w:p>
      <w:r>
        <w:t>39)</w:t>
        <w:tab/>
        <w:t>4.5.9.2(31)-  Aqniqr.qhaqtEB4ya#H |</w:t>
      </w:r>
    </w:p>
    <w:p>
      <w:r>
        <w:t xml:space="preserve">Aqniqr.qhaqtEB4yaqityA#niH - haqtEB4ya#H | </w:t>
      </w:r>
    </w:p>
    <w:p>
      <w:r>
        <w:t>40)</w:t>
        <w:tab/>
        <w:t>4.5.9.2(32)-  ~nama#H | AqmIqvaqtkEB4ya#H ||</w:t>
      </w:r>
    </w:p>
    <w:p>
      <w:r>
        <w:t xml:space="preserve">~nama# AmIvaqtkEB4ya# AmIvaqtkEB4yOq ~namOq ~nama# AmIvaqtkEB4ya#H | </w:t>
      </w:r>
    </w:p>
    <w:p>
      <w:r>
        <w:t>41)</w:t>
        <w:tab/>
        <w:t>4.5.9.2(33)-  AqmIqvaqtkEB4ya#H ||</w:t>
      </w:r>
    </w:p>
    <w:p>
      <w:r>
        <w:t xml:space="preserve">AqmIqvaqtkEB4yaq ityA$ - mIqvaqtkEB4ya#H | </w:t>
      </w:r>
    </w:p>
    <w:p>
      <w:r>
        <w:t>1)</w:t>
        <w:tab/>
        <w:t>4.5.10.1(1)-  d3rApE$ | a~ndha#4saH | paqtEq | (G4S-4.5-12) (P2S-12.8)</w:t>
      </w:r>
    </w:p>
    <w:p>
      <w:r>
        <w:t xml:space="preserve">d3rApEq a~ndha#4sOq a~ndha#4sOq d3rApEq d3rApEq a~ndha#4sa spatE paqtE &amp;~ndha#4sOq d3rApEq d3rApEq a~ndha#4sa spatE | </w:t>
      </w:r>
    </w:p>
    <w:p>
      <w:r>
        <w:t>2)</w:t>
        <w:tab/>
        <w:t>4.5.10.1(2)-  a~ndha#4saH | paqtEq | da3ri#d3rat |  (G4S-4.5-12)</w:t>
      </w:r>
    </w:p>
    <w:p>
      <w:r>
        <w:t xml:space="preserve">a~ndha#4sa spatE paqtE &amp;~ndha#4sOq a~ndha#4sa spatEq da3ri#d3raqd3 da3ri#d3rat paqtE &amp;~ndha#4sOq a~ndha#4sa spatEq da3ri#d3rat | </w:t>
      </w:r>
    </w:p>
    <w:p>
      <w:r>
        <w:t>3)</w:t>
        <w:tab/>
        <w:t>4.5.10.1(3)-  paqtEq | da3ri#d3rat | ~nIla#lOhita ||</w:t>
      </w:r>
    </w:p>
    <w:p>
      <w:r>
        <w:t xml:space="preserve">paqtEq da3ri#d3raqd3 da3ri#d3rat patE patEq da3ri#d3raqn ~nIla#lOhitaq ~nIla#lOhitaq da3ri#d3rat patE patEq da3ri#d3raqn ~nIla#lOhita | </w:t>
      </w:r>
    </w:p>
    <w:p>
      <w:r>
        <w:t>4)</w:t>
        <w:tab/>
        <w:t>4.5.10.1(4)-  da3ri#d3rat | ~nIla#lOhita ||</w:t>
      </w:r>
    </w:p>
    <w:p>
      <w:r>
        <w:t xml:space="preserve">da3ri#d3raqn ~nIla#lOhitaq ~nIla#lOhitaq da3ri#d3raqd3 da3ri#d3raqn ~nIla#lOhita | </w:t>
      </w:r>
    </w:p>
    <w:p>
      <w:r>
        <w:t>5)</w:t>
        <w:tab/>
        <w:t>4.5.10.1(5)-  ~nIla#lOhita ||</w:t>
      </w:r>
    </w:p>
    <w:p>
      <w:r>
        <w:t xml:space="preserve">~nIla#lOhiqtEtiq ~nIla# - lOqhiqtaq | </w:t>
      </w:r>
    </w:p>
    <w:p>
      <w:r>
        <w:t>6)</w:t>
        <w:tab/>
        <w:t>4.5.10.1(6)-  EqShAm | puru#ShANAm | EqShAm |</w:t>
      </w:r>
    </w:p>
    <w:p>
      <w:r>
        <w:t xml:space="preserve">EqShAm puru#ShANAqm puru#ShANA mEqShA mEqShAm puru#ShANA mEqShA mEqShAm puru#ShANA mEqShA mEqShAm puru#ShANA mEqShAm | </w:t>
      </w:r>
    </w:p>
    <w:p>
      <w:r>
        <w:t>7)</w:t>
        <w:tab/>
        <w:t>4.5.10.1(7)-  puru#ShANAm | EqShAm | paqSUqnAm |</w:t>
      </w:r>
    </w:p>
    <w:p>
      <w:r>
        <w:t xml:space="preserve">puru#ShANA mEqShA mEqShAm puru#ShANAqm puru#ShANA mEqShAm pa#SUqnAm pa#SUqnA mEqShAm puru#ShANAqm puru#ShANA mEqShAm pa#SUqnAm | </w:t>
      </w:r>
    </w:p>
    <w:p>
      <w:r>
        <w:t>8)</w:t>
        <w:tab/>
        <w:t>4.5.10.1(8)-  EqShAm | paqSUqnAm | mA |</w:t>
      </w:r>
    </w:p>
    <w:p>
      <w:r>
        <w:t xml:space="preserve">EqShAm pa#SUqnAm pa#SUqnA mEqShA mEqShAm pa#SUqnAm mA mA pa#SUqnA mEqShA mEqShAm pa#SUqnAm mA | </w:t>
      </w:r>
    </w:p>
    <w:p>
      <w:r>
        <w:t>9)</w:t>
        <w:tab/>
        <w:t>4.5.10.1(9)-  paqSUqnAm | mA | BE4H |</w:t>
      </w:r>
    </w:p>
    <w:p>
      <w:r>
        <w:t xml:space="preserve">paqSUqnAm mA mA pa#SUqnAm pa#SUqnAm mA BE4r BE4r mA pa#SUqnAm pa#SUqnAm mA BE4H | </w:t>
      </w:r>
    </w:p>
    <w:p>
      <w:r>
        <w:t>10)</w:t>
        <w:tab/>
        <w:t>4.5.10.1(10)-  mA | BE4H | mA | (G4S-4.5-13)</w:t>
      </w:r>
    </w:p>
    <w:p>
      <w:r>
        <w:t xml:space="preserve">mA BE4r BE4r mA mA BE4r mA mA BE4r mA mA BE4r mA | </w:t>
      </w:r>
    </w:p>
    <w:p>
      <w:r>
        <w:t>11)</w:t>
        <w:tab/>
        <w:t>4.5.10.1(11)-  BE4H | mA | aqraqH | (G4S-4.5-13)</w:t>
      </w:r>
    </w:p>
    <w:p>
      <w:r>
        <w:t xml:space="preserve">BE4r mA mA BE4r BE4r mA &amp;rO# arOq mA BE4r BE4r mA &amp;ra#H | </w:t>
      </w:r>
    </w:p>
    <w:p>
      <w:r>
        <w:t>12)</w:t>
        <w:tab/>
        <w:t>4.5.10.1(12)-  mA | aqraqH | mO | (G4S-4.5-13)</w:t>
      </w:r>
    </w:p>
    <w:p>
      <w:r>
        <w:t xml:space="preserve">mA &amp;rO# arOq mA mA &amp;rOq mO mO a#rOq mA mA &amp;rOq mO | </w:t>
      </w:r>
    </w:p>
    <w:p>
      <w:r>
        <w:t>13)</w:t>
        <w:tab/>
        <w:t>4.5.10.1(13)-  aqraqH | mO | EqShAqm | (G4S-4.5-13)</w:t>
      </w:r>
    </w:p>
    <w:p>
      <w:r>
        <w:t xml:space="preserve">aqrOq mO mO a#rO arOq mO E#ShA mEShAqm mO a#rO arOq mO E#ShAm | </w:t>
      </w:r>
    </w:p>
    <w:p>
      <w:r>
        <w:t>14)</w:t>
        <w:tab/>
        <w:t>4.5.10.1(14)-  mO | EqShAqm | kim | (G4S-4.5-13)</w:t>
      </w:r>
    </w:p>
    <w:p>
      <w:r>
        <w:t xml:space="preserve">mO E#ShA mEShAqm mO mO E#ShAqm kim ki mE#ShAqm mO mO E#ShAqm kim | </w:t>
      </w:r>
    </w:p>
    <w:p>
      <w:r>
        <w:t>15)</w:t>
        <w:tab/>
        <w:t>4.5.10.1(14)-  mO |</w:t>
      </w:r>
    </w:p>
    <w:p>
      <w:r>
        <w:t xml:space="preserve">mO itiq mO | </w:t>
      </w:r>
    </w:p>
    <w:p>
      <w:r>
        <w:t>16)</w:t>
        <w:tab/>
        <w:t>4.5.10.1(15)-  EqShAqm | kim | caqna | (G4S-4.5-13)</w:t>
      </w:r>
    </w:p>
    <w:p>
      <w:r>
        <w:t xml:space="preserve">EqShAqm kim ki mE#ShA mEShAqm kim caqna caqna ki mE#ShA mEShAqm kim caqna | </w:t>
      </w:r>
    </w:p>
    <w:p>
      <w:r>
        <w:t>17)</w:t>
        <w:tab/>
        <w:t>4.5.10.1(16)-  kim | caqna | Aqmaqmaqt || (G4S-4.5-13)</w:t>
      </w:r>
    </w:p>
    <w:p>
      <w:r>
        <w:t xml:space="preserve">kim caqna caqna kim kim caqnAma#madA3mamac caqna kim kim caqnAma#mat | </w:t>
      </w:r>
    </w:p>
    <w:p>
      <w:r>
        <w:t>18)</w:t>
        <w:tab/>
        <w:t>4.5.10.1(17)-  caqna | Aqmaqmaqt ||</w:t>
      </w:r>
    </w:p>
    <w:p>
      <w:r>
        <w:t xml:space="preserve">caqnAma#madA3mamac caqna caqnAma#mat | </w:t>
      </w:r>
    </w:p>
    <w:p>
      <w:r>
        <w:t>19)</w:t>
        <w:tab/>
        <w:t>4.5.10.1(18)-  Aqmaqmaqt ||</w:t>
      </w:r>
    </w:p>
    <w:p>
      <w:r>
        <w:t xml:space="preserve">Aqmaqmaqdi3tyA# mamat | </w:t>
      </w:r>
    </w:p>
    <w:p>
      <w:r>
        <w:t>20)</w:t>
        <w:tab/>
        <w:t>4.5.10.1(19)-  yA | tEq | ruqd3raq |</w:t>
      </w:r>
    </w:p>
    <w:p>
      <w:r>
        <w:t xml:space="preserve">yA tE# tEq yA yA tE# rud3ra rud3ra tEq yA yA tE# rud3ra | </w:t>
      </w:r>
    </w:p>
    <w:p>
      <w:r>
        <w:t>21)</w:t>
        <w:tab/>
        <w:t>4.5.10.1(20)-  tEq | ruqd3raq | SiqvA |</w:t>
      </w:r>
    </w:p>
    <w:p>
      <w:r>
        <w:t xml:space="preserve">tEq ruqd3raq ruqd3raq tEq tEq ruqd3raq SiqvA SiqvA ru#d3ra tE tE rud3ra SiqvA | </w:t>
      </w:r>
    </w:p>
    <w:p>
      <w:r>
        <w:t>22)</w:t>
        <w:tab/>
        <w:t>4.5.10.1(21)-  ruqd3raq | SiqvA | taqnUH |</w:t>
      </w:r>
    </w:p>
    <w:p>
      <w:r>
        <w:t xml:space="preserve">ruqd3raq SiqvA SiqvA ru#d3ra rud3ra SiqvA taqnUstaqnUH SiqvA ru#d3ra rud3ra SiqvA taqnUH | </w:t>
      </w:r>
    </w:p>
    <w:p>
      <w:r>
        <w:t>23)</w:t>
        <w:tab/>
        <w:t>4.5.10.1(22)-  SiqvA | taqnUH | SiqvA |</w:t>
      </w:r>
    </w:p>
    <w:p>
      <w:r>
        <w:t xml:space="preserve">SiqvA taqnUstaqnUH SiqvA SiqvA taqnUH SiqvA SiqvA taqnUH SiqvA SiqvA taqnUH SiqvA | </w:t>
      </w:r>
    </w:p>
    <w:p>
      <w:r>
        <w:t>24)</w:t>
        <w:tab/>
        <w:t>4.5.10.1(23)-  taqnUH | SiqvA | viqSvAha#BE4ShajI ||</w:t>
      </w:r>
    </w:p>
    <w:p>
      <w:r>
        <w:t xml:space="preserve">taqnUH SiqvA SiqvA taqnUstaqnUH SiqvA viqSvAha#BE4ShajI viqSvAha#BE4ShajI SiqvA taqnUstaqnUH SiqvA viqSvAha#BE4ShajI | </w:t>
      </w:r>
    </w:p>
    <w:p>
      <w:r>
        <w:t>25)</w:t>
        <w:tab/>
        <w:t>4.5.10.1(24)-  SiqvA | viqSvAha#BE4ShajI ||</w:t>
      </w:r>
    </w:p>
    <w:p>
      <w:r>
        <w:t xml:space="preserve">SiqvA viqSvAha#BE4ShajI viqSvAha#BE4ShajI SiqvA SiqvA viqSvAha#BE4ShajI | </w:t>
      </w:r>
    </w:p>
    <w:p>
      <w:r>
        <w:t>26)</w:t>
        <w:tab/>
        <w:t>4.5.10.1(25)-  viqSvAha#BE4ShajI ||</w:t>
      </w:r>
    </w:p>
    <w:p>
      <w:r>
        <w:t xml:space="preserve">viqSvAha#BE4ShaqjIti# viqSvAha# - BEq4ShaqjIq | </w:t>
      </w:r>
    </w:p>
    <w:p>
      <w:r>
        <w:t>27)</w:t>
        <w:tab/>
        <w:t>4.5.10.1(26)-  SiqvA | ruqd3rasya# | BEq4ShaqjI |</w:t>
      </w:r>
    </w:p>
    <w:p>
      <w:r>
        <w:t xml:space="preserve">SiqvA ruqd3rasya# ruqd3rasya# SiqvA SiqvA ruqd3rasya# BE4ShaqjI BE#4ShaqjI ruqd3rasya# SiqvA SiqvA ruqd3rasya# BE4ShaqjI | </w:t>
      </w:r>
    </w:p>
    <w:p>
      <w:r>
        <w:t>28)</w:t>
        <w:tab/>
        <w:t>4.5.10.1(27)-  ruqd3rasya# | BEq4ShaqjI | tayA$ |</w:t>
      </w:r>
    </w:p>
    <w:p>
      <w:r>
        <w:t xml:space="preserve">ruqd3rasya# BE4ShaqjI BE#4ShaqjI ruqd3rasya# ruqd3rasya# BE4ShaqjI tayAq tayA# BE4ShaqjI ruqd3rasya# ruqd3rasya# BE4ShaqjI tayA$ | </w:t>
      </w:r>
    </w:p>
    <w:p>
      <w:r>
        <w:t>29)</w:t>
        <w:tab/>
        <w:t>4.5.10.1(28)-  BEq4ShaqjI | tayA$ | ~naqH |</w:t>
      </w:r>
    </w:p>
    <w:p>
      <w:r>
        <w:t xml:space="preserve">BEq4ShaqjI tayAq tayA# BE4ShaqjI BE#4ShaqjI tayA# ~nO ~naqstayA# BE4ShaqjI BE#4ShaqjI tayA# ~naH | </w:t>
      </w:r>
    </w:p>
    <w:p>
      <w:r>
        <w:t>30)</w:t>
        <w:tab/>
        <w:t>4.5.10.1(29)-  tayA$ | ~naqH | mRuqDaq3 |</w:t>
      </w:r>
    </w:p>
    <w:p>
      <w:r>
        <w:t xml:space="preserve">tayA# ~nO ~naqstayAq tayA# ~nO mRuDa3 mRuDa3 ~naqstayAq tayA# ~nO mRuDa3 | </w:t>
      </w:r>
    </w:p>
    <w:p>
      <w:r>
        <w:t>31)</w:t>
        <w:tab/>
        <w:t>4.5.10.1(30)-  ~naqH | mRuqDaq3 | jIqvasE$ ||</w:t>
      </w:r>
    </w:p>
    <w:p>
      <w:r>
        <w:t xml:space="preserve">~nOq mRuqDaq3 mRuqDaq3 ~nOq ~nOq mRuqDaq3 jIqvasE# jIqvasE# mRuDa3 ~nO ~nO mRuDa3 jIqvasE$ | </w:t>
      </w:r>
    </w:p>
    <w:p>
      <w:r>
        <w:t>32)</w:t>
        <w:tab/>
        <w:t>4.5.10.1(31)-  mRuqDaq3 | jIqvasE$ ||</w:t>
      </w:r>
    </w:p>
    <w:p>
      <w:r>
        <w:t xml:space="preserve">mRuqDaq3 jIqvasE# jIqvasE# mRuDa3 mRuDa3 jIqvasE$ | </w:t>
      </w:r>
    </w:p>
    <w:p>
      <w:r>
        <w:t>33)</w:t>
        <w:tab/>
        <w:t>4.5.10.1(32)-  jIqvasE$ ||</w:t>
      </w:r>
    </w:p>
    <w:p>
      <w:r>
        <w:t xml:space="preserve">jIqvasaq iti# jIqvasE$ | </w:t>
      </w:r>
    </w:p>
    <w:p>
      <w:r>
        <w:t>34)</w:t>
        <w:tab/>
        <w:t>4.5.10.1(33)-  iqmAm | ruqd3rAya# | taqvasE$ |</w:t>
      </w:r>
    </w:p>
    <w:p>
      <w:r>
        <w:t xml:space="preserve">iqmA(gm) ruqd3rAya# ruqd3rAyEq mA miqmA(gm) ruqd3rAya# taqvasE# taqvasE# ruqd3rAyEq mA miqmA(gm) ruqd3rAya# taqvasE$ | </w:t>
      </w:r>
    </w:p>
    <w:p>
      <w:r>
        <w:t>35)</w:t>
        <w:tab/>
        <w:t>4.5.10.1(34)-  ruqd3rAya# | taqvasE$ | kaqpaqrdi3nE$ |</w:t>
      </w:r>
    </w:p>
    <w:p>
      <w:r>
        <w:t xml:space="preserve">ruqd3rAya# taqvasE# taqvasE# ruqd3rAya# ruqd3rAya# taqvasE# kapaqrdi3nE# kapaqrdi3nE# taqvasE# ruqd3rAya# ruqd3rAya# taqvasE# kapaqrdi3nE$ | </w:t>
      </w:r>
    </w:p>
    <w:p>
      <w:r>
        <w:t>36)</w:t>
        <w:tab/>
        <w:t>4.5.10.1(35)-  taqvasE$ | kaqpaqrdi3nE$ | kShaqyad3vI#rAya |</w:t>
      </w:r>
    </w:p>
    <w:p>
      <w:r>
        <w:t xml:space="preserve">taqvasE# kapaqrdi3nE# kapaqrdi3nE# taqvasE# taqvasE# kapaqrdi3nE$ kShaqyad3vI#rAya kShaqyad3vI#rAya kapaqrdi3nE# taqvasE# taqvasE# kapaqrdi3nE$ kShaqyad3vI#rAya | </w:t>
      </w:r>
    </w:p>
    <w:p>
      <w:r>
        <w:t>37)</w:t>
        <w:tab/>
        <w:t>4.5.10.1(36)-  kaqpaqrdi3nE$ | kShaqyad3vI#rAya | pra |</w:t>
      </w:r>
    </w:p>
    <w:p>
      <w:r>
        <w:t xml:space="preserve">kaqpaqrdi3nE$ kShaqyad3vI#rAya kShaqyad3vI#rAya kapaqrdi3nE# kapaqrdi3nE$ kShaqyad3vI#rAyaq pra pra kShaqyad3vI#rAya kapaqrdi3nE# kapaqrdi3nE$ kShaqyad3vI#rAyaq pra | </w:t>
      </w:r>
    </w:p>
    <w:p>
      <w:r>
        <w:t>38)</w:t>
        <w:tab/>
        <w:t>4.5.10.1(37)-  kShaqyad3vI#rAya | pra | Baq4rAqmaqhEq |</w:t>
      </w:r>
    </w:p>
    <w:p>
      <w:r>
        <w:t xml:space="preserve">kShaqyad3vI#rAyaq pra pra kShaqyad3vI#rAya kShaqyad3vI#rAyaq pra Ba#4rAmahE Ba4rAmahEq pra kShaqyad3vI#rAya kShaqyad3vI#rAyaq pra Ba#4rAmahE | </w:t>
      </w:r>
    </w:p>
    <w:p>
      <w:r>
        <w:t>39)</w:t>
        <w:tab/>
        <w:t>4.5.10.1(37)-  kShaqyad3vI#rAya |</w:t>
      </w:r>
    </w:p>
    <w:p>
      <w:r>
        <w:t xml:space="preserve">kShaqyad3vI#rAqyEti# kShaqyat - vIqrAqyaq | </w:t>
      </w:r>
    </w:p>
    <w:p>
      <w:r>
        <w:t>40)</w:t>
        <w:tab/>
        <w:t>4.5.10.1(38)-  pra | Baq4rAqmaqhEq | maqtim ||</w:t>
      </w:r>
    </w:p>
    <w:p>
      <w:r>
        <w:t xml:space="preserve">pra Ba#4rAmahE Ba4rAmahEq pra pra Ba#4rAmahE maqtim maqtim Ba#4rAmahEq pra pra Ba#4rAmahE maqtim | </w:t>
      </w:r>
    </w:p>
    <w:p>
      <w:r>
        <w:t>41)</w:t>
        <w:tab/>
        <w:t>4.5.10.1(39)-  Baq4rAqmaqhEq | maqtim ||</w:t>
      </w:r>
    </w:p>
    <w:p>
      <w:r>
        <w:t xml:space="preserve">Baq4rAqmaqhEq maqtim maqtim Ba#4rAmahE Ba4rAmahE maqtim | </w:t>
      </w:r>
    </w:p>
    <w:p>
      <w:r>
        <w:t>42)</w:t>
        <w:tab/>
        <w:t>4.5.10.1(40)-  maqtim ||</w:t>
      </w:r>
    </w:p>
    <w:p>
      <w:r>
        <w:t xml:space="preserve">maqtimiti# maqtim | </w:t>
      </w:r>
    </w:p>
    <w:p>
      <w:r>
        <w:t>43)</w:t>
        <w:tab/>
        <w:t>4.5.10.1(41)-  yathA$2 | ~naqH | Sam |</w:t>
      </w:r>
    </w:p>
    <w:p>
      <w:r>
        <w:t xml:space="preserve">yathA#2 ~nO ~nOq yathAq2 yathA#2 ~naqH Sa(gm) SaM ~nOq yathAq2 yathA#2 ~naqH Sam | </w:t>
      </w:r>
    </w:p>
    <w:p>
      <w:r>
        <w:t>44)</w:t>
        <w:tab/>
        <w:t>4.5.10.1(42)-  ~naqH | Sam | asa#t |</w:t>
      </w:r>
    </w:p>
    <w:p>
      <w:r>
        <w:t xml:space="preserve">~naqH Sa(gm) SaM ~nO# ~naqH Sa masaqda3saqcCa2M ~nO# ~naqH Sa masa#t | </w:t>
      </w:r>
    </w:p>
    <w:p>
      <w:r>
        <w:t>45)</w:t>
        <w:tab/>
        <w:t>4.5.10.1(43)-  Sam | asa#t | d3viqpadE$3 |</w:t>
      </w:r>
    </w:p>
    <w:p>
      <w:r>
        <w:t xml:space="preserve">Sa masaqda3saqcCa2(gm) Sa masa#d3 d3viqpadE$3 d3viqpadEq3 asaqcCa2(gm) Sa masa#d3 d3viqpadE$3 | </w:t>
      </w:r>
    </w:p>
    <w:p>
      <w:r>
        <w:t>46)</w:t>
        <w:tab/>
        <w:t>4.5.10.1(44)-  asa#t | d3viqpadE$3 | catu#ShpadE3 |</w:t>
      </w:r>
    </w:p>
    <w:p>
      <w:r>
        <w:t xml:space="preserve">asa#d3 d3viqpadE$3 d3viqpadEq3 asaqda3sa#d3 d3viqpadEq3 catu#ShpadEq3 catu#ShpadE3 d3viqpadEq3 asaqda3sa#d3 d3viqpadEq3 catu#ShpadE3 | </w:t>
      </w:r>
    </w:p>
    <w:p>
      <w:r>
        <w:t>47)</w:t>
        <w:tab/>
        <w:t>4.5.10.1(45)-  d3viqpadE$3 | catu#ShpadE3 | viSva$m |</w:t>
      </w:r>
    </w:p>
    <w:p>
      <w:r>
        <w:t xml:space="preserve">d3viqpadEq3 catu#ShpadEq3 catu#ShpadE3 d3viqpadE$3 d3viqpadEq3 catu#ShpadEq3 viSvaqM ~MviSvaqm catu#ShpadE3 d3viqpadE$3 d3viqpadEq3 catu#ShpadEq3 viSva$m | </w:t>
      </w:r>
    </w:p>
    <w:p>
      <w:r>
        <w:t>48)</w:t>
        <w:tab/>
        <w:t>4.5.10.1(45)-  d3viqpadE$3 |</w:t>
      </w:r>
    </w:p>
    <w:p>
      <w:r>
        <w:t xml:space="preserve">d3viqpadaq3 iti# d3vi - padE$3 | </w:t>
      </w:r>
    </w:p>
    <w:p>
      <w:r>
        <w:t>49)</w:t>
        <w:tab/>
        <w:t>4.5.10.1(46)-  catu#ShpadE3 | viSva$m | puqShTam |</w:t>
      </w:r>
    </w:p>
    <w:p>
      <w:r>
        <w:t xml:space="preserve">catu#ShpadEq3 viSvaqM ~MviSvaqm catu#ShpadEq3 catu#ShpadEq3 viSva#m puqShTam puqShTaM ~MviSvaqm catu#ShpadEq3 catu#ShpadEq3 viSva#m puqShTam | </w:t>
      </w:r>
    </w:p>
    <w:p>
      <w:r>
        <w:t>50)</w:t>
        <w:tab/>
        <w:t>4.5.10.1(46)-  catu#ShpadE3 |</w:t>
      </w:r>
    </w:p>
    <w:p>
      <w:r>
        <w:t xml:space="preserve">catu#Shpadaq3 itiq catu#H - paqdEq3 | </w:t>
      </w:r>
    </w:p>
    <w:p>
      <w:r>
        <w:t>51)</w:t>
        <w:tab/>
        <w:t>4.5.10.1(47)-  viSva$m | puqShTam | g3rAmE$ |</w:t>
      </w:r>
    </w:p>
    <w:p>
      <w:r>
        <w:t xml:space="preserve">viSva#m puqShTam puqShTaM ~MviSvaqM ~MviSva#m puqShTam g3rAmEq g3rAmE# puqShTaM ~MviSvaqM ~MviSva#m puqShTam g3rAmE$ | </w:t>
      </w:r>
    </w:p>
    <w:p>
      <w:r>
        <w:t>52)</w:t>
        <w:tab/>
        <w:t>4.5.10.1(48)-  puqShTam | g3rAmE$ | aqsminn |</w:t>
      </w:r>
    </w:p>
    <w:p>
      <w:r>
        <w:t xml:space="preserve">puqShTam g3rAmEq g3rAmE# puqShTam puqShTam g3rAmE# aqsmin ~naqsmin g3rAmE# puqShTam puqShTam g3rAmE# aqsminn | </w:t>
      </w:r>
    </w:p>
    <w:p>
      <w:r>
        <w:t>53)</w:t>
        <w:tab/>
        <w:t>4.5.10.1(49)-  g3rAmE$ | aqsminn | anA#turam ||</w:t>
      </w:r>
    </w:p>
    <w:p>
      <w:r>
        <w:t xml:space="preserve">g3rAmE# aqsmin ~naqsmin g3rAmEq g3rAmE# aqsmin ~nanA#turaq manA#tura maqsmin g3rAmEq g3rAmE# aqsmin ~nanA#turam | </w:t>
      </w:r>
    </w:p>
    <w:p>
      <w:r>
        <w:t>54)</w:t>
        <w:tab/>
        <w:t>4.5.10.1(50)-  aqsminn | anA#turam ||</w:t>
      </w:r>
    </w:p>
    <w:p>
      <w:r>
        <w:t xml:space="preserve">aqsmin ~nanA#turaq manA#tura maqsmin ~naqsmin ~nanA#turam | </w:t>
      </w:r>
    </w:p>
    <w:p>
      <w:r>
        <w:t>1)</w:t>
        <w:tab/>
        <w:t>4.5.10.2(1)-  anA#turam ||</w:t>
      </w:r>
    </w:p>
    <w:p>
      <w:r>
        <w:t xml:space="preserve">anA#turaqmityanA$ - tuqraqm | </w:t>
      </w:r>
    </w:p>
    <w:p>
      <w:r>
        <w:t>2)</w:t>
        <w:tab/>
        <w:t>4.5.10.2(2)-  mRuqDa3 | ~naqH | ruqd3raq | (G4S-4.5-15) (P2S-3.8)</w:t>
      </w:r>
    </w:p>
    <w:p>
      <w:r>
        <w:t xml:space="preserve">mRuqDA3 ~nO# ~nO mRuqDa3 mRuqDA3 ~nO# rud3ra rud3ra ~nO mRuqDa3 mRuqDA3 ~nO# rud3ra | </w:t>
      </w:r>
    </w:p>
    <w:p>
      <w:r>
        <w:t>3)</w:t>
        <w:tab/>
        <w:t>4.5.10.2(3)-  ~naqH | ruqd3raq | uqta | (G4S-4.5-15)</w:t>
      </w:r>
    </w:p>
    <w:p>
      <w:r>
        <w:t xml:space="preserve">~nOq ruqd3raq ruqd3raq ~nOq ~nOq ruqd3rOqtOta ru#d3ra ~nO ~nO rud3rOqta | </w:t>
      </w:r>
    </w:p>
    <w:p>
      <w:r>
        <w:t>4)</w:t>
        <w:tab/>
        <w:t>4.5.10.2(4)-  ruqd3raq | uqta | ~naqH | (G4S-4.5-15)</w:t>
      </w:r>
    </w:p>
    <w:p>
      <w:r>
        <w:t xml:space="preserve">ruqd3rOqtOta ru#d3ra rud3rOqta ~nO# ~na uqta ru#d3ra rud3rOqta ~na#H | </w:t>
      </w:r>
    </w:p>
    <w:p>
      <w:r>
        <w:t>5)</w:t>
        <w:tab/>
        <w:t>4.5.10.2(5)-  uqta | ~naqH | maya#H | (G4S-4.5-15)</w:t>
      </w:r>
    </w:p>
    <w:p>
      <w:r>
        <w:t xml:space="preserve">uqta ~nO# ~na uqtOta ~nOq mayOq mayO# ~na uqtOta ~nOq maya#H | </w:t>
      </w:r>
    </w:p>
    <w:p>
      <w:r>
        <w:t>6)</w:t>
        <w:tab/>
        <w:t>4.5.10.2(6)-  ~naqH | maya#H | kRuqdhiq4 | (G4S-4.5-15)</w:t>
      </w:r>
    </w:p>
    <w:p>
      <w:r>
        <w:t xml:space="preserve">~nOq mayOq mayO# ~nO ~nOq maya# skRudhi4 kRudhiq4 mayO# ~nO ~nOq maya# skRudhi4 | </w:t>
      </w:r>
    </w:p>
    <w:p>
      <w:r>
        <w:t>7)</w:t>
        <w:tab/>
        <w:t>4.5.10.2(7)-  maya#H | kRuqdhiq4 | kShaqyad3vI#rAya |</w:t>
      </w:r>
    </w:p>
    <w:p>
      <w:r>
        <w:t xml:space="preserve">maya# skRudhi4 kRudhiq4 mayOq maya# skRudhi4 kShaqyad3vI#rAya kShaqyad3vI#rAya kRudhiq4 mayOq maya# skRudhi4 kShaqyad3vI#rAya | </w:t>
      </w:r>
    </w:p>
    <w:p>
      <w:r>
        <w:t>8)</w:t>
        <w:tab/>
        <w:t>4.5.10.2(8)-  kRuqdhiq4 | kShaqyad3vI#rAya | ~nama#sA |</w:t>
      </w:r>
    </w:p>
    <w:p>
      <w:r>
        <w:t xml:space="preserve">kRuqdhiq4 kShaqyad3vI#rAya kShaqyad3vI#rAya kRudhi4 kRudhi4 kShaqyad3vI#rAyaq ~nama#sAq ~nama#sA kShaqyad3vI#rAya kRudhi4 kRudhi4 kShaqyad3vI#rAyaq ~nama#sA | </w:t>
      </w:r>
    </w:p>
    <w:p>
      <w:r>
        <w:t>9)</w:t>
        <w:tab/>
        <w:t>4.5.10.2(9)-  kShaqyad3vI#rAya | ~nama#sA | viqdhEq4maq |</w:t>
      </w:r>
    </w:p>
    <w:p>
      <w:r>
        <w:t xml:space="preserve">kShaqyad3vI#rAyaq ~nama#sAq ~nama#sA kShaqyad3vI#rAya kShaqyad3vI#rAyaq ~nama#sA vidhE4ma vidhE4maq ~nama#sA kShaqyad3vI#rAya kShaqyad3vI#rAyaq ~nama#sA vidhE4ma | </w:t>
      </w:r>
    </w:p>
    <w:p>
      <w:r>
        <w:t>10)</w:t>
        <w:tab/>
        <w:t>4.5.10.2(9)-  kShaqyad3vI#rAya |</w:t>
      </w:r>
    </w:p>
    <w:p>
      <w:r>
        <w:t xml:space="preserve">kShaqyad3vI#rAqyEti# kShaqyat - vIqrAqyaq | </w:t>
      </w:r>
    </w:p>
    <w:p>
      <w:r>
        <w:t>11)</w:t>
        <w:tab/>
        <w:t>4.5.10.2(10)-  ~nama#sA | viqdhEq4maq | tEq ||</w:t>
      </w:r>
    </w:p>
    <w:p>
      <w:r>
        <w:t xml:space="preserve">~nama#sA vidhE4ma vidhE4maq ~nama#sAq ~nama#sA vidhE4ma tE tE vidhE4maq ~nama#sAq ~nama#sA vidhE4ma tE | </w:t>
      </w:r>
    </w:p>
    <w:p>
      <w:r>
        <w:t>12)</w:t>
        <w:tab/>
        <w:t>4.5.10.2(11)-  viqdhEq4maq | tEq ||</w:t>
      </w:r>
    </w:p>
    <w:p>
      <w:r>
        <w:t xml:space="preserve">viqdhEq4maq tEq tEq viqdhEq4maq viqdhEq4maq tEq | </w:t>
      </w:r>
    </w:p>
    <w:p>
      <w:r>
        <w:t>13)</w:t>
        <w:tab/>
        <w:t>4.5.10.2(12)-  tEq ||</w:t>
      </w:r>
    </w:p>
    <w:p>
      <w:r>
        <w:t xml:space="preserve">taq iti# tE | </w:t>
      </w:r>
    </w:p>
    <w:p>
      <w:r>
        <w:t>14)</w:t>
        <w:tab/>
        <w:t>4.5.10.2(13)-  yat | Sam | caq |</w:t>
      </w:r>
    </w:p>
    <w:p>
      <w:r>
        <w:t xml:space="preserve">yacCa2(gm) SaM ~Myad3 yacCa2m ca# caq SaM ~Myad3 yacCa2m ca# | </w:t>
      </w:r>
    </w:p>
    <w:p>
      <w:r>
        <w:t>15)</w:t>
        <w:tab/>
        <w:t>4.5.10.2(14)-  Sam | caq | yOH |</w:t>
      </w:r>
    </w:p>
    <w:p>
      <w:r>
        <w:t xml:space="preserve">Sam ca# caq Sa(gm) Sam caq yOr yOScaq Sa(gm) Sam caq yOH | </w:t>
      </w:r>
    </w:p>
    <w:p>
      <w:r>
        <w:t>16)</w:t>
        <w:tab/>
        <w:t>4.5.10.2(15)-  caq | yOH | caq |</w:t>
      </w:r>
    </w:p>
    <w:p>
      <w:r>
        <w:t xml:space="preserve">caq yOr yOSca# caq yOSca# caq yOSca# caq yOSca# | </w:t>
      </w:r>
    </w:p>
    <w:p>
      <w:r>
        <w:t>17)</w:t>
        <w:tab/>
        <w:t>4.5.10.2(16)-  yOH | caq | manu#H |</w:t>
      </w:r>
    </w:p>
    <w:p>
      <w:r>
        <w:t xml:space="preserve">yOSca# caq yOr yOScaq manuqr manu#Scaq yOr yOScaq manu#H | </w:t>
      </w:r>
    </w:p>
    <w:p>
      <w:r>
        <w:t>18)</w:t>
        <w:tab/>
        <w:t>4.5.10.2(17)-  caq | manu#H | AqyaqjE |</w:t>
      </w:r>
    </w:p>
    <w:p>
      <w:r>
        <w:t xml:space="preserve">caq manuqr manu#Sca caq manu#rAyaqja A#yaqjE manu#Sca caq manu#rAyaqjE | </w:t>
      </w:r>
    </w:p>
    <w:p>
      <w:r>
        <w:t>19)</w:t>
        <w:tab/>
        <w:t>4.5.10.2(18)-  manu#H | AqyaqjE | piqtA |</w:t>
      </w:r>
    </w:p>
    <w:p>
      <w:r>
        <w:t xml:space="preserve">manu#rAyaqja A#yaqjE manuqr manu#rAyaqjE piqtA piqtA &amp;&amp;yaqjE manuqr manu#rAyaqjE piqtA | </w:t>
      </w:r>
    </w:p>
    <w:p>
      <w:r>
        <w:t>20)</w:t>
        <w:tab/>
        <w:t>4.5.10.2(19)-  AqyaqjE | piqtA | tat |</w:t>
      </w:r>
    </w:p>
    <w:p>
      <w:r>
        <w:t xml:space="preserve">AqyaqjE piqtA piqtA &amp;&amp;yaqja A#yaqjE piqtA tat tat piqtA &amp;&amp;yaqja A#yaqjE piqtA tat | </w:t>
      </w:r>
    </w:p>
    <w:p>
      <w:r>
        <w:t>21)</w:t>
        <w:tab/>
        <w:t>4.5.10.2(19)-  AqyaqjE |</w:t>
      </w:r>
    </w:p>
    <w:p>
      <w:r>
        <w:t xml:space="preserve">AqyaqjaityA$ - yaqjE | </w:t>
      </w:r>
    </w:p>
    <w:p>
      <w:r>
        <w:t>22)</w:t>
        <w:tab/>
        <w:t>4.5.10.2(20)-  piqtA | tat | aqSyAqmaq |</w:t>
      </w:r>
    </w:p>
    <w:p>
      <w:r>
        <w:t xml:space="preserve">piqtA tat tat piqtA piqtA tada#3SyAmASyAmaq tat piqtA piqtA tada#3SyAma | </w:t>
      </w:r>
    </w:p>
    <w:p>
      <w:r>
        <w:t>23)</w:t>
        <w:tab/>
        <w:t>4.5.10.2(21)-  tat | aqSyAqmaq | tava# |</w:t>
      </w:r>
    </w:p>
    <w:p>
      <w:r>
        <w:t xml:space="preserve">tada#3SyAmASyAmaq tat tada#3SyAmaq tavaq tavA$SyAmaq tat tada#3SyAmaq tava# | </w:t>
      </w:r>
    </w:p>
    <w:p>
      <w:r>
        <w:t>24)</w:t>
        <w:tab/>
        <w:t>4.5.10.2(22)-  aqSyAqmaq | tava# | ruqd3raq |</w:t>
      </w:r>
    </w:p>
    <w:p>
      <w:r>
        <w:t xml:space="preserve">aqSyAqmaq tavaq tavA$SyAmASyAmaq tava# rud3ra rud3raq tavA$SyAmASyAmaq tava# rud3ra | </w:t>
      </w:r>
    </w:p>
    <w:p>
      <w:r>
        <w:t>25)</w:t>
        <w:tab/>
        <w:t>4.5.10.2(23)-  tava# | ruqd3raq | praNI#tau ||</w:t>
      </w:r>
    </w:p>
    <w:p>
      <w:r>
        <w:t xml:space="preserve">tava# rud3ra rud3raq tavaq tava# rud3raq praNI#tauq praNI#tau rud3raq tavaq tava# rud3raq praNI#tau | </w:t>
      </w:r>
    </w:p>
    <w:p>
      <w:r>
        <w:t>26)</w:t>
        <w:tab/>
        <w:t>4.5.10.2(24)-  ruqd3raq | praNI#tau ||</w:t>
      </w:r>
    </w:p>
    <w:p>
      <w:r>
        <w:t xml:space="preserve">ruqd3raq praNI#tauq praNI#tau rud3ra rud3raq praNI#tau | </w:t>
      </w:r>
    </w:p>
    <w:p>
      <w:r>
        <w:t>27)</w:t>
        <w:tab/>
        <w:t>4.5.10.2(25)-  praNI#tau ||</w:t>
      </w:r>
    </w:p>
    <w:p>
      <w:r>
        <w:t xml:space="preserve">praNI#tAqvitiq pra - ~nIqtauq | </w:t>
      </w:r>
    </w:p>
    <w:p>
      <w:r>
        <w:t>28)</w:t>
        <w:tab/>
        <w:t>4.5.10.2(26)-  mA | ~naqH | maqhA~nta$m | (G4S-4.5-14)</w:t>
      </w:r>
    </w:p>
    <w:p>
      <w:r>
        <w:t xml:space="preserve">mA ~nO# ~nOq mA mA ~nO# maqhA~nta#m maqhA~nta#nnOq mA mA ~nO# maqhA~nta$m | </w:t>
      </w:r>
    </w:p>
    <w:p>
      <w:r>
        <w:t>29)</w:t>
        <w:tab/>
        <w:t>4.5.10.2(27)-  ~naqH | maqhA~nta$m | uqta | (G4S-4.5-14)</w:t>
      </w:r>
    </w:p>
    <w:p>
      <w:r>
        <w:t xml:space="preserve">~nOq maqhA~nta#m maqhA~nta#M ~nO ~nO maqhA~nta# muqtOta maqhA~nta#M ~nO ~nO maqhA~nta# muqta | </w:t>
      </w:r>
    </w:p>
    <w:p>
      <w:r>
        <w:t>30)</w:t>
        <w:tab/>
        <w:t>4.5.10.2(28)-  maqhA~nta$m | uqta | mA | (G4S-4.5-14)</w:t>
      </w:r>
    </w:p>
    <w:p>
      <w:r>
        <w:t xml:space="preserve">maqhA~nta# muqtOta maqhA~nta#m maqhA~nta# muqta mA mOta maqhA~nta#m maqhA~nta# muqta mA | </w:t>
      </w:r>
    </w:p>
    <w:p>
      <w:r>
        <w:t>31)</w:t>
        <w:tab/>
        <w:t>4.5.10.2(29)-  uqta | mA | ~naqH | (G4S-4.5-14)</w:t>
      </w:r>
    </w:p>
    <w:p>
      <w:r>
        <w:t xml:space="preserve">uqta mA mOtOta mA ~nO# ~nOq mOtOta mA ~na#H | </w:t>
      </w:r>
    </w:p>
    <w:p>
      <w:r>
        <w:t>32)</w:t>
        <w:tab/>
        <w:t>4.5.10.2(30)-  mA | ~naqH | aqrBaq4kam | (G4S-4.5-14)</w:t>
      </w:r>
    </w:p>
    <w:p>
      <w:r>
        <w:t xml:space="preserve">mA ~nO# ~nOq mA mA ~nO# arBaq4ka ma#rBaq4kaM ~nOq mA mA ~nO# arBaq4kam | </w:t>
      </w:r>
    </w:p>
    <w:p>
      <w:r>
        <w:t>33)</w:t>
        <w:tab/>
        <w:t>4.5.10.2(31)-  ~naqH | aqrBaq4kam | mA | (G4S-4.5-14)</w:t>
      </w:r>
    </w:p>
    <w:p>
      <w:r>
        <w:t xml:space="preserve">~nOq aqrBaq4ka ma#rBaq4kaM ~nO# ~nO arBaq4kam mA mA &amp;rBaq4kaM ~nO# ~nO arBaq4kam mA | </w:t>
      </w:r>
    </w:p>
    <w:p>
      <w:r>
        <w:t>34)</w:t>
        <w:tab/>
        <w:t>4.5.10.2(32)-  aqrBaq4kam | mA | ~naqH |</w:t>
      </w:r>
    </w:p>
    <w:p>
      <w:r>
        <w:t xml:space="preserve">aqrBaq4kam mA mA &amp;rBaq4ka ma#rBaq4kam mA ~nO# ~nOq mA &amp;rBaq4ka ma#rBaq4kam mA ~na#H | </w:t>
      </w:r>
    </w:p>
    <w:p>
      <w:r>
        <w:t>35)</w:t>
        <w:tab/>
        <w:t>4.5.10.2(33)-  mA | ~naqH | ukSha#~ntam |</w:t>
      </w:r>
    </w:p>
    <w:p>
      <w:r>
        <w:t xml:space="preserve">mA ~nO# ~nOq mA mA ~naq ukSha#~ntaq mukSha#~ntannOq mA mA ~naq ukSha#~ntam | </w:t>
      </w:r>
    </w:p>
    <w:p>
      <w:r>
        <w:t>36)</w:t>
        <w:tab/>
        <w:t>4.5.10.2(34)-  ~naqH | ukSha#~ntam | uqta |</w:t>
      </w:r>
    </w:p>
    <w:p>
      <w:r>
        <w:t xml:space="preserve">~naq ukSha#~ntaq mukSha#~ntannO ~naq ukSha#~nta muqtOtOkSha#~ntannO ~naq ukSha#~nta muqta | </w:t>
      </w:r>
    </w:p>
    <w:p>
      <w:r>
        <w:t>37)</w:t>
        <w:tab/>
        <w:t>4.5.10.2(35)-  ukSha#~ntam | uqta | mA |</w:t>
      </w:r>
    </w:p>
    <w:p>
      <w:r>
        <w:t xml:space="preserve">ukSha#~nta muqtOtOkSha#~ntaq mukSha#~nta muqta mA mOtOkSha#~ntaq mukSha#~nta muqta mA | </w:t>
      </w:r>
    </w:p>
    <w:p>
      <w:r>
        <w:t>38)</w:t>
        <w:tab/>
        <w:t>4.5.10.2(36)-  uqta | mA | ~naqH |</w:t>
      </w:r>
    </w:p>
    <w:p>
      <w:r>
        <w:t xml:space="preserve">uqta mA mOtOta mA ~nO# ~nOq mOtOta mA ~na#H | </w:t>
      </w:r>
    </w:p>
    <w:p>
      <w:r>
        <w:t>39)</w:t>
        <w:tab/>
        <w:t>4.5.10.2(37)-  mA | ~naqH | uqkShiqtam ||</w:t>
      </w:r>
    </w:p>
    <w:p>
      <w:r>
        <w:t xml:space="preserve">mA ~nO# ~nOq mA mA ~na# ukShiqta mu#kShiqtannOq mA mA ~na# ukShiqtam | </w:t>
      </w:r>
    </w:p>
    <w:p>
      <w:r>
        <w:t>40)</w:t>
        <w:tab/>
        <w:t>4.5.10.2(38)-  ~naqH | uqkShiqtam ||</w:t>
      </w:r>
    </w:p>
    <w:p>
      <w:r>
        <w:t xml:space="preserve">~naq uqkShiqta mu#kShiqtannO# ~na ukShiqtam | </w:t>
      </w:r>
    </w:p>
    <w:p>
      <w:r>
        <w:t>41)</w:t>
        <w:tab/>
        <w:t>4.5.10.2(39)-  uqkShiqtam ||</w:t>
      </w:r>
    </w:p>
    <w:p>
      <w:r>
        <w:t xml:space="preserve">uqkShiqtamityu# kShiqtam | </w:t>
      </w:r>
    </w:p>
    <w:p>
      <w:r>
        <w:t>42)</w:t>
        <w:tab/>
        <w:t>4.5.10.2(40)-  mA | ~naqH | vaqdhIq4H |</w:t>
      </w:r>
    </w:p>
    <w:p>
      <w:r>
        <w:t xml:space="preserve">mA ~nO# ~nOq mA mA ~nO# vadhI4r vadhI4r ~nOq mA mA ~nO# vadhI4H | </w:t>
      </w:r>
    </w:p>
    <w:p>
      <w:r>
        <w:t>43)</w:t>
        <w:tab/>
        <w:t>4.5.10.2(41)-  ~naqH | vaqdhIq4H | piqtara$m |</w:t>
      </w:r>
    </w:p>
    <w:p>
      <w:r>
        <w:t xml:space="preserve">~nOq vaqdhIq4r vaqdhIq4r ~nOq ~nOq vaqdhIq4H piqtara#m piqtara#M ~MvadhI4r ~nO ~nO vadhI4H piqtara$m | </w:t>
      </w:r>
    </w:p>
    <w:p>
      <w:r>
        <w:t>44)</w:t>
        <w:tab/>
        <w:t>4.5.10.2(42)-  vaqdhIq4H | piqtara$m | mA |</w:t>
      </w:r>
    </w:p>
    <w:p>
      <w:r>
        <w:t xml:space="preserve">vaqdhIq4H piqtara#m piqtara#M ~MvadhI4r vadhI4H piqtaraqm mA mA piqtara#M ~MvadhI4r vadhI4H piqtaraqm mA | </w:t>
      </w:r>
    </w:p>
    <w:p>
      <w:r>
        <w:t>45)</w:t>
        <w:tab/>
        <w:t>4.5.10.2(43)-  piqtara$m | mA | uqta |</w:t>
      </w:r>
    </w:p>
    <w:p>
      <w:r>
        <w:t xml:space="preserve">piqtaraqm mA mA piqtara#m piqtaraqm mOtOta mA piqtara#m piqtaraqm mOta | </w:t>
      </w:r>
    </w:p>
    <w:p>
      <w:r>
        <w:t>46)</w:t>
        <w:tab/>
        <w:t>4.5.10.2(44)-  mA | uqta | mAqtara$m |</w:t>
      </w:r>
    </w:p>
    <w:p>
      <w:r>
        <w:t xml:space="preserve">mOtOta mA mOta mAqtara#m mAqtara# muqta mA mOta mAqtara$m | </w:t>
      </w:r>
    </w:p>
    <w:p>
      <w:r>
        <w:t>47)</w:t>
        <w:tab/>
        <w:t>4.5.10.2(45)-  uqta | mAqtara$m | priqyAH |</w:t>
      </w:r>
    </w:p>
    <w:p>
      <w:r>
        <w:t xml:space="preserve">uqta mAqtara#m mAqtara# muqtOta mAqtara#m priqyAH priqyA mAqtara# muqtOta mAqtara#m priqyAH | </w:t>
      </w:r>
    </w:p>
    <w:p>
      <w:r>
        <w:t>48)</w:t>
        <w:tab/>
        <w:t>4.5.10.2(46)-  mAqtara$m | priqyAH | mA |</w:t>
      </w:r>
    </w:p>
    <w:p>
      <w:r>
        <w:t xml:space="preserve">mAqtara#m priqyAH priqyA mAqtara#m mAqtara#m priqyA mA mA priqyA mAqtara#m mAqtara#m priqyA mA | </w:t>
      </w:r>
    </w:p>
    <w:p>
      <w:r>
        <w:t>49)</w:t>
        <w:tab/>
        <w:t>4.5.10.2(47)-  priqyAH | mA | ~naqH |</w:t>
      </w:r>
    </w:p>
    <w:p>
      <w:r>
        <w:t xml:space="preserve">priqyA mA mA priqyAH priqyA mA ~nO# ~nOq mA priqyAH priqyA mA ~na#H | </w:t>
      </w:r>
    </w:p>
    <w:p>
      <w:r>
        <w:t>50)</w:t>
        <w:tab/>
        <w:t>4.5.10.2(48)-  mA | ~naqH | taqnuva#H |</w:t>
      </w:r>
    </w:p>
    <w:p>
      <w:r>
        <w:t xml:space="preserve">mA ~nO# ~nOq mA mA ~na#staqnuva#staqnuvO# ~nOq mA mA ~na#staqnuva#H | </w:t>
      </w:r>
    </w:p>
    <w:p>
      <w:r>
        <w:t>51)</w:t>
        <w:tab/>
        <w:t>4.5.10.2(49)-  ~naqH | taqnuva#H | ruqd3raq |</w:t>
      </w:r>
    </w:p>
    <w:p>
      <w:r>
        <w:t xml:space="preserve">~naqstaqnuva#staqnuvO# ~nO ~nastaqnuvO# rud3ra rud3ra taqnuvO# ~nO ~nastaqnuvO# rud3ra | </w:t>
      </w:r>
    </w:p>
    <w:p>
      <w:r>
        <w:t>52)</w:t>
        <w:tab/>
        <w:t>4.5.10.2(50)-  taqnuva#H | ruqd3raq | rIqriqShaqH ||</w:t>
      </w:r>
    </w:p>
    <w:p>
      <w:r>
        <w:t xml:space="preserve">taqnuvO# rud3ra rud3ra taqnuva#staqnuvO# rud3ra rIriShO rIriShO rud3ra taqnuva#staqnuvO# rud3ra rIriShaH | </w:t>
      </w:r>
    </w:p>
    <w:p>
      <w:r>
        <w:t>1)</w:t>
        <w:tab/>
        <w:t>4.5.10.3(1)-  ruqd3raq | rIqriqShaqH ||</w:t>
      </w:r>
    </w:p>
    <w:p>
      <w:r>
        <w:t xml:space="preserve">ruqd3raq rIqriqShOq rIqriqShOq ruqd3raq ruqd3raq rIqriqShaqH | </w:t>
      </w:r>
    </w:p>
    <w:p>
      <w:r>
        <w:t>2)</w:t>
        <w:tab/>
        <w:t>4.5.10.3(2)-  rIqriqShaqH ||</w:t>
      </w:r>
    </w:p>
    <w:p>
      <w:r>
        <w:t xml:space="preserve">rIqriqShaq iti# rIriShaH | </w:t>
      </w:r>
    </w:p>
    <w:p>
      <w:r>
        <w:t>3)</w:t>
        <w:tab/>
        <w:t>4.5.10.3(3)-  mA | ~naqH | tOqkE |</w:t>
      </w:r>
    </w:p>
    <w:p>
      <w:r>
        <w:t xml:space="preserve">mA ~nO# ~nOq mA mA ~na#stOqkE tOqkE ~nOq mA mA ~na#stOqkE | </w:t>
      </w:r>
    </w:p>
    <w:p>
      <w:r>
        <w:t>4)</w:t>
        <w:tab/>
        <w:t>4.5.10.3(4)-  ~naqH | tOqkE | tana#yE |</w:t>
      </w:r>
    </w:p>
    <w:p>
      <w:r>
        <w:t xml:space="preserve">~naqstOqkE tOqkE ~nO# ~nastOqkE tana#yEq tana#yE tOqkE ~nO# ~nastOqkE tana#yE | </w:t>
      </w:r>
    </w:p>
    <w:p>
      <w:r>
        <w:t>5)</w:t>
        <w:tab/>
        <w:t>4.5.10.3(5)-  tOqkE | tana#yE | mA |</w:t>
      </w:r>
    </w:p>
    <w:p>
      <w:r>
        <w:t xml:space="preserve">tOqkE tana#yEq tana#yE tOqkE tOqkE tana#yEq mA mA tana#yE tOqkE tOqkE tana#yEq mA | </w:t>
      </w:r>
    </w:p>
    <w:p>
      <w:r>
        <w:t>6)</w:t>
        <w:tab/>
        <w:t>4.5.10.3(6)-  tana#yE | mA | ~naqH |</w:t>
      </w:r>
    </w:p>
    <w:p>
      <w:r>
        <w:t xml:space="preserve">tana#yEq mA mA tana#yEq tana#yEq mA ~nO# ~nOq mA tana#yEq tana#yEq mA ~na#H | </w:t>
      </w:r>
    </w:p>
    <w:p>
      <w:r>
        <w:t>7)</w:t>
        <w:tab/>
        <w:t>4.5.10.3(7)-  mA | ~naqH | Ayu#Shi |</w:t>
      </w:r>
    </w:p>
    <w:p>
      <w:r>
        <w:t xml:space="preserve">mA ~nO# ~nOq mA mA ~naq AyuqShyAyu#Shi ~nOq mA mA ~naq Ayu#Shi | </w:t>
      </w:r>
    </w:p>
    <w:p>
      <w:r>
        <w:t>8)</w:t>
        <w:tab/>
        <w:t>4.5.10.3(8)-  ~naqH | Ayu#Shi | mA |</w:t>
      </w:r>
    </w:p>
    <w:p>
      <w:r>
        <w:t xml:space="preserve">~naq AyuqShyAyu#Shi ~nO ~naq Ayu#Shiq mA mA &amp;&amp;yu#Shi ~nO ~naq Ayu#Shiq mA | </w:t>
      </w:r>
    </w:p>
    <w:p>
      <w:r>
        <w:t>9)</w:t>
        <w:tab/>
        <w:t>4.5.10.3(9)-  Ayu#Shi | mA | ~naqH |</w:t>
      </w:r>
    </w:p>
    <w:p>
      <w:r>
        <w:t xml:space="preserve">Ayu#Shiq mA mA &amp;&amp;yuqShyAyu#Shiq mA ~nO# ~nOq mA &amp;&amp;yuqShyAyu#Shiq mA ~na#H | </w:t>
      </w:r>
    </w:p>
    <w:p>
      <w:r>
        <w:t>10)</w:t>
        <w:tab/>
        <w:t>4.5.10.3(10)-  mA | ~naqH | gO3Shu# |</w:t>
      </w:r>
    </w:p>
    <w:p>
      <w:r>
        <w:t xml:space="preserve">mA ~nO# ~nOq mA mA ~nOq gO3Shuq gO3Shu# ~nOq mA mA ~nOq gO3Shu# | </w:t>
      </w:r>
    </w:p>
    <w:p>
      <w:r>
        <w:t>11)</w:t>
        <w:tab/>
        <w:t>4.5.10.3(11)-  ~naqH | gO3Shu# | mA |</w:t>
      </w:r>
    </w:p>
    <w:p>
      <w:r>
        <w:t xml:space="preserve">~nOq gO3Shuq gO3Shu# ~nO ~nOq gO3Shuq mA mA gO3Shu# ~nO ~nOq gO3Shuq mA | </w:t>
      </w:r>
    </w:p>
    <w:p>
      <w:r>
        <w:t>12)</w:t>
        <w:tab/>
        <w:t>4.5.10.3(12)-  gO3Shu# | mA | ~naqH |</w:t>
      </w:r>
    </w:p>
    <w:p>
      <w:r>
        <w:t xml:space="preserve">gO3Shuq mA mA gO3Shuq gO3Shuq mA ~nO# ~nOq mA gO3Shuq gO3Shuq mA ~na#H | </w:t>
      </w:r>
    </w:p>
    <w:p>
      <w:r>
        <w:t>13)</w:t>
        <w:tab/>
        <w:t>4.5.10.3(13)-  mA | ~naqH | aSvE#Shu |</w:t>
      </w:r>
    </w:p>
    <w:p>
      <w:r>
        <w:t xml:space="preserve">mA ~nO# ~nOq mA mA ~nOq aSvEqShvaSvE#Shu ~nOq mA mA ~nOq aSvE#Shu | </w:t>
      </w:r>
    </w:p>
    <w:p>
      <w:r>
        <w:t>14)</w:t>
        <w:tab/>
        <w:t>4.5.10.3(14)-  ~naqH | aSvE#Shu | rIqriqShaqH ||</w:t>
      </w:r>
    </w:p>
    <w:p>
      <w:r>
        <w:t xml:space="preserve">~nOq aSvEqShvaSvE#Shu ~nO ~nOq aSvE#Shu rIriShO rIriShOq aSvE#Shu ~nO ~nOq aSvE#Shu rIriShaH | </w:t>
      </w:r>
    </w:p>
    <w:p>
      <w:r>
        <w:t>15)</w:t>
        <w:tab/>
        <w:t>4.5.10.3(15)-  aSvE#Shu | rIqriqShaqH ||</w:t>
      </w:r>
    </w:p>
    <w:p>
      <w:r>
        <w:t xml:space="preserve">aSvE#Shu rIriShO rIriShOq aSvEqShvaSvE#Shu rIriShaH | </w:t>
      </w:r>
    </w:p>
    <w:p>
      <w:r>
        <w:t>16)</w:t>
        <w:tab/>
        <w:t>4.5.10.3(16)-  rIqriqShaqH ||</w:t>
      </w:r>
    </w:p>
    <w:p>
      <w:r>
        <w:t xml:space="preserve">rIqriqShaq iti# rIriShaH | </w:t>
      </w:r>
    </w:p>
    <w:p>
      <w:r>
        <w:t>17)</w:t>
        <w:tab/>
        <w:t>4.5.10.3(17)-  vIqrAn | mA | ~naqH |</w:t>
      </w:r>
    </w:p>
    <w:p>
      <w:r>
        <w:t xml:space="preserve">vIqrAn mA mA vIqrAn. vIqrAn mA ~nO# ~nOq mA vIqrAn. vIqrAn mA ~na#H | </w:t>
      </w:r>
    </w:p>
    <w:p>
      <w:r>
        <w:t>18)</w:t>
        <w:tab/>
        <w:t>4.5.10.3(18)-  mA | ~naqH | ruqd3raq |</w:t>
      </w:r>
    </w:p>
    <w:p>
      <w:r>
        <w:t xml:space="preserve">mA ~nO# ~nOq mA mA ~nO# rud3ra rud3ra ~nOq mA mA ~nO# rud3ra | </w:t>
      </w:r>
    </w:p>
    <w:p>
      <w:r>
        <w:t>19)</w:t>
        <w:tab/>
        <w:t>4.5.10.3(19)-  ~naqH | ruqd3raq | BAq4miqtaH |</w:t>
      </w:r>
    </w:p>
    <w:p>
      <w:r>
        <w:t xml:space="preserve">~nOq ruqd3raq ruqd3raq ~nOq ~nOq ruqd3raq BAq4miqtO BA#4miqtO ru#d3ra ~nO ~nO rud3ra BA4miqtaH | </w:t>
      </w:r>
    </w:p>
    <w:p>
      <w:r>
        <w:t>20)</w:t>
        <w:tab/>
        <w:t>4.5.10.3(20)-  ruqd3raq | BAq4miqtaH | vaqdhIq4H |</w:t>
      </w:r>
    </w:p>
    <w:p>
      <w:r>
        <w:t xml:space="preserve">ruqd3raq BAq4miqtO BA#4miqtO ru#d3ra rud3ra BA4miqtO va#dhI4r vadhI4r BA4miqtO ru#d3ra rud3ra BA4miqtO va#dhI4H | </w:t>
      </w:r>
    </w:p>
    <w:p>
      <w:r>
        <w:t>21)</w:t>
        <w:tab/>
        <w:t>4.5.10.3(21)-  BAq4miqtaH | vaqdhIq4H | haqviShma#~ntaH |</w:t>
      </w:r>
    </w:p>
    <w:p>
      <w:r>
        <w:t xml:space="preserve">BAq4miqtO va#dhI4r vadhI4r BA4miqtO BA#4miqtO va#dhI4r. haqviShma#~ntO haqviShma#~ntO vadhI4r BA4miqtO BA#4miqtO va#dhI4r. haqviShma#~ntaH | </w:t>
      </w:r>
    </w:p>
    <w:p>
      <w:r>
        <w:t>22)</w:t>
        <w:tab/>
        <w:t>4.5.10.3(22)-  vaqdhIq4H | haqviShma#~ntaH | ~nama#sA |</w:t>
      </w:r>
    </w:p>
    <w:p>
      <w:r>
        <w:t xml:space="preserve">vaqdhIq4rq. haqviShma#~ntO haqviShma#~ntO vadhI4r vadhI4r. haqviShma#~ntOq ~nama#sAq ~nama#sA haqviShma#~ntO vadhI4r vadhI4r. haqviShma#~ntOq ~nama#sA | </w:t>
      </w:r>
    </w:p>
    <w:p>
      <w:r>
        <w:t>23)</w:t>
        <w:tab/>
        <w:t>4.5.10.3(23)-  haqviShma#~ntaH | ~nama#sA | viqdhEq4maq |</w:t>
      </w:r>
    </w:p>
    <w:p>
      <w:r>
        <w:t xml:space="preserve">haqviShma#~ntOq ~nama#sAq ~nama#sA haqviShma#~ntO haqviShma#~ntOq ~nama#sA vidhE4ma vidhE4maq ~nama#sA haqviShma#~ntO haqviShma#~ntOq ~nama#sA vidhE4ma | </w:t>
      </w:r>
    </w:p>
    <w:p>
      <w:r>
        <w:t>24)</w:t>
        <w:tab/>
        <w:t>4.5.10.3(24)-  ~nama#sA | viqdhEq4maq | tEq ||</w:t>
      </w:r>
    </w:p>
    <w:p>
      <w:r>
        <w:t xml:space="preserve">~nama#sA vidhE4ma vidhE4maq ~nama#sAq ~nama#sA vidhE4ma tE tE vidhE4maq ~nama#sAq ~nama#sA vidhE4ma tE | </w:t>
      </w:r>
    </w:p>
    <w:p>
      <w:r>
        <w:t>25)</w:t>
        <w:tab/>
        <w:t>4.5.10.3(25)-  viqdhEq4maq | tEq ||</w:t>
      </w:r>
    </w:p>
    <w:p>
      <w:r>
        <w:t xml:space="preserve">viqdhEq4maq tEq tEq viqdhEq4maq viqdhEq4maq tEq | </w:t>
      </w:r>
    </w:p>
    <w:p>
      <w:r>
        <w:t>26)</w:t>
        <w:tab/>
        <w:t>4.5.10.3(26)-  tEq ||</w:t>
      </w:r>
    </w:p>
    <w:p>
      <w:r>
        <w:t xml:space="preserve">taq iti# tE | </w:t>
      </w:r>
    </w:p>
    <w:p>
      <w:r>
        <w:t>27)</w:t>
        <w:tab/>
        <w:t>4.5.10.3(27)-  AqrAt | tEq | gOq3G4nE |</w:t>
      </w:r>
    </w:p>
    <w:p>
      <w:r>
        <w:t xml:space="preserve">AqrAt tE# ta AqrAdAq3rAt tE# gOq3G4nE gOq3G4nE ta# AqrAdAq3rAt tE# gOq3G4nE | </w:t>
      </w:r>
    </w:p>
    <w:p>
      <w:r>
        <w:t>28)</w:t>
        <w:tab/>
        <w:t>4.5.10.3(28)-  tEq | gOq3G4nE | uqta |</w:t>
      </w:r>
    </w:p>
    <w:p>
      <w:r>
        <w:t xml:space="preserve">tEq gOq3G4nE gOq3G4nE tE# tE gOq3G4na uqtOta gOq3G4nE tE# tE gOq3G4na uqta | </w:t>
      </w:r>
    </w:p>
    <w:p>
      <w:r>
        <w:t>29)</w:t>
        <w:tab/>
        <w:t>4.5.10.3(29)-  gOq3G4nE | uqta | pUqruqShaqG4nE |</w:t>
      </w:r>
    </w:p>
    <w:p>
      <w:r>
        <w:t xml:space="preserve">gOq3G4na uqtOta gOq3G4nE gOq3G4na uqta pU#ruShaqG4nE pU#ruShaqG4na uqta gOq3G4nE gOq3G4na uqta pU#ruShaqG4nE | </w:t>
      </w:r>
    </w:p>
    <w:p>
      <w:r>
        <w:t>30)</w:t>
        <w:tab/>
        <w:t>4.5.10.3(29)-  gOq3G4nE |</w:t>
      </w:r>
    </w:p>
    <w:p>
      <w:r>
        <w:t xml:space="preserve">gOq3G4na iti# gO3 - G4nE | </w:t>
      </w:r>
    </w:p>
    <w:p>
      <w:r>
        <w:t>31)</w:t>
        <w:tab/>
        <w:t>4.5.10.3(30)-  uqta | pUqruqShaqG4nE | kShaqyad3vI#rAya |</w:t>
      </w:r>
    </w:p>
    <w:p>
      <w:r>
        <w:t xml:space="preserve">uqta pU#ruShaqG4nE pU#ruShaqG4na uqtOta pU#ruShaqG4nE kShaqyad3vI#rAya kShaqyad3vI#rAya pUruShaqG4na uqtOta pU#ruShaqG4nE kShaqyad3vI#rAya | </w:t>
      </w:r>
    </w:p>
    <w:p>
      <w:r>
        <w:t>32)</w:t>
        <w:tab/>
        <w:t>4.5.10.3(31)-  pUqruqShaqG4nE | kShaqyad3vI#rAya | suqmnam |</w:t>
      </w:r>
    </w:p>
    <w:p>
      <w:r>
        <w:t xml:space="preserve">pUqruqShaqG4nE kShaqyad3vI#rAya kShaqyad3vI#rAya pUruShaqG4nE pU#ruShaqG4nE kShaqyad3vI#rAya suqmna(gm) suqmnam kShaqyad3vI#rAya pUruShaqG4nE pU#ruShaqG4nE kShaqyad3vI#rAya suqmnam | </w:t>
      </w:r>
    </w:p>
    <w:p>
      <w:r>
        <w:t>33)</w:t>
        <w:tab/>
        <w:t>4.5.10.3(31)-  pUqruqShaqG4nE |</w:t>
      </w:r>
    </w:p>
    <w:p>
      <w:r>
        <w:t xml:space="preserve">pUqruqShaqG4na iti# pUruSha - G4nE | </w:t>
      </w:r>
    </w:p>
    <w:p>
      <w:r>
        <w:t>34)</w:t>
        <w:tab/>
        <w:t>4.5.10.3(32)-  kShaqyad3vI#rAya | suqmnam | aqsmE |</w:t>
      </w:r>
    </w:p>
    <w:p>
      <w:r>
        <w:t xml:space="preserve">kShaqyad3vI#rAya suqmna(gm) suqmnam kShaqyad3vI#rAya kShaqyad3vI#rAya suqmna maqsmE aqsmE suqmnam kShaqyad3vI#rAya kShaqyad3vI#rAya suqmna maqsmE | </w:t>
      </w:r>
    </w:p>
    <w:p>
      <w:r>
        <w:t>35)</w:t>
        <w:tab/>
        <w:t>4.5.10.3(32)-  kShaqyad3vI#rAya |</w:t>
      </w:r>
    </w:p>
    <w:p>
      <w:r>
        <w:t xml:space="preserve">kShaqyad3vI#rAqyEti# kShaqyat - vIqrAqyaq | </w:t>
      </w:r>
    </w:p>
    <w:p>
      <w:r>
        <w:t>36)</w:t>
        <w:tab/>
        <w:t>4.5.10.3(33)-  suqmnam | aqsmE | tEq |</w:t>
      </w:r>
    </w:p>
    <w:p>
      <w:r>
        <w:t xml:space="preserve">suqmna maqsmE aqsmE suqmna(gm) suqmna maqsmE tE# tE aqsmE suqmna(gm) suqmna maqsmE tE$ | </w:t>
      </w:r>
    </w:p>
    <w:p>
      <w:r>
        <w:t>37)</w:t>
        <w:tab/>
        <w:t>4.5.10.3(34)-  aqsmE | tEq | aqstuq ||</w:t>
      </w:r>
    </w:p>
    <w:p>
      <w:r>
        <w:t xml:space="preserve">aqsmE tE# tE aqsmE aqsmE tE# astvastu tE aqsmE aqsmE tE# astu | </w:t>
      </w:r>
    </w:p>
    <w:p>
      <w:r>
        <w:t>38)</w:t>
        <w:tab/>
        <w:t>4.5.10.3(34)-  aqsmE |</w:t>
      </w:r>
    </w:p>
    <w:p>
      <w:r>
        <w:t xml:space="preserve">aqsmE ityaqsmE | </w:t>
      </w:r>
    </w:p>
    <w:p>
      <w:r>
        <w:t>39)</w:t>
        <w:tab/>
        <w:t>4.5.10.3(35)-  tEq | aqstuq ||</w:t>
      </w:r>
    </w:p>
    <w:p>
      <w:r>
        <w:t xml:space="preserve">tEq aqstvaqstuq tEq tEq aqstuq | </w:t>
      </w:r>
    </w:p>
    <w:p>
      <w:r>
        <w:t>40)</w:t>
        <w:tab/>
        <w:t>4.5.10.3(36)-  aqstuq ||</w:t>
      </w:r>
    </w:p>
    <w:p>
      <w:r>
        <w:t xml:space="preserve">aqstvitya#stu | </w:t>
      </w:r>
    </w:p>
    <w:p>
      <w:r>
        <w:t>41)</w:t>
        <w:tab/>
        <w:t>4.5.10.3(37)-  rakSha# | caq | ~naqH | (J2D3-34) (P2S-3.8)</w:t>
      </w:r>
    </w:p>
    <w:p>
      <w:r>
        <w:t xml:space="preserve">rakShA# ca caq rakShaq rakShA# ca ~nO ~naScaq rakShaq rakShA# ca ~naH | </w:t>
      </w:r>
    </w:p>
    <w:p>
      <w:r>
        <w:t>42)</w:t>
        <w:tab/>
        <w:t>4.5.10.3(38)-  caq | ~naqH | adhi#4 | (J2D3-34)</w:t>
      </w:r>
    </w:p>
    <w:p>
      <w:r>
        <w:t xml:space="preserve">caq ~nOq ~naqScaq caq ~nOq adh4yadhi#4 ~naSca ca ~nOq adhi#4 | </w:t>
      </w:r>
    </w:p>
    <w:p>
      <w:r>
        <w:t>43)</w:t>
        <w:tab/>
        <w:t>4.5.10.3(39)-  ~naqH | adhi#4 | caq | (J2D3-34)</w:t>
      </w:r>
    </w:p>
    <w:p>
      <w:r>
        <w:t xml:space="preserve">~nOq adh4yadhi#4 ~nO ~nOq adhi#4 caq cAdhi#4 ~nO ~nOq adhi#4 ca | </w:t>
      </w:r>
    </w:p>
    <w:p>
      <w:r>
        <w:t>44)</w:t>
        <w:tab/>
        <w:t>4.5.10.3(40)-  adhi#4 | caq | dEq3vaq |</w:t>
      </w:r>
    </w:p>
    <w:p>
      <w:r>
        <w:t xml:space="preserve">adhi#4 caq cAdh4yadhi#4 ca dE3va dE3vaq cAdh4yadhi#4 ca dE3va | </w:t>
      </w:r>
    </w:p>
    <w:p>
      <w:r>
        <w:t>45)</w:t>
        <w:tab/>
        <w:t>4.5.10.3(41)-  caq | dEq3vaq | b3rUqhiq |</w:t>
      </w:r>
    </w:p>
    <w:p>
      <w:r>
        <w:t xml:space="preserve">caq dEq3vaq dEq3vaq caq caq dEq3vaq b3rUqhiq b3rUqhiq dEq3vaq caq caq dEq3vaq b3rUqhiq | </w:t>
      </w:r>
    </w:p>
    <w:p>
      <w:r>
        <w:t>46)</w:t>
        <w:tab/>
        <w:t>4.5.10.3(42)-  dEq3vaq | b3rUqhiq | adha#4 |</w:t>
      </w:r>
    </w:p>
    <w:p>
      <w:r>
        <w:t xml:space="preserve">dEq3vaq b3rUqhiq b3rUqhiq dEq3vaq dEq3vaq b3rUqhyadhA4dha#4 b3rUhi dE3va dE3va b3rUqhyadha#4 | </w:t>
      </w:r>
    </w:p>
    <w:p>
      <w:r>
        <w:t>47)</w:t>
        <w:tab/>
        <w:t>4.5.10.3(43)-  b3rUqhiq | adha#4 | caq | (P2S-3.9)</w:t>
      </w:r>
    </w:p>
    <w:p>
      <w:r>
        <w:t xml:space="preserve">b3rUqhyadhA4dha#4 b3rUhi b3rUqhyadhA#4 caq cAdha#4 b3rUhi b3rUqhyadhA#4 ca | </w:t>
      </w:r>
    </w:p>
    <w:p>
      <w:r>
        <w:t>48)</w:t>
        <w:tab/>
        <w:t>4.5.10.3(44)-  adha#4 | caq | ~naqH |</w:t>
      </w:r>
    </w:p>
    <w:p>
      <w:r>
        <w:t xml:space="preserve">adhA#4 caq cAdhA4dhA#4 ca ~nO ~naqScAdhA4dhA#4 ca ~naH | </w:t>
      </w:r>
    </w:p>
    <w:p>
      <w:r>
        <w:t>49)</w:t>
        <w:tab/>
        <w:t>4.5.10.3(45)-  caq | ~naqH | Sarma# |</w:t>
      </w:r>
    </w:p>
    <w:p>
      <w:r>
        <w:t xml:space="preserve">caq ~nOq ~naqScaq caq ~naqH Sarmaq Sarma# ~naSca ca ~naqH Sarma# | </w:t>
      </w:r>
    </w:p>
    <w:p>
      <w:r>
        <w:t>50)</w:t>
        <w:tab/>
        <w:t>4.5.10.3(46)-  ~naqH | Sarma# | yaqcCaq2 |</w:t>
      </w:r>
    </w:p>
    <w:p>
      <w:r>
        <w:t xml:space="preserve">~naqH Sarmaq Sarma# ~nO ~naqH Sarma# yacCa2 yacCaq2 Sarma# ~nO ~naqH Sarma# yacCa2 | </w:t>
      </w:r>
    </w:p>
    <w:p>
      <w:r>
        <w:t>51)</w:t>
        <w:tab/>
        <w:t>4.5.10.3(47)-  Sarma# | yaqcCaq2 | d3viqba3r.hA$H ||</w:t>
      </w:r>
    </w:p>
    <w:p>
      <w:r>
        <w:t xml:space="preserve">Sarma# yacCa2 yacCaq2 Sarmaq Sarma# yacCa2 d3viqba3r.hA$ d3viqba3r.hA# yacCaq2 Sarmaq Sarma# yacCa2 d3viqba3r.hA$H | </w:t>
      </w:r>
    </w:p>
    <w:p>
      <w:r>
        <w:t>52)</w:t>
        <w:tab/>
        <w:t>4.5.10.3(48)-  yaqcCaq2 | d3viqba3r.hA$H ||</w:t>
      </w:r>
    </w:p>
    <w:p>
      <w:r>
        <w:t xml:space="preserve">yaqcCaq2 d3viqba3r.hA$ d3viqba3r.hA# yacCa2 yacCa2 d3viqba3r.hA$H | </w:t>
      </w:r>
    </w:p>
    <w:p>
      <w:r>
        <w:t>53)</w:t>
        <w:tab/>
        <w:t>4.5.10.3(49)-  d3viqba3r.hA$H ||</w:t>
      </w:r>
    </w:p>
    <w:p>
      <w:r>
        <w:t xml:space="preserve">d3viqba3r.hAq iti# d3vi - ba3rhA$H | </w:t>
      </w:r>
    </w:p>
    <w:p>
      <w:r>
        <w:t>54)</w:t>
        <w:tab/>
        <w:t>4.5.10.3(50)-  stuqhi | Sruqtam | gaq3rttaqsada$3m |</w:t>
      </w:r>
    </w:p>
    <w:p>
      <w:r>
        <w:t xml:space="preserve">stuqhi Sruqta(gg) Sruqta(gg) stuqhi stuqhi Sruqtam ga#3rttaqsada#3m ga3rttaqsada3(gg)# Sruqta(gg) stuqhi stuqhi Sruqtam ga#3rttaqsada$3m | </w:t>
      </w:r>
    </w:p>
    <w:p>
      <w:r>
        <w:t>1)</w:t>
        <w:tab/>
        <w:t>4.5.10.4(1)-  Sruqtam | gaq3rttaqsada$3m | yuvA#nam |</w:t>
      </w:r>
    </w:p>
    <w:p>
      <w:r>
        <w:t xml:space="preserve">Sruqtam ga#3rttaqsada#3m ga3rttaqsada3(gg)# Sruqta(gg) Sruqtam ga#3rttaqsadaq3M ~MyuvA#naqM ~MyuvA#nam ga3rttaqsada3(gg)# Sruqta(gg) Sruqtam ga#3rttaqsadaq3M ~MyuvA#nam | </w:t>
      </w:r>
    </w:p>
    <w:p>
      <w:r>
        <w:t>2)</w:t>
        <w:tab/>
        <w:t>4.5.10.4(2)-  gaq3rttaqsada$3m | yuvA#nam | mRuqga3m |</w:t>
      </w:r>
    </w:p>
    <w:p>
      <w:r>
        <w:t xml:space="preserve">gaq3rttaqsadaq3M ~MyuvA#naqM ~MyuvA#nam ga3rttaqsada#3m ga3rttaqsadaq3M ~MyuvA#nam mRuqga3m mRuqga3M ~MyuvA#nam ga3rttaqsada#3m ga3rttaqsadaq3M ~MyuvA#nam mRuqga3m | </w:t>
      </w:r>
    </w:p>
    <w:p>
      <w:r>
        <w:t>3)</w:t>
        <w:tab/>
        <w:t>4.5.10.4(2)-  gaq3rttaqsada$3m |</w:t>
      </w:r>
    </w:p>
    <w:p>
      <w:r>
        <w:t xml:space="preserve">gaq3rttaqsadaq3miti# ga3rtta - sada$3m | </w:t>
      </w:r>
    </w:p>
    <w:p>
      <w:r>
        <w:t>4)</w:t>
        <w:tab/>
        <w:t>4.5.10.4(3)-  yuvA#nam | mRuqga3m | ~na |</w:t>
      </w:r>
    </w:p>
    <w:p>
      <w:r>
        <w:t xml:space="preserve">yuvA#nam mRuqga3m mRuqga3M ~MyuvA#naqM ~MyuvA#nam mRuqga3nna ~na mRuqga3M ~MyuvA#naqM ~MyuvA#nam mRuqga3nna | </w:t>
      </w:r>
    </w:p>
    <w:p>
      <w:r>
        <w:t>5)</w:t>
        <w:tab/>
        <w:t>4.5.10.4(4)-  mRuqga3m | ~na | BIq4mam |</w:t>
      </w:r>
    </w:p>
    <w:p>
      <w:r>
        <w:t xml:space="preserve">mRuqga3nna ~na mRuqga3m mRuqga3nna BIq4mam BIq4manna mRuqga3m mRuqga3nna BIq4mam | </w:t>
      </w:r>
    </w:p>
    <w:p>
      <w:r>
        <w:t>6)</w:t>
        <w:tab/>
        <w:t>4.5.10.4(5)-  ~na | BIq4mam | uqpaqhaqtnum |</w:t>
      </w:r>
    </w:p>
    <w:p>
      <w:r>
        <w:t xml:space="preserve">~na BIq4mam BIq4manna ~na BIq4ma mu#pahaqtnu mu#pahaqtnum BIq4manna ~na BIq4ma mu#pahaqtnum | </w:t>
      </w:r>
    </w:p>
    <w:p>
      <w:r>
        <w:t>7)</w:t>
        <w:tab/>
        <w:t>4.5.10.4(6)-  BIq4mam | uqpaqhaqtnum | uqg3ram ||</w:t>
      </w:r>
    </w:p>
    <w:p>
      <w:r>
        <w:t xml:space="preserve">BIq4ma mu#pahaqtnu mu#pahaqtnum BIq4mam BIq4ma mu#pahaqtnu muqg3ra muqg3ra mu#pahaqtnum BIq4mam BIq4ma mu#pahaqtnu muqg3ram | </w:t>
      </w:r>
    </w:p>
    <w:p>
      <w:r>
        <w:t>8)</w:t>
        <w:tab/>
        <w:t>4.5.10.4(7)-  uqpaqhaqtnum | uqg3ram ||</w:t>
      </w:r>
    </w:p>
    <w:p>
      <w:r>
        <w:t xml:space="preserve">uqpaqhaqtnu muqg3ra muqg3ra mu#pahaqtnu mu#pahaqtnu muqg3ram | </w:t>
      </w:r>
    </w:p>
    <w:p>
      <w:r>
        <w:t>9)</w:t>
        <w:tab/>
        <w:t>4.5.10.4(8)-  uqg3ram ||</w:t>
      </w:r>
    </w:p>
    <w:p>
      <w:r>
        <w:t xml:space="preserve">uqg3ramityuqg3ram | </w:t>
      </w:r>
    </w:p>
    <w:p>
      <w:r>
        <w:t>10)</w:t>
        <w:tab/>
        <w:t>4.5.10.4(9)-  mRuqDa3 | jaqriqtrE | ruqd3raq | (P2S-3.8)</w:t>
      </w:r>
    </w:p>
    <w:p>
      <w:r>
        <w:t xml:space="preserve">mRuqDA3 ja#riqtrE ja#riqtrE mRuqDa3 mRuqDA3 ja#riqtrE ru#d3ra rud3ra jariqtrE mRuqDa3 mRuqDA3 ja#riqtrE ru#d3ra | </w:t>
      </w:r>
    </w:p>
    <w:p>
      <w:r>
        <w:t>11)</w:t>
        <w:tab/>
        <w:t>4.5.10.4(10)-  jaqriqtrE | ruqd3raq | stavA#naH |</w:t>
      </w:r>
    </w:p>
    <w:p>
      <w:r>
        <w:t xml:space="preserve">jaqriqtrE ru#d3ra rud3ra jariqtrE ja#riqtrE ru#d3raq stavA#naqH stavA#nO rud3ra jariqtrE ja#riqtrE ru#d3raq stavA#naH | </w:t>
      </w:r>
    </w:p>
    <w:p>
      <w:r>
        <w:t>12)</w:t>
        <w:tab/>
        <w:t>4.5.10.4(11)-  ruqd3raq | stavA#naH | aqnyam |</w:t>
      </w:r>
    </w:p>
    <w:p>
      <w:r>
        <w:t xml:space="preserve">ruqd3raq stavA#naqH stavA#nO rud3ra rud3raq stavA#nO aqnya maqnya(gg) stavA#nO rud3ra rud3raq stavA#nO aqnyam | </w:t>
      </w:r>
    </w:p>
    <w:p>
      <w:r>
        <w:t>13)</w:t>
        <w:tab/>
        <w:t>4.5.10.4(12)-  stavA#naH | aqnyam | tEq |</w:t>
      </w:r>
    </w:p>
    <w:p>
      <w:r>
        <w:t xml:space="preserve">stavA#nO aqnya maqnya(gg) stavA#naqH stavA#nO aqnyam tE# tE aqnya(gg) stavA#naqH stavA#nO aqnyam tE$ | </w:t>
      </w:r>
    </w:p>
    <w:p>
      <w:r>
        <w:t>14)</w:t>
        <w:tab/>
        <w:t>4.5.10.4(13)-  aqnyam | tEq | aqsmat |</w:t>
      </w:r>
    </w:p>
    <w:p>
      <w:r>
        <w:t xml:space="preserve">aqnyam tE# tE aqnya maqnyam tE# aqsmadaq3smat tE# aqnya maqnyam tE# aqsmat | </w:t>
      </w:r>
    </w:p>
    <w:p>
      <w:r>
        <w:t>15)</w:t>
        <w:tab/>
        <w:t>4.5.10.4(14)-  tEq | aqsmat | ~ni |</w:t>
      </w:r>
    </w:p>
    <w:p>
      <w:r>
        <w:t xml:space="preserve">tEq aqsmadaq3smat tE# tE aqsman ~ni ~nya#smat tE# tE aqsman ~ni | </w:t>
      </w:r>
    </w:p>
    <w:p>
      <w:r>
        <w:t>16)</w:t>
        <w:tab/>
        <w:t>4.5.10.4(15)-  aqsmat | ~ni | vaqpaq~ntuq |</w:t>
      </w:r>
    </w:p>
    <w:p>
      <w:r>
        <w:t xml:space="preserve">aqsman ~ni ~nya#smadaq3sman ~ni va#pa~ntu vapa~ntuq ~nya#smadaq3sman ~ni va#pa~ntu | </w:t>
      </w:r>
    </w:p>
    <w:p>
      <w:r>
        <w:t>17)</w:t>
        <w:tab/>
        <w:t>4.5.10.4(16)-  ~ni | vaqpaq~ntuq | sEnA$H ||</w:t>
      </w:r>
    </w:p>
    <w:p>
      <w:r>
        <w:t xml:space="preserve">~ni va#pa~ntu vapa~ntuq ~ni ~ni va#pa~ntuq sEnAqH sEnA# vapa~ntuq ~ni ~ni va#pa~ntuq sEnA$H | </w:t>
      </w:r>
    </w:p>
    <w:p>
      <w:r>
        <w:t>18)</w:t>
        <w:tab/>
        <w:t>4.5.10.4(17)-  vaqpaq~ntuq | sEnA$H ||</w:t>
      </w:r>
    </w:p>
    <w:p>
      <w:r>
        <w:t xml:space="preserve">vaqpaq~ntuq sEnAqH sEnA# vapa~ntu vapa~ntuq sEnA$H | </w:t>
      </w:r>
    </w:p>
    <w:p>
      <w:r>
        <w:t>19)</w:t>
        <w:tab/>
        <w:t>4.5.10.4(18)-  sEnA$H ||</w:t>
      </w:r>
    </w:p>
    <w:p>
      <w:r>
        <w:t xml:space="preserve">sEnAq itiq sEnA$H | </w:t>
      </w:r>
    </w:p>
    <w:p>
      <w:r>
        <w:t>20)</w:t>
        <w:tab/>
        <w:t>4.5.10.4(19)-  pari# | ~naqH | ruqd3rasya# |</w:t>
      </w:r>
    </w:p>
    <w:p>
      <w:r>
        <w:t xml:space="preserve">pari# NO ~naqH pariq pari# NO ruqd3rasya# ruqd3rasya# ~naqH pariq pari# NO ruqd3rasya# | </w:t>
      </w:r>
    </w:p>
    <w:p>
      <w:r>
        <w:t>21)</w:t>
        <w:tab/>
        <w:t>4.5.10.4(20)-  ~naqH | ruqd3rasya# | hEqtiH | G4S-4.5-16</w:t>
      </w:r>
    </w:p>
    <w:p>
      <w:r>
        <w:t xml:space="preserve">~nOq ruqd3rasya# ruqd3rasya# ~nO ~nO ruqd3rasya# hEqtir. hEqtI ruqd3rasya# ~nO ~nO ruqd3rasya# hEqtiH | </w:t>
      </w:r>
    </w:p>
    <w:p>
      <w:r>
        <w:t>22)</w:t>
        <w:tab/>
        <w:t>4.5.10.4(21)-  ruqd3rasya# | hEqtiH | vRuqNaqktuq | (G4S-4.5-16)</w:t>
      </w:r>
    </w:p>
    <w:p>
      <w:r>
        <w:t xml:space="preserve">ruqd3rasya# hEqtir. hEqtI ruqd3rasya# ruqd3rasya# hEqtir vRu#Naktu vRuNaktu hEqtI ruqd3rasya# ruqd3rasya# hEqtir vRu#Naktu | </w:t>
      </w:r>
    </w:p>
    <w:p>
      <w:r>
        <w:t>23)</w:t>
        <w:tab/>
        <w:t>4.5.10.4(22)-  hEqtiH | vRuqNaqktuq | pari# |</w:t>
      </w:r>
    </w:p>
    <w:p>
      <w:r>
        <w:t xml:space="preserve">hEqtir vRu#Naktu vRuNaktu hEqtir. hEqtir vRu#Naktuq pariq pari# vRuNaktu hEqtir. hEqtir vRu#Naktuq pari# | </w:t>
      </w:r>
    </w:p>
    <w:p>
      <w:r>
        <w:t>24)</w:t>
        <w:tab/>
        <w:t>4.5.10.4(23)-  vRuqNaqktuq | pari# | tvEqShasya# |</w:t>
      </w:r>
    </w:p>
    <w:p>
      <w:r>
        <w:t xml:space="preserve">vRuqNaqktuq pariq pari# vRuNaktu vRuNaktuq pari# tvEqShasya# tvEqShasyaq pari# vRuNaktu vRuNaktuq pari# tvEqShasya# | </w:t>
      </w:r>
    </w:p>
    <w:p>
      <w:r>
        <w:t>25)</w:t>
        <w:tab/>
        <w:t>4.5.10.4(24)-  pari# | tvEqShasya# | duq3rmaqtiH |</w:t>
      </w:r>
    </w:p>
    <w:p>
      <w:r>
        <w:t xml:space="preserve">pari# tvEqShasya# tvEqShasyaq pariq pari# tvEqShasya# du3rmaqtir du#3rmaqtistvEqShasyaq pariq pari# tvEqShasya# du3rmaqtiH | </w:t>
      </w:r>
    </w:p>
    <w:p>
      <w:r>
        <w:t>26)</w:t>
        <w:tab/>
        <w:t>4.5.10.4(25)-  tvEqShasya# | duq3rmaqtiH | aqGAq4yOH ||</w:t>
      </w:r>
    </w:p>
    <w:p>
      <w:r>
        <w:t xml:space="preserve">tvEqShasya# du3rmaqtir du#3rmaqtistvEqShasya# tvEqShasya# du3rmaqtira#GAq4yOra#GAq4yOr du#3rmaqtistvEqShasya# tvEqShasya# du3rmaqtira#GAq4yOH | </w:t>
      </w:r>
    </w:p>
    <w:p>
      <w:r>
        <w:t>27)</w:t>
        <w:tab/>
        <w:t>4.5.10.4(26)-  duq3rmaqtiH | aqGAq4yOH ||</w:t>
      </w:r>
    </w:p>
    <w:p>
      <w:r>
        <w:t xml:space="preserve">duq3rmaqtira#GAq4yOra#GAq4yOr du#3rmaqtir du#3rmaqtira#GAq4yOH | </w:t>
      </w:r>
    </w:p>
    <w:p>
      <w:r>
        <w:t>28)</w:t>
        <w:tab/>
        <w:t>4.5.10.4(26)-  duq3rmaqtiH |</w:t>
      </w:r>
    </w:p>
    <w:p>
      <w:r>
        <w:t xml:space="preserve">duq3rmaqtiriti# du3H - maqtiH | </w:t>
      </w:r>
    </w:p>
    <w:p>
      <w:r>
        <w:t>29)</w:t>
        <w:tab/>
        <w:t>4.5.10.4(27)-  aqGAq4yOH ||</w:t>
      </w:r>
    </w:p>
    <w:p>
      <w:r>
        <w:t xml:space="preserve">aqGAq4yOritya#Ga4 - yOH | </w:t>
      </w:r>
    </w:p>
    <w:p>
      <w:r>
        <w:t>30)</w:t>
        <w:tab/>
        <w:t>4.5.10.4(28)-  ava# | sthiq2rA | maqGa4va#d3B4yaH |</w:t>
      </w:r>
    </w:p>
    <w:p>
      <w:r>
        <w:t xml:space="preserve">ava# sthiq2rA sthiq2rA &amp;vAva# sthiq2rA maqGa4va#d3B4yO maqGa4va#d3B4yaH sthiq2rA &amp;vAva# sthiq2rA maqGa4va#d3B4yaH | </w:t>
      </w:r>
    </w:p>
    <w:p>
      <w:r>
        <w:t>31)</w:t>
        <w:tab/>
        <w:t>4.5.10.4(29)-  sthiq2rA | maqGa4va#d3B4yaH | taqnuqShvaq |</w:t>
      </w:r>
    </w:p>
    <w:p>
      <w:r>
        <w:t xml:space="preserve">sthiq2rA maqGa4va#d3B4yO maqGa4va#d3B4yaH sthiq2rA sthiq2rA maqGa4va#d3B4yastanuShva tanuShva maqGa4va#d3B4yaH sthiq2rA sthiq2rA maqGa4va#d3B4yastanuShva | </w:t>
      </w:r>
    </w:p>
    <w:p>
      <w:r>
        <w:t>32)</w:t>
        <w:tab/>
        <w:t>4.5.10.4(30)-  maqGa4va#d3B4yaH | taqnuqShvaq | mIDh4va#H |</w:t>
      </w:r>
    </w:p>
    <w:p>
      <w:r>
        <w:t xml:space="preserve">maqGa4va#d3B4yastanuShva tanuShva maqGa4va#d3B4yO maqGa4va#d3B4yastanuShvaq mIDh4vOq mIDh4va#stanuShva maqGa4va#d3B4yO maqGa4va#d3B4yastanuShvaq mIDh4va#H | </w:t>
      </w:r>
    </w:p>
    <w:p>
      <w:r>
        <w:t>33)</w:t>
        <w:tab/>
        <w:t>4.5.10.4(30)-  maqGa4va#d3B4yaH |</w:t>
      </w:r>
    </w:p>
    <w:p>
      <w:r>
        <w:t xml:space="preserve">maqGa4va#d3B4yaq iti# maqGa4va#t - B4yaqH | </w:t>
      </w:r>
    </w:p>
    <w:p>
      <w:r>
        <w:t>34)</w:t>
        <w:tab/>
        <w:t>4.5.10.4(31)-  taqnuqShvaq | mIDh4va#H | tOqkAya# |</w:t>
      </w:r>
    </w:p>
    <w:p>
      <w:r>
        <w:t xml:space="preserve">taqnuqShvaq mIDh4vOq mIDh4va#stanuShva tanuShvaq mIDh4va#stOqkAya# tOqkAyaq mIDh4va#stanuShva tanuShvaq mIDh4va#stOqkAya# | </w:t>
      </w:r>
    </w:p>
    <w:p>
      <w:r>
        <w:t>35)</w:t>
        <w:tab/>
        <w:t>4.5.10.4(32)-  mIDh4va#H | tOqkAya# | tana#yAya |</w:t>
      </w:r>
    </w:p>
    <w:p>
      <w:r>
        <w:t xml:space="preserve">mIDh4va#stOqkAya# tOqkAyaq mIDh4vOq mIDh4va#stOqkAyaq tana#yAyaq tana#yAya tOqkAyaq mIDh4vOq mIDh4va#stOqkAyaq tana#yAya | </w:t>
      </w:r>
    </w:p>
    <w:p>
      <w:r>
        <w:t>36)</w:t>
        <w:tab/>
        <w:t>4.5.10.4(33)-  tOqkAya# | tana#yAya | mRuqDaq3yaq ||</w:t>
      </w:r>
    </w:p>
    <w:p>
      <w:r>
        <w:t xml:space="preserve">tOqkAyaq tana#yAyaq tana#yAya tOqkAya# tOqkAyaq tana#yAya mRuDa3ya mRuDa3yaq tana#yAya tOqkAya# tOqkAyaq tana#yAya mRuDa3ya | </w:t>
      </w:r>
    </w:p>
    <w:p>
      <w:r>
        <w:t>37)</w:t>
        <w:tab/>
        <w:t>4.5.10.4(34)-  tana#yAya | mRuqDaq3yaq ||</w:t>
      </w:r>
    </w:p>
    <w:p>
      <w:r>
        <w:t xml:space="preserve">tana#yAya mRuDa3ya mRuDa3yaq tana#yAyaq tana#yAya mRuDa3ya | </w:t>
      </w:r>
    </w:p>
    <w:p>
      <w:r>
        <w:t>38)</w:t>
        <w:tab/>
        <w:t>4.5.10.4(35)-  mRuqDaq3yaq ||</w:t>
      </w:r>
    </w:p>
    <w:p>
      <w:r>
        <w:t xml:space="preserve">mRuqDaq3yEti# mRuDa3ya | </w:t>
      </w:r>
    </w:p>
    <w:p>
      <w:r>
        <w:t>39)</w:t>
        <w:tab/>
        <w:t>4.5.10.4(36)-  mIDhu#4ShTama | Siva#tama | SiqvaH |</w:t>
      </w:r>
    </w:p>
    <w:p>
      <w:r>
        <w:t xml:space="preserve">mIDhu#4ShTamaq Siva#tamaq Siva#tamaq mIDhu#4ShTamaq mIDhu#4ShTamaq Siva#tama SiqvaH SiqvaH Siva#tamaq mIDhu#4ShTamaq mIDhu#4ShTamaq Siva#tama SiqvaH | </w:t>
      </w:r>
    </w:p>
    <w:p>
      <w:r>
        <w:t>40)</w:t>
        <w:tab/>
        <w:t>4.5.10.4(36)-  mIDhu#4ShTama |</w:t>
      </w:r>
    </w:p>
    <w:p>
      <w:r>
        <w:t xml:space="preserve">mIDhu#4ShTaqmEtiq mIDhu#4H - taqmaq | </w:t>
      </w:r>
    </w:p>
    <w:p>
      <w:r>
        <w:t>41)</w:t>
        <w:tab/>
        <w:t>4.5.10.4(37)-  Siva#tama | SiqvaH | ~naqH |</w:t>
      </w:r>
    </w:p>
    <w:p>
      <w:r>
        <w:t xml:space="preserve">Siva#tama SiqvaH SiqvaH Siva#tamaq Siva#tama SiqvO ~nO# ~naH SiqvaH Siva#tamaq Siva#tama SiqvO ~na#H | </w:t>
      </w:r>
    </w:p>
    <w:p>
      <w:r>
        <w:t>42)</w:t>
        <w:tab/>
        <w:t>4.5.10.4(37)-  Siva#tama |</w:t>
      </w:r>
    </w:p>
    <w:p>
      <w:r>
        <w:t xml:space="preserve">Siva#taqmEtiq Siva# - taqmaq | </w:t>
      </w:r>
    </w:p>
    <w:p>
      <w:r>
        <w:t>43)</w:t>
        <w:tab/>
        <w:t>4.5.10.4(38)-  SiqvaH | ~naqH | suqmanA$H |</w:t>
      </w:r>
    </w:p>
    <w:p>
      <w:r>
        <w:t xml:space="preserve">SiqvO ~nO# ~naH SiqvaH SiqvO ~na#H suqmanA$H suqmanA# ~naH SiqvaH SiqvO ~na#H suqmanA$H | </w:t>
      </w:r>
    </w:p>
    <w:p>
      <w:r>
        <w:t>44)</w:t>
        <w:tab/>
        <w:t>4.5.10.4(39)-  ~naqH | suqmanA$H | Baq4vaq ||</w:t>
      </w:r>
    </w:p>
    <w:p>
      <w:r>
        <w:t xml:space="preserve">~naqH suqmanA$H suqmanA# ~nO ~naH suqmanA# Ba4va Ba4va suqmanA# ~nO ~naH suqmanA# Ba4va | </w:t>
      </w:r>
    </w:p>
    <w:p>
      <w:r>
        <w:t>45)</w:t>
        <w:tab/>
        <w:t>4.5.10.4(40)-  suqmanA$H | Baq4vaq ||</w:t>
      </w:r>
    </w:p>
    <w:p>
      <w:r>
        <w:t xml:space="preserve">suqmanA# Ba4va Ba4va suqmanA$H suqmanA# Ba4va | </w:t>
      </w:r>
    </w:p>
    <w:p>
      <w:r>
        <w:t>46)</w:t>
        <w:tab/>
        <w:t>4.5.10.4(40)-  suqmanA$H |</w:t>
      </w:r>
    </w:p>
    <w:p>
      <w:r>
        <w:t xml:space="preserve">suqmanAq iti# su - manA$H | </w:t>
      </w:r>
    </w:p>
    <w:p>
      <w:r>
        <w:t>47)</w:t>
        <w:tab/>
        <w:t>4.5.10.4(41)-  Baq4vaq ||</w:t>
      </w:r>
    </w:p>
    <w:p>
      <w:r>
        <w:t xml:space="preserve">Baq4vEti# Ba4va | </w:t>
      </w:r>
    </w:p>
    <w:p>
      <w:r>
        <w:t>48)</w:t>
        <w:tab/>
        <w:t>4.5.10.4(42)-  paqraqmE | vRuqkShE | Ayu#dha4m |</w:t>
      </w:r>
    </w:p>
    <w:p>
      <w:r>
        <w:t xml:space="preserve">paqraqmE vRuqkShE vRuqkShE pa#raqmE pa#raqmE vRuqkSha Ayu#dhaq4 mAyu#dha4M ~MvRuqkShE pa#raqmE pa#raqmE vRuqkSha Ayu#dha4m | </w:t>
      </w:r>
    </w:p>
    <w:p>
      <w:r>
        <w:t>49)</w:t>
        <w:tab/>
        <w:t>4.5.10.4(43)-  vRuqkShE | Ayu#dha4m | ~niqdhA4ya# |</w:t>
      </w:r>
    </w:p>
    <w:p>
      <w:r>
        <w:t xml:space="preserve">vRuqkSha Ayu#dhaq4 mAyu#dha4M ~MvRuqkShE vRuqkSha Ayu#dha4nniqdhA4ya# ~niqdhA4yAyu#dha4M ~MvRuqkShE vRuqkSha Ayu#dha4nniqdhA4ya# | </w:t>
      </w:r>
    </w:p>
    <w:p>
      <w:r>
        <w:t>50)</w:t>
        <w:tab/>
        <w:t>4.5.10.4(44)-  Ayu#dha4m | ~niqdhA4ya# | kRutti$m |</w:t>
      </w:r>
    </w:p>
    <w:p>
      <w:r>
        <w:t xml:space="preserve">Ayu#dha4nniqdhA4ya# ~niqdhA4yAyu#dhaq4 mAyu#dha4nniqdhA4yaq kRuttiqm kRutti#nniqdhA4yAyu#dhaq4 mAyu#dha4nniqdhA4yaq kRutti$m | </w:t>
      </w:r>
    </w:p>
    <w:p>
      <w:r>
        <w:t>51)</w:t>
        <w:tab/>
        <w:t>4.5.10.4(45)-  ~niqdhA4ya# | kRutti$m | vasA#naH |</w:t>
      </w:r>
    </w:p>
    <w:p>
      <w:r>
        <w:t xml:space="preserve">~niqdhA4yaq kRuttiqm kRutti#nniqdhA4ya# ~niqdhA4yaq kRuttiqM ~MvasA#nOq vasA#naqH kRutti#nniqdhA4ya# ~niqdhA4yaq kRuttiqM ~MvasA#naH | </w:t>
      </w:r>
    </w:p>
    <w:p>
      <w:r>
        <w:t>52)</w:t>
        <w:tab/>
        <w:t>4.5.10.4(45)-  ~niqdhA4ya# |</w:t>
      </w:r>
    </w:p>
    <w:p>
      <w:r>
        <w:t xml:space="preserve">~niqdhA4yEti# ~ni - dhA4ya# | </w:t>
      </w:r>
    </w:p>
    <w:p>
      <w:r>
        <w:t>53)</w:t>
        <w:tab/>
        <w:t>4.5.10.4(46)-  kRutti$m | vasA#naH | A |</w:t>
      </w:r>
    </w:p>
    <w:p>
      <w:r>
        <w:t xml:space="preserve">kRuttiqM ~MvasA#nOq vasA#naqH kRuttiqm kRuttiqM ~MvasA#naq A vasA#naqH kRuttiqm kRuttiqM ~MvasA#naq A | </w:t>
      </w:r>
    </w:p>
    <w:p>
      <w:r>
        <w:t>54)</w:t>
        <w:tab/>
        <w:t>4.5.10.4(47)-  vasA#naH | A | caqraq |</w:t>
      </w:r>
    </w:p>
    <w:p>
      <w:r>
        <w:t xml:space="preserve">vasA#naq A vasA#nOq vasA#naq A ca#ra caqrA vasA#nOq vasA#naq A ca#ra | </w:t>
      </w:r>
    </w:p>
    <w:p>
      <w:r>
        <w:t>55)</w:t>
        <w:tab/>
        <w:t>4.5.10.4(48)-  A | caqraq | pinA#kam |</w:t>
      </w:r>
    </w:p>
    <w:p>
      <w:r>
        <w:t xml:space="preserve">A ca#ra caqrA ca#raq pinA#kaqm pinA#kam caqrA ca#raq pinA#kam | </w:t>
      </w:r>
    </w:p>
    <w:p>
      <w:r>
        <w:t>56)</w:t>
        <w:tab/>
        <w:t>4.5.10.4(49)-  caqraq | pinA#kam | bi3B4ra#t |</w:t>
      </w:r>
    </w:p>
    <w:p>
      <w:r>
        <w:t xml:space="preserve">caqraq pinA#kaqm pinA#kam cara caraq pinA#kaqm bi3B4raqd3 bi3B4raqt pinA#kam cara caraq pinA#kaqm bi3B4ra#t | </w:t>
      </w:r>
    </w:p>
    <w:p>
      <w:r>
        <w:t>57)</w:t>
        <w:tab/>
        <w:t>4.5.10.4(50)-  pinA#kam | bi3B4ra#t | A |</w:t>
      </w:r>
    </w:p>
    <w:p>
      <w:r>
        <w:t xml:space="preserve">pinA#kaqm bi3B4raqd3 bi3B4raqt pinA#kaqm pinA#kaqm bi3B4raqdA3 bi3B4raqt pinA#kaqm pinA#kaqm bi3B4raqdA3 | </w:t>
      </w:r>
    </w:p>
    <w:p>
      <w:r>
        <w:t>1)</w:t>
        <w:tab/>
        <w:t>4.5.10.5(1)-  bi3B4ra#t | A | gaq3hiq ||</w:t>
      </w:r>
    </w:p>
    <w:p>
      <w:r>
        <w:t xml:space="preserve">bi3B4raqdA3 bi3B4raqd3 bi3B4raqdA3 ga#3hi gaq3hyA bi3B4raqd3 bi3B4raqdA3 ga#3hi | </w:t>
      </w:r>
    </w:p>
    <w:p>
      <w:r>
        <w:t>2)</w:t>
        <w:tab/>
        <w:t>4.5.10.5(2)-  A | gaq3hiq ||</w:t>
      </w:r>
    </w:p>
    <w:p>
      <w:r>
        <w:t xml:space="preserve">A ga#3hi gaq3hyA ga#3hi | </w:t>
      </w:r>
    </w:p>
    <w:p>
      <w:r>
        <w:t>3)</w:t>
        <w:tab/>
        <w:t>4.5.10.5(3)-  gaq3hiq ||</w:t>
      </w:r>
    </w:p>
    <w:p>
      <w:r>
        <w:t xml:space="preserve">gaq3hIti# ga3hi | </w:t>
      </w:r>
    </w:p>
    <w:p>
      <w:r>
        <w:t>4)</w:t>
        <w:tab/>
        <w:t>4.5.10.5(4)-  viki#rida3 | vilO#hita | ~nama#H |</w:t>
      </w:r>
    </w:p>
    <w:p>
      <w:r>
        <w:t xml:space="preserve">viki#ridaq3 vilO#hitaq vilO#hitaq viki#ridaq3 viki#ridaq3 vilO#hitaq ~namOq ~namOq vilO#hitaq viki#ridaq3 viki#ridaq3 vilO#hitaq ~nama#H | </w:t>
      </w:r>
    </w:p>
    <w:p>
      <w:r>
        <w:t>5)</w:t>
        <w:tab/>
        <w:t>4.5.10.5(4)-  viki#rida3 |</w:t>
      </w:r>
    </w:p>
    <w:p>
      <w:r>
        <w:t xml:space="preserve">viki#riqdE3tiq vi - kiqriqdaq3 | </w:t>
      </w:r>
    </w:p>
    <w:p>
      <w:r>
        <w:t>6)</w:t>
        <w:tab/>
        <w:t>4.5.10.5(5)-  vilO#hita | ~nama#H | tEq |</w:t>
      </w:r>
    </w:p>
    <w:p>
      <w:r>
        <w:t xml:space="preserve">vilO#hitaq ~namOq ~namOq vilO#hitaq vilO#hitaq ~nama#stE tEq ~namOq vilO#hitaq vilO#hitaq ~nama#stE | </w:t>
      </w:r>
    </w:p>
    <w:p>
      <w:r>
        <w:t>7)</w:t>
        <w:tab/>
        <w:t>4.5.10.5(5)-  vilO#hita |</w:t>
      </w:r>
    </w:p>
    <w:p>
      <w:r>
        <w:t xml:space="preserve">vilO#hiqtEtiq vi - lOqhiqtaq | </w:t>
      </w:r>
    </w:p>
    <w:p>
      <w:r>
        <w:t>8)</w:t>
        <w:tab/>
        <w:t>4.5.10.5(6)-  ~nama#H | tEq | aqstuq |</w:t>
      </w:r>
    </w:p>
    <w:p>
      <w:r>
        <w:t xml:space="preserve">~nama#stE tEq ~namOq ~nama#stE astvastu tEq ~namOq ~nama#stE astu | </w:t>
      </w:r>
    </w:p>
    <w:p>
      <w:r>
        <w:t>9)</w:t>
        <w:tab/>
        <w:t>4.5.10.5(7)-  tEq | aqstuq | Baq4gaq3vaqH ||</w:t>
      </w:r>
    </w:p>
    <w:p>
      <w:r>
        <w:t xml:space="preserve">tEq aqstvaqstuq tEq tEq aqstuq Baq4gaq3vOq Baq4gaq3vOq aqstuq tEq tEq aqstuq Baq4gaq3vaqH | </w:t>
      </w:r>
    </w:p>
    <w:p>
      <w:r>
        <w:t>10)</w:t>
        <w:tab/>
        <w:t>4.5.10.5(8)-  aqstuq | Baq4gaq3vaqH ||</w:t>
      </w:r>
    </w:p>
    <w:p>
      <w:r>
        <w:t xml:space="preserve">aqstuq Baq4gaq3vOq Baq4gaq3vOq aqstvaqstuq Baq4gaq3vaqH | </w:t>
      </w:r>
    </w:p>
    <w:p>
      <w:r>
        <w:t>11)</w:t>
        <w:tab/>
        <w:t>4.5.10.5(9)-  Baq4gaq3vaqH ||</w:t>
      </w:r>
    </w:p>
    <w:p>
      <w:r>
        <w:t xml:space="preserve">Baq4gaq3vaq iti# Ba4ga3 - vaqH | </w:t>
      </w:r>
    </w:p>
    <w:p>
      <w:r>
        <w:t>12)</w:t>
        <w:tab/>
        <w:t>4.5.10.5(10)-  yAH | tEq | saqhasra$m |</w:t>
      </w:r>
    </w:p>
    <w:p>
      <w:r>
        <w:t xml:space="preserve">yAstE# tEq yA yAstE# saqhasra(gm)# saqhasra#m tEq yA yAstE# saqhasra$m | </w:t>
      </w:r>
    </w:p>
    <w:p>
      <w:r>
        <w:t>13)</w:t>
        <w:tab/>
        <w:t>4.5.10.5(11)-  tEq | saqhasra$m | hEqtaya#H |</w:t>
      </w:r>
    </w:p>
    <w:p>
      <w:r>
        <w:t xml:space="preserve">tEq saqhasra(gm)# saqhasra#m tE tE saqhasra(gm)# hEqtayO# hEqtaya#H saqhasra#m tE tE saqhasra(gm)# hEqtaya#H | </w:t>
      </w:r>
    </w:p>
    <w:p>
      <w:r>
        <w:t>14)</w:t>
        <w:tab/>
        <w:t>4.5.10.5(12)-  saqhasra$m | hEqtaya#H | aqnyam |</w:t>
      </w:r>
    </w:p>
    <w:p>
      <w:r>
        <w:t xml:space="preserve">saqhasra(gm)# hEqtayO# hEqtaya#H saqhasra(gm)# saqhasra(gm)# hEqtayOq &amp;nya maqnya(gm) hEqtaya#H saqhasra(gm)# saqhasra(gm)# hEqtayOq &amp;nyam | </w:t>
      </w:r>
    </w:p>
    <w:p>
      <w:r>
        <w:t>15)</w:t>
        <w:tab/>
        <w:t>4.5.10.5(13)-  hEqtaya#H | aqnyam | aqsmat |</w:t>
      </w:r>
    </w:p>
    <w:p>
      <w:r>
        <w:t xml:space="preserve">hEqtayOq &amp;nya maqnya(gm) hEqtayO# hEqtayOq &amp;nya maqsmadaq3smadaq3nya(gm) hEqtayO# hEqtayOq &amp;nya maqsmat | </w:t>
      </w:r>
    </w:p>
    <w:p>
      <w:r>
        <w:t>16)</w:t>
        <w:tab/>
        <w:t>4.5.10.5(14)-  aqnyam | aqsmat | ~ni |</w:t>
      </w:r>
    </w:p>
    <w:p>
      <w:r>
        <w:t xml:space="preserve">aqnya maqsmadaq3smadaq3nya maqnya maqsman ~ni ~nya#smadaq3nya maqnya maqsman ~ni | </w:t>
      </w:r>
    </w:p>
    <w:p>
      <w:r>
        <w:t>17)</w:t>
        <w:tab/>
        <w:t>4.5.10.5(15)-  aqsmat | ~ni | vaqpaq~ntuq |</w:t>
      </w:r>
    </w:p>
    <w:p>
      <w:r>
        <w:t xml:space="preserve">aqsman ~ni ~nya#smadaq3sman ~ni va#pa~ntu vapa~ntuq ~nya#smadaq3sman ~ni va#pa~ntu | </w:t>
      </w:r>
    </w:p>
    <w:p>
      <w:r>
        <w:t>18)</w:t>
        <w:tab/>
        <w:t>4.5.10.5(16)-  ~ni | vaqpaq~ntuq | tAH ||</w:t>
      </w:r>
    </w:p>
    <w:p>
      <w:r>
        <w:t xml:space="preserve">~ni va#pa~ntu vapa~ntuq ~ni ~ni va#pa~ntuq tAstA va#pa~ntuq ~ni ~ni va#pa~ntuq tAH | </w:t>
      </w:r>
    </w:p>
    <w:p>
      <w:r>
        <w:t>19)</w:t>
        <w:tab/>
        <w:t>4.5.10.5(17)-  vaqpaq~ntuq | tAH ||</w:t>
      </w:r>
    </w:p>
    <w:p>
      <w:r>
        <w:t xml:space="preserve">vaqpaq~ntuq tAstA va#pa~ntu vapa~ntuq tAH | </w:t>
      </w:r>
    </w:p>
    <w:p>
      <w:r>
        <w:t>20)</w:t>
        <w:tab/>
        <w:t>4.5.10.5(18)-  tAH ||</w:t>
      </w:r>
    </w:p>
    <w:p>
      <w:r>
        <w:t xml:space="preserve">tA itiq tAH | </w:t>
      </w:r>
    </w:p>
    <w:p>
      <w:r>
        <w:t>21)</w:t>
        <w:tab/>
        <w:t>4.5.10.5(19)-  saqhasrA#Ni | saqhaqsraqdhA4 | bAq3huqvOH |</w:t>
      </w:r>
    </w:p>
    <w:p>
      <w:r>
        <w:t xml:space="preserve">saqhasrA#Ni sahasraqdhA4 sa#hasraqdhA4 saqhasrA#Ni saqhasrA#Ni sahasraqdhA4 bA#3huqvOr bA#3huqvOH sa#hasraqdhA4 saqhasrA#Ni saqhasrA#Ni sahasraqdhA4 bA#3huqvOH | </w:t>
      </w:r>
    </w:p>
    <w:p>
      <w:r>
        <w:t>22)</w:t>
        <w:tab/>
        <w:t>4.5.10.5(20)-  saqhaqsraqdhA4 | bAq3huqvOH | tava# |</w:t>
      </w:r>
    </w:p>
    <w:p>
      <w:r>
        <w:t xml:space="preserve">saqhaqsraqdhA4 bA#3huqvOr bA#3huqvOH sa#hasraqdhA4 sa#hasraqdhA4 bA#3huqvOstavaq tava# bA3huqvOH sa#hasraqdhA4 sa#hasraqdhA4 bA#3huqvOstava# | </w:t>
      </w:r>
    </w:p>
    <w:p>
      <w:r>
        <w:t>23)</w:t>
        <w:tab/>
        <w:t>4.5.10.5(20)-  saqhaqsraqdhA4 |</w:t>
      </w:r>
    </w:p>
    <w:p>
      <w:r>
        <w:t xml:space="preserve">saqhaqsraqdhE4ti# sahasra - dhA4 | </w:t>
      </w:r>
    </w:p>
    <w:p>
      <w:r>
        <w:t>24)</w:t>
        <w:tab/>
        <w:t>4.5.10.5(21)-  bAq3huqvOH | tava# | hEqtaya#H ||</w:t>
      </w:r>
    </w:p>
    <w:p>
      <w:r>
        <w:t xml:space="preserve">bAq3huqvOstavaq tava# bA3huqvOr bA#3huqvOstava# hEqtayO# hEqtayaqstava# bA3huqvOr bA#3huqvOstava# hEqtaya#H | </w:t>
      </w:r>
    </w:p>
    <w:p>
      <w:r>
        <w:t>25)</w:t>
        <w:tab/>
        <w:t>4.5.10.5(22)-  tava# | hEqtaya#H ||</w:t>
      </w:r>
    </w:p>
    <w:p>
      <w:r>
        <w:t xml:space="preserve">tava# hEqtayO# hEqtayaqstavaq tava# hEqtaya#H | </w:t>
      </w:r>
    </w:p>
    <w:p>
      <w:r>
        <w:t>26)</w:t>
        <w:tab/>
        <w:t>4.5.10.5(23)-  hEqtaya#H ||</w:t>
      </w:r>
    </w:p>
    <w:p>
      <w:r>
        <w:t xml:space="preserve">hEqtayaq iti# hEqtaya#H | </w:t>
      </w:r>
    </w:p>
    <w:p>
      <w:r>
        <w:t>27)</w:t>
        <w:tab/>
        <w:t>4.5.10.5(24)-  tAsA$m | ISA#naH | Baq4gaq3vaqH |</w:t>
      </w:r>
    </w:p>
    <w:p>
      <w:r>
        <w:t xml:space="preserve">tAsAq mISA#naq ISA#naqstAsAqm tAsAq mISA#nO Ba4ga3vO Ba4ga3vaq ISA#naqstAsAqm tAsAq mISA#nO Ba4ga3vaH | </w:t>
      </w:r>
    </w:p>
    <w:p>
      <w:r>
        <w:t>28)</w:t>
        <w:tab/>
        <w:t>4.5.10.5(25)-  ISA#naH | Baq4gaq3vaqH | paqrAqcInA$ |</w:t>
      </w:r>
    </w:p>
    <w:p>
      <w:r>
        <w:t xml:space="preserve">ISA#nO Ba4ga3vO Ba4ga3vaq ISA#naq ISA#nO Ba4ga3vaH parAqcInA# parAqcInA# Ba4ga3vaq ISA#naq ISA#nO Ba4ga3vaH parAqcInA$ | </w:t>
      </w:r>
    </w:p>
    <w:p>
      <w:r>
        <w:t>29)</w:t>
        <w:tab/>
        <w:t>4.5.10.5(26)-  Baq4gaq3vaqH | paqrAqcInA$ | muKA$2 |</w:t>
      </w:r>
    </w:p>
    <w:p>
      <w:r>
        <w:t xml:space="preserve">Baq4gaq3vaqH paqrAqcInA# parAqcInA# Ba4ga3vO Ba4ga3vaH parAqcInAq muKAq2 muKA#2 parAqcInA# Ba4ga3vO Ba4ga3vaH parAqcInAq muKA$2 | </w:t>
      </w:r>
    </w:p>
    <w:p>
      <w:r>
        <w:t>30)</w:t>
        <w:tab/>
        <w:t>4.5.10.5(26)-  Baq4gaq3vaqH |</w:t>
      </w:r>
    </w:p>
    <w:p>
      <w:r>
        <w:t xml:space="preserve">Baq4gaq3vaq iti# Ba4ga3 - vaqH | </w:t>
      </w:r>
    </w:p>
    <w:p>
      <w:r>
        <w:t>31)</w:t>
        <w:tab/>
        <w:t>4.5.10.5(27)-  paqrAqcInA$ | muKA$2 | kRuqdhiq4 ||</w:t>
      </w:r>
    </w:p>
    <w:p>
      <w:r>
        <w:t xml:space="preserve">paqrAqcInAq muKAq2 muKA#2 parAqcInA# parAqcInAq muKA#2 kRudhi4 kRudhiq4 muKA#2 parAqcInA# parAqcInAq muKA#2 kRudhi4 | </w:t>
      </w:r>
    </w:p>
    <w:p>
      <w:r>
        <w:t>32)</w:t>
        <w:tab/>
        <w:t>4.5.10.5(28)-  muKA$2 | kRuqdhiq4 ||</w:t>
      </w:r>
    </w:p>
    <w:p>
      <w:r>
        <w:t xml:space="preserve">muKA#2 kRudhi4 kRudhiq4 muKAq2 muKA#2 kRudhi4 | </w:t>
      </w:r>
    </w:p>
    <w:p>
      <w:r>
        <w:t>33)</w:t>
        <w:tab/>
        <w:t>4.5.10.5(29)-  kRuqdhiq4 ||</w:t>
      </w:r>
    </w:p>
    <w:p>
      <w:r>
        <w:t xml:space="preserve">kRuqdhI4ti# kRudhi4 | </w:t>
      </w:r>
    </w:p>
    <w:p>
      <w:r>
        <w:t>1)</w:t>
        <w:tab/>
        <w:t>4.5.11.1(1)-  saqhasrA#Ni | saqhaqsraqSaH | yE |</w:t>
      </w:r>
    </w:p>
    <w:p>
      <w:r>
        <w:t xml:space="preserve">saqhasrA#Ni sahasraqSaH sa#hasraqSaH saqhasrA#Ni saqhasrA#Ni sahasraqSO yE yE sa#hasraqSaH saqhasrA#Ni saqhasrA#Ni sahasraqSO yE | </w:t>
      </w:r>
    </w:p>
    <w:p>
      <w:r>
        <w:t>2)</w:t>
        <w:tab/>
        <w:t>4.5.11.1(2)-  saqhaqsraqSaH | yE | ruqd3rAH |</w:t>
      </w:r>
    </w:p>
    <w:p>
      <w:r>
        <w:t xml:space="preserve">saqhaqsraqSO yE yE sa#hasraqSaH sa#hasraqSO yE ruqd3rA ruqd3rA yE sa#hasraqSaH sa#hasraqSO yE ruqd3rAH | </w:t>
      </w:r>
    </w:p>
    <w:p>
      <w:r>
        <w:t>3)</w:t>
        <w:tab/>
        <w:t>4.5.11.1(2)-  saqhaqsraqSaH |</w:t>
      </w:r>
    </w:p>
    <w:p>
      <w:r>
        <w:t xml:space="preserve">saqhaqsraqSa iti# sahasra - SaH | </w:t>
      </w:r>
    </w:p>
    <w:p>
      <w:r>
        <w:t>4)</w:t>
        <w:tab/>
        <w:t>4.5.11.1(3)-  yE | ruqd3rAH | adhi#4 |</w:t>
      </w:r>
    </w:p>
    <w:p>
      <w:r>
        <w:t xml:space="preserve">yE ruqd3rA ruqd3rA yE yE ruqd3rA adh4yadhi#4 ruqd3rA yE yE ruqd3rA adhi#4 | </w:t>
      </w:r>
    </w:p>
    <w:p>
      <w:r>
        <w:t>5)</w:t>
        <w:tab/>
        <w:t>4.5.11.1(4)-  ruqd3rAH | adhi#4 | BU4myA$m ||</w:t>
      </w:r>
    </w:p>
    <w:p>
      <w:r>
        <w:t xml:space="preserve">ruqd3rA adh4yadhi#4 ruqd3rA ruqd3rA adhiq4 BU4myAqm BU4myAq madhi#4 ruqd3rA ruqd3rA adhiq4 BU4myA$m | </w:t>
      </w:r>
    </w:p>
    <w:p>
      <w:r>
        <w:t>6)</w:t>
        <w:tab/>
        <w:t>4.5.11.1(5)-  adhi#4 | BU4myA$m ||</w:t>
      </w:r>
    </w:p>
    <w:p>
      <w:r>
        <w:t xml:space="preserve">adhiq4 BU4myAqm BU4myAq madh4yadhiq4 BU4myA$m | </w:t>
      </w:r>
    </w:p>
    <w:p>
      <w:r>
        <w:t>7)</w:t>
        <w:tab/>
        <w:t>4.5.11.1(6)-  BU4myA$m ||</w:t>
      </w:r>
    </w:p>
    <w:p>
      <w:r>
        <w:t xml:space="preserve">BU4myAqmitiq BU4myA$m | </w:t>
      </w:r>
    </w:p>
    <w:p>
      <w:r>
        <w:t>8)</w:t>
        <w:tab/>
        <w:t>4.5.11.1(7)-  tEShA$m | saqhaqsraqyOqjaqnE | ava# |</w:t>
      </w:r>
    </w:p>
    <w:p>
      <w:r>
        <w:t xml:space="preserve">tEShA(gm)# sahasrayOjaqnE sa#hasrayOjaqnE tEShAqm tEShA(gm)# sahasrayOjaqnE &amp;vAva# sahasrayOjaqnE tEShAqm tEShA(gm)# sahasrayOjaqnE &amp;va# | </w:t>
      </w:r>
    </w:p>
    <w:p>
      <w:r>
        <w:t>9)</w:t>
        <w:tab/>
        <w:t>4.5.11.1(8)-  saqhaqsraqyOqjaqnE | ava# | dha4nvA#ni |</w:t>
      </w:r>
    </w:p>
    <w:p>
      <w:r>
        <w:t xml:space="preserve">saqhaqsraqyOqjaqnE &amp;vAva# sahasrayOjaqnE sa#hasrayOjaqnE &amp;vaq dha4nvA#niq dha4nvAqnyava# sahasrayOjaqnE sa#hasrayOjaqnE &amp;vaq dha4nvA#ni | </w:t>
      </w:r>
    </w:p>
    <w:p>
      <w:r>
        <w:t>10)</w:t>
        <w:tab/>
        <w:t>4.5.11.1(8)-  saqhaqsraqyOqjaqnE |</w:t>
      </w:r>
    </w:p>
    <w:p>
      <w:r>
        <w:t xml:space="preserve">saqhaqsraqyOqjaqna iti# sahasra - yOqjaqnE | </w:t>
      </w:r>
    </w:p>
    <w:p>
      <w:r>
        <w:t>11)</w:t>
        <w:tab/>
        <w:t>4.5.11.1(9)-  ava# | dha4nvA#ni | taqnmaqsiq ||</w:t>
      </w:r>
    </w:p>
    <w:p>
      <w:r>
        <w:t xml:space="preserve">avaq dha4nvA#niq dha4nvAqnyavAvaq dha4nvA#ni tanmasi tanmasiq dha4nvAqnyavAvaq dha4nvA#ni tanmasi | </w:t>
      </w:r>
    </w:p>
    <w:p>
      <w:r>
        <w:t>12)</w:t>
        <w:tab/>
        <w:t>4.5.11.1(10)-  dha4nvA#ni | taqnmaqsiq ||</w:t>
      </w:r>
    </w:p>
    <w:p>
      <w:r>
        <w:t xml:space="preserve">dha4nvA#ni tanmasi tanmasiq dha4nvA#niq dha4nvA#ni tanmasi | </w:t>
      </w:r>
    </w:p>
    <w:p>
      <w:r>
        <w:t>13)</w:t>
        <w:tab/>
        <w:t>4.5.11.1(11)-  taqnmaqsiq ||</w:t>
      </w:r>
    </w:p>
    <w:p>
      <w:r>
        <w:t xml:space="preserve">taqnmaqsIti# tanmasi | </w:t>
      </w:r>
    </w:p>
    <w:p>
      <w:r>
        <w:t>14)</w:t>
        <w:tab/>
        <w:t>4.5.11.1(12)-  aqsminn | maqhaqti | aqrNaqvE |</w:t>
      </w:r>
    </w:p>
    <w:p>
      <w:r>
        <w:t xml:space="preserve">aqsmin ma#haqti ma#haqtya#smin ~naqsmin ma#haqtya#rNaqvE$ &amp;rNaqvE ma#haqtya#smin ~naqsmin ma#haqtya#rNaqvE | </w:t>
      </w:r>
    </w:p>
    <w:p>
      <w:r>
        <w:t>15)</w:t>
        <w:tab/>
        <w:t>4.5.11.1(13)-  maqhaqti | aqrNaqvE | aq~ntari#kShE |</w:t>
      </w:r>
    </w:p>
    <w:p>
      <w:r>
        <w:t xml:space="preserve">maqhaqtya#rNaqvE$ &amp;rNaqvE ma#haqti ma#haqtya#rNaqvE$ &amp;~ntari#kShEq &amp;~ntari#kShE &amp;rNaqvE ma#haqti ma#haqtya#rNaqvE$ &amp;~ntari#kShE | </w:t>
      </w:r>
    </w:p>
    <w:p>
      <w:r>
        <w:t>16)</w:t>
        <w:tab/>
        <w:t>4.5.11.1(14)-  aqrNaqvE | aq~ntari#kShE | Baq4vAH |</w:t>
      </w:r>
    </w:p>
    <w:p>
      <w:r>
        <w:t xml:space="preserve">aqrNaqvE$ &amp;~ntari#kShEq &amp;~ntari#kShE &amp;rNaqvE$ &amp;rNaqvE$ &amp;~ntari#kShE Baq4vA Baq4vA aq~ntari#kShE &amp;rNaqvE$ &amp;rNaqvE$ &amp;~ntari#kShE Baq4vAH | </w:t>
      </w:r>
    </w:p>
    <w:p>
      <w:r>
        <w:t>17)</w:t>
        <w:tab/>
        <w:t>4.5.11.1(15)-  aq~ntari#kShE | Baq4vAH | adhi#4 ||</w:t>
      </w:r>
    </w:p>
    <w:p>
      <w:r>
        <w:t xml:space="preserve">aq~ntari#kShE Baq4vA Baq4vA aq~ntari#kShEq &amp;~ntari#kShE Baq4vA adh4yadhi#4 Baq4vA aq~ntari#kShEq &amp;~ntari#kShE Baq4vA adhi#4 | </w:t>
      </w:r>
    </w:p>
    <w:p>
      <w:r>
        <w:t>18)</w:t>
        <w:tab/>
        <w:t>4.5.11.1(16)-  Baq4vAH | adhi#4 ||</w:t>
      </w:r>
    </w:p>
    <w:p>
      <w:r>
        <w:t xml:space="preserve">Baq4vA adh4yadhi#4 Baq4vA Baq4vA adhi#4 | </w:t>
      </w:r>
    </w:p>
    <w:p>
      <w:r>
        <w:t>19)</w:t>
        <w:tab/>
        <w:t>4.5.11.1(17)-  adhi#4 ||</w:t>
      </w:r>
    </w:p>
    <w:p>
      <w:r>
        <w:t xml:space="preserve">adhI4tyadhi#4 | </w:t>
      </w:r>
    </w:p>
    <w:p>
      <w:r>
        <w:t>20)</w:t>
        <w:tab/>
        <w:t>4.5.11.1(18)-  ~nIla#g3rIvAH | SiqtiqkaNThA$2H | SaqrvAH |</w:t>
      </w:r>
    </w:p>
    <w:p>
      <w:r>
        <w:t xml:space="preserve">~nIla#g3rIvAH SitiqkaNThA$2H SitiqkaNThAq2 ~nIla#g3rIvAq ~nIla#g3rIvAH SitiqkaNThA$2H SaqrvAH SaqrvAH Si#tiqkaNThAq2 ~nIla#g3rIvAq ~nIla#g3rIvAH SitiqkaNThA$2H SaqrvAH | </w:t>
      </w:r>
    </w:p>
    <w:p>
      <w:r>
        <w:t>21)</w:t>
        <w:tab/>
        <w:t>4.5.11.1(18)-  ~nIla#g3rIvAH |</w:t>
      </w:r>
    </w:p>
    <w:p>
      <w:r>
        <w:t xml:space="preserve">~nIla#g3rIvAq itiq ~nIla# - g3rIqvAqH | </w:t>
      </w:r>
    </w:p>
    <w:p>
      <w:r>
        <w:t>22)</w:t>
        <w:tab/>
        <w:t>4.5.11.1(19)-  SiqtiqkaNThA$2H | SaqrvAH | aqdha4H |</w:t>
      </w:r>
    </w:p>
    <w:p>
      <w:r>
        <w:t xml:space="preserve">SiqtiqkaNThA$2H SaqrvAH SaqrvAH Si#tiqkaNThA$2H SitiqkaNThA$2H SaqrvA aqdhO#4 &amp;dha4H SaqrvAH Si#tiqkaNThA$2H SitiqkaNThA$2H SaqrvA aqdha4H | </w:t>
      </w:r>
    </w:p>
    <w:p>
      <w:r>
        <w:t>23)</w:t>
        <w:tab/>
        <w:t>4.5.11.1(19)-  SiqtiqkaNThA$2H |</w:t>
      </w:r>
    </w:p>
    <w:p>
      <w:r>
        <w:t xml:space="preserve">SiqtiqkaNThAq2 iti# Siti - kaNThA$2H | </w:t>
      </w:r>
    </w:p>
    <w:p>
      <w:r>
        <w:t>24)</w:t>
        <w:tab/>
        <w:t>4.5.11.1(20)-  SaqrvAH | aqdha4H | kShaqmAqcaqrAH ||</w:t>
      </w:r>
    </w:p>
    <w:p>
      <w:r>
        <w:t xml:space="preserve">SaqrvA aqdhO#4 &amp;dha4H SaqrvAH SaqrvA aqdha4H kSha#mAcaqrAH kSha#mAcaqrA aqdha4H SaqrvAH SaqrvA aqdha4H kSha#mAcaqrAH | </w:t>
      </w:r>
    </w:p>
    <w:p>
      <w:r>
        <w:t>25)</w:t>
        <w:tab/>
        <w:t>4.5.11.1(21)-  aqdha4H | kShaqmAqcaqrAH ||</w:t>
      </w:r>
    </w:p>
    <w:p>
      <w:r>
        <w:t xml:space="preserve">aqdha4H kSha#mAcaqrAH kSha#mAcaqrA aqdhO#4 &amp;dha4H kSha#mAcaqrAH | </w:t>
      </w:r>
    </w:p>
    <w:p>
      <w:r>
        <w:t>26)</w:t>
        <w:tab/>
        <w:t>4.5.11.1(22)-  kShaqmAqcaqrAH ||</w:t>
      </w:r>
    </w:p>
    <w:p>
      <w:r>
        <w:t xml:space="preserve">kShaqmAqcaqrA iti# kShamAcaqrAH | </w:t>
      </w:r>
    </w:p>
    <w:p>
      <w:r>
        <w:t>27)</w:t>
        <w:tab/>
        <w:t>4.5.11.1(23)-  ~nIla#g3rIvAH | SiqtiqkaNThA$2H | di3va$m |</w:t>
      </w:r>
    </w:p>
    <w:p>
      <w:r>
        <w:t xml:space="preserve">~nIla#g3rIvAH SitiqkaNThA$2H SitiqkaNThAq2 ~nIla#g3rIvAq ~nIla#g3rIvAH SitiqkaNThAq2 di3vaqm di3va(gm)#SitiqkaNThAq2 ~nIla#g3rIvAq ~nIla#g3rIvAH SitiqkaNThAq2 di3va$m | </w:t>
      </w:r>
    </w:p>
    <w:p>
      <w:r>
        <w:t>28)</w:t>
        <w:tab/>
        <w:t>4.5.11.1(23)-  ~nIla#g3rIvAH |</w:t>
      </w:r>
    </w:p>
    <w:p>
      <w:r>
        <w:t xml:space="preserve">~nIla#g3rIvAq itiq ~nIla# - g3rIqvAqH | </w:t>
      </w:r>
    </w:p>
    <w:p>
      <w:r>
        <w:t>29)</w:t>
        <w:tab/>
        <w:t>4.5.11.1(24)-  SiqtiqkaNThA$2H | di3va$m | ruqd3rAH |</w:t>
      </w:r>
    </w:p>
    <w:p>
      <w:r>
        <w:t xml:space="preserve">SiqtiqkaNThAq2 di3vaqm di3va(gm)# SitiqkaNThA$2H SitiqkaNThAq2 di3va(gm)# ruqd3rA ruqd3rA di3va(gm)# SitiqkaNThA$2H SitiqkaNThAq2 di3va(gm)# ruqd3rAH | </w:t>
      </w:r>
    </w:p>
    <w:p>
      <w:r>
        <w:t>30)</w:t>
        <w:tab/>
        <w:t>4.5.11.1(24)-  SiqtiqkaNThA$2H |</w:t>
      </w:r>
    </w:p>
    <w:p>
      <w:r>
        <w:t xml:space="preserve">SiqtiqkaNThAq2 iti# Siti - kaNThA$2H | </w:t>
      </w:r>
    </w:p>
    <w:p>
      <w:r>
        <w:t>31)</w:t>
        <w:tab/>
        <w:t>4.5.11.1(25)-  di3va$m | ruqd3rAH | upa#SritAH ||</w:t>
      </w:r>
    </w:p>
    <w:p>
      <w:r>
        <w:t xml:space="preserve">di3va(gm)# ruqd3rA ruqd3rA di3vaqm di3va(gm)# ruqd3rA upa#SritAq upa#SritA ruqd3rA di3vaqm di3va(gm)# ruqd3rA upa#SritAH | </w:t>
      </w:r>
    </w:p>
    <w:p>
      <w:r>
        <w:t>32)</w:t>
        <w:tab/>
        <w:t>4.5.11.1(26)-  ruqd3rAH | upa#SritAH ||</w:t>
      </w:r>
    </w:p>
    <w:p>
      <w:r>
        <w:t xml:space="preserve">ruqd3rA upa#SritAq upa#SritA ruqd3rA ruqd3rA upa#SritAH | </w:t>
      </w:r>
    </w:p>
    <w:p>
      <w:r>
        <w:t>33)</w:t>
        <w:tab/>
        <w:t>4.5.11.1(27)-  upa#SritAH ||</w:t>
      </w:r>
    </w:p>
    <w:p>
      <w:r>
        <w:t xml:space="preserve">upa#SritAqityupa# - SriqtAqH | </w:t>
      </w:r>
    </w:p>
    <w:p>
      <w:r>
        <w:t>34)</w:t>
        <w:tab/>
        <w:t>4.5.11.1(28)-  yE | vRuqkShEShu# | saqspi~jja#rAH |</w:t>
      </w:r>
    </w:p>
    <w:p>
      <w:r>
        <w:t xml:space="preserve">yE vRuqkShEShu# vRuqkShEShuq yE yE vRuqkShEShu# saqspi~jja#rAH saqspi~jja#rA vRuqkShEShuq yE yE vRuqkShEShu# saqspi~jja#rAH | </w:t>
      </w:r>
    </w:p>
    <w:p>
      <w:r>
        <w:t>35)</w:t>
        <w:tab/>
        <w:t>4.5.11.1(29)-  vRuqkShEShu# | saqspi~jja#rAH | ~nIla#g3rIvAH |</w:t>
      </w:r>
    </w:p>
    <w:p>
      <w:r>
        <w:t xml:space="preserve">vRuqkShEShu# saqspi~jja#rAH saqspi~jja#rA vRuqkShEShu# vRuqkShEShu# saqspi~jja#rAq ~nIla#g3rIvAq ~nIla#g3rIvAH saqspi~jja#rA vRuqkShEShu# vRuqkShEShu# saqspi~jja#rAq ~nIla#g3rIvAH | </w:t>
      </w:r>
    </w:p>
    <w:p>
      <w:r>
        <w:t>36)</w:t>
        <w:tab/>
        <w:t>4.5.11.1(30)-  saqspi~jja#rAH | ~nIla#g3rIvAH | vilO#hitAH ||</w:t>
      </w:r>
    </w:p>
    <w:p>
      <w:r>
        <w:t xml:space="preserve">saqspi~jja#rAq ~nIla#g3rIvAq ~nIla#g3rIvAH saqspi~jja#rAH saqspi~jja#rAq ~nIla#g3rIvAq vilO#hitAq vilO#hitAq ~nIla#g3rIvAH saqspi~jja#rAH saqspi~jja#rAq ~nIla#g3rIvAq vilO#hitAH | </w:t>
      </w:r>
    </w:p>
    <w:p>
      <w:r>
        <w:t>37)</w:t>
        <w:tab/>
        <w:t>4.5.11.1(31)-  ~nIla#g3rIvAH | vilO#hitAH ||</w:t>
      </w:r>
    </w:p>
    <w:p>
      <w:r>
        <w:t xml:space="preserve">~nIla#g3rIvAq vilO#hitAq vilO#hitAq ~nIla#g3rIvAq ~nIla#g3rIvAq vilO#hitAH | </w:t>
      </w:r>
    </w:p>
    <w:p>
      <w:r>
        <w:t>38)</w:t>
        <w:tab/>
        <w:t>4.5.11.1(31)-  ~nIla#g3rIvAH |</w:t>
      </w:r>
    </w:p>
    <w:p>
      <w:r>
        <w:t xml:space="preserve">~nIla#g3rIvAq itiq ~nIla# - g3rIqvAqH | </w:t>
      </w:r>
    </w:p>
    <w:p>
      <w:r>
        <w:t>39)</w:t>
        <w:tab/>
        <w:t>4.5.11.1(32)-  vilO#hitAH ||</w:t>
      </w:r>
    </w:p>
    <w:p>
      <w:r>
        <w:t xml:space="preserve">vilO#hitAq itiq vi - lOqhiqtAqH | </w:t>
      </w:r>
    </w:p>
    <w:p>
      <w:r>
        <w:t>40)</w:t>
        <w:tab/>
        <w:t>4.5.11.1(33)-  yE | BUq4tAnA$m | adhi#4patayaH |</w:t>
      </w:r>
    </w:p>
    <w:p>
      <w:r>
        <w:t xml:space="preserve">yE BUq4tAnA$m BUq4tAnAqM ~MyE yE BUq4tAnAq madhi#4pataqyO &amp;dhi#4patayO BUq4tAnAqM ~MyE yE BUq4tAnAq madhi#4patayaH | </w:t>
      </w:r>
    </w:p>
    <w:p>
      <w:r>
        <w:t>41)</w:t>
        <w:tab/>
        <w:t>4.5.11.1(34)-  BUq4tAnA$m | adhi#4patayaH | viqSiqKA2sa#H |</w:t>
      </w:r>
    </w:p>
    <w:p>
      <w:r>
        <w:t xml:space="preserve">BUq4tAnAq madhi#4pataqyO &amp;dhi#4patayO BUq4tAnA$m BUq4tAnAq madhi#4patayO viSiqKA2sO#viSiqKA2sO &amp;dhi#4patayO BUq4tAnA$m BUq4tAnAq madhi#4patayO viSiqKA2sa#H | </w:t>
      </w:r>
    </w:p>
    <w:p>
      <w:r>
        <w:t>42)</w:t>
        <w:tab/>
        <w:t>4.5.11.1(35)-  adhi#4patayaH | viqSiqKA2sa#H | kaqpaqrdi3na#H ||</w:t>
      </w:r>
    </w:p>
    <w:p>
      <w:r>
        <w:t xml:space="preserve">adhi#4patayO viSiqKA2sO#viSiqKA2sO &amp;dhi#4pataqyO &amp;dhi#4patayO viSiqKA2sa#H kapaqrdi3na#H kapaqrdi3nO# viSiqKA2sO &amp;dhi#4pataqyO &amp;dhi#4patayO viSiqKA2sa#H kapaqrdi3na#H | </w:t>
      </w:r>
    </w:p>
    <w:p>
      <w:r>
        <w:t>43)</w:t>
        <w:tab/>
        <w:t>4.5.11.1(35)-  adhi#4patayaH |</w:t>
      </w:r>
    </w:p>
    <w:p>
      <w:r>
        <w:t xml:space="preserve">adhi#4patayaqityadhi#4 - paqtaqyaqH | </w:t>
      </w:r>
    </w:p>
    <w:p>
      <w:r>
        <w:t>44)</w:t>
        <w:tab/>
        <w:t>4.5.11.1(36)-  viqSiqKA2sa#H | kaqpaqrdi3na#H ||</w:t>
      </w:r>
    </w:p>
    <w:p>
      <w:r>
        <w:t xml:space="preserve">viqSiqKA2sa#H kapaqrdi3na#H kapaqrdi3nO# viSiqKA2sO#viSiqKA2sa#H kapaqrdi3na#H | </w:t>
      </w:r>
    </w:p>
    <w:p>
      <w:r>
        <w:t>45)</w:t>
        <w:tab/>
        <w:t>4.5.11.1(36)-  viqSiqKA2sa#H |</w:t>
      </w:r>
    </w:p>
    <w:p>
      <w:r>
        <w:t xml:space="preserve">viqSiqKA2saq iti# vi - SiqKA2sa#H | </w:t>
      </w:r>
    </w:p>
    <w:p>
      <w:r>
        <w:t>46)</w:t>
        <w:tab/>
        <w:t>4.5.11.1(37)-  kaqpaqrdi3na#H ||</w:t>
      </w:r>
    </w:p>
    <w:p>
      <w:r>
        <w:t xml:space="preserve">kaqpaqrdi3naq iti# kapaqrdi3na#H | </w:t>
      </w:r>
    </w:p>
    <w:p>
      <w:r>
        <w:t>47)</w:t>
        <w:tab/>
        <w:t>4.5.11.1(38)-  yE | annE#Shu | viqvid3dh4ya#~nti | (P2S-11.17)</w:t>
      </w:r>
    </w:p>
    <w:p>
      <w:r>
        <w:t xml:space="preserve">yE annEqShvannE#Shuq yE yE annE#Shu viqvid3dh4ya#~nti viqvid3dh4yaq~ntyannE#Shuq yE yE annE#Shu viqvid3dh4ya#~nti | </w:t>
      </w:r>
    </w:p>
    <w:p>
      <w:r>
        <w:t>48)</w:t>
        <w:tab/>
        <w:t>4.5.11.1(39)-  annE#Shu | viqvid3dh4ya#~nti | pAtrE#Shu |</w:t>
      </w:r>
    </w:p>
    <w:p>
      <w:r>
        <w:t xml:space="preserve">annE#Shu viqvid3dh4ya#~nti viqvid3dh4yaq~ntyannEqShvannE#Shu viqvid3dh4ya#~ntiq pAtrE#Shuq pAtrE#Shu viqvid3dh4yaq~ntyannEqShvannE#Shu viqvid3dh4ya#~ntiq pAtrE#Shu | </w:t>
      </w:r>
    </w:p>
    <w:p>
      <w:r>
        <w:t>49)</w:t>
        <w:tab/>
        <w:t>4.5.11.1(40)-  viqvid3dh4ya#~nti | pAtrE#Shu | piba#3taH |</w:t>
      </w:r>
    </w:p>
    <w:p>
      <w:r>
        <w:t xml:space="preserve">viqvid3dh4ya#~ntiq pAtrE#Shuq pAtrE#Shu viqvid3dh4ya#~nti viqvid3dh4ya#~ntiq pAtrE#Shuq piba#3taqH piba#3taqH pAtrE#Shu viqvid3dh4ya#~nti viqvid3dh4ya#~ntiq pAtrE#Shuq piba#3taH | </w:t>
      </w:r>
    </w:p>
    <w:p>
      <w:r>
        <w:t>50)</w:t>
        <w:tab/>
        <w:t>4.5.11.1(40)-  viqvid3dh4ya#~nti |</w:t>
      </w:r>
    </w:p>
    <w:p>
      <w:r>
        <w:t xml:space="preserve">viqvid3dh4yaq~ntIti# vi - vid3dh4ya#~nti | </w:t>
      </w:r>
    </w:p>
    <w:p>
      <w:r>
        <w:t>51)</w:t>
        <w:tab/>
        <w:t>4.5.11.1(41)-  pAtrE#Shu | piba#3taH | janAn# ||</w:t>
      </w:r>
    </w:p>
    <w:p>
      <w:r>
        <w:t xml:space="preserve">pAtrE#Shuq piba#3taqH piba#3taqH pAtrE#Shuq pAtrE#Shuq piba#3tOq janAqn janAqn piba#3taqH pAtrE#Shuq pAtrE#Shuq piba#3tOq janAn# | </w:t>
      </w:r>
    </w:p>
    <w:p>
      <w:r>
        <w:t>52)</w:t>
        <w:tab/>
        <w:t>4.5.11.1(42)-  piba#3taH | janAn# ||</w:t>
      </w:r>
    </w:p>
    <w:p>
      <w:r>
        <w:t xml:space="preserve">piba#3tOq janAqn janAqn piba#3taqH piba#3tOq janAn# | </w:t>
      </w:r>
    </w:p>
    <w:p>
      <w:r>
        <w:t>53)</w:t>
        <w:tab/>
        <w:t>4.5.11.1(43)-  janAn# ||</w:t>
      </w:r>
    </w:p>
    <w:p>
      <w:r>
        <w:t xml:space="preserve">janAqnitiq janAn# | </w:t>
      </w:r>
    </w:p>
    <w:p>
      <w:r>
        <w:t>54)</w:t>
        <w:tab/>
        <w:t>4.5.11.1(44)-  yE | paqthA2m | paqthiq2rakSha#yaH |</w:t>
      </w:r>
    </w:p>
    <w:p>
      <w:r>
        <w:t xml:space="preserve">yE paqthA2m paqthA2M ~MyE yE paqthA2m pa#thiq2rakSha#yaH pathiq2rakSha#yaH paqthA2M ~MyE yE paqthA2m pa#thiq2rakSha#yaH | </w:t>
      </w:r>
    </w:p>
    <w:p>
      <w:r>
        <w:t>55)</w:t>
        <w:tab/>
        <w:t>4.5.11.1(45)-  paqthA2m | paqthiq2rakSha#yaH | aiqlaqb3RuqdA3H |</w:t>
      </w:r>
    </w:p>
    <w:p>
      <w:r>
        <w:t xml:space="preserve">paqthA2m pa#thiq2rakSha#yaH pathiq2rakSha#yaH paqthA2m paqthA2m pa#thiq2rakSha#ya ailab3RuqdA3 ai#lab3RuqdA3H pa#thiq2rakSha#yaH paqthA2m paqthA2m pa#thiq2rakSha#ya ailab3RuqdA3H | </w:t>
      </w:r>
    </w:p>
    <w:p>
      <w:r>
        <w:t>56)</w:t>
        <w:tab/>
        <w:t>4.5.11.1(46)-  paqthiq2rakSha#yaH | aiqlaqb3RuqdA3H | yaqvyudha#4H ||</w:t>
      </w:r>
    </w:p>
    <w:p>
      <w:r>
        <w:t xml:space="preserve">paqthiq2rakSha#ya ailab3RuqdA3 ai#lab3RuqdA3H pa#thiq2rakSha#yaH pathiq2rakSha#ya ailab3RuqdA3 yaqvyudhO#4 yaqvyudha#4 ailab3RuqdA3H pa#thiq2rakSha#yaH pathiq2rakSha#ya ailab3RuqdA3 yaqvyudha#4H | </w:t>
      </w:r>
    </w:p>
    <w:p>
      <w:r>
        <w:t>57)</w:t>
        <w:tab/>
        <w:t>4.5.11.1(46)-  paqthiq2rakSha#yaH |</w:t>
      </w:r>
    </w:p>
    <w:p>
      <w:r>
        <w:t xml:space="preserve">paqthiq2rakSha#yaq iti# pathi2 - rakSha#yaH | </w:t>
      </w:r>
    </w:p>
    <w:p>
      <w:r>
        <w:t>58)</w:t>
        <w:tab/>
        <w:t>4.5.11.1(47)-  aiqlaqb3RuqdA3H | yaqvyudha#4H ||</w:t>
      </w:r>
    </w:p>
    <w:p>
      <w:r>
        <w:t xml:space="preserve">aiqlaqb3RuqdA3 yaqvyudhO#4 yaqvyudha#4 ailab3RuqdA3 ai#lab3RuqdA3 yaqvyudha#4H | </w:t>
      </w:r>
    </w:p>
    <w:p>
      <w:r>
        <w:t>59)</w:t>
        <w:tab/>
        <w:t>4.5.11.1(48)-  yaqvyudha#4H ||</w:t>
      </w:r>
    </w:p>
    <w:p>
      <w:r>
        <w:t xml:space="preserve">yaqvyudhaq4 iti# yaqvyudha#4H | </w:t>
      </w:r>
    </w:p>
    <w:p>
      <w:r>
        <w:t>60)</w:t>
        <w:tab/>
        <w:t>4.5.11.1(49)-  yE | tIqrtthA2ni# | praqcara#~nti |</w:t>
      </w:r>
    </w:p>
    <w:p>
      <w:r>
        <w:t xml:space="preserve">yE tIqrtthA2ni# tIqrtthA2niq yE yE tIqrtthA2ni# praqcara#~nti praqcara#~nti tIqrtthA2niq yE yE tIqrtthA2ni# praqcara#~nti | </w:t>
      </w:r>
    </w:p>
    <w:p>
      <w:r>
        <w:t>61)</w:t>
        <w:tab/>
        <w:t>4.5.11.1(50)-  tIqrtthA2ni# | praqcara#~nti | sRuqkAva#~ntaH |</w:t>
      </w:r>
    </w:p>
    <w:p>
      <w:r>
        <w:t xml:space="preserve">tIqrtthA2ni# praqcara#~nti praqcara#~nti tIqrtthA2ni# tIqrtthA2ni# praqcara#~nti sRuqkAva#~ntaH sRuqkAva#~ntaH praqcara#~nti tIqrtthA2ni# tIqrtthA2ni# praqcara#~nti sRuqkAva#~ntaH | </w:t>
      </w:r>
    </w:p>
    <w:p>
      <w:r>
        <w:t>1)</w:t>
        <w:tab/>
        <w:t>4.5.11.2(1)-  praqcara#~nti | sRuqkAva#~ntaH | ~niqShaq~ggi3Na#H ||</w:t>
      </w:r>
    </w:p>
    <w:p>
      <w:r>
        <w:t xml:space="preserve">praqcara#~nti sRuqkAva#~ntaH sRuqkAva#~ntaH praqcara#~nti praqcara#~nti sRuqkAva#~ntO ~niShaq~ggi3NO# ~niShaq~ggi3Na#H sRuqkAva#~ntaH praqcara#~nti praqcara#~nti sRuqkAva#~ntO ~niShaq~ggi3Na#H | </w:t>
      </w:r>
    </w:p>
    <w:p>
      <w:r>
        <w:t>2)</w:t>
        <w:tab/>
        <w:t>4.5.11.2(1)-  praqcara#~nti |</w:t>
      </w:r>
    </w:p>
    <w:p>
      <w:r>
        <w:t xml:space="preserve">praqcaraq~ntIti# pra - cara#~nti | </w:t>
      </w:r>
    </w:p>
    <w:p>
      <w:r>
        <w:t>3)</w:t>
        <w:tab/>
        <w:t>4.5.11.2(2)-  sRuqkAva#~ntaH | ~niqShaq~ggi3Na#H ||</w:t>
      </w:r>
    </w:p>
    <w:p>
      <w:r>
        <w:t xml:space="preserve">sRuqkAva#~ntO ~niShaq~ggi3NO# ~niShaq~ggi3Na#H sRuqkAva#~ntaH sRuqkAva#~ntO ~niShaq~ggi3Na#H | </w:t>
      </w:r>
    </w:p>
    <w:p>
      <w:r>
        <w:t>4)</w:t>
        <w:tab/>
        <w:t>4.5.11.2(2)-  sRuqkAva#~ntaH |</w:t>
      </w:r>
    </w:p>
    <w:p>
      <w:r>
        <w:t xml:space="preserve">sRuqkAva#~ntaq iti# sRuqkA - vaq~ntaqH | </w:t>
      </w:r>
    </w:p>
    <w:p>
      <w:r>
        <w:t>5)</w:t>
        <w:tab/>
        <w:t>4.5.11.2(3)-  ~niqShaq~ggi3Na#H ||</w:t>
      </w:r>
    </w:p>
    <w:p>
      <w:r>
        <w:t xml:space="preserve">~niqShaq~ggi3Naq iti# ~ni - saq~ggi3na#H | </w:t>
      </w:r>
    </w:p>
    <w:p>
      <w:r>
        <w:t>6)</w:t>
        <w:tab/>
        <w:t>4.5.11.2(4)-  yE | EqtAva#~ntaH | caq | (G4S-4.5-17)</w:t>
      </w:r>
    </w:p>
    <w:p>
      <w:r>
        <w:t xml:space="preserve">ya EqtAva#~nta EqtAva#~ntOq yE ya EqtAva#~ntaSca caiqtAva#~ntOq yE ya EqtAva#~ntaSca | </w:t>
      </w:r>
    </w:p>
    <w:p>
      <w:r>
        <w:t>7)</w:t>
        <w:tab/>
        <w:t>4.5.11.2(5)-  EqtAva#~ntaH | caq | BU4yA(gm)#saH | (G4S-4.5-17)</w:t>
      </w:r>
    </w:p>
    <w:p>
      <w:r>
        <w:t xml:space="preserve">EqtAva#~ntaSca caiqtAva#~nta EqtAva#~ntaScaq BU4yA(gm)#sOq BU4yA(gm)#saScaiqtAva#~nta EqtAva#~ntaScaq BU4yA(gm)#saH | </w:t>
      </w:r>
    </w:p>
    <w:p>
      <w:r>
        <w:t>8)</w:t>
        <w:tab/>
        <w:t>4.5.11.2(6)-  caq | BU4yA(gm)#saH | caq | (G4S-4.5-17)</w:t>
      </w:r>
    </w:p>
    <w:p>
      <w:r>
        <w:t xml:space="preserve">caq BU4yA(gm)#sOq BU4yA(gm)#saSca caq BU4yA(gm)#saSca caq BU4yA(gm)#saSca caq BU4yA(gm)#saSca | </w:t>
      </w:r>
    </w:p>
    <w:p>
      <w:r>
        <w:t>9)</w:t>
        <w:tab/>
        <w:t>4.5.11.2(7)-  BU4yA(gm)#saH | caq | di3Sa#H | (G4S-4.5-17)</w:t>
      </w:r>
    </w:p>
    <w:p>
      <w:r>
        <w:t xml:space="preserve">BU4yA(gm)#saSca caq BU4yA(gm)#sOq BU4yA(gm)#saScaq di3SOq di3Sa#Scaq BU4yA(gm)#sOq BU4yA(gm)#saScaq di3Sa#H | </w:t>
      </w:r>
    </w:p>
    <w:p>
      <w:r>
        <w:t>10)</w:t>
        <w:tab/>
        <w:t>4.5.11.2(8)-  caq | di3Sa#H | ruqd3rAH |</w:t>
      </w:r>
    </w:p>
    <w:p>
      <w:r>
        <w:t xml:space="preserve">caq di3SOq di3Sa#Sca caq di3SO# ruqd3rA ruqd3rA di3Sa#Sca caq di3SO# ruqd3rAH | </w:t>
      </w:r>
    </w:p>
    <w:p>
      <w:r>
        <w:t>11)</w:t>
        <w:tab/>
        <w:t>4.5.11.2(9)-  di3Sa#H | ruqd3rAH | viqtaqsthiq2rE ||</w:t>
      </w:r>
    </w:p>
    <w:p>
      <w:r>
        <w:t xml:space="preserve">di3SO# ruqd3rA ruqd3rA di3SOq di3SO# ruqd3rA vi#tasthiq2rE vi#tasthiq2rE ruqd3rA di3SOq di3SO# ruqd3rA vi#tasthiq2rE | </w:t>
      </w:r>
    </w:p>
    <w:p>
      <w:r>
        <w:t>12)</w:t>
        <w:tab/>
        <w:t>4.5.11.2(10)-  ruqd3rAH | viqtaqsthiq2rE ||</w:t>
      </w:r>
    </w:p>
    <w:p>
      <w:r>
        <w:t xml:space="preserve">ruqd3rA vi#tasthiq2rE vi#tasthiq2rE ruqd3rA ruqd3rA vi#tasthiq2rE | </w:t>
      </w:r>
    </w:p>
    <w:p>
      <w:r>
        <w:t>13)</w:t>
        <w:tab/>
        <w:t>4.5.11.2(11)-  viqtaqsthiq2rE ||</w:t>
      </w:r>
    </w:p>
    <w:p>
      <w:r>
        <w:t xml:space="preserve">viqtaqsthiq2ra iti# vi - taqsthiq2rE | </w:t>
      </w:r>
    </w:p>
    <w:p>
      <w:r>
        <w:t>14)</w:t>
        <w:tab/>
        <w:t>4.5.11.2(12)-  tEShA$m | saqhaqsraqyOqjaqnE | ava# |</w:t>
      </w:r>
    </w:p>
    <w:p>
      <w:r>
        <w:t xml:space="preserve">tEShA(gm)# sahasrayOjaqnE sa#hasrayOjaqnE tEShAqm tEShA(gm)# sahasrayOjaqnE &amp;vAva# sahasrayOjaqnE tEShAqm tEShA(gm)# sahasrayOjaqnE &amp;va# | </w:t>
      </w:r>
    </w:p>
    <w:p>
      <w:r>
        <w:t>15)</w:t>
        <w:tab/>
        <w:t>4.5.11.2(13)-  saqhaqsraqyOqjaqnE | ava# | dha4nvA#ni |</w:t>
      </w:r>
    </w:p>
    <w:p>
      <w:r>
        <w:t xml:space="preserve">saqhaqsraqyOqjaqnE &amp;vAva# sahasrayOjaqnE sa#hasrayOjaqnE &amp;vaq dha4nvA#niq dha4nvAqnyava# sahasrayOjaqnE sa#hasrayOjaqnE &amp;vaq dha4nvA#ni | </w:t>
      </w:r>
    </w:p>
    <w:p>
      <w:r>
        <w:t>16)</w:t>
        <w:tab/>
        <w:t>4.5.11.2(13)-  saqhaqsraqyOqjaqnE |</w:t>
      </w:r>
    </w:p>
    <w:p>
      <w:r>
        <w:t xml:space="preserve">saqhaqsraqyOqjaqna iti# sahasra - yOqjaqnE | </w:t>
      </w:r>
    </w:p>
    <w:p>
      <w:r>
        <w:t>17)</w:t>
        <w:tab/>
        <w:t>4.5.11.2(14)-  ava# | dha4nvA#ni | taqnmaqsiq ||</w:t>
      </w:r>
    </w:p>
    <w:p>
      <w:r>
        <w:t xml:space="preserve">avaq dha4nvA#niq dha4nvAqnyavAvaq dha4nvA#ni tanmasi tanmasiq dha4nvAqnyavAvaq dha4nvA#ni tanmasi | </w:t>
      </w:r>
    </w:p>
    <w:p>
      <w:r>
        <w:t>18)</w:t>
        <w:tab/>
        <w:t>4.5.11.2(15)-  dha4nvA#ni | taqnmaqsiq ||</w:t>
      </w:r>
    </w:p>
    <w:p>
      <w:r>
        <w:t xml:space="preserve">dha4nvA#ni tanmasi tanmasiq dha4nvA#niq dha4nvA#ni tanmasi | </w:t>
      </w:r>
    </w:p>
    <w:p>
      <w:r>
        <w:t>19)</w:t>
        <w:tab/>
        <w:t>4.5.11.2(16)-  taqnmaqsiq ||</w:t>
      </w:r>
    </w:p>
    <w:p>
      <w:r>
        <w:t xml:space="preserve">taqnmaqsIti# tanmasi | </w:t>
      </w:r>
    </w:p>
    <w:p>
      <w:r>
        <w:t>20)</w:t>
        <w:tab/>
        <w:t>4.5.11.2(17)-  ~nama#H | ruqd3rEB4ya#H | yE |</w:t>
      </w:r>
    </w:p>
    <w:p>
      <w:r>
        <w:t xml:space="preserve">~namO# ruqd3rEB4yO# ruqd3rEB4yOq ~namOq ~namO# ruqd3rEB4yOq yE yE ruqd3rEB4yOq ~namOq ~namO# ruqd3rEB4yOq yE | </w:t>
      </w:r>
    </w:p>
    <w:p>
      <w:r>
        <w:t>21)</w:t>
        <w:tab/>
        <w:t>4.5.11.2(18)-  ruqd3rEB4ya#H | yE | pRuqthiq2vyAm |</w:t>
      </w:r>
    </w:p>
    <w:p>
      <w:r>
        <w:t xml:space="preserve">ruqd3rEB4yOq yE yE ruqd3rEB4yO# ruqd3rEB4yOq yE pRu#thiq2vyAm pRu#thiq2vyAM ~MyE ruqd3rEB4yO# ruqd3rEB4yOq yE pRu#thiq2vyAm | </w:t>
      </w:r>
    </w:p>
    <w:p>
      <w:r>
        <w:t>22)</w:t>
        <w:tab/>
        <w:t>4.5.11.2(19)-  yE | pRuqthiq2vyAm | yE |</w:t>
      </w:r>
    </w:p>
    <w:p>
      <w:r>
        <w:t xml:space="preserve">yE pRu#thiq2vyAm pRu#thiq2vyAM ~MyE yE pRu#thiq2vyAM ~MyE yE pRu#thiq2vyAM ~MyE yE pRu#thiq2vyAM ~MyE | </w:t>
      </w:r>
    </w:p>
    <w:p>
      <w:r>
        <w:t>23)</w:t>
        <w:tab/>
        <w:t>4.5.11.2(20)-  pRuqthiq2vyAm | yE | aq~ntari#kShE | (G4S-4.5-18)</w:t>
      </w:r>
    </w:p>
    <w:p>
      <w:r>
        <w:t xml:space="preserve">pRuqthiq2vyAM ~MyE yE pRu#thiq2vyAm pRu#thiq2vyAM ~MyE$ &amp;~ntari#kShEq &amp;~ntari#kShEq yE pRu#thiq2vyAm pRu#thiq2vyAM ~MyE$ &amp;~ntari#kShE | </w:t>
      </w:r>
    </w:p>
    <w:p>
      <w:r>
        <w:t>24)</w:t>
        <w:tab/>
        <w:t>4.5.11.2(21)-  yE | aq~ntari#kShE | yE | (G4S-4.5-18)</w:t>
      </w:r>
    </w:p>
    <w:p>
      <w:r>
        <w:t xml:space="preserve">yE$ &amp;~ntari#kShEq &amp;~ntari#kShEq yE yE$ &amp;~ntari#kShEq yE yE$ &amp;~ntari#kShEq yE yE$ &amp;~ntari#kShEq yE | </w:t>
      </w:r>
    </w:p>
    <w:p>
      <w:r>
        <w:t>25)</w:t>
        <w:tab/>
        <w:t>4.5.11.2(22)-  aq~ntari#kShE | yE | diq3vi | (G4S-4.5-18)</w:t>
      </w:r>
    </w:p>
    <w:p>
      <w:r>
        <w:t xml:space="preserve">aq~ntari#kShEq yE yE$ &amp;~ntari#kShEq &amp;~ntari#kShEq yE diq3vi diq3vi yE$ &amp;~ntari#kShEq &amp;~ntari#kShEq yE diq3vi | </w:t>
      </w:r>
    </w:p>
    <w:p>
      <w:r>
        <w:t>26)</w:t>
        <w:tab/>
        <w:t>4.5.11.2(23)-  yE | diq3vi | yEShA$m |</w:t>
      </w:r>
    </w:p>
    <w:p>
      <w:r>
        <w:t xml:space="preserve">yE diq3vi diq3vi yE yE diq3vi yEShAqM ~MyEShA$m diq3vi yE yE diq3vi yEShA$m | </w:t>
      </w:r>
    </w:p>
    <w:p>
      <w:r>
        <w:t>27)</w:t>
        <w:tab/>
        <w:t>4.5.11.2(24)-  diq3vi | yEShA$m | anna$m |</w:t>
      </w:r>
    </w:p>
    <w:p>
      <w:r>
        <w:t xml:space="preserve">diq3vi yEShAqM ~MyEShA$m diq3vi diq3vi yEShAq mannaq mannaqM ~MyEShA$m diq3vi diq3vi yEShAq manna$m | </w:t>
      </w:r>
    </w:p>
    <w:p>
      <w:r>
        <w:t>28)</w:t>
        <w:tab/>
        <w:t>4.5.11.2(25)-  yEShA$m | anna$m | vAta#H |</w:t>
      </w:r>
    </w:p>
    <w:p>
      <w:r>
        <w:t xml:space="preserve">yEShAq mannaq mannaqM ~MyEShAqM ~MyEShAq mannaqM ~MvAtOq vAtO &amp;nnaqM ~MyEShAqM ~MyEShAq mannaqM ~MvAta#H | </w:t>
      </w:r>
    </w:p>
    <w:p>
      <w:r>
        <w:t>29)</w:t>
        <w:tab/>
        <w:t>4.5.11.2(26)-  anna$m | vAta#H | vaqr.qSham |</w:t>
      </w:r>
    </w:p>
    <w:p>
      <w:r>
        <w:t xml:space="preserve">annaqM ~MvAtOq vAtO &amp;nnaq mannaqM ~MvAtO# vaqrq.ShaM ~Mvaqrq.ShaM ~MvAtO &amp;nnaq mannaqM ~MvAtO# vaqrq.Sham | </w:t>
      </w:r>
    </w:p>
    <w:p>
      <w:r>
        <w:t>30)</w:t>
        <w:tab/>
        <w:t>4.5.11.2(27)-  vAta#H | vaqr.qSham | iSha#vaH |</w:t>
      </w:r>
    </w:p>
    <w:p>
      <w:r>
        <w:t xml:space="preserve">vAtO# vaqrq.ShaM ~Mvaqrq.ShaM ~MvAtOq vAtO# vaqrq.Sha miSha#vaq iSha#vO vaqrq.ShaM ~MvAtOq vAtO# vaqrq.Sha miSha#vaH | </w:t>
      </w:r>
    </w:p>
    <w:p>
      <w:r>
        <w:t>31)</w:t>
        <w:tab/>
        <w:t>4.5.11.2(28)-  vaqr.qSham | iSha#vaH | tEB4ya#H |</w:t>
      </w:r>
    </w:p>
    <w:p>
      <w:r>
        <w:t xml:space="preserve">vaqrq.Sha miSha#vaq iSha#vO vaqrq.ShaM ~Mvaqrq.Sha miSha#vaqstEB4yaqstEB4yaq iSha#vO vaqrq.ShaM ~Mvaqrq.Sha miSha#vaqstEB4ya#H | </w:t>
      </w:r>
    </w:p>
    <w:p>
      <w:r>
        <w:t>32)</w:t>
        <w:tab/>
        <w:t>4.5.11.2(29)-  iSha#vaH | tEB4ya#H | da3Sa# |</w:t>
      </w:r>
    </w:p>
    <w:p>
      <w:r>
        <w:t xml:space="preserve">iSha#vaqstEB4yaqstEB4yaq iSha#vaq iSha#vaqstEB4yOq da3Saq da3Saq tEB4yaq iSha#vaq iSha#vaqstEB4yOq da3Sa# | </w:t>
      </w:r>
    </w:p>
    <w:p>
      <w:r>
        <w:t>33)</w:t>
        <w:tab/>
        <w:t>4.5.11.2(30)-  tEB4ya#H | da3Sa# | prAcI$H |</w:t>
      </w:r>
    </w:p>
    <w:p>
      <w:r>
        <w:t xml:space="preserve">tEB4yOq da3Saq da3Saq tEB4yaqstEB4yOq da3Saq prAcIqH prAcIqr da3Saq tEB4yaqstEB4yOq da3Saq prAcI$H | </w:t>
      </w:r>
    </w:p>
    <w:p>
      <w:r>
        <w:t>34)</w:t>
        <w:tab/>
        <w:t>4.5.11.2(31)-  da3Sa# | prAcI$H | da3Sa# |</w:t>
      </w:r>
    </w:p>
    <w:p>
      <w:r>
        <w:t xml:space="preserve">da3Saq prAcIqH prAcIqr da3Saq da3Saq prAcIqr da3Saq da3Saq prAcIqr da3Saq da3Saq prAcIqr da3Sa# | </w:t>
      </w:r>
    </w:p>
    <w:p>
      <w:r>
        <w:t>35)</w:t>
        <w:tab/>
        <w:t>4.5.11.2(32)-  prAcI$H | da3Sa# | daq3kShiqNA |</w:t>
      </w:r>
    </w:p>
    <w:p>
      <w:r>
        <w:t xml:space="preserve">prAcIqr da3Saq da3Saq prAcIqH prAcIqr da3Sa# da3kShiqNA da#3kShiqNA da3Saq prAcIqH prAcIqr da3Sa# da3kShiqNA | </w:t>
      </w:r>
    </w:p>
    <w:p>
      <w:r>
        <w:t>36)</w:t>
        <w:tab/>
        <w:t>4.5.11.2(33)-  da3Sa# | daq3kShiqNA | da3Sa# |</w:t>
      </w:r>
    </w:p>
    <w:p>
      <w:r>
        <w:t xml:space="preserve">da3Sa# da3kShiqNA da#3kShiqNA da3Saq da3Sa# da3kShiqNA da3Saq da3Sa# da3kShiqNA da3Saq da3Sa# da3kShiqNA da3Sa# | </w:t>
      </w:r>
    </w:p>
    <w:p>
      <w:r>
        <w:t>37)</w:t>
        <w:tab/>
        <w:t>4.5.11.2(34)-  daq3kShiqNA | da3Sa# | praqtIcI$H |</w:t>
      </w:r>
    </w:p>
    <w:p>
      <w:r>
        <w:t xml:space="preserve">daq3kShiqNA da3Saq da3Sa# da3kShiqNA da#3kShiqNA da3Sa# praqtIcI$H praqtIcIqr da3Sa# da3kShiqNA da#3kShiqNA da3Sa# praqtIcI$H | </w:t>
      </w:r>
    </w:p>
    <w:p>
      <w:r>
        <w:t>38)</w:t>
        <w:tab/>
        <w:t>4.5.11.2(35)-  da3Sa# | praqtIcI$H | da3Sa# |</w:t>
      </w:r>
    </w:p>
    <w:p>
      <w:r>
        <w:t xml:space="preserve">da3Sa# praqtIcI$H praqtIcIqr da3Saq da3Sa# praqtIcIqr da3Saq da3Sa# praqtIcIqr da3Saq da3Sa# praqtIcIqr da3Sa# | </w:t>
      </w:r>
    </w:p>
    <w:p>
      <w:r>
        <w:t>39)</w:t>
        <w:tab/>
        <w:t>4.5.11.2(36)-  praqtIcI$H | da3Sa# | udI#3cIH |</w:t>
      </w:r>
    </w:p>
    <w:p>
      <w:r>
        <w:t xml:space="preserve">praqtIcIqr da3Saq da3Sa# praqtIcI$H praqtIcIqr da3SOdI#3cIqrudI#3cIqr da3Sa# praqtIcI$H praqtIcIqr da3SOdI#3cIH | </w:t>
      </w:r>
    </w:p>
    <w:p>
      <w:r>
        <w:t>40)</w:t>
        <w:tab/>
        <w:t>4.5.11.2(37)-  da3Sa# | udI#3cIH | da3Sa# |</w:t>
      </w:r>
    </w:p>
    <w:p>
      <w:r>
        <w:t xml:space="preserve">da3SOdI#3cIqrudI#3cIqr da3Saq da3SOdI#3cIqr da3Saq da3SOdI#3cIqr da3Saq da3SOdI#3cIqr da3Sa# | </w:t>
      </w:r>
    </w:p>
    <w:p>
      <w:r>
        <w:t>41)</w:t>
        <w:tab/>
        <w:t>4.5.11.2(38)-  udI#3cIH | da3Sa# | Uqrd3dh4vAH |</w:t>
      </w:r>
    </w:p>
    <w:p>
      <w:r>
        <w:t xml:space="preserve">udI#3cIqr da3Saq da3SOdI#3cIqrudI#3cIqr da3SOqrd3dh4vA Uqrd3dh4vA da3SOdI#3cIqrudI#3cIqr da3SOqrd3dh4vAH | </w:t>
      </w:r>
    </w:p>
    <w:p>
      <w:r>
        <w:t>42)</w:t>
        <w:tab/>
        <w:t>4.5.11.2(39)-  da3Sa# | Uqrd3dh4vAH | tEB4ya#H |</w:t>
      </w:r>
    </w:p>
    <w:p>
      <w:r>
        <w:t xml:space="preserve">da3SOqrd3dh4vA Uqrd3dh4vA da3Saq da3SOqrd3dh4vAstEB4yaqstEB4ya# Uqrd3dh4vA da3Saq da3SOqrd3dh4vAstEB4ya#H | </w:t>
      </w:r>
    </w:p>
    <w:p>
      <w:r>
        <w:t>43)</w:t>
        <w:tab/>
        <w:t>4.5.11.2(40)-  Uqrd3dh4vAH | tEB4ya#H | ~nama#H |</w:t>
      </w:r>
    </w:p>
    <w:p>
      <w:r>
        <w:t xml:space="preserve">Uqrd3dh4vAstEB4yaqstEB4ya# Uqrd3dh4vA Uqrd3dh4vAstEB4yOq ~namOq ~namaqstEB4ya# Uqrd3dh4vA Uqrd3dh4vAstEB4yOq ~nama#H | </w:t>
      </w:r>
    </w:p>
    <w:p>
      <w:r>
        <w:t>44)</w:t>
        <w:tab/>
        <w:t>4.5.11.2(41)-  tEB4ya#H | ~nama#H | tE |</w:t>
      </w:r>
    </w:p>
    <w:p>
      <w:r>
        <w:t xml:space="preserve">tEB4yOq ~namOq ~namaqstEB4yaqstEB4yOq ~namaqstE tE ~namaqstEB4yaqstEB4yOq ~namaqstE | </w:t>
      </w:r>
    </w:p>
    <w:p>
      <w:r>
        <w:t>45)</w:t>
        <w:tab/>
        <w:t>4.5.11.2(42)-  ~nama#H | tE | ~naqH |</w:t>
      </w:r>
    </w:p>
    <w:p>
      <w:r>
        <w:t xml:space="preserve">~namaqstE tE ~namOq ~namaqstE ~nO# ~naqstE ~namOq ~namaqstE ~na#H | </w:t>
      </w:r>
    </w:p>
    <w:p>
      <w:r>
        <w:t>46)</w:t>
        <w:tab/>
        <w:t>4.5.11.2(43)-  tE | ~naqH | mRuqDaq3yaq~ntuq |</w:t>
      </w:r>
    </w:p>
    <w:p>
      <w:r>
        <w:t xml:space="preserve">tE ~nO# ~naqstE tE ~nO# mRuDa3ya~ntu mRuDa3ya~ntu ~naqstE tE ~nO# mRuDa3ya~ntu | </w:t>
      </w:r>
    </w:p>
    <w:p>
      <w:r>
        <w:t>47)</w:t>
        <w:tab/>
        <w:t>4.5.11.2(44)-  ~naqH | mRuqDaq3yaq~ntuq | tE |</w:t>
      </w:r>
    </w:p>
    <w:p>
      <w:r>
        <w:t xml:space="preserve">~nOq mRuqDaq3yaq~ntuq mRuqDaq3yaq~ntuq ~nOq ~nOq mRuqDaq3yaq~ntuq tE tE mRu#Da3ya~ntu ~nO ~nO mRuDa3ya~ntuq tE | </w:t>
      </w:r>
    </w:p>
    <w:p>
      <w:r>
        <w:t>48)</w:t>
        <w:tab/>
        <w:t>4.5.11.2(45)-  mRuqDaq3yaq~ntuq | tE | yam |</w:t>
      </w:r>
    </w:p>
    <w:p>
      <w:r>
        <w:t xml:space="preserve">mRuqDaq3yaq~ntuq tE tE mRu#Da3ya~ntu mRuDa3ya~ntuq tE yaM ~Myam tE mRu#Da3ya~ntu mRuDa3ya~ntuq tE yam | </w:t>
      </w:r>
    </w:p>
    <w:p>
      <w:r>
        <w:t>49)</w:t>
        <w:tab/>
        <w:t>4.5.11.2(46)-  tE | yam | d3viqShmaH |</w:t>
      </w:r>
    </w:p>
    <w:p>
      <w:r>
        <w:t xml:space="preserve">tE yaM ~Myam tE tE yam d3viqShmO d3viqShmO yam tE tE yam d3viqShmaH | </w:t>
      </w:r>
    </w:p>
    <w:p>
      <w:r>
        <w:t>50)</w:t>
        <w:tab/>
        <w:t>4.5.11.2(47)-  yam | d3viqShmaH | yaH |</w:t>
      </w:r>
    </w:p>
    <w:p>
      <w:r>
        <w:t xml:space="preserve">yam d3viqShmO d3viqShmO yaM ~Myam d3viqShmO yO yO d3viqShmO yaM ~Myam d3viqShmO yaH | </w:t>
      </w:r>
    </w:p>
    <w:p>
      <w:r>
        <w:t>51)</w:t>
        <w:tab/>
        <w:t>4.5.11.2(48)-  d3viqShmaH | yaH | caq |</w:t>
      </w:r>
    </w:p>
    <w:p>
      <w:r>
        <w:t xml:space="preserve">d3viqShmO yO yO d3viqShmO d3viqShmO yaSca# caq yO d3viqShmO d3viqShmO yaSca# | </w:t>
      </w:r>
    </w:p>
    <w:p>
      <w:r>
        <w:t>52)</w:t>
        <w:tab/>
        <w:t>4.5.11.2(49)-  yaH | caq | ~naqH |</w:t>
      </w:r>
    </w:p>
    <w:p>
      <w:r>
        <w:t xml:space="preserve">yaSca# caq yO yaSca# ~nO ~naScaq yO yaSca# ~naH | </w:t>
      </w:r>
    </w:p>
    <w:p>
      <w:r>
        <w:t>53)</w:t>
        <w:tab/>
        <w:t>4.5.11.2(50)-  caq | ~naqH | d3vEShTi# |</w:t>
      </w:r>
    </w:p>
    <w:p>
      <w:r>
        <w:t xml:space="preserve">caq ~nOq ~naqScaq caq ~nOq d3vEShTiq d3vEShTi# ~naSca ca ~nOq d3vEShTi# | </w:t>
      </w:r>
    </w:p>
    <w:p>
      <w:r>
        <w:t>54)</w:t>
        <w:tab/>
        <w:t>4.5.11.2(51)-  ~naqH | d3vEShTi# | tam |</w:t>
      </w:r>
    </w:p>
    <w:p>
      <w:r>
        <w:t xml:space="preserve">~nOq d3vEShTiq d3vEShTi# ~nO ~nOq d3vEShTiq tam tam d3vEShTi# ~nO ~nOq d3vEShTiq tam | </w:t>
      </w:r>
    </w:p>
    <w:p>
      <w:r>
        <w:t>55)</w:t>
        <w:tab/>
        <w:t>4.5.11.2(52)-  d3vEShTi# | tam | vaqH |</w:t>
      </w:r>
    </w:p>
    <w:p>
      <w:r>
        <w:t xml:space="preserve">d3vEShTiq tam tam d3vEShTiq d3vEShTiq taM ~MvO# vaqstam d3vEShTiq d3vEShTiq taM ~Mva#H | </w:t>
      </w:r>
    </w:p>
    <w:p>
      <w:r>
        <w:t>56)</w:t>
        <w:tab/>
        <w:t>4.5.11.2(53)-  tam | vaqH | jaMBE$4 |</w:t>
      </w:r>
    </w:p>
    <w:p>
      <w:r>
        <w:t xml:space="preserve">taM ~MvO# vaqstam taM ~MvOq jaMBEq4 jaMBE#4 vaqstam taM ~MvOq jaMBE$4 | </w:t>
      </w:r>
    </w:p>
    <w:p>
      <w:r>
        <w:t>57)</w:t>
        <w:tab/>
        <w:t>4.5.11.2(54)-  vaqH | jaMBE$4 | daq3dhAq4miq ||</w:t>
      </w:r>
    </w:p>
    <w:p>
      <w:r>
        <w:t xml:space="preserve">vOq jaMBEq4 jaMBE#4 vO vOq jaMBE#4 da3dhA4mi da3dhA4miq jaMBE#4 vO vOq jaMBE#4 da3dhA4mi | </w:t>
      </w:r>
    </w:p>
    <w:p>
      <w:r>
        <w:t>58)</w:t>
        <w:tab/>
        <w:t>4.5.11.2(55)-  jaMBE$4 | daq3dhAq4miq ||</w:t>
      </w:r>
    </w:p>
    <w:p>
      <w:r>
        <w:t xml:space="preserve">jaMBE#4 da3dhA4mi da3dhA4miq jaMBEq4 jaMBE#4 da3dhA4mi | </w:t>
      </w:r>
    </w:p>
    <w:p>
      <w:r>
        <w:t>59)</w:t>
        <w:tab/>
        <w:t>4.5.11.2(56)-  daq3dhAq4miq ||</w:t>
      </w:r>
    </w:p>
    <w:p>
      <w:r>
        <w:t xml:space="preserve">daq3dhAq4mIti# da3dhA4mi | </w:t>
      </w:r>
    </w:p>
    <w:p>
      <w:r>
        <w:t>Summary stats:</w:t>
      </w:r>
    </w:p>
    <w:p>
      <w:r>
        <w:t>4.5.1.1 :</w:t>
        <w:tab/>
        <w:t xml:space="preserve"> 6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56</w:t>
      </w:r>
    </w:p>
    <w:p>
      <w:r>
        <w:t>4.5.1.2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50 </w:t>
        <w:tab/>
        <w:t xml:space="preserve"> 53</w:t>
      </w:r>
    </w:p>
    <w:p>
      <w:r>
        <w:t>4.5.1.3 :</w:t>
        <w:tab/>
        <w:t xml:space="preserve"> 8 </w:t>
        <w:tab/>
        <w:t xml:space="preserve"> 2 </w:t>
        <w:tab/>
        <w:t xml:space="preserve"> 1 </w:t>
        <w:tab/>
        <w:t xml:space="preserve"> 0 </w:t>
        <w:tab/>
        <w:t xml:space="preserve"> 7 </w:t>
        <w:tab/>
        <w:t xml:space="preserve"> 0 </w:t>
        <w:tab/>
        <w:t xml:space="preserve"> 50 </w:t>
        <w:tab/>
        <w:t xml:space="preserve"> 57</w:t>
      </w:r>
    </w:p>
    <w:p>
      <w:r>
        <w:t>4.5.1.4 :</w:t>
        <w:tab/>
        <w:t xml:space="preserve"> 14 </w:t>
        <w:tab/>
        <w:t xml:space="preserve"> 2 </w:t>
        <w:tab/>
        <w:t xml:space="preserve"> 1 </w:t>
        <w:tab/>
        <w:t xml:space="preserve"> 0 </w:t>
        <w:tab/>
        <w:t xml:space="preserve"> 11 </w:t>
        <w:tab/>
        <w:t xml:space="preserve"> 0 </w:t>
        <w:tab/>
        <w:t xml:space="preserve"> 72 </w:t>
        <w:tab/>
        <w:t xml:space="preserve"> 85</w:t>
      </w:r>
    </w:p>
    <w:p>
      <w:r>
        <w:t>4.5.2.1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r>
        <w:t>4.5.2.2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29 </w:t>
        <w:tab/>
        <w:t xml:space="preserve"> 33</w:t>
      </w:r>
    </w:p>
    <w:p>
      <w:r>
        <w:t>4.5.3.1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r>
        <w:t>4.5.3.2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53 </w:t>
        <w:tab/>
        <w:t xml:space="preserve"> 67</w:t>
      </w:r>
    </w:p>
    <w:p>
      <w:r>
        <w:t>4.5.4.1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r>
        <w:t>4.5.4.2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52 </w:t>
        <w:tab/>
        <w:t xml:space="preserve"> 64</w:t>
      </w:r>
    </w:p>
    <w:p>
      <w:r>
        <w:t>4.5.5.1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r>
        <w:t>4.5.5.2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25 </w:t>
        <w:tab/>
        <w:t xml:space="preserve"> 26</w:t>
      </w:r>
    </w:p>
    <w:p>
      <w:r>
        <w:t>4.5.6.1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r>
        <w:t>4.5.6.2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25 </w:t>
        <w:tab/>
        <w:t xml:space="preserve"> 29</w:t>
      </w:r>
    </w:p>
    <w:p>
      <w:r>
        <w:t>4.5.7.1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r>
        <w:t>4.5.7.2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30 </w:t>
        <w:tab/>
        <w:t xml:space="preserve"> 33</w:t>
      </w:r>
    </w:p>
    <w:p>
      <w:r>
        <w:t>4.5.8.1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r>
        <w:t>4.5.8.2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30 </w:t>
        <w:tab/>
        <w:t xml:space="preserve"> 35</w:t>
      </w:r>
    </w:p>
    <w:p>
      <w:r>
        <w:t>4.5.9.1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r>
        <w:t>4.5.9.2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33 </w:t>
        <w:tab/>
        <w:t xml:space="preserve"> 41</w:t>
      </w:r>
    </w:p>
    <w:p>
      <w:r>
        <w:t>4.5.10.1 :</w:t>
        <w:tab/>
        <w:t xml:space="preserve"> 5 </w:t>
        <w:tab/>
        <w:t xml:space="preserve"> 2 </w:t>
        <w:tab/>
        <w:t xml:space="preserve"> 1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54</w:t>
      </w:r>
    </w:p>
    <w:p>
      <w:r>
        <w:t>4.5.10.2 :</w:t>
        <w:tab/>
        <w:t xml:space="preserve"> 4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1 </w:t>
        <w:tab/>
        <w:t xml:space="preserve"> 50 </w:t>
        <w:tab/>
        <w:t xml:space="preserve"> 52</w:t>
      </w:r>
    </w:p>
    <w:p>
      <w:r>
        <w:t>4.5.10.3 :</w:t>
        <w:tab/>
        <w:t xml:space="preserve"> 4 </w:t>
        <w:tab/>
        <w:t xml:space="preserve"> 1 </w:t>
        <w:tab/>
        <w:t xml:space="preserve"> 1 </w:t>
        <w:tab/>
        <w:t xml:space="preserve"> 0 </w:t>
        <w:tab/>
        <w:t xml:space="preserve"> 5 </w:t>
        <w:tab/>
        <w:t xml:space="preserve"> 2 </w:t>
        <w:tab/>
        <w:t xml:space="preserve"> 50 </w:t>
        <w:tab/>
        <w:t xml:space="preserve"> 54</w:t>
      </w:r>
    </w:p>
    <w:p>
      <w:r>
        <w:t>4.5.10.4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50 </w:t>
        <w:tab/>
        <w:t xml:space="preserve"> 57</w:t>
      </w:r>
    </w:p>
    <w:p>
      <w:r>
        <w:t>4.5.10.5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29 </w:t>
        <w:tab/>
        <w:t xml:space="preserve"> 33</w:t>
      </w:r>
    </w:p>
    <w:p>
      <w:r>
        <w:t>4.5.11.1 :</w:t>
        <w:tab/>
        <w:t xml:space="preserve"> 13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50 </w:t>
        <w:tab/>
        <w:t xml:space="preserve"> 61</w:t>
      </w:r>
    </w:p>
    <w:p>
      <w:r>
        <w:t>4.5.11.2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56 </w:t>
        <w:tab/>
        <w:t xml:space="preserve"> 59</w:t>
      </w:r>
    </w:p>
    <w:p>
      <w:r>
        <w:t>27 :</w:t>
        <w:tab/>
        <w:tab/>
        <w:t xml:space="preserve"> 197 </w:t>
        <w:tab/>
        <w:t xml:space="preserve"> 19 </w:t>
        <w:tab/>
        <w:t xml:space="preserve"> 5 </w:t>
        <w:tab/>
        <w:t xml:space="preserve"> 0 </w:t>
        <w:tab/>
        <w:t xml:space="preserve"> 76 </w:t>
        <w:tab/>
        <w:t xml:space="preserve"> 5 </w:t>
        <w:tab/>
        <w:t xml:space="preserve"> 1234 </w:t>
        <w:tab/>
        <w:t xml:space="preserve"> 1417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