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A398" w14:textId="730E594A" w:rsidR="00AC10CC" w:rsidRDefault="00665F3D">
      <w:r>
        <w:t>1)</w:t>
      </w:r>
      <w:r>
        <w:tab/>
        <w:t>4.5.1.1(1)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 (GS</w:t>
      </w:r>
      <w:r>
        <w:t>-4.5-1)</w:t>
      </w:r>
    </w:p>
    <w:p w14:paraId="02D9FCB4" w14:textId="0B14F1D4" w:rsidR="00AC10CC" w:rsidRDefault="00665F3D">
      <w:r>
        <w:t>~</w:t>
      </w:r>
      <w:proofErr w:type="spellStart"/>
      <w:r>
        <w:t>nama</w:t>
      </w:r>
      <w:r w:rsidR="00A005BE">
        <w:t>+</w:t>
      </w:r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stE</w:t>
      </w:r>
      <w:proofErr w:type="spellEnd"/>
      <w:r>
        <w:t xml:space="preserve"> | </w:t>
      </w:r>
    </w:p>
    <w:p w14:paraId="7FC029E1" w14:textId="5B4A58B4" w:rsidR="00AC10CC" w:rsidRDefault="00665F3D">
      <w:r>
        <w:t>2)</w:t>
      </w:r>
      <w:r>
        <w:tab/>
        <w:t>4.5.1.1(2)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 (GS</w:t>
      </w:r>
      <w:r>
        <w:t>-4.5-1)</w:t>
      </w:r>
    </w:p>
    <w:p w14:paraId="0A138831" w14:textId="1BFF738C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gramStart"/>
      <w:r>
        <w:t>|  (</w:t>
      </w:r>
      <w:proofErr w:type="gramEnd"/>
      <w:r>
        <w:t>GS</w:t>
      </w:r>
      <w:r>
        <w:t>-4.5-1)</w:t>
      </w:r>
    </w:p>
    <w:p w14:paraId="2A5C7620" w14:textId="7E6D0664" w:rsidR="00AC10CC" w:rsidRDefault="00665F3D">
      <w:r>
        <w:t>3)</w:t>
      </w:r>
      <w:r>
        <w:tab/>
        <w:t>4.5.1.1(3)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</w:t>
      </w:r>
      <w:r w:rsidR="00A005BE">
        <w:t>/</w:t>
      </w:r>
      <w:r>
        <w:t xml:space="preserve"> | ma</w:t>
      </w:r>
      <w:r w:rsidR="00A005BE">
        <w:t>/</w:t>
      </w:r>
      <w:proofErr w:type="spellStart"/>
      <w:r>
        <w:t>nyavE</w:t>
      </w:r>
      <w:proofErr w:type="spellEnd"/>
      <w:r w:rsidR="00A005BE">
        <w:t>%</w:t>
      </w:r>
      <w:r>
        <w:t xml:space="preserve"> |</w:t>
      </w:r>
    </w:p>
    <w:p w14:paraId="382C778D" w14:textId="55AD414F" w:rsidR="00AC10CC" w:rsidRDefault="00665F3D"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ma</w:t>
      </w:r>
      <w:r w:rsidR="00A005BE">
        <w:t>/</w:t>
      </w:r>
      <w:proofErr w:type="spellStart"/>
      <w:r>
        <w:t>nyavE</w:t>
      </w:r>
      <w:proofErr w:type="spellEnd"/>
      <w:r w:rsidR="00A005BE">
        <w:t>+</w:t>
      </w:r>
      <w:r>
        <w:t xml:space="preserve"> ma</w:t>
      </w:r>
      <w:r w:rsidR="00A005BE">
        <w:t>/</w:t>
      </w:r>
      <w:proofErr w:type="spellStart"/>
      <w:r>
        <w:t>nyavE</w:t>
      </w:r>
      <w:proofErr w:type="spellEnd"/>
      <w:r w:rsidR="00A005BE">
        <w:t>+</w:t>
      </w:r>
      <w:r>
        <w:t xml:space="preserve"> rud3ra </w:t>
      </w:r>
      <w:proofErr w:type="spellStart"/>
      <w:r>
        <w:t>rud3ra</w:t>
      </w:r>
      <w:proofErr w:type="spellEnd"/>
      <w:r>
        <w:t xml:space="preserve"> ma</w:t>
      </w:r>
      <w:r w:rsidR="00A005BE">
        <w:t>/</w:t>
      </w:r>
      <w:proofErr w:type="spellStart"/>
      <w:r>
        <w:t>nyavE</w:t>
      </w:r>
      <w:proofErr w:type="spellEnd"/>
      <w:r w:rsidR="00A005BE">
        <w:t>%</w:t>
      </w:r>
      <w:r>
        <w:t xml:space="preserve"> | </w:t>
      </w:r>
    </w:p>
    <w:p w14:paraId="1CF33278" w14:textId="4BC84716" w:rsidR="00AC10CC" w:rsidRDefault="00665F3D">
      <w:r>
        <w:t>4)</w:t>
      </w:r>
      <w:r>
        <w:tab/>
        <w:t>4.5.1.1(4)</w:t>
      </w:r>
      <w:proofErr w:type="gramStart"/>
      <w:r>
        <w:t>-  ma</w:t>
      </w:r>
      <w:proofErr w:type="gramEnd"/>
      <w:r w:rsidR="00A005BE">
        <w:t>/</w:t>
      </w:r>
      <w:proofErr w:type="spellStart"/>
      <w:r>
        <w:t>nyavE</w:t>
      </w:r>
      <w:proofErr w:type="spellEnd"/>
      <w:r w:rsidR="00A005BE">
        <w:t>%</w:t>
      </w:r>
      <w:r>
        <w:t xml:space="preserve"> | u</w:t>
      </w:r>
      <w:r w:rsidR="00A005BE">
        <w:t>/</w:t>
      </w:r>
      <w:proofErr w:type="spellStart"/>
      <w:r>
        <w:t>tO</w:t>
      </w:r>
      <w:proofErr w:type="spellEnd"/>
      <w:r>
        <w:t xml:space="preserve"> |</w:t>
      </w:r>
    </w:p>
    <w:p w14:paraId="38E3DBB1" w14:textId="3894342B" w:rsidR="00AC10CC" w:rsidRDefault="00665F3D">
      <w:r>
        <w:t>ma</w:t>
      </w:r>
      <w:r w:rsidR="00A005BE">
        <w:t>/</w:t>
      </w:r>
      <w:proofErr w:type="spellStart"/>
      <w:r>
        <w:t>nyava</w:t>
      </w:r>
      <w:proofErr w:type="spellEnd"/>
      <w:r w:rsidR="00A005BE">
        <w:t>+</w:t>
      </w:r>
      <w:r>
        <w:t xml:space="preserve"> u</w:t>
      </w:r>
      <w:r w:rsidR="00A005BE">
        <w:t>/</w:t>
      </w:r>
      <w:proofErr w:type="spellStart"/>
      <w:r>
        <w:t>tO</w:t>
      </w:r>
      <w:proofErr w:type="spellEnd"/>
      <w:r>
        <w:t xml:space="preserve"> u</w:t>
      </w:r>
      <w:r w:rsidR="00A005BE">
        <w:t>/</w:t>
      </w:r>
      <w:proofErr w:type="spellStart"/>
      <w:r>
        <w:t>tO</w:t>
      </w:r>
      <w:proofErr w:type="spellEnd"/>
      <w:r>
        <w:t xml:space="preserve"> ma</w:t>
      </w:r>
      <w:r w:rsidR="00A005BE">
        <w:t>/</w:t>
      </w:r>
      <w:proofErr w:type="spellStart"/>
      <w:r>
        <w:t>nyavE</w:t>
      </w:r>
      <w:proofErr w:type="spellEnd"/>
      <w:r w:rsidR="00A005BE">
        <w:t>+</w:t>
      </w:r>
      <w:r>
        <w:t xml:space="preserve"> ma</w:t>
      </w:r>
      <w:r w:rsidR="00A005BE">
        <w:t>/</w:t>
      </w:r>
      <w:proofErr w:type="spellStart"/>
      <w:r>
        <w:t>nyava</w:t>
      </w:r>
      <w:proofErr w:type="spellEnd"/>
      <w:r w:rsidR="00A005BE">
        <w:t>+</w:t>
      </w:r>
      <w:r>
        <w:t xml:space="preserve"> u</w:t>
      </w:r>
      <w:r w:rsidR="00A005BE">
        <w:t>/</w:t>
      </w:r>
      <w:proofErr w:type="spellStart"/>
      <w:r>
        <w:t>tO</w:t>
      </w:r>
      <w:proofErr w:type="spellEnd"/>
      <w:r>
        <w:t xml:space="preserve"> | </w:t>
      </w:r>
    </w:p>
    <w:p w14:paraId="186FF4B0" w14:textId="796740FD" w:rsidR="00AC10CC" w:rsidRDefault="00665F3D">
      <w:r>
        <w:t>5)</w:t>
      </w:r>
      <w:r>
        <w:tab/>
        <w:t>4.5.1.1(5)</w:t>
      </w:r>
      <w:proofErr w:type="gramStart"/>
      <w:r>
        <w:t>-  u</w:t>
      </w:r>
      <w:proofErr w:type="gramEnd"/>
      <w:r w:rsidR="00A005BE">
        <w:t>/</w:t>
      </w:r>
      <w:proofErr w:type="spellStart"/>
      <w:r>
        <w:t>tO</w:t>
      </w:r>
      <w:proofErr w:type="spell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1A0AC02F" w14:textId="2CC55AF2" w:rsidR="00AC10CC" w:rsidRDefault="00665F3D">
      <w:r>
        <w:t>u</w:t>
      </w:r>
      <w:r w:rsidR="00A005BE"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+</w:t>
      </w:r>
      <w:r>
        <w:t xml:space="preserve"> ta u</w:t>
      </w:r>
      <w:r w:rsidR="00A005BE">
        <w:t>/</w:t>
      </w:r>
      <w:proofErr w:type="spellStart"/>
      <w:r>
        <w:t>tO</w:t>
      </w:r>
      <w:proofErr w:type="spellEnd"/>
      <w:r>
        <w:t xml:space="preserve"> u</w:t>
      </w:r>
      <w:r w:rsidR="00A005BE"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%</w:t>
      </w:r>
      <w:r>
        <w:t xml:space="preserve"> | </w:t>
      </w:r>
    </w:p>
    <w:p w14:paraId="297B800D" w14:textId="1BF2F038" w:rsidR="00AC10CC" w:rsidRDefault="00665F3D">
      <w:r>
        <w:t>6)</w:t>
      </w:r>
      <w:r>
        <w:tab/>
        <w:t>4.5.1.1(5)</w:t>
      </w:r>
      <w:proofErr w:type="gramStart"/>
      <w:r>
        <w:t>-  u</w:t>
      </w:r>
      <w:proofErr w:type="gramEnd"/>
      <w:r w:rsidR="00A005BE">
        <w:t>/</w:t>
      </w:r>
      <w:proofErr w:type="spellStart"/>
      <w:r>
        <w:t>tO</w:t>
      </w:r>
      <w:proofErr w:type="spellEnd"/>
      <w:r>
        <w:t xml:space="preserve"> |</w:t>
      </w:r>
    </w:p>
    <w:p w14:paraId="01EC3650" w14:textId="6DF44B1B" w:rsidR="00AC10CC" w:rsidRDefault="00665F3D">
      <w:r>
        <w:t>u</w:t>
      </w:r>
      <w:r w:rsidR="00A005BE"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ityu</w:t>
      </w:r>
      <w:proofErr w:type="spellEnd"/>
      <w:r w:rsidR="00A005BE">
        <w:t>/</w:t>
      </w:r>
      <w:proofErr w:type="spellStart"/>
      <w:r>
        <w:t>tO</w:t>
      </w:r>
      <w:proofErr w:type="spellEnd"/>
      <w:r>
        <w:t xml:space="preserve"> | </w:t>
      </w:r>
    </w:p>
    <w:p w14:paraId="5DEC4865" w14:textId="44C83E45" w:rsidR="00AC10CC" w:rsidRDefault="00665F3D">
      <w:r>
        <w:t>7)</w:t>
      </w:r>
      <w:r>
        <w:tab/>
        <w:t>4.5.1.1(6)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</w:t>
      </w:r>
      <w:r>
        <w:t xml:space="preserve">| </w:t>
      </w:r>
      <w:proofErr w:type="spellStart"/>
      <w:r>
        <w:t>iSha</w:t>
      </w:r>
      <w:r w:rsidR="00A005BE">
        <w:t>+</w:t>
      </w:r>
      <w:r>
        <w:t>vE</w:t>
      </w:r>
      <w:proofErr w:type="spellEnd"/>
      <w:r>
        <w:t xml:space="preserve"> |</w:t>
      </w:r>
    </w:p>
    <w:p w14:paraId="4CA22069" w14:textId="220F894B" w:rsidR="00AC10CC" w:rsidRDefault="00665F3D">
      <w:r>
        <w:t>ta</w:t>
      </w:r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</w:t>
      </w:r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vE</w:t>
      </w:r>
      <w:proofErr w:type="spellEnd"/>
      <w:r>
        <w:t xml:space="preserve"> | </w:t>
      </w:r>
    </w:p>
    <w:p w14:paraId="02C24533" w14:textId="67FCC102" w:rsidR="00AC10CC" w:rsidRDefault="00665F3D">
      <w:r>
        <w:t>8)</w:t>
      </w:r>
      <w:r>
        <w:tab/>
        <w:t>4.5.1.1(7)</w:t>
      </w:r>
      <w:proofErr w:type="gramStart"/>
      <w:r>
        <w:t xml:space="preserve">-  </w:t>
      </w:r>
      <w:proofErr w:type="spellStart"/>
      <w:r>
        <w:t>iSha</w:t>
      </w:r>
      <w:proofErr w:type="gramEnd"/>
      <w:r w:rsidR="00A005BE">
        <w:t>+</w:t>
      </w:r>
      <w:r>
        <w:t>vE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||</w:t>
      </w:r>
    </w:p>
    <w:p w14:paraId="71E55BF6" w14:textId="700471C3" w:rsidR="00AC10CC" w:rsidRDefault="00665F3D">
      <w:proofErr w:type="spellStart"/>
      <w:r>
        <w:t>iSha</w:t>
      </w:r>
      <w:r w:rsidR="00A005BE">
        <w:t>+</w:t>
      </w:r>
      <w:r>
        <w:t>vE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705F38B" w14:textId="4699F331" w:rsidR="00AC10CC" w:rsidRDefault="00665F3D">
      <w:r>
        <w:t>9)</w:t>
      </w:r>
      <w:r>
        <w:tab/>
        <w:t>4.5.1.1(8)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||</w:t>
      </w:r>
    </w:p>
    <w:p w14:paraId="0A5CD9C4" w14:textId="5701E67D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71AE582" w14:textId="52F7698B" w:rsidR="00AC10CC" w:rsidRDefault="00665F3D">
      <w:r>
        <w:t>10)</w:t>
      </w:r>
      <w:r>
        <w:tab/>
        <w:t>4.5.1.1(9)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 (PS</w:t>
      </w:r>
      <w:r>
        <w:t>-11.17)</w:t>
      </w:r>
    </w:p>
    <w:p w14:paraId="4DE373A2" w14:textId="33D0FB38" w:rsidR="00AC10CC" w:rsidRDefault="00665F3D">
      <w:r>
        <w:t>~</w:t>
      </w:r>
      <w:proofErr w:type="spellStart"/>
      <w:r>
        <w:t>nama</w:t>
      </w:r>
      <w:r w:rsidR="00A005BE">
        <w:t>+</w:t>
      </w:r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r>
        <w:t>~</w:t>
      </w:r>
      <w:proofErr w:type="spellStart"/>
      <w:r>
        <w:t>nama</w:t>
      </w:r>
      <w:r w:rsidR="00A005BE">
        <w:t>+</w:t>
      </w:r>
      <w:r>
        <w:t>stE</w:t>
      </w:r>
      <w:proofErr w:type="spellEnd"/>
      <w:r>
        <w:t xml:space="preserve"> | </w:t>
      </w:r>
    </w:p>
    <w:p w14:paraId="29D7EBAA" w14:textId="7119886F" w:rsidR="00AC10CC" w:rsidRDefault="00665F3D">
      <w:r>
        <w:t>11)</w:t>
      </w:r>
      <w:r>
        <w:tab/>
        <w:t>4.5.1.1(10)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</w:t>
      </w:r>
    </w:p>
    <w:p w14:paraId="5B789C1E" w14:textId="6ABF1B33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a</w:t>
      </w:r>
      <w:r w:rsidR="00A005BE">
        <w:t>/</w:t>
      </w:r>
      <w:proofErr w:type="spellStart"/>
      <w:r>
        <w:t>stva</w:t>
      </w:r>
      <w:proofErr w:type="spellEnd"/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 </w:t>
      </w:r>
    </w:p>
    <w:p w14:paraId="3D0A100D" w14:textId="520B07CB" w:rsidR="00AC10CC" w:rsidRDefault="00665F3D">
      <w:r>
        <w:t>12)</w:t>
      </w:r>
      <w:r>
        <w:tab/>
        <w:t>4.5.1.1(11)</w:t>
      </w:r>
      <w:proofErr w:type="gramStart"/>
      <w:r>
        <w:t>-  a</w:t>
      </w:r>
      <w:proofErr w:type="gramEnd"/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 dha4nva</w:t>
      </w:r>
      <w:r w:rsidR="00A005BE">
        <w:t>+</w:t>
      </w:r>
      <w:r>
        <w:t>nE |</w:t>
      </w:r>
    </w:p>
    <w:p w14:paraId="4616A4CE" w14:textId="3C4893EE" w:rsidR="00AC10CC" w:rsidRDefault="00665F3D">
      <w:r>
        <w:t>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>nE</w:t>
      </w:r>
      <w:r w:rsidR="00A005BE">
        <w:t>/</w:t>
      </w:r>
      <w:r>
        <w:t xml:space="preserve"> dha4nva</w:t>
      </w:r>
      <w:r w:rsidR="00A005BE">
        <w:t>+</w:t>
      </w:r>
      <w:r>
        <w:t xml:space="preserve">nE </w:t>
      </w:r>
      <w:proofErr w:type="spellStart"/>
      <w:r>
        <w:t>astvastu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 xml:space="preserve">nE | </w:t>
      </w:r>
    </w:p>
    <w:p w14:paraId="6DBD43C2" w14:textId="466A3426" w:rsidR="00AC10CC" w:rsidRDefault="00665F3D">
      <w:r>
        <w:t>13)</w:t>
      </w:r>
      <w:r>
        <w:tab/>
        <w:t>4.5.1.1(12)</w:t>
      </w:r>
      <w:proofErr w:type="gramStart"/>
      <w:r>
        <w:t>-  dha</w:t>
      </w:r>
      <w:proofErr w:type="gramEnd"/>
      <w:r>
        <w:t>4nva</w:t>
      </w:r>
      <w:r w:rsidR="00A005BE">
        <w:t>+</w:t>
      </w:r>
      <w:r>
        <w:t xml:space="preserve">nE |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%</w:t>
      </w:r>
      <w:r>
        <w:t>m |</w:t>
      </w:r>
    </w:p>
    <w:p w14:paraId="10DD49EA" w14:textId="75E4FADA" w:rsidR="00AC10CC" w:rsidRDefault="00665F3D">
      <w:r>
        <w:lastRenderedPageBreak/>
        <w:t>dha4nva</w:t>
      </w:r>
      <w:r w:rsidR="00A005BE">
        <w:t>+</w:t>
      </w:r>
      <w:r>
        <w:t xml:space="preserve">nE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%</w:t>
      </w:r>
      <w:r>
        <w:t xml:space="preserve">m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/</w:t>
      </w:r>
      <w:r>
        <w:t>m</w:t>
      </w:r>
      <w:r>
        <w:t xml:space="preserve"> dha4nva</w:t>
      </w:r>
      <w:r w:rsidR="00A005BE">
        <w:t>+</w:t>
      </w:r>
      <w:r>
        <w:t>nE</w:t>
      </w:r>
      <w:r w:rsidR="00A005BE">
        <w:t>/</w:t>
      </w:r>
      <w:r>
        <w:t xml:space="preserve"> dha4nva</w:t>
      </w:r>
      <w:r w:rsidR="00A005BE">
        <w:t>+</w:t>
      </w:r>
      <w:r>
        <w:t xml:space="preserve">nE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%</w:t>
      </w:r>
      <w:r>
        <w:t xml:space="preserve">m | </w:t>
      </w:r>
    </w:p>
    <w:p w14:paraId="146940CB" w14:textId="63B4D7B7" w:rsidR="00AC10CC" w:rsidRDefault="00665F3D">
      <w:r>
        <w:t>14)</w:t>
      </w:r>
      <w:r>
        <w:tab/>
        <w:t>4.5.1.1(13)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 w:rsidR="00A005BE">
        <w:t>/</w:t>
      </w:r>
      <w:r>
        <w:t>3huB4yA</w:t>
      </w:r>
      <w:r w:rsidR="00A005BE">
        <w:t>%</w:t>
      </w:r>
      <w:r>
        <w:t>m | u</w:t>
      </w:r>
      <w:r w:rsidR="00A005BE">
        <w:t>/</w:t>
      </w:r>
      <w:r>
        <w:t>ta |</w:t>
      </w:r>
    </w:p>
    <w:p w14:paraId="24E77AB9" w14:textId="2BF26921" w:rsidR="00AC10CC" w:rsidRDefault="00665F3D"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+</w:t>
      </w:r>
      <w:r>
        <w:t xml:space="preserve"> mu</w:t>
      </w:r>
      <w:r w:rsidR="00A005BE">
        <w:t>/</w:t>
      </w:r>
      <w:proofErr w:type="spellStart"/>
      <w:r>
        <w:t>tOta</w:t>
      </w:r>
      <w:proofErr w:type="spellEnd"/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%</w:t>
      </w:r>
      <w:r>
        <w:t xml:space="preserve">m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+</w:t>
      </w:r>
      <w:r>
        <w:t xml:space="preserve"> mu</w:t>
      </w:r>
      <w:r w:rsidR="00A005BE">
        <w:t>/</w:t>
      </w:r>
      <w:r>
        <w:t xml:space="preserve">ta | </w:t>
      </w:r>
    </w:p>
    <w:p w14:paraId="5F5BCFEA" w14:textId="62BBDC6A" w:rsidR="00AC10CC" w:rsidRDefault="00665F3D">
      <w:r>
        <w:t>15)</w:t>
      </w:r>
      <w:r>
        <w:tab/>
        <w:t>4.5.1.1(13)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 w:rsidR="00A005BE">
        <w:t>/</w:t>
      </w:r>
      <w:r>
        <w:t>3huB4yA</w:t>
      </w:r>
      <w:r w:rsidR="00A005BE">
        <w:t>%</w:t>
      </w:r>
      <w:r>
        <w:t>m |</w:t>
      </w:r>
    </w:p>
    <w:p w14:paraId="60443380" w14:textId="7FFDCC45" w:rsidR="00AC10CC" w:rsidRDefault="00665F3D"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/</w:t>
      </w:r>
      <w:proofErr w:type="spellStart"/>
      <w:r>
        <w:t>miti</w:t>
      </w:r>
      <w:proofErr w:type="spellEnd"/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3hu - B4yA</w:t>
      </w:r>
      <w:r w:rsidR="00A005BE">
        <w:t>/</w:t>
      </w:r>
      <w:r>
        <w:t xml:space="preserve">m | </w:t>
      </w:r>
    </w:p>
    <w:p w14:paraId="33789A21" w14:textId="24DCCC7F" w:rsidR="00AC10CC" w:rsidRDefault="00665F3D">
      <w:r>
        <w:t>16)</w:t>
      </w:r>
      <w:r>
        <w:tab/>
        <w:t>4.5.1.1(14)</w:t>
      </w:r>
      <w:proofErr w:type="gramStart"/>
      <w:r>
        <w:t>-  u</w:t>
      </w:r>
      <w:proofErr w:type="gramEnd"/>
      <w:r w:rsidR="00A005BE">
        <w:t>/</w:t>
      </w:r>
      <w:r>
        <w:t xml:space="preserve">ta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34BDBBA8" w14:textId="1391EDAE" w:rsidR="00AC10CC" w:rsidRDefault="00665F3D">
      <w:r>
        <w:t>u</w:t>
      </w:r>
      <w:r w:rsidR="00A005BE">
        <w:t>/</w:t>
      </w:r>
      <w:r>
        <w:t xml:space="preserve">ta </w:t>
      </w:r>
      <w:proofErr w:type="spellStart"/>
      <w:r>
        <w:t>tE</w:t>
      </w:r>
      <w:proofErr w:type="spellEnd"/>
      <w:r w:rsidR="00A005BE">
        <w:t>+</w:t>
      </w:r>
      <w:r>
        <w:t xml:space="preserve"> ta u</w:t>
      </w:r>
      <w:r w:rsidR="00A005BE">
        <w:t>/</w:t>
      </w:r>
      <w:proofErr w:type="spellStart"/>
      <w:r>
        <w:t>tOta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%</w:t>
      </w:r>
      <w:r>
        <w:t xml:space="preserve"> | </w:t>
      </w:r>
    </w:p>
    <w:p w14:paraId="6DD4E36F" w14:textId="3445F4D9" w:rsidR="00AC10CC" w:rsidRDefault="00665F3D">
      <w:r>
        <w:t>17)</w:t>
      </w:r>
      <w:r>
        <w:tab/>
        <w:t>4.5.1.1(15)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||</w:t>
      </w:r>
    </w:p>
    <w:p w14:paraId="1B261D80" w14:textId="31C77971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0467ADD" w14:textId="7E6AAA9D" w:rsidR="00AC10CC" w:rsidRDefault="00665F3D">
      <w:r>
        <w:t>18)</w:t>
      </w:r>
      <w:r>
        <w:tab/>
        <w:t>4.5.1.1(16)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||</w:t>
      </w:r>
    </w:p>
    <w:p w14:paraId="4AE42F13" w14:textId="399B2703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EEECDFC" w14:textId="72336B86" w:rsidR="00AC10CC" w:rsidRDefault="00665F3D">
      <w:r>
        <w:t>19)</w:t>
      </w:r>
      <w:r>
        <w:tab/>
        <w:t>4.5.1.1(17)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1A610D79" w14:textId="267DB0FD" w:rsidR="00AC10CC" w:rsidRDefault="00665F3D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%</w:t>
      </w:r>
      <w:r>
        <w:t xml:space="preserve"> | </w:t>
      </w:r>
    </w:p>
    <w:p w14:paraId="184E9507" w14:textId="4E99EEEA" w:rsidR="00AC10CC" w:rsidRDefault="00665F3D">
      <w:r>
        <w:t>20)</w:t>
      </w:r>
      <w:r>
        <w:tab/>
        <w:t>4.5.1.1(18)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</w:t>
      </w:r>
      <w:proofErr w:type="spellStart"/>
      <w:r>
        <w:t>iShu</w:t>
      </w:r>
      <w:r w:rsidR="00A005BE">
        <w:t>+</w:t>
      </w:r>
      <w:r>
        <w:t>H</w:t>
      </w:r>
      <w:proofErr w:type="spellEnd"/>
      <w:r>
        <w:t xml:space="preserve"> |</w:t>
      </w:r>
    </w:p>
    <w:p w14:paraId="19B7FE9E" w14:textId="249DE9D7" w:rsidR="00AC10CC" w:rsidRDefault="00665F3D">
      <w:r>
        <w:t>ta</w:t>
      </w:r>
      <w:r w:rsidR="00A005BE">
        <w:t>/</w:t>
      </w:r>
      <w:r>
        <w:t xml:space="preserve"> </w:t>
      </w:r>
      <w:proofErr w:type="spellStart"/>
      <w:r>
        <w:t>iShu</w:t>
      </w:r>
      <w:proofErr w:type="spellEnd"/>
      <w:r w:rsidR="00A005BE">
        <w:t>/</w:t>
      </w:r>
      <w:r>
        <w:t xml:space="preserve"> </w:t>
      </w:r>
      <w:proofErr w:type="spellStart"/>
      <w:r>
        <w:t>riShu</w:t>
      </w:r>
      <w:r w:rsidR="00A005BE">
        <w:t>+</w:t>
      </w:r>
      <w:r>
        <w:t>stE</w:t>
      </w:r>
      <w:proofErr w:type="spellEnd"/>
      <w:r>
        <w:t xml:space="preserve"> t</w:t>
      </w:r>
      <w:r>
        <w:t>a</w:t>
      </w:r>
      <w:r w:rsidR="00A005BE">
        <w:t>/</w:t>
      </w:r>
      <w:r>
        <w:t xml:space="preserve"> </w:t>
      </w:r>
      <w:proofErr w:type="spellStart"/>
      <w:r>
        <w:t>iShu</w:t>
      </w:r>
      <w:r w:rsidR="00A005BE">
        <w:t>+</w:t>
      </w:r>
      <w:r>
        <w:t>H</w:t>
      </w:r>
      <w:proofErr w:type="spellEnd"/>
      <w:r>
        <w:t xml:space="preserve"> | </w:t>
      </w:r>
    </w:p>
    <w:p w14:paraId="42AFBB68" w14:textId="0D19341E" w:rsidR="00AC10CC" w:rsidRDefault="00665F3D">
      <w:r>
        <w:t>21)</w:t>
      </w:r>
      <w:r>
        <w:tab/>
        <w:t>4.5.1.1(19)</w:t>
      </w:r>
      <w:proofErr w:type="gramStart"/>
      <w:r>
        <w:t xml:space="preserve">-  </w:t>
      </w:r>
      <w:proofErr w:type="spellStart"/>
      <w:r>
        <w:t>iShu</w:t>
      </w:r>
      <w:proofErr w:type="gramEnd"/>
      <w:r w:rsidR="00A005BE">
        <w:t>+</w:t>
      </w:r>
      <w:r>
        <w:t>H</w:t>
      </w:r>
      <w:proofErr w:type="spellEnd"/>
      <w:r>
        <w:t xml:space="preserve"> | Si</w:t>
      </w:r>
      <w:r w:rsidR="00A005BE">
        <w:t>/</w:t>
      </w:r>
      <w:proofErr w:type="spellStart"/>
      <w:r>
        <w:t>vata</w:t>
      </w:r>
      <w:r w:rsidR="00A005BE">
        <w:t>+</w:t>
      </w:r>
      <w:r>
        <w:t>mA</w:t>
      </w:r>
      <w:proofErr w:type="spellEnd"/>
      <w:r>
        <w:t xml:space="preserve"> |</w:t>
      </w:r>
    </w:p>
    <w:p w14:paraId="6AB54D9C" w14:textId="1ED85836" w:rsidR="00AC10CC" w:rsidRDefault="00665F3D">
      <w:proofErr w:type="spellStart"/>
      <w:r>
        <w:t>iShu</w:t>
      </w:r>
      <w:r w:rsidR="00A005BE">
        <w:t>+</w:t>
      </w:r>
      <w:r>
        <w:t>H</w:t>
      </w:r>
      <w:proofErr w:type="spellEnd"/>
      <w:r>
        <w:t xml:space="preserve"> Si</w:t>
      </w:r>
      <w:r w:rsidR="00A005BE">
        <w:t>/</w:t>
      </w:r>
      <w:proofErr w:type="spellStart"/>
      <w:r>
        <w:t>vata</w:t>
      </w:r>
      <w:r w:rsidR="00A005BE">
        <w:t>+</w:t>
      </w:r>
      <w:r>
        <w:t>mA</w:t>
      </w:r>
      <w:proofErr w:type="spellEnd"/>
      <w:r>
        <w:t xml:space="preserve"> Si</w:t>
      </w:r>
      <w:r w:rsidR="00A005BE">
        <w:t>/</w:t>
      </w:r>
      <w:proofErr w:type="spellStart"/>
      <w:r>
        <w:t>vata</w:t>
      </w:r>
      <w:proofErr w:type="spellEnd"/>
      <w:r w:rsidR="00A005BE">
        <w:t>/</w:t>
      </w:r>
      <w:r>
        <w:t xml:space="preserve"> </w:t>
      </w:r>
      <w:proofErr w:type="spellStart"/>
      <w:r>
        <w:t>mEShu</w:t>
      </w:r>
      <w:proofErr w:type="spellEnd"/>
      <w:r w:rsidR="00A005BE">
        <w:t>/</w:t>
      </w:r>
      <w:r>
        <w:t xml:space="preserve"> </w:t>
      </w:r>
      <w:proofErr w:type="spellStart"/>
      <w:r>
        <w:t>riShu</w:t>
      </w:r>
      <w:r w:rsidR="00A005BE">
        <w:t>+</w:t>
      </w:r>
      <w:r>
        <w:t>H</w:t>
      </w:r>
      <w:proofErr w:type="spellEnd"/>
      <w:r>
        <w:t xml:space="preserve"> Si</w:t>
      </w:r>
      <w:r w:rsidR="00A005BE">
        <w:t>/</w:t>
      </w:r>
      <w:proofErr w:type="spellStart"/>
      <w:r>
        <w:t>vata</w:t>
      </w:r>
      <w:r w:rsidR="00A005BE">
        <w:t>+</w:t>
      </w:r>
      <w:r>
        <w:t>mA</w:t>
      </w:r>
      <w:proofErr w:type="spellEnd"/>
      <w:r>
        <w:t xml:space="preserve"> | </w:t>
      </w:r>
    </w:p>
    <w:p w14:paraId="486F48CA" w14:textId="208F81A7" w:rsidR="00AC10CC" w:rsidRDefault="00665F3D">
      <w:r>
        <w:t>22)</w:t>
      </w:r>
      <w:r>
        <w:tab/>
        <w:t>4.5.1.1(20)</w:t>
      </w:r>
      <w:proofErr w:type="gramStart"/>
      <w:r>
        <w:t>-  Si</w:t>
      </w:r>
      <w:proofErr w:type="gramEnd"/>
      <w:r w:rsidR="00A005BE">
        <w:t>/</w:t>
      </w:r>
      <w:proofErr w:type="spellStart"/>
      <w:r>
        <w:t>vata</w:t>
      </w:r>
      <w:r w:rsidR="00A005BE">
        <w:t>+</w:t>
      </w:r>
      <w:r>
        <w:t>mA</w:t>
      </w:r>
      <w:proofErr w:type="spellEnd"/>
      <w:r>
        <w:t xml:space="preserve"> | Si</w:t>
      </w:r>
      <w:r w:rsidR="00A005BE">
        <w:t>/</w:t>
      </w:r>
      <w:proofErr w:type="spellStart"/>
      <w:r>
        <w:t>vam</w:t>
      </w:r>
      <w:proofErr w:type="spellEnd"/>
      <w:r>
        <w:t xml:space="preserve"> |</w:t>
      </w:r>
    </w:p>
    <w:p w14:paraId="70485588" w14:textId="53813C87" w:rsidR="00AC10CC" w:rsidRDefault="00665F3D">
      <w:r>
        <w:t>Si</w:t>
      </w:r>
      <w:r w:rsidR="00A005BE">
        <w:t>/</w:t>
      </w:r>
      <w:proofErr w:type="spellStart"/>
      <w:r>
        <w:t>vata</w:t>
      </w:r>
      <w:r w:rsidR="00A005BE">
        <w:t>+</w:t>
      </w:r>
      <w:r>
        <w:t>mA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>(gm) Si</w:t>
      </w:r>
      <w:r w:rsidR="00A005BE">
        <w:t>/</w:t>
      </w:r>
      <w:proofErr w:type="spellStart"/>
      <w:r>
        <w:t>va</w:t>
      </w:r>
      <w:proofErr w:type="spellEnd"/>
      <w:r>
        <w:t>(gm) Si</w:t>
      </w:r>
      <w:r w:rsidR="00A005BE">
        <w:t>/</w:t>
      </w:r>
      <w:proofErr w:type="spellStart"/>
      <w:r>
        <w:t>vata</w:t>
      </w:r>
      <w:r w:rsidR="00A005BE">
        <w:t>+</w:t>
      </w:r>
      <w:r>
        <w:t>mA</w:t>
      </w:r>
      <w:proofErr w:type="spellEnd"/>
      <w:r>
        <w:t xml:space="preserve"> Si</w:t>
      </w:r>
      <w:r w:rsidR="00A005BE">
        <w:t>/</w:t>
      </w:r>
      <w:proofErr w:type="spellStart"/>
      <w:r>
        <w:t>vata</w:t>
      </w:r>
      <w:r w:rsidR="00A005BE">
        <w:t>+</w:t>
      </w:r>
      <w:r>
        <w:t>mA</w:t>
      </w:r>
      <w:proofErr w:type="spellEnd"/>
      <w:r>
        <w:t xml:space="preserve"> Si</w:t>
      </w:r>
      <w:r w:rsidR="00A005BE">
        <w:t>/</w:t>
      </w:r>
      <w:proofErr w:type="spellStart"/>
      <w:r>
        <w:t>vam</w:t>
      </w:r>
      <w:proofErr w:type="spellEnd"/>
      <w:r>
        <w:t xml:space="preserve"> | </w:t>
      </w:r>
    </w:p>
    <w:p w14:paraId="22062EAE" w14:textId="1E703E72" w:rsidR="00AC10CC" w:rsidRDefault="00665F3D">
      <w:r>
        <w:t>23)</w:t>
      </w:r>
      <w:r>
        <w:tab/>
        <w:t>4.5.1.1(20)</w:t>
      </w:r>
      <w:proofErr w:type="gramStart"/>
      <w:r>
        <w:t>-  Si</w:t>
      </w:r>
      <w:proofErr w:type="gramEnd"/>
      <w:r w:rsidR="00A005BE">
        <w:t>/</w:t>
      </w:r>
      <w:proofErr w:type="spellStart"/>
      <w:r>
        <w:t>vata</w:t>
      </w:r>
      <w:r w:rsidR="00A005BE">
        <w:t>+</w:t>
      </w:r>
      <w:r>
        <w:t>mA</w:t>
      </w:r>
      <w:proofErr w:type="spellEnd"/>
      <w:r>
        <w:t xml:space="preserve"> |</w:t>
      </w:r>
    </w:p>
    <w:p w14:paraId="62398ED1" w14:textId="6A012B2F" w:rsidR="00AC10CC" w:rsidRDefault="00665F3D">
      <w:r>
        <w:t>Si</w:t>
      </w:r>
      <w:r w:rsidR="00A005BE">
        <w:t>/</w:t>
      </w:r>
      <w:proofErr w:type="spellStart"/>
      <w:r>
        <w:t>vata</w:t>
      </w:r>
      <w:proofErr w:type="spellEnd"/>
      <w:r w:rsidR="00A005BE">
        <w:t>/</w:t>
      </w:r>
      <w:proofErr w:type="spellStart"/>
      <w:r>
        <w:t>mEti</w:t>
      </w:r>
      <w:proofErr w:type="spellEnd"/>
      <w:r w:rsidR="00A005BE">
        <w:t>+</w:t>
      </w:r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- ta</w:t>
      </w:r>
      <w:r w:rsidR="00A005BE">
        <w:t>/</w:t>
      </w:r>
      <w:r>
        <w:t>mA</w:t>
      </w:r>
      <w:r w:rsidR="00A005BE">
        <w:t>/</w:t>
      </w:r>
      <w:r>
        <w:t xml:space="preserve"> | </w:t>
      </w:r>
    </w:p>
    <w:p w14:paraId="5528DE50" w14:textId="13D423B3" w:rsidR="00AC10CC" w:rsidRDefault="00665F3D">
      <w:r>
        <w:t>24)</w:t>
      </w:r>
      <w:r>
        <w:tab/>
        <w:t>4.5.1.1(21)</w:t>
      </w:r>
      <w:proofErr w:type="gramStart"/>
      <w:r>
        <w:t>-  Si</w:t>
      </w:r>
      <w:proofErr w:type="gramEnd"/>
      <w:r w:rsidR="00A005BE">
        <w:t>/</w:t>
      </w:r>
      <w:proofErr w:type="spellStart"/>
      <w:r>
        <w:t>vam</w:t>
      </w:r>
      <w:proofErr w:type="spellEnd"/>
      <w:r>
        <w:t xml:space="preserve"> |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|</w:t>
      </w:r>
    </w:p>
    <w:p w14:paraId="1BE57C9B" w14:textId="17A30A88" w:rsidR="00AC10CC" w:rsidRDefault="00665F3D">
      <w:r>
        <w:t>Si</w:t>
      </w:r>
      <w:r w:rsidR="00A005BE"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>(gm) Si</w:t>
      </w:r>
      <w:r w:rsidR="00A005BE"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| </w:t>
      </w:r>
    </w:p>
    <w:p w14:paraId="4DE9FC1B" w14:textId="448F76C1" w:rsidR="00AC10CC" w:rsidRDefault="00665F3D">
      <w:r>
        <w:t>25)</w:t>
      </w:r>
      <w:r>
        <w:tab/>
        <w:t>4.5.1.1(22)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 w:rsidR="00A005BE">
        <w:t>/</w:t>
      </w:r>
      <w:r>
        <w:t>3BU4va</w:t>
      </w:r>
      <w:r w:rsidR="00A005BE">
        <w:t>+</w:t>
      </w:r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247981AF" w14:textId="733E9225" w:rsidR="00AC10CC" w:rsidRDefault="00665F3D"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470E34D" w14:textId="4CB6B4F7" w:rsidR="00AC10CC" w:rsidRDefault="00665F3D">
      <w:r>
        <w:lastRenderedPageBreak/>
        <w:t>26)</w:t>
      </w:r>
      <w:r>
        <w:tab/>
        <w:t>4.5.1.1(23)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dha4nu</w:t>
      </w:r>
      <w:r w:rsidR="00A005BE">
        <w:t>+</w:t>
      </w:r>
      <w:r>
        <w:t>H ||</w:t>
      </w:r>
    </w:p>
    <w:p w14:paraId="59CCDACF" w14:textId="3A06C81E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dha4nu</w:t>
      </w:r>
      <w:r w:rsidR="00A005BE">
        <w:t>/</w:t>
      </w:r>
      <w:r>
        <w:t>r dha4nu</w:t>
      </w:r>
      <w:r w:rsidR="00A005BE">
        <w:t>+</w:t>
      </w:r>
      <w:r>
        <w:t xml:space="preserve">stE </w:t>
      </w:r>
      <w:proofErr w:type="spellStart"/>
      <w:r>
        <w:t>tE</w:t>
      </w:r>
      <w:proofErr w:type="spellEnd"/>
      <w:r w:rsidR="00A005BE">
        <w:t>/</w:t>
      </w:r>
      <w:r>
        <w:t xml:space="preserve"> dha4nu</w:t>
      </w:r>
      <w:r w:rsidR="00A005BE">
        <w:t>+</w:t>
      </w:r>
      <w:r>
        <w:t xml:space="preserve">H | </w:t>
      </w:r>
    </w:p>
    <w:p w14:paraId="22F32F3D" w14:textId="49C0E404" w:rsidR="00AC10CC" w:rsidRDefault="00665F3D">
      <w:r>
        <w:t>27)</w:t>
      </w:r>
      <w:r>
        <w:tab/>
        <w:t>4.5.1.1(24)</w:t>
      </w:r>
      <w:proofErr w:type="gramStart"/>
      <w:r>
        <w:t>-  dha</w:t>
      </w:r>
      <w:proofErr w:type="gramEnd"/>
      <w:r>
        <w:t>4nu</w:t>
      </w:r>
      <w:r w:rsidR="00A005BE">
        <w:t>+</w:t>
      </w:r>
      <w:r>
        <w:t>H ||</w:t>
      </w:r>
    </w:p>
    <w:p w14:paraId="6667EA2F" w14:textId="5C97259D" w:rsidR="00AC10CC" w:rsidRDefault="00665F3D">
      <w:r>
        <w:t>dha4nu</w:t>
      </w:r>
      <w:r w:rsidR="00A005BE">
        <w:t>/</w:t>
      </w:r>
      <w:proofErr w:type="spellStart"/>
      <w:r>
        <w:t>riti</w:t>
      </w:r>
      <w:proofErr w:type="spellEnd"/>
      <w:r w:rsidR="00A005BE">
        <w:t>/</w:t>
      </w:r>
      <w:r>
        <w:t xml:space="preserve"> dha4nu</w:t>
      </w:r>
      <w:r w:rsidR="00A005BE">
        <w:t>+</w:t>
      </w:r>
      <w:r>
        <w:t xml:space="preserve">H | </w:t>
      </w:r>
    </w:p>
    <w:p w14:paraId="3B9001AA" w14:textId="590EDFB7" w:rsidR="00AC10CC" w:rsidRDefault="00665F3D">
      <w:r>
        <w:t>28)</w:t>
      </w:r>
      <w:r>
        <w:tab/>
        <w:t>4.5.1.1(25)</w:t>
      </w:r>
      <w:proofErr w:type="gramStart"/>
      <w:r>
        <w:t>-  Si</w:t>
      </w:r>
      <w:proofErr w:type="gramEnd"/>
      <w:r w:rsidR="00A005BE">
        <w:t>/</w:t>
      </w:r>
      <w:proofErr w:type="spellStart"/>
      <w:r>
        <w:t>vA</w:t>
      </w:r>
      <w:proofErr w:type="spellEnd"/>
      <w:r>
        <w:t xml:space="preserve"> | Sa</w:t>
      </w:r>
      <w:r w:rsidR="00A005BE">
        <w:t>/</w:t>
      </w:r>
      <w:r>
        <w:t>ra</w:t>
      </w:r>
      <w:r w:rsidR="00A005BE">
        <w:t>/</w:t>
      </w:r>
      <w:proofErr w:type="spellStart"/>
      <w:r>
        <w:t>vyA</w:t>
      </w:r>
      <w:proofErr w:type="spellEnd"/>
      <w:r w:rsidR="00A005BE">
        <w:t>%</w:t>
      </w:r>
      <w:r>
        <w:t xml:space="preserve"> |</w:t>
      </w:r>
    </w:p>
    <w:p w14:paraId="1E9CA283" w14:textId="3BCA9C53" w:rsidR="00AC10CC" w:rsidRDefault="00665F3D">
      <w:r>
        <w:t>Si</w:t>
      </w:r>
      <w:r w:rsidR="00A005BE"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ra</w:t>
      </w:r>
      <w:proofErr w:type="spellEnd"/>
      <w:r w:rsidR="00A005BE">
        <w:t>/</w:t>
      </w:r>
      <w:proofErr w:type="spellStart"/>
      <w:r>
        <w:t>vyA</w:t>
      </w:r>
      <w:proofErr w:type="spellEnd"/>
      <w:r w:rsidR="00A005BE">
        <w:t>+</w:t>
      </w:r>
      <w:r>
        <w:t xml:space="preserve"> Sara</w:t>
      </w:r>
      <w:r w:rsidR="00A005BE">
        <w:t>/</w:t>
      </w:r>
      <w:proofErr w:type="spellStart"/>
      <w:r>
        <w:t>vyA</w:t>
      </w:r>
      <w:proofErr w:type="spellEnd"/>
      <w:r w:rsidR="00A005BE">
        <w:t>+</w:t>
      </w:r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ra</w:t>
      </w:r>
      <w:proofErr w:type="spellEnd"/>
      <w:r w:rsidR="00A005BE">
        <w:t>/</w:t>
      </w:r>
      <w:proofErr w:type="spellStart"/>
      <w:r>
        <w:t>vyA</w:t>
      </w:r>
      <w:proofErr w:type="spellEnd"/>
      <w:r w:rsidR="00A005BE">
        <w:t>%</w:t>
      </w:r>
      <w:r>
        <w:t xml:space="preserve"> | </w:t>
      </w:r>
    </w:p>
    <w:p w14:paraId="7A134790" w14:textId="561B1BFE" w:rsidR="00AC10CC" w:rsidRDefault="00665F3D">
      <w:r>
        <w:t>29)</w:t>
      </w:r>
      <w:r>
        <w:tab/>
        <w:t>4.5.1.1(26)</w:t>
      </w:r>
      <w:proofErr w:type="gramStart"/>
      <w:r>
        <w:t>-  Sa</w:t>
      </w:r>
      <w:proofErr w:type="gramEnd"/>
      <w:r w:rsidR="00A005BE">
        <w:t>/</w:t>
      </w:r>
      <w:r>
        <w:t>ra</w:t>
      </w:r>
      <w:r w:rsidR="00A005BE">
        <w:t>/</w:t>
      </w:r>
      <w:proofErr w:type="spellStart"/>
      <w:r>
        <w:t>vyA</w:t>
      </w:r>
      <w:proofErr w:type="spellEnd"/>
      <w:r w:rsidR="00A005BE">
        <w:t>%</w:t>
      </w:r>
      <w:r>
        <w:t xml:space="preserve"> | </w:t>
      </w:r>
      <w:proofErr w:type="spellStart"/>
      <w:r>
        <w:t>yA</w:t>
      </w:r>
      <w:proofErr w:type="spellEnd"/>
      <w:r>
        <w:t xml:space="preserve"> | (GS</w:t>
      </w:r>
      <w:r>
        <w:t>-4.5-2)</w:t>
      </w:r>
    </w:p>
    <w:p w14:paraId="50AD668F" w14:textId="132B5D20" w:rsidR="00AC10CC" w:rsidRDefault="00665F3D">
      <w:r>
        <w:t>Sa</w:t>
      </w:r>
      <w:r w:rsidR="00A005BE">
        <w:t>/</w:t>
      </w:r>
      <w:r>
        <w:t>ra</w:t>
      </w:r>
      <w:r w:rsidR="00A005BE">
        <w:t>/</w:t>
      </w:r>
      <w:proofErr w:type="spellStart"/>
      <w:r>
        <w:t>vyA</w:t>
      </w:r>
      <w:proofErr w:type="spellEnd"/>
      <w:r w:rsidR="00A005BE">
        <w:t>+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r</w:t>
      </w:r>
      <w:r>
        <w:t>a</w:t>
      </w:r>
      <w:proofErr w:type="spellEnd"/>
      <w:r w:rsidR="00A005BE">
        <w:t>/</w:t>
      </w:r>
      <w:proofErr w:type="spellStart"/>
      <w:r>
        <w:t>vyA</w:t>
      </w:r>
      <w:proofErr w:type="spellEnd"/>
      <w:r w:rsidR="00A005BE">
        <w:t>+</w:t>
      </w:r>
      <w:r>
        <w:t xml:space="preserve"> Sara</w:t>
      </w:r>
      <w:r w:rsidR="00A005BE">
        <w:t>/</w:t>
      </w:r>
      <w:proofErr w:type="spellStart"/>
      <w:r>
        <w:t>vyA</w:t>
      </w:r>
      <w:proofErr w:type="spellEnd"/>
      <w:r w:rsidR="00A005BE">
        <w:t>+</w:t>
      </w:r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2744508C" w14:textId="4EB9FCC0" w:rsidR="00AC10CC" w:rsidRDefault="00665F3D">
      <w:r>
        <w:t>30)</w:t>
      </w:r>
      <w:r>
        <w:tab/>
        <w:t>4.5.1.1(27)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 w:rsidR="00A005BE">
        <w:t>+</w:t>
      </w:r>
      <w:r>
        <w:t xml:space="preserve"> | (GS</w:t>
      </w:r>
      <w:r>
        <w:t>-4.5-2)</w:t>
      </w:r>
    </w:p>
    <w:p w14:paraId="02D2C11D" w14:textId="728B71E9" w:rsidR="00AC10CC" w:rsidRDefault="00665F3D">
      <w:proofErr w:type="spellStart"/>
      <w:r>
        <w:t>yA</w:t>
      </w:r>
      <w:proofErr w:type="spellEnd"/>
      <w:r>
        <w:t xml:space="preserve"> </w:t>
      </w:r>
      <w:proofErr w:type="spellStart"/>
      <w:r>
        <w:t>tava</w:t>
      </w:r>
      <w:proofErr w:type="spellEnd"/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/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tava</w:t>
      </w:r>
      <w:proofErr w:type="spellEnd"/>
      <w:r w:rsidR="00A005BE">
        <w:t>+</w:t>
      </w:r>
      <w:r>
        <w:t xml:space="preserve"> | </w:t>
      </w:r>
    </w:p>
    <w:p w14:paraId="6A471620" w14:textId="49A17505" w:rsidR="00AC10CC" w:rsidRDefault="00665F3D">
      <w:r>
        <w:t>31)</w:t>
      </w:r>
      <w:r>
        <w:tab/>
        <w:t>4.5.1.1(28)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 w:rsidR="00A005BE">
        <w:t>+</w:t>
      </w:r>
      <w:r>
        <w:t xml:space="preserve"> | </w:t>
      </w:r>
      <w:proofErr w:type="spellStart"/>
      <w:r>
        <w:t>tayA</w:t>
      </w:r>
      <w:proofErr w:type="spellEnd"/>
      <w:r w:rsidR="00A005BE">
        <w:t>%</w:t>
      </w:r>
      <w:r>
        <w:t xml:space="preserve"> | (GS</w:t>
      </w:r>
      <w:r>
        <w:t>-4.5-2)</w:t>
      </w:r>
    </w:p>
    <w:p w14:paraId="4428CA5B" w14:textId="44691CAC" w:rsidR="00AC10CC" w:rsidRDefault="00665F3D">
      <w:proofErr w:type="spellStart"/>
      <w:r>
        <w:t>tava</w:t>
      </w:r>
      <w:proofErr w:type="spellEnd"/>
      <w:r w:rsidR="00A005BE">
        <w:t>/</w:t>
      </w:r>
      <w:r>
        <w:t xml:space="preserve"> </w:t>
      </w:r>
      <w:proofErr w:type="spellStart"/>
      <w:r>
        <w:t>tayA</w:t>
      </w:r>
      <w:proofErr w:type="spellEnd"/>
      <w:r w:rsidR="00A005BE">
        <w:t>/</w:t>
      </w:r>
      <w:r>
        <w:t xml:space="preserve"> </w:t>
      </w:r>
      <w:proofErr w:type="spellStart"/>
      <w:r>
        <w:t>tayA</w:t>
      </w:r>
      <w:proofErr w:type="spellEnd"/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/</w:t>
      </w:r>
      <w:r>
        <w:t xml:space="preserve"> </w:t>
      </w:r>
      <w:proofErr w:type="spellStart"/>
      <w:r>
        <w:t>tayA</w:t>
      </w:r>
      <w:proofErr w:type="spellEnd"/>
      <w:r w:rsidR="00A005BE">
        <w:t>%</w:t>
      </w:r>
      <w:r>
        <w:t xml:space="preserve"> | </w:t>
      </w:r>
    </w:p>
    <w:p w14:paraId="6BE7D1C8" w14:textId="414E9813" w:rsidR="00AC10CC" w:rsidRDefault="00665F3D">
      <w:r>
        <w:t>32)</w:t>
      </w:r>
      <w:r>
        <w:tab/>
        <w:t>4.5.1.1(29)</w:t>
      </w:r>
      <w:proofErr w:type="gramStart"/>
      <w:r>
        <w:t xml:space="preserve">-  </w:t>
      </w:r>
      <w:proofErr w:type="spellStart"/>
      <w:r>
        <w:t>tayA</w:t>
      </w:r>
      <w:proofErr w:type="spellEnd"/>
      <w:proofErr w:type="gramEnd"/>
      <w:r w:rsidR="00A005BE">
        <w:t>%</w:t>
      </w:r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 (GS</w:t>
      </w:r>
      <w:r>
        <w:t>-4.5-2)</w:t>
      </w:r>
    </w:p>
    <w:p w14:paraId="3767E5DC" w14:textId="6CD4472F" w:rsidR="00AC10CC" w:rsidRDefault="00665F3D">
      <w:proofErr w:type="spellStart"/>
      <w:r>
        <w:t>tayA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stayA</w:t>
      </w:r>
      <w:proofErr w:type="spellEnd"/>
      <w:r w:rsidR="00A005BE">
        <w:t>/</w:t>
      </w:r>
      <w:r>
        <w:t xml:space="preserve"> </w:t>
      </w:r>
      <w:proofErr w:type="spellStart"/>
      <w:r>
        <w:t>tayA</w:t>
      </w:r>
      <w:proofErr w:type="spellEnd"/>
      <w:r w:rsidR="00A005BE">
        <w:t>+</w:t>
      </w:r>
      <w:r>
        <w:t xml:space="preserve"> ~</w:t>
      </w:r>
      <w:proofErr w:type="spellStart"/>
      <w:r>
        <w:t>naH</w:t>
      </w:r>
      <w:proofErr w:type="spellEnd"/>
      <w:r>
        <w:t xml:space="preserve"> | </w:t>
      </w:r>
    </w:p>
    <w:p w14:paraId="27E9FAAC" w14:textId="79DA2552" w:rsidR="00AC10CC" w:rsidRDefault="00665F3D">
      <w:r>
        <w:t>33)</w:t>
      </w:r>
      <w:r>
        <w:tab/>
        <w:t>4.5.1.1(30)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 (GS</w:t>
      </w:r>
      <w:r>
        <w:t>-4.5-2)</w:t>
      </w:r>
    </w:p>
    <w:p w14:paraId="5642527A" w14:textId="0F5860E2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 </w:t>
      </w:r>
    </w:p>
    <w:p w14:paraId="496302CA" w14:textId="402D9AED" w:rsidR="00AC10CC" w:rsidRDefault="00665F3D">
      <w:r>
        <w:t>34)</w:t>
      </w:r>
      <w:r>
        <w:tab/>
        <w:t>4.5.1.1(31)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</w:t>
      </w:r>
      <w:r w:rsidR="00A005BE">
        <w:t>/</w:t>
      </w:r>
      <w:r>
        <w:t xml:space="preserve"> |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 xml:space="preserve"> ||</w:t>
      </w:r>
    </w:p>
    <w:p w14:paraId="766ECB82" w14:textId="4FFDE410" w:rsidR="00AC10CC" w:rsidRDefault="00665F3D"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 xml:space="preserve"> | </w:t>
      </w:r>
    </w:p>
    <w:p w14:paraId="1382290C" w14:textId="47D10FAA" w:rsidR="00AC10CC" w:rsidRDefault="00665F3D">
      <w:r>
        <w:t>35)</w:t>
      </w:r>
      <w:r>
        <w:tab/>
        <w:t>4.5.1.1(32)</w:t>
      </w:r>
      <w:proofErr w:type="gramStart"/>
      <w:r>
        <w:t xml:space="preserve">- </w:t>
      </w:r>
      <w:r>
        <w:t xml:space="preserve"> </w:t>
      </w:r>
      <w:proofErr w:type="spellStart"/>
      <w:r>
        <w:t>mRu</w:t>
      </w:r>
      <w:proofErr w:type="spellEnd"/>
      <w:proofErr w:type="gram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 xml:space="preserve"> ||</w:t>
      </w:r>
    </w:p>
    <w:p w14:paraId="036D7DB7" w14:textId="0D6906F1" w:rsidR="00AC10CC" w:rsidRDefault="00665F3D"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3yEti</w:t>
      </w:r>
      <w:r w:rsidR="00A005BE">
        <w:t>+</w:t>
      </w:r>
      <w:r>
        <w:t xml:space="preserve"> mRuDa3ya | </w:t>
      </w:r>
    </w:p>
    <w:p w14:paraId="1A7C8C7B" w14:textId="1D291ADD" w:rsidR="00AC10CC" w:rsidRDefault="00665F3D">
      <w:r>
        <w:t>36)</w:t>
      </w:r>
      <w:r>
        <w:tab/>
        <w:t>4.5.1.1(33)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37260A99" w14:textId="68848C5A" w:rsidR="00AC10CC" w:rsidRDefault="00665F3D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%</w:t>
      </w:r>
      <w:r>
        <w:t xml:space="preserve"> | </w:t>
      </w:r>
    </w:p>
    <w:p w14:paraId="49716719" w14:textId="5A9D7B7F" w:rsidR="00AC10CC" w:rsidRDefault="00665F3D">
      <w:r>
        <w:t>37)</w:t>
      </w:r>
      <w:r>
        <w:tab/>
        <w:t>4.5.1.1(34)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</w:t>
      </w:r>
    </w:p>
    <w:p w14:paraId="1E8D09EB" w14:textId="55A6F549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 </w:t>
      </w:r>
    </w:p>
    <w:p w14:paraId="23C23C10" w14:textId="32CE1772" w:rsidR="00AC10CC" w:rsidRDefault="00665F3D">
      <w:r>
        <w:t>38)</w:t>
      </w:r>
      <w:r>
        <w:tab/>
        <w:t>4.5.1.1(35)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</w:t>
      </w:r>
      <w:r w:rsidR="00A005BE">
        <w:t>/</w:t>
      </w:r>
      <w:r>
        <w:t xml:space="preserve"> | Si</w:t>
      </w:r>
      <w:r w:rsidR="00A005BE">
        <w:t>/</w:t>
      </w:r>
      <w:proofErr w:type="spellStart"/>
      <w:r>
        <w:t>vA</w:t>
      </w:r>
      <w:proofErr w:type="spellEnd"/>
      <w:r>
        <w:t xml:space="preserve"> |</w:t>
      </w:r>
    </w:p>
    <w:p w14:paraId="6D86F46C" w14:textId="70951C23" w:rsidR="00AC10CC" w:rsidRDefault="00665F3D"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ru</w:t>
      </w:r>
      <w:r w:rsidR="00A005BE">
        <w:t>+</w:t>
      </w:r>
      <w:r>
        <w:t>d3ra rud3ra Si</w:t>
      </w:r>
      <w:r w:rsidR="00A005BE">
        <w:t>/</w:t>
      </w:r>
      <w:proofErr w:type="spellStart"/>
      <w:r>
        <w:t>vA</w:t>
      </w:r>
      <w:proofErr w:type="spellEnd"/>
      <w:r>
        <w:t xml:space="preserve"> | </w:t>
      </w:r>
    </w:p>
    <w:p w14:paraId="6D5BBF6E" w14:textId="636E6533" w:rsidR="00AC10CC" w:rsidRDefault="00665F3D">
      <w:r>
        <w:lastRenderedPageBreak/>
        <w:t>39</w:t>
      </w:r>
      <w:r>
        <w:t>)</w:t>
      </w:r>
      <w:r>
        <w:tab/>
        <w:t>4.5.1.1(36)</w:t>
      </w:r>
      <w:proofErr w:type="gramStart"/>
      <w:r>
        <w:t>-  Si</w:t>
      </w:r>
      <w:proofErr w:type="gramEnd"/>
      <w:r w:rsidR="00A005BE">
        <w:t>/</w:t>
      </w:r>
      <w:proofErr w:type="spellStart"/>
      <w:r>
        <w:t>vA</w:t>
      </w:r>
      <w:proofErr w:type="spellEnd"/>
      <w:r>
        <w:t xml:space="preserve"> | ta</w:t>
      </w:r>
      <w:r w:rsidR="00A005BE">
        <w:t>/</w:t>
      </w:r>
      <w:proofErr w:type="spellStart"/>
      <w:r>
        <w:t>nUH</w:t>
      </w:r>
      <w:proofErr w:type="spellEnd"/>
      <w:r>
        <w:t xml:space="preserve"> |</w:t>
      </w:r>
    </w:p>
    <w:p w14:paraId="73CBC3E3" w14:textId="22206702" w:rsidR="00AC10CC" w:rsidRDefault="00665F3D">
      <w:r>
        <w:t>Si</w:t>
      </w:r>
      <w:r w:rsidR="00A005BE">
        <w:t>/</w:t>
      </w:r>
      <w:proofErr w:type="spellStart"/>
      <w:r>
        <w:t>vA</w:t>
      </w:r>
      <w:proofErr w:type="spellEnd"/>
      <w:r>
        <w:t xml:space="preserve"> ta</w:t>
      </w:r>
      <w:r w:rsidR="00A005BE">
        <w:t>/</w:t>
      </w:r>
      <w:proofErr w:type="spellStart"/>
      <w:r>
        <w:t>nUsta</w:t>
      </w:r>
      <w:proofErr w:type="spellEnd"/>
      <w:r w:rsidR="00A005BE">
        <w:t>/</w:t>
      </w:r>
      <w:proofErr w:type="spellStart"/>
      <w:r>
        <w:t>nUH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ta</w:t>
      </w:r>
      <w:r w:rsidR="00A005BE">
        <w:t>/</w:t>
      </w:r>
      <w:proofErr w:type="spellStart"/>
      <w:r>
        <w:t>nUH</w:t>
      </w:r>
      <w:proofErr w:type="spellEnd"/>
      <w:r>
        <w:t xml:space="preserve"> | </w:t>
      </w:r>
    </w:p>
    <w:p w14:paraId="6B26CF14" w14:textId="00DE17EC" w:rsidR="00AC10CC" w:rsidRDefault="00665F3D">
      <w:r>
        <w:t>40)</w:t>
      </w:r>
      <w:r>
        <w:tab/>
        <w:t>4.5.1.1(37)</w:t>
      </w:r>
      <w:proofErr w:type="gramStart"/>
      <w:r>
        <w:t>-  ta</w:t>
      </w:r>
      <w:proofErr w:type="gramEnd"/>
      <w:r w:rsidR="00A005BE">
        <w:t>/</w:t>
      </w:r>
      <w:proofErr w:type="spellStart"/>
      <w:r>
        <w:t>nUH</w:t>
      </w:r>
      <w:proofErr w:type="spellEnd"/>
      <w:r>
        <w:t xml:space="preserve"> | aGO</w:t>
      </w:r>
      <w:r w:rsidR="00A005BE">
        <w:t>+</w:t>
      </w:r>
      <w:r>
        <w:t>4rA |</w:t>
      </w:r>
    </w:p>
    <w:p w14:paraId="4AE31698" w14:textId="5299A051" w:rsidR="00AC10CC" w:rsidRDefault="00665F3D">
      <w:r>
        <w:t>ta</w:t>
      </w:r>
      <w:r w:rsidR="00A005BE">
        <w:t>/</w:t>
      </w:r>
      <w:proofErr w:type="spellStart"/>
      <w:r>
        <w:t>nU</w:t>
      </w:r>
      <w:proofErr w:type="spellEnd"/>
      <w:r>
        <w:t xml:space="preserve"> </w:t>
      </w:r>
      <w:proofErr w:type="spellStart"/>
      <w:r>
        <w:t>raGO</w:t>
      </w:r>
      <w:proofErr w:type="spellEnd"/>
      <w:r w:rsidR="00A005BE">
        <w:t>/</w:t>
      </w:r>
      <w:r>
        <w:t>4rA &amp;GO</w:t>
      </w:r>
      <w:r w:rsidR="00A005BE">
        <w:t>+</w:t>
      </w:r>
      <w:r>
        <w:t>4rA ta</w:t>
      </w:r>
      <w:r w:rsidR="00A005BE">
        <w:t>/</w:t>
      </w:r>
      <w:proofErr w:type="spellStart"/>
      <w:r>
        <w:t>nU</w:t>
      </w:r>
      <w:proofErr w:type="spellEnd"/>
      <w:r>
        <w:t xml:space="preserve"> </w:t>
      </w:r>
      <w:proofErr w:type="spellStart"/>
      <w:r>
        <w:t>sta</w:t>
      </w:r>
      <w:proofErr w:type="spellEnd"/>
      <w:r w:rsidR="00A005BE">
        <w:t>/</w:t>
      </w:r>
      <w:proofErr w:type="spellStart"/>
      <w:r>
        <w:t>nU</w:t>
      </w:r>
      <w:proofErr w:type="spellEnd"/>
      <w:r>
        <w:t xml:space="preserve"> raGO</w:t>
      </w:r>
      <w:r w:rsidR="00A005BE">
        <w:t>+</w:t>
      </w:r>
      <w:r>
        <w:t xml:space="preserve">4rA | </w:t>
      </w:r>
    </w:p>
    <w:p w14:paraId="04E6A774" w14:textId="7A48BC81" w:rsidR="00AC10CC" w:rsidRDefault="00665F3D">
      <w:r>
        <w:t>41)</w:t>
      </w:r>
      <w:r>
        <w:tab/>
        <w:t>4.5.1.1(38)</w:t>
      </w:r>
      <w:proofErr w:type="gramStart"/>
      <w:r>
        <w:t>-  aGO</w:t>
      </w:r>
      <w:proofErr w:type="gramEnd"/>
      <w:r w:rsidR="00A005BE">
        <w:t>+</w:t>
      </w:r>
      <w:r>
        <w:t xml:space="preserve">4rA | </w:t>
      </w:r>
      <w:proofErr w:type="spellStart"/>
      <w:r>
        <w:t>apA</w:t>
      </w:r>
      <w:r w:rsidR="00A005BE">
        <w:t>+</w:t>
      </w:r>
      <w:r>
        <w:t>pakASinI</w:t>
      </w:r>
      <w:proofErr w:type="spellEnd"/>
      <w:r>
        <w:t xml:space="preserve"> ||</w:t>
      </w:r>
    </w:p>
    <w:p w14:paraId="1FB2C5A4" w14:textId="717E678C" w:rsidR="00AC10CC" w:rsidRDefault="00665F3D">
      <w:proofErr w:type="spellStart"/>
      <w:r>
        <w:t>aGO</w:t>
      </w:r>
      <w:proofErr w:type="spellEnd"/>
      <w:r w:rsidR="00A005BE">
        <w:t>/</w:t>
      </w:r>
      <w:r>
        <w:t>4rA &amp;</w:t>
      </w:r>
      <w:proofErr w:type="spellStart"/>
      <w:r>
        <w:t>pA</w:t>
      </w:r>
      <w:r w:rsidR="00A005BE">
        <w:t>+</w:t>
      </w:r>
      <w:r>
        <w:t>pakASi</w:t>
      </w:r>
      <w:proofErr w:type="spellEnd"/>
      <w:r w:rsidR="00A005BE">
        <w:t>/</w:t>
      </w:r>
      <w:r>
        <w:t xml:space="preserve"> ~</w:t>
      </w:r>
      <w:proofErr w:type="spellStart"/>
      <w:r>
        <w:t>nyapA</w:t>
      </w:r>
      <w:r w:rsidR="00A005BE">
        <w:t>+</w:t>
      </w:r>
      <w:r>
        <w:t>pakASi</w:t>
      </w:r>
      <w:proofErr w:type="spellEnd"/>
      <w:r w:rsidR="00A005BE">
        <w:t>/</w:t>
      </w:r>
      <w:r>
        <w:t xml:space="preserve"> ~</w:t>
      </w:r>
      <w:proofErr w:type="spellStart"/>
      <w:r>
        <w:t>nyaGO</w:t>
      </w:r>
      <w:proofErr w:type="spellEnd"/>
      <w:r w:rsidR="00A005BE">
        <w:t>/</w:t>
      </w:r>
      <w:r>
        <w:t>4rA &amp;GO</w:t>
      </w:r>
      <w:r w:rsidR="00A005BE">
        <w:t>/</w:t>
      </w:r>
      <w:r>
        <w:t>4rA</w:t>
      </w:r>
      <w:r>
        <w:t xml:space="preserve"> &amp;</w:t>
      </w:r>
      <w:proofErr w:type="spellStart"/>
      <w:r>
        <w:t>pA</w:t>
      </w:r>
      <w:r w:rsidR="00A005BE">
        <w:t>+</w:t>
      </w:r>
      <w:r>
        <w:t>pakASinI</w:t>
      </w:r>
      <w:proofErr w:type="spellEnd"/>
      <w:r>
        <w:t xml:space="preserve"> | </w:t>
      </w:r>
    </w:p>
    <w:p w14:paraId="2854D668" w14:textId="4957E11C" w:rsidR="00AC10CC" w:rsidRDefault="00665F3D">
      <w:r>
        <w:t>42)</w:t>
      </w:r>
      <w:r>
        <w:tab/>
        <w:t>4.5.1.1(39)</w:t>
      </w:r>
      <w:proofErr w:type="gramStart"/>
      <w:r>
        <w:t xml:space="preserve">-  </w:t>
      </w:r>
      <w:proofErr w:type="spellStart"/>
      <w:r>
        <w:t>apA</w:t>
      </w:r>
      <w:proofErr w:type="gramEnd"/>
      <w:r w:rsidR="00A005BE">
        <w:t>+</w:t>
      </w:r>
      <w:r>
        <w:t>pakASinI</w:t>
      </w:r>
      <w:proofErr w:type="spellEnd"/>
      <w:r>
        <w:t xml:space="preserve"> ||</w:t>
      </w:r>
    </w:p>
    <w:p w14:paraId="59B2259A" w14:textId="64560647" w:rsidR="00AC10CC" w:rsidRDefault="00665F3D">
      <w:proofErr w:type="spellStart"/>
      <w:r>
        <w:t>apA</w:t>
      </w:r>
      <w:r w:rsidR="00A005BE">
        <w:t>+</w:t>
      </w:r>
      <w:r>
        <w:t>pakASi</w:t>
      </w:r>
      <w:proofErr w:type="spellEnd"/>
      <w:r w:rsidR="00A005BE">
        <w:t>/</w:t>
      </w:r>
      <w:proofErr w:type="spellStart"/>
      <w:r>
        <w:t>nItyapA</w:t>
      </w:r>
      <w:r w:rsidR="00A005BE">
        <w:t>+</w:t>
      </w:r>
      <w:r>
        <w:t>pa</w:t>
      </w:r>
      <w:proofErr w:type="spellEnd"/>
      <w:r>
        <w:t xml:space="preserve"> - kA</w:t>
      </w:r>
      <w:r w:rsidR="00A005BE">
        <w:t>/</w:t>
      </w:r>
      <w:r>
        <w:t>Si</w:t>
      </w:r>
      <w:r w:rsidR="00A005BE">
        <w:t>/</w:t>
      </w:r>
      <w:proofErr w:type="spellStart"/>
      <w:r>
        <w:t>nI</w:t>
      </w:r>
      <w:proofErr w:type="spellEnd"/>
      <w:r w:rsidR="00A005BE">
        <w:t>/</w:t>
      </w:r>
      <w:r>
        <w:t xml:space="preserve"> | </w:t>
      </w:r>
    </w:p>
    <w:p w14:paraId="22596C46" w14:textId="40B2CC17" w:rsidR="00AC10CC" w:rsidRDefault="00665F3D">
      <w:r>
        <w:t>43)</w:t>
      </w:r>
      <w:r>
        <w:tab/>
        <w:t>4.5.1.1(40)</w:t>
      </w:r>
      <w:proofErr w:type="gramStart"/>
      <w:r>
        <w:t xml:space="preserve">-  </w:t>
      </w:r>
      <w:proofErr w:type="spellStart"/>
      <w:r>
        <w:t>tayA</w:t>
      </w:r>
      <w:proofErr w:type="spellEnd"/>
      <w:proofErr w:type="gramEnd"/>
      <w:r w:rsidR="00A005BE">
        <w:t>%</w:t>
      </w:r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5B9B7F69" w14:textId="08DB6ABA" w:rsidR="00AC10CC" w:rsidRDefault="00665F3D">
      <w:proofErr w:type="spellStart"/>
      <w:r>
        <w:t>tayA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stayA</w:t>
      </w:r>
      <w:proofErr w:type="spellEnd"/>
      <w:r w:rsidR="00A005BE">
        <w:t>/</w:t>
      </w:r>
      <w:r>
        <w:t xml:space="preserve"> </w:t>
      </w:r>
      <w:proofErr w:type="spellStart"/>
      <w:r>
        <w:t>tayA</w:t>
      </w:r>
      <w:proofErr w:type="spellEnd"/>
      <w:r w:rsidR="00A005BE">
        <w:t>+</w:t>
      </w:r>
      <w:r>
        <w:t xml:space="preserve"> ~</w:t>
      </w:r>
      <w:proofErr w:type="spellStart"/>
      <w:r>
        <w:t>naH</w:t>
      </w:r>
      <w:proofErr w:type="spellEnd"/>
      <w:r>
        <w:t xml:space="preserve"> | </w:t>
      </w:r>
    </w:p>
    <w:p w14:paraId="7773D202" w14:textId="5C57570F" w:rsidR="00AC10CC" w:rsidRDefault="00665F3D">
      <w:r>
        <w:t>44)</w:t>
      </w:r>
      <w:r>
        <w:tab/>
        <w:t>4.5.1.1(41)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 ta</w:t>
      </w:r>
      <w:r w:rsidR="00A005BE">
        <w:t>/</w:t>
      </w:r>
      <w:proofErr w:type="spellStart"/>
      <w:r>
        <w:t>nuvA</w:t>
      </w:r>
      <w:proofErr w:type="spellEnd"/>
      <w:r w:rsidR="00A005BE">
        <w:t>%</w:t>
      </w:r>
      <w:r>
        <w:t xml:space="preserve"> |</w:t>
      </w:r>
    </w:p>
    <w:p w14:paraId="314C8206" w14:textId="141235CC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proofErr w:type="spellStart"/>
      <w:r>
        <w:t>sta</w:t>
      </w:r>
      <w:proofErr w:type="spellEnd"/>
      <w:r w:rsidR="00A005BE">
        <w:t>/</w:t>
      </w:r>
      <w:proofErr w:type="spellStart"/>
      <w:r>
        <w:t>nuvA</w:t>
      </w:r>
      <w:proofErr w:type="spellEnd"/>
      <w:r w:rsidR="00A005BE">
        <w:t>+</w:t>
      </w:r>
      <w:r>
        <w:t xml:space="preserve"> ta</w:t>
      </w:r>
      <w:r w:rsidR="00A005BE">
        <w:t>/</w:t>
      </w:r>
      <w:proofErr w:type="spellStart"/>
      <w:r>
        <w:t>nuvA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nasta</w:t>
      </w:r>
      <w:proofErr w:type="spellEnd"/>
      <w:r w:rsidR="00A005BE">
        <w:t>/</w:t>
      </w:r>
      <w:proofErr w:type="spellStart"/>
      <w:r>
        <w:t>nuvA</w:t>
      </w:r>
      <w:proofErr w:type="spellEnd"/>
      <w:r w:rsidR="00A005BE">
        <w:t>%</w:t>
      </w:r>
      <w:r>
        <w:t xml:space="preserve"> | </w:t>
      </w:r>
    </w:p>
    <w:p w14:paraId="5F24FE37" w14:textId="24FEB4BC" w:rsidR="00AC10CC" w:rsidRDefault="00665F3D">
      <w:r>
        <w:t>45)</w:t>
      </w:r>
      <w:r>
        <w:tab/>
        <w:t>4.5.1.1(42)</w:t>
      </w:r>
      <w:proofErr w:type="gramStart"/>
      <w:r>
        <w:t>-  ta</w:t>
      </w:r>
      <w:proofErr w:type="gramEnd"/>
      <w:r w:rsidR="00A005BE">
        <w:t>/</w:t>
      </w:r>
      <w:proofErr w:type="spellStart"/>
      <w:r>
        <w:t>nuvA</w:t>
      </w:r>
      <w:proofErr w:type="spellEnd"/>
      <w:r w:rsidR="00A005BE">
        <w:t>%</w:t>
      </w:r>
      <w:r>
        <w:t xml:space="preserve"> | </w:t>
      </w:r>
      <w:proofErr w:type="spellStart"/>
      <w:r>
        <w:t>Sa~nta</w:t>
      </w:r>
      <w:r w:rsidR="00A005BE">
        <w:t>+</w:t>
      </w:r>
      <w:r>
        <w:t>mayA</w:t>
      </w:r>
      <w:proofErr w:type="spellEnd"/>
      <w:r>
        <w:t xml:space="preserve"> |</w:t>
      </w:r>
    </w:p>
    <w:p w14:paraId="29395C3F" w14:textId="0F157F65" w:rsidR="00AC10CC" w:rsidRDefault="00665F3D">
      <w:r>
        <w:t>ta</w:t>
      </w:r>
      <w:r w:rsidR="00A005BE">
        <w:t>/</w:t>
      </w:r>
      <w:proofErr w:type="spellStart"/>
      <w:r>
        <w:t>nuvA</w:t>
      </w:r>
      <w:proofErr w:type="spellEnd"/>
      <w:r w:rsidR="00A005BE">
        <w:t>/</w:t>
      </w:r>
      <w:r>
        <w:t xml:space="preserve"> </w:t>
      </w:r>
      <w:proofErr w:type="spellStart"/>
      <w:r>
        <w:t>Sa~nta</w:t>
      </w:r>
      <w:r w:rsidR="00A005BE">
        <w:t>+</w:t>
      </w:r>
      <w:r>
        <w:t>mayA</w:t>
      </w:r>
      <w:proofErr w:type="spellEnd"/>
      <w:r w:rsidR="00A005BE">
        <w:t>/</w:t>
      </w:r>
      <w:r>
        <w:t xml:space="preserve"> </w:t>
      </w:r>
      <w:proofErr w:type="spellStart"/>
      <w:r>
        <w:t>Sa~nta</w:t>
      </w:r>
      <w:r w:rsidR="00A005BE">
        <w:t>+</w:t>
      </w:r>
      <w:r>
        <w:t>mayA</w:t>
      </w:r>
      <w:proofErr w:type="spellEnd"/>
      <w:r>
        <w:t xml:space="preserve"> ta</w:t>
      </w:r>
      <w:r w:rsidR="00A005BE">
        <w:t>/</w:t>
      </w:r>
      <w:proofErr w:type="spellStart"/>
      <w:r>
        <w:t>nuvA</w:t>
      </w:r>
      <w:proofErr w:type="spellEnd"/>
      <w:r w:rsidR="00A005BE">
        <w:t>+</w:t>
      </w:r>
      <w:r>
        <w:t xml:space="preserve"> ta</w:t>
      </w:r>
      <w:r w:rsidR="00A005BE">
        <w:t>/</w:t>
      </w:r>
      <w:proofErr w:type="spellStart"/>
      <w:r>
        <w:t>nuvA</w:t>
      </w:r>
      <w:proofErr w:type="spellEnd"/>
      <w:r w:rsidR="00A005BE">
        <w:t>/</w:t>
      </w:r>
      <w:r>
        <w:t xml:space="preserve"> </w:t>
      </w:r>
      <w:proofErr w:type="spellStart"/>
      <w:r>
        <w:t>Sa~nta</w:t>
      </w:r>
      <w:r w:rsidR="00A005BE">
        <w:t>+</w:t>
      </w:r>
      <w:r>
        <w:t>mayA</w:t>
      </w:r>
      <w:proofErr w:type="spellEnd"/>
      <w:r>
        <w:t xml:space="preserve"> | </w:t>
      </w:r>
    </w:p>
    <w:p w14:paraId="1894B5AE" w14:textId="77C880D9" w:rsidR="00AC10CC" w:rsidRDefault="00665F3D">
      <w:r>
        <w:t>46)</w:t>
      </w:r>
      <w:r>
        <w:tab/>
        <w:t>4.5.1.1(43)</w:t>
      </w:r>
      <w:proofErr w:type="gramStart"/>
      <w:r>
        <w:t xml:space="preserve">-  </w:t>
      </w:r>
      <w:proofErr w:type="spellStart"/>
      <w:r>
        <w:t>Sa</w:t>
      </w:r>
      <w:proofErr w:type="gramEnd"/>
      <w:r>
        <w:t>~nta</w:t>
      </w:r>
      <w:r w:rsidR="00A005BE">
        <w:t>+</w:t>
      </w:r>
      <w:r>
        <w:t>mayA</w:t>
      </w:r>
      <w:proofErr w:type="spellEnd"/>
      <w:r>
        <w:t xml:space="preserve"> | gi3ri</w:t>
      </w:r>
      <w:r w:rsidR="00A005BE">
        <w:t>+</w:t>
      </w:r>
      <w:r>
        <w:t>Sa~nta |</w:t>
      </w:r>
    </w:p>
    <w:p w14:paraId="1C0A910E" w14:textId="0CD2D3EA" w:rsidR="00AC10CC" w:rsidRDefault="00665F3D">
      <w:proofErr w:type="spellStart"/>
      <w:r>
        <w:t>Sa~nta</w:t>
      </w:r>
      <w:r w:rsidR="00A005BE">
        <w:t>+</w:t>
      </w:r>
      <w:r>
        <w:t>mayA</w:t>
      </w:r>
      <w:proofErr w:type="spellEnd"/>
      <w:r w:rsidR="00A005BE">
        <w:t>/</w:t>
      </w:r>
      <w:r>
        <w:t xml:space="preserve"> gi3ri</w:t>
      </w:r>
      <w:r w:rsidR="00A005BE">
        <w:t>+</w:t>
      </w:r>
      <w:r>
        <w:t>Sa~nta</w:t>
      </w:r>
      <w:r w:rsidR="00A005BE">
        <w:t>/</w:t>
      </w:r>
      <w:r>
        <w:t xml:space="preserve"> gi3ri</w:t>
      </w:r>
      <w:r w:rsidR="00A005BE">
        <w:t>+</w:t>
      </w:r>
      <w:r>
        <w:t>Sa~nta</w:t>
      </w:r>
      <w:r w:rsidR="00A005BE">
        <w:t>/</w:t>
      </w:r>
      <w:r>
        <w:t xml:space="preserve"> </w:t>
      </w:r>
      <w:proofErr w:type="spellStart"/>
      <w:r>
        <w:t>Sa~nta</w:t>
      </w:r>
      <w:r w:rsidR="00A005BE">
        <w:t>+</w:t>
      </w:r>
      <w:r>
        <w:t>mayA</w:t>
      </w:r>
      <w:proofErr w:type="spellEnd"/>
      <w:r w:rsidR="00A005BE">
        <w:t>/</w:t>
      </w:r>
      <w:r>
        <w:t xml:space="preserve"> </w:t>
      </w:r>
      <w:proofErr w:type="spellStart"/>
      <w:r>
        <w:t>Sa</w:t>
      </w:r>
      <w:r>
        <w:t>~nta</w:t>
      </w:r>
      <w:r w:rsidR="00A005BE">
        <w:t>+</w:t>
      </w:r>
      <w:r>
        <w:t>mayA</w:t>
      </w:r>
      <w:proofErr w:type="spellEnd"/>
      <w:r w:rsidR="00A005BE">
        <w:t>/</w:t>
      </w:r>
      <w:r>
        <w:t xml:space="preserve"> gi3ri</w:t>
      </w:r>
      <w:r w:rsidR="00A005BE">
        <w:t>+</w:t>
      </w:r>
      <w:r>
        <w:t xml:space="preserve">Sa~nta | </w:t>
      </w:r>
    </w:p>
    <w:p w14:paraId="5C6B8C71" w14:textId="394D29C9" w:rsidR="00AC10CC" w:rsidRDefault="00665F3D">
      <w:r>
        <w:t>47)</w:t>
      </w:r>
      <w:r>
        <w:tab/>
        <w:t>4.5.1.1(43)</w:t>
      </w:r>
      <w:proofErr w:type="gramStart"/>
      <w:r>
        <w:t xml:space="preserve">-  </w:t>
      </w:r>
      <w:proofErr w:type="spellStart"/>
      <w:r>
        <w:t>Sa</w:t>
      </w:r>
      <w:proofErr w:type="gramEnd"/>
      <w:r>
        <w:t>~nta</w:t>
      </w:r>
      <w:r w:rsidR="00A005BE">
        <w:t>+</w:t>
      </w:r>
      <w:r>
        <w:t>mayA</w:t>
      </w:r>
      <w:proofErr w:type="spellEnd"/>
      <w:r>
        <w:t xml:space="preserve"> |</w:t>
      </w:r>
    </w:p>
    <w:p w14:paraId="24F7BA65" w14:textId="6537E0D1" w:rsidR="00AC10CC" w:rsidRDefault="00665F3D">
      <w:proofErr w:type="spellStart"/>
      <w:r>
        <w:t>Sa~nta</w:t>
      </w:r>
      <w:r w:rsidR="00A005BE">
        <w:t>+</w:t>
      </w:r>
      <w:r>
        <w:t>ma</w:t>
      </w:r>
      <w:proofErr w:type="spellEnd"/>
      <w:r w:rsidR="00A005BE">
        <w:t>/</w:t>
      </w:r>
      <w:proofErr w:type="spellStart"/>
      <w:r>
        <w:t>yEti</w:t>
      </w:r>
      <w:proofErr w:type="spellEnd"/>
      <w:r w:rsidR="00A005BE">
        <w:t>/</w:t>
      </w:r>
      <w:r>
        <w:t xml:space="preserve"> </w:t>
      </w:r>
      <w:proofErr w:type="spellStart"/>
      <w:r>
        <w:t>SaM</w:t>
      </w:r>
      <w:proofErr w:type="spellEnd"/>
      <w:r>
        <w:t xml:space="preserve"> - ta</w:t>
      </w:r>
      <w:r w:rsidR="00A005BE">
        <w:t>/</w:t>
      </w:r>
      <w:r>
        <w:t>ma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4EB68B62" w14:textId="6676FA97" w:rsidR="00AC10CC" w:rsidRDefault="00665F3D">
      <w:r>
        <w:t>48)</w:t>
      </w:r>
      <w:r>
        <w:tab/>
        <w:t>4.5.1.1(44)</w:t>
      </w:r>
      <w:proofErr w:type="gramStart"/>
      <w:r>
        <w:t>-  gi</w:t>
      </w:r>
      <w:proofErr w:type="gramEnd"/>
      <w:r>
        <w:t>3ri</w:t>
      </w:r>
      <w:r w:rsidR="00A005BE">
        <w:t>+</w:t>
      </w:r>
      <w:r>
        <w:t>Sa~nta | a</w:t>
      </w:r>
      <w:r w:rsidR="00A005BE">
        <w:t>/</w:t>
      </w:r>
      <w:r>
        <w:t>Bi4 |</w:t>
      </w:r>
    </w:p>
    <w:p w14:paraId="4C0E0E82" w14:textId="4EF8A7BA" w:rsidR="00AC10CC" w:rsidRDefault="00665F3D">
      <w:r>
        <w:t>gi3ri</w:t>
      </w:r>
      <w:r w:rsidR="00A005BE">
        <w:t>+</w:t>
      </w:r>
      <w:r>
        <w:t>Sa~ntA</w:t>
      </w:r>
      <w:r w:rsidR="00A005BE">
        <w:t>/</w:t>
      </w:r>
      <w:r>
        <w:t xml:space="preserve"> B4ya</w:t>
      </w:r>
      <w:r w:rsidR="00A005BE">
        <w:t>+</w:t>
      </w:r>
      <w:r>
        <w:t>Bi4 gi3ri</w:t>
      </w:r>
      <w:r w:rsidR="00A005BE">
        <w:t>+</w:t>
      </w:r>
      <w:r>
        <w:t>Sa~nta</w:t>
      </w:r>
      <w:r w:rsidR="00A005BE">
        <w:t>/</w:t>
      </w:r>
      <w:r>
        <w:t xml:space="preserve"> gi3ri</w:t>
      </w:r>
      <w:r w:rsidR="00A005BE">
        <w:t>+</w:t>
      </w:r>
      <w:r>
        <w:t>Sa~ntA</w:t>
      </w:r>
      <w:r w:rsidR="00A005BE">
        <w:t>/</w:t>
      </w:r>
      <w:r>
        <w:t xml:space="preserve">Bi4 | </w:t>
      </w:r>
    </w:p>
    <w:p w14:paraId="524F7E3F" w14:textId="34BB2119" w:rsidR="00AC10CC" w:rsidRDefault="00665F3D">
      <w:r>
        <w:t>49)</w:t>
      </w:r>
      <w:r>
        <w:tab/>
        <w:t>4.5.1.1(44)</w:t>
      </w:r>
      <w:proofErr w:type="gramStart"/>
      <w:r>
        <w:t>-  gi</w:t>
      </w:r>
      <w:proofErr w:type="gramEnd"/>
      <w:r>
        <w:t>3ri</w:t>
      </w:r>
      <w:r w:rsidR="00A005BE">
        <w:t>+</w:t>
      </w:r>
      <w:r>
        <w:t>Sa~nta |</w:t>
      </w:r>
    </w:p>
    <w:p w14:paraId="4EAB1BBD" w14:textId="269F258B" w:rsidR="00AC10CC" w:rsidRDefault="00665F3D">
      <w:r>
        <w:t>gi3ri</w:t>
      </w:r>
      <w:r w:rsidR="00A005BE">
        <w:t>+</w:t>
      </w:r>
      <w:r>
        <w:t>Sa</w:t>
      </w:r>
      <w:r w:rsidR="00A005BE">
        <w:t>/</w:t>
      </w:r>
      <w:r>
        <w:t>~</w:t>
      </w:r>
      <w:proofErr w:type="spellStart"/>
      <w:r>
        <w:t>ntEti</w:t>
      </w:r>
      <w:proofErr w:type="spellEnd"/>
      <w:r w:rsidR="00A005BE">
        <w:t>/</w:t>
      </w:r>
      <w:r>
        <w:t xml:space="preserve"> gi3ri</w:t>
      </w:r>
      <w:r w:rsidR="00A005BE">
        <w:t>+</w:t>
      </w:r>
      <w:r>
        <w:t xml:space="preserve"> - Sa</w:t>
      </w:r>
      <w:r w:rsidR="00A005BE">
        <w:t>/</w:t>
      </w:r>
      <w:r>
        <w:t>~</w:t>
      </w:r>
      <w:proofErr w:type="spellStart"/>
      <w:r>
        <w:t>n</w:t>
      </w:r>
      <w:r>
        <w:t>ta</w:t>
      </w:r>
      <w:proofErr w:type="spellEnd"/>
      <w:r w:rsidR="00A005BE">
        <w:t>/</w:t>
      </w:r>
      <w:r>
        <w:t xml:space="preserve"> | </w:t>
      </w:r>
    </w:p>
    <w:p w14:paraId="15540E3C" w14:textId="31A0FECE" w:rsidR="00AC10CC" w:rsidRDefault="00665F3D">
      <w:r>
        <w:t>50)</w:t>
      </w:r>
      <w:r>
        <w:tab/>
        <w:t>4.5.1.1(45)</w:t>
      </w:r>
      <w:proofErr w:type="gramStart"/>
      <w:r>
        <w:t>-  a</w:t>
      </w:r>
      <w:proofErr w:type="gramEnd"/>
      <w:r w:rsidR="00A005BE">
        <w:t>/</w:t>
      </w:r>
      <w:r>
        <w:t xml:space="preserve">Bi4 | </w:t>
      </w:r>
      <w:proofErr w:type="spellStart"/>
      <w:r>
        <w:t>cA</w:t>
      </w:r>
      <w:proofErr w:type="spellEnd"/>
      <w:r w:rsidR="00A005BE">
        <w:t>/</w:t>
      </w:r>
      <w:r>
        <w:t>ka</w:t>
      </w:r>
      <w:r w:rsidR="00A005BE">
        <w:t>/</w:t>
      </w:r>
      <w:r>
        <w:t>SI</w:t>
      </w:r>
      <w:r w:rsidR="00A005BE">
        <w:t>/</w:t>
      </w:r>
      <w:r>
        <w:t>hi</w:t>
      </w:r>
      <w:r w:rsidR="00A005BE">
        <w:t>/</w:t>
      </w:r>
      <w:r>
        <w:t xml:space="preserve"> ||</w:t>
      </w:r>
    </w:p>
    <w:p w14:paraId="54B2CED7" w14:textId="51F42ECB" w:rsidR="00AC10CC" w:rsidRDefault="00665F3D">
      <w:r>
        <w:t>a</w:t>
      </w:r>
      <w:r w:rsidR="00A005BE">
        <w:t>/</w:t>
      </w:r>
      <w:r>
        <w:t xml:space="preserve">Bi4 </w:t>
      </w:r>
      <w:proofErr w:type="spellStart"/>
      <w:r>
        <w:t>cA</w:t>
      </w:r>
      <w:r w:rsidR="00A005BE">
        <w:t>+</w:t>
      </w:r>
      <w:r>
        <w:t>kaSIhi</w:t>
      </w:r>
      <w:proofErr w:type="spellEnd"/>
      <w:r>
        <w:t xml:space="preserve"> </w:t>
      </w:r>
      <w:proofErr w:type="spellStart"/>
      <w:r>
        <w:t>cAkaSIhya</w:t>
      </w:r>
      <w:proofErr w:type="spellEnd"/>
      <w:r w:rsidR="00A005BE">
        <w:t>/</w:t>
      </w:r>
      <w:r>
        <w:t>B4ya</w:t>
      </w:r>
      <w:r w:rsidR="00A005BE">
        <w:t>+</w:t>
      </w:r>
      <w:r>
        <w:t xml:space="preserve">Bi4 </w:t>
      </w:r>
      <w:proofErr w:type="spellStart"/>
      <w:r>
        <w:t>cA</w:t>
      </w:r>
      <w:r w:rsidR="00A005BE">
        <w:t>+</w:t>
      </w:r>
      <w:r>
        <w:t>kaSIhi</w:t>
      </w:r>
      <w:proofErr w:type="spellEnd"/>
      <w:r>
        <w:t xml:space="preserve"> | </w:t>
      </w:r>
    </w:p>
    <w:p w14:paraId="6AB5ED0A" w14:textId="133C7B83" w:rsidR="00AC10CC" w:rsidRDefault="00665F3D">
      <w:r>
        <w:t>51)</w:t>
      </w:r>
      <w:r>
        <w:tab/>
        <w:t>4.5.1.1(46)</w:t>
      </w:r>
      <w:proofErr w:type="gramStart"/>
      <w:r>
        <w:t xml:space="preserve">-  </w:t>
      </w:r>
      <w:proofErr w:type="spellStart"/>
      <w:r>
        <w:t>cA</w:t>
      </w:r>
      <w:proofErr w:type="spellEnd"/>
      <w:proofErr w:type="gramEnd"/>
      <w:r w:rsidR="00A005BE">
        <w:t>/</w:t>
      </w:r>
      <w:r>
        <w:t>ka</w:t>
      </w:r>
      <w:r w:rsidR="00A005BE">
        <w:t>/</w:t>
      </w:r>
      <w:r>
        <w:t>SI</w:t>
      </w:r>
      <w:r w:rsidR="00A005BE">
        <w:t>/</w:t>
      </w:r>
      <w:r>
        <w:t>hi</w:t>
      </w:r>
      <w:r w:rsidR="00A005BE">
        <w:t>/</w:t>
      </w:r>
      <w:r>
        <w:t xml:space="preserve"> ||</w:t>
      </w:r>
    </w:p>
    <w:p w14:paraId="605377CA" w14:textId="5A4E128E" w:rsidR="00AC10CC" w:rsidRDefault="00665F3D">
      <w:proofErr w:type="spellStart"/>
      <w:r>
        <w:lastRenderedPageBreak/>
        <w:t>cA</w:t>
      </w:r>
      <w:proofErr w:type="spellEnd"/>
      <w:r w:rsidR="00A005BE">
        <w:t>/</w:t>
      </w:r>
      <w:r>
        <w:t>ka</w:t>
      </w:r>
      <w:r w:rsidR="00A005BE">
        <w:t>/</w:t>
      </w:r>
      <w:r>
        <w:t>SI</w:t>
      </w:r>
      <w:r w:rsidR="00A005BE">
        <w:t>/</w:t>
      </w:r>
      <w:proofErr w:type="spellStart"/>
      <w:r>
        <w:t>hIti</w:t>
      </w:r>
      <w:proofErr w:type="spellEnd"/>
      <w:r w:rsidR="00A005BE">
        <w:t>+</w:t>
      </w:r>
      <w:r>
        <w:t xml:space="preserve"> </w:t>
      </w:r>
      <w:proofErr w:type="spellStart"/>
      <w:r>
        <w:t>cAkaSIhi</w:t>
      </w:r>
      <w:proofErr w:type="spellEnd"/>
      <w:r>
        <w:t xml:space="preserve"> | </w:t>
      </w:r>
    </w:p>
    <w:p w14:paraId="7D277471" w14:textId="6FBA350B" w:rsidR="00AC10CC" w:rsidRDefault="00665F3D">
      <w:r>
        <w:t>52)</w:t>
      </w:r>
      <w:r>
        <w:tab/>
        <w:t>4.5.1.1(47)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iShu</w:t>
      </w:r>
      <w:r w:rsidR="00A005BE">
        <w:t>%</w:t>
      </w:r>
      <w:r>
        <w:t>m</w:t>
      </w:r>
      <w:proofErr w:type="spellEnd"/>
      <w:r>
        <w:t xml:space="preserve"> |</w:t>
      </w:r>
    </w:p>
    <w:p w14:paraId="6DAB211D" w14:textId="5817B004" w:rsidR="00AC10CC" w:rsidRDefault="00665F3D">
      <w:proofErr w:type="spellStart"/>
      <w:r>
        <w:t>yA</w:t>
      </w:r>
      <w:proofErr w:type="spellEnd"/>
      <w:r>
        <w:t xml:space="preserve"> </w:t>
      </w:r>
      <w:proofErr w:type="spellStart"/>
      <w:r>
        <w:t>miShu</w:t>
      </w:r>
      <w:proofErr w:type="spellEnd"/>
      <w:r w:rsidR="00A005BE">
        <w:t>/</w:t>
      </w:r>
      <w:r>
        <w:t xml:space="preserve"> </w:t>
      </w:r>
      <w:proofErr w:type="spellStart"/>
      <w:r>
        <w:t>miShu</w:t>
      </w:r>
      <w:proofErr w:type="spellEnd"/>
      <w:r w:rsidR="00A005BE">
        <w:t>/</w:t>
      </w:r>
      <w:r>
        <w:t>M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miShu</w:t>
      </w:r>
      <w:r w:rsidR="00A005BE">
        <w:t>%</w:t>
      </w:r>
      <w:r>
        <w:t>m</w:t>
      </w:r>
      <w:proofErr w:type="spellEnd"/>
      <w:r>
        <w:t xml:space="preserve"> | </w:t>
      </w:r>
    </w:p>
    <w:p w14:paraId="59223E5C" w14:textId="67FA4A5F" w:rsidR="00AC10CC" w:rsidRDefault="00665F3D">
      <w:r>
        <w:t>53)</w:t>
      </w:r>
      <w:r>
        <w:tab/>
        <w:t>4.5.1.1(48)</w:t>
      </w:r>
      <w:proofErr w:type="gramStart"/>
      <w:r>
        <w:t xml:space="preserve">-  </w:t>
      </w:r>
      <w:proofErr w:type="spellStart"/>
      <w:r>
        <w:t>iShu</w:t>
      </w:r>
      <w:proofErr w:type="gramEnd"/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r>
        <w:t>Sa</w:t>
      </w:r>
      <w:r w:rsidR="00A005BE">
        <w:t>/</w:t>
      </w:r>
      <w:r>
        <w:t>~</w:t>
      </w:r>
      <w:proofErr w:type="spellStart"/>
      <w:r>
        <w:t>nta</w:t>
      </w:r>
      <w:proofErr w:type="spellEnd"/>
      <w:r w:rsidR="00A005BE">
        <w:t>/</w:t>
      </w:r>
      <w:r>
        <w:t xml:space="preserve"> |</w:t>
      </w:r>
    </w:p>
    <w:p w14:paraId="11BF2DC2" w14:textId="472025DE" w:rsidR="00AC10CC" w:rsidRDefault="00665F3D">
      <w:proofErr w:type="spellStart"/>
      <w:r>
        <w:t>iShu</w:t>
      </w:r>
      <w:r w:rsidR="00A005BE">
        <w:t>+</w:t>
      </w:r>
      <w:r>
        <w:t>m</w:t>
      </w:r>
      <w:proofErr w:type="spellEnd"/>
      <w:r>
        <w:t xml:space="preserve"> gi3riSa~nta gi3riSa</w:t>
      </w:r>
      <w:r w:rsidR="00A005BE">
        <w:t>/</w:t>
      </w:r>
      <w:r>
        <w:t>~</w:t>
      </w:r>
      <w:proofErr w:type="spellStart"/>
      <w:r>
        <w:t>ntE</w:t>
      </w:r>
      <w:proofErr w:type="spellEnd"/>
      <w:r>
        <w:t xml:space="preserve"> Shu</w:t>
      </w:r>
      <w:r w:rsidR="00A005BE">
        <w:t>/</w:t>
      </w:r>
      <w:r>
        <w:t xml:space="preserve"> </w:t>
      </w:r>
      <w:proofErr w:type="spellStart"/>
      <w:r>
        <w:t>miShu</w:t>
      </w:r>
      <w:r w:rsidR="00A005BE">
        <w:t>+</w:t>
      </w:r>
      <w:r>
        <w:t>m</w:t>
      </w:r>
      <w:proofErr w:type="spellEnd"/>
      <w:r>
        <w:t xml:space="preserve"> gi3riSa~nta | </w:t>
      </w:r>
    </w:p>
    <w:p w14:paraId="6E4B3940" w14:textId="1BF97F42" w:rsidR="00AC10CC" w:rsidRDefault="00665F3D">
      <w:r>
        <w:t>54)</w:t>
      </w:r>
      <w:r>
        <w:tab/>
        <w:t>4.5.1.1(49)</w:t>
      </w:r>
      <w:proofErr w:type="gramStart"/>
      <w:r>
        <w:t xml:space="preserve">-  </w:t>
      </w:r>
      <w:proofErr w:type="spellStart"/>
      <w:r>
        <w:t>gi</w:t>
      </w:r>
      <w:proofErr w:type="spellEnd"/>
      <w:proofErr w:type="gramEnd"/>
      <w:r w:rsidR="00A005BE">
        <w:t>/</w:t>
      </w:r>
      <w:r>
        <w:t>3ri</w:t>
      </w:r>
      <w:r w:rsidR="00A005BE">
        <w:t>/</w:t>
      </w:r>
      <w:r>
        <w:t>Sa</w:t>
      </w:r>
      <w:r w:rsidR="00A005BE">
        <w:t>/</w:t>
      </w:r>
      <w:r>
        <w:t>~</w:t>
      </w:r>
      <w:proofErr w:type="spellStart"/>
      <w:r>
        <w:t>nta</w:t>
      </w:r>
      <w:proofErr w:type="spellEnd"/>
      <w:r w:rsidR="00A005BE">
        <w:t>/</w:t>
      </w:r>
      <w:r>
        <w:t xml:space="preserve"> | </w:t>
      </w:r>
      <w:proofErr w:type="spellStart"/>
      <w:r>
        <w:t>hastE</w:t>
      </w:r>
      <w:proofErr w:type="spellEnd"/>
      <w:r w:rsidR="00A005BE">
        <w:t>%</w:t>
      </w:r>
      <w:r>
        <w:t xml:space="preserve"> |</w:t>
      </w:r>
    </w:p>
    <w:p w14:paraId="56E03AEB" w14:textId="37DAA083" w:rsidR="00AC10CC" w:rsidRDefault="00665F3D"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r>
        <w:t>Sa</w:t>
      </w:r>
      <w:r w:rsidR="00A005BE">
        <w:t>/</w:t>
      </w:r>
      <w:r>
        <w:t>~</w:t>
      </w:r>
      <w:proofErr w:type="spellStart"/>
      <w:r>
        <w:t>nta</w:t>
      </w:r>
      <w:proofErr w:type="spellEnd"/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+</w:t>
      </w:r>
      <w:r>
        <w:t xml:space="preserve"> gi3riSa~nta gi3riSa~nta</w:t>
      </w:r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%</w:t>
      </w:r>
      <w:r>
        <w:t xml:space="preserve"> | </w:t>
      </w:r>
    </w:p>
    <w:p w14:paraId="73412E26" w14:textId="59B0107E" w:rsidR="00AC10CC" w:rsidRDefault="00665F3D">
      <w:r>
        <w:t>5</w:t>
      </w:r>
      <w:r>
        <w:t>5)</w:t>
      </w:r>
      <w:r>
        <w:tab/>
        <w:t>4.5.1.1(49)</w:t>
      </w:r>
      <w:proofErr w:type="gramStart"/>
      <w:r>
        <w:t xml:space="preserve">-  </w:t>
      </w:r>
      <w:proofErr w:type="spellStart"/>
      <w:r>
        <w:t>gi</w:t>
      </w:r>
      <w:proofErr w:type="spellEnd"/>
      <w:proofErr w:type="gramEnd"/>
      <w:r w:rsidR="00A005BE">
        <w:t>/</w:t>
      </w:r>
      <w:r>
        <w:t>3ri</w:t>
      </w:r>
      <w:r w:rsidR="00A005BE">
        <w:t>/</w:t>
      </w:r>
      <w:r>
        <w:t>Sa</w:t>
      </w:r>
      <w:r w:rsidR="00A005BE">
        <w:t>/</w:t>
      </w:r>
      <w:r>
        <w:t>~</w:t>
      </w:r>
      <w:proofErr w:type="spellStart"/>
      <w:r>
        <w:t>nta</w:t>
      </w:r>
      <w:proofErr w:type="spellEnd"/>
      <w:r w:rsidR="00A005BE">
        <w:t>/</w:t>
      </w:r>
      <w:r>
        <w:t xml:space="preserve"> |</w:t>
      </w:r>
    </w:p>
    <w:p w14:paraId="26944D69" w14:textId="215CBAC7" w:rsidR="00AC10CC" w:rsidRDefault="00665F3D"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r>
        <w:t>Sa</w:t>
      </w:r>
      <w:r w:rsidR="00A005BE">
        <w:t>/</w:t>
      </w:r>
      <w:r>
        <w:t>~</w:t>
      </w:r>
      <w:proofErr w:type="spellStart"/>
      <w:r>
        <w:t>ntEti</w:t>
      </w:r>
      <w:proofErr w:type="spellEnd"/>
      <w:r w:rsidR="00A005BE">
        <w:t>+</w:t>
      </w:r>
      <w:r>
        <w:t xml:space="preserve"> gi3ri - Sa</w:t>
      </w:r>
      <w:r w:rsidR="00A005BE">
        <w:t>/</w:t>
      </w:r>
      <w:r>
        <w:t>~</w:t>
      </w:r>
      <w:proofErr w:type="spellStart"/>
      <w:r>
        <w:t>nta</w:t>
      </w:r>
      <w:proofErr w:type="spellEnd"/>
      <w:r w:rsidR="00A005BE">
        <w:t>/</w:t>
      </w:r>
      <w:r>
        <w:t xml:space="preserve"> | </w:t>
      </w:r>
    </w:p>
    <w:p w14:paraId="226A7450" w14:textId="688F582D" w:rsidR="00AC10CC" w:rsidRDefault="00665F3D">
      <w:r>
        <w:t>56)</w:t>
      </w:r>
      <w:r>
        <w:tab/>
        <w:t>4.5.1.1(50)</w:t>
      </w:r>
      <w:proofErr w:type="gramStart"/>
      <w:r>
        <w:t xml:space="preserve">-  </w:t>
      </w:r>
      <w:proofErr w:type="spellStart"/>
      <w:r>
        <w:t>hastE</w:t>
      </w:r>
      <w:proofErr w:type="spellEnd"/>
      <w:proofErr w:type="gramEnd"/>
      <w:r w:rsidR="00A005BE">
        <w:t>%</w:t>
      </w:r>
      <w:r>
        <w:t xml:space="preserve"> | bi3Ba</w:t>
      </w:r>
      <w:r w:rsidR="00A005BE">
        <w:t>+</w:t>
      </w:r>
      <w:r>
        <w:t>4r.Shi |</w:t>
      </w:r>
    </w:p>
    <w:p w14:paraId="68FCD942" w14:textId="54C2E8F2" w:rsidR="00AC10CC" w:rsidRDefault="00665F3D">
      <w:proofErr w:type="spellStart"/>
      <w:r>
        <w:t>hastE</w:t>
      </w:r>
      <w:proofErr w:type="spellEnd"/>
      <w:r w:rsidR="00A005BE">
        <w:t>/</w:t>
      </w:r>
      <w:r>
        <w:t xml:space="preserve"> bi3Ba</w:t>
      </w:r>
      <w:r w:rsidR="00A005BE">
        <w:t>+</w:t>
      </w:r>
      <w:r>
        <w:t>4r.Shi</w:t>
      </w:r>
      <w:r w:rsidR="00A005BE">
        <w:t>/</w:t>
      </w:r>
      <w:r>
        <w:t xml:space="preserve"> bi3Ba</w:t>
      </w:r>
      <w:r w:rsidR="00A005BE">
        <w:t>+</w:t>
      </w:r>
      <w:r>
        <w:t>4r.Shi</w:t>
      </w:r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/</w:t>
      </w:r>
      <w:r>
        <w:t xml:space="preserve"> bi3Ba</w:t>
      </w:r>
      <w:r w:rsidR="00A005BE">
        <w:t>+</w:t>
      </w:r>
      <w:r>
        <w:t xml:space="preserve">4r.Shi | </w:t>
      </w:r>
    </w:p>
    <w:p w14:paraId="47279BA8" w14:textId="1EC47B81" w:rsidR="00AC10CC" w:rsidRDefault="00665F3D">
      <w:r>
        <w:t>1)</w:t>
      </w:r>
      <w:r>
        <w:tab/>
        <w:t>4.5.1.2(1)</w:t>
      </w:r>
      <w:proofErr w:type="gramStart"/>
      <w:r>
        <w:t>-  bi3Ba</w:t>
      </w:r>
      <w:r w:rsidR="00A005BE">
        <w:t>+</w:t>
      </w:r>
      <w:r>
        <w:t>4r.Shi</w:t>
      </w:r>
      <w:proofErr w:type="gramEnd"/>
      <w:r>
        <w:t xml:space="preserve"> | </w:t>
      </w:r>
      <w:proofErr w:type="spellStart"/>
      <w:r>
        <w:t>asta</w:t>
      </w:r>
      <w:r w:rsidR="00A005BE">
        <w:t>+</w:t>
      </w:r>
      <w:r>
        <w:t>vE</w:t>
      </w:r>
      <w:proofErr w:type="spellEnd"/>
      <w:r>
        <w:t xml:space="preserve"> ||</w:t>
      </w:r>
    </w:p>
    <w:p w14:paraId="558B5E56" w14:textId="03FEB173" w:rsidR="00AC10CC" w:rsidRDefault="00665F3D">
      <w:r>
        <w:t>bi3Ba</w:t>
      </w:r>
      <w:r w:rsidR="00A005BE">
        <w:t>/</w:t>
      </w:r>
      <w:r>
        <w:t>4rShyasta</w:t>
      </w:r>
      <w:r w:rsidR="00A005BE">
        <w:t>+</w:t>
      </w:r>
      <w:r>
        <w:t>vE</w:t>
      </w:r>
      <w:r w:rsidR="00A005BE">
        <w:t>/</w:t>
      </w:r>
      <w:r>
        <w:t xml:space="preserve"> </w:t>
      </w:r>
      <w:proofErr w:type="spellStart"/>
      <w:r>
        <w:t>asta</w:t>
      </w:r>
      <w:r w:rsidR="00A005BE">
        <w:t>+</w:t>
      </w:r>
      <w:r>
        <w:t>vE</w:t>
      </w:r>
      <w:proofErr w:type="spellEnd"/>
      <w:r w:rsidR="00A005BE">
        <w:t>/</w:t>
      </w:r>
      <w:r>
        <w:t xml:space="preserve"> bi3Ba</w:t>
      </w:r>
      <w:r w:rsidR="00A005BE">
        <w:t>+</w:t>
      </w:r>
      <w:r>
        <w:t>4r.Shi</w:t>
      </w:r>
      <w:r w:rsidR="00A005BE">
        <w:t>/</w:t>
      </w:r>
      <w:r>
        <w:t xml:space="preserve"> bi3Ba</w:t>
      </w:r>
      <w:r w:rsidR="00A005BE">
        <w:t>/</w:t>
      </w:r>
      <w:r>
        <w:t>4rShyasta</w:t>
      </w:r>
      <w:r w:rsidR="00A005BE">
        <w:t>+</w:t>
      </w:r>
      <w:r>
        <w:t xml:space="preserve">vE | </w:t>
      </w:r>
    </w:p>
    <w:p w14:paraId="5EAEEF11" w14:textId="1EA97739" w:rsidR="00AC10CC" w:rsidRDefault="00665F3D">
      <w:r>
        <w:t>2)</w:t>
      </w:r>
      <w:r>
        <w:tab/>
        <w:t>4.5.1.2(2)</w:t>
      </w:r>
      <w:proofErr w:type="gramStart"/>
      <w:r>
        <w:t xml:space="preserve">-  </w:t>
      </w:r>
      <w:proofErr w:type="spellStart"/>
      <w:r>
        <w:t>asta</w:t>
      </w:r>
      <w:proofErr w:type="gramEnd"/>
      <w:r w:rsidR="00A005BE">
        <w:t>+</w:t>
      </w:r>
      <w:r>
        <w:t>vE</w:t>
      </w:r>
      <w:proofErr w:type="spellEnd"/>
      <w:r>
        <w:t xml:space="preserve"> ||</w:t>
      </w:r>
    </w:p>
    <w:p w14:paraId="7816599B" w14:textId="455B0564" w:rsidR="00AC10CC" w:rsidRDefault="00665F3D">
      <w:proofErr w:type="spellStart"/>
      <w:r>
        <w:t>asta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</w:t>
      </w:r>
      <w:proofErr w:type="spellStart"/>
      <w:r>
        <w:t>ityasta</w:t>
      </w:r>
      <w:r w:rsidR="00A005BE">
        <w:t>+</w:t>
      </w:r>
      <w:r>
        <w:t>vE</w:t>
      </w:r>
      <w:proofErr w:type="spellEnd"/>
      <w:r>
        <w:t xml:space="preserve"> | </w:t>
      </w:r>
    </w:p>
    <w:p w14:paraId="0C7887DF" w14:textId="3EC0C76E" w:rsidR="00AC10CC" w:rsidRDefault="00665F3D">
      <w:r>
        <w:t>3)</w:t>
      </w:r>
      <w:r>
        <w:tab/>
        <w:t>4.5.1.2(3)</w:t>
      </w:r>
      <w:proofErr w:type="gramStart"/>
      <w:r>
        <w:t>-  Si</w:t>
      </w:r>
      <w:proofErr w:type="gramEnd"/>
      <w:r w:rsidR="00A005BE">
        <w:t>/</w:t>
      </w:r>
      <w:proofErr w:type="spellStart"/>
      <w:r>
        <w:t>vAm</w:t>
      </w:r>
      <w:proofErr w:type="spellEnd"/>
      <w:r>
        <w:t xml:space="preserve"> | </w:t>
      </w:r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proofErr w:type="spellStart"/>
      <w:r>
        <w:t>tra</w:t>
      </w:r>
      <w:proofErr w:type="spellEnd"/>
      <w:r w:rsidR="00A005BE">
        <w:t>/</w:t>
      </w:r>
      <w:r>
        <w:t xml:space="preserve"> |</w:t>
      </w:r>
    </w:p>
    <w:p w14:paraId="07013388" w14:textId="1F5AD1CD" w:rsidR="00AC10CC" w:rsidRDefault="00665F3D">
      <w:r>
        <w:t>Si</w:t>
      </w:r>
      <w:r w:rsidR="00A005BE">
        <w:t>/</w:t>
      </w:r>
      <w:proofErr w:type="spellStart"/>
      <w:r>
        <w:t>vAm</w:t>
      </w:r>
      <w:proofErr w:type="spellEnd"/>
      <w:r>
        <w:t xml:space="preserve"> gi</w:t>
      </w:r>
      <w:r w:rsidR="00A005BE">
        <w:t>+</w:t>
      </w:r>
      <w:r>
        <w:t>3ritra gi3ritra Si</w:t>
      </w:r>
      <w:r w:rsidR="00A005BE">
        <w:t>/</w:t>
      </w:r>
      <w:proofErr w:type="spellStart"/>
      <w:r>
        <w:t>vA</w:t>
      </w:r>
      <w:proofErr w:type="spellEnd"/>
      <w:r>
        <w:t>(gm) Si</w:t>
      </w:r>
      <w:r w:rsidR="00A005BE">
        <w:t>/</w:t>
      </w:r>
      <w:proofErr w:type="spellStart"/>
      <w:r>
        <w:t>vAm</w:t>
      </w:r>
      <w:proofErr w:type="spellEnd"/>
      <w:r>
        <w:t xml:space="preserve"> gi</w:t>
      </w:r>
      <w:r w:rsidR="00A005BE">
        <w:t>+</w:t>
      </w:r>
      <w:r>
        <w:t xml:space="preserve">3ritra | </w:t>
      </w:r>
    </w:p>
    <w:p w14:paraId="5422A0C0" w14:textId="1EB078F9" w:rsidR="00AC10CC" w:rsidRDefault="00665F3D">
      <w:r>
        <w:t>4)</w:t>
      </w:r>
      <w:r>
        <w:tab/>
        <w:t>4.5.1.2(4)</w:t>
      </w:r>
      <w:proofErr w:type="gramStart"/>
      <w:r>
        <w:t xml:space="preserve">-  </w:t>
      </w:r>
      <w:proofErr w:type="spellStart"/>
      <w:r>
        <w:t>gi</w:t>
      </w:r>
      <w:proofErr w:type="spellEnd"/>
      <w:proofErr w:type="gramEnd"/>
      <w:r w:rsidR="00A005BE">
        <w:t>/</w:t>
      </w:r>
      <w:r>
        <w:t>3ri</w:t>
      </w:r>
      <w:r w:rsidR="00A005BE">
        <w:t>/</w:t>
      </w:r>
      <w:proofErr w:type="spellStart"/>
      <w:r>
        <w:t>tra</w:t>
      </w:r>
      <w:proofErr w:type="spellEnd"/>
      <w:r w:rsidR="00A005BE">
        <w:t>/</w:t>
      </w:r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F7DD65E" w14:textId="0A90191C" w:rsidR="00AC10CC" w:rsidRDefault="00665F3D"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proofErr w:type="spellStart"/>
      <w:r>
        <w:t>tra</w:t>
      </w:r>
      <w:proofErr w:type="spellEnd"/>
      <w:r w:rsidR="00A005BE">
        <w:t>/</w:t>
      </w:r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gi</w:t>
      </w:r>
      <w:r w:rsidR="00A005BE">
        <w:t>+</w:t>
      </w:r>
      <w:r>
        <w:t>3ritra gi3ritra</w:t>
      </w:r>
      <w:r w:rsidR="00A005BE">
        <w:t>/</w:t>
      </w:r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2995AE37" w14:textId="1B8A494F" w:rsidR="00AC10CC" w:rsidRDefault="00665F3D">
      <w:r>
        <w:t>5)</w:t>
      </w:r>
      <w:r>
        <w:tab/>
        <w:t>4.5.1.2(4)</w:t>
      </w:r>
      <w:proofErr w:type="gramStart"/>
      <w:r>
        <w:t xml:space="preserve">-  </w:t>
      </w:r>
      <w:proofErr w:type="spellStart"/>
      <w:r>
        <w:t>gi</w:t>
      </w:r>
      <w:proofErr w:type="spellEnd"/>
      <w:proofErr w:type="gramEnd"/>
      <w:r w:rsidR="00A005BE">
        <w:t>/</w:t>
      </w:r>
      <w:r>
        <w:t>3ri</w:t>
      </w:r>
      <w:r w:rsidR="00A005BE">
        <w:t>/</w:t>
      </w:r>
      <w:proofErr w:type="spellStart"/>
      <w:r>
        <w:t>tra</w:t>
      </w:r>
      <w:proofErr w:type="spellEnd"/>
      <w:r w:rsidR="00A005BE">
        <w:t>/</w:t>
      </w:r>
      <w:r>
        <w:t xml:space="preserve"> |</w:t>
      </w:r>
    </w:p>
    <w:p w14:paraId="6E493431" w14:textId="47863C7A" w:rsidR="00AC10CC" w:rsidRDefault="00665F3D"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proofErr w:type="spellStart"/>
      <w:r>
        <w:t>trEti</w:t>
      </w:r>
      <w:proofErr w:type="spellEnd"/>
      <w:r w:rsidR="00A005BE">
        <w:t>+</w:t>
      </w:r>
      <w:r>
        <w:t xml:space="preserve"> gi3ri - </w:t>
      </w:r>
      <w:proofErr w:type="spellStart"/>
      <w:r>
        <w:t>tra</w:t>
      </w:r>
      <w:proofErr w:type="spellEnd"/>
      <w:r w:rsidR="00A005BE">
        <w:t>/</w:t>
      </w:r>
      <w:r>
        <w:t xml:space="preserve"> | </w:t>
      </w:r>
    </w:p>
    <w:p w14:paraId="09642F32" w14:textId="3EAB6468" w:rsidR="00AC10CC" w:rsidRDefault="00665F3D">
      <w:r>
        <w:t>6)</w:t>
      </w:r>
      <w:r>
        <w:tab/>
        <w:t>4.5.1.2(5)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ku</w:t>
      </w:r>
      <w:proofErr w:type="spell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 xml:space="preserve"> |</w:t>
      </w:r>
    </w:p>
    <w:p w14:paraId="63733A26" w14:textId="12081143" w:rsidR="00AC10CC" w:rsidRDefault="00665F3D">
      <w:proofErr w:type="spellStart"/>
      <w:r>
        <w:t>tAm</w:t>
      </w:r>
      <w:proofErr w:type="spellEnd"/>
      <w:r>
        <w:t xml:space="preserve"> </w:t>
      </w:r>
      <w:proofErr w:type="spellStart"/>
      <w:r>
        <w:t>ku</w:t>
      </w:r>
      <w:r w:rsidR="00A005BE">
        <w:t>+</w:t>
      </w:r>
      <w:r>
        <w:t>ru</w:t>
      </w:r>
      <w:proofErr w:type="spellEnd"/>
      <w:r>
        <w:t xml:space="preserve"> kuru</w:t>
      </w:r>
      <w:r w:rsidR="00A005BE">
        <w:t>/</w:t>
      </w:r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ku</w:t>
      </w:r>
      <w:r w:rsidR="00A005BE">
        <w:t>+</w:t>
      </w:r>
      <w:r>
        <w:t>ru</w:t>
      </w:r>
      <w:proofErr w:type="spellEnd"/>
      <w:r>
        <w:t xml:space="preserve"> | </w:t>
      </w:r>
    </w:p>
    <w:p w14:paraId="568AAB5B" w14:textId="536E6DCC" w:rsidR="00AC10CC" w:rsidRDefault="00665F3D">
      <w:r>
        <w:t>7)</w:t>
      </w:r>
      <w:r>
        <w:tab/>
        <w:t>4.5.1.2(6)</w:t>
      </w:r>
      <w:proofErr w:type="gramStart"/>
      <w:r>
        <w:t xml:space="preserve">-  </w:t>
      </w:r>
      <w:proofErr w:type="spellStart"/>
      <w:r>
        <w:t>ku</w:t>
      </w:r>
      <w:proofErr w:type="spellEnd"/>
      <w:proofErr w:type="gram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 xml:space="preserve"> | mA |</w:t>
      </w:r>
    </w:p>
    <w:p w14:paraId="20DC9CF3" w14:textId="1E762491" w:rsidR="00AC10CC" w:rsidRDefault="00665F3D">
      <w:proofErr w:type="spellStart"/>
      <w:r>
        <w:t>ku</w:t>
      </w:r>
      <w:proofErr w:type="spell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ku</w:t>
      </w:r>
      <w:r w:rsidR="00A005BE">
        <w:t>+</w:t>
      </w:r>
      <w:r>
        <w:t>ru</w:t>
      </w:r>
      <w:proofErr w:type="spellEnd"/>
      <w:r>
        <w:t xml:space="preserve"> kuru</w:t>
      </w:r>
      <w:r w:rsidR="00A005BE">
        <w:t>/</w:t>
      </w:r>
      <w:r>
        <w:t xml:space="preserve"> mA | </w:t>
      </w:r>
    </w:p>
    <w:p w14:paraId="4A7DD66A" w14:textId="09761C9A" w:rsidR="00AC10CC" w:rsidRDefault="00665F3D">
      <w:r>
        <w:t>8)</w:t>
      </w:r>
      <w:r>
        <w:tab/>
        <w:t>4.5.1.2(7)</w:t>
      </w:r>
      <w:proofErr w:type="gramStart"/>
      <w:r>
        <w:t>-  mA</w:t>
      </w:r>
      <w:proofErr w:type="gramEnd"/>
      <w:r>
        <w:t xml:space="preserve"> | hi</w:t>
      </w:r>
      <w:r w:rsidR="00A005BE">
        <w:t>/</w:t>
      </w:r>
      <w:r>
        <w:t>(gm</w:t>
      </w:r>
      <w:r w:rsidR="00A005BE">
        <w:t>/</w:t>
      </w:r>
      <w:r>
        <w:t>)</w:t>
      </w:r>
      <w:proofErr w:type="spellStart"/>
      <w:r>
        <w:t>sI</w:t>
      </w:r>
      <w:proofErr w:type="spellEnd"/>
      <w:r w:rsidR="00A005BE">
        <w:t>/</w:t>
      </w:r>
      <w:r>
        <w:t>H |</w:t>
      </w:r>
    </w:p>
    <w:p w14:paraId="58978CEE" w14:textId="22A8EBBF" w:rsidR="00AC10CC" w:rsidRDefault="00665F3D">
      <w:r>
        <w:lastRenderedPageBreak/>
        <w:t>mA hi(gm</w:t>
      </w:r>
      <w:proofErr w:type="gramStart"/>
      <w:r w:rsidR="00A005BE">
        <w:t>+</w:t>
      </w:r>
      <w:r>
        <w:t>)</w:t>
      </w:r>
      <w:proofErr w:type="spellStart"/>
      <w:r>
        <w:t>sIr</w:t>
      </w:r>
      <w:proofErr w:type="spellEnd"/>
      <w:proofErr w:type="gramEnd"/>
      <w:r>
        <w:t>. hi(gm)</w:t>
      </w:r>
      <w:proofErr w:type="spellStart"/>
      <w:r>
        <w:t>sI</w:t>
      </w:r>
      <w:proofErr w:type="spellEnd"/>
      <w:r w:rsidR="00A005BE">
        <w:t>/</w:t>
      </w:r>
      <w:r>
        <w:t xml:space="preserve">r mA </w:t>
      </w:r>
      <w:proofErr w:type="spellStart"/>
      <w:r>
        <w:t>mA</w:t>
      </w:r>
      <w:proofErr w:type="spellEnd"/>
      <w:r>
        <w:t xml:space="preserve"> hi(gm</w:t>
      </w:r>
      <w:proofErr w:type="gramStart"/>
      <w:r w:rsidR="00A005BE">
        <w:t>+</w:t>
      </w:r>
      <w:r>
        <w:t>)</w:t>
      </w:r>
      <w:proofErr w:type="spellStart"/>
      <w:r>
        <w:t>sIH</w:t>
      </w:r>
      <w:proofErr w:type="spellEnd"/>
      <w:proofErr w:type="gramEnd"/>
      <w:r>
        <w:t xml:space="preserve"> | </w:t>
      </w:r>
    </w:p>
    <w:p w14:paraId="490659EE" w14:textId="5FCF16AD" w:rsidR="00AC10CC" w:rsidRDefault="00665F3D">
      <w:r>
        <w:t>9)</w:t>
      </w:r>
      <w:r>
        <w:tab/>
        <w:t>4.5.1.2(8)</w:t>
      </w:r>
      <w:proofErr w:type="gramStart"/>
      <w:r>
        <w:t>-  hi</w:t>
      </w:r>
      <w:proofErr w:type="gramEnd"/>
      <w:r w:rsidR="00A005BE">
        <w:t>/</w:t>
      </w:r>
      <w:r>
        <w:t>(gm</w:t>
      </w:r>
      <w:r w:rsidR="00A005BE">
        <w:t>/</w:t>
      </w:r>
      <w:r>
        <w:t>)</w:t>
      </w:r>
      <w:proofErr w:type="spellStart"/>
      <w:r>
        <w:t>sI</w:t>
      </w:r>
      <w:proofErr w:type="spellEnd"/>
      <w:r w:rsidR="00A005BE">
        <w:t>/</w:t>
      </w:r>
      <w:r>
        <w:t xml:space="preserve">H | </w:t>
      </w:r>
      <w:proofErr w:type="spellStart"/>
      <w:r>
        <w:t>puru</w:t>
      </w:r>
      <w:r w:rsidR="00A005BE">
        <w:t>+</w:t>
      </w:r>
      <w:r>
        <w:t>Sham</w:t>
      </w:r>
      <w:proofErr w:type="spellEnd"/>
      <w:r>
        <w:t xml:space="preserve"> |</w:t>
      </w:r>
    </w:p>
    <w:p w14:paraId="13B4E6A4" w14:textId="780FA883" w:rsidR="00AC10CC" w:rsidRDefault="00665F3D">
      <w:r>
        <w:t>hi</w:t>
      </w:r>
      <w:r w:rsidR="00A005BE">
        <w:t>/</w:t>
      </w:r>
      <w:r>
        <w:t>(gm</w:t>
      </w:r>
      <w:proofErr w:type="gramStart"/>
      <w:r w:rsidR="00A005BE">
        <w:t>/</w:t>
      </w:r>
      <w:r>
        <w:t>)</w:t>
      </w:r>
      <w:proofErr w:type="spellStart"/>
      <w:r>
        <w:t>sI</w:t>
      </w:r>
      <w:proofErr w:type="spellEnd"/>
      <w:proofErr w:type="gramEnd"/>
      <w:r w:rsidR="00A005BE">
        <w:t>/</w:t>
      </w:r>
      <w:r>
        <w:t xml:space="preserve">H </w:t>
      </w:r>
      <w:proofErr w:type="spellStart"/>
      <w:r>
        <w:t>puru</w:t>
      </w:r>
      <w:r w:rsidR="00A005BE">
        <w:t>+</w:t>
      </w:r>
      <w:r>
        <w:t>Sha</w:t>
      </w:r>
      <w:proofErr w:type="spellEnd"/>
      <w:r w:rsidR="00A005BE">
        <w:t>/</w:t>
      </w:r>
      <w:r>
        <w:t xml:space="preserve">m </w:t>
      </w:r>
      <w:proofErr w:type="spellStart"/>
      <w:r>
        <w:t>puru</w:t>
      </w:r>
      <w:r w:rsidR="00A005BE">
        <w:t>+</w:t>
      </w:r>
      <w:r>
        <w:t>Sha</w:t>
      </w:r>
      <w:proofErr w:type="spellEnd"/>
      <w:r>
        <w:t>(gm) hi(gm)</w:t>
      </w:r>
      <w:proofErr w:type="spellStart"/>
      <w:r>
        <w:t>sIr</w:t>
      </w:r>
      <w:proofErr w:type="spellEnd"/>
      <w:r>
        <w:t>. hi(gm)</w:t>
      </w:r>
      <w:proofErr w:type="spellStart"/>
      <w:r>
        <w:t>sI</w:t>
      </w:r>
      <w:proofErr w:type="spellEnd"/>
      <w:r w:rsidR="00A005BE">
        <w:t>/</w:t>
      </w:r>
      <w:r>
        <w:t xml:space="preserve">H </w:t>
      </w:r>
      <w:proofErr w:type="spellStart"/>
      <w:r>
        <w:t>puru</w:t>
      </w:r>
      <w:r w:rsidR="00A005BE">
        <w:t>+</w:t>
      </w:r>
      <w:r>
        <w:t>Sham</w:t>
      </w:r>
      <w:proofErr w:type="spellEnd"/>
      <w:r>
        <w:t xml:space="preserve"> | </w:t>
      </w:r>
    </w:p>
    <w:p w14:paraId="1E00D9A0" w14:textId="5A9F14E8" w:rsidR="00AC10CC" w:rsidRDefault="00665F3D">
      <w:r>
        <w:t>10)</w:t>
      </w:r>
      <w:r>
        <w:tab/>
        <w:t>4.5.1.2(9)</w:t>
      </w:r>
      <w:proofErr w:type="gramStart"/>
      <w:r>
        <w:t xml:space="preserve">-  </w:t>
      </w:r>
      <w:proofErr w:type="spellStart"/>
      <w:r>
        <w:t>puru</w:t>
      </w:r>
      <w:proofErr w:type="gramEnd"/>
      <w:r w:rsidR="00A005BE">
        <w:t>+</w:t>
      </w:r>
      <w:r>
        <w:t>Sham</w:t>
      </w:r>
      <w:proofErr w:type="spellEnd"/>
      <w:r>
        <w:t xml:space="preserve"> | jaga</w:t>
      </w:r>
      <w:r w:rsidR="00A005BE">
        <w:t>+</w:t>
      </w:r>
      <w:r>
        <w:t>3t ||</w:t>
      </w:r>
    </w:p>
    <w:p w14:paraId="21A9A3DF" w14:textId="579C91B8" w:rsidR="00AC10CC" w:rsidRDefault="00665F3D">
      <w:proofErr w:type="spellStart"/>
      <w:r>
        <w:t>puru</w:t>
      </w:r>
      <w:r w:rsidR="00A005BE">
        <w:t>+</w:t>
      </w:r>
      <w:r>
        <w:t>Sha</w:t>
      </w:r>
      <w:proofErr w:type="spellEnd"/>
      <w:r w:rsidR="00A005BE">
        <w:t>/</w:t>
      </w:r>
      <w:r>
        <w:t>m jaga</w:t>
      </w:r>
      <w:r w:rsidR="00A005BE">
        <w:t>/</w:t>
      </w:r>
      <w:r>
        <w:t>3j jaga</w:t>
      </w:r>
      <w:r w:rsidR="00A005BE">
        <w:t>/</w:t>
      </w:r>
      <w:r>
        <w:t xml:space="preserve">3t </w:t>
      </w:r>
      <w:proofErr w:type="spellStart"/>
      <w:r>
        <w:t>puru</w:t>
      </w:r>
      <w:r w:rsidR="00A005BE">
        <w:t>+</w:t>
      </w:r>
      <w:r>
        <w:t>Sha</w:t>
      </w:r>
      <w:proofErr w:type="spellEnd"/>
      <w:r w:rsidR="00A005BE">
        <w:t>/</w:t>
      </w:r>
      <w:r>
        <w:t xml:space="preserve">m </w:t>
      </w:r>
      <w:proofErr w:type="spellStart"/>
      <w:r>
        <w:t>puru</w:t>
      </w:r>
      <w:r w:rsidR="00A005BE">
        <w:t>+</w:t>
      </w:r>
      <w:r>
        <w:t>Sha</w:t>
      </w:r>
      <w:proofErr w:type="spellEnd"/>
      <w:r w:rsidR="00A005BE">
        <w:t>/</w:t>
      </w:r>
      <w:r>
        <w:t>m jaga</w:t>
      </w:r>
      <w:r w:rsidR="00A005BE">
        <w:t>+</w:t>
      </w:r>
      <w:r>
        <w:t xml:space="preserve">3t | </w:t>
      </w:r>
    </w:p>
    <w:p w14:paraId="04006633" w14:textId="0BEF9CAF" w:rsidR="00AC10CC" w:rsidRDefault="00665F3D">
      <w:r>
        <w:t>11)</w:t>
      </w:r>
      <w:r>
        <w:tab/>
        <w:t>4.5.1.2(10)</w:t>
      </w:r>
      <w:proofErr w:type="gramStart"/>
      <w:r>
        <w:t>-  jaga</w:t>
      </w:r>
      <w:proofErr w:type="gramEnd"/>
      <w:r w:rsidR="00A005BE">
        <w:t>+</w:t>
      </w:r>
      <w:r>
        <w:t>3t ||</w:t>
      </w:r>
    </w:p>
    <w:p w14:paraId="1E5D713F" w14:textId="6B409BC7" w:rsidR="00AC10CC" w:rsidRDefault="00665F3D">
      <w:r>
        <w:t>jaga</w:t>
      </w:r>
      <w:r w:rsidR="00A005BE">
        <w:t>/</w:t>
      </w:r>
      <w:r>
        <w:t>3di3ti</w:t>
      </w:r>
      <w:r w:rsidR="00A005BE">
        <w:t>/</w:t>
      </w:r>
      <w:r>
        <w:t xml:space="preserve"> jaga</w:t>
      </w:r>
      <w:r w:rsidR="00A005BE">
        <w:t>+</w:t>
      </w:r>
      <w:r>
        <w:t xml:space="preserve">3t | </w:t>
      </w:r>
    </w:p>
    <w:p w14:paraId="01CE32A4" w14:textId="57A871F0" w:rsidR="00AC10CC" w:rsidRDefault="00665F3D">
      <w:r>
        <w:t>12)</w:t>
      </w:r>
      <w:r>
        <w:tab/>
        <w:t>4.5.1.2(11)</w:t>
      </w:r>
      <w:proofErr w:type="gramStart"/>
      <w:r>
        <w:t>-  Si</w:t>
      </w:r>
      <w:proofErr w:type="gramEnd"/>
      <w:r w:rsidR="00A005BE">
        <w:t>/</w:t>
      </w:r>
      <w:proofErr w:type="spellStart"/>
      <w:r>
        <w:t>vEna</w:t>
      </w:r>
      <w:proofErr w:type="spellEnd"/>
      <w:r w:rsidR="00A005BE">
        <w:t>+</w:t>
      </w:r>
      <w:r>
        <w:t xml:space="preserve"> | </w:t>
      </w:r>
      <w:proofErr w:type="spellStart"/>
      <w:r>
        <w:t>vaca</w:t>
      </w:r>
      <w:r w:rsidR="00A005BE">
        <w:t>+</w:t>
      </w:r>
      <w:r>
        <w:t>sA</w:t>
      </w:r>
      <w:proofErr w:type="spellEnd"/>
      <w:r>
        <w:t xml:space="preserve"> |</w:t>
      </w:r>
    </w:p>
    <w:p w14:paraId="5E796C42" w14:textId="1A51D434" w:rsidR="00AC10CC" w:rsidRDefault="00665F3D">
      <w:r>
        <w:t>Si</w:t>
      </w:r>
      <w:r w:rsidR="00A005BE">
        <w:t>/</w:t>
      </w:r>
      <w:proofErr w:type="spellStart"/>
      <w:r>
        <w:t>vEna</w:t>
      </w:r>
      <w:proofErr w:type="spellEnd"/>
      <w:r w:rsidR="00A005BE">
        <w:t>/</w:t>
      </w:r>
      <w:r>
        <w:t xml:space="preserve"> </w:t>
      </w:r>
      <w:proofErr w:type="spellStart"/>
      <w:r>
        <w:t>vaca</w:t>
      </w:r>
      <w:r w:rsidR="00A005BE">
        <w:t>+</w:t>
      </w:r>
      <w:r>
        <w:t>sA</w:t>
      </w:r>
      <w:proofErr w:type="spellEnd"/>
      <w:r w:rsidR="00A005BE">
        <w:t>/</w:t>
      </w:r>
      <w:r>
        <w:t xml:space="preserve"> </w:t>
      </w:r>
      <w:proofErr w:type="spellStart"/>
      <w:r>
        <w:t>vaca</w:t>
      </w:r>
      <w:r w:rsidR="00A005BE">
        <w:t>+</w:t>
      </w:r>
      <w:r>
        <w:t>sA</w:t>
      </w:r>
      <w:proofErr w:type="spellEnd"/>
      <w:r>
        <w:t xml:space="preserve"> Si</w:t>
      </w:r>
      <w:r w:rsidR="00A005BE">
        <w:t>/</w:t>
      </w:r>
      <w:proofErr w:type="spellStart"/>
      <w:r>
        <w:t>vEna</w:t>
      </w:r>
      <w:proofErr w:type="spellEnd"/>
      <w:r w:rsidR="00A005BE">
        <w:t>+</w:t>
      </w:r>
      <w:r>
        <w:t xml:space="preserve"> Si</w:t>
      </w:r>
      <w:r w:rsidR="00A005BE">
        <w:t>/</w:t>
      </w:r>
      <w:proofErr w:type="spellStart"/>
      <w:r>
        <w:t>vEna</w:t>
      </w:r>
      <w:proofErr w:type="spellEnd"/>
      <w:r w:rsidR="00A005BE">
        <w:t>/</w:t>
      </w:r>
      <w:r>
        <w:t xml:space="preserve"> </w:t>
      </w:r>
      <w:proofErr w:type="spellStart"/>
      <w:r>
        <w:t>vaca</w:t>
      </w:r>
      <w:r w:rsidR="00A005BE">
        <w:t>+</w:t>
      </w:r>
      <w:r>
        <w:t>sA</w:t>
      </w:r>
      <w:proofErr w:type="spellEnd"/>
      <w:r>
        <w:t xml:space="preserve"> | </w:t>
      </w:r>
    </w:p>
    <w:p w14:paraId="733B0009" w14:textId="3C0421D2" w:rsidR="00AC10CC" w:rsidRDefault="00665F3D">
      <w:r>
        <w:t>13)</w:t>
      </w:r>
      <w:r>
        <w:tab/>
        <w:t>4.5.1.2(12)</w:t>
      </w:r>
      <w:proofErr w:type="gramStart"/>
      <w:r>
        <w:t xml:space="preserve">-  </w:t>
      </w:r>
      <w:proofErr w:type="spellStart"/>
      <w:r>
        <w:t>vaca</w:t>
      </w:r>
      <w:proofErr w:type="gramEnd"/>
      <w:r w:rsidR="00A005BE">
        <w:t>+</w:t>
      </w:r>
      <w:r>
        <w:t>sA</w:t>
      </w:r>
      <w:proofErr w:type="spellEnd"/>
      <w:r>
        <w:t xml:space="preserve"> | </w:t>
      </w:r>
      <w:proofErr w:type="spellStart"/>
      <w:r>
        <w:t>tvA</w:t>
      </w:r>
      <w:proofErr w:type="spellEnd"/>
      <w:r w:rsidR="00A005BE">
        <w:t>/</w:t>
      </w:r>
      <w:r>
        <w:t xml:space="preserve"> |</w:t>
      </w:r>
    </w:p>
    <w:p w14:paraId="397D44DE" w14:textId="6EF3E130" w:rsidR="00AC10CC" w:rsidRDefault="00665F3D">
      <w:proofErr w:type="spellStart"/>
      <w:r>
        <w:t>vaca</w:t>
      </w:r>
      <w:r w:rsidR="00A005BE">
        <w:t>+</w:t>
      </w:r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 w:rsidR="00A005BE">
        <w:t>/</w:t>
      </w:r>
      <w:r>
        <w:t xml:space="preserve"> </w:t>
      </w:r>
      <w:proofErr w:type="spellStart"/>
      <w:r>
        <w:t>vaca</w:t>
      </w:r>
      <w:r w:rsidR="00A005BE">
        <w:t>+</w:t>
      </w:r>
      <w:r>
        <w:t>sA</w:t>
      </w:r>
      <w:proofErr w:type="spellEnd"/>
      <w:r w:rsidR="00A005BE">
        <w:t>/</w:t>
      </w:r>
      <w:r>
        <w:t xml:space="preserve"> </w:t>
      </w:r>
      <w:proofErr w:type="spellStart"/>
      <w:r>
        <w:t>vaca</w:t>
      </w:r>
      <w:r w:rsidR="00A005BE">
        <w:t>+</w:t>
      </w:r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5C7CC32" w14:textId="7AC71668" w:rsidR="00AC10CC" w:rsidRDefault="00665F3D">
      <w:r>
        <w:t>14)</w:t>
      </w:r>
      <w:r>
        <w:tab/>
        <w:t>4.5.1.2(13)</w:t>
      </w:r>
      <w:proofErr w:type="gramStart"/>
      <w:r>
        <w:t>-</w:t>
      </w:r>
      <w:r>
        <w:t xml:space="preserve">  </w:t>
      </w:r>
      <w:proofErr w:type="spellStart"/>
      <w:r>
        <w:t>tvA</w:t>
      </w:r>
      <w:proofErr w:type="spellEnd"/>
      <w:proofErr w:type="gramEnd"/>
      <w:r w:rsidR="00A005BE">
        <w:t>/</w:t>
      </w:r>
      <w:r>
        <w:t xml:space="preserve"> | gi3ri</w:t>
      </w:r>
      <w:r w:rsidR="00A005BE">
        <w:t>+</w:t>
      </w:r>
      <w:r>
        <w:t>Sa |</w:t>
      </w:r>
    </w:p>
    <w:p w14:paraId="2CF161F2" w14:textId="2617A757" w:rsidR="00AC10CC" w:rsidRDefault="00665F3D">
      <w:proofErr w:type="spellStart"/>
      <w:r>
        <w:t>tvA</w:t>
      </w:r>
      <w:proofErr w:type="spellEnd"/>
      <w:r w:rsidR="00A005BE">
        <w:t>/</w:t>
      </w:r>
      <w:r>
        <w:t xml:space="preserve"> gi3ri</w:t>
      </w:r>
      <w:r w:rsidR="00A005BE">
        <w:t>+</w:t>
      </w:r>
      <w:r>
        <w:t>Sa</w:t>
      </w:r>
      <w:r w:rsidR="00A005BE">
        <w:t>/</w:t>
      </w:r>
      <w:r>
        <w:t xml:space="preserve"> gi3ri</w:t>
      </w:r>
      <w:r w:rsidR="00A005BE">
        <w:t>+</w:t>
      </w:r>
      <w:r>
        <w:t xml:space="preserve">Sa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 w:rsidR="00A005BE">
        <w:t>/</w:t>
      </w:r>
      <w:r>
        <w:t xml:space="preserve"> gi3ri</w:t>
      </w:r>
      <w:r w:rsidR="00A005BE">
        <w:t>+</w:t>
      </w:r>
      <w:r>
        <w:t xml:space="preserve">Sa | </w:t>
      </w:r>
    </w:p>
    <w:p w14:paraId="43475B34" w14:textId="1B3DCCEA" w:rsidR="00AC10CC" w:rsidRDefault="00665F3D">
      <w:r>
        <w:t>15)</w:t>
      </w:r>
      <w:r>
        <w:tab/>
        <w:t>4.5.1.2(14)</w:t>
      </w:r>
      <w:proofErr w:type="gramStart"/>
      <w:r>
        <w:t>-  gi</w:t>
      </w:r>
      <w:proofErr w:type="gramEnd"/>
      <w:r>
        <w:t>3ri</w:t>
      </w:r>
      <w:r w:rsidR="00A005BE">
        <w:t>+</w:t>
      </w:r>
      <w:r>
        <w:t>Sa | acCa</w:t>
      </w:r>
      <w:r w:rsidR="00A005BE">
        <w:t>+</w:t>
      </w:r>
      <w:r>
        <w:t>2 | (PS</w:t>
      </w:r>
      <w:r>
        <w:t>-3.8)</w:t>
      </w:r>
    </w:p>
    <w:p w14:paraId="2382AF03" w14:textId="20AE6498" w:rsidR="00AC10CC" w:rsidRDefault="00665F3D">
      <w:r>
        <w:t>gi3ri</w:t>
      </w:r>
      <w:r w:rsidR="00A005BE">
        <w:t>/</w:t>
      </w:r>
      <w:r>
        <w:t>SAcCA2cCa</w:t>
      </w:r>
      <w:r w:rsidR="00A005BE">
        <w:t>/</w:t>
      </w:r>
      <w:r>
        <w:t>2 gi3ri</w:t>
      </w:r>
      <w:r w:rsidR="00A005BE">
        <w:t>+</w:t>
      </w:r>
      <w:r>
        <w:t>Sa</w:t>
      </w:r>
      <w:r w:rsidR="00A005BE">
        <w:t>/</w:t>
      </w:r>
      <w:r>
        <w:t xml:space="preserve"> gi3ri</w:t>
      </w:r>
      <w:r w:rsidR="00A005BE">
        <w:t>/</w:t>
      </w:r>
      <w:r>
        <w:t>SAcCa</w:t>
      </w:r>
      <w:r w:rsidR="00A005BE">
        <w:t>+</w:t>
      </w:r>
      <w:r>
        <w:t xml:space="preserve">2 | </w:t>
      </w:r>
    </w:p>
    <w:p w14:paraId="6780C6C0" w14:textId="4CC0A38B" w:rsidR="00AC10CC" w:rsidRDefault="00665F3D">
      <w:r>
        <w:t>16)</w:t>
      </w:r>
      <w:r>
        <w:tab/>
        <w:t>4.5.1.2(15)</w:t>
      </w:r>
      <w:proofErr w:type="gramStart"/>
      <w:r>
        <w:t>-  acCa</w:t>
      </w:r>
      <w:proofErr w:type="gramEnd"/>
      <w:r w:rsidR="00A005BE">
        <w:t>+</w:t>
      </w:r>
      <w:r>
        <w:t xml:space="preserve">2 | </w:t>
      </w:r>
      <w:proofErr w:type="spellStart"/>
      <w:r>
        <w:t>va</w:t>
      </w:r>
      <w:proofErr w:type="spellEnd"/>
      <w:r w:rsidR="00A005BE">
        <w:t>/</w:t>
      </w:r>
      <w:proofErr w:type="spellStart"/>
      <w:r>
        <w:t>dA</w:t>
      </w:r>
      <w:proofErr w:type="spellEnd"/>
      <w:r w:rsidR="00A005BE">
        <w:t>/</w:t>
      </w:r>
      <w:r>
        <w:t>3ma</w:t>
      </w:r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 xml:space="preserve"> || (PS</w:t>
      </w:r>
      <w:r>
        <w:t>-3.8)</w:t>
      </w:r>
    </w:p>
    <w:p w14:paraId="5255AA96" w14:textId="592DA3ED" w:rsidR="00AC10CC" w:rsidRDefault="00665F3D">
      <w:r>
        <w:t>acCA</w:t>
      </w:r>
      <w:r w:rsidR="00A005BE">
        <w:t>+</w:t>
      </w:r>
      <w:r>
        <w:t>2 vadA3masi vadA3ma</w:t>
      </w:r>
      <w:r w:rsidR="00A005BE">
        <w:t>/</w:t>
      </w:r>
      <w:r>
        <w:t>syacCA2cCA</w:t>
      </w:r>
      <w:r w:rsidR="00A005BE">
        <w:t>+</w:t>
      </w:r>
      <w:r>
        <w:t>2 vadA3m</w:t>
      </w:r>
      <w:r>
        <w:t xml:space="preserve">asi | </w:t>
      </w:r>
    </w:p>
    <w:p w14:paraId="3B7E197B" w14:textId="2454D6EC" w:rsidR="00AC10CC" w:rsidRDefault="00665F3D">
      <w:r>
        <w:t>17)</w:t>
      </w:r>
      <w:r>
        <w:tab/>
        <w:t>4.5.1.2(16)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proofErr w:type="spellStart"/>
      <w:r>
        <w:t>dA</w:t>
      </w:r>
      <w:proofErr w:type="spellEnd"/>
      <w:r w:rsidR="00A005BE">
        <w:t>/</w:t>
      </w:r>
      <w:r>
        <w:t>3ma</w:t>
      </w:r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 xml:space="preserve"> ||</w:t>
      </w:r>
    </w:p>
    <w:p w14:paraId="6FA4471E" w14:textId="7BED962B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dA</w:t>
      </w:r>
      <w:proofErr w:type="spellEnd"/>
      <w:r w:rsidR="00A005BE">
        <w:t>/</w:t>
      </w:r>
      <w:r>
        <w:t>3ma</w:t>
      </w:r>
      <w:r w:rsidR="00A005BE">
        <w:t>/</w:t>
      </w:r>
      <w:proofErr w:type="spellStart"/>
      <w:r>
        <w:t>sIti</w:t>
      </w:r>
      <w:proofErr w:type="spellEnd"/>
      <w:r w:rsidR="00A005BE">
        <w:t>+</w:t>
      </w:r>
      <w:r>
        <w:t xml:space="preserve"> vadA3masi | </w:t>
      </w:r>
    </w:p>
    <w:p w14:paraId="0C493606" w14:textId="7345798E" w:rsidR="00AC10CC" w:rsidRDefault="00665F3D">
      <w:r>
        <w:t>18)</w:t>
      </w:r>
      <w:r>
        <w:tab/>
        <w:t>4.5.1.2(17)</w:t>
      </w:r>
      <w:proofErr w:type="gramStart"/>
      <w:r>
        <w:t>-  yathA</w:t>
      </w:r>
      <w:proofErr w:type="gramEnd"/>
      <w:r w:rsidR="00A005BE">
        <w:t>%</w:t>
      </w:r>
      <w:r>
        <w:t>2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6FAA3BD9" w14:textId="61A7AFD1" w:rsidR="00AC10CC" w:rsidRDefault="00665F3D">
      <w:r>
        <w:t>yathA</w:t>
      </w:r>
      <w:r w:rsidR="00A005BE">
        <w:t>+</w:t>
      </w:r>
      <w:r>
        <w:t>2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yathA</w:t>
      </w:r>
      <w:proofErr w:type="spellEnd"/>
      <w:r w:rsidR="00A005BE">
        <w:t>/</w:t>
      </w:r>
      <w:r>
        <w:t>2 yathA</w:t>
      </w:r>
      <w:r w:rsidR="00A005BE">
        <w:t>+</w:t>
      </w:r>
      <w:r>
        <w:t>2 ~</w:t>
      </w:r>
      <w:proofErr w:type="spellStart"/>
      <w:r>
        <w:t>naH</w:t>
      </w:r>
      <w:proofErr w:type="spellEnd"/>
      <w:r>
        <w:t xml:space="preserve"> | </w:t>
      </w:r>
    </w:p>
    <w:p w14:paraId="70C6F275" w14:textId="211AF6EC" w:rsidR="00AC10CC" w:rsidRDefault="00665F3D">
      <w:r>
        <w:t>19)</w:t>
      </w:r>
      <w:r>
        <w:tab/>
        <w:t>4.5.1.2(18)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sarva</w:t>
      </w:r>
      <w:r w:rsidR="00A005BE">
        <w:t>%</w:t>
      </w:r>
      <w:r>
        <w:t>m</w:t>
      </w:r>
      <w:proofErr w:type="spellEnd"/>
      <w:r>
        <w:t xml:space="preserve"> |</w:t>
      </w:r>
    </w:p>
    <w:p w14:paraId="1B5071CF" w14:textId="0EB1D298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 xml:space="preserve">H </w:t>
      </w:r>
      <w:proofErr w:type="spellStart"/>
      <w:r>
        <w:t>sarva</w:t>
      </w:r>
      <w:proofErr w:type="spellEnd"/>
      <w:r w:rsidR="00A005BE">
        <w:t>/</w:t>
      </w:r>
      <w:r>
        <w:t>(gm</w:t>
      </w:r>
      <w:r w:rsidR="00A005BE">
        <w:t>/</w:t>
      </w:r>
      <w:r>
        <w:t xml:space="preserve">) </w:t>
      </w:r>
      <w:proofErr w:type="spellStart"/>
      <w:r>
        <w:t>sarva</w:t>
      </w:r>
      <w:r w:rsidR="00A005BE">
        <w:t>+</w:t>
      </w:r>
      <w:r>
        <w:t>nnO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 xml:space="preserve">H </w:t>
      </w:r>
      <w:proofErr w:type="spellStart"/>
      <w:r>
        <w:t>sarva</w:t>
      </w:r>
      <w:r w:rsidR="00A005BE">
        <w:t>%</w:t>
      </w:r>
      <w:r>
        <w:t>m</w:t>
      </w:r>
      <w:proofErr w:type="spellEnd"/>
      <w:r>
        <w:t xml:space="preserve"> | </w:t>
      </w:r>
    </w:p>
    <w:p w14:paraId="782ADD0D" w14:textId="3A6A16DD" w:rsidR="00AC10CC" w:rsidRDefault="00665F3D">
      <w:r>
        <w:t>20)</w:t>
      </w:r>
      <w:r>
        <w:tab/>
        <w:t>4.5.1.2(19)</w:t>
      </w:r>
      <w:proofErr w:type="gramStart"/>
      <w:r>
        <w:t xml:space="preserve">-  </w:t>
      </w:r>
      <w:proofErr w:type="spellStart"/>
      <w:r>
        <w:t>sarva</w:t>
      </w:r>
      <w:proofErr w:type="gramEnd"/>
      <w:r w:rsidR="00A005BE">
        <w:t>%</w:t>
      </w:r>
      <w:r>
        <w:t>m</w:t>
      </w:r>
      <w:proofErr w:type="spellEnd"/>
      <w:r>
        <w:t xml:space="preserve"> | it |</w:t>
      </w:r>
    </w:p>
    <w:p w14:paraId="1F6F272C" w14:textId="4AC2BF61" w:rsidR="00AC10CC" w:rsidRDefault="00665F3D">
      <w:proofErr w:type="spellStart"/>
      <w:r>
        <w:t>sarva</w:t>
      </w:r>
      <w:proofErr w:type="spellEnd"/>
      <w:r w:rsidR="00A005BE">
        <w:t>/</w:t>
      </w:r>
      <w:r>
        <w:t xml:space="preserve"> midi3th2 </w:t>
      </w:r>
      <w:proofErr w:type="spellStart"/>
      <w:r>
        <w:t>sarva</w:t>
      </w:r>
      <w:proofErr w:type="spellEnd"/>
      <w:r w:rsidR="00A005BE">
        <w:t>/</w:t>
      </w:r>
      <w:r>
        <w:t>(gm</w:t>
      </w:r>
      <w:r w:rsidR="00A005BE">
        <w:t>/</w:t>
      </w:r>
      <w:r>
        <w:t xml:space="preserve">) </w:t>
      </w:r>
      <w:proofErr w:type="spellStart"/>
      <w:r>
        <w:t>sarva</w:t>
      </w:r>
      <w:proofErr w:type="spellEnd"/>
      <w:r w:rsidR="00A005BE">
        <w:t>/</w:t>
      </w:r>
      <w:r>
        <w:t xml:space="preserve"> </w:t>
      </w:r>
      <w:proofErr w:type="spellStart"/>
      <w:r>
        <w:t>mit</w:t>
      </w:r>
      <w:proofErr w:type="spellEnd"/>
      <w:r>
        <w:t xml:space="preserve"> | </w:t>
      </w:r>
    </w:p>
    <w:p w14:paraId="063E88BF" w14:textId="2FD8DBBC" w:rsidR="00AC10CC" w:rsidRDefault="00665F3D">
      <w:r>
        <w:t>21)</w:t>
      </w:r>
      <w:r>
        <w:tab/>
        <w:t>4.5.1.2(20)</w:t>
      </w:r>
      <w:proofErr w:type="gramStart"/>
      <w:r>
        <w:t>-  it</w:t>
      </w:r>
      <w:proofErr w:type="gramEnd"/>
      <w:r>
        <w:t xml:space="preserve"> | jaga</w:t>
      </w:r>
      <w:r w:rsidR="00A005BE">
        <w:t>+</w:t>
      </w:r>
      <w:r>
        <w:t>3t |</w:t>
      </w:r>
    </w:p>
    <w:p w14:paraId="2810BEFC" w14:textId="1CC8144F" w:rsidR="00AC10CC" w:rsidRDefault="00665F3D">
      <w:proofErr w:type="spellStart"/>
      <w:r>
        <w:lastRenderedPageBreak/>
        <w:t>ij</w:t>
      </w:r>
      <w:proofErr w:type="spellEnd"/>
      <w:r>
        <w:t xml:space="preserve"> jaga</w:t>
      </w:r>
      <w:r w:rsidR="00A005BE">
        <w:t>/</w:t>
      </w:r>
      <w:r>
        <w:t>3j jaga</w:t>
      </w:r>
      <w:r w:rsidR="00A005BE">
        <w:t>/</w:t>
      </w:r>
      <w:r>
        <w:t>3di3di3j jaga</w:t>
      </w:r>
      <w:r w:rsidR="00A005BE">
        <w:t>+</w:t>
      </w:r>
      <w:r>
        <w:t xml:space="preserve">3t | </w:t>
      </w:r>
    </w:p>
    <w:p w14:paraId="257B9AD9" w14:textId="5349E689" w:rsidR="00AC10CC" w:rsidRDefault="00665F3D">
      <w:r>
        <w:t>22)</w:t>
      </w:r>
      <w:r>
        <w:tab/>
        <w:t>4.5.1.2(21)</w:t>
      </w:r>
      <w:proofErr w:type="gramStart"/>
      <w:r>
        <w:t>-  jaga</w:t>
      </w:r>
      <w:proofErr w:type="gramEnd"/>
      <w:r w:rsidR="00A005BE">
        <w:t>+</w:t>
      </w:r>
      <w:r>
        <w:t>3t | 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kShmam</w:t>
      </w:r>
      <w:proofErr w:type="spellEnd"/>
      <w:r>
        <w:t xml:space="preserve"> |</w:t>
      </w:r>
    </w:p>
    <w:p w14:paraId="11F02D62" w14:textId="11D3B073" w:rsidR="00AC10CC" w:rsidRDefault="00665F3D">
      <w:r>
        <w:t>jaga</w:t>
      </w:r>
      <w:r w:rsidR="00A005BE">
        <w:t>+</w:t>
      </w:r>
      <w:r>
        <w:t>3da3ya</w:t>
      </w:r>
      <w:r w:rsidR="00A005BE">
        <w:t>/</w:t>
      </w:r>
      <w:proofErr w:type="spellStart"/>
      <w:r>
        <w:t>kShma</w:t>
      </w:r>
      <w:proofErr w:type="spellEnd"/>
      <w:r>
        <w:t xml:space="preserve"> </w:t>
      </w:r>
      <w:proofErr w:type="spellStart"/>
      <w:r>
        <w:t>ma</w:t>
      </w:r>
      <w:r w:rsidR="00A005BE">
        <w:t>+</w:t>
      </w:r>
      <w:r>
        <w:t>ya</w:t>
      </w:r>
      <w:proofErr w:type="spellEnd"/>
      <w:r w:rsidR="00A005BE">
        <w:t>/</w:t>
      </w:r>
      <w:proofErr w:type="spellStart"/>
      <w:r>
        <w:t>kShmam</w:t>
      </w:r>
      <w:proofErr w:type="spellEnd"/>
      <w:r>
        <w:t xml:space="preserve"> jaga</w:t>
      </w:r>
      <w:r w:rsidR="00A005BE">
        <w:t>/</w:t>
      </w:r>
      <w:r>
        <w:t>3j jaga</w:t>
      </w:r>
      <w:r w:rsidR="00A005BE">
        <w:t>+</w:t>
      </w:r>
      <w:r>
        <w:t>3da3ya</w:t>
      </w:r>
      <w:r w:rsidR="00A005BE">
        <w:t>/</w:t>
      </w:r>
      <w:proofErr w:type="spellStart"/>
      <w:r>
        <w:t>kShmam</w:t>
      </w:r>
      <w:proofErr w:type="spellEnd"/>
      <w:r>
        <w:t xml:space="preserve"> | </w:t>
      </w:r>
    </w:p>
    <w:p w14:paraId="4609C512" w14:textId="65AB2BFA" w:rsidR="00AC10CC" w:rsidRDefault="00665F3D">
      <w:r>
        <w:t>23)</w:t>
      </w:r>
      <w:r>
        <w:tab/>
        <w:t>4.5.1.2(22)</w:t>
      </w:r>
      <w:proofErr w:type="gramStart"/>
      <w:r>
        <w:t>-  a</w:t>
      </w:r>
      <w:proofErr w:type="gramEnd"/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kShmam</w:t>
      </w:r>
      <w:proofErr w:type="spellEnd"/>
      <w:r>
        <w:t xml:space="preserve"> |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</w:t>
      </w:r>
    </w:p>
    <w:p w14:paraId="7FDA0D6A" w14:textId="67997991" w:rsidR="00AC10CC" w:rsidRDefault="00665F3D">
      <w:r>
        <w:t>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kShma</w:t>
      </w:r>
      <w:proofErr w:type="spellEnd"/>
      <w:r>
        <w:t xml:space="preserve">(gm)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+</w:t>
      </w:r>
      <w:r>
        <w:t xml:space="preserve"> </w:t>
      </w:r>
      <w:proofErr w:type="spellStart"/>
      <w:r>
        <w:t>aya</w:t>
      </w:r>
      <w:proofErr w:type="spellEnd"/>
      <w:r w:rsidR="00A005BE">
        <w:t>/</w:t>
      </w:r>
      <w:proofErr w:type="spellStart"/>
      <w:r>
        <w:t>kShma</w:t>
      </w:r>
      <w:proofErr w:type="spellEnd"/>
      <w:r>
        <w:t xml:space="preserve"> </w:t>
      </w:r>
      <w:proofErr w:type="spellStart"/>
      <w:r>
        <w:t>ma</w:t>
      </w:r>
      <w:r w:rsidR="00A005BE">
        <w:t>+</w:t>
      </w:r>
      <w:r>
        <w:t>ya</w:t>
      </w:r>
      <w:proofErr w:type="spellEnd"/>
      <w:r w:rsidR="00A005BE">
        <w:t>/</w:t>
      </w:r>
      <w:proofErr w:type="spellStart"/>
      <w:r>
        <w:t>kShma</w:t>
      </w:r>
      <w:proofErr w:type="spellEnd"/>
      <w:r>
        <w:t xml:space="preserve">(gm)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 </w:t>
      </w:r>
    </w:p>
    <w:p w14:paraId="6B419F74" w14:textId="09FB2AE6" w:rsidR="00AC10CC" w:rsidRDefault="00665F3D">
      <w:r>
        <w:t>24)</w:t>
      </w:r>
      <w:r>
        <w:tab/>
        <w:t>4.5.1.2(23)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 </w:t>
      </w:r>
      <w:proofErr w:type="spellStart"/>
      <w:r>
        <w:t>asa</w:t>
      </w:r>
      <w:r w:rsidR="00A005BE">
        <w:t>+</w:t>
      </w:r>
      <w:r>
        <w:t>t</w:t>
      </w:r>
      <w:proofErr w:type="spellEnd"/>
      <w:r>
        <w:t xml:space="preserve"> ||</w:t>
      </w:r>
    </w:p>
    <w:p w14:paraId="4F8F2066" w14:textId="15E55C4A" w:rsidR="00AC10CC" w:rsidRDefault="00665F3D"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/</w:t>
      </w:r>
      <w:r>
        <w:t xml:space="preserve"> </w:t>
      </w:r>
      <w:proofErr w:type="spellStart"/>
      <w:r>
        <w:t>asa</w:t>
      </w:r>
      <w:proofErr w:type="spellEnd"/>
      <w:r w:rsidR="00A005BE">
        <w:t>/</w:t>
      </w:r>
      <w:r>
        <w:t>da3sa</w:t>
      </w:r>
      <w:r w:rsidR="00A005BE">
        <w:t>+</w:t>
      </w:r>
      <w:r>
        <w:t xml:space="preserve">th2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man</w:t>
      </w:r>
      <w:r>
        <w:t>A</w:t>
      </w:r>
      <w:proofErr w:type="spellEnd"/>
      <w:r w:rsidR="00A005BE">
        <w:t>/</w:t>
      </w:r>
      <w:r>
        <w:t xml:space="preserve"> </w:t>
      </w:r>
      <w:proofErr w:type="spellStart"/>
      <w:r>
        <w:t>asa</w:t>
      </w:r>
      <w:r w:rsidR="00A005BE">
        <w:t>+</w:t>
      </w:r>
      <w:r>
        <w:t>t</w:t>
      </w:r>
      <w:proofErr w:type="spellEnd"/>
      <w:r>
        <w:t xml:space="preserve"> | </w:t>
      </w:r>
    </w:p>
    <w:p w14:paraId="40DABB40" w14:textId="243DBEC9" w:rsidR="00AC10CC" w:rsidRDefault="00665F3D">
      <w:r>
        <w:t>25)</w:t>
      </w:r>
      <w:r>
        <w:tab/>
        <w:t>4.5.1.2(23)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</w:t>
      </w:r>
    </w:p>
    <w:p w14:paraId="224E6A0E" w14:textId="24B6627A" w:rsidR="00AC10CC" w:rsidRDefault="00665F3D"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 </w:t>
      </w:r>
    </w:p>
    <w:p w14:paraId="354772D4" w14:textId="0C11ED9F" w:rsidR="00AC10CC" w:rsidRDefault="00665F3D">
      <w:r>
        <w:t>26)</w:t>
      </w:r>
      <w:r>
        <w:tab/>
        <w:t>4.5.1.2(24)</w:t>
      </w:r>
      <w:proofErr w:type="gramStart"/>
      <w:r>
        <w:t xml:space="preserve">-  </w:t>
      </w:r>
      <w:proofErr w:type="spellStart"/>
      <w:r>
        <w:t>asa</w:t>
      </w:r>
      <w:proofErr w:type="gramEnd"/>
      <w:r w:rsidR="00A005BE">
        <w:t>+</w:t>
      </w:r>
      <w:r>
        <w:t>t</w:t>
      </w:r>
      <w:proofErr w:type="spellEnd"/>
      <w:r>
        <w:t xml:space="preserve"> ||</w:t>
      </w:r>
    </w:p>
    <w:p w14:paraId="110CFD65" w14:textId="6D9088E6" w:rsidR="00AC10CC" w:rsidRDefault="00665F3D">
      <w:proofErr w:type="spellStart"/>
      <w:r>
        <w:t>asa</w:t>
      </w:r>
      <w:proofErr w:type="spellEnd"/>
      <w:r w:rsidR="00A005BE">
        <w:t>/</w:t>
      </w:r>
      <w:r>
        <w:t>di3tyasa</w:t>
      </w:r>
      <w:r w:rsidR="00A005BE">
        <w:t>+</w:t>
      </w:r>
      <w:r>
        <w:t xml:space="preserve">t | </w:t>
      </w:r>
    </w:p>
    <w:p w14:paraId="3A61BF05" w14:textId="080CFCD1" w:rsidR="00AC10CC" w:rsidRDefault="00665F3D">
      <w:r>
        <w:t>27)</w:t>
      </w:r>
      <w:r>
        <w:tab/>
        <w:t>4.5.1.2(25)</w:t>
      </w:r>
      <w:proofErr w:type="gramStart"/>
      <w:r>
        <w:t>-  adhi</w:t>
      </w:r>
      <w:proofErr w:type="gramEnd"/>
      <w:r w:rsidR="00A005BE">
        <w:t>+</w:t>
      </w:r>
      <w:r>
        <w:t>4 | a</w:t>
      </w:r>
      <w:r w:rsidR="00A005BE">
        <w:t>/</w:t>
      </w:r>
      <w:proofErr w:type="spellStart"/>
      <w:r>
        <w:t>vO</w:t>
      </w:r>
      <w:proofErr w:type="spellEnd"/>
      <w:r w:rsidR="00A005BE">
        <w:t>/</w:t>
      </w:r>
      <w:r>
        <w:t>ca</w:t>
      </w:r>
      <w:r w:rsidR="00A005BE">
        <w:t>/</w:t>
      </w:r>
      <w:r>
        <w:t>t | (GS</w:t>
      </w:r>
      <w:r>
        <w:t>-4.5-3)</w:t>
      </w:r>
    </w:p>
    <w:p w14:paraId="52E9E68D" w14:textId="32298917" w:rsidR="00AC10CC" w:rsidRDefault="00665F3D">
      <w:r>
        <w:t>adh4ya</w:t>
      </w:r>
      <w:r w:rsidR="00A005BE">
        <w:t>+</w:t>
      </w:r>
      <w:r>
        <w:t xml:space="preserve"> </w:t>
      </w:r>
      <w:proofErr w:type="spellStart"/>
      <w:r>
        <w:t>vOca</w:t>
      </w:r>
      <w:proofErr w:type="spellEnd"/>
      <w:r>
        <w:t xml:space="preserve"> da3vOca</w:t>
      </w:r>
      <w:r w:rsidR="00A005BE">
        <w:t>/</w:t>
      </w:r>
      <w:r>
        <w:t xml:space="preserve"> da3dh4ya dh4ya</w:t>
      </w:r>
      <w:r w:rsidR="00A005BE">
        <w:t>+</w:t>
      </w:r>
      <w:r>
        <w:t xml:space="preserve">vOcat | </w:t>
      </w:r>
    </w:p>
    <w:p w14:paraId="723E90DA" w14:textId="71D06EA9" w:rsidR="00AC10CC" w:rsidRDefault="00665F3D">
      <w:r>
        <w:t>28)</w:t>
      </w:r>
      <w:r>
        <w:tab/>
        <w:t>4.5.1.2(26)</w:t>
      </w:r>
      <w:proofErr w:type="gramStart"/>
      <w:r>
        <w:t>-  a</w:t>
      </w:r>
      <w:proofErr w:type="gramEnd"/>
      <w:r w:rsidR="00A005BE">
        <w:t>/</w:t>
      </w:r>
      <w:proofErr w:type="spellStart"/>
      <w:r>
        <w:t>vO</w:t>
      </w:r>
      <w:proofErr w:type="spellEnd"/>
      <w:r w:rsidR="00A005BE">
        <w:t>/</w:t>
      </w:r>
      <w:r>
        <w:t>ca</w:t>
      </w:r>
      <w:r w:rsidR="00A005BE">
        <w:t>/</w:t>
      </w:r>
      <w:r>
        <w:t>t | a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4va</w:t>
      </w:r>
      <w:r w:rsidR="00A005BE">
        <w:t>/</w:t>
      </w:r>
      <w:proofErr w:type="spellStart"/>
      <w:r>
        <w:t>ktA</w:t>
      </w:r>
      <w:proofErr w:type="spellEnd"/>
      <w:r>
        <w:t xml:space="preserve"> | (GS</w:t>
      </w:r>
      <w:r>
        <w:t>-4.5-3)</w:t>
      </w:r>
    </w:p>
    <w:p w14:paraId="6547EF08" w14:textId="37DBACE5" w:rsidR="00AC10CC" w:rsidRDefault="00665F3D">
      <w:r>
        <w:t>a</w:t>
      </w:r>
      <w:r w:rsidR="00A005BE">
        <w:t>/</w:t>
      </w:r>
      <w:proofErr w:type="spellStart"/>
      <w:r>
        <w:t>vO</w:t>
      </w:r>
      <w:proofErr w:type="spellEnd"/>
      <w:r w:rsidR="00A005BE">
        <w:t>/</w:t>
      </w:r>
      <w:r>
        <w:t>ca</w:t>
      </w:r>
      <w:r w:rsidR="00A005BE">
        <w:t>/</w:t>
      </w:r>
      <w:r>
        <w:t xml:space="preserve"> da</w:t>
      </w:r>
      <w:r w:rsidR="00A005BE">
        <w:t>/</w:t>
      </w:r>
      <w:r>
        <w:t>3dhi</w:t>
      </w:r>
      <w:r w:rsidR="00A005BE">
        <w:t>/</w:t>
      </w:r>
      <w:r>
        <w:t>4va</w:t>
      </w:r>
      <w:r w:rsidR="00A005BE">
        <w:t>/</w:t>
      </w:r>
      <w:proofErr w:type="spellStart"/>
      <w:r>
        <w:t>ktA</w:t>
      </w:r>
      <w:proofErr w:type="spellEnd"/>
      <w:r>
        <w:t xml:space="preserve"> &amp;dhi</w:t>
      </w:r>
      <w:r w:rsidR="00A005BE">
        <w:t>+</w:t>
      </w:r>
      <w:r>
        <w:t>4va</w:t>
      </w:r>
      <w:r w:rsidR="00A005BE">
        <w:t>/</w:t>
      </w:r>
      <w:proofErr w:type="spellStart"/>
      <w:r>
        <w:t>ktA</w:t>
      </w:r>
      <w:proofErr w:type="spellEnd"/>
      <w:r>
        <w:t xml:space="preserve"> &amp;</w:t>
      </w:r>
      <w:proofErr w:type="spellStart"/>
      <w:r>
        <w:t>vO</w:t>
      </w:r>
      <w:r w:rsidR="00A005BE">
        <w:t>+</w:t>
      </w:r>
      <w:r>
        <w:t>ca</w:t>
      </w:r>
      <w:proofErr w:type="spellEnd"/>
      <w:r>
        <w:t xml:space="preserve"> da3vOca da3dhi4va</w:t>
      </w:r>
      <w:r w:rsidR="00A005BE">
        <w:t>/</w:t>
      </w:r>
      <w:proofErr w:type="spellStart"/>
      <w:r>
        <w:t>ktA</w:t>
      </w:r>
      <w:proofErr w:type="spellEnd"/>
      <w:r>
        <w:t xml:space="preserve"> | </w:t>
      </w:r>
    </w:p>
    <w:p w14:paraId="13A9FF38" w14:textId="77978BD4" w:rsidR="00AC10CC" w:rsidRDefault="00665F3D">
      <w:r>
        <w:t>29)</w:t>
      </w:r>
      <w:r>
        <w:tab/>
        <w:t>4.5.1.2(27)</w:t>
      </w:r>
      <w:proofErr w:type="gramStart"/>
      <w:r>
        <w:t>-  a</w:t>
      </w:r>
      <w:proofErr w:type="gram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4va</w:t>
      </w:r>
      <w:r w:rsidR="00A005BE">
        <w:t>/</w:t>
      </w:r>
      <w:proofErr w:type="spellStart"/>
      <w:r>
        <w:t>ktA</w:t>
      </w:r>
      <w:proofErr w:type="spellEnd"/>
      <w:r>
        <w:t xml:space="preserve"> | </w:t>
      </w:r>
      <w:proofErr w:type="spellStart"/>
      <w:r>
        <w:t>pra</w:t>
      </w:r>
      <w:proofErr w:type="spellEnd"/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2maH | (GS</w:t>
      </w:r>
      <w:r>
        <w:t>-4.5-3)</w:t>
      </w:r>
    </w:p>
    <w:p w14:paraId="7BB0BDBD" w14:textId="3217E244" w:rsidR="00AC10CC" w:rsidRDefault="00665F3D">
      <w:r>
        <w:t>a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4va</w:t>
      </w:r>
      <w:r w:rsidR="00A005BE">
        <w:t>/</w:t>
      </w:r>
      <w:proofErr w:type="spellStart"/>
      <w:r>
        <w:t>ktA</w:t>
      </w:r>
      <w:proofErr w:type="spellEnd"/>
      <w:r>
        <w:t xml:space="preserve"> </w:t>
      </w:r>
      <w:proofErr w:type="spellStart"/>
      <w:r>
        <w:t>pra</w:t>
      </w:r>
      <w:r w:rsidR="00A005BE">
        <w:t>+</w:t>
      </w:r>
      <w:r>
        <w:t>tha</w:t>
      </w:r>
      <w:proofErr w:type="spellEnd"/>
      <w:r w:rsidR="00A005BE">
        <w:t>/</w:t>
      </w:r>
      <w:r>
        <w:t xml:space="preserve">2maH </w:t>
      </w:r>
      <w:proofErr w:type="spellStart"/>
      <w:r>
        <w:t>pra</w:t>
      </w:r>
      <w:r w:rsidR="00A005BE">
        <w:t>+</w:t>
      </w:r>
      <w:r>
        <w:t>tha</w:t>
      </w:r>
      <w:proofErr w:type="spellEnd"/>
      <w:r w:rsidR="00A005BE">
        <w:t>/</w:t>
      </w:r>
      <w:r>
        <w:t>2mO a</w:t>
      </w:r>
      <w:r w:rsidR="00A005BE">
        <w:t>+</w:t>
      </w:r>
      <w:r>
        <w:t>dhi4va</w:t>
      </w:r>
      <w:r w:rsidR="00A005BE">
        <w:t>/</w:t>
      </w:r>
      <w:proofErr w:type="spellStart"/>
      <w:r>
        <w:t>ktA</w:t>
      </w:r>
      <w:proofErr w:type="spellEnd"/>
      <w:r>
        <w:t xml:space="preserve"> &amp;dhi</w:t>
      </w:r>
      <w:r w:rsidR="00A005BE">
        <w:t>+</w:t>
      </w:r>
      <w:r>
        <w:t>4va</w:t>
      </w:r>
      <w:r w:rsidR="00A005BE">
        <w:t>/</w:t>
      </w:r>
      <w:proofErr w:type="spellStart"/>
      <w:r>
        <w:t>ktA</w:t>
      </w:r>
      <w:proofErr w:type="spellEnd"/>
      <w:r>
        <w:t xml:space="preserve"> </w:t>
      </w:r>
      <w:proofErr w:type="spellStart"/>
      <w:r>
        <w:t>pra</w:t>
      </w:r>
      <w:r w:rsidR="00A005BE">
        <w:t>+</w:t>
      </w:r>
      <w:r>
        <w:t>tha</w:t>
      </w:r>
      <w:proofErr w:type="spellEnd"/>
      <w:r w:rsidR="00A005BE">
        <w:t>/</w:t>
      </w:r>
      <w:r>
        <w:t xml:space="preserve">2maH | </w:t>
      </w:r>
    </w:p>
    <w:p w14:paraId="466BF6EB" w14:textId="186C105F" w:rsidR="00AC10CC" w:rsidRDefault="00665F3D">
      <w:r>
        <w:t>30)</w:t>
      </w:r>
      <w:r>
        <w:tab/>
        <w:t>4.5.1.2(27)</w:t>
      </w:r>
      <w:proofErr w:type="gramStart"/>
      <w:r>
        <w:t>-  a</w:t>
      </w:r>
      <w:proofErr w:type="gram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4va</w:t>
      </w:r>
      <w:r w:rsidR="00A005BE">
        <w:t>/</w:t>
      </w:r>
      <w:proofErr w:type="spellStart"/>
      <w:r>
        <w:t>k</w:t>
      </w:r>
      <w:r>
        <w:t>tA</w:t>
      </w:r>
      <w:proofErr w:type="spellEnd"/>
      <w:r>
        <w:t xml:space="preserve"> |</w:t>
      </w:r>
    </w:p>
    <w:p w14:paraId="36EC6791" w14:textId="6EF923CF" w:rsidR="00AC10CC" w:rsidRDefault="00665F3D">
      <w:r>
        <w:t>a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4va</w:t>
      </w:r>
      <w:r w:rsidR="00A005BE">
        <w:t>/</w:t>
      </w:r>
      <w:r>
        <w:t>ktEtya</w:t>
      </w:r>
      <w:r w:rsidR="00A005BE">
        <w:t>+</w:t>
      </w:r>
      <w:r>
        <w:t xml:space="preserve">dhi4 - </w:t>
      </w:r>
      <w:proofErr w:type="spellStart"/>
      <w:r>
        <w:t>va</w:t>
      </w:r>
      <w:proofErr w:type="spellEnd"/>
      <w:r w:rsidR="00A005BE">
        <w:t>/</w:t>
      </w:r>
      <w:proofErr w:type="spellStart"/>
      <w:r>
        <w:t>ktA</w:t>
      </w:r>
      <w:proofErr w:type="spellEnd"/>
      <w:r>
        <w:t xml:space="preserve"> | </w:t>
      </w:r>
    </w:p>
    <w:p w14:paraId="264E097B" w14:textId="18BF71B9" w:rsidR="00AC10CC" w:rsidRDefault="00665F3D">
      <w:r>
        <w:t>31)</w:t>
      </w:r>
      <w:r>
        <w:tab/>
        <w:t>4.5.1.2(28)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2maH | dai3vya</w:t>
      </w:r>
      <w:r w:rsidR="00A005BE">
        <w:t>+</w:t>
      </w:r>
      <w:r>
        <w:t>H | (GS</w:t>
      </w:r>
      <w:r>
        <w:t>-4.5-3)</w:t>
      </w:r>
    </w:p>
    <w:p w14:paraId="1ACE8B6D" w14:textId="2DCC237E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2mO dai3vyO</w:t>
      </w:r>
      <w:r w:rsidR="00A005BE">
        <w:t>/</w:t>
      </w:r>
      <w:r>
        <w:t xml:space="preserve"> dai3vya</w:t>
      </w:r>
      <w:r w:rsidR="00A005BE">
        <w:t>+</w:t>
      </w:r>
      <w:r>
        <w:t xml:space="preserve">H </w:t>
      </w:r>
      <w:proofErr w:type="spellStart"/>
      <w:r>
        <w:t>pratha</w:t>
      </w:r>
      <w:proofErr w:type="spellEnd"/>
      <w:r w:rsidR="00A005BE">
        <w:t>/</w:t>
      </w:r>
      <w:r>
        <w:t xml:space="preserve">2maH </w:t>
      </w:r>
      <w:proofErr w:type="spellStart"/>
      <w:r>
        <w:t>pra</w:t>
      </w:r>
      <w:r w:rsidR="00A005BE">
        <w:t>+</w:t>
      </w:r>
      <w:r>
        <w:t>tha</w:t>
      </w:r>
      <w:proofErr w:type="spellEnd"/>
      <w:r w:rsidR="00A005BE">
        <w:t>/</w:t>
      </w:r>
      <w:r>
        <w:t>2mO dai3vya</w:t>
      </w:r>
      <w:r w:rsidR="00A005BE">
        <w:t>+</w:t>
      </w:r>
      <w:r>
        <w:t xml:space="preserve">H | </w:t>
      </w:r>
    </w:p>
    <w:p w14:paraId="00C7A2FA" w14:textId="701C2A47" w:rsidR="00AC10CC" w:rsidRDefault="00665F3D">
      <w:r>
        <w:t>32)</w:t>
      </w:r>
      <w:r>
        <w:tab/>
        <w:t>4.5.1.2(29)</w:t>
      </w:r>
      <w:proofErr w:type="gramStart"/>
      <w:r>
        <w:t>-  dai</w:t>
      </w:r>
      <w:proofErr w:type="gramEnd"/>
      <w:r>
        <w:t>3vya</w:t>
      </w:r>
      <w:r w:rsidR="00A005BE">
        <w:t>+</w:t>
      </w:r>
      <w:r>
        <w:t>H | Bi</w:t>
      </w:r>
      <w:r w:rsidR="00A005BE">
        <w:t>/</w:t>
      </w:r>
      <w:r>
        <w:t>4Shak ||</w:t>
      </w:r>
    </w:p>
    <w:p w14:paraId="05C40426" w14:textId="11A3CCE0" w:rsidR="00AC10CC" w:rsidRDefault="00665F3D">
      <w:r>
        <w:t>dai3vyO</w:t>
      </w:r>
      <w:r w:rsidR="00A005BE">
        <w:t>+</w:t>
      </w:r>
      <w:r>
        <w:t xml:space="preserve"> Bi</w:t>
      </w:r>
      <w:r w:rsidR="00A005BE">
        <w:t>/</w:t>
      </w:r>
      <w:r>
        <w:t>4Shag3 Bi</w:t>
      </w:r>
      <w:r w:rsidR="00A005BE">
        <w:t>/</w:t>
      </w:r>
      <w:r>
        <w:t>4Shag3 dai3vyO</w:t>
      </w:r>
      <w:r w:rsidR="00A005BE">
        <w:t>/</w:t>
      </w:r>
      <w:r>
        <w:t xml:space="preserve"> dai3vyO</w:t>
      </w:r>
      <w:r w:rsidR="00A005BE">
        <w:t>+</w:t>
      </w:r>
      <w:r>
        <w:t xml:space="preserve"> Bi</w:t>
      </w:r>
      <w:r w:rsidR="00A005BE">
        <w:t>/</w:t>
      </w:r>
      <w:r>
        <w:t xml:space="preserve">4Shak | </w:t>
      </w:r>
    </w:p>
    <w:p w14:paraId="4BDFE98A" w14:textId="035AB081" w:rsidR="00AC10CC" w:rsidRDefault="00665F3D">
      <w:r>
        <w:t>33)</w:t>
      </w:r>
      <w:r>
        <w:tab/>
        <w:t>4.5.1.2(30)</w:t>
      </w:r>
      <w:proofErr w:type="gramStart"/>
      <w:r>
        <w:t>-  Bi</w:t>
      </w:r>
      <w:proofErr w:type="gramEnd"/>
      <w:r w:rsidR="00A005BE">
        <w:t>/</w:t>
      </w:r>
      <w:r>
        <w:t>4Shak ||</w:t>
      </w:r>
    </w:p>
    <w:p w14:paraId="680F4042" w14:textId="55BE2C2F" w:rsidR="00AC10CC" w:rsidRDefault="00665F3D">
      <w:r>
        <w:t>Bi</w:t>
      </w:r>
      <w:r w:rsidR="00A005BE">
        <w:t>/</w:t>
      </w:r>
      <w:r>
        <w:t>4Shagi3ti</w:t>
      </w:r>
      <w:r w:rsidR="00A005BE">
        <w:t>+</w:t>
      </w:r>
      <w:r>
        <w:t xml:space="preserve"> Bi</w:t>
      </w:r>
      <w:r w:rsidR="00A005BE">
        <w:t>/</w:t>
      </w:r>
      <w:r>
        <w:t xml:space="preserve">4Shak | </w:t>
      </w:r>
    </w:p>
    <w:p w14:paraId="2C211EDC" w14:textId="0C6A2273" w:rsidR="00AC10CC" w:rsidRDefault="00665F3D">
      <w:r>
        <w:t>34)</w:t>
      </w:r>
      <w:r>
        <w:tab/>
        <w:t>4.5.1.2(31)</w:t>
      </w:r>
      <w:proofErr w:type="gramStart"/>
      <w:r>
        <w:t xml:space="preserve">-  </w:t>
      </w:r>
      <w:proofErr w:type="spellStart"/>
      <w:r>
        <w:t>ahIn</w:t>
      </w:r>
      <w:proofErr w:type="spellEnd"/>
      <w:proofErr w:type="gramEnd"/>
      <w:r w:rsidR="00A005BE">
        <w:t>+</w:t>
      </w:r>
      <w:r>
        <w:t xml:space="preserve"> | ca</w:t>
      </w:r>
      <w:r w:rsidR="00A005BE">
        <w:t>/</w:t>
      </w:r>
      <w:r>
        <w:t xml:space="preserve"> | (GS</w:t>
      </w:r>
      <w:r>
        <w:t>-4.5-4)</w:t>
      </w:r>
    </w:p>
    <w:p w14:paraId="0DA9B391" w14:textId="2F974277" w:rsidR="00AC10CC" w:rsidRDefault="00665F3D">
      <w:proofErr w:type="spellStart"/>
      <w:r>
        <w:lastRenderedPageBreak/>
        <w:t>ahI</w:t>
      </w:r>
      <w:proofErr w:type="spellEnd"/>
      <w:r>
        <w:t>(gg</w:t>
      </w:r>
      <w:r w:rsidR="00A005BE">
        <w:t>+</w:t>
      </w:r>
      <w:r>
        <w:t xml:space="preserve">) </w:t>
      </w:r>
      <w:proofErr w:type="spellStart"/>
      <w:r>
        <w:t>Sca</w:t>
      </w:r>
      <w:proofErr w:type="spellEnd"/>
      <w:r w:rsidR="00A005BE">
        <w:t>/</w:t>
      </w:r>
      <w:r>
        <w:t xml:space="preserve"> </w:t>
      </w:r>
      <w:proofErr w:type="spellStart"/>
      <w:r>
        <w:t>cAhI</w:t>
      </w:r>
      <w:proofErr w:type="spellEnd"/>
      <w:r w:rsidR="00A005BE">
        <w:t>/</w:t>
      </w:r>
      <w:r>
        <w:t xml:space="preserve"> ~</w:t>
      </w:r>
      <w:proofErr w:type="spellStart"/>
      <w:r>
        <w:t>nahI</w:t>
      </w:r>
      <w:proofErr w:type="spellEnd"/>
      <w:r>
        <w:t>(gg</w:t>
      </w:r>
      <w:r w:rsidR="00A005BE">
        <w:t>+</w:t>
      </w:r>
      <w:r>
        <w:t xml:space="preserve">) </w:t>
      </w:r>
      <w:proofErr w:type="spellStart"/>
      <w:r>
        <w:t>Sca</w:t>
      </w:r>
      <w:proofErr w:type="spellEnd"/>
      <w:r>
        <w:t xml:space="preserve"> | </w:t>
      </w:r>
    </w:p>
    <w:p w14:paraId="425A8CC1" w14:textId="5DCE0092" w:rsidR="00AC10CC" w:rsidRDefault="00665F3D">
      <w:r>
        <w:t>35)</w:t>
      </w:r>
      <w:r>
        <w:tab/>
        <w:t>4.5.1.2(32)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sarvAn</w:t>
      </w:r>
      <w:proofErr w:type="spellEnd"/>
      <w:r w:rsidR="00A005BE">
        <w:t>%</w:t>
      </w:r>
      <w:r>
        <w:t xml:space="preserve"> | (GS</w:t>
      </w:r>
      <w:r>
        <w:t>-4.5-4)</w:t>
      </w:r>
    </w:p>
    <w:p w14:paraId="26D6A21B" w14:textId="4DBD07DD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sarvA</w:t>
      </w:r>
      <w:proofErr w:type="spellEnd"/>
      <w:r w:rsidR="00A005BE">
        <w:t>/</w:t>
      </w:r>
      <w:r>
        <w:t>n t</w:t>
      </w:r>
      <w:r>
        <w:t>h2sarvA(gg</w:t>
      </w:r>
      <w:proofErr w:type="gramStart"/>
      <w:r w:rsidR="00A005BE">
        <w:t>+</w:t>
      </w:r>
      <w:r>
        <w:t>)</w:t>
      </w:r>
      <w:proofErr w:type="spellStart"/>
      <w:r>
        <w:t>Sca</w:t>
      </w:r>
      <w:proofErr w:type="spellEnd"/>
      <w:proofErr w:type="gramEnd"/>
      <w:r>
        <w:t xml:space="preserve"> ca</w:t>
      </w:r>
      <w:r w:rsidR="00A005BE">
        <w:t>/</w:t>
      </w:r>
      <w:r>
        <w:t xml:space="preserve"> </w:t>
      </w:r>
      <w:proofErr w:type="spellStart"/>
      <w:r>
        <w:t>sarvAn</w:t>
      </w:r>
      <w:proofErr w:type="spellEnd"/>
      <w:r w:rsidR="00A005BE">
        <w:t>+</w:t>
      </w:r>
      <w:r>
        <w:t xml:space="preserve"> | </w:t>
      </w:r>
    </w:p>
    <w:p w14:paraId="13159F0F" w14:textId="34834E56" w:rsidR="00AC10CC" w:rsidRDefault="00665F3D">
      <w:r>
        <w:t>36)</w:t>
      </w:r>
      <w:r>
        <w:tab/>
        <w:t>4.5.1.2(33)</w:t>
      </w:r>
      <w:proofErr w:type="gramStart"/>
      <w:r>
        <w:t xml:space="preserve">-  </w:t>
      </w:r>
      <w:proofErr w:type="spellStart"/>
      <w:r>
        <w:t>sarvAn</w:t>
      </w:r>
      <w:proofErr w:type="spellEnd"/>
      <w:proofErr w:type="gramEnd"/>
      <w:r w:rsidR="00A005BE">
        <w:t>%</w:t>
      </w:r>
      <w:r>
        <w:t xml:space="preserve"> | ja</w:t>
      </w:r>
      <w:r w:rsidR="00A005BE">
        <w:t>/</w:t>
      </w:r>
      <w:r>
        <w:t>MBa4yann</w:t>
      </w:r>
      <w:r w:rsidR="00A005BE">
        <w:t>+</w:t>
      </w:r>
      <w:r>
        <w:t xml:space="preserve"> |</w:t>
      </w:r>
    </w:p>
    <w:p w14:paraId="3F83AD3C" w14:textId="5C13C51F" w:rsidR="00AC10CC" w:rsidRDefault="00665F3D">
      <w:proofErr w:type="spellStart"/>
      <w:r>
        <w:t>sarvA</w:t>
      </w:r>
      <w:r w:rsidR="00A005BE">
        <w:t>%</w:t>
      </w:r>
      <w:r>
        <w:t>n</w:t>
      </w:r>
      <w:proofErr w:type="spellEnd"/>
      <w:r>
        <w:t xml:space="preserve"> ja</w:t>
      </w:r>
      <w:r w:rsidR="00A005BE">
        <w:t>/</w:t>
      </w:r>
      <w:r>
        <w:t>MBa4ya</w:t>
      </w:r>
      <w:r w:rsidR="00A005BE">
        <w:t>+</w:t>
      </w:r>
      <w:r>
        <w:t>n ja</w:t>
      </w:r>
      <w:r w:rsidR="00A005BE">
        <w:t>/</w:t>
      </w:r>
      <w:r>
        <w:t>MBa4ya</w:t>
      </w:r>
      <w:r w:rsidR="00A005BE">
        <w:t>/</w:t>
      </w:r>
      <w:r>
        <w:t>n th2sarvA</w:t>
      </w:r>
      <w:r w:rsidR="00A005BE">
        <w:t>/</w:t>
      </w:r>
      <w:r>
        <w:t>n th2sarvA</w:t>
      </w:r>
      <w:r w:rsidR="00A005BE">
        <w:t>%</w:t>
      </w:r>
      <w:r>
        <w:t>n ja</w:t>
      </w:r>
      <w:r w:rsidR="00A005BE">
        <w:t>/</w:t>
      </w:r>
      <w:r>
        <w:t>MBa4yann</w:t>
      </w:r>
      <w:r w:rsidR="00A005BE">
        <w:t>+</w:t>
      </w:r>
      <w:r>
        <w:t xml:space="preserve"> | </w:t>
      </w:r>
    </w:p>
    <w:p w14:paraId="3999A5C6" w14:textId="6895A31B" w:rsidR="00AC10CC" w:rsidRDefault="00665F3D">
      <w:r>
        <w:t>37)</w:t>
      </w:r>
      <w:r>
        <w:tab/>
        <w:t>4.5.1.2(34)</w:t>
      </w:r>
      <w:proofErr w:type="gramStart"/>
      <w:r>
        <w:t>-  ja</w:t>
      </w:r>
      <w:proofErr w:type="gramEnd"/>
      <w:r w:rsidR="00A005BE">
        <w:t>/</w:t>
      </w:r>
      <w:r>
        <w:t>MBa4yann</w:t>
      </w:r>
      <w:r w:rsidR="00A005BE">
        <w:t>+</w:t>
      </w:r>
      <w:r>
        <w:t xml:space="preserve"> | </w:t>
      </w:r>
      <w:proofErr w:type="spellStart"/>
      <w:r>
        <w:t>sarvA</w:t>
      </w:r>
      <w:r w:rsidR="00A005BE">
        <w:t>%</w:t>
      </w:r>
      <w:r>
        <w:t>H</w:t>
      </w:r>
      <w:proofErr w:type="spellEnd"/>
      <w:r>
        <w:t xml:space="preserve"> |</w:t>
      </w:r>
    </w:p>
    <w:p w14:paraId="567961A3" w14:textId="29E67244" w:rsidR="00AC10CC" w:rsidRDefault="00665F3D">
      <w:r>
        <w:t>ja</w:t>
      </w:r>
      <w:r w:rsidR="00A005BE">
        <w:t>/</w:t>
      </w:r>
      <w:r>
        <w:t>MBa4ya</w:t>
      </w:r>
      <w:r w:rsidR="00A005BE">
        <w:t>/</w:t>
      </w:r>
      <w:r>
        <w:t>n th2sarvA</w:t>
      </w:r>
      <w:r w:rsidR="00A005BE">
        <w:t>/</w:t>
      </w:r>
      <w:r>
        <w:t xml:space="preserve">H </w:t>
      </w:r>
      <w:proofErr w:type="spellStart"/>
      <w:r>
        <w:t>sarvA</w:t>
      </w:r>
      <w:proofErr w:type="spellEnd"/>
      <w:r w:rsidR="00A005BE">
        <w:t>+</w:t>
      </w:r>
      <w:r>
        <w:t xml:space="preserve"> ja</w:t>
      </w:r>
      <w:r w:rsidR="00A005BE">
        <w:t>/</w:t>
      </w:r>
      <w:r>
        <w:t>MBa4ya</w:t>
      </w:r>
      <w:r w:rsidR="00A005BE">
        <w:t>+</w:t>
      </w:r>
      <w:r>
        <w:t>n ja</w:t>
      </w:r>
      <w:r w:rsidR="00A005BE">
        <w:t>/</w:t>
      </w:r>
      <w:r>
        <w:t>MBa4ya</w:t>
      </w:r>
      <w:r w:rsidR="00A005BE">
        <w:t>/</w:t>
      </w:r>
      <w:r>
        <w:t>n th2sarvA</w:t>
      </w:r>
      <w:r w:rsidR="00A005BE">
        <w:t>%</w:t>
      </w:r>
      <w:r>
        <w:t xml:space="preserve">H | </w:t>
      </w:r>
    </w:p>
    <w:p w14:paraId="09A399B6" w14:textId="723E5F60" w:rsidR="00AC10CC" w:rsidRDefault="00665F3D">
      <w:r>
        <w:t>3</w:t>
      </w:r>
      <w:r>
        <w:t>8)</w:t>
      </w:r>
      <w:r>
        <w:tab/>
        <w:t>4.5.1.2(35)</w:t>
      </w:r>
      <w:proofErr w:type="gramStart"/>
      <w:r>
        <w:t xml:space="preserve">-  </w:t>
      </w:r>
      <w:proofErr w:type="spellStart"/>
      <w:r>
        <w:t>sarvA</w:t>
      </w:r>
      <w:proofErr w:type="gramEnd"/>
      <w:r w:rsidR="00A005BE">
        <w:t>%</w:t>
      </w:r>
      <w:r>
        <w:t>H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644C9961" w14:textId="6DCD7AEC" w:rsidR="00AC10CC" w:rsidRDefault="00665F3D">
      <w:proofErr w:type="spellStart"/>
      <w:r>
        <w:t>sarvA</w:t>
      </w:r>
      <w:r w:rsidR="00A005BE">
        <w:t>%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</w:t>
      </w:r>
      <w:proofErr w:type="spellStart"/>
      <w:r>
        <w:t>sarvA</w:t>
      </w:r>
      <w:proofErr w:type="spellEnd"/>
      <w:r w:rsidR="00A005BE">
        <w:t>/</w:t>
      </w:r>
      <w:r>
        <w:t xml:space="preserve">H </w:t>
      </w:r>
      <w:proofErr w:type="spellStart"/>
      <w:r>
        <w:t>sarvA</w:t>
      </w:r>
      <w:r w:rsidR="00A005BE">
        <w:t>%</w:t>
      </w:r>
      <w:r>
        <w:t>Sca</w:t>
      </w:r>
      <w:proofErr w:type="spellEnd"/>
      <w:r>
        <w:t xml:space="preserve"> | </w:t>
      </w:r>
    </w:p>
    <w:p w14:paraId="69A51C44" w14:textId="7C82C54D" w:rsidR="00AC10CC" w:rsidRDefault="00665F3D">
      <w:r>
        <w:t>39)</w:t>
      </w:r>
      <w:r>
        <w:tab/>
        <w:t>4.5.1.2(36)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yA</w:t>
      </w:r>
      <w:proofErr w:type="spellEnd"/>
      <w:r w:rsidR="00A005BE">
        <w:t>/</w:t>
      </w:r>
      <w:proofErr w:type="spellStart"/>
      <w:r>
        <w:t>tu</w:t>
      </w:r>
      <w:proofErr w:type="spellEnd"/>
      <w:r w:rsidR="00A005BE">
        <w:t>/</w:t>
      </w:r>
      <w:proofErr w:type="spellStart"/>
      <w:r>
        <w:t>dhA</w:t>
      </w:r>
      <w:proofErr w:type="spellEnd"/>
      <w:r w:rsidR="00A005BE">
        <w:t>/</w:t>
      </w:r>
      <w:r>
        <w:t>4nya</w:t>
      </w:r>
      <w:r w:rsidR="00A005BE">
        <w:t>+</w:t>
      </w:r>
      <w:r>
        <w:t>H ||</w:t>
      </w:r>
    </w:p>
    <w:p w14:paraId="7E3A4A78" w14:textId="20963931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yA</w:t>
      </w:r>
      <w:proofErr w:type="spellEnd"/>
      <w:r w:rsidR="00A005BE">
        <w:t>/</w:t>
      </w:r>
      <w:proofErr w:type="spellStart"/>
      <w:r>
        <w:t>tu</w:t>
      </w:r>
      <w:proofErr w:type="spellEnd"/>
      <w:r w:rsidR="00A005BE">
        <w:t>/</w:t>
      </w:r>
      <w:proofErr w:type="spellStart"/>
      <w:r>
        <w:t>dhA</w:t>
      </w:r>
      <w:proofErr w:type="spellEnd"/>
      <w:r w:rsidR="00A005BE">
        <w:t>/</w:t>
      </w:r>
      <w:r>
        <w:t>4nyO</w:t>
      </w:r>
      <w:r w:rsidR="00A005BE">
        <w:t>+</w:t>
      </w:r>
      <w:r>
        <w:t xml:space="preserve"> </w:t>
      </w:r>
      <w:proofErr w:type="spellStart"/>
      <w:r>
        <w:t>yAtudhA</w:t>
      </w:r>
      <w:proofErr w:type="spellEnd"/>
      <w:r w:rsidR="00A005BE">
        <w:t>/</w:t>
      </w:r>
      <w:r>
        <w:t>4nya</w:t>
      </w:r>
      <w:r w:rsidR="00A005BE">
        <w:t>+</w:t>
      </w:r>
      <w:r>
        <w:t xml:space="preserve">Sca ca </w:t>
      </w:r>
      <w:proofErr w:type="spellStart"/>
      <w:r>
        <w:t>yAtudhA</w:t>
      </w:r>
      <w:proofErr w:type="spellEnd"/>
      <w:r w:rsidR="00A005BE">
        <w:t>/</w:t>
      </w:r>
      <w:r>
        <w:t>4nya</w:t>
      </w:r>
      <w:r w:rsidR="00A005BE">
        <w:t>+</w:t>
      </w:r>
      <w:r>
        <w:t xml:space="preserve">H | </w:t>
      </w:r>
    </w:p>
    <w:p w14:paraId="1D47E1C5" w14:textId="73872D3E" w:rsidR="00AC10CC" w:rsidRDefault="00665F3D">
      <w:r>
        <w:t>40)</w:t>
      </w:r>
      <w:r>
        <w:tab/>
        <w:t>4.5.1.2(37)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 w:rsidR="00A005BE">
        <w:t>/</w:t>
      </w:r>
      <w:proofErr w:type="spellStart"/>
      <w:r>
        <w:t>tu</w:t>
      </w:r>
      <w:proofErr w:type="spellEnd"/>
      <w:r w:rsidR="00A005BE">
        <w:t>/</w:t>
      </w:r>
      <w:proofErr w:type="spellStart"/>
      <w:r>
        <w:t>dhA</w:t>
      </w:r>
      <w:proofErr w:type="spellEnd"/>
      <w:r w:rsidR="00A005BE">
        <w:t>/</w:t>
      </w:r>
      <w:r>
        <w:t>4nya</w:t>
      </w:r>
      <w:r w:rsidR="00A005BE">
        <w:t>+</w:t>
      </w:r>
      <w:r>
        <w:t>H ||</w:t>
      </w:r>
    </w:p>
    <w:p w14:paraId="69AD05ED" w14:textId="042CEF52" w:rsidR="00AC10CC" w:rsidRDefault="00665F3D">
      <w:proofErr w:type="spellStart"/>
      <w:r>
        <w:t>yA</w:t>
      </w:r>
      <w:proofErr w:type="spellEnd"/>
      <w:r w:rsidR="00A005BE">
        <w:t>/</w:t>
      </w:r>
      <w:proofErr w:type="spellStart"/>
      <w:r>
        <w:t>tu</w:t>
      </w:r>
      <w:proofErr w:type="spellEnd"/>
      <w:r w:rsidR="00A005BE">
        <w:t>/</w:t>
      </w:r>
      <w:proofErr w:type="spellStart"/>
      <w:r>
        <w:t>dhA</w:t>
      </w:r>
      <w:proofErr w:type="spellEnd"/>
      <w:r w:rsidR="00A005BE">
        <w:t>/</w:t>
      </w:r>
      <w:r>
        <w:t>4nya</w:t>
      </w:r>
      <w:r w:rsidR="00A005BE">
        <w:t>+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yAtu</w:t>
      </w:r>
      <w:proofErr w:type="spellEnd"/>
      <w:r>
        <w:t xml:space="preserve"> - </w:t>
      </w:r>
      <w:proofErr w:type="spellStart"/>
      <w:r>
        <w:t>dhA</w:t>
      </w:r>
      <w:proofErr w:type="spellEnd"/>
      <w:r w:rsidR="00A005BE">
        <w:t>/</w:t>
      </w:r>
      <w:r>
        <w:t>4nya</w:t>
      </w:r>
      <w:r w:rsidR="00A005BE">
        <w:t>+</w:t>
      </w:r>
      <w:r>
        <w:t xml:space="preserve">H | </w:t>
      </w:r>
    </w:p>
    <w:p w14:paraId="2DC93A41" w14:textId="7BB182E8" w:rsidR="00AC10CC" w:rsidRDefault="00665F3D">
      <w:r>
        <w:t>41)</w:t>
      </w:r>
      <w:r>
        <w:tab/>
        <w:t>4.</w:t>
      </w:r>
      <w:r>
        <w:t>5.1.2(38)</w:t>
      </w:r>
      <w:proofErr w:type="gramStart"/>
      <w:r>
        <w:t>-  a</w:t>
      </w:r>
      <w:proofErr w:type="gramEnd"/>
      <w:r w:rsidR="00A005BE">
        <w:t>/</w:t>
      </w:r>
      <w:proofErr w:type="spellStart"/>
      <w:r>
        <w:t>sau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BCC8B55" w14:textId="21535824" w:rsidR="00AC10CC" w:rsidRDefault="00665F3D">
      <w:r>
        <w:t>a</w:t>
      </w:r>
      <w:r w:rsidR="00A005BE"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a</w:t>
      </w:r>
      <w:r w:rsidR="00A005BE"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10A0CCE" w14:textId="7E86DCE5" w:rsidR="00AC10CC" w:rsidRDefault="00665F3D">
      <w:r>
        <w:t>42)</w:t>
      </w:r>
      <w:r>
        <w:tab/>
        <w:t>4.5.1.2(39)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 w:rsidR="00A005BE">
        <w:t>/</w:t>
      </w:r>
      <w:proofErr w:type="spellStart"/>
      <w:r>
        <w:t>mraH</w:t>
      </w:r>
      <w:proofErr w:type="spellEnd"/>
      <w:r>
        <w:t xml:space="preserve"> |</w:t>
      </w:r>
    </w:p>
    <w:p w14:paraId="4999F4E8" w14:textId="1EADEB8D" w:rsidR="00AC10CC" w:rsidRDefault="00665F3D">
      <w:proofErr w:type="spellStart"/>
      <w:r>
        <w:t>ya</w:t>
      </w:r>
      <w:proofErr w:type="spellEnd"/>
      <w:r>
        <w:t xml:space="preserve"> </w:t>
      </w:r>
      <w:proofErr w:type="spellStart"/>
      <w:r>
        <w:t>stA</w:t>
      </w:r>
      <w:proofErr w:type="spellEnd"/>
      <w:r w:rsidR="00A005BE">
        <w:t>/</w:t>
      </w:r>
      <w:proofErr w:type="spellStart"/>
      <w:r>
        <w:t>mra</w:t>
      </w:r>
      <w:proofErr w:type="spellEnd"/>
      <w:r>
        <w:t xml:space="preserve"> </w:t>
      </w:r>
      <w:proofErr w:type="spellStart"/>
      <w:r>
        <w:t>stA</w:t>
      </w:r>
      <w:proofErr w:type="spellEnd"/>
      <w:r w:rsidR="00A005BE">
        <w:t>/</w:t>
      </w:r>
      <w:proofErr w:type="spellStart"/>
      <w:r>
        <w:t>mrO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stA</w:t>
      </w:r>
      <w:proofErr w:type="spellEnd"/>
      <w:r w:rsidR="00A005BE">
        <w:t>/</w:t>
      </w:r>
      <w:proofErr w:type="spellStart"/>
      <w:r>
        <w:t>mraH</w:t>
      </w:r>
      <w:proofErr w:type="spellEnd"/>
      <w:r>
        <w:t xml:space="preserve"> | </w:t>
      </w:r>
    </w:p>
    <w:p w14:paraId="3255395B" w14:textId="007CFF09" w:rsidR="00AC10CC" w:rsidRDefault="00665F3D">
      <w:r>
        <w:t>43)</w:t>
      </w:r>
      <w:r>
        <w:tab/>
        <w:t>4.5.1.2(40)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 w:rsidR="00A005BE">
        <w:t>/</w:t>
      </w:r>
      <w:proofErr w:type="spellStart"/>
      <w:r>
        <w:t>mraH</w:t>
      </w:r>
      <w:proofErr w:type="spellEnd"/>
      <w:r>
        <w:t xml:space="preserve"> | a</w:t>
      </w:r>
      <w:r w:rsidR="00A005BE">
        <w:t>/</w:t>
      </w:r>
      <w:proofErr w:type="spellStart"/>
      <w:r>
        <w:t>ru</w:t>
      </w:r>
      <w:proofErr w:type="spellEnd"/>
      <w:r w:rsidR="00A005BE">
        <w:t>/</w:t>
      </w:r>
      <w:proofErr w:type="spellStart"/>
      <w:r>
        <w:t>NaH</w:t>
      </w:r>
      <w:proofErr w:type="spellEnd"/>
      <w:r>
        <w:t xml:space="preserve"> |</w:t>
      </w:r>
    </w:p>
    <w:p w14:paraId="0A862011" w14:textId="42F7A005" w:rsidR="00AC10CC" w:rsidRDefault="00665F3D">
      <w:proofErr w:type="spellStart"/>
      <w:r>
        <w:t>tA</w:t>
      </w:r>
      <w:proofErr w:type="spellEnd"/>
      <w:r w:rsidR="00A005BE">
        <w:t>/</w:t>
      </w:r>
      <w:proofErr w:type="spellStart"/>
      <w:r>
        <w:t>mrO</w:t>
      </w:r>
      <w:proofErr w:type="spellEnd"/>
      <w:r>
        <w:t xml:space="preserve"> </w:t>
      </w:r>
      <w:proofErr w:type="spellStart"/>
      <w:r>
        <w:t>a</w:t>
      </w:r>
      <w:r w:rsidR="00A005BE">
        <w:t>+</w:t>
      </w:r>
      <w:r>
        <w:t>ru</w:t>
      </w:r>
      <w:proofErr w:type="spellEnd"/>
      <w:r w:rsidR="00A005BE">
        <w:t>/</w:t>
      </w:r>
      <w:r>
        <w:t xml:space="preserve">NO </w:t>
      </w:r>
      <w:proofErr w:type="spellStart"/>
      <w:r>
        <w:t>a</w:t>
      </w:r>
      <w:r w:rsidR="00A005BE">
        <w:t>+</w:t>
      </w:r>
      <w:r>
        <w:t>ru</w:t>
      </w:r>
      <w:proofErr w:type="spellEnd"/>
      <w:r w:rsidR="00A005BE">
        <w:t>/</w:t>
      </w:r>
      <w:r>
        <w:t xml:space="preserve">Na </w:t>
      </w:r>
      <w:proofErr w:type="spellStart"/>
      <w:r>
        <w:t>stA</w:t>
      </w:r>
      <w:proofErr w:type="spellEnd"/>
      <w:r w:rsidR="00A005BE">
        <w:t>/</w:t>
      </w:r>
      <w:proofErr w:type="spellStart"/>
      <w:r>
        <w:t>mra</w:t>
      </w:r>
      <w:proofErr w:type="spellEnd"/>
      <w:r>
        <w:t xml:space="preserve"> </w:t>
      </w:r>
      <w:proofErr w:type="spellStart"/>
      <w:r>
        <w:t>stA</w:t>
      </w:r>
      <w:proofErr w:type="spellEnd"/>
      <w:r w:rsidR="00A005BE">
        <w:t>/</w:t>
      </w:r>
      <w:proofErr w:type="spellStart"/>
      <w:r>
        <w:t>mrO</w:t>
      </w:r>
      <w:proofErr w:type="spellEnd"/>
      <w:r>
        <w:t xml:space="preserve"> </w:t>
      </w:r>
      <w:proofErr w:type="spellStart"/>
      <w:r>
        <w:t>a</w:t>
      </w:r>
      <w:r w:rsidR="00A005BE">
        <w:t>+</w:t>
      </w:r>
      <w:r>
        <w:t>ru</w:t>
      </w:r>
      <w:proofErr w:type="spellEnd"/>
      <w:r w:rsidR="00A005BE">
        <w:t>/</w:t>
      </w:r>
      <w:proofErr w:type="spellStart"/>
      <w:r>
        <w:t>NaH</w:t>
      </w:r>
      <w:proofErr w:type="spellEnd"/>
      <w:r>
        <w:t xml:space="preserve"> | </w:t>
      </w:r>
    </w:p>
    <w:p w14:paraId="5688F501" w14:textId="729DE10E" w:rsidR="00AC10CC" w:rsidRDefault="00665F3D">
      <w:r>
        <w:t>44)</w:t>
      </w:r>
      <w:r>
        <w:tab/>
        <w:t>4.5.1.2(41)</w:t>
      </w:r>
      <w:proofErr w:type="gramStart"/>
      <w:r>
        <w:t>-  a</w:t>
      </w:r>
      <w:proofErr w:type="gramEnd"/>
      <w:r w:rsidR="00A005BE">
        <w:t>/</w:t>
      </w:r>
      <w:proofErr w:type="spellStart"/>
      <w:r>
        <w:t>ru</w:t>
      </w:r>
      <w:proofErr w:type="spellEnd"/>
      <w:r w:rsidR="00A005BE">
        <w:t>/</w:t>
      </w:r>
      <w:proofErr w:type="spellStart"/>
      <w:r>
        <w:t>NaH</w:t>
      </w:r>
      <w:proofErr w:type="spellEnd"/>
      <w:r>
        <w:t xml:space="preserve"> | u</w:t>
      </w:r>
      <w:r w:rsidR="00A005BE">
        <w:t>/</w:t>
      </w:r>
      <w:r>
        <w:t>ta |</w:t>
      </w:r>
    </w:p>
    <w:p w14:paraId="5F2C167B" w14:textId="3B337E5D" w:rsidR="00AC10CC" w:rsidRDefault="00665F3D">
      <w:r>
        <w:t>a</w:t>
      </w:r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>Na u</w:t>
      </w:r>
      <w:r w:rsidR="00A005BE">
        <w:t>/</w:t>
      </w:r>
      <w:proofErr w:type="spellStart"/>
      <w:r>
        <w:t>tOtAru</w:t>
      </w:r>
      <w:proofErr w:type="spellEnd"/>
      <w:r w:rsidR="00A005BE">
        <w:t>/</w:t>
      </w:r>
      <w:r>
        <w:t xml:space="preserve">NO </w:t>
      </w:r>
      <w:proofErr w:type="spellStart"/>
      <w:r>
        <w:t>a</w:t>
      </w:r>
      <w:r w:rsidR="00A005BE">
        <w:t>+</w:t>
      </w:r>
      <w:r>
        <w:t>ru</w:t>
      </w:r>
      <w:proofErr w:type="spellEnd"/>
      <w:r w:rsidR="00A005BE">
        <w:t>/</w:t>
      </w:r>
      <w:r>
        <w:t>Na u</w:t>
      </w:r>
      <w:r w:rsidR="00A005BE">
        <w:t>/</w:t>
      </w:r>
      <w:r>
        <w:t xml:space="preserve">ta | </w:t>
      </w:r>
    </w:p>
    <w:p w14:paraId="396754D6" w14:textId="45EB9877" w:rsidR="00AC10CC" w:rsidRDefault="00665F3D">
      <w:r>
        <w:t>45)</w:t>
      </w:r>
      <w:r>
        <w:tab/>
        <w:t>4.5.1.2(42)</w:t>
      </w:r>
      <w:proofErr w:type="gramStart"/>
      <w:r>
        <w:t>-  u</w:t>
      </w:r>
      <w:proofErr w:type="gramEnd"/>
      <w:r w:rsidR="00A005BE">
        <w:t>/</w:t>
      </w:r>
      <w:r>
        <w:t xml:space="preserve">ta | </w:t>
      </w:r>
      <w:proofErr w:type="spellStart"/>
      <w:r>
        <w:t>ba</w:t>
      </w:r>
      <w:proofErr w:type="spellEnd"/>
      <w:r w:rsidR="00A005BE">
        <w:t>/</w:t>
      </w:r>
      <w:r>
        <w:t>3B4ruH |</w:t>
      </w:r>
    </w:p>
    <w:p w14:paraId="4C2E5BA6" w14:textId="105ACA45" w:rsidR="00AC10CC" w:rsidRDefault="00665F3D">
      <w:r>
        <w:t>u</w:t>
      </w:r>
      <w:r w:rsidR="00A005BE">
        <w:t>/</w:t>
      </w:r>
      <w:r>
        <w:t xml:space="preserve">ta </w:t>
      </w:r>
      <w:proofErr w:type="spellStart"/>
      <w:r>
        <w:t>ba</w:t>
      </w:r>
      <w:proofErr w:type="spellEnd"/>
      <w:r w:rsidR="00A005BE">
        <w:t>/</w:t>
      </w:r>
      <w:r>
        <w:t xml:space="preserve">3B4rur </w:t>
      </w:r>
      <w:proofErr w:type="spellStart"/>
      <w:r>
        <w:t>ba</w:t>
      </w:r>
      <w:proofErr w:type="spellEnd"/>
      <w:r w:rsidR="00A005BE">
        <w:t>/</w:t>
      </w:r>
      <w:r>
        <w:t xml:space="preserve">3B4ru </w:t>
      </w:r>
      <w:proofErr w:type="spellStart"/>
      <w:r>
        <w:t>ru</w:t>
      </w:r>
      <w:proofErr w:type="spellEnd"/>
      <w:r w:rsidR="00A005BE">
        <w:t>/</w:t>
      </w:r>
      <w:proofErr w:type="spellStart"/>
      <w:r>
        <w:t>tOta</w:t>
      </w:r>
      <w:proofErr w:type="spellEnd"/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 xml:space="preserve">3B4ruH | </w:t>
      </w:r>
    </w:p>
    <w:p w14:paraId="297EDB34" w14:textId="70ADCD56" w:rsidR="00AC10CC" w:rsidRDefault="00665F3D">
      <w:r>
        <w:t>46)</w:t>
      </w:r>
      <w:r>
        <w:tab/>
        <w:t>4.5.1.2(43)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 w:rsidR="00A005BE">
        <w:t>/</w:t>
      </w:r>
      <w:r>
        <w:t xml:space="preserve">3B4ruH | </w:t>
      </w:r>
      <w:proofErr w:type="spellStart"/>
      <w:r>
        <w:t>su</w:t>
      </w:r>
      <w:proofErr w:type="spellEnd"/>
      <w:r w:rsidR="00A005BE">
        <w:t>/</w:t>
      </w:r>
      <w:r>
        <w:t>ma</w:t>
      </w:r>
      <w:r w:rsidR="00A005BE">
        <w:t>/</w:t>
      </w:r>
      <w:r>
        <w:t>~gga3la</w:t>
      </w:r>
      <w:r w:rsidR="00A005BE">
        <w:t>+</w:t>
      </w:r>
      <w:r>
        <w:t>H ||</w:t>
      </w:r>
    </w:p>
    <w:p w14:paraId="02AC22F3" w14:textId="1B916783" w:rsidR="00AC10CC" w:rsidRDefault="00665F3D">
      <w:proofErr w:type="spellStart"/>
      <w:r>
        <w:t>ba</w:t>
      </w:r>
      <w:proofErr w:type="spellEnd"/>
      <w:r w:rsidR="00A005BE">
        <w:t>/</w:t>
      </w:r>
      <w:r>
        <w:t xml:space="preserve">3B4ruH </w:t>
      </w:r>
      <w:proofErr w:type="spellStart"/>
      <w:r>
        <w:t>su</w:t>
      </w:r>
      <w:r w:rsidR="00A005BE">
        <w:t>+</w:t>
      </w:r>
      <w:r>
        <w:t>ma</w:t>
      </w:r>
      <w:proofErr w:type="spellEnd"/>
      <w:r w:rsidR="00A005BE">
        <w:t>/</w:t>
      </w:r>
      <w:r>
        <w:t>~gga3la</w:t>
      </w:r>
      <w:r w:rsidR="00A005BE">
        <w:t>+</w:t>
      </w:r>
      <w:r>
        <w:t xml:space="preserve">H </w:t>
      </w:r>
      <w:proofErr w:type="spellStart"/>
      <w:r>
        <w:t>suma</w:t>
      </w:r>
      <w:proofErr w:type="spellEnd"/>
      <w:r w:rsidR="00A005BE">
        <w:t>/</w:t>
      </w:r>
      <w:r>
        <w:t>~gga3lO</w:t>
      </w:r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 xml:space="preserve">3B4rur </w:t>
      </w:r>
      <w:proofErr w:type="spellStart"/>
      <w:r>
        <w:t>ba</w:t>
      </w:r>
      <w:proofErr w:type="spellEnd"/>
      <w:r w:rsidR="00A005BE">
        <w:t>/</w:t>
      </w:r>
      <w:r>
        <w:t xml:space="preserve">3B4ruH </w:t>
      </w:r>
      <w:proofErr w:type="spellStart"/>
      <w:r>
        <w:t>su</w:t>
      </w:r>
      <w:r w:rsidR="00A005BE">
        <w:t>+</w:t>
      </w:r>
      <w:r>
        <w:t>ma</w:t>
      </w:r>
      <w:proofErr w:type="spellEnd"/>
      <w:r w:rsidR="00A005BE">
        <w:t>/</w:t>
      </w:r>
      <w:r>
        <w:t>~gga3la</w:t>
      </w:r>
      <w:r w:rsidR="00A005BE">
        <w:t>+</w:t>
      </w:r>
      <w:r>
        <w:t xml:space="preserve">H | </w:t>
      </w:r>
    </w:p>
    <w:p w14:paraId="20C57B94" w14:textId="1C5E7E4B" w:rsidR="00AC10CC" w:rsidRDefault="00665F3D">
      <w:r>
        <w:t>47)</w:t>
      </w:r>
      <w:r>
        <w:tab/>
        <w:t>4.5.1.2(44)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r>
        <w:t>ma</w:t>
      </w:r>
      <w:r w:rsidR="00A005BE">
        <w:t>/</w:t>
      </w:r>
      <w:r>
        <w:t>~gga3la</w:t>
      </w:r>
      <w:r w:rsidR="00A005BE">
        <w:t>+</w:t>
      </w:r>
      <w:r>
        <w:t>H ||</w:t>
      </w:r>
    </w:p>
    <w:p w14:paraId="53229231" w14:textId="34AC05EA" w:rsidR="00AC10CC" w:rsidRDefault="00665F3D">
      <w:proofErr w:type="spellStart"/>
      <w:r>
        <w:lastRenderedPageBreak/>
        <w:t>su</w:t>
      </w:r>
      <w:proofErr w:type="spellEnd"/>
      <w:r w:rsidR="00A005BE">
        <w:t>/</w:t>
      </w:r>
      <w:r>
        <w:t>ma</w:t>
      </w:r>
      <w:r w:rsidR="00A005BE">
        <w:t>/</w:t>
      </w:r>
      <w:r>
        <w:t>~gga3la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su</w:t>
      </w:r>
      <w:proofErr w:type="spellEnd"/>
      <w:r>
        <w:t xml:space="preserve"> - ma</w:t>
      </w:r>
      <w:r w:rsidR="00A005BE">
        <w:t>/</w:t>
      </w:r>
      <w:r>
        <w:t>~gga3la</w:t>
      </w:r>
      <w:r w:rsidR="00A005BE">
        <w:t>+</w:t>
      </w:r>
      <w:r>
        <w:t xml:space="preserve">H | </w:t>
      </w:r>
    </w:p>
    <w:p w14:paraId="704F3FD5" w14:textId="46209F99" w:rsidR="00AC10CC" w:rsidRDefault="00665F3D">
      <w:r>
        <w:t>48)</w:t>
      </w:r>
      <w:r>
        <w:tab/>
        <w:t>4.5.1.2(45)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ca</w:t>
      </w:r>
      <w:r w:rsidR="00A005BE">
        <w:t>/</w:t>
      </w:r>
      <w:r>
        <w:t xml:space="preserve"> |</w:t>
      </w:r>
    </w:p>
    <w:p w14:paraId="2B50CD02" w14:textId="05CC18FB" w:rsidR="00AC10CC" w:rsidRDefault="00665F3D">
      <w:proofErr w:type="spellStart"/>
      <w:r>
        <w:t>yE</w:t>
      </w:r>
      <w:proofErr w:type="spellEnd"/>
      <w:r>
        <w:t xml:space="preserve"> ca</w:t>
      </w:r>
      <w:r w:rsidR="00A005BE">
        <w:t>+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ca</w:t>
      </w:r>
      <w:r w:rsidR="00A005BE">
        <w:t>+</w:t>
      </w:r>
      <w:r>
        <w:t xml:space="preserve"> | </w:t>
      </w:r>
    </w:p>
    <w:p w14:paraId="55D59EAA" w14:textId="1859BDE2" w:rsidR="00AC10CC" w:rsidRDefault="00665F3D">
      <w:r>
        <w:t>49)</w:t>
      </w:r>
      <w:r>
        <w:tab/>
        <w:t>4.5.1.2(46)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i</w:t>
      </w:r>
      <w:proofErr w:type="spellEnd"/>
      <w:r w:rsidR="00A005BE">
        <w:t>/</w:t>
      </w:r>
      <w:proofErr w:type="spellStart"/>
      <w:r>
        <w:t>mAm</w:t>
      </w:r>
      <w:proofErr w:type="spellEnd"/>
      <w:r>
        <w:t xml:space="preserve"> |</w:t>
      </w:r>
    </w:p>
    <w:p w14:paraId="7F34D0E5" w14:textId="17834A39" w:rsidR="00AC10CC" w:rsidRDefault="00665F3D">
      <w:proofErr w:type="spellStart"/>
      <w:r>
        <w:t>cE</w:t>
      </w:r>
      <w:proofErr w:type="spellEnd"/>
      <w:r w:rsidR="00A005BE">
        <w:t>/</w:t>
      </w:r>
      <w:r>
        <w:t xml:space="preserve"> mA mi</w:t>
      </w:r>
      <w:r w:rsidR="00A005BE">
        <w:t>/</w:t>
      </w:r>
      <w:proofErr w:type="spellStart"/>
      <w:r>
        <w:t>mAm</w:t>
      </w:r>
      <w:proofErr w:type="spellEnd"/>
      <w:r>
        <w:t xml:space="preserve"> </w:t>
      </w:r>
      <w:r>
        <w:t>ca</w:t>
      </w:r>
      <w:r w:rsidR="00A005BE">
        <w:t>+</w:t>
      </w:r>
      <w:r>
        <w:t xml:space="preserve"> </w:t>
      </w:r>
      <w:proofErr w:type="spellStart"/>
      <w:r>
        <w:t>cE</w:t>
      </w:r>
      <w:proofErr w:type="spellEnd"/>
      <w:r w:rsidR="00A005BE">
        <w:t>/</w:t>
      </w:r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283EEC09" w14:textId="1BA95BB7" w:rsidR="00AC10CC" w:rsidRDefault="00665F3D">
      <w:r>
        <w:t>50)</w:t>
      </w:r>
      <w:r>
        <w:tab/>
        <w:t>4.5.1.2(47)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d3rAH |</w:t>
      </w:r>
    </w:p>
    <w:p w14:paraId="10F1DF14" w14:textId="263A9A93" w:rsidR="00AC10CC" w:rsidRDefault="00665F3D">
      <w:proofErr w:type="spellStart"/>
      <w:r>
        <w:t>i</w:t>
      </w:r>
      <w:proofErr w:type="spellEnd"/>
      <w:r w:rsidR="00A005BE">
        <w:t>/</w:t>
      </w:r>
      <w:r>
        <w:t xml:space="preserve">mA(gm)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i</w:t>
      </w:r>
      <w:proofErr w:type="spellEnd"/>
      <w:r w:rsidR="00A005BE">
        <w:t>/</w:t>
      </w:r>
      <w:r>
        <w:t>mA mi</w:t>
      </w:r>
      <w:r w:rsidR="00A005BE">
        <w:t>/</w:t>
      </w:r>
      <w:r>
        <w:t xml:space="preserve">mA(gm) </w:t>
      </w:r>
      <w:proofErr w:type="spellStart"/>
      <w:r>
        <w:t>ru</w:t>
      </w:r>
      <w:proofErr w:type="spellEnd"/>
      <w:r w:rsidR="00A005BE">
        <w:t>/</w:t>
      </w:r>
      <w:r>
        <w:t xml:space="preserve">d3rAH | </w:t>
      </w:r>
    </w:p>
    <w:p w14:paraId="2A07B285" w14:textId="364E6A5E" w:rsidR="00AC10CC" w:rsidRDefault="00665F3D">
      <w:r>
        <w:t>51)</w:t>
      </w:r>
      <w:r>
        <w:tab/>
        <w:t>4.5.1.2(48)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d3rAH | a</w:t>
      </w:r>
      <w:r w:rsidR="00A005BE">
        <w:t>/</w:t>
      </w:r>
      <w:r>
        <w:t>Bi4ta</w:t>
      </w:r>
      <w:r w:rsidR="00A005BE">
        <w:t>+</w:t>
      </w:r>
      <w:r>
        <w:t>H |</w:t>
      </w:r>
    </w:p>
    <w:p w14:paraId="04587143" w14:textId="7A273946" w:rsidR="00AC10CC" w:rsidRDefault="00665F3D">
      <w:proofErr w:type="spellStart"/>
      <w:r>
        <w:t>ru</w:t>
      </w:r>
      <w:proofErr w:type="spellEnd"/>
      <w:r w:rsidR="00A005BE">
        <w:t>/</w:t>
      </w:r>
      <w:r>
        <w:t>d3rA a</w:t>
      </w:r>
      <w:r w:rsidR="00A005BE">
        <w:t>/</w:t>
      </w:r>
      <w:r>
        <w:t>Bi4tO</w:t>
      </w:r>
      <w:r w:rsidR="00A005BE">
        <w:t>+</w:t>
      </w:r>
      <w:r>
        <w:t xml:space="preserve"> a</w:t>
      </w:r>
      <w:r w:rsidR="00A005BE">
        <w:t>/</w:t>
      </w:r>
      <w:r>
        <w:t>Bi4tO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ru</w:t>
      </w:r>
      <w:proofErr w:type="spellEnd"/>
      <w:r w:rsidR="00A005BE">
        <w:t>/</w:t>
      </w:r>
      <w:r>
        <w:t>d3rA a</w:t>
      </w:r>
      <w:r w:rsidR="00A005BE">
        <w:t>/</w:t>
      </w:r>
      <w:r>
        <w:t>Bi4ta</w:t>
      </w:r>
      <w:r w:rsidR="00A005BE">
        <w:t>+</w:t>
      </w:r>
      <w:r>
        <w:t xml:space="preserve">H | </w:t>
      </w:r>
    </w:p>
    <w:p w14:paraId="4FFDBBC1" w14:textId="515362AC" w:rsidR="00AC10CC" w:rsidRDefault="00665F3D">
      <w:r>
        <w:t>52)</w:t>
      </w:r>
      <w:r>
        <w:tab/>
        <w:t>4.5.1.2(49)</w:t>
      </w:r>
      <w:proofErr w:type="gramStart"/>
      <w:r>
        <w:t>-  a</w:t>
      </w:r>
      <w:proofErr w:type="gramEnd"/>
      <w:r w:rsidR="00A005BE">
        <w:t>/</w:t>
      </w:r>
      <w:r>
        <w:t>Bi4ta</w:t>
      </w:r>
      <w:r w:rsidR="00A005BE">
        <w:t>+</w:t>
      </w:r>
      <w:r>
        <w:t>H | di</w:t>
      </w:r>
      <w:r w:rsidR="00A005BE">
        <w:t>/</w:t>
      </w:r>
      <w:r>
        <w:t>3kShu |</w:t>
      </w:r>
    </w:p>
    <w:p w14:paraId="5418BF97" w14:textId="1547ED8C" w:rsidR="00AC10CC" w:rsidRDefault="00665F3D">
      <w:r>
        <w:t>a</w:t>
      </w:r>
      <w:r w:rsidR="00A005BE">
        <w:t>/</w:t>
      </w:r>
      <w:r>
        <w:t>Bi4tO</w:t>
      </w:r>
      <w:r w:rsidR="00A005BE">
        <w:t>+</w:t>
      </w:r>
      <w:r>
        <w:t xml:space="preserve"> di</w:t>
      </w:r>
      <w:r w:rsidR="00A005BE">
        <w:t>/</w:t>
      </w:r>
      <w:r>
        <w:t>3kS</w:t>
      </w:r>
      <w:r>
        <w:t>hu di</w:t>
      </w:r>
      <w:r w:rsidR="00A005BE">
        <w:t>/</w:t>
      </w:r>
      <w:r>
        <w:t>3kShva</w:t>
      </w:r>
      <w:r w:rsidR="00A005BE">
        <w:t>+</w:t>
      </w:r>
      <w:r>
        <w:t>Bi4tO</w:t>
      </w:r>
      <w:r w:rsidR="00A005BE">
        <w:t>+</w:t>
      </w:r>
      <w:r>
        <w:t xml:space="preserve"> a</w:t>
      </w:r>
      <w:r w:rsidR="00A005BE">
        <w:t>/</w:t>
      </w:r>
      <w:r>
        <w:t>Bi4tO</w:t>
      </w:r>
      <w:r w:rsidR="00A005BE">
        <w:t>+</w:t>
      </w:r>
      <w:r>
        <w:t xml:space="preserve"> di</w:t>
      </w:r>
      <w:r w:rsidR="00A005BE">
        <w:t>/</w:t>
      </w:r>
      <w:r>
        <w:t xml:space="preserve">3kShu | </w:t>
      </w:r>
    </w:p>
    <w:p w14:paraId="547AF3F3" w14:textId="11FA2722" w:rsidR="00AC10CC" w:rsidRDefault="00665F3D">
      <w:r>
        <w:t>53)</w:t>
      </w:r>
      <w:r>
        <w:tab/>
        <w:t>4.5.1.2(50)</w:t>
      </w:r>
      <w:proofErr w:type="gramStart"/>
      <w:r>
        <w:t>-  di</w:t>
      </w:r>
      <w:proofErr w:type="gramEnd"/>
      <w:r w:rsidR="00A005BE">
        <w:t>/</w:t>
      </w:r>
      <w:r>
        <w:t>3kShu | Sri</w:t>
      </w:r>
      <w:r w:rsidR="00A005BE">
        <w:t>/</w:t>
      </w:r>
      <w:proofErr w:type="spellStart"/>
      <w:r>
        <w:t>tAH</w:t>
      </w:r>
      <w:proofErr w:type="spellEnd"/>
      <w:r>
        <w:t xml:space="preserve"> |</w:t>
      </w:r>
    </w:p>
    <w:p w14:paraId="0BED80EE" w14:textId="5EABB530" w:rsidR="00AC10CC" w:rsidRDefault="00665F3D">
      <w:r>
        <w:t>di</w:t>
      </w:r>
      <w:r w:rsidR="00A005BE">
        <w:t>/</w:t>
      </w:r>
      <w:r>
        <w:t>3kShu Sri</w:t>
      </w:r>
      <w:r w:rsidR="00A005BE">
        <w:t>/</w:t>
      </w:r>
      <w:proofErr w:type="spellStart"/>
      <w:r>
        <w:t>tAH</w:t>
      </w:r>
      <w:proofErr w:type="spellEnd"/>
      <w:r>
        <w:t xml:space="preserve"> Sri</w:t>
      </w:r>
      <w:r w:rsidR="00A005BE">
        <w:t>/</w:t>
      </w:r>
      <w:proofErr w:type="spellStart"/>
      <w:r>
        <w:t>tA</w:t>
      </w:r>
      <w:proofErr w:type="spellEnd"/>
      <w:r>
        <w:t xml:space="preserve"> di</w:t>
      </w:r>
      <w:r w:rsidR="00A005BE">
        <w:t>/</w:t>
      </w:r>
      <w:r>
        <w:t>3kShu di</w:t>
      </w:r>
      <w:r w:rsidR="00A005BE">
        <w:t>/</w:t>
      </w:r>
      <w:r>
        <w:t>3kShu Sri</w:t>
      </w:r>
      <w:r w:rsidR="00A005BE">
        <w:t>/</w:t>
      </w:r>
      <w:proofErr w:type="spellStart"/>
      <w:r>
        <w:t>tAH</w:t>
      </w:r>
      <w:proofErr w:type="spellEnd"/>
      <w:r>
        <w:t xml:space="preserve"> | </w:t>
      </w:r>
    </w:p>
    <w:p w14:paraId="3177E129" w14:textId="70F59991" w:rsidR="00AC10CC" w:rsidRDefault="00665F3D">
      <w:r>
        <w:t>1)</w:t>
      </w:r>
      <w:r>
        <w:tab/>
        <w:t>4.5.1.3(1)</w:t>
      </w:r>
      <w:proofErr w:type="gramStart"/>
      <w:r>
        <w:t>-  Sri</w:t>
      </w:r>
      <w:proofErr w:type="gramEnd"/>
      <w:r w:rsidR="00A005BE"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|</w:t>
      </w:r>
    </w:p>
    <w:p w14:paraId="5F05AC4C" w14:textId="6B214A26" w:rsidR="00AC10CC" w:rsidRDefault="00665F3D">
      <w:r>
        <w:t>Sri</w:t>
      </w:r>
      <w:r w:rsidR="00A005BE"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Sri</w:t>
      </w:r>
      <w:r w:rsidR="00A005BE">
        <w:t>/</w:t>
      </w:r>
      <w:proofErr w:type="spellStart"/>
      <w:r>
        <w:t>tAH</w:t>
      </w:r>
      <w:proofErr w:type="spellEnd"/>
      <w:r>
        <w:t xml:space="preserve"> Sri</w:t>
      </w:r>
      <w:r w:rsidR="00A005BE"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| </w:t>
      </w:r>
    </w:p>
    <w:p w14:paraId="77AFC79B" w14:textId="19855677" w:rsidR="00AC10CC" w:rsidRDefault="00665F3D">
      <w:r>
        <w:t>2)</w:t>
      </w:r>
      <w:r>
        <w:tab/>
        <w:t>4.5.1.3(2)</w:t>
      </w:r>
      <w:proofErr w:type="gramStart"/>
      <w:r>
        <w:t xml:space="preserve">- </w:t>
      </w:r>
      <w:r>
        <w:t xml:space="preserve">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| ava</w:t>
      </w:r>
      <w:r w:rsidR="00A005BE">
        <w:t>+</w:t>
      </w:r>
      <w:r>
        <w:t xml:space="preserve"> |</w:t>
      </w:r>
    </w:p>
    <w:p w14:paraId="2D898A02" w14:textId="3FA4679E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r>
        <w:t>SO &amp;</w:t>
      </w:r>
      <w:proofErr w:type="spellStart"/>
      <w:r>
        <w:t>vAva</w:t>
      </w:r>
      <w:proofErr w:type="spellEnd"/>
      <w:r w:rsidR="00A005BE">
        <w:t>+</w:t>
      </w:r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</w:t>
      </w:r>
      <w:proofErr w:type="spellEnd"/>
      <w:r w:rsidR="00A005BE">
        <w:t>/</w:t>
      </w:r>
      <w:r>
        <w:t>SO &amp;</w:t>
      </w:r>
      <w:proofErr w:type="spellStart"/>
      <w:r>
        <w:t>va</w:t>
      </w:r>
      <w:proofErr w:type="spellEnd"/>
      <w:r w:rsidR="00A005BE">
        <w:t>+</w:t>
      </w:r>
      <w:r>
        <w:t xml:space="preserve"> | </w:t>
      </w:r>
    </w:p>
    <w:p w14:paraId="10803C95" w14:textId="4D551F5B" w:rsidR="00AC10CC" w:rsidRDefault="00665F3D">
      <w:r>
        <w:t>3)</w:t>
      </w:r>
      <w:r>
        <w:tab/>
        <w:t>4.5.1.3(2)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|</w:t>
      </w:r>
    </w:p>
    <w:p w14:paraId="22A0C90B" w14:textId="15F7AF27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r>
        <w:t>Sa iti</w:t>
      </w:r>
      <w:r w:rsidR="00A005BE">
        <w:t>+</w:t>
      </w:r>
      <w:r>
        <w:t xml:space="preserve">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0D4D6538" w14:textId="5EF008F2" w:rsidR="00AC10CC" w:rsidRDefault="00665F3D">
      <w:r>
        <w:t>4)</w:t>
      </w:r>
      <w:r>
        <w:tab/>
        <w:t>4.5.1.3(3)</w:t>
      </w:r>
      <w:proofErr w:type="gramStart"/>
      <w:r>
        <w:t>-  ava</w:t>
      </w:r>
      <w:proofErr w:type="gramEnd"/>
      <w:r w:rsidR="00A005BE">
        <w:t>+</w:t>
      </w:r>
      <w:r>
        <w:t xml:space="preserve"> | E</w:t>
      </w:r>
      <w:r w:rsidR="00A005BE">
        <w:t>/</w:t>
      </w:r>
      <w:proofErr w:type="spellStart"/>
      <w:r>
        <w:t>ShA</w:t>
      </w:r>
      <w:proofErr w:type="spellEnd"/>
      <w:r w:rsidR="00A005BE">
        <w:t>/</w:t>
      </w:r>
      <w:r>
        <w:t>m |</w:t>
      </w:r>
    </w:p>
    <w:p w14:paraId="6D30CDFD" w14:textId="1C5E027F" w:rsidR="00AC10CC" w:rsidRDefault="00665F3D">
      <w:proofErr w:type="spellStart"/>
      <w:r>
        <w:t>avai</w:t>
      </w:r>
      <w:r w:rsidR="00A005BE">
        <w:t>+</w:t>
      </w:r>
      <w:r>
        <w:t>ShA</w:t>
      </w:r>
      <w:proofErr w:type="spellEnd"/>
      <w:r>
        <w:t xml:space="preserve"> </w:t>
      </w:r>
      <w:proofErr w:type="spellStart"/>
      <w:r>
        <w:t>mEShA</w:t>
      </w:r>
      <w:proofErr w:type="spellEnd"/>
      <w:r w:rsidR="00A005BE">
        <w:t>/</w:t>
      </w:r>
      <w:r>
        <w:t xml:space="preserve"> </w:t>
      </w:r>
      <w:proofErr w:type="spellStart"/>
      <w:r>
        <w:t>mavA</w:t>
      </w:r>
      <w:proofErr w:type="spellEnd"/>
      <w:r>
        <w:t xml:space="preserve"> </w:t>
      </w:r>
      <w:proofErr w:type="spellStart"/>
      <w:r>
        <w:t>vai</w:t>
      </w:r>
      <w:r w:rsidR="00A005BE">
        <w:t>+</w:t>
      </w:r>
      <w:r>
        <w:t>ShAm</w:t>
      </w:r>
      <w:proofErr w:type="spellEnd"/>
      <w:r>
        <w:t xml:space="preserve"> | </w:t>
      </w:r>
    </w:p>
    <w:p w14:paraId="045B490B" w14:textId="57075616" w:rsidR="00AC10CC" w:rsidRDefault="00665F3D">
      <w:r>
        <w:t>5)</w:t>
      </w:r>
      <w:r>
        <w:tab/>
        <w:t>4.5.1.3(4)</w:t>
      </w:r>
      <w:proofErr w:type="gramStart"/>
      <w:r>
        <w:t>-  E</w:t>
      </w:r>
      <w:proofErr w:type="gramEnd"/>
      <w:r w:rsidR="00A005BE">
        <w:t>/</w:t>
      </w:r>
      <w:proofErr w:type="spellStart"/>
      <w:r>
        <w:t>ShA</w:t>
      </w:r>
      <w:proofErr w:type="spellEnd"/>
      <w:r w:rsidR="00A005BE">
        <w:t>/</w:t>
      </w:r>
      <w:r>
        <w:t>m | hEDa</w:t>
      </w:r>
      <w:r w:rsidR="00A005BE">
        <w:t>+</w:t>
      </w:r>
      <w:r>
        <w:t>3H |</w:t>
      </w:r>
    </w:p>
    <w:p w14:paraId="3D0DCE4A" w14:textId="453774BC" w:rsidR="00AC10CC" w:rsidRDefault="00665F3D">
      <w:r>
        <w:t>E</w:t>
      </w:r>
      <w:r w:rsidR="00A005BE">
        <w:t>/</w:t>
      </w:r>
      <w:proofErr w:type="spellStart"/>
      <w:r>
        <w:t>ShA</w:t>
      </w:r>
      <w:proofErr w:type="spellEnd"/>
      <w:r w:rsidR="00A005BE">
        <w:t>/</w:t>
      </w:r>
      <w:r>
        <w:t>(gm</w:t>
      </w:r>
      <w:r w:rsidR="00A005BE">
        <w:t>/</w:t>
      </w:r>
      <w:r>
        <w:t>)</w:t>
      </w:r>
      <w:r>
        <w:t xml:space="preserve"> </w:t>
      </w:r>
      <w:proofErr w:type="spellStart"/>
      <w:r>
        <w:t>hEDO</w:t>
      </w:r>
      <w:proofErr w:type="spellEnd"/>
      <w:r w:rsidR="00A005BE">
        <w:t>/</w:t>
      </w:r>
      <w:r>
        <w:t>3 hEDa</w:t>
      </w:r>
      <w:r w:rsidR="00A005BE">
        <w:t>+</w:t>
      </w:r>
      <w:r>
        <w:t xml:space="preserve">3 </w:t>
      </w:r>
      <w:proofErr w:type="spellStart"/>
      <w:r>
        <w:t>EShA</w:t>
      </w:r>
      <w:proofErr w:type="spellEnd"/>
      <w:r>
        <w:t xml:space="preserve"> </w:t>
      </w:r>
      <w:proofErr w:type="spellStart"/>
      <w:r>
        <w:t>mEShA</w:t>
      </w:r>
      <w:proofErr w:type="spellEnd"/>
      <w:r w:rsidR="00A005BE">
        <w:t>/</w:t>
      </w:r>
      <w:r>
        <w:t>(gm</w:t>
      </w:r>
      <w:r w:rsidR="00A005BE">
        <w:t>/</w:t>
      </w:r>
      <w:r>
        <w:t>) hEDa</w:t>
      </w:r>
      <w:r w:rsidR="00A005BE">
        <w:t>+</w:t>
      </w:r>
      <w:r>
        <w:t xml:space="preserve">3H | </w:t>
      </w:r>
    </w:p>
    <w:p w14:paraId="55AFB590" w14:textId="62763021" w:rsidR="00AC10CC" w:rsidRDefault="00665F3D">
      <w:r>
        <w:t>6)</w:t>
      </w:r>
      <w:r>
        <w:tab/>
        <w:t>4.5.1.3(5)</w:t>
      </w:r>
      <w:proofErr w:type="gramStart"/>
      <w:r>
        <w:t>-  hEDa</w:t>
      </w:r>
      <w:proofErr w:type="gramEnd"/>
      <w:r w:rsidR="00A005BE">
        <w:t>+</w:t>
      </w:r>
      <w:r>
        <w:t>3H | I</w:t>
      </w:r>
      <w:r w:rsidR="00A005BE">
        <w:t>/</w:t>
      </w:r>
      <w:r>
        <w:t>ma</w:t>
      </w:r>
      <w:r w:rsidR="00A005BE">
        <w:t>/</w:t>
      </w:r>
      <w:proofErr w:type="spellStart"/>
      <w:r>
        <w:t>hE</w:t>
      </w:r>
      <w:proofErr w:type="spellEnd"/>
      <w:r w:rsidR="00A005BE">
        <w:t>/</w:t>
      </w:r>
      <w:r>
        <w:t xml:space="preserve"> ||</w:t>
      </w:r>
    </w:p>
    <w:p w14:paraId="50D5367E" w14:textId="3A724EBE" w:rsidR="00AC10CC" w:rsidRDefault="00665F3D">
      <w:r>
        <w:t>hEDa</w:t>
      </w:r>
      <w:r w:rsidR="00A005BE">
        <w:t>+</w:t>
      </w:r>
      <w:r>
        <w:t xml:space="preserve">3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 w:rsidR="00A005BE">
        <w:t>/</w:t>
      </w:r>
      <w:r>
        <w:t xml:space="preserve"> </w:t>
      </w:r>
      <w:proofErr w:type="spellStart"/>
      <w:r>
        <w:t>hEDO</w:t>
      </w:r>
      <w:proofErr w:type="spellEnd"/>
      <w:r w:rsidR="00A005BE">
        <w:t>/</w:t>
      </w:r>
      <w:r>
        <w:t>3 hEDa</w:t>
      </w:r>
      <w:r w:rsidR="00A005BE">
        <w:t>+</w:t>
      </w:r>
      <w:r>
        <w:t xml:space="preserve">3 </w:t>
      </w:r>
      <w:proofErr w:type="spellStart"/>
      <w:r>
        <w:t>ImahE</w:t>
      </w:r>
      <w:proofErr w:type="spellEnd"/>
      <w:r>
        <w:t xml:space="preserve"> | </w:t>
      </w:r>
    </w:p>
    <w:p w14:paraId="1E98702B" w14:textId="23F25093" w:rsidR="00AC10CC" w:rsidRDefault="00665F3D">
      <w:r>
        <w:t>7)</w:t>
      </w:r>
      <w:r>
        <w:tab/>
        <w:t>4.5.1.3(6)</w:t>
      </w:r>
      <w:proofErr w:type="gramStart"/>
      <w:r>
        <w:t>-  I</w:t>
      </w:r>
      <w:proofErr w:type="gramEnd"/>
      <w:r w:rsidR="00A005BE">
        <w:t>/</w:t>
      </w:r>
      <w:r>
        <w:t>ma</w:t>
      </w:r>
      <w:r w:rsidR="00A005BE">
        <w:t>/</w:t>
      </w:r>
      <w:proofErr w:type="spellStart"/>
      <w:r>
        <w:t>hE</w:t>
      </w:r>
      <w:proofErr w:type="spellEnd"/>
      <w:r w:rsidR="00A005BE">
        <w:t>/</w:t>
      </w:r>
      <w:r>
        <w:t xml:space="preserve"> ||</w:t>
      </w:r>
    </w:p>
    <w:p w14:paraId="5913E6C7" w14:textId="143C1D43" w:rsidR="00AC10CC" w:rsidRDefault="00665F3D">
      <w:r>
        <w:lastRenderedPageBreak/>
        <w:t>I</w:t>
      </w:r>
      <w:r w:rsidR="00A005BE">
        <w:t>/</w:t>
      </w:r>
      <w:r>
        <w:t>ma</w:t>
      </w:r>
      <w:r w:rsidR="00A005BE">
        <w:t>/</w:t>
      </w:r>
      <w:r>
        <w:t>ha</w:t>
      </w:r>
      <w:r w:rsidR="00A005BE">
        <w:t>/</w:t>
      </w:r>
      <w:r>
        <w:t xml:space="preserve"> </w:t>
      </w:r>
      <w:proofErr w:type="spellStart"/>
      <w:r>
        <w:t>itI</w:t>
      </w:r>
      <w:r w:rsidR="00A005BE">
        <w:t>+</w:t>
      </w:r>
      <w:r>
        <w:t>mahE</w:t>
      </w:r>
      <w:proofErr w:type="spellEnd"/>
      <w:r>
        <w:t xml:space="preserve"> | </w:t>
      </w:r>
    </w:p>
    <w:p w14:paraId="6B89533B" w14:textId="1A41ED6B" w:rsidR="00AC10CC" w:rsidRDefault="00665F3D">
      <w:r>
        <w:t>8)</w:t>
      </w:r>
      <w:r>
        <w:tab/>
        <w:t>4.5.1.3(7)</w:t>
      </w:r>
      <w:proofErr w:type="gramStart"/>
      <w:r>
        <w:t>-  a</w:t>
      </w:r>
      <w:proofErr w:type="gramEnd"/>
      <w:r w:rsidR="00A005BE">
        <w:t>/</w:t>
      </w:r>
      <w:proofErr w:type="spellStart"/>
      <w:r>
        <w:t>sau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E4AF0B4" w14:textId="4EE9276F" w:rsidR="00AC10CC" w:rsidRDefault="00665F3D">
      <w:r>
        <w:t>a</w:t>
      </w:r>
      <w:r w:rsidR="00A005BE"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a</w:t>
      </w:r>
      <w:r w:rsidR="00A005BE"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C00DD04" w14:textId="3C5A579B" w:rsidR="00AC10CC" w:rsidRDefault="00665F3D">
      <w:r>
        <w:t>9)</w:t>
      </w:r>
      <w:r>
        <w:tab/>
        <w:t>4.5.1.3(8)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sarpa</w:t>
      </w:r>
      <w:r w:rsidR="00A005BE">
        <w:t>+</w:t>
      </w:r>
      <w:r>
        <w:t>ti</w:t>
      </w:r>
      <w:proofErr w:type="spellEnd"/>
      <w:r>
        <w:t xml:space="preserve"> |</w:t>
      </w:r>
    </w:p>
    <w:p w14:paraId="782BC20F" w14:textId="5A66F367" w:rsidR="00AC10CC" w:rsidRDefault="00665F3D">
      <w:proofErr w:type="spellStart"/>
      <w:r>
        <w:t>yO</w:t>
      </w:r>
      <w:proofErr w:type="spellEnd"/>
      <w:r w:rsidR="00A005BE">
        <w:t>+</w:t>
      </w:r>
      <w:r>
        <w:t xml:space="preserve"> &amp;</w:t>
      </w:r>
      <w:proofErr w:type="spellStart"/>
      <w:r>
        <w:t>va</w:t>
      </w:r>
      <w:proofErr w:type="spellEnd"/>
      <w:r w:rsidR="00A005BE">
        <w:t>/</w:t>
      </w:r>
      <w:proofErr w:type="spellStart"/>
      <w:r>
        <w:t>sarpa</w:t>
      </w:r>
      <w:proofErr w:type="spellEnd"/>
      <w:r w:rsidR="00A005BE">
        <w:t>+</w:t>
      </w:r>
      <w:r>
        <w:t xml:space="preserve"> </w:t>
      </w:r>
      <w:proofErr w:type="spellStart"/>
      <w:r>
        <w:t>tyava</w:t>
      </w:r>
      <w:proofErr w:type="spellEnd"/>
      <w:r w:rsidR="00A005BE">
        <w:t>/</w:t>
      </w:r>
      <w:proofErr w:type="spellStart"/>
      <w:r>
        <w:t>sarpa</w:t>
      </w:r>
      <w:r w:rsidR="00A005BE">
        <w:t>+</w:t>
      </w:r>
      <w:r>
        <w:t>ti</w:t>
      </w:r>
      <w:proofErr w:type="spellEnd"/>
      <w:r w:rsidR="00A005BE">
        <w:t>/</w:t>
      </w:r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 w:rsidR="00A005BE">
        <w:t>+</w:t>
      </w:r>
      <w:r>
        <w:t xml:space="preserve"> &amp;</w:t>
      </w:r>
      <w:proofErr w:type="spellStart"/>
      <w:r>
        <w:t>va</w:t>
      </w:r>
      <w:proofErr w:type="spellEnd"/>
      <w:r w:rsidR="00A005BE">
        <w:t>/</w:t>
      </w:r>
      <w:proofErr w:type="spellStart"/>
      <w:r>
        <w:t>sarpa</w:t>
      </w:r>
      <w:r w:rsidR="00A005BE">
        <w:t>+</w:t>
      </w:r>
      <w:r>
        <w:t>ti</w:t>
      </w:r>
      <w:proofErr w:type="spellEnd"/>
      <w:r>
        <w:t xml:space="preserve"> | </w:t>
      </w:r>
    </w:p>
    <w:p w14:paraId="41C0B0F6" w14:textId="16BEA5F2" w:rsidR="00AC10CC" w:rsidRDefault="00665F3D">
      <w:r>
        <w:t>10)</w:t>
      </w:r>
      <w:r>
        <w:tab/>
        <w:t>4.5.1.3(9)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sarpa</w:t>
      </w:r>
      <w:r w:rsidR="00A005BE">
        <w:t>+</w:t>
      </w:r>
      <w:r>
        <w:t>ti</w:t>
      </w:r>
      <w:proofErr w:type="spellEnd"/>
      <w:r>
        <w:t xml:space="preserve"> | ~nIla</w:t>
      </w:r>
      <w:r w:rsidR="00A005BE">
        <w:t>+</w:t>
      </w:r>
      <w:r>
        <w:t>g3rIvaH |</w:t>
      </w:r>
    </w:p>
    <w:p w14:paraId="18519C6B" w14:textId="3740AA30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sarpa</w:t>
      </w:r>
      <w:r w:rsidR="00A005BE">
        <w:t>+</w:t>
      </w:r>
      <w:r>
        <w:t>ti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>g3rIvO</w:t>
      </w:r>
      <w:r w:rsidR="00A005BE">
        <w:t>/</w:t>
      </w:r>
      <w:r>
        <w:t xml:space="preserve"> ~nIla</w:t>
      </w:r>
      <w:r w:rsidR="00A005BE">
        <w:t>+</w:t>
      </w:r>
      <w:r>
        <w:t>g3rIvO &amp;</w:t>
      </w:r>
      <w:proofErr w:type="spellStart"/>
      <w:r>
        <w:t>va</w:t>
      </w:r>
      <w:proofErr w:type="spellEnd"/>
      <w:r w:rsidR="00A005BE">
        <w:t>/</w:t>
      </w:r>
      <w:proofErr w:type="spellStart"/>
      <w:r>
        <w:t>sarpa</w:t>
      </w:r>
      <w:proofErr w:type="spellEnd"/>
      <w:r w:rsidR="00A005BE">
        <w:t>+</w:t>
      </w:r>
      <w:r>
        <w:t xml:space="preserve"> </w:t>
      </w:r>
      <w:proofErr w:type="spellStart"/>
      <w:r>
        <w:t>tyava</w:t>
      </w:r>
      <w:proofErr w:type="spellEnd"/>
      <w:r w:rsidR="00A005BE">
        <w:t>/</w:t>
      </w:r>
      <w:proofErr w:type="spellStart"/>
      <w:r>
        <w:t>sarpa</w:t>
      </w:r>
      <w:r w:rsidR="00A005BE">
        <w:t>+</w:t>
      </w:r>
      <w:r>
        <w:t>ti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>g3rIvaH |</w:t>
      </w:r>
      <w:r>
        <w:t xml:space="preserve"> </w:t>
      </w:r>
    </w:p>
    <w:p w14:paraId="0DEA808D" w14:textId="5D0D13B6" w:rsidR="00AC10CC" w:rsidRDefault="00665F3D">
      <w:r>
        <w:t>11)</w:t>
      </w:r>
      <w:r>
        <w:tab/>
        <w:t>4.5.1.3(9)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sarpa</w:t>
      </w:r>
      <w:r w:rsidR="00A005BE">
        <w:t>+</w:t>
      </w:r>
      <w:r>
        <w:t>ti</w:t>
      </w:r>
      <w:proofErr w:type="spellEnd"/>
      <w:r>
        <w:t xml:space="preserve"> |</w:t>
      </w:r>
    </w:p>
    <w:p w14:paraId="7852663A" w14:textId="26D9DEAF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sarpa</w:t>
      </w:r>
      <w:proofErr w:type="spellEnd"/>
      <w:r w:rsidR="00A005BE">
        <w:t>/</w:t>
      </w:r>
      <w:proofErr w:type="spellStart"/>
      <w:r>
        <w:t>tItya</w:t>
      </w:r>
      <w:r w:rsidR="00A005BE">
        <w:t>+</w:t>
      </w:r>
      <w:r>
        <w:t>va</w:t>
      </w:r>
      <w:proofErr w:type="spellEnd"/>
      <w:r>
        <w:t xml:space="preserve"> - </w:t>
      </w:r>
      <w:proofErr w:type="spellStart"/>
      <w:r>
        <w:t>sarpa</w:t>
      </w:r>
      <w:r w:rsidR="00A005BE">
        <w:t>+</w:t>
      </w:r>
      <w:r>
        <w:t>ti</w:t>
      </w:r>
      <w:proofErr w:type="spellEnd"/>
      <w:r>
        <w:t xml:space="preserve"> | </w:t>
      </w:r>
    </w:p>
    <w:p w14:paraId="0C28CA71" w14:textId="3184AF6D" w:rsidR="00AC10CC" w:rsidRDefault="00665F3D">
      <w:r>
        <w:t>12)</w:t>
      </w:r>
      <w:r>
        <w:tab/>
        <w:t>4.5.1.3(10)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 xml:space="preserve">g3rIvaH | </w:t>
      </w:r>
      <w:proofErr w:type="spellStart"/>
      <w:r>
        <w:t>vilO</w:t>
      </w:r>
      <w:r w:rsidR="00A005BE">
        <w:t>+</w:t>
      </w:r>
      <w:r>
        <w:t>hitaH</w:t>
      </w:r>
      <w:proofErr w:type="spellEnd"/>
      <w:r>
        <w:t xml:space="preserve"> ||</w:t>
      </w:r>
    </w:p>
    <w:p w14:paraId="13EAFED6" w14:textId="4AEA3274" w:rsidR="00AC10CC" w:rsidRDefault="00665F3D">
      <w:r>
        <w:t>~nIla</w:t>
      </w:r>
      <w:r w:rsidR="00A005BE">
        <w:t>+</w:t>
      </w:r>
      <w:r>
        <w:t>g3rIvO</w:t>
      </w:r>
      <w:r w:rsidR="00A005BE">
        <w:t>/</w:t>
      </w:r>
      <w:r>
        <w:t xml:space="preserve"> </w:t>
      </w:r>
      <w:proofErr w:type="spellStart"/>
      <w:r>
        <w:t>vilO</w:t>
      </w:r>
      <w:r w:rsidR="00A005BE">
        <w:t>+</w:t>
      </w:r>
      <w:r>
        <w:t>hitO</w:t>
      </w:r>
      <w:proofErr w:type="spellEnd"/>
      <w:r w:rsidR="00A005BE">
        <w:t>/</w:t>
      </w:r>
      <w:r>
        <w:t xml:space="preserve"> </w:t>
      </w:r>
      <w:proofErr w:type="spellStart"/>
      <w:r>
        <w:t>vilO</w:t>
      </w:r>
      <w:r w:rsidR="00A005BE">
        <w:t>+</w:t>
      </w:r>
      <w:r>
        <w:t>hitO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>g3rIvO</w:t>
      </w:r>
      <w:r w:rsidR="00A005BE">
        <w:t>/</w:t>
      </w:r>
      <w:r>
        <w:t xml:space="preserve"> ~nIla</w:t>
      </w:r>
      <w:r w:rsidR="00A005BE">
        <w:t>+</w:t>
      </w:r>
      <w:r>
        <w:t>g3rIvO</w:t>
      </w:r>
      <w:r w:rsidR="00A005BE">
        <w:t>/</w:t>
      </w:r>
      <w:r>
        <w:t xml:space="preserve"> </w:t>
      </w:r>
      <w:proofErr w:type="spellStart"/>
      <w:r>
        <w:t>vilO</w:t>
      </w:r>
      <w:r w:rsidR="00A005BE">
        <w:t>+</w:t>
      </w:r>
      <w:r>
        <w:t>hitaH</w:t>
      </w:r>
      <w:proofErr w:type="spellEnd"/>
      <w:r>
        <w:t xml:space="preserve"> | </w:t>
      </w:r>
    </w:p>
    <w:p w14:paraId="393F0A8B" w14:textId="799875E5" w:rsidR="00AC10CC" w:rsidRDefault="00665F3D">
      <w:r>
        <w:t>13)</w:t>
      </w:r>
      <w:r>
        <w:tab/>
        <w:t>4.5.1.3(10)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>g3rIvaH |</w:t>
      </w:r>
    </w:p>
    <w:p w14:paraId="4284562E" w14:textId="62CDA5F4" w:rsidR="00AC10CC" w:rsidRDefault="00665F3D">
      <w:r>
        <w:t>~nIla</w:t>
      </w:r>
      <w:r w:rsidR="00A005BE">
        <w:t>+</w:t>
      </w:r>
      <w:r>
        <w:t>g3rIva</w:t>
      </w:r>
      <w:r w:rsidR="00A005BE">
        <w:t>/</w:t>
      </w:r>
      <w:r>
        <w:t xml:space="preserve"> iti</w:t>
      </w:r>
      <w:r w:rsidR="00A005BE">
        <w:t>/</w:t>
      </w:r>
      <w:r>
        <w:t xml:space="preserve"> ~</w:t>
      </w:r>
      <w:proofErr w:type="spellStart"/>
      <w:r>
        <w:t>nIla</w:t>
      </w:r>
      <w:proofErr w:type="spellEnd"/>
      <w:r w:rsidR="00A005BE">
        <w:t>+</w:t>
      </w:r>
      <w:r>
        <w:t xml:space="preserve"> -</w:t>
      </w:r>
      <w:r>
        <w:t xml:space="preserve"> g3rI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69EAFAD3" w14:textId="52DFB1D0" w:rsidR="00AC10CC" w:rsidRDefault="00665F3D">
      <w:r>
        <w:t>14)</w:t>
      </w:r>
      <w:r>
        <w:tab/>
        <w:t>4.5.1.3(11)</w:t>
      </w:r>
      <w:proofErr w:type="gramStart"/>
      <w:r>
        <w:t xml:space="preserve">-  </w:t>
      </w:r>
      <w:proofErr w:type="spellStart"/>
      <w:r>
        <w:t>vilO</w:t>
      </w:r>
      <w:proofErr w:type="gramEnd"/>
      <w:r w:rsidR="00A005BE">
        <w:t>+</w:t>
      </w:r>
      <w:r>
        <w:t>hitaH</w:t>
      </w:r>
      <w:proofErr w:type="spellEnd"/>
      <w:r>
        <w:t xml:space="preserve"> ||</w:t>
      </w:r>
    </w:p>
    <w:p w14:paraId="76A561DE" w14:textId="49522926" w:rsidR="00AC10CC" w:rsidRDefault="00665F3D">
      <w:proofErr w:type="spellStart"/>
      <w:r>
        <w:t>vilO</w:t>
      </w:r>
      <w:r w:rsidR="00A005BE">
        <w:t>+</w:t>
      </w:r>
      <w:r>
        <w:t>hita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vi - </w:t>
      </w:r>
      <w:proofErr w:type="spellStart"/>
      <w:r>
        <w:t>lO</w:t>
      </w:r>
      <w:proofErr w:type="spellEnd"/>
      <w:r w:rsidR="00A005BE">
        <w:t>/</w:t>
      </w:r>
      <w:r>
        <w:t>hi</w:t>
      </w:r>
      <w:r w:rsidR="00A005BE">
        <w:t>/</w:t>
      </w:r>
      <w:r>
        <w:t>ta</w:t>
      </w:r>
      <w:r w:rsidR="00A005BE">
        <w:t>/</w:t>
      </w:r>
      <w:r>
        <w:t xml:space="preserve">H | </w:t>
      </w:r>
    </w:p>
    <w:p w14:paraId="41A86D19" w14:textId="31147250" w:rsidR="00AC10CC" w:rsidRDefault="00665F3D">
      <w:r>
        <w:t>15)</w:t>
      </w:r>
      <w:r>
        <w:tab/>
        <w:t>4.5.1.3(12)</w:t>
      </w:r>
      <w:proofErr w:type="gramStart"/>
      <w:r>
        <w:t>-  u</w:t>
      </w:r>
      <w:proofErr w:type="gramEnd"/>
      <w:r w:rsidR="00A005BE">
        <w:t>/</w:t>
      </w:r>
      <w:r>
        <w:t>ta | E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>m |</w:t>
      </w:r>
    </w:p>
    <w:p w14:paraId="756E1DD6" w14:textId="1448B1F1" w:rsidR="00AC10CC" w:rsidRDefault="00665F3D">
      <w:r>
        <w:t>u</w:t>
      </w:r>
      <w:r w:rsidR="00A005BE">
        <w:t>/</w:t>
      </w:r>
      <w:proofErr w:type="spellStart"/>
      <w:r>
        <w:t>taina</w:t>
      </w:r>
      <w:proofErr w:type="spellEnd"/>
      <w:r w:rsidR="00A005BE">
        <w:t>+</w:t>
      </w:r>
      <w:r>
        <w:t xml:space="preserve"> </w:t>
      </w:r>
      <w:proofErr w:type="spellStart"/>
      <w:r>
        <w:t>mEna</w:t>
      </w:r>
      <w:proofErr w:type="spellEnd"/>
      <w:r>
        <w:t xml:space="preserve"> mu</w:t>
      </w:r>
      <w:r w:rsidR="00A005BE"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taina</w:t>
      </w:r>
      <w:r w:rsidR="00A005BE">
        <w:t>%</w:t>
      </w:r>
      <w:r>
        <w:t>m</w:t>
      </w:r>
      <w:proofErr w:type="spellEnd"/>
      <w:r>
        <w:t xml:space="preserve"> | </w:t>
      </w:r>
    </w:p>
    <w:p w14:paraId="1C7B9F11" w14:textId="5C42AE9B" w:rsidR="00AC10CC" w:rsidRDefault="00665F3D">
      <w:r>
        <w:t>16)</w:t>
      </w:r>
      <w:r>
        <w:tab/>
        <w:t>4.5.1.3(13)</w:t>
      </w:r>
      <w:proofErr w:type="gramStart"/>
      <w:r>
        <w:t>-  E</w:t>
      </w:r>
      <w:proofErr w:type="gramEnd"/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 xml:space="preserve">m | </w:t>
      </w:r>
      <w:proofErr w:type="spellStart"/>
      <w:r>
        <w:t>gO</w:t>
      </w:r>
      <w:proofErr w:type="spellEnd"/>
      <w:r w:rsidR="00A005BE">
        <w:t>/</w:t>
      </w:r>
      <w:r>
        <w:t>3pAH | (GS</w:t>
      </w:r>
      <w:r>
        <w:t>-4.5-5)</w:t>
      </w:r>
    </w:p>
    <w:p w14:paraId="4D92209F" w14:textId="36BFADD4" w:rsidR="00AC10CC" w:rsidRDefault="00665F3D">
      <w:r>
        <w:t>E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gO</w:t>
      </w:r>
      <w:proofErr w:type="spellEnd"/>
      <w:r w:rsidR="00A005BE">
        <w:t>/</w:t>
      </w:r>
      <w:r>
        <w:t xml:space="preserve">3pA </w:t>
      </w:r>
      <w:proofErr w:type="spellStart"/>
      <w:r>
        <w:t>gO</w:t>
      </w:r>
      <w:proofErr w:type="spellEnd"/>
      <w:r w:rsidR="00A005BE">
        <w:t>/</w:t>
      </w:r>
      <w:r>
        <w:t xml:space="preserve">3pA </w:t>
      </w:r>
      <w:proofErr w:type="spellStart"/>
      <w:r>
        <w:t>E</w:t>
      </w:r>
      <w:r w:rsidR="00A005BE">
        <w:t>+</w:t>
      </w:r>
      <w:r>
        <w:t>na</w:t>
      </w:r>
      <w:proofErr w:type="spellEnd"/>
      <w:r>
        <w:t xml:space="preserve">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gO</w:t>
      </w:r>
      <w:proofErr w:type="spellEnd"/>
      <w:r w:rsidR="00A005BE">
        <w:t>/</w:t>
      </w:r>
      <w:r>
        <w:t xml:space="preserve">3pAH | </w:t>
      </w:r>
    </w:p>
    <w:p w14:paraId="79FA5E9B" w14:textId="50FEAE11" w:rsidR="00AC10CC" w:rsidRDefault="00665F3D">
      <w:r>
        <w:t>17)</w:t>
      </w:r>
      <w:r>
        <w:tab/>
      </w:r>
      <w:r>
        <w:t>4.5.1.3(14)</w:t>
      </w:r>
      <w:proofErr w:type="gramStart"/>
      <w:r>
        <w:t xml:space="preserve">-  </w:t>
      </w:r>
      <w:proofErr w:type="spellStart"/>
      <w:r>
        <w:t>gO</w:t>
      </w:r>
      <w:proofErr w:type="spellEnd"/>
      <w:proofErr w:type="gramEnd"/>
      <w:r w:rsidR="00A005BE">
        <w:t>/</w:t>
      </w:r>
      <w:r>
        <w:t>3pAH | a</w:t>
      </w:r>
      <w:r w:rsidR="00A005BE">
        <w:t>/</w:t>
      </w:r>
      <w:r>
        <w:t>d3Ru</w:t>
      </w:r>
      <w:r w:rsidR="00A005BE">
        <w:t>/</w:t>
      </w:r>
      <w:r>
        <w:t>Sa</w:t>
      </w:r>
      <w:r w:rsidR="00A005BE">
        <w:t>/</w:t>
      </w:r>
      <w:proofErr w:type="spellStart"/>
      <w:r>
        <w:t>nn</w:t>
      </w:r>
      <w:proofErr w:type="spellEnd"/>
      <w:r>
        <w:t xml:space="preserve"> | (GS</w:t>
      </w:r>
      <w:r>
        <w:t>-4.5-5)</w:t>
      </w:r>
    </w:p>
    <w:p w14:paraId="150C6143" w14:textId="1A88F702" w:rsidR="00AC10CC" w:rsidRDefault="00665F3D">
      <w:proofErr w:type="spellStart"/>
      <w:r>
        <w:t>gO</w:t>
      </w:r>
      <w:proofErr w:type="spellEnd"/>
      <w:r w:rsidR="00A005BE">
        <w:t>/</w:t>
      </w:r>
      <w:r>
        <w:t>3pA a</w:t>
      </w:r>
      <w:r w:rsidR="00A005BE">
        <w:t>+</w:t>
      </w:r>
      <w:r>
        <w:t xml:space="preserve">d3RuSan ~nad3RuSan </w:t>
      </w:r>
      <w:proofErr w:type="spellStart"/>
      <w:r>
        <w:t>gO</w:t>
      </w:r>
      <w:proofErr w:type="spellEnd"/>
      <w:r w:rsidR="00A005BE">
        <w:t>/</w:t>
      </w:r>
      <w:r>
        <w:t xml:space="preserve">3pA </w:t>
      </w:r>
      <w:proofErr w:type="spellStart"/>
      <w:r>
        <w:t>gO</w:t>
      </w:r>
      <w:proofErr w:type="spellEnd"/>
      <w:r w:rsidR="00A005BE">
        <w:t>/</w:t>
      </w:r>
      <w:r>
        <w:t>3pA a</w:t>
      </w:r>
      <w:r w:rsidR="00A005BE">
        <w:t>+</w:t>
      </w:r>
      <w:r>
        <w:t xml:space="preserve">d3RuSann | </w:t>
      </w:r>
    </w:p>
    <w:p w14:paraId="16FC120C" w14:textId="330B1AF5" w:rsidR="00AC10CC" w:rsidRDefault="00665F3D">
      <w:r>
        <w:t>18)</w:t>
      </w:r>
      <w:r>
        <w:tab/>
        <w:t>4.5.1.3(14)</w:t>
      </w:r>
      <w:proofErr w:type="gramStart"/>
      <w:r>
        <w:t xml:space="preserve">-  </w:t>
      </w:r>
      <w:proofErr w:type="spellStart"/>
      <w:r>
        <w:t>gO</w:t>
      </w:r>
      <w:proofErr w:type="spellEnd"/>
      <w:proofErr w:type="gramEnd"/>
      <w:r w:rsidR="00A005BE">
        <w:t>/</w:t>
      </w:r>
      <w:r>
        <w:t>3pAH |</w:t>
      </w:r>
    </w:p>
    <w:p w14:paraId="5F4D0D81" w14:textId="1D5021EC" w:rsidR="00AC10CC" w:rsidRDefault="00665F3D">
      <w:proofErr w:type="spellStart"/>
      <w:r>
        <w:t>gO</w:t>
      </w:r>
      <w:proofErr w:type="spellEnd"/>
      <w:r w:rsidR="00A005BE">
        <w:t>/</w:t>
      </w:r>
      <w:r>
        <w:t>3pA iti</w:t>
      </w:r>
      <w:r w:rsidR="00A005BE">
        <w:t>+</w:t>
      </w:r>
      <w:r>
        <w:t xml:space="preserve"> gO3 - </w:t>
      </w:r>
      <w:proofErr w:type="spellStart"/>
      <w:r>
        <w:t>pAH</w:t>
      </w:r>
      <w:proofErr w:type="spellEnd"/>
      <w:r>
        <w:t xml:space="preserve"> | </w:t>
      </w:r>
    </w:p>
    <w:p w14:paraId="2A0C0214" w14:textId="2C58130B" w:rsidR="00AC10CC" w:rsidRDefault="00665F3D">
      <w:r>
        <w:t>19)</w:t>
      </w:r>
      <w:r>
        <w:tab/>
        <w:t>4.5.1.3(15)</w:t>
      </w:r>
      <w:proofErr w:type="gramStart"/>
      <w:r>
        <w:t>-  a</w:t>
      </w:r>
      <w:proofErr w:type="gramEnd"/>
      <w:r w:rsidR="00A005BE">
        <w:t>/</w:t>
      </w:r>
      <w:r>
        <w:t>d3Ru</w:t>
      </w:r>
      <w:r w:rsidR="00A005BE">
        <w:t>/</w:t>
      </w:r>
      <w:r>
        <w:t>Sa</w:t>
      </w:r>
      <w:r w:rsidR="00A005BE">
        <w:t>/</w:t>
      </w:r>
      <w:proofErr w:type="spellStart"/>
      <w:r>
        <w:t>nn</w:t>
      </w:r>
      <w:proofErr w:type="spellEnd"/>
      <w:r>
        <w:t xml:space="preserve"> | ad3Ru</w:t>
      </w:r>
      <w:r w:rsidR="00A005BE">
        <w:t>+</w:t>
      </w:r>
      <w:r>
        <w:t>Sann | (GS</w:t>
      </w:r>
      <w:r>
        <w:t>-4.5-5)</w:t>
      </w:r>
    </w:p>
    <w:p w14:paraId="29B8888B" w14:textId="068CA5AC" w:rsidR="00AC10CC" w:rsidRDefault="00665F3D">
      <w:r>
        <w:t>a</w:t>
      </w:r>
      <w:r w:rsidR="00A005BE">
        <w:t>/</w:t>
      </w:r>
      <w:r>
        <w:t>d3Ru</w:t>
      </w:r>
      <w:r w:rsidR="00A005BE">
        <w:t>/</w:t>
      </w:r>
      <w:r>
        <w:t>Sa</w:t>
      </w:r>
      <w:r w:rsidR="00A005BE">
        <w:t>/</w:t>
      </w:r>
      <w:r>
        <w:t>n ~nad3Ru</w:t>
      </w:r>
      <w:r w:rsidR="00A005BE">
        <w:t>+</w:t>
      </w:r>
      <w:r>
        <w:t>Sa</w:t>
      </w:r>
      <w:r w:rsidR="00A005BE">
        <w:t>/</w:t>
      </w:r>
      <w:r>
        <w:t>n ~nad3Ru</w:t>
      </w:r>
      <w:r w:rsidR="00A005BE">
        <w:t>+</w:t>
      </w:r>
      <w:r>
        <w:t>San ~</w:t>
      </w:r>
      <w:r>
        <w:t>nad3RuSan ~nad3RuSa</w:t>
      </w:r>
      <w:r w:rsidR="00A005BE">
        <w:t>/</w:t>
      </w:r>
      <w:r>
        <w:t>n ~nad3Ru</w:t>
      </w:r>
      <w:r w:rsidR="00A005BE">
        <w:t>+</w:t>
      </w:r>
      <w:r>
        <w:t xml:space="preserve">Sann | </w:t>
      </w:r>
    </w:p>
    <w:p w14:paraId="275AF6B8" w14:textId="1A92D041" w:rsidR="00AC10CC" w:rsidRDefault="00665F3D">
      <w:r>
        <w:t>20)</w:t>
      </w:r>
      <w:r>
        <w:tab/>
        <w:t>4.5.1.3(16)</w:t>
      </w:r>
      <w:proofErr w:type="gramStart"/>
      <w:r>
        <w:t>-  ad</w:t>
      </w:r>
      <w:proofErr w:type="gramEnd"/>
      <w:r>
        <w:t>3Ru</w:t>
      </w:r>
      <w:r w:rsidR="00A005BE">
        <w:t>+</w:t>
      </w:r>
      <w:r>
        <w:t>Sann | u</w:t>
      </w:r>
      <w:r w:rsidR="00A005BE">
        <w:t>/</w:t>
      </w:r>
      <w:r>
        <w:t>da</w:t>
      </w:r>
      <w:r w:rsidR="00A005BE">
        <w:t>/</w:t>
      </w:r>
      <w:r>
        <w:t>3hA</w:t>
      </w:r>
      <w:r w:rsidR="00A005BE">
        <w:t>/</w:t>
      </w:r>
      <w:proofErr w:type="spellStart"/>
      <w:r>
        <w:t>rya</w:t>
      </w:r>
      <w:r w:rsidR="00A005BE">
        <w:t>+</w:t>
      </w:r>
      <w:r>
        <w:t>H</w:t>
      </w:r>
      <w:proofErr w:type="spellEnd"/>
      <w:r>
        <w:t xml:space="preserve"> || (GS</w:t>
      </w:r>
      <w:r>
        <w:t>-4.5-5)</w:t>
      </w:r>
    </w:p>
    <w:p w14:paraId="67B7A97D" w14:textId="57A6E8C0" w:rsidR="00AC10CC" w:rsidRDefault="00665F3D">
      <w:r>
        <w:lastRenderedPageBreak/>
        <w:t>ad3Ru</w:t>
      </w:r>
      <w:r w:rsidR="00A005BE">
        <w:t>+</w:t>
      </w:r>
      <w:r>
        <w:t>San ~nuda3hA</w:t>
      </w:r>
      <w:r w:rsidR="00A005BE">
        <w:t>/</w:t>
      </w:r>
      <w:r>
        <w:t>rya</w:t>
      </w:r>
      <w:r w:rsidR="00A005BE">
        <w:t>+</w:t>
      </w:r>
      <w:r>
        <w:t xml:space="preserve"> uda3hA</w:t>
      </w:r>
      <w:r w:rsidR="00A005BE">
        <w:t>/</w:t>
      </w:r>
      <w:proofErr w:type="spellStart"/>
      <w:r>
        <w:t>ryO</w:t>
      </w:r>
      <w:proofErr w:type="spellEnd"/>
      <w:r w:rsidR="00A005BE">
        <w:t>+</w:t>
      </w:r>
      <w:r>
        <w:t xml:space="preserve"> ad3Ru</w:t>
      </w:r>
      <w:r w:rsidR="00A005BE">
        <w:t>+</w:t>
      </w:r>
      <w:r>
        <w:t>Sa</w:t>
      </w:r>
      <w:r w:rsidR="00A005BE">
        <w:t>/</w:t>
      </w:r>
      <w:r>
        <w:t>n ~nad3Ru</w:t>
      </w:r>
      <w:r w:rsidR="00A005BE">
        <w:t>+</w:t>
      </w:r>
      <w:r>
        <w:t>San ~nuda3hA</w:t>
      </w:r>
      <w:r w:rsidR="00A005BE">
        <w:t>/</w:t>
      </w:r>
      <w:proofErr w:type="spellStart"/>
      <w:r>
        <w:t>rya</w:t>
      </w:r>
      <w:r w:rsidR="00A005BE">
        <w:t>+</w:t>
      </w:r>
      <w:r>
        <w:t>H</w:t>
      </w:r>
      <w:proofErr w:type="spellEnd"/>
      <w:r>
        <w:t xml:space="preserve"> | </w:t>
      </w:r>
    </w:p>
    <w:p w14:paraId="0BEE068A" w14:textId="4C8362C2" w:rsidR="00AC10CC" w:rsidRDefault="00665F3D">
      <w:r>
        <w:t>21)</w:t>
      </w:r>
      <w:r>
        <w:tab/>
        <w:t>4.5.1.3(17)</w:t>
      </w:r>
      <w:proofErr w:type="gramStart"/>
      <w:r>
        <w:t>-  u</w:t>
      </w:r>
      <w:proofErr w:type="gramEnd"/>
      <w:r w:rsidR="00A005BE">
        <w:t>/</w:t>
      </w:r>
      <w:r>
        <w:t>da</w:t>
      </w:r>
      <w:r w:rsidR="00A005BE">
        <w:t>/</w:t>
      </w:r>
      <w:r>
        <w:t>3hA</w:t>
      </w:r>
      <w:r w:rsidR="00A005BE">
        <w:t>/</w:t>
      </w:r>
      <w:proofErr w:type="spellStart"/>
      <w:r>
        <w:t>rya</w:t>
      </w:r>
      <w:r w:rsidR="00A005BE">
        <w:t>+</w:t>
      </w:r>
      <w:r>
        <w:t>H</w:t>
      </w:r>
      <w:proofErr w:type="spellEnd"/>
      <w:r>
        <w:t xml:space="preserve"> ||</w:t>
      </w:r>
    </w:p>
    <w:p w14:paraId="457DA5B6" w14:textId="347E98E0" w:rsidR="00AC10CC" w:rsidRDefault="00665F3D">
      <w:r>
        <w:t>u</w:t>
      </w:r>
      <w:r w:rsidR="00A005BE">
        <w:t>/</w:t>
      </w:r>
      <w:r>
        <w:t>da</w:t>
      </w:r>
      <w:r w:rsidR="00A005BE">
        <w:t>/</w:t>
      </w:r>
      <w:r>
        <w:t>3hA</w:t>
      </w:r>
      <w:r w:rsidR="00A005BE">
        <w:t>/</w:t>
      </w:r>
      <w:r>
        <w:t>rya</w:t>
      </w:r>
      <w:r w:rsidR="00A005BE">
        <w:t>+</w:t>
      </w:r>
      <w:r>
        <w:t xml:space="preserve"> ityu</w:t>
      </w:r>
      <w:r w:rsidR="00A005BE">
        <w:t>+</w:t>
      </w:r>
      <w:r>
        <w:t xml:space="preserve">da3 - </w:t>
      </w:r>
      <w:proofErr w:type="spellStart"/>
      <w:r>
        <w:t>hA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H</w:t>
      </w:r>
      <w:proofErr w:type="spellEnd"/>
      <w:r>
        <w:t xml:space="preserve"> | </w:t>
      </w:r>
    </w:p>
    <w:p w14:paraId="004B1F32" w14:textId="3FDD1F00" w:rsidR="00AC10CC" w:rsidRDefault="00665F3D">
      <w:r>
        <w:t>22)</w:t>
      </w:r>
      <w:r>
        <w:tab/>
        <w:t>4.5</w:t>
      </w:r>
      <w:r>
        <w:t>.1.3(18)</w:t>
      </w:r>
      <w:proofErr w:type="gramStart"/>
      <w:r>
        <w:t>-  u</w:t>
      </w:r>
      <w:proofErr w:type="gramEnd"/>
      <w:r w:rsidR="00A005BE">
        <w:t>/</w:t>
      </w:r>
      <w:r>
        <w:t>ta | E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>m |</w:t>
      </w:r>
    </w:p>
    <w:p w14:paraId="5CF8801A" w14:textId="626A3A62" w:rsidR="00AC10CC" w:rsidRDefault="00665F3D">
      <w:r>
        <w:t>u</w:t>
      </w:r>
      <w:r w:rsidR="00A005BE">
        <w:t>/</w:t>
      </w:r>
      <w:proofErr w:type="spellStart"/>
      <w:r>
        <w:t>taina</w:t>
      </w:r>
      <w:proofErr w:type="spellEnd"/>
      <w:r w:rsidR="00A005BE">
        <w:t>+</w:t>
      </w:r>
      <w:r>
        <w:t xml:space="preserve"> </w:t>
      </w:r>
      <w:proofErr w:type="spellStart"/>
      <w:r>
        <w:t>mEna</w:t>
      </w:r>
      <w:proofErr w:type="spellEnd"/>
      <w:r>
        <w:t xml:space="preserve"> mu</w:t>
      </w:r>
      <w:r w:rsidR="00A005BE"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taina</w:t>
      </w:r>
      <w:r w:rsidR="00A005BE">
        <w:t>%</w:t>
      </w:r>
      <w:r>
        <w:t>m</w:t>
      </w:r>
      <w:proofErr w:type="spellEnd"/>
      <w:r>
        <w:t xml:space="preserve"> | </w:t>
      </w:r>
    </w:p>
    <w:p w14:paraId="44575577" w14:textId="076B1927" w:rsidR="00AC10CC" w:rsidRDefault="00665F3D">
      <w:r>
        <w:t>23)</w:t>
      </w:r>
      <w:r>
        <w:tab/>
        <w:t>4.5.1.3(19)</w:t>
      </w:r>
      <w:proofErr w:type="gramStart"/>
      <w:r>
        <w:t>-  E</w:t>
      </w:r>
      <w:proofErr w:type="gramEnd"/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 xml:space="preserve">m | </w:t>
      </w:r>
      <w:proofErr w:type="spellStart"/>
      <w:r>
        <w:t>viSvA</w:t>
      </w:r>
      <w:proofErr w:type="spellEnd"/>
      <w:r w:rsidR="00A005BE">
        <w:t>%</w:t>
      </w:r>
      <w:r>
        <w:t xml:space="preserve"> |</w:t>
      </w:r>
    </w:p>
    <w:p w14:paraId="65768D4C" w14:textId="3B15C260" w:rsidR="00AC10CC" w:rsidRDefault="00665F3D">
      <w:r>
        <w:t>E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>M ~</w:t>
      </w:r>
      <w:proofErr w:type="spellStart"/>
      <w:r>
        <w:t>MviSvA</w:t>
      </w:r>
      <w:proofErr w:type="spellEnd"/>
      <w:r w:rsidR="00A005BE">
        <w:t>/</w:t>
      </w:r>
      <w:r>
        <w:t xml:space="preserve"> </w:t>
      </w:r>
      <w:proofErr w:type="spellStart"/>
      <w:r>
        <w:t>viSvai</w:t>
      </w:r>
      <w:r w:rsidR="00A005BE">
        <w:t>+</w:t>
      </w:r>
      <w:r>
        <w:t>na</w:t>
      </w:r>
      <w:proofErr w:type="spellEnd"/>
      <w:r>
        <w:t xml:space="preserve"> </w:t>
      </w:r>
      <w:proofErr w:type="spellStart"/>
      <w:r>
        <w:t>mEna</w:t>
      </w:r>
      <w:proofErr w:type="spellEnd"/>
      <w:r w:rsidR="00A005BE">
        <w:t>/</w:t>
      </w:r>
      <w:r>
        <w:t>M ~</w:t>
      </w:r>
      <w:proofErr w:type="spellStart"/>
      <w:r>
        <w:t>MviSvA</w:t>
      </w:r>
      <w:proofErr w:type="spellEnd"/>
      <w:r w:rsidR="00A005BE">
        <w:t>%</w:t>
      </w:r>
      <w:r>
        <w:t xml:space="preserve"> | </w:t>
      </w:r>
    </w:p>
    <w:p w14:paraId="10177900" w14:textId="30A92323" w:rsidR="00AC10CC" w:rsidRDefault="00665F3D">
      <w:r>
        <w:t>24)</w:t>
      </w:r>
      <w:r>
        <w:tab/>
        <w:t>4.5.1.3(20)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 w:rsidR="00A005BE">
        <w:t>%</w:t>
      </w:r>
      <w:r>
        <w:t xml:space="preserve"> | BU</w:t>
      </w:r>
      <w:r w:rsidR="00A005BE">
        <w:t>/</w:t>
      </w:r>
      <w:r>
        <w:t>4tAni</w:t>
      </w:r>
      <w:r w:rsidR="00A005BE">
        <w:t>+</w:t>
      </w:r>
      <w:r>
        <w:t xml:space="preserve"> |</w:t>
      </w:r>
    </w:p>
    <w:p w14:paraId="6F89A70D" w14:textId="7B93C5B4" w:rsidR="00AC10CC" w:rsidRDefault="00665F3D">
      <w:proofErr w:type="spellStart"/>
      <w:r>
        <w:t>viSvA</w:t>
      </w:r>
      <w:proofErr w:type="spellEnd"/>
      <w:r w:rsidR="00A005BE">
        <w:t>+</w:t>
      </w:r>
      <w:r>
        <w:t xml:space="preserve"> BU</w:t>
      </w:r>
      <w:r w:rsidR="00A005BE">
        <w:t>/</w:t>
      </w:r>
      <w:r>
        <w:t>4tAni</w:t>
      </w:r>
      <w:r w:rsidR="00A005BE">
        <w:t>+</w:t>
      </w:r>
      <w:r>
        <w:t xml:space="preserve"> BU</w:t>
      </w:r>
      <w:r w:rsidR="00A005BE">
        <w:t>/</w:t>
      </w:r>
      <w:r>
        <w:t>4tAni</w:t>
      </w:r>
      <w:r w:rsidR="00A005BE">
        <w:t>/</w:t>
      </w:r>
      <w:r>
        <w:t xml:space="preserve"> </w:t>
      </w:r>
      <w:proofErr w:type="spellStart"/>
      <w:r>
        <w:t>viSvA</w:t>
      </w:r>
      <w:proofErr w:type="spellEnd"/>
      <w:r w:rsidR="00A005BE">
        <w:t>/</w:t>
      </w:r>
      <w:r>
        <w:t xml:space="preserve"> </w:t>
      </w:r>
      <w:proofErr w:type="spellStart"/>
      <w:r>
        <w:t>viSvA</w:t>
      </w:r>
      <w:proofErr w:type="spellEnd"/>
      <w:r w:rsidR="00A005BE">
        <w:t>+</w:t>
      </w:r>
      <w:r>
        <w:t xml:space="preserve"> BU</w:t>
      </w:r>
      <w:r w:rsidR="00A005BE">
        <w:t>/</w:t>
      </w:r>
      <w:r>
        <w:t>4tAni</w:t>
      </w:r>
      <w:r w:rsidR="00A005BE">
        <w:t>+</w:t>
      </w:r>
      <w:r>
        <w:t xml:space="preserve"> | </w:t>
      </w:r>
    </w:p>
    <w:p w14:paraId="0EDA8474" w14:textId="7F277CCA" w:rsidR="00AC10CC" w:rsidRDefault="00665F3D">
      <w:r>
        <w:t>25)</w:t>
      </w:r>
      <w:r>
        <w:tab/>
        <w:t>4.5.1.3(21)</w:t>
      </w:r>
      <w:proofErr w:type="gramStart"/>
      <w:r>
        <w:t>-  BU</w:t>
      </w:r>
      <w:proofErr w:type="gramEnd"/>
      <w:r w:rsidR="00A005BE">
        <w:t>/</w:t>
      </w:r>
      <w:r>
        <w:t>4tAni</w:t>
      </w:r>
      <w:r w:rsidR="00A005BE">
        <w:t>+</w:t>
      </w:r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0180AD0" w14:textId="68E49F5F" w:rsidR="00AC10CC" w:rsidRDefault="00665F3D">
      <w:r>
        <w:t>BU</w:t>
      </w:r>
      <w:r w:rsidR="00A005BE">
        <w:t>/</w:t>
      </w:r>
      <w:r>
        <w:t>4tAni</w:t>
      </w:r>
      <w:r w:rsidR="00A005BE">
        <w:t>/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BU</w:t>
      </w:r>
      <w:r w:rsidR="00A005BE">
        <w:t>/</w:t>
      </w:r>
      <w:r>
        <w:t>4tAni</w:t>
      </w:r>
      <w:r w:rsidR="00A005BE">
        <w:t>+</w:t>
      </w:r>
      <w:r>
        <w:t xml:space="preserve"> BU</w:t>
      </w:r>
      <w:r w:rsidR="00A005BE">
        <w:t>/</w:t>
      </w:r>
      <w:r>
        <w:t>4tAni</w:t>
      </w:r>
      <w:r w:rsidR="00A005BE">
        <w:t>/</w:t>
      </w:r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563C200" w14:textId="15022753" w:rsidR="00AC10CC" w:rsidRDefault="00665F3D">
      <w:r>
        <w:t>26)</w:t>
      </w:r>
      <w:r>
        <w:tab/>
        <w:t>4.5.1.3(22)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d3Ru</w:t>
      </w:r>
      <w:r w:rsidR="00A005BE">
        <w:t>/</w:t>
      </w:r>
      <w:proofErr w:type="spellStart"/>
      <w:r>
        <w:t>ShTaH</w:t>
      </w:r>
      <w:proofErr w:type="spellEnd"/>
      <w:r>
        <w:t xml:space="preserve"> |</w:t>
      </w:r>
    </w:p>
    <w:p w14:paraId="3F165E54" w14:textId="113D7B46" w:rsidR="00AC10CC" w:rsidRDefault="00665F3D">
      <w:proofErr w:type="spellStart"/>
      <w:r>
        <w:t>sa</w:t>
      </w:r>
      <w:proofErr w:type="spellEnd"/>
      <w:r>
        <w:t xml:space="preserve"> d3Ru</w:t>
      </w:r>
      <w:r w:rsidR="00A005BE">
        <w:t>/</w:t>
      </w:r>
      <w:proofErr w:type="spellStart"/>
      <w:r>
        <w:t>ShTO</w:t>
      </w:r>
      <w:proofErr w:type="spellEnd"/>
      <w:r>
        <w:t xml:space="preserve"> d3Ru</w:t>
      </w:r>
      <w:r w:rsidR="00A005BE"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d3Ru</w:t>
      </w:r>
      <w:r w:rsidR="00A005BE">
        <w:t>/</w:t>
      </w:r>
      <w:proofErr w:type="spellStart"/>
      <w:r>
        <w:t>ShTaH</w:t>
      </w:r>
      <w:proofErr w:type="spellEnd"/>
      <w:r>
        <w:t xml:space="preserve"> | </w:t>
      </w:r>
    </w:p>
    <w:p w14:paraId="582D9EAC" w14:textId="4E1E51D4" w:rsidR="00AC10CC" w:rsidRDefault="00665F3D">
      <w:r>
        <w:t>27)</w:t>
      </w:r>
      <w:r>
        <w:tab/>
        <w:t>4.5.1.3(23)</w:t>
      </w:r>
      <w:proofErr w:type="gramStart"/>
      <w:r>
        <w:t>-  d</w:t>
      </w:r>
      <w:proofErr w:type="gramEnd"/>
      <w:r>
        <w:t>3Ru</w:t>
      </w:r>
      <w:r w:rsidR="00A005BE">
        <w:t>/</w:t>
      </w:r>
      <w:proofErr w:type="spellStart"/>
      <w:r>
        <w:t>ShTaH</w:t>
      </w:r>
      <w:proofErr w:type="spellEnd"/>
      <w:r>
        <w:t xml:space="preserve"> |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 xml:space="preserve"> |</w:t>
      </w:r>
    </w:p>
    <w:p w14:paraId="692D0460" w14:textId="2F99C188" w:rsidR="00AC10CC" w:rsidRDefault="00665F3D">
      <w:r>
        <w:t>d3Ru</w:t>
      </w:r>
      <w:r w:rsidR="00A005BE">
        <w:t>/</w:t>
      </w:r>
      <w:proofErr w:type="spellStart"/>
      <w:r>
        <w:t>ShTO</w:t>
      </w:r>
      <w:proofErr w:type="spellEnd"/>
      <w:r>
        <w:t xml:space="preserve"> mRu</w:t>
      </w:r>
      <w:r w:rsidR="00A005BE">
        <w:t>+</w:t>
      </w:r>
      <w:r>
        <w:t>Da3yAti mRuDa3yAti d3Ru</w:t>
      </w:r>
      <w:r w:rsidR="00A005BE">
        <w:t>/</w:t>
      </w:r>
      <w:proofErr w:type="spellStart"/>
      <w:r>
        <w:t>ShTO</w:t>
      </w:r>
      <w:proofErr w:type="spellEnd"/>
      <w:r>
        <w:t xml:space="preserve"> d3Ru</w:t>
      </w:r>
      <w:r w:rsidR="00A005BE">
        <w:t>/</w:t>
      </w:r>
      <w:proofErr w:type="spellStart"/>
      <w:r>
        <w:t>ShTO</w:t>
      </w:r>
      <w:proofErr w:type="spellEnd"/>
      <w:r>
        <w:t xml:space="preserve"> mRu</w:t>
      </w:r>
      <w:r w:rsidR="00A005BE">
        <w:t>+</w:t>
      </w:r>
      <w:r>
        <w:t xml:space="preserve">Da3yAti | </w:t>
      </w:r>
    </w:p>
    <w:p w14:paraId="7F0DB32F" w14:textId="44B3B6EA" w:rsidR="00AC10CC" w:rsidRDefault="00665F3D">
      <w:r>
        <w:t>28)</w:t>
      </w:r>
      <w:r>
        <w:tab/>
        <w:t>4.5.1.3(24)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||</w:t>
      </w:r>
    </w:p>
    <w:p w14:paraId="4BA009E2" w14:textId="1D7DE8A5" w:rsidR="00AC10CC" w:rsidRDefault="00665F3D"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 xml:space="preserve">H | </w:t>
      </w:r>
    </w:p>
    <w:p w14:paraId="55A80E06" w14:textId="3D0BD8C1" w:rsidR="00AC10CC" w:rsidRDefault="00665F3D">
      <w:r>
        <w:t>29)</w:t>
      </w:r>
      <w:r>
        <w:tab/>
        <w:t>4.5.1.3(25)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||</w:t>
      </w:r>
    </w:p>
    <w:p w14:paraId="2B2EDDBD" w14:textId="43C1E15B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~</w:t>
      </w:r>
      <w:proofErr w:type="spellStart"/>
      <w:r>
        <w:t>naH</w:t>
      </w:r>
      <w:proofErr w:type="spellEnd"/>
      <w:r>
        <w:t xml:space="preserve"> | </w:t>
      </w:r>
    </w:p>
    <w:p w14:paraId="3FFD622B" w14:textId="18C93001" w:rsidR="00AC10CC" w:rsidRDefault="00665F3D">
      <w:r>
        <w:t>30)</w:t>
      </w:r>
      <w:r>
        <w:tab/>
        <w:t>4.5.1.3(26)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</w:t>
      </w:r>
    </w:p>
    <w:p w14:paraId="76ABE289" w14:textId="58A3F662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astvastu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astu</w:t>
      </w:r>
      <w:proofErr w:type="spellEnd"/>
      <w:r>
        <w:t xml:space="preserve"> | </w:t>
      </w:r>
    </w:p>
    <w:p w14:paraId="3B1E9695" w14:textId="3BC894F6" w:rsidR="00AC10CC" w:rsidRDefault="00665F3D">
      <w:r>
        <w:t>31)</w:t>
      </w:r>
      <w:r>
        <w:tab/>
        <w:t>4.5.1.3(27)</w:t>
      </w:r>
      <w:proofErr w:type="gramStart"/>
      <w:r>
        <w:t>-  a</w:t>
      </w:r>
      <w:proofErr w:type="gramEnd"/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 ~nIla</w:t>
      </w:r>
      <w:r w:rsidR="00A005BE">
        <w:t>+</w:t>
      </w:r>
      <w:r>
        <w:t>g3rIvAya |</w:t>
      </w:r>
    </w:p>
    <w:p w14:paraId="1F83B2DD" w14:textId="1B90EB25" w:rsidR="00AC10CC" w:rsidRDefault="00665F3D">
      <w:r>
        <w:t>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>g3rIvAya</w:t>
      </w:r>
      <w:r w:rsidR="00A005BE">
        <w:t>/</w:t>
      </w:r>
      <w:r>
        <w:t xml:space="preserve"> ~nIla</w:t>
      </w:r>
      <w:r w:rsidR="00A005BE">
        <w:t>+</w:t>
      </w:r>
      <w:r>
        <w:t xml:space="preserve">g3rIvAyA </w:t>
      </w:r>
      <w:proofErr w:type="spellStart"/>
      <w:r>
        <w:t>stvastu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 xml:space="preserve">g3rIvAya | </w:t>
      </w:r>
    </w:p>
    <w:p w14:paraId="1A718EDF" w14:textId="3A038186" w:rsidR="00AC10CC" w:rsidRDefault="00665F3D">
      <w:r>
        <w:t>32)</w:t>
      </w:r>
      <w:r>
        <w:tab/>
        <w:t>4.5.1.3(28)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 xml:space="preserve">g3rIvAya | </w:t>
      </w:r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|</w:t>
      </w:r>
    </w:p>
    <w:p w14:paraId="1182B889" w14:textId="047BBFD9" w:rsidR="00AC10CC" w:rsidRDefault="00665F3D">
      <w:r>
        <w:t>~nIla</w:t>
      </w:r>
      <w:r w:rsidR="00A005BE">
        <w:t>+</w:t>
      </w:r>
      <w:r>
        <w:t xml:space="preserve">g3rIvAya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>g3rIvAya</w:t>
      </w:r>
      <w:r w:rsidR="00A005BE">
        <w:t>/</w:t>
      </w:r>
      <w:r>
        <w:t xml:space="preserve"> ~nIla</w:t>
      </w:r>
      <w:r w:rsidR="00A005BE">
        <w:t>+</w:t>
      </w:r>
      <w:r>
        <w:t xml:space="preserve">g3rIvAya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| </w:t>
      </w:r>
    </w:p>
    <w:p w14:paraId="5EEE2A19" w14:textId="10DA1034" w:rsidR="00AC10CC" w:rsidRDefault="00665F3D">
      <w:r>
        <w:lastRenderedPageBreak/>
        <w:t>33)</w:t>
      </w:r>
      <w:r>
        <w:tab/>
        <w:t>4.5.1.3(28)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>g3rIvAya |</w:t>
      </w:r>
    </w:p>
    <w:p w14:paraId="71D1E21D" w14:textId="79D8931A" w:rsidR="00AC10CC" w:rsidRDefault="00665F3D">
      <w:r>
        <w:t>~nIla</w:t>
      </w:r>
      <w:r w:rsidR="00A005BE">
        <w:t>+</w:t>
      </w:r>
      <w:r>
        <w:t>g3rIvA</w:t>
      </w:r>
      <w:r w:rsidR="00A005BE">
        <w:t>/</w:t>
      </w:r>
      <w:proofErr w:type="spellStart"/>
      <w:r>
        <w:t>yEti</w:t>
      </w:r>
      <w:proofErr w:type="spellEnd"/>
      <w:r w:rsidR="00A005BE">
        <w:t>/</w:t>
      </w:r>
      <w:r>
        <w:t xml:space="preserve"> ~</w:t>
      </w:r>
      <w:proofErr w:type="spellStart"/>
      <w:r>
        <w:t>nIla</w:t>
      </w:r>
      <w:proofErr w:type="spellEnd"/>
      <w:r w:rsidR="00A005BE">
        <w:t>+</w:t>
      </w:r>
      <w:r>
        <w:t xml:space="preserve"> - g3rI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1BDC54FE" w14:textId="4FB1DA39" w:rsidR="00AC10CC" w:rsidRDefault="00665F3D">
      <w:r>
        <w:t>34)</w:t>
      </w:r>
      <w:r>
        <w:tab/>
        <w:t>4.5.1.3(29)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| </w:t>
      </w:r>
      <w:proofErr w:type="spellStart"/>
      <w:r>
        <w:t>mI</w:t>
      </w:r>
      <w:proofErr w:type="spellEnd"/>
      <w:r w:rsidR="00A005BE">
        <w:t>/</w:t>
      </w:r>
      <w:r>
        <w:t>Dhu4ShE</w:t>
      </w:r>
      <w:r w:rsidR="00A005BE">
        <w:t>%</w:t>
      </w:r>
      <w:r>
        <w:t xml:space="preserve"> ||</w:t>
      </w:r>
    </w:p>
    <w:p w14:paraId="6EB561D2" w14:textId="28B9637A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</w:t>
      </w:r>
      <w:proofErr w:type="spellStart"/>
      <w:r>
        <w:t>mI</w:t>
      </w:r>
      <w:proofErr w:type="spellEnd"/>
      <w:r w:rsidR="00A005BE">
        <w:t>/</w:t>
      </w:r>
      <w:r>
        <w:t>Dhu4ShE</w:t>
      </w:r>
      <w:r w:rsidR="00A005BE">
        <w:t>+</w:t>
      </w:r>
      <w:r>
        <w:t xml:space="preserve"> </w:t>
      </w:r>
      <w:proofErr w:type="spellStart"/>
      <w:r>
        <w:t>mI</w:t>
      </w:r>
      <w:proofErr w:type="spellEnd"/>
      <w:r w:rsidR="00A005BE">
        <w:t>/</w:t>
      </w:r>
      <w:r>
        <w:t>Dhu4ShE</w:t>
      </w:r>
      <w:r w:rsidR="00A005BE">
        <w:t>+</w:t>
      </w:r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</w:t>
      </w:r>
      <w:proofErr w:type="spellStart"/>
      <w:r>
        <w:t>mI</w:t>
      </w:r>
      <w:proofErr w:type="spellEnd"/>
      <w:r w:rsidR="00A005BE">
        <w:t>/</w:t>
      </w:r>
      <w:r>
        <w:t>Dhu4ShE</w:t>
      </w:r>
      <w:r w:rsidR="00A005BE">
        <w:t>%</w:t>
      </w:r>
      <w:r>
        <w:t xml:space="preserve"> | </w:t>
      </w:r>
    </w:p>
    <w:p w14:paraId="3F76B56B" w14:textId="43E60069" w:rsidR="00AC10CC" w:rsidRDefault="00665F3D">
      <w:r>
        <w:t>35)</w:t>
      </w:r>
      <w:r>
        <w:tab/>
        <w:t>4.5.1.3(29)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|</w:t>
      </w:r>
    </w:p>
    <w:p w14:paraId="481A94B9" w14:textId="74AFEECF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kShAyEti</w:t>
      </w:r>
      <w:proofErr w:type="spellEnd"/>
      <w:r w:rsidR="00A005BE">
        <w:t>+</w:t>
      </w:r>
      <w:r>
        <w:t xml:space="preserve"> </w:t>
      </w:r>
      <w:proofErr w:type="spellStart"/>
      <w:r>
        <w:t>sahasra</w:t>
      </w:r>
      <w:proofErr w:type="spellEnd"/>
      <w:r>
        <w:t xml:space="preserve"> - a</w:t>
      </w:r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| </w:t>
      </w:r>
    </w:p>
    <w:p w14:paraId="3EC868A8" w14:textId="46792992" w:rsidR="00AC10CC" w:rsidRDefault="00665F3D">
      <w:r>
        <w:t>36)</w:t>
      </w:r>
      <w:r>
        <w:tab/>
        <w:t>4.5.1.3(30)</w:t>
      </w:r>
      <w:proofErr w:type="gramStart"/>
      <w:r>
        <w:t xml:space="preserve">-  </w:t>
      </w:r>
      <w:proofErr w:type="spellStart"/>
      <w:r>
        <w:t>mI</w:t>
      </w:r>
      <w:proofErr w:type="spellEnd"/>
      <w:proofErr w:type="gramEnd"/>
      <w:r w:rsidR="00A005BE">
        <w:t>/</w:t>
      </w:r>
      <w:r>
        <w:t>Dhu4ShE</w:t>
      </w:r>
      <w:r w:rsidR="00A005BE">
        <w:t>%</w:t>
      </w:r>
      <w:r>
        <w:t xml:space="preserve"> ||</w:t>
      </w:r>
    </w:p>
    <w:p w14:paraId="2963BAA4" w14:textId="7D4FD219" w:rsidR="00AC10CC" w:rsidRDefault="00665F3D">
      <w:proofErr w:type="spellStart"/>
      <w:r>
        <w:t>mI</w:t>
      </w:r>
      <w:proofErr w:type="spellEnd"/>
      <w:r w:rsidR="00A005BE">
        <w:t>/</w:t>
      </w:r>
      <w:r>
        <w:t>Dhu4Sha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mI</w:t>
      </w:r>
      <w:proofErr w:type="spellEnd"/>
      <w:r w:rsidR="00A005BE">
        <w:t>/</w:t>
      </w:r>
      <w:r>
        <w:t>Dhu4ShE</w:t>
      </w:r>
      <w:r w:rsidR="00A005BE">
        <w:t>%</w:t>
      </w:r>
      <w:r>
        <w:t xml:space="preserve"> | </w:t>
      </w:r>
    </w:p>
    <w:p w14:paraId="71FBF599" w14:textId="06106D5E" w:rsidR="00AC10CC" w:rsidRDefault="00665F3D">
      <w:r>
        <w:t>37)</w:t>
      </w:r>
      <w:r>
        <w:tab/>
        <w:t>4.5.1.3(31)</w:t>
      </w:r>
      <w:proofErr w:type="gramStart"/>
      <w:r>
        <w:t>-  athO</w:t>
      </w:r>
      <w:proofErr w:type="gramEnd"/>
      <w:r w:rsidR="00A005BE">
        <w:t>%</w:t>
      </w:r>
      <w:r>
        <w:t xml:space="preserve">2 | </w:t>
      </w:r>
      <w:proofErr w:type="spellStart"/>
      <w:r>
        <w:t>yE</w:t>
      </w:r>
      <w:proofErr w:type="spellEnd"/>
      <w:r>
        <w:t xml:space="preserve"> | (JD</w:t>
      </w:r>
      <w:r>
        <w:t>-29) (GS</w:t>
      </w:r>
      <w:r>
        <w:t>-4.5-6)</w:t>
      </w:r>
    </w:p>
    <w:p w14:paraId="6A09EE7B" w14:textId="055E9425" w:rsidR="00AC10CC" w:rsidRDefault="00665F3D">
      <w:proofErr w:type="spellStart"/>
      <w:r>
        <w:t>athO</w:t>
      </w:r>
      <w:proofErr w:type="spellEnd"/>
      <w:r w:rsidR="00A005BE">
        <w:t>/</w:t>
      </w:r>
      <w:r>
        <w:t xml:space="preserve">2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&amp;</w:t>
      </w:r>
      <w:proofErr w:type="spellStart"/>
      <w:r>
        <w:t>thO</w:t>
      </w:r>
      <w:proofErr w:type="spellEnd"/>
      <w:r w:rsidR="00A005BE">
        <w:t>/</w:t>
      </w:r>
      <w:r>
        <w:t xml:space="preserve">2 </w:t>
      </w:r>
      <w:proofErr w:type="spellStart"/>
      <w:r>
        <w:t>athO</w:t>
      </w:r>
      <w:proofErr w:type="spellEnd"/>
      <w:r w:rsidR="00A005BE">
        <w:t>/</w:t>
      </w:r>
      <w:r>
        <w:t xml:space="preserve">2 </w:t>
      </w:r>
      <w:proofErr w:type="spellStart"/>
      <w:r>
        <w:t>yE</w:t>
      </w:r>
      <w:proofErr w:type="spellEnd"/>
      <w:r>
        <w:t xml:space="preserve"> | </w:t>
      </w:r>
    </w:p>
    <w:p w14:paraId="1A0EE749" w14:textId="4088FE2F" w:rsidR="00AC10CC" w:rsidRDefault="00665F3D">
      <w:r>
        <w:t>38)</w:t>
      </w:r>
      <w:r>
        <w:tab/>
        <w:t>4.5.1.3(31)</w:t>
      </w:r>
      <w:proofErr w:type="gramStart"/>
      <w:r>
        <w:t>-  athO</w:t>
      </w:r>
      <w:proofErr w:type="gramEnd"/>
      <w:r w:rsidR="00A005BE">
        <w:t>%</w:t>
      </w:r>
      <w:r>
        <w:t>2 |</w:t>
      </w:r>
    </w:p>
    <w:p w14:paraId="48CBA5FF" w14:textId="35FB28D2" w:rsidR="00AC10CC" w:rsidRDefault="00665F3D">
      <w:proofErr w:type="spellStart"/>
      <w:r>
        <w:t>athO</w:t>
      </w:r>
      <w:proofErr w:type="spellEnd"/>
      <w:r w:rsidR="00A005BE">
        <w:t>/</w:t>
      </w:r>
      <w:r>
        <w:t>2 ityathO</w:t>
      </w:r>
      <w:r w:rsidR="00A005BE">
        <w:t>%</w:t>
      </w:r>
      <w:r>
        <w:t xml:space="preserve">2 | </w:t>
      </w:r>
    </w:p>
    <w:p w14:paraId="47AC169B" w14:textId="24B83E6D" w:rsidR="00AC10CC" w:rsidRDefault="00665F3D">
      <w:r>
        <w:t>39)</w:t>
      </w:r>
      <w:r>
        <w:tab/>
        <w:t>4.5.1.3(32)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a</w:t>
      </w:r>
      <w:r w:rsidR="00A005BE">
        <w:t>/</w:t>
      </w:r>
      <w:proofErr w:type="spellStart"/>
      <w:r>
        <w:t>sya</w:t>
      </w:r>
      <w:proofErr w:type="spellEnd"/>
      <w:r w:rsidR="00A005BE">
        <w:t>/</w:t>
      </w:r>
      <w:r>
        <w:t xml:space="preserve"> | (JD</w:t>
      </w:r>
      <w:r>
        <w:t>-29) (GS</w:t>
      </w:r>
      <w:r>
        <w:t>-4.5-6)</w:t>
      </w:r>
    </w:p>
    <w:p w14:paraId="2FEC1286" w14:textId="4F720EA4" w:rsidR="00AC10CC" w:rsidRDefault="00665F3D">
      <w:proofErr w:type="spellStart"/>
      <w:r>
        <w:t>yE</w:t>
      </w:r>
      <w:proofErr w:type="spellEnd"/>
      <w:r>
        <w:t xml:space="preserve"> </w:t>
      </w:r>
      <w:proofErr w:type="spellStart"/>
      <w:r>
        <w:t>a</w:t>
      </w:r>
      <w:r w:rsidR="00A005BE">
        <w:t>+</w:t>
      </w:r>
      <w:r>
        <w:t>syAsya</w:t>
      </w:r>
      <w:proofErr w:type="spellEnd"/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a</w:t>
      </w:r>
      <w:r w:rsidR="00A005BE">
        <w:t>+</w:t>
      </w:r>
      <w:r>
        <w:t>sya</w:t>
      </w:r>
      <w:proofErr w:type="spellEnd"/>
      <w:r>
        <w:t xml:space="preserve"> | </w:t>
      </w:r>
    </w:p>
    <w:p w14:paraId="0E8F6CD5" w14:textId="655A0448" w:rsidR="00AC10CC" w:rsidRDefault="00665F3D">
      <w:r>
        <w:t>40)</w:t>
      </w:r>
      <w:r>
        <w:tab/>
        <w:t>4.5.1.3(33)</w:t>
      </w:r>
      <w:proofErr w:type="gramStart"/>
      <w:r>
        <w:t>-  a</w:t>
      </w:r>
      <w:proofErr w:type="gramEnd"/>
      <w:r w:rsidR="00A005BE">
        <w:t>/</w:t>
      </w:r>
      <w:proofErr w:type="spellStart"/>
      <w:r>
        <w:t>sya</w:t>
      </w:r>
      <w:proofErr w:type="spellEnd"/>
      <w:r w:rsidR="00A005BE">
        <w:t>/</w:t>
      </w:r>
      <w:r>
        <w:t xml:space="preserve"> | </w:t>
      </w:r>
      <w:proofErr w:type="spellStart"/>
      <w:r>
        <w:t>satvA</w:t>
      </w:r>
      <w:r w:rsidR="00A005BE">
        <w:t>+</w:t>
      </w:r>
      <w:r>
        <w:t>naH</w:t>
      </w:r>
      <w:proofErr w:type="spellEnd"/>
      <w:r>
        <w:t xml:space="preserve"> | (JD</w:t>
      </w:r>
      <w:r>
        <w:t>-29) (GS</w:t>
      </w:r>
      <w:r>
        <w:t>-4.5-6)</w:t>
      </w:r>
    </w:p>
    <w:p w14:paraId="2F4EEC2A" w14:textId="670A7CA5" w:rsidR="00AC10CC" w:rsidRDefault="00665F3D">
      <w:r>
        <w:t>a</w:t>
      </w:r>
      <w:r w:rsidR="00A005BE">
        <w:t>/</w:t>
      </w:r>
      <w:proofErr w:type="spellStart"/>
      <w:r>
        <w:t>sya</w:t>
      </w:r>
      <w:proofErr w:type="spellEnd"/>
      <w:r w:rsidR="00A005BE">
        <w:t>/</w:t>
      </w:r>
      <w:r>
        <w:t xml:space="preserve"> </w:t>
      </w:r>
      <w:proofErr w:type="spellStart"/>
      <w:r>
        <w:t>satvA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H </w:t>
      </w:r>
      <w:proofErr w:type="spellStart"/>
      <w:r>
        <w:t>satvA</w:t>
      </w:r>
      <w:r w:rsidR="00A005BE">
        <w:t>+</w:t>
      </w:r>
      <w:r>
        <w:t>nO</w:t>
      </w:r>
      <w:proofErr w:type="spellEnd"/>
      <w:r>
        <w:t xml:space="preserve"> </w:t>
      </w:r>
      <w:proofErr w:type="spellStart"/>
      <w:r>
        <w:t>asyAsy</w:t>
      </w:r>
      <w:r>
        <w:t>a</w:t>
      </w:r>
      <w:proofErr w:type="spellEnd"/>
      <w:r w:rsidR="00A005BE">
        <w:t>/</w:t>
      </w:r>
      <w:r>
        <w:t xml:space="preserve"> </w:t>
      </w:r>
      <w:proofErr w:type="spellStart"/>
      <w:r>
        <w:t>satvA</w:t>
      </w:r>
      <w:r w:rsidR="00A005BE">
        <w:t>+</w:t>
      </w:r>
      <w:r>
        <w:t>naH</w:t>
      </w:r>
      <w:proofErr w:type="spellEnd"/>
      <w:r>
        <w:t xml:space="preserve"> | </w:t>
      </w:r>
    </w:p>
    <w:p w14:paraId="01C6D75C" w14:textId="7BE9A8CB" w:rsidR="00AC10CC" w:rsidRDefault="00665F3D">
      <w:r>
        <w:t>41)</w:t>
      </w:r>
      <w:r>
        <w:tab/>
        <w:t>4.5.1.3(34)</w:t>
      </w:r>
      <w:proofErr w:type="gramStart"/>
      <w:r>
        <w:t xml:space="preserve">-  </w:t>
      </w:r>
      <w:proofErr w:type="spellStart"/>
      <w:r>
        <w:t>satvA</w:t>
      </w:r>
      <w:proofErr w:type="gramEnd"/>
      <w:r w:rsidR="00A005BE">
        <w:t>+</w:t>
      </w:r>
      <w:r>
        <w:t>naH</w:t>
      </w:r>
      <w:proofErr w:type="spellEnd"/>
      <w:r>
        <w:t xml:space="preserve"> | a</w:t>
      </w:r>
      <w:r w:rsidR="00A005BE">
        <w:t>/</w:t>
      </w:r>
      <w:r>
        <w:t>ham | (JD</w:t>
      </w:r>
      <w:r>
        <w:t>-29) (GS</w:t>
      </w:r>
      <w:r>
        <w:t>-4.5-6)</w:t>
      </w:r>
    </w:p>
    <w:p w14:paraId="44409E91" w14:textId="42C08FA1" w:rsidR="00AC10CC" w:rsidRDefault="00665F3D">
      <w:proofErr w:type="spellStart"/>
      <w:r>
        <w:t>satvA</w:t>
      </w:r>
      <w:r w:rsidR="00A005BE">
        <w:t>+</w:t>
      </w:r>
      <w:r>
        <w:t>nO</w:t>
      </w:r>
      <w:proofErr w:type="spellEnd"/>
      <w:r w:rsidR="00A005BE">
        <w:t>/</w:t>
      </w:r>
      <w:r>
        <w:t xml:space="preserve"> &amp;ha ma</w:t>
      </w:r>
      <w:r w:rsidR="00A005BE">
        <w:t>/</w:t>
      </w:r>
      <w:r>
        <w:t xml:space="preserve">ha(gm) </w:t>
      </w:r>
      <w:proofErr w:type="spellStart"/>
      <w:r>
        <w:t>satvA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H </w:t>
      </w:r>
      <w:proofErr w:type="spellStart"/>
      <w:r>
        <w:t>satvA</w:t>
      </w:r>
      <w:r w:rsidR="00A005BE">
        <w:t>+</w:t>
      </w:r>
      <w:r>
        <w:t>nO</w:t>
      </w:r>
      <w:proofErr w:type="spellEnd"/>
      <w:r w:rsidR="00A005BE">
        <w:t>/</w:t>
      </w:r>
      <w:r>
        <w:t xml:space="preserve"> &amp;ham | </w:t>
      </w:r>
    </w:p>
    <w:p w14:paraId="7E0FF8B7" w14:textId="0F25254D" w:rsidR="00AC10CC" w:rsidRDefault="00665F3D">
      <w:r>
        <w:t>42)</w:t>
      </w:r>
      <w:r>
        <w:tab/>
        <w:t>4.5.1.3(35)</w:t>
      </w:r>
      <w:proofErr w:type="gramStart"/>
      <w:r>
        <w:t>-  a</w:t>
      </w:r>
      <w:proofErr w:type="gramEnd"/>
      <w:r w:rsidR="00A005BE">
        <w:t>/</w:t>
      </w:r>
      <w:r>
        <w:t>ham | tEB4ya</w:t>
      </w:r>
      <w:r w:rsidR="00A005BE">
        <w:t>+</w:t>
      </w:r>
      <w:r>
        <w:t>H | (JD</w:t>
      </w:r>
      <w:r>
        <w:t>-29) (GS</w:t>
      </w:r>
      <w:r>
        <w:t>-4.5-6)</w:t>
      </w:r>
    </w:p>
    <w:p w14:paraId="45C585BB" w14:textId="41CE8CCE" w:rsidR="00AC10CC" w:rsidRDefault="00665F3D">
      <w:r>
        <w:t>a</w:t>
      </w:r>
      <w:r w:rsidR="00A005BE">
        <w:t>/</w:t>
      </w:r>
      <w:r>
        <w:t>ham tEB4ya</w:t>
      </w:r>
      <w:r w:rsidR="00A005BE">
        <w:t>/</w:t>
      </w:r>
      <w:r>
        <w:t>stEB4yO</w:t>
      </w:r>
      <w:r w:rsidR="00A005BE">
        <w:t>/</w:t>
      </w:r>
      <w:r>
        <w:t xml:space="preserve"> &amp;ha ma</w:t>
      </w:r>
      <w:r w:rsidR="00A005BE">
        <w:t>/</w:t>
      </w:r>
      <w:r>
        <w:t>ham tEB4ya</w:t>
      </w:r>
      <w:r w:rsidR="00A005BE">
        <w:t>+</w:t>
      </w:r>
      <w:r>
        <w:t xml:space="preserve">H | </w:t>
      </w:r>
    </w:p>
    <w:p w14:paraId="45A83D83" w14:textId="463BD78A" w:rsidR="00AC10CC" w:rsidRDefault="00665F3D">
      <w:r>
        <w:t>43)</w:t>
      </w:r>
      <w:r>
        <w:tab/>
        <w:t>4.5.1.3(36)</w:t>
      </w:r>
      <w:proofErr w:type="gramStart"/>
      <w:r>
        <w:t>-  tEB</w:t>
      </w:r>
      <w:proofErr w:type="gramEnd"/>
      <w:r>
        <w:t>4ya</w:t>
      </w:r>
      <w:r w:rsidR="00A005BE">
        <w:t>+</w:t>
      </w:r>
      <w:r>
        <w:t>H | a</w:t>
      </w:r>
      <w:r w:rsidR="00A005BE">
        <w:t>/</w:t>
      </w:r>
      <w:r>
        <w:t>ka</w:t>
      </w:r>
      <w:r w:rsidR="00A005BE">
        <w:t>/</w:t>
      </w:r>
      <w:r>
        <w:t>ra</w:t>
      </w:r>
      <w:r w:rsidR="00A005BE">
        <w:t>/</w:t>
      </w:r>
      <w:r>
        <w:t>m | (GS</w:t>
      </w:r>
      <w:r>
        <w:t>-4.5-6)(PS</w:t>
      </w:r>
      <w:r>
        <w:t>-12.17)</w:t>
      </w:r>
    </w:p>
    <w:p w14:paraId="624C979D" w14:textId="1D4B65CF" w:rsidR="00AC10CC" w:rsidRDefault="00665F3D">
      <w:r>
        <w:t>tEB4yO</w:t>
      </w:r>
      <w:r w:rsidR="00A005BE">
        <w:t>+</w:t>
      </w:r>
      <w:r>
        <w:t xml:space="preserve"> &amp;</w:t>
      </w:r>
      <w:proofErr w:type="spellStart"/>
      <w:r>
        <w:t>kara</w:t>
      </w:r>
      <w:proofErr w:type="spellEnd"/>
      <w:r>
        <w:t xml:space="preserve"> makara</w:t>
      </w:r>
      <w:r w:rsidR="00A005BE">
        <w:t>/</w:t>
      </w:r>
      <w:r>
        <w:t>m tEB4ya</w:t>
      </w:r>
      <w:r w:rsidR="00A005BE">
        <w:t>/</w:t>
      </w:r>
      <w:r>
        <w:t xml:space="preserve"> stEB4yO</w:t>
      </w:r>
      <w:r w:rsidR="00A005BE">
        <w:t>+</w:t>
      </w:r>
      <w:r>
        <w:t xml:space="preserve"> &amp;</w:t>
      </w:r>
      <w:proofErr w:type="spellStart"/>
      <w:r>
        <w:t>karam</w:t>
      </w:r>
      <w:proofErr w:type="spellEnd"/>
      <w:r>
        <w:t xml:space="preserve"> | </w:t>
      </w:r>
    </w:p>
    <w:p w14:paraId="2F6157C0" w14:textId="2A5510D3" w:rsidR="00AC10CC" w:rsidRDefault="00665F3D">
      <w:r>
        <w:t>44)</w:t>
      </w:r>
      <w:r>
        <w:tab/>
        <w:t>4.5.1.3(37)</w:t>
      </w:r>
      <w:proofErr w:type="gramStart"/>
      <w:r>
        <w:t>-  a</w:t>
      </w:r>
      <w:proofErr w:type="gramEnd"/>
      <w:r w:rsidR="00A005BE">
        <w:t>/</w:t>
      </w:r>
      <w:r>
        <w:t>ka</w:t>
      </w:r>
      <w:r w:rsidR="00A005BE">
        <w:t>/</w:t>
      </w:r>
      <w:r>
        <w:t>ra</w:t>
      </w:r>
      <w:r w:rsidR="00A005BE">
        <w:t>/</w:t>
      </w:r>
      <w:r>
        <w:t>m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|| (GS</w:t>
      </w:r>
      <w:r>
        <w:t>-4.5-6)(PS</w:t>
      </w:r>
      <w:r>
        <w:t>-12.17)</w:t>
      </w:r>
    </w:p>
    <w:p w14:paraId="447021F0" w14:textId="4A7002DF" w:rsidR="00AC10CC" w:rsidRDefault="00665F3D">
      <w:r>
        <w:t>a</w:t>
      </w:r>
      <w:r w:rsidR="00A005BE">
        <w:t>/</w:t>
      </w:r>
      <w:r>
        <w:t>ka</w:t>
      </w:r>
      <w:r w:rsidR="00A005BE">
        <w:t>/</w:t>
      </w:r>
      <w:r>
        <w:t>ra</w:t>
      </w:r>
      <w:r w:rsidR="00A005BE">
        <w:t>/</w:t>
      </w:r>
      <w:proofErr w:type="spellStart"/>
      <w:r>
        <w:t>nnamO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&amp;</w:t>
      </w:r>
      <w:proofErr w:type="spellStart"/>
      <w:r>
        <w:t>kara</w:t>
      </w:r>
      <w:proofErr w:type="spellEnd"/>
      <w:r>
        <w:t xml:space="preserve"> makar</w:t>
      </w:r>
      <w:r>
        <w:t>a</w:t>
      </w:r>
      <w:r w:rsidR="00A005BE">
        <w:t>/</w:t>
      </w:r>
      <w:proofErr w:type="spellStart"/>
      <w:r>
        <w:t>nnama</w:t>
      </w:r>
      <w:r w:rsidR="00A005BE">
        <w:t>+</w:t>
      </w:r>
      <w:r>
        <w:t>H</w:t>
      </w:r>
      <w:proofErr w:type="spellEnd"/>
      <w:r>
        <w:t xml:space="preserve"> | </w:t>
      </w:r>
    </w:p>
    <w:p w14:paraId="1CD2CF14" w14:textId="7B969652" w:rsidR="00AC10CC" w:rsidRDefault="00665F3D">
      <w:r>
        <w:t>45)</w:t>
      </w:r>
      <w:r>
        <w:tab/>
        <w:t>4.5.1.3(38)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||</w:t>
      </w:r>
    </w:p>
    <w:p w14:paraId="5E5EF267" w14:textId="51B6E9AD" w:rsidR="00AC10CC" w:rsidRDefault="00665F3D">
      <w:r>
        <w:lastRenderedPageBreak/>
        <w:t>~</w:t>
      </w:r>
      <w:proofErr w:type="spellStart"/>
      <w:r>
        <w:t>nama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B8645D6" w14:textId="03FF777B" w:rsidR="00AC10CC" w:rsidRDefault="00665F3D">
      <w:r>
        <w:t>46)</w:t>
      </w:r>
      <w:r>
        <w:tab/>
        <w:t>4.5.1.3(39)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mu</w:t>
      </w:r>
      <w:r w:rsidR="00A005BE">
        <w:t>/</w:t>
      </w:r>
      <w:r>
        <w:t>~</w:t>
      </w:r>
      <w:proofErr w:type="spellStart"/>
      <w:r>
        <w:t>jca</w:t>
      </w:r>
      <w:proofErr w:type="spellEnd"/>
      <w:r w:rsidR="00A005BE">
        <w:t>/</w:t>
      </w:r>
      <w:r>
        <w:t xml:space="preserve"> |</w:t>
      </w:r>
    </w:p>
    <w:p w14:paraId="69321C93" w14:textId="35516F70" w:rsidR="00AC10CC" w:rsidRDefault="00665F3D">
      <w:proofErr w:type="spellStart"/>
      <w:r>
        <w:t>pra</w:t>
      </w:r>
      <w:proofErr w:type="spellEnd"/>
      <w:r>
        <w:t xml:space="preserve"> mu</w:t>
      </w:r>
      <w:r w:rsidR="00A005BE">
        <w:t>+</w:t>
      </w:r>
      <w:r>
        <w:t>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</w:t>
      </w:r>
      <w:proofErr w:type="spellEnd"/>
      <w:r w:rsidR="00A005BE">
        <w:t>/</w:t>
      </w:r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</w:t>
      </w:r>
      <w:r w:rsidR="00A005BE">
        <w:t>+</w:t>
      </w:r>
      <w:r>
        <w:t>~</w:t>
      </w:r>
      <w:proofErr w:type="spellStart"/>
      <w:r>
        <w:t>jca</w:t>
      </w:r>
      <w:proofErr w:type="spellEnd"/>
      <w:r>
        <w:t xml:space="preserve"> | </w:t>
      </w:r>
    </w:p>
    <w:p w14:paraId="427F1ABB" w14:textId="290A7FC0" w:rsidR="00AC10CC" w:rsidRDefault="00665F3D">
      <w:r>
        <w:t>47)</w:t>
      </w:r>
      <w:r>
        <w:tab/>
        <w:t>4.5.1.3(40)</w:t>
      </w:r>
      <w:proofErr w:type="gramStart"/>
      <w:r>
        <w:t>-  mu</w:t>
      </w:r>
      <w:proofErr w:type="gramEnd"/>
      <w:r w:rsidR="00A005BE">
        <w:t>/</w:t>
      </w:r>
      <w:r>
        <w:t>~</w:t>
      </w:r>
      <w:proofErr w:type="spellStart"/>
      <w:r>
        <w:t>jca</w:t>
      </w:r>
      <w:proofErr w:type="spellEnd"/>
      <w:r w:rsidR="00A005BE">
        <w:t>/</w:t>
      </w:r>
      <w:r>
        <w:t xml:space="preserve"> | dha4nva</w:t>
      </w:r>
      <w:r w:rsidR="00A005BE">
        <w:t>+</w:t>
      </w:r>
      <w:r>
        <w:t>naH |</w:t>
      </w:r>
    </w:p>
    <w:p w14:paraId="21313DEB" w14:textId="1A81EE2E" w:rsidR="00AC10CC" w:rsidRDefault="00665F3D">
      <w:r>
        <w:t>mu</w:t>
      </w:r>
      <w:r w:rsidR="00A005BE">
        <w:t>/</w:t>
      </w:r>
      <w:r>
        <w:t>~</w:t>
      </w:r>
      <w:proofErr w:type="spellStart"/>
      <w:r>
        <w:t>jca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>nO</w:t>
      </w:r>
      <w:r w:rsidR="00A005BE">
        <w:t>/</w:t>
      </w:r>
      <w:r>
        <w:t xml:space="preserve"> dha4nva</w:t>
      </w:r>
      <w:r w:rsidR="00A005BE">
        <w:t>+</w:t>
      </w:r>
      <w:r>
        <w:t xml:space="preserve">nO </w:t>
      </w:r>
      <w:proofErr w:type="spellStart"/>
      <w:r>
        <w:t>mu~jca</w:t>
      </w:r>
      <w:proofErr w:type="spellEnd"/>
      <w:r>
        <w:t xml:space="preserve"> </w:t>
      </w:r>
      <w:proofErr w:type="spellStart"/>
      <w:r>
        <w:t>mu~jca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 xml:space="preserve">naH | </w:t>
      </w:r>
    </w:p>
    <w:p w14:paraId="79212CDF" w14:textId="27A1A2F1" w:rsidR="00AC10CC" w:rsidRDefault="00665F3D">
      <w:r>
        <w:t>48)</w:t>
      </w:r>
      <w:r>
        <w:tab/>
        <w:t>4.5.1.3(</w:t>
      </w:r>
      <w:r>
        <w:t>41)</w:t>
      </w:r>
      <w:proofErr w:type="gramStart"/>
      <w:r>
        <w:t>-  dha</w:t>
      </w:r>
      <w:proofErr w:type="gramEnd"/>
      <w:r>
        <w:t>4nva</w:t>
      </w:r>
      <w:r w:rsidR="00A005BE">
        <w:t>+</w:t>
      </w:r>
      <w:r>
        <w:t xml:space="preserve">naH | </w:t>
      </w:r>
      <w:proofErr w:type="spellStart"/>
      <w:r>
        <w:t>tvam</w:t>
      </w:r>
      <w:proofErr w:type="spellEnd"/>
      <w:r>
        <w:t xml:space="preserve"> |</w:t>
      </w:r>
    </w:p>
    <w:p w14:paraId="08C35250" w14:textId="286790EE" w:rsidR="00AC10CC" w:rsidRDefault="00665F3D">
      <w:r>
        <w:t>dha4nva</w:t>
      </w:r>
      <w:r w:rsidR="00A005BE">
        <w:t>+</w:t>
      </w:r>
      <w:r>
        <w:t>na</w:t>
      </w:r>
      <w:r w:rsidR="00A005BE">
        <w:t>/</w:t>
      </w:r>
      <w:r>
        <w:t xml:space="preserve"> </w:t>
      </w:r>
      <w:proofErr w:type="spellStart"/>
      <w:r>
        <w:t>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dha4nva</w:t>
      </w:r>
      <w:r w:rsidR="00A005BE">
        <w:t>+</w:t>
      </w:r>
      <w:r>
        <w:t>nO</w:t>
      </w:r>
      <w:r w:rsidR="00A005BE">
        <w:t>/</w:t>
      </w:r>
      <w:r>
        <w:t xml:space="preserve"> dha4nva</w:t>
      </w:r>
      <w:r w:rsidR="00A005BE">
        <w:t>+</w:t>
      </w:r>
      <w:r>
        <w:t>na</w:t>
      </w:r>
      <w:r w:rsidR="00A005BE">
        <w:t>/</w:t>
      </w:r>
      <w:r>
        <w:t xml:space="preserve"> </w:t>
      </w:r>
      <w:proofErr w:type="spellStart"/>
      <w:r>
        <w:t>stvam</w:t>
      </w:r>
      <w:proofErr w:type="spellEnd"/>
      <w:r>
        <w:t xml:space="preserve"> | </w:t>
      </w:r>
    </w:p>
    <w:p w14:paraId="48397EBC" w14:textId="31C4DBAF" w:rsidR="00AC10CC" w:rsidRDefault="00665F3D">
      <w:r>
        <w:t>49)</w:t>
      </w:r>
      <w:r>
        <w:tab/>
        <w:t>4.5.1.3(42)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u</w:t>
      </w:r>
      <w:r w:rsidR="00A005BE">
        <w:t>/</w:t>
      </w:r>
      <w:r>
        <w:t>Ba4yO</w:t>
      </w:r>
      <w:r w:rsidR="00A005BE">
        <w:t>%</w:t>
      </w:r>
      <w:r>
        <w:t>H |</w:t>
      </w:r>
    </w:p>
    <w:p w14:paraId="60BFCA90" w14:textId="10E72AA2" w:rsidR="00AC10CC" w:rsidRDefault="00665F3D">
      <w:proofErr w:type="spellStart"/>
      <w:r>
        <w:t>tva</w:t>
      </w:r>
      <w:proofErr w:type="spellEnd"/>
      <w:r>
        <w:t xml:space="preserve"> mu</w:t>
      </w:r>
      <w:r w:rsidR="00A005BE">
        <w:t>/</w:t>
      </w:r>
      <w:r>
        <w:t>Ba4yO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Ba4yO</w:t>
      </w:r>
      <w:r w:rsidR="00A005BE">
        <w:t>/</w:t>
      </w:r>
      <w:r>
        <w:t xml:space="preserve"> </w:t>
      </w:r>
      <w:proofErr w:type="spellStart"/>
      <w:r>
        <w:t>stvam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mu</w:t>
      </w:r>
      <w:r w:rsidR="00A005BE">
        <w:t>/</w:t>
      </w:r>
      <w:r>
        <w:t>Ba4yO</w:t>
      </w:r>
      <w:r w:rsidR="00A005BE">
        <w:t>%</w:t>
      </w:r>
      <w:r>
        <w:t xml:space="preserve">H | </w:t>
      </w:r>
    </w:p>
    <w:p w14:paraId="38CACF1A" w14:textId="3DB84B10" w:rsidR="00AC10CC" w:rsidRDefault="00665F3D">
      <w:r>
        <w:t>50)</w:t>
      </w:r>
      <w:r>
        <w:tab/>
        <w:t>4.5.1.3(43)</w:t>
      </w:r>
      <w:proofErr w:type="gramStart"/>
      <w:r>
        <w:t>-  u</w:t>
      </w:r>
      <w:proofErr w:type="gramEnd"/>
      <w:r w:rsidR="00A005BE">
        <w:t>/</w:t>
      </w:r>
      <w:r>
        <w:t>Ba4yO</w:t>
      </w:r>
      <w:r w:rsidR="00A005BE">
        <w:t>%</w:t>
      </w:r>
      <w:r>
        <w:t xml:space="preserve">H | </w:t>
      </w:r>
      <w:proofErr w:type="spellStart"/>
      <w:r>
        <w:t>Artni</w:t>
      </w:r>
      <w:r w:rsidR="00A005BE">
        <w:t>+</w:t>
      </w:r>
      <w:r>
        <w:t>yOH</w:t>
      </w:r>
      <w:proofErr w:type="spellEnd"/>
      <w:r>
        <w:t xml:space="preserve"> |</w:t>
      </w:r>
    </w:p>
    <w:p w14:paraId="5777FBA6" w14:textId="5326770C" w:rsidR="00AC10CC" w:rsidRDefault="00665F3D">
      <w:r>
        <w:t>u</w:t>
      </w:r>
      <w:r w:rsidR="00A005BE">
        <w:t>/</w:t>
      </w:r>
      <w:r>
        <w:t>Ba4yO</w:t>
      </w:r>
      <w:r w:rsidR="00A005BE">
        <w:t>/</w:t>
      </w:r>
      <w:r>
        <w:t xml:space="preserve"> </w:t>
      </w:r>
      <w:proofErr w:type="spellStart"/>
      <w:r>
        <w:t>rArtni</w:t>
      </w:r>
      <w:r w:rsidR="00A005BE">
        <w:t>+</w:t>
      </w:r>
      <w:r>
        <w:t>yO</w:t>
      </w:r>
      <w:proofErr w:type="spellEnd"/>
      <w:r w:rsidR="00A005BE">
        <w:t>/</w:t>
      </w:r>
      <w:r>
        <w:t xml:space="preserve"> </w:t>
      </w:r>
      <w:proofErr w:type="spellStart"/>
      <w:r>
        <w:t>rArtni</w:t>
      </w:r>
      <w:r w:rsidR="00A005BE">
        <w:t>+</w:t>
      </w:r>
      <w:r>
        <w:t>yO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Ba4yO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Ba4</w:t>
      </w:r>
      <w:r>
        <w:t>yO</w:t>
      </w:r>
      <w:r w:rsidR="00A005BE">
        <w:t>/</w:t>
      </w:r>
      <w:r>
        <w:t xml:space="preserve"> </w:t>
      </w:r>
      <w:proofErr w:type="spellStart"/>
      <w:r>
        <w:t>rArtni</w:t>
      </w:r>
      <w:r w:rsidR="00A005BE">
        <w:t>+</w:t>
      </w:r>
      <w:r>
        <w:t>yOH</w:t>
      </w:r>
      <w:proofErr w:type="spellEnd"/>
      <w:r>
        <w:t xml:space="preserve"> | </w:t>
      </w:r>
    </w:p>
    <w:p w14:paraId="30FDFC07" w14:textId="158C0285" w:rsidR="00AC10CC" w:rsidRDefault="00665F3D">
      <w:r>
        <w:t>51)</w:t>
      </w:r>
      <w:r>
        <w:tab/>
        <w:t>4.5.1.3(44)</w:t>
      </w:r>
      <w:proofErr w:type="gramStart"/>
      <w:r>
        <w:t xml:space="preserve">-  </w:t>
      </w:r>
      <w:proofErr w:type="spellStart"/>
      <w:r>
        <w:t>Artni</w:t>
      </w:r>
      <w:proofErr w:type="gramEnd"/>
      <w:r w:rsidR="00A005BE">
        <w:t>+</w:t>
      </w:r>
      <w:r>
        <w:t>yOH</w:t>
      </w:r>
      <w:proofErr w:type="spellEnd"/>
      <w:r>
        <w:t xml:space="preserve"> | </w:t>
      </w:r>
      <w:proofErr w:type="spellStart"/>
      <w:r>
        <w:t>jyAm</w:t>
      </w:r>
      <w:proofErr w:type="spellEnd"/>
      <w:r>
        <w:t xml:space="preserve"> ||</w:t>
      </w:r>
    </w:p>
    <w:p w14:paraId="1ABA6187" w14:textId="4D6C86AB" w:rsidR="00AC10CC" w:rsidRDefault="00665F3D">
      <w:proofErr w:type="spellStart"/>
      <w:r>
        <w:t>Artni</w:t>
      </w:r>
      <w:r w:rsidR="00A005BE">
        <w:t>+</w:t>
      </w:r>
      <w:r>
        <w:t>yO</w:t>
      </w:r>
      <w:proofErr w:type="spellEnd"/>
      <w:r w:rsidR="00A005BE">
        <w:t>/</w:t>
      </w:r>
      <w:r>
        <w:t xml:space="preserve">r </w:t>
      </w:r>
      <w:proofErr w:type="spellStart"/>
      <w:r>
        <w:t>jyAm</w:t>
      </w:r>
      <w:proofErr w:type="spellEnd"/>
      <w:r>
        <w:t xml:space="preserve"> </w:t>
      </w:r>
      <w:proofErr w:type="spellStart"/>
      <w:r>
        <w:t>jyA</w:t>
      </w:r>
      <w:proofErr w:type="spellEnd"/>
      <w:r>
        <w:t xml:space="preserve"> </w:t>
      </w:r>
      <w:proofErr w:type="spellStart"/>
      <w:r>
        <w:t>mArtni</w:t>
      </w:r>
      <w:r w:rsidR="00A005BE">
        <w:t>+</w:t>
      </w:r>
      <w:r>
        <w:t>yO</w:t>
      </w:r>
      <w:proofErr w:type="spellEnd"/>
      <w:r w:rsidR="00A005BE">
        <w:t>/</w:t>
      </w:r>
      <w:r>
        <w:t xml:space="preserve"> </w:t>
      </w:r>
      <w:proofErr w:type="spellStart"/>
      <w:r>
        <w:t>rArtni</w:t>
      </w:r>
      <w:r w:rsidR="00A005BE">
        <w:t>+</w:t>
      </w:r>
      <w:r>
        <w:t>yO</w:t>
      </w:r>
      <w:proofErr w:type="spellEnd"/>
      <w:r w:rsidR="00A005BE">
        <w:t>/</w:t>
      </w:r>
      <w:r>
        <w:t xml:space="preserve">r </w:t>
      </w:r>
      <w:proofErr w:type="spellStart"/>
      <w:r>
        <w:t>jyAm</w:t>
      </w:r>
      <w:proofErr w:type="spellEnd"/>
      <w:r>
        <w:t xml:space="preserve"> | </w:t>
      </w:r>
    </w:p>
    <w:p w14:paraId="7B3C285E" w14:textId="77777777" w:rsidR="00AC10CC" w:rsidRDefault="00665F3D">
      <w:r>
        <w:t>52)</w:t>
      </w:r>
      <w:r>
        <w:tab/>
        <w:t>4.5.1.3(45)</w:t>
      </w:r>
      <w:proofErr w:type="gramStart"/>
      <w:r>
        <w:t xml:space="preserve">-  </w:t>
      </w:r>
      <w:proofErr w:type="spellStart"/>
      <w:r>
        <w:t>jyAm</w:t>
      </w:r>
      <w:proofErr w:type="spellEnd"/>
      <w:proofErr w:type="gramEnd"/>
      <w:r>
        <w:t xml:space="preserve"> ||</w:t>
      </w:r>
    </w:p>
    <w:p w14:paraId="4DE5A46B" w14:textId="1132F86B" w:rsidR="00AC10CC" w:rsidRDefault="00665F3D">
      <w:proofErr w:type="spellStart"/>
      <w:r>
        <w:t>jyAmiti</w:t>
      </w:r>
      <w:proofErr w:type="spellEnd"/>
      <w:r w:rsidR="00A005BE">
        <w:t>/</w:t>
      </w:r>
      <w:r>
        <w:t xml:space="preserve"> </w:t>
      </w:r>
      <w:proofErr w:type="spellStart"/>
      <w:r>
        <w:t>jyAm</w:t>
      </w:r>
      <w:proofErr w:type="spellEnd"/>
      <w:r>
        <w:t xml:space="preserve"> | </w:t>
      </w:r>
    </w:p>
    <w:p w14:paraId="7DE189E3" w14:textId="62920BDF" w:rsidR="00AC10CC" w:rsidRDefault="00665F3D">
      <w:r>
        <w:t>53)</w:t>
      </w:r>
      <w:r>
        <w:tab/>
        <w:t>4.5.1.3(46)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ca</w:t>
      </w:r>
      <w:r w:rsidR="00A005BE">
        <w:t>/</w:t>
      </w:r>
      <w:r>
        <w:t xml:space="preserve"> |</w:t>
      </w:r>
    </w:p>
    <w:p w14:paraId="5073D4AE" w14:textId="1AF032A7" w:rsidR="00AC10CC" w:rsidRDefault="00665F3D">
      <w:proofErr w:type="spellStart"/>
      <w:r>
        <w:t>yASca</w:t>
      </w:r>
      <w:proofErr w:type="spellEnd"/>
      <w:r w:rsidR="00A005BE">
        <w:t>+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yASca</w:t>
      </w:r>
      <w:proofErr w:type="spellEnd"/>
      <w:r w:rsidR="00A005BE">
        <w:t>+</w:t>
      </w:r>
      <w:r>
        <w:t xml:space="preserve"> | </w:t>
      </w:r>
    </w:p>
    <w:p w14:paraId="06B303F0" w14:textId="7CAEFF88" w:rsidR="00AC10CC" w:rsidRDefault="00665F3D">
      <w:r>
        <w:t>54)</w:t>
      </w:r>
      <w:r>
        <w:tab/>
        <w:t>4.5.1.3(47)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1CAAB0CF" w14:textId="146112C7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| </w:t>
      </w:r>
    </w:p>
    <w:p w14:paraId="5B4DA587" w14:textId="2C1EA9B9" w:rsidR="00AC10CC" w:rsidRDefault="00665F3D">
      <w:r>
        <w:t>55)</w:t>
      </w:r>
      <w:r>
        <w:tab/>
        <w:t>4.5.1.3(48)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</w:t>
      </w:r>
      <w:proofErr w:type="spellStart"/>
      <w:r>
        <w:t>hastE</w:t>
      </w:r>
      <w:proofErr w:type="spellEnd"/>
      <w:r w:rsidR="00A005BE">
        <w:t>%</w:t>
      </w:r>
      <w:r>
        <w:t xml:space="preserve"> |</w:t>
      </w:r>
    </w:p>
    <w:p w14:paraId="4CD40BF3" w14:textId="593F9B04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%</w:t>
      </w:r>
      <w:r>
        <w:t xml:space="preserve"> | </w:t>
      </w:r>
    </w:p>
    <w:p w14:paraId="7DDB564B" w14:textId="1F82D9D8" w:rsidR="00AC10CC" w:rsidRDefault="00665F3D">
      <w:r>
        <w:t>56)</w:t>
      </w:r>
      <w:r>
        <w:tab/>
        <w:t>4.5.1.3(49)</w:t>
      </w:r>
      <w:proofErr w:type="gramStart"/>
      <w:r>
        <w:t xml:space="preserve">-  </w:t>
      </w:r>
      <w:proofErr w:type="spellStart"/>
      <w:r>
        <w:t>hastE</w:t>
      </w:r>
      <w:proofErr w:type="spellEnd"/>
      <w:proofErr w:type="gramEnd"/>
      <w:r w:rsidR="00A005BE">
        <w:t>%</w:t>
      </w:r>
      <w:r>
        <w:t xml:space="preserve"> | </w:t>
      </w:r>
      <w:proofErr w:type="spellStart"/>
      <w:r>
        <w:t>iSha</w:t>
      </w:r>
      <w:r w:rsidR="00A005BE">
        <w:t>+</w:t>
      </w:r>
      <w:r>
        <w:t>vaH</w:t>
      </w:r>
      <w:proofErr w:type="spellEnd"/>
      <w:r>
        <w:t xml:space="preserve"> |</w:t>
      </w:r>
    </w:p>
    <w:p w14:paraId="628A8676" w14:textId="092C45AC" w:rsidR="00AC10CC" w:rsidRDefault="00665F3D">
      <w:r>
        <w:t>hasta</w:t>
      </w:r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/</w:t>
      </w:r>
      <w:r>
        <w:t xml:space="preserve"> hasta</w:t>
      </w:r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vaH</w:t>
      </w:r>
      <w:proofErr w:type="spellEnd"/>
      <w:r>
        <w:t xml:space="preserve"> | </w:t>
      </w:r>
    </w:p>
    <w:p w14:paraId="77554996" w14:textId="6F26689C" w:rsidR="00AC10CC" w:rsidRDefault="00665F3D">
      <w:r>
        <w:t>57)</w:t>
      </w:r>
      <w:r>
        <w:tab/>
        <w:t>4.5.1.3(50)</w:t>
      </w:r>
      <w:proofErr w:type="gramStart"/>
      <w:r>
        <w:t xml:space="preserve">-  </w:t>
      </w:r>
      <w:proofErr w:type="spellStart"/>
      <w:r>
        <w:t>iSha</w:t>
      </w:r>
      <w:proofErr w:type="gramEnd"/>
      <w:r w:rsidR="00A005BE">
        <w:t>+</w:t>
      </w:r>
      <w:r>
        <w:t>vaH</w:t>
      </w:r>
      <w:proofErr w:type="spellEnd"/>
      <w:r>
        <w:t xml:space="preserve"> | </w:t>
      </w:r>
      <w:proofErr w:type="spellStart"/>
      <w:r>
        <w:t>parA</w:t>
      </w:r>
      <w:proofErr w:type="spellEnd"/>
      <w:r w:rsidR="00A005BE">
        <w:t>%</w:t>
      </w:r>
      <w:r>
        <w:t xml:space="preserve"> |</w:t>
      </w:r>
    </w:p>
    <w:p w14:paraId="1DF4EED7" w14:textId="15A06A9B" w:rsidR="00AC10CC" w:rsidRDefault="00665F3D">
      <w:proofErr w:type="spellStart"/>
      <w:r>
        <w:t>iSha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H </w:t>
      </w:r>
      <w:proofErr w:type="spellStart"/>
      <w:r>
        <w:t>parA</w:t>
      </w:r>
      <w:proofErr w:type="spellEnd"/>
      <w:r w:rsidR="00A005BE">
        <w:t>/</w:t>
      </w:r>
      <w:r>
        <w:t xml:space="preserve"> </w:t>
      </w:r>
      <w:proofErr w:type="spellStart"/>
      <w:r>
        <w:t>parESha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H </w:t>
      </w:r>
      <w:proofErr w:type="spellStart"/>
      <w:r>
        <w:t>parA</w:t>
      </w:r>
      <w:proofErr w:type="spellEnd"/>
      <w:r w:rsidR="00A005BE">
        <w:t>%</w:t>
      </w:r>
      <w:r>
        <w:t xml:space="preserve"> | </w:t>
      </w:r>
    </w:p>
    <w:p w14:paraId="587B5E95" w14:textId="4FDCB2AD" w:rsidR="00AC10CC" w:rsidRDefault="00665F3D">
      <w:r>
        <w:t>1)</w:t>
      </w:r>
      <w:r>
        <w:tab/>
        <w:t>4.5.1.4(1)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 w:rsidR="00A005BE">
        <w:t>%</w:t>
      </w:r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0FE867FA" w14:textId="64009D43" w:rsidR="00AC10CC" w:rsidRDefault="00665F3D">
      <w:proofErr w:type="spellStart"/>
      <w:r>
        <w:lastRenderedPageBreak/>
        <w:t>parA</w:t>
      </w:r>
      <w:proofErr w:type="spellEnd"/>
      <w:r w:rsidR="00A005BE">
        <w:t>/</w:t>
      </w:r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parA</w:t>
      </w:r>
      <w:proofErr w:type="spellEnd"/>
      <w:r w:rsidR="00A005BE">
        <w:t>/</w:t>
      </w:r>
      <w:r>
        <w:t xml:space="preserve"> </w:t>
      </w:r>
      <w:proofErr w:type="spellStart"/>
      <w:r>
        <w:t>parA</w:t>
      </w:r>
      <w:proofErr w:type="spellEnd"/>
      <w:r w:rsidR="00A005BE">
        <w:t>/</w:t>
      </w:r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61E9A03C" w14:textId="06D285F8" w:rsidR="00AC10CC" w:rsidRDefault="00665F3D">
      <w:r>
        <w:t>2)</w:t>
      </w:r>
      <w:r>
        <w:tab/>
        <w:t>4.5.1.4(2)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Ba</w:t>
      </w:r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>H |</w:t>
      </w:r>
    </w:p>
    <w:p w14:paraId="5AB50366" w14:textId="3F846181" w:rsidR="00AC10CC" w:rsidRDefault="00665F3D">
      <w:proofErr w:type="spellStart"/>
      <w:r>
        <w:t>tA</w:t>
      </w:r>
      <w:proofErr w:type="spellEnd"/>
      <w:r>
        <w:t xml:space="preserve"> Ba</w:t>
      </w:r>
      <w:r w:rsidR="00A005BE">
        <w:t>+</w:t>
      </w:r>
      <w:r>
        <w:t>4ga3vO Ba4ga3va</w:t>
      </w:r>
      <w:r w:rsidR="00A005BE">
        <w:t>/</w:t>
      </w:r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Ba</w:t>
      </w:r>
      <w:r w:rsidR="00A005BE">
        <w:t>+</w:t>
      </w:r>
      <w:r>
        <w:t xml:space="preserve">4ga3vaH | </w:t>
      </w:r>
    </w:p>
    <w:p w14:paraId="6D504595" w14:textId="71551692" w:rsidR="00AC10CC" w:rsidRDefault="00665F3D">
      <w:r>
        <w:t>3)</w:t>
      </w:r>
      <w:r>
        <w:tab/>
        <w:t>4.5.1.4(3)</w:t>
      </w:r>
      <w:proofErr w:type="gramStart"/>
      <w:r>
        <w:t>-  Ba</w:t>
      </w:r>
      <w:proofErr w:type="gramEnd"/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 xml:space="preserve">H | </w:t>
      </w:r>
      <w:proofErr w:type="spellStart"/>
      <w:r>
        <w:t>va</w:t>
      </w:r>
      <w:proofErr w:type="spellEnd"/>
      <w:r w:rsidR="00A005BE">
        <w:t>/</w:t>
      </w:r>
      <w:r>
        <w:t>pa</w:t>
      </w:r>
      <w:r w:rsidR="00A005BE">
        <w:t>/</w:t>
      </w:r>
      <w:r>
        <w:t xml:space="preserve"> ||</w:t>
      </w:r>
    </w:p>
    <w:p w14:paraId="3B8A43B0" w14:textId="07862A23" w:rsidR="00AC10CC" w:rsidRDefault="00665F3D">
      <w:r>
        <w:t>Ba</w:t>
      </w:r>
      <w:r w:rsidR="00A005BE">
        <w:t>/</w:t>
      </w:r>
      <w:r>
        <w:t>4ga</w:t>
      </w:r>
      <w:r w:rsidR="00A005BE">
        <w:t>/</w:t>
      </w:r>
      <w:r>
        <w:t>3vO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>pa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>pa</w:t>
      </w:r>
      <w:r w:rsidR="00A005BE">
        <w:t>/</w:t>
      </w:r>
      <w:r>
        <w:t xml:space="preserve"> Ba</w:t>
      </w:r>
      <w:r w:rsidR="00A005BE">
        <w:t>/</w:t>
      </w:r>
      <w:r>
        <w:t>4ga</w:t>
      </w:r>
      <w:r w:rsidR="00A005BE">
        <w:t>/</w:t>
      </w:r>
      <w:r>
        <w:t>3vO</w:t>
      </w:r>
      <w:r w:rsidR="00A005BE">
        <w:t>/</w:t>
      </w:r>
      <w:r>
        <w:t xml:space="preserve"> Ba</w:t>
      </w:r>
      <w:r w:rsidR="00A005BE">
        <w:t>/</w:t>
      </w:r>
      <w:r>
        <w:t>4ga</w:t>
      </w:r>
      <w:r w:rsidR="00A005BE">
        <w:t>/</w:t>
      </w:r>
      <w:r>
        <w:t>3vO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>pa</w:t>
      </w:r>
      <w:r w:rsidR="00A005BE">
        <w:t>/</w:t>
      </w:r>
      <w:r>
        <w:t xml:space="preserve"> | </w:t>
      </w:r>
    </w:p>
    <w:p w14:paraId="425399C5" w14:textId="58222809" w:rsidR="00AC10CC" w:rsidRDefault="00665F3D">
      <w:r>
        <w:t>4)</w:t>
      </w:r>
      <w:r>
        <w:tab/>
        <w:t>4.5.1.4(3)</w:t>
      </w:r>
      <w:proofErr w:type="gramStart"/>
      <w:r>
        <w:t>-  Ba</w:t>
      </w:r>
      <w:proofErr w:type="gramEnd"/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>H |</w:t>
      </w:r>
    </w:p>
    <w:p w14:paraId="1C3EE473" w14:textId="365F0862" w:rsidR="00AC10CC" w:rsidRDefault="00665F3D">
      <w:r>
        <w:t>Ba</w:t>
      </w:r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 xml:space="preserve"> iti</w:t>
      </w:r>
      <w:r w:rsidR="00A005BE">
        <w:t>+</w:t>
      </w:r>
      <w:r>
        <w:t xml:space="preserve"> Ba4ga3 -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33CEC700" w14:textId="4A39ECE5" w:rsidR="00AC10CC" w:rsidRDefault="00665F3D">
      <w:r>
        <w:t>5)</w:t>
      </w:r>
      <w:r>
        <w:tab/>
        <w:t>4.5.1.4(4)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pa</w:t>
      </w:r>
      <w:r w:rsidR="00A005BE">
        <w:t>/</w:t>
      </w:r>
      <w:r>
        <w:t xml:space="preserve"> ||</w:t>
      </w:r>
    </w:p>
    <w:p w14:paraId="1EB51FD2" w14:textId="59A108C0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pEti</w:t>
      </w:r>
      <w:proofErr w:type="spellEnd"/>
      <w:r w:rsidR="00A005BE">
        <w:t>+</w:t>
      </w:r>
      <w:r>
        <w:t xml:space="preserve"> </w:t>
      </w:r>
      <w:proofErr w:type="spellStart"/>
      <w:r>
        <w:t>vapa</w:t>
      </w:r>
      <w:proofErr w:type="spellEnd"/>
      <w:r>
        <w:t xml:space="preserve"> | </w:t>
      </w:r>
    </w:p>
    <w:p w14:paraId="25928672" w14:textId="602EA75F" w:rsidR="00AC10CC" w:rsidRDefault="00665F3D">
      <w:r>
        <w:t>6)</w:t>
      </w:r>
      <w:r>
        <w:tab/>
        <w:t>4.5.1.4(5)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tatya</w:t>
      </w:r>
      <w:proofErr w:type="spellEnd"/>
      <w:r w:rsidR="00A005BE">
        <w:t>+</w:t>
      </w:r>
      <w:r>
        <w:t xml:space="preserve"> | dha4nu</w:t>
      </w:r>
      <w:r w:rsidR="00A005BE">
        <w:t>+</w:t>
      </w:r>
      <w:r>
        <w:t>H |</w:t>
      </w:r>
    </w:p>
    <w:p w14:paraId="013C7E03" w14:textId="599EB4D9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tatya</w:t>
      </w:r>
      <w:proofErr w:type="spellEnd"/>
      <w:r w:rsidR="00A005BE">
        <w:t>/</w:t>
      </w:r>
      <w:r>
        <w:t xml:space="preserve"> dha4nu</w:t>
      </w:r>
      <w:r w:rsidR="00A005BE">
        <w:t>/</w:t>
      </w:r>
      <w:r>
        <w:t>r dha4nu</w:t>
      </w:r>
      <w:r w:rsidR="00A005BE">
        <w:t>+</w:t>
      </w:r>
      <w:r>
        <w:t xml:space="preserve"> </w:t>
      </w:r>
      <w:proofErr w:type="spellStart"/>
      <w:r>
        <w:t>rava</w:t>
      </w:r>
      <w:proofErr w:type="spellEnd"/>
      <w:r w:rsidR="00A005BE">
        <w:t>/</w:t>
      </w:r>
      <w:proofErr w:type="spellStart"/>
      <w:r>
        <w:t>tatyA</w:t>
      </w:r>
      <w:r w:rsidR="00A005BE">
        <w:t>+</w:t>
      </w:r>
      <w:r>
        <w:t>va</w:t>
      </w:r>
      <w:proofErr w:type="spellEnd"/>
      <w:r w:rsidR="00A005BE">
        <w:t>/</w:t>
      </w:r>
      <w:proofErr w:type="spellStart"/>
      <w:r>
        <w:t>tatya</w:t>
      </w:r>
      <w:proofErr w:type="spellEnd"/>
      <w:r w:rsidR="00A005BE">
        <w:t>/</w:t>
      </w:r>
      <w:r>
        <w:t xml:space="preserve"> dha4nu</w:t>
      </w:r>
      <w:r w:rsidR="00A005BE">
        <w:t>+</w:t>
      </w:r>
      <w:r>
        <w:t xml:space="preserve">H | </w:t>
      </w:r>
    </w:p>
    <w:p w14:paraId="08BAEE38" w14:textId="0D1A7AE2" w:rsidR="00AC10CC" w:rsidRDefault="00665F3D">
      <w:r>
        <w:t>7)</w:t>
      </w:r>
      <w:r>
        <w:tab/>
        <w:t>4.5.1.4(5)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tatya</w:t>
      </w:r>
      <w:proofErr w:type="spellEnd"/>
      <w:r w:rsidR="00A005BE">
        <w:t>+</w:t>
      </w:r>
      <w:r>
        <w:t xml:space="preserve"> |</w:t>
      </w:r>
    </w:p>
    <w:p w14:paraId="06518582" w14:textId="7B718965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tatyEtya</w:t>
      </w:r>
      <w:r w:rsidR="00A005BE">
        <w:t>+</w:t>
      </w:r>
      <w:r>
        <w:t>va</w:t>
      </w:r>
      <w:proofErr w:type="spellEnd"/>
      <w:r>
        <w:t xml:space="preserve"> - </w:t>
      </w:r>
      <w:proofErr w:type="spellStart"/>
      <w:r>
        <w:t>tatya</w:t>
      </w:r>
      <w:proofErr w:type="spellEnd"/>
      <w:r w:rsidR="00A005BE">
        <w:t>+</w:t>
      </w:r>
      <w:r>
        <w:t xml:space="preserve"> | </w:t>
      </w:r>
    </w:p>
    <w:p w14:paraId="007B7CD2" w14:textId="1694CFC0" w:rsidR="00AC10CC" w:rsidRDefault="00665F3D">
      <w:r>
        <w:t>8)</w:t>
      </w:r>
      <w:r>
        <w:tab/>
        <w:t>4.5.1.4(6)</w:t>
      </w:r>
      <w:proofErr w:type="gramStart"/>
      <w:r>
        <w:t>-  dha</w:t>
      </w:r>
      <w:proofErr w:type="gramEnd"/>
      <w:r>
        <w:t>4nu</w:t>
      </w:r>
      <w:r w:rsidR="00A005BE">
        <w:t>+</w:t>
      </w:r>
      <w:r>
        <w:t xml:space="preserve">H | </w:t>
      </w:r>
      <w:proofErr w:type="spellStart"/>
      <w:r>
        <w:t>tvam</w:t>
      </w:r>
      <w:proofErr w:type="spellEnd"/>
      <w:r>
        <w:t xml:space="preserve"> |</w:t>
      </w:r>
    </w:p>
    <w:p w14:paraId="1C70430B" w14:textId="77E7FFE0" w:rsidR="00AC10CC" w:rsidRDefault="00665F3D">
      <w:r>
        <w:t>dha4nu</w:t>
      </w:r>
      <w:r w:rsidR="00A005BE">
        <w:t>/</w:t>
      </w:r>
      <w:r>
        <w:t xml:space="preserve"> </w:t>
      </w:r>
      <w:proofErr w:type="spellStart"/>
      <w:r>
        <w:t>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dha4nu</w:t>
      </w:r>
      <w:r w:rsidR="00A005BE">
        <w:t>/</w:t>
      </w:r>
      <w:r>
        <w:t>r dha4nu</w:t>
      </w:r>
      <w:r w:rsidR="00A005BE">
        <w:t>/</w:t>
      </w:r>
      <w:r>
        <w:t xml:space="preserve"> </w:t>
      </w:r>
      <w:proofErr w:type="spellStart"/>
      <w:r>
        <w:t>stvam</w:t>
      </w:r>
      <w:proofErr w:type="spellEnd"/>
      <w:r>
        <w:t xml:space="preserve"> | </w:t>
      </w:r>
    </w:p>
    <w:p w14:paraId="19C8C86A" w14:textId="2DA5B220" w:rsidR="00AC10CC" w:rsidRDefault="00665F3D">
      <w:r>
        <w:t>9)</w:t>
      </w:r>
      <w:r>
        <w:tab/>
        <w:t>4.5.1.4(7)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saha</w:t>
      </w:r>
      <w:r w:rsidR="00A005BE">
        <w:t>+</w:t>
      </w:r>
      <w:r>
        <w:t>srAkSha</w:t>
      </w:r>
      <w:proofErr w:type="spellEnd"/>
      <w:r>
        <w:t xml:space="preserve"> |</w:t>
      </w:r>
    </w:p>
    <w:p w14:paraId="46BD55D0" w14:textId="291E55A4" w:rsidR="00AC10CC" w:rsidRDefault="00665F3D">
      <w:proofErr w:type="spellStart"/>
      <w:r>
        <w:t>tva</w:t>
      </w:r>
      <w:proofErr w:type="spellEnd"/>
      <w:r>
        <w:t xml:space="preserve">(gm) </w:t>
      </w:r>
      <w:proofErr w:type="spellStart"/>
      <w:r>
        <w:t>saha</w:t>
      </w:r>
      <w:r w:rsidR="00A005BE">
        <w:t>+</w:t>
      </w:r>
      <w:r>
        <w:t>srAkSha</w:t>
      </w:r>
      <w:proofErr w:type="spellEnd"/>
      <w:r w:rsidR="00A005BE">
        <w:t>/</w:t>
      </w:r>
      <w:r>
        <w:t xml:space="preserve"> </w:t>
      </w:r>
      <w:proofErr w:type="spellStart"/>
      <w:r>
        <w:t>saha</w:t>
      </w:r>
      <w:r w:rsidR="00A005BE">
        <w:t>+</w:t>
      </w:r>
      <w:r>
        <w:t>srAkSha</w:t>
      </w:r>
      <w:proofErr w:type="spellEnd"/>
      <w:r w:rsidR="00A005BE">
        <w:t>/</w:t>
      </w:r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saha</w:t>
      </w:r>
      <w:r w:rsidR="00A005BE">
        <w:t>+</w:t>
      </w:r>
      <w:r>
        <w:t>srAkSha</w:t>
      </w:r>
      <w:proofErr w:type="spellEnd"/>
      <w:r>
        <w:t xml:space="preserve"> | </w:t>
      </w:r>
    </w:p>
    <w:p w14:paraId="6891D517" w14:textId="0961827A" w:rsidR="00AC10CC" w:rsidRDefault="00665F3D">
      <w:r>
        <w:t>10)</w:t>
      </w:r>
      <w:r>
        <w:tab/>
        <w:t>4.5.1.4(8)</w:t>
      </w:r>
      <w:proofErr w:type="gramStart"/>
      <w:r>
        <w:t xml:space="preserve">-  </w:t>
      </w:r>
      <w:proofErr w:type="spellStart"/>
      <w:r>
        <w:t>saha</w:t>
      </w:r>
      <w:proofErr w:type="gramEnd"/>
      <w:r w:rsidR="00A005BE">
        <w:t>+</w:t>
      </w:r>
      <w:r>
        <w:t>srAkSha</w:t>
      </w:r>
      <w:proofErr w:type="spellEnd"/>
      <w:r>
        <w:t xml:space="preserve"> | SatE</w:t>
      </w:r>
      <w:r w:rsidR="00A005BE">
        <w:t>+</w:t>
      </w:r>
      <w:r>
        <w:t>ShudhE4 ||</w:t>
      </w:r>
    </w:p>
    <w:p w14:paraId="3DA8CCF7" w14:textId="5D3E26BF" w:rsidR="00AC10CC" w:rsidRDefault="00665F3D">
      <w:proofErr w:type="spellStart"/>
      <w:r>
        <w:t>saha</w:t>
      </w:r>
      <w:r w:rsidR="00A005BE">
        <w:t>+</w:t>
      </w:r>
      <w:r>
        <w:t>srAkSha</w:t>
      </w:r>
      <w:proofErr w:type="spellEnd"/>
      <w:r w:rsidR="00A005BE">
        <w:t>/</w:t>
      </w:r>
      <w:r>
        <w:t xml:space="preserve"> </w:t>
      </w:r>
      <w:proofErr w:type="spellStart"/>
      <w:r>
        <w:t>SatE</w:t>
      </w:r>
      <w:r w:rsidR="00A005BE">
        <w:t>+</w:t>
      </w:r>
      <w:r>
        <w:t>ShudhE</w:t>
      </w:r>
      <w:proofErr w:type="spellEnd"/>
      <w:r w:rsidR="00A005BE">
        <w:t>/</w:t>
      </w:r>
      <w:r>
        <w:t xml:space="preserve">4 </w:t>
      </w:r>
      <w:proofErr w:type="spellStart"/>
      <w:r>
        <w:t>SatE</w:t>
      </w:r>
      <w:r w:rsidR="00A005BE">
        <w:t>+</w:t>
      </w:r>
      <w:r>
        <w:t>ShudhE</w:t>
      </w:r>
      <w:proofErr w:type="spellEnd"/>
      <w:r w:rsidR="00A005BE">
        <w:t>/</w:t>
      </w:r>
      <w:r>
        <w:t xml:space="preserve">4 </w:t>
      </w:r>
      <w:proofErr w:type="spellStart"/>
      <w:r>
        <w:t>saha</w:t>
      </w:r>
      <w:r w:rsidR="00A005BE">
        <w:t>+</w:t>
      </w:r>
      <w:r>
        <w:t>srAkSha</w:t>
      </w:r>
      <w:proofErr w:type="spellEnd"/>
      <w:r w:rsidR="00A005BE">
        <w:t>/</w:t>
      </w:r>
      <w:r>
        <w:t xml:space="preserve"> </w:t>
      </w:r>
      <w:proofErr w:type="spellStart"/>
      <w:r>
        <w:t>saha</w:t>
      </w:r>
      <w:r w:rsidR="00A005BE">
        <w:t>+</w:t>
      </w:r>
      <w:r>
        <w:t>srAkSha</w:t>
      </w:r>
      <w:proofErr w:type="spellEnd"/>
      <w:r w:rsidR="00A005BE">
        <w:t>/</w:t>
      </w:r>
      <w:r>
        <w:t xml:space="preserve"> SatE</w:t>
      </w:r>
      <w:r w:rsidR="00A005BE">
        <w:t>+</w:t>
      </w:r>
      <w:r>
        <w:t xml:space="preserve">ShudhE4 | </w:t>
      </w:r>
    </w:p>
    <w:p w14:paraId="0FCBF201" w14:textId="151E34EA" w:rsidR="00AC10CC" w:rsidRDefault="00665F3D">
      <w:r>
        <w:t>11)</w:t>
      </w:r>
      <w:r>
        <w:tab/>
        <w:t>4.5.1.4(8)</w:t>
      </w:r>
      <w:proofErr w:type="gramStart"/>
      <w:r>
        <w:t xml:space="preserve">-  </w:t>
      </w:r>
      <w:proofErr w:type="spellStart"/>
      <w:r>
        <w:t>saha</w:t>
      </w:r>
      <w:proofErr w:type="gramEnd"/>
      <w:r w:rsidR="00A005BE">
        <w:t>+</w:t>
      </w:r>
      <w:r>
        <w:t>srAkSha</w:t>
      </w:r>
      <w:proofErr w:type="spellEnd"/>
      <w:r>
        <w:t xml:space="preserve"> |</w:t>
      </w:r>
    </w:p>
    <w:p w14:paraId="1E0FD4C6" w14:textId="3BD7ABBD" w:rsidR="00AC10CC" w:rsidRDefault="00665F3D">
      <w:proofErr w:type="spellStart"/>
      <w:r>
        <w:t>saha</w:t>
      </w:r>
      <w:r w:rsidR="00A005BE">
        <w:t>+</w:t>
      </w:r>
      <w:r>
        <w:t>srA</w:t>
      </w:r>
      <w:proofErr w:type="spellEnd"/>
      <w:r w:rsidR="00A005BE">
        <w:t>/</w:t>
      </w:r>
      <w:proofErr w:type="spellStart"/>
      <w:r>
        <w:t>kShEti</w:t>
      </w:r>
      <w:proofErr w:type="spellEnd"/>
      <w:r w:rsidR="00A005BE">
        <w:t>/</w:t>
      </w:r>
      <w:r>
        <w:t xml:space="preserve"> </w:t>
      </w:r>
      <w:proofErr w:type="spellStart"/>
      <w:r>
        <w:t>saha</w:t>
      </w:r>
      <w:r w:rsidR="00A005BE">
        <w:t>+</w:t>
      </w:r>
      <w:r>
        <w:t>sra</w:t>
      </w:r>
      <w:proofErr w:type="spellEnd"/>
      <w:r>
        <w:t xml:space="preserve"> - a</w:t>
      </w:r>
      <w:r w:rsidR="00A005BE">
        <w:t>/</w:t>
      </w:r>
      <w:proofErr w:type="spellStart"/>
      <w:r>
        <w:t>kSha</w:t>
      </w:r>
      <w:proofErr w:type="spellEnd"/>
      <w:r w:rsidR="00A005BE">
        <w:t>/</w:t>
      </w:r>
      <w:r>
        <w:t xml:space="preserve"> | </w:t>
      </w:r>
    </w:p>
    <w:p w14:paraId="6062838C" w14:textId="5DAD5C24" w:rsidR="00AC10CC" w:rsidRDefault="00665F3D">
      <w:r>
        <w:t>12)</w:t>
      </w:r>
      <w:r>
        <w:tab/>
        <w:t>4.5.1.4(9)</w:t>
      </w:r>
      <w:proofErr w:type="gramStart"/>
      <w:r>
        <w:t>-  SatE</w:t>
      </w:r>
      <w:proofErr w:type="gramEnd"/>
      <w:r w:rsidR="00A005BE">
        <w:t>+</w:t>
      </w:r>
      <w:r>
        <w:t>ShudhE4 ||</w:t>
      </w:r>
    </w:p>
    <w:p w14:paraId="3E5D86F9" w14:textId="0EAD4F77" w:rsidR="00AC10CC" w:rsidRDefault="00665F3D">
      <w:proofErr w:type="spellStart"/>
      <w:r>
        <w:t>SatE</w:t>
      </w:r>
      <w:r w:rsidR="00A005BE">
        <w:t>+</w:t>
      </w:r>
      <w:r>
        <w:t>Shudha</w:t>
      </w:r>
      <w:proofErr w:type="spellEnd"/>
      <w:r w:rsidR="00A005BE">
        <w:t>/</w:t>
      </w:r>
      <w:r>
        <w:t>4 iti</w:t>
      </w:r>
      <w:r w:rsidR="00A005BE">
        <w:t>/</w:t>
      </w:r>
      <w:r>
        <w:t xml:space="preserve"> Sata</w:t>
      </w:r>
      <w:r w:rsidR="00A005BE">
        <w:t>+</w:t>
      </w:r>
      <w:r>
        <w:t xml:space="preserve"> - </w:t>
      </w:r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 xml:space="preserve">4 | </w:t>
      </w:r>
    </w:p>
    <w:p w14:paraId="250FD4A0" w14:textId="2CE82F60" w:rsidR="00AC10CC" w:rsidRDefault="00665F3D">
      <w:r>
        <w:t>13)</w:t>
      </w:r>
      <w:r>
        <w:tab/>
        <w:t>4.5.1.4(10)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proofErr w:type="spellStart"/>
      <w:r>
        <w:t>SI</w:t>
      </w:r>
      <w:r>
        <w:t>rya</w:t>
      </w:r>
      <w:proofErr w:type="spellEnd"/>
      <w:r w:rsidR="00A005BE">
        <w:t>+</w:t>
      </w:r>
      <w:r>
        <w:t xml:space="preserve"> | Sa</w:t>
      </w:r>
      <w:r w:rsidR="00A005BE">
        <w:t>/</w:t>
      </w:r>
      <w:proofErr w:type="spellStart"/>
      <w:r>
        <w:t>lyAnA</w:t>
      </w:r>
      <w:r w:rsidR="00A005BE">
        <w:t>%</w:t>
      </w:r>
      <w:r>
        <w:t>m</w:t>
      </w:r>
      <w:proofErr w:type="spellEnd"/>
      <w:r>
        <w:t xml:space="preserve"> |</w:t>
      </w:r>
    </w:p>
    <w:p w14:paraId="6B5CD39E" w14:textId="2D4B61C0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proofErr w:type="spellStart"/>
      <w:r>
        <w:t>SIrya</w:t>
      </w:r>
      <w:proofErr w:type="spellEnd"/>
      <w:r w:rsidR="00A005BE">
        <w:t>+</w:t>
      </w:r>
      <w:r>
        <w:t xml:space="preserve"> Sa</w:t>
      </w:r>
      <w:r w:rsidR="00A005BE">
        <w:t>/</w:t>
      </w:r>
      <w:proofErr w:type="spellStart"/>
      <w:r>
        <w:t>lyAnA</w:t>
      </w:r>
      <w:proofErr w:type="spellEnd"/>
      <w:r>
        <w:t>(gm</w:t>
      </w:r>
      <w:r w:rsidR="00A005BE">
        <w:t>+</w:t>
      </w:r>
      <w:r>
        <w:t>) Sa</w:t>
      </w:r>
      <w:r w:rsidR="00A005BE">
        <w:t>/</w:t>
      </w:r>
      <w:proofErr w:type="spellStart"/>
      <w:r>
        <w:t>lyAnA</w:t>
      </w:r>
      <w:r w:rsidR="00A005BE">
        <w:t>%</w:t>
      </w:r>
      <w:r>
        <w:t>nni</w:t>
      </w:r>
      <w:proofErr w:type="spellEnd"/>
      <w:r w:rsidR="00A005BE">
        <w:t>/</w:t>
      </w:r>
      <w:proofErr w:type="spellStart"/>
      <w:r>
        <w:t>SIrya</w:t>
      </w:r>
      <w:proofErr w:type="spellEnd"/>
      <w:r w:rsidR="00A005BE">
        <w:t>+</w:t>
      </w:r>
      <w:r>
        <w:t xml:space="preserve"> ~</w:t>
      </w:r>
      <w:proofErr w:type="spellStart"/>
      <w:r>
        <w:t>ni</w:t>
      </w:r>
      <w:proofErr w:type="spellEnd"/>
      <w:r w:rsidR="00A005BE">
        <w:t>/</w:t>
      </w:r>
      <w:proofErr w:type="spellStart"/>
      <w:r>
        <w:t>SIrya</w:t>
      </w:r>
      <w:proofErr w:type="spellEnd"/>
      <w:r w:rsidR="00A005BE">
        <w:t>+</w:t>
      </w:r>
      <w:r>
        <w:t xml:space="preserve"> Sa</w:t>
      </w:r>
      <w:r w:rsidR="00A005BE">
        <w:t>/</w:t>
      </w:r>
      <w:proofErr w:type="spellStart"/>
      <w:r>
        <w:t>lyAnA</w:t>
      </w:r>
      <w:r w:rsidR="00A005BE">
        <w:t>%</w:t>
      </w:r>
      <w:r>
        <w:t>m</w:t>
      </w:r>
      <w:proofErr w:type="spellEnd"/>
      <w:r>
        <w:t xml:space="preserve"> | </w:t>
      </w:r>
    </w:p>
    <w:p w14:paraId="632F37E7" w14:textId="4BE4197C" w:rsidR="00AC10CC" w:rsidRDefault="00665F3D">
      <w:r>
        <w:lastRenderedPageBreak/>
        <w:t>14)</w:t>
      </w:r>
      <w:r>
        <w:tab/>
        <w:t>4.5.1.4(10)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proofErr w:type="spellStart"/>
      <w:r>
        <w:t>SIrya</w:t>
      </w:r>
      <w:proofErr w:type="spellEnd"/>
      <w:r w:rsidR="00A005BE">
        <w:t>+</w:t>
      </w:r>
      <w:r>
        <w:t xml:space="preserve"> |</w:t>
      </w:r>
    </w:p>
    <w:p w14:paraId="25807B27" w14:textId="27A18376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proofErr w:type="spellStart"/>
      <w:r>
        <w:t>SIryEti</w:t>
      </w:r>
      <w:proofErr w:type="spellEnd"/>
      <w:r w:rsidR="00A005BE">
        <w:t>+</w:t>
      </w:r>
      <w:r>
        <w:t xml:space="preserve"> ~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SIrya</w:t>
      </w:r>
      <w:proofErr w:type="spellEnd"/>
      <w:r w:rsidR="00A005BE">
        <w:t>+</w:t>
      </w:r>
      <w:r>
        <w:t xml:space="preserve"> | </w:t>
      </w:r>
    </w:p>
    <w:p w14:paraId="4D013FAA" w14:textId="622079A5" w:rsidR="00AC10CC" w:rsidRDefault="00665F3D">
      <w:r>
        <w:t>15)</w:t>
      </w:r>
      <w:r>
        <w:tab/>
        <w:t>4.5.1.4(11)</w:t>
      </w:r>
      <w:proofErr w:type="gramStart"/>
      <w:r>
        <w:t>-  Sa</w:t>
      </w:r>
      <w:proofErr w:type="gramEnd"/>
      <w:r w:rsidR="00A005BE">
        <w:t>/</w:t>
      </w:r>
      <w:proofErr w:type="spellStart"/>
      <w:r>
        <w:t>lyAnA</w:t>
      </w:r>
      <w:r w:rsidR="00A005BE">
        <w:t>%</w:t>
      </w:r>
      <w:r>
        <w:t>m</w:t>
      </w:r>
      <w:proofErr w:type="spellEnd"/>
      <w:r>
        <w:t xml:space="preserve"> | muKA</w:t>
      </w:r>
      <w:r w:rsidR="00A005BE">
        <w:t>%</w:t>
      </w:r>
      <w:r>
        <w:t>2 |</w:t>
      </w:r>
    </w:p>
    <w:p w14:paraId="43F434F3" w14:textId="59E13686" w:rsidR="00AC10CC" w:rsidRDefault="00665F3D">
      <w:r>
        <w:t>Sa</w:t>
      </w:r>
      <w:r w:rsidR="00A005BE">
        <w:t>/</w:t>
      </w:r>
      <w:proofErr w:type="spellStart"/>
      <w:r>
        <w:t>lyAnA</w:t>
      </w:r>
      <w:proofErr w:type="spellEnd"/>
      <w:r w:rsidR="00A005BE">
        <w:t>/</w:t>
      </w:r>
      <w:r>
        <w:t xml:space="preserve">m </w:t>
      </w:r>
      <w:proofErr w:type="spellStart"/>
      <w:r>
        <w:t>muKA</w:t>
      </w:r>
      <w:proofErr w:type="spellEnd"/>
      <w:r w:rsidR="00A005BE">
        <w:t>/</w:t>
      </w:r>
      <w:r>
        <w:t>2 muKA</w:t>
      </w:r>
      <w:r w:rsidR="00A005BE">
        <w:t>+</w:t>
      </w:r>
      <w:r>
        <w:t>2 Sa</w:t>
      </w:r>
      <w:r w:rsidR="00A005BE">
        <w:t>/</w:t>
      </w:r>
      <w:proofErr w:type="spellStart"/>
      <w:r>
        <w:t>lyAnA</w:t>
      </w:r>
      <w:proofErr w:type="spellEnd"/>
      <w:r>
        <w:t>(gm</w:t>
      </w:r>
      <w:r w:rsidR="00A005BE">
        <w:t>+</w:t>
      </w:r>
      <w:r>
        <w:t>) Sa</w:t>
      </w:r>
      <w:r w:rsidR="00A005BE">
        <w:t>/</w:t>
      </w:r>
      <w:proofErr w:type="spellStart"/>
      <w:r>
        <w:t>lyAnA</w:t>
      </w:r>
      <w:proofErr w:type="spellEnd"/>
      <w:r w:rsidR="00A005BE">
        <w:t>/</w:t>
      </w:r>
      <w:r>
        <w:t>m muKA</w:t>
      </w:r>
      <w:r w:rsidR="00A005BE">
        <w:t>%</w:t>
      </w:r>
      <w:r>
        <w:t xml:space="preserve">2 | </w:t>
      </w:r>
    </w:p>
    <w:p w14:paraId="0AA0201A" w14:textId="797E8319" w:rsidR="00AC10CC" w:rsidRDefault="00665F3D">
      <w:r>
        <w:t>16)</w:t>
      </w:r>
      <w:r>
        <w:tab/>
        <w:t>4.</w:t>
      </w:r>
      <w:r>
        <w:t>5.1.4(12)</w:t>
      </w:r>
      <w:proofErr w:type="gramStart"/>
      <w:r>
        <w:t>-  muKA</w:t>
      </w:r>
      <w:proofErr w:type="gramEnd"/>
      <w:r w:rsidR="00A005BE">
        <w:t>%</w:t>
      </w:r>
      <w:r>
        <w:t>2 | Si</w:t>
      </w:r>
      <w:r w:rsidR="00A005BE">
        <w:t>/</w:t>
      </w:r>
      <w:proofErr w:type="spellStart"/>
      <w:r>
        <w:t>vaH</w:t>
      </w:r>
      <w:proofErr w:type="spellEnd"/>
      <w:r>
        <w:t xml:space="preserve"> |</w:t>
      </w:r>
    </w:p>
    <w:p w14:paraId="3BFC4669" w14:textId="1894B4B5" w:rsidR="00AC10CC" w:rsidRDefault="00665F3D">
      <w:r>
        <w:t>muKA</w:t>
      </w:r>
      <w:r w:rsidR="00A005BE">
        <w:t>+</w:t>
      </w:r>
      <w:r>
        <w:t>2 Si</w:t>
      </w:r>
      <w:r w:rsidR="00A005BE">
        <w:t>/</w:t>
      </w:r>
      <w:proofErr w:type="spellStart"/>
      <w:r>
        <w:t>vaH</w:t>
      </w:r>
      <w:proofErr w:type="spellEnd"/>
      <w:r>
        <w:t xml:space="preserve"> Si</w:t>
      </w:r>
      <w:r w:rsidR="00A005BE">
        <w:t>/</w:t>
      </w:r>
      <w:proofErr w:type="spellStart"/>
      <w:r>
        <w:t>vO</w:t>
      </w:r>
      <w:proofErr w:type="spellEnd"/>
      <w:r>
        <w:t xml:space="preserve"> </w:t>
      </w:r>
      <w:proofErr w:type="spellStart"/>
      <w:r>
        <w:t>muKA</w:t>
      </w:r>
      <w:proofErr w:type="spellEnd"/>
      <w:r w:rsidR="00A005BE">
        <w:t>/</w:t>
      </w:r>
      <w:r>
        <w:t>2 muKA</w:t>
      </w:r>
      <w:r w:rsidR="00A005BE">
        <w:t>+</w:t>
      </w:r>
      <w:r>
        <w:t>2 Si</w:t>
      </w:r>
      <w:r w:rsidR="00A005BE">
        <w:t>/</w:t>
      </w:r>
      <w:proofErr w:type="spellStart"/>
      <w:r>
        <w:t>vaH</w:t>
      </w:r>
      <w:proofErr w:type="spellEnd"/>
      <w:r>
        <w:t xml:space="preserve"> | </w:t>
      </w:r>
    </w:p>
    <w:p w14:paraId="5825F020" w14:textId="6E912C04" w:rsidR="00AC10CC" w:rsidRDefault="00665F3D">
      <w:r>
        <w:t>17)</w:t>
      </w:r>
      <w:r>
        <w:tab/>
        <w:t>4.5.1.4(13)</w:t>
      </w:r>
      <w:proofErr w:type="gramStart"/>
      <w:r>
        <w:t>-  Si</w:t>
      </w:r>
      <w:proofErr w:type="gramEnd"/>
      <w:r w:rsidR="00A005BE">
        <w:t>/</w:t>
      </w:r>
      <w:proofErr w:type="spellStart"/>
      <w:r>
        <w:t>vaH</w:t>
      </w:r>
      <w:proofErr w:type="spell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4279EE7E" w14:textId="534D801F" w:rsidR="00AC10CC" w:rsidRDefault="00665F3D">
      <w:r>
        <w:t>Si</w:t>
      </w:r>
      <w:r w:rsidR="00A005BE">
        <w:t>/</w:t>
      </w:r>
      <w:proofErr w:type="spellStart"/>
      <w:r>
        <w:t>vO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naH</w:t>
      </w:r>
      <w:proofErr w:type="spellEnd"/>
      <w:r>
        <w:t xml:space="preserve"> Si</w:t>
      </w:r>
      <w:r w:rsidR="00A005BE">
        <w:t>/</w:t>
      </w:r>
      <w:proofErr w:type="spellStart"/>
      <w:r>
        <w:t>vaH</w:t>
      </w:r>
      <w:proofErr w:type="spellEnd"/>
      <w:r>
        <w:t xml:space="preserve"> Si</w:t>
      </w:r>
      <w:r w:rsidR="00A005BE">
        <w:t>/</w:t>
      </w:r>
      <w:proofErr w:type="spellStart"/>
      <w:r>
        <w:t>vO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5ABF1CB5" w14:textId="73FAA731" w:rsidR="00AC10CC" w:rsidRDefault="00665F3D">
      <w:r>
        <w:t>18)</w:t>
      </w:r>
      <w:r>
        <w:tab/>
        <w:t>4.5.1.4(14)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</w:t>
      </w:r>
    </w:p>
    <w:p w14:paraId="70BD29C9" w14:textId="6864FAEF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 xml:space="preserve">H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 </w:t>
      </w:r>
    </w:p>
    <w:p w14:paraId="23F902A7" w14:textId="416E3A76" w:rsidR="00AC10CC" w:rsidRDefault="00665F3D">
      <w:r>
        <w:t>19)</w:t>
      </w:r>
      <w:r>
        <w:tab/>
        <w:t>4.5.1.4(15)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proofErr w:type="spellStart"/>
      <w:r>
        <w:t>man</w:t>
      </w:r>
      <w:r>
        <w:t>A</w:t>
      </w:r>
      <w:r w:rsidR="00A005BE">
        <w:t>%</w:t>
      </w:r>
      <w:r>
        <w:t>H</w:t>
      </w:r>
      <w:proofErr w:type="spellEnd"/>
      <w:r>
        <w:t xml:space="preserve"> | Ba</w:t>
      </w:r>
      <w:r w:rsidR="00A005BE">
        <w:t>/</w:t>
      </w:r>
      <w:r>
        <w:t>4va</w:t>
      </w:r>
      <w:r w:rsidR="00A005BE">
        <w:t>/</w:t>
      </w:r>
      <w:r>
        <w:t xml:space="preserve"> ||</w:t>
      </w:r>
    </w:p>
    <w:p w14:paraId="22E7733F" w14:textId="035FA858" w:rsidR="00AC10CC" w:rsidRDefault="00665F3D"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+</w:t>
      </w:r>
      <w:r>
        <w:t xml:space="preserve"> Ba4va </w:t>
      </w:r>
      <w:proofErr w:type="spellStart"/>
      <w:r>
        <w:t>Ba4va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+</w:t>
      </w:r>
      <w:r>
        <w:t xml:space="preserve"> Ba4va | </w:t>
      </w:r>
    </w:p>
    <w:p w14:paraId="243D02AB" w14:textId="68C1C16E" w:rsidR="00AC10CC" w:rsidRDefault="00665F3D">
      <w:r>
        <w:t>20)</w:t>
      </w:r>
      <w:r>
        <w:tab/>
        <w:t>4.5.1.4(15)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</w:t>
      </w:r>
    </w:p>
    <w:p w14:paraId="539C183C" w14:textId="1AC12C21" w:rsidR="00AC10CC" w:rsidRDefault="00665F3D"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 </w:t>
      </w:r>
    </w:p>
    <w:p w14:paraId="265AA5E4" w14:textId="09CDE71B" w:rsidR="00AC10CC" w:rsidRDefault="00665F3D">
      <w:r>
        <w:t>21)</w:t>
      </w:r>
      <w:r>
        <w:tab/>
        <w:t>4.5.1.4(16)</w:t>
      </w:r>
      <w:proofErr w:type="gramStart"/>
      <w:r>
        <w:t>-  Ba</w:t>
      </w:r>
      <w:proofErr w:type="gramEnd"/>
      <w:r w:rsidR="00A005BE">
        <w:t>/</w:t>
      </w:r>
      <w:r>
        <w:t>4va</w:t>
      </w:r>
      <w:r w:rsidR="00A005BE">
        <w:t>/</w:t>
      </w:r>
      <w:r>
        <w:t xml:space="preserve"> ||</w:t>
      </w:r>
    </w:p>
    <w:p w14:paraId="7E9AEB79" w14:textId="3719E608" w:rsidR="00AC10CC" w:rsidRDefault="00665F3D">
      <w:r>
        <w:t>Ba</w:t>
      </w:r>
      <w:r w:rsidR="00A005BE">
        <w:t>/</w:t>
      </w:r>
      <w:r>
        <w:t>4vEti</w:t>
      </w:r>
      <w:r w:rsidR="00A005BE">
        <w:t>+</w:t>
      </w:r>
      <w:r>
        <w:t xml:space="preserve"> Ba4va | </w:t>
      </w:r>
    </w:p>
    <w:p w14:paraId="18488462" w14:textId="04100E2E" w:rsidR="00AC10CC" w:rsidRDefault="00665F3D">
      <w:r>
        <w:t>22)</w:t>
      </w:r>
      <w:r>
        <w:tab/>
        <w:t>4.5.1.4(17)</w:t>
      </w:r>
      <w:proofErr w:type="gramStart"/>
      <w:r>
        <w:t xml:space="preserve">-  </w:t>
      </w:r>
      <w:proofErr w:type="spellStart"/>
      <w:r>
        <w:t>vijya</w:t>
      </w:r>
      <w:proofErr w:type="gramEnd"/>
      <w:r w:rsidR="00A005BE">
        <w:t>%</w:t>
      </w:r>
      <w:r>
        <w:t>m</w:t>
      </w:r>
      <w:proofErr w:type="spellEnd"/>
      <w:r>
        <w:t xml:space="preserve"> | dha4nu</w:t>
      </w:r>
      <w:r w:rsidR="00A005BE">
        <w:t>+</w:t>
      </w:r>
      <w:r>
        <w:t>H |</w:t>
      </w:r>
    </w:p>
    <w:p w14:paraId="310B6E28" w14:textId="4E3126B7" w:rsidR="00AC10CC" w:rsidRDefault="00665F3D">
      <w:proofErr w:type="spellStart"/>
      <w:r>
        <w:t>vijya</w:t>
      </w:r>
      <w:proofErr w:type="spellEnd"/>
      <w:r w:rsidR="00A005BE">
        <w:t>/</w:t>
      </w:r>
      <w:r>
        <w:t>m dha4nu</w:t>
      </w:r>
      <w:r w:rsidR="00A005BE">
        <w:t>/</w:t>
      </w:r>
      <w:r>
        <w:t>r dha4nu</w:t>
      </w:r>
      <w:r w:rsidR="00A005BE">
        <w:t>/</w:t>
      </w:r>
      <w:r>
        <w:t xml:space="preserve">r </w:t>
      </w:r>
      <w:proofErr w:type="spellStart"/>
      <w:r>
        <w:t>vijya</w:t>
      </w:r>
      <w:proofErr w:type="spellEnd"/>
      <w:r w:rsidR="00A005BE">
        <w:t>/</w:t>
      </w:r>
      <w:r>
        <w:t>M ~</w:t>
      </w:r>
      <w:proofErr w:type="spellStart"/>
      <w:r>
        <w:t>Mvijya</w:t>
      </w:r>
      <w:proofErr w:type="spellEnd"/>
      <w:r w:rsidR="00A005BE">
        <w:t>/</w:t>
      </w:r>
      <w:r>
        <w:t xml:space="preserve">m </w:t>
      </w:r>
      <w:r>
        <w:t>dha4nu</w:t>
      </w:r>
      <w:r w:rsidR="00A005BE">
        <w:t>+</w:t>
      </w:r>
      <w:r>
        <w:t xml:space="preserve">H | </w:t>
      </w:r>
    </w:p>
    <w:p w14:paraId="1E8DC41C" w14:textId="5662BCBB" w:rsidR="00AC10CC" w:rsidRDefault="00665F3D">
      <w:r>
        <w:t>23)</w:t>
      </w:r>
      <w:r>
        <w:tab/>
        <w:t>4.5.1.4(17)</w:t>
      </w:r>
      <w:proofErr w:type="gramStart"/>
      <w:r>
        <w:t xml:space="preserve">-  </w:t>
      </w:r>
      <w:proofErr w:type="spellStart"/>
      <w:r>
        <w:t>vijya</w:t>
      </w:r>
      <w:proofErr w:type="gramEnd"/>
      <w:r w:rsidR="00A005BE">
        <w:t>%</w:t>
      </w:r>
      <w:r>
        <w:t>m</w:t>
      </w:r>
      <w:proofErr w:type="spellEnd"/>
      <w:r>
        <w:t xml:space="preserve"> |</w:t>
      </w:r>
    </w:p>
    <w:p w14:paraId="3FA915E7" w14:textId="24B99899" w:rsidR="00AC10CC" w:rsidRDefault="00665F3D">
      <w:proofErr w:type="spellStart"/>
      <w:r>
        <w:t>vijya</w:t>
      </w:r>
      <w:proofErr w:type="spellEnd"/>
      <w:r w:rsidR="00A005BE">
        <w:t>/</w:t>
      </w:r>
      <w:proofErr w:type="spellStart"/>
      <w:r>
        <w:t>miti</w:t>
      </w:r>
      <w:proofErr w:type="spellEnd"/>
      <w:r w:rsidR="00A005BE">
        <w:t>/</w:t>
      </w:r>
      <w:r>
        <w:t xml:space="preserve"> vi - </w:t>
      </w:r>
      <w:proofErr w:type="spellStart"/>
      <w:r>
        <w:t>jya</w:t>
      </w:r>
      <w:proofErr w:type="spellEnd"/>
      <w:r w:rsidR="00A005BE">
        <w:t>/</w:t>
      </w:r>
      <w:r>
        <w:t xml:space="preserve">m | </w:t>
      </w:r>
    </w:p>
    <w:p w14:paraId="54BA0D71" w14:textId="1DEB0908" w:rsidR="00AC10CC" w:rsidRDefault="00665F3D">
      <w:r>
        <w:t>24)</w:t>
      </w:r>
      <w:r>
        <w:tab/>
        <w:t>4.5.1.4(18)</w:t>
      </w:r>
      <w:proofErr w:type="gramStart"/>
      <w:r>
        <w:t>-  dha</w:t>
      </w:r>
      <w:proofErr w:type="gramEnd"/>
      <w:r>
        <w:t>4nu</w:t>
      </w:r>
      <w:r w:rsidR="00A005BE">
        <w:t>+</w:t>
      </w:r>
      <w:r>
        <w:t>H | ka</w:t>
      </w:r>
      <w:r w:rsidR="00A005BE">
        <w:t>/</w:t>
      </w:r>
      <w:r>
        <w:t>pa</w:t>
      </w:r>
      <w:r w:rsidR="00A005BE">
        <w:t>/</w:t>
      </w:r>
      <w:r>
        <w:t>rdi3na</w:t>
      </w:r>
      <w:r w:rsidR="00A005BE">
        <w:t>+</w:t>
      </w:r>
      <w:r>
        <w:t>H |</w:t>
      </w:r>
    </w:p>
    <w:p w14:paraId="00A28FAE" w14:textId="79F01E2D" w:rsidR="00AC10CC" w:rsidRDefault="00665F3D">
      <w:r>
        <w:t>dha4nu</w:t>
      </w:r>
      <w:r w:rsidR="00A005BE">
        <w:t>+</w:t>
      </w:r>
      <w:r>
        <w:t>H kapa</w:t>
      </w:r>
      <w:r w:rsidR="00A005BE">
        <w:t>/</w:t>
      </w:r>
      <w:r>
        <w:t>rdi3na</w:t>
      </w:r>
      <w:r w:rsidR="00A005BE">
        <w:t>+</w:t>
      </w:r>
      <w:r>
        <w:t>H kapa</w:t>
      </w:r>
      <w:r w:rsidR="00A005BE">
        <w:t>/</w:t>
      </w:r>
      <w:r>
        <w:t>rdi3nO</w:t>
      </w:r>
      <w:r w:rsidR="00A005BE">
        <w:t>/</w:t>
      </w:r>
      <w:r>
        <w:t xml:space="preserve"> dha4nu</w:t>
      </w:r>
      <w:r w:rsidR="00A005BE">
        <w:t>/</w:t>
      </w:r>
      <w:r>
        <w:t>r dha4nu</w:t>
      </w:r>
      <w:r w:rsidR="00A005BE">
        <w:t>+</w:t>
      </w:r>
      <w:r>
        <w:t>H kapa</w:t>
      </w:r>
      <w:r w:rsidR="00A005BE">
        <w:t>/</w:t>
      </w:r>
      <w:r>
        <w:t>rdi3na</w:t>
      </w:r>
      <w:r w:rsidR="00A005BE">
        <w:t>+</w:t>
      </w:r>
      <w:r>
        <w:t xml:space="preserve">H | </w:t>
      </w:r>
    </w:p>
    <w:p w14:paraId="776EC1B3" w14:textId="767117A2" w:rsidR="00AC10CC" w:rsidRDefault="00665F3D">
      <w:r>
        <w:t>25)</w:t>
      </w:r>
      <w:r>
        <w:tab/>
        <w:t>4.5.1.4(19)</w:t>
      </w:r>
      <w:proofErr w:type="gramStart"/>
      <w:r>
        <w:t>-  ka</w:t>
      </w:r>
      <w:proofErr w:type="gramEnd"/>
      <w:r w:rsidR="00A005BE">
        <w:t>/</w:t>
      </w:r>
      <w:r>
        <w:t>pa</w:t>
      </w:r>
      <w:r w:rsidR="00A005BE">
        <w:t>/</w:t>
      </w:r>
      <w:r>
        <w:t>rdi3na</w:t>
      </w:r>
      <w:r w:rsidR="00A005BE">
        <w:t>+</w:t>
      </w:r>
      <w:r>
        <w:t xml:space="preserve">H | </w:t>
      </w:r>
      <w:proofErr w:type="spellStart"/>
      <w:r>
        <w:t>viSa</w:t>
      </w:r>
      <w:r w:rsidR="00A005BE">
        <w:t>+</w:t>
      </w:r>
      <w:r>
        <w:t>lyaH</w:t>
      </w:r>
      <w:proofErr w:type="spellEnd"/>
      <w:r>
        <w:t xml:space="preserve"> |</w:t>
      </w:r>
    </w:p>
    <w:p w14:paraId="6F09F8C5" w14:textId="33C4FCD8" w:rsidR="00AC10CC" w:rsidRDefault="00665F3D">
      <w:r>
        <w:t>ka</w:t>
      </w:r>
      <w:r w:rsidR="00A005BE">
        <w:t>/</w:t>
      </w:r>
      <w:r>
        <w:t>pa</w:t>
      </w:r>
      <w:r w:rsidR="00A005BE">
        <w:t>/</w:t>
      </w:r>
      <w:r>
        <w:t>rdi3nO</w:t>
      </w:r>
      <w:r w:rsidR="00A005BE">
        <w:t>/</w:t>
      </w:r>
      <w:r>
        <w:t xml:space="preserve"> </w:t>
      </w:r>
      <w:proofErr w:type="spellStart"/>
      <w:r>
        <w:t>viSa</w:t>
      </w:r>
      <w:r w:rsidR="00A005BE">
        <w:t>+</w:t>
      </w:r>
      <w:r>
        <w:t>lyO</w:t>
      </w:r>
      <w:proofErr w:type="spellEnd"/>
      <w:r w:rsidR="00A005BE">
        <w:t>/</w:t>
      </w:r>
      <w:r>
        <w:t xml:space="preserve"> </w:t>
      </w:r>
      <w:proofErr w:type="spellStart"/>
      <w:r>
        <w:t>viSa</w:t>
      </w:r>
      <w:r w:rsidR="00A005BE">
        <w:t>+</w:t>
      </w:r>
      <w:r>
        <w:t>lyaH</w:t>
      </w:r>
      <w:proofErr w:type="spellEnd"/>
      <w:r>
        <w:t xml:space="preserve"> kapa</w:t>
      </w:r>
      <w:r w:rsidR="00A005BE">
        <w:t>/</w:t>
      </w:r>
      <w:r>
        <w:t>rdi3na</w:t>
      </w:r>
      <w:r w:rsidR="00A005BE">
        <w:t>+</w:t>
      </w:r>
      <w:r>
        <w:t>H kapa</w:t>
      </w:r>
      <w:r w:rsidR="00A005BE">
        <w:t>/</w:t>
      </w:r>
      <w:r>
        <w:t>rdi3nO</w:t>
      </w:r>
      <w:r w:rsidR="00A005BE">
        <w:t>/</w:t>
      </w:r>
      <w:r>
        <w:t xml:space="preserve"> </w:t>
      </w:r>
      <w:proofErr w:type="spellStart"/>
      <w:r>
        <w:t>viSa</w:t>
      </w:r>
      <w:r w:rsidR="00A005BE">
        <w:t>+</w:t>
      </w:r>
      <w:r>
        <w:t>lyaH</w:t>
      </w:r>
      <w:proofErr w:type="spellEnd"/>
      <w:r>
        <w:t xml:space="preserve"> | </w:t>
      </w:r>
    </w:p>
    <w:p w14:paraId="6C9995F9" w14:textId="45EE1884" w:rsidR="00AC10CC" w:rsidRDefault="00665F3D">
      <w:r>
        <w:t>26)</w:t>
      </w:r>
      <w:r>
        <w:tab/>
        <w:t>4.5.1.4(20)</w:t>
      </w:r>
      <w:proofErr w:type="gramStart"/>
      <w:r>
        <w:t xml:space="preserve">-  </w:t>
      </w:r>
      <w:proofErr w:type="spellStart"/>
      <w:r>
        <w:t>viSa</w:t>
      </w:r>
      <w:proofErr w:type="gramEnd"/>
      <w:r w:rsidR="00A005BE">
        <w:t>+</w:t>
      </w:r>
      <w:r>
        <w:t>lyaH</w:t>
      </w:r>
      <w:proofErr w:type="spellEnd"/>
      <w:r>
        <w:t xml:space="preserve"> | bA3Na</w:t>
      </w:r>
      <w:r w:rsidR="00A005BE">
        <w:t>+</w:t>
      </w:r>
      <w:r>
        <w:t>vAn |</w:t>
      </w:r>
    </w:p>
    <w:p w14:paraId="5B1B6DC3" w14:textId="267EBAB5" w:rsidR="00AC10CC" w:rsidRDefault="00665F3D">
      <w:proofErr w:type="spellStart"/>
      <w:r>
        <w:t>viSa</w:t>
      </w:r>
      <w:r w:rsidR="00A005BE">
        <w:t>+</w:t>
      </w:r>
      <w:r>
        <w:t>lyO</w:t>
      </w:r>
      <w:proofErr w:type="spellEnd"/>
      <w:r w:rsidR="00A005BE">
        <w:t>/</w:t>
      </w:r>
      <w:r>
        <w:t xml:space="preserve"> bA3Na</w:t>
      </w:r>
      <w:r w:rsidR="00A005BE">
        <w:t>+</w:t>
      </w:r>
      <w:r>
        <w:t>vA</w:t>
      </w:r>
      <w:r w:rsidR="00A005BE">
        <w:t>/</w:t>
      </w:r>
      <w:r>
        <w:t>n bA3Na</w:t>
      </w:r>
      <w:r w:rsidR="00A005BE">
        <w:t>+</w:t>
      </w:r>
      <w:r>
        <w:t>vA</w:t>
      </w:r>
      <w:r w:rsidR="00A005BE">
        <w:t>/</w:t>
      </w:r>
      <w:r>
        <w:t>n</w:t>
      </w:r>
      <w:r w:rsidR="00A005BE">
        <w:t>/</w:t>
      </w:r>
      <w:r>
        <w:t xml:space="preserve">. </w:t>
      </w:r>
      <w:proofErr w:type="spellStart"/>
      <w:r>
        <w:t>viSa</w:t>
      </w:r>
      <w:r w:rsidR="00A005BE">
        <w:t>+</w:t>
      </w:r>
      <w:r>
        <w:t>lyO</w:t>
      </w:r>
      <w:proofErr w:type="spellEnd"/>
      <w:r w:rsidR="00A005BE">
        <w:t>/</w:t>
      </w:r>
      <w:r>
        <w:t xml:space="preserve"> </w:t>
      </w:r>
      <w:proofErr w:type="spellStart"/>
      <w:r>
        <w:t>viSa</w:t>
      </w:r>
      <w:r w:rsidR="00A005BE">
        <w:t>+</w:t>
      </w:r>
      <w:r>
        <w:t>lyO</w:t>
      </w:r>
      <w:proofErr w:type="spellEnd"/>
      <w:r w:rsidR="00A005BE">
        <w:t>/</w:t>
      </w:r>
      <w:r>
        <w:t xml:space="preserve"> bA3Na</w:t>
      </w:r>
      <w:r w:rsidR="00A005BE">
        <w:t>+</w:t>
      </w:r>
      <w:r>
        <w:t xml:space="preserve">vAn | </w:t>
      </w:r>
    </w:p>
    <w:p w14:paraId="464EB8DE" w14:textId="75B3606C" w:rsidR="00AC10CC" w:rsidRDefault="00665F3D">
      <w:r>
        <w:lastRenderedPageBreak/>
        <w:t>27)</w:t>
      </w:r>
      <w:r>
        <w:tab/>
        <w:t>4.5.1.4(20)</w:t>
      </w:r>
      <w:proofErr w:type="gramStart"/>
      <w:r>
        <w:t xml:space="preserve">-  </w:t>
      </w:r>
      <w:proofErr w:type="spellStart"/>
      <w:r>
        <w:t>viSa</w:t>
      </w:r>
      <w:proofErr w:type="gramEnd"/>
      <w:r w:rsidR="00A005BE">
        <w:t>+</w:t>
      </w:r>
      <w:r>
        <w:t>lyaH</w:t>
      </w:r>
      <w:proofErr w:type="spellEnd"/>
      <w:r>
        <w:t xml:space="preserve"> |</w:t>
      </w:r>
    </w:p>
    <w:p w14:paraId="5516ED1F" w14:textId="41DB0843" w:rsidR="00AC10CC" w:rsidRDefault="00665F3D">
      <w:proofErr w:type="spellStart"/>
      <w:r>
        <w:t>viSa</w:t>
      </w:r>
      <w:r w:rsidR="00A005BE">
        <w:t>+</w:t>
      </w:r>
      <w:r>
        <w:t>lya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vi - Sa</w:t>
      </w:r>
      <w:r w:rsidR="00A005BE">
        <w:t>/</w:t>
      </w:r>
      <w:proofErr w:type="spellStart"/>
      <w:r>
        <w:t>lya</w:t>
      </w:r>
      <w:proofErr w:type="spellEnd"/>
      <w:r w:rsidR="00A005BE">
        <w:t>/</w:t>
      </w:r>
      <w:r>
        <w:t xml:space="preserve">H | </w:t>
      </w:r>
    </w:p>
    <w:p w14:paraId="6B939B3F" w14:textId="08F3DD87" w:rsidR="00AC10CC" w:rsidRDefault="00665F3D">
      <w:r>
        <w:t>28)</w:t>
      </w:r>
      <w:r>
        <w:tab/>
        <w:t>4.5.1.4</w:t>
      </w:r>
      <w:r>
        <w:t>(21)</w:t>
      </w:r>
      <w:proofErr w:type="gramStart"/>
      <w:r>
        <w:t>-  bA</w:t>
      </w:r>
      <w:proofErr w:type="gramEnd"/>
      <w:r>
        <w:t>3Na</w:t>
      </w:r>
      <w:r w:rsidR="00A005BE">
        <w:t>+</w:t>
      </w:r>
      <w:r>
        <w:t>vAn | u</w:t>
      </w:r>
      <w:r w:rsidR="00A005BE">
        <w:t>/</w:t>
      </w:r>
      <w:r>
        <w:t>ta || (PS</w:t>
      </w:r>
      <w:r>
        <w:t>-9.21)</w:t>
      </w:r>
    </w:p>
    <w:p w14:paraId="18B7A9B0" w14:textId="55D5A3EA" w:rsidR="00AC10CC" w:rsidRDefault="00665F3D">
      <w:r>
        <w:t>bA3Na</w:t>
      </w:r>
      <w:r w:rsidR="00A005BE">
        <w:t>+</w:t>
      </w:r>
      <w:r>
        <w:t>vA(gm) u</w:t>
      </w:r>
      <w:r w:rsidR="00A005BE">
        <w:t>/</w:t>
      </w:r>
      <w:proofErr w:type="spellStart"/>
      <w:r>
        <w:t>tOta</w:t>
      </w:r>
      <w:proofErr w:type="spellEnd"/>
      <w:r>
        <w:t xml:space="preserve"> bA3Na</w:t>
      </w:r>
      <w:r w:rsidR="00A005BE">
        <w:t>+</w:t>
      </w:r>
      <w:r>
        <w:t>vA</w:t>
      </w:r>
      <w:r w:rsidR="00A005BE">
        <w:t>/</w:t>
      </w:r>
      <w:r>
        <w:t>n bA3Na</w:t>
      </w:r>
      <w:r w:rsidR="00A005BE">
        <w:t>+</w:t>
      </w:r>
      <w:r>
        <w:t>vA(gm) u</w:t>
      </w:r>
      <w:r w:rsidR="00A005BE">
        <w:t>/</w:t>
      </w:r>
      <w:r>
        <w:t xml:space="preserve">ta | </w:t>
      </w:r>
    </w:p>
    <w:p w14:paraId="58F58AB2" w14:textId="579B4301" w:rsidR="00AC10CC" w:rsidRDefault="00665F3D">
      <w:r>
        <w:t>29)</w:t>
      </w:r>
      <w:r>
        <w:tab/>
        <w:t>4.5.1.4(21)</w:t>
      </w:r>
      <w:proofErr w:type="gramStart"/>
      <w:r>
        <w:t>-  bA</w:t>
      </w:r>
      <w:proofErr w:type="gramEnd"/>
      <w:r>
        <w:t>3Na</w:t>
      </w:r>
      <w:r w:rsidR="00A005BE">
        <w:t>+</w:t>
      </w:r>
      <w:r>
        <w:t>vAn |</w:t>
      </w:r>
    </w:p>
    <w:p w14:paraId="5ED6AC9F" w14:textId="2812F905" w:rsidR="00AC10CC" w:rsidRDefault="00665F3D">
      <w:r>
        <w:t>bA3Na</w:t>
      </w:r>
      <w:r w:rsidR="00A005BE">
        <w:t>+</w:t>
      </w:r>
      <w:r>
        <w:t>vA</w:t>
      </w:r>
      <w:r w:rsidR="00A005BE">
        <w:t>/</w:t>
      </w:r>
      <w:proofErr w:type="spellStart"/>
      <w:r>
        <w:t>niti</w:t>
      </w:r>
      <w:proofErr w:type="spellEnd"/>
      <w:r w:rsidR="00A005BE">
        <w:t>/</w:t>
      </w:r>
      <w:r>
        <w:t xml:space="preserve"> bA3Na</w:t>
      </w:r>
      <w:r w:rsidR="00A005BE">
        <w:t>+</w:t>
      </w:r>
      <w:r>
        <w:t xml:space="preserve"> - </w:t>
      </w:r>
      <w:proofErr w:type="spellStart"/>
      <w:r>
        <w:t>vA</w:t>
      </w:r>
      <w:proofErr w:type="spellEnd"/>
      <w:r w:rsidR="00A005BE">
        <w:t>/</w:t>
      </w:r>
      <w:r>
        <w:t xml:space="preserve">n | </w:t>
      </w:r>
    </w:p>
    <w:p w14:paraId="6CA9476B" w14:textId="012AAD07" w:rsidR="00AC10CC" w:rsidRDefault="00665F3D">
      <w:r>
        <w:t>30)</w:t>
      </w:r>
      <w:r>
        <w:tab/>
        <w:t>4.5.1.4(22)</w:t>
      </w:r>
      <w:proofErr w:type="gramStart"/>
      <w:r>
        <w:t>-  u</w:t>
      </w:r>
      <w:proofErr w:type="gramEnd"/>
      <w:r w:rsidR="00A005BE">
        <w:t>/</w:t>
      </w:r>
      <w:r>
        <w:t>ta ||</w:t>
      </w:r>
    </w:p>
    <w:p w14:paraId="3525D725" w14:textId="10438058" w:rsidR="00AC10CC" w:rsidRDefault="00665F3D">
      <w:r>
        <w:t>u</w:t>
      </w:r>
      <w:r w:rsidR="00A005BE">
        <w:t>/</w:t>
      </w:r>
      <w:proofErr w:type="spellStart"/>
      <w:r>
        <w:t>tEtyu</w:t>
      </w:r>
      <w:proofErr w:type="spellEnd"/>
      <w:r w:rsidR="00A005BE">
        <w:t>/</w:t>
      </w:r>
      <w:r>
        <w:t xml:space="preserve">ta | </w:t>
      </w:r>
    </w:p>
    <w:p w14:paraId="07BB8947" w14:textId="4AE850EB" w:rsidR="00AC10CC" w:rsidRDefault="00665F3D">
      <w:r>
        <w:t>31)</w:t>
      </w:r>
      <w:r>
        <w:tab/>
        <w:t>4.5.1.4(23)</w:t>
      </w:r>
      <w:proofErr w:type="gramStart"/>
      <w:r>
        <w:t xml:space="preserve">-  </w:t>
      </w:r>
      <w:proofErr w:type="spellStart"/>
      <w:r>
        <w:t>anE</w:t>
      </w:r>
      <w:proofErr w:type="gramEnd"/>
      <w:r w:rsidR="00A005BE">
        <w:t>+</w:t>
      </w:r>
      <w:r>
        <w:t>Sann</w:t>
      </w:r>
      <w:proofErr w:type="spellEnd"/>
      <w:r>
        <w:t xml:space="preserve"> | a</w:t>
      </w:r>
      <w:r w:rsidR="00A005BE">
        <w:t>/</w:t>
      </w:r>
      <w:proofErr w:type="spellStart"/>
      <w:r>
        <w:t>sya</w:t>
      </w:r>
      <w:proofErr w:type="spellEnd"/>
      <w:r w:rsidR="00A005BE">
        <w:t>/</w:t>
      </w:r>
      <w:r>
        <w:t xml:space="preserve"> | (GS</w:t>
      </w:r>
      <w:r>
        <w:t>-4.5-7)</w:t>
      </w:r>
    </w:p>
    <w:p w14:paraId="408E0C4F" w14:textId="710B390A" w:rsidR="00AC10CC" w:rsidRDefault="00665F3D">
      <w:proofErr w:type="spellStart"/>
      <w:r>
        <w:t>anE</w:t>
      </w:r>
      <w:r w:rsidR="00A005BE">
        <w:t>+</w:t>
      </w:r>
      <w:r>
        <w:t>San</w:t>
      </w:r>
      <w:proofErr w:type="spellEnd"/>
      <w:r>
        <w:t xml:space="preserve"> ~</w:t>
      </w:r>
      <w:proofErr w:type="spellStart"/>
      <w:r>
        <w:t>nasyA</w:t>
      </w:r>
      <w:proofErr w:type="spellEnd"/>
      <w:r w:rsidR="00A005BE">
        <w:t>/</w:t>
      </w:r>
      <w:proofErr w:type="spellStart"/>
      <w:r>
        <w:t>syAnE</w:t>
      </w:r>
      <w:r w:rsidR="00A005BE">
        <w:t>+</w:t>
      </w:r>
      <w:r>
        <w:t>Sa</w:t>
      </w:r>
      <w:proofErr w:type="spellEnd"/>
      <w:r w:rsidR="00A005BE">
        <w:t>/</w:t>
      </w:r>
      <w:r>
        <w:t>n ~</w:t>
      </w:r>
      <w:proofErr w:type="spellStart"/>
      <w:r>
        <w:t>nanE</w:t>
      </w:r>
      <w:r w:rsidR="00A005BE">
        <w:t>+</w:t>
      </w:r>
      <w:r>
        <w:t>San</w:t>
      </w:r>
      <w:proofErr w:type="spellEnd"/>
      <w:r>
        <w:t xml:space="preserve"> ~</w:t>
      </w:r>
      <w:proofErr w:type="spellStart"/>
      <w:r>
        <w:t>nasya</w:t>
      </w:r>
      <w:proofErr w:type="spellEnd"/>
      <w:r>
        <w:t xml:space="preserve"> | </w:t>
      </w:r>
    </w:p>
    <w:p w14:paraId="247B1049" w14:textId="22FAB59C" w:rsidR="00AC10CC" w:rsidRDefault="00665F3D">
      <w:r>
        <w:t>32)</w:t>
      </w:r>
      <w:r>
        <w:tab/>
        <w:t>4.5.1.4(24)</w:t>
      </w:r>
      <w:proofErr w:type="gramStart"/>
      <w:r>
        <w:t>-  a</w:t>
      </w:r>
      <w:proofErr w:type="gramEnd"/>
      <w:r w:rsidR="00A005BE">
        <w:t>/</w:t>
      </w:r>
      <w:proofErr w:type="spellStart"/>
      <w:r>
        <w:t>sya</w:t>
      </w:r>
      <w:proofErr w:type="spellEnd"/>
      <w:r w:rsidR="00A005BE">
        <w:t>/</w:t>
      </w:r>
      <w:r>
        <w:t xml:space="preserve"> | </w:t>
      </w:r>
      <w:proofErr w:type="spellStart"/>
      <w:r>
        <w:t>iSha</w:t>
      </w:r>
      <w:r w:rsidR="00A005BE">
        <w:t>+</w:t>
      </w:r>
      <w:r>
        <w:t>vaH</w:t>
      </w:r>
      <w:proofErr w:type="spellEnd"/>
      <w:r>
        <w:t xml:space="preserve"> | (GS</w:t>
      </w:r>
      <w:r>
        <w:t>-4.5-7)</w:t>
      </w:r>
    </w:p>
    <w:p w14:paraId="202C9557" w14:textId="763AC4C6" w:rsidR="00AC10CC" w:rsidRDefault="00665F3D">
      <w:r>
        <w:t>a</w:t>
      </w:r>
      <w:r w:rsidR="00A005BE">
        <w:t>/</w:t>
      </w:r>
      <w:proofErr w:type="spellStart"/>
      <w:r>
        <w:t>syE</w:t>
      </w:r>
      <w:proofErr w:type="spellEnd"/>
      <w:r>
        <w:t xml:space="preserve"> </w:t>
      </w:r>
      <w:proofErr w:type="spellStart"/>
      <w:r>
        <w:t>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vO</w:t>
      </w:r>
      <w:proofErr w:type="spellEnd"/>
      <w:r>
        <w:t xml:space="preserve"> </w:t>
      </w:r>
      <w:proofErr w:type="spellStart"/>
      <w:r>
        <w:t>asyA</w:t>
      </w:r>
      <w:proofErr w:type="spellEnd"/>
      <w:r w:rsidR="00A005BE">
        <w:t>/</w:t>
      </w:r>
      <w:proofErr w:type="spellStart"/>
      <w:r>
        <w:t>syE</w:t>
      </w:r>
      <w:proofErr w:type="spellEnd"/>
      <w:r>
        <w:t xml:space="preserve"> </w:t>
      </w:r>
      <w:proofErr w:type="spellStart"/>
      <w:r>
        <w:t>Sha</w:t>
      </w:r>
      <w:r w:rsidR="00A005BE">
        <w:t>+</w:t>
      </w:r>
      <w:r>
        <w:t>vaH</w:t>
      </w:r>
      <w:proofErr w:type="spellEnd"/>
      <w:r>
        <w:t xml:space="preserve"> | </w:t>
      </w:r>
    </w:p>
    <w:p w14:paraId="6969F5C2" w14:textId="6C5F7BCF" w:rsidR="00AC10CC" w:rsidRDefault="00665F3D">
      <w:r>
        <w:t>33)</w:t>
      </w:r>
      <w:r>
        <w:tab/>
        <w:t>4.5.1.4(25)</w:t>
      </w:r>
      <w:proofErr w:type="gramStart"/>
      <w:r>
        <w:t xml:space="preserve">-  </w:t>
      </w:r>
      <w:proofErr w:type="spellStart"/>
      <w:r>
        <w:t>iSha</w:t>
      </w:r>
      <w:proofErr w:type="gramEnd"/>
      <w:r w:rsidR="00A005BE">
        <w:t>+</w:t>
      </w:r>
      <w:r>
        <w:t>vaH</w:t>
      </w:r>
      <w:proofErr w:type="spellEnd"/>
      <w:r>
        <w:t xml:space="preserve"> | A</w:t>
      </w:r>
      <w:r w:rsidR="00A005BE">
        <w:t>/</w:t>
      </w:r>
      <w:r>
        <w:t>Bu4H | (GS</w:t>
      </w:r>
      <w:r>
        <w:t>-4.5-7)</w:t>
      </w:r>
    </w:p>
    <w:p w14:paraId="2105F470" w14:textId="512C37BA" w:rsidR="00AC10CC" w:rsidRDefault="00665F3D">
      <w:proofErr w:type="spellStart"/>
      <w:r>
        <w:t>iSha</w:t>
      </w:r>
      <w:r w:rsidR="00A005BE">
        <w:t>+</w:t>
      </w:r>
      <w:r>
        <w:t>va</w:t>
      </w:r>
      <w:proofErr w:type="spellEnd"/>
      <w:r>
        <w:t xml:space="preserve"> A</w:t>
      </w:r>
      <w:r w:rsidR="00A005BE">
        <w:t>/</w:t>
      </w:r>
      <w:r>
        <w:t xml:space="preserve">Bu4 </w:t>
      </w:r>
      <w:proofErr w:type="spellStart"/>
      <w:r>
        <w:t>rA</w:t>
      </w:r>
      <w:proofErr w:type="spellEnd"/>
      <w:r w:rsidR="00A005BE">
        <w:t>/</w:t>
      </w:r>
      <w:r>
        <w:t xml:space="preserve">Bu4 </w:t>
      </w:r>
      <w:proofErr w:type="spellStart"/>
      <w:r>
        <w:t>riSha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va</w:t>
      </w:r>
      <w:proofErr w:type="spellEnd"/>
      <w:r>
        <w:t xml:space="preserve"> A</w:t>
      </w:r>
      <w:r w:rsidR="00A005BE">
        <w:t>/</w:t>
      </w:r>
      <w:r>
        <w:t xml:space="preserve">Bu4H | </w:t>
      </w:r>
    </w:p>
    <w:p w14:paraId="7C7F21CF" w14:textId="5B6B12ED" w:rsidR="00AC10CC" w:rsidRDefault="00665F3D">
      <w:r>
        <w:t>34)</w:t>
      </w:r>
      <w:r>
        <w:tab/>
        <w:t>4.5.1.4(26)</w:t>
      </w:r>
      <w:proofErr w:type="gramStart"/>
      <w:r>
        <w:t>-  A</w:t>
      </w:r>
      <w:proofErr w:type="gramEnd"/>
      <w:r w:rsidR="00A005BE">
        <w:t>/</w:t>
      </w:r>
      <w:r>
        <w:t>Bu4H | a</w:t>
      </w:r>
      <w:r w:rsidR="00A005BE">
        <w:t>/</w:t>
      </w:r>
      <w:proofErr w:type="spellStart"/>
      <w:r>
        <w:t>sya</w:t>
      </w:r>
      <w:proofErr w:type="spellEnd"/>
      <w:r w:rsidR="00A005BE">
        <w:t>/</w:t>
      </w:r>
      <w:r>
        <w:t xml:space="preserve"> | (GS</w:t>
      </w:r>
      <w:r>
        <w:t>-4.5-7)</w:t>
      </w:r>
    </w:p>
    <w:p w14:paraId="3440FA16" w14:textId="2ED70F5E" w:rsidR="00AC10CC" w:rsidRDefault="00665F3D">
      <w:r>
        <w:t>A</w:t>
      </w:r>
      <w:r w:rsidR="00A005BE">
        <w:t>/</w:t>
      </w:r>
      <w:r>
        <w:t xml:space="preserve">Bu4 </w:t>
      </w:r>
      <w:proofErr w:type="spellStart"/>
      <w:r>
        <w:t>ra</w:t>
      </w:r>
      <w:r w:rsidR="00A005BE">
        <w:t>+</w:t>
      </w:r>
      <w:r>
        <w:t>syAsyA</w:t>
      </w:r>
      <w:proofErr w:type="spellEnd"/>
      <w:r w:rsidR="00A005BE">
        <w:t>/</w:t>
      </w:r>
      <w:r>
        <w:t xml:space="preserve">Bu4 </w:t>
      </w:r>
      <w:proofErr w:type="spellStart"/>
      <w:r>
        <w:t>rA</w:t>
      </w:r>
      <w:proofErr w:type="spellEnd"/>
      <w:r w:rsidR="00A005BE">
        <w:t>/</w:t>
      </w:r>
      <w:r>
        <w:t xml:space="preserve">Bu4 </w:t>
      </w:r>
      <w:proofErr w:type="spellStart"/>
      <w:r>
        <w:t>ra</w:t>
      </w:r>
      <w:r w:rsidR="00A005BE">
        <w:t>+</w:t>
      </w:r>
      <w:r>
        <w:t>sya</w:t>
      </w:r>
      <w:proofErr w:type="spellEnd"/>
      <w:r>
        <w:t xml:space="preserve"> | </w:t>
      </w:r>
    </w:p>
    <w:p w14:paraId="3BC6E972" w14:textId="6DB1B3EA" w:rsidR="00AC10CC" w:rsidRDefault="00665F3D">
      <w:r>
        <w:t>35)</w:t>
      </w:r>
      <w:r>
        <w:tab/>
        <w:t>4.5.1.4(27)</w:t>
      </w:r>
      <w:proofErr w:type="gramStart"/>
      <w:r>
        <w:t>-  a</w:t>
      </w:r>
      <w:proofErr w:type="gramEnd"/>
      <w:r w:rsidR="00A005BE">
        <w:t>/</w:t>
      </w:r>
      <w:proofErr w:type="spellStart"/>
      <w:r>
        <w:t>sya</w:t>
      </w:r>
      <w:proofErr w:type="spellEnd"/>
      <w:r w:rsidR="00A005BE">
        <w:t>/</w:t>
      </w:r>
      <w:r>
        <w:t xml:space="preserve"> | 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~gga3thi</w:t>
      </w:r>
      <w:r w:rsidR="00A005BE">
        <w:t>+</w:t>
      </w:r>
      <w:r>
        <w:t>2H || (GS</w:t>
      </w:r>
      <w:r>
        <w:t>-4.5-7)</w:t>
      </w:r>
    </w:p>
    <w:p w14:paraId="58F690E1" w14:textId="34BA1BF3" w:rsidR="00AC10CC" w:rsidRDefault="00665F3D">
      <w:r>
        <w:t>a</w:t>
      </w:r>
      <w:r w:rsidR="00A005BE">
        <w:t>/</w:t>
      </w:r>
      <w:proofErr w:type="spellStart"/>
      <w:r>
        <w:t>sya</w:t>
      </w:r>
      <w:proofErr w:type="spellEnd"/>
      <w:r w:rsidR="00A005BE">
        <w:t>/</w:t>
      </w:r>
      <w:r>
        <w:t xml:space="preserve"> 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~gga3thi</w:t>
      </w:r>
      <w:r w:rsidR="00A005BE">
        <w:t>+</w:t>
      </w:r>
      <w:r>
        <w:t>2r ~</w:t>
      </w:r>
      <w:proofErr w:type="spellStart"/>
      <w:r>
        <w:t>niSha</w:t>
      </w:r>
      <w:proofErr w:type="spellEnd"/>
      <w:r w:rsidR="00A005BE">
        <w:t>/</w:t>
      </w:r>
      <w:r>
        <w:t>~gga3thi</w:t>
      </w:r>
      <w:r w:rsidR="00A005BE">
        <w:t>+</w:t>
      </w:r>
      <w:r>
        <w:t xml:space="preserve">2 </w:t>
      </w:r>
      <w:proofErr w:type="spellStart"/>
      <w:r>
        <w:t>rasyAsya</w:t>
      </w:r>
      <w:proofErr w:type="spellEnd"/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~gga3thi</w:t>
      </w:r>
      <w:r w:rsidR="00A005BE">
        <w:t>+</w:t>
      </w:r>
      <w:r>
        <w:t xml:space="preserve">2H | </w:t>
      </w:r>
    </w:p>
    <w:p w14:paraId="0620F91C" w14:textId="3E5F2916" w:rsidR="00AC10CC" w:rsidRDefault="00665F3D">
      <w:r>
        <w:t>36)</w:t>
      </w:r>
      <w:r>
        <w:tab/>
        <w:t>4.5.1.4(28)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~gga3thi</w:t>
      </w:r>
      <w:r w:rsidR="00A005BE">
        <w:t>+</w:t>
      </w:r>
      <w:r>
        <w:t>2H ||</w:t>
      </w:r>
    </w:p>
    <w:p w14:paraId="3A0153D4" w14:textId="323BF54D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~gga3thi</w:t>
      </w:r>
      <w:r w:rsidR="00A005BE">
        <w:t>/</w:t>
      </w:r>
      <w:r>
        <w:t>2riti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~gga3thi</w:t>
      </w:r>
      <w:r w:rsidR="00A005BE">
        <w:t>+</w:t>
      </w:r>
      <w:r>
        <w:t xml:space="preserve">2H | </w:t>
      </w:r>
    </w:p>
    <w:p w14:paraId="5FF9CFBE" w14:textId="5F09A5F2" w:rsidR="00AC10CC" w:rsidRDefault="00665F3D">
      <w:r>
        <w:t>37)</w:t>
      </w:r>
      <w:r>
        <w:tab/>
        <w:t>4.5.1.4(29)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0DA3A32A" w14:textId="066F1C9B" w:rsidR="00AC10CC" w:rsidRDefault="00665F3D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%</w:t>
      </w:r>
      <w:r>
        <w:t xml:space="preserve"> | </w:t>
      </w:r>
    </w:p>
    <w:p w14:paraId="59B72E64" w14:textId="32CD67EC" w:rsidR="00AC10CC" w:rsidRDefault="00665F3D">
      <w:r>
        <w:t>38)</w:t>
      </w:r>
      <w:r>
        <w:tab/>
        <w:t>4.5.1.4(30)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</w:t>
      </w:r>
      <w:proofErr w:type="spellStart"/>
      <w:r>
        <w:t>hE</w:t>
      </w:r>
      <w:proofErr w:type="spellEnd"/>
      <w:r w:rsidR="00A005BE">
        <w:t>/</w:t>
      </w:r>
      <w:proofErr w:type="spellStart"/>
      <w:r>
        <w:t>tiH</w:t>
      </w:r>
      <w:proofErr w:type="spellEnd"/>
      <w:r>
        <w:t xml:space="preserve"> |</w:t>
      </w:r>
    </w:p>
    <w:p w14:paraId="637B8BA4" w14:textId="6787EF91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. </w:t>
      </w:r>
      <w:proofErr w:type="spellStart"/>
      <w:r>
        <w:t>hE</w:t>
      </w:r>
      <w:proofErr w:type="spellEnd"/>
      <w:r w:rsidR="00A005BE"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stE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tiH</w:t>
      </w:r>
      <w:proofErr w:type="spellEnd"/>
      <w:r>
        <w:t xml:space="preserve"> | </w:t>
      </w:r>
    </w:p>
    <w:p w14:paraId="15A90033" w14:textId="7A91D32A" w:rsidR="00AC10CC" w:rsidRDefault="00665F3D">
      <w:r>
        <w:t>39)</w:t>
      </w:r>
      <w:r>
        <w:tab/>
        <w:t>4.5.1.4(31)</w:t>
      </w:r>
      <w:proofErr w:type="gramStart"/>
      <w:r>
        <w:t xml:space="preserve">-  </w:t>
      </w:r>
      <w:proofErr w:type="spellStart"/>
      <w:r>
        <w:t>hE</w:t>
      </w:r>
      <w:proofErr w:type="spellEnd"/>
      <w:proofErr w:type="gramEnd"/>
      <w:r w:rsidR="00A005BE">
        <w:t>/</w:t>
      </w:r>
      <w:proofErr w:type="spellStart"/>
      <w:r>
        <w:t>tiH</w:t>
      </w:r>
      <w:proofErr w:type="spellEnd"/>
      <w:r>
        <w:t xml:space="preserve"> | </w:t>
      </w:r>
      <w:proofErr w:type="spellStart"/>
      <w:r>
        <w:t>mI</w:t>
      </w:r>
      <w:proofErr w:type="spellEnd"/>
      <w:r w:rsidR="00A005BE">
        <w:t>/</w:t>
      </w:r>
      <w:r>
        <w:t>Dhu</w:t>
      </w:r>
      <w:r w:rsidR="00A005BE">
        <w:t>/</w:t>
      </w:r>
      <w:r>
        <w:t>4ShTa</w:t>
      </w:r>
      <w:r w:rsidR="00A005BE">
        <w:t>/</w:t>
      </w:r>
      <w:r>
        <w:t>ma</w:t>
      </w:r>
      <w:r w:rsidR="00A005BE">
        <w:t>/</w:t>
      </w:r>
      <w:r>
        <w:t xml:space="preserve"> |</w:t>
      </w:r>
    </w:p>
    <w:p w14:paraId="0F797467" w14:textId="7C446627" w:rsidR="00AC10CC" w:rsidRDefault="00665F3D"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 mI</w:t>
      </w:r>
      <w:r w:rsidR="00A005BE">
        <w:t>+</w:t>
      </w:r>
      <w:r>
        <w:t xml:space="preserve">Dhu4ShTama mIDhu4ShTama </w:t>
      </w:r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. </w:t>
      </w:r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 mI</w:t>
      </w:r>
      <w:r w:rsidR="00A005BE">
        <w:t>+</w:t>
      </w:r>
      <w:r>
        <w:t xml:space="preserve">Dhu4ShTama | </w:t>
      </w:r>
    </w:p>
    <w:p w14:paraId="41735F05" w14:textId="453DC678" w:rsidR="00AC10CC" w:rsidRDefault="00665F3D">
      <w:r>
        <w:lastRenderedPageBreak/>
        <w:t>40)</w:t>
      </w:r>
      <w:r>
        <w:tab/>
        <w:t>4.5.1.4(32)</w:t>
      </w:r>
      <w:proofErr w:type="gramStart"/>
      <w:r>
        <w:t xml:space="preserve">-  </w:t>
      </w:r>
      <w:proofErr w:type="spellStart"/>
      <w:r>
        <w:t>mI</w:t>
      </w:r>
      <w:proofErr w:type="spellEnd"/>
      <w:proofErr w:type="gramEnd"/>
      <w:r w:rsidR="00A005BE">
        <w:t>/</w:t>
      </w:r>
      <w:r>
        <w:t>Dhu</w:t>
      </w:r>
      <w:r w:rsidR="00A005BE">
        <w:t>/</w:t>
      </w:r>
      <w:r>
        <w:t>4ShTa</w:t>
      </w:r>
      <w:r w:rsidR="00A005BE">
        <w:t>/</w:t>
      </w:r>
      <w:r>
        <w:t>ma</w:t>
      </w:r>
      <w:r w:rsidR="00A005BE">
        <w:t>/</w:t>
      </w:r>
      <w:r>
        <w:t xml:space="preserve"> | </w:t>
      </w:r>
      <w:proofErr w:type="spellStart"/>
      <w:r>
        <w:t>hastE</w:t>
      </w:r>
      <w:proofErr w:type="spellEnd"/>
      <w:r w:rsidR="00A005BE">
        <w:t>%</w:t>
      </w:r>
      <w:r>
        <w:t xml:space="preserve"> |</w:t>
      </w:r>
    </w:p>
    <w:p w14:paraId="02112739" w14:textId="3980E34F" w:rsidR="00AC10CC" w:rsidRDefault="00665F3D">
      <w:proofErr w:type="spellStart"/>
      <w:r>
        <w:t>mI</w:t>
      </w:r>
      <w:proofErr w:type="spellEnd"/>
      <w:r w:rsidR="00A005BE">
        <w:t>/</w:t>
      </w:r>
      <w:r>
        <w:t>Dhu</w:t>
      </w:r>
      <w:r w:rsidR="00A005BE">
        <w:t>/</w:t>
      </w:r>
      <w:r>
        <w:t>4ShTa</w:t>
      </w:r>
      <w:r w:rsidR="00A005BE">
        <w:t>/</w:t>
      </w:r>
      <w:r>
        <w:t>ma</w:t>
      </w:r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+</w:t>
      </w:r>
      <w:r>
        <w:t xml:space="preserve"> mIDhu4ShTama mIDhu4ShTama</w:t>
      </w:r>
      <w:r w:rsidR="00A005BE">
        <w:t>/</w:t>
      </w:r>
      <w:r>
        <w:t xml:space="preserve"> </w:t>
      </w:r>
      <w:proofErr w:type="spellStart"/>
      <w:r>
        <w:t>hast</w:t>
      </w:r>
      <w:r>
        <w:t>E</w:t>
      </w:r>
      <w:proofErr w:type="spellEnd"/>
      <w:r w:rsidR="00A005BE">
        <w:t>%</w:t>
      </w:r>
      <w:r>
        <w:t xml:space="preserve"> | </w:t>
      </w:r>
    </w:p>
    <w:p w14:paraId="671A7877" w14:textId="282DB9BB" w:rsidR="00AC10CC" w:rsidRDefault="00665F3D">
      <w:r>
        <w:t>41)</w:t>
      </w:r>
      <w:r>
        <w:tab/>
        <w:t>4.5.1.4(32)</w:t>
      </w:r>
      <w:proofErr w:type="gramStart"/>
      <w:r>
        <w:t xml:space="preserve">-  </w:t>
      </w:r>
      <w:proofErr w:type="spellStart"/>
      <w:r>
        <w:t>mI</w:t>
      </w:r>
      <w:proofErr w:type="spellEnd"/>
      <w:proofErr w:type="gramEnd"/>
      <w:r w:rsidR="00A005BE">
        <w:t>/</w:t>
      </w:r>
      <w:r>
        <w:t>Dhu</w:t>
      </w:r>
      <w:r w:rsidR="00A005BE">
        <w:t>/</w:t>
      </w:r>
      <w:r>
        <w:t>4ShTa</w:t>
      </w:r>
      <w:r w:rsidR="00A005BE">
        <w:t>/</w:t>
      </w:r>
      <w:r>
        <w:t>ma</w:t>
      </w:r>
      <w:r w:rsidR="00A005BE">
        <w:t>/</w:t>
      </w:r>
      <w:r>
        <w:t xml:space="preserve"> |</w:t>
      </w:r>
    </w:p>
    <w:p w14:paraId="7D8C675D" w14:textId="7D8534D4" w:rsidR="00AC10CC" w:rsidRDefault="00665F3D">
      <w:proofErr w:type="spellStart"/>
      <w:r>
        <w:t>mI</w:t>
      </w:r>
      <w:proofErr w:type="spellEnd"/>
      <w:r w:rsidR="00A005BE">
        <w:t>/</w:t>
      </w:r>
      <w:r>
        <w:t>Dhu</w:t>
      </w:r>
      <w:r w:rsidR="00A005BE">
        <w:t>/</w:t>
      </w:r>
      <w:r>
        <w:t>4ShTa</w:t>
      </w:r>
      <w:r w:rsidR="00A005BE">
        <w:t>/</w:t>
      </w:r>
      <w:proofErr w:type="spellStart"/>
      <w:r>
        <w:t>mEti</w:t>
      </w:r>
      <w:proofErr w:type="spellEnd"/>
      <w:r w:rsidR="00A005BE">
        <w:t>+</w:t>
      </w:r>
      <w:r>
        <w:t xml:space="preserve"> mIDhu4H - ta</w:t>
      </w:r>
      <w:r w:rsidR="00A005BE">
        <w:t>/</w:t>
      </w:r>
      <w:r>
        <w:t>ma</w:t>
      </w:r>
      <w:r w:rsidR="00A005BE">
        <w:t>/</w:t>
      </w:r>
      <w:r>
        <w:t xml:space="preserve"> | </w:t>
      </w:r>
    </w:p>
    <w:p w14:paraId="0E664E7A" w14:textId="49169E64" w:rsidR="00AC10CC" w:rsidRDefault="00665F3D">
      <w:r>
        <w:t>42)</w:t>
      </w:r>
      <w:r>
        <w:tab/>
        <w:t>4.5.1.4(33)</w:t>
      </w:r>
      <w:proofErr w:type="gramStart"/>
      <w:r>
        <w:t xml:space="preserve">-  </w:t>
      </w:r>
      <w:proofErr w:type="spellStart"/>
      <w:r>
        <w:t>hastE</w:t>
      </w:r>
      <w:proofErr w:type="spellEnd"/>
      <w:proofErr w:type="gramEnd"/>
      <w:r w:rsidR="00A005BE">
        <w:t>%</w:t>
      </w:r>
      <w:r>
        <w:t xml:space="preserve"> |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|</w:t>
      </w:r>
    </w:p>
    <w:p w14:paraId="05DD632F" w14:textId="5C42829A" w:rsidR="00AC10CC" w:rsidRDefault="00665F3D">
      <w:proofErr w:type="spellStart"/>
      <w:r>
        <w:t>hastE</w:t>
      </w:r>
      <w:proofErr w:type="spellEnd"/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/</w:t>
      </w:r>
      <w:r>
        <w:t xml:space="preserve"> </w:t>
      </w:r>
      <w:proofErr w:type="spellStart"/>
      <w:r>
        <w:t>hastE</w:t>
      </w:r>
      <w:proofErr w:type="spellEnd"/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| </w:t>
      </w:r>
    </w:p>
    <w:p w14:paraId="1932B2C8" w14:textId="578C19AD" w:rsidR="00AC10CC" w:rsidRDefault="00665F3D">
      <w:r>
        <w:t>43)</w:t>
      </w:r>
      <w:r>
        <w:tab/>
        <w:t>4.5.1.4(34)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 w:rsidR="00A005BE">
        <w:t>/</w:t>
      </w:r>
      <w:r>
        <w:t>3BU4va</w:t>
      </w:r>
      <w:r w:rsidR="00A005BE">
        <w:t>+</w:t>
      </w:r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490158AE" w14:textId="7AC86193" w:rsidR="00AC10CC" w:rsidRDefault="00665F3D"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3BU4va</w:t>
      </w:r>
      <w:r w:rsidR="00A005BE">
        <w:t>+</w:t>
      </w:r>
      <w:r>
        <w:t xml:space="preserve"> </w:t>
      </w:r>
      <w:proofErr w:type="spellStart"/>
      <w:r>
        <w:t>t</w:t>
      </w:r>
      <w:r>
        <w:t>E</w:t>
      </w:r>
      <w:proofErr w:type="spellEnd"/>
      <w:r>
        <w:t xml:space="preserve"> | </w:t>
      </w:r>
    </w:p>
    <w:p w14:paraId="53B3E3A0" w14:textId="613A5039" w:rsidR="00AC10CC" w:rsidRDefault="00665F3D">
      <w:r>
        <w:t>44)</w:t>
      </w:r>
      <w:r>
        <w:tab/>
        <w:t>4.5.1.4(35)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dha4nu</w:t>
      </w:r>
      <w:r w:rsidR="00A005BE">
        <w:t>+</w:t>
      </w:r>
      <w:r>
        <w:t>H ||</w:t>
      </w:r>
    </w:p>
    <w:p w14:paraId="373057DA" w14:textId="47CB70EF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dha4nu</w:t>
      </w:r>
      <w:r w:rsidR="00A005BE">
        <w:t>/</w:t>
      </w:r>
      <w:r>
        <w:t>r dha4nu</w:t>
      </w:r>
      <w:r w:rsidR="00A005BE">
        <w:t>+</w:t>
      </w:r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dha4nu</w:t>
      </w:r>
      <w:r w:rsidR="00A005BE">
        <w:t>+</w:t>
      </w:r>
      <w:r>
        <w:t xml:space="preserve">H | </w:t>
      </w:r>
    </w:p>
    <w:p w14:paraId="54A72128" w14:textId="559D7BE0" w:rsidR="00AC10CC" w:rsidRDefault="00665F3D">
      <w:r>
        <w:t>45)</w:t>
      </w:r>
      <w:r>
        <w:tab/>
        <w:t>4.5.1.4(36)</w:t>
      </w:r>
      <w:proofErr w:type="gramStart"/>
      <w:r>
        <w:t>-  dha</w:t>
      </w:r>
      <w:proofErr w:type="gramEnd"/>
      <w:r>
        <w:t>4nu</w:t>
      </w:r>
      <w:r w:rsidR="00A005BE">
        <w:t>+</w:t>
      </w:r>
      <w:r>
        <w:t>H ||</w:t>
      </w:r>
    </w:p>
    <w:p w14:paraId="2AAFE901" w14:textId="244D935B" w:rsidR="00AC10CC" w:rsidRDefault="00665F3D">
      <w:r>
        <w:t>dha4nu</w:t>
      </w:r>
      <w:r w:rsidR="00A005BE">
        <w:t>/</w:t>
      </w:r>
      <w:proofErr w:type="spellStart"/>
      <w:r>
        <w:t>riti</w:t>
      </w:r>
      <w:proofErr w:type="spellEnd"/>
      <w:r w:rsidR="00A005BE">
        <w:t>/</w:t>
      </w:r>
      <w:r>
        <w:t xml:space="preserve"> dha4nu</w:t>
      </w:r>
      <w:r w:rsidR="00A005BE">
        <w:t>+</w:t>
      </w:r>
      <w:r>
        <w:t xml:space="preserve">H | </w:t>
      </w:r>
    </w:p>
    <w:p w14:paraId="398A8D4D" w14:textId="0B7EE4C4" w:rsidR="00AC10CC" w:rsidRDefault="00665F3D">
      <w:r>
        <w:t>46)</w:t>
      </w:r>
      <w:r>
        <w:tab/>
        <w:t>4.5.1.4(37)</w:t>
      </w:r>
      <w:proofErr w:type="gramStart"/>
      <w:r>
        <w:t xml:space="preserve">-  </w:t>
      </w:r>
      <w:proofErr w:type="spellStart"/>
      <w:r>
        <w:t>tayA</w:t>
      </w:r>
      <w:proofErr w:type="spellEnd"/>
      <w:proofErr w:type="gramEnd"/>
      <w:r w:rsidR="00A005BE">
        <w:t>%</w:t>
      </w:r>
      <w:r>
        <w:t xml:space="preserve"> | a</w:t>
      </w:r>
      <w:r w:rsidR="00A005BE">
        <w:t>/</w:t>
      </w:r>
      <w:proofErr w:type="spellStart"/>
      <w:r>
        <w:t>smAn</w:t>
      </w:r>
      <w:proofErr w:type="spellEnd"/>
      <w:r>
        <w:t xml:space="preserve"> |</w:t>
      </w:r>
    </w:p>
    <w:p w14:paraId="135B96D2" w14:textId="0FC8934C" w:rsidR="00AC10CC" w:rsidRDefault="00665F3D">
      <w:proofErr w:type="spellStart"/>
      <w:r>
        <w:t>tayA</w:t>
      </w:r>
      <w:proofErr w:type="spellEnd"/>
      <w:r w:rsidR="00A005BE">
        <w:t>/</w:t>
      </w:r>
      <w:r>
        <w:t xml:space="preserve"> &amp;</w:t>
      </w:r>
      <w:proofErr w:type="spellStart"/>
      <w:r>
        <w:t>smA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smAn</w:t>
      </w:r>
      <w:proofErr w:type="spellEnd"/>
      <w:r>
        <w:t xml:space="preserve"> </w:t>
      </w:r>
      <w:proofErr w:type="spellStart"/>
      <w:r>
        <w:t>tayA</w:t>
      </w:r>
      <w:proofErr w:type="spellEnd"/>
      <w:r w:rsidR="00A005BE">
        <w:t>/</w:t>
      </w:r>
      <w:r>
        <w:t xml:space="preserve"> </w:t>
      </w:r>
      <w:proofErr w:type="spellStart"/>
      <w:r>
        <w:t>tayA</w:t>
      </w:r>
      <w:proofErr w:type="spellEnd"/>
      <w:r w:rsidR="00A005BE">
        <w:t>/</w:t>
      </w:r>
      <w:r>
        <w:t xml:space="preserve"> &amp;</w:t>
      </w:r>
      <w:proofErr w:type="spellStart"/>
      <w:r>
        <w:t>smAn</w:t>
      </w:r>
      <w:proofErr w:type="spellEnd"/>
      <w:r>
        <w:t xml:space="preserve"> | </w:t>
      </w:r>
    </w:p>
    <w:p w14:paraId="3BB5B395" w14:textId="52F3DF44" w:rsidR="00AC10CC" w:rsidRDefault="00665F3D">
      <w:r>
        <w:t>47)</w:t>
      </w:r>
      <w:r>
        <w:tab/>
        <w:t>4.5.1.4(38)</w:t>
      </w:r>
      <w:proofErr w:type="gramStart"/>
      <w:r>
        <w:t>-  a</w:t>
      </w:r>
      <w:proofErr w:type="gramEnd"/>
      <w:r w:rsidR="00A005BE">
        <w:t>/</w:t>
      </w:r>
      <w:proofErr w:type="spellStart"/>
      <w:r>
        <w:t>smAn</w:t>
      </w:r>
      <w:proofErr w:type="spellEnd"/>
      <w:r>
        <w:t xml:space="preserve"> | vi</w:t>
      </w:r>
      <w:r w:rsidR="00A005BE">
        <w:t>/</w:t>
      </w:r>
      <w:proofErr w:type="spellStart"/>
      <w:r>
        <w:t>Svata</w:t>
      </w:r>
      <w:r w:rsidR="00A005BE">
        <w:t>+</w:t>
      </w:r>
      <w:r>
        <w:t>H</w:t>
      </w:r>
      <w:proofErr w:type="spellEnd"/>
      <w:r>
        <w:t xml:space="preserve"> |</w:t>
      </w:r>
    </w:p>
    <w:p w14:paraId="44B724EF" w14:textId="7C0D259E" w:rsidR="00AC10CC" w:rsidRDefault="00665F3D">
      <w:r>
        <w:t>a</w:t>
      </w:r>
      <w:r w:rsidR="00A005BE">
        <w:t>/</w:t>
      </w:r>
      <w:proofErr w:type="spellStart"/>
      <w:r>
        <w:t>s</w:t>
      </w:r>
      <w:r>
        <w:t>mAn</w:t>
      </w:r>
      <w:proofErr w:type="spellEnd"/>
      <w:r>
        <w:t>. vi</w:t>
      </w:r>
      <w:r w:rsidR="00A005BE">
        <w:t>/</w:t>
      </w:r>
      <w:r>
        <w:t>SvatO</w:t>
      </w:r>
      <w:r w:rsidR="00A005BE">
        <w:t>+</w:t>
      </w:r>
      <w:r>
        <w:t xml:space="preserve"> vi</w:t>
      </w:r>
      <w:r w:rsidR="00A005BE">
        <w:t>/</w:t>
      </w:r>
      <w:r>
        <w:t>SvatO</w:t>
      </w:r>
      <w:r w:rsidR="00A005BE">
        <w:t>+</w:t>
      </w:r>
      <w:r>
        <w:t xml:space="preserve"> a</w:t>
      </w:r>
      <w:r w:rsidR="00A005BE">
        <w:t>/</w:t>
      </w:r>
      <w:proofErr w:type="spellStart"/>
      <w:r>
        <w:t>smA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smAn</w:t>
      </w:r>
      <w:proofErr w:type="spellEnd"/>
      <w:r>
        <w:t>. vi</w:t>
      </w:r>
      <w:r w:rsidR="00A005BE">
        <w:t>/</w:t>
      </w:r>
      <w:proofErr w:type="spellStart"/>
      <w:r>
        <w:t>Svata</w:t>
      </w:r>
      <w:r w:rsidR="00A005BE">
        <w:t>+</w:t>
      </w:r>
      <w:r>
        <w:t>H</w:t>
      </w:r>
      <w:proofErr w:type="spellEnd"/>
      <w:r>
        <w:t xml:space="preserve"> | </w:t>
      </w:r>
    </w:p>
    <w:p w14:paraId="4110BB71" w14:textId="1B835141" w:rsidR="00AC10CC" w:rsidRDefault="00665F3D">
      <w:r>
        <w:t>48)</w:t>
      </w:r>
      <w:r>
        <w:tab/>
        <w:t>4.5.1.4(39)</w:t>
      </w:r>
      <w:proofErr w:type="gramStart"/>
      <w:r>
        <w:t>-  vi</w:t>
      </w:r>
      <w:proofErr w:type="gramEnd"/>
      <w:r w:rsidR="00A005BE">
        <w:t>/</w:t>
      </w:r>
      <w:proofErr w:type="spellStart"/>
      <w:r>
        <w:t>Svata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39F3B6FE" w14:textId="4451F99A" w:rsidR="00AC10CC" w:rsidRDefault="00665F3D">
      <w:r>
        <w:t>vi</w:t>
      </w:r>
      <w:r w:rsidR="00A005BE">
        <w:t>/</w:t>
      </w:r>
      <w:proofErr w:type="spellStart"/>
      <w:r>
        <w:t>Svata</w:t>
      </w:r>
      <w:proofErr w:type="spellEnd"/>
      <w:r w:rsidR="00A005BE">
        <w:t>/</w:t>
      </w:r>
      <w:r>
        <w:t xml:space="preserve"> </w:t>
      </w:r>
      <w:proofErr w:type="spellStart"/>
      <w:r>
        <w:t>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Mvi</w:t>
      </w:r>
      <w:proofErr w:type="spellEnd"/>
      <w:r w:rsidR="00A005BE">
        <w:t>/</w:t>
      </w:r>
      <w:r>
        <w:t>SvatO</w:t>
      </w:r>
      <w:r w:rsidR="00A005BE">
        <w:t>+</w:t>
      </w:r>
      <w:r>
        <w:t xml:space="preserve"> vi</w:t>
      </w:r>
      <w:r w:rsidR="00A005BE">
        <w:t>/</w:t>
      </w:r>
      <w:proofErr w:type="spellStart"/>
      <w:r>
        <w:t>Svata</w:t>
      </w:r>
      <w:proofErr w:type="spellEnd"/>
      <w:r w:rsidR="00A005BE">
        <w:t>/</w:t>
      </w:r>
      <w:r>
        <w:t xml:space="preserve"> </w:t>
      </w:r>
      <w:proofErr w:type="spellStart"/>
      <w:r>
        <w:t>stvam</w:t>
      </w:r>
      <w:proofErr w:type="spellEnd"/>
      <w:r>
        <w:t xml:space="preserve"> | </w:t>
      </w:r>
    </w:p>
    <w:p w14:paraId="55BFF90D" w14:textId="0807FEC9" w:rsidR="00AC10CC" w:rsidRDefault="00665F3D">
      <w:r>
        <w:t>49)</w:t>
      </w:r>
      <w:r>
        <w:tab/>
        <w:t>4.5.1.4(40)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kShmayA</w:t>
      </w:r>
      <w:proofErr w:type="spellEnd"/>
      <w:r w:rsidR="00A005BE">
        <w:t>%</w:t>
      </w:r>
      <w:r>
        <w:t xml:space="preserve"> |</w:t>
      </w:r>
    </w:p>
    <w:p w14:paraId="40C24C34" w14:textId="0AE8DA59" w:rsidR="00AC10CC" w:rsidRDefault="00665F3D">
      <w:proofErr w:type="spellStart"/>
      <w:r>
        <w:t>tva</w:t>
      </w:r>
      <w:proofErr w:type="spellEnd"/>
      <w:r>
        <w:t xml:space="preserve"> </w:t>
      </w:r>
      <w:proofErr w:type="spellStart"/>
      <w:r>
        <w:t>ma</w:t>
      </w:r>
      <w:r w:rsidR="00A005BE">
        <w:t>+</w:t>
      </w:r>
      <w:r>
        <w:t>ya</w:t>
      </w:r>
      <w:proofErr w:type="spellEnd"/>
      <w:r w:rsidR="00A005BE">
        <w:t>/</w:t>
      </w:r>
      <w:proofErr w:type="spellStart"/>
      <w:r>
        <w:t>kShmayA</w:t>
      </w:r>
      <w:proofErr w:type="spellEnd"/>
      <w:r w:rsidR="00A005BE">
        <w:t>+</w:t>
      </w:r>
      <w:r>
        <w:t xml:space="preserve"> &amp;</w:t>
      </w:r>
      <w:proofErr w:type="spellStart"/>
      <w:r>
        <w:t>ya</w:t>
      </w:r>
      <w:proofErr w:type="spellEnd"/>
      <w:r w:rsidR="00A005BE">
        <w:t>/</w:t>
      </w:r>
      <w:proofErr w:type="spellStart"/>
      <w:r>
        <w:t>kShmayA</w:t>
      </w:r>
      <w:proofErr w:type="spellEnd"/>
      <w:r w:rsidR="00A005BE">
        <w:t>/</w:t>
      </w:r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</w:t>
      </w:r>
      <w:r w:rsidR="00A005BE">
        <w:t>+</w:t>
      </w:r>
      <w:r>
        <w:t>ya</w:t>
      </w:r>
      <w:proofErr w:type="spellEnd"/>
      <w:r w:rsidR="00A005BE">
        <w:t>/</w:t>
      </w:r>
      <w:proofErr w:type="spellStart"/>
      <w:r>
        <w:t>kShmayA</w:t>
      </w:r>
      <w:proofErr w:type="spellEnd"/>
      <w:r w:rsidR="00A005BE">
        <w:t>%</w:t>
      </w:r>
      <w:r>
        <w:t xml:space="preserve"> | </w:t>
      </w:r>
    </w:p>
    <w:p w14:paraId="78F2309E" w14:textId="712F40B2" w:rsidR="00AC10CC" w:rsidRDefault="00665F3D">
      <w:r>
        <w:t>50)</w:t>
      </w:r>
      <w:r>
        <w:tab/>
        <w:t>4.5.1.4</w:t>
      </w:r>
      <w:r>
        <w:t>(41)</w:t>
      </w:r>
      <w:proofErr w:type="gramStart"/>
      <w:r>
        <w:t>-  a</w:t>
      </w:r>
      <w:proofErr w:type="gramEnd"/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kShmayA</w:t>
      </w:r>
      <w:proofErr w:type="spellEnd"/>
      <w:r w:rsidR="00A005BE">
        <w:t>%</w:t>
      </w:r>
      <w:r>
        <w:t xml:space="preserve"> | </w:t>
      </w:r>
      <w:proofErr w:type="spellStart"/>
      <w:r>
        <w:t>pari</w:t>
      </w:r>
      <w:proofErr w:type="spellEnd"/>
      <w:r w:rsidR="00A005BE">
        <w:t>+</w:t>
      </w:r>
      <w:r>
        <w:t xml:space="preserve"> |</w:t>
      </w:r>
    </w:p>
    <w:p w14:paraId="7E401368" w14:textId="47F1D3F1" w:rsidR="00AC10CC" w:rsidRDefault="00665F3D">
      <w:r>
        <w:t>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kShmayA</w:t>
      </w:r>
      <w:proofErr w:type="spellEnd"/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/</w:t>
      </w:r>
      <w:r>
        <w:t xml:space="preserve"> </w:t>
      </w:r>
      <w:proofErr w:type="spellStart"/>
      <w:r>
        <w:t>parya</w:t>
      </w:r>
      <w:r w:rsidR="00A005BE">
        <w:t>+</w:t>
      </w:r>
      <w:r>
        <w:t>ya</w:t>
      </w:r>
      <w:proofErr w:type="spellEnd"/>
      <w:r w:rsidR="00A005BE">
        <w:t>/</w:t>
      </w:r>
      <w:proofErr w:type="spellStart"/>
      <w:r>
        <w:t>kShmayA</w:t>
      </w:r>
      <w:proofErr w:type="spellEnd"/>
      <w:r w:rsidR="00A005BE">
        <w:t>+</w:t>
      </w:r>
      <w:r>
        <w:t xml:space="preserve"> &amp;</w:t>
      </w:r>
      <w:proofErr w:type="spellStart"/>
      <w:r>
        <w:t>ya</w:t>
      </w:r>
      <w:proofErr w:type="spellEnd"/>
      <w:r w:rsidR="00A005BE">
        <w:t>/</w:t>
      </w:r>
      <w:proofErr w:type="spellStart"/>
      <w:r>
        <w:t>kShmayA</w:t>
      </w:r>
      <w:proofErr w:type="spellEnd"/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+</w:t>
      </w:r>
      <w:r>
        <w:t xml:space="preserve"> | </w:t>
      </w:r>
    </w:p>
    <w:p w14:paraId="7B358047" w14:textId="352F1D3D" w:rsidR="00AC10CC" w:rsidRDefault="00665F3D">
      <w:r>
        <w:t>51)</w:t>
      </w:r>
      <w:r>
        <w:tab/>
        <w:t>4.5.1.4(42)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 w:rsidR="00A005BE">
        <w:t>+</w:t>
      </w:r>
      <w:r>
        <w:t xml:space="preserve"> | Bu</w:t>
      </w:r>
      <w:r w:rsidR="00A005BE">
        <w:t>/</w:t>
      </w:r>
      <w:r>
        <w:t>4ja</w:t>
      </w:r>
      <w:r w:rsidR="00A005BE">
        <w:t>/</w:t>
      </w:r>
      <w:r>
        <w:t xml:space="preserve"> ||</w:t>
      </w:r>
    </w:p>
    <w:p w14:paraId="4E871B9A" w14:textId="70B2071D" w:rsidR="00AC10CC" w:rsidRDefault="00665F3D">
      <w:r>
        <w:t>pari</w:t>
      </w:r>
      <w:r w:rsidR="00A005BE">
        <w:t>+</w:t>
      </w:r>
      <w:r>
        <w:t>b3 Bu4ja Bu4ja</w:t>
      </w:r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/</w:t>
      </w:r>
      <w:r>
        <w:t xml:space="preserve"> pari</w:t>
      </w:r>
      <w:r w:rsidR="00A005BE">
        <w:t>+</w:t>
      </w:r>
      <w:r>
        <w:t xml:space="preserve">b3 Bu4ja | </w:t>
      </w:r>
    </w:p>
    <w:p w14:paraId="303ACDDF" w14:textId="1734DB34" w:rsidR="00AC10CC" w:rsidRDefault="00665F3D">
      <w:r>
        <w:t>52)</w:t>
      </w:r>
      <w:r>
        <w:tab/>
        <w:t>4.5.1.4(43)</w:t>
      </w:r>
      <w:proofErr w:type="gramStart"/>
      <w:r>
        <w:t>-  Bu</w:t>
      </w:r>
      <w:proofErr w:type="gramEnd"/>
      <w:r w:rsidR="00A005BE">
        <w:t>/</w:t>
      </w:r>
      <w:r>
        <w:t>4ja</w:t>
      </w:r>
      <w:r w:rsidR="00A005BE">
        <w:t>/</w:t>
      </w:r>
      <w:r>
        <w:t xml:space="preserve"> ||</w:t>
      </w:r>
    </w:p>
    <w:p w14:paraId="5AF89F34" w14:textId="2630EA27" w:rsidR="00AC10CC" w:rsidRDefault="00665F3D">
      <w:r>
        <w:t>Bu</w:t>
      </w:r>
      <w:r w:rsidR="00A005BE">
        <w:t>/</w:t>
      </w:r>
      <w:r>
        <w:t>4jEti</w:t>
      </w:r>
      <w:r w:rsidR="00A005BE">
        <w:t>+</w:t>
      </w:r>
      <w:r>
        <w:t xml:space="preserve"> Bu4ja | </w:t>
      </w:r>
    </w:p>
    <w:p w14:paraId="0F007AC4" w14:textId="6314E8F0" w:rsidR="00AC10CC" w:rsidRDefault="00665F3D">
      <w:r>
        <w:lastRenderedPageBreak/>
        <w:t>53)</w:t>
      </w:r>
      <w:r>
        <w:tab/>
        <w:t>4.5.1.4(44)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207261C2" w14:textId="6B9D30BC" w:rsidR="00AC10CC" w:rsidRDefault="00665F3D">
      <w:r>
        <w:t>~</w:t>
      </w:r>
      <w:proofErr w:type="spellStart"/>
      <w:r>
        <w:t>nama</w:t>
      </w:r>
      <w:r w:rsidR="00A005BE">
        <w:t>+</w:t>
      </w:r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stE</w:t>
      </w:r>
      <w:proofErr w:type="spellEnd"/>
      <w:r>
        <w:t xml:space="preserve"> | </w:t>
      </w:r>
    </w:p>
    <w:p w14:paraId="5F1D1DED" w14:textId="799BA55E" w:rsidR="00AC10CC" w:rsidRDefault="00665F3D">
      <w:r>
        <w:t>54)</w:t>
      </w:r>
      <w:r>
        <w:tab/>
        <w:t>4.5.1.4(45)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 (GS</w:t>
      </w:r>
      <w:r>
        <w:t>-4.5-8)</w:t>
      </w:r>
    </w:p>
    <w:p w14:paraId="7B11EDC0" w14:textId="20827019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a</w:t>
      </w:r>
      <w:r w:rsidR="00A005BE">
        <w:t>/</w:t>
      </w:r>
      <w:proofErr w:type="spellStart"/>
      <w:r>
        <w:t>stva</w:t>
      </w:r>
      <w:proofErr w:type="spellEnd"/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 </w:t>
      </w:r>
    </w:p>
    <w:p w14:paraId="79DAEB16" w14:textId="77FE7C3B" w:rsidR="00AC10CC" w:rsidRDefault="00665F3D">
      <w:r>
        <w:t>55)</w:t>
      </w:r>
      <w:r>
        <w:tab/>
        <w:t>4.5.1.4(46)</w:t>
      </w:r>
      <w:proofErr w:type="gramStart"/>
      <w:r>
        <w:t>-  a</w:t>
      </w:r>
      <w:proofErr w:type="gramEnd"/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 Ayu</w:t>
      </w:r>
      <w:r w:rsidR="00A005BE">
        <w:t>+</w:t>
      </w:r>
      <w:r>
        <w:t>dhA4ya | (GS</w:t>
      </w:r>
      <w:r>
        <w:t>-4.5-8)</w:t>
      </w:r>
    </w:p>
    <w:p w14:paraId="5E79B36F" w14:textId="703B0C41" w:rsidR="00AC10CC" w:rsidRDefault="00665F3D">
      <w:r>
        <w:t>a</w:t>
      </w:r>
      <w:r w:rsidR="00A005BE">
        <w:t>/</w:t>
      </w:r>
      <w:proofErr w:type="spellStart"/>
      <w:r>
        <w:t>stvA</w:t>
      </w:r>
      <w:proofErr w:type="spellEnd"/>
      <w:r>
        <w:t xml:space="preserve"> </w:t>
      </w:r>
      <w:proofErr w:type="spellStart"/>
      <w:r>
        <w:t>yu</w:t>
      </w:r>
      <w:r w:rsidR="00A005BE">
        <w:t>+</w:t>
      </w:r>
      <w:r>
        <w:t>dhA</w:t>
      </w:r>
      <w:proofErr w:type="spellEnd"/>
      <w:r w:rsidR="00A005BE">
        <w:t>/</w:t>
      </w:r>
      <w:r>
        <w:t>4yA yu</w:t>
      </w:r>
      <w:r w:rsidR="00A005BE">
        <w:t>+</w:t>
      </w:r>
      <w:r>
        <w:t xml:space="preserve">dhA4yA </w:t>
      </w:r>
      <w:proofErr w:type="spellStart"/>
      <w:r>
        <w:t>stva</w:t>
      </w:r>
      <w:proofErr w:type="spellEnd"/>
      <w:r w:rsidR="00A005BE">
        <w:t>/</w:t>
      </w:r>
      <w:r>
        <w:t xml:space="preserve"> stvAyu</w:t>
      </w:r>
      <w:r w:rsidR="00A005BE">
        <w:t>+</w:t>
      </w:r>
      <w:r>
        <w:t xml:space="preserve">dhA4ya | </w:t>
      </w:r>
    </w:p>
    <w:p w14:paraId="7DE5A0AE" w14:textId="4A17F008" w:rsidR="00AC10CC" w:rsidRDefault="00665F3D">
      <w:r>
        <w:t>56)</w:t>
      </w:r>
      <w:r>
        <w:tab/>
        <w:t>4.5.1.4(47)</w:t>
      </w:r>
      <w:proofErr w:type="gramStart"/>
      <w:r>
        <w:t>-  Ayu</w:t>
      </w:r>
      <w:proofErr w:type="gramEnd"/>
      <w:r w:rsidR="00A005BE">
        <w:t>+</w:t>
      </w:r>
      <w:r>
        <w:t xml:space="preserve">dhA4ya | </w:t>
      </w:r>
      <w:proofErr w:type="spellStart"/>
      <w:r>
        <w:t>anA</w:t>
      </w:r>
      <w:r w:rsidR="00A005BE">
        <w:t>+</w:t>
      </w:r>
      <w:r>
        <w:t>tatAy</w:t>
      </w:r>
      <w:r>
        <w:t>a</w:t>
      </w:r>
      <w:proofErr w:type="spellEnd"/>
      <w:r>
        <w:t xml:space="preserve"> | (GS</w:t>
      </w:r>
      <w:r>
        <w:t>-4.5-8)</w:t>
      </w:r>
    </w:p>
    <w:p w14:paraId="6D5240F9" w14:textId="1FC00A56" w:rsidR="00AC10CC" w:rsidRDefault="00665F3D">
      <w:proofErr w:type="spellStart"/>
      <w:r>
        <w:t>Ayu</w:t>
      </w:r>
      <w:r w:rsidR="00A005BE">
        <w:t>+</w:t>
      </w:r>
      <w:r>
        <w:t>dhA</w:t>
      </w:r>
      <w:proofErr w:type="spellEnd"/>
      <w:r w:rsidR="00A005BE">
        <w:t>/</w:t>
      </w:r>
      <w:r>
        <w:t>4yA ~</w:t>
      </w:r>
      <w:proofErr w:type="spellStart"/>
      <w:r>
        <w:t>nA</w:t>
      </w:r>
      <w:r w:rsidR="00A005BE">
        <w:t>+</w:t>
      </w:r>
      <w:r>
        <w:t>tatA</w:t>
      </w:r>
      <w:proofErr w:type="spellEnd"/>
      <w:r w:rsidR="00A005BE">
        <w:t>/</w:t>
      </w:r>
      <w:proofErr w:type="spellStart"/>
      <w:r>
        <w:t>yA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tatA</w:t>
      </w:r>
      <w:proofErr w:type="spellEnd"/>
      <w:r w:rsidR="00A005BE"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yu</w:t>
      </w:r>
      <w:r w:rsidR="00A005BE">
        <w:t>+</w:t>
      </w:r>
      <w:r>
        <w:t>dhA</w:t>
      </w:r>
      <w:proofErr w:type="spellEnd"/>
      <w:r w:rsidR="00A005BE">
        <w:t>/</w:t>
      </w:r>
      <w:r>
        <w:t xml:space="preserve">4yA </w:t>
      </w:r>
      <w:proofErr w:type="spellStart"/>
      <w:r>
        <w:t>yu</w:t>
      </w:r>
      <w:r w:rsidR="00A005BE">
        <w:t>+</w:t>
      </w:r>
      <w:r>
        <w:t>dhA</w:t>
      </w:r>
      <w:proofErr w:type="spellEnd"/>
      <w:r w:rsidR="00A005BE">
        <w:t>/</w:t>
      </w:r>
      <w:r>
        <w:t>4yA ~</w:t>
      </w:r>
      <w:proofErr w:type="spellStart"/>
      <w:r>
        <w:t>nA</w:t>
      </w:r>
      <w:r w:rsidR="00A005BE">
        <w:t>+</w:t>
      </w:r>
      <w:r>
        <w:t>tatAya</w:t>
      </w:r>
      <w:proofErr w:type="spellEnd"/>
      <w:r>
        <w:t xml:space="preserve"> | </w:t>
      </w:r>
    </w:p>
    <w:p w14:paraId="079383C7" w14:textId="6DB6C0AD" w:rsidR="00AC10CC" w:rsidRDefault="00665F3D">
      <w:r>
        <w:t>57)</w:t>
      </w:r>
      <w:r>
        <w:tab/>
        <w:t>4.5.1.4(48)</w:t>
      </w:r>
      <w:proofErr w:type="gramStart"/>
      <w:r>
        <w:t xml:space="preserve">-  </w:t>
      </w:r>
      <w:proofErr w:type="spellStart"/>
      <w:r>
        <w:t>anA</w:t>
      </w:r>
      <w:proofErr w:type="gramEnd"/>
      <w:r w:rsidR="00A005BE">
        <w:t>+</w:t>
      </w:r>
      <w:r>
        <w:t>tatAya</w:t>
      </w:r>
      <w:proofErr w:type="spellEnd"/>
      <w:r>
        <w:t xml:space="preserve"> | dh4Ru</w:t>
      </w:r>
      <w:r w:rsidR="00A005BE">
        <w:t>/</w:t>
      </w:r>
      <w:proofErr w:type="spellStart"/>
      <w:r>
        <w:t>ShNavE</w:t>
      </w:r>
      <w:proofErr w:type="spellEnd"/>
      <w:r w:rsidR="00A005BE">
        <w:t>%</w:t>
      </w:r>
      <w:r>
        <w:t xml:space="preserve"> || (GS</w:t>
      </w:r>
      <w:r>
        <w:t>-4.5-8)</w:t>
      </w:r>
    </w:p>
    <w:p w14:paraId="41330B63" w14:textId="0F7B35CB" w:rsidR="00AC10CC" w:rsidRDefault="00665F3D">
      <w:proofErr w:type="spellStart"/>
      <w:r>
        <w:t>anA</w:t>
      </w:r>
      <w:r w:rsidR="00A005BE">
        <w:t>+</w:t>
      </w:r>
      <w:r>
        <w:t>tatAya</w:t>
      </w:r>
      <w:proofErr w:type="spellEnd"/>
      <w:r>
        <w:t xml:space="preserve"> dh4Ru</w:t>
      </w:r>
      <w:r w:rsidR="00A005BE">
        <w:t>/</w:t>
      </w:r>
      <w:proofErr w:type="spellStart"/>
      <w:r>
        <w:t>ShNavE</w:t>
      </w:r>
      <w:proofErr w:type="spellEnd"/>
      <w:r w:rsidR="00A005BE">
        <w:t>+</w:t>
      </w:r>
      <w:r>
        <w:t xml:space="preserve"> dh4Ru</w:t>
      </w:r>
      <w:r w:rsidR="00A005BE">
        <w:t>/</w:t>
      </w:r>
      <w:proofErr w:type="spellStart"/>
      <w:r>
        <w:t>ShNavE</w:t>
      </w:r>
      <w:proofErr w:type="spellEnd"/>
      <w:r>
        <w:t xml:space="preserve"> &amp;</w:t>
      </w:r>
      <w:proofErr w:type="spellStart"/>
      <w:r>
        <w:t>nA</w:t>
      </w:r>
      <w:r w:rsidR="00A005BE">
        <w:t>+</w:t>
      </w:r>
      <w:r>
        <w:t>tatA</w:t>
      </w:r>
      <w:proofErr w:type="spellEnd"/>
      <w:r w:rsidR="00A005BE">
        <w:t>/</w:t>
      </w:r>
      <w:proofErr w:type="spellStart"/>
      <w:r>
        <w:t>yA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tatAya</w:t>
      </w:r>
      <w:proofErr w:type="spellEnd"/>
      <w:r>
        <w:t xml:space="preserve"> dh4Ru</w:t>
      </w:r>
      <w:r w:rsidR="00A005BE">
        <w:t>/</w:t>
      </w:r>
      <w:proofErr w:type="spellStart"/>
      <w:r>
        <w:t>ShNavE</w:t>
      </w:r>
      <w:proofErr w:type="spellEnd"/>
      <w:r w:rsidR="00A005BE">
        <w:t>%</w:t>
      </w:r>
      <w:r>
        <w:t xml:space="preserve"> | </w:t>
      </w:r>
    </w:p>
    <w:p w14:paraId="5E48A13E" w14:textId="4FFECCB1" w:rsidR="00AC10CC" w:rsidRDefault="00665F3D">
      <w:r>
        <w:t>58)</w:t>
      </w:r>
      <w:r>
        <w:tab/>
        <w:t>4.5.1.4(48)</w:t>
      </w:r>
      <w:proofErr w:type="gramStart"/>
      <w:r>
        <w:t xml:space="preserve">-  </w:t>
      </w:r>
      <w:proofErr w:type="spellStart"/>
      <w:r>
        <w:t>anA</w:t>
      </w:r>
      <w:proofErr w:type="gramEnd"/>
      <w:r w:rsidR="00A005BE">
        <w:t>+</w:t>
      </w:r>
      <w:r>
        <w:t>tatAya</w:t>
      </w:r>
      <w:proofErr w:type="spellEnd"/>
      <w:r>
        <w:t xml:space="preserve"> |</w:t>
      </w:r>
    </w:p>
    <w:p w14:paraId="235E9DEB" w14:textId="0A0ED2AF" w:rsidR="00AC10CC" w:rsidRDefault="00665F3D">
      <w:proofErr w:type="spellStart"/>
      <w:r>
        <w:t>anA</w:t>
      </w:r>
      <w:r w:rsidR="00A005BE">
        <w:t>+</w:t>
      </w:r>
      <w:r>
        <w:t>tatA</w:t>
      </w:r>
      <w:proofErr w:type="spellEnd"/>
      <w:r w:rsidR="00A005BE">
        <w:t>/</w:t>
      </w:r>
      <w:proofErr w:type="spellStart"/>
      <w:r>
        <w:t>yEtyanA</w:t>
      </w:r>
      <w:proofErr w:type="spellEnd"/>
      <w:r w:rsidR="00A005BE">
        <w:t>%</w:t>
      </w:r>
      <w:r>
        <w:t xml:space="preserve"> - ta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7FDD0467" w14:textId="43A923EC" w:rsidR="00AC10CC" w:rsidRDefault="00665F3D">
      <w:r>
        <w:t>59)</w:t>
      </w:r>
      <w:r>
        <w:tab/>
        <w:t>4.5.1.4(49)</w:t>
      </w:r>
      <w:proofErr w:type="gramStart"/>
      <w:r>
        <w:t>-  dh</w:t>
      </w:r>
      <w:proofErr w:type="gramEnd"/>
      <w:r>
        <w:t>4Ru</w:t>
      </w:r>
      <w:r w:rsidR="00A005BE">
        <w:t>/</w:t>
      </w:r>
      <w:proofErr w:type="spellStart"/>
      <w:r>
        <w:t>ShNavE</w:t>
      </w:r>
      <w:proofErr w:type="spellEnd"/>
      <w:r w:rsidR="00A005BE">
        <w:t>%</w:t>
      </w:r>
      <w:r>
        <w:t xml:space="preserve"> ||</w:t>
      </w:r>
    </w:p>
    <w:p w14:paraId="5CFEE0EC" w14:textId="3E045FA1" w:rsidR="00AC10CC" w:rsidRDefault="00665F3D">
      <w:r>
        <w:t>dh4Ru</w:t>
      </w:r>
      <w:r w:rsidR="00A005BE">
        <w:t>/</w:t>
      </w:r>
      <w:proofErr w:type="spellStart"/>
      <w:r>
        <w:t>ShNava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dh4Ru</w:t>
      </w:r>
      <w:r w:rsidR="00A005BE">
        <w:t>/</w:t>
      </w:r>
      <w:proofErr w:type="spellStart"/>
      <w:r>
        <w:t>ShNavE</w:t>
      </w:r>
      <w:proofErr w:type="spellEnd"/>
      <w:r w:rsidR="00A005BE">
        <w:t>%</w:t>
      </w:r>
      <w:r>
        <w:t xml:space="preserve"> | </w:t>
      </w:r>
    </w:p>
    <w:p w14:paraId="3907A12A" w14:textId="3FB4A284" w:rsidR="00AC10CC" w:rsidRDefault="00665F3D">
      <w:r>
        <w:t>60)</w:t>
      </w:r>
      <w:r>
        <w:tab/>
        <w:t>4.5.1.4(50)</w:t>
      </w:r>
      <w:proofErr w:type="gramStart"/>
      <w:r>
        <w:t>-  u</w:t>
      </w:r>
      <w:proofErr w:type="gramEnd"/>
      <w:r w:rsidR="00A005BE">
        <w:t>/</w:t>
      </w:r>
      <w:r>
        <w:t>BA4B4yA</w:t>
      </w:r>
      <w:r w:rsidR="00A005BE">
        <w:t>%</w:t>
      </w:r>
      <w:r>
        <w:t>m | u</w:t>
      </w:r>
      <w:r w:rsidR="00A005BE">
        <w:t>/</w:t>
      </w:r>
      <w:r>
        <w:t>ta |</w:t>
      </w:r>
    </w:p>
    <w:p w14:paraId="74BEA385" w14:textId="2CD4DA7C" w:rsidR="00AC10CC" w:rsidRDefault="00665F3D">
      <w:r>
        <w:t>u</w:t>
      </w:r>
      <w:r w:rsidR="00A005BE">
        <w:t>/</w:t>
      </w:r>
      <w:r>
        <w:t>BA4B4yA</w:t>
      </w:r>
      <w:r w:rsidR="00A005BE">
        <w:t>+</w:t>
      </w:r>
      <w:r>
        <w:t xml:space="preserve"> mu</w:t>
      </w:r>
      <w:r w:rsidR="00A005BE">
        <w:t>/</w:t>
      </w:r>
      <w:r>
        <w:t>tOtOBA4B4yA</w:t>
      </w:r>
      <w:r w:rsidR="00A005BE">
        <w:t>+</w:t>
      </w:r>
      <w:r>
        <w:t xml:space="preserve"> mu</w:t>
      </w:r>
      <w:r w:rsidR="00A005BE">
        <w:t>/</w:t>
      </w:r>
      <w:r>
        <w:t>BA4B4yA</w:t>
      </w:r>
      <w:r w:rsidR="00A005BE">
        <w:t>+</w:t>
      </w:r>
      <w:r>
        <w:t xml:space="preserve"> mu</w:t>
      </w:r>
      <w:r w:rsidR="00A005BE">
        <w:t>/</w:t>
      </w:r>
      <w:r>
        <w:t xml:space="preserve">ta | </w:t>
      </w:r>
    </w:p>
    <w:p w14:paraId="5094084C" w14:textId="4ECA7F12" w:rsidR="00AC10CC" w:rsidRDefault="00665F3D">
      <w:r>
        <w:t>61)</w:t>
      </w:r>
      <w:r>
        <w:tab/>
        <w:t>4.5.1.4(51)</w:t>
      </w:r>
      <w:proofErr w:type="gramStart"/>
      <w:r>
        <w:t>-  u</w:t>
      </w:r>
      <w:proofErr w:type="gramEnd"/>
      <w:r w:rsidR="00A005BE">
        <w:t>/</w:t>
      </w:r>
      <w:r>
        <w:t xml:space="preserve">ta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5A0F2380" w14:textId="0E8C5313" w:rsidR="00AC10CC" w:rsidRDefault="00665F3D">
      <w:r>
        <w:t>u</w:t>
      </w:r>
      <w:r w:rsidR="00A005BE">
        <w:t>/</w:t>
      </w:r>
      <w:r>
        <w:t xml:space="preserve">ta </w:t>
      </w:r>
      <w:proofErr w:type="spellStart"/>
      <w:r>
        <w:t>tE</w:t>
      </w:r>
      <w:proofErr w:type="spellEnd"/>
      <w:r w:rsidR="00A005BE">
        <w:t>+</w:t>
      </w:r>
      <w:r>
        <w:t xml:space="preserve"> ta u</w:t>
      </w:r>
      <w:r w:rsidR="00A005BE">
        <w:t>/</w:t>
      </w:r>
      <w:proofErr w:type="spellStart"/>
      <w:r>
        <w:t>tOta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%</w:t>
      </w:r>
      <w:r>
        <w:t xml:space="preserve"> | </w:t>
      </w:r>
    </w:p>
    <w:p w14:paraId="11D1C1D1" w14:textId="52FF1F1C" w:rsidR="00AC10CC" w:rsidRDefault="00665F3D">
      <w:r>
        <w:t>62)</w:t>
      </w:r>
      <w:r>
        <w:tab/>
        <w:t>4.5.1.4(52)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7051A03" w14:textId="2C74308A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9C3A993" w14:textId="309BA64F" w:rsidR="00AC10CC" w:rsidRDefault="00665F3D">
      <w:r>
        <w:t>63)</w:t>
      </w:r>
      <w:r>
        <w:tab/>
        <w:t>4.5.1.4(53)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%</w:t>
      </w:r>
      <w:r>
        <w:t>m |</w:t>
      </w:r>
    </w:p>
    <w:p w14:paraId="424D46FE" w14:textId="51555EFC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%</w:t>
      </w:r>
      <w:r>
        <w:t xml:space="preserve">m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/</w:t>
      </w:r>
      <w:proofErr w:type="spellStart"/>
      <w:r>
        <w:t>nnamO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%</w:t>
      </w:r>
      <w:r>
        <w:t xml:space="preserve">m | </w:t>
      </w:r>
    </w:p>
    <w:p w14:paraId="29A948E7" w14:textId="073BDBFB" w:rsidR="00AC10CC" w:rsidRDefault="00665F3D">
      <w:r>
        <w:t>64)</w:t>
      </w:r>
      <w:r>
        <w:tab/>
        <w:t>4.5.1.4(54)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 w:rsidR="00A005BE">
        <w:t>/</w:t>
      </w:r>
      <w:r>
        <w:t>3huB4yA</w:t>
      </w:r>
      <w:r w:rsidR="00A005BE">
        <w:t>%</w:t>
      </w:r>
      <w:r>
        <w:t xml:space="preserve">m | </w:t>
      </w:r>
      <w:proofErr w:type="spellStart"/>
      <w:r>
        <w:t>tava</w:t>
      </w:r>
      <w:proofErr w:type="spellEnd"/>
      <w:r w:rsidR="00A005BE">
        <w:t>+</w:t>
      </w:r>
      <w:r>
        <w:t xml:space="preserve"> |</w:t>
      </w:r>
    </w:p>
    <w:p w14:paraId="5E5E9C75" w14:textId="39205AE0" w:rsidR="00AC10CC" w:rsidRDefault="00665F3D"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/</w:t>
      </w:r>
      <w:r>
        <w:t xml:space="preserve">m </w:t>
      </w:r>
      <w:proofErr w:type="spellStart"/>
      <w:r>
        <w:t>ta</w:t>
      </w:r>
      <w:r>
        <w:t>va</w:t>
      </w:r>
      <w:proofErr w:type="spellEnd"/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%</w:t>
      </w:r>
      <w:r>
        <w:t xml:space="preserve">m </w:t>
      </w:r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/</w:t>
      </w:r>
      <w:r>
        <w:t xml:space="preserve">m </w:t>
      </w:r>
      <w:proofErr w:type="spellStart"/>
      <w:r>
        <w:t>tava</w:t>
      </w:r>
      <w:proofErr w:type="spellEnd"/>
      <w:r w:rsidR="00A005BE">
        <w:t>+</w:t>
      </w:r>
      <w:r>
        <w:t xml:space="preserve"> | </w:t>
      </w:r>
    </w:p>
    <w:p w14:paraId="6EA52CD6" w14:textId="41DA9695" w:rsidR="00AC10CC" w:rsidRDefault="00665F3D">
      <w:r>
        <w:t>65)</w:t>
      </w:r>
      <w:r>
        <w:tab/>
        <w:t>4.5.1.4(54)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 w:rsidR="00A005BE">
        <w:t>/</w:t>
      </w:r>
      <w:r>
        <w:t>3huB4yA</w:t>
      </w:r>
      <w:r w:rsidR="00A005BE">
        <w:t>%</w:t>
      </w:r>
      <w:r>
        <w:t>m |</w:t>
      </w:r>
    </w:p>
    <w:p w14:paraId="51B60301" w14:textId="511D639E" w:rsidR="00AC10CC" w:rsidRDefault="00665F3D">
      <w:proofErr w:type="spellStart"/>
      <w:r>
        <w:t>bA</w:t>
      </w:r>
      <w:proofErr w:type="spellEnd"/>
      <w:r w:rsidR="00A005BE">
        <w:t>/</w:t>
      </w:r>
      <w:r>
        <w:t>3huB4yA</w:t>
      </w:r>
      <w:r w:rsidR="00A005BE">
        <w:t>/</w:t>
      </w:r>
      <w:proofErr w:type="spellStart"/>
      <w:r>
        <w:t>miti</w:t>
      </w:r>
      <w:proofErr w:type="spellEnd"/>
      <w:r w:rsidR="00A005BE">
        <w:t>+</w:t>
      </w:r>
      <w:r>
        <w:t xml:space="preserve"> </w:t>
      </w:r>
      <w:proofErr w:type="spellStart"/>
      <w:r>
        <w:t>bA</w:t>
      </w:r>
      <w:proofErr w:type="spellEnd"/>
      <w:r w:rsidR="00A005BE">
        <w:t>/</w:t>
      </w:r>
      <w:r>
        <w:t>3hu - B4yA</w:t>
      </w:r>
      <w:r w:rsidR="00A005BE">
        <w:t>/</w:t>
      </w:r>
      <w:r>
        <w:t xml:space="preserve">m | </w:t>
      </w:r>
    </w:p>
    <w:p w14:paraId="4E9E218B" w14:textId="4222D34F" w:rsidR="00AC10CC" w:rsidRDefault="00665F3D">
      <w:r>
        <w:lastRenderedPageBreak/>
        <w:t>66)</w:t>
      </w:r>
      <w:r>
        <w:tab/>
        <w:t>4.5.1.4(55)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 w:rsidR="00A005BE">
        <w:t>+</w:t>
      </w:r>
      <w:r>
        <w:t xml:space="preserve"> | dha4nva</w:t>
      </w:r>
      <w:r w:rsidR="00A005BE">
        <w:t>+</w:t>
      </w:r>
      <w:r>
        <w:t>nE ||</w:t>
      </w:r>
    </w:p>
    <w:p w14:paraId="2379A5B8" w14:textId="42F9B53C" w:rsidR="00AC10CC" w:rsidRDefault="00665F3D">
      <w:proofErr w:type="spellStart"/>
      <w:r>
        <w:t>tava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>nE</w:t>
      </w:r>
      <w:r w:rsidR="00A005BE">
        <w:t>/</w:t>
      </w:r>
      <w:r>
        <w:t xml:space="preserve"> dha4nva</w:t>
      </w:r>
      <w:r w:rsidR="00A005BE">
        <w:t>+</w:t>
      </w:r>
      <w:r>
        <w:t>nE</w:t>
      </w:r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 xml:space="preserve">nE | </w:t>
      </w:r>
    </w:p>
    <w:p w14:paraId="0CD73D9E" w14:textId="2C946C8B" w:rsidR="00AC10CC" w:rsidRDefault="00665F3D">
      <w:r>
        <w:t>67)</w:t>
      </w:r>
      <w:r>
        <w:tab/>
        <w:t>4.5.1.4(56)</w:t>
      </w:r>
      <w:proofErr w:type="gramStart"/>
      <w:r>
        <w:t>-  dha</w:t>
      </w:r>
      <w:proofErr w:type="gramEnd"/>
      <w:r>
        <w:t>4nva</w:t>
      </w:r>
      <w:r w:rsidR="00A005BE">
        <w:t>+</w:t>
      </w:r>
      <w:r>
        <w:t>nE ||</w:t>
      </w:r>
    </w:p>
    <w:p w14:paraId="38638B99" w14:textId="2458EEB5" w:rsidR="00AC10CC" w:rsidRDefault="00665F3D">
      <w:r>
        <w:t>dha4nva</w:t>
      </w:r>
      <w:r w:rsidR="00A005BE">
        <w:t>+</w:t>
      </w:r>
      <w:r>
        <w:t>na</w:t>
      </w:r>
      <w:r w:rsidR="00A005BE">
        <w:t>/</w:t>
      </w:r>
      <w:r>
        <w:t xml:space="preserve"> iti</w:t>
      </w:r>
      <w:r w:rsidR="00A005BE">
        <w:t>/</w:t>
      </w:r>
      <w:r>
        <w:t xml:space="preserve"> dha4nva</w:t>
      </w:r>
      <w:r w:rsidR="00A005BE">
        <w:t>+</w:t>
      </w:r>
      <w:r>
        <w:t xml:space="preserve">nE | </w:t>
      </w:r>
    </w:p>
    <w:p w14:paraId="5DEF4512" w14:textId="263A04AB" w:rsidR="00AC10CC" w:rsidRDefault="00665F3D">
      <w:r>
        <w:t>68)</w:t>
      </w:r>
      <w:r>
        <w:tab/>
        <w:t>4.5.1.4(57)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 w:rsidR="00A005BE">
        <w:t>+</w:t>
      </w:r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3F39B13C" w14:textId="251D254E" w:rsidR="00AC10CC" w:rsidRDefault="00665F3D">
      <w:proofErr w:type="spellStart"/>
      <w:r>
        <w:t>pari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35121A4" w14:textId="5A4543AD" w:rsidR="00AC10CC" w:rsidRDefault="00665F3D">
      <w:r>
        <w:t>69)</w:t>
      </w:r>
      <w:r>
        <w:tab/>
        <w:t>4.5.1.4(58)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dha4nva</w:t>
      </w:r>
      <w:r w:rsidR="00A005BE">
        <w:t>+</w:t>
      </w:r>
      <w:r>
        <w:t>naH |</w:t>
      </w:r>
    </w:p>
    <w:p w14:paraId="7A84580E" w14:textId="2E6F59DE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>nO</w:t>
      </w:r>
      <w:r w:rsidR="00A005BE">
        <w:t>/</w:t>
      </w:r>
      <w:r>
        <w:t xml:space="preserve"> dha4nva</w:t>
      </w:r>
      <w:r w:rsidR="00A005BE">
        <w:t>+</w:t>
      </w:r>
      <w:r>
        <w:t xml:space="preserve">na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 xml:space="preserve">naH | </w:t>
      </w:r>
    </w:p>
    <w:p w14:paraId="42331C3A" w14:textId="61FDF088" w:rsidR="00AC10CC" w:rsidRDefault="00665F3D">
      <w:r>
        <w:t>70)</w:t>
      </w:r>
      <w:r>
        <w:tab/>
        <w:t>4.5.1.4(59)</w:t>
      </w:r>
      <w:proofErr w:type="gramStart"/>
      <w:r>
        <w:t>-  dha</w:t>
      </w:r>
      <w:proofErr w:type="gramEnd"/>
      <w:r>
        <w:t>4nva</w:t>
      </w:r>
      <w:r w:rsidR="00A005BE">
        <w:t>+</w:t>
      </w:r>
      <w:r>
        <w:t xml:space="preserve">naH | </w:t>
      </w:r>
      <w:proofErr w:type="spellStart"/>
      <w:r>
        <w:t>hE</w:t>
      </w:r>
      <w:proofErr w:type="spellEnd"/>
      <w:r w:rsidR="00A005BE">
        <w:t>/</w:t>
      </w:r>
      <w:proofErr w:type="spellStart"/>
      <w:r>
        <w:t>tiH</w:t>
      </w:r>
      <w:proofErr w:type="spellEnd"/>
      <w:r>
        <w:t xml:space="preserve"> |</w:t>
      </w:r>
    </w:p>
    <w:p w14:paraId="3DCEC2C0" w14:textId="20685609" w:rsidR="00AC10CC" w:rsidRDefault="00665F3D">
      <w:r>
        <w:t>dha4nva</w:t>
      </w:r>
      <w:r w:rsidR="00A005BE">
        <w:t>+</w:t>
      </w:r>
      <w:r>
        <w:t xml:space="preserve">nO </w:t>
      </w:r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. </w:t>
      </w:r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 dha4nva</w:t>
      </w:r>
      <w:r w:rsidR="00A005BE">
        <w:t>+</w:t>
      </w:r>
      <w:r>
        <w:t>nO</w:t>
      </w:r>
      <w:r w:rsidR="00A005BE">
        <w:t>/</w:t>
      </w:r>
      <w:r>
        <w:t xml:space="preserve"> dha4nva</w:t>
      </w:r>
      <w:r w:rsidR="00A005BE">
        <w:t>+</w:t>
      </w:r>
      <w:r>
        <w:t xml:space="preserve">nO </w:t>
      </w:r>
      <w:proofErr w:type="spellStart"/>
      <w:r>
        <w:t>hE</w:t>
      </w:r>
      <w:proofErr w:type="spellEnd"/>
      <w:r w:rsidR="00A005BE">
        <w:t>/</w:t>
      </w:r>
      <w:proofErr w:type="spellStart"/>
      <w:r>
        <w:t>tiH</w:t>
      </w:r>
      <w:proofErr w:type="spellEnd"/>
      <w:r>
        <w:t xml:space="preserve"> | </w:t>
      </w:r>
    </w:p>
    <w:p w14:paraId="401205E2" w14:textId="5B64A3B5" w:rsidR="00AC10CC" w:rsidRDefault="00665F3D">
      <w:r>
        <w:t>71)</w:t>
      </w:r>
      <w:r>
        <w:tab/>
        <w:t>4.5.1.4(60)</w:t>
      </w:r>
      <w:proofErr w:type="gramStart"/>
      <w:r>
        <w:t xml:space="preserve">-  </w:t>
      </w:r>
      <w:proofErr w:type="spellStart"/>
      <w:r>
        <w:t>hE</w:t>
      </w:r>
      <w:proofErr w:type="spellEnd"/>
      <w:proofErr w:type="gramEnd"/>
      <w:r w:rsidR="00A005BE">
        <w:t>/</w:t>
      </w:r>
      <w:proofErr w:type="spellStart"/>
      <w:r>
        <w:t>tiH</w:t>
      </w:r>
      <w:proofErr w:type="spellEnd"/>
      <w:r>
        <w:t xml:space="preserve"> | a</w:t>
      </w:r>
      <w:r w:rsidR="00A005BE">
        <w:t>/</w:t>
      </w:r>
      <w:proofErr w:type="spellStart"/>
      <w:r>
        <w:t>smAn</w:t>
      </w:r>
      <w:proofErr w:type="spellEnd"/>
      <w:r>
        <w:t xml:space="preserve"> |</w:t>
      </w:r>
    </w:p>
    <w:p w14:paraId="0E78898B" w14:textId="1BEFE9B5" w:rsidR="00AC10CC" w:rsidRDefault="00665F3D">
      <w:proofErr w:type="spellStart"/>
      <w:r>
        <w:t>hE</w:t>
      </w:r>
      <w:proofErr w:type="spellEnd"/>
      <w:r w:rsidR="00A005BE">
        <w:t>/</w:t>
      </w:r>
      <w:proofErr w:type="spellStart"/>
      <w:r>
        <w:t>ti</w:t>
      </w:r>
      <w:proofErr w:type="spellEnd"/>
      <w:r>
        <w:t xml:space="preserve"> ra</w:t>
      </w:r>
      <w:r w:rsidR="00A005BE">
        <w:t>/</w:t>
      </w:r>
      <w:proofErr w:type="spellStart"/>
      <w:r>
        <w:t>smA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smAn</w:t>
      </w:r>
      <w:proofErr w:type="spellEnd"/>
      <w:r>
        <w:t xml:space="preserve">. </w:t>
      </w:r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. </w:t>
      </w:r>
      <w:proofErr w:type="spellStart"/>
      <w:r>
        <w:t>hE</w:t>
      </w:r>
      <w:proofErr w:type="spellEnd"/>
      <w:r w:rsidR="00A005BE">
        <w:t>/</w:t>
      </w:r>
      <w:proofErr w:type="spellStart"/>
      <w:r>
        <w:t>ti</w:t>
      </w:r>
      <w:proofErr w:type="spellEnd"/>
      <w:r>
        <w:t xml:space="preserve"> ra</w:t>
      </w:r>
      <w:r w:rsidR="00A005BE">
        <w:t>/</w:t>
      </w:r>
      <w:proofErr w:type="spellStart"/>
      <w:r>
        <w:t>smAn</w:t>
      </w:r>
      <w:proofErr w:type="spellEnd"/>
      <w:r>
        <w:t xml:space="preserve"> | </w:t>
      </w:r>
    </w:p>
    <w:p w14:paraId="41415630" w14:textId="407CCB8E" w:rsidR="00AC10CC" w:rsidRDefault="00665F3D">
      <w:r>
        <w:t>72)</w:t>
      </w:r>
      <w:r>
        <w:tab/>
        <w:t>4.5.1.4(61)</w:t>
      </w:r>
      <w:proofErr w:type="gramStart"/>
      <w:r>
        <w:t>-  a</w:t>
      </w:r>
      <w:proofErr w:type="gramEnd"/>
      <w:r w:rsidR="00A005BE">
        <w:t>/</w:t>
      </w:r>
      <w:proofErr w:type="spellStart"/>
      <w:r>
        <w:t>smAn</w:t>
      </w:r>
      <w:proofErr w:type="spellEnd"/>
      <w:r>
        <w:t xml:space="preserve"> | </w:t>
      </w:r>
      <w:proofErr w:type="spellStart"/>
      <w:r>
        <w:t>vRu</w:t>
      </w:r>
      <w:proofErr w:type="spellEnd"/>
      <w:r w:rsidR="00A005BE">
        <w:t>/</w:t>
      </w:r>
      <w:r>
        <w:t>Na</w:t>
      </w:r>
      <w:r w:rsidR="00A005BE">
        <w:t>/</w:t>
      </w:r>
      <w:proofErr w:type="spellStart"/>
      <w:r>
        <w:t>ktu</w:t>
      </w:r>
      <w:proofErr w:type="spellEnd"/>
      <w:r w:rsidR="00A005BE">
        <w:t>/</w:t>
      </w:r>
      <w:r>
        <w:t xml:space="preserve"> |</w:t>
      </w:r>
    </w:p>
    <w:p w14:paraId="02944E3A" w14:textId="00FF70B1" w:rsidR="00AC10CC" w:rsidRDefault="00665F3D">
      <w:r>
        <w:t>a</w:t>
      </w:r>
      <w:r w:rsidR="00A005BE">
        <w:t>/</w:t>
      </w:r>
      <w:proofErr w:type="spellStart"/>
      <w:r>
        <w:t>smAn</w:t>
      </w:r>
      <w:proofErr w:type="spellEnd"/>
      <w:r>
        <w:t xml:space="preserve">. </w:t>
      </w:r>
      <w:proofErr w:type="spellStart"/>
      <w:r>
        <w:t>vRu</w:t>
      </w:r>
      <w:r w:rsidR="00A005BE">
        <w:t>+</w:t>
      </w:r>
      <w:r>
        <w:t>Naktu</w:t>
      </w:r>
      <w:proofErr w:type="spellEnd"/>
      <w:r>
        <w:t xml:space="preserve"> </w:t>
      </w:r>
      <w:proofErr w:type="spellStart"/>
      <w:r>
        <w:t>vRuNaktva</w:t>
      </w:r>
      <w:proofErr w:type="spellEnd"/>
      <w:r w:rsidR="00A005BE">
        <w:t>/</w:t>
      </w:r>
      <w:proofErr w:type="spellStart"/>
      <w:r>
        <w:t>smA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smAn</w:t>
      </w:r>
      <w:proofErr w:type="spellEnd"/>
      <w:r>
        <w:t xml:space="preserve">. </w:t>
      </w:r>
      <w:proofErr w:type="spellStart"/>
      <w:r>
        <w:t>vRu</w:t>
      </w:r>
      <w:r w:rsidR="00A005BE">
        <w:t>+</w:t>
      </w:r>
      <w:r>
        <w:t>Naktu</w:t>
      </w:r>
      <w:proofErr w:type="spellEnd"/>
      <w:r>
        <w:t xml:space="preserve"> | </w:t>
      </w:r>
    </w:p>
    <w:p w14:paraId="0E89B1EF" w14:textId="36A9C54A" w:rsidR="00AC10CC" w:rsidRDefault="00665F3D">
      <w:r>
        <w:t>73)</w:t>
      </w:r>
      <w:r>
        <w:tab/>
        <w:t>4.5.1.4(62)</w:t>
      </w:r>
      <w:proofErr w:type="gramStart"/>
      <w:r>
        <w:t xml:space="preserve">-  </w:t>
      </w:r>
      <w:proofErr w:type="spellStart"/>
      <w:r>
        <w:t>vRu</w:t>
      </w:r>
      <w:proofErr w:type="spellEnd"/>
      <w:proofErr w:type="gramEnd"/>
      <w:r w:rsidR="00A005BE">
        <w:t>/</w:t>
      </w:r>
      <w:r>
        <w:t>Na</w:t>
      </w:r>
      <w:r w:rsidR="00A005BE">
        <w:t>/</w:t>
      </w:r>
      <w:proofErr w:type="spellStart"/>
      <w:r>
        <w:t>ktu</w:t>
      </w:r>
      <w:proofErr w:type="spellEnd"/>
      <w:r w:rsidR="00A005BE">
        <w:t>/</w:t>
      </w:r>
      <w:r>
        <w:t xml:space="preserve"> | vi</w:t>
      </w:r>
      <w:r w:rsidR="00A005BE">
        <w:t>/</w:t>
      </w:r>
      <w:proofErr w:type="spellStart"/>
      <w:r>
        <w:t>Svata</w:t>
      </w:r>
      <w:r w:rsidR="00A005BE">
        <w:t>+</w:t>
      </w:r>
      <w:r>
        <w:t>H</w:t>
      </w:r>
      <w:proofErr w:type="spellEnd"/>
      <w:r>
        <w:t xml:space="preserve"> ||</w:t>
      </w:r>
    </w:p>
    <w:p w14:paraId="537BCD68" w14:textId="1756D255" w:rsidR="00AC10CC" w:rsidRDefault="00665F3D">
      <w:proofErr w:type="spellStart"/>
      <w:r>
        <w:t>vRu</w:t>
      </w:r>
      <w:proofErr w:type="spellEnd"/>
      <w:r w:rsidR="00A005BE">
        <w:t>/</w:t>
      </w:r>
      <w:r>
        <w:t>Na</w:t>
      </w:r>
      <w:r w:rsidR="00A005BE">
        <w:t>/</w:t>
      </w:r>
      <w:proofErr w:type="spellStart"/>
      <w:r>
        <w:t>ktu</w:t>
      </w:r>
      <w:proofErr w:type="spellEnd"/>
      <w:r w:rsidR="00A005BE">
        <w:t>/</w:t>
      </w:r>
      <w:r>
        <w:t xml:space="preserve"> vi</w:t>
      </w:r>
      <w:r w:rsidR="00A005BE">
        <w:t>/</w:t>
      </w:r>
      <w:r>
        <w:t>SvatO</w:t>
      </w:r>
      <w:r w:rsidR="00A005BE">
        <w:t>+</w:t>
      </w:r>
      <w:r>
        <w:t xml:space="preserve"> vi</w:t>
      </w:r>
      <w:r w:rsidR="00A005BE">
        <w:t>/</w:t>
      </w:r>
      <w:r>
        <w:t>SvatO</w:t>
      </w:r>
      <w:r w:rsidR="00A005BE">
        <w:t>+</w:t>
      </w:r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vi</w:t>
      </w:r>
      <w:r w:rsidR="00A005BE">
        <w:t>/</w:t>
      </w:r>
      <w:proofErr w:type="spellStart"/>
      <w:r>
        <w:t>Svata</w:t>
      </w:r>
      <w:r w:rsidR="00A005BE">
        <w:t>+</w:t>
      </w:r>
      <w:r>
        <w:t>H</w:t>
      </w:r>
      <w:proofErr w:type="spellEnd"/>
      <w:r>
        <w:t xml:space="preserve"> | </w:t>
      </w:r>
    </w:p>
    <w:p w14:paraId="4F83E65F" w14:textId="581279DA" w:rsidR="00AC10CC" w:rsidRDefault="00665F3D">
      <w:r>
        <w:t>74)</w:t>
      </w:r>
      <w:r>
        <w:tab/>
        <w:t>4.5.1.4(63)</w:t>
      </w:r>
      <w:proofErr w:type="gramStart"/>
      <w:r>
        <w:t>-  vi</w:t>
      </w:r>
      <w:proofErr w:type="gramEnd"/>
      <w:r w:rsidR="00A005BE">
        <w:t>/</w:t>
      </w:r>
      <w:proofErr w:type="spellStart"/>
      <w:r>
        <w:t>Svata</w:t>
      </w:r>
      <w:r w:rsidR="00A005BE">
        <w:t>+</w:t>
      </w:r>
      <w:r>
        <w:t>H</w:t>
      </w:r>
      <w:proofErr w:type="spellEnd"/>
      <w:r>
        <w:t xml:space="preserve"> ||</w:t>
      </w:r>
    </w:p>
    <w:p w14:paraId="1229B151" w14:textId="2D494FFD" w:rsidR="00AC10CC" w:rsidRDefault="00665F3D">
      <w:r>
        <w:t>vi</w:t>
      </w:r>
      <w:r w:rsidR="00A005BE">
        <w:t>/</w:t>
      </w:r>
      <w:proofErr w:type="spellStart"/>
      <w:r>
        <w:t>Svata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vi</w:t>
      </w:r>
      <w:r w:rsidR="00A005BE">
        <w:t>/</w:t>
      </w:r>
      <w:proofErr w:type="spellStart"/>
      <w:r>
        <w:t>Svata</w:t>
      </w:r>
      <w:r w:rsidR="00A005BE">
        <w:t>+</w:t>
      </w:r>
      <w:r>
        <w:t>H</w:t>
      </w:r>
      <w:proofErr w:type="spellEnd"/>
      <w:r>
        <w:t xml:space="preserve"> | </w:t>
      </w:r>
    </w:p>
    <w:p w14:paraId="64842BFE" w14:textId="787AD7AD" w:rsidR="00AC10CC" w:rsidRDefault="00665F3D">
      <w:r>
        <w:t>75)</w:t>
      </w:r>
      <w:r>
        <w:tab/>
        <w:t>4.5.1.4(64)</w:t>
      </w:r>
      <w:proofErr w:type="gramStart"/>
      <w:r>
        <w:t>-  athO</w:t>
      </w:r>
      <w:proofErr w:type="gramEnd"/>
      <w:r w:rsidR="00A005BE">
        <w:t>%</w:t>
      </w:r>
      <w:r>
        <w:t xml:space="preserve">2 | </w:t>
      </w:r>
      <w:proofErr w:type="spellStart"/>
      <w:r>
        <w:t>yaH</w:t>
      </w:r>
      <w:proofErr w:type="spellEnd"/>
      <w:r>
        <w:t xml:space="preserve"> | (JD</w:t>
      </w:r>
      <w:r>
        <w:t>-29) (G4D3-56) (GS</w:t>
      </w:r>
      <w:r>
        <w:t>-4.5-9)</w:t>
      </w:r>
    </w:p>
    <w:p w14:paraId="3D9898A0" w14:textId="22F74479" w:rsidR="00AC10CC" w:rsidRDefault="00665F3D">
      <w:proofErr w:type="spellStart"/>
      <w:r>
        <w:t>athO</w:t>
      </w:r>
      <w:proofErr w:type="spellEnd"/>
      <w:r w:rsidR="00A005BE">
        <w:t>/</w:t>
      </w:r>
      <w:r>
        <w:t xml:space="preserve">2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thO</w:t>
      </w:r>
      <w:proofErr w:type="spellEnd"/>
      <w:r w:rsidR="00A005BE">
        <w:t>/</w:t>
      </w:r>
      <w:r>
        <w:t xml:space="preserve">2 </w:t>
      </w:r>
      <w:proofErr w:type="spellStart"/>
      <w:r>
        <w:t>athO</w:t>
      </w:r>
      <w:proofErr w:type="spellEnd"/>
      <w:r w:rsidR="00A005BE">
        <w:t>/</w:t>
      </w:r>
      <w:r>
        <w:t xml:space="preserve">2 </w:t>
      </w:r>
      <w:proofErr w:type="spellStart"/>
      <w:r>
        <w:t>yaH</w:t>
      </w:r>
      <w:proofErr w:type="spellEnd"/>
      <w:r>
        <w:t xml:space="preserve"> | </w:t>
      </w:r>
    </w:p>
    <w:p w14:paraId="2223F470" w14:textId="1A20936E" w:rsidR="00AC10CC" w:rsidRDefault="00665F3D">
      <w:r>
        <w:t>76)</w:t>
      </w:r>
      <w:r>
        <w:tab/>
        <w:t>4.5.1.4(64)</w:t>
      </w:r>
      <w:proofErr w:type="gramStart"/>
      <w:r>
        <w:t>-  athO</w:t>
      </w:r>
      <w:proofErr w:type="gramEnd"/>
      <w:r w:rsidR="00A005BE">
        <w:t>%</w:t>
      </w:r>
      <w:r>
        <w:t>2 |</w:t>
      </w:r>
    </w:p>
    <w:p w14:paraId="58653D02" w14:textId="06985AB1" w:rsidR="00AC10CC" w:rsidRDefault="00665F3D">
      <w:proofErr w:type="spellStart"/>
      <w:r>
        <w:t>athO</w:t>
      </w:r>
      <w:proofErr w:type="spellEnd"/>
      <w:r w:rsidR="00A005BE">
        <w:t>/</w:t>
      </w:r>
      <w:r>
        <w:t>2 it</w:t>
      </w:r>
      <w:r>
        <w:t>yathO</w:t>
      </w:r>
      <w:r w:rsidR="00A005BE">
        <w:t>%</w:t>
      </w:r>
      <w:r>
        <w:t xml:space="preserve">2 | </w:t>
      </w:r>
    </w:p>
    <w:p w14:paraId="3EE26B24" w14:textId="45F98E57" w:rsidR="00AC10CC" w:rsidRDefault="00665F3D">
      <w:r>
        <w:t>77)</w:t>
      </w:r>
      <w:r>
        <w:tab/>
        <w:t>4.5.1.4(65)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r>
        <w:t>dhi4H | (GS</w:t>
      </w:r>
      <w:r>
        <w:t>-4.5-9)</w:t>
      </w:r>
    </w:p>
    <w:p w14:paraId="0F350FC2" w14:textId="3E2B58E3" w:rsidR="00AC10CC" w:rsidRDefault="00665F3D"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r w:rsidR="00A005BE">
        <w:t>+</w:t>
      </w:r>
      <w:r>
        <w:t>Shu</w:t>
      </w:r>
      <w:proofErr w:type="spellEnd"/>
      <w:r w:rsidR="00A005BE">
        <w:t>/</w:t>
      </w:r>
      <w:r>
        <w:t xml:space="preserve">dhi4 </w:t>
      </w:r>
      <w:proofErr w:type="spellStart"/>
      <w:r>
        <w:t>ri</w:t>
      </w:r>
      <w:r w:rsidR="00A005BE">
        <w:t>+</w:t>
      </w:r>
      <w:r>
        <w:t>Shu</w:t>
      </w:r>
      <w:proofErr w:type="spellEnd"/>
      <w:r w:rsidR="00A005BE">
        <w:t>/</w:t>
      </w:r>
      <w:r>
        <w:t xml:space="preserve">dhi4r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r w:rsidR="00A005BE">
        <w:t>+</w:t>
      </w:r>
      <w:r>
        <w:t>Shu</w:t>
      </w:r>
      <w:proofErr w:type="spellEnd"/>
      <w:r w:rsidR="00A005BE">
        <w:t>/</w:t>
      </w:r>
      <w:r>
        <w:t xml:space="preserve">dhi4H | </w:t>
      </w:r>
    </w:p>
    <w:p w14:paraId="01AA4A7D" w14:textId="6AFE0798" w:rsidR="00AC10CC" w:rsidRDefault="00665F3D">
      <w:r>
        <w:t>78)</w:t>
      </w:r>
      <w:r>
        <w:tab/>
        <w:t>4.5.1.4(66)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r>
        <w:t>Shu</w:t>
      </w:r>
      <w:r w:rsidR="00A005BE">
        <w:t>/</w:t>
      </w:r>
      <w:r>
        <w:t xml:space="preserve">dhi4H | </w:t>
      </w:r>
      <w:proofErr w:type="spellStart"/>
      <w:r>
        <w:t>tava</w:t>
      </w:r>
      <w:proofErr w:type="spellEnd"/>
      <w:r w:rsidR="00A005BE">
        <w:t>+</w:t>
      </w:r>
      <w:r>
        <w:t xml:space="preserve"> | (GS</w:t>
      </w:r>
      <w:r>
        <w:t>-4.5-9)</w:t>
      </w:r>
    </w:p>
    <w:p w14:paraId="7CF85C0C" w14:textId="59CFF5A6" w:rsidR="00AC10CC" w:rsidRDefault="00665F3D"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r>
        <w:t xml:space="preserve">dhi4 </w:t>
      </w:r>
      <w:proofErr w:type="spellStart"/>
      <w:r>
        <w:t>stava</w:t>
      </w:r>
      <w:proofErr w:type="spellEnd"/>
      <w:r w:rsidR="00A005BE">
        <w:t>/</w:t>
      </w:r>
      <w:r>
        <w:t xml:space="preserve"> </w:t>
      </w:r>
      <w:proofErr w:type="spellStart"/>
      <w:r>
        <w:t>tavE</w:t>
      </w:r>
      <w:proofErr w:type="spellEnd"/>
      <w:r w:rsidR="00A005BE">
        <w:t>+</w:t>
      </w:r>
      <w:r>
        <w:t xml:space="preserve"> Shu</w:t>
      </w:r>
      <w:r w:rsidR="00A005BE">
        <w:t>/</w:t>
      </w:r>
      <w:r>
        <w:t xml:space="preserve">dhi4 </w:t>
      </w:r>
      <w:proofErr w:type="spellStart"/>
      <w:r>
        <w:t>ri</w:t>
      </w:r>
      <w:r w:rsidR="00A005BE">
        <w:t>+</w:t>
      </w:r>
      <w:r>
        <w:t>Shu</w:t>
      </w:r>
      <w:proofErr w:type="spellEnd"/>
      <w:r w:rsidR="00A005BE">
        <w:t>/</w:t>
      </w:r>
      <w:r>
        <w:t xml:space="preserve">dhi4 </w:t>
      </w:r>
      <w:proofErr w:type="spellStart"/>
      <w:r>
        <w:t>stava</w:t>
      </w:r>
      <w:proofErr w:type="spellEnd"/>
      <w:r w:rsidR="00A005BE">
        <w:t>+</w:t>
      </w:r>
      <w:r>
        <w:t xml:space="preserve"> | </w:t>
      </w:r>
    </w:p>
    <w:p w14:paraId="5EF032DE" w14:textId="098BDD13" w:rsidR="00AC10CC" w:rsidRDefault="00665F3D">
      <w:r>
        <w:lastRenderedPageBreak/>
        <w:t>79)</w:t>
      </w:r>
      <w:r>
        <w:tab/>
        <w:t>4.5.1.4(66)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r>
        <w:t>Shu</w:t>
      </w:r>
      <w:r w:rsidR="00A005BE">
        <w:t>/</w:t>
      </w:r>
      <w:r>
        <w:t>dhi4H |</w:t>
      </w:r>
    </w:p>
    <w:p w14:paraId="3FDC536D" w14:textId="6C0943E4" w:rsidR="00AC10CC" w:rsidRDefault="00665F3D"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r>
        <w:t>dh</w:t>
      </w:r>
      <w:r>
        <w:t>i4ritI</w:t>
      </w:r>
      <w:r w:rsidR="00A005BE">
        <w:t>+</w:t>
      </w:r>
      <w:r>
        <w:t xml:space="preserve">Shu - dhi4H | </w:t>
      </w:r>
    </w:p>
    <w:p w14:paraId="02796234" w14:textId="09ACC8C9" w:rsidR="00AC10CC" w:rsidRDefault="00665F3D">
      <w:r>
        <w:t>80)</w:t>
      </w:r>
      <w:r>
        <w:tab/>
        <w:t>4.5.1.4(67)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 w:rsidR="00A005BE">
        <w:t>+</w:t>
      </w:r>
      <w:r>
        <w:t xml:space="preserve"> | A</w:t>
      </w:r>
      <w:r w:rsidR="00A005BE">
        <w:t>/</w:t>
      </w:r>
      <w:proofErr w:type="spellStart"/>
      <w:r>
        <w:t>rE</w:t>
      </w:r>
      <w:proofErr w:type="spellEnd"/>
      <w:r>
        <w:t xml:space="preserve"> | (GS</w:t>
      </w:r>
      <w:r>
        <w:t>-4.5-9)</w:t>
      </w:r>
    </w:p>
    <w:p w14:paraId="05B9240F" w14:textId="5F7F68C2" w:rsidR="00AC10CC" w:rsidRDefault="00665F3D">
      <w:proofErr w:type="spellStart"/>
      <w:r>
        <w:t>tavA</w:t>
      </w:r>
      <w:proofErr w:type="spellEnd"/>
      <w:r w:rsidR="00A005BE">
        <w:t>/</w:t>
      </w:r>
      <w:r>
        <w:t>ra A</w:t>
      </w:r>
      <w:r w:rsidR="00A005BE"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tava</w:t>
      </w:r>
      <w:proofErr w:type="spellEnd"/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/</w:t>
      </w:r>
      <w:proofErr w:type="spellStart"/>
      <w:r>
        <w:t>rE</w:t>
      </w:r>
      <w:proofErr w:type="spellEnd"/>
      <w:r>
        <w:t xml:space="preserve"> | </w:t>
      </w:r>
    </w:p>
    <w:p w14:paraId="2AA90BA6" w14:textId="3408D8DF" w:rsidR="00AC10CC" w:rsidRDefault="00665F3D">
      <w:r>
        <w:t>81)</w:t>
      </w:r>
      <w:r>
        <w:tab/>
        <w:t>4.5.1.4(68)</w:t>
      </w:r>
      <w:proofErr w:type="gramStart"/>
      <w:r>
        <w:t>-  A</w:t>
      </w:r>
      <w:proofErr w:type="gramEnd"/>
      <w:r w:rsidR="00A005BE">
        <w:t>/</w:t>
      </w:r>
      <w:proofErr w:type="spellStart"/>
      <w:r>
        <w:t>rE</w:t>
      </w:r>
      <w:proofErr w:type="spellEnd"/>
      <w:r>
        <w:t xml:space="preserve"> | a</w:t>
      </w:r>
      <w:r w:rsidR="00A005BE">
        <w:t>/</w:t>
      </w:r>
      <w:proofErr w:type="spellStart"/>
      <w:r>
        <w:t>smat</w:t>
      </w:r>
      <w:proofErr w:type="spellEnd"/>
      <w:r>
        <w:t xml:space="preserve"> | (GS</w:t>
      </w:r>
      <w:r>
        <w:t>-4.5-9)</w:t>
      </w:r>
    </w:p>
    <w:p w14:paraId="3230B29E" w14:textId="590E46FD" w:rsidR="00AC10CC" w:rsidRDefault="00665F3D">
      <w:r>
        <w:t>A</w:t>
      </w:r>
      <w:r w:rsidR="00A005BE">
        <w:t>/</w:t>
      </w:r>
      <w:proofErr w:type="spellStart"/>
      <w:r>
        <w:t>rE</w:t>
      </w:r>
      <w:proofErr w:type="spellEnd"/>
      <w:r>
        <w:t xml:space="preserve"> a</w:t>
      </w:r>
      <w:r w:rsidR="00A005BE">
        <w:t>/</w:t>
      </w:r>
      <w:proofErr w:type="spellStart"/>
      <w:r>
        <w:t>sma</w:t>
      </w:r>
      <w:proofErr w:type="spellEnd"/>
      <w:r>
        <w:t xml:space="preserve"> da</w:t>
      </w:r>
      <w:r w:rsidR="00A005BE">
        <w:t>/</w:t>
      </w:r>
      <w:r>
        <w:t>3smadA</w:t>
      </w:r>
      <w:r w:rsidR="00A005BE">
        <w:t>/</w:t>
      </w:r>
      <w:r>
        <w:t>3ra A</w:t>
      </w:r>
      <w:r w:rsidR="00A005BE">
        <w:t>/</w:t>
      </w:r>
      <w:proofErr w:type="spellStart"/>
      <w:r>
        <w:t>rE</w:t>
      </w:r>
      <w:proofErr w:type="spellEnd"/>
      <w:r>
        <w:t xml:space="preserve"> a</w:t>
      </w:r>
      <w:r w:rsidR="00A005BE">
        <w:t>/</w:t>
      </w:r>
      <w:proofErr w:type="spellStart"/>
      <w:r>
        <w:t>smat</w:t>
      </w:r>
      <w:proofErr w:type="spellEnd"/>
      <w:r>
        <w:t xml:space="preserve"> | </w:t>
      </w:r>
    </w:p>
    <w:p w14:paraId="11412165" w14:textId="628F3399" w:rsidR="00AC10CC" w:rsidRDefault="00665F3D">
      <w:r>
        <w:t>82)</w:t>
      </w:r>
      <w:r>
        <w:tab/>
        <w:t>4.5.1.4(69)</w:t>
      </w:r>
      <w:proofErr w:type="gramStart"/>
      <w:r>
        <w:t>-  a</w:t>
      </w:r>
      <w:proofErr w:type="gramEnd"/>
      <w:r w:rsidR="00A005BE">
        <w:t>/</w:t>
      </w:r>
      <w:proofErr w:type="spellStart"/>
      <w:r>
        <w:t>smat</w:t>
      </w:r>
      <w:proofErr w:type="spellEnd"/>
      <w:r>
        <w:t xml:space="preserve"> | ~</w:t>
      </w:r>
      <w:proofErr w:type="spellStart"/>
      <w:r>
        <w:t>ni</w:t>
      </w:r>
      <w:proofErr w:type="spellEnd"/>
      <w:r>
        <w:t xml:space="preserve"> | (GS</w:t>
      </w:r>
      <w:r>
        <w:t>-4.5-9)</w:t>
      </w:r>
    </w:p>
    <w:p w14:paraId="0AAACE30" w14:textId="17BCAA2A" w:rsidR="00AC10CC" w:rsidRDefault="00665F3D">
      <w:r>
        <w:t>a</w:t>
      </w:r>
      <w:r w:rsidR="00A005BE">
        <w:t>/</w:t>
      </w:r>
      <w:proofErr w:type="spellStart"/>
      <w:r>
        <w:t>sman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nya</w:t>
      </w:r>
      <w:r w:rsidR="00A005BE">
        <w:t>+</w:t>
      </w:r>
      <w:r>
        <w:t>sma</w:t>
      </w:r>
      <w:proofErr w:type="spellEnd"/>
      <w:r>
        <w:t xml:space="preserve"> da</w:t>
      </w:r>
      <w:r w:rsidR="00A005BE">
        <w:t>/</w:t>
      </w:r>
      <w:r>
        <w:t>3sman ~</w:t>
      </w:r>
      <w:proofErr w:type="spellStart"/>
      <w:r>
        <w:t>ni</w:t>
      </w:r>
      <w:proofErr w:type="spellEnd"/>
      <w:r>
        <w:t xml:space="preserve"> | </w:t>
      </w:r>
    </w:p>
    <w:p w14:paraId="55B4C2E4" w14:textId="420E586D" w:rsidR="00AC10CC" w:rsidRDefault="00665F3D">
      <w:r>
        <w:t>83)</w:t>
      </w:r>
      <w:r>
        <w:tab/>
        <w:t>4.5.1.4(70)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 xml:space="preserve"> | </w:t>
      </w:r>
      <w:proofErr w:type="spellStart"/>
      <w:r>
        <w:t>dhE</w:t>
      </w:r>
      <w:proofErr w:type="spellEnd"/>
      <w:r w:rsidR="00A005BE">
        <w:t>/</w:t>
      </w:r>
      <w:r>
        <w:t>4hi</w:t>
      </w:r>
      <w:r w:rsidR="00A005BE">
        <w:t>/</w:t>
      </w:r>
      <w:r>
        <w:t xml:space="preserve"> |</w:t>
      </w:r>
    </w:p>
    <w:p w14:paraId="12A596E9" w14:textId="72471598" w:rsidR="00AC10CC" w:rsidRDefault="00665F3D">
      <w:r>
        <w:t>~</w:t>
      </w:r>
      <w:proofErr w:type="spellStart"/>
      <w:r>
        <w:t>ni</w:t>
      </w:r>
      <w:proofErr w:type="spellEnd"/>
      <w:r>
        <w:t xml:space="preserve"> dhE</w:t>
      </w:r>
      <w:r w:rsidR="00A005BE">
        <w:t>+</w:t>
      </w:r>
      <w:r>
        <w:t>4hi dhE4hi</w:t>
      </w:r>
      <w:r w:rsidR="00A005BE">
        <w:t>/</w:t>
      </w:r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dhE</w:t>
      </w:r>
      <w:r w:rsidR="00A005BE">
        <w:t>+</w:t>
      </w:r>
      <w:r>
        <w:t xml:space="preserve">4hi | </w:t>
      </w:r>
    </w:p>
    <w:p w14:paraId="759B1DFE" w14:textId="2A6FCEF2" w:rsidR="00AC10CC" w:rsidRDefault="00665F3D">
      <w:r>
        <w:t>84)</w:t>
      </w:r>
      <w:r>
        <w:tab/>
        <w:t>4.5.1.4(71)</w:t>
      </w:r>
      <w:proofErr w:type="gramStart"/>
      <w:r>
        <w:t xml:space="preserve">-  </w:t>
      </w:r>
      <w:proofErr w:type="spellStart"/>
      <w:r>
        <w:t>dhE</w:t>
      </w:r>
      <w:proofErr w:type="spellEnd"/>
      <w:proofErr w:type="gramEnd"/>
      <w:r w:rsidR="00A005BE">
        <w:t>/</w:t>
      </w:r>
      <w:r>
        <w:t>4hi</w:t>
      </w:r>
      <w:r w:rsidR="00A005BE">
        <w:t>/</w:t>
      </w:r>
      <w:r>
        <w:t xml:space="preserve"> | </w:t>
      </w:r>
      <w:proofErr w:type="spellStart"/>
      <w:r>
        <w:t>tam</w:t>
      </w:r>
      <w:proofErr w:type="spellEnd"/>
      <w:r>
        <w:t xml:space="preserve"> ||</w:t>
      </w:r>
    </w:p>
    <w:p w14:paraId="5ADA7FB3" w14:textId="21D7D85F" w:rsidR="00AC10CC" w:rsidRDefault="00665F3D">
      <w:proofErr w:type="spellStart"/>
      <w:r>
        <w:t>dhE</w:t>
      </w:r>
      <w:proofErr w:type="spellEnd"/>
      <w:r w:rsidR="00A005BE">
        <w:t>/</w:t>
      </w:r>
      <w:r>
        <w:t>4hi</w:t>
      </w:r>
      <w:r w:rsidR="00A005BE">
        <w:t>/</w:t>
      </w:r>
      <w:r>
        <w:t xml:space="preserve"> tam </w:t>
      </w:r>
      <w:proofErr w:type="spellStart"/>
      <w:r>
        <w:t>tam</w:t>
      </w:r>
      <w:proofErr w:type="spellEnd"/>
      <w:r>
        <w:t xml:space="preserve"> dhE</w:t>
      </w:r>
      <w:r w:rsidR="00A005BE">
        <w:t>+</w:t>
      </w:r>
      <w:r>
        <w:t>4hi dhE4hi</w:t>
      </w:r>
      <w:r w:rsidR="00A005BE">
        <w:t>/</w:t>
      </w:r>
      <w:r>
        <w:t xml:space="preserve"> tam | </w:t>
      </w:r>
    </w:p>
    <w:p w14:paraId="0B61DB8F" w14:textId="77777777" w:rsidR="00AC10CC" w:rsidRDefault="00665F3D">
      <w:r>
        <w:t>85)</w:t>
      </w:r>
      <w:r>
        <w:tab/>
        <w:t>4.5.1.4(72)</w:t>
      </w:r>
      <w:proofErr w:type="gramStart"/>
      <w:r>
        <w:t>-  tam</w:t>
      </w:r>
      <w:proofErr w:type="gramEnd"/>
      <w:r>
        <w:t xml:space="preserve"> ||</w:t>
      </w:r>
    </w:p>
    <w:p w14:paraId="4430B525" w14:textId="46061A68" w:rsidR="00AC10CC" w:rsidRDefault="00665F3D">
      <w:proofErr w:type="spellStart"/>
      <w:r>
        <w:t>tamiti</w:t>
      </w:r>
      <w:proofErr w:type="spellEnd"/>
      <w:r w:rsidR="00A005BE">
        <w:t>/</w:t>
      </w:r>
      <w:r>
        <w:t xml:space="preserve"> tam | </w:t>
      </w:r>
    </w:p>
    <w:p w14:paraId="1BA22F20" w14:textId="43C0E632" w:rsidR="00AC10CC" w:rsidRDefault="00665F3D">
      <w:r>
        <w:t>1)</w:t>
      </w:r>
      <w:r>
        <w:tab/>
        <w:t>4.5.2.1(1)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r>
        <w:t>hira</w:t>
      </w:r>
      <w:r w:rsidR="00A005BE">
        <w:t>+</w:t>
      </w:r>
      <w:r>
        <w:t>NyabA3havE |</w:t>
      </w:r>
    </w:p>
    <w:p w14:paraId="37F69A92" w14:textId="682B8872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hira</w:t>
      </w:r>
      <w:r w:rsidR="00A005BE">
        <w:t>+</w:t>
      </w:r>
      <w:r>
        <w:t>NyabA3havE</w:t>
      </w:r>
      <w:r w:rsidR="00A005BE">
        <w:t>/</w:t>
      </w:r>
      <w:r>
        <w:t xml:space="preserve"> hira</w:t>
      </w:r>
      <w:r w:rsidR="00A005BE">
        <w:t>+</w:t>
      </w:r>
      <w:r>
        <w:t>NyabA3havE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hira</w:t>
      </w:r>
      <w:r w:rsidR="00A005BE">
        <w:t>+</w:t>
      </w:r>
      <w:r>
        <w:t xml:space="preserve">NyabA3havE | </w:t>
      </w:r>
    </w:p>
    <w:p w14:paraId="0A949282" w14:textId="187E0824" w:rsidR="00AC10CC" w:rsidRDefault="00665F3D">
      <w:r>
        <w:t>2)</w:t>
      </w:r>
      <w:r>
        <w:tab/>
        <w:t>4.5.2.1(2)</w:t>
      </w:r>
      <w:proofErr w:type="gramStart"/>
      <w:r>
        <w:t>-  hira</w:t>
      </w:r>
      <w:proofErr w:type="gramEnd"/>
      <w:r w:rsidR="00A005BE">
        <w:t>+</w:t>
      </w:r>
      <w:r>
        <w:t xml:space="preserve">NyabA3havE | </w:t>
      </w:r>
      <w:proofErr w:type="spellStart"/>
      <w:r>
        <w:t>sE</w:t>
      </w:r>
      <w:proofErr w:type="spellEnd"/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nyE</w:t>
      </w:r>
      <w:proofErr w:type="spellEnd"/>
      <w:r w:rsidR="00A005BE">
        <w:t>%</w:t>
      </w:r>
      <w:r>
        <w:t xml:space="preserve"> |</w:t>
      </w:r>
    </w:p>
    <w:p w14:paraId="00C532F0" w14:textId="60C4C660" w:rsidR="00AC10CC" w:rsidRDefault="00665F3D">
      <w:r>
        <w:t>hira</w:t>
      </w:r>
      <w:r w:rsidR="00A005BE">
        <w:t>+</w:t>
      </w:r>
      <w:r>
        <w:t xml:space="preserve">NyabA3havE </w:t>
      </w:r>
      <w:proofErr w:type="spellStart"/>
      <w:r>
        <w:t>sEnA</w:t>
      </w:r>
      <w:proofErr w:type="spellEnd"/>
      <w:r w:rsidR="00A005BE">
        <w:t>/</w:t>
      </w:r>
      <w:proofErr w:type="spellStart"/>
      <w:r>
        <w:t>nyE</w:t>
      </w:r>
      <w:proofErr w:type="spellEnd"/>
      <w:r w:rsidR="00A005BE">
        <w:t>+</w:t>
      </w:r>
      <w:r>
        <w:t xml:space="preserve"> </w:t>
      </w:r>
      <w:proofErr w:type="spellStart"/>
      <w:r>
        <w:t>sEnA</w:t>
      </w:r>
      <w:proofErr w:type="spellEnd"/>
      <w:r w:rsidR="00A005BE">
        <w:t>/</w:t>
      </w:r>
      <w:proofErr w:type="spellStart"/>
      <w:r>
        <w:t>nyE</w:t>
      </w:r>
      <w:proofErr w:type="spellEnd"/>
      <w:r w:rsidR="00A005BE">
        <w:t>+</w:t>
      </w:r>
      <w:r>
        <w:t xml:space="preserve"> hira</w:t>
      </w:r>
      <w:r w:rsidR="00A005BE">
        <w:t>+</w:t>
      </w:r>
      <w:r>
        <w:t>NyabA3havE</w:t>
      </w:r>
      <w:r w:rsidR="00A005BE">
        <w:t>/</w:t>
      </w:r>
      <w:r>
        <w:t xml:space="preserve"> hira</w:t>
      </w:r>
      <w:r w:rsidR="00A005BE">
        <w:t>+</w:t>
      </w:r>
      <w:r>
        <w:t xml:space="preserve">NyabA3havE </w:t>
      </w:r>
      <w:proofErr w:type="spellStart"/>
      <w:r>
        <w:t>sEnA</w:t>
      </w:r>
      <w:proofErr w:type="spellEnd"/>
      <w:r w:rsidR="00A005BE">
        <w:t>/</w:t>
      </w:r>
      <w:proofErr w:type="spellStart"/>
      <w:r>
        <w:t>nyE</w:t>
      </w:r>
      <w:proofErr w:type="spellEnd"/>
      <w:r w:rsidR="00A005BE">
        <w:t>%</w:t>
      </w:r>
      <w:r>
        <w:t xml:space="preserve"> | </w:t>
      </w:r>
    </w:p>
    <w:p w14:paraId="283FCD06" w14:textId="44FF1CDF" w:rsidR="00AC10CC" w:rsidRDefault="00665F3D">
      <w:r>
        <w:t>3)</w:t>
      </w:r>
      <w:r>
        <w:tab/>
        <w:t>4.5.2.1(2)</w:t>
      </w:r>
      <w:proofErr w:type="gramStart"/>
      <w:r>
        <w:t>-  hira</w:t>
      </w:r>
      <w:proofErr w:type="gramEnd"/>
      <w:r w:rsidR="00A005BE">
        <w:t>+</w:t>
      </w:r>
      <w:r>
        <w:t>NyabA3havE |</w:t>
      </w:r>
    </w:p>
    <w:p w14:paraId="32A91CA0" w14:textId="5F816E12" w:rsidR="00AC10CC" w:rsidRDefault="00665F3D">
      <w:r>
        <w:t>h</w:t>
      </w:r>
      <w:r>
        <w:t>ira</w:t>
      </w:r>
      <w:r w:rsidR="00A005BE">
        <w:t>+</w:t>
      </w:r>
      <w:r>
        <w:t>NyabA3hava</w:t>
      </w:r>
      <w:r w:rsidR="00A005BE">
        <w:t>/</w:t>
      </w:r>
      <w:r>
        <w:t xml:space="preserve"> iti</w:t>
      </w:r>
      <w:r w:rsidR="00A005BE">
        <w:t>/</w:t>
      </w:r>
      <w:r>
        <w:t xml:space="preserve"> </w:t>
      </w:r>
      <w:proofErr w:type="spellStart"/>
      <w:r>
        <w:t>hira</w:t>
      </w:r>
      <w:r w:rsidR="00A005BE">
        <w:t>+</w:t>
      </w:r>
      <w:r>
        <w:t>Nya</w:t>
      </w:r>
      <w:proofErr w:type="spellEnd"/>
      <w:r>
        <w:t xml:space="preserve"> - </w:t>
      </w:r>
      <w:proofErr w:type="spellStart"/>
      <w:r>
        <w:t>bA</w:t>
      </w:r>
      <w:proofErr w:type="spellEnd"/>
      <w:r w:rsidR="00A005BE">
        <w:t>/</w:t>
      </w:r>
      <w:r>
        <w:t>3ha</w:t>
      </w:r>
      <w:r w:rsidR="00A005BE">
        <w:t>/</w:t>
      </w:r>
      <w:proofErr w:type="spellStart"/>
      <w:r>
        <w:t>vE</w:t>
      </w:r>
      <w:proofErr w:type="spellEnd"/>
      <w:r w:rsidR="00A005BE">
        <w:t>/</w:t>
      </w:r>
      <w:r>
        <w:t xml:space="preserve"> | </w:t>
      </w:r>
    </w:p>
    <w:p w14:paraId="1CBBE302" w14:textId="7B62EBF9" w:rsidR="00AC10CC" w:rsidRDefault="00665F3D">
      <w:r>
        <w:t>4)</w:t>
      </w:r>
      <w:r>
        <w:tab/>
        <w:t>4.5.2.1(3)</w:t>
      </w:r>
      <w:proofErr w:type="gramStart"/>
      <w:r>
        <w:t xml:space="preserve">-  </w:t>
      </w:r>
      <w:proofErr w:type="spellStart"/>
      <w:r>
        <w:t>sE</w:t>
      </w:r>
      <w:proofErr w:type="spellEnd"/>
      <w:proofErr w:type="gramEnd"/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nyE</w:t>
      </w:r>
      <w:proofErr w:type="spellEnd"/>
      <w:r w:rsidR="00A005BE">
        <w:t>%</w:t>
      </w:r>
      <w:r>
        <w:t xml:space="preserve"> | di</w:t>
      </w:r>
      <w:r w:rsidR="00A005BE">
        <w:t>/</w:t>
      </w:r>
      <w:r>
        <w:t>3SAm |</w:t>
      </w:r>
    </w:p>
    <w:p w14:paraId="6F007A62" w14:textId="60229556" w:rsidR="00AC10CC" w:rsidRDefault="00665F3D">
      <w:proofErr w:type="spellStart"/>
      <w:r>
        <w:t>sE</w:t>
      </w:r>
      <w:proofErr w:type="spellEnd"/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nyE</w:t>
      </w:r>
      <w:proofErr w:type="spellEnd"/>
      <w:r w:rsidR="00A005BE">
        <w:t>+</w:t>
      </w:r>
      <w:r>
        <w:t xml:space="preserve"> di</w:t>
      </w:r>
      <w:r w:rsidR="00A005BE">
        <w:t>/</w:t>
      </w:r>
      <w:r>
        <w:t>3SAm di</w:t>
      </w:r>
      <w:r w:rsidR="00A005BE">
        <w:t>/</w:t>
      </w:r>
      <w:r>
        <w:t>3</w:t>
      </w:r>
      <w:proofErr w:type="gramStart"/>
      <w:r>
        <w:t>SA(</w:t>
      </w:r>
      <w:proofErr w:type="gramEnd"/>
      <w:r>
        <w:t xml:space="preserve">gm) </w:t>
      </w:r>
      <w:proofErr w:type="spellStart"/>
      <w:r>
        <w:t>sE</w:t>
      </w:r>
      <w:r w:rsidR="00A005BE">
        <w:t>+</w:t>
      </w:r>
      <w:r>
        <w:t>nA</w:t>
      </w:r>
      <w:proofErr w:type="spellEnd"/>
      <w:r w:rsidR="00A005BE">
        <w:t>/</w:t>
      </w:r>
      <w:proofErr w:type="spellStart"/>
      <w:r>
        <w:t>nyE</w:t>
      </w:r>
      <w:proofErr w:type="spellEnd"/>
      <w:r w:rsidR="00A005BE">
        <w:t>+</w:t>
      </w:r>
      <w:r>
        <w:t xml:space="preserve"> </w:t>
      </w:r>
      <w:proofErr w:type="spellStart"/>
      <w:r>
        <w:t>sEnA</w:t>
      </w:r>
      <w:proofErr w:type="spellEnd"/>
      <w:r w:rsidR="00A005BE">
        <w:t>/</w:t>
      </w:r>
      <w:proofErr w:type="spellStart"/>
      <w:r>
        <w:t>nyE</w:t>
      </w:r>
      <w:proofErr w:type="spellEnd"/>
      <w:r w:rsidR="00A005BE">
        <w:t>+</w:t>
      </w:r>
      <w:r>
        <w:t xml:space="preserve"> di</w:t>
      </w:r>
      <w:r w:rsidR="00A005BE">
        <w:t>/</w:t>
      </w:r>
      <w:r>
        <w:t xml:space="preserve">3SAm | </w:t>
      </w:r>
    </w:p>
    <w:p w14:paraId="00640212" w14:textId="32CFA8A0" w:rsidR="00AC10CC" w:rsidRDefault="00665F3D">
      <w:r>
        <w:t>5)</w:t>
      </w:r>
      <w:r>
        <w:tab/>
        <w:t>4.5.2.1(3)</w:t>
      </w:r>
      <w:proofErr w:type="gramStart"/>
      <w:r>
        <w:t xml:space="preserve">-  </w:t>
      </w:r>
      <w:proofErr w:type="spellStart"/>
      <w:r>
        <w:t>sE</w:t>
      </w:r>
      <w:proofErr w:type="spellEnd"/>
      <w:proofErr w:type="gramEnd"/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nyE</w:t>
      </w:r>
      <w:proofErr w:type="spellEnd"/>
      <w:r w:rsidR="00A005BE">
        <w:t>%</w:t>
      </w:r>
      <w:r>
        <w:t xml:space="preserve"> |</w:t>
      </w:r>
    </w:p>
    <w:p w14:paraId="17B01D2C" w14:textId="76D2B41F" w:rsidR="00AC10CC" w:rsidRDefault="00665F3D">
      <w:proofErr w:type="spellStart"/>
      <w:r>
        <w:t>sE</w:t>
      </w:r>
      <w:proofErr w:type="spellEnd"/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nya</w:t>
      </w:r>
      <w:proofErr w:type="spellEnd"/>
      <w:r w:rsidR="00A005BE">
        <w:t>+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sEnA</w:t>
      </w:r>
      <w:proofErr w:type="spellEnd"/>
      <w:r>
        <w:t xml:space="preserve"> - ~</w:t>
      </w:r>
      <w:proofErr w:type="spellStart"/>
      <w:r>
        <w:t>nyE</w:t>
      </w:r>
      <w:proofErr w:type="spellEnd"/>
      <w:r w:rsidR="00A005BE">
        <w:t>%</w:t>
      </w:r>
      <w:r>
        <w:t xml:space="preserve"> | </w:t>
      </w:r>
    </w:p>
    <w:p w14:paraId="5A5BD00A" w14:textId="65EDE8F1" w:rsidR="00AC10CC" w:rsidRDefault="00665F3D">
      <w:r>
        <w:t>6)</w:t>
      </w:r>
      <w:r>
        <w:tab/>
        <w:t>4.5.2.1(4)</w:t>
      </w:r>
      <w:proofErr w:type="gramStart"/>
      <w:r>
        <w:t>-  di</w:t>
      </w:r>
      <w:proofErr w:type="gramEnd"/>
      <w:r w:rsidR="00A005BE">
        <w:t>/</w:t>
      </w:r>
      <w:r>
        <w:t>3SAm | ca</w:t>
      </w:r>
      <w:r w:rsidR="00A005BE">
        <w:t>/</w:t>
      </w:r>
      <w:r>
        <w:t xml:space="preserve"> |</w:t>
      </w:r>
    </w:p>
    <w:p w14:paraId="0F48FA8A" w14:textId="3260CD1D" w:rsidR="00AC10CC" w:rsidRDefault="00665F3D">
      <w:r>
        <w:lastRenderedPageBreak/>
        <w:t>di</w:t>
      </w:r>
      <w:r w:rsidR="00A005BE">
        <w:t>/</w:t>
      </w:r>
      <w:r>
        <w:t>3SAm ca</w:t>
      </w:r>
      <w:r w:rsidR="00A005BE">
        <w:t>+</w:t>
      </w:r>
      <w:r>
        <w:t xml:space="preserve"> ca d</w:t>
      </w:r>
      <w:r>
        <w:t>i</w:t>
      </w:r>
      <w:r w:rsidR="00A005BE">
        <w:t>/</w:t>
      </w:r>
      <w:r>
        <w:t>3SAm di</w:t>
      </w:r>
      <w:r w:rsidR="00A005BE">
        <w:t>/</w:t>
      </w:r>
      <w:r>
        <w:t>3SAm ca</w:t>
      </w:r>
      <w:r w:rsidR="00A005BE">
        <w:t>+</w:t>
      </w:r>
      <w:r>
        <w:t xml:space="preserve"> | </w:t>
      </w:r>
    </w:p>
    <w:p w14:paraId="7DC04331" w14:textId="4C565EB6" w:rsidR="00AC10CC" w:rsidRDefault="00665F3D">
      <w:r>
        <w:t>7)</w:t>
      </w:r>
      <w:r>
        <w:tab/>
        <w:t>4.5.2.1(5)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(PS</w:t>
      </w:r>
      <w:r>
        <w:t>-8.23) (GS</w:t>
      </w:r>
      <w:r>
        <w:t>-4.5-10)</w:t>
      </w:r>
    </w:p>
    <w:p w14:paraId="53DE9E71" w14:textId="0B65EA9C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1E7147C5" w14:textId="41D57250" w:rsidR="00AC10CC" w:rsidRDefault="00665F3D">
      <w:r>
        <w:t>8)</w:t>
      </w:r>
      <w:r>
        <w:tab/>
        <w:t>4.5.2.1(6)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(PS</w:t>
      </w:r>
      <w:r>
        <w:t>-8.23) (GS</w:t>
      </w:r>
      <w:r>
        <w:t>-4.5-10)</w:t>
      </w:r>
    </w:p>
    <w:p w14:paraId="7ADB078F" w14:textId="2AB7C882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FBE0597" w14:textId="2AE7A309" w:rsidR="00AC10CC" w:rsidRDefault="00665F3D">
      <w:r>
        <w:t>9)</w:t>
      </w:r>
      <w:r>
        <w:tab/>
        <w:t>4.5.2.1(7)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7E94972" w14:textId="57F0C926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BB38137" w14:textId="0F13679F" w:rsidR="00AC10CC" w:rsidRDefault="00665F3D">
      <w:r>
        <w:t>10)</w:t>
      </w:r>
      <w:r>
        <w:tab/>
        <w:t>4.5.2.1(8)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vRu</w:t>
      </w:r>
      <w:proofErr w:type="spellEnd"/>
      <w:r w:rsidR="00A005BE">
        <w:t>/</w:t>
      </w:r>
      <w:r>
        <w:t>kShEB4ya</w:t>
      </w:r>
      <w:r w:rsidR="00A005BE">
        <w:t>+</w:t>
      </w:r>
      <w:r>
        <w:t>H |</w:t>
      </w:r>
    </w:p>
    <w:p w14:paraId="4070FCE9" w14:textId="3A791CC8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kShEB4yO</w:t>
      </w:r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kShEB4yO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kShEB4ya</w:t>
      </w:r>
      <w:r w:rsidR="00A005BE">
        <w:t>+</w:t>
      </w:r>
      <w:r>
        <w:t xml:space="preserve">H | </w:t>
      </w:r>
    </w:p>
    <w:p w14:paraId="49A35FFE" w14:textId="346E5BDC" w:rsidR="00AC10CC" w:rsidRDefault="00665F3D">
      <w:r>
        <w:t>11)</w:t>
      </w:r>
      <w:r>
        <w:tab/>
        <w:t>4.5.2.1(9)</w:t>
      </w:r>
      <w:proofErr w:type="gramStart"/>
      <w:r>
        <w:t xml:space="preserve">-  </w:t>
      </w:r>
      <w:proofErr w:type="spellStart"/>
      <w:r>
        <w:t>vRu</w:t>
      </w:r>
      <w:proofErr w:type="spellEnd"/>
      <w:proofErr w:type="gramEnd"/>
      <w:r w:rsidR="00A005BE">
        <w:t>/</w:t>
      </w:r>
      <w:r>
        <w:t>kShEB4ya</w:t>
      </w:r>
      <w:r w:rsidR="00A005BE">
        <w:t>+</w:t>
      </w:r>
      <w:r>
        <w:t>H | hari</w:t>
      </w:r>
      <w:r w:rsidR="00A005BE">
        <w:t>+</w:t>
      </w:r>
      <w:r>
        <w:t>kESEB4yaH |</w:t>
      </w:r>
    </w:p>
    <w:p w14:paraId="1BA67BF3" w14:textId="0960AF67" w:rsidR="00AC10CC" w:rsidRDefault="00665F3D">
      <w:proofErr w:type="spellStart"/>
      <w:r>
        <w:t>vRu</w:t>
      </w:r>
      <w:proofErr w:type="spellEnd"/>
      <w:r w:rsidR="00A005BE">
        <w:t>/</w:t>
      </w:r>
      <w:r>
        <w:t>kShEB4yO</w:t>
      </w:r>
      <w:r w:rsidR="00A005BE">
        <w:t>/</w:t>
      </w:r>
      <w:r>
        <w:t xml:space="preserve"> hari</w:t>
      </w:r>
      <w:r w:rsidR="00A005BE">
        <w:t>+</w:t>
      </w:r>
      <w:r>
        <w:t>kESEB4yO</w:t>
      </w:r>
      <w:r w:rsidR="00A005BE">
        <w:t>/</w:t>
      </w:r>
      <w:r>
        <w:t xml:space="preserve"> hari</w:t>
      </w:r>
      <w:r w:rsidR="00A005BE">
        <w:t>+</w:t>
      </w:r>
      <w:r>
        <w:t xml:space="preserve">kESEB4yO </w:t>
      </w:r>
      <w:proofErr w:type="spellStart"/>
      <w:r>
        <w:t>vRu</w:t>
      </w:r>
      <w:proofErr w:type="spellEnd"/>
      <w:r w:rsidR="00A005BE">
        <w:t>/</w:t>
      </w:r>
      <w:r>
        <w:t>kShEB4yO</w:t>
      </w:r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kShEB4yO</w:t>
      </w:r>
      <w:r w:rsidR="00A005BE">
        <w:t>/</w:t>
      </w:r>
      <w:r>
        <w:t xml:space="preserve"> hari</w:t>
      </w:r>
      <w:r w:rsidR="00A005BE">
        <w:t>+</w:t>
      </w:r>
      <w:r>
        <w:t xml:space="preserve">kESEB4yaH | </w:t>
      </w:r>
    </w:p>
    <w:p w14:paraId="5CEDE999" w14:textId="7247C711" w:rsidR="00AC10CC" w:rsidRDefault="00665F3D">
      <w:r>
        <w:t>12)</w:t>
      </w:r>
      <w:r>
        <w:tab/>
        <w:t>4.5.2.1(10)</w:t>
      </w:r>
      <w:proofErr w:type="gramStart"/>
      <w:r>
        <w:t>-  hari</w:t>
      </w:r>
      <w:proofErr w:type="gramEnd"/>
      <w:r w:rsidR="00A005BE">
        <w:t>+</w:t>
      </w:r>
      <w:r>
        <w:t>kESEB4yaH | pa</w:t>
      </w:r>
      <w:r w:rsidR="00A005BE">
        <w:t>/</w:t>
      </w:r>
      <w:r>
        <w:t>SU</w:t>
      </w:r>
      <w:r w:rsidR="00A005BE">
        <w:t>/</w:t>
      </w:r>
      <w:proofErr w:type="spellStart"/>
      <w:r>
        <w:t>nAm</w:t>
      </w:r>
      <w:proofErr w:type="spellEnd"/>
      <w:r>
        <w:t xml:space="preserve"> |</w:t>
      </w:r>
    </w:p>
    <w:p w14:paraId="2E2787FF" w14:textId="63E938B0" w:rsidR="00AC10CC" w:rsidRDefault="00665F3D">
      <w:r>
        <w:t>hari</w:t>
      </w:r>
      <w:r w:rsidR="00A005BE">
        <w:t>+</w:t>
      </w:r>
      <w:r>
        <w:t xml:space="preserve">kESEB4yaH </w:t>
      </w:r>
      <w:proofErr w:type="spellStart"/>
      <w:r>
        <w:t>paSU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SU</w:t>
      </w:r>
      <w:proofErr w:type="spellEnd"/>
      <w:r w:rsidR="00A005BE">
        <w:t>/</w:t>
      </w:r>
      <w:proofErr w:type="spellStart"/>
      <w:r>
        <w:t>nA</w:t>
      </w:r>
      <w:proofErr w:type="spellEnd"/>
      <w:r>
        <w:t>(gm) hari</w:t>
      </w:r>
      <w:r w:rsidR="00A005BE">
        <w:t>+</w:t>
      </w:r>
      <w:r>
        <w:t>kESEB4yO</w:t>
      </w:r>
      <w:r w:rsidR="00A005BE">
        <w:t>/</w:t>
      </w:r>
      <w:r>
        <w:t xml:space="preserve"> hari</w:t>
      </w:r>
      <w:r w:rsidR="00A005BE">
        <w:t>+</w:t>
      </w:r>
      <w:r>
        <w:t xml:space="preserve">kESEB4yaH </w:t>
      </w:r>
      <w:proofErr w:type="spellStart"/>
      <w:r>
        <w:t>paSU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| </w:t>
      </w:r>
    </w:p>
    <w:p w14:paraId="3D990D51" w14:textId="389C542F" w:rsidR="00AC10CC" w:rsidRDefault="00665F3D">
      <w:r>
        <w:t>13)</w:t>
      </w:r>
      <w:r>
        <w:tab/>
        <w:t>4.5.2.1(10)</w:t>
      </w:r>
      <w:proofErr w:type="gramStart"/>
      <w:r>
        <w:t>-  hari</w:t>
      </w:r>
      <w:proofErr w:type="gramEnd"/>
      <w:r w:rsidR="00A005BE">
        <w:t>+</w:t>
      </w:r>
      <w:r>
        <w:t>kESEB4yaH |</w:t>
      </w:r>
    </w:p>
    <w:p w14:paraId="33A0A170" w14:textId="5E61E456" w:rsidR="00AC10CC" w:rsidRDefault="00665F3D">
      <w:r>
        <w:t>hari</w:t>
      </w:r>
      <w:r w:rsidR="00A005BE">
        <w:t>+</w:t>
      </w:r>
      <w:r>
        <w:t>k</w:t>
      </w:r>
      <w:r>
        <w:t>ESEB4ya</w:t>
      </w:r>
      <w:r w:rsidR="00A005BE">
        <w:t>/</w:t>
      </w:r>
      <w:r>
        <w:t xml:space="preserve"> iti</w:t>
      </w:r>
      <w:r w:rsidR="00A005BE">
        <w:t>/</w:t>
      </w:r>
      <w:r>
        <w:t xml:space="preserve"> </w:t>
      </w:r>
      <w:proofErr w:type="spellStart"/>
      <w:r>
        <w:t>hari</w:t>
      </w:r>
      <w:proofErr w:type="spellEnd"/>
      <w:r w:rsidR="00A005BE">
        <w:t>+</w:t>
      </w:r>
      <w:r>
        <w:t xml:space="preserve"> - </w:t>
      </w:r>
      <w:proofErr w:type="spellStart"/>
      <w:r>
        <w:t>kE</w:t>
      </w:r>
      <w:proofErr w:type="spellEnd"/>
      <w:r w:rsidR="00A005BE">
        <w:t>/</w:t>
      </w:r>
      <w:r>
        <w:t>SE</w:t>
      </w:r>
      <w:r w:rsidR="00A005BE">
        <w:t>/</w:t>
      </w:r>
      <w:r>
        <w:t>B4ya</w:t>
      </w:r>
      <w:r w:rsidR="00A005BE">
        <w:t>/</w:t>
      </w:r>
      <w:r>
        <w:t xml:space="preserve">H | </w:t>
      </w:r>
    </w:p>
    <w:p w14:paraId="345E0454" w14:textId="43766F7B" w:rsidR="00AC10CC" w:rsidRDefault="00665F3D">
      <w:r>
        <w:t>14)</w:t>
      </w:r>
      <w:r>
        <w:tab/>
        <w:t>4.5.2.1(11)</w:t>
      </w:r>
      <w:proofErr w:type="gramStart"/>
      <w:r>
        <w:t>-  pa</w:t>
      </w:r>
      <w:proofErr w:type="gramEnd"/>
      <w:r w:rsidR="00A005BE">
        <w:t>/</w:t>
      </w:r>
      <w:r>
        <w:t>SU</w:t>
      </w:r>
      <w:r w:rsidR="00A005BE">
        <w:t>/</w:t>
      </w:r>
      <w:proofErr w:type="spellStart"/>
      <w:r>
        <w:t>nAm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15D8DEAA" w14:textId="16BF534A" w:rsidR="00AC10CC" w:rsidRDefault="00665F3D">
      <w:r>
        <w:t>pa</w:t>
      </w:r>
      <w:r w:rsidR="00A005BE">
        <w:t>/</w:t>
      </w:r>
      <w:r>
        <w:t>SU</w:t>
      </w:r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paSU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SU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3BE2D28F" w14:textId="759B1260" w:rsidR="00AC10CC" w:rsidRDefault="00665F3D">
      <w:r>
        <w:t>15)</w:t>
      </w:r>
      <w:r>
        <w:tab/>
        <w:t>4.5.2.1(12)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7B497A3" w14:textId="07DBF196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629F9F8" w14:textId="2047D586" w:rsidR="00AC10CC" w:rsidRDefault="00665F3D">
      <w:r>
        <w:t>16)</w:t>
      </w:r>
      <w:r>
        <w:tab/>
        <w:t>4.5.2.1(13)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</w:t>
      </w:r>
      <w:r>
        <w:t>ama</w:t>
      </w:r>
      <w:r w:rsidR="00A005BE">
        <w:t>+</w:t>
      </w:r>
      <w:r>
        <w:t>H</w:t>
      </w:r>
      <w:proofErr w:type="spellEnd"/>
      <w:r>
        <w:t xml:space="preserve"> |</w:t>
      </w:r>
    </w:p>
    <w:p w14:paraId="036769F3" w14:textId="23A5636A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158545D" w14:textId="530D5E38" w:rsidR="00AC10CC" w:rsidRDefault="00665F3D">
      <w:r>
        <w:t>17)</w:t>
      </w:r>
      <w:r>
        <w:tab/>
        <w:t>4.5.2.1(14)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rAya</w:t>
      </w:r>
      <w:proofErr w:type="spellEnd"/>
      <w:r>
        <w:t xml:space="preserve"> |</w:t>
      </w:r>
    </w:p>
    <w:p w14:paraId="24A93965" w14:textId="034F6D02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rAya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rAya</w:t>
      </w:r>
      <w:proofErr w:type="spellEnd"/>
      <w:r>
        <w:t xml:space="preserve"> | </w:t>
      </w:r>
    </w:p>
    <w:p w14:paraId="0B0BA7B8" w14:textId="41434008" w:rsidR="00AC10CC" w:rsidRDefault="00665F3D">
      <w:r>
        <w:t>18)</w:t>
      </w:r>
      <w:r>
        <w:tab/>
        <w:t>4.5.2.1(15)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proofErr w:type="spellStart"/>
      <w:r>
        <w:t>spi~jja</w:t>
      </w:r>
      <w:r w:rsidR="00A005BE">
        <w:t>+</w:t>
      </w:r>
      <w:r>
        <w:t>rAya</w:t>
      </w:r>
      <w:proofErr w:type="spellEnd"/>
      <w:r>
        <w:t xml:space="preserve"> | </w:t>
      </w:r>
      <w:proofErr w:type="spellStart"/>
      <w:r>
        <w:t>tviShI</w:t>
      </w:r>
      <w:r w:rsidR="00A005BE">
        <w:t>+</w:t>
      </w:r>
      <w:r>
        <w:t>matE</w:t>
      </w:r>
      <w:proofErr w:type="spellEnd"/>
      <w:r>
        <w:t xml:space="preserve"> |</w:t>
      </w:r>
    </w:p>
    <w:p w14:paraId="592DF105" w14:textId="4B62B74A" w:rsidR="00AC10CC" w:rsidRDefault="00665F3D">
      <w:proofErr w:type="spellStart"/>
      <w:r>
        <w:lastRenderedPageBreak/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rAya</w:t>
      </w:r>
      <w:proofErr w:type="spellEnd"/>
      <w:r w:rsidR="00A005BE">
        <w:t>/</w:t>
      </w:r>
      <w:r>
        <w:t xml:space="preserve"> </w:t>
      </w:r>
      <w:proofErr w:type="spellStart"/>
      <w:r>
        <w:t>tviShI</w:t>
      </w:r>
      <w:r w:rsidR="00A005BE">
        <w:t>+</w:t>
      </w:r>
      <w:r>
        <w:t>matE</w:t>
      </w:r>
      <w:proofErr w:type="spellEnd"/>
      <w:r w:rsidR="00A005BE">
        <w:t>/</w:t>
      </w:r>
      <w:r>
        <w:t xml:space="preserve"> </w:t>
      </w:r>
      <w:proofErr w:type="spellStart"/>
      <w:r>
        <w:t>tviShI</w:t>
      </w:r>
      <w:r w:rsidR="00A005BE">
        <w:t>+</w:t>
      </w:r>
      <w:r>
        <w:t>matE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rAya</w:t>
      </w:r>
      <w:proofErr w:type="spellEnd"/>
      <w:r>
        <w:t xml:space="preserve"> </w:t>
      </w:r>
      <w:proofErr w:type="spellStart"/>
      <w:r>
        <w:t>s</w:t>
      </w:r>
      <w:r>
        <w:t>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rAya</w:t>
      </w:r>
      <w:proofErr w:type="spellEnd"/>
      <w:r w:rsidR="00A005BE">
        <w:t>/</w:t>
      </w:r>
      <w:r>
        <w:t xml:space="preserve"> </w:t>
      </w:r>
      <w:proofErr w:type="spellStart"/>
      <w:r>
        <w:t>tviShI</w:t>
      </w:r>
      <w:r w:rsidR="00A005BE">
        <w:t>+</w:t>
      </w:r>
      <w:r>
        <w:t>matE</w:t>
      </w:r>
      <w:proofErr w:type="spellEnd"/>
      <w:r>
        <w:t xml:space="preserve"> | </w:t>
      </w:r>
    </w:p>
    <w:p w14:paraId="528428FA" w14:textId="1E44E548" w:rsidR="00AC10CC" w:rsidRDefault="00665F3D">
      <w:r>
        <w:t>19)</w:t>
      </w:r>
      <w:r>
        <w:tab/>
        <w:t>4.5.2.1(16)</w:t>
      </w:r>
      <w:proofErr w:type="gramStart"/>
      <w:r>
        <w:t xml:space="preserve">-  </w:t>
      </w:r>
      <w:proofErr w:type="spellStart"/>
      <w:r>
        <w:t>tviShI</w:t>
      </w:r>
      <w:proofErr w:type="gramEnd"/>
      <w:r w:rsidR="00A005BE">
        <w:t>+</w:t>
      </w:r>
      <w:r>
        <w:t>matE</w:t>
      </w:r>
      <w:proofErr w:type="spellEnd"/>
      <w:r>
        <w:t xml:space="preserve"> | pa</w:t>
      </w:r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>2nAm |</w:t>
      </w:r>
    </w:p>
    <w:p w14:paraId="3324E8B2" w14:textId="2BE15F29" w:rsidR="00AC10CC" w:rsidRDefault="00665F3D">
      <w:proofErr w:type="spellStart"/>
      <w:r>
        <w:t>tviShI</w:t>
      </w:r>
      <w:r w:rsidR="00A005BE">
        <w:t>+</w:t>
      </w:r>
      <w:r>
        <w:t>matE</w:t>
      </w:r>
      <w:proofErr w:type="spellEnd"/>
      <w:r>
        <w:t xml:space="preserve"> </w:t>
      </w:r>
      <w:proofErr w:type="spellStart"/>
      <w:r>
        <w:t>pathI</w:t>
      </w:r>
      <w:proofErr w:type="spellEnd"/>
      <w:r w:rsidR="00A005BE">
        <w:t>/</w:t>
      </w:r>
      <w:r>
        <w:t xml:space="preserve">2nAm </w:t>
      </w:r>
      <w:proofErr w:type="spellStart"/>
      <w:r>
        <w:t>pa</w:t>
      </w:r>
      <w:r w:rsidR="00A005BE">
        <w:t>+</w:t>
      </w:r>
      <w:r>
        <w:t>thI</w:t>
      </w:r>
      <w:proofErr w:type="spellEnd"/>
      <w:r w:rsidR="00A005BE">
        <w:t>/</w:t>
      </w:r>
      <w:r>
        <w:t xml:space="preserve">2nAm </w:t>
      </w:r>
      <w:proofErr w:type="spellStart"/>
      <w:r>
        <w:t>tviShI</w:t>
      </w:r>
      <w:r w:rsidR="00A005BE">
        <w:t>+</w:t>
      </w:r>
      <w:r>
        <w:t>matE</w:t>
      </w:r>
      <w:proofErr w:type="spellEnd"/>
      <w:r w:rsidR="00A005BE">
        <w:t>/</w:t>
      </w:r>
      <w:r>
        <w:t xml:space="preserve"> </w:t>
      </w:r>
      <w:proofErr w:type="spellStart"/>
      <w:r>
        <w:t>tviShI</w:t>
      </w:r>
      <w:r w:rsidR="00A005BE">
        <w:t>+</w:t>
      </w:r>
      <w:r>
        <w:t>matE</w:t>
      </w:r>
      <w:proofErr w:type="spellEnd"/>
      <w:r>
        <w:t xml:space="preserve"> </w:t>
      </w:r>
      <w:proofErr w:type="spellStart"/>
      <w:r>
        <w:t>pathI</w:t>
      </w:r>
      <w:proofErr w:type="spellEnd"/>
      <w:r w:rsidR="00A005BE">
        <w:t>/</w:t>
      </w:r>
      <w:r>
        <w:t xml:space="preserve">2nAm | </w:t>
      </w:r>
    </w:p>
    <w:p w14:paraId="29FFC164" w14:textId="772B0562" w:rsidR="00AC10CC" w:rsidRDefault="00665F3D">
      <w:r>
        <w:t>20)</w:t>
      </w:r>
      <w:r>
        <w:tab/>
        <w:t>4.5.2.1(16)</w:t>
      </w:r>
      <w:proofErr w:type="gramStart"/>
      <w:r>
        <w:t xml:space="preserve">-  </w:t>
      </w:r>
      <w:proofErr w:type="spellStart"/>
      <w:r>
        <w:t>tviShI</w:t>
      </w:r>
      <w:proofErr w:type="gramEnd"/>
      <w:r w:rsidR="00A005BE">
        <w:t>+</w:t>
      </w:r>
      <w:r>
        <w:t>matE</w:t>
      </w:r>
      <w:proofErr w:type="spellEnd"/>
      <w:r>
        <w:t xml:space="preserve"> |</w:t>
      </w:r>
    </w:p>
    <w:p w14:paraId="53AAF32B" w14:textId="134E18BC" w:rsidR="00AC10CC" w:rsidRDefault="00665F3D">
      <w:proofErr w:type="spellStart"/>
      <w:r>
        <w:t>tviShI</w:t>
      </w:r>
      <w:r w:rsidR="00A005BE">
        <w:t>+</w:t>
      </w:r>
      <w:r>
        <w:t>mata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</w:t>
      </w:r>
      <w:proofErr w:type="spellStart"/>
      <w:r>
        <w:t>tviShi</w:t>
      </w:r>
      <w:proofErr w:type="spellEnd"/>
      <w:r w:rsidR="00A005BE">
        <w:t>+</w:t>
      </w:r>
      <w:r>
        <w:t xml:space="preserve"> - ma</w:t>
      </w:r>
      <w:r w:rsidR="00A005BE">
        <w:t>/</w:t>
      </w:r>
      <w:proofErr w:type="spellStart"/>
      <w:r>
        <w:t>tE</w:t>
      </w:r>
      <w:proofErr w:type="spellEnd"/>
      <w:r w:rsidR="00A005BE">
        <w:t>/</w:t>
      </w:r>
      <w:r>
        <w:t xml:space="preserve"> | </w:t>
      </w:r>
    </w:p>
    <w:p w14:paraId="603F8A4B" w14:textId="41E71B72" w:rsidR="00AC10CC" w:rsidRDefault="00665F3D">
      <w:r>
        <w:t>21)</w:t>
      </w:r>
      <w:r>
        <w:tab/>
        <w:t>4.5.2.1(17)</w:t>
      </w:r>
      <w:proofErr w:type="gramStart"/>
      <w:r>
        <w:t>-  pa</w:t>
      </w:r>
      <w:proofErr w:type="gramEnd"/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 xml:space="preserve">2nAm | </w:t>
      </w:r>
      <w:proofErr w:type="spellStart"/>
      <w:r>
        <w:t>pat</w:t>
      </w:r>
      <w:r>
        <w:t>a</w:t>
      </w:r>
      <w:r w:rsidR="00A005BE">
        <w:t>+</w:t>
      </w:r>
      <w:r>
        <w:t>yE</w:t>
      </w:r>
      <w:proofErr w:type="spellEnd"/>
      <w:r>
        <w:t xml:space="preserve"> |</w:t>
      </w:r>
    </w:p>
    <w:p w14:paraId="00A938A4" w14:textId="7B804543" w:rsidR="00AC10CC" w:rsidRDefault="00665F3D">
      <w:r>
        <w:t>pa</w:t>
      </w:r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 xml:space="preserve">2nAm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pathI</w:t>
      </w:r>
      <w:proofErr w:type="spellEnd"/>
      <w:r w:rsidR="00A005BE">
        <w:t>/</w:t>
      </w:r>
      <w:r>
        <w:t xml:space="preserve">2nAm </w:t>
      </w:r>
      <w:proofErr w:type="spellStart"/>
      <w:r>
        <w:t>pa</w:t>
      </w:r>
      <w:r w:rsidR="00A005BE">
        <w:t>+</w:t>
      </w:r>
      <w:r>
        <w:t>thI</w:t>
      </w:r>
      <w:proofErr w:type="spellEnd"/>
      <w:r w:rsidR="00A005BE">
        <w:t>/</w:t>
      </w:r>
      <w:r>
        <w:t xml:space="preserve">2nAm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76EE9370" w14:textId="560E3FA5" w:rsidR="00AC10CC" w:rsidRDefault="00665F3D">
      <w:r>
        <w:t>22)</w:t>
      </w:r>
      <w:r>
        <w:tab/>
        <w:t>4.5.2.1(18)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99B21CE" w14:textId="0E3E6736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F6CB36E" w14:textId="426CC955" w:rsidR="00AC10CC" w:rsidRDefault="00665F3D">
      <w:r>
        <w:t>23)</w:t>
      </w:r>
      <w:r>
        <w:tab/>
        <w:t>4.5.2.1(19)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82C4366" w14:textId="2E7B3409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52281FD" w14:textId="132232BA" w:rsidR="00AC10CC" w:rsidRDefault="00665F3D">
      <w:r>
        <w:t>24)</w:t>
      </w:r>
      <w:r>
        <w:tab/>
        <w:t>4.5.2.1(20)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ba</w:t>
      </w:r>
      <w:proofErr w:type="spellEnd"/>
      <w:r w:rsidR="00A005BE">
        <w:t>/</w:t>
      </w:r>
      <w:r>
        <w:t>3B4lu</w:t>
      </w:r>
      <w:r w:rsidR="00A005BE">
        <w:t>/</w:t>
      </w:r>
      <w:proofErr w:type="spellStart"/>
      <w:r>
        <w:t>SA</w:t>
      </w:r>
      <w:r>
        <w:t>ya</w:t>
      </w:r>
      <w:proofErr w:type="spellEnd"/>
      <w:r w:rsidR="00A005BE">
        <w:t>+</w:t>
      </w:r>
      <w:r>
        <w:t xml:space="preserve"> |</w:t>
      </w:r>
    </w:p>
    <w:p w14:paraId="07E189E6" w14:textId="0DF855DB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ba3B4lu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ba3B4lu</w:t>
      </w:r>
      <w:r w:rsidR="00A005BE">
        <w:t>/</w:t>
      </w:r>
      <w:proofErr w:type="spellStart"/>
      <w:r>
        <w:t>SAya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ba3B4lu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| </w:t>
      </w:r>
    </w:p>
    <w:p w14:paraId="7273FEDD" w14:textId="3333E49B" w:rsidR="00AC10CC" w:rsidRDefault="00665F3D">
      <w:r>
        <w:t>25)</w:t>
      </w:r>
      <w:r>
        <w:tab/>
        <w:t>4.5.2.1(21)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 w:rsidR="00A005BE">
        <w:t>/</w:t>
      </w:r>
      <w:r>
        <w:t>3B4lu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| vi</w:t>
      </w:r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</w:t>
      </w:r>
    </w:p>
    <w:p w14:paraId="67055AF8" w14:textId="6E608C32" w:rsidR="00AC10CC" w:rsidRDefault="00665F3D">
      <w:proofErr w:type="spellStart"/>
      <w:r>
        <w:t>ba</w:t>
      </w:r>
      <w:proofErr w:type="spellEnd"/>
      <w:r w:rsidR="00A005BE">
        <w:t>/</w:t>
      </w:r>
      <w:r>
        <w:t>3B4lu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</w:t>
      </w:r>
      <w:proofErr w:type="spellStart"/>
      <w:r>
        <w:t>vivyA</w:t>
      </w:r>
      <w:proofErr w:type="spellEnd"/>
      <w:r w:rsidR="00A005BE">
        <w:t>/</w:t>
      </w:r>
      <w:r>
        <w:t>dhi4nE</w:t>
      </w:r>
      <w:r w:rsidR="00A005BE">
        <w:t>+</w:t>
      </w:r>
      <w:r>
        <w:t xml:space="preserve"> </w:t>
      </w:r>
      <w:proofErr w:type="spellStart"/>
      <w:r>
        <w:t>vivyA</w:t>
      </w:r>
      <w:proofErr w:type="spellEnd"/>
      <w:r w:rsidR="00A005BE">
        <w:t>/</w:t>
      </w:r>
      <w:r>
        <w:t>dhi4nE</w:t>
      </w:r>
      <w:r w:rsidR="00A005BE">
        <w:t>+</w:t>
      </w:r>
      <w:r>
        <w:t xml:space="preserve"> ba3B4lu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ba3B4lu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</w:t>
      </w:r>
      <w:proofErr w:type="spellStart"/>
      <w:r>
        <w:t>vivyA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 </w:t>
      </w:r>
    </w:p>
    <w:p w14:paraId="537FD181" w14:textId="5C9F310A" w:rsidR="00AC10CC" w:rsidRDefault="00665F3D">
      <w:r>
        <w:t>26)</w:t>
      </w:r>
      <w:r>
        <w:tab/>
        <w:t>4.5.2.1(22)</w:t>
      </w:r>
      <w:proofErr w:type="gramStart"/>
      <w:r>
        <w:t>-  vi</w:t>
      </w:r>
      <w:proofErr w:type="gram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 </w:t>
      </w:r>
      <w:proofErr w:type="spellStart"/>
      <w:r>
        <w:t>annA</w:t>
      </w:r>
      <w:r w:rsidR="00A005BE">
        <w:t>+</w:t>
      </w:r>
      <w:r>
        <w:t>nAm</w:t>
      </w:r>
      <w:proofErr w:type="spellEnd"/>
      <w:r>
        <w:t xml:space="preserve"> |</w:t>
      </w:r>
    </w:p>
    <w:p w14:paraId="699533E7" w14:textId="08CFDBE5" w:rsidR="00AC10CC" w:rsidRDefault="00665F3D">
      <w:r>
        <w:t>vi</w:t>
      </w:r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dhi4nE &amp;</w:t>
      </w:r>
      <w:proofErr w:type="spellStart"/>
      <w:r>
        <w:t>nnA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mannA</w:t>
      </w:r>
      <w:r w:rsidR="00A005BE">
        <w:t>+</w:t>
      </w:r>
      <w:r>
        <w:t>nAM</w:t>
      </w:r>
      <w:proofErr w:type="spellEnd"/>
      <w:r>
        <w:t xml:space="preserve"> ~</w:t>
      </w:r>
      <w:proofErr w:type="spellStart"/>
      <w:r>
        <w:t>MvivyA</w:t>
      </w:r>
      <w:proofErr w:type="spellEnd"/>
      <w:r w:rsidR="00A005BE">
        <w:t>/</w:t>
      </w:r>
      <w:r>
        <w:t>dhi4nE</w:t>
      </w:r>
      <w:r w:rsidR="00A005BE">
        <w:t>+</w:t>
      </w:r>
      <w:r>
        <w:t xml:space="preserve"> </w:t>
      </w:r>
      <w:proofErr w:type="spellStart"/>
      <w:r>
        <w:t>vivyA</w:t>
      </w:r>
      <w:proofErr w:type="spellEnd"/>
      <w:r w:rsidR="00A005BE">
        <w:t>/</w:t>
      </w:r>
      <w:r>
        <w:t>dhi4nE &amp;</w:t>
      </w:r>
      <w:proofErr w:type="spellStart"/>
      <w:r>
        <w:t>nnA</w:t>
      </w:r>
      <w:r w:rsidR="00A005BE">
        <w:t>+</w:t>
      </w:r>
      <w:r>
        <w:t>nAm</w:t>
      </w:r>
      <w:proofErr w:type="spellEnd"/>
      <w:r>
        <w:t xml:space="preserve"> | </w:t>
      </w:r>
    </w:p>
    <w:p w14:paraId="1BF5104B" w14:textId="64A3A8DA" w:rsidR="00AC10CC" w:rsidRDefault="00665F3D">
      <w:r>
        <w:t>27)</w:t>
      </w:r>
      <w:r>
        <w:tab/>
        <w:t>4.5.2.1(22)</w:t>
      </w:r>
      <w:proofErr w:type="gramStart"/>
      <w:r>
        <w:t>-  vi</w:t>
      </w:r>
      <w:proofErr w:type="gram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</w:t>
      </w:r>
    </w:p>
    <w:p w14:paraId="237ECBE3" w14:textId="70A20CFA" w:rsidR="00AC10CC" w:rsidRDefault="00665F3D">
      <w:r>
        <w:t>vi</w:t>
      </w:r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dhi4na</w:t>
      </w:r>
      <w:r w:rsidR="00A005BE">
        <w:t>/</w:t>
      </w:r>
      <w:r>
        <w:t xml:space="preserve"> iti</w:t>
      </w:r>
      <w:r w:rsidR="00A005BE">
        <w:t>+</w:t>
      </w:r>
      <w:r>
        <w:t xml:space="preserve"> vi - </w:t>
      </w:r>
      <w:proofErr w:type="spellStart"/>
      <w:r>
        <w:t>vyA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 </w:t>
      </w:r>
    </w:p>
    <w:p w14:paraId="5260979C" w14:textId="1A86983E" w:rsidR="00AC10CC" w:rsidRDefault="00665F3D">
      <w:r>
        <w:t>28)</w:t>
      </w:r>
      <w:r>
        <w:tab/>
        <w:t>4.5.2.1(23)</w:t>
      </w:r>
      <w:proofErr w:type="gramStart"/>
      <w:r>
        <w:t xml:space="preserve">-  </w:t>
      </w:r>
      <w:proofErr w:type="spellStart"/>
      <w:r>
        <w:t>annA</w:t>
      </w:r>
      <w:proofErr w:type="gramEnd"/>
      <w:r w:rsidR="00A005BE">
        <w:t>+</w:t>
      </w:r>
      <w:r>
        <w:t>nAm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5EA514D6" w14:textId="09404377" w:rsidR="00AC10CC" w:rsidRDefault="00665F3D">
      <w:proofErr w:type="spellStart"/>
      <w:r>
        <w:t>annA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proofErr w:type="spellEnd"/>
      <w:r w:rsidR="00A005BE">
        <w:t>/</w:t>
      </w:r>
      <w:proofErr w:type="spellStart"/>
      <w:r>
        <w:t>yE</w:t>
      </w:r>
      <w:proofErr w:type="spellEnd"/>
      <w:r>
        <w:t xml:space="preserve"> &amp;</w:t>
      </w:r>
      <w:proofErr w:type="spellStart"/>
      <w:r>
        <w:t>nnA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mannA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7E1D356C" w14:textId="637FD0E6" w:rsidR="00AC10CC" w:rsidRDefault="00665F3D">
      <w:r>
        <w:t>29)</w:t>
      </w:r>
      <w:r>
        <w:tab/>
        <w:t>4.5.2.1(24)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1976EB7" w14:textId="0F93B4F4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97F2D55" w14:textId="4DA18FC3" w:rsidR="00AC10CC" w:rsidRDefault="00665F3D">
      <w:r>
        <w:t>30)</w:t>
      </w:r>
      <w:r>
        <w:tab/>
        <w:t>4.5.2.1(25)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EFB0153" w14:textId="24622C0E" w:rsidR="00AC10CC" w:rsidRDefault="00665F3D">
      <w:r>
        <w:t>~</w:t>
      </w:r>
      <w:proofErr w:type="spellStart"/>
      <w:r>
        <w:t>na</w:t>
      </w:r>
      <w:r>
        <w:t>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E6EB921" w14:textId="6B9DDBFA" w:rsidR="00AC10CC" w:rsidRDefault="00665F3D">
      <w:r>
        <w:lastRenderedPageBreak/>
        <w:t>31)</w:t>
      </w:r>
      <w:r>
        <w:tab/>
        <w:t>4.5.2.1(26)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hari</w:t>
      </w:r>
      <w:r w:rsidR="00A005BE">
        <w:t>+</w:t>
      </w:r>
      <w:r>
        <w:t>kESAya</w:t>
      </w:r>
      <w:proofErr w:type="spellEnd"/>
      <w:r>
        <w:t xml:space="preserve"> |</w:t>
      </w:r>
    </w:p>
    <w:p w14:paraId="48C0D0A6" w14:textId="52F9AAFB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hari</w:t>
      </w:r>
      <w:r w:rsidR="00A005BE">
        <w:t>+</w:t>
      </w:r>
      <w:r>
        <w:t>kESAya</w:t>
      </w:r>
      <w:proofErr w:type="spellEnd"/>
      <w:r w:rsidR="00A005BE">
        <w:t>/</w:t>
      </w:r>
      <w:r>
        <w:t xml:space="preserve"> </w:t>
      </w:r>
      <w:proofErr w:type="spellStart"/>
      <w:r>
        <w:t>hari</w:t>
      </w:r>
      <w:r w:rsidR="00A005BE">
        <w:t>+</w:t>
      </w:r>
      <w:r>
        <w:t>kESAya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hari</w:t>
      </w:r>
      <w:r w:rsidR="00A005BE">
        <w:t>+</w:t>
      </w:r>
      <w:r>
        <w:t>kESAya</w:t>
      </w:r>
      <w:proofErr w:type="spellEnd"/>
      <w:r>
        <w:t xml:space="preserve"> | </w:t>
      </w:r>
    </w:p>
    <w:p w14:paraId="281149D9" w14:textId="7C530AE5" w:rsidR="00AC10CC" w:rsidRDefault="00665F3D">
      <w:r>
        <w:t>32)</w:t>
      </w:r>
      <w:r>
        <w:tab/>
        <w:t>4.5.2.1(27)</w:t>
      </w:r>
      <w:proofErr w:type="gramStart"/>
      <w:r>
        <w:t xml:space="preserve">-  </w:t>
      </w:r>
      <w:proofErr w:type="spellStart"/>
      <w:r>
        <w:t>hari</w:t>
      </w:r>
      <w:proofErr w:type="gramEnd"/>
      <w:r w:rsidR="00A005BE">
        <w:t>+</w:t>
      </w:r>
      <w:r>
        <w:t>kESAya</w:t>
      </w:r>
      <w:proofErr w:type="spellEnd"/>
      <w:r>
        <w:t xml:space="preserve"> | u</w:t>
      </w:r>
      <w:r w:rsidR="00A005BE">
        <w:t>/</w:t>
      </w:r>
      <w:r>
        <w:t>pa</w:t>
      </w:r>
      <w:r w:rsidR="00A005BE">
        <w:t>/</w:t>
      </w:r>
      <w:proofErr w:type="spellStart"/>
      <w:r>
        <w:t>vI</w:t>
      </w:r>
      <w:proofErr w:type="spellEnd"/>
      <w:r w:rsidR="00A005BE">
        <w:t>/</w:t>
      </w:r>
      <w:proofErr w:type="spellStart"/>
      <w:r>
        <w:t>tinE</w:t>
      </w:r>
      <w:proofErr w:type="spellEnd"/>
      <w:r w:rsidR="00A005BE">
        <w:t>%</w:t>
      </w:r>
      <w:r>
        <w:t xml:space="preserve"> |</w:t>
      </w:r>
    </w:p>
    <w:p w14:paraId="3A4ABFA2" w14:textId="6123EFD1" w:rsidR="00AC10CC" w:rsidRDefault="00665F3D">
      <w:proofErr w:type="spellStart"/>
      <w:r>
        <w:t>hari</w:t>
      </w:r>
      <w:r w:rsidR="00A005BE">
        <w:t>+</w:t>
      </w:r>
      <w:r>
        <w:t>kESA</w:t>
      </w:r>
      <w:proofErr w:type="spellEnd"/>
      <w:r>
        <w:t xml:space="preserve"> </w:t>
      </w:r>
      <w:proofErr w:type="spellStart"/>
      <w:r>
        <w:t>yOpavI</w:t>
      </w:r>
      <w:proofErr w:type="spellEnd"/>
      <w:r w:rsidR="00A005BE">
        <w:t>/</w:t>
      </w:r>
      <w:r>
        <w:t>tina</w:t>
      </w:r>
      <w:r w:rsidR="00A005BE">
        <w:t>+</w:t>
      </w:r>
      <w:r>
        <w:t xml:space="preserve"> </w:t>
      </w:r>
      <w:proofErr w:type="spellStart"/>
      <w:r>
        <w:t>upavI</w:t>
      </w:r>
      <w:proofErr w:type="spellEnd"/>
      <w:r w:rsidR="00A005BE">
        <w:t>/</w:t>
      </w:r>
      <w:proofErr w:type="spellStart"/>
      <w:r>
        <w:t>tinE</w:t>
      </w:r>
      <w:proofErr w:type="spellEnd"/>
      <w:r w:rsidR="00A005BE">
        <w:t>/</w:t>
      </w:r>
      <w:r>
        <w:t xml:space="preserve"> </w:t>
      </w:r>
      <w:proofErr w:type="spellStart"/>
      <w:r>
        <w:t>hari</w:t>
      </w:r>
      <w:r w:rsidR="00A005BE">
        <w:t>+</w:t>
      </w:r>
      <w:r>
        <w:t>kESAya</w:t>
      </w:r>
      <w:proofErr w:type="spellEnd"/>
      <w:r w:rsidR="00A005BE">
        <w:t>/</w:t>
      </w:r>
      <w:r>
        <w:t xml:space="preserve"> </w:t>
      </w:r>
      <w:proofErr w:type="spellStart"/>
      <w:r>
        <w:t>hari</w:t>
      </w:r>
      <w:r w:rsidR="00A005BE">
        <w:t>+</w:t>
      </w:r>
      <w:r>
        <w:t>kESA</w:t>
      </w:r>
      <w:proofErr w:type="spellEnd"/>
      <w:r>
        <w:t xml:space="preserve"> </w:t>
      </w:r>
      <w:proofErr w:type="spellStart"/>
      <w:r>
        <w:t>yOpavI</w:t>
      </w:r>
      <w:proofErr w:type="spellEnd"/>
      <w:r w:rsidR="00A005BE">
        <w:t>/</w:t>
      </w:r>
      <w:proofErr w:type="spellStart"/>
      <w:r>
        <w:t>tinE</w:t>
      </w:r>
      <w:proofErr w:type="spellEnd"/>
      <w:r w:rsidR="00A005BE">
        <w:t>%</w:t>
      </w:r>
      <w:r>
        <w:t xml:space="preserve"> | </w:t>
      </w:r>
    </w:p>
    <w:p w14:paraId="60A66D5C" w14:textId="75D93CB5" w:rsidR="00AC10CC" w:rsidRDefault="00665F3D">
      <w:r>
        <w:t>33)</w:t>
      </w:r>
      <w:r>
        <w:tab/>
        <w:t>4.5.2.1(27)</w:t>
      </w:r>
      <w:proofErr w:type="gramStart"/>
      <w:r>
        <w:t xml:space="preserve">-  </w:t>
      </w:r>
      <w:proofErr w:type="spellStart"/>
      <w:r>
        <w:t>hari</w:t>
      </w:r>
      <w:proofErr w:type="gramEnd"/>
      <w:r w:rsidR="00A005BE">
        <w:t>+</w:t>
      </w:r>
      <w:r>
        <w:t>kESAya</w:t>
      </w:r>
      <w:proofErr w:type="spellEnd"/>
      <w:r>
        <w:t xml:space="preserve"> |</w:t>
      </w:r>
    </w:p>
    <w:p w14:paraId="6BBE5582" w14:textId="184CC193" w:rsidR="00AC10CC" w:rsidRDefault="00665F3D">
      <w:proofErr w:type="spellStart"/>
      <w:r>
        <w:t>hari</w:t>
      </w:r>
      <w:r w:rsidR="00A005BE">
        <w:t>+</w:t>
      </w:r>
      <w:r>
        <w:t>kESA</w:t>
      </w:r>
      <w:proofErr w:type="spellEnd"/>
      <w:r w:rsidR="00A005BE">
        <w:t>/</w:t>
      </w:r>
      <w:proofErr w:type="spellStart"/>
      <w:r>
        <w:t>yEti</w:t>
      </w:r>
      <w:proofErr w:type="spellEnd"/>
      <w:r w:rsidR="00A005BE">
        <w:t>/</w:t>
      </w:r>
      <w:r>
        <w:t xml:space="preserve"> </w:t>
      </w:r>
      <w:proofErr w:type="spellStart"/>
      <w:r>
        <w:t>hari</w:t>
      </w:r>
      <w:proofErr w:type="spellEnd"/>
      <w:r w:rsidR="00A005BE">
        <w:t>+</w:t>
      </w:r>
      <w:r>
        <w:t xml:space="preserve"> - </w:t>
      </w:r>
      <w:proofErr w:type="spellStart"/>
      <w:r>
        <w:t>kE</w:t>
      </w:r>
      <w:proofErr w:type="spellEnd"/>
      <w:r w:rsidR="00A005BE">
        <w:t>/</w:t>
      </w:r>
      <w:r>
        <w:t>SA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7FE35C6D" w14:textId="345D1BF0" w:rsidR="00AC10CC" w:rsidRDefault="00665F3D">
      <w:r>
        <w:t>34)</w:t>
      </w:r>
      <w:r>
        <w:tab/>
        <w:t>4.5.2.1(28)</w:t>
      </w:r>
      <w:proofErr w:type="gramStart"/>
      <w:r>
        <w:t>-  u</w:t>
      </w:r>
      <w:proofErr w:type="gramEnd"/>
      <w:r w:rsidR="00A005BE">
        <w:t>/</w:t>
      </w:r>
      <w:r>
        <w:t>pa</w:t>
      </w:r>
      <w:r w:rsidR="00A005BE">
        <w:t>/</w:t>
      </w:r>
      <w:proofErr w:type="spellStart"/>
      <w:r>
        <w:t>vI</w:t>
      </w:r>
      <w:proofErr w:type="spellEnd"/>
      <w:r w:rsidR="00A005BE">
        <w:t>/</w:t>
      </w:r>
      <w:proofErr w:type="spellStart"/>
      <w:r>
        <w:t>tinE</w:t>
      </w:r>
      <w:proofErr w:type="spellEnd"/>
      <w:r w:rsidR="00A005BE">
        <w:t>%</w:t>
      </w:r>
      <w:r>
        <w:t xml:space="preserve"> |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ShTAnA</w:t>
      </w:r>
      <w:r w:rsidR="00A005BE">
        <w:t>%</w:t>
      </w:r>
      <w:r>
        <w:t>m</w:t>
      </w:r>
      <w:proofErr w:type="spellEnd"/>
      <w:r>
        <w:t xml:space="preserve"> |</w:t>
      </w:r>
    </w:p>
    <w:p w14:paraId="505DB9B5" w14:textId="082169D3" w:rsidR="00AC10CC" w:rsidRDefault="00665F3D">
      <w:r>
        <w:t>u</w:t>
      </w:r>
      <w:r w:rsidR="00A005BE">
        <w:t>/</w:t>
      </w:r>
      <w:r>
        <w:t>pa</w:t>
      </w:r>
      <w:r w:rsidR="00A005BE">
        <w:t>/</w:t>
      </w:r>
      <w:proofErr w:type="spellStart"/>
      <w:r>
        <w:t>vI</w:t>
      </w:r>
      <w:proofErr w:type="spellEnd"/>
      <w:r w:rsidR="00A005BE">
        <w:t>/</w:t>
      </w:r>
      <w:proofErr w:type="spellStart"/>
      <w:r>
        <w:t>tinE</w:t>
      </w:r>
      <w:proofErr w:type="spellEnd"/>
      <w:r w:rsidR="00A005BE">
        <w:t>+</w:t>
      </w:r>
      <w:r>
        <w:t xml:space="preserve">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ShTAnA</w:t>
      </w:r>
      <w:r w:rsidR="00A005BE">
        <w:t>%</w:t>
      </w:r>
      <w:r>
        <w:t>m</w:t>
      </w:r>
      <w:proofErr w:type="spellEnd"/>
      <w:r>
        <w:t xml:space="preserve">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ShTAnA</w:t>
      </w:r>
      <w:proofErr w:type="spellEnd"/>
      <w:r w:rsidR="00A005BE">
        <w:t>+</w:t>
      </w:r>
      <w:r>
        <w:t xml:space="preserve"> </w:t>
      </w:r>
      <w:proofErr w:type="spellStart"/>
      <w:r>
        <w:t>mupavI</w:t>
      </w:r>
      <w:proofErr w:type="spellEnd"/>
      <w:r w:rsidR="00A005BE">
        <w:t>/</w:t>
      </w:r>
      <w:r>
        <w:t>tina</w:t>
      </w:r>
      <w:r w:rsidR="00A005BE">
        <w:t>+</w:t>
      </w:r>
      <w:r>
        <w:t xml:space="preserve"> </w:t>
      </w:r>
      <w:proofErr w:type="spellStart"/>
      <w:r>
        <w:t>upavI</w:t>
      </w:r>
      <w:proofErr w:type="spellEnd"/>
      <w:r w:rsidR="00A005BE">
        <w:t>/</w:t>
      </w:r>
      <w:proofErr w:type="spellStart"/>
      <w:r>
        <w:t>tinE</w:t>
      </w:r>
      <w:proofErr w:type="spellEnd"/>
      <w:r w:rsidR="00A005BE">
        <w:t>+</w:t>
      </w:r>
      <w:r>
        <w:t xml:space="preserve">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ShTAnA</w:t>
      </w:r>
      <w:r w:rsidR="00A005BE">
        <w:t>%</w:t>
      </w:r>
      <w:r>
        <w:t>m</w:t>
      </w:r>
      <w:proofErr w:type="spellEnd"/>
      <w:r>
        <w:t xml:space="preserve"> | </w:t>
      </w:r>
    </w:p>
    <w:p w14:paraId="36AA3530" w14:textId="704C135A" w:rsidR="00AC10CC" w:rsidRDefault="00665F3D">
      <w:r>
        <w:t>35)</w:t>
      </w:r>
      <w:r>
        <w:tab/>
        <w:t>4.5.2.1(28)</w:t>
      </w:r>
      <w:proofErr w:type="gramStart"/>
      <w:r>
        <w:t>-  u</w:t>
      </w:r>
      <w:proofErr w:type="gramEnd"/>
      <w:r w:rsidR="00A005BE">
        <w:t>/</w:t>
      </w:r>
      <w:r>
        <w:t>pa</w:t>
      </w:r>
      <w:r w:rsidR="00A005BE">
        <w:t>/</w:t>
      </w:r>
      <w:proofErr w:type="spellStart"/>
      <w:r>
        <w:t>vI</w:t>
      </w:r>
      <w:proofErr w:type="spellEnd"/>
      <w:r w:rsidR="00A005BE">
        <w:t>/</w:t>
      </w:r>
      <w:proofErr w:type="spellStart"/>
      <w:r>
        <w:t>tinE</w:t>
      </w:r>
      <w:proofErr w:type="spellEnd"/>
      <w:r w:rsidR="00A005BE">
        <w:t>%</w:t>
      </w:r>
      <w:r>
        <w:t xml:space="preserve"> |</w:t>
      </w:r>
    </w:p>
    <w:p w14:paraId="3AC74383" w14:textId="603B36E0" w:rsidR="00AC10CC" w:rsidRDefault="00665F3D">
      <w:r>
        <w:t>u</w:t>
      </w:r>
      <w:r w:rsidR="00A005BE">
        <w:t>/</w:t>
      </w:r>
      <w:r>
        <w:t>pa</w:t>
      </w:r>
      <w:r w:rsidR="00A005BE">
        <w:t>/</w:t>
      </w:r>
      <w:proofErr w:type="spellStart"/>
      <w:r>
        <w:t>vI</w:t>
      </w:r>
      <w:proofErr w:type="spellEnd"/>
      <w:r w:rsidR="00A005BE">
        <w:t>/</w:t>
      </w:r>
      <w:r>
        <w:t>tina</w:t>
      </w:r>
      <w:r w:rsidR="00A005BE">
        <w:t>/</w:t>
      </w:r>
      <w:r>
        <w:t xml:space="preserve"> </w:t>
      </w:r>
      <w:proofErr w:type="spellStart"/>
      <w:r>
        <w:t>ityu</w:t>
      </w:r>
      <w:r w:rsidR="00A005BE">
        <w:t>+</w:t>
      </w:r>
      <w:r>
        <w:t>pa</w:t>
      </w:r>
      <w:proofErr w:type="spellEnd"/>
      <w:r>
        <w:t xml:space="preserve"> - </w:t>
      </w:r>
      <w:proofErr w:type="spellStart"/>
      <w:r>
        <w:t>vI</w:t>
      </w:r>
      <w:proofErr w:type="spellEnd"/>
      <w:r w:rsidR="00A005BE">
        <w:t>/</w:t>
      </w:r>
      <w:proofErr w:type="spellStart"/>
      <w:r>
        <w:t>tinE</w:t>
      </w:r>
      <w:proofErr w:type="spellEnd"/>
      <w:r w:rsidR="00A005BE">
        <w:t>%</w:t>
      </w:r>
      <w:r>
        <w:t xml:space="preserve"> | </w:t>
      </w:r>
    </w:p>
    <w:p w14:paraId="0975C099" w14:textId="7112136A" w:rsidR="00AC10CC" w:rsidRDefault="00665F3D">
      <w:r>
        <w:t>36)</w:t>
      </w:r>
      <w:r>
        <w:tab/>
        <w:t>4.5</w:t>
      </w:r>
      <w:r>
        <w:t>.2.1(29)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 w:rsidR="00A005BE">
        <w:t>/</w:t>
      </w:r>
      <w:proofErr w:type="spellStart"/>
      <w:r>
        <w:t>ShTAnA</w:t>
      </w:r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056A766B" w14:textId="06DAE5F0" w:rsidR="00AC10CC" w:rsidRDefault="00665F3D">
      <w:proofErr w:type="spellStart"/>
      <w:r>
        <w:t>pu</w:t>
      </w:r>
      <w:proofErr w:type="spellEnd"/>
      <w:r w:rsidR="00A005BE">
        <w:t>/</w:t>
      </w:r>
      <w:proofErr w:type="spellStart"/>
      <w:r>
        <w:t>ShTAnA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ShTAnA</w:t>
      </w:r>
      <w:r w:rsidR="00A005BE">
        <w:t>%</w:t>
      </w:r>
      <w:r>
        <w:t>m</w:t>
      </w:r>
      <w:proofErr w:type="spellEnd"/>
      <w:r>
        <w:t xml:space="preserve">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604D8943" w14:textId="33612128" w:rsidR="00AC10CC" w:rsidRDefault="00665F3D">
      <w:r>
        <w:t>37)</w:t>
      </w:r>
      <w:r>
        <w:tab/>
        <w:t>4.5.2.1(30)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997B77E" w14:textId="21A4C653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C6722AE" w14:textId="55414A03" w:rsidR="00AC10CC" w:rsidRDefault="00665F3D">
      <w:r>
        <w:t>38)</w:t>
      </w:r>
      <w:r>
        <w:tab/>
        <w:t>4.5.2.1(31)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BAA591B" w14:textId="446E3866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129503A" w14:textId="7DED31B8" w:rsidR="00AC10CC" w:rsidRDefault="00665F3D">
      <w:r>
        <w:t>39)</w:t>
      </w:r>
      <w:r>
        <w:tab/>
        <w:t>4.5.2.</w:t>
      </w:r>
      <w:r>
        <w:t>1(32)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Ba</w:t>
      </w:r>
      <w:r w:rsidR="00A005BE">
        <w:t>/</w:t>
      </w:r>
      <w:r>
        <w:t>4vasya</w:t>
      </w:r>
      <w:r w:rsidR="00A005BE">
        <w:t>+</w:t>
      </w:r>
      <w:r>
        <w:t xml:space="preserve"> |</w:t>
      </w:r>
    </w:p>
    <w:p w14:paraId="08F79EBC" w14:textId="28093C7C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Ba</w:t>
      </w:r>
      <w:r w:rsidR="00A005BE">
        <w:t>/</w:t>
      </w:r>
      <w:r>
        <w:t>4vasya</w:t>
      </w:r>
      <w:r w:rsidR="00A005BE">
        <w:t>+</w:t>
      </w:r>
      <w:r>
        <w:t xml:space="preserve"> Ba</w:t>
      </w:r>
      <w:r w:rsidR="00A005BE">
        <w:t>/</w:t>
      </w:r>
      <w:r>
        <w:t>4vasya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Ba</w:t>
      </w:r>
      <w:r w:rsidR="00A005BE">
        <w:t>/</w:t>
      </w:r>
      <w:r>
        <w:t>4vasya</w:t>
      </w:r>
      <w:r w:rsidR="00A005BE">
        <w:t>+</w:t>
      </w:r>
      <w:r>
        <w:t xml:space="preserve"> | </w:t>
      </w:r>
    </w:p>
    <w:p w14:paraId="1E9147B9" w14:textId="21BF6791" w:rsidR="00AC10CC" w:rsidRDefault="00665F3D">
      <w:r>
        <w:t>40)</w:t>
      </w:r>
      <w:r>
        <w:tab/>
        <w:t>4.5.2.1(33)</w:t>
      </w:r>
      <w:proofErr w:type="gramStart"/>
      <w:r>
        <w:t>-  Ba</w:t>
      </w:r>
      <w:proofErr w:type="gramEnd"/>
      <w:r w:rsidR="00A005BE">
        <w:t>/</w:t>
      </w:r>
      <w:r>
        <w:t>4vasya</w:t>
      </w:r>
      <w:r w:rsidR="00A005BE">
        <w:t>+</w:t>
      </w:r>
      <w:r>
        <w:t xml:space="preserve"> | </w:t>
      </w:r>
      <w:proofErr w:type="spellStart"/>
      <w:r>
        <w:t>hE</w:t>
      </w:r>
      <w:proofErr w:type="spellEnd"/>
      <w:r w:rsidR="00A005BE">
        <w:t>/</w:t>
      </w:r>
      <w:proofErr w:type="spellStart"/>
      <w:r>
        <w:t>tyai</w:t>
      </w:r>
      <w:proofErr w:type="spellEnd"/>
      <w:r>
        <w:t xml:space="preserve"> |</w:t>
      </w:r>
    </w:p>
    <w:p w14:paraId="46794B3D" w14:textId="27C9EADD" w:rsidR="00AC10CC" w:rsidRDefault="00665F3D">
      <w:r>
        <w:t>Ba</w:t>
      </w:r>
      <w:r w:rsidR="00A005BE">
        <w:t>/</w:t>
      </w:r>
      <w:r>
        <w:t>4vasya</w:t>
      </w:r>
      <w:r w:rsidR="00A005BE">
        <w:t>+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tyai</w:t>
      </w:r>
      <w:proofErr w:type="spellEnd"/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tyai</w:t>
      </w:r>
      <w:proofErr w:type="spellEnd"/>
      <w:r>
        <w:t xml:space="preserve"> Ba</w:t>
      </w:r>
      <w:r w:rsidR="00A005BE">
        <w:t>/</w:t>
      </w:r>
      <w:r>
        <w:t>4vasya</w:t>
      </w:r>
      <w:r w:rsidR="00A005BE">
        <w:t>+</w:t>
      </w:r>
      <w:r>
        <w:t xml:space="preserve"> Ba</w:t>
      </w:r>
      <w:r w:rsidR="00A005BE">
        <w:t>/</w:t>
      </w:r>
      <w:r>
        <w:t>4vasya</w:t>
      </w:r>
      <w:r w:rsidR="00A005BE">
        <w:t>+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tyai</w:t>
      </w:r>
      <w:proofErr w:type="spellEnd"/>
      <w:r>
        <w:t xml:space="preserve"> | </w:t>
      </w:r>
    </w:p>
    <w:p w14:paraId="3648447E" w14:textId="31F699C6" w:rsidR="00AC10CC" w:rsidRDefault="00665F3D">
      <w:r>
        <w:t>41)</w:t>
      </w:r>
      <w:r>
        <w:tab/>
        <w:t>4.5.2.1(34)</w:t>
      </w:r>
      <w:proofErr w:type="gramStart"/>
      <w:r>
        <w:t xml:space="preserve">-  </w:t>
      </w:r>
      <w:proofErr w:type="spellStart"/>
      <w:r>
        <w:t>hE</w:t>
      </w:r>
      <w:proofErr w:type="spellEnd"/>
      <w:proofErr w:type="gramEnd"/>
      <w:r w:rsidR="00A005BE">
        <w:t>/</w:t>
      </w:r>
      <w:proofErr w:type="spellStart"/>
      <w:r>
        <w:t>tyai</w:t>
      </w:r>
      <w:proofErr w:type="spellEnd"/>
      <w:r>
        <w:t xml:space="preserve"> | jaga</w:t>
      </w:r>
      <w:r w:rsidR="00A005BE">
        <w:t>+</w:t>
      </w:r>
      <w:r>
        <w:t>3tAm |</w:t>
      </w:r>
    </w:p>
    <w:p w14:paraId="0D786DBE" w14:textId="71C0BB21" w:rsidR="00AC10CC" w:rsidRDefault="00665F3D">
      <w:proofErr w:type="spellStart"/>
      <w:r>
        <w:t>hE</w:t>
      </w:r>
      <w:proofErr w:type="spellEnd"/>
      <w:r w:rsidR="00A005BE">
        <w:t>/</w:t>
      </w:r>
      <w:proofErr w:type="spellStart"/>
      <w:r>
        <w:t>tyai</w:t>
      </w:r>
      <w:proofErr w:type="spellEnd"/>
      <w:r>
        <w:t xml:space="preserve"> jaga</w:t>
      </w:r>
      <w:r w:rsidR="00A005BE">
        <w:t>+</w:t>
      </w:r>
      <w:r>
        <w:t>3tA</w:t>
      </w:r>
      <w:r w:rsidR="00A005BE">
        <w:t>/</w:t>
      </w:r>
      <w:r>
        <w:t>m jaga</w:t>
      </w:r>
      <w:r w:rsidR="00A005BE">
        <w:t>+</w:t>
      </w:r>
      <w:r>
        <w:t xml:space="preserve">3tA(gm) </w:t>
      </w:r>
      <w:proofErr w:type="spellStart"/>
      <w:r>
        <w:t>hE</w:t>
      </w:r>
      <w:proofErr w:type="spellEnd"/>
      <w:r w:rsidR="00A005BE">
        <w:t>/</w:t>
      </w:r>
      <w:proofErr w:type="spellStart"/>
      <w:r>
        <w:t>tyai</w:t>
      </w:r>
      <w:proofErr w:type="spellEnd"/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tyai</w:t>
      </w:r>
      <w:proofErr w:type="spellEnd"/>
      <w:r>
        <w:t xml:space="preserve"> jaga</w:t>
      </w:r>
      <w:r w:rsidR="00A005BE">
        <w:t>+</w:t>
      </w:r>
      <w:r>
        <w:t xml:space="preserve">3tAm | </w:t>
      </w:r>
    </w:p>
    <w:p w14:paraId="6016CEF0" w14:textId="7C0E0C12" w:rsidR="00AC10CC" w:rsidRDefault="00665F3D">
      <w:r>
        <w:t>42)</w:t>
      </w:r>
      <w:r>
        <w:tab/>
        <w:t>4.5.2.1(35)</w:t>
      </w:r>
      <w:proofErr w:type="gramStart"/>
      <w:r>
        <w:t>-  jaga</w:t>
      </w:r>
      <w:proofErr w:type="gramEnd"/>
      <w:r w:rsidR="00A005BE">
        <w:t>+</w:t>
      </w:r>
      <w:r>
        <w:t xml:space="preserve">3tAm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660DC0E0" w14:textId="20BA6C6C" w:rsidR="00AC10CC" w:rsidRDefault="00665F3D">
      <w:r>
        <w:t>jaga</w:t>
      </w:r>
      <w:r w:rsidR="00A005BE">
        <w:t>+</w:t>
      </w:r>
      <w:r>
        <w:t>3tA</w:t>
      </w:r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jaga</w:t>
      </w:r>
      <w:r w:rsidR="00A005BE">
        <w:t>+</w:t>
      </w:r>
      <w:r>
        <w:t>3tA</w:t>
      </w:r>
      <w:r w:rsidR="00A005BE">
        <w:t>/</w:t>
      </w:r>
      <w:r>
        <w:t>m jaga</w:t>
      </w:r>
      <w:r w:rsidR="00A005BE">
        <w:t>+</w:t>
      </w:r>
      <w:r>
        <w:t>3tA</w:t>
      </w:r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38AD3C99" w14:textId="505AF0EF" w:rsidR="00AC10CC" w:rsidRDefault="00665F3D">
      <w:r>
        <w:t>43)</w:t>
      </w:r>
      <w:r>
        <w:tab/>
        <w:t>4.5.2.1(36)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8FA90A6" w14:textId="2EC0AE6A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F8C0CB0" w14:textId="440F593D" w:rsidR="00AC10CC" w:rsidRDefault="00665F3D">
      <w:r>
        <w:lastRenderedPageBreak/>
        <w:t>44</w:t>
      </w:r>
      <w:r>
        <w:t>)</w:t>
      </w:r>
      <w:r>
        <w:tab/>
        <w:t>4.5.2.1(37)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ACFBAB7" w14:textId="5F6C3C0F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E3AE535" w14:textId="3A4A29C5" w:rsidR="00AC10CC" w:rsidRDefault="00665F3D">
      <w:r>
        <w:t>45)</w:t>
      </w:r>
      <w:r>
        <w:tab/>
        <w:t>4.5.2.1(38)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|</w:t>
      </w:r>
    </w:p>
    <w:p w14:paraId="7477FD4A" w14:textId="6BD40D6B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| </w:t>
      </w:r>
    </w:p>
    <w:p w14:paraId="3A3CF452" w14:textId="0F51DFAA" w:rsidR="00AC10CC" w:rsidRDefault="00665F3D">
      <w:r>
        <w:t>46)</w:t>
      </w:r>
      <w:r>
        <w:tab/>
        <w:t>4.5.2.1(39)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d3rAya</w:t>
      </w:r>
      <w:r w:rsidR="00A005BE">
        <w:t>+</w:t>
      </w:r>
      <w:r>
        <w:t xml:space="preserve"> | A</w:t>
      </w:r>
      <w:r w:rsidR="00A005BE">
        <w:t>/</w:t>
      </w:r>
      <w:r>
        <w:t>ta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vinE</w:t>
      </w:r>
      <w:proofErr w:type="spellEnd"/>
      <w:r w:rsidR="00A005BE">
        <w:t>%</w:t>
      </w:r>
      <w:r>
        <w:t xml:space="preserve"> |</w:t>
      </w:r>
    </w:p>
    <w:p w14:paraId="4F75D21E" w14:textId="7B202FE4" w:rsidR="00AC10CC" w:rsidRDefault="00665F3D"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>tatA</w:t>
      </w:r>
      <w:r w:rsidR="00A005BE">
        <w:t>/</w:t>
      </w:r>
      <w:r>
        <w:t>vina</w:t>
      </w:r>
      <w:r w:rsidR="00A005BE">
        <w:t>+</w:t>
      </w:r>
      <w:r>
        <w:t xml:space="preserve"> </w:t>
      </w:r>
      <w:proofErr w:type="spellStart"/>
      <w:r>
        <w:t>AtatA</w:t>
      </w:r>
      <w:proofErr w:type="spellEnd"/>
      <w:r w:rsidR="00A005BE">
        <w:t>/</w:t>
      </w:r>
      <w:proofErr w:type="spellStart"/>
      <w:r>
        <w:t>vinE</w:t>
      </w:r>
      <w:proofErr w:type="spellEnd"/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>tat</w:t>
      </w:r>
      <w:r>
        <w:t>A</w:t>
      </w:r>
      <w:r w:rsidR="00A005BE">
        <w:t>/</w:t>
      </w:r>
      <w:proofErr w:type="spellStart"/>
      <w:r>
        <w:t>vinE</w:t>
      </w:r>
      <w:proofErr w:type="spellEnd"/>
      <w:r w:rsidR="00A005BE">
        <w:t>%</w:t>
      </w:r>
      <w:r>
        <w:t xml:space="preserve"> | </w:t>
      </w:r>
    </w:p>
    <w:p w14:paraId="760AAB0D" w14:textId="796B432B" w:rsidR="00AC10CC" w:rsidRDefault="00665F3D">
      <w:r>
        <w:t>47)</w:t>
      </w:r>
      <w:r>
        <w:tab/>
        <w:t>4.5.2.1(40)</w:t>
      </w:r>
      <w:proofErr w:type="gramStart"/>
      <w:r>
        <w:t>-  A</w:t>
      </w:r>
      <w:proofErr w:type="gramEnd"/>
      <w:r w:rsidR="00A005BE">
        <w:t>/</w:t>
      </w:r>
      <w:r>
        <w:t>ta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vinE</w:t>
      </w:r>
      <w:proofErr w:type="spellEnd"/>
      <w:r w:rsidR="00A005BE">
        <w:t>%</w:t>
      </w:r>
      <w:r>
        <w:t xml:space="preserve"> | </w:t>
      </w:r>
      <w:proofErr w:type="spellStart"/>
      <w:r>
        <w:t>kShEtrA</w:t>
      </w:r>
      <w:r w:rsidR="00A005BE">
        <w:t>+</w:t>
      </w:r>
      <w:r>
        <w:t>NAm</w:t>
      </w:r>
      <w:proofErr w:type="spellEnd"/>
      <w:r>
        <w:t xml:space="preserve"> |</w:t>
      </w:r>
    </w:p>
    <w:p w14:paraId="12510FFB" w14:textId="15DD2F87" w:rsidR="00AC10CC" w:rsidRDefault="00665F3D">
      <w:r>
        <w:t>A</w:t>
      </w:r>
      <w:r w:rsidR="00A005BE">
        <w:t>/</w:t>
      </w:r>
      <w:r>
        <w:t>ta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vinE</w:t>
      </w:r>
      <w:proofErr w:type="spellEnd"/>
      <w:r w:rsidR="00A005BE">
        <w:t>/</w:t>
      </w:r>
      <w:r>
        <w:t xml:space="preserve"> </w:t>
      </w:r>
      <w:proofErr w:type="spellStart"/>
      <w:r>
        <w:t>kShEtrA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kShEtrA</w:t>
      </w:r>
      <w:r w:rsidR="00A005BE">
        <w:t>+</w:t>
      </w:r>
      <w:r>
        <w:t>NA</w:t>
      </w:r>
      <w:proofErr w:type="spellEnd"/>
      <w:r>
        <w:t xml:space="preserve"> </w:t>
      </w:r>
      <w:proofErr w:type="spellStart"/>
      <w:r>
        <w:t>mAtatA</w:t>
      </w:r>
      <w:proofErr w:type="spellEnd"/>
      <w:r w:rsidR="00A005BE">
        <w:t>/</w:t>
      </w:r>
      <w:r>
        <w:t>vina</w:t>
      </w:r>
      <w:r w:rsidR="00A005BE">
        <w:t>+</w:t>
      </w:r>
      <w:r>
        <w:t xml:space="preserve"> </w:t>
      </w:r>
      <w:proofErr w:type="spellStart"/>
      <w:r>
        <w:t>AtatA</w:t>
      </w:r>
      <w:proofErr w:type="spellEnd"/>
      <w:r w:rsidR="00A005BE">
        <w:t>/</w:t>
      </w:r>
      <w:proofErr w:type="spellStart"/>
      <w:r>
        <w:t>vinE</w:t>
      </w:r>
      <w:proofErr w:type="spellEnd"/>
      <w:r w:rsidR="00A005BE">
        <w:t>/</w:t>
      </w:r>
      <w:r>
        <w:t xml:space="preserve"> </w:t>
      </w:r>
      <w:proofErr w:type="spellStart"/>
      <w:r>
        <w:t>kShEtrA</w:t>
      </w:r>
      <w:r w:rsidR="00A005BE">
        <w:t>+</w:t>
      </w:r>
      <w:r>
        <w:t>NAm</w:t>
      </w:r>
      <w:proofErr w:type="spellEnd"/>
      <w:r>
        <w:t xml:space="preserve"> | </w:t>
      </w:r>
    </w:p>
    <w:p w14:paraId="4ADEC635" w14:textId="54B44F5D" w:rsidR="00AC10CC" w:rsidRDefault="00665F3D">
      <w:r>
        <w:t>48)</w:t>
      </w:r>
      <w:r>
        <w:tab/>
        <w:t>4.5.2.1(40)</w:t>
      </w:r>
      <w:proofErr w:type="gramStart"/>
      <w:r>
        <w:t>-  A</w:t>
      </w:r>
      <w:proofErr w:type="gramEnd"/>
      <w:r w:rsidR="00A005BE">
        <w:t>/</w:t>
      </w:r>
      <w:r>
        <w:t>ta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vinE</w:t>
      </w:r>
      <w:proofErr w:type="spellEnd"/>
      <w:r w:rsidR="00A005BE">
        <w:t>%</w:t>
      </w:r>
      <w:r>
        <w:t xml:space="preserve"> |</w:t>
      </w:r>
    </w:p>
    <w:p w14:paraId="5F66B7AB" w14:textId="75D440A4" w:rsidR="00AC10CC" w:rsidRDefault="00665F3D">
      <w:r>
        <w:t>A</w:t>
      </w:r>
      <w:r w:rsidR="00A005BE">
        <w:t>/</w:t>
      </w:r>
      <w:r>
        <w:t>ta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r>
        <w:t>vina</w:t>
      </w:r>
      <w:r w:rsidR="00A005BE">
        <w:t>/</w:t>
      </w:r>
      <w:r>
        <w:t xml:space="preserve"> </w:t>
      </w:r>
      <w:proofErr w:type="spellStart"/>
      <w:r>
        <w:t>ityA</w:t>
      </w:r>
      <w:proofErr w:type="spellEnd"/>
      <w:r w:rsidR="00A005BE">
        <w:t>%</w:t>
      </w:r>
      <w:r>
        <w:t xml:space="preserve"> - ta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vinE</w:t>
      </w:r>
      <w:proofErr w:type="spellEnd"/>
      <w:r w:rsidR="00A005BE">
        <w:t>%</w:t>
      </w:r>
      <w:r>
        <w:t xml:space="preserve"> | </w:t>
      </w:r>
    </w:p>
    <w:p w14:paraId="02A101DA" w14:textId="07A239C3" w:rsidR="00AC10CC" w:rsidRDefault="00665F3D">
      <w:r>
        <w:t>49)</w:t>
      </w:r>
      <w:r>
        <w:tab/>
        <w:t>4.5.2.1(41)</w:t>
      </w:r>
      <w:proofErr w:type="gramStart"/>
      <w:r>
        <w:t xml:space="preserve">-  </w:t>
      </w:r>
      <w:proofErr w:type="spellStart"/>
      <w:r>
        <w:t>kShEtrA</w:t>
      </w:r>
      <w:proofErr w:type="gramEnd"/>
      <w:r w:rsidR="00A005BE">
        <w:t>+</w:t>
      </w:r>
      <w:r>
        <w:t>NAm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75D0BCCB" w14:textId="0159CFE4" w:rsidR="00AC10CC" w:rsidRDefault="00665F3D">
      <w:proofErr w:type="spellStart"/>
      <w:r>
        <w:t>kShEtr</w:t>
      </w:r>
      <w:r>
        <w:t>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kShEtrA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kShEtrA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63E7A538" w14:textId="0BCF67F1" w:rsidR="00AC10CC" w:rsidRDefault="00665F3D">
      <w:r>
        <w:t>50)</w:t>
      </w:r>
      <w:r>
        <w:tab/>
        <w:t>4.5.2.1(42)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8BA2E49" w14:textId="6D5952F8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98E714D" w14:textId="470C871D" w:rsidR="00AC10CC" w:rsidRDefault="00665F3D">
      <w:r>
        <w:t>51)</w:t>
      </w:r>
      <w:r>
        <w:tab/>
        <w:t>4.5.2.1(43)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89D5516" w14:textId="3D2DD5BB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6D61D16" w14:textId="08BC6761" w:rsidR="00AC10CC" w:rsidRDefault="00665F3D">
      <w:r>
        <w:t>52)</w:t>
      </w:r>
      <w:r>
        <w:tab/>
        <w:t>4.5.2.1(44)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</w:t>
      </w:r>
    </w:p>
    <w:p w14:paraId="7F26A4A3" w14:textId="460A3F4E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 </w:t>
      </w:r>
    </w:p>
    <w:p w14:paraId="088704A5" w14:textId="799F3959" w:rsidR="00AC10CC" w:rsidRDefault="00665F3D">
      <w:r>
        <w:t>53)</w:t>
      </w:r>
      <w:r>
        <w:tab/>
        <w:t>4.5.2.1(45)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 aha</w:t>
      </w:r>
      <w:r w:rsidR="00A005BE">
        <w:t>+</w:t>
      </w:r>
      <w:r>
        <w:t>~</w:t>
      </w:r>
      <w:proofErr w:type="spellStart"/>
      <w:r>
        <w:t>ntyAya</w:t>
      </w:r>
      <w:proofErr w:type="spellEnd"/>
      <w:r>
        <w:t xml:space="preserve"> |</w:t>
      </w:r>
    </w:p>
    <w:p w14:paraId="3EC9D222" w14:textId="538CED94" w:rsidR="00AC10CC" w:rsidRDefault="00665F3D">
      <w:proofErr w:type="spellStart"/>
      <w:r>
        <w:t>sU</w:t>
      </w:r>
      <w:proofErr w:type="spellEnd"/>
      <w:r w:rsidR="00A005BE">
        <w:t>/</w:t>
      </w:r>
      <w:proofErr w:type="spellStart"/>
      <w:r>
        <w:t>tAyA</w:t>
      </w:r>
      <w:proofErr w:type="spellEnd"/>
      <w:r>
        <w:t xml:space="preserve"> ha</w:t>
      </w:r>
      <w:r w:rsidR="00A005BE">
        <w:t>+</w:t>
      </w:r>
      <w:r>
        <w:t>~</w:t>
      </w:r>
      <w:proofErr w:type="spellStart"/>
      <w:r>
        <w:t>ntyA</w:t>
      </w:r>
      <w:proofErr w:type="spellEnd"/>
      <w:r w:rsidR="00A005BE">
        <w:t>/</w:t>
      </w:r>
      <w:proofErr w:type="spellStart"/>
      <w:r>
        <w:t>yAha</w:t>
      </w:r>
      <w:proofErr w:type="spellEnd"/>
      <w:r w:rsidR="00A005BE">
        <w:t>+</w:t>
      </w:r>
      <w:r>
        <w:t>~</w:t>
      </w:r>
      <w:proofErr w:type="spellStart"/>
      <w:r>
        <w:t>ntyAya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tAyAha</w:t>
      </w:r>
      <w:proofErr w:type="spellEnd"/>
      <w:r w:rsidR="00A005BE">
        <w:t>+</w:t>
      </w:r>
      <w:r>
        <w:t>~</w:t>
      </w:r>
      <w:proofErr w:type="spellStart"/>
      <w:r>
        <w:t>ntyAya</w:t>
      </w:r>
      <w:proofErr w:type="spellEnd"/>
      <w:r>
        <w:t xml:space="preserve"> | </w:t>
      </w:r>
    </w:p>
    <w:p w14:paraId="5F8F31EC" w14:textId="33693C58" w:rsidR="00AC10CC" w:rsidRDefault="00665F3D">
      <w:r>
        <w:t>54)</w:t>
      </w:r>
      <w:r>
        <w:tab/>
        <w:t>4.5.2.1(46)</w:t>
      </w:r>
      <w:proofErr w:type="gramStart"/>
      <w:r>
        <w:t>-  aha</w:t>
      </w:r>
      <w:proofErr w:type="gramEnd"/>
      <w:r w:rsidR="00A005BE">
        <w:t>+</w:t>
      </w:r>
      <w:r>
        <w:t>~</w:t>
      </w:r>
      <w:proofErr w:type="spellStart"/>
      <w:r>
        <w:t>ntyAya</w:t>
      </w:r>
      <w:proofErr w:type="spellEnd"/>
      <w:r>
        <w:t xml:space="preserve"> | </w:t>
      </w:r>
      <w:proofErr w:type="spellStart"/>
      <w:r>
        <w:t>vanA</w:t>
      </w:r>
      <w:r w:rsidR="00A005BE">
        <w:t>+</w:t>
      </w:r>
      <w:r>
        <w:t>nAm</w:t>
      </w:r>
      <w:proofErr w:type="spellEnd"/>
      <w:r>
        <w:t xml:space="preserve"> |</w:t>
      </w:r>
    </w:p>
    <w:p w14:paraId="137B2731" w14:textId="4A1ADD91" w:rsidR="00AC10CC" w:rsidRDefault="00665F3D">
      <w:r>
        <w:t>aha</w:t>
      </w:r>
      <w:r w:rsidR="00A005BE">
        <w:t>+</w:t>
      </w:r>
      <w:r>
        <w:t>~</w:t>
      </w:r>
      <w:proofErr w:type="spellStart"/>
      <w:r>
        <w:t>ntyAya</w:t>
      </w:r>
      <w:proofErr w:type="spellEnd"/>
      <w:r w:rsidR="00A005BE">
        <w:t>/</w:t>
      </w:r>
      <w:r>
        <w:t xml:space="preserve"> </w:t>
      </w:r>
      <w:proofErr w:type="spellStart"/>
      <w:r>
        <w:t>vanA</w:t>
      </w:r>
      <w:r w:rsidR="00A005BE">
        <w:t>+</w:t>
      </w:r>
      <w:r>
        <w:t>nA</w:t>
      </w:r>
      <w:proofErr w:type="spellEnd"/>
      <w:r w:rsidR="00A005BE">
        <w:t>/</w:t>
      </w:r>
      <w:r>
        <w:t>M ~</w:t>
      </w:r>
      <w:proofErr w:type="spellStart"/>
      <w:r>
        <w:t>MvanA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maha</w:t>
      </w:r>
      <w:proofErr w:type="spellEnd"/>
      <w:r w:rsidR="00A005BE">
        <w:t>+</w:t>
      </w:r>
      <w:r>
        <w:t>~</w:t>
      </w:r>
      <w:proofErr w:type="spellStart"/>
      <w:r>
        <w:t>ntyA</w:t>
      </w:r>
      <w:proofErr w:type="spellEnd"/>
      <w:r w:rsidR="00A005BE">
        <w:t>/</w:t>
      </w:r>
      <w:proofErr w:type="spellStart"/>
      <w:r>
        <w:t>yAha</w:t>
      </w:r>
      <w:proofErr w:type="spellEnd"/>
      <w:r w:rsidR="00A005BE">
        <w:t>+</w:t>
      </w:r>
      <w:r>
        <w:t>~</w:t>
      </w:r>
      <w:proofErr w:type="spellStart"/>
      <w:r>
        <w:t>ntyAya</w:t>
      </w:r>
      <w:proofErr w:type="spellEnd"/>
      <w:r w:rsidR="00A005BE">
        <w:t>/</w:t>
      </w:r>
      <w:r>
        <w:t xml:space="preserve"> </w:t>
      </w:r>
      <w:proofErr w:type="spellStart"/>
      <w:r>
        <w:t>vanA</w:t>
      </w:r>
      <w:r w:rsidR="00A005BE">
        <w:t>+</w:t>
      </w:r>
      <w:r>
        <w:t>nAm</w:t>
      </w:r>
      <w:proofErr w:type="spellEnd"/>
      <w:r>
        <w:t xml:space="preserve"> | </w:t>
      </w:r>
    </w:p>
    <w:p w14:paraId="769B5153" w14:textId="376DC44E" w:rsidR="00AC10CC" w:rsidRDefault="00665F3D">
      <w:r>
        <w:t>55)</w:t>
      </w:r>
      <w:r>
        <w:tab/>
        <w:t>4.5.2.1(47)</w:t>
      </w:r>
      <w:proofErr w:type="gramStart"/>
      <w:r>
        <w:t xml:space="preserve">-  </w:t>
      </w:r>
      <w:proofErr w:type="spellStart"/>
      <w:r>
        <w:t>vanA</w:t>
      </w:r>
      <w:proofErr w:type="gramEnd"/>
      <w:r w:rsidR="00A005BE">
        <w:t>+</w:t>
      </w:r>
      <w:r>
        <w:t>nAm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3F8BC4C7" w14:textId="2F50ED0B" w:rsidR="00AC10CC" w:rsidRDefault="00665F3D">
      <w:proofErr w:type="spellStart"/>
      <w:r>
        <w:t>vanA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vanA</w:t>
      </w:r>
      <w:r w:rsidR="00A005BE">
        <w:t>+</w:t>
      </w:r>
      <w:r>
        <w:t>nA</w:t>
      </w:r>
      <w:proofErr w:type="spellEnd"/>
      <w:r w:rsidR="00A005BE">
        <w:t>/</w:t>
      </w:r>
      <w:r>
        <w:t>M ~</w:t>
      </w:r>
      <w:proofErr w:type="spellStart"/>
      <w:r>
        <w:t>MvanA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7008E839" w14:textId="1F34BB3B" w:rsidR="00AC10CC" w:rsidRDefault="00665F3D">
      <w:r>
        <w:t>56)</w:t>
      </w:r>
      <w:r>
        <w:tab/>
        <w:t>4.5.2.1(48)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0C1BC0F" w14:textId="784812AC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3584DE9" w14:textId="7CDD3BA0" w:rsidR="00AC10CC" w:rsidRDefault="00665F3D">
      <w:r>
        <w:lastRenderedPageBreak/>
        <w:t>57)</w:t>
      </w:r>
      <w:r>
        <w:tab/>
        <w:t>4.5.2.1(49)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DB1C1E8" w14:textId="5545EB86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768A817" w14:textId="113AB6E8" w:rsidR="00AC10CC" w:rsidRDefault="00665F3D">
      <w:r>
        <w:t>58)</w:t>
      </w:r>
      <w:r>
        <w:tab/>
        <w:t>4.5.2.1(50)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rOhi</w:t>
      </w:r>
      <w:r w:rsidR="00A005BE">
        <w:t>+</w:t>
      </w:r>
      <w:r>
        <w:t>tAya</w:t>
      </w:r>
      <w:proofErr w:type="spellEnd"/>
      <w:r>
        <w:t xml:space="preserve"> |</w:t>
      </w:r>
    </w:p>
    <w:p w14:paraId="250546C9" w14:textId="63E33A41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rOhi</w:t>
      </w:r>
      <w:r w:rsidR="00A005BE">
        <w:t>+</w:t>
      </w:r>
      <w:r>
        <w:t>tAya</w:t>
      </w:r>
      <w:proofErr w:type="spellEnd"/>
      <w:r w:rsidR="00A005BE">
        <w:t>/</w:t>
      </w:r>
      <w:r>
        <w:t xml:space="preserve"> </w:t>
      </w:r>
      <w:proofErr w:type="spellStart"/>
      <w:r>
        <w:t>rOhi</w:t>
      </w:r>
      <w:r w:rsidR="00A005BE">
        <w:t>+</w:t>
      </w:r>
      <w:r>
        <w:t>tAya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rOhi</w:t>
      </w:r>
      <w:r w:rsidR="00A005BE">
        <w:t>+</w:t>
      </w:r>
      <w:r>
        <w:t>tAya</w:t>
      </w:r>
      <w:proofErr w:type="spellEnd"/>
      <w:r>
        <w:t xml:space="preserve"> | </w:t>
      </w:r>
    </w:p>
    <w:p w14:paraId="56794AFC" w14:textId="4E80CF58" w:rsidR="00AC10CC" w:rsidRDefault="00665F3D">
      <w:r>
        <w:t>1)</w:t>
      </w:r>
      <w:r>
        <w:tab/>
        <w:t>4.5.2.2(1)</w:t>
      </w:r>
      <w:proofErr w:type="gramStart"/>
      <w:r>
        <w:t xml:space="preserve">-  </w:t>
      </w:r>
      <w:proofErr w:type="spellStart"/>
      <w:r>
        <w:t>rOhi</w:t>
      </w:r>
      <w:proofErr w:type="gramEnd"/>
      <w:r w:rsidR="00A005BE">
        <w:t>+</w:t>
      </w:r>
      <w:r>
        <w:t>tAya</w:t>
      </w:r>
      <w:proofErr w:type="spellEnd"/>
      <w:r>
        <w:t xml:space="preserve"> | </w:t>
      </w:r>
      <w:proofErr w:type="spellStart"/>
      <w:r>
        <w:t>stha</w:t>
      </w:r>
      <w:proofErr w:type="spellEnd"/>
      <w:r w:rsidR="00A005BE">
        <w:t>/</w:t>
      </w:r>
      <w:r>
        <w:t>2pata</w:t>
      </w:r>
      <w:r w:rsidR="00A005BE">
        <w:t>+</w:t>
      </w:r>
      <w:r>
        <w:t>yE |</w:t>
      </w:r>
    </w:p>
    <w:p w14:paraId="063E87B5" w14:textId="4C1356D4" w:rsidR="00AC10CC" w:rsidRDefault="00665F3D">
      <w:proofErr w:type="spellStart"/>
      <w:r>
        <w:t>rOhi</w:t>
      </w:r>
      <w:r w:rsidR="00A005BE">
        <w:t>+</w:t>
      </w:r>
      <w:r>
        <w:t>tAya</w:t>
      </w:r>
      <w:proofErr w:type="spellEnd"/>
      <w:r>
        <w:t xml:space="preserve"> </w:t>
      </w:r>
      <w:proofErr w:type="spellStart"/>
      <w:r>
        <w:t>stha</w:t>
      </w:r>
      <w:proofErr w:type="spellEnd"/>
      <w:r w:rsidR="00A005BE">
        <w:t>/</w:t>
      </w:r>
      <w:r>
        <w:t>2pata</w:t>
      </w:r>
      <w:r w:rsidR="00A005BE">
        <w:t>+</w:t>
      </w:r>
      <w:r>
        <w:t xml:space="preserve">yE </w:t>
      </w:r>
      <w:proofErr w:type="spellStart"/>
      <w:r>
        <w:t>stha</w:t>
      </w:r>
      <w:proofErr w:type="spellEnd"/>
      <w:r w:rsidR="00A005BE">
        <w:t>/</w:t>
      </w:r>
      <w:r>
        <w:t>2pata</w:t>
      </w:r>
      <w:r w:rsidR="00A005BE">
        <w:t>+</w:t>
      </w:r>
      <w:r>
        <w:t>yE</w:t>
      </w:r>
      <w:r w:rsidR="00A005BE">
        <w:t>/</w:t>
      </w:r>
      <w:r>
        <w:t xml:space="preserve"> </w:t>
      </w:r>
      <w:proofErr w:type="spellStart"/>
      <w:r>
        <w:t>rOhi</w:t>
      </w:r>
      <w:r w:rsidR="00A005BE">
        <w:t>+</w:t>
      </w:r>
      <w:r>
        <w:t>tAya</w:t>
      </w:r>
      <w:proofErr w:type="spellEnd"/>
      <w:r w:rsidR="00A005BE">
        <w:t>/</w:t>
      </w:r>
      <w:r>
        <w:t xml:space="preserve"> </w:t>
      </w:r>
      <w:proofErr w:type="spellStart"/>
      <w:r>
        <w:t>rOhi</w:t>
      </w:r>
      <w:r w:rsidR="00A005BE">
        <w:t>+</w:t>
      </w:r>
      <w:r>
        <w:t>tAya</w:t>
      </w:r>
      <w:proofErr w:type="spellEnd"/>
      <w:r>
        <w:t xml:space="preserve"> </w:t>
      </w:r>
      <w:proofErr w:type="spellStart"/>
      <w:r>
        <w:t>stha</w:t>
      </w:r>
      <w:proofErr w:type="spellEnd"/>
      <w:r w:rsidR="00A005BE">
        <w:t>/</w:t>
      </w:r>
      <w:r>
        <w:t>2pata</w:t>
      </w:r>
      <w:r w:rsidR="00A005BE">
        <w:t>+</w:t>
      </w:r>
      <w:r>
        <w:t xml:space="preserve">yE | </w:t>
      </w:r>
    </w:p>
    <w:p w14:paraId="27E8DC49" w14:textId="0131F0D3" w:rsidR="00AC10CC" w:rsidRDefault="00665F3D">
      <w:r>
        <w:t>2)</w:t>
      </w:r>
      <w:r>
        <w:tab/>
        <w:t>4.5.2.2(2)</w:t>
      </w:r>
      <w:proofErr w:type="gramStart"/>
      <w:r>
        <w:t xml:space="preserve">-  </w:t>
      </w:r>
      <w:proofErr w:type="spellStart"/>
      <w:r>
        <w:t>stha</w:t>
      </w:r>
      <w:proofErr w:type="spellEnd"/>
      <w:proofErr w:type="gramEnd"/>
      <w:r w:rsidR="00A005BE">
        <w:t>/</w:t>
      </w:r>
      <w:r>
        <w:t>2pata</w:t>
      </w:r>
      <w:r w:rsidR="00A005BE">
        <w:t>+</w:t>
      </w:r>
      <w:r>
        <w:t xml:space="preserve">yE |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kShANA</w:t>
      </w:r>
      <w:r w:rsidR="00A005BE">
        <w:t>%</w:t>
      </w:r>
      <w:r>
        <w:t>m</w:t>
      </w:r>
      <w:proofErr w:type="spellEnd"/>
      <w:r>
        <w:t xml:space="preserve"> |</w:t>
      </w:r>
    </w:p>
    <w:p w14:paraId="2B579278" w14:textId="40A8A18E" w:rsidR="00AC10CC" w:rsidRDefault="00665F3D">
      <w:proofErr w:type="spellStart"/>
      <w:r>
        <w:t>stha</w:t>
      </w:r>
      <w:proofErr w:type="spellEnd"/>
      <w:r w:rsidR="00A005BE">
        <w:t>/</w:t>
      </w:r>
      <w:r>
        <w:t>2pata</w:t>
      </w:r>
      <w:r w:rsidR="00A005BE">
        <w:t>+</w:t>
      </w:r>
      <w:r>
        <w:t xml:space="preserve">yE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kShANA</w:t>
      </w:r>
      <w:r w:rsidR="00A005BE">
        <w:t>%</w:t>
      </w:r>
      <w:r>
        <w:t>M</w:t>
      </w:r>
      <w:proofErr w:type="spellEnd"/>
      <w:r>
        <w:t xml:space="preserve"> ~</w:t>
      </w:r>
      <w:proofErr w:type="spellStart"/>
      <w:r>
        <w:t>MvRu</w:t>
      </w:r>
      <w:proofErr w:type="spellEnd"/>
      <w:r w:rsidR="00A005BE">
        <w:t>/</w:t>
      </w:r>
      <w:proofErr w:type="spellStart"/>
      <w:r>
        <w:t>kShANA</w:t>
      </w:r>
      <w:proofErr w:type="spellEnd"/>
      <w:r>
        <w:t>(gg</w:t>
      </w:r>
      <w:r w:rsidR="00A005BE">
        <w:t>+</w:t>
      </w:r>
      <w:r>
        <w:t xml:space="preserve">) </w:t>
      </w:r>
      <w:proofErr w:type="spellStart"/>
      <w:r>
        <w:t>stha</w:t>
      </w:r>
      <w:proofErr w:type="spellEnd"/>
      <w:r w:rsidR="00A005BE">
        <w:t>/</w:t>
      </w:r>
      <w:r>
        <w:t>2pata</w:t>
      </w:r>
      <w:r w:rsidR="00A005BE">
        <w:t>+</w:t>
      </w:r>
      <w:r>
        <w:t xml:space="preserve">yE </w:t>
      </w:r>
      <w:proofErr w:type="spellStart"/>
      <w:r>
        <w:t>stha</w:t>
      </w:r>
      <w:proofErr w:type="spellEnd"/>
      <w:r w:rsidR="00A005BE">
        <w:t>/</w:t>
      </w:r>
      <w:r>
        <w:t>2pata</w:t>
      </w:r>
      <w:r w:rsidR="00A005BE">
        <w:t>+</w:t>
      </w:r>
      <w:r>
        <w:t xml:space="preserve">yE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kShANA</w:t>
      </w:r>
      <w:r w:rsidR="00A005BE">
        <w:t>%</w:t>
      </w:r>
      <w:r>
        <w:t>m</w:t>
      </w:r>
      <w:proofErr w:type="spellEnd"/>
      <w:r>
        <w:t xml:space="preserve"> | </w:t>
      </w:r>
    </w:p>
    <w:p w14:paraId="599AD70A" w14:textId="6A5065E5" w:rsidR="00AC10CC" w:rsidRDefault="00665F3D">
      <w:r>
        <w:t>3)</w:t>
      </w:r>
      <w:r>
        <w:tab/>
        <w:t>4.5.2.2(3)</w:t>
      </w:r>
      <w:proofErr w:type="gramStart"/>
      <w:r>
        <w:t xml:space="preserve">-  </w:t>
      </w:r>
      <w:proofErr w:type="spellStart"/>
      <w:r>
        <w:t>vRu</w:t>
      </w:r>
      <w:proofErr w:type="spellEnd"/>
      <w:proofErr w:type="gramEnd"/>
      <w:r w:rsidR="00A005BE">
        <w:t>/</w:t>
      </w:r>
      <w:proofErr w:type="spellStart"/>
      <w:r>
        <w:t>kShANA</w:t>
      </w:r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2438857C" w14:textId="2F3C574A" w:rsidR="00AC10CC" w:rsidRDefault="00665F3D">
      <w:proofErr w:type="spellStart"/>
      <w:r>
        <w:t>vRu</w:t>
      </w:r>
      <w:proofErr w:type="spellEnd"/>
      <w:r w:rsidR="00A005BE">
        <w:t>/</w:t>
      </w:r>
      <w:proofErr w:type="spellStart"/>
      <w:r>
        <w:t>kShANA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kShANA</w:t>
      </w:r>
      <w:r w:rsidR="00A005BE">
        <w:t>%</w:t>
      </w:r>
      <w:r>
        <w:t>M</w:t>
      </w:r>
      <w:proofErr w:type="spellEnd"/>
      <w:r>
        <w:t xml:space="preserve"> ~</w:t>
      </w:r>
      <w:proofErr w:type="spellStart"/>
      <w:r>
        <w:t>MvRu</w:t>
      </w:r>
      <w:proofErr w:type="spellEnd"/>
      <w:r w:rsidR="00A005BE">
        <w:t>/</w:t>
      </w:r>
      <w:proofErr w:type="spellStart"/>
      <w:r>
        <w:t>kShANA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27659A46" w14:textId="3AC21A36" w:rsidR="00AC10CC" w:rsidRDefault="00665F3D">
      <w:r>
        <w:t>4)</w:t>
      </w:r>
      <w:r>
        <w:tab/>
        <w:t>4.5.2.2(4)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FDC3A0E" w14:textId="6E83CDED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EAC27FE" w14:textId="66BE3E1B" w:rsidR="00AC10CC" w:rsidRDefault="00665F3D">
      <w:r>
        <w:t>5)</w:t>
      </w:r>
      <w:r>
        <w:tab/>
        <w:t>4.5.2.2(5)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D870D51" w14:textId="54BBE1D8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116D8A7" w14:textId="08A39196" w:rsidR="00AC10CC" w:rsidRDefault="00665F3D">
      <w:r>
        <w:t>6)</w:t>
      </w:r>
      <w:r>
        <w:tab/>
        <w:t>4.5.2.2(6)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ma</w:t>
      </w:r>
      <w:r w:rsidR="00A005BE">
        <w:t>/</w:t>
      </w:r>
      <w:r>
        <w:t>~</w:t>
      </w:r>
      <w:proofErr w:type="spellStart"/>
      <w:r>
        <w:t>ntriNE</w:t>
      </w:r>
      <w:proofErr w:type="spellEnd"/>
      <w:r w:rsidR="00A005BE">
        <w:t>%</w:t>
      </w:r>
      <w:r>
        <w:t xml:space="preserve"> |</w:t>
      </w:r>
    </w:p>
    <w:p w14:paraId="1482852B" w14:textId="68F04FF6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ma</w:t>
      </w:r>
      <w:r w:rsidR="00A005BE">
        <w:t>/</w:t>
      </w:r>
      <w:r>
        <w:t>~</w:t>
      </w:r>
      <w:proofErr w:type="spellStart"/>
      <w:r>
        <w:t>ntriNE</w:t>
      </w:r>
      <w:proofErr w:type="spellEnd"/>
      <w:r w:rsidR="00A005BE">
        <w:t>+</w:t>
      </w:r>
      <w:r>
        <w:t xml:space="preserve"> ma</w:t>
      </w:r>
      <w:r w:rsidR="00A005BE">
        <w:t>/</w:t>
      </w:r>
      <w:r>
        <w:t>~</w:t>
      </w:r>
      <w:proofErr w:type="spellStart"/>
      <w:r>
        <w:t>ntriNE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ma</w:t>
      </w:r>
      <w:r w:rsidR="00A005BE">
        <w:t>/</w:t>
      </w:r>
      <w:r>
        <w:t>~</w:t>
      </w:r>
      <w:proofErr w:type="spellStart"/>
      <w:r>
        <w:t>ntriNE</w:t>
      </w:r>
      <w:proofErr w:type="spellEnd"/>
      <w:r w:rsidR="00A005BE">
        <w:t>%</w:t>
      </w:r>
      <w:r>
        <w:t xml:space="preserve"> | </w:t>
      </w:r>
    </w:p>
    <w:p w14:paraId="6E3B77E5" w14:textId="21FDEF00" w:rsidR="00AC10CC" w:rsidRDefault="00665F3D">
      <w:r>
        <w:t>7)</w:t>
      </w:r>
      <w:r>
        <w:tab/>
        <w:t>4.5.2.2(7)</w:t>
      </w:r>
      <w:proofErr w:type="gramStart"/>
      <w:r>
        <w:t>-  ma</w:t>
      </w:r>
      <w:proofErr w:type="gramEnd"/>
      <w:r w:rsidR="00A005BE">
        <w:t>/</w:t>
      </w:r>
      <w:r>
        <w:t>~</w:t>
      </w:r>
      <w:proofErr w:type="spellStart"/>
      <w:r>
        <w:t>ntriNE</w:t>
      </w:r>
      <w:proofErr w:type="spellEnd"/>
      <w:r w:rsidR="00A005BE">
        <w:t>%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Ni</w:t>
      </w:r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|</w:t>
      </w:r>
    </w:p>
    <w:p w14:paraId="7A736BA6" w14:textId="71D06D13" w:rsidR="00AC10CC" w:rsidRDefault="00665F3D">
      <w:r>
        <w:t>ma</w:t>
      </w:r>
      <w:r w:rsidR="00A005BE">
        <w:t>/</w:t>
      </w:r>
      <w:r>
        <w:t>~</w:t>
      </w:r>
      <w:proofErr w:type="spellStart"/>
      <w:r>
        <w:t>ntriNE</w:t>
      </w:r>
      <w:proofErr w:type="spellEnd"/>
      <w:r w:rsidR="00A005BE">
        <w:t>+</w:t>
      </w:r>
      <w:r>
        <w:t xml:space="preserve"> </w:t>
      </w:r>
      <w:proofErr w:type="spellStart"/>
      <w:r>
        <w:t>vANi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</w:t>
      </w:r>
      <w:proofErr w:type="spellStart"/>
      <w:r>
        <w:t>vANi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ma</w:t>
      </w:r>
      <w:r w:rsidR="00A005BE">
        <w:t>/</w:t>
      </w:r>
      <w:r>
        <w:t>~</w:t>
      </w:r>
      <w:proofErr w:type="spellStart"/>
      <w:r>
        <w:t>ntriNE</w:t>
      </w:r>
      <w:proofErr w:type="spellEnd"/>
      <w:r w:rsidR="00A005BE">
        <w:t>+</w:t>
      </w:r>
      <w:r>
        <w:t xml:space="preserve"> ma</w:t>
      </w:r>
      <w:r w:rsidR="00A005BE">
        <w:t>/</w:t>
      </w:r>
      <w:r>
        <w:t>~</w:t>
      </w:r>
      <w:proofErr w:type="spellStart"/>
      <w:r>
        <w:t>ntriNE</w:t>
      </w:r>
      <w:proofErr w:type="spellEnd"/>
      <w:r w:rsidR="00A005BE">
        <w:t>+</w:t>
      </w:r>
      <w:r>
        <w:t xml:space="preserve"> </w:t>
      </w:r>
      <w:proofErr w:type="spellStart"/>
      <w:r>
        <w:t>vANi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| </w:t>
      </w:r>
    </w:p>
    <w:p w14:paraId="38F5A907" w14:textId="55C101AD" w:rsidR="00AC10CC" w:rsidRDefault="00665F3D">
      <w:r>
        <w:t>8)</w:t>
      </w:r>
      <w:r>
        <w:tab/>
        <w:t>4.5.2.2(8)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Ni</w:t>
      </w:r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| </w:t>
      </w:r>
      <w:proofErr w:type="spellStart"/>
      <w:r>
        <w:t>kakShA</w:t>
      </w:r>
      <w:r w:rsidR="00A005BE">
        <w:t>+</w:t>
      </w:r>
      <w:r>
        <w:t>NAm</w:t>
      </w:r>
      <w:proofErr w:type="spellEnd"/>
      <w:r>
        <w:t xml:space="preserve"> |</w:t>
      </w:r>
    </w:p>
    <w:p w14:paraId="436256C5" w14:textId="5A4FDA3B" w:rsidR="00AC10CC" w:rsidRDefault="00665F3D">
      <w:proofErr w:type="spellStart"/>
      <w:r>
        <w:t>vA</w:t>
      </w:r>
      <w:proofErr w:type="spellEnd"/>
      <w:r w:rsidR="00A005BE">
        <w:t>/</w:t>
      </w:r>
      <w:r>
        <w:t>Ni</w:t>
      </w:r>
      <w:r w:rsidR="00A005BE">
        <w:t>/</w:t>
      </w:r>
      <w:proofErr w:type="spellStart"/>
      <w:r>
        <w:t>jAya</w:t>
      </w:r>
      <w:proofErr w:type="spellEnd"/>
      <w:r w:rsidR="00A005BE">
        <w:t>/</w:t>
      </w:r>
      <w:r>
        <w:t xml:space="preserve"> </w:t>
      </w:r>
      <w:proofErr w:type="spellStart"/>
      <w:r>
        <w:t>kakShA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kakShA</w:t>
      </w:r>
      <w:r w:rsidR="00A005BE">
        <w:t>+</w:t>
      </w:r>
      <w:r>
        <w:t>NAM</w:t>
      </w:r>
      <w:proofErr w:type="spellEnd"/>
      <w:r>
        <w:t xml:space="preserve"> ~</w:t>
      </w:r>
      <w:proofErr w:type="spellStart"/>
      <w:r>
        <w:t>MvANi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</w:t>
      </w:r>
      <w:proofErr w:type="spellStart"/>
      <w:r>
        <w:t>vANi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/</w:t>
      </w:r>
      <w:r>
        <w:t xml:space="preserve"> </w:t>
      </w:r>
      <w:proofErr w:type="spellStart"/>
      <w:r>
        <w:t>kakShA</w:t>
      </w:r>
      <w:r w:rsidR="00A005BE">
        <w:t>+</w:t>
      </w:r>
      <w:r>
        <w:t>NAm</w:t>
      </w:r>
      <w:proofErr w:type="spellEnd"/>
      <w:r>
        <w:t xml:space="preserve"> | </w:t>
      </w:r>
    </w:p>
    <w:p w14:paraId="2EA7AC9E" w14:textId="211950A7" w:rsidR="00AC10CC" w:rsidRDefault="00665F3D">
      <w:r>
        <w:t>9)</w:t>
      </w:r>
      <w:r>
        <w:tab/>
        <w:t>4.5.2.2(9)</w:t>
      </w:r>
      <w:proofErr w:type="gramStart"/>
      <w:r>
        <w:t xml:space="preserve">-  </w:t>
      </w:r>
      <w:proofErr w:type="spellStart"/>
      <w:r>
        <w:t>kakShA</w:t>
      </w:r>
      <w:proofErr w:type="gramEnd"/>
      <w:r w:rsidR="00A005BE">
        <w:t>+</w:t>
      </w:r>
      <w:r>
        <w:t>N</w:t>
      </w:r>
      <w:r>
        <w:t>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7195F632" w14:textId="577104E2" w:rsidR="00AC10CC" w:rsidRDefault="00665F3D">
      <w:proofErr w:type="spellStart"/>
      <w:r>
        <w:t>kakShA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kakShA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kakShA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2112E356" w14:textId="5F01A9ED" w:rsidR="00AC10CC" w:rsidRDefault="00665F3D">
      <w:r>
        <w:t>10)</w:t>
      </w:r>
      <w:r>
        <w:tab/>
        <w:t>4.5.2.2(10)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CA827CA" w14:textId="57BCF141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A0B7084" w14:textId="06EB81B9" w:rsidR="00AC10CC" w:rsidRDefault="00665F3D">
      <w:r>
        <w:t>11)</w:t>
      </w:r>
      <w:r>
        <w:tab/>
        <w:t>4.5.2.2(11)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3E81C71" w14:textId="05EC65C6" w:rsidR="00AC10CC" w:rsidRDefault="00665F3D">
      <w:r>
        <w:lastRenderedPageBreak/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A980680" w14:textId="4D3E5B30" w:rsidR="00AC10CC" w:rsidRDefault="00665F3D">
      <w:r>
        <w:t>12)</w:t>
      </w:r>
      <w:r>
        <w:tab/>
        <w:t>4.5.2.2(12)</w:t>
      </w:r>
      <w:proofErr w:type="gramStart"/>
      <w:r>
        <w:t xml:space="preserve">-  </w:t>
      </w:r>
      <w:r>
        <w:t>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Bu</w:t>
      </w:r>
      <w:r w:rsidR="00A005BE">
        <w:t>/</w:t>
      </w:r>
      <w:r>
        <w:t>4va</w:t>
      </w:r>
      <w:r w:rsidR="00A005BE">
        <w:t>/</w:t>
      </w:r>
      <w:r>
        <w:t>~</w:t>
      </w:r>
      <w:proofErr w:type="spellStart"/>
      <w:r>
        <w:t>ntayE</w:t>
      </w:r>
      <w:proofErr w:type="spellEnd"/>
      <w:r w:rsidR="00A005BE">
        <w:t>%</w:t>
      </w:r>
      <w:r>
        <w:t xml:space="preserve"> |</w:t>
      </w:r>
    </w:p>
    <w:p w14:paraId="253E2243" w14:textId="012E3010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Bu4va</w:t>
      </w:r>
      <w:r w:rsidR="00A005BE">
        <w:t>/</w:t>
      </w:r>
      <w:r>
        <w:t>~</w:t>
      </w:r>
      <w:proofErr w:type="spellStart"/>
      <w:r>
        <w:t>ntayE</w:t>
      </w:r>
      <w:proofErr w:type="spellEnd"/>
      <w:r w:rsidR="00A005BE">
        <w:t>+</w:t>
      </w:r>
      <w:r>
        <w:t xml:space="preserve"> Bu4va</w:t>
      </w:r>
      <w:r w:rsidR="00A005BE">
        <w:t>/</w:t>
      </w:r>
      <w:r>
        <w:t>~</w:t>
      </w:r>
      <w:proofErr w:type="spellStart"/>
      <w:r>
        <w:t>ntayE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Bu4va</w:t>
      </w:r>
      <w:r w:rsidR="00A005BE">
        <w:t>/</w:t>
      </w:r>
      <w:r>
        <w:t>~</w:t>
      </w:r>
      <w:proofErr w:type="spellStart"/>
      <w:r>
        <w:t>ntayE</w:t>
      </w:r>
      <w:proofErr w:type="spellEnd"/>
      <w:r w:rsidR="00A005BE">
        <w:t>%</w:t>
      </w:r>
      <w:r>
        <w:t xml:space="preserve"> | </w:t>
      </w:r>
    </w:p>
    <w:p w14:paraId="5BB51BEF" w14:textId="0162CB90" w:rsidR="00AC10CC" w:rsidRDefault="00665F3D">
      <w:r>
        <w:t>13)</w:t>
      </w:r>
      <w:r>
        <w:tab/>
        <w:t>4.5.2.2(13)</w:t>
      </w:r>
      <w:proofErr w:type="gramStart"/>
      <w:r>
        <w:t>-  Bu</w:t>
      </w:r>
      <w:proofErr w:type="gramEnd"/>
      <w:r w:rsidR="00A005BE">
        <w:t>/</w:t>
      </w:r>
      <w:r>
        <w:t>4va</w:t>
      </w:r>
      <w:r w:rsidR="00A005BE">
        <w:t>/</w:t>
      </w:r>
      <w:r>
        <w:t>~</w:t>
      </w:r>
      <w:proofErr w:type="spellStart"/>
      <w:r>
        <w:t>ntayE</w:t>
      </w:r>
      <w:proofErr w:type="spellEnd"/>
      <w:r w:rsidR="00A005BE">
        <w:t>%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skRu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</w:t>
      </w:r>
    </w:p>
    <w:p w14:paraId="4DFD977C" w14:textId="540729D9" w:rsidR="00AC10CC" w:rsidRDefault="00665F3D">
      <w:r>
        <w:t>Bu</w:t>
      </w:r>
      <w:r w:rsidR="00A005BE">
        <w:t>/</w:t>
      </w:r>
      <w:r>
        <w:t>4va</w:t>
      </w:r>
      <w:r w:rsidR="00A005BE">
        <w:t>/</w:t>
      </w:r>
      <w:r>
        <w:t>~</w:t>
      </w:r>
      <w:proofErr w:type="spellStart"/>
      <w:r>
        <w:t>ntayE</w:t>
      </w:r>
      <w:proofErr w:type="spellEnd"/>
      <w:r w:rsidR="00A005BE">
        <w:t>+</w:t>
      </w:r>
      <w:r>
        <w:t xml:space="preserve"> </w:t>
      </w:r>
      <w:proofErr w:type="spellStart"/>
      <w:r>
        <w:t>vArivaskRu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</w:t>
      </w:r>
      <w:proofErr w:type="spellStart"/>
      <w:r>
        <w:t>vArivaskRu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Bu4va</w:t>
      </w:r>
      <w:r w:rsidR="00A005BE">
        <w:t>/</w:t>
      </w:r>
      <w:r>
        <w:t>~</w:t>
      </w:r>
      <w:proofErr w:type="spellStart"/>
      <w:r>
        <w:t>ntayE</w:t>
      </w:r>
      <w:proofErr w:type="spellEnd"/>
      <w:r w:rsidR="00A005BE">
        <w:t>+</w:t>
      </w:r>
      <w:r>
        <w:t xml:space="preserve"> Bu4va</w:t>
      </w:r>
      <w:r w:rsidR="00A005BE">
        <w:t>/</w:t>
      </w:r>
      <w:r>
        <w:t>~</w:t>
      </w:r>
      <w:proofErr w:type="spellStart"/>
      <w:r>
        <w:t>ntayE</w:t>
      </w:r>
      <w:proofErr w:type="spellEnd"/>
      <w:r w:rsidR="00A005BE">
        <w:t>+</w:t>
      </w:r>
      <w:r>
        <w:t xml:space="preserve"> </w:t>
      </w:r>
      <w:proofErr w:type="spellStart"/>
      <w:r>
        <w:t>vArivaskRu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 </w:t>
      </w:r>
    </w:p>
    <w:p w14:paraId="14A94CF6" w14:textId="39F2D197" w:rsidR="00AC10CC" w:rsidRDefault="00665F3D">
      <w:r>
        <w:t>14)</w:t>
      </w:r>
      <w:r>
        <w:tab/>
        <w:t>4.5.2</w:t>
      </w:r>
      <w:r>
        <w:t>.2(14)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skRu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 OSha</w:t>
      </w:r>
      <w:r w:rsidR="00A005BE">
        <w:t>+</w:t>
      </w:r>
      <w:r>
        <w:t>dhI4nAm |</w:t>
      </w:r>
    </w:p>
    <w:p w14:paraId="3DFA35D6" w14:textId="410CFEDB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skRu</w:t>
      </w:r>
      <w:proofErr w:type="spellEnd"/>
      <w:r w:rsidR="00A005BE">
        <w:t>/</w:t>
      </w:r>
      <w:r>
        <w:t>tAyauSha</w:t>
      </w:r>
      <w:r w:rsidR="00A005BE">
        <w:t>+</w:t>
      </w:r>
      <w:r>
        <w:t>dhI4nA</w:t>
      </w:r>
      <w:r w:rsidR="00A005BE">
        <w:t>/</w:t>
      </w:r>
      <w:r>
        <w:t xml:space="preserve"> mOSha</w:t>
      </w:r>
      <w:r w:rsidR="00A005BE">
        <w:t>+</w:t>
      </w:r>
      <w:r>
        <w:t>dhI4nAM ~</w:t>
      </w:r>
      <w:proofErr w:type="spellStart"/>
      <w:r>
        <w:t>MvArivaskRu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</w:t>
      </w:r>
      <w:proofErr w:type="spellStart"/>
      <w:r>
        <w:t>vArivaskRu</w:t>
      </w:r>
      <w:proofErr w:type="spellEnd"/>
      <w:r w:rsidR="00A005BE">
        <w:t>/</w:t>
      </w:r>
      <w:proofErr w:type="spellStart"/>
      <w:r>
        <w:t>tA</w:t>
      </w:r>
      <w:proofErr w:type="spellEnd"/>
      <w:r>
        <w:t xml:space="preserve"> yauSha</w:t>
      </w:r>
      <w:r w:rsidR="00A005BE">
        <w:t>+</w:t>
      </w:r>
      <w:r>
        <w:t xml:space="preserve">dhI4nAm | </w:t>
      </w:r>
    </w:p>
    <w:p w14:paraId="42F01C9F" w14:textId="7097B329" w:rsidR="00AC10CC" w:rsidRDefault="00665F3D">
      <w:r>
        <w:t>15)</w:t>
      </w:r>
      <w:r>
        <w:tab/>
        <w:t>4.5.2.2(14)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skRu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</w:t>
      </w:r>
    </w:p>
    <w:p w14:paraId="1086DD5A" w14:textId="4BFEE68F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skRu</w:t>
      </w:r>
      <w:proofErr w:type="spellEnd"/>
      <w:r w:rsidR="00A005BE">
        <w:t>/</w:t>
      </w:r>
      <w:proofErr w:type="spellStart"/>
      <w:r>
        <w:t>tAyEti</w:t>
      </w:r>
      <w:proofErr w:type="spellEnd"/>
      <w:r w:rsidR="00A005BE">
        <w:t>+</w:t>
      </w:r>
      <w:r>
        <w:t xml:space="preserve"> </w:t>
      </w:r>
      <w:proofErr w:type="spellStart"/>
      <w:r>
        <w:t>vArivaH</w:t>
      </w:r>
      <w:proofErr w:type="spellEnd"/>
      <w:r>
        <w:t xml:space="preserve"> - </w:t>
      </w:r>
      <w:proofErr w:type="spellStart"/>
      <w:r>
        <w:t>kRu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 </w:t>
      </w:r>
    </w:p>
    <w:p w14:paraId="20E67427" w14:textId="4A03C313" w:rsidR="00AC10CC" w:rsidRDefault="00665F3D">
      <w:r>
        <w:t>16)</w:t>
      </w:r>
      <w:r>
        <w:tab/>
        <w:t>4.5.2.2(15)</w:t>
      </w:r>
      <w:proofErr w:type="gramStart"/>
      <w:r>
        <w:t>-  OSha</w:t>
      </w:r>
      <w:proofErr w:type="gramEnd"/>
      <w:r w:rsidR="00A005BE">
        <w:t>+</w:t>
      </w:r>
      <w:r>
        <w:t>dhI4nA</w:t>
      </w:r>
      <w:r>
        <w:t xml:space="preserve">m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4402C752" w14:textId="3AE26935" w:rsidR="00AC10CC" w:rsidRDefault="00665F3D">
      <w:r>
        <w:t>OSha</w:t>
      </w:r>
      <w:r w:rsidR="00A005BE">
        <w:t>+</w:t>
      </w:r>
      <w:r>
        <w:t>dhI4nA</w:t>
      </w:r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OSha</w:t>
      </w:r>
      <w:r w:rsidR="00A005BE">
        <w:t>+</w:t>
      </w:r>
      <w:r>
        <w:t>dhI4nA</w:t>
      </w:r>
      <w:r w:rsidR="00A005BE">
        <w:t>/</w:t>
      </w:r>
      <w:r>
        <w:t xml:space="preserve"> mOSha</w:t>
      </w:r>
      <w:r w:rsidR="00A005BE">
        <w:t>+</w:t>
      </w:r>
      <w:r>
        <w:t>dhI4nA</w:t>
      </w:r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39A575BF" w14:textId="53530B97" w:rsidR="00AC10CC" w:rsidRDefault="00665F3D">
      <w:r>
        <w:t>17)</w:t>
      </w:r>
      <w:r>
        <w:tab/>
        <w:t>4.5.2.2(16)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BA2FBE0" w14:textId="49B54BEE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6A591E5" w14:textId="3270A8C0" w:rsidR="00AC10CC" w:rsidRDefault="00665F3D">
      <w:r>
        <w:t>18)</w:t>
      </w:r>
      <w:r>
        <w:tab/>
        <w:t>4.5.2.2(17)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8DAF002" w14:textId="440AAC87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2365331" w14:textId="52E3AEA7" w:rsidR="00AC10CC" w:rsidRDefault="00665F3D">
      <w:r>
        <w:t>19)</w:t>
      </w:r>
      <w:r>
        <w:tab/>
      </w:r>
      <w:r>
        <w:t>4.5.2.2(18)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u</w:t>
      </w:r>
      <w:r w:rsidR="00A005BE">
        <w:t>/</w:t>
      </w:r>
      <w:r>
        <w:t>ccairGO</w:t>
      </w:r>
      <w:r w:rsidR="00A005BE">
        <w:t>+</w:t>
      </w:r>
      <w:r>
        <w:t>4ShAya |</w:t>
      </w:r>
    </w:p>
    <w:p w14:paraId="2922702B" w14:textId="5EEC3B27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u</w:t>
      </w:r>
      <w:r w:rsidR="00A005BE">
        <w:t>/</w:t>
      </w:r>
      <w:r>
        <w:t>ccairGO</w:t>
      </w:r>
      <w:r w:rsidR="00A005BE">
        <w:t>+</w:t>
      </w:r>
      <w:r>
        <w:t xml:space="preserve">4ShA </w:t>
      </w:r>
      <w:proofErr w:type="spellStart"/>
      <w:r>
        <w:t>yO</w:t>
      </w:r>
      <w:proofErr w:type="spellEnd"/>
      <w:r w:rsidR="00A005BE">
        <w:t>/</w:t>
      </w:r>
      <w:r>
        <w:t>ccairGO</w:t>
      </w:r>
      <w:r w:rsidR="00A005BE">
        <w:t>+</w:t>
      </w:r>
      <w:r>
        <w:t>4ShAya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u</w:t>
      </w:r>
      <w:r w:rsidR="00A005BE">
        <w:t>/</w:t>
      </w:r>
      <w:r>
        <w:t>ccairGO</w:t>
      </w:r>
      <w:r w:rsidR="00A005BE">
        <w:t>+</w:t>
      </w:r>
      <w:r>
        <w:t xml:space="preserve">4ShAya | </w:t>
      </w:r>
    </w:p>
    <w:p w14:paraId="2935F4B8" w14:textId="49F1A20F" w:rsidR="00AC10CC" w:rsidRDefault="00665F3D">
      <w:r>
        <w:t>20)</w:t>
      </w:r>
      <w:r>
        <w:tab/>
        <w:t>4.5.2.2(19)</w:t>
      </w:r>
      <w:proofErr w:type="gramStart"/>
      <w:r>
        <w:t>-  u</w:t>
      </w:r>
      <w:proofErr w:type="gramEnd"/>
      <w:r w:rsidR="00A005BE">
        <w:t>/</w:t>
      </w:r>
      <w:r>
        <w:t>ccairGO</w:t>
      </w:r>
      <w:r w:rsidR="00A005BE">
        <w:t>+</w:t>
      </w:r>
      <w:r>
        <w:t>4ShAya | A</w:t>
      </w:r>
      <w:r w:rsidR="00A005BE">
        <w:t>/</w:t>
      </w:r>
      <w:proofErr w:type="spellStart"/>
      <w:r>
        <w:t>kra</w:t>
      </w:r>
      <w:proofErr w:type="spellEnd"/>
      <w:r w:rsidR="00A005BE">
        <w:t>/</w:t>
      </w:r>
      <w:r>
        <w:t>~nda3ya</w:t>
      </w:r>
      <w:r w:rsidR="00A005BE">
        <w:t>+</w:t>
      </w:r>
      <w:r>
        <w:t>tE |</w:t>
      </w:r>
    </w:p>
    <w:p w14:paraId="15F9FB2E" w14:textId="1DF19121" w:rsidR="00AC10CC" w:rsidRDefault="00665F3D">
      <w:r>
        <w:t>u</w:t>
      </w:r>
      <w:r w:rsidR="00A005BE">
        <w:t>/</w:t>
      </w:r>
      <w:r>
        <w:t>ccairGO</w:t>
      </w:r>
      <w:r w:rsidR="00A005BE">
        <w:t>+</w:t>
      </w:r>
      <w:r>
        <w:t>4ShAyAkra</w:t>
      </w:r>
      <w:r w:rsidR="00A005BE">
        <w:t>/</w:t>
      </w:r>
      <w:r>
        <w:t>~nda3ya</w:t>
      </w:r>
      <w:r w:rsidR="00A005BE">
        <w:t>+</w:t>
      </w:r>
      <w:r>
        <w:t>ta Akra</w:t>
      </w:r>
      <w:r w:rsidR="00A005BE">
        <w:t>/</w:t>
      </w:r>
      <w:r>
        <w:t>~nda3ya</w:t>
      </w:r>
      <w:r w:rsidR="00A005BE">
        <w:t>+</w:t>
      </w:r>
      <w:r>
        <w:t>ta u</w:t>
      </w:r>
      <w:r w:rsidR="00A005BE">
        <w:t>/</w:t>
      </w:r>
      <w:r>
        <w:t>ccairGO</w:t>
      </w:r>
      <w:r w:rsidR="00A005BE">
        <w:t>+</w:t>
      </w:r>
      <w:r>
        <w:t xml:space="preserve">4ShA </w:t>
      </w:r>
      <w:proofErr w:type="spellStart"/>
      <w:r>
        <w:t>yO</w:t>
      </w:r>
      <w:proofErr w:type="spellEnd"/>
      <w:r w:rsidR="00A005BE">
        <w:t>/</w:t>
      </w:r>
      <w:r>
        <w:t>ccairGO</w:t>
      </w:r>
      <w:r w:rsidR="00A005BE">
        <w:t>+</w:t>
      </w:r>
      <w:r>
        <w:t>4ShAyAkra</w:t>
      </w:r>
      <w:r w:rsidR="00A005BE">
        <w:t>/</w:t>
      </w:r>
      <w:r>
        <w:t>~nda3ya</w:t>
      </w:r>
      <w:r w:rsidR="00A005BE">
        <w:t>+</w:t>
      </w:r>
      <w:r>
        <w:t xml:space="preserve">tE | </w:t>
      </w:r>
    </w:p>
    <w:p w14:paraId="3225E05D" w14:textId="1C4F87C7" w:rsidR="00AC10CC" w:rsidRDefault="00665F3D">
      <w:r>
        <w:t>21)</w:t>
      </w:r>
      <w:r>
        <w:tab/>
        <w:t>4.5.2.2(19)</w:t>
      </w:r>
      <w:proofErr w:type="gramStart"/>
      <w:r>
        <w:t>-  u</w:t>
      </w:r>
      <w:proofErr w:type="gramEnd"/>
      <w:r w:rsidR="00A005BE">
        <w:t>/</w:t>
      </w:r>
      <w:r>
        <w:t>ccairGO</w:t>
      </w:r>
      <w:r w:rsidR="00A005BE">
        <w:t>+</w:t>
      </w:r>
      <w:r>
        <w:t>4ShAya |</w:t>
      </w:r>
    </w:p>
    <w:p w14:paraId="721D22A7" w14:textId="78397067" w:rsidR="00AC10CC" w:rsidRDefault="00665F3D">
      <w:r>
        <w:t>u</w:t>
      </w:r>
      <w:r w:rsidR="00A005BE">
        <w:t>/</w:t>
      </w:r>
      <w:r>
        <w:t>ccairGO</w:t>
      </w:r>
      <w:r w:rsidR="00A005BE">
        <w:t>+</w:t>
      </w:r>
      <w:r>
        <w:t>4ShA</w:t>
      </w:r>
      <w:r w:rsidR="00A005BE">
        <w:t>/</w:t>
      </w:r>
      <w:proofErr w:type="spellStart"/>
      <w:r>
        <w:t>yEtyu</w:t>
      </w:r>
      <w:proofErr w:type="spellEnd"/>
      <w:r w:rsidR="00A005BE">
        <w:t>/</w:t>
      </w:r>
      <w:proofErr w:type="spellStart"/>
      <w:r>
        <w:t>ccaiH</w:t>
      </w:r>
      <w:proofErr w:type="spellEnd"/>
      <w:r>
        <w:t xml:space="preserve"> - GO</w:t>
      </w:r>
      <w:r w:rsidR="00A005BE">
        <w:t>/</w:t>
      </w:r>
      <w:r>
        <w:t>4ShA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62C75CD3" w14:textId="0685CD80" w:rsidR="00AC10CC" w:rsidRDefault="00665F3D">
      <w:r>
        <w:t>22)</w:t>
      </w:r>
      <w:r>
        <w:tab/>
        <w:t>4.5.2.2(20)</w:t>
      </w:r>
      <w:proofErr w:type="gramStart"/>
      <w:r>
        <w:t>-  A</w:t>
      </w:r>
      <w:proofErr w:type="gramEnd"/>
      <w:r w:rsidR="00A005BE">
        <w:t>/</w:t>
      </w:r>
      <w:proofErr w:type="spellStart"/>
      <w:r>
        <w:t>kra</w:t>
      </w:r>
      <w:proofErr w:type="spellEnd"/>
      <w:r w:rsidR="00A005BE">
        <w:t>/</w:t>
      </w:r>
      <w:r>
        <w:t>~nda3ya</w:t>
      </w:r>
      <w:r w:rsidR="00A005BE">
        <w:t>+</w:t>
      </w:r>
      <w:r>
        <w:t>tE | pa</w:t>
      </w:r>
      <w:r w:rsidR="00A005BE">
        <w:t>/</w:t>
      </w:r>
      <w:proofErr w:type="spellStart"/>
      <w:r>
        <w:t>ttI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|</w:t>
      </w:r>
    </w:p>
    <w:p w14:paraId="1540E3BF" w14:textId="09CCD739" w:rsidR="00AC10CC" w:rsidRDefault="00665F3D">
      <w:r>
        <w:t>A</w:t>
      </w:r>
      <w:r w:rsidR="00A005BE">
        <w:t>/</w:t>
      </w:r>
      <w:proofErr w:type="spellStart"/>
      <w:r>
        <w:t>kra</w:t>
      </w:r>
      <w:proofErr w:type="spellEnd"/>
      <w:r w:rsidR="00A005BE">
        <w:t>/</w:t>
      </w:r>
      <w:r>
        <w:t>~nda3ya</w:t>
      </w:r>
      <w:r w:rsidR="00A005BE">
        <w:t>+</w:t>
      </w:r>
      <w:r>
        <w:t xml:space="preserve">tE </w:t>
      </w:r>
      <w:proofErr w:type="spellStart"/>
      <w:r>
        <w:t>pattI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ttI</w:t>
      </w:r>
      <w:proofErr w:type="spellEnd"/>
      <w:r w:rsidR="00A005BE"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mA</w:t>
      </w:r>
      <w:r w:rsidR="00A005BE">
        <w:t>%</w:t>
      </w:r>
      <w:r>
        <w:t>kra</w:t>
      </w:r>
      <w:proofErr w:type="spellEnd"/>
      <w:r w:rsidR="00A005BE">
        <w:t>/</w:t>
      </w:r>
      <w:r>
        <w:t>~nda3ya</w:t>
      </w:r>
      <w:r w:rsidR="00A005BE">
        <w:t>+</w:t>
      </w:r>
      <w:r>
        <w:t>ta Akra</w:t>
      </w:r>
      <w:r w:rsidR="00A005BE">
        <w:t>/</w:t>
      </w:r>
      <w:r>
        <w:t>~nda3ya</w:t>
      </w:r>
      <w:r w:rsidR="00A005BE">
        <w:t>+</w:t>
      </w:r>
      <w:r>
        <w:t xml:space="preserve">tE </w:t>
      </w:r>
      <w:proofErr w:type="spellStart"/>
      <w:r>
        <w:t>pattI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| </w:t>
      </w:r>
    </w:p>
    <w:p w14:paraId="756DC8BC" w14:textId="6BA592CD" w:rsidR="00AC10CC" w:rsidRDefault="00665F3D">
      <w:r>
        <w:t>23)</w:t>
      </w:r>
      <w:r>
        <w:tab/>
        <w:t>4.5.2.2(20)</w:t>
      </w:r>
      <w:proofErr w:type="gramStart"/>
      <w:r>
        <w:t>-  A</w:t>
      </w:r>
      <w:proofErr w:type="gramEnd"/>
      <w:r w:rsidR="00A005BE">
        <w:t>/</w:t>
      </w:r>
      <w:proofErr w:type="spellStart"/>
      <w:r>
        <w:t>kra</w:t>
      </w:r>
      <w:proofErr w:type="spellEnd"/>
      <w:r w:rsidR="00A005BE">
        <w:t>/</w:t>
      </w:r>
      <w:r>
        <w:t>~n</w:t>
      </w:r>
      <w:r>
        <w:t>da3ya</w:t>
      </w:r>
      <w:r w:rsidR="00A005BE">
        <w:t>+</w:t>
      </w:r>
      <w:r>
        <w:t>tE |</w:t>
      </w:r>
    </w:p>
    <w:p w14:paraId="0FBAD6E6" w14:textId="6D5E7F74" w:rsidR="00AC10CC" w:rsidRDefault="00665F3D">
      <w:r>
        <w:lastRenderedPageBreak/>
        <w:t>A</w:t>
      </w:r>
      <w:r w:rsidR="00A005BE">
        <w:t>/</w:t>
      </w:r>
      <w:proofErr w:type="spellStart"/>
      <w:r>
        <w:t>kra</w:t>
      </w:r>
      <w:proofErr w:type="spellEnd"/>
      <w:r w:rsidR="00A005BE">
        <w:t>/</w:t>
      </w:r>
      <w:r>
        <w:t>~nda3ya</w:t>
      </w:r>
      <w:r w:rsidR="00A005BE">
        <w:t>+</w:t>
      </w:r>
      <w:r>
        <w:t>ta</w:t>
      </w:r>
      <w:r w:rsidR="00A005BE">
        <w:t>/</w:t>
      </w:r>
      <w:proofErr w:type="spellStart"/>
      <w:r>
        <w:t>ityA</w:t>
      </w:r>
      <w:proofErr w:type="spellEnd"/>
      <w:r w:rsidR="00A005BE">
        <w:t>%</w:t>
      </w:r>
      <w:r>
        <w:t xml:space="preserve"> - </w:t>
      </w:r>
      <w:proofErr w:type="spellStart"/>
      <w:r>
        <w:t>kra</w:t>
      </w:r>
      <w:proofErr w:type="spellEnd"/>
      <w:r w:rsidR="00A005BE">
        <w:t>/</w:t>
      </w:r>
      <w:r>
        <w:t>~nda3ya</w:t>
      </w:r>
      <w:r w:rsidR="00A005BE">
        <w:t>+</w:t>
      </w:r>
      <w:r>
        <w:t xml:space="preserve">tE | </w:t>
      </w:r>
    </w:p>
    <w:p w14:paraId="0DD3001D" w14:textId="6C1B0812" w:rsidR="00AC10CC" w:rsidRDefault="00665F3D">
      <w:r>
        <w:t>24)</w:t>
      </w:r>
      <w:r>
        <w:tab/>
        <w:t>4.5.2.2(21)</w:t>
      </w:r>
      <w:proofErr w:type="gramStart"/>
      <w:r>
        <w:t>-  pa</w:t>
      </w:r>
      <w:proofErr w:type="gramEnd"/>
      <w:r w:rsidR="00A005BE">
        <w:t>/</w:t>
      </w:r>
      <w:proofErr w:type="spellStart"/>
      <w:r>
        <w:t>ttI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72B801BE" w14:textId="4541859C" w:rsidR="00AC10CC" w:rsidRDefault="00665F3D">
      <w:r>
        <w:t>pa</w:t>
      </w:r>
      <w:r w:rsidR="00A005BE">
        <w:t>/</w:t>
      </w:r>
      <w:proofErr w:type="spellStart"/>
      <w:r>
        <w:t>ttI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pattI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ttI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1827D27B" w14:textId="1DEEC6A3" w:rsidR="00AC10CC" w:rsidRDefault="00665F3D">
      <w:r>
        <w:t>25)</w:t>
      </w:r>
      <w:r>
        <w:tab/>
        <w:t>4.5.2.2(22)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AC28748" w14:textId="2FF9B34F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3CCC3C1" w14:textId="6C61BDA9" w:rsidR="00AC10CC" w:rsidRDefault="00665F3D">
      <w:r>
        <w:t>26)</w:t>
      </w:r>
      <w:r>
        <w:tab/>
        <w:t>4.5.2.2(23)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17E7A7D" w14:textId="6CD9290E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C2DC9CD" w14:textId="40B25627" w:rsidR="00AC10CC" w:rsidRDefault="00665F3D">
      <w:r>
        <w:t>27)</w:t>
      </w:r>
      <w:r>
        <w:tab/>
        <w:t>4.5.2.2(24)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kRu</w:t>
      </w:r>
      <w:proofErr w:type="spellEnd"/>
      <w:r w:rsidR="00A005BE">
        <w:t>/</w:t>
      </w:r>
      <w:r>
        <w:t>th2sna</w:t>
      </w:r>
      <w:r w:rsidR="00A005BE">
        <w:t>/</w:t>
      </w:r>
      <w:proofErr w:type="spellStart"/>
      <w:r>
        <w:t>vI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</w:t>
      </w:r>
    </w:p>
    <w:p w14:paraId="33A3A6C0" w14:textId="75FAD742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kRuth2snavI</w:t>
      </w:r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kRuth2snavI</w:t>
      </w:r>
      <w:r w:rsidR="00A005BE">
        <w:t>/</w:t>
      </w:r>
      <w:proofErr w:type="spellStart"/>
      <w:r>
        <w:t>tAya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kRuth2snavI</w:t>
      </w:r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 </w:t>
      </w:r>
    </w:p>
    <w:p w14:paraId="2840DAB5" w14:textId="5581AB89" w:rsidR="00AC10CC" w:rsidRDefault="00665F3D">
      <w:r>
        <w:t>28)</w:t>
      </w:r>
      <w:r>
        <w:tab/>
        <w:t>4.5.2.2(25)</w:t>
      </w:r>
      <w:proofErr w:type="gramStart"/>
      <w:r>
        <w:t xml:space="preserve">- </w:t>
      </w:r>
      <w:r>
        <w:t xml:space="preserve"> </w:t>
      </w:r>
      <w:proofErr w:type="spellStart"/>
      <w:r>
        <w:t>kRu</w:t>
      </w:r>
      <w:proofErr w:type="spellEnd"/>
      <w:proofErr w:type="gramEnd"/>
      <w:r w:rsidR="00A005BE">
        <w:t>/</w:t>
      </w:r>
      <w:r>
        <w:t>th2sna</w:t>
      </w:r>
      <w:r w:rsidR="00A005BE">
        <w:t>/</w:t>
      </w:r>
      <w:proofErr w:type="spellStart"/>
      <w:r>
        <w:t>vI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 dhA4va</w:t>
      </w:r>
      <w:r w:rsidR="00A005BE">
        <w:t>+</w:t>
      </w:r>
      <w:r>
        <w:t>tE |</w:t>
      </w:r>
    </w:p>
    <w:p w14:paraId="5B132C1E" w14:textId="2128C148" w:rsidR="00AC10CC" w:rsidRDefault="00665F3D">
      <w:proofErr w:type="spellStart"/>
      <w:r>
        <w:t>kRu</w:t>
      </w:r>
      <w:proofErr w:type="spellEnd"/>
      <w:r w:rsidR="00A005BE">
        <w:t>/</w:t>
      </w:r>
      <w:r>
        <w:t>th2sna</w:t>
      </w:r>
      <w:r w:rsidR="00A005BE">
        <w:t>/</w:t>
      </w:r>
      <w:proofErr w:type="spellStart"/>
      <w:r>
        <w:t>vI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/</w:t>
      </w:r>
      <w:r>
        <w:t xml:space="preserve"> dhA4va</w:t>
      </w:r>
      <w:r w:rsidR="00A005BE">
        <w:t>+</w:t>
      </w:r>
      <w:r>
        <w:t>tE</w:t>
      </w:r>
      <w:r w:rsidR="00A005BE">
        <w:t>/</w:t>
      </w:r>
      <w:r>
        <w:t xml:space="preserve"> dhA4va</w:t>
      </w:r>
      <w:r w:rsidR="00A005BE">
        <w:t>+</w:t>
      </w:r>
      <w:r>
        <w:t>tE kRuth2snavI</w:t>
      </w:r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kRuth2snavI</w:t>
      </w:r>
      <w:r w:rsidR="00A005BE">
        <w:t>/</w:t>
      </w:r>
      <w:proofErr w:type="spellStart"/>
      <w:r>
        <w:t>tAya</w:t>
      </w:r>
      <w:proofErr w:type="spellEnd"/>
      <w:r w:rsidR="00A005BE">
        <w:t>/</w:t>
      </w:r>
      <w:r>
        <w:t xml:space="preserve"> dhA4va</w:t>
      </w:r>
      <w:r w:rsidR="00A005BE">
        <w:t>+</w:t>
      </w:r>
      <w:r>
        <w:t xml:space="preserve">tE | </w:t>
      </w:r>
    </w:p>
    <w:p w14:paraId="099056FD" w14:textId="120AB8BC" w:rsidR="00AC10CC" w:rsidRDefault="00665F3D">
      <w:r>
        <w:t>29)</w:t>
      </w:r>
      <w:r>
        <w:tab/>
        <w:t>4.5.2.2(25)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 w:rsidR="00A005BE">
        <w:t>/</w:t>
      </w:r>
      <w:r>
        <w:t>th2sna</w:t>
      </w:r>
      <w:r w:rsidR="00A005BE">
        <w:t>/</w:t>
      </w:r>
      <w:proofErr w:type="spellStart"/>
      <w:r>
        <w:t>vI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</w:t>
      </w:r>
    </w:p>
    <w:p w14:paraId="0165E475" w14:textId="390FB3F6" w:rsidR="00AC10CC" w:rsidRDefault="00665F3D">
      <w:proofErr w:type="spellStart"/>
      <w:r>
        <w:t>kRu</w:t>
      </w:r>
      <w:proofErr w:type="spellEnd"/>
      <w:r w:rsidR="00A005BE">
        <w:t>/</w:t>
      </w:r>
      <w:r>
        <w:t>th2sna</w:t>
      </w:r>
      <w:r w:rsidR="00A005BE">
        <w:t>/</w:t>
      </w:r>
      <w:proofErr w:type="spellStart"/>
      <w:r>
        <w:t>vI</w:t>
      </w:r>
      <w:proofErr w:type="spellEnd"/>
      <w:r w:rsidR="00A005BE">
        <w:t>/</w:t>
      </w:r>
      <w:proofErr w:type="spellStart"/>
      <w:r>
        <w:t>tAyEti</w:t>
      </w:r>
      <w:proofErr w:type="spellEnd"/>
      <w:r w:rsidR="00A005BE">
        <w:t>+</w:t>
      </w:r>
      <w:r>
        <w:t xml:space="preserve"> kRuth2sna - </w:t>
      </w:r>
      <w:proofErr w:type="spellStart"/>
      <w:r>
        <w:t>vI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 </w:t>
      </w:r>
    </w:p>
    <w:p w14:paraId="3CFA06FD" w14:textId="5B1D88CF" w:rsidR="00AC10CC" w:rsidRDefault="00665F3D">
      <w:r>
        <w:t>30)</w:t>
      </w:r>
      <w:r>
        <w:tab/>
        <w:t>4.5.2.2(26)</w:t>
      </w:r>
      <w:proofErr w:type="gramStart"/>
      <w:r>
        <w:t>-  dhA</w:t>
      </w:r>
      <w:proofErr w:type="gramEnd"/>
      <w:r>
        <w:t>4va</w:t>
      </w:r>
      <w:r w:rsidR="00A005BE">
        <w:t>+</w:t>
      </w:r>
      <w:r>
        <w:t xml:space="preserve">tE | </w:t>
      </w:r>
      <w:proofErr w:type="spellStart"/>
      <w:r>
        <w:t>sattva</w:t>
      </w:r>
      <w:r w:rsidR="00A005BE">
        <w:t>+</w:t>
      </w:r>
      <w:r>
        <w:t>nAm</w:t>
      </w:r>
      <w:proofErr w:type="spellEnd"/>
      <w:r>
        <w:t xml:space="preserve"> |</w:t>
      </w:r>
    </w:p>
    <w:p w14:paraId="5EEAF160" w14:textId="38E09B5B" w:rsidR="00AC10CC" w:rsidRDefault="00665F3D">
      <w:r>
        <w:t>dh</w:t>
      </w:r>
      <w:r>
        <w:t>A4va</w:t>
      </w:r>
      <w:r w:rsidR="00A005BE">
        <w:t>+</w:t>
      </w:r>
      <w:r>
        <w:t>tE</w:t>
      </w:r>
      <w:r w:rsidR="00A005BE">
        <w:t>/</w:t>
      </w:r>
      <w:r>
        <w:t xml:space="preserve"> </w:t>
      </w:r>
      <w:proofErr w:type="spellStart"/>
      <w:r>
        <w:t>sattva</w:t>
      </w:r>
      <w:r w:rsidR="00A005BE">
        <w:t>+</w:t>
      </w:r>
      <w:r>
        <w:t>nA</w:t>
      </w:r>
      <w:proofErr w:type="spellEnd"/>
      <w:r w:rsidR="00A005BE">
        <w:t>/</w:t>
      </w:r>
      <w:r>
        <w:t>(gm</w:t>
      </w:r>
      <w:r w:rsidR="00A005BE">
        <w:t>/</w:t>
      </w:r>
      <w:r>
        <w:t xml:space="preserve">) </w:t>
      </w:r>
      <w:proofErr w:type="spellStart"/>
      <w:r>
        <w:t>sattva</w:t>
      </w:r>
      <w:r w:rsidR="00A005BE">
        <w:t>+</w:t>
      </w:r>
      <w:r>
        <w:t>nA</w:t>
      </w:r>
      <w:proofErr w:type="spellEnd"/>
      <w:r w:rsidR="00A005BE">
        <w:t>/</w:t>
      </w:r>
      <w:r>
        <w:t>m dhA4va</w:t>
      </w:r>
      <w:r w:rsidR="00A005BE">
        <w:t>+</w:t>
      </w:r>
      <w:r>
        <w:t>tE</w:t>
      </w:r>
      <w:r w:rsidR="00A005BE">
        <w:t>/</w:t>
      </w:r>
      <w:r>
        <w:t xml:space="preserve"> dhA4va</w:t>
      </w:r>
      <w:r w:rsidR="00A005BE">
        <w:t>+</w:t>
      </w:r>
      <w:r>
        <w:t>tE</w:t>
      </w:r>
      <w:r w:rsidR="00A005BE">
        <w:t>/</w:t>
      </w:r>
      <w:r>
        <w:t xml:space="preserve"> </w:t>
      </w:r>
      <w:proofErr w:type="spellStart"/>
      <w:r>
        <w:t>sattva</w:t>
      </w:r>
      <w:r w:rsidR="00A005BE">
        <w:t>+</w:t>
      </w:r>
      <w:r>
        <w:t>nAm</w:t>
      </w:r>
      <w:proofErr w:type="spellEnd"/>
      <w:r>
        <w:t xml:space="preserve"> | </w:t>
      </w:r>
    </w:p>
    <w:p w14:paraId="763AD088" w14:textId="146CF195" w:rsidR="00AC10CC" w:rsidRDefault="00665F3D">
      <w:r>
        <w:t>31)</w:t>
      </w:r>
      <w:r>
        <w:tab/>
        <w:t>4.5.2.2(27)</w:t>
      </w:r>
      <w:proofErr w:type="gramStart"/>
      <w:r>
        <w:t xml:space="preserve">-  </w:t>
      </w:r>
      <w:proofErr w:type="spellStart"/>
      <w:r>
        <w:t>sattva</w:t>
      </w:r>
      <w:proofErr w:type="gramEnd"/>
      <w:r w:rsidR="00A005BE">
        <w:t>+</w:t>
      </w:r>
      <w:r>
        <w:t>nAm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495ED762" w14:textId="5700D1E2" w:rsidR="00AC10CC" w:rsidRDefault="00665F3D">
      <w:proofErr w:type="spellStart"/>
      <w:r>
        <w:t>sattva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sattva</w:t>
      </w:r>
      <w:r w:rsidR="00A005BE">
        <w:t>+</w:t>
      </w:r>
      <w:r>
        <w:t>nA</w:t>
      </w:r>
      <w:proofErr w:type="spellEnd"/>
      <w:r w:rsidR="00A005BE">
        <w:t>/</w:t>
      </w:r>
      <w:r>
        <w:t>(gm</w:t>
      </w:r>
      <w:r w:rsidR="00A005BE">
        <w:t>/</w:t>
      </w:r>
      <w:r>
        <w:t xml:space="preserve">) </w:t>
      </w:r>
      <w:proofErr w:type="spellStart"/>
      <w:r>
        <w:t>sattva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5679ACAF" w14:textId="50166C2E" w:rsidR="00AC10CC" w:rsidRDefault="00665F3D">
      <w:r>
        <w:t>32)</w:t>
      </w:r>
      <w:r>
        <w:tab/>
        <w:t>4.5.2.2(28)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||</w:t>
      </w:r>
    </w:p>
    <w:p w14:paraId="14E28680" w14:textId="33C21FE8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</w:t>
      </w:r>
      <w:r>
        <w:t>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14E9692" w14:textId="1E312133" w:rsidR="00AC10CC" w:rsidRDefault="00665F3D">
      <w:r>
        <w:t>33)</w:t>
      </w:r>
      <w:r>
        <w:tab/>
        <w:t>4.5.2.2(29)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||</w:t>
      </w:r>
    </w:p>
    <w:p w14:paraId="4EF3301C" w14:textId="12CF323E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289908A" w14:textId="4BF2CADD" w:rsidR="00AC10CC" w:rsidRDefault="00665F3D">
      <w:r>
        <w:t>1)</w:t>
      </w:r>
      <w:r>
        <w:tab/>
        <w:t>4.5.3.1(1)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saha</w:t>
      </w:r>
      <w:r w:rsidR="00A005BE">
        <w:t>+</w:t>
      </w:r>
      <w:r>
        <w:t>mAnAya</w:t>
      </w:r>
      <w:proofErr w:type="spellEnd"/>
      <w:r>
        <w:t xml:space="preserve"> |</w:t>
      </w:r>
    </w:p>
    <w:p w14:paraId="527AED53" w14:textId="5D632A6A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saha</w:t>
      </w:r>
      <w:r w:rsidR="00A005BE">
        <w:t>+</w:t>
      </w:r>
      <w:r>
        <w:t>mAnAya</w:t>
      </w:r>
      <w:proofErr w:type="spellEnd"/>
      <w:r w:rsidR="00A005BE">
        <w:t>/</w:t>
      </w:r>
      <w:r>
        <w:t xml:space="preserve"> </w:t>
      </w:r>
      <w:proofErr w:type="spellStart"/>
      <w:r>
        <w:t>saha</w:t>
      </w:r>
      <w:r w:rsidR="00A005BE">
        <w:t>+</w:t>
      </w:r>
      <w:r>
        <w:t>mAnAya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saha</w:t>
      </w:r>
      <w:r w:rsidR="00A005BE">
        <w:t>+</w:t>
      </w:r>
      <w:r>
        <w:t>mAnAya</w:t>
      </w:r>
      <w:proofErr w:type="spellEnd"/>
      <w:r>
        <w:t xml:space="preserve"> | </w:t>
      </w:r>
    </w:p>
    <w:p w14:paraId="50EF7845" w14:textId="580C7C19" w:rsidR="00AC10CC" w:rsidRDefault="00665F3D">
      <w:r>
        <w:t>2)</w:t>
      </w:r>
      <w:r>
        <w:tab/>
        <w:t>4.5.3.1(2)</w:t>
      </w:r>
      <w:proofErr w:type="gramStart"/>
      <w:r>
        <w:t xml:space="preserve">-  </w:t>
      </w:r>
      <w:proofErr w:type="spellStart"/>
      <w:r>
        <w:t>saha</w:t>
      </w:r>
      <w:proofErr w:type="gramEnd"/>
      <w:r w:rsidR="00A005BE">
        <w:t>+</w:t>
      </w:r>
      <w:r>
        <w:t>mAnAya</w:t>
      </w:r>
      <w:proofErr w:type="spellEnd"/>
      <w:r>
        <w:t xml:space="preserve"> | ~</w:t>
      </w:r>
      <w:proofErr w:type="spellStart"/>
      <w:r>
        <w:t>ni</w:t>
      </w:r>
      <w:proofErr w:type="spell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</w:t>
      </w:r>
    </w:p>
    <w:p w14:paraId="0DE5D738" w14:textId="4742BF53" w:rsidR="00AC10CC" w:rsidRDefault="00665F3D">
      <w:proofErr w:type="spellStart"/>
      <w:r>
        <w:lastRenderedPageBreak/>
        <w:t>saha</w:t>
      </w:r>
      <w:r w:rsidR="00A005BE">
        <w:t>+</w:t>
      </w:r>
      <w:r>
        <w:t>mAnAya</w:t>
      </w:r>
      <w:proofErr w:type="spellEnd"/>
      <w:r>
        <w:t xml:space="preserve"> ~</w:t>
      </w:r>
      <w:proofErr w:type="spellStart"/>
      <w:r>
        <w:t>nivyA</w:t>
      </w:r>
      <w:proofErr w:type="spellEnd"/>
      <w:r w:rsidR="00A005BE">
        <w:t>/</w:t>
      </w:r>
      <w:r>
        <w:t>dhi4nE</w:t>
      </w:r>
      <w:r w:rsidR="00A005BE">
        <w:t>+</w:t>
      </w:r>
      <w:r>
        <w:t xml:space="preserve"> ~</w:t>
      </w:r>
      <w:proofErr w:type="spellStart"/>
      <w:r>
        <w:t>nivyA</w:t>
      </w:r>
      <w:proofErr w:type="spellEnd"/>
      <w:r w:rsidR="00A005BE">
        <w:t>/</w:t>
      </w:r>
      <w:r>
        <w:t>dhi4nE</w:t>
      </w:r>
      <w:r w:rsidR="00A005BE">
        <w:t>/</w:t>
      </w:r>
      <w:r>
        <w:t xml:space="preserve"> </w:t>
      </w:r>
      <w:proofErr w:type="spellStart"/>
      <w:r>
        <w:t>saha</w:t>
      </w:r>
      <w:r w:rsidR="00A005BE">
        <w:t>+</w:t>
      </w:r>
      <w:r>
        <w:t>mAnAya</w:t>
      </w:r>
      <w:proofErr w:type="spellEnd"/>
      <w:r w:rsidR="00A005BE">
        <w:t>/</w:t>
      </w:r>
      <w:r>
        <w:t xml:space="preserve"> </w:t>
      </w:r>
      <w:proofErr w:type="spellStart"/>
      <w:r>
        <w:t>saha</w:t>
      </w:r>
      <w:r w:rsidR="00A005BE">
        <w:t>+</w:t>
      </w:r>
      <w:r>
        <w:t>mAnAya</w:t>
      </w:r>
      <w:proofErr w:type="spellEnd"/>
      <w:r>
        <w:t xml:space="preserve"> ~</w:t>
      </w:r>
      <w:proofErr w:type="spellStart"/>
      <w:r>
        <w:t>nivyA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 </w:t>
      </w:r>
    </w:p>
    <w:p w14:paraId="457E4540" w14:textId="6FC01CA6" w:rsidR="00AC10CC" w:rsidRDefault="00665F3D">
      <w:r>
        <w:t>3)</w:t>
      </w:r>
      <w:r>
        <w:tab/>
        <w:t>4.5.3.1(3)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 A</w:t>
      </w:r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+</w:t>
      </w:r>
      <w:r>
        <w:t>nAm |</w:t>
      </w:r>
    </w:p>
    <w:p w14:paraId="18339426" w14:textId="16D1B7E2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dhi4na</w:t>
      </w:r>
      <w:r w:rsidR="00A005BE">
        <w:t>+</w:t>
      </w:r>
      <w:r>
        <w:t xml:space="preserve"> AvyA</w:t>
      </w:r>
      <w:r w:rsidR="00A005BE">
        <w:t>/</w:t>
      </w:r>
      <w:r>
        <w:t>dhi4nI</w:t>
      </w:r>
      <w:r w:rsidR="00A005BE">
        <w:t>+</w:t>
      </w:r>
      <w:r>
        <w:t xml:space="preserve">nA </w:t>
      </w:r>
      <w:proofErr w:type="spellStart"/>
      <w:r>
        <w:t>mAvyA</w:t>
      </w:r>
      <w:proofErr w:type="spellEnd"/>
      <w:r w:rsidR="00A005BE">
        <w:t>/</w:t>
      </w:r>
      <w:r>
        <w:t>dhi4nI</w:t>
      </w:r>
      <w:r w:rsidR="00A005BE">
        <w:t>+</w:t>
      </w:r>
      <w:r>
        <w:t>nA ~</w:t>
      </w:r>
      <w:proofErr w:type="spellStart"/>
      <w:r>
        <w:t>nnivyA</w:t>
      </w:r>
      <w:proofErr w:type="spellEnd"/>
      <w:r w:rsidR="00A005BE">
        <w:t>/</w:t>
      </w:r>
      <w:r>
        <w:t>dhi4nE</w:t>
      </w:r>
      <w:r w:rsidR="00A005BE">
        <w:t>+</w:t>
      </w:r>
      <w:r>
        <w:t xml:space="preserve"> ~</w:t>
      </w:r>
      <w:proofErr w:type="spellStart"/>
      <w:r>
        <w:t>nivyA</w:t>
      </w:r>
      <w:proofErr w:type="spellEnd"/>
      <w:r w:rsidR="00A005BE">
        <w:t>/</w:t>
      </w:r>
      <w:r>
        <w:t>dhi4na</w:t>
      </w:r>
      <w:r w:rsidR="00A005BE">
        <w:t>+</w:t>
      </w:r>
      <w:r>
        <w:t xml:space="preserve"> AvyA</w:t>
      </w:r>
      <w:r w:rsidR="00A005BE">
        <w:t>/</w:t>
      </w:r>
      <w:r>
        <w:t>dhi4nI</w:t>
      </w:r>
      <w:r w:rsidR="00A005BE">
        <w:t>+</w:t>
      </w:r>
      <w:r>
        <w:t xml:space="preserve">nAm | </w:t>
      </w:r>
    </w:p>
    <w:p w14:paraId="0DC73EDD" w14:textId="0D262EAB" w:rsidR="00AC10CC" w:rsidRDefault="00665F3D">
      <w:r>
        <w:t>4)</w:t>
      </w:r>
      <w:r>
        <w:tab/>
        <w:t>4.5.3.1(3)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</w:t>
      </w:r>
    </w:p>
    <w:p w14:paraId="2FC35B95" w14:textId="7CB9AB1B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dhi4na</w:t>
      </w:r>
      <w:r w:rsidR="00A005BE">
        <w:t>/</w:t>
      </w:r>
      <w:r>
        <w:t xml:space="preserve"> iti</w:t>
      </w:r>
      <w:r w:rsidR="00A005BE">
        <w:t>+</w:t>
      </w:r>
      <w:r>
        <w:t xml:space="preserve"> ~</w:t>
      </w:r>
      <w:proofErr w:type="spellStart"/>
      <w:r>
        <w:t>ni</w:t>
      </w:r>
      <w:proofErr w:type="spellEnd"/>
      <w:r>
        <w:t xml:space="preserve"> - </w:t>
      </w:r>
      <w:proofErr w:type="spellStart"/>
      <w:r>
        <w:t>vyA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 </w:t>
      </w:r>
    </w:p>
    <w:p w14:paraId="749D3EEA" w14:textId="60FB636B" w:rsidR="00AC10CC" w:rsidRDefault="00665F3D">
      <w:r>
        <w:t>5)</w:t>
      </w:r>
      <w:r>
        <w:tab/>
        <w:t>4.5.3.1(4)</w:t>
      </w:r>
      <w:proofErr w:type="gramStart"/>
      <w:r>
        <w:t>-  A</w:t>
      </w:r>
      <w:proofErr w:type="gram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+</w:t>
      </w:r>
      <w:r>
        <w:t xml:space="preserve">nAm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4F838467" w14:textId="21FF2907" w:rsidR="00AC10CC" w:rsidRDefault="00665F3D">
      <w:r>
        <w:t>A</w:t>
      </w:r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+</w:t>
      </w:r>
      <w:r>
        <w:t>nA</w:t>
      </w:r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ya</w:t>
      </w:r>
      <w:proofErr w:type="spellEnd"/>
      <w:r>
        <w:t xml:space="preserve"> AvyA</w:t>
      </w:r>
      <w:r w:rsidR="00A005BE">
        <w:t>/</w:t>
      </w:r>
      <w:r>
        <w:t>dhi4nI</w:t>
      </w:r>
      <w:r w:rsidR="00A005BE">
        <w:t>+</w:t>
      </w:r>
      <w:r>
        <w:t xml:space="preserve">nA </w:t>
      </w:r>
      <w:proofErr w:type="spellStart"/>
      <w:r>
        <w:t>mAvyA</w:t>
      </w:r>
      <w:proofErr w:type="spellEnd"/>
      <w:r w:rsidR="00A005BE">
        <w:t>/</w:t>
      </w:r>
      <w:r>
        <w:t>dhi4nI</w:t>
      </w:r>
      <w:r w:rsidR="00A005BE">
        <w:t>+</w:t>
      </w:r>
      <w:r>
        <w:t>nA</w:t>
      </w:r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037B44C1" w14:textId="23B84787" w:rsidR="00AC10CC" w:rsidRDefault="00665F3D">
      <w:r>
        <w:t>6)</w:t>
      </w:r>
      <w:r>
        <w:tab/>
        <w:t>4.5.3.1(4)</w:t>
      </w:r>
      <w:proofErr w:type="gramStart"/>
      <w:r>
        <w:t>-  A</w:t>
      </w:r>
      <w:proofErr w:type="gram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+</w:t>
      </w:r>
      <w:r>
        <w:t>nAm |</w:t>
      </w:r>
    </w:p>
    <w:p w14:paraId="2B0951B8" w14:textId="0C3858D8" w:rsidR="00AC10CC" w:rsidRDefault="00665F3D">
      <w:r>
        <w:t>A</w:t>
      </w:r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+</w:t>
      </w:r>
      <w:r>
        <w:t>nA</w:t>
      </w:r>
      <w:r w:rsidR="00A005BE">
        <w:t>/</w:t>
      </w:r>
      <w:proofErr w:type="spellStart"/>
      <w:r>
        <w:t>mityA</w:t>
      </w:r>
      <w:proofErr w:type="spellEnd"/>
      <w:r w:rsidR="00A005BE">
        <w:t>%</w:t>
      </w:r>
      <w:r>
        <w:t xml:space="preserve"> - 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+</w:t>
      </w:r>
      <w:r>
        <w:t xml:space="preserve">nAm | </w:t>
      </w:r>
    </w:p>
    <w:p w14:paraId="1F90BCC3" w14:textId="6BE2064C" w:rsidR="00AC10CC" w:rsidRDefault="00665F3D">
      <w:r>
        <w:t>7)</w:t>
      </w:r>
      <w:r>
        <w:tab/>
        <w:t>4.5.3.1(5)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</w:t>
      </w:r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EA6522B" w14:textId="25494242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DAB007C" w14:textId="35C9F57C" w:rsidR="00AC10CC" w:rsidRDefault="00665F3D">
      <w:r>
        <w:t>8)</w:t>
      </w:r>
      <w:r>
        <w:tab/>
        <w:t>4.5.3.1(6)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43E45C0" w14:textId="41883BD1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406B323" w14:textId="521C2985" w:rsidR="00AC10CC" w:rsidRDefault="00665F3D">
      <w:r>
        <w:t>9)</w:t>
      </w:r>
      <w:r>
        <w:tab/>
        <w:t>4.5.3.1(7)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ka</w:t>
      </w:r>
      <w:r w:rsidR="00A005BE">
        <w:t>/</w:t>
      </w:r>
      <w:proofErr w:type="spellStart"/>
      <w:r>
        <w:t>ku</w:t>
      </w:r>
      <w:proofErr w:type="spellEnd"/>
      <w:r w:rsidR="00A005BE">
        <w:t>/</w:t>
      </w:r>
      <w:r>
        <w:t>BA4ya</w:t>
      </w:r>
      <w:r w:rsidR="00A005BE">
        <w:t>+</w:t>
      </w:r>
      <w:r>
        <w:t xml:space="preserve"> |</w:t>
      </w:r>
    </w:p>
    <w:p w14:paraId="30131E22" w14:textId="4A5F5A4E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kaku</w:t>
      </w:r>
      <w:proofErr w:type="spellEnd"/>
      <w:r w:rsidR="00A005BE">
        <w:t>/</w:t>
      </w:r>
      <w:r>
        <w:t>BA4ya</w:t>
      </w:r>
      <w:r w:rsidR="00A005BE">
        <w:t>+</w:t>
      </w:r>
      <w:r>
        <w:t xml:space="preserve"> </w:t>
      </w:r>
      <w:proofErr w:type="spellStart"/>
      <w:r>
        <w:t>kaku</w:t>
      </w:r>
      <w:proofErr w:type="spellEnd"/>
      <w:r w:rsidR="00A005BE">
        <w:t>/</w:t>
      </w:r>
      <w:r>
        <w:t>BA4ya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kaku</w:t>
      </w:r>
      <w:proofErr w:type="spellEnd"/>
      <w:r w:rsidR="00A005BE">
        <w:t>/</w:t>
      </w:r>
      <w:r>
        <w:t>BA4ya</w:t>
      </w:r>
      <w:r w:rsidR="00A005BE">
        <w:t>+</w:t>
      </w:r>
      <w:r>
        <w:t xml:space="preserve"> | </w:t>
      </w:r>
    </w:p>
    <w:p w14:paraId="6877BEB6" w14:textId="072B397B" w:rsidR="00AC10CC" w:rsidRDefault="00665F3D">
      <w:r>
        <w:t>10)</w:t>
      </w:r>
      <w:r>
        <w:tab/>
        <w:t>4.5.3.1(8)</w:t>
      </w:r>
      <w:proofErr w:type="gramStart"/>
      <w:r>
        <w:t>-  ka</w:t>
      </w:r>
      <w:proofErr w:type="gramEnd"/>
      <w:r w:rsidR="00A005BE">
        <w:t>/</w:t>
      </w:r>
      <w:proofErr w:type="spellStart"/>
      <w:r>
        <w:t>ku</w:t>
      </w:r>
      <w:proofErr w:type="spellEnd"/>
      <w:r w:rsidR="00A005BE">
        <w:t>/</w:t>
      </w:r>
      <w:r>
        <w:t>BA4ya</w:t>
      </w:r>
      <w:r w:rsidR="00A005BE">
        <w:t>+</w:t>
      </w:r>
      <w:r>
        <w:t xml:space="preserve"> | 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~ggi3NE</w:t>
      </w:r>
      <w:r w:rsidR="00A005BE">
        <w:t>%</w:t>
      </w:r>
      <w:r>
        <w:t xml:space="preserve"> |</w:t>
      </w:r>
    </w:p>
    <w:p w14:paraId="54DC4D71" w14:textId="2841B13D" w:rsidR="00AC10CC" w:rsidRDefault="00665F3D">
      <w:r>
        <w:t>ka</w:t>
      </w:r>
      <w:r w:rsidR="00A005BE">
        <w:t>/</w:t>
      </w:r>
      <w:proofErr w:type="spellStart"/>
      <w:r>
        <w:t>ku</w:t>
      </w:r>
      <w:proofErr w:type="spellEnd"/>
      <w:r w:rsidR="00A005BE">
        <w:t>/</w:t>
      </w:r>
      <w:r>
        <w:t>BA4ya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+</w:t>
      </w:r>
      <w:r>
        <w:t xml:space="preserve"> </w:t>
      </w:r>
      <w:proofErr w:type="spellStart"/>
      <w:r>
        <w:t>kaku</w:t>
      </w:r>
      <w:proofErr w:type="spellEnd"/>
      <w:r w:rsidR="00A005BE">
        <w:t>/</w:t>
      </w:r>
      <w:r>
        <w:t>BA4ya</w:t>
      </w:r>
      <w:r w:rsidR="00A005BE">
        <w:t>+</w:t>
      </w:r>
      <w:r>
        <w:t xml:space="preserve"> </w:t>
      </w:r>
      <w:proofErr w:type="spellStart"/>
      <w:r>
        <w:t>kaku</w:t>
      </w:r>
      <w:proofErr w:type="spellEnd"/>
      <w:r w:rsidR="00A005BE">
        <w:t>/</w:t>
      </w:r>
      <w:r>
        <w:t>BA4ya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%</w:t>
      </w:r>
      <w:r>
        <w:t xml:space="preserve"> | </w:t>
      </w:r>
    </w:p>
    <w:p w14:paraId="2293D586" w14:textId="198E5851" w:rsidR="00AC10CC" w:rsidRDefault="00665F3D">
      <w:r>
        <w:t>11)</w:t>
      </w:r>
      <w:r>
        <w:tab/>
        <w:t>4.5.3.1(9)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~ggi3NE</w:t>
      </w:r>
      <w:r w:rsidR="00A005BE">
        <w:t>%</w:t>
      </w:r>
      <w:r>
        <w:t xml:space="preserve"> | </w:t>
      </w:r>
      <w:proofErr w:type="spellStart"/>
      <w:r>
        <w:t>stE</w:t>
      </w:r>
      <w:proofErr w:type="spellEnd"/>
      <w:r w:rsidR="00A005BE">
        <w:t>/</w:t>
      </w:r>
      <w:proofErr w:type="spellStart"/>
      <w:r>
        <w:t>nAnA</w:t>
      </w:r>
      <w:r w:rsidR="00A005BE">
        <w:t>%</w:t>
      </w:r>
      <w:r>
        <w:t>m</w:t>
      </w:r>
      <w:proofErr w:type="spellEnd"/>
      <w:r>
        <w:t xml:space="preserve"> |</w:t>
      </w:r>
    </w:p>
    <w:p w14:paraId="1C73379E" w14:textId="5EB411CD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r>
        <w:t>Sh</w:t>
      </w:r>
      <w:r>
        <w:t>a</w:t>
      </w:r>
      <w:r w:rsidR="00A005BE">
        <w:t>/</w:t>
      </w:r>
      <w:r>
        <w:t>~ggi3NE</w:t>
      </w:r>
      <w:r w:rsidR="00A005BE">
        <w:t>%</w:t>
      </w:r>
      <w:r>
        <w:t xml:space="preserve"> </w:t>
      </w:r>
      <w:proofErr w:type="spellStart"/>
      <w:r>
        <w:t>stE</w:t>
      </w:r>
      <w:proofErr w:type="spellEnd"/>
      <w:r w:rsidR="00A005BE">
        <w:t>/</w:t>
      </w:r>
      <w:proofErr w:type="spellStart"/>
      <w:r>
        <w:t>nAnA</w:t>
      </w:r>
      <w:proofErr w:type="spellEnd"/>
      <w:r>
        <w:t>(gg</w:t>
      </w:r>
      <w:r w:rsidR="00A005BE">
        <w:t>+</w:t>
      </w:r>
      <w:r>
        <w:t xml:space="preserve">) </w:t>
      </w:r>
      <w:proofErr w:type="spellStart"/>
      <w:r>
        <w:t>stE</w:t>
      </w:r>
      <w:proofErr w:type="spellEnd"/>
      <w:r w:rsidR="00A005BE">
        <w:t>/</w:t>
      </w:r>
      <w:proofErr w:type="spellStart"/>
      <w:r>
        <w:t>nAnA</w:t>
      </w:r>
      <w:proofErr w:type="spellEnd"/>
      <w:r w:rsidR="00A005BE">
        <w:t>%</w:t>
      </w:r>
      <w:r>
        <w:t xml:space="preserve"> ~</w:t>
      </w:r>
      <w:proofErr w:type="spellStart"/>
      <w:r>
        <w:t>nniSha</w:t>
      </w:r>
      <w:proofErr w:type="spellEnd"/>
      <w:r w:rsidR="00A005BE">
        <w:t>/</w:t>
      </w:r>
      <w:r>
        <w:t>~ggi3NE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%</w:t>
      </w:r>
      <w:r>
        <w:t xml:space="preserve"> </w:t>
      </w:r>
      <w:proofErr w:type="spellStart"/>
      <w:r>
        <w:t>stE</w:t>
      </w:r>
      <w:proofErr w:type="spellEnd"/>
      <w:r w:rsidR="00A005BE">
        <w:t>/</w:t>
      </w:r>
      <w:proofErr w:type="spellStart"/>
      <w:r>
        <w:t>nAnA</w:t>
      </w:r>
      <w:r w:rsidR="00A005BE">
        <w:t>%</w:t>
      </w:r>
      <w:r>
        <w:t>m</w:t>
      </w:r>
      <w:proofErr w:type="spellEnd"/>
      <w:r>
        <w:t xml:space="preserve"> | </w:t>
      </w:r>
    </w:p>
    <w:p w14:paraId="0B297C3F" w14:textId="704A2668" w:rsidR="00AC10CC" w:rsidRDefault="00665F3D">
      <w:r>
        <w:t>12)</w:t>
      </w:r>
      <w:r>
        <w:tab/>
        <w:t>4.5.3.1(9)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~ggi3NE</w:t>
      </w:r>
      <w:r w:rsidR="00A005BE">
        <w:t>%</w:t>
      </w:r>
      <w:r>
        <w:t xml:space="preserve"> |</w:t>
      </w:r>
    </w:p>
    <w:p w14:paraId="51903A2D" w14:textId="74FB6C16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~ggi3Na</w:t>
      </w:r>
      <w:r w:rsidR="00A005BE">
        <w:t>/</w:t>
      </w:r>
      <w:r>
        <w:t xml:space="preserve"> iti</w:t>
      </w:r>
      <w:r w:rsidR="00A005BE">
        <w:t>+</w:t>
      </w:r>
      <w:r>
        <w:t xml:space="preserve"> ~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</w:t>
      </w:r>
      <w:proofErr w:type="spellEnd"/>
      <w:r w:rsidR="00A005BE">
        <w:t>/</w:t>
      </w:r>
      <w:r>
        <w:t>~ggi3nE</w:t>
      </w:r>
      <w:r w:rsidR="00A005BE">
        <w:t>%</w:t>
      </w:r>
      <w:r>
        <w:t xml:space="preserve"> | </w:t>
      </w:r>
    </w:p>
    <w:p w14:paraId="2514C084" w14:textId="66BC5FDF" w:rsidR="00AC10CC" w:rsidRDefault="00665F3D">
      <w:r>
        <w:t>13)</w:t>
      </w:r>
      <w:r>
        <w:tab/>
        <w:t>4.5.3.1(10)</w:t>
      </w:r>
      <w:proofErr w:type="gramStart"/>
      <w:r>
        <w:t xml:space="preserve">-  </w:t>
      </w:r>
      <w:proofErr w:type="spellStart"/>
      <w:r>
        <w:t>stE</w:t>
      </w:r>
      <w:proofErr w:type="spellEnd"/>
      <w:proofErr w:type="gramEnd"/>
      <w:r w:rsidR="00A005BE">
        <w:t>/</w:t>
      </w:r>
      <w:proofErr w:type="spellStart"/>
      <w:r>
        <w:t>nAnA</w:t>
      </w:r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282A5E92" w14:textId="756F64DE" w:rsidR="00AC10CC" w:rsidRDefault="00665F3D">
      <w:proofErr w:type="spellStart"/>
      <w:r>
        <w:t>stE</w:t>
      </w:r>
      <w:proofErr w:type="spellEnd"/>
      <w:r w:rsidR="00A005BE">
        <w:t>/</w:t>
      </w:r>
      <w:proofErr w:type="spellStart"/>
      <w:r>
        <w:t>nAnA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stE</w:t>
      </w:r>
      <w:proofErr w:type="spellEnd"/>
      <w:r w:rsidR="00A005BE">
        <w:t>/</w:t>
      </w:r>
      <w:proofErr w:type="spellStart"/>
      <w:r>
        <w:t>nAnA</w:t>
      </w:r>
      <w:proofErr w:type="spellEnd"/>
      <w:r>
        <w:t>(gg</w:t>
      </w:r>
      <w:r w:rsidR="00A005BE">
        <w:t>+</w:t>
      </w:r>
      <w:r>
        <w:t xml:space="preserve">) </w:t>
      </w:r>
      <w:proofErr w:type="spellStart"/>
      <w:r>
        <w:t>stE</w:t>
      </w:r>
      <w:proofErr w:type="spellEnd"/>
      <w:r w:rsidR="00A005BE">
        <w:t>/</w:t>
      </w:r>
      <w:proofErr w:type="spellStart"/>
      <w:r>
        <w:t>nAnA</w:t>
      </w:r>
      <w:proofErr w:type="spellEnd"/>
      <w:r w:rsidR="00A005BE">
        <w:t>/</w:t>
      </w:r>
      <w:r>
        <w:t xml:space="preserve">m </w:t>
      </w:r>
      <w:proofErr w:type="spellStart"/>
      <w:r>
        <w:t>p</w:t>
      </w:r>
      <w:r>
        <w:t>ata</w:t>
      </w:r>
      <w:r w:rsidR="00A005BE">
        <w:t>+</w:t>
      </w:r>
      <w:r>
        <w:t>yE</w:t>
      </w:r>
      <w:proofErr w:type="spellEnd"/>
      <w:r>
        <w:t xml:space="preserve"> | </w:t>
      </w:r>
    </w:p>
    <w:p w14:paraId="7C7ADFFA" w14:textId="4012D48D" w:rsidR="00AC10CC" w:rsidRDefault="00665F3D">
      <w:r>
        <w:t>14)</w:t>
      </w:r>
      <w:r>
        <w:tab/>
        <w:t>4.5.3.1(11)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0EF6AF7" w14:textId="3CDE6462" w:rsidR="00AC10CC" w:rsidRDefault="00665F3D">
      <w:proofErr w:type="spellStart"/>
      <w:r>
        <w:lastRenderedPageBreak/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BE743FF" w14:textId="2D21E078" w:rsidR="00AC10CC" w:rsidRDefault="00665F3D">
      <w:r>
        <w:t>15)</w:t>
      </w:r>
      <w:r>
        <w:tab/>
        <w:t>4.5.3.1(12)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228654F" w14:textId="1680E7B2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2C328BE" w14:textId="7B538BDB" w:rsidR="00AC10CC" w:rsidRDefault="00665F3D">
      <w:r>
        <w:t>16)</w:t>
      </w:r>
      <w:r>
        <w:tab/>
        <w:t>4.5.3.1(13)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~ggi3NE</w:t>
      </w:r>
      <w:r w:rsidR="00A005BE">
        <w:t>%</w:t>
      </w:r>
      <w:r>
        <w:t xml:space="preserve"> |</w:t>
      </w:r>
    </w:p>
    <w:p w14:paraId="73FEDED5" w14:textId="7FE0D103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%</w:t>
      </w:r>
      <w:r>
        <w:t xml:space="preserve"> | </w:t>
      </w:r>
    </w:p>
    <w:p w14:paraId="13B7921C" w14:textId="59A7FBD9" w:rsidR="00AC10CC" w:rsidRDefault="00665F3D">
      <w:r>
        <w:t>17)</w:t>
      </w:r>
      <w:r>
        <w:tab/>
        <w:t>4.5.3.1(14)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~ggi3NE</w:t>
      </w:r>
      <w:r w:rsidR="00A005BE">
        <w:t>%</w:t>
      </w:r>
      <w:r>
        <w:t xml:space="preserve"> | </w:t>
      </w:r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4matE</w:t>
      </w:r>
      <w:r w:rsidR="00A005BE">
        <w:t>%</w:t>
      </w:r>
      <w:r>
        <w:t xml:space="preserve"> |</w:t>
      </w:r>
    </w:p>
    <w:p w14:paraId="046CF20D" w14:textId="65A90711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~ggi3Na</w:t>
      </w:r>
      <w:r w:rsidR="00A005BE">
        <w:t>+</w:t>
      </w:r>
      <w:r>
        <w:t xml:space="preserve"> </w:t>
      </w:r>
      <w:proofErr w:type="spellStart"/>
      <w:r>
        <w:t>iShudhi</w:t>
      </w:r>
      <w:proofErr w:type="spellEnd"/>
      <w:r w:rsidR="00A005BE">
        <w:t>/</w:t>
      </w:r>
      <w:r>
        <w:t>4mata</w:t>
      </w:r>
      <w:r w:rsidR="00A005BE">
        <w:t>+</w:t>
      </w:r>
      <w:r>
        <w:t xml:space="preserve"> </w:t>
      </w:r>
      <w:proofErr w:type="spellStart"/>
      <w:r>
        <w:t>iShudhi</w:t>
      </w:r>
      <w:proofErr w:type="spellEnd"/>
      <w:r w:rsidR="00A005BE">
        <w:t>/</w:t>
      </w:r>
      <w:r>
        <w:t>4matE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~ggi3Na</w:t>
      </w:r>
      <w:r w:rsidR="00A005BE">
        <w:t>+</w:t>
      </w:r>
      <w:r>
        <w:t xml:space="preserve"> </w:t>
      </w:r>
      <w:proofErr w:type="spellStart"/>
      <w:r>
        <w:t>iShudhi</w:t>
      </w:r>
      <w:proofErr w:type="spellEnd"/>
      <w:r w:rsidR="00A005BE">
        <w:t>/</w:t>
      </w:r>
      <w:r>
        <w:t>4matE</w:t>
      </w:r>
      <w:r w:rsidR="00A005BE">
        <w:t>%</w:t>
      </w:r>
      <w:r>
        <w:t xml:space="preserve"> | </w:t>
      </w:r>
    </w:p>
    <w:p w14:paraId="628E80D6" w14:textId="112BCFC7" w:rsidR="00AC10CC" w:rsidRDefault="00665F3D">
      <w:r>
        <w:t>18)</w:t>
      </w:r>
      <w:r>
        <w:tab/>
        <w:t>4.5.3.1(14)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~ggi3NE</w:t>
      </w:r>
      <w:r w:rsidR="00A005BE">
        <w:t>%</w:t>
      </w:r>
      <w:r>
        <w:t xml:space="preserve"> |</w:t>
      </w:r>
    </w:p>
    <w:p w14:paraId="0FF180B7" w14:textId="104ACFF2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~ggi3Na</w:t>
      </w:r>
      <w:r w:rsidR="00A005BE">
        <w:t>/</w:t>
      </w:r>
      <w:r>
        <w:t xml:space="preserve"> iti</w:t>
      </w:r>
      <w:r w:rsidR="00A005BE">
        <w:t>+</w:t>
      </w:r>
      <w:r>
        <w:t xml:space="preserve"> ~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</w:t>
      </w:r>
      <w:proofErr w:type="spellEnd"/>
      <w:r w:rsidR="00A005BE">
        <w:t>/</w:t>
      </w:r>
      <w:r>
        <w:t>~ggi3nE</w:t>
      </w:r>
      <w:r w:rsidR="00A005BE">
        <w:t>%</w:t>
      </w:r>
      <w:r>
        <w:t xml:space="preserve"> | </w:t>
      </w:r>
    </w:p>
    <w:p w14:paraId="3EE3A055" w14:textId="37139085" w:rsidR="00AC10CC" w:rsidRDefault="00665F3D">
      <w:r>
        <w:t>19)</w:t>
      </w:r>
      <w:r>
        <w:tab/>
        <w:t>4.5.3.1(15)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r>
        <w:t>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4matE</w:t>
      </w:r>
      <w:r w:rsidR="00A005BE">
        <w:t>%</w:t>
      </w:r>
      <w:r>
        <w:t xml:space="preserve"> | </w:t>
      </w:r>
      <w:proofErr w:type="spellStart"/>
      <w:r>
        <w:t>taska</w:t>
      </w:r>
      <w:r w:rsidR="00A005BE">
        <w:t>+</w:t>
      </w:r>
      <w:r>
        <w:t>rANAm</w:t>
      </w:r>
      <w:proofErr w:type="spellEnd"/>
      <w:r>
        <w:t xml:space="preserve"> |</w:t>
      </w:r>
    </w:p>
    <w:p w14:paraId="3D8AAB08" w14:textId="10DA06F7" w:rsidR="00AC10CC" w:rsidRDefault="00665F3D"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4matE</w:t>
      </w:r>
      <w:r w:rsidR="00A005BE">
        <w:t>/</w:t>
      </w:r>
      <w:r>
        <w:t xml:space="preserve"> </w:t>
      </w:r>
      <w:proofErr w:type="spellStart"/>
      <w:r>
        <w:t>taska</w:t>
      </w:r>
      <w:r w:rsidR="00A005BE">
        <w:t>+</w:t>
      </w:r>
      <w:r>
        <w:t>rANA</w:t>
      </w:r>
      <w:proofErr w:type="spellEnd"/>
      <w:r w:rsidR="00A005BE">
        <w:t>/</w:t>
      </w:r>
      <w:r>
        <w:t xml:space="preserve">m </w:t>
      </w:r>
      <w:proofErr w:type="spellStart"/>
      <w:r>
        <w:t>taska</w:t>
      </w:r>
      <w:r w:rsidR="00A005BE">
        <w:t>+</w:t>
      </w:r>
      <w:r>
        <w:t>rANA</w:t>
      </w:r>
      <w:proofErr w:type="spellEnd"/>
      <w:r>
        <w:t xml:space="preserve"> </w:t>
      </w:r>
      <w:proofErr w:type="spellStart"/>
      <w:r>
        <w:t>miShudhi</w:t>
      </w:r>
      <w:proofErr w:type="spellEnd"/>
      <w:r w:rsidR="00A005BE">
        <w:t>/</w:t>
      </w:r>
      <w:r>
        <w:t>4mata</w:t>
      </w:r>
      <w:r w:rsidR="00A005BE">
        <w:t>+</w:t>
      </w:r>
      <w:r>
        <w:t xml:space="preserve"> </w:t>
      </w:r>
      <w:proofErr w:type="spellStart"/>
      <w:r>
        <w:t>iShudhi</w:t>
      </w:r>
      <w:proofErr w:type="spellEnd"/>
      <w:r w:rsidR="00A005BE">
        <w:t>/</w:t>
      </w:r>
      <w:r>
        <w:t>4matE</w:t>
      </w:r>
      <w:r w:rsidR="00A005BE">
        <w:t>/</w:t>
      </w:r>
      <w:r>
        <w:t xml:space="preserve"> </w:t>
      </w:r>
      <w:proofErr w:type="spellStart"/>
      <w:r>
        <w:t>taska</w:t>
      </w:r>
      <w:r w:rsidR="00A005BE">
        <w:t>+</w:t>
      </w:r>
      <w:r>
        <w:t>rANAm</w:t>
      </w:r>
      <w:proofErr w:type="spellEnd"/>
      <w:r>
        <w:t xml:space="preserve"> | </w:t>
      </w:r>
    </w:p>
    <w:p w14:paraId="0BD016B2" w14:textId="6FFEEEBD" w:rsidR="00AC10CC" w:rsidRDefault="00665F3D">
      <w:r>
        <w:t>20)</w:t>
      </w:r>
      <w:r>
        <w:tab/>
        <w:t>4.5.3.1(15)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r>
        <w:t>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4matE</w:t>
      </w:r>
      <w:r w:rsidR="00A005BE">
        <w:t>%</w:t>
      </w:r>
      <w:r>
        <w:t xml:space="preserve"> |</w:t>
      </w:r>
    </w:p>
    <w:p w14:paraId="49035466" w14:textId="523B9808" w:rsidR="00AC10CC" w:rsidRDefault="00665F3D"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4mata</w:t>
      </w:r>
      <w:r w:rsidR="00A005BE">
        <w:t>/</w:t>
      </w:r>
      <w:r>
        <w:t xml:space="preserve"> itI</w:t>
      </w:r>
      <w:r w:rsidR="00A005BE">
        <w:t>+</w:t>
      </w:r>
      <w:r>
        <w:t xml:space="preserve">Shudhi4 - </w:t>
      </w:r>
      <w:proofErr w:type="spellStart"/>
      <w:r>
        <w:t>matE</w:t>
      </w:r>
      <w:proofErr w:type="spellEnd"/>
      <w:r w:rsidR="00A005BE">
        <w:t>%</w:t>
      </w:r>
      <w:r>
        <w:t xml:space="preserve"> | </w:t>
      </w:r>
    </w:p>
    <w:p w14:paraId="1FC9AD91" w14:textId="6055322A" w:rsidR="00AC10CC" w:rsidRDefault="00665F3D">
      <w:r>
        <w:t>21)</w:t>
      </w:r>
      <w:r>
        <w:tab/>
        <w:t>4.5.3.1(16)</w:t>
      </w:r>
      <w:proofErr w:type="gramStart"/>
      <w:r>
        <w:t xml:space="preserve">-  </w:t>
      </w:r>
      <w:proofErr w:type="spellStart"/>
      <w:r>
        <w:t>taska</w:t>
      </w:r>
      <w:proofErr w:type="gramEnd"/>
      <w:r w:rsidR="00A005BE">
        <w:t>+</w:t>
      </w:r>
      <w:r>
        <w:t>rANAm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1714455B" w14:textId="39BE80C1" w:rsidR="00AC10CC" w:rsidRDefault="00665F3D">
      <w:proofErr w:type="spellStart"/>
      <w:r>
        <w:t>taska</w:t>
      </w:r>
      <w:r w:rsidR="00A005BE">
        <w:t>+</w:t>
      </w:r>
      <w:r>
        <w:t>rANA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taska</w:t>
      </w:r>
      <w:r w:rsidR="00A005BE">
        <w:t>+</w:t>
      </w:r>
      <w:r>
        <w:t>rANA</w:t>
      </w:r>
      <w:proofErr w:type="spellEnd"/>
      <w:r w:rsidR="00A005BE">
        <w:t>/</w:t>
      </w:r>
      <w:r>
        <w:t xml:space="preserve">m </w:t>
      </w:r>
      <w:proofErr w:type="spellStart"/>
      <w:r>
        <w:t>taska</w:t>
      </w:r>
      <w:r w:rsidR="00A005BE">
        <w:t>+</w:t>
      </w:r>
      <w:r>
        <w:t>rANA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7FB577F1" w14:textId="6E8CD1B2" w:rsidR="00AC10CC" w:rsidRDefault="00665F3D">
      <w:r>
        <w:t>22)</w:t>
      </w:r>
      <w:r>
        <w:tab/>
        <w:t>4.5.3.1(17)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FC7481E" w14:textId="5285A9D8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B269292" w14:textId="4196A121" w:rsidR="00AC10CC" w:rsidRDefault="00665F3D">
      <w:r>
        <w:t>23)</w:t>
      </w:r>
      <w:r>
        <w:tab/>
        <w:t>4.5.3.1(18)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1D1C5A1" w14:textId="67C9FFFB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7977C1F" w14:textId="78247434" w:rsidR="00AC10CC" w:rsidRDefault="00665F3D">
      <w:r>
        <w:t>24)</w:t>
      </w:r>
      <w:r>
        <w:tab/>
        <w:t>4.5.3.1(19)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|</w:t>
      </w:r>
    </w:p>
    <w:p w14:paraId="59816170" w14:textId="5D310030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va~jca</w:t>
      </w:r>
      <w:r w:rsidR="00A005BE">
        <w:t>+</w:t>
      </w:r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va~jca</w:t>
      </w:r>
      <w:r w:rsidR="00A005BE">
        <w:t>+</w:t>
      </w:r>
      <w:r>
        <w:t>tE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| </w:t>
      </w:r>
    </w:p>
    <w:p w14:paraId="5383FE05" w14:textId="235F9F08" w:rsidR="00AC10CC" w:rsidRDefault="00665F3D">
      <w:r>
        <w:t>25)</w:t>
      </w:r>
      <w:r>
        <w:tab/>
        <w:t>4.5.3.1(20)</w:t>
      </w:r>
      <w:proofErr w:type="gramStart"/>
      <w:r>
        <w:t xml:space="preserve">-  </w:t>
      </w:r>
      <w:proofErr w:type="spellStart"/>
      <w:r>
        <w:t>va</w:t>
      </w:r>
      <w:proofErr w:type="gramEnd"/>
      <w:r>
        <w:t>~jca</w:t>
      </w:r>
      <w:r w:rsidR="00A005BE">
        <w:t>+</w:t>
      </w:r>
      <w:r>
        <w:t>tE</w:t>
      </w:r>
      <w:proofErr w:type="spellEnd"/>
      <w:r>
        <w:t xml:space="preserve"> | pa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|</w:t>
      </w:r>
    </w:p>
    <w:p w14:paraId="09B4FB15" w14:textId="5B533B6B" w:rsidR="00AC10CC" w:rsidRDefault="00665F3D"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</w:t>
      </w:r>
      <w:proofErr w:type="spellStart"/>
      <w:r>
        <w:t>pari</w:t>
      </w:r>
      <w:proofErr w:type="spellEnd"/>
      <w:r w:rsidR="00A005BE">
        <w:t>/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</w:t>
      </w:r>
      <w:proofErr w:type="spellStart"/>
      <w:r>
        <w:t>pari</w:t>
      </w:r>
      <w:proofErr w:type="spellEnd"/>
      <w:r w:rsidR="00A005BE">
        <w:t>/</w:t>
      </w:r>
      <w:proofErr w:type="spellStart"/>
      <w:r>
        <w:t>va~jca</w:t>
      </w:r>
      <w:r w:rsidR="00A005BE">
        <w:t>+</w:t>
      </w:r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va~jca</w:t>
      </w:r>
      <w:r w:rsidR="00A005BE">
        <w:t>+</w:t>
      </w:r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</w:t>
      </w:r>
      <w:proofErr w:type="spellStart"/>
      <w:r>
        <w:t>pari</w:t>
      </w:r>
      <w:proofErr w:type="spellEnd"/>
      <w:r w:rsidR="00A005BE">
        <w:t>/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| </w:t>
      </w:r>
    </w:p>
    <w:p w14:paraId="7F11125E" w14:textId="6DAC9BA9" w:rsidR="00AC10CC" w:rsidRDefault="00665F3D">
      <w:r>
        <w:t>26)</w:t>
      </w:r>
      <w:r>
        <w:tab/>
        <w:t>4.5.3.1(21)</w:t>
      </w:r>
      <w:proofErr w:type="gramStart"/>
      <w:r>
        <w:t>-  pa</w:t>
      </w:r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| </w:t>
      </w:r>
      <w:proofErr w:type="spellStart"/>
      <w:r>
        <w:t>stA</w:t>
      </w:r>
      <w:proofErr w:type="spellEnd"/>
      <w:r w:rsidR="00A005BE">
        <w:t>/</w:t>
      </w:r>
      <w:proofErr w:type="spellStart"/>
      <w:r>
        <w:t>yU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|</w:t>
      </w:r>
    </w:p>
    <w:p w14:paraId="4CFA93C3" w14:textId="09130121" w:rsidR="00AC10CC" w:rsidRDefault="00665F3D">
      <w:r>
        <w:t>pa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</w:t>
      </w:r>
      <w:proofErr w:type="spellStart"/>
      <w:r>
        <w:t>stAyU</w:t>
      </w:r>
      <w:proofErr w:type="spellEnd"/>
      <w:r w:rsidR="00A005BE">
        <w:t>/</w:t>
      </w:r>
      <w:proofErr w:type="spellStart"/>
      <w:r>
        <w:t>nA</w:t>
      </w:r>
      <w:proofErr w:type="spellEnd"/>
      <w:r>
        <w:t xml:space="preserve">(gg) </w:t>
      </w:r>
      <w:proofErr w:type="spellStart"/>
      <w:r>
        <w:t>stA</w:t>
      </w:r>
      <w:r w:rsidR="00A005BE">
        <w:t>+</w:t>
      </w:r>
      <w:r>
        <w:t>yU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ri</w:t>
      </w:r>
      <w:proofErr w:type="spellEnd"/>
      <w:r w:rsidR="00A005BE">
        <w:t>/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</w:t>
      </w:r>
      <w:proofErr w:type="spellStart"/>
      <w:r>
        <w:t>pari</w:t>
      </w:r>
      <w:proofErr w:type="spellEnd"/>
      <w:r w:rsidR="00A005BE">
        <w:t>/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</w:t>
      </w:r>
      <w:proofErr w:type="spellStart"/>
      <w:r>
        <w:t>stAyU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| </w:t>
      </w:r>
    </w:p>
    <w:p w14:paraId="4403842B" w14:textId="76F33249" w:rsidR="00AC10CC" w:rsidRDefault="00665F3D">
      <w:r>
        <w:lastRenderedPageBreak/>
        <w:t>27)</w:t>
      </w:r>
      <w:r>
        <w:tab/>
        <w:t>4.5.3.1(21)</w:t>
      </w:r>
      <w:proofErr w:type="gramStart"/>
      <w:r>
        <w:t>-  pa</w:t>
      </w:r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|</w:t>
      </w:r>
    </w:p>
    <w:p w14:paraId="55F247C7" w14:textId="18376D6C" w:rsidR="00AC10CC" w:rsidRDefault="00665F3D">
      <w:r>
        <w:t>pa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va~jca</w:t>
      </w:r>
      <w:r w:rsidR="00A005BE">
        <w:t>+</w:t>
      </w:r>
      <w:r>
        <w:t>ta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va~jca</w:t>
      </w:r>
      <w:r w:rsidR="00A005BE">
        <w:t>+</w:t>
      </w:r>
      <w:r>
        <w:t>tE</w:t>
      </w:r>
      <w:proofErr w:type="spellEnd"/>
      <w:r>
        <w:t xml:space="preserve"> | </w:t>
      </w:r>
    </w:p>
    <w:p w14:paraId="4AB8752F" w14:textId="01AB35B9" w:rsidR="00AC10CC" w:rsidRDefault="00665F3D">
      <w:r>
        <w:t>28)</w:t>
      </w:r>
      <w:r>
        <w:tab/>
        <w:t>4.5.3.1(22)</w:t>
      </w:r>
      <w:proofErr w:type="gramStart"/>
      <w:r>
        <w:t xml:space="preserve">-  </w:t>
      </w:r>
      <w:proofErr w:type="spellStart"/>
      <w:r>
        <w:t>stA</w:t>
      </w:r>
      <w:proofErr w:type="spellEnd"/>
      <w:proofErr w:type="gramEnd"/>
      <w:r w:rsidR="00A005BE">
        <w:t>/</w:t>
      </w:r>
      <w:proofErr w:type="spellStart"/>
      <w:r>
        <w:t>yU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21746863" w14:textId="71517792" w:rsidR="00AC10CC" w:rsidRDefault="00665F3D">
      <w:proofErr w:type="spellStart"/>
      <w:r>
        <w:t>stA</w:t>
      </w:r>
      <w:proofErr w:type="spellEnd"/>
      <w:r w:rsidR="00A005BE">
        <w:t>/</w:t>
      </w:r>
      <w:proofErr w:type="spellStart"/>
      <w:r>
        <w:t>yU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stAyU</w:t>
      </w:r>
      <w:proofErr w:type="spellEnd"/>
      <w:r w:rsidR="00A005BE">
        <w:t>/</w:t>
      </w:r>
      <w:proofErr w:type="spellStart"/>
      <w:r>
        <w:t>nA</w:t>
      </w:r>
      <w:proofErr w:type="spellEnd"/>
      <w:r>
        <w:t xml:space="preserve">(gg) </w:t>
      </w:r>
      <w:proofErr w:type="spellStart"/>
      <w:r>
        <w:t>stA</w:t>
      </w:r>
      <w:r w:rsidR="00A005BE">
        <w:t>+</w:t>
      </w:r>
      <w:r>
        <w:t>yU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09D56F6A" w14:textId="43278F81" w:rsidR="00AC10CC" w:rsidRDefault="00665F3D">
      <w:r>
        <w:t>29)</w:t>
      </w:r>
      <w:r>
        <w:tab/>
        <w:t>4.5.3.1(23</w:t>
      </w:r>
      <w:r>
        <w:t>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C1FF9FE" w14:textId="7E1B3DA6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1C65FDC" w14:textId="3AC71FA1" w:rsidR="00AC10CC" w:rsidRDefault="00665F3D">
      <w:r>
        <w:t>30)</w:t>
      </w:r>
      <w:r>
        <w:tab/>
        <w:t>4.5.3.1(24)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2586BEA" w14:textId="3D6B965C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530C68D" w14:textId="7E0839CE" w:rsidR="00AC10CC" w:rsidRDefault="00665F3D">
      <w:r>
        <w:t>31)</w:t>
      </w:r>
      <w:r>
        <w:tab/>
        <w:t>4.5.3.1(25)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ni</w:t>
      </w:r>
      <w:proofErr w:type="spellEnd"/>
      <w:r w:rsidR="00A005BE">
        <w:t>/</w:t>
      </w:r>
      <w:proofErr w:type="spellStart"/>
      <w:r>
        <w:t>cE</w:t>
      </w:r>
      <w:proofErr w:type="spellEnd"/>
      <w:r w:rsidR="00A005BE">
        <w:t>/</w:t>
      </w:r>
      <w:proofErr w:type="spellStart"/>
      <w:r>
        <w:t>ravE</w:t>
      </w:r>
      <w:proofErr w:type="spellEnd"/>
      <w:r w:rsidR="00A005BE">
        <w:t>%</w:t>
      </w:r>
      <w:r>
        <w:t xml:space="preserve"> |</w:t>
      </w:r>
    </w:p>
    <w:p w14:paraId="4B3DE132" w14:textId="08940CFA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~</w:t>
      </w:r>
      <w:proofErr w:type="spellStart"/>
      <w:r>
        <w:t>nicE</w:t>
      </w:r>
      <w:proofErr w:type="spellEnd"/>
      <w:r w:rsidR="00A005BE">
        <w:t>/</w:t>
      </w:r>
      <w:proofErr w:type="spellStart"/>
      <w:r>
        <w:t>ravE</w:t>
      </w:r>
      <w:proofErr w:type="spellEnd"/>
      <w:r w:rsidR="00A005BE">
        <w:t>+</w:t>
      </w:r>
      <w:r>
        <w:t xml:space="preserve"> ~</w:t>
      </w:r>
      <w:proofErr w:type="spellStart"/>
      <w:r>
        <w:t>nicE</w:t>
      </w:r>
      <w:proofErr w:type="spellEnd"/>
      <w:r w:rsidR="00A005BE">
        <w:t>/</w:t>
      </w:r>
      <w:proofErr w:type="spellStart"/>
      <w:r>
        <w:t>ravE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~</w:t>
      </w:r>
      <w:proofErr w:type="spellStart"/>
      <w:r>
        <w:t>nicE</w:t>
      </w:r>
      <w:proofErr w:type="spellEnd"/>
      <w:r w:rsidR="00A005BE">
        <w:t>/</w:t>
      </w:r>
      <w:proofErr w:type="spellStart"/>
      <w:r>
        <w:t>ravE</w:t>
      </w:r>
      <w:proofErr w:type="spellEnd"/>
      <w:r w:rsidR="00A005BE">
        <w:t>%</w:t>
      </w:r>
      <w:r>
        <w:t xml:space="preserve"> | </w:t>
      </w:r>
    </w:p>
    <w:p w14:paraId="1FF50A11" w14:textId="699E9AB0" w:rsidR="00AC10CC" w:rsidRDefault="00665F3D">
      <w:r>
        <w:t>32)</w:t>
      </w:r>
      <w:r>
        <w:tab/>
        <w:t>4.5.3.1(26)</w:t>
      </w:r>
      <w:proofErr w:type="gramStart"/>
      <w:r>
        <w:t>-  ~</w:t>
      </w:r>
      <w:proofErr w:type="spellStart"/>
      <w:proofErr w:type="gramEnd"/>
      <w:r>
        <w:t>n</w:t>
      </w:r>
      <w:r>
        <w:t>i</w:t>
      </w:r>
      <w:proofErr w:type="spellEnd"/>
      <w:r w:rsidR="00A005BE">
        <w:t>/</w:t>
      </w:r>
      <w:proofErr w:type="spellStart"/>
      <w:r>
        <w:t>cE</w:t>
      </w:r>
      <w:proofErr w:type="spellEnd"/>
      <w:r w:rsidR="00A005BE">
        <w:t>/</w:t>
      </w:r>
      <w:proofErr w:type="spellStart"/>
      <w:r>
        <w:t>ravE</w:t>
      </w:r>
      <w:proofErr w:type="spellEnd"/>
      <w:r w:rsidR="00A005BE">
        <w:t>%</w:t>
      </w:r>
      <w:r>
        <w:t xml:space="preserve"> | pa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</w:t>
      </w:r>
    </w:p>
    <w:p w14:paraId="168FEBEB" w14:textId="327B3132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proofErr w:type="spellStart"/>
      <w:r>
        <w:t>cE</w:t>
      </w:r>
      <w:proofErr w:type="spellEnd"/>
      <w:r w:rsidR="00A005BE">
        <w:t>/</w:t>
      </w:r>
      <w:proofErr w:type="spellStart"/>
      <w:r>
        <w:t>ravE</w:t>
      </w:r>
      <w:proofErr w:type="spellEnd"/>
      <w:r w:rsidR="00A005BE">
        <w:t>+</w:t>
      </w:r>
      <w:r>
        <w:t xml:space="preserve"> parica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parica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~</w:t>
      </w:r>
      <w:proofErr w:type="spellStart"/>
      <w:r>
        <w:t>nicE</w:t>
      </w:r>
      <w:proofErr w:type="spellEnd"/>
      <w:r w:rsidR="00A005BE">
        <w:t>/</w:t>
      </w:r>
      <w:proofErr w:type="spellStart"/>
      <w:r>
        <w:t>ravE</w:t>
      </w:r>
      <w:proofErr w:type="spellEnd"/>
      <w:r w:rsidR="00A005BE">
        <w:t>+</w:t>
      </w:r>
      <w:r>
        <w:t xml:space="preserve"> ~</w:t>
      </w:r>
      <w:proofErr w:type="spellStart"/>
      <w:r>
        <w:t>nicE</w:t>
      </w:r>
      <w:proofErr w:type="spellEnd"/>
      <w:r w:rsidR="00A005BE">
        <w:t>/</w:t>
      </w:r>
      <w:proofErr w:type="spellStart"/>
      <w:r>
        <w:t>ravE</w:t>
      </w:r>
      <w:proofErr w:type="spellEnd"/>
      <w:r w:rsidR="00A005BE">
        <w:t>+</w:t>
      </w:r>
      <w:r>
        <w:t xml:space="preserve"> parica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</w:p>
    <w:p w14:paraId="2A5A63A0" w14:textId="38948662" w:rsidR="00AC10CC" w:rsidRDefault="00665F3D">
      <w:r>
        <w:t>33)</w:t>
      </w:r>
      <w:r>
        <w:tab/>
        <w:t>4.5.3.1(26)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proofErr w:type="spellStart"/>
      <w:r>
        <w:t>cE</w:t>
      </w:r>
      <w:proofErr w:type="spellEnd"/>
      <w:r w:rsidR="00A005BE">
        <w:t>/</w:t>
      </w:r>
      <w:proofErr w:type="spellStart"/>
      <w:r>
        <w:t>ravE</w:t>
      </w:r>
      <w:proofErr w:type="spellEnd"/>
      <w:r w:rsidR="00A005BE">
        <w:t>%</w:t>
      </w:r>
      <w:r>
        <w:t xml:space="preserve"> |</w:t>
      </w:r>
    </w:p>
    <w:p w14:paraId="68ACAF03" w14:textId="196CCB4D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proofErr w:type="spellStart"/>
      <w:r>
        <w:t>cE</w:t>
      </w:r>
      <w:proofErr w:type="spellEnd"/>
      <w:r w:rsidR="00A005BE">
        <w:t>/</w:t>
      </w:r>
      <w:proofErr w:type="spellStart"/>
      <w:r>
        <w:t>rava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~</w:t>
      </w:r>
      <w:proofErr w:type="spellStart"/>
      <w:r>
        <w:t>ni</w:t>
      </w:r>
      <w:proofErr w:type="spellEnd"/>
      <w:r>
        <w:t xml:space="preserve"> - </w:t>
      </w:r>
      <w:proofErr w:type="spellStart"/>
      <w:r>
        <w:t>cE</w:t>
      </w:r>
      <w:proofErr w:type="spellEnd"/>
      <w:r w:rsidR="00A005BE">
        <w:t>/</w:t>
      </w:r>
      <w:proofErr w:type="spellStart"/>
      <w:r>
        <w:t>ravE</w:t>
      </w:r>
      <w:proofErr w:type="spellEnd"/>
      <w:r w:rsidR="00A005BE">
        <w:t>%</w:t>
      </w:r>
      <w:r>
        <w:t xml:space="preserve"> | </w:t>
      </w:r>
    </w:p>
    <w:p w14:paraId="43C307A4" w14:textId="0B49368A" w:rsidR="00AC10CC" w:rsidRDefault="00665F3D">
      <w:r>
        <w:t>34)</w:t>
      </w:r>
      <w:r>
        <w:tab/>
        <w:t>4.5.3.1(27)</w:t>
      </w:r>
      <w:proofErr w:type="gramStart"/>
      <w:r>
        <w:t>-  pa</w:t>
      </w:r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  <w:proofErr w:type="spellStart"/>
      <w:r>
        <w:t>ara</w:t>
      </w:r>
      <w:r w:rsidR="00A005BE">
        <w:t>+</w:t>
      </w:r>
      <w:r>
        <w:t>NyAnAm</w:t>
      </w:r>
      <w:proofErr w:type="spellEnd"/>
      <w:r>
        <w:t xml:space="preserve"> |</w:t>
      </w:r>
    </w:p>
    <w:p w14:paraId="2C08FA97" w14:textId="226ACEF3" w:rsidR="00AC10CC" w:rsidRDefault="00665F3D">
      <w:r>
        <w:t>pa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ca</w:t>
      </w:r>
      <w:r w:rsidR="00A005BE">
        <w:t>/</w:t>
      </w:r>
      <w:proofErr w:type="spellStart"/>
      <w:r>
        <w:t>rAyAra</w:t>
      </w:r>
      <w:r w:rsidR="00A005BE">
        <w:t>+</w:t>
      </w:r>
      <w:r>
        <w:t>NyAnA</w:t>
      </w:r>
      <w:proofErr w:type="spellEnd"/>
      <w:r w:rsidR="00A005BE">
        <w:t>/</w:t>
      </w:r>
      <w:r>
        <w:t xml:space="preserve"> </w:t>
      </w:r>
      <w:proofErr w:type="spellStart"/>
      <w:r>
        <w:t>mara</w:t>
      </w:r>
      <w:r w:rsidR="00A005BE">
        <w:t>+</w:t>
      </w:r>
      <w:r>
        <w:t>NyAnAm</w:t>
      </w:r>
      <w:proofErr w:type="spellEnd"/>
      <w:r>
        <w:t xml:space="preserve"> parica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parica</w:t>
      </w:r>
      <w:r w:rsidR="00A005BE">
        <w:t>/</w:t>
      </w:r>
      <w:proofErr w:type="spellStart"/>
      <w:r>
        <w:t>rAyAra</w:t>
      </w:r>
      <w:r w:rsidR="00A005BE">
        <w:t>+</w:t>
      </w:r>
      <w:r>
        <w:t>NyAnAm</w:t>
      </w:r>
      <w:proofErr w:type="spellEnd"/>
      <w:r>
        <w:t xml:space="preserve"> | </w:t>
      </w:r>
    </w:p>
    <w:p w14:paraId="6F824ECA" w14:textId="5D03CDF3" w:rsidR="00AC10CC" w:rsidRDefault="00665F3D">
      <w:r>
        <w:t>35)</w:t>
      </w:r>
      <w:r>
        <w:tab/>
        <w:t>4.5.3.1(27)</w:t>
      </w:r>
      <w:proofErr w:type="gramStart"/>
      <w:r>
        <w:t>-  pa</w:t>
      </w:r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</w:t>
      </w:r>
    </w:p>
    <w:p w14:paraId="751596B6" w14:textId="6FA78B28" w:rsidR="00AC10CC" w:rsidRDefault="00665F3D">
      <w:r>
        <w:t>pa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ca</w:t>
      </w:r>
      <w:r w:rsidR="00A005BE">
        <w:t>/</w:t>
      </w:r>
      <w:proofErr w:type="spellStart"/>
      <w:r>
        <w:t>rAyEti</w:t>
      </w:r>
      <w:proofErr w:type="spellEnd"/>
      <w:r w:rsidR="00A005BE">
        <w:t>+</w:t>
      </w:r>
      <w:r>
        <w:t xml:space="preserve"> </w:t>
      </w:r>
      <w:proofErr w:type="spellStart"/>
      <w:r>
        <w:t>pari</w:t>
      </w:r>
      <w:proofErr w:type="spellEnd"/>
      <w:r>
        <w:t xml:space="preserve"> - 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</w:p>
    <w:p w14:paraId="5843C3B8" w14:textId="7EFD8571" w:rsidR="00AC10CC" w:rsidRDefault="00665F3D">
      <w:r>
        <w:t>36)</w:t>
      </w:r>
      <w:r>
        <w:tab/>
        <w:t>4.5.3.1(28)</w:t>
      </w:r>
      <w:proofErr w:type="gramStart"/>
      <w:r>
        <w:t xml:space="preserve">-  </w:t>
      </w:r>
      <w:proofErr w:type="spellStart"/>
      <w:r>
        <w:t>ara</w:t>
      </w:r>
      <w:proofErr w:type="gramEnd"/>
      <w:r w:rsidR="00A005BE">
        <w:t>+</w:t>
      </w:r>
      <w:r>
        <w:t>NyAnAm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3AB85092" w14:textId="6731F483" w:rsidR="00AC10CC" w:rsidRDefault="00665F3D">
      <w:proofErr w:type="spellStart"/>
      <w:r>
        <w:t>ara</w:t>
      </w:r>
      <w:r w:rsidR="00A005BE">
        <w:t>+</w:t>
      </w:r>
      <w:r>
        <w:t>NyAnA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proofErr w:type="spellEnd"/>
      <w:r w:rsidR="00A005BE">
        <w:t>/</w:t>
      </w:r>
      <w:proofErr w:type="spellStart"/>
      <w:r>
        <w:t>yE</w:t>
      </w:r>
      <w:proofErr w:type="spellEnd"/>
      <w:r>
        <w:t xml:space="preserve"> &amp;</w:t>
      </w:r>
      <w:proofErr w:type="spellStart"/>
      <w:r>
        <w:t>ra</w:t>
      </w:r>
      <w:r w:rsidR="00A005BE">
        <w:t>+</w:t>
      </w:r>
      <w:r>
        <w:t>NyAnA</w:t>
      </w:r>
      <w:proofErr w:type="spellEnd"/>
      <w:r w:rsidR="00A005BE">
        <w:t>/</w:t>
      </w:r>
      <w:r>
        <w:t xml:space="preserve"> </w:t>
      </w:r>
      <w:proofErr w:type="spellStart"/>
      <w:r>
        <w:t>mara</w:t>
      </w:r>
      <w:r w:rsidR="00A005BE">
        <w:t>+</w:t>
      </w:r>
      <w:r>
        <w:t>NyAnA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4BF7CC00" w14:textId="0EEF878E" w:rsidR="00AC10CC" w:rsidRDefault="00665F3D">
      <w:r>
        <w:t>37)</w:t>
      </w:r>
      <w:r>
        <w:tab/>
        <w:t>4.5.3.1(29)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C5A0978" w14:textId="0D2B02FF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52A28E5" w14:textId="29B625FA" w:rsidR="00AC10CC" w:rsidRDefault="00665F3D">
      <w:r>
        <w:t>38)</w:t>
      </w:r>
      <w:r>
        <w:tab/>
        <w:t>4.5.3.1(30)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D6FAD09" w14:textId="43AD9B19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04E15ED" w14:textId="4BBDF897" w:rsidR="00AC10CC" w:rsidRDefault="00665F3D">
      <w:r>
        <w:t>39)</w:t>
      </w:r>
      <w:r>
        <w:tab/>
        <w:t>4.5.3.1(31)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sRu</w:t>
      </w:r>
      <w:proofErr w:type="spellEnd"/>
      <w:r w:rsidR="00A005BE">
        <w:t>/</w:t>
      </w:r>
      <w:r>
        <w:t>kA</w:t>
      </w:r>
      <w:r w:rsidR="00A005BE">
        <w:t>/</w:t>
      </w:r>
      <w:r>
        <w:t>viB4ya</w:t>
      </w:r>
      <w:r w:rsidR="00A005BE">
        <w:t>+</w:t>
      </w:r>
      <w:r>
        <w:t>H |</w:t>
      </w:r>
    </w:p>
    <w:p w14:paraId="6EABEEE6" w14:textId="25351DD9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sRukA</w:t>
      </w:r>
      <w:proofErr w:type="spellEnd"/>
      <w:r w:rsidR="00A005BE">
        <w:t>/</w:t>
      </w:r>
      <w:r>
        <w:t>viB4ya</w:t>
      </w:r>
      <w:r w:rsidR="00A005BE">
        <w:t>+</w:t>
      </w:r>
      <w:r>
        <w:t xml:space="preserve">H </w:t>
      </w:r>
      <w:proofErr w:type="spellStart"/>
      <w:r>
        <w:t>sRukA</w:t>
      </w:r>
      <w:proofErr w:type="spellEnd"/>
      <w:r w:rsidR="00A005BE">
        <w:t>/</w:t>
      </w:r>
      <w:r>
        <w:t>viB4yO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sRukA</w:t>
      </w:r>
      <w:proofErr w:type="spellEnd"/>
      <w:r w:rsidR="00A005BE">
        <w:t>/</w:t>
      </w:r>
      <w:r>
        <w:t>viB4ya</w:t>
      </w:r>
      <w:r w:rsidR="00A005BE">
        <w:t>+</w:t>
      </w:r>
      <w:r>
        <w:t xml:space="preserve">H | </w:t>
      </w:r>
    </w:p>
    <w:p w14:paraId="54F8EA89" w14:textId="524E0AB6" w:rsidR="00AC10CC" w:rsidRDefault="00665F3D">
      <w:r>
        <w:lastRenderedPageBreak/>
        <w:t>40)</w:t>
      </w:r>
      <w:r>
        <w:tab/>
        <w:t>4.5.3.1(32)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 w:rsidR="00A005BE">
        <w:t>/</w:t>
      </w:r>
      <w:r>
        <w:t>kA</w:t>
      </w:r>
      <w:r w:rsidR="00A005BE">
        <w:t>/</w:t>
      </w:r>
      <w:r>
        <w:t>viB4ya</w:t>
      </w:r>
      <w:r w:rsidR="00A005BE">
        <w:t>+</w:t>
      </w:r>
      <w:r>
        <w:t>H | jiGA4(gm</w:t>
      </w:r>
      <w:r w:rsidR="00A005BE">
        <w:t>+</w:t>
      </w:r>
      <w:r>
        <w:t>)sad3B4yaH |</w:t>
      </w:r>
    </w:p>
    <w:p w14:paraId="6C4A62B5" w14:textId="0D3BA2BF" w:rsidR="00AC10CC" w:rsidRDefault="00665F3D">
      <w:proofErr w:type="spellStart"/>
      <w:r>
        <w:t>sRu</w:t>
      </w:r>
      <w:proofErr w:type="spellEnd"/>
      <w:r w:rsidR="00A005BE">
        <w:t>/</w:t>
      </w:r>
      <w:r>
        <w:t>kA</w:t>
      </w:r>
      <w:r w:rsidR="00A005BE">
        <w:t>/</w:t>
      </w:r>
      <w:r>
        <w:t>viB4yO</w:t>
      </w:r>
      <w:r w:rsidR="00A005BE">
        <w:t>/</w:t>
      </w:r>
      <w:r>
        <w:t xml:space="preserve"> jiGA4(gm</w:t>
      </w:r>
      <w:proofErr w:type="gramStart"/>
      <w:r w:rsidR="00A005BE">
        <w:t>+</w:t>
      </w:r>
      <w:r>
        <w:t>)sad</w:t>
      </w:r>
      <w:proofErr w:type="gramEnd"/>
      <w:r>
        <w:t>3B4yO</w:t>
      </w:r>
      <w:r w:rsidR="00A005BE">
        <w:t>/</w:t>
      </w:r>
      <w:r>
        <w:t xml:space="preserve"> jiGA4(gm</w:t>
      </w:r>
      <w:r w:rsidR="00A005BE">
        <w:t>+</w:t>
      </w:r>
      <w:r>
        <w:t xml:space="preserve">)sad3B4yaH </w:t>
      </w:r>
      <w:proofErr w:type="spellStart"/>
      <w:r>
        <w:t>sRukA</w:t>
      </w:r>
      <w:proofErr w:type="spellEnd"/>
      <w:r w:rsidR="00A005BE">
        <w:t>/</w:t>
      </w:r>
      <w:r>
        <w:t>viB4ya</w:t>
      </w:r>
      <w:r w:rsidR="00A005BE">
        <w:t>+</w:t>
      </w:r>
      <w:r>
        <w:t xml:space="preserve">H </w:t>
      </w:r>
      <w:proofErr w:type="spellStart"/>
      <w:r>
        <w:t>sRukA</w:t>
      </w:r>
      <w:proofErr w:type="spellEnd"/>
      <w:r w:rsidR="00A005BE">
        <w:t>/</w:t>
      </w:r>
      <w:r>
        <w:t>viB4yO</w:t>
      </w:r>
      <w:r w:rsidR="00A005BE">
        <w:t>/</w:t>
      </w:r>
      <w:r>
        <w:t xml:space="preserve"> jiGA4(gm</w:t>
      </w:r>
      <w:r w:rsidR="00A005BE">
        <w:t>+</w:t>
      </w:r>
      <w:r>
        <w:t xml:space="preserve">)sad3B4yaH | </w:t>
      </w:r>
    </w:p>
    <w:p w14:paraId="7CB9AAE4" w14:textId="639AEE06" w:rsidR="00AC10CC" w:rsidRDefault="00665F3D">
      <w:r>
        <w:t>41)</w:t>
      </w:r>
      <w:r>
        <w:tab/>
        <w:t>4.5.3.1(32)</w:t>
      </w:r>
      <w:proofErr w:type="gramStart"/>
      <w:r>
        <w:t xml:space="preserve">-  </w:t>
      </w:r>
      <w:proofErr w:type="spellStart"/>
      <w:r>
        <w:t>sR</w:t>
      </w:r>
      <w:r>
        <w:t>u</w:t>
      </w:r>
      <w:proofErr w:type="spellEnd"/>
      <w:proofErr w:type="gramEnd"/>
      <w:r w:rsidR="00A005BE">
        <w:t>/</w:t>
      </w:r>
      <w:r>
        <w:t>kA</w:t>
      </w:r>
      <w:r w:rsidR="00A005BE">
        <w:t>/</w:t>
      </w:r>
      <w:r>
        <w:t>viB4ya</w:t>
      </w:r>
      <w:r w:rsidR="00A005BE">
        <w:t>+</w:t>
      </w:r>
      <w:r>
        <w:t>H |</w:t>
      </w:r>
    </w:p>
    <w:p w14:paraId="79DDF7D1" w14:textId="25F7C0AD" w:rsidR="00AC10CC" w:rsidRDefault="00665F3D">
      <w:proofErr w:type="spellStart"/>
      <w:r>
        <w:t>sRu</w:t>
      </w:r>
      <w:proofErr w:type="spellEnd"/>
      <w:r w:rsidR="00A005BE">
        <w:t>/</w:t>
      </w:r>
      <w:r>
        <w:t>kA</w:t>
      </w:r>
      <w:r w:rsidR="00A005BE">
        <w:t>/</w:t>
      </w:r>
      <w:r>
        <w:t>viB4ya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sRukA</w:t>
      </w:r>
      <w:proofErr w:type="spellEnd"/>
      <w:r w:rsidR="00A005BE">
        <w:t>/</w:t>
      </w:r>
      <w:r>
        <w:t>vi - B4ya</w:t>
      </w:r>
      <w:r w:rsidR="00A005BE">
        <w:t>/</w:t>
      </w:r>
      <w:r>
        <w:t xml:space="preserve">H | </w:t>
      </w:r>
    </w:p>
    <w:p w14:paraId="53790B07" w14:textId="2CBC9B1A" w:rsidR="00AC10CC" w:rsidRDefault="00665F3D">
      <w:r>
        <w:t>42)</w:t>
      </w:r>
      <w:r>
        <w:tab/>
        <w:t>4.5.3.1(33)</w:t>
      </w:r>
      <w:proofErr w:type="gramStart"/>
      <w:r>
        <w:t>-  jiGA</w:t>
      </w:r>
      <w:proofErr w:type="gramEnd"/>
      <w:r>
        <w:t>4(gm</w:t>
      </w:r>
      <w:r w:rsidR="00A005BE">
        <w:t>+</w:t>
      </w:r>
      <w:r>
        <w:t>)sad3B4yaH | mu</w:t>
      </w:r>
      <w:r w:rsidR="00A005BE">
        <w:t>/</w:t>
      </w:r>
      <w:proofErr w:type="spellStart"/>
      <w:r>
        <w:t>ShNa</w:t>
      </w:r>
      <w:proofErr w:type="spellEnd"/>
      <w:r w:rsidR="00A005BE">
        <w:t>/</w:t>
      </w:r>
      <w:proofErr w:type="spellStart"/>
      <w:r>
        <w:t>tAm</w:t>
      </w:r>
      <w:proofErr w:type="spellEnd"/>
      <w:r>
        <w:t xml:space="preserve"> |</w:t>
      </w:r>
    </w:p>
    <w:p w14:paraId="65A9005B" w14:textId="0921054C" w:rsidR="00AC10CC" w:rsidRDefault="00665F3D">
      <w:r>
        <w:t>jiGA4(gm</w:t>
      </w:r>
      <w:proofErr w:type="gramStart"/>
      <w:r w:rsidR="00A005BE">
        <w:t>+</w:t>
      </w:r>
      <w:r>
        <w:t>)sad</w:t>
      </w:r>
      <w:proofErr w:type="gramEnd"/>
      <w:r>
        <w:t xml:space="preserve">3B4yO </w:t>
      </w:r>
      <w:proofErr w:type="spellStart"/>
      <w:r>
        <w:t>muShNa</w:t>
      </w:r>
      <w:proofErr w:type="spellEnd"/>
      <w:r w:rsidR="00A005BE">
        <w:t>/</w:t>
      </w:r>
      <w:proofErr w:type="spellStart"/>
      <w:r>
        <w:t>tAm</w:t>
      </w:r>
      <w:proofErr w:type="spellEnd"/>
      <w:r>
        <w:t xml:space="preserve"> </w:t>
      </w:r>
      <w:proofErr w:type="spellStart"/>
      <w:r>
        <w:t>mu</w:t>
      </w:r>
      <w:r w:rsidR="00A005BE">
        <w:t>+</w:t>
      </w:r>
      <w:r>
        <w:t>ShNa</w:t>
      </w:r>
      <w:proofErr w:type="spellEnd"/>
      <w:r w:rsidR="00A005BE">
        <w:t>/</w:t>
      </w:r>
      <w:proofErr w:type="spellStart"/>
      <w:r>
        <w:t>tAm</w:t>
      </w:r>
      <w:proofErr w:type="spellEnd"/>
      <w:r>
        <w:t xml:space="preserve"> jiGA4(gm</w:t>
      </w:r>
      <w:r w:rsidR="00A005BE">
        <w:t>+</w:t>
      </w:r>
      <w:r>
        <w:t>)sad3B4yO</w:t>
      </w:r>
      <w:r w:rsidR="00A005BE">
        <w:t>/</w:t>
      </w:r>
      <w:r>
        <w:t xml:space="preserve"> jiGA4(gm</w:t>
      </w:r>
      <w:r w:rsidR="00A005BE">
        <w:t>+</w:t>
      </w:r>
      <w:r>
        <w:t xml:space="preserve">)sad3B4yO </w:t>
      </w:r>
      <w:proofErr w:type="spellStart"/>
      <w:r>
        <w:t>muShNa</w:t>
      </w:r>
      <w:proofErr w:type="spellEnd"/>
      <w:r w:rsidR="00A005BE">
        <w:t>/</w:t>
      </w:r>
      <w:proofErr w:type="spellStart"/>
      <w:r>
        <w:t>tAm</w:t>
      </w:r>
      <w:proofErr w:type="spellEnd"/>
      <w:r>
        <w:t xml:space="preserve"> | </w:t>
      </w:r>
    </w:p>
    <w:p w14:paraId="1F7F83B8" w14:textId="4D98FD00" w:rsidR="00AC10CC" w:rsidRDefault="00665F3D">
      <w:r>
        <w:t>43)</w:t>
      </w:r>
      <w:r>
        <w:tab/>
        <w:t>4.5.3.1(33)</w:t>
      </w:r>
      <w:proofErr w:type="gramStart"/>
      <w:r>
        <w:t>-  jiGA</w:t>
      </w:r>
      <w:proofErr w:type="gramEnd"/>
      <w:r>
        <w:t>4(gm</w:t>
      </w:r>
      <w:r w:rsidR="00A005BE">
        <w:t>+</w:t>
      </w:r>
      <w:r>
        <w:t>)sad3B4yaH |</w:t>
      </w:r>
    </w:p>
    <w:p w14:paraId="79ECE974" w14:textId="2E9E87A5" w:rsidR="00AC10CC" w:rsidRDefault="00665F3D">
      <w:r>
        <w:t>jiGA4(gm</w:t>
      </w:r>
      <w:proofErr w:type="gramStart"/>
      <w:r w:rsidR="00A005BE">
        <w:t>+</w:t>
      </w:r>
      <w:r>
        <w:t>)</w:t>
      </w:r>
      <w:r>
        <w:t>sad</w:t>
      </w:r>
      <w:proofErr w:type="gramEnd"/>
      <w:r>
        <w:t>3B4ya</w:t>
      </w:r>
      <w:r w:rsidR="00A005BE">
        <w:t>/</w:t>
      </w:r>
      <w:r>
        <w:t xml:space="preserve"> iti</w:t>
      </w:r>
      <w:r w:rsidR="00A005BE">
        <w:t>/</w:t>
      </w:r>
      <w:r>
        <w:t xml:space="preserve"> jiGA4(gm</w:t>
      </w:r>
      <w:r w:rsidR="00A005BE">
        <w:t>+</w:t>
      </w:r>
      <w:r>
        <w:t>)sat - B4ya</w:t>
      </w:r>
      <w:r w:rsidR="00A005BE">
        <w:t>/</w:t>
      </w:r>
      <w:r>
        <w:t xml:space="preserve">H | </w:t>
      </w:r>
    </w:p>
    <w:p w14:paraId="10C50F83" w14:textId="657BF638" w:rsidR="00AC10CC" w:rsidRDefault="00665F3D">
      <w:r>
        <w:t>44)</w:t>
      </w:r>
      <w:r>
        <w:tab/>
        <w:t>4.5.3.1(34)</w:t>
      </w:r>
      <w:proofErr w:type="gramStart"/>
      <w:r>
        <w:t>-  mu</w:t>
      </w:r>
      <w:proofErr w:type="gramEnd"/>
      <w:r w:rsidR="00A005BE">
        <w:t>/</w:t>
      </w:r>
      <w:proofErr w:type="spellStart"/>
      <w:r>
        <w:t>ShNa</w:t>
      </w:r>
      <w:proofErr w:type="spellEnd"/>
      <w:r w:rsidR="00A005BE">
        <w:t>/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72F0DE8B" w14:textId="2D67950A" w:rsidR="00AC10CC" w:rsidRDefault="00665F3D">
      <w:r>
        <w:t>mu</w:t>
      </w:r>
      <w:r w:rsidR="00A005BE">
        <w:t>/</w:t>
      </w:r>
      <w:proofErr w:type="spellStart"/>
      <w:r>
        <w:t>ShNa</w:t>
      </w:r>
      <w:proofErr w:type="spellEnd"/>
      <w:r w:rsidR="00A005BE">
        <w:t>/</w:t>
      </w:r>
      <w:proofErr w:type="spellStart"/>
      <w:r>
        <w:t>tAm</w:t>
      </w:r>
      <w:proofErr w:type="spellEnd"/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muShNa</w:t>
      </w:r>
      <w:proofErr w:type="spellEnd"/>
      <w:r w:rsidR="00A005BE">
        <w:t>/</w:t>
      </w:r>
      <w:proofErr w:type="spellStart"/>
      <w:r>
        <w:t>tAm</w:t>
      </w:r>
      <w:proofErr w:type="spellEnd"/>
      <w:r>
        <w:t xml:space="preserve"> </w:t>
      </w:r>
      <w:proofErr w:type="spellStart"/>
      <w:r>
        <w:t>mu</w:t>
      </w:r>
      <w:r w:rsidR="00A005BE">
        <w:t>+</w:t>
      </w:r>
      <w:r>
        <w:t>ShNa</w:t>
      </w:r>
      <w:proofErr w:type="spellEnd"/>
      <w:r w:rsidR="00A005BE">
        <w:t>/</w:t>
      </w:r>
      <w:proofErr w:type="spellStart"/>
      <w:r>
        <w:t>tAm</w:t>
      </w:r>
      <w:proofErr w:type="spellEnd"/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1D965F0D" w14:textId="027B5B36" w:rsidR="00AC10CC" w:rsidRDefault="00665F3D">
      <w:r>
        <w:t>45)</w:t>
      </w:r>
      <w:r>
        <w:tab/>
        <w:t>4.5.3.1(35)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CC94692" w14:textId="4A42C366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0A52881" w14:textId="4D36BED7" w:rsidR="00AC10CC" w:rsidRDefault="00665F3D">
      <w:r>
        <w:t>46)</w:t>
      </w:r>
      <w:r>
        <w:tab/>
        <w:t>4.5.3.1(36)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B0FB20F" w14:textId="7A654D68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42EB115" w14:textId="5965587C" w:rsidR="00AC10CC" w:rsidRDefault="00665F3D">
      <w:r>
        <w:t>47)</w:t>
      </w:r>
      <w:r>
        <w:tab/>
        <w:t>4.5.3.1(37)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>mad3B4ya</w:t>
      </w:r>
      <w:r w:rsidR="00A005BE">
        <w:t>+</w:t>
      </w:r>
      <w:r>
        <w:t>H |</w:t>
      </w:r>
    </w:p>
    <w:p w14:paraId="4E4C3EFB" w14:textId="2619CF58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&amp;</w:t>
      </w:r>
      <w:proofErr w:type="spellStart"/>
      <w:r>
        <w:t>si</w:t>
      </w:r>
      <w:proofErr w:type="spellEnd"/>
      <w:r w:rsidR="00A005BE">
        <w:t>/</w:t>
      </w:r>
      <w:r>
        <w:t>mad3B4yO</w:t>
      </w:r>
      <w:r w:rsidR="00A005BE">
        <w:t>+</w:t>
      </w:r>
      <w:r>
        <w:t xml:space="preserve"> &amp;</w:t>
      </w:r>
      <w:proofErr w:type="spellStart"/>
      <w:r>
        <w:t>si</w:t>
      </w:r>
      <w:proofErr w:type="spellEnd"/>
      <w:r w:rsidR="00A005BE">
        <w:t>/</w:t>
      </w:r>
      <w:r>
        <w:t>mad3B4yO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&amp;</w:t>
      </w:r>
      <w:proofErr w:type="spellStart"/>
      <w:r>
        <w:t>si</w:t>
      </w:r>
      <w:proofErr w:type="spellEnd"/>
      <w:r w:rsidR="00A005BE">
        <w:t>/</w:t>
      </w:r>
      <w:r>
        <w:t>mad3B4ya</w:t>
      </w:r>
      <w:r w:rsidR="00A005BE">
        <w:t>+</w:t>
      </w:r>
      <w:r>
        <w:t xml:space="preserve">H | </w:t>
      </w:r>
    </w:p>
    <w:p w14:paraId="5E19008B" w14:textId="4B41628F" w:rsidR="00AC10CC" w:rsidRDefault="00665F3D">
      <w:r>
        <w:t>48)</w:t>
      </w:r>
      <w:r>
        <w:tab/>
        <w:t>4.5.3.1(38)</w:t>
      </w:r>
      <w:proofErr w:type="gramStart"/>
      <w:r>
        <w:t>-  a</w:t>
      </w:r>
      <w:proofErr w:type="gramEnd"/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>mad3B4ya</w:t>
      </w:r>
      <w:r w:rsidR="00A005BE">
        <w:t>+</w:t>
      </w:r>
      <w:r>
        <w:t>H | ~</w:t>
      </w:r>
      <w:proofErr w:type="spellStart"/>
      <w:r>
        <w:t>nakta</w:t>
      </w:r>
      <w:r w:rsidR="00A005BE">
        <w:t>%</w:t>
      </w:r>
      <w:r>
        <w:t>m</w:t>
      </w:r>
      <w:proofErr w:type="spellEnd"/>
      <w:r>
        <w:t xml:space="preserve"> |</w:t>
      </w:r>
    </w:p>
    <w:p w14:paraId="0036BAC7" w14:textId="06B6559C" w:rsidR="00AC10CC" w:rsidRDefault="00665F3D">
      <w:r>
        <w:t>a</w:t>
      </w:r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>mad3B4yO</w:t>
      </w:r>
      <w:r w:rsidR="00A005BE">
        <w:t>/</w:t>
      </w:r>
      <w:r>
        <w:t xml:space="preserve"> ~</w:t>
      </w:r>
      <w:proofErr w:type="spellStart"/>
      <w:r>
        <w:t>nakta</w:t>
      </w:r>
      <w:proofErr w:type="spellEnd"/>
      <w:r w:rsidR="00A005BE">
        <w:t>/</w:t>
      </w:r>
      <w:proofErr w:type="spellStart"/>
      <w:r>
        <w:t>nnakta</w:t>
      </w:r>
      <w:proofErr w:type="spellEnd"/>
      <w:r w:rsidR="00A005BE">
        <w:t>+</w:t>
      </w:r>
      <w:r>
        <w:t xml:space="preserve"> </w:t>
      </w:r>
      <w:proofErr w:type="spellStart"/>
      <w:r>
        <w:t>masi</w:t>
      </w:r>
      <w:proofErr w:type="spellEnd"/>
      <w:r w:rsidR="00A005BE">
        <w:t>/</w:t>
      </w:r>
      <w:r>
        <w:t>mad3B4yO</w:t>
      </w:r>
      <w:r w:rsidR="00A005BE">
        <w:t>+</w:t>
      </w:r>
      <w:r>
        <w:t xml:space="preserve"> &amp;</w:t>
      </w:r>
      <w:proofErr w:type="spellStart"/>
      <w:r>
        <w:t>si</w:t>
      </w:r>
      <w:proofErr w:type="spellEnd"/>
      <w:r w:rsidR="00A005BE">
        <w:t>/</w:t>
      </w:r>
      <w:r>
        <w:t>mad3B4yO</w:t>
      </w:r>
      <w:r w:rsidR="00A005BE">
        <w:t>/</w:t>
      </w:r>
      <w:r>
        <w:t xml:space="preserve"> </w:t>
      </w:r>
      <w:r>
        <w:t>~</w:t>
      </w:r>
      <w:proofErr w:type="spellStart"/>
      <w:r>
        <w:t>nakta</w:t>
      </w:r>
      <w:r w:rsidR="00A005BE">
        <w:t>%</w:t>
      </w:r>
      <w:r>
        <w:t>m</w:t>
      </w:r>
      <w:proofErr w:type="spellEnd"/>
      <w:r>
        <w:t xml:space="preserve"> | </w:t>
      </w:r>
    </w:p>
    <w:p w14:paraId="4EA81572" w14:textId="34F2F5C9" w:rsidR="00AC10CC" w:rsidRDefault="00665F3D">
      <w:r>
        <w:t>49)</w:t>
      </w:r>
      <w:r>
        <w:tab/>
        <w:t>4.5.3.1(38)</w:t>
      </w:r>
      <w:proofErr w:type="gramStart"/>
      <w:r>
        <w:t>-  a</w:t>
      </w:r>
      <w:proofErr w:type="gramEnd"/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>mad3B4ya</w:t>
      </w:r>
      <w:r w:rsidR="00A005BE">
        <w:t>+</w:t>
      </w:r>
      <w:r>
        <w:t>H |</w:t>
      </w:r>
    </w:p>
    <w:p w14:paraId="214B9640" w14:textId="135AAB58" w:rsidR="00AC10CC" w:rsidRDefault="00665F3D">
      <w:r>
        <w:t>a</w:t>
      </w:r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>mad3B4ya</w:t>
      </w:r>
      <w:r w:rsidR="00A005BE">
        <w:t>/</w:t>
      </w:r>
      <w:r>
        <w:t xml:space="preserve"> </w:t>
      </w:r>
      <w:proofErr w:type="spellStart"/>
      <w:r>
        <w:t>itya</w:t>
      </w:r>
      <w:r w:rsidR="00A005BE">
        <w:t>+</w:t>
      </w:r>
      <w:r>
        <w:t>si</w:t>
      </w:r>
      <w:proofErr w:type="spellEnd"/>
      <w:r w:rsidR="00A005BE">
        <w:t>/</w:t>
      </w:r>
      <w:r>
        <w:t>mat - B4ya</w:t>
      </w:r>
      <w:r w:rsidR="00A005BE">
        <w:t>/</w:t>
      </w:r>
      <w:r>
        <w:t xml:space="preserve">H | </w:t>
      </w:r>
    </w:p>
    <w:p w14:paraId="6BCFE353" w14:textId="20A7B21D" w:rsidR="00AC10CC" w:rsidRDefault="00665F3D">
      <w:r>
        <w:t>50)</w:t>
      </w:r>
      <w:r>
        <w:tab/>
        <w:t>4.5.3.1(39)</w:t>
      </w:r>
      <w:proofErr w:type="gramStart"/>
      <w:r>
        <w:t>-  ~</w:t>
      </w:r>
      <w:proofErr w:type="spellStart"/>
      <w:proofErr w:type="gramEnd"/>
      <w:r>
        <w:t>nakta</w:t>
      </w:r>
      <w:r w:rsidR="00A005BE">
        <w:t>%</w:t>
      </w:r>
      <w:r>
        <w:t>m</w:t>
      </w:r>
      <w:proofErr w:type="spellEnd"/>
      <w:r>
        <w:t xml:space="preserve"> | cara</w:t>
      </w:r>
      <w:r w:rsidR="00A005BE">
        <w:t>+</w:t>
      </w:r>
      <w:r>
        <w:t>d3B4yaH |</w:t>
      </w:r>
    </w:p>
    <w:p w14:paraId="2150CB55" w14:textId="1F73989C" w:rsidR="00AC10CC" w:rsidRDefault="00665F3D">
      <w:r>
        <w:t>~</w:t>
      </w:r>
      <w:proofErr w:type="spellStart"/>
      <w:r>
        <w:t>nakta</w:t>
      </w:r>
      <w:proofErr w:type="spellEnd"/>
      <w:r w:rsidR="00A005BE">
        <w:t>/</w:t>
      </w:r>
      <w:r>
        <w:t>m cara</w:t>
      </w:r>
      <w:r w:rsidR="00A005BE">
        <w:t>+</w:t>
      </w:r>
      <w:r>
        <w:t>d3B4ya</w:t>
      </w:r>
      <w:r w:rsidR="00A005BE">
        <w:t>/</w:t>
      </w:r>
      <w:r>
        <w:t xml:space="preserve"> Scara</w:t>
      </w:r>
      <w:r w:rsidR="00A005BE">
        <w:t>+</w:t>
      </w:r>
      <w:r>
        <w:t>d3B4yO</w:t>
      </w:r>
      <w:r w:rsidR="00A005BE">
        <w:t>/</w:t>
      </w:r>
      <w:r>
        <w:t xml:space="preserve"> ~</w:t>
      </w:r>
      <w:proofErr w:type="spellStart"/>
      <w:r>
        <w:t>nakta</w:t>
      </w:r>
      <w:proofErr w:type="spellEnd"/>
      <w:r w:rsidR="00A005BE">
        <w:t>/</w:t>
      </w:r>
      <w:proofErr w:type="spellStart"/>
      <w:r>
        <w:t>nnakta</w:t>
      </w:r>
      <w:proofErr w:type="spellEnd"/>
      <w:r w:rsidR="00A005BE">
        <w:t>/</w:t>
      </w:r>
      <w:r>
        <w:t>m cara</w:t>
      </w:r>
      <w:r w:rsidR="00A005BE">
        <w:t>+</w:t>
      </w:r>
      <w:r>
        <w:t xml:space="preserve">d3B4yaH | </w:t>
      </w:r>
    </w:p>
    <w:p w14:paraId="3395502D" w14:textId="3C543223" w:rsidR="00AC10CC" w:rsidRDefault="00665F3D">
      <w:r>
        <w:t>51)</w:t>
      </w:r>
      <w:r>
        <w:tab/>
        <w:t>4.5.3.1(40)</w:t>
      </w:r>
      <w:proofErr w:type="gramStart"/>
      <w:r>
        <w:t>-  cara</w:t>
      </w:r>
      <w:proofErr w:type="gramEnd"/>
      <w:r w:rsidR="00A005BE">
        <w:t>+</w:t>
      </w:r>
      <w:r>
        <w:t xml:space="preserve">d3B4yaH | </w:t>
      </w:r>
      <w:proofErr w:type="spellStart"/>
      <w:r>
        <w:t>pra</w:t>
      </w:r>
      <w:proofErr w:type="spellEnd"/>
      <w:r w:rsidR="00A005BE">
        <w:t>/</w:t>
      </w:r>
      <w:proofErr w:type="spellStart"/>
      <w:r>
        <w:t>kRu</w:t>
      </w:r>
      <w:proofErr w:type="spellEnd"/>
      <w:r w:rsidR="00A005BE">
        <w:t>/</w:t>
      </w:r>
      <w:r>
        <w:t>~</w:t>
      </w:r>
      <w:proofErr w:type="spellStart"/>
      <w:r>
        <w:t>ntAnA</w:t>
      </w:r>
      <w:r w:rsidR="00A005BE">
        <w:t>%</w:t>
      </w:r>
      <w:r>
        <w:t>m</w:t>
      </w:r>
      <w:proofErr w:type="spellEnd"/>
      <w:r>
        <w:t xml:space="preserve"> |</w:t>
      </w:r>
    </w:p>
    <w:p w14:paraId="02318F17" w14:textId="1F32EEAE" w:rsidR="00AC10CC" w:rsidRDefault="00665F3D">
      <w:r>
        <w:t>cara</w:t>
      </w:r>
      <w:r w:rsidR="00A005BE">
        <w:t>+</w:t>
      </w:r>
      <w:r>
        <w:t xml:space="preserve">d3B4yaH </w:t>
      </w:r>
      <w:proofErr w:type="spellStart"/>
      <w:r>
        <w:t>prakRu</w:t>
      </w:r>
      <w:proofErr w:type="spellEnd"/>
      <w:r w:rsidR="00A005BE">
        <w:t>/</w:t>
      </w:r>
      <w:r>
        <w:t>~</w:t>
      </w:r>
      <w:proofErr w:type="spellStart"/>
      <w:r>
        <w:t>ntAnA</w:t>
      </w:r>
      <w:r w:rsidR="00A005BE">
        <w:t>%</w:t>
      </w:r>
      <w:r>
        <w:t>m</w:t>
      </w:r>
      <w:proofErr w:type="spellEnd"/>
      <w:r>
        <w:t xml:space="preserve"> </w:t>
      </w:r>
      <w:proofErr w:type="spellStart"/>
      <w:r>
        <w:t>prakRu</w:t>
      </w:r>
      <w:proofErr w:type="spellEnd"/>
      <w:r w:rsidR="00A005BE">
        <w:t>/</w:t>
      </w:r>
      <w:r>
        <w:t>~</w:t>
      </w:r>
      <w:proofErr w:type="spellStart"/>
      <w:r>
        <w:t>ntAnA</w:t>
      </w:r>
      <w:proofErr w:type="spellEnd"/>
      <w:r w:rsidR="00A005BE">
        <w:t>/</w:t>
      </w:r>
      <w:r>
        <w:t>m cara</w:t>
      </w:r>
      <w:r w:rsidR="00A005BE">
        <w:t>+</w:t>
      </w:r>
      <w:r>
        <w:t>d3B4ya</w:t>
      </w:r>
      <w:r w:rsidR="00A005BE">
        <w:t>/</w:t>
      </w:r>
      <w:r>
        <w:t xml:space="preserve"> Scara</w:t>
      </w:r>
      <w:r w:rsidR="00A005BE">
        <w:t>+</w:t>
      </w:r>
      <w:r>
        <w:t xml:space="preserve">d3B4yaH </w:t>
      </w:r>
      <w:proofErr w:type="spellStart"/>
      <w:r>
        <w:t>prakRu</w:t>
      </w:r>
      <w:proofErr w:type="spellEnd"/>
      <w:r w:rsidR="00A005BE">
        <w:t>/</w:t>
      </w:r>
      <w:r>
        <w:t>~</w:t>
      </w:r>
      <w:proofErr w:type="spellStart"/>
      <w:r>
        <w:t>ntAnA</w:t>
      </w:r>
      <w:r w:rsidR="00A005BE">
        <w:t>%</w:t>
      </w:r>
      <w:r>
        <w:t>m</w:t>
      </w:r>
      <w:proofErr w:type="spellEnd"/>
      <w:r>
        <w:t xml:space="preserve"> | </w:t>
      </w:r>
    </w:p>
    <w:p w14:paraId="424B166F" w14:textId="0DC21603" w:rsidR="00AC10CC" w:rsidRDefault="00665F3D">
      <w:r>
        <w:lastRenderedPageBreak/>
        <w:t>52)</w:t>
      </w:r>
      <w:r>
        <w:tab/>
        <w:t>4.5.3.1(40)</w:t>
      </w:r>
      <w:proofErr w:type="gramStart"/>
      <w:r>
        <w:t>-  cara</w:t>
      </w:r>
      <w:proofErr w:type="gramEnd"/>
      <w:r w:rsidR="00A005BE">
        <w:t>+</w:t>
      </w:r>
      <w:r>
        <w:t>d3B4yaH |</w:t>
      </w:r>
    </w:p>
    <w:p w14:paraId="55A87931" w14:textId="5BB392C8" w:rsidR="00AC10CC" w:rsidRDefault="00665F3D">
      <w:r>
        <w:t>cara</w:t>
      </w:r>
      <w:r w:rsidR="00A005BE">
        <w:t>+</w:t>
      </w:r>
      <w:r>
        <w:t>d3B4ya</w:t>
      </w:r>
      <w:r w:rsidR="00A005BE">
        <w:t>/</w:t>
      </w:r>
      <w:r>
        <w:t xml:space="preserve"> iti</w:t>
      </w:r>
      <w:r w:rsidR="00A005BE">
        <w:t>/</w:t>
      </w:r>
      <w:r>
        <w:t xml:space="preserve"> </w:t>
      </w:r>
      <w:proofErr w:type="spellStart"/>
      <w:r>
        <w:t>cara</w:t>
      </w:r>
      <w:r w:rsidR="00A005BE">
        <w:t>+</w:t>
      </w:r>
      <w:r>
        <w:t>t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3B3E279D" w14:textId="68814D7F" w:rsidR="00AC10CC" w:rsidRDefault="00665F3D">
      <w:r>
        <w:t>53)</w:t>
      </w:r>
      <w:r>
        <w:tab/>
        <w:t>4.5.3.1(41)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kRu</w:t>
      </w:r>
      <w:proofErr w:type="spellEnd"/>
      <w:r w:rsidR="00A005BE">
        <w:t>/</w:t>
      </w:r>
      <w:r>
        <w:t>~</w:t>
      </w:r>
      <w:proofErr w:type="spellStart"/>
      <w:r>
        <w:t>ntAnA</w:t>
      </w:r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5A829191" w14:textId="2D793636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kRu</w:t>
      </w:r>
      <w:proofErr w:type="spellEnd"/>
      <w:r w:rsidR="00A005BE">
        <w:t>/</w:t>
      </w:r>
      <w:r>
        <w:t>~</w:t>
      </w:r>
      <w:proofErr w:type="spellStart"/>
      <w:r>
        <w:t>ntAnA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prakRu</w:t>
      </w:r>
      <w:proofErr w:type="spellEnd"/>
      <w:r w:rsidR="00A005BE">
        <w:t>/</w:t>
      </w:r>
      <w:r>
        <w:t>~</w:t>
      </w:r>
      <w:proofErr w:type="spellStart"/>
      <w:r>
        <w:t>ntAnA</w:t>
      </w:r>
      <w:r w:rsidR="00A005BE">
        <w:t>%</w:t>
      </w:r>
      <w:r>
        <w:t>m</w:t>
      </w:r>
      <w:proofErr w:type="spellEnd"/>
      <w:r>
        <w:t xml:space="preserve"> </w:t>
      </w:r>
      <w:proofErr w:type="spellStart"/>
      <w:r>
        <w:t>prakRu</w:t>
      </w:r>
      <w:proofErr w:type="spellEnd"/>
      <w:r w:rsidR="00A005BE">
        <w:t>/</w:t>
      </w:r>
      <w:r>
        <w:t>~</w:t>
      </w:r>
      <w:proofErr w:type="spellStart"/>
      <w:r>
        <w:t>ntAnA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5E175837" w14:textId="04563D8C" w:rsidR="00AC10CC" w:rsidRDefault="00665F3D">
      <w:r>
        <w:t>54)</w:t>
      </w:r>
      <w:r>
        <w:tab/>
        <w:t>4.5.3.1(41)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kRu</w:t>
      </w:r>
      <w:proofErr w:type="spellEnd"/>
      <w:r w:rsidR="00A005BE">
        <w:t>/</w:t>
      </w:r>
      <w:r>
        <w:t>~</w:t>
      </w:r>
      <w:proofErr w:type="spellStart"/>
      <w:r>
        <w:t>ntAnA</w:t>
      </w:r>
      <w:r w:rsidR="00A005BE">
        <w:t>%</w:t>
      </w:r>
      <w:r>
        <w:t>m</w:t>
      </w:r>
      <w:proofErr w:type="spellEnd"/>
      <w:r>
        <w:t xml:space="preserve"> |</w:t>
      </w:r>
    </w:p>
    <w:p w14:paraId="40A02F71" w14:textId="0CDA450E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kRu</w:t>
      </w:r>
      <w:proofErr w:type="spellEnd"/>
      <w:r w:rsidR="00A005BE">
        <w:t>/</w:t>
      </w:r>
      <w:r>
        <w:t>~</w:t>
      </w:r>
      <w:proofErr w:type="spellStart"/>
      <w:r>
        <w:t>ntAnA</w:t>
      </w:r>
      <w:proofErr w:type="spellEnd"/>
      <w:r w:rsidR="00A005BE">
        <w:t>/</w:t>
      </w:r>
      <w:proofErr w:type="spellStart"/>
      <w:r>
        <w:t>miti</w:t>
      </w:r>
      <w:proofErr w:type="spellEnd"/>
      <w:r w:rsidR="00A005BE">
        <w:t>+</w:t>
      </w:r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kRu</w:t>
      </w:r>
      <w:proofErr w:type="spellEnd"/>
      <w:r w:rsidR="00A005BE">
        <w:t>/</w:t>
      </w:r>
      <w:r>
        <w:t>~</w:t>
      </w:r>
      <w:proofErr w:type="spellStart"/>
      <w:r>
        <w:t>ntAnA</w:t>
      </w:r>
      <w:r w:rsidR="00A005BE">
        <w:t>%</w:t>
      </w:r>
      <w:r>
        <w:t>m</w:t>
      </w:r>
      <w:proofErr w:type="spellEnd"/>
      <w:r>
        <w:t xml:space="preserve"> | </w:t>
      </w:r>
    </w:p>
    <w:p w14:paraId="5C48C662" w14:textId="23BCDD2B" w:rsidR="00AC10CC" w:rsidRDefault="00665F3D">
      <w:r>
        <w:t>55)</w:t>
      </w:r>
      <w:r>
        <w:tab/>
        <w:t>4.5.3.1(42)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EEF909D" w14:textId="1E9A5B3C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78BD044" w14:textId="2728B388" w:rsidR="00AC10CC" w:rsidRDefault="00665F3D">
      <w:r>
        <w:t>56)</w:t>
      </w:r>
      <w:r>
        <w:tab/>
        <w:t>4.5.3.1(43)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9C1BD02" w14:textId="3B3A5140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87CDCC1" w14:textId="58EDB10D" w:rsidR="00AC10CC" w:rsidRDefault="00665F3D">
      <w:r>
        <w:t>57)</w:t>
      </w:r>
      <w:r>
        <w:tab/>
        <w:t>4.5.3.1(44)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u</w:t>
      </w:r>
      <w:r w:rsidR="00A005BE">
        <w:t>/</w:t>
      </w:r>
      <w:proofErr w:type="spellStart"/>
      <w:r>
        <w:t>ShNI</w:t>
      </w:r>
      <w:proofErr w:type="spellEnd"/>
      <w:r w:rsidR="00A005BE">
        <w:t>/</w:t>
      </w:r>
      <w:proofErr w:type="spellStart"/>
      <w:r>
        <w:t>ShiNE</w:t>
      </w:r>
      <w:proofErr w:type="spellEnd"/>
      <w:r w:rsidR="00A005BE">
        <w:t>%</w:t>
      </w:r>
      <w:r>
        <w:t xml:space="preserve"> |</w:t>
      </w:r>
    </w:p>
    <w:p w14:paraId="592DA896" w14:textId="03280C2C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uShNI</w:t>
      </w:r>
      <w:proofErr w:type="spellEnd"/>
      <w:r w:rsidR="00A005BE">
        <w:t>/</w:t>
      </w:r>
      <w:proofErr w:type="spellStart"/>
      <w:r>
        <w:t>ShiNa</w:t>
      </w:r>
      <w:proofErr w:type="spellEnd"/>
      <w:r w:rsidR="00A005BE">
        <w:t>+</w:t>
      </w:r>
      <w:r>
        <w:t xml:space="preserve"> </w:t>
      </w:r>
      <w:proofErr w:type="spellStart"/>
      <w:r>
        <w:t>uShNI</w:t>
      </w:r>
      <w:proofErr w:type="spellEnd"/>
      <w:r w:rsidR="00A005BE">
        <w:t>/</w:t>
      </w:r>
      <w:proofErr w:type="spellStart"/>
      <w:r>
        <w:t>ShiNE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uShNI</w:t>
      </w:r>
      <w:proofErr w:type="spellEnd"/>
      <w:r w:rsidR="00A005BE">
        <w:t>/</w:t>
      </w:r>
      <w:proofErr w:type="spellStart"/>
      <w:r>
        <w:t>ShiNE</w:t>
      </w:r>
      <w:proofErr w:type="spellEnd"/>
      <w:r w:rsidR="00A005BE">
        <w:t>%</w:t>
      </w:r>
      <w:r>
        <w:t xml:space="preserve"> | </w:t>
      </w:r>
    </w:p>
    <w:p w14:paraId="47A95F7A" w14:textId="4E25A4D1" w:rsidR="00AC10CC" w:rsidRDefault="00665F3D">
      <w:r>
        <w:t>58)</w:t>
      </w:r>
      <w:r>
        <w:tab/>
        <w:t>4.5.3.1(45)</w:t>
      </w:r>
      <w:proofErr w:type="gramStart"/>
      <w:r>
        <w:t>-  u</w:t>
      </w:r>
      <w:proofErr w:type="gramEnd"/>
      <w:r w:rsidR="00A005BE">
        <w:t>/</w:t>
      </w:r>
      <w:proofErr w:type="spellStart"/>
      <w:r>
        <w:t>ShNI</w:t>
      </w:r>
      <w:proofErr w:type="spellEnd"/>
      <w:r w:rsidR="00A005BE">
        <w:t>/</w:t>
      </w:r>
      <w:proofErr w:type="spellStart"/>
      <w:r>
        <w:t>ShiN</w:t>
      </w:r>
      <w:r>
        <w:t>E</w:t>
      </w:r>
      <w:proofErr w:type="spellEnd"/>
      <w:r w:rsidR="00A005BE">
        <w:t>%</w:t>
      </w:r>
      <w:r>
        <w:t xml:space="preserve"> | </w:t>
      </w:r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r>
        <w:t>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</w:t>
      </w:r>
    </w:p>
    <w:p w14:paraId="47C0B51E" w14:textId="0A3C73C0" w:rsidR="00AC10CC" w:rsidRDefault="00665F3D">
      <w:r>
        <w:t>u</w:t>
      </w:r>
      <w:r w:rsidR="00A005BE">
        <w:t>/</w:t>
      </w:r>
      <w:proofErr w:type="spellStart"/>
      <w:r>
        <w:t>ShNI</w:t>
      </w:r>
      <w:proofErr w:type="spellEnd"/>
      <w:r w:rsidR="00A005BE">
        <w:t>/</w:t>
      </w:r>
      <w:proofErr w:type="spellStart"/>
      <w:r>
        <w:t>ShiNE</w:t>
      </w:r>
      <w:proofErr w:type="spellEnd"/>
      <w:r w:rsidR="00A005BE">
        <w:t>+</w:t>
      </w:r>
      <w:r>
        <w:t xml:space="preserve"> gi3rica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gi3rica</w:t>
      </w:r>
      <w:r w:rsidR="00A005BE"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yO</w:t>
      </w:r>
      <w:r w:rsidR="00A005BE">
        <w:t>%</w:t>
      </w:r>
      <w:r>
        <w:t>ShNI</w:t>
      </w:r>
      <w:proofErr w:type="spellEnd"/>
      <w:r w:rsidR="00A005BE">
        <w:t>/</w:t>
      </w:r>
      <w:proofErr w:type="spellStart"/>
      <w:r>
        <w:t>ShiNa</w:t>
      </w:r>
      <w:proofErr w:type="spellEnd"/>
      <w:r w:rsidR="00A005BE">
        <w:t>+</w:t>
      </w:r>
      <w:r>
        <w:t xml:space="preserve"> </w:t>
      </w:r>
      <w:proofErr w:type="spellStart"/>
      <w:r>
        <w:t>uShNI</w:t>
      </w:r>
      <w:proofErr w:type="spellEnd"/>
      <w:r w:rsidR="00A005BE">
        <w:t>/</w:t>
      </w:r>
      <w:proofErr w:type="spellStart"/>
      <w:r>
        <w:t>ShiNE</w:t>
      </w:r>
      <w:proofErr w:type="spellEnd"/>
      <w:r w:rsidR="00A005BE">
        <w:t>+</w:t>
      </w:r>
      <w:r>
        <w:t xml:space="preserve"> gi3rica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</w:p>
    <w:p w14:paraId="46F12C05" w14:textId="17CA6AA2" w:rsidR="00AC10CC" w:rsidRDefault="00665F3D">
      <w:r>
        <w:t>59)</w:t>
      </w:r>
      <w:r>
        <w:tab/>
        <w:t>4.5.3.1(46)</w:t>
      </w:r>
      <w:proofErr w:type="gramStart"/>
      <w:r>
        <w:t xml:space="preserve">-  </w:t>
      </w:r>
      <w:proofErr w:type="spellStart"/>
      <w:r>
        <w:t>gi</w:t>
      </w:r>
      <w:proofErr w:type="spellEnd"/>
      <w:proofErr w:type="gramEnd"/>
      <w:r w:rsidR="00A005BE">
        <w:t>/</w:t>
      </w:r>
      <w:r>
        <w:t>3ri</w:t>
      </w:r>
      <w:r w:rsidR="00A005BE">
        <w:t>/</w:t>
      </w:r>
      <w:r>
        <w:t>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  <w:proofErr w:type="spellStart"/>
      <w:r>
        <w:t>ku</w:t>
      </w:r>
      <w:proofErr w:type="spellEnd"/>
      <w:r w:rsidR="00A005BE">
        <w:t>/</w:t>
      </w:r>
      <w:proofErr w:type="spellStart"/>
      <w:r>
        <w:t>lu</w:t>
      </w:r>
      <w:proofErr w:type="spellEnd"/>
      <w:r w:rsidR="00A005BE">
        <w:t>/</w:t>
      </w:r>
      <w:r>
        <w:t>~</w:t>
      </w:r>
      <w:proofErr w:type="spellStart"/>
      <w:r>
        <w:t>jcAnA</w:t>
      </w:r>
      <w:r w:rsidR="00A005BE">
        <w:t>%</w:t>
      </w:r>
      <w:r>
        <w:t>m</w:t>
      </w:r>
      <w:proofErr w:type="spellEnd"/>
      <w:r>
        <w:t xml:space="preserve"> |</w:t>
      </w:r>
    </w:p>
    <w:p w14:paraId="2D3299C7" w14:textId="511023DB" w:rsidR="00AC10CC" w:rsidRDefault="00665F3D"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r>
        <w:t>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</w:t>
      </w:r>
      <w:proofErr w:type="spellStart"/>
      <w:r>
        <w:t>kulu</w:t>
      </w:r>
      <w:proofErr w:type="spellEnd"/>
      <w:r w:rsidR="00A005BE">
        <w:t>/</w:t>
      </w:r>
      <w:r>
        <w:t>~</w:t>
      </w:r>
      <w:proofErr w:type="spellStart"/>
      <w:r>
        <w:t>jcAnA</w:t>
      </w:r>
      <w:r w:rsidR="00A005BE">
        <w:t>%</w:t>
      </w:r>
      <w:r>
        <w:t>m</w:t>
      </w:r>
      <w:proofErr w:type="spellEnd"/>
      <w:r>
        <w:t xml:space="preserve"> </w:t>
      </w:r>
      <w:proofErr w:type="spellStart"/>
      <w:r>
        <w:t>kulu</w:t>
      </w:r>
      <w:proofErr w:type="spellEnd"/>
      <w:r w:rsidR="00A005BE">
        <w:t>/</w:t>
      </w:r>
      <w:r>
        <w:t>~</w:t>
      </w:r>
      <w:proofErr w:type="spellStart"/>
      <w:r>
        <w:t>jcAnA</w:t>
      </w:r>
      <w:r w:rsidR="00A005BE">
        <w:t>%</w:t>
      </w:r>
      <w:r>
        <w:t>m</w:t>
      </w:r>
      <w:proofErr w:type="spellEnd"/>
      <w:r>
        <w:t xml:space="preserve"> gi3rica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gi3rica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</w:t>
      </w:r>
      <w:proofErr w:type="spellStart"/>
      <w:r>
        <w:t>kulu</w:t>
      </w:r>
      <w:proofErr w:type="spellEnd"/>
      <w:r w:rsidR="00A005BE">
        <w:t>/</w:t>
      </w:r>
      <w:r>
        <w:t>~</w:t>
      </w:r>
      <w:proofErr w:type="spellStart"/>
      <w:r>
        <w:t>jcAnA</w:t>
      </w:r>
      <w:r w:rsidR="00A005BE">
        <w:t>%</w:t>
      </w:r>
      <w:r>
        <w:t>m</w:t>
      </w:r>
      <w:proofErr w:type="spellEnd"/>
      <w:r>
        <w:t xml:space="preserve"> | </w:t>
      </w:r>
    </w:p>
    <w:p w14:paraId="09423898" w14:textId="2977B5B5" w:rsidR="00AC10CC" w:rsidRDefault="00665F3D">
      <w:r>
        <w:t>60)</w:t>
      </w:r>
      <w:r>
        <w:tab/>
        <w:t>4.5.3.1(46)</w:t>
      </w:r>
      <w:proofErr w:type="gramStart"/>
      <w:r>
        <w:t xml:space="preserve">-  </w:t>
      </w:r>
      <w:proofErr w:type="spellStart"/>
      <w:r>
        <w:t>gi</w:t>
      </w:r>
      <w:proofErr w:type="spellEnd"/>
      <w:proofErr w:type="gramEnd"/>
      <w:r w:rsidR="00A005BE">
        <w:t>/</w:t>
      </w:r>
      <w:r>
        <w:t>3ri</w:t>
      </w:r>
      <w:r w:rsidR="00A005BE">
        <w:t>/</w:t>
      </w:r>
      <w:r>
        <w:t>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</w:t>
      </w:r>
    </w:p>
    <w:p w14:paraId="4C81D5C4" w14:textId="0CE118F1" w:rsidR="00AC10CC" w:rsidRDefault="00665F3D"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r>
        <w:t>ca</w:t>
      </w:r>
      <w:r w:rsidR="00A005BE">
        <w:t>/</w:t>
      </w:r>
      <w:proofErr w:type="spellStart"/>
      <w:r>
        <w:t>rAyEti</w:t>
      </w:r>
      <w:proofErr w:type="spellEnd"/>
      <w:r w:rsidR="00A005BE">
        <w:t>+</w:t>
      </w:r>
      <w:r>
        <w:t xml:space="preserve"> gi3ri - ca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</w:p>
    <w:p w14:paraId="2BF2A309" w14:textId="6CEB67FE" w:rsidR="00AC10CC" w:rsidRDefault="00665F3D">
      <w:r>
        <w:t>61)</w:t>
      </w:r>
      <w:r>
        <w:tab/>
        <w:t>4.5.3.1(47)</w:t>
      </w:r>
      <w:proofErr w:type="gramStart"/>
      <w:r>
        <w:t xml:space="preserve">-  </w:t>
      </w:r>
      <w:proofErr w:type="spellStart"/>
      <w:r>
        <w:t>ku</w:t>
      </w:r>
      <w:proofErr w:type="spellEnd"/>
      <w:proofErr w:type="gramEnd"/>
      <w:r w:rsidR="00A005BE">
        <w:t>/</w:t>
      </w:r>
      <w:proofErr w:type="spellStart"/>
      <w:r>
        <w:t>lu</w:t>
      </w:r>
      <w:proofErr w:type="spellEnd"/>
      <w:r w:rsidR="00A005BE">
        <w:t>/</w:t>
      </w:r>
      <w:r>
        <w:t>~</w:t>
      </w:r>
      <w:proofErr w:type="spellStart"/>
      <w:r>
        <w:t>jcAnA</w:t>
      </w:r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16655A27" w14:textId="39E50954" w:rsidR="00AC10CC" w:rsidRDefault="00665F3D">
      <w:proofErr w:type="spellStart"/>
      <w:r>
        <w:t>ku</w:t>
      </w:r>
      <w:proofErr w:type="spellEnd"/>
      <w:r w:rsidR="00A005BE">
        <w:t>/</w:t>
      </w:r>
      <w:proofErr w:type="spellStart"/>
      <w:r>
        <w:t>lu</w:t>
      </w:r>
      <w:proofErr w:type="spellEnd"/>
      <w:r w:rsidR="00A005BE">
        <w:t>/</w:t>
      </w:r>
      <w:r>
        <w:t>~</w:t>
      </w:r>
      <w:proofErr w:type="spellStart"/>
      <w:r>
        <w:t>jcAnA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kulu</w:t>
      </w:r>
      <w:proofErr w:type="spellEnd"/>
      <w:r w:rsidR="00A005BE">
        <w:t>/</w:t>
      </w:r>
      <w:r>
        <w:t>~</w:t>
      </w:r>
      <w:proofErr w:type="spellStart"/>
      <w:r>
        <w:t>jcAnA</w:t>
      </w:r>
      <w:r w:rsidR="00A005BE">
        <w:t>%</w:t>
      </w:r>
      <w:r>
        <w:t>m</w:t>
      </w:r>
      <w:proofErr w:type="spellEnd"/>
      <w:r>
        <w:t xml:space="preserve"> </w:t>
      </w:r>
      <w:proofErr w:type="spellStart"/>
      <w:r>
        <w:t>ku</w:t>
      </w:r>
      <w:r>
        <w:t>lu</w:t>
      </w:r>
      <w:proofErr w:type="spellEnd"/>
      <w:r w:rsidR="00A005BE">
        <w:t>/</w:t>
      </w:r>
      <w:r>
        <w:t>~</w:t>
      </w:r>
      <w:proofErr w:type="spellStart"/>
      <w:r>
        <w:t>jcAnA</w:t>
      </w:r>
      <w:proofErr w:type="spellEnd"/>
      <w:r w:rsidR="00A005BE">
        <w:t>/</w:t>
      </w:r>
      <w:r>
        <w:t xml:space="preserve">m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49404164" w14:textId="707BC6AF" w:rsidR="00AC10CC" w:rsidRDefault="00665F3D">
      <w:r>
        <w:t>62)</w:t>
      </w:r>
      <w:r>
        <w:tab/>
        <w:t>4.5.3.1(48)</w:t>
      </w:r>
      <w:proofErr w:type="gramStart"/>
      <w:r>
        <w:t xml:space="preserve">-  </w:t>
      </w:r>
      <w:proofErr w:type="spellStart"/>
      <w:r>
        <w:t>pata</w:t>
      </w:r>
      <w:proofErr w:type="gramEnd"/>
      <w:r w:rsidR="00A005BE">
        <w:t>+</w:t>
      </w:r>
      <w:r>
        <w:t>yE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1196E26" w14:textId="4C2F3CCD" w:rsidR="00AC10CC" w:rsidRDefault="00665F3D"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pata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7A372F6" w14:textId="3BBD070E" w:rsidR="00AC10CC" w:rsidRDefault="00665F3D">
      <w:r>
        <w:t>63)</w:t>
      </w:r>
      <w:r>
        <w:tab/>
        <w:t>4.5.3.1(49)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47E01F7" w14:textId="52964782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11E15DC" w14:textId="270041E3" w:rsidR="00AC10CC" w:rsidRDefault="00665F3D">
      <w:r>
        <w:t>64)</w:t>
      </w:r>
      <w:r>
        <w:tab/>
        <w:t>4.5.3.1(50)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iShu</w:t>
      </w:r>
      <w:r w:rsidR="00A005BE">
        <w:t>+</w:t>
      </w:r>
      <w:r>
        <w:t>mad3B4yaH |</w:t>
      </w:r>
    </w:p>
    <w:p w14:paraId="4A394415" w14:textId="4D9A49E8" w:rsidR="00AC10CC" w:rsidRDefault="00665F3D">
      <w:r>
        <w:lastRenderedPageBreak/>
        <w:t>~</w:t>
      </w:r>
      <w:proofErr w:type="spellStart"/>
      <w:r>
        <w:t>nama</w:t>
      </w:r>
      <w:proofErr w:type="spellEnd"/>
      <w:r w:rsidR="00A005BE">
        <w:t>/</w:t>
      </w:r>
      <w:r>
        <w:t xml:space="preserve"> iShu</w:t>
      </w:r>
      <w:r w:rsidR="00A005BE">
        <w:t>+</w:t>
      </w:r>
      <w:r>
        <w:t>mad3B4ya</w:t>
      </w:r>
      <w:r w:rsidR="00A005BE">
        <w:t>/</w:t>
      </w:r>
      <w:r>
        <w:t xml:space="preserve"> iShu</w:t>
      </w:r>
      <w:r w:rsidR="00A005BE">
        <w:t>+</w:t>
      </w:r>
      <w:r>
        <w:t>mad3B4yO</w:t>
      </w:r>
      <w:r w:rsidR="00A005BE">
        <w:t>/</w:t>
      </w:r>
      <w:r>
        <w:t xml:space="preserve"> ~</w:t>
      </w:r>
      <w:proofErr w:type="spellStart"/>
      <w:r>
        <w:t>nam</w:t>
      </w:r>
      <w:r>
        <w:t>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iShu</w:t>
      </w:r>
      <w:r w:rsidR="00A005BE">
        <w:t>+</w:t>
      </w:r>
      <w:r>
        <w:t xml:space="preserve">mad3B4yaH | </w:t>
      </w:r>
    </w:p>
    <w:p w14:paraId="11F5A516" w14:textId="1E2ACE2D" w:rsidR="00AC10CC" w:rsidRDefault="00665F3D">
      <w:r>
        <w:t>1)</w:t>
      </w:r>
      <w:r>
        <w:tab/>
        <w:t>4.5.3.2(1)</w:t>
      </w:r>
      <w:proofErr w:type="gramStart"/>
      <w:r>
        <w:t>-  iShu</w:t>
      </w:r>
      <w:proofErr w:type="gramEnd"/>
      <w:r w:rsidR="00A005BE">
        <w:t>+</w:t>
      </w:r>
      <w:r>
        <w:t xml:space="preserve">mad3B4yaH | </w:t>
      </w:r>
      <w:proofErr w:type="spellStart"/>
      <w:r>
        <w:t>dha</w:t>
      </w:r>
      <w:proofErr w:type="spellEnd"/>
      <w:r w:rsidR="00A005BE">
        <w:t>/</w:t>
      </w:r>
      <w:r>
        <w:t>4nvA</w:t>
      </w:r>
      <w:r w:rsidR="00A005BE">
        <w:t>/</w:t>
      </w:r>
      <w:r>
        <w:t>viB4ya</w:t>
      </w:r>
      <w:r w:rsidR="00A005BE">
        <w:t>+</w:t>
      </w:r>
      <w:r>
        <w:t>H |</w:t>
      </w:r>
    </w:p>
    <w:p w14:paraId="17CAED19" w14:textId="09C7CE59" w:rsidR="00AC10CC" w:rsidRDefault="00665F3D">
      <w:r>
        <w:t>iShu</w:t>
      </w:r>
      <w:r w:rsidR="00A005BE">
        <w:t>+</w:t>
      </w:r>
      <w:r>
        <w:t>mad3B4yO dha4nvA</w:t>
      </w:r>
      <w:r w:rsidR="00A005BE">
        <w:t>/</w:t>
      </w:r>
      <w:r>
        <w:t>viB4yO</w:t>
      </w:r>
      <w:r w:rsidR="00A005BE">
        <w:t>+</w:t>
      </w:r>
      <w:r>
        <w:t xml:space="preserve"> dha4nvA</w:t>
      </w:r>
      <w:r w:rsidR="00A005BE">
        <w:t>/</w:t>
      </w:r>
      <w:r>
        <w:t>viB4ya</w:t>
      </w:r>
      <w:r w:rsidR="00A005BE">
        <w:t>/</w:t>
      </w:r>
      <w:r>
        <w:t xml:space="preserve"> iShu</w:t>
      </w:r>
      <w:r w:rsidR="00A005BE">
        <w:t>+</w:t>
      </w:r>
      <w:r>
        <w:t>mad3B4ya</w:t>
      </w:r>
      <w:r w:rsidR="00A005BE">
        <w:t>/</w:t>
      </w:r>
      <w:r>
        <w:t xml:space="preserve"> iShu</w:t>
      </w:r>
      <w:r w:rsidR="00A005BE">
        <w:t>+</w:t>
      </w:r>
      <w:r>
        <w:t>mad3B4yO dha4nvA</w:t>
      </w:r>
      <w:r w:rsidR="00A005BE">
        <w:t>/</w:t>
      </w:r>
      <w:r>
        <w:t>viB4ya</w:t>
      </w:r>
      <w:r w:rsidR="00A005BE">
        <w:t>+</w:t>
      </w:r>
      <w:r>
        <w:t xml:space="preserve">H | </w:t>
      </w:r>
    </w:p>
    <w:p w14:paraId="5EF6A315" w14:textId="32446D03" w:rsidR="00AC10CC" w:rsidRDefault="00665F3D">
      <w:r>
        <w:t>2)</w:t>
      </w:r>
      <w:r>
        <w:tab/>
        <w:t>4.5.3.2(1)</w:t>
      </w:r>
      <w:proofErr w:type="gramStart"/>
      <w:r>
        <w:t>-  iShu</w:t>
      </w:r>
      <w:proofErr w:type="gramEnd"/>
      <w:r w:rsidR="00A005BE">
        <w:t>+</w:t>
      </w:r>
      <w:r>
        <w:t>mad3B4yaH |</w:t>
      </w:r>
    </w:p>
    <w:p w14:paraId="36DB5603" w14:textId="44217D7D" w:rsidR="00AC10CC" w:rsidRDefault="00665F3D">
      <w:r>
        <w:t>iShu</w:t>
      </w:r>
      <w:r w:rsidR="00A005BE">
        <w:t>+</w:t>
      </w:r>
      <w:r>
        <w:t>mad3B4ya</w:t>
      </w:r>
      <w:r w:rsidR="00A005BE">
        <w:t>/</w:t>
      </w:r>
      <w:r>
        <w:t xml:space="preserve"> </w:t>
      </w:r>
      <w:proofErr w:type="spellStart"/>
      <w:r>
        <w:t>itIShu</w:t>
      </w:r>
      <w:r w:rsidR="00A005BE">
        <w:t>+</w:t>
      </w:r>
      <w:r>
        <w:t>mat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177F94D2" w14:textId="200271C5" w:rsidR="00AC10CC" w:rsidRDefault="00665F3D">
      <w:r>
        <w:t>3)</w:t>
      </w:r>
      <w:r>
        <w:tab/>
        <w:t>4.5.3.2(2)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 w:rsidR="00A005BE">
        <w:t>/</w:t>
      </w:r>
      <w:r>
        <w:t>4nvA</w:t>
      </w:r>
      <w:r w:rsidR="00A005BE">
        <w:t>/</w:t>
      </w:r>
      <w:r>
        <w:t>viB4ya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147D0D11" w14:textId="3D0B563D" w:rsidR="00AC10CC" w:rsidRDefault="00665F3D">
      <w:proofErr w:type="spellStart"/>
      <w:r>
        <w:t>dha</w:t>
      </w:r>
      <w:proofErr w:type="spellEnd"/>
      <w:r w:rsidR="00A005BE">
        <w:t>/</w:t>
      </w:r>
      <w:r>
        <w:t>4nvA</w:t>
      </w:r>
      <w:r w:rsidR="00A005BE">
        <w:t>/</w:t>
      </w:r>
      <w:r>
        <w:t>viB4ya</w:t>
      </w:r>
      <w:r w:rsidR="00A005BE">
        <w:t>+</w:t>
      </w:r>
      <w:r>
        <w:t>Sca ca dha4nvA</w:t>
      </w:r>
      <w:r w:rsidR="00A005BE">
        <w:t>/</w:t>
      </w:r>
      <w:r>
        <w:t>viB4yO</w:t>
      </w:r>
      <w:r w:rsidR="00A005BE">
        <w:t>+</w:t>
      </w:r>
      <w:r>
        <w:t xml:space="preserve"> dha4nvA</w:t>
      </w:r>
      <w:r w:rsidR="00A005BE">
        <w:t>/</w:t>
      </w:r>
      <w:r>
        <w:t>v</w:t>
      </w:r>
      <w:r>
        <w:t>iB4ya</w:t>
      </w:r>
      <w:r w:rsidR="00A005BE">
        <w:t>+</w:t>
      </w:r>
      <w:r>
        <w:t xml:space="preserve">Sca | </w:t>
      </w:r>
    </w:p>
    <w:p w14:paraId="1C6AF150" w14:textId="2C08BED6" w:rsidR="00AC10CC" w:rsidRDefault="00665F3D">
      <w:r>
        <w:t>4)</w:t>
      </w:r>
      <w:r>
        <w:tab/>
        <w:t>4.5.3.2(2)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 w:rsidR="00A005BE">
        <w:t>/</w:t>
      </w:r>
      <w:r>
        <w:t>4nvA</w:t>
      </w:r>
      <w:r w:rsidR="00A005BE">
        <w:t>/</w:t>
      </w:r>
      <w:r>
        <w:t>viB4ya</w:t>
      </w:r>
      <w:r w:rsidR="00A005BE">
        <w:t>+</w:t>
      </w:r>
      <w:r>
        <w:t>H |</w:t>
      </w:r>
    </w:p>
    <w:p w14:paraId="4DB83D03" w14:textId="6E3A75A5" w:rsidR="00AC10CC" w:rsidRDefault="00665F3D">
      <w:proofErr w:type="spellStart"/>
      <w:r>
        <w:t>dha</w:t>
      </w:r>
      <w:proofErr w:type="spellEnd"/>
      <w:r w:rsidR="00A005BE">
        <w:t>/</w:t>
      </w:r>
      <w:r>
        <w:t>4nvA</w:t>
      </w:r>
      <w:r w:rsidR="00A005BE">
        <w:t>/</w:t>
      </w:r>
      <w:r>
        <w:t>viB4ya</w:t>
      </w:r>
      <w:r w:rsidR="00A005BE">
        <w:t>/</w:t>
      </w:r>
      <w:r>
        <w:t xml:space="preserve"> iti</w:t>
      </w:r>
      <w:r w:rsidR="00A005BE">
        <w:t>+</w:t>
      </w:r>
      <w:r>
        <w:t xml:space="preserve"> dha4nvA</w:t>
      </w:r>
      <w:r w:rsidR="00A005BE">
        <w:t>/</w:t>
      </w:r>
      <w:r>
        <w:t>vi - B4ya</w:t>
      </w:r>
      <w:r w:rsidR="00A005BE">
        <w:t>/</w:t>
      </w:r>
      <w:r>
        <w:t xml:space="preserve">H | </w:t>
      </w:r>
    </w:p>
    <w:p w14:paraId="300989B6" w14:textId="14985602" w:rsidR="00AC10CC" w:rsidRDefault="00665F3D">
      <w:r>
        <w:t>5)</w:t>
      </w:r>
      <w:r>
        <w:tab/>
        <w:t>4.5.3.2(3)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78F4DAFD" w14:textId="6ED9EC57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64820DE0" w14:textId="0CEF7721" w:rsidR="00AC10CC" w:rsidRDefault="00665F3D">
      <w:r>
        <w:t>6)</w:t>
      </w:r>
      <w:r>
        <w:tab/>
        <w:t>4.5.3.2(4)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C5B2EDA" w14:textId="4BE9F4B0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121514B" w14:textId="70BFE5B3" w:rsidR="00AC10CC" w:rsidRDefault="00665F3D">
      <w:r>
        <w:t>7)</w:t>
      </w:r>
      <w:r>
        <w:tab/>
        <w:t>4.5.3.2(5)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6385387" w14:textId="7089B285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9E96577" w14:textId="163A4741" w:rsidR="00AC10CC" w:rsidRDefault="00665F3D">
      <w:r>
        <w:t>8)</w:t>
      </w:r>
      <w:r>
        <w:tab/>
        <w:t>4.5.3.2(6)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r>
        <w:t>ta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nEB4ya</w:t>
      </w:r>
      <w:r w:rsidR="00A005BE">
        <w:t>+</w:t>
      </w:r>
      <w:r>
        <w:t>H |</w:t>
      </w:r>
    </w:p>
    <w:p w14:paraId="39E6828A" w14:textId="4A2F3937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AtanvA</w:t>
      </w:r>
      <w:proofErr w:type="spellEnd"/>
      <w:r w:rsidR="00A005BE">
        <w:t>/</w:t>
      </w:r>
      <w:r>
        <w:t>nEB4ya</w:t>
      </w:r>
      <w:r w:rsidR="00A005BE">
        <w:t>+</w:t>
      </w:r>
      <w:r>
        <w:t xml:space="preserve"> </w:t>
      </w:r>
      <w:proofErr w:type="spellStart"/>
      <w:r>
        <w:t>AtanvA</w:t>
      </w:r>
      <w:proofErr w:type="spellEnd"/>
      <w:r w:rsidR="00A005BE">
        <w:t>/</w:t>
      </w:r>
      <w:r>
        <w:t>nEB4yO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AtanvA</w:t>
      </w:r>
      <w:proofErr w:type="spellEnd"/>
      <w:r w:rsidR="00A005BE">
        <w:t>/</w:t>
      </w:r>
      <w:r>
        <w:t>nEB4ya</w:t>
      </w:r>
      <w:r w:rsidR="00A005BE">
        <w:t>+</w:t>
      </w:r>
      <w:r>
        <w:t xml:space="preserve">H | </w:t>
      </w:r>
    </w:p>
    <w:p w14:paraId="5B2AA8B8" w14:textId="1A507C5E" w:rsidR="00AC10CC" w:rsidRDefault="00665F3D">
      <w:r>
        <w:t>9)</w:t>
      </w:r>
      <w:r>
        <w:tab/>
        <w:t>4.5.3.2(7)</w:t>
      </w:r>
      <w:proofErr w:type="gramStart"/>
      <w:r>
        <w:t>-  A</w:t>
      </w:r>
      <w:proofErr w:type="gramEnd"/>
      <w:r w:rsidR="00A005BE">
        <w:t>/</w:t>
      </w:r>
      <w:r>
        <w:t>ta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nEB4ya</w:t>
      </w:r>
      <w:r w:rsidR="00A005BE">
        <w:t>+</w:t>
      </w:r>
      <w:r>
        <w:t xml:space="preserve">H | </w:t>
      </w:r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da3dhA</w:t>
      </w:r>
      <w:r w:rsidR="00A005BE">
        <w:t>+</w:t>
      </w:r>
      <w:r>
        <w:t>4nEB4yaH |</w:t>
      </w:r>
    </w:p>
    <w:p w14:paraId="0E978AB7" w14:textId="6A886931" w:rsidR="00AC10CC" w:rsidRDefault="00665F3D">
      <w:r>
        <w:t>A</w:t>
      </w:r>
      <w:r w:rsidR="00A005BE">
        <w:t>/</w:t>
      </w:r>
      <w:r>
        <w:t>ta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nEB4ya</w:t>
      </w:r>
      <w:r w:rsidR="00A005BE">
        <w:t>+</w:t>
      </w:r>
      <w:r>
        <w:t xml:space="preserve">H </w:t>
      </w:r>
      <w:proofErr w:type="spellStart"/>
      <w:r>
        <w:t>prati</w:t>
      </w:r>
      <w:proofErr w:type="spellEnd"/>
      <w:r w:rsidR="00A005BE">
        <w:t>/</w:t>
      </w:r>
      <w:r>
        <w:t>da3dhA</w:t>
      </w:r>
      <w:r w:rsidR="00A005BE">
        <w:t>+</w:t>
      </w:r>
      <w:r>
        <w:t xml:space="preserve">4nEB4yaH </w:t>
      </w:r>
      <w:proofErr w:type="spellStart"/>
      <w:r>
        <w:t>prati</w:t>
      </w:r>
      <w:proofErr w:type="spellEnd"/>
      <w:r w:rsidR="00A005BE">
        <w:t>/</w:t>
      </w:r>
      <w:r>
        <w:t>da3dhA</w:t>
      </w:r>
      <w:r w:rsidR="00A005BE">
        <w:t>+</w:t>
      </w:r>
      <w:r>
        <w:t xml:space="preserve">4nEB4ya </w:t>
      </w:r>
      <w:proofErr w:type="spellStart"/>
      <w:r>
        <w:t>AtanvA</w:t>
      </w:r>
      <w:proofErr w:type="spellEnd"/>
      <w:r w:rsidR="00A005BE">
        <w:t>/</w:t>
      </w:r>
      <w:r>
        <w:t>nEB4ya</w:t>
      </w:r>
      <w:r w:rsidR="00A005BE">
        <w:t>+</w:t>
      </w:r>
      <w:r>
        <w:t xml:space="preserve"> </w:t>
      </w:r>
      <w:proofErr w:type="spellStart"/>
      <w:r>
        <w:t>AtanvA</w:t>
      </w:r>
      <w:proofErr w:type="spellEnd"/>
      <w:r w:rsidR="00A005BE">
        <w:t>/</w:t>
      </w:r>
      <w:r>
        <w:t>nEB4ya</w:t>
      </w:r>
      <w:r w:rsidR="00A005BE">
        <w:t>+</w:t>
      </w:r>
      <w:r>
        <w:t xml:space="preserve">H </w:t>
      </w:r>
      <w:proofErr w:type="spellStart"/>
      <w:r>
        <w:t>prati</w:t>
      </w:r>
      <w:proofErr w:type="spellEnd"/>
      <w:r w:rsidR="00A005BE">
        <w:t>/</w:t>
      </w:r>
      <w:r>
        <w:t>da3dhA</w:t>
      </w:r>
      <w:r w:rsidR="00A005BE">
        <w:t>+</w:t>
      </w:r>
      <w:r>
        <w:t xml:space="preserve">4nEB4yaH | </w:t>
      </w:r>
    </w:p>
    <w:p w14:paraId="66B14939" w14:textId="26B07197" w:rsidR="00AC10CC" w:rsidRDefault="00665F3D">
      <w:r>
        <w:t>10)</w:t>
      </w:r>
      <w:r>
        <w:tab/>
        <w:t>4.5.3.2(7)</w:t>
      </w:r>
      <w:proofErr w:type="gramStart"/>
      <w:r>
        <w:t>-  A</w:t>
      </w:r>
      <w:proofErr w:type="gramEnd"/>
      <w:r w:rsidR="00A005BE">
        <w:t>/</w:t>
      </w:r>
      <w:r>
        <w:t>ta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nEB4ya</w:t>
      </w:r>
      <w:r w:rsidR="00A005BE">
        <w:t>+</w:t>
      </w:r>
      <w:r>
        <w:t>H |</w:t>
      </w:r>
    </w:p>
    <w:p w14:paraId="3A52F922" w14:textId="79E7BE77" w:rsidR="00AC10CC" w:rsidRDefault="00665F3D">
      <w:r>
        <w:t>A</w:t>
      </w:r>
      <w:r w:rsidR="00A005BE">
        <w:t>/</w:t>
      </w:r>
      <w:r>
        <w:t>ta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nEB4ya</w:t>
      </w:r>
      <w:r w:rsidR="00A005BE">
        <w:t>/</w:t>
      </w:r>
      <w:r>
        <w:t xml:space="preserve"> </w:t>
      </w:r>
      <w:proofErr w:type="spellStart"/>
      <w:r>
        <w:t>ityA</w:t>
      </w:r>
      <w:proofErr w:type="spellEnd"/>
      <w:r w:rsidR="00A005BE">
        <w:t>%</w:t>
      </w:r>
      <w:r>
        <w:t xml:space="preserve"> - ta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nEB4ya</w:t>
      </w:r>
      <w:r w:rsidR="00A005BE">
        <w:t>+</w:t>
      </w:r>
      <w:r>
        <w:t xml:space="preserve">H | </w:t>
      </w:r>
    </w:p>
    <w:p w14:paraId="1C2C56A2" w14:textId="0800F6E9" w:rsidR="00AC10CC" w:rsidRDefault="00665F3D">
      <w:r>
        <w:t>11)</w:t>
      </w:r>
      <w:r>
        <w:tab/>
        <w:t>4.5.3.2(8)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da3dhA</w:t>
      </w:r>
      <w:r w:rsidR="00A005BE">
        <w:t>+</w:t>
      </w:r>
      <w:r>
        <w:t>4nEB4yaH | ca</w:t>
      </w:r>
      <w:r w:rsidR="00A005BE">
        <w:t>/</w:t>
      </w:r>
      <w:r>
        <w:t xml:space="preserve"> |</w:t>
      </w:r>
    </w:p>
    <w:p w14:paraId="6C04510D" w14:textId="190AFEA1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da3dhA</w:t>
      </w:r>
      <w:r w:rsidR="00A005BE">
        <w:t>+</w:t>
      </w:r>
      <w:r>
        <w:t xml:space="preserve">4nEB4yaSca ca </w:t>
      </w:r>
      <w:proofErr w:type="spellStart"/>
      <w:r>
        <w:t>prati</w:t>
      </w:r>
      <w:proofErr w:type="spellEnd"/>
      <w:r w:rsidR="00A005BE">
        <w:t>/</w:t>
      </w:r>
      <w:r>
        <w:t>da3dhA</w:t>
      </w:r>
      <w:r w:rsidR="00A005BE">
        <w:t>+</w:t>
      </w:r>
      <w:r>
        <w:t xml:space="preserve">4nEB4yaH </w:t>
      </w:r>
      <w:proofErr w:type="spellStart"/>
      <w:r>
        <w:t>prati</w:t>
      </w:r>
      <w:proofErr w:type="spellEnd"/>
      <w:r w:rsidR="00A005BE">
        <w:t>/</w:t>
      </w:r>
      <w:r>
        <w:t>da3dhA</w:t>
      </w:r>
      <w:r w:rsidR="00A005BE">
        <w:t>+</w:t>
      </w:r>
      <w:r>
        <w:t>4nEB4yaS</w:t>
      </w:r>
      <w:r>
        <w:t xml:space="preserve">ca | </w:t>
      </w:r>
    </w:p>
    <w:p w14:paraId="7CA65582" w14:textId="39D215F8" w:rsidR="00AC10CC" w:rsidRDefault="00665F3D">
      <w:r>
        <w:t>12)</w:t>
      </w:r>
      <w:r>
        <w:tab/>
        <w:t>4.5.3.2(8)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da3dhA</w:t>
      </w:r>
      <w:r w:rsidR="00A005BE">
        <w:t>+</w:t>
      </w:r>
      <w:r>
        <w:t>4nEB4yaH |</w:t>
      </w:r>
    </w:p>
    <w:p w14:paraId="142B4AC0" w14:textId="23C54185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da3dhA</w:t>
      </w:r>
      <w:r w:rsidR="00A005BE">
        <w:t>+</w:t>
      </w:r>
      <w:r>
        <w:t>4nEB4ya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prati</w:t>
      </w:r>
      <w:proofErr w:type="spellEnd"/>
      <w:r>
        <w:t xml:space="preserve"> - da3dhA</w:t>
      </w:r>
      <w:r w:rsidR="00A005BE">
        <w:t>+</w:t>
      </w:r>
      <w:r>
        <w:t xml:space="preserve">4nEB4yaH | </w:t>
      </w:r>
    </w:p>
    <w:p w14:paraId="5BDF583A" w14:textId="0AE48B61" w:rsidR="00AC10CC" w:rsidRDefault="00665F3D">
      <w:r>
        <w:lastRenderedPageBreak/>
        <w:t>13)</w:t>
      </w:r>
      <w:r>
        <w:tab/>
        <w:t>4.5.3.2(9)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224896EB" w14:textId="4913C1D9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55D273C9" w14:textId="0715DD66" w:rsidR="00AC10CC" w:rsidRDefault="00665F3D">
      <w:r>
        <w:t>14)</w:t>
      </w:r>
      <w:r>
        <w:tab/>
        <w:t>4.5.3.2(10)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5B0CBA0" w14:textId="21E6C12D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A80784A" w14:textId="0BEADF62" w:rsidR="00AC10CC" w:rsidRDefault="00665F3D">
      <w:r>
        <w:t>15)</w:t>
      </w:r>
      <w:r>
        <w:tab/>
        <w:t>4.5.3.2(11)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D938D71" w14:textId="2A0584D1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0A60ABC" w14:textId="78E1F09E" w:rsidR="00AC10CC" w:rsidRDefault="00665F3D">
      <w:r>
        <w:t>16)</w:t>
      </w:r>
      <w:r>
        <w:tab/>
        <w:t>4.5.3.2(12)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r>
        <w:t>yacCa</w:t>
      </w:r>
      <w:r w:rsidR="00A005BE">
        <w:t>+</w:t>
      </w:r>
      <w:r>
        <w:t>2d3B4yaH |</w:t>
      </w:r>
    </w:p>
    <w:p w14:paraId="7CF68A3C" w14:textId="29AEEA07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A</w:t>
      </w:r>
      <w:r w:rsidR="00A005BE">
        <w:t>/</w:t>
      </w:r>
      <w:r>
        <w:t>yacCa</w:t>
      </w:r>
      <w:r w:rsidR="00A005BE">
        <w:t>+</w:t>
      </w:r>
      <w:r>
        <w:t>2d3B4ya A</w:t>
      </w:r>
      <w:r w:rsidR="00A005BE">
        <w:t>/</w:t>
      </w:r>
      <w:r>
        <w:t>yacCa</w:t>
      </w:r>
      <w:r w:rsidR="00A005BE">
        <w:t>+</w:t>
      </w:r>
      <w:r>
        <w:t>2d3B4yO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A</w:t>
      </w:r>
      <w:r w:rsidR="00A005BE">
        <w:t>/</w:t>
      </w:r>
      <w:r>
        <w:t>yacCa</w:t>
      </w:r>
      <w:r w:rsidR="00A005BE">
        <w:t>+</w:t>
      </w:r>
      <w:r>
        <w:t xml:space="preserve">2d3B4yaH | </w:t>
      </w:r>
    </w:p>
    <w:p w14:paraId="19222BFE" w14:textId="5FCB1731" w:rsidR="00AC10CC" w:rsidRDefault="00665F3D">
      <w:r>
        <w:t>17)</w:t>
      </w:r>
      <w:r>
        <w:tab/>
        <w:t>4.5.3.2(13)</w:t>
      </w:r>
      <w:proofErr w:type="gramStart"/>
      <w:r>
        <w:t>-  A</w:t>
      </w:r>
      <w:proofErr w:type="gramEnd"/>
      <w:r w:rsidR="00A005BE">
        <w:t>/</w:t>
      </w:r>
      <w:r>
        <w:t>yacCa</w:t>
      </w:r>
      <w:r w:rsidR="00A005BE">
        <w:t>+</w:t>
      </w:r>
      <w:r>
        <w:t>2d3B4yaH | vi</w:t>
      </w:r>
      <w:r w:rsidR="00A005BE">
        <w:t>/</w:t>
      </w:r>
      <w:proofErr w:type="spellStart"/>
      <w:r>
        <w:t>sRu</w:t>
      </w:r>
      <w:proofErr w:type="spellEnd"/>
      <w:r w:rsidR="00A005BE">
        <w:t>/</w:t>
      </w:r>
      <w:r>
        <w:t>jad3B4ya</w:t>
      </w:r>
      <w:r w:rsidR="00A005BE">
        <w:t>+</w:t>
      </w:r>
      <w:r>
        <w:t>H |</w:t>
      </w:r>
    </w:p>
    <w:p w14:paraId="4EFE6898" w14:textId="3BB7D1D0" w:rsidR="00AC10CC" w:rsidRDefault="00665F3D">
      <w:r>
        <w:t>A</w:t>
      </w:r>
      <w:r w:rsidR="00A005BE">
        <w:t>/</w:t>
      </w:r>
      <w:r>
        <w:t>yacCa</w:t>
      </w:r>
      <w:r w:rsidR="00A005BE">
        <w:t>+</w:t>
      </w:r>
      <w:r>
        <w:t xml:space="preserve">2d3B4yO </w:t>
      </w:r>
      <w:proofErr w:type="spellStart"/>
      <w:r>
        <w:t>visRu</w:t>
      </w:r>
      <w:proofErr w:type="spellEnd"/>
      <w:r w:rsidR="00A005BE">
        <w:t>/</w:t>
      </w:r>
      <w:r>
        <w:t>jad3B4yO</w:t>
      </w:r>
      <w:r w:rsidR="00A005BE">
        <w:t>+</w:t>
      </w:r>
      <w:r>
        <w:t xml:space="preserve"> </w:t>
      </w:r>
      <w:proofErr w:type="spellStart"/>
      <w:r>
        <w:t>visRu</w:t>
      </w:r>
      <w:proofErr w:type="spellEnd"/>
      <w:r w:rsidR="00A005BE">
        <w:t>/</w:t>
      </w:r>
      <w:r>
        <w:t>jad3B4ya</w:t>
      </w:r>
      <w:r w:rsidR="00A005BE">
        <w:t>+</w:t>
      </w:r>
      <w:r>
        <w:t xml:space="preserve"> A</w:t>
      </w:r>
      <w:r w:rsidR="00A005BE">
        <w:t>/</w:t>
      </w:r>
      <w:r>
        <w:t>yacCa</w:t>
      </w:r>
      <w:r w:rsidR="00A005BE">
        <w:t>+</w:t>
      </w:r>
      <w:r>
        <w:t>2d3B4ya A</w:t>
      </w:r>
      <w:r w:rsidR="00A005BE">
        <w:t>/</w:t>
      </w:r>
      <w:r>
        <w:t>yacCa</w:t>
      </w:r>
      <w:r w:rsidR="00A005BE">
        <w:t>+</w:t>
      </w:r>
      <w:r>
        <w:t xml:space="preserve">2d3B4yO </w:t>
      </w:r>
      <w:proofErr w:type="spellStart"/>
      <w:r>
        <w:t>visRu</w:t>
      </w:r>
      <w:proofErr w:type="spellEnd"/>
      <w:r w:rsidR="00A005BE">
        <w:t>/</w:t>
      </w:r>
      <w:r>
        <w:t>jad3B4ya</w:t>
      </w:r>
      <w:r w:rsidR="00A005BE">
        <w:t>+</w:t>
      </w:r>
      <w:r>
        <w:t xml:space="preserve">H | </w:t>
      </w:r>
    </w:p>
    <w:p w14:paraId="10FF6756" w14:textId="08CBDE5D" w:rsidR="00AC10CC" w:rsidRDefault="00665F3D">
      <w:r>
        <w:t>18)</w:t>
      </w:r>
      <w:r>
        <w:tab/>
        <w:t>4.5.3.2(13)</w:t>
      </w:r>
      <w:proofErr w:type="gramStart"/>
      <w:r>
        <w:t>-  A</w:t>
      </w:r>
      <w:proofErr w:type="gramEnd"/>
      <w:r w:rsidR="00A005BE">
        <w:t>/</w:t>
      </w:r>
      <w:r>
        <w:t>yacCa</w:t>
      </w:r>
      <w:r w:rsidR="00A005BE">
        <w:t>+</w:t>
      </w:r>
      <w:r>
        <w:t>2d3B4yaH |</w:t>
      </w:r>
    </w:p>
    <w:p w14:paraId="312C1919" w14:textId="4C551173" w:rsidR="00AC10CC" w:rsidRDefault="00665F3D">
      <w:r>
        <w:t>A</w:t>
      </w:r>
      <w:r w:rsidR="00A005BE">
        <w:t>/</w:t>
      </w:r>
      <w:r>
        <w:t>yacCa</w:t>
      </w:r>
      <w:r w:rsidR="00A005BE">
        <w:t>+</w:t>
      </w:r>
      <w:r>
        <w:t>2d3B4ya</w:t>
      </w:r>
      <w:r w:rsidR="00A005BE">
        <w:t>/</w:t>
      </w:r>
      <w:r>
        <w:t xml:space="preserve"> </w:t>
      </w:r>
      <w:proofErr w:type="spellStart"/>
      <w:r>
        <w:t>ityA</w:t>
      </w:r>
      <w:proofErr w:type="spellEnd"/>
      <w:r w:rsidR="00A005BE">
        <w:t>/</w:t>
      </w:r>
      <w:r>
        <w:t>yacCa</w:t>
      </w:r>
      <w:r w:rsidR="00A005BE">
        <w:t>+</w:t>
      </w:r>
      <w:r>
        <w:t>2t - B4ya</w:t>
      </w:r>
      <w:r w:rsidR="00A005BE">
        <w:t>/</w:t>
      </w:r>
      <w:r>
        <w:t xml:space="preserve">H | </w:t>
      </w:r>
    </w:p>
    <w:p w14:paraId="03CB992B" w14:textId="59170718" w:rsidR="00AC10CC" w:rsidRDefault="00665F3D">
      <w:r>
        <w:t>19)</w:t>
      </w:r>
      <w:r>
        <w:tab/>
        <w:t>4.5.3.2(14)</w:t>
      </w:r>
      <w:proofErr w:type="gramStart"/>
      <w:r>
        <w:t>-  vi</w:t>
      </w:r>
      <w:proofErr w:type="gramEnd"/>
      <w:r w:rsidR="00A005BE">
        <w:t>/</w:t>
      </w:r>
      <w:proofErr w:type="spellStart"/>
      <w:r>
        <w:t>sRu</w:t>
      </w:r>
      <w:proofErr w:type="spellEnd"/>
      <w:r w:rsidR="00A005BE">
        <w:t>/</w:t>
      </w:r>
      <w:r>
        <w:t>jad3B4ya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34BFCC3B" w14:textId="33D48D96" w:rsidR="00AC10CC" w:rsidRDefault="00665F3D">
      <w:r>
        <w:t>vi</w:t>
      </w:r>
      <w:r w:rsidR="00A005BE">
        <w:t>/</w:t>
      </w:r>
      <w:proofErr w:type="spellStart"/>
      <w:r>
        <w:t>sRu</w:t>
      </w:r>
      <w:proofErr w:type="spellEnd"/>
      <w:r w:rsidR="00A005BE">
        <w:t>/</w:t>
      </w:r>
      <w:r>
        <w:t>jad3B4ya</w:t>
      </w:r>
      <w:r w:rsidR="00A005BE">
        <w:t>+</w:t>
      </w:r>
      <w:r>
        <w:t xml:space="preserve">Sca ca </w:t>
      </w:r>
      <w:proofErr w:type="spellStart"/>
      <w:r>
        <w:t>visRu</w:t>
      </w:r>
      <w:proofErr w:type="spellEnd"/>
      <w:r w:rsidR="00A005BE">
        <w:t>/</w:t>
      </w:r>
      <w:r>
        <w:t>jad</w:t>
      </w:r>
      <w:r>
        <w:t>3B4yO</w:t>
      </w:r>
      <w:r w:rsidR="00A005BE">
        <w:t>+</w:t>
      </w:r>
      <w:r>
        <w:t xml:space="preserve"> </w:t>
      </w:r>
      <w:proofErr w:type="spellStart"/>
      <w:r>
        <w:t>visRu</w:t>
      </w:r>
      <w:proofErr w:type="spellEnd"/>
      <w:r w:rsidR="00A005BE">
        <w:t>/</w:t>
      </w:r>
      <w:r>
        <w:t>jad3B4ya</w:t>
      </w:r>
      <w:r w:rsidR="00A005BE">
        <w:t>+</w:t>
      </w:r>
      <w:r>
        <w:t xml:space="preserve">Sca | </w:t>
      </w:r>
    </w:p>
    <w:p w14:paraId="3D0AC375" w14:textId="045D5ED5" w:rsidR="00AC10CC" w:rsidRDefault="00665F3D">
      <w:r>
        <w:t>20)</w:t>
      </w:r>
      <w:r>
        <w:tab/>
        <w:t>4.5.3.2(14)</w:t>
      </w:r>
      <w:proofErr w:type="gramStart"/>
      <w:r>
        <w:t>-  vi</w:t>
      </w:r>
      <w:proofErr w:type="gramEnd"/>
      <w:r w:rsidR="00A005BE">
        <w:t>/</w:t>
      </w:r>
      <w:proofErr w:type="spellStart"/>
      <w:r>
        <w:t>sRu</w:t>
      </w:r>
      <w:proofErr w:type="spellEnd"/>
      <w:r w:rsidR="00A005BE">
        <w:t>/</w:t>
      </w:r>
      <w:r>
        <w:t>jad3B4ya</w:t>
      </w:r>
      <w:r w:rsidR="00A005BE">
        <w:t>+</w:t>
      </w:r>
      <w:r>
        <w:t>H |</w:t>
      </w:r>
    </w:p>
    <w:p w14:paraId="60F9390B" w14:textId="196EC182" w:rsidR="00AC10CC" w:rsidRDefault="00665F3D">
      <w:r>
        <w:t>vi</w:t>
      </w:r>
      <w:r w:rsidR="00A005BE">
        <w:t>/</w:t>
      </w:r>
      <w:proofErr w:type="spellStart"/>
      <w:r>
        <w:t>sRu</w:t>
      </w:r>
      <w:proofErr w:type="spellEnd"/>
      <w:r w:rsidR="00A005BE">
        <w:t>/</w:t>
      </w:r>
      <w:r>
        <w:t>jad3B4ya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visRu</w:t>
      </w:r>
      <w:proofErr w:type="spellEnd"/>
      <w:r w:rsidR="00A005BE">
        <w:t>/</w:t>
      </w:r>
      <w:proofErr w:type="spellStart"/>
      <w:r>
        <w:t>jat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540E3728" w14:textId="2324D2A5" w:rsidR="00AC10CC" w:rsidRDefault="00665F3D">
      <w:r>
        <w:t>21)</w:t>
      </w:r>
      <w:r>
        <w:tab/>
        <w:t>4.5.3.2(15)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4066E368" w14:textId="661517D7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462ED982" w14:textId="77C8CDF0" w:rsidR="00AC10CC" w:rsidRDefault="00665F3D">
      <w:r>
        <w:t>22)</w:t>
      </w:r>
      <w:r>
        <w:tab/>
        <w:t>4.5.3.2(16)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E5B2A12" w14:textId="3EB9AD37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A699FD9" w14:textId="4E0A8482" w:rsidR="00AC10CC" w:rsidRDefault="00665F3D">
      <w:r>
        <w:t>23)</w:t>
      </w:r>
      <w:r>
        <w:tab/>
        <w:t>4.5.3.2(17)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1262139" w14:textId="4B3B3F27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ED555EE" w14:textId="27D837EC" w:rsidR="00AC10CC" w:rsidRDefault="00665F3D">
      <w:r>
        <w:t>24)</w:t>
      </w:r>
      <w:r>
        <w:tab/>
        <w:t>4.5.3.2(18)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asya</w:t>
      </w:r>
      <w:r w:rsidR="00A005BE">
        <w:t>+</w:t>
      </w:r>
      <w:r>
        <w:t>d3B4yaH |</w:t>
      </w:r>
    </w:p>
    <w:p w14:paraId="694E7D93" w14:textId="63798D30" w:rsidR="00AC10CC" w:rsidRDefault="00665F3D">
      <w:r>
        <w:t>~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sya</w:t>
      </w:r>
      <w:proofErr w:type="spellEnd"/>
      <w:r w:rsidR="00A005BE">
        <w:t>/</w:t>
      </w:r>
      <w:r>
        <w:t>d3B4yO &amp;sya</w:t>
      </w:r>
      <w:r w:rsidR="00A005BE">
        <w:t>+</w:t>
      </w:r>
      <w:r>
        <w:t>d3B4yO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>
        <w:t xml:space="preserve"> &amp;sya</w:t>
      </w:r>
      <w:r w:rsidR="00A005BE">
        <w:t>+</w:t>
      </w:r>
      <w:r>
        <w:t xml:space="preserve">d3B4yaH | </w:t>
      </w:r>
    </w:p>
    <w:p w14:paraId="033462BF" w14:textId="624627EB" w:rsidR="00AC10CC" w:rsidRDefault="00665F3D">
      <w:r>
        <w:t>25)</w:t>
      </w:r>
      <w:r>
        <w:tab/>
        <w:t>4.5.3.2(19)</w:t>
      </w:r>
      <w:proofErr w:type="gramStart"/>
      <w:r>
        <w:t>-  asya</w:t>
      </w:r>
      <w:proofErr w:type="gramEnd"/>
      <w:r w:rsidR="00A005BE">
        <w:t>+</w:t>
      </w:r>
      <w:r>
        <w:t>d3B4yaH | vid3dh4ya</w:t>
      </w:r>
      <w:r w:rsidR="00A005BE">
        <w:t>+</w:t>
      </w:r>
      <w:r>
        <w:t>d3B4yaH |</w:t>
      </w:r>
    </w:p>
    <w:p w14:paraId="0BBCF3E9" w14:textId="616C64C3" w:rsidR="00AC10CC" w:rsidRDefault="00665F3D">
      <w:r>
        <w:lastRenderedPageBreak/>
        <w:t>asya</w:t>
      </w:r>
      <w:r w:rsidR="00A005BE">
        <w:t>+</w:t>
      </w:r>
      <w:r>
        <w:t>d3B</w:t>
      </w:r>
      <w:r>
        <w:t>4yO</w:t>
      </w:r>
      <w:r w:rsidR="00A005BE">
        <w:t>/</w:t>
      </w:r>
      <w:r>
        <w:t xml:space="preserve"> vid3dh4ya</w:t>
      </w:r>
      <w:r w:rsidR="00A005BE">
        <w:t>+</w:t>
      </w:r>
      <w:r>
        <w:t>d3B4yO</w:t>
      </w:r>
      <w:r w:rsidR="00A005BE">
        <w:t>/</w:t>
      </w:r>
      <w:r>
        <w:t xml:space="preserve"> vid3dh4ya</w:t>
      </w:r>
      <w:r w:rsidR="00A005BE">
        <w:t>/</w:t>
      </w:r>
      <w:r>
        <w:t>d3B4yO &amp;</w:t>
      </w:r>
      <w:proofErr w:type="spellStart"/>
      <w:r>
        <w:t>sya</w:t>
      </w:r>
      <w:proofErr w:type="spellEnd"/>
      <w:r w:rsidR="00A005BE">
        <w:t>/</w:t>
      </w:r>
      <w:r>
        <w:t>d3B4yO &amp;sya</w:t>
      </w:r>
      <w:r w:rsidR="00A005BE">
        <w:t>+</w:t>
      </w:r>
      <w:r>
        <w:t>d3B4yO</w:t>
      </w:r>
      <w:r w:rsidR="00A005BE">
        <w:t>/</w:t>
      </w:r>
      <w:r>
        <w:t xml:space="preserve"> vid3dh4ya</w:t>
      </w:r>
      <w:r w:rsidR="00A005BE">
        <w:t>+</w:t>
      </w:r>
      <w:r>
        <w:t xml:space="preserve">d3B4yaH | </w:t>
      </w:r>
    </w:p>
    <w:p w14:paraId="6AE5DFCD" w14:textId="5A8AF60B" w:rsidR="00AC10CC" w:rsidRDefault="00665F3D">
      <w:r>
        <w:t>26)</w:t>
      </w:r>
      <w:r>
        <w:tab/>
        <w:t>4.5.3.2(19)</w:t>
      </w:r>
      <w:proofErr w:type="gramStart"/>
      <w:r>
        <w:t>-  asya</w:t>
      </w:r>
      <w:proofErr w:type="gramEnd"/>
      <w:r w:rsidR="00A005BE">
        <w:t>+</w:t>
      </w:r>
      <w:r>
        <w:t>d3B4yaH |</w:t>
      </w:r>
    </w:p>
    <w:p w14:paraId="0FC7A81D" w14:textId="6335143A" w:rsidR="00AC10CC" w:rsidRDefault="00665F3D">
      <w:r>
        <w:t>asya</w:t>
      </w:r>
      <w:r w:rsidR="00A005BE">
        <w:t>+</w:t>
      </w:r>
      <w:r>
        <w:t>d3B4ya</w:t>
      </w:r>
      <w:r w:rsidR="00A005BE">
        <w:t>/</w:t>
      </w:r>
      <w:r>
        <w:t xml:space="preserve"> </w:t>
      </w:r>
      <w:proofErr w:type="spellStart"/>
      <w:r>
        <w:t>ityasya</w:t>
      </w:r>
      <w:r w:rsidR="00A005BE">
        <w:t>+</w:t>
      </w:r>
      <w:r>
        <w:t>t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79891369" w14:textId="2559ED89" w:rsidR="00AC10CC" w:rsidRDefault="00665F3D">
      <w:r>
        <w:t>27)</w:t>
      </w:r>
      <w:r>
        <w:tab/>
        <w:t>4.5.3.2(20)</w:t>
      </w:r>
      <w:proofErr w:type="gramStart"/>
      <w:r>
        <w:t>-  vid</w:t>
      </w:r>
      <w:proofErr w:type="gramEnd"/>
      <w:r>
        <w:t>3dh4ya</w:t>
      </w:r>
      <w:r w:rsidR="00A005BE">
        <w:t>+</w:t>
      </w:r>
      <w:r>
        <w:t>d3B4yaH | ca</w:t>
      </w:r>
      <w:r w:rsidR="00A005BE">
        <w:t>/</w:t>
      </w:r>
      <w:r>
        <w:t xml:space="preserve"> |</w:t>
      </w:r>
    </w:p>
    <w:p w14:paraId="1ABA89CD" w14:textId="789AEB8B" w:rsidR="00AC10CC" w:rsidRDefault="00665F3D">
      <w:r>
        <w:t>vid3dh4ya</w:t>
      </w:r>
      <w:r w:rsidR="00A005BE">
        <w:t>+</w:t>
      </w:r>
      <w:r>
        <w:t>d3B4yaSca ca</w:t>
      </w:r>
      <w:r w:rsidR="00A005BE">
        <w:t>/</w:t>
      </w:r>
      <w:r>
        <w:t xml:space="preserve"> vid3dh4ya</w:t>
      </w:r>
      <w:r w:rsidR="00A005BE">
        <w:t>+</w:t>
      </w:r>
      <w:r>
        <w:t>d3B4yO</w:t>
      </w:r>
      <w:r w:rsidR="00A005BE">
        <w:t>/</w:t>
      </w:r>
      <w:r>
        <w:t xml:space="preserve"> vid3dh4ya</w:t>
      </w:r>
      <w:r w:rsidR="00A005BE">
        <w:t>+</w:t>
      </w:r>
      <w:r>
        <w:t>d3B4ya</w:t>
      </w:r>
      <w:r>
        <w:t xml:space="preserve">Sca | </w:t>
      </w:r>
    </w:p>
    <w:p w14:paraId="01452B42" w14:textId="606D3E65" w:rsidR="00AC10CC" w:rsidRDefault="00665F3D">
      <w:r>
        <w:t>28)</w:t>
      </w:r>
      <w:r>
        <w:tab/>
        <w:t>4.5.3.2(20)</w:t>
      </w:r>
      <w:proofErr w:type="gramStart"/>
      <w:r>
        <w:t>-  vid</w:t>
      </w:r>
      <w:proofErr w:type="gramEnd"/>
      <w:r>
        <w:t>3dh4ya</w:t>
      </w:r>
      <w:r w:rsidR="00A005BE">
        <w:t>+</w:t>
      </w:r>
      <w:r>
        <w:t>d3B4yaH |</w:t>
      </w:r>
    </w:p>
    <w:p w14:paraId="559935C7" w14:textId="62B77A8F" w:rsidR="00AC10CC" w:rsidRDefault="00665F3D">
      <w:r>
        <w:t>vidh4ya</w:t>
      </w:r>
      <w:r w:rsidR="00A005BE">
        <w:t>+</w:t>
      </w:r>
      <w:r>
        <w:t>d3B4ya</w:t>
      </w:r>
      <w:r w:rsidR="00A005BE">
        <w:t>/</w:t>
      </w:r>
      <w:r>
        <w:t xml:space="preserve"> iti</w:t>
      </w:r>
      <w:r w:rsidR="00A005BE">
        <w:t>/</w:t>
      </w:r>
      <w:r>
        <w:t xml:space="preserve"> vidh4ya</w:t>
      </w:r>
      <w:r w:rsidR="00A005BE">
        <w:t>+</w:t>
      </w:r>
      <w:r>
        <w:t>t - B4ya</w:t>
      </w:r>
      <w:r w:rsidR="00A005BE">
        <w:t>/</w:t>
      </w:r>
      <w:r>
        <w:t xml:space="preserve">H | </w:t>
      </w:r>
    </w:p>
    <w:p w14:paraId="71B0F2FA" w14:textId="07B1F9A4" w:rsidR="00AC10CC" w:rsidRDefault="00665F3D">
      <w:r>
        <w:t>29)</w:t>
      </w:r>
      <w:r>
        <w:tab/>
        <w:t>4.5.3.2(21)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2C664467" w14:textId="66042D3C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6A5AE654" w14:textId="0DD32352" w:rsidR="00AC10CC" w:rsidRDefault="00665F3D">
      <w:r>
        <w:t>30)</w:t>
      </w:r>
      <w:r>
        <w:tab/>
        <w:t>4.5.3.2(22)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C430639" w14:textId="6CFEE069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2528D26" w14:textId="22176739" w:rsidR="00AC10CC" w:rsidRDefault="00665F3D">
      <w:r>
        <w:t>31)</w:t>
      </w:r>
      <w:r>
        <w:tab/>
        <w:t>4.5.3.2(23)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3FDDFD7" w14:textId="7D42038E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D8130D2" w14:textId="104ADAB8" w:rsidR="00AC10CC" w:rsidRDefault="00665F3D">
      <w:r>
        <w:t>32)</w:t>
      </w:r>
      <w:r>
        <w:tab/>
        <w:t>4.5.3.2(24)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AsI</w:t>
      </w:r>
      <w:r w:rsidR="00A005BE">
        <w:t>+</w:t>
      </w:r>
      <w:r>
        <w:t>nEB4yaH |</w:t>
      </w:r>
    </w:p>
    <w:p w14:paraId="003AA97B" w14:textId="761D0A67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 AsI</w:t>
      </w:r>
      <w:r w:rsidR="00A005BE">
        <w:t>+</w:t>
      </w:r>
      <w:r>
        <w:t>nEB4ya</w:t>
      </w:r>
      <w:r w:rsidR="00A005BE">
        <w:t>/</w:t>
      </w:r>
      <w:r>
        <w:t xml:space="preserve"> AsI</w:t>
      </w:r>
      <w:r w:rsidR="00A005BE">
        <w:t>+</w:t>
      </w:r>
      <w:r>
        <w:t>nEB4yO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AsI</w:t>
      </w:r>
      <w:r w:rsidR="00A005BE">
        <w:t>+</w:t>
      </w:r>
      <w:r>
        <w:t xml:space="preserve">nEB4yaH | </w:t>
      </w:r>
    </w:p>
    <w:p w14:paraId="65848835" w14:textId="2C6A732A" w:rsidR="00AC10CC" w:rsidRDefault="00665F3D">
      <w:r>
        <w:t>33)</w:t>
      </w:r>
      <w:r>
        <w:tab/>
        <w:t>4.5.3.2(25)</w:t>
      </w:r>
      <w:proofErr w:type="gramStart"/>
      <w:r>
        <w:t>-  AsI</w:t>
      </w:r>
      <w:proofErr w:type="gramEnd"/>
      <w:r w:rsidR="00A005BE">
        <w:t>+</w:t>
      </w:r>
      <w:r>
        <w:t>nEB4yaH | SayA</w:t>
      </w:r>
      <w:r w:rsidR="00A005BE">
        <w:t>+</w:t>
      </w:r>
      <w:r>
        <w:t>nEB4yaH |</w:t>
      </w:r>
    </w:p>
    <w:p w14:paraId="286A3FC2" w14:textId="1C71E18E" w:rsidR="00AC10CC" w:rsidRDefault="00665F3D">
      <w:r>
        <w:t>AsI</w:t>
      </w:r>
      <w:r w:rsidR="00A005BE">
        <w:t>+</w:t>
      </w:r>
      <w:r>
        <w:t>nEB4ya</w:t>
      </w:r>
      <w:r w:rsidR="00A005BE">
        <w:t>/</w:t>
      </w:r>
      <w:r>
        <w:t>H SayA</w:t>
      </w:r>
      <w:r w:rsidR="00A005BE">
        <w:t>+</w:t>
      </w:r>
      <w:r>
        <w:t>nEB4ya</w:t>
      </w:r>
      <w:r w:rsidR="00A005BE">
        <w:t>/</w:t>
      </w:r>
      <w:r>
        <w:t>H SayA</w:t>
      </w:r>
      <w:r w:rsidR="00A005BE">
        <w:t>+</w:t>
      </w:r>
      <w:r>
        <w:t>nEB4ya</w:t>
      </w:r>
      <w:r w:rsidR="00A005BE">
        <w:t>/</w:t>
      </w:r>
      <w:r>
        <w:t xml:space="preserve"> AsI</w:t>
      </w:r>
      <w:r w:rsidR="00A005BE">
        <w:t>+</w:t>
      </w:r>
      <w:r>
        <w:t>nEB4ya</w:t>
      </w:r>
      <w:r w:rsidR="00A005BE">
        <w:t>/</w:t>
      </w:r>
      <w:r>
        <w:t xml:space="preserve"> AsI</w:t>
      </w:r>
      <w:r w:rsidR="00A005BE">
        <w:t>+</w:t>
      </w:r>
      <w:r>
        <w:t>nEB4ya</w:t>
      </w:r>
      <w:r w:rsidR="00A005BE">
        <w:t>/</w:t>
      </w:r>
      <w:r>
        <w:t>H SayA</w:t>
      </w:r>
      <w:r w:rsidR="00A005BE">
        <w:t>+</w:t>
      </w:r>
      <w:r>
        <w:t>nEB4yaH |</w:t>
      </w:r>
      <w:r>
        <w:t xml:space="preserve"> </w:t>
      </w:r>
    </w:p>
    <w:p w14:paraId="0F1CC9ED" w14:textId="4A7AA09D" w:rsidR="00AC10CC" w:rsidRDefault="00665F3D">
      <w:r>
        <w:t>34)</w:t>
      </w:r>
      <w:r>
        <w:tab/>
        <w:t>4.5.3.2(26)</w:t>
      </w:r>
      <w:proofErr w:type="gramStart"/>
      <w:r>
        <w:t>-  SayA</w:t>
      </w:r>
      <w:proofErr w:type="gramEnd"/>
      <w:r w:rsidR="00A005BE">
        <w:t>+</w:t>
      </w:r>
      <w:r>
        <w:t>nEB4yaH | ca</w:t>
      </w:r>
      <w:r w:rsidR="00A005BE">
        <w:t>/</w:t>
      </w:r>
      <w:r>
        <w:t xml:space="preserve"> |</w:t>
      </w:r>
    </w:p>
    <w:p w14:paraId="5E7B3168" w14:textId="12B4E4E1" w:rsidR="00AC10CC" w:rsidRDefault="00665F3D">
      <w:r>
        <w:t>SayA</w:t>
      </w:r>
      <w:r w:rsidR="00A005BE">
        <w:t>+</w:t>
      </w:r>
      <w:r>
        <w:t>nEB4yaSca ca</w:t>
      </w:r>
      <w:r w:rsidR="00A005BE">
        <w:t>/</w:t>
      </w:r>
      <w:r>
        <w:t xml:space="preserve"> SayA</w:t>
      </w:r>
      <w:r w:rsidR="00A005BE">
        <w:t>+</w:t>
      </w:r>
      <w:r>
        <w:t>nEB4ya</w:t>
      </w:r>
      <w:r w:rsidR="00A005BE">
        <w:t>/</w:t>
      </w:r>
      <w:r>
        <w:t>H SayA</w:t>
      </w:r>
      <w:r w:rsidR="00A005BE">
        <w:t>+</w:t>
      </w:r>
      <w:r>
        <w:t xml:space="preserve">nEB4yaSca | </w:t>
      </w:r>
    </w:p>
    <w:p w14:paraId="37235858" w14:textId="43A66CCE" w:rsidR="00AC10CC" w:rsidRDefault="00665F3D">
      <w:r>
        <w:t>35)</w:t>
      </w:r>
      <w:r>
        <w:tab/>
        <w:t>4.5.3.2(27)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62010195" w14:textId="697EDC73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5BA69442" w14:textId="377C8F29" w:rsidR="00AC10CC" w:rsidRDefault="00665F3D">
      <w:r>
        <w:t>36)</w:t>
      </w:r>
      <w:r>
        <w:tab/>
        <w:t>4.5.3.2(28)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0928DBB" w14:textId="5826ED8C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1540C09" w14:textId="60686A4E" w:rsidR="00AC10CC" w:rsidRDefault="00665F3D">
      <w:r>
        <w:t>37)</w:t>
      </w:r>
      <w:r>
        <w:tab/>
        <w:t>4.5.3.2(29)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05E8B97" w14:textId="7ABEB214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61DDCEC" w14:textId="43B0D21B" w:rsidR="00AC10CC" w:rsidRDefault="00665F3D">
      <w:r>
        <w:lastRenderedPageBreak/>
        <w:t>38)</w:t>
      </w:r>
      <w:r>
        <w:tab/>
        <w:t>4.5.3.2(30)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sva</w:t>
      </w:r>
      <w:proofErr w:type="spellEnd"/>
      <w:r w:rsidR="00A005BE">
        <w:t>/</w:t>
      </w:r>
      <w:r>
        <w:t>pad3B4ya</w:t>
      </w:r>
      <w:r w:rsidR="00A005BE">
        <w:t>+</w:t>
      </w:r>
      <w:r>
        <w:t>H |</w:t>
      </w:r>
    </w:p>
    <w:p w14:paraId="02B12501" w14:textId="6BF9335F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sva</w:t>
      </w:r>
      <w:proofErr w:type="spellEnd"/>
      <w:r w:rsidR="00A005BE">
        <w:t>/</w:t>
      </w:r>
      <w:r>
        <w:t>pad3B4ya</w:t>
      </w:r>
      <w:r w:rsidR="00A005BE">
        <w:t>+</w:t>
      </w:r>
      <w:r>
        <w:t xml:space="preserve">H </w:t>
      </w:r>
      <w:proofErr w:type="spellStart"/>
      <w:r>
        <w:t>sva</w:t>
      </w:r>
      <w:proofErr w:type="spellEnd"/>
      <w:r w:rsidR="00A005BE">
        <w:t>/</w:t>
      </w:r>
      <w:r>
        <w:t>pad3B4yO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sva</w:t>
      </w:r>
      <w:proofErr w:type="spellEnd"/>
      <w:r w:rsidR="00A005BE">
        <w:t>/</w:t>
      </w:r>
      <w:r>
        <w:t>pad3B4ya</w:t>
      </w:r>
      <w:r w:rsidR="00A005BE">
        <w:t>+</w:t>
      </w:r>
      <w:r>
        <w:t xml:space="preserve">H | </w:t>
      </w:r>
    </w:p>
    <w:p w14:paraId="60E53C00" w14:textId="2EA6CC58" w:rsidR="00AC10CC" w:rsidRDefault="00665F3D">
      <w:r>
        <w:t>39)</w:t>
      </w:r>
      <w:r>
        <w:tab/>
        <w:t>4.5.3.2(31)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 w:rsidR="00A005BE">
        <w:t>/</w:t>
      </w:r>
      <w:r>
        <w:t>pad3B4ya</w:t>
      </w:r>
      <w:r w:rsidR="00A005BE">
        <w:t>+</w:t>
      </w:r>
      <w:r>
        <w:t>H | jAg3ra</w:t>
      </w:r>
      <w:r w:rsidR="00A005BE">
        <w:t>+</w:t>
      </w:r>
      <w:r>
        <w:t>d3B4yaH |</w:t>
      </w:r>
    </w:p>
    <w:p w14:paraId="553BC563" w14:textId="7CC402D6" w:rsidR="00AC10CC" w:rsidRDefault="00665F3D">
      <w:proofErr w:type="spellStart"/>
      <w:r>
        <w:t>sva</w:t>
      </w:r>
      <w:proofErr w:type="spellEnd"/>
      <w:r w:rsidR="00A005BE">
        <w:t>/</w:t>
      </w:r>
      <w:r>
        <w:t>pad3B4yO</w:t>
      </w:r>
      <w:r w:rsidR="00A005BE">
        <w:t>/</w:t>
      </w:r>
      <w:r>
        <w:t xml:space="preserve"> jAg3ra</w:t>
      </w:r>
      <w:r w:rsidR="00A005BE">
        <w:t>+</w:t>
      </w:r>
      <w:r>
        <w:t>d3B4yO</w:t>
      </w:r>
      <w:r w:rsidR="00A005BE">
        <w:t>/</w:t>
      </w:r>
      <w:r>
        <w:t xml:space="preserve"> jAg3ra</w:t>
      </w:r>
      <w:r w:rsidR="00A005BE">
        <w:t>+</w:t>
      </w:r>
      <w:r>
        <w:t xml:space="preserve">d3B4yaH </w:t>
      </w:r>
      <w:proofErr w:type="spellStart"/>
      <w:r>
        <w:t>sva</w:t>
      </w:r>
      <w:proofErr w:type="spellEnd"/>
      <w:r w:rsidR="00A005BE">
        <w:t>/</w:t>
      </w:r>
      <w:r>
        <w:t>pad3B4ya</w:t>
      </w:r>
      <w:r w:rsidR="00A005BE">
        <w:t>+</w:t>
      </w:r>
      <w:r>
        <w:t xml:space="preserve">H </w:t>
      </w:r>
      <w:proofErr w:type="spellStart"/>
      <w:r>
        <w:t>sva</w:t>
      </w:r>
      <w:proofErr w:type="spellEnd"/>
      <w:r w:rsidR="00A005BE">
        <w:t>/</w:t>
      </w:r>
      <w:r>
        <w:t>pad3</w:t>
      </w:r>
      <w:r>
        <w:t>B4yO</w:t>
      </w:r>
      <w:r w:rsidR="00A005BE">
        <w:t>/</w:t>
      </w:r>
      <w:r>
        <w:t xml:space="preserve"> jAg3ra</w:t>
      </w:r>
      <w:r w:rsidR="00A005BE">
        <w:t>+</w:t>
      </w:r>
      <w:r>
        <w:t xml:space="preserve">d3B4yaH | </w:t>
      </w:r>
    </w:p>
    <w:p w14:paraId="71103B55" w14:textId="52568D2D" w:rsidR="00AC10CC" w:rsidRDefault="00665F3D">
      <w:r>
        <w:t>40)</w:t>
      </w:r>
      <w:r>
        <w:tab/>
        <w:t>4.5.3.2(31)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 w:rsidR="00A005BE">
        <w:t>/</w:t>
      </w:r>
      <w:r>
        <w:t>pad3B4ya</w:t>
      </w:r>
      <w:r w:rsidR="00A005BE">
        <w:t>+</w:t>
      </w:r>
      <w:r>
        <w:t>H |</w:t>
      </w:r>
    </w:p>
    <w:p w14:paraId="16C119F4" w14:textId="1C92E4CA" w:rsidR="00AC10CC" w:rsidRDefault="00665F3D">
      <w:proofErr w:type="spellStart"/>
      <w:r>
        <w:t>sva</w:t>
      </w:r>
      <w:proofErr w:type="spellEnd"/>
      <w:r w:rsidR="00A005BE">
        <w:t>/</w:t>
      </w:r>
      <w:r>
        <w:t>pad3B4ya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sva</w:t>
      </w:r>
      <w:proofErr w:type="spellEnd"/>
      <w:r w:rsidR="00A005BE">
        <w:t>/</w:t>
      </w:r>
      <w:r>
        <w:t>pat - B4ya</w:t>
      </w:r>
      <w:r w:rsidR="00A005BE">
        <w:t>/</w:t>
      </w:r>
      <w:r>
        <w:t xml:space="preserve">H | </w:t>
      </w:r>
    </w:p>
    <w:p w14:paraId="090D52AD" w14:textId="5845C577" w:rsidR="00AC10CC" w:rsidRDefault="00665F3D">
      <w:r>
        <w:t>41)</w:t>
      </w:r>
      <w:r>
        <w:tab/>
        <w:t>4.5.3.2(32)</w:t>
      </w:r>
      <w:proofErr w:type="gramStart"/>
      <w:r>
        <w:t>-  jAg</w:t>
      </w:r>
      <w:proofErr w:type="gramEnd"/>
      <w:r>
        <w:t>3ra</w:t>
      </w:r>
      <w:r w:rsidR="00A005BE">
        <w:t>+</w:t>
      </w:r>
      <w:r>
        <w:t>d3B4yaH | ca</w:t>
      </w:r>
      <w:r w:rsidR="00A005BE">
        <w:t>/</w:t>
      </w:r>
      <w:r>
        <w:t xml:space="preserve"> |</w:t>
      </w:r>
    </w:p>
    <w:p w14:paraId="5F2970B1" w14:textId="79138C86" w:rsidR="00AC10CC" w:rsidRDefault="00665F3D">
      <w:r>
        <w:t>jAg3ra</w:t>
      </w:r>
      <w:r w:rsidR="00A005BE">
        <w:t>+</w:t>
      </w:r>
      <w:r>
        <w:t>d3B4yaSca ca</w:t>
      </w:r>
      <w:r w:rsidR="00A005BE">
        <w:t>/</w:t>
      </w:r>
      <w:r>
        <w:t xml:space="preserve"> jAg3ra</w:t>
      </w:r>
      <w:r w:rsidR="00A005BE">
        <w:t>+</w:t>
      </w:r>
      <w:r>
        <w:t>d3B4yO</w:t>
      </w:r>
      <w:r w:rsidR="00A005BE">
        <w:t>/</w:t>
      </w:r>
      <w:r>
        <w:t xml:space="preserve"> jAg3ra</w:t>
      </w:r>
      <w:r w:rsidR="00A005BE">
        <w:t>+</w:t>
      </w:r>
      <w:r>
        <w:t xml:space="preserve">d3B4yaSca | </w:t>
      </w:r>
    </w:p>
    <w:p w14:paraId="53D518D5" w14:textId="4F677C4D" w:rsidR="00AC10CC" w:rsidRDefault="00665F3D">
      <w:r>
        <w:t>42)</w:t>
      </w:r>
      <w:r>
        <w:tab/>
        <w:t>4.5.3.2(32)</w:t>
      </w:r>
      <w:proofErr w:type="gramStart"/>
      <w:r>
        <w:t>-  jAg</w:t>
      </w:r>
      <w:proofErr w:type="gramEnd"/>
      <w:r>
        <w:t>3ra</w:t>
      </w:r>
      <w:r w:rsidR="00A005BE">
        <w:t>+</w:t>
      </w:r>
      <w:r>
        <w:t>d3B4yaH |</w:t>
      </w:r>
    </w:p>
    <w:p w14:paraId="312677C0" w14:textId="1CA29663" w:rsidR="00AC10CC" w:rsidRDefault="00665F3D">
      <w:r>
        <w:t>jAg3ra</w:t>
      </w:r>
      <w:r w:rsidR="00A005BE">
        <w:t>+</w:t>
      </w:r>
      <w:r>
        <w:t>d3B4ya</w:t>
      </w:r>
      <w:r w:rsidR="00A005BE">
        <w:t>/</w:t>
      </w:r>
      <w:r>
        <w:t xml:space="preserve"> iti</w:t>
      </w:r>
      <w:r w:rsidR="00A005BE">
        <w:t>/</w:t>
      </w:r>
      <w:r>
        <w:t xml:space="preserve"> jAg3ra</w:t>
      </w:r>
      <w:r w:rsidR="00A005BE">
        <w:t>+</w:t>
      </w:r>
      <w:r>
        <w:t>t - B4ya</w:t>
      </w:r>
      <w:r w:rsidR="00A005BE">
        <w:t>/</w:t>
      </w:r>
      <w:r>
        <w:t xml:space="preserve">H | </w:t>
      </w:r>
    </w:p>
    <w:p w14:paraId="2BCCC875" w14:textId="59D5416F" w:rsidR="00AC10CC" w:rsidRDefault="00665F3D">
      <w:r>
        <w:t>43)</w:t>
      </w:r>
      <w:r>
        <w:tab/>
        <w:t>4.5.3.2(33)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6A3303D2" w14:textId="5E83097F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42268EE4" w14:textId="7D8615EB" w:rsidR="00AC10CC" w:rsidRDefault="00665F3D">
      <w:r>
        <w:t>44)</w:t>
      </w:r>
      <w:r>
        <w:tab/>
        <w:t>4.5.3.2(34)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C44A77A" w14:textId="32CAF797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0D9EDAD" w14:textId="506564FB" w:rsidR="00AC10CC" w:rsidRDefault="00665F3D">
      <w:r>
        <w:t>45)</w:t>
      </w:r>
      <w:r>
        <w:tab/>
        <w:t>4.5.3.2(35)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37FF770" w14:textId="0F238660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F446B9C" w14:textId="45C7F4C9" w:rsidR="00AC10CC" w:rsidRDefault="00665F3D">
      <w:r>
        <w:t>46)</w:t>
      </w:r>
      <w:r>
        <w:tab/>
        <w:t>4.5.3.2(36)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r>
        <w:t>tiShTha</w:t>
      </w:r>
      <w:r w:rsidR="00A005BE">
        <w:t>+</w:t>
      </w:r>
      <w:r>
        <w:t>2d3B4yaH |</w:t>
      </w:r>
    </w:p>
    <w:p w14:paraId="2EE13D67" w14:textId="11841F39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 stiShTha</w:t>
      </w:r>
      <w:r w:rsidR="00A005BE">
        <w:t>+</w:t>
      </w:r>
      <w:r>
        <w:t>2d3B4ya</w:t>
      </w:r>
      <w:r w:rsidR="00A005BE">
        <w:t>/</w:t>
      </w:r>
      <w:r>
        <w:t xml:space="preserve"> stiShTha</w:t>
      </w:r>
      <w:r w:rsidR="00A005BE">
        <w:t>+</w:t>
      </w:r>
      <w:r>
        <w:t>2d3B4yO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stiShTha</w:t>
      </w:r>
      <w:r w:rsidR="00A005BE">
        <w:t>+</w:t>
      </w:r>
      <w:r>
        <w:t xml:space="preserve">2d3B4yaH | </w:t>
      </w:r>
    </w:p>
    <w:p w14:paraId="11FD6A78" w14:textId="5B16FA62" w:rsidR="00AC10CC" w:rsidRDefault="00665F3D">
      <w:r>
        <w:t>47)</w:t>
      </w:r>
      <w:r>
        <w:tab/>
        <w:t>4.5.3.2(37)</w:t>
      </w:r>
      <w:proofErr w:type="gramStart"/>
      <w:r>
        <w:t>-  tiShTha</w:t>
      </w:r>
      <w:proofErr w:type="gramEnd"/>
      <w:r w:rsidR="00A005BE">
        <w:t>+</w:t>
      </w:r>
      <w:r>
        <w:t>2d3B4yaH | dhA4va</w:t>
      </w:r>
      <w:r w:rsidR="00A005BE">
        <w:t>+</w:t>
      </w:r>
      <w:r>
        <w:t>d3B4yaH |</w:t>
      </w:r>
    </w:p>
    <w:p w14:paraId="41EA2D19" w14:textId="769951B3" w:rsidR="00AC10CC" w:rsidRDefault="00665F3D">
      <w:r>
        <w:t>tiShTha</w:t>
      </w:r>
      <w:r w:rsidR="00A005BE">
        <w:t>+</w:t>
      </w:r>
      <w:r>
        <w:t>2d3B4yO</w:t>
      </w:r>
      <w:r w:rsidR="00A005BE">
        <w:t>/</w:t>
      </w:r>
      <w:r>
        <w:t xml:space="preserve"> dhA4va</w:t>
      </w:r>
      <w:r w:rsidR="00A005BE">
        <w:t>+</w:t>
      </w:r>
      <w:r>
        <w:t>d3B4yO</w:t>
      </w:r>
      <w:r w:rsidR="00A005BE">
        <w:t>/</w:t>
      </w:r>
      <w:r>
        <w:t xml:space="preserve"> dhA4va</w:t>
      </w:r>
      <w:r w:rsidR="00A005BE">
        <w:t>+</w:t>
      </w:r>
      <w:r>
        <w:t>d3B4ya</w:t>
      </w:r>
      <w:r w:rsidR="00A005BE">
        <w:t>/</w:t>
      </w:r>
      <w:r>
        <w:t xml:space="preserve"> stiShTha</w:t>
      </w:r>
      <w:r w:rsidR="00A005BE">
        <w:t>+</w:t>
      </w:r>
      <w:r>
        <w:t>2d3B4ya</w:t>
      </w:r>
      <w:r w:rsidR="00A005BE">
        <w:t>/</w:t>
      </w:r>
      <w:r>
        <w:t xml:space="preserve"> stiShTha</w:t>
      </w:r>
      <w:r w:rsidR="00A005BE">
        <w:t>+</w:t>
      </w:r>
      <w:r>
        <w:t>2d3B4yO</w:t>
      </w:r>
      <w:r w:rsidR="00A005BE">
        <w:t>/</w:t>
      </w:r>
      <w:r>
        <w:t xml:space="preserve"> dhA4va</w:t>
      </w:r>
      <w:r w:rsidR="00A005BE">
        <w:t>+</w:t>
      </w:r>
      <w:r>
        <w:t xml:space="preserve">d3B4yaH | </w:t>
      </w:r>
    </w:p>
    <w:p w14:paraId="4FD0F811" w14:textId="1FB6AD10" w:rsidR="00AC10CC" w:rsidRDefault="00665F3D">
      <w:r>
        <w:t>48)</w:t>
      </w:r>
      <w:r>
        <w:tab/>
      </w:r>
      <w:r>
        <w:t>4.5.3.2(37)</w:t>
      </w:r>
      <w:proofErr w:type="gramStart"/>
      <w:r>
        <w:t>-  tiShTha</w:t>
      </w:r>
      <w:proofErr w:type="gramEnd"/>
      <w:r w:rsidR="00A005BE">
        <w:t>+</w:t>
      </w:r>
      <w:r>
        <w:t>2d3B4yaH |</w:t>
      </w:r>
    </w:p>
    <w:p w14:paraId="1EC971CE" w14:textId="172E1002" w:rsidR="00AC10CC" w:rsidRDefault="00665F3D">
      <w:r>
        <w:t>tiShTha</w:t>
      </w:r>
      <w:r w:rsidR="00A005BE">
        <w:t>+</w:t>
      </w:r>
      <w:r>
        <w:t>2d3B4ya</w:t>
      </w:r>
      <w:r w:rsidR="00A005BE">
        <w:t>/</w:t>
      </w:r>
      <w:r>
        <w:t xml:space="preserve"> iti</w:t>
      </w:r>
      <w:r w:rsidR="00A005BE">
        <w:t>/</w:t>
      </w:r>
      <w:r>
        <w:t xml:space="preserve"> tiShTha</w:t>
      </w:r>
      <w:r w:rsidR="00A005BE">
        <w:t>+</w:t>
      </w:r>
      <w:r>
        <w:t>2t - B4ya</w:t>
      </w:r>
      <w:r w:rsidR="00A005BE">
        <w:t>/</w:t>
      </w:r>
      <w:r>
        <w:t xml:space="preserve">H | </w:t>
      </w:r>
    </w:p>
    <w:p w14:paraId="311FA635" w14:textId="0252265C" w:rsidR="00AC10CC" w:rsidRDefault="00665F3D">
      <w:r>
        <w:t>49)</w:t>
      </w:r>
      <w:r>
        <w:tab/>
        <w:t>4.5.3.2(38)</w:t>
      </w:r>
      <w:proofErr w:type="gramStart"/>
      <w:r>
        <w:t>-  dhA</w:t>
      </w:r>
      <w:proofErr w:type="gramEnd"/>
      <w:r>
        <w:t>4va</w:t>
      </w:r>
      <w:r w:rsidR="00A005BE">
        <w:t>+</w:t>
      </w:r>
      <w:r>
        <w:t>d3B4yaH | ca</w:t>
      </w:r>
      <w:r w:rsidR="00A005BE">
        <w:t>/</w:t>
      </w:r>
      <w:r>
        <w:t xml:space="preserve"> |</w:t>
      </w:r>
    </w:p>
    <w:p w14:paraId="263805D7" w14:textId="0BFDE83C" w:rsidR="00AC10CC" w:rsidRDefault="00665F3D">
      <w:r>
        <w:t>dhA4va</w:t>
      </w:r>
      <w:r w:rsidR="00A005BE">
        <w:t>+</w:t>
      </w:r>
      <w:r>
        <w:t>d3B4yaSca ca</w:t>
      </w:r>
      <w:r w:rsidR="00A005BE">
        <w:t>/</w:t>
      </w:r>
      <w:r>
        <w:t xml:space="preserve"> dhA4va</w:t>
      </w:r>
      <w:r w:rsidR="00A005BE">
        <w:t>+</w:t>
      </w:r>
      <w:r>
        <w:t>d3B4yO</w:t>
      </w:r>
      <w:r w:rsidR="00A005BE">
        <w:t>/</w:t>
      </w:r>
      <w:r>
        <w:t xml:space="preserve"> dhA4va</w:t>
      </w:r>
      <w:r w:rsidR="00A005BE">
        <w:t>+</w:t>
      </w:r>
      <w:r>
        <w:t xml:space="preserve">d3B4yaSca | </w:t>
      </w:r>
    </w:p>
    <w:p w14:paraId="4E44C0A0" w14:textId="1FBF712A" w:rsidR="00AC10CC" w:rsidRDefault="00665F3D">
      <w:r>
        <w:t>50)</w:t>
      </w:r>
      <w:r>
        <w:tab/>
        <w:t>4.5.3.2(38)</w:t>
      </w:r>
      <w:proofErr w:type="gramStart"/>
      <w:r>
        <w:t>-  dhA</w:t>
      </w:r>
      <w:proofErr w:type="gramEnd"/>
      <w:r>
        <w:t>4va</w:t>
      </w:r>
      <w:r w:rsidR="00A005BE">
        <w:t>+</w:t>
      </w:r>
      <w:r>
        <w:t>d3B4yaH |</w:t>
      </w:r>
    </w:p>
    <w:p w14:paraId="3E9EAAD1" w14:textId="1227BD43" w:rsidR="00AC10CC" w:rsidRDefault="00665F3D">
      <w:r>
        <w:lastRenderedPageBreak/>
        <w:t>dhA4va</w:t>
      </w:r>
      <w:r w:rsidR="00A005BE">
        <w:t>+</w:t>
      </w:r>
      <w:r>
        <w:t>d3B4ya</w:t>
      </w:r>
      <w:r w:rsidR="00A005BE">
        <w:t>/</w:t>
      </w:r>
      <w:r>
        <w:t xml:space="preserve"> iti</w:t>
      </w:r>
      <w:r w:rsidR="00A005BE">
        <w:t>/</w:t>
      </w:r>
      <w:r>
        <w:t xml:space="preserve"> dhA4va</w:t>
      </w:r>
      <w:r w:rsidR="00A005BE">
        <w:t>+</w:t>
      </w:r>
      <w:r>
        <w:t>t - B4ya</w:t>
      </w:r>
      <w:r w:rsidR="00A005BE">
        <w:t>/</w:t>
      </w:r>
      <w:r>
        <w:t xml:space="preserve">H | </w:t>
      </w:r>
    </w:p>
    <w:p w14:paraId="680BF4F5" w14:textId="6718D014" w:rsidR="00AC10CC" w:rsidRDefault="00665F3D">
      <w:r>
        <w:t>51)</w:t>
      </w:r>
      <w:r>
        <w:tab/>
        <w:t>4</w:t>
      </w:r>
      <w:r>
        <w:t>.5.3.2(39)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2DC13D76" w14:textId="39F84F04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695FA544" w14:textId="6EAEE0C8" w:rsidR="00AC10CC" w:rsidRDefault="00665F3D">
      <w:r>
        <w:t>52)</w:t>
      </w:r>
      <w:r>
        <w:tab/>
        <w:t>4.5.3.2(40)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55413E6" w14:textId="2C83045F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58C0B23" w14:textId="1A9C35A1" w:rsidR="00AC10CC" w:rsidRDefault="00665F3D">
      <w:r>
        <w:t>53)</w:t>
      </w:r>
      <w:r>
        <w:tab/>
        <w:t>4.5.3.2(41)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8941A79" w14:textId="31E496D1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4C88F36" w14:textId="0EE69C36" w:rsidR="00AC10CC" w:rsidRDefault="00665F3D">
      <w:r>
        <w:t>54)</w:t>
      </w:r>
      <w:r>
        <w:tab/>
        <w:t>4.5.3.2(42)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sa</w:t>
      </w:r>
      <w:proofErr w:type="spellEnd"/>
      <w:r w:rsidR="00A005BE">
        <w:t>/</w:t>
      </w:r>
      <w:r>
        <w:t>BA4B4ya</w:t>
      </w:r>
      <w:r w:rsidR="00A005BE">
        <w:t>+</w:t>
      </w:r>
      <w:r>
        <w:t>H |</w:t>
      </w:r>
    </w:p>
    <w:p w14:paraId="7D2B032C" w14:textId="7983A92F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r>
        <w:t>BA4B4ya</w:t>
      </w:r>
      <w:r w:rsidR="00A005BE">
        <w:t>+</w:t>
      </w:r>
      <w:r>
        <w:t xml:space="preserve">H </w:t>
      </w:r>
      <w:proofErr w:type="spellStart"/>
      <w:r>
        <w:t>sa</w:t>
      </w:r>
      <w:proofErr w:type="spellEnd"/>
      <w:r w:rsidR="00A005BE">
        <w:t>/</w:t>
      </w:r>
      <w:r>
        <w:t>BA4B4yO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r>
        <w:t>BA4B4ya</w:t>
      </w:r>
      <w:r w:rsidR="00A005BE">
        <w:t>+</w:t>
      </w:r>
      <w:r>
        <w:t xml:space="preserve">H | </w:t>
      </w:r>
    </w:p>
    <w:p w14:paraId="7625B926" w14:textId="3B54FC43" w:rsidR="00AC10CC" w:rsidRDefault="00665F3D">
      <w:r>
        <w:t>55)</w:t>
      </w:r>
      <w:r>
        <w:tab/>
        <w:t>4.5.3.2(43)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BA4B4ya</w:t>
      </w:r>
      <w:r w:rsidR="00A005BE">
        <w:t>+</w:t>
      </w:r>
      <w:r>
        <w:t xml:space="preserve">H | </w:t>
      </w:r>
      <w:proofErr w:type="spellStart"/>
      <w:r>
        <w:t>sa</w:t>
      </w:r>
      <w:proofErr w:type="spellEnd"/>
      <w:r w:rsidR="00A005BE">
        <w:t>/</w:t>
      </w:r>
      <w:r>
        <w:t>BA4pa</w:t>
      </w:r>
      <w:r w:rsidR="00A005BE">
        <w:t>+</w:t>
      </w:r>
      <w:r>
        <w:t>tiB4yaH |</w:t>
      </w:r>
    </w:p>
    <w:p w14:paraId="203CE4E9" w14:textId="1E79EE68" w:rsidR="00AC10CC" w:rsidRDefault="00665F3D">
      <w:proofErr w:type="spellStart"/>
      <w:r>
        <w:t>sa</w:t>
      </w:r>
      <w:proofErr w:type="spellEnd"/>
      <w:r w:rsidR="00A005BE">
        <w:t>/</w:t>
      </w:r>
      <w:r>
        <w:t>BA4B4ya</w:t>
      </w:r>
      <w:r w:rsidR="00A005BE">
        <w:t>+</w:t>
      </w:r>
      <w:r>
        <w:t xml:space="preserve">H </w:t>
      </w:r>
      <w:proofErr w:type="spellStart"/>
      <w:r>
        <w:t>sa</w:t>
      </w:r>
      <w:proofErr w:type="spellEnd"/>
      <w:r w:rsidR="00A005BE">
        <w:t>/</w:t>
      </w:r>
      <w:r>
        <w:t>BA4pa</w:t>
      </w:r>
      <w:r w:rsidR="00A005BE">
        <w:t>+</w:t>
      </w:r>
      <w:r>
        <w:t xml:space="preserve">tiB4yaH </w:t>
      </w:r>
      <w:proofErr w:type="spellStart"/>
      <w:r>
        <w:t>sa</w:t>
      </w:r>
      <w:proofErr w:type="spellEnd"/>
      <w:r w:rsidR="00A005BE">
        <w:t>/</w:t>
      </w:r>
      <w:r>
        <w:t>BA4pa</w:t>
      </w:r>
      <w:r w:rsidR="00A005BE">
        <w:t>+</w:t>
      </w:r>
      <w:r>
        <w:t xml:space="preserve">tiB4yaH </w:t>
      </w:r>
      <w:proofErr w:type="spellStart"/>
      <w:r>
        <w:t>sa</w:t>
      </w:r>
      <w:proofErr w:type="spellEnd"/>
      <w:r w:rsidR="00A005BE">
        <w:t>/</w:t>
      </w:r>
      <w:r>
        <w:t>BA4B4ya</w:t>
      </w:r>
      <w:r w:rsidR="00A005BE">
        <w:t>+</w:t>
      </w:r>
      <w:r>
        <w:t xml:space="preserve">H </w:t>
      </w:r>
      <w:proofErr w:type="spellStart"/>
      <w:r>
        <w:t>sa</w:t>
      </w:r>
      <w:proofErr w:type="spellEnd"/>
      <w:r w:rsidR="00A005BE">
        <w:t>/</w:t>
      </w:r>
      <w:r>
        <w:t>BA4B4ya</w:t>
      </w:r>
      <w:r w:rsidR="00A005BE">
        <w:t>+</w:t>
      </w:r>
      <w:r>
        <w:t xml:space="preserve">H </w:t>
      </w:r>
      <w:proofErr w:type="spellStart"/>
      <w:r>
        <w:t>sa</w:t>
      </w:r>
      <w:proofErr w:type="spellEnd"/>
      <w:r w:rsidR="00A005BE">
        <w:t>/</w:t>
      </w:r>
      <w:r>
        <w:t>BA4pa</w:t>
      </w:r>
      <w:r w:rsidR="00A005BE">
        <w:t>+</w:t>
      </w:r>
      <w:r>
        <w:t xml:space="preserve">tiB4yaH | </w:t>
      </w:r>
    </w:p>
    <w:p w14:paraId="5B268D18" w14:textId="2B9C790A" w:rsidR="00AC10CC" w:rsidRDefault="00665F3D">
      <w:r>
        <w:t>56)</w:t>
      </w:r>
      <w:r>
        <w:tab/>
        <w:t>4.5.3.2(44)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BA4pa</w:t>
      </w:r>
      <w:r w:rsidR="00A005BE">
        <w:t>+</w:t>
      </w:r>
      <w:r>
        <w:t>tiB4yaH | ca</w:t>
      </w:r>
      <w:r w:rsidR="00A005BE">
        <w:t>/</w:t>
      </w:r>
      <w:r>
        <w:t xml:space="preserve"> |</w:t>
      </w:r>
    </w:p>
    <w:p w14:paraId="70FFB260" w14:textId="692D350C" w:rsidR="00AC10CC" w:rsidRDefault="00665F3D">
      <w:proofErr w:type="spellStart"/>
      <w:r>
        <w:t>sa</w:t>
      </w:r>
      <w:proofErr w:type="spellEnd"/>
      <w:r w:rsidR="00A005BE">
        <w:t>/</w:t>
      </w:r>
      <w:r>
        <w:t>BA4pa</w:t>
      </w:r>
      <w:r w:rsidR="00A005BE">
        <w:t>+</w:t>
      </w:r>
      <w:r>
        <w:t xml:space="preserve">tiB4yaSca ca </w:t>
      </w:r>
      <w:proofErr w:type="spellStart"/>
      <w:r>
        <w:t>sa</w:t>
      </w:r>
      <w:proofErr w:type="spellEnd"/>
      <w:r w:rsidR="00A005BE">
        <w:t>/</w:t>
      </w:r>
      <w:r>
        <w:t>BA4pa</w:t>
      </w:r>
      <w:r w:rsidR="00A005BE">
        <w:t>+</w:t>
      </w:r>
      <w:r>
        <w:t>tiB4y</w:t>
      </w:r>
      <w:r>
        <w:t xml:space="preserve">aH </w:t>
      </w:r>
      <w:proofErr w:type="spellStart"/>
      <w:r>
        <w:t>sa</w:t>
      </w:r>
      <w:proofErr w:type="spellEnd"/>
      <w:r w:rsidR="00A005BE">
        <w:t>/</w:t>
      </w:r>
      <w:r>
        <w:t>BA4pa</w:t>
      </w:r>
      <w:r w:rsidR="00A005BE">
        <w:t>+</w:t>
      </w:r>
      <w:r>
        <w:t xml:space="preserve">tiB4yaSca | </w:t>
      </w:r>
    </w:p>
    <w:p w14:paraId="1C6AF2DB" w14:textId="211C827A" w:rsidR="00AC10CC" w:rsidRDefault="00665F3D">
      <w:r>
        <w:t>57)</w:t>
      </w:r>
      <w:r>
        <w:tab/>
        <w:t>4.5.3.2(44)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BA4pa</w:t>
      </w:r>
      <w:r w:rsidR="00A005BE">
        <w:t>+</w:t>
      </w:r>
      <w:r>
        <w:t>tiB4yaH |</w:t>
      </w:r>
    </w:p>
    <w:p w14:paraId="4DF37747" w14:textId="47C67D4B" w:rsidR="00AC10CC" w:rsidRDefault="00665F3D">
      <w:proofErr w:type="spellStart"/>
      <w:r>
        <w:t>sa</w:t>
      </w:r>
      <w:proofErr w:type="spellEnd"/>
      <w:r w:rsidR="00A005BE">
        <w:t>/</w:t>
      </w:r>
      <w:r>
        <w:t>BA4pa</w:t>
      </w:r>
      <w:r w:rsidR="00A005BE">
        <w:t>+</w:t>
      </w:r>
      <w:r>
        <w:t>tiB4ya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sa</w:t>
      </w:r>
      <w:proofErr w:type="spellEnd"/>
      <w:r w:rsidR="00A005BE">
        <w:t>/</w:t>
      </w:r>
      <w:r>
        <w:t>BA4pa</w:t>
      </w:r>
      <w:r w:rsidR="00A005BE">
        <w:t>+</w:t>
      </w:r>
      <w:r>
        <w:t>ti - B4ya</w:t>
      </w:r>
      <w:r w:rsidR="00A005BE">
        <w:t>/</w:t>
      </w:r>
      <w:r>
        <w:t xml:space="preserve">H | </w:t>
      </w:r>
    </w:p>
    <w:p w14:paraId="1033AFB8" w14:textId="280F5436" w:rsidR="00AC10CC" w:rsidRDefault="00665F3D">
      <w:r>
        <w:t>58)</w:t>
      </w:r>
      <w:r>
        <w:tab/>
        <w:t>4.5.3.2(45)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29E8DFEA" w14:textId="65723CAB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65E2E514" w14:textId="30ABC306" w:rsidR="00AC10CC" w:rsidRDefault="00665F3D">
      <w:r>
        <w:t>59)</w:t>
      </w:r>
      <w:r>
        <w:tab/>
        <w:t>4.5.3.2(46)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C7B1EA2" w14:textId="65CD882C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A531C0C" w14:textId="60E4A0FF" w:rsidR="00AC10CC" w:rsidRDefault="00665F3D">
      <w:r>
        <w:t>60)</w:t>
      </w:r>
      <w:r>
        <w:tab/>
        <w:t>4.5.3.2(47)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167C11D" w14:textId="534AF4D7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4685DB0" w14:textId="780160D8" w:rsidR="00AC10CC" w:rsidRDefault="00665F3D">
      <w:r>
        <w:t>61)</w:t>
      </w:r>
      <w:r>
        <w:tab/>
        <w:t>4.5.3.2(48)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aSvE</w:t>
      </w:r>
      <w:r w:rsidR="00A005BE">
        <w:t>%</w:t>
      </w:r>
      <w:r>
        <w:t>B4yaH | (GS</w:t>
      </w:r>
      <w:r>
        <w:t>-4.5-11) (PS</w:t>
      </w:r>
      <w:r>
        <w:t>-11.14)</w:t>
      </w:r>
    </w:p>
    <w:p w14:paraId="02DEEEDA" w14:textId="27CFEAB4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aSvE</w:t>
      </w:r>
      <w:proofErr w:type="spellEnd"/>
      <w:r w:rsidR="00A005BE">
        <w:t>/</w:t>
      </w:r>
      <w:r>
        <w:t>B4yO &amp;SvE</w:t>
      </w:r>
      <w:r w:rsidR="00A005BE">
        <w:t>%</w:t>
      </w:r>
      <w:r>
        <w:t>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aSvE</w:t>
      </w:r>
      <w:r w:rsidR="00A005BE">
        <w:t>%</w:t>
      </w:r>
      <w:r>
        <w:t xml:space="preserve">B4yaH | </w:t>
      </w:r>
    </w:p>
    <w:p w14:paraId="3D7DC05E" w14:textId="6BDABE0C" w:rsidR="00AC10CC" w:rsidRDefault="00665F3D">
      <w:r>
        <w:t>62)</w:t>
      </w:r>
      <w:r>
        <w:tab/>
        <w:t>4.5.3.2(49)</w:t>
      </w:r>
      <w:proofErr w:type="gramStart"/>
      <w:r>
        <w:t>-  aSvE</w:t>
      </w:r>
      <w:proofErr w:type="gramEnd"/>
      <w:r w:rsidR="00A005BE">
        <w:t>%</w:t>
      </w:r>
      <w:r>
        <w:t>B4yaH | aSva</w:t>
      </w:r>
      <w:r w:rsidR="00A005BE">
        <w:t>+</w:t>
      </w:r>
      <w:r>
        <w:t>patiB4</w:t>
      </w:r>
      <w:r>
        <w:t>yaH | (GS</w:t>
      </w:r>
      <w:r>
        <w:t>-4.5-11)</w:t>
      </w:r>
    </w:p>
    <w:p w14:paraId="1C499F35" w14:textId="27E8FD76" w:rsidR="00AC10CC" w:rsidRDefault="00665F3D">
      <w:proofErr w:type="spellStart"/>
      <w:r>
        <w:t>aSvE</w:t>
      </w:r>
      <w:proofErr w:type="spellEnd"/>
      <w:r w:rsidR="00A005BE">
        <w:t>/</w:t>
      </w:r>
      <w:r>
        <w:t>B4yO &amp;</w:t>
      </w:r>
      <w:proofErr w:type="spellStart"/>
      <w:r>
        <w:t>Sva</w:t>
      </w:r>
      <w:r w:rsidR="00A005BE">
        <w:t>+</w:t>
      </w:r>
      <w:r>
        <w:t>pati</w:t>
      </w:r>
      <w:proofErr w:type="spellEnd"/>
      <w:r w:rsidR="00A005BE">
        <w:t>/</w:t>
      </w:r>
      <w:r>
        <w:t>B4yO &amp;</w:t>
      </w:r>
      <w:proofErr w:type="spellStart"/>
      <w:r>
        <w:t>Sva</w:t>
      </w:r>
      <w:r w:rsidR="00A005BE">
        <w:t>+</w:t>
      </w:r>
      <w:r>
        <w:t>pati</w:t>
      </w:r>
      <w:proofErr w:type="spellEnd"/>
      <w:r w:rsidR="00A005BE">
        <w:t>/</w:t>
      </w:r>
      <w:r>
        <w:t>B4yO &amp;</w:t>
      </w:r>
      <w:proofErr w:type="spellStart"/>
      <w:r>
        <w:t>SvE</w:t>
      </w:r>
      <w:proofErr w:type="spellEnd"/>
      <w:r w:rsidR="00A005BE">
        <w:t>/</w:t>
      </w:r>
      <w:r>
        <w:t>B4yO &amp;</w:t>
      </w:r>
      <w:proofErr w:type="spellStart"/>
      <w:r>
        <w:t>SvE</w:t>
      </w:r>
      <w:proofErr w:type="spellEnd"/>
      <w:r w:rsidR="00A005BE">
        <w:t>/</w:t>
      </w:r>
      <w:r>
        <w:t>B4yO &amp;Sva</w:t>
      </w:r>
      <w:r w:rsidR="00A005BE">
        <w:t>+</w:t>
      </w:r>
      <w:r>
        <w:t xml:space="preserve">patiB4yaH | </w:t>
      </w:r>
    </w:p>
    <w:p w14:paraId="4F6D828E" w14:textId="0D20DA7B" w:rsidR="00AC10CC" w:rsidRDefault="00665F3D">
      <w:r>
        <w:lastRenderedPageBreak/>
        <w:t>63)</w:t>
      </w:r>
      <w:r>
        <w:tab/>
        <w:t>4.5.3.2(50)</w:t>
      </w:r>
      <w:proofErr w:type="gramStart"/>
      <w:r>
        <w:t>-  aSva</w:t>
      </w:r>
      <w:proofErr w:type="gramEnd"/>
      <w:r w:rsidR="00A005BE">
        <w:t>+</w:t>
      </w:r>
      <w:r>
        <w:t>patiB4yaH | ca</w:t>
      </w:r>
      <w:r w:rsidR="00A005BE">
        <w:t>/</w:t>
      </w:r>
      <w:r>
        <w:t xml:space="preserve"> | (GS</w:t>
      </w:r>
      <w:r>
        <w:t>-4.5-11)</w:t>
      </w:r>
    </w:p>
    <w:p w14:paraId="3736544F" w14:textId="6BBA127B" w:rsidR="00AC10CC" w:rsidRDefault="00665F3D">
      <w:r>
        <w:t>aSva</w:t>
      </w:r>
      <w:r w:rsidR="00A005BE">
        <w:t>+</w:t>
      </w:r>
      <w:r>
        <w:t>patiB4yaSca</w:t>
      </w:r>
      <w:r w:rsidR="00A005BE">
        <w:t>/</w:t>
      </w:r>
      <w:r>
        <w:t xml:space="preserve"> </w:t>
      </w:r>
      <w:proofErr w:type="spellStart"/>
      <w:r>
        <w:t>cASva</w:t>
      </w:r>
      <w:r w:rsidR="00A005BE">
        <w:t>+</w:t>
      </w:r>
      <w:r>
        <w:t>pati</w:t>
      </w:r>
      <w:proofErr w:type="spellEnd"/>
      <w:r w:rsidR="00A005BE">
        <w:t>/</w:t>
      </w:r>
      <w:r>
        <w:t>B4yO &amp;Sva</w:t>
      </w:r>
      <w:r w:rsidR="00A005BE">
        <w:t>+</w:t>
      </w:r>
      <w:r>
        <w:t xml:space="preserve">patiB4yaSca | </w:t>
      </w:r>
    </w:p>
    <w:p w14:paraId="3A4D228E" w14:textId="01221BDF" w:rsidR="00AC10CC" w:rsidRDefault="00665F3D">
      <w:r>
        <w:t>64)</w:t>
      </w:r>
      <w:r>
        <w:tab/>
        <w:t>4.5.3.2(50)</w:t>
      </w:r>
      <w:proofErr w:type="gramStart"/>
      <w:r>
        <w:t>-  aSva</w:t>
      </w:r>
      <w:proofErr w:type="gramEnd"/>
      <w:r w:rsidR="00A005BE">
        <w:t>+</w:t>
      </w:r>
      <w:r>
        <w:t>patiB4yaH |</w:t>
      </w:r>
    </w:p>
    <w:p w14:paraId="3C3382D8" w14:textId="7B038CDD" w:rsidR="00AC10CC" w:rsidRDefault="00665F3D">
      <w:r>
        <w:t>aSva</w:t>
      </w:r>
      <w:r w:rsidR="00A005BE">
        <w:t>+</w:t>
      </w:r>
      <w:r>
        <w:t>patiB4ya</w:t>
      </w:r>
      <w:r w:rsidR="00A005BE">
        <w:t>/</w:t>
      </w:r>
      <w:r>
        <w:t xml:space="preserve"> </w:t>
      </w:r>
      <w:proofErr w:type="spellStart"/>
      <w:r>
        <w:t>i</w:t>
      </w:r>
      <w:r>
        <w:t>tyaSva</w:t>
      </w:r>
      <w:r w:rsidR="00A005BE">
        <w:t>+</w:t>
      </w:r>
      <w:r>
        <w:t>pati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1F2F6978" w14:textId="4C7E7FCC" w:rsidR="00AC10CC" w:rsidRDefault="00665F3D">
      <w:r>
        <w:t>65)</w:t>
      </w:r>
      <w:r>
        <w:tab/>
        <w:t>4.5.3.2(51)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 (GS</w:t>
      </w:r>
      <w:r>
        <w:t>-4.5-11)</w:t>
      </w:r>
    </w:p>
    <w:p w14:paraId="78EDE1A1" w14:textId="0D57DF79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58F5D0CD" w14:textId="1E80C260" w:rsidR="00AC10CC" w:rsidRDefault="00665F3D">
      <w:r>
        <w:t>66)</w:t>
      </w:r>
      <w:r>
        <w:tab/>
        <w:t>4.5.3.2(52)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|| (GS</w:t>
      </w:r>
      <w:r>
        <w:t>-4.5-11)</w:t>
      </w:r>
    </w:p>
    <w:p w14:paraId="6958374A" w14:textId="7254F848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84E0485" w14:textId="7FF1B2F7" w:rsidR="00AC10CC" w:rsidRDefault="00665F3D">
      <w:r>
        <w:t>67)</w:t>
      </w:r>
      <w:r>
        <w:tab/>
        <w:t>4.5.3.2(53)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||</w:t>
      </w:r>
    </w:p>
    <w:p w14:paraId="64105F12" w14:textId="1ADA28B6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31C2003" w14:textId="7C0E19CE" w:rsidR="00AC10CC" w:rsidRDefault="00665F3D">
      <w:r>
        <w:t>1)</w:t>
      </w:r>
      <w:r>
        <w:tab/>
        <w:t>4.5.4.1(1)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%</w:t>
      </w:r>
      <w:r>
        <w:t>B4yaH |</w:t>
      </w:r>
    </w:p>
    <w:p w14:paraId="4904F133" w14:textId="4DCD1807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AvyA</w:t>
      </w:r>
      <w:r w:rsidR="00A005BE">
        <w:t>/</w:t>
      </w:r>
      <w:r>
        <w:t>dhi4nI</w:t>
      </w:r>
      <w:r w:rsidR="00A005BE">
        <w:t>%</w:t>
      </w:r>
      <w:r>
        <w:t>B4ya AvyA</w:t>
      </w:r>
      <w:r w:rsidR="00A005BE">
        <w:t>/</w:t>
      </w:r>
      <w:r>
        <w:t>dhi4nI</w:t>
      </w:r>
      <w:r w:rsidR="00A005BE">
        <w:t>%</w:t>
      </w:r>
      <w:r>
        <w:t>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AvyA</w:t>
      </w:r>
      <w:r w:rsidR="00A005BE">
        <w:t>/</w:t>
      </w:r>
      <w:r>
        <w:t>dhi4nI</w:t>
      </w:r>
      <w:r w:rsidR="00A005BE">
        <w:t>%</w:t>
      </w:r>
      <w:r>
        <w:t xml:space="preserve">B4yaH | </w:t>
      </w:r>
    </w:p>
    <w:p w14:paraId="5DA610C2" w14:textId="680EC724" w:rsidR="00AC10CC" w:rsidRDefault="00665F3D">
      <w:r>
        <w:t>2)</w:t>
      </w:r>
      <w:r>
        <w:tab/>
        <w:t>4.5.4.1(2)</w:t>
      </w:r>
      <w:proofErr w:type="gramStart"/>
      <w:r>
        <w:t>-  A</w:t>
      </w:r>
      <w:proofErr w:type="gram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%</w:t>
      </w:r>
      <w:r>
        <w:t>B4yaH | vi</w:t>
      </w:r>
      <w:r w:rsidR="00A005BE">
        <w:t>/</w:t>
      </w:r>
      <w:r>
        <w:t>vid3dh4ya</w:t>
      </w:r>
      <w:r w:rsidR="00A005BE">
        <w:t>+</w:t>
      </w:r>
      <w:r>
        <w:t>~ntIB4yaH |</w:t>
      </w:r>
    </w:p>
    <w:p w14:paraId="46DDDD82" w14:textId="5C7AF63D" w:rsidR="00AC10CC" w:rsidRDefault="00665F3D">
      <w:r>
        <w:t>A</w:t>
      </w:r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%</w:t>
      </w:r>
      <w:r>
        <w:t>B4yO vi</w:t>
      </w:r>
      <w:r w:rsidR="00A005BE">
        <w:t>/</w:t>
      </w:r>
      <w:r>
        <w:t>vid3dh4ya</w:t>
      </w:r>
      <w:r w:rsidR="00A005BE">
        <w:t>+</w:t>
      </w:r>
      <w:r>
        <w:t>~ntIB4yO vi</w:t>
      </w:r>
      <w:r w:rsidR="00A005BE">
        <w:t>/</w:t>
      </w:r>
      <w:r>
        <w:t>vid3dh4ya</w:t>
      </w:r>
      <w:r w:rsidR="00A005BE">
        <w:t>+</w:t>
      </w:r>
      <w:r>
        <w:t>~ntIB4ya AvyA</w:t>
      </w:r>
      <w:r w:rsidR="00A005BE">
        <w:t>/</w:t>
      </w:r>
      <w:r>
        <w:t>dhi4nI</w:t>
      </w:r>
      <w:r w:rsidR="00A005BE">
        <w:t>%</w:t>
      </w:r>
      <w:r>
        <w:t>B4ya AvyA</w:t>
      </w:r>
      <w:r w:rsidR="00A005BE">
        <w:t>/</w:t>
      </w:r>
      <w:r>
        <w:t>dhi4nI</w:t>
      </w:r>
      <w:r w:rsidR="00A005BE">
        <w:t>%</w:t>
      </w:r>
      <w:r>
        <w:t>B4</w:t>
      </w:r>
      <w:r>
        <w:t>yO vi</w:t>
      </w:r>
      <w:r w:rsidR="00A005BE">
        <w:t>/</w:t>
      </w:r>
      <w:r>
        <w:t>vid3dh4ya</w:t>
      </w:r>
      <w:r w:rsidR="00A005BE">
        <w:t>+</w:t>
      </w:r>
      <w:r>
        <w:t xml:space="preserve">~ntIB4yaH | </w:t>
      </w:r>
    </w:p>
    <w:p w14:paraId="4887A7CE" w14:textId="2476F735" w:rsidR="00AC10CC" w:rsidRDefault="00665F3D">
      <w:r>
        <w:t>3)</w:t>
      </w:r>
      <w:r>
        <w:tab/>
        <w:t>4.5.4.1(2)</w:t>
      </w:r>
      <w:proofErr w:type="gramStart"/>
      <w:r>
        <w:t>-  A</w:t>
      </w:r>
      <w:proofErr w:type="gramEnd"/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%</w:t>
      </w:r>
      <w:r>
        <w:t>B4yaH |</w:t>
      </w:r>
    </w:p>
    <w:p w14:paraId="173D730A" w14:textId="32857BFF" w:rsidR="00AC10CC" w:rsidRDefault="00665F3D">
      <w:r>
        <w:t>A</w:t>
      </w:r>
      <w:r w:rsidR="00A005BE">
        <w:t>/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%</w:t>
      </w:r>
      <w:r>
        <w:t>B4ya</w:t>
      </w:r>
      <w:r w:rsidR="00A005BE">
        <w:t>/</w:t>
      </w:r>
      <w:r>
        <w:t xml:space="preserve"> </w:t>
      </w:r>
      <w:proofErr w:type="spellStart"/>
      <w:r>
        <w:t>ityA</w:t>
      </w:r>
      <w:proofErr w:type="spellEnd"/>
      <w:r w:rsidR="00A005BE">
        <w:t>%</w:t>
      </w:r>
      <w:r>
        <w:t xml:space="preserve"> - </w:t>
      </w:r>
      <w:proofErr w:type="spellStart"/>
      <w:r>
        <w:t>vyA</w:t>
      </w:r>
      <w:proofErr w:type="spellEnd"/>
      <w:r w:rsidR="00A005BE">
        <w:t>/</w:t>
      </w:r>
      <w:r>
        <w:t>dhi4nI</w:t>
      </w:r>
      <w:r w:rsidR="00A005BE">
        <w:t>%</w:t>
      </w:r>
      <w:r>
        <w:t xml:space="preserve">B4yaH | </w:t>
      </w:r>
    </w:p>
    <w:p w14:paraId="2B72FB02" w14:textId="249E598D" w:rsidR="00AC10CC" w:rsidRDefault="00665F3D">
      <w:r>
        <w:t>4)</w:t>
      </w:r>
      <w:r>
        <w:tab/>
        <w:t>4.5.4.1(3)</w:t>
      </w:r>
      <w:proofErr w:type="gramStart"/>
      <w:r>
        <w:t>-  vi</w:t>
      </w:r>
      <w:proofErr w:type="gramEnd"/>
      <w:r w:rsidR="00A005BE">
        <w:t>/</w:t>
      </w:r>
      <w:r>
        <w:t>vid3dh4ya</w:t>
      </w:r>
      <w:r w:rsidR="00A005BE">
        <w:t>+</w:t>
      </w:r>
      <w:r>
        <w:t>~ntIB4yaH | ca</w:t>
      </w:r>
      <w:r w:rsidR="00A005BE">
        <w:t>/</w:t>
      </w:r>
      <w:r>
        <w:t xml:space="preserve"> |</w:t>
      </w:r>
    </w:p>
    <w:p w14:paraId="7514544A" w14:textId="04E79803" w:rsidR="00AC10CC" w:rsidRDefault="00665F3D">
      <w:r>
        <w:t>vi</w:t>
      </w:r>
      <w:r w:rsidR="00A005BE">
        <w:t>/</w:t>
      </w:r>
      <w:r>
        <w:t>vid3dh4ya</w:t>
      </w:r>
      <w:r w:rsidR="00A005BE">
        <w:t>+</w:t>
      </w:r>
      <w:r>
        <w:t>~ntIB4yaSca ca vi</w:t>
      </w:r>
      <w:r w:rsidR="00A005BE">
        <w:t>/</w:t>
      </w:r>
      <w:r>
        <w:t>vid3dh4ya</w:t>
      </w:r>
      <w:r w:rsidR="00A005BE">
        <w:t>+</w:t>
      </w:r>
      <w:r>
        <w:t>~ntIB4yO vi</w:t>
      </w:r>
      <w:r w:rsidR="00A005BE">
        <w:t>/</w:t>
      </w:r>
      <w:r>
        <w:t>vid3dh4ya</w:t>
      </w:r>
      <w:r w:rsidR="00A005BE">
        <w:t>+</w:t>
      </w:r>
      <w:r>
        <w:t xml:space="preserve">~ntIB4yaSca | </w:t>
      </w:r>
    </w:p>
    <w:p w14:paraId="27F28F8C" w14:textId="1D4E6CDD" w:rsidR="00AC10CC" w:rsidRDefault="00665F3D">
      <w:r>
        <w:t>5)</w:t>
      </w:r>
      <w:r>
        <w:tab/>
        <w:t>4.5.4.1(3)</w:t>
      </w:r>
      <w:proofErr w:type="gramStart"/>
      <w:r>
        <w:t>-  vi</w:t>
      </w:r>
      <w:proofErr w:type="gramEnd"/>
      <w:r w:rsidR="00A005BE">
        <w:t>/</w:t>
      </w:r>
      <w:r>
        <w:t>vid3dh4ya</w:t>
      </w:r>
      <w:r w:rsidR="00A005BE">
        <w:t>+</w:t>
      </w:r>
      <w:r>
        <w:t>~ntIB4yaH |</w:t>
      </w:r>
    </w:p>
    <w:p w14:paraId="1F79C0A8" w14:textId="5CC43510" w:rsidR="00AC10CC" w:rsidRDefault="00665F3D">
      <w:r>
        <w:t>vi</w:t>
      </w:r>
      <w:r w:rsidR="00A005BE">
        <w:t>/</w:t>
      </w:r>
      <w:r>
        <w:t>vidh4ya</w:t>
      </w:r>
      <w:r w:rsidR="00A005BE">
        <w:t>+</w:t>
      </w:r>
      <w:r>
        <w:t>~ntIB4ya</w:t>
      </w:r>
      <w:r w:rsidR="00A005BE">
        <w:t>/</w:t>
      </w:r>
      <w:r>
        <w:t xml:space="preserve"> iti</w:t>
      </w:r>
      <w:r w:rsidR="00A005BE">
        <w:t>+</w:t>
      </w:r>
      <w:r>
        <w:t xml:space="preserve"> vi - vidh4ya</w:t>
      </w:r>
      <w:r w:rsidR="00A005BE">
        <w:t>+</w:t>
      </w:r>
      <w:r>
        <w:t xml:space="preserve">~ntIB4yaH | </w:t>
      </w:r>
    </w:p>
    <w:p w14:paraId="1CE0BBDC" w14:textId="1EEA1C35" w:rsidR="00AC10CC" w:rsidRDefault="00665F3D">
      <w:r>
        <w:t>6)</w:t>
      </w:r>
      <w:r>
        <w:tab/>
        <w:t>4.5.4.1(4)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74939DB1" w14:textId="4BB6BB44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5E158709" w14:textId="71ADDC04" w:rsidR="00AC10CC" w:rsidRDefault="00665F3D">
      <w:r>
        <w:t>7)</w:t>
      </w:r>
      <w:r>
        <w:tab/>
        <w:t>4.5.4.1(5)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 xml:space="preserve">H | </w:t>
      </w:r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AEA484C" w14:textId="2C01AA37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8E47842" w14:textId="50BDA769" w:rsidR="00AC10CC" w:rsidRDefault="00665F3D">
      <w:r>
        <w:t>8)</w:t>
      </w:r>
      <w:r>
        <w:tab/>
        <w:t>4.5.4.1(6)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FE63E23" w14:textId="3675633E" w:rsidR="00AC10CC" w:rsidRDefault="00665F3D">
      <w:r>
        <w:lastRenderedPageBreak/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EEAAD76" w14:textId="6EFB824B" w:rsidR="00AC10CC" w:rsidRDefault="00665F3D">
      <w:r>
        <w:t>9)</w:t>
      </w:r>
      <w:r>
        <w:tab/>
        <w:t>4.5.4.1(7)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uga</w:t>
      </w:r>
      <w:r w:rsidR="00A005BE">
        <w:t>+</w:t>
      </w:r>
      <w:r>
        <w:t>3NAB4yaH |</w:t>
      </w:r>
    </w:p>
    <w:p w14:paraId="0C0D8587" w14:textId="334BF2BF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 uga</w:t>
      </w:r>
      <w:r w:rsidR="00A005BE">
        <w:t>+</w:t>
      </w:r>
      <w:r>
        <w:t>3NAB4ya</w:t>
      </w:r>
      <w:r w:rsidR="00A005BE">
        <w:t>/</w:t>
      </w:r>
      <w:r>
        <w:t xml:space="preserve"> uga</w:t>
      </w:r>
      <w:r w:rsidR="00A005BE">
        <w:t>+</w:t>
      </w:r>
      <w:r>
        <w:t>3NAB4yO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uga</w:t>
      </w:r>
      <w:r w:rsidR="00A005BE">
        <w:t>+</w:t>
      </w:r>
      <w:r>
        <w:t xml:space="preserve">3NAB4yaH | </w:t>
      </w:r>
    </w:p>
    <w:p w14:paraId="7DC830AE" w14:textId="42B5379B" w:rsidR="00AC10CC" w:rsidRDefault="00665F3D">
      <w:r>
        <w:t>10)</w:t>
      </w:r>
      <w:r>
        <w:tab/>
        <w:t>4.5.4.1(8)</w:t>
      </w:r>
      <w:proofErr w:type="gramStart"/>
      <w:r>
        <w:t>-  uga</w:t>
      </w:r>
      <w:proofErr w:type="gramEnd"/>
      <w:r w:rsidR="00A005BE">
        <w:t>+</w:t>
      </w:r>
      <w:r>
        <w:t xml:space="preserve">3NAB4yaH | </w:t>
      </w:r>
      <w:proofErr w:type="spellStart"/>
      <w:r>
        <w:t>tRu</w:t>
      </w:r>
      <w:proofErr w:type="spellEnd"/>
      <w:r w:rsidR="00A005BE">
        <w:t>/</w:t>
      </w:r>
      <w:r>
        <w:t>(gm</w:t>
      </w:r>
      <w:r w:rsidR="00A005BE">
        <w:t>/</w:t>
      </w:r>
      <w:r>
        <w:t>)ha</w:t>
      </w:r>
      <w:r w:rsidR="00A005BE">
        <w:t>/</w:t>
      </w:r>
      <w:r>
        <w:t>tIB4ya</w:t>
      </w:r>
      <w:r w:rsidR="00A005BE">
        <w:t>+</w:t>
      </w:r>
      <w:r>
        <w:t>H</w:t>
      </w:r>
      <w:r>
        <w:t xml:space="preserve"> |</w:t>
      </w:r>
    </w:p>
    <w:p w14:paraId="04007C99" w14:textId="1AE5771A" w:rsidR="00AC10CC" w:rsidRDefault="00665F3D">
      <w:r>
        <w:t>uga</w:t>
      </w:r>
      <w:r w:rsidR="00A005BE">
        <w:t>+</w:t>
      </w:r>
      <w:r>
        <w:t xml:space="preserve">3NAB4ya </w:t>
      </w:r>
      <w:proofErr w:type="spellStart"/>
      <w:r>
        <w:t>stRu</w:t>
      </w:r>
      <w:proofErr w:type="spellEnd"/>
      <w:r>
        <w:t>(gm)ha</w:t>
      </w:r>
      <w:r w:rsidR="00A005BE">
        <w:t>/</w:t>
      </w:r>
      <w:r>
        <w:t>tIB4ya</w:t>
      </w:r>
      <w:r w:rsidR="00A005BE">
        <w:t>+</w:t>
      </w:r>
      <w:r>
        <w:t xml:space="preserve"> </w:t>
      </w:r>
      <w:proofErr w:type="spellStart"/>
      <w:r>
        <w:t>stRu</w:t>
      </w:r>
      <w:proofErr w:type="spellEnd"/>
      <w:r>
        <w:t>(gm)ha</w:t>
      </w:r>
      <w:r w:rsidR="00A005BE">
        <w:t>/</w:t>
      </w:r>
      <w:r>
        <w:t>tIB4ya</w:t>
      </w:r>
      <w:r w:rsidR="00A005BE">
        <w:t>/</w:t>
      </w:r>
      <w:r>
        <w:t xml:space="preserve"> uga</w:t>
      </w:r>
      <w:r w:rsidR="00A005BE">
        <w:t>+</w:t>
      </w:r>
      <w:r>
        <w:t>3NAB4ya</w:t>
      </w:r>
      <w:r w:rsidR="00A005BE">
        <w:t>/</w:t>
      </w:r>
      <w:r>
        <w:t xml:space="preserve"> uga</w:t>
      </w:r>
      <w:r w:rsidR="00A005BE">
        <w:t>+</w:t>
      </w:r>
      <w:r>
        <w:t xml:space="preserve">3NAB4ya </w:t>
      </w:r>
      <w:proofErr w:type="spellStart"/>
      <w:r>
        <w:t>stRu</w:t>
      </w:r>
      <w:proofErr w:type="spellEnd"/>
      <w:r>
        <w:t>(gm)ha</w:t>
      </w:r>
      <w:r w:rsidR="00A005BE">
        <w:t>/</w:t>
      </w:r>
      <w:r>
        <w:t>tIB4ya</w:t>
      </w:r>
      <w:r w:rsidR="00A005BE">
        <w:t>+</w:t>
      </w:r>
      <w:r>
        <w:t xml:space="preserve">H | </w:t>
      </w:r>
    </w:p>
    <w:p w14:paraId="21B8B6F3" w14:textId="36FDB435" w:rsidR="00AC10CC" w:rsidRDefault="00665F3D">
      <w:r>
        <w:t>11)</w:t>
      </w:r>
      <w:r>
        <w:tab/>
        <w:t>4.5.4.1(9)</w:t>
      </w:r>
      <w:proofErr w:type="gramStart"/>
      <w:r>
        <w:t xml:space="preserve">-  </w:t>
      </w:r>
      <w:proofErr w:type="spellStart"/>
      <w:r>
        <w:t>tRu</w:t>
      </w:r>
      <w:proofErr w:type="spellEnd"/>
      <w:proofErr w:type="gramEnd"/>
      <w:r w:rsidR="00A005BE">
        <w:t>/</w:t>
      </w:r>
      <w:r>
        <w:t>(gm</w:t>
      </w:r>
      <w:r w:rsidR="00A005BE">
        <w:t>/</w:t>
      </w:r>
      <w:r>
        <w:t>)ha</w:t>
      </w:r>
      <w:r w:rsidR="00A005BE">
        <w:t>/</w:t>
      </w:r>
      <w:r>
        <w:t>tIB4ya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464F590D" w14:textId="1DA6225E" w:rsidR="00AC10CC" w:rsidRDefault="00665F3D">
      <w:proofErr w:type="spellStart"/>
      <w:r>
        <w:t>tRu</w:t>
      </w:r>
      <w:proofErr w:type="spellEnd"/>
      <w:r w:rsidR="00A005BE">
        <w:t>/</w:t>
      </w:r>
      <w:r>
        <w:t>(gm</w:t>
      </w:r>
      <w:proofErr w:type="gramStart"/>
      <w:r w:rsidR="00A005BE">
        <w:t>/</w:t>
      </w:r>
      <w:r>
        <w:t>)ha</w:t>
      </w:r>
      <w:proofErr w:type="gramEnd"/>
      <w:r w:rsidR="00A005BE">
        <w:t>/</w:t>
      </w:r>
      <w:r>
        <w:t>tIB4ya</w:t>
      </w:r>
      <w:r w:rsidR="00A005BE">
        <w:t>+</w:t>
      </w:r>
      <w:r>
        <w:t xml:space="preserve">Sca ca </w:t>
      </w:r>
      <w:proofErr w:type="spellStart"/>
      <w:r>
        <w:t>tRu</w:t>
      </w:r>
      <w:proofErr w:type="spellEnd"/>
      <w:r>
        <w:t>(gm)ha</w:t>
      </w:r>
      <w:r w:rsidR="00A005BE">
        <w:t>/</w:t>
      </w:r>
      <w:r>
        <w:t>tIB4ya</w:t>
      </w:r>
      <w:r w:rsidR="00A005BE">
        <w:t>+</w:t>
      </w:r>
      <w:r>
        <w:t xml:space="preserve"> </w:t>
      </w:r>
      <w:proofErr w:type="spellStart"/>
      <w:r>
        <w:t>stRu</w:t>
      </w:r>
      <w:proofErr w:type="spellEnd"/>
      <w:r>
        <w:t>(gm)ha</w:t>
      </w:r>
      <w:r w:rsidR="00A005BE">
        <w:t>/</w:t>
      </w:r>
      <w:r>
        <w:t>tIB4ya</w:t>
      </w:r>
      <w:r w:rsidR="00A005BE">
        <w:t>+</w:t>
      </w:r>
      <w:r>
        <w:t xml:space="preserve">Sca | </w:t>
      </w:r>
    </w:p>
    <w:p w14:paraId="6D181A37" w14:textId="196F07F2" w:rsidR="00AC10CC" w:rsidRDefault="00665F3D">
      <w:r>
        <w:t>12)</w:t>
      </w:r>
      <w:r>
        <w:tab/>
        <w:t>4.5.4.1(10)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50B2AFA8" w14:textId="307EEF9B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</w:t>
      </w:r>
      <w:r>
        <w:t>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7209ADA6" w14:textId="3BE42FEA" w:rsidR="00AC10CC" w:rsidRDefault="00665F3D">
      <w:r>
        <w:t>13)</w:t>
      </w:r>
      <w:r>
        <w:tab/>
        <w:t>4.5.4.1(11)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857AF8A" w14:textId="21259879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6F6333F" w14:textId="528E5736" w:rsidR="00AC10CC" w:rsidRDefault="00665F3D">
      <w:r>
        <w:t>14)</w:t>
      </w:r>
      <w:r>
        <w:tab/>
        <w:t>4.5.4.1(12)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E18EA4D" w14:textId="5E2CB9CC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CE173D2" w14:textId="21FE97F1" w:rsidR="00AC10CC" w:rsidRDefault="00665F3D">
      <w:r>
        <w:t>15)</w:t>
      </w:r>
      <w:r>
        <w:tab/>
        <w:t>4.5.4.1(13)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g3Ru</w:t>
      </w:r>
      <w:r w:rsidR="00A005BE">
        <w:t>/</w:t>
      </w:r>
      <w:r>
        <w:t>th2sEB4ya</w:t>
      </w:r>
      <w:r w:rsidR="00A005BE">
        <w:t>+</w:t>
      </w:r>
      <w:r>
        <w:t>H |</w:t>
      </w:r>
    </w:p>
    <w:p w14:paraId="5025360D" w14:textId="070FCCD7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g3Ru</w:t>
      </w:r>
      <w:r w:rsidR="00A005BE">
        <w:t>/</w:t>
      </w:r>
      <w:r>
        <w:t>th2sEB4yO</w:t>
      </w:r>
      <w:r w:rsidR="00A005BE">
        <w:t>+</w:t>
      </w:r>
      <w:r>
        <w:t xml:space="preserve"> g3Ru</w:t>
      </w:r>
      <w:r w:rsidR="00A005BE">
        <w:t>/</w:t>
      </w:r>
      <w:r>
        <w:t>th2sEB4yO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g3Ru</w:t>
      </w:r>
      <w:r w:rsidR="00A005BE">
        <w:t>/</w:t>
      </w:r>
      <w:r>
        <w:t>th2sE</w:t>
      </w:r>
      <w:r>
        <w:t>B4ya</w:t>
      </w:r>
      <w:r w:rsidR="00A005BE">
        <w:t>+</w:t>
      </w:r>
      <w:r>
        <w:t xml:space="preserve">H | </w:t>
      </w:r>
    </w:p>
    <w:p w14:paraId="3E9766BE" w14:textId="7428AC62" w:rsidR="00AC10CC" w:rsidRDefault="00665F3D">
      <w:r>
        <w:t>16)</w:t>
      </w:r>
      <w:r>
        <w:tab/>
        <w:t>4.5.4.1(14)</w:t>
      </w:r>
      <w:proofErr w:type="gramStart"/>
      <w:r>
        <w:t>-  g</w:t>
      </w:r>
      <w:proofErr w:type="gramEnd"/>
      <w:r>
        <w:t>3Ru</w:t>
      </w:r>
      <w:r w:rsidR="00A005BE">
        <w:t>/</w:t>
      </w:r>
      <w:r>
        <w:t>th2sEB4ya</w:t>
      </w:r>
      <w:r w:rsidR="00A005BE">
        <w:t>+</w:t>
      </w:r>
      <w:r>
        <w:t>H | g3Ru</w:t>
      </w:r>
      <w:r w:rsidR="00A005BE">
        <w:t>/</w:t>
      </w:r>
      <w:r>
        <w:t>th2sapa</w:t>
      </w:r>
      <w:r w:rsidR="00A005BE">
        <w:t>+</w:t>
      </w:r>
      <w:r>
        <w:t>tiB4yaH |</w:t>
      </w:r>
    </w:p>
    <w:p w14:paraId="514D4E94" w14:textId="0B8881C1" w:rsidR="00AC10CC" w:rsidRDefault="00665F3D">
      <w:r>
        <w:t>g3Ru</w:t>
      </w:r>
      <w:r w:rsidR="00A005BE">
        <w:t>/</w:t>
      </w:r>
      <w:r>
        <w:t>th2sEB4yO</w:t>
      </w:r>
      <w:r w:rsidR="00A005BE">
        <w:t>+</w:t>
      </w:r>
      <w:r>
        <w:t xml:space="preserve"> g3Ru</w:t>
      </w:r>
      <w:r w:rsidR="00A005BE">
        <w:t>/</w:t>
      </w:r>
      <w:r>
        <w:t>th2sapa</w:t>
      </w:r>
      <w:r w:rsidR="00A005BE">
        <w:t>+</w:t>
      </w:r>
      <w:r>
        <w:t>tiB4yO g3Ru</w:t>
      </w:r>
      <w:r w:rsidR="00A005BE">
        <w:t>/</w:t>
      </w:r>
      <w:r>
        <w:t>th2sapa</w:t>
      </w:r>
      <w:r w:rsidR="00A005BE">
        <w:t>+</w:t>
      </w:r>
      <w:r>
        <w:t>tiB4yO g3Ru</w:t>
      </w:r>
      <w:r w:rsidR="00A005BE">
        <w:t>/</w:t>
      </w:r>
      <w:r>
        <w:t>th2sEB4yO</w:t>
      </w:r>
      <w:r w:rsidR="00A005BE">
        <w:t>+</w:t>
      </w:r>
      <w:r>
        <w:t xml:space="preserve"> g3Ru</w:t>
      </w:r>
      <w:r w:rsidR="00A005BE">
        <w:t>/</w:t>
      </w:r>
      <w:r>
        <w:t>th2sEB4yO</w:t>
      </w:r>
      <w:r w:rsidR="00A005BE">
        <w:t>+</w:t>
      </w:r>
      <w:r>
        <w:t xml:space="preserve"> g3Ru</w:t>
      </w:r>
      <w:r w:rsidR="00A005BE">
        <w:t>/</w:t>
      </w:r>
      <w:r>
        <w:t>th2sapa</w:t>
      </w:r>
      <w:r w:rsidR="00A005BE">
        <w:t>+</w:t>
      </w:r>
      <w:r>
        <w:t xml:space="preserve">tiB4yaH | </w:t>
      </w:r>
    </w:p>
    <w:p w14:paraId="1DCC6F84" w14:textId="397D7317" w:rsidR="00AC10CC" w:rsidRDefault="00665F3D">
      <w:r>
        <w:t>17)</w:t>
      </w:r>
      <w:r>
        <w:tab/>
        <w:t>4.5.4.1(15)</w:t>
      </w:r>
      <w:proofErr w:type="gramStart"/>
      <w:r>
        <w:t>-  g</w:t>
      </w:r>
      <w:proofErr w:type="gramEnd"/>
      <w:r>
        <w:t>3Ru</w:t>
      </w:r>
      <w:r w:rsidR="00A005BE">
        <w:t>/</w:t>
      </w:r>
      <w:r>
        <w:t>th2sapa</w:t>
      </w:r>
      <w:r w:rsidR="00A005BE">
        <w:t>+</w:t>
      </w:r>
      <w:r>
        <w:t>tiB4yaH | ca</w:t>
      </w:r>
      <w:r w:rsidR="00A005BE">
        <w:t>/</w:t>
      </w:r>
      <w:r>
        <w:t xml:space="preserve"> |</w:t>
      </w:r>
    </w:p>
    <w:p w14:paraId="46DED612" w14:textId="0F1177F8" w:rsidR="00AC10CC" w:rsidRDefault="00665F3D">
      <w:r>
        <w:t>g3Ru</w:t>
      </w:r>
      <w:r w:rsidR="00A005BE">
        <w:t>/</w:t>
      </w:r>
      <w:r>
        <w:t>th2sapa</w:t>
      </w:r>
      <w:r w:rsidR="00A005BE">
        <w:t>+</w:t>
      </w:r>
      <w:r>
        <w:t>tiB4yaSca ca g</w:t>
      </w:r>
      <w:r>
        <w:t>3Ru</w:t>
      </w:r>
      <w:r w:rsidR="00A005BE">
        <w:t>/</w:t>
      </w:r>
      <w:r>
        <w:t>th2sapa</w:t>
      </w:r>
      <w:r w:rsidR="00A005BE">
        <w:t>+</w:t>
      </w:r>
      <w:r>
        <w:t>tiB4yO g3Ru</w:t>
      </w:r>
      <w:r w:rsidR="00A005BE">
        <w:t>/</w:t>
      </w:r>
      <w:r>
        <w:t>th2sapa</w:t>
      </w:r>
      <w:r w:rsidR="00A005BE">
        <w:t>+</w:t>
      </w:r>
      <w:r>
        <w:t xml:space="preserve">tiB4yaSca | </w:t>
      </w:r>
    </w:p>
    <w:p w14:paraId="6DC75670" w14:textId="656EA3E9" w:rsidR="00AC10CC" w:rsidRDefault="00665F3D">
      <w:r>
        <w:t>18)</w:t>
      </w:r>
      <w:r>
        <w:tab/>
        <w:t>4.5.4.1(15)</w:t>
      </w:r>
      <w:proofErr w:type="gramStart"/>
      <w:r>
        <w:t>-  g</w:t>
      </w:r>
      <w:proofErr w:type="gramEnd"/>
      <w:r>
        <w:t>3Ru</w:t>
      </w:r>
      <w:r w:rsidR="00A005BE">
        <w:t>/</w:t>
      </w:r>
      <w:r>
        <w:t>th2sapa</w:t>
      </w:r>
      <w:r w:rsidR="00A005BE">
        <w:t>+</w:t>
      </w:r>
      <w:r>
        <w:t>tiB4yaH |</w:t>
      </w:r>
    </w:p>
    <w:p w14:paraId="134C0817" w14:textId="56A3332F" w:rsidR="00AC10CC" w:rsidRDefault="00665F3D">
      <w:r>
        <w:t>g3Ru</w:t>
      </w:r>
      <w:r w:rsidR="00A005BE">
        <w:t>/</w:t>
      </w:r>
      <w:r>
        <w:t>th2sapa</w:t>
      </w:r>
      <w:r w:rsidR="00A005BE">
        <w:t>+</w:t>
      </w:r>
      <w:r>
        <w:t>tiB4ya</w:t>
      </w:r>
      <w:r w:rsidR="00A005BE">
        <w:t>/</w:t>
      </w:r>
      <w:r>
        <w:t xml:space="preserve"> iti</w:t>
      </w:r>
      <w:r w:rsidR="00A005BE">
        <w:t>+</w:t>
      </w:r>
      <w:r>
        <w:t xml:space="preserve"> g3Ru</w:t>
      </w:r>
      <w:r w:rsidR="00A005BE">
        <w:t>/</w:t>
      </w:r>
      <w:r>
        <w:t>th2sapa</w:t>
      </w:r>
      <w:r w:rsidR="00A005BE">
        <w:t>+</w:t>
      </w:r>
      <w:r>
        <w:t>ti - B4ya</w:t>
      </w:r>
      <w:r w:rsidR="00A005BE">
        <w:t>/</w:t>
      </w:r>
      <w:r>
        <w:t xml:space="preserve">H | </w:t>
      </w:r>
    </w:p>
    <w:p w14:paraId="66DF2881" w14:textId="08A8C72B" w:rsidR="00AC10CC" w:rsidRDefault="00665F3D">
      <w:r>
        <w:t>19)</w:t>
      </w:r>
      <w:r>
        <w:tab/>
        <w:t>4.5.4.1(16)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1A21C803" w14:textId="3B19FDA9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1D02EB31" w14:textId="74006DB4" w:rsidR="00AC10CC" w:rsidRDefault="00665F3D">
      <w:r>
        <w:t>20)</w:t>
      </w:r>
      <w:r>
        <w:tab/>
        <w:t>4.5.4.1(17)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40570F3" w14:textId="4D286657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</w:t>
      </w:r>
      <w:r>
        <w:t>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FCACBF5" w14:textId="09CDADB9" w:rsidR="00AC10CC" w:rsidRDefault="00665F3D">
      <w:r>
        <w:lastRenderedPageBreak/>
        <w:t>21)</w:t>
      </w:r>
      <w:r>
        <w:tab/>
        <w:t>4.5.4.1(18)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1FF39E4" w14:textId="19923F8A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75CA909" w14:textId="0A6C76BB" w:rsidR="00AC10CC" w:rsidRDefault="00665F3D">
      <w:r>
        <w:t>22)</w:t>
      </w:r>
      <w:r>
        <w:tab/>
        <w:t>4.5.4.1(19)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vrAtE</w:t>
      </w:r>
      <w:r w:rsidR="00A005BE">
        <w:t>%</w:t>
      </w:r>
      <w:r>
        <w:t>B4yaH |</w:t>
      </w:r>
    </w:p>
    <w:p w14:paraId="08CD8382" w14:textId="710D6CEB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vrAtE</w:t>
      </w:r>
      <w:r w:rsidR="00A005BE">
        <w:t>%</w:t>
      </w:r>
      <w:r>
        <w:t>B4yO</w:t>
      </w:r>
      <w:r w:rsidR="00A005BE">
        <w:t>/</w:t>
      </w:r>
      <w:r>
        <w:t xml:space="preserve"> vrAtE</w:t>
      </w:r>
      <w:r w:rsidR="00A005BE">
        <w:t>%</w:t>
      </w:r>
      <w:r>
        <w:t>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vrAtE</w:t>
      </w:r>
      <w:r w:rsidR="00A005BE">
        <w:t>%</w:t>
      </w:r>
      <w:r>
        <w:t xml:space="preserve">B4yaH | </w:t>
      </w:r>
    </w:p>
    <w:p w14:paraId="4F3ABF68" w14:textId="5F9E939F" w:rsidR="00AC10CC" w:rsidRDefault="00665F3D">
      <w:r>
        <w:t>23)</w:t>
      </w:r>
      <w:r>
        <w:tab/>
        <w:t>4.5.4.1(20)</w:t>
      </w:r>
      <w:proofErr w:type="gramStart"/>
      <w:r>
        <w:t>-  vrAtE</w:t>
      </w:r>
      <w:proofErr w:type="gramEnd"/>
      <w:r w:rsidR="00A005BE">
        <w:t>%</w:t>
      </w:r>
      <w:r>
        <w:t>B4yaH | vrAta</w:t>
      </w:r>
      <w:r w:rsidR="00A005BE">
        <w:t>+</w:t>
      </w:r>
      <w:r>
        <w:t>patiB4yaH |</w:t>
      </w:r>
    </w:p>
    <w:p w14:paraId="1BCDE6EE" w14:textId="0BD1EE3A" w:rsidR="00AC10CC" w:rsidRDefault="00665F3D">
      <w:r>
        <w:t>vrAtE</w:t>
      </w:r>
      <w:r w:rsidR="00A005BE">
        <w:t>%</w:t>
      </w:r>
      <w:r>
        <w:t>B4yO</w:t>
      </w:r>
      <w:r w:rsidR="00A005BE">
        <w:t>/</w:t>
      </w:r>
      <w:r>
        <w:t xml:space="preserve"> vrAta</w:t>
      </w:r>
      <w:r w:rsidR="00A005BE">
        <w:t>+</w:t>
      </w:r>
      <w:r>
        <w:t>patiB4yO</w:t>
      </w:r>
      <w:r w:rsidR="00A005BE">
        <w:t>/</w:t>
      </w:r>
      <w:r>
        <w:t xml:space="preserve"> vrAta</w:t>
      </w:r>
      <w:r w:rsidR="00A005BE">
        <w:t>+</w:t>
      </w:r>
      <w:r>
        <w:t>patiB4yO</w:t>
      </w:r>
      <w:r w:rsidR="00A005BE">
        <w:t>/</w:t>
      </w:r>
      <w:r>
        <w:t xml:space="preserve"> vrAtE</w:t>
      </w:r>
      <w:r w:rsidR="00A005BE">
        <w:t>%</w:t>
      </w:r>
      <w:r>
        <w:t>B4yO</w:t>
      </w:r>
      <w:r w:rsidR="00A005BE">
        <w:t>/</w:t>
      </w:r>
      <w:r>
        <w:t xml:space="preserve"> vrAtE</w:t>
      </w:r>
      <w:r w:rsidR="00A005BE">
        <w:t>%</w:t>
      </w:r>
      <w:r>
        <w:t>B4yO</w:t>
      </w:r>
      <w:r w:rsidR="00A005BE">
        <w:t>/</w:t>
      </w:r>
      <w:r>
        <w:t xml:space="preserve"> vrAta</w:t>
      </w:r>
      <w:r w:rsidR="00A005BE">
        <w:t>+</w:t>
      </w:r>
      <w:r>
        <w:t xml:space="preserve">patiB4yaH | </w:t>
      </w:r>
    </w:p>
    <w:p w14:paraId="4520EC63" w14:textId="4004568A" w:rsidR="00AC10CC" w:rsidRDefault="00665F3D">
      <w:r>
        <w:t>24)</w:t>
      </w:r>
      <w:r>
        <w:tab/>
        <w:t>4.5.4.1(21)</w:t>
      </w:r>
      <w:proofErr w:type="gramStart"/>
      <w:r>
        <w:t>-  vrAta</w:t>
      </w:r>
      <w:proofErr w:type="gramEnd"/>
      <w:r w:rsidR="00A005BE">
        <w:t>+</w:t>
      </w:r>
      <w:r>
        <w:t>patiB4yaH | ca</w:t>
      </w:r>
      <w:r w:rsidR="00A005BE">
        <w:t>/</w:t>
      </w:r>
      <w:r>
        <w:t xml:space="preserve"> |</w:t>
      </w:r>
    </w:p>
    <w:p w14:paraId="1B196716" w14:textId="08429E06" w:rsidR="00AC10CC" w:rsidRDefault="00665F3D">
      <w:r>
        <w:t>vrAta</w:t>
      </w:r>
      <w:r w:rsidR="00A005BE">
        <w:t>+</w:t>
      </w:r>
      <w:r>
        <w:t>patiB4yaSca ca</w:t>
      </w:r>
      <w:r w:rsidR="00A005BE">
        <w:t>/</w:t>
      </w:r>
      <w:r>
        <w:t xml:space="preserve"> vrAta</w:t>
      </w:r>
      <w:r w:rsidR="00A005BE">
        <w:t>+</w:t>
      </w:r>
      <w:r>
        <w:t>patiB4yO</w:t>
      </w:r>
      <w:r w:rsidR="00A005BE">
        <w:t>/</w:t>
      </w:r>
      <w:r>
        <w:t xml:space="preserve"> vrAta</w:t>
      </w:r>
      <w:r w:rsidR="00A005BE">
        <w:t>+</w:t>
      </w:r>
      <w:r>
        <w:t xml:space="preserve">patiB4yaSca | </w:t>
      </w:r>
    </w:p>
    <w:p w14:paraId="389477A8" w14:textId="003987C9" w:rsidR="00AC10CC" w:rsidRDefault="00665F3D">
      <w:r>
        <w:t>25)</w:t>
      </w:r>
      <w:r>
        <w:tab/>
        <w:t>4.5.4.1(21)</w:t>
      </w:r>
      <w:proofErr w:type="gramStart"/>
      <w:r>
        <w:t>-  vrAta</w:t>
      </w:r>
      <w:proofErr w:type="gramEnd"/>
      <w:r w:rsidR="00A005BE">
        <w:t>+</w:t>
      </w:r>
      <w:r>
        <w:t>patiB4yaH |</w:t>
      </w:r>
    </w:p>
    <w:p w14:paraId="32BF3881" w14:textId="3D89F24E" w:rsidR="00AC10CC" w:rsidRDefault="00665F3D">
      <w:r>
        <w:t>vrAta</w:t>
      </w:r>
      <w:r w:rsidR="00A005BE">
        <w:t>+</w:t>
      </w:r>
      <w:r>
        <w:t>patiB4ya</w:t>
      </w:r>
      <w:r w:rsidR="00A005BE">
        <w:t>/</w:t>
      </w:r>
      <w:r>
        <w:t xml:space="preserve"> iti</w:t>
      </w:r>
      <w:r w:rsidR="00A005BE">
        <w:t>/</w:t>
      </w:r>
      <w:r>
        <w:t xml:space="preserve"> </w:t>
      </w:r>
      <w:proofErr w:type="spellStart"/>
      <w:r>
        <w:t>vrAta</w:t>
      </w:r>
      <w:r w:rsidR="00A005BE">
        <w:t>+</w:t>
      </w:r>
      <w:r>
        <w:t>pati</w:t>
      </w:r>
      <w:proofErr w:type="spellEnd"/>
      <w:r>
        <w:t xml:space="preserve"> </w:t>
      </w:r>
      <w:r>
        <w:t>- B4ya</w:t>
      </w:r>
      <w:r w:rsidR="00A005BE">
        <w:t>/</w:t>
      </w:r>
      <w:r>
        <w:t xml:space="preserve">H | </w:t>
      </w:r>
    </w:p>
    <w:p w14:paraId="6CE789D9" w14:textId="4BA1EF96" w:rsidR="00AC10CC" w:rsidRDefault="00665F3D">
      <w:r>
        <w:t>26)</w:t>
      </w:r>
      <w:r>
        <w:tab/>
        <w:t>4.5.4.1(22)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09A033A2" w14:textId="3E37D66E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61E9939C" w14:textId="4F6FA8A3" w:rsidR="00AC10CC" w:rsidRDefault="00665F3D">
      <w:r>
        <w:t>27)</w:t>
      </w:r>
      <w:r>
        <w:tab/>
        <w:t>4.5.4.1(23)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8D0A5A1" w14:textId="0AFB2ED7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76F0926" w14:textId="59CB6A54" w:rsidR="00AC10CC" w:rsidRDefault="00665F3D">
      <w:r>
        <w:t>28)</w:t>
      </w:r>
      <w:r>
        <w:tab/>
        <w:t>4.5.4.1(24)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9BED3B7" w14:textId="01D8B1BB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8CCF651" w14:textId="2D541357" w:rsidR="00AC10CC" w:rsidRDefault="00665F3D">
      <w:r>
        <w:t>29)</w:t>
      </w:r>
      <w:r>
        <w:tab/>
        <w:t>4.5.4.1(25)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ga</w:t>
      </w:r>
      <w:r w:rsidR="00A005BE">
        <w:t>/</w:t>
      </w:r>
      <w:r>
        <w:t>3NEB4ya</w:t>
      </w:r>
      <w:r w:rsidR="00A005BE">
        <w:t>+</w:t>
      </w:r>
      <w:r>
        <w:t>H |</w:t>
      </w:r>
    </w:p>
    <w:p w14:paraId="3A1224F1" w14:textId="49E95C4C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ga</w:t>
      </w:r>
      <w:r w:rsidR="00A005BE">
        <w:t>/</w:t>
      </w:r>
      <w:r>
        <w:t>3NEB4yO</w:t>
      </w:r>
      <w:r w:rsidR="00A005BE">
        <w:t>+</w:t>
      </w:r>
      <w:r>
        <w:t xml:space="preserve"> ga</w:t>
      </w:r>
      <w:r w:rsidR="00A005BE">
        <w:t>/</w:t>
      </w:r>
      <w:r>
        <w:t>3NEB4yO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ga</w:t>
      </w:r>
      <w:r w:rsidR="00A005BE">
        <w:t>/</w:t>
      </w:r>
      <w:r>
        <w:t>3NEB4ya</w:t>
      </w:r>
      <w:r w:rsidR="00A005BE">
        <w:t>+</w:t>
      </w:r>
      <w:r>
        <w:t xml:space="preserve">H | </w:t>
      </w:r>
    </w:p>
    <w:p w14:paraId="65200F22" w14:textId="583BF71B" w:rsidR="00AC10CC" w:rsidRDefault="00665F3D">
      <w:r>
        <w:t>30)</w:t>
      </w:r>
      <w:r>
        <w:tab/>
        <w:t>4.5.4.1(26)</w:t>
      </w:r>
      <w:proofErr w:type="gramStart"/>
      <w:r>
        <w:t>-  ga</w:t>
      </w:r>
      <w:proofErr w:type="gramEnd"/>
      <w:r w:rsidR="00A005BE">
        <w:t>/</w:t>
      </w:r>
      <w:r>
        <w:t>3NEB4ya</w:t>
      </w:r>
      <w:r w:rsidR="00A005BE">
        <w:t>+</w:t>
      </w:r>
      <w:r>
        <w:t>H | ga</w:t>
      </w:r>
      <w:r w:rsidR="00A005BE">
        <w:t>/</w:t>
      </w:r>
      <w:r>
        <w:t>3Napa</w:t>
      </w:r>
      <w:r w:rsidR="00A005BE">
        <w:t>+</w:t>
      </w:r>
      <w:r>
        <w:t>tiB4yaH |</w:t>
      </w:r>
    </w:p>
    <w:p w14:paraId="19F18689" w14:textId="598A1FFA" w:rsidR="00AC10CC" w:rsidRDefault="00665F3D">
      <w:r>
        <w:t>ga</w:t>
      </w:r>
      <w:r w:rsidR="00A005BE">
        <w:t>/</w:t>
      </w:r>
      <w:r>
        <w:t>3NEB4yO</w:t>
      </w:r>
      <w:r w:rsidR="00A005BE">
        <w:t>+</w:t>
      </w:r>
      <w:r>
        <w:t xml:space="preserve"> ga</w:t>
      </w:r>
      <w:r w:rsidR="00A005BE">
        <w:t>/</w:t>
      </w:r>
      <w:r>
        <w:t>3Napa</w:t>
      </w:r>
      <w:r w:rsidR="00A005BE">
        <w:t>+</w:t>
      </w:r>
      <w:r>
        <w:t>tiB4yO ga</w:t>
      </w:r>
      <w:r w:rsidR="00A005BE">
        <w:t>/</w:t>
      </w:r>
      <w:r>
        <w:t>3Napa</w:t>
      </w:r>
      <w:r w:rsidR="00A005BE">
        <w:t>+</w:t>
      </w:r>
      <w:r>
        <w:t>tiB4yO ga</w:t>
      </w:r>
      <w:r w:rsidR="00A005BE">
        <w:t>/</w:t>
      </w:r>
      <w:r>
        <w:t>3NEB4yO</w:t>
      </w:r>
      <w:r w:rsidR="00A005BE">
        <w:t>+</w:t>
      </w:r>
      <w:r>
        <w:t xml:space="preserve"> ga</w:t>
      </w:r>
      <w:r w:rsidR="00A005BE">
        <w:t>/</w:t>
      </w:r>
      <w:r>
        <w:t>3NEB4yO</w:t>
      </w:r>
      <w:r w:rsidR="00A005BE">
        <w:t>+</w:t>
      </w:r>
      <w:r>
        <w:t xml:space="preserve"> ga</w:t>
      </w:r>
      <w:r w:rsidR="00A005BE">
        <w:t>/</w:t>
      </w:r>
      <w:r>
        <w:t>3Napa</w:t>
      </w:r>
      <w:r w:rsidR="00A005BE">
        <w:t>+</w:t>
      </w:r>
      <w:r>
        <w:t xml:space="preserve">tiB4yaH | </w:t>
      </w:r>
    </w:p>
    <w:p w14:paraId="61C300EC" w14:textId="5CDEBDD7" w:rsidR="00AC10CC" w:rsidRDefault="00665F3D">
      <w:r>
        <w:t>31)</w:t>
      </w:r>
      <w:r>
        <w:tab/>
        <w:t>4.5.4.1(27)</w:t>
      </w:r>
      <w:proofErr w:type="gramStart"/>
      <w:r>
        <w:t>-  ga</w:t>
      </w:r>
      <w:proofErr w:type="gramEnd"/>
      <w:r w:rsidR="00A005BE">
        <w:t>/</w:t>
      </w:r>
      <w:r>
        <w:t>3Napa</w:t>
      </w:r>
      <w:r w:rsidR="00A005BE">
        <w:t>+</w:t>
      </w:r>
      <w:r>
        <w:t>tiB4yaH | ca</w:t>
      </w:r>
      <w:r w:rsidR="00A005BE">
        <w:t>/</w:t>
      </w:r>
      <w:r>
        <w:t xml:space="preserve"> |</w:t>
      </w:r>
    </w:p>
    <w:p w14:paraId="11073EB2" w14:textId="6336BECF" w:rsidR="00AC10CC" w:rsidRDefault="00665F3D">
      <w:r>
        <w:t>ga</w:t>
      </w:r>
      <w:r w:rsidR="00A005BE">
        <w:t>/</w:t>
      </w:r>
      <w:r>
        <w:t>3Napa</w:t>
      </w:r>
      <w:r w:rsidR="00A005BE">
        <w:t>+</w:t>
      </w:r>
      <w:r>
        <w:t>tiB</w:t>
      </w:r>
      <w:r>
        <w:t>4yaSca ca ga</w:t>
      </w:r>
      <w:r w:rsidR="00A005BE">
        <w:t>/</w:t>
      </w:r>
      <w:r>
        <w:t>3Napa</w:t>
      </w:r>
      <w:r w:rsidR="00A005BE">
        <w:t>+</w:t>
      </w:r>
      <w:r>
        <w:t>tiB4yO ga</w:t>
      </w:r>
      <w:r w:rsidR="00A005BE">
        <w:t>/</w:t>
      </w:r>
      <w:r>
        <w:t>3Napa</w:t>
      </w:r>
      <w:r w:rsidR="00A005BE">
        <w:t>+</w:t>
      </w:r>
      <w:r>
        <w:t xml:space="preserve">tiB4yaSca | </w:t>
      </w:r>
    </w:p>
    <w:p w14:paraId="5DFCE7C9" w14:textId="121CA27E" w:rsidR="00AC10CC" w:rsidRDefault="00665F3D">
      <w:r>
        <w:t>32)</w:t>
      </w:r>
      <w:r>
        <w:tab/>
        <w:t>4.5.4.1(27)</w:t>
      </w:r>
      <w:proofErr w:type="gramStart"/>
      <w:r>
        <w:t>-  ga</w:t>
      </w:r>
      <w:proofErr w:type="gramEnd"/>
      <w:r w:rsidR="00A005BE">
        <w:t>/</w:t>
      </w:r>
      <w:r>
        <w:t>3Napa</w:t>
      </w:r>
      <w:r w:rsidR="00A005BE">
        <w:t>+</w:t>
      </w:r>
      <w:r>
        <w:t>tiB4yaH |</w:t>
      </w:r>
    </w:p>
    <w:p w14:paraId="4A5501E8" w14:textId="08C3D8B8" w:rsidR="00AC10CC" w:rsidRDefault="00665F3D">
      <w:r>
        <w:t>ga</w:t>
      </w:r>
      <w:r w:rsidR="00A005BE">
        <w:t>/</w:t>
      </w:r>
      <w:r>
        <w:t>3Napa</w:t>
      </w:r>
      <w:r w:rsidR="00A005BE">
        <w:t>+</w:t>
      </w:r>
      <w:r>
        <w:t>tiB4ya</w:t>
      </w:r>
      <w:r w:rsidR="00A005BE">
        <w:t>/</w:t>
      </w:r>
      <w:r>
        <w:t xml:space="preserve"> iti</w:t>
      </w:r>
      <w:r w:rsidR="00A005BE">
        <w:t>+</w:t>
      </w:r>
      <w:r>
        <w:t xml:space="preserve"> ga</w:t>
      </w:r>
      <w:r w:rsidR="00A005BE">
        <w:t>/</w:t>
      </w:r>
      <w:r>
        <w:t>3Napa</w:t>
      </w:r>
      <w:r w:rsidR="00A005BE">
        <w:t>+</w:t>
      </w:r>
      <w:r>
        <w:t>ti - B4ya</w:t>
      </w:r>
      <w:r w:rsidR="00A005BE">
        <w:t>/</w:t>
      </w:r>
      <w:r>
        <w:t xml:space="preserve">H | </w:t>
      </w:r>
    </w:p>
    <w:p w14:paraId="3A36ECBC" w14:textId="252D2C53" w:rsidR="00AC10CC" w:rsidRDefault="00665F3D">
      <w:r>
        <w:t>33)</w:t>
      </w:r>
      <w:r>
        <w:tab/>
        <w:t>4.5.4.1(28)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6824BEC3" w14:textId="7428ACC9" w:rsidR="00AC10CC" w:rsidRDefault="00665F3D">
      <w:r>
        <w:lastRenderedPageBreak/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64B73034" w14:textId="13B71D53" w:rsidR="00AC10CC" w:rsidRDefault="00665F3D">
      <w:r>
        <w:t>34)</w:t>
      </w:r>
      <w:r>
        <w:tab/>
        <w:t>4.5.4.1(29)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2C13446" w14:textId="726DBBFF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8FF4529" w14:textId="7C950D05" w:rsidR="00AC10CC" w:rsidRDefault="00665F3D">
      <w:r>
        <w:t>35)</w:t>
      </w:r>
      <w:r>
        <w:tab/>
        <w:t>4.5.4.1(30)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40D06AA" w14:textId="08E19E7F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2C5A09E" w14:textId="325720AE" w:rsidR="00AC10CC" w:rsidRDefault="00665F3D">
      <w:r>
        <w:t>36)</w:t>
      </w:r>
      <w:r>
        <w:tab/>
        <w:t>4.5.4.1(31)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virU</w:t>
      </w:r>
      <w:r w:rsidR="00A005BE">
        <w:t>+</w:t>
      </w:r>
      <w:r>
        <w:t>pEB4yaH |</w:t>
      </w:r>
    </w:p>
    <w:p w14:paraId="52AFA6B6" w14:textId="58460B70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virU</w:t>
      </w:r>
      <w:r w:rsidR="00A005BE">
        <w:t>+</w:t>
      </w:r>
      <w:r>
        <w:t>pEB4yO</w:t>
      </w:r>
      <w:r w:rsidR="00A005BE">
        <w:t>/</w:t>
      </w:r>
      <w:r>
        <w:t xml:space="preserve"> virU</w:t>
      </w:r>
      <w:r w:rsidR="00A005BE">
        <w:t>+</w:t>
      </w:r>
      <w:r>
        <w:t>pEB4yO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virU</w:t>
      </w:r>
      <w:r w:rsidR="00A005BE">
        <w:t>+</w:t>
      </w:r>
      <w:r>
        <w:t xml:space="preserve">pEB4yaH | </w:t>
      </w:r>
    </w:p>
    <w:p w14:paraId="379B81BD" w14:textId="789602FF" w:rsidR="00AC10CC" w:rsidRDefault="00665F3D">
      <w:r>
        <w:t>37)</w:t>
      </w:r>
      <w:r>
        <w:tab/>
        <w:t>4.5.4.1(32)</w:t>
      </w:r>
      <w:proofErr w:type="gramStart"/>
      <w:r>
        <w:t>-  virU</w:t>
      </w:r>
      <w:proofErr w:type="gramEnd"/>
      <w:r w:rsidR="00A005BE">
        <w:t>+</w:t>
      </w:r>
      <w:r>
        <w:t>pEB4yaH | vi</w:t>
      </w:r>
      <w:r w:rsidR="00A005BE">
        <w:t>/</w:t>
      </w:r>
      <w:r>
        <w:t>SvarU</w:t>
      </w:r>
      <w:r w:rsidR="00A005BE">
        <w:t>+</w:t>
      </w:r>
      <w:r>
        <w:t>pEB4yaH |</w:t>
      </w:r>
    </w:p>
    <w:p w14:paraId="63CCFF88" w14:textId="152DCBDF" w:rsidR="00AC10CC" w:rsidRDefault="00665F3D">
      <w:r>
        <w:t>virU</w:t>
      </w:r>
      <w:r w:rsidR="00A005BE">
        <w:t>+</w:t>
      </w:r>
      <w:r>
        <w:t>pEB4yO vi</w:t>
      </w:r>
      <w:r w:rsidR="00A005BE">
        <w:t>/</w:t>
      </w:r>
      <w:r>
        <w:t>SvarU</w:t>
      </w:r>
      <w:r w:rsidR="00A005BE">
        <w:t>+</w:t>
      </w:r>
      <w:r>
        <w:t>pEB4yO vi</w:t>
      </w:r>
      <w:r w:rsidR="00A005BE">
        <w:t>/</w:t>
      </w:r>
      <w:r>
        <w:t>SvarU</w:t>
      </w:r>
      <w:r w:rsidR="00A005BE">
        <w:t>+</w:t>
      </w:r>
      <w:r>
        <w:t>pEB4yO</w:t>
      </w:r>
      <w:r w:rsidR="00A005BE">
        <w:t>/</w:t>
      </w:r>
      <w:r>
        <w:t xml:space="preserve"> virU</w:t>
      </w:r>
      <w:r w:rsidR="00A005BE">
        <w:t>+</w:t>
      </w:r>
      <w:r>
        <w:t>pEB4yO</w:t>
      </w:r>
      <w:r w:rsidR="00A005BE">
        <w:t>/</w:t>
      </w:r>
      <w:r>
        <w:t xml:space="preserve"> virU</w:t>
      </w:r>
      <w:r w:rsidR="00A005BE">
        <w:t>+</w:t>
      </w:r>
      <w:r>
        <w:t>pEB4yO vi</w:t>
      </w:r>
      <w:r w:rsidR="00A005BE">
        <w:t>/</w:t>
      </w:r>
      <w:r>
        <w:t>SvarU</w:t>
      </w:r>
      <w:r w:rsidR="00A005BE">
        <w:t>+</w:t>
      </w:r>
      <w:r>
        <w:t xml:space="preserve">pEB4yaH | </w:t>
      </w:r>
    </w:p>
    <w:p w14:paraId="4A73F65F" w14:textId="3B58315B" w:rsidR="00AC10CC" w:rsidRDefault="00665F3D">
      <w:r>
        <w:t>38)</w:t>
      </w:r>
      <w:r>
        <w:tab/>
        <w:t>4.5.4.1(32)</w:t>
      </w:r>
      <w:proofErr w:type="gramStart"/>
      <w:r>
        <w:t>-  virU</w:t>
      </w:r>
      <w:proofErr w:type="gramEnd"/>
      <w:r w:rsidR="00A005BE">
        <w:t>+</w:t>
      </w:r>
      <w:r>
        <w:t>pEB4yaH |</w:t>
      </w:r>
    </w:p>
    <w:p w14:paraId="5DBF7EEA" w14:textId="22A530A1" w:rsidR="00AC10CC" w:rsidRDefault="00665F3D">
      <w:r>
        <w:t>virU</w:t>
      </w:r>
      <w:r w:rsidR="00A005BE">
        <w:t>+</w:t>
      </w:r>
      <w:r>
        <w:t>pEB4ya</w:t>
      </w:r>
      <w:r w:rsidR="00A005BE">
        <w:t>/</w:t>
      </w:r>
      <w:r>
        <w:t xml:space="preserve"> iti</w:t>
      </w:r>
      <w:r w:rsidR="00A005BE">
        <w:t>/</w:t>
      </w:r>
      <w:r>
        <w:t xml:space="preserve"> vi - </w:t>
      </w:r>
      <w:proofErr w:type="spellStart"/>
      <w:r>
        <w:t>rU</w:t>
      </w:r>
      <w:proofErr w:type="spellEnd"/>
      <w:r w:rsidR="00A005BE">
        <w:t>/</w:t>
      </w:r>
      <w:proofErr w:type="spellStart"/>
      <w:r>
        <w:t>pE</w:t>
      </w:r>
      <w:proofErr w:type="spellEnd"/>
      <w:r w:rsidR="00A005BE">
        <w:t>/</w:t>
      </w:r>
      <w:r>
        <w:t>B4ya</w:t>
      </w:r>
      <w:r w:rsidR="00A005BE">
        <w:t>/</w:t>
      </w:r>
      <w:r>
        <w:t xml:space="preserve">H | </w:t>
      </w:r>
    </w:p>
    <w:p w14:paraId="1674C023" w14:textId="6A430727" w:rsidR="00AC10CC" w:rsidRDefault="00665F3D">
      <w:r>
        <w:t>39)</w:t>
      </w:r>
      <w:r>
        <w:tab/>
        <w:t>4.5.4.1(33)</w:t>
      </w:r>
      <w:proofErr w:type="gramStart"/>
      <w:r>
        <w:t>-  vi</w:t>
      </w:r>
      <w:proofErr w:type="gramEnd"/>
      <w:r w:rsidR="00A005BE">
        <w:t>/</w:t>
      </w:r>
      <w:r>
        <w:t>SvarU</w:t>
      </w:r>
      <w:r w:rsidR="00A005BE">
        <w:t>+</w:t>
      </w:r>
      <w:r>
        <w:t>pEB4yaH | ca</w:t>
      </w:r>
      <w:r w:rsidR="00A005BE">
        <w:t>/</w:t>
      </w:r>
      <w:r>
        <w:t xml:space="preserve"> |</w:t>
      </w:r>
    </w:p>
    <w:p w14:paraId="17FBAC20" w14:textId="47E48385" w:rsidR="00AC10CC" w:rsidRDefault="00665F3D">
      <w:r>
        <w:t>vi</w:t>
      </w:r>
      <w:r w:rsidR="00A005BE">
        <w:t>/</w:t>
      </w:r>
      <w:r>
        <w:t>SvarU</w:t>
      </w:r>
      <w:r w:rsidR="00A005BE">
        <w:t>+</w:t>
      </w:r>
      <w:r>
        <w:t>pEB4yaSca ca vi</w:t>
      </w:r>
      <w:r w:rsidR="00A005BE">
        <w:t>/</w:t>
      </w:r>
      <w:r>
        <w:t>SvarU</w:t>
      </w:r>
      <w:r w:rsidR="00A005BE">
        <w:t>+</w:t>
      </w:r>
      <w:r>
        <w:t>pEB4yO vi</w:t>
      </w:r>
      <w:r w:rsidR="00A005BE">
        <w:t>/</w:t>
      </w:r>
      <w:r>
        <w:t>SvarU</w:t>
      </w:r>
      <w:r w:rsidR="00A005BE">
        <w:t>+</w:t>
      </w:r>
      <w:r>
        <w:t>pEB4</w:t>
      </w:r>
      <w:r>
        <w:t xml:space="preserve">yaSca | </w:t>
      </w:r>
    </w:p>
    <w:p w14:paraId="2D06FDF3" w14:textId="3A683533" w:rsidR="00AC10CC" w:rsidRDefault="00665F3D">
      <w:r>
        <w:t>40)</w:t>
      </w:r>
      <w:r>
        <w:tab/>
        <w:t>4.5.4.1(33)</w:t>
      </w:r>
      <w:proofErr w:type="gramStart"/>
      <w:r>
        <w:t>-  vi</w:t>
      </w:r>
      <w:proofErr w:type="gramEnd"/>
      <w:r w:rsidR="00A005BE">
        <w:t>/</w:t>
      </w:r>
      <w:r>
        <w:t>SvarU</w:t>
      </w:r>
      <w:r w:rsidR="00A005BE">
        <w:t>+</w:t>
      </w:r>
      <w:r>
        <w:t>pEB4yaH |</w:t>
      </w:r>
    </w:p>
    <w:p w14:paraId="00492135" w14:textId="1C500F55" w:rsidR="00AC10CC" w:rsidRDefault="00665F3D">
      <w:r>
        <w:t>vi</w:t>
      </w:r>
      <w:r w:rsidR="00A005BE">
        <w:t>/</w:t>
      </w:r>
      <w:r>
        <w:t>SvarU</w:t>
      </w:r>
      <w:r w:rsidR="00A005BE">
        <w:t>+</w:t>
      </w:r>
      <w:r>
        <w:t>pEB4ya</w:t>
      </w:r>
      <w:r w:rsidR="00A005BE">
        <w:t>/</w:t>
      </w:r>
      <w:r>
        <w:t xml:space="preserve"> iti</w:t>
      </w:r>
      <w:r w:rsidR="00A005BE">
        <w:t>+</w:t>
      </w:r>
      <w:r>
        <w:t xml:space="preserve"> vi</w:t>
      </w:r>
      <w:r w:rsidR="00A005BE">
        <w:t>/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rU</w:t>
      </w:r>
      <w:proofErr w:type="spellEnd"/>
      <w:r w:rsidR="00A005BE">
        <w:t>/</w:t>
      </w:r>
      <w:proofErr w:type="spellStart"/>
      <w:r>
        <w:t>pE</w:t>
      </w:r>
      <w:proofErr w:type="spellEnd"/>
      <w:r w:rsidR="00A005BE">
        <w:t>/</w:t>
      </w:r>
      <w:r>
        <w:t>B4ya</w:t>
      </w:r>
      <w:r w:rsidR="00A005BE">
        <w:t>/</w:t>
      </w:r>
      <w:r>
        <w:t xml:space="preserve">H | </w:t>
      </w:r>
    </w:p>
    <w:p w14:paraId="108B9E23" w14:textId="7BD01D94" w:rsidR="00AC10CC" w:rsidRDefault="00665F3D">
      <w:r>
        <w:t>41)</w:t>
      </w:r>
      <w:r>
        <w:tab/>
        <w:t>4.5.4.1(34)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573E5AD0" w14:textId="7B0AD375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0E2ECB51" w14:textId="43D809D9" w:rsidR="00AC10CC" w:rsidRDefault="00665F3D">
      <w:r>
        <w:t>42)</w:t>
      </w:r>
      <w:r>
        <w:tab/>
        <w:t>4.5.4.1(35)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43AA1BE" w14:textId="4EEFBDBD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85BBC28" w14:textId="156FA4AB" w:rsidR="00AC10CC" w:rsidRDefault="00665F3D">
      <w:r>
        <w:t>43)</w:t>
      </w:r>
      <w:r>
        <w:tab/>
        <w:t>4.5.4.1(36)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24E24F9" w14:textId="495679A1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AED2127" w14:textId="2E2B9EE1" w:rsidR="00AC10CC" w:rsidRDefault="00665F3D">
      <w:r>
        <w:t>44)</w:t>
      </w:r>
      <w:r>
        <w:tab/>
        <w:t>4.5.4.1(37)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ma</w:t>
      </w:r>
      <w:r w:rsidR="00A005BE">
        <w:t>/</w:t>
      </w:r>
      <w:r>
        <w:t>had3B4ya</w:t>
      </w:r>
      <w:r w:rsidR="00A005BE">
        <w:t>+</w:t>
      </w:r>
      <w:r>
        <w:t>H |</w:t>
      </w:r>
    </w:p>
    <w:p w14:paraId="461D8D97" w14:textId="789E03A8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ma</w:t>
      </w:r>
      <w:r w:rsidR="00A005BE">
        <w:t>/</w:t>
      </w:r>
      <w:r>
        <w:t>had3B4yO</w:t>
      </w:r>
      <w:r w:rsidR="00A005BE">
        <w:t>+</w:t>
      </w:r>
      <w:r>
        <w:t xml:space="preserve"> ma</w:t>
      </w:r>
      <w:r w:rsidR="00A005BE">
        <w:t>/</w:t>
      </w:r>
      <w:r>
        <w:t>had3B4yO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ma</w:t>
      </w:r>
      <w:r w:rsidR="00A005BE">
        <w:t>/</w:t>
      </w:r>
      <w:r>
        <w:t>had3B4ya</w:t>
      </w:r>
      <w:r w:rsidR="00A005BE">
        <w:t>+</w:t>
      </w:r>
      <w:r>
        <w:t xml:space="preserve">H | </w:t>
      </w:r>
    </w:p>
    <w:p w14:paraId="76CDC211" w14:textId="2041E7D6" w:rsidR="00AC10CC" w:rsidRDefault="00665F3D">
      <w:r>
        <w:t>45)</w:t>
      </w:r>
      <w:r>
        <w:tab/>
        <w:t>4.5.4.1(38)</w:t>
      </w:r>
      <w:proofErr w:type="gramStart"/>
      <w:r>
        <w:t>-  ma</w:t>
      </w:r>
      <w:proofErr w:type="gramEnd"/>
      <w:r w:rsidR="00A005BE">
        <w:t>/</w:t>
      </w:r>
      <w:r>
        <w:t>had3B4ya</w:t>
      </w:r>
      <w:r w:rsidR="00A005BE">
        <w:t>+</w:t>
      </w:r>
      <w:r>
        <w:t xml:space="preserve">H | </w:t>
      </w:r>
      <w:proofErr w:type="spellStart"/>
      <w:r>
        <w:t>kShu</w:t>
      </w:r>
      <w:proofErr w:type="spellEnd"/>
      <w:r w:rsidR="00A005BE">
        <w:t>/</w:t>
      </w:r>
      <w:proofErr w:type="spellStart"/>
      <w:r>
        <w:t>lla</w:t>
      </w:r>
      <w:proofErr w:type="spellEnd"/>
      <w:r w:rsidR="00A005BE">
        <w:t>/</w:t>
      </w:r>
      <w:r>
        <w:t>kEB4ya</w:t>
      </w:r>
      <w:r w:rsidR="00A005BE">
        <w:t>+</w:t>
      </w:r>
      <w:r>
        <w:t>H |</w:t>
      </w:r>
    </w:p>
    <w:p w14:paraId="4E9B107E" w14:textId="0E709BAC" w:rsidR="00AC10CC" w:rsidRDefault="00665F3D">
      <w:r>
        <w:t>ma</w:t>
      </w:r>
      <w:r w:rsidR="00A005BE">
        <w:t>/</w:t>
      </w:r>
      <w:r>
        <w:t>had3B4ya</w:t>
      </w:r>
      <w:r w:rsidR="00A005BE">
        <w:t>+</w:t>
      </w:r>
      <w:r>
        <w:t xml:space="preserve">H </w:t>
      </w:r>
      <w:proofErr w:type="spellStart"/>
      <w:r>
        <w:t>kShulla</w:t>
      </w:r>
      <w:proofErr w:type="spellEnd"/>
      <w:r w:rsidR="00A005BE">
        <w:t>/</w:t>
      </w:r>
      <w:r>
        <w:t>kEB4ya</w:t>
      </w:r>
      <w:r w:rsidR="00A005BE">
        <w:t>+</w:t>
      </w:r>
      <w:r>
        <w:t xml:space="preserve">H </w:t>
      </w:r>
      <w:proofErr w:type="spellStart"/>
      <w:r>
        <w:t>kShulla</w:t>
      </w:r>
      <w:proofErr w:type="spellEnd"/>
      <w:r w:rsidR="00A005BE">
        <w:t>/</w:t>
      </w:r>
      <w:r>
        <w:t>kEB4yO</w:t>
      </w:r>
      <w:r w:rsidR="00A005BE">
        <w:t>+</w:t>
      </w:r>
      <w:r>
        <w:t xml:space="preserve"> ma</w:t>
      </w:r>
      <w:r w:rsidR="00A005BE">
        <w:t>/</w:t>
      </w:r>
      <w:r>
        <w:t>had3B4yO</w:t>
      </w:r>
      <w:r w:rsidR="00A005BE">
        <w:t>+</w:t>
      </w:r>
      <w:r>
        <w:t xml:space="preserve"> ma</w:t>
      </w:r>
      <w:r w:rsidR="00A005BE">
        <w:t>/</w:t>
      </w:r>
      <w:r>
        <w:t>had3B4ya</w:t>
      </w:r>
      <w:r w:rsidR="00A005BE">
        <w:t>+</w:t>
      </w:r>
      <w:r>
        <w:t xml:space="preserve">H </w:t>
      </w:r>
      <w:proofErr w:type="spellStart"/>
      <w:r>
        <w:t>kShulla</w:t>
      </w:r>
      <w:proofErr w:type="spellEnd"/>
      <w:r w:rsidR="00A005BE">
        <w:t>/</w:t>
      </w:r>
      <w:r>
        <w:t>kEB4ya</w:t>
      </w:r>
      <w:r w:rsidR="00A005BE">
        <w:t>+</w:t>
      </w:r>
      <w:r>
        <w:t xml:space="preserve">H | </w:t>
      </w:r>
    </w:p>
    <w:p w14:paraId="2DD4979A" w14:textId="49FD8DEE" w:rsidR="00AC10CC" w:rsidRDefault="00665F3D">
      <w:r>
        <w:lastRenderedPageBreak/>
        <w:t>46)</w:t>
      </w:r>
      <w:r>
        <w:tab/>
        <w:t>4.5.4.1(38)</w:t>
      </w:r>
      <w:proofErr w:type="gramStart"/>
      <w:r>
        <w:t>-  ma</w:t>
      </w:r>
      <w:proofErr w:type="gramEnd"/>
      <w:r w:rsidR="00A005BE">
        <w:t>/</w:t>
      </w:r>
      <w:r>
        <w:t>had3B4ya</w:t>
      </w:r>
      <w:r w:rsidR="00A005BE">
        <w:t>+</w:t>
      </w:r>
      <w:r>
        <w:t>H |</w:t>
      </w:r>
    </w:p>
    <w:p w14:paraId="4FC8C304" w14:textId="2B7FE484" w:rsidR="00AC10CC" w:rsidRDefault="00665F3D">
      <w:r>
        <w:t>ma</w:t>
      </w:r>
      <w:r w:rsidR="00A005BE">
        <w:t>/</w:t>
      </w:r>
      <w:r>
        <w:t>had3B4ya</w:t>
      </w:r>
      <w:r w:rsidR="00A005BE">
        <w:t>/</w:t>
      </w:r>
      <w:r>
        <w:t xml:space="preserve"> iti</w:t>
      </w:r>
      <w:r w:rsidR="00A005BE">
        <w:t>+</w:t>
      </w:r>
      <w:r>
        <w:t xml:space="preserve"> ma</w:t>
      </w:r>
      <w:r w:rsidR="00A005BE">
        <w:t>/</w:t>
      </w:r>
      <w:r>
        <w:t>hat - B4ya</w:t>
      </w:r>
      <w:r w:rsidR="00A005BE">
        <w:t>/</w:t>
      </w:r>
      <w:r>
        <w:t xml:space="preserve">H | </w:t>
      </w:r>
    </w:p>
    <w:p w14:paraId="63EE42A6" w14:textId="7BFA664E" w:rsidR="00AC10CC" w:rsidRDefault="00665F3D">
      <w:r>
        <w:t>47)</w:t>
      </w:r>
      <w:r>
        <w:tab/>
        <w:t>4.5.4.1(39)</w:t>
      </w:r>
      <w:proofErr w:type="gramStart"/>
      <w:r>
        <w:t xml:space="preserve">-  </w:t>
      </w:r>
      <w:proofErr w:type="spellStart"/>
      <w:r>
        <w:t>kShu</w:t>
      </w:r>
      <w:proofErr w:type="spellEnd"/>
      <w:proofErr w:type="gramEnd"/>
      <w:r w:rsidR="00A005BE">
        <w:t>/</w:t>
      </w:r>
      <w:proofErr w:type="spellStart"/>
      <w:r>
        <w:t>lla</w:t>
      </w:r>
      <w:proofErr w:type="spellEnd"/>
      <w:r w:rsidR="00A005BE">
        <w:t>/</w:t>
      </w:r>
      <w:r>
        <w:t>kEB4ya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467FBE1C" w14:textId="331D47C0" w:rsidR="00AC10CC" w:rsidRDefault="00665F3D">
      <w:proofErr w:type="spellStart"/>
      <w:r>
        <w:t>kShu</w:t>
      </w:r>
      <w:proofErr w:type="spellEnd"/>
      <w:r w:rsidR="00A005BE">
        <w:t>/</w:t>
      </w:r>
      <w:proofErr w:type="spellStart"/>
      <w:r>
        <w:t>lla</w:t>
      </w:r>
      <w:proofErr w:type="spellEnd"/>
      <w:r w:rsidR="00A005BE">
        <w:t>/</w:t>
      </w:r>
      <w:r>
        <w:t>kEB4ya</w:t>
      </w:r>
      <w:r w:rsidR="00A005BE">
        <w:t>+</w:t>
      </w:r>
      <w:r>
        <w:t xml:space="preserve">Sca ca </w:t>
      </w:r>
      <w:proofErr w:type="spellStart"/>
      <w:r>
        <w:t>kShulla</w:t>
      </w:r>
      <w:proofErr w:type="spellEnd"/>
      <w:r w:rsidR="00A005BE">
        <w:t>/</w:t>
      </w:r>
      <w:r>
        <w:t>kEB4ya</w:t>
      </w:r>
      <w:r w:rsidR="00A005BE">
        <w:t>+</w:t>
      </w:r>
      <w:r>
        <w:t xml:space="preserve">H </w:t>
      </w:r>
      <w:proofErr w:type="spellStart"/>
      <w:r>
        <w:t>kShulla</w:t>
      </w:r>
      <w:proofErr w:type="spellEnd"/>
      <w:r w:rsidR="00A005BE">
        <w:t>/</w:t>
      </w:r>
      <w:r>
        <w:t>kEB4ya</w:t>
      </w:r>
      <w:r w:rsidR="00A005BE">
        <w:t>+</w:t>
      </w:r>
      <w:r>
        <w:t xml:space="preserve">Sca | </w:t>
      </w:r>
    </w:p>
    <w:p w14:paraId="2DAD0FEA" w14:textId="684555AF" w:rsidR="00AC10CC" w:rsidRDefault="00665F3D">
      <w:r>
        <w:t>48)</w:t>
      </w:r>
      <w:r>
        <w:tab/>
        <w:t>4.5.4.1(40)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63485262" w14:textId="2394715D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</w:t>
      </w:r>
      <w:r>
        <w:t xml:space="preserve">| </w:t>
      </w:r>
    </w:p>
    <w:p w14:paraId="688D534A" w14:textId="5D97A7CC" w:rsidR="00AC10CC" w:rsidRDefault="00665F3D">
      <w:r>
        <w:t>49)</w:t>
      </w:r>
      <w:r>
        <w:tab/>
        <w:t>4.5.4.1(41)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0C127FC" w14:textId="6AC095E3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D27A9D0" w14:textId="6BAD942D" w:rsidR="00AC10CC" w:rsidRDefault="00665F3D">
      <w:r>
        <w:t>50)</w:t>
      </w:r>
      <w:r>
        <w:tab/>
        <w:t>4.5.4.1(42)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5AA8467" w14:textId="7BB63C7C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9A63638" w14:textId="37E0923B" w:rsidR="00AC10CC" w:rsidRDefault="00665F3D">
      <w:r>
        <w:t>51)</w:t>
      </w:r>
      <w:r>
        <w:tab/>
        <w:t>4.5.4.1(43)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ra</w:t>
      </w:r>
      <w:r w:rsidR="00A005BE">
        <w:t>/</w:t>
      </w:r>
      <w:r>
        <w:t>thi2B4ya</w:t>
      </w:r>
      <w:r w:rsidR="00A005BE">
        <w:t>+</w:t>
      </w:r>
      <w:r>
        <w:t>H |</w:t>
      </w:r>
    </w:p>
    <w:p w14:paraId="487AAACE" w14:textId="389924C3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ra</w:t>
      </w:r>
      <w:r w:rsidR="00A005BE">
        <w:t>/</w:t>
      </w:r>
      <w:r>
        <w:t>thi2B4yO</w:t>
      </w:r>
      <w:r w:rsidR="00A005BE">
        <w:t>+</w:t>
      </w:r>
      <w:r>
        <w:t xml:space="preserve"> ra</w:t>
      </w:r>
      <w:r w:rsidR="00A005BE">
        <w:t>/</w:t>
      </w:r>
      <w:r>
        <w:t>thi2B4yO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ra</w:t>
      </w:r>
      <w:r w:rsidR="00A005BE">
        <w:t>/</w:t>
      </w:r>
      <w:r>
        <w:t>thi2B4ya</w:t>
      </w:r>
      <w:r w:rsidR="00A005BE">
        <w:t>+</w:t>
      </w:r>
      <w:r>
        <w:t xml:space="preserve">H | </w:t>
      </w:r>
    </w:p>
    <w:p w14:paraId="24F77DF9" w14:textId="3530FF90" w:rsidR="00AC10CC" w:rsidRDefault="00665F3D">
      <w:r>
        <w:t>52)</w:t>
      </w:r>
      <w:r>
        <w:tab/>
        <w:t>4.5.4.1(44)</w:t>
      </w:r>
      <w:proofErr w:type="gramStart"/>
      <w:r>
        <w:t>-  ra</w:t>
      </w:r>
      <w:proofErr w:type="gramEnd"/>
      <w:r w:rsidR="00A005BE">
        <w:t>/</w:t>
      </w:r>
      <w:r>
        <w:t>thi2B4ya</w:t>
      </w:r>
      <w:r w:rsidR="00A005BE">
        <w:t>+</w:t>
      </w:r>
      <w:r>
        <w:t>H | a</w:t>
      </w:r>
      <w:r w:rsidR="00A005BE">
        <w:t>/</w:t>
      </w:r>
      <w:r>
        <w:t>ra</w:t>
      </w:r>
      <w:r w:rsidR="00A005BE">
        <w:t>/</w:t>
      </w:r>
      <w:r>
        <w:t>thE2B4ya</w:t>
      </w:r>
      <w:r w:rsidR="00A005BE">
        <w:t>+</w:t>
      </w:r>
      <w:r>
        <w:t>H |</w:t>
      </w:r>
    </w:p>
    <w:p w14:paraId="45A88AD4" w14:textId="69E1D8A8" w:rsidR="00AC10CC" w:rsidRDefault="00665F3D">
      <w:r>
        <w:t>ra</w:t>
      </w:r>
      <w:r w:rsidR="00A005BE">
        <w:t>/</w:t>
      </w:r>
      <w:r>
        <w:t>thi2B4yO</w:t>
      </w:r>
      <w:r w:rsidR="00A005BE">
        <w:t>+</w:t>
      </w:r>
      <w:r>
        <w:t xml:space="preserve"> &amp;ra</w:t>
      </w:r>
      <w:r w:rsidR="00A005BE">
        <w:t>/</w:t>
      </w:r>
      <w:r>
        <w:t>thE2B4yO</w:t>
      </w:r>
      <w:r w:rsidR="00A005BE">
        <w:t>+</w:t>
      </w:r>
      <w:r>
        <w:t xml:space="preserve"> &amp;ra</w:t>
      </w:r>
      <w:r w:rsidR="00A005BE">
        <w:t>/</w:t>
      </w:r>
      <w:r>
        <w:t>thE2B4yO</w:t>
      </w:r>
      <w:r w:rsidR="00A005BE">
        <w:t>+</w:t>
      </w:r>
      <w:r>
        <w:t xml:space="preserve"> ra</w:t>
      </w:r>
      <w:r w:rsidR="00A005BE">
        <w:t>/</w:t>
      </w:r>
      <w:r>
        <w:t>thi2B4yO</w:t>
      </w:r>
      <w:r w:rsidR="00A005BE">
        <w:t>+</w:t>
      </w:r>
      <w:r>
        <w:t xml:space="preserve"> ra</w:t>
      </w:r>
      <w:r w:rsidR="00A005BE">
        <w:t>/</w:t>
      </w:r>
      <w:r>
        <w:t>thi2B4yO</w:t>
      </w:r>
      <w:r w:rsidR="00A005BE">
        <w:t>+</w:t>
      </w:r>
      <w:r>
        <w:t xml:space="preserve"> &amp;ra</w:t>
      </w:r>
      <w:r w:rsidR="00A005BE">
        <w:t>/</w:t>
      </w:r>
      <w:r>
        <w:t>thE2B4ya</w:t>
      </w:r>
      <w:r w:rsidR="00A005BE">
        <w:t>+</w:t>
      </w:r>
      <w:r>
        <w:t xml:space="preserve">H | </w:t>
      </w:r>
    </w:p>
    <w:p w14:paraId="6DE2CAE4" w14:textId="28F9C5A5" w:rsidR="00AC10CC" w:rsidRDefault="00665F3D">
      <w:r>
        <w:t>53)</w:t>
      </w:r>
      <w:r>
        <w:tab/>
        <w:t>4.5.4.1(44)</w:t>
      </w:r>
      <w:proofErr w:type="gramStart"/>
      <w:r>
        <w:t>-  ra</w:t>
      </w:r>
      <w:proofErr w:type="gramEnd"/>
      <w:r w:rsidR="00A005BE">
        <w:t>/</w:t>
      </w:r>
      <w:r>
        <w:t>thi2B4ya</w:t>
      </w:r>
      <w:r w:rsidR="00A005BE">
        <w:t>+</w:t>
      </w:r>
      <w:r>
        <w:t>H |</w:t>
      </w:r>
    </w:p>
    <w:p w14:paraId="308E91E7" w14:textId="1513CDAA" w:rsidR="00AC10CC" w:rsidRDefault="00665F3D">
      <w:r>
        <w:t>ra</w:t>
      </w:r>
      <w:r w:rsidR="00A005BE">
        <w:t>/</w:t>
      </w:r>
      <w:r>
        <w:t>thi2B4ya</w:t>
      </w:r>
      <w:r w:rsidR="00A005BE">
        <w:t>/</w:t>
      </w:r>
      <w:r>
        <w:t xml:space="preserve"> iti</w:t>
      </w:r>
      <w:r w:rsidR="00A005BE">
        <w:t>+</w:t>
      </w:r>
      <w:r>
        <w:t xml:space="preserve"> ra</w:t>
      </w:r>
      <w:r w:rsidR="00A005BE">
        <w:t>/</w:t>
      </w:r>
      <w:r>
        <w:t>thi2 - B4ya</w:t>
      </w:r>
      <w:r w:rsidR="00A005BE">
        <w:t>/</w:t>
      </w:r>
      <w:r>
        <w:t xml:space="preserve">H | </w:t>
      </w:r>
    </w:p>
    <w:p w14:paraId="6880152B" w14:textId="4247894B" w:rsidR="00AC10CC" w:rsidRDefault="00665F3D">
      <w:r>
        <w:t>54)</w:t>
      </w:r>
      <w:r>
        <w:tab/>
        <w:t>4.5.4.1(45)</w:t>
      </w:r>
      <w:proofErr w:type="gramStart"/>
      <w:r>
        <w:t>-  a</w:t>
      </w:r>
      <w:proofErr w:type="gramEnd"/>
      <w:r w:rsidR="00A005BE">
        <w:t>/</w:t>
      </w:r>
      <w:r>
        <w:t>ra</w:t>
      </w:r>
      <w:r w:rsidR="00A005BE">
        <w:t>/</w:t>
      </w:r>
      <w:r>
        <w:t>thE2B4ya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14B9130D" w14:textId="0F067414" w:rsidR="00AC10CC" w:rsidRDefault="00665F3D">
      <w:r>
        <w:t>a</w:t>
      </w:r>
      <w:r w:rsidR="00A005BE">
        <w:t>/</w:t>
      </w:r>
      <w:r>
        <w:t>ra</w:t>
      </w:r>
      <w:r w:rsidR="00A005BE">
        <w:t>/</w:t>
      </w:r>
      <w:r>
        <w:t>thE2B4ya</w:t>
      </w:r>
      <w:r w:rsidR="00A005BE">
        <w:t>+</w:t>
      </w:r>
      <w:r>
        <w:t xml:space="preserve">Sca </w:t>
      </w:r>
      <w:proofErr w:type="spellStart"/>
      <w:r>
        <w:t>cAra</w:t>
      </w:r>
      <w:proofErr w:type="spellEnd"/>
      <w:r w:rsidR="00A005BE">
        <w:t>/</w:t>
      </w:r>
      <w:r>
        <w:t>thE2B4yO</w:t>
      </w:r>
      <w:r w:rsidR="00A005BE">
        <w:t>+</w:t>
      </w:r>
      <w:r>
        <w:t xml:space="preserve"> &amp;ra</w:t>
      </w:r>
      <w:r w:rsidR="00A005BE">
        <w:t>/</w:t>
      </w:r>
      <w:r>
        <w:t>thE2B4ya</w:t>
      </w:r>
      <w:r w:rsidR="00A005BE">
        <w:t>+</w:t>
      </w:r>
      <w:r>
        <w:t xml:space="preserve">Sca | </w:t>
      </w:r>
    </w:p>
    <w:p w14:paraId="1B1C99F0" w14:textId="4A92229C" w:rsidR="00AC10CC" w:rsidRDefault="00665F3D">
      <w:r>
        <w:t>55)</w:t>
      </w:r>
      <w:r>
        <w:tab/>
        <w:t>4.5.4.1(46)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334A5937" w14:textId="4BDA2E23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464D6254" w14:textId="5E771A48" w:rsidR="00AC10CC" w:rsidRDefault="00665F3D">
      <w:r>
        <w:t>56)</w:t>
      </w:r>
      <w:r>
        <w:tab/>
        <w:t>4.5.4.1(47)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1C21812" w14:textId="30D9BFB4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</w:t>
      </w:r>
      <w:r>
        <w:t>a</w:t>
      </w:r>
      <w:r w:rsidR="00A005BE">
        <w:t>+</w:t>
      </w:r>
      <w:r>
        <w:t>H</w:t>
      </w:r>
      <w:proofErr w:type="spellEnd"/>
      <w:r>
        <w:t xml:space="preserve"> | </w:t>
      </w:r>
    </w:p>
    <w:p w14:paraId="2E221F11" w14:textId="65313629" w:rsidR="00AC10CC" w:rsidRDefault="00665F3D">
      <w:r>
        <w:t>57)</w:t>
      </w:r>
      <w:r>
        <w:tab/>
        <w:t>4.5.4.1(48)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E0E8F50" w14:textId="5894A3D1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F9CDC7C" w14:textId="76E40C09" w:rsidR="00AC10CC" w:rsidRDefault="00665F3D">
      <w:r>
        <w:t>58)</w:t>
      </w:r>
      <w:r>
        <w:tab/>
        <w:t>4.5.4.1(49)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rathE</w:t>
      </w:r>
      <w:r w:rsidR="00A005BE">
        <w:t>%</w:t>
      </w:r>
      <w:r>
        <w:t>2B4yaH |</w:t>
      </w:r>
    </w:p>
    <w:p w14:paraId="7FC35497" w14:textId="1A50E6E6" w:rsidR="00AC10CC" w:rsidRDefault="00665F3D">
      <w:r>
        <w:lastRenderedPageBreak/>
        <w:t>~</w:t>
      </w:r>
      <w:proofErr w:type="spellStart"/>
      <w:r>
        <w:t>namO</w:t>
      </w:r>
      <w:proofErr w:type="spellEnd"/>
      <w:r w:rsidR="00A005BE">
        <w:t>/</w:t>
      </w:r>
      <w:r>
        <w:t xml:space="preserve"> rathE</w:t>
      </w:r>
      <w:r w:rsidR="00A005BE">
        <w:t>%</w:t>
      </w:r>
      <w:r>
        <w:t>2B4yO</w:t>
      </w:r>
      <w:r w:rsidR="00A005BE">
        <w:t>/</w:t>
      </w:r>
      <w:r>
        <w:t xml:space="preserve"> rathE</w:t>
      </w:r>
      <w:r w:rsidR="00A005BE">
        <w:t>%</w:t>
      </w:r>
      <w:r>
        <w:t>2B4yO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rathE</w:t>
      </w:r>
      <w:r w:rsidR="00A005BE">
        <w:t>%</w:t>
      </w:r>
      <w:r>
        <w:t xml:space="preserve">2B4yaH | </w:t>
      </w:r>
    </w:p>
    <w:p w14:paraId="03911301" w14:textId="78136E84" w:rsidR="00AC10CC" w:rsidRDefault="00665F3D">
      <w:r>
        <w:t>59)</w:t>
      </w:r>
      <w:r>
        <w:tab/>
        <w:t>4.5.4.1(50)</w:t>
      </w:r>
      <w:proofErr w:type="gramStart"/>
      <w:r>
        <w:t>-  rathE</w:t>
      </w:r>
      <w:proofErr w:type="gramEnd"/>
      <w:r w:rsidR="00A005BE">
        <w:t>%</w:t>
      </w:r>
      <w:r>
        <w:t>2B4yaH | ratha</w:t>
      </w:r>
      <w:r w:rsidR="00A005BE">
        <w:t>+</w:t>
      </w:r>
      <w:r>
        <w:t>2patiB4yaH |</w:t>
      </w:r>
    </w:p>
    <w:p w14:paraId="6F92C170" w14:textId="1CD02712" w:rsidR="00AC10CC" w:rsidRDefault="00665F3D">
      <w:r>
        <w:t>rathE</w:t>
      </w:r>
      <w:r w:rsidR="00A005BE">
        <w:t>%</w:t>
      </w:r>
      <w:r>
        <w:t>2B4yO</w:t>
      </w:r>
      <w:r w:rsidR="00A005BE">
        <w:t>/</w:t>
      </w:r>
      <w:r>
        <w:t xml:space="preserve"> ratha</w:t>
      </w:r>
      <w:r w:rsidR="00A005BE">
        <w:t>+</w:t>
      </w:r>
      <w:r>
        <w:t>2patiB4yO</w:t>
      </w:r>
      <w:r w:rsidR="00A005BE">
        <w:t>/</w:t>
      </w:r>
      <w:r>
        <w:t xml:space="preserve"> ratha</w:t>
      </w:r>
      <w:r w:rsidR="00A005BE">
        <w:t>+</w:t>
      </w:r>
      <w:r>
        <w:t>2patiB4yO</w:t>
      </w:r>
      <w:r w:rsidR="00A005BE">
        <w:t>/</w:t>
      </w:r>
      <w:r>
        <w:t xml:space="preserve"> rathE</w:t>
      </w:r>
      <w:r w:rsidR="00A005BE">
        <w:t>%</w:t>
      </w:r>
      <w:r>
        <w:t>2B4yO</w:t>
      </w:r>
      <w:r w:rsidR="00A005BE">
        <w:t>/</w:t>
      </w:r>
      <w:r>
        <w:t xml:space="preserve"> rathE</w:t>
      </w:r>
      <w:r w:rsidR="00A005BE">
        <w:t>%</w:t>
      </w:r>
      <w:r>
        <w:t>2B4yO</w:t>
      </w:r>
      <w:r w:rsidR="00A005BE">
        <w:t>/</w:t>
      </w:r>
      <w:r>
        <w:t xml:space="preserve"> ratha</w:t>
      </w:r>
      <w:r w:rsidR="00A005BE">
        <w:t>+</w:t>
      </w:r>
      <w:r>
        <w:t xml:space="preserve">2patiB4yaH | </w:t>
      </w:r>
    </w:p>
    <w:p w14:paraId="6C13C8BE" w14:textId="77900AD0" w:rsidR="00AC10CC" w:rsidRDefault="00665F3D">
      <w:r>
        <w:t>1)</w:t>
      </w:r>
      <w:r>
        <w:tab/>
        <w:t>4.5.4.2(1)</w:t>
      </w:r>
      <w:proofErr w:type="gramStart"/>
      <w:r>
        <w:t>-  ratha</w:t>
      </w:r>
      <w:proofErr w:type="gramEnd"/>
      <w:r w:rsidR="00A005BE">
        <w:t>+</w:t>
      </w:r>
      <w:r>
        <w:t>2patiB4yaH | ca</w:t>
      </w:r>
      <w:r w:rsidR="00A005BE">
        <w:t>/</w:t>
      </w:r>
      <w:r>
        <w:t xml:space="preserve"> |</w:t>
      </w:r>
    </w:p>
    <w:p w14:paraId="4E08FFF5" w14:textId="701EB988" w:rsidR="00AC10CC" w:rsidRDefault="00665F3D">
      <w:r>
        <w:t>ratha</w:t>
      </w:r>
      <w:r w:rsidR="00A005BE">
        <w:t>+</w:t>
      </w:r>
      <w:r>
        <w:t>2patiB4yaSca ca</w:t>
      </w:r>
      <w:r w:rsidR="00A005BE">
        <w:t>/</w:t>
      </w:r>
      <w:r>
        <w:t xml:space="preserve"> ratha</w:t>
      </w:r>
      <w:r w:rsidR="00A005BE">
        <w:t>+</w:t>
      </w:r>
      <w:r>
        <w:t>2patiB4yO</w:t>
      </w:r>
      <w:r w:rsidR="00A005BE">
        <w:t>/</w:t>
      </w:r>
      <w:r>
        <w:t xml:space="preserve"> ratha</w:t>
      </w:r>
      <w:r w:rsidR="00A005BE">
        <w:t>+</w:t>
      </w:r>
      <w:r>
        <w:t xml:space="preserve">2patiB4yaSca | </w:t>
      </w:r>
    </w:p>
    <w:p w14:paraId="4A50393D" w14:textId="248D5C64" w:rsidR="00AC10CC" w:rsidRDefault="00665F3D">
      <w:r>
        <w:t>2)</w:t>
      </w:r>
      <w:r>
        <w:tab/>
        <w:t>4.5.4.2(1)</w:t>
      </w:r>
      <w:proofErr w:type="gramStart"/>
      <w:r>
        <w:t>-  ratha</w:t>
      </w:r>
      <w:proofErr w:type="gramEnd"/>
      <w:r w:rsidR="00A005BE">
        <w:t>+</w:t>
      </w:r>
      <w:r>
        <w:t>2patiB4yaH |</w:t>
      </w:r>
    </w:p>
    <w:p w14:paraId="02B0ADD5" w14:textId="5819EE9B" w:rsidR="00AC10CC" w:rsidRDefault="00665F3D">
      <w:r>
        <w:t>ratha</w:t>
      </w:r>
      <w:r w:rsidR="00A005BE">
        <w:t>+</w:t>
      </w:r>
      <w:r>
        <w:t>2patiB4ya</w:t>
      </w:r>
      <w:r w:rsidR="00A005BE">
        <w:t>/</w:t>
      </w:r>
      <w:r>
        <w:t xml:space="preserve"> iti</w:t>
      </w:r>
      <w:r w:rsidR="00A005BE">
        <w:t>/</w:t>
      </w:r>
      <w:r>
        <w:t xml:space="preserve"> ratha</w:t>
      </w:r>
      <w:r w:rsidR="00A005BE">
        <w:t>+</w:t>
      </w:r>
      <w:r>
        <w:t>2pati - B4ya</w:t>
      </w:r>
      <w:r w:rsidR="00A005BE">
        <w:t>/</w:t>
      </w:r>
      <w:r>
        <w:t xml:space="preserve">H | </w:t>
      </w:r>
    </w:p>
    <w:p w14:paraId="4F098198" w14:textId="352ABC16" w:rsidR="00AC10CC" w:rsidRDefault="00665F3D">
      <w:r>
        <w:t>3)</w:t>
      </w:r>
      <w:r>
        <w:tab/>
        <w:t>4.5.4.2(2)</w:t>
      </w:r>
      <w:proofErr w:type="gramStart"/>
      <w:r>
        <w:t>-</w:t>
      </w:r>
      <w:r>
        <w:t xml:space="preserve">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3ABD8D6C" w14:textId="657F4FAF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14E7339D" w14:textId="3579C281" w:rsidR="00AC10CC" w:rsidRDefault="00665F3D">
      <w:r>
        <w:t>4)</w:t>
      </w:r>
      <w:r>
        <w:tab/>
        <w:t>4.5.4.2(3)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4B3DD8A" w14:textId="2AC7153D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3469FE6" w14:textId="5E306529" w:rsidR="00AC10CC" w:rsidRDefault="00665F3D">
      <w:r>
        <w:t>5)</w:t>
      </w:r>
      <w:r>
        <w:tab/>
        <w:t>4.5.4.2(4)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770E6D6" w14:textId="50728181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15486FF" w14:textId="221C48EC" w:rsidR="00AC10CC" w:rsidRDefault="00665F3D">
      <w:r>
        <w:t>6)</w:t>
      </w:r>
      <w:r>
        <w:tab/>
        <w:t>4.5.4.2(5)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sEnA</w:t>
      </w:r>
      <w:r w:rsidR="00A005BE">
        <w:t>%</w:t>
      </w:r>
      <w:r>
        <w:t>B4yaH |</w:t>
      </w:r>
    </w:p>
    <w:p w14:paraId="32CBBAA8" w14:textId="153F1E93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>H sEnA</w:t>
      </w:r>
      <w:r w:rsidR="00A005BE">
        <w:t>%</w:t>
      </w:r>
      <w:r>
        <w:t>B4ya</w:t>
      </w:r>
      <w:r w:rsidR="00A005BE">
        <w:t>/</w:t>
      </w:r>
      <w:r>
        <w:t>H sEnA</w:t>
      </w:r>
      <w:r w:rsidR="00A005BE">
        <w:t>%</w:t>
      </w:r>
      <w:r>
        <w:t>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>H sEnA</w:t>
      </w:r>
      <w:r w:rsidR="00A005BE">
        <w:t>%</w:t>
      </w:r>
      <w:r>
        <w:t xml:space="preserve">B4yaH | </w:t>
      </w:r>
    </w:p>
    <w:p w14:paraId="4CC48696" w14:textId="4C38BA14" w:rsidR="00AC10CC" w:rsidRDefault="00665F3D">
      <w:r>
        <w:t>7)</w:t>
      </w:r>
      <w:r>
        <w:tab/>
        <w:t>4.5.4.2(6)</w:t>
      </w:r>
      <w:proofErr w:type="gramStart"/>
      <w:r>
        <w:t>-  sEnA</w:t>
      </w:r>
      <w:proofErr w:type="gramEnd"/>
      <w:r w:rsidR="00A005BE">
        <w:t>%</w:t>
      </w:r>
      <w:r>
        <w:t xml:space="preserve">B4yaH | </w:t>
      </w:r>
      <w:proofErr w:type="spellStart"/>
      <w:r>
        <w:t>sE</w:t>
      </w:r>
      <w:proofErr w:type="spellEnd"/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>niB4ya</w:t>
      </w:r>
      <w:r w:rsidR="00A005BE">
        <w:t>+</w:t>
      </w:r>
      <w:r>
        <w:t>H |</w:t>
      </w:r>
    </w:p>
    <w:p w14:paraId="2A6C143E" w14:textId="216008B9" w:rsidR="00AC10CC" w:rsidRDefault="00665F3D">
      <w:r>
        <w:t>sEnA</w:t>
      </w:r>
      <w:r w:rsidR="00A005BE">
        <w:t>%</w:t>
      </w:r>
      <w:r>
        <w:t xml:space="preserve">B4yaH </w:t>
      </w:r>
      <w:proofErr w:type="spellStart"/>
      <w:r>
        <w:t>sEnA</w:t>
      </w:r>
      <w:proofErr w:type="spellEnd"/>
      <w:r w:rsidR="00A005BE">
        <w:t>/</w:t>
      </w:r>
      <w:r>
        <w:t>niB4ya</w:t>
      </w:r>
      <w:r w:rsidR="00A005BE">
        <w:t>+</w:t>
      </w:r>
      <w:r>
        <w:t xml:space="preserve">H </w:t>
      </w:r>
      <w:proofErr w:type="spellStart"/>
      <w:r>
        <w:t>sEnA</w:t>
      </w:r>
      <w:proofErr w:type="spellEnd"/>
      <w:r w:rsidR="00A005BE">
        <w:t>/</w:t>
      </w:r>
      <w:r>
        <w:t>niB4ya</w:t>
      </w:r>
      <w:r w:rsidR="00A005BE">
        <w:t>/</w:t>
      </w:r>
      <w:r>
        <w:t>H sEnA</w:t>
      </w:r>
      <w:r w:rsidR="00A005BE">
        <w:t>%</w:t>
      </w:r>
      <w:r>
        <w:t>B4ya</w:t>
      </w:r>
      <w:r w:rsidR="00A005BE">
        <w:t>/</w:t>
      </w:r>
      <w:r>
        <w:t>H sEnA</w:t>
      </w:r>
      <w:r w:rsidR="00A005BE">
        <w:t>%</w:t>
      </w:r>
      <w:r>
        <w:t xml:space="preserve">B4yaH </w:t>
      </w:r>
      <w:proofErr w:type="spellStart"/>
      <w:r>
        <w:t>sEnA</w:t>
      </w:r>
      <w:proofErr w:type="spellEnd"/>
      <w:r w:rsidR="00A005BE">
        <w:t>/</w:t>
      </w:r>
      <w:r>
        <w:t>niB4ya</w:t>
      </w:r>
      <w:r w:rsidR="00A005BE">
        <w:t>+</w:t>
      </w:r>
      <w:r>
        <w:t xml:space="preserve">H | </w:t>
      </w:r>
    </w:p>
    <w:p w14:paraId="0F5149A5" w14:textId="014A3FAE" w:rsidR="00AC10CC" w:rsidRDefault="00665F3D">
      <w:r>
        <w:t>8)</w:t>
      </w:r>
      <w:r>
        <w:tab/>
        <w:t>4.5.4.2(7)</w:t>
      </w:r>
      <w:proofErr w:type="gramStart"/>
      <w:r>
        <w:t xml:space="preserve">-  </w:t>
      </w:r>
      <w:proofErr w:type="spellStart"/>
      <w:r>
        <w:t>sE</w:t>
      </w:r>
      <w:proofErr w:type="spellEnd"/>
      <w:proofErr w:type="gramEnd"/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>niB4ya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3C82FE7B" w14:textId="7495B470" w:rsidR="00AC10CC" w:rsidRDefault="00665F3D">
      <w:proofErr w:type="spellStart"/>
      <w:r>
        <w:t>sE</w:t>
      </w:r>
      <w:proofErr w:type="spellEnd"/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>niB4ya</w:t>
      </w:r>
      <w:r w:rsidR="00A005BE">
        <w:t>+</w:t>
      </w:r>
      <w:r>
        <w:t xml:space="preserve">Sca ca </w:t>
      </w:r>
      <w:proofErr w:type="spellStart"/>
      <w:r>
        <w:t>sEnA</w:t>
      </w:r>
      <w:proofErr w:type="spellEnd"/>
      <w:r w:rsidR="00A005BE">
        <w:t>/</w:t>
      </w:r>
      <w:r>
        <w:t>niB4ya</w:t>
      </w:r>
      <w:r w:rsidR="00A005BE">
        <w:t>+</w:t>
      </w:r>
      <w:r>
        <w:t xml:space="preserve">H </w:t>
      </w:r>
      <w:proofErr w:type="spellStart"/>
      <w:r>
        <w:t>sEnA</w:t>
      </w:r>
      <w:proofErr w:type="spellEnd"/>
      <w:r w:rsidR="00A005BE">
        <w:t>/</w:t>
      </w:r>
      <w:r>
        <w:t>niB4ya</w:t>
      </w:r>
      <w:r w:rsidR="00A005BE">
        <w:t>+</w:t>
      </w:r>
      <w:r>
        <w:t xml:space="preserve">Sca | </w:t>
      </w:r>
    </w:p>
    <w:p w14:paraId="08698FBA" w14:textId="39281AB8" w:rsidR="00AC10CC" w:rsidRDefault="00665F3D">
      <w:r>
        <w:t>9)</w:t>
      </w:r>
      <w:r>
        <w:tab/>
        <w:t>4.5.4.2(7)</w:t>
      </w:r>
      <w:proofErr w:type="gramStart"/>
      <w:r>
        <w:t xml:space="preserve">-  </w:t>
      </w:r>
      <w:proofErr w:type="spellStart"/>
      <w:r>
        <w:t>sE</w:t>
      </w:r>
      <w:proofErr w:type="spellEnd"/>
      <w:proofErr w:type="gramEnd"/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>niB4ya</w:t>
      </w:r>
      <w:r w:rsidR="00A005BE">
        <w:t>+</w:t>
      </w:r>
      <w:r>
        <w:t>H |</w:t>
      </w:r>
    </w:p>
    <w:p w14:paraId="54BB7A48" w14:textId="57D7F06A" w:rsidR="00AC10CC" w:rsidRDefault="00665F3D">
      <w:proofErr w:type="spellStart"/>
      <w:r>
        <w:t>sE</w:t>
      </w:r>
      <w:proofErr w:type="spellEnd"/>
      <w:r w:rsidR="00A005BE">
        <w:t>/</w:t>
      </w:r>
      <w:proofErr w:type="spellStart"/>
      <w:r>
        <w:t>nA</w:t>
      </w:r>
      <w:proofErr w:type="spellEnd"/>
      <w:r w:rsidR="00A005BE">
        <w:t>/</w:t>
      </w:r>
      <w:r>
        <w:t>niB4ya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sEnA</w:t>
      </w:r>
      <w:proofErr w:type="spellEnd"/>
      <w:r w:rsidR="00A005BE">
        <w:t>/</w:t>
      </w:r>
      <w:proofErr w:type="spellStart"/>
      <w:r>
        <w:t>ni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374F0056" w14:textId="1B3A164C" w:rsidR="00AC10CC" w:rsidRDefault="00665F3D">
      <w:r>
        <w:t>10)</w:t>
      </w:r>
      <w:r>
        <w:tab/>
        <w:t>4.5.4.2(8)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6CCCB776" w14:textId="2B844EAE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04A70A01" w14:textId="2C78CC27" w:rsidR="00AC10CC" w:rsidRDefault="00665F3D">
      <w:r>
        <w:t>11)</w:t>
      </w:r>
      <w:r>
        <w:tab/>
        <w:t>4.5.4.2(9)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7377DA4" w14:textId="14B1A84C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6DBB5AC" w14:textId="485C706E" w:rsidR="00AC10CC" w:rsidRDefault="00665F3D">
      <w:r>
        <w:lastRenderedPageBreak/>
        <w:t>12)</w:t>
      </w:r>
      <w:r>
        <w:tab/>
        <w:t>4.5.4.2(10)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5D5710E" w14:textId="71058080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85F23AB" w14:textId="6D770047" w:rsidR="00AC10CC" w:rsidRDefault="00665F3D">
      <w:r>
        <w:t>13)</w:t>
      </w:r>
      <w:r>
        <w:tab/>
        <w:t>4.5.4.2(11)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kSha</w:t>
      </w:r>
      <w:proofErr w:type="spellEnd"/>
      <w:r w:rsidR="00A005BE">
        <w:t>/</w:t>
      </w:r>
      <w:r>
        <w:t>ttRuB4ya</w:t>
      </w:r>
      <w:r w:rsidR="00A005BE">
        <w:t>+</w:t>
      </w:r>
      <w:r>
        <w:t>H |</w:t>
      </w:r>
    </w:p>
    <w:p w14:paraId="14E81B16" w14:textId="5FA309F0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kSha</w:t>
      </w:r>
      <w:proofErr w:type="spellEnd"/>
      <w:r w:rsidR="00A005BE">
        <w:t>/</w:t>
      </w:r>
      <w:r>
        <w:t>ttRuB4ya</w:t>
      </w:r>
      <w:r w:rsidR="00A005BE">
        <w:t>+</w:t>
      </w:r>
      <w:r>
        <w:t xml:space="preserve">H </w:t>
      </w:r>
      <w:proofErr w:type="spellStart"/>
      <w:r>
        <w:t>kSha</w:t>
      </w:r>
      <w:proofErr w:type="spellEnd"/>
      <w:r w:rsidR="00A005BE">
        <w:t>/</w:t>
      </w:r>
      <w:r>
        <w:t>ttRuB4yO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kSha</w:t>
      </w:r>
      <w:proofErr w:type="spellEnd"/>
      <w:r w:rsidR="00A005BE">
        <w:t>/</w:t>
      </w:r>
      <w:r>
        <w:t>ttRuB4ya</w:t>
      </w:r>
      <w:r w:rsidR="00A005BE">
        <w:t>+</w:t>
      </w:r>
      <w:r>
        <w:t xml:space="preserve">H | </w:t>
      </w:r>
    </w:p>
    <w:p w14:paraId="2763C4CE" w14:textId="2BECBC8F" w:rsidR="00AC10CC" w:rsidRDefault="00665F3D">
      <w:r>
        <w:t>14)</w:t>
      </w:r>
      <w:r>
        <w:tab/>
        <w:t>4.5.4.2(12)</w:t>
      </w:r>
      <w:proofErr w:type="gramStart"/>
      <w:r>
        <w:t xml:space="preserve">-  </w:t>
      </w:r>
      <w:proofErr w:type="spellStart"/>
      <w:r>
        <w:t>kSha</w:t>
      </w:r>
      <w:proofErr w:type="spellEnd"/>
      <w:proofErr w:type="gramEnd"/>
      <w:r w:rsidR="00A005BE">
        <w:t>/</w:t>
      </w:r>
      <w:r>
        <w:t>ttRuB4ya</w:t>
      </w:r>
      <w:r w:rsidR="00A005BE">
        <w:t>+</w:t>
      </w:r>
      <w:r>
        <w:t xml:space="preserve">H | </w:t>
      </w:r>
      <w:proofErr w:type="spellStart"/>
      <w:r>
        <w:t>sa</w:t>
      </w:r>
      <w:proofErr w:type="spellEnd"/>
      <w:r w:rsidR="00A005BE">
        <w:t>/</w:t>
      </w:r>
      <w:r>
        <w:t>~gg3ra</w:t>
      </w:r>
      <w:r w:rsidR="00A005BE">
        <w:t>/</w:t>
      </w:r>
      <w:proofErr w:type="spellStart"/>
      <w:r>
        <w:t>hI</w:t>
      </w:r>
      <w:proofErr w:type="spellEnd"/>
      <w:r w:rsidR="00A005BE">
        <w:t>/</w:t>
      </w:r>
      <w:r>
        <w:t>tRuB4ya</w:t>
      </w:r>
      <w:r w:rsidR="00A005BE">
        <w:t>+</w:t>
      </w:r>
      <w:r>
        <w:t>H |</w:t>
      </w:r>
    </w:p>
    <w:p w14:paraId="3981D3F3" w14:textId="2832ED52" w:rsidR="00AC10CC" w:rsidRDefault="00665F3D">
      <w:proofErr w:type="spellStart"/>
      <w:r>
        <w:t>kSha</w:t>
      </w:r>
      <w:proofErr w:type="spellEnd"/>
      <w:r w:rsidR="00A005BE">
        <w:t>/</w:t>
      </w:r>
      <w:r>
        <w:t>ttRuB4ya</w:t>
      </w:r>
      <w:r w:rsidR="00A005BE">
        <w:t>+</w:t>
      </w:r>
      <w:r>
        <w:t>H sa~gg3rahI</w:t>
      </w:r>
      <w:r w:rsidR="00A005BE">
        <w:t>/</w:t>
      </w:r>
      <w:r>
        <w:t>tRuB4ya</w:t>
      </w:r>
      <w:r w:rsidR="00A005BE">
        <w:t>+</w:t>
      </w:r>
      <w:r>
        <w:t>H sa~gg3rahI</w:t>
      </w:r>
      <w:r w:rsidR="00A005BE">
        <w:t>/</w:t>
      </w:r>
      <w:r>
        <w:t>tRuB4ya</w:t>
      </w:r>
      <w:r w:rsidR="00A005BE">
        <w:t>+</w:t>
      </w:r>
      <w:r>
        <w:t xml:space="preserve">H </w:t>
      </w:r>
      <w:proofErr w:type="spellStart"/>
      <w:r>
        <w:t>kSha</w:t>
      </w:r>
      <w:proofErr w:type="spellEnd"/>
      <w:r w:rsidR="00A005BE">
        <w:t>/</w:t>
      </w:r>
      <w:r>
        <w:t>ttRuB4ya</w:t>
      </w:r>
      <w:r w:rsidR="00A005BE">
        <w:t>+</w:t>
      </w:r>
      <w:r>
        <w:t xml:space="preserve">H </w:t>
      </w:r>
      <w:proofErr w:type="spellStart"/>
      <w:r>
        <w:t>kSha</w:t>
      </w:r>
      <w:proofErr w:type="spellEnd"/>
      <w:r w:rsidR="00A005BE">
        <w:t>/</w:t>
      </w:r>
      <w:r>
        <w:t>ttRuB4ya</w:t>
      </w:r>
      <w:r w:rsidR="00A005BE">
        <w:t>+</w:t>
      </w:r>
      <w:r>
        <w:t>H sa~gg3rahI</w:t>
      </w:r>
      <w:r w:rsidR="00A005BE">
        <w:t>/</w:t>
      </w:r>
      <w:r>
        <w:t>tRuB4ya</w:t>
      </w:r>
      <w:r w:rsidR="00A005BE">
        <w:t>+</w:t>
      </w:r>
      <w:r>
        <w:t xml:space="preserve">H | </w:t>
      </w:r>
    </w:p>
    <w:p w14:paraId="44ACE532" w14:textId="298AA861" w:rsidR="00AC10CC" w:rsidRDefault="00665F3D">
      <w:r>
        <w:t>15)</w:t>
      </w:r>
      <w:r>
        <w:tab/>
        <w:t>4.5.4.2(12)</w:t>
      </w:r>
      <w:proofErr w:type="gramStart"/>
      <w:r>
        <w:t xml:space="preserve">-  </w:t>
      </w:r>
      <w:proofErr w:type="spellStart"/>
      <w:r>
        <w:t>kSha</w:t>
      </w:r>
      <w:proofErr w:type="spellEnd"/>
      <w:proofErr w:type="gramEnd"/>
      <w:r w:rsidR="00A005BE">
        <w:t>/</w:t>
      </w:r>
      <w:r>
        <w:t>ttRuB4ya</w:t>
      </w:r>
      <w:r w:rsidR="00A005BE">
        <w:t>+</w:t>
      </w:r>
      <w:r>
        <w:t>H |</w:t>
      </w:r>
    </w:p>
    <w:p w14:paraId="37E199CA" w14:textId="559572BA" w:rsidR="00AC10CC" w:rsidRDefault="00665F3D">
      <w:proofErr w:type="spellStart"/>
      <w:r>
        <w:t>kSha</w:t>
      </w:r>
      <w:proofErr w:type="spellEnd"/>
      <w:r w:rsidR="00A005BE">
        <w:t>/</w:t>
      </w:r>
      <w:r>
        <w:t>ttRuB4ya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kSha</w:t>
      </w:r>
      <w:proofErr w:type="spellEnd"/>
      <w:r w:rsidR="00A005BE">
        <w:t>/</w:t>
      </w:r>
      <w:proofErr w:type="spellStart"/>
      <w:r>
        <w:t>ttRu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64D5A010" w14:textId="1934AC73" w:rsidR="00AC10CC" w:rsidRDefault="00665F3D">
      <w:r>
        <w:t>16)</w:t>
      </w:r>
      <w:r>
        <w:tab/>
        <w:t>4.5.4.2(13)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~gg3ra</w:t>
      </w:r>
      <w:r w:rsidR="00A005BE">
        <w:t>/</w:t>
      </w:r>
      <w:proofErr w:type="spellStart"/>
      <w:r>
        <w:t>hI</w:t>
      </w:r>
      <w:proofErr w:type="spellEnd"/>
      <w:r w:rsidR="00A005BE">
        <w:t>/</w:t>
      </w:r>
      <w:r>
        <w:t>tRuB4ya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726A832A" w14:textId="6B8EA1B4" w:rsidR="00AC10CC" w:rsidRDefault="00665F3D">
      <w:proofErr w:type="spellStart"/>
      <w:r>
        <w:t>sa</w:t>
      </w:r>
      <w:proofErr w:type="spellEnd"/>
      <w:r w:rsidR="00A005BE">
        <w:t>/</w:t>
      </w:r>
      <w:r>
        <w:t>~gg3ra</w:t>
      </w:r>
      <w:r w:rsidR="00A005BE">
        <w:t>/</w:t>
      </w:r>
      <w:proofErr w:type="spellStart"/>
      <w:r>
        <w:t>hI</w:t>
      </w:r>
      <w:proofErr w:type="spellEnd"/>
      <w:r w:rsidR="00A005BE">
        <w:t>/</w:t>
      </w:r>
      <w:r>
        <w:t>tRuB4ya</w:t>
      </w:r>
      <w:r w:rsidR="00A005BE">
        <w:t>+</w:t>
      </w:r>
      <w:r>
        <w:t>Sca ca sa~gg3rahI</w:t>
      </w:r>
      <w:r w:rsidR="00A005BE">
        <w:t>/</w:t>
      </w:r>
      <w:r>
        <w:t>tRuB4ya</w:t>
      </w:r>
      <w:r w:rsidR="00A005BE">
        <w:t>+</w:t>
      </w:r>
      <w:r>
        <w:t>H sa~gg3rahI</w:t>
      </w:r>
      <w:r w:rsidR="00A005BE">
        <w:t>/</w:t>
      </w:r>
      <w:r>
        <w:t>tRuB4ya</w:t>
      </w:r>
      <w:r w:rsidR="00A005BE">
        <w:t>+</w:t>
      </w:r>
      <w:r>
        <w:t>Sc</w:t>
      </w:r>
      <w:r>
        <w:t xml:space="preserve">a | </w:t>
      </w:r>
    </w:p>
    <w:p w14:paraId="7B36DE09" w14:textId="44C0AAD4" w:rsidR="00AC10CC" w:rsidRDefault="00665F3D">
      <w:r>
        <w:t>17)</w:t>
      </w:r>
      <w:r>
        <w:tab/>
        <w:t>4.5.4.2(13)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~gg3ra</w:t>
      </w:r>
      <w:r w:rsidR="00A005BE">
        <w:t>/</w:t>
      </w:r>
      <w:proofErr w:type="spellStart"/>
      <w:r>
        <w:t>hI</w:t>
      </w:r>
      <w:proofErr w:type="spellEnd"/>
      <w:r w:rsidR="00A005BE">
        <w:t>/</w:t>
      </w:r>
      <w:r>
        <w:t>tRuB4ya</w:t>
      </w:r>
      <w:r w:rsidR="00A005BE">
        <w:t>+</w:t>
      </w:r>
      <w:r>
        <w:t>H |</w:t>
      </w:r>
    </w:p>
    <w:p w14:paraId="02F1022C" w14:textId="27653154" w:rsidR="00AC10CC" w:rsidRDefault="00665F3D">
      <w:proofErr w:type="spellStart"/>
      <w:r>
        <w:t>sa</w:t>
      </w:r>
      <w:proofErr w:type="spellEnd"/>
      <w:r w:rsidR="00A005BE">
        <w:t>/</w:t>
      </w:r>
      <w:r>
        <w:t>~gg3ra</w:t>
      </w:r>
      <w:r w:rsidR="00A005BE">
        <w:t>/</w:t>
      </w:r>
      <w:proofErr w:type="spellStart"/>
      <w:r>
        <w:t>hI</w:t>
      </w:r>
      <w:proofErr w:type="spellEnd"/>
      <w:r w:rsidR="00A005BE">
        <w:t>/</w:t>
      </w:r>
      <w:r>
        <w:t>tRuB4ya</w:t>
      </w:r>
      <w:r w:rsidR="00A005BE">
        <w:t>/</w:t>
      </w:r>
      <w:r>
        <w:t xml:space="preserve"> iti</w:t>
      </w:r>
      <w:r w:rsidR="00A005BE">
        <w:t>+</w:t>
      </w:r>
      <w:r>
        <w:t xml:space="preserve"> sa~gg3rahI</w:t>
      </w:r>
      <w:r w:rsidR="00A005BE">
        <w:t>/</w:t>
      </w:r>
      <w:proofErr w:type="spellStart"/>
      <w:r>
        <w:t>tRu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72ED120C" w14:textId="603949A3" w:rsidR="00AC10CC" w:rsidRDefault="00665F3D">
      <w:r>
        <w:t>18)</w:t>
      </w:r>
      <w:r>
        <w:tab/>
        <w:t>4.5.4.2(14)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0BDA3BD1" w14:textId="06DE4A28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4E35893B" w14:textId="6ADB11C6" w:rsidR="00AC10CC" w:rsidRDefault="00665F3D">
      <w:r>
        <w:t>19)</w:t>
      </w:r>
      <w:r>
        <w:tab/>
        <w:t>4.5.4.2(15)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6DE8122" w14:textId="3CA2ADB8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10CFA59" w14:textId="05E33469" w:rsidR="00AC10CC" w:rsidRDefault="00665F3D">
      <w:r>
        <w:t>20)</w:t>
      </w:r>
      <w:r>
        <w:tab/>
        <w:t>4.5.4.2(16)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9ED120D" w14:textId="538D2586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6DA883E" w14:textId="69AB6F5A" w:rsidR="00AC10CC" w:rsidRDefault="00665F3D">
      <w:r>
        <w:t>21)</w:t>
      </w:r>
      <w:r>
        <w:tab/>
        <w:t>4.5.4.2(17)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takSha</w:t>
      </w:r>
      <w:r w:rsidR="00A005BE">
        <w:t>+</w:t>
      </w:r>
      <w:r>
        <w:t>B4yaH |</w:t>
      </w:r>
    </w:p>
    <w:p w14:paraId="58A96E64" w14:textId="25564743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 stakSha</w:t>
      </w:r>
      <w:r w:rsidR="00A005BE">
        <w:t>+</w:t>
      </w:r>
      <w:r>
        <w:t>B4ya</w:t>
      </w:r>
      <w:r w:rsidR="00A005BE">
        <w:t>/</w:t>
      </w:r>
      <w:r>
        <w:t xml:space="preserve"> stakSha</w:t>
      </w:r>
      <w:r w:rsidR="00A005BE">
        <w:t>+</w:t>
      </w:r>
      <w:r>
        <w:t>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stakSha</w:t>
      </w:r>
      <w:r w:rsidR="00A005BE">
        <w:t>+</w:t>
      </w:r>
      <w:r>
        <w:t xml:space="preserve">B4yaH | </w:t>
      </w:r>
    </w:p>
    <w:p w14:paraId="76FCD12F" w14:textId="3FF642B5" w:rsidR="00AC10CC" w:rsidRDefault="00665F3D">
      <w:r>
        <w:t>22)</w:t>
      </w:r>
      <w:r>
        <w:tab/>
        <w:t>4.5.4.2(18)</w:t>
      </w:r>
      <w:proofErr w:type="gramStart"/>
      <w:r>
        <w:t>-  takSha</w:t>
      </w:r>
      <w:proofErr w:type="gramEnd"/>
      <w:r w:rsidR="00A005BE">
        <w:t>+</w:t>
      </w:r>
      <w:r>
        <w:t>B4yaH | ra</w:t>
      </w:r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2kA</w:t>
      </w:r>
      <w:r w:rsidR="00A005BE">
        <w:t>/</w:t>
      </w:r>
      <w:r>
        <w:t>rEB4ya</w:t>
      </w:r>
      <w:r w:rsidR="00A005BE">
        <w:t>+</w:t>
      </w:r>
      <w:r>
        <w:t>H |</w:t>
      </w:r>
    </w:p>
    <w:p w14:paraId="5BF1F6A0" w14:textId="0F51F58C" w:rsidR="00AC10CC" w:rsidRDefault="00665F3D">
      <w:r>
        <w:t>takSha</w:t>
      </w:r>
      <w:r w:rsidR="00A005BE">
        <w:t>+</w:t>
      </w:r>
      <w:r>
        <w:t>B4yO ratha2kA</w:t>
      </w:r>
      <w:r w:rsidR="00A005BE">
        <w:t>/</w:t>
      </w:r>
      <w:r>
        <w:t>rEB4yO</w:t>
      </w:r>
      <w:r w:rsidR="00A005BE">
        <w:t>+</w:t>
      </w:r>
      <w:r>
        <w:t xml:space="preserve"> ratha2kA</w:t>
      </w:r>
      <w:r w:rsidR="00A005BE">
        <w:t>/</w:t>
      </w:r>
      <w:r>
        <w:t>rEB4ya</w:t>
      </w:r>
      <w:r w:rsidR="00A005BE">
        <w:t>/</w:t>
      </w:r>
      <w:r>
        <w:t xml:space="preserve"> stakSha</w:t>
      </w:r>
      <w:r w:rsidR="00A005BE">
        <w:t>+</w:t>
      </w:r>
      <w:r>
        <w:t>B4ya</w:t>
      </w:r>
      <w:r w:rsidR="00A005BE">
        <w:t>/</w:t>
      </w:r>
      <w:r>
        <w:t xml:space="preserve"> stakSha</w:t>
      </w:r>
      <w:r w:rsidR="00A005BE">
        <w:t>+</w:t>
      </w:r>
      <w:r>
        <w:t>B4yO ratha2kA</w:t>
      </w:r>
      <w:r w:rsidR="00A005BE">
        <w:t>/</w:t>
      </w:r>
      <w:r>
        <w:t>rEB4ya</w:t>
      </w:r>
      <w:r w:rsidR="00A005BE">
        <w:t>+</w:t>
      </w:r>
      <w:r>
        <w:t xml:space="preserve">H | </w:t>
      </w:r>
    </w:p>
    <w:p w14:paraId="6C8F5062" w14:textId="4AA38512" w:rsidR="00AC10CC" w:rsidRDefault="00665F3D">
      <w:r>
        <w:t>23)</w:t>
      </w:r>
      <w:r>
        <w:tab/>
        <w:t>4.5.4.2(18)</w:t>
      </w:r>
      <w:proofErr w:type="gramStart"/>
      <w:r>
        <w:t>-  takSha</w:t>
      </w:r>
      <w:proofErr w:type="gramEnd"/>
      <w:r w:rsidR="00A005BE">
        <w:t>+</w:t>
      </w:r>
      <w:r>
        <w:t>B4yaH |</w:t>
      </w:r>
    </w:p>
    <w:p w14:paraId="510BADE5" w14:textId="23E5EF4F" w:rsidR="00AC10CC" w:rsidRDefault="00665F3D">
      <w:r>
        <w:t>takSha</w:t>
      </w:r>
      <w:r w:rsidR="00A005BE">
        <w:t>+</w:t>
      </w:r>
      <w:r>
        <w:t>B</w:t>
      </w:r>
      <w:r>
        <w:t>4ya</w:t>
      </w:r>
      <w:r w:rsidR="00A005BE">
        <w:t>/</w:t>
      </w:r>
      <w:r>
        <w:t xml:space="preserve"> iti</w:t>
      </w:r>
      <w:r w:rsidR="00A005BE">
        <w:t>/</w:t>
      </w:r>
      <w:r>
        <w:t xml:space="preserve"> </w:t>
      </w:r>
      <w:proofErr w:type="spellStart"/>
      <w:r>
        <w:t>takSha</w:t>
      </w:r>
      <w:proofErr w:type="spellEnd"/>
      <w:r w:rsidR="00A005BE">
        <w:t>+</w:t>
      </w:r>
      <w:r>
        <w:t xml:space="preserve"> - B4ya</w:t>
      </w:r>
      <w:r w:rsidR="00A005BE">
        <w:t>/</w:t>
      </w:r>
      <w:r>
        <w:t xml:space="preserve">H | </w:t>
      </w:r>
    </w:p>
    <w:p w14:paraId="481B126B" w14:textId="59B4962C" w:rsidR="00AC10CC" w:rsidRDefault="00665F3D">
      <w:r>
        <w:t>24)</w:t>
      </w:r>
      <w:r>
        <w:tab/>
        <w:t>4.5.4.2(19)</w:t>
      </w:r>
      <w:proofErr w:type="gramStart"/>
      <w:r>
        <w:t>-  ra</w:t>
      </w:r>
      <w:proofErr w:type="gramEnd"/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2kA</w:t>
      </w:r>
      <w:r w:rsidR="00A005BE">
        <w:t>/</w:t>
      </w:r>
      <w:r>
        <w:t>rEB4ya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519E5FBF" w14:textId="1ABEAA1C" w:rsidR="00AC10CC" w:rsidRDefault="00665F3D">
      <w:r>
        <w:lastRenderedPageBreak/>
        <w:t>ra</w:t>
      </w:r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2kA</w:t>
      </w:r>
      <w:r w:rsidR="00A005BE">
        <w:t>/</w:t>
      </w:r>
      <w:r>
        <w:t>rEB4ya</w:t>
      </w:r>
      <w:r w:rsidR="00A005BE">
        <w:t>+</w:t>
      </w:r>
      <w:r>
        <w:t>Sca ca ratha2kA</w:t>
      </w:r>
      <w:r w:rsidR="00A005BE">
        <w:t>/</w:t>
      </w:r>
      <w:r>
        <w:t>rEB4yO</w:t>
      </w:r>
      <w:r w:rsidR="00A005BE">
        <w:t>+</w:t>
      </w:r>
      <w:r>
        <w:t xml:space="preserve"> ratha2kA</w:t>
      </w:r>
      <w:r w:rsidR="00A005BE">
        <w:t>/</w:t>
      </w:r>
      <w:r>
        <w:t>rEB4ya</w:t>
      </w:r>
      <w:r w:rsidR="00A005BE">
        <w:t>+</w:t>
      </w:r>
      <w:r>
        <w:t xml:space="preserve">Sca | </w:t>
      </w:r>
    </w:p>
    <w:p w14:paraId="43CC0A2A" w14:textId="0F33D22C" w:rsidR="00AC10CC" w:rsidRDefault="00665F3D">
      <w:r>
        <w:t>25)</w:t>
      </w:r>
      <w:r>
        <w:tab/>
        <w:t>4.5.4.2(19)</w:t>
      </w:r>
      <w:proofErr w:type="gramStart"/>
      <w:r>
        <w:t>-  ra</w:t>
      </w:r>
      <w:proofErr w:type="gramEnd"/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2kA</w:t>
      </w:r>
      <w:r w:rsidR="00A005BE">
        <w:t>/</w:t>
      </w:r>
      <w:r>
        <w:t>rEB4ya</w:t>
      </w:r>
      <w:r w:rsidR="00A005BE">
        <w:t>+</w:t>
      </w:r>
      <w:r>
        <w:t>H |</w:t>
      </w:r>
    </w:p>
    <w:p w14:paraId="05AEB6B1" w14:textId="067193B8" w:rsidR="00AC10CC" w:rsidRDefault="00665F3D">
      <w:r>
        <w:t>ra</w:t>
      </w:r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2kA</w:t>
      </w:r>
      <w:r w:rsidR="00A005BE">
        <w:t>/</w:t>
      </w:r>
      <w:r>
        <w:t>rEB4ya</w:t>
      </w:r>
      <w:r w:rsidR="00A005BE">
        <w:t>/</w:t>
      </w:r>
      <w:r>
        <w:t xml:space="preserve"> iti</w:t>
      </w:r>
      <w:r w:rsidR="00A005BE">
        <w:t>+</w:t>
      </w:r>
      <w:r>
        <w:t xml:space="preserve"> ratha2 - kA</w:t>
      </w:r>
      <w:r w:rsidR="00A005BE">
        <w:t>/</w:t>
      </w:r>
      <w:r>
        <w:t>rEB4ya</w:t>
      </w:r>
      <w:r w:rsidR="00A005BE">
        <w:t>+</w:t>
      </w:r>
      <w:r>
        <w:t xml:space="preserve">H | </w:t>
      </w:r>
    </w:p>
    <w:p w14:paraId="1AA35814" w14:textId="654B97A1" w:rsidR="00AC10CC" w:rsidRDefault="00665F3D">
      <w:r>
        <w:t>26)</w:t>
      </w:r>
      <w:r>
        <w:tab/>
        <w:t>4.5.4.2(20)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0776BE74" w14:textId="78EE860B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71750AAE" w14:textId="0ACED491" w:rsidR="00AC10CC" w:rsidRDefault="00665F3D">
      <w:r>
        <w:t>27)</w:t>
      </w:r>
      <w:r>
        <w:tab/>
        <w:t>4.5.4.2(21)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227AB4D" w14:textId="2A1271B8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6E366A4" w14:textId="17C943E0" w:rsidR="00AC10CC" w:rsidRDefault="00665F3D">
      <w:r>
        <w:t>28)</w:t>
      </w:r>
      <w:r>
        <w:tab/>
        <w:t>4.5.4.2(22)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CE567DC" w14:textId="1A79A165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7CE4B4D" w14:textId="3860813F" w:rsidR="00AC10CC" w:rsidRDefault="00665F3D">
      <w:r>
        <w:t>29)</w:t>
      </w:r>
      <w:r>
        <w:tab/>
        <w:t>4.5.4.2(23)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kulA</w:t>
      </w:r>
      <w:r w:rsidR="00A005BE">
        <w:t>+</w:t>
      </w:r>
      <w:r>
        <w:t>lEB4yaH |</w:t>
      </w:r>
    </w:p>
    <w:p w14:paraId="602B7D6C" w14:textId="57E4E2B5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>H kulA</w:t>
      </w:r>
      <w:r w:rsidR="00A005BE">
        <w:t>+</w:t>
      </w:r>
      <w:r>
        <w:t>lEB4ya</w:t>
      </w:r>
      <w:r w:rsidR="00A005BE">
        <w:t>/</w:t>
      </w:r>
      <w:r>
        <w:t>H kulA</w:t>
      </w:r>
      <w:r w:rsidR="00A005BE">
        <w:t>+</w:t>
      </w:r>
      <w:r>
        <w:t>lEB4yO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>H kulA</w:t>
      </w:r>
      <w:r w:rsidR="00A005BE">
        <w:t>+</w:t>
      </w:r>
      <w:r>
        <w:t xml:space="preserve">lEB4yaH | </w:t>
      </w:r>
    </w:p>
    <w:p w14:paraId="7F7777C4" w14:textId="0B0FD08B" w:rsidR="00AC10CC" w:rsidRDefault="00665F3D">
      <w:r>
        <w:t>30)</w:t>
      </w:r>
      <w:r>
        <w:tab/>
        <w:t>4.5.4.2(24)</w:t>
      </w:r>
      <w:proofErr w:type="gramStart"/>
      <w:r>
        <w:t>-  kulA</w:t>
      </w:r>
      <w:proofErr w:type="gramEnd"/>
      <w:r w:rsidR="00A005BE">
        <w:t>+</w:t>
      </w:r>
      <w:r>
        <w:t>lEB4yaH | ka</w:t>
      </w:r>
      <w:r w:rsidR="00A005BE">
        <w:t>/</w:t>
      </w:r>
      <w:r>
        <w:t>rmArE</w:t>
      </w:r>
      <w:r w:rsidR="00A005BE">
        <w:t>%</w:t>
      </w:r>
      <w:r>
        <w:t>B4yaH |</w:t>
      </w:r>
    </w:p>
    <w:p w14:paraId="253A8ABF" w14:textId="3EB549B3" w:rsidR="00AC10CC" w:rsidRDefault="00665F3D">
      <w:r>
        <w:t>kulA</w:t>
      </w:r>
      <w:r w:rsidR="00A005BE">
        <w:t>+</w:t>
      </w:r>
      <w:r>
        <w:t>lEB4yaH ka</w:t>
      </w:r>
      <w:r w:rsidR="00A005BE">
        <w:t>/</w:t>
      </w:r>
      <w:r>
        <w:t>rmArE</w:t>
      </w:r>
      <w:r w:rsidR="00A005BE">
        <w:t>%</w:t>
      </w:r>
      <w:r>
        <w:t>B4yaH ka</w:t>
      </w:r>
      <w:r w:rsidR="00A005BE">
        <w:t>/</w:t>
      </w:r>
      <w:r>
        <w:t>rmArE</w:t>
      </w:r>
      <w:r w:rsidR="00A005BE">
        <w:t>%</w:t>
      </w:r>
      <w:r>
        <w:t>B4ya</w:t>
      </w:r>
      <w:r w:rsidR="00A005BE">
        <w:t>/</w:t>
      </w:r>
      <w:r>
        <w:t>H kulA</w:t>
      </w:r>
      <w:r w:rsidR="00A005BE">
        <w:t>+</w:t>
      </w:r>
      <w:r>
        <w:t>lEB4ya</w:t>
      </w:r>
      <w:r w:rsidR="00A005BE">
        <w:t>/</w:t>
      </w:r>
      <w:r>
        <w:t>H kulA</w:t>
      </w:r>
      <w:r w:rsidR="00A005BE">
        <w:t>+</w:t>
      </w:r>
      <w:r>
        <w:t>lEB4yaH ka</w:t>
      </w:r>
      <w:r w:rsidR="00A005BE">
        <w:t>/</w:t>
      </w:r>
      <w:r>
        <w:t>rmArE</w:t>
      </w:r>
      <w:r w:rsidR="00A005BE">
        <w:t>%</w:t>
      </w:r>
      <w:r>
        <w:t xml:space="preserve">B4yaH | </w:t>
      </w:r>
    </w:p>
    <w:p w14:paraId="51E994A2" w14:textId="63475DC2" w:rsidR="00AC10CC" w:rsidRDefault="00665F3D">
      <w:r>
        <w:t>31)</w:t>
      </w:r>
      <w:r>
        <w:tab/>
        <w:t>4.5.4.2(25)</w:t>
      </w:r>
      <w:proofErr w:type="gramStart"/>
      <w:r>
        <w:t>-  ka</w:t>
      </w:r>
      <w:proofErr w:type="gramEnd"/>
      <w:r w:rsidR="00A005BE">
        <w:t>/</w:t>
      </w:r>
      <w:r>
        <w:t>rmArE</w:t>
      </w:r>
      <w:r w:rsidR="00A005BE">
        <w:t>%</w:t>
      </w:r>
      <w:r>
        <w:t>B4yaH | ca</w:t>
      </w:r>
      <w:r w:rsidR="00A005BE">
        <w:t>/</w:t>
      </w:r>
      <w:r>
        <w:t xml:space="preserve"> |</w:t>
      </w:r>
    </w:p>
    <w:p w14:paraId="08F7DD20" w14:textId="5940211B" w:rsidR="00AC10CC" w:rsidRDefault="00665F3D">
      <w:r>
        <w:t>ka</w:t>
      </w:r>
      <w:r w:rsidR="00A005BE">
        <w:t>/</w:t>
      </w:r>
      <w:r>
        <w:t>rmArE</w:t>
      </w:r>
      <w:r w:rsidR="00A005BE">
        <w:t>%</w:t>
      </w:r>
      <w:r>
        <w:t>B4yaSca ca ka</w:t>
      </w:r>
      <w:r w:rsidR="00A005BE">
        <w:t>/</w:t>
      </w:r>
      <w:r>
        <w:t>rmArE</w:t>
      </w:r>
      <w:r w:rsidR="00A005BE">
        <w:t>%</w:t>
      </w:r>
      <w:r>
        <w:t>B4yaH ka</w:t>
      </w:r>
      <w:r w:rsidR="00A005BE">
        <w:t>/</w:t>
      </w:r>
      <w:r>
        <w:t>rmArE</w:t>
      </w:r>
      <w:r w:rsidR="00A005BE">
        <w:t>%</w:t>
      </w:r>
      <w:r>
        <w:t xml:space="preserve">B4yaSca | </w:t>
      </w:r>
    </w:p>
    <w:p w14:paraId="27EAD909" w14:textId="76DE85B0" w:rsidR="00AC10CC" w:rsidRDefault="00665F3D">
      <w:r>
        <w:t>32)</w:t>
      </w:r>
      <w:r>
        <w:tab/>
        <w:t>4.5.4</w:t>
      </w:r>
      <w:r>
        <w:t>.2(26)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779501E3" w14:textId="1555D859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2A765694" w14:textId="03408091" w:rsidR="00AC10CC" w:rsidRDefault="00665F3D">
      <w:r>
        <w:t>33)</w:t>
      </w:r>
      <w:r>
        <w:tab/>
        <w:t>4.5.4.2(27)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8E44203" w14:textId="6464A950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7C52331" w14:textId="29CC8C7F" w:rsidR="00AC10CC" w:rsidRDefault="00665F3D">
      <w:r>
        <w:t>34)</w:t>
      </w:r>
      <w:r>
        <w:tab/>
        <w:t>4.5.4.2(28)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0E3C7D3" w14:textId="77B04DAF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D75A5E5" w14:textId="7BFB179D" w:rsidR="00AC10CC" w:rsidRDefault="00665F3D">
      <w:r>
        <w:t>35)</w:t>
      </w:r>
      <w:r>
        <w:tab/>
        <w:t>4.5.4.2(29)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pu</w:t>
      </w:r>
      <w:proofErr w:type="spellEnd"/>
      <w:r w:rsidR="00A005BE">
        <w:t>/</w:t>
      </w:r>
      <w:r>
        <w:t>~jjiShTE</w:t>
      </w:r>
      <w:r w:rsidR="00A005BE">
        <w:t>%</w:t>
      </w:r>
      <w:r>
        <w:t>B4yaH |</w:t>
      </w:r>
    </w:p>
    <w:p w14:paraId="156A1D88" w14:textId="0ECE1B43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pu</w:t>
      </w:r>
      <w:proofErr w:type="spellEnd"/>
      <w:r w:rsidR="00A005BE">
        <w:t>/</w:t>
      </w:r>
      <w:r>
        <w:t>~jjiShTE</w:t>
      </w:r>
      <w:r w:rsidR="00A005BE">
        <w:t>%</w:t>
      </w:r>
      <w:r>
        <w:t xml:space="preserve">B4yaH </w:t>
      </w:r>
      <w:proofErr w:type="spellStart"/>
      <w:r>
        <w:t>pu</w:t>
      </w:r>
      <w:proofErr w:type="spellEnd"/>
      <w:r w:rsidR="00A005BE">
        <w:t>/</w:t>
      </w:r>
      <w:r>
        <w:t>~jjiShTE</w:t>
      </w:r>
      <w:r w:rsidR="00A005BE">
        <w:t>%</w:t>
      </w:r>
      <w:r>
        <w:t>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pu</w:t>
      </w:r>
      <w:proofErr w:type="spellEnd"/>
      <w:r w:rsidR="00A005BE">
        <w:t>/</w:t>
      </w:r>
      <w:r>
        <w:t>~jjiShTE</w:t>
      </w:r>
      <w:r w:rsidR="00A005BE">
        <w:t>%</w:t>
      </w:r>
      <w:r>
        <w:t xml:space="preserve">B4yaH | </w:t>
      </w:r>
    </w:p>
    <w:p w14:paraId="22FBADFE" w14:textId="433EA894" w:rsidR="00AC10CC" w:rsidRDefault="00665F3D">
      <w:r>
        <w:t>36)</w:t>
      </w:r>
      <w:r>
        <w:tab/>
        <w:t>4.5.4.2(30)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 w:rsidR="00A005BE">
        <w:t>/</w:t>
      </w:r>
      <w:r>
        <w:t>~jjiShTE</w:t>
      </w:r>
      <w:r w:rsidR="00A005BE">
        <w:t>%</w:t>
      </w:r>
      <w:r>
        <w:t>B4yaH | ~</w:t>
      </w:r>
      <w:proofErr w:type="spellStart"/>
      <w:r>
        <w:t>ni</w:t>
      </w:r>
      <w:proofErr w:type="spellEnd"/>
      <w:r w:rsidR="00A005BE">
        <w:t>/</w:t>
      </w:r>
      <w:proofErr w:type="spellStart"/>
      <w:r>
        <w:t>ShA</w:t>
      </w:r>
      <w:proofErr w:type="spellEnd"/>
      <w:r w:rsidR="00A005BE">
        <w:t>/</w:t>
      </w:r>
      <w:r>
        <w:t>dE3B4ya</w:t>
      </w:r>
      <w:r w:rsidR="00A005BE">
        <w:t>+</w:t>
      </w:r>
      <w:r>
        <w:t>H |</w:t>
      </w:r>
    </w:p>
    <w:p w14:paraId="2C4EBCF8" w14:textId="432E75DD" w:rsidR="00AC10CC" w:rsidRDefault="00665F3D">
      <w:proofErr w:type="spellStart"/>
      <w:r>
        <w:lastRenderedPageBreak/>
        <w:t>pu</w:t>
      </w:r>
      <w:proofErr w:type="spellEnd"/>
      <w:r w:rsidR="00A005BE">
        <w:t>/</w:t>
      </w:r>
      <w:r>
        <w:t>~jjiShTE</w:t>
      </w:r>
      <w:r w:rsidR="00A005BE">
        <w:t>%</w:t>
      </w:r>
      <w:r>
        <w:t>B4yO ~</w:t>
      </w:r>
      <w:proofErr w:type="spellStart"/>
      <w:r>
        <w:t>niShA</w:t>
      </w:r>
      <w:proofErr w:type="spellEnd"/>
      <w:r w:rsidR="00A005BE">
        <w:t>/</w:t>
      </w:r>
      <w:r>
        <w:t>dE3B4yO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dE3B4ya</w:t>
      </w:r>
      <w:r w:rsidR="00A005BE">
        <w:t>+</w:t>
      </w:r>
      <w:r>
        <w:t xml:space="preserve">H </w:t>
      </w:r>
      <w:proofErr w:type="spellStart"/>
      <w:r>
        <w:t>pu</w:t>
      </w:r>
      <w:proofErr w:type="spellEnd"/>
      <w:r w:rsidR="00A005BE">
        <w:t>/</w:t>
      </w:r>
      <w:r>
        <w:t>~jjiShTE</w:t>
      </w:r>
      <w:r w:rsidR="00A005BE">
        <w:t>%</w:t>
      </w:r>
      <w:r>
        <w:t xml:space="preserve">B4yaH </w:t>
      </w:r>
      <w:proofErr w:type="spellStart"/>
      <w:r>
        <w:t>pu</w:t>
      </w:r>
      <w:proofErr w:type="spellEnd"/>
      <w:r w:rsidR="00A005BE">
        <w:t>/</w:t>
      </w:r>
      <w:r>
        <w:t>~jjiShTE</w:t>
      </w:r>
      <w:r w:rsidR="00A005BE">
        <w:t>%</w:t>
      </w:r>
      <w:r>
        <w:t>B4yO ~</w:t>
      </w:r>
      <w:proofErr w:type="spellStart"/>
      <w:r>
        <w:t>niShA</w:t>
      </w:r>
      <w:proofErr w:type="spellEnd"/>
      <w:r w:rsidR="00A005BE">
        <w:t>/</w:t>
      </w:r>
      <w:r>
        <w:t>dE3B4ya</w:t>
      </w:r>
      <w:r w:rsidR="00A005BE">
        <w:t>+</w:t>
      </w:r>
      <w:r>
        <w:t xml:space="preserve">H | </w:t>
      </w:r>
    </w:p>
    <w:p w14:paraId="63B44BCF" w14:textId="214B2E90" w:rsidR="00AC10CC" w:rsidRDefault="00665F3D">
      <w:r>
        <w:t>37)</w:t>
      </w:r>
      <w:r>
        <w:tab/>
        <w:t>4.5.4.2(3</w:t>
      </w:r>
      <w:r>
        <w:t>1)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proofErr w:type="spellStart"/>
      <w:r>
        <w:t>ShA</w:t>
      </w:r>
      <w:proofErr w:type="spellEnd"/>
      <w:r w:rsidR="00A005BE">
        <w:t>/</w:t>
      </w:r>
      <w:r>
        <w:t>dE3B4ya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16CD3C9D" w14:textId="3EB3655D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proofErr w:type="spellStart"/>
      <w:r>
        <w:t>ShA</w:t>
      </w:r>
      <w:proofErr w:type="spellEnd"/>
      <w:r w:rsidR="00A005BE">
        <w:t>/</w:t>
      </w:r>
      <w:r>
        <w:t>dE3B4ya</w:t>
      </w:r>
      <w:r w:rsidR="00A005BE">
        <w:t>+</w:t>
      </w:r>
      <w:r>
        <w:t>Sca ca ~</w:t>
      </w:r>
      <w:proofErr w:type="spellStart"/>
      <w:r>
        <w:t>niShA</w:t>
      </w:r>
      <w:proofErr w:type="spellEnd"/>
      <w:r w:rsidR="00A005BE">
        <w:t>/</w:t>
      </w:r>
      <w:r>
        <w:t>dE3B4yO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dE3B4ya</w:t>
      </w:r>
      <w:r w:rsidR="00A005BE">
        <w:t>+</w:t>
      </w:r>
      <w:r>
        <w:t xml:space="preserve">Sca | </w:t>
      </w:r>
    </w:p>
    <w:p w14:paraId="5A9B028A" w14:textId="07CE7EC2" w:rsidR="00AC10CC" w:rsidRDefault="00665F3D">
      <w:r>
        <w:t>38)</w:t>
      </w:r>
      <w:r>
        <w:tab/>
        <w:t>4.5.4.2(32)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07BD481F" w14:textId="0FCE8087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03847487" w14:textId="74F03FFE" w:rsidR="00AC10CC" w:rsidRDefault="00665F3D">
      <w:r>
        <w:t>39)</w:t>
      </w:r>
      <w:r>
        <w:tab/>
        <w:t>4.5.4.2(33)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B77196A" w14:textId="047BF00C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316BE16" w14:textId="7F9BD04A" w:rsidR="00AC10CC" w:rsidRDefault="00665F3D">
      <w:r>
        <w:t>40)</w:t>
      </w:r>
      <w:r>
        <w:tab/>
        <w:t>4.5.4.2(34)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A87563E" w14:textId="6E1E3FD0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50452ED" w14:textId="46D4D7E6" w:rsidR="00AC10CC" w:rsidRDefault="00665F3D">
      <w:r>
        <w:t>41)</w:t>
      </w:r>
      <w:r>
        <w:tab/>
        <w:t>4.5.4.2(35)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r>
        <w:t>kRud3B4ya</w:t>
      </w:r>
      <w:r w:rsidR="00A005BE">
        <w:t>+</w:t>
      </w:r>
      <w:r>
        <w:t>H |</w:t>
      </w:r>
    </w:p>
    <w:p w14:paraId="51EE3619" w14:textId="349C9660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iShu</w:t>
      </w:r>
      <w:proofErr w:type="spellEnd"/>
      <w:r w:rsidR="00A005BE">
        <w:t>/</w:t>
      </w:r>
      <w:r>
        <w:t>kRud3B4ya</w:t>
      </w:r>
      <w:r w:rsidR="00A005BE">
        <w:t>+</w:t>
      </w:r>
      <w:r>
        <w:t xml:space="preserve"> </w:t>
      </w:r>
      <w:proofErr w:type="spellStart"/>
      <w:r>
        <w:t>iShu</w:t>
      </w:r>
      <w:proofErr w:type="spellEnd"/>
      <w:r w:rsidR="00A005BE">
        <w:t>/</w:t>
      </w:r>
      <w:r>
        <w:t>kRud3B4yO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iShu</w:t>
      </w:r>
      <w:proofErr w:type="spellEnd"/>
      <w:r w:rsidR="00A005BE">
        <w:t>/</w:t>
      </w:r>
      <w:r>
        <w:t>kRud3B4ya</w:t>
      </w:r>
      <w:r w:rsidR="00A005BE">
        <w:t>+</w:t>
      </w:r>
      <w:r>
        <w:t xml:space="preserve">H | </w:t>
      </w:r>
    </w:p>
    <w:p w14:paraId="3A9E3B6B" w14:textId="2EEFDDEC" w:rsidR="00AC10CC" w:rsidRDefault="00665F3D">
      <w:r>
        <w:t>42)</w:t>
      </w:r>
      <w:r>
        <w:tab/>
        <w:t>4.5.4.2(36)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r>
        <w:t>Shu</w:t>
      </w:r>
      <w:r w:rsidR="00A005BE">
        <w:t>/</w:t>
      </w:r>
      <w:r>
        <w:t>kRud3B4ya</w:t>
      </w:r>
      <w:r w:rsidR="00A005BE">
        <w:t>+</w:t>
      </w:r>
      <w:r>
        <w:t xml:space="preserve">H | </w:t>
      </w:r>
      <w:proofErr w:type="spellStart"/>
      <w:r>
        <w:t>dha</w:t>
      </w:r>
      <w:proofErr w:type="spellEnd"/>
      <w:r w:rsidR="00A005BE">
        <w:t>/</w:t>
      </w:r>
      <w:r>
        <w:t>4nva</w:t>
      </w:r>
      <w:r w:rsidR="00A005BE">
        <w:t>/</w:t>
      </w:r>
      <w:r>
        <w:t>kRud3B4ya</w:t>
      </w:r>
      <w:r w:rsidR="00A005BE">
        <w:t>+</w:t>
      </w:r>
      <w:r>
        <w:t>H |</w:t>
      </w:r>
    </w:p>
    <w:p w14:paraId="635A45A5" w14:textId="70BACCBA" w:rsidR="00AC10CC" w:rsidRDefault="00665F3D"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r>
        <w:t>kRud3B4yO</w:t>
      </w:r>
      <w:r w:rsidR="00A005BE">
        <w:t>+</w:t>
      </w:r>
      <w:r>
        <w:t xml:space="preserve"> dha4nva</w:t>
      </w:r>
      <w:r w:rsidR="00A005BE">
        <w:t>/</w:t>
      </w:r>
      <w:r>
        <w:t>kRud3B4yO</w:t>
      </w:r>
      <w:r w:rsidR="00A005BE">
        <w:t>+</w:t>
      </w:r>
      <w:r>
        <w:t xml:space="preserve"> dha4nva</w:t>
      </w:r>
      <w:r w:rsidR="00A005BE">
        <w:t>/</w:t>
      </w:r>
      <w:r>
        <w:t>kRud3B4y</w:t>
      </w:r>
      <w:r>
        <w:t>a</w:t>
      </w:r>
      <w:r w:rsidR="00A005BE">
        <w:t>+</w:t>
      </w:r>
      <w:r>
        <w:t xml:space="preserve"> </w:t>
      </w:r>
      <w:proofErr w:type="spellStart"/>
      <w:r>
        <w:t>iShu</w:t>
      </w:r>
      <w:proofErr w:type="spellEnd"/>
      <w:r w:rsidR="00A005BE">
        <w:t>/</w:t>
      </w:r>
      <w:r>
        <w:t>kRud3B4ya</w:t>
      </w:r>
      <w:r w:rsidR="00A005BE">
        <w:t>+</w:t>
      </w:r>
      <w:r>
        <w:t xml:space="preserve"> </w:t>
      </w:r>
      <w:proofErr w:type="spellStart"/>
      <w:r>
        <w:t>iShu</w:t>
      </w:r>
      <w:proofErr w:type="spellEnd"/>
      <w:r w:rsidR="00A005BE">
        <w:t>/</w:t>
      </w:r>
      <w:r>
        <w:t>kRud3B4yO</w:t>
      </w:r>
      <w:r w:rsidR="00A005BE">
        <w:t>+</w:t>
      </w:r>
      <w:r>
        <w:t xml:space="preserve"> dha4nva</w:t>
      </w:r>
      <w:r w:rsidR="00A005BE">
        <w:t>/</w:t>
      </w:r>
      <w:r>
        <w:t>kRud3B4ya</w:t>
      </w:r>
      <w:r w:rsidR="00A005BE">
        <w:t>+</w:t>
      </w:r>
      <w:r>
        <w:t xml:space="preserve">H | </w:t>
      </w:r>
    </w:p>
    <w:p w14:paraId="192EB99D" w14:textId="25D7558C" w:rsidR="00AC10CC" w:rsidRDefault="00665F3D">
      <w:r>
        <w:t>43)</w:t>
      </w:r>
      <w:r>
        <w:tab/>
        <w:t>4.5.4.2(36)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r>
        <w:t>Shu</w:t>
      </w:r>
      <w:r w:rsidR="00A005BE">
        <w:t>/</w:t>
      </w:r>
      <w:r>
        <w:t>kRud3B4ya</w:t>
      </w:r>
      <w:r w:rsidR="00A005BE">
        <w:t>+</w:t>
      </w:r>
      <w:r>
        <w:t>H |</w:t>
      </w:r>
    </w:p>
    <w:p w14:paraId="30937A60" w14:textId="11A64049" w:rsidR="00AC10CC" w:rsidRDefault="00665F3D"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r>
        <w:t>kRud3B4ya</w:t>
      </w:r>
      <w:r w:rsidR="00A005BE">
        <w:t>/</w:t>
      </w:r>
      <w:r>
        <w:t xml:space="preserve"> </w:t>
      </w:r>
      <w:proofErr w:type="spellStart"/>
      <w:r>
        <w:t>itI</w:t>
      </w:r>
      <w:r w:rsidR="00A005BE">
        <w:t>+</w:t>
      </w:r>
      <w:r>
        <w:t>Shu</w:t>
      </w:r>
      <w:proofErr w:type="spellEnd"/>
      <w:r w:rsidR="00A005BE">
        <w:t>/</w:t>
      </w:r>
      <w:proofErr w:type="spellStart"/>
      <w:r>
        <w:t>kRut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24CA9383" w14:textId="5180B43E" w:rsidR="00AC10CC" w:rsidRDefault="00665F3D">
      <w:r>
        <w:t>44)</w:t>
      </w:r>
      <w:r>
        <w:tab/>
        <w:t>4.5.4.2(37)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 w:rsidR="00A005BE">
        <w:t>/</w:t>
      </w:r>
      <w:r>
        <w:t>4nva</w:t>
      </w:r>
      <w:r w:rsidR="00A005BE">
        <w:t>/</w:t>
      </w:r>
      <w:r>
        <w:t>kRud3B4ya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0A89CBE1" w14:textId="77EE81B7" w:rsidR="00AC10CC" w:rsidRDefault="00665F3D">
      <w:proofErr w:type="spellStart"/>
      <w:r>
        <w:t>dha</w:t>
      </w:r>
      <w:proofErr w:type="spellEnd"/>
      <w:r w:rsidR="00A005BE">
        <w:t>/</w:t>
      </w:r>
      <w:r>
        <w:t>4nva</w:t>
      </w:r>
      <w:r w:rsidR="00A005BE">
        <w:t>/</w:t>
      </w:r>
      <w:r>
        <w:t>kRud3B4ya</w:t>
      </w:r>
      <w:r w:rsidR="00A005BE">
        <w:t>+</w:t>
      </w:r>
      <w:r>
        <w:t>Sca ca dha4nva</w:t>
      </w:r>
      <w:r w:rsidR="00A005BE">
        <w:t>/</w:t>
      </w:r>
      <w:r>
        <w:t>kRud3B4yO</w:t>
      </w:r>
      <w:r w:rsidR="00A005BE">
        <w:t>+</w:t>
      </w:r>
      <w:r>
        <w:t xml:space="preserve"> dha4nva</w:t>
      </w:r>
      <w:r w:rsidR="00A005BE">
        <w:t>/</w:t>
      </w:r>
      <w:r>
        <w:t>kRud3B4ya</w:t>
      </w:r>
      <w:r w:rsidR="00A005BE">
        <w:t>+</w:t>
      </w:r>
      <w:r>
        <w:t xml:space="preserve">Sca | </w:t>
      </w:r>
    </w:p>
    <w:p w14:paraId="635F2E8F" w14:textId="75170A7F" w:rsidR="00AC10CC" w:rsidRDefault="00665F3D">
      <w:r>
        <w:t>45)</w:t>
      </w:r>
      <w:r>
        <w:tab/>
        <w:t>4.5.4.2(37)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 w:rsidR="00A005BE">
        <w:t>/</w:t>
      </w:r>
      <w:r>
        <w:t>4nva</w:t>
      </w:r>
      <w:r w:rsidR="00A005BE">
        <w:t>/</w:t>
      </w:r>
      <w:r>
        <w:t>kRud3B4ya</w:t>
      </w:r>
      <w:r w:rsidR="00A005BE">
        <w:t>+</w:t>
      </w:r>
      <w:r>
        <w:t>H |</w:t>
      </w:r>
    </w:p>
    <w:p w14:paraId="558A0A27" w14:textId="1D37CB02" w:rsidR="00AC10CC" w:rsidRDefault="00665F3D">
      <w:proofErr w:type="spellStart"/>
      <w:r>
        <w:t>dha</w:t>
      </w:r>
      <w:proofErr w:type="spellEnd"/>
      <w:r w:rsidR="00A005BE">
        <w:t>/</w:t>
      </w:r>
      <w:r>
        <w:t>4nva</w:t>
      </w:r>
      <w:r w:rsidR="00A005BE">
        <w:t>/</w:t>
      </w:r>
      <w:r>
        <w:t>kRud3B4ya</w:t>
      </w:r>
      <w:r w:rsidR="00A005BE">
        <w:t>/</w:t>
      </w:r>
      <w:r>
        <w:t xml:space="preserve"> iti</w:t>
      </w:r>
      <w:r w:rsidR="00A005BE">
        <w:t>+</w:t>
      </w:r>
      <w:r>
        <w:t xml:space="preserve"> dha4nva</w:t>
      </w:r>
      <w:r w:rsidR="00A005BE">
        <w:t>/</w:t>
      </w:r>
      <w:proofErr w:type="spellStart"/>
      <w:r>
        <w:t>kRut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2BB44AB8" w14:textId="55FE9F7E" w:rsidR="00AC10CC" w:rsidRDefault="00665F3D">
      <w:r>
        <w:t>46)</w:t>
      </w:r>
      <w:r>
        <w:tab/>
        <w:t>4.5.4.2(38)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3EA3326F" w14:textId="1B10ABAA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15D2B201" w14:textId="771B75CA" w:rsidR="00AC10CC" w:rsidRDefault="00665F3D">
      <w:r>
        <w:t>47)</w:t>
      </w:r>
      <w:r>
        <w:tab/>
        <w:t>4.5.4.2(39)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F03967F" w14:textId="21AB2609" w:rsidR="00AC10CC" w:rsidRDefault="00665F3D">
      <w:proofErr w:type="spellStart"/>
      <w:r>
        <w:t>v</w:t>
      </w:r>
      <w:r>
        <w:t>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7B16093" w14:textId="6A3B40AF" w:rsidR="00AC10CC" w:rsidRDefault="00665F3D">
      <w:r>
        <w:t>48)</w:t>
      </w:r>
      <w:r>
        <w:tab/>
        <w:t>4.5.4.2(40)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AD2CA75" w14:textId="2F32F529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3ADC94B" w14:textId="3810DCA2" w:rsidR="00AC10CC" w:rsidRDefault="00665F3D">
      <w:r>
        <w:lastRenderedPageBreak/>
        <w:t>49)</w:t>
      </w:r>
      <w:r>
        <w:tab/>
        <w:t>4.5.4.2(41)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mRu</w:t>
      </w:r>
      <w:proofErr w:type="spellEnd"/>
      <w:r w:rsidR="00A005BE">
        <w:t>/</w:t>
      </w:r>
      <w:r>
        <w:t>ga</w:t>
      </w:r>
      <w:r w:rsidR="00A005BE">
        <w:t>/</w:t>
      </w:r>
      <w:r>
        <w:t>3yuB4ya</w:t>
      </w:r>
      <w:r w:rsidR="00A005BE">
        <w:t>+</w:t>
      </w:r>
      <w:r>
        <w:t>H |</w:t>
      </w:r>
    </w:p>
    <w:p w14:paraId="0D0FED1C" w14:textId="1125F2E4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mRuga</w:t>
      </w:r>
      <w:proofErr w:type="spellEnd"/>
      <w:r w:rsidR="00A005BE">
        <w:t>/</w:t>
      </w:r>
      <w:r>
        <w:t>3yuB4yO</w:t>
      </w:r>
      <w:r w:rsidR="00A005BE">
        <w:t>+</w:t>
      </w:r>
      <w:r>
        <w:t xml:space="preserve"> </w:t>
      </w:r>
      <w:proofErr w:type="spellStart"/>
      <w:r>
        <w:t>mRuga</w:t>
      </w:r>
      <w:proofErr w:type="spellEnd"/>
      <w:r w:rsidR="00A005BE">
        <w:t>/</w:t>
      </w:r>
      <w:r>
        <w:t>3yuB4yO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mRuga</w:t>
      </w:r>
      <w:proofErr w:type="spellEnd"/>
      <w:r w:rsidR="00A005BE">
        <w:t>/</w:t>
      </w:r>
      <w:r>
        <w:t>3yuB4ya</w:t>
      </w:r>
      <w:r w:rsidR="00A005BE">
        <w:t>+</w:t>
      </w:r>
      <w:r>
        <w:t xml:space="preserve">H | </w:t>
      </w:r>
    </w:p>
    <w:p w14:paraId="3707FAC1" w14:textId="6A6B5E15" w:rsidR="00AC10CC" w:rsidRDefault="00665F3D">
      <w:r>
        <w:t>50)</w:t>
      </w:r>
      <w:r>
        <w:tab/>
        <w:t>4.5.4.2(42)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 w:rsidR="00A005BE">
        <w:t>/</w:t>
      </w:r>
      <w:r>
        <w:t>ga</w:t>
      </w:r>
      <w:r w:rsidR="00A005BE">
        <w:t>/</w:t>
      </w:r>
      <w:r>
        <w:t>3yuB4ya</w:t>
      </w:r>
      <w:r w:rsidR="00A005BE">
        <w:t>+</w:t>
      </w:r>
      <w:r>
        <w:t xml:space="preserve">H | </w:t>
      </w:r>
      <w:proofErr w:type="spellStart"/>
      <w:r>
        <w:t>Sva</w:t>
      </w:r>
      <w:proofErr w:type="spellEnd"/>
      <w:r w:rsidR="00A005BE">
        <w:t>/</w:t>
      </w:r>
      <w:r>
        <w:t>niB4ya</w:t>
      </w:r>
      <w:r w:rsidR="00A005BE">
        <w:t>+</w:t>
      </w:r>
      <w:r>
        <w:t>H |</w:t>
      </w:r>
    </w:p>
    <w:p w14:paraId="482B7EB4" w14:textId="345C3AC0" w:rsidR="00AC10CC" w:rsidRDefault="00665F3D">
      <w:proofErr w:type="spellStart"/>
      <w:r>
        <w:t>mRu</w:t>
      </w:r>
      <w:proofErr w:type="spellEnd"/>
      <w:r w:rsidR="00A005BE">
        <w:t>/</w:t>
      </w:r>
      <w:r>
        <w:t>ga</w:t>
      </w:r>
      <w:r w:rsidR="00A005BE">
        <w:t>/</w:t>
      </w:r>
      <w:r>
        <w:t>3yuB4ya</w:t>
      </w:r>
      <w:r w:rsidR="00A005BE">
        <w:t>+</w:t>
      </w:r>
      <w:r>
        <w:t xml:space="preserve">H </w:t>
      </w:r>
      <w:proofErr w:type="spellStart"/>
      <w:r>
        <w:t>Sva</w:t>
      </w:r>
      <w:proofErr w:type="spellEnd"/>
      <w:r w:rsidR="00A005BE">
        <w:t>/</w:t>
      </w:r>
      <w:r>
        <w:t>niB4ya</w:t>
      </w:r>
      <w:r w:rsidR="00A005BE">
        <w:t>+</w:t>
      </w:r>
      <w:r>
        <w:t xml:space="preserve">H </w:t>
      </w:r>
      <w:proofErr w:type="spellStart"/>
      <w:r>
        <w:t>Sva</w:t>
      </w:r>
      <w:proofErr w:type="spellEnd"/>
      <w:r w:rsidR="00A005BE">
        <w:t>/</w:t>
      </w:r>
      <w:r>
        <w:t>niB4yO</w:t>
      </w:r>
      <w:r w:rsidR="00A005BE">
        <w:t>+</w:t>
      </w:r>
      <w:r>
        <w:t xml:space="preserve"> </w:t>
      </w:r>
      <w:proofErr w:type="spellStart"/>
      <w:r>
        <w:t>mRuga</w:t>
      </w:r>
      <w:proofErr w:type="spellEnd"/>
      <w:r w:rsidR="00A005BE">
        <w:t>/</w:t>
      </w:r>
      <w:r>
        <w:t>3yuB4yO</w:t>
      </w:r>
      <w:r w:rsidR="00A005BE">
        <w:t>+</w:t>
      </w:r>
      <w:r>
        <w:t xml:space="preserve"> </w:t>
      </w:r>
      <w:proofErr w:type="spellStart"/>
      <w:r>
        <w:t>mRuga</w:t>
      </w:r>
      <w:proofErr w:type="spellEnd"/>
      <w:r w:rsidR="00A005BE">
        <w:t>/</w:t>
      </w:r>
      <w:r>
        <w:t>3yuB4ya</w:t>
      </w:r>
      <w:r w:rsidR="00A005BE">
        <w:t>+</w:t>
      </w:r>
      <w:r>
        <w:t xml:space="preserve">H </w:t>
      </w:r>
      <w:proofErr w:type="spellStart"/>
      <w:r>
        <w:t>Sva</w:t>
      </w:r>
      <w:proofErr w:type="spellEnd"/>
      <w:r w:rsidR="00A005BE">
        <w:t>/</w:t>
      </w:r>
      <w:r>
        <w:t>niB4ya</w:t>
      </w:r>
      <w:r w:rsidR="00A005BE">
        <w:t>+</w:t>
      </w:r>
      <w:r>
        <w:t xml:space="preserve">H | </w:t>
      </w:r>
    </w:p>
    <w:p w14:paraId="47A888E5" w14:textId="20319E5E" w:rsidR="00AC10CC" w:rsidRDefault="00665F3D">
      <w:r>
        <w:t>51)</w:t>
      </w:r>
      <w:r>
        <w:tab/>
        <w:t>4.5.4.2(42)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 w:rsidR="00A005BE">
        <w:t>/</w:t>
      </w:r>
      <w:r>
        <w:t>ga</w:t>
      </w:r>
      <w:r w:rsidR="00A005BE">
        <w:t>/</w:t>
      </w:r>
      <w:r>
        <w:t>3yuB4ya</w:t>
      </w:r>
      <w:r w:rsidR="00A005BE">
        <w:t>+</w:t>
      </w:r>
      <w:r>
        <w:t>H |</w:t>
      </w:r>
    </w:p>
    <w:p w14:paraId="27989A4D" w14:textId="38707D60" w:rsidR="00AC10CC" w:rsidRDefault="00665F3D">
      <w:proofErr w:type="spellStart"/>
      <w:r>
        <w:t>mRu</w:t>
      </w:r>
      <w:proofErr w:type="spellEnd"/>
      <w:r w:rsidR="00A005BE">
        <w:t>/</w:t>
      </w:r>
      <w:r>
        <w:t>ga</w:t>
      </w:r>
      <w:r w:rsidR="00A005BE">
        <w:t>/</w:t>
      </w:r>
      <w:r>
        <w:t>3</w:t>
      </w:r>
      <w:r>
        <w:t>yuB4ya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mRuga</w:t>
      </w:r>
      <w:proofErr w:type="spellEnd"/>
      <w:r w:rsidR="00A005BE">
        <w:t>/</w:t>
      </w:r>
      <w:r>
        <w:t>3yu - B4ya</w:t>
      </w:r>
      <w:r w:rsidR="00A005BE">
        <w:t>/</w:t>
      </w:r>
      <w:r>
        <w:t xml:space="preserve">H | </w:t>
      </w:r>
    </w:p>
    <w:p w14:paraId="24643F09" w14:textId="1D739BF5" w:rsidR="00AC10CC" w:rsidRDefault="00665F3D">
      <w:r>
        <w:t>52)</w:t>
      </w:r>
      <w:r>
        <w:tab/>
        <w:t>4.5.4.2(43)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 w:rsidR="00A005BE">
        <w:t>/</w:t>
      </w:r>
      <w:r>
        <w:t>niB4ya</w:t>
      </w:r>
      <w:r w:rsidR="00A005BE">
        <w:t>+</w:t>
      </w:r>
      <w:r>
        <w:t>H | ca</w:t>
      </w:r>
      <w:r w:rsidR="00A005BE">
        <w:t>/</w:t>
      </w:r>
      <w:r>
        <w:t xml:space="preserve"> |</w:t>
      </w:r>
    </w:p>
    <w:p w14:paraId="34D3058D" w14:textId="6D22191F" w:rsidR="00AC10CC" w:rsidRDefault="00665F3D">
      <w:proofErr w:type="spellStart"/>
      <w:r>
        <w:t>Sva</w:t>
      </w:r>
      <w:proofErr w:type="spellEnd"/>
      <w:r w:rsidR="00A005BE">
        <w:t>/</w:t>
      </w:r>
      <w:r>
        <w:t>niB4ya</w:t>
      </w:r>
      <w:r w:rsidR="00A005BE">
        <w:t>+</w:t>
      </w:r>
      <w:r>
        <w:t xml:space="preserve">Sca ca </w:t>
      </w:r>
      <w:proofErr w:type="spellStart"/>
      <w:r>
        <w:t>Sva</w:t>
      </w:r>
      <w:proofErr w:type="spellEnd"/>
      <w:r w:rsidR="00A005BE">
        <w:t>/</w:t>
      </w:r>
      <w:r>
        <w:t>niB4ya</w:t>
      </w:r>
      <w:r w:rsidR="00A005BE">
        <w:t>+</w:t>
      </w:r>
      <w:r>
        <w:t xml:space="preserve">H </w:t>
      </w:r>
      <w:proofErr w:type="spellStart"/>
      <w:r>
        <w:t>Sva</w:t>
      </w:r>
      <w:proofErr w:type="spellEnd"/>
      <w:r w:rsidR="00A005BE">
        <w:t>/</w:t>
      </w:r>
      <w:r>
        <w:t>niB4ya</w:t>
      </w:r>
      <w:r w:rsidR="00A005BE">
        <w:t>+</w:t>
      </w:r>
      <w:r>
        <w:t xml:space="preserve">Sca | </w:t>
      </w:r>
    </w:p>
    <w:p w14:paraId="1E88BE6D" w14:textId="1068CE31" w:rsidR="00AC10CC" w:rsidRDefault="00665F3D">
      <w:r>
        <w:t>53)</w:t>
      </w:r>
      <w:r>
        <w:tab/>
        <w:t>4.5.4.2(43)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 w:rsidR="00A005BE">
        <w:t>/</w:t>
      </w:r>
      <w:r>
        <w:t>niB4ya</w:t>
      </w:r>
      <w:r w:rsidR="00A005BE">
        <w:t>+</w:t>
      </w:r>
      <w:r>
        <w:t>H |</w:t>
      </w:r>
    </w:p>
    <w:p w14:paraId="7EFE2B05" w14:textId="5E27E08F" w:rsidR="00AC10CC" w:rsidRDefault="00665F3D">
      <w:proofErr w:type="spellStart"/>
      <w:r>
        <w:t>Sva</w:t>
      </w:r>
      <w:proofErr w:type="spellEnd"/>
      <w:r w:rsidR="00A005BE">
        <w:t>/</w:t>
      </w:r>
      <w:r>
        <w:t>niB4ya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Sva</w:t>
      </w:r>
      <w:proofErr w:type="spellEnd"/>
      <w:r w:rsidR="00A005BE">
        <w:t>/</w:t>
      </w:r>
      <w:proofErr w:type="spellStart"/>
      <w:r>
        <w:t>ni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77C54D55" w14:textId="120D30B4" w:rsidR="00AC10CC" w:rsidRDefault="00665F3D">
      <w:r>
        <w:t>54)</w:t>
      </w:r>
      <w:r>
        <w:tab/>
        <w:t>4.5.4.2(44)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6734B315" w14:textId="07EC94F4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6BC71A8C" w14:textId="0ED9F3E3" w:rsidR="00AC10CC" w:rsidRDefault="00665F3D">
      <w:r>
        <w:t>55)</w:t>
      </w:r>
      <w:r>
        <w:tab/>
        <w:t>4</w:t>
      </w:r>
      <w:r>
        <w:t>.5.4.2(45)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052589B" w14:textId="2C9CF09D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21E13F2" w14:textId="29285808" w:rsidR="00AC10CC" w:rsidRDefault="00665F3D">
      <w:r>
        <w:t>56)</w:t>
      </w:r>
      <w:r>
        <w:tab/>
        <w:t>4.5.4.2(46)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6EFD207" w14:textId="451017D0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9592957" w14:textId="6610B865" w:rsidR="00AC10CC" w:rsidRDefault="00665F3D">
      <w:r>
        <w:t>57)</w:t>
      </w:r>
      <w:r>
        <w:tab/>
        <w:t>4.5.4.2(47)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SvaB4ya</w:t>
      </w:r>
      <w:r w:rsidR="00A005BE">
        <w:t>+</w:t>
      </w:r>
      <w:r>
        <w:t>H |</w:t>
      </w:r>
    </w:p>
    <w:p w14:paraId="7C93D46E" w14:textId="5F449039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>H SvaB4ya</w:t>
      </w:r>
      <w:r w:rsidR="00A005BE">
        <w:t>/</w:t>
      </w:r>
      <w:r>
        <w:t>H SvaB4yO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>H SvaB4ya</w:t>
      </w:r>
      <w:r w:rsidR="00A005BE">
        <w:t>+</w:t>
      </w:r>
      <w:r>
        <w:t xml:space="preserve">H | </w:t>
      </w:r>
    </w:p>
    <w:p w14:paraId="4E497A65" w14:textId="527670F4" w:rsidR="00AC10CC" w:rsidRDefault="00665F3D">
      <w:r>
        <w:t>58)</w:t>
      </w:r>
      <w:r>
        <w:tab/>
        <w:t>4.5.4.2(48)</w:t>
      </w:r>
      <w:proofErr w:type="gramStart"/>
      <w:r>
        <w:t>-  SvaB</w:t>
      </w:r>
      <w:proofErr w:type="gramEnd"/>
      <w:r>
        <w:t>4ya</w:t>
      </w:r>
      <w:r w:rsidR="00A005BE">
        <w:t>+</w:t>
      </w:r>
      <w:r>
        <w:t>H | Svapa</w:t>
      </w:r>
      <w:r w:rsidR="00A005BE">
        <w:t>+</w:t>
      </w:r>
      <w:r>
        <w:t>tiB</w:t>
      </w:r>
      <w:r>
        <w:t>4yaH |</w:t>
      </w:r>
    </w:p>
    <w:p w14:paraId="73E94709" w14:textId="50BC38F9" w:rsidR="00AC10CC" w:rsidRDefault="00665F3D">
      <w:r>
        <w:t>SvaB4ya</w:t>
      </w:r>
      <w:r w:rsidR="00A005BE">
        <w:t>/</w:t>
      </w:r>
      <w:r>
        <w:t>H Svapa</w:t>
      </w:r>
      <w:r w:rsidR="00A005BE">
        <w:t>+</w:t>
      </w:r>
      <w:r>
        <w:t>tiB4ya</w:t>
      </w:r>
      <w:r w:rsidR="00A005BE">
        <w:t>/</w:t>
      </w:r>
      <w:r>
        <w:t>H Svapa</w:t>
      </w:r>
      <w:r w:rsidR="00A005BE">
        <w:t>+</w:t>
      </w:r>
      <w:r>
        <w:t>tiB4ya</w:t>
      </w:r>
      <w:r w:rsidR="00A005BE">
        <w:t>/</w:t>
      </w:r>
      <w:r>
        <w:t>H SvaB4ya</w:t>
      </w:r>
      <w:r w:rsidR="00A005BE">
        <w:t>/</w:t>
      </w:r>
      <w:r>
        <w:t>H SvaB4ya</w:t>
      </w:r>
      <w:r w:rsidR="00A005BE">
        <w:t>/</w:t>
      </w:r>
      <w:r>
        <w:t>H Svapa</w:t>
      </w:r>
      <w:r w:rsidR="00A005BE">
        <w:t>+</w:t>
      </w:r>
      <w:r>
        <w:t xml:space="preserve">tiB4yaH | </w:t>
      </w:r>
    </w:p>
    <w:p w14:paraId="57571602" w14:textId="0EB91A47" w:rsidR="00AC10CC" w:rsidRDefault="00665F3D">
      <w:r>
        <w:t>59)</w:t>
      </w:r>
      <w:r>
        <w:tab/>
        <w:t>4.5.4.2(48)</w:t>
      </w:r>
      <w:proofErr w:type="gramStart"/>
      <w:r>
        <w:t>-  SvaB</w:t>
      </w:r>
      <w:proofErr w:type="gramEnd"/>
      <w:r>
        <w:t>4ya</w:t>
      </w:r>
      <w:r w:rsidR="00A005BE">
        <w:t>+</w:t>
      </w:r>
      <w:r>
        <w:t>H |</w:t>
      </w:r>
    </w:p>
    <w:p w14:paraId="42F440BD" w14:textId="01B26A26" w:rsidR="00AC10CC" w:rsidRDefault="00665F3D">
      <w:r>
        <w:t>SvaB4ya</w:t>
      </w:r>
      <w:r w:rsidR="00A005BE">
        <w:t>/</w:t>
      </w:r>
      <w:r>
        <w:t xml:space="preserve"> iti</w:t>
      </w:r>
      <w:r w:rsidR="00A005BE">
        <w:t>/</w:t>
      </w:r>
      <w:r>
        <w:t xml:space="preserve"> </w:t>
      </w:r>
      <w:proofErr w:type="spellStart"/>
      <w:r>
        <w:t>Sva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2F646FB9" w14:textId="07B285DA" w:rsidR="00AC10CC" w:rsidRDefault="00665F3D">
      <w:r>
        <w:t>60)</w:t>
      </w:r>
      <w:r>
        <w:tab/>
        <w:t>4.5.4.2(49)</w:t>
      </w:r>
      <w:proofErr w:type="gramStart"/>
      <w:r>
        <w:t>-  Svapa</w:t>
      </w:r>
      <w:proofErr w:type="gramEnd"/>
      <w:r w:rsidR="00A005BE">
        <w:t>+</w:t>
      </w:r>
      <w:r>
        <w:t>tiB4yaH | ca</w:t>
      </w:r>
      <w:r w:rsidR="00A005BE">
        <w:t>/</w:t>
      </w:r>
      <w:r>
        <w:t xml:space="preserve"> |</w:t>
      </w:r>
    </w:p>
    <w:p w14:paraId="3B1ED69D" w14:textId="1BC47249" w:rsidR="00AC10CC" w:rsidRDefault="00665F3D">
      <w:r>
        <w:t>Svapa</w:t>
      </w:r>
      <w:r w:rsidR="00A005BE">
        <w:t>+</w:t>
      </w:r>
      <w:r>
        <w:t>tiB4yaSca ca</w:t>
      </w:r>
      <w:r w:rsidR="00A005BE">
        <w:t>/</w:t>
      </w:r>
      <w:r>
        <w:t xml:space="preserve"> Svapa</w:t>
      </w:r>
      <w:r w:rsidR="00A005BE">
        <w:t>+</w:t>
      </w:r>
      <w:r>
        <w:t>tiB4ya</w:t>
      </w:r>
      <w:r w:rsidR="00A005BE">
        <w:t>/</w:t>
      </w:r>
      <w:r>
        <w:t>H Svapa</w:t>
      </w:r>
      <w:r w:rsidR="00A005BE">
        <w:t>+</w:t>
      </w:r>
      <w:r>
        <w:t xml:space="preserve">tiB4yaSca | </w:t>
      </w:r>
    </w:p>
    <w:p w14:paraId="291C06AD" w14:textId="5914F94A" w:rsidR="00AC10CC" w:rsidRDefault="00665F3D">
      <w:r>
        <w:t>61)</w:t>
      </w:r>
      <w:r>
        <w:tab/>
        <w:t>4.5.4.2(49)</w:t>
      </w:r>
      <w:proofErr w:type="gramStart"/>
      <w:r>
        <w:t xml:space="preserve">-  </w:t>
      </w:r>
      <w:r>
        <w:t>Svapa</w:t>
      </w:r>
      <w:proofErr w:type="gramEnd"/>
      <w:r w:rsidR="00A005BE">
        <w:t>+</w:t>
      </w:r>
      <w:r>
        <w:t>tiB4yaH |</w:t>
      </w:r>
    </w:p>
    <w:p w14:paraId="3338D2D2" w14:textId="1A936248" w:rsidR="00AC10CC" w:rsidRDefault="00665F3D">
      <w:r>
        <w:lastRenderedPageBreak/>
        <w:t>Svapa</w:t>
      </w:r>
      <w:r w:rsidR="00A005BE">
        <w:t>+</w:t>
      </w:r>
      <w:r>
        <w:t>tiB4ya</w:t>
      </w:r>
      <w:r w:rsidR="00A005BE">
        <w:t>/</w:t>
      </w:r>
      <w:r>
        <w:t xml:space="preserve"> iti</w:t>
      </w:r>
      <w:r w:rsidR="00A005BE">
        <w:t>/</w:t>
      </w:r>
      <w:r>
        <w:t xml:space="preserve"> </w:t>
      </w:r>
      <w:proofErr w:type="spellStart"/>
      <w:r>
        <w:t>Svapa</w:t>
      </w:r>
      <w:r w:rsidR="00A005BE">
        <w:t>+</w:t>
      </w:r>
      <w:r>
        <w:t>ti</w:t>
      </w:r>
      <w:proofErr w:type="spellEnd"/>
      <w:r>
        <w:t xml:space="preserve"> - B4ya</w:t>
      </w:r>
      <w:r w:rsidR="00A005BE">
        <w:t>/</w:t>
      </w:r>
      <w:r>
        <w:t xml:space="preserve">H | </w:t>
      </w:r>
    </w:p>
    <w:p w14:paraId="25FC9011" w14:textId="4AD75EEC" w:rsidR="00AC10CC" w:rsidRDefault="00665F3D">
      <w:r>
        <w:t>62)</w:t>
      </w:r>
      <w:r>
        <w:tab/>
        <w:t>4.5.4.2(50)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652FA47B" w14:textId="657009E1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6FC5E762" w14:textId="3B83E58F" w:rsidR="00AC10CC" w:rsidRDefault="00665F3D">
      <w:r>
        <w:t>63)</w:t>
      </w:r>
      <w:r>
        <w:tab/>
        <w:t>4.5.4.2(51)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||</w:t>
      </w:r>
    </w:p>
    <w:p w14:paraId="164A9F9A" w14:textId="05A307F5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7D99A4E" w14:textId="51E67948" w:rsidR="00AC10CC" w:rsidRDefault="00665F3D">
      <w:r>
        <w:t>64)</w:t>
      </w:r>
      <w:r>
        <w:tab/>
        <w:t>4.5.4.2(52)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||</w:t>
      </w:r>
    </w:p>
    <w:p w14:paraId="0201877E" w14:textId="3079297E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FB7A87F" w14:textId="0F754EBA" w:rsidR="00AC10CC" w:rsidRDefault="00665F3D">
      <w:r>
        <w:t>1)</w:t>
      </w:r>
      <w:r>
        <w:tab/>
        <w:t>4.5.5.1(1)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Ba</w:t>
      </w:r>
      <w:r w:rsidR="00A005BE">
        <w:t>/</w:t>
      </w:r>
      <w:r>
        <w:t>4vAya</w:t>
      </w:r>
      <w:r w:rsidR="00A005BE">
        <w:t>+</w:t>
      </w:r>
      <w:r>
        <w:t xml:space="preserve"> |</w:t>
      </w:r>
    </w:p>
    <w:p w14:paraId="13C7BAB4" w14:textId="585A0D8A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Ba</w:t>
      </w:r>
      <w:r w:rsidR="00A005BE">
        <w:t>/</w:t>
      </w:r>
      <w:r>
        <w:t>4vAya</w:t>
      </w:r>
      <w:r w:rsidR="00A005BE">
        <w:t>+</w:t>
      </w:r>
      <w:r>
        <w:t xml:space="preserve"> Ba</w:t>
      </w:r>
      <w:r w:rsidR="00A005BE">
        <w:t>/</w:t>
      </w:r>
      <w:r>
        <w:t>4vAya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Ba</w:t>
      </w:r>
      <w:r w:rsidR="00A005BE">
        <w:t>/</w:t>
      </w:r>
      <w:r>
        <w:t>4vAya</w:t>
      </w:r>
      <w:r w:rsidR="00A005BE">
        <w:t>+</w:t>
      </w:r>
      <w:r>
        <w:t xml:space="preserve"> | </w:t>
      </w:r>
    </w:p>
    <w:p w14:paraId="70523619" w14:textId="7F697A10" w:rsidR="00AC10CC" w:rsidRDefault="00665F3D">
      <w:r>
        <w:t>2)</w:t>
      </w:r>
      <w:r>
        <w:tab/>
        <w:t>4.5.5.1(2)</w:t>
      </w:r>
      <w:proofErr w:type="gramStart"/>
      <w:r>
        <w:t>-  Ba</w:t>
      </w:r>
      <w:proofErr w:type="gramEnd"/>
      <w:r w:rsidR="00A005BE">
        <w:t>/</w:t>
      </w:r>
      <w:r>
        <w:t>4vAya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1CF24B74" w14:textId="37070739" w:rsidR="00AC10CC" w:rsidRDefault="00665F3D">
      <w:r>
        <w:t>Ba</w:t>
      </w:r>
      <w:r w:rsidR="00A005BE">
        <w:t>/</w:t>
      </w:r>
      <w:r>
        <w:t>4vAya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Ba</w:t>
      </w:r>
      <w:r w:rsidR="00A005BE">
        <w:t>/</w:t>
      </w:r>
      <w:r>
        <w:t>4vAya</w:t>
      </w:r>
      <w:r w:rsidR="00A005BE">
        <w:t>+</w:t>
      </w:r>
      <w:r>
        <w:t xml:space="preserve"> Ba</w:t>
      </w:r>
      <w:r w:rsidR="00A005BE">
        <w:t>/</w:t>
      </w:r>
      <w:r>
        <w:t>4vAya</w:t>
      </w:r>
      <w:r w:rsidR="00A005BE">
        <w:t>+</w:t>
      </w:r>
      <w:r>
        <w:t xml:space="preserve"> ca | </w:t>
      </w:r>
    </w:p>
    <w:p w14:paraId="16456A0C" w14:textId="3A329945" w:rsidR="00AC10CC" w:rsidRDefault="00665F3D">
      <w:r>
        <w:t>3)</w:t>
      </w:r>
      <w:r>
        <w:tab/>
        <w:t>4.5.5.1(3)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|</w:t>
      </w:r>
    </w:p>
    <w:p w14:paraId="00021E16" w14:textId="7DDC9C57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ca </w:t>
      </w:r>
      <w:proofErr w:type="spellStart"/>
      <w:r>
        <w:t>c</w:t>
      </w:r>
      <w:r>
        <w:t>a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| </w:t>
      </w:r>
    </w:p>
    <w:p w14:paraId="6C48EFA8" w14:textId="647F58BF" w:rsidR="00AC10CC" w:rsidRDefault="00665F3D">
      <w:r>
        <w:t>4)</w:t>
      </w:r>
      <w:r>
        <w:tab/>
        <w:t>4.5.5.1(4)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451EECAE" w14:textId="5B591BDC" w:rsidR="00AC10CC" w:rsidRDefault="00665F3D"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ca | </w:t>
      </w:r>
    </w:p>
    <w:p w14:paraId="4E6A9F29" w14:textId="7094752C" w:rsidR="00AC10CC" w:rsidRDefault="00665F3D">
      <w:r>
        <w:t>5)</w:t>
      </w:r>
      <w:r>
        <w:tab/>
        <w:t>4.5.5.1(5)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B68BA77" w14:textId="2175F0E1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BC64784" w14:textId="0FABE6A5" w:rsidR="00AC10CC" w:rsidRDefault="00665F3D">
      <w:r>
        <w:t>6)</w:t>
      </w:r>
      <w:r>
        <w:tab/>
        <w:t>4.5.5.1(6)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Sa</w:t>
      </w:r>
      <w:r w:rsidR="00A005BE">
        <w:t>/</w:t>
      </w:r>
      <w:proofErr w:type="spellStart"/>
      <w:r>
        <w:t>rvAya</w:t>
      </w:r>
      <w:proofErr w:type="spellEnd"/>
      <w:r w:rsidR="00A005BE">
        <w:t>+</w:t>
      </w:r>
      <w:r>
        <w:t xml:space="preserve"> |</w:t>
      </w:r>
    </w:p>
    <w:p w14:paraId="70B25629" w14:textId="74BE465D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Sa</w:t>
      </w:r>
      <w:r w:rsidR="00A005BE">
        <w:t>/</w:t>
      </w:r>
      <w:proofErr w:type="spellStart"/>
      <w:r>
        <w:t>rvAya</w:t>
      </w:r>
      <w:proofErr w:type="spellEnd"/>
      <w:r w:rsidR="00A005BE">
        <w:t>+</w:t>
      </w:r>
      <w:r>
        <w:t xml:space="preserve"> Sa</w:t>
      </w:r>
      <w:r w:rsidR="00A005BE">
        <w:t>/</w:t>
      </w:r>
      <w:proofErr w:type="spellStart"/>
      <w:r>
        <w:t>rvAya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Sa</w:t>
      </w:r>
      <w:r w:rsidR="00A005BE">
        <w:t>/</w:t>
      </w:r>
      <w:proofErr w:type="spellStart"/>
      <w:r>
        <w:t>rvAya</w:t>
      </w:r>
      <w:proofErr w:type="spellEnd"/>
      <w:r w:rsidR="00A005BE">
        <w:t>+</w:t>
      </w:r>
      <w:r>
        <w:t xml:space="preserve"> | </w:t>
      </w:r>
    </w:p>
    <w:p w14:paraId="04A0607A" w14:textId="50A54EE7" w:rsidR="00AC10CC" w:rsidRDefault="00665F3D">
      <w:r>
        <w:t>7)</w:t>
      </w:r>
      <w:r>
        <w:tab/>
        <w:t>4.5.5.1(7)</w:t>
      </w:r>
      <w:proofErr w:type="gramStart"/>
      <w:r>
        <w:t>-  Sa</w:t>
      </w:r>
      <w:proofErr w:type="gramEnd"/>
      <w:r w:rsidR="00A005BE">
        <w:t>/</w:t>
      </w:r>
      <w:proofErr w:type="spellStart"/>
      <w:r>
        <w:t>rvAya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17A1EC48" w14:textId="2AE85F89" w:rsidR="00AC10CC" w:rsidRDefault="00665F3D">
      <w:r>
        <w:t>Sa</w:t>
      </w:r>
      <w:r w:rsidR="00A005BE">
        <w:t>/</w:t>
      </w:r>
      <w:proofErr w:type="spellStart"/>
      <w:r>
        <w:t>rvAya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Sa</w:t>
      </w:r>
      <w:r w:rsidR="00A005BE">
        <w:t>/</w:t>
      </w:r>
      <w:proofErr w:type="spellStart"/>
      <w:r>
        <w:t>rvAya</w:t>
      </w:r>
      <w:proofErr w:type="spellEnd"/>
      <w:r w:rsidR="00A005BE">
        <w:t>+</w:t>
      </w:r>
      <w:r>
        <w:t xml:space="preserve"> Sa</w:t>
      </w:r>
      <w:r w:rsidR="00A005BE">
        <w:t>/</w:t>
      </w:r>
      <w:proofErr w:type="spellStart"/>
      <w:r>
        <w:t>rvAya</w:t>
      </w:r>
      <w:proofErr w:type="spellEnd"/>
      <w:r w:rsidR="00A005BE">
        <w:t>+</w:t>
      </w:r>
      <w:r>
        <w:t xml:space="preserve"> ca | </w:t>
      </w:r>
    </w:p>
    <w:p w14:paraId="39F25655" w14:textId="091AD38A" w:rsidR="00AC10CC" w:rsidRDefault="00665F3D">
      <w:r>
        <w:t>8)</w:t>
      </w:r>
      <w:r>
        <w:tab/>
        <w:t>4.5.5.1(8)</w:t>
      </w:r>
      <w:proofErr w:type="gramStart"/>
      <w:r>
        <w:t>-  ca</w:t>
      </w:r>
      <w:proofErr w:type="gramEnd"/>
      <w:r w:rsidR="00A005BE">
        <w:t>/</w:t>
      </w:r>
      <w:r>
        <w:t xml:space="preserve"> | pa</w:t>
      </w:r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20E6BBFE" w14:textId="55D92C1F" w:rsidR="00AC10CC" w:rsidRDefault="00665F3D">
      <w:r>
        <w:t>ca</w:t>
      </w:r>
      <w:r w:rsidR="00A005BE">
        <w:t>/</w:t>
      </w:r>
      <w:r>
        <w:t xml:space="preserve"> pa</w:t>
      </w:r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paSu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4EC6D331" w14:textId="1A428640" w:rsidR="00AC10CC" w:rsidRDefault="00665F3D">
      <w:r>
        <w:t>9)</w:t>
      </w:r>
      <w:r>
        <w:tab/>
        <w:t>4.5.5.1(9)</w:t>
      </w:r>
      <w:proofErr w:type="gramStart"/>
      <w:r>
        <w:t>-  pa</w:t>
      </w:r>
      <w:proofErr w:type="gramEnd"/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c</w:t>
      </w:r>
      <w:r>
        <w:t>a</w:t>
      </w:r>
      <w:r w:rsidR="00A005BE">
        <w:t>/</w:t>
      </w:r>
      <w:r>
        <w:t xml:space="preserve"> |</w:t>
      </w:r>
    </w:p>
    <w:p w14:paraId="3CA0E96D" w14:textId="47CD5344" w:rsidR="00AC10CC" w:rsidRDefault="00665F3D">
      <w:r>
        <w:t>pa</w:t>
      </w:r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paSu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ca | </w:t>
      </w:r>
    </w:p>
    <w:p w14:paraId="0427C049" w14:textId="444812D6" w:rsidR="00AC10CC" w:rsidRDefault="00665F3D">
      <w:r>
        <w:t>10)</w:t>
      </w:r>
      <w:r>
        <w:tab/>
        <w:t>4.5.5.1(9)</w:t>
      </w:r>
      <w:proofErr w:type="gramStart"/>
      <w:r>
        <w:t>-  pa</w:t>
      </w:r>
      <w:proofErr w:type="gramEnd"/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04086127" w14:textId="460D01A9" w:rsidR="00AC10CC" w:rsidRDefault="00665F3D">
      <w:r>
        <w:lastRenderedPageBreak/>
        <w:t>pa</w:t>
      </w:r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5083C439" w14:textId="79C62649" w:rsidR="00AC10CC" w:rsidRDefault="00665F3D">
      <w:r>
        <w:t>11)</w:t>
      </w:r>
      <w:r>
        <w:tab/>
        <w:t>4.5.5.1(10)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A0B9B3E" w14:textId="5A0BA4B5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A4F7FE0" w14:textId="39634883" w:rsidR="00AC10CC" w:rsidRDefault="00665F3D">
      <w:r>
        <w:t>12)</w:t>
      </w:r>
      <w:r>
        <w:tab/>
        <w:t>4.5.5.1(11)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~nIla</w:t>
      </w:r>
      <w:r w:rsidR="00A005BE">
        <w:t>+</w:t>
      </w:r>
      <w:r>
        <w:t>g3rIvAya |</w:t>
      </w:r>
    </w:p>
    <w:p w14:paraId="36E992DC" w14:textId="066AF660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>g3rIvAya</w:t>
      </w:r>
      <w:r w:rsidR="00A005BE">
        <w:t>/</w:t>
      </w:r>
      <w:r>
        <w:t xml:space="preserve"> ~nIla</w:t>
      </w:r>
      <w:r w:rsidR="00A005BE">
        <w:t>+</w:t>
      </w:r>
      <w:r>
        <w:t>g3rIvAya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 xml:space="preserve">g3rIvAya | </w:t>
      </w:r>
    </w:p>
    <w:p w14:paraId="39B3DDA3" w14:textId="033EE459" w:rsidR="00AC10CC" w:rsidRDefault="00665F3D">
      <w:r>
        <w:t>13)</w:t>
      </w:r>
      <w:r>
        <w:tab/>
        <w:t>4.5.5.1(12)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>g3rIvAya | ca</w:t>
      </w:r>
      <w:r w:rsidR="00A005BE">
        <w:t>/</w:t>
      </w:r>
      <w:r>
        <w:t xml:space="preserve"> |</w:t>
      </w:r>
    </w:p>
    <w:p w14:paraId="444A7647" w14:textId="07E4C8CE" w:rsidR="00AC10CC" w:rsidRDefault="00665F3D">
      <w:r>
        <w:t>~nIla</w:t>
      </w:r>
      <w:r w:rsidR="00A005BE">
        <w:t>+</w:t>
      </w:r>
      <w:r>
        <w:t>g3rIvAya ca ca</w:t>
      </w:r>
      <w:r w:rsidR="00A005BE">
        <w:t>/</w:t>
      </w:r>
      <w:r>
        <w:t xml:space="preserve"> ~nIla</w:t>
      </w:r>
      <w:r w:rsidR="00A005BE">
        <w:t>+</w:t>
      </w:r>
      <w:r>
        <w:t>g3rIvAya</w:t>
      </w:r>
      <w:r w:rsidR="00A005BE">
        <w:t>/</w:t>
      </w:r>
      <w:r>
        <w:t xml:space="preserve"> ~nIla</w:t>
      </w:r>
      <w:r w:rsidR="00A005BE">
        <w:t>+</w:t>
      </w:r>
      <w:r>
        <w:t xml:space="preserve">g3rIvAya ca | </w:t>
      </w:r>
    </w:p>
    <w:p w14:paraId="77A8673E" w14:textId="44ED34B5" w:rsidR="00AC10CC" w:rsidRDefault="00665F3D">
      <w:r>
        <w:t>14)</w:t>
      </w:r>
      <w:r>
        <w:tab/>
        <w:t>4.5.5.1(12)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>g3rIvAya |</w:t>
      </w:r>
    </w:p>
    <w:p w14:paraId="128DB37B" w14:textId="26CF4FA5" w:rsidR="00AC10CC" w:rsidRDefault="00665F3D">
      <w:r>
        <w:t>~nIla</w:t>
      </w:r>
      <w:r w:rsidR="00A005BE">
        <w:t>+</w:t>
      </w:r>
      <w:r>
        <w:t>g3rIvA</w:t>
      </w:r>
      <w:r w:rsidR="00A005BE">
        <w:t>/</w:t>
      </w:r>
      <w:proofErr w:type="spellStart"/>
      <w:r>
        <w:t>yEti</w:t>
      </w:r>
      <w:proofErr w:type="spellEnd"/>
      <w:r w:rsidR="00A005BE">
        <w:t>/</w:t>
      </w:r>
      <w:r>
        <w:t xml:space="preserve"> ~</w:t>
      </w:r>
      <w:proofErr w:type="spellStart"/>
      <w:r>
        <w:t>nIla</w:t>
      </w:r>
      <w:proofErr w:type="spellEnd"/>
      <w:r w:rsidR="00A005BE">
        <w:t>+</w:t>
      </w:r>
      <w:r>
        <w:t xml:space="preserve"> - g3rI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612B3632" w14:textId="01AA249E" w:rsidR="00AC10CC" w:rsidRDefault="00665F3D">
      <w:r>
        <w:t>15)</w:t>
      </w:r>
      <w:r>
        <w:tab/>
        <w:t>4.5.5.1(13)</w:t>
      </w:r>
      <w:proofErr w:type="gramStart"/>
      <w:r>
        <w:t>-  ca</w:t>
      </w:r>
      <w:proofErr w:type="gramEnd"/>
      <w:r w:rsidR="00A005BE">
        <w:t>/</w:t>
      </w:r>
      <w:r>
        <w:t xml:space="preserve"> | Si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+</w:t>
      </w:r>
      <w:r>
        <w:t>2ya |</w:t>
      </w:r>
    </w:p>
    <w:p w14:paraId="51CB0510" w14:textId="4C260A40" w:rsidR="00AC10CC" w:rsidRDefault="00665F3D">
      <w:r>
        <w:t>ca</w:t>
      </w:r>
      <w:r w:rsidR="00A005BE">
        <w:t>/</w:t>
      </w:r>
      <w:r>
        <w:t xml:space="preserve"> Si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+</w:t>
      </w:r>
      <w:r>
        <w:t>2ya Siti</w:t>
      </w:r>
      <w:r w:rsidR="00A005BE">
        <w:t>/</w:t>
      </w:r>
      <w:r>
        <w:t>kaNThA</w:t>
      </w:r>
      <w:r w:rsidR="00A005BE">
        <w:t>+</w:t>
      </w:r>
      <w:r>
        <w:t xml:space="preserve">2ya ca </w:t>
      </w:r>
      <w:proofErr w:type="spellStart"/>
      <w:r>
        <w:t>ca</w:t>
      </w:r>
      <w:proofErr w:type="spellEnd"/>
      <w:r>
        <w:t xml:space="preserve"> Siti</w:t>
      </w:r>
      <w:r w:rsidR="00A005BE">
        <w:t>/</w:t>
      </w:r>
      <w:r>
        <w:t>kaNThA</w:t>
      </w:r>
      <w:r w:rsidR="00A005BE">
        <w:t>+</w:t>
      </w:r>
      <w:r>
        <w:t xml:space="preserve">2ya | </w:t>
      </w:r>
    </w:p>
    <w:p w14:paraId="748E1C0A" w14:textId="1BD5AFB0" w:rsidR="00AC10CC" w:rsidRDefault="00665F3D">
      <w:r>
        <w:t>16)</w:t>
      </w:r>
      <w:r>
        <w:tab/>
        <w:t>4.5.5.1(14)</w:t>
      </w:r>
      <w:proofErr w:type="gramStart"/>
      <w:r>
        <w:t>-  Si</w:t>
      </w:r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+</w:t>
      </w:r>
      <w:r>
        <w:t>2ya | ca</w:t>
      </w:r>
      <w:r w:rsidR="00A005BE">
        <w:t>/</w:t>
      </w:r>
      <w:r>
        <w:t xml:space="preserve"> |</w:t>
      </w:r>
    </w:p>
    <w:p w14:paraId="0AD694B0" w14:textId="109BF01B" w:rsidR="00AC10CC" w:rsidRDefault="00665F3D">
      <w:r>
        <w:t>Si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+</w:t>
      </w:r>
      <w:r>
        <w:t xml:space="preserve">2ya ca </w:t>
      </w:r>
      <w:proofErr w:type="spellStart"/>
      <w:r>
        <w:t>ca</w:t>
      </w:r>
      <w:proofErr w:type="spellEnd"/>
      <w:r>
        <w:t xml:space="preserve"> Siti</w:t>
      </w:r>
      <w:r w:rsidR="00A005BE">
        <w:t>/</w:t>
      </w:r>
      <w:r>
        <w:t>kaNThA</w:t>
      </w:r>
      <w:r w:rsidR="00A005BE">
        <w:t>+</w:t>
      </w:r>
      <w:r>
        <w:t>2ya Siti</w:t>
      </w:r>
      <w:r w:rsidR="00A005BE">
        <w:t>/</w:t>
      </w:r>
      <w:r>
        <w:t>kaNThA</w:t>
      </w:r>
      <w:r w:rsidR="00A005BE">
        <w:t>+</w:t>
      </w:r>
      <w:r>
        <w:t xml:space="preserve">2ya ca | </w:t>
      </w:r>
    </w:p>
    <w:p w14:paraId="6512CA86" w14:textId="26D338F2" w:rsidR="00AC10CC" w:rsidRDefault="00665F3D">
      <w:r>
        <w:t>17)</w:t>
      </w:r>
      <w:r>
        <w:tab/>
      </w:r>
      <w:r>
        <w:t>4.5.5.1(14)</w:t>
      </w:r>
      <w:proofErr w:type="gramStart"/>
      <w:r>
        <w:t>-  Si</w:t>
      </w:r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+</w:t>
      </w:r>
      <w:r>
        <w:t>2ya |</w:t>
      </w:r>
    </w:p>
    <w:p w14:paraId="1CF0656D" w14:textId="13998374" w:rsidR="00AC10CC" w:rsidRDefault="00665F3D">
      <w:r>
        <w:t>Si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kaNThA</w:t>
      </w:r>
      <w:proofErr w:type="spellEnd"/>
      <w:r w:rsidR="00A005BE">
        <w:t>/</w:t>
      </w:r>
      <w:r>
        <w:t>2yEti</w:t>
      </w:r>
      <w:r w:rsidR="00A005BE">
        <w:t>+</w:t>
      </w:r>
      <w:r>
        <w:t xml:space="preserve"> Siti - kaNThA</w:t>
      </w:r>
      <w:r w:rsidR="00A005BE">
        <w:t>+</w:t>
      </w:r>
      <w:r>
        <w:t xml:space="preserve">2ya | </w:t>
      </w:r>
    </w:p>
    <w:p w14:paraId="4D6FCBE8" w14:textId="632F9267" w:rsidR="00AC10CC" w:rsidRDefault="00665F3D">
      <w:r>
        <w:t>18)</w:t>
      </w:r>
      <w:r>
        <w:tab/>
        <w:t>4.5.5.1(15)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4EE5DCB" w14:textId="441C4A71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7911EC5" w14:textId="25B183D0" w:rsidR="00AC10CC" w:rsidRDefault="00665F3D">
      <w:r>
        <w:t>19)</w:t>
      </w:r>
      <w:r>
        <w:tab/>
        <w:t>4.5.5.1(16)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ka</w:t>
      </w:r>
      <w:r w:rsidR="00A005BE">
        <w:t>/</w:t>
      </w:r>
      <w:r>
        <w:t>pa</w:t>
      </w:r>
      <w:r w:rsidR="00A005BE">
        <w:t>/</w:t>
      </w:r>
      <w:r>
        <w:t>rdi3nE</w:t>
      </w:r>
      <w:r w:rsidR="00A005BE">
        <w:t>%</w:t>
      </w:r>
      <w:r>
        <w:t xml:space="preserve"> |</w:t>
      </w:r>
    </w:p>
    <w:p w14:paraId="7556463A" w14:textId="65AFAFEF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kapa</w:t>
      </w:r>
      <w:r w:rsidR="00A005BE">
        <w:t>/</w:t>
      </w:r>
      <w:r>
        <w:t>rdi3nE</w:t>
      </w:r>
      <w:r w:rsidR="00A005BE">
        <w:t>+</w:t>
      </w:r>
      <w:r>
        <w:t xml:space="preserve"> kapa</w:t>
      </w:r>
      <w:r w:rsidR="00A005BE">
        <w:t>/</w:t>
      </w:r>
      <w:r>
        <w:t>rdi3nE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kapa</w:t>
      </w:r>
      <w:r w:rsidR="00A005BE">
        <w:t>/</w:t>
      </w:r>
      <w:r>
        <w:t>rdi3nE</w:t>
      </w:r>
      <w:r w:rsidR="00A005BE">
        <w:t>%</w:t>
      </w:r>
      <w:r>
        <w:t xml:space="preserve"> | </w:t>
      </w:r>
    </w:p>
    <w:p w14:paraId="09D11709" w14:textId="5338DD26" w:rsidR="00AC10CC" w:rsidRDefault="00665F3D">
      <w:r>
        <w:t>20)</w:t>
      </w:r>
      <w:r>
        <w:tab/>
        <w:t>4.5.5.1(17)</w:t>
      </w:r>
      <w:proofErr w:type="gramStart"/>
      <w:r>
        <w:t>-  ka</w:t>
      </w:r>
      <w:proofErr w:type="gramEnd"/>
      <w:r w:rsidR="00A005BE">
        <w:t>/</w:t>
      </w:r>
      <w:r>
        <w:t>pa</w:t>
      </w:r>
      <w:r w:rsidR="00A005BE">
        <w:t>/</w:t>
      </w:r>
      <w:r>
        <w:t>rdi3nE</w:t>
      </w:r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356D6067" w14:textId="3C90F32F" w:rsidR="00AC10CC" w:rsidRDefault="00665F3D">
      <w:r>
        <w:t>ka</w:t>
      </w:r>
      <w:r w:rsidR="00A005BE">
        <w:t>/</w:t>
      </w:r>
      <w:r>
        <w:t>pa</w:t>
      </w:r>
      <w:r w:rsidR="00A005BE">
        <w:t>/</w:t>
      </w:r>
      <w:r>
        <w:t>rdi3nE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kapa</w:t>
      </w:r>
      <w:r w:rsidR="00A005BE">
        <w:t>/</w:t>
      </w:r>
      <w:r>
        <w:t>rdi3nE</w:t>
      </w:r>
      <w:r w:rsidR="00A005BE">
        <w:t>+</w:t>
      </w:r>
      <w:r>
        <w:t xml:space="preserve"> kapa</w:t>
      </w:r>
      <w:r w:rsidR="00A005BE">
        <w:t>/</w:t>
      </w:r>
      <w:r>
        <w:t>rdi3nE</w:t>
      </w:r>
      <w:r w:rsidR="00A005BE">
        <w:t>+</w:t>
      </w:r>
      <w:r>
        <w:t xml:space="preserve"> ca | </w:t>
      </w:r>
    </w:p>
    <w:p w14:paraId="401828BC" w14:textId="42E20868" w:rsidR="00AC10CC" w:rsidRDefault="00665F3D">
      <w:r>
        <w:t>21)</w:t>
      </w:r>
      <w:r>
        <w:tab/>
        <w:t>4.5.5.1(18)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vyu</w:t>
      </w:r>
      <w:r w:rsidR="00A005BE">
        <w:t>+</w:t>
      </w:r>
      <w:r>
        <w:t>ptakESAya</w:t>
      </w:r>
      <w:proofErr w:type="spellEnd"/>
      <w:r>
        <w:t xml:space="preserve"> |</w:t>
      </w:r>
    </w:p>
    <w:p w14:paraId="79DF7B8D" w14:textId="4537DD9A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vyu</w:t>
      </w:r>
      <w:r w:rsidR="00A005BE">
        <w:t>+</w:t>
      </w:r>
      <w:r>
        <w:t>ptakESAya</w:t>
      </w:r>
      <w:proofErr w:type="spellEnd"/>
      <w:r w:rsidR="00A005BE">
        <w:t>/</w:t>
      </w:r>
      <w:r>
        <w:t xml:space="preserve"> </w:t>
      </w:r>
      <w:proofErr w:type="spellStart"/>
      <w:r>
        <w:t>vyu</w:t>
      </w:r>
      <w:r w:rsidR="00A005BE">
        <w:t>+</w:t>
      </w:r>
      <w:r>
        <w:t>ptakESAya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vyu</w:t>
      </w:r>
      <w:r w:rsidR="00A005BE">
        <w:t>+</w:t>
      </w:r>
      <w:r>
        <w:t>ptakESAya</w:t>
      </w:r>
      <w:proofErr w:type="spellEnd"/>
      <w:r>
        <w:t xml:space="preserve"> | </w:t>
      </w:r>
    </w:p>
    <w:p w14:paraId="0D93C677" w14:textId="43C52D36" w:rsidR="00AC10CC" w:rsidRDefault="00665F3D">
      <w:r>
        <w:t>22)</w:t>
      </w:r>
      <w:r>
        <w:tab/>
        <w:t>4.5.5.1(19)</w:t>
      </w:r>
      <w:proofErr w:type="gramStart"/>
      <w:r>
        <w:t xml:space="preserve">-  </w:t>
      </w:r>
      <w:proofErr w:type="spellStart"/>
      <w:r>
        <w:t>vyu</w:t>
      </w:r>
      <w:proofErr w:type="gramEnd"/>
      <w:r w:rsidR="00A005BE">
        <w:t>+</w:t>
      </w:r>
      <w:r>
        <w:t>ptakESAya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931689E" w14:textId="0CEA490C" w:rsidR="00AC10CC" w:rsidRDefault="00665F3D">
      <w:proofErr w:type="spellStart"/>
      <w:r>
        <w:t>vyu</w:t>
      </w:r>
      <w:r w:rsidR="00A005BE">
        <w:t>+</w:t>
      </w:r>
      <w:r>
        <w:t>ptakESAya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vyu</w:t>
      </w:r>
      <w:r w:rsidR="00A005BE">
        <w:t>+</w:t>
      </w:r>
      <w:r>
        <w:t>ptakE</w:t>
      </w:r>
      <w:r>
        <w:t>SAya</w:t>
      </w:r>
      <w:proofErr w:type="spellEnd"/>
      <w:r w:rsidR="00A005BE">
        <w:t>/</w:t>
      </w:r>
      <w:r>
        <w:t xml:space="preserve"> </w:t>
      </w:r>
      <w:proofErr w:type="spellStart"/>
      <w:r>
        <w:t>vyu</w:t>
      </w:r>
      <w:r w:rsidR="00A005BE">
        <w:t>+</w:t>
      </w:r>
      <w:r>
        <w:t>ptakESAya</w:t>
      </w:r>
      <w:proofErr w:type="spellEnd"/>
      <w:r>
        <w:t xml:space="preserve"> ca | </w:t>
      </w:r>
    </w:p>
    <w:p w14:paraId="778767BC" w14:textId="274BECA0" w:rsidR="00AC10CC" w:rsidRDefault="00665F3D">
      <w:r>
        <w:t>23)</w:t>
      </w:r>
      <w:r>
        <w:tab/>
        <w:t>4.5.5.1(19)</w:t>
      </w:r>
      <w:proofErr w:type="gramStart"/>
      <w:r>
        <w:t xml:space="preserve">-  </w:t>
      </w:r>
      <w:proofErr w:type="spellStart"/>
      <w:r>
        <w:t>vyu</w:t>
      </w:r>
      <w:proofErr w:type="gramEnd"/>
      <w:r w:rsidR="00A005BE">
        <w:t>+</w:t>
      </w:r>
      <w:r>
        <w:t>ptakESAya</w:t>
      </w:r>
      <w:proofErr w:type="spellEnd"/>
      <w:r>
        <w:t xml:space="preserve"> |</w:t>
      </w:r>
    </w:p>
    <w:p w14:paraId="20A39EB2" w14:textId="72CBBA76" w:rsidR="00AC10CC" w:rsidRDefault="00665F3D">
      <w:proofErr w:type="spellStart"/>
      <w:r>
        <w:lastRenderedPageBreak/>
        <w:t>vyu</w:t>
      </w:r>
      <w:r w:rsidR="00A005BE">
        <w:t>+</w:t>
      </w:r>
      <w:r>
        <w:t>ptakESA</w:t>
      </w:r>
      <w:proofErr w:type="spellEnd"/>
      <w:r w:rsidR="00A005BE">
        <w:t>/</w:t>
      </w:r>
      <w:proofErr w:type="spellStart"/>
      <w:r>
        <w:t>yEti</w:t>
      </w:r>
      <w:proofErr w:type="spellEnd"/>
      <w:r w:rsidR="00A005BE">
        <w:t>/</w:t>
      </w:r>
      <w:r>
        <w:t xml:space="preserve"> </w:t>
      </w:r>
      <w:proofErr w:type="spellStart"/>
      <w:r>
        <w:t>vyu</w:t>
      </w:r>
      <w:r w:rsidR="00A005BE">
        <w:t>+</w:t>
      </w:r>
      <w:r>
        <w:t>pta</w:t>
      </w:r>
      <w:proofErr w:type="spellEnd"/>
      <w:r>
        <w:t xml:space="preserve"> - </w:t>
      </w:r>
      <w:proofErr w:type="spellStart"/>
      <w:r>
        <w:t>kE</w:t>
      </w:r>
      <w:proofErr w:type="spellEnd"/>
      <w:r w:rsidR="00A005BE">
        <w:t>/</w:t>
      </w:r>
      <w:r>
        <w:t>SA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400BCED5" w14:textId="5478D5A5" w:rsidR="00AC10CC" w:rsidRDefault="00665F3D">
      <w:r>
        <w:t>24)</w:t>
      </w:r>
      <w:r>
        <w:tab/>
        <w:t>4.5.5.1(20)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00A95C0" w14:textId="6B2AC79E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11FAE75" w14:textId="7AF4EBF6" w:rsidR="00AC10CC" w:rsidRDefault="00665F3D">
      <w:r>
        <w:t>25)</w:t>
      </w:r>
      <w:r>
        <w:tab/>
        <w:t>4.5.5.1(21)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|</w:t>
      </w:r>
    </w:p>
    <w:p w14:paraId="477491D3" w14:textId="39878BB0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kShAy</w:t>
      </w:r>
      <w:r>
        <w:t>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| </w:t>
      </w:r>
    </w:p>
    <w:p w14:paraId="5E0B24E4" w14:textId="3BF16737" w:rsidR="00AC10CC" w:rsidRDefault="00665F3D">
      <w:r>
        <w:t>26)</w:t>
      </w:r>
      <w:r>
        <w:tab/>
        <w:t>4.5.5.1(22)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6C93257A" w14:textId="4DAEFA92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ca | </w:t>
      </w:r>
    </w:p>
    <w:p w14:paraId="6411B3AD" w14:textId="50C42344" w:rsidR="00AC10CC" w:rsidRDefault="00665F3D">
      <w:r>
        <w:t>27)</w:t>
      </w:r>
      <w:r>
        <w:tab/>
        <w:t>4.5.5.1(22)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|</w:t>
      </w:r>
    </w:p>
    <w:p w14:paraId="1626E584" w14:textId="3C9B098C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kShAyEti</w:t>
      </w:r>
      <w:proofErr w:type="spellEnd"/>
      <w:r w:rsidR="00A005BE">
        <w:t>+</w:t>
      </w:r>
      <w:r>
        <w:t xml:space="preserve"> </w:t>
      </w:r>
      <w:proofErr w:type="spellStart"/>
      <w:r>
        <w:t>sahasra</w:t>
      </w:r>
      <w:proofErr w:type="spellEnd"/>
      <w:r>
        <w:t xml:space="preserve"> - a</w:t>
      </w:r>
      <w:r w:rsidR="00A005BE">
        <w:t>/</w:t>
      </w:r>
      <w:proofErr w:type="spellStart"/>
      <w:r>
        <w:t>kShAya</w:t>
      </w:r>
      <w:proofErr w:type="spellEnd"/>
      <w:r w:rsidR="00A005BE">
        <w:t>+</w:t>
      </w:r>
      <w:r>
        <w:t xml:space="preserve"> | </w:t>
      </w:r>
    </w:p>
    <w:p w14:paraId="6D3FC17B" w14:textId="3C93CD5B" w:rsidR="00AC10CC" w:rsidRDefault="00665F3D">
      <w:r>
        <w:t>28)</w:t>
      </w:r>
      <w:r>
        <w:tab/>
        <w:t>4.5.5.1(23)</w:t>
      </w:r>
      <w:proofErr w:type="gramStart"/>
      <w:r>
        <w:t>-  ca</w:t>
      </w:r>
      <w:proofErr w:type="gramEnd"/>
      <w:r w:rsidR="00A005BE">
        <w:t>/</w:t>
      </w:r>
      <w:r>
        <w:t xml:space="preserve"> | Sa</w:t>
      </w:r>
      <w:r w:rsidR="00A005BE">
        <w:t>/</w:t>
      </w:r>
      <w:r>
        <w:t>tadha</w:t>
      </w:r>
      <w:r w:rsidR="00A005BE">
        <w:t>+</w:t>
      </w:r>
      <w:r>
        <w:t>4nvanE |</w:t>
      </w:r>
    </w:p>
    <w:p w14:paraId="41EE854B" w14:textId="05A3D9DB" w:rsidR="00AC10CC" w:rsidRDefault="00665F3D">
      <w:r>
        <w:t>ca</w:t>
      </w:r>
      <w:r w:rsidR="00A005BE">
        <w:t>/</w:t>
      </w:r>
      <w:r>
        <w:t xml:space="preserve"> Sa</w:t>
      </w:r>
      <w:r w:rsidR="00A005BE">
        <w:t>/</w:t>
      </w:r>
      <w:r>
        <w:t>tadha</w:t>
      </w:r>
      <w:r w:rsidR="00A005BE">
        <w:t>+</w:t>
      </w:r>
      <w:r>
        <w:t>4nvanE Sa</w:t>
      </w:r>
      <w:r w:rsidR="00A005BE">
        <w:t>/</w:t>
      </w:r>
      <w:r>
        <w:t>tadha</w:t>
      </w:r>
      <w:r w:rsidR="00A005BE">
        <w:t>+</w:t>
      </w:r>
      <w:r>
        <w:t xml:space="preserve">4nvanE ca </w:t>
      </w:r>
      <w:proofErr w:type="spellStart"/>
      <w:r>
        <w:t>ca</w:t>
      </w:r>
      <w:proofErr w:type="spellEnd"/>
      <w:r>
        <w:t xml:space="preserve"> Sa</w:t>
      </w:r>
      <w:r w:rsidR="00A005BE">
        <w:t>/</w:t>
      </w:r>
      <w:r>
        <w:t>tadha</w:t>
      </w:r>
      <w:r w:rsidR="00A005BE">
        <w:t>+</w:t>
      </w:r>
      <w:r>
        <w:t xml:space="preserve">4nvanE | </w:t>
      </w:r>
    </w:p>
    <w:p w14:paraId="767C6097" w14:textId="09C52AB6" w:rsidR="00AC10CC" w:rsidRDefault="00665F3D">
      <w:r>
        <w:t>29)</w:t>
      </w:r>
      <w:r>
        <w:tab/>
        <w:t>4.5.5.1(24)</w:t>
      </w:r>
      <w:proofErr w:type="gramStart"/>
      <w:r>
        <w:t>-  Sa</w:t>
      </w:r>
      <w:proofErr w:type="gramEnd"/>
      <w:r w:rsidR="00A005BE">
        <w:t>/</w:t>
      </w:r>
      <w:r>
        <w:t>tadha</w:t>
      </w:r>
      <w:r w:rsidR="00A005BE">
        <w:t>+</w:t>
      </w:r>
      <w:r>
        <w:t>4nvanE | ca</w:t>
      </w:r>
      <w:r w:rsidR="00A005BE">
        <w:t>/</w:t>
      </w:r>
      <w:r>
        <w:t xml:space="preserve"> |</w:t>
      </w:r>
    </w:p>
    <w:p w14:paraId="1C927299" w14:textId="6744E2A7" w:rsidR="00AC10CC" w:rsidRDefault="00665F3D">
      <w:r>
        <w:t>Sa</w:t>
      </w:r>
      <w:r w:rsidR="00A005BE">
        <w:t>/</w:t>
      </w:r>
      <w:r>
        <w:t>tadha</w:t>
      </w:r>
      <w:r w:rsidR="00A005BE">
        <w:t>+</w:t>
      </w:r>
      <w:r>
        <w:t xml:space="preserve">4nvanE ca </w:t>
      </w:r>
      <w:proofErr w:type="spellStart"/>
      <w:r>
        <w:t>ca</w:t>
      </w:r>
      <w:proofErr w:type="spellEnd"/>
      <w:r>
        <w:t xml:space="preserve"> Sa</w:t>
      </w:r>
      <w:r w:rsidR="00A005BE">
        <w:t>/</w:t>
      </w:r>
      <w:r>
        <w:t>tadha</w:t>
      </w:r>
      <w:r w:rsidR="00A005BE">
        <w:t>+</w:t>
      </w:r>
      <w:r>
        <w:t>4nvanE Sa</w:t>
      </w:r>
      <w:r w:rsidR="00A005BE">
        <w:t>/</w:t>
      </w:r>
      <w:r>
        <w:t>tadha</w:t>
      </w:r>
      <w:r w:rsidR="00A005BE">
        <w:t>+</w:t>
      </w:r>
      <w:r>
        <w:t xml:space="preserve">4nvanE ca | </w:t>
      </w:r>
    </w:p>
    <w:p w14:paraId="3943273B" w14:textId="27C11FFE" w:rsidR="00AC10CC" w:rsidRDefault="00665F3D">
      <w:r>
        <w:t>30)</w:t>
      </w:r>
      <w:r>
        <w:tab/>
        <w:t>4.5.5.1(24)</w:t>
      </w:r>
      <w:proofErr w:type="gramStart"/>
      <w:r>
        <w:t>-  Sa</w:t>
      </w:r>
      <w:proofErr w:type="gramEnd"/>
      <w:r w:rsidR="00A005BE">
        <w:t>/</w:t>
      </w:r>
      <w:r>
        <w:t>tadha</w:t>
      </w:r>
      <w:r w:rsidR="00A005BE">
        <w:t>+</w:t>
      </w:r>
      <w:r>
        <w:t>4nvanE |</w:t>
      </w:r>
    </w:p>
    <w:p w14:paraId="6044DF7E" w14:textId="797ACE24" w:rsidR="00AC10CC" w:rsidRDefault="00665F3D">
      <w:r>
        <w:t>Sa</w:t>
      </w:r>
      <w:r w:rsidR="00A005BE">
        <w:t>/</w:t>
      </w:r>
      <w:r>
        <w:t>tadha</w:t>
      </w:r>
      <w:r w:rsidR="00A005BE">
        <w:t>+</w:t>
      </w:r>
      <w:r>
        <w:t>4nvana</w:t>
      </w:r>
      <w:r w:rsidR="00A005BE">
        <w:t>/</w:t>
      </w:r>
      <w:r>
        <w:t xml:space="preserve"> iti</w:t>
      </w:r>
      <w:r w:rsidR="00A005BE">
        <w:t>+</w:t>
      </w:r>
      <w:r>
        <w:t xml:space="preserve"> Sa</w:t>
      </w:r>
      <w:r w:rsidR="00A005BE">
        <w:t>/</w:t>
      </w:r>
      <w:r>
        <w:t xml:space="preserve">ta - </w:t>
      </w:r>
      <w:proofErr w:type="spellStart"/>
      <w:r>
        <w:t>dha</w:t>
      </w:r>
      <w:proofErr w:type="spellEnd"/>
      <w:r w:rsidR="00A005BE">
        <w:t>/</w:t>
      </w:r>
      <w:r>
        <w:t>4nva</w:t>
      </w:r>
      <w:r w:rsidR="00A005BE">
        <w:t>/</w:t>
      </w:r>
      <w:proofErr w:type="spellStart"/>
      <w:r>
        <w:t>nE</w:t>
      </w:r>
      <w:proofErr w:type="spellEnd"/>
      <w:r w:rsidR="00A005BE">
        <w:t>/</w:t>
      </w:r>
      <w:r>
        <w:t xml:space="preserve"> | </w:t>
      </w:r>
    </w:p>
    <w:p w14:paraId="4D3ED58A" w14:textId="6A851C9F" w:rsidR="00AC10CC" w:rsidRDefault="00665F3D">
      <w:r>
        <w:t>31)</w:t>
      </w:r>
      <w:r>
        <w:tab/>
        <w:t>4.5.5.1(25)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E92F721" w14:textId="2DF7B838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71FB1AF" w14:textId="6754281F" w:rsidR="00AC10CC" w:rsidRDefault="00665F3D">
      <w:r>
        <w:t>32)</w:t>
      </w:r>
      <w:r>
        <w:tab/>
        <w:t>4.5.5.1(26)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|</w:t>
      </w:r>
    </w:p>
    <w:p w14:paraId="45F07ACA" w14:textId="237A19C6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gi3ri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gi3ri</w:t>
      </w:r>
      <w:r w:rsidR="00A005BE">
        <w:t>/</w:t>
      </w:r>
      <w:proofErr w:type="spellStart"/>
      <w:r>
        <w:t>SAya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gi3ri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| </w:t>
      </w:r>
    </w:p>
    <w:p w14:paraId="35A366A8" w14:textId="6B23FD7C" w:rsidR="00AC10CC" w:rsidRDefault="00665F3D">
      <w:r>
        <w:t>33)</w:t>
      </w:r>
      <w:r>
        <w:tab/>
        <w:t>4.5.5.1(27)</w:t>
      </w:r>
      <w:proofErr w:type="gramStart"/>
      <w:r>
        <w:t xml:space="preserve">-  </w:t>
      </w:r>
      <w:proofErr w:type="spellStart"/>
      <w:r>
        <w:t>gi</w:t>
      </w:r>
      <w:proofErr w:type="spellEnd"/>
      <w:proofErr w:type="gramEnd"/>
      <w:r w:rsidR="00A005BE">
        <w:t>/</w:t>
      </w:r>
      <w:r>
        <w:t>3ri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</w:t>
      </w:r>
      <w:r>
        <w:t>|</w:t>
      </w:r>
    </w:p>
    <w:p w14:paraId="58A61B9D" w14:textId="3AFA9D00" w:rsidR="00AC10CC" w:rsidRDefault="00665F3D">
      <w:proofErr w:type="spellStart"/>
      <w:r>
        <w:t>gi</w:t>
      </w:r>
      <w:proofErr w:type="spellEnd"/>
      <w:r w:rsidR="00A005BE">
        <w:t>/</w:t>
      </w:r>
      <w:r>
        <w:t>3ri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gi3ri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gi3ri</w:t>
      </w:r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ca | </w:t>
      </w:r>
    </w:p>
    <w:p w14:paraId="777E350B" w14:textId="508AEEF5" w:rsidR="00AC10CC" w:rsidRDefault="00665F3D">
      <w:r>
        <w:t>34)</w:t>
      </w:r>
      <w:r>
        <w:tab/>
        <w:t>4.5.5.1(28)</w:t>
      </w:r>
      <w:proofErr w:type="gramStart"/>
      <w:r>
        <w:t>-  ca</w:t>
      </w:r>
      <w:proofErr w:type="gramEnd"/>
      <w:r w:rsidR="00A005BE">
        <w:t>/</w:t>
      </w:r>
      <w:r>
        <w:t xml:space="preserve"> | Si</w:t>
      </w:r>
      <w:r w:rsidR="00A005BE">
        <w:t>/</w:t>
      </w:r>
      <w:r>
        <w:t>pi</w:t>
      </w:r>
      <w:r w:rsidR="00A005BE">
        <w:t>/</w:t>
      </w:r>
      <w:r>
        <w:t>vi</w:t>
      </w:r>
      <w:r w:rsidR="00A005BE">
        <w:t>/</w:t>
      </w:r>
      <w:proofErr w:type="spellStart"/>
      <w:r>
        <w:t>ShTAya</w:t>
      </w:r>
      <w:proofErr w:type="spellEnd"/>
      <w:r w:rsidR="00A005BE">
        <w:t>+</w:t>
      </w:r>
      <w:r>
        <w:t xml:space="preserve"> |</w:t>
      </w:r>
    </w:p>
    <w:p w14:paraId="3FC5CD20" w14:textId="3CF432F1" w:rsidR="00AC10CC" w:rsidRDefault="00665F3D">
      <w:r>
        <w:t>ca</w:t>
      </w:r>
      <w:r w:rsidR="00A005BE">
        <w:t>/</w:t>
      </w:r>
      <w:r>
        <w:t xml:space="preserve"> Si</w:t>
      </w:r>
      <w:r w:rsidR="00A005BE">
        <w:t>/</w:t>
      </w:r>
      <w:r>
        <w:t>pi</w:t>
      </w:r>
      <w:r w:rsidR="00A005BE">
        <w:t>/</w:t>
      </w:r>
      <w:r>
        <w:t>vi</w:t>
      </w:r>
      <w:r w:rsidR="00A005BE">
        <w:t>/</w:t>
      </w:r>
      <w:proofErr w:type="spellStart"/>
      <w:r>
        <w:t>ShTAya</w:t>
      </w:r>
      <w:proofErr w:type="spellEnd"/>
      <w:r w:rsidR="00A005BE">
        <w:t>+</w:t>
      </w:r>
      <w:r>
        <w:t xml:space="preserve"> </w:t>
      </w:r>
      <w:proofErr w:type="spellStart"/>
      <w:r>
        <w:t>Sipivi</w:t>
      </w:r>
      <w:proofErr w:type="spellEnd"/>
      <w:r w:rsidR="00A005BE">
        <w:t>/</w:t>
      </w:r>
      <w:proofErr w:type="spellStart"/>
      <w:r>
        <w:t>ShTAya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Sipivi</w:t>
      </w:r>
      <w:proofErr w:type="spellEnd"/>
      <w:r w:rsidR="00A005BE">
        <w:t>/</w:t>
      </w:r>
      <w:proofErr w:type="spellStart"/>
      <w:r>
        <w:t>ShTAya</w:t>
      </w:r>
      <w:proofErr w:type="spellEnd"/>
      <w:r w:rsidR="00A005BE">
        <w:t>+</w:t>
      </w:r>
      <w:r>
        <w:t xml:space="preserve"> | </w:t>
      </w:r>
    </w:p>
    <w:p w14:paraId="225B0E48" w14:textId="30F304FF" w:rsidR="00AC10CC" w:rsidRDefault="00665F3D">
      <w:r>
        <w:t>35)</w:t>
      </w:r>
      <w:r>
        <w:tab/>
        <w:t>4.5.5.1(29)</w:t>
      </w:r>
      <w:proofErr w:type="gramStart"/>
      <w:r>
        <w:t>-  Si</w:t>
      </w:r>
      <w:proofErr w:type="gramEnd"/>
      <w:r w:rsidR="00A005BE">
        <w:t>/</w:t>
      </w:r>
      <w:r>
        <w:t>pi</w:t>
      </w:r>
      <w:r w:rsidR="00A005BE">
        <w:t>/</w:t>
      </w:r>
      <w:r>
        <w:t>vi</w:t>
      </w:r>
      <w:r w:rsidR="00A005BE">
        <w:t>/</w:t>
      </w:r>
      <w:proofErr w:type="spellStart"/>
      <w:r>
        <w:t>ShTAya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1A3FA8D7" w14:textId="022D03B8" w:rsidR="00AC10CC" w:rsidRDefault="00665F3D">
      <w:r>
        <w:t>Si</w:t>
      </w:r>
      <w:r w:rsidR="00A005BE">
        <w:t>/</w:t>
      </w:r>
      <w:r>
        <w:t>pi</w:t>
      </w:r>
      <w:r w:rsidR="00A005BE">
        <w:t>/</w:t>
      </w:r>
      <w:r>
        <w:t>vi</w:t>
      </w:r>
      <w:r w:rsidR="00A005BE">
        <w:t>/</w:t>
      </w:r>
      <w:proofErr w:type="spellStart"/>
      <w:r>
        <w:t>ShTAya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Sipivi</w:t>
      </w:r>
      <w:proofErr w:type="spellEnd"/>
      <w:r w:rsidR="00A005BE">
        <w:t>/</w:t>
      </w:r>
      <w:proofErr w:type="spellStart"/>
      <w:r>
        <w:t>ShTAya</w:t>
      </w:r>
      <w:proofErr w:type="spellEnd"/>
      <w:r w:rsidR="00A005BE">
        <w:t>+</w:t>
      </w:r>
      <w:r>
        <w:t xml:space="preserve"> </w:t>
      </w:r>
      <w:proofErr w:type="spellStart"/>
      <w:r>
        <w:t>Sipivi</w:t>
      </w:r>
      <w:proofErr w:type="spellEnd"/>
      <w:r w:rsidR="00A005BE">
        <w:t>/</w:t>
      </w:r>
      <w:proofErr w:type="spellStart"/>
      <w:r>
        <w:t>ShTAya</w:t>
      </w:r>
      <w:proofErr w:type="spellEnd"/>
      <w:r w:rsidR="00A005BE">
        <w:t>+</w:t>
      </w:r>
      <w:r>
        <w:t xml:space="preserve"> ca | </w:t>
      </w:r>
    </w:p>
    <w:p w14:paraId="173CFAED" w14:textId="1DE9C448" w:rsidR="00AC10CC" w:rsidRDefault="00665F3D">
      <w:r>
        <w:t>36)</w:t>
      </w:r>
      <w:r>
        <w:tab/>
        <w:t>4.5.5.1(29)</w:t>
      </w:r>
      <w:proofErr w:type="gramStart"/>
      <w:r>
        <w:t>-  Si</w:t>
      </w:r>
      <w:proofErr w:type="gramEnd"/>
      <w:r w:rsidR="00A005BE">
        <w:t>/</w:t>
      </w:r>
      <w:r>
        <w:t>pi</w:t>
      </w:r>
      <w:r w:rsidR="00A005BE">
        <w:t>/</w:t>
      </w:r>
      <w:r>
        <w:t>vi</w:t>
      </w:r>
      <w:r w:rsidR="00A005BE">
        <w:t>/</w:t>
      </w:r>
      <w:proofErr w:type="spellStart"/>
      <w:r>
        <w:t>ShTAya</w:t>
      </w:r>
      <w:proofErr w:type="spellEnd"/>
      <w:r w:rsidR="00A005BE">
        <w:t>+</w:t>
      </w:r>
      <w:r>
        <w:t xml:space="preserve"> |</w:t>
      </w:r>
    </w:p>
    <w:p w14:paraId="19732021" w14:textId="6D1A752E" w:rsidR="00AC10CC" w:rsidRDefault="00665F3D">
      <w:r>
        <w:lastRenderedPageBreak/>
        <w:t>Si</w:t>
      </w:r>
      <w:r w:rsidR="00A005BE">
        <w:t>/</w:t>
      </w:r>
      <w:r>
        <w:t>pi</w:t>
      </w:r>
      <w:r w:rsidR="00A005BE">
        <w:t>/</w:t>
      </w:r>
      <w:r>
        <w:t>vi</w:t>
      </w:r>
      <w:r w:rsidR="00A005BE">
        <w:t>/</w:t>
      </w:r>
      <w:proofErr w:type="spellStart"/>
      <w:r>
        <w:t>ShTAyEti</w:t>
      </w:r>
      <w:proofErr w:type="spellEnd"/>
      <w:r w:rsidR="00A005BE">
        <w:t>+</w:t>
      </w:r>
      <w:r>
        <w:t xml:space="preserve"> Sipi - vi</w:t>
      </w:r>
      <w:r w:rsidR="00A005BE">
        <w:t>/</w:t>
      </w:r>
      <w:proofErr w:type="spellStart"/>
      <w:r>
        <w:t>ShTAya</w:t>
      </w:r>
      <w:proofErr w:type="spellEnd"/>
      <w:r w:rsidR="00A005BE">
        <w:t>+</w:t>
      </w:r>
      <w:r>
        <w:t xml:space="preserve"> | </w:t>
      </w:r>
    </w:p>
    <w:p w14:paraId="70A45725" w14:textId="625A3479" w:rsidR="00AC10CC" w:rsidRDefault="00665F3D">
      <w:r>
        <w:t>37)</w:t>
      </w:r>
      <w:r>
        <w:tab/>
        <w:t>4.5.5.1(30)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BB01961" w14:textId="1ED686D8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DCA90A7" w14:textId="28A5D527" w:rsidR="00AC10CC" w:rsidRDefault="00665F3D">
      <w:r>
        <w:t>38)</w:t>
      </w:r>
      <w:r>
        <w:tab/>
        <w:t>4.5.5.1(31)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mI</w:t>
      </w:r>
      <w:proofErr w:type="spellEnd"/>
      <w:r w:rsidR="00A005BE">
        <w:t>/</w:t>
      </w:r>
      <w:r>
        <w:t>Dhu4ShTa</w:t>
      </w:r>
      <w:r w:rsidR="00A005BE">
        <w:t>+</w:t>
      </w:r>
      <w:r>
        <w:t>mAya |</w:t>
      </w:r>
    </w:p>
    <w:p w14:paraId="3F1C3E98" w14:textId="0B488586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mI</w:t>
      </w:r>
      <w:proofErr w:type="spellEnd"/>
      <w:r w:rsidR="00A005BE">
        <w:t>/</w:t>
      </w:r>
      <w:r>
        <w:t>Dhu4ShTa</w:t>
      </w:r>
      <w:r w:rsidR="00A005BE">
        <w:t>+</w:t>
      </w:r>
      <w:r>
        <w:t xml:space="preserve">mAya </w:t>
      </w:r>
      <w:proofErr w:type="spellStart"/>
      <w:r>
        <w:t>mI</w:t>
      </w:r>
      <w:proofErr w:type="spellEnd"/>
      <w:r w:rsidR="00A005BE">
        <w:t>/</w:t>
      </w:r>
      <w:r>
        <w:t>Dhu4ShTa</w:t>
      </w:r>
      <w:r w:rsidR="00A005BE">
        <w:t>+</w:t>
      </w:r>
      <w:r>
        <w:t>mAya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mI</w:t>
      </w:r>
      <w:proofErr w:type="spellEnd"/>
      <w:r w:rsidR="00A005BE">
        <w:t>/</w:t>
      </w:r>
      <w:r>
        <w:t>Dhu</w:t>
      </w:r>
      <w:r>
        <w:t>4ShTa</w:t>
      </w:r>
      <w:r w:rsidR="00A005BE">
        <w:t>+</w:t>
      </w:r>
      <w:r>
        <w:t xml:space="preserve">mAya | </w:t>
      </w:r>
    </w:p>
    <w:p w14:paraId="399A2496" w14:textId="7373F4B8" w:rsidR="00AC10CC" w:rsidRDefault="00665F3D">
      <w:r>
        <w:t>39)</w:t>
      </w:r>
      <w:r>
        <w:tab/>
        <w:t>4.5.5.1(32)</w:t>
      </w:r>
      <w:proofErr w:type="gramStart"/>
      <w:r>
        <w:t xml:space="preserve">-  </w:t>
      </w:r>
      <w:proofErr w:type="spellStart"/>
      <w:r>
        <w:t>mI</w:t>
      </w:r>
      <w:proofErr w:type="spellEnd"/>
      <w:proofErr w:type="gramEnd"/>
      <w:r w:rsidR="00A005BE">
        <w:t>/</w:t>
      </w:r>
      <w:r>
        <w:t>Dhu4ShTa</w:t>
      </w:r>
      <w:r w:rsidR="00A005BE">
        <w:t>+</w:t>
      </w:r>
      <w:r>
        <w:t>mAya | ca</w:t>
      </w:r>
      <w:r w:rsidR="00A005BE">
        <w:t>/</w:t>
      </w:r>
      <w:r>
        <w:t xml:space="preserve"> |</w:t>
      </w:r>
    </w:p>
    <w:p w14:paraId="697A6063" w14:textId="1B4CE419" w:rsidR="00AC10CC" w:rsidRDefault="00665F3D">
      <w:proofErr w:type="spellStart"/>
      <w:r>
        <w:t>mI</w:t>
      </w:r>
      <w:proofErr w:type="spellEnd"/>
      <w:r w:rsidR="00A005BE">
        <w:t>/</w:t>
      </w:r>
      <w:r>
        <w:t>Dhu4ShTa</w:t>
      </w:r>
      <w:r w:rsidR="00A005BE">
        <w:t>+</w:t>
      </w:r>
      <w:r>
        <w:t xml:space="preserve">mAya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mI</w:t>
      </w:r>
      <w:proofErr w:type="spellEnd"/>
      <w:r w:rsidR="00A005BE">
        <w:t>/</w:t>
      </w:r>
      <w:r>
        <w:t>Dhu4ShTa</w:t>
      </w:r>
      <w:r w:rsidR="00A005BE">
        <w:t>+</w:t>
      </w:r>
      <w:r>
        <w:t xml:space="preserve">mAya </w:t>
      </w:r>
      <w:proofErr w:type="spellStart"/>
      <w:r>
        <w:t>mI</w:t>
      </w:r>
      <w:proofErr w:type="spellEnd"/>
      <w:r w:rsidR="00A005BE">
        <w:t>/</w:t>
      </w:r>
      <w:r>
        <w:t>Dhu4ShTa</w:t>
      </w:r>
      <w:r w:rsidR="00A005BE">
        <w:t>+</w:t>
      </w:r>
      <w:r>
        <w:t xml:space="preserve">mAya ca | </w:t>
      </w:r>
    </w:p>
    <w:p w14:paraId="16D0A443" w14:textId="34DC7E08" w:rsidR="00AC10CC" w:rsidRDefault="00665F3D">
      <w:r>
        <w:t>40)</w:t>
      </w:r>
      <w:r>
        <w:tab/>
        <w:t>4.5.5.1(32)</w:t>
      </w:r>
      <w:proofErr w:type="gramStart"/>
      <w:r>
        <w:t xml:space="preserve">-  </w:t>
      </w:r>
      <w:proofErr w:type="spellStart"/>
      <w:r>
        <w:t>mI</w:t>
      </w:r>
      <w:proofErr w:type="spellEnd"/>
      <w:proofErr w:type="gramEnd"/>
      <w:r w:rsidR="00A005BE">
        <w:t>/</w:t>
      </w:r>
      <w:r>
        <w:t>Dhu4ShTa</w:t>
      </w:r>
      <w:r w:rsidR="00A005BE">
        <w:t>+</w:t>
      </w:r>
      <w:r>
        <w:t>mAya |</w:t>
      </w:r>
    </w:p>
    <w:p w14:paraId="5D3A6033" w14:textId="5D44195E" w:rsidR="00AC10CC" w:rsidRDefault="00665F3D">
      <w:proofErr w:type="spellStart"/>
      <w:r>
        <w:t>mI</w:t>
      </w:r>
      <w:proofErr w:type="spellEnd"/>
      <w:r w:rsidR="00A005BE">
        <w:t>/</w:t>
      </w:r>
      <w:r>
        <w:t>Dhu4ShTa</w:t>
      </w:r>
      <w:r w:rsidR="00A005BE">
        <w:t>+</w:t>
      </w:r>
      <w:r>
        <w:t>mA</w:t>
      </w:r>
      <w:r w:rsidR="00A005BE">
        <w:t>/</w:t>
      </w:r>
      <w:proofErr w:type="spellStart"/>
      <w:r>
        <w:t>yEti</w:t>
      </w:r>
      <w:proofErr w:type="spellEnd"/>
      <w:r w:rsidR="00A005BE">
        <w:t>+</w:t>
      </w:r>
      <w:r>
        <w:t xml:space="preserve"> </w:t>
      </w:r>
      <w:proofErr w:type="spellStart"/>
      <w:r>
        <w:t>mI</w:t>
      </w:r>
      <w:proofErr w:type="spellEnd"/>
      <w:r w:rsidR="00A005BE">
        <w:t>/</w:t>
      </w:r>
      <w:r>
        <w:t>Dhu4H - ta</w:t>
      </w:r>
      <w:r w:rsidR="00A005BE">
        <w:t>/</w:t>
      </w:r>
      <w:r>
        <w:t>mA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238977C5" w14:textId="1B3431A7" w:rsidR="00AC10CC" w:rsidRDefault="00665F3D">
      <w:r>
        <w:t>41)</w:t>
      </w:r>
      <w:r>
        <w:tab/>
        <w:t>4.5.5.1(33)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iShu</w:t>
      </w:r>
      <w:r w:rsidR="00A005BE">
        <w:t>+</w:t>
      </w:r>
      <w:r>
        <w:t>matE</w:t>
      </w:r>
      <w:proofErr w:type="spellEnd"/>
      <w:r>
        <w:t xml:space="preserve"> |</w:t>
      </w:r>
    </w:p>
    <w:p w14:paraId="6BC481FA" w14:textId="03A5DA78" w:rsidR="00AC10CC" w:rsidRDefault="00665F3D">
      <w:proofErr w:type="spellStart"/>
      <w:r>
        <w:t>cE</w:t>
      </w:r>
      <w:proofErr w:type="spellEnd"/>
      <w:r>
        <w:t xml:space="preserve"> </w:t>
      </w:r>
      <w:proofErr w:type="spellStart"/>
      <w:r>
        <w:t>Shu</w:t>
      </w:r>
      <w:r w:rsidR="00A005BE">
        <w:t>+</w:t>
      </w:r>
      <w:r>
        <w:t>mata</w:t>
      </w:r>
      <w:proofErr w:type="spellEnd"/>
      <w:r w:rsidR="00A005BE">
        <w:t>/</w:t>
      </w:r>
      <w:r>
        <w:t xml:space="preserve"> </w:t>
      </w:r>
      <w:proofErr w:type="spellStart"/>
      <w:r>
        <w:t>iShu</w:t>
      </w:r>
      <w:r w:rsidR="00A005BE">
        <w:t>+</w:t>
      </w:r>
      <w:r>
        <w:t>matE</w:t>
      </w:r>
      <w:proofErr w:type="spellEnd"/>
      <w:r>
        <w:t xml:space="preserve"> ca</w:t>
      </w:r>
      <w:r w:rsidR="00A005BE">
        <w:t>/</w:t>
      </w:r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Shu</w:t>
      </w:r>
      <w:r w:rsidR="00A005BE">
        <w:t>+</w:t>
      </w:r>
      <w:r>
        <w:t>matE</w:t>
      </w:r>
      <w:proofErr w:type="spellEnd"/>
      <w:r>
        <w:t xml:space="preserve"> | </w:t>
      </w:r>
    </w:p>
    <w:p w14:paraId="6CBB439C" w14:textId="78987E5D" w:rsidR="00AC10CC" w:rsidRDefault="00665F3D">
      <w:r>
        <w:t>42)</w:t>
      </w:r>
      <w:r>
        <w:tab/>
        <w:t>4.5.5.1(34)</w:t>
      </w:r>
      <w:proofErr w:type="gramStart"/>
      <w:r>
        <w:t xml:space="preserve">-  </w:t>
      </w:r>
      <w:proofErr w:type="spellStart"/>
      <w:r>
        <w:t>iShu</w:t>
      </w:r>
      <w:proofErr w:type="gramEnd"/>
      <w:r w:rsidR="00A005BE">
        <w:t>+</w:t>
      </w:r>
      <w:r>
        <w:t>matE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671DB82C" w14:textId="75B2E58F" w:rsidR="00AC10CC" w:rsidRDefault="00665F3D">
      <w:proofErr w:type="spellStart"/>
      <w:r>
        <w:t>iShu</w:t>
      </w:r>
      <w:r w:rsidR="00A005BE">
        <w:t>+</w:t>
      </w:r>
      <w:r>
        <w:t>matE</w:t>
      </w:r>
      <w:proofErr w:type="spellEnd"/>
      <w:r>
        <w:t xml:space="preserve"> ca</w:t>
      </w:r>
      <w:r w:rsidR="00A005BE">
        <w:t>/</w:t>
      </w:r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Shu</w:t>
      </w:r>
      <w:r w:rsidR="00A005BE">
        <w:t>+</w:t>
      </w:r>
      <w:r>
        <w:t>mata</w:t>
      </w:r>
      <w:proofErr w:type="spellEnd"/>
      <w:r w:rsidR="00A005BE">
        <w:t>/</w:t>
      </w:r>
      <w:r>
        <w:t xml:space="preserve"> </w:t>
      </w:r>
      <w:proofErr w:type="spellStart"/>
      <w:r>
        <w:t>iShu</w:t>
      </w:r>
      <w:r w:rsidR="00A005BE">
        <w:t>+</w:t>
      </w:r>
      <w:r>
        <w:t>matE</w:t>
      </w:r>
      <w:proofErr w:type="spellEnd"/>
      <w:r>
        <w:t xml:space="preserve"> ca | </w:t>
      </w:r>
    </w:p>
    <w:p w14:paraId="7A2F5D9A" w14:textId="663F3D3A" w:rsidR="00AC10CC" w:rsidRDefault="00665F3D">
      <w:r>
        <w:t>43)</w:t>
      </w:r>
      <w:r>
        <w:tab/>
        <w:t>4.5.5.1(34)</w:t>
      </w:r>
      <w:proofErr w:type="gramStart"/>
      <w:r>
        <w:t xml:space="preserve">-  </w:t>
      </w:r>
      <w:proofErr w:type="spellStart"/>
      <w:r>
        <w:t>iShu</w:t>
      </w:r>
      <w:proofErr w:type="gramEnd"/>
      <w:r w:rsidR="00A005BE">
        <w:t>+</w:t>
      </w:r>
      <w:r>
        <w:t>matE</w:t>
      </w:r>
      <w:proofErr w:type="spellEnd"/>
      <w:r>
        <w:t xml:space="preserve"> |</w:t>
      </w:r>
    </w:p>
    <w:p w14:paraId="0626D330" w14:textId="6FB972F2" w:rsidR="00AC10CC" w:rsidRDefault="00665F3D">
      <w:proofErr w:type="spellStart"/>
      <w:r>
        <w:t>iShu</w:t>
      </w:r>
      <w:r w:rsidR="00A005BE">
        <w:t>+</w:t>
      </w:r>
      <w:r>
        <w:t>mata</w:t>
      </w:r>
      <w:proofErr w:type="spellEnd"/>
      <w:r w:rsidR="00A005BE">
        <w:t>/</w:t>
      </w:r>
      <w:r>
        <w:t xml:space="preserve"> </w:t>
      </w:r>
      <w:proofErr w:type="spellStart"/>
      <w:r>
        <w:t>itIShu</w:t>
      </w:r>
      <w:proofErr w:type="spellEnd"/>
      <w:r w:rsidR="00A005BE">
        <w:t>+</w:t>
      </w:r>
      <w:r>
        <w:t xml:space="preserve"> - ma</w:t>
      </w:r>
      <w:r w:rsidR="00A005BE">
        <w:t>/</w:t>
      </w:r>
      <w:proofErr w:type="spellStart"/>
      <w:r>
        <w:t>tE</w:t>
      </w:r>
      <w:proofErr w:type="spellEnd"/>
      <w:r w:rsidR="00A005BE">
        <w:t>/</w:t>
      </w:r>
      <w:r>
        <w:t xml:space="preserve"> | </w:t>
      </w:r>
    </w:p>
    <w:p w14:paraId="1A807DD4" w14:textId="7AB41393" w:rsidR="00AC10CC" w:rsidRDefault="00665F3D">
      <w:r>
        <w:t>44)</w:t>
      </w:r>
      <w:r>
        <w:tab/>
        <w:t>4.5.5.1(35)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E67F9FE" w14:textId="0D59B74A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5EE6629" w14:textId="7E58AFE3" w:rsidR="00AC10CC" w:rsidRDefault="00665F3D">
      <w:r>
        <w:t>45)</w:t>
      </w:r>
      <w:r>
        <w:tab/>
        <w:t>4.5.5.1(36)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hra</w:t>
      </w:r>
      <w:proofErr w:type="spellEnd"/>
      <w:r w:rsidR="00A005BE">
        <w:t>/</w:t>
      </w:r>
      <w:proofErr w:type="spellStart"/>
      <w:r>
        <w:t>svAya</w:t>
      </w:r>
      <w:proofErr w:type="spellEnd"/>
      <w:r w:rsidR="00A005BE">
        <w:t>+</w:t>
      </w:r>
      <w:r>
        <w:t xml:space="preserve"> |</w:t>
      </w:r>
    </w:p>
    <w:p w14:paraId="25D1E10D" w14:textId="6F89EE9E" w:rsidR="00AC10CC" w:rsidRDefault="00665F3D">
      <w:r>
        <w:t>~</w:t>
      </w:r>
      <w:proofErr w:type="spellStart"/>
      <w:r>
        <w:t>namO</w:t>
      </w:r>
      <w:proofErr w:type="spellEnd"/>
      <w:r w:rsidR="00A005BE">
        <w:t>%</w:t>
      </w:r>
      <w:r>
        <w:t xml:space="preserve"> </w:t>
      </w:r>
      <w:proofErr w:type="spellStart"/>
      <w:r>
        <w:t>hra</w:t>
      </w:r>
      <w:proofErr w:type="spellEnd"/>
      <w:r w:rsidR="00A005BE">
        <w:t>/</w:t>
      </w:r>
      <w:proofErr w:type="spellStart"/>
      <w:r>
        <w:t>svAya</w:t>
      </w:r>
      <w:proofErr w:type="spellEnd"/>
      <w:r w:rsidR="00A005BE">
        <w:t>+</w:t>
      </w:r>
      <w:r>
        <w:t xml:space="preserve"> </w:t>
      </w:r>
      <w:proofErr w:type="spellStart"/>
      <w:r>
        <w:t>hra</w:t>
      </w:r>
      <w:proofErr w:type="spellEnd"/>
      <w:r w:rsidR="00A005BE">
        <w:t>/</w:t>
      </w:r>
      <w:proofErr w:type="spellStart"/>
      <w:r>
        <w:t>svAya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%</w:t>
      </w:r>
      <w:r>
        <w:t xml:space="preserve"> </w:t>
      </w:r>
      <w:proofErr w:type="spellStart"/>
      <w:r>
        <w:t>hra</w:t>
      </w:r>
      <w:proofErr w:type="spellEnd"/>
      <w:r w:rsidR="00A005BE">
        <w:t>/</w:t>
      </w:r>
      <w:proofErr w:type="spellStart"/>
      <w:r>
        <w:t>svAya</w:t>
      </w:r>
      <w:proofErr w:type="spellEnd"/>
      <w:r w:rsidR="00A005BE">
        <w:t>+</w:t>
      </w:r>
      <w:r>
        <w:t xml:space="preserve"> | </w:t>
      </w:r>
    </w:p>
    <w:p w14:paraId="7FB3855D" w14:textId="3A0A355E" w:rsidR="00AC10CC" w:rsidRDefault="00665F3D">
      <w:r>
        <w:t>46)</w:t>
      </w:r>
      <w:r>
        <w:tab/>
        <w:t>4.5.5.1(37)</w:t>
      </w:r>
      <w:proofErr w:type="gramStart"/>
      <w:r>
        <w:t xml:space="preserve">-  </w:t>
      </w:r>
      <w:proofErr w:type="spellStart"/>
      <w:r>
        <w:t>hra</w:t>
      </w:r>
      <w:proofErr w:type="spellEnd"/>
      <w:proofErr w:type="gramEnd"/>
      <w:r w:rsidR="00A005BE">
        <w:t>/</w:t>
      </w:r>
      <w:proofErr w:type="spellStart"/>
      <w:r>
        <w:t>svAya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2510323B" w14:textId="04D98FDB" w:rsidR="00AC10CC" w:rsidRDefault="00665F3D">
      <w:proofErr w:type="spellStart"/>
      <w:r>
        <w:t>hra</w:t>
      </w:r>
      <w:proofErr w:type="spellEnd"/>
      <w:r w:rsidR="00A005BE">
        <w:t>/</w:t>
      </w:r>
      <w:proofErr w:type="spellStart"/>
      <w:r>
        <w:t>svAya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hra</w:t>
      </w:r>
      <w:proofErr w:type="spellEnd"/>
      <w:r w:rsidR="00A005BE">
        <w:t>/</w:t>
      </w:r>
      <w:proofErr w:type="spellStart"/>
      <w:r>
        <w:t>svAya</w:t>
      </w:r>
      <w:proofErr w:type="spellEnd"/>
      <w:r w:rsidR="00A005BE">
        <w:t>+</w:t>
      </w:r>
      <w:r>
        <w:t xml:space="preserve"> </w:t>
      </w:r>
      <w:proofErr w:type="spellStart"/>
      <w:r>
        <w:t>hra</w:t>
      </w:r>
      <w:proofErr w:type="spellEnd"/>
      <w:r w:rsidR="00A005BE">
        <w:t>/</w:t>
      </w:r>
      <w:proofErr w:type="spellStart"/>
      <w:r>
        <w:t>svAya</w:t>
      </w:r>
      <w:proofErr w:type="spellEnd"/>
      <w:r w:rsidR="00A005BE">
        <w:t>+</w:t>
      </w:r>
      <w:r>
        <w:t xml:space="preserve"> ca | </w:t>
      </w:r>
    </w:p>
    <w:p w14:paraId="7963B535" w14:textId="5A2449AA" w:rsidR="00AC10CC" w:rsidRDefault="00665F3D">
      <w:r>
        <w:t>47)</w:t>
      </w:r>
      <w:r>
        <w:tab/>
        <w:t>4.5.5.1(38)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ma</w:t>
      </w:r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</w:t>
      </w:r>
    </w:p>
    <w:p w14:paraId="012B9FCE" w14:textId="2B85AD38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>ma</w:t>
      </w:r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</w:t>
      </w:r>
      <w:proofErr w:type="spellStart"/>
      <w:r>
        <w:t>vAma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vAma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 </w:t>
      </w:r>
    </w:p>
    <w:p w14:paraId="019E4488" w14:textId="07122A3E" w:rsidR="00AC10CC" w:rsidRDefault="00665F3D">
      <w:r>
        <w:t>48)</w:t>
      </w:r>
      <w:r>
        <w:tab/>
        <w:t>4.5.5.1(39)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ma</w:t>
      </w:r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2FB7CCB5" w14:textId="1FA6FD43" w:rsidR="00AC10CC" w:rsidRDefault="00665F3D">
      <w:proofErr w:type="spellStart"/>
      <w:r>
        <w:t>vA</w:t>
      </w:r>
      <w:proofErr w:type="spellEnd"/>
      <w:r w:rsidR="00A005BE">
        <w:t>/</w:t>
      </w:r>
      <w:r>
        <w:t>ma</w:t>
      </w:r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vAma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</w:t>
      </w:r>
      <w:proofErr w:type="spellStart"/>
      <w:r>
        <w:t>vAma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ca | </w:t>
      </w:r>
    </w:p>
    <w:p w14:paraId="3934FCAD" w14:textId="37F256A4" w:rsidR="00AC10CC" w:rsidRDefault="00665F3D">
      <w:r>
        <w:lastRenderedPageBreak/>
        <w:t>49)</w:t>
      </w:r>
      <w:r>
        <w:tab/>
        <w:t>4.5.5.1(40)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0CE5DE4" w14:textId="6827AF24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7F4B850" w14:textId="4BFB1A8D" w:rsidR="00AC10CC" w:rsidRDefault="00665F3D">
      <w:r>
        <w:t>50)</w:t>
      </w:r>
      <w:r>
        <w:tab/>
        <w:t>4.5.5.1(41)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b3Ru</w:t>
      </w:r>
      <w:r w:rsidR="00A005BE">
        <w:t>/</w:t>
      </w:r>
      <w:r>
        <w:t>ha</w:t>
      </w:r>
      <w:r w:rsidR="00A005BE">
        <w:t>/</w:t>
      </w:r>
      <w:proofErr w:type="spellStart"/>
      <w:r>
        <w:t>tE</w:t>
      </w:r>
      <w:proofErr w:type="spellEnd"/>
      <w:r>
        <w:t xml:space="preserve"> |</w:t>
      </w:r>
    </w:p>
    <w:p w14:paraId="124FAFA7" w14:textId="1C79FC8E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b3Ruha</w:t>
      </w:r>
      <w:r w:rsidR="00A005BE">
        <w:t>/</w:t>
      </w:r>
      <w:proofErr w:type="spellStart"/>
      <w:r>
        <w:t>tE</w:t>
      </w:r>
      <w:proofErr w:type="spellEnd"/>
      <w:r>
        <w:t xml:space="preserve"> b3Ru</w:t>
      </w:r>
      <w:r w:rsidR="00A005BE">
        <w:t>+</w:t>
      </w:r>
      <w:r>
        <w:t>ha</w:t>
      </w:r>
      <w:r w:rsidR="00A005BE">
        <w:t>/</w:t>
      </w:r>
      <w:proofErr w:type="spellStart"/>
      <w:r>
        <w:t>tE</w:t>
      </w:r>
      <w:proofErr w:type="spellEnd"/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b3Ruha</w:t>
      </w:r>
      <w:r w:rsidR="00A005BE">
        <w:t>/</w:t>
      </w:r>
      <w:proofErr w:type="spellStart"/>
      <w:r>
        <w:t>tE</w:t>
      </w:r>
      <w:proofErr w:type="spellEnd"/>
      <w:r>
        <w:t xml:space="preserve"> | </w:t>
      </w:r>
    </w:p>
    <w:p w14:paraId="1612644D" w14:textId="2E22F018" w:rsidR="00AC10CC" w:rsidRDefault="00665F3D">
      <w:r>
        <w:t>51)</w:t>
      </w:r>
      <w:r>
        <w:tab/>
        <w:t>4.5.5.1(42)</w:t>
      </w:r>
      <w:proofErr w:type="gramStart"/>
      <w:r>
        <w:t>-  b</w:t>
      </w:r>
      <w:proofErr w:type="gramEnd"/>
      <w:r>
        <w:t>3Ru</w:t>
      </w:r>
      <w:r w:rsidR="00A005BE">
        <w:t>/</w:t>
      </w:r>
      <w:r>
        <w:t>ha</w:t>
      </w:r>
      <w:r w:rsidR="00A005BE">
        <w:t>/</w:t>
      </w:r>
      <w:proofErr w:type="spellStart"/>
      <w:r>
        <w:t>tE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5A9E8E26" w14:textId="0A1A2D0C" w:rsidR="00AC10CC" w:rsidRDefault="00665F3D">
      <w:r>
        <w:t>b3Ru</w:t>
      </w:r>
      <w:r w:rsidR="00A005BE">
        <w:t>/</w:t>
      </w:r>
      <w:r>
        <w:t>ha</w:t>
      </w:r>
      <w:r w:rsidR="00A005BE">
        <w:t>/</w:t>
      </w:r>
      <w:proofErr w:type="spellStart"/>
      <w:r>
        <w:t>tE</w:t>
      </w:r>
      <w:proofErr w:type="spellEnd"/>
      <w:r>
        <w:t xml:space="preserve"> ca</w:t>
      </w:r>
      <w:r w:rsidR="00A005BE">
        <w:t>+</w:t>
      </w:r>
      <w:r>
        <w:t xml:space="preserve"> ca b3Ruha</w:t>
      </w:r>
      <w:r w:rsidR="00A005BE">
        <w:t>/</w:t>
      </w:r>
      <w:proofErr w:type="spellStart"/>
      <w:r>
        <w:t>tE</w:t>
      </w:r>
      <w:proofErr w:type="spellEnd"/>
      <w:r>
        <w:t xml:space="preserve"> b3Ru</w:t>
      </w:r>
      <w:r w:rsidR="00A005BE">
        <w:t>+</w:t>
      </w:r>
      <w:r>
        <w:t>ha</w:t>
      </w:r>
      <w:r w:rsidR="00A005BE">
        <w:t>/</w:t>
      </w:r>
      <w:proofErr w:type="spellStart"/>
      <w:r>
        <w:t>tE</w:t>
      </w:r>
      <w:proofErr w:type="spellEnd"/>
      <w:r>
        <w:t xml:space="preserve"> ca</w:t>
      </w:r>
      <w:r w:rsidR="00A005BE">
        <w:t>+</w:t>
      </w:r>
      <w:r>
        <w:t xml:space="preserve"> | </w:t>
      </w:r>
    </w:p>
    <w:p w14:paraId="0FC04025" w14:textId="6E363733" w:rsidR="00AC10CC" w:rsidRDefault="00665F3D">
      <w:r>
        <w:t>52)</w:t>
      </w:r>
      <w:r>
        <w:tab/>
        <w:t>4.5.5.1(43)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var.ShI</w:t>
      </w:r>
      <w:r w:rsidR="00A005BE">
        <w:t>+</w:t>
      </w:r>
      <w:r>
        <w:t>yasE</w:t>
      </w:r>
      <w:proofErr w:type="spellEnd"/>
      <w:r>
        <w:t xml:space="preserve"> |</w:t>
      </w:r>
    </w:p>
    <w:p w14:paraId="5D6973FA" w14:textId="71CADAAB" w:rsidR="00AC10CC" w:rsidRDefault="00665F3D">
      <w:r>
        <w:t>ca</w:t>
      </w:r>
      <w:r w:rsidR="00A005BE">
        <w:t>/</w:t>
      </w:r>
      <w:r>
        <w:t xml:space="preserve"> </w:t>
      </w:r>
      <w:proofErr w:type="spellStart"/>
      <w:proofErr w:type="gramStart"/>
      <w:r>
        <w:t>var.ShI</w:t>
      </w:r>
      <w:proofErr w:type="gramEnd"/>
      <w:r w:rsidR="00A005BE">
        <w:t>+</w:t>
      </w:r>
      <w:r>
        <w:t>yasE</w:t>
      </w:r>
      <w:proofErr w:type="spellEnd"/>
      <w:r w:rsidR="00A005BE">
        <w:t>/</w:t>
      </w:r>
      <w:r>
        <w:t xml:space="preserve"> </w:t>
      </w:r>
      <w:proofErr w:type="spellStart"/>
      <w:r>
        <w:t>var.ShI</w:t>
      </w:r>
      <w:r w:rsidR="00A005BE">
        <w:t>+</w:t>
      </w:r>
      <w:r>
        <w:t>yasE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var.ShI</w:t>
      </w:r>
      <w:r w:rsidR="00A005BE">
        <w:t>+</w:t>
      </w:r>
      <w:r>
        <w:t>yasE</w:t>
      </w:r>
      <w:proofErr w:type="spellEnd"/>
      <w:r>
        <w:t xml:space="preserve"> | </w:t>
      </w:r>
    </w:p>
    <w:p w14:paraId="319321ED" w14:textId="7107FAB6" w:rsidR="00AC10CC" w:rsidRDefault="00665F3D">
      <w:r>
        <w:t>53)</w:t>
      </w:r>
      <w:r>
        <w:tab/>
        <w:t>4.5.5.1(44)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</w:t>
      </w:r>
      <w:r w:rsidR="00A005BE">
        <w:t>+</w:t>
      </w:r>
      <w:r>
        <w:t>yasE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4894E59" w14:textId="4D852513" w:rsidR="00AC10CC" w:rsidRDefault="00665F3D">
      <w:proofErr w:type="spellStart"/>
      <w:proofErr w:type="gramStart"/>
      <w:r>
        <w:t>va</w:t>
      </w:r>
      <w:r>
        <w:t>r.ShI</w:t>
      </w:r>
      <w:proofErr w:type="gramEnd"/>
      <w:r w:rsidR="00A005BE">
        <w:t>+</w:t>
      </w:r>
      <w:r>
        <w:t>yasE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var.ShI</w:t>
      </w:r>
      <w:r w:rsidR="00A005BE">
        <w:t>+</w:t>
      </w:r>
      <w:r>
        <w:t>yasE</w:t>
      </w:r>
      <w:proofErr w:type="spellEnd"/>
      <w:r w:rsidR="00A005BE">
        <w:t>/</w:t>
      </w:r>
      <w:r>
        <w:t xml:space="preserve"> </w:t>
      </w:r>
      <w:proofErr w:type="spellStart"/>
      <w:r>
        <w:t>var.ShI</w:t>
      </w:r>
      <w:r w:rsidR="00A005BE">
        <w:t>+</w:t>
      </w:r>
      <w:r>
        <w:t>yasE</w:t>
      </w:r>
      <w:proofErr w:type="spellEnd"/>
      <w:r>
        <w:t xml:space="preserve"> ca | </w:t>
      </w:r>
    </w:p>
    <w:p w14:paraId="528F9096" w14:textId="0BF8611C" w:rsidR="00AC10CC" w:rsidRDefault="00665F3D">
      <w:r>
        <w:t>54)</w:t>
      </w:r>
      <w:r>
        <w:tab/>
        <w:t>4.5.5.1(45)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8AAA5D4" w14:textId="6B067053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5A89FF6" w14:textId="21F52A04" w:rsidR="00AC10CC" w:rsidRDefault="00665F3D">
      <w:r>
        <w:t>55)</w:t>
      </w:r>
      <w:r>
        <w:tab/>
        <w:t>4.5.5.1(46)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vRu</w:t>
      </w:r>
      <w:proofErr w:type="spellEnd"/>
      <w:r w:rsidR="00A005BE">
        <w:t>/</w:t>
      </w:r>
      <w:r>
        <w:t>d3dhA4ya</w:t>
      </w:r>
      <w:r w:rsidR="00A005BE">
        <w:t>+</w:t>
      </w:r>
      <w:r>
        <w:t xml:space="preserve"> |</w:t>
      </w:r>
    </w:p>
    <w:p w14:paraId="610D9A6C" w14:textId="12B02570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d3dhA4ya</w:t>
      </w:r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d3dhA4ya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d3dhA4ya</w:t>
      </w:r>
      <w:r w:rsidR="00A005BE">
        <w:t>+</w:t>
      </w:r>
      <w:r>
        <w:t xml:space="preserve"> | </w:t>
      </w:r>
    </w:p>
    <w:p w14:paraId="61EA1D64" w14:textId="27A6F7BE" w:rsidR="00AC10CC" w:rsidRDefault="00665F3D">
      <w:r>
        <w:t>56)</w:t>
      </w:r>
      <w:r>
        <w:tab/>
        <w:t>4.5.5.1(47)</w:t>
      </w:r>
      <w:proofErr w:type="gramStart"/>
      <w:r>
        <w:t xml:space="preserve">-  </w:t>
      </w:r>
      <w:proofErr w:type="spellStart"/>
      <w:r>
        <w:t>vRu</w:t>
      </w:r>
      <w:proofErr w:type="spellEnd"/>
      <w:proofErr w:type="gramEnd"/>
      <w:r w:rsidR="00A005BE">
        <w:t>/</w:t>
      </w:r>
      <w:r>
        <w:t>d3dhA4ya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6D765E57" w14:textId="1DD022EE" w:rsidR="00AC10CC" w:rsidRDefault="00665F3D">
      <w:proofErr w:type="spellStart"/>
      <w:r>
        <w:t>vRu</w:t>
      </w:r>
      <w:proofErr w:type="spellEnd"/>
      <w:r w:rsidR="00A005BE">
        <w:t>/</w:t>
      </w:r>
      <w:r>
        <w:t>d3dhA4ya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d3dhA4ya</w:t>
      </w:r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d3dhA4ya</w:t>
      </w:r>
      <w:r w:rsidR="00A005BE">
        <w:t>+</w:t>
      </w:r>
      <w:r>
        <w:t xml:space="preserve"> ca | </w:t>
      </w:r>
    </w:p>
    <w:p w14:paraId="710E27B6" w14:textId="1BE3E388" w:rsidR="00AC10CC" w:rsidRDefault="00665F3D">
      <w:r>
        <w:t>57)</w:t>
      </w:r>
      <w:r>
        <w:tab/>
        <w:t>4.5.5.1(48)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sa</w:t>
      </w:r>
      <w:proofErr w:type="spellEnd"/>
      <w:r w:rsidR="00A005BE">
        <w:t>/</w:t>
      </w:r>
      <w:r>
        <w:t>m~MvRud3dh4va</w:t>
      </w:r>
      <w:r w:rsidR="00A005BE">
        <w:t>+</w:t>
      </w:r>
      <w:r>
        <w:t>nE |</w:t>
      </w:r>
    </w:p>
    <w:p w14:paraId="471677EA" w14:textId="65C932DE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sa</w:t>
      </w:r>
      <w:proofErr w:type="spellEnd"/>
      <w:r w:rsidR="00A005BE">
        <w:t>/</w:t>
      </w:r>
      <w:r>
        <w:t>m~MvRud3dh4va</w:t>
      </w:r>
      <w:r w:rsidR="00A005BE">
        <w:t>+</w:t>
      </w:r>
      <w:r>
        <w:t xml:space="preserve">nE </w:t>
      </w:r>
      <w:proofErr w:type="spellStart"/>
      <w:r>
        <w:t>sa</w:t>
      </w:r>
      <w:proofErr w:type="spellEnd"/>
      <w:r w:rsidR="00A005BE">
        <w:t>/</w:t>
      </w:r>
      <w:r>
        <w:t>m~MvRud3dh4va</w:t>
      </w:r>
      <w:r w:rsidR="00A005BE">
        <w:t>+</w:t>
      </w:r>
      <w:r>
        <w:t xml:space="preserve">nE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r>
        <w:t>m~MvRud3dh4va</w:t>
      </w:r>
      <w:r w:rsidR="00A005BE">
        <w:t>+</w:t>
      </w:r>
      <w:r>
        <w:t xml:space="preserve">nE | </w:t>
      </w:r>
    </w:p>
    <w:p w14:paraId="44031D28" w14:textId="191C53B8" w:rsidR="00AC10CC" w:rsidRDefault="00665F3D">
      <w:r>
        <w:t>58)</w:t>
      </w:r>
      <w:r>
        <w:tab/>
        <w:t>4.5.5.1(49)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m~MvRud3dh4va</w:t>
      </w:r>
      <w:r w:rsidR="00A005BE">
        <w:t>+</w:t>
      </w:r>
      <w:r>
        <w:t>nE | ca</w:t>
      </w:r>
      <w:r w:rsidR="00A005BE">
        <w:t>/</w:t>
      </w:r>
      <w:r>
        <w:t xml:space="preserve"> |</w:t>
      </w:r>
    </w:p>
    <w:p w14:paraId="46825681" w14:textId="6B311185" w:rsidR="00AC10CC" w:rsidRDefault="00665F3D">
      <w:proofErr w:type="spellStart"/>
      <w:r>
        <w:t>sa</w:t>
      </w:r>
      <w:proofErr w:type="spellEnd"/>
      <w:r w:rsidR="00A005BE">
        <w:t>/</w:t>
      </w:r>
      <w:r>
        <w:t>m~MvRud3dh4va</w:t>
      </w:r>
      <w:r w:rsidR="00A005BE">
        <w:t>+</w:t>
      </w:r>
      <w:r>
        <w:t xml:space="preserve">nE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r>
        <w:t>m~MvRud3dh4va</w:t>
      </w:r>
      <w:r w:rsidR="00A005BE">
        <w:t>+</w:t>
      </w:r>
      <w:r>
        <w:t xml:space="preserve">nE </w:t>
      </w:r>
      <w:proofErr w:type="spellStart"/>
      <w:r>
        <w:t>sa</w:t>
      </w:r>
      <w:proofErr w:type="spellEnd"/>
      <w:r w:rsidR="00A005BE">
        <w:t>/</w:t>
      </w:r>
      <w:r>
        <w:t>m~MvRud3dh4va</w:t>
      </w:r>
      <w:r w:rsidR="00A005BE">
        <w:t>+</w:t>
      </w:r>
      <w:r>
        <w:t xml:space="preserve">nE ca | </w:t>
      </w:r>
    </w:p>
    <w:p w14:paraId="113D7DF0" w14:textId="6AACB894" w:rsidR="00AC10CC" w:rsidRDefault="00665F3D">
      <w:r>
        <w:t>59)</w:t>
      </w:r>
      <w:r>
        <w:tab/>
        <w:t>4.5.5.1(49)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m~MvRud3dh4va</w:t>
      </w:r>
      <w:r w:rsidR="00A005BE">
        <w:t>+</w:t>
      </w:r>
      <w:r>
        <w:t>nE |</w:t>
      </w:r>
    </w:p>
    <w:p w14:paraId="7F152950" w14:textId="17EFFB72" w:rsidR="00AC10CC" w:rsidRDefault="00665F3D">
      <w:proofErr w:type="spellStart"/>
      <w:r>
        <w:t>sa</w:t>
      </w:r>
      <w:proofErr w:type="spellEnd"/>
      <w:r w:rsidR="00A005BE">
        <w:t>/</w:t>
      </w:r>
      <w:r>
        <w:t>M~MvRudh4va</w:t>
      </w:r>
      <w:r w:rsidR="00A005BE">
        <w:t>+</w:t>
      </w:r>
      <w:r>
        <w:t>na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</w:t>
      </w:r>
      <w:r>
        <w:t>aM</w:t>
      </w:r>
      <w:proofErr w:type="spellEnd"/>
      <w:r>
        <w:t xml:space="preserve"> - vRudh4va</w:t>
      </w:r>
      <w:r w:rsidR="00A005BE">
        <w:t>+</w:t>
      </w:r>
      <w:r>
        <w:t xml:space="preserve">nE | </w:t>
      </w:r>
    </w:p>
    <w:p w14:paraId="69DEED0D" w14:textId="1CFE7C6B" w:rsidR="00AC10CC" w:rsidRDefault="00665F3D">
      <w:r>
        <w:t>60)</w:t>
      </w:r>
      <w:r>
        <w:tab/>
        <w:t>4.5.5.1(50)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83909D4" w14:textId="409FF4A3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F3AD864" w14:textId="120EAF4E" w:rsidR="00AC10CC" w:rsidRDefault="00665F3D">
      <w:r>
        <w:t>1)</w:t>
      </w:r>
      <w:r>
        <w:tab/>
        <w:t>4.5.5.2(1)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ag3ri</w:t>
      </w:r>
      <w:r w:rsidR="00A005BE">
        <w:t>+</w:t>
      </w:r>
      <w:r>
        <w:t>yAya | (PS</w:t>
      </w:r>
      <w:r>
        <w:t>-11.14)</w:t>
      </w:r>
    </w:p>
    <w:p w14:paraId="7F8C4E04" w14:textId="4FFEC207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ag3ri</w:t>
      </w:r>
      <w:r w:rsidR="00A005BE">
        <w:t>+</w:t>
      </w:r>
      <w:r>
        <w:t>yA</w:t>
      </w:r>
      <w:r w:rsidR="00A005BE">
        <w:t>/</w:t>
      </w:r>
      <w:r>
        <w:t>yAg3ri</w:t>
      </w:r>
      <w:r w:rsidR="00A005BE">
        <w:t>+</w:t>
      </w:r>
      <w:r>
        <w:t>yAya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ag3ri</w:t>
      </w:r>
      <w:r w:rsidR="00A005BE">
        <w:t>+</w:t>
      </w:r>
      <w:r>
        <w:t xml:space="preserve">yAya | </w:t>
      </w:r>
    </w:p>
    <w:p w14:paraId="4499D98D" w14:textId="219AC0A1" w:rsidR="00AC10CC" w:rsidRDefault="00665F3D">
      <w:r>
        <w:lastRenderedPageBreak/>
        <w:t>2)</w:t>
      </w:r>
      <w:r>
        <w:tab/>
        <w:t>4.5.5.2(2)</w:t>
      </w:r>
      <w:proofErr w:type="gramStart"/>
      <w:r>
        <w:t>-  ag</w:t>
      </w:r>
      <w:proofErr w:type="gramEnd"/>
      <w:r>
        <w:t>3ri</w:t>
      </w:r>
      <w:r w:rsidR="00A005BE">
        <w:t>+</w:t>
      </w:r>
      <w:r>
        <w:t>yAya | ca</w:t>
      </w:r>
      <w:r w:rsidR="00A005BE">
        <w:t>/</w:t>
      </w:r>
      <w:r>
        <w:t xml:space="preserve"> |</w:t>
      </w:r>
    </w:p>
    <w:p w14:paraId="5D3BD7DA" w14:textId="33C8F6F8" w:rsidR="00AC10CC" w:rsidRDefault="00665F3D">
      <w:r>
        <w:t>ag3ri</w:t>
      </w:r>
      <w:r w:rsidR="00A005BE">
        <w:t>+</w:t>
      </w:r>
      <w:r>
        <w:t>yAya ca</w:t>
      </w:r>
      <w:r w:rsidR="00A005BE">
        <w:t>/</w:t>
      </w:r>
      <w:r>
        <w:t xml:space="preserve"> cAg3ri</w:t>
      </w:r>
      <w:r w:rsidR="00A005BE">
        <w:t>+</w:t>
      </w:r>
      <w:r>
        <w:t>y</w:t>
      </w:r>
      <w:r>
        <w:t>A</w:t>
      </w:r>
      <w:r w:rsidR="00A005BE">
        <w:t>/</w:t>
      </w:r>
      <w:r>
        <w:t>yAg3ri</w:t>
      </w:r>
      <w:r w:rsidR="00A005BE">
        <w:t>+</w:t>
      </w:r>
      <w:r>
        <w:t xml:space="preserve">yAya ca | </w:t>
      </w:r>
    </w:p>
    <w:p w14:paraId="5BD4BA08" w14:textId="76664D76" w:rsidR="00AC10CC" w:rsidRDefault="00665F3D">
      <w:r>
        <w:t>3)</w:t>
      </w:r>
      <w:r>
        <w:tab/>
        <w:t>4.5.5.2(3)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pra</w:t>
      </w:r>
      <w:proofErr w:type="spellEnd"/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2mAya</w:t>
      </w:r>
      <w:r w:rsidR="00A005BE">
        <w:t>+</w:t>
      </w:r>
      <w:r>
        <w:t xml:space="preserve"> |</w:t>
      </w:r>
    </w:p>
    <w:p w14:paraId="0AF1BE12" w14:textId="23C68BB8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2mAya</w:t>
      </w:r>
      <w:r w:rsidR="00A005BE">
        <w:t>+</w:t>
      </w:r>
      <w:r>
        <w:t xml:space="preserve"> </w:t>
      </w:r>
      <w:proofErr w:type="spellStart"/>
      <w:r>
        <w:t>pratha</w:t>
      </w:r>
      <w:proofErr w:type="spellEnd"/>
      <w:r w:rsidR="00A005BE">
        <w:t>/</w:t>
      </w:r>
      <w:r>
        <w:t>2mAya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pratha</w:t>
      </w:r>
      <w:proofErr w:type="spellEnd"/>
      <w:r w:rsidR="00A005BE">
        <w:t>/</w:t>
      </w:r>
      <w:r>
        <w:t>2mAya</w:t>
      </w:r>
      <w:r w:rsidR="00A005BE">
        <w:t>+</w:t>
      </w:r>
      <w:r>
        <w:t xml:space="preserve"> | </w:t>
      </w:r>
    </w:p>
    <w:p w14:paraId="771560FF" w14:textId="54CE95E2" w:rsidR="00AC10CC" w:rsidRDefault="00665F3D">
      <w:r>
        <w:t>4)</w:t>
      </w:r>
      <w:r>
        <w:tab/>
        <w:t>4.5.5.2(4)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2mAya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A371A24" w14:textId="0867077B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2mAya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pratha</w:t>
      </w:r>
      <w:proofErr w:type="spellEnd"/>
      <w:r w:rsidR="00A005BE">
        <w:t>/</w:t>
      </w:r>
      <w:r>
        <w:t>2mAya</w:t>
      </w:r>
      <w:r w:rsidR="00A005BE">
        <w:t>+</w:t>
      </w:r>
      <w:r>
        <w:t xml:space="preserve"> </w:t>
      </w:r>
      <w:proofErr w:type="spellStart"/>
      <w:r>
        <w:t>pratha</w:t>
      </w:r>
      <w:proofErr w:type="spellEnd"/>
      <w:r w:rsidR="00A005BE">
        <w:t>/</w:t>
      </w:r>
      <w:r>
        <w:t>2mAya</w:t>
      </w:r>
      <w:r w:rsidR="00A005BE">
        <w:t>+</w:t>
      </w:r>
      <w:r>
        <w:t xml:space="preserve"> ca | </w:t>
      </w:r>
    </w:p>
    <w:p w14:paraId="7EF28229" w14:textId="767DCF90" w:rsidR="00AC10CC" w:rsidRDefault="00665F3D">
      <w:r>
        <w:t>5)</w:t>
      </w:r>
      <w:r>
        <w:tab/>
        <w:t>4.5.5.2(5)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87849BE" w14:textId="16C16A69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</w:t>
      </w:r>
      <w:r>
        <w:t>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9B1D8C2" w14:textId="6409B28C" w:rsidR="00AC10CC" w:rsidRDefault="00665F3D">
      <w:r>
        <w:t>6)</w:t>
      </w:r>
      <w:r>
        <w:tab/>
        <w:t>4.5.5.2(6)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proofErr w:type="spellStart"/>
      <w:r>
        <w:t>SavE</w:t>
      </w:r>
      <w:proofErr w:type="spellEnd"/>
      <w:r w:rsidR="00A005BE">
        <w:t>%</w:t>
      </w:r>
      <w:r>
        <w:t xml:space="preserve"> |</w:t>
      </w:r>
    </w:p>
    <w:p w14:paraId="36D58968" w14:textId="02E9D169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A</w:t>
      </w:r>
      <w:r w:rsidR="00A005BE">
        <w:t>/</w:t>
      </w:r>
      <w:r>
        <w:t>Sava</w:t>
      </w:r>
      <w:r w:rsidR="00A005BE">
        <w:t>+</w:t>
      </w:r>
      <w:r>
        <w:t xml:space="preserve"> A</w:t>
      </w:r>
      <w:r w:rsidR="00A005BE">
        <w:t>/</w:t>
      </w:r>
      <w:proofErr w:type="spellStart"/>
      <w:r>
        <w:t>SavE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A</w:t>
      </w:r>
      <w:r w:rsidR="00A005BE">
        <w:t>/</w:t>
      </w:r>
      <w:proofErr w:type="spellStart"/>
      <w:r>
        <w:t>SavE</w:t>
      </w:r>
      <w:proofErr w:type="spellEnd"/>
      <w:r w:rsidR="00A005BE">
        <w:t>%</w:t>
      </w:r>
      <w:r>
        <w:t xml:space="preserve"> | </w:t>
      </w:r>
    </w:p>
    <w:p w14:paraId="3905293B" w14:textId="072256EE" w:rsidR="00AC10CC" w:rsidRDefault="00665F3D">
      <w:r>
        <w:t>7)</w:t>
      </w:r>
      <w:r>
        <w:tab/>
        <w:t>4.5.5.2(7)</w:t>
      </w:r>
      <w:proofErr w:type="gramStart"/>
      <w:r>
        <w:t>-  A</w:t>
      </w:r>
      <w:proofErr w:type="gramEnd"/>
      <w:r w:rsidR="00A005BE">
        <w:t>/</w:t>
      </w:r>
      <w:proofErr w:type="spellStart"/>
      <w:r>
        <w:t>SavE</w:t>
      </w:r>
      <w:proofErr w:type="spellEnd"/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160B9D18" w14:textId="28F8D798" w:rsidR="00AC10CC" w:rsidRDefault="00665F3D">
      <w:r>
        <w:t>A</w:t>
      </w:r>
      <w:r w:rsidR="00A005BE">
        <w:t>/</w:t>
      </w:r>
      <w:proofErr w:type="spellStart"/>
      <w:r>
        <w:t>SavE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 w:rsidR="00A005BE">
        <w:t>/</w:t>
      </w:r>
      <w:r>
        <w:t>Sava</w:t>
      </w:r>
      <w:r w:rsidR="00A005BE">
        <w:t>+</w:t>
      </w:r>
      <w:r>
        <w:t xml:space="preserve"> A</w:t>
      </w:r>
      <w:r w:rsidR="00A005BE">
        <w:t>/</w:t>
      </w:r>
      <w:proofErr w:type="spellStart"/>
      <w:r>
        <w:t>SavE</w:t>
      </w:r>
      <w:proofErr w:type="spellEnd"/>
      <w:r w:rsidR="00A005BE">
        <w:t>+</w:t>
      </w:r>
      <w:r>
        <w:t xml:space="preserve"> ca | </w:t>
      </w:r>
    </w:p>
    <w:p w14:paraId="56966155" w14:textId="09E5F570" w:rsidR="00AC10CC" w:rsidRDefault="00665F3D">
      <w:r>
        <w:t>8)</w:t>
      </w:r>
      <w:r>
        <w:tab/>
        <w:t>4.5.5.2(8)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r>
        <w:t>ji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</w:t>
      </w:r>
    </w:p>
    <w:p w14:paraId="6220DBE2" w14:textId="6B40C3E7" w:rsidR="00AC10CC" w:rsidRDefault="00665F3D">
      <w:proofErr w:type="spellStart"/>
      <w:r>
        <w:t>cA</w:t>
      </w:r>
      <w:proofErr w:type="spellEnd"/>
      <w:r w:rsidR="00A005BE">
        <w:t>/</w:t>
      </w:r>
      <w:r>
        <w:t>ji</w:t>
      </w:r>
      <w:r w:rsidR="00A005BE">
        <w:t>/</w:t>
      </w:r>
      <w:proofErr w:type="spellStart"/>
      <w:r>
        <w:t>rAyA</w:t>
      </w:r>
      <w:r w:rsidR="00A005BE">
        <w:t>+</w:t>
      </w:r>
      <w:r>
        <w:t>ji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ca </w:t>
      </w:r>
      <w:proofErr w:type="spellStart"/>
      <w:r>
        <w:t>cAji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</w:p>
    <w:p w14:paraId="21A05D6C" w14:textId="0EE4408C" w:rsidR="00AC10CC" w:rsidRDefault="00665F3D">
      <w:r>
        <w:t>9)</w:t>
      </w:r>
      <w:r>
        <w:tab/>
        <w:t>4.5.5.2(9)</w:t>
      </w:r>
      <w:proofErr w:type="gramStart"/>
      <w:r>
        <w:t>-  a</w:t>
      </w:r>
      <w:proofErr w:type="gramEnd"/>
      <w:r w:rsidR="00A005BE">
        <w:t>/</w:t>
      </w:r>
      <w:r>
        <w:t>ji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202CB66D" w14:textId="2DFD58F6" w:rsidR="00AC10CC" w:rsidRDefault="00665F3D">
      <w:r>
        <w:t>a</w:t>
      </w:r>
      <w:r w:rsidR="00A005BE">
        <w:t>/</w:t>
      </w:r>
      <w:r>
        <w:t>ji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ca </w:t>
      </w:r>
      <w:proofErr w:type="spellStart"/>
      <w:r>
        <w:t>cAji</w:t>
      </w:r>
      <w:proofErr w:type="spellEnd"/>
      <w:r w:rsidR="00A005BE">
        <w:t>/</w:t>
      </w:r>
      <w:proofErr w:type="spellStart"/>
      <w:r>
        <w:t>rAyA</w:t>
      </w:r>
      <w:r w:rsidR="00A005BE">
        <w:t>+</w:t>
      </w:r>
      <w:r>
        <w:t>ji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ca | </w:t>
      </w:r>
    </w:p>
    <w:p w14:paraId="6E5F444B" w14:textId="2972C9F9" w:rsidR="00AC10CC" w:rsidRDefault="00665F3D">
      <w:r>
        <w:t>10)</w:t>
      </w:r>
      <w:r>
        <w:tab/>
        <w:t>4.5.5.2(10)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7CBE323" w14:textId="4292E2C7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3D59327" w14:textId="3A9F38CA" w:rsidR="00AC10CC" w:rsidRDefault="00665F3D">
      <w:r>
        <w:t>11)</w:t>
      </w:r>
      <w:r>
        <w:tab/>
        <w:t>4.5.5.2(11)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SIG4ri</w:t>
      </w:r>
      <w:r w:rsidR="00A005BE">
        <w:t>+</w:t>
      </w:r>
      <w:r>
        <w:t>yAya |</w:t>
      </w:r>
    </w:p>
    <w:p w14:paraId="737B060C" w14:textId="16645F48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>H SIG4ri</w:t>
      </w:r>
      <w:r w:rsidR="00A005BE">
        <w:t>+</w:t>
      </w:r>
      <w:r>
        <w:t>yAya</w:t>
      </w:r>
      <w:r w:rsidR="00A005BE">
        <w:t>/</w:t>
      </w:r>
      <w:r>
        <w:t xml:space="preserve"> SIG4ri</w:t>
      </w:r>
      <w:r w:rsidR="00A005BE">
        <w:t>+</w:t>
      </w:r>
      <w:r>
        <w:t>yAya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>H SIG4ri</w:t>
      </w:r>
      <w:r w:rsidR="00A005BE">
        <w:t>+</w:t>
      </w:r>
      <w:r>
        <w:t xml:space="preserve">yAya | </w:t>
      </w:r>
    </w:p>
    <w:p w14:paraId="51A3F41E" w14:textId="7EF95AD9" w:rsidR="00AC10CC" w:rsidRDefault="00665F3D">
      <w:r>
        <w:t>12)</w:t>
      </w:r>
      <w:r>
        <w:tab/>
      </w:r>
      <w:r>
        <w:t>4.5.5.2(12)</w:t>
      </w:r>
      <w:proofErr w:type="gramStart"/>
      <w:r>
        <w:t>-  SIG</w:t>
      </w:r>
      <w:proofErr w:type="gramEnd"/>
      <w:r>
        <w:t>4ri</w:t>
      </w:r>
      <w:r w:rsidR="00A005BE">
        <w:t>+</w:t>
      </w:r>
      <w:r>
        <w:t>yAya | ca</w:t>
      </w:r>
      <w:r w:rsidR="00A005BE">
        <w:t>/</w:t>
      </w:r>
      <w:r>
        <w:t xml:space="preserve"> |</w:t>
      </w:r>
    </w:p>
    <w:p w14:paraId="19D9032F" w14:textId="2173C752" w:rsidR="00AC10CC" w:rsidRDefault="00665F3D">
      <w:r>
        <w:t>SIG4ri</w:t>
      </w:r>
      <w:r w:rsidR="00A005BE">
        <w:t>+</w:t>
      </w:r>
      <w:r>
        <w:t>yAya ca ca</w:t>
      </w:r>
      <w:r w:rsidR="00A005BE">
        <w:t>/</w:t>
      </w:r>
      <w:r>
        <w:t xml:space="preserve"> SIG4ri</w:t>
      </w:r>
      <w:r w:rsidR="00A005BE">
        <w:t>+</w:t>
      </w:r>
      <w:r>
        <w:t>yAya</w:t>
      </w:r>
      <w:r w:rsidR="00A005BE">
        <w:t>/</w:t>
      </w:r>
      <w:r>
        <w:t xml:space="preserve"> SIG4ri</w:t>
      </w:r>
      <w:r w:rsidR="00A005BE">
        <w:t>+</w:t>
      </w:r>
      <w:r>
        <w:t xml:space="preserve">yAya ca | </w:t>
      </w:r>
    </w:p>
    <w:p w14:paraId="355BE536" w14:textId="62E98393" w:rsidR="00AC10CC" w:rsidRDefault="00665F3D">
      <w:r>
        <w:t>13)</w:t>
      </w:r>
      <w:r>
        <w:tab/>
        <w:t>4.5.5.2(13)</w:t>
      </w:r>
      <w:proofErr w:type="gramStart"/>
      <w:r>
        <w:t>-  ca</w:t>
      </w:r>
      <w:proofErr w:type="gramEnd"/>
      <w:r w:rsidR="00A005BE">
        <w:t>/</w:t>
      </w:r>
      <w:r>
        <w:t xml:space="preserve"> | SIB4yA</w:t>
      </w:r>
      <w:r w:rsidR="00A005BE">
        <w:t>+</w:t>
      </w:r>
      <w:r>
        <w:t>ya |</w:t>
      </w:r>
    </w:p>
    <w:p w14:paraId="217518DE" w14:textId="2D4EAB9F" w:rsidR="00AC10CC" w:rsidRDefault="00665F3D">
      <w:r>
        <w:t>ca</w:t>
      </w:r>
      <w:r w:rsidR="00A005BE">
        <w:t>/</w:t>
      </w:r>
      <w:r>
        <w:t xml:space="preserve"> SIB4yA</w:t>
      </w:r>
      <w:r w:rsidR="00A005BE">
        <w:t>+</w:t>
      </w:r>
      <w:r>
        <w:t>ya</w:t>
      </w:r>
      <w:r w:rsidR="00A005BE">
        <w:t>/</w:t>
      </w:r>
      <w:r>
        <w:t xml:space="preserve"> SIB4yA</w:t>
      </w:r>
      <w:r w:rsidR="00A005BE">
        <w:t>+</w:t>
      </w:r>
      <w:r>
        <w:t>ya ca ca</w:t>
      </w:r>
      <w:r w:rsidR="00A005BE">
        <w:t>/</w:t>
      </w:r>
      <w:r>
        <w:t xml:space="preserve"> SIB4yA</w:t>
      </w:r>
      <w:r w:rsidR="00A005BE">
        <w:t>+</w:t>
      </w:r>
      <w:r>
        <w:t xml:space="preserve">ya | </w:t>
      </w:r>
    </w:p>
    <w:p w14:paraId="2447C4BB" w14:textId="2153CDB8" w:rsidR="00AC10CC" w:rsidRDefault="00665F3D">
      <w:r>
        <w:t>14)</w:t>
      </w:r>
      <w:r>
        <w:tab/>
        <w:t>4.5.5.2(14)</w:t>
      </w:r>
      <w:proofErr w:type="gramStart"/>
      <w:r>
        <w:t>-  SIB</w:t>
      </w:r>
      <w:proofErr w:type="gramEnd"/>
      <w:r>
        <w:t>4yA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705309BB" w14:textId="0EF1F90C" w:rsidR="00AC10CC" w:rsidRDefault="00665F3D">
      <w:r>
        <w:t>SIB4yA</w:t>
      </w:r>
      <w:r w:rsidR="00A005BE">
        <w:t>+</w:t>
      </w:r>
      <w:r>
        <w:t>ya ca ca</w:t>
      </w:r>
      <w:r w:rsidR="00A005BE">
        <w:t>/</w:t>
      </w:r>
      <w:r>
        <w:t xml:space="preserve"> SIB4yA</w:t>
      </w:r>
      <w:r w:rsidR="00A005BE">
        <w:t>+</w:t>
      </w:r>
      <w:r>
        <w:t>ya</w:t>
      </w:r>
      <w:r w:rsidR="00A005BE">
        <w:t>/</w:t>
      </w:r>
      <w:r>
        <w:t xml:space="preserve"> SIB4yA</w:t>
      </w:r>
      <w:r w:rsidR="00A005BE">
        <w:t>+</w:t>
      </w:r>
      <w:r>
        <w:t xml:space="preserve">ya ca | </w:t>
      </w:r>
    </w:p>
    <w:p w14:paraId="3CA935EF" w14:textId="3C47FC7F" w:rsidR="00AC10CC" w:rsidRDefault="00665F3D">
      <w:r>
        <w:lastRenderedPageBreak/>
        <w:t>15)</w:t>
      </w:r>
      <w:r>
        <w:tab/>
        <w:t>4.5.5.2</w:t>
      </w:r>
      <w:r>
        <w:t>(15)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286D3FC" w14:textId="203E7D94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97F534C" w14:textId="23826C9A" w:rsidR="00AC10CC" w:rsidRDefault="00665F3D">
      <w:r>
        <w:t>16)</w:t>
      </w:r>
      <w:r>
        <w:tab/>
        <w:t>4.5.5.2(16)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U</w:t>
      </w:r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|</w:t>
      </w:r>
    </w:p>
    <w:p w14:paraId="34AB61E7" w14:textId="5C5CDF7E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U</w:t>
      </w:r>
      <w:r w:rsidR="00A005BE">
        <w:t>/</w:t>
      </w:r>
      <w:proofErr w:type="spellStart"/>
      <w:r>
        <w:t>rmyA</w:t>
      </w:r>
      <w:r w:rsidR="00A005BE">
        <w:t>+</w:t>
      </w:r>
      <w:r>
        <w:t>yO</w:t>
      </w:r>
      <w:proofErr w:type="spell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U</w:t>
      </w:r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| </w:t>
      </w:r>
    </w:p>
    <w:p w14:paraId="2DD7A5D9" w14:textId="22181D6A" w:rsidR="00AC10CC" w:rsidRDefault="00665F3D">
      <w:r>
        <w:t>17)</w:t>
      </w:r>
      <w:r>
        <w:tab/>
        <w:t>4.5.5.2(17)</w:t>
      </w:r>
      <w:proofErr w:type="gramStart"/>
      <w:r>
        <w:t>-  U</w:t>
      </w:r>
      <w:proofErr w:type="gram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450241E2" w14:textId="28636E68" w:rsidR="00AC10CC" w:rsidRDefault="00665F3D">
      <w:r>
        <w:t>U</w:t>
      </w:r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cO</w:t>
      </w:r>
      <w:proofErr w:type="spellEnd"/>
      <w:r w:rsidR="00A005BE">
        <w:t>/</w:t>
      </w:r>
      <w:proofErr w:type="spellStart"/>
      <w:r>
        <w:t>rmyA</w:t>
      </w:r>
      <w:r w:rsidR="00A005BE">
        <w:t>+</w:t>
      </w:r>
      <w:r>
        <w:t>yO</w:t>
      </w:r>
      <w:proofErr w:type="spell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ca | </w:t>
      </w:r>
    </w:p>
    <w:p w14:paraId="02A662F5" w14:textId="5D7C7375" w:rsidR="00AC10CC" w:rsidRDefault="00665F3D">
      <w:r>
        <w:t>18)</w:t>
      </w:r>
      <w:r>
        <w:tab/>
        <w:t>4.5.5.2(18)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</w:t>
      </w:r>
      <w:r>
        <w:t>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</w:t>
      </w:r>
    </w:p>
    <w:p w14:paraId="442EFB0A" w14:textId="67F81DAE" w:rsidR="00AC10CC" w:rsidRDefault="00665F3D">
      <w:proofErr w:type="spellStart"/>
      <w:r>
        <w:t>cA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yAvasva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cAvasva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</w:t>
      </w:r>
    </w:p>
    <w:p w14:paraId="596184A7" w14:textId="324DBA40" w:rsidR="00AC10CC" w:rsidRDefault="00665F3D">
      <w:r>
        <w:t>19)</w:t>
      </w:r>
      <w:r>
        <w:tab/>
        <w:t>4.5.5.2(19)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0D2AD93B" w14:textId="7F72BDD4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cAvasva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yAvasva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| </w:t>
      </w:r>
    </w:p>
    <w:p w14:paraId="3FDC68C0" w14:textId="66F745F4" w:rsidR="00AC10CC" w:rsidRDefault="00665F3D">
      <w:r>
        <w:t>20)</w:t>
      </w:r>
      <w:r>
        <w:tab/>
        <w:t>4.5.5.2(19)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</w:t>
      </w:r>
    </w:p>
    <w:p w14:paraId="05AB700F" w14:textId="44556A71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yEtya</w:t>
      </w:r>
      <w:r w:rsidR="00A005BE">
        <w:t>+</w:t>
      </w:r>
      <w:r>
        <w:t>va</w:t>
      </w:r>
      <w:proofErr w:type="spellEnd"/>
      <w:r>
        <w:t xml:space="preserve"> - </w:t>
      </w:r>
      <w:proofErr w:type="spellStart"/>
      <w:r>
        <w:t>sva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</w:t>
      </w:r>
    </w:p>
    <w:p w14:paraId="1CF6AEEA" w14:textId="2C5F05E0" w:rsidR="00AC10CC" w:rsidRDefault="00665F3D">
      <w:r>
        <w:t>21)</w:t>
      </w:r>
      <w:r>
        <w:tab/>
        <w:t>4.5.5.2(20)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EA11B14" w14:textId="4C20D46A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598A076" w14:textId="3A72BEE8" w:rsidR="00AC10CC" w:rsidRDefault="00665F3D">
      <w:r>
        <w:t>22)</w:t>
      </w:r>
      <w:r>
        <w:tab/>
        <w:t>4.5.5.2(21)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srO</w:t>
      </w:r>
      <w:proofErr w:type="spellEnd"/>
      <w:r w:rsidR="00A005BE">
        <w:t>/</w:t>
      </w:r>
      <w:r>
        <w:t>ta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|</w:t>
      </w:r>
    </w:p>
    <w:p w14:paraId="0B50B2AD" w14:textId="68AEFEA5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srOta</w:t>
      </w:r>
      <w:proofErr w:type="spellEnd"/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srOta</w:t>
      </w:r>
      <w:proofErr w:type="spellEnd"/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srOta</w:t>
      </w:r>
      <w:proofErr w:type="spellEnd"/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| </w:t>
      </w:r>
    </w:p>
    <w:p w14:paraId="31E3483A" w14:textId="766DFBB0" w:rsidR="00AC10CC" w:rsidRDefault="00665F3D">
      <w:r>
        <w:t>23)</w:t>
      </w:r>
      <w:r>
        <w:tab/>
        <w:t>4.5.5.2(22)</w:t>
      </w:r>
      <w:proofErr w:type="gramStart"/>
      <w:r>
        <w:t xml:space="preserve">-  </w:t>
      </w:r>
      <w:proofErr w:type="spellStart"/>
      <w:r>
        <w:t>srO</w:t>
      </w:r>
      <w:proofErr w:type="spellEnd"/>
      <w:proofErr w:type="gramEnd"/>
      <w:r w:rsidR="00A005BE">
        <w:t>/</w:t>
      </w:r>
      <w:r>
        <w:t>ta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</w:t>
      </w:r>
      <w:r>
        <w:t>|</w:t>
      </w:r>
    </w:p>
    <w:p w14:paraId="7756A771" w14:textId="3F5059CC" w:rsidR="00AC10CC" w:rsidRDefault="00665F3D">
      <w:proofErr w:type="spellStart"/>
      <w:r>
        <w:t>srO</w:t>
      </w:r>
      <w:proofErr w:type="spellEnd"/>
      <w:r w:rsidR="00A005BE">
        <w:t>/</w:t>
      </w:r>
      <w:r>
        <w:t>ta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srOta</w:t>
      </w:r>
      <w:proofErr w:type="spellEnd"/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srOta</w:t>
      </w:r>
      <w:proofErr w:type="spellEnd"/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ca | </w:t>
      </w:r>
    </w:p>
    <w:p w14:paraId="52629A1A" w14:textId="5C1F6AE0" w:rsidR="00AC10CC" w:rsidRDefault="00665F3D">
      <w:r>
        <w:t>24)</w:t>
      </w:r>
      <w:r>
        <w:tab/>
        <w:t>4.5.5.2(23)</w:t>
      </w:r>
      <w:proofErr w:type="gramStart"/>
      <w:r>
        <w:t>-  ca</w:t>
      </w:r>
      <w:proofErr w:type="gramEnd"/>
      <w:r w:rsidR="00A005BE">
        <w:t>/</w:t>
      </w:r>
      <w:r>
        <w:t xml:space="preserve"> | d3vIpyA</w:t>
      </w:r>
      <w:r w:rsidR="00A005BE">
        <w:t>+</w:t>
      </w:r>
      <w:r>
        <w:t>ya |</w:t>
      </w:r>
    </w:p>
    <w:p w14:paraId="2BBEC19F" w14:textId="0F4B9216" w:rsidR="00AC10CC" w:rsidRDefault="00665F3D">
      <w:r>
        <w:t>ca</w:t>
      </w:r>
      <w:r w:rsidR="00A005BE">
        <w:t>/</w:t>
      </w:r>
      <w:r>
        <w:t xml:space="preserve"> d3vIpyA</w:t>
      </w:r>
      <w:r w:rsidR="00A005BE">
        <w:t>+</w:t>
      </w:r>
      <w:r>
        <w:t>ya</w:t>
      </w:r>
      <w:r w:rsidR="00A005BE">
        <w:t>/</w:t>
      </w:r>
      <w:r>
        <w:t xml:space="preserve"> d3vIpyA</w:t>
      </w:r>
      <w:r w:rsidR="00A005BE">
        <w:t>+</w:t>
      </w:r>
      <w:r>
        <w:t>ya ca ca</w:t>
      </w:r>
      <w:r w:rsidR="00A005BE">
        <w:t>/</w:t>
      </w:r>
      <w:r>
        <w:t xml:space="preserve"> d3vIpyA</w:t>
      </w:r>
      <w:r w:rsidR="00A005BE">
        <w:t>+</w:t>
      </w:r>
      <w:r>
        <w:t xml:space="preserve">ya | </w:t>
      </w:r>
    </w:p>
    <w:p w14:paraId="5016B2FF" w14:textId="0AF391C0" w:rsidR="00AC10CC" w:rsidRDefault="00665F3D">
      <w:r>
        <w:t>25)</w:t>
      </w:r>
      <w:r>
        <w:tab/>
        <w:t>4.5.5.2(24)</w:t>
      </w:r>
      <w:proofErr w:type="gramStart"/>
      <w:r>
        <w:t>-  d</w:t>
      </w:r>
      <w:proofErr w:type="gramEnd"/>
      <w:r>
        <w:t>3vIpyA</w:t>
      </w:r>
      <w:r w:rsidR="00A005BE">
        <w:t>+</w:t>
      </w:r>
      <w:r>
        <w:t>ya | ca</w:t>
      </w:r>
      <w:r w:rsidR="00A005BE">
        <w:t>/</w:t>
      </w:r>
      <w:r>
        <w:t xml:space="preserve"> ||</w:t>
      </w:r>
    </w:p>
    <w:p w14:paraId="11DDD05C" w14:textId="460BAFF1" w:rsidR="00AC10CC" w:rsidRDefault="00665F3D">
      <w:r>
        <w:t>d3vIpyA</w:t>
      </w:r>
      <w:r w:rsidR="00A005BE">
        <w:t>+</w:t>
      </w:r>
      <w:r>
        <w:t>ya ca ca</w:t>
      </w:r>
      <w:r w:rsidR="00A005BE">
        <w:t>/</w:t>
      </w:r>
      <w:r>
        <w:t xml:space="preserve"> d3vIpyA</w:t>
      </w:r>
      <w:r w:rsidR="00A005BE">
        <w:t>+</w:t>
      </w:r>
      <w:r>
        <w:t>ya</w:t>
      </w:r>
      <w:r w:rsidR="00A005BE">
        <w:t>/</w:t>
      </w:r>
      <w:r>
        <w:t xml:space="preserve"> d3vIpyA</w:t>
      </w:r>
      <w:r w:rsidR="00A005BE">
        <w:t>+</w:t>
      </w:r>
      <w:r>
        <w:t xml:space="preserve">ya ca | </w:t>
      </w:r>
    </w:p>
    <w:p w14:paraId="058F063C" w14:textId="7A47D1DA" w:rsidR="00AC10CC" w:rsidRDefault="00665F3D">
      <w:r>
        <w:t>26)</w:t>
      </w:r>
      <w:r>
        <w:tab/>
        <w:t>4.5.5.2(25)</w:t>
      </w:r>
      <w:proofErr w:type="gramStart"/>
      <w:r>
        <w:t>-  ca</w:t>
      </w:r>
      <w:proofErr w:type="gramEnd"/>
      <w:r w:rsidR="00A005BE">
        <w:t>/</w:t>
      </w:r>
      <w:r>
        <w:t xml:space="preserve"> ||</w:t>
      </w:r>
    </w:p>
    <w:p w14:paraId="5AEED0BC" w14:textId="71C9662B" w:rsidR="00AC10CC" w:rsidRDefault="00665F3D">
      <w:proofErr w:type="spellStart"/>
      <w:r>
        <w:t>cEti</w:t>
      </w:r>
      <w:proofErr w:type="spellEnd"/>
      <w:r w:rsidR="00A005BE">
        <w:t>+</w:t>
      </w:r>
      <w:r>
        <w:t xml:space="preserve"> ca | </w:t>
      </w:r>
    </w:p>
    <w:p w14:paraId="16CAAB32" w14:textId="364CCA5D" w:rsidR="00AC10CC" w:rsidRDefault="00665F3D">
      <w:r>
        <w:t>1)</w:t>
      </w:r>
      <w:r>
        <w:tab/>
        <w:t>4.5.6.1(1)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jyE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|</w:t>
      </w:r>
    </w:p>
    <w:p w14:paraId="78164A0B" w14:textId="5BC73A46" w:rsidR="00AC10CC" w:rsidRDefault="00665F3D">
      <w:r>
        <w:t>~</w:t>
      </w:r>
      <w:proofErr w:type="spellStart"/>
      <w:r>
        <w:t>namO</w:t>
      </w:r>
      <w:proofErr w:type="spellEnd"/>
      <w:r w:rsidR="00A005BE">
        <w:t>%</w:t>
      </w:r>
      <w:r>
        <w:t xml:space="preserve"> </w:t>
      </w:r>
      <w:proofErr w:type="spellStart"/>
      <w:r>
        <w:t>jyE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</w:t>
      </w:r>
      <w:proofErr w:type="spellStart"/>
      <w:r>
        <w:t>jyE</w:t>
      </w:r>
      <w:proofErr w:type="spellEnd"/>
      <w:r w:rsidR="00A005BE">
        <w:t>/</w:t>
      </w:r>
      <w:r>
        <w:t>ShThA2ya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%</w:t>
      </w:r>
      <w:r>
        <w:t xml:space="preserve"> </w:t>
      </w:r>
      <w:proofErr w:type="spellStart"/>
      <w:r>
        <w:t>jyE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| </w:t>
      </w:r>
    </w:p>
    <w:p w14:paraId="0A2380A2" w14:textId="140709B8" w:rsidR="00AC10CC" w:rsidRDefault="00665F3D">
      <w:r>
        <w:lastRenderedPageBreak/>
        <w:t>2)</w:t>
      </w:r>
      <w:r>
        <w:tab/>
        <w:t>4.5.6.1(2)</w:t>
      </w:r>
      <w:proofErr w:type="gramStart"/>
      <w:r>
        <w:t xml:space="preserve">-  </w:t>
      </w:r>
      <w:proofErr w:type="spellStart"/>
      <w:r>
        <w:t>jyE</w:t>
      </w:r>
      <w:proofErr w:type="spellEnd"/>
      <w:proofErr w:type="gramEnd"/>
      <w:r w:rsidR="00A005BE">
        <w:t>/</w:t>
      </w:r>
      <w:r>
        <w:t>ShThA2ya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F0A8B6A" w14:textId="4C938122" w:rsidR="00AC10CC" w:rsidRDefault="00665F3D">
      <w:proofErr w:type="spellStart"/>
      <w:r>
        <w:t>jyE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jyE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</w:t>
      </w:r>
      <w:proofErr w:type="spellStart"/>
      <w:r>
        <w:t>jyE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ca | </w:t>
      </w:r>
    </w:p>
    <w:p w14:paraId="22931CB4" w14:textId="5ECEE544" w:rsidR="00AC10CC" w:rsidRDefault="00665F3D">
      <w:r>
        <w:t>3)</w:t>
      </w:r>
      <w:r>
        <w:tab/>
        <w:t>4.5.6.1(3)</w:t>
      </w:r>
      <w:proofErr w:type="gramStart"/>
      <w:r>
        <w:t>-  ca</w:t>
      </w:r>
      <w:proofErr w:type="gramEnd"/>
      <w:r w:rsidR="00A005BE">
        <w:t>/</w:t>
      </w:r>
      <w:r>
        <w:t xml:space="preserve"> | ka</w:t>
      </w:r>
      <w:r w:rsidR="00A005BE">
        <w:t>/</w:t>
      </w:r>
      <w:proofErr w:type="spellStart"/>
      <w:r>
        <w:t>ni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|</w:t>
      </w:r>
    </w:p>
    <w:p w14:paraId="00C0EBE7" w14:textId="14185CA8" w:rsidR="00AC10CC" w:rsidRDefault="00665F3D">
      <w:r>
        <w:t>ca</w:t>
      </w:r>
      <w:r w:rsidR="00A005BE">
        <w:t>/</w:t>
      </w:r>
      <w:r>
        <w:t xml:space="preserve"> </w:t>
      </w:r>
      <w:r>
        <w:t>ka</w:t>
      </w:r>
      <w:r w:rsidR="00A005BE">
        <w:t>/</w:t>
      </w:r>
      <w:proofErr w:type="spellStart"/>
      <w:r>
        <w:t>ni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</w:t>
      </w:r>
      <w:proofErr w:type="spellStart"/>
      <w:r>
        <w:t>kani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kani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| </w:t>
      </w:r>
    </w:p>
    <w:p w14:paraId="0426AD7A" w14:textId="011A4747" w:rsidR="00AC10CC" w:rsidRDefault="00665F3D">
      <w:r>
        <w:t>4)</w:t>
      </w:r>
      <w:r>
        <w:tab/>
        <w:t>4.5.6.1(4)</w:t>
      </w:r>
      <w:proofErr w:type="gramStart"/>
      <w:r>
        <w:t>-  ka</w:t>
      </w:r>
      <w:proofErr w:type="gramEnd"/>
      <w:r w:rsidR="00A005BE">
        <w:t>/</w:t>
      </w:r>
      <w:proofErr w:type="spellStart"/>
      <w:r>
        <w:t>ni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5AD9C968" w14:textId="38CD211A" w:rsidR="00AC10CC" w:rsidRDefault="00665F3D">
      <w:r>
        <w:t>ka</w:t>
      </w:r>
      <w:r w:rsidR="00A005BE">
        <w:t>/</w:t>
      </w:r>
      <w:proofErr w:type="spellStart"/>
      <w:r>
        <w:t>ni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kani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</w:t>
      </w:r>
      <w:proofErr w:type="spellStart"/>
      <w:r>
        <w:t>kani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ca | </w:t>
      </w:r>
    </w:p>
    <w:p w14:paraId="701086EF" w14:textId="156354A9" w:rsidR="00AC10CC" w:rsidRDefault="00665F3D">
      <w:r>
        <w:t>5)</w:t>
      </w:r>
      <w:r>
        <w:tab/>
        <w:t>4.5.6.1(5)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5156BD8" w14:textId="7CD3CF56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1D72265" w14:textId="66EA83EB" w:rsidR="00AC10CC" w:rsidRDefault="00665F3D">
      <w:r>
        <w:t>6)</w:t>
      </w:r>
      <w:r>
        <w:tab/>
        <w:t>4.5.6.1(6)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pU</w:t>
      </w:r>
      <w:proofErr w:type="spellEnd"/>
      <w:r w:rsidR="00A005BE">
        <w:t>/</w:t>
      </w:r>
      <w:proofErr w:type="spellStart"/>
      <w:r>
        <w:t>rva</w:t>
      </w:r>
      <w:proofErr w:type="spellEnd"/>
      <w:r w:rsidR="00A005BE">
        <w:t>/</w:t>
      </w:r>
      <w:proofErr w:type="spellStart"/>
      <w:r>
        <w:t>jA</w:t>
      </w:r>
      <w:r>
        <w:t>ya</w:t>
      </w:r>
      <w:proofErr w:type="spellEnd"/>
      <w:r w:rsidR="00A005BE">
        <w:t>+</w:t>
      </w:r>
      <w:r>
        <w:t xml:space="preserve"> |</w:t>
      </w:r>
    </w:p>
    <w:p w14:paraId="154F703C" w14:textId="43E24474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pUrva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</w:t>
      </w:r>
      <w:proofErr w:type="spellStart"/>
      <w:r>
        <w:t>pUrva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pUrva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| </w:t>
      </w:r>
    </w:p>
    <w:p w14:paraId="239164B9" w14:textId="07BF96DE" w:rsidR="00AC10CC" w:rsidRDefault="00665F3D">
      <w:r>
        <w:t>7)</w:t>
      </w:r>
      <w:r>
        <w:tab/>
        <w:t>4.5.6.1(7)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 w:rsidR="00A005BE">
        <w:t>/</w:t>
      </w:r>
      <w:proofErr w:type="spellStart"/>
      <w:r>
        <w:t>rva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1BD1C628" w14:textId="434EBC76" w:rsidR="00AC10CC" w:rsidRDefault="00665F3D">
      <w:proofErr w:type="spellStart"/>
      <w:r>
        <w:t>pU</w:t>
      </w:r>
      <w:proofErr w:type="spellEnd"/>
      <w:r w:rsidR="00A005BE">
        <w:t>/</w:t>
      </w:r>
      <w:proofErr w:type="spellStart"/>
      <w:r>
        <w:t>rva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pUrva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</w:t>
      </w:r>
      <w:proofErr w:type="spellStart"/>
      <w:r>
        <w:t>pUrva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ca | </w:t>
      </w:r>
    </w:p>
    <w:p w14:paraId="59ABA1CE" w14:textId="3C4EE6F1" w:rsidR="00AC10CC" w:rsidRDefault="00665F3D">
      <w:r>
        <w:t>8)</w:t>
      </w:r>
      <w:r>
        <w:tab/>
        <w:t>4.5.6.1(7)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 w:rsidR="00A005BE">
        <w:t>/</w:t>
      </w:r>
      <w:proofErr w:type="spellStart"/>
      <w:r>
        <w:t>rva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|</w:t>
      </w:r>
    </w:p>
    <w:p w14:paraId="286B3B4C" w14:textId="2939122B" w:rsidR="00AC10CC" w:rsidRDefault="00665F3D">
      <w:proofErr w:type="spellStart"/>
      <w:r>
        <w:t>pU</w:t>
      </w:r>
      <w:proofErr w:type="spellEnd"/>
      <w:r w:rsidR="00A005BE">
        <w:t>/</w:t>
      </w:r>
      <w:proofErr w:type="spellStart"/>
      <w:r>
        <w:t>rva</w:t>
      </w:r>
      <w:proofErr w:type="spellEnd"/>
      <w:r w:rsidR="00A005BE">
        <w:t>/</w:t>
      </w:r>
      <w:proofErr w:type="spellStart"/>
      <w:r>
        <w:t>jAyEti</w:t>
      </w:r>
      <w:proofErr w:type="spellEnd"/>
      <w:r w:rsidR="00A005BE">
        <w:t>+</w:t>
      </w:r>
      <w:r>
        <w:t xml:space="preserve"> </w:t>
      </w:r>
      <w:proofErr w:type="spellStart"/>
      <w:r>
        <w:t>pUrva</w:t>
      </w:r>
      <w:proofErr w:type="spellEnd"/>
      <w:r>
        <w:t xml:space="preserve"> - </w:t>
      </w:r>
      <w:proofErr w:type="spellStart"/>
      <w:r>
        <w:t>jAya</w:t>
      </w:r>
      <w:proofErr w:type="spellEnd"/>
      <w:r w:rsidR="00A005BE">
        <w:t>+</w:t>
      </w:r>
      <w:r>
        <w:t xml:space="preserve"> | </w:t>
      </w:r>
    </w:p>
    <w:p w14:paraId="34CE95D2" w14:textId="3B678C88" w:rsidR="00AC10CC" w:rsidRDefault="00665F3D">
      <w:r>
        <w:t>9)</w:t>
      </w:r>
      <w:r>
        <w:tab/>
        <w:t>4.5.6.1(8)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r>
        <w:t>pa</w:t>
      </w:r>
      <w:r w:rsidR="00A005BE">
        <w:t>/</w:t>
      </w:r>
      <w:r>
        <w:t>ra</w:t>
      </w:r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|</w:t>
      </w:r>
    </w:p>
    <w:p w14:paraId="74567081" w14:textId="6E3B8367" w:rsidR="00AC10CC" w:rsidRDefault="00665F3D">
      <w:proofErr w:type="spellStart"/>
      <w:r>
        <w:t>c</w:t>
      </w:r>
      <w:r>
        <w:t>A</w:t>
      </w:r>
      <w:proofErr w:type="spellEnd"/>
      <w:r w:rsidR="00A005BE">
        <w:t>/</w:t>
      </w:r>
      <w:r>
        <w:t>pa</w:t>
      </w:r>
      <w:r w:rsidR="00A005BE">
        <w:t>/</w:t>
      </w:r>
      <w:r>
        <w:t>ra</w:t>
      </w:r>
      <w:r w:rsidR="00A005BE">
        <w:t>/</w:t>
      </w:r>
      <w:proofErr w:type="spellStart"/>
      <w:r>
        <w:t>jAyA</w:t>
      </w:r>
      <w:r w:rsidR="00A005BE">
        <w:t>+</w:t>
      </w:r>
      <w:r>
        <w:t>para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ca </w:t>
      </w:r>
      <w:proofErr w:type="spellStart"/>
      <w:r>
        <w:t>cApara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| </w:t>
      </w:r>
    </w:p>
    <w:p w14:paraId="3326EF30" w14:textId="61AF699F" w:rsidR="00AC10CC" w:rsidRDefault="00665F3D">
      <w:r>
        <w:t>10)</w:t>
      </w:r>
      <w:r>
        <w:tab/>
        <w:t>4.5.6.1(9)</w:t>
      </w:r>
      <w:proofErr w:type="gramStart"/>
      <w:r>
        <w:t>-  a</w:t>
      </w:r>
      <w:proofErr w:type="gramEnd"/>
      <w:r w:rsidR="00A005BE">
        <w:t>/</w:t>
      </w:r>
      <w:r>
        <w:t>pa</w:t>
      </w:r>
      <w:r w:rsidR="00A005BE">
        <w:t>/</w:t>
      </w:r>
      <w:r>
        <w:t>ra</w:t>
      </w:r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77B2D4AF" w14:textId="11316F78" w:rsidR="00AC10CC" w:rsidRDefault="00665F3D">
      <w:r>
        <w:t>a</w:t>
      </w:r>
      <w:r w:rsidR="00A005BE">
        <w:t>/</w:t>
      </w:r>
      <w:r>
        <w:t>pa</w:t>
      </w:r>
      <w:r w:rsidR="00A005BE">
        <w:t>/</w:t>
      </w:r>
      <w:r>
        <w:t>ra</w:t>
      </w:r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ca </w:t>
      </w:r>
      <w:proofErr w:type="spellStart"/>
      <w:r>
        <w:t>cApara</w:t>
      </w:r>
      <w:proofErr w:type="spellEnd"/>
      <w:r w:rsidR="00A005BE">
        <w:t>/</w:t>
      </w:r>
      <w:proofErr w:type="spellStart"/>
      <w:r>
        <w:t>jAyA</w:t>
      </w:r>
      <w:r w:rsidR="00A005BE">
        <w:t>+</w:t>
      </w:r>
      <w:r>
        <w:t>para</w:t>
      </w:r>
      <w:proofErr w:type="spellEnd"/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ca | </w:t>
      </w:r>
    </w:p>
    <w:p w14:paraId="22962C05" w14:textId="540ED168" w:rsidR="00AC10CC" w:rsidRDefault="00665F3D">
      <w:r>
        <w:t>11)</w:t>
      </w:r>
      <w:r>
        <w:tab/>
        <w:t>4.5.6.1(9)</w:t>
      </w:r>
      <w:proofErr w:type="gramStart"/>
      <w:r>
        <w:t>-  a</w:t>
      </w:r>
      <w:proofErr w:type="gramEnd"/>
      <w:r w:rsidR="00A005BE">
        <w:t>/</w:t>
      </w:r>
      <w:r>
        <w:t>pa</w:t>
      </w:r>
      <w:r w:rsidR="00A005BE">
        <w:t>/</w:t>
      </w:r>
      <w:r>
        <w:t>ra</w:t>
      </w:r>
      <w:r w:rsidR="00A005BE">
        <w:t>/</w:t>
      </w:r>
      <w:proofErr w:type="spellStart"/>
      <w:r>
        <w:t>jAya</w:t>
      </w:r>
      <w:proofErr w:type="spellEnd"/>
      <w:r w:rsidR="00A005BE">
        <w:t>+</w:t>
      </w:r>
      <w:r>
        <w:t xml:space="preserve"> |</w:t>
      </w:r>
    </w:p>
    <w:p w14:paraId="76238BC3" w14:textId="1420F769" w:rsidR="00AC10CC" w:rsidRDefault="00665F3D">
      <w:r>
        <w:t>a</w:t>
      </w:r>
      <w:r w:rsidR="00A005BE">
        <w:t>/</w:t>
      </w:r>
      <w:r>
        <w:t>pa</w:t>
      </w:r>
      <w:r w:rsidR="00A005BE">
        <w:t>/</w:t>
      </w:r>
      <w:r>
        <w:t>ra</w:t>
      </w:r>
      <w:r w:rsidR="00A005BE">
        <w:t>/</w:t>
      </w:r>
      <w:proofErr w:type="spellStart"/>
      <w:r>
        <w:t>jAyEtya</w:t>
      </w:r>
      <w:proofErr w:type="spellEnd"/>
      <w:r w:rsidR="00A005BE">
        <w:t>+</w:t>
      </w:r>
      <w:r>
        <w:t xml:space="preserve"> para - </w:t>
      </w:r>
      <w:proofErr w:type="spellStart"/>
      <w:r>
        <w:t>jAya</w:t>
      </w:r>
      <w:proofErr w:type="spellEnd"/>
      <w:r w:rsidR="00A005BE">
        <w:t>+</w:t>
      </w:r>
      <w:r>
        <w:t xml:space="preserve"> | </w:t>
      </w:r>
    </w:p>
    <w:p w14:paraId="4CB5B0C6" w14:textId="1A4CA625" w:rsidR="00AC10CC" w:rsidRDefault="00665F3D">
      <w:r>
        <w:t>12)</w:t>
      </w:r>
      <w:r>
        <w:tab/>
        <w:t>4.5.6.1(10)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14B7C5C" w14:textId="7CA0CB44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</w:t>
      </w:r>
      <w:r>
        <w:t>ma</w:t>
      </w:r>
      <w:r w:rsidR="00A005BE">
        <w:t>+</w:t>
      </w:r>
      <w:r>
        <w:t>H</w:t>
      </w:r>
      <w:proofErr w:type="spellEnd"/>
      <w:r>
        <w:t xml:space="preserve"> | </w:t>
      </w:r>
    </w:p>
    <w:p w14:paraId="77EECCDB" w14:textId="4032F2F5" w:rsidR="00AC10CC" w:rsidRDefault="00665F3D">
      <w:r>
        <w:t>13)</w:t>
      </w:r>
      <w:r>
        <w:tab/>
        <w:t>4.5.6.1(11)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ma</w:t>
      </w:r>
      <w:r w:rsidR="00A005BE">
        <w:t>/</w:t>
      </w:r>
      <w:r>
        <w:t>d3dh4ya</w:t>
      </w:r>
      <w:r w:rsidR="00A005BE">
        <w:t>/</w:t>
      </w:r>
      <w:proofErr w:type="spellStart"/>
      <w:r>
        <w:t>mAya</w:t>
      </w:r>
      <w:proofErr w:type="spellEnd"/>
      <w:r w:rsidR="00A005BE">
        <w:t>+</w:t>
      </w:r>
      <w:r>
        <w:t xml:space="preserve"> |</w:t>
      </w:r>
    </w:p>
    <w:p w14:paraId="1F35DC15" w14:textId="58597691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mad3dh4ya</w:t>
      </w:r>
      <w:r w:rsidR="00A005BE">
        <w:t>/</w:t>
      </w:r>
      <w:proofErr w:type="spellStart"/>
      <w:r>
        <w:t>mAya</w:t>
      </w:r>
      <w:proofErr w:type="spellEnd"/>
      <w:r w:rsidR="00A005BE">
        <w:t>+</w:t>
      </w:r>
      <w:r>
        <w:t xml:space="preserve"> mad3dh4ya</w:t>
      </w:r>
      <w:r w:rsidR="00A005BE">
        <w:t>/</w:t>
      </w:r>
      <w:proofErr w:type="spellStart"/>
      <w:r>
        <w:t>mAya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mad3dh4ya</w:t>
      </w:r>
      <w:r w:rsidR="00A005BE">
        <w:t>/</w:t>
      </w:r>
      <w:proofErr w:type="spellStart"/>
      <w:r>
        <w:t>mAya</w:t>
      </w:r>
      <w:proofErr w:type="spellEnd"/>
      <w:r w:rsidR="00A005BE">
        <w:t>+</w:t>
      </w:r>
      <w:r>
        <w:t xml:space="preserve"> | </w:t>
      </w:r>
    </w:p>
    <w:p w14:paraId="7048C21B" w14:textId="0FE102A6" w:rsidR="00AC10CC" w:rsidRDefault="00665F3D">
      <w:r>
        <w:t>14)</w:t>
      </w:r>
      <w:r>
        <w:tab/>
        <w:t>4.5.6.1(12)</w:t>
      </w:r>
      <w:proofErr w:type="gramStart"/>
      <w:r>
        <w:t>-  ma</w:t>
      </w:r>
      <w:proofErr w:type="gramEnd"/>
      <w:r w:rsidR="00A005BE">
        <w:t>/</w:t>
      </w:r>
      <w:r>
        <w:t>d3dh4ya</w:t>
      </w:r>
      <w:r w:rsidR="00A005BE">
        <w:t>/</w:t>
      </w:r>
      <w:proofErr w:type="spellStart"/>
      <w:r>
        <w:t>mAya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324B73A8" w14:textId="4471D088" w:rsidR="00AC10CC" w:rsidRDefault="00665F3D">
      <w:r>
        <w:t>ma</w:t>
      </w:r>
      <w:r w:rsidR="00A005BE">
        <w:t>/</w:t>
      </w:r>
      <w:r>
        <w:t>d3dh4ya</w:t>
      </w:r>
      <w:r w:rsidR="00A005BE">
        <w:t>/</w:t>
      </w:r>
      <w:proofErr w:type="spellStart"/>
      <w:r>
        <w:t>mAya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mad3dh4ya</w:t>
      </w:r>
      <w:r w:rsidR="00A005BE">
        <w:t>/</w:t>
      </w:r>
      <w:proofErr w:type="spellStart"/>
      <w:r>
        <w:t>mAya</w:t>
      </w:r>
      <w:proofErr w:type="spellEnd"/>
      <w:r w:rsidR="00A005BE">
        <w:t>+</w:t>
      </w:r>
      <w:r>
        <w:t xml:space="preserve"> mad3dh4ya</w:t>
      </w:r>
      <w:r w:rsidR="00A005BE">
        <w:t>/</w:t>
      </w:r>
      <w:proofErr w:type="spellStart"/>
      <w:r>
        <w:t>mAya</w:t>
      </w:r>
      <w:proofErr w:type="spellEnd"/>
      <w:r w:rsidR="00A005BE">
        <w:t>+</w:t>
      </w:r>
      <w:r>
        <w:t xml:space="preserve"> ca | </w:t>
      </w:r>
    </w:p>
    <w:p w14:paraId="13A0B299" w14:textId="598EF948" w:rsidR="00AC10CC" w:rsidRDefault="00665F3D">
      <w:r>
        <w:lastRenderedPageBreak/>
        <w:t>15)</w:t>
      </w:r>
      <w:r>
        <w:tab/>
      </w:r>
      <w:r>
        <w:t>4.5.6.1(13)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r>
        <w:t>pa</w:t>
      </w:r>
      <w:r w:rsidR="00A005BE">
        <w:t>/</w:t>
      </w:r>
      <w:r>
        <w:t>ga</w:t>
      </w:r>
      <w:r w:rsidR="00A005BE">
        <w:t>/</w:t>
      </w:r>
      <w:r>
        <w:t>3lBA4ya</w:t>
      </w:r>
      <w:r w:rsidR="00A005BE">
        <w:t>+</w:t>
      </w:r>
      <w:r>
        <w:t xml:space="preserve"> |</w:t>
      </w:r>
    </w:p>
    <w:p w14:paraId="16F064C3" w14:textId="327185BA" w:rsidR="00AC10CC" w:rsidRDefault="00665F3D">
      <w:proofErr w:type="spellStart"/>
      <w:r>
        <w:t>cA</w:t>
      </w:r>
      <w:proofErr w:type="spellEnd"/>
      <w:r w:rsidR="00A005BE">
        <w:t>/</w:t>
      </w:r>
      <w:r>
        <w:t>pa</w:t>
      </w:r>
      <w:r w:rsidR="00A005BE">
        <w:t>/</w:t>
      </w:r>
      <w:r>
        <w:t>ga</w:t>
      </w:r>
      <w:r w:rsidR="00A005BE">
        <w:t>/</w:t>
      </w:r>
      <w:r>
        <w:t>3lBA4yA</w:t>
      </w:r>
      <w:r w:rsidR="00A005BE">
        <w:t>+</w:t>
      </w:r>
      <w:r>
        <w:t>paga</w:t>
      </w:r>
      <w:r w:rsidR="00A005BE">
        <w:t>/</w:t>
      </w:r>
      <w:r>
        <w:t>3lBA4ya</w:t>
      </w:r>
      <w:r w:rsidR="00A005BE">
        <w:t>+</w:t>
      </w:r>
      <w:r>
        <w:t xml:space="preserve"> ca </w:t>
      </w:r>
      <w:proofErr w:type="spellStart"/>
      <w:r>
        <w:t>cApaga</w:t>
      </w:r>
      <w:proofErr w:type="spellEnd"/>
      <w:r w:rsidR="00A005BE">
        <w:t>/</w:t>
      </w:r>
      <w:r>
        <w:t>3lBA4ya</w:t>
      </w:r>
      <w:r w:rsidR="00A005BE">
        <w:t>+</w:t>
      </w:r>
      <w:r>
        <w:t xml:space="preserve"> | </w:t>
      </w:r>
    </w:p>
    <w:p w14:paraId="1F5643C4" w14:textId="2AD282C2" w:rsidR="00AC10CC" w:rsidRDefault="00665F3D">
      <w:r>
        <w:t>16)</w:t>
      </w:r>
      <w:r>
        <w:tab/>
        <w:t>4.5.6.1(14)</w:t>
      </w:r>
      <w:proofErr w:type="gramStart"/>
      <w:r>
        <w:t>-  a</w:t>
      </w:r>
      <w:proofErr w:type="gramEnd"/>
      <w:r w:rsidR="00A005BE">
        <w:t>/</w:t>
      </w:r>
      <w:r>
        <w:t>pa</w:t>
      </w:r>
      <w:r w:rsidR="00A005BE">
        <w:t>/</w:t>
      </w:r>
      <w:r>
        <w:t>ga</w:t>
      </w:r>
      <w:r w:rsidR="00A005BE">
        <w:t>/</w:t>
      </w:r>
      <w:r>
        <w:t>3lBA4ya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4B726F26" w14:textId="06CD8834" w:rsidR="00AC10CC" w:rsidRDefault="00665F3D">
      <w:r>
        <w:t>a</w:t>
      </w:r>
      <w:r w:rsidR="00A005BE">
        <w:t>/</w:t>
      </w:r>
      <w:r>
        <w:t>pa</w:t>
      </w:r>
      <w:r w:rsidR="00A005BE">
        <w:t>/</w:t>
      </w:r>
      <w:r>
        <w:t>ga</w:t>
      </w:r>
      <w:r w:rsidR="00A005BE">
        <w:t>/</w:t>
      </w:r>
      <w:r>
        <w:t>3lBA4ya</w:t>
      </w:r>
      <w:r w:rsidR="00A005BE">
        <w:t>+</w:t>
      </w:r>
      <w:r>
        <w:t xml:space="preserve"> ca </w:t>
      </w:r>
      <w:proofErr w:type="spellStart"/>
      <w:r>
        <w:t>cApaga</w:t>
      </w:r>
      <w:proofErr w:type="spellEnd"/>
      <w:r w:rsidR="00A005BE">
        <w:t>/</w:t>
      </w:r>
      <w:r>
        <w:t>3lBA4yA</w:t>
      </w:r>
      <w:r w:rsidR="00A005BE">
        <w:t>+</w:t>
      </w:r>
      <w:r>
        <w:t>paga</w:t>
      </w:r>
      <w:r w:rsidR="00A005BE">
        <w:t>/</w:t>
      </w:r>
      <w:r>
        <w:t>3lBA4ya</w:t>
      </w:r>
      <w:r w:rsidR="00A005BE">
        <w:t>+</w:t>
      </w:r>
      <w:r>
        <w:t xml:space="preserve"> ca | </w:t>
      </w:r>
    </w:p>
    <w:p w14:paraId="001EE072" w14:textId="0773280F" w:rsidR="00AC10CC" w:rsidRDefault="00665F3D">
      <w:r>
        <w:t>17)</w:t>
      </w:r>
      <w:r>
        <w:tab/>
        <w:t>4.5.6.1(14)</w:t>
      </w:r>
      <w:proofErr w:type="gramStart"/>
      <w:r>
        <w:t>-  a</w:t>
      </w:r>
      <w:proofErr w:type="gramEnd"/>
      <w:r w:rsidR="00A005BE">
        <w:t>/</w:t>
      </w:r>
      <w:r>
        <w:t>pa</w:t>
      </w:r>
      <w:r w:rsidR="00A005BE">
        <w:t>/</w:t>
      </w:r>
      <w:r>
        <w:t>ga</w:t>
      </w:r>
      <w:r w:rsidR="00A005BE">
        <w:t>/</w:t>
      </w:r>
      <w:r>
        <w:t>3lBA4ya</w:t>
      </w:r>
      <w:r w:rsidR="00A005BE">
        <w:t>+</w:t>
      </w:r>
      <w:r>
        <w:t xml:space="preserve"> |</w:t>
      </w:r>
    </w:p>
    <w:p w14:paraId="3B952E83" w14:textId="2E456839" w:rsidR="00AC10CC" w:rsidRDefault="00665F3D">
      <w:r>
        <w:t>a</w:t>
      </w:r>
      <w:r w:rsidR="00A005BE">
        <w:t>/</w:t>
      </w:r>
      <w:r>
        <w:t>pa</w:t>
      </w:r>
      <w:r w:rsidR="00A005BE">
        <w:t>/</w:t>
      </w:r>
      <w:r>
        <w:t>ga</w:t>
      </w:r>
      <w:r w:rsidR="00A005BE">
        <w:t>/</w:t>
      </w:r>
      <w:r>
        <w:t>3lBA4yEtya</w:t>
      </w:r>
      <w:r w:rsidR="00A005BE">
        <w:t>+</w:t>
      </w:r>
      <w:r>
        <w:t>pa - ga</w:t>
      </w:r>
      <w:r w:rsidR="00A005BE">
        <w:t>/</w:t>
      </w:r>
      <w:r>
        <w:t>3l</w:t>
      </w:r>
      <w:r>
        <w:t>BA4ya</w:t>
      </w:r>
      <w:r w:rsidR="00A005BE">
        <w:t>+</w:t>
      </w:r>
      <w:r>
        <w:t xml:space="preserve"> | </w:t>
      </w:r>
    </w:p>
    <w:p w14:paraId="65261ACD" w14:textId="44FDD6F6" w:rsidR="00AC10CC" w:rsidRDefault="00665F3D">
      <w:r>
        <w:t>18)</w:t>
      </w:r>
      <w:r>
        <w:tab/>
        <w:t>4.5.6.1(15)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1DF1014" w14:textId="73082F33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5788E6E" w14:textId="01F2DCB1" w:rsidR="00AC10CC" w:rsidRDefault="00665F3D">
      <w:r>
        <w:t>19)</w:t>
      </w:r>
      <w:r>
        <w:tab/>
        <w:t>4.5.6.1(16)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ja</w:t>
      </w:r>
      <w:r w:rsidR="00A005BE">
        <w:t>/</w:t>
      </w:r>
      <w:r>
        <w:t>Ga</w:t>
      </w:r>
      <w:r w:rsidR="00A005BE">
        <w:t>/</w:t>
      </w:r>
      <w:r>
        <w:t>4nyA</w:t>
      </w:r>
      <w:r w:rsidR="00A005BE">
        <w:t>+</w:t>
      </w:r>
      <w:r>
        <w:t>ya |</w:t>
      </w:r>
    </w:p>
    <w:p w14:paraId="5CFCF085" w14:textId="55B286E1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jaGa</w:t>
      </w:r>
      <w:proofErr w:type="spellEnd"/>
      <w:r w:rsidR="00A005BE">
        <w:t>/</w:t>
      </w:r>
      <w:r>
        <w:t>4nyA</w:t>
      </w:r>
      <w:r w:rsidR="00A005BE">
        <w:t>+</w:t>
      </w:r>
      <w:r>
        <w:t xml:space="preserve">ya </w:t>
      </w:r>
      <w:proofErr w:type="spellStart"/>
      <w:r>
        <w:t>jaGa</w:t>
      </w:r>
      <w:proofErr w:type="spellEnd"/>
      <w:r w:rsidR="00A005BE">
        <w:t>/</w:t>
      </w:r>
      <w:r>
        <w:t>4nyA</w:t>
      </w:r>
      <w:r w:rsidR="00A005BE">
        <w:t>+</w:t>
      </w:r>
      <w:r>
        <w:t>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jaGa</w:t>
      </w:r>
      <w:proofErr w:type="spellEnd"/>
      <w:r w:rsidR="00A005BE">
        <w:t>/</w:t>
      </w:r>
      <w:r>
        <w:t>4nyA</w:t>
      </w:r>
      <w:r w:rsidR="00A005BE">
        <w:t>+</w:t>
      </w:r>
      <w:r>
        <w:t xml:space="preserve">ya | </w:t>
      </w:r>
    </w:p>
    <w:p w14:paraId="6EA417FF" w14:textId="75761962" w:rsidR="00AC10CC" w:rsidRDefault="00665F3D">
      <w:r>
        <w:t>20)</w:t>
      </w:r>
      <w:r>
        <w:tab/>
        <w:t>4.5.6.1(17)</w:t>
      </w:r>
      <w:proofErr w:type="gramStart"/>
      <w:r>
        <w:t>-  ja</w:t>
      </w:r>
      <w:proofErr w:type="gramEnd"/>
      <w:r w:rsidR="00A005BE">
        <w:t>/</w:t>
      </w:r>
      <w:r>
        <w:t>Ga</w:t>
      </w:r>
      <w:r w:rsidR="00A005BE">
        <w:t>/</w:t>
      </w:r>
      <w:r>
        <w:t>4nyA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2839913E" w14:textId="1AEF3089" w:rsidR="00AC10CC" w:rsidRDefault="00665F3D">
      <w:r>
        <w:t>ja</w:t>
      </w:r>
      <w:r w:rsidR="00A005BE">
        <w:t>/</w:t>
      </w:r>
      <w:r>
        <w:t>Ga</w:t>
      </w:r>
      <w:r w:rsidR="00A005BE">
        <w:t>/</w:t>
      </w:r>
      <w:r>
        <w:t>4nyA</w:t>
      </w:r>
      <w:r w:rsidR="00A005BE">
        <w:t>+</w:t>
      </w:r>
      <w:r>
        <w:t xml:space="preserve">ya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jaGa</w:t>
      </w:r>
      <w:proofErr w:type="spellEnd"/>
      <w:r w:rsidR="00A005BE">
        <w:t>/</w:t>
      </w:r>
      <w:r>
        <w:t>4nyA</w:t>
      </w:r>
      <w:r w:rsidR="00A005BE">
        <w:t>+</w:t>
      </w:r>
      <w:r>
        <w:t xml:space="preserve">ya </w:t>
      </w:r>
      <w:proofErr w:type="spellStart"/>
      <w:r>
        <w:t>jaGa</w:t>
      </w:r>
      <w:proofErr w:type="spellEnd"/>
      <w:r w:rsidR="00A005BE">
        <w:t>/</w:t>
      </w:r>
      <w:r>
        <w:t>4nyA</w:t>
      </w:r>
      <w:r w:rsidR="00A005BE">
        <w:t>+</w:t>
      </w:r>
      <w:r>
        <w:t xml:space="preserve">ya ca | </w:t>
      </w:r>
    </w:p>
    <w:p w14:paraId="4385B7E3" w14:textId="7340E95F" w:rsidR="00AC10CC" w:rsidRDefault="00665F3D">
      <w:r>
        <w:t>21)</w:t>
      </w:r>
      <w:r>
        <w:tab/>
        <w:t>4.5.6.1(18)</w:t>
      </w:r>
      <w:proofErr w:type="gramStart"/>
      <w:r>
        <w:t>-  ca</w:t>
      </w:r>
      <w:proofErr w:type="gramEnd"/>
      <w:r w:rsidR="00A005BE">
        <w:t>/</w:t>
      </w:r>
      <w:r>
        <w:t xml:space="preserve"> | bu3d3dh4ni</w:t>
      </w:r>
      <w:r w:rsidR="00A005BE">
        <w:t>+</w:t>
      </w:r>
      <w:r>
        <w:t>yAya |</w:t>
      </w:r>
    </w:p>
    <w:p w14:paraId="7BEC5A6D" w14:textId="50D2FB32" w:rsidR="00AC10CC" w:rsidRDefault="00665F3D">
      <w:r>
        <w:t>ca</w:t>
      </w:r>
      <w:r w:rsidR="00A005BE">
        <w:t>/</w:t>
      </w:r>
      <w:r>
        <w:t xml:space="preserve"> bu3d3dh4ni</w:t>
      </w:r>
      <w:r w:rsidR="00A005BE">
        <w:t>+</w:t>
      </w:r>
      <w:r>
        <w:t>yAya</w:t>
      </w:r>
      <w:r w:rsidR="00A005BE">
        <w:t>/</w:t>
      </w:r>
      <w:r>
        <w:t xml:space="preserve"> bu3d3dh4ni</w:t>
      </w:r>
      <w:r w:rsidR="00A005BE">
        <w:t>+</w:t>
      </w:r>
      <w:r>
        <w:t>yAya ca ca</w:t>
      </w:r>
      <w:r w:rsidR="00A005BE">
        <w:t>/</w:t>
      </w:r>
      <w:r>
        <w:t xml:space="preserve"> bu3d3dh4ni</w:t>
      </w:r>
      <w:r w:rsidR="00A005BE">
        <w:t>+</w:t>
      </w:r>
      <w:r>
        <w:t xml:space="preserve">yAya | </w:t>
      </w:r>
    </w:p>
    <w:p w14:paraId="3555F512" w14:textId="72B3B756" w:rsidR="00AC10CC" w:rsidRDefault="00665F3D">
      <w:r>
        <w:t>22)</w:t>
      </w:r>
      <w:r>
        <w:tab/>
        <w:t>4.5.6.1(19)</w:t>
      </w:r>
      <w:proofErr w:type="gramStart"/>
      <w:r>
        <w:t>-  bu</w:t>
      </w:r>
      <w:proofErr w:type="gramEnd"/>
      <w:r>
        <w:t>3d3dh4ni</w:t>
      </w:r>
      <w:r w:rsidR="00A005BE">
        <w:t>+</w:t>
      </w:r>
      <w:r>
        <w:t>yAya | ca</w:t>
      </w:r>
      <w:r w:rsidR="00A005BE">
        <w:t>/</w:t>
      </w:r>
      <w:r>
        <w:t xml:space="preserve"> |</w:t>
      </w:r>
    </w:p>
    <w:p w14:paraId="3DA7758D" w14:textId="196AD2C4" w:rsidR="00AC10CC" w:rsidRDefault="00665F3D">
      <w:r>
        <w:t>bu3d3dh4ni</w:t>
      </w:r>
      <w:r w:rsidR="00A005BE">
        <w:t>+</w:t>
      </w:r>
      <w:r>
        <w:t>yAya ca ca</w:t>
      </w:r>
      <w:r w:rsidR="00A005BE">
        <w:t>/</w:t>
      </w:r>
      <w:r>
        <w:t xml:space="preserve"> bu3d3dh4ni</w:t>
      </w:r>
      <w:r w:rsidR="00A005BE">
        <w:t>+</w:t>
      </w:r>
      <w:r>
        <w:t>yAya</w:t>
      </w:r>
      <w:r w:rsidR="00A005BE">
        <w:t>/</w:t>
      </w:r>
      <w:r>
        <w:t xml:space="preserve"> bu3d3dh4ni</w:t>
      </w:r>
      <w:r w:rsidR="00A005BE">
        <w:t>+</w:t>
      </w:r>
      <w:r>
        <w:t>yAya c</w:t>
      </w:r>
      <w:r>
        <w:t xml:space="preserve">a | </w:t>
      </w:r>
    </w:p>
    <w:p w14:paraId="5C557D09" w14:textId="3A7CB46F" w:rsidR="00AC10CC" w:rsidRDefault="00665F3D">
      <w:r>
        <w:t>23)</w:t>
      </w:r>
      <w:r>
        <w:tab/>
        <w:t>4.5.6.1(20)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6AAA1CD" w14:textId="613B0981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B0E2603" w14:textId="4DC49E3A" w:rsidR="00AC10CC" w:rsidRDefault="00665F3D">
      <w:r>
        <w:t>24)</w:t>
      </w:r>
      <w:r>
        <w:tab/>
        <w:t>4.5.6.1(21)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sO</w:t>
      </w:r>
      <w:proofErr w:type="spellEnd"/>
      <w:r w:rsidR="00A005BE">
        <w:t>/</w:t>
      </w:r>
      <w:r>
        <w:t>B4yA</w:t>
      </w:r>
      <w:r w:rsidR="00A005BE">
        <w:t>+</w:t>
      </w:r>
      <w:r>
        <w:t>ya |</w:t>
      </w:r>
    </w:p>
    <w:p w14:paraId="18D53A8D" w14:textId="40BAD3EC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sO</w:t>
      </w:r>
      <w:proofErr w:type="spellEnd"/>
      <w:r w:rsidR="00A005BE">
        <w:t>/</w:t>
      </w:r>
      <w:r>
        <w:t>B4yA</w:t>
      </w:r>
      <w:r w:rsidR="00A005BE">
        <w:t>+</w:t>
      </w:r>
      <w:r>
        <w:t xml:space="preserve">ya </w:t>
      </w:r>
      <w:proofErr w:type="spellStart"/>
      <w:r>
        <w:t>sO</w:t>
      </w:r>
      <w:proofErr w:type="spellEnd"/>
      <w:r w:rsidR="00A005BE">
        <w:t>/</w:t>
      </w:r>
      <w:r>
        <w:t>B4yA</w:t>
      </w:r>
      <w:r w:rsidR="00A005BE">
        <w:t>+</w:t>
      </w:r>
      <w:r>
        <w:t>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sO</w:t>
      </w:r>
      <w:proofErr w:type="spellEnd"/>
      <w:r w:rsidR="00A005BE">
        <w:t>/</w:t>
      </w:r>
      <w:r>
        <w:t>B4yA</w:t>
      </w:r>
      <w:r w:rsidR="00A005BE">
        <w:t>+</w:t>
      </w:r>
      <w:r>
        <w:t xml:space="preserve">ya | </w:t>
      </w:r>
    </w:p>
    <w:p w14:paraId="4733F7A2" w14:textId="4FA991B2" w:rsidR="00AC10CC" w:rsidRDefault="00665F3D">
      <w:r>
        <w:t>25)</w:t>
      </w:r>
      <w:r>
        <w:tab/>
        <w:t>4.5.6.1(22)</w:t>
      </w:r>
      <w:proofErr w:type="gramStart"/>
      <w:r>
        <w:t xml:space="preserve">-  </w:t>
      </w:r>
      <w:proofErr w:type="spellStart"/>
      <w:r>
        <w:t>sO</w:t>
      </w:r>
      <w:proofErr w:type="spellEnd"/>
      <w:proofErr w:type="gramEnd"/>
      <w:r w:rsidR="00A005BE">
        <w:t>/</w:t>
      </w:r>
      <w:r>
        <w:t>B4yA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2FAFD579" w14:textId="4440878A" w:rsidR="00AC10CC" w:rsidRDefault="00665F3D">
      <w:proofErr w:type="spellStart"/>
      <w:r>
        <w:t>sO</w:t>
      </w:r>
      <w:proofErr w:type="spellEnd"/>
      <w:r w:rsidR="00A005BE">
        <w:t>/</w:t>
      </w:r>
      <w:r>
        <w:t>B4yA</w:t>
      </w:r>
      <w:r w:rsidR="00A005BE">
        <w:t>+</w:t>
      </w:r>
      <w:r>
        <w:t xml:space="preserve">ya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sO</w:t>
      </w:r>
      <w:proofErr w:type="spellEnd"/>
      <w:r w:rsidR="00A005BE">
        <w:t>/</w:t>
      </w:r>
      <w:r>
        <w:t>B4yA</w:t>
      </w:r>
      <w:r w:rsidR="00A005BE">
        <w:t>+</w:t>
      </w:r>
      <w:r>
        <w:t xml:space="preserve">ya </w:t>
      </w:r>
      <w:proofErr w:type="spellStart"/>
      <w:r>
        <w:t>sO</w:t>
      </w:r>
      <w:proofErr w:type="spellEnd"/>
      <w:r w:rsidR="00A005BE">
        <w:t>/</w:t>
      </w:r>
      <w:r>
        <w:t>B4yA</w:t>
      </w:r>
      <w:r w:rsidR="00A005BE">
        <w:t>+</w:t>
      </w:r>
      <w:r>
        <w:t>ya ca |</w:t>
      </w:r>
      <w:r>
        <w:t xml:space="preserve"> </w:t>
      </w:r>
    </w:p>
    <w:p w14:paraId="079D51B6" w14:textId="618045FE" w:rsidR="00AC10CC" w:rsidRDefault="00665F3D">
      <w:r>
        <w:t>26)</w:t>
      </w:r>
      <w:r>
        <w:tab/>
        <w:t>4.5.6.1(23)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</w:t>
      </w:r>
    </w:p>
    <w:p w14:paraId="395462EC" w14:textId="0430801A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pratisa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pratisa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</w:t>
      </w:r>
    </w:p>
    <w:p w14:paraId="7563CD3A" w14:textId="00F6F4EB" w:rsidR="00AC10CC" w:rsidRDefault="00665F3D">
      <w:r>
        <w:t>27)</w:t>
      </w:r>
      <w:r>
        <w:tab/>
        <w:t>4.5.6.1(24)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10C50D94" w14:textId="72DE86F2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pratisa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pratisa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| </w:t>
      </w:r>
    </w:p>
    <w:p w14:paraId="72A6A2A1" w14:textId="3E5B4A2A" w:rsidR="00AC10CC" w:rsidRDefault="00665F3D">
      <w:r>
        <w:lastRenderedPageBreak/>
        <w:t>28)</w:t>
      </w:r>
      <w:r>
        <w:tab/>
        <w:t>4.5.6.1(24)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</w:t>
      </w:r>
    </w:p>
    <w:p w14:paraId="7DB9FFB5" w14:textId="06BDFD41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ry</w:t>
      </w:r>
      <w:r>
        <w:t>A</w:t>
      </w:r>
      <w:r w:rsidR="00A005BE">
        <w:t>+</w:t>
      </w:r>
      <w:r>
        <w:t>yEti</w:t>
      </w:r>
      <w:proofErr w:type="spellEnd"/>
      <w:r w:rsidR="00A005BE">
        <w:t>+</w:t>
      </w:r>
      <w:r>
        <w:t xml:space="preserve">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</w:t>
      </w:r>
    </w:p>
    <w:p w14:paraId="6393C175" w14:textId="17346A13" w:rsidR="00AC10CC" w:rsidRDefault="00665F3D">
      <w:r>
        <w:t>29)</w:t>
      </w:r>
      <w:r>
        <w:tab/>
        <w:t>4.5.6.1(25)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6718557" w14:textId="4204BDCD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C151A4C" w14:textId="24752C38" w:rsidR="00AC10CC" w:rsidRDefault="00665F3D">
      <w:r>
        <w:t>30)</w:t>
      </w:r>
      <w:r>
        <w:tab/>
        <w:t>4.5.6.1(26)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yAmyA</w:t>
      </w:r>
      <w:r w:rsidR="00A005BE">
        <w:t>+</w:t>
      </w:r>
      <w:r>
        <w:t>ya</w:t>
      </w:r>
      <w:proofErr w:type="spellEnd"/>
      <w:r>
        <w:t xml:space="preserve"> |</w:t>
      </w:r>
    </w:p>
    <w:p w14:paraId="109E9839" w14:textId="224EB411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yAmyA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yAmyA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yAmyA</w:t>
      </w:r>
      <w:r w:rsidR="00A005BE">
        <w:t>+</w:t>
      </w:r>
      <w:r>
        <w:t>ya</w:t>
      </w:r>
      <w:proofErr w:type="spellEnd"/>
      <w:r>
        <w:t xml:space="preserve"> | </w:t>
      </w:r>
    </w:p>
    <w:p w14:paraId="2F42888B" w14:textId="0BA4993B" w:rsidR="00AC10CC" w:rsidRDefault="00665F3D">
      <w:r>
        <w:t>31)</w:t>
      </w:r>
      <w:r>
        <w:tab/>
        <w:t>4.5.6.1(27)</w:t>
      </w:r>
      <w:proofErr w:type="gramStart"/>
      <w:r>
        <w:t xml:space="preserve">-  </w:t>
      </w:r>
      <w:proofErr w:type="spellStart"/>
      <w:r>
        <w:t>yAmyA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267CFB10" w14:textId="68B978E2" w:rsidR="00AC10CC" w:rsidRDefault="00665F3D">
      <w:proofErr w:type="spellStart"/>
      <w:r>
        <w:t>yAmyA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yAmyA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yAmyA</w:t>
      </w:r>
      <w:r w:rsidR="00A005BE">
        <w:t>+</w:t>
      </w:r>
      <w:r>
        <w:t>ya</w:t>
      </w:r>
      <w:proofErr w:type="spellEnd"/>
      <w:r>
        <w:t xml:space="preserve"> ca | </w:t>
      </w:r>
    </w:p>
    <w:p w14:paraId="23B861FE" w14:textId="1F8C7D09" w:rsidR="00AC10CC" w:rsidRDefault="00665F3D">
      <w:r>
        <w:t>32)</w:t>
      </w:r>
      <w:r>
        <w:tab/>
        <w:t>4.5.6.1(28)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kShEmyA</w:t>
      </w:r>
      <w:r w:rsidR="00A005BE">
        <w:t>+</w:t>
      </w:r>
      <w:r>
        <w:t>ya</w:t>
      </w:r>
      <w:proofErr w:type="spellEnd"/>
      <w:r>
        <w:t xml:space="preserve"> |</w:t>
      </w:r>
    </w:p>
    <w:p w14:paraId="73940431" w14:textId="03FBCD3E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kShEmyA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kShEmyA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kShEmyA</w:t>
      </w:r>
      <w:r w:rsidR="00A005BE">
        <w:t>+</w:t>
      </w:r>
      <w:r>
        <w:t>ya</w:t>
      </w:r>
      <w:proofErr w:type="spellEnd"/>
      <w:r>
        <w:t xml:space="preserve"> | </w:t>
      </w:r>
    </w:p>
    <w:p w14:paraId="1071D17A" w14:textId="2FF90A9B" w:rsidR="00AC10CC" w:rsidRDefault="00665F3D">
      <w:r>
        <w:t>33)</w:t>
      </w:r>
      <w:r>
        <w:tab/>
        <w:t>4.5.6.1(29)</w:t>
      </w:r>
      <w:proofErr w:type="gramStart"/>
      <w:r>
        <w:t xml:space="preserve">-  </w:t>
      </w:r>
      <w:proofErr w:type="spellStart"/>
      <w:r>
        <w:t>kShEmyA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97DEA97" w14:textId="3F4A8D17" w:rsidR="00AC10CC" w:rsidRDefault="00665F3D">
      <w:proofErr w:type="spellStart"/>
      <w:r>
        <w:t>kShEmyA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kShEmyA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kShEmyA</w:t>
      </w:r>
      <w:r w:rsidR="00A005BE">
        <w:t>+</w:t>
      </w:r>
      <w:r>
        <w:t>ya</w:t>
      </w:r>
      <w:proofErr w:type="spellEnd"/>
      <w:r>
        <w:t xml:space="preserve"> ca | </w:t>
      </w:r>
    </w:p>
    <w:p w14:paraId="6E9DA8AD" w14:textId="48BEAE49" w:rsidR="00AC10CC" w:rsidRDefault="00665F3D">
      <w:r>
        <w:t>34)</w:t>
      </w:r>
      <w:r>
        <w:tab/>
        <w:t>4.5.6.1(30)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15CDE93" w14:textId="77AFCE05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2D36C44" w14:textId="6E5D6689" w:rsidR="00AC10CC" w:rsidRDefault="00665F3D">
      <w:r>
        <w:t>35)</w:t>
      </w:r>
      <w:r>
        <w:tab/>
        <w:t>4.5.6.1(31)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u</w:t>
      </w:r>
      <w:r w:rsidR="00A005BE">
        <w:t>/</w:t>
      </w:r>
      <w:proofErr w:type="spellStart"/>
      <w:r>
        <w:t>rva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</w:t>
      </w:r>
    </w:p>
    <w:p w14:paraId="13ED55C1" w14:textId="15D86E19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urva</w:t>
      </w:r>
      <w:r w:rsidR="00A005BE">
        <w:t>/</w:t>
      </w:r>
      <w:proofErr w:type="spellStart"/>
      <w:r>
        <w:t>ryA</w:t>
      </w:r>
      <w:proofErr w:type="spellEnd"/>
      <w:r w:rsidR="00A005BE">
        <w:t>+</w:t>
      </w:r>
      <w:r>
        <w:t xml:space="preserve"> </w:t>
      </w:r>
      <w:proofErr w:type="spellStart"/>
      <w:r>
        <w:t>yOrva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urva</w:t>
      </w:r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</w:t>
      </w:r>
    </w:p>
    <w:p w14:paraId="12FF99EB" w14:textId="63236802" w:rsidR="00AC10CC" w:rsidRDefault="00665F3D">
      <w:r>
        <w:t>36)</w:t>
      </w:r>
      <w:r>
        <w:tab/>
        <w:t>4.5.6.1(32)</w:t>
      </w:r>
      <w:proofErr w:type="gramStart"/>
      <w:r>
        <w:t>-  u</w:t>
      </w:r>
      <w:proofErr w:type="gramEnd"/>
      <w:r w:rsidR="00A005BE">
        <w:t>/</w:t>
      </w:r>
      <w:proofErr w:type="spellStart"/>
      <w:r>
        <w:t>rva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2C086D0" w14:textId="0AE1DB85" w:rsidR="00AC10CC" w:rsidRDefault="00665F3D">
      <w:r>
        <w:t>u</w:t>
      </w:r>
      <w:r w:rsidR="00A005BE">
        <w:t>/</w:t>
      </w:r>
      <w:proofErr w:type="spellStart"/>
      <w:r>
        <w:t>rva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cOrva</w:t>
      </w:r>
      <w:proofErr w:type="spellEnd"/>
      <w:r w:rsidR="00A005BE">
        <w:t>/</w:t>
      </w:r>
      <w:proofErr w:type="spellStart"/>
      <w:r>
        <w:t>ryA</w:t>
      </w:r>
      <w:proofErr w:type="spellEnd"/>
      <w:r w:rsidR="00A005BE">
        <w:t>+</w:t>
      </w:r>
      <w:r>
        <w:t xml:space="preserve"> </w:t>
      </w:r>
      <w:proofErr w:type="spellStart"/>
      <w:r>
        <w:t>yOrva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| </w:t>
      </w:r>
    </w:p>
    <w:p w14:paraId="5F00CD7A" w14:textId="7EB8B8DA" w:rsidR="00AC10CC" w:rsidRDefault="00665F3D">
      <w:r>
        <w:t>37)</w:t>
      </w:r>
      <w:r>
        <w:tab/>
        <w:t>4.5.6.1(33)</w:t>
      </w:r>
      <w:proofErr w:type="gramStart"/>
      <w:r>
        <w:t>-  ca</w:t>
      </w:r>
      <w:proofErr w:type="gramEnd"/>
      <w:r w:rsidR="00A005BE">
        <w:t>/</w:t>
      </w:r>
      <w:r>
        <w:t xml:space="preserve"> | Ka2lyA</w:t>
      </w:r>
      <w:r w:rsidR="00A005BE">
        <w:t>+</w:t>
      </w:r>
      <w:r>
        <w:t>ya |</w:t>
      </w:r>
    </w:p>
    <w:p w14:paraId="3CD79B29" w14:textId="389D19B4" w:rsidR="00AC10CC" w:rsidRDefault="00665F3D">
      <w:r>
        <w:t>ca</w:t>
      </w:r>
      <w:r w:rsidR="00A005BE">
        <w:t>/</w:t>
      </w:r>
      <w:r>
        <w:t xml:space="preserve"> Ka2l</w:t>
      </w:r>
      <w:r>
        <w:t>yA</w:t>
      </w:r>
      <w:r w:rsidR="00A005BE">
        <w:t>+</w:t>
      </w:r>
      <w:r>
        <w:t>ya</w:t>
      </w:r>
      <w:r w:rsidR="00A005BE">
        <w:t>/</w:t>
      </w:r>
      <w:r>
        <w:t xml:space="preserve"> Ka2lyA</w:t>
      </w:r>
      <w:r w:rsidR="00A005BE">
        <w:t>+</w:t>
      </w:r>
      <w:r>
        <w:t>ya ca ca</w:t>
      </w:r>
      <w:r w:rsidR="00A005BE">
        <w:t>/</w:t>
      </w:r>
      <w:r>
        <w:t xml:space="preserve"> Ka2lyA</w:t>
      </w:r>
      <w:r w:rsidR="00A005BE">
        <w:t>+</w:t>
      </w:r>
      <w:r>
        <w:t xml:space="preserve">ya | </w:t>
      </w:r>
    </w:p>
    <w:p w14:paraId="36684591" w14:textId="766AFF96" w:rsidR="00AC10CC" w:rsidRDefault="00665F3D">
      <w:r>
        <w:t>38)</w:t>
      </w:r>
      <w:r>
        <w:tab/>
        <w:t>4.5.6.1(34)</w:t>
      </w:r>
      <w:proofErr w:type="gramStart"/>
      <w:r>
        <w:t>-  Ka</w:t>
      </w:r>
      <w:proofErr w:type="gramEnd"/>
      <w:r>
        <w:t>2lyA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5941A510" w14:textId="35118B5D" w:rsidR="00AC10CC" w:rsidRDefault="00665F3D">
      <w:r>
        <w:t>Ka2lyA</w:t>
      </w:r>
      <w:r w:rsidR="00A005BE">
        <w:t>+</w:t>
      </w:r>
      <w:r>
        <w:t>ya ca ca</w:t>
      </w:r>
      <w:r w:rsidR="00A005BE">
        <w:t>/</w:t>
      </w:r>
      <w:r>
        <w:t xml:space="preserve"> Ka2lyA</w:t>
      </w:r>
      <w:r w:rsidR="00A005BE">
        <w:t>+</w:t>
      </w:r>
      <w:r>
        <w:t>ya</w:t>
      </w:r>
      <w:r w:rsidR="00A005BE">
        <w:t>/</w:t>
      </w:r>
      <w:r>
        <w:t xml:space="preserve"> Ka2lyA</w:t>
      </w:r>
      <w:r w:rsidR="00A005BE">
        <w:t>+</w:t>
      </w:r>
      <w:r>
        <w:t xml:space="preserve">ya ca | </w:t>
      </w:r>
    </w:p>
    <w:p w14:paraId="46664B67" w14:textId="427C83E4" w:rsidR="00AC10CC" w:rsidRDefault="00665F3D">
      <w:r>
        <w:t>39)</w:t>
      </w:r>
      <w:r>
        <w:tab/>
        <w:t>4.5.6.1(35)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D677A2B" w14:textId="3F0F26D3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5C6B5F6" w14:textId="4C97B633" w:rsidR="00AC10CC" w:rsidRDefault="00665F3D">
      <w:r>
        <w:t>40)</w:t>
      </w:r>
      <w:r>
        <w:tab/>
        <w:t>4.5.6.1(36)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SlOkyA</w:t>
      </w:r>
      <w:r w:rsidR="00A005BE">
        <w:t>+</w:t>
      </w:r>
      <w:r>
        <w:t>ya</w:t>
      </w:r>
      <w:proofErr w:type="spellEnd"/>
      <w:r>
        <w:t xml:space="preserve"> |</w:t>
      </w:r>
    </w:p>
    <w:p w14:paraId="133F7F41" w14:textId="31C6E9DD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SlOkyA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SlOkyA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SlOkyA</w:t>
      </w:r>
      <w:r w:rsidR="00A005BE">
        <w:t>+</w:t>
      </w:r>
      <w:r>
        <w:t>ya</w:t>
      </w:r>
      <w:proofErr w:type="spellEnd"/>
      <w:r>
        <w:t xml:space="preserve"> | </w:t>
      </w:r>
    </w:p>
    <w:p w14:paraId="06018EC6" w14:textId="0F90B6CC" w:rsidR="00AC10CC" w:rsidRDefault="00665F3D">
      <w:r>
        <w:lastRenderedPageBreak/>
        <w:t>41)</w:t>
      </w:r>
      <w:r>
        <w:tab/>
        <w:t>4.5.6.1(37)</w:t>
      </w:r>
      <w:proofErr w:type="gramStart"/>
      <w:r>
        <w:t xml:space="preserve">-  </w:t>
      </w:r>
      <w:proofErr w:type="spellStart"/>
      <w:r>
        <w:t>SlOkyA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04CEF137" w14:textId="2401A2DE" w:rsidR="00AC10CC" w:rsidRDefault="00665F3D">
      <w:proofErr w:type="spellStart"/>
      <w:r>
        <w:t>SlOkyA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SlOkyA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SlOkyA</w:t>
      </w:r>
      <w:r w:rsidR="00A005BE">
        <w:t>+</w:t>
      </w:r>
      <w:r>
        <w:t>ya</w:t>
      </w:r>
      <w:proofErr w:type="spellEnd"/>
      <w:r>
        <w:t xml:space="preserve"> ca | </w:t>
      </w:r>
    </w:p>
    <w:p w14:paraId="12086FB3" w14:textId="2B0B8706" w:rsidR="00AC10CC" w:rsidRDefault="00665F3D">
      <w:r>
        <w:t>42)</w:t>
      </w:r>
      <w:r>
        <w:tab/>
        <w:t>4.5.6.1(38)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</w:t>
      </w:r>
    </w:p>
    <w:p w14:paraId="68B1D9A7" w14:textId="42B24E04" w:rsidR="00AC10CC" w:rsidRDefault="00665F3D">
      <w:proofErr w:type="spellStart"/>
      <w:r>
        <w:t>cA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yAvasA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cAvasA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</w:t>
      </w:r>
    </w:p>
    <w:p w14:paraId="09F7BB48" w14:textId="21E9F0B0" w:rsidR="00AC10CC" w:rsidRDefault="00665F3D">
      <w:r>
        <w:t>43)</w:t>
      </w:r>
      <w:r>
        <w:tab/>
        <w:t>4.5.6.1(39)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FD863F0" w14:textId="3799B8A3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cAvasA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yAvasA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| </w:t>
      </w:r>
    </w:p>
    <w:p w14:paraId="2B7EE387" w14:textId="6B42FE0D" w:rsidR="00AC10CC" w:rsidRDefault="00665F3D">
      <w:r>
        <w:t>44)</w:t>
      </w:r>
      <w:r>
        <w:tab/>
        <w:t>4.5.6.1(39)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</w:t>
      </w:r>
    </w:p>
    <w:p w14:paraId="3DEB76E7" w14:textId="11C2C69E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yEtya</w:t>
      </w:r>
      <w:r w:rsidR="00A005BE">
        <w:t>+</w:t>
      </w:r>
      <w:r>
        <w:t>va</w:t>
      </w:r>
      <w:proofErr w:type="spellEnd"/>
      <w:r>
        <w:t xml:space="preserve"> - </w:t>
      </w:r>
      <w:proofErr w:type="spellStart"/>
      <w:r>
        <w:t>sA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</w:t>
      </w:r>
    </w:p>
    <w:p w14:paraId="0D3D52FD" w14:textId="5436EAC3" w:rsidR="00AC10CC" w:rsidRDefault="00665F3D">
      <w:r>
        <w:t>45)</w:t>
      </w:r>
      <w:r>
        <w:tab/>
        <w:t>4.5.6.1(40)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4A569F0" w14:textId="0CE5FC7A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8DDCE3D" w14:textId="15EECF16" w:rsidR="00AC10CC" w:rsidRDefault="00665F3D">
      <w:r>
        <w:t>46)</w:t>
      </w:r>
      <w:r>
        <w:tab/>
        <w:t>4.5.6.1(41)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vanyA</w:t>
      </w:r>
      <w:r w:rsidR="00A005BE">
        <w:t>+</w:t>
      </w:r>
      <w:r>
        <w:t>ya</w:t>
      </w:r>
      <w:proofErr w:type="spellEnd"/>
      <w:r>
        <w:t xml:space="preserve"> |</w:t>
      </w:r>
    </w:p>
    <w:p w14:paraId="503DE0E3" w14:textId="12F23F0B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vanyA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vanyA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vanyA</w:t>
      </w:r>
      <w:r w:rsidR="00A005BE">
        <w:t>+</w:t>
      </w:r>
      <w:r>
        <w:t>ya</w:t>
      </w:r>
      <w:proofErr w:type="spellEnd"/>
      <w:r>
        <w:t xml:space="preserve"> | </w:t>
      </w:r>
    </w:p>
    <w:p w14:paraId="70E93F6D" w14:textId="4DC29747" w:rsidR="00AC10CC" w:rsidRDefault="00665F3D">
      <w:r>
        <w:t>47)</w:t>
      </w:r>
      <w:r>
        <w:tab/>
        <w:t>4.5.6.1(42)</w:t>
      </w:r>
      <w:proofErr w:type="gramStart"/>
      <w:r>
        <w:t xml:space="preserve">-  </w:t>
      </w:r>
      <w:proofErr w:type="spellStart"/>
      <w:r>
        <w:t>vanyA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3F332611" w14:textId="5FA2C027" w:rsidR="00AC10CC" w:rsidRDefault="00665F3D">
      <w:proofErr w:type="spellStart"/>
      <w:r>
        <w:t>vanyA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vanyA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vanyA</w:t>
      </w:r>
      <w:r w:rsidR="00A005BE">
        <w:t>+</w:t>
      </w:r>
      <w:r>
        <w:t>ya</w:t>
      </w:r>
      <w:proofErr w:type="spellEnd"/>
      <w:r>
        <w:t xml:space="preserve"> ca | </w:t>
      </w:r>
    </w:p>
    <w:p w14:paraId="2848428D" w14:textId="365C41EF" w:rsidR="00AC10CC" w:rsidRDefault="00665F3D">
      <w:r>
        <w:t>48)</w:t>
      </w:r>
      <w:r>
        <w:tab/>
        <w:t>4.5.6.1(43)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kakShyA</w:t>
      </w:r>
      <w:r w:rsidR="00A005BE">
        <w:t>+</w:t>
      </w:r>
      <w:r>
        <w:t>ya</w:t>
      </w:r>
      <w:proofErr w:type="spellEnd"/>
      <w:r>
        <w:t xml:space="preserve"> |</w:t>
      </w:r>
    </w:p>
    <w:p w14:paraId="772DF608" w14:textId="7DB43201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kakShyA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kakShyA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kakShyA</w:t>
      </w:r>
      <w:r w:rsidR="00A005BE">
        <w:t>+</w:t>
      </w:r>
      <w:r>
        <w:t>ya</w:t>
      </w:r>
      <w:proofErr w:type="spellEnd"/>
      <w:r>
        <w:t xml:space="preserve"> | </w:t>
      </w:r>
    </w:p>
    <w:p w14:paraId="394496CE" w14:textId="6A578ED7" w:rsidR="00AC10CC" w:rsidRDefault="00665F3D">
      <w:r>
        <w:t>49)</w:t>
      </w:r>
      <w:r>
        <w:tab/>
        <w:t>4.5.6.1(44)</w:t>
      </w:r>
      <w:proofErr w:type="gramStart"/>
      <w:r>
        <w:t xml:space="preserve">-  </w:t>
      </w:r>
      <w:proofErr w:type="spellStart"/>
      <w:r>
        <w:t>kakShyA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175A2718" w14:textId="2F2CF04C" w:rsidR="00AC10CC" w:rsidRDefault="00665F3D">
      <w:proofErr w:type="spellStart"/>
      <w:r>
        <w:t>kakSh</w:t>
      </w:r>
      <w:r>
        <w:t>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kakShyA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kakShyA</w:t>
      </w:r>
      <w:r w:rsidR="00A005BE">
        <w:t>+</w:t>
      </w:r>
      <w:r>
        <w:t>ya</w:t>
      </w:r>
      <w:proofErr w:type="spellEnd"/>
      <w:r>
        <w:t xml:space="preserve"> ca | </w:t>
      </w:r>
    </w:p>
    <w:p w14:paraId="789A776B" w14:textId="53028B7E" w:rsidR="00AC10CC" w:rsidRDefault="00665F3D">
      <w:r>
        <w:t>50)</w:t>
      </w:r>
      <w:r>
        <w:tab/>
        <w:t>4.5.6.1(45)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8E42A72" w14:textId="7DE68B1D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43D4AE1" w14:textId="1EF6A162" w:rsidR="00AC10CC" w:rsidRDefault="00665F3D">
      <w:r>
        <w:t>51)</w:t>
      </w:r>
      <w:r>
        <w:tab/>
        <w:t>4.5.6.1(46)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</w:t>
      </w:r>
    </w:p>
    <w:p w14:paraId="7E6E700D" w14:textId="3A0EFC49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 </w:t>
      </w:r>
    </w:p>
    <w:p w14:paraId="6DCDAC83" w14:textId="215A7DD3" w:rsidR="00AC10CC" w:rsidRDefault="00665F3D">
      <w:r>
        <w:t>52)</w:t>
      </w:r>
      <w:r>
        <w:tab/>
        <w:t>4.5.6.1(47)</w:t>
      </w:r>
      <w:proofErr w:type="gramStart"/>
      <w:r>
        <w:t xml:space="preserve">-  </w:t>
      </w:r>
      <w:proofErr w:type="spellStart"/>
      <w:r>
        <w:t>Sra</w:t>
      </w:r>
      <w:proofErr w:type="spellEnd"/>
      <w:proofErr w:type="gram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6601F4B" w14:textId="63CB569A" w:rsidR="00AC10CC" w:rsidRDefault="00665F3D"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ca</w:t>
      </w:r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ca | </w:t>
      </w:r>
    </w:p>
    <w:p w14:paraId="309D43E8" w14:textId="737E622A" w:rsidR="00AC10CC" w:rsidRDefault="00665F3D">
      <w:r>
        <w:t>53)</w:t>
      </w:r>
      <w:r>
        <w:tab/>
        <w:t>4.5.6.1(48)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</w:t>
      </w:r>
    </w:p>
    <w:p w14:paraId="1C42F5F2" w14:textId="35664811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</w:t>
      </w:r>
      <w:proofErr w:type="spellStart"/>
      <w:r>
        <w:t>pratiSra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pratiSra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 </w:t>
      </w:r>
    </w:p>
    <w:p w14:paraId="4FE21683" w14:textId="60DE4585" w:rsidR="00AC10CC" w:rsidRDefault="00665F3D">
      <w:r>
        <w:lastRenderedPageBreak/>
        <w:t>54)</w:t>
      </w:r>
      <w:r>
        <w:tab/>
        <w:t>4.5.6.1(49)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2F867203" w14:textId="58F3823D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pratiSra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</w:t>
      </w:r>
      <w:proofErr w:type="spellStart"/>
      <w:r>
        <w:t>pratiSra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ca | </w:t>
      </w:r>
    </w:p>
    <w:p w14:paraId="53D0AF6F" w14:textId="531CBBD5" w:rsidR="00AC10CC" w:rsidRDefault="00665F3D">
      <w:r>
        <w:t>55)</w:t>
      </w:r>
      <w:r>
        <w:tab/>
        <w:t>4.5.6.1(49)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</w:t>
      </w:r>
    </w:p>
    <w:p w14:paraId="07E72712" w14:textId="1165C3FF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vAyEti</w:t>
      </w:r>
      <w:proofErr w:type="spellEnd"/>
      <w:r w:rsidR="00A005BE">
        <w:t>+</w:t>
      </w:r>
      <w:r>
        <w:t xml:space="preserve">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Sra</w:t>
      </w:r>
      <w:proofErr w:type="spell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 </w:t>
      </w:r>
    </w:p>
    <w:p w14:paraId="49D286AD" w14:textId="54820C2D" w:rsidR="00AC10CC" w:rsidRDefault="00665F3D">
      <w:r>
        <w:t>56)</w:t>
      </w:r>
      <w:r>
        <w:tab/>
        <w:t>4.5.6.1(50)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C8569F9" w14:textId="37FEA84D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53F481B" w14:textId="1442C733" w:rsidR="00AC10CC" w:rsidRDefault="00665F3D">
      <w:r>
        <w:t>1)</w:t>
      </w:r>
      <w:r>
        <w:tab/>
        <w:t>4.5.6.2(1)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proofErr w:type="spellStart"/>
      <w:r>
        <w:t>SuShE</w:t>
      </w:r>
      <w:r w:rsidR="00A005BE">
        <w:t>+</w:t>
      </w:r>
      <w:r>
        <w:t>NAya</w:t>
      </w:r>
      <w:proofErr w:type="spellEnd"/>
      <w:r>
        <w:t xml:space="preserve"> |</w:t>
      </w:r>
    </w:p>
    <w:p w14:paraId="37BDF4B3" w14:textId="3F9F6DBC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A</w:t>
      </w:r>
      <w:r w:rsidR="00A005BE">
        <w:t>/</w:t>
      </w:r>
      <w:proofErr w:type="spellStart"/>
      <w:r>
        <w:t>SuShE</w:t>
      </w:r>
      <w:r w:rsidR="00A005BE">
        <w:t>+</w:t>
      </w:r>
      <w:r>
        <w:t>NAyA</w:t>
      </w:r>
      <w:proofErr w:type="spellEnd"/>
      <w:r w:rsidR="00A005BE">
        <w:t>/</w:t>
      </w:r>
      <w:proofErr w:type="spellStart"/>
      <w:r>
        <w:t>SuShE</w:t>
      </w:r>
      <w:r w:rsidR="00A005BE">
        <w:t>+</w:t>
      </w:r>
      <w:r>
        <w:t>NAya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A</w:t>
      </w:r>
      <w:r w:rsidR="00A005BE">
        <w:t>/</w:t>
      </w:r>
      <w:proofErr w:type="spellStart"/>
      <w:r>
        <w:t>SuShE</w:t>
      </w:r>
      <w:r w:rsidR="00A005BE">
        <w:t>+</w:t>
      </w:r>
      <w:r>
        <w:t>NAya</w:t>
      </w:r>
      <w:proofErr w:type="spellEnd"/>
      <w:r>
        <w:t xml:space="preserve"> | </w:t>
      </w:r>
    </w:p>
    <w:p w14:paraId="0D61360C" w14:textId="09637753" w:rsidR="00AC10CC" w:rsidRDefault="00665F3D">
      <w:r>
        <w:t>2)</w:t>
      </w:r>
      <w:r>
        <w:tab/>
        <w:t>4.5.6.2(2)</w:t>
      </w:r>
      <w:proofErr w:type="gramStart"/>
      <w:r>
        <w:t>-  A</w:t>
      </w:r>
      <w:proofErr w:type="gramEnd"/>
      <w:r w:rsidR="00A005BE">
        <w:t>/</w:t>
      </w:r>
      <w:proofErr w:type="spellStart"/>
      <w:r>
        <w:t>SuShE</w:t>
      </w:r>
      <w:r w:rsidR="00A005BE">
        <w:t>+</w:t>
      </w:r>
      <w:r>
        <w:t>NAy</w:t>
      </w:r>
      <w:r>
        <w:t>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6563149E" w14:textId="1DB0EB63" w:rsidR="00AC10CC" w:rsidRDefault="00665F3D">
      <w:r>
        <w:t>A</w:t>
      </w:r>
      <w:r w:rsidR="00A005BE">
        <w:t>/</w:t>
      </w:r>
      <w:proofErr w:type="spellStart"/>
      <w:r>
        <w:t>SuShE</w:t>
      </w:r>
      <w:r w:rsidR="00A005BE">
        <w:t>+</w:t>
      </w:r>
      <w:r>
        <w:t>NAya</w:t>
      </w:r>
      <w:proofErr w:type="spellEnd"/>
      <w:r>
        <w:t xml:space="preserve"> ca </w:t>
      </w:r>
      <w:proofErr w:type="spellStart"/>
      <w:r>
        <w:t>cA</w:t>
      </w:r>
      <w:proofErr w:type="spellEnd"/>
      <w:r w:rsidR="00A005BE">
        <w:t>/</w:t>
      </w:r>
      <w:proofErr w:type="spellStart"/>
      <w:r>
        <w:t>SuShE</w:t>
      </w:r>
      <w:r w:rsidR="00A005BE">
        <w:t>+</w:t>
      </w:r>
      <w:r>
        <w:t>NAyA</w:t>
      </w:r>
      <w:proofErr w:type="spellEnd"/>
      <w:r w:rsidR="00A005BE">
        <w:t>/</w:t>
      </w:r>
      <w:proofErr w:type="spellStart"/>
      <w:r>
        <w:t>SuShE</w:t>
      </w:r>
      <w:r w:rsidR="00A005BE">
        <w:t>+</w:t>
      </w:r>
      <w:r>
        <w:t>NAya</w:t>
      </w:r>
      <w:proofErr w:type="spellEnd"/>
      <w:r>
        <w:t xml:space="preserve"> ca | </w:t>
      </w:r>
    </w:p>
    <w:p w14:paraId="251ADC53" w14:textId="4FF28528" w:rsidR="00AC10CC" w:rsidRDefault="00665F3D">
      <w:r>
        <w:t>3)</w:t>
      </w:r>
      <w:r>
        <w:tab/>
        <w:t>4.5.6.2(2)</w:t>
      </w:r>
      <w:proofErr w:type="gramStart"/>
      <w:r>
        <w:t>-  A</w:t>
      </w:r>
      <w:proofErr w:type="gramEnd"/>
      <w:r w:rsidR="00A005BE">
        <w:t>/</w:t>
      </w:r>
      <w:proofErr w:type="spellStart"/>
      <w:r>
        <w:t>SuShE</w:t>
      </w:r>
      <w:r w:rsidR="00A005BE">
        <w:t>+</w:t>
      </w:r>
      <w:r>
        <w:t>NAya</w:t>
      </w:r>
      <w:proofErr w:type="spellEnd"/>
      <w:r>
        <w:t xml:space="preserve"> |</w:t>
      </w:r>
    </w:p>
    <w:p w14:paraId="12831759" w14:textId="4C313591" w:rsidR="00AC10CC" w:rsidRDefault="00665F3D">
      <w:r>
        <w:t>A</w:t>
      </w:r>
      <w:r w:rsidR="00A005BE">
        <w:t>/</w:t>
      </w:r>
      <w:proofErr w:type="spellStart"/>
      <w:r>
        <w:t>SuShE</w:t>
      </w:r>
      <w:r w:rsidR="00A005BE">
        <w:t>+</w:t>
      </w:r>
      <w:r>
        <w:t>NA</w:t>
      </w:r>
      <w:proofErr w:type="spellEnd"/>
      <w:r w:rsidR="00A005BE">
        <w:t>/</w:t>
      </w:r>
      <w:proofErr w:type="spellStart"/>
      <w:r>
        <w:t>yEtyA</w:t>
      </w:r>
      <w:proofErr w:type="spellEnd"/>
      <w:r w:rsidR="00A005BE">
        <w:t>/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sE</w:t>
      </w:r>
      <w:proofErr w:type="spellEnd"/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4A2377D7" w14:textId="4CA800E3" w:rsidR="00AC10CC" w:rsidRDefault="00665F3D">
      <w:r>
        <w:t>4)</w:t>
      </w:r>
      <w:r>
        <w:tab/>
        <w:t>4.5.6.2(3)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r>
        <w:t>Sura</w:t>
      </w:r>
      <w:r w:rsidR="00A005BE">
        <w:t>+</w:t>
      </w:r>
      <w:r>
        <w:t>thA2ya |</w:t>
      </w:r>
    </w:p>
    <w:p w14:paraId="4DB94A06" w14:textId="5B74D8EE" w:rsidR="00AC10CC" w:rsidRDefault="00665F3D">
      <w:proofErr w:type="spellStart"/>
      <w:r>
        <w:t>cA</w:t>
      </w:r>
      <w:proofErr w:type="spellEnd"/>
      <w:r w:rsidR="00A005BE">
        <w:t>/</w:t>
      </w:r>
      <w:r>
        <w:t>Sura</w:t>
      </w:r>
      <w:r w:rsidR="00A005BE">
        <w:t>+</w:t>
      </w:r>
      <w:r>
        <w:t>thA2yA</w:t>
      </w:r>
      <w:r w:rsidR="00A005BE">
        <w:t>/</w:t>
      </w:r>
      <w:r>
        <w:t>Sura</w:t>
      </w:r>
      <w:r w:rsidR="00A005BE">
        <w:t>+</w:t>
      </w:r>
      <w:r>
        <w:t xml:space="preserve">thA2ya ca </w:t>
      </w:r>
      <w:proofErr w:type="spellStart"/>
      <w:r>
        <w:t>cA</w:t>
      </w:r>
      <w:proofErr w:type="spellEnd"/>
      <w:r w:rsidR="00A005BE">
        <w:t>/</w:t>
      </w:r>
      <w:r>
        <w:t>Sura</w:t>
      </w:r>
      <w:r w:rsidR="00A005BE">
        <w:t>+</w:t>
      </w:r>
      <w:r>
        <w:t xml:space="preserve">thA2ya | </w:t>
      </w:r>
    </w:p>
    <w:p w14:paraId="585996A1" w14:textId="6C34E8BC" w:rsidR="00AC10CC" w:rsidRDefault="00665F3D">
      <w:r>
        <w:t>5)</w:t>
      </w:r>
      <w:r>
        <w:tab/>
        <w:t>4.5.6.2(4)</w:t>
      </w:r>
      <w:proofErr w:type="gramStart"/>
      <w:r>
        <w:t>-  A</w:t>
      </w:r>
      <w:proofErr w:type="gramEnd"/>
      <w:r w:rsidR="00A005BE">
        <w:t>/</w:t>
      </w:r>
      <w:r>
        <w:t>Sura</w:t>
      </w:r>
      <w:r w:rsidR="00A005BE">
        <w:t>+</w:t>
      </w:r>
      <w:r>
        <w:t>thA2ya | ca</w:t>
      </w:r>
      <w:r w:rsidR="00A005BE">
        <w:t>/</w:t>
      </w:r>
      <w:r>
        <w:t xml:space="preserve"> |</w:t>
      </w:r>
    </w:p>
    <w:p w14:paraId="7FF47F24" w14:textId="4F9D1358" w:rsidR="00AC10CC" w:rsidRDefault="00665F3D">
      <w:r>
        <w:t>A</w:t>
      </w:r>
      <w:r w:rsidR="00A005BE">
        <w:t>/</w:t>
      </w:r>
      <w:r>
        <w:t>Sura</w:t>
      </w:r>
      <w:r w:rsidR="00A005BE">
        <w:t>+</w:t>
      </w:r>
      <w:r>
        <w:t xml:space="preserve">thA2ya ca </w:t>
      </w:r>
      <w:proofErr w:type="spellStart"/>
      <w:r>
        <w:t>cA</w:t>
      </w:r>
      <w:proofErr w:type="spellEnd"/>
      <w:r w:rsidR="00A005BE">
        <w:t>/</w:t>
      </w:r>
      <w:r>
        <w:t>Sura</w:t>
      </w:r>
      <w:r w:rsidR="00A005BE">
        <w:t>+</w:t>
      </w:r>
      <w:r>
        <w:t>thA2yA</w:t>
      </w:r>
      <w:r w:rsidR="00A005BE">
        <w:t>/</w:t>
      </w:r>
      <w:r>
        <w:t>Sura</w:t>
      </w:r>
      <w:r w:rsidR="00A005BE">
        <w:t>+</w:t>
      </w:r>
      <w:r>
        <w:t xml:space="preserve">thA2ya ca | </w:t>
      </w:r>
    </w:p>
    <w:p w14:paraId="61BE946B" w14:textId="779423E5" w:rsidR="00AC10CC" w:rsidRDefault="00665F3D">
      <w:r>
        <w:t>6)</w:t>
      </w:r>
      <w:r>
        <w:tab/>
        <w:t>4.5.6.2(4)</w:t>
      </w:r>
      <w:proofErr w:type="gramStart"/>
      <w:r>
        <w:t>-  A</w:t>
      </w:r>
      <w:proofErr w:type="gramEnd"/>
      <w:r w:rsidR="00A005BE">
        <w:t>/</w:t>
      </w:r>
      <w:r>
        <w:t>Sura</w:t>
      </w:r>
      <w:r w:rsidR="00A005BE">
        <w:t>+</w:t>
      </w:r>
      <w:r>
        <w:t>thA2ya |</w:t>
      </w:r>
    </w:p>
    <w:p w14:paraId="6750AEF3" w14:textId="5CB2DC4E" w:rsidR="00AC10CC" w:rsidRDefault="00665F3D">
      <w:r>
        <w:t>A</w:t>
      </w:r>
      <w:r w:rsidR="00A005BE">
        <w:t>/</w:t>
      </w:r>
      <w:proofErr w:type="spellStart"/>
      <w:r>
        <w:t>Sura</w:t>
      </w:r>
      <w:r w:rsidR="00A005BE">
        <w:t>+</w:t>
      </w:r>
      <w:r>
        <w:t>thA</w:t>
      </w:r>
      <w:proofErr w:type="spellEnd"/>
      <w:r w:rsidR="00A005BE">
        <w:t>/</w:t>
      </w:r>
      <w:r>
        <w:t>2yEtyA</w:t>
      </w:r>
      <w:r w:rsidR="00A005BE">
        <w:t>/</w:t>
      </w:r>
      <w:proofErr w:type="spellStart"/>
      <w:r>
        <w:t>Su</w:t>
      </w:r>
      <w:proofErr w:type="spellEnd"/>
      <w:r>
        <w:t xml:space="preserve"> - ra</w:t>
      </w:r>
      <w:r w:rsidR="00A005BE">
        <w:t>/</w:t>
      </w:r>
      <w:proofErr w:type="spellStart"/>
      <w:r>
        <w:t>thA</w:t>
      </w:r>
      <w:proofErr w:type="spellEnd"/>
      <w:r w:rsidR="00A005BE">
        <w:t>/</w:t>
      </w:r>
      <w:r>
        <w:t>2ya</w:t>
      </w:r>
      <w:r w:rsidR="00A005BE">
        <w:t>/</w:t>
      </w:r>
      <w:r>
        <w:t xml:space="preserve"> | </w:t>
      </w:r>
    </w:p>
    <w:p w14:paraId="1D549791" w14:textId="1353EB7E" w:rsidR="00AC10CC" w:rsidRDefault="00665F3D">
      <w:r>
        <w:t>7)</w:t>
      </w:r>
      <w:r>
        <w:tab/>
        <w:t>4.5.6.2(5)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1474FBF" w14:textId="7F0230AE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7CB2376" w14:textId="644203BB" w:rsidR="00AC10CC" w:rsidRDefault="00665F3D">
      <w:r>
        <w:t>8)</w:t>
      </w:r>
      <w:r>
        <w:tab/>
        <w:t>4.5.6.2(6)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SUrA</w:t>
      </w:r>
      <w:r w:rsidR="00A005BE">
        <w:t>+</w:t>
      </w:r>
      <w:r>
        <w:t>ya</w:t>
      </w:r>
      <w:proofErr w:type="spellEnd"/>
      <w:r>
        <w:t xml:space="preserve"> |</w:t>
      </w:r>
    </w:p>
    <w:p w14:paraId="071C2DE1" w14:textId="60D27FFC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SUrA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SUrA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SUrA</w:t>
      </w:r>
      <w:r w:rsidR="00A005BE">
        <w:t>+</w:t>
      </w:r>
      <w:r>
        <w:t>ya</w:t>
      </w:r>
      <w:proofErr w:type="spellEnd"/>
      <w:r>
        <w:t xml:space="preserve"> | </w:t>
      </w:r>
    </w:p>
    <w:p w14:paraId="5F18B334" w14:textId="2D9ECA18" w:rsidR="00AC10CC" w:rsidRDefault="00665F3D">
      <w:r>
        <w:t>9)</w:t>
      </w:r>
      <w:r>
        <w:tab/>
        <w:t>4.5.6.2(7)</w:t>
      </w:r>
      <w:proofErr w:type="gramStart"/>
      <w:r>
        <w:t xml:space="preserve">-  </w:t>
      </w:r>
      <w:proofErr w:type="spellStart"/>
      <w:r>
        <w:t>SUrA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519FC102" w14:textId="5488ACFD" w:rsidR="00AC10CC" w:rsidRDefault="00665F3D">
      <w:proofErr w:type="spellStart"/>
      <w:r>
        <w:t>SUrA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SUrA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SUrA</w:t>
      </w:r>
      <w:r w:rsidR="00A005BE">
        <w:t>+</w:t>
      </w:r>
      <w:r>
        <w:t>ya</w:t>
      </w:r>
      <w:proofErr w:type="spellEnd"/>
      <w:r>
        <w:t xml:space="preserve"> ca | </w:t>
      </w:r>
    </w:p>
    <w:p w14:paraId="78BC51E0" w14:textId="46DFA6D6" w:rsidR="00AC10CC" w:rsidRDefault="00665F3D">
      <w:r>
        <w:t>10)</w:t>
      </w:r>
      <w:r>
        <w:tab/>
        <w:t>4.5.6.2(8)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Bi</w:t>
      </w:r>
      <w:r w:rsidR="00A005BE">
        <w:t>/</w:t>
      </w:r>
      <w:r>
        <w:t>4~nda</w:t>
      </w:r>
      <w:r w:rsidR="00A005BE">
        <w:t>/</w:t>
      </w:r>
      <w:r>
        <w:t>3tE |</w:t>
      </w:r>
    </w:p>
    <w:p w14:paraId="6B9DEAA5" w14:textId="515001A1" w:rsidR="00AC10CC" w:rsidRDefault="00665F3D">
      <w:proofErr w:type="spellStart"/>
      <w:r>
        <w:t>cA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Bi</w:t>
      </w:r>
      <w:r w:rsidR="00A005BE">
        <w:t>/</w:t>
      </w:r>
      <w:r>
        <w:t>4~nda</w:t>
      </w:r>
      <w:r w:rsidR="00A005BE">
        <w:t>/</w:t>
      </w:r>
      <w:r>
        <w:t>3tE</w:t>
      </w:r>
      <w:r w:rsidR="00A005BE">
        <w:t>+</w:t>
      </w:r>
      <w:r>
        <w:t xml:space="preserve"> &amp;vaBi4~nda</w:t>
      </w:r>
      <w:r w:rsidR="00A005BE">
        <w:t>/</w:t>
      </w:r>
      <w:r>
        <w:t>3tE ca</w:t>
      </w:r>
      <w:r w:rsidR="00A005BE">
        <w:t>+</w:t>
      </w:r>
      <w:r>
        <w:t xml:space="preserve"> cAvaBi4~nda</w:t>
      </w:r>
      <w:r w:rsidR="00A005BE">
        <w:t>/</w:t>
      </w:r>
      <w:r>
        <w:t xml:space="preserve">3tE | </w:t>
      </w:r>
    </w:p>
    <w:p w14:paraId="243FA7EA" w14:textId="118624BA" w:rsidR="00AC10CC" w:rsidRDefault="00665F3D">
      <w:r>
        <w:lastRenderedPageBreak/>
        <w:t>11)</w:t>
      </w:r>
      <w:r>
        <w:tab/>
        <w:t>4.5.6.2(9)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Bi</w:t>
      </w:r>
      <w:r w:rsidR="00A005BE">
        <w:t>/</w:t>
      </w:r>
      <w:r>
        <w:t>4~nda</w:t>
      </w:r>
      <w:r w:rsidR="00A005BE">
        <w:t>/</w:t>
      </w:r>
      <w:r>
        <w:t>3tE | ca</w:t>
      </w:r>
      <w:r w:rsidR="00A005BE">
        <w:t>/</w:t>
      </w:r>
      <w:r>
        <w:t xml:space="preserve"> |</w:t>
      </w:r>
    </w:p>
    <w:p w14:paraId="39198C1B" w14:textId="14C91CFC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Bi</w:t>
      </w:r>
      <w:r w:rsidR="00A005BE">
        <w:t>/</w:t>
      </w:r>
      <w:r>
        <w:t>4~nda</w:t>
      </w:r>
      <w:r w:rsidR="00A005BE">
        <w:t>/</w:t>
      </w:r>
      <w:r>
        <w:t>3tE ca</w:t>
      </w:r>
      <w:r w:rsidR="00A005BE">
        <w:t>+</w:t>
      </w:r>
      <w:r>
        <w:t xml:space="preserve"> </w:t>
      </w:r>
      <w:r>
        <w:t>cAvaBi4~nda</w:t>
      </w:r>
      <w:r w:rsidR="00A005BE">
        <w:t>/</w:t>
      </w:r>
      <w:r>
        <w:t>3tE</w:t>
      </w:r>
      <w:r w:rsidR="00A005BE">
        <w:t>+</w:t>
      </w:r>
      <w:r>
        <w:t xml:space="preserve"> &amp;vaBi4~nda</w:t>
      </w:r>
      <w:r w:rsidR="00A005BE">
        <w:t>/</w:t>
      </w:r>
      <w:r>
        <w:t>3tE ca</w:t>
      </w:r>
      <w:r w:rsidR="00A005BE">
        <w:t>+</w:t>
      </w:r>
      <w:r>
        <w:t xml:space="preserve"> | </w:t>
      </w:r>
    </w:p>
    <w:p w14:paraId="2420C851" w14:textId="047F16F6" w:rsidR="00AC10CC" w:rsidRDefault="00665F3D">
      <w:r>
        <w:t>12)</w:t>
      </w:r>
      <w:r>
        <w:tab/>
        <w:t>4.5.6.2(9)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Bi</w:t>
      </w:r>
      <w:r w:rsidR="00A005BE">
        <w:t>/</w:t>
      </w:r>
      <w:r>
        <w:t>4~nda</w:t>
      </w:r>
      <w:r w:rsidR="00A005BE">
        <w:t>/</w:t>
      </w:r>
      <w:r>
        <w:t>3tE |</w:t>
      </w:r>
    </w:p>
    <w:p w14:paraId="18B1A378" w14:textId="2D90E176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Bi</w:t>
      </w:r>
      <w:r w:rsidR="00A005BE">
        <w:t>/</w:t>
      </w:r>
      <w:r>
        <w:t>4~nda</w:t>
      </w:r>
      <w:r w:rsidR="00A005BE">
        <w:t>/</w:t>
      </w:r>
      <w:r>
        <w:t xml:space="preserve">3ta </w:t>
      </w:r>
      <w:proofErr w:type="spellStart"/>
      <w:r>
        <w:t>itya</w:t>
      </w:r>
      <w:r w:rsidR="00A005BE">
        <w:t>+</w:t>
      </w:r>
      <w:r>
        <w:t>va</w:t>
      </w:r>
      <w:proofErr w:type="spellEnd"/>
      <w:r>
        <w:t xml:space="preserve"> - Bi</w:t>
      </w:r>
      <w:r w:rsidR="00A005BE">
        <w:t>/</w:t>
      </w:r>
      <w:r>
        <w:t>4~nda</w:t>
      </w:r>
      <w:r w:rsidR="00A005BE">
        <w:t>/</w:t>
      </w:r>
      <w:r>
        <w:t xml:space="preserve">3tE | </w:t>
      </w:r>
    </w:p>
    <w:p w14:paraId="71D8F67A" w14:textId="152E28E5" w:rsidR="00AC10CC" w:rsidRDefault="00665F3D">
      <w:r>
        <w:t>13)</w:t>
      </w:r>
      <w:r>
        <w:tab/>
        <w:t>4.5.6.2(10)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B7495E4" w14:textId="7C49C530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2A71123" w14:textId="54CB8CF6" w:rsidR="00AC10CC" w:rsidRDefault="00665F3D">
      <w:r>
        <w:t>14)</w:t>
      </w:r>
      <w:r>
        <w:tab/>
        <w:t>4.5.6.2(11)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va</w:t>
      </w:r>
      <w:proofErr w:type="spellEnd"/>
      <w:r w:rsidR="00A005BE">
        <w:t>/</w:t>
      </w:r>
      <w:proofErr w:type="spellStart"/>
      <w:r>
        <w:t>rmiNE</w:t>
      </w:r>
      <w:proofErr w:type="spellEnd"/>
      <w:r w:rsidR="00A005BE">
        <w:t>%</w:t>
      </w:r>
      <w:r>
        <w:t xml:space="preserve"> |</w:t>
      </w:r>
    </w:p>
    <w:p w14:paraId="4E49463A" w14:textId="2D75132A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rmiNE</w:t>
      </w:r>
      <w:proofErr w:type="spellEnd"/>
      <w:r w:rsidR="00A005BE">
        <w:t>+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rmiNE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rmiNE</w:t>
      </w:r>
      <w:proofErr w:type="spellEnd"/>
      <w:r w:rsidR="00A005BE">
        <w:t>%</w:t>
      </w:r>
      <w:r>
        <w:t xml:space="preserve"> | </w:t>
      </w:r>
    </w:p>
    <w:p w14:paraId="6C180917" w14:textId="15EEA753" w:rsidR="00AC10CC" w:rsidRDefault="00665F3D">
      <w:r>
        <w:t>15)</w:t>
      </w:r>
      <w:r>
        <w:tab/>
        <w:t>4.5.6.2(12)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proofErr w:type="spellStart"/>
      <w:r>
        <w:t>rmiNE</w:t>
      </w:r>
      <w:proofErr w:type="spellEnd"/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7121B861" w14:textId="3DC6CA5F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rmiNE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rmiNE</w:t>
      </w:r>
      <w:proofErr w:type="spellEnd"/>
      <w:r w:rsidR="00A005BE">
        <w:t>+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rmiNE</w:t>
      </w:r>
      <w:proofErr w:type="spellEnd"/>
      <w:r w:rsidR="00A005BE">
        <w:t>+</w:t>
      </w:r>
      <w:r>
        <w:t xml:space="preserve"> ca | </w:t>
      </w:r>
    </w:p>
    <w:p w14:paraId="35AB5959" w14:textId="33E2289B" w:rsidR="00AC10CC" w:rsidRDefault="00665F3D">
      <w:r>
        <w:t>16)</w:t>
      </w:r>
      <w:r>
        <w:tab/>
        <w:t>4.5.6.2(13)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>thi2nE</w:t>
      </w:r>
      <w:r w:rsidR="00A005BE">
        <w:t>%</w:t>
      </w:r>
      <w:r>
        <w:t xml:space="preserve"> |</w:t>
      </w:r>
    </w:p>
    <w:p w14:paraId="098F8BC5" w14:textId="5CFD3DF6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>thi2nE</w:t>
      </w:r>
      <w:r w:rsidR="00A005BE">
        <w:t>+</w:t>
      </w:r>
      <w:r>
        <w:t xml:space="preserve"> </w:t>
      </w:r>
      <w:proofErr w:type="spellStart"/>
      <w:r>
        <w:t>varU</w:t>
      </w:r>
      <w:proofErr w:type="spellEnd"/>
      <w:r w:rsidR="00A005BE">
        <w:t>/</w:t>
      </w:r>
      <w:r>
        <w:t>thi2nE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varU</w:t>
      </w:r>
      <w:proofErr w:type="spellEnd"/>
      <w:r w:rsidR="00A005BE">
        <w:t>/</w:t>
      </w:r>
      <w:r>
        <w:t>thi2nE</w:t>
      </w:r>
      <w:r w:rsidR="00A005BE">
        <w:t>%</w:t>
      </w:r>
      <w:r>
        <w:t xml:space="preserve"> | </w:t>
      </w:r>
    </w:p>
    <w:p w14:paraId="62F1AF46" w14:textId="5948E1A2" w:rsidR="00AC10CC" w:rsidRDefault="00665F3D">
      <w:r>
        <w:t>17)</w:t>
      </w:r>
      <w:r>
        <w:tab/>
        <w:t>4.5.6.2(14)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>thi2nE</w:t>
      </w:r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6CDDFECC" w14:textId="46680F65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>thi2nE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varU</w:t>
      </w:r>
      <w:proofErr w:type="spellEnd"/>
      <w:r w:rsidR="00A005BE">
        <w:t>/</w:t>
      </w:r>
      <w:r>
        <w:t>thi2nE</w:t>
      </w:r>
      <w:r w:rsidR="00A005BE">
        <w:t>+</w:t>
      </w:r>
      <w:r>
        <w:t xml:space="preserve"> </w:t>
      </w:r>
      <w:proofErr w:type="spellStart"/>
      <w:r>
        <w:t>varU</w:t>
      </w:r>
      <w:proofErr w:type="spellEnd"/>
      <w:r w:rsidR="00A005BE">
        <w:t>/</w:t>
      </w:r>
      <w:r>
        <w:t>thi2nE</w:t>
      </w:r>
      <w:r w:rsidR="00A005BE">
        <w:t>+</w:t>
      </w:r>
      <w:r>
        <w:t xml:space="preserve"> ca | </w:t>
      </w:r>
    </w:p>
    <w:p w14:paraId="1B84C74E" w14:textId="6632D4D2" w:rsidR="00AC10CC" w:rsidRDefault="00665F3D">
      <w:r>
        <w:t>18)</w:t>
      </w:r>
      <w:r>
        <w:tab/>
        <w:t>4.5.6.2(15)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FDEC417" w14:textId="29F84A94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0158E82" w14:textId="413B26AA" w:rsidR="00AC10CC" w:rsidRDefault="00665F3D">
      <w:r>
        <w:t>19)</w:t>
      </w:r>
      <w:r>
        <w:tab/>
        <w:t>4.5.6.2(16)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bi</w:t>
      </w:r>
      <w:r w:rsidR="00A005BE">
        <w:t>/</w:t>
      </w:r>
      <w:r>
        <w:t>3lminE</w:t>
      </w:r>
      <w:r w:rsidR="00A005BE">
        <w:t>%</w:t>
      </w:r>
      <w:r>
        <w:t xml:space="preserve"> |</w:t>
      </w:r>
    </w:p>
    <w:p w14:paraId="4608D722" w14:textId="633D0F22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bi</w:t>
      </w:r>
      <w:r w:rsidR="00A005BE">
        <w:t>/</w:t>
      </w:r>
      <w:r>
        <w:t>3lminE</w:t>
      </w:r>
      <w:r w:rsidR="00A005BE">
        <w:t>+</w:t>
      </w:r>
      <w:r>
        <w:t xml:space="preserve"> bi</w:t>
      </w:r>
      <w:r w:rsidR="00A005BE">
        <w:t>/</w:t>
      </w:r>
      <w:r>
        <w:t>3lminE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bi</w:t>
      </w:r>
      <w:r w:rsidR="00A005BE">
        <w:t>/</w:t>
      </w:r>
      <w:r>
        <w:t>3lminE</w:t>
      </w:r>
      <w:r w:rsidR="00A005BE">
        <w:t>%</w:t>
      </w:r>
      <w:r>
        <w:t xml:space="preserve"> | </w:t>
      </w:r>
    </w:p>
    <w:p w14:paraId="5C321F3F" w14:textId="4E65ADFC" w:rsidR="00AC10CC" w:rsidRDefault="00665F3D">
      <w:r>
        <w:t>20)</w:t>
      </w:r>
      <w:r>
        <w:tab/>
        <w:t>4.5.6.2(17</w:t>
      </w:r>
      <w:r>
        <w:t>)</w:t>
      </w:r>
      <w:proofErr w:type="gramStart"/>
      <w:r>
        <w:t>-  bi</w:t>
      </w:r>
      <w:proofErr w:type="gramEnd"/>
      <w:r w:rsidR="00A005BE">
        <w:t>/</w:t>
      </w:r>
      <w:r>
        <w:t>3lminE</w:t>
      </w:r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09E5A34F" w14:textId="62F05CBF" w:rsidR="00AC10CC" w:rsidRDefault="00665F3D">
      <w:r>
        <w:t>bi</w:t>
      </w:r>
      <w:r w:rsidR="00A005BE">
        <w:t>/</w:t>
      </w:r>
      <w:r>
        <w:t>3lminE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bi</w:t>
      </w:r>
      <w:r w:rsidR="00A005BE">
        <w:t>/</w:t>
      </w:r>
      <w:r>
        <w:t>3lminE</w:t>
      </w:r>
      <w:r w:rsidR="00A005BE">
        <w:t>+</w:t>
      </w:r>
      <w:r>
        <w:t xml:space="preserve"> bi</w:t>
      </w:r>
      <w:r w:rsidR="00A005BE">
        <w:t>/</w:t>
      </w:r>
      <w:r>
        <w:t>3lminE</w:t>
      </w:r>
      <w:r w:rsidR="00A005BE">
        <w:t>+</w:t>
      </w:r>
      <w:r>
        <w:t xml:space="preserve"> ca | </w:t>
      </w:r>
    </w:p>
    <w:p w14:paraId="49B6C4FF" w14:textId="318E434F" w:rsidR="00AC10CC" w:rsidRDefault="00665F3D">
      <w:r>
        <w:t>21)</w:t>
      </w:r>
      <w:r>
        <w:tab/>
        <w:t>4.5.6.2(18)</w:t>
      </w:r>
      <w:proofErr w:type="gramStart"/>
      <w:r>
        <w:t>-  ca</w:t>
      </w:r>
      <w:proofErr w:type="gramEnd"/>
      <w:r w:rsidR="00A005BE">
        <w:t>/</w:t>
      </w:r>
      <w:r>
        <w:t xml:space="preserve"> | ka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cinE</w:t>
      </w:r>
      <w:proofErr w:type="spellEnd"/>
      <w:r w:rsidR="00A005BE">
        <w:t>%</w:t>
      </w:r>
      <w:r>
        <w:t xml:space="preserve"> |</w:t>
      </w:r>
    </w:p>
    <w:p w14:paraId="03B0466E" w14:textId="0AB38730" w:rsidR="00AC10CC" w:rsidRDefault="00665F3D">
      <w:r>
        <w:t>ca</w:t>
      </w:r>
      <w:r w:rsidR="00A005BE">
        <w:t>/</w:t>
      </w:r>
      <w:r>
        <w:t xml:space="preserve"> ka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cinE</w:t>
      </w:r>
      <w:proofErr w:type="spellEnd"/>
      <w:r w:rsidR="00A005BE">
        <w:t>+</w:t>
      </w:r>
      <w:r>
        <w:t xml:space="preserve"> kava</w:t>
      </w:r>
      <w:r w:rsidR="00A005BE">
        <w:t>/</w:t>
      </w:r>
      <w:proofErr w:type="spellStart"/>
      <w:r>
        <w:t>cinE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kava</w:t>
      </w:r>
      <w:r w:rsidR="00A005BE">
        <w:t>/</w:t>
      </w:r>
      <w:proofErr w:type="spellStart"/>
      <w:r>
        <w:t>cinE</w:t>
      </w:r>
      <w:proofErr w:type="spellEnd"/>
      <w:r w:rsidR="00A005BE">
        <w:t>%</w:t>
      </w:r>
      <w:r>
        <w:t xml:space="preserve"> | </w:t>
      </w:r>
    </w:p>
    <w:p w14:paraId="1C8A8AA2" w14:textId="0FC4F6FA" w:rsidR="00AC10CC" w:rsidRDefault="00665F3D">
      <w:r>
        <w:t>22)</w:t>
      </w:r>
      <w:r>
        <w:tab/>
        <w:t>4.5.6.2(19)</w:t>
      </w:r>
      <w:proofErr w:type="gramStart"/>
      <w:r>
        <w:t>-  ka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cinE</w:t>
      </w:r>
      <w:proofErr w:type="spellEnd"/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09F523D3" w14:textId="5C45FA02" w:rsidR="00AC10CC" w:rsidRDefault="00665F3D">
      <w:r>
        <w:t>ka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cinE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kava</w:t>
      </w:r>
      <w:r w:rsidR="00A005BE">
        <w:t>/</w:t>
      </w:r>
      <w:proofErr w:type="spellStart"/>
      <w:r>
        <w:t>cinE</w:t>
      </w:r>
      <w:proofErr w:type="spellEnd"/>
      <w:r w:rsidR="00A005BE">
        <w:t>+</w:t>
      </w:r>
      <w:r>
        <w:t xml:space="preserve"> kava</w:t>
      </w:r>
      <w:r w:rsidR="00A005BE">
        <w:t>/</w:t>
      </w:r>
      <w:proofErr w:type="spellStart"/>
      <w:r>
        <w:t>cinE</w:t>
      </w:r>
      <w:proofErr w:type="spellEnd"/>
      <w:r w:rsidR="00A005BE">
        <w:t>+</w:t>
      </w:r>
      <w:r>
        <w:t xml:space="preserve"> ca | </w:t>
      </w:r>
    </w:p>
    <w:p w14:paraId="1C6C0742" w14:textId="07218C8E" w:rsidR="00AC10CC" w:rsidRDefault="00665F3D">
      <w:r>
        <w:t>23)</w:t>
      </w:r>
      <w:r>
        <w:tab/>
        <w:t>4.5.6.2(20)</w:t>
      </w:r>
      <w:proofErr w:type="gramStart"/>
      <w:r>
        <w:t>-  c</w:t>
      </w:r>
      <w:r>
        <w:t>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75F2BE4" w14:textId="61DEA607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923BD85" w14:textId="0B67C2F5" w:rsidR="00AC10CC" w:rsidRDefault="00665F3D">
      <w:r>
        <w:lastRenderedPageBreak/>
        <w:t>24)</w:t>
      </w:r>
      <w:r>
        <w:tab/>
        <w:t>4.5.6.2(21)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</w:t>
      </w:r>
    </w:p>
    <w:p w14:paraId="0B2A5C2E" w14:textId="2BB4BCF3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</w:t>
      </w:r>
      <w:proofErr w:type="spellStart"/>
      <w:r>
        <w:t>Sru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 </w:t>
      </w:r>
    </w:p>
    <w:p w14:paraId="731F0169" w14:textId="4C0E0B3F" w:rsidR="00AC10CC" w:rsidRDefault="00665F3D">
      <w:r>
        <w:t>25)</w:t>
      </w:r>
      <w:r>
        <w:tab/>
        <w:t>4.5.6.2(22)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7861BE6" w14:textId="3B15593E" w:rsidR="00AC10CC" w:rsidRDefault="00665F3D">
      <w:proofErr w:type="spellStart"/>
      <w:r>
        <w:t>Sru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</w:t>
      </w:r>
      <w:proofErr w:type="spellStart"/>
      <w:r>
        <w:t>Sru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+</w:t>
      </w:r>
      <w:r>
        <w:t xml:space="preserve"> ca | </w:t>
      </w:r>
    </w:p>
    <w:p w14:paraId="3EE8F8AF" w14:textId="49A7EE70" w:rsidR="00AC10CC" w:rsidRDefault="00665F3D">
      <w:r>
        <w:t>26)</w:t>
      </w:r>
      <w:r>
        <w:tab/>
        <w:t>4.5.6.2(23)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Sru</w:t>
      </w:r>
      <w:proofErr w:type="spellEnd"/>
      <w:r w:rsidR="00A005BE">
        <w:t>/</w:t>
      </w:r>
      <w:r>
        <w:t>ta</w:t>
      </w:r>
      <w:r w:rsidR="00A005BE">
        <w:t>/</w:t>
      </w:r>
      <w:proofErr w:type="spellStart"/>
      <w:r>
        <w:t>sE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</w:t>
      </w:r>
    </w:p>
    <w:p w14:paraId="0A9918E9" w14:textId="45CAB658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Sru</w:t>
      </w:r>
      <w:proofErr w:type="spellEnd"/>
      <w:r w:rsidR="00A005BE">
        <w:t>/</w:t>
      </w:r>
      <w:r>
        <w:t>ta</w:t>
      </w:r>
      <w:r w:rsidR="00A005BE">
        <w:t>/</w:t>
      </w:r>
      <w:proofErr w:type="spellStart"/>
      <w:r>
        <w:t>sE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</w:t>
      </w:r>
      <w:proofErr w:type="spellStart"/>
      <w:r>
        <w:t>SrutasE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SrutasE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 </w:t>
      </w:r>
    </w:p>
    <w:p w14:paraId="2E5D5320" w14:textId="0D02BE75" w:rsidR="00AC10CC" w:rsidRDefault="00665F3D">
      <w:r>
        <w:t>27)</w:t>
      </w:r>
      <w:r>
        <w:tab/>
        <w:t>4.5.6.2(24)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 w:rsidR="00A005BE">
        <w:t>/</w:t>
      </w:r>
      <w:r>
        <w:t>ta</w:t>
      </w:r>
      <w:r w:rsidR="00A005BE">
        <w:t>/</w:t>
      </w:r>
      <w:proofErr w:type="spellStart"/>
      <w:r>
        <w:t>sE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||</w:t>
      </w:r>
    </w:p>
    <w:p w14:paraId="4D4ABA1B" w14:textId="6EAADE29" w:rsidR="00AC10CC" w:rsidRDefault="00665F3D">
      <w:proofErr w:type="spellStart"/>
      <w:r>
        <w:t>Sru</w:t>
      </w:r>
      <w:proofErr w:type="spellEnd"/>
      <w:r w:rsidR="00A005BE">
        <w:t>/</w:t>
      </w:r>
      <w:r>
        <w:t>ta</w:t>
      </w:r>
      <w:r w:rsidR="00A005BE">
        <w:t>/</w:t>
      </w:r>
      <w:proofErr w:type="spellStart"/>
      <w:r>
        <w:t>sE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SrutasE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</w:t>
      </w:r>
      <w:proofErr w:type="spellStart"/>
      <w:r>
        <w:t>SrutasE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ca | </w:t>
      </w:r>
    </w:p>
    <w:p w14:paraId="46D28296" w14:textId="7135D66B" w:rsidR="00AC10CC" w:rsidRDefault="00665F3D">
      <w:r>
        <w:t>28)</w:t>
      </w:r>
      <w:r>
        <w:tab/>
        <w:t>4.5.6.2(24)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 w:rsidR="00A005BE">
        <w:t>/</w:t>
      </w:r>
      <w:r>
        <w:t>ta</w:t>
      </w:r>
      <w:r w:rsidR="00A005BE">
        <w:t>/</w:t>
      </w:r>
      <w:proofErr w:type="spellStart"/>
      <w:r>
        <w:t>sE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</w:t>
      </w:r>
    </w:p>
    <w:p w14:paraId="14E89A19" w14:textId="537E05E7" w:rsidR="00AC10CC" w:rsidRDefault="00665F3D">
      <w:proofErr w:type="spellStart"/>
      <w:r>
        <w:t>Sru</w:t>
      </w:r>
      <w:proofErr w:type="spellEnd"/>
      <w:r w:rsidR="00A005BE">
        <w:t>/</w:t>
      </w:r>
      <w:r>
        <w:t>ta</w:t>
      </w:r>
      <w:r w:rsidR="00A005BE">
        <w:t>/</w:t>
      </w:r>
      <w:proofErr w:type="spellStart"/>
      <w:r>
        <w:t>sE</w:t>
      </w:r>
      <w:proofErr w:type="spellEnd"/>
      <w:r w:rsidR="00A005BE">
        <w:t>/</w:t>
      </w:r>
      <w:proofErr w:type="spellStart"/>
      <w:r>
        <w:t>nAyEti</w:t>
      </w:r>
      <w:proofErr w:type="spellEnd"/>
      <w:r w:rsidR="00A005BE">
        <w:t>+</w:t>
      </w:r>
      <w:r>
        <w:t xml:space="preserve"> </w:t>
      </w:r>
      <w:proofErr w:type="spellStart"/>
      <w:r>
        <w:t>Sruta</w:t>
      </w:r>
      <w:proofErr w:type="spellEnd"/>
      <w:r>
        <w:t xml:space="preserve"> - </w:t>
      </w:r>
      <w:proofErr w:type="spellStart"/>
      <w:r>
        <w:t>sE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 </w:t>
      </w:r>
    </w:p>
    <w:p w14:paraId="3A6C703F" w14:textId="6C06100B" w:rsidR="00AC10CC" w:rsidRDefault="00665F3D">
      <w:r>
        <w:t>29)</w:t>
      </w:r>
      <w:r>
        <w:tab/>
        <w:t>4.5.6.2(25)</w:t>
      </w:r>
      <w:proofErr w:type="gramStart"/>
      <w:r>
        <w:t>-  ca</w:t>
      </w:r>
      <w:proofErr w:type="gramEnd"/>
      <w:r w:rsidR="00A005BE">
        <w:t>/</w:t>
      </w:r>
      <w:r>
        <w:t xml:space="preserve"> ||</w:t>
      </w:r>
    </w:p>
    <w:p w14:paraId="6D1AFF72" w14:textId="5D2D442F" w:rsidR="00AC10CC" w:rsidRDefault="00665F3D">
      <w:proofErr w:type="spellStart"/>
      <w:r>
        <w:t>cEti</w:t>
      </w:r>
      <w:proofErr w:type="spellEnd"/>
      <w:r w:rsidR="00A005BE">
        <w:t>+</w:t>
      </w:r>
      <w:r>
        <w:t xml:space="preserve"> ca | </w:t>
      </w:r>
    </w:p>
    <w:p w14:paraId="3FC69B18" w14:textId="13E98AB3" w:rsidR="00AC10CC" w:rsidRDefault="00665F3D">
      <w:r>
        <w:t>1)</w:t>
      </w:r>
      <w:r>
        <w:tab/>
        <w:t>4.5.7.1(1)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du</w:t>
      </w:r>
      <w:r w:rsidR="00A005BE">
        <w:t>/</w:t>
      </w:r>
      <w:r>
        <w:t>3~ndu</w:t>
      </w:r>
      <w:r w:rsidR="00A005BE">
        <w:t>/</w:t>
      </w:r>
      <w:r>
        <w:t>3B4yA</w:t>
      </w:r>
      <w:r w:rsidR="00A005BE">
        <w:t>+</w:t>
      </w:r>
      <w:r>
        <w:t>ya |</w:t>
      </w:r>
    </w:p>
    <w:p w14:paraId="4138CA1A" w14:textId="1A191175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du3~ndu</w:t>
      </w:r>
      <w:r w:rsidR="00A005BE">
        <w:t>/</w:t>
      </w:r>
      <w:r>
        <w:t>3B4yA</w:t>
      </w:r>
      <w:r w:rsidR="00A005BE">
        <w:t>+</w:t>
      </w:r>
      <w:r>
        <w:t>ya du3~ndu</w:t>
      </w:r>
      <w:r w:rsidR="00A005BE">
        <w:t>/</w:t>
      </w:r>
      <w:r>
        <w:t>3B4yA</w:t>
      </w:r>
      <w:r w:rsidR="00A005BE">
        <w:t>+</w:t>
      </w:r>
      <w:r>
        <w:t>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du3~ndu</w:t>
      </w:r>
      <w:r w:rsidR="00A005BE">
        <w:t>/</w:t>
      </w:r>
      <w:r>
        <w:t>3B4yA</w:t>
      </w:r>
      <w:r w:rsidR="00A005BE">
        <w:t>+</w:t>
      </w:r>
      <w:r>
        <w:t xml:space="preserve">ya | </w:t>
      </w:r>
    </w:p>
    <w:p w14:paraId="3AAE0DE1" w14:textId="1FFA590E" w:rsidR="00AC10CC" w:rsidRDefault="00665F3D">
      <w:r>
        <w:t>2)</w:t>
      </w:r>
      <w:r>
        <w:tab/>
        <w:t>4.5.7.1(2)</w:t>
      </w:r>
      <w:proofErr w:type="gramStart"/>
      <w:r>
        <w:t>-  du</w:t>
      </w:r>
      <w:proofErr w:type="gramEnd"/>
      <w:r w:rsidR="00A005BE">
        <w:t>/</w:t>
      </w:r>
      <w:r>
        <w:t>3~ndu</w:t>
      </w:r>
      <w:r w:rsidR="00A005BE">
        <w:t>/</w:t>
      </w:r>
      <w:r>
        <w:t>3B4yA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425740B0" w14:textId="720B9715" w:rsidR="00AC10CC" w:rsidRDefault="00665F3D">
      <w:r>
        <w:t>du</w:t>
      </w:r>
      <w:r w:rsidR="00A005BE">
        <w:t>/</w:t>
      </w:r>
      <w:r>
        <w:t>3~ndu</w:t>
      </w:r>
      <w:r w:rsidR="00A005BE">
        <w:t>/</w:t>
      </w:r>
      <w:r>
        <w:t>3B4yA</w:t>
      </w:r>
      <w:r w:rsidR="00A005BE">
        <w:t>+</w:t>
      </w:r>
      <w:r>
        <w:t xml:space="preserve">ya ca </w:t>
      </w:r>
      <w:proofErr w:type="spellStart"/>
      <w:r>
        <w:t>ca</w:t>
      </w:r>
      <w:proofErr w:type="spellEnd"/>
      <w:r>
        <w:t xml:space="preserve"> du3~ndu</w:t>
      </w:r>
      <w:r w:rsidR="00A005BE">
        <w:t>/</w:t>
      </w:r>
      <w:r>
        <w:t>3B4yA</w:t>
      </w:r>
      <w:r w:rsidR="00A005BE">
        <w:t>+</w:t>
      </w:r>
      <w:r>
        <w:t>ya du3~ndu</w:t>
      </w:r>
      <w:r w:rsidR="00A005BE">
        <w:t>/</w:t>
      </w:r>
      <w:r>
        <w:t>3B4yA</w:t>
      </w:r>
      <w:r w:rsidR="00A005BE">
        <w:t>+</w:t>
      </w:r>
      <w:r>
        <w:t xml:space="preserve">ya ca | </w:t>
      </w:r>
    </w:p>
    <w:p w14:paraId="28597283" w14:textId="159BB9E5" w:rsidR="00AC10CC" w:rsidRDefault="00665F3D">
      <w:r>
        <w:t>3)</w:t>
      </w:r>
      <w:r>
        <w:tab/>
        <w:t>4.5.7.1(3)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r>
        <w:t>ha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</w:t>
      </w:r>
    </w:p>
    <w:p w14:paraId="0A8AC583" w14:textId="327A5808" w:rsidR="00AC10CC" w:rsidRDefault="00665F3D">
      <w:proofErr w:type="spellStart"/>
      <w:r>
        <w:t>cA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yAhana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cAhana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</w:t>
      </w:r>
    </w:p>
    <w:p w14:paraId="08C7F5BB" w14:textId="1E6F32FD" w:rsidR="00AC10CC" w:rsidRDefault="00665F3D">
      <w:r>
        <w:t>4)</w:t>
      </w:r>
      <w:r>
        <w:tab/>
        <w:t>4.5.7.1(4)</w:t>
      </w:r>
      <w:proofErr w:type="gramStart"/>
      <w:r>
        <w:t>-  A</w:t>
      </w:r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A2AB0D1" w14:textId="0EBE1473" w:rsidR="00AC10CC" w:rsidRDefault="00665F3D">
      <w:r>
        <w:t>A</w:t>
      </w:r>
      <w:r w:rsidR="00A005BE">
        <w:t>/</w:t>
      </w:r>
      <w:r>
        <w:t>ha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cAhana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yAhana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| </w:t>
      </w:r>
    </w:p>
    <w:p w14:paraId="52CE305F" w14:textId="3CC7FB63" w:rsidR="00AC10CC" w:rsidRDefault="00665F3D">
      <w:r>
        <w:t>5)</w:t>
      </w:r>
      <w:r>
        <w:tab/>
        <w:t>4.5.7.1(4)</w:t>
      </w:r>
      <w:proofErr w:type="gramStart"/>
      <w:r>
        <w:t>-  A</w:t>
      </w:r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</w:t>
      </w:r>
    </w:p>
    <w:p w14:paraId="4B227C76" w14:textId="442C9925" w:rsidR="00AC10CC" w:rsidRDefault="00665F3D">
      <w:r>
        <w:t>A</w:t>
      </w:r>
      <w:r w:rsidR="00A005BE">
        <w:t>/</w:t>
      </w:r>
      <w:r>
        <w:t>ha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yEtyA</w:t>
      </w:r>
      <w:proofErr w:type="spellEnd"/>
      <w:r w:rsidR="00A005BE">
        <w:t>%</w:t>
      </w:r>
      <w:r>
        <w:t xml:space="preserve"> - ha</w:t>
      </w:r>
      <w:r w:rsidR="00A005BE">
        <w:t>/</w:t>
      </w:r>
      <w:proofErr w:type="spellStart"/>
      <w:r>
        <w:t>na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</w:t>
      </w:r>
    </w:p>
    <w:p w14:paraId="050D8D71" w14:textId="70E0F0BE" w:rsidR="00AC10CC" w:rsidRDefault="00665F3D">
      <w:r>
        <w:t>6)</w:t>
      </w:r>
      <w:r>
        <w:tab/>
        <w:t>4.5.7.1(5)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3F7E1F8" w14:textId="5AA98617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7A4D099" w14:textId="44284B93" w:rsidR="00AC10CC" w:rsidRDefault="00665F3D">
      <w:r>
        <w:t>7)</w:t>
      </w:r>
      <w:r>
        <w:tab/>
        <w:t>4.5.7.1(6)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dh4Ru</w:t>
      </w:r>
      <w:r w:rsidR="00A005BE">
        <w:t>/</w:t>
      </w:r>
      <w:proofErr w:type="spellStart"/>
      <w:r>
        <w:t>ShNavE</w:t>
      </w:r>
      <w:proofErr w:type="spellEnd"/>
      <w:r w:rsidR="00A005BE">
        <w:t>%</w:t>
      </w:r>
      <w:r>
        <w:t xml:space="preserve"> |</w:t>
      </w:r>
    </w:p>
    <w:p w14:paraId="58E32777" w14:textId="5A69505E" w:rsidR="00AC10CC" w:rsidRDefault="00665F3D">
      <w:r>
        <w:lastRenderedPageBreak/>
        <w:t>~</w:t>
      </w:r>
      <w:proofErr w:type="spellStart"/>
      <w:r>
        <w:t>namO</w:t>
      </w:r>
      <w:proofErr w:type="spellEnd"/>
      <w:r w:rsidR="00A005BE">
        <w:t>+</w:t>
      </w:r>
      <w:r>
        <w:t xml:space="preserve"> dh4Ru</w:t>
      </w:r>
      <w:r w:rsidR="00A005BE">
        <w:t>/</w:t>
      </w:r>
      <w:proofErr w:type="spellStart"/>
      <w:r>
        <w:t>ShNavE</w:t>
      </w:r>
      <w:proofErr w:type="spellEnd"/>
      <w:r w:rsidR="00A005BE">
        <w:t>+</w:t>
      </w:r>
      <w:r>
        <w:t xml:space="preserve"> dh4Ru</w:t>
      </w:r>
      <w:r w:rsidR="00A005BE">
        <w:t>/</w:t>
      </w:r>
      <w:proofErr w:type="spellStart"/>
      <w:r>
        <w:t>ShNavE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dh4Ru</w:t>
      </w:r>
      <w:r w:rsidR="00A005BE">
        <w:t>/</w:t>
      </w:r>
      <w:proofErr w:type="spellStart"/>
      <w:r>
        <w:t>ShNavE</w:t>
      </w:r>
      <w:proofErr w:type="spellEnd"/>
      <w:r w:rsidR="00A005BE">
        <w:t>%</w:t>
      </w:r>
      <w:r>
        <w:t xml:space="preserve"> | </w:t>
      </w:r>
    </w:p>
    <w:p w14:paraId="1D6DEEAD" w14:textId="647F6D2D" w:rsidR="00AC10CC" w:rsidRDefault="00665F3D">
      <w:r>
        <w:t>8)</w:t>
      </w:r>
      <w:r>
        <w:tab/>
        <w:t>4.5.7.1(7)</w:t>
      </w:r>
      <w:proofErr w:type="gramStart"/>
      <w:r>
        <w:t>-  dh</w:t>
      </w:r>
      <w:proofErr w:type="gramEnd"/>
      <w:r>
        <w:t>4Ru</w:t>
      </w:r>
      <w:r w:rsidR="00A005BE">
        <w:t>/</w:t>
      </w:r>
      <w:proofErr w:type="spellStart"/>
      <w:r>
        <w:t>ShNavE</w:t>
      </w:r>
      <w:proofErr w:type="spellEnd"/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1D6A32A6" w14:textId="7F78E449" w:rsidR="00AC10CC" w:rsidRDefault="00665F3D">
      <w:r>
        <w:t>dh4Ru</w:t>
      </w:r>
      <w:r w:rsidR="00A005BE">
        <w:t>/</w:t>
      </w:r>
      <w:proofErr w:type="spellStart"/>
      <w:r>
        <w:t>ShNavE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dh4Ru</w:t>
      </w:r>
      <w:r w:rsidR="00A005BE">
        <w:t>/</w:t>
      </w:r>
      <w:proofErr w:type="spellStart"/>
      <w:r>
        <w:t>ShNavE</w:t>
      </w:r>
      <w:proofErr w:type="spellEnd"/>
      <w:r w:rsidR="00A005BE">
        <w:t>+</w:t>
      </w:r>
      <w:r>
        <w:t xml:space="preserve"> dh4Ru</w:t>
      </w:r>
      <w:r w:rsidR="00A005BE">
        <w:t>/</w:t>
      </w:r>
      <w:proofErr w:type="spellStart"/>
      <w:r>
        <w:t>ShNavE</w:t>
      </w:r>
      <w:proofErr w:type="spellEnd"/>
      <w:r w:rsidR="00A005BE">
        <w:t>+</w:t>
      </w:r>
      <w:r>
        <w:t xml:space="preserve"> ca | </w:t>
      </w:r>
    </w:p>
    <w:p w14:paraId="0E25CEF1" w14:textId="6F8683E2" w:rsidR="00AC10CC" w:rsidRDefault="00665F3D">
      <w:r>
        <w:t>9)</w:t>
      </w:r>
      <w:r>
        <w:tab/>
        <w:t>4.5.7.1(8)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pra</w:t>
      </w:r>
      <w:proofErr w:type="spellEnd"/>
      <w:r w:rsidR="00A005BE">
        <w:t>/</w:t>
      </w:r>
      <w:proofErr w:type="spellStart"/>
      <w:r>
        <w:t>mRu</w:t>
      </w:r>
      <w:proofErr w:type="spellEnd"/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|</w:t>
      </w:r>
    </w:p>
    <w:p w14:paraId="5B80B5B6" w14:textId="560F138B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mRu</w:t>
      </w:r>
      <w:proofErr w:type="spellEnd"/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</w:t>
      </w:r>
      <w:proofErr w:type="spellStart"/>
      <w:r>
        <w:t>pramRu</w:t>
      </w:r>
      <w:proofErr w:type="spellEnd"/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pramRu</w:t>
      </w:r>
      <w:proofErr w:type="spellEnd"/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| </w:t>
      </w:r>
    </w:p>
    <w:p w14:paraId="73C7EFDD" w14:textId="57A1E36B" w:rsidR="00AC10CC" w:rsidRDefault="00665F3D">
      <w:r>
        <w:t>10)</w:t>
      </w:r>
      <w:r>
        <w:tab/>
        <w:t>4.5.7.1(9)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mRu</w:t>
      </w:r>
      <w:proofErr w:type="spellEnd"/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5849EEF0" w14:textId="3B574990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mRu</w:t>
      </w:r>
      <w:proofErr w:type="spellEnd"/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pramRu</w:t>
      </w:r>
      <w:proofErr w:type="spellEnd"/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</w:t>
      </w:r>
      <w:proofErr w:type="spellStart"/>
      <w:r>
        <w:t>pramRu</w:t>
      </w:r>
      <w:proofErr w:type="spellEnd"/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ca | </w:t>
      </w:r>
    </w:p>
    <w:p w14:paraId="27605E8E" w14:textId="0EBE1A3A" w:rsidR="00AC10CC" w:rsidRDefault="00665F3D">
      <w:r>
        <w:t>11)</w:t>
      </w:r>
      <w:r>
        <w:tab/>
        <w:t>4.5.7.1(9)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mRu</w:t>
      </w:r>
      <w:proofErr w:type="spellEnd"/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|</w:t>
      </w:r>
    </w:p>
    <w:p w14:paraId="3718409B" w14:textId="2EA51220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mRu</w:t>
      </w:r>
      <w:proofErr w:type="spellEnd"/>
      <w:r w:rsidR="00A005BE">
        <w:t>/</w:t>
      </w:r>
      <w:proofErr w:type="spellStart"/>
      <w:r>
        <w:t>SAyEti</w:t>
      </w:r>
      <w:proofErr w:type="spellEnd"/>
      <w:r w:rsidR="00A005BE">
        <w:t>+</w:t>
      </w:r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mRu</w:t>
      </w:r>
      <w:proofErr w:type="spellEnd"/>
      <w:r w:rsidR="00A005BE">
        <w:t>/</w:t>
      </w:r>
      <w:proofErr w:type="spellStart"/>
      <w:r>
        <w:t>SAya</w:t>
      </w:r>
      <w:proofErr w:type="spellEnd"/>
      <w:r w:rsidR="00A005BE">
        <w:t>+</w:t>
      </w:r>
      <w:r>
        <w:t xml:space="preserve"> | </w:t>
      </w:r>
    </w:p>
    <w:p w14:paraId="38735E0A" w14:textId="796C769A" w:rsidR="00AC10CC" w:rsidRDefault="00665F3D">
      <w:r>
        <w:t>12)</w:t>
      </w:r>
      <w:r>
        <w:tab/>
        <w:t>4.5.7.1(10)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CEB7668" w14:textId="2A49DFB4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02A4647" w14:textId="4E31F88A" w:rsidR="00AC10CC" w:rsidRDefault="00665F3D">
      <w:r>
        <w:t>13)</w:t>
      </w:r>
      <w:r>
        <w:tab/>
        <w:t>4.5.7.1(11)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dU</w:t>
      </w:r>
      <w:proofErr w:type="spellEnd"/>
      <w:r w:rsidR="00A005BE">
        <w:t>/</w:t>
      </w:r>
      <w:r>
        <w:t>3tAya</w:t>
      </w:r>
      <w:r w:rsidR="00A005BE">
        <w:t>+</w:t>
      </w:r>
      <w:r>
        <w:t xml:space="preserve"> |</w:t>
      </w:r>
    </w:p>
    <w:p w14:paraId="60D6EB1B" w14:textId="056E3622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dU</w:t>
      </w:r>
      <w:proofErr w:type="spellEnd"/>
      <w:r w:rsidR="00A005BE">
        <w:t>/</w:t>
      </w:r>
      <w:r>
        <w:t>3tAya</w:t>
      </w:r>
      <w:r w:rsidR="00A005BE">
        <w:t>+</w:t>
      </w:r>
      <w:r>
        <w:t xml:space="preserve"> </w:t>
      </w:r>
      <w:proofErr w:type="spellStart"/>
      <w:r>
        <w:t>dU</w:t>
      </w:r>
      <w:proofErr w:type="spellEnd"/>
      <w:r w:rsidR="00A005BE">
        <w:t>/</w:t>
      </w:r>
      <w:r>
        <w:t>3tAya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dU</w:t>
      </w:r>
      <w:proofErr w:type="spellEnd"/>
      <w:r w:rsidR="00A005BE">
        <w:t>/</w:t>
      </w:r>
      <w:r>
        <w:t>3tAya</w:t>
      </w:r>
      <w:r w:rsidR="00A005BE">
        <w:t>+</w:t>
      </w:r>
      <w:r>
        <w:t xml:space="preserve"> | </w:t>
      </w:r>
    </w:p>
    <w:p w14:paraId="3006586E" w14:textId="01E667C7" w:rsidR="00AC10CC" w:rsidRDefault="00665F3D">
      <w:r>
        <w:t>14)</w:t>
      </w:r>
      <w:r>
        <w:tab/>
        <w:t>4.5.7.1(12)</w:t>
      </w:r>
      <w:proofErr w:type="gramStart"/>
      <w:r>
        <w:t xml:space="preserve">-  </w:t>
      </w:r>
      <w:proofErr w:type="spellStart"/>
      <w:r>
        <w:t>dU</w:t>
      </w:r>
      <w:proofErr w:type="spellEnd"/>
      <w:proofErr w:type="gramEnd"/>
      <w:r w:rsidR="00A005BE">
        <w:t>/</w:t>
      </w:r>
      <w:r>
        <w:t>3tAya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7E7B43D5" w14:textId="3B6ACC68" w:rsidR="00AC10CC" w:rsidRDefault="00665F3D">
      <w:proofErr w:type="spellStart"/>
      <w:r>
        <w:t>dU</w:t>
      </w:r>
      <w:proofErr w:type="spellEnd"/>
      <w:r w:rsidR="00A005BE">
        <w:t>/</w:t>
      </w:r>
      <w:r>
        <w:t>3tAya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dU</w:t>
      </w:r>
      <w:proofErr w:type="spellEnd"/>
      <w:r w:rsidR="00A005BE">
        <w:t>/</w:t>
      </w:r>
      <w:r>
        <w:t>3tAya</w:t>
      </w:r>
      <w:r w:rsidR="00A005BE">
        <w:t>+</w:t>
      </w:r>
      <w:r>
        <w:t xml:space="preserve"> </w:t>
      </w:r>
      <w:proofErr w:type="spellStart"/>
      <w:r>
        <w:t>dU</w:t>
      </w:r>
      <w:proofErr w:type="spellEnd"/>
      <w:r w:rsidR="00A005BE">
        <w:t>/</w:t>
      </w:r>
      <w:r>
        <w:t>3tAya</w:t>
      </w:r>
      <w:r w:rsidR="00A005BE">
        <w:t>+</w:t>
      </w:r>
      <w:r>
        <w:t xml:space="preserve"> ca | </w:t>
      </w:r>
    </w:p>
    <w:p w14:paraId="59E63458" w14:textId="60A86196" w:rsidR="00AC10CC" w:rsidRDefault="00665F3D">
      <w:r>
        <w:t>15)</w:t>
      </w:r>
      <w:r>
        <w:tab/>
        <w:t>4.5.7.1(13)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prahi</w:t>
      </w:r>
      <w:r w:rsidR="00A005BE">
        <w:t>+</w:t>
      </w:r>
      <w:r>
        <w:t>tAya</w:t>
      </w:r>
      <w:proofErr w:type="spellEnd"/>
      <w:r>
        <w:t xml:space="preserve"> |</w:t>
      </w:r>
    </w:p>
    <w:p w14:paraId="6F72F872" w14:textId="79DA8EC1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prahi</w:t>
      </w:r>
      <w:r w:rsidR="00A005BE">
        <w:t>+</w:t>
      </w:r>
      <w:r>
        <w:t>tAya</w:t>
      </w:r>
      <w:proofErr w:type="spellEnd"/>
      <w:r w:rsidR="00A005BE">
        <w:t>/</w:t>
      </w:r>
      <w:r>
        <w:t xml:space="preserve"> </w:t>
      </w:r>
      <w:proofErr w:type="spellStart"/>
      <w:r>
        <w:t>prahi</w:t>
      </w:r>
      <w:r w:rsidR="00A005BE">
        <w:t>+</w:t>
      </w:r>
      <w:r>
        <w:t>tAya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prahi</w:t>
      </w:r>
      <w:r w:rsidR="00A005BE">
        <w:t>+</w:t>
      </w:r>
      <w:r>
        <w:t>tAya</w:t>
      </w:r>
      <w:proofErr w:type="spellEnd"/>
      <w:r>
        <w:t xml:space="preserve"> | </w:t>
      </w:r>
    </w:p>
    <w:p w14:paraId="28B21D82" w14:textId="2AB17BD9" w:rsidR="00AC10CC" w:rsidRDefault="00665F3D">
      <w:r>
        <w:t>16)</w:t>
      </w:r>
      <w:r>
        <w:tab/>
        <w:t>4.5.7.1(14)</w:t>
      </w:r>
      <w:proofErr w:type="gramStart"/>
      <w:r>
        <w:t xml:space="preserve">-  </w:t>
      </w:r>
      <w:proofErr w:type="spellStart"/>
      <w:r>
        <w:t>prahi</w:t>
      </w:r>
      <w:proofErr w:type="gramEnd"/>
      <w:r w:rsidR="00A005BE">
        <w:t>+</w:t>
      </w:r>
      <w:r>
        <w:t>tAya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5422D3E0" w14:textId="5071BAF1" w:rsidR="00AC10CC" w:rsidRDefault="00665F3D">
      <w:proofErr w:type="spellStart"/>
      <w:r>
        <w:t>prahi</w:t>
      </w:r>
      <w:r w:rsidR="00A005BE">
        <w:t>+</w:t>
      </w:r>
      <w:r>
        <w:t>tAya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prahi</w:t>
      </w:r>
      <w:r w:rsidR="00A005BE">
        <w:t>+</w:t>
      </w:r>
      <w:r>
        <w:t>tAya</w:t>
      </w:r>
      <w:proofErr w:type="spellEnd"/>
      <w:r w:rsidR="00A005BE">
        <w:t>/</w:t>
      </w:r>
      <w:r>
        <w:t xml:space="preserve"> </w:t>
      </w:r>
      <w:proofErr w:type="spellStart"/>
      <w:r>
        <w:t>prahi</w:t>
      </w:r>
      <w:r w:rsidR="00A005BE">
        <w:t>+</w:t>
      </w:r>
      <w:r>
        <w:t>tAya</w:t>
      </w:r>
      <w:proofErr w:type="spellEnd"/>
      <w:r>
        <w:t xml:space="preserve"> ca | </w:t>
      </w:r>
    </w:p>
    <w:p w14:paraId="5727156F" w14:textId="292EF058" w:rsidR="00AC10CC" w:rsidRDefault="00665F3D">
      <w:r>
        <w:t>17)</w:t>
      </w:r>
      <w:r>
        <w:tab/>
        <w:t>4.5.7.1(14)</w:t>
      </w:r>
      <w:proofErr w:type="gramStart"/>
      <w:r>
        <w:t xml:space="preserve">-  </w:t>
      </w:r>
      <w:proofErr w:type="spellStart"/>
      <w:r>
        <w:t>prahi</w:t>
      </w:r>
      <w:proofErr w:type="gramEnd"/>
      <w:r w:rsidR="00A005BE">
        <w:t>+</w:t>
      </w:r>
      <w:r>
        <w:t>tAya</w:t>
      </w:r>
      <w:proofErr w:type="spellEnd"/>
      <w:r>
        <w:t xml:space="preserve"> |</w:t>
      </w:r>
    </w:p>
    <w:p w14:paraId="116E3418" w14:textId="596700E5" w:rsidR="00AC10CC" w:rsidRDefault="00665F3D">
      <w:proofErr w:type="spellStart"/>
      <w:r>
        <w:t>prahi</w:t>
      </w:r>
      <w:r w:rsidR="00A005BE">
        <w:t>+</w:t>
      </w:r>
      <w:r>
        <w:t>tA</w:t>
      </w:r>
      <w:proofErr w:type="spellEnd"/>
      <w:r w:rsidR="00A005BE">
        <w:t>/</w:t>
      </w:r>
      <w:proofErr w:type="spellStart"/>
      <w:r>
        <w:t>yEti</w:t>
      </w:r>
      <w:proofErr w:type="spellEnd"/>
      <w:r w:rsidR="00A005BE">
        <w:t>/</w:t>
      </w:r>
      <w:r>
        <w:t xml:space="preserve"> </w:t>
      </w:r>
      <w:proofErr w:type="spellStart"/>
      <w:r>
        <w:t>pra</w:t>
      </w:r>
      <w:proofErr w:type="spellEnd"/>
      <w:r>
        <w:t xml:space="preserve"> - hi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4BD13E5B" w14:textId="389FA182" w:rsidR="00AC10CC" w:rsidRDefault="00665F3D">
      <w:r>
        <w:t>18)</w:t>
      </w:r>
      <w:r>
        <w:tab/>
        <w:t>4.5.7.1(15)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5520765" w14:textId="6483D9E9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6F27B78" w14:textId="2DC29100" w:rsidR="00AC10CC" w:rsidRDefault="00665F3D">
      <w:r>
        <w:t>19)</w:t>
      </w:r>
      <w:r>
        <w:tab/>
        <w:t>4.5.7.1(16)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~ggi3NE</w:t>
      </w:r>
      <w:r w:rsidR="00A005BE">
        <w:t>%</w:t>
      </w:r>
      <w:r>
        <w:t xml:space="preserve"> |</w:t>
      </w:r>
    </w:p>
    <w:p w14:paraId="3F7772E6" w14:textId="1660947E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%</w:t>
      </w:r>
      <w:r>
        <w:t xml:space="preserve"> | </w:t>
      </w:r>
    </w:p>
    <w:p w14:paraId="647FC642" w14:textId="6FD448C8" w:rsidR="00AC10CC" w:rsidRDefault="00665F3D">
      <w:r>
        <w:t>20)</w:t>
      </w:r>
      <w:r>
        <w:tab/>
        <w:t>4.5.7.1(17)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~ggi3NE</w:t>
      </w:r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14E5B09D" w14:textId="058C9892" w:rsidR="00AC10CC" w:rsidRDefault="00665F3D">
      <w:r>
        <w:lastRenderedPageBreak/>
        <w:t>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~ggi3NE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~ggi3NE</w:t>
      </w:r>
      <w:r w:rsidR="00A005BE">
        <w:t>+</w:t>
      </w:r>
      <w:r>
        <w:t xml:space="preserve"> ca | </w:t>
      </w:r>
    </w:p>
    <w:p w14:paraId="4AB53A52" w14:textId="197FA8E5" w:rsidR="00AC10CC" w:rsidRDefault="00665F3D">
      <w:r>
        <w:t>21)</w:t>
      </w:r>
      <w:r>
        <w:tab/>
        <w:t>4.5.7.1(17)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~ggi3NE</w:t>
      </w:r>
      <w:r w:rsidR="00A005BE">
        <w:t>%</w:t>
      </w:r>
      <w:r>
        <w:t xml:space="preserve"> |</w:t>
      </w:r>
    </w:p>
    <w:p w14:paraId="258B39FA" w14:textId="151B0B02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~ggi3Na</w:t>
      </w:r>
      <w:r w:rsidR="00A005BE">
        <w:t>/</w:t>
      </w:r>
      <w:r>
        <w:t xml:space="preserve"> iti</w:t>
      </w:r>
      <w:r w:rsidR="00A005BE">
        <w:t>+</w:t>
      </w:r>
      <w:r>
        <w:t xml:space="preserve"> ~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</w:t>
      </w:r>
      <w:proofErr w:type="spellEnd"/>
      <w:r w:rsidR="00A005BE">
        <w:t>/</w:t>
      </w:r>
      <w:r>
        <w:t>~ggi3nE</w:t>
      </w:r>
      <w:r w:rsidR="00A005BE">
        <w:t>%</w:t>
      </w:r>
      <w:r>
        <w:t xml:space="preserve"> | </w:t>
      </w:r>
    </w:p>
    <w:p w14:paraId="693BEBA8" w14:textId="1BAF597D" w:rsidR="00AC10CC" w:rsidRDefault="00665F3D">
      <w:r>
        <w:t>22)</w:t>
      </w:r>
      <w:r>
        <w:tab/>
        <w:t>4.5.7.1(18)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4matE</w:t>
      </w:r>
      <w:r w:rsidR="00A005BE">
        <w:t>%</w:t>
      </w:r>
      <w:r>
        <w:t xml:space="preserve"> |</w:t>
      </w:r>
    </w:p>
    <w:p w14:paraId="3ACC82F1" w14:textId="37F69126" w:rsidR="00AC10CC" w:rsidRDefault="00665F3D">
      <w:proofErr w:type="spellStart"/>
      <w:r>
        <w:t>cE</w:t>
      </w:r>
      <w:proofErr w:type="spellEnd"/>
      <w:r w:rsidR="00A005BE">
        <w:t>/</w:t>
      </w:r>
      <w:r>
        <w:t xml:space="preserve"> 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4mata</w:t>
      </w:r>
      <w:r w:rsidR="00A005BE">
        <w:t>+</w:t>
      </w:r>
      <w:r>
        <w:t xml:space="preserve"> </w:t>
      </w:r>
      <w:proofErr w:type="spellStart"/>
      <w:r>
        <w:t>iShudhi</w:t>
      </w:r>
      <w:proofErr w:type="spellEnd"/>
      <w:r w:rsidR="00A005BE">
        <w:t>/</w:t>
      </w:r>
      <w:r>
        <w:t>4matE</w:t>
      </w:r>
      <w:r w:rsidR="00A005BE">
        <w:t>+</w:t>
      </w:r>
      <w:r>
        <w:t xml:space="preserve"> ca </w:t>
      </w:r>
      <w:proofErr w:type="spellStart"/>
      <w:r>
        <w:t>cEShudhi</w:t>
      </w:r>
      <w:proofErr w:type="spellEnd"/>
      <w:r w:rsidR="00A005BE">
        <w:t>/</w:t>
      </w:r>
      <w:r>
        <w:t>4matE</w:t>
      </w:r>
      <w:r w:rsidR="00A005BE">
        <w:t>%</w:t>
      </w:r>
      <w:r>
        <w:t xml:space="preserve"> | </w:t>
      </w:r>
    </w:p>
    <w:p w14:paraId="52C83B81" w14:textId="563DB0BF" w:rsidR="00AC10CC" w:rsidRDefault="00665F3D">
      <w:r>
        <w:t>23)</w:t>
      </w:r>
      <w:r>
        <w:tab/>
        <w:t>4.5.7.1(19)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r>
        <w:t>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4matE</w:t>
      </w:r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669FA98A" w14:textId="45496B69" w:rsidR="00AC10CC" w:rsidRDefault="00665F3D"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4matE</w:t>
      </w:r>
      <w:r w:rsidR="00A005BE">
        <w:t>+</w:t>
      </w:r>
      <w:r>
        <w:t xml:space="preserve"> ca </w:t>
      </w:r>
      <w:proofErr w:type="spellStart"/>
      <w:r>
        <w:t>cEShudhi</w:t>
      </w:r>
      <w:proofErr w:type="spellEnd"/>
      <w:r w:rsidR="00A005BE">
        <w:t>/</w:t>
      </w:r>
      <w:r>
        <w:t>4mata</w:t>
      </w:r>
      <w:r w:rsidR="00A005BE">
        <w:t>+</w:t>
      </w:r>
      <w:r>
        <w:t xml:space="preserve"> </w:t>
      </w:r>
      <w:proofErr w:type="spellStart"/>
      <w:r>
        <w:t>iShudhi</w:t>
      </w:r>
      <w:proofErr w:type="spellEnd"/>
      <w:r w:rsidR="00A005BE">
        <w:t>/</w:t>
      </w:r>
      <w:r>
        <w:t>4matE</w:t>
      </w:r>
      <w:r w:rsidR="00A005BE">
        <w:t>+</w:t>
      </w:r>
      <w:r>
        <w:t xml:space="preserve"> ca | </w:t>
      </w:r>
    </w:p>
    <w:p w14:paraId="1637FFA2" w14:textId="353BE80F" w:rsidR="00AC10CC" w:rsidRDefault="00665F3D">
      <w:r>
        <w:t>24)</w:t>
      </w:r>
      <w:r>
        <w:tab/>
        <w:t>4.5.7.1(19)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r>
        <w:t>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4matE</w:t>
      </w:r>
      <w:r w:rsidR="00A005BE">
        <w:t>%</w:t>
      </w:r>
      <w:r>
        <w:t xml:space="preserve"> |</w:t>
      </w:r>
    </w:p>
    <w:p w14:paraId="7D569DEC" w14:textId="49B55B69" w:rsidR="00AC10CC" w:rsidRDefault="00665F3D">
      <w:proofErr w:type="spellStart"/>
      <w:r>
        <w:t>i</w:t>
      </w:r>
      <w:proofErr w:type="spellEnd"/>
      <w:r w:rsidR="00A005BE">
        <w:t>/</w:t>
      </w:r>
      <w:r>
        <w:t>Shu</w:t>
      </w:r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4mata</w:t>
      </w:r>
      <w:r w:rsidR="00A005BE">
        <w:t>/</w:t>
      </w:r>
      <w:r>
        <w:t xml:space="preserve"> itI</w:t>
      </w:r>
      <w:r w:rsidR="00A005BE">
        <w:t>+</w:t>
      </w:r>
      <w:r>
        <w:t xml:space="preserve">Shudhi4 - </w:t>
      </w:r>
      <w:proofErr w:type="spellStart"/>
      <w:r>
        <w:t>matE</w:t>
      </w:r>
      <w:proofErr w:type="spellEnd"/>
      <w:r w:rsidR="00A005BE">
        <w:t>%</w:t>
      </w:r>
      <w:r>
        <w:t xml:space="preserve"> | </w:t>
      </w:r>
    </w:p>
    <w:p w14:paraId="7EF57026" w14:textId="29F6DE00" w:rsidR="00AC10CC" w:rsidRDefault="00665F3D">
      <w:r>
        <w:t>25)</w:t>
      </w:r>
      <w:r>
        <w:tab/>
        <w:t>4.5.7.1(20)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8DC671B" w14:textId="426332B0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A6C2FAE" w14:textId="4642D591" w:rsidR="00AC10CC" w:rsidRDefault="00665F3D">
      <w:r>
        <w:t>26)</w:t>
      </w:r>
      <w:r>
        <w:tab/>
        <w:t>4.5.7.1(21)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tI</w:t>
      </w:r>
      <w:proofErr w:type="spellEnd"/>
      <w:r w:rsidR="00A005BE">
        <w:t>/</w:t>
      </w:r>
      <w:proofErr w:type="spellStart"/>
      <w:r>
        <w:t>kShNESha</w:t>
      </w:r>
      <w:r w:rsidR="00A005BE">
        <w:t>+</w:t>
      </w:r>
      <w:r>
        <w:t>vE</w:t>
      </w:r>
      <w:proofErr w:type="spellEnd"/>
      <w:r>
        <w:t xml:space="preserve"> |</w:t>
      </w:r>
    </w:p>
    <w:p w14:paraId="136DFAE2" w14:textId="7B4839F3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stI</w:t>
      </w:r>
      <w:proofErr w:type="spellEnd"/>
      <w:r w:rsidR="00A005BE">
        <w:t>/</w:t>
      </w:r>
      <w:proofErr w:type="spellStart"/>
      <w:r>
        <w:t>kShNESha</w:t>
      </w:r>
      <w:r w:rsidR="00A005BE">
        <w:t>+</w:t>
      </w:r>
      <w:r>
        <w:t>vE</w:t>
      </w:r>
      <w:proofErr w:type="spellEnd"/>
      <w:r>
        <w:t xml:space="preserve"> </w:t>
      </w:r>
      <w:proofErr w:type="spellStart"/>
      <w:r>
        <w:t>tI</w:t>
      </w:r>
      <w:proofErr w:type="spellEnd"/>
      <w:r w:rsidR="00A005BE">
        <w:t>/</w:t>
      </w:r>
      <w:proofErr w:type="spellStart"/>
      <w:r>
        <w:t>kShNESha</w:t>
      </w:r>
      <w:r w:rsidR="00A005BE">
        <w:t>+</w:t>
      </w:r>
      <w:r>
        <w:t>vE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stI</w:t>
      </w:r>
      <w:proofErr w:type="spellEnd"/>
      <w:r w:rsidR="00A005BE">
        <w:t>/</w:t>
      </w:r>
      <w:proofErr w:type="spellStart"/>
      <w:r>
        <w:t>kShNESha</w:t>
      </w:r>
      <w:r w:rsidR="00A005BE">
        <w:t>+</w:t>
      </w:r>
      <w:r>
        <w:t>vE</w:t>
      </w:r>
      <w:proofErr w:type="spellEnd"/>
      <w:r>
        <w:t xml:space="preserve"> | </w:t>
      </w:r>
    </w:p>
    <w:p w14:paraId="7D3E6D51" w14:textId="779B37CA" w:rsidR="00AC10CC" w:rsidRDefault="00665F3D">
      <w:r>
        <w:t>27)</w:t>
      </w:r>
      <w:r>
        <w:tab/>
        <w:t>4.5.7.1(22)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 w:rsidR="00A005BE">
        <w:t>/</w:t>
      </w:r>
      <w:proofErr w:type="spellStart"/>
      <w:r>
        <w:t>kShNESha</w:t>
      </w:r>
      <w:r w:rsidR="00A005BE">
        <w:t>+</w:t>
      </w:r>
      <w:r>
        <w:t>vE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5EF4A5A0" w14:textId="4A021683" w:rsidR="00AC10CC" w:rsidRDefault="00665F3D">
      <w:proofErr w:type="spellStart"/>
      <w:r>
        <w:t>tI</w:t>
      </w:r>
      <w:proofErr w:type="spellEnd"/>
      <w:r w:rsidR="00A005BE">
        <w:t>/</w:t>
      </w:r>
      <w:proofErr w:type="spellStart"/>
      <w:r>
        <w:t>kShNE</w:t>
      </w:r>
      <w:r>
        <w:t>Sha</w:t>
      </w:r>
      <w:r w:rsidR="00A005BE">
        <w:t>+</w:t>
      </w:r>
      <w:r>
        <w:t>vE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tI</w:t>
      </w:r>
      <w:proofErr w:type="spellEnd"/>
      <w:r w:rsidR="00A005BE">
        <w:t>/</w:t>
      </w:r>
      <w:proofErr w:type="spellStart"/>
      <w:r>
        <w:t>kShNESha</w:t>
      </w:r>
      <w:r w:rsidR="00A005BE">
        <w:t>+</w:t>
      </w:r>
      <w:r>
        <w:t>vE</w:t>
      </w:r>
      <w:proofErr w:type="spellEnd"/>
      <w:r>
        <w:t xml:space="preserve"> </w:t>
      </w:r>
      <w:proofErr w:type="spellStart"/>
      <w:r>
        <w:t>tI</w:t>
      </w:r>
      <w:proofErr w:type="spellEnd"/>
      <w:r w:rsidR="00A005BE">
        <w:t>/</w:t>
      </w:r>
      <w:proofErr w:type="spellStart"/>
      <w:r>
        <w:t>kShNESha</w:t>
      </w:r>
      <w:r w:rsidR="00A005BE">
        <w:t>+</w:t>
      </w:r>
      <w:r>
        <w:t>vE</w:t>
      </w:r>
      <w:proofErr w:type="spellEnd"/>
      <w:r>
        <w:t xml:space="preserve"> ca | </w:t>
      </w:r>
    </w:p>
    <w:p w14:paraId="6A82C5DC" w14:textId="56A0330E" w:rsidR="00AC10CC" w:rsidRDefault="00665F3D">
      <w:r>
        <w:t>28)</w:t>
      </w:r>
      <w:r>
        <w:tab/>
        <w:t>4.5.7.1(22)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 w:rsidR="00A005BE">
        <w:t>/</w:t>
      </w:r>
      <w:proofErr w:type="spellStart"/>
      <w:r>
        <w:t>kShNESha</w:t>
      </w:r>
      <w:r w:rsidR="00A005BE">
        <w:t>+</w:t>
      </w:r>
      <w:r>
        <w:t>vE</w:t>
      </w:r>
      <w:proofErr w:type="spellEnd"/>
      <w:r>
        <w:t xml:space="preserve"> |</w:t>
      </w:r>
    </w:p>
    <w:p w14:paraId="35ED87DA" w14:textId="172FF6BA" w:rsidR="00AC10CC" w:rsidRDefault="00665F3D">
      <w:proofErr w:type="spellStart"/>
      <w:r>
        <w:t>tI</w:t>
      </w:r>
      <w:proofErr w:type="spellEnd"/>
      <w:r w:rsidR="00A005BE">
        <w:t>/</w:t>
      </w:r>
      <w:proofErr w:type="spellStart"/>
      <w:r>
        <w:t>kShNESha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tI</w:t>
      </w:r>
      <w:proofErr w:type="spellEnd"/>
      <w:r w:rsidR="00A005BE">
        <w:t>/</w:t>
      </w:r>
      <w:proofErr w:type="spellStart"/>
      <w:r>
        <w:t>kShNa</w:t>
      </w:r>
      <w:proofErr w:type="spellEnd"/>
      <w:r>
        <w:t xml:space="preserve"> - </w:t>
      </w:r>
      <w:proofErr w:type="spellStart"/>
      <w:r>
        <w:t>i</w:t>
      </w:r>
      <w:proofErr w:type="spellEnd"/>
      <w:r w:rsidR="00A005BE">
        <w:t>/</w:t>
      </w:r>
      <w:r>
        <w:t>Sha</w:t>
      </w:r>
      <w:r w:rsidR="00A005BE">
        <w:t>/</w:t>
      </w:r>
      <w:proofErr w:type="spellStart"/>
      <w:r>
        <w:t>vE</w:t>
      </w:r>
      <w:proofErr w:type="spellEnd"/>
      <w:r w:rsidR="00A005BE">
        <w:t>/</w:t>
      </w:r>
      <w:r>
        <w:t xml:space="preserve"> | </w:t>
      </w:r>
    </w:p>
    <w:p w14:paraId="7481847E" w14:textId="5C17FFC7" w:rsidR="00AC10CC" w:rsidRDefault="00665F3D">
      <w:r>
        <w:t>29)</w:t>
      </w:r>
      <w:r>
        <w:tab/>
        <w:t>4.5.7.1(23)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yu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</w:t>
      </w:r>
    </w:p>
    <w:p w14:paraId="27C4CEDC" w14:textId="170C3354" w:rsidR="00AC10CC" w:rsidRDefault="00665F3D">
      <w:proofErr w:type="spellStart"/>
      <w:r>
        <w:t>cA</w:t>
      </w:r>
      <w:proofErr w:type="spellEnd"/>
      <w:r w:rsidR="00A005BE">
        <w:t>/</w:t>
      </w:r>
      <w:proofErr w:type="spellStart"/>
      <w:r>
        <w:t>yu</w:t>
      </w:r>
      <w:proofErr w:type="spellEnd"/>
      <w:r w:rsidR="00A005BE">
        <w:t>/</w:t>
      </w:r>
      <w:r>
        <w:t>dhi4na</w:t>
      </w:r>
      <w:r w:rsidR="00A005BE">
        <w:t>+</w:t>
      </w:r>
      <w:r>
        <w:t xml:space="preserve"> Ayu</w:t>
      </w:r>
      <w:r w:rsidR="00A005BE">
        <w:t>/</w:t>
      </w:r>
      <w:r>
        <w:t>dhi4nE</w:t>
      </w:r>
      <w:r w:rsidR="00A005BE">
        <w:t>+</w:t>
      </w:r>
      <w:r>
        <w:t xml:space="preserve"> ca </w:t>
      </w:r>
      <w:proofErr w:type="spellStart"/>
      <w:r>
        <w:t>cAyu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 </w:t>
      </w:r>
    </w:p>
    <w:p w14:paraId="444095C7" w14:textId="5B0ED678" w:rsidR="00AC10CC" w:rsidRDefault="00665F3D">
      <w:r>
        <w:t>30)</w:t>
      </w:r>
      <w:r>
        <w:tab/>
        <w:t>4.5.7.1(24)</w:t>
      </w:r>
      <w:proofErr w:type="gramStart"/>
      <w:r>
        <w:t>-  A</w:t>
      </w:r>
      <w:proofErr w:type="gramEnd"/>
      <w:r w:rsidR="00A005BE">
        <w:t>/</w:t>
      </w:r>
      <w:proofErr w:type="spellStart"/>
      <w:r>
        <w:t>yu</w:t>
      </w:r>
      <w:proofErr w:type="spellEnd"/>
      <w:r w:rsidR="00A005BE">
        <w:t>/</w:t>
      </w:r>
      <w:r>
        <w:t>dhi4nE</w:t>
      </w:r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7CBED48C" w14:textId="524B9FC0" w:rsidR="00AC10CC" w:rsidRDefault="00665F3D">
      <w:r>
        <w:t>A</w:t>
      </w:r>
      <w:r w:rsidR="00A005BE">
        <w:t>/</w:t>
      </w:r>
      <w:proofErr w:type="spellStart"/>
      <w:r>
        <w:t>yu</w:t>
      </w:r>
      <w:proofErr w:type="spellEnd"/>
      <w:r w:rsidR="00A005BE">
        <w:t>/</w:t>
      </w:r>
      <w:r>
        <w:t>dhi4nE</w:t>
      </w:r>
      <w:r w:rsidR="00A005BE">
        <w:t>+</w:t>
      </w:r>
      <w:r>
        <w:t xml:space="preserve"> ca </w:t>
      </w:r>
      <w:proofErr w:type="spellStart"/>
      <w:r>
        <w:t>cAyu</w:t>
      </w:r>
      <w:proofErr w:type="spellEnd"/>
      <w:r w:rsidR="00A005BE">
        <w:t>/</w:t>
      </w:r>
      <w:r>
        <w:t>dhi4na</w:t>
      </w:r>
      <w:r w:rsidR="00A005BE">
        <w:t>+</w:t>
      </w:r>
      <w:r>
        <w:t xml:space="preserve"> Ayu</w:t>
      </w:r>
      <w:r w:rsidR="00A005BE">
        <w:t>/</w:t>
      </w:r>
      <w:r>
        <w:t>dhi4nE</w:t>
      </w:r>
      <w:r w:rsidR="00A005BE">
        <w:t>+</w:t>
      </w:r>
      <w:r>
        <w:t xml:space="preserve"> ca | </w:t>
      </w:r>
    </w:p>
    <w:p w14:paraId="3FECF638" w14:textId="3C456E02" w:rsidR="00AC10CC" w:rsidRDefault="00665F3D">
      <w:r>
        <w:t>31)</w:t>
      </w:r>
      <w:r>
        <w:tab/>
        <w:t>4.5.7.1(25)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0AEA9D3" w14:textId="3791CCB8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7B5B135" w14:textId="5381A0AD" w:rsidR="00AC10CC" w:rsidRDefault="00665F3D">
      <w:r>
        <w:t>32)</w:t>
      </w:r>
      <w:r>
        <w:tab/>
        <w:t>4.5.7.1(26)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svA</w:t>
      </w:r>
      <w:proofErr w:type="spellEnd"/>
      <w:r w:rsidR="00A005BE">
        <w:t>/</w:t>
      </w:r>
      <w:proofErr w:type="spellStart"/>
      <w:r>
        <w:t>yu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</w:t>
      </w:r>
    </w:p>
    <w:p w14:paraId="205C28E1" w14:textId="424361DA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svAyu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</w:t>
      </w:r>
      <w:proofErr w:type="spellStart"/>
      <w:r>
        <w:t>svAyu</w:t>
      </w:r>
      <w:proofErr w:type="spellEnd"/>
      <w:r w:rsidR="00A005BE">
        <w:t>/</w:t>
      </w:r>
      <w:r>
        <w:t>dhA4ya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svAyu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 </w:t>
      </w:r>
    </w:p>
    <w:p w14:paraId="0A9910E4" w14:textId="60584AC2" w:rsidR="00AC10CC" w:rsidRDefault="00665F3D">
      <w:r>
        <w:t>33)</w:t>
      </w:r>
      <w:r>
        <w:tab/>
        <w:t>4.5.7.1(27)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 w:rsidR="00A005BE">
        <w:t>/</w:t>
      </w:r>
      <w:proofErr w:type="spellStart"/>
      <w:r>
        <w:t>yu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2D29A371" w14:textId="23B0799B" w:rsidR="00AC10CC" w:rsidRDefault="00665F3D">
      <w:proofErr w:type="spellStart"/>
      <w:r>
        <w:lastRenderedPageBreak/>
        <w:t>svA</w:t>
      </w:r>
      <w:proofErr w:type="spellEnd"/>
      <w:r w:rsidR="00A005BE">
        <w:t>/</w:t>
      </w:r>
      <w:proofErr w:type="spellStart"/>
      <w:r>
        <w:t>yu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svAyu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</w:t>
      </w:r>
      <w:proofErr w:type="spellStart"/>
      <w:r>
        <w:t>svAyu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ca | </w:t>
      </w:r>
    </w:p>
    <w:p w14:paraId="316FEAC3" w14:textId="668B79AD" w:rsidR="00AC10CC" w:rsidRDefault="00665F3D">
      <w:r>
        <w:t>34)</w:t>
      </w:r>
      <w:r>
        <w:tab/>
        <w:t>4.5.7.1(27)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 w:rsidR="00A005BE">
        <w:t>/</w:t>
      </w:r>
      <w:proofErr w:type="spellStart"/>
      <w:r>
        <w:t>yu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</w:t>
      </w:r>
    </w:p>
    <w:p w14:paraId="2D8E03F9" w14:textId="72CD92C6" w:rsidR="00AC10CC" w:rsidRDefault="00665F3D">
      <w:proofErr w:type="spellStart"/>
      <w:r>
        <w:t>svA</w:t>
      </w:r>
      <w:proofErr w:type="spellEnd"/>
      <w:r w:rsidR="00A005BE">
        <w:t>/</w:t>
      </w:r>
      <w:proofErr w:type="spellStart"/>
      <w:r>
        <w:t>yu</w:t>
      </w:r>
      <w:proofErr w:type="spellEnd"/>
      <w:r w:rsidR="00A005BE">
        <w:t>/</w:t>
      </w:r>
      <w:r>
        <w:t>dhA4yEti</w:t>
      </w:r>
      <w:r w:rsidR="00A005BE">
        <w:t>+</w:t>
      </w:r>
      <w:r>
        <w:t xml:space="preserve"> </w:t>
      </w:r>
      <w:proofErr w:type="spellStart"/>
      <w:r>
        <w:t>su</w:t>
      </w:r>
      <w:proofErr w:type="spellEnd"/>
      <w:r>
        <w:t xml:space="preserve"> - A</w:t>
      </w:r>
      <w:r w:rsidR="00A005BE">
        <w:t>/</w:t>
      </w:r>
      <w:proofErr w:type="spellStart"/>
      <w:r>
        <w:t>yu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 </w:t>
      </w:r>
    </w:p>
    <w:p w14:paraId="3C3B25B9" w14:textId="2599A4AF" w:rsidR="00AC10CC" w:rsidRDefault="00665F3D">
      <w:r>
        <w:t>35)</w:t>
      </w:r>
      <w:r>
        <w:tab/>
        <w:t>4.5.7.1(28)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su</w:t>
      </w:r>
      <w:proofErr w:type="spellEnd"/>
      <w:r w:rsidR="00A005BE">
        <w:t>/</w:t>
      </w:r>
      <w:r>
        <w:t>dha4nva</w:t>
      </w:r>
      <w:r w:rsidR="00A005BE">
        <w:t>+</w:t>
      </w:r>
      <w:r>
        <w:t>nE |</w:t>
      </w:r>
    </w:p>
    <w:p w14:paraId="442301E0" w14:textId="0BDB394D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su</w:t>
      </w:r>
      <w:proofErr w:type="spellEnd"/>
      <w:r w:rsidR="00A005BE">
        <w:t>/</w:t>
      </w:r>
      <w:r>
        <w:t>dha4nva</w:t>
      </w:r>
      <w:r w:rsidR="00A005BE">
        <w:t>+</w:t>
      </w:r>
      <w:r>
        <w:t xml:space="preserve">nE </w:t>
      </w:r>
      <w:proofErr w:type="spellStart"/>
      <w:r>
        <w:t>su</w:t>
      </w:r>
      <w:proofErr w:type="spellEnd"/>
      <w:r w:rsidR="00A005BE">
        <w:t>/</w:t>
      </w:r>
      <w:r>
        <w:t>dha4nva</w:t>
      </w:r>
      <w:r w:rsidR="00A005BE">
        <w:t>+</w:t>
      </w:r>
      <w:r>
        <w:t xml:space="preserve">nE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r>
        <w:t>dha4nva</w:t>
      </w:r>
      <w:r w:rsidR="00A005BE">
        <w:t>+</w:t>
      </w:r>
      <w:r>
        <w:t xml:space="preserve">nE | </w:t>
      </w:r>
    </w:p>
    <w:p w14:paraId="0E0BB5C9" w14:textId="3D3FDFA7" w:rsidR="00AC10CC" w:rsidRDefault="00665F3D">
      <w:r>
        <w:t>36)</w:t>
      </w:r>
      <w:r>
        <w:tab/>
        <w:t>4.5.7.1(29)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r>
        <w:t>dha4nva</w:t>
      </w:r>
      <w:r w:rsidR="00A005BE">
        <w:t>+</w:t>
      </w:r>
      <w:r>
        <w:t>nE | ca</w:t>
      </w:r>
      <w:r w:rsidR="00A005BE">
        <w:t>/</w:t>
      </w:r>
      <w:r>
        <w:t xml:space="preserve"> |</w:t>
      </w:r>
    </w:p>
    <w:p w14:paraId="72499777" w14:textId="746B5D80" w:rsidR="00AC10CC" w:rsidRDefault="00665F3D">
      <w:proofErr w:type="spellStart"/>
      <w:r>
        <w:t>su</w:t>
      </w:r>
      <w:proofErr w:type="spellEnd"/>
      <w:r w:rsidR="00A005BE">
        <w:t>/</w:t>
      </w:r>
      <w:r>
        <w:t>dha4nva</w:t>
      </w:r>
      <w:r w:rsidR="00A005BE">
        <w:t>+</w:t>
      </w:r>
      <w:r>
        <w:t xml:space="preserve">nE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r>
        <w:t>dha4nva</w:t>
      </w:r>
      <w:r w:rsidR="00A005BE">
        <w:t>+</w:t>
      </w:r>
      <w:r>
        <w:t xml:space="preserve">nE </w:t>
      </w:r>
      <w:proofErr w:type="spellStart"/>
      <w:r>
        <w:t>su</w:t>
      </w:r>
      <w:proofErr w:type="spellEnd"/>
      <w:r w:rsidR="00A005BE">
        <w:t>/</w:t>
      </w:r>
      <w:r>
        <w:t>dha4nva</w:t>
      </w:r>
      <w:r w:rsidR="00A005BE">
        <w:t>+</w:t>
      </w:r>
      <w:r>
        <w:t xml:space="preserve">nE ca | </w:t>
      </w:r>
    </w:p>
    <w:p w14:paraId="0C4499F5" w14:textId="4AC15039" w:rsidR="00AC10CC" w:rsidRDefault="00665F3D">
      <w:r>
        <w:t>37)</w:t>
      </w:r>
      <w:r>
        <w:tab/>
        <w:t>4.5.7.1(29)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r>
        <w:t>dha4nva</w:t>
      </w:r>
      <w:r w:rsidR="00A005BE">
        <w:t>+</w:t>
      </w:r>
      <w:r>
        <w:t>nE |</w:t>
      </w:r>
    </w:p>
    <w:p w14:paraId="3ED30ADF" w14:textId="72956B99" w:rsidR="00AC10CC" w:rsidRDefault="00665F3D">
      <w:proofErr w:type="spellStart"/>
      <w:r>
        <w:t>su</w:t>
      </w:r>
      <w:proofErr w:type="spellEnd"/>
      <w:r w:rsidR="00A005BE">
        <w:t>/</w:t>
      </w:r>
      <w:r>
        <w:t>dha4nva</w:t>
      </w:r>
      <w:r w:rsidR="00A005BE">
        <w:t>+</w:t>
      </w:r>
      <w:r>
        <w:t>na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su</w:t>
      </w:r>
      <w:proofErr w:type="spellEnd"/>
      <w:r>
        <w:t xml:space="preserve"> - dha4nva</w:t>
      </w:r>
      <w:r w:rsidR="00A005BE">
        <w:t>+</w:t>
      </w:r>
      <w:r>
        <w:t xml:space="preserve">nE | </w:t>
      </w:r>
    </w:p>
    <w:p w14:paraId="4154CFB3" w14:textId="68AD6D14" w:rsidR="00AC10CC" w:rsidRDefault="00665F3D">
      <w:r>
        <w:t>38)</w:t>
      </w:r>
      <w:r>
        <w:tab/>
        <w:t>4.5.7.1(30)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DB0D2D4" w14:textId="5D315E5E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394EFD3" w14:textId="03824566" w:rsidR="00AC10CC" w:rsidRDefault="00665F3D">
      <w:r>
        <w:t>39)</w:t>
      </w:r>
      <w:r>
        <w:tab/>
        <w:t>4.5.7.1(31)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srutyA</w:t>
      </w:r>
      <w:r w:rsidR="00A005BE">
        <w:t>+</w:t>
      </w:r>
      <w:r>
        <w:t>ya</w:t>
      </w:r>
      <w:proofErr w:type="spellEnd"/>
      <w:r>
        <w:t xml:space="preserve"> |</w:t>
      </w:r>
    </w:p>
    <w:p w14:paraId="73C13F33" w14:textId="1A2C8D40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srutyA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srutyA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srutyA</w:t>
      </w:r>
      <w:r w:rsidR="00A005BE">
        <w:t>+</w:t>
      </w:r>
      <w:r>
        <w:t>ya</w:t>
      </w:r>
      <w:proofErr w:type="spellEnd"/>
      <w:r>
        <w:t xml:space="preserve"> | </w:t>
      </w:r>
    </w:p>
    <w:p w14:paraId="57A287A7" w14:textId="6642BD60" w:rsidR="00AC10CC" w:rsidRDefault="00665F3D">
      <w:r>
        <w:t>40)</w:t>
      </w:r>
      <w:r>
        <w:tab/>
        <w:t>4.5.7.1(32)</w:t>
      </w:r>
      <w:proofErr w:type="gramStart"/>
      <w:r>
        <w:t xml:space="preserve">-  </w:t>
      </w:r>
      <w:proofErr w:type="spellStart"/>
      <w:r>
        <w:t>srutyA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113B02E3" w14:textId="4DF51F34" w:rsidR="00AC10CC" w:rsidRDefault="00665F3D">
      <w:proofErr w:type="spellStart"/>
      <w:r>
        <w:t>srutyA</w:t>
      </w:r>
      <w:r w:rsidR="00A005BE">
        <w:t>+</w:t>
      </w:r>
      <w:r>
        <w:t>y</w:t>
      </w:r>
      <w:r>
        <w:t>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srutyA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srutyA</w:t>
      </w:r>
      <w:r w:rsidR="00A005BE">
        <w:t>+</w:t>
      </w:r>
      <w:r>
        <w:t>ya</w:t>
      </w:r>
      <w:proofErr w:type="spellEnd"/>
      <w:r>
        <w:t xml:space="preserve"> ca | </w:t>
      </w:r>
    </w:p>
    <w:p w14:paraId="1FEA838D" w14:textId="52192E6E" w:rsidR="00AC10CC" w:rsidRDefault="00665F3D">
      <w:r>
        <w:t>41)</w:t>
      </w:r>
      <w:r>
        <w:tab/>
        <w:t>4.5.7.1(33)</w:t>
      </w:r>
      <w:proofErr w:type="gramStart"/>
      <w:r>
        <w:t>-  ca</w:t>
      </w:r>
      <w:proofErr w:type="gramEnd"/>
      <w:r w:rsidR="00A005BE">
        <w:t>/</w:t>
      </w:r>
      <w:r>
        <w:t xml:space="preserve"> | path2yA</w:t>
      </w:r>
      <w:r w:rsidR="00A005BE">
        <w:t>+</w:t>
      </w:r>
      <w:r>
        <w:t>ya |</w:t>
      </w:r>
    </w:p>
    <w:p w14:paraId="02C57DD6" w14:textId="1FD544C1" w:rsidR="00AC10CC" w:rsidRDefault="00665F3D">
      <w:r>
        <w:t>ca</w:t>
      </w:r>
      <w:r w:rsidR="00A005BE">
        <w:t>/</w:t>
      </w:r>
      <w:r>
        <w:t xml:space="preserve"> path2yA</w:t>
      </w:r>
      <w:r w:rsidR="00A005BE">
        <w:t>+</w:t>
      </w:r>
      <w:r>
        <w:t>ya</w:t>
      </w:r>
      <w:r w:rsidR="00A005BE">
        <w:t>/</w:t>
      </w:r>
      <w:r>
        <w:t xml:space="preserve"> path2yA</w:t>
      </w:r>
      <w:r w:rsidR="00A005BE">
        <w:t>+</w:t>
      </w:r>
      <w:r>
        <w:t>ya ca ca</w:t>
      </w:r>
      <w:r w:rsidR="00A005BE">
        <w:t>/</w:t>
      </w:r>
      <w:r>
        <w:t xml:space="preserve"> path2yA</w:t>
      </w:r>
      <w:r w:rsidR="00A005BE">
        <w:t>+</w:t>
      </w:r>
      <w:r>
        <w:t xml:space="preserve">ya | </w:t>
      </w:r>
    </w:p>
    <w:p w14:paraId="6D792466" w14:textId="54321D26" w:rsidR="00AC10CC" w:rsidRDefault="00665F3D">
      <w:r>
        <w:t>42)</w:t>
      </w:r>
      <w:r>
        <w:tab/>
        <w:t>4.5.7.1(34)</w:t>
      </w:r>
      <w:proofErr w:type="gramStart"/>
      <w:r>
        <w:t>-  path</w:t>
      </w:r>
      <w:proofErr w:type="gramEnd"/>
      <w:r>
        <w:t>2yA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5B765CF5" w14:textId="3A2921D6" w:rsidR="00AC10CC" w:rsidRDefault="00665F3D">
      <w:r>
        <w:t>path2yA</w:t>
      </w:r>
      <w:r w:rsidR="00A005BE">
        <w:t>+</w:t>
      </w:r>
      <w:r>
        <w:t>ya ca ca</w:t>
      </w:r>
      <w:r w:rsidR="00A005BE">
        <w:t>/</w:t>
      </w:r>
      <w:r>
        <w:t xml:space="preserve"> path2yA</w:t>
      </w:r>
      <w:r w:rsidR="00A005BE">
        <w:t>+</w:t>
      </w:r>
      <w:r>
        <w:t>ya</w:t>
      </w:r>
      <w:r w:rsidR="00A005BE">
        <w:t>/</w:t>
      </w:r>
      <w:r>
        <w:t xml:space="preserve"> path2yA</w:t>
      </w:r>
      <w:r w:rsidR="00A005BE">
        <w:t>+</w:t>
      </w:r>
      <w:r>
        <w:t xml:space="preserve">ya ca | </w:t>
      </w:r>
    </w:p>
    <w:p w14:paraId="66D9162B" w14:textId="4C8B4777" w:rsidR="00AC10CC" w:rsidRDefault="00665F3D">
      <w:r>
        <w:t>43)</w:t>
      </w:r>
      <w:r>
        <w:tab/>
        <w:t>4.5.7.1(35)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134506E" w14:textId="10A0815D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EFE5983" w14:textId="755B6098" w:rsidR="00AC10CC" w:rsidRDefault="00665F3D">
      <w:r>
        <w:t>44)</w:t>
      </w:r>
      <w:r>
        <w:tab/>
        <w:t>4.5.7.1(36)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</w:t>
      </w:r>
    </w:p>
    <w:p w14:paraId="3EBCD05B" w14:textId="49530668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</w:t>
      </w:r>
    </w:p>
    <w:p w14:paraId="6C91FDC2" w14:textId="0559E562" w:rsidR="00AC10CC" w:rsidRDefault="00665F3D">
      <w:r>
        <w:t>45)</w:t>
      </w:r>
      <w:r>
        <w:tab/>
        <w:t>4.5.7.1(37)</w:t>
      </w:r>
      <w:proofErr w:type="gramStart"/>
      <w:r>
        <w:t>-  kA</w:t>
      </w:r>
      <w:proofErr w:type="gram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37C0FF5A" w14:textId="550DDEF5" w:rsidR="00AC10CC" w:rsidRDefault="00665F3D">
      <w:r>
        <w:t>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| </w:t>
      </w:r>
    </w:p>
    <w:p w14:paraId="0210ED8D" w14:textId="7DD673F5" w:rsidR="00AC10CC" w:rsidRDefault="00665F3D">
      <w:r>
        <w:t>46)</w:t>
      </w:r>
      <w:r>
        <w:tab/>
        <w:t>4.5.7.1(38)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nI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</w:t>
      </w:r>
    </w:p>
    <w:p w14:paraId="5E75E322" w14:textId="11FAEF97" w:rsidR="00AC10CC" w:rsidRDefault="00665F3D">
      <w:r>
        <w:lastRenderedPageBreak/>
        <w:t>ca</w:t>
      </w:r>
      <w:r w:rsidR="00A005BE">
        <w:t>/</w:t>
      </w:r>
      <w:r>
        <w:t xml:space="preserve"> ~</w:t>
      </w:r>
      <w:proofErr w:type="spellStart"/>
      <w:r>
        <w:t>nI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~</w:t>
      </w:r>
      <w:proofErr w:type="spellStart"/>
      <w:r>
        <w:t>nI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~</w:t>
      </w:r>
      <w:proofErr w:type="spellStart"/>
      <w:r>
        <w:t>nI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 </w:t>
      </w:r>
    </w:p>
    <w:p w14:paraId="6B976FEF" w14:textId="65616AC0" w:rsidR="00AC10CC" w:rsidRDefault="00665F3D">
      <w:r>
        <w:t>47)</w:t>
      </w:r>
      <w:r>
        <w:tab/>
        <w:t>4.5.7.1(39)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2BAE19D6" w14:textId="62AFCB9B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~</w:t>
      </w:r>
      <w:proofErr w:type="spellStart"/>
      <w:r>
        <w:t>nI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~</w:t>
      </w:r>
      <w:proofErr w:type="spellStart"/>
      <w:r>
        <w:t>nI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ca | </w:t>
      </w:r>
    </w:p>
    <w:p w14:paraId="512203E1" w14:textId="0C6FC5F4" w:rsidR="00AC10CC" w:rsidRDefault="00665F3D">
      <w:r>
        <w:t>48)</w:t>
      </w:r>
      <w:r>
        <w:tab/>
        <w:t>4.5.7.1(40)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0FBA01D" w14:textId="29787CE9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03A360C" w14:textId="11ACF2DF" w:rsidR="00AC10CC" w:rsidRDefault="00665F3D">
      <w:r>
        <w:t>49)</w:t>
      </w:r>
      <w:r>
        <w:tab/>
        <w:t>4.5.7.1(41)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sUd3yA</w:t>
      </w:r>
      <w:r w:rsidR="00A005BE">
        <w:t>+</w:t>
      </w:r>
      <w:r>
        <w:t>ya |</w:t>
      </w:r>
    </w:p>
    <w:p w14:paraId="04386F70" w14:textId="63E1A6DB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>H sUd3yA</w:t>
      </w:r>
      <w:r w:rsidR="00A005BE">
        <w:t>+</w:t>
      </w:r>
      <w:r>
        <w:t>ya</w:t>
      </w:r>
      <w:r w:rsidR="00A005BE">
        <w:t>/</w:t>
      </w:r>
      <w:r>
        <w:t xml:space="preserve"> sUd3yA</w:t>
      </w:r>
      <w:r w:rsidR="00A005BE">
        <w:t>+</w:t>
      </w:r>
      <w:r>
        <w:t>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>H sUd3yA</w:t>
      </w:r>
      <w:r w:rsidR="00A005BE">
        <w:t>+</w:t>
      </w:r>
      <w:r>
        <w:t xml:space="preserve">ya | </w:t>
      </w:r>
    </w:p>
    <w:p w14:paraId="0417BF95" w14:textId="2135DF90" w:rsidR="00AC10CC" w:rsidRDefault="00665F3D">
      <w:r>
        <w:t>50)</w:t>
      </w:r>
      <w:r>
        <w:tab/>
        <w:t>4.5.7.1(42)</w:t>
      </w:r>
      <w:proofErr w:type="gramStart"/>
      <w:r>
        <w:t>-  sUd</w:t>
      </w:r>
      <w:proofErr w:type="gramEnd"/>
      <w:r>
        <w:t>3yA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1E1D6AD5" w14:textId="47348C29" w:rsidR="00AC10CC" w:rsidRDefault="00665F3D">
      <w:r>
        <w:t>sUd3yA</w:t>
      </w:r>
      <w:r w:rsidR="00A005BE">
        <w:t>+</w:t>
      </w:r>
      <w:r>
        <w:t>ya ca ca</w:t>
      </w:r>
      <w:r w:rsidR="00A005BE">
        <w:t>/</w:t>
      </w:r>
      <w:r>
        <w:t xml:space="preserve"> sUd3yA</w:t>
      </w:r>
      <w:r w:rsidR="00A005BE">
        <w:t>+</w:t>
      </w:r>
      <w:r>
        <w:t>ya</w:t>
      </w:r>
      <w:r w:rsidR="00A005BE">
        <w:t>/</w:t>
      </w:r>
      <w:r>
        <w:t xml:space="preserve"> sUd3yA</w:t>
      </w:r>
      <w:r w:rsidR="00A005BE">
        <w:t>+</w:t>
      </w:r>
      <w:r>
        <w:t xml:space="preserve">ya ca | </w:t>
      </w:r>
    </w:p>
    <w:p w14:paraId="69982D97" w14:textId="6B8382E8" w:rsidR="00AC10CC" w:rsidRDefault="00665F3D">
      <w:r>
        <w:t>51)</w:t>
      </w:r>
      <w:r>
        <w:tab/>
        <w:t>4.5.7.1(43)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sa</w:t>
      </w:r>
      <w:proofErr w:type="spellEnd"/>
      <w:r w:rsidR="00A005BE">
        <w:t>/</w:t>
      </w:r>
      <w:r>
        <w:t>ra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|</w:t>
      </w:r>
    </w:p>
    <w:p w14:paraId="0E19ED40" w14:textId="5DBAEAAB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sa</w:t>
      </w:r>
      <w:proofErr w:type="spellEnd"/>
      <w:r w:rsidR="00A005BE">
        <w:t>/</w:t>
      </w:r>
      <w:r>
        <w:t>ra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sara</w:t>
      </w:r>
      <w:proofErr w:type="spellEnd"/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sara</w:t>
      </w:r>
      <w:proofErr w:type="spellEnd"/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| </w:t>
      </w:r>
    </w:p>
    <w:p w14:paraId="13AF593D" w14:textId="5D573F00" w:rsidR="00AC10CC" w:rsidRDefault="00665F3D">
      <w:r>
        <w:t>52)</w:t>
      </w:r>
      <w:r>
        <w:tab/>
        <w:t>4.5.7.1(44)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ra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48FF3A59" w14:textId="356A6022" w:rsidR="00AC10CC" w:rsidRDefault="00665F3D">
      <w:proofErr w:type="spellStart"/>
      <w:r>
        <w:t>sa</w:t>
      </w:r>
      <w:proofErr w:type="spellEnd"/>
      <w:r w:rsidR="00A005BE">
        <w:t>/</w:t>
      </w:r>
      <w:r>
        <w:t>ra</w:t>
      </w:r>
      <w:r w:rsidR="00A005BE">
        <w:t>/</w:t>
      </w:r>
      <w:proofErr w:type="spellStart"/>
      <w:r>
        <w:t>sy</w:t>
      </w:r>
      <w:r>
        <w:t>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sara</w:t>
      </w:r>
      <w:proofErr w:type="spellEnd"/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sara</w:t>
      </w:r>
      <w:proofErr w:type="spellEnd"/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ca | </w:t>
      </w:r>
    </w:p>
    <w:p w14:paraId="026E4339" w14:textId="303B9DE5" w:rsidR="00AC10CC" w:rsidRDefault="00665F3D">
      <w:r>
        <w:t>53)</w:t>
      </w:r>
      <w:r>
        <w:tab/>
        <w:t>4.5.7.1(45)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B15A1D8" w14:textId="6B80CF21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7EEC7E4" w14:textId="56DABDD1" w:rsidR="00AC10CC" w:rsidRDefault="00665F3D">
      <w:r>
        <w:t>54)</w:t>
      </w:r>
      <w:r>
        <w:tab/>
        <w:t>4.5.7.1(46)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d3yAya</w:t>
      </w:r>
      <w:r w:rsidR="00A005BE">
        <w:t>+</w:t>
      </w:r>
      <w:r>
        <w:t xml:space="preserve"> |</w:t>
      </w:r>
    </w:p>
    <w:p w14:paraId="4E77604D" w14:textId="020571CC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>d3yAya</w:t>
      </w:r>
      <w:r w:rsidR="00A005BE">
        <w:t>+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>d3yAya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>d3yAya</w:t>
      </w:r>
      <w:r w:rsidR="00A005BE">
        <w:t>+</w:t>
      </w:r>
      <w:r>
        <w:t xml:space="preserve"> | </w:t>
      </w:r>
    </w:p>
    <w:p w14:paraId="54B64815" w14:textId="523BDA1A" w:rsidR="00AC10CC" w:rsidRDefault="00665F3D">
      <w:r>
        <w:t>55)</w:t>
      </w:r>
      <w:r>
        <w:tab/>
        <w:t>4.5.7.1(47)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d3yAya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6FF82CDC" w14:textId="58A60E4D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>d</w:t>
      </w:r>
      <w:r>
        <w:t>3yAya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>d3yAya</w:t>
      </w:r>
      <w:r w:rsidR="00A005BE">
        <w:t>+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>d3yAya</w:t>
      </w:r>
      <w:r w:rsidR="00A005BE">
        <w:t>+</w:t>
      </w:r>
      <w:r>
        <w:t xml:space="preserve"> ca | </w:t>
      </w:r>
    </w:p>
    <w:p w14:paraId="1EDDEEF5" w14:textId="371D6A7A" w:rsidR="00AC10CC" w:rsidRDefault="00665F3D">
      <w:r>
        <w:t>56)</w:t>
      </w:r>
      <w:r>
        <w:tab/>
        <w:t>4.5.7.1(48)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vai</w:t>
      </w:r>
      <w:proofErr w:type="spellEnd"/>
      <w:r w:rsidR="00A005BE">
        <w:t>/</w:t>
      </w:r>
      <w:r>
        <w:t>Sa</w:t>
      </w:r>
      <w:r w:rsidR="00A005BE">
        <w:t>/</w:t>
      </w:r>
      <w:r>
        <w:t>~</w:t>
      </w:r>
      <w:proofErr w:type="spellStart"/>
      <w:r>
        <w:t>ntAya</w:t>
      </w:r>
      <w:proofErr w:type="spellEnd"/>
      <w:r w:rsidR="00A005BE">
        <w:t>+</w:t>
      </w:r>
      <w:r>
        <w:t xml:space="preserve"> |</w:t>
      </w:r>
    </w:p>
    <w:p w14:paraId="4324EA5F" w14:textId="3B0E0913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vai</w:t>
      </w:r>
      <w:proofErr w:type="spellEnd"/>
      <w:r w:rsidR="00A005BE">
        <w:t>/</w:t>
      </w:r>
      <w:r>
        <w:t>Sa</w:t>
      </w:r>
      <w:r w:rsidR="00A005BE">
        <w:t>/</w:t>
      </w:r>
      <w:r>
        <w:t>~</w:t>
      </w:r>
      <w:proofErr w:type="spellStart"/>
      <w:r>
        <w:t>ntAya</w:t>
      </w:r>
      <w:proofErr w:type="spellEnd"/>
      <w:r w:rsidR="00A005BE">
        <w:t>+</w:t>
      </w:r>
      <w:r>
        <w:t xml:space="preserve"> </w:t>
      </w:r>
      <w:proofErr w:type="spellStart"/>
      <w:r>
        <w:t>vaiSa</w:t>
      </w:r>
      <w:proofErr w:type="spellEnd"/>
      <w:r w:rsidR="00A005BE">
        <w:t>/</w:t>
      </w:r>
      <w:r>
        <w:t>~</w:t>
      </w:r>
      <w:proofErr w:type="spellStart"/>
      <w:r>
        <w:t>ntAya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vaiSa</w:t>
      </w:r>
      <w:proofErr w:type="spellEnd"/>
      <w:r w:rsidR="00A005BE">
        <w:t>/</w:t>
      </w:r>
      <w:r>
        <w:t>~</w:t>
      </w:r>
      <w:proofErr w:type="spellStart"/>
      <w:r>
        <w:t>ntAya</w:t>
      </w:r>
      <w:proofErr w:type="spellEnd"/>
      <w:r w:rsidR="00A005BE">
        <w:t>+</w:t>
      </w:r>
      <w:r>
        <w:t xml:space="preserve"> | </w:t>
      </w:r>
    </w:p>
    <w:p w14:paraId="7A400F48" w14:textId="34101B6C" w:rsidR="00AC10CC" w:rsidRDefault="00665F3D">
      <w:r>
        <w:t>57)</w:t>
      </w:r>
      <w:r>
        <w:tab/>
        <w:t>4.5.7.1(49)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 w:rsidR="00A005BE">
        <w:t>/</w:t>
      </w:r>
      <w:r>
        <w:t>Sa</w:t>
      </w:r>
      <w:r w:rsidR="00A005BE">
        <w:t>/</w:t>
      </w:r>
      <w:r>
        <w:t>~</w:t>
      </w:r>
      <w:proofErr w:type="spellStart"/>
      <w:r>
        <w:t>ntAya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6973605" w14:textId="1184A6EA" w:rsidR="00AC10CC" w:rsidRDefault="00665F3D">
      <w:proofErr w:type="spellStart"/>
      <w:r>
        <w:t>vai</w:t>
      </w:r>
      <w:proofErr w:type="spellEnd"/>
      <w:r w:rsidR="00A005BE">
        <w:t>/</w:t>
      </w:r>
      <w:r>
        <w:t>Sa</w:t>
      </w:r>
      <w:r w:rsidR="00A005BE">
        <w:t>/</w:t>
      </w:r>
      <w:r>
        <w:t>~</w:t>
      </w:r>
      <w:proofErr w:type="spellStart"/>
      <w:r>
        <w:t>ntAya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vaiSa</w:t>
      </w:r>
      <w:proofErr w:type="spellEnd"/>
      <w:r w:rsidR="00A005BE">
        <w:t>/</w:t>
      </w:r>
      <w:r>
        <w:t>~</w:t>
      </w:r>
      <w:proofErr w:type="spellStart"/>
      <w:r>
        <w:t>ntAya</w:t>
      </w:r>
      <w:proofErr w:type="spellEnd"/>
      <w:r w:rsidR="00A005BE">
        <w:t>+</w:t>
      </w:r>
      <w:r>
        <w:t xml:space="preserve"> </w:t>
      </w:r>
      <w:proofErr w:type="spellStart"/>
      <w:r>
        <w:t>vaiSa</w:t>
      </w:r>
      <w:proofErr w:type="spellEnd"/>
      <w:r w:rsidR="00A005BE">
        <w:t>/</w:t>
      </w:r>
      <w:r>
        <w:t>~</w:t>
      </w:r>
      <w:proofErr w:type="spellStart"/>
      <w:r>
        <w:t>ntAya</w:t>
      </w:r>
      <w:proofErr w:type="spellEnd"/>
      <w:r w:rsidR="00A005BE">
        <w:t>+</w:t>
      </w:r>
      <w:r>
        <w:t xml:space="preserve"> ca | </w:t>
      </w:r>
    </w:p>
    <w:p w14:paraId="720010D7" w14:textId="201464E1" w:rsidR="00AC10CC" w:rsidRDefault="00665F3D">
      <w:r>
        <w:t>58)</w:t>
      </w:r>
      <w:r>
        <w:tab/>
        <w:t>4.5.7.1(50)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792FCB3" w14:textId="3F66BB16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CF5046B" w14:textId="6078C089" w:rsidR="00AC10CC" w:rsidRDefault="00665F3D">
      <w:r>
        <w:t>1)</w:t>
      </w:r>
      <w:r>
        <w:tab/>
        <w:t>4.5.7.2(1)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kUpyA</w:t>
      </w:r>
      <w:r w:rsidR="00A005BE">
        <w:t>+</w:t>
      </w:r>
      <w:r>
        <w:t>ya</w:t>
      </w:r>
      <w:proofErr w:type="spellEnd"/>
      <w:r>
        <w:t xml:space="preserve"> |</w:t>
      </w:r>
    </w:p>
    <w:p w14:paraId="4EB748D9" w14:textId="0242A4D0" w:rsidR="00AC10CC" w:rsidRDefault="00665F3D">
      <w:r>
        <w:lastRenderedPageBreak/>
        <w:t>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kUpyA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kUpyA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kUpyA</w:t>
      </w:r>
      <w:r w:rsidR="00A005BE">
        <w:t>+</w:t>
      </w:r>
      <w:r>
        <w:t>ya</w:t>
      </w:r>
      <w:proofErr w:type="spellEnd"/>
      <w:r>
        <w:t xml:space="preserve"> | </w:t>
      </w:r>
    </w:p>
    <w:p w14:paraId="68728DB6" w14:textId="51EF5EC6" w:rsidR="00AC10CC" w:rsidRDefault="00665F3D">
      <w:r>
        <w:t>2)</w:t>
      </w:r>
      <w:r>
        <w:tab/>
        <w:t>4.5.7.2(2)</w:t>
      </w:r>
      <w:proofErr w:type="gramStart"/>
      <w:r>
        <w:t xml:space="preserve">-  </w:t>
      </w:r>
      <w:proofErr w:type="spellStart"/>
      <w:r>
        <w:t>kUpyA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0DB37A01" w14:textId="1139295A" w:rsidR="00AC10CC" w:rsidRDefault="00665F3D">
      <w:proofErr w:type="spellStart"/>
      <w:r>
        <w:t>kUpyA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kUpyA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kUpyA</w:t>
      </w:r>
      <w:r w:rsidR="00A005BE">
        <w:t>+</w:t>
      </w:r>
      <w:r>
        <w:t>ya</w:t>
      </w:r>
      <w:proofErr w:type="spellEnd"/>
      <w:r>
        <w:t xml:space="preserve"> ca | </w:t>
      </w:r>
    </w:p>
    <w:p w14:paraId="395C27A5" w14:textId="27C8C00E" w:rsidR="00AC10CC" w:rsidRDefault="00665F3D">
      <w:r>
        <w:t>3)</w:t>
      </w:r>
      <w:r>
        <w:tab/>
        <w:t>4.5.7.2(3)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</w:t>
      </w:r>
    </w:p>
    <w:p w14:paraId="1F69B006" w14:textId="2583E1B6" w:rsidR="00AC10CC" w:rsidRDefault="00665F3D">
      <w:proofErr w:type="spellStart"/>
      <w:r>
        <w:t>cA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yAva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cAva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</w:t>
      </w:r>
    </w:p>
    <w:p w14:paraId="349289CE" w14:textId="1C2A4A25" w:rsidR="00AC10CC" w:rsidRDefault="00665F3D">
      <w:r>
        <w:t>4)</w:t>
      </w:r>
      <w:r>
        <w:tab/>
        <w:t>4.5.7.2(4)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4BD8371" w14:textId="1835C745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cAva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yAva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| </w:t>
      </w:r>
    </w:p>
    <w:p w14:paraId="25687D90" w14:textId="111A1964" w:rsidR="00AC10CC" w:rsidRDefault="00665F3D">
      <w:r>
        <w:t>5)</w:t>
      </w:r>
      <w:r>
        <w:tab/>
        <w:t>4.5.7.2(5)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4A5CC5D" w14:textId="6241BF91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79DD776" w14:textId="1DBE61D8" w:rsidR="00AC10CC" w:rsidRDefault="00665F3D">
      <w:r>
        <w:t>6)</w:t>
      </w:r>
      <w:r>
        <w:tab/>
        <w:t>4.5.7.2(6)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varShyA</w:t>
      </w:r>
      <w:r w:rsidR="00A005BE">
        <w:t>+</w:t>
      </w:r>
      <w:r>
        <w:t>ya</w:t>
      </w:r>
      <w:proofErr w:type="spellEnd"/>
      <w:r>
        <w:t xml:space="preserve"> |</w:t>
      </w:r>
    </w:p>
    <w:p w14:paraId="5D5FB53D" w14:textId="4875BA81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varShyA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varShyA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varShyA</w:t>
      </w:r>
      <w:r w:rsidR="00A005BE">
        <w:t>+</w:t>
      </w:r>
      <w:r>
        <w:t>ya</w:t>
      </w:r>
      <w:proofErr w:type="spellEnd"/>
      <w:r>
        <w:t xml:space="preserve"> | </w:t>
      </w:r>
    </w:p>
    <w:p w14:paraId="3BB8CA2A" w14:textId="520BA3F3" w:rsidR="00AC10CC" w:rsidRDefault="00665F3D">
      <w:r>
        <w:t>7)</w:t>
      </w:r>
      <w:r>
        <w:tab/>
        <w:t>4.5.7.2(7)</w:t>
      </w:r>
      <w:proofErr w:type="gramStart"/>
      <w:r>
        <w:t xml:space="preserve">-  </w:t>
      </w:r>
      <w:proofErr w:type="spellStart"/>
      <w:r>
        <w:t>varShyA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3B308167" w14:textId="3DE282E0" w:rsidR="00AC10CC" w:rsidRDefault="00665F3D">
      <w:proofErr w:type="spellStart"/>
      <w:r>
        <w:t>varShyA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varShyA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varShyA</w:t>
      </w:r>
      <w:r w:rsidR="00A005BE">
        <w:t>+</w:t>
      </w:r>
      <w:r>
        <w:t>ya</w:t>
      </w:r>
      <w:proofErr w:type="spellEnd"/>
      <w:r>
        <w:t xml:space="preserve"> ca | </w:t>
      </w:r>
    </w:p>
    <w:p w14:paraId="4EE12595" w14:textId="2B2ABD3C" w:rsidR="00AC10CC" w:rsidRDefault="00665F3D">
      <w:r>
        <w:t>8)</w:t>
      </w:r>
      <w:r>
        <w:tab/>
        <w:t>4.5.7.2(8)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rShyAya</w:t>
      </w:r>
      <w:proofErr w:type="spellEnd"/>
      <w:r w:rsidR="00A005BE">
        <w:t>+</w:t>
      </w:r>
      <w:r>
        <w:t xml:space="preserve"> |</w:t>
      </w:r>
    </w:p>
    <w:p w14:paraId="2E6BA4D0" w14:textId="40F34BC8" w:rsidR="00AC10CC" w:rsidRDefault="00665F3D">
      <w:proofErr w:type="spellStart"/>
      <w:r>
        <w:t>cA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rShyAyA</w:t>
      </w:r>
      <w:r w:rsidR="00A005BE">
        <w:t>+</w:t>
      </w:r>
      <w:r>
        <w:t>va</w:t>
      </w:r>
      <w:proofErr w:type="spellEnd"/>
      <w:r w:rsidR="00A005BE">
        <w:t>/</w:t>
      </w:r>
      <w:proofErr w:type="spellStart"/>
      <w:r>
        <w:t>rShyAya</w:t>
      </w:r>
      <w:proofErr w:type="spellEnd"/>
      <w:r w:rsidR="00A005BE">
        <w:t>+</w:t>
      </w:r>
      <w:r>
        <w:t xml:space="preserve"> ca </w:t>
      </w:r>
      <w:proofErr w:type="spellStart"/>
      <w:r>
        <w:t>cAva</w:t>
      </w:r>
      <w:proofErr w:type="spellEnd"/>
      <w:r w:rsidR="00A005BE">
        <w:t>/</w:t>
      </w:r>
      <w:proofErr w:type="spellStart"/>
      <w:r>
        <w:t>rShyAya</w:t>
      </w:r>
      <w:proofErr w:type="spellEnd"/>
      <w:r w:rsidR="00A005BE">
        <w:t>+</w:t>
      </w:r>
      <w:r>
        <w:t xml:space="preserve"> | </w:t>
      </w:r>
    </w:p>
    <w:p w14:paraId="729E97AD" w14:textId="68E873AB" w:rsidR="00AC10CC" w:rsidRDefault="00665F3D">
      <w:r>
        <w:t>9)</w:t>
      </w:r>
      <w:r>
        <w:tab/>
        <w:t>4.5.7.2(9)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rShyAya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492DB910" w14:textId="68893055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rShyA</w:t>
      </w:r>
      <w:r>
        <w:t>ya</w:t>
      </w:r>
      <w:proofErr w:type="spellEnd"/>
      <w:r w:rsidR="00A005BE">
        <w:t>+</w:t>
      </w:r>
      <w:r>
        <w:t xml:space="preserve"> ca </w:t>
      </w:r>
      <w:proofErr w:type="spellStart"/>
      <w:r>
        <w:t>cAva</w:t>
      </w:r>
      <w:proofErr w:type="spellEnd"/>
      <w:r w:rsidR="00A005BE">
        <w:t>/</w:t>
      </w:r>
      <w:proofErr w:type="spellStart"/>
      <w:r>
        <w:t>rShyAyA</w:t>
      </w:r>
      <w:r w:rsidR="00A005BE">
        <w:t>+</w:t>
      </w:r>
      <w:r>
        <w:t>va</w:t>
      </w:r>
      <w:proofErr w:type="spellEnd"/>
      <w:r w:rsidR="00A005BE">
        <w:t>/</w:t>
      </w:r>
      <w:proofErr w:type="spellStart"/>
      <w:r>
        <w:t>rShyAya</w:t>
      </w:r>
      <w:proofErr w:type="spellEnd"/>
      <w:r w:rsidR="00A005BE">
        <w:t>+</w:t>
      </w:r>
      <w:r>
        <w:t xml:space="preserve"> ca | </w:t>
      </w:r>
    </w:p>
    <w:p w14:paraId="7A218655" w14:textId="6E65556A" w:rsidR="00AC10CC" w:rsidRDefault="00665F3D">
      <w:r>
        <w:t>10)</w:t>
      </w:r>
      <w:r>
        <w:tab/>
        <w:t>4.5.7.2(10)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32B5DD1" w14:textId="17A4D565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1BB0D57" w14:textId="7A2A0090" w:rsidR="00AC10CC" w:rsidRDefault="00665F3D">
      <w:r>
        <w:t>11)</w:t>
      </w:r>
      <w:r>
        <w:tab/>
        <w:t>4.5.7.2(11)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mE</w:t>
      </w:r>
      <w:proofErr w:type="spellEnd"/>
      <w:r w:rsidR="00A005BE">
        <w:t>/</w:t>
      </w:r>
      <w:r>
        <w:t>G4yA</w:t>
      </w:r>
      <w:r w:rsidR="00A005BE">
        <w:t>+</w:t>
      </w:r>
      <w:r>
        <w:t>ya |</w:t>
      </w:r>
    </w:p>
    <w:p w14:paraId="5FFBAA88" w14:textId="6EFF7A73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mE</w:t>
      </w:r>
      <w:proofErr w:type="spellEnd"/>
      <w:r w:rsidR="00A005BE">
        <w:t>/</w:t>
      </w:r>
      <w:r>
        <w:t>G4yA</w:t>
      </w:r>
      <w:r w:rsidR="00A005BE">
        <w:t>+</w:t>
      </w:r>
      <w:r>
        <w:t xml:space="preserve">ya </w:t>
      </w:r>
      <w:proofErr w:type="spellStart"/>
      <w:r>
        <w:t>mE</w:t>
      </w:r>
      <w:proofErr w:type="spellEnd"/>
      <w:r w:rsidR="00A005BE">
        <w:t>/</w:t>
      </w:r>
      <w:r>
        <w:t>G4yA</w:t>
      </w:r>
      <w:r w:rsidR="00A005BE">
        <w:t>+</w:t>
      </w:r>
      <w:r>
        <w:t>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mE</w:t>
      </w:r>
      <w:proofErr w:type="spellEnd"/>
      <w:r w:rsidR="00A005BE">
        <w:t>/</w:t>
      </w:r>
      <w:r>
        <w:t>G4yA</w:t>
      </w:r>
      <w:r w:rsidR="00A005BE">
        <w:t>+</w:t>
      </w:r>
      <w:r>
        <w:t xml:space="preserve">ya | </w:t>
      </w:r>
    </w:p>
    <w:p w14:paraId="54C9FAC6" w14:textId="36B36051" w:rsidR="00AC10CC" w:rsidRDefault="00665F3D">
      <w:r>
        <w:t>12)</w:t>
      </w:r>
      <w:r>
        <w:tab/>
        <w:t>4.5.7.2(12)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 w:rsidR="00A005BE">
        <w:t>/</w:t>
      </w:r>
      <w:r>
        <w:t>G4yA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63A64FD3" w14:textId="046E658D" w:rsidR="00AC10CC" w:rsidRDefault="00665F3D">
      <w:proofErr w:type="spellStart"/>
      <w:r>
        <w:t>mE</w:t>
      </w:r>
      <w:proofErr w:type="spellEnd"/>
      <w:r w:rsidR="00A005BE">
        <w:t>/</w:t>
      </w:r>
      <w:r>
        <w:t>G4yA</w:t>
      </w:r>
      <w:r w:rsidR="00A005BE">
        <w:t>+</w:t>
      </w:r>
      <w:r>
        <w:t>ya c</w:t>
      </w:r>
      <w:r>
        <w:t xml:space="preserve">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</w:t>
      </w:r>
      <w:proofErr w:type="spellEnd"/>
      <w:r w:rsidR="00A005BE">
        <w:t>/</w:t>
      </w:r>
      <w:r>
        <w:t>G4yA</w:t>
      </w:r>
      <w:r w:rsidR="00A005BE">
        <w:t>+</w:t>
      </w:r>
      <w:r>
        <w:t xml:space="preserve">ya </w:t>
      </w:r>
      <w:proofErr w:type="spellStart"/>
      <w:r>
        <w:t>mE</w:t>
      </w:r>
      <w:proofErr w:type="spellEnd"/>
      <w:r w:rsidR="00A005BE">
        <w:t>/</w:t>
      </w:r>
      <w:r>
        <w:t>G4yA</w:t>
      </w:r>
      <w:r w:rsidR="00A005BE">
        <w:t>+</w:t>
      </w:r>
      <w:r>
        <w:t xml:space="preserve">ya ca | </w:t>
      </w:r>
    </w:p>
    <w:p w14:paraId="7E513FF1" w14:textId="536FA6F5" w:rsidR="00AC10CC" w:rsidRDefault="00665F3D">
      <w:r>
        <w:t>13)</w:t>
      </w:r>
      <w:r>
        <w:tab/>
        <w:t>4.5.7.2(13)</w:t>
      </w:r>
      <w:proofErr w:type="gramStart"/>
      <w:r>
        <w:t>-  ca</w:t>
      </w:r>
      <w:proofErr w:type="gramEnd"/>
      <w:r w:rsidR="00A005BE">
        <w:t>/</w:t>
      </w:r>
      <w:r>
        <w:t xml:space="preserve"> | vi</w:t>
      </w:r>
      <w:r w:rsidR="00A005BE">
        <w:t>/</w:t>
      </w:r>
      <w:r>
        <w:t>d3yu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</w:t>
      </w:r>
    </w:p>
    <w:p w14:paraId="0E0F0F25" w14:textId="081303BC" w:rsidR="00AC10CC" w:rsidRDefault="00665F3D">
      <w:r>
        <w:t>ca</w:t>
      </w:r>
      <w:r w:rsidR="00A005BE">
        <w:t>/</w:t>
      </w:r>
      <w:r>
        <w:t xml:space="preserve"> vi</w:t>
      </w:r>
      <w:r w:rsidR="00A005BE">
        <w:t>/</w:t>
      </w:r>
      <w:r>
        <w:t>d3yu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vid3yu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vid3yu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</w:t>
      </w:r>
    </w:p>
    <w:p w14:paraId="72C4A507" w14:textId="24B27917" w:rsidR="00AC10CC" w:rsidRDefault="00665F3D">
      <w:r>
        <w:t>14)</w:t>
      </w:r>
      <w:r>
        <w:tab/>
        <w:t>4.5.7.2(14)</w:t>
      </w:r>
      <w:proofErr w:type="gramStart"/>
      <w:r>
        <w:t>-  vi</w:t>
      </w:r>
      <w:proofErr w:type="gramEnd"/>
      <w:r w:rsidR="00A005BE">
        <w:t>/</w:t>
      </w:r>
      <w:r>
        <w:t>d3yu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CFBEC49" w14:textId="19DF832F" w:rsidR="00AC10CC" w:rsidRDefault="00665F3D">
      <w:r>
        <w:lastRenderedPageBreak/>
        <w:t>vi</w:t>
      </w:r>
      <w:r w:rsidR="00A005BE">
        <w:t>/</w:t>
      </w:r>
      <w:r>
        <w:t>d3yu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vid3yu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vid3yu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| </w:t>
      </w:r>
    </w:p>
    <w:p w14:paraId="67A49857" w14:textId="71D646F6" w:rsidR="00AC10CC" w:rsidRDefault="00665F3D">
      <w:r>
        <w:t>15)</w:t>
      </w:r>
      <w:r>
        <w:tab/>
        <w:t>4.5.7.2(14)</w:t>
      </w:r>
      <w:proofErr w:type="gramStart"/>
      <w:r>
        <w:t>-  vi</w:t>
      </w:r>
      <w:proofErr w:type="gramEnd"/>
      <w:r w:rsidR="00A005BE">
        <w:t>/</w:t>
      </w:r>
      <w:r>
        <w:t>d3yu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</w:t>
      </w:r>
    </w:p>
    <w:p w14:paraId="30752A22" w14:textId="45B618A7" w:rsidR="00AC10CC" w:rsidRDefault="00665F3D">
      <w:r>
        <w:t>vi</w:t>
      </w:r>
      <w:r w:rsidR="00A005BE">
        <w:t>/</w:t>
      </w:r>
      <w:r>
        <w:t>d3yu</w:t>
      </w:r>
      <w:r w:rsidR="00A005BE">
        <w:t>/</w:t>
      </w:r>
      <w:proofErr w:type="spellStart"/>
      <w:r>
        <w:t>tyA</w:t>
      </w:r>
      <w:r w:rsidR="00A005BE">
        <w:t>+</w:t>
      </w:r>
      <w:r>
        <w:t>yEti</w:t>
      </w:r>
      <w:proofErr w:type="spellEnd"/>
      <w:r w:rsidR="00A005BE">
        <w:t>+</w:t>
      </w:r>
      <w:r>
        <w:t xml:space="preserve"> vi - d3yu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</w:t>
      </w:r>
    </w:p>
    <w:p w14:paraId="19DE1CBE" w14:textId="29AB7238" w:rsidR="00AC10CC" w:rsidRDefault="00665F3D">
      <w:r>
        <w:t>16)</w:t>
      </w:r>
      <w:r>
        <w:tab/>
        <w:t>4.5.7.2(15)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90155F3" w14:textId="07180246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34B3C92" w14:textId="7AB93B79" w:rsidR="00AC10CC" w:rsidRDefault="00665F3D">
      <w:r>
        <w:t>17)</w:t>
      </w:r>
      <w:r>
        <w:tab/>
        <w:t>4.5.7.2(16)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I</w:t>
      </w:r>
      <w:r w:rsidR="00A005BE">
        <w:t>/</w:t>
      </w:r>
      <w:r>
        <w:t>d3dh4riyA</w:t>
      </w:r>
      <w:r w:rsidR="00A005BE">
        <w:t>+</w:t>
      </w:r>
      <w:r>
        <w:t>ya |</w:t>
      </w:r>
    </w:p>
    <w:p w14:paraId="385F7918" w14:textId="2D15B881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I</w:t>
      </w:r>
      <w:r w:rsidR="00A005BE">
        <w:t>/</w:t>
      </w:r>
      <w:r>
        <w:t>d3dh4riyA</w:t>
      </w:r>
      <w:r w:rsidR="00A005BE">
        <w:t>+</w:t>
      </w:r>
      <w:r>
        <w:t xml:space="preserve"> </w:t>
      </w:r>
      <w:proofErr w:type="spellStart"/>
      <w:r>
        <w:t>yE</w:t>
      </w:r>
      <w:proofErr w:type="spellEnd"/>
      <w:r w:rsidR="00A005BE">
        <w:t>/</w:t>
      </w:r>
      <w:r>
        <w:t>d3dh4riyA</w:t>
      </w:r>
      <w:r w:rsidR="00A005BE">
        <w:t>+</w:t>
      </w:r>
      <w:r>
        <w:t>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I</w:t>
      </w:r>
      <w:r w:rsidR="00A005BE">
        <w:t>/</w:t>
      </w:r>
      <w:r>
        <w:t>d3dh4riyA</w:t>
      </w:r>
      <w:r w:rsidR="00A005BE">
        <w:t>+</w:t>
      </w:r>
      <w:r>
        <w:t xml:space="preserve">ya | </w:t>
      </w:r>
    </w:p>
    <w:p w14:paraId="41B54F35" w14:textId="6EA131F7" w:rsidR="00AC10CC" w:rsidRDefault="00665F3D">
      <w:r>
        <w:t>18)</w:t>
      </w:r>
      <w:r>
        <w:tab/>
        <w:t>4.5.7.2(17)</w:t>
      </w:r>
      <w:proofErr w:type="gramStart"/>
      <w:r>
        <w:t>-  I</w:t>
      </w:r>
      <w:proofErr w:type="gramEnd"/>
      <w:r w:rsidR="00A005BE">
        <w:t>/</w:t>
      </w:r>
      <w:r>
        <w:t>d3dh4riyA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63AC74A6" w14:textId="5995E760" w:rsidR="00AC10CC" w:rsidRDefault="00665F3D">
      <w:r>
        <w:t>I</w:t>
      </w:r>
      <w:r w:rsidR="00A005BE">
        <w:t>/</w:t>
      </w:r>
      <w:r>
        <w:t>d3dh4riyA</w:t>
      </w:r>
      <w:r w:rsidR="00A005BE">
        <w:t>+</w:t>
      </w:r>
      <w:r>
        <w:t xml:space="preserve">ya ca </w:t>
      </w:r>
      <w:proofErr w:type="spellStart"/>
      <w:r>
        <w:t>cE</w:t>
      </w:r>
      <w:proofErr w:type="spellEnd"/>
      <w:r w:rsidR="00A005BE">
        <w:t>/</w:t>
      </w:r>
      <w:r>
        <w:t>d3dh4riyA</w:t>
      </w:r>
      <w:r w:rsidR="00A005BE">
        <w:t>+</w:t>
      </w:r>
      <w:r>
        <w:t xml:space="preserve"> </w:t>
      </w:r>
      <w:proofErr w:type="spellStart"/>
      <w:r>
        <w:t>yE</w:t>
      </w:r>
      <w:proofErr w:type="spellEnd"/>
      <w:r w:rsidR="00A005BE">
        <w:t>/</w:t>
      </w:r>
      <w:r>
        <w:t>d3dh4riyA</w:t>
      </w:r>
      <w:r w:rsidR="00A005BE">
        <w:t>+</w:t>
      </w:r>
      <w:r>
        <w:t xml:space="preserve">ya ca | </w:t>
      </w:r>
    </w:p>
    <w:p w14:paraId="6A0400AF" w14:textId="5A29C98A" w:rsidR="00AC10CC" w:rsidRDefault="00665F3D">
      <w:r>
        <w:t>19)</w:t>
      </w:r>
      <w:r>
        <w:tab/>
        <w:t>4.5.7.2(18)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r>
        <w:t>ta</w:t>
      </w:r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</w:t>
      </w:r>
    </w:p>
    <w:p w14:paraId="369B277F" w14:textId="6567E1A5" w:rsidR="00AC10CC" w:rsidRDefault="00665F3D">
      <w:proofErr w:type="spellStart"/>
      <w:r>
        <w:t>cA</w:t>
      </w:r>
      <w:proofErr w:type="spellEnd"/>
      <w:r w:rsidR="00A005BE">
        <w:t>/</w:t>
      </w:r>
      <w:r>
        <w:t>ta</w:t>
      </w:r>
      <w:r w:rsidR="00A005BE">
        <w:t>/</w:t>
      </w:r>
      <w:proofErr w:type="spellStart"/>
      <w:r>
        <w:t>pyA</w:t>
      </w:r>
      <w:r w:rsidR="00A005BE">
        <w:t>+</w:t>
      </w:r>
      <w:r>
        <w:t>yAta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cAta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 </w:t>
      </w:r>
    </w:p>
    <w:p w14:paraId="7946F884" w14:textId="3FC4DB7A" w:rsidR="00AC10CC" w:rsidRDefault="00665F3D">
      <w:r>
        <w:t>20)</w:t>
      </w:r>
      <w:r>
        <w:tab/>
        <w:t>4.5.7.2(19</w:t>
      </w:r>
      <w:r>
        <w:t>)</w:t>
      </w:r>
      <w:proofErr w:type="gramStart"/>
      <w:r>
        <w:t>-  A</w:t>
      </w:r>
      <w:proofErr w:type="gramEnd"/>
      <w:r w:rsidR="00A005BE">
        <w:t>/</w:t>
      </w:r>
      <w:r>
        <w:t>ta</w:t>
      </w:r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32B8E7CD" w14:textId="44276EEC" w:rsidR="00AC10CC" w:rsidRDefault="00665F3D">
      <w:r>
        <w:t>A</w:t>
      </w:r>
      <w:r w:rsidR="00A005BE">
        <w:t>/</w:t>
      </w:r>
      <w:r>
        <w:t>ta</w:t>
      </w:r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cAta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yAta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ca | </w:t>
      </w:r>
    </w:p>
    <w:p w14:paraId="7AA16315" w14:textId="5355A516" w:rsidR="00AC10CC" w:rsidRDefault="00665F3D">
      <w:r>
        <w:t>21)</w:t>
      </w:r>
      <w:r>
        <w:tab/>
        <w:t>4.5.7.2(19)</w:t>
      </w:r>
      <w:proofErr w:type="gramStart"/>
      <w:r>
        <w:t>-  A</w:t>
      </w:r>
      <w:proofErr w:type="gramEnd"/>
      <w:r w:rsidR="00A005BE">
        <w:t>/</w:t>
      </w:r>
      <w:r>
        <w:t>ta</w:t>
      </w:r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</w:t>
      </w:r>
    </w:p>
    <w:p w14:paraId="1C632500" w14:textId="29DFC977" w:rsidR="00AC10CC" w:rsidRDefault="00665F3D">
      <w:r>
        <w:t>A</w:t>
      </w:r>
      <w:r w:rsidR="00A005BE">
        <w:t>/</w:t>
      </w:r>
      <w:r>
        <w:t>ta</w:t>
      </w:r>
      <w:r w:rsidR="00A005BE">
        <w:t>/</w:t>
      </w:r>
      <w:proofErr w:type="spellStart"/>
      <w:r>
        <w:t>pyA</w:t>
      </w:r>
      <w:r w:rsidR="00A005BE">
        <w:t>+</w:t>
      </w:r>
      <w:r>
        <w:t>yEtyA</w:t>
      </w:r>
      <w:proofErr w:type="spellEnd"/>
      <w:r w:rsidR="00A005BE">
        <w:t>%</w:t>
      </w:r>
      <w:r>
        <w:t xml:space="preserve"> - ta</w:t>
      </w:r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 </w:t>
      </w:r>
    </w:p>
    <w:p w14:paraId="228F3AF5" w14:textId="1026FBC5" w:rsidR="00AC10CC" w:rsidRDefault="00665F3D">
      <w:r>
        <w:t>22)</w:t>
      </w:r>
      <w:r>
        <w:tab/>
        <w:t>4.5.7.2(20)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BD58731" w14:textId="0618B11D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9B059DC" w14:textId="3CF300B2" w:rsidR="00AC10CC" w:rsidRDefault="00665F3D">
      <w:r>
        <w:t>23)</w:t>
      </w:r>
      <w:r>
        <w:tab/>
        <w:t>4.5.7.2(21)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vAtyA</w:t>
      </w:r>
      <w:r w:rsidR="00A005BE">
        <w:t>+</w:t>
      </w:r>
      <w:r>
        <w:t>ya</w:t>
      </w:r>
      <w:proofErr w:type="spellEnd"/>
      <w:r>
        <w:t xml:space="preserve"> |</w:t>
      </w:r>
    </w:p>
    <w:p w14:paraId="7D743EE2" w14:textId="0B5AD96E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vAtyA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v</w:t>
      </w:r>
      <w:r>
        <w:t>AtyA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vAtyA</w:t>
      </w:r>
      <w:r w:rsidR="00A005BE">
        <w:t>+</w:t>
      </w:r>
      <w:r>
        <w:t>ya</w:t>
      </w:r>
      <w:proofErr w:type="spellEnd"/>
      <w:r>
        <w:t xml:space="preserve"> | </w:t>
      </w:r>
    </w:p>
    <w:p w14:paraId="6F9D6EF1" w14:textId="2B0D6773" w:rsidR="00AC10CC" w:rsidRDefault="00665F3D">
      <w:r>
        <w:t>24)</w:t>
      </w:r>
      <w:r>
        <w:tab/>
        <w:t>4.5.7.2(22)</w:t>
      </w:r>
      <w:proofErr w:type="gramStart"/>
      <w:r>
        <w:t xml:space="preserve">-  </w:t>
      </w:r>
      <w:proofErr w:type="spellStart"/>
      <w:r>
        <w:t>vAtyA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05B603B9" w14:textId="05987968" w:rsidR="00AC10CC" w:rsidRDefault="00665F3D">
      <w:proofErr w:type="spellStart"/>
      <w:r>
        <w:t>vAtyA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vAtyA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vAtyA</w:t>
      </w:r>
      <w:r w:rsidR="00A005BE">
        <w:t>+</w:t>
      </w:r>
      <w:r>
        <w:t>ya</w:t>
      </w:r>
      <w:proofErr w:type="spellEnd"/>
      <w:r>
        <w:t xml:space="preserve"> ca | </w:t>
      </w:r>
    </w:p>
    <w:p w14:paraId="32B98089" w14:textId="63A6E280" w:rsidR="00AC10CC" w:rsidRDefault="00665F3D">
      <w:r>
        <w:t>25)</w:t>
      </w:r>
      <w:r>
        <w:tab/>
        <w:t>4.5.7.2(23)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rEShmi</w:t>
      </w:r>
      <w:r w:rsidR="00A005BE">
        <w:t>+</w:t>
      </w:r>
      <w:r>
        <w:t>yAya</w:t>
      </w:r>
      <w:proofErr w:type="spellEnd"/>
      <w:r>
        <w:t xml:space="preserve"> |</w:t>
      </w:r>
    </w:p>
    <w:p w14:paraId="1184E7AE" w14:textId="329AD9E6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rEShmi</w:t>
      </w:r>
      <w:r w:rsidR="00A005BE">
        <w:t>+</w:t>
      </w:r>
      <w:r>
        <w:t>yAya</w:t>
      </w:r>
      <w:proofErr w:type="spellEnd"/>
      <w:r w:rsidR="00A005BE">
        <w:t>/</w:t>
      </w:r>
      <w:r>
        <w:t xml:space="preserve"> </w:t>
      </w:r>
      <w:proofErr w:type="spellStart"/>
      <w:r>
        <w:t>rEShmi</w:t>
      </w:r>
      <w:r w:rsidR="00A005BE">
        <w:t>+</w:t>
      </w:r>
      <w:r>
        <w:t>yAya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rEShmi</w:t>
      </w:r>
      <w:r w:rsidR="00A005BE">
        <w:t>+</w:t>
      </w:r>
      <w:r>
        <w:t>yAya</w:t>
      </w:r>
      <w:proofErr w:type="spellEnd"/>
      <w:r>
        <w:t xml:space="preserve"> | </w:t>
      </w:r>
    </w:p>
    <w:p w14:paraId="32B8C4DF" w14:textId="71A97593" w:rsidR="00AC10CC" w:rsidRDefault="00665F3D">
      <w:r>
        <w:t>26)</w:t>
      </w:r>
      <w:r>
        <w:tab/>
        <w:t>4.5.7.2(24)</w:t>
      </w:r>
      <w:proofErr w:type="gramStart"/>
      <w:r>
        <w:t xml:space="preserve">-  </w:t>
      </w:r>
      <w:proofErr w:type="spellStart"/>
      <w:r>
        <w:t>rEShmi</w:t>
      </w:r>
      <w:proofErr w:type="gramEnd"/>
      <w:r w:rsidR="00A005BE">
        <w:t>+</w:t>
      </w:r>
      <w:r>
        <w:t>yAya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5655D80" w14:textId="75185E52" w:rsidR="00AC10CC" w:rsidRDefault="00665F3D">
      <w:proofErr w:type="spellStart"/>
      <w:r>
        <w:t>rEShmi</w:t>
      </w:r>
      <w:r w:rsidR="00A005BE">
        <w:t>+</w:t>
      </w:r>
      <w:r>
        <w:t>yAya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rEShmi</w:t>
      </w:r>
      <w:r w:rsidR="00A005BE">
        <w:t>+</w:t>
      </w:r>
      <w:r>
        <w:t>yAya</w:t>
      </w:r>
      <w:proofErr w:type="spellEnd"/>
      <w:r w:rsidR="00A005BE">
        <w:t>/</w:t>
      </w:r>
      <w:r>
        <w:t xml:space="preserve"> </w:t>
      </w:r>
      <w:proofErr w:type="spellStart"/>
      <w:r>
        <w:t>rEShmi</w:t>
      </w:r>
      <w:r w:rsidR="00A005BE">
        <w:t>+</w:t>
      </w:r>
      <w:r>
        <w:t>yAya</w:t>
      </w:r>
      <w:proofErr w:type="spellEnd"/>
      <w:r>
        <w:t xml:space="preserve"> ca | </w:t>
      </w:r>
    </w:p>
    <w:p w14:paraId="4CC0E412" w14:textId="4355D9E1" w:rsidR="00AC10CC" w:rsidRDefault="00665F3D">
      <w:r>
        <w:t>27)</w:t>
      </w:r>
      <w:r>
        <w:tab/>
        <w:t>4.5.7.2(25)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EFA6806" w14:textId="76FB2E5A" w:rsidR="00AC10CC" w:rsidRDefault="00665F3D">
      <w:r>
        <w:lastRenderedPageBreak/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7756DB9" w14:textId="7E8AE57C" w:rsidR="00AC10CC" w:rsidRDefault="00665F3D">
      <w:r>
        <w:t>28)</w:t>
      </w:r>
      <w:r>
        <w:tab/>
        <w:t>4.5.7.2(26)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vA</w:t>
      </w:r>
      <w:proofErr w:type="spellEnd"/>
      <w:r w:rsidR="00A005BE">
        <w:t>/</w:t>
      </w:r>
      <w:proofErr w:type="spellStart"/>
      <w:r>
        <w:t>sta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|</w:t>
      </w:r>
    </w:p>
    <w:p w14:paraId="3EFF06E2" w14:textId="2E4891A0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vAsta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vAsta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vAsta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| </w:t>
      </w:r>
    </w:p>
    <w:p w14:paraId="58B7DA2D" w14:textId="06366910" w:rsidR="00AC10CC" w:rsidRDefault="00665F3D">
      <w:r>
        <w:t>29)</w:t>
      </w:r>
      <w:r>
        <w:tab/>
        <w:t>4.5.7.2(27)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proofErr w:type="spellStart"/>
      <w:r>
        <w:t>sta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2039D487" w14:textId="29910E19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sta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vAsta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vAsta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ca | </w:t>
      </w:r>
    </w:p>
    <w:p w14:paraId="659B1343" w14:textId="124F2D6D" w:rsidR="00AC10CC" w:rsidRDefault="00665F3D">
      <w:r>
        <w:t>30)</w:t>
      </w:r>
      <w:r>
        <w:tab/>
        <w:t>4.5.7.2(28)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vA</w:t>
      </w:r>
      <w:proofErr w:type="spellEnd"/>
      <w:r w:rsidR="00A005BE">
        <w:t>/</w:t>
      </w:r>
      <w:proofErr w:type="spellStart"/>
      <w:r>
        <w:t>stu</w:t>
      </w:r>
      <w:proofErr w:type="spellEnd"/>
      <w:r w:rsidR="00A005BE">
        <w:t>/</w:t>
      </w:r>
      <w:proofErr w:type="spellStart"/>
      <w:r>
        <w:t>pAya</w:t>
      </w:r>
      <w:proofErr w:type="spellEnd"/>
      <w:r w:rsidR="00A005BE">
        <w:t>+</w:t>
      </w:r>
      <w:r>
        <w:t xml:space="preserve"> |</w:t>
      </w:r>
    </w:p>
    <w:p w14:paraId="093ED17A" w14:textId="6A2C75F7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stu</w:t>
      </w:r>
      <w:proofErr w:type="spellEnd"/>
      <w:r w:rsidR="00A005BE">
        <w:t>/</w:t>
      </w:r>
      <w:proofErr w:type="spellStart"/>
      <w:r>
        <w:t>pAya</w:t>
      </w:r>
      <w:proofErr w:type="spellEnd"/>
      <w:r w:rsidR="00A005BE">
        <w:t>+</w:t>
      </w:r>
      <w:r>
        <w:t xml:space="preserve"> </w:t>
      </w:r>
      <w:proofErr w:type="spellStart"/>
      <w:r>
        <w:t>vAstu</w:t>
      </w:r>
      <w:proofErr w:type="spellEnd"/>
      <w:r w:rsidR="00A005BE">
        <w:t>/</w:t>
      </w:r>
      <w:proofErr w:type="spellStart"/>
      <w:r>
        <w:t>pAya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vAstu</w:t>
      </w:r>
      <w:proofErr w:type="spellEnd"/>
      <w:r w:rsidR="00A005BE">
        <w:t>/</w:t>
      </w:r>
      <w:proofErr w:type="spellStart"/>
      <w:r>
        <w:t>pAya</w:t>
      </w:r>
      <w:proofErr w:type="spellEnd"/>
      <w:r w:rsidR="00A005BE">
        <w:t>+</w:t>
      </w:r>
      <w:r>
        <w:t xml:space="preserve"> | </w:t>
      </w:r>
    </w:p>
    <w:p w14:paraId="49F6EA85" w14:textId="5F989EB7" w:rsidR="00AC10CC" w:rsidRDefault="00665F3D">
      <w:r>
        <w:t>31)</w:t>
      </w:r>
      <w:r>
        <w:tab/>
        <w:t>4.5.7.2(29)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proofErr w:type="spellStart"/>
      <w:r>
        <w:t>stu</w:t>
      </w:r>
      <w:proofErr w:type="spellEnd"/>
      <w:r w:rsidR="00A005BE">
        <w:t>/</w:t>
      </w:r>
      <w:proofErr w:type="spellStart"/>
      <w:r>
        <w:t>pAya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||</w:t>
      </w:r>
    </w:p>
    <w:p w14:paraId="208FC8CF" w14:textId="0BB01335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stu</w:t>
      </w:r>
      <w:proofErr w:type="spellEnd"/>
      <w:r w:rsidR="00A005BE">
        <w:t>/</w:t>
      </w:r>
      <w:proofErr w:type="spellStart"/>
      <w:r>
        <w:t>pAya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vAstu</w:t>
      </w:r>
      <w:proofErr w:type="spellEnd"/>
      <w:r w:rsidR="00A005BE">
        <w:t>/</w:t>
      </w:r>
      <w:proofErr w:type="spellStart"/>
      <w:r>
        <w:t>pAya</w:t>
      </w:r>
      <w:proofErr w:type="spellEnd"/>
      <w:r w:rsidR="00A005BE">
        <w:t>+</w:t>
      </w:r>
      <w:r>
        <w:t xml:space="preserve"> </w:t>
      </w:r>
      <w:proofErr w:type="spellStart"/>
      <w:r>
        <w:t>vAstu</w:t>
      </w:r>
      <w:proofErr w:type="spellEnd"/>
      <w:r w:rsidR="00A005BE">
        <w:t>/</w:t>
      </w:r>
      <w:proofErr w:type="spellStart"/>
      <w:r>
        <w:t>pAya</w:t>
      </w:r>
      <w:proofErr w:type="spellEnd"/>
      <w:r w:rsidR="00A005BE">
        <w:t>+</w:t>
      </w:r>
      <w:r>
        <w:t xml:space="preserve"> ca | </w:t>
      </w:r>
    </w:p>
    <w:p w14:paraId="47177488" w14:textId="5B576A51" w:rsidR="00AC10CC" w:rsidRDefault="00665F3D">
      <w:r>
        <w:t>32)</w:t>
      </w:r>
      <w:r>
        <w:tab/>
        <w:t>4.5.7.2(29)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proofErr w:type="spellStart"/>
      <w:r>
        <w:t>stu</w:t>
      </w:r>
      <w:proofErr w:type="spellEnd"/>
      <w:r w:rsidR="00A005BE">
        <w:t>/</w:t>
      </w:r>
      <w:proofErr w:type="spellStart"/>
      <w:r>
        <w:t>pAya</w:t>
      </w:r>
      <w:proofErr w:type="spellEnd"/>
      <w:r w:rsidR="00A005BE">
        <w:t>+</w:t>
      </w:r>
      <w:r>
        <w:t xml:space="preserve"> |</w:t>
      </w:r>
    </w:p>
    <w:p w14:paraId="69DE5C3F" w14:textId="7E6CC970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stu</w:t>
      </w:r>
      <w:proofErr w:type="spellEnd"/>
      <w:r w:rsidR="00A005BE">
        <w:t>/</w:t>
      </w:r>
      <w:proofErr w:type="spellStart"/>
      <w:r>
        <w:t>pAyEti</w:t>
      </w:r>
      <w:proofErr w:type="spellEnd"/>
      <w:r w:rsidR="00A005BE">
        <w:t>+</w:t>
      </w:r>
      <w:r>
        <w:t xml:space="preserve"> </w:t>
      </w:r>
      <w:proofErr w:type="spellStart"/>
      <w:r>
        <w:t>vAstu</w:t>
      </w:r>
      <w:proofErr w:type="spellEnd"/>
      <w:r>
        <w:t xml:space="preserve"> - </w:t>
      </w:r>
      <w:proofErr w:type="spellStart"/>
      <w:r>
        <w:t>pAya</w:t>
      </w:r>
      <w:proofErr w:type="spellEnd"/>
      <w:r w:rsidR="00A005BE">
        <w:t>+</w:t>
      </w:r>
      <w:r>
        <w:t xml:space="preserve"> | </w:t>
      </w:r>
    </w:p>
    <w:p w14:paraId="1285CABC" w14:textId="0C6D2048" w:rsidR="00AC10CC" w:rsidRDefault="00665F3D">
      <w:r>
        <w:t>33)</w:t>
      </w:r>
      <w:r>
        <w:tab/>
        <w:t>4.5.7.2(30)</w:t>
      </w:r>
      <w:proofErr w:type="gramStart"/>
      <w:r>
        <w:t>-  ca</w:t>
      </w:r>
      <w:proofErr w:type="gramEnd"/>
      <w:r w:rsidR="00A005BE">
        <w:t>/</w:t>
      </w:r>
      <w:r>
        <w:t xml:space="preserve"> ||</w:t>
      </w:r>
    </w:p>
    <w:p w14:paraId="31BF4CB7" w14:textId="69F88729" w:rsidR="00AC10CC" w:rsidRDefault="00665F3D">
      <w:proofErr w:type="spellStart"/>
      <w:r>
        <w:t>cEti</w:t>
      </w:r>
      <w:proofErr w:type="spellEnd"/>
      <w:r w:rsidR="00A005BE">
        <w:t>+</w:t>
      </w:r>
      <w:r>
        <w:t xml:space="preserve"> ca | </w:t>
      </w:r>
    </w:p>
    <w:p w14:paraId="12EEC7B9" w14:textId="7FAE2D0B" w:rsidR="00AC10CC" w:rsidRDefault="00665F3D">
      <w:r>
        <w:t>1)</w:t>
      </w:r>
      <w:r>
        <w:tab/>
        <w:t>4.5.8.1(1)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sOmA</w:t>
      </w:r>
      <w:r w:rsidR="00A005BE">
        <w:t>+</w:t>
      </w:r>
      <w:r>
        <w:t>ya</w:t>
      </w:r>
      <w:proofErr w:type="spellEnd"/>
      <w:r>
        <w:t xml:space="preserve"> |</w:t>
      </w:r>
    </w:p>
    <w:p w14:paraId="6D70C35E" w14:textId="4510EB74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sOmA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sOmA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sOmA</w:t>
      </w:r>
      <w:r w:rsidR="00A005BE">
        <w:t>+</w:t>
      </w:r>
      <w:r>
        <w:t>ya</w:t>
      </w:r>
      <w:proofErr w:type="spellEnd"/>
      <w:r>
        <w:t xml:space="preserve"> | </w:t>
      </w:r>
    </w:p>
    <w:p w14:paraId="1A03F213" w14:textId="7F5579BD" w:rsidR="00AC10CC" w:rsidRDefault="00665F3D">
      <w:r>
        <w:t>2)</w:t>
      </w:r>
      <w:r>
        <w:tab/>
        <w:t>4.5.8.1(2)</w:t>
      </w:r>
      <w:proofErr w:type="gramStart"/>
      <w:r>
        <w:t xml:space="preserve">-  </w:t>
      </w:r>
      <w:proofErr w:type="spellStart"/>
      <w:r>
        <w:t>s</w:t>
      </w:r>
      <w:r>
        <w:t>OmA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246A7F5F" w14:textId="7E47336A" w:rsidR="00AC10CC" w:rsidRDefault="00665F3D">
      <w:proofErr w:type="spellStart"/>
      <w:r>
        <w:t>sOmA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sOmA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sOmA</w:t>
      </w:r>
      <w:r w:rsidR="00A005BE">
        <w:t>+</w:t>
      </w:r>
      <w:r>
        <w:t>ya</w:t>
      </w:r>
      <w:proofErr w:type="spellEnd"/>
      <w:r>
        <w:t xml:space="preserve"> ca | </w:t>
      </w:r>
    </w:p>
    <w:p w14:paraId="24A52965" w14:textId="024FF667" w:rsidR="00AC10CC" w:rsidRDefault="00665F3D">
      <w:r>
        <w:t>3)</w:t>
      </w:r>
      <w:r>
        <w:tab/>
        <w:t>4.5.8.1(3)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|</w:t>
      </w:r>
    </w:p>
    <w:p w14:paraId="6F31BEE9" w14:textId="4FBCB7E5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| </w:t>
      </w:r>
    </w:p>
    <w:p w14:paraId="6275EBD3" w14:textId="72B6D421" w:rsidR="00AC10CC" w:rsidRDefault="00665F3D">
      <w:r>
        <w:t>4)</w:t>
      </w:r>
      <w:r>
        <w:tab/>
        <w:t>4.5.8.1(4)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60E4EF2B" w14:textId="735E508E" w:rsidR="00AC10CC" w:rsidRDefault="00665F3D"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ca | </w:t>
      </w:r>
    </w:p>
    <w:p w14:paraId="49B82594" w14:textId="70549403" w:rsidR="00AC10CC" w:rsidRDefault="00665F3D">
      <w:r>
        <w:t>5)</w:t>
      </w:r>
      <w:r>
        <w:tab/>
        <w:t>4.5.8.1(5)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8867A41" w14:textId="214DD0D7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A0CE123" w14:textId="3BB8DDD3" w:rsidR="00AC10CC" w:rsidRDefault="00665F3D">
      <w:r>
        <w:t>6)</w:t>
      </w:r>
      <w:r>
        <w:tab/>
        <w:t>4.5.8.1(6)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tA</w:t>
      </w:r>
      <w:proofErr w:type="spellEnd"/>
      <w:r w:rsidR="00A005BE">
        <w:t>/</w:t>
      </w:r>
      <w:proofErr w:type="spellStart"/>
      <w:r>
        <w:t>mrAya</w:t>
      </w:r>
      <w:proofErr w:type="spellEnd"/>
      <w:r w:rsidR="00A005BE">
        <w:t>+</w:t>
      </w:r>
      <w:r>
        <w:t xml:space="preserve"> |</w:t>
      </w:r>
    </w:p>
    <w:p w14:paraId="7B25C72A" w14:textId="0ED7A7F7" w:rsidR="00AC10CC" w:rsidRDefault="00665F3D">
      <w:r>
        <w:t>~</w:t>
      </w:r>
      <w:proofErr w:type="spellStart"/>
      <w:r>
        <w:t>nama</w:t>
      </w:r>
      <w:r w:rsidR="00A005BE">
        <w:t>+</w:t>
      </w:r>
      <w:r>
        <w:t>stA</w:t>
      </w:r>
      <w:proofErr w:type="spellEnd"/>
      <w:r w:rsidR="00A005BE">
        <w:t>/</w:t>
      </w:r>
      <w:proofErr w:type="spellStart"/>
      <w:r>
        <w:t>mrAya</w:t>
      </w:r>
      <w:proofErr w:type="spellEnd"/>
      <w:r w:rsidR="00A005BE">
        <w:t>+</w:t>
      </w:r>
      <w:r>
        <w:t xml:space="preserve"> </w:t>
      </w:r>
      <w:proofErr w:type="spellStart"/>
      <w:r>
        <w:t>tA</w:t>
      </w:r>
      <w:proofErr w:type="spellEnd"/>
      <w:r w:rsidR="00A005BE">
        <w:t>/</w:t>
      </w:r>
      <w:proofErr w:type="spellStart"/>
      <w:r>
        <w:t>mrAya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stA</w:t>
      </w:r>
      <w:proofErr w:type="spellEnd"/>
      <w:r w:rsidR="00A005BE">
        <w:t>/</w:t>
      </w:r>
      <w:proofErr w:type="spellStart"/>
      <w:r>
        <w:t>mrAya</w:t>
      </w:r>
      <w:proofErr w:type="spellEnd"/>
      <w:r w:rsidR="00A005BE">
        <w:t>+</w:t>
      </w:r>
      <w:r>
        <w:t xml:space="preserve"> | </w:t>
      </w:r>
    </w:p>
    <w:p w14:paraId="73569316" w14:textId="54E291CE" w:rsidR="00AC10CC" w:rsidRDefault="00665F3D">
      <w:r>
        <w:t>7)</w:t>
      </w:r>
      <w:r>
        <w:tab/>
        <w:t>4.5.8.1(7)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 w:rsidR="00A005BE">
        <w:t>/</w:t>
      </w:r>
      <w:proofErr w:type="spellStart"/>
      <w:r>
        <w:t>mrAya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5B55A482" w14:textId="07BBF46D" w:rsidR="00AC10CC" w:rsidRDefault="00665F3D">
      <w:proofErr w:type="spellStart"/>
      <w:r>
        <w:lastRenderedPageBreak/>
        <w:t>tA</w:t>
      </w:r>
      <w:proofErr w:type="spellEnd"/>
      <w:r w:rsidR="00A005BE">
        <w:t>/</w:t>
      </w:r>
      <w:proofErr w:type="spellStart"/>
      <w:r>
        <w:t>mrAya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tA</w:t>
      </w:r>
      <w:proofErr w:type="spellEnd"/>
      <w:r w:rsidR="00A005BE">
        <w:t>/</w:t>
      </w:r>
      <w:proofErr w:type="spellStart"/>
      <w:r>
        <w:t>mrAya</w:t>
      </w:r>
      <w:proofErr w:type="spellEnd"/>
      <w:r w:rsidR="00A005BE">
        <w:t>+</w:t>
      </w:r>
      <w:r>
        <w:t xml:space="preserve"> </w:t>
      </w:r>
      <w:proofErr w:type="spellStart"/>
      <w:r>
        <w:t>tA</w:t>
      </w:r>
      <w:proofErr w:type="spellEnd"/>
      <w:r w:rsidR="00A005BE">
        <w:t>/</w:t>
      </w:r>
      <w:proofErr w:type="spellStart"/>
      <w:r>
        <w:t>mrAya</w:t>
      </w:r>
      <w:proofErr w:type="spellEnd"/>
      <w:r w:rsidR="00A005BE">
        <w:t>+</w:t>
      </w:r>
      <w:r>
        <w:t xml:space="preserve"> ca | </w:t>
      </w:r>
    </w:p>
    <w:p w14:paraId="7F94F041" w14:textId="25E4E0DC" w:rsidR="00AC10CC" w:rsidRDefault="00665F3D">
      <w:r>
        <w:t>8)</w:t>
      </w:r>
      <w:r>
        <w:tab/>
        <w:t>4.5.8.1(8)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ru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</w:t>
      </w:r>
    </w:p>
    <w:p w14:paraId="0FD1F670" w14:textId="0CFF4C4C" w:rsidR="00AC10CC" w:rsidRDefault="00665F3D">
      <w:proofErr w:type="spellStart"/>
      <w:r>
        <w:t>cA</w:t>
      </w:r>
      <w:proofErr w:type="spellEnd"/>
      <w:r w:rsidR="00A005BE">
        <w:t>/</w:t>
      </w:r>
      <w:proofErr w:type="spellStart"/>
      <w:r>
        <w:t>ru</w:t>
      </w:r>
      <w:proofErr w:type="spellEnd"/>
      <w:r w:rsidR="00A005BE">
        <w:t>/</w:t>
      </w:r>
      <w:proofErr w:type="spellStart"/>
      <w:r>
        <w:t>NAyA</w:t>
      </w:r>
      <w:r w:rsidR="00A005BE">
        <w:t>+</w:t>
      </w:r>
      <w:r>
        <w:t>ru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ca </w:t>
      </w:r>
      <w:proofErr w:type="spellStart"/>
      <w:r>
        <w:t>cAru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 </w:t>
      </w:r>
    </w:p>
    <w:p w14:paraId="04E7CDE1" w14:textId="6D107EE6" w:rsidR="00AC10CC" w:rsidRDefault="00665F3D">
      <w:r>
        <w:t>9)</w:t>
      </w:r>
      <w:r>
        <w:tab/>
        <w:t>4.5.8.1(9)</w:t>
      </w:r>
      <w:proofErr w:type="gramStart"/>
      <w:r>
        <w:t>-  a</w:t>
      </w:r>
      <w:proofErr w:type="gramEnd"/>
      <w:r w:rsidR="00A005BE">
        <w:t>/</w:t>
      </w:r>
      <w:proofErr w:type="spellStart"/>
      <w:r>
        <w:t>ru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4BD1E424" w14:textId="383ABD20" w:rsidR="00AC10CC" w:rsidRDefault="00665F3D">
      <w:r>
        <w:t>a</w:t>
      </w:r>
      <w:r w:rsidR="00A005BE">
        <w:t>/</w:t>
      </w:r>
      <w:proofErr w:type="spellStart"/>
      <w:r>
        <w:t>ru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ca </w:t>
      </w:r>
      <w:proofErr w:type="spellStart"/>
      <w:r>
        <w:t>cAru</w:t>
      </w:r>
      <w:proofErr w:type="spellEnd"/>
      <w:r w:rsidR="00A005BE">
        <w:t>/</w:t>
      </w:r>
      <w:proofErr w:type="spellStart"/>
      <w:r>
        <w:t>NAyA</w:t>
      </w:r>
      <w:r w:rsidR="00A005BE">
        <w:t>+</w:t>
      </w:r>
      <w:r>
        <w:t>ru</w:t>
      </w:r>
      <w:proofErr w:type="spellEnd"/>
      <w:r w:rsidR="00A005BE">
        <w:t>/</w:t>
      </w:r>
      <w:proofErr w:type="spellStart"/>
      <w:r>
        <w:t>NAya</w:t>
      </w:r>
      <w:proofErr w:type="spellEnd"/>
      <w:r w:rsidR="00A005BE">
        <w:t>+</w:t>
      </w:r>
      <w:r>
        <w:t xml:space="preserve"> ca | </w:t>
      </w:r>
    </w:p>
    <w:p w14:paraId="4E2A03C8" w14:textId="16ACD165" w:rsidR="00AC10CC" w:rsidRDefault="00665F3D">
      <w:r>
        <w:t>10)</w:t>
      </w:r>
      <w:r>
        <w:tab/>
        <w:t>4.5.8.1(10)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CDFED2B" w14:textId="23F41FCB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59A5878" w14:textId="64477D84" w:rsidR="00AC10CC" w:rsidRDefault="00665F3D">
      <w:r>
        <w:t>11)</w:t>
      </w:r>
      <w:r>
        <w:tab/>
        <w:t>4.5.8.1(11)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Sa</w:t>
      </w:r>
      <w:r w:rsidR="00A005BE">
        <w:t>/</w:t>
      </w:r>
      <w:r>
        <w:t>~ggA3ya</w:t>
      </w:r>
      <w:r w:rsidR="00A005BE">
        <w:t>+</w:t>
      </w:r>
      <w:r>
        <w:t xml:space="preserve"> |</w:t>
      </w:r>
    </w:p>
    <w:p w14:paraId="3D40E93B" w14:textId="654F9024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Sa</w:t>
      </w:r>
      <w:r w:rsidR="00A005BE">
        <w:t>/</w:t>
      </w:r>
      <w:r>
        <w:t>~ggA3ya</w:t>
      </w:r>
      <w:r w:rsidR="00A005BE">
        <w:t>+</w:t>
      </w:r>
      <w:r>
        <w:t xml:space="preserve"> Sa</w:t>
      </w:r>
      <w:r w:rsidR="00A005BE">
        <w:t>/</w:t>
      </w:r>
      <w:r>
        <w:t>~ggA3ya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Sa</w:t>
      </w:r>
      <w:r w:rsidR="00A005BE">
        <w:t>/</w:t>
      </w:r>
      <w:r>
        <w:t>~ggA3ya</w:t>
      </w:r>
      <w:r w:rsidR="00A005BE">
        <w:t>+</w:t>
      </w:r>
      <w:r>
        <w:t xml:space="preserve"> |</w:t>
      </w:r>
      <w:r>
        <w:t xml:space="preserve"> </w:t>
      </w:r>
    </w:p>
    <w:p w14:paraId="7E405D2A" w14:textId="633EEBD4" w:rsidR="00AC10CC" w:rsidRDefault="00665F3D">
      <w:r>
        <w:t>12)</w:t>
      </w:r>
      <w:r>
        <w:tab/>
        <w:t>4.5.8.1(12)</w:t>
      </w:r>
      <w:proofErr w:type="gramStart"/>
      <w:r>
        <w:t>-  Sa</w:t>
      </w:r>
      <w:proofErr w:type="gramEnd"/>
      <w:r w:rsidR="00A005BE">
        <w:t>/</w:t>
      </w:r>
      <w:r>
        <w:t>~ggA3ya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6430135" w14:textId="5122E93B" w:rsidR="00AC10CC" w:rsidRDefault="00665F3D">
      <w:r>
        <w:t>Sa</w:t>
      </w:r>
      <w:r w:rsidR="00A005BE">
        <w:t>/</w:t>
      </w:r>
      <w:r>
        <w:t>~ggA3ya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Sa</w:t>
      </w:r>
      <w:r w:rsidR="00A005BE">
        <w:t>/</w:t>
      </w:r>
      <w:r>
        <w:t>~ggA3ya</w:t>
      </w:r>
      <w:r w:rsidR="00A005BE">
        <w:t>+</w:t>
      </w:r>
      <w:r>
        <w:t xml:space="preserve"> Sa</w:t>
      </w:r>
      <w:r w:rsidR="00A005BE">
        <w:t>/</w:t>
      </w:r>
      <w:r>
        <w:t>~ggA3ya</w:t>
      </w:r>
      <w:r w:rsidR="00A005BE">
        <w:t>+</w:t>
      </w:r>
      <w:r>
        <w:t xml:space="preserve"> ca | </w:t>
      </w:r>
    </w:p>
    <w:p w14:paraId="539205ED" w14:textId="7E0DF1AE" w:rsidR="00AC10CC" w:rsidRDefault="00665F3D">
      <w:r>
        <w:t>13)</w:t>
      </w:r>
      <w:r>
        <w:tab/>
        <w:t>4.5.8.1(13)</w:t>
      </w:r>
      <w:proofErr w:type="gramStart"/>
      <w:r>
        <w:t>-  ca</w:t>
      </w:r>
      <w:proofErr w:type="gramEnd"/>
      <w:r w:rsidR="00A005BE">
        <w:t>/</w:t>
      </w:r>
      <w:r>
        <w:t xml:space="preserve"> | pa</w:t>
      </w:r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23FA2D5D" w14:textId="4CE1366B" w:rsidR="00AC10CC" w:rsidRDefault="00665F3D">
      <w:r>
        <w:t>ca</w:t>
      </w:r>
      <w:r w:rsidR="00A005BE">
        <w:t>/</w:t>
      </w:r>
      <w:r>
        <w:t xml:space="preserve"> pa</w:t>
      </w:r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paSu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4FAB2193" w14:textId="29765CB5" w:rsidR="00AC10CC" w:rsidRDefault="00665F3D">
      <w:r>
        <w:t>14)</w:t>
      </w:r>
      <w:r>
        <w:tab/>
        <w:t>4.5.8.1(14)</w:t>
      </w:r>
      <w:proofErr w:type="gramStart"/>
      <w:r>
        <w:t>-  pa</w:t>
      </w:r>
      <w:proofErr w:type="gramEnd"/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333E79B" w14:textId="6D6D8504" w:rsidR="00AC10CC" w:rsidRDefault="00665F3D">
      <w:r>
        <w:t>pa</w:t>
      </w:r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paSu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ca | </w:t>
      </w:r>
    </w:p>
    <w:p w14:paraId="29491208" w14:textId="74150B1F" w:rsidR="00AC10CC" w:rsidRDefault="00665F3D">
      <w:r>
        <w:t>15)</w:t>
      </w:r>
      <w:r>
        <w:tab/>
        <w:t>4.5.8.1(14)</w:t>
      </w:r>
      <w:proofErr w:type="gramStart"/>
      <w:r>
        <w:t>-  pa</w:t>
      </w:r>
      <w:proofErr w:type="gramEnd"/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</w:t>
      </w:r>
    </w:p>
    <w:p w14:paraId="734585F5" w14:textId="678E7E03" w:rsidR="00AC10CC" w:rsidRDefault="00665F3D">
      <w:r>
        <w:t>pa</w:t>
      </w:r>
      <w:r w:rsidR="00A005BE">
        <w:t>/</w:t>
      </w:r>
      <w:proofErr w:type="spellStart"/>
      <w:r>
        <w:t>Su</w:t>
      </w:r>
      <w:proofErr w:type="spellEnd"/>
      <w:r w:rsidR="00A005BE">
        <w:t>/</w:t>
      </w:r>
      <w:proofErr w:type="spellStart"/>
      <w:r>
        <w:t>pata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pata</w:t>
      </w:r>
      <w:r w:rsidR="00A005BE">
        <w:t>+</w:t>
      </w:r>
      <w:r>
        <w:t>yE</w:t>
      </w:r>
      <w:proofErr w:type="spellEnd"/>
      <w:r>
        <w:t xml:space="preserve"> | </w:t>
      </w:r>
    </w:p>
    <w:p w14:paraId="4D310C07" w14:textId="6D78D784" w:rsidR="00AC10CC" w:rsidRDefault="00665F3D">
      <w:r>
        <w:t>16)</w:t>
      </w:r>
      <w:r>
        <w:tab/>
        <w:t>4.5.8.1(15)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DA7447A" w14:textId="0FE99F8E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4FAF7A7" w14:textId="1D3EA4EB" w:rsidR="00AC10CC" w:rsidRDefault="00665F3D">
      <w:r>
        <w:t>17)</w:t>
      </w:r>
      <w:r>
        <w:tab/>
        <w:t>4.5.8.1(16)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u</w:t>
      </w:r>
      <w:r w:rsidR="00A005BE">
        <w:t>/</w:t>
      </w:r>
      <w:r>
        <w:t>g3rAya</w:t>
      </w:r>
      <w:r w:rsidR="00A005BE">
        <w:t>+</w:t>
      </w:r>
      <w:r>
        <w:t xml:space="preserve"> |</w:t>
      </w:r>
    </w:p>
    <w:p w14:paraId="6AFB9AE8" w14:textId="696F6A81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u</w:t>
      </w:r>
      <w:r w:rsidR="00A005BE">
        <w:t>/</w:t>
      </w:r>
      <w:r>
        <w:t>g3rAyO</w:t>
      </w:r>
      <w:r w:rsidR="00A005BE">
        <w:t>/</w:t>
      </w:r>
      <w:r>
        <w:t>g3rAya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u</w:t>
      </w:r>
      <w:r w:rsidR="00A005BE">
        <w:t>/</w:t>
      </w:r>
      <w:r>
        <w:t>g3rAya</w:t>
      </w:r>
      <w:r w:rsidR="00A005BE">
        <w:t>+</w:t>
      </w:r>
      <w:r>
        <w:t xml:space="preserve"> | </w:t>
      </w:r>
    </w:p>
    <w:p w14:paraId="51729CEF" w14:textId="5D6E4F4B" w:rsidR="00AC10CC" w:rsidRDefault="00665F3D">
      <w:r>
        <w:t>18)</w:t>
      </w:r>
      <w:r>
        <w:tab/>
        <w:t>4.5.8.1(17)</w:t>
      </w:r>
      <w:proofErr w:type="gramStart"/>
      <w:r>
        <w:t>-  u</w:t>
      </w:r>
      <w:proofErr w:type="gramEnd"/>
      <w:r w:rsidR="00A005BE">
        <w:t>/</w:t>
      </w:r>
      <w:r>
        <w:t>g3rAya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34FB50F8" w14:textId="3272D456" w:rsidR="00AC10CC" w:rsidRDefault="00665F3D">
      <w:r>
        <w:t>u</w:t>
      </w:r>
      <w:r w:rsidR="00A005BE">
        <w:t>/</w:t>
      </w:r>
      <w:r>
        <w:t>g3rAya</w:t>
      </w:r>
      <w:r w:rsidR="00A005BE">
        <w:t>+</w:t>
      </w:r>
      <w:r>
        <w:t xml:space="preserve"> ca </w:t>
      </w:r>
      <w:proofErr w:type="spellStart"/>
      <w:r>
        <w:t>cO</w:t>
      </w:r>
      <w:proofErr w:type="spellEnd"/>
      <w:r w:rsidR="00A005BE">
        <w:t>/</w:t>
      </w:r>
      <w:r>
        <w:t>g3rAyO</w:t>
      </w:r>
      <w:r w:rsidR="00A005BE">
        <w:t>/</w:t>
      </w:r>
      <w:r>
        <w:t>g3rAya</w:t>
      </w:r>
      <w:r w:rsidR="00A005BE">
        <w:t>+</w:t>
      </w:r>
      <w:r>
        <w:t xml:space="preserve"> ca | </w:t>
      </w:r>
    </w:p>
    <w:p w14:paraId="285E1343" w14:textId="5177F314" w:rsidR="00AC10CC" w:rsidRDefault="00665F3D">
      <w:r>
        <w:t>19)</w:t>
      </w:r>
      <w:r>
        <w:tab/>
        <w:t>4.5.8.1(18)</w:t>
      </w:r>
      <w:proofErr w:type="gramStart"/>
      <w:r>
        <w:t>-  ca</w:t>
      </w:r>
      <w:proofErr w:type="gramEnd"/>
      <w:r w:rsidR="00A005BE">
        <w:t>/</w:t>
      </w:r>
      <w:r>
        <w:t xml:space="preserve"> | BI</w:t>
      </w:r>
      <w:r w:rsidR="00A005BE">
        <w:t>/</w:t>
      </w:r>
      <w:r>
        <w:t>4mAya</w:t>
      </w:r>
      <w:r w:rsidR="00A005BE">
        <w:t>+</w:t>
      </w:r>
      <w:r>
        <w:t xml:space="preserve"> |</w:t>
      </w:r>
    </w:p>
    <w:p w14:paraId="3C15AAA9" w14:textId="32DBB7DD" w:rsidR="00AC10CC" w:rsidRDefault="00665F3D">
      <w:r>
        <w:t>ca</w:t>
      </w:r>
      <w:r w:rsidR="00A005BE">
        <w:t>/</w:t>
      </w:r>
      <w:r>
        <w:t xml:space="preserve"> BI</w:t>
      </w:r>
      <w:r w:rsidR="00A005BE">
        <w:t>/</w:t>
      </w:r>
      <w:r>
        <w:t>4mAya</w:t>
      </w:r>
      <w:r w:rsidR="00A005BE">
        <w:t>+</w:t>
      </w:r>
      <w:r>
        <w:t xml:space="preserve"> BI</w:t>
      </w:r>
      <w:r w:rsidR="00A005BE">
        <w:t>/</w:t>
      </w:r>
      <w:r>
        <w:t>4mAya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BI</w:t>
      </w:r>
      <w:r w:rsidR="00A005BE">
        <w:t>/</w:t>
      </w:r>
      <w:r>
        <w:t>4mAya</w:t>
      </w:r>
      <w:r w:rsidR="00A005BE">
        <w:t>+</w:t>
      </w:r>
      <w:r>
        <w:t xml:space="preserve"> | </w:t>
      </w:r>
    </w:p>
    <w:p w14:paraId="2640ED83" w14:textId="7B7A410F" w:rsidR="00AC10CC" w:rsidRDefault="00665F3D">
      <w:r>
        <w:t>20)</w:t>
      </w:r>
      <w:r>
        <w:tab/>
        <w:t>4.5.8.1(19)</w:t>
      </w:r>
      <w:proofErr w:type="gramStart"/>
      <w:r>
        <w:t>-  BI</w:t>
      </w:r>
      <w:proofErr w:type="gramEnd"/>
      <w:r w:rsidR="00A005BE">
        <w:t>/</w:t>
      </w:r>
      <w:r>
        <w:t>4mAya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23E48572" w14:textId="53A710D8" w:rsidR="00AC10CC" w:rsidRDefault="00665F3D">
      <w:r>
        <w:lastRenderedPageBreak/>
        <w:t>BI</w:t>
      </w:r>
      <w:r w:rsidR="00A005BE">
        <w:t>/</w:t>
      </w:r>
      <w:r>
        <w:t>4mAya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BI</w:t>
      </w:r>
      <w:r w:rsidR="00A005BE">
        <w:t>/</w:t>
      </w:r>
      <w:r>
        <w:t>4mAya</w:t>
      </w:r>
      <w:r w:rsidR="00A005BE">
        <w:t>+</w:t>
      </w:r>
      <w:r>
        <w:t xml:space="preserve"> BI</w:t>
      </w:r>
      <w:r w:rsidR="00A005BE">
        <w:t>/</w:t>
      </w:r>
      <w:r>
        <w:t>4mAya</w:t>
      </w:r>
      <w:r w:rsidR="00A005BE">
        <w:t>+</w:t>
      </w:r>
      <w:r>
        <w:t xml:space="preserve"> ca | </w:t>
      </w:r>
    </w:p>
    <w:p w14:paraId="10E02B80" w14:textId="29B7037F" w:rsidR="00AC10CC" w:rsidRDefault="00665F3D">
      <w:r>
        <w:t>21)</w:t>
      </w:r>
      <w:r>
        <w:tab/>
        <w:t>4.5.8.1(20)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2F1931D" w14:textId="6B353A8B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8A56933" w14:textId="2976E416" w:rsidR="00AC10CC" w:rsidRDefault="00665F3D">
      <w:r>
        <w:t>22)</w:t>
      </w:r>
      <w:r>
        <w:tab/>
        <w:t>4.5.8.1(21)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r>
        <w:t>g3rE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 (PS</w:t>
      </w:r>
      <w:r>
        <w:t>-11.14)</w:t>
      </w:r>
    </w:p>
    <w:p w14:paraId="4CC17CB5" w14:textId="1165D26E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ag3rEva</w:t>
      </w:r>
      <w:r w:rsidR="00A005BE">
        <w:t>/</w:t>
      </w:r>
      <w:r>
        <w:t>dhA4yA</w:t>
      </w:r>
      <w:r w:rsidR="00A005BE">
        <w:t>%</w:t>
      </w:r>
      <w:r>
        <w:t>g3rEva</w:t>
      </w:r>
      <w:r w:rsidR="00A005BE">
        <w:t>/</w:t>
      </w:r>
      <w:r>
        <w:t>dhA4ya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ag3rEva</w:t>
      </w:r>
      <w:r w:rsidR="00A005BE">
        <w:t>/</w:t>
      </w:r>
      <w:r>
        <w:t>dhA4ya</w:t>
      </w:r>
      <w:r w:rsidR="00A005BE">
        <w:t>+</w:t>
      </w:r>
      <w:r>
        <w:t xml:space="preserve"> | </w:t>
      </w:r>
    </w:p>
    <w:p w14:paraId="35D9F88C" w14:textId="283C16E1" w:rsidR="00AC10CC" w:rsidRDefault="00665F3D">
      <w:r>
        <w:t>23)</w:t>
      </w:r>
      <w:r>
        <w:tab/>
        <w:t>4.5.8.1(22</w:t>
      </w:r>
      <w:r>
        <w:t>)</w:t>
      </w:r>
      <w:proofErr w:type="gramStart"/>
      <w:r>
        <w:t>-  a</w:t>
      </w:r>
      <w:proofErr w:type="gramEnd"/>
      <w:r w:rsidR="00A005BE">
        <w:t>/</w:t>
      </w:r>
      <w:r>
        <w:t>g3rE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620E463" w14:textId="4F680FEF" w:rsidR="00AC10CC" w:rsidRDefault="00665F3D">
      <w:r>
        <w:t>a</w:t>
      </w:r>
      <w:r w:rsidR="00A005BE">
        <w:t>/</w:t>
      </w:r>
      <w:r>
        <w:t>g3rE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ca cAg3rEva</w:t>
      </w:r>
      <w:r w:rsidR="00A005BE">
        <w:t>/</w:t>
      </w:r>
      <w:r>
        <w:t>dhA4yA</w:t>
      </w:r>
      <w:r w:rsidR="00A005BE">
        <w:t>%</w:t>
      </w:r>
      <w:r>
        <w:t>g3rEva</w:t>
      </w:r>
      <w:r w:rsidR="00A005BE">
        <w:t>/</w:t>
      </w:r>
      <w:r>
        <w:t>dhA4ya</w:t>
      </w:r>
      <w:r w:rsidR="00A005BE">
        <w:t>+</w:t>
      </w:r>
      <w:r>
        <w:t xml:space="preserve"> ca | </w:t>
      </w:r>
    </w:p>
    <w:p w14:paraId="36E64F0E" w14:textId="76EC4092" w:rsidR="00AC10CC" w:rsidRDefault="00665F3D">
      <w:r>
        <w:t>24)</w:t>
      </w:r>
      <w:r>
        <w:tab/>
        <w:t>4.5.8.1(22)</w:t>
      </w:r>
      <w:proofErr w:type="gramStart"/>
      <w:r>
        <w:t>-  a</w:t>
      </w:r>
      <w:proofErr w:type="gramEnd"/>
      <w:r w:rsidR="00A005BE">
        <w:t>/</w:t>
      </w:r>
      <w:r>
        <w:t>g3rE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</w:t>
      </w:r>
    </w:p>
    <w:p w14:paraId="3C73A28E" w14:textId="4C31352D" w:rsidR="00AC10CC" w:rsidRDefault="00665F3D">
      <w:r>
        <w:t>a</w:t>
      </w:r>
      <w:r w:rsidR="00A005BE">
        <w:t>/</w:t>
      </w:r>
      <w:r>
        <w:t>g3rE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dhA4yEtya</w:t>
      </w:r>
      <w:r w:rsidR="00A005BE">
        <w:t>+</w:t>
      </w:r>
      <w:r>
        <w:t xml:space="preserve">g3rE - 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 </w:t>
      </w:r>
    </w:p>
    <w:p w14:paraId="3B2FEC97" w14:textId="0C04526C" w:rsidR="00AC10CC" w:rsidRDefault="00665F3D">
      <w:r>
        <w:t>25)</w:t>
      </w:r>
      <w:r>
        <w:tab/>
        <w:t>4.5.8.1(23)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dU</w:t>
      </w:r>
      <w:proofErr w:type="spellEnd"/>
      <w:r w:rsidR="00A005BE">
        <w:t>/</w:t>
      </w:r>
      <w:r>
        <w:t>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</w:t>
      </w:r>
    </w:p>
    <w:p w14:paraId="38942FE0" w14:textId="29DE86F6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dU</w:t>
      </w:r>
      <w:proofErr w:type="spellEnd"/>
      <w:r w:rsidR="00A005BE">
        <w:t>/</w:t>
      </w:r>
      <w:r>
        <w:t>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dU3rEva</w:t>
      </w:r>
      <w:r w:rsidR="00A005BE">
        <w:t>/</w:t>
      </w:r>
      <w:r>
        <w:t>dhA4ya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d</w:t>
      </w:r>
      <w:r>
        <w:t>U3rEva</w:t>
      </w:r>
      <w:r w:rsidR="00A005BE">
        <w:t>/</w:t>
      </w:r>
      <w:r>
        <w:t>dhA4ya</w:t>
      </w:r>
      <w:r w:rsidR="00A005BE">
        <w:t>+</w:t>
      </w:r>
      <w:r>
        <w:t xml:space="preserve"> | </w:t>
      </w:r>
    </w:p>
    <w:p w14:paraId="27FD881B" w14:textId="7E610607" w:rsidR="00AC10CC" w:rsidRDefault="00665F3D">
      <w:r>
        <w:t>26)</w:t>
      </w:r>
      <w:r>
        <w:tab/>
        <w:t>4.5.8.1(24)</w:t>
      </w:r>
      <w:proofErr w:type="gramStart"/>
      <w:r>
        <w:t xml:space="preserve">-  </w:t>
      </w:r>
      <w:proofErr w:type="spellStart"/>
      <w:r>
        <w:t>dU</w:t>
      </w:r>
      <w:proofErr w:type="spellEnd"/>
      <w:proofErr w:type="gramEnd"/>
      <w:r w:rsidR="00A005BE">
        <w:t>/</w:t>
      </w:r>
      <w:r>
        <w:t>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445B4495" w14:textId="2D6A6C18" w:rsidR="00AC10CC" w:rsidRDefault="00665F3D">
      <w:proofErr w:type="spellStart"/>
      <w:r>
        <w:t>dU</w:t>
      </w:r>
      <w:proofErr w:type="spellEnd"/>
      <w:r w:rsidR="00A005BE">
        <w:t>/</w:t>
      </w:r>
      <w:r>
        <w:t>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dU3rEva</w:t>
      </w:r>
      <w:r w:rsidR="00A005BE">
        <w:t>/</w:t>
      </w:r>
      <w:r>
        <w:t>dhA4ya</w:t>
      </w:r>
      <w:r w:rsidR="00A005BE">
        <w:t>+</w:t>
      </w:r>
      <w:r>
        <w:t xml:space="preserve"> dU3rEva</w:t>
      </w:r>
      <w:r w:rsidR="00A005BE">
        <w:t>/</w:t>
      </w:r>
      <w:r>
        <w:t>dhA4ya</w:t>
      </w:r>
      <w:r w:rsidR="00A005BE">
        <w:t>+</w:t>
      </w:r>
      <w:r>
        <w:t xml:space="preserve"> ca | </w:t>
      </w:r>
    </w:p>
    <w:p w14:paraId="7C62DA9F" w14:textId="2AF1680F" w:rsidR="00AC10CC" w:rsidRDefault="00665F3D">
      <w:r>
        <w:t>27)</w:t>
      </w:r>
      <w:r>
        <w:tab/>
        <w:t>4.5.8.1(24)</w:t>
      </w:r>
      <w:proofErr w:type="gramStart"/>
      <w:r>
        <w:t xml:space="preserve">-  </w:t>
      </w:r>
      <w:proofErr w:type="spellStart"/>
      <w:r>
        <w:t>dU</w:t>
      </w:r>
      <w:proofErr w:type="spellEnd"/>
      <w:proofErr w:type="gramEnd"/>
      <w:r w:rsidR="00A005BE">
        <w:t>/</w:t>
      </w:r>
      <w:r>
        <w:t>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</w:t>
      </w:r>
    </w:p>
    <w:p w14:paraId="776A0570" w14:textId="6343A5E1" w:rsidR="00AC10CC" w:rsidRDefault="00665F3D">
      <w:proofErr w:type="spellStart"/>
      <w:r>
        <w:t>dU</w:t>
      </w:r>
      <w:proofErr w:type="spellEnd"/>
      <w:r w:rsidR="00A005BE">
        <w:t>/</w:t>
      </w:r>
      <w:r>
        <w:t>3rE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dhA4yEti</w:t>
      </w:r>
      <w:r w:rsidR="00A005BE">
        <w:t>+</w:t>
      </w:r>
      <w:r>
        <w:t xml:space="preserve"> dU3rE - </w:t>
      </w:r>
      <w:proofErr w:type="spellStart"/>
      <w:r>
        <w:t>va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 </w:t>
      </w:r>
    </w:p>
    <w:p w14:paraId="395F874F" w14:textId="61503020" w:rsidR="00AC10CC" w:rsidRDefault="00665F3D">
      <w:r>
        <w:t>28)</w:t>
      </w:r>
      <w:r>
        <w:tab/>
        <w:t>4.5.8.1(25)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0D6B1A6" w14:textId="7E67595B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769FFE0" w14:textId="5A20A770" w:rsidR="00AC10CC" w:rsidRDefault="00665F3D">
      <w:r>
        <w:t>29)</w:t>
      </w:r>
      <w:r>
        <w:tab/>
        <w:t>4.5.8.1(26)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ha</w:t>
      </w:r>
      <w:r w:rsidR="00A005BE">
        <w:t>/</w:t>
      </w:r>
      <w:r>
        <w:t>~</w:t>
      </w:r>
      <w:proofErr w:type="spellStart"/>
      <w:r>
        <w:t>ntrE</w:t>
      </w:r>
      <w:proofErr w:type="spellEnd"/>
      <w:r>
        <w:t xml:space="preserve"> |</w:t>
      </w:r>
    </w:p>
    <w:p w14:paraId="688A14A8" w14:textId="493F9C90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ha</w:t>
      </w:r>
      <w:r w:rsidR="00A005BE">
        <w:t>/</w:t>
      </w:r>
      <w:r>
        <w:t>~</w:t>
      </w:r>
      <w:proofErr w:type="spellStart"/>
      <w:r>
        <w:t>ntrE</w:t>
      </w:r>
      <w:proofErr w:type="spellEnd"/>
      <w:r>
        <w:t xml:space="preserve"> ha</w:t>
      </w:r>
      <w:r w:rsidR="00A005BE">
        <w:t>/</w:t>
      </w:r>
      <w:r>
        <w:t>~</w:t>
      </w:r>
      <w:proofErr w:type="spellStart"/>
      <w:r>
        <w:t>ntrE</w:t>
      </w:r>
      <w:proofErr w:type="spellEnd"/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ha</w:t>
      </w:r>
      <w:r w:rsidR="00A005BE">
        <w:t>/</w:t>
      </w:r>
      <w:r>
        <w:t>~</w:t>
      </w:r>
      <w:proofErr w:type="spellStart"/>
      <w:r>
        <w:t>ntrE</w:t>
      </w:r>
      <w:proofErr w:type="spellEnd"/>
      <w:r>
        <w:t xml:space="preserve"> | </w:t>
      </w:r>
    </w:p>
    <w:p w14:paraId="14475A89" w14:textId="2691069C" w:rsidR="00AC10CC" w:rsidRDefault="00665F3D">
      <w:r>
        <w:t>30)</w:t>
      </w:r>
      <w:r>
        <w:tab/>
        <w:t>4.5.8.1(27)</w:t>
      </w:r>
      <w:proofErr w:type="gramStart"/>
      <w:r>
        <w:t>-  ha</w:t>
      </w:r>
      <w:proofErr w:type="gramEnd"/>
      <w:r w:rsidR="00A005BE">
        <w:t>/</w:t>
      </w:r>
      <w:r>
        <w:t>~</w:t>
      </w:r>
      <w:proofErr w:type="spellStart"/>
      <w:r>
        <w:t>ntrE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1068E3A8" w14:textId="0291D943" w:rsidR="00AC10CC" w:rsidRDefault="00665F3D">
      <w:r>
        <w:t>ha</w:t>
      </w:r>
      <w:r w:rsidR="00A005BE">
        <w:t>/</w:t>
      </w:r>
      <w:r>
        <w:t>~</w:t>
      </w:r>
      <w:proofErr w:type="spellStart"/>
      <w:r>
        <w:t>ntrE</w:t>
      </w:r>
      <w:proofErr w:type="spellEnd"/>
      <w:r>
        <w:t xml:space="preserve"> ca</w:t>
      </w:r>
      <w:r w:rsidR="00A005BE">
        <w:t>+</w:t>
      </w:r>
      <w:r>
        <w:t xml:space="preserve"> ca ha</w:t>
      </w:r>
      <w:r w:rsidR="00A005BE">
        <w:t>/</w:t>
      </w:r>
      <w:r>
        <w:t>~</w:t>
      </w:r>
      <w:proofErr w:type="spellStart"/>
      <w:r>
        <w:t>ntrE</w:t>
      </w:r>
      <w:proofErr w:type="spellEnd"/>
      <w:r>
        <w:t xml:space="preserve"> ha</w:t>
      </w:r>
      <w:r w:rsidR="00A005BE">
        <w:t>/</w:t>
      </w:r>
      <w:r>
        <w:t>~</w:t>
      </w:r>
      <w:proofErr w:type="spellStart"/>
      <w:r>
        <w:t>ntrE</w:t>
      </w:r>
      <w:proofErr w:type="spellEnd"/>
      <w:r>
        <w:t xml:space="preserve"> ca</w:t>
      </w:r>
      <w:r w:rsidR="00A005BE">
        <w:t>+</w:t>
      </w:r>
      <w:r>
        <w:t xml:space="preserve"> | </w:t>
      </w:r>
    </w:p>
    <w:p w14:paraId="22F26C1D" w14:textId="68DC68A0" w:rsidR="00AC10CC" w:rsidRDefault="00665F3D">
      <w:r>
        <w:t>31)</w:t>
      </w:r>
      <w:r>
        <w:tab/>
        <w:t>4.5.8.1(28)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hanI</w:t>
      </w:r>
      <w:r w:rsidR="00A005BE">
        <w:t>+</w:t>
      </w:r>
      <w:r>
        <w:t>yasE</w:t>
      </w:r>
      <w:proofErr w:type="spellEnd"/>
      <w:r>
        <w:t xml:space="preserve"> |</w:t>
      </w:r>
    </w:p>
    <w:p w14:paraId="492A6455" w14:textId="2188C6E7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hanI</w:t>
      </w:r>
      <w:r w:rsidR="00A005BE">
        <w:t>+</w:t>
      </w:r>
      <w:r>
        <w:t>yasE</w:t>
      </w:r>
      <w:proofErr w:type="spellEnd"/>
      <w:r w:rsidR="00A005BE">
        <w:t>/</w:t>
      </w:r>
      <w:r>
        <w:t xml:space="preserve"> </w:t>
      </w:r>
      <w:proofErr w:type="spellStart"/>
      <w:r>
        <w:t>han</w:t>
      </w:r>
      <w:r>
        <w:t>I</w:t>
      </w:r>
      <w:r w:rsidR="00A005BE">
        <w:t>+</w:t>
      </w:r>
      <w:r>
        <w:t>yasE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hanI</w:t>
      </w:r>
      <w:r w:rsidR="00A005BE">
        <w:t>+</w:t>
      </w:r>
      <w:r>
        <w:t>yasE</w:t>
      </w:r>
      <w:proofErr w:type="spellEnd"/>
      <w:r>
        <w:t xml:space="preserve"> | </w:t>
      </w:r>
    </w:p>
    <w:p w14:paraId="7A57FBE0" w14:textId="0ACF8CC3" w:rsidR="00AC10CC" w:rsidRDefault="00665F3D">
      <w:r>
        <w:t>32)</w:t>
      </w:r>
      <w:r>
        <w:tab/>
        <w:t>4.5.8.1(29)</w:t>
      </w:r>
      <w:proofErr w:type="gramStart"/>
      <w:r>
        <w:t xml:space="preserve">-  </w:t>
      </w:r>
      <w:proofErr w:type="spellStart"/>
      <w:r>
        <w:t>hanI</w:t>
      </w:r>
      <w:proofErr w:type="gramEnd"/>
      <w:r w:rsidR="00A005BE">
        <w:t>+</w:t>
      </w:r>
      <w:r>
        <w:t>yasE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1C66A8E7" w14:textId="6D89EF62" w:rsidR="00AC10CC" w:rsidRDefault="00665F3D">
      <w:proofErr w:type="spellStart"/>
      <w:r>
        <w:t>hanI</w:t>
      </w:r>
      <w:r w:rsidR="00A005BE">
        <w:t>+</w:t>
      </w:r>
      <w:r>
        <w:t>yasE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hanI</w:t>
      </w:r>
      <w:r w:rsidR="00A005BE">
        <w:t>+</w:t>
      </w:r>
      <w:r>
        <w:t>yasE</w:t>
      </w:r>
      <w:proofErr w:type="spellEnd"/>
      <w:r w:rsidR="00A005BE">
        <w:t>/</w:t>
      </w:r>
      <w:r>
        <w:t xml:space="preserve"> </w:t>
      </w:r>
      <w:proofErr w:type="spellStart"/>
      <w:r>
        <w:t>hanI</w:t>
      </w:r>
      <w:r w:rsidR="00A005BE">
        <w:t>+</w:t>
      </w:r>
      <w:r>
        <w:t>yasE</w:t>
      </w:r>
      <w:proofErr w:type="spellEnd"/>
      <w:r>
        <w:t xml:space="preserve"> ca | </w:t>
      </w:r>
    </w:p>
    <w:p w14:paraId="296A6862" w14:textId="361C7FCB" w:rsidR="00AC10CC" w:rsidRDefault="00665F3D">
      <w:r>
        <w:t>33)</w:t>
      </w:r>
      <w:r>
        <w:tab/>
        <w:t>4.5.8.1(30)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2332F7F" w14:textId="2BE6304D" w:rsidR="00AC10CC" w:rsidRDefault="00665F3D">
      <w:r>
        <w:lastRenderedPageBreak/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0B2084F" w14:textId="6BFABC47" w:rsidR="00AC10CC" w:rsidRDefault="00665F3D">
      <w:r>
        <w:t>34)</w:t>
      </w:r>
      <w:r>
        <w:tab/>
        <w:t>4.5.8.1(31)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vRu</w:t>
      </w:r>
      <w:proofErr w:type="spellEnd"/>
      <w:r w:rsidR="00A005BE">
        <w:t>/</w:t>
      </w:r>
      <w:r>
        <w:t>kShEB4ya</w:t>
      </w:r>
      <w:r w:rsidR="00A005BE">
        <w:t>+</w:t>
      </w:r>
      <w:r>
        <w:t>H |</w:t>
      </w:r>
    </w:p>
    <w:p w14:paraId="38F58B34" w14:textId="7A951CC8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kShEB4yO</w:t>
      </w:r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kShEB4yO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kShEB4ya</w:t>
      </w:r>
      <w:r w:rsidR="00A005BE">
        <w:t>+</w:t>
      </w:r>
      <w:r>
        <w:t xml:space="preserve">H | </w:t>
      </w:r>
    </w:p>
    <w:p w14:paraId="3EEA0ED3" w14:textId="482F366B" w:rsidR="00AC10CC" w:rsidRDefault="00665F3D">
      <w:r>
        <w:t>35)</w:t>
      </w:r>
      <w:r>
        <w:tab/>
        <w:t>4.5.8.1(32)</w:t>
      </w:r>
      <w:proofErr w:type="gramStart"/>
      <w:r>
        <w:t xml:space="preserve">-  </w:t>
      </w:r>
      <w:proofErr w:type="spellStart"/>
      <w:r>
        <w:t>vRu</w:t>
      </w:r>
      <w:proofErr w:type="spellEnd"/>
      <w:proofErr w:type="gramEnd"/>
      <w:r w:rsidR="00A005BE">
        <w:t>/</w:t>
      </w:r>
      <w:r>
        <w:t>kShEB4ya</w:t>
      </w:r>
      <w:r w:rsidR="00A005BE">
        <w:t>+</w:t>
      </w:r>
      <w:r>
        <w:t>H | hari</w:t>
      </w:r>
      <w:r w:rsidR="00A005BE">
        <w:t>+</w:t>
      </w:r>
      <w:r>
        <w:t>kESEB4yaH |</w:t>
      </w:r>
    </w:p>
    <w:p w14:paraId="344792B0" w14:textId="2D33EB4B" w:rsidR="00AC10CC" w:rsidRDefault="00665F3D">
      <w:proofErr w:type="spellStart"/>
      <w:r>
        <w:t>vRu</w:t>
      </w:r>
      <w:proofErr w:type="spellEnd"/>
      <w:r w:rsidR="00A005BE">
        <w:t>/</w:t>
      </w:r>
      <w:r>
        <w:t>kShEB4yO</w:t>
      </w:r>
      <w:r w:rsidR="00A005BE">
        <w:t>/</w:t>
      </w:r>
      <w:r>
        <w:t xml:space="preserve"> hari</w:t>
      </w:r>
      <w:r w:rsidR="00A005BE">
        <w:t>+</w:t>
      </w:r>
      <w:r>
        <w:t>kESEB4yO</w:t>
      </w:r>
      <w:r w:rsidR="00A005BE">
        <w:t>/</w:t>
      </w:r>
      <w:r>
        <w:t xml:space="preserve"> hari</w:t>
      </w:r>
      <w:r w:rsidR="00A005BE">
        <w:t>+</w:t>
      </w:r>
      <w:r>
        <w:t xml:space="preserve">kESEB4yO </w:t>
      </w:r>
      <w:proofErr w:type="spellStart"/>
      <w:r>
        <w:t>vRu</w:t>
      </w:r>
      <w:proofErr w:type="spellEnd"/>
      <w:r w:rsidR="00A005BE">
        <w:t>/</w:t>
      </w:r>
      <w:r>
        <w:t>kShEB4yO</w:t>
      </w:r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r>
        <w:t>kShEB4yO</w:t>
      </w:r>
      <w:r w:rsidR="00A005BE">
        <w:t>/</w:t>
      </w:r>
      <w:r>
        <w:t xml:space="preserve"> hari</w:t>
      </w:r>
      <w:r w:rsidR="00A005BE">
        <w:t>+</w:t>
      </w:r>
      <w:r>
        <w:t xml:space="preserve">kESEB4yaH | </w:t>
      </w:r>
    </w:p>
    <w:p w14:paraId="38D34234" w14:textId="7DE10C92" w:rsidR="00AC10CC" w:rsidRDefault="00665F3D">
      <w:r>
        <w:t>36)</w:t>
      </w:r>
      <w:r>
        <w:tab/>
        <w:t>4.5.8.1(33)</w:t>
      </w:r>
      <w:proofErr w:type="gramStart"/>
      <w:r>
        <w:t>-  hari</w:t>
      </w:r>
      <w:proofErr w:type="gramEnd"/>
      <w:r w:rsidR="00A005BE">
        <w:t>+</w:t>
      </w:r>
      <w:r>
        <w:t>kESEB4yaH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B9F9DAF" w14:textId="6230C994" w:rsidR="00AC10CC" w:rsidRDefault="00665F3D">
      <w:r>
        <w:t>hari</w:t>
      </w:r>
      <w:r w:rsidR="00A005BE">
        <w:t>+</w:t>
      </w:r>
      <w:r>
        <w:t>kESEB4yO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hari</w:t>
      </w:r>
      <w:r w:rsidR="00A005BE">
        <w:t>+</w:t>
      </w:r>
      <w:r>
        <w:t>kES</w:t>
      </w:r>
      <w:r>
        <w:t>EB4yO</w:t>
      </w:r>
      <w:r w:rsidR="00A005BE">
        <w:t>/</w:t>
      </w:r>
      <w:r>
        <w:t xml:space="preserve"> hari</w:t>
      </w:r>
      <w:r w:rsidR="00A005BE">
        <w:t>+</w:t>
      </w:r>
      <w:r>
        <w:t>kESEB4yO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570FF6A" w14:textId="42EA0ACF" w:rsidR="00AC10CC" w:rsidRDefault="00665F3D">
      <w:r>
        <w:t>37)</w:t>
      </w:r>
      <w:r>
        <w:tab/>
        <w:t>4.5.8.1(33)</w:t>
      </w:r>
      <w:proofErr w:type="gramStart"/>
      <w:r>
        <w:t>-  hari</w:t>
      </w:r>
      <w:proofErr w:type="gramEnd"/>
      <w:r w:rsidR="00A005BE">
        <w:t>+</w:t>
      </w:r>
      <w:r>
        <w:t>kESEB4yaH |</w:t>
      </w:r>
    </w:p>
    <w:p w14:paraId="6B03723A" w14:textId="28BF1340" w:rsidR="00AC10CC" w:rsidRDefault="00665F3D">
      <w:r>
        <w:t>hari</w:t>
      </w:r>
      <w:r w:rsidR="00A005BE">
        <w:t>+</w:t>
      </w:r>
      <w:r>
        <w:t>kESEB4ya</w:t>
      </w:r>
      <w:r w:rsidR="00A005BE">
        <w:t>/</w:t>
      </w:r>
      <w:r>
        <w:t xml:space="preserve"> iti</w:t>
      </w:r>
      <w:r w:rsidR="00A005BE">
        <w:t>/</w:t>
      </w:r>
      <w:r>
        <w:t xml:space="preserve"> </w:t>
      </w:r>
      <w:proofErr w:type="spellStart"/>
      <w:r>
        <w:t>hari</w:t>
      </w:r>
      <w:proofErr w:type="spellEnd"/>
      <w:r w:rsidR="00A005BE">
        <w:t>+</w:t>
      </w:r>
      <w:r>
        <w:t xml:space="preserve"> - </w:t>
      </w:r>
      <w:proofErr w:type="spellStart"/>
      <w:r>
        <w:t>kE</w:t>
      </w:r>
      <w:proofErr w:type="spellEnd"/>
      <w:r w:rsidR="00A005BE">
        <w:t>/</w:t>
      </w:r>
      <w:r>
        <w:t>SE</w:t>
      </w:r>
      <w:r w:rsidR="00A005BE">
        <w:t>/</w:t>
      </w:r>
      <w:r>
        <w:t>B4ya</w:t>
      </w:r>
      <w:r w:rsidR="00A005BE">
        <w:t>/</w:t>
      </w:r>
      <w:r>
        <w:t xml:space="preserve">H | </w:t>
      </w:r>
    </w:p>
    <w:p w14:paraId="7E420A69" w14:textId="7390513A" w:rsidR="00AC10CC" w:rsidRDefault="00665F3D">
      <w:r>
        <w:t>38)</w:t>
      </w:r>
      <w:r>
        <w:tab/>
        <w:t>4.5.8.1(34)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tA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</w:t>
      </w:r>
    </w:p>
    <w:p w14:paraId="46965B5A" w14:textId="73152431" w:rsidR="00AC10CC" w:rsidRDefault="00665F3D">
      <w:r>
        <w:t>~</w:t>
      </w:r>
      <w:proofErr w:type="spellStart"/>
      <w:r>
        <w:t>nama</w:t>
      </w:r>
      <w:r w:rsidR="00A005BE">
        <w:t>+</w:t>
      </w:r>
      <w:r>
        <w:t>stA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</w:t>
      </w:r>
      <w:proofErr w:type="spellStart"/>
      <w:r>
        <w:t>tA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stA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</w:p>
    <w:p w14:paraId="113B5341" w14:textId="20C49D2C" w:rsidR="00AC10CC" w:rsidRDefault="00665F3D">
      <w:r>
        <w:t>39)</w:t>
      </w:r>
      <w:r>
        <w:tab/>
        <w:t>4.5.8.1(35)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BF5AA00" w14:textId="62CEF9E6" w:rsidR="00AC10CC" w:rsidRDefault="00665F3D">
      <w:proofErr w:type="spellStart"/>
      <w:r>
        <w:t>tA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stA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</w:t>
      </w:r>
      <w:proofErr w:type="spellStart"/>
      <w:r>
        <w:t>tA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A877D1F" w14:textId="112D3C10" w:rsidR="00AC10CC" w:rsidRDefault="00665F3D">
      <w:r>
        <w:t>40)</w:t>
      </w:r>
      <w:r>
        <w:tab/>
        <w:t>4.5.8.1(36)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Sa</w:t>
      </w:r>
      <w:r w:rsidR="00A005BE">
        <w:t>/</w:t>
      </w:r>
      <w:r>
        <w:t>MBa4vE</w:t>
      </w:r>
      <w:r w:rsidR="00A005BE">
        <w:t>%</w:t>
      </w:r>
      <w:r>
        <w:t xml:space="preserve"> |</w:t>
      </w:r>
    </w:p>
    <w:p w14:paraId="0AD7CDCE" w14:textId="54FA23F5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Sa</w:t>
      </w:r>
      <w:r w:rsidR="00A005BE">
        <w:t>/</w:t>
      </w:r>
      <w:r>
        <w:t>MBa4vE</w:t>
      </w:r>
      <w:r w:rsidR="00A005BE">
        <w:t>+</w:t>
      </w:r>
      <w:r>
        <w:t xml:space="preserve"> Sa</w:t>
      </w:r>
      <w:r w:rsidR="00A005BE">
        <w:t>/</w:t>
      </w:r>
      <w:r>
        <w:t>MBa4vE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Sa</w:t>
      </w:r>
      <w:r w:rsidR="00A005BE">
        <w:t>/</w:t>
      </w:r>
      <w:r>
        <w:t>MBa4vE</w:t>
      </w:r>
      <w:r w:rsidR="00A005BE">
        <w:t>%</w:t>
      </w:r>
      <w:r>
        <w:t xml:space="preserve"> | </w:t>
      </w:r>
    </w:p>
    <w:p w14:paraId="13FF0C83" w14:textId="5912D7E8" w:rsidR="00AC10CC" w:rsidRDefault="00665F3D">
      <w:r>
        <w:t>41)</w:t>
      </w:r>
      <w:r>
        <w:tab/>
        <w:t>4.5.8.1(37)</w:t>
      </w:r>
      <w:proofErr w:type="gramStart"/>
      <w:r>
        <w:t>-  Sa</w:t>
      </w:r>
      <w:proofErr w:type="gramEnd"/>
      <w:r w:rsidR="00A005BE">
        <w:t>/</w:t>
      </w:r>
      <w:r>
        <w:t>MBa4vE</w:t>
      </w:r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3A8FCBAA" w14:textId="0FE3445A" w:rsidR="00AC10CC" w:rsidRDefault="00665F3D">
      <w:r>
        <w:t>Sa</w:t>
      </w:r>
      <w:r w:rsidR="00A005BE">
        <w:t>/</w:t>
      </w:r>
      <w:r>
        <w:t>MBa4vE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Sa</w:t>
      </w:r>
      <w:r w:rsidR="00A005BE">
        <w:t>/</w:t>
      </w:r>
      <w:r>
        <w:t>MBa4vE</w:t>
      </w:r>
      <w:r w:rsidR="00A005BE">
        <w:t>+</w:t>
      </w:r>
      <w:r>
        <w:t xml:space="preserve"> Sa</w:t>
      </w:r>
      <w:r w:rsidR="00A005BE">
        <w:t>/</w:t>
      </w:r>
      <w:r>
        <w:t>MBa4vE</w:t>
      </w:r>
      <w:r w:rsidR="00A005BE">
        <w:t>+</w:t>
      </w:r>
      <w:r>
        <w:t xml:space="preserve"> ca | </w:t>
      </w:r>
    </w:p>
    <w:p w14:paraId="39851CF0" w14:textId="501537E3" w:rsidR="00AC10CC" w:rsidRDefault="00665F3D">
      <w:r>
        <w:t>42)</w:t>
      </w:r>
      <w:r>
        <w:tab/>
        <w:t>4.5.8.1(37)</w:t>
      </w:r>
      <w:proofErr w:type="gramStart"/>
      <w:r>
        <w:t xml:space="preserve">-  </w:t>
      </w:r>
      <w:r>
        <w:t>Sa</w:t>
      </w:r>
      <w:proofErr w:type="gramEnd"/>
      <w:r w:rsidR="00A005BE">
        <w:t>/</w:t>
      </w:r>
      <w:r>
        <w:t>MBa4vE</w:t>
      </w:r>
      <w:r w:rsidR="00A005BE">
        <w:t>%</w:t>
      </w:r>
      <w:r>
        <w:t xml:space="preserve"> |</w:t>
      </w:r>
    </w:p>
    <w:p w14:paraId="42B3F768" w14:textId="0547A0A3" w:rsidR="00AC10CC" w:rsidRDefault="00665F3D">
      <w:r>
        <w:t>Sa</w:t>
      </w:r>
      <w:r w:rsidR="00A005BE">
        <w:t>/</w:t>
      </w:r>
      <w:r>
        <w:t>MBa4va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SaM</w:t>
      </w:r>
      <w:proofErr w:type="spellEnd"/>
      <w:r>
        <w:t xml:space="preserve"> - Ba4vE</w:t>
      </w:r>
      <w:r w:rsidR="00A005BE">
        <w:t>%</w:t>
      </w:r>
      <w:r>
        <w:t xml:space="preserve"> | </w:t>
      </w:r>
    </w:p>
    <w:p w14:paraId="0D2730EB" w14:textId="63139D33" w:rsidR="00AC10CC" w:rsidRDefault="00665F3D">
      <w:r>
        <w:t>43)</w:t>
      </w:r>
      <w:r>
        <w:tab/>
        <w:t>4.5.8.1(38)</w:t>
      </w:r>
      <w:proofErr w:type="gramStart"/>
      <w:r>
        <w:t>-  ca</w:t>
      </w:r>
      <w:proofErr w:type="gramEnd"/>
      <w:r w:rsidR="00A005BE">
        <w:t>/</w:t>
      </w:r>
      <w:r>
        <w:t xml:space="preserve"> | ma</w:t>
      </w:r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Ba4vE</w:t>
      </w:r>
      <w:r w:rsidR="00A005BE">
        <w:t>%</w:t>
      </w:r>
      <w:r>
        <w:t xml:space="preserve"> |</w:t>
      </w:r>
    </w:p>
    <w:p w14:paraId="338C5C92" w14:textId="68E2A107" w:rsidR="00AC10CC" w:rsidRDefault="00665F3D">
      <w:r>
        <w:t>ca</w:t>
      </w:r>
      <w:r w:rsidR="00A005BE">
        <w:t>/</w:t>
      </w:r>
      <w:r>
        <w:t xml:space="preserve"> ma</w:t>
      </w:r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Ba4vE</w:t>
      </w:r>
      <w:r w:rsidR="00A005BE">
        <w:t>+</w:t>
      </w:r>
      <w:r>
        <w:t xml:space="preserve"> </w:t>
      </w:r>
      <w:proofErr w:type="spellStart"/>
      <w:r>
        <w:t>mayO</w:t>
      </w:r>
      <w:proofErr w:type="spellEnd"/>
      <w:r w:rsidR="00A005BE">
        <w:t>/</w:t>
      </w:r>
      <w:r>
        <w:t>Ba4vE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mayO</w:t>
      </w:r>
      <w:proofErr w:type="spellEnd"/>
      <w:r w:rsidR="00A005BE">
        <w:t>/</w:t>
      </w:r>
      <w:r>
        <w:t>Ba4vE</w:t>
      </w:r>
      <w:r w:rsidR="00A005BE">
        <w:t>%</w:t>
      </w:r>
      <w:r>
        <w:t xml:space="preserve"> | </w:t>
      </w:r>
    </w:p>
    <w:p w14:paraId="2AC82588" w14:textId="4CBA0581" w:rsidR="00AC10CC" w:rsidRDefault="00665F3D">
      <w:r>
        <w:t>44)</w:t>
      </w:r>
      <w:r>
        <w:tab/>
        <w:t>4.5.8.1(39)</w:t>
      </w:r>
      <w:proofErr w:type="gramStart"/>
      <w:r>
        <w:t>-  ma</w:t>
      </w:r>
      <w:proofErr w:type="gram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Ba4vE</w:t>
      </w:r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5B5499BD" w14:textId="4C325E12" w:rsidR="00AC10CC" w:rsidRDefault="00665F3D">
      <w:r>
        <w:t>ma</w:t>
      </w:r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Ba4vE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mayO</w:t>
      </w:r>
      <w:proofErr w:type="spellEnd"/>
      <w:r w:rsidR="00A005BE">
        <w:t>/</w:t>
      </w:r>
      <w:r>
        <w:t>Ba4vE</w:t>
      </w:r>
      <w:r w:rsidR="00A005BE">
        <w:t>+</w:t>
      </w:r>
      <w:r>
        <w:t xml:space="preserve"> </w:t>
      </w:r>
      <w:proofErr w:type="spellStart"/>
      <w:r>
        <w:t>mayO</w:t>
      </w:r>
      <w:proofErr w:type="spellEnd"/>
      <w:r w:rsidR="00A005BE">
        <w:t>/</w:t>
      </w:r>
      <w:r>
        <w:t>Ba4vE</w:t>
      </w:r>
      <w:r w:rsidR="00A005BE">
        <w:t>+</w:t>
      </w:r>
      <w:r>
        <w:t xml:space="preserve"> ca | </w:t>
      </w:r>
    </w:p>
    <w:p w14:paraId="579ABE80" w14:textId="0BBBEA72" w:rsidR="00AC10CC" w:rsidRDefault="00665F3D">
      <w:r>
        <w:t>45)</w:t>
      </w:r>
      <w:r>
        <w:tab/>
        <w:t>4.5.8.1(39)</w:t>
      </w:r>
      <w:proofErr w:type="gramStart"/>
      <w:r>
        <w:t>-  ma</w:t>
      </w:r>
      <w:proofErr w:type="gram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Ba4vE</w:t>
      </w:r>
      <w:r w:rsidR="00A005BE">
        <w:t>%</w:t>
      </w:r>
      <w:r>
        <w:t xml:space="preserve"> |</w:t>
      </w:r>
    </w:p>
    <w:p w14:paraId="668B2258" w14:textId="68E09FCB" w:rsidR="00AC10CC" w:rsidRDefault="00665F3D">
      <w:r>
        <w:t>ma</w:t>
      </w:r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Ba4va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mayaH</w:t>
      </w:r>
      <w:proofErr w:type="spellEnd"/>
      <w:r>
        <w:t xml:space="preserve"> - Ba4vE</w:t>
      </w:r>
      <w:r w:rsidR="00A005BE">
        <w:t>%</w:t>
      </w:r>
      <w:r>
        <w:t xml:space="preserve"> | </w:t>
      </w:r>
    </w:p>
    <w:p w14:paraId="02B16EC0" w14:textId="7687163D" w:rsidR="00AC10CC" w:rsidRDefault="00665F3D">
      <w:r>
        <w:lastRenderedPageBreak/>
        <w:t>46)</w:t>
      </w:r>
      <w:r>
        <w:tab/>
        <w:t>4.5.8.1(40)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BF27AFD" w14:textId="49D4897E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0652171" w14:textId="434FA20F" w:rsidR="00AC10CC" w:rsidRDefault="00665F3D">
      <w:r>
        <w:t>47)</w:t>
      </w:r>
      <w:r>
        <w:tab/>
        <w:t>4.5.8.1(41)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Sa</w:t>
      </w:r>
      <w:r w:rsidR="00A005BE">
        <w:t>/</w:t>
      </w:r>
      <w:r>
        <w:t>~</w:t>
      </w:r>
      <w:proofErr w:type="spellStart"/>
      <w:r>
        <w:t>gka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</w:t>
      </w:r>
    </w:p>
    <w:p w14:paraId="52C0BB40" w14:textId="1361B87B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Sa~gka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</w:t>
      </w:r>
      <w:proofErr w:type="spellStart"/>
      <w:r>
        <w:t>Sa~</w:t>
      </w:r>
      <w:r>
        <w:t>gka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Sa~gka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</w:p>
    <w:p w14:paraId="46DC5FDD" w14:textId="37C676AA" w:rsidR="00AC10CC" w:rsidRDefault="00665F3D">
      <w:r>
        <w:t>48)</w:t>
      </w:r>
      <w:r>
        <w:tab/>
        <w:t>4.5.8.1(42)</w:t>
      </w:r>
      <w:proofErr w:type="gramStart"/>
      <w:r>
        <w:t>-  Sa</w:t>
      </w:r>
      <w:proofErr w:type="gramEnd"/>
      <w:r w:rsidR="00A005BE">
        <w:t>/</w:t>
      </w:r>
      <w:r>
        <w:t>~</w:t>
      </w:r>
      <w:proofErr w:type="spellStart"/>
      <w:r>
        <w:t>gka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F56846B" w14:textId="7C4E451A" w:rsidR="00AC10CC" w:rsidRDefault="00665F3D">
      <w:r>
        <w:t>Sa</w:t>
      </w:r>
      <w:r w:rsidR="00A005BE">
        <w:t>/</w:t>
      </w:r>
      <w:r>
        <w:t>~</w:t>
      </w:r>
      <w:proofErr w:type="spellStart"/>
      <w:r>
        <w:t>gka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Sa~gka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</w:t>
      </w:r>
      <w:proofErr w:type="spellStart"/>
      <w:r>
        <w:t>Sa~gka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ca | </w:t>
      </w:r>
    </w:p>
    <w:p w14:paraId="0522BC44" w14:textId="4F785261" w:rsidR="00AC10CC" w:rsidRDefault="00665F3D">
      <w:r>
        <w:t>49)</w:t>
      </w:r>
      <w:r>
        <w:tab/>
        <w:t>4.5.8.1(42)</w:t>
      </w:r>
      <w:proofErr w:type="gramStart"/>
      <w:r>
        <w:t>-  Sa</w:t>
      </w:r>
      <w:proofErr w:type="gramEnd"/>
      <w:r w:rsidR="00A005BE">
        <w:t>/</w:t>
      </w:r>
      <w:r>
        <w:t>~</w:t>
      </w:r>
      <w:proofErr w:type="spellStart"/>
      <w:r>
        <w:t>gka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</w:t>
      </w:r>
    </w:p>
    <w:p w14:paraId="209D2371" w14:textId="159F57E4" w:rsidR="00AC10CC" w:rsidRDefault="00665F3D">
      <w:r>
        <w:t>Sa</w:t>
      </w:r>
      <w:r w:rsidR="00A005BE">
        <w:t>/</w:t>
      </w:r>
      <w:r>
        <w:t>~</w:t>
      </w:r>
      <w:proofErr w:type="spellStart"/>
      <w:r>
        <w:t>gka</w:t>
      </w:r>
      <w:proofErr w:type="spellEnd"/>
      <w:r w:rsidR="00A005BE">
        <w:t>/</w:t>
      </w:r>
      <w:proofErr w:type="spellStart"/>
      <w:r>
        <w:t>rAyEti</w:t>
      </w:r>
      <w:proofErr w:type="spellEnd"/>
      <w:r w:rsidR="00A005BE">
        <w:t>+</w:t>
      </w:r>
      <w:r>
        <w:t xml:space="preserve"> </w:t>
      </w:r>
      <w:proofErr w:type="spellStart"/>
      <w:r>
        <w:t>SaM</w:t>
      </w:r>
      <w:proofErr w:type="spellEnd"/>
      <w:r>
        <w:t xml:space="preserve"> - ka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</w:p>
    <w:p w14:paraId="47657C5E" w14:textId="772A0E57" w:rsidR="00AC10CC" w:rsidRDefault="00665F3D">
      <w:r>
        <w:t>50)</w:t>
      </w:r>
      <w:r>
        <w:tab/>
        <w:t>4.5.8.1(43)</w:t>
      </w:r>
      <w:proofErr w:type="gramStart"/>
      <w:r>
        <w:t>-  ca</w:t>
      </w:r>
      <w:proofErr w:type="gramEnd"/>
      <w:r w:rsidR="00A005BE">
        <w:t>/</w:t>
      </w:r>
      <w:r>
        <w:t xml:space="preserve"> | ma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>ska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</w:t>
      </w:r>
    </w:p>
    <w:p w14:paraId="1B610595" w14:textId="1F1A74A8" w:rsidR="00AC10CC" w:rsidRDefault="00665F3D">
      <w:r>
        <w:t>ca</w:t>
      </w:r>
      <w:r w:rsidR="00A005BE">
        <w:t>/</w:t>
      </w:r>
      <w:r>
        <w:t xml:space="preserve"> ma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>ska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</w:t>
      </w:r>
      <w:proofErr w:type="spellStart"/>
      <w:r>
        <w:t>mayaska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mayaska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</w:p>
    <w:p w14:paraId="741FDA07" w14:textId="164F639E" w:rsidR="00AC10CC" w:rsidRDefault="00665F3D">
      <w:r>
        <w:t>51)</w:t>
      </w:r>
      <w:r>
        <w:tab/>
        <w:t>4.5.8.1(44)</w:t>
      </w:r>
      <w:proofErr w:type="gramStart"/>
      <w:r>
        <w:t>-  ma</w:t>
      </w:r>
      <w:proofErr w:type="gram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>ska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4FC2187" w14:textId="67D9CAE3" w:rsidR="00AC10CC" w:rsidRDefault="00665F3D">
      <w:r>
        <w:t>ma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>ska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mayaska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</w:t>
      </w:r>
      <w:proofErr w:type="spellStart"/>
      <w:r>
        <w:t>mayaska</w:t>
      </w:r>
      <w:proofErr w:type="spellEnd"/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ca | </w:t>
      </w:r>
    </w:p>
    <w:p w14:paraId="579EE992" w14:textId="7B543512" w:rsidR="00AC10CC" w:rsidRDefault="00665F3D">
      <w:r>
        <w:t>52)</w:t>
      </w:r>
      <w:r>
        <w:tab/>
        <w:t>4.5.8.1(44)</w:t>
      </w:r>
      <w:proofErr w:type="gramStart"/>
      <w:r>
        <w:t>-  ma</w:t>
      </w:r>
      <w:proofErr w:type="gram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>ska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</w:t>
      </w:r>
    </w:p>
    <w:p w14:paraId="0673625B" w14:textId="1AA251C1" w:rsidR="00AC10CC" w:rsidRDefault="00665F3D">
      <w:r>
        <w:t>ma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>ska</w:t>
      </w:r>
      <w:r w:rsidR="00A005BE">
        <w:t>/</w:t>
      </w:r>
      <w:proofErr w:type="spellStart"/>
      <w:r>
        <w:t>rAyEti</w:t>
      </w:r>
      <w:proofErr w:type="spellEnd"/>
      <w:r w:rsidR="00A005BE">
        <w:t>+</w:t>
      </w:r>
      <w:r>
        <w:t xml:space="preserve"> </w:t>
      </w:r>
      <w:proofErr w:type="spellStart"/>
      <w:r>
        <w:t>mayaH</w:t>
      </w:r>
      <w:proofErr w:type="spellEnd"/>
      <w:r>
        <w:t xml:space="preserve"> - ka</w:t>
      </w:r>
      <w:r w:rsidR="00A005BE">
        <w:t>/</w:t>
      </w:r>
      <w:proofErr w:type="spellStart"/>
      <w:r>
        <w:t>rAya</w:t>
      </w:r>
      <w:proofErr w:type="spellEnd"/>
      <w:r w:rsidR="00A005BE">
        <w:t>+</w:t>
      </w:r>
      <w:r>
        <w:t xml:space="preserve"> | </w:t>
      </w:r>
    </w:p>
    <w:p w14:paraId="1390E825" w14:textId="558AE97C" w:rsidR="00AC10CC" w:rsidRDefault="00665F3D">
      <w:r>
        <w:t>53)</w:t>
      </w:r>
      <w:r>
        <w:tab/>
        <w:t>4.5.8.1(45)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92697ED" w14:textId="7BF7B225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</w:t>
      </w:r>
      <w:r>
        <w:t>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89F39B0" w14:textId="61E248F2" w:rsidR="00AC10CC" w:rsidRDefault="00665F3D">
      <w:r>
        <w:t>54)</w:t>
      </w:r>
      <w:r>
        <w:tab/>
        <w:t>4.5.8.1(46)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Si</w:t>
      </w:r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</w:t>
      </w:r>
    </w:p>
    <w:p w14:paraId="2F74DF91" w14:textId="72B3BD36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Si</w:t>
      </w:r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Si</w:t>
      </w:r>
      <w:r w:rsidR="00A005BE">
        <w:t>/</w:t>
      </w:r>
      <w:proofErr w:type="spellStart"/>
      <w:r>
        <w:t>vAya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Si</w:t>
      </w:r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 </w:t>
      </w:r>
    </w:p>
    <w:p w14:paraId="31B19438" w14:textId="55CBA259" w:rsidR="00AC10CC" w:rsidRDefault="00665F3D">
      <w:r>
        <w:t>55)</w:t>
      </w:r>
      <w:r>
        <w:tab/>
        <w:t>4.5.8.1(47)</w:t>
      </w:r>
      <w:proofErr w:type="gramStart"/>
      <w:r>
        <w:t>-  Si</w:t>
      </w:r>
      <w:proofErr w:type="gramEnd"/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48FFA52" w14:textId="784E3D27" w:rsidR="00AC10CC" w:rsidRDefault="00665F3D">
      <w:r>
        <w:t>Si</w:t>
      </w:r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Si</w:t>
      </w:r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Si</w:t>
      </w:r>
      <w:r w:rsidR="00A005BE">
        <w:t>/</w:t>
      </w:r>
      <w:proofErr w:type="spellStart"/>
      <w:r>
        <w:t>vAya</w:t>
      </w:r>
      <w:proofErr w:type="spellEnd"/>
      <w:r w:rsidR="00A005BE">
        <w:t>+</w:t>
      </w:r>
      <w:r>
        <w:t xml:space="preserve"> ca | </w:t>
      </w:r>
    </w:p>
    <w:p w14:paraId="2282C454" w14:textId="79DEDB38" w:rsidR="00AC10CC" w:rsidRDefault="00665F3D">
      <w:r>
        <w:t>56)</w:t>
      </w:r>
      <w:r>
        <w:tab/>
        <w:t>4.5.8.1(48)</w:t>
      </w:r>
      <w:proofErr w:type="gramStart"/>
      <w:r>
        <w:t>-  ca</w:t>
      </w:r>
      <w:proofErr w:type="gramEnd"/>
      <w:r w:rsidR="00A005BE">
        <w:t>/</w:t>
      </w:r>
      <w:r>
        <w:t xml:space="preserve"> | Si</w:t>
      </w:r>
      <w:r w:rsidR="00A005BE">
        <w:t>/</w:t>
      </w:r>
      <w:proofErr w:type="spellStart"/>
      <w:r>
        <w:t>vata</w:t>
      </w:r>
      <w:r w:rsidR="00A005BE">
        <w:t>+</w:t>
      </w:r>
      <w:r>
        <w:t>rAya</w:t>
      </w:r>
      <w:proofErr w:type="spellEnd"/>
      <w:r>
        <w:t xml:space="preserve"> |</w:t>
      </w:r>
    </w:p>
    <w:p w14:paraId="0DB28843" w14:textId="546D884C" w:rsidR="00AC10CC" w:rsidRDefault="00665F3D">
      <w:r>
        <w:t>ca</w:t>
      </w:r>
      <w:r w:rsidR="00A005BE">
        <w:t>/</w:t>
      </w:r>
      <w:r>
        <w:t xml:space="preserve"> Si</w:t>
      </w:r>
      <w:r w:rsidR="00A005BE">
        <w:t>/</w:t>
      </w:r>
      <w:proofErr w:type="spellStart"/>
      <w:r>
        <w:t>vata</w:t>
      </w:r>
      <w:r w:rsidR="00A005BE">
        <w:t>+</w:t>
      </w:r>
      <w:r>
        <w:t>rAya</w:t>
      </w:r>
      <w:proofErr w:type="spellEnd"/>
      <w:r>
        <w:t xml:space="preserve"> Si</w:t>
      </w:r>
      <w:r w:rsidR="00A005BE">
        <w:t>/</w:t>
      </w:r>
      <w:proofErr w:type="spellStart"/>
      <w:r>
        <w:t>vata</w:t>
      </w:r>
      <w:r w:rsidR="00A005BE">
        <w:t>+</w:t>
      </w:r>
      <w:r>
        <w:t>rAya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Si</w:t>
      </w:r>
      <w:r w:rsidR="00A005BE">
        <w:t>/</w:t>
      </w:r>
      <w:proofErr w:type="spellStart"/>
      <w:r>
        <w:t>vata</w:t>
      </w:r>
      <w:r w:rsidR="00A005BE">
        <w:t>+</w:t>
      </w:r>
      <w:r>
        <w:t>rAya</w:t>
      </w:r>
      <w:proofErr w:type="spellEnd"/>
      <w:r>
        <w:t xml:space="preserve"> | </w:t>
      </w:r>
    </w:p>
    <w:p w14:paraId="1522193B" w14:textId="2CA3EFF7" w:rsidR="00AC10CC" w:rsidRDefault="00665F3D">
      <w:r>
        <w:t>57)</w:t>
      </w:r>
      <w:r>
        <w:tab/>
        <w:t>4.5.8.1(49)</w:t>
      </w:r>
      <w:proofErr w:type="gramStart"/>
      <w:r>
        <w:t>-  Si</w:t>
      </w:r>
      <w:proofErr w:type="gramEnd"/>
      <w:r w:rsidR="00A005BE">
        <w:t>/</w:t>
      </w:r>
      <w:proofErr w:type="spellStart"/>
      <w:r>
        <w:t>vata</w:t>
      </w:r>
      <w:r w:rsidR="00A005BE">
        <w:t>+</w:t>
      </w:r>
      <w:r>
        <w:t>rAya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582EAA53" w14:textId="54E1E43A" w:rsidR="00AC10CC" w:rsidRDefault="00665F3D">
      <w:r>
        <w:t>Si</w:t>
      </w:r>
      <w:r w:rsidR="00A005BE">
        <w:t>/</w:t>
      </w:r>
      <w:proofErr w:type="spellStart"/>
      <w:r>
        <w:t>vata</w:t>
      </w:r>
      <w:r w:rsidR="00A005BE">
        <w:t>+</w:t>
      </w:r>
      <w:r>
        <w:t>rAya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Si</w:t>
      </w:r>
      <w:r w:rsidR="00A005BE">
        <w:t>/</w:t>
      </w:r>
      <w:proofErr w:type="spellStart"/>
      <w:r>
        <w:t>vata</w:t>
      </w:r>
      <w:r w:rsidR="00A005BE">
        <w:t>+</w:t>
      </w:r>
      <w:r>
        <w:t>rAya</w:t>
      </w:r>
      <w:proofErr w:type="spellEnd"/>
      <w:r>
        <w:t xml:space="preserve"> Si</w:t>
      </w:r>
      <w:r w:rsidR="00A005BE">
        <w:t>/</w:t>
      </w:r>
      <w:proofErr w:type="spellStart"/>
      <w:r>
        <w:t>vata</w:t>
      </w:r>
      <w:r w:rsidR="00A005BE">
        <w:t>+</w:t>
      </w:r>
      <w:r>
        <w:t>rAya</w:t>
      </w:r>
      <w:proofErr w:type="spellEnd"/>
      <w:r>
        <w:t xml:space="preserve"> ca | </w:t>
      </w:r>
    </w:p>
    <w:p w14:paraId="11490D58" w14:textId="2BCFDB13" w:rsidR="00AC10CC" w:rsidRDefault="00665F3D">
      <w:r>
        <w:t>58)</w:t>
      </w:r>
      <w:r>
        <w:tab/>
        <w:t>4.5.8.1(49)</w:t>
      </w:r>
      <w:proofErr w:type="gramStart"/>
      <w:r>
        <w:t>-  Si</w:t>
      </w:r>
      <w:proofErr w:type="gramEnd"/>
      <w:r w:rsidR="00A005BE">
        <w:t>/</w:t>
      </w:r>
      <w:proofErr w:type="spellStart"/>
      <w:r>
        <w:t>vata</w:t>
      </w:r>
      <w:r w:rsidR="00A005BE">
        <w:t>+</w:t>
      </w:r>
      <w:r>
        <w:t>rAya</w:t>
      </w:r>
      <w:proofErr w:type="spellEnd"/>
      <w:r>
        <w:t xml:space="preserve"> |</w:t>
      </w:r>
    </w:p>
    <w:p w14:paraId="3A919E9E" w14:textId="79F531E0" w:rsidR="00AC10CC" w:rsidRDefault="00665F3D">
      <w:r>
        <w:t>Si</w:t>
      </w:r>
      <w:r w:rsidR="00A005BE">
        <w:t>/</w:t>
      </w:r>
      <w:proofErr w:type="spellStart"/>
      <w:r>
        <w:t>vata</w:t>
      </w:r>
      <w:r w:rsidR="00A005BE">
        <w:t>+</w:t>
      </w:r>
      <w:r>
        <w:t>rA</w:t>
      </w:r>
      <w:proofErr w:type="spellEnd"/>
      <w:r w:rsidR="00A005BE">
        <w:t>/</w:t>
      </w:r>
      <w:proofErr w:type="spellStart"/>
      <w:r>
        <w:t>yEti</w:t>
      </w:r>
      <w:proofErr w:type="spellEnd"/>
      <w:r w:rsidR="00A005BE">
        <w:t>+</w:t>
      </w:r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- ta</w:t>
      </w:r>
      <w:r w:rsidR="00A005BE">
        <w:t>/</w:t>
      </w:r>
      <w:proofErr w:type="spellStart"/>
      <w:r>
        <w:t>rA</w:t>
      </w:r>
      <w:proofErr w:type="spell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7F7EEF55" w14:textId="38BD371A" w:rsidR="00AC10CC" w:rsidRDefault="00665F3D">
      <w:r>
        <w:lastRenderedPageBreak/>
        <w:t>59)</w:t>
      </w:r>
      <w:r>
        <w:tab/>
        <w:t>4.5.8.1(50)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3B08B36" w14:textId="6708801C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6D96FDB" w14:textId="6553A815" w:rsidR="00AC10CC" w:rsidRDefault="00665F3D">
      <w:r>
        <w:t>1)</w:t>
      </w:r>
      <w:r>
        <w:tab/>
        <w:t>4.5.8.2(1)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tIrth2yA</w:t>
      </w:r>
      <w:r w:rsidR="00A005BE">
        <w:t>+</w:t>
      </w:r>
      <w:r>
        <w:t>ya |</w:t>
      </w:r>
    </w:p>
    <w:p w14:paraId="3EA50B36" w14:textId="2D1FB2D9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>stIrth2yA</w:t>
      </w:r>
      <w:r w:rsidR="00A005BE">
        <w:t>+</w:t>
      </w:r>
      <w:r>
        <w:t>ya</w:t>
      </w:r>
      <w:r w:rsidR="00A005BE">
        <w:t>/</w:t>
      </w:r>
      <w:r>
        <w:t xml:space="preserve"> tIrth2yA</w:t>
      </w:r>
      <w:r w:rsidR="00A005BE">
        <w:t>+</w:t>
      </w:r>
      <w:r>
        <w:t>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>stIrth2yA</w:t>
      </w:r>
      <w:r w:rsidR="00A005BE">
        <w:t>+</w:t>
      </w:r>
      <w:r>
        <w:t xml:space="preserve">ya | </w:t>
      </w:r>
    </w:p>
    <w:p w14:paraId="5CABEA9C" w14:textId="58F3BF61" w:rsidR="00AC10CC" w:rsidRDefault="00665F3D">
      <w:r>
        <w:t>2)</w:t>
      </w:r>
      <w:r>
        <w:tab/>
        <w:t>4.5.8.2(2)</w:t>
      </w:r>
      <w:proofErr w:type="gramStart"/>
      <w:r>
        <w:t>-  tIrth</w:t>
      </w:r>
      <w:proofErr w:type="gramEnd"/>
      <w:r>
        <w:t>2yA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4A545443" w14:textId="3A5D050E" w:rsidR="00AC10CC" w:rsidRDefault="00665F3D">
      <w:r>
        <w:t>tIrth2yA</w:t>
      </w:r>
      <w:r w:rsidR="00A005BE">
        <w:t>+</w:t>
      </w:r>
      <w:r>
        <w:t>ya ca ca</w:t>
      </w:r>
      <w:r w:rsidR="00A005BE">
        <w:t>/</w:t>
      </w:r>
      <w:r>
        <w:t xml:space="preserve"> tIrth2yA</w:t>
      </w:r>
      <w:r w:rsidR="00A005BE">
        <w:t>+</w:t>
      </w:r>
      <w:r>
        <w:t>ya</w:t>
      </w:r>
      <w:r w:rsidR="00A005BE">
        <w:t>/</w:t>
      </w:r>
      <w:r>
        <w:t xml:space="preserve"> tIrth2yA</w:t>
      </w:r>
      <w:r w:rsidR="00A005BE">
        <w:t>+</w:t>
      </w:r>
      <w:r>
        <w:t xml:space="preserve">ya ca | </w:t>
      </w:r>
    </w:p>
    <w:p w14:paraId="20317645" w14:textId="60FC7B83" w:rsidR="00AC10CC" w:rsidRDefault="00665F3D">
      <w:r>
        <w:t>3)</w:t>
      </w:r>
      <w:r>
        <w:tab/>
        <w:t>4.5.8.2(3)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kUlyA</w:t>
      </w:r>
      <w:r w:rsidR="00A005BE">
        <w:t>+</w:t>
      </w:r>
      <w:r>
        <w:t>ya</w:t>
      </w:r>
      <w:proofErr w:type="spellEnd"/>
      <w:r>
        <w:t xml:space="preserve"> |</w:t>
      </w:r>
    </w:p>
    <w:p w14:paraId="2492E612" w14:textId="1B5E619E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kUly</w:t>
      </w:r>
      <w:r>
        <w:t>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kUlyA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kUlyA</w:t>
      </w:r>
      <w:r w:rsidR="00A005BE">
        <w:t>+</w:t>
      </w:r>
      <w:r>
        <w:t>ya</w:t>
      </w:r>
      <w:proofErr w:type="spellEnd"/>
      <w:r>
        <w:t xml:space="preserve"> | </w:t>
      </w:r>
    </w:p>
    <w:p w14:paraId="32911270" w14:textId="679BA933" w:rsidR="00AC10CC" w:rsidRDefault="00665F3D">
      <w:r>
        <w:t>4)</w:t>
      </w:r>
      <w:r>
        <w:tab/>
        <w:t>4.5.8.2(4)</w:t>
      </w:r>
      <w:proofErr w:type="gramStart"/>
      <w:r>
        <w:t xml:space="preserve">-  </w:t>
      </w:r>
      <w:proofErr w:type="spellStart"/>
      <w:r>
        <w:t>kUlyA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027D1A9F" w14:textId="225D1D17" w:rsidR="00AC10CC" w:rsidRDefault="00665F3D">
      <w:proofErr w:type="spellStart"/>
      <w:r>
        <w:t>kUlyA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kUlyA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kUlyA</w:t>
      </w:r>
      <w:r w:rsidR="00A005BE">
        <w:t>+</w:t>
      </w:r>
      <w:r>
        <w:t>ya</w:t>
      </w:r>
      <w:proofErr w:type="spellEnd"/>
      <w:r>
        <w:t xml:space="preserve"> ca | </w:t>
      </w:r>
    </w:p>
    <w:p w14:paraId="147307A0" w14:textId="36B2FD83" w:rsidR="00AC10CC" w:rsidRDefault="00665F3D">
      <w:r>
        <w:t>5)</w:t>
      </w:r>
      <w:r>
        <w:tab/>
        <w:t>4.5.8.2(5)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BF85202" w14:textId="3BE56F77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06EC8C8" w14:textId="1890973E" w:rsidR="00AC10CC" w:rsidRDefault="00665F3D">
      <w:r>
        <w:t>6)</w:t>
      </w:r>
      <w:r>
        <w:tab/>
        <w:t>4.5.8.2(6)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pA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</w:t>
      </w:r>
    </w:p>
    <w:p w14:paraId="55196105" w14:textId="4D771897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pA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pA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pA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</w:t>
      </w:r>
    </w:p>
    <w:p w14:paraId="49ABD7C7" w14:textId="61B43018" w:rsidR="00AC10CC" w:rsidRDefault="00665F3D">
      <w:r>
        <w:t>7)</w:t>
      </w:r>
      <w:r>
        <w:tab/>
        <w:t>4.5.8.2(7)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6081DAC3" w14:textId="5542AC53" w:rsidR="00AC10CC" w:rsidRDefault="00665F3D">
      <w:proofErr w:type="spellStart"/>
      <w:r>
        <w:t>pA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pA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| </w:t>
      </w:r>
    </w:p>
    <w:p w14:paraId="70B25323" w14:textId="334E0A48" w:rsidR="00AC10CC" w:rsidRDefault="00665F3D">
      <w:r>
        <w:t>8)</w:t>
      </w:r>
      <w:r>
        <w:tab/>
        <w:t>4.5.8.2(8)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</w:t>
      </w:r>
    </w:p>
    <w:p w14:paraId="042C5FED" w14:textId="276D11BD" w:rsidR="00AC10CC" w:rsidRDefault="00665F3D">
      <w:proofErr w:type="spellStart"/>
      <w:r>
        <w:t>cA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</w:t>
      </w:r>
    </w:p>
    <w:p w14:paraId="3568C477" w14:textId="3D9BA2E1" w:rsidR="00AC10CC" w:rsidRDefault="00665F3D">
      <w:r>
        <w:t>9)</w:t>
      </w:r>
      <w:r>
        <w:tab/>
        <w:t>4.5.8.2(9)</w:t>
      </w:r>
      <w:proofErr w:type="gramStart"/>
      <w:r>
        <w:t>-  a</w:t>
      </w:r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0F45DA02" w14:textId="2F7E6B0F" w:rsidR="00AC10CC" w:rsidRDefault="00665F3D">
      <w:r>
        <w:t>a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yAvA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| </w:t>
      </w:r>
    </w:p>
    <w:p w14:paraId="05C92ADD" w14:textId="1F015DC9" w:rsidR="00AC10CC" w:rsidRDefault="00665F3D">
      <w:r>
        <w:t>10)</w:t>
      </w:r>
      <w:r>
        <w:tab/>
        <w:t>4.5.8.2(10)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17E133D" w14:textId="023618A9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CB4D26B" w14:textId="41055589" w:rsidR="00AC10CC" w:rsidRDefault="00665F3D">
      <w:r>
        <w:t>11)</w:t>
      </w:r>
      <w:r>
        <w:tab/>
        <w:t>4.5.8.2(11)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pra</w:t>
      </w:r>
      <w:proofErr w:type="spellEnd"/>
      <w:r w:rsidR="00A005BE">
        <w:t>/</w:t>
      </w:r>
      <w:proofErr w:type="spellStart"/>
      <w:r>
        <w:t>tara</w:t>
      </w:r>
      <w:r w:rsidR="00A005BE">
        <w:t>+</w:t>
      </w:r>
      <w:r>
        <w:t>NAya</w:t>
      </w:r>
      <w:proofErr w:type="spellEnd"/>
      <w:r>
        <w:t xml:space="preserve"> |</w:t>
      </w:r>
    </w:p>
    <w:p w14:paraId="2FF922BF" w14:textId="440EC242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tara</w:t>
      </w:r>
      <w:r w:rsidR="00A005BE">
        <w:t>+</w:t>
      </w:r>
      <w:r>
        <w:t>NAya</w:t>
      </w:r>
      <w:proofErr w:type="spellEnd"/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tara</w:t>
      </w:r>
      <w:r w:rsidR="00A005BE">
        <w:t>+</w:t>
      </w:r>
      <w:r>
        <w:t>NAya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tara</w:t>
      </w:r>
      <w:r w:rsidR="00A005BE">
        <w:t>+</w:t>
      </w:r>
      <w:r>
        <w:t>NAya</w:t>
      </w:r>
      <w:proofErr w:type="spellEnd"/>
      <w:r>
        <w:t xml:space="preserve"> | </w:t>
      </w:r>
    </w:p>
    <w:p w14:paraId="03B6C4FE" w14:textId="64A66619" w:rsidR="00AC10CC" w:rsidRDefault="00665F3D">
      <w:r>
        <w:t>12)</w:t>
      </w:r>
      <w:r>
        <w:tab/>
        <w:t>4.5.8.2(12)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tara</w:t>
      </w:r>
      <w:r w:rsidR="00A005BE">
        <w:t>+</w:t>
      </w:r>
      <w:r>
        <w:t>NAya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15B00251" w14:textId="2A4C1303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tara</w:t>
      </w:r>
      <w:r w:rsidR="00A005BE">
        <w:t>+</w:t>
      </w:r>
      <w:r>
        <w:t>NAya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tara</w:t>
      </w:r>
      <w:r w:rsidR="00A005BE">
        <w:t>+</w:t>
      </w:r>
      <w:r>
        <w:t>NAya</w:t>
      </w:r>
      <w:proofErr w:type="spellEnd"/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tara</w:t>
      </w:r>
      <w:r w:rsidR="00A005BE">
        <w:t>+</w:t>
      </w:r>
      <w:r>
        <w:t>NAya</w:t>
      </w:r>
      <w:proofErr w:type="spellEnd"/>
      <w:r>
        <w:t xml:space="preserve"> ca | </w:t>
      </w:r>
    </w:p>
    <w:p w14:paraId="1C55A030" w14:textId="730F5A26" w:rsidR="00AC10CC" w:rsidRDefault="00665F3D">
      <w:r>
        <w:lastRenderedPageBreak/>
        <w:t>13)</w:t>
      </w:r>
      <w:r>
        <w:tab/>
        <w:t>4.5.8.2(12)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tara</w:t>
      </w:r>
      <w:r w:rsidR="00A005BE">
        <w:t>+</w:t>
      </w:r>
      <w:r>
        <w:t>NAya</w:t>
      </w:r>
      <w:proofErr w:type="spellEnd"/>
      <w:r>
        <w:t xml:space="preserve"> |</w:t>
      </w:r>
    </w:p>
    <w:p w14:paraId="1BEF2536" w14:textId="7C5F7CFC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tara</w:t>
      </w:r>
      <w:r w:rsidR="00A005BE">
        <w:t>+</w:t>
      </w:r>
      <w:r>
        <w:t>NA</w:t>
      </w:r>
      <w:proofErr w:type="spellEnd"/>
      <w:r w:rsidR="00A005BE">
        <w:t>/</w:t>
      </w:r>
      <w:proofErr w:type="spellStart"/>
      <w:r>
        <w:t>yEti</w:t>
      </w:r>
      <w:proofErr w:type="spellEnd"/>
      <w:r w:rsidR="00A005BE">
        <w:t>+</w:t>
      </w:r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tara</w:t>
      </w:r>
      <w:r w:rsidR="00A005BE">
        <w:t>+</w:t>
      </w:r>
      <w:r>
        <w:t>NAya</w:t>
      </w:r>
      <w:proofErr w:type="spellEnd"/>
      <w:r>
        <w:t xml:space="preserve"> | </w:t>
      </w:r>
    </w:p>
    <w:p w14:paraId="40733EF1" w14:textId="2B819392" w:rsidR="00AC10CC" w:rsidRDefault="00665F3D">
      <w:r>
        <w:t>14)</w:t>
      </w:r>
      <w:r>
        <w:tab/>
        <w:t>4.5.8.2(13)</w:t>
      </w:r>
      <w:proofErr w:type="gramStart"/>
      <w:r>
        <w:t>-  ca</w:t>
      </w:r>
      <w:proofErr w:type="gramEnd"/>
      <w:r w:rsidR="00A005BE">
        <w:t>/</w:t>
      </w:r>
      <w:r>
        <w:t xml:space="preserve"> | u</w:t>
      </w:r>
      <w:r w:rsidR="00A005BE">
        <w:t>/</w:t>
      </w:r>
      <w:proofErr w:type="spellStart"/>
      <w:r>
        <w:t>ttara</w:t>
      </w:r>
      <w:r w:rsidR="00A005BE">
        <w:t>+</w:t>
      </w:r>
      <w:r>
        <w:t>NAya</w:t>
      </w:r>
      <w:proofErr w:type="spellEnd"/>
      <w:r>
        <w:t xml:space="preserve"> |</w:t>
      </w:r>
    </w:p>
    <w:p w14:paraId="2042717A" w14:textId="10561AC0" w:rsidR="00AC10CC" w:rsidRDefault="00665F3D">
      <w:proofErr w:type="spellStart"/>
      <w:r>
        <w:t>cO</w:t>
      </w:r>
      <w:proofErr w:type="spellEnd"/>
      <w:r w:rsidR="00A005BE">
        <w:t>/</w:t>
      </w:r>
      <w:proofErr w:type="spellStart"/>
      <w:r>
        <w:t>ttara</w:t>
      </w:r>
      <w:r w:rsidR="00A005BE">
        <w:t>+</w:t>
      </w:r>
      <w:r>
        <w:t>NA</w:t>
      </w:r>
      <w:proofErr w:type="spellEnd"/>
      <w:r>
        <w:t xml:space="preserve"> </w:t>
      </w:r>
      <w:proofErr w:type="spellStart"/>
      <w:r>
        <w:t>yO</w:t>
      </w:r>
      <w:proofErr w:type="spellEnd"/>
      <w:r w:rsidR="00A005BE">
        <w:t>/</w:t>
      </w:r>
      <w:proofErr w:type="spellStart"/>
      <w:r>
        <w:t>ttara</w:t>
      </w:r>
      <w:r w:rsidR="00A005BE">
        <w:t>+</w:t>
      </w:r>
      <w:r>
        <w:t>NAya</w:t>
      </w:r>
      <w:proofErr w:type="spellEnd"/>
      <w:r>
        <w:t xml:space="preserve"> ca </w:t>
      </w:r>
      <w:proofErr w:type="spellStart"/>
      <w:r>
        <w:t>cO</w:t>
      </w:r>
      <w:proofErr w:type="spellEnd"/>
      <w:r w:rsidR="00A005BE">
        <w:t>/</w:t>
      </w:r>
      <w:proofErr w:type="spellStart"/>
      <w:r>
        <w:t>ttara</w:t>
      </w:r>
      <w:r w:rsidR="00A005BE">
        <w:t>+</w:t>
      </w:r>
      <w:r>
        <w:t>NAya</w:t>
      </w:r>
      <w:proofErr w:type="spellEnd"/>
      <w:r>
        <w:t xml:space="preserve"> | </w:t>
      </w:r>
    </w:p>
    <w:p w14:paraId="30082B90" w14:textId="6DDD0B3D" w:rsidR="00AC10CC" w:rsidRDefault="00665F3D">
      <w:r>
        <w:t>15)</w:t>
      </w:r>
      <w:r>
        <w:tab/>
        <w:t>4.5.8.2(14)</w:t>
      </w:r>
      <w:proofErr w:type="gramStart"/>
      <w:r>
        <w:t>-  u</w:t>
      </w:r>
      <w:proofErr w:type="gramEnd"/>
      <w:r w:rsidR="00A005BE">
        <w:t>/</w:t>
      </w:r>
      <w:proofErr w:type="spellStart"/>
      <w:r>
        <w:t>ttar</w:t>
      </w:r>
      <w:r>
        <w:t>a</w:t>
      </w:r>
      <w:r w:rsidR="00A005BE">
        <w:t>+</w:t>
      </w:r>
      <w:r>
        <w:t>NAya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447C0FC6" w14:textId="491EBF27" w:rsidR="00AC10CC" w:rsidRDefault="00665F3D">
      <w:r>
        <w:t>u</w:t>
      </w:r>
      <w:r w:rsidR="00A005BE">
        <w:t>/</w:t>
      </w:r>
      <w:proofErr w:type="spellStart"/>
      <w:r>
        <w:t>ttara</w:t>
      </w:r>
      <w:r w:rsidR="00A005BE">
        <w:t>+</w:t>
      </w:r>
      <w:r>
        <w:t>NAya</w:t>
      </w:r>
      <w:proofErr w:type="spellEnd"/>
      <w:r>
        <w:t xml:space="preserve"> ca </w:t>
      </w:r>
      <w:proofErr w:type="spellStart"/>
      <w:r>
        <w:t>cO</w:t>
      </w:r>
      <w:proofErr w:type="spellEnd"/>
      <w:r w:rsidR="00A005BE">
        <w:t>/</w:t>
      </w:r>
      <w:proofErr w:type="spellStart"/>
      <w:r>
        <w:t>ttara</w:t>
      </w:r>
      <w:r w:rsidR="00A005BE">
        <w:t>+</w:t>
      </w:r>
      <w:r>
        <w:t>NA</w:t>
      </w:r>
      <w:proofErr w:type="spellEnd"/>
      <w:r>
        <w:t xml:space="preserve"> </w:t>
      </w:r>
      <w:proofErr w:type="spellStart"/>
      <w:r>
        <w:t>yO</w:t>
      </w:r>
      <w:proofErr w:type="spellEnd"/>
      <w:r w:rsidR="00A005BE">
        <w:t>/</w:t>
      </w:r>
      <w:proofErr w:type="spellStart"/>
      <w:r>
        <w:t>ttara</w:t>
      </w:r>
      <w:r w:rsidR="00A005BE">
        <w:t>+</w:t>
      </w:r>
      <w:r>
        <w:t>NAya</w:t>
      </w:r>
      <w:proofErr w:type="spellEnd"/>
      <w:r>
        <w:t xml:space="preserve"> ca | </w:t>
      </w:r>
    </w:p>
    <w:p w14:paraId="6675FE50" w14:textId="54CF5ADF" w:rsidR="00AC10CC" w:rsidRDefault="00665F3D">
      <w:r>
        <w:t>16)</w:t>
      </w:r>
      <w:r>
        <w:tab/>
        <w:t>4.5.8.2(14)</w:t>
      </w:r>
      <w:proofErr w:type="gramStart"/>
      <w:r>
        <w:t>-  u</w:t>
      </w:r>
      <w:proofErr w:type="gramEnd"/>
      <w:r w:rsidR="00A005BE">
        <w:t>/</w:t>
      </w:r>
      <w:proofErr w:type="spellStart"/>
      <w:r>
        <w:t>ttara</w:t>
      </w:r>
      <w:r w:rsidR="00A005BE">
        <w:t>+</w:t>
      </w:r>
      <w:r>
        <w:t>NAya</w:t>
      </w:r>
      <w:proofErr w:type="spellEnd"/>
      <w:r>
        <w:t xml:space="preserve"> |</w:t>
      </w:r>
    </w:p>
    <w:p w14:paraId="57AA25AB" w14:textId="420A28E1" w:rsidR="00AC10CC" w:rsidRDefault="00665F3D">
      <w:r>
        <w:t>u</w:t>
      </w:r>
      <w:r w:rsidR="00A005BE">
        <w:t>/</w:t>
      </w:r>
      <w:proofErr w:type="spellStart"/>
      <w:r>
        <w:t>ttara</w:t>
      </w:r>
      <w:r w:rsidR="00A005BE">
        <w:t>+</w:t>
      </w:r>
      <w:r>
        <w:t>NA</w:t>
      </w:r>
      <w:proofErr w:type="spellEnd"/>
      <w:r w:rsidR="00A005BE">
        <w:t>/</w:t>
      </w:r>
      <w:proofErr w:type="spellStart"/>
      <w:r>
        <w:t>yEtyu</w:t>
      </w:r>
      <w:r w:rsidR="00A005BE">
        <w:t>+</w:t>
      </w:r>
      <w:r>
        <w:t>t</w:t>
      </w:r>
      <w:proofErr w:type="spellEnd"/>
      <w:r>
        <w:t xml:space="preserve"> - </w:t>
      </w:r>
      <w:proofErr w:type="spellStart"/>
      <w:r>
        <w:t>tara</w:t>
      </w:r>
      <w:r w:rsidR="00A005BE">
        <w:t>+</w:t>
      </w:r>
      <w:r>
        <w:t>NAya</w:t>
      </w:r>
      <w:proofErr w:type="spellEnd"/>
      <w:r>
        <w:t xml:space="preserve"> | </w:t>
      </w:r>
    </w:p>
    <w:p w14:paraId="3573EC76" w14:textId="157CBB4B" w:rsidR="00AC10CC" w:rsidRDefault="00665F3D">
      <w:r>
        <w:t>17)</w:t>
      </w:r>
      <w:r>
        <w:tab/>
        <w:t>4.5.8.2(15)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B432E74" w14:textId="3F4E58ED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B59EBD7" w14:textId="5B4F7705" w:rsidR="00AC10CC" w:rsidRDefault="00665F3D">
      <w:r>
        <w:t>18)</w:t>
      </w:r>
      <w:r>
        <w:tab/>
        <w:t>4.5.8.2(16)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</w:t>
      </w:r>
    </w:p>
    <w:p w14:paraId="63B94675" w14:textId="459A4AA9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AtA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AtA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</w:t>
      </w:r>
    </w:p>
    <w:p w14:paraId="55D0EEEA" w14:textId="66DE48AD" w:rsidR="00AC10CC" w:rsidRDefault="00665F3D">
      <w:r>
        <w:t>19)</w:t>
      </w:r>
      <w:r>
        <w:tab/>
        <w:t>4.5.8.2(17)</w:t>
      </w:r>
      <w:proofErr w:type="gramStart"/>
      <w:r>
        <w:t>-  A</w:t>
      </w:r>
      <w:proofErr w:type="gramEnd"/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4B6A5CE0" w14:textId="318F8505" w:rsidR="00AC10CC" w:rsidRDefault="00665F3D">
      <w:r>
        <w:t>A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ca | </w:t>
      </w:r>
    </w:p>
    <w:p w14:paraId="4A79DD5C" w14:textId="0C820E28" w:rsidR="00AC10CC" w:rsidRDefault="00665F3D">
      <w:r>
        <w:t>20)</w:t>
      </w:r>
      <w:r>
        <w:tab/>
        <w:t>4.5.8.2(17)</w:t>
      </w:r>
      <w:proofErr w:type="gramStart"/>
      <w:r>
        <w:t>-  A</w:t>
      </w:r>
      <w:proofErr w:type="gramEnd"/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</w:t>
      </w:r>
    </w:p>
    <w:p w14:paraId="402DE00C" w14:textId="35353007" w:rsidR="00AC10CC" w:rsidRDefault="00665F3D">
      <w:r>
        <w:t>A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yEtyA</w:t>
      </w:r>
      <w:proofErr w:type="spellEnd"/>
      <w:r w:rsidR="00A005BE">
        <w:t>%</w:t>
      </w:r>
      <w:r>
        <w:t xml:space="preserve"> - </w:t>
      </w:r>
      <w:proofErr w:type="spellStart"/>
      <w:r>
        <w:t>tA</w:t>
      </w:r>
      <w:proofErr w:type="spellEnd"/>
      <w:r w:rsidR="00A005BE">
        <w:t>/</w:t>
      </w:r>
      <w:proofErr w:type="spellStart"/>
      <w:r>
        <w:t>ryA</w:t>
      </w:r>
      <w:r w:rsidR="00A005BE">
        <w:t>+</w:t>
      </w:r>
      <w:r>
        <w:t>ya</w:t>
      </w:r>
      <w:proofErr w:type="spellEnd"/>
      <w:r>
        <w:t xml:space="preserve"> | </w:t>
      </w:r>
    </w:p>
    <w:p w14:paraId="3AF90D18" w14:textId="044FB146" w:rsidR="00AC10CC" w:rsidRDefault="00665F3D">
      <w:r>
        <w:t>21)</w:t>
      </w:r>
      <w:r>
        <w:tab/>
        <w:t>4.5.8.2(18)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lA</w:t>
      </w:r>
      <w:proofErr w:type="spellEnd"/>
      <w:r w:rsidR="00A005BE">
        <w:t>/</w:t>
      </w:r>
      <w:r>
        <w:t>d3yA</w:t>
      </w:r>
      <w:r w:rsidR="00A005BE">
        <w:t>+</w:t>
      </w:r>
      <w:r>
        <w:t>ya |</w:t>
      </w:r>
    </w:p>
    <w:p w14:paraId="7F78184C" w14:textId="0CEF44A3" w:rsidR="00AC10CC" w:rsidRDefault="00665F3D">
      <w:proofErr w:type="spellStart"/>
      <w:r>
        <w:t>cA</w:t>
      </w:r>
      <w:proofErr w:type="spellEnd"/>
      <w:r w:rsidR="00A005BE">
        <w:t>/</w:t>
      </w:r>
      <w:proofErr w:type="spellStart"/>
      <w:r>
        <w:t>lA</w:t>
      </w:r>
      <w:proofErr w:type="spellEnd"/>
      <w:r w:rsidR="00A005BE">
        <w:t>/</w:t>
      </w:r>
      <w:r>
        <w:t>d3yA</w:t>
      </w:r>
      <w:r w:rsidR="00A005BE">
        <w:t>+</w:t>
      </w:r>
      <w:r>
        <w:t>yAlA</w:t>
      </w:r>
      <w:r w:rsidR="00A005BE">
        <w:t>/</w:t>
      </w:r>
      <w:r>
        <w:t>d3yA</w:t>
      </w:r>
      <w:r w:rsidR="00A005BE">
        <w:t>+</w:t>
      </w:r>
      <w:r>
        <w:t xml:space="preserve">ya ca </w:t>
      </w:r>
      <w:proofErr w:type="spellStart"/>
      <w:r>
        <w:t>cAlA</w:t>
      </w:r>
      <w:proofErr w:type="spellEnd"/>
      <w:r w:rsidR="00A005BE">
        <w:t>/</w:t>
      </w:r>
      <w:r>
        <w:t>d3yA</w:t>
      </w:r>
      <w:r w:rsidR="00A005BE">
        <w:t>+</w:t>
      </w:r>
      <w:r>
        <w:t xml:space="preserve">ya | </w:t>
      </w:r>
    </w:p>
    <w:p w14:paraId="3D491FDC" w14:textId="05010A21" w:rsidR="00AC10CC" w:rsidRDefault="00665F3D">
      <w:r>
        <w:t>22)</w:t>
      </w:r>
      <w:r>
        <w:tab/>
        <w:t>4.5.8.2(19)</w:t>
      </w:r>
      <w:proofErr w:type="gramStart"/>
      <w:r>
        <w:t>-  A</w:t>
      </w:r>
      <w:proofErr w:type="gramEnd"/>
      <w:r w:rsidR="00A005BE">
        <w:t>/</w:t>
      </w:r>
      <w:proofErr w:type="spellStart"/>
      <w:r>
        <w:t>lA</w:t>
      </w:r>
      <w:proofErr w:type="spellEnd"/>
      <w:r w:rsidR="00A005BE">
        <w:t>/</w:t>
      </w:r>
      <w:r>
        <w:t>d3yA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39580554" w14:textId="58DF7663" w:rsidR="00AC10CC" w:rsidRDefault="00665F3D">
      <w:r>
        <w:t>A</w:t>
      </w:r>
      <w:r w:rsidR="00A005BE">
        <w:t>/</w:t>
      </w:r>
      <w:proofErr w:type="spellStart"/>
      <w:r>
        <w:t>lA</w:t>
      </w:r>
      <w:proofErr w:type="spellEnd"/>
      <w:r w:rsidR="00A005BE">
        <w:t>/</w:t>
      </w:r>
      <w:r>
        <w:t>d3yA</w:t>
      </w:r>
      <w:r w:rsidR="00A005BE">
        <w:t>+</w:t>
      </w:r>
      <w:r>
        <w:t xml:space="preserve">ya ca </w:t>
      </w:r>
      <w:proofErr w:type="spellStart"/>
      <w:r>
        <w:t>cAlA</w:t>
      </w:r>
      <w:proofErr w:type="spellEnd"/>
      <w:r w:rsidR="00A005BE">
        <w:t>/</w:t>
      </w:r>
      <w:r>
        <w:t>d3yA</w:t>
      </w:r>
      <w:r w:rsidR="00A005BE">
        <w:t>+</w:t>
      </w:r>
      <w:r>
        <w:t>yAlA</w:t>
      </w:r>
      <w:r w:rsidR="00A005BE">
        <w:t>/</w:t>
      </w:r>
      <w:r>
        <w:t>d3yA</w:t>
      </w:r>
      <w:r w:rsidR="00A005BE">
        <w:t>+</w:t>
      </w:r>
      <w:r>
        <w:t xml:space="preserve">ya ca | </w:t>
      </w:r>
    </w:p>
    <w:p w14:paraId="00D12928" w14:textId="5E74EA99" w:rsidR="00AC10CC" w:rsidRDefault="00665F3D">
      <w:r>
        <w:t>23)</w:t>
      </w:r>
      <w:r>
        <w:tab/>
        <w:t>4.5.8.2(19)</w:t>
      </w:r>
      <w:proofErr w:type="gramStart"/>
      <w:r>
        <w:t>-  A</w:t>
      </w:r>
      <w:proofErr w:type="gramEnd"/>
      <w:r w:rsidR="00A005BE">
        <w:t>/</w:t>
      </w:r>
      <w:proofErr w:type="spellStart"/>
      <w:r>
        <w:t>lA</w:t>
      </w:r>
      <w:proofErr w:type="spellEnd"/>
      <w:r w:rsidR="00A005BE">
        <w:t>/</w:t>
      </w:r>
      <w:r>
        <w:t>d3yA</w:t>
      </w:r>
      <w:r w:rsidR="00A005BE">
        <w:t>+</w:t>
      </w:r>
      <w:r>
        <w:t>ya |</w:t>
      </w:r>
    </w:p>
    <w:p w14:paraId="73249B80" w14:textId="57E99D04" w:rsidR="00AC10CC" w:rsidRDefault="00665F3D">
      <w:r>
        <w:t>A</w:t>
      </w:r>
      <w:r w:rsidR="00A005BE">
        <w:t>/</w:t>
      </w:r>
      <w:proofErr w:type="spellStart"/>
      <w:r>
        <w:t>lA</w:t>
      </w:r>
      <w:proofErr w:type="spellEnd"/>
      <w:r w:rsidR="00A005BE">
        <w:t>/</w:t>
      </w:r>
      <w:r>
        <w:t>d3yA</w:t>
      </w:r>
      <w:r w:rsidR="00A005BE">
        <w:t>+</w:t>
      </w:r>
      <w:r>
        <w:t>yEtyA</w:t>
      </w:r>
      <w:r w:rsidR="00A005BE">
        <w:t>%</w:t>
      </w:r>
      <w:r>
        <w:t xml:space="preserve"> - </w:t>
      </w:r>
      <w:proofErr w:type="spellStart"/>
      <w:r>
        <w:t>lA</w:t>
      </w:r>
      <w:proofErr w:type="spellEnd"/>
      <w:r w:rsidR="00A005BE">
        <w:t>/</w:t>
      </w:r>
      <w:r>
        <w:t>d3yA</w:t>
      </w:r>
      <w:r w:rsidR="00A005BE">
        <w:t>+</w:t>
      </w:r>
      <w:r>
        <w:t xml:space="preserve">ya | </w:t>
      </w:r>
    </w:p>
    <w:p w14:paraId="5E6E71A3" w14:textId="0D31D1EE" w:rsidR="00AC10CC" w:rsidRDefault="00665F3D">
      <w:r>
        <w:t>24)</w:t>
      </w:r>
      <w:r>
        <w:tab/>
        <w:t>4.5.8.2(20)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E0A746C" w14:textId="143CB728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022136E5" w14:textId="710F5910" w:rsidR="00AC10CC" w:rsidRDefault="00665F3D">
      <w:r>
        <w:t>25)</w:t>
      </w:r>
      <w:r>
        <w:tab/>
        <w:t>4.5.8.2(21)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SaShpyA</w:t>
      </w:r>
      <w:r w:rsidR="00A005BE">
        <w:t>+</w:t>
      </w:r>
      <w:r>
        <w:t>ya</w:t>
      </w:r>
      <w:proofErr w:type="spellEnd"/>
      <w:r>
        <w:t xml:space="preserve"> |</w:t>
      </w:r>
    </w:p>
    <w:p w14:paraId="4F4392A2" w14:textId="22C85030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SaShpyA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SaShpyA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SaShpyA</w:t>
      </w:r>
      <w:r w:rsidR="00A005BE">
        <w:t>+</w:t>
      </w:r>
      <w:r>
        <w:t>ya</w:t>
      </w:r>
      <w:proofErr w:type="spellEnd"/>
      <w:r>
        <w:t xml:space="preserve"> | </w:t>
      </w:r>
    </w:p>
    <w:p w14:paraId="6E5D2778" w14:textId="48507E67" w:rsidR="00AC10CC" w:rsidRDefault="00665F3D">
      <w:r>
        <w:lastRenderedPageBreak/>
        <w:t>26)</w:t>
      </w:r>
      <w:r>
        <w:tab/>
        <w:t>4.5.8.2(22)</w:t>
      </w:r>
      <w:proofErr w:type="gramStart"/>
      <w:r>
        <w:t xml:space="preserve">-  </w:t>
      </w:r>
      <w:proofErr w:type="spellStart"/>
      <w:r>
        <w:t>SaShpyA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06C0168A" w14:textId="2D683B7E" w:rsidR="00AC10CC" w:rsidRDefault="00665F3D">
      <w:proofErr w:type="spellStart"/>
      <w:r>
        <w:t>SaShpyA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SaShpyA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SaShpyA</w:t>
      </w:r>
      <w:r w:rsidR="00A005BE">
        <w:t>+</w:t>
      </w:r>
      <w:r>
        <w:t>ya</w:t>
      </w:r>
      <w:proofErr w:type="spellEnd"/>
      <w:r>
        <w:t xml:space="preserve"> ca | </w:t>
      </w:r>
    </w:p>
    <w:p w14:paraId="122D6DFF" w14:textId="4B795335" w:rsidR="00AC10CC" w:rsidRDefault="00665F3D">
      <w:r>
        <w:t>27)</w:t>
      </w:r>
      <w:r>
        <w:tab/>
        <w:t>4.5.8.2(23)</w:t>
      </w:r>
      <w:proofErr w:type="gramStart"/>
      <w:r>
        <w:t>-  ca</w:t>
      </w:r>
      <w:proofErr w:type="gramEnd"/>
      <w:r w:rsidR="00A005BE">
        <w:t>/</w:t>
      </w:r>
      <w:r>
        <w:t xml:space="preserve"> | PE2nyA</w:t>
      </w:r>
      <w:r w:rsidR="00A005BE">
        <w:t>+</w:t>
      </w:r>
      <w:r>
        <w:t>ya |</w:t>
      </w:r>
    </w:p>
    <w:p w14:paraId="73E19C83" w14:textId="56D24CD3" w:rsidR="00AC10CC" w:rsidRDefault="00665F3D">
      <w:r>
        <w:t>ca</w:t>
      </w:r>
      <w:r w:rsidR="00A005BE">
        <w:t>/</w:t>
      </w:r>
      <w:r>
        <w:t xml:space="preserve"> PE2nyA</w:t>
      </w:r>
      <w:r w:rsidR="00A005BE">
        <w:t>+</w:t>
      </w:r>
      <w:r>
        <w:t>ya</w:t>
      </w:r>
      <w:r w:rsidR="00A005BE">
        <w:t>/</w:t>
      </w:r>
      <w:r>
        <w:t xml:space="preserve"> PE2nyA</w:t>
      </w:r>
      <w:r w:rsidR="00A005BE">
        <w:t>+</w:t>
      </w:r>
      <w:r>
        <w:t>ya ca ca</w:t>
      </w:r>
      <w:r w:rsidR="00A005BE">
        <w:t>/</w:t>
      </w:r>
      <w:r>
        <w:t xml:space="preserve"> PE2nyA</w:t>
      </w:r>
      <w:r w:rsidR="00A005BE">
        <w:t>+</w:t>
      </w:r>
      <w:r>
        <w:t xml:space="preserve">ya | </w:t>
      </w:r>
    </w:p>
    <w:p w14:paraId="313E355E" w14:textId="36146EA7" w:rsidR="00AC10CC" w:rsidRDefault="00665F3D">
      <w:r>
        <w:t>28)</w:t>
      </w:r>
      <w:r>
        <w:tab/>
        <w:t>4.5.8.2(24)</w:t>
      </w:r>
      <w:proofErr w:type="gramStart"/>
      <w:r>
        <w:t>-  PE</w:t>
      </w:r>
      <w:proofErr w:type="gramEnd"/>
      <w:r>
        <w:t>2nyA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3A9220A7" w14:textId="2150AC84" w:rsidR="00AC10CC" w:rsidRDefault="00665F3D">
      <w:r>
        <w:t>PE2nyA</w:t>
      </w:r>
      <w:r w:rsidR="00A005BE">
        <w:t>+</w:t>
      </w:r>
      <w:r>
        <w:t>ya ca ca</w:t>
      </w:r>
      <w:r w:rsidR="00A005BE">
        <w:t>/</w:t>
      </w:r>
      <w:r>
        <w:t xml:space="preserve"> PE2nyA</w:t>
      </w:r>
      <w:r w:rsidR="00A005BE">
        <w:t>+</w:t>
      </w:r>
      <w:r>
        <w:t>ya</w:t>
      </w:r>
      <w:r w:rsidR="00A005BE">
        <w:t>/</w:t>
      </w:r>
      <w:r>
        <w:t xml:space="preserve"> PE2nyA</w:t>
      </w:r>
      <w:r w:rsidR="00A005BE">
        <w:t>+</w:t>
      </w:r>
      <w:r>
        <w:t xml:space="preserve">ya ca | </w:t>
      </w:r>
    </w:p>
    <w:p w14:paraId="12FB87C7" w14:textId="55117687" w:rsidR="00AC10CC" w:rsidRDefault="00665F3D">
      <w:r>
        <w:t>29)</w:t>
      </w:r>
      <w:r>
        <w:tab/>
        <w:t>4.5.8.2(25)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694A05A" w14:textId="686464BD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ED88C57" w14:textId="0E0C47F3" w:rsidR="00AC10CC" w:rsidRDefault="00665F3D">
      <w:r>
        <w:t>30)</w:t>
      </w:r>
      <w:r>
        <w:tab/>
        <w:t>4.5.8.2(26)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si</w:t>
      </w:r>
      <w:proofErr w:type="spellEnd"/>
      <w:r w:rsidR="00A005BE">
        <w:t>/</w:t>
      </w:r>
      <w:r>
        <w:t>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</w:t>
      </w:r>
    </w:p>
    <w:p w14:paraId="748CB1CE" w14:textId="55548395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sika</w:t>
      </w:r>
      <w:r w:rsidR="00A005BE">
        <w:t>/</w:t>
      </w:r>
      <w:proofErr w:type="spellStart"/>
      <w:r>
        <w:t>tyA</w:t>
      </w:r>
      <w:r w:rsidR="00A005BE">
        <w:t>+</w:t>
      </w:r>
      <w:r>
        <w:t>y</w:t>
      </w:r>
      <w:r>
        <w:t>a</w:t>
      </w:r>
      <w:proofErr w:type="spellEnd"/>
      <w:r>
        <w:t xml:space="preserve"> sika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sika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</w:t>
      </w:r>
    </w:p>
    <w:p w14:paraId="548E219F" w14:textId="53205417" w:rsidR="00AC10CC" w:rsidRDefault="00665F3D">
      <w:r>
        <w:t>31)</w:t>
      </w:r>
      <w:r>
        <w:tab/>
        <w:t>4.5.8.2(27)</w:t>
      </w:r>
      <w:proofErr w:type="gramStart"/>
      <w:r>
        <w:t xml:space="preserve">-  </w:t>
      </w:r>
      <w:proofErr w:type="spellStart"/>
      <w:r>
        <w:t>si</w:t>
      </w:r>
      <w:proofErr w:type="spellEnd"/>
      <w:proofErr w:type="gramEnd"/>
      <w:r w:rsidR="00A005BE">
        <w:t>/</w:t>
      </w:r>
      <w:r>
        <w:t>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6BACBF47" w14:textId="65CB6B4B" w:rsidR="00AC10CC" w:rsidRDefault="00665F3D">
      <w:proofErr w:type="spellStart"/>
      <w:r>
        <w:t>si</w:t>
      </w:r>
      <w:proofErr w:type="spellEnd"/>
      <w:r w:rsidR="00A005BE">
        <w:t>/</w:t>
      </w:r>
      <w:r>
        <w:t>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sika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sika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| </w:t>
      </w:r>
    </w:p>
    <w:p w14:paraId="5D3303EC" w14:textId="76FEAF81" w:rsidR="00AC10CC" w:rsidRDefault="00665F3D">
      <w:r>
        <w:t>32)</w:t>
      </w:r>
      <w:r>
        <w:tab/>
        <w:t>4.5.8.2(28)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pra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ya</w:t>
      </w:r>
      <w:proofErr w:type="spellEnd"/>
      <w:r>
        <w:t xml:space="preserve"> |</w:t>
      </w:r>
    </w:p>
    <w:p w14:paraId="092A5BC4" w14:textId="03A27D5B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pravA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ya</w:t>
      </w:r>
      <w:proofErr w:type="spellEnd"/>
      <w:r>
        <w:t xml:space="preserve"> | </w:t>
      </w:r>
    </w:p>
    <w:p w14:paraId="390F1850" w14:textId="6FD26242" w:rsidR="00AC10CC" w:rsidRDefault="00665F3D">
      <w:r>
        <w:t>33)</w:t>
      </w:r>
      <w:r>
        <w:tab/>
        <w:t>4.5.8.2(29)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</w:t>
      </w:r>
      <w:r>
        <w:t>a</w:t>
      </w:r>
      <w:proofErr w:type="spellEnd"/>
      <w:r>
        <w:t xml:space="preserve"> | ca</w:t>
      </w:r>
      <w:r w:rsidR="00A005BE">
        <w:t>/</w:t>
      </w:r>
      <w:r>
        <w:t xml:space="preserve"> ||</w:t>
      </w:r>
    </w:p>
    <w:p w14:paraId="1324920D" w14:textId="12811563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pravA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ya</w:t>
      </w:r>
      <w:proofErr w:type="spellEnd"/>
      <w:r>
        <w:t xml:space="preserve"> ca | </w:t>
      </w:r>
    </w:p>
    <w:p w14:paraId="7D03C028" w14:textId="0854EDFA" w:rsidR="00AC10CC" w:rsidRDefault="00665F3D">
      <w:r>
        <w:t>34)</w:t>
      </w:r>
      <w:r>
        <w:tab/>
        <w:t>4.5.8.2(29)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ya</w:t>
      </w:r>
      <w:proofErr w:type="spellEnd"/>
      <w:r>
        <w:t xml:space="preserve"> |</w:t>
      </w:r>
    </w:p>
    <w:p w14:paraId="13EFAAA8" w14:textId="05CE4276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yEti</w:t>
      </w:r>
      <w:proofErr w:type="spellEnd"/>
      <w:r w:rsidR="00A005BE">
        <w:t>+</w:t>
      </w:r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vA</w:t>
      </w:r>
      <w:proofErr w:type="spellEnd"/>
      <w:r w:rsidR="00A005BE">
        <w:t>/</w:t>
      </w:r>
      <w:proofErr w:type="spellStart"/>
      <w:r>
        <w:t>hyA</w:t>
      </w:r>
      <w:r w:rsidR="00A005BE">
        <w:t>+</w:t>
      </w:r>
      <w:r>
        <w:t>ya</w:t>
      </w:r>
      <w:proofErr w:type="spellEnd"/>
      <w:r>
        <w:t xml:space="preserve"> | </w:t>
      </w:r>
    </w:p>
    <w:p w14:paraId="6C72A6B3" w14:textId="3FCF028F" w:rsidR="00AC10CC" w:rsidRDefault="00665F3D">
      <w:r>
        <w:t>35)</w:t>
      </w:r>
      <w:r>
        <w:tab/>
        <w:t>4.5.8.2(30)</w:t>
      </w:r>
      <w:proofErr w:type="gramStart"/>
      <w:r>
        <w:t>-  ca</w:t>
      </w:r>
      <w:proofErr w:type="gramEnd"/>
      <w:r w:rsidR="00A005BE">
        <w:t>/</w:t>
      </w:r>
      <w:r>
        <w:t xml:space="preserve"> ||</w:t>
      </w:r>
    </w:p>
    <w:p w14:paraId="05721FA9" w14:textId="0C69A17D" w:rsidR="00AC10CC" w:rsidRDefault="00665F3D">
      <w:proofErr w:type="spellStart"/>
      <w:r>
        <w:t>cEti</w:t>
      </w:r>
      <w:proofErr w:type="spellEnd"/>
      <w:r w:rsidR="00A005BE">
        <w:t>+</w:t>
      </w:r>
      <w:r>
        <w:t xml:space="preserve"> ca | </w:t>
      </w:r>
    </w:p>
    <w:p w14:paraId="063548FA" w14:textId="7ED6A3C0" w:rsidR="00AC10CC" w:rsidRDefault="00665F3D">
      <w:r>
        <w:t>1)</w:t>
      </w:r>
      <w:r>
        <w:tab/>
        <w:t>4.5.9.1(1)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i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</w:t>
      </w:r>
    </w:p>
    <w:p w14:paraId="453D433C" w14:textId="60D7A915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iri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ri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iri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</w:t>
      </w:r>
    </w:p>
    <w:p w14:paraId="5A493946" w14:textId="2BE0733A" w:rsidR="00AC10CC" w:rsidRDefault="00665F3D">
      <w:r>
        <w:t>2)</w:t>
      </w:r>
      <w:r>
        <w:tab/>
        <w:t>4.5.9.1(2)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46272286" w14:textId="771BEBF2" w:rsidR="00AC10CC" w:rsidRDefault="00665F3D">
      <w:proofErr w:type="spellStart"/>
      <w:r>
        <w:t>i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cE</w:t>
      </w:r>
      <w:proofErr w:type="spellEnd"/>
      <w:r>
        <w:t xml:space="preserve"> </w:t>
      </w:r>
      <w:proofErr w:type="spellStart"/>
      <w:r>
        <w:t>ri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ri</w:t>
      </w:r>
      <w:proofErr w:type="spellEnd"/>
      <w:r w:rsidR="00A005BE">
        <w:t>/</w:t>
      </w:r>
      <w:proofErr w:type="spellStart"/>
      <w:r>
        <w:t>NyA</w:t>
      </w:r>
      <w:r w:rsidR="00A005BE">
        <w:t>+</w:t>
      </w:r>
      <w:r>
        <w:t>ya</w:t>
      </w:r>
      <w:proofErr w:type="spellEnd"/>
      <w:r>
        <w:t xml:space="preserve"> ca | </w:t>
      </w:r>
    </w:p>
    <w:p w14:paraId="66643E54" w14:textId="42936668" w:rsidR="00AC10CC" w:rsidRDefault="00665F3D">
      <w:r>
        <w:t>3)</w:t>
      </w:r>
      <w:r>
        <w:tab/>
        <w:t>4.5.9.1(3)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pra</w:t>
      </w:r>
      <w:proofErr w:type="spellEnd"/>
      <w:r w:rsidR="00A005BE">
        <w:t>/</w:t>
      </w:r>
      <w:r>
        <w:t>pa</w:t>
      </w:r>
      <w:r w:rsidR="00A005BE">
        <w:t>/</w:t>
      </w:r>
      <w:r>
        <w:t>th2yA</w:t>
      </w:r>
      <w:r w:rsidR="00A005BE">
        <w:t>+</w:t>
      </w:r>
      <w:r>
        <w:t>ya |</w:t>
      </w:r>
    </w:p>
    <w:p w14:paraId="2EB7F994" w14:textId="7363E52C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r>
        <w:t>pa</w:t>
      </w:r>
      <w:r w:rsidR="00A005BE">
        <w:t>/</w:t>
      </w:r>
      <w:r>
        <w:t>th2yA</w:t>
      </w:r>
      <w:r w:rsidR="00A005BE">
        <w:t>+</w:t>
      </w:r>
      <w:r>
        <w:t xml:space="preserve">ya </w:t>
      </w:r>
      <w:proofErr w:type="spellStart"/>
      <w:r>
        <w:t>prapa</w:t>
      </w:r>
      <w:proofErr w:type="spellEnd"/>
      <w:r w:rsidR="00A005BE">
        <w:t>/</w:t>
      </w:r>
      <w:r>
        <w:t>th2yA</w:t>
      </w:r>
      <w:r w:rsidR="00A005BE">
        <w:t>+</w:t>
      </w:r>
      <w:r>
        <w:t xml:space="preserve">ya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prapa</w:t>
      </w:r>
      <w:proofErr w:type="spellEnd"/>
      <w:r w:rsidR="00A005BE">
        <w:t>/</w:t>
      </w:r>
      <w:r>
        <w:t>th2yA</w:t>
      </w:r>
      <w:r w:rsidR="00A005BE">
        <w:t>+</w:t>
      </w:r>
      <w:r>
        <w:t xml:space="preserve">ya | </w:t>
      </w:r>
    </w:p>
    <w:p w14:paraId="62EE6D2B" w14:textId="0CA6FA9B" w:rsidR="00AC10CC" w:rsidRDefault="00665F3D">
      <w:r>
        <w:lastRenderedPageBreak/>
        <w:t>4)</w:t>
      </w:r>
      <w:r>
        <w:tab/>
        <w:t>4.5.9.1(4)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r>
        <w:t>pa</w:t>
      </w:r>
      <w:r w:rsidR="00A005BE">
        <w:t>/</w:t>
      </w:r>
      <w:r>
        <w:t>th2yA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6FDEF29E" w14:textId="7418368A" w:rsidR="00AC10CC" w:rsidRDefault="00665F3D">
      <w:proofErr w:type="spellStart"/>
      <w:r>
        <w:t>pra</w:t>
      </w:r>
      <w:proofErr w:type="spellEnd"/>
      <w:r w:rsidR="00A005BE">
        <w:t>/</w:t>
      </w:r>
      <w:r>
        <w:t>pa</w:t>
      </w:r>
      <w:r w:rsidR="00A005BE">
        <w:t>/</w:t>
      </w:r>
      <w:r>
        <w:t>th2yA</w:t>
      </w:r>
      <w:r w:rsidR="00A005BE">
        <w:t>+</w:t>
      </w:r>
      <w:r>
        <w:t xml:space="preserve">ya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prapa</w:t>
      </w:r>
      <w:proofErr w:type="spellEnd"/>
      <w:r w:rsidR="00A005BE">
        <w:t>/</w:t>
      </w:r>
      <w:r>
        <w:t>th2yA</w:t>
      </w:r>
      <w:r w:rsidR="00A005BE">
        <w:t>+</w:t>
      </w:r>
      <w:r>
        <w:t xml:space="preserve">ya </w:t>
      </w:r>
      <w:proofErr w:type="spellStart"/>
      <w:r>
        <w:t>prapa</w:t>
      </w:r>
      <w:proofErr w:type="spellEnd"/>
      <w:r w:rsidR="00A005BE">
        <w:t>/</w:t>
      </w:r>
      <w:r>
        <w:t>th2yA</w:t>
      </w:r>
      <w:r w:rsidR="00A005BE">
        <w:t>+</w:t>
      </w:r>
      <w:r>
        <w:t xml:space="preserve">ya ca | </w:t>
      </w:r>
    </w:p>
    <w:p w14:paraId="570E9C18" w14:textId="46131C1C" w:rsidR="00AC10CC" w:rsidRDefault="00665F3D">
      <w:r>
        <w:t>5)</w:t>
      </w:r>
      <w:r>
        <w:tab/>
        <w:t>4.5.9.1(4)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r>
        <w:t>pa</w:t>
      </w:r>
      <w:r w:rsidR="00A005BE">
        <w:t>/</w:t>
      </w:r>
      <w:r>
        <w:t>th2yA</w:t>
      </w:r>
      <w:r w:rsidR="00A005BE">
        <w:t>+</w:t>
      </w:r>
      <w:r>
        <w:t>ya |</w:t>
      </w:r>
    </w:p>
    <w:p w14:paraId="668738EE" w14:textId="40A77702" w:rsidR="00AC10CC" w:rsidRDefault="00665F3D">
      <w:proofErr w:type="spellStart"/>
      <w:r>
        <w:t>pra</w:t>
      </w:r>
      <w:proofErr w:type="spellEnd"/>
      <w:r w:rsidR="00A005BE">
        <w:t>/</w:t>
      </w:r>
      <w:r>
        <w:t>pa</w:t>
      </w:r>
      <w:r w:rsidR="00A005BE">
        <w:t>/</w:t>
      </w:r>
      <w:r>
        <w:t>th2yA</w:t>
      </w:r>
      <w:r w:rsidR="00A005BE">
        <w:t>+</w:t>
      </w:r>
      <w:r>
        <w:t>yEti</w:t>
      </w:r>
      <w:r w:rsidR="00A005BE">
        <w:t>+</w:t>
      </w:r>
      <w:r>
        <w:t xml:space="preserve"> </w:t>
      </w:r>
      <w:proofErr w:type="spellStart"/>
      <w:r>
        <w:t>pra</w:t>
      </w:r>
      <w:proofErr w:type="spellEnd"/>
      <w:r>
        <w:t xml:space="preserve"> - pa</w:t>
      </w:r>
      <w:r w:rsidR="00A005BE">
        <w:t>/</w:t>
      </w:r>
      <w:r>
        <w:t>th2yA</w:t>
      </w:r>
      <w:r w:rsidR="00A005BE">
        <w:t>+</w:t>
      </w:r>
      <w:r>
        <w:t xml:space="preserve">ya | </w:t>
      </w:r>
    </w:p>
    <w:p w14:paraId="6C9FF819" w14:textId="143D8E52" w:rsidR="00AC10CC" w:rsidRDefault="00665F3D">
      <w:r>
        <w:t>6)</w:t>
      </w:r>
      <w:r>
        <w:tab/>
        <w:t>4.5.9.1(5)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4FFDB7AA" w14:textId="6B3CB3F7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37BD3D7" w14:textId="4B328447" w:rsidR="00AC10CC" w:rsidRDefault="00665F3D">
      <w:r>
        <w:t>7)</w:t>
      </w:r>
      <w:r>
        <w:tab/>
        <w:t>4.5.9.1(6)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r>
        <w:t>ki</w:t>
      </w:r>
      <w:r w:rsidR="00A005BE">
        <w:t>/</w:t>
      </w:r>
      <w:r>
        <w:t>(gm</w:t>
      </w:r>
      <w:r w:rsidR="00A005BE">
        <w:t>/</w:t>
      </w:r>
      <w:r>
        <w:t>)Si</w:t>
      </w:r>
      <w:r w:rsidR="00A005BE">
        <w:t>/</w:t>
      </w:r>
      <w:proofErr w:type="spellStart"/>
      <w:r>
        <w:t>lAya</w:t>
      </w:r>
      <w:proofErr w:type="spellEnd"/>
      <w:r w:rsidR="00A005BE">
        <w:t>+</w:t>
      </w:r>
      <w:r>
        <w:t xml:space="preserve"> |</w:t>
      </w:r>
    </w:p>
    <w:p w14:paraId="507ACC33" w14:textId="1D0F7381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ki(gm)Si</w:t>
      </w:r>
      <w:r w:rsidR="00A005BE">
        <w:t>/</w:t>
      </w:r>
      <w:proofErr w:type="spellStart"/>
      <w:r>
        <w:t>lAya</w:t>
      </w:r>
      <w:proofErr w:type="spellEnd"/>
      <w:r w:rsidR="00A005BE">
        <w:t>+</w:t>
      </w:r>
      <w:r>
        <w:t xml:space="preserve"> ki(gm)Si</w:t>
      </w:r>
      <w:r w:rsidR="00A005BE">
        <w:t>/</w:t>
      </w:r>
      <w:proofErr w:type="spellStart"/>
      <w:r>
        <w:t>lAya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ki(gm)Si</w:t>
      </w:r>
      <w:r w:rsidR="00A005BE">
        <w:t>/</w:t>
      </w:r>
      <w:proofErr w:type="spellStart"/>
      <w:r>
        <w:t>lAya</w:t>
      </w:r>
      <w:proofErr w:type="spellEnd"/>
      <w:r w:rsidR="00A005BE">
        <w:t>+</w:t>
      </w:r>
      <w:r>
        <w:t xml:space="preserve"> | </w:t>
      </w:r>
    </w:p>
    <w:p w14:paraId="11F8AC5A" w14:textId="3EF79721" w:rsidR="00AC10CC" w:rsidRDefault="00665F3D">
      <w:r>
        <w:t>8)</w:t>
      </w:r>
      <w:r>
        <w:tab/>
        <w:t>4.5.9.1(7)</w:t>
      </w:r>
      <w:proofErr w:type="gramStart"/>
      <w:r>
        <w:t>-  ki</w:t>
      </w:r>
      <w:proofErr w:type="gramEnd"/>
      <w:r w:rsidR="00A005BE">
        <w:t>/</w:t>
      </w:r>
      <w:r>
        <w:t>(gm</w:t>
      </w:r>
      <w:r w:rsidR="00A005BE">
        <w:t>/</w:t>
      </w:r>
      <w:r>
        <w:t>)Si</w:t>
      </w:r>
      <w:r w:rsidR="00A005BE">
        <w:t>/</w:t>
      </w:r>
      <w:proofErr w:type="spellStart"/>
      <w:r>
        <w:t>lAya</w:t>
      </w:r>
      <w:proofErr w:type="spellEnd"/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0BF8BAC9" w14:textId="0E05B592" w:rsidR="00AC10CC" w:rsidRDefault="00665F3D">
      <w:r>
        <w:t>ki</w:t>
      </w:r>
      <w:r w:rsidR="00A005BE">
        <w:t>/</w:t>
      </w:r>
      <w:r>
        <w:t>(gm</w:t>
      </w:r>
      <w:proofErr w:type="gramStart"/>
      <w:r w:rsidR="00A005BE">
        <w:t>/</w:t>
      </w:r>
      <w:r>
        <w:t>)Si</w:t>
      </w:r>
      <w:proofErr w:type="gramEnd"/>
      <w:r w:rsidR="00A005BE">
        <w:t>/</w:t>
      </w:r>
      <w:proofErr w:type="spellStart"/>
      <w:r>
        <w:t>lAya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ki(gm)Si</w:t>
      </w:r>
      <w:r w:rsidR="00A005BE">
        <w:t>/</w:t>
      </w:r>
      <w:proofErr w:type="spellStart"/>
      <w:r>
        <w:t>lAya</w:t>
      </w:r>
      <w:proofErr w:type="spellEnd"/>
      <w:r w:rsidR="00A005BE">
        <w:t>+</w:t>
      </w:r>
      <w:r>
        <w:t xml:space="preserve"> ki(gm)Si</w:t>
      </w:r>
      <w:r w:rsidR="00A005BE">
        <w:t>/</w:t>
      </w:r>
      <w:proofErr w:type="spellStart"/>
      <w:r>
        <w:t>lAya</w:t>
      </w:r>
      <w:proofErr w:type="spellEnd"/>
      <w:r w:rsidR="00A005BE">
        <w:t>+</w:t>
      </w:r>
      <w:r>
        <w:t xml:space="preserve"> ca | </w:t>
      </w:r>
    </w:p>
    <w:p w14:paraId="60226C70" w14:textId="6039D2CA" w:rsidR="00AC10CC" w:rsidRDefault="00665F3D">
      <w:r>
        <w:t>9)</w:t>
      </w:r>
      <w:r>
        <w:tab/>
        <w:t>4.5.9.1(8)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kShaya</w:t>
      </w:r>
      <w:r w:rsidR="00A005BE">
        <w:t>+</w:t>
      </w:r>
      <w:r>
        <w:t>NAya</w:t>
      </w:r>
      <w:proofErr w:type="spellEnd"/>
      <w:r>
        <w:t xml:space="preserve"> |</w:t>
      </w:r>
    </w:p>
    <w:p w14:paraId="23A6E01A" w14:textId="03C5F9A1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kShaya</w:t>
      </w:r>
      <w:r w:rsidR="00A005BE">
        <w:t>+</w:t>
      </w:r>
      <w:r>
        <w:t>NAya</w:t>
      </w:r>
      <w:proofErr w:type="spellEnd"/>
      <w:r w:rsidR="00A005BE">
        <w:t>/</w:t>
      </w:r>
      <w:r>
        <w:t xml:space="preserve"> </w:t>
      </w:r>
      <w:proofErr w:type="spellStart"/>
      <w:r>
        <w:t>kShaya</w:t>
      </w:r>
      <w:r w:rsidR="00A005BE">
        <w:t>+</w:t>
      </w:r>
      <w:r>
        <w:t>NAya</w:t>
      </w:r>
      <w:proofErr w:type="spellEnd"/>
      <w:r>
        <w:t xml:space="preserve"> c</w:t>
      </w:r>
      <w:r>
        <w:t>a ca</w:t>
      </w:r>
      <w:r w:rsidR="00A005BE">
        <w:t>/</w:t>
      </w:r>
      <w:r>
        <w:t xml:space="preserve"> </w:t>
      </w:r>
      <w:proofErr w:type="spellStart"/>
      <w:r>
        <w:t>kShaya</w:t>
      </w:r>
      <w:r w:rsidR="00A005BE">
        <w:t>+</w:t>
      </w:r>
      <w:r>
        <w:t>NAya</w:t>
      </w:r>
      <w:proofErr w:type="spellEnd"/>
      <w:r>
        <w:t xml:space="preserve"> | </w:t>
      </w:r>
    </w:p>
    <w:p w14:paraId="53F01000" w14:textId="54B9E272" w:rsidR="00AC10CC" w:rsidRDefault="00665F3D">
      <w:r>
        <w:t>10)</w:t>
      </w:r>
      <w:r>
        <w:tab/>
        <w:t>4.5.9.1(9)</w:t>
      </w:r>
      <w:proofErr w:type="gramStart"/>
      <w:r>
        <w:t xml:space="preserve">-  </w:t>
      </w:r>
      <w:proofErr w:type="spellStart"/>
      <w:r>
        <w:t>kShaya</w:t>
      </w:r>
      <w:proofErr w:type="gramEnd"/>
      <w:r w:rsidR="00A005BE">
        <w:t>+</w:t>
      </w:r>
      <w:r>
        <w:t>NAya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3BA29F93" w14:textId="0A615ADF" w:rsidR="00AC10CC" w:rsidRDefault="00665F3D">
      <w:proofErr w:type="spellStart"/>
      <w:r>
        <w:t>kShaya</w:t>
      </w:r>
      <w:r w:rsidR="00A005BE">
        <w:t>+</w:t>
      </w:r>
      <w:r>
        <w:t>NAya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kShaya</w:t>
      </w:r>
      <w:r w:rsidR="00A005BE">
        <w:t>+</w:t>
      </w:r>
      <w:r>
        <w:t>NAya</w:t>
      </w:r>
      <w:proofErr w:type="spellEnd"/>
      <w:r w:rsidR="00A005BE">
        <w:t>/</w:t>
      </w:r>
      <w:r>
        <w:t xml:space="preserve"> </w:t>
      </w:r>
      <w:proofErr w:type="spellStart"/>
      <w:r>
        <w:t>kShaya</w:t>
      </w:r>
      <w:r w:rsidR="00A005BE">
        <w:t>+</w:t>
      </w:r>
      <w:r>
        <w:t>NAya</w:t>
      </w:r>
      <w:proofErr w:type="spellEnd"/>
      <w:r>
        <w:t xml:space="preserve"> ca | </w:t>
      </w:r>
    </w:p>
    <w:p w14:paraId="68D0A07E" w14:textId="0249B9A7" w:rsidR="00AC10CC" w:rsidRDefault="00665F3D">
      <w:r>
        <w:t>11)</w:t>
      </w:r>
      <w:r>
        <w:tab/>
        <w:t>4.5.9.1(10)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6A9F6AA" w14:textId="3AEFD964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1689905" w14:textId="14616CE2" w:rsidR="00AC10CC" w:rsidRDefault="00665F3D">
      <w:r>
        <w:t>12)</w:t>
      </w:r>
      <w:r>
        <w:tab/>
        <w:t>4.5.9.1(11)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ka</w:t>
      </w:r>
      <w:r w:rsidR="00A005BE">
        <w:t>/</w:t>
      </w:r>
      <w:r>
        <w:t>pa</w:t>
      </w:r>
      <w:r w:rsidR="00A005BE">
        <w:t>/</w:t>
      </w:r>
      <w:r>
        <w:t>rdi3nE</w:t>
      </w:r>
      <w:r w:rsidR="00A005BE">
        <w:t>%</w:t>
      </w:r>
      <w:r>
        <w:t xml:space="preserve"> |</w:t>
      </w:r>
    </w:p>
    <w:p w14:paraId="04C336AD" w14:textId="6457C93F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kapa</w:t>
      </w:r>
      <w:r w:rsidR="00A005BE">
        <w:t>/</w:t>
      </w:r>
      <w:r>
        <w:t>rdi3nE</w:t>
      </w:r>
      <w:r w:rsidR="00A005BE">
        <w:t>+</w:t>
      </w:r>
      <w:r>
        <w:t xml:space="preserve"> kapa</w:t>
      </w:r>
      <w:r w:rsidR="00A005BE">
        <w:t>/</w:t>
      </w:r>
      <w:r>
        <w:t>rdi3nE</w:t>
      </w:r>
      <w:r w:rsidR="00A005BE">
        <w:t>/</w:t>
      </w:r>
      <w:r>
        <w:t xml:space="preserve"> </w:t>
      </w:r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kapa</w:t>
      </w:r>
      <w:r w:rsidR="00A005BE">
        <w:t>/</w:t>
      </w:r>
      <w:r>
        <w:t>rdi3nE</w:t>
      </w:r>
      <w:r w:rsidR="00A005BE">
        <w:t>%</w:t>
      </w:r>
      <w:r>
        <w:t xml:space="preserve"> | </w:t>
      </w:r>
    </w:p>
    <w:p w14:paraId="501546DD" w14:textId="560A2521" w:rsidR="00AC10CC" w:rsidRDefault="00665F3D">
      <w:r>
        <w:t>13)</w:t>
      </w:r>
      <w:r>
        <w:tab/>
        <w:t>4.5.9.1(12)</w:t>
      </w:r>
      <w:proofErr w:type="gramStart"/>
      <w:r>
        <w:t>-  ka</w:t>
      </w:r>
      <w:proofErr w:type="gramEnd"/>
      <w:r w:rsidR="00A005BE">
        <w:t>/</w:t>
      </w:r>
      <w:r>
        <w:t>pa</w:t>
      </w:r>
      <w:r w:rsidR="00A005BE">
        <w:t>/</w:t>
      </w:r>
      <w:r>
        <w:t>rdi3nE</w:t>
      </w:r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5B4C7914" w14:textId="14BA3C70" w:rsidR="00AC10CC" w:rsidRDefault="00665F3D">
      <w:r>
        <w:t>ka</w:t>
      </w:r>
      <w:r w:rsidR="00A005BE">
        <w:t>/</w:t>
      </w:r>
      <w:r>
        <w:t>pa</w:t>
      </w:r>
      <w:r w:rsidR="00A005BE">
        <w:t>/</w:t>
      </w:r>
      <w:r>
        <w:t>rdi3nE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kapa</w:t>
      </w:r>
      <w:r w:rsidR="00A005BE">
        <w:t>/</w:t>
      </w:r>
      <w:r>
        <w:t>rdi3nE</w:t>
      </w:r>
      <w:r w:rsidR="00A005BE">
        <w:t>+</w:t>
      </w:r>
      <w:r>
        <w:t xml:space="preserve"> kapa</w:t>
      </w:r>
      <w:r w:rsidR="00A005BE">
        <w:t>/</w:t>
      </w:r>
      <w:r>
        <w:t>rdi3nE</w:t>
      </w:r>
      <w:r w:rsidR="00A005BE">
        <w:t>+</w:t>
      </w:r>
      <w:r>
        <w:t xml:space="preserve"> ca | </w:t>
      </w:r>
    </w:p>
    <w:p w14:paraId="1FCDEA94" w14:textId="3E4EFD2F" w:rsidR="00AC10CC" w:rsidRDefault="00665F3D">
      <w:r>
        <w:t>14)</w:t>
      </w:r>
      <w:r>
        <w:tab/>
        <w:t>4.5.9.1(13)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pu</w:t>
      </w:r>
      <w:proofErr w:type="spellEnd"/>
      <w:r w:rsidR="00A005BE">
        <w:t>/</w:t>
      </w:r>
      <w:r>
        <w:t>la</w:t>
      </w:r>
      <w:r w:rsidR="00A005BE">
        <w:t>/</w:t>
      </w:r>
      <w:proofErr w:type="spellStart"/>
      <w:r>
        <w:t>stayE</w:t>
      </w:r>
      <w:proofErr w:type="spellEnd"/>
      <w:r w:rsidR="00A005BE">
        <w:t>%</w:t>
      </w:r>
      <w:r>
        <w:t xml:space="preserve"> |</w:t>
      </w:r>
    </w:p>
    <w:p w14:paraId="39AD0256" w14:textId="641DE68B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pu</w:t>
      </w:r>
      <w:proofErr w:type="spellEnd"/>
      <w:r w:rsidR="00A005BE">
        <w:t>/</w:t>
      </w:r>
      <w:r>
        <w:t>la</w:t>
      </w:r>
      <w:r w:rsidR="00A005BE">
        <w:t>/</w:t>
      </w:r>
      <w:proofErr w:type="spellStart"/>
      <w:r>
        <w:t>stayE</w:t>
      </w:r>
      <w:proofErr w:type="spellEnd"/>
      <w:r w:rsidR="00A005BE">
        <w:t>+</w:t>
      </w:r>
      <w:r>
        <w:t xml:space="preserve"> pula</w:t>
      </w:r>
      <w:r w:rsidR="00A005BE">
        <w:t>/</w:t>
      </w:r>
      <w:proofErr w:type="spellStart"/>
      <w:r>
        <w:t>stayE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pula</w:t>
      </w:r>
      <w:r w:rsidR="00A005BE">
        <w:t>/</w:t>
      </w:r>
      <w:proofErr w:type="spellStart"/>
      <w:r>
        <w:t>stayE</w:t>
      </w:r>
      <w:proofErr w:type="spellEnd"/>
      <w:r w:rsidR="00A005BE">
        <w:t>%</w:t>
      </w:r>
      <w:r>
        <w:t xml:space="preserve"> | </w:t>
      </w:r>
    </w:p>
    <w:p w14:paraId="3D3F7D87" w14:textId="3E887FE1" w:rsidR="00AC10CC" w:rsidRDefault="00665F3D">
      <w:r>
        <w:t>15)</w:t>
      </w:r>
      <w:r>
        <w:tab/>
        <w:t>4.5.9.1(14)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 w:rsidR="00A005BE">
        <w:t>/</w:t>
      </w:r>
      <w:r>
        <w:t>la</w:t>
      </w:r>
      <w:r w:rsidR="00A005BE">
        <w:t>/</w:t>
      </w:r>
      <w:proofErr w:type="spellStart"/>
      <w:r>
        <w:t>stayE</w:t>
      </w:r>
      <w:proofErr w:type="spellEnd"/>
      <w:r w:rsidR="00A005BE">
        <w:t>%</w:t>
      </w:r>
      <w:r>
        <w:t xml:space="preserve"> | ca</w:t>
      </w:r>
      <w:r w:rsidR="00A005BE">
        <w:t>/</w:t>
      </w:r>
      <w:r>
        <w:t xml:space="preserve"> |</w:t>
      </w:r>
    </w:p>
    <w:p w14:paraId="47BF672E" w14:textId="6D1D3FDB" w:rsidR="00AC10CC" w:rsidRDefault="00665F3D">
      <w:proofErr w:type="spellStart"/>
      <w:r>
        <w:t>pu</w:t>
      </w:r>
      <w:proofErr w:type="spellEnd"/>
      <w:r w:rsidR="00A005BE">
        <w:t>/</w:t>
      </w:r>
      <w:r>
        <w:t>la</w:t>
      </w:r>
      <w:r w:rsidR="00A005BE">
        <w:t>/</w:t>
      </w:r>
      <w:proofErr w:type="spellStart"/>
      <w:r>
        <w:t>stayE</w:t>
      </w:r>
      <w:proofErr w:type="spellEnd"/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pula</w:t>
      </w:r>
      <w:r w:rsidR="00A005BE">
        <w:t>/</w:t>
      </w:r>
      <w:proofErr w:type="spellStart"/>
      <w:r>
        <w:t>stayE</w:t>
      </w:r>
      <w:proofErr w:type="spellEnd"/>
      <w:r w:rsidR="00A005BE">
        <w:t>+</w:t>
      </w:r>
      <w:r>
        <w:t xml:space="preserve"> pula</w:t>
      </w:r>
      <w:r w:rsidR="00A005BE">
        <w:t>/</w:t>
      </w:r>
      <w:proofErr w:type="spellStart"/>
      <w:r>
        <w:t>stayE</w:t>
      </w:r>
      <w:proofErr w:type="spellEnd"/>
      <w:r w:rsidR="00A005BE">
        <w:t>+</w:t>
      </w:r>
      <w:r>
        <w:t xml:space="preserve"> ca | </w:t>
      </w:r>
    </w:p>
    <w:p w14:paraId="14E61FF6" w14:textId="07498853" w:rsidR="00AC10CC" w:rsidRDefault="00665F3D">
      <w:r>
        <w:t>16)</w:t>
      </w:r>
      <w:r>
        <w:tab/>
        <w:t>4.5.9.1(15)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B64E872" w14:textId="7DD8AE59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9365393" w14:textId="143C0B1D" w:rsidR="00AC10CC" w:rsidRDefault="00665F3D">
      <w:r>
        <w:lastRenderedPageBreak/>
        <w:t>17)</w:t>
      </w:r>
      <w:r>
        <w:tab/>
        <w:t>4.5.9.1(16)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gO3ShTh2yA</w:t>
      </w:r>
      <w:r w:rsidR="00A005BE">
        <w:t>+</w:t>
      </w:r>
      <w:r>
        <w:t>ya |</w:t>
      </w:r>
    </w:p>
    <w:p w14:paraId="44311966" w14:textId="6105AF3E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gO3ShTh2yA</w:t>
      </w:r>
      <w:r w:rsidR="00A005BE">
        <w:t>+</w:t>
      </w:r>
      <w:r>
        <w:t>ya</w:t>
      </w:r>
      <w:r w:rsidR="00A005BE">
        <w:t>/</w:t>
      </w:r>
      <w:r>
        <w:t xml:space="preserve"> gO3ShTh2yA</w:t>
      </w:r>
      <w:r w:rsidR="00A005BE">
        <w:t>+</w:t>
      </w:r>
      <w:r>
        <w:t>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gO3ShTh2yA</w:t>
      </w:r>
      <w:r w:rsidR="00A005BE">
        <w:t>+</w:t>
      </w:r>
      <w:r>
        <w:t xml:space="preserve">ya | </w:t>
      </w:r>
    </w:p>
    <w:p w14:paraId="2AA84695" w14:textId="2E520380" w:rsidR="00AC10CC" w:rsidRDefault="00665F3D">
      <w:r>
        <w:t>18)</w:t>
      </w:r>
      <w:r>
        <w:tab/>
        <w:t>4.5.9.1(17)</w:t>
      </w:r>
      <w:proofErr w:type="gramStart"/>
      <w:r>
        <w:t>-  gO</w:t>
      </w:r>
      <w:proofErr w:type="gramEnd"/>
      <w:r>
        <w:t>3ShTh2yA</w:t>
      </w:r>
      <w:r w:rsidR="00A005BE">
        <w:t>+</w:t>
      </w:r>
      <w:r>
        <w:t>y</w:t>
      </w:r>
      <w:r>
        <w:t>a | ca</w:t>
      </w:r>
      <w:r w:rsidR="00A005BE">
        <w:t>/</w:t>
      </w:r>
      <w:r>
        <w:t xml:space="preserve"> |</w:t>
      </w:r>
    </w:p>
    <w:p w14:paraId="14A88485" w14:textId="39864932" w:rsidR="00AC10CC" w:rsidRDefault="00665F3D">
      <w:r>
        <w:t>gO3ShTh2yA</w:t>
      </w:r>
      <w:r w:rsidR="00A005BE">
        <w:t>+</w:t>
      </w:r>
      <w:r>
        <w:t>ya ca ca</w:t>
      </w:r>
      <w:r w:rsidR="00A005BE">
        <w:t>/</w:t>
      </w:r>
      <w:r>
        <w:t xml:space="preserve"> gO3ShTh2yA</w:t>
      </w:r>
      <w:r w:rsidR="00A005BE">
        <w:t>+</w:t>
      </w:r>
      <w:r>
        <w:t>ya</w:t>
      </w:r>
      <w:r w:rsidR="00A005BE">
        <w:t>/</w:t>
      </w:r>
      <w:r>
        <w:t xml:space="preserve"> gO3ShTh2yA</w:t>
      </w:r>
      <w:r w:rsidR="00A005BE">
        <w:t>+</w:t>
      </w:r>
      <w:r>
        <w:t xml:space="preserve">ya ca | </w:t>
      </w:r>
    </w:p>
    <w:p w14:paraId="1FF0933F" w14:textId="396B3CD7" w:rsidR="00AC10CC" w:rsidRDefault="00665F3D">
      <w:r>
        <w:t>19)</w:t>
      </w:r>
      <w:r>
        <w:tab/>
        <w:t>4.5.9.1(17)</w:t>
      </w:r>
      <w:proofErr w:type="gramStart"/>
      <w:r>
        <w:t>-  gO</w:t>
      </w:r>
      <w:proofErr w:type="gramEnd"/>
      <w:r>
        <w:t>3ShTh2yA</w:t>
      </w:r>
      <w:r w:rsidR="00A005BE">
        <w:t>+</w:t>
      </w:r>
      <w:r>
        <w:t>ya |</w:t>
      </w:r>
    </w:p>
    <w:p w14:paraId="6B4DA2D0" w14:textId="79EE0BC3" w:rsidR="00AC10CC" w:rsidRDefault="00665F3D">
      <w:r>
        <w:t>gO3ShTh2yA</w:t>
      </w:r>
      <w:r w:rsidR="00A005BE">
        <w:t>/</w:t>
      </w:r>
      <w:proofErr w:type="spellStart"/>
      <w:r>
        <w:t>yEti</w:t>
      </w:r>
      <w:proofErr w:type="spellEnd"/>
      <w:r w:rsidR="00A005BE">
        <w:t>/</w:t>
      </w:r>
      <w:r>
        <w:t xml:space="preserve"> gO3 - sth2yA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1C6BF7FB" w14:textId="3012D8E6" w:rsidR="00AC10CC" w:rsidRDefault="00665F3D">
      <w:r>
        <w:t>20)</w:t>
      </w:r>
      <w:r>
        <w:tab/>
        <w:t>4.5.9.1(18)</w:t>
      </w:r>
      <w:proofErr w:type="gramStart"/>
      <w:r>
        <w:t>-  ca</w:t>
      </w:r>
      <w:proofErr w:type="gramEnd"/>
      <w:r w:rsidR="00A005BE">
        <w:t>/</w:t>
      </w:r>
      <w:r>
        <w:t xml:space="preserve"> | g3RuhyA</w:t>
      </w:r>
      <w:r w:rsidR="00A005BE">
        <w:t>+</w:t>
      </w:r>
      <w:r>
        <w:t>ya |</w:t>
      </w:r>
    </w:p>
    <w:p w14:paraId="751519BE" w14:textId="11EEC8E1" w:rsidR="00AC10CC" w:rsidRDefault="00665F3D">
      <w:r>
        <w:t>ca</w:t>
      </w:r>
      <w:r w:rsidR="00A005BE">
        <w:t>/</w:t>
      </w:r>
      <w:r>
        <w:t xml:space="preserve"> g3RuhyA</w:t>
      </w:r>
      <w:r w:rsidR="00A005BE">
        <w:t>+</w:t>
      </w:r>
      <w:r>
        <w:t>ya</w:t>
      </w:r>
      <w:r w:rsidR="00A005BE">
        <w:t>/</w:t>
      </w:r>
      <w:r>
        <w:t xml:space="preserve"> g3RuhyA</w:t>
      </w:r>
      <w:r w:rsidR="00A005BE">
        <w:t>+</w:t>
      </w:r>
      <w:r>
        <w:t>ya ca ca</w:t>
      </w:r>
      <w:r w:rsidR="00A005BE">
        <w:t>/</w:t>
      </w:r>
      <w:r>
        <w:t xml:space="preserve"> g3RuhyA</w:t>
      </w:r>
      <w:r w:rsidR="00A005BE">
        <w:t>+</w:t>
      </w:r>
      <w:r>
        <w:t xml:space="preserve">ya | </w:t>
      </w:r>
    </w:p>
    <w:p w14:paraId="45898BC1" w14:textId="736488C1" w:rsidR="00AC10CC" w:rsidRDefault="00665F3D">
      <w:r>
        <w:t>21)</w:t>
      </w:r>
      <w:r>
        <w:tab/>
        <w:t>4.5.9.1(19)</w:t>
      </w:r>
      <w:proofErr w:type="gramStart"/>
      <w:r>
        <w:t>-  g</w:t>
      </w:r>
      <w:proofErr w:type="gramEnd"/>
      <w:r>
        <w:t>3RuhyA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48C33D29" w14:textId="05E49A18" w:rsidR="00AC10CC" w:rsidRDefault="00665F3D">
      <w:r>
        <w:t>g3RuhyA</w:t>
      </w:r>
      <w:r w:rsidR="00A005BE">
        <w:t>+</w:t>
      </w:r>
      <w:r>
        <w:t>ya ca ca</w:t>
      </w:r>
      <w:r w:rsidR="00A005BE">
        <w:t>/</w:t>
      </w:r>
      <w:r>
        <w:t xml:space="preserve"> g3RuhyA</w:t>
      </w:r>
      <w:r w:rsidR="00A005BE">
        <w:t>+</w:t>
      </w:r>
      <w:r>
        <w:t>ya</w:t>
      </w:r>
      <w:r w:rsidR="00A005BE">
        <w:t>/</w:t>
      </w:r>
      <w:r>
        <w:t xml:space="preserve"> g3RuhyA</w:t>
      </w:r>
      <w:r w:rsidR="00A005BE">
        <w:t>+</w:t>
      </w:r>
      <w:r>
        <w:t xml:space="preserve">ya ca | </w:t>
      </w:r>
    </w:p>
    <w:p w14:paraId="050E23C4" w14:textId="29512080" w:rsidR="00AC10CC" w:rsidRDefault="00665F3D">
      <w:r>
        <w:t>22)</w:t>
      </w:r>
      <w:r>
        <w:tab/>
        <w:t>4.5.9.1(20)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A7ECFD4" w14:textId="5BBF60DB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DF79F47" w14:textId="15932D89" w:rsidR="00AC10CC" w:rsidRDefault="00665F3D">
      <w:r>
        <w:t>23)</w:t>
      </w:r>
      <w:r>
        <w:tab/>
        <w:t>4.5.9.1(21)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talpyA</w:t>
      </w:r>
      <w:r w:rsidR="00A005BE">
        <w:t>+</w:t>
      </w:r>
      <w:r>
        <w:t>ya</w:t>
      </w:r>
      <w:proofErr w:type="spellEnd"/>
      <w:r>
        <w:t xml:space="preserve"> |</w:t>
      </w:r>
    </w:p>
    <w:p w14:paraId="5FA64786" w14:textId="354E13D4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stalpyA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talpyA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</w:t>
      </w:r>
      <w:proofErr w:type="spellStart"/>
      <w:r>
        <w:t>stalpyA</w:t>
      </w:r>
      <w:r w:rsidR="00A005BE">
        <w:t>+</w:t>
      </w:r>
      <w:r>
        <w:t>ya</w:t>
      </w:r>
      <w:proofErr w:type="spellEnd"/>
      <w:r>
        <w:t xml:space="preserve"> | </w:t>
      </w:r>
    </w:p>
    <w:p w14:paraId="0912CCA1" w14:textId="42FD4D52" w:rsidR="00AC10CC" w:rsidRDefault="00665F3D">
      <w:r>
        <w:t>24)</w:t>
      </w:r>
      <w:r>
        <w:tab/>
        <w:t>4.5.9.1(22)</w:t>
      </w:r>
      <w:proofErr w:type="gramStart"/>
      <w:r>
        <w:t xml:space="preserve">-  </w:t>
      </w:r>
      <w:proofErr w:type="spellStart"/>
      <w:r>
        <w:t>talpyA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3140F403" w14:textId="795FB249" w:rsidR="00AC10CC" w:rsidRDefault="00665F3D">
      <w:proofErr w:type="spellStart"/>
      <w:r>
        <w:t>talpyA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talpyA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talpyA</w:t>
      </w:r>
      <w:r w:rsidR="00A005BE">
        <w:t>+</w:t>
      </w:r>
      <w:r>
        <w:t>ya</w:t>
      </w:r>
      <w:proofErr w:type="spellEnd"/>
      <w:r>
        <w:t xml:space="preserve"> ca | </w:t>
      </w:r>
    </w:p>
    <w:p w14:paraId="23DDE16C" w14:textId="4060C474" w:rsidR="00AC10CC" w:rsidRDefault="00665F3D">
      <w:r>
        <w:t>25)</w:t>
      </w:r>
      <w:r>
        <w:tab/>
        <w:t>4.5.9.1(23)</w:t>
      </w:r>
      <w:proofErr w:type="gramStart"/>
      <w:r>
        <w:t>-  ca</w:t>
      </w:r>
      <w:proofErr w:type="gramEnd"/>
      <w:r w:rsidR="00A005BE">
        <w:t>/</w:t>
      </w:r>
      <w:r>
        <w:t xml:space="preserve"> | gE3hyA</w:t>
      </w:r>
      <w:r w:rsidR="00A005BE">
        <w:t>+</w:t>
      </w:r>
      <w:r>
        <w:t>ya |</w:t>
      </w:r>
    </w:p>
    <w:p w14:paraId="121DA6E8" w14:textId="62968832" w:rsidR="00AC10CC" w:rsidRDefault="00665F3D">
      <w:r>
        <w:t>ca</w:t>
      </w:r>
      <w:r w:rsidR="00A005BE">
        <w:t>/</w:t>
      </w:r>
      <w:r>
        <w:t xml:space="preserve"> gE3hyA</w:t>
      </w:r>
      <w:r w:rsidR="00A005BE">
        <w:t>+</w:t>
      </w:r>
      <w:r>
        <w:t>ya</w:t>
      </w:r>
      <w:r w:rsidR="00A005BE">
        <w:t>/</w:t>
      </w:r>
      <w:r>
        <w:t xml:space="preserve"> gE3hyA</w:t>
      </w:r>
      <w:r w:rsidR="00A005BE">
        <w:t>+</w:t>
      </w:r>
      <w:r>
        <w:t>ya ca ca</w:t>
      </w:r>
      <w:r w:rsidR="00A005BE">
        <w:t>/</w:t>
      </w:r>
      <w:r>
        <w:t xml:space="preserve"> gE3hyA</w:t>
      </w:r>
      <w:r w:rsidR="00A005BE">
        <w:t>+</w:t>
      </w:r>
      <w:r>
        <w:t xml:space="preserve">ya | </w:t>
      </w:r>
    </w:p>
    <w:p w14:paraId="1698CE60" w14:textId="7A364B3B" w:rsidR="00AC10CC" w:rsidRDefault="00665F3D">
      <w:r>
        <w:t>26)</w:t>
      </w:r>
      <w:r>
        <w:tab/>
        <w:t>4.5.9.1(24)</w:t>
      </w:r>
      <w:proofErr w:type="gramStart"/>
      <w:r>
        <w:t>-  gE</w:t>
      </w:r>
      <w:proofErr w:type="gramEnd"/>
      <w:r>
        <w:t>3hyA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7F320646" w14:textId="55BF1BE0" w:rsidR="00AC10CC" w:rsidRDefault="00665F3D">
      <w:r>
        <w:t>gE3hyA</w:t>
      </w:r>
      <w:r w:rsidR="00A005BE">
        <w:t>+</w:t>
      </w:r>
      <w:r>
        <w:t>ya ca ca</w:t>
      </w:r>
      <w:r w:rsidR="00A005BE">
        <w:t>/</w:t>
      </w:r>
      <w:r>
        <w:t xml:space="preserve"> gE3hyA</w:t>
      </w:r>
      <w:r w:rsidR="00A005BE">
        <w:t>+</w:t>
      </w:r>
      <w:r>
        <w:t>ya</w:t>
      </w:r>
      <w:r w:rsidR="00A005BE">
        <w:t>/</w:t>
      </w:r>
      <w:r>
        <w:t xml:space="preserve"> gE3hyA</w:t>
      </w:r>
      <w:r w:rsidR="00A005BE">
        <w:t>+</w:t>
      </w:r>
      <w:r>
        <w:t xml:space="preserve">ya ca | </w:t>
      </w:r>
    </w:p>
    <w:p w14:paraId="3D279D9F" w14:textId="6DEECE9D" w:rsidR="00AC10CC" w:rsidRDefault="00665F3D">
      <w:r>
        <w:t>27)</w:t>
      </w:r>
      <w:r>
        <w:tab/>
        <w:t>4.5.9.1(25)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3D6AFB5" w14:textId="3616849D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E1F8F84" w14:textId="002E6F56" w:rsidR="00AC10CC" w:rsidRDefault="00665F3D">
      <w:r>
        <w:t>28)</w:t>
      </w:r>
      <w:r>
        <w:tab/>
        <w:t>4.5.9.1(26)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</w:t>
      </w:r>
    </w:p>
    <w:p w14:paraId="2BD18FD9" w14:textId="434F383A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</w:t>
      </w:r>
    </w:p>
    <w:p w14:paraId="218849F5" w14:textId="40E1C3A3" w:rsidR="00AC10CC" w:rsidRDefault="00665F3D">
      <w:r>
        <w:t>29)</w:t>
      </w:r>
      <w:r>
        <w:tab/>
        <w:t>4.5.9.1(27)</w:t>
      </w:r>
      <w:proofErr w:type="gramStart"/>
      <w:r>
        <w:t>-  kA</w:t>
      </w:r>
      <w:proofErr w:type="gram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0489F27B" w14:textId="6ED8FE4F" w:rsidR="00AC10CC" w:rsidRDefault="00665F3D">
      <w:r>
        <w:t>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kA</w:t>
      </w:r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| </w:t>
      </w:r>
    </w:p>
    <w:p w14:paraId="3B280E2F" w14:textId="5D6383C1" w:rsidR="00AC10CC" w:rsidRDefault="00665F3D">
      <w:r>
        <w:lastRenderedPageBreak/>
        <w:t>30)</w:t>
      </w:r>
      <w:r>
        <w:tab/>
        <w:t>4.5.9.1(28)</w:t>
      </w:r>
      <w:proofErr w:type="gramStart"/>
      <w:r>
        <w:t>-  ca</w:t>
      </w:r>
      <w:proofErr w:type="gramEnd"/>
      <w:r w:rsidR="00A005BE">
        <w:t>/</w:t>
      </w:r>
      <w:r>
        <w:t xml:space="preserve"> | ga</w:t>
      </w:r>
      <w:r w:rsidR="00A005BE">
        <w:t>/</w:t>
      </w:r>
      <w:r>
        <w:t>3hva</w:t>
      </w:r>
      <w:r w:rsidR="00A005BE">
        <w:t>/</w:t>
      </w:r>
      <w:proofErr w:type="spellStart"/>
      <w:r>
        <w:t>rE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|</w:t>
      </w:r>
    </w:p>
    <w:p w14:paraId="0AB4EF14" w14:textId="60AC2F59" w:rsidR="00AC10CC" w:rsidRDefault="00665F3D">
      <w:r>
        <w:t>ca</w:t>
      </w:r>
      <w:r w:rsidR="00A005BE">
        <w:t>/</w:t>
      </w:r>
      <w:r>
        <w:t xml:space="preserve"> ga</w:t>
      </w:r>
      <w:r w:rsidR="00A005BE">
        <w:t>/</w:t>
      </w:r>
      <w:r>
        <w:t>3hva</w:t>
      </w:r>
      <w:r w:rsidR="00A005BE">
        <w:t>/</w:t>
      </w:r>
      <w:proofErr w:type="spellStart"/>
      <w:r>
        <w:t>rE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ga3hvarE</w:t>
      </w:r>
      <w:r w:rsidR="00A005BE">
        <w:t>/</w:t>
      </w:r>
      <w:r>
        <w:t>ShThA2ya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ga3hvarE</w:t>
      </w:r>
      <w:r w:rsidR="00A005BE">
        <w:t>/</w:t>
      </w:r>
      <w:r>
        <w:t>ShThA2ya</w:t>
      </w:r>
      <w:r w:rsidR="00A005BE">
        <w:t>+</w:t>
      </w:r>
      <w:r>
        <w:t xml:space="preserve"> | </w:t>
      </w:r>
    </w:p>
    <w:p w14:paraId="5A44891D" w14:textId="6D52E3E3" w:rsidR="00AC10CC" w:rsidRDefault="00665F3D">
      <w:r>
        <w:t>31)</w:t>
      </w:r>
      <w:r>
        <w:tab/>
        <w:t>4.5.9.1(29)</w:t>
      </w:r>
      <w:proofErr w:type="gramStart"/>
      <w:r>
        <w:t>-  ga</w:t>
      </w:r>
      <w:proofErr w:type="gramEnd"/>
      <w:r w:rsidR="00A005BE">
        <w:t>/</w:t>
      </w:r>
      <w:r>
        <w:t>3hva</w:t>
      </w:r>
      <w:r w:rsidR="00A005BE">
        <w:t>/</w:t>
      </w:r>
      <w:proofErr w:type="spellStart"/>
      <w:r>
        <w:t>rE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| ca</w:t>
      </w:r>
      <w:r w:rsidR="00A005BE">
        <w:t>/</w:t>
      </w:r>
      <w:r>
        <w:t xml:space="preserve"> |</w:t>
      </w:r>
    </w:p>
    <w:p w14:paraId="124CF5E1" w14:textId="605D60F0" w:rsidR="00AC10CC" w:rsidRDefault="00665F3D">
      <w:r>
        <w:t>ga</w:t>
      </w:r>
      <w:r w:rsidR="00A005BE">
        <w:t>/</w:t>
      </w:r>
      <w:r>
        <w:t>3hva</w:t>
      </w:r>
      <w:r w:rsidR="00A005BE">
        <w:t>/</w:t>
      </w:r>
      <w:proofErr w:type="spellStart"/>
      <w:r>
        <w:t>rE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ca </w:t>
      </w:r>
      <w:proofErr w:type="spellStart"/>
      <w:r>
        <w:t>ca</w:t>
      </w:r>
      <w:proofErr w:type="spellEnd"/>
      <w:r>
        <w:t xml:space="preserve"> ga3hvarE</w:t>
      </w:r>
      <w:r w:rsidR="00A005BE">
        <w:t>/</w:t>
      </w:r>
      <w:r>
        <w:t>ShThA2ya</w:t>
      </w:r>
      <w:r w:rsidR="00A005BE">
        <w:t>+</w:t>
      </w:r>
      <w:r>
        <w:t xml:space="preserve"> ga3hvarE</w:t>
      </w:r>
      <w:r w:rsidR="00A005BE">
        <w:t>/</w:t>
      </w:r>
      <w:r>
        <w:t>Sh</w:t>
      </w:r>
      <w:r>
        <w:t>ThA2ya</w:t>
      </w:r>
      <w:r w:rsidR="00A005BE">
        <w:t>+</w:t>
      </w:r>
      <w:r>
        <w:t xml:space="preserve"> ca | </w:t>
      </w:r>
    </w:p>
    <w:p w14:paraId="2D817223" w14:textId="742B4946" w:rsidR="00AC10CC" w:rsidRDefault="00665F3D">
      <w:r>
        <w:t>32)</w:t>
      </w:r>
      <w:r>
        <w:tab/>
        <w:t>4.5.9.1(29)</w:t>
      </w:r>
      <w:proofErr w:type="gramStart"/>
      <w:r>
        <w:t>-  ga</w:t>
      </w:r>
      <w:proofErr w:type="gramEnd"/>
      <w:r w:rsidR="00A005BE">
        <w:t>/</w:t>
      </w:r>
      <w:r>
        <w:t>3hva</w:t>
      </w:r>
      <w:r w:rsidR="00A005BE">
        <w:t>/</w:t>
      </w:r>
      <w:proofErr w:type="spellStart"/>
      <w:r>
        <w:t>rE</w:t>
      </w:r>
      <w:proofErr w:type="spellEnd"/>
      <w:r w:rsidR="00A005BE">
        <w:t>/</w:t>
      </w:r>
      <w:r>
        <w:t>ShThA2ya</w:t>
      </w:r>
      <w:r w:rsidR="00A005BE">
        <w:t>+</w:t>
      </w:r>
      <w:r>
        <w:t xml:space="preserve"> |</w:t>
      </w:r>
    </w:p>
    <w:p w14:paraId="5A04616F" w14:textId="137FA22E" w:rsidR="00AC10CC" w:rsidRDefault="00665F3D">
      <w:r>
        <w:t>ga</w:t>
      </w:r>
      <w:r w:rsidR="00A005BE">
        <w:t>/</w:t>
      </w:r>
      <w:r>
        <w:t>3hva</w:t>
      </w:r>
      <w:r w:rsidR="00A005BE">
        <w:t>/</w:t>
      </w:r>
      <w:proofErr w:type="spellStart"/>
      <w:r>
        <w:t>rE</w:t>
      </w:r>
      <w:proofErr w:type="spellEnd"/>
      <w:r w:rsidR="00A005BE">
        <w:t>/</w:t>
      </w:r>
      <w:r>
        <w:t>ShThA2yEti</w:t>
      </w:r>
      <w:r w:rsidR="00A005BE">
        <w:t>+</w:t>
      </w:r>
      <w:r>
        <w:t xml:space="preserve"> ga3hvarE - sthA2ya</w:t>
      </w:r>
      <w:r w:rsidR="00A005BE">
        <w:t>+</w:t>
      </w:r>
      <w:r>
        <w:t xml:space="preserve"> | </w:t>
      </w:r>
    </w:p>
    <w:p w14:paraId="751ACC6B" w14:textId="409E181A" w:rsidR="00AC10CC" w:rsidRDefault="00665F3D">
      <w:r>
        <w:t>33)</w:t>
      </w:r>
      <w:r>
        <w:tab/>
        <w:t>4.5.9.1(30)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02110B2" w14:textId="2E05B465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F8A3ED4" w14:textId="588D01E8" w:rsidR="00AC10CC" w:rsidRDefault="00665F3D">
      <w:r>
        <w:t>34)</w:t>
      </w:r>
      <w:r>
        <w:tab/>
        <w:t>4.5.9.1(31)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hra</w:t>
      </w:r>
      <w:proofErr w:type="spellEnd"/>
      <w:r w:rsidR="00A005BE">
        <w:t>/</w:t>
      </w:r>
      <w:r>
        <w:t>da</w:t>
      </w:r>
      <w:r w:rsidR="00A005BE">
        <w:t>/</w:t>
      </w:r>
      <w:r>
        <w:t>3yyA</w:t>
      </w:r>
      <w:r w:rsidR="00A005BE">
        <w:t>+</w:t>
      </w:r>
      <w:r>
        <w:t>ya |</w:t>
      </w:r>
    </w:p>
    <w:p w14:paraId="65990D66" w14:textId="5F030FDF" w:rsidR="00AC10CC" w:rsidRDefault="00665F3D">
      <w:r>
        <w:t>~</w:t>
      </w:r>
      <w:proofErr w:type="spellStart"/>
      <w:r>
        <w:t>namO</w:t>
      </w:r>
      <w:proofErr w:type="spellEnd"/>
      <w:r w:rsidR="00A005BE">
        <w:t>%</w:t>
      </w:r>
      <w:r>
        <w:t xml:space="preserve"> </w:t>
      </w:r>
      <w:proofErr w:type="spellStart"/>
      <w:r>
        <w:t>hrada</w:t>
      </w:r>
      <w:proofErr w:type="spellEnd"/>
      <w:r w:rsidR="00A005BE">
        <w:t>/</w:t>
      </w:r>
      <w:r>
        <w:t>3yyA</w:t>
      </w:r>
      <w:r w:rsidR="00A005BE">
        <w:t>+</w:t>
      </w:r>
      <w:r>
        <w:t xml:space="preserve">ya </w:t>
      </w:r>
      <w:proofErr w:type="spellStart"/>
      <w:r>
        <w:t>hrada</w:t>
      </w:r>
      <w:proofErr w:type="spellEnd"/>
      <w:r w:rsidR="00A005BE">
        <w:t>/</w:t>
      </w:r>
      <w:r>
        <w:t>3yyA</w:t>
      </w:r>
      <w:r w:rsidR="00A005BE">
        <w:t>+</w:t>
      </w:r>
      <w:r>
        <w:t>ya</w:t>
      </w:r>
      <w:r w:rsidR="00A005BE">
        <w:t>/</w:t>
      </w:r>
      <w:r>
        <w:t xml:space="preserve"> ~</w:t>
      </w:r>
      <w:proofErr w:type="spellStart"/>
      <w:r>
        <w:t>nam</w:t>
      </w:r>
      <w:r>
        <w:t>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%</w:t>
      </w:r>
      <w:r>
        <w:t xml:space="preserve"> </w:t>
      </w:r>
      <w:proofErr w:type="spellStart"/>
      <w:r>
        <w:t>hrada</w:t>
      </w:r>
      <w:proofErr w:type="spellEnd"/>
      <w:r w:rsidR="00A005BE">
        <w:t>/</w:t>
      </w:r>
      <w:r>
        <w:t>3yyA</w:t>
      </w:r>
      <w:r w:rsidR="00A005BE">
        <w:t>+</w:t>
      </w:r>
      <w:r>
        <w:t xml:space="preserve">ya | </w:t>
      </w:r>
    </w:p>
    <w:p w14:paraId="3BA3FFB6" w14:textId="67AD6E16" w:rsidR="00AC10CC" w:rsidRDefault="00665F3D">
      <w:r>
        <w:t>35)</w:t>
      </w:r>
      <w:r>
        <w:tab/>
        <w:t>4.5.9.1(32)</w:t>
      </w:r>
      <w:proofErr w:type="gramStart"/>
      <w:r>
        <w:t xml:space="preserve">-  </w:t>
      </w:r>
      <w:proofErr w:type="spellStart"/>
      <w:r>
        <w:t>hra</w:t>
      </w:r>
      <w:proofErr w:type="spellEnd"/>
      <w:proofErr w:type="gramEnd"/>
      <w:r w:rsidR="00A005BE">
        <w:t>/</w:t>
      </w:r>
      <w:r>
        <w:t>da</w:t>
      </w:r>
      <w:r w:rsidR="00A005BE">
        <w:t>/</w:t>
      </w:r>
      <w:r>
        <w:t>3yyA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1D95B40C" w14:textId="04EB1C30" w:rsidR="00AC10CC" w:rsidRDefault="00665F3D">
      <w:proofErr w:type="spellStart"/>
      <w:r>
        <w:t>hra</w:t>
      </w:r>
      <w:proofErr w:type="spellEnd"/>
      <w:r w:rsidR="00A005BE">
        <w:t>/</w:t>
      </w:r>
      <w:r>
        <w:t>da</w:t>
      </w:r>
      <w:r w:rsidR="00A005BE">
        <w:t>/</w:t>
      </w:r>
      <w:r>
        <w:t>3yyA</w:t>
      </w:r>
      <w:r w:rsidR="00A005BE">
        <w:t>+</w:t>
      </w:r>
      <w:r>
        <w:t xml:space="preserve">ya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hrada</w:t>
      </w:r>
      <w:proofErr w:type="spellEnd"/>
      <w:r w:rsidR="00A005BE">
        <w:t>/</w:t>
      </w:r>
      <w:r>
        <w:t>3yyA</w:t>
      </w:r>
      <w:r w:rsidR="00A005BE">
        <w:t>+</w:t>
      </w:r>
      <w:r>
        <w:t xml:space="preserve">ya </w:t>
      </w:r>
      <w:proofErr w:type="spellStart"/>
      <w:r>
        <w:t>hrada</w:t>
      </w:r>
      <w:proofErr w:type="spellEnd"/>
      <w:r w:rsidR="00A005BE">
        <w:t>/</w:t>
      </w:r>
      <w:r>
        <w:t>3yyA</w:t>
      </w:r>
      <w:r w:rsidR="00A005BE">
        <w:t>+</w:t>
      </w:r>
      <w:r>
        <w:t xml:space="preserve">ya ca | </w:t>
      </w:r>
    </w:p>
    <w:p w14:paraId="1328FC6A" w14:textId="3BDF77A7" w:rsidR="00AC10CC" w:rsidRDefault="00665F3D">
      <w:r>
        <w:t>36)</w:t>
      </w:r>
      <w:r>
        <w:tab/>
        <w:t>4.5.9.1(33)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ni</w:t>
      </w:r>
      <w:proofErr w:type="spellEnd"/>
      <w:r w:rsidR="00A005BE">
        <w:t>/</w:t>
      </w:r>
      <w:proofErr w:type="spellStart"/>
      <w:r>
        <w:t>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ya</w:t>
      </w:r>
      <w:proofErr w:type="spellEnd"/>
      <w:r>
        <w:t xml:space="preserve"> |</w:t>
      </w:r>
    </w:p>
    <w:p w14:paraId="26682FFF" w14:textId="207EF388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ni</w:t>
      </w:r>
      <w:proofErr w:type="spellEnd"/>
      <w:r w:rsidR="00A005BE">
        <w:t>/</w:t>
      </w:r>
      <w:proofErr w:type="spellStart"/>
      <w:r>
        <w:t>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ya</w:t>
      </w:r>
      <w:proofErr w:type="spellEnd"/>
      <w:r>
        <w:t xml:space="preserve"> ~</w:t>
      </w:r>
      <w:proofErr w:type="spellStart"/>
      <w:r>
        <w:t>nivE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~</w:t>
      </w:r>
      <w:proofErr w:type="spellStart"/>
      <w:r>
        <w:t>nivE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ya</w:t>
      </w:r>
      <w:proofErr w:type="spellEnd"/>
      <w:r>
        <w:t xml:space="preserve"> | </w:t>
      </w:r>
    </w:p>
    <w:p w14:paraId="06061A0A" w14:textId="6CC2764B" w:rsidR="00AC10CC" w:rsidRDefault="00665F3D">
      <w:r>
        <w:t>37)</w:t>
      </w:r>
      <w:r>
        <w:tab/>
        <w:t>4.5.9.1(34)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proofErr w:type="spellStart"/>
      <w:r>
        <w:t>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3321A14A" w14:textId="4AAFE0D1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proofErr w:type="spellStart"/>
      <w:r>
        <w:t>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~</w:t>
      </w:r>
      <w:proofErr w:type="spellStart"/>
      <w:r>
        <w:t>nivE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ya</w:t>
      </w:r>
      <w:proofErr w:type="spellEnd"/>
      <w:r>
        <w:t xml:space="preserve"> ~</w:t>
      </w:r>
      <w:proofErr w:type="spellStart"/>
      <w:r>
        <w:t>nivE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ya</w:t>
      </w:r>
      <w:proofErr w:type="spellEnd"/>
      <w:r>
        <w:t xml:space="preserve"> ca | </w:t>
      </w:r>
    </w:p>
    <w:p w14:paraId="2C355B71" w14:textId="25E9260C" w:rsidR="00AC10CC" w:rsidRDefault="00665F3D">
      <w:r>
        <w:t>38)</w:t>
      </w:r>
      <w:r>
        <w:tab/>
        <w:t>4.5.9.1(34)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proofErr w:type="spellStart"/>
      <w:r>
        <w:t>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ya</w:t>
      </w:r>
      <w:proofErr w:type="spellEnd"/>
      <w:r>
        <w:t xml:space="preserve"> |</w:t>
      </w:r>
    </w:p>
    <w:p w14:paraId="1601C370" w14:textId="025476A5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proofErr w:type="spellStart"/>
      <w:r>
        <w:t>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yEti</w:t>
      </w:r>
      <w:proofErr w:type="spellEnd"/>
      <w:r w:rsidR="00A005BE">
        <w:t>+</w:t>
      </w:r>
      <w:r>
        <w:t xml:space="preserve"> ~</w:t>
      </w:r>
      <w:proofErr w:type="spellStart"/>
      <w:r>
        <w:t>ni</w:t>
      </w:r>
      <w:proofErr w:type="spellEnd"/>
      <w:r>
        <w:t xml:space="preserve"> - </w:t>
      </w:r>
      <w:proofErr w:type="spellStart"/>
      <w:r>
        <w:t>vE</w:t>
      </w:r>
      <w:proofErr w:type="spellEnd"/>
      <w:r w:rsidR="00A005BE">
        <w:t>/</w:t>
      </w:r>
      <w:proofErr w:type="spellStart"/>
      <w:r>
        <w:t>ShpyA</w:t>
      </w:r>
      <w:r w:rsidR="00A005BE">
        <w:t>+</w:t>
      </w:r>
      <w:r>
        <w:t>ya</w:t>
      </w:r>
      <w:proofErr w:type="spellEnd"/>
      <w:r>
        <w:t xml:space="preserve"> | </w:t>
      </w:r>
    </w:p>
    <w:p w14:paraId="5CB35ACE" w14:textId="3E1BA783" w:rsidR="00AC10CC" w:rsidRDefault="00665F3D">
      <w:r>
        <w:t>39)</w:t>
      </w:r>
      <w:r>
        <w:tab/>
        <w:t>4.5.9.1(35)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67AF76BC" w14:textId="19E29F9F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16B0BB3" w14:textId="1DFD78E5" w:rsidR="00AC10CC" w:rsidRDefault="00665F3D">
      <w:r>
        <w:t>40)</w:t>
      </w:r>
      <w:r>
        <w:tab/>
        <w:t>4.5.9.1(36)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pA</w:t>
      </w:r>
      <w:proofErr w:type="spellEnd"/>
      <w:r w:rsidR="00A005BE">
        <w:t>/</w:t>
      </w:r>
      <w:r>
        <w:t>(gm</w:t>
      </w:r>
      <w:r w:rsidR="00A005BE">
        <w:t>/</w:t>
      </w:r>
      <w:r>
        <w:t>)</w:t>
      </w:r>
      <w:proofErr w:type="spellStart"/>
      <w:r>
        <w:t>sa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|</w:t>
      </w:r>
    </w:p>
    <w:p w14:paraId="12ACA01B" w14:textId="00254004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| </w:t>
      </w:r>
    </w:p>
    <w:p w14:paraId="0386E9A1" w14:textId="45F49653" w:rsidR="00AC10CC" w:rsidRDefault="00665F3D">
      <w:r>
        <w:t>41)</w:t>
      </w:r>
      <w:r>
        <w:tab/>
        <w:t>4.5.9.1(37)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 w:rsidR="00A005BE">
        <w:t>/</w:t>
      </w:r>
      <w:r>
        <w:t>(gm</w:t>
      </w:r>
      <w:r w:rsidR="00A005BE">
        <w:t>/</w:t>
      </w:r>
      <w:r>
        <w:t>)</w:t>
      </w:r>
      <w:proofErr w:type="spellStart"/>
      <w:r>
        <w:t>sa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69BD7358" w14:textId="6EBFD1E3" w:rsidR="00AC10CC" w:rsidRDefault="00665F3D">
      <w:proofErr w:type="spellStart"/>
      <w:r>
        <w:t>pA</w:t>
      </w:r>
      <w:proofErr w:type="spellEnd"/>
      <w:r w:rsidR="00A005BE">
        <w:t>/</w:t>
      </w:r>
      <w:r>
        <w:t>(gm</w:t>
      </w:r>
      <w:proofErr w:type="gramStart"/>
      <w:r w:rsidR="00A005BE">
        <w:t>/</w:t>
      </w:r>
      <w:r>
        <w:t>)</w:t>
      </w:r>
      <w:proofErr w:type="spellStart"/>
      <w:r>
        <w:t>sa</w:t>
      </w:r>
      <w:proofErr w:type="spellEnd"/>
      <w:proofErr w:type="gram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sa</w:t>
      </w:r>
      <w:proofErr w:type="spellEnd"/>
      <w:r w:rsidR="00A005BE">
        <w:t>/</w:t>
      </w:r>
      <w:proofErr w:type="spellStart"/>
      <w:r>
        <w:t>vyA</w:t>
      </w:r>
      <w:r w:rsidR="00A005BE">
        <w:t>+</w:t>
      </w:r>
      <w:r>
        <w:t>ya</w:t>
      </w:r>
      <w:proofErr w:type="spellEnd"/>
      <w:r>
        <w:t xml:space="preserve"> ca | </w:t>
      </w:r>
    </w:p>
    <w:p w14:paraId="23FED71B" w14:textId="74D81497" w:rsidR="00AC10CC" w:rsidRDefault="00665F3D">
      <w:r>
        <w:t>42)</w:t>
      </w:r>
      <w:r>
        <w:tab/>
        <w:t>4.5.9.1(38)</w:t>
      </w:r>
      <w:proofErr w:type="gramStart"/>
      <w:r>
        <w:t>-  ca</w:t>
      </w:r>
      <w:proofErr w:type="gramEnd"/>
      <w:r w:rsidR="00A005BE">
        <w:t>/</w:t>
      </w:r>
      <w:r>
        <w:t xml:space="preserve"> | ra</w:t>
      </w:r>
      <w:r w:rsidR="00A005BE">
        <w:t>/</w:t>
      </w:r>
      <w:r>
        <w:t>ja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|</w:t>
      </w:r>
    </w:p>
    <w:p w14:paraId="028EDC03" w14:textId="1A508D07" w:rsidR="00AC10CC" w:rsidRDefault="00665F3D">
      <w:r>
        <w:t>ca</w:t>
      </w:r>
      <w:r w:rsidR="00A005BE">
        <w:t>/</w:t>
      </w:r>
      <w:r>
        <w:t xml:space="preserve"> ra</w:t>
      </w:r>
      <w:r w:rsidR="00A005BE">
        <w:t>/</w:t>
      </w:r>
      <w:r>
        <w:t>ja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raja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raja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| </w:t>
      </w:r>
    </w:p>
    <w:p w14:paraId="3D9B1138" w14:textId="510BC226" w:rsidR="00AC10CC" w:rsidRDefault="00665F3D">
      <w:r>
        <w:lastRenderedPageBreak/>
        <w:t>43)</w:t>
      </w:r>
      <w:r>
        <w:tab/>
        <w:t>4.5.9.1(39)</w:t>
      </w:r>
      <w:proofErr w:type="gramStart"/>
      <w:r>
        <w:t>-  ra</w:t>
      </w:r>
      <w:proofErr w:type="gramEnd"/>
      <w:r w:rsidR="00A005BE">
        <w:t>/</w:t>
      </w:r>
      <w:r>
        <w:t>ja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00F058AF" w14:textId="0CA7F536" w:rsidR="00AC10CC" w:rsidRDefault="00665F3D">
      <w:r>
        <w:t>ra</w:t>
      </w:r>
      <w:r w:rsidR="00A005BE">
        <w:t>/</w:t>
      </w:r>
      <w:r>
        <w:t>ja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raja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raja</w:t>
      </w:r>
      <w:r w:rsidR="00A005BE">
        <w:t>/</w:t>
      </w:r>
      <w:proofErr w:type="spellStart"/>
      <w:r>
        <w:t>syA</w:t>
      </w:r>
      <w:r w:rsidR="00A005BE">
        <w:t>+</w:t>
      </w:r>
      <w:r>
        <w:t>ya</w:t>
      </w:r>
      <w:proofErr w:type="spellEnd"/>
      <w:r>
        <w:t xml:space="preserve"> ca | </w:t>
      </w:r>
    </w:p>
    <w:p w14:paraId="1F86D2B2" w14:textId="43F355B5" w:rsidR="00AC10CC" w:rsidRDefault="00665F3D">
      <w:r>
        <w:t>44)</w:t>
      </w:r>
      <w:r>
        <w:tab/>
        <w:t>4.5.9.1(40)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24DB515" w14:textId="4F103E27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4A28B15F" w14:textId="4C1845B9" w:rsidR="00AC10CC" w:rsidRDefault="00665F3D">
      <w:r>
        <w:t>45)</w:t>
      </w:r>
      <w:r>
        <w:tab/>
        <w:t>4.5.9.1(41)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SuShkyA</w:t>
      </w:r>
      <w:r w:rsidR="00A005BE">
        <w:t>+</w:t>
      </w:r>
      <w:r>
        <w:t>ya</w:t>
      </w:r>
      <w:proofErr w:type="spellEnd"/>
      <w:r>
        <w:t xml:space="preserve"> |</w:t>
      </w:r>
    </w:p>
    <w:p w14:paraId="16295754" w14:textId="238269FD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SuShkyA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SuShkyA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H </w:t>
      </w:r>
      <w:proofErr w:type="spellStart"/>
      <w:r>
        <w:t>SuShkyA</w:t>
      </w:r>
      <w:r w:rsidR="00A005BE">
        <w:t>+</w:t>
      </w:r>
      <w:r>
        <w:t>ya</w:t>
      </w:r>
      <w:proofErr w:type="spellEnd"/>
      <w:r>
        <w:t xml:space="preserve"> | </w:t>
      </w:r>
    </w:p>
    <w:p w14:paraId="4B07EA29" w14:textId="00E6D3EF" w:rsidR="00AC10CC" w:rsidRDefault="00665F3D">
      <w:r>
        <w:t>46)</w:t>
      </w:r>
      <w:r>
        <w:tab/>
        <w:t>4.5.9.1(42)</w:t>
      </w:r>
      <w:proofErr w:type="gramStart"/>
      <w:r>
        <w:t xml:space="preserve">-  </w:t>
      </w:r>
      <w:proofErr w:type="spellStart"/>
      <w:r>
        <w:t>SuShkyA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09AF0D07" w14:textId="24A79273" w:rsidR="00AC10CC" w:rsidRDefault="00665F3D">
      <w:proofErr w:type="spellStart"/>
      <w:r>
        <w:t>SuShkyA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SuShkyA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SuShkyA</w:t>
      </w:r>
      <w:r w:rsidR="00A005BE">
        <w:t>+</w:t>
      </w:r>
      <w:r>
        <w:t>ya</w:t>
      </w:r>
      <w:proofErr w:type="spellEnd"/>
      <w:r>
        <w:t xml:space="preserve"> ca | </w:t>
      </w:r>
    </w:p>
    <w:p w14:paraId="1B9368C3" w14:textId="53953B3B" w:rsidR="00AC10CC" w:rsidRDefault="00665F3D">
      <w:r>
        <w:t>47)</w:t>
      </w:r>
      <w:r>
        <w:tab/>
        <w:t>4.5.9.1(43)</w:t>
      </w:r>
      <w:proofErr w:type="gramStart"/>
      <w:r>
        <w:t>-  ca</w:t>
      </w:r>
      <w:proofErr w:type="gramEnd"/>
      <w:r w:rsidR="00A005BE">
        <w:t>/</w:t>
      </w:r>
      <w:r>
        <w:t xml:space="preserve"> | ha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</w:t>
      </w:r>
    </w:p>
    <w:p w14:paraId="0126C28E" w14:textId="00DF4132" w:rsidR="00AC10CC" w:rsidRDefault="00665F3D">
      <w:r>
        <w:t>ca</w:t>
      </w:r>
      <w:r w:rsidR="00A005BE">
        <w:t>/</w:t>
      </w:r>
      <w:r>
        <w:t xml:space="preserve"> ha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h</w:t>
      </w:r>
      <w:r>
        <w:t>ari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hari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</w:t>
      </w:r>
    </w:p>
    <w:p w14:paraId="47028087" w14:textId="71F41C27" w:rsidR="00AC10CC" w:rsidRDefault="00665F3D">
      <w:r>
        <w:t>48)</w:t>
      </w:r>
      <w:r>
        <w:tab/>
        <w:t>4.5.9.1(44)</w:t>
      </w:r>
      <w:proofErr w:type="gramStart"/>
      <w:r>
        <w:t>-  ha</w:t>
      </w:r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460984B3" w14:textId="475D8C38" w:rsidR="00AC10CC" w:rsidRDefault="00665F3D">
      <w:r>
        <w:t>ha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hari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hari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ya</w:t>
      </w:r>
      <w:proofErr w:type="spellEnd"/>
      <w:r>
        <w:t xml:space="preserve"> ca | </w:t>
      </w:r>
    </w:p>
    <w:p w14:paraId="76349B2B" w14:textId="28329334" w:rsidR="00AC10CC" w:rsidRDefault="00665F3D">
      <w:r>
        <w:t>49)</w:t>
      </w:r>
      <w:r>
        <w:tab/>
        <w:t>4.5.9.1(45)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B31C026" w14:textId="32E7B1CB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EA551A4" w14:textId="1CE793A1" w:rsidR="00AC10CC" w:rsidRDefault="00665F3D">
      <w:r>
        <w:t>50)</w:t>
      </w:r>
      <w:r>
        <w:tab/>
        <w:t>4.5.9.1(46)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lOpyA</w:t>
      </w:r>
      <w:r w:rsidR="00A005BE">
        <w:t>+</w:t>
      </w:r>
      <w:r>
        <w:t>ya</w:t>
      </w:r>
      <w:proofErr w:type="spellEnd"/>
      <w:r>
        <w:t xml:space="preserve"> |</w:t>
      </w:r>
    </w:p>
    <w:p w14:paraId="4739C044" w14:textId="46D1B684" w:rsidR="00AC10CC" w:rsidRDefault="00665F3D">
      <w:r>
        <w:t>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lOpyA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lOpyA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lOpyA</w:t>
      </w:r>
      <w:r w:rsidR="00A005BE">
        <w:t>+</w:t>
      </w:r>
      <w:r>
        <w:t>ya</w:t>
      </w:r>
      <w:proofErr w:type="spellEnd"/>
      <w:r>
        <w:t xml:space="preserve"> | </w:t>
      </w:r>
    </w:p>
    <w:p w14:paraId="0D91D9AE" w14:textId="0492F033" w:rsidR="00AC10CC" w:rsidRDefault="00665F3D">
      <w:r>
        <w:t>51)</w:t>
      </w:r>
      <w:r>
        <w:tab/>
        <w:t>4.5.9.1(47)</w:t>
      </w:r>
      <w:proofErr w:type="gramStart"/>
      <w:r>
        <w:t xml:space="preserve">-  </w:t>
      </w:r>
      <w:proofErr w:type="spellStart"/>
      <w:r>
        <w:t>lOpyA</w:t>
      </w:r>
      <w:proofErr w:type="gramEnd"/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2F58AE0C" w14:textId="0A062571" w:rsidR="00AC10CC" w:rsidRDefault="00665F3D">
      <w:proofErr w:type="spellStart"/>
      <w:r>
        <w:t>lOpyA</w:t>
      </w:r>
      <w:r w:rsidR="00A005BE">
        <w:t>+</w:t>
      </w:r>
      <w:r>
        <w:t>ya</w:t>
      </w:r>
      <w:proofErr w:type="spellEnd"/>
      <w:r>
        <w:t xml:space="preserve"> ca ca</w:t>
      </w:r>
      <w:r w:rsidR="00A005BE">
        <w:t>/</w:t>
      </w:r>
      <w:r>
        <w:t xml:space="preserve"> </w:t>
      </w:r>
      <w:proofErr w:type="spellStart"/>
      <w:r>
        <w:t>lOpyA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</w:t>
      </w:r>
      <w:proofErr w:type="spellStart"/>
      <w:r>
        <w:t>lOpyA</w:t>
      </w:r>
      <w:r w:rsidR="00A005BE">
        <w:t>+</w:t>
      </w:r>
      <w:r>
        <w:t>ya</w:t>
      </w:r>
      <w:proofErr w:type="spellEnd"/>
      <w:r>
        <w:t xml:space="preserve"> ca | </w:t>
      </w:r>
    </w:p>
    <w:p w14:paraId="7819C0EC" w14:textId="611D10CC" w:rsidR="00AC10CC" w:rsidRDefault="00665F3D">
      <w:r>
        <w:t>52)</w:t>
      </w:r>
      <w:r>
        <w:tab/>
        <w:t>4.5.9.1(48)</w:t>
      </w:r>
      <w:proofErr w:type="gramStart"/>
      <w:r>
        <w:t>-  ca</w:t>
      </w:r>
      <w:proofErr w:type="gramEnd"/>
      <w:r w:rsidR="00A005BE">
        <w:t>/</w:t>
      </w:r>
      <w:r>
        <w:t xml:space="preserve"> | u</w:t>
      </w:r>
      <w:r w:rsidR="00A005BE">
        <w:t>/</w:t>
      </w:r>
      <w:r>
        <w:t>la</w:t>
      </w:r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</w:t>
      </w:r>
    </w:p>
    <w:p w14:paraId="0F0B1147" w14:textId="1FA3D1B8" w:rsidR="00AC10CC" w:rsidRDefault="00665F3D">
      <w:proofErr w:type="spellStart"/>
      <w:r>
        <w:t>cO</w:t>
      </w:r>
      <w:proofErr w:type="spellEnd"/>
      <w:r w:rsidR="00A005BE">
        <w:t>/</w:t>
      </w:r>
      <w:r>
        <w:t>la</w:t>
      </w:r>
      <w:r w:rsidR="00A005BE">
        <w:t>/</w:t>
      </w:r>
      <w:proofErr w:type="spellStart"/>
      <w:r>
        <w:t>pyA</w:t>
      </w:r>
      <w:r w:rsidR="00A005BE">
        <w:t>+</w:t>
      </w:r>
      <w:r>
        <w:t>yOla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cOla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 </w:t>
      </w:r>
    </w:p>
    <w:p w14:paraId="36A287DE" w14:textId="2F9F6DB3" w:rsidR="00AC10CC" w:rsidRDefault="00665F3D">
      <w:r>
        <w:t>53)</w:t>
      </w:r>
      <w:r>
        <w:tab/>
        <w:t>4.5.9.1(49)</w:t>
      </w:r>
      <w:proofErr w:type="gramStart"/>
      <w:r>
        <w:t>-  u</w:t>
      </w:r>
      <w:proofErr w:type="gramEnd"/>
      <w:r w:rsidR="00A005BE">
        <w:t>/</w:t>
      </w:r>
      <w:r>
        <w:t>la</w:t>
      </w:r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14431689" w14:textId="354B49C2" w:rsidR="00AC10CC" w:rsidRDefault="00665F3D">
      <w:r>
        <w:t>u</w:t>
      </w:r>
      <w:r w:rsidR="00A005BE">
        <w:t>/</w:t>
      </w:r>
      <w:r>
        <w:t>la</w:t>
      </w:r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cOla</w:t>
      </w:r>
      <w:proofErr w:type="spellEnd"/>
      <w:r w:rsidR="00A005BE">
        <w:t>/</w:t>
      </w:r>
      <w:proofErr w:type="spellStart"/>
      <w:r>
        <w:t>pyA</w:t>
      </w:r>
      <w:proofErr w:type="spellEnd"/>
      <w:r w:rsidR="00A005BE">
        <w:t>+</w:t>
      </w:r>
      <w:r>
        <w:t xml:space="preserve"> </w:t>
      </w:r>
      <w:proofErr w:type="spellStart"/>
      <w:r>
        <w:t>yOla</w:t>
      </w:r>
      <w:proofErr w:type="spellEnd"/>
      <w:r w:rsidR="00A005BE">
        <w:t>/</w:t>
      </w:r>
      <w:proofErr w:type="spellStart"/>
      <w:r>
        <w:t>pyA</w:t>
      </w:r>
      <w:r w:rsidR="00A005BE">
        <w:t>+</w:t>
      </w:r>
      <w:r>
        <w:t>ya</w:t>
      </w:r>
      <w:proofErr w:type="spellEnd"/>
      <w:r>
        <w:t xml:space="preserve"> ca | </w:t>
      </w:r>
    </w:p>
    <w:p w14:paraId="6CC432CD" w14:textId="1770F5AF" w:rsidR="00AC10CC" w:rsidRDefault="00665F3D">
      <w:r>
        <w:t>54)</w:t>
      </w:r>
      <w:r>
        <w:tab/>
        <w:t>4.5.9.1(50)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DDDC2AE" w14:textId="6FC87002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F826FBD" w14:textId="4E03B8A0" w:rsidR="00AC10CC" w:rsidRDefault="00665F3D">
      <w:r>
        <w:t>1)</w:t>
      </w:r>
      <w:r>
        <w:tab/>
        <w:t>4.5.9.2(1)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U</w:t>
      </w:r>
      <w:r w:rsidR="00A005BE">
        <w:t>/</w:t>
      </w:r>
      <w:proofErr w:type="spellStart"/>
      <w:r>
        <w:t>rvyA</w:t>
      </w:r>
      <w:r w:rsidR="00A005BE">
        <w:t>+</w:t>
      </w:r>
      <w:r>
        <w:t>ya</w:t>
      </w:r>
      <w:proofErr w:type="spellEnd"/>
      <w:r>
        <w:t xml:space="preserve"> |</w:t>
      </w:r>
    </w:p>
    <w:p w14:paraId="4A05A064" w14:textId="5327DE65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U</w:t>
      </w:r>
      <w:r w:rsidR="00A005BE">
        <w:t>/</w:t>
      </w:r>
      <w:proofErr w:type="spellStart"/>
      <w:r>
        <w:t>rvyA</w:t>
      </w:r>
      <w:proofErr w:type="spellEnd"/>
      <w:r w:rsidR="00A005BE">
        <w:t>+</w:t>
      </w:r>
      <w:r>
        <w:t xml:space="preserve"> </w:t>
      </w:r>
      <w:proofErr w:type="spellStart"/>
      <w:r>
        <w:t>yO</w:t>
      </w:r>
      <w:proofErr w:type="spellEnd"/>
      <w:r w:rsidR="00A005BE">
        <w:t>/</w:t>
      </w:r>
      <w:proofErr w:type="spellStart"/>
      <w:r>
        <w:t>rvyA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U</w:t>
      </w:r>
      <w:r w:rsidR="00A005BE">
        <w:t>/</w:t>
      </w:r>
      <w:proofErr w:type="spellStart"/>
      <w:r>
        <w:t>rvyA</w:t>
      </w:r>
      <w:r w:rsidR="00A005BE">
        <w:t>+</w:t>
      </w:r>
      <w:r>
        <w:t>ya</w:t>
      </w:r>
      <w:proofErr w:type="spellEnd"/>
      <w:r>
        <w:t xml:space="preserve"> | </w:t>
      </w:r>
    </w:p>
    <w:p w14:paraId="54E70A8C" w14:textId="75885CDA" w:rsidR="00AC10CC" w:rsidRDefault="00665F3D">
      <w:r>
        <w:lastRenderedPageBreak/>
        <w:t>2)</w:t>
      </w:r>
      <w:r>
        <w:tab/>
        <w:t>4.5.9.2(2)</w:t>
      </w:r>
      <w:proofErr w:type="gramStart"/>
      <w:r>
        <w:t>-  U</w:t>
      </w:r>
      <w:proofErr w:type="gramEnd"/>
      <w:r w:rsidR="00A005BE">
        <w:t>/</w:t>
      </w:r>
      <w:proofErr w:type="spellStart"/>
      <w:r>
        <w:t>rvyA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3E8C7E1E" w14:textId="20B4E951" w:rsidR="00AC10CC" w:rsidRDefault="00665F3D">
      <w:r>
        <w:t>U</w:t>
      </w:r>
      <w:r w:rsidR="00A005BE">
        <w:t>/</w:t>
      </w:r>
      <w:proofErr w:type="spellStart"/>
      <w:r>
        <w:t>rvyA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cO</w:t>
      </w:r>
      <w:proofErr w:type="spellEnd"/>
      <w:r w:rsidR="00A005BE">
        <w:t>/</w:t>
      </w:r>
      <w:proofErr w:type="spellStart"/>
      <w:r>
        <w:t>rvyA</w:t>
      </w:r>
      <w:proofErr w:type="spellEnd"/>
      <w:r w:rsidR="00A005BE">
        <w:t>+</w:t>
      </w:r>
      <w:r>
        <w:t xml:space="preserve"> </w:t>
      </w:r>
      <w:proofErr w:type="spellStart"/>
      <w:r>
        <w:t>yO</w:t>
      </w:r>
      <w:proofErr w:type="spellEnd"/>
      <w:r w:rsidR="00A005BE">
        <w:t>/</w:t>
      </w:r>
      <w:proofErr w:type="spellStart"/>
      <w:r>
        <w:t>rvy</w:t>
      </w:r>
      <w:r>
        <w:t>A</w:t>
      </w:r>
      <w:r w:rsidR="00A005BE">
        <w:t>+</w:t>
      </w:r>
      <w:r>
        <w:t>ya</w:t>
      </w:r>
      <w:proofErr w:type="spellEnd"/>
      <w:r>
        <w:t xml:space="preserve"> ca | </w:t>
      </w:r>
    </w:p>
    <w:p w14:paraId="2ECF15E6" w14:textId="37FABF3D" w:rsidR="00AC10CC" w:rsidRDefault="00665F3D">
      <w:r>
        <w:t>3)</w:t>
      </w:r>
      <w:r>
        <w:tab/>
        <w:t>4.5.9.2(3)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sU</w:t>
      </w:r>
      <w:proofErr w:type="spell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|</w:t>
      </w:r>
    </w:p>
    <w:p w14:paraId="5987D997" w14:textId="6FDB3FBD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| </w:t>
      </w:r>
    </w:p>
    <w:p w14:paraId="4BB3692B" w14:textId="4918FE3E" w:rsidR="00AC10CC" w:rsidRDefault="00665F3D">
      <w:r>
        <w:t>4)</w:t>
      </w:r>
      <w:r>
        <w:tab/>
        <w:t>4.5.9.2(4)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3CD6855E" w14:textId="073B8DD6" w:rsidR="00AC10CC" w:rsidRDefault="00665F3D">
      <w:proofErr w:type="spellStart"/>
      <w:r>
        <w:t>sU</w:t>
      </w:r>
      <w:proofErr w:type="spell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rmyA</w:t>
      </w:r>
      <w:r w:rsidR="00A005BE">
        <w:t>+</w:t>
      </w:r>
      <w:r>
        <w:t>ya</w:t>
      </w:r>
      <w:proofErr w:type="spellEnd"/>
      <w:r>
        <w:t xml:space="preserve"> ca | </w:t>
      </w:r>
    </w:p>
    <w:p w14:paraId="0CC72C76" w14:textId="7518B70B" w:rsidR="00AC10CC" w:rsidRDefault="00665F3D">
      <w:r>
        <w:t>5)</w:t>
      </w:r>
      <w:r>
        <w:tab/>
        <w:t>4.5.9.2(5)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50015F04" w14:textId="6797CF66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FA7067A" w14:textId="534DC6A9" w:rsidR="00AC10CC" w:rsidRDefault="00665F3D">
      <w:r>
        <w:t>6)</w:t>
      </w:r>
      <w:r>
        <w:tab/>
        <w:t>4.5.9.2(6)</w:t>
      </w:r>
      <w:proofErr w:type="gramStart"/>
      <w:r>
        <w:t xml:space="preserve">-  </w:t>
      </w:r>
      <w:r>
        <w:t>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pa</w:t>
      </w:r>
      <w:r w:rsidR="00A005BE">
        <w:t>/</w:t>
      </w:r>
      <w:proofErr w:type="spellStart"/>
      <w:r>
        <w:t>rNyA</w:t>
      </w:r>
      <w:r w:rsidR="00A005BE">
        <w:t>+</w:t>
      </w:r>
      <w:r>
        <w:t>ya</w:t>
      </w:r>
      <w:proofErr w:type="spellEnd"/>
      <w:r>
        <w:t xml:space="preserve"> |</w:t>
      </w:r>
    </w:p>
    <w:p w14:paraId="25B050FC" w14:textId="4822234B" w:rsidR="00AC10CC" w:rsidRDefault="00665F3D">
      <w:r>
        <w:t>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pa</w:t>
      </w:r>
      <w:r w:rsidR="00A005BE">
        <w:t>/</w:t>
      </w:r>
      <w:proofErr w:type="spellStart"/>
      <w:r>
        <w:t>rNyA</w:t>
      </w:r>
      <w:r w:rsidR="00A005BE">
        <w:t>+</w:t>
      </w:r>
      <w:r>
        <w:t>ya</w:t>
      </w:r>
      <w:proofErr w:type="spellEnd"/>
      <w:r>
        <w:t xml:space="preserve"> pa</w:t>
      </w:r>
      <w:r w:rsidR="00A005BE">
        <w:t>/</w:t>
      </w:r>
      <w:proofErr w:type="spellStart"/>
      <w:r>
        <w:t>rNyA</w:t>
      </w:r>
      <w:r w:rsidR="00A005BE">
        <w:t>+</w:t>
      </w:r>
      <w:r>
        <w:t>ya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pa</w:t>
      </w:r>
      <w:r w:rsidR="00A005BE">
        <w:t>/</w:t>
      </w:r>
      <w:proofErr w:type="spellStart"/>
      <w:r>
        <w:t>rNyA</w:t>
      </w:r>
      <w:r w:rsidR="00A005BE">
        <w:t>+</w:t>
      </w:r>
      <w:r>
        <w:t>ya</w:t>
      </w:r>
      <w:proofErr w:type="spellEnd"/>
      <w:r>
        <w:t xml:space="preserve"> | </w:t>
      </w:r>
    </w:p>
    <w:p w14:paraId="781FA524" w14:textId="79469A84" w:rsidR="00AC10CC" w:rsidRDefault="00665F3D">
      <w:r>
        <w:t>7)</w:t>
      </w:r>
      <w:r>
        <w:tab/>
        <w:t>4.5.9.2(7)</w:t>
      </w:r>
      <w:proofErr w:type="gramStart"/>
      <w:r>
        <w:t>-  pa</w:t>
      </w:r>
      <w:proofErr w:type="gramEnd"/>
      <w:r w:rsidR="00A005BE">
        <w:t>/</w:t>
      </w:r>
      <w:proofErr w:type="spellStart"/>
      <w:r>
        <w:t>rNyA</w:t>
      </w:r>
      <w:r w:rsidR="00A005BE">
        <w:t>+</w:t>
      </w:r>
      <w:r>
        <w:t>ya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10F4EDC" w14:textId="5ECB1249" w:rsidR="00AC10CC" w:rsidRDefault="00665F3D">
      <w:r>
        <w:t>pa</w:t>
      </w:r>
      <w:r w:rsidR="00A005BE">
        <w:t>/</w:t>
      </w:r>
      <w:proofErr w:type="spellStart"/>
      <w:r>
        <w:t>rNyA</w:t>
      </w:r>
      <w:r w:rsidR="00A005BE">
        <w:t>+</w:t>
      </w:r>
      <w:r>
        <w:t>ya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pa</w:t>
      </w:r>
      <w:r w:rsidR="00A005BE">
        <w:t>/</w:t>
      </w:r>
      <w:proofErr w:type="spellStart"/>
      <w:r>
        <w:t>rNyA</w:t>
      </w:r>
      <w:r w:rsidR="00A005BE">
        <w:t>+</w:t>
      </w:r>
      <w:r>
        <w:t>ya</w:t>
      </w:r>
      <w:proofErr w:type="spellEnd"/>
      <w:r>
        <w:t xml:space="preserve"> pa</w:t>
      </w:r>
      <w:r w:rsidR="00A005BE">
        <w:t>/</w:t>
      </w:r>
      <w:proofErr w:type="spellStart"/>
      <w:r>
        <w:t>rNyA</w:t>
      </w:r>
      <w:r w:rsidR="00A005BE">
        <w:t>+</w:t>
      </w:r>
      <w:r>
        <w:t>ya</w:t>
      </w:r>
      <w:proofErr w:type="spellEnd"/>
      <w:r>
        <w:t xml:space="preserve"> ca | </w:t>
      </w:r>
    </w:p>
    <w:p w14:paraId="735146A1" w14:textId="43C0B039" w:rsidR="00AC10CC" w:rsidRDefault="00665F3D">
      <w:r>
        <w:t>8)</w:t>
      </w:r>
      <w:r>
        <w:tab/>
        <w:t>4.5.9.2(8)</w:t>
      </w:r>
      <w:proofErr w:type="gramStart"/>
      <w:r>
        <w:t>-  ca</w:t>
      </w:r>
      <w:proofErr w:type="gramEnd"/>
      <w:r w:rsidR="00A005BE">
        <w:t>/</w:t>
      </w:r>
      <w:r>
        <w:t xml:space="preserve"> | pa</w:t>
      </w:r>
      <w:r w:rsidR="00A005BE">
        <w:t>/</w:t>
      </w:r>
      <w:proofErr w:type="spellStart"/>
      <w:r>
        <w:t>rNa</w:t>
      </w:r>
      <w:proofErr w:type="spellEnd"/>
      <w:r w:rsidR="00A005BE">
        <w:t>/</w:t>
      </w:r>
      <w:r>
        <w:t>Sa</w:t>
      </w:r>
      <w:r w:rsidR="00A005BE">
        <w:t>/</w:t>
      </w:r>
      <w:r>
        <w:t>d3yA</w:t>
      </w:r>
      <w:r w:rsidR="00A005BE">
        <w:t>+</w:t>
      </w:r>
      <w:r>
        <w:t>ya |</w:t>
      </w:r>
    </w:p>
    <w:p w14:paraId="100F804F" w14:textId="43472B1C" w:rsidR="00AC10CC" w:rsidRDefault="00665F3D">
      <w:r>
        <w:t>ca</w:t>
      </w:r>
      <w:r w:rsidR="00A005BE">
        <w:t>/</w:t>
      </w:r>
      <w:r>
        <w:t xml:space="preserve"> pa</w:t>
      </w:r>
      <w:r w:rsidR="00A005BE">
        <w:t>/</w:t>
      </w:r>
      <w:proofErr w:type="spellStart"/>
      <w:r>
        <w:t>rNa</w:t>
      </w:r>
      <w:proofErr w:type="spellEnd"/>
      <w:r w:rsidR="00A005BE">
        <w:t>/</w:t>
      </w:r>
      <w:r>
        <w:t>Sa</w:t>
      </w:r>
      <w:r w:rsidR="00A005BE">
        <w:t>/</w:t>
      </w:r>
      <w:r>
        <w:t>d3yA</w:t>
      </w:r>
      <w:r w:rsidR="00A005BE">
        <w:t>+</w:t>
      </w:r>
      <w:r>
        <w:t xml:space="preserve">ya </w:t>
      </w:r>
      <w:proofErr w:type="spellStart"/>
      <w:r>
        <w:t>parNaSa</w:t>
      </w:r>
      <w:proofErr w:type="spellEnd"/>
      <w:r w:rsidR="00A005BE">
        <w:t>/</w:t>
      </w:r>
      <w:r>
        <w:t>d3yA</w:t>
      </w:r>
      <w:r w:rsidR="00A005BE">
        <w:t>+</w:t>
      </w:r>
      <w:r>
        <w:t xml:space="preserve">ya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parNaSa</w:t>
      </w:r>
      <w:proofErr w:type="spellEnd"/>
      <w:r w:rsidR="00A005BE">
        <w:t>/</w:t>
      </w:r>
      <w:r>
        <w:t>d3yA</w:t>
      </w:r>
      <w:r w:rsidR="00A005BE">
        <w:t>+</w:t>
      </w:r>
      <w:r>
        <w:t xml:space="preserve">ya | </w:t>
      </w:r>
    </w:p>
    <w:p w14:paraId="3DBA06E1" w14:textId="6AF40045" w:rsidR="00AC10CC" w:rsidRDefault="00665F3D">
      <w:r>
        <w:t>9)</w:t>
      </w:r>
      <w:r>
        <w:tab/>
        <w:t>4.5.9.2(9)</w:t>
      </w:r>
      <w:proofErr w:type="gramStart"/>
      <w:r>
        <w:t>-  pa</w:t>
      </w:r>
      <w:proofErr w:type="gramEnd"/>
      <w:r w:rsidR="00A005BE">
        <w:t>/</w:t>
      </w:r>
      <w:proofErr w:type="spellStart"/>
      <w:r>
        <w:t>rNa</w:t>
      </w:r>
      <w:proofErr w:type="spellEnd"/>
      <w:r w:rsidR="00A005BE">
        <w:t>/</w:t>
      </w:r>
      <w:r>
        <w:t>Sa</w:t>
      </w:r>
      <w:r w:rsidR="00A005BE">
        <w:t>/</w:t>
      </w:r>
      <w:r>
        <w:t>d3yA</w:t>
      </w:r>
      <w:r w:rsidR="00A005BE">
        <w:t>+</w:t>
      </w:r>
      <w:r>
        <w:t>ya | ca</w:t>
      </w:r>
      <w:r w:rsidR="00A005BE">
        <w:t>/</w:t>
      </w:r>
      <w:r>
        <w:t xml:space="preserve"> |</w:t>
      </w:r>
    </w:p>
    <w:p w14:paraId="24A6B7B6" w14:textId="0EAED6E0" w:rsidR="00AC10CC" w:rsidRDefault="00665F3D">
      <w:r>
        <w:t>pa</w:t>
      </w:r>
      <w:r w:rsidR="00A005BE">
        <w:t>/</w:t>
      </w:r>
      <w:proofErr w:type="spellStart"/>
      <w:r>
        <w:t>rNa</w:t>
      </w:r>
      <w:proofErr w:type="spellEnd"/>
      <w:r w:rsidR="00A005BE">
        <w:t>/</w:t>
      </w:r>
      <w:r>
        <w:t>Sa</w:t>
      </w:r>
      <w:r w:rsidR="00A005BE">
        <w:t>/</w:t>
      </w:r>
      <w:r>
        <w:t>d3yA</w:t>
      </w:r>
      <w:r w:rsidR="00A005BE">
        <w:t>+</w:t>
      </w:r>
      <w:r>
        <w:t xml:space="preserve">ya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parNaSa</w:t>
      </w:r>
      <w:proofErr w:type="spellEnd"/>
      <w:r w:rsidR="00A005BE">
        <w:t>/</w:t>
      </w:r>
      <w:r>
        <w:t>d3yA</w:t>
      </w:r>
      <w:r w:rsidR="00A005BE">
        <w:t>+</w:t>
      </w:r>
      <w:r>
        <w:t xml:space="preserve">ya </w:t>
      </w:r>
      <w:proofErr w:type="spellStart"/>
      <w:r>
        <w:t>parNaSa</w:t>
      </w:r>
      <w:proofErr w:type="spellEnd"/>
      <w:r w:rsidR="00A005BE">
        <w:t>/</w:t>
      </w:r>
      <w:r>
        <w:t>d3yA</w:t>
      </w:r>
      <w:r w:rsidR="00A005BE">
        <w:t>+</w:t>
      </w:r>
      <w:r>
        <w:t xml:space="preserve">ya ca | </w:t>
      </w:r>
    </w:p>
    <w:p w14:paraId="2AE29005" w14:textId="20A85C3A" w:rsidR="00AC10CC" w:rsidRDefault="00665F3D">
      <w:r>
        <w:t>10)</w:t>
      </w:r>
      <w:r>
        <w:tab/>
        <w:t>4.5.9.2(9)</w:t>
      </w:r>
      <w:proofErr w:type="gramStart"/>
      <w:r>
        <w:t>-  pa</w:t>
      </w:r>
      <w:proofErr w:type="gramEnd"/>
      <w:r w:rsidR="00A005BE">
        <w:t>/</w:t>
      </w:r>
      <w:proofErr w:type="spellStart"/>
      <w:r>
        <w:t>rNa</w:t>
      </w:r>
      <w:proofErr w:type="spellEnd"/>
      <w:r w:rsidR="00A005BE">
        <w:t>/</w:t>
      </w:r>
      <w:r>
        <w:t>Sa</w:t>
      </w:r>
      <w:r w:rsidR="00A005BE">
        <w:t>/</w:t>
      </w:r>
      <w:r>
        <w:t>d3yA</w:t>
      </w:r>
      <w:r w:rsidR="00A005BE">
        <w:t>+</w:t>
      </w:r>
      <w:r>
        <w:t>ya |</w:t>
      </w:r>
    </w:p>
    <w:p w14:paraId="50BBCD8E" w14:textId="46B575DA" w:rsidR="00AC10CC" w:rsidRDefault="00665F3D">
      <w:r>
        <w:t>pa</w:t>
      </w:r>
      <w:r w:rsidR="00A005BE">
        <w:t>/</w:t>
      </w:r>
      <w:proofErr w:type="spellStart"/>
      <w:r>
        <w:t>rNa</w:t>
      </w:r>
      <w:proofErr w:type="spellEnd"/>
      <w:r w:rsidR="00A005BE">
        <w:t>/</w:t>
      </w:r>
      <w:r>
        <w:t>Sa</w:t>
      </w:r>
      <w:r w:rsidR="00A005BE">
        <w:t>/</w:t>
      </w:r>
      <w:r>
        <w:t>d3yA</w:t>
      </w:r>
      <w:r w:rsidR="00A005BE">
        <w:t>+</w:t>
      </w:r>
      <w:r>
        <w:t>yEti</w:t>
      </w:r>
      <w:r w:rsidR="00A005BE">
        <w:t>+</w:t>
      </w:r>
      <w:r>
        <w:t xml:space="preserve"> </w:t>
      </w:r>
      <w:proofErr w:type="spellStart"/>
      <w:r>
        <w:t>parNa</w:t>
      </w:r>
      <w:proofErr w:type="spellEnd"/>
      <w:r>
        <w:t xml:space="preserve"> - Sa</w:t>
      </w:r>
      <w:r w:rsidR="00A005BE">
        <w:t>/</w:t>
      </w:r>
      <w:r>
        <w:t>d3yA</w:t>
      </w:r>
      <w:r w:rsidR="00A005BE">
        <w:t>+</w:t>
      </w:r>
      <w:r>
        <w:t xml:space="preserve">ya | </w:t>
      </w:r>
    </w:p>
    <w:p w14:paraId="4FC9B433" w14:textId="05F838DF" w:rsidR="00AC10CC" w:rsidRDefault="00665F3D">
      <w:r>
        <w:t>11)</w:t>
      </w:r>
      <w:r>
        <w:tab/>
        <w:t>4.5.9.2(10)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812ECC9" w14:textId="6C29F822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59128FD8" w14:textId="5B291EDD" w:rsidR="00AC10CC" w:rsidRDefault="00665F3D">
      <w:r>
        <w:t>12)</w:t>
      </w:r>
      <w:r>
        <w:tab/>
        <w:t>4.5.9.2(11)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r>
        <w:t>pa</w:t>
      </w:r>
      <w:r w:rsidR="00A005BE">
        <w:t>/</w:t>
      </w:r>
      <w:proofErr w:type="spellStart"/>
      <w:r>
        <w:t>gu</w:t>
      </w:r>
      <w:proofErr w:type="spellEnd"/>
      <w:r w:rsidR="00A005BE">
        <w:t>/</w:t>
      </w:r>
      <w:r>
        <w:t>3ramA</w:t>
      </w:r>
      <w:r w:rsidR="00A005BE">
        <w:t>+</w:t>
      </w:r>
      <w:r>
        <w:t>NAya |</w:t>
      </w:r>
    </w:p>
    <w:p w14:paraId="38252D7B" w14:textId="0932224F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&amp;</w:t>
      </w:r>
      <w:proofErr w:type="spellStart"/>
      <w:r>
        <w:t>pagu</w:t>
      </w:r>
      <w:proofErr w:type="spellEnd"/>
      <w:r w:rsidR="00A005BE">
        <w:t>/</w:t>
      </w:r>
      <w:r>
        <w:t>3ramA</w:t>
      </w:r>
      <w:r w:rsidR="00A005BE">
        <w:t>+</w:t>
      </w:r>
      <w:r>
        <w:t>NAyApagu</w:t>
      </w:r>
      <w:r w:rsidR="00A005BE">
        <w:t>/</w:t>
      </w:r>
      <w:r>
        <w:t>3ramA</w:t>
      </w:r>
      <w:r w:rsidR="00A005BE">
        <w:t>+</w:t>
      </w:r>
      <w:r>
        <w:t>NAya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&amp;</w:t>
      </w:r>
      <w:proofErr w:type="spellStart"/>
      <w:r>
        <w:t>pagu</w:t>
      </w:r>
      <w:proofErr w:type="spellEnd"/>
      <w:r w:rsidR="00A005BE">
        <w:t>/</w:t>
      </w:r>
      <w:r>
        <w:t>3ramA</w:t>
      </w:r>
      <w:r w:rsidR="00A005BE">
        <w:t>+</w:t>
      </w:r>
      <w:r>
        <w:t xml:space="preserve">NAya | </w:t>
      </w:r>
    </w:p>
    <w:p w14:paraId="054EA3A0" w14:textId="323823A8" w:rsidR="00AC10CC" w:rsidRDefault="00665F3D">
      <w:r>
        <w:t>13)</w:t>
      </w:r>
      <w:r>
        <w:tab/>
        <w:t>4.5.9.2(12)</w:t>
      </w:r>
      <w:proofErr w:type="gramStart"/>
      <w:r>
        <w:t>-  a</w:t>
      </w:r>
      <w:proofErr w:type="gramEnd"/>
      <w:r w:rsidR="00A005BE">
        <w:t>/</w:t>
      </w:r>
      <w:r>
        <w:t>pa</w:t>
      </w:r>
      <w:r w:rsidR="00A005BE">
        <w:t>/</w:t>
      </w:r>
      <w:proofErr w:type="spellStart"/>
      <w:r>
        <w:t>gu</w:t>
      </w:r>
      <w:proofErr w:type="spellEnd"/>
      <w:r w:rsidR="00A005BE">
        <w:t>/</w:t>
      </w:r>
      <w:r>
        <w:t>3ramA</w:t>
      </w:r>
      <w:r w:rsidR="00A005BE">
        <w:t>+</w:t>
      </w:r>
      <w:r>
        <w:t>NAya | ca</w:t>
      </w:r>
      <w:r w:rsidR="00A005BE">
        <w:t>/</w:t>
      </w:r>
      <w:r>
        <w:t xml:space="preserve"> |</w:t>
      </w:r>
    </w:p>
    <w:p w14:paraId="34E7DFBB" w14:textId="4A50F5F4" w:rsidR="00AC10CC" w:rsidRDefault="00665F3D">
      <w:r>
        <w:t>a</w:t>
      </w:r>
      <w:r w:rsidR="00A005BE">
        <w:t>/</w:t>
      </w:r>
      <w:r>
        <w:t>pa</w:t>
      </w:r>
      <w:r w:rsidR="00A005BE">
        <w:t>/</w:t>
      </w:r>
      <w:proofErr w:type="spellStart"/>
      <w:r>
        <w:t>gu</w:t>
      </w:r>
      <w:proofErr w:type="spellEnd"/>
      <w:r w:rsidR="00A005BE">
        <w:t>/</w:t>
      </w:r>
      <w:r>
        <w:t>3ramA</w:t>
      </w:r>
      <w:r w:rsidR="00A005BE">
        <w:t>+</w:t>
      </w:r>
      <w:r>
        <w:t xml:space="preserve">NAya ca </w:t>
      </w:r>
      <w:proofErr w:type="spellStart"/>
      <w:r>
        <w:t>cApagu</w:t>
      </w:r>
      <w:proofErr w:type="spellEnd"/>
      <w:r w:rsidR="00A005BE">
        <w:t>/</w:t>
      </w:r>
      <w:r>
        <w:t>3ramA</w:t>
      </w:r>
      <w:r w:rsidR="00A005BE">
        <w:t>+</w:t>
      </w:r>
      <w:r>
        <w:t>NAyApagu</w:t>
      </w:r>
      <w:r w:rsidR="00A005BE">
        <w:t>/</w:t>
      </w:r>
      <w:r>
        <w:t>3ramA</w:t>
      </w:r>
      <w:r w:rsidR="00A005BE">
        <w:t>+</w:t>
      </w:r>
      <w:r>
        <w:t>NA</w:t>
      </w:r>
      <w:r>
        <w:t xml:space="preserve">ya ca | </w:t>
      </w:r>
    </w:p>
    <w:p w14:paraId="3E7EE206" w14:textId="3A4EAA38" w:rsidR="00AC10CC" w:rsidRDefault="00665F3D">
      <w:r>
        <w:t>14)</w:t>
      </w:r>
      <w:r>
        <w:tab/>
        <w:t>4.5.9.2(12)</w:t>
      </w:r>
      <w:proofErr w:type="gramStart"/>
      <w:r>
        <w:t>-  a</w:t>
      </w:r>
      <w:proofErr w:type="gramEnd"/>
      <w:r w:rsidR="00A005BE">
        <w:t>/</w:t>
      </w:r>
      <w:r>
        <w:t>pa</w:t>
      </w:r>
      <w:r w:rsidR="00A005BE">
        <w:t>/</w:t>
      </w:r>
      <w:proofErr w:type="spellStart"/>
      <w:r>
        <w:t>gu</w:t>
      </w:r>
      <w:proofErr w:type="spellEnd"/>
      <w:r w:rsidR="00A005BE">
        <w:t>/</w:t>
      </w:r>
      <w:r>
        <w:t>3ramA</w:t>
      </w:r>
      <w:r w:rsidR="00A005BE">
        <w:t>+</w:t>
      </w:r>
      <w:r>
        <w:t>NAya |</w:t>
      </w:r>
    </w:p>
    <w:p w14:paraId="24B1D8E6" w14:textId="5CD73607" w:rsidR="00AC10CC" w:rsidRDefault="00665F3D">
      <w:r>
        <w:lastRenderedPageBreak/>
        <w:t>a</w:t>
      </w:r>
      <w:r w:rsidR="00A005BE">
        <w:t>/</w:t>
      </w:r>
      <w:r>
        <w:t>pa</w:t>
      </w:r>
      <w:r w:rsidR="00A005BE">
        <w:t>/</w:t>
      </w:r>
      <w:proofErr w:type="spellStart"/>
      <w:r>
        <w:t>gu</w:t>
      </w:r>
      <w:proofErr w:type="spellEnd"/>
      <w:r w:rsidR="00A005BE">
        <w:t>/</w:t>
      </w:r>
      <w:r>
        <w:t>3ramA</w:t>
      </w:r>
      <w:r w:rsidR="00A005BE">
        <w:t>+</w:t>
      </w:r>
      <w:r>
        <w:t>NA</w:t>
      </w:r>
      <w:r w:rsidR="00A005BE">
        <w:t>/</w:t>
      </w:r>
      <w:proofErr w:type="spellStart"/>
      <w:r>
        <w:t>yEtya</w:t>
      </w:r>
      <w:r w:rsidR="00A005BE">
        <w:t>+</w:t>
      </w:r>
      <w:r>
        <w:t>pa</w:t>
      </w:r>
      <w:proofErr w:type="spellEnd"/>
      <w:r>
        <w:t xml:space="preserve"> - </w:t>
      </w:r>
      <w:proofErr w:type="spellStart"/>
      <w:r>
        <w:t>gu</w:t>
      </w:r>
      <w:proofErr w:type="spellEnd"/>
      <w:r w:rsidR="00A005BE">
        <w:t>/</w:t>
      </w:r>
      <w:r>
        <w:t>3ramA</w:t>
      </w:r>
      <w:r w:rsidR="00A005BE">
        <w:t>+</w:t>
      </w:r>
      <w:r>
        <w:t xml:space="preserve">NAya | </w:t>
      </w:r>
    </w:p>
    <w:p w14:paraId="55DAA56D" w14:textId="20A54CA7" w:rsidR="00AC10CC" w:rsidRDefault="00665F3D">
      <w:r>
        <w:t>15)</w:t>
      </w:r>
      <w:r>
        <w:tab/>
        <w:t>4.5.9.2(13)</w:t>
      </w:r>
      <w:proofErr w:type="gramStart"/>
      <w:r>
        <w:t>-  ca</w:t>
      </w:r>
      <w:proofErr w:type="gramEnd"/>
      <w:r w:rsidR="00A005BE">
        <w:t>/</w:t>
      </w:r>
      <w:r>
        <w:t xml:space="preserve"> | a</w:t>
      </w:r>
      <w:r w:rsidR="00A005BE">
        <w:t>/</w:t>
      </w:r>
      <w:r>
        <w:t>Bi</w:t>
      </w:r>
      <w:r w:rsidR="00A005BE">
        <w:t>/</w:t>
      </w:r>
      <w:r>
        <w:t>4G4na</w:t>
      </w:r>
      <w:r w:rsidR="00A005BE">
        <w:t>/</w:t>
      </w:r>
      <w:proofErr w:type="spellStart"/>
      <w:r>
        <w:t>tE</w:t>
      </w:r>
      <w:proofErr w:type="spellEnd"/>
      <w:r>
        <w:t xml:space="preserve"> |</w:t>
      </w:r>
    </w:p>
    <w:p w14:paraId="40093771" w14:textId="162D3F1F" w:rsidR="00AC10CC" w:rsidRDefault="00665F3D">
      <w:proofErr w:type="spellStart"/>
      <w:r>
        <w:t>cA</w:t>
      </w:r>
      <w:proofErr w:type="spellEnd"/>
      <w:r w:rsidR="00A005BE">
        <w:t>/</w:t>
      </w:r>
      <w:r>
        <w:t>Bi</w:t>
      </w:r>
      <w:r w:rsidR="00A005BE">
        <w:t>/</w:t>
      </w:r>
      <w:r>
        <w:t>4G4na</w:t>
      </w:r>
      <w:r w:rsidR="00A005BE">
        <w:t>/</w:t>
      </w:r>
      <w:proofErr w:type="spellStart"/>
      <w:r>
        <w:t>tE</w:t>
      </w:r>
      <w:proofErr w:type="spellEnd"/>
      <w:r w:rsidR="00A005BE">
        <w:t>+</w:t>
      </w:r>
      <w:r>
        <w:t xml:space="preserve"> &amp;Bi4G4na</w:t>
      </w:r>
      <w:r w:rsidR="00A005BE">
        <w:t>/</w:t>
      </w:r>
      <w:proofErr w:type="spellStart"/>
      <w:r>
        <w:t>tE</w:t>
      </w:r>
      <w:proofErr w:type="spellEnd"/>
      <w:r>
        <w:t xml:space="preserve"> ca</w:t>
      </w:r>
      <w:r w:rsidR="00A005BE">
        <w:t>+</w:t>
      </w:r>
      <w:r>
        <w:t xml:space="preserve"> cABi4G4na</w:t>
      </w:r>
      <w:r w:rsidR="00A005BE">
        <w:t>/</w:t>
      </w:r>
      <w:proofErr w:type="spellStart"/>
      <w:r>
        <w:t>tE</w:t>
      </w:r>
      <w:proofErr w:type="spellEnd"/>
      <w:r>
        <w:t xml:space="preserve"> | </w:t>
      </w:r>
    </w:p>
    <w:p w14:paraId="3CA0B2A8" w14:textId="295780FB" w:rsidR="00AC10CC" w:rsidRDefault="00665F3D">
      <w:r>
        <w:t>16)</w:t>
      </w:r>
      <w:r>
        <w:tab/>
        <w:t>4.5.9.2(14)</w:t>
      </w:r>
      <w:proofErr w:type="gramStart"/>
      <w:r>
        <w:t>-  a</w:t>
      </w:r>
      <w:proofErr w:type="gramEnd"/>
      <w:r w:rsidR="00A005BE">
        <w:t>/</w:t>
      </w:r>
      <w:r>
        <w:t>Bi</w:t>
      </w:r>
      <w:r w:rsidR="00A005BE">
        <w:t>/</w:t>
      </w:r>
      <w:r>
        <w:t>4G4na</w:t>
      </w:r>
      <w:r w:rsidR="00A005BE">
        <w:t>/</w:t>
      </w:r>
      <w:proofErr w:type="spellStart"/>
      <w:r>
        <w:t>tE</w:t>
      </w:r>
      <w:proofErr w:type="spellEnd"/>
      <w:r>
        <w:t xml:space="preserve"> | ca</w:t>
      </w:r>
      <w:r w:rsidR="00A005BE">
        <w:t>/</w:t>
      </w:r>
      <w:r>
        <w:t xml:space="preserve"> |</w:t>
      </w:r>
    </w:p>
    <w:p w14:paraId="7BF2B13E" w14:textId="56CCABCF" w:rsidR="00AC10CC" w:rsidRDefault="00665F3D">
      <w:r>
        <w:t>a</w:t>
      </w:r>
      <w:r w:rsidR="00A005BE">
        <w:t>/</w:t>
      </w:r>
      <w:r>
        <w:t>Bi</w:t>
      </w:r>
      <w:r w:rsidR="00A005BE">
        <w:t>/</w:t>
      </w:r>
      <w:r>
        <w:t>4G4na</w:t>
      </w:r>
      <w:r w:rsidR="00A005BE">
        <w:t>/</w:t>
      </w:r>
      <w:proofErr w:type="spellStart"/>
      <w:r>
        <w:t>tE</w:t>
      </w:r>
      <w:proofErr w:type="spellEnd"/>
      <w:r>
        <w:t xml:space="preserve"> ca</w:t>
      </w:r>
      <w:r w:rsidR="00A005BE">
        <w:t>+</w:t>
      </w:r>
      <w:r>
        <w:t xml:space="preserve"> cABi4G4na</w:t>
      </w:r>
      <w:r w:rsidR="00A005BE">
        <w:t>/</w:t>
      </w:r>
      <w:proofErr w:type="spellStart"/>
      <w:r>
        <w:t>tE</w:t>
      </w:r>
      <w:proofErr w:type="spellEnd"/>
      <w:r w:rsidR="00A005BE">
        <w:t>+</w:t>
      </w:r>
      <w:r>
        <w:t xml:space="preserve"> &amp;Bi</w:t>
      </w:r>
      <w:r>
        <w:t>4G4na</w:t>
      </w:r>
      <w:r w:rsidR="00A005BE">
        <w:t>/</w:t>
      </w:r>
      <w:proofErr w:type="spellStart"/>
      <w:r>
        <w:t>tE</w:t>
      </w:r>
      <w:proofErr w:type="spellEnd"/>
      <w:r>
        <w:t xml:space="preserve"> ca</w:t>
      </w:r>
      <w:r w:rsidR="00A005BE">
        <w:t>+</w:t>
      </w:r>
      <w:r>
        <w:t xml:space="preserve"> | </w:t>
      </w:r>
    </w:p>
    <w:p w14:paraId="28868C0A" w14:textId="48AFA1CC" w:rsidR="00AC10CC" w:rsidRDefault="00665F3D">
      <w:r>
        <w:t>17)</w:t>
      </w:r>
      <w:r>
        <w:tab/>
        <w:t>4.5.9.2(14)</w:t>
      </w:r>
      <w:proofErr w:type="gramStart"/>
      <w:r>
        <w:t>-  a</w:t>
      </w:r>
      <w:proofErr w:type="gramEnd"/>
      <w:r w:rsidR="00A005BE">
        <w:t>/</w:t>
      </w:r>
      <w:r>
        <w:t>Bi</w:t>
      </w:r>
      <w:r w:rsidR="00A005BE">
        <w:t>/</w:t>
      </w:r>
      <w:r>
        <w:t>4G4na</w:t>
      </w:r>
      <w:r w:rsidR="00A005BE">
        <w:t>/</w:t>
      </w:r>
      <w:proofErr w:type="spellStart"/>
      <w:r>
        <w:t>tE</w:t>
      </w:r>
      <w:proofErr w:type="spellEnd"/>
      <w:r>
        <w:t xml:space="preserve"> |</w:t>
      </w:r>
    </w:p>
    <w:p w14:paraId="4CB7207E" w14:textId="52DBA703" w:rsidR="00AC10CC" w:rsidRDefault="00665F3D">
      <w:r>
        <w:t>a</w:t>
      </w:r>
      <w:r w:rsidR="00A005BE">
        <w:t>/</w:t>
      </w:r>
      <w:r>
        <w:t>Bi</w:t>
      </w:r>
      <w:r w:rsidR="00A005BE">
        <w:t>/</w:t>
      </w:r>
      <w:r>
        <w:t>4G4na</w:t>
      </w:r>
      <w:r w:rsidR="00A005BE">
        <w:t>/</w:t>
      </w:r>
      <w:r>
        <w:t>taitya</w:t>
      </w:r>
      <w:r w:rsidR="00A005BE">
        <w:t>+</w:t>
      </w:r>
      <w:r>
        <w:t>Bi4 - G4na</w:t>
      </w:r>
      <w:r w:rsidR="00A005BE">
        <w:t>/</w:t>
      </w:r>
      <w:proofErr w:type="spellStart"/>
      <w:r>
        <w:t>tE</w:t>
      </w:r>
      <w:proofErr w:type="spellEnd"/>
      <w:r>
        <w:t xml:space="preserve"> | </w:t>
      </w:r>
    </w:p>
    <w:p w14:paraId="286658D8" w14:textId="38B546A7" w:rsidR="00AC10CC" w:rsidRDefault="00665F3D">
      <w:r>
        <w:t>18)</w:t>
      </w:r>
      <w:r>
        <w:tab/>
        <w:t>4.5.9.2(15)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96B0C7D" w14:textId="4722E791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1ACB1631" w14:textId="1277E729" w:rsidR="00AC10CC" w:rsidRDefault="00665F3D">
      <w:r>
        <w:t>19)</w:t>
      </w:r>
      <w:r>
        <w:tab/>
        <w:t>4.5.9.2(16)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3tE |</w:t>
      </w:r>
    </w:p>
    <w:p w14:paraId="7C1F1629" w14:textId="68DB11D8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AkKi2da</w:t>
      </w:r>
      <w:r w:rsidR="00A005BE">
        <w:t>/</w:t>
      </w:r>
      <w:r>
        <w:t>3ta A</w:t>
      </w:r>
      <w:r w:rsidR="00A005BE">
        <w:t>%</w:t>
      </w:r>
      <w:r>
        <w:t>kKi2da</w:t>
      </w:r>
      <w:r w:rsidR="00A005BE">
        <w:t>/</w:t>
      </w:r>
      <w:r>
        <w:t>3tE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AkKi2da</w:t>
      </w:r>
      <w:r w:rsidR="00A005BE">
        <w:t>/</w:t>
      </w:r>
      <w:r>
        <w:t>3tE</w:t>
      </w:r>
      <w:r>
        <w:t xml:space="preserve"> | </w:t>
      </w:r>
    </w:p>
    <w:p w14:paraId="4FA22438" w14:textId="13369E72" w:rsidR="00AC10CC" w:rsidRDefault="00665F3D">
      <w:r>
        <w:t>20)</w:t>
      </w:r>
      <w:r>
        <w:tab/>
        <w:t>4.5.9.2(17)</w:t>
      </w:r>
      <w:proofErr w:type="gramStart"/>
      <w:r>
        <w:t>-  A</w:t>
      </w:r>
      <w:proofErr w:type="gramEnd"/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3tE | ca</w:t>
      </w:r>
      <w:r w:rsidR="00A005BE">
        <w:t>/</w:t>
      </w:r>
      <w:r>
        <w:t xml:space="preserve"> |</w:t>
      </w:r>
    </w:p>
    <w:p w14:paraId="1A5465F7" w14:textId="71B93E78" w:rsidR="00AC10CC" w:rsidRDefault="00665F3D">
      <w:r>
        <w:t>A</w:t>
      </w:r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3tE ca</w:t>
      </w:r>
      <w:r w:rsidR="00A005BE">
        <w:t>+</w:t>
      </w:r>
      <w:r>
        <w:t xml:space="preserve"> cAkKi2da</w:t>
      </w:r>
      <w:r w:rsidR="00A005BE">
        <w:t>/</w:t>
      </w:r>
      <w:r>
        <w:t>3ta A</w:t>
      </w:r>
      <w:r w:rsidR="00A005BE">
        <w:t>%</w:t>
      </w:r>
      <w:r>
        <w:t>kKi2da</w:t>
      </w:r>
      <w:r w:rsidR="00A005BE">
        <w:t>/</w:t>
      </w:r>
      <w:r>
        <w:t>3tE ca</w:t>
      </w:r>
      <w:r w:rsidR="00A005BE">
        <w:t>+</w:t>
      </w:r>
      <w:r>
        <w:t xml:space="preserve"> | </w:t>
      </w:r>
    </w:p>
    <w:p w14:paraId="32D8849B" w14:textId="3B469BC5" w:rsidR="00AC10CC" w:rsidRDefault="00665F3D">
      <w:r>
        <w:t>21)</w:t>
      </w:r>
      <w:r>
        <w:tab/>
        <w:t>4.5.9.2(17)</w:t>
      </w:r>
      <w:proofErr w:type="gramStart"/>
      <w:r>
        <w:t>-  A</w:t>
      </w:r>
      <w:proofErr w:type="gramEnd"/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3tE |</w:t>
      </w:r>
    </w:p>
    <w:p w14:paraId="3763F9E9" w14:textId="5BDB1864" w:rsidR="00AC10CC" w:rsidRDefault="00665F3D">
      <w:r>
        <w:t>A</w:t>
      </w:r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3taityA</w:t>
      </w:r>
      <w:r w:rsidR="00A005BE">
        <w:t>%</w:t>
      </w:r>
      <w:r>
        <w:t xml:space="preserve"> - Ki</w:t>
      </w:r>
      <w:r w:rsidR="00A005BE">
        <w:t>/</w:t>
      </w:r>
      <w:r>
        <w:t>2da</w:t>
      </w:r>
      <w:r w:rsidR="00A005BE">
        <w:t>/</w:t>
      </w:r>
      <w:r>
        <w:t xml:space="preserve">3tE | </w:t>
      </w:r>
    </w:p>
    <w:p w14:paraId="1177440D" w14:textId="229A67CB" w:rsidR="00AC10CC" w:rsidRDefault="00665F3D">
      <w:r>
        <w:t>22)</w:t>
      </w:r>
      <w:r>
        <w:tab/>
        <w:t>4.5.9.2(18)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pra</w:t>
      </w:r>
      <w:proofErr w:type="spellEnd"/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3tE |</w:t>
      </w:r>
    </w:p>
    <w:p w14:paraId="277A697C" w14:textId="28239677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3tE pra</w:t>
      </w:r>
      <w:r w:rsidR="00A005BE">
        <w:t>+</w:t>
      </w:r>
      <w:r>
        <w:t>kKi2da</w:t>
      </w:r>
      <w:r w:rsidR="00A005BE">
        <w:t>/</w:t>
      </w:r>
      <w:r>
        <w:t>3tE ca</w:t>
      </w:r>
      <w:r w:rsidR="00A005BE">
        <w:t>+</w:t>
      </w:r>
      <w:r>
        <w:t xml:space="preserve"> ca prakKi2da</w:t>
      </w:r>
      <w:r w:rsidR="00A005BE">
        <w:t>/</w:t>
      </w:r>
      <w:r>
        <w:t xml:space="preserve">3tE | </w:t>
      </w:r>
    </w:p>
    <w:p w14:paraId="1E2D8DD2" w14:textId="399B915D" w:rsidR="00AC10CC" w:rsidRDefault="00665F3D">
      <w:r>
        <w:t>23)</w:t>
      </w:r>
      <w:r>
        <w:tab/>
        <w:t>4.5.9.2(19)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3tE | ca</w:t>
      </w:r>
      <w:r w:rsidR="00A005BE">
        <w:t>/</w:t>
      </w:r>
      <w:r>
        <w:t xml:space="preserve"> |</w:t>
      </w:r>
    </w:p>
    <w:p w14:paraId="54A6679C" w14:textId="46DF3665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3tE ca</w:t>
      </w:r>
      <w:r w:rsidR="00A005BE">
        <w:t>+</w:t>
      </w:r>
      <w:r>
        <w:t xml:space="preserve"> ca prakKi2da</w:t>
      </w:r>
      <w:r w:rsidR="00A005BE">
        <w:t>/</w:t>
      </w:r>
      <w:r>
        <w:t>3tE pra</w:t>
      </w:r>
      <w:r w:rsidR="00A005BE">
        <w:t>+</w:t>
      </w:r>
      <w:r>
        <w:t>kKi2da</w:t>
      </w:r>
      <w:r w:rsidR="00A005BE">
        <w:t>/</w:t>
      </w:r>
      <w:r>
        <w:t>3tE ca</w:t>
      </w:r>
      <w:r w:rsidR="00A005BE">
        <w:t>+</w:t>
      </w:r>
      <w:r>
        <w:t xml:space="preserve"> | </w:t>
      </w:r>
    </w:p>
    <w:p w14:paraId="0EE1BFF7" w14:textId="0925163F" w:rsidR="00AC10CC" w:rsidRDefault="00665F3D">
      <w:r>
        <w:t>24)</w:t>
      </w:r>
      <w:r>
        <w:tab/>
        <w:t>4.5.9.2(19)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3tE |</w:t>
      </w:r>
    </w:p>
    <w:p w14:paraId="058E169D" w14:textId="5457B626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kKi</w:t>
      </w:r>
      <w:proofErr w:type="spellEnd"/>
      <w:r w:rsidR="00A005BE">
        <w:t>/</w:t>
      </w:r>
      <w:r>
        <w:t>2da</w:t>
      </w:r>
      <w:r w:rsidR="00A005BE">
        <w:t>/</w:t>
      </w:r>
      <w:r>
        <w:t>3taiti</w:t>
      </w:r>
      <w:r w:rsidR="00A005BE">
        <w:t>+</w:t>
      </w:r>
      <w:r>
        <w:t>pra - Ki</w:t>
      </w:r>
      <w:r w:rsidR="00A005BE">
        <w:t>/</w:t>
      </w:r>
      <w:r>
        <w:t>2da</w:t>
      </w:r>
      <w:r w:rsidR="00A005BE">
        <w:t>/</w:t>
      </w:r>
      <w:r>
        <w:t xml:space="preserve">3tE | </w:t>
      </w:r>
    </w:p>
    <w:p w14:paraId="37063B22" w14:textId="76BCE53B" w:rsidR="00AC10CC" w:rsidRDefault="00665F3D">
      <w:r>
        <w:t>25)</w:t>
      </w:r>
      <w:r>
        <w:tab/>
        <w:t>4.5.9.2(20)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51766BD" w14:textId="3B18986B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DCD1CE6" w14:textId="31CB4B8B" w:rsidR="00AC10CC" w:rsidRDefault="00665F3D">
      <w:r>
        <w:t>26)</w:t>
      </w:r>
      <w:r>
        <w:tab/>
        <w:t>4.5.9.2(21)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70DAA541" w14:textId="63F020EA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vaH</w:t>
      </w:r>
      <w:proofErr w:type="spellEnd"/>
      <w:r>
        <w:t xml:space="preserve"> | </w:t>
      </w:r>
    </w:p>
    <w:p w14:paraId="0F0298A4" w14:textId="3A041B47" w:rsidR="00AC10CC" w:rsidRDefault="00665F3D">
      <w:r>
        <w:t>27)</w:t>
      </w:r>
      <w:r>
        <w:tab/>
        <w:t>4.5.9.2(22)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ki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kEB4ya</w:t>
      </w:r>
      <w:r w:rsidR="00A005BE">
        <w:t>+</w:t>
      </w:r>
      <w:r>
        <w:t>H |</w:t>
      </w:r>
    </w:p>
    <w:p w14:paraId="71A67FF3" w14:textId="64B230D3" w:rsidR="00AC10CC" w:rsidRDefault="00665F3D">
      <w:proofErr w:type="spellStart"/>
      <w:r>
        <w:lastRenderedPageBreak/>
        <w:t>va</w:t>
      </w:r>
      <w:proofErr w:type="spellEnd"/>
      <w:r w:rsidR="00A005BE">
        <w:t>/</w:t>
      </w:r>
      <w:r>
        <w:t>H ki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kEB4ya</w:t>
      </w:r>
      <w:r w:rsidR="00A005BE">
        <w:t>+</w:t>
      </w:r>
      <w:r>
        <w:t xml:space="preserve">H </w:t>
      </w:r>
      <w:proofErr w:type="spellStart"/>
      <w:r>
        <w:t>kiri</w:t>
      </w:r>
      <w:proofErr w:type="spellEnd"/>
      <w:r w:rsidR="00A005BE">
        <w:t>/</w:t>
      </w:r>
      <w:r>
        <w:t>kEB4yO</w:t>
      </w:r>
      <w:r w:rsidR="00A005BE">
        <w:t>+</w:t>
      </w:r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kiri</w:t>
      </w:r>
      <w:proofErr w:type="spellEnd"/>
      <w:r w:rsidR="00A005BE">
        <w:t>/</w:t>
      </w:r>
      <w:r>
        <w:t>kEB4ya</w:t>
      </w:r>
      <w:r w:rsidR="00A005BE">
        <w:t>+</w:t>
      </w:r>
      <w:r>
        <w:t xml:space="preserve">H | </w:t>
      </w:r>
    </w:p>
    <w:p w14:paraId="1B878C35" w14:textId="61D68992" w:rsidR="00AC10CC" w:rsidRDefault="00665F3D">
      <w:r>
        <w:t>28)</w:t>
      </w:r>
      <w:r>
        <w:tab/>
        <w:t>4.5.9.2(23)</w:t>
      </w:r>
      <w:proofErr w:type="gramStart"/>
      <w:r>
        <w:t>-  ki</w:t>
      </w:r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kEB4ya</w:t>
      </w:r>
      <w:r w:rsidR="00A005BE">
        <w:t>+</w:t>
      </w:r>
      <w:r>
        <w:t xml:space="preserve">H | </w:t>
      </w:r>
      <w:proofErr w:type="spellStart"/>
      <w:r>
        <w:t>dE</w:t>
      </w:r>
      <w:proofErr w:type="spellEnd"/>
      <w:r w:rsidR="00A005BE">
        <w:t>/</w:t>
      </w:r>
      <w:r>
        <w:t>3vAnA</w:t>
      </w:r>
      <w:r w:rsidR="00A005BE">
        <w:t>%</w:t>
      </w:r>
      <w:r>
        <w:t>m |</w:t>
      </w:r>
    </w:p>
    <w:p w14:paraId="3A1A9BB4" w14:textId="1C713FDF" w:rsidR="00AC10CC" w:rsidRDefault="00665F3D">
      <w:r>
        <w:t>ki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kEB4yO</w:t>
      </w:r>
      <w:r w:rsidR="00A005BE">
        <w:t>+</w:t>
      </w:r>
      <w:r>
        <w:t xml:space="preserve"> </w:t>
      </w:r>
      <w:proofErr w:type="spellStart"/>
      <w:r>
        <w:t>dE</w:t>
      </w:r>
      <w:proofErr w:type="spellEnd"/>
      <w:r w:rsidR="00A005BE">
        <w:t>/</w:t>
      </w:r>
      <w:r>
        <w:t>3vAnA</w:t>
      </w:r>
      <w:r w:rsidR="00A005BE">
        <w:t>%</w:t>
      </w:r>
      <w:r>
        <w:t xml:space="preserve">m </w:t>
      </w:r>
      <w:proofErr w:type="spellStart"/>
      <w:r>
        <w:t>dE</w:t>
      </w:r>
      <w:proofErr w:type="spellEnd"/>
      <w:r w:rsidR="00A005BE">
        <w:t>/</w:t>
      </w:r>
      <w:r>
        <w:t>3vAnA</w:t>
      </w:r>
      <w:r w:rsidR="00A005BE">
        <w:t>%</w:t>
      </w:r>
      <w:r>
        <w:t xml:space="preserve">m </w:t>
      </w:r>
      <w:proofErr w:type="spellStart"/>
      <w:r>
        <w:t>kiri</w:t>
      </w:r>
      <w:proofErr w:type="spellEnd"/>
      <w:r w:rsidR="00A005BE">
        <w:t>/</w:t>
      </w:r>
      <w:r>
        <w:t>kEB4ya</w:t>
      </w:r>
      <w:r w:rsidR="00A005BE">
        <w:t>+</w:t>
      </w:r>
      <w:r>
        <w:t xml:space="preserve">H </w:t>
      </w:r>
      <w:proofErr w:type="spellStart"/>
      <w:r>
        <w:t>kiri</w:t>
      </w:r>
      <w:proofErr w:type="spellEnd"/>
      <w:r w:rsidR="00A005BE">
        <w:t>/</w:t>
      </w:r>
      <w:r>
        <w:t>kEB4yO</w:t>
      </w:r>
      <w:r w:rsidR="00A005BE">
        <w:t>+</w:t>
      </w:r>
      <w:r>
        <w:t xml:space="preserve"> </w:t>
      </w:r>
      <w:proofErr w:type="spellStart"/>
      <w:r>
        <w:t>dE</w:t>
      </w:r>
      <w:proofErr w:type="spellEnd"/>
      <w:r w:rsidR="00A005BE">
        <w:t>/</w:t>
      </w:r>
      <w:r>
        <w:t>3vAnA</w:t>
      </w:r>
      <w:r w:rsidR="00A005BE">
        <w:t>%</w:t>
      </w:r>
      <w:r>
        <w:t xml:space="preserve">m | </w:t>
      </w:r>
    </w:p>
    <w:p w14:paraId="29D4290D" w14:textId="494B35D6" w:rsidR="00AC10CC" w:rsidRDefault="00665F3D">
      <w:r>
        <w:t>29)</w:t>
      </w:r>
      <w:r>
        <w:tab/>
        <w:t>4.5.9.2(24)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 w:rsidR="00A005BE">
        <w:t>/</w:t>
      </w:r>
      <w:r>
        <w:t>3vAnA</w:t>
      </w:r>
      <w:r w:rsidR="00A005BE">
        <w:t>%</w:t>
      </w:r>
      <w:r>
        <w:t>m | hRuda</w:t>
      </w:r>
      <w:r w:rsidR="00A005BE">
        <w:t>+</w:t>
      </w:r>
      <w:r>
        <w:t>3yEB4yaH |</w:t>
      </w:r>
    </w:p>
    <w:p w14:paraId="4B379756" w14:textId="40287CF6" w:rsidR="00AC10CC" w:rsidRDefault="00665F3D">
      <w:proofErr w:type="spellStart"/>
      <w:r>
        <w:t>dE</w:t>
      </w:r>
      <w:proofErr w:type="spellEnd"/>
      <w:r w:rsidR="00A005BE">
        <w:t>/</w:t>
      </w:r>
      <w:r>
        <w:t>3vAnA</w:t>
      </w:r>
      <w:r w:rsidR="00A005BE">
        <w:t>/</w:t>
      </w:r>
      <w:r>
        <w:t>(gm</w:t>
      </w:r>
      <w:r w:rsidR="00A005BE">
        <w:t>/</w:t>
      </w:r>
      <w:r>
        <w:t>) hRuda</w:t>
      </w:r>
      <w:r w:rsidR="00A005BE">
        <w:t>+</w:t>
      </w:r>
      <w:r>
        <w:t>3yEB4yO</w:t>
      </w:r>
      <w:r w:rsidR="00A005BE">
        <w:t>/</w:t>
      </w:r>
      <w:r>
        <w:t xml:space="preserve"> hRuda</w:t>
      </w:r>
      <w:r w:rsidR="00A005BE">
        <w:t>+</w:t>
      </w:r>
      <w:r>
        <w:t xml:space="preserve">3yEB4yO </w:t>
      </w:r>
      <w:proofErr w:type="spellStart"/>
      <w:r>
        <w:t>dE</w:t>
      </w:r>
      <w:proofErr w:type="spellEnd"/>
      <w:r w:rsidR="00A005BE">
        <w:t>/</w:t>
      </w:r>
      <w:r>
        <w:t>3vAnA</w:t>
      </w:r>
      <w:r w:rsidR="00A005BE">
        <w:t>%</w:t>
      </w:r>
      <w:r>
        <w:t xml:space="preserve">m </w:t>
      </w:r>
      <w:proofErr w:type="spellStart"/>
      <w:r>
        <w:t>dE</w:t>
      </w:r>
      <w:proofErr w:type="spellEnd"/>
      <w:r w:rsidR="00A005BE">
        <w:t>/</w:t>
      </w:r>
      <w:r>
        <w:t>3vA</w:t>
      </w:r>
      <w:r>
        <w:t>nA</w:t>
      </w:r>
      <w:r w:rsidR="00A005BE">
        <w:t>/</w:t>
      </w:r>
      <w:r>
        <w:t>(gm</w:t>
      </w:r>
      <w:r w:rsidR="00A005BE">
        <w:t>/</w:t>
      </w:r>
      <w:r>
        <w:t>) hRuda</w:t>
      </w:r>
      <w:r w:rsidR="00A005BE">
        <w:t>+</w:t>
      </w:r>
      <w:r>
        <w:t xml:space="preserve">3yEB4yaH | </w:t>
      </w:r>
    </w:p>
    <w:p w14:paraId="2EB5A040" w14:textId="090E1E6B" w:rsidR="00AC10CC" w:rsidRDefault="00665F3D">
      <w:r>
        <w:t>30)</w:t>
      </w:r>
      <w:r>
        <w:tab/>
        <w:t>4.5.9.2(25)</w:t>
      </w:r>
      <w:proofErr w:type="gramStart"/>
      <w:r>
        <w:t>-  hRuda</w:t>
      </w:r>
      <w:proofErr w:type="gramEnd"/>
      <w:r w:rsidR="00A005BE">
        <w:t>+</w:t>
      </w:r>
      <w:r>
        <w:t>3yEB4yaH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08D18135" w14:textId="2E19E1D9" w:rsidR="00AC10CC" w:rsidRDefault="00665F3D">
      <w:r>
        <w:t>hRuda</w:t>
      </w:r>
      <w:r w:rsidR="00A005BE">
        <w:t>+</w:t>
      </w:r>
      <w:r>
        <w:t>3yEB4yO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hRuda</w:t>
      </w:r>
      <w:r w:rsidR="00A005BE">
        <w:t>+</w:t>
      </w:r>
      <w:r>
        <w:t>3yEB4yO</w:t>
      </w:r>
      <w:r w:rsidR="00A005BE">
        <w:t>/</w:t>
      </w:r>
      <w:r>
        <w:t xml:space="preserve"> hRuda</w:t>
      </w:r>
      <w:r w:rsidR="00A005BE">
        <w:t>+</w:t>
      </w:r>
      <w:r>
        <w:t>3yEB4yO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8568C71" w14:textId="6FB5B47B" w:rsidR="00AC10CC" w:rsidRDefault="00665F3D">
      <w:r>
        <w:t>31)</w:t>
      </w:r>
      <w:r>
        <w:tab/>
        <w:t>4.5.9.2(26)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vi</w:t>
      </w:r>
      <w:r w:rsidR="00A005BE">
        <w:t>/</w:t>
      </w:r>
      <w:proofErr w:type="spellStart"/>
      <w:r>
        <w:t>kShI</w:t>
      </w:r>
      <w:proofErr w:type="spellEnd"/>
      <w:r w:rsidR="00A005BE">
        <w:t>/</w:t>
      </w:r>
      <w:r>
        <w:t>Na</w:t>
      </w:r>
      <w:r w:rsidR="00A005BE">
        <w:t>/</w:t>
      </w:r>
      <w:r>
        <w:t>kEB4ya</w:t>
      </w:r>
      <w:r w:rsidR="00A005BE">
        <w:t>+</w:t>
      </w:r>
      <w:r>
        <w:t>H |</w:t>
      </w:r>
    </w:p>
    <w:p w14:paraId="5B56C21C" w14:textId="647215F3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vikShINa</w:t>
      </w:r>
      <w:proofErr w:type="spellEnd"/>
      <w:r w:rsidR="00A005BE">
        <w:t>/</w:t>
      </w:r>
      <w:r>
        <w:t>kEB4yO</w:t>
      </w:r>
      <w:r w:rsidR="00A005BE">
        <w:t>+</w:t>
      </w:r>
      <w:r>
        <w:t xml:space="preserve"> </w:t>
      </w:r>
      <w:proofErr w:type="spellStart"/>
      <w:r>
        <w:t>vikShINa</w:t>
      </w:r>
      <w:proofErr w:type="spellEnd"/>
      <w:r w:rsidR="00A005BE">
        <w:t>/</w:t>
      </w:r>
      <w:r>
        <w:t>kEB4yO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vikShINa</w:t>
      </w:r>
      <w:proofErr w:type="spellEnd"/>
      <w:r w:rsidR="00A005BE">
        <w:t>/</w:t>
      </w:r>
      <w:r>
        <w:t>kEB4ya</w:t>
      </w:r>
      <w:r w:rsidR="00A005BE">
        <w:t>+</w:t>
      </w:r>
      <w:r>
        <w:t xml:space="preserve">H | </w:t>
      </w:r>
    </w:p>
    <w:p w14:paraId="2A619E11" w14:textId="7D51653D" w:rsidR="00AC10CC" w:rsidRDefault="00665F3D">
      <w:r>
        <w:t>32)</w:t>
      </w:r>
      <w:r>
        <w:tab/>
        <w:t>4.5.9.2(27)</w:t>
      </w:r>
      <w:proofErr w:type="gramStart"/>
      <w:r>
        <w:t>-  vi</w:t>
      </w:r>
      <w:proofErr w:type="gramEnd"/>
      <w:r w:rsidR="00A005BE">
        <w:t>/</w:t>
      </w:r>
      <w:proofErr w:type="spellStart"/>
      <w:r>
        <w:t>kShI</w:t>
      </w:r>
      <w:proofErr w:type="spellEnd"/>
      <w:r w:rsidR="00A005BE">
        <w:t>/</w:t>
      </w:r>
      <w:r>
        <w:t>Na</w:t>
      </w:r>
      <w:r w:rsidR="00A005BE">
        <w:t>/</w:t>
      </w:r>
      <w:r>
        <w:t>kEB4ya</w:t>
      </w:r>
      <w:r w:rsidR="00A005BE">
        <w:t>+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7DF9A93F" w14:textId="5DA84B24" w:rsidR="00AC10CC" w:rsidRDefault="00665F3D">
      <w:r>
        <w:t>vi</w:t>
      </w:r>
      <w:r w:rsidR="00A005BE">
        <w:t>/</w:t>
      </w:r>
      <w:proofErr w:type="spellStart"/>
      <w:r>
        <w:t>kShI</w:t>
      </w:r>
      <w:proofErr w:type="spellEnd"/>
      <w:r w:rsidR="00A005BE">
        <w:t>/</w:t>
      </w:r>
      <w:r>
        <w:t>Na</w:t>
      </w:r>
      <w:r w:rsidR="00A005BE">
        <w:t>/</w:t>
      </w:r>
      <w:r>
        <w:t>kEB4yO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vikShINa</w:t>
      </w:r>
      <w:proofErr w:type="spellEnd"/>
      <w:r w:rsidR="00A005BE">
        <w:t>/</w:t>
      </w:r>
      <w:r>
        <w:t>kEB4yO</w:t>
      </w:r>
      <w:r w:rsidR="00A005BE">
        <w:t>+</w:t>
      </w:r>
      <w:r>
        <w:t xml:space="preserve"> </w:t>
      </w:r>
      <w:proofErr w:type="spellStart"/>
      <w:r>
        <w:t>vikShINa</w:t>
      </w:r>
      <w:proofErr w:type="spellEnd"/>
      <w:r w:rsidR="00A005BE">
        <w:t>/</w:t>
      </w:r>
      <w:r>
        <w:t>kEB4yO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6DDEC321" w14:textId="667D4FE6" w:rsidR="00AC10CC" w:rsidRDefault="00665F3D">
      <w:r>
        <w:t>33)</w:t>
      </w:r>
      <w:r>
        <w:tab/>
        <w:t>4.5.9.2(27)</w:t>
      </w:r>
      <w:proofErr w:type="gramStart"/>
      <w:r>
        <w:t>-  vi</w:t>
      </w:r>
      <w:proofErr w:type="gramEnd"/>
      <w:r w:rsidR="00A005BE">
        <w:t>/</w:t>
      </w:r>
      <w:proofErr w:type="spellStart"/>
      <w:r>
        <w:t>kShI</w:t>
      </w:r>
      <w:proofErr w:type="spellEnd"/>
      <w:r w:rsidR="00A005BE">
        <w:t>/</w:t>
      </w:r>
      <w:r>
        <w:t>Na</w:t>
      </w:r>
      <w:r w:rsidR="00A005BE">
        <w:t>/</w:t>
      </w:r>
      <w:r>
        <w:t>kEB4ya</w:t>
      </w:r>
      <w:r w:rsidR="00A005BE">
        <w:t>+</w:t>
      </w:r>
      <w:r>
        <w:t>H |</w:t>
      </w:r>
    </w:p>
    <w:p w14:paraId="15F0C2E6" w14:textId="45031AF0" w:rsidR="00AC10CC" w:rsidRDefault="00665F3D">
      <w:r>
        <w:t>vi</w:t>
      </w:r>
      <w:r w:rsidR="00A005BE">
        <w:t>/</w:t>
      </w:r>
      <w:proofErr w:type="spellStart"/>
      <w:r>
        <w:t>kShI</w:t>
      </w:r>
      <w:proofErr w:type="spellEnd"/>
      <w:r w:rsidR="00A005BE">
        <w:t>/</w:t>
      </w:r>
      <w:r>
        <w:t>Na</w:t>
      </w:r>
      <w:r w:rsidR="00A005BE">
        <w:t>/</w:t>
      </w:r>
      <w:r>
        <w:t>kEB4ya</w:t>
      </w:r>
      <w:r w:rsidR="00A005BE">
        <w:t>/</w:t>
      </w:r>
      <w:r>
        <w:t xml:space="preserve"> iti</w:t>
      </w:r>
      <w:r w:rsidR="00A005BE">
        <w:t>+</w:t>
      </w:r>
      <w:r>
        <w:t xml:space="preserve"> vi - </w:t>
      </w:r>
      <w:proofErr w:type="spellStart"/>
      <w:r>
        <w:t>kShI</w:t>
      </w:r>
      <w:proofErr w:type="spellEnd"/>
      <w:r w:rsidR="00A005BE">
        <w:t>/</w:t>
      </w:r>
      <w:r>
        <w:t>Na</w:t>
      </w:r>
      <w:r w:rsidR="00A005BE">
        <w:t>/</w:t>
      </w:r>
      <w:r>
        <w:t>kEB4ya</w:t>
      </w:r>
      <w:r w:rsidR="00A005BE">
        <w:t>+</w:t>
      </w:r>
      <w:r>
        <w:t xml:space="preserve">H | </w:t>
      </w:r>
    </w:p>
    <w:p w14:paraId="5071B969" w14:textId="253F0D4D" w:rsidR="00AC10CC" w:rsidRDefault="00665F3D">
      <w:r>
        <w:t>34)</w:t>
      </w:r>
      <w:r>
        <w:tab/>
        <w:t>4.5.9.2(28)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</w:t>
      </w:r>
      <w:r>
        <w:t xml:space="preserve"> vi</w:t>
      </w:r>
      <w:r w:rsidR="00A005BE">
        <w:t>/</w:t>
      </w:r>
      <w:r>
        <w:t>ci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tkEB4ya</w:t>
      </w:r>
      <w:r w:rsidR="00A005BE">
        <w:t>+</w:t>
      </w:r>
      <w:r>
        <w:t>H |</w:t>
      </w:r>
    </w:p>
    <w:p w14:paraId="35E2D267" w14:textId="62EA27A9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vicinva</w:t>
      </w:r>
      <w:proofErr w:type="spellEnd"/>
      <w:r w:rsidR="00A005BE">
        <w:t>/</w:t>
      </w:r>
      <w:r>
        <w:t>tkEB4yO</w:t>
      </w:r>
      <w:r w:rsidR="00A005BE">
        <w:t>+</w:t>
      </w:r>
      <w:r>
        <w:t xml:space="preserve"> </w:t>
      </w:r>
      <w:proofErr w:type="spellStart"/>
      <w:r>
        <w:t>vicinva</w:t>
      </w:r>
      <w:proofErr w:type="spellEnd"/>
      <w:r w:rsidR="00A005BE">
        <w:t>/</w:t>
      </w:r>
      <w:r>
        <w:t>tkEB4yO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vicinva</w:t>
      </w:r>
      <w:proofErr w:type="spellEnd"/>
      <w:r w:rsidR="00A005BE">
        <w:t>/</w:t>
      </w:r>
      <w:r>
        <w:t>tkEB4ya</w:t>
      </w:r>
      <w:r w:rsidR="00A005BE">
        <w:t>+</w:t>
      </w:r>
      <w:r>
        <w:t xml:space="preserve">H | </w:t>
      </w:r>
    </w:p>
    <w:p w14:paraId="59AE8A6A" w14:textId="45797EE9" w:rsidR="00AC10CC" w:rsidRDefault="00665F3D">
      <w:r>
        <w:t>35)</w:t>
      </w:r>
      <w:r>
        <w:tab/>
        <w:t>4.5.9.2(29)</w:t>
      </w:r>
      <w:proofErr w:type="gramStart"/>
      <w:r>
        <w:t>-  vi</w:t>
      </w:r>
      <w:proofErr w:type="gramEnd"/>
      <w:r w:rsidR="00A005BE">
        <w:t>/</w:t>
      </w:r>
      <w:r>
        <w:t>ci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tkEB4ya</w:t>
      </w:r>
      <w:r w:rsidR="00A005BE">
        <w:t>+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1800EBE9" w14:textId="532EF9BE" w:rsidR="00AC10CC" w:rsidRDefault="00665F3D">
      <w:r>
        <w:t>vi</w:t>
      </w:r>
      <w:r w:rsidR="00A005BE">
        <w:t>/</w:t>
      </w:r>
      <w:r>
        <w:t>ci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tkEB4yO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vicinva</w:t>
      </w:r>
      <w:proofErr w:type="spellEnd"/>
      <w:r w:rsidR="00A005BE">
        <w:t>/</w:t>
      </w:r>
      <w:r>
        <w:t>tkEB4yO</w:t>
      </w:r>
      <w:r w:rsidR="00A005BE">
        <w:t>+</w:t>
      </w:r>
      <w:r>
        <w:t xml:space="preserve"> </w:t>
      </w:r>
      <w:proofErr w:type="spellStart"/>
      <w:r>
        <w:t>vicinva</w:t>
      </w:r>
      <w:proofErr w:type="spellEnd"/>
      <w:r w:rsidR="00A005BE">
        <w:t>/</w:t>
      </w:r>
      <w:r>
        <w:t>tkEB4yO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6671698" w14:textId="618EA9E2" w:rsidR="00AC10CC" w:rsidRDefault="00665F3D">
      <w:r>
        <w:t>36)</w:t>
      </w:r>
      <w:r>
        <w:tab/>
        <w:t>4.5.9.2(29)</w:t>
      </w:r>
      <w:proofErr w:type="gramStart"/>
      <w:r>
        <w:t>-  vi</w:t>
      </w:r>
      <w:proofErr w:type="gramEnd"/>
      <w:r w:rsidR="00A005BE">
        <w:t>/</w:t>
      </w:r>
      <w:r>
        <w:t>ci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t</w:t>
      </w:r>
      <w:r>
        <w:t>kEB4ya</w:t>
      </w:r>
      <w:r w:rsidR="00A005BE">
        <w:t>+</w:t>
      </w:r>
      <w:r>
        <w:t>H |</w:t>
      </w:r>
    </w:p>
    <w:p w14:paraId="6BDAB3F6" w14:textId="464EC854" w:rsidR="00AC10CC" w:rsidRDefault="00665F3D">
      <w:r>
        <w:t>vi</w:t>
      </w:r>
      <w:r w:rsidR="00A005BE">
        <w:t>/</w:t>
      </w:r>
      <w:r>
        <w:t>ci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tkEB4ya</w:t>
      </w:r>
      <w:r w:rsidR="00A005BE">
        <w:t>/</w:t>
      </w:r>
      <w:r>
        <w:t xml:space="preserve"> iti</w:t>
      </w:r>
      <w:r w:rsidR="00A005BE">
        <w:t>+</w:t>
      </w:r>
      <w:r>
        <w:t xml:space="preserve"> vi - ci</w:t>
      </w:r>
      <w:r w:rsidR="00A005BE">
        <w:t>/</w:t>
      </w:r>
      <w:proofErr w:type="spellStart"/>
      <w:r>
        <w:t>nva</w:t>
      </w:r>
      <w:proofErr w:type="spellEnd"/>
      <w:r w:rsidR="00A005BE">
        <w:t>/</w:t>
      </w:r>
      <w:r>
        <w:t>tkEB4ya</w:t>
      </w:r>
      <w:r w:rsidR="00A005BE">
        <w:t>+</w:t>
      </w:r>
      <w:r>
        <w:t xml:space="preserve">H | </w:t>
      </w:r>
    </w:p>
    <w:p w14:paraId="4036D030" w14:textId="755369B5" w:rsidR="00AC10CC" w:rsidRDefault="00665F3D">
      <w:r>
        <w:t>37)</w:t>
      </w:r>
      <w:r>
        <w:tab/>
        <w:t>4.5.9.2(30)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proofErr w:type="spellStart"/>
      <w:r>
        <w:t>ni</w:t>
      </w:r>
      <w:proofErr w:type="spellEnd"/>
      <w:r w:rsidR="00A005BE">
        <w:t>/</w:t>
      </w:r>
      <w:proofErr w:type="spellStart"/>
      <w:r>
        <w:t>r.ha</w:t>
      </w:r>
      <w:proofErr w:type="spellEnd"/>
      <w:r w:rsidR="00A005BE">
        <w:t>/</w:t>
      </w:r>
      <w:r>
        <w:t>tEB4ya</w:t>
      </w:r>
      <w:r w:rsidR="00A005BE">
        <w:t>+</w:t>
      </w:r>
      <w:r>
        <w:t>H |</w:t>
      </w:r>
    </w:p>
    <w:p w14:paraId="11DDA9F7" w14:textId="2E87758C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Anir.ha</w:t>
      </w:r>
      <w:proofErr w:type="spellEnd"/>
      <w:r w:rsidR="00A005BE">
        <w:t>/</w:t>
      </w:r>
      <w:r>
        <w:t>tEB4ya</w:t>
      </w:r>
      <w:r w:rsidR="00A005BE">
        <w:t>+</w:t>
      </w:r>
      <w:r>
        <w:t xml:space="preserve"> </w:t>
      </w:r>
      <w:proofErr w:type="spellStart"/>
      <w:r>
        <w:t>Anir.ha</w:t>
      </w:r>
      <w:proofErr w:type="spellEnd"/>
      <w:r w:rsidR="00A005BE">
        <w:t>/</w:t>
      </w:r>
      <w:r>
        <w:t>tEB4yO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Anir.ha</w:t>
      </w:r>
      <w:proofErr w:type="spellEnd"/>
      <w:r w:rsidR="00A005BE">
        <w:t>/</w:t>
      </w:r>
      <w:r>
        <w:t>tEB4ya</w:t>
      </w:r>
      <w:r w:rsidR="00A005BE">
        <w:t>+</w:t>
      </w:r>
      <w:r>
        <w:t xml:space="preserve">H | </w:t>
      </w:r>
    </w:p>
    <w:p w14:paraId="7FCE2B1D" w14:textId="7E3C27B0" w:rsidR="00AC10CC" w:rsidRDefault="00665F3D">
      <w:r>
        <w:t>38)</w:t>
      </w:r>
      <w:r>
        <w:tab/>
        <w:t>4.5.9.2(31)</w:t>
      </w:r>
      <w:proofErr w:type="gramStart"/>
      <w:r>
        <w:t>-  A</w:t>
      </w:r>
      <w:proofErr w:type="gramEnd"/>
      <w:r w:rsidR="00A005BE">
        <w:t>/</w:t>
      </w:r>
      <w:proofErr w:type="spellStart"/>
      <w:r>
        <w:t>ni</w:t>
      </w:r>
      <w:proofErr w:type="spellEnd"/>
      <w:r w:rsidR="00A005BE">
        <w:t>/</w:t>
      </w:r>
      <w:r>
        <w:t>r.</w:t>
      </w:r>
      <w:r w:rsidR="00A005BE">
        <w:t>/</w:t>
      </w:r>
      <w:r>
        <w:t>ha</w:t>
      </w:r>
      <w:r w:rsidR="00A005BE">
        <w:t>/</w:t>
      </w:r>
      <w:r>
        <w:t>tEB4ya</w:t>
      </w:r>
      <w:r w:rsidR="00A005BE">
        <w:t>+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358F531" w14:textId="7B54C0D1" w:rsidR="00AC10CC" w:rsidRDefault="00665F3D">
      <w:r>
        <w:t>A</w:t>
      </w:r>
      <w:r w:rsidR="00A005BE">
        <w:t>/</w:t>
      </w:r>
      <w:proofErr w:type="spellStart"/>
      <w:r>
        <w:t>ni</w:t>
      </w:r>
      <w:proofErr w:type="spellEnd"/>
      <w:r w:rsidR="00A005BE">
        <w:t>/</w:t>
      </w:r>
      <w:r>
        <w:t>r</w:t>
      </w:r>
      <w:proofErr w:type="gramStart"/>
      <w:r w:rsidR="00A005BE">
        <w:t>/</w:t>
      </w:r>
      <w:r>
        <w:t>.ha</w:t>
      </w:r>
      <w:proofErr w:type="gramEnd"/>
      <w:r w:rsidR="00A005BE">
        <w:t>/</w:t>
      </w:r>
      <w:r>
        <w:t>tEB4yO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Anir.ha</w:t>
      </w:r>
      <w:proofErr w:type="spellEnd"/>
      <w:r w:rsidR="00A005BE">
        <w:t>/</w:t>
      </w:r>
      <w:r>
        <w:t>tEB4ya</w:t>
      </w:r>
      <w:r w:rsidR="00A005BE">
        <w:t>+</w:t>
      </w:r>
      <w:r>
        <w:t xml:space="preserve"> </w:t>
      </w:r>
      <w:proofErr w:type="spellStart"/>
      <w:r>
        <w:t>Anir.ha</w:t>
      </w:r>
      <w:proofErr w:type="spellEnd"/>
      <w:r w:rsidR="00A005BE">
        <w:t>/</w:t>
      </w:r>
      <w:r>
        <w:t>tEB4yO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26C323CE" w14:textId="356E9010" w:rsidR="00AC10CC" w:rsidRDefault="00665F3D">
      <w:r>
        <w:t>39)</w:t>
      </w:r>
      <w:r>
        <w:tab/>
        <w:t>4.5.9.2(31)</w:t>
      </w:r>
      <w:proofErr w:type="gramStart"/>
      <w:r>
        <w:t>-  A</w:t>
      </w:r>
      <w:proofErr w:type="gramEnd"/>
      <w:r w:rsidR="00A005BE">
        <w:t>/</w:t>
      </w:r>
      <w:proofErr w:type="spellStart"/>
      <w:r>
        <w:t>ni</w:t>
      </w:r>
      <w:proofErr w:type="spellEnd"/>
      <w:r w:rsidR="00A005BE">
        <w:t>/</w:t>
      </w:r>
      <w:r>
        <w:t>r.</w:t>
      </w:r>
      <w:r w:rsidR="00A005BE">
        <w:t>/</w:t>
      </w:r>
      <w:r>
        <w:t>ha</w:t>
      </w:r>
      <w:r w:rsidR="00A005BE">
        <w:t>/</w:t>
      </w:r>
      <w:r>
        <w:t>tEB4ya</w:t>
      </w:r>
      <w:r w:rsidR="00A005BE">
        <w:t>+</w:t>
      </w:r>
      <w:r>
        <w:t>H |</w:t>
      </w:r>
    </w:p>
    <w:p w14:paraId="274168DC" w14:textId="5F256CCF" w:rsidR="00AC10CC" w:rsidRDefault="00665F3D">
      <w:r>
        <w:t>A</w:t>
      </w:r>
      <w:r w:rsidR="00A005BE">
        <w:t>/</w:t>
      </w:r>
      <w:proofErr w:type="spellStart"/>
      <w:r>
        <w:t>ni</w:t>
      </w:r>
      <w:proofErr w:type="spellEnd"/>
      <w:r w:rsidR="00A005BE">
        <w:t>/</w:t>
      </w:r>
      <w:r>
        <w:t>r.</w:t>
      </w:r>
      <w:r w:rsidR="00A005BE">
        <w:t>/</w:t>
      </w:r>
      <w:r>
        <w:t>ha</w:t>
      </w:r>
      <w:r w:rsidR="00A005BE">
        <w:t>/</w:t>
      </w:r>
      <w:r>
        <w:t>tEB4ya</w:t>
      </w:r>
      <w:r w:rsidR="00A005BE">
        <w:t>/</w:t>
      </w:r>
      <w:proofErr w:type="spellStart"/>
      <w:r>
        <w:t>ityA</w:t>
      </w:r>
      <w:r w:rsidR="00A005BE">
        <w:t>+</w:t>
      </w:r>
      <w:r>
        <w:t>niH</w:t>
      </w:r>
      <w:proofErr w:type="spellEnd"/>
      <w:r>
        <w:t xml:space="preserve"> - ha</w:t>
      </w:r>
      <w:r w:rsidR="00A005BE">
        <w:t>/</w:t>
      </w:r>
      <w:r>
        <w:t>tEB4ya</w:t>
      </w:r>
      <w:r w:rsidR="00A005BE">
        <w:t>+</w:t>
      </w:r>
      <w:r>
        <w:t xml:space="preserve">H | </w:t>
      </w:r>
    </w:p>
    <w:p w14:paraId="13607D4B" w14:textId="2944995C" w:rsidR="00AC10CC" w:rsidRDefault="00665F3D">
      <w:r>
        <w:lastRenderedPageBreak/>
        <w:t>40)</w:t>
      </w:r>
      <w:r>
        <w:tab/>
        <w:t>4.5.9.2(32)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proofErr w:type="spellStart"/>
      <w:r>
        <w:t>mI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tkEB4ya</w:t>
      </w:r>
      <w:r w:rsidR="00A005BE">
        <w:t>+</w:t>
      </w:r>
      <w:r>
        <w:t>H ||</w:t>
      </w:r>
    </w:p>
    <w:p w14:paraId="77B350A7" w14:textId="44716435" w:rsidR="00AC10CC" w:rsidRDefault="00665F3D">
      <w:r>
        <w:t>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AmIva</w:t>
      </w:r>
      <w:proofErr w:type="spellEnd"/>
      <w:r w:rsidR="00A005BE">
        <w:t>/</w:t>
      </w:r>
      <w:r>
        <w:t>tkEB4ya</w:t>
      </w:r>
      <w:r w:rsidR="00A005BE">
        <w:t>+</w:t>
      </w:r>
      <w:r>
        <w:t xml:space="preserve"> </w:t>
      </w:r>
      <w:proofErr w:type="spellStart"/>
      <w:r>
        <w:t>AmIva</w:t>
      </w:r>
      <w:proofErr w:type="spellEnd"/>
      <w:r w:rsidR="00A005BE">
        <w:t>/</w:t>
      </w:r>
      <w:r>
        <w:t>tkEB4yO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+</w:t>
      </w:r>
      <w:r>
        <w:t xml:space="preserve"> </w:t>
      </w:r>
      <w:proofErr w:type="spellStart"/>
      <w:r>
        <w:t>AmIva</w:t>
      </w:r>
      <w:proofErr w:type="spellEnd"/>
      <w:r w:rsidR="00A005BE">
        <w:t>/</w:t>
      </w:r>
      <w:r>
        <w:t>tkEB4ya</w:t>
      </w:r>
      <w:r w:rsidR="00A005BE">
        <w:t>+</w:t>
      </w:r>
      <w:r>
        <w:t xml:space="preserve">H | </w:t>
      </w:r>
    </w:p>
    <w:p w14:paraId="352A0F87" w14:textId="16E6958A" w:rsidR="00AC10CC" w:rsidRDefault="00665F3D">
      <w:r>
        <w:t>41)</w:t>
      </w:r>
      <w:r>
        <w:tab/>
        <w:t>4.5.9.2(33)</w:t>
      </w:r>
      <w:proofErr w:type="gramStart"/>
      <w:r>
        <w:t>-  A</w:t>
      </w:r>
      <w:proofErr w:type="gramEnd"/>
      <w:r w:rsidR="00A005BE">
        <w:t>/</w:t>
      </w:r>
      <w:proofErr w:type="spellStart"/>
      <w:r>
        <w:t>mI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tkEB4ya</w:t>
      </w:r>
      <w:r w:rsidR="00A005BE">
        <w:t>+</w:t>
      </w:r>
      <w:r>
        <w:t>H ||</w:t>
      </w:r>
    </w:p>
    <w:p w14:paraId="29A2876F" w14:textId="2208B7EE" w:rsidR="00AC10CC" w:rsidRDefault="00665F3D">
      <w:r>
        <w:t>A</w:t>
      </w:r>
      <w:r w:rsidR="00A005BE">
        <w:t>/</w:t>
      </w:r>
      <w:proofErr w:type="spellStart"/>
      <w:r>
        <w:t>mI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tkEB4ya</w:t>
      </w:r>
      <w:r w:rsidR="00A005BE">
        <w:t>/</w:t>
      </w:r>
      <w:r>
        <w:t xml:space="preserve"> </w:t>
      </w:r>
      <w:proofErr w:type="spellStart"/>
      <w:r>
        <w:t>ityA</w:t>
      </w:r>
      <w:proofErr w:type="spellEnd"/>
      <w:r w:rsidR="00A005BE">
        <w:t>%</w:t>
      </w:r>
      <w:r>
        <w:t xml:space="preserve"> - </w:t>
      </w:r>
      <w:proofErr w:type="spellStart"/>
      <w:r>
        <w:t>mI</w:t>
      </w:r>
      <w:proofErr w:type="spellEnd"/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>tkEB4ya</w:t>
      </w:r>
      <w:r w:rsidR="00A005BE">
        <w:t>+</w:t>
      </w:r>
      <w:r>
        <w:t xml:space="preserve">H | </w:t>
      </w:r>
    </w:p>
    <w:p w14:paraId="5B327B8C" w14:textId="44D3A1F5" w:rsidR="00AC10CC" w:rsidRDefault="00665F3D">
      <w:r>
        <w:t>1)</w:t>
      </w:r>
      <w:r>
        <w:tab/>
        <w:t>4.5.10.1(1)</w:t>
      </w:r>
      <w:proofErr w:type="gramStart"/>
      <w:r>
        <w:t>-  d</w:t>
      </w:r>
      <w:proofErr w:type="gramEnd"/>
      <w:r>
        <w:t>3rApE</w:t>
      </w:r>
      <w:r w:rsidR="00A005BE">
        <w:t>%</w:t>
      </w:r>
      <w:r>
        <w:t xml:space="preserve"> | a~ndha</w:t>
      </w:r>
      <w:r w:rsidR="00A005BE">
        <w:t>+</w:t>
      </w:r>
      <w:r>
        <w:t>4saH | (GS</w:t>
      </w:r>
      <w:r>
        <w:t>-4.5-12) (PS</w:t>
      </w:r>
      <w:r>
        <w:t>-12.8)</w:t>
      </w:r>
    </w:p>
    <w:p w14:paraId="3ABA9BFA" w14:textId="535BD6D5" w:rsidR="00AC10CC" w:rsidRDefault="00665F3D">
      <w:r>
        <w:t>d3rApE</w:t>
      </w:r>
      <w:r w:rsidR="00A005BE">
        <w:t>/</w:t>
      </w:r>
      <w:r>
        <w:t xml:space="preserve"> a~ndha</w:t>
      </w:r>
      <w:r w:rsidR="00A005BE">
        <w:t>+</w:t>
      </w:r>
      <w:r>
        <w:t>4sO</w:t>
      </w:r>
      <w:r w:rsidR="00A005BE">
        <w:t>/</w:t>
      </w:r>
      <w:r>
        <w:t xml:space="preserve"> a~ndha</w:t>
      </w:r>
      <w:r w:rsidR="00A005BE">
        <w:t>+</w:t>
      </w:r>
      <w:r>
        <w:t>4sO</w:t>
      </w:r>
      <w:r w:rsidR="00A005BE">
        <w:t>/</w:t>
      </w:r>
      <w:r>
        <w:t xml:space="preserve"> d3rApE</w:t>
      </w:r>
      <w:r w:rsidR="00A005BE">
        <w:t>/</w:t>
      </w:r>
      <w:r>
        <w:t xml:space="preserve"> d3rApE</w:t>
      </w:r>
      <w:r w:rsidR="00A005BE">
        <w:t>/</w:t>
      </w:r>
      <w:r>
        <w:t xml:space="preserve"> a~ndha</w:t>
      </w:r>
      <w:r w:rsidR="00A005BE">
        <w:t>+</w:t>
      </w:r>
      <w:r>
        <w:t xml:space="preserve">4saH | </w:t>
      </w:r>
    </w:p>
    <w:p w14:paraId="23FE91CD" w14:textId="3FBCFBD2" w:rsidR="00AC10CC" w:rsidRDefault="00665F3D">
      <w:r>
        <w:t>2)</w:t>
      </w:r>
      <w:r>
        <w:tab/>
        <w:t>4.5.10.1(2)</w:t>
      </w:r>
      <w:proofErr w:type="gramStart"/>
      <w:r>
        <w:t>-  a</w:t>
      </w:r>
      <w:proofErr w:type="gramEnd"/>
      <w:r>
        <w:t>~ndha</w:t>
      </w:r>
      <w:r w:rsidR="00A005BE">
        <w:t>+</w:t>
      </w:r>
      <w:r>
        <w:t>4saH | pa</w:t>
      </w:r>
      <w:r w:rsidR="00A005BE">
        <w:t>/</w:t>
      </w:r>
      <w:proofErr w:type="spellStart"/>
      <w:r>
        <w:t>tE</w:t>
      </w:r>
      <w:proofErr w:type="spellEnd"/>
      <w:r w:rsidR="00A005BE">
        <w:t>/</w:t>
      </w:r>
      <w:r>
        <w:t xml:space="preserve"> | (GS</w:t>
      </w:r>
      <w:r>
        <w:t>-4.5-12) (PS</w:t>
      </w:r>
      <w:r>
        <w:t>-12.8)</w:t>
      </w:r>
    </w:p>
    <w:p w14:paraId="782C1FFD" w14:textId="23AFF727" w:rsidR="00AC10CC" w:rsidRDefault="00665F3D">
      <w:r>
        <w:t>a~ndha</w:t>
      </w:r>
      <w:r w:rsidR="00A005BE">
        <w:t>+</w:t>
      </w:r>
      <w:r>
        <w:t xml:space="preserve">4sa </w:t>
      </w:r>
      <w:proofErr w:type="spellStart"/>
      <w:r>
        <w:t>spatE</w:t>
      </w:r>
      <w:proofErr w:type="spellEnd"/>
      <w:r>
        <w:t xml:space="preserve"> pa</w:t>
      </w:r>
      <w:r w:rsidR="00A005BE">
        <w:t>/</w:t>
      </w:r>
      <w:proofErr w:type="spellStart"/>
      <w:r>
        <w:t>tE</w:t>
      </w:r>
      <w:proofErr w:type="spellEnd"/>
      <w:r>
        <w:t xml:space="preserve"> &amp;~ndha</w:t>
      </w:r>
      <w:r w:rsidR="00A005BE">
        <w:t>+</w:t>
      </w:r>
      <w:r>
        <w:t>4sO</w:t>
      </w:r>
      <w:r w:rsidR="00A005BE">
        <w:t>/</w:t>
      </w:r>
      <w:r>
        <w:t xml:space="preserve"> a~ndha</w:t>
      </w:r>
      <w:r w:rsidR="00A005BE">
        <w:t>+</w:t>
      </w:r>
      <w:r>
        <w:t xml:space="preserve">4sa </w:t>
      </w:r>
      <w:proofErr w:type="spellStart"/>
      <w:r>
        <w:t>spatE</w:t>
      </w:r>
      <w:proofErr w:type="spellEnd"/>
      <w:r>
        <w:t xml:space="preserve"> | </w:t>
      </w:r>
    </w:p>
    <w:p w14:paraId="4FD427CB" w14:textId="6DC2232A" w:rsidR="00AC10CC" w:rsidRDefault="00665F3D">
      <w:r>
        <w:t>3)</w:t>
      </w:r>
      <w:r>
        <w:tab/>
        <w:t>4.5.10.1(3)</w:t>
      </w:r>
      <w:proofErr w:type="gramStart"/>
      <w:r>
        <w:t>-  pa</w:t>
      </w:r>
      <w:proofErr w:type="gramEnd"/>
      <w:r w:rsidR="00A005BE">
        <w:t>/</w:t>
      </w:r>
      <w:proofErr w:type="spellStart"/>
      <w:r>
        <w:t>tE</w:t>
      </w:r>
      <w:proofErr w:type="spellEnd"/>
      <w:r w:rsidR="00A005BE">
        <w:t>/</w:t>
      </w:r>
      <w:r>
        <w:t xml:space="preserve"> | da3ri</w:t>
      </w:r>
      <w:r w:rsidR="00A005BE">
        <w:t>+</w:t>
      </w:r>
      <w:r>
        <w:t>d3rat |</w:t>
      </w:r>
    </w:p>
    <w:p w14:paraId="19076C64" w14:textId="2EB8A6F5" w:rsidR="00AC10CC" w:rsidRDefault="00665F3D">
      <w:r>
        <w:t>pa</w:t>
      </w:r>
      <w:r w:rsidR="00A005BE">
        <w:t>/</w:t>
      </w:r>
      <w:proofErr w:type="spellStart"/>
      <w:r>
        <w:t>tE</w:t>
      </w:r>
      <w:proofErr w:type="spellEnd"/>
      <w:r w:rsidR="00A005BE">
        <w:t>/</w:t>
      </w:r>
      <w:r>
        <w:t xml:space="preserve"> da3ri</w:t>
      </w:r>
      <w:r w:rsidR="00A005BE">
        <w:t>+</w:t>
      </w:r>
      <w:r>
        <w:t>d3ra</w:t>
      </w:r>
      <w:r w:rsidR="00A005BE">
        <w:t>/</w:t>
      </w:r>
      <w:r>
        <w:t>d3 da3ri</w:t>
      </w:r>
      <w:r w:rsidR="00A005BE">
        <w:t>+</w:t>
      </w:r>
      <w:r>
        <w:t xml:space="preserve">d3rat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patE</w:t>
      </w:r>
      <w:proofErr w:type="spellEnd"/>
      <w:r w:rsidR="00A005BE">
        <w:t>/</w:t>
      </w:r>
      <w:r>
        <w:t xml:space="preserve"> da3ri</w:t>
      </w:r>
      <w:r w:rsidR="00A005BE">
        <w:t>+</w:t>
      </w:r>
      <w:r>
        <w:t xml:space="preserve">d3rat | </w:t>
      </w:r>
    </w:p>
    <w:p w14:paraId="4CD60368" w14:textId="08298195" w:rsidR="00AC10CC" w:rsidRDefault="00665F3D">
      <w:r>
        <w:t>4)</w:t>
      </w:r>
      <w:r>
        <w:tab/>
      </w:r>
      <w:r>
        <w:t>4.5.10.1(4)</w:t>
      </w:r>
      <w:proofErr w:type="gramStart"/>
      <w:r>
        <w:t>-  da</w:t>
      </w:r>
      <w:proofErr w:type="gramEnd"/>
      <w:r>
        <w:t>3ri</w:t>
      </w:r>
      <w:r w:rsidR="00A005BE">
        <w:t>+</w:t>
      </w:r>
      <w:r>
        <w:t>d3rat | ~</w:t>
      </w:r>
      <w:proofErr w:type="spellStart"/>
      <w:r>
        <w:t>nIla</w:t>
      </w:r>
      <w:r w:rsidR="00A005BE">
        <w:t>+</w:t>
      </w:r>
      <w:r>
        <w:t>lOhita</w:t>
      </w:r>
      <w:proofErr w:type="spellEnd"/>
      <w:r>
        <w:t xml:space="preserve"> ||</w:t>
      </w:r>
    </w:p>
    <w:p w14:paraId="494D86C5" w14:textId="11DE8797" w:rsidR="00AC10CC" w:rsidRDefault="00665F3D">
      <w:r>
        <w:t>da3ri</w:t>
      </w:r>
      <w:r w:rsidR="00A005BE">
        <w:t>+</w:t>
      </w:r>
      <w:r>
        <w:t>d3ra</w:t>
      </w:r>
      <w:r w:rsidR="00A005BE">
        <w:t>/</w:t>
      </w:r>
      <w:r>
        <w:t>n ~</w:t>
      </w:r>
      <w:proofErr w:type="spellStart"/>
      <w:r>
        <w:t>nIla</w:t>
      </w:r>
      <w:r w:rsidR="00A005BE">
        <w:t>+</w:t>
      </w:r>
      <w:r>
        <w:t>lOhita</w:t>
      </w:r>
      <w:proofErr w:type="spellEnd"/>
      <w:r w:rsidR="00A005BE">
        <w:t>/</w:t>
      </w:r>
      <w:r>
        <w:t xml:space="preserve"> ~</w:t>
      </w:r>
      <w:proofErr w:type="spellStart"/>
      <w:r>
        <w:t>nIla</w:t>
      </w:r>
      <w:r w:rsidR="00A005BE">
        <w:t>+</w:t>
      </w:r>
      <w:r>
        <w:t>lOhita</w:t>
      </w:r>
      <w:proofErr w:type="spellEnd"/>
      <w:r w:rsidR="00A005BE">
        <w:t>/</w:t>
      </w:r>
      <w:r>
        <w:t xml:space="preserve"> da3ri</w:t>
      </w:r>
      <w:r w:rsidR="00A005BE">
        <w:t>+</w:t>
      </w:r>
      <w:r>
        <w:t>d3ra</w:t>
      </w:r>
      <w:r w:rsidR="00A005BE">
        <w:t>/</w:t>
      </w:r>
      <w:r>
        <w:t>d3 da3ri</w:t>
      </w:r>
      <w:r w:rsidR="00A005BE">
        <w:t>+</w:t>
      </w:r>
      <w:r>
        <w:t>d3ra</w:t>
      </w:r>
      <w:r w:rsidR="00A005BE">
        <w:t>/</w:t>
      </w:r>
      <w:r>
        <w:t>n ~</w:t>
      </w:r>
      <w:proofErr w:type="spellStart"/>
      <w:r>
        <w:t>nIla</w:t>
      </w:r>
      <w:r w:rsidR="00A005BE">
        <w:t>+</w:t>
      </w:r>
      <w:r>
        <w:t>lOhita</w:t>
      </w:r>
      <w:proofErr w:type="spellEnd"/>
      <w:r>
        <w:t xml:space="preserve"> | </w:t>
      </w:r>
    </w:p>
    <w:p w14:paraId="3E38132D" w14:textId="3F6E15B1" w:rsidR="00AC10CC" w:rsidRDefault="00665F3D">
      <w:r>
        <w:t>5)</w:t>
      </w:r>
      <w:r>
        <w:tab/>
        <w:t>4.5.10.1(5)</w:t>
      </w:r>
      <w:proofErr w:type="gramStart"/>
      <w:r>
        <w:t>-  ~</w:t>
      </w:r>
      <w:proofErr w:type="spellStart"/>
      <w:proofErr w:type="gramEnd"/>
      <w:r>
        <w:t>nIla</w:t>
      </w:r>
      <w:r w:rsidR="00A005BE">
        <w:t>+</w:t>
      </w:r>
      <w:r>
        <w:t>lOhita</w:t>
      </w:r>
      <w:proofErr w:type="spellEnd"/>
      <w:r>
        <w:t xml:space="preserve"> ||</w:t>
      </w:r>
    </w:p>
    <w:p w14:paraId="08447680" w14:textId="786845B0" w:rsidR="00AC10CC" w:rsidRDefault="00665F3D">
      <w:r>
        <w:t>~</w:t>
      </w:r>
      <w:proofErr w:type="spellStart"/>
      <w:r>
        <w:t>nIla</w:t>
      </w:r>
      <w:r w:rsidR="00A005BE">
        <w:t>+</w:t>
      </w:r>
      <w:r>
        <w:t>lOhi</w:t>
      </w:r>
      <w:proofErr w:type="spellEnd"/>
      <w:r w:rsidR="00A005BE">
        <w:t>/</w:t>
      </w:r>
      <w:proofErr w:type="spellStart"/>
      <w:r>
        <w:t>tEti</w:t>
      </w:r>
      <w:proofErr w:type="spellEnd"/>
      <w:r w:rsidR="00A005BE">
        <w:t>/</w:t>
      </w:r>
      <w:r>
        <w:t xml:space="preserve"> ~</w:t>
      </w:r>
      <w:proofErr w:type="spellStart"/>
      <w:r>
        <w:t>nIla</w:t>
      </w:r>
      <w:proofErr w:type="spellEnd"/>
      <w:r w:rsidR="00A005BE">
        <w:t>+</w:t>
      </w:r>
      <w:r>
        <w:t xml:space="preserve"> - </w:t>
      </w:r>
      <w:proofErr w:type="spellStart"/>
      <w:r>
        <w:t>lO</w:t>
      </w:r>
      <w:proofErr w:type="spellEnd"/>
      <w:r w:rsidR="00A005BE">
        <w:t>/</w:t>
      </w:r>
      <w:r>
        <w:t>hi</w:t>
      </w:r>
      <w:r w:rsidR="00A005BE">
        <w:t>/</w:t>
      </w:r>
      <w:r>
        <w:t>ta</w:t>
      </w:r>
      <w:r w:rsidR="00A005BE">
        <w:t>/</w:t>
      </w:r>
      <w:r>
        <w:t xml:space="preserve"> | </w:t>
      </w:r>
    </w:p>
    <w:p w14:paraId="4582B51C" w14:textId="4E419CEA" w:rsidR="00AC10CC" w:rsidRDefault="00665F3D">
      <w:r>
        <w:t>6)</w:t>
      </w:r>
      <w:r>
        <w:tab/>
        <w:t>4.5.10.1(6)</w:t>
      </w:r>
      <w:proofErr w:type="gramStart"/>
      <w:r>
        <w:t>-  E</w:t>
      </w:r>
      <w:proofErr w:type="gramEnd"/>
      <w:r w:rsidR="00A005BE">
        <w:t>/</w:t>
      </w:r>
      <w:proofErr w:type="spellStart"/>
      <w:r>
        <w:t>ShAm</w:t>
      </w:r>
      <w:proofErr w:type="spellEnd"/>
      <w:r>
        <w:t xml:space="preserve"> | </w:t>
      </w:r>
      <w:proofErr w:type="spellStart"/>
      <w:r>
        <w:t>puru</w:t>
      </w:r>
      <w:r w:rsidR="00A005BE">
        <w:t>+</w:t>
      </w:r>
      <w:r>
        <w:t>ShANAm</w:t>
      </w:r>
      <w:proofErr w:type="spellEnd"/>
      <w:r>
        <w:t xml:space="preserve"> |</w:t>
      </w:r>
    </w:p>
    <w:p w14:paraId="426ADE3F" w14:textId="5AD5466E" w:rsidR="00AC10CC" w:rsidRDefault="00665F3D">
      <w:r>
        <w:t>E</w:t>
      </w:r>
      <w:r w:rsidR="00A005BE">
        <w:t>/</w:t>
      </w:r>
      <w:proofErr w:type="spellStart"/>
      <w:r>
        <w:t>ShAm</w:t>
      </w:r>
      <w:proofErr w:type="spellEnd"/>
      <w:r>
        <w:t xml:space="preserve"> </w:t>
      </w:r>
      <w:proofErr w:type="spellStart"/>
      <w:r>
        <w:t>puru</w:t>
      </w:r>
      <w:r w:rsidR="00A005BE">
        <w:t>+</w:t>
      </w:r>
      <w:r>
        <w:t>ShAN</w:t>
      </w:r>
      <w:r>
        <w:t>A</w:t>
      </w:r>
      <w:proofErr w:type="spellEnd"/>
      <w:r w:rsidR="00A005BE">
        <w:t>/</w:t>
      </w:r>
      <w:r>
        <w:t xml:space="preserve">m </w:t>
      </w:r>
      <w:proofErr w:type="spellStart"/>
      <w:r>
        <w:t>puru</w:t>
      </w:r>
      <w:r w:rsidR="00A005BE">
        <w:t>+</w:t>
      </w:r>
      <w:r>
        <w:t>ShANA</w:t>
      </w:r>
      <w:proofErr w:type="spellEnd"/>
      <w:r>
        <w:t xml:space="preserve"> </w:t>
      </w:r>
      <w:proofErr w:type="spellStart"/>
      <w:r>
        <w:t>mE</w:t>
      </w:r>
      <w:proofErr w:type="spellEnd"/>
      <w:r w:rsidR="00A005BE"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mE</w:t>
      </w:r>
      <w:proofErr w:type="spellEnd"/>
      <w:r w:rsidR="00A005BE">
        <w:t>/</w:t>
      </w:r>
      <w:proofErr w:type="spellStart"/>
      <w:r>
        <w:t>ShAm</w:t>
      </w:r>
      <w:proofErr w:type="spellEnd"/>
      <w:r>
        <w:t xml:space="preserve"> </w:t>
      </w:r>
      <w:proofErr w:type="spellStart"/>
      <w:r>
        <w:t>puru</w:t>
      </w:r>
      <w:r w:rsidR="00A005BE">
        <w:t>+</w:t>
      </w:r>
      <w:r>
        <w:t>ShANAm</w:t>
      </w:r>
      <w:proofErr w:type="spellEnd"/>
      <w:r>
        <w:t xml:space="preserve"> | </w:t>
      </w:r>
    </w:p>
    <w:p w14:paraId="18DCE005" w14:textId="5208E4D2" w:rsidR="00AC10CC" w:rsidRDefault="00665F3D">
      <w:r>
        <w:t>7)</w:t>
      </w:r>
      <w:r>
        <w:tab/>
        <w:t>4.5.10.1(7)</w:t>
      </w:r>
      <w:proofErr w:type="gramStart"/>
      <w:r>
        <w:t xml:space="preserve">-  </w:t>
      </w:r>
      <w:proofErr w:type="spellStart"/>
      <w:r>
        <w:t>puru</w:t>
      </w:r>
      <w:proofErr w:type="gramEnd"/>
      <w:r w:rsidR="00A005BE">
        <w:t>+</w:t>
      </w:r>
      <w:r>
        <w:t>ShANAm</w:t>
      </w:r>
      <w:proofErr w:type="spellEnd"/>
      <w:r>
        <w:t xml:space="preserve"> | E</w:t>
      </w:r>
      <w:r w:rsidR="00A005BE">
        <w:t>/</w:t>
      </w:r>
      <w:proofErr w:type="spellStart"/>
      <w:r>
        <w:t>ShAm</w:t>
      </w:r>
      <w:proofErr w:type="spellEnd"/>
      <w:r>
        <w:t xml:space="preserve"> |</w:t>
      </w:r>
    </w:p>
    <w:p w14:paraId="6C8ADE14" w14:textId="7BEC6E61" w:rsidR="00AC10CC" w:rsidRDefault="00665F3D">
      <w:proofErr w:type="spellStart"/>
      <w:r>
        <w:t>puru</w:t>
      </w:r>
      <w:r w:rsidR="00A005BE">
        <w:t>+</w:t>
      </w:r>
      <w:r>
        <w:t>ShANA</w:t>
      </w:r>
      <w:proofErr w:type="spellEnd"/>
      <w:r>
        <w:t xml:space="preserve"> </w:t>
      </w:r>
      <w:proofErr w:type="spellStart"/>
      <w:r>
        <w:t>mE</w:t>
      </w:r>
      <w:proofErr w:type="spellEnd"/>
      <w:r w:rsidR="00A005BE"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mE</w:t>
      </w:r>
      <w:proofErr w:type="spellEnd"/>
      <w:r w:rsidR="00A005BE">
        <w:t>/</w:t>
      </w:r>
      <w:proofErr w:type="spellStart"/>
      <w:r>
        <w:t>ShAm</w:t>
      </w:r>
      <w:proofErr w:type="spellEnd"/>
      <w:r>
        <w:t xml:space="preserve"> </w:t>
      </w:r>
      <w:proofErr w:type="spellStart"/>
      <w:r>
        <w:t>puru</w:t>
      </w:r>
      <w:r w:rsidR="00A005BE">
        <w:t>+</w:t>
      </w:r>
      <w:r>
        <w:t>ShANA</w:t>
      </w:r>
      <w:proofErr w:type="spellEnd"/>
      <w:r w:rsidR="00A005BE">
        <w:t>/</w:t>
      </w:r>
      <w:r>
        <w:t xml:space="preserve">m </w:t>
      </w:r>
      <w:proofErr w:type="spellStart"/>
      <w:r>
        <w:t>puru</w:t>
      </w:r>
      <w:r w:rsidR="00A005BE">
        <w:t>+</w:t>
      </w:r>
      <w:r>
        <w:t>ShANA</w:t>
      </w:r>
      <w:proofErr w:type="spellEnd"/>
      <w:r>
        <w:t xml:space="preserve"> </w:t>
      </w:r>
      <w:proofErr w:type="spellStart"/>
      <w:r>
        <w:t>mE</w:t>
      </w:r>
      <w:proofErr w:type="spellEnd"/>
      <w:r w:rsidR="00A005BE">
        <w:t>/</w:t>
      </w:r>
      <w:proofErr w:type="spellStart"/>
      <w:r>
        <w:t>ShAm</w:t>
      </w:r>
      <w:proofErr w:type="spellEnd"/>
      <w:r>
        <w:t xml:space="preserve"> | </w:t>
      </w:r>
    </w:p>
    <w:p w14:paraId="2676A34C" w14:textId="5612B275" w:rsidR="00AC10CC" w:rsidRDefault="00665F3D">
      <w:r>
        <w:t>8)</w:t>
      </w:r>
      <w:r>
        <w:tab/>
        <w:t>4.5.10.1(8)</w:t>
      </w:r>
      <w:proofErr w:type="gramStart"/>
      <w:r>
        <w:t>-  E</w:t>
      </w:r>
      <w:proofErr w:type="gramEnd"/>
      <w:r w:rsidR="00A005BE">
        <w:t>/</w:t>
      </w:r>
      <w:proofErr w:type="spellStart"/>
      <w:r>
        <w:t>ShAm</w:t>
      </w:r>
      <w:proofErr w:type="spellEnd"/>
      <w:r>
        <w:t xml:space="preserve"> | pa</w:t>
      </w:r>
      <w:r w:rsidR="00A005BE">
        <w:t>/</w:t>
      </w:r>
      <w:r>
        <w:t>SU</w:t>
      </w:r>
      <w:r w:rsidR="00A005BE">
        <w:t>/</w:t>
      </w:r>
      <w:proofErr w:type="spellStart"/>
      <w:r>
        <w:t>nAm</w:t>
      </w:r>
      <w:proofErr w:type="spellEnd"/>
      <w:r>
        <w:t xml:space="preserve"> |</w:t>
      </w:r>
    </w:p>
    <w:p w14:paraId="3063622B" w14:textId="33EDC3D5" w:rsidR="00AC10CC" w:rsidRDefault="00665F3D">
      <w:r>
        <w:t>E</w:t>
      </w:r>
      <w:r w:rsidR="00A005BE">
        <w:t>/</w:t>
      </w:r>
      <w:proofErr w:type="spellStart"/>
      <w:r>
        <w:t>ShAm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SU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SU</w:t>
      </w:r>
      <w:proofErr w:type="spellEnd"/>
      <w:r w:rsidR="00A005BE"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mE</w:t>
      </w:r>
      <w:proofErr w:type="spellEnd"/>
      <w:r w:rsidR="00A005BE"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mE</w:t>
      </w:r>
      <w:proofErr w:type="spellEnd"/>
      <w:r w:rsidR="00A005BE">
        <w:t>/</w:t>
      </w:r>
      <w:proofErr w:type="spellStart"/>
      <w:r>
        <w:t>ShAm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SU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| </w:t>
      </w:r>
    </w:p>
    <w:p w14:paraId="6FB9D101" w14:textId="0F1E8B0E" w:rsidR="00AC10CC" w:rsidRDefault="00665F3D">
      <w:r>
        <w:t>9)</w:t>
      </w:r>
      <w:r>
        <w:tab/>
        <w:t>4.5.10.1(9)</w:t>
      </w:r>
      <w:proofErr w:type="gramStart"/>
      <w:r>
        <w:t>-  p</w:t>
      </w:r>
      <w:r>
        <w:t>a</w:t>
      </w:r>
      <w:proofErr w:type="gramEnd"/>
      <w:r w:rsidR="00A005BE">
        <w:t>/</w:t>
      </w:r>
      <w:r>
        <w:t>SU</w:t>
      </w:r>
      <w:r w:rsidR="00A005BE">
        <w:t>/</w:t>
      </w:r>
      <w:proofErr w:type="spellStart"/>
      <w:r>
        <w:t>nAm</w:t>
      </w:r>
      <w:proofErr w:type="spellEnd"/>
      <w:r>
        <w:t xml:space="preserve"> | mA |</w:t>
      </w:r>
    </w:p>
    <w:p w14:paraId="4693F4D8" w14:textId="1EBA1B7B" w:rsidR="00AC10CC" w:rsidRDefault="00665F3D">
      <w:r>
        <w:t>pa</w:t>
      </w:r>
      <w:r w:rsidR="00A005BE">
        <w:t>/</w:t>
      </w:r>
      <w:r>
        <w:t>SU</w:t>
      </w:r>
      <w:r w:rsidR="00A005BE">
        <w:t>/</w:t>
      </w:r>
      <w:proofErr w:type="spellStart"/>
      <w:r>
        <w:t>nAm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SU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SU</w:t>
      </w:r>
      <w:proofErr w:type="spellEnd"/>
      <w:r w:rsidR="00A005BE">
        <w:t>/</w:t>
      </w:r>
      <w:proofErr w:type="spellStart"/>
      <w:r>
        <w:t>nAm</w:t>
      </w:r>
      <w:proofErr w:type="spellEnd"/>
      <w:r>
        <w:t xml:space="preserve"> mA | </w:t>
      </w:r>
    </w:p>
    <w:p w14:paraId="3524E872" w14:textId="203F1B1C" w:rsidR="00AC10CC" w:rsidRDefault="00665F3D">
      <w:r>
        <w:t>10)</w:t>
      </w:r>
      <w:r>
        <w:tab/>
        <w:t>4.5.10.1(10)</w:t>
      </w:r>
      <w:proofErr w:type="gramStart"/>
      <w:r>
        <w:t>-  mA</w:t>
      </w:r>
      <w:proofErr w:type="gramEnd"/>
      <w:r>
        <w:t xml:space="preserve"> | BE4H | (GS</w:t>
      </w:r>
      <w:r>
        <w:t>-4.5-13)</w:t>
      </w:r>
    </w:p>
    <w:p w14:paraId="63F63F6B" w14:textId="77777777" w:rsidR="00AC10CC" w:rsidRDefault="00665F3D">
      <w:r>
        <w:t xml:space="preserve">mA BE4r </w:t>
      </w:r>
      <w:proofErr w:type="spellStart"/>
      <w:r>
        <w:t>BE4r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BE4H | </w:t>
      </w:r>
    </w:p>
    <w:p w14:paraId="78EBDC2F" w14:textId="7F7FF8F3" w:rsidR="00AC10CC" w:rsidRDefault="00665F3D">
      <w:r>
        <w:t>11)</w:t>
      </w:r>
      <w:r>
        <w:tab/>
        <w:t>4.5.10.1(11)</w:t>
      </w:r>
      <w:proofErr w:type="gramStart"/>
      <w:r>
        <w:t>-  BE</w:t>
      </w:r>
      <w:proofErr w:type="gramEnd"/>
      <w:r>
        <w:t>4H | mA | (GS</w:t>
      </w:r>
      <w:r>
        <w:t>-4.5-13)</w:t>
      </w:r>
    </w:p>
    <w:p w14:paraId="0B6B01FF" w14:textId="77777777" w:rsidR="00AC10CC" w:rsidRDefault="00665F3D">
      <w:r>
        <w:t xml:space="preserve">BE4r mA </w:t>
      </w:r>
      <w:proofErr w:type="spellStart"/>
      <w:r>
        <w:t>mA</w:t>
      </w:r>
      <w:proofErr w:type="spellEnd"/>
      <w:r>
        <w:t xml:space="preserve"> BE4r </w:t>
      </w:r>
      <w:proofErr w:type="spellStart"/>
      <w:r>
        <w:t>BE4r</w:t>
      </w:r>
      <w:proofErr w:type="spellEnd"/>
      <w:r>
        <w:t xml:space="preserve"> mA | </w:t>
      </w:r>
    </w:p>
    <w:p w14:paraId="23383E20" w14:textId="6C443E54" w:rsidR="00AC10CC" w:rsidRDefault="00665F3D">
      <w:r>
        <w:lastRenderedPageBreak/>
        <w:t>12)</w:t>
      </w:r>
      <w:r>
        <w:tab/>
        <w:t>4.5.10.1(12)</w:t>
      </w:r>
      <w:proofErr w:type="gramStart"/>
      <w:r>
        <w:t>-  mA</w:t>
      </w:r>
      <w:proofErr w:type="gramEnd"/>
      <w:r>
        <w:t xml:space="preserve"> | a</w:t>
      </w:r>
      <w:r w:rsidR="00A005BE">
        <w:t>/</w:t>
      </w:r>
      <w:r>
        <w:t>ra</w:t>
      </w:r>
      <w:r w:rsidR="00A005BE">
        <w:t>/</w:t>
      </w:r>
      <w:r>
        <w:t>H | (GS</w:t>
      </w:r>
      <w:r>
        <w:t>-4.5-13)</w:t>
      </w:r>
    </w:p>
    <w:p w14:paraId="3FB404BA" w14:textId="6695BCBC" w:rsidR="00AC10CC" w:rsidRDefault="00665F3D">
      <w:r>
        <w:t>mA &amp;</w:t>
      </w:r>
      <w:proofErr w:type="spellStart"/>
      <w:r>
        <w:t>rO</w:t>
      </w:r>
      <w:proofErr w:type="spellEnd"/>
      <w:r w:rsidR="00A005BE">
        <w:t>+</w:t>
      </w:r>
      <w:r>
        <w:t xml:space="preserve"> </w:t>
      </w:r>
      <w:proofErr w:type="spellStart"/>
      <w:r>
        <w:t>arO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ra</w:t>
      </w:r>
      <w:r w:rsidR="00A005BE">
        <w:t>+</w:t>
      </w:r>
      <w:r>
        <w:t>H</w:t>
      </w:r>
      <w:proofErr w:type="spellEnd"/>
      <w:r>
        <w:t xml:space="preserve"> | </w:t>
      </w:r>
    </w:p>
    <w:p w14:paraId="782628C3" w14:textId="5FF3CB90" w:rsidR="00AC10CC" w:rsidRDefault="00665F3D">
      <w:r>
        <w:t>13)</w:t>
      </w:r>
      <w:r>
        <w:tab/>
        <w:t>4.5.10.1(13)</w:t>
      </w:r>
      <w:proofErr w:type="gramStart"/>
      <w:r>
        <w:t>-  a</w:t>
      </w:r>
      <w:proofErr w:type="gramEnd"/>
      <w:r w:rsidR="00A005BE">
        <w:t>/</w:t>
      </w:r>
      <w:r>
        <w:t>ra</w:t>
      </w:r>
      <w:r w:rsidR="00A005BE">
        <w:t>/</w:t>
      </w:r>
      <w:r>
        <w:t xml:space="preserve">H | </w:t>
      </w:r>
      <w:proofErr w:type="spellStart"/>
      <w:r>
        <w:t>mO</w:t>
      </w:r>
      <w:proofErr w:type="spellEnd"/>
      <w:r>
        <w:t xml:space="preserve"> | (GS</w:t>
      </w:r>
      <w:r>
        <w:t>-4.5-13)</w:t>
      </w:r>
    </w:p>
    <w:p w14:paraId="6AF6AED5" w14:textId="706CBE82" w:rsidR="00AC10CC" w:rsidRDefault="00665F3D">
      <w:r>
        <w:t>a</w:t>
      </w:r>
      <w:r w:rsidR="00A005BE">
        <w:t>/</w:t>
      </w:r>
      <w:proofErr w:type="spellStart"/>
      <w:r>
        <w:t>rO</w:t>
      </w:r>
      <w:proofErr w:type="spellEnd"/>
      <w:r w:rsidR="00A005BE">
        <w:t>/</w:t>
      </w:r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a</w:t>
      </w:r>
      <w:r w:rsidR="00A005BE">
        <w:t>+</w:t>
      </w:r>
      <w:r>
        <w:t>rO</w:t>
      </w:r>
      <w:proofErr w:type="spellEnd"/>
      <w:r>
        <w:t xml:space="preserve"> </w:t>
      </w:r>
      <w:proofErr w:type="spellStart"/>
      <w:r>
        <w:t>arO</w:t>
      </w:r>
      <w:proofErr w:type="spellEnd"/>
      <w:r w:rsidR="00A005BE">
        <w:t>/</w:t>
      </w:r>
      <w:r>
        <w:t xml:space="preserve"> </w:t>
      </w:r>
      <w:proofErr w:type="spellStart"/>
      <w:r>
        <w:t>mO</w:t>
      </w:r>
      <w:proofErr w:type="spellEnd"/>
      <w:r>
        <w:t xml:space="preserve"> | </w:t>
      </w:r>
    </w:p>
    <w:p w14:paraId="149E1419" w14:textId="5C15189F" w:rsidR="00AC10CC" w:rsidRDefault="00665F3D">
      <w:r>
        <w:t>14)</w:t>
      </w:r>
      <w:r>
        <w:tab/>
        <w:t>4.5.10.1(14)</w:t>
      </w:r>
      <w:proofErr w:type="gramStart"/>
      <w:r>
        <w:t xml:space="preserve">-  </w:t>
      </w:r>
      <w:proofErr w:type="spellStart"/>
      <w:r>
        <w:t>mO</w:t>
      </w:r>
      <w:proofErr w:type="spellEnd"/>
      <w:proofErr w:type="gramEnd"/>
      <w:r>
        <w:t xml:space="preserve"> | E</w:t>
      </w:r>
      <w:r w:rsidR="00A005BE">
        <w:t>/</w:t>
      </w:r>
      <w:proofErr w:type="spellStart"/>
      <w:r>
        <w:t>ShA</w:t>
      </w:r>
      <w:proofErr w:type="spellEnd"/>
      <w:r w:rsidR="00A005BE">
        <w:t>/</w:t>
      </w:r>
      <w:r>
        <w:t>m | (GS</w:t>
      </w:r>
      <w:r>
        <w:t>-4.5-13)</w:t>
      </w:r>
    </w:p>
    <w:p w14:paraId="0F75BA28" w14:textId="7BF4B516" w:rsidR="00AC10CC" w:rsidRDefault="00665F3D">
      <w:proofErr w:type="spellStart"/>
      <w:r>
        <w:t>mO</w:t>
      </w:r>
      <w:proofErr w:type="spellEnd"/>
      <w:r>
        <w:t xml:space="preserve"> </w:t>
      </w:r>
      <w:proofErr w:type="spellStart"/>
      <w:r>
        <w:t>E</w:t>
      </w:r>
      <w:r w:rsidR="00A005BE">
        <w:t>+</w:t>
      </w:r>
      <w:r>
        <w:t>ShA</w:t>
      </w:r>
      <w:proofErr w:type="spellEnd"/>
      <w:r>
        <w:t xml:space="preserve"> </w:t>
      </w:r>
      <w:proofErr w:type="spellStart"/>
      <w:r>
        <w:t>mEShA</w:t>
      </w:r>
      <w:proofErr w:type="spellEnd"/>
      <w:r w:rsidR="00A005BE">
        <w:t>/</w:t>
      </w:r>
      <w:r>
        <w:t xml:space="preserve">m </w:t>
      </w:r>
      <w:proofErr w:type="spellStart"/>
      <w:r>
        <w:t>mO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E</w:t>
      </w:r>
      <w:r w:rsidR="00A005BE">
        <w:t>+</w:t>
      </w:r>
      <w:r>
        <w:t>ShAm</w:t>
      </w:r>
      <w:proofErr w:type="spellEnd"/>
      <w:r>
        <w:t xml:space="preserve"> | </w:t>
      </w:r>
    </w:p>
    <w:p w14:paraId="3273576A" w14:textId="77777777" w:rsidR="00AC10CC" w:rsidRDefault="00665F3D">
      <w:r>
        <w:t>15)</w:t>
      </w:r>
      <w:r>
        <w:tab/>
        <w:t>4.5.10.1(14)</w:t>
      </w:r>
      <w:proofErr w:type="gramStart"/>
      <w:r>
        <w:t xml:space="preserve">-  </w:t>
      </w:r>
      <w:proofErr w:type="spellStart"/>
      <w:r>
        <w:t>mO</w:t>
      </w:r>
      <w:proofErr w:type="spellEnd"/>
      <w:proofErr w:type="gramEnd"/>
      <w:r>
        <w:t xml:space="preserve"> |</w:t>
      </w:r>
    </w:p>
    <w:p w14:paraId="0DED50E8" w14:textId="2F95F561" w:rsidR="00AC10CC" w:rsidRDefault="00665F3D">
      <w:proofErr w:type="spellStart"/>
      <w:r>
        <w:t>mO</w:t>
      </w:r>
      <w:proofErr w:type="spellEnd"/>
      <w:r>
        <w:t xml:space="preserve"> iti</w:t>
      </w:r>
      <w:r w:rsidR="00A005BE">
        <w:t>/</w:t>
      </w:r>
      <w:r>
        <w:t xml:space="preserve"> </w:t>
      </w:r>
      <w:proofErr w:type="spellStart"/>
      <w:r>
        <w:t>mO</w:t>
      </w:r>
      <w:proofErr w:type="spellEnd"/>
      <w:r>
        <w:t xml:space="preserve"> | </w:t>
      </w:r>
    </w:p>
    <w:p w14:paraId="64458E20" w14:textId="334F5562" w:rsidR="00AC10CC" w:rsidRDefault="00665F3D">
      <w:r>
        <w:t>16)</w:t>
      </w:r>
      <w:r>
        <w:tab/>
        <w:t>4.5.10.1(15)</w:t>
      </w:r>
      <w:proofErr w:type="gramStart"/>
      <w:r>
        <w:t>-  E</w:t>
      </w:r>
      <w:proofErr w:type="gramEnd"/>
      <w:r w:rsidR="00A005BE">
        <w:t>/</w:t>
      </w:r>
      <w:proofErr w:type="spellStart"/>
      <w:r>
        <w:t>ShA</w:t>
      </w:r>
      <w:proofErr w:type="spellEnd"/>
      <w:r w:rsidR="00A005BE">
        <w:t>/</w:t>
      </w:r>
      <w:r>
        <w:t xml:space="preserve">m | </w:t>
      </w:r>
      <w:proofErr w:type="spellStart"/>
      <w:r>
        <w:t>kim</w:t>
      </w:r>
      <w:proofErr w:type="spellEnd"/>
      <w:r>
        <w:t xml:space="preserve"> | (GS</w:t>
      </w:r>
      <w:r>
        <w:t>-4.5-13)</w:t>
      </w:r>
    </w:p>
    <w:p w14:paraId="5B6A4428" w14:textId="61D776AC" w:rsidR="00AC10CC" w:rsidRDefault="00665F3D">
      <w:r>
        <w:t>E</w:t>
      </w:r>
      <w:r w:rsidR="00A005BE">
        <w:t>/</w:t>
      </w:r>
      <w:proofErr w:type="spellStart"/>
      <w:r>
        <w:t>ShA</w:t>
      </w:r>
      <w:proofErr w:type="spellEnd"/>
      <w:r w:rsidR="00A005BE">
        <w:t>/</w:t>
      </w:r>
      <w:r>
        <w:t xml:space="preserve">m </w:t>
      </w:r>
      <w:proofErr w:type="spellStart"/>
      <w:r>
        <w:t>kim</w:t>
      </w:r>
      <w:proofErr w:type="spellEnd"/>
      <w:r>
        <w:t xml:space="preserve"> ki </w:t>
      </w:r>
      <w:proofErr w:type="spellStart"/>
      <w:r>
        <w:t>mE</w:t>
      </w:r>
      <w:r w:rsidR="00A005BE">
        <w:t>+</w:t>
      </w:r>
      <w:r>
        <w:t>ShA</w:t>
      </w:r>
      <w:proofErr w:type="spellEnd"/>
      <w:r>
        <w:t xml:space="preserve"> </w:t>
      </w:r>
      <w:proofErr w:type="spellStart"/>
      <w:r>
        <w:t>mEShA</w:t>
      </w:r>
      <w:proofErr w:type="spellEnd"/>
      <w:r w:rsidR="00A005BE">
        <w:t>/</w:t>
      </w:r>
      <w:r>
        <w:t xml:space="preserve">m </w:t>
      </w:r>
      <w:proofErr w:type="spellStart"/>
      <w:r>
        <w:t>kim</w:t>
      </w:r>
      <w:proofErr w:type="spellEnd"/>
      <w:r>
        <w:t xml:space="preserve"> | </w:t>
      </w:r>
    </w:p>
    <w:p w14:paraId="16C586E7" w14:textId="4CF00BB8" w:rsidR="00AC10CC" w:rsidRDefault="00665F3D">
      <w:r>
        <w:t>17)</w:t>
      </w:r>
      <w:r>
        <w:tab/>
        <w:t>4.5.10.1(16)</w:t>
      </w:r>
      <w:proofErr w:type="gramStart"/>
      <w:r>
        <w:t xml:space="preserve">-  </w:t>
      </w:r>
      <w:proofErr w:type="spellStart"/>
      <w:r>
        <w:t>kim</w:t>
      </w:r>
      <w:proofErr w:type="spellEnd"/>
      <w:proofErr w:type="gramEnd"/>
      <w:r>
        <w:t xml:space="preserve"> | ca</w:t>
      </w:r>
      <w:r w:rsidR="00A005BE">
        <w:t>/</w:t>
      </w:r>
      <w:proofErr w:type="spellStart"/>
      <w:r>
        <w:t>na</w:t>
      </w:r>
      <w:proofErr w:type="spellEnd"/>
      <w:r>
        <w:t xml:space="preserve"> | (GS</w:t>
      </w:r>
      <w:r>
        <w:t>-4.5-13)</w:t>
      </w:r>
    </w:p>
    <w:p w14:paraId="32D513A0" w14:textId="660F16AB" w:rsidR="00AC10CC" w:rsidRDefault="00665F3D">
      <w:proofErr w:type="spellStart"/>
      <w:r>
        <w:t>kim</w:t>
      </w:r>
      <w:proofErr w:type="spellEnd"/>
      <w:r>
        <w:t xml:space="preserve"> ca</w:t>
      </w:r>
      <w:r w:rsidR="00A005BE">
        <w:t>/</w:t>
      </w:r>
      <w:proofErr w:type="spellStart"/>
      <w:r>
        <w:t>na</w:t>
      </w:r>
      <w:proofErr w:type="spellEnd"/>
      <w:r>
        <w:t xml:space="preserve"> ca</w:t>
      </w:r>
      <w:r w:rsidR="00A005BE"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</w:t>
      </w:r>
      <w:r w:rsidR="00A005BE">
        <w:t>/</w:t>
      </w:r>
      <w:proofErr w:type="spellStart"/>
      <w:r>
        <w:t>na</w:t>
      </w:r>
      <w:proofErr w:type="spellEnd"/>
      <w:r>
        <w:t xml:space="preserve"> | </w:t>
      </w:r>
    </w:p>
    <w:p w14:paraId="335EB472" w14:textId="4EB24788" w:rsidR="00AC10CC" w:rsidRDefault="00665F3D">
      <w:r>
        <w:t>18)</w:t>
      </w:r>
      <w:r>
        <w:tab/>
        <w:t>4.5.10.1(17)</w:t>
      </w:r>
      <w:proofErr w:type="gramStart"/>
      <w:r>
        <w:t>-  ca</w:t>
      </w:r>
      <w:proofErr w:type="gramEnd"/>
      <w:r w:rsidR="00A005BE">
        <w:t>/</w:t>
      </w:r>
      <w:proofErr w:type="spellStart"/>
      <w:r>
        <w:t>na</w:t>
      </w:r>
      <w:proofErr w:type="spellEnd"/>
      <w:r>
        <w:t xml:space="preserve"> | A</w:t>
      </w:r>
      <w:r w:rsidR="00A005BE">
        <w:t>/</w:t>
      </w:r>
      <w:r>
        <w:t>ma</w:t>
      </w:r>
      <w:r w:rsidR="00A005BE">
        <w:t>/</w:t>
      </w:r>
      <w:r>
        <w:t>ma</w:t>
      </w:r>
      <w:r w:rsidR="00A005BE">
        <w:t>/</w:t>
      </w:r>
      <w:r>
        <w:t>t || (GS</w:t>
      </w:r>
      <w:r>
        <w:t>-4.5-13)</w:t>
      </w:r>
    </w:p>
    <w:p w14:paraId="533D52A7" w14:textId="16E73D83" w:rsidR="00AC10CC" w:rsidRDefault="00665F3D">
      <w:r>
        <w:t>ca</w:t>
      </w:r>
      <w:r w:rsidR="00A005BE">
        <w:t>/</w:t>
      </w:r>
      <w:r>
        <w:t>nAma</w:t>
      </w:r>
      <w:r w:rsidR="00A005BE">
        <w:t>+</w:t>
      </w:r>
      <w:r>
        <w:t>madA3mamac ca</w:t>
      </w:r>
      <w:r w:rsidR="00A005BE">
        <w:t>/</w:t>
      </w:r>
      <w:proofErr w:type="spellStart"/>
      <w:r>
        <w:t>na</w:t>
      </w:r>
      <w:proofErr w:type="spellEnd"/>
      <w:r>
        <w:t xml:space="preserve"> ca</w:t>
      </w:r>
      <w:r w:rsidR="00A005BE">
        <w:t>/</w:t>
      </w:r>
      <w:proofErr w:type="spellStart"/>
      <w:r>
        <w:t>nAma</w:t>
      </w:r>
      <w:r w:rsidR="00A005BE">
        <w:t>+</w:t>
      </w:r>
      <w:r>
        <w:t>mat</w:t>
      </w:r>
      <w:proofErr w:type="spellEnd"/>
      <w:r>
        <w:t xml:space="preserve"> | </w:t>
      </w:r>
    </w:p>
    <w:p w14:paraId="7298B751" w14:textId="2AC38368" w:rsidR="00AC10CC" w:rsidRDefault="00665F3D">
      <w:r>
        <w:t>19)</w:t>
      </w:r>
      <w:r>
        <w:tab/>
        <w:t>4.5.10.1(18)</w:t>
      </w:r>
      <w:proofErr w:type="gramStart"/>
      <w:r>
        <w:t>-  A</w:t>
      </w:r>
      <w:proofErr w:type="gramEnd"/>
      <w:r w:rsidR="00A005BE">
        <w:t>/</w:t>
      </w:r>
      <w:r>
        <w:t>ma</w:t>
      </w:r>
      <w:r w:rsidR="00A005BE">
        <w:t>/</w:t>
      </w:r>
      <w:r>
        <w:t>ma</w:t>
      </w:r>
      <w:r w:rsidR="00A005BE">
        <w:t>/</w:t>
      </w:r>
      <w:r>
        <w:t>t ||</w:t>
      </w:r>
    </w:p>
    <w:p w14:paraId="67BD98C8" w14:textId="7840ACA3" w:rsidR="00AC10CC" w:rsidRDefault="00665F3D">
      <w:r>
        <w:t>A</w:t>
      </w:r>
      <w:r w:rsidR="00A005BE">
        <w:t>/</w:t>
      </w:r>
      <w:r>
        <w:t>m</w:t>
      </w:r>
      <w:r>
        <w:t>a</w:t>
      </w:r>
      <w:r w:rsidR="00A005BE">
        <w:t>/</w:t>
      </w:r>
      <w:r>
        <w:t>ma</w:t>
      </w:r>
      <w:r w:rsidR="00A005BE">
        <w:t>/</w:t>
      </w:r>
      <w:r>
        <w:t>di3tyA</w:t>
      </w:r>
      <w:r w:rsidR="00A005BE">
        <w:t>+</w:t>
      </w:r>
      <w:r>
        <w:t xml:space="preserve"> </w:t>
      </w:r>
      <w:proofErr w:type="spellStart"/>
      <w:r>
        <w:t>mamat</w:t>
      </w:r>
      <w:proofErr w:type="spellEnd"/>
      <w:r>
        <w:t xml:space="preserve"> | </w:t>
      </w:r>
    </w:p>
    <w:p w14:paraId="6F9B2252" w14:textId="60F0F67D" w:rsidR="00AC10CC" w:rsidRDefault="00665F3D">
      <w:r>
        <w:t>20)</w:t>
      </w:r>
      <w:r>
        <w:tab/>
        <w:t>4.5.10.1(19)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2D8092AF" w14:textId="06939730" w:rsidR="00AC10CC" w:rsidRDefault="00665F3D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%</w:t>
      </w:r>
      <w:r>
        <w:t xml:space="preserve"> | </w:t>
      </w:r>
    </w:p>
    <w:p w14:paraId="388816D2" w14:textId="2A3942E5" w:rsidR="00AC10CC" w:rsidRDefault="00665F3D">
      <w:r>
        <w:t>21)</w:t>
      </w:r>
      <w:r>
        <w:tab/>
        <w:t>4.5.10.1(20)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</w:t>
      </w:r>
    </w:p>
    <w:p w14:paraId="57E0488F" w14:textId="20D598AB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 </w:t>
      </w:r>
    </w:p>
    <w:p w14:paraId="524C80B9" w14:textId="55BBDBF2" w:rsidR="00AC10CC" w:rsidRDefault="00665F3D">
      <w:r>
        <w:t>22)</w:t>
      </w:r>
      <w:r>
        <w:tab/>
        <w:t>4.5.10.1(21)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</w:t>
      </w:r>
      <w:r w:rsidR="00A005BE">
        <w:t>/</w:t>
      </w:r>
      <w:r>
        <w:t xml:space="preserve"> | Si</w:t>
      </w:r>
      <w:r w:rsidR="00A005BE">
        <w:t>/</w:t>
      </w:r>
      <w:proofErr w:type="spellStart"/>
      <w:r>
        <w:t>vA</w:t>
      </w:r>
      <w:proofErr w:type="spellEnd"/>
      <w:r>
        <w:t xml:space="preserve"> |</w:t>
      </w:r>
    </w:p>
    <w:p w14:paraId="5BF30CD3" w14:textId="5D92CAFE" w:rsidR="00AC10CC" w:rsidRDefault="00665F3D"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ru</w:t>
      </w:r>
      <w:r w:rsidR="00A005BE">
        <w:t>+</w:t>
      </w:r>
      <w:r>
        <w:t>d3ra rud3ra Si</w:t>
      </w:r>
      <w:r w:rsidR="00A005BE">
        <w:t>/</w:t>
      </w:r>
      <w:proofErr w:type="spellStart"/>
      <w:r>
        <w:t>vA</w:t>
      </w:r>
      <w:proofErr w:type="spellEnd"/>
      <w:r>
        <w:t xml:space="preserve"> | </w:t>
      </w:r>
    </w:p>
    <w:p w14:paraId="163FEFC5" w14:textId="52EF2F31" w:rsidR="00AC10CC" w:rsidRDefault="00665F3D">
      <w:r>
        <w:t>23)</w:t>
      </w:r>
      <w:r>
        <w:tab/>
        <w:t>4.5.10.1(22)</w:t>
      </w:r>
      <w:proofErr w:type="gramStart"/>
      <w:r>
        <w:t xml:space="preserve">-  </w:t>
      </w:r>
      <w:r>
        <w:t>Si</w:t>
      </w:r>
      <w:proofErr w:type="gramEnd"/>
      <w:r w:rsidR="00A005BE">
        <w:t>/</w:t>
      </w:r>
      <w:proofErr w:type="spellStart"/>
      <w:r>
        <w:t>vA</w:t>
      </w:r>
      <w:proofErr w:type="spellEnd"/>
      <w:r>
        <w:t xml:space="preserve"> | ta</w:t>
      </w:r>
      <w:r w:rsidR="00A005BE">
        <w:t>/</w:t>
      </w:r>
      <w:proofErr w:type="spellStart"/>
      <w:r>
        <w:t>nUH</w:t>
      </w:r>
      <w:proofErr w:type="spellEnd"/>
      <w:r>
        <w:t xml:space="preserve"> |</w:t>
      </w:r>
    </w:p>
    <w:p w14:paraId="2DDE085F" w14:textId="5D15CE6D" w:rsidR="00AC10CC" w:rsidRDefault="00665F3D">
      <w:r>
        <w:t>Si</w:t>
      </w:r>
      <w:r w:rsidR="00A005BE">
        <w:t>/</w:t>
      </w:r>
      <w:proofErr w:type="spellStart"/>
      <w:r>
        <w:t>vA</w:t>
      </w:r>
      <w:proofErr w:type="spellEnd"/>
      <w:r>
        <w:t xml:space="preserve"> ta</w:t>
      </w:r>
      <w:r w:rsidR="00A005BE">
        <w:t>/</w:t>
      </w:r>
      <w:proofErr w:type="spellStart"/>
      <w:r>
        <w:t>nUsta</w:t>
      </w:r>
      <w:proofErr w:type="spellEnd"/>
      <w:r w:rsidR="00A005BE">
        <w:t>/</w:t>
      </w:r>
      <w:proofErr w:type="spellStart"/>
      <w:r>
        <w:t>nUH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ta</w:t>
      </w:r>
      <w:r w:rsidR="00A005BE">
        <w:t>/</w:t>
      </w:r>
      <w:proofErr w:type="spellStart"/>
      <w:r>
        <w:t>nUH</w:t>
      </w:r>
      <w:proofErr w:type="spellEnd"/>
      <w:r>
        <w:t xml:space="preserve"> | </w:t>
      </w:r>
    </w:p>
    <w:p w14:paraId="39F3FA01" w14:textId="0BEEEE55" w:rsidR="00AC10CC" w:rsidRDefault="00665F3D">
      <w:r>
        <w:t>24)</w:t>
      </w:r>
      <w:r>
        <w:tab/>
        <w:t>4.5.10.1(23)</w:t>
      </w:r>
      <w:proofErr w:type="gramStart"/>
      <w:r>
        <w:t>-  ta</w:t>
      </w:r>
      <w:proofErr w:type="gramEnd"/>
      <w:r w:rsidR="00A005BE">
        <w:t>/</w:t>
      </w:r>
      <w:proofErr w:type="spellStart"/>
      <w:r>
        <w:t>nUH</w:t>
      </w:r>
      <w:proofErr w:type="spellEnd"/>
      <w:r>
        <w:t xml:space="preserve"> | Si</w:t>
      </w:r>
      <w:r w:rsidR="00A005BE">
        <w:t>/</w:t>
      </w:r>
      <w:proofErr w:type="spellStart"/>
      <w:r>
        <w:t>vA</w:t>
      </w:r>
      <w:proofErr w:type="spellEnd"/>
      <w:r>
        <w:t xml:space="preserve"> |</w:t>
      </w:r>
    </w:p>
    <w:p w14:paraId="5FCADBDE" w14:textId="36CF2E41" w:rsidR="00AC10CC" w:rsidRDefault="00665F3D">
      <w:r>
        <w:t>ta</w:t>
      </w:r>
      <w:r w:rsidR="00A005BE">
        <w:t>/</w:t>
      </w:r>
      <w:proofErr w:type="spellStart"/>
      <w:r>
        <w:t>nUH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ta</w:t>
      </w:r>
      <w:r w:rsidR="00A005BE">
        <w:t>/</w:t>
      </w:r>
      <w:proofErr w:type="spellStart"/>
      <w:r>
        <w:t>nUsta</w:t>
      </w:r>
      <w:proofErr w:type="spellEnd"/>
      <w:r w:rsidR="00A005BE">
        <w:t>/</w:t>
      </w:r>
      <w:proofErr w:type="spellStart"/>
      <w:r>
        <w:t>nUH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| </w:t>
      </w:r>
    </w:p>
    <w:p w14:paraId="0461B5E2" w14:textId="1DB3AC67" w:rsidR="00AC10CC" w:rsidRDefault="00665F3D">
      <w:r>
        <w:lastRenderedPageBreak/>
        <w:t>25)</w:t>
      </w:r>
      <w:r>
        <w:tab/>
        <w:t>4.5.10.1(24)</w:t>
      </w:r>
      <w:proofErr w:type="gramStart"/>
      <w:r>
        <w:t>-  Si</w:t>
      </w:r>
      <w:proofErr w:type="gramEnd"/>
      <w:r w:rsidR="00A005BE">
        <w:t>/</w:t>
      </w:r>
      <w:proofErr w:type="spellStart"/>
      <w:r>
        <w:t>vA</w:t>
      </w:r>
      <w:proofErr w:type="spellEnd"/>
      <w:r>
        <w:t xml:space="preserve"> | vi</w:t>
      </w:r>
      <w:r w:rsidR="00A005BE">
        <w:t>/</w:t>
      </w:r>
      <w:r>
        <w:t>SvAha</w:t>
      </w:r>
      <w:r w:rsidR="00A005BE">
        <w:t>+</w:t>
      </w:r>
      <w:r>
        <w:t>BE4ShajI ||</w:t>
      </w:r>
    </w:p>
    <w:p w14:paraId="338B5799" w14:textId="59892331" w:rsidR="00AC10CC" w:rsidRDefault="00665F3D">
      <w:r>
        <w:t>Si</w:t>
      </w:r>
      <w:r w:rsidR="00A005BE">
        <w:t>/</w:t>
      </w:r>
      <w:proofErr w:type="spellStart"/>
      <w:r>
        <w:t>vA</w:t>
      </w:r>
      <w:proofErr w:type="spellEnd"/>
      <w:r>
        <w:t xml:space="preserve"> vi</w:t>
      </w:r>
      <w:r w:rsidR="00A005BE">
        <w:t>/</w:t>
      </w:r>
      <w:r>
        <w:t>SvAha</w:t>
      </w:r>
      <w:r w:rsidR="00A005BE">
        <w:t>+</w:t>
      </w:r>
      <w:r>
        <w:t>BE4ShajI vi</w:t>
      </w:r>
      <w:r w:rsidR="00A005BE">
        <w:t>/</w:t>
      </w:r>
      <w:r>
        <w:t>SvAha</w:t>
      </w:r>
      <w:r w:rsidR="00A005BE">
        <w:t>+</w:t>
      </w:r>
      <w:r>
        <w:t>BE4ShajI Si</w:t>
      </w:r>
      <w:r w:rsidR="00A005BE">
        <w:t>/</w:t>
      </w:r>
      <w:proofErr w:type="spellStart"/>
      <w:r>
        <w:t>vA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vi</w:t>
      </w:r>
      <w:r w:rsidR="00A005BE">
        <w:t>/</w:t>
      </w:r>
      <w:r>
        <w:t>SvAha</w:t>
      </w:r>
      <w:r w:rsidR="00A005BE">
        <w:t>+</w:t>
      </w:r>
      <w:r>
        <w:t>BE4ShajI |</w:t>
      </w:r>
      <w:r>
        <w:t xml:space="preserve"> </w:t>
      </w:r>
    </w:p>
    <w:p w14:paraId="03AC60C7" w14:textId="1BF96E16" w:rsidR="00AC10CC" w:rsidRDefault="00665F3D">
      <w:r>
        <w:t>26)</w:t>
      </w:r>
      <w:r>
        <w:tab/>
        <w:t>4.5.10.1(25)</w:t>
      </w:r>
      <w:proofErr w:type="gramStart"/>
      <w:r>
        <w:t>-  vi</w:t>
      </w:r>
      <w:proofErr w:type="gramEnd"/>
      <w:r w:rsidR="00A005BE">
        <w:t>/</w:t>
      </w:r>
      <w:r>
        <w:t>SvAha</w:t>
      </w:r>
      <w:r w:rsidR="00A005BE">
        <w:t>+</w:t>
      </w:r>
      <w:r>
        <w:t>BE4ShajI ||</w:t>
      </w:r>
    </w:p>
    <w:p w14:paraId="07095DC1" w14:textId="741F561F" w:rsidR="00AC10CC" w:rsidRDefault="00665F3D">
      <w:r>
        <w:t>vi</w:t>
      </w:r>
      <w:r w:rsidR="00A005BE">
        <w:t>/</w:t>
      </w:r>
      <w:r>
        <w:t>SvAha</w:t>
      </w:r>
      <w:r w:rsidR="00A005BE">
        <w:t>+</w:t>
      </w:r>
      <w:r>
        <w:t>BE4Sha</w:t>
      </w:r>
      <w:r w:rsidR="00A005BE">
        <w:t>/</w:t>
      </w:r>
      <w:proofErr w:type="spellStart"/>
      <w:r>
        <w:t>jIti</w:t>
      </w:r>
      <w:proofErr w:type="spellEnd"/>
      <w:r w:rsidR="00A005BE">
        <w:t>+</w:t>
      </w:r>
      <w:r>
        <w:t xml:space="preserve"> vi</w:t>
      </w:r>
      <w:r w:rsidR="00A005BE">
        <w:t>/</w:t>
      </w:r>
      <w:r>
        <w:t>SvAha</w:t>
      </w:r>
      <w:r w:rsidR="00A005BE">
        <w:t>+</w:t>
      </w:r>
      <w:r>
        <w:t xml:space="preserve"> - BE</w:t>
      </w:r>
      <w:r w:rsidR="00A005BE">
        <w:t>/</w:t>
      </w:r>
      <w:r>
        <w:t>4Sha</w:t>
      </w:r>
      <w:r w:rsidR="00A005BE">
        <w:t>/</w:t>
      </w:r>
      <w:proofErr w:type="spellStart"/>
      <w:r>
        <w:t>jI</w:t>
      </w:r>
      <w:proofErr w:type="spellEnd"/>
      <w:r w:rsidR="00A005BE">
        <w:t>/</w:t>
      </w:r>
      <w:r>
        <w:t xml:space="preserve"> | </w:t>
      </w:r>
    </w:p>
    <w:p w14:paraId="0D5E7614" w14:textId="06944FC6" w:rsidR="00AC10CC" w:rsidRDefault="00665F3D">
      <w:r>
        <w:t>27)</w:t>
      </w:r>
      <w:r>
        <w:tab/>
        <w:t>4.5.10.1(26)</w:t>
      </w:r>
      <w:proofErr w:type="gramStart"/>
      <w:r>
        <w:t>-  Si</w:t>
      </w:r>
      <w:proofErr w:type="gramEnd"/>
      <w:r w:rsidR="00A005BE"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|</w:t>
      </w:r>
    </w:p>
    <w:p w14:paraId="7BE4A33F" w14:textId="7ED4C459" w:rsidR="00AC10CC" w:rsidRDefault="00665F3D">
      <w:r>
        <w:t>Si</w:t>
      </w:r>
      <w:r w:rsidR="00A005BE"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Si</w:t>
      </w:r>
      <w:r w:rsidR="00A005BE"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| </w:t>
      </w:r>
    </w:p>
    <w:p w14:paraId="0D579AC1" w14:textId="41DF5F73" w:rsidR="00AC10CC" w:rsidRDefault="00665F3D">
      <w:r>
        <w:t>28)</w:t>
      </w:r>
      <w:r>
        <w:tab/>
        <w:t>4.5.10.1(27)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d3rasya</w:t>
      </w:r>
      <w:r w:rsidR="00A005BE">
        <w:t>+</w:t>
      </w:r>
      <w:r>
        <w:t xml:space="preserve"> | BE</w:t>
      </w:r>
      <w:r w:rsidR="00A005BE">
        <w:t>/</w:t>
      </w:r>
      <w:r>
        <w:t>4Sha</w:t>
      </w:r>
      <w:r w:rsidR="00A005BE">
        <w:t>/</w:t>
      </w:r>
      <w:proofErr w:type="spellStart"/>
      <w:r>
        <w:t>jI</w:t>
      </w:r>
      <w:proofErr w:type="spellEnd"/>
      <w:r>
        <w:t xml:space="preserve"> |</w:t>
      </w:r>
    </w:p>
    <w:p w14:paraId="74D8A31F" w14:textId="30B19A4C" w:rsidR="00AC10CC" w:rsidRDefault="00665F3D"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BE4Sha</w:t>
      </w:r>
      <w:r w:rsidR="00A005BE">
        <w:t>/</w:t>
      </w:r>
      <w:proofErr w:type="spellStart"/>
      <w:r>
        <w:t>jI</w:t>
      </w:r>
      <w:proofErr w:type="spellEnd"/>
      <w:r>
        <w:t xml:space="preserve"> BE</w:t>
      </w:r>
      <w:r w:rsidR="00A005BE">
        <w:t>+</w:t>
      </w:r>
      <w:r>
        <w:t>4Sha</w:t>
      </w:r>
      <w:r w:rsidR="00A005BE">
        <w:t>/</w:t>
      </w:r>
      <w:proofErr w:type="spellStart"/>
      <w:r>
        <w:t>jI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BE4Sha</w:t>
      </w:r>
      <w:r w:rsidR="00A005BE">
        <w:t>/</w:t>
      </w:r>
      <w:proofErr w:type="spellStart"/>
      <w:r>
        <w:t>jI</w:t>
      </w:r>
      <w:proofErr w:type="spellEnd"/>
      <w:r>
        <w:t xml:space="preserve"> | </w:t>
      </w:r>
    </w:p>
    <w:p w14:paraId="35F6C144" w14:textId="2CBB5B68" w:rsidR="00AC10CC" w:rsidRDefault="00665F3D">
      <w:r>
        <w:t>29)</w:t>
      </w:r>
      <w:r>
        <w:tab/>
        <w:t>4.5.10.1(28)</w:t>
      </w:r>
      <w:proofErr w:type="gramStart"/>
      <w:r>
        <w:t>-  BE</w:t>
      </w:r>
      <w:proofErr w:type="gramEnd"/>
      <w:r w:rsidR="00A005BE">
        <w:t>/</w:t>
      </w:r>
      <w:r>
        <w:t>4Sha</w:t>
      </w:r>
      <w:r w:rsidR="00A005BE">
        <w:t>/</w:t>
      </w:r>
      <w:proofErr w:type="spellStart"/>
      <w:r>
        <w:t>jI</w:t>
      </w:r>
      <w:proofErr w:type="spellEnd"/>
      <w:r>
        <w:t xml:space="preserve"> | </w:t>
      </w:r>
      <w:proofErr w:type="spellStart"/>
      <w:r>
        <w:t>tayA</w:t>
      </w:r>
      <w:proofErr w:type="spellEnd"/>
      <w:r w:rsidR="00A005BE">
        <w:t>%</w:t>
      </w:r>
      <w:r>
        <w:t xml:space="preserve"> |</w:t>
      </w:r>
    </w:p>
    <w:p w14:paraId="566121D9" w14:textId="0370291C" w:rsidR="00AC10CC" w:rsidRDefault="00665F3D">
      <w:r>
        <w:t>BE</w:t>
      </w:r>
      <w:r w:rsidR="00A005BE">
        <w:t>/</w:t>
      </w:r>
      <w:r>
        <w:t>4Sha</w:t>
      </w:r>
      <w:r w:rsidR="00A005BE">
        <w:t>/</w:t>
      </w:r>
      <w:proofErr w:type="spellStart"/>
      <w:r>
        <w:t>jI</w:t>
      </w:r>
      <w:proofErr w:type="spellEnd"/>
      <w:r>
        <w:t xml:space="preserve"> </w:t>
      </w:r>
      <w:proofErr w:type="spellStart"/>
      <w:r>
        <w:t>tayA</w:t>
      </w:r>
      <w:proofErr w:type="spellEnd"/>
      <w:r w:rsidR="00A005BE">
        <w:t>/</w:t>
      </w:r>
      <w:r>
        <w:t xml:space="preserve"> </w:t>
      </w:r>
      <w:proofErr w:type="spellStart"/>
      <w:r>
        <w:t>tayA</w:t>
      </w:r>
      <w:proofErr w:type="spellEnd"/>
      <w:r w:rsidR="00A005BE">
        <w:t>+</w:t>
      </w:r>
      <w:r>
        <w:t xml:space="preserve"> BE4Sha</w:t>
      </w:r>
      <w:r w:rsidR="00A005BE">
        <w:t>/</w:t>
      </w:r>
      <w:proofErr w:type="spellStart"/>
      <w:r>
        <w:t>jI</w:t>
      </w:r>
      <w:proofErr w:type="spellEnd"/>
      <w:r>
        <w:t xml:space="preserve"> BE</w:t>
      </w:r>
      <w:r w:rsidR="00A005BE">
        <w:t>+</w:t>
      </w:r>
      <w:r>
        <w:t>4Sha</w:t>
      </w:r>
      <w:r w:rsidR="00A005BE">
        <w:t>/</w:t>
      </w:r>
      <w:proofErr w:type="spellStart"/>
      <w:r>
        <w:t>jI</w:t>
      </w:r>
      <w:proofErr w:type="spellEnd"/>
      <w:r>
        <w:t xml:space="preserve"> </w:t>
      </w:r>
      <w:proofErr w:type="spellStart"/>
      <w:r>
        <w:t>tayA</w:t>
      </w:r>
      <w:proofErr w:type="spellEnd"/>
      <w:r w:rsidR="00A005BE">
        <w:t>%</w:t>
      </w:r>
      <w:r>
        <w:t xml:space="preserve"> | </w:t>
      </w:r>
    </w:p>
    <w:p w14:paraId="675C5AFF" w14:textId="0AEC905C" w:rsidR="00AC10CC" w:rsidRDefault="00665F3D">
      <w:r>
        <w:t>30)</w:t>
      </w:r>
      <w:r>
        <w:tab/>
        <w:t>4.5.10.1(29)</w:t>
      </w:r>
      <w:proofErr w:type="gramStart"/>
      <w:r>
        <w:t xml:space="preserve">-  </w:t>
      </w:r>
      <w:proofErr w:type="spellStart"/>
      <w:r>
        <w:t>tayA</w:t>
      </w:r>
      <w:proofErr w:type="spellEnd"/>
      <w:proofErr w:type="gramEnd"/>
      <w:r w:rsidR="00A005BE">
        <w:t>%</w:t>
      </w:r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5D1BC852" w14:textId="540FF14D" w:rsidR="00AC10CC" w:rsidRDefault="00665F3D">
      <w:proofErr w:type="spellStart"/>
      <w:r>
        <w:t>tayA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stayA</w:t>
      </w:r>
      <w:proofErr w:type="spellEnd"/>
      <w:r w:rsidR="00A005BE">
        <w:t>/</w:t>
      </w:r>
      <w:r>
        <w:t xml:space="preserve"> </w:t>
      </w:r>
      <w:proofErr w:type="spellStart"/>
      <w:r>
        <w:t>tayA</w:t>
      </w:r>
      <w:proofErr w:type="spellEnd"/>
      <w:r w:rsidR="00A005BE">
        <w:t>+</w:t>
      </w:r>
      <w:r>
        <w:t xml:space="preserve"> ~</w:t>
      </w:r>
      <w:proofErr w:type="spellStart"/>
      <w:r>
        <w:t>naH</w:t>
      </w:r>
      <w:proofErr w:type="spellEnd"/>
      <w:r>
        <w:t xml:space="preserve"> | </w:t>
      </w:r>
    </w:p>
    <w:p w14:paraId="0DE0C9E8" w14:textId="4ADCE783" w:rsidR="00AC10CC" w:rsidRDefault="00665F3D">
      <w:r>
        <w:t>31)</w:t>
      </w:r>
      <w:r>
        <w:tab/>
        <w:t>4.5.10.1(30)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 |</w:t>
      </w:r>
    </w:p>
    <w:p w14:paraId="03AE9423" w14:textId="61BF19B8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 xml:space="preserve">3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 ~</w:t>
      </w:r>
      <w:proofErr w:type="spellStart"/>
      <w:r>
        <w:t>nO</w:t>
      </w:r>
      <w:proofErr w:type="spellEnd"/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 xml:space="preserve">3 | </w:t>
      </w:r>
    </w:p>
    <w:p w14:paraId="5B75C7CC" w14:textId="0C26B206" w:rsidR="00AC10CC" w:rsidRDefault="00665F3D">
      <w:r>
        <w:t>32)</w:t>
      </w:r>
      <w:r>
        <w:tab/>
        <w:t>4.5.10.1(31)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 w:rsidR="00A005BE">
        <w:t>/</w:t>
      </w:r>
      <w:r>
        <w:t>Da</w:t>
      </w:r>
      <w:r w:rsidR="00A005BE">
        <w:t>/</w:t>
      </w:r>
      <w:r>
        <w:t xml:space="preserve">3 | </w:t>
      </w:r>
      <w:proofErr w:type="spellStart"/>
      <w:r>
        <w:t>jI</w:t>
      </w:r>
      <w:proofErr w:type="spellEnd"/>
      <w:r w:rsidR="00A005BE">
        <w:t>/</w:t>
      </w:r>
      <w:proofErr w:type="spellStart"/>
      <w:r>
        <w:t>vasE</w:t>
      </w:r>
      <w:proofErr w:type="spellEnd"/>
      <w:r w:rsidR="00A005BE">
        <w:t>%</w:t>
      </w:r>
      <w:r>
        <w:t xml:space="preserve"> ||</w:t>
      </w:r>
    </w:p>
    <w:p w14:paraId="507EC915" w14:textId="60264848" w:rsidR="00AC10CC" w:rsidRDefault="00665F3D"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 xml:space="preserve">3 </w:t>
      </w:r>
      <w:proofErr w:type="spellStart"/>
      <w:r>
        <w:t>jI</w:t>
      </w:r>
      <w:proofErr w:type="spellEnd"/>
      <w:r w:rsidR="00A005BE">
        <w:t>/</w:t>
      </w:r>
      <w:proofErr w:type="spellStart"/>
      <w:r>
        <w:t>vasE</w:t>
      </w:r>
      <w:proofErr w:type="spellEnd"/>
      <w:r w:rsidR="00A005BE">
        <w:t>+</w:t>
      </w:r>
      <w:r>
        <w:t xml:space="preserve"> </w:t>
      </w:r>
      <w:proofErr w:type="spellStart"/>
      <w:r>
        <w:t>jI</w:t>
      </w:r>
      <w:proofErr w:type="spellEnd"/>
      <w:r w:rsidR="00A005BE">
        <w:t>/</w:t>
      </w:r>
      <w:proofErr w:type="spellStart"/>
      <w:r>
        <w:t>vasE</w:t>
      </w:r>
      <w:proofErr w:type="spellEnd"/>
      <w:r w:rsidR="00A005BE">
        <w:t>+</w:t>
      </w:r>
      <w:r>
        <w:t xml:space="preserve"> mRuDa3 </w:t>
      </w:r>
      <w:proofErr w:type="spellStart"/>
      <w:r>
        <w:t>mRuDa3</w:t>
      </w:r>
      <w:proofErr w:type="spellEnd"/>
      <w:r>
        <w:t xml:space="preserve"> </w:t>
      </w:r>
      <w:proofErr w:type="spellStart"/>
      <w:r>
        <w:t>jI</w:t>
      </w:r>
      <w:proofErr w:type="spellEnd"/>
      <w:r w:rsidR="00A005BE">
        <w:t>/</w:t>
      </w:r>
      <w:proofErr w:type="spellStart"/>
      <w:r>
        <w:t>vasE</w:t>
      </w:r>
      <w:proofErr w:type="spellEnd"/>
      <w:r w:rsidR="00A005BE">
        <w:t>%</w:t>
      </w:r>
      <w:r>
        <w:t xml:space="preserve"> | </w:t>
      </w:r>
    </w:p>
    <w:p w14:paraId="2AF4FAA7" w14:textId="6E79A413" w:rsidR="00AC10CC" w:rsidRDefault="00665F3D">
      <w:r>
        <w:t>33)</w:t>
      </w:r>
      <w:r>
        <w:tab/>
        <w:t>4.5.10.1(32)</w:t>
      </w:r>
      <w:proofErr w:type="gramStart"/>
      <w:r>
        <w:t xml:space="preserve">-  </w:t>
      </w:r>
      <w:proofErr w:type="spellStart"/>
      <w:r>
        <w:t>jI</w:t>
      </w:r>
      <w:proofErr w:type="spellEnd"/>
      <w:proofErr w:type="gramEnd"/>
      <w:r w:rsidR="00A005BE">
        <w:t>/</w:t>
      </w:r>
      <w:proofErr w:type="spellStart"/>
      <w:r>
        <w:t>vasE</w:t>
      </w:r>
      <w:proofErr w:type="spellEnd"/>
      <w:r w:rsidR="00A005BE">
        <w:t>%</w:t>
      </w:r>
      <w:r>
        <w:t xml:space="preserve"> ||</w:t>
      </w:r>
    </w:p>
    <w:p w14:paraId="1340B236" w14:textId="2D9C44CD" w:rsidR="00AC10CC" w:rsidRDefault="00665F3D">
      <w:proofErr w:type="spellStart"/>
      <w:r>
        <w:t>jI</w:t>
      </w:r>
      <w:proofErr w:type="spellEnd"/>
      <w:r w:rsidR="00A005BE">
        <w:t>/</w:t>
      </w:r>
      <w:r>
        <w:t>vasa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jI</w:t>
      </w:r>
      <w:proofErr w:type="spellEnd"/>
      <w:r w:rsidR="00A005BE">
        <w:t>/</w:t>
      </w:r>
      <w:proofErr w:type="spellStart"/>
      <w:r>
        <w:t>vasE</w:t>
      </w:r>
      <w:proofErr w:type="spellEnd"/>
      <w:r w:rsidR="00A005BE">
        <w:t>%</w:t>
      </w:r>
      <w:r>
        <w:t xml:space="preserve"> | </w:t>
      </w:r>
    </w:p>
    <w:p w14:paraId="3401776B" w14:textId="032DC49E" w:rsidR="00AC10CC" w:rsidRDefault="00665F3D">
      <w:r>
        <w:t>34)</w:t>
      </w:r>
      <w:r>
        <w:tab/>
        <w:t>4.5.10.1(33)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 w:rsidR="00A005BE">
        <w:t>/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|</w:t>
      </w:r>
    </w:p>
    <w:p w14:paraId="374F0762" w14:textId="350EDD16" w:rsidR="00AC10CC" w:rsidRDefault="00665F3D">
      <w:proofErr w:type="spellStart"/>
      <w:r>
        <w:t>i</w:t>
      </w:r>
      <w:proofErr w:type="spellEnd"/>
      <w:r w:rsidR="00A005BE">
        <w:t>/</w:t>
      </w:r>
      <w:r>
        <w:t xml:space="preserve">mA(gm)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d3rAyE</w:t>
      </w:r>
      <w:r w:rsidR="00A005BE">
        <w:t>/</w:t>
      </w:r>
      <w:r>
        <w:t xml:space="preserve"> mA mi</w:t>
      </w:r>
      <w:r w:rsidR="00A005BE">
        <w:t>/</w:t>
      </w:r>
      <w:r>
        <w:t xml:space="preserve">mA(gm)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| </w:t>
      </w:r>
    </w:p>
    <w:p w14:paraId="6DDB0753" w14:textId="59C67085" w:rsidR="00AC10CC" w:rsidRDefault="00665F3D">
      <w:r>
        <w:t>35)</w:t>
      </w:r>
      <w:r>
        <w:tab/>
        <w:t>4.5.10.1(34)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d3rAya</w:t>
      </w:r>
      <w:r w:rsidR="00A005BE">
        <w:t>+</w:t>
      </w:r>
      <w:r>
        <w:t xml:space="preserve"> | ta</w:t>
      </w:r>
      <w:r w:rsidR="00A005BE">
        <w:t>/</w:t>
      </w:r>
      <w:proofErr w:type="spellStart"/>
      <w:r>
        <w:t>vasE</w:t>
      </w:r>
      <w:proofErr w:type="spellEnd"/>
      <w:r w:rsidR="00A005BE">
        <w:t>%</w:t>
      </w:r>
      <w:r>
        <w:t xml:space="preserve"> |</w:t>
      </w:r>
    </w:p>
    <w:p w14:paraId="06B4FB5C" w14:textId="63992C23" w:rsidR="00AC10CC" w:rsidRDefault="00665F3D"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ta</w:t>
      </w:r>
      <w:r w:rsidR="00A005BE">
        <w:t>/</w:t>
      </w:r>
      <w:proofErr w:type="spellStart"/>
      <w:r>
        <w:t>vasE</w:t>
      </w:r>
      <w:proofErr w:type="spellEnd"/>
      <w:r w:rsidR="00A005BE">
        <w:t>+</w:t>
      </w:r>
      <w:r>
        <w:t xml:space="preserve"> ta</w:t>
      </w:r>
      <w:r w:rsidR="00A005BE">
        <w:t>/</w:t>
      </w:r>
      <w:proofErr w:type="spellStart"/>
      <w:r>
        <w:t>vasE</w:t>
      </w:r>
      <w:proofErr w:type="spellEnd"/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d3rAya</w:t>
      </w:r>
      <w:r w:rsidR="00A005BE">
        <w:t>+</w:t>
      </w:r>
      <w:r>
        <w:t xml:space="preserve"> ta</w:t>
      </w:r>
      <w:r w:rsidR="00A005BE">
        <w:t>/</w:t>
      </w:r>
      <w:proofErr w:type="spellStart"/>
      <w:r>
        <w:t>vasE</w:t>
      </w:r>
      <w:proofErr w:type="spellEnd"/>
      <w:r w:rsidR="00A005BE">
        <w:t>%</w:t>
      </w:r>
      <w:r>
        <w:t xml:space="preserve"> | </w:t>
      </w:r>
    </w:p>
    <w:p w14:paraId="681BA3CE" w14:textId="4EF248BC" w:rsidR="00AC10CC" w:rsidRDefault="00665F3D">
      <w:r>
        <w:t>36)</w:t>
      </w:r>
      <w:r>
        <w:tab/>
        <w:t>4.5.10.1(35)</w:t>
      </w:r>
      <w:proofErr w:type="gramStart"/>
      <w:r>
        <w:t>-  ta</w:t>
      </w:r>
      <w:proofErr w:type="gramEnd"/>
      <w:r w:rsidR="00A005BE">
        <w:t>/</w:t>
      </w:r>
      <w:proofErr w:type="spellStart"/>
      <w:r>
        <w:t>vasE</w:t>
      </w:r>
      <w:proofErr w:type="spellEnd"/>
      <w:r w:rsidR="00A005BE">
        <w:t>%</w:t>
      </w:r>
      <w:r>
        <w:t xml:space="preserve"> | ka</w:t>
      </w:r>
      <w:r w:rsidR="00A005BE">
        <w:t>/</w:t>
      </w:r>
      <w:r>
        <w:t>pa</w:t>
      </w:r>
      <w:r w:rsidR="00A005BE">
        <w:t>/</w:t>
      </w:r>
      <w:r>
        <w:t>rd</w:t>
      </w:r>
      <w:r>
        <w:t>i3nE</w:t>
      </w:r>
      <w:r w:rsidR="00A005BE">
        <w:t>%</w:t>
      </w:r>
      <w:r>
        <w:t xml:space="preserve"> |</w:t>
      </w:r>
    </w:p>
    <w:p w14:paraId="0767F633" w14:textId="21FAF501" w:rsidR="00AC10CC" w:rsidRDefault="00665F3D">
      <w:r>
        <w:t>ta</w:t>
      </w:r>
      <w:r w:rsidR="00A005BE">
        <w:t>/</w:t>
      </w:r>
      <w:proofErr w:type="spellStart"/>
      <w:r>
        <w:t>vasE</w:t>
      </w:r>
      <w:proofErr w:type="spellEnd"/>
      <w:r w:rsidR="00A005BE">
        <w:t>+</w:t>
      </w:r>
      <w:r>
        <w:t xml:space="preserve"> kapa</w:t>
      </w:r>
      <w:r w:rsidR="00A005BE">
        <w:t>/</w:t>
      </w:r>
      <w:r>
        <w:t>rdi3nE</w:t>
      </w:r>
      <w:r w:rsidR="00A005BE">
        <w:t>+</w:t>
      </w:r>
      <w:r>
        <w:t xml:space="preserve"> kapa</w:t>
      </w:r>
      <w:r w:rsidR="00A005BE">
        <w:t>/</w:t>
      </w:r>
      <w:r>
        <w:t>rdi3nE</w:t>
      </w:r>
      <w:r w:rsidR="00A005BE">
        <w:t>+</w:t>
      </w:r>
      <w:r>
        <w:t xml:space="preserve"> ta</w:t>
      </w:r>
      <w:r w:rsidR="00A005BE">
        <w:t>/</w:t>
      </w:r>
      <w:proofErr w:type="spellStart"/>
      <w:r>
        <w:t>vasE</w:t>
      </w:r>
      <w:proofErr w:type="spellEnd"/>
      <w:r w:rsidR="00A005BE">
        <w:t>+</w:t>
      </w:r>
      <w:r>
        <w:t xml:space="preserve"> ta</w:t>
      </w:r>
      <w:r w:rsidR="00A005BE">
        <w:t>/</w:t>
      </w:r>
      <w:proofErr w:type="spellStart"/>
      <w:r>
        <w:t>vasE</w:t>
      </w:r>
      <w:proofErr w:type="spellEnd"/>
      <w:r w:rsidR="00A005BE">
        <w:t>+</w:t>
      </w:r>
      <w:r>
        <w:t xml:space="preserve"> kapa</w:t>
      </w:r>
      <w:r w:rsidR="00A005BE">
        <w:t>/</w:t>
      </w:r>
      <w:r>
        <w:t>rdi3nE</w:t>
      </w:r>
      <w:r w:rsidR="00A005BE">
        <w:t>%</w:t>
      </w:r>
      <w:r>
        <w:t xml:space="preserve"> | </w:t>
      </w:r>
    </w:p>
    <w:p w14:paraId="3A5CA645" w14:textId="17B41360" w:rsidR="00AC10CC" w:rsidRDefault="00665F3D">
      <w:r>
        <w:t>37)</w:t>
      </w:r>
      <w:r>
        <w:tab/>
        <w:t>4.5.10.1(36)</w:t>
      </w:r>
      <w:proofErr w:type="gramStart"/>
      <w:r>
        <w:t>-  ka</w:t>
      </w:r>
      <w:proofErr w:type="gramEnd"/>
      <w:r w:rsidR="00A005BE">
        <w:t>/</w:t>
      </w:r>
      <w:r>
        <w:t>pa</w:t>
      </w:r>
      <w:r w:rsidR="00A005BE">
        <w:t>/</w:t>
      </w:r>
      <w:r>
        <w:t>rdi3nE</w:t>
      </w:r>
      <w:r w:rsidR="00A005BE">
        <w:t>%</w:t>
      </w:r>
      <w:r>
        <w:t xml:space="preserve"> |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>rAya |</w:t>
      </w:r>
    </w:p>
    <w:p w14:paraId="0F637132" w14:textId="62E94ED6" w:rsidR="00AC10CC" w:rsidRDefault="00665F3D">
      <w:r>
        <w:lastRenderedPageBreak/>
        <w:t>ka</w:t>
      </w:r>
      <w:r w:rsidR="00A005BE">
        <w:t>/</w:t>
      </w:r>
      <w:r>
        <w:t>pa</w:t>
      </w:r>
      <w:r w:rsidR="00A005BE">
        <w:t>/</w:t>
      </w:r>
      <w:r>
        <w:t>rdi3nE</w:t>
      </w:r>
      <w:r w:rsidR="00A005BE">
        <w:t>%</w:t>
      </w:r>
      <w:r>
        <w:t xml:space="preserve">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>rAya kapa</w:t>
      </w:r>
      <w:r w:rsidR="00A005BE">
        <w:t>/</w:t>
      </w:r>
      <w:r>
        <w:t>rdi3nE</w:t>
      </w:r>
      <w:r w:rsidR="00A005BE">
        <w:t>+</w:t>
      </w:r>
      <w:r>
        <w:t xml:space="preserve"> kapa</w:t>
      </w:r>
      <w:r w:rsidR="00A005BE">
        <w:t>/</w:t>
      </w:r>
      <w:r>
        <w:t>rdi3nE</w:t>
      </w:r>
      <w:r w:rsidR="00A005BE">
        <w:t>%</w:t>
      </w:r>
      <w:r>
        <w:t xml:space="preserve">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| </w:t>
      </w:r>
    </w:p>
    <w:p w14:paraId="74FA539E" w14:textId="6E8896DD" w:rsidR="00AC10CC" w:rsidRDefault="00665F3D">
      <w:r>
        <w:t>38)</w:t>
      </w:r>
      <w:r>
        <w:tab/>
        <w:t>4.5.10.1(37)</w:t>
      </w:r>
      <w:proofErr w:type="gramStart"/>
      <w:r>
        <w:t xml:space="preserve">-  </w:t>
      </w:r>
      <w:proofErr w:type="spellStart"/>
      <w:r>
        <w:t>kSha</w:t>
      </w:r>
      <w:proofErr w:type="spellEnd"/>
      <w:proofErr w:type="gramEnd"/>
      <w:r w:rsidR="00A005BE">
        <w:t>/</w:t>
      </w:r>
      <w:r>
        <w:t>yad3vI</w:t>
      </w:r>
      <w:r w:rsidR="00A005BE">
        <w:t>+</w:t>
      </w:r>
      <w:r>
        <w:t xml:space="preserve">rAya | </w:t>
      </w:r>
      <w:proofErr w:type="spellStart"/>
      <w:r>
        <w:t>pra</w:t>
      </w:r>
      <w:proofErr w:type="spellEnd"/>
      <w:r>
        <w:t xml:space="preserve"> |</w:t>
      </w:r>
    </w:p>
    <w:p w14:paraId="4266C70A" w14:textId="53DDE1E5" w:rsidR="00AC10CC" w:rsidRDefault="00665F3D"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>rAya</w:t>
      </w:r>
      <w:r w:rsidR="00A005BE">
        <w:t>/</w:t>
      </w:r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>rAya</w:t>
      </w:r>
      <w:r w:rsidR="00A005BE">
        <w:t>/</w:t>
      </w:r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BEEA12C" w14:textId="026F71E2" w:rsidR="00AC10CC" w:rsidRDefault="00665F3D">
      <w:r>
        <w:t>39)</w:t>
      </w:r>
      <w:r>
        <w:tab/>
        <w:t>4.5.10.1(37)</w:t>
      </w:r>
      <w:proofErr w:type="gramStart"/>
      <w:r>
        <w:t xml:space="preserve">-  </w:t>
      </w:r>
      <w:proofErr w:type="spellStart"/>
      <w:r>
        <w:t>kSha</w:t>
      </w:r>
      <w:proofErr w:type="spellEnd"/>
      <w:proofErr w:type="gramEnd"/>
      <w:r w:rsidR="00A005BE">
        <w:t>/</w:t>
      </w:r>
      <w:r>
        <w:t>yad3vI</w:t>
      </w:r>
      <w:r w:rsidR="00A005BE">
        <w:t>+</w:t>
      </w:r>
      <w:r>
        <w:t>rAya |</w:t>
      </w:r>
    </w:p>
    <w:p w14:paraId="0CAA0D53" w14:textId="6EB7B108" w:rsidR="00AC10CC" w:rsidRDefault="00665F3D"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>rA</w:t>
      </w:r>
      <w:r w:rsidR="00A005BE">
        <w:t>/</w:t>
      </w:r>
      <w:proofErr w:type="spellStart"/>
      <w:r>
        <w:t>yEti</w:t>
      </w:r>
      <w:proofErr w:type="spellEnd"/>
      <w:r w:rsidR="00A005BE">
        <w:t>+</w:t>
      </w:r>
      <w:r>
        <w:t xml:space="preserve"> </w:t>
      </w:r>
      <w:proofErr w:type="spellStart"/>
      <w:r>
        <w:t>kSha</w:t>
      </w:r>
      <w:proofErr w:type="spellEnd"/>
      <w:r w:rsidR="00A005BE">
        <w:t>/</w:t>
      </w:r>
      <w:proofErr w:type="spellStart"/>
      <w:r>
        <w:t>yat</w:t>
      </w:r>
      <w:proofErr w:type="spellEnd"/>
      <w:r>
        <w:t xml:space="preserve"> - </w:t>
      </w:r>
      <w:proofErr w:type="spellStart"/>
      <w:r>
        <w:t>vI</w:t>
      </w:r>
      <w:proofErr w:type="spellEnd"/>
      <w:r w:rsidR="00A005BE">
        <w:t>/</w:t>
      </w:r>
      <w:proofErr w:type="spellStart"/>
      <w:r>
        <w:t>rA</w:t>
      </w:r>
      <w:proofErr w:type="spell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72CDD1D6" w14:textId="0C11E5C6" w:rsidR="00AC10CC" w:rsidRDefault="00665F3D">
      <w:r>
        <w:t>40)</w:t>
      </w:r>
      <w:r>
        <w:tab/>
        <w:t>4.5.10.1(38)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Ba</w:t>
      </w:r>
      <w:r w:rsidR="00A005BE">
        <w:t>/</w:t>
      </w:r>
      <w:r>
        <w:t>4rA</w:t>
      </w:r>
      <w:r w:rsidR="00A005BE">
        <w:t>/</w:t>
      </w:r>
      <w:r>
        <w:t>ma</w:t>
      </w:r>
      <w:r w:rsidR="00A005BE">
        <w:t>/</w:t>
      </w:r>
      <w:proofErr w:type="spellStart"/>
      <w:r>
        <w:t>hE</w:t>
      </w:r>
      <w:proofErr w:type="spellEnd"/>
      <w:r w:rsidR="00A005BE">
        <w:t>/</w:t>
      </w:r>
      <w:r>
        <w:t xml:space="preserve"> |</w:t>
      </w:r>
    </w:p>
    <w:p w14:paraId="5CF7F0C8" w14:textId="3E7AF2D7" w:rsidR="00AC10CC" w:rsidRDefault="00665F3D">
      <w:proofErr w:type="spellStart"/>
      <w:r>
        <w:t>pra</w:t>
      </w:r>
      <w:proofErr w:type="spellEnd"/>
      <w:r>
        <w:t xml:space="preserve"> Ba</w:t>
      </w:r>
      <w:r w:rsidR="00A005BE">
        <w:t>+</w:t>
      </w:r>
      <w:r>
        <w:t>4rAmahE Ba4rAmahE</w:t>
      </w:r>
      <w:r w:rsidR="00A005BE">
        <w:t>/</w:t>
      </w:r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Ba</w:t>
      </w:r>
      <w:r w:rsidR="00A005BE">
        <w:t>+</w:t>
      </w:r>
      <w:r>
        <w:t xml:space="preserve">4rAmahE | </w:t>
      </w:r>
    </w:p>
    <w:p w14:paraId="2EDD142E" w14:textId="2E731195" w:rsidR="00AC10CC" w:rsidRDefault="00665F3D">
      <w:r>
        <w:t>41)</w:t>
      </w:r>
      <w:r>
        <w:tab/>
        <w:t>4.5.10.1(39)</w:t>
      </w:r>
      <w:proofErr w:type="gramStart"/>
      <w:r>
        <w:t>-  Ba</w:t>
      </w:r>
      <w:proofErr w:type="gramEnd"/>
      <w:r w:rsidR="00A005BE">
        <w:t>/</w:t>
      </w:r>
      <w:r>
        <w:t>4rA</w:t>
      </w:r>
      <w:r w:rsidR="00A005BE">
        <w:t>/</w:t>
      </w:r>
      <w:r>
        <w:t>ma</w:t>
      </w:r>
      <w:r w:rsidR="00A005BE">
        <w:t>/</w:t>
      </w:r>
      <w:proofErr w:type="spellStart"/>
      <w:r>
        <w:t>hE</w:t>
      </w:r>
      <w:proofErr w:type="spellEnd"/>
      <w:r w:rsidR="00A005BE">
        <w:t>/</w:t>
      </w:r>
      <w:r>
        <w:t xml:space="preserve"> | ma</w:t>
      </w:r>
      <w:r w:rsidR="00A005BE">
        <w:t>/</w:t>
      </w:r>
      <w:proofErr w:type="spellStart"/>
      <w:r>
        <w:t>tim</w:t>
      </w:r>
      <w:proofErr w:type="spellEnd"/>
      <w:r>
        <w:t xml:space="preserve"> ||</w:t>
      </w:r>
    </w:p>
    <w:p w14:paraId="725BF549" w14:textId="0A00BED8" w:rsidR="00AC10CC" w:rsidRDefault="00665F3D">
      <w:r>
        <w:t>Ba</w:t>
      </w:r>
      <w:r w:rsidR="00A005BE">
        <w:t>/</w:t>
      </w:r>
      <w:r>
        <w:t>4rA</w:t>
      </w:r>
      <w:r w:rsidR="00A005BE">
        <w:t>/</w:t>
      </w:r>
      <w:r>
        <w:t>ma</w:t>
      </w:r>
      <w:r w:rsidR="00A005BE">
        <w:t>/</w:t>
      </w:r>
      <w:proofErr w:type="spellStart"/>
      <w:r>
        <w:t>hE</w:t>
      </w:r>
      <w:proofErr w:type="spellEnd"/>
      <w:r w:rsidR="00A005BE">
        <w:t>/</w:t>
      </w:r>
      <w:r>
        <w:t xml:space="preserve"> ma</w:t>
      </w:r>
      <w:r w:rsidR="00A005BE">
        <w:t>/</w:t>
      </w:r>
      <w:proofErr w:type="spellStart"/>
      <w:r>
        <w:t>tim</w:t>
      </w:r>
      <w:proofErr w:type="spellEnd"/>
      <w:r>
        <w:t xml:space="preserve"> ma</w:t>
      </w:r>
      <w:r w:rsidR="00A005BE">
        <w:t>/</w:t>
      </w:r>
      <w:proofErr w:type="spellStart"/>
      <w:r>
        <w:t>tim</w:t>
      </w:r>
      <w:proofErr w:type="spellEnd"/>
      <w:r>
        <w:t xml:space="preserve"> Ba</w:t>
      </w:r>
      <w:r w:rsidR="00A005BE">
        <w:t>+</w:t>
      </w:r>
      <w:r>
        <w:t>4rAmahE Ba4rAmahE ma</w:t>
      </w:r>
      <w:r w:rsidR="00A005BE">
        <w:t>/</w:t>
      </w:r>
      <w:proofErr w:type="spellStart"/>
      <w:r>
        <w:t>tim</w:t>
      </w:r>
      <w:proofErr w:type="spellEnd"/>
      <w:r>
        <w:t xml:space="preserve"> | </w:t>
      </w:r>
    </w:p>
    <w:p w14:paraId="4CDDE3C9" w14:textId="0DD39458" w:rsidR="00AC10CC" w:rsidRDefault="00665F3D">
      <w:r>
        <w:t>42)</w:t>
      </w:r>
      <w:r>
        <w:tab/>
        <w:t>4.5.10.1(40)</w:t>
      </w:r>
      <w:proofErr w:type="gramStart"/>
      <w:r>
        <w:t>-  ma</w:t>
      </w:r>
      <w:proofErr w:type="gramEnd"/>
      <w:r w:rsidR="00A005BE">
        <w:t>/</w:t>
      </w:r>
      <w:proofErr w:type="spellStart"/>
      <w:r>
        <w:t>tim</w:t>
      </w:r>
      <w:proofErr w:type="spellEnd"/>
      <w:r>
        <w:t xml:space="preserve"> ||</w:t>
      </w:r>
    </w:p>
    <w:p w14:paraId="77787001" w14:textId="52C39E2A" w:rsidR="00AC10CC" w:rsidRDefault="00665F3D">
      <w:r>
        <w:t>ma</w:t>
      </w:r>
      <w:r w:rsidR="00A005BE">
        <w:t>/</w:t>
      </w:r>
      <w:proofErr w:type="spellStart"/>
      <w:r>
        <w:t>timiti</w:t>
      </w:r>
      <w:proofErr w:type="spellEnd"/>
      <w:r w:rsidR="00A005BE">
        <w:t>+</w:t>
      </w:r>
      <w:r>
        <w:t xml:space="preserve"> ma</w:t>
      </w:r>
      <w:r w:rsidR="00A005BE">
        <w:t>/</w:t>
      </w:r>
      <w:proofErr w:type="spellStart"/>
      <w:r>
        <w:t>tim</w:t>
      </w:r>
      <w:proofErr w:type="spellEnd"/>
      <w:r>
        <w:t xml:space="preserve"> | </w:t>
      </w:r>
    </w:p>
    <w:p w14:paraId="626DDC55" w14:textId="408AB23F" w:rsidR="00AC10CC" w:rsidRDefault="00665F3D">
      <w:r>
        <w:t>43)</w:t>
      </w:r>
      <w:r>
        <w:tab/>
        <w:t>4.5.10.1(41)</w:t>
      </w:r>
      <w:proofErr w:type="gramStart"/>
      <w:r>
        <w:t>-  yathA</w:t>
      </w:r>
      <w:proofErr w:type="gramEnd"/>
      <w:r w:rsidR="00A005BE">
        <w:t>%</w:t>
      </w:r>
      <w:r>
        <w:t>2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2BAAA064" w14:textId="5C4066DE" w:rsidR="00AC10CC" w:rsidRDefault="00665F3D">
      <w:r>
        <w:t>yathA</w:t>
      </w:r>
      <w:r w:rsidR="00A005BE">
        <w:t>+</w:t>
      </w:r>
      <w:r>
        <w:t>2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yathA</w:t>
      </w:r>
      <w:proofErr w:type="spellEnd"/>
      <w:r w:rsidR="00A005BE">
        <w:t>/</w:t>
      </w:r>
      <w:r>
        <w:t>2 yathA</w:t>
      </w:r>
      <w:r w:rsidR="00A005BE">
        <w:t>+</w:t>
      </w:r>
      <w:r>
        <w:t>2 ~</w:t>
      </w:r>
      <w:proofErr w:type="spellStart"/>
      <w:r>
        <w:t>naH</w:t>
      </w:r>
      <w:proofErr w:type="spellEnd"/>
      <w:r>
        <w:t xml:space="preserve"> | </w:t>
      </w:r>
    </w:p>
    <w:p w14:paraId="4BD7EB4D" w14:textId="2673BDF4" w:rsidR="00AC10CC" w:rsidRDefault="00665F3D">
      <w:r>
        <w:t>44)</w:t>
      </w:r>
      <w:r>
        <w:tab/>
        <w:t>4.5.10.1(42)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 Sam |</w:t>
      </w:r>
    </w:p>
    <w:p w14:paraId="356AD40C" w14:textId="6785E554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 xml:space="preserve">H Sa(gm) </w:t>
      </w:r>
      <w:proofErr w:type="spellStart"/>
      <w:r>
        <w:t>SannO</w:t>
      </w:r>
      <w:proofErr w:type="spellEnd"/>
      <w:r w:rsidR="00A005BE">
        <w:t>+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 xml:space="preserve">H Sam | </w:t>
      </w:r>
    </w:p>
    <w:p w14:paraId="5E55997D" w14:textId="3C2ED7EC" w:rsidR="00AC10CC" w:rsidRDefault="00665F3D">
      <w:r>
        <w:t>45)</w:t>
      </w:r>
      <w:r>
        <w:tab/>
        <w:t>4.5.10.1(43)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asa</w:t>
      </w:r>
      <w:r w:rsidR="00A005BE">
        <w:t>+</w:t>
      </w:r>
      <w:r>
        <w:t>t</w:t>
      </w:r>
      <w:proofErr w:type="spellEnd"/>
      <w:r>
        <w:t xml:space="preserve"> |</w:t>
      </w:r>
    </w:p>
    <w:p w14:paraId="14EE350B" w14:textId="62278503" w:rsidR="00AC10CC" w:rsidRDefault="00665F3D">
      <w:r>
        <w:t>Sa masa</w:t>
      </w:r>
      <w:r w:rsidR="00A005BE">
        <w:t>/</w:t>
      </w:r>
      <w:r>
        <w:t>da3sa</w:t>
      </w:r>
      <w:r w:rsidR="00A005BE">
        <w:t>/</w:t>
      </w:r>
      <w:r>
        <w:t xml:space="preserve"> cCa2(gm) Sa </w:t>
      </w:r>
      <w:proofErr w:type="spellStart"/>
      <w:r>
        <w:t>masa</w:t>
      </w:r>
      <w:r w:rsidR="00A005BE">
        <w:t>+</w:t>
      </w:r>
      <w:r>
        <w:t>t</w:t>
      </w:r>
      <w:proofErr w:type="spellEnd"/>
      <w:r>
        <w:t xml:space="preserve"> | </w:t>
      </w:r>
    </w:p>
    <w:p w14:paraId="1175984D" w14:textId="22EC0577" w:rsidR="00AC10CC" w:rsidRDefault="00665F3D">
      <w:r>
        <w:t>46)</w:t>
      </w:r>
      <w:r>
        <w:tab/>
        <w:t>4.5.10.1(44)</w:t>
      </w:r>
      <w:proofErr w:type="gramStart"/>
      <w:r>
        <w:t xml:space="preserve">-  </w:t>
      </w:r>
      <w:proofErr w:type="spellStart"/>
      <w:r>
        <w:t>asa</w:t>
      </w:r>
      <w:proofErr w:type="gramEnd"/>
      <w:r w:rsidR="00A005BE">
        <w:t>+</w:t>
      </w:r>
      <w:r>
        <w:t>t</w:t>
      </w:r>
      <w:proofErr w:type="spellEnd"/>
      <w:r>
        <w:t xml:space="preserve"> | d3vi</w:t>
      </w:r>
      <w:r w:rsidR="00A005BE">
        <w:t>/</w:t>
      </w:r>
      <w:r>
        <w:t>padE</w:t>
      </w:r>
      <w:r w:rsidR="00A005BE">
        <w:t>%</w:t>
      </w:r>
      <w:r>
        <w:t>3 |</w:t>
      </w:r>
    </w:p>
    <w:p w14:paraId="67608961" w14:textId="4D32FFC9" w:rsidR="00AC10CC" w:rsidRDefault="00665F3D">
      <w:r>
        <w:t>asa</w:t>
      </w:r>
      <w:r w:rsidR="00A005BE">
        <w:t>+</w:t>
      </w:r>
      <w:r>
        <w:t>d3 d3vi</w:t>
      </w:r>
      <w:r w:rsidR="00A005BE">
        <w:t>/</w:t>
      </w:r>
      <w:r>
        <w:t>padE</w:t>
      </w:r>
      <w:r w:rsidR="00A005BE">
        <w:t>%</w:t>
      </w:r>
      <w:r>
        <w:t>3 d3vi</w:t>
      </w:r>
      <w:r w:rsidR="00A005BE">
        <w:t>/</w:t>
      </w:r>
      <w:proofErr w:type="spellStart"/>
      <w:r>
        <w:t>padE</w:t>
      </w:r>
      <w:proofErr w:type="spellEnd"/>
      <w:r w:rsidR="00A005BE">
        <w:t>/</w:t>
      </w:r>
      <w:r>
        <w:t xml:space="preserve">3 </w:t>
      </w:r>
      <w:proofErr w:type="spellStart"/>
      <w:r>
        <w:t>asa</w:t>
      </w:r>
      <w:proofErr w:type="spellEnd"/>
      <w:r w:rsidR="00A005BE">
        <w:t>/</w:t>
      </w:r>
      <w:r>
        <w:t>da3</w:t>
      </w:r>
      <w:r>
        <w:t>sa</w:t>
      </w:r>
      <w:r w:rsidR="00A005BE">
        <w:t>+</w:t>
      </w:r>
      <w:r>
        <w:t>d3 d3vi</w:t>
      </w:r>
      <w:r w:rsidR="00A005BE">
        <w:t>/</w:t>
      </w:r>
      <w:r>
        <w:t>padE</w:t>
      </w:r>
      <w:r w:rsidR="00A005BE">
        <w:t>%</w:t>
      </w:r>
      <w:r>
        <w:t xml:space="preserve">3 | </w:t>
      </w:r>
    </w:p>
    <w:p w14:paraId="7D832C0C" w14:textId="5FB60F48" w:rsidR="00AC10CC" w:rsidRDefault="00665F3D">
      <w:r>
        <w:t>47)</w:t>
      </w:r>
      <w:r>
        <w:tab/>
        <w:t>4.5.10.1(45)</w:t>
      </w:r>
      <w:proofErr w:type="gramStart"/>
      <w:r>
        <w:t>-  d</w:t>
      </w:r>
      <w:proofErr w:type="gramEnd"/>
      <w:r>
        <w:t>3vi</w:t>
      </w:r>
      <w:r w:rsidR="00A005BE">
        <w:t>/</w:t>
      </w:r>
      <w:r>
        <w:t>padE</w:t>
      </w:r>
      <w:r w:rsidR="00A005BE">
        <w:t>%</w:t>
      </w:r>
      <w:r>
        <w:t>3 | catu</w:t>
      </w:r>
      <w:r w:rsidR="00A005BE">
        <w:t>+</w:t>
      </w:r>
      <w:r>
        <w:t>ShpadE3 |</w:t>
      </w:r>
    </w:p>
    <w:p w14:paraId="2C3DB216" w14:textId="3675B57F" w:rsidR="00AC10CC" w:rsidRDefault="00665F3D">
      <w:r>
        <w:t>d3vi</w:t>
      </w:r>
      <w:r w:rsidR="00A005BE">
        <w:t>/</w:t>
      </w:r>
      <w:proofErr w:type="spellStart"/>
      <w:r>
        <w:t>padE</w:t>
      </w:r>
      <w:proofErr w:type="spellEnd"/>
      <w:r w:rsidR="00A005BE">
        <w:t>/</w:t>
      </w:r>
      <w:r>
        <w:t xml:space="preserve">3 </w:t>
      </w:r>
      <w:proofErr w:type="spellStart"/>
      <w:r>
        <w:t>catu</w:t>
      </w:r>
      <w:r w:rsidR="00A005BE">
        <w:t>+</w:t>
      </w:r>
      <w:r>
        <w:t>ShpadE</w:t>
      </w:r>
      <w:proofErr w:type="spellEnd"/>
      <w:r w:rsidR="00A005BE">
        <w:t>/</w:t>
      </w:r>
      <w:r>
        <w:t>3 catu</w:t>
      </w:r>
      <w:r w:rsidR="00A005BE">
        <w:t>+</w:t>
      </w:r>
      <w:r>
        <w:t>ShpadE3 d3vi</w:t>
      </w:r>
      <w:r w:rsidR="00A005BE">
        <w:t>/</w:t>
      </w:r>
      <w:r>
        <w:t>padE</w:t>
      </w:r>
      <w:r w:rsidR="00A005BE">
        <w:t>%</w:t>
      </w:r>
      <w:r>
        <w:t>3 d3vi</w:t>
      </w:r>
      <w:r w:rsidR="00A005BE">
        <w:t>/</w:t>
      </w:r>
      <w:proofErr w:type="spellStart"/>
      <w:r>
        <w:t>padE</w:t>
      </w:r>
      <w:proofErr w:type="spellEnd"/>
      <w:r w:rsidR="00A005BE">
        <w:t>/</w:t>
      </w:r>
      <w:r>
        <w:t>3 catu</w:t>
      </w:r>
      <w:r w:rsidR="00A005BE">
        <w:t>+</w:t>
      </w:r>
      <w:r>
        <w:t xml:space="preserve">ShpadE3 | </w:t>
      </w:r>
    </w:p>
    <w:p w14:paraId="55E5B4DB" w14:textId="655BA0F0" w:rsidR="00AC10CC" w:rsidRDefault="00665F3D">
      <w:r>
        <w:t>48)</w:t>
      </w:r>
      <w:r>
        <w:tab/>
        <w:t>4.5.10.1(45)</w:t>
      </w:r>
      <w:proofErr w:type="gramStart"/>
      <w:r>
        <w:t>-  d</w:t>
      </w:r>
      <w:proofErr w:type="gramEnd"/>
      <w:r>
        <w:t>3vi</w:t>
      </w:r>
      <w:r w:rsidR="00A005BE">
        <w:t>/</w:t>
      </w:r>
      <w:r>
        <w:t>padE</w:t>
      </w:r>
      <w:r w:rsidR="00A005BE">
        <w:t>%</w:t>
      </w:r>
      <w:r>
        <w:t>3 |</w:t>
      </w:r>
    </w:p>
    <w:p w14:paraId="68581E9B" w14:textId="58E57CEA" w:rsidR="00AC10CC" w:rsidRDefault="00665F3D">
      <w:r>
        <w:t>d3vi</w:t>
      </w:r>
      <w:r w:rsidR="00A005BE">
        <w:t>/</w:t>
      </w:r>
      <w:r>
        <w:t>pada</w:t>
      </w:r>
      <w:r w:rsidR="00A005BE">
        <w:t>/</w:t>
      </w:r>
      <w:r>
        <w:t>3 iti</w:t>
      </w:r>
      <w:r w:rsidR="00A005BE">
        <w:t>+</w:t>
      </w:r>
      <w:r>
        <w:t xml:space="preserve"> d3vi - padE</w:t>
      </w:r>
      <w:r w:rsidR="00A005BE">
        <w:t>%</w:t>
      </w:r>
      <w:r>
        <w:t xml:space="preserve">3 | </w:t>
      </w:r>
    </w:p>
    <w:p w14:paraId="179B137A" w14:textId="58199153" w:rsidR="00AC10CC" w:rsidRDefault="00665F3D">
      <w:r>
        <w:t>49)</w:t>
      </w:r>
      <w:r>
        <w:tab/>
        <w:t>4.5.10.1(46)</w:t>
      </w:r>
      <w:proofErr w:type="gramStart"/>
      <w:r>
        <w:t>-  catu</w:t>
      </w:r>
      <w:proofErr w:type="gramEnd"/>
      <w:r w:rsidR="00A005BE">
        <w:t>+</w:t>
      </w:r>
      <w:r>
        <w:t xml:space="preserve">ShpadE3 | </w:t>
      </w:r>
      <w:proofErr w:type="spellStart"/>
      <w:r>
        <w:t>viSva</w:t>
      </w:r>
      <w:r w:rsidR="00A005BE">
        <w:t>%</w:t>
      </w:r>
      <w:r>
        <w:t>m</w:t>
      </w:r>
      <w:proofErr w:type="spellEnd"/>
      <w:r>
        <w:t xml:space="preserve"> |</w:t>
      </w:r>
    </w:p>
    <w:p w14:paraId="3346E9C4" w14:textId="73CA8CBB" w:rsidR="00AC10CC" w:rsidRDefault="00665F3D">
      <w:proofErr w:type="spellStart"/>
      <w:r>
        <w:t>catu</w:t>
      </w:r>
      <w:r w:rsidR="00A005BE">
        <w:t>+</w:t>
      </w:r>
      <w:r>
        <w:t>ShpadE</w:t>
      </w:r>
      <w:proofErr w:type="spellEnd"/>
      <w:r w:rsidR="00A005BE">
        <w:t>/</w:t>
      </w:r>
      <w:r>
        <w:t xml:space="preserve">3 </w:t>
      </w:r>
      <w:proofErr w:type="spellStart"/>
      <w:r>
        <w:t>viSva</w:t>
      </w:r>
      <w:proofErr w:type="spellEnd"/>
      <w:r w:rsidR="00A005BE">
        <w:t>/</w:t>
      </w:r>
      <w:r>
        <w:t>M ~</w:t>
      </w:r>
      <w:proofErr w:type="spellStart"/>
      <w:r>
        <w:t>MviSva</w:t>
      </w:r>
      <w:proofErr w:type="spellEnd"/>
      <w:r w:rsidR="00A005BE">
        <w:t>/</w:t>
      </w:r>
      <w:r>
        <w:t xml:space="preserve">m </w:t>
      </w:r>
      <w:proofErr w:type="spellStart"/>
      <w:r>
        <w:t>catu</w:t>
      </w:r>
      <w:r w:rsidR="00A005BE">
        <w:t>+</w:t>
      </w:r>
      <w:r>
        <w:t>ShpadE</w:t>
      </w:r>
      <w:proofErr w:type="spellEnd"/>
      <w:r w:rsidR="00A005BE">
        <w:t>/</w:t>
      </w:r>
      <w:r>
        <w:t xml:space="preserve">3 </w:t>
      </w:r>
      <w:proofErr w:type="spellStart"/>
      <w:r>
        <w:t>catu</w:t>
      </w:r>
      <w:r w:rsidR="00A005BE">
        <w:t>+</w:t>
      </w:r>
      <w:r>
        <w:t>ShpadE</w:t>
      </w:r>
      <w:proofErr w:type="spellEnd"/>
      <w:r w:rsidR="00A005BE">
        <w:t>/</w:t>
      </w:r>
      <w:r>
        <w:t xml:space="preserve">3 </w:t>
      </w:r>
      <w:proofErr w:type="spellStart"/>
      <w:r>
        <w:t>viSva</w:t>
      </w:r>
      <w:r w:rsidR="00A005BE">
        <w:t>%</w:t>
      </w:r>
      <w:r>
        <w:t>m</w:t>
      </w:r>
      <w:proofErr w:type="spellEnd"/>
      <w:r>
        <w:t xml:space="preserve"> | </w:t>
      </w:r>
    </w:p>
    <w:p w14:paraId="4282D1C1" w14:textId="765D8A28" w:rsidR="00AC10CC" w:rsidRDefault="00665F3D">
      <w:r>
        <w:lastRenderedPageBreak/>
        <w:t>50)</w:t>
      </w:r>
      <w:r>
        <w:tab/>
        <w:t>4.5.10.1(46)</w:t>
      </w:r>
      <w:proofErr w:type="gramStart"/>
      <w:r>
        <w:t>-  catu</w:t>
      </w:r>
      <w:proofErr w:type="gramEnd"/>
      <w:r w:rsidR="00A005BE">
        <w:t>+</w:t>
      </w:r>
      <w:r>
        <w:t>ShpadE3 |</w:t>
      </w:r>
    </w:p>
    <w:p w14:paraId="2FB5B2E1" w14:textId="47F3978F" w:rsidR="00AC10CC" w:rsidRDefault="00665F3D">
      <w:proofErr w:type="spellStart"/>
      <w:r>
        <w:t>catu</w:t>
      </w:r>
      <w:r w:rsidR="00A005BE">
        <w:t>+</w:t>
      </w:r>
      <w:r>
        <w:t>Shpada</w:t>
      </w:r>
      <w:proofErr w:type="spellEnd"/>
      <w:r w:rsidR="00A005BE">
        <w:t>/</w:t>
      </w:r>
      <w:r>
        <w:t>3 iti</w:t>
      </w:r>
      <w:r w:rsidR="00A005BE">
        <w:t>/</w:t>
      </w:r>
      <w:r>
        <w:t xml:space="preserve"> </w:t>
      </w:r>
      <w:proofErr w:type="spellStart"/>
      <w:r>
        <w:t>catu</w:t>
      </w:r>
      <w:r w:rsidR="00A005BE">
        <w:t>+</w:t>
      </w:r>
      <w:r>
        <w:t>H</w:t>
      </w:r>
      <w:proofErr w:type="spellEnd"/>
      <w:r>
        <w:t xml:space="preserve"> - pa</w:t>
      </w:r>
      <w:r w:rsidR="00A005BE">
        <w:t>/</w:t>
      </w:r>
      <w:proofErr w:type="spellStart"/>
      <w:r>
        <w:t>dE</w:t>
      </w:r>
      <w:proofErr w:type="spellEnd"/>
      <w:r w:rsidR="00A005BE">
        <w:t>/</w:t>
      </w:r>
      <w:r>
        <w:t xml:space="preserve">3 | </w:t>
      </w:r>
    </w:p>
    <w:p w14:paraId="689C2C71" w14:textId="74168EEE" w:rsidR="00AC10CC" w:rsidRDefault="00665F3D">
      <w:r>
        <w:t>51)</w:t>
      </w:r>
      <w:r>
        <w:tab/>
        <w:t>4.5.10.1(47)</w:t>
      </w:r>
      <w:proofErr w:type="gramStart"/>
      <w:r>
        <w:t xml:space="preserve">-  </w:t>
      </w:r>
      <w:proofErr w:type="spellStart"/>
      <w:r>
        <w:t>viSva</w:t>
      </w:r>
      <w:proofErr w:type="gramEnd"/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ShTam</w:t>
      </w:r>
      <w:proofErr w:type="spellEnd"/>
      <w:r>
        <w:t xml:space="preserve"> |</w:t>
      </w:r>
    </w:p>
    <w:p w14:paraId="4A61C890" w14:textId="78E912A6" w:rsidR="00AC10CC" w:rsidRDefault="00665F3D">
      <w:proofErr w:type="spellStart"/>
      <w:r>
        <w:t>viSva</w:t>
      </w:r>
      <w:r w:rsidR="00A005BE">
        <w:t>+</w:t>
      </w:r>
      <w:r>
        <w:t>m</w:t>
      </w:r>
      <w:proofErr w:type="spellEnd"/>
      <w:r>
        <w:t xml:space="preserve">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ShTam</w:t>
      </w:r>
      <w:proofErr w:type="spellEnd"/>
      <w:r>
        <w:t xml:space="preserve">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ShTaM</w:t>
      </w:r>
      <w:proofErr w:type="spellEnd"/>
      <w:r>
        <w:t xml:space="preserve"> ~</w:t>
      </w:r>
      <w:proofErr w:type="spellStart"/>
      <w:r>
        <w:t>MviSva</w:t>
      </w:r>
      <w:proofErr w:type="spellEnd"/>
      <w:r w:rsidR="00A005BE">
        <w:t>/</w:t>
      </w:r>
      <w:r>
        <w:t>M ~</w:t>
      </w:r>
      <w:proofErr w:type="spellStart"/>
      <w:r>
        <w:t>MviSva</w:t>
      </w:r>
      <w:r w:rsidR="00A005BE">
        <w:t>+</w:t>
      </w:r>
      <w:r>
        <w:t>m</w:t>
      </w:r>
      <w:proofErr w:type="spellEnd"/>
      <w:r>
        <w:t xml:space="preserve">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ShTam</w:t>
      </w:r>
      <w:proofErr w:type="spellEnd"/>
      <w:r>
        <w:t xml:space="preserve"> | </w:t>
      </w:r>
    </w:p>
    <w:p w14:paraId="24580A2A" w14:textId="70850EFE" w:rsidR="00AC10CC" w:rsidRDefault="00665F3D">
      <w:r>
        <w:t>52)</w:t>
      </w:r>
      <w:r>
        <w:tab/>
        <w:t>4.5.10.</w:t>
      </w:r>
      <w:r>
        <w:t>1(48)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 w:rsidR="00A005BE">
        <w:t>/</w:t>
      </w:r>
      <w:proofErr w:type="spellStart"/>
      <w:r>
        <w:t>ShTam</w:t>
      </w:r>
      <w:proofErr w:type="spellEnd"/>
      <w:r>
        <w:t xml:space="preserve"> | g3rAmE</w:t>
      </w:r>
      <w:r w:rsidR="00A005BE">
        <w:t>%</w:t>
      </w:r>
      <w:r>
        <w:t xml:space="preserve"> |</w:t>
      </w:r>
    </w:p>
    <w:p w14:paraId="608ABC88" w14:textId="14252750" w:rsidR="00AC10CC" w:rsidRDefault="00665F3D">
      <w:proofErr w:type="spellStart"/>
      <w:r>
        <w:t>pu</w:t>
      </w:r>
      <w:proofErr w:type="spellEnd"/>
      <w:r w:rsidR="00A005BE">
        <w:t>/</w:t>
      </w:r>
      <w:proofErr w:type="spellStart"/>
      <w:r>
        <w:t>ShTam</w:t>
      </w:r>
      <w:proofErr w:type="spellEnd"/>
      <w:r>
        <w:t xml:space="preserve"> g3rAmE</w:t>
      </w:r>
      <w:r w:rsidR="00A005BE">
        <w:t>/</w:t>
      </w:r>
      <w:r>
        <w:t xml:space="preserve"> g3rAmE</w:t>
      </w:r>
      <w:r w:rsidR="00A005BE">
        <w:t>+</w:t>
      </w:r>
      <w:r>
        <w:t xml:space="preserve">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ShTam</w:t>
      </w:r>
      <w:proofErr w:type="spellEnd"/>
      <w:r>
        <w:t xml:space="preserve"> </w:t>
      </w:r>
      <w:proofErr w:type="spellStart"/>
      <w:r>
        <w:t>pu</w:t>
      </w:r>
      <w:proofErr w:type="spellEnd"/>
      <w:r w:rsidR="00A005BE">
        <w:t>/</w:t>
      </w:r>
      <w:proofErr w:type="spellStart"/>
      <w:r>
        <w:t>ShTam</w:t>
      </w:r>
      <w:proofErr w:type="spellEnd"/>
      <w:r>
        <w:t xml:space="preserve"> g3rAmE</w:t>
      </w:r>
      <w:r w:rsidR="00A005BE">
        <w:t>%</w:t>
      </w:r>
      <w:r>
        <w:t xml:space="preserve"> | </w:t>
      </w:r>
    </w:p>
    <w:p w14:paraId="456F8DFD" w14:textId="76919EE5" w:rsidR="00AC10CC" w:rsidRDefault="00665F3D">
      <w:r>
        <w:t>53)</w:t>
      </w:r>
      <w:r>
        <w:tab/>
        <w:t>4.5.10.1(49)</w:t>
      </w:r>
      <w:proofErr w:type="gramStart"/>
      <w:r>
        <w:t>-  g</w:t>
      </w:r>
      <w:proofErr w:type="gramEnd"/>
      <w:r>
        <w:t>3rAmE</w:t>
      </w:r>
      <w:r w:rsidR="00A005BE">
        <w:t>%</w:t>
      </w:r>
      <w:r>
        <w:t xml:space="preserve"> | a</w:t>
      </w:r>
      <w:r w:rsidR="00A005BE">
        <w:t>/</w:t>
      </w:r>
      <w:proofErr w:type="spellStart"/>
      <w:r>
        <w:t>sminn</w:t>
      </w:r>
      <w:proofErr w:type="spellEnd"/>
      <w:r>
        <w:t xml:space="preserve"> |</w:t>
      </w:r>
    </w:p>
    <w:p w14:paraId="63A701EB" w14:textId="67237653" w:rsidR="00AC10CC" w:rsidRDefault="00665F3D">
      <w:r>
        <w:t>g3rAmE</w:t>
      </w:r>
      <w:r w:rsidR="00A005BE">
        <w:t>+</w:t>
      </w:r>
      <w:r>
        <w:t xml:space="preserve"> a</w:t>
      </w:r>
      <w:r w:rsidR="00A005BE">
        <w:t>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smin</w:t>
      </w:r>
      <w:proofErr w:type="spellEnd"/>
      <w:r>
        <w:t xml:space="preserve"> g3rAmE</w:t>
      </w:r>
      <w:r w:rsidR="00A005BE">
        <w:t>/</w:t>
      </w:r>
      <w:r>
        <w:t xml:space="preserve"> g3rAmE</w:t>
      </w:r>
      <w:r w:rsidR="00A005BE">
        <w:t>+</w:t>
      </w:r>
      <w:r>
        <w:t xml:space="preserve"> a</w:t>
      </w:r>
      <w:r w:rsidR="00A005BE">
        <w:t>/</w:t>
      </w:r>
      <w:proofErr w:type="spellStart"/>
      <w:r>
        <w:t>sminn</w:t>
      </w:r>
      <w:proofErr w:type="spellEnd"/>
      <w:r>
        <w:t xml:space="preserve"> | </w:t>
      </w:r>
    </w:p>
    <w:p w14:paraId="19017A80" w14:textId="6A9505C2" w:rsidR="00AC10CC" w:rsidRDefault="00665F3D">
      <w:r>
        <w:t>54)</w:t>
      </w:r>
      <w:r>
        <w:tab/>
        <w:t>4.5.10.1(50)</w:t>
      </w:r>
      <w:proofErr w:type="gramStart"/>
      <w:r>
        <w:t>-  a</w:t>
      </w:r>
      <w:proofErr w:type="gramEnd"/>
      <w:r w:rsidR="00A005BE">
        <w:t>/</w:t>
      </w:r>
      <w:proofErr w:type="spellStart"/>
      <w:r>
        <w:t>sminn</w:t>
      </w:r>
      <w:proofErr w:type="spellEnd"/>
      <w:r>
        <w:t xml:space="preserve"> | </w:t>
      </w:r>
      <w:proofErr w:type="spellStart"/>
      <w:r>
        <w:t>anA</w:t>
      </w:r>
      <w:r w:rsidR="00A005BE">
        <w:t>+</w:t>
      </w:r>
      <w:r>
        <w:t>turam</w:t>
      </w:r>
      <w:proofErr w:type="spellEnd"/>
      <w:r>
        <w:t xml:space="preserve"> ||</w:t>
      </w:r>
    </w:p>
    <w:p w14:paraId="68C54A14" w14:textId="378FD325" w:rsidR="00AC10CC" w:rsidRDefault="00665F3D">
      <w:r>
        <w:t>a</w:t>
      </w:r>
      <w:r w:rsidR="00A005BE">
        <w:t>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nanA</w:t>
      </w:r>
      <w:r w:rsidR="00A005BE">
        <w:t>+</w:t>
      </w:r>
      <w:r>
        <w:t>tura</w:t>
      </w:r>
      <w:proofErr w:type="spellEnd"/>
      <w:r w:rsidR="00A005BE">
        <w:t>/</w:t>
      </w:r>
      <w:r>
        <w:t xml:space="preserve"> </w:t>
      </w:r>
      <w:proofErr w:type="spellStart"/>
      <w:r>
        <w:t>manA</w:t>
      </w:r>
      <w:r w:rsidR="00A005BE">
        <w:t>+</w:t>
      </w:r>
      <w:r>
        <w:t>tura</w:t>
      </w:r>
      <w:proofErr w:type="spellEnd"/>
      <w:r>
        <w:t xml:space="preserve"> ma</w:t>
      </w:r>
      <w:r w:rsidR="00A005BE">
        <w:t>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nanA</w:t>
      </w:r>
      <w:r w:rsidR="00A005BE">
        <w:t>+</w:t>
      </w:r>
      <w:r>
        <w:t>turam</w:t>
      </w:r>
      <w:proofErr w:type="spellEnd"/>
      <w:r>
        <w:t xml:space="preserve"> | </w:t>
      </w:r>
    </w:p>
    <w:p w14:paraId="73B7C957" w14:textId="67EAF2A7" w:rsidR="00AC10CC" w:rsidRDefault="00665F3D">
      <w:r>
        <w:t>1)</w:t>
      </w:r>
      <w:r>
        <w:tab/>
        <w:t>4.5.10.2(1)</w:t>
      </w:r>
      <w:proofErr w:type="gramStart"/>
      <w:r>
        <w:t xml:space="preserve">-  </w:t>
      </w:r>
      <w:proofErr w:type="spellStart"/>
      <w:r>
        <w:t>anA</w:t>
      </w:r>
      <w:proofErr w:type="gramEnd"/>
      <w:r w:rsidR="00A005BE">
        <w:t>+</w:t>
      </w:r>
      <w:r>
        <w:t>turam</w:t>
      </w:r>
      <w:proofErr w:type="spellEnd"/>
      <w:r>
        <w:t xml:space="preserve"> ||</w:t>
      </w:r>
    </w:p>
    <w:p w14:paraId="6CB3F3E8" w14:textId="7C05BE2E" w:rsidR="00AC10CC" w:rsidRDefault="00665F3D">
      <w:proofErr w:type="spellStart"/>
      <w:r>
        <w:t>anA</w:t>
      </w:r>
      <w:r w:rsidR="00A005BE">
        <w:t>+</w:t>
      </w:r>
      <w:r>
        <w:t>tura</w:t>
      </w:r>
      <w:proofErr w:type="spellEnd"/>
      <w:r w:rsidR="00A005BE">
        <w:t>/</w:t>
      </w:r>
      <w:proofErr w:type="spellStart"/>
      <w:r>
        <w:t>mityanA</w:t>
      </w:r>
      <w:proofErr w:type="spellEnd"/>
      <w:r w:rsidR="00A005BE">
        <w:t>%</w:t>
      </w:r>
      <w:r>
        <w:t xml:space="preserve"> - </w:t>
      </w:r>
      <w:proofErr w:type="spellStart"/>
      <w:r>
        <w:t>tu</w:t>
      </w:r>
      <w:proofErr w:type="spellEnd"/>
      <w:r w:rsidR="00A005BE">
        <w:t>/</w:t>
      </w:r>
      <w:r>
        <w:t>ra</w:t>
      </w:r>
      <w:r w:rsidR="00A005BE">
        <w:t>/</w:t>
      </w:r>
      <w:r>
        <w:t xml:space="preserve">m | </w:t>
      </w:r>
    </w:p>
    <w:p w14:paraId="4EA0FB4C" w14:textId="639785B4" w:rsidR="00AC10CC" w:rsidRDefault="00665F3D">
      <w:r>
        <w:t>2)</w:t>
      </w:r>
      <w:r>
        <w:tab/>
        <w:t>4.5.10.2(2)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 w:rsidR="00A005BE">
        <w:t>/</w:t>
      </w:r>
      <w:r>
        <w:t>Da3 | ~</w:t>
      </w:r>
      <w:proofErr w:type="spellStart"/>
      <w:r>
        <w:t>na</w:t>
      </w:r>
      <w:proofErr w:type="spellEnd"/>
      <w:r w:rsidR="00A005BE">
        <w:t>/</w:t>
      </w:r>
      <w:r>
        <w:t>H | (GS</w:t>
      </w:r>
      <w:r>
        <w:t>-4.5-15) (PS</w:t>
      </w:r>
      <w:r>
        <w:t>-3.8)</w:t>
      </w:r>
    </w:p>
    <w:p w14:paraId="10D581BB" w14:textId="4CA26C3C" w:rsidR="00AC10CC" w:rsidRDefault="00665F3D">
      <w:proofErr w:type="spellStart"/>
      <w:r>
        <w:t>mRu</w:t>
      </w:r>
      <w:proofErr w:type="spellEnd"/>
      <w:r w:rsidR="00A005BE">
        <w:t>/</w:t>
      </w:r>
      <w:r>
        <w:t>DA3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 xml:space="preserve">Da3 </w:t>
      </w:r>
      <w:proofErr w:type="spellStart"/>
      <w:r>
        <w:t>mRu</w:t>
      </w:r>
      <w:proofErr w:type="spellEnd"/>
      <w:r w:rsidR="00A005BE">
        <w:t>/</w:t>
      </w:r>
      <w:r>
        <w:t>DA3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69DEA4B8" w14:textId="334FA70D" w:rsidR="00AC10CC" w:rsidRDefault="00665F3D">
      <w:r>
        <w:t>3)</w:t>
      </w:r>
      <w:r>
        <w:tab/>
        <w:t>4.5.10.2(3)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 (GS</w:t>
      </w:r>
      <w:r>
        <w:t>-4.5-15)</w:t>
      </w:r>
    </w:p>
    <w:p w14:paraId="1D62131E" w14:textId="3F29C516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 </w:t>
      </w:r>
    </w:p>
    <w:p w14:paraId="56842B6E" w14:textId="53D61304" w:rsidR="00AC10CC" w:rsidRDefault="00665F3D">
      <w:r>
        <w:t>4)</w:t>
      </w:r>
      <w:r>
        <w:tab/>
        <w:t>4.5.10.2(4)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</w:t>
      </w:r>
      <w:r w:rsidR="00A005BE">
        <w:t>/</w:t>
      </w:r>
      <w:r>
        <w:t xml:space="preserve"> | u</w:t>
      </w:r>
      <w:r w:rsidR="00A005BE">
        <w:t>/</w:t>
      </w:r>
      <w:r>
        <w:t>ta | (GS</w:t>
      </w:r>
      <w:r>
        <w:t>-4.5-15)</w:t>
      </w:r>
    </w:p>
    <w:p w14:paraId="27830A62" w14:textId="5BF306D9" w:rsidR="00AC10CC" w:rsidRDefault="00665F3D">
      <w:proofErr w:type="spellStart"/>
      <w:r>
        <w:t>ru</w:t>
      </w:r>
      <w:proofErr w:type="spellEnd"/>
      <w:r w:rsidR="00A005BE">
        <w:t>/</w:t>
      </w:r>
      <w:r>
        <w:t>d3rO</w:t>
      </w:r>
      <w:r w:rsidR="00A005BE">
        <w:t>/</w:t>
      </w:r>
      <w:proofErr w:type="spellStart"/>
      <w:r>
        <w:t>tOta</w:t>
      </w:r>
      <w:proofErr w:type="spellEnd"/>
      <w:r>
        <w:t xml:space="preserve"> ru</w:t>
      </w:r>
      <w:r w:rsidR="00A005BE">
        <w:t>+</w:t>
      </w:r>
      <w:r>
        <w:t>d3ra rud3rO</w:t>
      </w:r>
      <w:r w:rsidR="00A005BE">
        <w:t>/</w:t>
      </w:r>
      <w:r>
        <w:t xml:space="preserve">ta | </w:t>
      </w:r>
    </w:p>
    <w:p w14:paraId="693208E5" w14:textId="7C61E74F" w:rsidR="00AC10CC" w:rsidRDefault="00665F3D">
      <w:r>
        <w:t>5)</w:t>
      </w:r>
      <w:r>
        <w:tab/>
        <w:t>4.5.10.2(5)</w:t>
      </w:r>
      <w:proofErr w:type="gramStart"/>
      <w:r>
        <w:t>-  u</w:t>
      </w:r>
      <w:proofErr w:type="gramEnd"/>
      <w:r w:rsidR="00A005BE">
        <w:t>/</w:t>
      </w:r>
      <w:r>
        <w:t>ta | ~</w:t>
      </w:r>
      <w:proofErr w:type="spellStart"/>
      <w:r>
        <w:t>na</w:t>
      </w:r>
      <w:proofErr w:type="spellEnd"/>
      <w:r w:rsidR="00A005BE">
        <w:t>/</w:t>
      </w:r>
      <w:r>
        <w:t>H | (GS</w:t>
      </w:r>
      <w:r>
        <w:t>-4</w:t>
      </w:r>
      <w:r>
        <w:t>.5-15)</w:t>
      </w:r>
    </w:p>
    <w:p w14:paraId="3F8C3B58" w14:textId="5E359074" w:rsidR="00AC10CC" w:rsidRDefault="00665F3D">
      <w:r>
        <w:t>u</w:t>
      </w:r>
      <w:r w:rsidR="00A005BE">
        <w:t>/</w:t>
      </w:r>
      <w:r>
        <w:t>ta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na</w:t>
      </w:r>
      <w:proofErr w:type="spellEnd"/>
      <w:r>
        <w:t xml:space="preserve"> u</w:t>
      </w:r>
      <w:r w:rsidR="00A005BE">
        <w:t>/</w:t>
      </w:r>
      <w:proofErr w:type="spellStart"/>
      <w:r>
        <w:t>tOta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01CD6601" w14:textId="6AC49F49" w:rsidR="00AC10CC" w:rsidRDefault="00665F3D">
      <w:r>
        <w:t>6)</w:t>
      </w:r>
      <w:r>
        <w:tab/>
        <w:t>4.5.10.2(6)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maya</w:t>
      </w:r>
      <w:r w:rsidR="00A005BE">
        <w:t>+</w:t>
      </w:r>
      <w:r>
        <w:t>H</w:t>
      </w:r>
      <w:proofErr w:type="spellEnd"/>
      <w:r>
        <w:t xml:space="preserve"> | (GS</w:t>
      </w:r>
      <w:r>
        <w:t>-4.5-15)</w:t>
      </w:r>
    </w:p>
    <w:p w14:paraId="3FCEEF55" w14:textId="210E54DE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mayO</w:t>
      </w:r>
      <w:proofErr w:type="spellEnd"/>
      <w:r w:rsidR="00A005BE">
        <w:t>/</w:t>
      </w:r>
      <w:r>
        <w:t xml:space="preserve"> </w:t>
      </w:r>
      <w:proofErr w:type="spellStart"/>
      <w:r>
        <w:t>mayO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maya</w:t>
      </w:r>
      <w:r w:rsidR="00A005BE">
        <w:t>+</w:t>
      </w:r>
      <w:r>
        <w:t>H</w:t>
      </w:r>
      <w:proofErr w:type="spellEnd"/>
      <w:r>
        <w:t xml:space="preserve"> | </w:t>
      </w:r>
    </w:p>
    <w:p w14:paraId="00C067DA" w14:textId="1D2AC9CE" w:rsidR="00AC10CC" w:rsidRDefault="00665F3D">
      <w:r>
        <w:t>7)</w:t>
      </w:r>
      <w:r>
        <w:tab/>
        <w:t>4.5.10.2(7)</w:t>
      </w:r>
      <w:proofErr w:type="gramStart"/>
      <w:r>
        <w:t xml:space="preserve">-  </w:t>
      </w:r>
      <w:proofErr w:type="spellStart"/>
      <w:r>
        <w:t>maya</w:t>
      </w:r>
      <w:proofErr w:type="gramEnd"/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kRu</w:t>
      </w:r>
      <w:proofErr w:type="spell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 | (GS</w:t>
      </w:r>
      <w:r>
        <w:t>-4.5-15)</w:t>
      </w:r>
    </w:p>
    <w:p w14:paraId="705CC3C0" w14:textId="2D4CC067" w:rsidR="00AC10CC" w:rsidRDefault="00665F3D">
      <w:r>
        <w:t>maya</w:t>
      </w:r>
      <w:r w:rsidR="00A005BE">
        <w:t>+</w:t>
      </w:r>
      <w:r>
        <w:t xml:space="preserve"> skRudhi4 </w:t>
      </w:r>
      <w:proofErr w:type="spellStart"/>
      <w:r>
        <w:t>kRudhi</w:t>
      </w:r>
      <w:proofErr w:type="spellEnd"/>
      <w:r w:rsidR="00A005BE">
        <w:t>/</w:t>
      </w:r>
      <w:r>
        <w:t xml:space="preserve">4 </w:t>
      </w:r>
      <w:proofErr w:type="spellStart"/>
      <w:r>
        <w:t>mayO</w:t>
      </w:r>
      <w:proofErr w:type="spellEnd"/>
      <w:r w:rsidR="00A005BE">
        <w:t>/</w:t>
      </w:r>
      <w:r>
        <w:t xml:space="preserve"> maya</w:t>
      </w:r>
      <w:r w:rsidR="00A005BE">
        <w:t>+</w:t>
      </w:r>
      <w:r>
        <w:t xml:space="preserve"> skRudhi4 | </w:t>
      </w:r>
    </w:p>
    <w:p w14:paraId="31CE8760" w14:textId="1D7EB0F8" w:rsidR="00AC10CC" w:rsidRDefault="00665F3D">
      <w:r>
        <w:t>8)</w:t>
      </w:r>
      <w:r>
        <w:tab/>
        <w:t>4.5.10.2(8)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 xml:space="preserve">4 | </w:t>
      </w:r>
      <w:proofErr w:type="spellStart"/>
      <w:r>
        <w:t>kSha</w:t>
      </w:r>
      <w:proofErr w:type="spellEnd"/>
      <w:r w:rsidR="00A005BE">
        <w:t>/</w:t>
      </w:r>
      <w:r>
        <w:t>yad</w:t>
      </w:r>
      <w:r>
        <w:t>3vI</w:t>
      </w:r>
      <w:r w:rsidR="00A005BE">
        <w:t>+</w:t>
      </w:r>
      <w:r>
        <w:t>rAya |</w:t>
      </w:r>
    </w:p>
    <w:p w14:paraId="5B2C3F2C" w14:textId="6B371FED" w:rsidR="00AC10CC" w:rsidRDefault="00665F3D">
      <w:proofErr w:type="spellStart"/>
      <w:r>
        <w:t>kRu</w:t>
      </w:r>
      <w:proofErr w:type="spell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 xml:space="preserve">4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kRudhi4 </w:t>
      </w:r>
      <w:proofErr w:type="spellStart"/>
      <w:r>
        <w:t>kRudhi4</w:t>
      </w:r>
      <w:proofErr w:type="spellEnd"/>
      <w:r>
        <w:t xml:space="preserve">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| </w:t>
      </w:r>
    </w:p>
    <w:p w14:paraId="4B8057E5" w14:textId="6CC629E2" w:rsidR="00AC10CC" w:rsidRDefault="00665F3D">
      <w:r>
        <w:lastRenderedPageBreak/>
        <w:t>9)</w:t>
      </w:r>
      <w:r>
        <w:tab/>
        <w:t>4.5.10.2(9)</w:t>
      </w:r>
      <w:proofErr w:type="gramStart"/>
      <w:r>
        <w:t xml:space="preserve">-  </w:t>
      </w:r>
      <w:proofErr w:type="spellStart"/>
      <w:r>
        <w:t>kSha</w:t>
      </w:r>
      <w:proofErr w:type="spellEnd"/>
      <w:proofErr w:type="gramEnd"/>
      <w:r w:rsidR="00A005BE">
        <w:t>/</w:t>
      </w:r>
      <w:r>
        <w:t>yad3vI</w:t>
      </w:r>
      <w:r w:rsidR="00A005BE">
        <w:t>+</w:t>
      </w:r>
      <w:r>
        <w:t>rAya | ~</w:t>
      </w:r>
      <w:proofErr w:type="spellStart"/>
      <w:r>
        <w:t>nama</w:t>
      </w:r>
      <w:r w:rsidR="00A005BE">
        <w:t>+</w:t>
      </w:r>
      <w:r>
        <w:t>sA</w:t>
      </w:r>
      <w:proofErr w:type="spellEnd"/>
      <w:r>
        <w:t xml:space="preserve"> |</w:t>
      </w:r>
    </w:p>
    <w:p w14:paraId="15B8CF06" w14:textId="7DA7FB80" w:rsidR="00AC10CC" w:rsidRDefault="00665F3D"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>rAya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sA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sA</w:t>
      </w:r>
      <w:proofErr w:type="spellEnd"/>
      <w:r>
        <w:t xml:space="preserve">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>rAya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sA</w:t>
      </w:r>
      <w:proofErr w:type="spellEnd"/>
      <w:r>
        <w:t xml:space="preserve"> | </w:t>
      </w:r>
    </w:p>
    <w:p w14:paraId="6DEAE30E" w14:textId="2CEB6AA4" w:rsidR="00AC10CC" w:rsidRDefault="00665F3D">
      <w:r>
        <w:t>10)</w:t>
      </w:r>
      <w:r>
        <w:tab/>
        <w:t>4.5.10.2(9)</w:t>
      </w:r>
      <w:proofErr w:type="gramStart"/>
      <w:r>
        <w:t xml:space="preserve">-  </w:t>
      </w:r>
      <w:proofErr w:type="spellStart"/>
      <w:r>
        <w:t>kSha</w:t>
      </w:r>
      <w:proofErr w:type="spellEnd"/>
      <w:proofErr w:type="gramEnd"/>
      <w:r w:rsidR="00A005BE">
        <w:t>/</w:t>
      </w:r>
      <w:r>
        <w:t>yad3vI</w:t>
      </w:r>
      <w:r w:rsidR="00A005BE">
        <w:t>+</w:t>
      </w:r>
      <w:r>
        <w:t>rAya</w:t>
      </w:r>
      <w:r>
        <w:t xml:space="preserve"> |</w:t>
      </w:r>
    </w:p>
    <w:p w14:paraId="67159408" w14:textId="0842424C" w:rsidR="00AC10CC" w:rsidRDefault="00665F3D"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>rA</w:t>
      </w:r>
      <w:r w:rsidR="00A005BE">
        <w:t>/</w:t>
      </w:r>
      <w:proofErr w:type="spellStart"/>
      <w:r>
        <w:t>yEti</w:t>
      </w:r>
      <w:proofErr w:type="spellEnd"/>
      <w:r w:rsidR="00A005BE">
        <w:t>+</w:t>
      </w:r>
      <w:r>
        <w:t xml:space="preserve"> </w:t>
      </w:r>
      <w:proofErr w:type="spellStart"/>
      <w:r>
        <w:t>kSha</w:t>
      </w:r>
      <w:proofErr w:type="spellEnd"/>
      <w:r w:rsidR="00A005BE">
        <w:t>/</w:t>
      </w:r>
      <w:proofErr w:type="spellStart"/>
      <w:r>
        <w:t>yat</w:t>
      </w:r>
      <w:proofErr w:type="spellEnd"/>
      <w:r>
        <w:t xml:space="preserve"> - </w:t>
      </w:r>
      <w:proofErr w:type="spellStart"/>
      <w:r>
        <w:t>vI</w:t>
      </w:r>
      <w:proofErr w:type="spellEnd"/>
      <w:r w:rsidR="00A005BE">
        <w:t>/</w:t>
      </w:r>
      <w:proofErr w:type="spellStart"/>
      <w:r>
        <w:t>rA</w:t>
      </w:r>
      <w:proofErr w:type="spell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41DCF22A" w14:textId="2BD7A0B5" w:rsidR="00AC10CC" w:rsidRDefault="00665F3D">
      <w:r>
        <w:t>11)</w:t>
      </w:r>
      <w:r>
        <w:tab/>
        <w:t>4.5.10.2(10)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sA</w:t>
      </w:r>
      <w:proofErr w:type="spellEnd"/>
      <w:r>
        <w:t xml:space="preserve"> | vi</w:t>
      </w:r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>4ma</w:t>
      </w:r>
      <w:r w:rsidR="00A005BE">
        <w:t>/</w:t>
      </w:r>
      <w:r>
        <w:t xml:space="preserve"> |</w:t>
      </w:r>
    </w:p>
    <w:p w14:paraId="54430761" w14:textId="7A82A431" w:rsidR="00AC10CC" w:rsidRDefault="00665F3D">
      <w:r>
        <w:t>~</w:t>
      </w:r>
      <w:proofErr w:type="spellStart"/>
      <w:r>
        <w:t>nama</w:t>
      </w:r>
      <w:r w:rsidR="00A005BE">
        <w:t>+</w:t>
      </w:r>
      <w:r>
        <w:t>sA</w:t>
      </w:r>
      <w:proofErr w:type="spellEnd"/>
      <w:r>
        <w:t xml:space="preserve"> vidhE4ma vidhE4ma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sA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sA</w:t>
      </w:r>
      <w:proofErr w:type="spellEnd"/>
      <w:r>
        <w:t xml:space="preserve"> vidhE4ma | </w:t>
      </w:r>
    </w:p>
    <w:p w14:paraId="2A7EF113" w14:textId="45A72307" w:rsidR="00AC10CC" w:rsidRDefault="00665F3D">
      <w:r>
        <w:t>12)</w:t>
      </w:r>
      <w:r>
        <w:tab/>
        <w:t>4.5.10.2(11)</w:t>
      </w:r>
      <w:proofErr w:type="gramStart"/>
      <w:r>
        <w:t>-  vi</w:t>
      </w:r>
      <w:proofErr w:type="gramEnd"/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>4ma</w:t>
      </w:r>
      <w:r w:rsidR="00A005BE">
        <w:t>/</w:t>
      </w:r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||</w:t>
      </w:r>
    </w:p>
    <w:p w14:paraId="62F341C3" w14:textId="6720AA23" w:rsidR="00AC10CC" w:rsidRDefault="00665F3D">
      <w:r>
        <w:t>vi</w:t>
      </w:r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>4ma</w:t>
      </w:r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vi</w:t>
      </w:r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>4ma</w:t>
      </w:r>
      <w:r w:rsidR="00A005BE">
        <w:t>/</w:t>
      </w:r>
      <w:r>
        <w:t xml:space="preserve"> vi</w:t>
      </w:r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>4ma</w:t>
      </w:r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| </w:t>
      </w:r>
    </w:p>
    <w:p w14:paraId="292ECA35" w14:textId="11F56B81" w:rsidR="00AC10CC" w:rsidRDefault="00665F3D">
      <w:r>
        <w:t>13)</w:t>
      </w:r>
      <w:r>
        <w:tab/>
        <w:t>4.5.10.2(1</w:t>
      </w:r>
      <w:r>
        <w:t>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||</w:t>
      </w:r>
    </w:p>
    <w:p w14:paraId="03100A1B" w14:textId="7707EA05" w:rsidR="00AC10CC" w:rsidRDefault="00665F3D">
      <w:r>
        <w:t>ta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9605FCA" w14:textId="77777777" w:rsidR="00AC10CC" w:rsidRDefault="00665F3D">
      <w:r>
        <w:t>14)</w:t>
      </w:r>
      <w:r>
        <w:tab/>
        <w:t>4.5.10.2(13)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Sam |</w:t>
      </w:r>
    </w:p>
    <w:p w14:paraId="214781C8" w14:textId="77777777" w:rsidR="00AC10CC" w:rsidRDefault="00665F3D">
      <w:r>
        <w:t xml:space="preserve">yacCa2(gm) </w:t>
      </w:r>
      <w:proofErr w:type="spellStart"/>
      <w:r>
        <w:t>SaM</w:t>
      </w:r>
      <w:proofErr w:type="spellEnd"/>
      <w:r>
        <w:t xml:space="preserve"> ~Myad3 yacCa2m | </w:t>
      </w:r>
    </w:p>
    <w:p w14:paraId="4F4AA561" w14:textId="5434BB8B" w:rsidR="00AC10CC" w:rsidRDefault="00665F3D">
      <w:r>
        <w:t>15)</w:t>
      </w:r>
      <w:r>
        <w:tab/>
        <w:t>4.5.10.2(14)</w:t>
      </w:r>
      <w:proofErr w:type="gramStart"/>
      <w:r>
        <w:t>-  Sam</w:t>
      </w:r>
      <w:proofErr w:type="gramEnd"/>
      <w:r>
        <w:t xml:space="preserve"> | ca</w:t>
      </w:r>
      <w:r w:rsidR="00A005BE">
        <w:t>/</w:t>
      </w:r>
      <w:r>
        <w:t xml:space="preserve"> |</w:t>
      </w:r>
    </w:p>
    <w:p w14:paraId="7DB75E44" w14:textId="2DA71B2A" w:rsidR="00AC10CC" w:rsidRDefault="00665F3D">
      <w:r>
        <w:t>Sam ca</w:t>
      </w:r>
      <w:r w:rsidR="00A005BE">
        <w:t>+</w:t>
      </w:r>
      <w:r>
        <w:t xml:space="preserve"> ca</w:t>
      </w:r>
      <w:r w:rsidR="00A005BE">
        <w:t>/</w:t>
      </w:r>
      <w:r>
        <w:t xml:space="preserve"> Sa(gm) Sam ca</w:t>
      </w:r>
      <w:r w:rsidR="00A005BE">
        <w:t>+</w:t>
      </w:r>
      <w:r>
        <w:t xml:space="preserve"> | </w:t>
      </w:r>
    </w:p>
    <w:p w14:paraId="7EA84358" w14:textId="523ECF50" w:rsidR="00AC10CC" w:rsidRDefault="00665F3D">
      <w:r>
        <w:t>16)</w:t>
      </w:r>
      <w:r>
        <w:tab/>
        <w:t>4.5.10.2(15)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yOH</w:t>
      </w:r>
      <w:proofErr w:type="spellEnd"/>
      <w:r>
        <w:t xml:space="preserve"> |</w:t>
      </w:r>
    </w:p>
    <w:p w14:paraId="182C95DC" w14:textId="2469D779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yOr</w:t>
      </w:r>
      <w:proofErr w:type="spellEnd"/>
      <w:r>
        <w:t xml:space="preserve"> </w:t>
      </w:r>
      <w:proofErr w:type="spellStart"/>
      <w:r>
        <w:t>yOSca</w:t>
      </w:r>
      <w:proofErr w:type="spellEnd"/>
      <w:r w:rsidR="00A005BE">
        <w:t>+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017DDB63" w14:textId="34864F9B" w:rsidR="00AC10CC" w:rsidRDefault="00665F3D">
      <w:r>
        <w:t>17)</w:t>
      </w:r>
      <w:r>
        <w:tab/>
        <w:t>4.5.10.2(16)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 ca</w:t>
      </w:r>
      <w:r w:rsidR="00A005BE">
        <w:t>/</w:t>
      </w:r>
      <w:r>
        <w:t xml:space="preserve"> |</w:t>
      </w:r>
    </w:p>
    <w:p w14:paraId="54561CDC" w14:textId="627C1F51" w:rsidR="00AC10CC" w:rsidRDefault="00665F3D">
      <w:proofErr w:type="spellStart"/>
      <w:r>
        <w:t>yOSca</w:t>
      </w:r>
      <w:proofErr w:type="spellEnd"/>
      <w:r w:rsidR="00A005BE">
        <w:t>+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yOr</w:t>
      </w:r>
      <w:proofErr w:type="spellEnd"/>
      <w:r>
        <w:t xml:space="preserve"> </w:t>
      </w:r>
      <w:proofErr w:type="spellStart"/>
      <w:r>
        <w:t>yOSca</w:t>
      </w:r>
      <w:proofErr w:type="spellEnd"/>
      <w:r w:rsidR="00A005BE">
        <w:t>+</w:t>
      </w:r>
      <w:r>
        <w:t xml:space="preserve"> | </w:t>
      </w:r>
    </w:p>
    <w:p w14:paraId="069E1119" w14:textId="4071FDFA" w:rsidR="00AC10CC" w:rsidRDefault="00665F3D">
      <w:r>
        <w:t>18)</w:t>
      </w:r>
      <w:r>
        <w:tab/>
        <w:t>4.5.10.2(17)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manu</w:t>
      </w:r>
      <w:r w:rsidR="00A005BE">
        <w:t>+</w:t>
      </w:r>
      <w:r>
        <w:t>H</w:t>
      </w:r>
      <w:proofErr w:type="spellEnd"/>
      <w:r>
        <w:t xml:space="preserve"> |</w:t>
      </w:r>
    </w:p>
    <w:p w14:paraId="79029D9B" w14:textId="659E0697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manu</w:t>
      </w:r>
      <w:proofErr w:type="spellEnd"/>
      <w:r w:rsidR="00A005BE">
        <w:t>/</w:t>
      </w:r>
      <w:r>
        <w:t xml:space="preserve">r </w:t>
      </w:r>
      <w:proofErr w:type="spellStart"/>
      <w:r>
        <w:t>manu</w:t>
      </w:r>
      <w:r w:rsidR="00A005BE">
        <w:t>+</w:t>
      </w:r>
      <w:r>
        <w:t>Sca</w:t>
      </w:r>
      <w:proofErr w:type="spellEnd"/>
      <w:r>
        <w:t xml:space="preserve"> ca</w:t>
      </w:r>
      <w:r w:rsidR="00A005BE">
        <w:t>/</w:t>
      </w:r>
      <w:r>
        <w:t xml:space="preserve"> </w:t>
      </w:r>
      <w:proofErr w:type="spellStart"/>
      <w:r>
        <w:t>manu</w:t>
      </w:r>
      <w:r w:rsidR="00A005BE">
        <w:t>+</w:t>
      </w:r>
      <w:r>
        <w:t>H</w:t>
      </w:r>
      <w:proofErr w:type="spellEnd"/>
      <w:r>
        <w:t xml:space="preserve"> | </w:t>
      </w:r>
    </w:p>
    <w:p w14:paraId="746545FB" w14:textId="2D5070AB" w:rsidR="00AC10CC" w:rsidRDefault="00665F3D">
      <w:r>
        <w:t>19)</w:t>
      </w:r>
      <w:r>
        <w:tab/>
        <w:t>4.5.10.2(18)</w:t>
      </w:r>
      <w:proofErr w:type="gramStart"/>
      <w:r>
        <w:t xml:space="preserve">-  </w:t>
      </w:r>
      <w:proofErr w:type="spellStart"/>
      <w:r>
        <w:t>manu</w:t>
      </w:r>
      <w:proofErr w:type="gramEnd"/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jE</w:t>
      </w:r>
      <w:proofErr w:type="spellEnd"/>
      <w:r>
        <w:t xml:space="preserve"> |</w:t>
      </w:r>
    </w:p>
    <w:p w14:paraId="6C3AA5FE" w14:textId="6A68846F" w:rsidR="00AC10CC" w:rsidRDefault="00665F3D">
      <w:proofErr w:type="spellStart"/>
      <w:r>
        <w:t>manu</w:t>
      </w:r>
      <w:r w:rsidR="00A005BE">
        <w:t>+</w:t>
      </w:r>
      <w:r>
        <w:t>rAya</w:t>
      </w:r>
      <w:proofErr w:type="spellEnd"/>
      <w:r w:rsidR="00A005BE">
        <w:t>/</w:t>
      </w:r>
      <w:r>
        <w:t xml:space="preserve">ja </w:t>
      </w:r>
      <w:proofErr w:type="spellStart"/>
      <w:r>
        <w:t>A</w:t>
      </w:r>
      <w:r w:rsidR="00A005BE">
        <w:t>+</w:t>
      </w:r>
      <w:r>
        <w:t>ya</w:t>
      </w:r>
      <w:proofErr w:type="spellEnd"/>
      <w:r w:rsidR="00A005BE">
        <w:t>/</w:t>
      </w:r>
      <w:proofErr w:type="spellStart"/>
      <w:r>
        <w:t>jE</w:t>
      </w:r>
      <w:proofErr w:type="spellEnd"/>
      <w:r>
        <w:t xml:space="preserve"> </w:t>
      </w:r>
      <w:proofErr w:type="spellStart"/>
      <w:r>
        <w:t>manu</w:t>
      </w:r>
      <w:proofErr w:type="spellEnd"/>
      <w:r w:rsidR="00A005BE">
        <w:t>/</w:t>
      </w:r>
      <w:r>
        <w:t xml:space="preserve">r </w:t>
      </w:r>
      <w:proofErr w:type="spellStart"/>
      <w:r>
        <w:t>manu</w:t>
      </w:r>
      <w:r w:rsidR="00A005BE">
        <w:t>+</w:t>
      </w:r>
      <w:r>
        <w:t>rAya</w:t>
      </w:r>
      <w:proofErr w:type="spellEnd"/>
      <w:r w:rsidR="00A005BE">
        <w:t>/</w:t>
      </w:r>
      <w:proofErr w:type="spellStart"/>
      <w:r>
        <w:t>jE</w:t>
      </w:r>
      <w:proofErr w:type="spellEnd"/>
      <w:r>
        <w:t xml:space="preserve"> | </w:t>
      </w:r>
    </w:p>
    <w:p w14:paraId="20FEEC33" w14:textId="7D30773F" w:rsidR="00AC10CC" w:rsidRDefault="00665F3D">
      <w:r>
        <w:t>20)</w:t>
      </w:r>
      <w:r>
        <w:tab/>
        <w:t>4.5.10.2(19)</w:t>
      </w:r>
      <w:proofErr w:type="gramStart"/>
      <w:r>
        <w:t>-  A</w:t>
      </w:r>
      <w:proofErr w:type="gramEnd"/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jE</w:t>
      </w:r>
      <w:proofErr w:type="spellEnd"/>
      <w:r>
        <w:t xml:space="preserve"> | pi</w:t>
      </w:r>
      <w:r w:rsidR="00A005BE">
        <w:t>/</w:t>
      </w:r>
      <w:proofErr w:type="spellStart"/>
      <w:r>
        <w:t>tA</w:t>
      </w:r>
      <w:proofErr w:type="spellEnd"/>
      <w:r>
        <w:t xml:space="preserve"> |</w:t>
      </w:r>
    </w:p>
    <w:p w14:paraId="6EB81BCB" w14:textId="0935D018" w:rsidR="00AC10CC" w:rsidRDefault="00665F3D">
      <w:r>
        <w:t>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jE</w:t>
      </w:r>
      <w:proofErr w:type="spellEnd"/>
      <w:r>
        <w:t xml:space="preserve"> pi</w:t>
      </w:r>
      <w:r w:rsidR="00A005BE">
        <w:t>/</w:t>
      </w:r>
      <w:proofErr w:type="spellStart"/>
      <w:r>
        <w:t>tA</w:t>
      </w:r>
      <w:proofErr w:type="spellEnd"/>
      <w:r>
        <w:t xml:space="preserve"> pi</w:t>
      </w:r>
      <w:r w:rsidR="00A005BE">
        <w:t>/</w:t>
      </w:r>
      <w:proofErr w:type="spellStart"/>
      <w:r>
        <w:t>tA</w:t>
      </w:r>
      <w:proofErr w:type="spellEnd"/>
      <w:r>
        <w:t xml:space="preserve"> &amp;&amp;</w:t>
      </w:r>
      <w:proofErr w:type="spellStart"/>
      <w:r>
        <w:t>ya</w:t>
      </w:r>
      <w:proofErr w:type="spellEnd"/>
      <w:r w:rsidR="00A005BE">
        <w:t>/</w:t>
      </w:r>
      <w:r>
        <w:t xml:space="preserve">ja </w:t>
      </w:r>
      <w:proofErr w:type="spellStart"/>
      <w:r>
        <w:t>A</w:t>
      </w:r>
      <w:r w:rsidR="00A005BE">
        <w:t>+</w:t>
      </w:r>
      <w:r>
        <w:t>ya</w:t>
      </w:r>
      <w:proofErr w:type="spellEnd"/>
      <w:r w:rsidR="00A005BE">
        <w:t>/</w:t>
      </w:r>
      <w:proofErr w:type="spellStart"/>
      <w:r>
        <w:t>jE</w:t>
      </w:r>
      <w:proofErr w:type="spellEnd"/>
      <w:r>
        <w:t xml:space="preserve"> pi</w:t>
      </w:r>
      <w:r w:rsidR="00A005BE">
        <w:t>/</w:t>
      </w:r>
      <w:proofErr w:type="spellStart"/>
      <w:r>
        <w:t>tA</w:t>
      </w:r>
      <w:proofErr w:type="spellEnd"/>
      <w:r>
        <w:t xml:space="preserve"> | </w:t>
      </w:r>
    </w:p>
    <w:p w14:paraId="280F2E96" w14:textId="10620922" w:rsidR="00AC10CC" w:rsidRDefault="00665F3D">
      <w:r>
        <w:t>21)</w:t>
      </w:r>
      <w:r>
        <w:tab/>
        <w:t>4.5.10.2(19)</w:t>
      </w:r>
      <w:proofErr w:type="gramStart"/>
      <w:r>
        <w:t>-  A</w:t>
      </w:r>
      <w:proofErr w:type="gramEnd"/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jE</w:t>
      </w:r>
      <w:proofErr w:type="spellEnd"/>
      <w:r>
        <w:t xml:space="preserve"> |</w:t>
      </w:r>
    </w:p>
    <w:p w14:paraId="697B0370" w14:textId="41AE6B59" w:rsidR="00AC10CC" w:rsidRDefault="00665F3D">
      <w:r>
        <w:lastRenderedPageBreak/>
        <w:t>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proofErr w:type="spellStart"/>
      <w:r>
        <w:t>jaityA</w:t>
      </w:r>
      <w:proofErr w:type="spellEnd"/>
      <w:r w:rsidR="00A005BE">
        <w:t>%</w:t>
      </w:r>
      <w:r>
        <w:t xml:space="preserve"> - </w:t>
      </w:r>
      <w:proofErr w:type="spellStart"/>
      <w:r>
        <w:t>ya</w:t>
      </w:r>
      <w:proofErr w:type="spellEnd"/>
      <w:r w:rsidR="00A005BE">
        <w:t>/</w:t>
      </w:r>
      <w:proofErr w:type="spellStart"/>
      <w:r>
        <w:t>jE</w:t>
      </w:r>
      <w:proofErr w:type="spellEnd"/>
      <w:r>
        <w:t xml:space="preserve"> | </w:t>
      </w:r>
    </w:p>
    <w:p w14:paraId="2F3FBC73" w14:textId="4088E99B" w:rsidR="00AC10CC" w:rsidRDefault="00665F3D">
      <w:r>
        <w:t>22)</w:t>
      </w:r>
      <w:r>
        <w:tab/>
        <w:t>4.5.10.2(20)</w:t>
      </w:r>
      <w:proofErr w:type="gramStart"/>
      <w:r>
        <w:t>-  pi</w:t>
      </w:r>
      <w:proofErr w:type="gramEnd"/>
      <w:r w:rsidR="00A005BE">
        <w:t>/</w:t>
      </w:r>
      <w:proofErr w:type="spellStart"/>
      <w:r>
        <w:t>tA</w:t>
      </w:r>
      <w:proofErr w:type="spellEnd"/>
      <w:r>
        <w:t xml:space="preserve"> | tat |</w:t>
      </w:r>
    </w:p>
    <w:p w14:paraId="3B2D5CAC" w14:textId="2B3F33A1" w:rsidR="00AC10CC" w:rsidRDefault="00665F3D">
      <w:r>
        <w:t>pi</w:t>
      </w:r>
      <w:r w:rsidR="00A005BE">
        <w:t>/</w:t>
      </w:r>
      <w:proofErr w:type="spellStart"/>
      <w:r>
        <w:t>tA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pi</w:t>
      </w:r>
      <w:r w:rsidR="00A005BE">
        <w:t>/</w:t>
      </w:r>
      <w:proofErr w:type="spellStart"/>
      <w:r>
        <w:t>tA</w:t>
      </w:r>
      <w:proofErr w:type="spellEnd"/>
      <w:r>
        <w:t xml:space="preserve"> pi</w:t>
      </w:r>
      <w:r w:rsidR="00A005BE">
        <w:t>/</w:t>
      </w:r>
      <w:proofErr w:type="spellStart"/>
      <w:r>
        <w:t>tA</w:t>
      </w:r>
      <w:proofErr w:type="spellEnd"/>
      <w:r>
        <w:t xml:space="preserve"> tat | </w:t>
      </w:r>
    </w:p>
    <w:p w14:paraId="5649049B" w14:textId="591E99E6" w:rsidR="00AC10CC" w:rsidRDefault="00665F3D">
      <w:r>
        <w:t>23)</w:t>
      </w:r>
      <w:r>
        <w:tab/>
        <w:t>4.5.10.2(21)</w:t>
      </w:r>
      <w:proofErr w:type="gramStart"/>
      <w:r>
        <w:t>-  tat</w:t>
      </w:r>
      <w:proofErr w:type="gramEnd"/>
      <w:r>
        <w:t xml:space="preserve"> | a</w:t>
      </w:r>
      <w:r w:rsidR="00A005BE">
        <w:t>/</w:t>
      </w:r>
      <w:r>
        <w:t>SyA</w:t>
      </w:r>
      <w:r w:rsidR="00A005BE">
        <w:t>/</w:t>
      </w:r>
      <w:r>
        <w:t>ma</w:t>
      </w:r>
      <w:r w:rsidR="00A005BE">
        <w:t>/</w:t>
      </w:r>
      <w:r>
        <w:t xml:space="preserve"> |</w:t>
      </w:r>
    </w:p>
    <w:p w14:paraId="4A428B25" w14:textId="21EECBE6" w:rsidR="00AC10CC" w:rsidRDefault="00665F3D">
      <w:r>
        <w:t>tada</w:t>
      </w:r>
      <w:r w:rsidR="00A005BE">
        <w:t>+</w:t>
      </w:r>
      <w:r>
        <w:t>3SyAmASyAma</w:t>
      </w:r>
      <w:r w:rsidR="00A005BE">
        <w:t>/</w:t>
      </w:r>
      <w:r>
        <w:t xml:space="preserve"> tat tada</w:t>
      </w:r>
      <w:r w:rsidR="00A005BE">
        <w:t>+</w:t>
      </w:r>
      <w:r>
        <w:t xml:space="preserve">3SyAma | </w:t>
      </w:r>
    </w:p>
    <w:p w14:paraId="75E0E64D" w14:textId="6275F4FD" w:rsidR="00AC10CC" w:rsidRDefault="00665F3D">
      <w:r>
        <w:t>24)</w:t>
      </w:r>
      <w:r>
        <w:tab/>
        <w:t>4.5.10.2(22)</w:t>
      </w:r>
      <w:proofErr w:type="gramStart"/>
      <w:r>
        <w:t>-  a</w:t>
      </w:r>
      <w:proofErr w:type="gramEnd"/>
      <w:r w:rsidR="00A005BE">
        <w:t>/</w:t>
      </w:r>
      <w:r>
        <w:t>SyA</w:t>
      </w:r>
      <w:r w:rsidR="00A005BE">
        <w:t>/</w:t>
      </w:r>
      <w:r>
        <w:t>ma</w:t>
      </w:r>
      <w:r w:rsidR="00A005BE">
        <w:t>/</w:t>
      </w:r>
      <w:r>
        <w:t xml:space="preserve"> | </w:t>
      </w:r>
      <w:proofErr w:type="spellStart"/>
      <w:r>
        <w:t>tava</w:t>
      </w:r>
      <w:proofErr w:type="spellEnd"/>
      <w:r w:rsidR="00A005BE">
        <w:t>+</w:t>
      </w:r>
      <w:r>
        <w:t xml:space="preserve"> |</w:t>
      </w:r>
    </w:p>
    <w:p w14:paraId="4FF00C56" w14:textId="0345F58C" w:rsidR="00AC10CC" w:rsidRDefault="00665F3D">
      <w:r>
        <w:t>a</w:t>
      </w:r>
      <w:r w:rsidR="00A005BE">
        <w:t>/</w:t>
      </w:r>
      <w:r>
        <w:t>SyA</w:t>
      </w:r>
      <w:r w:rsidR="00A005BE">
        <w:t>/</w:t>
      </w:r>
      <w:r>
        <w:t>ma</w:t>
      </w:r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/</w:t>
      </w:r>
      <w:r>
        <w:t xml:space="preserve"> </w:t>
      </w:r>
      <w:proofErr w:type="spellStart"/>
      <w:r>
        <w:t>tavA</w:t>
      </w:r>
      <w:r w:rsidR="00A005BE">
        <w:t>%</w:t>
      </w:r>
      <w:r>
        <w:t>Sy</w:t>
      </w:r>
      <w:r>
        <w:t>AmASyAma</w:t>
      </w:r>
      <w:proofErr w:type="spellEnd"/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+</w:t>
      </w:r>
      <w:r>
        <w:t xml:space="preserve"> | </w:t>
      </w:r>
    </w:p>
    <w:p w14:paraId="47161C87" w14:textId="35A609C3" w:rsidR="00AC10CC" w:rsidRDefault="00665F3D">
      <w:r>
        <w:t>25)</w:t>
      </w:r>
      <w:r>
        <w:tab/>
        <w:t>4.5.10.2(23)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 w:rsidR="00A005BE">
        <w:t>+</w:t>
      </w:r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</w:t>
      </w:r>
    </w:p>
    <w:p w14:paraId="3651465A" w14:textId="0E12D29C" w:rsidR="00AC10CC" w:rsidRDefault="00665F3D">
      <w:proofErr w:type="spellStart"/>
      <w:r>
        <w:t>tava</w:t>
      </w:r>
      <w:proofErr w:type="spellEnd"/>
      <w:r w:rsidR="00A005BE">
        <w:t>+</w:t>
      </w:r>
      <w:r>
        <w:t xml:space="preserve"> rud3ra rud3ra</w:t>
      </w:r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+</w:t>
      </w:r>
      <w:r>
        <w:t xml:space="preserve"> rud3ra | </w:t>
      </w:r>
    </w:p>
    <w:p w14:paraId="6704C655" w14:textId="7404B1CF" w:rsidR="00AC10CC" w:rsidRDefault="00665F3D">
      <w:r>
        <w:t>26)</w:t>
      </w:r>
      <w:r>
        <w:tab/>
        <w:t>4.5.10.2(24)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</w:t>
      </w:r>
      <w:r w:rsidR="00A005BE">
        <w:t>/</w:t>
      </w:r>
      <w:r>
        <w:t xml:space="preserve"> | </w:t>
      </w:r>
      <w:proofErr w:type="spellStart"/>
      <w:r>
        <w:t>praNI</w:t>
      </w:r>
      <w:r w:rsidR="00A005BE">
        <w:t>+</w:t>
      </w:r>
      <w:r>
        <w:t>tau</w:t>
      </w:r>
      <w:proofErr w:type="spellEnd"/>
      <w:r>
        <w:t xml:space="preserve"> ||</w:t>
      </w:r>
    </w:p>
    <w:p w14:paraId="3D398A57" w14:textId="4127AB4E" w:rsidR="00AC10CC" w:rsidRDefault="00665F3D"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praNI</w:t>
      </w:r>
      <w:r w:rsidR="00A005BE">
        <w:t>+</w:t>
      </w:r>
      <w:r>
        <w:t>tau</w:t>
      </w:r>
      <w:proofErr w:type="spellEnd"/>
      <w:r w:rsidR="00A005BE">
        <w:t>/</w:t>
      </w:r>
      <w:r>
        <w:t xml:space="preserve"> </w:t>
      </w:r>
      <w:proofErr w:type="spellStart"/>
      <w:r>
        <w:t>praNI</w:t>
      </w:r>
      <w:r w:rsidR="00A005BE">
        <w:t>+</w:t>
      </w:r>
      <w:r>
        <w:t>tau</w:t>
      </w:r>
      <w:proofErr w:type="spellEnd"/>
      <w:r>
        <w:t xml:space="preserve"> rud3ra rud3ra</w:t>
      </w:r>
      <w:r w:rsidR="00A005BE">
        <w:t>/</w:t>
      </w:r>
      <w:r>
        <w:t xml:space="preserve"> </w:t>
      </w:r>
      <w:proofErr w:type="spellStart"/>
      <w:r>
        <w:t>praNI</w:t>
      </w:r>
      <w:r w:rsidR="00A005BE">
        <w:t>+</w:t>
      </w:r>
      <w:r>
        <w:t>tau</w:t>
      </w:r>
      <w:proofErr w:type="spellEnd"/>
      <w:r>
        <w:t xml:space="preserve"> | </w:t>
      </w:r>
    </w:p>
    <w:p w14:paraId="637CEED0" w14:textId="1D5F7AB6" w:rsidR="00AC10CC" w:rsidRDefault="00665F3D">
      <w:r>
        <w:t>27)</w:t>
      </w:r>
      <w:r>
        <w:tab/>
        <w:t>4.5.10.2(25)</w:t>
      </w:r>
      <w:proofErr w:type="gramStart"/>
      <w:r>
        <w:t xml:space="preserve">-  </w:t>
      </w:r>
      <w:proofErr w:type="spellStart"/>
      <w:r>
        <w:t>praNI</w:t>
      </w:r>
      <w:proofErr w:type="gramEnd"/>
      <w:r w:rsidR="00A005BE">
        <w:t>+</w:t>
      </w:r>
      <w:r>
        <w:t>tau</w:t>
      </w:r>
      <w:proofErr w:type="spellEnd"/>
      <w:r>
        <w:t xml:space="preserve"> ||</w:t>
      </w:r>
    </w:p>
    <w:p w14:paraId="4AE29F24" w14:textId="7EC3E88E" w:rsidR="00AC10CC" w:rsidRDefault="00665F3D">
      <w:proofErr w:type="spellStart"/>
      <w:r>
        <w:t>praNI</w:t>
      </w:r>
      <w:r w:rsidR="00A005BE">
        <w:t>+</w:t>
      </w:r>
      <w:r>
        <w:t>tA</w:t>
      </w:r>
      <w:proofErr w:type="spellEnd"/>
      <w:r w:rsidR="00A005BE">
        <w:t>/</w:t>
      </w:r>
      <w:proofErr w:type="spellStart"/>
      <w:r>
        <w:t>viti</w:t>
      </w:r>
      <w:proofErr w:type="spellEnd"/>
      <w:r w:rsidR="00A005BE">
        <w:t>/</w:t>
      </w:r>
      <w:r>
        <w:t xml:space="preserve"> </w:t>
      </w:r>
      <w:proofErr w:type="spellStart"/>
      <w:r>
        <w:t>pra</w:t>
      </w:r>
      <w:proofErr w:type="spellEnd"/>
      <w:r>
        <w:t xml:space="preserve"> - ~</w:t>
      </w:r>
      <w:proofErr w:type="spellStart"/>
      <w:r>
        <w:t>nI</w:t>
      </w:r>
      <w:proofErr w:type="spellEnd"/>
      <w:r w:rsidR="00A005BE">
        <w:t>/</w:t>
      </w:r>
      <w:r>
        <w:t>tau</w:t>
      </w:r>
      <w:r w:rsidR="00A005BE">
        <w:t>/</w:t>
      </w:r>
      <w:r>
        <w:t xml:space="preserve"> | </w:t>
      </w:r>
    </w:p>
    <w:p w14:paraId="73001266" w14:textId="6A8950B3" w:rsidR="00AC10CC" w:rsidRDefault="00665F3D">
      <w:r>
        <w:t>28)</w:t>
      </w:r>
      <w:r>
        <w:tab/>
        <w:t>4.5.10.2(26)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 (GS</w:t>
      </w:r>
      <w:r>
        <w:t>-4.5-14)</w:t>
      </w:r>
    </w:p>
    <w:p w14:paraId="64CEC997" w14:textId="5DE6A25F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6C188D7B" w14:textId="1588D996" w:rsidR="00AC10CC" w:rsidRDefault="00665F3D">
      <w:r>
        <w:t>29)</w:t>
      </w:r>
      <w:r>
        <w:tab/>
        <w:t>4.5.10.2(27)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 ma</w:t>
      </w:r>
      <w:r w:rsidR="00A005BE">
        <w:t>/</w:t>
      </w:r>
      <w:proofErr w:type="spellStart"/>
      <w:r>
        <w:t>hA~nta</w:t>
      </w:r>
      <w:r w:rsidR="00A005BE">
        <w:t>%</w:t>
      </w:r>
      <w:r>
        <w:t>m</w:t>
      </w:r>
      <w:proofErr w:type="spellEnd"/>
      <w:r>
        <w:t xml:space="preserve"> | (GS</w:t>
      </w:r>
      <w:r>
        <w:t>-4.5-14)</w:t>
      </w:r>
    </w:p>
    <w:p w14:paraId="04F8898B" w14:textId="634628F7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m</w:t>
      </w:r>
      <w:r>
        <w:t>a</w:t>
      </w:r>
      <w:r w:rsidR="00A005BE">
        <w:t>/</w:t>
      </w:r>
      <w:proofErr w:type="spellStart"/>
      <w:r>
        <w:t>hA~nta</w:t>
      </w:r>
      <w:r w:rsidR="00A005BE">
        <w:t>+</w:t>
      </w:r>
      <w:r>
        <w:t>m</w:t>
      </w:r>
      <w:proofErr w:type="spellEnd"/>
      <w:r>
        <w:t xml:space="preserve"> ma</w:t>
      </w:r>
      <w:r w:rsidR="00A005BE">
        <w:t>/</w:t>
      </w:r>
      <w:proofErr w:type="spellStart"/>
      <w:r>
        <w:t>hA~nta</w:t>
      </w:r>
      <w:r w:rsidR="00A005BE">
        <w:t>+</w:t>
      </w:r>
      <w:r>
        <w:t>nnO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ma</w:t>
      </w:r>
      <w:r w:rsidR="00A005BE">
        <w:t>/</w:t>
      </w:r>
      <w:proofErr w:type="spellStart"/>
      <w:r>
        <w:t>hA~nta</w:t>
      </w:r>
      <w:r w:rsidR="00A005BE">
        <w:t>%</w:t>
      </w:r>
      <w:r>
        <w:t>m</w:t>
      </w:r>
      <w:proofErr w:type="spellEnd"/>
      <w:r>
        <w:t xml:space="preserve"> | </w:t>
      </w:r>
    </w:p>
    <w:p w14:paraId="4DC155AA" w14:textId="082C0BD0" w:rsidR="00AC10CC" w:rsidRDefault="00665F3D">
      <w:r>
        <w:t>30)</w:t>
      </w:r>
      <w:r>
        <w:tab/>
        <w:t>4.5.10.2(28)</w:t>
      </w:r>
      <w:proofErr w:type="gramStart"/>
      <w:r>
        <w:t>-  ma</w:t>
      </w:r>
      <w:proofErr w:type="gramEnd"/>
      <w:r w:rsidR="00A005BE">
        <w:t>/</w:t>
      </w:r>
      <w:proofErr w:type="spellStart"/>
      <w:r>
        <w:t>hA~nta</w:t>
      </w:r>
      <w:r w:rsidR="00A005BE">
        <w:t>%</w:t>
      </w:r>
      <w:r>
        <w:t>m</w:t>
      </w:r>
      <w:proofErr w:type="spellEnd"/>
      <w:r>
        <w:t xml:space="preserve"> | u</w:t>
      </w:r>
      <w:r w:rsidR="00A005BE">
        <w:t>/</w:t>
      </w:r>
      <w:r>
        <w:t>ta | (GS</w:t>
      </w:r>
      <w:r>
        <w:t>-4.5-14)</w:t>
      </w:r>
    </w:p>
    <w:p w14:paraId="0D002F21" w14:textId="3B087312" w:rsidR="00AC10CC" w:rsidRDefault="00665F3D">
      <w:r>
        <w:t>ma</w:t>
      </w:r>
      <w:r w:rsidR="00A005BE">
        <w:t>/</w:t>
      </w:r>
      <w:proofErr w:type="spellStart"/>
      <w:r>
        <w:t>hA~nta</w:t>
      </w:r>
      <w:proofErr w:type="spellEnd"/>
      <w:r w:rsidR="00A005BE">
        <w:t>+</w:t>
      </w:r>
      <w:r>
        <w:t xml:space="preserve"> mu</w:t>
      </w:r>
      <w:r w:rsidR="00A005BE">
        <w:t>/</w:t>
      </w:r>
      <w:proofErr w:type="spellStart"/>
      <w:r>
        <w:t>tOta</w:t>
      </w:r>
      <w:proofErr w:type="spellEnd"/>
      <w:r>
        <w:t xml:space="preserve"> ma</w:t>
      </w:r>
      <w:r w:rsidR="00A005BE">
        <w:t>/</w:t>
      </w:r>
      <w:proofErr w:type="spellStart"/>
      <w:r>
        <w:t>hA~nta</w:t>
      </w:r>
      <w:r w:rsidR="00A005BE">
        <w:t>+</w:t>
      </w:r>
      <w:r>
        <w:t>m</w:t>
      </w:r>
      <w:proofErr w:type="spellEnd"/>
      <w:r>
        <w:t xml:space="preserve"> ma</w:t>
      </w:r>
      <w:r w:rsidR="00A005BE">
        <w:t>/</w:t>
      </w:r>
      <w:proofErr w:type="spellStart"/>
      <w:r>
        <w:t>hA~nta</w:t>
      </w:r>
      <w:proofErr w:type="spellEnd"/>
      <w:r w:rsidR="00A005BE">
        <w:t>+</w:t>
      </w:r>
      <w:r>
        <w:t xml:space="preserve"> mu</w:t>
      </w:r>
      <w:r w:rsidR="00A005BE">
        <w:t>/</w:t>
      </w:r>
      <w:r>
        <w:t xml:space="preserve">ta | </w:t>
      </w:r>
    </w:p>
    <w:p w14:paraId="5B1CCCB1" w14:textId="1F2B2A0F" w:rsidR="00AC10CC" w:rsidRDefault="00665F3D">
      <w:r>
        <w:t>31)</w:t>
      </w:r>
      <w:r>
        <w:tab/>
        <w:t>4.5.10.2(29)</w:t>
      </w:r>
      <w:proofErr w:type="gramStart"/>
      <w:r>
        <w:t>-  u</w:t>
      </w:r>
      <w:proofErr w:type="gramEnd"/>
      <w:r w:rsidR="00A005BE">
        <w:t>/</w:t>
      </w:r>
      <w:r>
        <w:t>ta | mA | (GS</w:t>
      </w:r>
      <w:r>
        <w:t>-4.5-14)</w:t>
      </w:r>
    </w:p>
    <w:p w14:paraId="7AE59BFB" w14:textId="79B4FEC9" w:rsidR="00AC10CC" w:rsidRDefault="00665F3D">
      <w:r>
        <w:t>u</w:t>
      </w:r>
      <w:r w:rsidR="00A005BE">
        <w:t>/</w:t>
      </w:r>
      <w:r>
        <w:t xml:space="preserve">ta mA </w:t>
      </w:r>
      <w:proofErr w:type="spellStart"/>
      <w:r>
        <w:t>mO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mA | </w:t>
      </w:r>
    </w:p>
    <w:p w14:paraId="559DEBC9" w14:textId="57AEF465" w:rsidR="00AC10CC" w:rsidRDefault="00665F3D">
      <w:r>
        <w:t>32)</w:t>
      </w:r>
      <w:r>
        <w:tab/>
        <w:t>4.5.10.2(30)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 xml:space="preserve">H | </w:t>
      </w:r>
      <w:r>
        <w:t>(GS</w:t>
      </w:r>
      <w:r>
        <w:t>-4.5-14)</w:t>
      </w:r>
    </w:p>
    <w:p w14:paraId="266B64C0" w14:textId="0DE3B23B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0104CE5B" w14:textId="29E1F6D5" w:rsidR="00AC10CC" w:rsidRDefault="00665F3D">
      <w:r>
        <w:t>33)</w:t>
      </w:r>
      <w:r>
        <w:tab/>
        <w:t>4.5.10.2(31)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 a</w:t>
      </w:r>
      <w:r w:rsidR="00A005BE">
        <w:t>/</w:t>
      </w:r>
      <w:proofErr w:type="spellStart"/>
      <w:r>
        <w:t>rBa</w:t>
      </w:r>
      <w:proofErr w:type="spellEnd"/>
      <w:r w:rsidR="00A005BE">
        <w:t>/</w:t>
      </w:r>
      <w:r>
        <w:t>4kam | (GS</w:t>
      </w:r>
      <w:r>
        <w:t>-4.5-14)</w:t>
      </w:r>
    </w:p>
    <w:p w14:paraId="306D19CE" w14:textId="4A59DB61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a</w:t>
      </w:r>
      <w:r w:rsidR="00A005BE">
        <w:t>/</w:t>
      </w:r>
      <w:proofErr w:type="spellStart"/>
      <w:r>
        <w:t>rBa</w:t>
      </w:r>
      <w:proofErr w:type="spellEnd"/>
      <w:r w:rsidR="00A005BE">
        <w:t>/</w:t>
      </w:r>
      <w:r>
        <w:t xml:space="preserve">4ka </w:t>
      </w:r>
      <w:proofErr w:type="spellStart"/>
      <w:r>
        <w:t>ma</w:t>
      </w:r>
      <w:r w:rsidR="00A005BE">
        <w:t>+</w:t>
      </w:r>
      <w:r>
        <w:t>rBa</w:t>
      </w:r>
      <w:proofErr w:type="spellEnd"/>
      <w:r w:rsidR="00A005BE">
        <w:t>/</w:t>
      </w:r>
      <w:r>
        <w:t>4kannO</w:t>
      </w:r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arBa</w:t>
      </w:r>
      <w:proofErr w:type="spellEnd"/>
      <w:r w:rsidR="00A005BE">
        <w:t>/</w:t>
      </w:r>
      <w:r>
        <w:t xml:space="preserve">4kam | </w:t>
      </w:r>
    </w:p>
    <w:p w14:paraId="6483B5C6" w14:textId="597A683F" w:rsidR="00AC10CC" w:rsidRDefault="00665F3D">
      <w:r>
        <w:t>34)</w:t>
      </w:r>
      <w:r>
        <w:tab/>
        <w:t>4.5.10.2(32)</w:t>
      </w:r>
      <w:proofErr w:type="gramStart"/>
      <w:r>
        <w:t>-  a</w:t>
      </w:r>
      <w:proofErr w:type="gramEnd"/>
      <w:r w:rsidR="00A005BE">
        <w:t>/</w:t>
      </w:r>
      <w:proofErr w:type="spellStart"/>
      <w:r>
        <w:t>rBa</w:t>
      </w:r>
      <w:proofErr w:type="spellEnd"/>
      <w:r w:rsidR="00A005BE">
        <w:t>/</w:t>
      </w:r>
      <w:r>
        <w:t>4kam | mA | (GS</w:t>
      </w:r>
      <w:r>
        <w:t>-4.5-14)</w:t>
      </w:r>
    </w:p>
    <w:p w14:paraId="2BE14C47" w14:textId="1EC5F3E6" w:rsidR="00AC10CC" w:rsidRDefault="00665F3D">
      <w:r>
        <w:lastRenderedPageBreak/>
        <w:t>a</w:t>
      </w:r>
      <w:r w:rsidR="00A005BE">
        <w:t>/</w:t>
      </w:r>
      <w:proofErr w:type="spellStart"/>
      <w:r>
        <w:t>rBa</w:t>
      </w:r>
      <w:proofErr w:type="spellEnd"/>
      <w:r w:rsidR="00A005BE">
        <w:t>/</w:t>
      </w:r>
      <w:r>
        <w:t xml:space="preserve">4kam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rBa</w:t>
      </w:r>
      <w:proofErr w:type="spellEnd"/>
      <w:r w:rsidR="00A005BE">
        <w:t>/</w:t>
      </w:r>
      <w:r>
        <w:t xml:space="preserve">4ka </w:t>
      </w:r>
      <w:proofErr w:type="spellStart"/>
      <w:r>
        <w:t>ma</w:t>
      </w:r>
      <w:r w:rsidR="00A005BE">
        <w:t>+</w:t>
      </w:r>
      <w:r>
        <w:t>rBa</w:t>
      </w:r>
      <w:proofErr w:type="spellEnd"/>
      <w:r w:rsidR="00A005BE">
        <w:t>/</w:t>
      </w:r>
      <w:r>
        <w:t xml:space="preserve">4kam mA | </w:t>
      </w:r>
    </w:p>
    <w:p w14:paraId="7D380BC4" w14:textId="71074005" w:rsidR="00AC10CC" w:rsidRDefault="00665F3D">
      <w:r>
        <w:t>35)</w:t>
      </w:r>
      <w:r>
        <w:tab/>
        <w:t>4.5.10.2(33)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6A286572" w14:textId="77FBA0C7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2AC8C15F" w14:textId="2CA219DF" w:rsidR="00AC10CC" w:rsidRDefault="00665F3D">
      <w:r>
        <w:t>36)</w:t>
      </w:r>
      <w:r>
        <w:tab/>
        <w:t>4.5.10.2(34)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ukSha</w:t>
      </w:r>
      <w:proofErr w:type="spellEnd"/>
      <w:r w:rsidR="00A005BE">
        <w:t>+</w:t>
      </w:r>
      <w:r>
        <w:t>~</w:t>
      </w:r>
      <w:proofErr w:type="spellStart"/>
      <w:r>
        <w:t>ntam</w:t>
      </w:r>
      <w:proofErr w:type="spellEnd"/>
      <w:r>
        <w:t xml:space="preserve"> |</w:t>
      </w:r>
    </w:p>
    <w:p w14:paraId="72AF361F" w14:textId="68D42E0C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ukSha</w:t>
      </w:r>
      <w:proofErr w:type="spellEnd"/>
      <w:r w:rsidR="00A005BE">
        <w:t>+</w:t>
      </w:r>
      <w:r>
        <w:t>~</w:t>
      </w:r>
      <w:proofErr w:type="spellStart"/>
      <w:r>
        <w:t>nta</w:t>
      </w:r>
      <w:proofErr w:type="spellEnd"/>
      <w:r w:rsidR="00A005BE">
        <w:t>/</w:t>
      </w:r>
      <w:r>
        <w:t xml:space="preserve"> </w:t>
      </w:r>
      <w:proofErr w:type="spellStart"/>
      <w:r>
        <w:t>mukSha</w:t>
      </w:r>
      <w:proofErr w:type="spellEnd"/>
      <w:r w:rsidR="00A005BE">
        <w:t>+</w:t>
      </w:r>
      <w:r>
        <w:t>~</w:t>
      </w:r>
      <w:proofErr w:type="spellStart"/>
      <w:r>
        <w:t>ntannO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ukSha</w:t>
      </w:r>
      <w:proofErr w:type="spellEnd"/>
      <w:r w:rsidR="00A005BE">
        <w:t>+</w:t>
      </w:r>
      <w:r>
        <w:t>~</w:t>
      </w:r>
      <w:proofErr w:type="spellStart"/>
      <w:r>
        <w:t>ntam</w:t>
      </w:r>
      <w:proofErr w:type="spellEnd"/>
      <w:r>
        <w:t xml:space="preserve"> | </w:t>
      </w:r>
    </w:p>
    <w:p w14:paraId="46BC3095" w14:textId="683341AA" w:rsidR="00AC10CC" w:rsidRDefault="00665F3D">
      <w:r>
        <w:t>37)</w:t>
      </w:r>
      <w:r>
        <w:tab/>
        <w:t>4.5.10.2(35)</w:t>
      </w:r>
      <w:proofErr w:type="gramStart"/>
      <w:r>
        <w:t xml:space="preserve">-  </w:t>
      </w:r>
      <w:proofErr w:type="spellStart"/>
      <w:r>
        <w:t>ukSha</w:t>
      </w:r>
      <w:proofErr w:type="spellEnd"/>
      <w:proofErr w:type="gramEnd"/>
      <w:r w:rsidR="00A005BE">
        <w:t>+</w:t>
      </w:r>
      <w:r>
        <w:t>~</w:t>
      </w:r>
      <w:proofErr w:type="spellStart"/>
      <w:r>
        <w:t>ntam</w:t>
      </w:r>
      <w:proofErr w:type="spellEnd"/>
      <w:r>
        <w:t xml:space="preserve"> | u</w:t>
      </w:r>
      <w:r w:rsidR="00A005BE">
        <w:t>/</w:t>
      </w:r>
      <w:r>
        <w:t>ta |</w:t>
      </w:r>
    </w:p>
    <w:p w14:paraId="3CA09E91" w14:textId="1DBC8B38" w:rsidR="00AC10CC" w:rsidRDefault="00665F3D">
      <w:proofErr w:type="spellStart"/>
      <w:r>
        <w:t>ukSha</w:t>
      </w:r>
      <w:proofErr w:type="spellEnd"/>
      <w:r w:rsidR="00A005BE">
        <w:t>+</w:t>
      </w:r>
      <w:r>
        <w:t>~</w:t>
      </w:r>
      <w:proofErr w:type="spellStart"/>
      <w:r>
        <w:t>nta</w:t>
      </w:r>
      <w:proofErr w:type="spellEnd"/>
      <w:r>
        <w:t xml:space="preserve"> mu</w:t>
      </w:r>
      <w:r w:rsidR="00A005BE">
        <w:t>/</w:t>
      </w:r>
      <w:proofErr w:type="spellStart"/>
      <w:r>
        <w:t>tOtOkSha</w:t>
      </w:r>
      <w:proofErr w:type="spellEnd"/>
      <w:r w:rsidR="00A005BE">
        <w:t>+</w:t>
      </w:r>
      <w:r>
        <w:t>~</w:t>
      </w:r>
      <w:proofErr w:type="spellStart"/>
      <w:r>
        <w:t>nta</w:t>
      </w:r>
      <w:proofErr w:type="spellEnd"/>
      <w:r w:rsidR="00A005BE">
        <w:t>/</w:t>
      </w:r>
      <w:r>
        <w:t xml:space="preserve"> </w:t>
      </w:r>
      <w:proofErr w:type="spellStart"/>
      <w:r>
        <w:t>mukSha</w:t>
      </w:r>
      <w:proofErr w:type="spellEnd"/>
      <w:r w:rsidR="00A005BE">
        <w:t>+</w:t>
      </w:r>
      <w:r>
        <w:t>~</w:t>
      </w:r>
      <w:proofErr w:type="spellStart"/>
      <w:r>
        <w:t>nta</w:t>
      </w:r>
      <w:proofErr w:type="spellEnd"/>
      <w:r>
        <w:t xml:space="preserve"> mu</w:t>
      </w:r>
      <w:r w:rsidR="00A005BE">
        <w:t>/</w:t>
      </w:r>
      <w:r>
        <w:t xml:space="preserve">ta | </w:t>
      </w:r>
    </w:p>
    <w:p w14:paraId="78F003BA" w14:textId="685AED79" w:rsidR="00AC10CC" w:rsidRDefault="00665F3D">
      <w:r>
        <w:t>38)</w:t>
      </w:r>
      <w:r>
        <w:tab/>
        <w:t>4.5.10.2(36)</w:t>
      </w:r>
      <w:proofErr w:type="gramStart"/>
      <w:r>
        <w:t>-  u</w:t>
      </w:r>
      <w:proofErr w:type="gramEnd"/>
      <w:r w:rsidR="00A005BE">
        <w:t>/</w:t>
      </w:r>
      <w:r>
        <w:t>ta | mA |</w:t>
      </w:r>
    </w:p>
    <w:p w14:paraId="2ACBFBB8" w14:textId="73141BE1" w:rsidR="00AC10CC" w:rsidRDefault="00665F3D">
      <w:r>
        <w:t>u</w:t>
      </w:r>
      <w:r w:rsidR="00A005BE">
        <w:t>/</w:t>
      </w:r>
      <w:r>
        <w:t>t</w:t>
      </w:r>
      <w:r>
        <w:t xml:space="preserve">a mA </w:t>
      </w:r>
      <w:proofErr w:type="spellStart"/>
      <w:r>
        <w:t>mO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mA | </w:t>
      </w:r>
    </w:p>
    <w:p w14:paraId="6E849323" w14:textId="42A6ED3E" w:rsidR="00AC10CC" w:rsidRDefault="00665F3D">
      <w:r>
        <w:t>39)</w:t>
      </w:r>
      <w:r>
        <w:tab/>
        <w:t>4.5.10.2(37)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6F0DA8FD" w14:textId="20A8010A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7A18D4BD" w14:textId="4EE505F5" w:rsidR="00AC10CC" w:rsidRDefault="00665F3D">
      <w:r>
        <w:t>40)</w:t>
      </w:r>
      <w:r>
        <w:tab/>
        <w:t>4.5.10.2(38)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 u</w:t>
      </w:r>
      <w:r w:rsidR="00A005BE">
        <w:t>/</w:t>
      </w:r>
      <w:proofErr w:type="spellStart"/>
      <w:r>
        <w:t>kShi</w:t>
      </w:r>
      <w:proofErr w:type="spellEnd"/>
      <w:r w:rsidR="00A005BE">
        <w:t>/</w:t>
      </w:r>
      <w:r>
        <w:t>tam ||</w:t>
      </w:r>
    </w:p>
    <w:p w14:paraId="25A646FB" w14:textId="3E0AFA07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 xml:space="preserve"> u</w:t>
      </w:r>
      <w:r w:rsidR="00A005BE">
        <w:t>/</w:t>
      </w:r>
      <w:proofErr w:type="spellStart"/>
      <w:r>
        <w:t>kShi</w:t>
      </w:r>
      <w:proofErr w:type="spellEnd"/>
      <w:r w:rsidR="00A005BE">
        <w:t>/</w:t>
      </w:r>
      <w:r>
        <w:t xml:space="preserve">ta </w:t>
      </w:r>
      <w:proofErr w:type="spellStart"/>
      <w:r>
        <w:t>mu</w:t>
      </w:r>
      <w:r w:rsidR="00A005BE">
        <w:t>+</w:t>
      </w:r>
      <w:r>
        <w:t>kShi</w:t>
      </w:r>
      <w:proofErr w:type="spellEnd"/>
      <w:r w:rsidR="00A005BE">
        <w:t>/</w:t>
      </w:r>
      <w:proofErr w:type="spellStart"/>
      <w:r>
        <w:t>tannO</w:t>
      </w:r>
      <w:proofErr w:type="spellEnd"/>
      <w:r w:rsidR="00A005BE">
        <w:t>+</w:t>
      </w:r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ukShi</w:t>
      </w:r>
      <w:proofErr w:type="spellEnd"/>
      <w:r w:rsidR="00A005BE">
        <w:t>/</w:t>
      </w:r>
      <w:r>
        <w:t xml:space="preserve">tam | </w:t>
      </w:r>
    </w:p>
    <w:p w14:paraId="76FDC972" w14:textId="734AE5C3" w:rsidR="00AC10CC" w:rsidRDefault="00665F3D">
      <w:r>
        <w:t>41)</w:t>
      </w:r>
      <w:r>
        <w:tab/>
        <w:t>4.5.10.2(39)</w:t>
      </w:r>
      <w:proofErr w:type="gramStart"/>
      <w:r>
        <w:t>-  u</w:t>
      </w:r>
      <w:proofErr w:type="gramEnd"/>
      <w:r w:rsidR="00A005BE">
        <w:t>/</w:t>
      </w:r>
      <w:proofErr w:type="spellStart"/>
      <w:r>
        <w:t>kShi</w:t>
      </w:r>
      <w:proofErr w:type="spellEnd"/>
      <w:r w:rsidR="00A005BE">
        <w:t>/</w:t>
      </w:r>
      <w:r>
        <w:t>tam ||</w:t>
      </w:r>
    </w:p>
    <w:p w14:paraId="01261873" w14:textId="573CF09C" w:rsidR="00AC10CC" w:rsidRDefault="00665F3D">
      <w:r>
        <w:t>u</w:t>
      </w:r>
      <w:r w:rsidR="00A005BE">
        <w:t>/</w:t>
      </w:r>
      <w:proofErr w:type="spellStart"/>
      <w:r>
        <w:t>kShi</w:t>
      </w:r>
      <w:proofErr w:type="spellEnd"/>
      <w:r w:rsidR="00A005BE">
        <w:t>/</w:t>
      </w:r>
      <w:proofErr w:type="spellStart"/>
      <w:r>
        <w:t>tamityu</w:t>
      </w:r>
      <w:proofErr w:type="spellEnd"/>
      <w:r w:rsidR="00A005BE">
        <w:t>+</w:t>
      </w:r>
      <w:r>
        <w:t xml:space="preserve"> </w:t>
      </w:r>
      <w:proofErr w:type="spellStart"/>
      <w:r>
        <w:t>kShi</w:t>
      </w:r>
      <w:proofErr w:type="spellEnd"/>
      <w:r w:rsidR="00A005BE">
        <w:t>/</w:t>
      </w:r>
      <w:r>
        <w:t xml:space="preserve">tam | </w:t>
      </w:r>
    </w:p>
    <w:p w14:paraId="2D8494F9" w14:textId="4387561A" w:rsidR="00AC10CC" w:rsidRDefault="00665F3D">
      <w:r>
        <w:t>42)</w:t>
      </w:r>
      <w:r>
        <w:tab/>
        <w:t>4.5.10.2(40)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5253D9D7" w14:textId="65FC2276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75D8FA16" w14:textId="24B36902" w:rsidR="00AC10CC" w:rsidRDefault="00665F3D">
      <w:r>
        <w:t>43)</w:t>
      </w:r>
      <w:r>
        <w:tab/>
        <w:t>4.5.10.2(41)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va</w:t>
      </w:r>
      <w:proofErr w:type="spell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4H |</w:t>
      </w:r>
    </w:p>
    <w:p w14:paraId="1FFF1295" w14:textId="76B6B8AF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 xml:space="preserve">4r </w:t>
      </w:r>
      <w:proofErr w:type="spellStart"/>
      <w:r>
        <w:t>va</w:t>
      </w:r>
      <w:proofErr w:type="spell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4r ~</w:t>
      </w:r>
      <w:proofErr w:type="spellStart"/>
      <w:r>
        <w:t>nO</w:t>
      </w:r>
      <w:proofErr w:type="spellEnd"/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 xml:space="preserve">4H | </w:t>
      </w:r>
    </w:p>
    <w:p w14:paraId="1778A9E2" w14:textId="0AFCDF1C" w:rsidR="00AC10CC" w:rsidRDefault="00665F3D">
      <w:r>
        <w:t>44)</w:t>
      </w:r>
      <w:r>
        <w:tab/>
        <w:t>4.5.10.2(42)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4H | pi</w:t>
      </w:r>
      <w:r w:rsidR="00A005BE">
        <w:t>/</w:t>
      </w:r>
      <w:proofErr w:type="spellStart"/>
      <w:r>
        <w:t>tara</w:t>
      </w:r>
      <w:r w:rsidR="00A005BE">
        <w:t>%</w:t>
      </w:r>
      <w:r>
        <w:t>m</w:t>
      </w:r>
      <w:proofErr w:type="spellEnd"/>
      <w:r>
        <w:t xml:space="preserve"> |</w:t>
      </w:r>
    </w:p>
    <w:p w14:paraId="0B1A0F15" w14:textId="2227B47E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4H pi</w:t>
      </w:r>
      <w:r w:rsidR="00A005BE">
        <w:t>/</w:t>
      </w:r>
      <w:proofErr w:type="spellStart"/>
      <w:r>
        <w:t>tara</w:t>
      </w:r>
      <w:r w:rsidR="00A005BE">
        <w:t>+</w:t>
      </w:r>
      <w:r>
        <w:t>m</w:t>
      </w:r>
      <w:proofErr w:type="spellEnd"/>
      <w:r>
        <w:t xml:space="preserve"> pi</w:t>
      </w:r>
      <w:r w:rsidR="00A005BE">
        <w:t>/</w:t>
      </w:r>
      <w:proofErr w:type="spellStart"/>
      <w:r>
        <w:t>tara</w:t>
      </w:r>
      <w:r w:rsidR="00A005BE">
        <w:t>+</w:t>
      </w:r>
      <w:r>
        <w:t>M</w:t>
      </w:r>
      <w:proofErr w:type="spellEnd"/>
      <w:r>
        <w:t xml:space="preserve"> ~MvadhI4r vadhI4H pi</w:t>
      </w:r>
      <w:r w:rsidR="00A005BE">
        <w:t>/</w:t>
      </w:r>
      <w:proofErr w:type="spellStart"/>
      <w:r>
        <w:t>tara</w:t>
      </w:r>
      <w:r w:rsidR="00A005BE">
        <w:t>%</w:t>
      </w:r>
      <w:r>
        <w:t>m</w:t>
      </w:r>
      <w:proofErr w:type="spellEnd"/>
      <w:r>
        <w:t xml:space="preserve"> | </w:t>
      </w:r>
    </w:p>
    <w:p w14:paraId="01C15327" w14:textId="12CC3D47" w:rsidR="00AC10CC" w:rsidRDefault="00665F3D">
      <w:r>
        <w:t>45)</w:t>
      </w:r>
      <w:r>
        <w:tab/>
        <w:t>4.5.10.2(43)</w:t>
      </w:r>
      <w:proofErr w:type="gramStart"/>
      <w:r>
        <w:t>-  pi</w:t>
      </w:r>
      <w:proofErr w:type="gramEnd"/>
      <w:r w:rsidR="00A005BE">
        <w:t>/</w:t>
      </w:r>
      <w:proofErr w:type="spellStart"/>
      <w:r>
        <w:t>tara</w:t>
      </w:r>
      <w:r w:rsidR="00A005BE">
        <w:t>%</w:t>
      </w:r>
      <w:r>
        <w:t>m</w:t>
      </w:r>
      <w:proofErr w:type="spellEnd"/>
      <w:r>
        <w:t xml:space="preserve"> | mA</w:t>
      </w:r>
      <w:r>
        <w:t xml:space="preserve"> |</w:t>
      </w:r>
    </w:p>
    <w:p w14:paraId="709FAD52" w14:textId="255DA7C6" w:rsidR="00AC10CC" w:rsidRDefault="00665F3D">
      <w:r>
        <w:t>pi</w:t>
      </w:r>
      <w:r w:rsidR="00A005BE">
        <w:t>/</w:t>
      </w:r>
      <w:proofErr w:type="spellStart"/>
      <w:r>
        <w:t>tara</w:t>
      </w:r>
      <w:proofErr w:type="spellEnd"/>
      <w:r w:rsidR="00A005BE">
        <w:t>/</w:t>
      </w:r>
      <w:r>
        <w:t xml:space="preserve">m mA </w:t>
      </w:r>
      <w:proofErr w:type="spellStart"/>
      <w:r>
        <w:t>mA</w:t>
      </w:r>
      <w:proofErr w:type="spellEnd"/>
      <w:r>
        <w:t xml:space="preserve"> pi</w:t>
      </w:r>
      <w:r w:rsidR="00A005BE">
        <w:t>/</w:t>
      </w:r>
      <w:proofErr w:type="spellStart"/>
      <w:r>
        <w:t>tara</w:t>
      </w:r>
      <w:r w:rsidR="00A005BE">
        <w:t>+</w:t>
      </w:r>
      <w:r>
        <w:t>m</w:t>
      </w:r>
      <w:proofErr w:type="spellEnd"/>
      <w:r>
        <w:t xml:space="preserve"> pi</w:t>
      </w:r>
      <w:r w:rsidR="00A005BE">
        <w:t>/</w:t>
      </w:r>
      <w:proofErr w:type="spellStart"/>
      <w:r>
        <w:t>tara</w:t>
      </w:r>
      <w:proofErr w:type="spellEnd"/>
      <w:r w:rsidR="00A005BE">
        <w:t>/</w:t>
      </w:r>
      <w:r>
        <w:t xml:space="preserve">m mA | </w:t>
      </w:r>
    </w:p>
    <w:p w14:paraId="38C91ECC" w14:textId="4A3A152D" w:rsidR="00AC10CC" w:rsidRDefault="00665F3D">
      <w:r>
        <w:t>46)</w:t>
      </w:r>
      <w:r>
        <w:tab/>
        <w:t>4.5.10.2(44)</w:t>
      </w:r>
      <w:proofErr w:type="gramStart"/>
      <w:r>
        <w:t>-  mA</w:t>
      </w:r>
      <w:proofErr w:type="gramEnd"/>
      <w:r>
        <w:t xml:space="preserve"> | u</w:t>
      </w:r>
      <w:r w:rsidR="00A005BE">
        <w:t>/</w:t>
      </w:r>
      <w:r>
        <w:t>ta |</w:t>
      </w:r>
    </w:p>
    <w:p w14:paraId="16AF5A31" w14:textId="77777777" w:rsidR="00AC10CC" w:rsidRDefault="00665F3D">
      <w:proofErr w:type="spellStart"/>
      <w:r>
        <w:t>mO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mA </w:t>
      </w:r>
      <w:proofErr w:type="spellStart"/>
      <w:r>
        <w:t>mOta</w:t>
      </w:r>
      <w:proofErr w:type="spellEnd"/>
      <w:r>
        <w:t xml:space="preserve"> | </w:t>
      </w:r>
    </w:p>
    <w:p w14:paraId="6023DAB9" w14:textId="7A78AADC" w:rsidR="00AC10CC" w:rsidRDefault="00665F3D">
      <w:r>
        <w:t>47)</w:t>
      </w:r>
      <w:r>
        <w:tab/>
        <w:t>4.5.10.2(45)</w:t>
      </w:r>
      <w:proofErr w:type="gramStart"/>
      <w:r>
        <w:t>-  u</w:t>
      </w:r>
      <w:proofErr w:type="gramEnd"/>
      <w:r w:rsidR="00A005BE">
        <w:t>/</w:t>
      </w:r>
      <w:r>
        <w:t>ta | mA</w:t>
      </w:r>
      <w:r w:rsidR="00A005BE">
        <w:t>/</w:t>
      </w:r>
      <w:proofErr w:type="spellStart"/>
      <w:r>
        <w:t>tara</w:t>
      </w:r>
      <w:r w:rsidR="00A005BE">
        <w:t>%</w:t>
      </w:r>
      <w:r>
        <w:t>m</w:t>
      </w:r>
      <w:proofErr w:type="spellEnd"/>
      <w:r>
        <w:t xml:space="preserve"> |</w:t>
      </w:r>
    </w:p>
    <w:p w14:paraId="5A8ACBA3" w14:textId="62D403C9" w:rsidR="00AC10CC" w:rsidRDefault="00665F3D">
      <w:r>
        <w:lastRenderedPageBreak/>
        <w:t>u</w:t>
      </w:r>
      <w:r w:rsidR="00A005BE">
        <w:t>/</w:t>
      </w:r>
      <w:r>
        <w:t>ta mA</w:t>
      </w:r>
      <w:r w:rsidR="00A005BE">
        <w:t>/</w:t>
      </w:r>
      <w:proofErr w:type="spellStart"/>
      <w:r>
        <w:t>tara</w:t>
      </w:r>
      <w:r w:rsidR="00A005BE">
        <w:t>+</w:t>
      </w:r>
      <w:r>
        <w:t>m</w:t>
      </w:r>
      <w:proofErr w:type="spellEnd"/>
      <w:r>
        <w:t xml:space="preserve"> mA</w:t>
      </w:r>
      <w:r w:rsidR="00A005BE">
        <w:t>/</w:t>
      </w:r>
      <w:proofErr w:type="spellStart"/>
      <w:r>
        <w:t>tara</w:t>
      </w:r>
      <w:proofErr w:type="spellEnd"/>
      <w:r w:rsidR="00A005BE">
        <w:t>+</w:t>
      </w:r>
      <w:r>
        <w:t xml:space="preserve"> mu</w:t>
      </w:r>
      <w:r w:rsidR="00A005BE">
        <w:t>/</w:t>
      </w:r>
      <w:proofErr w:type="spellStart"/>
      <w:r>
        <w:t>tOta</w:t>
      </w:r>
      <w:proofErr w:type="spellEnd"/>
      <w:r>
        <w:t xml:space="preserve"> mA</w:t>
      </w:r>
      <w:r w:rsidR="00A005BE">
        <w:t>/</w:t>
      </w:r>
      <w:proofErr w:type="spellStart"/>
      <w:r>
        <w:t>tara</w:t>
      </w:r>
      <w:r w:rsidR="00A005BE">
        <w:t>%</w:t>
      </w:r>
      <w:r>
        <w:t>m</w:t>
      </w:r>
      <w:proofErr w:type="spellEnd"/>
      <w:r>
        <w:t xml:space="preserve"> | </w:t>
      </w:r>
    </w:p>
    <w:p w14:paraId="19B323A7" w14:textId="38BCD746" w:rsidR="00AC10CC" w:rsidRDefault="00665F3D">
      <w:r>
        <w:t>48)</w:t>
      </w:r>
      <w:r>
        <w:tab/>
        <w:t>4.5.10.2(46)</w:t>
      </w:r>
      <w:proofErr w:type="gramStart"/>
      <w:r>
        <w:t>-  mA</w:t>
      </w:r>
      <w:proofErr w:type="gramEnd"/>
      <w:r w:rsidR="00A005BE">
        <w:t>/</w:t>
      </w:r>
      <w:proofErr w:type="spellStart"/>
      <w:r>
        <w:t>tara</w:t>
      </w:r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pri</w:t>
      </w:r>
      <w:proofErr w:type="spellEnd"/>
      <w:r w:rsidR="00A005BE">
        <w:t>/</w:t>
      </w:r>
      <w:proofErr w:type="spellStart"/>
      <w:r>
        <w:t>yAH</w:t>
      </w:r>
      <w:proofErr w:type="spellEnd"/>
      <w:r>
        <w:t xml:space="preserve"> |</w:t>
      </w:r>
    </w:p>
    <w:p w14:paraId="086B85AE" w14:textId="7E4565E5" w:rsidR="00AC10CC" w:rsidRDefault="00665F3D">
      <w:r>
        <w:t>mA</w:t>
      </w:r>
      <w:r w:rsidR="00A005BE">
        <w:t>/</w:t>
      </w:r>
      <w:proofErr w:type="spellStart"/>
      <w:r>
        <w:t>tara</w:t>
      </w:r>
      <w:r w:rsidR="00A005BE">
        <w:t>+</w:t>
      </w:r>
      <w:r>
        <w:t>m</w:t>
      </w:r>
      <w:proofErr w:type="spellEnd"/>
      <w:r>
        <w:t xml:space="preserve"> </w:t>
      </w:r>
      <w:proofErr w:type="spellStart"/>
      <w:r>
        <w:t>pri</w:t>
      </w:r>
      <w:proofErr w:type="spellEnd"/>
      <w:r w:rsidR="00A005BE"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pri</w:t>
      </w:r>
      <w:proofErr w:type="spellEnd"/>
      <w:r w:rsidR="00A005BE">
        <w:t>/</w:t>
      </w:r>
      <w:proofErr w:type="spellStart"/>
      <w:r>
        <w:t>yA</w:t>
      </w:r>
      <w:proofErr w:type="spellEnd"/>
      <w:r>
        <w:t xml:space="preserve"> mA</w:t>
      </w:r>
      <w:r w:rsidR="00A005BE">
        <w:t>/</w:t>
      </w:r>
      <w:proofErr w:type="spellStart"/>
      <w:r>
        <w:t>tara</w:t>
      </w:r>
      <w:r w:rsidR="00A005BE">
        <w:t>+</w:t>
      </w:r>
      <w:r>
        <w:t>m</w:t>
      </w:r>
      <w:proofErr w:type="spellEnd"/>
      <w:r>
        <w:t xml:space="preserve"> mA</w:t>
      </w:r>
      <w:r w:rsidR="00A005BE">
        <w:t>/</w:t>
      </w:r>
      <w:proofErr w:type="spellStart"/>
      <w:r>
        <w:t>tara</w:t>
      </w:r>
      <w:r w:rsidR="00A005BE">
        <w:t>+</w:t>
      </w:r>
      <w:r>
        <w:t>m</w:t>
      </w:r>
      <w:proofErr w:type="spellEnd"/>
      <w:r>
        <w:t xml:space="preserve"> </w:t>
      </w:r>
      <w:proofErr w:type="spellStart"/>
      <w:r>
        <w:t>pri</w:t>
      </w:r>
      <w:proofErr w:type="spellEnd"/>
      <w:r w:rsidR="00A005BE">
        <w:t>/</w:t>
      </w:r>
      <w:proofErr w:type="spellStart"/>
      <w:r>
        <w:t>yAH</w:t>
      </w:r>
      <w:proofErr w:type="spellEnd"/>
      <w:r>
        <w:t xml:space="preserve"> | </w:t>
      </w:r>
    </w:p>
    <w:p w14:paraId="1FF406AE" w14:textId="693B642D" w:rsidR="00AC10CC" w:rsidRDefault="00665F3D">
      <w:r>
        <w:t>49)</w:t>
      </w:r>
      <w:r>
        <w:tab/>
        <w:t>4.5.10.2(47)</w:t>
      </w:r>
      <w:proofErr w:type="gramStart"/>
      <w:r>
        <w:t xml:space="preserve">-  </w:t>
      </w:r>
      <w:proofErr w:type="spellStart"/>
      <w:r>
        <w:t>pri</w:t>
      </w:r>
      <w:proofErr w:type="spellEnd"/>
      <w:proofErr w:type="gramEnd"/>
      <w:r w:rsidR="00A005BE">
        <w:t>/</w:t>
      </w:r>
      <w:proofErr w:type="spellStart"/>
      <w:r>
        <w:t>yAH</w:t>
      </w:r>
      <w:proofErr w:type="spellEnd"/>
      <w:r>
        <w:t xml:space="preserve"> | mA |</w:t>
      </w:r>
    </w:p>
    <w:p w14:paraId="6FB109F7" w14:textId="3EB923FD" w:rsidR="00AC10CC" w:rsidRDefault="00665F3D">
      <w:proofErr w:type="spellStart"/>
      <w:r>
        <w:t>pri</w:t>
      </w:r>
      <w:proofErr w:type="spellEnd"/>
      <w:r w:rsidR="00A005BE">
        <w:t>/</w:t>
      </w:r>
      <w:proofErr w:type="spellStart"/>
      <w:r>
        <w:t>yA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pri</w:t>
      </w:r>
      <w:proofErr w:type="spellEnd"/>
      <w:r w:rsidR="00A005BE"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pri</w:t>
      </w:r>
      <w:proofErr w:type="spellEnd"/>
      <w:r w:rsidR="00A005BE">
        <w:t>/</w:t>
      </w:r>
      <w:proofErr w:type="spellStart"/>
      <w:r>
        <w:t>yA</w:t>
      </w:r>
      <w:proofErr w:type="spellEnd"/>
      <w:r>
        <w:t xml:space="preserve"> mA | </w:t>
      </w:r>
    </w:p>
    <w:p w14:paraId="75D830E1" w14:textId="11EADBFA" w:rsidR="00AC10CC" w:rsidRDefault="00665F3D">
      <w:r>
        <w:t>50)</w:t>
      </w:r>
      <w:r>
        <w:tab/>
        <w:t>4.5.10.2(48)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01D8142A" w14:textId="2C602516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598A3C70" w14:textId="41569212" w:rsidR="00AC10CC" w:rsidRDefault="00665F3D">
      <w:r>
        <w:t>51)</w:t>
      </w:r>
      <w:r>
        <w:tab/>
        <w:t>4.5.10.2(49)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 ta</w:t>
      </w:r>
      <w:r w:rsidR="00A005BE">
        <w:t>/</w:t>
      </w:r>
      <w:proofErr w:type="spellStart"/>
      <w:r>
        <w:t>nuva</w:t>
      </w:r>
      <w:r w:rsidR="00A005BE">
        <w:t>+</w:t>
      </w:r>
      <w:r>
        <w:t>H</w:t>
      </w:r>
      <w:proofErr w:type="spellEnd"/>
      <w:r>
        <w:t xml:space="preserve"> |</w:t>
      </w:r>
    </w:p>
    <w:p w14:paraId="273D82D6" w14:textId="49390B91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sta</w:t>
      </w:r>
      <w:proofErr w:type="spellEnd"/>
      <w:r w:rsidR="00A005BE">
        <w:t>/</w:t>
      </w:r>
      <w:proofErr w:type="spellStart"/>
      <w:r>
        <w:t>nuva</w:t>
      </w:r>
      <w:proofErr w:type="spellEnd"/>
      <w:r w:rsidR="00A005BE">
        <w:t>+</w:t>
      </w:r>
      <w:r>
        <w:t xml:space="preserve"> </w:t>
      </w:r>
      <w:proofErr w:type="spellStart"/>
      <w:r>
        <w:t>sta</w:t>
      </w:r>
      <w:proofErr w:type="spellEnd"/>
      <w:r w:rsidR="00A005BE">
        <w:t>/</w:t>
      </w:r>
      <w:proofErr w:type="spellStart"/>
      <w:r>
        <w:t>nuvO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 w:rsidR="00A005BE">
        <w:t>/</w:t>
      </w:r>
      <w:proofErr w:type="spellStart"/>
      <w:r>
        <w:t>nuva</w:t>
      </w:r>
      <w:r w:rsidR="00A005BE">
        <w:t>+</w:t>
      </w:r>
      <w:r>
        <w:t>H</w:t>
      </w:r>
      <w:proofErr w:type="spellEnd"/>
      <w:r>
        <w:t xml:space="preserve"> | </w:t>
      </w:r>
    </w:p>
    <w:p w14:paraId="7DD116AB" w14:textId="6818460E" w:rsidR="00AC10CC" w:rsidRDefault="00665F3D">
      <w:r>
        <w:t>52)</w:t>
      </w:r>
      <w:r>
        <w:tab/>
        <w:t>4.5.10.2(50)</w:t>
      </w:r>
      <w:proofErr w:type="gramStart"/>
      <w:r>
        <w:t>-  ta</w:t>
      </w:r>
      <w:proofErr w:type="gramEnd"/>
      <w:r w:rsidR="00A005BE">
        <w:t>/</w:t>
      </w:r>
      <w:proofErr w:type="spellStart"/>
      <w:r>
        <w:t>nuva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</w:t>
      </w:r>
    </w:p>
    <w:p w14:paraId="595F9089" w14:textId="5630A476" w:rsidR="00AC10CC" w:rsidRDefault="00665F3D">
      <w:r>
        <w:t>ta</w:t>
      </w:r>
      <w:r w:rsidR="00A005BE">
        <w:t>/</w:t>
      </w:r>
      <w:proofErr w:type="spellStart"/>
      <w:r>
        <w:t>nuvO</w:t>
      </w:r>
      <w:proofErr w:type="spellEnd"/>
      <w:r w:rsidR="00A005BE">
        <w:t>+</w:t>
      </w:r>
      <w:r>
        <w:t xml:space="preserve"> rud3ra </w:t>
      </w:r>
      <w:proofErr w:type="spellStart"/>
      <w:r>
        <w:t>rud3ra</w:t>
      </w:r>
      <w:proofErr w:type="spellEnd"/>
      <w:r>
        <w:t xml:space="preserve"> ta</w:t>
      </w:r>
      <w:r w:rsidR="00A005BE">
        <w:t>/</w:t>
      </w:r>
      <w:proofErr w:type="spellStart"/>
      <w:r>
        <w:t>nuva</w:t>
      </w:r>
      <w:proofErr w:type="spellEnd"/>
      <w:r w:rsidR="00A005BE">
        <w:t>+</w:t>
      </w:r>
      <w:r>
        <w:t xml:space="preserve"> </w:t>
      </w:r>
      <w:proofErr w:type="spellStart"/>
      <w:r>
        <w:t>sta</w:t>
      </w:r>
      <w:proofErr w:type="spellEnd"/>
      <w:r w:rsidR="00A005BE">
        <w:t>/</w:t>
      </w:r>
      <w:proofErr w:type="spellStart"/>
      <w:r>
        <w:t>nuvO</w:t>
      </w:r>
      <w:proofErr w:type="spellEnd"/>
      <w:r w:rsidR="00A005BE">
        <w:t>+</w:t>
      </w:r>
      <w:r>
        <w:t xml:space="preserve"> rud3ra | </w:t>
      </w:r>
    </w:p>
    <w:p w14:paraId="4238BFB2" w14:textId="22ECD4B1" w:rsidR="00AC10CC" w:rsidRDefault="00665F3D">
      <w:r>
        <w:t>1)</w:t>
      </w:r>
      <w:r>
        <w:tab/>
        <w:t>4.5.10.3(1)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</w:t>
      </w:r>
      <w:r w:rsidR="00A005BE">
        <w:t>/</w:t>
      </w:r>
      <w:r>
        <w:t xml:space="preserve"> | </w:t>
      </w:r>
      <w:proofErr w:type="spellStart"/>
      <w:r>
        <w:t>rI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Sha</w:t>
      </w:r>
      <w:r w:rsidR="00A005BE">
        <w:t>/</w:t>
      </w:r>
      <w:r>
        <w:t>H ||</w:t>
      </w:r>
    </w:p>
    <w:p w14:paraId="161EE709" w14:textId="67690A62" w:rsidR="00AC10CC" w:rsidRDefault="00665F3D"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rI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ShO</w:t>
      </w:r>
      <w:proofErr w:type="spellEnd"/>
      <w:r w:rsidR="00A005BE">
        <w:t>/</w:t>
      </w:r>
      <w:r>
        <w:t xml:space="preserve"> </w:t>
      </w:r>
      <w:proofErr w:type="spellStart"/>
      <w:r>
        <w:t>rI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ShO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rI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Sha</w:t>
      </w:r>
      <w:r w:rsidR="00A005BE">
        <w:t>/</w:t>
      </w:r>
      <w:r>
        <w:t xml:space="preserve">H | </w:t>
      </w:r>
    </w:p>
    <w:p w14:paraId="3A91EFCE" w14:textId="1AB66E24" w:rsidR="00AC10CC" w:rsidRDefault="00665F3D">
      <w:r>
        <w:t>2)</w:t>
      </w:r>
      <w:r>
        <w:tab/>
        <w:t>4.5.1</w:t>
      </w:r>
      <w:r>
        <w:t>0.3(2)</w:t>
      </w:r>
      <w:proofErr w:type="gramStart"/>
      <w:r>
        <w:t xml:space="preserve">-  </w:t>
      </w:r>
      <w:proofErr w:type="spellStart"/>
      <w:r>
        <w:t>rI</w:t>
      </w:r>
      <w:proofErr w:type="spellEnd"/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Sha</w:t>
      </w:r>
      <w:r w:rsidR="00A005BE">
        <w:t>/</w:t>
      </w:r>
      <w:r>
        <w:t>H ||</w:t>
      </w:r>
    </w:p>
    <w:p w14:paraId="0BA979C5" w14:textId="72A23029" w:rsidR="00AC10CC" w:rsidRDefault="00665F3D">
      <w:proofErr w:type="spellStart"/>
      <w:r>
        <w:t>rI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Sha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rIriShaH</w:t>
      </w:r>
      <w:proofErr w:type="spellEnd"/>
      <w:r>
        <w:t xml:space="preserve"> | </w:t>
      </w:r>
    </w:p>
    <w:p w14:paraId="7FB13C6D" w14:textId="12FECD60" w:rsidR="00AC10CC" w:rsidRDefault="00665F3D">
      <w:r>
        <w:t>3)</w:t>
      </w:r>
      <w:r>
        <w:tab/>
        <w:t>4.5.10.3(3)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4D6814D6" w14:textId="532157B7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2CF43DAB" w14:textId="3E7D2E4F" w:rsidR="00AC10CC" w:rsidRDefault="00665F3D">
      <w:r>
        <w:t>4)</w:t>
      </w:r>
      <w:r>
        <w:tab/>
        <w:t>4.5.10.3(4)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tO</w:t>
      </w:r>
      <w:proofErr w:type="spellEnd"/>
      <w:r w:rsidR="00A005BE">
        <w:t>/</w:t>
      </w:r>
      <w:proofErr w:type="spellStart"/>
      <w:r>
        <w:t>kE</w:t>
      </w:r>
      <w:proofErr w:type="spellEnd"/>
      <w:r>
        <w:t xml:space="preserve"> |</w:t>
      </w:r>
    </w:p>
    <w:p w14:paraId="30EEA07D" w14:textId="4027BCB6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stO</w:t>
      </w:r>
      <w:proofErr w:type="spellEnd"/>
      <w:r w:rsidR="00A005BE"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tO</w:t>
      </w:r>
      <w:proofErr w:type="spellEnd"/>
      <w:r w:rsidR="00A005BE">
        <w:t>/</w:t>
      </w:r>
      <w:proofErr w:type="spellStart"/>
      <w:r>
        <w:t>kE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stO</w:t>
      </w:r>
      <w:proofErr w:type="spellEnd"/>
      <w:r w:rsidR="00A005BE">
        <w:t>/</w:t>
      </w:r>
      <w:proofErr w:type="spellStart"/>
      <w:r>
        <w:t>kE</w:t>
      </w:r>
      <w:proofErr w:type="spellEnd"/>
      <w:r>
        <w:t xml:space="preserve"> | </w:t>
      </w:r>
    </w:p>
    <w:p w14:paraId="4D8FAD4E" w14:textId="67601C09" w:rsidR="00AC10CC" w:rsidRDefault="00665F3D">
      <w:r>
        <w:t>5)</w:t>
      </w:r>
      <w:r>
        <w:tab/>
        <w:t>4.5.10.3(5)</w:t>
      </w:r>
      <w:proofErr w:type="gramStart"/>
      <w:r>
        <w:t xml:space="preserve">-  </w:t>
      </w:r>
      <w:proofErr w:type="spellStart"/>
      <w:r>
        <w:t>tO</w:t>
      </w:r>
      <w:proofErr w:type="spellEnd"/>
      <w:proofErr w:type="gramEnd"/>
      <w:r w:rsidR="00A005BE">
        <w:t>/</w:t>
      </w:r>
      <w:proofErr w:type="spellStart"/>
      <w:r>
        <w:t>kE</w:t>
      </w:r>
      <w:proofErr w:type="spellEnd"/>
      <w:r>
        <w:t xml:space="preserve"> | </w:t>
      </w:r>
      <w:proofErr w:type="spellStart"/>
      <w:r>
        <w:t>tana</w:t>
      </w:r>
      <w:r w:rsidR="00A005BE">
        <w:t>+</w:t>
      </w:r>
      <w:r>
        <w:t>yE</w:t>
      </w:r>
      <w:proofErr w:type="spellEnd"/>
      <w:r>
        <w:t xml:space="preserve"> |</w:t>
      </w:r>
    </w:p>
    <w:p w14:paraId="1BF877A2" w14:textId="53500EFD" w:rsidR="00AC10CC" w:rsidRDefault="00665F3D">
      <w:proofErr w:type="spellStart"/>
      <w:r>
        <w:t>tO</w:t>
      </w:r>
      <w:proofErr w:type="spellEnd"/>
      <w:r w:rsidR="00A005BE"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tana</w:t>
      </w:r>
      <w:r w:rsidR="00A005BE">
        <w:t>+</w:t>
      </w:r>
      <w:r>
        <w:t>yE</w:t>
      </w:r>
      <w:proofErr w:type="spellEnd"/>
      <w:r>
        <w:t xml:space="preserve"> </w:t>
      </w:r>
      <w:proofErr w:type="spellStart"/>
      <w:r>
        <w:t>tO</w:t>
      </w:r>
      <w:proofErr w:type="spellEnd"/>
      <w:r w:rsidR="00A005BE"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tO</w:t>
      </w:r>
      <w:proofErr w:type="spellEnd"/>
      <w:r w:rsidR="00A005BE"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tana</w:t>
      </w:r>
      <w:r w:rsidR="00A005BE">
        <w:t>+</w:t>
      </w:r>
      <w:r>
        <w:t>y</w:t>
      </w:r>
      <w:r>
        <w:t>E</w:t>
      </w:r>
      <w:proofErr w:type="spellEnd"/>
      <w:r>
        <w:t xml:space="preserve"> | </w:t>
      </w:r>
    </w:p>
    <w:p w14:paraId="261243B7" w14:textId="7BC8EBE7" w:rsidR="00AC10CC" w:rsidRDefault="00665F3D">
      <w:r>
        <w:t>6)</w:t>
      </w:r>
      <w:r>
        <w:tab/>
        <w:t>4.5.10.3(6)</w:t>
      </w:r>
      <w:proofErr w:type="gramStart"/>
      <w:r>
        <w:t xml:space="preserve">-  </w:t>
      </w:r>
      <w:proofErr w:type="spellStart"/>
      <w:r>
        <w:t>tana</w:t>
      </w:r>
      <w:proofErr w:type="gramEnd"/>
      <w:r w:rsidR="00A005BE">
        <w:t>+</w:t>
      </w:r>
      <w:r>
        <w:t>yE</w:t>
      </w:r>
      <w:proofErr w:type="spellEnd"/>
      <w:r>
        <w:t xml:space="preserve"> | mA |</w:t>
      </w:r>
    </w:p>
    <w:p w14:paraId="25BC905C" w14:textId="618AD537" w:rsidR="00AC10CC" w:rsidRDefault="00665F3D">
      <w:proofErr w:type="spellStart"/>
      <w:r>
        <w:t>tana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tana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</w:t>
      </w:r>
      <w:proofErr w:type="spellStart"/>
      <w:r>
        <w:t>tana</w:t>
      </w:r>
      <w:r w:rsidR="00A005BE">
        <w:t>+</w:t>
      </w:r>
      <w:r>
        <w:t>yE</w:t>
      </w:r>
      <w:proofErr w:type="spellEnd"/>
      <w:r w:rsidR="00A005BE">
        <w:t>/</w:t>
      </w:r>
      <w:r>
        <w:t xml:space="preserve"> mA | </w:t>
      </w:r>
    </w:p>
    <w:p w14:paraId="4DFADAD5" w14:textId="2BC51244" w:rsidR="00AC10CC" w:rsidRDefault="00665F3D">
      <w:r>
        <w:t>7)</w:t>
      </w:r>
      <w:r>
        <w:tab/>
        <w:t>4.5.10.3(7)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2BAA0D2C" w14:textId="78A1B72A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35C82B20" w14:textId="71C3D522" w:rsidR="00AC10CC" w:rsidRDefault="00665F3D">
      <w:r>
        <w:t>8)</w:t>
      </w:r>
      <w:r>
        <w:tab/>
        <w:t>4.5.10.3(8)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Ayu</w:t>
      </w:r>
      <w:r w:rsidR="00A005BE">
        <w:t>+</w:t>
      </w:r>
      <w:r>
        <w:t>Shi</w:t>
      </w:r>
      <w:proofErr w:type="spellEnd"/>
      <w:r>
        <w:t xml:space="preserve"> |</w:t>
      </w:r>
    </w:p>
    <w:p w14:paraId="5B2B31CE" w14:textId="1E85C9A7" w:rsidR="00AC10CC" w:rsidRDefault="00665F3D">
      <w:r>
        <w:lastRenderedPageBreak/>
        <w:t>~</w:t>
      </w:r>
      <w:proofErr w:type="spellStart"/>
      <w:r>
        <w:t>na</w:t>
      </w:r>
      <w:proofErr w:type="spellEnd"/>
      <w:r w:rsidR="00A005BE">
        <w:t>/</w:t>
      </w:r>
      <w:r>
        <w:t xml:space="preserve"> Ayu</w:t>
      </w:r>
      <w:r w:rsidR="00A005BE">
        <w:t>/</w:t>
      </w:r>
      <w:proofErr w:type="spellStart"/>
      <w:r>
        <w:t>ShyAyu</w:t>
      </w:r>
      <w:r w:rsidR="00A005BE">
        <w:t>+</w:t>
      </w:r>
      <w:r>
        <w:t>Shi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Ayu</w:t>
      </w:r>
      <w:r w:rsidR="00A005BE">
        <w:t>+</w:t>
      </w:r>
      <w:r>
        <w:t>Shi</w:t>
      </w:r>
      <w:proofErr w:type="spellEnd"/>
      <w:r>
        <w:t xml:space="preserve"> | </w:t>
      </w:r>
    </w:p>
    <w:p w14:paraId="23229B1B" w14:textId="482E3972" w:rsidR="00AC10CC" w:rsidRDefault="00665F3D">
      <w:r>
        <w:t>9)</w:t>
      </w:r>
      <w:r>
        <w:tab/>
        <w:t>4.5.10.3(9)</w:t>
      </w:r>
      <w:proofErr w:type="gramStart"/>
      <w:r>
        <w:t xml:space="preserve">-  </w:t>
      </w:r>
      <w:proofErr w:type="spellStart"/>
      <w:r>
        <w:t>Ayu</w:t>
      </w:r>
      <w:proofErr w:type="gramEnd"/>
      <w:r w:rsidR="00A005BE">
        <w:t>+</w:t>
      </w:r>
      <w:r>
        <w:t>Shi</w:t>
      </w:r>
      <w:proofErr w:type="spellEnd"/>
      <w:r>
        <w:t xml:space="preserve"> | mA |</w:t>
      </w:r>
    </w:p>
    <w:p w14:paraId="01A52A89" w14:textId="48F33B49" w:rsidR="00AC10CC" w:rsidRDefault="00665F3D">
      <w:proofErr w:type="spellStart"/>
      <w:r>
        <w:t>Ayu</w:t>
      </w:r>
      <w:r w:rsidR="00A005BE">
        <w:t>+</w:t>
      </w:r>
      <w:r>
        <w:t>Shi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yu</w:t>
      </w:r>
      <w:proofErr w:type="spellEnd"/>
      <w:r w:rsidR="00A005BE">
        <w:t>/</w:t>
      </w:r>
      <w:proofErr w:type="spellStart"/>
      <w:r>
        <w:t>ShyAyu</w:t>
      </w:r>
      <w:r w:rsidR="00A005BE">
        <w:t>+</w:t>
      </w:r>
      <w:r>
        <w:t>Shi</w:t>
      </w:r>
      <w:proofErr w:type="spellEnd"/>
      <w:r w:rsidR="00A005BE">
        <w:t>/</w:t>
      </w:r>
      <w:r>
        <w:t xml:space="preserve"> mA | </w:t>
      </w:r>
    </w:p>
    <w:p w14:paraId="385D8770" w14:textId="2029A986" w:rsidR="00AC10CC" w:rsidRDefault="00665F3D">
      <w:r>
        <w:t>10)</w:t>
      </w:r>
      <w:r>
        <w:tab/>
        <w:t>4.5.10.3(10)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772199F8" w14:textId="6AC973E3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5F1CB2EE" w14:textId="53DF9C90" w:rsidR="00AC10CC" w:rsidRDefault="00665F3D">
      <w:r>
        <w:t>11)</w:t>
      </w:r>
      <w:r>
        <w:tab/>
        <w:t>4.5.10.3(11)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 gO3Shu</w:t>
      </w:r>
      <w:r w:rsidR="00A005BE">
        <w:t>+</w:t>
      </w:r>
      <w:r>
        <w:t xml:space="preserve"> |</w:t>
      </w:r>
    </w:p>
    <w:p w14:paraId="6B094DC4" w14:textId="444D4DD4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gO3Shu</w:t>
      </w:r>
      <w:r w:rsidR="00A005BE">
        <w:t>/</w:t>
      </w:r>
      <w:r>
        <w:t xml:space="preserve"> gO3Shu</w:t>
      </w:r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gO3Shu</w:t>
      </w:r>
      <w:r w:rsidR="00A005BE">
        <w:t>+</w:t>
      </w:r>
      <w:r>
        <w:t xml:space="preserve"> | </w:t>
      </w:r>
    </w:p>
    <w:p w14:paraId="5EF95B53" w14:textId="3DE32F6E" w:rsidR="00AC10CC" w:rsidRDefault="00665F3D">
      <w:r>
        <w:t>12)</w:t>
      </w:r>
      <w:r>
        <w:tab/>
        <w:t>4.5.10.3(12)</w:t>
      </w:r>
      <w:proofErr w:type="gramStart"/>
      <w:r>
        <w:t>-  gO</w:t>
      </w:r>
      <w:proofErr w:type="gramEnd"/>
      <w:r>
        <w:t>3Shu</w:t>
      </w:r>
      <w:r w:rsidR="00A005BE">
        <w:t>+</w:t>
      </w:r>
      <w:r>
        <w:t xml:space="preserve"> | mA |</w:t>
      </w:r>
    </w:p>
    <w:p w14:paraId="1F317A90" w14:textId="1BD423F3" w:rsidR="00AC10CC" w:rsidRDefault="00665F3D">
      <w:r>
        <w:t>gO3Shu</w:t>
      </w:r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gO3Shu</w:t>
      </w:r>
      <w:r w:rsidR="00A005BE">
        <w:t>/</w:t>
      </w:r>
      <w:r>
        <w:t xml:space="preserve"> gO3Shu</w:t>
      </w:r>
      <w:r w:rsidR="00A005BE">
        <w:t>/</w:t>
      </w:r>
      <w:r>
        <w:t xml:space="preserve"> mA | </w:t>
      </w:r>
    </w:p>
    <w:p w14:paraId="4837A002" w14:textId="5C3CB032" w:rsidR="00AC10CC" w:rsidRDefault="00665F3D">
      <w:r>
        <w:t>13)</w:t>
      </w:r>
      <w:r>
        <w:tab/>
        <w:t>4.5.10</w:t>
      </w:r>
      <w:r>
        <w:t>.3(13)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19024153" w14:textId="3C299C32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0690C367" w14:textId="4D924078" w:rsidR="00AC10CC" w:rsidRDefault="00665F3D">
      <w:r>
        <w:t>14)</w:t>
      </w:r>
      <w:r>
        <w:tab/>
        <w:t>4.5.10.3(14)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aSvE</w:t>
      </w:r>
      <w:r w:rsidR="00A005BE">
        <w:t>+</w:t>
      </w:r>
      <w:r>
        <w:t>Shu</w:t>
      </w:r>
      <w:proofErr w:type="spellEnd"/>
      <w:r>
        <w:t xml:space="preserve"> |</w:t>
      </w:r>
    </w:p>
    <w:p w14:paraId="7AA50D5F" w14:textId="7D38DA73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aSvE</w:t>
      </w:r>
      <w:proofErr w:type="spellEnd"/>
      <w:r w:rsidR="00A005BE">
        <w:t>/</w:t>
      </w:r>
      <w:r>
        <w:t xml:space="preserve"> </w:t>
      </w:r>
      <w:proofErr w:type="spellStart"/>
      <w:r>
        <w:t>ShvaSvE</w:t>
      </w:r>
      <w:r w:rsidR="00A005BE">
        <w:t>+</w:t>
      </w:r>
      <w:r>
        <w:t>Shu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aSvE</w:t>
      </w:r>
      <w:r w:rsidR="00A005BE">
        <w:t>+</w:t>
      </w:r>
      <w:r>
        <w:t>Shu</w:t>
      </w:r>
      <w:proofErr w:type="spellEnd"/>
      <w:r>
        <w:t xml:space="preserve"> | </w:t>
      </w:r>
    </w:p>
    <w:p w14:paraId="28FEF63E" w14:textId="63FAB71E" w:rsidR="00AC10CC" w:rsidRDefault="00665F3D">
      <w:r>
        <w:t>15)</w:t>
      </w:r>
      <w:r>
        <w:tab/>
        <w:t>4.5.10.3(15)</w:t>
      </w:r>
      <w:proofErr w:type="gramStart"/>
      <w:r>
        <w:t xml:space="preserve">-  </w:t>
      </w:r>
      <w:proofErr w:type="spellStart"/>
      <w:r>
        <w:t>aSvE</w:t>
      </w:r>
      <w:proofErr w:type="gramEnd"/>
      <w:r w:rsidR="00A005BE">
        <w:t>+</w:t>
      </w:r>
      <w:r>
        <w:t>Shu</w:t>
      </w:r>
      <w:proofErr w:type="spellEnd"/>
      <w:r>
        <w:t xml:space="preserve"> | </w:t>
      </w:r>
      <w:proofErr w:type="spellStart"/>
      <w:r>
        <w:t>rI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Sha</w:t>
      </w:r>
      <w:r w:rsidR="00A005BE">
        <w:t>/</w:t>
      </w:r>
      <w:r>
        <w:t>H ||</w:t>
      </w:r>
    </w:p>
    <w:p w14:paraId="58395E65" w14:textId="243BEB96" w:rsidR="00AC10CC" w:rsidRDefault="00665F3D">
      <w:proofErr w:type="spellStart"/>
      <w:r>
        <w:t>aSvE</w:t>
      </w:r>
      <w:r w:rsidR="00A005BE">
        <w:t>+</w:t>
      </w:r>
      <w:r>
        <w:t>Shu</w:t>
      </w:r>
      <w:proofErr w:type="spellEnd"/>
      <w:r>
        <w:t xml:space="preserve">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</w:t>
      </w:r>
      <w:proofErr w:type="spellEnd"/>
      <w:r w:rsidR="00A005BE">
        <w:t>/</w:t>
      </w:r>
      <w:r>
        <w:t xml:space="preserve"> </w:t>
      </w:r>
      <w:proofErr w:type="spellStart"/>
      <w:r>
        <w:t>aSvE</w:t>
      </w:r>
      <w:proofErr w:type="spellEnd"/>
      <w:r w:rsidR="00A005BE">
        <w:t>/</w:t>
      </w:r>
      <w:r>
        <w:t xml:space="preserve"> </w:t>
      </w:r>
      <w:proofErr w:type="spellStart"/>
      <w:r>
        <w:t>ShvaSvE</w:t>
      </w:r>
      <w:r w:rsidR="00A005BE">
        <w:t>+</w:t>
      </w:r>
      <w:r>
        <w:t>Shu</w:t>
      </w:r>
      <w:proofErr w:type="spellEnd"/>
      <w:r>
        <w:t xml:space="preserve"> </w:t>
      </w:r>
      <w:proofErr w:type="spellStart"/>
      <w:r>
        <w:t>rIriShaH</w:t>
      </w:r>
      <w:proofErr w:type="spellEnd"/>
      <w:r>
        <w:t xml:space="preserve"> | </w:t>
      </w:r>
    </w:p>
    <w:p w14:paraId="2BE73989" w14:textId="01A53423" w:rsidR="00AC10CC" w:rsidRDefault="00665F3D">
      <w:r>
        <w:t>16)</w:t>
      </w:r>
      <w:r>
        <w:tab/>
        <w:t>4.5.10.3(16)</w:t>
      </w:r>
      <w:proofErr w:type="gramStart"/>
      <w:r>
        <w:t xml:space="preserve">-  </w:t>
      </w:r>
      <w:proofErr w:type="spellStart"/>
      <w:r>
        <w:t>rI</w:t>
      </w:r>
      <w:proofErr w:type="spellEnd"/>
      <w:proofErr w:type="gramEnd"/>
      <w:r w:rsidR="00A005BE">
        <w:t>/</w:t>
      </w:r>
      <w:proofErr w:type="spellStart"/>
      <w:r>
        <w:t>r</w:t>
      </w:r>
      <w:r>
        <w:t>i</w:t>
      </w:r>
      <w:proofErr w:type="spellEnd"/>
      <w:r w:rsidR="00A005BE">
        <w:t>/</w:t>
      </w:r>
      <w:r>
        <w:t>Sha</w:t>
      </w:r>
      <w:r w:rsidR="00A005BE">
        <w:t>/</w:t>
      </w:r>
      <w:r>
        <w:t>H ||</w:t>
      </w:r>
    </w:p>
    <w:p w14:paraId="60970560" w14:textId="34293828" w:rsidR="00AC10CC" w:rsidRDefault="00665F3D">
      <w:proofErr w:type="spellStart"/>
      <w:r>
        <w:t>rI</w:t>
      </w:r>
      <w:proofErr w:type="spellEnd"/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Sha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rIriShaH</w:t>
      </w:r>
      <w:proofErr w:type="spellEnd"/>
      <w:r>
        <w:t xml:space="preserve"> | </w:t>
      </w:r>
    </w:p>
    <w:p w14:paraId="1CB60E17" w14:textId="4A2F079F" w:rsidR="00AC10CC" w:rsidRDefault="00665F3D">
      <w:r>
        <w:t>17)</w:t>
      </w:r>
      <w:r>
        <w:tab/>
        <w:t>4.5.10.3(17)</w:t>
      </w:r>
      <w:proofErr w:type="gramStart"/>
      <w:r>
        <w:t xml:space="preserve">-  </w:t>
      </w:r>
      <w:proofErr w:type="spellStart"/>
      <w:r>
        <w:t>vI</w:t>
      </w:r>
      <w:proofErr w:type="spellEnd"/>
      <w:proofErr w:type="gramEnd"/>
      <w:r w:rsidR="00A005BE">
        <w:t>/</w:t>
      </w:r>
      <w:proofErr w:type="spellStart"/>
      <w:r>
        <w:t>rAn</w:t>
      </w:r>
      <w:proofErr w:type="spellEnd"/>
      <w:r>
        <w:t xml:space="preserve"> | mA |</w:t>
      </w:r>
    </w:p>
    <w:p w14:paraId="0F475682" w14:textId="441A8AAB" w:rsidR="00AC10CC" w:rsidRDefault="00665F3D">
      <w:proofErr w:type="spellStart"/>
      <w:r>
        <w:t>vI</w:t>
      </w:r>
      <w:proofErr w:type="spellEnd"/>
      <w:r w:rsidR="00A005BE">
        <w:t>/</w:t>
      </w:r>
      <w:proofErr w:type="spellStart"/>
      <w:r>
        <w:t>rAn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</w:t>
      </w:r>
      <w:proofErr w:type="spellEnd"/>
      <w:r w:rsidR="00A005BE">
        <w:t>/</w:t>
      </w:r>
      <w:proofErr w:type="spellStart"/>
      <w:r>
        <w:t>rAn</w:t>
      </w:r>
      <w:proofErr w:type="spellEnd"/>
      <w:r>
        <w:t xml:space="preserve">. </w:t>
      </w:r>
      <w:proofErr w:type="spellStart"/>
      <w:r>
        <w:t>vI</w:t>
      </w:r>
      <w:proofErr w:type="spellEnd"/>
      <w:r w:rsidR="00A005BE">
        <w:t>/</w:t>
      </w:r>
      <w:proofErr w:type="spellStart"/>
      <w:r>
        <w:t>rAn</w:t>
      </w:r>
      <w:proofErr w:type="spellEnd"/>
      <w:r>
        <w:t xml:space="preserve"> mA | </w:t>
      </w:r>
    </w:p>
    <w:p w14:paraId="3ECE7E03" w14:textId="352A7A6B" w:rsidR="00AC10CC" w:rsidRDefault="00665F3D">
      <w:r>
        <w:t>18)</w:t>
      </w:r>
      <w:r>
        <w:tab/>
        <w:t>4.5.10.3(18)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12C50931" w14:textId="7FD6CDE0" w:rsidR="00AC10CC" w:rsidRDefault="00665F3D">
      <w:r>
        <w:t>mA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2BFE56F2" w14:textId="2E9552FF" w:rsidR="00AC10CC" w:rsidRDefault="00665F3D">
      <w:r>
        <w:t>19)</w:t>
      </w:r>
      <w:r>
        <w:tab/>
        <w:t>4.5.10.3(19)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</w:t>
      </w:r>
    </w:p>
    <w:p w14:paraId="575A59F4" w14:textId="7B630177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 </w:t>
      </w:r>
    </w:p>
    <w:p w14:paraId="4039CFE4" w14:textId="0724D460" w:rsidR="00AC10CC" w:rsidRDefault="00665F3D">
      <w:r>
        <w:t>20)</w:t>
      </w:r>
      <w:r>
        <w:tab/>
        <w:t>4.5</w:t>
      </w:r>
      <w:r>
        <w:t>.10.3(20)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</w:t>
      </w:r>
      <w:r w:rsidR="00A005BE">
        <w:t>/</w:t>
      </w:r>
      <w:r>
        <w:t xml:space="preserve"> | BA</w:t>
      </w:r>
      <w:r w:rsidR="00A005BE">
        <w:t>/</w:t>
      </w:r>
      <w:r>
        <w:t>4mi</w:t>
      </w:r>
      <w:r w:rsidR="00A005BE">
        <w:t>/</w:t>
      </w:r>
      <w:proofErr w:type="spellStart"/>
      <w:r>
        <w:t>taH</w:t>
      </w:r>
      <w:proofErr w:type="spellEnd"/>
      <w:r>
        <w:t xml:space="preserve"> |</w:t>
      </w:r>
    </w:p>
    <w:p w14:paraId="04E92709" w14:textId="32DFB7FF" w:rsidR="00AC10CC" w:rsidRDefault="00665F3D"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BA</w:t>
      </w:r>
      <w:r w:rsidR="00A005BE">
        <w:t>/</w:t>
      </w:r>
      <w:r>
        <w:t>4mi</w:t>
      </w:r>
      <w:r w:rsidR="00A005BE">
        <w:t>/</w:t>
      </w:r>
      <w:proofErr w:type="spellStart"/>
      <w:r>
        <w:t>tO</w:t>
      </w:r>
      <w:proofErr w:type="spellEnd"/>
      <w:r>
        <w:t xml:space="preserve"> BA</w:t>
      </w:r>
      <w:r w:rsidR="00A005BE">
        <w:t>+</w:t>
      </w:r>
      <w:r>
        <w:t>4mi</w:t>
      </w:r>
      <w:r w:rsidR="00A005BE">
        <w:t>/</w:t>
      </w:r>
      <w:proofErr w:type="spellStart"/>
      <w:r>
        <w:t>tO</w:t>
      </w:r>
      <w:proofErr w:type="spellEnd"/>
      <w:r>
        <w:t xml:space="preserve"> ru</w:t>
      </w:r>
      <w:r w:rsidR="00A005BE">
        <w:t>+</w:t>
      </w:r>
      <w:r>
        <w:t>d3ra rud3ra BA4mi</w:t>
      </w:r>
      <w:r w:rsidR="00A005BE">
        <w:t>/</w:t>
      </w:r>
      <w:proofErr w:type="spellStart"/>
      <w:r>
        <w:t>taH</w:t>
      </w:r>
      <w:proofErr w:type="spellEnd"/>
      <w:r>
        <w:t xml:space="preserve"> | </w:t>
      </w:r>
    </w:p>
    <w:p w14:paraId="7F8B4980" w14:textId="516CA562" w:rsidR="00AC10CC" w:rsidRDefault="00665F3D">
      <w:r>
        <w:t>21)</w:t>
      </w:r>
      <w:r>
        <w:tab/>
        <w:t>4.5.10.3(21)</w:t>
      </w:r>
      <w:proofErr w:type="gramStart"/>
      <w:r>
        <w:t>-  BA</w:t>
      </w:r>
      <w:proofErr w:type="gramEnd"/>
      <w:r w:rsidR="00A005BE">
        <w:t>/</w:t>
      </w:r>
      <w:r>
        <w:t>4mi</w:t>
      </w:r>
      <w:r w:rsidR="00A005BE"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va</w:t>
      </w:r>
      <w:proofErr w:type="spell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4H |</w:t>
      </w:r>
    </w:p>
    <w:p w14:paraId="1D8FAD69" w14:textId="2F72047F" w:rsidR="00AC10CC" w:rsidRDefault="00665F3D">
      <w:r>
        <w:lastRenderedPageBreak/>
        <w:t>BA</w:t>
      </w:r>
      <w:r w:rsidR="00A005BE">
        <w:t>/</w:t>
      </w:r>
      <w:r>
        <w:t>4mi</w:t>
      </w:r>
      <w:r w:rsidR="00A005BE">
        <w:t>/</w:t>
      </w:r>
      <w:proofErr w:type="spellStart"/>
      <w:r>
        <w:t>tO</w:t>
      </w:r>
      <w:proofErr w:type="spellEnd"/>
      <w:r>
        <w:t xml:space="preserve"> va</w:t>
      </w:r>
      <w:r w:rsidR="00A005BE">
        <w:t>+</w:t>
      </w:r>
      <w:r>
        <w:t>dhI4r vadhI4r BA4mi</w:t>
      </w:r>
      <w:r w:rsidR="00A005BE">
        <w:t>/</w:t>
      </w:r>
      <w:proofErr w:type="spellStart"/>
      <w:r>
        <w:t>tO</w:t>
      </w:r>
      <w:proofErr w:type="spellEnd"/>
      <w:r>
        <w:t xml:space="preserve"> BA</w:t>
      </w:r>
      <w:r w:rsidR="00A005BE">
        <w:t>+</w:t>
      </w:r>
      <w:r>
        <w:t>4mi</w:t>
      </w:r>
      <w:r w:rsidR="00A005BE">
        <w:t>/</w:t>
      </w:r>
      <w:proofErr w:type="spellStart"/>
      <w:r>
        <w:t>tO</w:t>
      </w:r>
      <w:proofErr w:type="spellEnd"/>
      <w:r>
        <w:t xml:space="preserve"> va</w:t>
      </w:r>
      <w:r w:rsidR="00A005BE">
        <w:t>+</w:t>
      </w:r>
      <w:r>
        <w:t xml:space="preserve">dhI4H | </w:t>
      </w:r>
    </w:p>
    <w:p w14:paraId="2BFC5D01" w14:textId="16115E43" w:rsidR="00AC10CC" w:rsidRDefault="00665F3D">
      <w:r>
        <w:t>22)</w:t>
      </w:r>
      <w:r>
        <w:tab/>
        <w:t>4.5.10.3(22)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4H | ha</w:t>
      </w:r>
      <w:r w:rsidR="00A005BE">
        <w:t>/</w:t>
      </w:r>
      <w:proofErr w:type="spellStart"/>
      <w:r>
        <w:t>viShma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|</w:t>
      </w:r>
    </w:p>
    <w:p w14:paraId="0B88AA43" w14:textId="3E62C85D" w:rsidR="00AC10CC" w:rsidRDefault="00665F3D">
      <w:proofErr w:type="spellStart"/>
      <w:r>
        <w:t>va</w:t>
      </w:r>
      <w:proofErr w:type="spell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4r</w:t>
      </w:r>
      <w:r w:rsidR="00A005BE">
        <w:t>/</w:t>
      </w:r>
      <w:r>
        <w:t>. ha</w:t>
      </w:r>
      <w:r w:rsidR="00A005BE">
        <w:t>/</w:t>
      </w:r>
      <w:proofErr w:type="spellStart"/>
      <w:r>
        <w:t>viShma</w:t>
      </w:r>
      <w:proofErr w:type="spellEnd"/>
      <w:r w:rsidR="00A005BE">
        <w:t>+</w:t>
      </w:r>
      <w:r>
        <w:t>~</w:t>
      </w:r>
      <w:proofErr w:type="spellStart"/>
      <w:r>
        <w:t>ntO</w:t>
      </w:r>
      <w:proofErr w:type="spellEnd"/>
      <w:r>
        <w:t xml:space="preserve"> ha</w:t>
      </w:r>
      <w:r w:rsidR="00A005BE">
        <w:t>/</w:t>
      </w:r>
      <w:proofErr w:type="spellStart"/>
      <w:r>
        <w:t>viShma</w:t>
      </w:r>
      <w:proofErr w:type="spellEnd"/>
      <w:r w:rsidR="00A005BE">
        <w:t>+</w:t>
      </w:r>
      <w:r>
        <w:t>~</w:t>
      </w:r>
      <w:proofErr w:type="spellStart"/>
      <w:r>
        <w:t>ntO</w:t>
      </w:r>
      <w:proofErr w:type="spellEnd"/>
      <w:r>
        <w:t xml:space="preserve"> vadhI4r </w:t>
      </w:r>
      <w:proofErr w:type="spellStart"/>
      <w:r>
        <w:t>vadhI4r</w:t>
      </w:r>
      <w:proofErr w:type="spellEnd"/>
      <w:r>
        <w:t>. ha</w:t>
      </w:r>
      <w:r w:rsidR="00A005BE">
        <w:t>/</w:t>
      </w:r>
      <w:proofErr w:type="spellStart"/>
      <w:r>
        <w:t>viShma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| </w:t>
      </w:r>
    </w:p>
    <w:p w14:paraId="14F876FA" w14:textId="2BF04C47" w:rsidR="00AC10CC" w:rsidRDefault="00665F3D">
      <w:r>
        <w:t>23)</w:t>
      </w:r>
      <w:r>
        <w:tab/>
        <w:t>4.5.10.3(23)</w:t>
      </w:r>
      <w:proofErr w:type="gramStart"/>
      <w:r>
        <w:t>-  ha</w:t>
      </w:r>
      <w:proofErr w:type="gramEnd"/>
      <w:r w:rsidR="00A005BE">
        <w:t>/</w:t>
      </w:r>
      <w:proofErr w:type="spellStart"/>
      <w:r>
        <w:t>viShma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sA</w:t>
      </w:r>
      <w:proofErr w:type="spellEnd"/>
      <w:r>
        <w:t xml:space="preserve"> |</w:t>
      </w:r>
    </w:p>
    <w:p w14:paraId="1AF915DC" w14:textId="5B97E51D" w:rsidR="00AC10CC" w:rsidRDefault="00665F3D">
      <w:r>
        <w:t>ha</w:t>
      </w:r>
      <w:r w:rsidR="00A005BE">
        <w:t>/</w:t>
      </w:r>
      <w:proofErr w:type="spellStart"/>
      <w:r>
        <w:t>viShma</w:t>
      </w:r>
      <w:proofErr w:type="spellEnd"/>
      <w:r w:rsidR="00A005BE">
        <w:t>+</w:t>
      </w:r>
      <w:r>
        <w:t>~</w:t>
      </w:r>
      <w:proofErr w:type="spellStart"/>
      <w:r>
        <w:t>ntO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sA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sA</w:t>
      </w:r>
      <w:proofErr w:type="spellEnd"/>
      <w:r>
        <w:t xml:space="preserve"> ha</w:t>
      </w:r>
      <w:r w:rsidR="00A005BE">
        <w:t>/</w:t>
      </w:r>
      <w:proofErr w:type="spellStart"/>
      <w:r>
        <w:t>viShma</w:t>
      </w:r>
      <w:proofErr w:type="spellEnd"/>
      <w:r w:rsidR="00A005BE">
        <w:t>+</w:t>
      </w:r>
      <w:r>
        <w:t>~</w:t>
      </w:r>
      <w:proofErr w:type="spellStart"/>
      <w:r>
        <w:t>ntO</w:t>
      </w:r>
      <w:proofErr w:type="spellEnd"/>
      <w:r>
        <w:t xml:space="preserve"> ha</w:t>
      </w:r>
      <w:r w:rsidR="00A005BE">
        <w:t>/</w:t>
      </w:r>
      <w:proofErr w:type="spellStart"/>
      <w:r>
        <w:t>viShma</w:t>
      </w:r>
      <w:proofErr w:type="spellEnd"/>
      <w:r w:rsidR="00A005BE">
        <w:t>+</w:t>
      </w:r>
      <w:r>
        <w:t>~</w:t>
      </w:r>
      <w:proofErr w:type="spellStart"/>
      <w:r>
        <w:t>ntO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sA</w:t>
      </w:r>
      <w:proofErr w:type="spellEnd"/>
      <w:r>
        <w:t xml:space="preserve"> | </w:t>
      </w:r>
    </w:p>
    <w:p w14:paraId="60C865DF" w14:textId="69D78BFD" w:rsidR="00AC10CC" w:rsidRDefault="00665F3D">
      <w:r>
        <w:t>24)</w:t>
      </w:r>
      <w:r>
        <w:tab/>
        <w:t>4.5.10.3(24)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sA</w:t>
      </w:r>
      <w:proofErr w:type="spellEnd"/>
      <w:r>
        <w:t xml:space="preserve"> | vi</w:t>
      </w:r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>4ma</w:t>
      </w:r>
      <w:r w:rsidR="00A005BE">
        <w:t>/</w:t>
      </w:r>
      <w:r>
        <w:t xml:space="preserve"> |</w:t>
      </w:r>
    </w:p>
    <w:p w14:paraId="02F90AC3" w14:textId="5BA7B538" w:rsidR="00AC10CC" w:rsidRDefault="00665F3D">
      <w:r>
        <w:t>~</w:t>
      </w:r>
      <w:proofErr w:type="spellStart"/>
      <w:r>
        <w:t>nama</w:t>
      </w:r>
      <w:r w:rsidR="00A005BE">
        <w:t>+</w:t>
      </w:r>
      <w:r>
        <w:t>sA</w:t>
      </w:r>
      <w:proofErr w:type="spellEnd"/>
      <w:r>
        <w:t xml:space="preserve"> vidhE4ma vidhE4ma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sA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sA</w:t>
      </w:r>
      <w:proofErr w:type="spellEnd"/>
      <w:r>
        <w:t xml:space="preserve"> vidhE4ma | </w:t>
      </w:r>
    </w:p>
    <w:p w14:paraId="271E79C9" w14:textId="7C137B6E" w:rsidR="00AC10CC" w:rsidRDefault="00665F3D">
      <w:r>
        <w:t>25)</w:t>
      </w:r>
      <w:r>
        <w:tab/>
        <w:t>4.5.10.3(25)</w:t>
      </w:r>
      <w:proofErr w:type="gramStart"/>
      <w:r>
        <w:t>-  vi</w:t>
      </w:r>
      <w:proofErr w:type="gramEnd"/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>4ma</w:t>
      </w:r>
      <w:r w:rsidR="00A005BE">
        <w:t>/</w:t>
      </w:r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||</w:t>
      </w:r>
    </w:p>
    <w:p w14:paraId="5732EE89" w14:textId="01133DCF" w:rsidR="00AC10CC" w:rsidRDefault="00665F3D">
      <w:r>
        <w:t>vi</w:t>
      </w:r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>4ma</w:t>
      </w:r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vi</w:t>
      </w:r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>4ma</w:t>
      </w:r>
      <w:r w:rsidR="00A005BE">
        <w:t>/</w:t>
      </w:r>
      <w:r>
        <w:t xml:space="preserve"> vi</w:t>
      </w:r>
      <w:r w:rsidR="00A005BE">
        <w:t>/</w:t>
      </w:r>
      <w:proofErr w:type="spellStart"/>
      <w:r>
        <w:t>dhE</w:t>
      </w:r>
      <w:proofErr w:type="spellEnd"/>
      <w:r w:rsidR="00A005BE">
        <w:t>/</w:t>
      </w:r>
      <w:r>
        <w:t>4ma</w:t>
      </w:r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| </w:t>
      </w:r>
    </w:p>
    <w:p w14:paraId="57F5D86E" w14:textId="0714D4AC" w:rsidR="00AC10CC" w:rsidRDefault="00665F3D">
      <w:r>
        <w:t>26)</w:t>
      </w:r>
      <w:r>
        <w:tab/>
        <w:t>4.5.10.3(26)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||</w:t>
      </w:r>
    </w:p>
    <w:p w14:paraId="0D7CEBED" w14:textId="6F77EFC3" w:rsidR="00AC10CC" w:rsidRDefault="00665F3D">
      <w:r>
        <w:t>ta</w:t>
      </w:r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C738F29" w14:textId="0AF1DD49" w:rsidR="00AC10CC" w:rsidRDefault="00665F3D">
      <w:r>
        <w:t>27)</w:t>
      </w:r>
      <w:r>
        <w:tab/>
        <w:t>4.5.10.3(27)</w:t>
      </w:r>
      <w:proofErr w:type="gramStart"/>
      <w:r>
        <w:t>-  A</w:t>
      </w:r>
      <w:proofErr w:type="gramEnd"/>
      <w:r w:rsidR="00A005BE">
        <w:t>/</w:t>
      </w:r>
      <w:proofErr w:type="spellStart"/>
      <w:r>
        <w:t>rAt</w:t>
      </w:r>
      <w:proofErr w:type="spell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4847C3E1" w14:textId="4AC903BC" w:rsidR="00AC10CC" w:rsidRDefault="00665F3D">
      <w:r>
        <w:t>A</w:t>
      </w:r>
      <w:r w:rsidR="00A005BE">
        <w:t>/</w:t>
      </w:r>
      <w:proofErr w:type="spellStart"/>
      <w:r>
        <w:t>rAt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+</w:t>
      </w:r>
      <w:r>
        <w:t xml:space="preserve"> ta A</w:t>
      </w:r>
      <w:r w:rsidR="00A005BE">
        <w:t>/</w:t>
      </w:r>
      <w:proofErr w:type="spellStart"/>
      <w:r>
        <w:t>rAdA</w:t>
      </w:r>
      <w:proofErr w:type="spellEnd"/>
      <w:r w:rsidR="00A005BE">
        <w:t>/</w:t>
      </w:r>
      <w:r>
        <w:t xml:space="preserve">3rAt </w:t>
      </w:r>
      <w:proofErr w:type="spellStart"/>
      <w:r>
        <w:t>tE</w:t>
      </w:r>
      <w:proofErr w:type="spellEnd"/>
      <w:r w:rsidR="00A005BE">
        <w:t>%</w:t>
      </w:r>
      <w:r>
        <w:t xml:space="preserve"> | </w:t>
      </w:r>
    </w:p>
    <w:p w14:paraId="04325A1F" w14:textId="1B4495AB" w:rsidR="00AC10CC" w:rsidRDefault="00665F3D">
      <w:r>
        <w:t>28)</w:t>
      </w:r>
      <w:r>
        <w:tab/>
        <w:t>4.5.10.3(28)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</w:t>
      </w:r>
      <w:proofErr w:type="spellStart"/>
      <w:r>
        <w:t>gO</w:t>
      </w:r>
      <w:proofErr w:type="spellEnd"/>
      <w:r w:rsidR="00A005BE">
        <w:t>/</w:t>
      </w:r>
      <w:r>
        <w:t>3G4nE |</w:t>
      </w:r>
    </w:p>
    <w:p w14:paraId="1AB80066" w14:textId="6846ADCE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gO</w:t>
      </w:r>
      <w:proofErr w:type="spellEnd"/>
      <w:r w:rsidR="00A005BE">
        <w:t>/</w:t>
      </w:r>
      <w:r>
        <w:t xml:space="preserve">3G4nE </w:t>
      </w:r>
      <w:proofErr w:type="spellStart"/>
      <w:r>
        <w:t>gO</w:t>
      </w:r>
      <w:proofErr w:type="spellEnd"/>
      <w:r w:rsidR="00A005BE">
        <w:t>/</w:t>
      </w:r>
      <w:r>
        <w:t xml:space="preserve">3G4nE </w:t>
      </w:r>
      <w:proofErr w:type="spellStart"/>
      <w:r>
        <w:t>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gO</w:t>
      </w:r>
      <w:proofErr w:type="spellEnd"/>
      <w:r w:rsidR="00A005BE">
        <w:t>/</w:t>
      </w:r>
      <w:r>
        <w:t xml:space="preserve">3G4nE | </w:t>
      </w:r>
    </w:p>
    <w:p w14:paraId="1FF4182E" w14:textId="1348FBE8" w:rsidR="00AC10CC" w:rsidRDefault="00665F3D">
      <w:r>
        <w:t>29)</w:t>
      </w:r>
      <w:r>
        <w:tab/>
        <w:t>4.5.10.3(29)</w:t>
      </w:r>
      <w:proofErr w:type="gramStart"/>
      <w:r>
        <w:t xml:space="preserve">-  </w:t>
      </w:r>
      <w:proofErr w:type="spellStart"/>
      <w:r>
        <w:t>gO</w:t>
      </w:r>
      <w:proofErr w:type="spellEnd"/>
      <w:proofErr w:type="gramEnd"/>
      <w:r w:rsidR="00A005BE">
        <w:t>/</w:t>
      </w:r>
      <w:r>
        <w:t>3G4nE | u</w:t>
      </w:r>
      <w:r w:rsidR="00A005BE">
        <w:t>/</w:t>
      </w:r>
      <w:r>
        <w:t>ta |</w:t>
      </w:r>
    </w:p>
    <w:p w14:paraId="72506F5B" w14:textId="0ADBEAF8" w:rsidR="00AC10CC" w:rsidRDefault="00665F3D">
      <w:proofErr w:type="spellStart"/>
      <w:r>
        <w:t>gO</w:t>
      </w:r>
      <w:proofErr w:type="spellEnd"/>
      <w:r w:rsidR="00A005BE">
        <w:t>/</w:t>
      </w:r>
      <w:r>
        <w:t>3G4na u</w:t>
      </w:r>
      <w:r w:rsidR="00A005BE">
        <w:t>/</w:t>
      </w:r>
      <w:proofErr w:type="spellStart"/>
      <w:r>
        <w:t>tOta</w:t>
      </w:r>
      <w:proofErr w:type="spellEnd"/>
      <w:r>
        <w:t xml:space="preserve"> </w:t>
      </w:r>
      <w:proofErr w:type="spellStart"/>
      <w:r>
        <w:t>gO</w:t>
      </w:r>
      <w:proofErr w:type="spellEnd"/>
      <w:r w:rsidR="00A005BE">
        <w:t>/</w:t>
      </w:r>
      <w:r>
        <w:t>3</w:t>
      </w:r>
      <w:r>
        <w:t xml:space="preserve">G4nE </w:t>
      </w:r>
      <w:proofErr w:type="spellStart"/>
      <w:r>
        <w:t>gO</w:t>
      </w:r>
      <w:proofErr w:type="spellEnd"/>
      <w:r w:rsidR="00A005BE">
        <w:t>/</w:t>
      </w:r>
      <w:r>
        <w:t>3G4na u</w:t>
      </w:r>
      <w:r w:rsidR="00A005BE">
        <w:t>/</w:t>
      </w:r>
      <w:r>
        <w:t xml:space="preserve">ta | </w:t>
      </w:r>
    </w:p>
    <w:p w14:paraId="12CCDD50" w14:textId="5D1B82F5" w:rsidR="00AC10CC" w:rsidRDefault="00665F3D">
      <w:r>
        <w:t>30)</w:t>
      </w:r>
      <w:r>
        <w:tab/>
        <w:t>4.5.10.3(29)</w:t>
      </w:r>
      <w:proofErr w:type="gramStart"/>
      <w:r>
        <w:t xml:space="preserve">-  </w:t>
      </w:r>
      <w:proofErr w:type="spellStart"/>
      <w:r>
        <w:t>gO</w:t>
      </w:r>
      <w:proofErr w:type="spellEnd"/>
      <w:proofErr w:type="gramEnd"/>
      <w:r w:rsidR="00A005BE">
        <w:t>/</w:t>
      </w:r>
      <w:r>
        <w:t>3G4nE |</w:t>
      </w:r>
    </w:p>
    <w:p w14:paraId="5853053A" w14:textId="194737BC" w:rsidR="00AC10CC" w:rsidRDefault="00665F3D">
      <w:proofErr w:type="spellStart"/>
      <w:r>
        <w:t>gO</w:t>
      </w:r>
      <w:proofErr w:type="spellEnd"/>
      <w:r w:rsidR="00A005BE">
        <w:t>/</w:t>
      </w:r>
      <w:r>
        <w:t>3G4na iti</w:t>
      </w:r>
      <w:r w:rsidR="00A005BE">
        <w:t>+</w:t>
      </w:r>
      <w:r>
        <w:t xml:space="preserve"> gO3 - G4nE | </w:t>
      </w:r>
    </w:p>
    <w:p w14:paraId="03FC60A2" w14:textId="61722874" w:rsidR="00AC10CC" w:rsidRDefault="00665F3D">
      <w:r>
        <w:t>31)</w:t>
      </w:r>
      <w:r>
        <w:tab/>
        <w:t>4.5.10.3(30)</w:t>
      </w:r>
      <w:proofErr w:type="gramStart"/>
      <w:r>
        <w:t>-  u</w:t>
      </w:r>
      <w:proofErr w:type="gramEnd"/>
      <w:r w:rsidR="00A005BE">
        <w:t>/</w:t>
      </w:r>
      <w:r>
        <w:t xml:space="preserve">ta | </w:t>
      </w:r>
      <w:proofErr w:type="spellStart"/>
      <w:r>
        <w:t>pU</w:t>
      </w:r>
      <w:proofErr w:type="spell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>Sha</w:t>
      </w:r>
      <w:r w:rsidR="00A005BE">
        <w:t>/</w:t>
      </w:r>
      <w:r>
        <w:t>G4nE |</w:t>
      </w:r>
    </w:p>
    <w:p w14:paraId="0413E32C" w14:textId="21A877E9" w:rsidR="00AC10CC" w:rsidRDefault="00665F3D">
      <w:r>
        <w:t>u</w:t>
      </w:r>
      <w:r w:rsidR="00A005BE">
        <w:t>/</w:t>
      </w:r>
      <w:r>
        <w:t xml:space="preserve">ta </w:t>
      </w:r>
      <w:proofErr w:type="spellStart"/>
      <w:r>
        <w:t>pU</w:t>
      </w:r>
      <w:r w:rsidR="00A005BE">
        <w:t>+</w:t>
      </w:r>
      <w:r>
        <w:t>ruSha</w:t>
      </w:r>
      <w:proofErr w:type="spellEnd"/>
      <w:r w:rsidR="00A005BE">
        <w:t>/</w:t>
      </w:r>
      <w:r>
        <w:t xml:space="preserve">G4nE </w:t>
      </w:r>
      <w:proofErr w:type="spellStart"/>
      <w:r>
        <w:t>pU</w:t>
      </w:r>
      <w:r w:rsidR="00A005BE">
        <w:t>+</w:t>
      </w:r>
      <w:r>
        <w:t>ruSha</w:t>
      </w:r>
      <w:proofErr w:type="spellEnd"/>
      <w:r w:rsidR="00A005BE">
        <w:t>/</w:t>
      </w:r>
      <w:r>
        <w:t>G4na u</w:t>
      </w:r>
      <w:r w:rsidR="00A005BE">
        <w:t>/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pU</w:t>
      </w:r>
      <w:r w:rsidR="00A005BE">
        <w:t>+</w:t>
      </w:r>
      <w:r>
        <w:t>ruSha</w:t>
      </w:r>
      <w:proofErr w:type="spellEnd"/>
      <w:r w:rsidR="00A005BE">
        <w:t>/</w:t>
      </w:r>
      <w:r>
        <w:t xml:space="preserve">G4nE | </w:t>
      </w:r>
    </w:p>
    <w:p w14:paraId="09FECAEE" w14:textId="22BE8E43" w:rsidR="00AC10CC" w:rsidRDefault="00665F3D">
      <w:r>
        <w:t>32)</w:t>
      </w:r>
      <w:r>
        <w:tab/>
        <w:t>4.5.10.3(31)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>Sha</w:t>
      </w:r>
      <w:r w:rsidR="00A005BE">
        <w:t>/</w:t>
      </w:r>
      <w:r>
        <w:t xml:space="preserve">G4nE |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>rAya |</w:t>
      </w:r>
    </w:p>
    <w:p w14:paraId="0EBBCBEE" w14:textId="45878966" w:rsidR="00AC10CC" w:rsidRDefault="00665F3D">
      <w:proofErr w:type="spellStart"/>
      <w:r>
        <w:t>pU</w:t>
      </w:r>
      <w:proofErr w:type="spell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>Sha</w:t>
      </w:r>
      <w:r w:rsidR="00A005BE">
        <w:t>/</w:t>
      </w:r>
      <w:r>
        <w:t xml:space="preserve">G4nE </w:t>
      </w:r>
      <w:proofErr w:type="spellStart"/>
      <w:r>
        <w:t>kSha</w:t>
      </w:r>
      <w:proofErr w:type="spellEnd"/>
      <w:r w:rsidR="00A005BE">
        <w:t>/</w:t>
      </w:r>
      <w:r>
        <w:t>y</w:t>
      </w:r>
      <w:r>
        <w:t>ad3vI</w:t>
      </w:r>
      <w:r w:rsidR="00A005BE">
        <w:t>+</w:t>
      </w:r>
      <w:r>
        <w:t xml:space="preserve">rAya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</w:t>
      </w:r>
      <w:proofErr w:type="spellStart"/>
      <w:r>
        <w:t>pUruSha</w:t>
      </w:r>
      <w:proofErr w:type="spellEnd"/>
      <w:r w:rsidR="00A005BE">
        <w:t>/</w:t>
      </w:r>
      <w:r>
        <w:t xml:space="preserve">G4nE </w:t>
      </w:r>
      <w:proofErr w:type="spellStart"/>
      <w:r>
        <w:t>pU</w:t>
      </w:r>
      <w:r w:rsidR="00A005BE">
        <w:t>+</w:t>
      </w:r>
      <w:r>
        <w:t>ruSha</w:t>
      </w:r>
      <w:proofErr w:type="spellEnd"/>
      <w:r w:rsidR="00A005BE">
        <w:t>/</w:t>
      </w:r>
      <w:r>
        <w:t xml:space="preserve">G4nE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| </w:t>
      </w:r>
    </w:p>
    <w:p w14:paraId="558B172B" w14:textId="58D8AE39" w:rsidR="00AC10CC" w:rsidRDefault="00665F3D">
      <w:r>
        <w:t>33)</w:t>
      </w:r>
      <w:r>
        <w:tab/>
        <w:t>4.5.10.3(31)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>Sha</w:t>
      </w:r>
      <w:r w:rsidR="00A005BE">
        <w:t>/</w:t>
      </w:r>
      <w:r>
        <w:t>G4nE |</w:t>
      </w:r>
    </w:p>
    <w:p w14:paraId="54049ED1" w14:textId="7E4861C7" w:rsidR="00AC10CC" w:rsidRDefault="00665F3D">
      <w:proofErr w:type="spellStart"/>
      <w:r>
        <w:t>pU</w:t>
      </w:r>
      <w:proofErr w:type="spellEnd"/>
      <w:r w:rsidR="00A005BE">
        <w:t>/</w:t>
      </w:r>
      <w:proofErr w:type="spellStart"/>
      <w:r>
        <w:t>ru</w:t>
      </w:r>
      <w:proofErr w:type="spellEnd"/>
      <w:r w:rsidR="00A005BE">
        <w:t>/</w:t>
      </w:r>
      <w:r>
        <w:t>Sha</w:t>
      </w:r>
      <w:r w:rsidR="00A005BE">
        <w:t>/</w:t>
      </w:r>
      <w:r>
        <w:t>G4na iti</w:t>
      </w:r>
      <w:r w:rsidR="00A005BE">
        <w:t>+</w:t>
      </w:r>
      <w:r>
        <w:t xml:space="preserve"> </w:t>
      </w:r>
      <w:proofErr w:type="spellStart"/>
      <w:r>
        <w:t>pUruSha</w:t>
      </w:r>
      <w:proofErr w:type="spellEnd"/>
      <w:r>
        <w:t xml:space="preserve"> - G4nE | </w:t>
      </w:r>
    </w:p>
    <w:p w14:paraId="504D9BBB" w14:textId="47996BEC" w:rsidR="00AC10CC" w:rsidRDefault="00665F3D">
      <w:r>
        <w:lastRenderedPageBreak/>
        <w:t>34)</w:t>
      </w:r>
      <w:r>
        <w:tab/>
        <w:t>4.5.10.3(32)</w:t>
      </w:r>
      <w:proofErr w:type="gramStart"/>
      <w:r>
        <w:t xml:space="preserve">-  </w:t>
      </w:r>
      <w:proofErr w:type="spellStart"/>
      <w:r>
        <w:t>kSha</w:t>
      </w:r>
      <w:proofErr w:type="spellEnd"/>
      <w:proofErr w:type="gramEnd"/>
      <w:r w:rsidR="00A005BE">
        <w:t>/</w:t>
      </w:r>
      <w:r>
        <w:t>yad3vI</w:t>
      </w:r>
      <w:r w:rsidR="00A005BE">
        <w:t>+</w:t>
      </w:r>
      <w:r>
        <w:t xml:space="preserve">rAya | </w:t>
      </w:r>
      <w:proofErr w:type="spellStart"/>
      <w:r>
        <w:t>su</w:t>
      </w:r>
      <w:proofErr w:type="spellEnd"/>
      <w:r w:rsidR="00A005BE">
        <w:t>/</w:t>
      </w:r>
      <w:proofErr w:type="spellStart"/>
      <w:r>
        <w:t>mnam</w:t>
      </w:r>
      <w:proofErr w:type="spellEnd"/>
      <w:r>
        <w:t xml:space="preserve"> |</w:t>
      </w:r>
    </w:p>
    <w:p w14:paraId="4C5C2CAD" w14:textId="34A84696" w:rsidR="00AC10CC" w:rsidRDefault="00665F3D"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</w:t>
      </w:r>
      <w:proofErr w:type="spellStart"/>
      <w:r>
        <w:t>su</w:t>
      </w:r>
      <w:proofErr w:type="spellEnd"/>
      <w:r w:rsidR="00A005BE">
        <w:t>/</w:t>
      </w:r>
      <w:proofErr w:type="spellStart"/>
      <w:r>
        <w:t>mna</w:t>
      </w:r>
      <w:proofErr w:type="spellEnd"/>
      <w:r>
        <w:t xml:space="preserve">(gm) </w:t>
      </w:r>
      <w:proofErr w:type="spellStart"/>
      <w:r>
        <w:t>su</w:t>
      </w:r>
      <w:proofErr w:type="spellEnd"/>
      <w:r w:rsidR="00A005BE">
        <w:t>/</w:t>
      </w:r>
      <w:proofErr w:type="spellStart"/>
      <w:r>
        <w:t>mnam</w:t>
      </w:r>
      <w:proofErr w:type="spellEnd"/>
      <w:r>
        <w:t xml:space="preserve"> </w:t>
      </w:r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 xml:space="preserve">rAya </w:t>
      </w:r>
      <w:proofErr w:type="spellStart"/>
      <w:r>
        <w:t>kSha</w:t>
      </w:r>
      <w:proofErr w:type="spellEnd"/>
      <w:r w:rsidR="00A005BE">
        <w:t>/</w:t>
      </w:r>
      <w:r>
        <w:t>y</w:t>
      </w:r>
      <w:r>
        <w:t>ad3vI</w:t>
      </w:r>
      <w:r w:rsidR="00A005BE">
        <w:t>+</w:t>
      </w:r>
      <w:r>
        <w:t xml:space="preserve">rAya </w:t>
      </w:r>
      <w:proofErr w:type="spellStart"/>
      <w:r>
        <w:t>su</w:t>
      </w:r>
      <w:proofErr w:type="spellEnd"/>
      <w:r w:rsidR="00A005BE">
        <w:t>/</w:t>
      </w:r>
      <w:proofErr w:type="spellStart"/>
      <w:r>
        <w:t>mnam</w:t>
      </w:r>
      <w:proofErr w:type="spellEnd"/>
      <w:r>
        <w:t xml:space="preserve"> | </w:t>
      </w:r>
    </w:p>
    <w:p w14:paraId="072AB73A" w14:textId="7F54552A" w:rsidR="00AC10CC" w:rsidRDefault="00665F3D">
      <w:r>
        <w:t>35)</w:t>
      </w:r>
      <w:r>
        <w:tab/>
        <w:t>4.5.10.3(32)</w:t>
      </w:r>
      <w:proofErr w:type="gramStart"/>
      <w:r>
        <w:t xml:space="preserve">-  </w:t>
      </w:r>
      <w:proofErr w:type="spellStart"/>
      <w:r>
        <w:t>kSha</w:t>
      </w:r>
      <w:proofErr w:type="spellEnd"/>
      <w:proofErr w:type="gramEnd"/>
      <w:r w:rsidR="00A005BE">
        <w:t>/</w:t>
      </w:r>
      <w:r>
        <w:t>yad3vI</w:t>
      </w:r>
      <w:r w:rsidR="00A005BE">
        <w:t>+</w:t>
      </w:r>
      <w:r>
        <w:t>rAya |</w:t>
      </w:r>
    </w:p>
    <w:p w14:paraId="0CC3DF66" w14:textId="7F441F1F" w:rsidR="00AC10CC" w:rsidRDefault="00665F3D">
      <w:proofErr w:type="spellStart"/>
      <w:r>
        <w:t>kSha</w:t>
      </w:r>
      <w:proofErr w:type="spellEnd"/>
      <w:r w:rsidR="00A005BE">
        <w:t>/</w:t>
      </w:r>
      <w:r>
        <w:t>yad3vI</w:t>
      </w:r>
      <w:r w:rsidR="00A005BE">
        <w:t>+</w:t>
      </w:r>
      <w:r>
        <w:t>rA</w:t>
      </w:r>
      <w:r w:rsidR="00A005BE">
        <w:t>/</w:t>
      </w:r>
      <w:proofErr w:type="spellStart"/>
      <w:r>
        <w:t>yEti</w:t>
      </w:r>
      <w:proofErr w:type="spellEnd"/>
      <w:r w:rsidR="00A005BE">
        <w:t>+</w:t>
      </w:r>
      <w:r>
        <w:t xml:space="preserve"> </w:t>
      </w:r>
      <w:proofErr w:type="spellStart"/>
      <w:r>
        <w:t>kSha</w:t>
      </w:r>
      <w:proofErr w:type="spellEnd"/>
      <w:r w:rsidR="00A005BE">
        <w:t>/</w:t>
      </w:r>
      <w:proofErr w:type="spellStart"/>
      <w:r>
        <w:t>yat</w:t>
      </w:r>
      <w:proofErr w:type="spellEnd"/>
      <w:r>
        <w:t xml:space="preserve"> - </w:t>
      </w:r>
      <w:proofErr w:type="spellStart"/>
      <w:r>
        <w:t>vI</w:t>
      </w:r>
      <w:proofErr w:type="spellEnd"/>
      <w:r w:rsidR="00A005BE">
        <w:t>/</w:t>
      </w:r>
      <w:proofErr w:type="spellStart"/>
      <w:r>
        <w:t>rA</w:t>
      </w:r>
      <w:proofErr w:type="spellEnd"/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 | </w:t>
      </w:r>
    </w:p>
    <w:p w14:paraId="515E0FCA" w14:textId="28E24B55" w:rsidR="00AC10CC" w:rsidRDefault="00665F3D">
      <w:r>
        <w:t>36)</w:t>
      </w:r>
      <w:r>
        <w:tab/>
        <w:t>4.5.10.3(33)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proofErr w:type="spellStart"/>
      <w:r>
        <w:t>mnam</w:t>
      </w:r>
      <w:proofErr w:type="spellEnd"/>
      <w:r>
        <w:t xml:space="preserve"> | a</w:t>
      </w:r>
      <w:r w:rsidR="00A005BE">
        <w:t>/</w:t>
      </w:r>
      <w:proofErr w:type="spellStart"/>
      <w:r>
        <w:t>smE</w:t>
      </w:r>
      <w:proofErr w:type="spellEnd"/>
      <w:r>
        <w:t xml:space="preserve"> |</w:t>
      </w:r>
    </w:p>
    <w:p w14:paraId="20909A04" w14:textId="55319941" w:rsidR="00AC10CC" w:rsidRDefault="00665F3D">
      <w:proofErr w:type="spellStart"/>
      <w:r>
        <w:t>su</w:t>
      </w:r>
      <w:proofErr w:type="spellEnd"/>
      <w:r w:rsidR="00A005BE">
        <w:t>/</w:t>
      </w:r>
      <w:proofErr w:type="spellStart"/>
      <w:r>
        <w:t>mna</w:t>
      </w:r>
      <w:proofErr w:type="spellEnd"/>
      <w:r>
        <w:t xml:space="preserve"> ma</w:t>
      </w:r>
      <w:r w:rsidR="00A005BE">
        <w:t>/</w:t>
      </w:r>
      <w:proofErr w:type="spellStart"/>
      <w:r>
        <w:t>smE</w:t>
      </w:r>
      <w:proofErr w:type="spellEnd"/>
      <w:r>
        <w:t xml:space="preserve"> a</w:t>
      </w:r>
      <w:r w:rsidR="00A005BE">
        <w:t>/</w:t>
      </w:r>
      <w:proofErr w:type="spellStart"/>
      <w:r>
        <w:t>smE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mna</w:t>
      </w:r>
      <w:proofErr w:type="spellEnd"/>
      <w:r>
        <w:t xml:space="preserve">(gm) </w:t>
      </w:r>
      <w:proofErr w:type="spellStart"/>
      <w:r>
        <w:t>su</w:t>
      </w:r>
      <w:proofErr w:type="spellEnd"/>
      <w:r w:rsidR="00A005BE">
        <w:t>/</w:t>
      </w:r>
      <w:proofErr w:type="spellStart"/>
      <w:r>
        <w:t>mna</w:t>
      </w:r>
      <w:proofErr w:type="spellEnd"/>
      <w:r>
        <w:t xml:space="preserve"> ma</w:t>
      </w:r>
      <w:r w:rsidR="00A005BE">
        <w:t>/</w:t>
      </w:r>
      <w:proofErr w:type="spellStart"/>
      <w:r>
        <w:t>smE</w:t>
      </w:r>
      <w:proofErr w:type="spellEnd"/>
      <w:r>
        <w:t xml:space="preserve"> | </w:t>
      </w:r>
    </w:p>
    <w:p w14:paraId="667158ED" w14:textId="1BEA1431" w:rsidR="00AC10CC" w:rsidRDefault="00665F3D">
      <w:r>
        <w:t>37)</w:t>
      </w:r>
      <w:r>
        <w:tab/>
        <w:t>4.5.10.3(34)</w:t>
      </w:r>
      <w:proofErr w:type="gramStart"/>
      <w:r>
        <w:t>-  a</w:t>
      </w:r>
      <w:proofErr w:type="gramEnd"/>
      <w:r w:rsidR="00A005BE">
        <w:t>/</w:t>
      </w:r>
      <w:proofErr w:type="spellStart"/>
      <w:r>
        <w:t>smE</w:t>
      </w:r>
      <w:proofErr w:type="spell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256D7542" w14:textId="6EEFB677" w:rsidR="00AC10CC" w:rsidRDefault="00665F3D">
      <w:r>
        <w:t>a</w:t>
      </w:r>
      <w:r w:rsidR="00A005BE">
        <w:t>/</w:t>
      </w:r>
      <w:proofErr w:type="spellStart"/>
      <w:r>
        <w:t>smE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a</w:t>
      </w:r>
      <w:r w:rsidR="00A005BE">
        <w:t>/</w:t>
      </w:r>
      <w:proofErr w:type="spellStart"/>
      <w:r>
        <w:t>smE</w:t>
      </w:r>
      <w:proofErr w:type="spellEnd"/>
      <w:r>
        <w:t xml:space="preserve"> a</w:t>
      </w:r>
      <w:r w:rsidR="00A005BE">
        <w:t>/</w:t>
      </w:r>
      <w:proofErr w:type="spellStart"/>
      <w:r>
        <w:t>smE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%</w:t>
      </w:r>
      <w:r>
        <w:t xml:space="preserve"> | </w:t>
      </w:r>
    </w:p>
    <w:p w14:paraId="733833CC" w14:textId="5966349B" w:rsidR="00AC10CC" w:rsidRDefault="00665F3D">
      <w:r>
        <w:t>38)</w:t>
      </w:r>
      <w:r>
        <w:tab/>
        <w:t>4.5.10.3(34)</w:t>
      </w:r>
      <w:proofErr w:type="gramStart"/>
      <w:r>
        <w:t>-  a</w:t>
      </w:r>
      <w:proofErr w:type="gramEnd"/>
      <w:r w:rsidR="00A005BE">
        <w:t>/</w:t>
      </w:r>
      <w:proofErr w:type="spellStart"/>
      <w:r>
        <w:t>smE</w:t>
      </w:r>
      <w:proofErr w:type="spellEnd"/>
      <w:r>
        <w:t xml:space="preserve"> |</w:t>
      </w:r>
    </w:p>
    <w:p w14:paraId="4E281C9C" w14:textId="60CD79CC" w:rsidR="00AC10CC" w:rsidRDefault="00665F3D">
      <w:r>
        <w:t>a</w:t>
      </w:r>
      <w:r w:rsidR="00A005BE">
        <w:t>/</w:t>
      </w:r>
      <w:proofErr w:type="spellStart"/>
      <w:r>
        <w:t>smE</w:t>
      </w:r>
      <w:proofErr w:type="spellEnd"/>
      <w:r>
        <w:t xml:space="preserve"> </w:t>
      </w:r>
      <w:proofErr w:type="spellStart"/>
      <w:r>
        <w:t>itya</w:t>
      </w:r>
      <w:proofErr w:type="spellEnd"/>
      <w:r w:rsidR="00A005BE">
        <w:t>/</w:t>
      </w:r>
      <w:proofErr w:type="spellStart"/>
      <w:r>
        <w:t>smE</w:t>
      </w:r>
      <w:proofErr w:type="spellEnd"/>
      <w:r>
        <w:t xml:space="preserve"> | </w:t>
      </w:r>
    </w:p>
    <w:p w14:paraId="73DE5E1E" w14:textId="10768683" w:rsidR="00AC10CC" w:rsidRDefault="00665F3D">
      <w:r>
        <w:t>39)</w:t>
      </w:r>
      <w:r>
        <w:tab/>
        <w:t>4.5.10.3(35)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||</w:t>
      </w:r>
    </w:p>
    <w:p w14:paraId="34CD8FBF" w14:textId="60EB4BFA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a</w:t>
      </w:r>
      <w:r w:rsidR="00A005BE">
        <w:t>/</w:t>
      </w:r>
      <w:proofErr w:type="spellStart"/>
      <w:r>
        <w:t>stva</w:t>
      </w:r>
      <w:proofErr w:type="spellEnd"/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 </w:t>
      </w:r>
    </w:p>
    <w:p w14:paraId="4D106D20" w14:textId="3260986D" w:rsidR="00AC10CC" w:rsidRDefault="00665F3D">
      <w:r>
        <w:t>40)</w:t>
      </w:r>
      <w:r>
        <w:tab/>
        <w:t>4.5.10.3(36)</w:t>
      </w:r>
      <w:proofErr w:type="gramStart"/>
      <w:r>
        <w:t>-  a</w:t>
      </w:r>
      <w:proofErr w:type="gramEnd"/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||</w:t>
      </w:r>
    </w:p>
    <w:p w14:paraId="0A373D32" w14:textId="2EE9828E" w:rsidR="00AC10CC" w:rsidRDefault="00665F3D">
      <w:r>
        <w:t>a</w:t>
      </w:r>
      <w:r w:rsidR="00A005BE">
        <w:t>/</w:t>
      </w:r>
      <w:proofErr w:type="spellStart"/>
      <w:r>
        <w:t>stvitya</w:t>
      </w:r>
      <w:r w:rsidR="00A005BE">
        <w:t>+</w:t>
      </w:r>
      <w:r>
        <w:t>stu</w:t>
      </w:r>
      <w:proofErr w:type="spellEnd"/>
      <w:r>
        <w:t xml:space="preserve"> | </w:t>
      </w:r>
    </w:p>
    <w:p w14:paraId="04334F1B" w14:textId="2D0D5157" w:rsidR="00AC10CC" w:rsidRDefault="00665F3D">
      <w:r>
        <w:t>41)</w:t>
      </w:r>
      <w:r>
        <w:tab/>
        <w:t>4.5.10.3(37)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 w:rsidR="00A005BE">
        <w:t>+</w:t>
      </w:r>
      <w:r>
        <w:t xml:space="preserve"> | ca</w:t>
      </w:r>
      <w:r w:rsidR="00A005BE">
        <w:t>/</w:t>
      </w:r>
      <w:r>
        <w:t xml:space="preserve"> | (JD</w:t>
      </w:r>
      <w:r>
        <w:t>-34) (PS</w:t>
      </w:r>
      <w:r>
        <w:t>-3.8)</w:t>
      </w:r>
    </w:p>
    <w:p w14:paraId="3F6E6B2B" w14:textId="66278260" w:rsidR="00AC10CC" w:rsidRDefault="00665F3D">
      <w:proofErr w:type="spellStart"/>
      <w:r>
        <w:t>rakShA</w:t>
      </w:r>
      <w:proofErr w:type="spellEnd"/>
      <w:r w:rsidR="00A005BE">
        <w:t>+</w:t>
      </w:r>
      <w:r>
        <w:t xml:space="preserve"> c</w:t>
      </w:r>
      <w:r>
        <w:t>a ca</w:t>
      </w:r>
      <w:r w:rsidR="00A005BE">
        <w:t>/</w:t>
      </w:r>
      <w:r>
        <w:t xml:space="preserve"> </w:t>
      </w:r>
      <w:proofErr w:type="spellStart"/>
      <w:r>
        <w:t>rakSha</w:t>
      </w:r>
      <w:proofErr w:type="spellEnd"/>
      <w:r w:rsidR="00A005BE">
        <w:t>/</w:t>
      </w:r>
      <w:r>
        <w:t xml:space="preserve"> </w:t>
      </w:r>
      <w:proofErr w:type="spellStart"/>
      <w:r>
        <w:t>rakShA</w:t>
      </w:r>
      <w:proofErr w:type="spellEnd"/>
      <w:r w:rsidR="00A005BE">
        <w:t>+</w:t>
      </w:r>
      <w:r>
        <w:t xml:space="preserve"> ca | </w:t>
      </w:r>
    </w:p>
    <w:p w14:paraId="0A12187B" w14:textId="5521B21B" w:rsidR="00AC10CC" w:rsidRDefault="00665F3D">
      <w:r>
        <w:t>42)</w:t>
      </w:r>
      <w:r>
        <w:tab/>
        <w:t>4.5.10.3(38)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 (JD</w:t>
      </w:r>
      <w:r>
        <w:t>-34)</w:t>
      </w:r>
    </w:p>
    <w:p w14:paraId="7341E193" w14:textId="650000B2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 xml:space="preserve">H | </w:t>
      </w:r>
    </w:p>
    <w:p w14:paraId="4177BBC3" w14:textId="781A257E" w:rsidR="00AC10CC" w:rsidRDefault="00665F3D">
      <w:r>
        <w:t>43)</w:t>
      </w:r>
      <w:r>
        <w:tab/>
        <w:t>4.5.10.3(39)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 adhi</w:t>
      </w:r>
      <w:r w:rsidR="00A005BE">
        <w:t>+</w:t>
      </w:r>
      <w:r>
        <w:t>4 | (JD</w:t>
      </w:r>
      <w:r>
        <w:t>-34)</w:t>
      </w:r>
    </w:p>
    <w:p w14:paraId="296B0F51" w14:textId="66C77962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adh4yadhi</w:t>
      </w:r>
      <w:r w:rsidR="00A005BE">
        <w:t>+</w:t>
      </w:r>
      <w:r>
        <w:t>4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adhi</w:t>
      </w:r>
      <w:r w:rsidR="00A005BE">
        <w:t>+</w:t>
      </w:r>
      <w:r>
        <w:t xml:space="preserve">4 | </w:t>
      </w:r>
    </w:p>
    <w:p w14:paraId="0B376A59" w14:textId="62AC791B" w:rsidR="00AC10CC" w:rsidRDefault="00665F3D">
      <w:r>
        <w:t>44)</w:t>
      </w:r>
      <w:r>
        <w:tab/>
        <w:t>4.5.10.3(40)</w:t>
      </w:r>
      <w:proofErr w:type="gramStart"/>
      <w:r>
        <w:t>-  adhi</w:t>
      </w:r>
      <w:proofErr w:type="gramEnd"/>
      <w:r w:rsidR="00A005BE">
        <w:t>+</w:t>
      </w:r>
      <w:r>
        <w:t>4 | ca</w:t>
      </w:r>
      <w:r w:rsidR="00A005BE">
        <w:t>/</w:t>
      </w:r>
      <w:r>
        <w:t xml:space="preserve"> | (JD</w:t>
      </w:r>
      <w:r>
        <w:t>-34)</w:t>
      </w:r>
    </w:p>
    <w:p w14:paraId="67F79C97" w14:textId="1739FE7D" w:rsidR="00AC10CC" w:rsidRDefault="00665F3D">
      <w:r>
        <w:t>adhi</w:t>
      </w:r>
      <w:r w:rsidR="00A005BE">
        <w:t>+</w:t>
      </w:r>
      <w:r>
        <w:t>4 ca</w:t>
      </w:r>
      <w:r w:rsidR="00A005BE">
        <w:t>/</w:t>
      </w:r>
      <w:r>
        <w:t xml:space="preserve"> cAdh4yadhi</w:t>
      </w:r>
      <w:r w:rsidR="00A005BE">
        <w:t>+</w:t>
      </w:r>
      <w:r>
        <w:t>4 ca |</w:t>
      </w:r>
      <w:r>
        <w:t xml:space="preserve"> </w:t>
      </w:r>
    </w:p>
    <w:p w14:paraId="213F38E7" w14:textId="246C62C3" w:rsidR="00AC10CC" w:rsidRDefault="00665F3D">
      <w:r>
        <w:t>45)</w:t>
      </w:r>
      <w:r>
        <w:tab/>
        <w:t>4.5.10.3(41)</w:t>
      </w:r>
      <w:proofErr w:type="gramStart"/>
      <w:r>
        <w:t>-  ca</w:t>
      </w:r>
      <w:proofErr w:type="gramEnd"/>
      <w:r w:rsidR="00A005BE">
        <w:t>/</w:t>
      </w:r>
      <w:r>
        <w:t xml:space="preserve"> | </w:t>
      </w:r>
      <w:proofErr w:type="spellStart"/>
      <w:r>
        <w:t>dE</w:t>
      </w:r>
      <w:proofErr w:type="spellEnd"/>
      <w:r w:rsidR="00A005BE">
        <w:t>/</w:t>
      </w:r>
      <w:r>
        <w:t>3va</w:t>
      </w:r>
      <w:r w:rsidR="00A005BE">
        <w:t>/</w:t>
      </w:r>
      <w:r>
        <w:t xml:space="preserve"> |</w:t>
      </w:r>
    </w:p>
    <w:p w14:paraId="1176CCEA" w14:textId="7FAB4C43" w:rsidR="00AC10CC" w:rsidRDefault="00665F3D">
      <w:r>
        <w:t>ca</w:t>
      </w:r>
      <w:r w:rsidR="00A005BE">
        <w:t>/</w:t>
      </w:r>
      <w:r>
        <w:t xml:space="preserve"> </w:t>
      </w:r>
      <w:proofErr w:type="spellStart"/>
      <w:r>
        <w:t>dE</w:t>
      </w:r>
      <w:proofErr w:type="spellEnd"/>
      <w:r w:rsidR="00A005BE">
        <w:t>/</w:t>
      </w:r>
      <w:r>
        <w:t>3va</w:t>
      </w:r>
      <w:r w:rsidR="00A005BE">
        <w:t>/</w:t>
      </w:r>
      <w:r>
        <w:t xml:space="preserve"> </w:t>
      </w:r>
      <w:proofErr w:type="spellStart"/>
      <w:r>
        <w:t>dE</w:t>
      </w:r>
      <w:proofErr w:type="spellEnd"/>
      <w:r w:rsidR="00A005BE">
        <w:t>/</w:t>
      </w:r>
      <w:r>
        <w:t>3va</w:t>
      </w:r>
      <w:r w:rsidR="00A005BE">
        <w:t>/</w:t>
      </w:r>
      <w:r>
        <w:t xml:space="preserve"> ca</w:t>
      </w:r>
      <w:r w:rsidR="00A005BE">
        <w:t>/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dE</w:t>
      </w:r>
      <w:proofErr w:type="spellEnd"/>
      <w:r w:rsidR="00A005BE">
        <w:t>/</w:t>
      </w:r>
      <w:r>
        <w:t>3va</w:t>
      </w:r>
      <w:r w:rsidR="00A005BE">
        <w:t>/</w:t>
      </w:r>
      <w:r>
        <w:t xml:space="preserve"> | </w:t>
      </w:r>
    </w:p>
    <w:p w14:paraId="159FDC11" w14:textId="18115931" w:rsidR="00AC10CC" w:rsidRDefault="00665F3D">
      <w:r>
        <w:t>46)</w:t>
      </w:r>
      <w:r>
        <w:tab/>
        <w:t>4.5.10.3(42)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 w:rsidR="00A005BE">
        <w:t>/</w:t>
      </w:r>
      <w:r>
        <w:t>3va</w:t>
      </w:r>
      <w:r w:rsidR="00A005BE">
        <w:t>/</w:t>
      </w:r>
      <w:r>
        <w:t xml:space="preserve"> | b3rU</w:t>
      </w:r>
      <w:r w:rsidR="00A005BE">
        <w:t>/</w:t>
      </w:r>
      <w:r>
        <w:t>hi</w:t>
      </w:r>
      <w:r w:rsidR="00A005BE">
        <w:t>/</w:t>
      </w:r>
      <w:r>
        <w:t xml:space="preserve"> |</w:t>
      </w:r>
    </w:p>
    <w:p w14:paraId="30CA2E5A" w14:textId="51A0A8F2" w:rsidR="00AC10CC" w:rsidRDefault="00665F3D">
      <w:proofErr w:type="spellStart"/>
      <w:r>
        <w:lastRenderedPageBreak/>
        <w:t>dE</w:t>
      </w:r>
      <w:proofErr w:type="spellEnd"/>
      <w:r w:rsidR="00A005BE">
        <w:t>/</w:t>
      </w:r>
      <w:r>
        <w:t>3va</w:t>
      </w:r>
      <w:r w:rsidR="00A005BE">
        <w:t>/</w:t>
      </w:r>
      <w:r>
        <w:t xml:space="preserve"> b3rU</w:t>
      </w:r>
      <w:r w:rsidR="00A005BE">
        <w:t>/</w:t>
      </w:r>
      <w:r>
        <w:t>hi</w:t>
      </w:r>
      <w:r w:rsidR="00A005BE">
        <w:t>/</w:t>
      </w:r>
      <w:r>
        <w:t xml:space="preserve"> b3rU</w:t>
      </w:r>
      <w:r w:rsidR="00A005BE">
        <w:t>/</w:t>
      </w:r>
      <w:r>
        <w:t>hi</w:t>
      </w:r>
      <w:r w:rsidR="00A005BE">
        <w:t>/</w:t>
      </w:r>
      <w:r>
        <w:t xml:space="preserve"> </w:t>
      </w:r>
      <w:proofErr w:type="spellStart"/>
      <w:r>
        <w:t>dE</w:t>
      </w:r>
      <w:proofErr w:type="spellEnd"/>
      <w:r w:rsidR="00A005BE">
        <w:t>/</w:t>
      </w:r>
      <w:r>
        <w:t>3va</w:t>
      </w:r>
      <w:r w:rsidR="00A005BE">
        <w:t>/</w:t>
      </w:r>
      <w:r>
        <w:t xml:space="preserve"> </w:t>
      </w:r>
      <w:proofErr w:type="spellStart"/>
      <w:r>
        <w:t>dE</w:t>
      </w:r>
      <w:proofErr w:type="spellEnd"/>
      <w:r w:rsidR="00A005BE">
        <w:t>/</w:t>
      </w:r>
      <w:r>
        <w:t>3va</w:t>
      </w:r>
      <w:r w:rsidR="00A005BE">
        <w:t>/</w:t>
      </w:r>
      <w:r>
        <w:t xml:space="preserve"> b3rU</w:t>
      </w:r>
      <w:r w:rsidR="00A005BE">
        <w:t>/</w:t>
      </w:r>
      <w:r>
        <w:t>hi</w:t>
      </w:r>
      <w:r w:rsidR="00A005BE">
        <w:t>/</w:t>
      </w:r>
      <w:r>
        <w:t xml:space="preserve"> | </w:t>
      </w:r>
    </w:p>
    <w:p w14:paraId="5760F2AF" w14:textId="319CDBE0" w:rsidR="00AC10CC" w:rsidRDefault="00665F3D">
      <w:r>
        <w:t>47)</w:t>
      </w:r>
      <w:r>
        <w:tab/>
        <w:t>4.5.10.3(43)</w:t>
      </w:r>
      <w:proofErr w:type="gramStart"/>
      <w:r>
        <w:t>-  b</w:t>
      </w:r>
      <w:proofErr w:type="gramEnd"/>
      <w:r>
        <w:t>3rU</w:t>
      </w:r>
      <w:r w:rsidR="00A005BE">
        <w:t>/</w:t>
      </w:r>
      <w:r>
        <w:t>hi</w:t>
      </w:r>
      <w:r w:rsidR="00A005BE">
        <w:t>/</w:t>
      </w:r>
      <w:r>
        <w:t xml:space="preserve"> | adha</w:t>
      </w:r>
      <w:r w:rsidR="00A005BE">
        <w:t>+</w:t>
      </w:r>
      <w:r>
        <w:t xml:space="preserve">4 | </w:t>
      </w:r>
    </w:p>
    <w:p w14:paraId="3D4B020F" w14:textId="16B14744" w:rsidR="00AC10CC" w:rsidRDefault="00665F3D">
      <w:r>
        <w:t>b3rU</w:t>
      </w:r>
      <w:r w:rsidR="00A005BE">
        <w:t>/</w:t>
      </w:r>
      <w:r>
        <w:t>hyadhA4dha</w:t>
      </w:r>
      <w:r w:rsidR="00A005BE">
        <w:t>+</w:t>
      </w:r>
      <w:r>
        <w:t>4 b3rUhi b3rU</w:t>
      </w:r>
      <w:r w:rsidR="00A005BE">
        <w:t>/</w:t>
      </w:r>
      <w:r>
        <w:t>hyadha</w:t>
      </w:r>
      <w:r w:rsidR="00A005BE">
        <w:t>+</w:t>
      </w:r>
      <w:r>
        <w:t xml:space="preserve">4 | </w:t>
      </w:r>
    </w:p>
    <w:p w14:paraId="019AD52A" w14:textId="69F28B34" w:rsidR="00AC10CC" w:rsidRDefault="00665F3D">
      <w:r>
        <w:t>48)</w:t>
      </w:r>
      <w:r>
        <w:tab/>
        <w:t>4.5.10.3(44)</w:t>
      </w:r>
      <w:proofErr w:type="gramStart"/>
      <w:r>
        <w:t>-  adha</w:t>
      </w:r>
      <w:proofErr w:type="gramEnd"/>
      <w:r w:rsidR="00A005BE">
        <w:t>+</w:t>
      </w:r>
      <w:r>
        <w:t>4 | ca</w:t>
      </w:r>
      <w:r w:rsidR="00A005BE">
        <w:t>/</w:t>
      </w:r>
      <w:r>
        <w:t xml:space="preserve"> | (PS</w:t>
      </w:r>
      <w:r>
        <w:t>-3.9)</w:t>
      </w:r>
    </w:p>
    <w:p w14:paraId="2BF06C53" w14:textId="670480DD" w:rsidR="00AC10CC" w:rsidRDefault="00665F3D">
      <w:r>
        <w:t>adhA</w:t>
      </w:r>
      <w:r w:rsidR="00A005BE">
        <w:t>+</w:t>
      </w:r>
      <w:r>
        <w:t>4 ca</w:t>
      </w:r>
      <w:r w:rsidR="00A005BE">
        <w:t>/</w:t>
      </w:r>
      <w:r>
        <w:t xml:space="preserve"> cAdhA4dhA</w:t>
      </w:r>
      <w:r w:rsidR="00A005BE">
        <w:t>+</w:t>
      </w:r>
      <w:r>
        <w:t xml:space="preserve">4 ca | </w:t>
      </w:r>
    </w:p>
    <w:p w14:paraId="41786B3E" w14:textId="06F7B8C4" w:rsidR="00AC10CC" w:rsidRDefault="00665F3D">
      <w:r>
        <w:t>49)</w:t>
      </w:r>
      <w:r>
        <w:tab/>
        <w:t>4.5.10.3(45)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43B70C9E" w14:textId="266A0783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 xml:space="preserve">H | </w:t>
      </w:r>
    </w:p>
    <w:p w14:paraId="606BD885" w14:textId="03D0C777" w:rsidR="00AC10CC" w:rsidRDefault="00665F3D">
      <w:r>
        <w:t>50)</w:t>
      </w:r>
      <w:r>
        <w:tab/>
        <w:t>4.5.10.3(46)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 Sarma</w:t>
      </w:r>
      <w:r w:rsidR="00A005BE">
        <w:t>+</w:t>
      </w:r>
      <w:r>
        <w:t xml:space="preserve"> |</w:t>
      </w:r>
    </w:p>
    <w:p w14:paraId="245E5F54" w14:textId="0913817E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>H Sarma</w:t>
      </w:r>
      <w:r w:rsidR="00A005BE">
        <w:t>/</w:t>
      </w:r>
      <w:r>
        <w:t xml:space="preserve"> Sarma</w:t>
      </w:r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>H Sarma</w:t>
      </w:r>
      <w:r w:rsidR="00A005BE">
        <w:t>+</w:t>
      </w:r>
      <w:r>
        <w:t xml:space="preserve"> | </w:t>
      </w:r>
    </w:p>
    <w:p w14:paraId="537BDA67" w14:textId="6CF57F01" w:rsidR="00AC10CC" w:rsidRDefault="00665F3D">
      <w:r>
        <w:t>51)</w:t>
      </w:r>
      <w:r>
        <w:tab/>
        <w:t>4.5.10.3(47)</w:t>
      </w:r>
      <w:proofErr w:type="gramStart"/>
      <w:r>
        <w:t>-  Sarma</w:t>
      </w:r>
      <w:proofErr w:type="gramEnd"/>
      <w:r w:rsidR="00A005BE">
        <w:t>+</w:t>
      </w:r>
      <w:r>
        <w:t xml:space="preserve"> | </w:t>
      </w:r>
      <w:proofErr w:type="spellStart"/>
      <w:r>
        <w:t>ya</w:t>
      </w:r>
      <w:proofErr w:type="spellEnd"/>
      <w:r w:rsidR="00A005BE">
        <w:t>/</w:t>
      </w:r>
      <w:proofErr w:type="spellStart"/>
      <w:r>
        <w:t>cCa</w:t>
      </w:r>
      <w:proofErr w:type="spellEnd"/>
      <w:r w:rsidR="00A005BE">
        <w:t>/</w:t>
      </w:r>
      <w:r>
        <w:t>2 |</w:t>
      </w:r>
    </w:p>
    <w:p w14:paraId="517686CC" w14:textId="193663E4" w:rsidR="00AC10CC" w:rsidRDefault="00665F3D">
      <w:r>
        <w:t>Sarma</w:t>
      </w:r>
      <w:r w:rsidR="00A005BE">
        <w:t>+</w:t>
      </w:r>
      <w:r>
        <w:t xml:space="preserve"> yacCa2 </w:t>
      </w:r>
      <w:proofErr w:type="spellStart"/>
      <w:r>
        <w:t>yacCa</w:t>
      </w:r>
      <w:proofErr w:type="spellEnd"/>
      <w:r w:rsidR="00A005BE">
        <w:t>/</w:t>
      </w:r>
      <w:r>
        <w:t>2 Sarma</w:t>
      </w:r>
      <w:r w:rsidR="00A005BE">
        <w:t>/</w:t>
      </w:r>
      <w:r>
        <w:t xml:space="preserve"> Sarma</w:t>
      </w:r>
      <w:r w:rsidR="00A005BE">
        <w:t>+</w:t>
      </w:r>
      <w:r>
        <w:t xml:space="preserve"> yacCa2 | </w:t>
      </w:r>
    </w:p>
    <w:p w14:paraId="4B1E10BB" w14:textId="666BBC1B" w:rsidR="00AC10CC" w:rsidRDefault="00665F3D">
      <w:r>
        <w:t>52)</w:t>
      </w:r>
      <w:r>
        <w:tab/>
        <w:t>4.5.10.3(48)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 w:rsidR="00A005BE">
        <w:t>/</w:t>
      </w:r>
      <w:proofErr w:type="spellStart"/>
      <w:r>
        <w:t>cCa</w:t>
      </w:r>
      <w:proofErr w:type="spellEnd"/>
      <w:r w:rsidR="00A005BE">
        <w:t>/</w:t>
      </w:r>
      <w:r>
        <w:t>2 | d3vi</w:t>
      </w:r>
      <w:r w:rsidR="00A005BE">
        <w:t>/</w:t>
      </w:r>
      <w:r>
        <w:t>ba3r.hA</w:t>
      </w:r>
      <w:r w:rsidR="00A005BE">
        <w:t>%</w:t>
      </w:r>
      <w:r>
        <w:t>H ||</w:t>
      </w:r>
    </w:p>
    <w:p w14:paraId="5B74C0DB" w14:textId="4C1AE716" w:rsidR="00AC10CC" w:rsidRDefault="00665F3D">
      <w:proofErr w:type="spellStart"/>
      <w:r>
        <w:t>ya</w:t>
      </w:r>
      <w:proofErr w:type="spellEnd"/>
      <w:r w:rsidR="00A005BE">
        <w:t>/</w:t>
      </w:r>
      <w:proofErr w:type="spellStart"/>
      <w:r>
        <w:t>cCa</w:t>
      </w:r>
      <w:proofErr w:type="spellEnd"/>
      <w:r w:rsidR="00A005BE">
        <w:t>/</w:t>
      </w:r>
      <w:r>
        <w:t>2 d3vi</w:t>
      </w:r>
      <w:r w:rsidR="00A005BE">
        <w:t>/</w:t>
      </w:r>
      <w:r>
        <w:t>ba3r.hA</w:t>
      </w:r>
      <w:r w:rsidR="00A005BE">
        <w:t>%</w:t>
      </w:r>
      <w:r>
        <w:t xml:space="preserve"> d3vi</w:t>
      </w:r>
      <w:r w:rsidR="00A005BE">
        <w:t>/</w:t>
      </w:r>
      <w:r>
        <w:t>ba3r.hA</w:t>
      </w:r>
      <w:r w:rsidR="00A005BE">
        <w:t>+</w:t>
      </w:r>
      <w:r>
        <w:t xml:space="preserve"> yacCa2 </w:t>
      </w:r>
      <w:proofErr w:type="spellStart"/>
      <w:r>
        <w:t>yacCa2</w:t>
      </w:r>
      <w:proofErr w:type="spellEnd"/>
      <w:r>
        <w:t xml:space="preserve"> d3vi</w:t>
      </w:r>
      <w:r w:rsidR="00A005BE">
        <w:t>/</w:t>
      </w:r>
      <w:r>
        <w:t>ba3r.hA</w:t>
      </w:r>
      <w:r w:rsidR="00A005BE">
        <w:t>%</w:t>
      </w:r>
      <w:r>
        <w:t xml:space="preserve">H | </w:t>
      </w:r>
    </w:p>
    <w:p w14:paraId="2917731E" w14:textId="4D240230" w:rsidR="00AC10CC" w:rsidRDefault="00665F3D">
      <w:r>
        <w:t>53)</w:t>
      </w:r>
      <w:r>
        <w:tab/>
        <w:t>4.5.10.3(49)</w:t>
      </w:r>
      <w:proofErr w:type="gramStart"/>
      <w:r>
        <w:t>-  d</w:t>
      </w:r>
      <w:proofErr w:type="gramEnd"/>
      <w:r>
        <w:t>3vi</w:t>
      </w:r>
      <w:r w:rsidR="00A005BE">
        <w:t>/</w:t>
      </w:r>
      <w:r>
        <w:t>ba3r.hA</w:t>
      </w:r>
      <w:r w:rsidR="00A005BE">
        <w:t>%</w:t>
      </w:r>
      <w:r>
        <w:t>H ||</w:t>
      </w:r>
    </w:p>
    <w:p w14:paraId="03A80C69" w14:textId="0F8D48CC" w:rsidR="00AC10CC" w:rsidRDefault="00665F3D">
      <w:r>
        <w:t>d3vi</w:t>
      </w:r>
      <w:r w:rsidR="00A005BE">
        <w:t>/</w:t>
      </w:r>
      <w:r>
        <w:t>ba3r.hA</w:t>
      </w:r>
      <w:r w:rsidR="00A005BE">
        <w:t>/</w:t>
      </w:r>
      <w:r>
        <w:t xml:space="preserve"> iti</w:t>
      </w:r>
      <w:r w:rsidR="00A005BE">
        <w:t>+</w:t>
      </w:r>
      <w:r>
        <w:t xml:space="preserve"> d3vi - ba3rhA</w:t>
      </w:r>
      <w:r w:rsidR="00A005BE">
        <w:t>%</w:t>
      </w:r>
      <w:r>
        <w:t xml:space="preserve">H | </w:t>
      </w:r>
    </w:p>
    <w:p w14:paraId="60F0C8B2" w14:textId="7F4E9E1F" w:rsidR="00AC10CC" w:rsidRDefault="00665F3D">
      <w:r>
        <w:t>54)</w:t>
      </w:r>
      <w:r>
        <w:tab/>
        <w:t>4.5.10.3(50)</w:t>
      </w:r>
      <w:proofErr w:type="gramStart"/>
      <w:r>
        <w:t xml:space="preserve">- </w:t>
      </w:r>
      <w:r>
        <w:t xml:space="preserve"> </w:t>
      </w:r>
      <w:proofErr w:type="spellStart"/>
      <w:r>
        <w:t>stu</w:t>
      </w:r>
      <w:proofErr w:type="spellEnd"/>
      <w:proofErr w:type="gramEnd"/>
      <w:r w:rsidR="00A005BE">
        <w:t>/</w:t>
      </w:r>
      <w:r>
        <w:t xml:space="preserve">hi | </w:t>
      </w:r>
      <w:proofErr w:type="spellStart"/>
      <w:r>
        <w:t>Sru</w:t>
      </w:r>
      <w:proofErr w:type="spellEnd"/>
      <w:r w:rsidR="00A005BE">
        <w:t>/</w:t>
      </w:r>
      <w:r>
        <w:t>tam |</w:t>
      </w:r>
    </w:p>
    <w:p w14:paraId="1050497B" w14:textId="510281A9" w:rsidR="00AC10CC" w:rsidRDefault="00665F3D">
      <w:proofErr w:type="spellStart"/>
      <w:r>
        <w:t>stu</w:t>
      </w:r>
      <w:proofErr w:type="spellEnd"/>
      <w:r w:rsidR="00A005BE">
        <w:t>/</w:t>
      </w:r>
      <w:r>
        <w:t xml:space="preserve">hi </w:t>
      </w:r>
      <w:proofErr w:type="spellStart"/>
      <w:r>
        <w:t>Sru</w:t>
      </w:r>
      <w:proofErr w:type="spellEnd"/>
      <w:r w:rsidR="00A005BE">
        <w:t>/</w:t>
      </w:r>
      <w:r>
        <w:t xml:space="preserve">ta(gg) </w:t>
      </w:r>
      <w:proofErr w:type="spellStart"/>
      <w:r>
        <w:t>Sru</w:t>
      </w:r>
      <w:proofErr w:type="spellEnd"/>
      <w:r w:rsidR="00A005BE">
        <w:t>/</w:t>
      </w:r>
      <w:r>
        <w:t xml:space="preserve">ta(gg) </w:t>
      </w:r>
      <w:proofErr w:type="spellStart"/>
      <w:r>
        <w:t>stu</w:t>
      </w:r>
      <w:proofErr w:type="spellEnd"/>
      <w:r w:rsidR="00A005BE">
        <w:t>/</w:t>
      </w:r>
      <w:r>
        <w:t xml:space="preserve">hi </w:t>
      </w:r>
      <w:proofErr w:type="spellStart"/>
      <w:r>
        <w:t>stu</w:t>
      </w:r>
      <w:proofErr w:type="spellEnd"/>
      <w:r w:rsidR="00A005BE">
        <w:t>/</w:t>
      </w:r>
      <w:r>
        <w:t xml:space="preserve">hi </w:t>
      </w:r>
      <w:proofErr w:type="spellStart"/>
      <w:r>
        <w:t>Sru</w:t>
      </w:r>
      <w:proofErr w:type="spellEnd"/>
      <w:r w:rsidR="00A005BE">
        <w:t>/</w:t>
      </w:r>
      <w:r>
        <w:t xml:space="preserve">tam | </w:t>
      </w:r>
    </w:p>
    <w:p w14:paraId="731FADFA" w14:textId="21BBEA57" w:rsidR="00AC10CC" w:rsidRDefault="00665F3D">
      <w:r>
        <w:t>1)</w:t>
      </w:r>
      <w:r>
        <w:tab/>
        <w:t>4.5.10.4(1)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 w:rsidR="00A005BE">
        <w:t>/</w:t>
      </w:r>
      <w:r>
        <w:t>tam | ga</w:t>
      </w:r>
      <w:r w:rsidR="00A005BE">
        <w:t>/</w:t>
      </w:r>
      <w:r>
        <w:t>3rtta</w:t>
      </w:r>
      <w:r w:rsidR="00A005BE">
        <w:t>/</w:t>
      </w:r>
      <w:r>
        <w:t>sada</w:t>
      </w:r>
      <w:r w:rsidR="00A005BE">
        <w:t>%</w:t>
      </w:r>
      <w:r>
        <w:t>3m |</w:t>
      </w:r>
    </w:p>
    <w:p w14:paraId="216235CD" w14:textId="1568076C" w:rsidR="00AC10CC" w:rsidRDefault="00665F3D">
      <w:proofErr w:type="spellStart"/>
      <w:r>
        <w:t>Sru</w:t>
      </w:r>
      <w:proofErr w:type="spellEnd"/>
      <w:r w:rsidR="00A005BE">
        <w:t>/</w:t>
      </w:r>
      <w:r>
        <w:t>tam ga</w:t>
      </w:r>
      <w:r w:rsidR="00A005BE">
        <w:t>+</w:t>
      </w:r>
      <w:r>
        <w:t>3rtta</w:t>
      </w:r>
      <w:r w:rsidR="00A005BE">
        <w:t>/</w:t>
      </w:r>
      <w:r>
        <w:t>sada</w:t>
      </w:r>
      <w:r w:rsidR="00A005BE">
        <w:t>+</w:t>
      </w:r>
      <w:r>
        <w:t>3m ga3rtta</w:t>
      </w:r>
      <w:r w:rsidR="00A005BE">
        <w:t>/</w:t>
      </w:r>
      <w:r>
        <w:t>sada3(gg</w:t>
      </w:r>
      <w:r w:rsidR="00A005BE">
        <w:t>+</w:t>
      </w:r>
      <w:r>
        <w:t xml:space="preserve">) </w:t>
      </w:r>
      <w:proofErr w:type="spellStart"/>
      <w:r>
        <w:t>Sru</w:t>
      </w:r>
      <w:proofErr w:type="spellEnd"/>
      <w:r w:rsidR="00A005BE">
        <w:t>/</w:t>
      </w:r>
      <w:r>
        <w:t xml:space="preserve">ta(gg) </w:t>
      </w:r>
      <w:proofErr w:type="spellStart"/>
      <w:r>
        <w:t>Sru</w:t>
      </w:r>
      <w:proofErr w:type="spellEnd"/>
      <w:r w:rsidR="00A005BE">
        <w:t>/</w:t>
      </w:r>
      <w:r>
        <w:t>tam ga</w:t>
      </w:r>
      <w:r w:rsidR="00A005BE">
        <w:t>+</w:t>
      </w:r>
      <w:r>
        <w:t>3rtta</w:t>
      </w:r>
      <w:r w:rsidR="00A005BE">
        <w:t>/</w:t>
      </w:r>
      <w:r>
        <w:t>sada</w:t>
      </w:r>
      <w:r w:rsidR="00A005BE">
        <w:t>%</w:t>
      </w:r>
      <w:r>
        <w:t xml:space="preserve">3m | </w:t>
      </w:r>
    </w:p>
    <w:p w14:paraId="4FB6B531" w14:textId="14CB1C9E" w:rsidR="00AC10CC" w:rsidRDefault="00665F3D">
      <w:r>
        <w:t>2)</w:t>
      </w:r>
      <w:r>
        <w:tab/>
        <w:t>4.5.10.4(2)</w:t>
      </w:r>
      <w:proofErr w:type="gramStart"/>
      <w:r>
        <w:t>-  ga</w:t>
      </w:r>
      <w:proofErr w:type="gramEnd"/>
      <w:r w:rsidR="00A005BE">
        <w:t>/</w:t>
      </w:r>
      <w:r>
        <w:t>3rtta</w:t>
      </w:r>
      <w:r w:rsidR="00A005BE">
        <w:t>/</w:t>
      </w:r>
      <w:r>
        <w:t>sada</w:t>
      </w:r>
      <w:r w:rsidR="00A005BE">
        <w:t>%</w:t>
      </w:r>
      <w:r>
        <w:t xml:space="preserve">3m | </w:t>
      </w:r>
      <w:proofErr w:type="spellStart"/>
      <w:r>
        <w:t>yuvA</w:t>
      </w:r>
      <w:r w:rsidR="00A005BE">
        <w:t>+</w:t>
      </w:r>
      <w:r>
        <w:t>nam</w:t>
      </w:r>
      <w:proofErr w:type="spellEnd"/>
      <w:r>
        <w:t xml:space="preserve"> |</w:t>
      </w:r>
    </w:p>
    <w:p w14:paraId="2F51E9BA" w14:textId="09912675" w:rsidR="00AC10CC" w:rsidRDefault="00665F3D">
      <w:r>
        <w:t>ga</w:t>
      </w:r>
      <w:r w:rsidR="00A005BE">
        <w:t>/</w:t>
      </w:r>
      <w:r>
        <w:t>3rt</w:t>
      </w:r>
      <w:r>
        <w:t>ta</w:t>
      </w:r>
      <w:r w:rsidR="00A005BE">
        <w:t>/</w:t>
      </w:r>
      <w:proofErr w:type="spellStart"/>
      <w:r>
        <w:t>sada</w:t>
      </w:r>
      <w:proofErr w:type="spellEnd"/>
      <w:r w:rsidR="00A005BE">
        <w:t>/</w:t>
      </w:r>
      <w:r>
        <w:t>3M ~</w:t>
      </w:r>
      <w:proofErr w:type="spellStart"/>
      <w:r>
        <w:t>MyuvA</w:t>
      </w:r>
      <w:r w:rsidR="00A005BE">
        <w:t>+</w:t>
      </w:r>
      <w:r>
        <w:t>na</w:t>
      </w:r>
      <w:proofErr w:type="spellEnd"/>
      <w:r w:rsidR="00A005BE">
        <w:t>/</w:t>
      </w:r>
      <w:r>
        <w:t>M ~</w:t>
      </w:r>
      <w:proofErr w:type="spellStart"/>
      <w:r>
        <w:t>MyuvA</w:t>
      </w:r>
      <w:r w:rsidR="00A005BE">
        <w:t>+</w:t>
      </w:r>
      <w:r>
        <w:t>nam</w:t>
      </w:r>
      <w:proofErr w:type="spellEnd"/>
      <w:r>
        <w:t xml:space="preserve"> ga3rtta</w:t>
      </w:r>
      <w:r w:rsidR="00A005BE">
        <w:t>/</w:t>
      </w:r>
      <w:r>
        <w:t>sada</w:t>
      </w:r>
      <w:r w:rsidR="00A005BE">
        <w:t>+</w:t>
      </w:r>
      <w:r>
        <w:t>3m ga3rtta</w:t>
      </w:r>
      <w:r w:rsidR="00A005BE">
        <w:t>/</w:t>
      </w:r>
      <w:proofErr w:type="spellStart"/>
      <w:r>
        <w:t>sada</w:t>
      </w:r>
      <w:proofErr w:type="spellEnd"/>
      <w:r w:rsidR="00A005BE">
        <w:t>/</w:t>
      </w:r>
      <w:r>
        <w:t>3M ~</w:t>
      </w:r>
      <w:proofErr w:type="spellStart"/>
      <w:r>
        <w:t>MyuvA</w:t>
      </w:r>
      <w:r w:rsidR="00A005BE">
        <w:t>+</w:t>
      </w:r>
      <w:r>
        <w:t>nam</w:t>
      </w:r>
      <w:proofErr w:type="spellEnd"/>
      <w:r>
        <w:t xml:space="preserve"> | </w:t>
      </w:r>
    </w:p>
    <w:p w14:paraId="74803EA3" w14:textId="0A1D6FCA" w:rsidR="00AC10CC" w:rsidRDefault="00665F3D">
      <w:r>
        <w:t>3)</w:t>
      </w:r>
      <w:r>
        <w:tab/>
        <w:t>4.5.10.4(2)</w:t>
      </w:r>
      <w:proofErr w:type="gramStart"/>
      <w:r>
        <w:t>-  ga</w:t>
      </w:r>
      <w:proofErr w:type="gramEnd"/>
      <w:r w:rsidR="00A005BE">
        <w:t>/</w:t>
      </w:r>
      <w:r>
        <w:t>3rtta</w:t>
      </w:r>
      <w:r w:rsidR="00A005BE">
        <w:t>/</w:t>
      </w:r>
      <w:r>
        <w:t>sada</w:t>
      </w:r>
      <w:r w:rsidR="00A005BE">
        <w:t>%</w:t>
      </w:r>
      <w:r>
        <w:t>3m |</w:t>
      </w:r>
    </w:p>
    <w:p w14:paraId="76EFEAA6" w14:textId="5974F3E6" w:rsidR="00AC10CC" w:rsidRDefault="00665F3D">
      <w:r>
        <w:t>ga</w:t>
      </w:r>
      <w:r w:rsidR="00A005BE">
        <w:t>/</w:t>
      </w:r>
      <w:r>
        <w:t>3rtta</w:t>
      </w:r>
      <w:r w:rsidR="00A005BE">
        <w:t>/</w:t>
      </w:r>
      <w:proofErr w:type="spellStart"/>
      <w:r>
        <w:t>sada</w:t>
      </w:r>
      <w:proofErr w:type="spellEnd"/>
      <w:r w:rsidR="00A005BE">
        <w:t>/</w:t>
      </w:r>
      <w:r>
        <w:t>3miti</w:t>
      </w:r>
      <w:r w:rsidR="00A005BE">
        <w:t>+</w:t>
      </w:r>
      <w:r>
        <w:t xml:space="preserve"> ga3rtta - sada</w:t>
      </w:r>
      <w:r w:rsidR="00A005BE">
        <w:t>%</w:t>
      </w:r>
      <w:r>
        <w:t xml:space="preserve">3m | </w:t>
      </w:r>
    </w:p>
    <w:p w14:paraId="6D09D0D2" w14:textId="42B9E783" w:rsidR="00AC10CC" w:rsidRDefault="00665F3D">
      <w:r>
        <w:t>4)</w:t>
      </w:r>
      <w:r>
        <w:tab/>
        <w:t>4.5.10.4(3)</w:t>
      </w:r>
      <w:proofErr w:type="gramStart"/>
      <w:r>
        <w:t xml:space="preserve">-  </w:t>
      </w:r>
      <w:proofErr w:type="spellStart"/>
      <w:r>
        <w:t>yuvA</w:t>
      </w:r>
      <w:proofErr w:type="gramEnd"/>
      <w:r w:rsidR="00A005BE">
        <w:t>+</w:t>
      </w:r>
      <w:r>
        <w:t>nam</w:t>
      </w:r>
      <w:proofErr w:type="spellEnd"/>
      <w:r>
        <w:t xml:space="preserve"> | </w:t>
      </w:r>
      <w:proofErr w:type="spellStart"/>
      <w:r>
        <w:t>mRu</w:t>
      </w:r>
      <w:proofErr w:type="spellEnd"/>
      <w:r w:rsidR="00A005BE">
        <w:t>/</w:t>
      </w:r>
      <w:r>
        <w:t>ga3m |</w:t>
      </w:r>
    </w:p>
    <w:p w14:paraId="2C9D057F" w14:textId="6F306FA2" w:rsidR="00AC10CC" w:rsidRDefault="00665F3D">
      <w:proofErr w:type="spellStart"/>
      <w:r>
        <w:t>yuvA</w:t>
      </w:r>
      <w:r w:rsidR="00A005BE">
        <w:t>+</w:t>
      </w:r>
      <w:r>
        <w:t>nam</w:t>
      </w:r>
      <w:proofErr w:type="spellEnd"/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 xml:space="preserve">ga3m </w:t>
      </w:r>
      <w:proofErr w:type="spellStart"/>
      <w:r>
        <w:t>mRu</w:t>
      </w:r>
      <w:proofErr w:type="spellEnd"/>
      <w:r w:rsidR="00A005BE">
        <w:t>/</w:t>
      </w:r>
      <w:r>
        <w:t>ga3M ~</w:t>
      </w:r>
      <w:proofErr w:type="spellStart"/>
      <w:r>
        <w:t>MyuvA</w:t>
      </w:r>
      <w:r w:rsidR="00A005BE">
        <w:t>+</w:t>
      </w:r>
      <w:r>
        <w:t>na</w:t>
      </w:r>
      <w:proofErr w:type="spellEnd"/>
      <w:r w:rsidR="00A005BE">
        <w:t>/</w:t>
      </w:r>
      <w:r>
        <w:t>M ~</w:t>
      </w:r>
      <w:proofErr w:type="spellStart"/>
      <w:r>
        <w:t>MyuvA</w:t>
      </w:r>
      <w:r w:rsidR="00A005BE">
        <w:t>+</w:t>
      </w:r>
      <w:r>
        <w:t>nam</w:t>
      </w:r>
      <w:proofErr w:type="spellEnd"/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 xml:space="preserve">ga3m </w:t>
      </w:r>
      <w:r>
        <w:t xml:space="preserve">| </w:t>
      </w:r>
    </w:p>
    <w:p w14:paraId="1EE8A0B2" w14:textId="1FC360C7" w:rsidR="00AC10CC" w:rsidRDefault="00665F3D">
      <w:r>
        <w:lastRenderedPageBreak/>
        <w:t>5)</w:t>
      </w:r>
      <w:r>
        <w:tab/>
        <w:t>4.5.10.4(4)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 w:rsidR="00A005BE">
        <w:t>/</w:t>
      </w:r>
      <w:r>
        <w:t>ga3m | ~</w:t>
      </w:r>
      <w:proofErr w:type="spellStart"/>
      <w:r>
        <w:t>na</w:t>
      </w:r>
      <w:proofErr w:type="spellEnd"/>
      <w:r>
        <w:t xml:space="preserve"> |</w:t>
      </w:r>
    </w:p>
    <w:p w14:paraId="5D69920C" w14:textId="425748DC" w:rsidR="00AC10CC" w:rsidRDefault="00665F3D">
      <w:proofErr w:type="spellStart"/>
      <w:r>
        <w:t>mRu</w:t>
      </w:r>
      <w:proofErr w:type="spellEnd"/>
      <w:r w:rsidR="00A005BE">
        <w:t>/</w:t>
      </w:r>
      <w:r>
        <w:t>ga3nna ~</w:t>
      </w:r>
      <w:proofErr w:type="spellStart"/>
      <w:r>
        <w:t>na</w:t>
      </w:r>
      <w:proofErr w:type="spellEnd"/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 xml:space="preserve">ga3m </w:t>
      </w:r>
      <w:proofErr w:type="spellStart"/>
      <w:r>
        <w:t>mRu</w:t>
      </w:r>
      <w:proofErr w:type="spellEnd"/>
      <w:r w:rsidR="00A005BE">
        <w:t>/</w:t>
      </w:r>
      <w:r>
        <w:t xml:space="preserve">ga3nna | </w:t>
      </w:r>
    </w:p>
    <w:p w14:paraId="3614B7D8" w14:textId="07AC9232" w:rsidR="00AC10CC" w:rsidRDefault="00665F3D">
      <w:r>
        <w:t>6)</w:t>
      </w:r>
      <w:r>
        <w:tab/>
        <w:t>4.5.10.4(5)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BI</w:t>
      </w:r>
      <w:r w:rsidR="00A005BE">
        <w:t>/</w:t>
      </w:r>
      <w:r>
        <w:t>4mam |</w:t>
      </w:r>
    </w:p>
    <w:p w14:paraId="53DD9902" w14:textId="2C5166EB" w:rsidR="00AC10CC" w:rsidRDefault="00665F3D">
      <w:r>
        <w:t>~</w:t>
      </w:r>
      <w:proofErr w:type="spellStart"/>
      <w:r>
        <w:t>na</w:t>
      </w:r>
      <w:proofErr w:type="spellEnd"/>
      <w:r>
        <w:t xml:space="preserve"> BI</w:t>
      </w:r>
      <w:r w:rsidR="00A005BE">
        <w:t>/</w:t>
      </w:r>
      <w:r>
        <w:t>4mam BI</w:t>
      </w:r>
      <w:r w:rsidR="00A005BE">
        <w:t>/</w:t>
      </w:r>
      <w:r>
        <w:t>4manna ~</w:t>
      </w:r>
      <w:proofErr w:type="spellStart"/>
      <w:r>
        <w:t>na</w:t>
      </w:r>
      <w:proofErr w:type="spellEnd"/>
      <w:r>
        <w:t xml:space="preserve"> BI</w:t>
      </w:r>
      <w:r w:rsidR="00A005BE">
        <w:t>/</w:t>
      </w:r>
      <w:r>
        <w:t xml:space="preserve">4mam | </w:t>
      </w:r>
    </w:p>
    <w:p w14:paraId="7743BCC3" w14:textId="31CA794A" w:rsidR="00AC10CC" w:rsidRDefault="00665F3D">
      <w:r>
        <w:t>7)</w:t>
      </w:r>
      <w:r>
        <w:tab/>
        <w:t>4.5.10.4(6)</w:t>
      </w:r>
      <w:proofErr w:type="gramStart"/>
      <w:r>
        <w:t>-  BI</w:t>
      </w:r>
      <w:proofErr w:type="gramEnd"/>
      <w:r w:rsidR="00A005BE">
        <w:t>/</w:t>
      </w:r>
      <w:r>
        <w:t>4mam | u</w:t>
      </w:r>
      <w:r w:rsidR="00A005BE">
        <w:t>/</w:t>
      </w:r>
      <w:r>
        <w:t>pa</w:t>
      </w:r>
      <w:r w:rsidR="00A005BE">
        <w:t>/</w:t>
      </w:r>
      <w:r>
        <w:t>ha</w:t>
      </w:r>
      <w:r w:rsidR="00A005BE">
        <w:t>/</w:t>
      </w:r>
      <w:proofErr w:type="spellStart"/>
      <w:r>
        <w:t>tnum</w:t>
      </w:r>
      <w:proofErr w:type="spellEnd"/>
      <w:r>
        <w:t xml:space="preserve"> |</w:t>
      </w:r>
    </w:p>
    <w:p w14:paraId="7CAD7946" w14:textId="391DE8B3" w:rsidR="00AC10CC" w:rsidRDefault="00665F3D">
      <w:r>
        <w:t>BI</w:t>
      </w:r>
      <w:r w:rsidR="00A005BE">
        <w:t>/</w:t>
      </w:r>
      <w:r>
        <w:t xml:space="preserve">4ma </w:t>
      </w:r>
      <w:proofErr w:type="spellStart"/>
      <w:r>
        <w:t>mu</w:t>
      </w:r>
      <w:r w:rsidR="00A005BE">
        <w:t>+</w:t>
      </w:r>
      <w:r>
        <w:t>paha</w:t>
      </w:r>
      <w:proofErr w:type="spellEnd"/>
      <w:r w:rsidR="00A005BE">
        <w:t>/</w:t>
      </w:r>
      <w:proofErr w:type="spellStart"/>
      <w:r>
        <w:t>tnu</w:t>
      </w:r>
      <w:proofErr w:type="spellEnd"/>
      <w:r>
        <w:t xml:space="preserve"> </w:t>
      </w:r>
      <w:proofErr w:type="spellStart"/>
      <w:r>
        <w:t>mu</w:t>
      </w:r>
      <w:r w:rsidR="00A005BE">
        <w:t>+</w:t>
      </w:r>
      <w:r>
        <w:t>paha</w:t>
      </w:r>
      <w:proofErr w:type="spellEnd"/>
      <w:r w:rsidR="00A005BE">
        <w:t>/</w:t>
      </w:r>
      <w:proofErr w:type="spellStart"/>
      <w:r>
        <w:t>tnum</w:t>
      </w:r>
      <w:proofErr w:type="spellEnd"/>
      <w:r>
        <w:t xml:space="preserve"> BI</w:t>
      </w:r>
      <w:r w:rsidR="00A005BE">
        <w:t>/</w:t>
      </w:r>
      <w:r>
        <w:t>4mam BI</w:t>
      </w:r>
      <w:r w:rsidR="00A005BE">
        <w:t>/</w:t>
      </w:r>
      <w:r>
        <w:t xml:space="preserve">4ma </w:t>
      </w:r>
      <w:proofErr w:type="spellStart"/>
      <w:r>
        <w:t>mu</w:t>
      </w:r>
      <w:r w:rsidR="00A005BE">
        <w:t>+</w:t>
      </w:r>
      <w:r>
        <w:t>paha</w:t>
      </w:r>
      <w:proofErr w:type="spellEnd"/>
      <w:r w:rsidR="00A005BE">
        <w:t>/</w:t>
      </w:r>
      <w:proofErr w:type="spellStart"/>
      <w:r>
        <w:t>tnum</w:t>
      </w:r>
      <w:proofErr w:type="spellEnd"/>
      <w:r>
        <w:t xml:space="preserve"> | </w:t>
      </w:r>
    </w:p>
    <w:p w14:paraId="26127D20" w14:textId="776FCEAD" w:rsidR="00AC10CC" w:rsidRDefault="00665F3D">
      <w:r>
        <w:t>8)</w:t>
      </w:r>
      <w:r>
        <w:tab/>
        <w:t>4.5</w:t>
      </w:r>
      <w:r>
        <w:t>.10.4(7)</w:t>
      </w:r>
      <w:proofErr w:type="gramStart"/>
      <w:r>
        <w:t>-  u</w:t>
      </w:r>
      <w:proofErr w:type="gramEnd"/>
      <w:r w:rsidR="00A005BE">
        <w:t>/</w:t>
      </w:r>
      <w:r>
        <w:t>pa</w:t>
      </w:r>
      <w:r w:rsidR="00A005BE">
        <w:t>/</w:t>
      </w:r>
      <w:r>
        <w:t>ha</w:t>
      </w:r>
      <w:r w:rsidR="00A005BE">
        <w:t>/</w:t>
      </w:r>
      <w:proofErr w:type="spellStart"/>
      <w:r>
        <w:t>tnum</w:t>
      </w:r>
      <w:proofErr w:type="spellEnd"/>
      <w:r>
        <w:t xml:space="preserve"> | u</w:t>
      </w:r>
      <w:r w:rsidR="00A005BE">
        <w:t>/</w:t>
      </w:r>
      <w:r>
        <w:t>g3ram ||</w:t>
      </w:r>
    </w:p>
    <w:p w14:paraId="2E56F07E" w14:textId="29A7D79B" w:rsidR="00AC10CC" w:rsidRDefault="00665F3D">
      <w:r>
        <w:t>u</w:t>
      </w:r>
      <w:r w:rsidR="00A005BE">
        <w:t>/</w:t>
      </w:r>
      <w:r>
        <w:t>pa</w:t>
      </w:r>
      <w:r w:rsidR="00A005BE">
        <w:t>/</w:t>
      </w:r>
      <w:r>
        <w:t>ha</w:t>
      </w:r>
      <w:r w:rsidR="00A005BE">
        <w:t>/</w:t>
      </w:r>
      <w:proofErr w:type="spellStart"/>
      <w:r>
        <w:t>tnu</w:t>
      </w:r>
      <w:proofErr w:type="spellEnd"/>
      <w:r>
        <w:t xml:space="preserve"> mu</w:t>
      </w:r>
      <w:r w:rsidR="00A005BE">
        <w:t>/</w:t>
      </w:r>
      <w:r>
        <w:t>g3ra mu</w:t>
      </w:r>
      <w:r w:rsidR="00A005BE">
        <w:t>/</w:t>
      </w:r>
      <w:r>
        <w:t xml:space="preserve">g3ra </w:t>
      </w:r>
      <w:proofErr w:type="spellStart"/>
      <w:r>
        <w:t>mu</w:t>
      </w:r>
      <w:r w:rsidR="00A005BE">
        <w:t>+</w:t>
      </w:r>
      <w:r>
        <w:t>paha</w:t>
      </w:r>
      <w:proofErr w:type="spellEnd"/>
      <w:r w:rsidR="00A005BE">
        <w:t>/</w:t>
      </w:r>
      <w:proofErr w:type="spellStart"/>
      <w:r>
        <w:t>tnu</w:t>
      </w:r>
      <w:proofErr w:type="spellEnd"/>
      <w:r>
        <w:t xml:space="preserve"> </w:t>
      </w:r>
      <w:proofErr w:type="spellStart"/>
      <w:r>
        <w:t>mu</w:t>
      </w:r>
      <w:r w:rsidR="00A005BE">
        <w:t>+</w:t>
      </w:r>
      <w:r>
        <w:t>paha</w:t>
      </w:r>
      <w:proofErr w:type="spellEnd"/>
      <w:r w:rsidR="00A005BE">
        <w:t>/</w:t>
      </w:r>
      <w:proofErr w:type="spellStart"/>
      <w:r>
        <w:t>tnu</w:t>
      </w:r>
      <w:proofErr w:type="spellEnd"/>
      <w:r>
        <w:t xml:space="preserve"> mu</w:t>
      </w:r>
      <w:r w:rsidR="00A005BE">
        <w:t>/</w:t>
      </w:r>
      <w:r>
        <w:t xml:space="preserve">g3ram | </w:t>
      </w:r>
    </w:p>
    <w:p w14:paraId="5854F0A2" w14:textId="7DDA45FE" w:rsidR="00AC10CC" w:rsidRDefault="00665F3D">
      <w:r>
        <w:t>9)</w:t>
      </w:r>
      <w:r>
        <w:tab/>
        <w:t>4.5.10.4(8)</w:t>
      </w:r>
      <w:proofErr w:type="gramStart"/>
      <w:r>
        <w:t>-  u</w:t>
      </w:r>
      <w:proofErr w:type="gramEnd"/>
      <w:r w:rsidR="00A005BE">
        <w:t>/</w:t>
      </w:r>
      <w:r>
        <w:t>g3ram ||</w:t>
      </w:r>
    </w:p>
    <w:p w14:paraId="4DA04F0B" w14:textId="5A517CB2" w:rsidR="00AC10CC" w:rsidRDefault="00665F3D">
      <w:r>
        <w:t>u</w:t>
      </w:r>
      <w:r w:rsidR="00A005BE">
        <w:t>/</w:t>
      </w:r>
      <w:r>
        <w:t>g3ramityu</w:t>
      </w:r>
      <w:r w:rsidR="00A005BE">
        <w:t>/</w:t>
      </w:r>
      <w:r>
        <w:t xml:space="preserve">g3ram | </w:t>
      </w:r>
    </w:p>
    <w:p w14:paraId="1A052AD2" w14:textId="78AC7BFB" w:rsidR="00AC10CC" w:rsidRDefault="00665F3D">
      <w:r>
        <w:t>10)</w:t>
      </w:r>
      <w:r>
        <w:tab/>
        <w:t>4.5.10.4(9)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 w:rsidR="00A005BE">
        <w:t>/</w:t>
      </w:r>
      <w:r>
        <w:t>Da3 | ja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trE</w:t>
      </w:r>
      <w:proofErr w:type="spellEnd"/>
      <w:r>
        <w:t xml:space="preserve"> | (PS</w:t>
      </w:r>
      <w:r>
        <w:t>-3.8)</w:t>
      </w:r>
    </w:p>
    <w:p w14:paraId="53487B40" w14:textId="27F02F31" w:rsidR="00AC10CC" w:rsidRDefault="00665F3D">
      <w:proofErr w:type="spellStart"/>
      <w:r>
        <w:t>mRu</w:t>
      </w:r>
      <w:proofErr w:type="spellEnd"/>
      <w:r w:rsidR="00A005BE">
        <w:t>/</w:t>
      </w:r>
      <w:r>
        <w:t xml:space="preserve">DA3 </w:t>
      </w:r>
      <w:proofErr w:type="spellStart"/>
      <w:r>
        <w:t>ja</w:t>
      </w:r>
      <w:r w:rsidR="00A005BE">
        <w:t>+</w:t>
      </w:r>
      <w:r>
        <w:t>ri</w:t>
      </w:r>
      <w:proofErr w:type="spellEnd"/>
      <w:r w:rsidR="00A005BE"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ja</w:t>
      </w:r>
      <w:r w:rsidR="00A005BE">
        <w:t>+</w:t>
      </w:r>
      <w:r>
        <w:t>ri</w:t>
      </w:r>
      <w:proofErr w:type="spellEnd"/>
      <w:r w:rsidR="00A005BE"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 xml:space="preserve">Da3 </w:t>
      </w:r>
      <w:proofErr w:type="spellStart"/>
      <w:r>
        <w:t>mRu</w:t>
      </w:r>
      <w:proofErr w:type="spellEnd"/>
      <w:r w:rsidR="00A005BE">
        <w:t>/</w:t>
      </w:r>
      <w:r>
        <w:t xml:space="preserve">DA3 </w:t>
      </w:r>
      <w:proofErr w:type="spellStart"/>
      <w:r>
        <w:t>ja</w:t>
      </w:r>
      <w:r w:rsidR="00A005BE">
        <w:t>+</w:t>
      </w:r>
      <w:r>
        <w:t>ri</w:t>
      </w:r>
      <w:proofErr w:type="spellEnd"/>
      <w:r w:rsidR="00A005BE">
        <w:t>/</w:t>
      </w:r>
      <w:proofErr w:type="spellStart"/>
      <w:r>
        <w:t>trE</w:t>
      </w:r>
      <w:proofErr w:type="spellEnd"/>
      <w:r>
        <w:t xml:space="preserve"> | </w:t>
      </w:r>
    </w:p>
    <w:p w14:paraId="1EAD3299" w14:textId="5F879D30" w:rsidR="00AC10CC" w:rsidRDefault="00665F3D">
      <w:r>
        <w:t>11)</w:t>
      </w:r>
      <w:r>
        <w:tab/>
        <w:t>4.5.10.4(10)</w:t>
      </w:r>
      <w:proofErr w:type="gramStart"/>
      <w:r>
        <w:t>-  ja</w:t>
      </w:r>
      <w:proofErr w:type="gramEnd"/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trE</w:t>
      </w:r>
      <w:proofErr w:type="spellEnd"/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|</w:t>
      </w:r>
    </w:p>
    <w:p w14:paraId="757AE415" w14:textId="39302EBE" w:rsidR="00AC10CC" w:rsidRDefault="00665F3D">
      <w:r>
        <w:t>ja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proofErr w:type="spellStart"/>
      <w:r>
        <w:t>trE</w:t>
      </w:r>
      <w:proofErr w:type="spellEnd"/>
      <w:r>
        <w:t xml:space="preserve"> ru</w:t>
      </w:r>
      <w:r w:rsidR="00A005BE">
        <w:t>+</w:t>
      </w:r>
      <w:r>
        <w:t xml:space="preserve">d3ra rud3ra </w:t>
      </w:r>
      <w:proofErr w:type="spellStart"/>
      <w:r>
        <w:t>jari</w:t>
      </w:r>
      <w:proofErr w:type="spellEnd"/>
      <w:r w:rsidR="00A005BE"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ja</w:t>
      </w:r>
      <w:r w:rsidR="00A005BE">
        <w:t>+</w:t>
      </w:r>
      <w:r>
        <w:t>ri</w:t>
      </w:r>
      <w:proofErr w:type="spellEnd"/>
      <w:r w:rsidR="00A005BE">
        <w:t>/</w:t>
      </w:r>
      <w:proofErr w:type="spellStart"/>
      <w:r>
        <w:t>trE</w:t>
      </w:r>
      <w:proofErr w:type="spellEnd"/>
      <w:r>
        <w:t xml:space="preserve"> ru</w:t>
      </w:r>
      <w:r w:rsidR="00A005BE">
        <w:t>+</w:t>
      </w:r>
      <w:r>
        <w:t xml:space="preserve">d3ra | </w:t>
      </w:r>
    </w:p>
    <w:p w14:paraId="068CE4EE" w14:textId="66B3B19E" w:rsidR="00AC10CC" w:rsidRDefault="00665F3D">
      <w:r>
        <w:t>12)</w:t>
      </w:r>
      <w:r>
        <w:tab/>
        <w:t>4.5.10.4(11)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</w:t>
      </w:r>
      <w:r w:rsidR="00A005BE">
        <w:t>/</w:t>
      </w:r>
      <w:r>
        <w:t xml:space="preserve"> | </w:t>
      </w:r>
      <w:proofErr w:type="spellStart"/>
      <w:r>
        <w:t>stavA</w:t>
      </w:r>
      <w:r w:rsidR="00A005BE">
        <w:t>+</w:t>
      </w:r>
      <w:r>
        <w:t>naH</w:t>
      </w:r>
      <w:proofErr w:type="spellEnd"/>
      <w:r>
        <w:t xml:space="preserve"> |</w:t>
      </w:r>
    </w:p>
    <w:p w14:paraId="66373621" w14:textId="228333C5" w:rsidR="00AC10CC" w:rsidRDefault="00665F3D">
      <w:proofErr w:type="spellStart"/>
      <w:r>
        <w:t>ru</w:t>
      </w:r>
      <w:proofErr w:type="spellEnd"/>
      <w:r w:rsidR="00A005BE">
        <w:t>/</w:t>
      </w:r>
      <w:r>
        <w:t>d3ra</w:t>
      </w:r>
      <w:r w:rsidR="00A005BE">
        <w:t>/</w:t>
      </w:r>
      <w:r>
        <w:t xml:space="preserve"> </w:t>
      </w:r>
      <w:proofErr w:type="spellStart"/>
      <w:r>
        <w:t>stavA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H </w:t>
      </w:r>
      <w:proofErr w:type="spellStart"/>
      <w:r>
        <w:t>stavA</w:t>
      </w:r>
      <w:r w:rsidR="00A005BE">
        <w:t>+</w:t>
      </w:r>
      <w:r>
        <w:t>nO</w:t>
      </w:r>
      <w:proofErr w:type="spellEnd"/>
      <w:r>
        <w:t xml:space="preserve"> rud3ra rud3ra</w:t>
      </w:r>
      <w:r w:rsidR="00A005BE">
        <w:t>/</w:t>
      </w:r>
      <w:r>
        <w:t xml:space="preserve"> </w:t>
      </w:r>
      <w:proofErr w:type="spellStart"/>
      <w:r>
        <w:t>stavA</w:t>
      </w:r>
      <w:r w:rsidR="00A005BE">
        <w:t>+</w:t>
      </w:r>
      <w:r>
        <w:t>naH</w:t>
      </w:r>
      <w:proofErr w:type="spellEnd"/>
      <w:r>
        <w:t xml:space="preserve"> | </w:t>
      </w:r>
    </w:p>
    <w:p w14:paraId="6F248E9D" w14:textId="423D03E2" w:rsidR="00AC10CC" w:rsidRDefault="00665F3D">
      <w:r>
        <w:t>13)</w:t>
      </w:r>
      <w:r>
        <w:tab/>
        <w:t>4.5.10.4(12)</w:t>
      </w:r>
      <w:proofErr w:type="gramStart"/>
      <w:r>
        <w:t xml:space="preserve">-  </w:t>
      </w:r>
      <w:proofErr w:type="spellStart"/>
      <w:r>
        <w:t>stavA</w:t>
      </w:r>
      <w:proofErr w:type="gramEnd"/>
      <w:r w:rsidR="00A005BE">
        <w:t>+</w:t>
      </w:r>
      <w:r>
        <w:t>naH</w:t>
      </w:r>
      <w:proofErr w:type="spellEnd"/>
      <w:r>
        <w:t xml:space="preserve"> | a</w:t>
      </w:r>
      <w:r w:rsidR="00A005BE">
        <w:t>/</w:t>
      </w:r>
      <w:r>
        <w:t>nyam |</w:t>
      </w:r>
    </w:p>
    <w:p w14:paraId="68801C30" w14:textId="636AAC8B" w:rsidR="00AC10CC" w:rsidRDefault="00665F3D">
      <w:proofErr w:type="spellStart"/>
      <w:r>
        <w:t>stavA</w:t>
      </w:r>
      <w:r w:rsidR="00A005BE">
        <w:t>+</w:t>
      </w:r>
      <w:r>
        <w:t>nO</w:t>
      </w:r>
      <w:proofErr w:type="spellEnd"/>
      <w:r>
        <w:t xml:space="preserve"> a</w:t>
      </w:r>
      <w:r w:rsidR="00A005BE">
        <w:t>/</w:t>
      </w:r>
      <w:proofErr w:type="spellStart"/>
      <w:r>
        <w:t>nya</w:t>
      </w:r>
      <w:proofErr w:type="spellEnd"/>
      <w:r>
        <w:t xml:space="preserve"> ma</w:t>
      </w:r>
      <w:r w:rsidR="00A005BE">
        <w:t>/</w:t>
      </w:r>
      <w:proofErr w:type="spellStart"/>
      <w:r>
        <w:t>nya</w:t>
      </w:r>
      <w:proofErr w:type="spellEnd"/>
      <w:r>
        <w:t xml:space="preserve">(gg) </w:t>
      </w:r>
      <w:proofErr w:type="spellStart"/>
      <w:r>
        <w:t>stavA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H </w:t>
      </w:r>
      <w:proofErr w:type="spellStart"/>
      <w:r>
        <w:t>stavA</w:t>
      </w:r>
      <w:r w:rsidR="00A005BE">
        <w:t>+</w:t>
      </w:r>
      <w:r>
        <w:t>nO</w:t>
      </w:r>
      <w:proofErr w:type="spellEnd"/>
      <w:r>
        <w:t xml:space="preserve"> a</w:t>
      </w:r>
      <w:r w:rsidR="00A005BE">
        <w:t>/</w:t>
      </w:r>
      <w:r>
        <w:t xml:space="preserve">nyam | </w:t>
      </w:r>
    </w:p>
    <w:p w14:paraId="15C640B8" w14:textId="769360BF" w:rsidR="00AC10CC" w:rsidRDefault="00665F3D">
      <w:r>
        <w:t>14)</w:t>
      </w:r>
      <w:r>
        <w:tab/>
        <w:t>4.5.10.4(13)</w:t>
      </w:r>
      <w:proofErr w:type="gramStart"/>
      <w:r>
        <w:t>-  a</w:t>
      </w:r>
      <w:proofErr w:type="gramEnd"/>
      <w:r w:rsidR="00A005BE">
        <w:t>/</w:t>
      </w:r>
      <w:r>
        <w:t xml:space="preserve">nyam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71ADA02B" w14:textId="6726B756" w:rsidR="00AC10CC" w:rsidRDefault="00665F3D">
      <w:r>
        <w:t>a</w:t>
      </w:r>
      <w:r w:rsidR="00A005BE">
        <w:t>/</w:t>
      </w:r>
      <w:r>
        <w:t xml:space="preserve">nyam </w:t>
      </w:r>
      <w:proofErr w:type="spellStart"/>
      <w:r>
        <w:t>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a</w:t>
      </w:r>
      <w:r w:rsidR="00A005BE">
        <w:t>/</w:t>
      </w:r>
      <w:proofErr w:type="spellStart"/>
      <w:r>
        <w:t>nya</w:t>
      </w:r>
      <w:proofErr w:type="spellEnd"/>
      <w:r>
        <w:t xml:space="preserve"> ma</w:t>
      </w:r>
      <w:r w:rsidR="00A005BE">
        <w:t>/</w:t>
      </w:r>
      <w:r>
        <w:t xml:space="preserve">nyam </w:t>
      </w:r>
      <w:proofErr w:type="spellStart"/>
      <w:r>
        <w:t>tE</w:t>
      </w:r>
      <w:proofErr w:type="spellEnd"/>
      <w:r w:rsidR="00A005BE">
        <w:t>%</w:t>
      </w:r>
      <w:r>
        <w:t xml:space="preserve"> | </w:t>
      </w:r>
    </w:p>
    <w:p w14:paraId="2CE67CD8" w14:textId="47039E9A" w:rsidR="00AC10CC" w:rsidRDefault="00665F3D">
      <w:r>
        <w:t>15)</w:t>
      </w:r>
      <w:r>
        <w:tab/>
        <w:t>4.5.10.4(14)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smat</w:t>
      </w:r>
      <w:proofErr w:type="spellEnd"/>
      <w:r>
        <w:t xml:space="preserve"> |</w:t>
      </w:r>
    </w:p>
    <w:p w14:paraId="2150419D" w14:textId="7F818F7B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a</w:t>
      </w:r>
      <w:r w:rsidR="00A005BE">
        <w:t>/</w:t>
      </w:r>
      <w:proofErr w:type="spellStart"/>
      <w:r>
        <w:t>sma</w:t>
      </w:r>
      <w:proofErr w:type="spellEnd"/>
      <w:r>
        <w:t xml:space="preserve"> da</w:t>
      </w:r>
      <w:r w:rsidR="00A005BE">
        <w:t>/</w:t>
      </w:r>
      <w:r>
        <w:t xml:space="preserve">3smat </w:t>
      </w:r>
      <w:proofErr w:type="spellStart"/>
      <w:r>
        <w:t>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>
        <w:t xml:space="preserve"> a</w:t>
      </w:r>
      <w:r w:rsidR="00A005BE">
        <w:t>/</w:t>
      </w:r>
      <w:proofErr w:type="spellStart"/>
      <w:r>
        <w:t>smat</w:t>
      </w:r>
      <w:proofErr w:type="spellEnd"/>
      <w:r>
        <w:t xml:space="preserve"> | </w:t>
      </w:r>
    </w:p>
    <w:p w14:paraId="1EF1E107" w14:textId="45EB4FD9" w:rsidR="00AC10CC" w:rsidRDefault="00665F3D">
      <w:r>
        <w:t>16)</w:t>
      </w:r>
      <w:r>
        <w:tab/>
        <w:t>4.5.10.4(15)</w:t>
      </w:r>
      <w:proofErr w:type="gramStart"/>
      <w:r>
        <w:t>-  a</w:t>
      </w:r>
      <w:proofErr w:type="gramEnd"/>
      <w:r w:rsidR="00A005BE">
        <w:t>/</w:t>
      </w:r>
      <w:proofErr w:type="spellStart"/>
      <w:r>
        <w:t>smat</w:t>
      </w:r>
      <w:proofErr w:type="spellEnd"/>
      <w:r>
        <w:t xml:space="preserve"> | ~</w:t>
      </w:r>
      <w:proofErr w:type="spellStart"/>
      <w:r>
        <w:t>ni</w:t>
      </w:r>
      <w:proofErr w:type="spellEnd"/>
      <w:r>
        <w:t xml:space="preserve"> |</w:t>
      </w:r>
    </w:p>
    <w:p w14:paraId="40529DD6" w14:textId="11969188" w:rsidR="00AC10CC" w:rsidRDefault="00665F3D">
      <w:r>
        <w:t>a</w:t>
      </w:r>
      <w:r w:rsidR="00A005BE">
        <w:t>/</w:t>
      </w:r>
      <w:proofErr w:type="spellStart"/>
      <w:r>
        <w:t>sman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nya</w:t>
      </w:r>
      <w:r w:rsidR="00A005BE">
        <w:t>+</w:t>
      </w:r>
      <w:r>
        <w:t>sma</w:t>
      </w:r>
      <w:proofErr w:type="spellEnd"/>
      <w:r>
        <w:t xml:space="preserve"> da</w:t>
      </w:r>
      <w:r w:rsidR="00A005BE">
        <w:t>/</w:t>
      </w:r>
      <w:r>
        <w:t>3sma</w:t>
      </w:r>
      <w:r>
        <w:t>n ~</w:t>
      </w:r>
      <w:proofErr w:type="spellStart"/>
      <w:r>
        <w:t>ni</w:t>
      </w:r>
      <w:proofErr w:type="spellEnd"/>
      <w:r>
        <w:t xml:space="preserve"> | </w:t>
      </w:r>
    </w:p>
    <w:p w14:paraId="3C7E01D8" w14:textId="33DF80C4" w:rsidR="00AC10CC" w:rsidRDefault="00665F3D">
      <w:r>
        <w:t>17)</w:t>
      </w:r>
      <w:r>
        <w:tab/>
        <w:t>4.5.10.4(16)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pa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|</w:t>
      </w:r>
    </w:p>
    <w:p w14:paraId="491992E9" w14:textId="1D25DD25" w:rsidR="00AC10CC" w:rsidRDefault="00665F3D">
      <w:r>
        <w:t>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</w:t>
      </w:r>
      <w:r w:rsidR="00A005BE">
        <w:t>+</w:t>
      </w:r>
      <w:r>
        <w:t>pa~ntu</w:t>
      </w:r>
      <w:proofErr w:type="spellEnd"/>
      <w:r>
        <w:t xml:space="preserve"> </w:t>
      </w:r>
      <w:proofErr w:type="spellStart"/>
      <w:r>
        <w:t>vapa~ntu</w:t>
      </w:r>
      <w:proofErr w:type="spellEnd"/>
      <w:r w:rsidR="00A005BE">
        <w:t>/</w:t>
      </w:r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</w:t>
      </w:r>
      <w:r w:rsidR="00A005BE">
        <w:t>+</w:t>
      </w:r>
      <w:r>
        <w:t>pa~ntu</w:t>
      </w:r>
      <w:proofErr w:type="spellEnd"/>
      <w:r>
        <w:t xml:space="preserve"> | </w:t>
      </w:r>
    </w:p>
    <w:p w14:paraId="7525CD82" w14:textId="666790B4" w:rsidR="00AC10CC" w:rsidRDefault="00665F3D">
      <w:r>
        <w:lastRenderedPageBreak/>
        <w:t>18)</w:t>
      </w:r>
      <w:r>
        <w:tab/>
        <w:t>4.5.10.4(17)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pa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| </w:t>
      </w:r>
      <w:proofErr w:type="spellStart"/>
      <w:r>
        <w:t>sEnA</w:t>
      </w:r>
      <w:r w:rsidR="00A005BE">
        <w:t>%</w:t>
      </w:r>
      <w:r>
        <w:t>H</w:t>
      </w:r>
      <w:proofErr w:type="spellEnd"/>
      <w:r>
        <w:t xml:space="preserve"> ||</w:t>
      </w:r>
    </w:p>
    <w:p w14:paraId="4649DE66" w14:textId="34395E26" w:rsidR="00AC10CC" w:rsidRDefault="00665F3D">
      <w:proofErr w:type="spellStart"/>
      <w:r>
        <w:t>va</w:t>
      </w:r>
      <w:proofErr w:type="spellEnd"/>
      <w:r w:rsidR="00A005BE">
        <w:t>/</w:t>
      </w:r>
      <w:r>
        <w:t>pa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</w:t>
      </w:r>
      <w:proofErr w:type="spellStart"/>
      <w:r>
        <w:t>sEnA</w:t>
      </w:r>
      <w:proofErr w:type="spellEnd"/>
      <w:r w:rsidR="00A005BE">
        <w:t>/</w:t>
      </w:r>
      <w:r>
        <w:t xml:space="preserve">H </w:t>
      </w:r>
      <w:proofErr w:type="spellStart"/>
      <w:r>
        <w:t>sEnA</w:t>
      </w:r>
      <w:proofErr w:type="spellEnd"/>
      <w:r w:rsidR="00A005BE">
        <w:t>+</w:t>
      </w:r>
      <w:r>
        <w:t xml:space="preserve"> </w:t>
      </w:r>
      <w:proofErr w:type="spellStart"/>
      <w:r>
        <w:t>vapa~ntu</w:t>
      </w:r>
      <w:proofErr w:type="spellEnd"/>
      <w:r>
        <w:t xml:space="preserve"> </w:t>
      </w:r>
      <w:proofErr w:type="spellStart"/>
      <w:r>
        <w:t>vapa~ntu</w:t>
      </w:r>
      <w:proofErr w:type="spellEnd"/>
      <w:r w:rsidR="00A005BE">
        <w:t>/</w:t>
      </w:r>
      <w:r>
        <w:t xml:space="preserve"> </w:t>
      </w:r>
      <w:proofErr w:type="spellStart"/>
      <w:r>
        <w:t>sEnA</w:t>
      </w:r>
      <w:r w:rsidR="00A005BE">
        <w:t>%</w:t>
      </w:r>
      <w:r>
        <w:t>H</w:t>
      </w:r>
      <w:proofErr w:type="spellEnd"/>
      <w:r>
        <w:t xml:space="preserve"> | </w:t>
      </w:r>
    </w:p>
    <w:p w14:paraId="1AE5D7BB" w14:textId="301FCB2A" w:rsidR="00AC10CC" w:rsidRDefault="00665F3D">
      <w:r>
        <w:t>19)</w:t>
      </w:r>
      <w:r>
        <w:tab/>
        <w:t>4.5.10.4(18)</w:t>
      </w:r>
      <w:proofErr w:type="gramStart"/>
      <w:r>
        <w:t xml:space="preserve">-  </w:t>
      </w:r>
      <w:proofErr w:type="spellStart"/>
      <w:r>
        <w:t>sEnA</w:t>
      </w:r>
      <w:proofErr w:type="gramEnd"/>
      <w:r w:rsidR="00A005BE">
        <w:t>%</w:t>
      </w:r>
      <w:r>
        <w:t>H</w:t>
      </w:r>
      <w:proofErr w:type="spellEnd"/>
      <w:r>
        <w:t xml:space="preserve"> ||</w:t>
      </w:r>
    </w:p>
    <w:p w14:paraId="7E91F141" w14:textId="7E4A30E8" w:rsidR="00AC10CC" w:rsidRDefault="00665F3D">
      <w:proofErr w:type="spellStart"/>
      <w:r>
        <w:t>sEnA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</w:t>
      </w:r>
      <w:proofErr w:type="spellStart"/>
      <w:r>
        <w:t>sEnA</w:t>
      </w:r>
      <w:r w:rsidR="00A005BE">
        <w:t>%</w:t>
      </w:r>
      <w:r>
        <w:t>H</w:t>
      </w:r>
      <w:proofErr w:type="spellEnd"/>
      <w:r>
        <w:t xml:space="preserve"> | </w:t>
      </w:r>
    </w:p>
    <w:p w14:paraId="3FE14007" w14:textId="536B34CB" w:rsidR="00AC10CC" w:rsidRDefault="00665F3D">
      <w:r>
        <w:t>20)</w:t>
      </w:r>
      <w:r>
        <w:tab/>
        <w:t>4.5.10.4(19)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 w:rsidR="00A005BE">
        <w:t>+</w:t>
      </w:r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3F62184C" w14:textId="57DC0BC5" w:rsidR="00AC10CC" w:rsidRDefault="00665F3D">
      <w:proofErr w:type="spellStart"/>
      <w:r>
        <w:t>pari</w:t>
      </w:r>
      <w:proofErr w:type="spellEnd"/>
      <w:r w:rsidR="00A005BE">
        <w:t>+</w:t>
      </w:r>
      <w:r>
        <w:t xml:space="preserve"> NO ~</w:t>
      </w:r>
      <w:proofErr w:type="spellStart"/>
      <w:r>
        <w:t>na</w:t>
      </w:r>
      <w:proofErr w:type="spellEnd"/>
      <w:r w:rsidR="00A005BE">
        <w:t>/</w:t>
      </w:r>
      <w:r>
        <w:t xml:space="preserve">H </w:t>
      </w:r>
      <w:proofErr w:type="spellStart"/>
      <w:r>
        <w:t>pari</w:t>
      </w:r>
      <w:proofErr w:type="spellEnd"/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+</w:t>
      </w:r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314AE796" w14:textId="7A352ED3" w:rsidR="00AC10CC" w:rsidRDefault="00665F3D">
      <w:r>
        <w:t>21)</w:t>
      </w:r>
      <w:r>
        <w:tab/>
        <w:t>4.5.10.4(20)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| (GS</w:t>
      </w:r>
      <w:r>
        <w:t>-4.5-16)</w:t>
      </w:r>
    </w:p>
    <w:p w14:paraId="21A34660" w14:textId="53AFD97A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| </w:t>
      </w:r>
    </w:p>
    <w:p w14:paraId="0FCFA566" w14:textId="20B0FCC7" w:rsidR="00AC10CC" w:rsidRDefault="00665F3D">
      <w:r>
        <w:t>22)</w:t>
      </w:r>
      <w:r>
        <w:tab/>
        <w:t>4.5.10.4(21)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d3rasya</w:t>
      </w:r>
      <w:r w:rsidR="00A005BE">
        <w:t>+</w:t>
      </w:r>
      <w:r>
        <w:t xml:space="preserve"> | </w:t>
      </w:r>
      <w:proofErr w:type="spellStart"/>
      <w:r>
        <w:t>hE</w:t>
      </w:r>
      <w:proofErr w:type="spellEnd"/>
      <w:r w:rsidR="00A005BE">
        <w:t>/</w:t>
      </w:r>
      <w:proofErr w:type="spellStart"/>
      <w:r>
        <w:t>tiH</w:t>
      </w:r>
      <w:proofErr w:type="spellEnd"/>
      <w:r>
        <w:t xml:space="preserve"> | (GS</w:t>
      </w:r>
      <w:r>
        <w:t>-4.5-16)</w:t>
      </w:r>
    </w:p>
    <w:p w14:paraId="2C08E956" w14:textId="4DDEAA73" w:rsidR="00AC10CC" w:rsidRDefault="00665F3D">
      <w:proofErr w:type="spellStart"/>
      <w:r>
        <w:t>ru</w:t>
      </w:r>
      <w:proofErr w:type="spellEnd"/>
      <w:r w:rsidR="00A005BE">
        <w:t>/</w:t>
      </w:r>
      <w:r>
        <w:t>d3</w:t>
      </w:r>
      <w:r>
        <w:t>rasya</w:t>
      </w:r>
      <w:r w:rsidR="00A005BE">
        <w:t>+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. </w:t>
      </w:r>
      <w:proofErr w:type="spellStart"/>
      <w:r>
        <w:t>hE</w:t>
      </w:r>
      <w:proofErr w:type="spellEnd"/>
      <w:r w:rsidR="00A005BE"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d3rasya</w:t>
      </w:r>
      <w:r w:rsidR="00A005BE">
        <w:t>+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tiH</w:t>
      </w:r>
      <w:proofErr w:type="spellEnd"/>
      <w:r>
        <w:t xml:space="preserve"> | </w:t>
      </w:r>
    </w:p>
    <w:p w14:paraId="6CEC5351" w14:textId="225F641C" w:rsidR="00AC10CC" w:rsidRDefault="00665F3D">
      <w:r>
        <w:t>23)</w:t>
      </w:r>
      <w:r>
        <w:tab/>
        <w:t>4.5.10.4(22)</w:t>
      </w:r>
      <w:proofErr w:type="gramStart"/>
      <w:r>
        <w:t xml:space="preserve">-  </w:t>
      </w:r>
      <w:proofErr w:type="spellStart"/>
      <w:r>
        <w:t>hE</w:t>
      </w:r>
      <w:proofErr w:type="spellEnd"/>
      <w:proofErr w:type="gramEnd"/>
      <w:r w:rsidR="00A005BE">
        <w:t>/</w:t>
      </w:r>
      <w:proofErr w:type="spellStart"/>
      <w:r>
        <w:t>tiH</w:t>
      </w:r>
      <w:proofErr w:type="spellEnd"/>
      <w:r>
        <w:t xml:space="preserve"> | </w:t>
      </w:r>
      <w:proofErr w:type="spellStart"/>
      <w:r>
        <w:t>vRu</w:t>
      </w:r>
      <w:proofErr w:type="spellEnd"/>
      <w:r w:rsidR="00A005BE">
        <w:t>/</w:t>
      </w:r>
      <w:r>
        <w:t>Na</w:t>
      </w:r>
      <w:r w:rsidR="00A005BE">
        <w:t>/</w:t>
      </w:r>
      <w:proofErr w:type="spellStart"/>
      <w:r>
        <w:t>ktu</w:t>
      </w:r>
      <w:proofErr w:type="spellEnd"/>
      <w:r w:rsidR="00A005BE">
        <w:t>/</w:t>
      </w:r>
      <w:r>
        <w:t xml:space="preserve"> | (GS</w:t>
      </w:r>
      <w:r>
        <w:t>-4.5-16)</w:t>
      </w:r>
    </w:p>
    <w:p w14:paraId="41454AC7" w14:textId="0CDB39C3" w:rsidR="00AC10CC" w:rsidRDefault="00665F3D"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 </w:t>
      </w:r>
      <w:proofErr w:type="spellStart"/>
      <w:r>
        <w:t>vRu</w:t>
      </w:r>
      <w:r w:rsidR="00A005BE">
        <w:t>+</w:t>
      </w:r>
      <w:r>
        <w:t>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. </w:t>
      </w:r>
      <w:proofErr w:type="spellStart"/>
      <w:r>
        <w:t>hE</w:t>
      </w:r>
      <w:proofErr w:type="spellEnd"/>
      <w:r w:rsidR="00A005BE">
        <w:t>/</w:t>
      </w:r>
      <w:proofErr w:type="spellStart"/>
      <w:r>
        <w:t>tir</w:t>
      </w:r>
      <w:proofErr w:type="spellEnd"/>
      <w:r>
        <w:t xml:space="preserve"> </w:t>
      </w:r>
      <w:proofErr w:type="spellStart"/>
      <w:r>
        <w:t>vRu</w:t>
      </w:r>
      <w:r w:rsidR="00A005BE">
        <w:t>+</w:t>
      </w:r>
      <w:r>
        <w:t>Naktu</w:t>
      </w:r>
      <w:proofErr w:type="spellEnd"/>
      <w:r>
        <w:t xml:space="preserve"> | </w:t>
      </w:r>
    </w:p>
    <w:p w14:paraId="1A5293FB" w14:textId="2CE09775" w:rsidR="00AC10CC" w:rsidRDefault="00665F3D">
      <w:r>
        <w:t>24)</w:t>
      </w:r>
      <w:r>
        <w:tab/>
        <w:t>4.5.10.4(23)</w:t>
      </w:r>
      <w:proofErr w:type="gramStart"/>
      <w:r>
        <w:t xml:space="preserve">-  </w:t>
      </w:r>
      <w:proofErr w:type="spellStart"/>
      <w:r>
        <w:t>vRu</w:t>
      </w:r>
      <w:proofErr w:type="spellEnd"/>
      <w:proofErr w:type="gramEnd"/>
      <w:r w:rsidR="00A005BE">
        <w:t>/</w:t>
      </w:r>
      <w:r>
        <w:t>Na</w:t>
      </w:r>
      <w:r w:rsidR="00A005BE">
        <w:t>/</w:t>
      </w:r>
      <w:proofErr w:type="spellStart"/>
      <w:r>
        <w:t>ktu</w:t>
      </w:r>
      <w:proofErr w:type="spellEnd"/>
      <w:r w:rsidR="00A005BE">
        <w:t>/</w:t>
      </w:r>
      <w:r>
        <w:t xml:space="preserve"> | </w:t>
      </w:r>
      <w:proofErr w:type="spellStart"/>
      <w:r>
        <w:t>pari</w:t>
      </w:r>
      <w:proofErr w:type="spellEnd"/>
      <w:r w:rsidR="00A005BE">
        <w:t>+</w:t>
      </w:r>
      <w:r>
        <w:t xml:space="preserve"> |</w:t>
      </w:r>
    </w:p>
    <w:p w14:paraId="6D03B5EF" w14:textId="3BC79FB8" w:rsidR="00AC10CC" w:rsidRDefault="00665F3D">
      <w:proofErr w:type="spellStart"/>
      <w:r>
        <w:t>vRu</w:t>
      </w:r>
      <w:proofErr w:type="spellEnd"/>
      <w:r w:rsidR="00A005BE">
        <w:t>/</w:t>
      </w:r>
      <w:r>
        <w:t>Na</w:t>
      </w:r>
      <w:r w:rsidR="00A005BE">
        <w:t>/</w:t>
      </w:r>
      <w:proofErr w:type="spellStart"/>
      <w:r>
        <w:t>ktu</w:t>
      </w:r>
      <w:proofErr w:type="spellEnd"/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+</w:t>
      </w:r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vRuNaktu</w:t>
      </w:r>
      <w:proofErr w:type="spellEnd"/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+</w:t>
      </w:r>
      <w:r>
        <w:t xml:space="preserve"> | </w:t>
      </w:r>
    </w:p>
    <w:p w14:paraId="4267830B" w14:textId="530B7AFA" w:rsidR="00AC10CC" w:rsidRDefault="00665F3D">
      <w:r>
        <w:t>25)</w:t>
      </w:r>
      <w:r>
        <w:tab/>
        <w:t>4.5.10.4(24)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 w:rsidR="00A005BE">
        <w:t>+</w:t>
      </w:r>
      <w:r>
        <w:t xml:space="preserve"> | </w:t>
      </w:r>
      <w:proofErr w:type="spellStart"/>
      <w:r>
        <w:t>tvE</w:t>
      </w:r>
      <w:proofErr w:type="spellEnd"/>
      <w:r w:rsidR="00A005BE">
        <w:t>/</w:t>
      </w:r>
      <w:proofErr w:type="spellStart"/>
      <w:r>
        <w:t>Shasya</w:t>
      </w:r>
      <w:proofErr w:type="spellEnd"/>
      <w:r w:rsidR="00A005BE">
        <w:t>+</w:t>
      </w:r>
      <w:r>
        <w:t xml:space="preserve"> |</w:t>
      </w:r>
    </w:p>
    <w:p w14:paraId="181B0228" w14:textId="28CEE9B7" w:rsidR="00AC10CC" w:rsidRDefault="00665F3D">
      <w:proofErr w:type="spellStart"/>
      <w:r>
        <w:t>pari</w:t>
      </w:r>
      <w:proofErr w:type="spellEnd"/>
      <w:r w:rsidR="00A005BE">
        <w:t>+</w:t>
      </w:r>
      <w:r>
        <w:t xml:space="preserve"> </w:t>
      </w:r>
      <w:proofErr w:type="spellStart"/>
      <w:r>
        <w:t>tvE</w:t>
      </w:r>
      <w:proofErr w:type="spellEnd"/>
      <w:r w:rsidR="00A005BE">
        <w:t>/</w:t>
      </w:r>
      <w:proofErr w:type="spellStart"/>
      <w:r>
        <w:t>Shasya</w:t>
      </w:r>
      <w:proofErr w:type="spellEnd"/>
      <w:r w:rsidR="00A005BE">
        <w:t>+</w:t>
      </w:r>
      <w:r>
        <w:t xml:space="preserve"> </w:t>
      </w:r>
      <w:proofErr w:type="spellStart"/>
      <w:r>
        <w:t>tvE</w:t>
      </w:r>
      <w:proofErr w:type="spellEnd"/>
      <w:r w:rsidR="00A005BE">
        <w:t>/</w:t>
      </w:r>
      <w:proofErr w:type="spellStart"/>
      <w:r>
        <w:t>Shasya</w:t>
      </w:r>
      <w:proofErr w:type="spellEnd"/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/</w:t>
      </w:r>
      <w:r>
        <w:t xml:space="preserve"> </w:t>
      </w:r>
      <w:proofErr w:type="spellStart"/>
      <w:r>
        <w:t>pari</w:t>
      </w:r>
      <w:proofErr w:type="spellEnd"/>
      <w:r w:rsidR="00A005BE">
        <w:t>+</w:t>
      </w:r>
      <w:r>
        <w:t xml:space="preserve"> </w:t>
      </w:r>
      <w:proofErr w:type="spellStart"/>
      <w:r>
        <w:t>tvE</w:t>
      </w:r>
      <w:proofErr w:type="spellEnd"/>
      <w:r w:rsidR="00A005BE">
        <w:t>/</w:t>
      </w:r>
      <w:proofErr w:type="spellStart"/>
      <w:r>
        <w:t>Shasya</w:t>
      </w:r>
      <w:proofErr w:type="spellEnd"/>
      <w:r w:rsidR="00A005BE">
        <w:t>+</w:t>
      </w:r>
      <w:r>
        <w:t xml:space="preserve"> | </w:t>
      </w:r>
    </w:p>
    <w:p w14:paraId="5F2E851B" w14:textId="16BDD8C8" w:rsidR="00AC10CC" w:rsidRDefault="00665F3D">
      <w:r>
        <w:t>26)</w:t>
      </w:r>
      <w:r>
        <w:tab/>
        <w:t>4.5.10.4(25)</w:t>
      </w:r>
      <w:proofErr w:type="gramStart"/>
      <w:r>
        <w:t xml:space="preserve">-  </w:t>
      </w:r>
      <w:proofErr w:type="spellStart"/>
      <w:r>
        <w:t>tvE</w:t>
      </w:r>
      <w:proofErr w:type="spellEnd"/>
      <w:proofErr w:type="gramEnd"/>
      <w:r w:rsidR="00A005BE">
        <w:t>/</w:t>
      </w:r>
      <w:proofErr w:type="spellStart"/>
      <w:r>
        <w:t>Shasya</w:t>
      </w:r>
      <w:proofErr w:type="spellEnd"/>
      <w:r w:rsidR="00A005BE">
        <w:t>+</w:t>
      </w:r>
      <w:r>
        <w:t xml:space="preserve"> | du</w:t>
      </w:r>
      <w:r w:rsidR="00A005BE">
        <w:t>/</w:t>
      </w:r>
      <w:r>
        <w:t>3rma</w:t>
      </w:r>
      <w:r w:rsidR="00A005BE">
        <w:t>/</w:t>
      </w:r>
      <w:proofErr w:type="spellStart"/>
      <w:r>
        <w:t>tiH</w:t>
      </w:r>
      <w:proofErr w:type="spellEnd"/>
      <w:r>
        <w:t xml:space="preserve"> |</w:t>
      </w:r>
    </w:p>
    <w:p w14:paraId="16B54F14" w14:textId="2DC14DE6" w:rsidR="00AC10CC" w:rsidRDefault="00665F3D">
      <w:proofErr w:type="spellStart"/>
      <w:r>
        <w:t>tvE</w:t>
      </w:r>
      <w:proofErr w:type="spellEnd"/>
      <w:r w:rsidR="00A005BE">
        <w:t>/</w:t>
      </w:r>
      <w:proofErr w:type="spellStart"/>
      <w:r>
        <w:t>Shasya</w:t>
      </w:r>
      <w:proofErr w:type="spellEnd"/>
      <w:r w:rsidR="00A005BE">
        <w:t>+</w:t>
      </w:r>
      <w:r>
        <w:t xml:space="preserve"> du3rma</w:t>
      </w:r>
      <w:r w:rsidR="00A005BE">
        <w:t>/</w:t>
      </w:r>
      <w:proofErr w:type="spellStart"/>
      <w:r>
        <w:t>tir</w:t>
      </w:r>
      <w:proofErr w:type="spellEnd"/>
      <w:r>
        <w:t xml:space="preserve"> du</w:t>
      </w:r>
      <w:r w:rsidR="00A005BE">
        <w:t>+</w:t>
      </w:r>
      <w:r>
        <w:t>3rma</w:t>
      </w:r>
      <w:r w:rsidR="00A005BE"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stvE</w:t>
      </w:r>
      <w:proofErr w:type="spellEnd"/>
      <w:r w:rsidR="00A005BE">
        <w:t>/</w:t>
      </w:r>
      <w:proofErr w:type="spellStart"/>
      <w:r>
        <w:t>Shasya</w:t>
      </w:r>
      <w:proofErr w:type="spellEnd"/>
      <w:r w:rsidR="00A005BE">
        <w:t>+</w:t>
      </w:r>
      <w:r>
        <w:t xml:space="preserve"> </w:t>
      </w:r>
      <w:proofErr w:type="spellStart"/>
      <w:r>
        <w:t>tvE</w:t>
      </w:r>
      <w:proofErr w:type="spellEnd"/>
      <w:r w:rsidR="00A005BE">
        <w:t>/</w:t>
      </w:r>
      <w:proofErr w:type="spellStart"/>
      <w:r>
        <w:t>Shasya</w:t>
      </w:r>
      <w:proofErr w:type="spellEnd"/>
      <w:r w:rsidR="00A005BE">
        <w:t>+</w:t>
      </w:r>
      <w:r>
        <w:t xml:space="preserve"> du3rma</w:t>
      </w:r>
      <w:r w:rsidR="00A005BE">
        <w:t>/</w:t>
      </w:r>
      <w:proofErr w:type="spellStart"/>
      <w:r>
        <w:t>tiH</w:t>
      </w:r>
      <w:proofErr w:type="spellEnd"/>
      <w:r>
        <w:t xml:space="preserve"> | </w:t>
      </w:r>
    </w:p>
    <w:p w14:paraId="44A765D1" w14:textId="0E1AFE88" w:rsidR="00AC10CC" w:rsidRDefault="00665F3D">
      <w:r>
        <w:t>27)</w:t>
      </w:r>
      <w:r>
        <w:tab/>
        <w:t>4.5.10.4(26)</w:t>
      </w:r>
      <w:proofErr w:type="gramStart"/>
      <w:r>
        <w:t>-  du</w:t>
      </w:r>
      <w:proofErr w:type="gramEnd"/>
      <w:r w:rsidR="00A005BE">
        <w:t>/</w:t>
      </w:r>
      <w:r>
        <w:t>3rma</w:t>
      </w:r>
      <w:r w:rsidR="00A005BE">
        <w:t>/</w:t>
      </w:r>
      <w:proofErr w:type="spellStart"/>
      <w:r>
        <w:t>tiH</w:t>
      </w:r>
      <w:proofErr w:type="spellEnd"/>
      <w:r>
        <w:t xml:space="preserve"> | a</w:t>
      </w:r>
      <w:r w:rsidR="00A005BE">
        <w:t>/</w:t>
      </w:r>
      <w:r>
        <w:t>GA</w:t>
      </w:r>
      <w:r w:rsidR="00A005BE">
        <w:t>/</w:t>
      </w:r>
      <w:r>
        <w:t>4yOH ||</w:t>
      </w:r>
    </w:p>
    <w:p w14:paraId="64F9DB90" w14:textId="56CDAE3C" w:rsidR="00AC10CC" w:rsidRDefault="00665F3D">
      <w:r>
        <w:t>du</w:t>
      </w:r>
      <w:r w:rsidR="00A005BE">
        <w:t>/</w:t>
      </w:r>
      <w:r>
        <w:t>3rma</w:t>
      </w:r>
      <w:r w:rsidR="00A005BE"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ra</w:t>
      </w:r>
      <w:r w:rsidR="00A005BE">
        <w:t>+</w:t>
      </w:r>
      <w:r>
        <w:t>GA</w:t>
      </w:r>
      <w:proofErr w:type="spellEnd"/>
      <w:r w:rsidR="00A005BE">
        <w:t>/</w:t>
      </w:r>
      <w:r>
        <w:t xml:space="preserve">4yO </w:t>
      </w:r>
      <w:proofErr w:type="spellStart"/>
      <w:r>
        <w:t>ra</w:t>
      </w:r>
      <w:r w:rsidR="00A005BE">
        <w:t>+</w:t>
      </w:r>
      <w:r>
        <w:t>GA</w:t>
      </w:r>
      <w:proofErr w:type="spellEnd"/>
      <w:r w:rsidR="00A005BE">
        <w:t>/</w:t>
      </w:r>
      <w:r>
        <w:t>4yOr du</w:t>
      </w:r>
      <w:r w:rsidR="00A005BE">
        <w:t>+</w:t>
      </w:r>
      <w:r>
        <w:t>3rma</w:t>
      </w:r>
      <w:r w:rsidR="00A005BE">
        <w:t>/</w:t>
      </w:r>
      <w:proofErr w:type="spellStart"/>
      <w:r>
        <w:t>tir</w:t>
      </w:r>
      <w:proofErr w:type="spellEnd"/>
      <w:r>
        <w:t xml:space="preserve"> du</w:t>
      </w:r>
      <w:r w:rsidR="00A005BE">
        <w:t>+</w:t>
      </w:r>
      <w:r>
        <w:t>3rma</w:t>
      </w:r>
      <w:r w:rsidR="00A005BE"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ra</w:t>
      </w:r>
      <w:r w:rsidR="00A005BE">
        <w:t>+</w:t>
      </w:r>
      <w:r>
        <w:t>GA</w:t>
      </w:r>
      <w:proofErr w:type="spellEnd"/>
      <w:r w:rsidR="00A005BE">
        <w:t>/</w:t>
      </w:r>
      <w:r>
        <w:t xml:space="preserve">4yOH | </w:t>
      </w:r>
    </w:p>
    <w:p w14:paraId="60691EF1" w14:textId="067F8D76" w:rsidR="00AC10CC" w:rsidRDefault="00665F3D">
      <w:r>
        <w:t>28)</w:t>
      </w:r>
      <w:r>
        <w:tab/>
        <w:t>4.5.10.4(26)</w:t>
      </w:r>
      <w:proofErr w:type="gramStart"/>
      <w:r>
        <w:t>-  du</w:t>
      </w:r>
      <w:proofErr w:type="gramEnd"/>
      <w:r w:rsidR="00A005BE">
        <w:t>/</w:t>
      </w:r>
      <w:r>
        <w:t>3rma</w:t>
      </w:r>
      <w:r w:rsidR="00A005BE">
        <w:t>/</w:t>
      </w:r>
      <w:proofErr w:type="spellStart"/>
      <w:r>
        <w:t>tiH</w:t>
      </w:r>
      <w:proofErr w:type="spellEnd"/>
      <w:r>
        <w:t xml:space="preserve"> |</w:t>
      </w:r>
    </w:p>
    <w:p w14:paraId="3BD4F884" w14:textId="03A70FBE" w:rsidR="00AC10CC" w:rsidRDefault="00665F3D">
      <w:r>
        <w:t>du</w:t>
      </w:r>
      <w:r w:rsidR="00A005BE">
        <w:t>/</w:t>
      </w:r>
      <w:r>
        <w:t>3rma</w:t>
      </w:r>
      <w:r w:rsidR="00A005BE">
        <w:t>/</w:t>
      </w:r>
      <w:proofErr w:type="spellStart"/>
      <w:r>
        <w:t>tiriti</w:t>
      </w:r>
      <w:proofErr w:type="spellEnd"/>
      <w:r w:rsidR="00A005BE">
        <w:t>+</w:t>
      </w:r>
      <w:r>
        <w:t xml:space="preserve"> du3H - ma</w:t>
      </w:r>
      <w:r w:rsidR="00A005BE">
        <w:t>/</w:t>
      </w:r>
      <w:proofErr w:type="spellStart"/>
      <w:r>
        <w:t>tiH</w:t>
      </w:r>
      <w:proofErr w:type="spellEnd"/>
      <w:r>
        <w:t xml:space="preserve"> | </w:t>
      </w:r>
    </w:p>
    <w:p w14:paraId="744EA82E" w14:textId="1AFB1407" w:rsidR="00AC10CC" w:rsidRDefault="00665F3D">
      <w:r>
        <w:t>29</w:t>
      </w:r>
      <w:r>
        <w:t>)</w:t>
      </w:r>
      <w:r>
        <w:tab/>
        <w:t>4.5.10.4(27)</w:t>
      </w:r>
      <w:proofErr w:type="gramStart"/>
      <w:r>
        <w:t>-  a</w:t>
      </w:r>
      <w:proofErr w:type="gramEnd"/>
      <w:r w:rsidR="00A005BE">
        <w:t>/</w:t>
      </w:r>
      <w:r>
        <w:t>GA</w:t>
      </w:r>
      <w:r w:rsidR="00A005BE">
        <w:t>/</w:t>
      </w:r>
      <w:r>
        <w:t>4yOH ||</w:t>
      </w:r>
    </w:p>
    <w:p w14:paraId="0896F0D0" w14:textId="7C1F948E" w:rsidR="00AC10CC" w:rsidRDefault="00665F3D">
      <w:r>
        <w:t>a</w:t>
      </w:r>
      <w:r w:rsidR="00A005BE">
        <w:t>/</w:t>
      </w:r>
      <w:r>
        <w:t>GA</w:t>
      </w:r>
      <w:r w:rsidR="00A005BE">
        <w:t>/</w:t>
      </w:r>
      <w:r>
        <w:t>4yOritya</w:t>
      </w:r>
      <w:r w:rsidR="00A005BE">
        <w:t>+</w:t>
      </w:r>
      <w:r>
        <w:t xml:space="preserve">Ga4 - </w:t>
      </w:r>
      <w:proofErr w:type="spellStart"/>
      <w:r>
        <w:t>yOH</w:t>
      </w:r>
      <w:proofErr w:type="spellEnd"/>
      <w:r>
        <w:t xml:space="preserve"> | </w:t>
      </w:r>
    </w:p>
    <w:p w14:paraId="21A11808" w14:textId="3D5AC02A" w:rsidR="00AC10CC" w:rsidRDefault="00665F3D">
      <w:r>
        <w:t>30)</w:t>
      </w:r>
      <w:r>
        <w:tab/>
        <w:t>4.5.10.4(28)</w:t>
      </w:r>
      <w:proofErr w:type="gramStart"/>
      <w:r>
        <w:t>-  ava</w:t>
      </w:r>
      <w:proofErr w:type="gramEnd"/>
      <w:r w:rsidR="00A005BE">
        <w:t>+</w:t>
      </w:r>
      <w:r>
        <w:t xml:space="preserve"> | </w:t>
      </w:r>
      <w:proofErr w:type="spellStart"/>
      <w:r>
        <w:t>sthi</w:t>
      </w:r>
      <w:proofErr w:type="spellEnd"/>
      <w:r w:rsidR="00A005BE">
        <w:t>/</w:t>
      </w:r>
      <w:r>
        <w:t>2rA |</w:t>
      </w:r>
    </w:p>
    <w:p w14:paraId="3C23B4C9" w14:textId="2FF1C5F5" w:rsidR="00AC10CC" w:rsidRDefault="00665F3D">
      <w:r>
        <w:t>ava</w:t>
      </w:r>
      <w:r w:rsidR="00A005BE">
        <w:t>+</w:t>
      </w:r>
      <w:r>
        <w:t xml:space="preserve"> </w:t>
      </w:r>
      <w:proofErr w:type="spellStart"/>
      <w:r>
        <w:t>sthi</w:t>
      </w:r>
      <w:proofErr w:type="spellEnd"/>
      <w:r w:rsidR="00A005BE">
        <w:t>/</w:t>
      </w:r>
      <w:r>
        <w:t xml:space="preserve">2rA </w:t>
      </w:r>
      <w:proofErr w:type="spellStart"/>
      <w:r>
        <w:t>sthi</w:t>
      </w:r>
      <w:proofErr w:type="spellEnd"/>
      <w:r w:rsidR="00A005BE">
        <w:t>/</w:t>
      </w:r>
      <w:r>
        <w:t>2rA &amp;</w:t>
      </w:r>
      <w:proofErr w:type="spellStart"/>
      <w:r>
        <w:t>vAva</w:t>
      </w:r>
      <w:proofErr w:type="spellEnd"/>
      <w:r w:rsidR="00A005BE">
        <w:t>+</w:t>
      </w:r>
      <w:r>
        <w:t xml:space="preserve"> </w:t>
      </w:r>
      <w:proofErr w:type="spellStart"/>
      <w:r>
        <w:t>sthi</w:t>
      </w:r>
      <w:proofErr w:type="spellEnd"/>
      <w:r w:rsidR="00A005BE">
        <w:t>/</w:t>
      </w:r>
      <w:r>
        <w:t xml:space="preserve">2rA | </w:t>
      </w:r>
    </w:p>
    <w:p w14:paraId="40DB609B" w14:textId="7215F834" w:rsidR="00AC10CC" w:rsidRDefault="00665F3D">
      <w:r>
        <w:lastRenderedPageBreak/>
        <w:t>31)</w:t>
      </w:r>
      <w:r>
        <w:tab/>
        <w:t>4.5.10.4(29)</w:t>
      </w:r>
      <w:proofErr w:type="gramStart"/>
      <w:r>
        <w:t xml:space="preserve">-  </w:t>
      </w:r>
      <w:proofErr w:type="spellStart"/>
      <w:r>
        <w:t>sthi</w:t>
      </w:r>
      <w:proofErr w:type="spellEnd"/>
      <w:proofErr w:type="gramEnd"/>
      <w:r w:rsidR="00A005BE">
        <w:t>/</w:t>
      </w:r>
      <w:r>
        <w:t>2rA | ma</w:t>
      </w:r>
      <w:r w:rsidR="00A005BE">
        <w:t>/</w:t>
      </w:r>
      <w:r>
        <w:t>Ga4va</w:t>
      </w:r>
      <w:r w:rsidR="00A005BE">
        <w:t>+</w:t>
      </w:r>
      <w:r>
        <w:t>d3B4yaH |</w:t>
      </w:r>
    </w:p>
    <w:p w14:paraId="3B15EF21" w14:textId="6394ACBB" w:rsidR="00AC10CC" w:rsidRDefault="00665F3D">
      <w:proofErr w:type="spellStart"/>
      <w:r>
        <w:t>sthi</w:t>
      </w:r>
      <w:proofErr w:type="spellEnd"/>
      <w:r w:rsidR="00A005BE">
        <w:t>/</w:t>
      </w:r>
      <w:r>
        <w:t>2rA ma</w:t>
      </w:r>
      <w:r w:rsidR="00A005BE">
        <w:t>/</w:t>
      </w:r>
      <w:r>
        <w:t>Ga4va</w:t>
      </w:r>
      <w:r w:rsidR="00A005BE">
        <w:t>+</w:t>
      </w:r>
      <w:r>
        <w:t>d3B4yO ma</w:t>
      </w:r>
      <w:r w:rsidR="00A005BE">
        <w:t>/</w:t>
      </w:r>
      <w:r>
        <w:t>Ga4va</w:t>
      </w:r>
      <w:r w:rsidR="00A005BE">
        <w:t>+</w:t>
      </w:r>
      <w:r>
        <w:t xml:space="preserve">d3B4yaH </w:t>
      </w:r>
      <w:proofErr w:type="spellStart"/>
      <w:r>
        <w:t>sthi</w:t>
      </w:r>
      <w:proofErr w:type="spellEnd"/>
      <w:r w:rsidR="00A005BE">
        <w:t>/</w:t>
      </w:r>
      <w:r>
        <w:t xml:space="preserve">2rA </w:t>
      </w:r>
      <w:proofErr w:type="spellStart"/>
      <w:r>
        <w:t>sthi</w:t>
      </w:r>
      <w:proofErr w:type="spellEnd"/>
      <w:r w:rsidR="00A005BE">
        <w:t>/</w:t>
      </w:r>
      <w:r>
        <w:t>2rA ma</w:t>
      </w:r>
      <w:r w:rsidR="00A005BE">
        <w:t>/</w:t>
      </w:r>
      <w:r>
        <w:t>Ga4va</w:t>
      </w:r>
      <w:r w:rsidR="00A005BE">
        <w:t>+</w:t>
      </w:r>
      <w:r>
        <w:t>d3</w:t>
      </w:r>
      <w:r>
        <w:t xml:space="preserve">B4yaH | </w:t>
      </w:r>
    </w:p>
    <w:p w14:paraId="53839024" w14:textId="51DA20D5" w:rsidR="00AC10CC" w:rsidRDefault="00665F3D">
      <w:r>
        <w:t>32)</w:t>
      </w:r>
      <w:r>
        <w:tab/>
        <w:t>4.5.10.4(30)</w:t>
      </w:r>
      <w:proofErr w:type="gramStart"/>
      <w:r>
        <w:t>-  ma</w:t>
      </w:r>
      <w:proofErr w:type="gramEnd"/>
      <w:r w:rsidR="00A005BE">
        <w:t>/</w:t>
      </w:r>
      <w:r>
        <w:t>Ga4va</w:t>
      </w:r>
      <w:r w:rsidR="00A005BE">
        <w:t>+</w:t>
      </w:r>
      <w:r>
        <w:t>d3B4yaH | ta</w:t>
      </w:r>
      <w:r w:rsidR="00A005BE">
        <w:t>/</w:t>
      </w:r>
      <w:r>
        <w:t>nu</w:t>
      </w:r>
      <w:r w:rsidR="00A005BE">
        <w:t>/</w:t>
      </w:r>
      <w:proofErr w:type="spellStart"/>
      <w:r>
        <w:t>Shva</w:t>
      </w:r>
      <w:proofErr w:type="spellEnd"/>
      <w:r w:rsidR="00A005BE">
        <w:t>/</w:t>
      </w:r>
      <w:r>
        <w:t xml:space="preserve"> |</w:t>
      </w:r>
    </w:p>
    <w:p w14:paraId="793D9608" w14:textId="568B46A7" w:rsidR="00AC10CC" w:rsidRDefault="00665F3D">
      <w:r>
        <w:t>ma</w:t>
      </w:r>
      <w:r w:rsidR="00A005BE">
        <w:t>/</w:t>
      </w:r>
      <w:r>
        <w:t>Ga4va</w:t>
      </w:r>
      <w:r w:rsidR="00A005BE">
        <w:t>+</w:t>
      </w:r>
      <w:r>
        <w:t xml:space="preserve">d3B4ya </w:t>
      </w:r>
      <w:proofErr w:type="spellStart"/>
      <w:r>
        <w:t>stanuShva</w:t>
      </w:r>
      <w:proofErr w:type="spellEnd"/>
      <w:r>
        <w:t xml:space="preserve"> </w:t>
      </w:r>
      <w:proofErr w:type="spellStart"/>
      <w:r>
        <w:t>tanuShva</w:t>
      </w:r>
      <w:proofErr w:type="spellEnd"/>
      <w:r>
        <w:t xml:space="preserve"> ma</w:t>
      </w:r>
      <w:r w:rsidR="00A005BE">
        <w:t>/</w:t>
      </w:r>
      <w:r>
        <w:t>Ga4va</w:t>
      </w:r>
      <w:r w:rsidR="00A005BE">
        <w:t>+</w:t>
      </w:r>
      <w:r>
        <w:t>d3B4yO ma</w:t>
      </w:r>
      <w:r w:rsidR="00A005BE">
        <w:t>/</w:t>
      </w:r>
      <w:r>
        <w:t>Ga4va</w:t>
      </w:r>
      <w:r w:rsidR="00A005BE">
        <w:t>+</w:t>
      </w:r>
      <w:r>
        <w:t xml:space="preserve">d3B4ya </w:t>
      </w:r>
      <w:proofErr w:type="spellStart"/>
      <w:r>
        <w:t>stanuShva</w:t>
      </w:r>
      <w:proofErr w:type="spellEnd"/>
      <w:r>
        <w:t xml:space="preserve"> | </w:t>
      </w:r>
    </w:p>
    <w:p w14:paraId="4AB1B2C2" w14:textId="17C5DBEB" w:rsidR="00AC10CC" w:rsidRDefault="00665F3D">
      <w:r>
        <w:t>33)</w:t>
      </w:r>
      <w:r>
        <w:tab/>
        <w:t>4.5.10.4(30)</w:t>
      </w:r>
      <w:proofErr w:type="gramStart"/>
      <w:r>
        <w:t>-  ma</w:t>
      </w:r>
      <w:proofErr w:type="gramEnd"/>
      <w:r w:rsidR="00A005BE">
        <w:t>/</w:t>
      </w:r>
      <w:r>
        <w:t>Ga4va</w:t>
      </w:r>
      <w:r w:rsidR="00A005BE">
        <w:t>+</w:t>
      </w:r>
      <w:r>
        <w:t>d3B4yaH |</w:t>
      </w:r>
    </w:p>
    <w:p w14:paraId="1E238E13" w14:textId="734935EA" w:rsidR="00AC10CC" w:rsidRDefault="00665F3D">
      <w:r>
        <w:t>ma</w:t>
      </w:r>
      <w:r w:rsidR="00A005BE">
        <w:t>/</w:t>
      </w:r>
      <w:r>
        <w:t>Ga4va</w:t>
      </w:r>
      <w:r w:rsidR="00A005BE">
        <w:t>+</w:t>
      </w:r>
      <w:r>
        <w:t>d3B4ya</w:t>
      </w:r>
      <w:r w:rsidR="00A005BE">
        <w:t>/</w:t>
      </w:r>
      <w:r>
        <w:t xml:space="preserve"> iti</w:t>
      </w:r>
      <w:r w:rsidR="00A005BE">
        <w:t>+</w:t>
      </w:r>
      <w:r>
        <w:t xml:space="preserve"> ma</w:t>
      </w:r>
      <w:r w:rsidR="00A005BE">
        <w:t>/</w:t>
      </w:r>
      <w:r>
        <w:t>Ga4va</w:t>
      </w:r>
      <w:r w:rsidR="00A005BE">
        <w:t>+</w:t>
      </w:r>
      <w:r>
        <w:t>t - B4ya</w:t>
      </w:r>
      <w:r w:rsidR="00A005BE">
        <w:t>/</w:t>
      </w:r>
      <w:r>
        <w:t xml:space="preserve">H | </w:t>
      </w:r>
    </w:p>
    <w:p w14:paraId="550E4153" w14:textId="38EEFBE6" w:rsidR="00AC10CC" w:rsidRDefault="00665F3D">
      <w:r>
        <w:t>34)</w:t>
      </w:r>
      <w:r>
        <w:tab/>
        <w:t>4.5.10.4(31)</w:t>
      </w:r>
      <w:proofErr w:type="gramStart"/>
      <w:r>
        <w:t>-  ta</w:t>
      </w:r>
      <w:proofErr w:type="gramEnd"/>
      <w:r w:rsidR="00A005BE">
        <w:t>/</w:t>
      </w:r>
      <w:r>
        <w:t>nu</w:t>
      </w:r>
      <w:r w:rsidR="00A005BE">
        <w:t>/</w:t>
      </w:r>
      <w:proofErr w:type="spellStart"/>
      <w:r>
        <w:t>Shva</w:t>
      </w:r>
      <w:proofErr w:type="spellEnd"/>
      <w:r w:rsidR="00A005BE">
        <w:t>/</w:t>
      </w:r>
      <w:r>
        <w:t xml:space="preserve"> |</w:t>
      </w:r>
      <w:r>
        <w:t xml:space="preserve"> mIDh4va</w:t>
      </w:r>
      <w:r w:rsidR="00A005BE">
        <w:t>+</w:t>
      </w:r>
      <w:r>
        <w:t>H |</w:t>
      </w:r>
    </w:p>
    <w:p w14:paraId="1EECDF80" w14:textId="60AD508A" w:rsidR="00AC10CC" w:rsidRDefault="00665F3D">
      <w:r>
        <w:t>ta</w:t>
      </w:r>
      <w:r w:rsidR="00A005BE">
        <w:t>/</w:t>
      </w:r>
      <w:r>
        <w:t>nu</w:t>
      </w:r>
      <w:r w:rsidR="00A005BE">
        <w:t>/</w:t>
      </w:r>
      <w:proofErr w:type="spellStart"/>
      <w:r>
        <w:t>Shva</w:t>
      </w:r>
      <w:proofErr w:type="spellEnd"/>
      <w:r w:rsidR="00A005BE">
        <w:t>/</w:t>
      </w:r>
      <w:r>
        <w:t xml:space="preserve"> mIDh4vO</w:t>
      </w:r>
      <w:r w:rsidR="00A005BE">
        <w:t>/</w:t>
      </w:r>
      <w:r>
        <w:t xml:space="preserve"> mIDh4va</w:t>
      </w:r>
      <w:r w:rsidR="00A005BE">
        <w:t>+</w:t>
      </w:r>
      <w:r>
        <w:t xml:space="preserve">stanuShva </w:t>
      </w:r>
      <w:proofErr w:type="spellStart"/>
      <w:r>
        <w:t>tanuShva</w:t>
      </w:r>
      <w:proofErr w:type="spellEnd"/>
      <w:r w:rsidR="00A005BE">
        <w:t>/</w:t>
      </w:r>
      <w:r>
        <w:t xml:space="preserve"> mIDh4va</w:t>
      </w:r>
      <w:r w:rsidR="00A005BE">
        <w:t>+</w:t>
      </w:r>
      <w:r>
        <w:t xml:space="preserve">H | </w:t>
      </w:r>
    </w:p>
    <w:p w14:paraId="0046FCE2" w14:textId="42AB9769" w:rsidR="00AC10CC" w:rsidRDefault="00665F3D">
      <w:r>
        <w:t>35)</w:t>
      </w:r>
      <w:r>
        <w:tab/>
        <w:t>4.5.10.4(32)</w:t>
      </w:r>
      <w:proofErr w:type="gramStart"/>
      <w:r>
        <w:t>-  mIDh</w:t>
      </w:r>
      <w:proofErr w:type="gramEnd"/>
      <w:r>
        <w:t>4va</w:t>
      </w:r>
      <w:r w:rsidR="00A005BE">
        <w:t>+</w:t>
      </w:r>
      <w:r>
        <w:t xml:space="preserve">H | </w:t>
      </w:r>
      <w:proofErr w:type="spellStart"/>
      <w:r>
        <w:t>tO</w:t>
      </w:r>
      <w:proofErr w:type="spellEnd"/>
      <w:r w:rsidR="00A005BE">
        <w:t>/</w:t>
      </w:r>
      <w:proofErr w:type="spellStart"/>
      <w:r>
        <w:t>kAya</w:t>
      </w:r>
      <w:proofErr w:type="spellEnd"/>
      <w:r w:rsidR="00A005BE">
        <w:t>+</w:t>
      </w:r>
      <w:r>
        <w:t xml:space="preserve"> |</w:t>
      </w:r>
    </w:p>
    <w:p w14:paraId="3E60133D" w14:textId="7E369575" w:rsidR="00AC10CC" w:rsidRDefault="00665F3D">
      <w:r>
        <w:t>mIDh4va</w:t>
      </w:r>
      <w:r w:rsidR="00A005BE">
        <w:t>+</w:t>
      </w:r>
      <w:r>
        <w:t xml:space="preserve"> </w:t>
      </w:r>
      <w:proofErr w:type="spellStart"/>
      <w:r>
        <w:t>stO</w:t>
      </w:r>
      <w:proofErr w:type="spellEnd"/>
      <w:r w:rsidR="00A005BE">
        <w:t>/</w:t>
      </w:r>
      <w:proofErr w:type="spellStart"/>
      <w:r>
        <w:t>kAya</w:t>
      </w:r>
      <w:proofErr w:type="spellEnd"/>
      <w:r w:rsidR="00A005BE">
        <w:t>+</w:t>
      </w:r>
      <w:r>
        <w:t xml:space="preserve"> </w:t>
      </w:r>
      <w:proofErr w:type="spellStart"/>
      <w:r>
        <w:t>tO</w:t>
      </w:r>
      <w:proofErr w:type="spellEnd"/>
      <w:r w:rsidR="00A005BE">
        <w:t>/</w:t>
      </w:r>
      <w:proofErr w:type="spellStart"/>
      <w:r>
        <w:t>kAya</w:t>
      </w:r>
      <w:proofErr w:type="spellEnd"/>
      <w:r w:rsidR="00A005BE">
        <w:t>/</w:t>
      </w:r>
      <w:r>
        <w:t xml:space="preserve"> mIDh4vO</w:t>
      </w:r>
      <w:r w:rsidR="00A005BE">
        <w:t>/</w:t>
      </w:r>
      <w:r>
        <w:t xml:space="preserve"> mIDh4va</w:t>
      </w:r>
      <w:r w:rsidR="00A005BE">
        <w:t>+</w:t>
      </w:r>
      <w:r>
        <w:t xml:space="preserve"> </w:t>
      </w:r>
      <w:proofErr w:type="spellStart"/>
      <w:r>
        <w:t>stO</w:t>
      </w:r>
      <w:proofErr w:type="spellEnd"/>
      <w:r w:rsidR="00A005BE">
        <w:t>/</w:t>
      </w:r>
      <w:proofErr w:type="spellStart"/>
      <w:r>
        <w:t>kAya</w:t>
      </w:r>
      <w:proofErr w:type="spellEnd"/>
      <w:r w:rsidR="00A005BE">
        <w:t>+</w:t>
      </w:r>
      <w:r>
        <w:t xml:space="preserve"> | </w:t>
      </w:r>
    </w:p>
    <w:p w14:paraId="06CEDA4A" w14:textId="55180FF8" w:rsidR="00AC10CC" w:rsidRDefault="00665F3D">
      <w:r>
        <w:t>36)</w:t>
      </w:r>
      <w:r>
        <w:tab/>
        <w:t>4.5.10.4(33)</w:t>
      </w:r>
      <w:proofErr w:type="gramStart"/>
      <w:r>
        <w:t xml:space="preserve">-  </w:t>
      </w:r>
      <w:proofErr w:type="spellStart"/>
      <w:r>
        <w:t>tO</w:t>
      </w:r>
      <w:proofErr w:type="spellEnd"/>
      <w:proofErr w:type="gramEnd"/>
      <w:r w:rsidR="00A005BE">
        <w:t>/</w:t>
      </w:r>
      <w:proofErr w:type="spellStart"/>
      <w:r>
        <w:t>kAya</w:t>
      </w:r>
      <w:proofErr w:type="spellEnd"/>
      <w:r w:rsidR="00A005BE">
        <w:t>+</w:t>
      </w:r>
      <w:r>
        <w:t xml:space="preserve"> | </w:t>
      </w:r>
      <w:proofErr w:type="spellStart"/>
      <w:r>
        <w:t>tana</w:t>
      </w:r>
      <w:r w:rsidR="00A005BE">
        <w:t>+</w:t>
      </w:r>
      <w:r>
        <w:t>yAya</w:t>
      </w:r>
      <w:proofErr w:type="spellEnd"/>
      <w:r>
        <w:t xml:space="preserve"> |</w:t>
      </w:r>
    </w:p>
    <w:p w14:paraId="4899038D" w14:textId="57ECA839" w:rsidR="00AC10CC" w:rsidRDefault="00665F3D">
      <w:proofErr w:type="spellStart"/>
      <w:r>
        <w:t>tO</w:t>
      </w:r>
      <w:proofErr w:type="spellEnd"/>
      <w:r w:rsidR="00A005BE">
        <w:t>/</w:t>
      </w:r>
      <w:proofErr w:type="spellStart"/>
      <w:r>
        <w:t>kAya</w:t>
      </w:r>
      <w:proofErr w:type="spellEnd"/>
      <w:r w:rsidR="00A005BE">
        <w:t>/</w:t>
      </w:r>
      <w:r>
        <w:t xml:space="preserve"> </w:t>
      </w:r>
      <w:proofErr w:type="spellStart"/>
      <w:r>
        <w:t>tana</w:t>
      </w:r>
      <w:r w:rsidR="00A005BE">
        <w:t>+</w:t>
      </w:r>
      <w:r>
        <w:t>yAya</w:t>
      </w:r>
      <w:proofErr w:type="spellEnd"/>
      <w:r w:rsidR="00A005BE">
        <w:t>/</w:t>
      </w:r>
      <w:r>
        <w:t xml:space="preserve"> </w:t>
      </w:r>
      <w:proofErr w:type="spellStart"/>
      <w:r>
        <w:t>tana</w:t>
      </w:r>
      <w:r w:rsidR="00A005BE">
        <w:t>+</w:t>
      </w:r>
      <w:r>
        <w:t>yAya</w:t>
      </w:r>
      <w:proofErr w:type="spellEnd"/>
      <w:r>
        <w:t xml:space="preserve"> </w:t>
      </w:r>
      <w:proofErr w:type="spellStart"/>
      <w:r>
        <w:t>tO</w:t>
      </w:r>
      <w:proofErr w:type="spellEnd"/>
      <w:r w:rsidR="00A005BE">
        <w:t>/</w:t>
      </w:r>
      <w:proofErr w:type="spellStart"/>
      <w:r>
        <w:t>kAya</w:t>
      </w:r>
      <w:proofErr w:type="spellEnd"/>
      <w:r w:rsidR="00A005BE">
        <w:t>+</w:t>
      </w:r>
      <w:r>
        <w:t xml:space="preserve"> </w:t>
      </w:r>
      <w:proofErr w:type="spellStart"/>
      <w:r>
        <w:t>tO</w:t>
      </w:r>
      <w:proofErr w:type="spellEnd"/>
      <w:r w:rsidR="00A005BE">
        <w:t>/</w:t>
      </w:r>
      <w:proofErr w:type="spellStart"/>
      <w:r>
        <w:t>kAya</w:t>
      </w:r>
      <w:proofErr w:type="spellEnd"/>
      <w:r w:rsidR="00A005BE">
        <w:t>/</w:t>
      </w:r>
      <w:r>
        <w:t xml:space="preserve"> </w:t>
      </w:r>
      <w:proofErr w:type="spellStart"/>
      <w:r>
        <w:t>tana</w:t>
      </w:r>
      <w:r w:rsidR="00A005BE">
        <w:t>+</w:t>
      </w:r>
      <w:r>
        <w:t>yAya</w:t>
      </w:r>
      <w:proofErr w:type="spellEnd"/>
      <w:r>
        <w:t xml:space="preserve"> | </w:t>
      </w:r>
    </w:p>
    <w:p w14:paraId="312A1AAE" w14:textId="3996B183" w:rsidR="00AC10CC" w:rsidRDefault="00665F3D">
      <w:r>
        <w:t>37)</w:t>
      </w:r>
      <w:r>
        <w:tab/>
        <w:t>4.5.10.4(34)</w:t>
      </w:r>
      <w:proofErr w:type="gramStart"/>
      <w:r>
        <w:t xml:space="preserve">-  </w:t>
      </w:r>
      <w:proofErr w:type="spellStart"/>
      <w:r>
        <w:t>tana</w:t>
      </w:r>
      <w:proofErr w:type="gramEnd"/>
      <w:r w:rsidR="00A005BE">
        <w:t>+</w:t>
      </w:r>
      <w:r>
        <w:t>yAya</w:t>
      </w:r>
      <w:proofErr w:type="spellEnd"/>
      <w:r>
        <w:t xml:space="preserve"> |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 xml:space="preserve"> ||</w:t>
      </w:r>
    </w:p>
    <w:p w14:paraId="374E529D" w14:textId="71348533" w:rsidR="00AC10CC" w:rsidRDefault="00665F3D">
      <w:proofErr w:type="spellStart"/>
      <w:r>
        <w:t>tana</w:t>
      </w:r>
      <w:r w:rsidR="00A005BE">
        <w:t>+</w:t>
      </w:r>
      <w:r>
        <w:t>yAya</w:t>
      </w:r>
      <w:proofErr w:type="spellEnd"/>
      <w:r>
        <w:t xml:space="preserve"> mRuDa3ya mRuDa3ya</w:t>
      </w:r>
      <w:r w:rsidR="00A005BE">
        <w:t>/</w:t>
      </w:r>
      <w:r>
        <w:t xml:space="preserve"> </w:t>
      </w:r>
      <w:proofErr w:type="spellStart"/>
      <w:r>
        <w:t>tana</w:t>
      </w:r>
      <w:r w:rsidR="00A005BE">
        <w:t>+</w:t>
      </w:r>
      <w:r>
        <w:t>yAya</w:t>
      </w:r>
      <w:proofErr w:type="spellEnd"/>
      <w:r w:rsidR="00A005BE">
        <w:t>/</w:t>
      </w:r>
      <w:r>
        <w:t xml:space="preserve"> </w:t>
      </w:r>
      <w:proofErr w:type="spellStart"/>
      <w:r>
        <w:t>tana</w:t>
      </w:r>
      <w:r w:rsidR="00A005BE">
        <w:t>+</w:t>
      </w:r>
      <w:r>
        <w:t>yAya</w:t>
      </w:r>
      <w:proofErr w:type="spellEnd"/>
      <w:r>
        <w:t xml:space="preserve"> mRuDa3ya | </w:t>
      </w:r>
    </w:p>
    <w:p w14:paraId="52C41CDD" w14:textId="01218A52" w:rsidR="00AC10CC" w:rsidRDefault="00665F3D">
      <w:r>
        <w:t>38)</w:t>
      </w:r>
      <w:r>
        <w:tab/>
        <w:t>4.5.10.4(35)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 xml:space="preserve"> ||</w:t>
      </w:r>
    </w:p>
    <w:p w14:paraId="48941D3B" w14:textId="64A4A1BB" w:rsidR="00AC10CC" w:rsidRDefault="00665F3D"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3yEti</w:t>
      </w:r>
      <w:r w:rsidR="00A005BE">
        <w:t>+</w:t>
      </w:r>
      <w:r>
        <w:t xml:space="preserve"> mRuDa3ya | </w:t>
      </w:r>
    </w:p>
    <w:p w14:paraId="75323D31" w14:textId="1867530C" w:rsidR="00AC10CC" w:rsidRDefault="00665F3D">
      <w:r>
        <w:t>39)</w:t>
      </w:r>
      <w:r>
        <w:tab/>
        <w:t>4.5.10.4(36)</w:t>
      </w:r>
      <w:proofErr w:type="gramStart"/>
      <w:r>
        <w:t>-  mIDhu</w:t>
      </w:r>
      <w:proofErr w:type="gramEnd"/>
      <w:r w:rsidR="00A005BE">
        <w:t>+</w:t>
      </w:r>
      <w:r>
        <w:t xml:space="preserve">4ShTama | </w:t>
      </w:r>
      <w:proofErr w:type="spellStart"/>
      <w:r>
        <w:t>Siva</w:t>
      </w:r>
      <w:r w:rsidR="00A005BE">
        <w:t>+</w:t>
      </w:r>
      <w:r>
        <w:t>tama</w:t>
      </w:r>
      <w:proofErr w:type="spellEnd"/>
      <w:r>
        <w:t xml:space="preserve"> |</w:t>
      </w:r>
    </w:p>
    <w:p w14:paraId="23627C0F" w14:textId="0E0E16CF" w:rsidR="00AC10CC" w:rsidRDefault="00665F3D">
      <w:r>
        <w:t>mIDhu</w:t>
      </w:r>
      <w:r w:rsidR="00A005BE">
        <w:t>+</w:t>
      </w:r>
      <w:r>
        <w:t>4ShTama</w:t>
      </w:r>
      <w:r w:rsidR="00A005BE">
        <w:t>/</w:t>
      </w:r>
      <w:r>
        <w:t xml:space="preserve"> </w:t>
      </w:r>
      <w:proofErr w:type="spellStart"/>
      <w:r>
        <w:t>Siv</w:t>
      </w:r>
      <w:r>
        <w:t>a</w:t>
      </w:r>
      <w:r w:rsidR="00A005BE">
        <w:t>+</w:t>
      </w:r>
      <w:r>
        <w:t>tama</w:t>
      </w:r>
      <w:proofErr w:type="spellEnd"/>
      <w:r w:rsidR="00A005BE">
        <w:t>/</w:t>
      </w:r>
      <w:r>
        <w:t xml:space="preserve"> </w:t>
      </w:r>
      <w:proofErr w:type="spellStart"/>
      <w:r>
        <w:t>Siva</w:t>
      </w:r>
      <w:r w:rsidR="00A005BE">
        <w:t>+</w:t>
      </w:r>
      <w:r>
        <w:t>tama</w:t>
      </w:r>
      <w:proofErr w:type="spellEnd"/>
      <w:r w:rsidR="00A005BE">
        <w:t>/</w:t>
      </w:r>
      <w:r>
        <w:t xml:space="preserve"> mIDhu</w:t>
      </w:r>
      <w:r w:rsidR="00A005BE">
        <w:t>+</w:t>
      </w:r>
      <w:r>
        <w:t>4ShTama</w:t>
      </w:r>
      <w:r w:rsidR="00A005BE">
        <w:t>/</w:t>
      </w:r>
      <w:r>
        <w:t xml:space="preserve"> mIDhu</w:t>
      </w:r>
      <w:r w:rsidR="00A005BE">
        <w:t>+</w:t>
      </w:r>
      <w:r>
        <w:t>4ShTama</w:t>
      </w:r>
      <w:r w:rsidR="00A005BE">
        <w:t>/</w:t>
      </w:r>
      <w:r>
        <w:t xml:space="preserve"> </w:t>
      </w:r>
      <w:proofErr w:type="spellStart"/>
      <w:r>
        <w:t>Siva</w:t>
      </w:r>
      <w:r w:rsidR="00A005BE">
        <w:t>+</w:t>
      </w:r>
      <w:r>
        <w:t>tama</w:t>
      </w:r>
      <w:proofErr w:type="spellEnd"/>
      <w:r>
        <w:t xml:space="preserve"> | </w:t>
      </w:r>
    </w:p>
    <w:p w14:paraId="143E1DA6" w14:textId="52CAEF52" w:rsidR="00AC10CC" w:rsidRDefault="00665F3D">
      <w:r>
        <w:t>40)</w:t>
      </w:r>
      <w:r>
        <w:tab/>
        <w:t>4.5.10.4(36)</w:t>
      </w:r>
      <w:proofErr w:type="gramStart"/>
      <w:r>
        <w:t>-  mIDhu</w:t>
      </w:r>
      <w:proofErr w:type="gramEnd"/>
      <w:r w:rsidR="00A005BE">
        <w:t>+</w:t>
      </w:r>
      <w:r>
        <w:t>4ShTama |</w:t>
      </w:r>
    </w:p>
    <w:p w14:paraId="2E0426BF" w14:textId="11AE558A" w:rsidR="00AC10CC" w:rsidRDefault="00665F3D">
      <w:r>
        <w:t>mIDhu</w:t>
      </w:r>
      <w:r w:rsidR="00A005BE">
        <w:t>+</w:t>
      </w:r>
      <w:r>
        <w:t>4ShTa</w:t>
      </w:r>
      <w:r w:rsidR="00A005BE">
        <w:t>/</w:t>
      </w:r>
      <w:proofErr w:type="spellStart"/>
      <w:r>
        <w:t>mEti</w:t>
      </w:r>
      <w:proofErr w:type="spellEnd"/>
      <w:r w:rsidR="00A005BE">
        <w:t>/</w:t>
      </w:r>
      <w:r>
        <w:t xml:space="preserve"> mIDhu</w:t>
      </w:r>
      <w:r w:rsidR="00A005BE">
        <w:t>+</w:t>
      </w:r>
      <w:r>
        <w:t>4H - ta</w:t>
      </w:r>
      <w:r w:rsidR="00A005BE">
        <w:t>/</w:t>
      </w:r>
      <w:r>
        <w:t>ma</w:t>
      </w:r>
      <w:r w:rsidR="00A005BE">
        <w:t>/</w:t>
      </w:r>
      <w:r>
        <w:t xml:space="preserve"> | </w:t>
      </w:r>
    </w:p>
    <w:p w14:paraId="704F4520" w14:textId="6F45EA12" w:rsidR="00AC10CC" w:rsidRDefault="00665F3D">
      <w:r>
        <w:t>41)</w:t>
      </w:r>
      <w:r>
        <w:tab/>
        <w:t>4.5.10.4(37)</w:t>
      </w:r>
      <w:proofErr w:type="gramStart"/>
      <w:r>
        <w:t xml:space="preserve">-  </w:t>
      </w:r>
      <w:proofErr w:type="spellStart"/>
      <w:r>
        <w:t>Siva</w:t>
      </w:r>
      <w:proofErr w:type="gramEnd"/>
      <w:r w:rsidR="00A005BE">
        <w:t>+</w:t>
      </w:r>
      <w:r>
        <w:t>tama</w:t>
      </w:r>
      <w:proofErr w:type="spellEnd"/>
      <w:r>
        <w:t xml:space="preserve"> | Si</w:t>
      </w:r>
      <w:r w:rsidR="00A005BE">
        <w:t>/</w:t>
      </w:r>
      <w:proofErr w:type="spellStart"/>
      <w:r>
        <w:t>vaH</w:t>
      </w:r>
      <w:proofErr w:type="spellEnd"/>
      <w:r>
        <w:t xml:space="preserve"> |</w:t>
      </w:r>
    </w:p>
    <w:p w14:paraId="2C1BD15D" w14:textId="2EA37791" w:rsidR="00AC10CC" w:rsidRDefault="00665F3D">
      <w:proofErr w:type="spellStart"/>
      <w:r>
        <w:t>Siva</w:t>
      </w:r>
      <w:r w:rsidR="00A005BE">
        <w:t>+</w:t>
      </w:r>
      <w:r>
        <w:t>tama</w:t>
      </w:r>
      <w:proofErr w:type="spellEnd"/>
      <w:r>
        <w:t xml:space="preserve"> Si</w:t>
      </w:r>
      <w:r w:rsidR="00A005BE">
        <w:t>/</w:t>
      </w:r>
      <w:proofErr w:type="spellStart"/>
      <w:r>
        <w:t>vaH</w:t>
      </w:r>
      <w:proofErr w:type="spellEnd"/>
      <w:r>
        <w:t xml:space="preserve"> Si</w:t>
      </w:r>
      <w:r w:rsidR="00A005BE">
        <w:t>/</w:t>
      </w:r>
      <w:proofErr w:type="spellStart"/>
      <w:r>
        <w:t>vaH</w:t>
      </w:r>
      <w:proofErr w:type="spellEnd"/>
      <w:r>
        <w:t xml:space="preserve"> </w:t>
      </w:r>
      <w:proofErr w:type="spellStart"/>
      <w:r>
        <w:t>Siva</w:t>
      </w:r>
      <w:r w:rsidR="00A005BE">
        <w:t>+</w:t>
      </w:r>
      <w:r>
        <w:t>tama</w:t>
      </w:r>
      <w:proofErr w:type="spellEnd"/>
      <w:r w:rsidR="00A005BE">
        <w:t>/</w:t>
      </w:r>
      <w:r>
        <w:t xml:space="preserve"> </w:t>
      </w:r>
      <w:proofErr w:type="spellStart"/>
      <w:r>
        <w:t>Siva</w:t>
      </w:r>
      <w:r w:rsidR="00A005BE">
        <w:t>+</w:t>
      </w:r>
      <w:r>
        <w:t>tama</w:t>
      </w:r>
      <w:proofErr w:type="spellEnd"/>
      <w:r>
        <w:t xml:space="preserve"> Si</w:t>
      </w:r>
      <w:r w:rsidR="00A005BE">
        <w:t>/</w:t>
      </w:r>
      <w:proofErr w:type="spellStart"/>
      <w:r>
        <w:t>vaH</w:t>
      </w:r>
      <w:proofErr w:type="spellEnd"/>
      <w:r>
        <w:t xml:space="preserve"> | </w:t>
      </w:r>
    </w:p>
    <w:p w14:paraId="423BB6A0" w14:textId="29F3A524" w:rsidR="00AC10CC" w:rsidRDefault="00665F3D">
      <w:r>
        <w:t>42)</w:t>
      </w:r>
      <w:r>
        <w:tab/>
        <w:t>4.5.10.4(37)</w:t>
      </w:r>
      <w:proofErr w:type="gramStart"/>
      <w:r>
        <w:t xml:space="preserve">-  </w:t>
      </w:r>
      <w:proofErr w:type="spellStart"/>
      <w:r>
        <w:t>Siva</w:t>
      </w:r>
      <w:proofErr w:type="gramEnd"/>
      <w:r w:rsidR="00A005BE">
        <w:t>+</w:t>
      </w:r>
      <w:r>
        <w:t>tama</w:t>
      </w:r>
      <w:proofErr w:type="spellEnd"/>
      <w:r>
        <w:t xml:space="preserve"> |</w:t>
      </w:r>
    </w:p>
    <w:p w14:paraId="07D9E9CD" w14:textId="723EE318" w:rsidR="00AC10CC" w:rsidRDefault="00665F3D">
      <w:proofErr w:type="spellStart"/>
      <w:r>
        <w:t>Siva</w:t>
      </w:r>
      <w:r w:rsidR="00A005BE">
        <w:t>+</w:t>
      </w:r>
      <w:r>
        <w:t>ta</w:t>
      </w:r>
      <w:proofErr w:type="spellEnd"/>
      <w:r w:rsidR="00A005BE">
        <w:t>/</w:t>
      </w:r>
      <w:proofErr w:type="spellStart"/>
      <w:r>
        <w:t>mEti</w:t>
      </w:r>
      <w:proofErr w:type="spellEnd"/>
      <w:r w:rsidR="00A005BE">
        <w:t>/</w:t>
      </w:r>
      <w:r>
        <w:t xml:space="preserve"> Siva</w:t>
      </w:r>
      <w:r w:rsidR="00A005BE">
        <w:t>+</w:t>
      </w:r>
      <w:r>
        <w:t xml:space="preserve"> - ta</w:t>
      </w:r>
      <w:r w:rsidR="00A005BE">
        <w:t>/</w:t>
      </w:r>
      <w:r>
        <w:t>ma</w:t>
      </w:r>
      <w:r w:rsidR="00A005BE">
        <w:t>/</w:t>
      </w:r>
      <w:r>
        <w:t xml:space="preserve"> | </w:t>
      </w:r>
    </w:p>
    <w:p w14:paraId="4DEB1080" w14:textId="025CA044" w:rsidR="00AC10CC" w:rsidRDefault="00665F3D">
      <w:r>
        <w:t>43)</w:t>
      </w:r>
      <w:r>
        <w:tab/>
        <w:t>4.5.10.4(38)</w:t>
      </w:r>
      <w:proofErr w:type="gramStart"/>
      <w:r>
        <w:t>-  Si</w:t>
      </w:r>
      <w:proofErr w:type="gramEnd"/>
      <w:r w:rsidR="00A005BE">
        <w:t>/</w:t>
      </w:r>
      <w:proofErr w:type="spellStart"/>
      <w:r>
        <w:t>vaH</w:t>
      </w:r>
      <w:proofErr w:type="spell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4DE4CCBA" w14:textId="3CD38C6B" w:rsidR="00AC10CC" w:rsidRDefault="00665F3D">
      <w:r>
        <w:lastRenderedPageBreak/>
        <w:t>Si</w:t>
      </w:r>
      <w:r w:rsidR="00A005BE">
        <w:t>/</w:t>
      </w:r>
      <w:proofErr w:type="spellStart"/>
      <w:r>
        <w:t>vO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naH</w:t>
      </w:r>
      <w:proofErr w:type="spellEnd"/>
      <w:r>
        <w:t xml:space="preserve"> Si</w:t>
      </w:r>
      <w:r w:rsidR="00A005BE">
        <w:t>/</w:t>
      </w:r>
      <w:proofErr w:type="spellStart"/>
      <w:r>
        <w:t>vaH</w:t>
      </w:r>
      <w:proofErr w:type="spellEnd"/>
      <w:r>
        <w:t xml:space="preserve"> Si</w:t>
      </w:r>
      <w:r w:rsidR="00A005BE">
        <w:t>/</w:t>
      </w:r>
      <w:proofErr w:type="spellStart"/>
      <w:r>
        <w:t>vO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5D8EC752" w14:textId="50BFC51A" w:rsidR="00AC10CC" w:rsidRDefault="00665F3D">
      <w:r>
        <w:t>44)</w:t>
      </w:r>
      <w:r>
        <w:tab/>
        <w:t>4.5.10.4(39)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</w:t>
      </w:r>
    </w:p>
    <w:p w14:paraId="49818721" w14:textId="2CE74342" w:rsidR="00AC10CC" w:rsidRDefault="00665F3D">
      <w:r>
        <w:t>~</w:t>
      </w:r>
      <w:proofErr w:type="spellStart"/>
      <w:r>
        <w:t>na</w:t>
      </w:r>
      <w:proofErr w:type="spellEnd"/>
      <w:r w:rsidR="00A005BE">
        <w:t>/</w:t>
      </w:r>
      <w:r>
        <w:t xml:space="preserve">H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 </w:t>
      </w:r>
    </w:p>
    <w:p w14:paraId="0929DDE0" w14:textId="4BD27B41" w:rsidR="00AC10CC" w:rsidRDefault="00665F3D">
      <w:r>
        <w:t>45)</w:t>
      </w:r>
      <w:r>
        <w:tab/>
        <w:t>4.5.10.4(40)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 Ba</w:t>
      </w:r>
      <w:r w:rsidR="00A005BE">
        <w:t>/</w:t>
      </w:r>
      <w:r>
        <w:t>4va</w:t>
      </w:r>
      <w:r w:rsidR="00A005BE">
        <w:t>/</w:t>
      </w:r>
      <w:r>
        <w:t xml:space="preserve"> ||</w:t>
      </w:r>
    </w:p>
    <w:p w14:paraId="26318888" w14:textId="00A04CDE" w:rsidR="00AC10CC" w:rsidRDefault="00665F3D"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+</w:t>
      </w:r>
      <w:r>
        <w:t xml:space="preserve"> Ba4va </w:t>
      </w:r>
      <w:proofErr w:type="spellStart"/>
      <w:r>
        <w:t>Ba4va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</w:t>
      </w:r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+</w:t>
      </w:r>
      <w:r>
        <w:t xml:space="preserve"> Ba4va | </w:t>
      </w:r>
    </w:p>
    <w:p w14:paraId="554F9F0C" w14:textId="552AFCB7" w:rsidR="00AC10CC" w:rsidRDefault="00665F3D">
      <w:r>
        <w:t>46)</w:t>
      </w:r>
      <w:r>
        <w:tab/>
        <w:t>4.5.10.4(40)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 w:rsidR="00A005BE">
        <w:t>/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</w:t>
      </w:r>
    </w:p>
    <w:p w14:paraId="6A9580CC" w14:textId="1244F16D" w:rsidR="00AC10CC" w:rsidRDefault="00665F3D">
      <w:proofErr w:type="spellStart"/>
      <w:r>
        <w:t>su</w:t>
      </w:r>
      <w:proofErr w:type="spellEnd"/>
      <w:r w:rsidR="00A005BE">
        <w:t>/</w:t>
      </w:r>
      <w:proofErr w:type="spellStart"/>
      <w:r>
        <w:t>manA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manA</w:t>
      </w:r>
      <w:r w:rsidR="00A005BE">
        <w:t>%</w:t>
      </w:r>
      <w:r>
        <w:t>H</w:t>
      </w:r>
      <w:proofErr w:type="spellEnd"/>
      <w:r>
        <w:t xml:space="preserve"> | </w:t>
      </w:r>
    </w:p>
    <w:p w14:paraId="047B1277" w14:textId="1138E928" w:rsidR="00AC10CC" w:rsidRDefault="00665F3D">
      <w:r>
        <w:t>47)</w:t>
      </w:r>
      <w:r>
        <w:tab/>
        <w:t>4.5.10.4(41)</w:t>
      </w:r>
      <w:proofErr w:type="gramStart"/>
      <w:r>
        <w:t>-  Ba</w:t>
      </w:r>
      <w:proofErr w:type="gramEnd"/>
      <w:r w:rsidR="00A005BE">
        <w:t>/</w:t>
      </w:r>
      <w:r>
        <w:t>4va</w:t>
      </w:r>
      <w:r w:rsidR="00A005BE">
        <w:t>/</w:t>
      </w:r>
      <w:r>
        <w:t xml:space="preserve"> ||</w:t>
      </w:r>
    </w:p>
    <w:p w14:paraId="0080187B" w14:textId="2E7261DF" w:rsidR="00AC10CC" w:rsidRDefault="00665F3D">
      <w:r>
        <w:t>Ba</w:t>
      </w:r>
      <w:r w:rsidR="00A005BE">
        <w:t>/</w:t>
      </w:r>
      <w:r>
        <w:t>4vEti</w:t>
      </w:r>
      <w:r w:rsidR="00A005BE">
        <w:t>+</w:t>
      </w:r>
      <w:r>
        <w:t xml:space="preserve"> Ba4va | </w:t>
      </w:r>
    </w:p>
    <w:p w14:paraId="4D37D178" w14:textId="46FED745" w:rsidR="00AC10CC" w:rsidRDefault="00665F3D">
      <w:r>
        <w:t>48)</w:t>
      </w:r>
      <w:r>
        <w:tab/>
        <w:t>4.5.1</w:t>
      </w:r>
      <w:r>
        <w:t>0.4(42)</w:t>
      </w:r>
      <w:proofErr w:type="gramStart"/>
      <w:r>
        <w:t>-  pa</w:t>
      </w:r>
      <w:proofErr w:type="gramEnd"/>
      <w:r w:rsidR="00A005BE">
        <w:t>/</w:t>
      </w:r>
      <w:r>
        <w:t>ra</w:t>
      </w:r>
      <w:r w:rsidR="00A005BE">
        <w:t>/</w:t>
      </w:r>
      <w:proofErr w:type="spellStart"/>
      <w:r>
        <w:t>mE</w:t>
      </w:r>
      <w:proofErr w:type="spellEnd"/>
      <w:r>
        <w:t xml:space="preserve"> |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kShE</w:t>
      </w:r>
      <w:proofErr w:type="spellEnd"/>
      <w:r>
        <w:t xml:space="preserve"> |</w:t>
      </w:r>
    </w:p>
    <w:p w14:paraId="716BB791" w14:textId="153F8D4D" w:rsidR="00AC10CC" w:rsidRDefault="00665F3D">
      <w:r>
        <w:t>pa</w:t>
      </w:r>
      <w:r w:rsidR="00A005BE">
        <w:t>/</w:t>
      </w:r>
      <w:r>
        <w:t>ra</w:t>
      </w:r>
      <w:r w:rsidR="00A005BE">
        <w:t>/</w:t>
      </w:r>
      <w:proofErr w:type="spellStart"/>
      <w:r>
        <w:t>mE</w:t>
      </w:r>
      <w:proofErr w:type="spellEnd"/>
      <w:r>
        <w:t xml:space="preserve">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kShE</w:t>
      </w:r>
      <w:proofErr w:type="spellEnd"/>
      <w:r>
        <w:t xml:space="preserve">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kShE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ra</w:t>
      </w:r>
      <w:proofErr w:type="spellEnd"/>
      <w:r w:rsidR="00A005BE">
        <w:t>/</w:t>
      </w:r>
      <w:proofErr w:type="spellStart"/>
      <w:r>
        <w:t>mE</w:t>
      </w:r>
      <w:proofErr w:type="spellEnd"/>
      <w:r>
        <w:t xml:space="preserve"> </w:t>
      </w:r>
      <w:proofErr w:type="spellStart"/>
      <w:r>
        <w:t>pa</w:t>
      </w:r>
      <w:r w:rsidR="00A005BE">
        <w:t>+</w:t>
      </w:r>
      <w:r>
        <w:t>ra</w:t>
      </w:r>
      <w:proofErr w:type="spellEnd"/>
      <w:r w:rsidR="00A005BE">
        <w:t>/</w:t>
      </w:r>
      <w:proofErr w:type="spellStart"/>
      <w:r>
        <w:t>mE</w:t>
      </w:r>
      <w:proofErr w:type="spellEnd"/>
      <w:r>
        <w:t xml:space="preserve">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kShE</w:t>
      </w:r>
      <w:proofErr w:type="spellEnd"/>
      <w:r>
        <w:t xml:space="preserve"> | </w:t>
      </w:r>
    </w:p>
    <w:p w14:paraId="4C6E2C36" w14:textId="5D207B99" w:rsidR="00AC10CC" w:rsidRDefault="00665F3D">
      <w:r>
        <w:t>49)</w:t>
      </w:r>
      <w:r>
        <w:tab/>
        <w:t>4.5.10.4(43)</w:t>
      </w:r>
      <w:proofErr w:type="gramStart"/>
      <w:r>
        <w:t xml:space="preserve">-  </w:t>
      </w:r>
      <w:proofErr w:type="spellStart"/>
      <w:r>
        <w:t>vRu</w:t>
      </w:r>
      <w:proofErr w:type="spellEnd"/>
      <w:proofErr w:type="gramEnd"/>
      <w:r w:rsidR="00A005BE">
        <w:t>/</w:t>
      </w:r>
      <w:proofErr w:type="spellStart"/>
      <w:r>
        <w:t>kShE</w:t>
      </w:r>
      <w:proofErr w:type="spellEnd"/>
      <w:r>
        <w:t xml:space="preserve"> | Ayu</w:t>
      </w:r>
      <w:r w:rsidR="00A005BE">
        <w:t>+</w:t>
      </w:r>
      <w:r>
        <w:t>dha4m |</w:t>
      </w:r>
    </w:p>
    <w:p w14:paraId="39A2FB3E" w14:textId="2FFB4F64" w:rsidR="00AC10CC" w:rsidRDefault="00665F3D">
      <w:proofErr w:type="spellStart"/>
      <w:r>
        <w:t>vRu</w:t>
      </w:r>
      <w:proofErr w:type="spellEnd"/>
      <w:r w:rsidR="00A005BE">
        <w:t>/</w:t>
      </w:r>
      <w:proofErr w:type="spellStart"/>
      <w:r>
        <w:t>kSha</w:t>
      </w:r>
      <w:proofErr w:type="spellEnd"/>
      <w:r>
        <w:t xml:space="preserve"> </w:t>
      </w:r>
      <w:proofErr w:type="spellStart"/>
      <w:r>
        <w:t>Ayu</w:t>
      </w:r>
      <w:r w:rsidR="00A005BE">
        <w:t>+</w:t>
      </w:r>
      <w:r>
        <w:t>dha</w:t>
      </w:r>
      <w:proofErr w:type="spellEnd"/>
      <w:r w:rsidR="00A005BE">
        <w:t>/</w:t>
      </w:r>
      <w:r>
        <w:t>4 mAyu</w:t>
      </w:r>
      <w:r w:rsidR="00A005BE">
        <w:t>+</w:t>
      </w:r>
      <w:r>
        <w:t>dha4M ~</w:t>
      </w:r>
      <w:proofErr w:type="spellStart"/>
      <w:r>
        <w:t>MvRu</w:t>
      </w:r>
      <w:proofErr w:type="spellEnd"/>
      <w:r w:rsidR="00A005BE">
        <w:t>/</w:t>
      </w:r>
      <w:proofErr w:type="spellStart"/>
      <w:r>
        <w:t>kShE</w:t>
      </w:r>
      <w:proofErr w:type="spellEnd"/>
      <w:r>
        <w:t xml:space="preserve">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kSha</w:t>
      </w:r>
      <w:proofErr w:type="spellEnd"/>
      <w:r>
        <w:t xml:space="preserve"> Ayu</w:t>
      </w:r>
      <w:r w:rsidR="00A005BE">
        <w:t>+</w:t>
      </w:r>
      <w:r>
        <w:t xml:space="preserve">dha4m | </w:t>
      </w:r>
    </w:p>
    <w:p w14:paraId="3C8D5B61" w14:textId="492D525C" w:rsidR="00AC10CC" w:rsidRDefault="00665F3D">
      <w:r>
        <w:t>50)</w:t>
      </w:r>
      <w:r>
        <w:tab/>
        <w:t>4.5.10.4(44)</w:t>
      </w:r>
      <w:proofErr w:type="gramStart"/>
      <w:r>
        <w:t>-  Ayu</w:t>
      </w:r>
      <w:proofErr w:type="gramEnd"/>
      <w:r w:rsidR="00A005BE">
        <w:t>+</w:t>
      </w:r>
      <w:r>
        <w:t>dha4m | ~</w:t>
      </w:r>
      <w:proofErr w:type="spellStart"/>
      <w:r>
        <w:t>ni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</w:t>
      </w:r>
    </w:p>
    <w:p w14:paraId="15F77A9F" w14:textId="0EE21E7D" w:rsidR="00AC10CC" w:rsidRDefault="00665F3D">
      <w:r>
        <w:t>Ayu</w:t>
      </w:r>
      <w:r w:rsidR="00A005BE">
        <w:t>+</w:t>
      </w:r>
      <w:r>
        <w:t>dha4nni</w:t>
      </w:r>
      <w:r w:rsidR="00A005BE">
        <w:t>/</w:t>
      </w:r>
      <w:r>
        <w:t>dhA4y</w:t>
      </w:r>
      <w:r>
        <w:t>a</w:t>
      </w:r>
      <w:r w:rsidR="00A005BE">
        <w:t>+</w:t>
      </w:r>
      <w:r>
        <w:t xml:space="preserve"> ~</w:t>
      </w:r>
      <w:proofErr w:type="spellStart"/>
      <w:r>
        <w:t>ni</w:t>
      </w:r>
      <w:proofErr w:type="spellEnd"/>
      <w:r w:rsidR="00A005BE">
        <w:t>/</w:t>
      </w:r>
      <w:r>
        <w:t>dhA4yAyu</w:t>
      </w:r>
      <w:r w:rsidR="00A005BE">
        <w:t>+</w:t>
      </w:r>
      <w:r>
        <w:t>dha</w:t>
      </w:r>
      <w:r w:rsidR="00A005BE">
        <w:t>/</w:t>
      </w:r>
      <w:r>
        <w:t>4 mAyu</w:t>
      </w:r>
      <w:r w:rsidR="00A005BE">
        <w:t>+</w:t>
      </w:r>
      <w:r>
        <w:t>dha4nni</w:t>
      </w:r>
      <w:r w:rsidR="00A005BE">
        <w:t>/</w:t>
      </w:r>
      <w:r>
        <w:t>dhA4ya</w:t>
      </w:r>
      <w:r w:rsidR="00A005BE">
        <w:t>+</w:t>
      </w:r>
      <w:r>
        <w:t xml:space="preserve"> | </w:t>
      </w:r>
    </w:p>
    <w:p w14:paraId="5227EC32" w14:textId="54FF7A89" w:rsidR="00AC10CC" w:rsidRDefault="00665F3D">
      <w:r>
        <w:t>51)</w:t>
      </w:r>
      <w:r>
        <w:tab/>
        <w:t>4.5.10.4(45)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 </w:t>
      </w:r>
      <w:proofErr w:type="spellStart"/>
      <w:r>
        <w:t>kRutti</w:t>
      </w:r>
      <w:r w:rsidR="00A005BE">
        <w:t>%</w:t>
      </w:r>
      <w:r>
        <w:t>m</w:t>
      </w:r>
      <w:proofErr w:type="spellEnd"/>
      <w:r>
        <w:t xml:space="preserve"> |</w:t>
      </w:r>
    </w:p>
    <w:p w14:paraId="609D0A1C" w14:textId="48E349E6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r>
        <w:t>dhA4ya</w:t>
      </w:r>
      <w:r w:rsidR="00A005BE">
        <w:t>/</w:t>
      </w:r>
      <w:r>
        <w:t xml:space="preserve"> </w:t>
      </w:r>
      <w:proofErr w:type="spellStart"/>
      <w:r>
        <w:t>kRutti</w:t>
      </w:r>
      <w:proofErr w:type="spellEnd"/>
      <w:r w:rsidR="00A005BE">
        <w:t>/</w:t>
      </w:r>
      <w:r>
        <w:t xml:space="preserve">m </w:t>
      </w:r>
      <w:proofErr w:type="spellStart"/>
      <w:r>
        <w:t>kRutti</w:t>
      </w:r>
      <w:r w:rsidR="00A005BE">
        <w:t>+</w:t>
      </w:r>
      <w:r>
        <w:t>nni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~</w:t>
      </w:r>
      <w:proofErr w:type="spellStart"/>
      <w:r>
        <w:t>ni</w:t>
      </w:r>
      <w:proofErr w:type="spellEnd"/>
      <w:r w:rsidR="00A005BE">
        <w:t>/</w:t>
      </w:r>
      <w:r>
        <w:t>dhA4ya</w:t>
      </w:r>
      <w:r w:rsidR="00A005BE">
        <w:t>/</w:t>
      </w:r>
      <w:r>
        <w:t xml:space="preserve"> </w:t>
      </w:r>
      <w:proofErr w:type="spellStart"/>
      <w:r>
        <w:t>kRutti</w:t>
      </w:r>
      <w:r w:rsidR="00A005BE">
        <w:t>%</w:t>
      </w:r>
      <w:r>
        <w:t>m</w:t>
      </w:r>
      <w:proofErr w:type="spellEnd"/>
      <w:r>
        <w:t xml:space="preserve"> | </w:t>
      </w:r>
    </w:p>
    <w:p w14:paraId="0399CD1C" w14:textId="2617FCED" w:rsidR="00AC10CC" w:rsidRDefault="00665F3D">
      <w:r>
        <w:t>52)</w:t>
      </w:r>
      <w:r>
        <w:tab/>
        <w:t>4.5.10.4(45)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r>
        <w:t>dhA4ya</w:t>
      </w:r>
      <w:r w:rsidR="00A005BE">
        <w:t>+</w:t>
      </w:r>
      <w:r>
        <w:t xml:space="preserve"> |</w:t>
      </w:r>
    </w:p>
    <w:p w14:paraId="3E5E6518" w14:textId="7652C058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r>
        <w:t>dhA4yEti</w:t>
      </w:r>
      <w:r w:rsidR="00A005BE">
        <w:t>+</w:t>
      </w:r>
      <w:r>
        <w:t xml:space="preserve"> ~</w:t>
      </w:r>
      <w:proofErr w:type="spellStart"/>
      <w:r>
        <w:t>ni</w:t>
      </w:r>
      <w:proofErr w:type="spellEnd"/>
      <w:r>
        <w:t xml:space="preserve"> - dhA4ya</w:t>
      </w:r>
      <w:r w:rsidR="00A005BE">
        <w:t>+</w:t>
      </w:r>
      <w:r>
        <w:t xml:space="preserve"> | </w:t>
      </w:r>
    </w:p>
    <w:p w14:paraId="46590CDB" w14:textId="7E2A83B0" w:rsidR="00AC10CC" w:rsidRDefault="00665F3D">
      <w:r>
        <w:t>53)</w:t>
      </w:r>
      <w:r>
        <w:tab/>
        <w:t>4.5.10.4(46)</w:t>
      </w:r>
      <w:proofErr w:type="gramStart"/>
      <w:r>
        <w:t xml:space="preserve">-  </w:t>
      </w:r>
      <w:proofErr w:type="spellStart"/>
      <w:r>
        <w:t>kRutti</w:t>
      </w:r>
      <w:proofErr w:type="gramEnd"/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vasA</w:t>
      </w:r>
      <w:r w:rsidR="00A005BE">
        <w:t>+</w:t>
      </w:r>
      <w:r>
        <w:t>naH</w:t>
      </w:r>
      <w:proofErr w:type="spellEnd"/>
      <w:r>
        <w:t xml:space="preserve"> |</w:t>
      </w:r>
    </w:p>
    <w:p w14:paraId="614EFDCE" w14:textId="4BAA5747" w:rsidR="00AC10CC" w:rsidRDefault="00665F3D">
      <w:proofErr w:type="spellStart"/>
      <w:r>
        <w:t>kRutti</w:t>
      </w:r>
      <w:proofErr w:type="spellEnd"/>
      <w:r w:rsidR="00A005BE">
        <w:t>/</w:t>
      </w:r>
      <w:r>
        <w:t>M ~</w:t>
      </w:r>
      <w:proofErr w:type="spellStart"/>
      <w:r>
        <w:t>MvasA</w:t>
      </w:r>
      <w:r w:rsidR="00A005BE">
        <w:t>+</w:t>
      </w:r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vasA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H </w:t>
      </w:r>
      <w:proofErr w:type="spellStart"/>
      <w:r>
        <w:t>kRutti</w:t>
      </w:r>
      <w:proofErr w:type="spellEnd"/>
      <w:r w:rsidR="00A005BE">
        <w:t>/</w:t>
      </w:r>
      <w:r>
        <w:t xml:space="preserve">m </w:t>
      </w:r>
      <w:proofErr w:type="spellStart"/>
      <w:r>
        <w:t>kRutti</w:t>
      </w:r>
      <w:proofErr w:type="spellEnd"/>
      <w:r w:rsidR="00A005BE">
        <w:t>/</w:t>
      </w:r>
      <w:r>
        <w:t>M ~</w:t>
      </w:r>
      <w:proofErr w:type="spellStart"/>
      <w:r>
        <w:t>MvasA</w:t>
      </w:r>
      <w:r w:rsidR="00A005BE">
        <w:t>+</w:t>
      </w:r>
      <w:r>
        <w:t>naH</w:t>
      </w:r>
      <w:proofErr w:type="spellEnd"/>
      <w:r>
        <w:t xml:space="preserve"> | </w:t>
      </w:r>
    </w:p>
    <w:p w14:paraId="2E6BB648" w14:textId="04D59DC6" w:rsidR="00AC10CC" w:rsidRDefault="00665F3D">
      <w:r>
        <w:t>54)</w:t>
      </w:r>
      <w:r>
        <w:tab/>
        <w:t>4.5.10.4(47)</w:t>
      </w:r>
      <w:proofErr w:type="gramStart"/>
      <w:r>
        <w:t xml:space="preserve">-  </w:t>
      </w:r>
      <w:proofErr w:type="spellStart"/>
      <w:r>
        <w:t>vasA</w:t>
      </w:r>
      <w:proofErr w:type="gramEnd"/>
      <w:r w:rsidR="00A005BE">
        <w:t>+</w:t>
      </w:r>
      <w:r>
        <w:t>naH</w:t>
      </w:r>
      <w:proofErr w:type="spellEnd"/>
      <w:r>
        <w:t xml:space="preserve"> | A |</w:t>
      </w:r>
    </w:p>
    <w:p w14:paraId="753CB7F4" w14:textId="280F026B" w:rsidR="00AC10CC" w:rsidRDefault="00665F3D">
      <w:proofErr w:type="spellStart"/>
      <w:r>
        <w:t>vasA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 A </w:t>
      </w:r>
      <w:proofErr w:type="spellStart"/>
      <w:r>
        <w:t>vasA</w:t>
      </w:r>
      <w:r w:rsidR="00A005BE">
        <w:t>+</w:t>
      </w:r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vasA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 A | </w:t>
      </w:r>
    </w:p>
    <w:p w14:paraId="3569F6A4" w14:textId="01793D0B" w:rsidR="00AC10CC" w:rsidRDefault="00665F3D">
      <w:r>
        <w:t>55)</w:t>
      </w:r>
      <w:r>
        <w:tab/>
        <w:t>4.5.10.4(48)</w:t>
      </w:r>
      <w:proofErr w:type="gramStart"/>
      <w:r>
        <w:t>-  A</w:t>
      </w:r>
      <w:proofErr w:type="gramEnd"/>
      <w:r>
        <w:t xml:space="preserve"> | ca</w:t>
      </w:r>
      <w:r w:rsidR="00A005BE">
        <w:t>/</w:t>
      </w:r>
      <w:r>
        <w:t>ra</w:t>
      </w:r>
      <w:r w:rsidR="00A005BE">
        <w:t>/</w:t>
      </w:r>
      <w:r>
        <w:t xml:space="preserve"> |</w:t>
      </w:r>
    </w:p>
    <w:p w14:paraId="3D27B3BE" w14:textId="3820DAAD" w:rsidR="00AC10CC" w:rsidRDefault="00665F3D">
      <w:r>
        <w:t xml:space="preserve">A </w:t>
      </w:r>
      <w:proofErr w:type="spellStart"/>
      <w:r>
        <w:t>ca</w:t>
      </w:r>
      <w:r w:rsidR="00A005BE">
        <w:t>+</w:t>
      </w:r>
      <w:r>
        <w:t>ra</w:t>
      </w:r>
      <w:proofErr w:type="spellEnd"/>
      <w:r>
        <w:t xml:space="preserve"> ca</w:t>
      </w:r>
      <w:r w:rsidR="00A005BE"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ca</w:t>
      </w:r>
      <w:r w:rsidR="00A005BE">
        <w:t>+</w:t>
      </w:r>
      <w:r>
        <w:t>ra</w:t>
      </w:r>
      <w:proofErr w:type="spellEnd"/>
      <w:r>
        <w:t xml:space="preserve"> | </w:t>
      </w:r>
    </w:p>
    <w:p w14:paraId="37274269" w14:textId="315B9540" w:rsidR="00AC10CC" w:rsidRDefault="00665F3D">
      <w:r>
        <w:t>56)</w:t>
      </w:r>
      <w:r>
        <w:tab/>
        <w:t>4.5.10.4(49)</w:t>
      </w:r>
      <w:proofErr w:type="gramStart"/>
      <w:r>
        <w:t>-  ca</w:t>
      </w:r>
      <w:proofErr w:type="gramEnd"/>
      <w:r w:rsidR="00A005BE">
        <w:t>/</w:t>
      </w:r>
      <w:r>
        <w:t>ra</w:t>
      </w:r>
      <w:r w:rsidR="00A005BE">
        <w:t>/</w:t>
      </w:r>
      <w:r>
        <w:t xml:space="preserve"> | </w:t>
      </w:r>
      <w:proofErr w:type="spellStart"/>
      <w:r>
        <w:t>pinA</w:t>
      </w:r>
      <w:r w:rsidR="00A005BE">
        <w:t>+</w:t>
      </w:r>
      <w:r>
        <w:t>kam</w:t>
      </w:r>
      <w:proofErr w:type="spellEnd"/>
      <w:r>
        <w:t xml:space="preserve"> |</w:t>
      </w:r>
    </w:p>
    <w:p w14:paraId="782B8D6F" w14:textId="7E852443" w:rsidR="00AC10CC" w:rsidRDefault="00665F3D">
      <w:r>
        <w:lastRenderedPageBreak/>
        <w:t>ca</w:t>
      </w:r>
      <w:r w:rsidR="00A005BE">
        <w:t>/</w:t>
      </w:r>
      <w:r>
        <w:t>ra</w:t>
      </w:r>
      <w:r w:rsidR="00A005BE">
        <w:t>/</w:t>
      </w:r>
      <w:r>
        <w:t xml:space="preserve"> </w:t>
      </w:r>
      <w:proofErr w:type="spellStart"/>
      <w:r>
        <w:t>pinA</w:t>
      </w:r>
      <w:r w:rsidR="00A005BE">
        <w:t>+</w:t>
      </w:r>
      <w:r>
        <w:t>ka</w:t>
      </w:r>
      <w:proofErr w:type="spellEnd"/>
      <w:r w:rsidR="00A005BE">
        <w:t>/</w:t>
      </w:r>
      <w:r>
        <w:t xml:space="preserve">m </w:t>
      </w:r>
      <w:proofErr w:type="spellStart"/>
      <w:r>
        <w:t>pinA</w:t>
      </w:r>
      <w:r w:rsidR="00A005BE">
        <w:t>+</w:t>
      </w:r>
      <w:r>
        <w:t>kam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cara</w:t>
      </w:r>
      <w:proofErr w:type="spellEnd"/>
      <w:r w:rsidR="00A005BE">
        <w:t>/</w:t>
      </w:r>
      <w:r>
        <w:t xml:space="preserve"> </w:t>
      </w:r>
      <w:proofErr w:type="spellStart"/>
      <w:r>
        <w:t>pinA</w:t>
      </w:r>
      <w:r w:rsidR="00A005BE">
        <w:t>+</w:t>
      </w:r>
      <w:r>
        <w:t>kam</w:t>
      </w:r>
      <w:proofErr w:type="spellEnd"/>
      <w:r>
        <w:t xml:space="preserve"> | </w:t>
      </w:r>
    </w:p>
    <w:p w14:paraId="39DDCC9E" w14:textId="3D23B946" w:rsidR="00AC10CC" w:rsidRDefault="00665F3D">
      <w:r>
        <w:t>57)</w:t>
      </w:r>
      <w:r>
        <w:tab/>
        <w:t>4.5.10.4(50)</w:t>
      </w:r>
      <w:proofErr w:type="gramStart"/>
      <w:r>
        <w:t xml:space="preserve">-  </w:t>
      </w:r>
      <w:proofErr w:type="spellStart"/>
      <w:r>
        <w:t>pinA</w:t>
      </w:r>
      <w:proofErr w:type="gramEnd"/>
      <w:r w:rsidR="00A005BE">
        <w:t>+</w:t>
      </w:r>
      <w:r>
        <w:t>kam</w:t>
      </w:r>
      <w:proofErr w:type="spellEnd"/>
      <w:r>
        <w:t xml:space="preserve"> | bi3B4ra</w:t>
      </w:r>
      <w:r w:rsidR="00A005BE">
        <w:t>+</w:t>
      </w:r>
      <w:r>
        <w:t>t |</w:t>
      </w:r>
    </w:p>
    <w:p w14:paraId="0CFF9574" w14:textId="56265AD5" w:rsidR="00AC10CC" w:rsidRDefault="00665F3D">
      <w:proofErr w:type="spellStart"/>
      <w:r>
        <w:t>pinA</w:t>
      </w:r>
      <w:r w:rsidR="00A005BE">
        <w:t>+</w:t>
      </w:r>
      <w:r>
        <w:t>ka</w:t>
      </w:r>
      <w:proofErr w:type="spellEnd"/>
      <w:r w:rsidR="00A005BE">
        <w:t>/</w:t>
      </w:r>
      <w:r>
        <w:t>m bi3B4ra</w:t>
      </w:r>
      <w:r w:rsidR="00A005BE">
        <w:t>/</w:t>
      </w:r>
      <w:r>
        <w:t>d3 bi3B4ra</w:t>
      </w:r>
      <w:r w:rsidR="00A005BE">
        <w:t>/</w:t>
      </w:r>
      <w:r>
        <w:t xml:space="preserve">t </w:t>
      </w:r>
      <w:proofErr w:type="spellStart"/>
      <w:r>
        <w:t>pinA</w:t>
      </w:r>
      <w:r w:rsidR="00A005BE">
        <w:t>+</w:t>
      </w:r>
      <w:r>
        <w:t>ka</w:t>
      </w:r>
      <w:proofErr w:type="spellEnd"/>
      <w:r w:rsidR="00A005BE">
        <w:t>/</w:t>
      </w:r>
      <w:r>
        <w:t xml:space="preserve">m </w:t>
      </w:r>
      <w:proofErr w:type="spellStart"/>
      <w:r>
        <w:t>pinA</w:t>
      </w:r>
      <w:r w:rsidR="00A005BE">
        <w:t>+</w:t>
      </w:r>
      <w:r>
        <w:t>ka</w:t>
      </w:r>
      <w:proofErr w:type="spellEnd"/>
      <w:r w:rsidR="00A005BE">
        <w:t>/</w:t>
      </w:r>
      <w:r>
        <w:t>m bi3B4ra</w:t>
      </w:r>
      <w:r w:rsidR="00A005BE">
        <w:t>+</w:t>
      </w:r>
      <w:r>
        <w:t xml:space="preserve">t | </w:t>
      </w:r>
    </w:p>
    <w:p w14:paraId="441544A1" w14:textId="39259C87" w:rsidR="00AC10CC" w:rsidRDefault="00665F3D">
      <w:r>
        <w:t>1)</w:t>
      </w:r>
      <w:r>
        <w:tab/>
        <w:t>4.5.10.5(1)</w:t>
      </w:r>
      <w:proofErr w:type="gramStart"/>
      <w:r>
        <w:t>-  bi</w:t>
      </w:r>
      <w:proofErr w:type="gramEnd"/>
      <w:r>
        <w:t>3B4ra</w:t>
      </w:r>
      <w:r w:rsidR="00A005BE">
        <w:t>+</w:t>
      </w:r>
      <w:r>
        <w:t>t | A |</w:t>
      </w:r>
    </w:p>
    <w:p w14:paraId="7EF6A4E2" w14:textId="0A31E720" w:rsidR="00AC10CC" w:rsidRDefault="00665F3D">
      <w:r>
        <w:t>bi3B4ra</w:t>
      </w:r>
      <w:r w:rsidR="00A005BE">
        <w:t>/</w:t>
      </w:r>
      <w:r>
        <w:t>dA3 bi3B4ra</w:t>
      </w:r>
      <w:r w:rsidR="00A005BE">
        <w:t>/</w:t>
      </w:r>
      <w:r>
        <w:t>d3 bi3B4ra</w:t>
      </w:r>
      <w:r w:rsidR="00A005BE">
        <w:t>/</w:t>
      </w:r>
      <w:r>
        <w:t xml:space="preserve">dA3 | </w:t>
      </w:r>
    </w:p>
    <w:p w14:paraId="57206E7B" w14:textId="55B33670" w:rsidR="00AC10CC" w:rsidRDefault="00665F3D">
      <w:r>
        <w:t>2)</w:t>
      </w:r>
      <w:r>
        <w:tab/>
        <w:t>4.5.10.5(2)</w:t>
      </w:r>
      <w:proofErr w:type="gramStart"/>
      <w:r>
        <w:t>-  A</w:t>
      </w:r>
      <w:proofErr w:type="gramEnd"/>
      <w:r>
        <w:t xml:space="preserve"> | ga</w:t>
      </w:r>
      <w:r w:rsidR="00A005BE">
        <w:t>/</w:t>
      </w:r>
      <w:r>
        <w:t>3hi</w:t>
      </w:r>
      <w:r w:rsidR="00A005BE">
        <w:t>/</w:t>
      </w:r>
      <w:r>
        <w:t xml:space="preserve"> |</w:t>
      </w:r>
      <w:r>
        <w:t>|</w:t>
      </w:r>
    </w:p>
    <w:p w14:paraId="123B529B" w14:textId="5408110C" w:rsidR="00AC10CC" w:rsidRDefault="00665F3D">
      <w:r>
        <w:t>A ga</w:t>
      </w:r>
      <w:r w:rsidR="00A005BE">
        <w:t>+</w:t>
      </w:r>
      <w:r>
        <w:t>3hi ga</w:t>
      </w:r>
      <w:r w:rsidR="00A005BE">
        <w:t>/</w:t>
      </w:r>
      <w:r>
        <w:t>3hyA ga</w:t>
      </w:r>
      <w:r w:rsidR="00A005BE">
        <w:t>+</w:t>
      </w:r>
      <w:r>
        <w:t xml:space="preserve">3hi | </w:t>
      </w:r>
    </w:p>
    <w:p w14:paraId="08DCC9B2" w14:textId="60836C6B" w:rsidR="00AC10CC" w:rsidRDefault="00665F3D">
      <w:r>
        <w:t>3)</w:t>
      </w:r>
      <w:r>
        <w:tab/>
        <w:t>4.5.10.5(3)</w:t>
      </w:r>
      <w:proofErr w:type="gramStart"/>
      <w:r>
        <w:t>-  ga</w:t>
      </w:r>
      <w:proofErr w:type="gramEnd"/>
      <w:r w:rsidR="00A005BE">
        <w:t>/</w:t>
      </w:r>
      <w:r>
        <w:t>3hi</w:t>
      </w:r>
      <w:r w:rsidR="00A005BE">
        <w:t>/</w:t>
      </w:r>
      <w:r>
        <w:t xml:space="preserve"> ||</w:t>
      </w:r>
    </w:p>
    <w:p w14:paraId="19326CC9" w14:textId="38606F0C" w:rsidR="00AC10CC" w:rsidRDefault="00665F3D">
      <w:r>
        <w:t>ga</w:t>
      </w:r>
      <w:r w:rsidR="00A005BE">
        <w:t>/</w:t>
      </w:r>
      <w:r>
        <w:t>3hIti</w:t>
      </w:r>
      <w:r w:rsidR="00A005BE">
        <w:t>+</w:t>
      </w:r>
      <w:r>
        <w:t xml:space="preserve"> ga3hi | </w:t>
      </w:r>
    </w:p>
    <w:p w14:paraId="3E841A8F" w14:textId="261CDE22" w:rsidR="00AC10CC" w:rsidRDefault="00665F3D">
      <w:r>
        <w:t>4)</w:t>
      </w:r>
      <w:r>
        <w:tab/>
        <w:t>4.5.10.5(4)</w:t>
      </w:r>
      <w:proofErr w:type="gramStart"/>
      <w:r>
        <w:t>-  viki</w:t>
      </w:r>
      <w:proofErr w:type="gramEnd"/>
      <w:r w:rsidR="00A005BE">
        <w:t>+</w:t>
      </w:r>
      <w:r>
        <w:t xml:space="preserve">rida3 | </w:t>
      </w:r>
      <w:proofErr w:type="spellStart"/>
      <w:r>
        <w:t>vilO</w:t>
      </w:r>
      <w:r w:rsidR="00A005BE">
        <w:t>+</w:t>
      </w:r>
      <w:r>
        <w:t>hita</w:t>
      </w:r>
      <w:proofErr w:type="spellEnd"/>
      <w:r>
        <w:t xml:space="preserve"> |</w:t>
      </w:r>
    </w:p>
    <w:p w14:paraId="6CFBBAFC" w14:textId="7BD4C20C" w:rsidR="00AC10CC" w:rsidRDefault="00665F3D">
      <w:proofErr w:type="spellStart"/>
      <w:r>
        <w:t>viki</w:t>
      </w:r>
      <w:r w:rsidR="00A005BE">
        <w:t>+</w:t>
      </w:r>
      <w:r>
        <w:t>rida</w:t>
      </w:r>
      <w:proofErr w:type="spellEnd"/>
      <w:r w:rsidR="00A005BE">
        <w:t>/</w:t>
      </w:r>
      <w:r>
        <w:t xml:space="preserve">3 </w:t>
      </w:r>
      <w:proofErr w:type="spellStart"/>
      <w:r>
        <w:t>vilO</w:t>
      </w:r>
      <w:r w:rsidR="00A005BE">
        <w:t>+</w:t>
      </w:r>
      <w:r>
        <w:t>hita</w:t>
      </w:r>
      <w:proofErr w:type="spellEnd"/>
      <w:r w:rsidR="00A005BE">
        <w:t>/</w:t>
      </w:r>
      <w:r>
        <w:t xml:space="preserve"> </w:t>
      </w:r>
      <w:proofErr w:type="spellStart"/>
      <w:r>
        <w:t>vilO</w:t>
      </w:r>
      <w:r w:rsidR="00A005BE">
        <w:t>+</w:t>
      </w:r>
      <w:r>
        <w:t>hita</w:t>
      </w:r>
      <w:proofErr w:type="spellEnd"/>
      <w:r w:rsidR="00A005BE">
        <w:t>/</w:t>
      </w:r>
      <w:r>
        <w:t xml:space="preserve"> </w:t>
      </w:r>
      <w:proofErr w:type="spellStart"/>
      <w:r>
        <w:t>viki</w:t>
      </w:r>
      <w:r w:rsidR="00A005BE">
        <w:t>+</w:t>
      </w:r>
      <w:r>
        <w:t>rida</w:t>
      </w:r>
      <w:proofErr w:type="spellEnd"/>
      <w:r w:rsidR="00A005BE">
        <w:t>/</w:t>
      </w:r>
      <w:r>
        <w:t xml:space="preserve">3 </w:t>
      </w:r>
      <w:proofErr w:type="spellStart"/>
      <w:r>
        <w:t>viki</w:t>
      </w:r>
      <w:r w:rsidR="00A005BE">
        <w:t>+</w:t>
      </w:r>
      <w:r>
        <w:t>rida</w:t>
      </w:r>
      <w:proofErr w:type="spellEnd"/>
      <w:r w:rsidR="00A005BE">
        <w:t>/</w:t>
      </w:r>
      <w:r>
        <w:t xml:space="preserve">3 </w:t>
      </w:r>
      <w:proofErr w:type="spellStart"/>
      <w:r>
        <w:t>vilO</w:t>
      </w:r>
      <w:r w:rsidR="00A005BE">
        <w:t>+</w:t>
      </w:r>
      <w:r>
        <w:t>hita</w:t>
      </w:r>
      <w:proofErr w:type="spellEnd"/>
      <w:r>
        <w:t xml:space="preserve"> | </w:t>
      </w:r>
    </w:p>
    <w:p w14:paraId="104149FD" w14:textId="2B112B15" w:rsidR="00AC10CC" w:rsidRDefault="00665F3D">
      <w:r>
        <w:t>5)</w:t>
      </w:r>
      <w:r>
        <w:tab/>
        <w:t>4.5.10.5(4)</w:t>
      </w:r>
      <w:proofErr w:type="gramStart"/>
      <w:r>
        <w:t>-  viki</w:t>
      </w:r>
      <w:proofErr w:type="gramEnd"/>
      <w:r w:rsidR="00A005BE">
        <w:t>+</w:t>
      </w:r>
      <w:r>
        <w:t>rida3 |</w:t>
      </w:r>
    </w:p>
    <w:p w14:paraId="33C02CE0" w14:textId="5DEEC236" w:rsidR="00AC10CC" w:rsidRDefault="00665F3D">
      <w:proofErr w:type="spellStart"/>
      <w:r>
        <w:t>viki</w:t>
      </w:r>
      <w:r w:rsidR="00A005BE">
        <w:t>+</w:t>
      </w:r>
      <w:r>
        <w:t>ri</w:t>
      </w:r>
      <w:proofErr w:type="spellEnd"/>
      <w:r w:rsidR="00A005BE">
        <w:t>/</w:t>
      </w:r>
      <w:r>
        <w:t>dE3ti</w:t>
      </w:r>
      <w:r w:rsidR="00A005BE">
        <w:t>/</w:t>
      </w:r>
      <w:r>
        <w:t xml:space="preserve"> vi - ki</w:t>
      </w:r>
      <w:r w:rsidR="00A005BE">
        <w:t>/</w:t>
      </w:r>
      <w:proofErr w:type="spellStart"/>
      <w:r>
        <w:t>ri</w:t>
      </w:r>
      <w:proofErr w:type="spellEnd"/>
      <w:r w:rsidR="00A005BE">
        <w:t>/</w:t>
      </w:r>
      <w:r>
        <w:t>da</w:t>
      </w:r>
      <w:r w:rsidR="00A005BE">
        <w:t>/</w:t>
      </w:r>
      <w:r>
        <w:t xml:space="preserve">3 | </w:t>
      </w:r>
    </w:p>
    <w:p w14:paraId="6E866F87" w14:textId="1BF3EB10" w:rsidR="00AC10CC" w:rsidRDefault="00665F3D">
      <w:r>
        <w:t>6)</w:t>
      </w:r>
      <w:r>
        <w:tab/>
      </w:r>
      <w:r>
        <w:t>4.5.10.5(5)</w:t>
      </w:r>
      <w:proofErr w:type="gramStart"/>
      <w:r>
        <w:t xml:space="preserve">-  </w:t>
      </w:r>
      <w:proofErr w:type="spellStart"/>
      <w:r>
        <w:t>vilO</w:t>
      </w:r>
      <w:proofErr w:type="gramEnd"/>
      <w:r w:rsidR="00A005BE">
        <w:t>+</w:t>
      </w:r>
      <w:r>
        <w:t>hita</w:t>
      </w:r>
      <w:proofErr w:type="spellEnd"/>
      <w:r>
        <w:t xml:space="preserve">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36718C4C" w14:textId="7F73E162" w:rsidR="00AC10CC" w:rsidRDefault="00665F3D">
      <w:proofErr w:type="spellStart"/>
      <w:r>
        <w:t>vilO</w:t>
      </w:r>
      <w:r w:rsidR="00A005BE">
        <w:t>+</w:t>
      </w:r>
      <w:r>
        <w:t>hita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</w:t>
      </w:r>
      <w:proofErr w:type="spellStart"/>
      <w:r>
        <w:t>vilO</w:t>
      </w:r>
      <w:r w:rsidR="00A005BE">
        <w:t>+</w:t>
      </w:r>
      <w:r>
        <w:t>hita</w:t>
      </w:r>
      <w:proofErr w:type="spellEnd"/>
      <w:r w:rsidR="00A005BE">
        <w:t>/</w:t>
      </w:r>
      <w:r>
        <w:t xml:space="preserve"> </w:t>
      </w:r>
      <w:proofErr w:type="spellStart"/>
      <w:r>
        <w:t>vilO</w:t>
      </w:r>
      <w:r w:rsidR="00A005BE">
        <w:t>+</w:t>
      </w:r>
      <w:r>
        <w:t>hita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3D201BFF" w14:textId="0E66CB59" w:rsidR="00AC10CC" w:rsidRDefault="00665F3D">
      <w:r>
        <w:t>7)</w:t>
      </w:r>
      <w:r>
        <w:tab/>
        <w:t>4.5.10.5(5)</w:t>
      </w:r>
      <w:proofErr w:type="gramStart"/>
      <w:r>
        <w:t xml:space="preserve">-  </w:t>
      </w:r>
      <w:proofErr w:type="spellStart"/>
      <w:r>
        <w:t>vilO</w:t>
      </w:r>
      <w:proofErr w:type="gramEnd"/>
      <w:r w:rsidR="00A005BE">
        <w:t>+</w:t>
      </w:r>
      <w:r>
        <w:t>hita</w:t>
      </w:r>
      <w:proofErr w:type="spellEnd"/>
      <w:r>
        <w:t xml:space="preserve"> |</w:t>
      </w:r>
    </w:p>
    <w:p w14:paraId="13DEDE0E" w14:textId="78AB1D72" w:rsidR="00AC10CC" w:rsidRDefault="00665F3D">
      <w:proofErr w:type="spellStart"/>
      <w:r>
        <w:t>vilO</w:t>
      </w:r>
      <w:r w:rsidR="00A005BE">
        <w:t>+</w:t>
      </w:r>
      <w:r>
        <w:t>hi</w:t>
      </w:r>
      <w:proofErr w:type="spellEnd"/>
      <w:r w:rsidR="00A005BE">
        <w:t>/</w:t>
      </w:r>
      <w:proofErr w:type="spellStart"/>
      <w:r>
        <w:t>tEti</w:t>
      </w:r>
      <w:proofErr w:type="spellEnd"/>
      <w:r w:rsidR="00A005BE">
        <w:t>/</w:t>
      </w:r>
      <w:r>
        <w:t xml:space="preserve"> vi - </w:t>
      </w:r>
      <w:proofErr w:type="spellStart"/>
      <w:r>
        <w:t>lO</w:t>
      </w:r>
      <w:proofErr w:type="spellEnd"/>
      <w:r w:rsidR="00A005BE">
        <w:t>/</w:t>
      </w:r>
      <w:r>
        <w:t>hi</w:t>
      </w:r>
      <w:r w:rsidR="00A005BE">
        <w:t>/</w:t>
      </w:r>
      <w:r>
        <w:t>ta</w:t>
      </w:r>
      <w:r w:rsidR="00A005BE">
        <w:t>/</w:t>
      </w:r>
      <w:r>
        <w:t xml:space="preserve"> | </w:t>
      </w:r>
    </w:p>
    <w:p w14:paraId="67F97F72" w14:textId="20D651E0" w:rsidR="00AC10CC" w:rsidRDefault="00665F3D">
      <w:r>
        <w:t>8)</w:t>
      </w:r>
      <w:r>
        <w:tab/>
        <w:t>4.5.10.5(6)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699B39BD" w14:textId="4133F58A" w:rsidR="00AC10CC" w:rsidRDefault="00665F3D">
      <w:r>
        <w:t>~</w:t>
      </w:r>
      <w:proofErr w:type="spellStart"/>
      <w:r>
        <w:t>nama</w:t>
      </w:r>
      <w:r w:rsidR="00A005BE">
        <w:t>+</w:t>
      </w:r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stE</w:t>
      </w:r>
      <w:proofErr w:type="spellEnd"/>
      <w:r>
        <w:t xml:space="preserve"> | </w:t>
      </w:r>
    </w:p>
    <w:p w14:paraId="0302F522" w14:textId="22034430" w:rsidR="00AC10CC" w:rsidRDefault="00665F3D">
      <w:r>
        <w:t>9)</w:t>
      </w:r>
      <w:r>
        <w:tab/>
        <w:t>4.5.10.5(7)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</w:t>
      </w:r>
    </w:p>
    <w:p w14:paraId="2382DB4A" w14:textId="132E8126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a</w:t>
      </w:r>
      <w:r w:rsidR="00A005BE">
        <w:t>/</w:t>
      </w:r>
      <w:proofErr w:type="spellStart"/>
      <w:r>
        <w:t>stva</w:t>
      </w:r>
      <w:proofErr w:type="spellEnd"/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 </w:t>
      </w:r>
    </w:p>
    <w:p w14:paraId="6E2379BA" w14:textId="5F6252FD" w:rsidR="00AC10CC" w:rsidRDefault="00665F3D">
      <w:r>
        <w:t>10)</w:t>
      </w:r>
      <w:r>
        <w:tab/>
        <w:t>4.5.10.5(8)</w:t>
      </w:r>
      <w:proofErr w:type="gramStart"/>
      <w:r>
        <w:t>-  a</w:t>
      </w:r>
      <w:proofErr w:type="gramEnd"/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| Ba</w:t>
      </w:r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>H ||</w:t>
      </w:r>
    </w:p>
    <w:p w14:paraId="6201CF3A" w14:textId="6AD2D157" w:rsidR="00AC10CC" w:rsidRDefault="00665F3D">
      <w:r>
        <w:t>a</w:t>
      </w:r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Ba</w:t>
      </w:r>
      <w:r w:rsidR="00A005BE">
        <w:t>/</w:t>
      </w:r>
      <w:r>
        <w:t>4ga</w:t>
      </w:r>
      <w:r w:rsidR="00A005BE">
        <w:t>/</w:t>
      </w:r>
      <w:r>
        <w:t>3vO</w:t>
      </w:r>
      <w:r w:rsidR="00A005BE">
        <w:t>/</w:t>
      </w:r>
      <w:r>
        <w:t xml:space="preserve"> Ba</w:t>
      </w:r>
      <w:r w:rsidR="00A005BE">
        <w:t>/</w:t>
      </w:r>
      <w:r>
        <w:t>4ga</w:t>
      </w:r>
      <w:r w:rsidR="00A005BE">
        <w:t>/</w:t>
      </w:r>
      <w:r>
        <w:t>3vO</w:t>
      </w:r>
      <w:r w:rsidR="00A005BE">
        <w:t>/</w:t>
      </w:r>
      <w:r>
        <w:t xml:space="preserve"> a</w:t>
      </w:r>
      <w:r w:rsidR="00A005BE">
        <w:t>/</w:t>
      </w:r>
      <w:proofErr w:type="spellStart"/>
      <w:r>
        <w:t>stva</w:t>
      </w:r>
      <w:proofErr w:type="spellEnd"/>
      <w:r w:rsidR="00A005BE">
        <w:t>/</w:t>
      </w:r>
      <w:proofErr w:type="spellStart"/>
      <w:r>
        <w:t>stu</w:t>
      </w:r>
      <w:proofErr w:type="spellEnd"/>
      <w:r w:rsidR="00A005BE">
        <w:t>/</w:t>
      </w:r>
      <w:r>
        <w:t xml:space="preserve"> Ba</w:t>
      </w:r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 xml:space="preserve">H | </w:t>
      </w:r>
    </w:p>
    <w:p w14:paraId="7A77CB3E" w14:textId="463A8666" w:rsidR="00AC10CC" w:rsidRDefault="00665F3D">
      <w:r>
        <w:t>11)</w:t>
      </w:r>
      <w:r>
        <w:tab/>
        <w:t>4.5.10.5(9)</w:t>
      </w:r>
      <w:proofErr w:type="gramStart"/>
      <w:r>
        <w:t>-  Ba</w:t>
      </w:r>
      <w:proofErr w:type="gramEnd"/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>H ||</w:t>
      </w:r>
    </w:p>
    <w:p w14:paraId="60BD0E4B" w14:textId="4B1912FB" w:rsidR="00AC10CC" w:rsidRDefault="00665F3D">
      <w:r>
        <w:t>Ba</w:t>
      </w:r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 xml:space="preserve"> iti</w:t>
      </w:r>
      <w:r w:rsidR="00A005BE">
        <w:t>+</w:t>
      </w:r>
      <w:r>
        <w:t xml:space="preserve"> Ba4ga3 -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4FDA4E5A" w14:textId="2F90D8C0" w:rsidR="00AC10CC" w:rsidRDefault="00665F3D">
      <w:r>
        <w:t>12)</w:t>
      </w:r>
      <w:r>
        <w:tab/>
        <w:t>4.5.10.5(10)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 w:rsidR="00A005BE">
        <w:t>/</w:t>
      </w:r>
      <w:r>
        <w:t xml:space="preserve"> |</w:t>
      </w:r>
    </w:p>
    <w:p w14:paraId="04FCBD3F" w14:textId="01EB587B" w:rsidR="00AC10CC" w:rsidRDefault="00665F3D">
      <w:proofErr w:type="spellStart"/>
      <w:r>
        <w:lastRenderedPageBreak/>
        <w:t>yAstE</w:t>
      </w:r>
      <w:proofErr w:type="spellEnd"/>
      <w:r w:rsidR="00A005BE">
        <w:t>+</w:t>
      </w:r>
      <w:r>
        <w:t xml:space="preserve"> </w:t>
      </w:r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yAstE</w:t>
      </w:r>
      <w:proofErr w:type="spellEnd"/>
      <w:r w:rsidR="00A005BE">
        <w:t>%</w:t>
      </w:r>
      <w:r>
        <w:t xml:space="preserve"> | </w:t>
      </w:r>
    </w:p>
    <w:p w14:paraId="6EF4D899" w14:textId="7ED800EF" w:rsidR="00AC10CC" w:rsidRDefault="00665F3D">
      <w:r>
        <w:t>13)</w:t>
      </w:r>
      <w:r>
        <w:tab/>
        <w:t>4.5.10.5(11)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 w:rsidR="00A005BE">
        <w:t>/</w:t>
      </w:r>
      <w:r>
        <w:t xml:space="preserve"> | </w:t>
      </w:r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r w:rsidR="00A005BE">
        <w:t>%</w:t>
      </w:r>
      <w:r>
        <w:t>m</w:t>
      </w:r>
      <w:proofErr w:type="spellEnd"/>
      <w:r>
        <w:t xml:space="preserve"> |</w:t>
      </w:r>
    </w:p>
    <w:p w14:paraId="4226670F" w14:textId="4BD7BABC" w:rsidR="00AC10CC" w:rsidRDefault="00665F3D">
      <w:proofErr w:type="spellStart"/>
      <w:r>
        <w:t>tE</w:t>
      </w:r>
      <w:proofErr w:type="spellEnd"/>
      <w:r w:rsidR="00A005BE">
        <w:t>/</w:t>
      </w:r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proofErr w:type="spellEnd"/>
      <w:r>
        <w:t>(gm</w:t>
      </w:r>
      <w:r w:rsidR="00A005BE">
        <w:t>+</w:t>
      </w:r>
      <w:r>
        <w:t xml:space="preserve">) </w:t>
      </w:r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r w:rsidR="00A005BE">
        <w:t>+</w:t>
      </w:r>
      <w:r>
        <w:t>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r w:rsidR="00A005BE">
        <w:t>%</w:t>
      </w:r>
      <w:r>
        <w:t>m</w:t>
      </w:r>
      <w:proofErr w:type="spellEnd"/>
      <w:r>
        <w:t xml:space="preserve"> | </w:t>
      </w:r>
    </w:p>
    <w:p w14:paraId="564C7F7E" w14:textId="28FA4C95" w:rsidR="00AC10CC" w:rsidRDefault="00665F3D">
      <w:r>
        <w:t>14)</w:t>
      </w:r>
      <w:r>
        <w:tab/>
        <w:t>4.5.10.5(12)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proofErr w:type="spellStart"/>
      <w:r>
        <w:t>hasra</w:t>
      </w:r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hE</w:t>
      </w:r>
      <w:proofErr w:type="spellEnd"/>
      <w:r w:rsidR="00A005BE">
        <w:t>/</w:t>
      </w:r>
      <w:proofErr w:type="spellStart"/>
      <w:r>
        <w:t>taya</w:t>
      </w:r>
      <w:r w:rsidR="00A005BE">
        <w:t>+</w:t>
      </w:r>
      <w:r>
        <w:t>H</w:t>
      </w:r>
      <w:proofErr w:type="spellEnd"/>
      <w:r>
        <w:t xml:space="preserve"> |</w:t>
      </w:r>
    </w:p>
    <w:p w14:paraId="4FC3E4D5" w14:textId="79B8CE11" w:rsidR="00AC10CC" w:rsidRDefault="00665F3D"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proofErr w:type="spellEnd"/>
      <w:r>
        <w:t>(gm</w:t>
      </w:r>
      <w:r w:rsidR="00A005BE">
        <w:t>+</w:t>
      </w:r>
      <w:r>
        <w:t xml:space="preserve">) </w:t>
      </w:r>
      <w:proofErr w:type="spellStart"/>
      <w:r>
        <w:t>hE</w:t>
      </w:r>
      <w:proofErr w:type="spellEnd"/>
      <w:r w:rsidR="00A005BE">
        <w:t>/</w:t>
      </w:r>
      <w:proofErr w:type="spellStart"/>
      <w:r>
        <w:t>tayO</w:t>
      </w:r>
      <w:proofErr w:type="spellEnd"/>
      <w:r w:rsidR="00A005BE">
        <w:t>+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taya</w:t>
      </w:r>
      <w:r w:rsidR="00A005BE">
        <w:t>+</w:t>
      </w:r>
      <w:r>
        <w:t>H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proofErr w:type="spellEnd"/>
      <w:r>
        <w:t>(gm</w:t>
      </w:r>
      <w:r w:rsidR="00A005BE">
        <w:t>+</w:t>
      </w:r>
      <w:r>
        <w:t xml:space="preserve">) </w:t>
      </w:r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proofErr w:type="spellEnd"/>
      <w:r>
        <w:t>(gm</w:t>
      </w:r>
      <w:r w:rsidR="00A005BE">
        <w:t>+</w:t>
      </w:r>
      <w:r>
        <w:t xml:space="preserve">) </w:t>
      </w:r>
      <w:proofErr w:type="spellStart"/>
      <w:r>
        <w:t>hE</w:t>
      </w:r>
      <w:proofErr w:type="spellEnd"/>
      <w:r w:rsidR="00A005BE">
        <w:t>/</w:t>
      </w:r>
      <w:proofErr w:type="spellStart"/>
      <w:r>
        <w:t>taya</w:t>
      </w:r>
      <w:r w:rsidR="00A005BE">
        <w:t>+</w:t>
      </w:r>
      <w:r>
        <w:t>H</w:t>
      </w:r>
      <w:proofErr w:type="spellEnd"/>
      <w:r>
        <w:t xml:space="preserve"> | </w:t>
      </w:r>
    </w:p>
    <w:p w14:paraId="292E93FA" w14:textId="742324B0" w:rsidR="00AC10CC" w:rsidRDefault="00665F3D">
      <w:r>
        <w:t>15)</w:t>
      </w:r>
      <w:r>
        <w:tab/>
        <w:t>4.5.10.5(13)</w:t>
      </w:r>
      <w:proofErr w:type="gramStart"/>
      <w:r>
        <w:t xml:space="preserve">-  </w:t>
      </w:r>
      <w:proofErr w:type="spellStart"/>
      <w:r>
        <w:t>hE</w:t>
      </w:r>
      <w:proofErr w:type="spellEnd"/>
      <w:proofErr w:type="gramEnd"/>
      <w:r w:rsidR="00A005BE">
        <w:t>/</w:t>
      </w:r>
      <w:proofErr w:type="spellStart"/>
      <w:r>
        <w:t>taya</w:t>
      </w:r>
      <w:r w:rsidR="00A005BE">
        <w:t>+</w:t>
      </w:r>
      <w:r>
        <w:t>H</w:t>
      </w:r>
      <w:proofErr w:type="spellEnd"/>
      <w:r>
        <w:t xml:space="preserve"> | a</w:t>
      </w:r>
      <w:r w:rsidR="00A005BE">
        <w:t>/</w:t>
      </w:r>
      <w:r>
        <w:t>nyam |</w:t>
      </w:r>
    </w:p>
    <w:p w14:paraId="7AEF9411" w14:textId="4BB1D2EF" w:rsidR="00AC10CC" w:rsidRDefault="00665F3D">
      <w:proofErr w:type="spellStart"/>
      <w:r>
        <w:t>hE</w:t>
      </w:r>
      <w:proofErr w:type="spellEnd"/>
      <w:r w:rsidR="00A005BE">
        <w:t>/</w:t>
      </w:r>
      <w:proofErr w:type="spellStart"/>
      <w:r>
        <w:t>tayO</w:t>
      </w:r>
      <w:proofErr w:type="spellEnd"/>
      <w:r w:rsidR="00A005BE">
        <w:t>/</w:t>
      </w:r>
      <w:r>
        <w:t xml:space="preserve"> &amp;</w:t>
      </w:r>
      <w:proofErr w:type="spellStart"/>
      <w:r>
        <w:t>nya</w:t>
      </w:r>
      <w:proofErr w:type="spellEnd"/>
      <w:r>
        <w:t xml:space="preserve"> ma</w:t>
      </w:r>
      <w:r w:rsidR="00A005BE">
        <w:t>/</w:t>
      </w:r>
      <w:proofErr w:type="spellStart"/>
      <w:r>
        <w:t>nya</w:t>
      </w:r>
      <w:proofErr w:type="spellEnd"/>
      <w:r>
        <w:t xml:space="preserve">(gm) </w:t>
      </w:r>
      <w:proofErr w:type="spellStart"/>
      <w:r>
        <w:t>hE</w:t>
      </w:r>
      <w:proofErr w:type="spellEnd"/>
      <w:r w:rsidR="00A005BE">
        <w:t>/</w:t>
      </w:r>
      <w:proofErr w:type="spellStart"/>
      <w:r>
        <w:t>tayO</w:t>
      </w:r>
      <w:proofErr w:type="spellEnd"/>
      <w:r w:rsidR="00A005BE">
        <w:t>+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tayO</w:t>
      </w:r>
      <w:proofErr w:type="spellEnd"/>
      <w:r w:rsidR="00A005BE">
        <w:t>/</w:t>
      </w:r>
      <w:r>
        <w:t xml:space="preserve"> &amp;nyam | </w:t>
      </w:r>
    </w:p>
    <w:p w14:paraId="54103D7F" w14:textId="0816AC6A" w:rsidR="00AC10CC" w:rsidRDefault="00665F3D">
      <w:r>
        <w:t>16)</w:t>
      </w:r>
      <w:r>
        <w:tab/>
        <w:t>4.5.10.5(14)</w:t>
      </w:r>
      <w:proofErr w:type="gramStart"/>
      <w:r>
        <w:t>-  a</w:t>
      </w:r>
      <w:proofErr w:type="gramEnd"/>
      <w:r w:rsidR="00A005BE">
        <w:t>/</w:t>
      </w:r>
      <w:r>
        <w:t>nyam | a</w:t>
      </w:r>
      <w:r w:rsidR="00A005BE">
        <w:t>/</w:t>
      </w:r>
      <w:proofErr w:type="spellStart"/>
      <w:r>
        <w:t>smat</w:t>
      </w:r>
      <w:proofErr w:type="spellEnd"/>
      <w:r>
        <w:t xml:space="preserve"> |</w:t>
      </w:r>
    </w:p>
    <w:p w14:paraId="0E140B94" w14:textId="6D8A4113" w:rsidR="00AC10CC" w:rsidRDefault="00665F3D">
      <w:r>
        <w:t>a</w:t>
      </w:r>
      <w:r w:rsidR="00A005BE">
        <w:t>/</w:t>
      </w:r>
      <w:proofErr w:type="spellStart"/>
      <w:r>
        <w:t>nya</w:t>
      </w:r>
      <w:proofErr w:type="spellEnd"/>
      <w:r>
        <w:t xml:space="preserve"> ma</w:t>
      </w:r>
      <w:r w:rsidR="00A005BE">
        <w:t>/</w:t>
      </w:r>
      <w:proofErr w:type="spellStart"/>
      <w:r>
        <w:t>sma</w:t>
      </w:r>
      <w:proofErr w:type="spellEnd"/>
      <w:r>
        <w:t xml:space="preserve"> da</w:t>
      </w:r>
      <w:r w:rsidR="00A005BE">
        <w:t>/</w:t>
      </w:r>
      <w:r>
        <w:t>3sma da</w:t>
      </w:r>
      <w:r w:rsidR="00A005BE">
        <w:t>/</w:t>
      </w:r>
      <w:r>
        <w:t>3nya ma</w:t>
      </w:r>
      <w:r w:rsidR="00A005BE">
        <w:t>/</w:t>
      </w:r>
      <w:proofErr w:type="spellStart"/>
      <w:r>
        <w:t>nya</w:t>
      </w:r>
      <w:proofErr w:type="spellEnd"/>
      <w:r>
        <w:t xml:space="preserve"> ma</w:t>
      </w:r>
      <w:r w:rsidR="00A005BE">
        <w:t>/</w:t>
      </w:r>
      <w:proofErr w:type="spellStart"/>
      <w:r>
        <w:t>smat</w:t>
      </w:r>
      <w:proofErr w:type="spellEnd"/>
      <w:r>
        <w:t xml:space="preserve"> | </w:t>
      </w:r>
    </w:p>
    <w:p w14:paraId="320CE975" w14:textId="5A6514A5" w:rsidR="00AC10CC" w:rsidRDefault="00665F3D">
      <w:r>
        <w:t>17)</w:t>
      </w:r>
      <w:r>
        <w:tab/>
        <w:t>4.</w:t>
      </w:r>
      <w:r>
        <w:t>5.10.5(15)</w:t>
      </w:r>
      <w:proofErr w:type="gramStart"/>
      <w:r>
        <w:t>-  a</w:t>
      </w:r>
      <w:proofErr w:type="gramEnd"/>
      <w:r w:rsidR="00A005BE">
        <w:t>/</w:t>
      </w:r>
      <w:proofErr w:type="spellStart"/>
      <w:r>
        <w:t>smat</w:t>
      </w:r>
      <w:proofErr w:type="spellEnd"/>
      <w:r>
        <w:t xml:space="preserve"> | ~</w:t>
      </w:r>
      <w:proofErr w:type="spellStart"/>
      <w:r>
        <w:t>ni</w:t>
      </w:r>
      <w:proofErr w:type="spellEnd"/>
      <w:r>
        <w:t xml:space="preserve"> |</w:t>
      </w:r>
    </w:p>
    <w:p w14:paraId="34650C4A" w14:textId="1A282164" w:rsidR="00AC10CC" w:rsidRDefault="00665F3D">
      <w:r>
        <w:t>a</w:t>
      </w:r>
      <w:r w:rsidR="00A005BE">
        <w:t>/</w:t>
      </w:r>
      <w:proofErr w:type="spellStart"/>
      <w:r>
        <w:t>sman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nya</w:t>
      </w:r>
      <w:r w:rsidR="00A005BE">
        <w:t>+</w:t>
      </w:r>
      <w:r>
        <w:t>sma</w:t>
      </w:r>
      <w:proofErr w:type="spellEnd"/>
      <w:r>
        <w:t xml:space="preserve"> da</w:t>
      </w:r>
      <w:r w:rsidR="00A005BE">
        <w:t>/</w:t>
      </w:r>
      <w:r>
        <w:t>3sman ~</w:t>
      </w:r>
      <w:proofErr w:type="spellStart"/>
      <w:r>
        <w:t>ni</w:t>
      </w:r>
      <w:proofErr w:type="spellEnd"/>
      <w:r>
        <w:t xml:space="preserve"> | </w:t>
      </w:r>
    </w:p>
    <w:p w14:paraId="2395441B" w14:textId="3A09F36D" w:rsidR="00AC10CC" w:rsidRDefault="00665F3D">
      <w:r>
        <w:t>18)</w:t>
      </w:r>
      <w:r>
        <w:tab/>
        <w:t>4.5.10.5(16)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pa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|</w:t>
      </w:r>
    </w:p>
    <w:p w14:paraId="306295C1" w14:textId="63BEC605" w:rsidR="00AC10CC" w:rsidRDefault="00665F3D">
      <w:r>
        <w:t>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</w:t>
      </w:r>
      <w:r w:rsidR="00A005BE">
        <w:t>+</w:t>
      </w:r>
      <w:r>
        <w:t>pa~ntu</w:t>
      </w:r>
      <w:proofErr w:type="spellEnd"/>
      <w:r>
        <w:t xml:space="preserve"> </w:t>
      </w:r>
      <w:proofErr w:type="spellStart"/>
      <w:r>
        <w:t>vapa~ntu</w:t>
      </w:r>
      <w:proofErr w:type="spellEnd"/>
      <w:r w:rsidR="00A005BE">
        <w:t>/</w:t>
      </w:r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</w:t>
      </w:r>
      <w:r w:rsidR="00A005BE">
        <w:t>+</w:t>
      </w:r>
      <w:r>
        <w:t>pa~ntu</w:t>
      </w:r>
      <w:proofErr w:type="spellEnd"/>
      <w:r>
        <w:t xml:space="preserve"> | </w:t>
      </w:r>
    </w:p>
    <w:p w14:paraId="5117CDB3" w14:textId="1459820F" w:rsidR="00AC10CC" w:rsidRDefault="00665F3D">
      <w:r>
        <w:t>19)</w:t>
      </w:r>
      <w:r>
        <w:tab/>
        <w:t>4.5.10.5(17)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pa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| </w:t>
      </w:r>
      <w:proofErr w:type="spellStart"/>
      <w:r>
        <w:t>tAH</w:t>
      </w:r>
      <w:proofErr w:type="spellEnd"/>
      <w:r>
        <w:t xml:space="preserve"> ||</w:t>
      </w:r>
    </w:p>
    <w:p w14:paraId="193B3BE6" w14:textId="57E37CC5" w:rsidR="00AC10CC" w:rsidRDefault="00665F3D">
      <w:proofErr w:type="spellStart"/>
      <w:r>
        <w:t>va</w:t>
      </w:r>
      <w:proofErr w:type="spellEnd"/>
      <w:r w:rsidR="00A005BE">
        <w:t>/</w:t>
      </w:r>
      <w:r>
        <w:t>pa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va</w:t>
      </w:r>
      <w:r w:rsidR="00A005BE">
        <w:t>+</w:t>
      </w:r>
      <w:r>
        <w:t>pa~ntu</w:t>
      </w:r>
      <w:proofErr w:type="spellEnd"/>
      <w:r>
        <w:t xml:space="preserve"> </w:t>
      </w:r>
      <w:proofErr w:type="spellStart"/>
      <w:r>
        <w:t>vapa~ntu</w:t>
      </w:r>
      <w:proofErr w:type="spellEnd"/>
      <w:r w:rsidR="00A005BE">
        <w:t>/</w:t>
      </w:r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1075A14D" w14:textId="77777777" w:rsidR="00AC10CC" w:rsidRDefault="00665F3D">
      <w:r>
        <w:t>20)</w:t>
      </w:r>
      <w:r>
        <w:tab/>
        <w:t>4.5.10.5(18)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</w:t>
      </w:r>
      <w:r>
        <w:t>||</w:t>
      </w:r>
    </w:p>
    <w:p w14:paraId="0BB9CA09" w14:textId="01D9C741" w:rsidR="00AC10CC" w:rsidRDefault="00665F3D">
      <w:proofErr w:type="spellStart"/>
      <w:r>
        <w:t>tA</w:t>
      </w:r>
      <w:proofErr w:type="spellEnd"/>
      <w:r>
        <w:t xml:space="preserve"> iti</w:t>
      </w:r>
      <w:r w:rsidR="00A005BE">
        <w:t>/</w:t>
      </w:r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7188848C" w14:textId="3D2D7629" w:rsidR="00AC10CC" w:rsidRDefault="00665F3D">
      <w:r>
        <w:t>21)</w:t>
      </w:r>
      <w:r>
        <w:tab/>
        <w:t>4.5.10.5(19)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proofErr w:type="spellStart"/>
      <w:r>
        <w:t>hasrA</w:t>
      </w:r>
      <w:r w:rsidR="00A005BE">
        <w:t>+</w:t>
      </w:r>
      <w:r>
        <w:t>Ni</w:t>
      </w:r>
      <w:proofErr w:type="spellEnd"/>
      <w:r>
        <w:t xml:space="preserve"> | </w:t>
      </w:r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r>
        <w:t>dhA4 |</w:t>
      </w:r>
    </w:p>
    <w:p w14:paraId="1D51E16D" w14:textId="2B1D2A5C" w:rsidR="00AC10CC" w:rsidRDefault="00665F3D"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r w:rsidR="00A005BE">
        <w:t>+</w:t>
      </w:r>
      <w:r>
        <w:t>Ni</w:t>
      </w:r>
      <w:proofErr w:type="spellEnd"/>
      <w:r>
        <w:t xml:space="preserve"> </w:t>
      </w:r>
      <w:proofErr w:type="spellStart"/>
      <w:r>
        <w:t>sahasra</w:t>
      </w:r>
      <w:proofErr w:type="spellEnd"/>
      <w:r w:rsidR="00A005BE">
        <w:t>/</w:t>
      </w:r>
      <w:r>
        <w:t xml:space="preserve">dhA4 </w:t>
      </w:r>
      <w:proofErr w:type="spellStart"/>
      <w:r>
        <w:t>sa</w:t>
      </w:r>
      <w:r w:rsidR="00A005BE">
        <w:t>+</w:t>
      </w:r>
      <w:r>
        <w:t>hasra</w:t>
      </w:r>
      <w:proofErr w:type="spellEnd"/>
      <w:r w:rsidR="00A005BE">
        <w:t>/</w:t>
      </w:r>
      <w:r>
        <w:t xml:space="preserve">dhA4 </w:t>
      </w:r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r w:rsidR="00A005BE">
        <w:t>+</w:t>
      </w:r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r w:rsidR="00A005BE">
        <w:t>+</w:t>
      </w:r>
      <w:r>
        <w:t>Ni</w:t>
      </w:r>
      <w:proofErr w:type="spellEnd"/>
      <w:r>
        <w:t xml:space="preserve"> </w:t>
      </w:r>
      <w:proofErr w:type="spellStart"/>
      <w:r>
        <w:t>sahasra</w:t>
      </w:r>
      <w:proofErr w:type="spellEnd"/>
      <w:r w:rsidR="00A005BE">
        <w:t>/</w:t>
      </w:r>
      <w:r>
        <w:t xml:space="preserve">dhA4 | </w:t>
      </w:r>
    </w:p>
    <w:p w14:paraId="6941E218" w14:textId="5D7A5C8E" w:rsidR="00AC10CC" w:rsidRDefault="00665F3D">
      <w:r>
        <w:t>22)</w:t>
      </w:r>
      <w:r>
        <w:tab/>
        <w:t>4.5.10.5(20)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r>
        <w:t xml:space="preserve">dhA4 | </w:t>
      </w:r>
      <w:proofErr w:type="spellStart"/>
      <w:r>
        <w:t>bA</w:t>
      </w:r>
      <w:proofErr w:type="spellEnd"/>
      <w:r w:rsidR="00A005BE">
        <w:t>/</w:t>
      </w:r>
      <w:r>
        <w:t>3hu</w:t>
      </w:r>
      <w:r w:rsidR="00A005BE">
        <w:t>/</w:t>
      </w:r>
      <w:proofErr w:type="spellStart"/>
      <w:r>
        <w:t>vOH</w:t>
      </w:r>
      <w:proofErr w:type="spellEnd"/>
      <w:r>
        <w:t xml:space="preserve"> |</w:t>
      </w:r>
    </w:p>
    <w:p w14:paraId="1F8BA835" w14:textId="3555285C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r>
        <w:t>dhA4 bA</w:t>
      </w:r>
      <w:r w:rsidR="00A005BE">
        <w:t>+</w:t>
      </w:r>
      <w:r>
        <w:t>3hu</w:t>
      </w:r>
      <w:r w:rsidR="00A005BE">
        <w:t>/</w:t>
      </w:r>
      <w:proofErr w:type="spellStart"/>
      <w:r>
        <w:t>vOr</w:t>
      </w:r>
      <w:proofErr w:type="spellEnd"/>
      <w:r>
        <w:t xml:space="preserve"> bA</w:t>
      </w:r>
      <w:r w:rsidR="00A005BE">
        <w:t>+</w:t>
      </w:r>
      <w:r>
        <w:t>3hu</w:t>
      </w:r>
      <w:r w:rsidR="00A005BE">
        <w:t>/</w:t>
      </w:r>
      <w:proofErr w:type="spellStart"/>
      <w:r>
        <w:t>vOH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</w:t>
      </w:r>
      <w:proofErr w:type="spellEnd"/>
      <w:r w:rsidR="00A005BE">
        <w:t>/</w:t>
      </w:r>
      <w:r>
        <w:t xml:space="preserve">dhA4 </w:t>
      </w:r>
      <w:proofErr w:type="spellStart"/>
      <w:r>
        <w:t>sa</w:t>
      </w:r>
      <w:r w:rsidR="00A005BE">
        <w:t>+</w:t>
      </w:r>
      <w:r>
        <w:t>hasra</w:t>
      </w:r>
      <w:proofErr w:type="spellEnd"/>
      <w:r w:rsidR="00A005BE">
        <w:t>/</w:t>
      </w:r>
      <w:r>
        <w:t>dhA4 bA</w:t>
      </w:r>
      <w:r w:rsidR="00A005BE">
        <w:t>+</w:t>
      </w:r>
      <w:r>
        <w:t>3hu</w:t>
      </w:r>
      <w:r w:rsidR="00A005BE">
        <w:t>/</w:t>
      </w:r>
      <w:proofErr w:type="spellStart"/>
      <w:r>
        <w:t>vOH</w:t>
      </w:r>
      <w:proofErr w:type="spellEnd"/>
      <w:r>
        <w:t xml:space="preserve"> | </w:t>
      </w:r>
    </w:p>
    <w:p w14:paraId="4BC0CBE6" w14:textId="158A658F" w:rsidR="00AC10CC" w:rsidRDefault="00665F3D">
      <w:r>
        <w:t>23)</w:t>
      </w:r>
      <w:r>
        <w:tab/>
        <w:t>4.5.10.5(20)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r>
        <w:t>dhA4 |</w:t>
      </w:r>
    </w:p>
    <w:p w14:paraId="3E5B1DCE" w14:textId="7C0A55A6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r>
        <w:t>dhE4ti</w:t>
      </w:r>
      <w:r w:rsidR="00A005BE">
        <w:t>+</w:t>
      </w:r>
      <w:r>
        <w:t xml:space="preserve"> </w:t>
      </w:r>
      <w:proofErr w:type="spellStart"/>
      <w:r>
        <w:t>sahasra</w:t>
      </w:r>
      <w:proofErr w:type="spellEnd"/>
      <w:r>
        <w:t xml:space="preserve"> - dhA4 | </w:t>
      </w:r>
    </w:p>
    <w:p w14:paraId="48934D37" w14:textId="07ACE238" w:rsidR="00AC10CC" w:rsidRDefault="00665F3D">
      <w:r>
        <w:t>24)</w:t>
      </w:r>
      <w:r>
        <w:tab/>
        <w:t>4.5.10.5(21)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 w:rsidR="00A005BE">
        <w:t>/</w:t>
      </w:r>
      <w:r>
        <w:t>3hu</w:t>
      </w:r>
      <w:r w:rsidR="00A005BE">
        <w:t>/</w:t>
      </w:r>
      <w:proofErr w:type="spellStart"/>
      <w:r>
        <w:t>vOH</w:t>
      </w:r>
      <w:proofErr w:type="spellEnd"/>
      <w:r>
        <w:t xml:space="preserve"> | </w:t>
      </w:r>
      <w:proofErr w:type="spellStart"/>
      <w:r>
        <w:t>tava</w:t>
      </w:r>
      <w:proofErr w:type="spellEnd"/>
      <w:r w:rsidR="00A005BE">
        <w:t>+</w:t>
      </w:r>
      <w:r>
        <w:t xml:space="preserve"> |</w:t>
      </w:r>
    </w:p>
    <w:p w14:paraId="5606079A" w14:textId="314C729D" w:rsidR="00AC10CC" w:rsidRDefault="00665F3D">
      <w:proofErr w:type="spellStart"/>
      <w:r>
        <w:t>bA</w:t>
      </w:r>
      <w:proofErr w:type="spellEnd"/>
      <w:r w:rsidR="00A005BE">
        <w:t>/</w:t>
      </w:r>
      <w:r>
        <w:t>3hu</w:t>
      </w:r>
      <w:r w:rsidR="00A005BE">
        <w:t>/</w:t>
      </w:r>
      <w:proofErr w:type="spellStart"/>
      <w:r>
        <w:t>vO</w:t>
      </w:r>
      <w:proofErr w:type="spellEnd"/>
      <w:r>
        <w:t xml:space="preserve"> </w:t>
      </w:r>
      <w:proofErr w:type="spellStart"/>
      <w:r>
        <w:t>stava</w:t>
      </w:r>
      <w:proofErr w:type="spellEnd"/>
      <w:r w:rsidR="00A005BE">
        <w:t>/</w:t>
      </w:r>
      <w:r>
        <w:t xml:space="preserve"> </w:t>
      </w:r>
      <w:proofErr w:type="spellStart"/>
      <w:r>
        <w:t>tava</w:t>
      </w:r>
      <w:proofErr w:type="spellEnd"/>
      <w:r w:rsidR="00A005BE">
        <w:t>+</w:t>
      </w:r>
      <w:r>
        <w:t xml:space="preserve"> bA3hu</w:t>
      </w:r>
      <w:r w:rsidR="00A005BE">
        <w:t>/</w:t>
      </w:r>
      <w:proofErr w:type="spellStart"/>
      <w:r>
        <w:t>vOr</w:t>
      </w:r>
      <w:proofErr w:type="spellEnd"/>
      <w:r>
        <w:t xml:space="preserve"> bA</w:t>
      </w:r>
      <w:r w:rsidR="00A005BE">
        <w:t>+</w:t>
      </w:r>
      <w:r>
        <w:t>3hu</w:t>
      </w:r>
      <w:r w:rsidR="00A005BE">
        <w:t>/</w:t>
      </w:r>
      <w:proofErr w:type="spellStart"/>
      <w:r>
        <w:t>vO</w:t>
      </w:r>
      <w:proofErr w:type="spellEnd"/>
      <w:r>
        <w:t xml:space="preserve"> </w:t>
      </w:r>
      <w:proofErr w:type="spellStart"/>
      <w:r>
        <w:t>stava</w:t>
      </w:r>
      <w:proofErr w:type="spellEnd"/>
      <w:r w:rsidR="00A005BE">
        <w:t>+</w:t>
      </w:r>
      <w:r>
        <w:t xml:space="preserve"> | </w:t>
      </w:r>
    </w:p>
    <w:p w14:paraId="405E89DE" w14:textId="4374B92F" w:rsidR="00AC10CC" w:rsidRDefault="00665F3D">
      <w:r>
        <w:t>25)</w:t>
      </w:r>
      <w:r>
        <w:tab/>
        <w:t>4.5.10.5(22)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 w:rsidR="00A005BE">
        <w:t>+</w:t>
      </w:r>
      <w:r>
        <w:t xml:space="preserve"> | </w:t>
      </w:r>
      <w:proofErr w:type="spellStart"/>
      <w:r>
        <w:t>hE</w:t>
      </w:r>
      <w:proofErr w:type="spellEnd"/>
      <w:r w:rsidR="00A005BE">
        <w:t>/</w:t>
      </w:r>
      <w:proofErr w:type="spellStart"/>
      <w:r>
        <w:t>taya</w:t>
      </w:r>
      <w:r w:rsidR="00A005BE">
        <w:t>+</w:t>
      </w:r>
      <w:r>
        <w:t>H</w:t>
      </w:r>
      <w:proofErr w:type="spellEnd"/>
      <w:r>
        <w:t xml:space="preserve"> ||</w:t>
      </w:r>
    </w:p>
    <w:p w14:paraId="05DBEB35" w14:textId="3777A9A0" w:rsidR="00AC10CC" w:rsidRDefault="00665F3D">
      <w:proofErr w:type="spellStart"/>
      <w:r>
        <w:lastRenderedPageBreak/>
        <w:t>tava</w:t>
      </w:r>
      <w:proofErr w:type="spellEnd"/>
      <w:r w:rsidR="00A005BE">
        <w:t>+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tayO</w:t>
      </w:r>
      <w:proofErr w:type="spellEnd"/>
      <w:r w:rsidR="00A005BE">
        <w:t>+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/</w:t>
      </w:r>
      <w:r>
        <w:t xml:space="preserve"> </w:t>
      </w:r>
      <w:proofErr w:type="spellStart"/>
      <w:r>
        <w:t>stava</w:t>
      </w:r>
      <w:proofErr w:type="spellEnd"/>
      <w:r w:rsidR="00A005BE">
        <w:t>/</w:t>
      </w:r>
      <w:r>
        <w:t xml:space="preserve"> </w:t>
      </w:r>
      <w:proofErr w:type="spellStart"/>
      <w:r>
        <w:t>t</w:t>
      </w:r>
      <w:r>
        <w:t>ava</w:t>
      </w:r>
      <w:proofErr w:type="spellEnd"/>
      <w:r w:rsidR="00A005BE">
        <w:t>+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taya</w:t>
      </w:r>
      <w:r w:rsidR="00A005BE">
        <w:t>+</w:t>
      </w:r>
      <w:r>
        <w:t>H</w:t>
      </w:r>
      <w:proofErr w:type="spellEnd"/>
      <w:r>
        <w:t xml:space="preserve"> | </w:t>
      </w:r>
    </w:p>
    <w:p w14:paraId="60DB16C2" w14:textId="684FFEEA" w:rsidR="00AC10CC" w:rsidRDefault="00665F3D">
      <w:r>
        <w:t>26)</w:t>
      </w:r>
      <w:r>
        <w:tab/>
        <w:t>4.5.10.5(23)</w:t>
      </w:r>
      <w:proofErr w:type="gramStart"/>
      <w:r>
        <w:t xml:space="preserve">-  </w:t>
      </w:r>
      <w:proofErr w:type="spellStart"/>
      <w:r>
        <w:t>hE</w:t>
      </w:r>
      <w:proofErr w:type="spellEnd"/>
      <w:proofErr w:type="gramEnd"/>
      <w:r w:rsidR="00A005BE">
        <w:t>/</w:t>
      </w:r>
      <w:proofErr w:type="spellStart"/>
      <w:r>
        <w:t>taya</w:t>
      </w:r>
      <w:r w:rsidR="00A005BE">
        <w:t>+</w:t>
      </w:r>
      <w:r>
        <w:t>H</w:t>
      </w:r>
      <w:proofErr w:type="spellEnd"/>
      <w:r>
        <w:t xml:space="preserve"> ||</w:t>
      </w:r>
    </w:p>
    <w:p w14:paraId="50050DC2" w14:textId="3CFDC822" w:rsidR="00AC10CC" w:rsidRDefault="00665F3D">
      <w:proofErr w:type="spellStart"/>
      <w:r>
        <w:t>hE</w:t>
      </w:r>
      <w:proofErr w:type="spellEnd"/>
      <w:r w:rsidR="00A005BE">
        <w:t>/</w:t>
      </w:r>
      <w:proofErr w:type="spellStart"/>
      <w:r>
        <w:t>taya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hE</w:t>
      </w:r>
      <w:proofErr w:type="spellEnd"/>
      <w:r w:rsidR="00A005BE">
        <w:t>/</w:t>
      </w:r>
      <w:proofErr w:type="spellStart"/>
      <w:r>
        <w:t>taya</w:t>
      </w:r>
      <w:r w:rsidR="00A005BE">
        <w:t>+</w:t>
      </w:r>
      <w:r>
        <w:t>H</w:t>
      </w:r>
      <w:proofErr w:type="spellEnd"/>
      <w:r>
        <w:t xml:space="preserve"> | </w:t>
      </w:r>
    </w:p>
    <w:p w14:paraId="6CED99ED" w14:textId="59AAE7E1" w:rsidR="00AC10CC" w:rsidRDefault="00665F3D">
      <w:r>
        <w:t>27)</w:t>
      </w:r>
      <w:r>
        <w:tab/>
        <w:t>4.5.10.5(24)</w:t>
      </w:r>
      <w:proofErr w:type="gramStart"/>
      <w:r>
        <w:t xml:space="preserve">-  </w:t>
      </w:r>
      <w:proofErr w:type="spellStart"/>
      <w:r>
        <w:t>tAsA</w:t>
      </w:r>
      <w:proofErr w:type="gramEnd"/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ISA</w:t>
      </w:r>
      <w:r w:rsidR="00A005BE">
        <w:t>+</w:t>
      </w:r>
      <w:r>
        <w:t>naH</w:t>
      </w:r>
      <w:proofErr w:type="spellEnd"/>
      <w:r>
        <w:t xml:space="preserve"> |</w:t>
      </w:r>
    </w:p>
    <w:p w14:paraId="7236F9C1" w14:textId="5B9EBD3D" w:rsidR="00AC10CC" w:rsidRDefault="00665F3D">
      <w:proofErr w:type="spellStart"/>
      <w:r>
        <w:t>tAsA</w:t>
      </w:r>
      <w:proofErr w:type="spellEnd"/>
      <w:r w:rsidR="00A005BE">
        <w:t>/</w:t>
      </w:r>
      <w:r>
        <w:t xml:space="preserve"> </w:t>
      </w:r>
      <w:proofErr w:type="spellStart"/>
      <w:r>
        <w:t>mISA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ISA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stAsA</w:t>
      </w:r>
      <w:proofErr w:type="spellEnd"/>
      <w:r w:rsidR="00A005BE">
        <w:t>/</w:t>
      </w:r>
      <w:r>
        <w:t xml:space="preserve">m </w:t>
      </w:r>
      <w:proofErr w:type="spellStart"/>
      <w:r>
        <w:t>tAsA</w:t>
      </w:r>
      <w:proofErr w:type="spellEnd"/>
      <w:r w:rsidR="00A005BE">
        <w:t>/</w:t>
      </w:r>
      <w:r>
        <w:t xml:space="preserve"> </w:t>
      </w:r>
      <w:proofErr w:type="spellStart"/>
      <w:r>
        <w:t>mISA</w:t>
      </w:r>
      <w:r w:rsidR="00A005BE">
        <w:t>+</w:t>
      </w:r>
      <w:r>
        <w:t>naH</w:t>
      </w:r>
      <w:proofErr w:type="spellEnd"/>
      <w:r>
        <w:t xml:space="preserve"> | </w:t>
      </w:r>
    </w:p>
    <w:p w14:paraId="4218473E" w14:textId="5C817ECC" w:rsidR="00AC10CC" w:rsidRDefault="00665F3D">
      <w:r>
        <w:t>28)</w:t>
      </w:r>
      <w:r>
        <w:tab/>
        <w:t>4.5.10.5(25)</w:t>
      </w:r>
      <w:proofErr w:type="gramStart"/>
      <w:r>
        <w:t xml:space="preserve">-  </w:t>
      </w:r>
      <w:proofErr w:type="spellStart"/>
      <w:r>
        <w:t>ISA</w:t>
      </w:r>
      <w:proofErr w:type="gramEnd"/>
      <w:r w:rsidR="00A005BE">
        <w:t>+</w:t>
      </w:r>
      <w:r>
        <w:t>naH</w:t>
      </w:r>
      <w:proofErr w:type="spellEnd"/>
      <w:r>
        <w:t xml:space="preserve"> | Ba</w:t>
      </w:r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>H |</w:t>
      </w:r>
    </w:p>
    <w:p w14:paraId="3871DF2E" w14:textId="22F82C8D" w:rsidR="00AC10CC" w:rsidRDefault="00665F3D">
      <w:proofErr w:type="spellStart"/>
      <w:r>
        <w:t>ISA</w:t>
      </w:r>
      <w:r w:rsidR="00A005BE">
        <w:t>+</w:t>
      </w:r>
      <w:r>
        <w:t>nO</w:t>
      </w:r>
      <w:proofErr w:type="spellEnd"/>
      <w:r>
        <w:t xml:space="preserve"> Ba4ga3vO Ba4ga3va</w:t>
      </w:r>
      <w:r w:rsidR="00A005BE">
        <w:t>/</w:t>
      </w:r>
      <w:r>
        <w:t xml:space="preserve"> </w:t>
      </w:r>
      <w:proofErr w:type="spellStart"/>
      <w:r>
        <w:t>ISA</w:t>
      </w:r>
      <w:r w:rsidR="00A005BE">
        <w:t>+</w:t>
      </w:r>
      <w:r>
        <w:t>na</w:t>
      </w:r>
      <w:proofErr w:type="spellEnd"/>
      <w:r w:rsidR="00A005BE">
        <w:t>/</w:t>
      </w:r>
      <w:r>
        <w:t xml:space="preserve"> </w:t>
      </w:r>
      <w:proofErr w:type="spellStart"/>
      <w:r>
        <w:t>ISA</w:t>
      </w:r>
      <w:r w:rsidR="00A005BE">
        <w:t>+</w:t>
      </w:r>
      <w:r>
        <w:t>nO</w:t>
      </w:r>
      <w:proofErr w:type="spellEnd"/>
      <w:r>
        <w:t xml:space="preserve"> Ba4ga3vaH | </w:t>
      </w:r>
    </w:p>
    <w:p w14:paraId="038BB065" w14:textId="50B5B24B" w:rsidR="00AC10CC" w:rsidRDefault="00665F3D">
      <w:r>
        <w:t>29)</w:t>
      </w:r>
      <w:r>
        <w:tab/>
        <w:t>4.5.10.5(26)</w:t>
      </w:r>
      <w:proofErr w:type="gramStart"/>
      <w:r>
        <w:t>-  Ba</w:t>
      </w:r>
      <w:proofErr w:type="gramEnd"/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>H | pa</w:t>
      </w:r>
      <w:r w:rsidR="00A005BE">
        <w:t>/</w:t>
      </w:r>
      <w:proofErr w:type="spellStart"/>
      <w:r>
        <w:t>rA</w:t>
      </w:r>
      <w:proofErr w:type="spellEnd"/>
      <w:r w:rsidR="00A005BE">
        <w:t>/</w:t>
      </w:r>
      <w:proofErr w:type="spellStart"/>
      <w:r>
        <w:t>cInA</w:t>
      </w:r>
      <w:proofErr w:type="spellEnd"/>
      <w:r w:rsidR="00A005BE">
        <w:t>%</w:t>
      </w:r>
      <w:r>
        <w:t xml:space="preserve"> |</w:t>
      </w:r>
    </w:p>
    <w:p w14:paraId="20FACD83" w14:textId="5578AFBE" w:rsidR="00AC10CC" w:rsidRDefault="00665F3D">
      <w:r>
        <w:t>Ba</w:t>
      </w:r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>H pa</w:t>
      </w:r>
      <w:r w:rsidR="00A005BE">
        <w:t>/</w:t>
      </w:r>
      <w:proofErr w:type="spellStart"/>
      <w:r>
        <w:t>rA</w:t>
      </w:r>
      <w:proofErr w:type="spellEnd"/>
      <w:r w:rsidR="00A005BE">
        <w:t>/</w:t>
      </w:r>
      <w:proofErr w:type="spellStart"/>
      <w:r>
        <w:t>cInA</w:t>
      </w:r>
      <w:proofErr w:type="spellEnd"/>
      <w:r w:rsidR="00A005BE">
        <w:t>+</w:t>
      </w:r>
      <w:r>
        <w:t xml:space="preserve"> </w:t>
      </w:r>
      <w:proofErr w:type="spellStart"/>
      <w:r>
        <w:t>parA</w:t>
      </w:r>
      <w:proofErr w:type="spellEnd"/>
      <w:r w:rsidR="00A005BE">
        <w:t>/</w:t>
      </w:r>
      <w:proofErr w:type="spellStart"/>
      <w:r>
        <w:t>cInA</w:t>
      </w:r>
      <w:proofErr w:type="spellEnd"/>
      <w:r w:rsidR="00A005BE">
        <w:t>+</w:t>
      </w:r>
      <w:r>
        <w:t xml:space="preserve"> Ba4ga3vO Ba4ga3vaH </w:t>
      </w:r>
      <w:proofErr w:type="spellStart"/>
      <w:r>
        <w:t>parA</w:t>
      </w:r>
      <w:proofErr w:type="spellEnd"/>
      <w:r w:rsidR="00A005BE">
        <w:t>/</w:t>
      </w:r>
      <w:proofErr w:type="spellStart"/>
      <w:r>
        <w:t>cInA</w:t>
      </w:r>
      <w:proofErr w:type="spellEnd"/>
      <w:r w:rsidR="00A005BE">
        <w:t>%</w:t>
      </w:r>
      <w:r>
        <w:t xml:space="preserve"> | </w:t>
      </w:r>
    </w:p>
    <w:p w14:paraId="50AAE49E" w14:textId="48C6DE29" w:rsidR="00AC10CC" w:rsidRDefault="00665F3D">
      <w:r>
        <w:t>30)</w:t>
      </w:r>
      <w:r>
        <w:tab/>
        <w:t>4.5.10.5(26)</w:t>
      </w:r>
      <w:proofErr w:type="gramStart"/>
      <w:r>
        <w:t>-  Ba</w:t>
      </w:r>
      <w:proofErr w:type="gramEnd"/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>H |</w:t>
      </w:r>
    </w:p>
    <w:p w14:paraId="47116CEC" w14:textId="7A7E3735" w:rsidR="00AC10CC" w:rsidRDefault="00665F3D">
      <w:r>
        <w:t>Ba</w:t>
      </w:r>
      <w:r w:rsidR="00A005BE">
        <w:t>/</w:t>
      </w:r>
      <w:r>
        <w:t>4ga</w:t>
      </w:r>
      <w:r w:rsidR="00A005BE">
        <w:t>/</w:t>
      </w:r>
      <w:r>
        <w:t>3va</w:t>
      </w:r>
      <w:r w:rsidR="00A005BE">
        <w:t>/</w:t>
      </w:r>
      <w:r>
        <w:t xml:space="preserve"> iti</w:t>
      </w:r>
      <w:r w:rsidR="00A005BE">
        <w:t>+</w:t>
      </w:r>
      <w:r>
        <w:t xml:space="preserve"> Ba4ga3 - 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028C6651" w14:textId="4DD3449F" w:rsidR="00AC10CC" w:rsidRDefault="00665F3D">
      <w:r>
        <w:t>31)</w:t>
      </w:r>
      <w:r>
        <w:tab/>
        <w:t>4.5.10.5(27)</w:t>
      </w:r>
      <w:proofErr w:type="gramStart"/>
      <w:r>
        <w:t>-</w:t>
      </w:r>
      <w:r>
        <w:t xml:space="preserve">  pa</w:t>
      </w:r>
      <w:proofErr w:type="gramEnd"/>
      <w:r w:rsidR="00A005BE">
        <w:t>/</w:t>
      </w:r>
      <w:proofErr w:type="spellStart"/>
      <w:r>
        <w:t>rA</w:t>
      </w:r>
      <w:proofErr w:type="spellEnd"/>
      <w:r w:rsidR="00A005BE">
        <w:t>/</w:t>
      </w:r>
      <w:proofErr w:type="spellStart"/>
      <w:r>
        <w:t>cInA</w:t>
      </w:r>
      <w:proofErr w:type="spellEnd"/>
      <w:r w:rsidR="00A005BE">
        <w:t>%</w:t>
      </w:r>
      <w:r>
        <w:t xml:space="preserve"> | muKA</w:t>
      </w:r>
      <w:r w:rsidR="00A005BE">
        <w:t>%</w:t>
      </w:r>
      <w:r>
        <w:t>2 |</w:t>
      </w:r>
    </w:p>
    <w:p w14:paraId="5F3DD6F7" w14:textId="3A83B3BF" w:rsidR="00AC10CC" w:rsidRDefault="00665F3D">
      <w:r>
        <w:t>pa</w:t>
      </w:r>
      <w:r w:rsidR="00A005BE">
        <w:t>/</w:t>
      </w:r>
      <w:proofErr w:type="spellStart"/>
      <w:r>
        <w:t>rA</w:t>
      </w:r>
      <w:proofErr w:type="spellEnd"/>
      <w:r w:rsidR="00A005BE">
        <w:t>/</w:t>
      </w:r>
      <w:proofErr w:type="spellStart"/>
      <w:r>
        <w:t>cInA</w:t>
      </w:r>
      <w:proofErr w:type="spellEnd"/>
      <w:r w:rsidR="00A005BE">
        <w:t>/</w:t>
      </w:r>
      <w:r>
        <w:t xml:space="preserve"> </w:t>
      </w:r>
      <w:proofErr w:type="spellStart"/>
      <w:r>
        <w:t>muKA</w:t>
      </w:r>
      <w:proofErr w:type="spellEnd"/>
      <w:r w:rsidR="00A005BE">
        <w:t>/</w:t>
      </w:r>
      <w:r>
        <w:t>2 muKA</w:t>
      </w:r>
      <w:r w:rsidR="00A005BE">
        <w:t>+</w:t>
      </w:r>
      <w:r>
        <w:t xml:space="preserve">2 </w:t>
      </w:r>
      <w:proofErr w:type="spellStart"/>
      <w:r>
        <w:t>parA</w:t>
      </w:r>
      <w:proofErr w:type="spellEnd"/>
      <w:r w:rsidR="00A005BE">
        <w:t>/</w:t>
      </w:r>
      <w:proofErr w:type="spellStart"/>
      <w:r>
        <w:t>cInA</w:t>
      </w:r>
      <w:proofErr w:type="spellEnd"/>
      <w:r w:rsidR="00A005BE">
        <w:t>+</w:t>
      </w:r>
      <w:r>
        <w:t xml:space="preserve"> </w:t>
      </w:r>
      <w:proofErr w:type="spellStart"/>
      <w:r>
        <w:t>parA</w:t>
      </w:r>
      <w:proofErr w:type="spellEnd"/>
      <w:r w:rsidR="00A005BE">
        <w:t>/</w:t>
      </w:r>
      <w:proofErr w:type="spellStart"/>
      <w:r>
        <w:t>cInA</w:t>
      </w:r>
      <w:proofErr w:type="spellEnd"/>
      <w:r w:rsidR="00A005BE">
        <w:t>/</w:t>
      </w:r>
      <w:r>
        <w:t xml:space="preserve"> muKA</w:t>
      </w:r>
      <w:r w:rsidR="00A005BE">
        <w:t>%</w:t>
      </w:r>
      <w:r>
        <w:t xml:space="preserve">2 | </w:t>
      </w:r>
    </w:p>
    <w:p w14:paraId="626C9BA5" w14:textId="58917AED" w:rsidR="00AC10CC" w:rsidRDefault="00665F3D">
      <w:r>
        <w:t>32)</w:t>
      </w:r>
      <w:r>
        <w:tab/>
        <w:t>4.5.10.5(28)</w:t>
      </w:r>
      <w:proofErr w:type="gramStart"/>
      <w:r>
        <w:t>-  muKA</w:t>
      </w:r>
      <w:proofErr w:type="gramEnd"/>
      <w:r w:rsidR="00A005BE">
        <w:t>%</w:t>
      </w:r>
      <w:r>
        <w:t xml:space="preserve">2 | </w:t>
      </w:r>
      <w:proofErr w:type="spellStart"/>
      <w:r>
        <w:t>kRu</w:t>
      </w:r>
      <w:proofErr w:type="spell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 ||</w:t>
      </w:r>
    </w:p>
    <w:p w14:paraId="7B9BF895" w14:textId="6800D6C6" w:rsidR="00AC10CC" w:rsidRDefault="00665F3D">
      <w:r>
        <w:t>muKA</w:t>
      </w:r>
      <w:r w:rsidR="00A005BE">
        <w:t>+</w:t>
      </w:r>
      <w:r>
        <w:t xml:space="preserve">2 kRudhi4 </w:t>
      </w:r>
      <w:proofErr w:type="spellStart"/>
      <w:r>
        <w:t>kRudhi</w:t>
      </w:r>
      <w:proofErr w:type="spellEnd"/>
      <w:r w:rsidR="00A005BE">
        <w:t>/</w:t>
      </w:r>
      <w:r>
        <w:t xml:space="preserve">4 </w:t>
      </w:r>
      <w:proofErr w:type="spellStart"/>
      <w:r>
        <w:t>muKA</w:t>
      </w:r>
      <w:proofErr w:type="spellEnd"/>
      <w:r w:rsidR="00A005BE">
        <w:t>/</w:t>
      </w:r>
      <w:r>
        <w:t>2 muKA</w:t>
      </w:r>
      <w:r w:rsidR="00A005BE">
        <w:t>+</w:t>
      </w:r>
      <w:r>
        <w:t xml:space="preserve">2 kRudhi4 | </w:t>
      </w:r>
    </w:p>
    <w:p w14:paraId="299C5EB2" w14:textId="5CE3B260" w:rsidR="00AC10CC" w:rsidRDefault="00665F3D">
      <w:r>
        <w:t>33)</w:t>
      </w:r>
      <w:r>
        <w:tab/>
        <w:t>4.5.10.5(29)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 w:rsidR="00A005BE">
        <w:t>/</w:t>
      </w:r>
      <w:proofErr w:type="spellStart"/>
      <w:r>
        <w:t>dhi</w:t>
      </w:r>
      <w:proofErr w:type="spellEnd"/>
      <w:r w:rsidR="00A005BE">
        <w:t>/</w:t>
      </w:r>
      <w:r>
        <w:t>4 ||</w:t>
      </w:r>
    </w:p>
    <w:p w14:paraId="6EE9A229" w14:textId="3E957979" w:rsidR="00AC10CC" w:rsidRDefault="00665F3D">
      <w:proofErr w:type="spellStart"/>
      <w:r>
        <w:t>kRu</w:t>
      </w:r>
      <w:proofErr w:type="spellEnd"/>
      <w:r w:rsidR="00A005BE">
        <w:t>/</w:t>
      </w:r>
      <w:r>
        <w:t>dhI4ti</w:t>
      </w:r>
      <w:r w:rsidR="00A005BE">
        <w:t>+</w:t>
      </w:r>
      <w:r>
        <w:t xml:space="preserve"> kRudhi4 | </w:t>
      </w:r>
    </w:p>
    <w:p w14:paraId="13FEF463" w14:textId="544B602E" w:rsidR="00AC10CC" w:rsidRDefault="00665F3D">
      <w:r>
        <w:t>1)</w:t>
      </w:r>
      <w:r>
        <w:tab/>
        <w:t>4.5.11.1(1)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proofErr w:type="spellStart"/>
      <w:r>
        <w:t>hasrA</w:t>
      </w:r>
      <w:r w:rsidR="00A005BE">
        <w:t>+</w:t>
      </w:r>
      <w:r>
        <w:t>Ni</w:t>
      </w:r>
      <w:proofErr w:type="spellEnd"/>
      <w:r>
        <w:t xml:space="preserve"> | </w:t>
      </w:r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|</w:t>
      </w:r>
    </w:p>
    <w:p w14:paraId="36F22640" w14:textId="017D1B35" w:rsidR="00AC10CC" w:rsidRDefault="00665F3D"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r w:rsidR="00A005BE">
        <w:t>+</w:t>
      </w:r>
      <w:r>
        <w:t>Ni</w:t>
      </w:r>
      <w:proofErr w:type="spellEnd"/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r w:rsidR="00A005BE">
        <w:t>+</w:t>
      </w:r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hasrA</w:t>
      </w:r>
      <w:r w:rsidR="00A005BE">
        <w:t>+</w:t>
      </w:r>
      <w:r>
        <w:t>Ni</w:t>
      </w:r>
      <w:proofErr w:type="spellEnd"/>
      <w:r>
        <w:t xml:space="preserve"> </w:t>
      </w:r>
      <w:proofErr w:type="spellStart"/>
      <w:r>
        <w:t>sahasra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| </w:t>
      </w:r>
    </w:p>
    <w:p w14:paraId="02B22624" w14:textId="55946E51" w:rsidR="00AC10CC" w:rsidRDefault="00665F3D">
      <w:r>
        <w:t>2)</w:t>
      </w:r>
      <w:r>
        <w:tab/>
        <w:t>4.5.11.1(2)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|</w:t>
      </w:r>
    </w:p>
    <w:p w14:paraId="076DF219" w14:textId="788B0AF1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r>
        <w:t xml:space="preserve">SO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</w:t>
      </w:r>
      <w:proofErr w:type="spellEnd"/>
      <w:r w:rsidR="00A005BE">
        <w:t>/</w:t>
      </w:r>
      <w:r>
        <w:t xml:space="preserve">SO </w:t>
      </w:r>
      <w:proofErr w:type="spellStart"/>
      <w:r>
        <w:t>yE</w:t>
      </w:r>
      <w:proofErr w:type="spellEnd"/>
      <w:r>
        <w:t xml:space="preserve"> | </w:t>
      </w:r>
    </w:p>
    <w:p w14:paraId="1FED5359" w14:textId="39462404" w:rsidR="00AC10CC" w:rsidRDefault="00665F3D">
      <w:r>
        <w:t>3)</w:t>
      </w:r>
      <w:r>
        <w:tab/>
        <w:t>4.5.11.1(2)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SaH</w:t>
      </w:r>
      <w:proofErr w:type="spellEnd"/>
      <w:r>
        <w:t xml:space="preserve"> |</w:t>
      </w:r>
    </w:p>
    <w:p w14:paraId="6EA33285" w14:textId="06FBEAF4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r>
        <w:t>Sa iti</w:t>
      </w:r>
      <w:r w:rsidR="00A005BE">
        <w:t>+</w:t>
      </w:r>
      <w:r>
        <w:t xml:space="preserve">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05D607ED" w14:textId="6ACF8A66" w:rsidR="00AC10CC" w:rsidRDefault="00665F3D">
      <w:r>
        <w:t>4)</w:t>
      </w:r>
      <w:r>
        <w:tab/>
      </w:r>
      <w:r>
        <w:t>4.5.11.1(3)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d3rAH |</w:t>
      </w:r>
    </w:p>
    <w:p w14:paraId="7EFAC4AB" w14:textId="79F11CAE" w:rsidR="00AC10CC" w:rsidRDefault="00665F3D">
      <w:proofErr w:type="spellStart"/>
      <w:r>
        <w:t>yE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 xml:space="preserve">d3rAH | </w:t>
      </w:r>
    </w:p>
    <w:p w14:paraId="7557CF73" w14:textId="5703BC72" w:rsidR="00AC10CC" w:rsidRDefault="00665F3D">
      <w:r>
        <w:t>5)</w:t>
      </w:r>
      <w:r>
        <w:tab/>
        <w:t>4.5.11.1(4)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d3rAH | adhi</w:t>
      </w:r>
      <w:r w:rsidR="00A005BE">
        <w:t>+</w:t>
      </w:r>
      <w:r>
        <w:t>4 |</w:t>
      </w:r>
    </w:p>
    <w:p w14:paraId="44BE6E61" w14:textId="3CD58764" w:rsidR="00AC10CC" w:rsidRDefault="00665F3D">
      <w:proofErr w:type="spellStart"/>
      <w:r>
        <w:lastRenderedPageBreak/>
        <w:t>ru</w:t>
      </w:r>
      <w:proofErr w:type="spellEnd"/>
      <w:r w:rsidR="00A005BE">
        <w:t>/</w:t>
      </w:r>
      <w:r>
        <w:t>d3rA adh4yadhi</w:t>
      </w:r>
      <w:r w:rsidR="00A005BE">
        <w:t>+</w:t>
      </w:r>
      <w:r>
        <w:t xml:space="preserve">4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ru</w:t>
      </w:r>
      <w:proofErr w:type="spellEnd"/>
      <w:r w:rsidR="00A005BE">
        <w:t>/</w:t>
      </w:r>
      <w:r>
        <w:t>d3rA adhi</w:t>
      </w:r>
      <w:r w:rsidR="00A005BE">
        <w:t>+</w:t>
      </w:r>
      <w:r>
        <w:t xml:space="preserve">4 | </w:t>
      </w:r>
    </w:p>
    <w:p w14:paraId="589D65F7" w14:textId="214B76D1" w:rsidR="00AC10CC" w:rsidRDefault="00665F3D">
      <w:r>
        <w:t>6)</w:t>
      </w:r>
      <w:r>
        <w:tab/>
        <w:t>4.5.11.1(5)</w:t>
      </w:r>
      <w:proofErr w:type="gramStart"/>
      <w:r>
        <w:t>-  adhi</w:t>
      </w:r>
      <w:proofErr w:type="gramEnd"/>
      <w:r w:rsidR="00A005BE">
        <w:t>+</w:t>
      </w:r>
      <w:r>
        <w:t>4 | BU4myA</w:t>
      </w:r>
      <w:r w:rsidR="00A005BE">
        <w:t>%</w:t>
      </w:r>
      <w:r>
        <w:t>m ||</w:t>
      </w:r>
    </w:p>
    <w:p w14:paraId="295D8FB2" w14:textId="6BCD6331" w:rsidR="00AC10CC" w:rsidRDefault="00665F3D">
      <w:proofErr w:type="spellStart"/>
      <w:r>
        <w:t>adhi</w:t>
      </w:r>
      <w:proofErr w:type="spellEnd"/>
      <w:r w:rsidR="00A005BE">
        <w:t>/</w:t>
      </w:r>
      <w:r>
        <w:t>4 BU4myA</w:t>
      </w:r>
      <w:r w:rsidR="00A005BE">
        <w:t>/</w:t>
      </w:r>
      <w:r>
        <w:t>m BU4myA</w:t>
      </w:r>
      <w:r w:rsidR="00A005BE">
        <w:t>/</w:t>
      </w:r>
      <w:r>
        <w:t xml:space="preserve"> madh4yadhi</w:t>
      </w:r>
      <w:r w:rsidR="00A005BE">
        <w:t>/</w:t>
      </w:r>
      <w:r>
        <w:t>4 BU4myA</w:t>
      </w:r>
      <w:r w:rsidR="00A005BE">
        <w:t>%</w:t>
      </w:r>
      <w:r>
        <w:t xml:space="preserve">m | </w:t>
      </w:r>
    </w:p>
    <w:p w14:paraId="055E66C6" w14:textId="1A2847B2" w:rsidR="00AC10CC" w:rsidRDefault="00665F3D">
      <w:r>
        <w:t>7)</w:t>
      </w:r>
      <w:r>
        <w:tab/>
        <w:t>4.5.11.1(6)</w:t>
      </w:r>
      <w:proofErr w:type="gramStart"/>
      <w:r>
        <w:t>-  BU</w:t>
      </w:r>
      <w:proofErr w:type="gramEnd"/>
      <w:r>
        <w:t>4myA</w:t>
      </w:r>
      <w:r w:rsidR="00A005BE">
        <w:t>%</w:t>
      </w:r>
      <w:r>
        <w:t>m ||</w:t>
      </w:r>
    </w:p>
    <w:p w14:paraId="11997BDF" w14:textId="1242D7E1" w:rsidR="00AC10CC" w:rsidRDefault="00665F3D">
      <w:r>
        <w:t>BU4myA</w:t>
      </w:r>
      <w:r w:rsidR="00A005BE">
        <w:t>/</w:t>
      </w:r>
      <w:proofErr w:type="spellStart"/>
      <w:r>
        <w:t>miti</w:t>
      </w:r>
      <w:proofErr w:type="spellEnd"/>
      <w:r w:rsidR="00A005BE">
        <w:t>/</w:t>
      </w:r>
      <w:r>
        <w:t xml:space="preserve"> BU4myA</w:t>
      </w:r>
      <w:r w:rsidR="00A005BE">
        <w:t>%</w:t>
      </w:r>
      <w:r>
        <w:t xml:space="preserve">m | </w:t>
      </w:r>
    </w:p>
    <w:p w14:paraId="4831C77E" w14:textId="78099224" w:rsidR="00AC10CC" w:rsidRDefault="00665F3D">
      <w:r>
        <w:t>8)</w:t>
      </w:r>
      <w:r>
        <w:tab/>
        <w:t>4.5.11.1(7)</w:t>
      </w:r>
      <w:proofErr w:type="gramStart"/>
      <w:r>
        <w:t xml:space="preserve">-  </w:t>
      </w:r>
      <w:proofErr w:type="spellStart"/>
      <w:r>
        <w:t>tEShA</w:t>
      </w:r>
      <w:proofErr w:type="gramEnd"/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nE</w:t>
      </w:r>
      <w:proofErr w:type="spellEnd"/>
      <w:r>
        <w:t xml:space="preserve"> |</w:t>
      </w:r>
    </w:p>
    <w:p w14:paraId="38BF106E" w14:textId="11976BAB" w:rsidR="00AC10CC" w:rsidRDefault="00665F3D">
      <w:proofErr w:type="spellStart"/>
      <w:r>
        <w:t>tEShA</w:t>
      </w:r>
      <w:proofErr w:type="spellEnd"/>
      <w:r>
        <w:t>(gm</w:t>
      </w:r>
      <w:r w:rsidR="00A005BE">
        <w:t>+</w:t>
      </w:r>
      <w:r>
        <w:t xml:space="preserve">) </w:t>
      </w:r>
      <w:proofErr w:type="spellStart"/>
      <w:r>
        <w:t>sahasrayOja</w:t>
      </w:r>
      <w:proofErr w:type="spellEnd"/>
      <w:r w:rsidR="00A005BE">
        <w:t>/</w:t>
      </w:r>
      <w:proofErr w:type="spellStart"/>
      <w:r>
        <w:t>nE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hasrayOja</w:t>
      </w:r>
      <w:proofErr w:type="spellEnd"/>
      <w:r w:rsidR="00A005BE">
        <w:t>/</w:t>
      </w:r>
      <w:proofErr w:type="spellStart"/>
      <w:r>
        <w:t>nE</w:t>
      </w:r>
      <w:proofErr w:type="spellEnd"/>
      <w:r>
        <w:t xml:space="preserve"> </w:t>
      </w:r>
      <w:proofErr w:type="spellStart"/>
      <w:r>
        <w:t>tEShA</w:t>
      </w:r>
      <w:proofErr w:type="spellEnd"/>
      <w:r w:rsidR="00A005BE">
        <w:t>/</w:t>
      </w:r>
      <w:r>
        <w:t xml:space="preserve">m </w:t>
      </w:r>
      <w:proofErr w:type="spellStart"/>
      <w:r>
        <w:t>tEShA</w:t>
      </w:r>
      <w:proofErr w:type="spellEnd"/>
      <w:r>
        <w:t>(gm</w:t>
      </w:r>
      <w:r w:rsidR="00A005BE">
        <w:t>+</w:t>
      </w:r>
      <w:r>
        <w:t xml:space="preserve">) </w:t>
      </w:r>
      <w:proofErr w:type="spellStart"/>
      <w:r>
        <w:t>sahasrayOja</w:t>
      </w:r>
      <w:proofErr w:type="spellEnd"/>
      <w:r w:rsidR="00A005BE">
        <w:t>/</w:t>
      </w:r>
      <w:proofErr w:type="spellStart"/>
      <w:r>
        <w:t>nE</w:t>
      </w:r>
      <w:proofErr w:type="spellEnd"/>
      <w:r>
        <w:t xml:space="preserve"> | </w:t>
      </w:r>
    </w:p>
    <w:p w14:paraId="14E615C5" w14:textId="18F315DC" w:rsidR="00AC10CC" w:rsidRDefault="00665F3D">
      <w:r>
        <w:t>9)</w:t>
      </w:r>
      <w:r>
        <w:tab/>
        <w:t>4.5.11.1(8)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nE</w:t>
      </w:r>
      <w:proofErr w:type="spellEnd"/>
      <w:r>
        <w:t xml:space="preserve"> | ava</w:t>
      </w:r>
      <w:r w:rsidR="00A005BE">
        <w:t>+</w:t>
      </w:r>
      <w:r>
        <w:t xml:space="preserve"> |</w:t>
      </w:r>
    </w:p>
    <w:p w14:paraId="59DDD6D2" w14:textId="24594751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nE</w:t>
      </w:r>
      <w:proofErr w:type="spellEnd"/>
      <w:r>
        <w:t xml:space="preserve"> &amp;</w:t>
      </w:r>
      <w:proofErr w:type="spellStart"/>
      <w:r>
        <w:t>vAva</w:t>
      </w:r>
      <w:proofErr w:type="spellEnd"/>
      <w:r w:rsidR="00A005BE">
        <w:t>+</w:t>
      </w:r>
      <w:r>
        <w:t xml:space="preserve"> </w:t>
      </w:r>
      <w:proofErr w:type="spellStart"/>
      <w:r>
        <w:t>sahasrayOja</w:t>
      </w:r>
      <w:proofErr w:type="spellEnd"/>
      <w:r w:rsidR="00A005BE">
        <w:t>/</w:t>
      </w:r>
      <w:proofErr w:type="spellStart"/>
      <w:r>
        <w:t>nE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hasrayOja</w:t>
      </w:r>
      <w:proofErr w:type="spellEnd"/>
      <w:r w:rsidR="00A005BE">
        <w:t>/</w:t>
      </w:r>
      <w:proofErr w:type="spellStart"/>
      <w:r>
        <w:t>nE</w:t>
      </w:r>
      <w:proofErr w:type="spellEnd"/>
      <w:r>
        <w:t xml:space="preserve"> &amp;</w:t>
      </w:r>
      <w:proofErr w:type="spellStart"/>
      <w:r>
        <w:t>va</w:t>
      </w:r>
      <w:proofErr w:type="spellEnd"/>
      <w:r w:rsidR="00A005BE">
        <w:t>+</w:t>
      </w:r>
      <w:r>
        <w:t xml:space="preserve"> | </w:t>
      </w:r>
    </w:p>
    <w:p w14:paraId="2E870F3B" w14:textId="76A9EAB6" w:rsidR="00AC10CC" w:rsidRDefault="00665F3D">
      <w:r>
        <w:t>10)</w:t>
      </w:r>
      <w:r>
        <w:tab/>
        <w:t>4.5.11.1(8)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nE</w:t>
      </w:r>
      <w:proofErr w:type="spellEnd"/>
      <w:r>
        <w:t xml:space="preserve"> |</w:t>
      </w:r>
    </w:p>
    <w:p w14:paraId="0E601537" w14:textId="0FE18811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na</w:t>
      </w:r>
      <w:proofErr w:type="spellEnd"/>
      <w:r>
        <w:t xml:space="preserve"> iti</w:t>
      </w:r>
      <w:r w:rsidR="00A005BE">
        <w:t>+</w:t>
      </w:r>
      <w:r>
        <w:t xml:space="preserve">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nE</w:t>
      </w:r>
      <w:proofErr w:type="spellEnd"/>
      <w:r>
        <w:t xml:space="preserve"> | </w:t>
      </w:r>
    </w:p>
    <w:p w14:paraId="171A9D19" w14:textId="4891A196" w:rsidR="00AC10CC" w:rsidRDefault="00665F3D">
      <w:r>
        <w:t>11)</w:t>
      </w:r>
      <w:r>
        <w:tab/>
        <w:t>4.5.11.1(9)</w:t>
      </w:r>
      <w:proofErr w:type="gramStart"/>
      <w:r>
        <w:t>-  ava</w:t>
      </w:r>
      <w:proofErr w:type="gramEnd"/>
      <w:r w:rsidR="00A005BE">
        <w:t>+</w:t>
      </w:r>
      <w:r>
        <w:t xml:space="preserve"> | dha4nvA</w:t>
      </w:r>
      <w:r w:rsidR="00A005BE">
        <w:t>+</w:t>
      </w:r>
      <w:r>
        <w:t>ni |</w:t>
      </w:r>
    </w:p>
    <w:p w14:paraId="730991CF" w14:textId="37157F1C" w:rsidR="00AC10CC" w:rsidRDefault="00665F3D">
      <w:r>
        <w:t>ava</w:t>
      </w:r>
      <w:r w:rsidR="00A005BE">
        <w:t>/</w:t>
      </w:r>
      <w:r>
        <w:t xml:space="preserve"> dha4nvA</w:t>
      </w:r>
      <w:r w:rsidR="00A005BE">
        <w:t>+</w:t>
      </w:r>
      <w:r>
        <w:t>ni</w:t>
      </w:r>
      <w:r w:rsidR="00A005BE">
        <w:t>/</w:t>
      </w:r>
      <w:r>
        <w:t xml:space="preserve"> dha4nvA</w:t>
      </w:r>
      <w:r w:rsidR="00A005BE">
        <w:t>/</w:t>
      </w:r>
      <w:proofErr w:type="spellStart"/>
      <w:r>
        <w:t>nyavAva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 xml:space="preserve">ni | </w:t>
      </w:r>
    </w:p>
    <w:p w14:paraId="512BA836" w14:textId="55D5D84E" w:rsidR="00AC10CC" w:rsidRDefault="00665F3D">
      <w:r>
        <w:t>12)</w:t>
      </w:r>
      <w:r>
        <w:tab/>
        <w:t>4.5.11.1(10)</w:t>
      </w:r>
      <w:proofErr w:type="gramStart"/>
      <w:r>
        <w:t>-  d</w:t>
      </w:r>
      <w:r>
        <w:t>ha</w:t>
      </w:r>
      <w:proofErr w:type="gramEnd"/>
      <w:r>
        <w:t>4nvA</w:t>
      </w:r>
      <w:r w:rsidR="00A005BE">
        <w:t>+</w:t>
      </w:r>
      <w:r>
        <w:t>ni | ta</w:t>
      </w:r>
      <w:r w:rsidR="00A005BE">
        <w:t>/</w:t>
      </w:r>
      <w:proofErr w:type="spellStart"/>
      <w:r>
        <w:t>nma</w:t>
      </w:r>
      <w:proofErr w:type="spellEnd"/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 xml:space="preserve"> ||</w:t>
      </w:r>
    </w:p>
    <w:p w14:paraId="12E0FCC2" w14:textId="04A3B2D2" w:rsidR="00AC10CC" w:rsidRDefault="00665F3D">
      <w:r>
        <w:t>dha4nvA</w:t>
      </w:r>
      <w:r w:rsidR="00A005BE">
        <w:t>+</w:t>
      </w:r>
      <w:r>
        <w:t xml:space="preserve">ni </w:t>
      </w:r>
      <w:proofErr w:type="spellStart"/>
      <w:r>
        <w:t>tanmasi</w:t>
      </w:r>
      <w:proofErr w:type="spellEnd"/>
      <w:r>
        <w:t xml:space="preserve"> </w:t>
      </w:r>
      <w:proofErr w:type="spellStart"/>
      <w:r>
        <w:t>tanmasi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>ni</w:t>
      </w:r>
      <w:r w:rsidR="00A005BE">
        <w:t>/</w:t>
      </w:r>
      <w:r>
        <w:t xml:space="preserve"> dha4nvA</w:t>
      </w:r>
      <w:r w:rsidR="00A005BE">
        <w:t>+</w:t>
      </w:r>
      <w:r>
        <w:t xml:space="preserve">ni </w:t>
      </w:r>
      <w:proofErr w:type="spellStart"/>
      <w:r>
        <w:t>tanmasi</w:t>
      </w:r>
      <w:proofErr w:type="spellEnd"/>
      <w:r>
        <w:t xml:space="preserve"> | </w:t>
      </w:r>
    </w:p>
    <w:p w14:paraId="5C4D497C" w14:textId="697B4EBB" w:rsidR="00AC10CC" w:rsidRDefault="00665F3D">
      <w:r>
        <w:t>13)</w:t>
      </w:r>
      <w:r>
        <w:tab/>
        <w:t>4.5.11.1(11)</w:t>
      </w:r>
      <w:proofErr w:type="gramStart"/>
      <w:r>
        <w:t>-  ta</w:t>
      </w:r>
      <w:proofErr w:type="gramEnd"/>
      <w:r w:rsidR="00A005BE">
        <w:t>/</w:t>
      </w:r>
      <w:proofErr w:type="spellStart"/>
      <w:r>
        <w:t>nma</w:t>
      </w:r>
      <w:proofErr w:type="spellEnd"/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 xml:space="preserve"> ||</w:t>
      </w:r>
    </w:p>
    <w:p w14:paraId="1C08FDEE" w14:textId="57E436B7" w:rsidR="00AC10CC" w:rsidRDefault="00665F3D">
      <w:r>
        <w:t>ta</w:t>
      </w:r>
      <w:r w:rsidR="00A005BE">
        <w:t>/</w:t>
      </w:r>
      <w:proofErr w:type="spellStart"/>
      <w:r>
        <w:t>nma</w:t>
      </w:r>
      <w:proofErr w:type="spellEnd"/>
      <w:r w:rsidR="00A005BE">
        <w:t>/</w:t>
      </w:r>
      <w:proofErr w:type="spellStart"/>
      <w:r>
        <w:t>sIti</w:t>
      </w:r>
      <w:proofErr w:type="spellEnd"/>
      <w:r w:rsidR="00A005BE">
        <w:t>+</w:t>
      </w:r>
      <w:r>
        <w:t xml:space="preserve"> </w:t>
      </w:r>
      <w:proofErr w:type="spellStart"/>
      <w:r>
        <w:t>tanmasi</w:t>
      </w:r>
      <w:proofErr w:type="spellEnd"/>
      <w:r>
        <w:t xml:space="preserve"> | </w:t>
      </w:r>
    </w:p>
    <w:p w14:paraId="20024BCF" w14:textId="1AAAB312" w:rsidR="00AC10CC" w:rsidRDefault="00665F3D">
      <w:r>
        <w:t>14)</w:t>
      </w:r>
      <w:r>
        <w:tab/>
        <w:t>4.5.11.1(12)</w:t>
      </w:r>
      <w:proofErr w:type="gramStart"/>
      <w:r>
        <w:t>-  a</w:t>
      </w:r>
      <w:proofErr w:type="gramEnd"/>
      <w:r w:rsidR="00A005BE">
        <w:t>/</w:t>
      </w:r>
      <w:proofErr w:type="spellStart"/>
      <w:r>
        <w:t>sminn</w:t>
      </w:r>
      <w:proofErr w:type="spellEnd"/>
      <w:r>
        <w:t xml:space="preserve"> | ma</w:t>
      </w:r>
      <w:r w:rsidR="00A005BE">
        <w:t>/</w:t>
      </w:r>
      <w:r>
        <w:t>ha</w:t>
      </w:r>
      <w:r w:rsidR="00A005BE">
        <w:t>/</w:t>
      </w:r>
      <w:proofErr w:type="spellStart"/>
      <w:r>
        <w:t>ti</w:t>
      </w:r>
      <w:proofErr w:type="spellEnd"/>
      <w:r>
        <w:t xml:space="preserve"> |</w:t>
      </w:r>
    </w:p>
    <w:p w14:paraId="13230E75" w14:textId="68859107" w:rsidR="00AC10CC" w:rsidRDefault="00665F3D">
      <w:r>
        <w:t>a</w:t>
      </w:r>
      <w:r w:rsidR="00A005BE"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ma</w:t>
      </w:r>
      <w:r w:rsidR="00A005BE">
        <w:t>+</w:t>
      </w:r>
      <w:r>
        <w:t>ha</w:t>
      </w:r>
      <w:proofErr w:type="spellEnd"/>
      <w:r w:rsidR="00A005BE"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ma</w:t>
      </w:r>
      <w:r w:rsidR="00A005BE">
        <w:t>+</w:t>
      </w:r>
      <w:r>
        <w:t>ha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ma</w:t>
      </w:r>
      <w:r w:rsidR="00A005BE">
        <w:t>+</w:t>
      </w:r>
      <w:r>
        <w:t>ha</w:t>
      </w:r>
      <w:proofErr w:type="spellEnd"/>
      <w:r w:rsidR="00A005BE">
        <w:t>/</w:t>
      </w:r>
      <w:proofErr w:type="spellStart"/>
      <w:r>
        <w:t>ti</w:t>
      </w:r>
      <w:proofErr w:type="spellEnd"/>
      <w:r>
        <w:t xml:space="preserve"> | </w:t>
      </w:r>
    </w:p>
    <w:p w14:paraId="42EE5234" w14:textId="6D92A5FA" w:rsidR="00AC10CC" w:rsidRDefault="00665F3D">
      <w:r>
        <w:t>15)</w:t>
      </w:r>
      <w:r>
        <w:tab/>
        <w:t>4.5.11.1(13)</w:t>
      </w:r>
      <w:proofErr w:type="gramStart"/>
      <w:r>
        <w:t xml:space="preserve">-  </w:t>
      </w:r>
      <w:r>
        <w:t>ma</w:t>
      </w:r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ti</w:t>
      </w:r>
      <w:proofErr w:type="spellEnd"/>
      <w:r>
        <w:t xml:space="preserve"> | a</w:t>
      </w:r>
      <w:r w:rsidR="00A005BE">
        <w:t>/</w:t>
      </w:r>
      <w:proofErr w:type="spellStart"/>
      <w:r>
        <w:t>rNa</w:t>
      </w:r>
      <w:proofErr w:type="spellEnd"/>
      <w:r w:rsidR="00A005BE">
        <w:t>/</w:t>
      </w:r>
      <w:proofErr w:type="spellStart"/>
      <w:r>
        <w:t>vE</w:t>
      </w:r>
      <w:proofErr w:type="spellEnd"/>
      <w:r>
        <w:t xml:space="preserve"> |</w:t>
      </w:r>
    </w:p>
    <w:p w14:paraId="4BD47B78" w14:textId="66C7B4DE" w:rsidR="00AC10CC" w:rsidRDefault="00665F3D">
      <w:r>
        <w:t>ma</w:t>
      </w:r>
      <w:r w:rsidR="00A005BE">
        <w:t>/</w:t>
      </w:r>
      <w:r>
        <w:t>ha</w:t>
      </w:r>
      <w:r w:rsidR="00A005BE">
        <w:t>/</w:t>
      </w:r>
      <w:proofErr w:type="spellStart"/>
      <w:r>
        <w:t>tya</w:t>
      </w:r>
      <w:r w:rsidR="00A005BE">
        <w:t>+</w:t>
      </w:r>
      <w:r>
        <w:t>rNa</w:t>
      </w:r>
      <w:proofErr w:type="spellEnd"/>
      <w:r w:rsidR="00A005BE">
        <w:t>/</w:t>
      </w:r>
      <w:proofErr w:type="spellStart"/>
      <w:r>
        <w:t>vE</w:t>
      </w:r>
      <w:proofErr w:type="spellEnd"/>
      <w:r w:rsidR="00A005BE">
        <w:t>%</w:t>
      </w:r>
      <w:r>
        <w:t xml:space="preserve"> &amp;</w:t>
      </w:r>
      <w:proofErr w:type="spellStart"/>
      <w:r>
        <w:t>rNa</w:t>
      </w:r>
      <w:proofErr w:type="spellEnd"/>
      <w:r w:rsidR="00A005BE">
        <w:t>/</w:t>
      </w:r>
      <w:proofErr w:type="spellStart"/>
      <w:r>
        <w:t>vE</w:t>
      </w:r>
      <w:proofErr w:type="spellEnd"/>
      <w:r>
        <w:t xml:space="preserve"> </w:t>
      </w:r>
      <w:proofErr w:type="spellStart"/>
      <w:r>
        <w:t>ma</w:t>
      </w:r>
      <w:r w:rsidR="00A005BE">
        <w:t>+</w:t>
      </w:r>
      <w:r>
        <w:t>ha</w:t>
      </w:r>
      <w:proofErr w:type="spellEnd"/>
      <w:r w:rsidR="00A005BE"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ma</w:t>
      </w:r>
      <w:r w:rsidR="00A005BE">
        <w:t>+</w:t>
      </w:r>
      <w:r>
        <w:t>ha</w:t>
      </w:r>
      <w:proofErr w:type="spellEnd"/>
      <w:r w:rsidR="00A005BE">
        <w:t>/</w:t>
      </w:r>
      <w:proofErr w:type="spellStart"/>
      <w:r>
        <w:t>tya</w:t>
      </w:r>
      <w:r w:rsidR="00A005BE">
        <w:t>+</w:t>
      </w:r>
      <w:r>
        <w:t>rNa</w:t>
      </w:r>
      <w:proofErr w:type="spellEnd"/>
      <w:r w:rsidR="00A005BE">
        <w:t>/</w:t>
      </w:r>
      <w:proofErr w:type="spellStart"/>
      <w:r>
        <w:t>vE</w:t>
      </w:r>
      <w:proofErr w:type="spellEnd"/>
      <w:r>
        <w:t xml:space="preserve"> | </w:t>
      </w:r>
    </w:p>
    <w:p w14:paraId="3191779F" w14:textId="46BF7BD7" w:rsidR="00AC10CC" w:rsidRDefault="00665F3D">
      <w:r>
        <w:t>16)</w:t>
      </w:r>
      <w:r>
        <w:tab/>
        <w:t>4.5.11.1(14)</w:t>
      </w:r>
      <w:proofErr w:type="gramStart"/>
      <w:r>
        <w:t>-  a</w:t>
      </w:r>
      <w:proofErr w:type="gramEnd"/>
      <w:r w:rsidR="00A005BE">
        <w:t>/</w:t>
      </w:r>
      <w:proofErr w:type="spellStart"/>
      <w:r>
        <w:t>rNa</w:t>
      </w:r>
      <w:proofErr w:type="spellEnd"/>
      <w:r w:rsidR="00A005BE">
        <w:t>/</w:t>
      </w:r>
      <w:proofErr w:type="spellStart"/>
      <w:r>
        <w:t>vE</w:t>
      </w:r>
      <w:proofErr w:type="spellEnd"/>
      <w:r>
        <w:t xml:space="preserve"> | a</w:t>
      </w:r>
      <w:r w:rsidR="00A005BE">
        <w:t>/</w:t>
      </w:r>
      <w:r>
        <w:t>~</w:t>
      </w:r>
      <w:proofErr w:type="spellStart"/>
      <w:r>
        <w:t>ntari</w:t>
      </w:r>
      <w:r w:rsidR="00A005BE">
        <w:t>+</w:t>
      </w:r>
      <w:r>
        <w:t>kShE</w:t>
      </w:r>
      <w:proofErr w:type="spellEnd"/>
      <w:r>
        <w:t xml:space="preserve"> |</w:t>
      </w:r>
    </w:p>
    <w:p w14:paraId="34A6DE1D" w14:textId="4C213327" w:rsidR="00AC10CC" w:rsidRDefault="00665F3D">
      <w:r>
        <w:t>a</w:t>
      </w:r>
      <w:r w:rsidR="00A005BE">
        <w:t>/</w:t>
      </w:r>
      <w:proofErr w:type="spellStart"/>
      <w:r>
        <w:t>rNa</w:t>
      </w:r>
      <w:proofErr w:type="spellEnd"/>
      <w:r w:rsidR="00A005BE">
        <w:t>/</w:t>
      </w:r>
      <w:proofErr w:type="spellStart"/>
      <w:r>
        <w:t>vE</w:t>
      </w:r>
      <w:proofErr w:type="spellEnd"/>
      <w:r w:rsidR="00A005BE">
        <w:t>%</w:t>
      </w:r>
      <w:r>
        <w:t xml:space="preserve"> &amp;~</w:t>
      </w:r>
      <w:proofErr w:type="spellStart"/>
      <w:r>
        <w:t>ntari</w:t>
      </w:r>
      <w:r w:rsidR="00A005BE">
        <w:t>+</w:t>
      </w:r>
      <w:r>
        <w:t>kShE</w:t>
      </w:r>
      <w:proofErr w:type="spellEnd"/>
      <w:r w:rsidR="00A005BE">
        <w:t>/</w:t>
      </w:r>
      <w:r>
        <w:t xml:space="preserve"> &amp;~</w:t>
      </w:r>
      <w:proofErr w:type="spellStart"/>
      <w:r>
        <w:t>ntari</w:t>
      </w:r>
      <w:r w:rsidR="00A005BE">
        <w:t>+</w:t>
      </w:r>
      <w:r>
        <w:t>kShE</w:t>
      </w:r>
      <w:proofErr w:type="spellEnd"/>
      <w:r>
        <w:t xml:space="preserve"> &amp;</w:t>
      </w:r>
      <w:proofErr w:type="spellStart"/>
      <w:r>
        <w:t>rNa</w:t>
      </w:r>
      <w:proofErr w:type="spellEnd"/>
      <w:r w:rsidR="00A005BE">
        <w:t>/</w:t>
      </w:r>
      <w:proofErr w:type="spellStart"/>
      <w:r>
        <w:t>vE</w:t>
      </w:r>
      <w:proofErr w:type="spellEnd"/>
      <w:r w:rsidR="00A005BE">
        <w:t>%</w:t>
      </w:r>
      <w:r>
        <w:t xml:space="preserve"> &amp;</w:t>
      </w:r>
      <w:proofErr w:type="spellStart"/>
      <w:r>
        <w:t>rNa</w:t>
      </w:r>
      <w:proofErr w:type="spellEnd"/>
      <w:r w:rsidR="00A005BE">
        <w:t>/</w:t>
      </w:r>
      <w:proofErr w:type="spellStart"/>
      <w:r>
        <w:t>vE</w:t>
      </w:r>
      <w:proofErr w:type="spellEnd"/>
      <w:r w:rsidR="00A005BE">
        <w:t>%</w:t>
      </w:r>
      <w:r>
        <w:t xml:space="preserve"> &amp;~</w:t>
      </w:r>
      <w:proofErr w:type="spellStart"/>
      <w:r>
        <w:t>ntari</w:t>
      </w:r>
      <w:r w:rsidR="00A005BE">
        <w:t>+</w:t>
      </w:r>
      <w:r>
        <w:t>kShE</w:t>
      </w:r>
      <w:proofErr w:type="spellEnd"/>
      <w:r>
        <w:t xml:space="preserve"> | </w:t>
      </w:r>
    </w:p>
    <w:p w14:paraId="00A3BFBA" w14:textId="1AAF6713" w:rsidR="00AC10CC" w:rsidRDefault="00665F3D">
      <w:r>
        <w:t>17)</w:t>
      </w:r>
      <w:r>
        <w:tab/>
        <w:t>4.5.11.1(15)</w:t>
      </w:r>
      <w:proofErr w:type="gramStart"/>
      <w:r>
        <w:t>-  a</w:t>
      </w:r>
      <w:proofErr w:type="gramEnd"/>
      <w:r w:rsidR="00A005BE">
        <w:t>/</w:t>
      </w:r>
      <w:r>
        <w:t>~</w:t>
      </w:r>
      <w:proofErr w:type="spellStart"/>
      <w:r>
        <w:t>ntari</w:t>
      </w:r>
      <w:r w:rsidR="00A005BE">
        <w:t>+</w:t>
      </w:r>
      <w:r>
        <w:t>kShE</w:t>
      </w:r>
      <w:proofErr w:type="spellEnd"/>
      <w:r>
        <w:t xml:space="preserve"> | Ba</w:t>
      </w:r>
      <w:r w:rsidR="00A005BE">
        <w:t>/</w:t>
      </w:r>
      <w:r>
        <w:t>4vAH |</w:t>
      </w:r>
    </w:p>
    <w:p w14:paraId="24FEF719" w14:textId="4B2234C1" w:rsidR="00AC10CC" w:rsidRDefault="00665F3D">
      <w:r>
        <w:t>a</w:t>
      </w:r>
      <w:r w:rsidR="00A005BE">
        <w:t>/</w:t>
      </w:r>
      <w:r>
        <w:t>~</w:t>
      </w:r>
      <w:proofErr w:type="spellStart"/>
      <w:r>
        <w:t>ntari</w:t>
      </w:r>
      <w:r w:rsidR="00A005BE">
        <w:t>+</w:t>
      </w:r>
      <w:r>
        <w:t>kShE</w:t>
      </w:r>
      <w:proofErr w:type="spellEnd"/>
      <w:r>
        <w:t xml:space="preserve"> Ba</w:t>
      </w:r>
      <w:r w:rsidR="00A005BE">
        <w:t>/</w:t>
      </w:r>
      <w:r>
        <w:t>4vA Ba</w:t>
      </w:r>
      <w:r w:rsidR="00A005BE">
        <w:t>/</w:t>
      </w:r>
      <w:r>
        <w:t>4vA a</w:t>
      </w:r>
      <w:r w:rsidR="00A005BE">
        <w:t>/</w:t>
      </w:r>
      <w:r>
        <w:t>~</w:t>
      </w:r>
      <w:proofErr w:type="spellStart"/>
      <w:r>
        <w:t>ntari</w:t>
      </w:r>
      <w:r w:rsidR="00A005BE">
        <w:t>+</w:t>
      </w:r>
      <w:r>
        <w:t>kShE</w:t>
      </w:r>
      <w:proofErr w:type="spellEnd"/>
      <w:r w:rsidR="00A005BE">
        <w:t>/</w:t>
      </w:r>
      <w:r>
        <w:t xml:space="preserve"> &amp;~</w:t>
      </w:r>
      <w:proofErr w:type="spellStart"/>
      <w:r>
        <w:t>ntari</w:t>
      </w:r>
      <w:r w:rsidR="00A005BE">
        <w:t>+</w:t>
      </w:r>
      <w:r>
        <w:t>kShE</w:t>
      </w:r>
      <w:proofErr w:type="spellEnd"/>
      <w:r>
        <w:t xml:space="preserve"> Ba</w:t>
      </w:r>
      <w:r w:rsidR="00A005BE">
        <w:t>/</w:t>
      </w:r>
      <w:r>
        <w:t xml:space="preserve">4vAH | </w:t>
      </w:r>
    </w:p>
    <w:p w14:paraId="645A3A38" w14:textId="360610E2" w:rsidR="00AC10CC" w:rsidRDefault="00665F3D">
      <w:r>
        <w:t>18)</w:t>
      </w:r>
      <w:r>
        <w:tab/>
        <w:t>4.5.11.1(16)</w:t>
      </w:r>
      <w:proofErr w:type="gramStart"/>
      <w:r>
        <w:t>-  Ba</w:t>
      </w:r>
      <w:proofErr w:type="gramEnd"/>
      <w:r w:rsidR="00A005BE">
        <w:t>/</w:t>
      </w:r>
      <w:r>
        <w:t>4vAH | adhi</w:t>
      </w:r>
      <w:r w:rsidR="00A005BE">
        <w:t>+</w:t>
      </w:r>
      <w:r>
        <w:t>4 ||</w:t>
      </w:r>
    </w:p>
    <w:p w14:paraId="74786E43" w14:textId="674724D1" w:rsidR="00AC10CC" w:rsidRDefault="00665F3D">
      <w:r>
        <w:lastRenderedPageBreak/>
        <w:t>Ba</w:t>
      </w:r>
      <w:r w:rsidR="00A005BE">
        <w:t>/</w:t>
      </w:r>
      <w:r>
        <w:t>4vA adh4yadhi</w:t>
      </w:r>
      <w:r w:rsidR="00A005BE">
        <w:t>+</w:t>
      </w:r>
      <w:r>
        <w:t>4 Ba</w:t>
      </w:r>
      <w:r w:rsidR="00A005BE">
        <w:t>/</w:t>
      </w:r>
      <w:r>
        <w:t>4vA Ba</w:t>
      </w:r>
      <w:r w:rsidR="00A005BE">
        <w:t>/</w:t>
      </w:r>
      <w:r>
        <w:t>4vA adhi</w:t>
      </w:r>
      <w:r w:rsidR="00A005BE">
        <w:t>+</w:t>
      </w:r>
      <w:r>
        <w:t xml:space="preserve">4 | </w:t>
      </w:r>
    </w:p>
    <w:p w14:paraId="4B2B08DC" w14:textId="044E6E1E" w:rsidR="00AC10CC" w:rsidRDefault="00665F3D">
      <w:r>
        <w:t>19)</w:t>
      </w:r>
      <w:r>
        <w:tab/>
        <w:t>4.5.11.1(17)</w:t>
      </w:r>
      <w:proofErr w:type="gramStart"/>
      <w:r>
        <w:t>-  adhi</w:t>
      </w:r>
      <w:proofErr w:type="gramEnd"/>
      <w:r w:rsidR="00A005BE">
        <w:t>+</w:t>
      </w:r>
      <w:r>
        <w:t>4 ||</w:t>
      </w:r>
    </w:p>
    <w:p w14:paraId="4CFFB7F6" w14:textId="566315A3" w:rsidR="00AC10CC" w:rsidRDefault="00665F3D">
      <w:r>
        <w:t>adhI4tyadhi</w:t>
      </w:r>
      <w:r w:rsidR="00A005BE">
        <w:t>+</w:t>
      </w:r>
      <w:r>
        <w:t xml:space="preserve">4 | </w:t>
      </w:r>
    </w:p>
    <w:p w14:paraId="0941429F" w14:textId="10712B92" w:rsidR="00AC10CC" w:rsidRDefault="00665F3D">
      <w:r>
        <w:t>20)</w:t>
      </w:r>
      <w:r>
        <w:tab/>
        <w:t>4.5.11.1(18)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>g3rIvAH | Si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%</w:t>
      </w:r>
      <w:r>
        <w:t>2H |</w:t>
      </w:r>
    </w:p>
    <w:p w14:paraId="27A5709B" w14:textId="2A76B30B" w:rsidR="00AC10CC" w:rsidRDefault="00665F3D">
      <w:r>
        <w:t>~nIla</w:t>
      </w:r>
      <w:r w:rsidR="00A005BE">
        <w:t>+</w:t>
      </w:r>
      <w:r>
        <w:t>g3rIvAH Siti</w:t>
      </w:r>
      <w:r w:rsidR="00A005BE">
        <w:t>/</w:t>
      </w:r>
      <w:r>
        <w:t>kaNThA</w:t>
      </w:r>
      <w:r w:rsidR="00A005BE">
        <w:t>%</w:t>
      </w:r>
      <w:r>
        <w:t>2H Siti</w:t>
      </w:r>
      <w:r w:rsidR="00A005BE">
        <w:t>/</w:t>
      </w:r>
      <w:proofErr w:type="spellStart"/>
      <w:r>
        <w:t>kaNThA</w:t>
      </w:r>
      <w:proofErr w:type="spellEnd"/>
      <w:r w:rsidR="00A005BE">
        <w:t>/</w:t>
      </w:r>
      <w:r>
        <w:t>2 ~nIla</w:t>
      </w:r>
      <w:r w:rsidR="00A005BE">
        <w:t>+</w:t>
      </w:r>
      <w:r>
        <w:t>g3rIvA</w:t>
      </w:r>
      <w:r w:rsidR="00A005BE">
        <w:t>/</w:t>
      </w:r>
      <w:r>
        <w:t xml:space="preserve"> ~nIla</w:t>
      </w:r>
      <w:r w:rsidR="00A005BE">
        <w:t>+</w:t>
      </w:r>
      <w:r>
        <w:t>g3rIvAH Siti</w:t>
      </w:r>
      <w:r w:rsidR="00A005BE">
        <w:t>/</w:t>
      </w:r>
      <w:r>
        <w:t>kaNThA</w:t>
      </w:r>
      <w:r w:rsidR="00A005BE">
        <w:t>%</w:t>
      </w:r>
      <w:r>
        <w:t xml:space="preserve">2H | </w:t>
      </w:r>
    </w:p>
    <w:p w14:paraId="10DDAF8C" w14:textId="27A0A9AD" w:rsidR="00AC10CC" w:rsidRDefault="00665F3D">
      <w:r>
        <w:t>21)</w:t>
      </w:r>
      <w:r>
        <w:tab/>
        <w:t>4.5.11.1(18)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>g3rIvAH |</w:t>
      </w:r>
    </w:p>
    <w:p w14:paraId="23A43B0B" w14:textId="01D2B195" w:rsidR="00AC10CC" w:rsidRDefault="00665F3D">
      <w:r>
        <w:t>~nIla</w:t>
      </w:r>
      <w:r w:rsidR="00A005BE">
        <w:t>+</w:t>
      </w:r>
      <w:r>
        <w:t>g3rIvA</w:t>
      </w:r>
      <w:r w:rsidR="00A005BE">
        <w:t>/</w:t>
      </w:r>
      <w:r>
        <w:t xml:space="preserve"> iti</w:t>
      </w:r>
      <w:r w:rsidR="00A005BE">
        <w:t>/</w:t>
      </w:r>
      <w:r>
        <w:t xml:space="preserve"> ~</w:t>
      </w:r>
      <w:proofErr w:type="spellStart"/>
      <w:r>
        <w:t>nIla</w:t>
      </w:r>
      <w:proofErr w:type="spellEnd"/>
      <w:r w:rsidR="00A005BE">
        <w:t>+</w:t>
      </w:r>
      <w:r>
        <w:t xml:space="preserve"> - g3rI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6E79DCC6" w14:textId="182C84E3" w:rsidR="00AC10CC" w:rsidRDefault="00665F3D">
      <w:r>
        <w:t>22)</w:t>
      </w:r>
      <w:r>
        <w:tab/>
        <w:t>4.5.11.1(19)</w:t>
      </w:r>
      <w:proofErr w:type="gramStart"/>
      <w:r>
        <w:t>-  Si</w:t>
      </w:r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%</w:t>
      </w:r>
      <w:r>
        <w:t>2H | Sa</w:t>
      </w:r>
      <w:r w:rsidR="00A005BE">
        <w:t>/</w:t>
      </w:r>
      <w:proofErr w:type="spellStart"/>
      <w:r>
        <w:t>rvAH</w:t>
      </w:r>
      <w:proofErr w:type="spellEnd"/>
      <w:r>
        <w:t xml:space="preserve"> |</w:t>
      </w:r>
    </w:p>
    <w:p w14:paraId="54179895" w14:textId="277C0FF9" w:rsidR="00AC10CC" w:rsidRDefault="00665F3D">
      <w:r>
        <w:t>Si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%</w:t>
      </w:r>
      <w:r>
        <w:t>2H Sa</w:t>
      </w:r>
      <w:r w:rsidR="00A005BE">
        <w:t>/</w:t>
      </w:r>
      <w:proofErr w:type="spellStart"/>
      <w:r>
        <w:t>rvAH</w:t>
      </w:r>
      <w:proofErr w:type="spellEnd"/>
      <w:r>
        <w:t xml:space="preserve"> Sa</w:t>
      </w:r>
      <w:r w:rsidR="00A005BE">
        <w:t>/</w:t>
      </w:r>
      <w:proofErr w:type="spellStart"/>
      <w:r>
        <w:t>rvAH</w:t>
      </w:r>
      <w:proofErr w:type="spellEnd"/>
      <w:r>
        <w:t xml:space="preserve"> </w:t>
      </w:r>
      <w:proofErr w:type="spellStart"/>
      <w:r>
        <w:t>Si</w:t>
      </w:r>
      <w:r w:rsidR="00A005BE">
        <w:t>+</w:t>
      </w:r>
      <w:r>
        <w:t>ti</w:t>
      </w:r>
      <w:proofErr w:type="spellEnd"/>
      <w:r w:rsidR="00A005BE">
        <w:t>/</w:t>
      </w:r>
      <w:r>
        <w:t>kaNThA</w:t>
      </w:r>
      <w:r w:rsidR="00A005BE">
        <w:t>%</w:t>
      </w:r>
      <w:r>
        <w:t>2H Siti</w:t>
      </w:r>
      <w:r w:rsidR="00A005BE">
        <w:t>/</w:t>
      </w:r>
      <w:r>
        <w:t>kaNThA</w:t>
      </w:r>
      <w:r w:rsidR="00A005BE">
        <w:t>%</w:t>
      </w:r>
      <w:r>
        <w:t>2H Sa</w:t>
      </w:r>
      <w:r w:rsidR="00A005BE">
        <w:t>/</w:t>
      </w:r>
      <w:proofErr w:type="spellStart"/>
      <w:r>
        <w:t>rvA</w:t>
      </w:r>
      <w:r>
        <w:t>H</w:t>
      </w:r>
      <w:proofErr w:type="spellEnd"/>
      <w:r>
        <w:t xml:space="preserve"> | </w:t>
      </w:r>
    </w:p>
    <w:p w14:paraId="28456153" w14:textId="3478DBC5" w:rsidR="00AC10CC" w:rsidRDefault="00665F3D">
      <w:r>
        <w:t>23)</w:t>
      </w:r>
      <w:r>
        <w:tab/>
        <w:t>4.5.11.1(19)</w:t>
      </w:r>
      <w:proofErr w:type="gramStart"/>
      <w:r>
        <w:t>-  Si</w:t>
      </w:r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%</w:t>
      </w:r>
      <w:r>
        <w:t>2H |</w:t>
      </w:r>
    </w:p>
    <w:p w14:paraId="08B374CA" w14:textId="12313FDB" w:rsidR="00AC10CC" w:rsidRDefault="00665F3D">
      <w:r>
        <w:t>Si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kaNThA</w:t>
      </w:r>
      <w:proofErr w:type="spellEnd"/>
      <w:r w:rsidR="00A005BE">
        <w:t>/</w:t>
      </w:r>
      <w:r>
        <w:t>2 iti</w:t>
      </w:r>
      <w:r w:rsidR="00A005BE">
        <w:t>+</w:t>
      </w:r>
      <w:r>
        <w:t xml:space="preserve"> Siti - kaNThA</w:t>
      </w:r>
      <w:r w:rsidR="00A005BE">
        <w:t>%</w:t>
      </w:r>
      <w:r>
        <w:t xml:space="preserve">2H | </w:t>
      </w:r>
    </w:p>
    <w:p w14:paraId="67940F5F" w14:textId="484C1871" w:rsidR="00AC10CC" w:rsidRDefault="00665F3D">
      <w:r>
        <w:t>24)</w:t>
      </w:r>
      <w:r>
        <w:tab/>
        <w:t>4.5.11.1(20)</w:t>
      </w:r>
      <w:proofErr w:type="gramStart"/>
      <w:r>
        <w:t>-  Sa</w:t>
      </w:r>
      <w:proofErr w:type="gramEnd"/>
      <w:r w:rsidR="00A005BE">
        <w:t>/</w:t>
      </w:r>
      <w:proofErr w:type="spellStart"/>
      <w:r>
        <w:t>rvAH</w:t>
      </w:r>
      <w:proofErr w:type="spellEnd"/>
      <w:r>
        <w:t xml:space="preserve"> | a</w:t>
      </w:r>
      <w:r w:rsidR="00A005BE">
        <w:t>/</w:t>
      </w:r>
      <w:r>
        <w:t>dha4H |</w:t>
      </w:r>
    </w:p>
    <w:p w14:paraId="361E8CE0" w14:textId="69E608A6" w:rsidR="00AC10CC" w:rsidRDefault="00665F3D">
      <w:r>
        <w:t>Sa</w:t>
      </w:r>
      <w:r w:rsidR="00A005BE">
        <w:t>/</w:t>
      </w:r>
      <w:proofErr w:type="spellStart"/>
      <w:r>
        <w:t>rvA</w:t>
      </w:r>
      <w:proofErr w:type="spellEnd"/>
      <w:r>
        <w:t xml:space="preserve"> a</w:t>
      </w:r>
      <w:r w:rsidR="00A005BE">
        <w:t>/</w:t>
      </w:r>
      <w:r>
        <w:t>dhO</w:t>
      </w:r>
      <w:r w:rsidR="00A005BE">
        <w:t>+</w:t>
      </w:r>
      <w:r>
        <w:t>4 &amp;dha4H Sa</w:t>
      </w:r>
      <w:r w:rsidR="00A005BE">
        <w:t>/</w:t>
      </w:r>
      <w:proofErr w:type="spellStart"/>
      <w:r>
        <w:t>rvAH</w:t>
      </w:r>
      <w:proofErr w:type="spellEnd"/>
      <w:r>
        <w:t xml:space="preserve"> Sa</w:t>
      </w:r>
      <w:r w:rsidR="00A005BE">
        <w:t>/</w:t>
      </w:r>
      <w:proofErr w:type="spellStart"/>
      <w:r>
        <w:t>rvA</w:t>
      </w:r>
      <w:proofErr w:type="spellEnd"/>
      <w:r>
        <w:t xml:space="preserve"> a</w:t>
      </w:r>
      <w:r w:rsidR="00A005BE">
        <w:t>/</w:t>
      </w:r>
      <w:r>
        <w:t xml:space="preserve">dha4H | </w:t>
      </w:r>
    </w:p>
    <w:p w14:paraId="4D0F2D4A" w14:textId="7D6FB16D" w:rsidR="00AC10CC" w:rsidRDefault="00665F3D">
      <w:r>
        <w:t>25)</w:t>
      </w:r>
      <w:r>
        <w:tab/>
        <w:t>4.5.11.1(21)</w:t>
      </w:r>
      <w:proofErr w:type="gramStart"/>
      <w:r>
        <w:t>-  a</w:t>
      </w:r>
      <w:proofErr w:type="gramEnd"/>
      <w:r w:rsidR="00A005BE">
        <w:t>/</w:t>
      </w:r>
      <w:r>
        <w:t xml:space="preserve">dha4H | </w:t>
      </w:r>
      <w:proofErr w:type="spellStart"/>
      <w:r>
        <w:t>kSha</w:t>
      </w:r>
      <w:proofErr w:type="spellEnd"/>
      <w:r w:rsidR="00A005BE">
        <w:t>/</w:t>
      </w:r>
      <w:r>
        <w:t>mA</w:t>
      </w:r>
      <w:r w:rsidR="00A005BE">
        <w:t>/</w:t>
      </w:r>
      <w:r>
        <w:t>ca</w:t>
      </w:r>
      <w:r w:rsidR="00A005BE">
        <w:t>/</w:t>
      </w:r>
      <w:proofErr w:type="spellStart"/>
      <w:r>
        <w:t>rAH</w:t>
      </w:r>
      <w:proofErr w:type="spellEnd"/>
      <w:r>
        <w:t xml:space="preserve"> ||</w:t>
      </w:r>
    </w:p>
    <w:p w14:paraId="5A494766" w14:textId="690D0573" w:rsidR="00AC10CC" w:rsidRDefault="00665F3D">
      <w:r>
        <w:t>a</w:t>
      </w:r>
      <w:r w:rsidR="00A005BE">
        <w:t>/</w:t>
      </w:r>
      <w:r>
        <w:t xml:space="preserve">dha4H </w:t>
      </w:r>
      <w:proofErr w:type="spellStart"/>
      <w:r>
        <w:t>kSha</w:t>
      </w:r>
      <w:r w:rsidR="00A005BE">
        <w:t>+</w:t>
      </w:r>
      <w:r>
        <w:t>mAca</w:t>
      </w:r>
      <w:proofErr w:type="spellEnd"/>
      <w:r w:rsidR="00A005BE">
        <w:t>/</w:t>
      </w:r>
      <w:proofErr w:type="spellStart"/>
      <w:r>
        <w:t>rAH</w:t>
      </w:r>
      <w:proofErr w:type="spellEnd"/>
      <w:r>
        <w:t xml:space="preserve"> </w:t>
      </w:r>
      <w:proofErr w:type="spellStart"/>
      <w:r>
        <w:t>kSha</w:t>
      </w:r>
      <w:r w:rsidR="00A005BE">
        <w:t>+</w:t>
      </w:r>
      <w:r>
        <w:t>mAca</w:t>
      </w:r>
      <w:proofErr w:type="spellEnd"/>
      <w:r w:rsidR="00A005BE">
        <w:t>/</w:t>
      </w:r>
      <w:proofErr w:type="spellStart"/>
      <w:r>
        <w:t>rA</w:t>
      </w:r>
      <w:proofErr w:type="spellEnd"/>
      <w:r>
        <w:t xml:space="preserve"> a</w:t>
      </w:r>
      <w:r w:rsidR="00A005BE">
        <w:t>/</w:t>
      </w:r>
      <w:r>
        <w:t>dhO</w:t>
      </w:r>
      <w:r w:rsidR="00A005BE">
        <w:t>+</w:t>
      </w:r>
      <w:r>
        <w:t xml:space="preserve">4 &amp;dha4H </w:t>
      </w:r>
      <w:proofErr w:type="spellStart"/>
      <w:r>
        <w:t>kSha</w:t>
      </w:r>
      <w:r w:rsidR="00A005BE">
        <w:t>+</w:t>
      </w:r>
      <w:r>
        <w:t>mAca</w:t>
      </w:r>
      <w:proofErr w:type="spellEnd"/>
      <w:r w:rsidR="00A005BE">
        <w:t>/</w:t>
      </w:r>
      <w:proofErr w:type="spellStart"/>
      <w:r>
        <w:t>rAH</w:t>
      </w:r>
      <w:proofErr w:type="spellEnd"/>
      <w:r>
        <w:t xml:space="preserve"> | </w:t>
      </w:r>
    </w:p>
    <w:p w14:paraId="4844F3E3" w14:textId="13FBB977" w:rsidR="00AC10CC" w:rsidRDefault="00665F3D">
      <w:r>
        <w:t>26)</w:t>
      </w:r>
      <w:r>
        <w:tab/>
        <w:t>4.5.11.1(22)</w:t>
      </w:r>
      <w:proofErr w:type="gramStart"/>
      <w:r>
        <w:t xml:space="preserve">-  </w:t>
      </w:r>
      <w:proofErr w:type="spellStart"/>
      <w:r>
        <w:t>kSha</w:t>
      </w:r>
      <w:proofErr w:type="spellEnd"/>
      <w:proofErr w:type="gramEnd"/>
      <w:r w:rsidR="00A005BE">
        <w:t>/</w:t>
      </w:r>
      <w:r>
        <w:t>mA</w:t>
      </w:r>
      <w:r w:rsidR="00A005BE">
        <w:t>/</w:t>
      </w:r>
      <w:r>
        <w:t>ca</w:t>
      </w:r>
      <w:r w:rsidR="00A005BE">
        <w:t>/</w:t>
      </w:r>
      <w:proofErr w:type="spellStart"/>
      <w:r>
        <w:t>rAH</w:t>
      </w:r>
      <w:proofErr w:type="spellEnd"/>
      <w:r>
        <w:t xml:space="preserve"> ||</w:t>
      </w:r>
    </w:p>
    <w:p w14:paraId="184D3185" w14:textId="452A473C" w:rsidR="00AC10CC" w:rsidRDefault="00665F3D">
      <w:proofErr w:type="spellStart"/>
      <w:r>
        <w:t>kSha</w:t>
      </w:r>
      <w:proofErr w:type="spellEnd"/>
      <w:r w:rsidR="00A005BE">
        <w:t>/</w:t>
      </w:r>
      <w:r>
        <w:t>mA</w:t>
      </w:r>
      <w:r w:rsidR="00A005BE">
        <w:t>/</w:t>
      </w:r>
      <w:r>
        <w:t>ca</w:t>
      </w:r>
      <w:r w:rsidR="00A005BE">
        <w:t>/</w:t>
      </w:r>
      <w:proofErr w:type="spellStart"/>
      <w:r>
        <w:t>rA</w:t>
      </w:r>
      <w:proofErr w:type="spellEnd"/>
      <w:r>
        <w:t xml:space="preserve"> iti</w:t>
      </w:r>
      <w:r w:rsidR="00A005BE">
        <w:t>+</w:t>
      </w:r>
      <w:r>
        <w:t xml:space="preserve"> </w:t>
      </w:r>
      <w:proofErr w:type="spellStart"/>
      <w:r>
        <w:t>kShamAca</w:t>
      </w:r>
      <w:proofErr w:type="spellEnd"/>
      <w:r w:rsidR="00A005BE">
        <w:t>/</w:t>
      </w:r>
      <w:proofErr w:type="spellStart"/>
      <w:r>
        <w:t>rAH</w:t>
      </w:r>
      <w:proofErr w:type="spellEnd"/>
      <w:r>
        <w:t xml:space="preserve"> | </w:t>
      </w:r>
    </w:p>
    <w:p w14:paraId="64717DED" w14:textId="64BECDB2" w:rsidR="00AC10CC" w:rsidRDefault="00665F3D">
      <w:r>
        <w:t>27)</w:t>
      </w:r>
      <w:r>
        <w:tab/>
        <w:t>4.5.11.1(23)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>g3rIvAH | Si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%</w:t>
      </w:r>
      <w:r>
        <w:t>2H |</w:t>
      </w:r>
    </w:p>
    <w:p w14:paraId="70F8D94B" w14:textId="215B2665" w:rsidR="00AC10CC" w:rsidRDefault="00665F3D">
      <w:r>
        <w:t>~nIla</w:t>
      </w:r>
      <w:r w:rsidR="00A005BE">
        <w:t>+</w:t>
      </w:r>
      <w:r>
        <w:t>g3rIvAH Siti</w:t>
      </w:r>
      <w:r w:rsidR="00A005BE">
        <w:t>/</w:t>
      </w:r>
      <w:r>
        <w:t>kaNThA</w:t>
      </w:r>
      <w:r w:rsidR="00A005BE">
        <w:t>%</w:t>
      </w:r>
      <w:r>
        <w:t>2H Siti</w:t>
      </w:r>
      <w:r w:rsidR="00A005BE">
        <w:t>/</w:t>
      </w:r>
      <w:proofErr w:type="spellStart"/>
      <w:r>
        <w:t>kaNThA</w:t>
      </w:r>
      <w:proofErr w:type="spellEnd"/>
      <w:r w:rsidR="00A005BE">
        <w:t>/</w:t>
      </w:r>
      <w:r>
        <w:t>2 ~nIla</w:t>
      </w:r>
      <w:r w:rsidR="00A005BE">
        <w:t>+</w:t>
      </w:r>
      <w:r>
        <w:t>g3rIvA</w:t>
      </w:r>
      <w:r w:rsidR="00A005BE">
        <w:t>/</w:t>
      </w:r>
      <w:r>
        <w:t xml:space="preserve"> ~nIla</w:t>
      </w:r>
      <w:r w:rsidR="00A005BE">
        <w:t>+</w:t>
      </w:r>
      <w:r>
        <w:t>g</w:t>
      </w:r>
      <w:r>
        <w:t>3rIvAH Siti</w:t>
      </w:r>
      <w:r w:rsidR="00A005BE">
        <w:t>/</w:t>
      </w:r>
      <w:r>
        <w:t>kaNThA</w:t>
      </w:r>
      <w:r w:rsidR="00A005BE">
        <w:t>%</w:t>
      </w:r>
      <w:r>
        <w:t xml:space="preserve">2H | </w:t>
      </w:r>
    </w:p>
    <w:p w14:paraId="15B4F72D" w14:textId="041AF8EF" w:rsidR="00AC10CC" w:rsidRDefault="00665F3D">
      <w:r>
        <w:t>28)</w:t>
      </w:r>
      <w:r>
        <w:tab/>
        <w:t>4.5.11.1(23)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>g3rIvAH |</w:t>
      </w:r>
    </w:p>
    <w:p w14:paraId="5A7B4699" w14:textId="6C9AA5C4" w:rsidR="00AC10CC" w:rsidRDefault="00665F3D">
      <w:r>
        <w:t>~nIla</w:t>
      </w:r>
      <w:r w:rsidR="00A005BE">
        <w:t>+</w:t>
      </w:r>
      <w:r>
        <w:t>g3rIvA</w:t>
      </w:r>
      <w:r w:rsidR="00A005BE">
        <w:t>/</w:t>
      </w:r>
      <w:r>
        <w:t xml:space="preserve"> iti</w:t>
      </w:r>
      <w:r w:rsidR="00A005BE">
        <w:t>/</w:t>
      </w:r>
      <w:r>
        <w:t xml:space="preserve"> ~</w:t>
      </w:r>
      <w:proofErr w:type="spellStart"/>
      <w:r>
        <w:t>nIla</w:t>
      </w:r>
      <w:proofErr w:type="spellEnd"/>
      <w:r w:rsidR="00A005BE">
        <w:t>+</w:t>
      </w:r>
      <w:r>
        <w:t xml:space="preserve"> - g3rI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46503FD6" w14:textId="6DBE8210" w:rsidR="00AC10CC" w:rsidRDefault="00665F3D">
      <w:r>
        <w:t>29)</w:t>
      </w:r>
      <w:r>
        <w:tab/>
        <w:t>4.5.11.1(24)</w:t>
      </w:r>
      <w:proofErr w:type="gramStart"/>
      <w:r>
        <w:t>-  Si</w:t>
      </w:r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%</w:t>
      </w:r>
      <w:r>
        <w:t>2H | di3va</w:t>
      </w:r>
      <w:r w:rsidR="00A005BE">
        <w:t>%</w:t>
      </w:r>
      <w:r>
        <w:t>m |</w:t>
      </w:r>
    </w:p>
    <w:p w14:paraId="0FADCFEF" w14:textId="1017B166" w:rsidR="00AC10CC" w:rsidRDefault="00665F3D">
      <w:r>
        <w:t>Si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kaNThA</w:t>
      </w:r>
      <w:proofErr w:type="spellEnd"/>
      <w:r w:rsidR="00A005BE">
        <w:t>/</w:t>
      </w:r>
      <w:r>
        <w:t>2 di3va</w:t>
      </w:r>
      <w:r w:rsidR="00A005BE">
        <w:t>/</w:t>
      </w:r>
      <w:r>
        <w:t>m di3va(gm</w:t>
      </w:r>
      <w:r w:rsidR="00A005BE">
        <w:t>+</w:t>
      </w:r>
      <w:r>
        <w:t>) Siti</w:t>
      </w:r>
      <w:r w:rsidR="00A005BE">
        <w:t>/</w:t>
      </w:r>
      <w:r>
        <w:t>kaNThA</w:t>
      </w:r>
      <w:r w:rsidR="00A005BE">
        <w:t>%</w:t>
      </w:r>
      <w:r>
        <w:t>2H Siti</w:t>
      </w:r>
      <w:r w:rsidR="00A005BE">
        <w:t>/</w:t>
      </w:r>
      <w:proofErr w:type="spellStart"/>
      <w:r>
        <w:t>kaNThA</w:t>
      </w:r>
      <w:proofErr w:type="spellEnd"/>
      <w:r w:rsidR="00A005BE">
        <w:t>/</w:t>
      </w:r>
      <w:r>
        <w:t>2 di3va</w:t>
      </w:r>
      <w:r w:rsidR="00A005BE">
        <w:t>%</w:t>
      </w:r>
      <w:r>
        <w:t xml:space="preserve">m | </w:t>
      </w:r>
    </w:p>
    <w:p w14:paraId="1A0EB97A" w14:textId="4E6490C3" w:rsidR="00AC10CC" w:rsidRDefault="00665F3D">
      <w:r>
        <w:t>30)</w:t>
      </w:r>
      <w:r>
        <w:tab/>
        <w:t>4.5.11.1(24)</w:t>
      </w:r>
      <w:proofErr w:type="gramStart"/>
      <w:r>
        <w:t>-  Si</w:t>
      </w:r>
      <w:proofErr w:type="gramEnd"/>
      <w:r w:rsidR="00A005BE">
        <w:t>/</w:t>
      </w:r>
      <w:proofErr w:type="spellStart"/>
      <w:r>
        <w:t>ti</w:t>
      </w:r>
      <w:proofErr w:type="spellEnd"/>
      <w:r w:rsidR="00A005BE">
        <w:t>/</w:t>
      </w:r>
      <w:r>
        <w:t>kaNThA</w:t>
      </w:r>
      <w:r w:rsidR="00A005BE">
        <w:t>%</w:t>
      </w:r>
      <w:r>
        <w:t>2H |</w:t>
      </w:r>
    </w:p>
    <w:p w14:paraId="41EE32E5" w14:textId="754EE8A3" w:rsidR="00AC10CC" w:rsidRDefault="00665F3D">
      <w:r>
        <w:t>Si</w:t>
      </w:r>
      <w:r w:rsidR="00A005BE">
        <w:t>/</w:t>
      </w:r>
      <w:proofErr w:type="spellStart"/>
      <w:r>
        <w:t>ti</w:t>
      </w:r>
      <w:proofErr w:type="spellEnd"/>
      <w:r w:rsidR="00A005BE">
        <w:t>/</w:t>
      </w:r>
      <w:proofErr w:type="spellStart"/>
      <w:r>
        <w:t>kaNThA</w:t>
      </w:r>
      <w:proofErr w:type="spellEnd"/>
      <w:r w:rsidR="00A005BE">
        <w:t>/</w:t>
      </w:r>
      <w:r>
        <w:t>2 iti</w:t>
      </w:r>
      <w:r w:rsidR="00A005BE">
        <w:t>+</w:t>
      </w:r>
      <w:r>
        <w:t xml:space="preserve"> Siti - kaNThA</w:t>
      </w:r>
      <w:r w:rsidR="00A005BE">
        <w:t>%</w:t>
      </w:r>
      <w:r>
        <w:t xml:space="preserve">2H | </w:t>
      </w:r>
    </w:p>
    <w:p w14:paraId="6A235028" w14:textId="775112E0" w:rsidR="00AC10CC" w:rsidRDefault="00665F3D">
      <w:r>
        <w:lastRenderedPageBreak/>
        <w:t>31)</w:t>
      </w:r>
      <w:r>
        <w:tab/>
        <w:t>4.5.11.1(25)</w:t>
      </w:r>
      <w:proofErr w:type="gramStart"/>
      <w:r>
        <w:t>-  di</w:t>
      </w:r>
      <w:proofErr w:type="gramEnd"/>
      <w:r>
        <w:t>3va</w:t>
      </w:r>
      <w:r w:rsidR="00A005BE">
        <w:t>%</w:t>
      </w:r>
      <w:r>
        <w:t xml:space="preserve">m | </w:t>
      </w:r>
      <w:proofErr w:type="spellStart"/>
      <w:r>
        <w:t>ru</w:t>
      </w:r>
      <w:proofErr w:type="spellEnd"/>
      <w:r w:rsidR="00A005BE">
        <w:t>/</w:t>
      </w:r>
      <w:r>
        <w:t>d3rAH |</w:t>
      </w:r>
    </w:p>
    <w:p w14:paraId="67C70DFB" w14:textId="497DE016" w:rsidR="00AC10CC" w:rsidRDefault="00665F3D">
      <w:r>
        <w:t>di3va(gm</w:t>
      </w:r>
      <w:r w:rsidR="00A005BE">
        <w:t>+</w:t>
      </w:r>
      <w:r>
        <w:t xml:space="preserve">)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ru</w:t>
      </w:r>
      <w:proofErr w:type="spellEnd"/>
      <w:r w:rsidR="00A005BE">
        <w:t>/</w:t>
      </w:r>
      <w:r>
        <w:t>d3rA di3va</w:t>
      </w:r>
      <w:r w:rsidR="00A005BE">
        <w:t>/</w:t>
      </w:r>
      <w:r>
        <w:t>m di3va(gm</w:t>
      </w:r>
      <w:r w:rsidR="00A005BE">
        <w:t>+</w:t>
      </w:r>
      <w:r>
        <w:t xml:space="preserve">) </w:t>
      </w:r>
      <w:proofErr w:type="spellStart"/>
      <w:r>
        <w:t>ru</w:t>
      </w:r>
      <w:proofErr w:type="spellEnd"/>
      <w:r w:rsidR="00A005BE">
        <w:t>/</w:t>
      </w:r>
      <w:r>
        <w:t xml:space="preserve">d3rAH | </w:t>
      </w:r>
    </w:p>
    <w:p w14:paraId="5A705543" w14:textId="17587294" w:rsidR="00AC10CC" w:rsidRDefault="00665F3D">
      <w:r>
        <w:t>32)</w:t>
      </w:r>
      <w:r>
        <w:tab/>
        <w:t>4.5</w:t>
      </w:r>
      <w:r>
        <w:t>.11.1(26)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 xml:space="preserve">d3rAH | </w:t>
      </w:r>
      <w:proofErr w:type="spellStart"/>
      <w:r>
        <w:t>upa</w:t>
      </w:r>
      <w:r w:rsidR="00A005BE">
        <w:t>+</w:t>
      </w:r>
      <w:r>
        <w:t>SritAH</w:t>
      </w:r>
      <w:proofErr w:type="spellEnd"/>
      <w:r>
        <w:t xml:space="preserve"> ||</w:t>
      </w:r>
    </w:p>
    <w:p w14:paraId="2283C794" w14:textId="67DB8179" w:rsidR="00AC10CC" w:rsidRDefault="00665F3D"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upa</w:t>
      </w:r>
      <w:r w:rsidR="00A005BE">
        <w:t>+</w:t>
      </w:r>
      <w:r>
        <w:t>SritA</w:t>
      </w:r>
      <w:proofErr w:type="spellEnd"/>
      <w:r w:rsidR="00A005BE">
        <w:t>/</w:t>
      </w:r>
      <w:r>
        <w:t xml:space="preserve"> </w:t>
      </w:r>
      <w:proofErr w:type="spellStart"/>
      <w:r>
        <w:t>upa</w:t>
      </w:r>
      <w:r w:rsidR="00A005BE">
        <w:t>+</w:t>
      </w:r>
      <w:r>
        <w:t>SritA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upa</w:t>
      </w:r>
      <w:r w:rsidR="00A005BE">
        <w:t>+</w:t>
      </w:r>
      <w:r>
        <w:t>SritAH</w:t>
      </w:r>
      <w:proofErr w:type="spellEnd"/>
      <w:r>
        <w:t xml:space="preserve"> | </w:t>
      </w:r>
    </w:p>
    <w:p w14:paraId="348C433F" w14:textId="6CA1DDF6" w:rsidR="00AC10CC" w:rsidRDefault="00665F3D">
      <w:r>
        <w:t>33)</w:t>
      </w:r>
      <w:r>
        <w:tab/>
        <w:t>4.5.11.1(27)</w:t>
      </w:r>
      <w:proofErr w:type="gramStart"/>
      <w:r>
        <w:t xml:space="preserve">-  </w:t>
      </w:r>
      <w:proofErr w:type="spellStart"/>
      <w:r>
        <w:t>upa</w:t>
      </w:r>
      <w:proofErr w:type="gramEnd"/>
      <w:r w:rsidR="00A005BE">
        <w:t>+</w:t>
      </w:r>
      <w:r>
        <w:t>SritAH</w:t>
      </w:r>
      <w:proofErr w:type="spellEnd"/>
      <w:r>
        <w:t xml:space="preserve"> ||</w:t>
      </w:r>
    </w:p>
    <w:p w14:paraId="03FC907F" w14:textId="4A13D108" w:rsidR="00AC10CC" w:rsidRDefault="00665F3D">
      <w:proofErr w:type="spellStart"/>
      <w:r>
        <w:t>upa</w:t>
      </w:r>
      <w:r w:rsidR="00A005BE">
        <w:t>+</w:t>
      </w:r>
      <w:r>
        <w:t>SritA</w:t>
      </w:r>
      <w:proofErr w:type="spellEnd"/>
      <w:r w:rsidR="00A005BE">
        <w:t>/</w:t>
      </w:r>
      <w:proofErr w:type="spellStart"/>
      <w:r>
        <w:t>ityupa</w:t>
      </w:r>
      <w:proofErr w:type="spellEnd"/>
      <w:r w:rsidR="00A005BE">
        <w:t>+</w:t>
      </w:r>
      <w:r>
        <w:t xml:space="preserve"> - Sri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r>
        <w:t xml:space="preserve">H | </w:t>
      </w:r>
    </w:p>
    <w:p w14:paraId="0B400BFE" w14:textId="41F8A2C1" w:rsidR="00AC10CC" w:rsidRDefault="00665F3D">
      <w:r>
        <w:t>34)</w:t>
      </w:r>
      <w:r>
        <w:tab/>
        <w:t>4.5.11.1(28)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kShEShu</w:t>
      </w:r>
      <w:proofErr w:type="spellEnd"/>
      <w:r w:rsidR="00A005BE">
        <w:t>+</w:t>
      </w:r>
      <w:r>
        <w:t xml:space="preserve"> |</w:t>
      </w:r>
    </w:p>
    <w:p w14:paraId="3318B710" w14:textId="06AAD83C" w:rsidR="00AC10CC" w:rsidRDefault="00665F3D">
      <w:proofErr w:type="spellStart"/>
      <w:r>
        <w:t>yE</w:t>
      </w:r>
      <w:proofErr w:type="spellEnd"/>
      <w:r>
        <w:t xml:space="preserve">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kShEShu</w:t>
      </w:r>
      <w:proofErr w:type="spellEnd"/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kShEShu</w:t>
      </w:r>
      <w:proofErr w:type="spellEnd"/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kShEShu</w:t>
      </w:r>
      <w:proofErr w:type="spellEnd"/>
      <w:r w:rsidR="00A005BE">
        <w:t>+</w:t>
      </w:r>
      <w:r>
        <w:t xml:space="preserve"> | </w:t>
      </w:r>
    </w:p>
    <w:p w14:paraId="5633A598" w14:textId="475E8FDE" w:rsidR="00AC10CC" w:rsidRDefault="00665F3D">
      <w:r>
        <w:t>35)</w:t>
      </w:r>
      <w:r>
        <w:tab/>
        <w:t>4</w:t>
      </w:r>
      <w:r>
        <w:t>.5.11.1(29)</w:t>
      </w:r>
      <w:proofErr w:type="gramStart"/>
      <w:r>
        <w:t xml:space="preserve">-  </w:t>
      </w:r>
      <w:proofErr w:type="spellStart"/>
      <w:r>
        <w:t>vRu</w:t>
      </w:r>
      <w:proofErr w:type="spellEnd"/>
      <w:proofErr w:type="gramEnd"/>
      <w:r w:rsidR="00A005BE">
        <w:t>/</w:t>
      </w:r>
      <w:proofErr w:type="spellStart"/>
      <w:r>
        <w:t>kShEShu</w:t>
      </w:r>
      <w:proofErr w:type="spellEnd"/>
      <w:r w:rsidR="00A005BE">
        <w:t>+</w:t>
      </w:r>
      <w:r>
        <w:t xml:space="preserve"> |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rAH</w:t>
      </w:r>
      <w:proofErr w:type="spellEnd"/>
      <w:r>
        <w:t xml:space="preserve"> |</w:t>
      </w:r>
    </w:p>
    <w:p w14:paraId="1664AEAF" w14:textId="110413BC" w:rsidR="00AC10CC" w:rsidRDefault="00665F3D">
      <w:proofErr w:type="spellStart"/>
      <w:r>
        <w:t>vRu</w:t>
      </w:r>
      <w:proofErr w:type="spellEnd"/>
      <w:r w:rsidR="00A005BE">
        <w:t>/</w:t>
      </w:r>
      <w:proofErr w:type="spellStart"/>
      <w:r>
        <w:t>kShEShu</w:t>
      </w:r>
      <w:proofErr w:type="spellEnd"/>
      <w:r w:rsidR="00A005BE">
        <w:t>+</w:t>
      </w:r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rAH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</w:t>
      </w:r>
      <w:proofErr w:type="spellEnd"/>
      <w:r>
        <w:t xml:space="preserve">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kShEShu</w:t>
      </w:r>
      <w:proofErr w:type="spellEnd"/>
      <w:r w:rsidR="00A005BE">
        <w:t>+</w:t>
      </w:r>
      <w:r>
        <w:t xml:space="preserve"> </w:t>
      </w:r>
      <w:proofErr w:type="spellStart"/>
      <w:r>
        <w:t>vRu</w:t>
      </w:r>
      <w:proofErr w:type="spellEnd"/>
      <w:r w:rsidR="00A005BE">
        <w:t>/</w:t>
      </w:r>
      <w:proofErr w:type="spellStart"/>
      <w:r>
        <w:t>kShEShu</w:t>
      </w:r>
      <w:proofErr w:type="spellEnd"/>
      <w:r w:rsidR="00A005BE">
        <w:t>+</w:t>
      </w:r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rAH</w:t>
      </w:r>
      <w:proofErr w:type="spellEnd"/>
      <w:r>
        <w:t xml:space="preserve"> | </w:t>
      </w:r>
    </w:p>
    <w:p w14:paraId="2F8E29B8" w14:textId="5FC58CA8" w:rsidR="00AC10CC" w:rsidRDefault="00665F3D">
      <w:r>
        <w:t>36)</w:t>
      </w:r>
      <w:r>
        <w:tab/>
        <w:t>4.5.11.1(30)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proofErr w:type="spellStart"/>
      <w:r>
        <w:t>spi~jja</w:t>
      </w:r>
      <w:r w:rsidR="00A005BE">
        <w:t>+</w:t>
      </w:r>
      <w:r>
        <w:t>rAH</w:t>
      </w:r>
      <w:proofErr w:type="spellEnd"/>
      <w:r>
        <w:t xml:space="preserve"> | ~nIla</w:t>
      </w:r>
      <w:r w:rsidR="00A005BE">
        <w:t>+</w:t>
      </w:r>
      <w:r>
        <w:t>g3rIvAH |</w:t>
      </w:r>
    </w:p>
    <w:p w14:paraId="7BE34FE2" w14:textId="5FE73A94" w:rsidR="00AC10CC" w:rsidRDefault="00665F3D"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>g3rIvA</w:t>
      </w:r>
      <w:r w:rsidR="00A005BE">
        <w:t>/</w:t>
      </w:r>
      <w:r>
        <w:t xml:space="preserve"> ~nIla</w:t>
      </w:r>
      <w:r w:rsidR="00A005BE">
        <w:t>+</w:t>
      </w:r>
      <w:r>
        <w:t xml:space="preserve">g3rIvAH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rAH</w:t>
      </w:r>
      <w:proofErr w:type="spellEnd"/>
      <w:r>
        <w:t xml:space="preserve"> </w:t>
      </w:r>
      <w:proofErr w:type="spellStart"/>
      <w:r>
        <w:t>sa</w:t>
      </w:r>
      <w:proofErr w:type="spellEnd"/>
      <w:r w:rsidR="00A005BE">
        <w:t>/</w:t>
      </w:r>
      <w:proofErr w:type="spellStart"/>
      <w:r>
        <w:t>spi~jja</w:t>
      </w:r>
      <w:r w:rsidR="00A005BE">
        <w:t>+</w:t>
      </w:r>
      <w:r>
        <w:t>rA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 xml:space="preserve">g3rIvAH | </w:t>
      </w:r>
    </w:p>
    <w:p w14:paraId="5A7C7B59" w14:textId="72B6E3FF" w:rsidR="00AC10CC" w:rsidRDefault="00665F3D">
      <w:r>
        <w:t>37)</w:t>
      </w:r>
      <w:r>
        <w:tab/>
        <w:t>4.5.11.1(31)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 xml:space="preserve">g3rIvAH | </w:t>
      </w:r>
      <w:proofErr w:type="spellStart"/>
      <w:r>
        <w:t>vilO</w:t>
      </w:r>
      <w:r w:rsidR="00A005BE">
        <w:t>+</w:t>
      </w:r>
      <w:r>
        <w:t>hitAH</w:t>
      </w:r>
      <w:proofErr w:type="spellEnd"/>
      <w:r>
        <w:t xml:space="preserve"> ||</w:t>
      </w:r>
    </w:p>
    <w:p w14:paraId="7494F50C" w14:textId="3FDE0205" w:rsidR="00AC10CC" w:rsidRDefault="00665F3D">
      <w:r>
        <w:t>~nIla</w:t>
      </w:r>
      <w:r w:rsidR="00A005BE">
        <w:t>+</w:t>
      </w:r>
      <w:r>
        <w:t>g3rIvA</w:t>
      </w:r>
      <w:r w:rsidR="00A005BE">
        <w:t>/</w:t>
      </w:r>
      <w:r>
        <w:t xml:space="preserve"> </w:t>
      </w:r>
      <w:proofErr w:type="spellStart"/>
      <w:r>
        <w:t>vilO</w:t>
      </w:r>
      <w:r w:rsidR="00A005BE">
        <w:t>+</w:t>
      </w:r>
      <w:r>
        <w:t>hitA</w:t>
      </w:r>
      <w:proofErr w:type="spellEnd"/>
      <w:r w:rsidR="00A005BE">
        <w:t>/</w:t>
      </w:r>
      <w:r>
        <w:t xml:space="preserve"> </w:t>
      </w:r>
      <w:proofErr w:type="spellStart"/>
      <w:r>
        <w:t>vilO</w:t>
      </w:r>
      <w:r w:rsidR="00A005BE">
        <w:t>+</w:t>
      </w:r>
      <w:r>
        <w:t>hitA</w:t>
      </w:r>
      <w:proofErr w:type="spellEnd"/>
      <w:r w:rsidR="00A005BE">
        <w:t>/</w:t>
      </w:r>
      <w:r>
        <w:t xml:space="preserve"> ~nIla</w:t>
      </w:r>
      <w:r w:rsidR="00A005BE">
        <w:t>+</w:t>
      </w:r>
      <w:r>
        <w:t>g3rIvA</w:t>
      </w:r>
      <w:r w:rsidR="00A005BE">
        <w:t>/</w:t>
      </w:r>
      <w:r>
        <w:t xml:space="preserve"> ~nIla</w:t>
      </w:r>
      <w:r w:rsidR="00A005BE">
        <w:t>+</w:t>
      </w:r>
      <w:r>
        <w:t>g3rIvA</w:t>
      </w:r>
      <w:r w:rsidR="00A005BE">
        <w:t>/</w:t>
      </w:r>
      <w:r>
        <w:t xml:space="preserve"> </w:t>
      </w:r>
      <w:proofErr w:type="spellStart"/>
      <w:r>
        <w:t>vilO</w:t>
      </w:r>
      <w:r w:rsidR="00A005BE">
        <w:t>+</w:t>
      </w:r>
      <w:r>
        <w:t>hitAH</w:t>
      </w:r>
      <w:proofErr w:type="spellEnd"/>
      <w:r>
        <w:t xml:space="preserve"> | </w:t>
      </w:r>
    </w:p>
    <w:p w14:paraId="1189C6E5" w14:textId="00061527" w:rsidR="00AC10CC" w:rsidRDefault="00665F3D">
      <w:r>
        <w:t>38)</w:t>
      </w:r>
      <w:r>
        <w:tab/>
        <w:t>4.5.11.1(31)</w:t>
      </w:r>
      <w:proofErr w:type="gramStart"/>
      <w:r>
        <w:t>-  ~</w:t>
      </w:r>
      <w:proofErr w:type="gramEnd"/>
      <w:r>
        <w:t>nIla</w:t>
      </w:r>
      <w:r w:rsidR="00A005BE">
        <w:t>+</w:t>
      </w:r>
      <w:r>
        <w:t>g3rIvAH |</w:t>
      </w:r>
    </w:p>
    <w:p w14:paraId="6DA00AA4" w14:textId="5B761BF8" w:rsidR="00AC10CC" w:rsidRDefault="00665F3D">
      <w:r>
        <w:t>~nIla</w:t>
      </w:r>
      <w:r w:rsidR="00A005BE">
        <w:t>+</w:t>
      </w:r>
      <w:r>
        <w:t>g3rIvA</w:t>
      </w:r>
      <w:r w:rsidR="00A005BE">
        <w:t>/</w:t>
      </w:r>
      <w:r>
        <w:t xml:space="preserve"> iti</w:t>
      </w:r>
      <w:r w:rsidR="00A005BE">
        <w:t>/</w:t>
      </w:r>
      <w:r>
        <w:t xml:space="preserve"> ~</w:t>
      </w:r>
      <w:proofErr w:type="spellStart"/>
      <w:r>
        <w:t>nIla</w:t>
      </w:r>
      <w:proofErr w:type="spellEnd"/>
      <w:r w:rsidR="00A005BE">
        <w:t>+</w:t>
      </w:r>
      <w:r>
        <w:t xml:space="preserve"> - g3rI</w:t>
      </w:r>
      <w:r w:rsidR="00A005BE">
        <w:t>/</w:t>
      </w:r>
      <w:proofErr w:type="spellStart"/>
      <w:r>
        <w:t>vA</w:t>
      </w:r>
      <w:proofErr w:type="spellEnd"/>
      <w:r w:rsidR="00A005BE">
        <w:t>/</w:t>
      </w:r>
      <w:r>
        <w:t xml:space="preserve">H | </w:t>
      </w:r>
    </w:p>
    <w:p w14:paraId="2FC53269" w14:textId="1420D6D4" w:rsidR="00AC10CC" w:rsidRDefault="00665F3D">
      <w:r>
        <w:t>39)</w:t>
      </w:r>
      <w:r>
        <w:tab/>
        <w:t>4.5.11.1(32)</w:t>
      </w:r>
      <w:proofErr w:type="gramStart"/>
      <w:r>
        <w:t xml:space="preserve">-  </w:t>
      </w:r>
      <w:proofErr w:type="spellStart"/>
      <w:r>
        <w:t>vilO</w:t>
      </w:r>
      <w:proofErr w:type="gramEnd"/>
      <w:r w:rsidR="00A005BE">
        <w:t>+</w:t>
      </w:r>
      <w:r>
        <w:t>hitAH</w:t>
      </w:r>
      <w:proofErr w:type="spellEnd"/>
      <w:r>
        <w:t xml:space="preserve"> ||</w:t>
      </w:r>
    </w:p>
    <w:p w14:paraId="3B2BB14C" w14:textId="4C36166A" w:rsidR="00AC10CC" w:rsidRDefault="00665F3D">
      <w:proofErr w:type="spellStart"/>
      <w:r>
        <w:t>vilO</w:t>
      </w:r>
      <w:r w:rsidR="00A005BE">
        <w:t>+</w:t>
      </w:r>
      <w:r>
        <w:t>hitA</w:t>
      </w:r>
      <w:proofErr w:type="spellEnd"/>
      <w:r w:rsidR="00A005BE">
        <w:t>/</w:t>
      </w:r>
      <w:r>
        <w:t xml:space="preserve"> iti</w:t>
      </w:r>
      <w:r w:rsidR="00A005BE">
        <w:t>/</w:t>
      </w:r>
      <w:r>
        <w:t xml:space="preserve"> vi - </w:t>
      </w:r>
      <w:proofErr w:type="spellStart"/>
      <w:r>
        <w:t>lO</w:t>
      </w:r>
      <w:proofErr w:type="spellEnd"/>
      <w:r w:rsidR="00A005BE">
        <w:t>/</w:t>
      </w:r>
      <w:r>
        <w:t>hi</w:t>
      </w:r>
      <w:r w:rsidR="00A005BE">
        <w:t>/</w:t>
      </w:r>
      <w:proofErr w:type="spellStart"/>
      <w:r>
        <w:t>tA</w:t>
      </w:r>
      <w:proofErr w:type="spellEnd"/>
      <w:r w:rsidR="00A005BE">
        <w:t>/</w:t>
      </w:r>
      <w:r>
        <w:t xml:space="preserve">H | </w:t>
      </w:r>
    </w:p>
    <w:p w14:paraId="163D9192" w14:textId="5945E860" w:rsidR="00AC10CC" w:rsidRDefault="00665F3D">
      <w:r>
        <w:t>40)</w:t>
      </w:r>
      <w:r>
        <w:tab/>
        <w:t>4.5.11.1(33)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BU</w:t>
      </w:r>
      <w:r w:rsidR="00A005BE">
        <w:t>/</w:t>
      </w:r>
      <w:r>
        <w:t>4tAnA</w:t>
      </w:r>
      <w:r w:rsidR="00A005BE">
        <w:t>%</w:t>
      </w:r>
      <w:r>
        <w:t>m |</w:t>
      </w:r>
    </w:p>
    <w:p w14:paraId="5306432A" w14:textId="1A8D0F4E" w:rsidR="00AC10CC" w:rsidRDefault="00665F3D">
      <w:proofErr w:type="spellStart"/>
      <w:r>
        <w:t>yE</w:t>
      </w:r>
      <w:proofErr w:type="spellEnd"/>
      <w:r>
        <w:t xml:space="preserve"> BU</w:t>
      </w:r>
      <w:r w:rsidR="00A005BE">
        <w:t>/</w:t>
      </w:r>
      <w:r>
        <w:t>4tAnA</w:t>
      </w:r>
      <w:r w:rsidR="00A005BE">
        <w:t>%</w:t>
      </w:r>
      <w:r>
        <w:t>m BU</w:t>
      </w:r>
      <w:r w:rsidR="00A005BE">
        <w:t>/</w:t>
      </w:r>
      <w:r>
        <w:t>4tAnA</w:t>
      </w:r>
      <w:r w:rsidR="00A005BE">
        <w:t>/</w:t>
      </w:r>
      <w:r>
        <w:t xml:space="preserve">M ~MyE </w:t>
      </w:r>
      <w:proofErr w:type="spellStart"/>
      <w:r>
        <w:t>yE</w:t>
      </w:r>
      <w:proofErr w:type="spellEnd"/>
      <w:r>
        <w:t xml:space="preserve"> BU</w:t>
      </w:r>
      <w:r w:rsidR="00A005BE">
        <w:t>/</w:t>
      </w:r>
      <w:r>
        <w:t>4tAnA</w:t>
      </w:r>
      <w:r w:rsidR="00A005BE">
        <w:t>%</w:t>
      </w:r>
      <w:r>
        <w:t xml:space="preserve">m | </w:t>
      </w:r>
    </w:p>
    <w:p w14:paraId="324B73C8" w14:textId="441706FD" w:rsidR="00AC10CC" w:rsidRDefault="00665F3D">
      <w:r>
        <w:t>41)</w:t>
      </w:r>
      <w:r>
        <w:tab/>
        <w:t>4.5.11.1(34)</w:t>
      </w:r>
      <w:proofErr w:type="gramStart"/>
      <w:r>
        <w:t>-  BU</w:t>
      </w:r>
      <w:proofErr w:type="gramEnd"/>
      <w:r w:rsidR="00A005BE">
        <w:t>/</w:t>
      </w:r>
      <w:r>
        <w:t>4tAnA</w:t>
      </w:r>
      <w:r w:rsidR="00A005BE">
        <w:t>%</w:t>
      </w:r>
      <w:r>
        <w:t>m | adhi</w:t>
      </w:r>
      <w:r w:rsidR="00A005BE">
        <w:t>+</w:t>
      </w:r>
      <w:r>
        <w:t>4patayaH |</w:t>
      </w:r>
    </w:p>
    <w:p w14:paraId="13A58B1D" w14:textId="72B27F94" w:rsidR="00AC10CC" w:rsidRDefault="00665F3D">
      <w:r>
        <w:t>BU</w:t>
      </w:r>
      <w:r w:rsidR="00A005BE">
        <w:t>/</w:t>
      </w:r>
      <w:r>
        <w:t>4tAnA</w:t>
      </w:r>
      <w:r w:rsidR="00A005BE">
        <w:t>/</w:t>
      </w:r>
      <w:r>
        <w:t xml:space="preserve"> madhi</w:t>
      </w:r>
      <w:r w:rsidR="00A005BE">
        <w:t>+</w:t>
      </w:r>
      <w:r>
        <w:t>4pata</w:t>
      </w:r>
      <w:r w:rsidR="00A005BE">
        <w:t>/</w:t>
      </w:r>
      <w:proofErr w:type="spellStart"/>
      <w:r>
        <w:t>yO</w:t>
      </w:r>
      <w:proofErr w:type="spellEnd"/>
      <w:r>
        <w:t xml:space="preserve"> &amp;dhi</w:t>
      </w:r>
      <w:r w:rsidR="00A005BE">
        <w:t>+</w:t>
      </w:r>
      <w:r>
        <w:t>4patayO BU</w:t>
      </w:r>
      <w:r w:rsidR="00A005BE">
        <w:t>/</w:t>
      </w:r>
      <w:r>
        <w:t>4tAnA</w:t>
      </w:r>
      <w:r w:rsidR="00A005BE">
        <w:t>%</w:t>
      </w:r>
      <w:r>
        <w:t>m BU</w:t>
      </w:r>
      <w:r w:rsidR="00A005BE">
        <w:t>/</w:t>
      </w:r>
      <w:r>
        <w:t>4tAnA</w:t>
      </w:r>
      <w:r w:rsidR="00A005BE">
        <w:t>/</w:t>
      </w:r>
      <w:r>
        <w:t xml:space="preserve"> madhi</w:t>
      </w:r>
      <w:r w:rsidR="00A005BE">
        <w:t>+</w:t>
      </w:r>
      <w:r>
        <w:t xml:space="preserve">4patayaH | </w:t>
      </w:r>
    </w:p>
    <w:p w14:paraId="50D687A3" w14:textId="5049C26C" w:rsidR="00AC10CC" w:rsidRDefault="00665F3D">
      <w:r>
        <w:t>42)</w:t>
      </w:r>
      <w:r>
        <w:tab/>
        <w:t>4.5.11.1(35)</w:t>
      </w:r>
      <w:proofErr w:type="gramStart"/>
      <w:r>
        <w:t>-  adhi</w:t>
      </w:r>
      <w:proofErr w:type="gramEnd"/>
      <w:r w:rsidR="00A005BE">
        <w:t>+</w:t>
      </w:r>
      <w:r>
        <w:t>4patayaH | vi</w:t>
      </w:r>
      <w:r w:rsidR="00A005BE">
        <w:t>/</w:t>
      </w:r>
      <w:r>
        <w:t>Si</w:t>
      </w:r>
      <w:r w:rsidR="00A005BE">
        <w:t>/</w:t>
      </w:r>
      <w:r>
        <w:t>KA2sa</w:t>
      </w:r>
      <w:r w:rsidR="00A005BE">
        <w:t>+</w:t>
      </w:r>
      <w:r>
        <w:t>H |</w:t>
      </w:r>
    </w:p>
    <w:p w14:paraId="511E6995" w14:textId="0D843354" w:rsidR="00AC10CC" w:rsidRDefault="00665F3D">
      <w:r>
        <w:t>adhi</w:t>
      </w:r>
      <w:r w:rsidR="00A005BE">
        <w:t>+</w:t>
      </w:r>
      <w:r>
        <w:t xml:space="preserve">4patayO </w:t>
      </w:r>
      <w:proofErr w:type="spellStart"/>
      <w:r>
        <w:t>viSi</w:t>
      </w:r>
      <w:proofErr w:type="spellEnd"/>
      <w:r w:rsidR="00A005BE">
        <w:t>/</w:t>
      </w:r>
      <w:r>
        <w:t>KA2sO</w:t>
      </w:r>
      <w:r w:rsidR="00A005BE">
        <w:t>+</w:t>
      </w:r>
      <w:r>
        <w:t xml:space="preserve"> </w:t>
      </w:r>
      <w:proofErr w:type="spellStart"/>
      <w:r>
        <w:t>viSi</w:t>
      </w:r>
      <w:proofErr w:type="spellEnd"/>
      <w:r w:rsidR="00A005BE">
        <w:t>/</w:t>
      </w:r>
      <w:r>
        <w:t>KA2sO &amp;dhi</w:t>
      </w:r>
      <w:r w:rsidR="00A005BE">
        <w:t>+</w:t>
      </w:r>
      <w:r>
        <w:t>4pata</w:t>
      </w:r>
      <w:r w:rsidR="00A005BE">
        <w:t>/</w:t>
      </w:r>
      <w:proofErr w:type="spellStart"/>
      <w:r>
        <w:t>yO</w:t>
      </w:r>
      <w:proofErr w:type="spellEnd"/>
      <w:r>
        <w:t xml:space="preserve"> &amp;dhi</w:t>
      </w:r>
      <w:r w:rsidR="00A005BE">
        <w:t>+</w:t>
      </w:r>
      <w:r>
        <w:t xml:space="preserve">4patayO </w:t>
      </w:r>
      <w:proofErr w:type="spellStart"/>
      <w:r>
        <w:t>viSi</w:t>
      </w:r>
      <w:proofErr w:type="spellEnd"/>
      <w:r w:rsidR="00A005BE">
        <w:t>/</w:t>
      </w:r>
      <w:r>
        <w:t>KA2sa</w:t>
      </w:r>
      <w:r w:rsidR="00A005BE">
        <w:t>+</w:t>
      </w:r>
      <w:r>
        <w:t xml:space="preserve">H | </w:t>
      </w:r>
    </w:p>
    <w:p w14:paraId="16C54C27" w14:textId="767ABFA7" w:rsidR="00AC10CC" w:rsidRDefault="00665F3D">
      <w:r>
        <w:t>43)</w:t>
      </w:r>
      <w:r>
        <w:tab/>
        <w:t>4.5.11.1(35)</w:t>
      </w:r>
      <w:proofErr w:type="gramStart"/>
      <w:r>
        <w:t>-  adhi</w:t>
      </w:r>
      <w:proofErr w:type="gramEnd"/>
      <w:r w:rsidR="00A005BE">
        <w:t>+</w:t>
      </w:r>
      <w:r>
        <w:t>4patayaH |</w:t>
      </w:r>
    </w:p>
    <w:p w14:paraId="2A073189" w14:textId="7D07ADF5" w:rsidR="00AC10CC" w:rsidRDefault="00665F3D">
      <w:r>
        <w:lastRenderedPageBreak/>
        <w:t>adhi</w:t>
      </w:r>
      <w:r w:rsidR="00A005BE">
        <w:t>+</w:t>
      </w:r>
      <w:r>
        <w:t>4pataya</w:t>
      </w:r>
      <w:r w:rsidR="00A005BE">
        <w:t>/</w:t>
      </w:r>
      <w:r>
        <w:t>ityadhi</w:t>
      </w:r>
      <w:r w:rsidR="00A005BE">
        <w:t>+</w:t>
      </w:r>
      <w:r>
        <w:t>4 - pa</w:t>
      </w:r>
      <w:r w:rsidR="00A005BE">
        <w:t>/</w:t>
      </w:r>
      <w:r>
        <w:t>t</w:t>
      </w:r>
      <w:r>
        <w:t>a</w:t>
      </w:r>
      <w:r w:rsidR="00A005BE">
        <w:t>/</w:t>
      </w:r>
      <w:proofErr w:type="spellStart"/>
      <w:r>
        <w:t>ya</w:t>
      </w:r>
      <w:proofErr w:type="spellEnd"/>
      <w:r w:rsidR="00A005BE">
        <w:t>/</w:t>
      </w:r>
      <w:r>
        <w:t xml:space="preserve">H | </w:t>
      </w:r>
    </w:p>
    <w:p w14:paraId="7104258A" w14:textId="0B17008F" w:rsidR="00AC10CC" w:rsidRDefault="00665F3D">
      <w:r>
        <w:t>44)</w:t>
      </w:r>
      <w:r>
        <w:tab/>
        <w:t>4.5.11.1(36)</w:t>
      </w:r>
      <w:proofErr w:type="gramStart"/>
      <w:r>
        <w:t>-  vi</w:t>
      </w:r>
      <w:proofErr w:type="gramEnd"/>
      <w:r w:rsidR="00A005BE">
        <w:t>/</w:t>
      </w:r>
      <w:r>
        <w:t>Si</w:t>
      </w:r>
      <w:r w:rsidR="00A005BE">
        <w:t>/</w:t>
      </w:r>
      <w:r>
        <w:t>KA2sa</w:t>
      </w:r>
      <w:r w:rsidR="00A005BE">
        <w:t>+</w:t>
      </w:r>
      <w:r>
        <w:t>H | ka</w:t>
      </w:r>
      <w:r w:rsidR="00A005BE">
        <w:t>/</w:t>
      </w:r>
      <w:r>
        <w:t>pa</w:t>
      </w:r>
      <w:r w:rsidR="00A005BE">
        <w:t>/</w:t>
      </w:r>
      <w:r>
        <w:t>rdi3na</w:t>
      </w:r>
      <w:r w:rsidR="00A005BE">
        <w:t>+</w:t>
      </w:r>
      <w:r>
        <w:t>H ||</w:t>
      </w:r>
    </w:p>
    <w:p w14:paraId="472117FE" w14:textId="279376B0" w:rsidR="00AC10CC" w:rsidRDefault="00665F3D">
      <w:r>
        <w:t>vi</w:t>
      </w:r>
      <w:r w:rsidR="00A005BE">
        <w:t>/</w:t>
      </w:r>
      <w:r>
        <w:t>Si</w:t>
      </w:r>
      <w:r w:rsidR="00A005BE">
        <w:t>/</w:t>
      </w:r>
      <w:r>
        <w:t>KA2sa</w:t>
      </w:r>
      <w:r w:rsidR="00A005BE">
        <w:t>+</w:t>
      </w:r>
      <w:r>
        <w:t>H kapa</w:t>
      </w:r>
      <w:r w:rsidR="00A005BE">
        <w:t>/</w:t>
      </w:r>
      <w:r>
        <w:t>rdi3na</w:t>
      </w:r>
      <w:r w:rsidR="00A005BE">
        <w:t>+</w:t>
      </w:r>
      <w:r>
        <w:t>H kapa</w:t>
      </w:r>
      <w:r w:rsidR="00A005BE">
        <w:t>/</w:t>
      </w:r>
      <w:r>
        <w:t>rdi3nO</w:t>
      </w:r>
      <w:r w:rsidR="00A005BE">
        <w:t>+</w:t>
      </w:r>
      <w:r>
        <w:t xml:space="preserve"> </w:t>
      </w:r>
      <w:proofErr w:type="spellStart"/>
      <w:r>
        <w:t>viSi</w:t>
      </w:r>
      <w:proofErr w:type="spellEnd"/>
      <w:r w:rsidR="00A005BE">
        <w:t>/</w:t>
      </w:r>
      <w:r>
        <w:t>KA2sO</w:t>
      </w:r>
      <w:r w:rsidR="00A005BE">
        <w:t>+</w:t>
      </w:r>
      <w:r>
        <w:t xml:space="preserve"> </w:t>
      </w:r>
      <w:proofErr w:type="spellStart"/>
      <w:r>
        <w:t>viSi</w:t>
      </w:r>
      <w:proofErr w:type="spellEnd"/>
      <w:r w:rsidR="00A005BE">
        <w:t>/</w:t>
      </w:r>
      <w:r>
        <w:t>KA2sa</w:t>
      </w:r>
      <w:r w:rsidR="00A005BE">
        <w:t>+</w:t>
      </w:r>
      <w:r>
        <w:t>H kapa</w:t>
      </w:r>
      <w:r w:rsidR="00A005BE">
        <w:t>/</w:t>
      </w:r>
      <w:r>
        <w:t>rdi3na</w:t>
      </w:r>
      <w:r w:rsidR="00A005BE">
        <w:t>+</w:t>
      </w:r>
      <w:r>
        <w:t xml:space="preserve">H | </w:t>
      </w:r>
    </w:p>
    <w:p w14:paraId="5BA244A9" w14:textId="450E073E" w:rsidR="00AC10CC" w:rsidRDefault="00665F3D">
      <w:r>
        <w:t>45)</w:t>
      </w:r>
      <w:r>
        <w:tab/>
        <w:t>4.5.11.1(36)</w:t>
      </w:r>
      <w:proofErr w:type="gramStart"/>
      <w:r>
        <w:t>-  vi</w:t>
      </w:r>
      <w:proofErr w:type="gramEnd"/>
      <w:r w:rsidR="00A005BE">
        <w:t>/</w:t>
      </w:r>
      <w:r>
        <w:t>Si</w:t>
      </w:r>
      <w:r w:rsidR="00A005BE">
        <w:t>/</w:t>
      </w:r>
      <w:r>
        <w:t>KA2sa</w:t>
      </w:r>
      <w:r w:rsidR="00A005BE">
        <w:t>+</w:t>
      </w:r>
      <w:r>
        <w:t>H |</w:t>
      </w:r>
    </w:p>
    <w:p w14:paraId="7B30FBFB" w14:textId="7D126238" w:rsidR="00AC10CC" w:rsidRDefault="00665F3D">
      <w:r>
        <w:t>vi</w:t>
      </w:r>
      <w:r w:rsidR="00A005BE">
        <w:t>/</w:t>
      </w:r>
      <w:r>
        <w:t>Si</w:t>
      </w:r>
      <w:r w:rsidR="00A005BE">
        <w:t>/</w:t>
      </w:r>
      <w:r>
        <w:t>KA2sa</w:t>
      </w:r>
      <w:r w:rsidR="00A005BE">
        <w:t>/</w:t>
      </w:r>
      <w:r>
        <w:t xml:space="preserve"> iti</w:t>
      </w:r>
      <w:r w:rsidR="00A005BE">
        <w:t>+</w:t>
      </w:r>
      <w:r>
        <w:t xml:space="preserve"> vi - Si</w:t>
      </w:r>
      <w:r w:rsidR="00A005BE">
        <w:t>/</w:t>
      </w:r>
      <w:r>
        <w:t>KA2sa</w:t>
      </w:r>
      <w:r w:rsidR="00A005BE">
        <w:t>+</w:t>
      </w:r>
      <w:r>
        <w:t xml:space="preserve">H | </w:t>
      </w:r>
    </w:p>
    <w:p w14:paraId="213FBE4D" w14:textId="02DE4EBB" w:rsidR="00AC10CC" w:rsidRDefault="00665F3D">
      <w:r>
        <w:t>46)</w:t>
      </w:r>
      <w:r>
        <w:tab/>
        <w:t>4.5.11.1(37)</w:t>
      </w:r>
      <w:proofErr w:type="gramStart"/>
      <w:r>
        <w:t>-  ka</w:t>
      </w:r>
      <w:proofErr w:type="gramEnd"/>
      <w:r w:rsidR="00A005BE">
        <w:t>/</w:t>
      </w:r>
      <w:r>
        <w:t>pa</w:t>
      </w:r>
      <w:r w:rsidR="00A005BE">
        <w:t>/</w:t>
      </w:r>
      <w:r>
        <w:t>rdi3na</w:t>
      </w:r>
      <w:r w:rsidR="00A005BE">
        <w:t>+</w:t>
      </w:r>
      <w:r>
        <w:t>H ||</w:t>
      </w:r>
    </w:p>
    <w:p w14:paraId="25745C07" w14:textId="1FA3937A" w:rsidR="00AC10CC" w:rsidRDefault="00665F3D">
      <w:r>
        <w:t>k</w:t>
      </w:r>
      <w:r>
        <w:t>a</w:t>
      </w:r>
      <w:r w:rsidR="00A005BE">
        <w:t>/</w:t>
      </w:r>
      <w:r>
        <w:t>pa</w:t>
      </w:r>
      <w:r w:rsidR="00A005BE">
        <w:t>/</w:t>
      </w:r>
      <w:r>
        <w:t>rdi3na</w:t>
      </w:r>
      <w:r w:rsidR="00A005BE">
        <w:t>/</w:t>
      </w:r>
      <w:r>
        <w:t xml:space="preserve"> iti</w:t>
      </w:r>
      <w:r w:rsidR="00A005BE">
        <w:t>+</w:t>
      </w:r>
      <w:r>
        <w:t xml:space="preserve"> kapa</w:t>
      </w:r>
      <w:r w:rsidR="00A005BE">
        <w:t>/</w:t>
      </w:r>
      <w:r>
        <w:t>rdi3na</w:t>
      </w:r>
      <w:r w:rsidR="00A005BE">
        <w:t>+</w:t>
      </w:r>
      <w:r>
        <w:t xml:space="preserve">H | </w:t>
      </w:r>
    </w:p>
    <w:p w14:paraId="7BFB3A07" w14:textId="58452386" w:rsidR="00AC10CC" w:rsidRDefault="00665F3D">
      <w:r>
        <w:t>47)</w:t>
      </w:r>
      <w:r>
        <w:tab/>
        <w:t>4.5.11.1(38)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</w:t>
      </w:r>
      <w:proofErr w:type="spellStart"/>
      <w:r>
        <w:t>annE</w:t>
      </w:r>
      <w:r w:rsidR="00A005BE">
        <w:t>+</w:t>
      </w:r>
      <w:r>
        <w:t>Shu</w:t>
      </w:r>
      <w:proofErr w:type="spellEnd"/>
      <w:r>
        <w:t xml:space="preserve"> | (PS</w:t>
      </w:r>
      <w:r>
        <w:t>-11.17)</w:t>
      </w:r>
    </w:p>
    <w:p w14:paraId="6FEE154D" w14:textId="43300181" w:rsidR="00AC10CC" w:rsidRDefault="00665F3D">
      <w:proofErr w:type="spellStart"/>
      <w:r>
        <w:t>yE</w:t>
      </w:r>
      <w:proofErr w:type="spellEnd"/>
      <w:r>
        <w:t xml:space="preserve"> </w:t>
      </w:r>
      <w:proofErr w:type="spellStart"/>
      <w:r>
        <w:t>annE</w:t>
      </w:r>
      <w:proofErr w:type="spellEnd"/>
      <w:r w:rsidR="00A005BE">
        <w:t>/</w:t>
      </w:r>
      <w:proofErr w:type="spellStart"/>
      <w:r>
        <w:t>ShvannE</w:t>
      </w:r>
      <w:r w:rsidR="00A005BE">
        <w:t>+</w:t>
      </w:r>
      <w:r>
        <w:t>Shu</w:t>
      </w:r>
      <w:proofErr w:type="spellEnd"/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annE</w:t>
      </w:r>
      <w:r w:rsidR="00A005BE">
        <w:t>+</w:t>
      </w:r>
      <w:r>
        <w:t>Shu</w:t>
      </w:r>
      <w:proofErr w:type="spellEnd"/>
      <w:r>
        <w:t xml:space="preserve"> | </w:t>
      </w:r>
    </w:p>
    <w:p w14:paraId="1BB4276E" w14:textId="7587029C" w:rsidR="00AC10CC" w:rsidRDefault="00665F3D">
      <w:r>
        <w:t>48)</w:t>
      </w:r>
      <w:r>
        <w:tab/>
        <w:t>4.5.11.1(39)</w:t>
      </w:r>
      <w:proofErr w:type="gramStart"/>
      <w:r>
        <w:t xml:space="preserve">-  </w:t>
      </w:r>
      <w:proofErr w:type="spellStart"/>
      <w:r>
        <w:t>annE</w:t>
      </w:r>
      <w:proofErr w:type="gramEnd"/>
      <w:r w:rsidR="00A005BE">
        <w:t>+</w:t>
      </w:r>
      <w:r>
        <w:t>Shu</w:t>
      </w:r>
      <w:proofErr w:type="spellEnd"/>
      <w:r>
        <w:t xml:space="preserve"> | vi</w:t>
      </w:r>
      <w:r w:rsidR="00A005BE">
        <w:t>/</w:t>
      </w:r>
      <w:r>
        <w:t>vid3dh4ya</w:t>
      </w:r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|</w:t>
      </w:r>
    </w:p>
    <w:p w14:paraId="6959758F" w14:textId="15060BC9" w:rsidR="00AC10CC" w:rsidRDefault="00665F3D">
      <w:proofErr w:type="spellStart"/>
      <w:r>
        <w:t>annE</w:t>
      </w:r>
      <w:r w:rsidR="00A005BE">
        <w:t>+</w:t>
      </w:r>
      <w:r>
        <w:t>Shu</w:t>
      </w:r>
      <w:proofErr w:type="spellEnd"/>
      <w:r>
        <w:t xml:space="preserve"> vi</w:t>
      </w:r>
      <w:r w:rsidR="00A005BE">
        <w:t>/</w:t>
      </w:r>
      <w:r>
        <w:t>vid3dh4ya</w:t>
      </w:r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vi</w:t>
      </w:r>
      <w:r w:rsidR="00A005BE">
        <w:t>/</w:t>
      </w:r>
      <w:r>
        <w:t>vid3dh4ya</w:t>
      </w:r>
      <w:r w:rsidR="00A005BE">
        <w:t>/</w:t>
      </w:r>
      <w:r>
        <w:t>~</w:t>
      </w:r>
      <w:proofErr w:type="spellStart"/>
      <w:r>
        <w:t>ntyannE</w:t>
      </w:r>
      <w:proofErr w:type="spellEnd"/>
      <w:r w:rsidR="00A005BE">
        <w:t>/</w:t>
      </w:r>
      <w:proofErr w:type="spellStart"/>
      <w:r>
        <w:t>ShvannE</w:t>
      </w:r>
      <w:r w:rsidR="00A005BE">
        <w:t>+</w:t>
      </w:r>
      <w:r>
        <w:t>Shu</w:t>
      </w:r>
      <w:proofErr w:type="spellEnd"/>
      <w:r>
        <w:t xml:space="preserve"> vi</w:t>
      </w:r>
      <w:r w:rsidR="00A005BE">
        <w:t>/</w:t>
      </w:r>
      <w:r>
        <w:t>vid3dh4ya</w:t>
      </w:r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| </w:t>
      </w:r>
    </w:p>
    <w:p w14:paraId="27FFDD8C" w14:textId="7AE90F1E" w:rsidR="00AC10CC" w:rsidRDefault="00665F3D">
      <w:r>
        <w:t>49)</w:t>
      </w:r>
      <w:r>
        <w:tab/>
        <w:t>4.5.11.1(40)</w:t>
      </w:r>
      <w:proofErr w:type="gramStart"/>
      <w:r>
        <w:t>-  vi</w:t>
      </w:r>
      <w:proofErr w:type="gramEnd"/>
      <w:r w:rsidR="00A005BE">
        <w:t>/</w:t>
      </w:r>
      <w:r>
        <w:t>vid3dh4ya</w:t>
      </w:r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| </w:t>
      </w:r>
      <w:proofErr w:type="spellStart"/>
      <w:r>
        <w:t>pAtrE</w:t>
      </w:r>
      <w:r w:rsidR="00A005BE">
        <w:t>+</w:t>
      </w:r>
      <w:r>
        <w:t>Shu</w:t>
      </w:r>
      <w:proofErr w:type="spellEnd"/>
      <w:r>
        <w:t xml:space="preserve"> |</w:t>
      </w:r>
    </w:p>
    <w:p w14:paraId="1DE2FB3C" w14:textId="6CE8DC3F" w:rsidR="00AC10CC" w:rsidRDefault="00665F3D">
      <w:r>
        <w:t>vi</w:t>
      </w:r>
      <w:r w:rsidR="00A005BE">
        <w:t>/</w:t>
      </w:r>
      <w:r>
        <w:t>vid3dh4ya</w:t>
      </w:r>
      <w:r w:rsidR="00A005BE">
        <w:t>+</w:t>
      </w:r>
      <w:r>
        <w:t>~</w:t>
      </w:r>
      <w:proofErr w:type="spellStart"/>
      <w:r>
        <w:t>nti</w:t>
      </w:r>
      <w:proofErr w:type="spellEnd"/>
      <w:r w:rsidR="00A005BE">
        <w:t>/</w:t>
      </w:r>
      <w:r>
        <w:t xml:space="preserve"> </w:t>
      </w:r>
      <w:proofErr w:type="spellStart"/>
      <w:r>
        <w:t>pAtrE</w:t>
      </w:r>
      <w:r w:rsidR="00A005BE">
        <w:t>+</w:t>
      </w:r>
      <w:r>
        <w:t>Shu</w:t>
      </w:r>
      <w:proofErr w:type="spellEnd"/>
      <w:r w:rsidR="00A005BE">
        <w:t>/</w:t>
      </w:r>
      <w:r>
        <w:t xml:space="preserve"> </w:t>
      </w:r>
      <w:proofErr w:type="spellStart"/>
      <w:r>
        <w:t>pAtrE</w:t>
      </w:r>
      <w:r w:rsidR="00A005BE">
        <w:t>+</w:t>
      </w:r>
      <w:r>
        <w:t>Shu</w:t>
      </w:r>
      <w:proofErr w:type="spellEnd"/>
      <w:r>
        <w:t xml:space="preserve"> vi</w:t>
      </w:r>
      <w:r w:rsidR="00A005BE">
        <w:t>/</w:t>
      </w:r>
      <w:r>
        <w:t>vid3dh4ya</w:t>
      </w:r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vi</w:t>
      </w:r>
      <w:r w:rsidR="00A005BE">
        <w:t>/</w:t>
      </w:r>
      <w:r>
        <w:t>vid3dh4ya</w:t>
      </w:r>
      <w:r w:rsidR="00A005BE">
        <w:t>+</w:t>
      </w:r>
      <w:r>
        <w:t>~</w:t>
      </w:r>
      <w:proofErr w:type="spellStart"/>
      <w:r>
        <w:t>nti</w:t>
      </w:r>
      <w:proofErr w:type="spellEnd"/>
      <w:r w:rsidR="00A005BE">
        <w:t>/</w:t>
      </w:r>
      <w:r>
        <w:t xml:space="preserve"> </w:t>
      </w:r>
      <w:proofErr w:type="spellStart"/>
      <w:r>
        <w:t>pAtrE</w:t>
      </w:r>
      <w:r w:rsidR="00A005BE">
        <w:t>+</w:t>
      </w:r>
      <w:r>
        <w:t>Shu</w:t>
      </w:r>
      <w:proofErr w:type="spellEnd"/>
      <w:r>
        <w:t xml:space="preserve"> | </w:t>
      </w:r>
    </w:p>
    <w:p w14:paraId="27CCE931" w14:textId="55894C58" w:rsidR="00AC10CC" w:rsidRDefault="00665F3D">
      <w:r>
        <w:t>50)</w:t>
      </w:r>
      <w:r>
        <w:tab/>
        <w:t>4.5.11.1(40)</w:t>
      </w:r>
      <w:proofErr w:type="gramStart"/>
      <w:r>
        <w:t>-  vi</w:t>
      </w:r>
      <w:proofErr w:type="gramEnd"/>
      <w:r w:rsidR="00A005BE">
        <w:t>/</w:t>
      </w:r>
      <w:r>
        <w:t>vid3dh4ya</w:t>
      </w:r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|</w:t>
      </w:r>
    </w:p>
    <w:p w14:paraId="7B1ABFB5" w14:textId="274BB996" w:rsidR="00AC10CC" w:rsidRDefault="00665F3D">
      <w:r>
        <w:t>vi</w:t>
      </w:r>
      <w:r w:rsidR="00A005BE">
        <w:t>/</w:t>
      </w:r>
      <w:r>
        <w:t>vid3dh4ya</w:t>
      </w:r>
      <w:r w:rsidR="00A005BE">
        <w:t>/</w:t>
      </w:r>
      <w:r>
        <w:t>~</w:t>
      </w:r>
      <w:proofErr w:type="spellStart"/>
      <w:r>
        <w:t>ntIti</w:t>
      </w:r>
      <w:proofErr w:type="spellEnd"/>
      <w:r w:rsidR="00A005BE">
        <w:t>+</w:t>
      </w:r>
      <w:r>
        <w:t xml:space="preserve"> vi - vid3dh4ya</w:t>
      </w:r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| </w:t>
      </w:r>
    </w:p>
    <w:p w14:paraId="4C398AD3" w14:textId="4A9ABDED" w:rsidR="00AC10CC" w:rsidRDefault="00665F3D">
      <w:r>
        <w:t>51)</w:t>
      </w:r>
      <w:r>
        <w:tab/>
        <w:t>4.5.11.1(41)</w:t>
      </w:r>
      <w:proofErr w:type="gramStart"/>
      <w:r>
        <w:t xml:space="preserve">-  </w:t>
      </w:r>
      <w:proofErr w:type="spellStart"/>
      <w:r>
        <w:t>pAtrE</w:t>
      </w:r>
      <w:proofErr w:type="gramEnd"/>
      <w:r w:rsidR="00A005BE">
        <w:t>+</w:t>
      </w:r>
      <w:r>
        <w:t>Shu</w:t>
      </w:r>
      <w:proofErr w:type="spellEnd"/>
      <w:r>
        <w:t xml:space="preserve"> | piba</w:t>
      </w:r>
      <w:r w:rsidR="00A005BE">
        <w:t>+</w:t>
      </w:r>
      <w:r>
        <w:t>3taH |</w:t>
      </w:r>
    </w:p>
    <w:p w14:paraId="568F9518" w14:textId="65D80CDF" w:rsidR="00AC10CC" w:rsidRDefault="00665F3D">
      <w:proofErr w:type="spellStart"/>
      <w:r>
        <w:t>pAtrE</w:t>
      </w:r>
      <w:r w:rsidR="00A005BE">
        <w:t>+</w:t>
      </w:r>
      <w:r>
        <w:t>Shu</w:t>
      </w:r>
      <w:proofErr w:type="spellEnd"/>
      <w:r w:rsidR="00A005BE">
        <w:t>/</w:t>
      </w:r>
      <w:r>
        <w:t xml:space="preserve"> piba</w:t>
      </w:r>
      <w:r w:rsidR="00A005BE">
        <w:t>+</w:t>
      </w:r>
      <w:r>
        <w:t>3ta</w:t>
      </w:r>
      <w:r w:rsidR="00A005BE">
        <w:t>/</w:t>
      </w:r>
      <w:r>
        <w:t>H piba</w:t>
      </w:r>
      <w:r w:rsidR="00A005BE">
        <w:t>+</w:t>
      </w:r>
      <w:r>
        <w:t>3ta</w:t>
      </w:r>
      <w:r w:rsidR="00A005BE">
        <w:t>/</w:t>
      </w:r>
      <w:r>
        <w:t xml:space="preserve">H </w:t>
      </w:r>
      <w:proofErr w:type="spellStart"/>
      <w:r>
        <w:t>pAtrE</w:t>
      </w:r>
      <w:r w:rsidR="00A005BE">
        <w:t>+</w:t>
      </w:r>
      <w:r>
        <w:t>Shu</w:t>
      </w:r>
      <w:proofErr w:type="spellEnd"/>
      <w:r w:rsidR="00A005BE">
        <w:t>/</w:t>
      </w:r>
      <w:r>
        <w:t xml:space="preserve"> </w:t>
      </w:r>
      <w:proofErr w:type="spellStart"/>
      <w:r>
        <w:t>pAtrE</w:t>
      </w:r>
      <w:r w:rsidR="00A005BE">
        <w:t>+</w:t>
      </w:r>
      <w:r>
        <w:t>Shu</w:t>
      </w:r>
      <w:proofErr w:type="spellEnd"/>
      <w:r w:rsidR="00A005BE">
        <w:t>/</w:t>
      </w:r>
      <w:r>
        <w:t xml:space="preserve"> piba</w:t>
      </w:r>
      <w:r w:rsidR="00A005BE">
        <w:t>+</w:t>
      </w:r>
      <w:r>
        <w:t xml:space="preserve">3taH | </w:t>
      </w:r>
    </w:p>
    <w:p w14:paraId="5D57AEC1" w14:textId="67442493" w:rsidR="00AC10CC" w:rsidRDefault="00665F3D">
      <w:r>
        <w:t>52)</w:t>
      </w:r>
      <w:r>
        <w:tab/>
        <w:t>4.5.11.1(42)</w:t>
      </w:r>
      <w:proofErr w:type="gramStart"/>
      <w:r>
        <w:t>-  piba</w:t>
      </w:r>
      <w:proofErr w:type="gramEnd"/>
      <w:r w:rsidR="00A005BE">
        <w:t>+</w:t>
      </w:r>
      <w:r>
        <w:t xml:space="preserve">3taH | </w:t>
      </w:r>
      <w:proofErr w:type="spellStart"/>
      <w:r>
        <w:t>janAn</w:t>
      </w:r>
      <w:proofErr w:type="spellEnd"/>
      <w:r w:rsidR="00A005BE">
        <w:t>+</w:t>
      </w:r>
      <w:r>
        <w:t xml:space="preserve"> ||</w:t>
      </w:r>
    </w:p>
    <w:p w14:paraId="07D817AE" w14:textId="36D0A164" w:rsidR="00AC10CC" w:rsidRDefault="00665F3D">
      <w:r>
        <w:t>piba</w:t>
      </w:r>
      <w:r w:rsidR="00A005BE">
        <w:t>+</w:t>
      </w:r>
      <w:r>
        <w:t>3tO</w:t>
      </w:r>
      <w:r w:rsidR="00A005BE">
        <w:t>/</w:t>
      </w:r>
      <w:r>
        <w:t xml:space="preserve"> </w:t>
      </w:r>
      <w:proofErr w:type="spellStart"/>
      <w:r>
        <w:t>janA</w:t>
      </w:r>
      <w:proofErr w:type="spellEnd"/>
      <w:r w:rsidR="00A005BE">
        <w:t>/</w:t>
      </w:r>
      <w:r>
        <w:t xml:space="preserve">n </w:t>
      </w:r>
      <w:proofErr w:type="spellStart"/>
      <w:r>
        <w:t>janA</w:t>
      </w:r>
      <w:proofErr w:type="spellEnd"/>
      <w:r w:rsidR="00A005BE">
        <w:t>/</w:t>
      </w:r>
      <w:r>
        <w:t>n piba</w:t>
      </w:r>
      <w:r w:rsidR="00A005BE">
        <w:t>+</w:t>
      </w:r>
      <w:r>
        <w:t>3ta</w:t>
      </w:r>
      <w:r w:rsidR="00A005BE">
        <w:t>/</w:t>
      </w:r>
      <w:r>
        <w:t>H piba</w:t>
      </w:r>
      <w:r w:rsidR="00A005BE">
        <w:t>+</w:t>
      </w:r>
      <w:r>
        <w:t>3tO</w:t>
      </w:r>
      <w:r w:rsidR="00A005BE">
        <w:t>/</w:t>
      </w:r>
      <w:r>
        <w:t xml:space="preserve"> </w:t>
      </w:r>
      <w:proofErr w:type="spellStart"/>
      <w:r>
        <w:t>janAn</w:t>
      </w:r>
      <w:proofErr w:type="spellEnd"/>
      <w:r w:rsidR="00A005BE">
        <w:t>+</w:t>
      </w:r>
      <w:r>
        <w:t xml:space="preserve"> | </w:t>
      </w:r>
    </w:p>
    <w:p w14:paraId="08112177" w14:textId="42EAA976" w:rsidR="00AC10CC" w:rsidRDefault="00665F3D">
      <w:r>
        <w:t>53)</w:t>
      </w:r>
      <w:r>
        <w:tab/>
        <w:t>4.5.11.1(43)</w:t>
      </w:r>
      <w:proofErr w:type="gramStart"/>
      <w:r>
        <w:t xml:space="preserve">-  </w:t>
      </w:r>
      <w:proofErr w:type="spellStart"/>
      <w:r>
        <w:t>janAn</w:t>
      </w:r>
      <w:proofErr w:type="spellEnd"/>
      <w:proofErr w:type="gramEnd"/>
      <w:r w:rsidR="00A005BE">
        <w:t>+</w:t>
      </w:r>
      <w:r>
        <w:t xml:space="preserve"> ||</w:t>
      </w:r>
    </w:p>
    <w:p w14:paraId="143D8F00" w14:textId="5CC0D271" w:rsidR="00AC10CC" w:rsidRDefault="00665F3D">
      <w:proofErr w:type="spellStart"/>
      <w:r>
        <w:t>janA</w:t>
      </w:r>
      <w:proofErr w:type="spellEnd"/>
      <w:r w:rsidR="00A005BE">
        <w:t>/</w:t>
      </w:r>
      <w:proofErr w:type="spellStart"/>
      <w:r>
        <w:t>niti</w:t>
      </w:r>
      <w:proofErr w:type="spellEnd"/>
      <w:r w:rsidR="00A005BE">
        <w:t>/</w:t>
      </w:r>
      <w:r>
        <w:t xml:space="preserve"> </w:t>
      </w:r>
      <w:proofErr w:type="spellStart"/>
      <w:r>
        <w:t>janAn</w:t>
      </w:r>
      <w:proofErr w:type="spellEnd"/>
      <w:r w:rsidR="00A005BE">
        <w:t>+</w:t>
      </w:r>
      <w:r>
        <w:t xml:space="preserve"> | </w:t>
      </w:r>
    </w:p>
    <w:p w14:paraId="18A3B264" w14:textId="2DA94081" w:rsidR="00AC10CC" w:rsidRDefault="00665F3D">
      <w:r>
        <w:t>54)</w:t>
      </w:r>
      <w:r>
        <w:tab/>
        <w:t>4.5.11.1(44)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</w:t>
      </w:r>
      <w:r>
        <w:t>pa</w:t>
      </w:r>
      <w:r w:rsidR="00A005BE">
        <w:t>/</w:t>
      </w:r>
      <w:r>
        <w:t>thA2m |</w:t>
      </w:r>
    </w:p>
    <w:p w14:paraId="5AFF736E" w14:textId="46DADC79" w:rsidR="00AC10CC" w:rsidRDefault="00665F3D">
      <w:proofErr w:type="spellStart"/>
      <w:r>
        <w:t>yE</w:t>
      </w:r>
      <w:proofErr w:type="spellEnd"/>
      <w:r>
        <w:t xml:space="preserve"> pa</w:t>
      </w:r>
      <w:r w:rsidR="00A005BE">
        <w:t>/</w:t>
      </w:r>
      <w:r>
        <w:t>thA2m pa</w:t>
      </w:r>
      <w:r w:rsidR="00A005BE">
        <w:t>/</w:t>
      </w:r>
      <w:r>
        <w:t xml:space="preserve">thA2M ~MyE </w:t>
      </w:r>
      <w:proofErr w:type="spellStart"/>
      <w:r>
        <w:t>yE</w:t>
      </w:r>
      <w:proofErr w:type="spellEnd"/>
      <w:r>
        <w:t xml:space="preserve"> pa</w:t>
      </w:r>
      <w:r w:rsidR="00A005BE">
        <w:t>/</w:t>
      </w:r>
      <w:r>
        <w:t xml:space="preserve">thA2m | </w:t>
      </w:r>
    </w:p>
    <w:p w14:paraId="14FC1948" w14:textId="40D9DB90" w:rsidR="00AC10CC" w:rsidRDefault="00665F3D">
      <w:r>
        <w:t>55)</w:t>
      </w:r>
      <w:r>
        <w:tab/>
        <w:t>4.5.11.1(45)</w:t>
      </w:r>
      <w:proofErr w:type="gramStart"/>
      <w:r>
        <w:t>-  pa</w:t>
      </w:r>
      <w:proofErr w:type="gramEnd"/>
      <w:r w:rsidR="00A005BE">
        <w:t>/</w:t>
      </w:r>
      <w:r>
        <w:t>thA2m | pa</w:t>
      </w:r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>2rakSha</w:t>
      </w:r>
      <w:r w:rsidR="00A005BE">
        <w:t>+</w:t>
      </w:r>
      <w:r>
        <w:t>yaH |</w:t>
      </w:r>
    </w:p>
    <w:p w14:paraId="26629C3A" w14:textId="6B232038" w:rsidR="00AC10CC" w:rsidRDefault="00665F3D">
      <w:r>
        <w:t>pa</w:t>
      </w:r>
      <w:r w:rsidR="00A005BE">
        <w:t>/</w:t>
      </w:r>
      <w:r>
        <w:t xml:space="preserve">thA2m </w:t>
      </w:r>
      <w:proofErr w:type="spellStart"/>
      <w:r>
        <w:t>pa</w:t>
      </w:r>
      <w:r w:rsidR="00A005BE">
        <w:t>+</w:t>
      </w:r>
      <w:r>
        <w:t>thi</w:t>
      </w:r>
      <w:proofErr w:type="spellEnd"/>
      <w:r w:rsidR="00A005BE">
        <w:t>/</w:t>
      </w:r>
      <w:r>
        <w:t>2rakSha</w:t>
      </w:r>
      <w:r w:rsidR="00A005BE">
        <w:t>+</w:t>
      </w:r>
      <w:r>
        <w:t xml:space="preserve">yaH </w:t>
      </w:r>
      <w:proofErr w:type="spellStart"/>
      <w:r>
        <w:t>pathi</w:t>
      </w:r>
      <w:proofErr w:type="spellEnd"/>
      <w:r w:rsidR="00A005BE">
        <w:t>/</w:t>
      </w:r>
      <w:r>
        <w:t>2rakSha</w:t>
      </w:r>
      <w:r w:rsidR="00A005BE">
        <w:t>+</w:t>
      </w:r>
      <w:r>
        <w:t>yaH pa</w:t>
      </w:r>
      <w:r w:rsidR="00A005BE">
        <w:t>/</w:t>
      </w:r>
      <w:r>
        <w:t>thA2m pa</w:t>
      </w:r>
      <w:r w:rsidR="00A005BE">
        <w:t>/</w:t>
      </w:r>
      <w:r>
        <w:t xml:space="preserve">thA2m </w:t>
      </w:r>
      <w:proofErr w:type="spellStart"/>
      <w:r>
        <w:t>pa</w:t>
      </w:r>
      <w:r w:rsidR="00A005BE">
        <w:t>+</w:t>
      </w:r>
      <w:r>
        <w:t>thi</w:t>
      </w:r>
      <w:proofErr w:type="spellEnd"/>
      <w:r w:rsidR="00A005BE">
        <w:t>/</w:t>
      </w:r>
      <w:r>
        <w:t>2rakSha</w:t>
      </w:r>
      <w:r w:rsidR="00A005BE">
        <w:t>+</w:t>
      </w:r>
      <w:r>
        <w:t xml:space="preserve">yaH | </w:t>
      </w:r>
    </w:p>
    <w:p w14:paraId="301011F9" w14:textId="078C734E" w:rsidR="00AC10CC" w:rsidRDefault="00665F3D">
      <w:r>
        <w:lastRenderedPageBreak/>
        <w:t>56)</w:t>
      </w:r>
      <w:r>
        <w:tab/>
        <w:t>4.5.11.1(46)</w:t>
      </w:r>
      <w:proofErr w:type="gramStart"/>
      <w:r>
        <w:t>-  pa</w:t>
      </w:r>
      <w:proofErr w:type="gramEnd"/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>2rakSha</w:t>
      </w:r>
      <w:r w:rsidR="00A005BE">
        <w:t>+</w:t>
      </w:r>
      <w:r>
        <w:t>yaH | ai</w:t>
      </w:r>
      <w:r w:rsidR="00A005BE">
        <w:t>/</w:t>
      </w:r>
      <w:r>
        <w:t>la</w:t>
      </w:r>
      <w:r w:rsidR="00A005BE">
        <w:t>/</w:t>
      </w:r>
      <w:r>
        <w:t>b3Ru</w:t>
      </w:r>
      <w:r w:rsidR="00A005BE">
        <w:t>/</w:t>
      </w:r>
      <w:r>
        <w:t>dA3H |</w:t>
      </w:r>
    </w:p>
    <w:p w14:paraId="738E3A12" w14:textId="17124481" w:rsidR="00AC10CC" w:rsidRDefault="00665F3D">
      <w:r>
        <w:t>pa</w:t>
      </w:r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>2r</w:t>
      </w:r>
      <w:r>
        <w:t>akSha</w:t>
      </w:r>
      <w:r w:rsidR="00A005BE">
        <w:t>+</w:t>
      </w:r>
      <w:r>
        <w:t>ya ailab3Ru</w:t>
      </w:r>
      <w:r w:rsidR="00A005BE">
        <w:t>/</w:t>
      </w:r>
      <w:r>
        <w:t>dA3 ai</w:t>
      </w:r>
      <w:r w:rsidR="00A005BE">
        <w:t>+</w:t>
      </w:r>
      <w:r>
        <w:t>lab3Ru</w:t>
      </w:r>
      <w:r w:rsidR="00A005BE">
        <w:t>/</w:t>
      </w:r>
      <w:r>
        <w:t xml:space="preserve">dA3H </w:t>
      </w:r>
      <w:proofErr w:type="spellStart"/>
      <w:r>
        <w:t>pa</w:t>
      </w:r>
      <w:r w:rsidR="00A005BE">
        <w:t>+</w:t>
      </w:r>
      <w:r>
        <w:t>thi</w:t>
      </w:r>
      <w:proofErr w:type="spellEnd"/>
      <w:r w:rsidR="00A005BE">
        <w:t>/</w:t>
      </w:r>
      <w:r>
        <w:t>2rakSha</w:t>
      </w:r>
      <w:r w:rsidR="00A005BE">
        <w:t>+</w:t>
      </w:r>
      <w:r>
        <w:t xml:space="preserve">yaH </w:t>
      </w:r>
      <w:proofErr w:type="spellStart"/>
      <w:r>
        <w:t>pathi</w:t>
      </w:r>
      <w:proofErr w:type="spellEnd"/>
      <w:r w:rsidR="00A005BE">
        <w:t>/</w:t>
      </w:r>
      <w:r>
        <w:t>2rakSha</w:t>
      </w:r>
      <w:r w:rsidR="00A005BE">
        <w:t>+</w:t>
      </w:r>
      <w:r>
        <w:t>ya ailab3Ru</w:t>
      </w:r>
      <w:r w:rsidR="00A005BE">
        <w:t>/</w:t>
      </w:r>
      <w:r>
        <w:t xml:space="preserve">dA3H | </w:t>
      </w:r>
    </w:p>
    <w:p w14:paraId="3256C2B8" w14:textId="0C024C95" w:rsidR="00AC10CC" w:rsidRDefault="00665F3D">
      <w:r>
        <w:t>57)</w:t>
      </w:r>
      <w:r>
        <w:tab/>
        <w:t>4.5.11.1(46)</w:t>
      </w:r>
      <w:proofErr w:type="gramStart"/>
      <w:r>
        <w:t>-  pa</w:t>
      </w:r>
      <w:proofErr w:type="gramEnd"/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>2rakSha</w:t>
      </w:r>
      <w:r w:rsidR="00A005BE">
        <w:t>+</w:t>
      </w:r>
      <w:r>
        <w:t>yaH |</w:t>
      </w:r>
    </w:p>
    <w:p w14:paraId="4578E230" w14:textId="1D0BD008" w:rsidR="00AC10CC" w:rsidRDefault="00665F3D">
      <w:r>
        <w:t>pa</w:t>
      </w:r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>2rakSha</w:t>
      </w:r>
      <w:r w:rsidR="00A005BE">
        <w:t>+</w:t>
      </w:r>
      <w:r>
        <w:t>ya</w:t>
      </w:r>
      <w:r w:rsidR="00A005BE">
        <w:t>/</w:t>
      </w:r>
      <w:r>
        <w:t xml:space="preserve"> iti</w:t>
      </w:r>
      <w:r w:rsidR="00A005BE">
        <w:t>+</w:t>
      </w:r>
      <w:r>
        <w:t xml:space="preserve"> pathi2 - </w:t>
      </w:r>
      <w:proofErr w:type="spellStart"/>
      <w:r>
        <w:t>rakSha</w:t>
      </w:r>
      <w:r w:rsidR="00A005BE">
        <w:t>+</w:t>
      </w:r>
      <w:r>
        <w:t>yaH</w:t>
      </w:r>
      <w:proofErr w:type="spellEnd"/>
      <w:r>
        <w:t xml:space="preserve"> | </w:t>
      </w:r>
    </w:p>
    <w:p w14:paraId="498A2101" w14:textId="381688C6" w:rsidR="00AC10CC" w:rsidRDefault="00665F3D">
      <w:r>
        <w:t>58)</w:t>
      </w:r>
      <w:r>
        <w:tab/>
        <w:t>4.5.11.1(47)</w:t>
      </w:r>
      <w:proofErr w:type="gramStart"/>
      <w:r>
        <w:t>-  ai</w:t>
      </w:r>
      <w:proofErr w:type="gramEnd"/>
      <w:r w:rsidR="00A005BE">
        <w:t>/</w:t>
      </w:r>
      <w:r>
        <w:t>la</w:t>
      </w:r>
      <w:r w:rsidR="00A005BE">
        <w:t>/</w:t>
      </w:r>
      <w:r>
        <w:t>b3Ru</w:t>
      </w:r>
      <w:r w:rsidR="00A005BE">
        <w:t>/</w:t>
      </w:r>
      <w:r>
        <w:t xml:space="preserve">dA3H | </w:t>
      </w:r>
      <w:proofErr w:type="spellStart"/>
      <w:r>
        <w:t>ya</w:t>
      </w:r>
      <w:proofErr w:type="spellEnd"/>
      <w:r w:rsidR="00A005BE">
        <w:t>/</w:t>
      </w:r>
      <w:r>
        <w:t>vyudha</w:t>
      </w:r>
      <w:r w:rsidR="00A005BE">
        <w:t>+</w:t>
      </w:r>
      <w:r>
        <w:t>4H ||</w:t>
      </w:r>
    </w:p>
    <w:p w14:paraId="53210DD6" w14:textId="26154D40" w:rsidR="00AC10CC" w:rsidRDefault="00665F3D">
      <w:r>
        <w:t>ai</w:t>
      </w:r>
      <w:r w:rsidR="00A005BE">
        <w:t>/</w:t>
      </w:r>
      <w:r>
        <w:t>la</w:t>
      </w:r>
      <w:r w:rsidR="00A005BE">
        <w:t>/</w:t>
      </w:r>
      <w:r>
        <w:t>b3Ru</w:t>
      </w:r>
      <w:r w:rsidR="00A005BE">
        <w:t>/</w:t>
      </w:r>
      <w:r>
        <w:t xml:space="preserve">dA3 </w:t>
      </w:r>
      <w:proofErr w:type="spellStart"/>
      <w:r>
        <w:t>ya</w:t>
      </w:r>
      <w:proofErr w:type="spellEnd"/>
      <w:r w:rsidR="00A005BE">
        <w:t>/</w:t>
      </w:r>
      <w:r>
        <w:t>vyudhO</w:t>
      </w:r>
      <w:r w:rsidR="00A005BE">
        <w:t>+</w:t>
      </w:r>
      <w:r>
        <w:t>4</w:t>
      </w:r>
      <w:r>
        <w:t xml:space="preserve"> </w:t>
      </w:r>
      <w:proofErr w:type="spellStart"/>
      <w:r>
        <w:t>ya</w:t>
      </w:r>
      <w:proofErr w:type="spellEnd"/>
      <w:r w:rsidR="00A005BE">
        <w:t>/</w:t>
      </w:r>
      <w:r>
        <w:t>vyudha</w:t>
      </w:r>
      <w:r w:rsidR="00A005BE">
        <w:t>+</w:t>
      </w:r>
      <w:r>
        <w:t>4 ailab3Ru</w:t>
      </w:r>
      <w:r w:rsidR="00A005BE">
        <w:t>/</w:t>
      </w:r>
      <w:r>
        <w:t>dA3 ai</w:t>
      </w:r>
      <w:r w:rsidR="00A005BE">
        <w:t>+</w:t>
      </w:r>
      <w:r>
        <w:t>lab3Ru</w:t>
      </w:r>
      <w:r w:rsidR="00A005BE">
        <w:t>/</w:t>
      </w:r>
      <w:r>
        <w:t xml:space="preserve">dA3 </w:t>
      </w:r>
      <w:proofErr w:type="spellStart"/>
      <w:r>
        <w:t>ya</w:t>
      </w:r>
      <w:proofErr w:type="spellEnd"/>
      <w:r w:rsidR="00A005BE">
        <w:t>/</w:t>
      </w:r>
      <w:r>
        <w:t>vyudha</w:t>
      </w:r>
      <w:r w:rsidR="00A005BE">
        <w:t>+</w:t>
      </w:r>
      <w:r>
        <w:t xml:space="preserve">4H | </w:t>
      </w:r>
    </w:p>
    <w:p w14:paraId="361CA8DA" w14:textId="58C3DAB8" w:rsidR="00AC10CC" w:rsidRDefault="00665F3D">
      <w:r>
        <w:t>59)</w:t>
      </w:r>
      <w:r>
        <w:tab/>
        <w:t>4.5.11.1(48)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 w:rsidR="00A005BE">
        <w:t>/</w:t>
      </w:r>
      <w:r>
        <w:t>vyudha</w:t>
      </w:r>
      <w:r w:rsidR="00A005BE">
        <w:t>+</w:t>
      </w:r>
      <w:r>
        <w:t>4H ||</w:t>
      </w:r>
    </w:p>
    <w:p w14:paraId="0486926F" w14:textId="688C3F44" w:rsidR="00AC10CC" w:rsidRDefault="00665F3D">
      <w:proofErr w:type="spellStart"/>
      <w:r>
        <w:t>ya</w:t>
      </w:r>
      <w:proofErr w:type="spellEnd"/>
      <w:r w:rsidR="00A005BE">
        <w:t>/</w:t>
      </w:r>
      <w:proofErr w:type="spellStart"/>
      <w:r>
        <w:t>vyudha</w:t>
      </w:r>
      <w:proofErr w:type="spellEnd"/>
      <w:r w:rsidR="00A005BE">
        <w:t>/</w:t>
      </w:r>
      <w:r>
        <w:t>4 iti</w:t>
      </w:r>
      <w:r w:rsidR="00A005BE">
        <w:t>+</w:t>
      </w:r>
      <w:r>
        <w:t xml:space="preserve"> </w:t>
      </w:r>
      <w:proofErr w:type="spellStart"/>
      <w:r>
        <w:t>ya</w:t>
      </w:r>
      <w:proofErr w:type="spellEnd"/>
      <w:r w:rsidR="00A005BE">
        <w:t>/</w:t>
      </w:r>
      <w:r>
        <w:t>vyudha</w:t>
      </w:r>
      <w:r w:rsidR="00A005BE">
        <w:t>+</w:t>
      </w:r>
      <w:r>
        <w:t xml:space="preserve">4H | </w:t>
      </w:r>
    </w:p>
    <w:p w14:paraId="39AC5AA1" w14:textId="01BEE69A" w:rsidR="00AC10CC" w:rsidRDefault="00665F3D">
      <w:r>
        <w:t>60)</w:t>
      </w:r>
      <w:r>
        <w:tab/>
        <w:t>4.5.11.1(49)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</w:t>
      </w:r>
      <w:proofErr w:type="spellStart"/>
      <w:r>
        <w:t>tI</w:t>
      </w:r>
      <w:proofErr w:type="spellEnd"/>
      <w:r w:rsidR="00A005BE">
        <w:t>/</w:t>
      </w:r>
      <w:r>
        <w:t>rtthA2ni</w:t>
      </w:r>
      <w:r w:rsidR="00A005BE">
        <w:t>+</w:t>
      </w:r>
      <w:r>
        <w:t xml:space="preserve"> |</w:t>
      </w:r>
    </w:p>
    <w:p w14:paraId="241DB612" w14:textId="76231335" w:rsidR="00AC10CC" w:rsidRDefault="00665F3D"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 w:rsidR="00A005BE">
        <w:t>/</w:t>
      </w:r>
      <w:r>
        <w:t>rtthA2ni</w:t>
      </w:r>
      <w:r w:rsidR="00A005BE">
        <w:t>+</w:t>
      </w:r>
      <w:r>
        <w:t xml:space="preserve"> </w:t>
      </w:r>
      <w:proofErr w:type="spellStart"/>
      <w:r>
        <w:t>tI</w:t>
      </w:r>
      <w:proofErr w:type="spellEnd"/>
      <w:r w:rsidR="00A005BE">
        <w:t>/</w:t>
      </w:r>
      <w:r>
        <w:t>rtthA2ni</w:t>
      </w:r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 w:rsidR="00A005BE">
        <w:t>/</w:t>
      </w:r>
      <w:r>
        <w:t>rtthA2ni</w:t>
      </w:r>
      <w:r w:rsidR="00A005BE">
        <w:t>+</w:t>
      </w:r>
      <w:r>
        <w:t xml:space="preserve"> | </w:t>
      </w:r>
    </w:p>
    <w:p w14:paraId="22DE9361" w14:textId="1B7DABF0" w:rsidR="00AC10CC" w:rsidRDefault="00665F3D">
      <w:r>
        <w:t>61)</w:t>
      </w:r>
      <w:r>
        <w:tab/>
        <w:t>4.5.11.1(50)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 w:rsidR="00A005BE">
        <w:t>/</w:t>
      </w:r>
      <w:r>
        <w:t>rtthA2ni</w:t>
      </w:r>
      <w:r w:rsidR="00A005BE">
        <w:t>+</w:t>
      </w:r>
      <w:r>
        <w:t xml:space="preserve"> | </w:t>
      </w:r>
      <w:proofErr w:type="spellStart"/>
      <w:r>
        <w:t>pra</w:t>
      </w:r>
      <w:proofErr w:type="spellEnd"/>
      <w:r w:rsidR="00A005BE">
        <w:t>/</w:t>
      </w:r>
      <w:proofErr w:type="spellStart"/>
      <w:r>
        <w:t>cara</w:t>
      </w:r>
      <w:proofErr w:type="spellEnd"/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|</w:t>
      </w:r>
    </w:p>
    <w:p w14:paraId="4FC8A49D" w14:textId="5422672B" w:rsidR="00AC10CC" w:rsidRDefault="00665F3D">
      <w:proofErr w:type="spellStart"/>
      <w:r>
        <w:t>tI</w:t>
      </w:r>
      <w:proofErr w:type="spellEnd"/>
      <w:r w:rsidR="00A005BE">
        <w:t>/</w:t>
      </w:r>
      <w:r>
        <w:t>rtthA2ni</w:t>
      </w:r>
      <w:r w:rsidR="00A005BE">
        <w:t>+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cara</w:t>
      </w:r>
      <w:proofErr w:type="spellEnd"/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cara</w:t>
      </w:r>
      <w:proofErr w:type="spellEnd"/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</w:t>
      </w:r>
      <w:proofErr w:type="spellStart"/>
      <w:r>
        <w:t>tI</w:t>
      </w:r>
      <w:proofErr w:type="spellEnd"/>
      <w:r w:rsidR="00A005BE">
        <w:t>/</w:t>
      </w:r>
      <w:r>
        <w:t>rtthA2ni</w:t>
      </w:r>
      <w:r w:rsidR="00A005BE">
        <w:t>+</w:t>
      </w:r>
      <w:r>
        <w:t xml:space="preserve"> </w:t>
      </w:r>
      <w:proofErr w:type="spellStart"/>
      <w:r>
        <w:t>tI</w:t>
      </w:r>
      <w:proofErr w:type="spellEnd"/>
      <w:r w:rsidR="00A005BE">
        <w:t>/</w:t>
      </w:r>
      <w:r>
        <w:t>rtthA2ni</w:t>
      </w:r>
      <w:r w:rsidR="00A005BE">
        <w:t>+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cara</w:t>
      </w:r>
      <w:proofErr w:type="spellEnd"/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| </w:t>
      </w:r>
    </w:p>
    <w:p w14:paraId="5F5FF399" w14:textId="5CBA8817" w:rsidR="00AC10CC" w:rsidRDefault="00665F3D">
      <w:r>
        <w:t>1)</w:t>
      </w:r>
      <w:r>
        <w:tab/>
        <w:t>4.5.11.2(1)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cara</w:t>
      </w:r>
      <w:proofErr w:type="spellEnd"/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| </w:t>
      </w:r>
      <w:proofErr w:type="spellStart"/>
      <w:r>
        <w:t>sRu</w:t>
      </w:r>
      <w:proofErr w:type="spellEnd"/>
      <w:r w:rsidR="00A005BE">
        <w:t>/</w:t>
      </w:r>
      <w:proofErr w:type="spellStart"/>
      <w:r>
        <w:t>kAva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|</w:t>
      </w:r>
    </w:p>
    <w:p w14:paraId="7F11293E" w14:textId="187E5B6F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cara</w:t>
      </w:r>
      <w:proofErr w:type="spellEnd"/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</w:t>
      </w:r>
      <w:proofErr w:type="spellStart"/>
      <w:r>
        <w:t>sRu</w:t>
      </w:r>
      <w:proofErr w:type="spellEnd"/>
      <w:r w:rsidR="00A005BE">
        <w:t>/</w:t>
      </w:r>
      <w:proofErr w:type="spellStart"/>
      <w:r>
        <w:t>kAva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</w:t>
      </w:r>
      <w:proofErr w:type="spellStart"/>
      <w:r>
        <w:t>sRu</w:t>
      </w:r>
      <w:proofErr w:type="spellEnd"/>
      <w:r w:rsidR="00A005BE">
        <w:t>/</w:t>
      </w:r>
      <w:proofErr w:type="spellStart"/>
      <w:r>
        <w:t>kAva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cara</w:t>
      </w:r>
      <w:proofErr w:type="spellEnd"/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cara</w:t>
      </w:r>
      <w:proofErr w:type="spellEnd"/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</w:t>
      </w:r>
      <w:proofErr w:type="spellStart"/>
      <w:r>
        <w:t>sRu</w:t>
      </w:r>
      <w:proofErr w:type="spellEnd"/>
      <w:r w:rsidR="00A005BE">
        <w:t>/</w:t>
      </w:r>
      <w:proofErr w:type="spellStart"/>
      <w:r>
        <w:t>kAva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| </w:t>
      </w:r>
    </w:p>
    <w:p w14:paraId="5068289B" w14:textId="3999555A" w:rsidR="00AC10CC" w:rsidRDefault="00665F3D">
      <w:r>
        <w:t>2)</w:t>
      </w:r>
      <w:r>
        <w:tab/>
        <w:t>4.5.11.2(1)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car</w:t>
      </w:r>
      <w:r>
        <w:t>a</w:t>
      </w:r>
      <w:proofErr w:type="spellEnd"/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|</w:t>
      </w:r>
    </w:p>
    <w:p w14:paraId="46EAB087" w14:textId="714D986D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cara</w:t>
      </w:r>
      <w:proofErr w:type="spellEnd"/>
      <w:r w:rsidR="00A005BE">
        <w:t>/</w:t>
      </w:r>
      <w:r>
        <w:t>~</w:t>
      </w:r>
      <w:proofErr w:type="spellStart"/>
      <w:r>
        <w:t>ntIti</w:t>
      </w:r>
      <w:proofErr w:type="spellEnd"/>
      <w:r w:rsidR="00A005BE">
        <w:t>+</w:t>
      </w:r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cara</w:t>
      </w:r>
      <w:proofErr w:type="spellEnd"/>
      <w:r w:rsidR="00A005BE">
        <w:t>+</w:t>
      </w:r>
      <w:r>
        <w:t>~</w:t>
      </w:r>
      <w:proofErr w:type="spellStart"/>
      <w:r>
        <w:t>nti</w:t>
      </w:r>
      <w:proofErr w:type="spellEnd"/>
      <w:r>
        <w:t xml:space="preserve"> | </w:t>
      </w:r>
    </w:p>
    <w:p w14:paraId="34830C4D" w14:textId="04679F8D" w:rsidR="00AC10CC" w:rsidRDefault="00665F3D">
      <w:r>
        <w:t>3)</w:t>
      </w:r>
      <w:r>
        <w:tab/>
        <w:t>4.5.11.2(2)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 w:rsidR="00A005BE">
        <w:t>/</w:t>
      </w:r>
      <w:proofErr w:type="spellStart"/>
      <w:r>
        <w:t>kAva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| 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~ggi3Na</w:t>
      </w:r>
      <w:r w:rsidR="00A005BE">
        <w:t>+</w:t>
      </w:r>
      <w:r>
        <w:t>H ||</w:t>
      </w:r>
    </w:p>
    <w:p w14:paraId="227BB6F9" w14:textId="3630D3AC" w:rsidR="00AC10CC" w:rsidRDefault="00665F3D">
      <w:proofErr w:type="spellStart"/>
      <w:r>
        <w:t>sRu</w:t>
      </w:r>
      <w:proofErr w:type="spellEnd"/>
      <w:r w:rsidR="00A005BE">
        <w:t>/</w:t>
      </w:r>
      <w:proofErr w:type="spellStart"/>
      <w:r>
        <w:t>kAva</w:t>
      </w:r>
      <w:proofErr w:type="spellEnd"/>
      <w:r w:rsidR="00A005BE">
        <w:t>+</w:t>
      </w:r>
      <w:r>
        <w:t>~</w:t>
      </w:r>
      <w:proofErr w:type="spellStart"/>
      <w:r>
        <w:t>ntO</w:t>
      </w:r>
      <w:proofErr w:type="spellEnd"/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~ggi3NO</w:t>
      </w:r>
      <w:r w:rsidR="00A005BE">
        <w:t>+</w:t>
      </w:r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~ggi3Na</w:t>
      </w:r>
      <w:r w:rsidR="00A005BE">
        <w:t>+</w:t>
      </w:r>
      <w:r>
        <w:t xml:space="preserve">H </w:t>
      </w:r>
      <w:proofErr w:type="spellStart"/>
      <w:r>
        <w:t>sRu</w:t>
      </w:r>
      <w:proofErr w:type="spellEnd"/>
      <w:r w:rsidR="00A005BE">
        <w:t>/</w:t>
      </w:r>
      <w:proofErr w:type="spellStart"/>
      <w:r>
        <w:t>kAva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</w:t>
      </w:r>
      <w:proofErr w:type="spellStart"/>
      <w:r>
        <w:t>sRu</w:t>
      </w:r>
      <w:proofErr w:type="spellEnd"/>
      <w:r w:rsidR="00A005BE">
        <w:t>/</w:t>
      </w:r>
      <w:proofErr w:type="spellStart"/>
      <w:r>
        <w:t>kAva</w:t>
      </w:r>
      <w:proofErr w:type="spellEnd"/>
      <w:r w:rsidR="00A005BE">
        <w:t>+</w:t>
      </w:r>
      <w:r>
        <w:t>~</w:t>
      </w:r>
      <w:proofErr w:type="spellStart"/>
      <w:r>
        <w:t>ntO</w:t>
      </w:r>
      <w:proofErr w:type="spellEnd"/>
      <w:r>
        <w:t xml:space="preserve"> ~</w:t>
      </w:r>
      <w:proofErr w:type="spellStart"/>
      <w:r>
        <w:t>niSha</w:t>
      </w:r>
      <w:proofErr w:type="spellEnd"/>
      <w:r w:rsidR="00A005BE">
        <w:t>/</w:t>
      </w:r>
      <w:r>
        <w:t>~ggi3Na</w:t>
      </w:r>
      <w:r w:rsidR="00A005BE">
        <w:t>+</w:t>
      </w:r>
      <w:r>
        <w:t xml:space="preserve">H | </w:t>
      </w:r>
    </w:p>
    <w:p w14:paraId="7F272F7E" w14:textId="37999CDD" w:rsidR="00AC10CC" w:rsidRDefault="00665F3D">
      <w:r>
        <w:t>4)</w:t>
      </w:r>
      <w:r>
        <w:tab/>
        <w:t>4.5.11.2(2)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 w:rsidR="00A005BE">
        <w:t>/</w:t>
      </w:r>
      <w:proofErr w:type="spellStart"/>
      <w:r>
        <w:t>kAva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|</w:t>
      </w:r>
    </w:p>
    <w:p w14:paraId="1D55E817" w14:textId="6CF18872" w:rsidR="00AC10CC" w:rsidRDefault="00665F3D">
      <w:proofErr w:type="spellStart"/>
      <w:r>
        <w:t>sRu</w:t>
      </w:r>
      <w:proofErr w:type="spellEnd"/>
      <w:r w:rsidR="00A005BE">
        <w:t>/</w:t>
      </w:r>
      <w:proofErr w:type="spellStart"/>
      <w:r>
        <w:t>kAva</w:t>
      </w:r>
      <w:proofErr w:type="spellEnd"/>
      <w:r w:rsidR="00A005BE">
        <w:t>+</w:t>
      </w:r>
      <w:r>
        <w:t>~</w:t>
      </w:r>
      <w:proofErr w:type="spellStart"/>
      <w:r>
        <w:t>nta</w:t>
      </w:r>
      <w:proofErr w:type="spellEnd"/>
      <w:r w:rsidR="00A005BE">
        <w:t>/</w:t>
      </w:r>
      <w:r>
        <w:t xml:space="preserve"> iti</w:t>
      </w:r>
      <w:r w:rsidR="00A005BE">
        <w:t>+</w:t>
      </w:r>
      <w:r>
        <w:t xml:space="preserve"> </w:t>
      </w:r>
      <w:proofErr w:type="spellStart"/>
      <w:r>
        <w:t>sRu</w:t>
      </w:r>
      <w:proofErr w:type="spellEnd"/>
      <w:r w:rsidR="00A005BE">
        <w:t>/</w:t>
      </w:r>
      <w:r>
        <w:t>kA</w:t>
      </w:r>
      <w:r>
        <w:t xml:space="preserve"> - </w:t>
      </w:r>
      <w:proofErr w:type="spellStart"/>
      <w:r>
        <w:t>va</w:t>
      </w:r>
      <w:proofErr w:type="spellEnd"/>
      <w:r w:rsidR="00A005BE">
        <w:t>/</w:t>
      </w:r>
      <w:r>
        <w:t>~</w:t>
      </w:r>
      <w:proofErr w:type="spellStart"/>
      <w:r>
        <w:t>nta</w:t>
      </w:r>
      <w:proofErr w:type="spellEnd"/>
      <w:r w:rsidR="00A005BE">
        <w:t>/</w:t>
      </w:r>
      <w:r>
        <w:t xml:space="preserve">H | </w:t>
      </w:r>
    </w:p>
    <w:p w14:paraId="03B582D1" w14:textId="3A39E1D3" w:rsidR="00AC10CC" w:rsidRDefault="00665F3D">
      <w:r>
        <w:t>5)</w:t>
      </w:r>
      <w:r>
        <w:tab/>
        <w:t>4.5.11.2(3)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~ggi3Na</w:t>
      </w:r>
      <w:r w:rsidR="00A005BE">
        <w:t>+</w:t>
      </w:r>
      <w:r>
        <w:t>H ||</w:t>
      </w:r>
    </w:p>
    <w:p w14:paraId="656831D6" w14:textId="4E088F60" w:rsidR="00AC10CC" w:rsidRDefault="00665F3D">
      <w:r>
        <w:t>~</w:t>
      </w:r>
      <w:proofErr w:type="spellStart"/>
      <w:r>
        <w:t>ni</w:t>
      </w:r>
      <w:proofErr w:type="spellEnd"/>
      <w:r w:rsidR="00A005BE">
        <w:t>/</w:t>
      </w:r>
      <w:r>
        <w:t>Sha</w:t>
      </w:r>
      <w:r w:rsidR="00A005BE">
        <w:t>/</w:t>
      </w:r>
      <w:r>
        <w:t>~ggi3Na</w:t>
      </w:r>
      <w:r w:rsidR="00A005BE">
        <w:t>/</w:t>
      </w:r>
      <w:r>
        <w:t xml:space="preserve"> iti</w:t>
      </w:r>
      <w:r w:rsidR="00A005BE">
        <w:t>+</w:t>
      </w:r>
      <w:r>
        <w:t xml:space="preserve"> ~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</w:t>
      </w:r>
      <w:proofErr w:type="spellEnd"/>
      <w:r w:rsidR="00A005BE">
        <w:t>/</w:t>
      </w:r>
      <w:r>
        <w:t>~ggi3na</w:t>
      </w:r>
      <w:r w:rsidR="00A005BE">
        <w:t>+</w:t>
      </w:r>
      <w:r>
        <w:t xml:space="preserve">H | </w:t>
      </w:r>
    </w:p>
    <w:p w14:paraId="694CDB7F" w14:textId="7D10CCA6" w:rsidR="00AC10CC" w:rsidRDefault="00665F3D">
      <w:r>
        <w:t>6)</w:t>
      </w:r>
      <w:r>
        <w:tab/>
        <w:t>4.5.11.2(4)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E</w:t>
      </w:r>
      <w:r w:rsidR="00A005BE">
        <w:t>/</w:t>
      </w:r>
      <w:proofErr w:type="spellStart"/>
      <w:r>
        <w:t>tAva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| (GS</w:t>
      </w:r>
      <w:r>
        <w:t>-4.5-17)</w:t>
      </w:r>
    </w:p>
    <w:p w14:paraId="448D8189" w14:textId="03584E93" w:rsidR="00AC10CC" w:rsidRDefault="00665F3D">
      <w:proofErr w:type="spellStart"/>
      <w:r>
        <w:t>ya</w:t>
      </w:r>
      <w:proofErr w:type="spellEnd"/>
      <w:r>
        <w:t xml:space="preserve"> E</w:t>
      </w:r>
      <w:r w:rsidR="00A005BE">
        <w:t>/</w:t>
      </w:r>
      <w:proofErr w:type="spellStart"/>
      <w:r>
        <w:t>tAva</w:t>
      </w:r>
      <w:proofErr w:type="spellEnd"/>
      <w:r w:rsidR="00A005BE">
        <w:t>+</w:t>
      </w:r>
      <w:r>
        <w:t>~</w:t>
      </w:r>
      <w:proofErr w:type="spellStart"/>
      <w:r>
        <w:t>nta</w:t>
      </w:r>
      <w:proofErr w:type="spellEnd"/>
      <w:r>
        <w:t xml:space="preserve"> E</w:t>
      </w:r>
      <w:r w:rsidR="00A005BE">
        <w:t>/</w:t>
      </w:r>
      <w:proofErr w:type="spellStart"/>
      <w:r>
        <w:t>tAva</w:t>
      </w:r>
      <w:proofErr w:type="spellEnd"/>
      <w:r w:rsidR="00A005BE">
        <w:t>+</w:t>
      </w:r>
      <w:r>
        <w:t>~</w:t>
      </w:r>
      <w:proofErr w:type="spellStart"/>
      <w:r>
        <w:t>ntO</w:t>
      </w:r>
      <w:proofErr w:type="spellEnd"/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E</w:t>
      </w:r>
      <w:r w:rsidR="00A005BE">
        <w:t>/</w:t>
      </w:r>
      <w:proofErr w:type="spellStart"/>
      <w:r>
        <w:t>tAva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| </w:t>
      </w:r>
    </w:p>
    <w:p w14:paraId="03AF3BEA" w14:textId="614B574A" w:rsidR="00AC10CC" w:rsidRDefault="00665F3D">
      <w:r>
        <w:lastRenderedPageBreak/>
        <w:t>7)</w:t>
      </w:r>
      <w:r>
        <w:tab/>
        <w:t>4.5.11.2(5)</w:t>
      </w:r>
      <w:proofErr w:type="gramStart"/>
      <w:r>
        <w:t>-  E</w:t>
      </w:r>
      <w:proofErr w:type="gramEnd"/>
      <w:r w:rsidR="00A005BE">
        <w:t>/</w:t>
      </w:r>
      <w:proofErr w:type="spellStart"/>
      <w:r>
        <w:t>tAva</w:t>
      </w:r>
      <w:proofErr w:type="spellEnd"/>
      <w:r w:rsidR="00A005BE">
        <w:t>+</w:t>
      </w:r>
      <w:r>
        <w:t>~</w:t>
      </w:r>
      <w:proofErr w:type="spellStart"/>
      <w:r>
        <w:t>ntaH</w:t>
      </w:r>
      <w:proofErr w:type="spellEnd"/>
      <w:r>
        <w:t xml:space="preserve"> | ca</w:t>
      </w:r>
      <w:r w:rsidR="00A005BE">
        <w:t>/</w:t>
      </w:r>
      <w:r>
        <w:t xml:space="preserve"> | </w:t>
      </w:r>
      <w:r>
        <w:t>(GS</w:t>
      </w:r>
      <w:r>
        <w:t>-4.5-17)</w:t>
      </w:r>
    </w:p>
    <w:p w14:paraId="749A3CFF" w14:textId="1921C9C5" w:rsidR="00AC10CC" w:rsidRDefault="00665F3D">
      <w:r>
        <w:t>E</w:t>
      </w:r>
      <w:r w:rsidR="00A005BE">
        <w:t>/</w:t>
      </w:r>
      <w:proofErr w:type="spellStart"/>
      <w:r>
        <w:t>tAva</w:t>
      </w:r>
      <w:proofErr w:type="spellEnd"/>
      <w:r w:rsidR="00A005BE">
        <w:t>+</w:t>
      </w:r>
      <w:r>
        <w:t>~</w:t>
      </w:r>
      <w:proofErr w:type="spellStart"/>
      <w:r>
        <w:t>ntaSca</w:t>
      </w:r>
      <w:proofErr w:type="spellEnd"/>
      <w:r>
        <w:t xml:space="preserve"> </w:t>
      </w:r>
      <w:proofErr w:type="spellStart"/>
      <w:r>
        <w:t>cai</w:t>
      </w:r>
      <w:proofErr w:type="spellEnd"/>
      <w:r w:rsidR="00A005BE">
        <w:t>/</w:t>
      </w:r>
      <w:proofErr w:type="spellStart"/>
      <w:r>
        <w:t>tAva</w:t>
      </w:r>
      <w:proofErr w:type="spellEnd"/>
      <w:r w:rsidR="00A005BE">
        <w:t>+</w:t>
      </w:r>
      <w:r>
        <w:t>~</w:t>
      </w:r>
      <w:proofErr w:type="spellStart"/>
      <w:r>
        <w:t>nta</w:t>
      </w:r>
      <w:proofErr w:type="spellEnd"/>
      <w:r>
        <w:t xml:space="preserve"> E</w:t>
      </w:r>
      <w:r w:rsidR="00A005BE">
        <w:t>/</w:t>
      </w:r>
      <w:proofErr w:type="spellStart"/>
      <w:r>
        <w:t>tAva</w:t>
      </w:r>
      <w:proofErr w:type="spellEnd"/>
      <w:r w:rsidR="00A005BE">
        <w:t>+</w:t>
      </w:r>
      <w:r>
        <w:t>~</w:t>
      </w:r>
      <w:proofErr w:type="spellStart"/>
      <w:r>
        <w:t>ntaSca</w:t>
      </w:r>
      <w:proofErr w:type="spellEnd"/>
      <w:r>
        <w:t xml:space="preserve"> | </w:t>
      </w:r>
    </w:p>
    <w:p w14:paraId="5C22FD4B" w14:textId="6E331A7D" w:rsidR="00AC10CC" w:rsidRDefault="00665F3D">
      <w:r>
        <w:t>8)</w:t>
      </w:r>
      <w:r>
        <w:tab/>
        <w:t>4.5.11.2(6)</w:t>
      </w:r>
      <w:proofErr w:type="gramStart"/>
      <w:r>
        <w:t>-  ca</w:t>
      </w:r>
      <w:proofErr w:type="gramEnd"/>
      <w:r w:rsidR="00A005BE">
        <w:t>/</w:t>
      </w:r>
      <w:r>
        <w:t xml:space="preserve"> | BU4yA(gm</w:t>
      </w:r>
      <w:r w:rsidR="00A005BE">
        <w:t>+</w:t>
      </w:r>
      <w:r>
        <w:t>)</w:t>
      </w:r>
      <w:proofErr w:type="spellStart"/>
      <w:r>
        <w:t>saH</w:t>
      </w:r>
      <w:proofErr w:type="spellEnd"/>
      <w:r>
        <w:t xml:space="preserve"> | (GS</w:t>
      </w:r>
      <w:r>
        <w:t>-4.5-17)</w:t>
      </w:r>
    </w:p>
    <w:p w14:paraId="455C0D6C" w14:textId="4182CA8B" w:rsidR="00AC10CC" w:rsidRDefault="00665F3D">
      <w:r>
        <w:t>ca</w:t>
      </w:r>
      <w:r w:rsidR="00A005BE">
        <w:t>/</w:t>
      </w:r>
      <w:r>
        <w:t xml:space="preserve"> BU4yA(gm</w:t>
      </w:r>
      <w:proofErr w:type="gramStart"/>
      <w:r w:rsidR="00A005BE">
        <w:t>+</w:t>
      </w:r>
      <w:r>
        <w:t>)</w:t>
      </w:r>
      <w:proofErr w:type="spellStart"/>
      <w:r>
        <w:t>sO</w:t>
      </w:r>
      <w:proofErr w:type="spellEnd"/>
      <w:proofErr w:type="gramEnd"/>
      <w:r w:rsidR="00A005BE">
        <w:t>/</w:t>
      </w:r>
      <w:r>
        <w:t xml:space="preserve"> BU4yA(gm</w:t>
      </w:r>
      <w:r w:rsidR="00A005BE">
        <w:t>+</w:t>
      </w:r>
      <w:r>
        <w:t>)</w:t>
      </w:r>
      <w:proofErr w:type="spellStart"/>
      <w:r>
        <w:t>saSca</w:t>
      </w:r>
      <w:proofErr w:type="spellEnd"/>
      <w:r>
        <w:t xml:space="preserve"> ca</w:t>
      </w:r>
      <w:r w:rsidR="00A005BE">
        <w:t>/</w:t>
      </w:r>
      <w:r>
        <w:t xml:space="preserve"> BU4yA(gm</w:t>
      </w:r>
      <w:r w:rsidR="00A005BE">
        <w:t>+</w:t>
      </w:r>
      <w:r>
        <w:t>)</w:t>
      </w:r>
      <w:proofErr w:type="spellStart"/>
      <w:r>
        <w:t>saH</w:t>
      </w:r>
      <w:proofErr w:type="spellEnd"/>
      <w:r>
        <w:t xml:space="preserve"> | </w:t>
      </w:r>
    </w:p>
    <w:p w14:paraId="777BC6A4" w14:textId="4D2CC658" w:rsidR="00AC10CC" w:rsidRDefault="00665F3D">
      <w:r>
        <w:t>9)</w:t>
      </w:r>
      <w:r>
        <w:tab/>
        <w:t>4.5.11.2(7)</w:t>
      </w:r>
      <w:proofErr w:type="gramStart"/>
      <w:r>
        <w:t>-  BU</w:t>
      </w:r>
      <w:proofErr w:type="gramEnd"/>
      <w:r>
        <w:t>4yA(gm</w:t>
      </w:r>
      <w:r w:rsidR="00A005BE">
        <w:t>+</w:t>
      </w:r>
      <w:r>
        <w:t>)</w:t>
      </w:r>
      <w:proofErr w:type="spellStart"/>
      <w:r>
        <w:t>saH</w:t>
      </w:r>
      <w:proofErr w:type="spellEnd"/>
      <w:r>
        <w:t xml:space="preserve"> | ca</w:t>
      </w:r>
      <w:r w:rsidR="00A005BE">
        <w:t>/</w:t>
      </w:r>
      <w:r>
        <w:t xml:space="preserve"> | (GS</w:t>
      </w:r>
      <w:r>
        <w:t>-4.5-17)</w:t>
      </w:r>
    </w:p>
    <w:p w14:paraId="62807CAF" w14:textId="2E0220ED" w:rsidR="00AC10CC" w:rsidRDefault="00665F3D">
      <w:r>
        <w:t>BU4yA(gm</w:t>
      </w:r>
      <w:proofErr w:type="gramStart"/>
      <w:r w:rsidR="00A005BE">
        <w:t>+</w:t>
      </w:r>
      <w:r>
        <w:t>)</w:t>
      </w:r>
      <w:proofErr w:type="spellStart"/>
      <w:r>
        <w:t>saSca</w:t>
      </w:r>
      <w:proofErr w:type="spellEnd"/>
      <w:proofErr w:type="gramEnd"/>
      <w:r>
        <w:t xml:space="preserve"> ca</w:t>
      </w:r>
      <w:r w:rsidR="00A005BE">
        <w:t>/</w:t>
      </w:r>
      <w:r>
        <w:t xml:space="preserve"> BU4yA(gm</w:t>
      </w:r>
      <w:r w:rsidR="00A005BE">
        <w:t>+</w:t>
      </w:r>
      <w:r>
        <w:t>)</w:t>
      </w:r>
      <w:proofErr w:type="spellStart"/>
      <w:r>
        <w:t>sO</w:t>
      </w:r>
      <w:proofErr w:type="spellEnd"/>
      <w:r w:rsidR="00A005BE">
        <w:t>/</w:t>
      </w:r>
      <w:r>
        <w:t xml:space="preserve"> BU4</w:t>
      </w:r>
      <w:r>
        <w:t>yA(gm</w:t>
      </w:r>
      <w:r w:rsidR="00A005BE">
        <w:t>+</w:t>
      </w:r>
      <w:r>
        <w:t>)</w:t>
      </w:r>
      <w:proofErr w:type="spellStart"/>
      <w:r>
        <w:t>saSca</w:t>
      </w:r>
      <w:proofErr w:type="spellEnd"/>
      <w:r>
        <w:t xml:space="preserve"> | </w:t>
      </w:r>
    </w:p>
    <w:p w14:paraId="763C3032" w14:textId="2FA04524" w:rsidR="00AC10CC" w:rsidRDefault="00665F3D">
      <w:r>
        <w:t>10)</w:t>
      </w:r>
      <w:r>
        <w:tab/>
        <w:t>4.5.11.2(8)</w:t>
      </w:r>
      <w:proofErr w:type="gramStart"/>
      <w:r>
        <w:t>-  ca</w:t>
      </w:r>
      <w:proofErr w:type="gramEnd"/>
      <w:r w:rsidR="00A005BE">
        <w:t>/</w:t>
      </w:r>
      <w:r>
        <w:t xml:space="preserve"> | di3Sa</w:t>
      </w:r>
      <w:r w:rsidR="00A005BE">
        <w:t>+</w:t>
      </w:r>
      <w:r>
        <w:t>H | (GS</w:t>
      </w:r>
      <w:r>
        <w:t>-4.5-17)</w:t>
      </w:r>
    </w:p>
    <w:p w14:paraId="7E11DA35" w14:textId="5BA7CCE2" w:rsidR="00AC10CC" w:rsidRDefault="00665F3D">
      <w:r>
        <w:t>ca</w:t>
      </w:r>
      <w:r w:rsidR="00A005BE">
        <w:t>/</w:t>
      </w:r>
      <w:r>
        <w:t xml:space="preserve"> di3SO</w:t>
      </w:r>
      <w:r w:rsidR="00A005BE">
        <w:t>/</w:t>
      </w:r>
      <w:r>
        <w:t xml:space="preserve"> di3Sa</w:t>
      </w:r>
      <w:r w:rsidR="00A005BE">
        <w:t>+</w:t>
      </w:r>
      <w:r>
        <w:t>Sca ca</w:t>
      </w:r>
      <w:r w:rsidR="00A005BE">
        <w:t>/</w:t>
      </w:r>
      <w:r>
        <w:t xml:space="preserve"> di3Sa</w:t>
      </w:r>
      <w:r w:rsidR="00A005BE">
        <w:t>+</w:t>
      </w:r>
      <w:r>
        <w:t xml:space="preserve">H | </w:t>
      </w:r>
    </w:p>
    <w:p w14:paraId="0DED20C3" w14:textId="76E533C3" w:rsidR="00AC10CC" w:rsidRDefault="00665F3D">
      <w:r>
        <w:t>11)</w:t>
      </w:r>
      <w:r>
        <w:tab/>
        <w:t>4.5.11.2(9)</w:t>
      </w:r>
      <w:proofErr w:type="gramStart"/>
      <w:r>
        <w:t>-  di</w:t>
      </w:r>
      <w:proofErr w:type="gramEnd"/>
      <w:r>
        <w:t>3Sa</w:t>
      </w:r>
      <w:r w:rsidR="00A005BE">
        <w:t>+</w:t>
      </w:r>
      <w:r>
        <w:t xml:space="preserve">H | </w:t>
      </w:r>
      <w:proofErr w:type="spellStart"/>
      <w:r>
        <w:t>ru</w:t>
      </w:r>
      <w:proofErr w:type="spellEnd"/>
      <w:r w:rsidR="00A005BE">
        <w:t>/</w:t>
      </w:r>
      <w:r>
        <w:t>d3rAH |</w:t>
      </w:r>
    </w:p>
    <w:p w14:paraId="5D0E95E8" w14:textId="32391E57" w:rsidR="00AC10CC" w:rsidRDefault="00665F3D">
      <w:r>
        <w:t>di3SO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ru</w:t>
      </w:r>
      <w:proofErr w:type="spellEnd"/>
      <w:r w:rsidR="00A005BE">
        <w:t>/</w:t>
      </w:r>
      <w:r>
        <w:t>d3rA di3SO</w:t>
      </w:r>
      <w:r w:rsidR="00A005BE">
        <w:t>/</w:t>
      </w:r>
      <w:r>
        <w:t xml:space="preserve"> di3SO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 xml:space="preserve">d3rAH | </w:t>
      </w:r>
    </w:p>
    <w:p w14:paraId="1399C08C" w14:textId="1292AE31" w:rsidR="00AC10CC" w:rsidRDefault="00665F3D">
      <w:r>
        <w:t>12)</w:t>
      </w:r>
      <w:r>
        <w:tab/>
        <w:t>4.5.11.2(10)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d3rAH | vi</w:t>
      </w:r>
      <w:r w:rsidR="00A005BE">
        <w:t>/</w:t>
      </w:r>
      <w:r>
        <w:t>ta</w:t>
      </w:r>
      <w:r w:rsidR="00A005BE">
        <w:t>/</w:t>
      </w:r>
      <w:proofErr w:type="spellStart"/>
      <w:r>
        <w:t>sthi</w:t>
      </w:r>
      <w:proofErr w:type="spellEnd"/>
      <w:r w:rsidR="00A005BE">
        <w:t>/</w:t>
      </w:r>
      <w:r>
        <w:t>2rE ||</w:t>
      </w:r>
    </w:p>
    <w:p w14:paraId="0C7C777B" w14:textId="05901137" w:rsidR="00AC10CC" w:rsidRDefault="00665F3D"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vi</w:t>
      </w:r>
      <w:r w:rsidR="00A005BE">
        <w:t>+</w:t>
      </w:r>
      <w:r>
        <w:t>tasthi</w:t>
      </w:r>
      <w:proofErr w:type="spellEnd"/>
      <w:r w:rsidR="00A005BE">
        <w:t>/</w:t>
      </w:r>
      <w:r>
        <w:t>2rE</w:t>
      </w:r>
      <w:r>
        <w:t xml:space="preserve"> </w:t>
      </w:r>
      <w:proofErr w:type="spellStart"/>
      <w:r>
        <w:t>vi</w:t>
      </w:r>
      <w:r w:rsidR="00A005BE">
        <w:t>+</w:t>
      </w:r>
      <w:r>
        <w:t>tasthi</w:t>
      </w:r>
      <w:proofErr w:type="spellEnd"/>
      <w:r w:rsidR="00A005BE">
        <w:t>/</w:t>
      </w:r>
      <w:r>
        <w:t xml:space="preserve">2rE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ru</w:t>
      </w:r>
      <w:proofErr w:type="spellEnd"/>
      <w:r w:rsidR="00A005BE">
        <w:t>/</w:t>
      </w:r>
      <w:r>
        <w:t xml:space="preserve">d3rA </w:t>
      </w:r>
      <w:proofErr w:type="spellStart"/>
      <w:r>
        <w:t>vi</w:t>
      </w:r>
      <w:r w:rsidR="00A005BE">
        <w:t>+</w:t>
      </w:r>
      <w:r>
        <w:t>tasthi</w:t>
      </w:r>
      <w:proofErr w:type="spellEnd"/>
      <w:r w:rsidR="00A005BE">
        <w:t>/</w:t>
      </w:r>
      <w:r>
        <w:t xml:space="preserve">2rE | </w:t>
      </w:r>
    </w:p>
    <w:p w14:paraId="1E005B23" w14:textId="6AE9E87D" w:rsidR="00AC10CC" w:rsidRDefault="00665F3D">
      <w:r>
        <w:t>13)</w:t>
      </w:r>
      <w:r>
        <w:tab/>
        <w:t>4.5.11.2(11)</w:t>
      </w:r>
      <w:proofErr w:type="gramStart"/>
      <w:r>
        <w:t>-  vi</w:t>
      </w:r>
      <w:proofErr w:type="gramEnd"/>
      <w:r w:rsidR="00A005BE">
        <w:t>/</w:t>
      </w:r>
      <w:r>
        <w:t>ta</w:t>
      </w:r>
      <w:r w:rsidR="00A005BE">
        <w:t>/</w:t>
      </w:r>
      <w:proofErr w:type="spellStart"/>
      <w:r>
        <w:t>sthi</w:t>
      </w:r>
      <w:proofErr w:type="spellEnd"/>
      <w:r w:rsidR="00A005BE">
        <w:t>/</w:t>
      </w:r>
      <w:r>
        <w:t>2rE ||</w:t>
      </w:r>
    </w:p>
    <w:p w14:paraId="0EB52310" w14:textId="76F9625F" w:rsidR="00AC10CC" w:rsidRDefault="00665F3D">
      <w:r>
        <w:t>vi</w:t>
      </w:r>
      <w:r w:rsidR="00A005BE">
        <w:t>/</w:t>
      </w:r>
      <w:r>
        <w:t>ta</w:t>
      </w:r>
      <w:r w:rsidR="00A005BE">
        <w:t>/</w:t>
      </w:r>
      <w:proofErr w:type="spellStart"/>
      <w:r>
        <w:t>sthi</w:t>
      </w:r>
      <w:proofErr w:type="spellEnd"/>
      <w:r w:rsidR="00A005BE">
        <w:t>/</w:t>
      </w:r>
      <w:r>
        <w:t>2ra iti</w:t>
      </w:r>
      <w:r w:rsidR="00A005BE">
        <w:t>+</w:t>
      </w:r>
      <w:r>
        <w:t xml:space="preserve"> vi - ta</w:t>
      </w:r>
      <w:r w:rsidR="00A005BE">
        <w:t>/</w:t>
      </w:r>
      <w:proofErr w:type="spellStart"/>
      <w:r>
        <w:t>sthi</w:t>
      </w:r>
      <w:proofErr w:type="spellEnd"/>
      <w:r w:rsidR="00A005BE">
        <w:t>/</w:t>
      </w:r>
      <w:r>
        <w:t xml:space="preserve">2rE | </w:t>
      </w:r>
    </w:p>
    <w:p w14:paraId="560ECC04" w14:textId="43F529D8" w:rsidR="00AC10CC" w:rsidRDefault="00665F3D">
      <w:r>
        <w:t>14)</w:t>
      </w:r>
      <w:r>
        <w:tab/>
        <w:t>4.5.11.2(12)</w:t>
      </w:r>
      <w:proofErr w:type="gramStart"/>
      <w:r>
        <w:t xml:space="preserve">-  </w:t>
      </w:r>
      <w:proofErr w:type="spellStart"/>
      <w:r>
        <w:t>tEShA</w:t>
      </w:r>
      <w:proofErr w:type="gramEnd"/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nE</w:t>
      </w:r>
      <w:proofErr w:type="spellEnd"/>
      <w:r>
        <w:t xml:space="preserve"> |</w:t>
      </w:r>
    </w:p>
    <w:p w14:paraId="10B59FEE" w14:textId="751669F5" w:rsidR="00AC10CC" w:rsidRDefault="00665F3D">
      <w:proofErr w:type="spellStart"/>
      <w:r>
        <w:t>tEShA</w:t>
      </w:r>
      <w:proofErr w:type="spellEnd"/>
      <w:r>
        <w:t>(gm</w:t>
      </w:r>
      <w:r w:rsidR="00A005BE">
        <w:t>+</w:t>
      </w:r>
      <w:r>
        <w:t xml:space="preserve">) </w:t>
      </w:r>
      <w:proofErr w:type="spellStart"/>
      <w:r>
        <w:t>sahasrayOja</w:t>
      </w:r>
      <w:proofErr w:type="spellEnd"/>
      <w:r w:rsidR="00A005BE">
        <w:t>/</w:t>
      </w:r>
      <w:proofErr w:type="spellStart"/>
      <w:r>
        <w:t>nE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hasrayOja</w:t>
      </w:r>
      <w:proofErr w:type="spellEnd"/>
      <w:r w:rsidR="00A005BE">
        <w:t>/</w:t>
      </w:r>
      <w:proofErr w:type="spellStart"/>
      <w:r>
        <w:t>nE</w:t>
      </w:r>
      <w:proofErr w:type="spellEnd"/>
      <w:r>
        <w:t xml:space="preserve"> </w:t>
      </w:r>
      <w:proofErr w:type="spellStart"/>
      <w:r>
        <w:t>tEShA</w:t>
      </w:r>
      <w:proofErr w:type="spellEnd"/>
      <w:r w:rsidR="00A005BE">
        <w:t>/</w:t>
      </w:r>
      <w:r>
        <w:t xml:space="preserve">m </w:t>
      </w:r>
      <w:proofErr w:type="spellStart"/>
      <w:r>
        <w:t>tEShA</w:t>
      </w:r>
      <w:proofErr w:type="spellEnd"/>
      <w:r>
        <w:t>(gm</w:t>
      </w:r>
      <w:r w:rsidR="00A005BE">
        <w:t>+</w:t>
      </w:r>
      <w:r>
        <w:t xml:space="preserve">) </w:t>
      </w:r>
      <w:proofErr w:type="spellStart"/>
      <w:r>
        <w:t>sahasrayOja</w:t>
      </w:r>
      <w:proofErr w:type="spellEnd"/>
      <w:r w:rsidR="00A005BE">
        <w:t>/</w:t>
      </w:r>
      <w:proofErr w:type="spellStart"/>
      <w:r>
        <w:t>nE</w:t>
      </w:r>
      <w:proofErr w:type="spellEnd"/>
      <w:r>
        <w:t xml:space="preserve"> | </w:t>
      </w:r>
    </w:p>
    <w:p w14:paraId="22C52536" w14:textId="2F154772" w:rsidR="00AC10CC" w:rsidRDefault="00665F3D">
      <w:r>
        <w:t>15</w:t>
      </w:r>
      <w:r>
        <w:t>)</w:t>
      </w:r>
      <w:r>
        <w:tab/>
        <w:t>4.5.11.2(13)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nE</w:t>
      </w:r>
      <w:proofErr w:type="spellEnd"/>
      <w:r>
        <w:t xml:space="preserve"> | ava</w:t>
      </w:r>
      <w:r w:rsidR="00A005BE">
        <w:t>+</w:t>
      </w:r>
      <w:r>
        <w:t xml:space="preserve"> |</w:t>
      </w:r>
    </w:p>
    <w:p w14:paraId="0031417E" w14:textId="1BEA4D70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nE</w:t>
      </w:r>
      <w:proofErr w:type="spellEnd"/>
      <w:r>
        <w:t xml:space="preserve"> &amp;</w:t>
      </w:r>
      <w:proofErr w:type="spellStart"/>
      <w:r>
        <w:t>vAva</w:t>
      </w:r>
      <w:proofErr w:type="spellEnd"/>
      <w:r w:rsidR="00A005BE">
        <w:t>+</w:t>
      </w:r>
      <w:r>
        <w:t xml:space="preserve"> </w:t>
      </w:r>
      <w:proofErr w:type="spellStart"/>
      <w:r>
        <w:t>sahasrayOja</w:t>
      </w:r>
      <w:proofErr w:type="spellEnd"/>
      <w:r w:rsidR="00A005BE">
        <w:t>/</w:t>
      </w:r>
      <w:proofErr w:type="spellStart"/>
      <w:r>
        <w:t>nE</w:t>
      </w:r>
      <w:proofErr w:type="spellEnd"/>
      <w:r>
        <w:t xml:space="preserve"> </w:t>
      </w:r>
      <w:proofErr w:type="spellStart"/>
      <w:r>
        <w:t>sa</w:t>
      </w:r>
      <w:r w:rsidR="00A005BE">
        <w:t>+</w:t>
      </w:r>
      <w:r>
        <w:t>hasrayOja</w:t>
      </w:r>
      <w:proofErr w:type="spellEnd"/>
      <w:r w:rsidR="00A005BE">
        <w:t>/</w:t>
      </w:r>
      <w:proofErr w:type="spellStart"/>
      <w:r>
        <w:t>nE</w:t>
      </w:r>
      <w:proofErr w:type="spellEnd"/>
      <w:r>
        <w:t xml:space="preserve"> &amp;</w:t>
      </w:r>
      <w:proofErr w:type="spellStart"/>
      <w:r>
        <w:t>va</w:t>
      </w:r>
      <w:proofErr w:type="spellEnd"/>
      <w:r w:rsidR="00A005BE">
        <w:t>+</w:t>
      </w:r>
      <w:r>
        <w:t xml:space="preserve"> | </w:t>
      </w:r>
    </w:p>
    <w:p w14:paraId="7CAA2D13" w14:textId="1856EC56" w:rsidR="00AC10CC" w:rsidRDefault="00665F3D">
      <w:r>
        <w:t>16)</w:t>
      </w:r>
      <w:r>
        <w:tab/>
        <w:t>4.5.11.2(13)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nE</w:t>
      </w:r>
      <w:proofErr w:type="spellEnd"/>
      <w:r>
        <w:t xml:space="preserve"> |</w:t>
      </w:r>
    </w:p>
    <w:p w14:paraId="27903BD9" w14:textId="2FF1E78F" w:rsidR="00AC10CC" w:rsidRDefault="00665F3D">
      <w:proofErr w:type="spellStart"/>
      <w:r>
        <w:t>sa</w:t>
      </w:r>
      <w:proofErr w:type="spellEnd"/>
      <w:r w:rsidR="00A005BE">
        <w:t>/</w:t>
      </w:r>
      <w:r>
        <w:t>ha</w:t>
      </w:r>
      <w:r w:rsidR="00A005BE">
        <w:t>/</w:t>
      </w:r>
      <w:proofErr w:type="spellStart"/>
      <w:r>
        <w:t>sra</w:t>
      </w:r>
      <w:proofErr w:type="spellEnd"/>
      <w:r w:rsidR="00A005BE">
        <w:t>/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na</w:t>
      </w:r>
      <w:proofErr w:type="spellEnd"/>
      <w:r>
        <w:t xml:space="preserve"> iti</w:t>
      </w:r>
      <w:r w:rsidR="00A005BE">
        <w:t>+</w:t>
      </w:r>
      <w:r>
        <w:t xml:space="preserve">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yO</w:t>
      </w:r>
      <w:proofErr w:type="spellEnd"/>
      <w:r w:rsidR="00A005BE">
        <w:t>/</w:t>
      </w:r>
      <w:r>
        <w:t>ja</w:t>
      </w:r>
      <w:r w:rsidR="00A005BE">
        <w:t>/</w:t>
      </w:r>
      <w:proofErr w:type="spellStart"/>
      <w:r>
        <w:t>nE</w:t>
      </w:r>
      <w:proofErr w:type="spellEnd"/>
      <w:r>
        <w:t xml:space="preserve"> | </w:t>
      </w:r>
    </w:p>
    <w:p w14:paraId="6354C521" w14:textId="33F25B93" w:rsidR="00AC10CC" w:rsidRDefault="00665F3D">
      <w:r>
        <w:t>17)</w:t>
      </w:r>
      <w:r>
        <w:tab/>
        <w:t>4.5.11.2(14)</w:t>
      </w:r>
      <w:proofErr w:type="gramStart"/>
      <w:r>
        <w:t>-  ava</w:t>
      </w:r>
      <w:proofErr w:type="gramEnd"/>
      <w:r w:rsidR="00A005BE">
        <w:t>+</w:t>
      </w:r>
      <w:r>
        <w:t xml:space="preserve"> | dha4nvA</w:t>
      </w:r>
      <w:r w:rsidR="00A005BE">
        <w:t>+</w:t>
      </w:r>
      <w:r>
        <w:t>ni |</w:t>
      </w:r>
    </w:p>
    <w:p w14:paraId="461B5FE6" w14:textId="52B0AB14" w:rsidR="00AC10CC" w:rsidRDefault="00665F3D">
      <w:r>
        <w:t>ava</w:t>
      </w:r>
      <w:r w:rsidR="00A005BE">
        <w:t>/</w:t>
      </w:r>
      <w:r>
        <w:t xml:space="preserve"> dha4nvA</w:t>
      </w:r>
      <w:r w:rsidR="00A005BE">
        <w:t>+</w:t>
      </w:r>
      <w:r>
        <w:t>ni</w:t>
      </w:r>
      <w:r w:rsidR="00A005BE">
        <w:t>/</w:t>
      </w:r>
      <w:r>
        <w:t xml:space="preserve"> dha4</w:t>
      </w:r>
      <w:r>
        <w:t>nvA</w:t>
      </w:r>
      <w:r w:rsidR="00A005BE">
        <w:t>/</w:t>
      </w:r>
      <w:proofErr w:type="spellStart"/>
      <w:r>
        <w:t>nyavAva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 xml:space="preserve">ni | </w:t>
      </w:r>
    </w:p>
    <w:p w14:paraId="233ADD63" w14:textId="38EFC1A3" w:rsidR="00AC10CC" w:rsidRDefault="00665F3D">
      <w:r>
        <w:t>18)</w:t>
      </w:r>
      <w:r>
        <w:tab/>
        <w:t>4.5.11.2(15)</w:t>
      </w:r>
      <w:proofErr w:type="gramStart"/>
      <w:r>
        <w:t>-  dha</w:t>
      </w:r>
      <w:proofErr w:type="gramEnd"/>
      <w:r>
        <w:t>4nvA</w:t>
      </w:r>
      <w:r w:rsidR="00A005BE">
        <w:t>+</w:t>
      </w:r>
      <w:r>
        <w:t>ni | ta</w:t>
      </w:r>
      <w:r w:rsidR="00A005BE">
        <w:t>/</w:t>
      </w:r>
      <w:proofErr w:type="spellStart"/>
      <w:r>
        <w:t>nma</w:t>
      </w:r>
      <w:proofErr w:type="spellEnd"/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 xml:space="preserve"> ||</w:t>
      </w:r>
    </w:p>
    <w:p w14:paraId="244BE8D9" w14:textId="4B5E5DD9" w:rsidR="00AC10CC" w:rsidRDefault="00665F3D">
      <w:r>
        <w:t>dha4nvA</w:t>
      </w:r>
      <w:r w:rsidR="00A005BE">
        <w:t>+</w:t>
      </w:r>
      <w:r>
        <w:t xml:space="preserve">ni </w:t>
      </w:r>
      <w:proofErr w:type="spellStart"/>
      <w:r>
        <w:t>tanmasi</w:t>
      </w:r>
      <w:proofErr w:type="spellEnd"/>
      <w:r>
        <w:t xml:space="preserve"> </w:t>
      </w:r>
      <w:proofErr w:type="spellStart"/>
      <w:r>
        <w:t>tanmasi</w:t>
      </w:r>
      <w:proofErr w:type="spellEnd"/>
      <w:r w:rsidR="00A005BE">
        <w:t>/</w:t>
      </w:r>
      <w:r>
        <w:t xml:space="preserve"> dha4nvA</w:t>
      </w:r>
      <w:r w:rsidR="00A005BE">
        <w:t>+</w:t>
      </w:r>
      <w:r>
        <w:t>ni</w:t>
      </w:r>
      <w:r w:rsidR="00A005BE">
        <w:t>/</w:t>
      </w:r>
      <w:r>
        <w:t xml:space="preserve"> dha4nvA</w:t>
      </w:r>
      <w:r w:rsidR="00A005BE">
        <w:t>+</w:t>
      </w:r>
      <w:r>
        <w:t xml:space="preserve">ni </w:t>
      </w:r>
      <w:proofErr w:type="spellStart"/>
      <w:r>
        <w:t>tanmasi</w:t>
      </w:r>
      <w:proofErr w:type="spellEnd"/>
      <w:r>
        <w:t xml:space="preserve"> | </w:t>
      </w:r>
    </w:p>
    <w:p w14:paraId="0F30840F" w14:textId="3778A481" w:rsidR="00AC10CC" w:rsidRDefault="00665F3D">
      <w:r>
        <w:t>19)</w:t>
      </w:r>
      <w:r>
        <w:tab/>
        <w:t>4.5.11.2(16)</w:t>
      </w:r>
      <w:proofErr w:type="gramStart"/>
      <w:r>
        <w:t>-  ta</w:t>
      </w:r>
      <w:proofErr w:type="gramEnd"/>
      <w:r w:rsidR="00A005BE">
        <w:t>/</w:t>
      </w:r>
      <w:proofErr w:type="spellStart"/>
      <w:r>
        <w:t>nma</w:t>
      </w:r>
      <w:proofErr w:type="spellEnd"/>
      <w:r w:rsidR="00A005BE">
        <w:t>/</w:t>
      </w:r>
      <w:proofErr w:type="spellStart"/>
      <w:r>
        <w:t>si</w:t>
      </w:r>
      <w:proofErr w:type="spellEnd"/>
      <w:r w:rsidR="00A005BE">
        <w:t>/</w:t>
      </w:r>
      <w:r>
        <w:t xml:space="preserve"> ||</w:t>
      </w:r>
    </w:p>
    <w:p w14:paraId="5346E1E7" w14:textId="733E6D2B" w:rsidR="00AC10CC" w:rsidRDefault="00665F3D">
      <w:r>
        <w:t>ta</w:t>
      </w:r>
      <w:r w:rsidR="00A005BE">
        <w:t>/</w:t>
      </w:r>
      <w:proofErr w:type="spellStart"/>
      <w:r>
        <w:t>nma</w:t>
      </w:r>
      <w:proofErr w:type="spellEnd"/>
      <w:r w:rsidR="00A005BE">
        <w:t>/</w:t>
      </w:r>
      <w:proofErr w:type="spellStart"/>
      <w:r>
        <w:t>sIti</w:t>
      </w:r>
      <w:proofErr w:type="spellEnd"/>
      <w:r w:rsidR="00A005BE">
        <w:t>+</w:t>
      </w:r>
      <w:r>
        <w:t xml:space="preserve"> </w:t>
      </w:r>
      <w:proofErr w:type="spellStart"/>
      <w:r>
        <w:t>tanmasi</w:t>
      </w:r>
      <w:proofErr w:type="spellEnd"/>
      <w:r>
        <w:t xml:space="preserve"> | </w:t>
      </w:r>
    </w:p>
    <w:p w14:paraId="61554C6F" w14:textId="37C0D73A" w:rsidR="00AC10CC" w:rsidRDefault="00665F3D">
      <w:r>
        <w:lastRenderedPageBreak/>
        <w:t>20)</w:t>
      </w:r>
      <w:r>
        <w:tab/>
        <w:t>4.5.11.2(17)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ru</w:t>
      </w:r>
      <w:proofErr w:type="spellEnd"/>
      <w:r w:rsidR="00A005BE">
        <w:t>/</w:t>
      </w:r>
      <w:r>
        <w:t>d3rEB4ya</w:t>
      </w:r>
      <w:r w:rsidR="00A005BE">
        <w:t>+</w:t>
      </w:r>
      <w:r>
        <w:t>H |</w:t>
      </w:r>
    </w:p>
    <w:p w14:paraId="20621F49" w14:textId="5A4C006A" w:rsidR="00AC10CC" w:rsidRDefault="00665F3D">
      <w:r>
        <w:t>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d3rEB4yO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d3rEB4ya</w:t>
      </w:r>
      <w:r w:rsidR="00A005BE">
        <w:t>+</w:t>
      </w:r>
      <w:r>
        <w:t xml:space="preserve">H | </w:t>
      </w:r>
    </w:p>
    <w:p w14:paraId="6F56E8A4" w14:textId="3E03E721" w:rsidR="00AC10CC" w:rsidRDefault="00665F3D">
      <w:r>
        <w:t>21)</w:t>
      </w:r>
      <w:r>
        <w:tab/>
        <w:t>4.5.11.2(18)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 w:rsidR="00A005BE">
        <w:t>/</w:t>
      </w:r>
      <w:r>
        <w:t>d3rEB4ya</w:t>
      </w:r>
      <w:r w:rsidR="00A005BE">
        <w:t>+</w:t>
      </w:r>
      <w:r>
        <w:t xml:space="preserve">H | </w:t>
      </w:r>
      <w:proofErr w:type="spellStart"/>
      <w:r>
        <w:t>yE</w:t>
      </w:r>
      <w:proofErr w:type="spellEnd"/>
      <w:r>
        <w:t xml:space="preserve"> |</w:t>
      </w:r>
    </w:p>
    <w:p w14:paraId="7427D376" w14:textId="7EBA27B2" w:rsidR="00AC10CC" w:rsidRDefault="00665F3D">
      <w:proofErr w:type="spellStart"/>
      <w:r>
        <w:t>ru</w:t>
      </w:r>
      <w:proofErr w:type="spellEnd"/>
      <w:r w:rsidR="00A005BE">
        <w:t>/</w:t>
      </w:r>
      <w:r>
        <w:t>d3rEB4yO</w:t>
      </w:r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d3rEB4yO</w:t>
      </w:r>
      <w:r w:rsidR="00A005BE">
        <w:t>+</w:t>
      </w:r>
      <w:r>
        <w:t xml:space="preserve"> </w:t>
      </w:r>
      <w:proofErr w:type="spellStart"/>
      <w:r>
        <w:t>ru</w:t>
      </w:r>
      <w:proofErr w:type="spellEnd"/>
      <w:r w:rsidR="00A005BE">
        <w:t>/</w:t>
      </w:r>
      <w:r>
        <w:t>d3rEB4yO</w:t>
      </w:r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| </w:t>
      </w:r>
    </w:p>
    <w:p w14:paraId="36E847AF" w14:textId="58C31C6E" w:rsidR="00AC10CC" w:rsidRDefault="00665F3D">
      <w:r>
        <w:t>22)</w:t>
      </w:r>
      <w:r>
        <w:tab/>
        <w:t>4.5.11.2(19)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</w:t>
      </w:r>
      <w:proofErr w:type="spellStart"/>
      <w:r>
        <w:t>pRu</w:t>
      </w:r>
      <w:proofErr w:type="spellEnd"/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>2vyAm | (GS</w:t>
      </w:r>
      <w:r>
        <w:t>-4.5-18)</w:t>
      </w:r>
    </w:p>
    <w:p w14:paraId="0812DB1F" w14:textId="7BE9FBD6" w:rsidR="00AC10CC" w:rsidRDefault="00665F3D">
      <w:proofErr w:type="spellStart"/>
      <w:r>
        <w:t>yE</w:t>
      </w:r>
      <w:proofErr w:type="spellEnd"/>
      <w:r>
        <w:t xml:space="preserve"> </w:t>
      </w:r>
      <w:proofErr w:type="spellStart"/>
      <w:r>
        <w:t>pRu</w:t>
      </w:r>
      <w:r w:rsidR="00A005BE">
        <w:t>+</w:t>
      </w:r>
      <w:r>
        <w:t>thi</w:t>
      </w:r>
      <w:proofErr w:type="spellEnd"/>
      <w:r w:rsidR="00A005BE">
        <w:t>/</w:t>
      </w:r>
      <w:r>
        <w:t xml:space="preserve">2vyAm </w:t>
      </w:r>
      <w:proofErr w:type="spellStart"/>
      <w:r>
        <w:t>pRu</w:t>
      </w:r>
      <w:r w:rsidR="00A005BE">
        <w:t>+</w:t>
      </w:r>
      <w:r>
        <w:t>thi</w:t>
      </w:r>
      <w:proofErr w:type="spellEnd"/>
      <w:r w:rsidR="00A005BE">
        <w:t>/</w:t>
      </w:r>
      <w:r>
        <w:t xml:space="preserve">2vyAM ~MyE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</w:t>
      </w:r>
      <w:r w:rsidR="00A005BE">
        <w:t>+</w:t>
      </w:r>
      <w:r>
        <w:t>thi</w:t>
      </w:r>
      <w:proofErr w:type="spellEnd"/>
      <w:r w:rsidR="00A005BE">
        <w:t>/</w:t>
      </w:r>
      <w:r>
        <w:t>2</w:t>
      </w:r>
      <w:r>
        <w:t xml:space="preserve">vyAm | </w:t>
      </w:r>
    </w:p>
    <w:p w14:paraId="566CDFDE" w14:textId="72177294" w:rsidR="00AC10CC" w:rsidRDefault="00665F3D">
      <w:r>
        <w:t>23)</w:t>
      </w:r>
      <w:r>
        <w:tab/>
        <w:t>4.5.11.2(20)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 xml:space="preserve">2vyAm | </w:t>
      </w:r>
      <w:proofErr w:type="spellStart"/>
      <w:r>
        <w:t>yE</w:t>
      </w:r>
      <w:proofErr w:type="spellEnd"/>
      <w:r>
        <w:t xml:space="preserve"> | (GS</w:t>
      </w:r>
      <w:r>
        <w:t>-4.5-18)</w:t>
      </w:r>
    </w:p>
    <w:p w14:paraId="29D53CEA" w14:textId="0FCBE9E2" w:rsidR="00AC10CC" w:rsidRDefault="00665F3D">
      <w:proofErr w:type="spellStart"/>
      <w:r>
        <w:t>pRu</w:t>
      </w:r>
      <w:proofErr w:type="spellEnd"/>
      <w:r w:rsidR="00A005BE">
        <w:t>/</w:t>
      </w:r>
      <w:proofErr w:type="spellStart"/>
      <w:r>
        <w:t>thi</w:t>
      </w:r>
      <w:proofErr w:type="spellEnd"/>
      <w:r w:rsidR="00A005BE">
        <w:t>/</w:t>
      </w:r>
      <w:r>
        <w:t xml:space="preserve">2vyAM ~MyE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</w:t>
      </w:r>
      <w:r w:rsidR="00A005BE">
        <w:t>+</w:t>
      </w:r>
      <w:r>
        <w:t>thi</w:t>
      </w:r>
      <w:proofErr w:type="spellEnd"/>
      <w:r w:rsidR="00A005BE">
        <w:t>/</w:t>
      </w:r>
      <w:r>
        <w:t xml:space="preserve">2vyAm </w:t>
      </w:r>
      <w:proofErr w:type="spellStart"/>
      <w:r>
        <w:t>pRu</w:t>
      </w:r>
      <w:r w:rsidR="00A005BE">
        <w:t>+</w:t>
      </w:r>
      <w:r>
        <w:t>thi</w:t>
      </w:r>
      <w:proofErr w:type="spellEnd"/>
      <w:r w:rsidR="00A005BE">
        <w:t>/</w:t>
      </w:r>
      <w:r>
        <w:t xml:space="preserve">2vyAM ~MyE | </w:t>
      </w:r>
    </w:p>
    <w:p w14:paraId="748E9ABF" w14:textId="20B2BCD9" w:rsidR="00AC10CC" w:rsidRDefault="00665F3D">
      <w:r>
        <w:t>24)</w:t>
      </w:r>
      <w:r>
        <w:tab/>
        <w:t>4.5.11.2(21)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a</w:t>
      </w:r>
      <w:r w:rsidR="00A005BE">
        <w:t>/</w:t>
      </w:r>
      <w:r>
        <w:t>~</w:t>
      </w:r>
      <w:proofErr w:type="spellStart"/>
      <w:r>
        <w:t>ntari</w:t>
      </w:r>
      <w:r w:rsidR="00A005BE">
        <w:t>+</w:t>
      </w:r>
      <w:r>
        <w:t>kShE</w:t>
      </w:r>
      <w:proofErr w:type="spellEnd"/>
      <w:r>
        <w:t xml:space="preserve"> | (GS</w:t>
      </w:r>
      <w:r>
        <w:t>-4.5-18)</w:t>
      </w:r>
    </w:p>
    <w:p w14:paraId="1DD38501" w14:textId="28D23FAD" w:rsidR="00AC10CC" w:rsidRDefault="00665F3D">
      <w:proofErr w:type="spellStart"/>
      <w:r>
        <w:t>yE</w:t>
      </w:r>
      <w:proofErr w:type="spellEnd"/>
      <w:r w:rsidR="00A005BE">
        <w:t>%</w:t>
      </w:r>
      <w:r>
        <w:t xml:space="preserve"> &amp;~</w:t>
      </w:r>
      <w:proofErr w:type="spellStart"/>
      <w:r>
        <w:t>ntari</w:t>
      </w:r>
      <w:r w:rsidR="00A005BE">
        <w:t>+</w:t>
      </w:r>
      <w:r>
        <w:t>kShE</w:t>
      </w:r>
      <w:proofErr w:type="spellEnd"/>
      <w:r w:rsidR="00A005BE">
        <w:t>/</w:t>
      </w:r>
      <w:r>
        <w:t xml:space="preserve"> &amp;~</w:t>
      </w:r>
      <w:proofErr w:type="spellStart"/>
      <w:r>
        <w:t>ntari</w:t>
      </w:r>
      <w:r w:rsidR="00A005BE">
        <w:t>+</w:t>
      </w:r>
      <w:r>
        <w:t>kShE</w:t>
      </w:r>
      <w:proofErr w:type="spellEnd"/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 w:rsidR="00A005BE">
        <w:t>%</w:t>
      </w:r>
      <w:r>
        <w:t xml:space="preserve"> &amp;~</w:t>
      </w:r>
      <w:proofErr w:type="spellStart"/>
      <w:r>
        <w:t>ntari</w:t>
      </w:r>
      <w:r w:rsidR="00A005BE">
        <w:t>+</w:t>
      </w:r>
      <w:r>
        <w:t>kShE</w:t>
      </w:r>
      <w:proofErr w:type="spellEnd"/>
      <w:r>
        <w:t xml:space="preserve"> | </w:t>
      </w:r>
    </w:p>
    <w:p w14:paraId="56A23554" w14:textId="162E39EB" w:rsidR="00AC10CC" w:rsidRDefault="00665F3D">
      <w:r>
        <w:t>25)</w:t>
      </w:r>
      <w:r>
        <w:tab/>
        <w:t>4.5.11.2(22)</w:t>
      </w:r>
      <w:proofErr w:type="gramStart"/>
      <w:r>
        <w:t>-  a</w:t>
      </w:r>
      <w:proofErr w:type="gramEnd"/>
      <w:r w:rsidR="00A005BE">
        <w:t>/</w:t>
      </w:r>
      <w:r>
        <w:t>~</w:t>
      </w:r>
      <w:proofErr w:type="spellStart"/>
      <w:r>
        <w:t>ntari</w:t>
      </w:r>
      <w:r w:rsidR="00A005BE">
        <w:t>+</w:t>
      </w:r>
      <w:r>
        <w:t>k</w:t>
      </w:r>
      <w:r>
        <w:t>ShE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| (GS</w:t>
      </w:r>
      <w:r>
        <w:t>-4.5-18)</w:t>
      </w:r>
    </w:p>
    <w:p w14:paraId="27E4B9AC" w14:textId="7C4C7ABE" w:rsidR="00AC10CC" w:rsidRDefault="00665F3D">
      <w:r>
        <w:t>a</w:t>
      </w:r>
      <w:r w:rsidR="00A005BE">
        <w:t>/</w:t>
      </w:r>
      <w:r>
        <w:t>~</w:t>
      </w:r>
      <w:proofErr w:type="spellStart"/>
      <w:r>
        <w:t>ntari</w:t>
      </w:r>
      <w:r w:rsidR="00A005BE">
        <w:t>+</w:t>
      </w:r>
      <w:r>
        <w:t>kShE</w:t>
      </w:r>
      <w:proofErr w:type="spellEnd"/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 w:rsidR="00A005BE">
        <w:t>%</w:t>
      </w:r>
      <w:r>
        <w:t xml:space="preserve"> &amp;~</w:t>
      </w:r>
      <w:proofErr w:type="spellStart"/>
      <w:r>
        <w:t>ntari</w:t>
      </w:r>
      <w:r w:rsidR="00A005BE">
        <w:t>+</w:t>
      </w:r>
      <w:r>
        <w:t>kShE</w:t>
      </w:r>
      <w:proofErr w:type="spellEnd"/>
      <w:r w:rsidR="00A005BE">
        <w:t>/</w:t>
      </w:r>
      <w:r>
        <w:t xml:space="preserve"> &amp;~</w:t>
      </w:r>
      <w:proofErr w:type="spellStart"/>
      <w:r>
        <w:t>ntari</w:t>
      </w:r>
      <w:r w:rsidR="00A005BE">
        <w:t>+</w:t>
      </w:r>
      <w:r>
        <w:t>kShE</w:t>
      </w:r>
      <w:proofErr w:type="spellEnd"/>
      <w:r w:rsidR="00A005BE">
        <w:t>/</w:t>
      </w:r>
      <w:r>
        <w:t xml:space="preserve"> </w:t>
      </w:r>
      <w:proofErr w:type="spellStart"/>
      <w:r>
        <w:t>yE</w:t>
      </w:r>
      <w:proofErr w:type="spellEnd"/>
      <w:r>
        <w:t xml:space="preserve"> | </w:t>
      </w:r>
    </w:p>
    <w:p w14:paraId="0CB3D361" w14:textId="29637CFF" w:rsidR="00AC10CC" w:rsidRDefault="00665F3D">
      <w:r>
        <w:t>26)</w:t>
      </w:r>
      <w:r>
        <w:tab/>
        <w:t>4.5.11.2(23)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di</w:t>
      </w:r>
      <w:r w:rsidR="00A005BE">
        <w:t>/</w:t>
      </w:r>
      <w:r>
        <w:t>3vi | (GS</w:t>
      </w:r>
      <w:r>
        <w:t>-4.5-18)</w:t>
      </w:r>
    </w:p>
    <w:p w14:paraId="69C0E62F" w14:textId="1110097A" w:rsidR="00AC10CC" w:rsidRDefault="00665F3D">
      <w:proofErr w:type="spellStart"/>
      <w:r>
        <w:t>yE</w:t>
      </w:r>
      <w:proofErr w:type="spellEnd"/>
      <w:r>
        <w:t xml:space="preserve"> di</w:t>
      </w:r>
      <w:r w:rsidR="00A005BE">
        <w:t>/</w:t>
      </w:r>
      <w:r>
        <w:t>3vi di</w:t>
      </w:r>
      <w:r w:rsidR="00A005BE">
        <w:t>/</w:t>
      </w:r>
      <w:r>
        <w:t xml:space="preserve">3vi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di</w:t>
      </w:r>
      <w:r w:rsidR="00A005BE">
        <w:t>/</w:t>
      </w:r>
      <w:r>
        <w:t xml:space="preserve">3vi | </w:t>
      </w:r>
    </w:p>
    <w:p w14:paraId="284B90E3" w14:textId="369EB1C8" w:rsidR="00AC10CC" w:rsidRDefault="00665F3D">
      <w:r>
        <w:t>27)</w:t>
      </w:r>
      <w:r>
        <w:tab/>
        <w:t>4.5.11.2(24)</w:t>
      </w:r>
      <w:proofErr w:type="gramStart"/>
      <w:r>
        <w:t>-  di</w:t>
      </w:r>
      <w:proofErr w:type="gramEnd"/>
      <w:r w:rsidR="00A005BE">
        <w:t>/</w:t>
      </w:r>
      <w:r>
        <w:t xml:space="preserve">3vi | </w:t>
      </w:r>
      <w:proofErr w:type="spellStart"/>
      <w:r>
        <w:t>yEShA</w:t>
      </w:r>
      <w:r w:rsidR="00A005BE">
        <w:t>%</w:t>
      </w:r>
      <w:r>
        <w:t>m</w:t>
      </w:r>
      <w:proofErr w:type="spellEnd"/>
      <w:r>
        <w:t xml:space="preserve"> |</w:t>
      </w:r>
    </w:p>
    <w:p w14:paraId="760218F2" w14:textId="57F4FD01" w:rsidR="00AC10CC" w:rsidRDefault="00665F3D">
      <w:r>
        <w:t>di</w:t>
      </w:r>
      <w:r w:rsidR="00A005BE">
        <w:t>/</w:t>
      </w:r>
      <w:r>
        <w:t xml:space="preserve">3vi </w:t>
      </w:r>
      <w:proofErr w:type="spellStart"/>
      <w:r>
        <w:t>yEShA</w:t>
      </w:r>
      <w:proofErr w:type="spellEnd"/>
      <w:r w:rsidR="00A005BE">
        <w:t>/</w:t>
      </w:r>
      <w:r>
        <w:t>M ~</w:t>
      </w:r>
      <w:proofErr w:type="spellStart"/>
      <w:r>
        <w:t>MyEShA</w:t>
      </w:r>
      <w:r w:rsidR="00A005BE">
        <w:t>%</w:t>
      </w:r>
      <w:r>
        <w:t>m</w:t>
      </w:r>
      <w:proofErr w:type="spellEnd"/>
      <w:r>
        <w:t xml:space="preserve"> di</w:t>
      </w:r>
      <w:r w:rsidR="00A005BE">
        <w:t>/</w:t>
      </w:r>
      <w:r>
        <w:t>3vi di</w:t>
      </w:r>
      <w:r w:rsidR="00A005BE">
        <w:t>/</w:t>
      </w:r>
      <w:r>
        <w:t xml:space="preserve">3vi </w:t>
      </w:r>
      <w:proofErr w:type="spellStart"/>
      <w:r>
        <w:t>yEShA</w:t>
      </w:r>
      <w:r w:rsidR="00A005BE">
        <w:t>%</w:t>
      </w:r>
      <w:r>
        <w:t>m</w:t>
      </w:r>
      <w:proofErr w:type="spellEnd"/>
      <w:r>
        <w:t xml:space="preserve"> | </w:t>
      </w:r>
    </w:p>
    <w:p w14:paraId="4983FCDE" w14:textId="131B5F72" w:rsidR="00AC10CC" w:rsidRDefault="00665F3D">
      <w:r>
        <w:t>28)</w:t>
      </w:r>
      <w:r>
        <w:tab/>
        <w:t>4.5.1</w:t>
      </w:r>
      <w:r>
        <w:t>1.2(25)</w:t>
      </w:r>
      <w:proofErr w:type="gramStart"/>
      <w:r>
        <w:t xml:space="preserve">-  </w:t>
      </w:r>
      <w:proofErr w:type="spellStart"/>
      <w:r>
        <w:t>yEShA</w:t>
      </w:r>
      <w:proofErr w:type="gramEnd"/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anna</w:t>
      </w:r>
      <w:r w:rsidR="00A005BE">
        <w:t>%</w:t>
      </w:r>
      <w:r>
        <w:t>m</w:t>
      </w:r>
      <w:proofErr w:type="spellEnd"/>
      <w:r>
        <w:t xml:space="preserve"> |</w:t>
      </w:r>
    </w:p>
    <w:p w14:paraId="67889B5A" w14:textId="767C8511" w:rsidR="00AC10CC" w:rsidRDefault="00665F3D">
      <w:proofErr w:type="spellStart"/>
      <w:r>
        <w:t>yEShA</w:t>
      </w:r>
      <w:proofErr w:type="spellEnd"/>
      <w:r w:rsidR="00A005BE">
        <w:t>/</w:t>
      </w:r>
      <w:r>
        <w:t xml:space="preserve"> manna</w:t>
      </w:r>
      <w:r w:rsidR="00A005BE">
        <w:t>/</w:t>
      </w:r>
      <w:r>
        <w:t xml:space="preserve"> manna</w:t>
      </w:r>
      <w:r w:rsidR="00A005BE">
        <w:t>/</w:t>
      </w:r>
      <w:r>
        <w:t>M ~</w:t>
      </w:r>
      <w:proofErr w:type="spellStart"/>
      <w:r>
        <w:t>MyEShA</w:t>
      </w:r>
      <w:proofErr w:type="spellEnd"/>
      <w:r w:rsidR="00A005BE">
        <w:t>/</w:t>
      </w:r>
      <w:r>
        <w:t>M ~</w:t>
      </w:r>
      <w:proofErr w:type="spellStart"/>
      <w:r>
        <w:t>MyEShA</w:t>
      </w:r>
      <w:proofErr w:type="spellEnd"/>
      <w:r w:rsidR="00A005BE">
        <w:t>/</w:t>
      </w:r>
      <w:r>
        <w:t xml:space="preserve"> </w:t>
      </w:r>
      <w:proofErr w:type="spellStart"/>
      <w:r>
        <w:t>manna</w:t>
      </w:r>
      <w:r w:rsidR="00A005BE">
        <w:t>%</w:t>
      </w:r>
      <w:r>
        <w:t>m</w:t>
      </w:r>
      <w:proofErr w:type="spellEnd"/>
      <w:r>
        <w:t xml:space="preserve"> | </w:t>
      </w:r>
    </w:p>
    <w:p w14:paraId="7EBCA934" w14:textId="6F22A81F" w:rsidR="00AC10CC" w:rsidRDefault="00665F3D">
      <w:r>
        <w:t>29)</w:t>
      </w:r>
      <w:r>
        <w:tab/>
        <w:t>4.5.11.2(26)</w:t>
      </w:r>
      <w:proofErr w:type="gramStart"/>
      <w:r>
        <w:t xml:space="preserve">-  </w:t>
      </w:r>
      <w:proofErr w:type="spellStart"/>
      <w:r>
        <w:t>anna</w:t>
      </w:r>
      <w:proofErr w:type="gramEnd"/>
      <w:r w:rsidR="00A005BE">
        <w:t>%</w:t>
      </w:r>
      <w:r>
        <w:t>m</w:t>
      </w:r>
      <w:proofErr w:type="spellEnd"/>
      <w:r>
        <w:t xml:space="preserve"> | </w:t>
      </w:r>
      <w:proofErr w:type="spellStart"/>
      <w:r>
        <w:t>vAta</w:t>
      </w:r>
      <w:r w:rsidR="00A005BE">
        <w:t>+</w:t>
      </w:r>
      <w:r>
        <w:t>H</w:t>
      </w:r>
      <w:proofErr w:type="spellEnd"/>
      <w:r>
        <w:t xml:space="preserve"> |</w:t>
      </w:r>
    </w:p>
    <w:p w14:paraId="26B4241B" w14:textId="15C7A1CD" w:rsidR="00AC10CC" w:rsidRDefault="00665F3D">
      <w:r>
        <w:t>anna</w:t>
      </w:r>
      <w:r w:rsidR="00A005BE">
        <w:t>/</w:t>
      </w:r>
      <w:r>
        <w:t>M ~</w:t>
      </w:r>
      <w:proofErr w:type="spellStart"/>
      <w:r>
        <w:t>MvAtO</w:t>
      </w:r>
      <w:proofErr w:type="spellEnd"/>
      <w:r w:rsidR="00A005BE">
        <w:t>/</w:t>
      </w:r>
      <w:r>
        <w:t xml:space="preserve"> </w:t>
      </w:r>
      <w:proofErr w:type="spellStart"/>
      <w:r>
        <w:t>vAtO</w:t>
      </w:r>
      <w:proofErr w:type="spellEnd"/>
      <w:r>
        <w:t xml:space="preserve"> &amp;</w:t>
      </w:r>
      <w:proofErr w:type="spellStart"/>
      <w:r>
        <w:t>nna</w:t>
      </w:r>
      <w:proofErr w:type="spellEnd"/>
      <w:r w:rsidR="00A005BE">
        <w:t>/</w:t>
      </w:r>
      <w:r>
        <w:t xml:space="preserve"> manna</w:t>
      </w:r>
      <w:r w:rsidR="00A005BE">
        <w:t>/</w:t>
      </w:r>
      <w:r>
        <w:t>M ~</w:t>
      </w:r>
      <w:proofErr w:type="spellStart"/>
      <w:r>
        <w:t>MvAta</w:t>
      </w:r>
      <w:r w:rsidR="00A005BE">
        <w:t>+</w:t>
      </w:r>
      <w:r>
        <w:t>H</w:t>
      </w:r>
      <w:proofErr w:type="spellEnd"/>
      <w:r>
        <w:t xml:space="preserve"> | </w:t>
      </w:r>
    </w:p>
    <w:p w14:paraId="67D9EF28" w14:textId="07483A62" w:rsidR="00AC10CC" w:rsidRDefault="00665F3D">
      <w:r>
        <w:t>30)</w:t>
      </w:r>
      <w:r>
        <w:tab/>
        <w:t>4.5.11.2(27)</w:t>
      </w:r>
      <w:proofErr w:type="gramStart"/>
      <w:r>
        <w:t xml:space="preserve">-  </w:t>
      </w:r>
      <w:proofErr w:type="spellStart"/>
      <w:r>
        <w:t>vAta</w:t>
      </w:r>
      <w:proofErr w:type="gramEnd"/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r.</w:t>
      </w:r>
      <w:r w:rsidR="00A005BE">
        <w:t>/</w:t>
      </w:r>
      <w:r>
        <w:t>Sham |</w:t>
      </w:r>
    </w:p>
    <w:p w14:paraId="2EB8B915" w14:textId="5FE328C9" w:rsidR="00AC10CC" w:rsidRDefault="00665F3D">
      <w:proofErr w:type="spellStart"/>
      <w:r>
        <w:t>vAtO</w:t>
      </w:r>
      <w:proofErr w:type="spellEnd"/>
      <w:r w:rsidR="00A005BE">
        <w:t>+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>r</w:t>
      </w:r>
      <w:proofErr w:type="gramStart"/>
      <w:r w:rsidR="00A005BE">
        <w:t>/</w:t>
      </w:r>
      <w:r>
        <w:t>.</w:t>
      </w:r>
      <w:proofErr w:type="spellStart"/>
      <w:r>
        <w:t>ShaM</w:t>
      </w:r>
      <w:proofErr w:type="spellEnd"/>
      <w:proofErr w:type="gramEnd"/>
      <w:r>
        <w:t xml:space="preserve"> ~</w:t>
      </w:r>
      <w:proofErr w:type="spellStart"/>
      <w:r>
        <w:t>Mva</w:t>
      </w:r>
      <w:proofErr w:type="spellEnd"/>
      <w:r w:rsidR="00A005BE">
        <w:t>/</w:t>
      </w:r>
      <w:r>
        <w:t>r</w:t>
      </w:r>
      <w:r w:rsidR="00A005BE">
        <w:t>/</w:t>
      </w:r>
      <w:r>
        <w:t>.</w:t>
      </w:r>
      <w:proofErr w:type="spellStart"/>
      <w:r>
        <w:t>ShaM</w:t>
      </w:r>
      <w:proofErr w:type="spellEnd"/>
      <w:r>
        <w:t xml:space="preserve"> ~</w:t>
      </w:r>
      <w:proofErr w:type="spellStart"/>
      <w:r>
        <w:t>MvAtO</w:t>
      </w:r>
      <w:proofErr w:type="spellEnd"/>
      <w:r w:rsidR="00A005BE">
        <w:t>/</w:t>
      </w:r>
      <w:r>
        <w:t xml:space="preserve"> </w:t>
      </w:r>
      <w:proofErr w:type="spellStart"/>
      <w:r>
        <w:t>vAtO</w:t>
      </w:r>
      <w:proofErr w:type="spellEnd"/>
      <w:r w:rsidR="00A005BE">
        <w:t>+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>r</w:t>
      </w:r>
      <w:r w:rsidR="00A005BE">
        <w:t>/</w:t>
      </w:r>
      <w:r>
        <w:t>.S</w:t>
      </w:r>
      <w:r>
        <w:t xml:space="preserve">ham | </w:t>
      </w:r>
    </w:p>
    <w:p w14:paraId="7FA13583" w14:textId="33D4E30E" w:rsidR="00AC10CC" w:rsidRDefault="00665F3D">
      <w:r>
        <w:t>31)</w:t>
      </w:r>
      <w:r>
        <w:tab/>
        <w:t>4.5.11.2(28)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r.</w:t>
      </w:r>
      <w:r w:rsidR="00A005BE">
        <w:t>/</w:t>
      </w:r>
      <w:r>
        <w:t xml:space="preserve">Sham | </w:t>
      </w:r>
      <w:proofErr w:type="spellStart"/>
      <w:r>
        <w:t>iSha</w:t>
      </w:r>
      <w:r w:rsidR="00A005BE">
        <w:t>+</w:t>
      </w:r>
      <w:r>
        <w:t>vaH</w:t>
      </w:r>
      <w:proofErr w:type="spellEnd"/>
      <w:r>
        <w:t xml:space="preserve"> |</w:t>
      </w:r>
    </w:p>
    <w:p w14:paraId="668EEF74" w14:textId="411DEE8A" w:rsidR="00AC10CC" w:rsidRDefault="00665F3D">
      <w:proofErr w:type="spellStart"/>
      <w:r>
        <w:t>va</w:t>
      </w:r>
      <w:proofErr w:type="spellEnd"/>
      <w:r w:rsidR="00A005BE">
        <w:t>/</w:t>
      </w:r>
      <w:r>
        <w:t>r</w:t>
      </w:r>
      <w:proofErr w:type="gramStart"/>
      <w:r w:rsidR="00A005BE">
        <w:t>/</w:t>
      </w:r>
      <w:r>
        <w:t>.Sha</w:t>
      </w:r>
      <w:proofErr w:type="gramEnd"/>
      <w:r>
        <w:t xml:space="preserve"> </w:t>
      </w:r>
      <w:proofErr w:type="spellStart"/>
      <w:r>
        <w:t>miSha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vO</w:t>
      </w:r>
      <w:proofErr w:type="spellEnd"/>
      <w:r>
        <w:t xml:space="preserve"> </w:t>
      </w:r>
      <w:proofErr w:type="spellStart"/>
      <w:r>
        <w:t>va</w:t>
      </w:r>
      <w:proofErr w:type="spellEnd"/>
      <w:r w:rsidR="00A005BE">
        <w:t>/</w:t>
      </w:r>
      <w:r>
        <w:t>r</w:t>
      </w:r>
      <w:r w:rsidR="00A005BE">
        <w:t>/</w:t>
      </w:r>
      <w:r>
        <w:t>.</w:t>
      </w:r>
      <w:proofErr w:type="spellStart"/>
      <w:r>
        <w:t>ShaM</w:t>
      </w:r>
      <w:proofErr w:type="spellEnd"/>
      <w:r>
        <w:t xml:space="preserve"> ~</w:t>
      </w:r>
      <w:proofErr w:type="spellStart"/>
      <w:r>
        <w:t>Mva</w:t>
      </w:r>
      <w:proofErr w:type="spellEnd"/>
      <w:r w:rsidR="00A005BE">
        <w:t>/</w:t>
      </w:r>
      <w:r>
        <w:t>r</w:t>
      </w:r>
      <w:r w:rsidR="00A005BE">
        <w:t>/</w:t>
      </w:r>
      <w:r>
        <w:t xml:space="preserve">.Sha </w:t>
      </w:r>
      <w:proofErr w:type="spellStart"/>
      <w:r>
        <w:t>miSha</w:t>
      </w:r>
      <w:r w:rsidR="00A005BE">
        <w:t>+</w:t>
      </w:r>
      <w:r>
        <w:t>vaH</w:t>
      </w:r>
      <w:proofErr w:type="spellEnd"/>
      <w:r>
        <w:t xml:space="preserve"> | </w:t>
      </w:r>
    </w:p>
    <w:p w14:paraId="14852191" w14:textId="1B132FB2" w:rsidR="00AC10CC" w:rsidRDefault="00665F3D">
      <w:r>
        <w:t>32)</w:t>
      </w:r>
      <w:r>
        <w:tab/>
        <w:t>4.5.11.2(29)</w:t>
      </w:r>
      <w:proofErr w:type="gramStart"/>
      <w:r>
        <w:t xml:space="preserve">-  </w:t>
      </w:r>
      <w:proofErr w:type="spellStart"/>
      <w:r>
        <w:t>iSha</w:t>
      </w:r>
      <w:proofErr w:type="gramEnd"/>
      <w:r w:rsidR="00A005BE">
        <w:t>+</w:t>
      </w:r>
      <w:r>
        <w:t>vaH</w:t>
      </w:r>
      <w:proofErr w:type="spellEnd"/>
      <w:r>
        <w:t xml:space="preserve"> | tEB4ya</w:t>
      </w:r>
      <w:r w:rsidR="00A005BE">
        <w:t>+</w:t>
      </w:r>
      <w:r>
        <w:t>H |</w:t>
      </w:r>
    </w:p>
    <w:p w14:paraId="526564C8" w14:textId="219483FC" w:rsidR="00AC10CC" w:rsidRDefault="00665F3D">
      <w:proofErr w:type="spellStart"/>
      <w:r>
        <w:t>iSha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stEB4ya</w:t>
      </w:r>
      <w:r w:rsidR="00A005BE">
        <w:t>/</w:t>
      </w:r>
      <w:r>
        <w:t xml:space="preserve"> stEB4ya</w:t>
      </w:r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</w:t>
      </w:r>
      <w:proofErr w:type="spellStart"/>
      <w:r>
        <w:t>iSha</w:t>
      </w:r>
      <w:r w:rsidR="00A005BE">
        <w:t>+</w:t>
      </w:r>
      <w:r>
        <w:t>va</w:t>
      </w:r>
      <w:proofErr w:type="spellEnd"/>
      <w:r w:rsidR="00A005BE">
        <w:t>/</w:t>
      </w:r>
      <w:r>
        <w:t xml:space="preserve"> stEB4ya</w:t>
      </w:r>
      <w:r w:rsidR="00A005BE">
        <w:t>+</w:t>
      </w:r>
      <w:r>
        <w:t xml:space="preserve">H | </w:t>
      </w:r>
    </w:p>
    <w:p w14:paraId="16D833D6" w14:textId="4125B1C1" w:rsidR="00AC10CC" w:rsidRDefault="00665F3D">
      <w:r>
        <w:lastRenderedPageBreak/>
        <w:t>33)</w:t>
      </w:r>
      <w:r>
        <w:tab/>
        <w:t>4.5.11.2(30)</w:t>
      </w:r>
      <w:proofErr w:type="gramStart"/>
      <w:r>
        <w:t>-  tEB</w:t>
      </w:r>
      <w:proofErr w:type="gramEnd"/>
      <w:r>
        <w:t>4ya</w:t>
      </w:r>
      <w:r w:rsidR="00A005BE">
        <w:t>+</w:t>
      </w:r>
      <w:r>
        <w:t>H | da3Sa</w:t>
      </w:r>
      <w:r w:rsidR="00A005BE">
        <w:t>+</w:t>
      </w:r>
      <w:r>
        <w:t xml:space="preserve"> |</w:t>
      </w:r>
    </w:p>
    <w:p w14:paraId="7F4950C9" w14:textId="369EA3C7" w:rsidR="00AC10CC" w:rsidRDefault="00665F3D">
      <w:r>
        <w:t>tEB4</w:t>
      </w:r>
      <w:r>
        <w:t>yO</w:t>
      </w:r>
      <w:r w:rsidR="00A005BE">
        <w:t>/</w:t>
      </w:r>
      <w:r>
        <w:t xml:space="preserve"> da3Sa</w:t>
      </w:r>
      <w:r w:rsidR="00A005BE">
        <w:t>/</w:t>
      </w:r>
      <w:r>
        <w:t xml:space="preserve"> da3Sa</w:t>
      </w:r>
      <w:r w:rsidR="00A005BE">
        <w:t>/</w:t>
      </w:r>
      <w:r>
        <w:t xml:space="preserve"> tEB4ya</w:t>
      </w:r>
      <w:r w:rsidR="00A005BE">
        <w:t>/</w:t>
      </w:r>
      <w:r>
        <w:t xml:space="preserve"> stEB4yO</w:t>
      </w:r>
      <w:r w:rsidR="00A005BE">
        <w:t>/</w:t>
      </w:r>
      <w:r>
        <w:t xml:space="preserve"> da3Sa</w:t>
      </w:r>
      <w:r w:rsidR="00A005BE">
        <w:t>+</w:t>
      </w:r>
      <w:r>
        <w:t xml:space="preserve"> | </w:t>
      </w:r>
    </w:p>
    <w:p w14:paraId="3AAD2A21" w14:textId="3D01BA0C" w:rsidR="00AC10CC" w:rsidRDefault="00665F3D">
      <w:r>
        <w:t>34)</w:t>
      </w:r>
      <w:r>
        <w:tab/>
        <w:t>4.5.11.2(31)</w:t>
      </w:r>
      <w:proofErr w:type="gramStart"/>
      <w:r>
        <w:t>-  da</w:t>
      </w:r>
      <w:proofErr w:type="gramEnd"/>
      <w:r>
        <w:t>3Sa</w:t>
      </w:r>
      <w:r w:rsidR="00A005BE">
        <w:t>+</w:t>
      </w:r>
      <w:r>
        <w:t xml:space="preserve"> | </w:t>
      </w:r>
      <w:proofErr w:type="spellStart"/>
      <w:r>
        <w:t>prAcI</w:t>
      </w:r>
      <w:r w:rsidR="00A005BE">
        <w:t>%</w:t>
      </w:r>
      <w:r>
        <w:t>H</w:t>
      </w:r>
      <w:proofErr w:type="spellEnd"/>
      <w:r>
        <w:t xml:space="preserve"> |</w:t>
      </w:r>
    </w:p>
    <w:p w14:paraId="2035F840" w14:textId="0E6471F4" w:rsidR="00AC10CC" w:rsidRDefault="00665F3D">
      <w:r>
        <w:t>da3Sa</w:t>
      </w:r>
      <w:r w:rsidR="00A005BE">
        <w:t>/</w:t>
      </w:r>
      <w:r>
        <w:t xml:space="preserve"> </w:t>
      </w:r>
      <w:proofErr w:type="spellStart"/>
      <w:r>
        <w:t>prAcI</w:t>
      </w:r>
      <w:proofErr w:type="spellEnd"/>
      <w:r w:rsidR="00A005BE">
        <w:t>/</w:t>
      </w:r>
      <w:r>
        <w:t xml:space="preserve">H </w:t>
      </w:r>
      <w:proofErr w:type="spellStart"/>
      <w:r>
        <w:t>prAcI</w:t>
      </w:r>
      <w:proofErr w:type="spellEnd"/>
      <w:r w:rsidR="00A005BE">
        <w:t>/</w:t>
      </w:r>
      <w:r>
        <w:t>r da3Sa</w:t>
      </w:r>
      <w:r w:rsidR="00A005BE">
        <w:t>/</w:t>
      </w:r>
      <w:r>
        <w:t xml:space="preserve"> da3Sa</w:t>
      </w:r>
      <w:r w:rsidR="00A005BE">
        <w:t>/</w:t>
      </w:r>
      <w:r>
        <w:t xml:space="preserve"> </w:t>
      </w:r>
      <w:proofErr w:type="spellStart"/>
      <w:r>
        <w:t>prAcI</w:t>
      </w:r>
      <w:r w:rsidR="00A005BE">
        <w:t>%</w:t>
      </w:r>
      <w:r>
        <w:t>H</w:t>
      </w:r>
      <w:proofErr w:type="spellEnd"/>
      <w:r>
        <w:t xml:space="preserve"> | </w:t>
      </w:r>
    </w:p>
    <w:p w14:paraId="518174EF" w14:textId="0FF116B8" w:rsidR="00AC10CC" w:rsidRDefault="00665F3D">
      <w:r>
        <w:t>35)</w:t>
      </w:r>
      <w:r>
        <w:tab/>
        <w:t>4.5.11.2(32)</w:t>
      </w:r>
      <w:proofErr w:type="gramStart"/>
      <w:r>
        <w:t xml:space="preserve">-  </w:t>
      </w:r>
      <w:proofErr w:type="spellStart"/>
      <w:r>
        <w:t>prAcI</w:t>
      </w:r>
      <w:proofErr w:type="gramEnd"/>
      <w:r w:rsidR="00A005BE">
        <w:t>%</w:t>
      </w:r>
      <w:r>
        <w:t>H</w:t>
      </w:r>
      <w:proofErr w:type="spellEnd"/>
      <w:r>
        <w:t xml:space="preserve"> | da3Sa</w:t>
      </w:r>
      <w:r w:rsidR="00A005BE">
        <w:t>+</w:t>
      </w:r>
      <w:r>
        <w:t xml:space="preserve"> |</w:t>
      </w:r>
    </w:p>
    <w:p w14:paraId="6E6FCBD0" w14:textId="2469A6A5" w:rsidR="00AC10CC" w:rsidRDefault="00665F3D">
      <w:proofErr w:type="spellStart"/>
      <w:r>
        <w:t>prAcI</w:t>
      </w:r>
      <w:proofErr w:type="spellEnd"/>
      <w:r w:rsidR="00A005BE">
        <w:t>/</w:t>
      </w:r>
      <w:r>
        <w:t>r da3Sa</w:t>
      </w:r>
      <w:r w:rsidR="00A005BE">
        <w:t>/</w:t>
      </w:r>
      <w:r>
        <w:t xml:space="preserve"> da3Sa</w:t>
      </w:r>
      <w:r w:rsidR="00A005BE">
        <w:t>/</w:t>
      </w:r>
      <w:r>
        <w:t xml:space="preserve"> </w:t>
      </w:r>
      <w:proofErr w:type="spellStart"/>
      <w:r>
        <w:t>prAcI</w:t>
      </w:r>
      <w:proofErr w:type="spellEnd"/>
      <w:r w:rsidR="00A005BE">
        <w:t>/</w:t>
      </w:r>
      <w:r>
        <w:t xml:space="preserve">H </w:t>
      </w:r>
      <w:proofErr w:type="spellStart"/>
      <w:r>
        <w:t>prAcI</w:t>
      </w:r>
      <w:proofErr w:type="spellEnd"/>
      <w:r w:rsidR="00A005BE">
        <w:t>/</w:t>
      </w:r>
      <w:r>
        <w:t>r da3Sa</w:t>
      </w:r>
      <w:r w:rsidR="00A005BE">
        <w:t>+</w:t>
      </w:r>
      <w:r>
        <w:t xml:space="preserve"> | </w:t>
      </w:r>
    </w:p>
    <w:p w14:paraId="51EAE658" w14:textId="79198A5F" w:rsidR="00AC10CC" w:rsidRDefault="00665F3D">
      <w:r>
        <w:t>36)</w:t>
      </w:r>
      <w:r>
        <w:tab/>
        <w:t>4.5.11.2(33)</w:t>
      </w:r>
      <w:proofErr w:type="gramStart"/>
      <w:r>
        <w:t>-  da</w:t>
      </w:r>
      <w:proofErr w:type="gramEnd"/>
      <w:r>
        <w:t>3Sa</w:t>
      </w:r>
      <w:r w:rsidR="00A005BE">
        <w:t>+</w:t>
      </w:r>
      <w:r>
        <w:t xml:space="preserve"> | da</w:t>
      </w:r>
      <w:r w:rsidR="00A005BE">
        <w:t>/</w:t>
      </w:r>
      <w:r>
        <w:t>3kShi</w:t>
      </w:r>
      <w:r w:rsidR="00A005BE">
        <w:t>/</w:t>
      </w:r>
      <w:r>
        <w:t>NA |</w:t>
      </w:r>
    </w:p>
    <w:p w14:paraId="3B939A81" w14:textId="70CB0B63" w:rsidR="00AC10CC" w:rsidRDefault="00665F3D">
      <w:r>
        <w:t>da3Sa</w:t>
      </w:r>
      <w:r w:rsidR="00A005BE">
        <w:t>+</w:t>
      </w:r>
      <w:r>
        <w:t xml:space="preserve"> da3kShi</w:t>
      </w:r>
      <w:r w:rsidR="00A005BE">
        <w:t>/</w:t>
      </w:r>
      <w:r>
        <w:t>NA da</w:t>
      </w:r>
      <w:r w:rsidR="00A005BE">
        <w:t>+</w:t>
      </w:r>
      <w:r>
        <w:t>3kShi</w:t>
      </w:r>
      <w:r w:rsidR="00A005BE">
        <w:t>/</w:t>
      </w:r>
      <w:r>
        <w:t>NA da3Sa</w:t>
      </w:r>
      <w:r w:rsidR="00A005BE">
        <w:t>/</w:t>
      </w:r>
      <w:r>
        <w:t xml:space="preserve"> da3Sa</w:t>
      </w:r>
      <w:r w:rsidR="00A005BE">
        <w:t>+</w:t>
      </w:r>
      <w:r>
        <w:t xml:space="preserve"> da3kShi</w:t>
      </w:r>
      <w:r w:rsidR="00A005BE">
        <w:t>/</w:t>
      </w:r>
      <w:r>
        <w:t xml:space="preserve">NA | </w:t>
      </w:r>
    </w:p>
    <w:p w14:paraId="289B2D38" w14:textId="3F315EF4" w:rsidR="00AC10CC" w:rsidRDefault="00665F3D">
      <w:r>
        <w:t>37)</w:t>
      </w:r>
      <w:r>
        <w:tab/>
        <w:t>4.5.11.2(34)</w:t>
      </w:r>
      <w:proofErr w:type="gramStart"/>
      <w:r>
        <w:t>-  da</w:t>
      </w:r>
      <w:proofErr w:type="gramEnd"/>
      <w:r w:rsidR="00A005BE">
        <w:t>/</w:t>
      </w:r>
      <w:r>
        <w:t>3kShi</w:t>
      </w:r>
      <w:r w:rsidR="00A005BE">
        <w:t>/</w:t>
      </w:r>
      <w:r>
        <w:t>NA | da3Sa</w:t>
      </w:r>
      <w:r w:rsidR="00A005BE">
        <w:t>+</w:t>
      </w:r>
      <w:r>
        <w:t xml:space="preserve"> |</w:t>
      </w:r>
    </w:p>
    <w:p w14:paraId="64227577" w14:textId="1165F602" w:rsidR="00AC10CC" w:rsidRDefault="00665F3D">
      <w:r>
        <w:t>da</w:t>
      </w:r>
      <w:r w:rsidR="00A005BE">
        <w:t>/</w:t>
      </w:r>
      <w:r>
        <w:t>3kShi</w:t>
      </w:r>
      <w:r w:rsidR="00A005BE">
        <w:t>/</w:t>
      </w:r>
      <w:r>
        <w:t>NA da3Sa</w:t>
      </w:r>
      <w:r w:rsidR="00A005BE">
        <w:t>/</w:t>
      </w:r>
      <w:r>
        <w:t xml:space="preserve"> da3Sa</w:t>
      </w:r>
      <w:r w:rsidR="00A005BE">
        <w:t>+</w:t>
      </w:r>
      <w:r>
        <w:t xml:space="preserve"> da3kShi</w:t>
      </w:r>
      <w:r w:rsidR="00A005BE">
        <w:t>/</w:t>
      </w:r>
      <w:r>
        <w:t>NA da</w:t>
      </w:r>
      <w:r w:rsidR="00A005BE">
        <w:t>+</w:t>
      </w:r>
      <w:r>
        <w:t>3kShi</w:t>
      </w:r>
      <w:r w:rsidR="00A005BE">
        <w:t>/</w:t>
      </w:r>
      <w:r>
        <w:t>NA da3Sa</w:t>
      </w:r>
      <w:r w:rsidR="00A005BE">
        <w:t>+</w:t>
      </w:r>
      <w:r>
        <w:t xml:space="preserve"> | </w:t>
      </w:r>
    </w:p>
    <w:p w14:paraId="190131F2" w14:textId="6058DBEE" w:rsidR="00AC10CC" w:rsidRDefault="00665F3D">
      <w:r>
        <w:t>38)</w:t>
      </w:r>
      <w:r>
        <w:tab/>
        <w:t>4.5</w:t>
      </w:r>
      <w:r>
        <w:t>.11.2(35)</w:t>
      </w:r>
      <w:proofErr w:type="gramStart"/>
      <w:r>
        <w:t>-  da</w:t>
      </w:r>
      <w:proofErr w:type="gramEnd"/>
      <w:r>
        <w:t>3Sa</w:t>
      </w:r>
      <w:r w:rsidR="00A005BE">
        <w:t>+</w:t>
      </w:r>
      <w:r>
        <w:t xml:space="preserve"> | </w:t>
      </w:r>
      <w:proofErr w:type="spellStart"/>
      <w:r>
        <w:t>pra</w:t>
      </w:r>
      <w:proofErr w:type="spellEnd"/>
      <w:r w:rsidR="00A005BE">
        <w:t>/</w:t>
      </w:r>
      <w:proofErr w:type="spellStart"/>
      <w:r>
        <w:t>tIcI</w:t>
      </w:r>
      <w:r w:rsidR="00A005BE">
        <w:t>%</w:t>
      </w:r>
      <w:r>
        <w:t>H</w:t>
      </w:r>
      <w:proofErr w:type="spellEnd"/>
      <w:r>
        <w:t xml:space="preserve"> |</w:t>
      </w:r>
    </w:p>
    <w:p w14:paraId="5DE5D0FA" w14:textId="45C1E3CB" w:rsidR="00AC10CC" w:rsidRDefault="00665F3D">
      <w:r>
        <w:t>da3Sa</w:t>
      </w:r>
      <w:r w:rsidR="00A005BE">
        <w:t>+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tIcI</w:t>
      </w:r>
      <w:r w:rsidR="00A005BE">
        <w:t>%</w:t>
      </w:r>
      <w:r>
        <w:t>H</w:t>
      </w:r>
      <w:proofErr w:type="spellEnd"/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tIcI</w:t>
      </w:r>
      <w:proofErr w:type="spellEnd"/>
      <w:r w:rsidR="00A005BE">
        <w:t>/</w:t>
      </w:r>
      <w:r>
        <w:t>r da3Sa</w:t>
      </w:r>
      <w:r w:rsidR="00A005BE">
        <w:t>/</w:t>
      </w:r>
      <w:r>
        <w:t xml:space="preserve"> da3Sa</w:t>
      </w:r>
      <w:r w:rsidR="00A005BE">
        <w:t>+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tIcI</w:t>
      </w:r>
      <w:r w:rsidR="00A005BE">
        <w:t>%</w:t>
      </w:r>
      <w:r>
        <w:t>H</w:t>
      </w:r>
      <w:proofErr w:type="spellEnd"/>
      <w:r>
        <w:t xml:space="preserve"> | </w:t>
      </w:r>
    </w:p>
    <w:p w14:paraId="548EEC46" w14:textId="2A5F1586" w:rsidR="00AC10CC" w:rsidRDefault="00665F3D">
      <w:r>
        <w:t>39)</w:t>
      </w:r>
      <w:r>
        <w:tab/>
        <w:t>4.5.11.2(36)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 w:rsidR="00A005BE">
        <w:t>/</w:t>
      </w:r>
      <w:proofErr w:type="spellStart"/>
      <w:r>
        <w:t>tIcI</w:t>
      </w:r>
      <w:r w:rsidR="00A005BE">
        <w:t>%</w:t>
      </w:r>
      <w:r>
        <w:t>H</w:t>
      </w:r>
      <w:proofErr w:type="spellEnd"/>
      <w:r>
        <w:t xml:space="preserve"> | da3Sa</w:t>
      </w:r>
      <w:r w:rsidR="00A005BE">
        <w:t>+</w:t>
      </w:r>
      <w:r>
        <w:t xml:space="preserve"> |</w:t>
      </w:r>
    </w:p>
    <w:p w14:paraId="0A0B1106" w14:textId="77F8FC80" w:rsidR="00AC10CC" w:rsidRDefault="00665F3D">
      <w:proofErr w:type="spellStart"/>
      <w:r>
        <w:t>pra</w:t>
      </w:r>
      <w:proofErr w:type="spellEnd"/>
      <w:r w:rsidR="00A005BE">
        <w:t>/</w:t>
      </w:r>
      <w:proofErr w:type="spellStart"/>
      <w:r>
        <w:t>tIcI</w:t>
      </w:r>
      <w:proofErr w:type="spellEnd"/>
      <w:r w:rsidR="00A005BE">
        <w:t>/</w:t>
      </w:r>
      <w:r>
        <w:t>r da3Sa</w:t>
      </w:r>
      <w:r w:rsidR="00A005BE">
        <w:t>/</w:t>
      </w:r>
      <w:r>
        <w:t xml:space="preserve"> da3Sa</w:t>
      </w:r>
      <w:r w:rsidR="00A005BE">
        <w:t>+</w:t>
      </w:r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tIcI</w:t>
      </w:r>
      <w:r w:rsidR="00A005BE">
        <w:t>%</w:t>
      </w:r>
      <w:r>
        <w:t>H</w:t>
      </w:r>
      <w:proofErr w:type="spellEnd"/>
      <w:r>
        <w:t xml:space="preserve"> </w:t>
      </w:r>
      <w:proofErr w:type="spellStart"/>
      <w:r>
        <w:t>pra</w:t>
      </w:r>
      <w:proofErr w:type="spellEnd"/>
      <w:r w:rsidR="00A005BE">
        <w:t>/</w:t>
      </w:r>
      <w:proofErr w:type="spellStart"/>
      <w:r>
        <w:t>tIcI</w:t>
      </w:r>
      <w:proofErr w:type="spellEnd"/>
      <w:r w:rsidR="00A005BE">
        <w:t>/</w:t>
      </w:r>
      <w:r>
        <w:t>r da3Sa</w:t>
      </w:r>
      <w:r w:rsidR="00A005BE">
        <w:t>+</w:t>
      </w:r>
      <w:r>
        <w:t xml:space="preserve"> | </w:t>
      </w:r>
    </w:p>
    <w:p w14:paraId="6598D39E" w14:textId="72B7EBF3" w:rsidR="00AC10CC" w:rsidRDefault="00665F3D">
      <w:r>
        <w:t>40)</w:t>
      </w:r>
      <w:r>
        <w:tab/>
        <w:t>4.5.11.2(37)</w:t>
      </w:r>
      <w:proofErr w:type="gramStart"/>
      <w:r>
        <w:t>-  da</w:t>
      </w:r>
      <w:proofErr w:type="gramEnd"/>
      <w:r>
        <w:t>3Sa</w:t>
      </w:r>
      <w:r w:rsidR="00A005BE">
        <w:t>+</w:t>
      </w:r>
      <w:r>
        <w:t xml:space="preserve"> | udI</w:t>
      </w:r>
      <w:r w:rsidR="00A005BE">
        <w:t>+</w:t>
      </w:r>
      <w:r>
        <w:t>3cIH |</w:t>
      </w:r>
    </w:p>
    <w:p w14:paraId="32FB3655" w14:textId="128C0779" w:rsidR="00AC10CC" w:rsidRDefault="00665F3D">
      <w:r>
        <w:t>da3SOdI</w:t>
      </w:r>
      <w:r w:rsidR="00A005BE">
        <w:t>+</w:t>
      </w:r>
      <w:r>
        <w:t>3cI</w:t>
      </w:r>
      <w:r w:rsidR="00A005BE">
        <w:t>/</w:t>
      </w:r>
      <w:r>
        <w:t xml:space="preserve"> rudI</w:t>
      </w:r>
      <w:r w:rsidR="00A005BE">
        <w:t>+</w:t>
      </w:r>
      <w:r>
        <w:t>3cI</w:t>
      </w:r>
      <w:r w:rsidR="00A005BE">
        <w:t>/</w:t>
      </w:r>
      <w:r>
        <w:t>r da3S</w:t>
      </w:r>
      <w:r>
        <w:t>a</w:t>
      </w:r>
      <w:r w:rsidR="00A005BE">
        <w:t>/</w:t>
      </w:r>
      <w:r>
        <w:t xml:space="preserve"> da3SOdI</w:t>
      </w:r>
      <w:r w:rsidR="00A005BE">
        <w:t>+</w:t>
      </w:r>
      <w:r>
        <w:t xml:space="preserve">3cIH | </w:t>
      </w:r>
    </w:p>
    <w:p w14:paraId="6A601DDD" w14:textId="4551A385" w:rsidR="00AC10CC" w:rsidRDefault="00665F3D">
      <w:r>
        <w:t>41)</w:t>
      </w:r>
      <w:r>
        <w:tab/>
        <w:t>4.5.11.2(38)</w:t>
      </w:r>
      <w:proofErr w:type="gramStart"/>
      <w:r>
        <w:t>-  udI</w:t>
      </w:r>
      <w:proofErr w:type="gramEnd"/>
      <w:r w:rsidR="00A005BE">
        <w:t>+</w:t>
      </w:r>
      <w:r>
        <w:t>3cIH | da3Sa</w:t>
      </w:r>
      <w:r w:rsidR="00A005BE">
        <w:t>+</w:t>
      </w:r>
      <w:r>
        <w:t xml:space="preserve"> |</w:t>
      </w:r>
    </w:p>
    <w:p w14:paraId="04668FF7" w14:textId="6B3C63BA" w:rsidR="00AC10CC" w:rsidRDefault="00665F3D">
      <w:r>
        <w:t>udI</w:t>
      </w:r>
      <w:r w:rsidR="00A005BE">
        <w:t>+</w:t>
      </w:r>
      <w:r>
        <w:t>3cI</w:t>
      </w:r>
      <w:r w:rsidR="00A005BE">
        <w:t>/</w:t>
      </w:r>
      <w:r>
        <w:t>r da3Sa</w:t>
      </w:r>
      <w:r w:rsidR="00A005BE">
        <w:t>/</w:t>
      </w:r>
      <w:r>
        <w:t xml:space="preserve"> da3SOdI</w:t>
      </w:r>
      <w:r w:rsidR="00A005BE">
        <w:t>+</w:t>
      </w:r>
      <w:r>
        <w:t>3cI</w:t>
      </w:r>
      <w:r w:rsidR="00A005BE">
        <w:t>/</w:t>
      </w:r>
      <w:r>
        <w:t xml:space="preserve"> rudI</w:t>
      </w:r>
      <w:r w:rsidR="00A005BE">
        <w:t>+</w:t>
      </w:r>
      <w:r>
        <w:t>3cI</w:t>
      </w:r>
      <w:r w:rsidR="00A005BE">
        <w:t>/</w:t>
      </w:r>
      <w:r>
        <w:t>r da3Sa</w:t>
      </w:r>
      <w:r w:rsidR="00A005BE">
        <w:t>+</w:t>
      </w:r>
      <w:r>
        <w:t xml:space="preserve"> | </w:t>
      </w:r>
    </w:p>
    <w:p w14:paraId="6DADA0B0" w14:textId="2E28610E" w:rsidR="00AC10CC" w:rsidRDefault="00665F3D">
      <w:r>
        <w:t>42)</w:t>
      </w:r>
      <w:r>
        <w:tab/>
        <w:t>4.5.11.2(39)</w:t>
      </w:r>
      <w:proofErr w:type="gramStart"/>
      <w:r>
        <w:t>-  da</w:t>
      </w:r>
      <w:proofErr w:type="gramEnd"/>
      <w:r>
        <w:t>3Sa</w:t>
      </w:r>
      <w:r w:rsidR="00A005BE">
        <w:t>+</w:t>
      </w:r>
      <w:r>
        <w:t xml:space="preserve"> | U</w:t>
      </w:r>
      <w:r w:rsidR="00A005BE">
        <w:t>/</w:t>
      </w:r>
      <w:r>
        <w:t>rd3dh4vAH |</w:t>
      </w:r>
    </w:p>
    <w:p w14:paraId="38FA755A" w14:textId="73F1C750" w:rsidR="00AC10CC" w:rsidRDefault="00665F3D">
      <w:r>
        <w:t>da3SO</w:t>
      </w:r>
      <w:r w:rsidR="00A005BE">
        <w:t>/</w:t>
      </w:r>
      <w:r>
        <w:t>rd3dh4vA U</w:t>
      </w:r>
      <w:r w:rsidR="00A005BE">
        <w:t>/</w:t>
      </w:r>
      <w:r>
        <w:t>rd3dh4vA da3Sa</w:t>
      </w:r>
      <w:r w:rsidR="00A005BE">
        <w:t>/</w:t>
      </w:r>
      <w:r>
        <w:t xml:space="preserve"> da3SO</w:t>
      </w:r>
      <w:r w:rsidR="00A005BE">
        <w:t>/</w:t>
      </w:r>
      <w:r>
        <w:t xml:space="preserve">rd3dh4vAH | </w:t>
      </w:r>
    </w:p>
    <w:p w14:paraId="7B74C972" w14:textId="127418F0" w:rsidR="00AC10CC" w:rsidRDefault="00665F3D">
      <w:r>
        <w:t>43)</w:t>
      </w:r>
      <w:r>
        <w:tab/>
        <w:t>4.5.11.2(40)</w:t>
      </w:r>
      <w:proofErr w:type="gramStart"/>
      <w:r>
        <w:t>-  U</w:t>
      </w:r>
      <w:proofErr w:type="gramEnd"/>
      <w:r w:rsidR="00A005BE">
        <w:t>/</w:t>
      </w:r>
      <w:r>
        <w:t>rd3dh4vAH | tEB4ya</w:t>
      </w:r>
      <w:r w:rsidR="00A005BE">
        <w:t>+</w:t>
      </w:r>
      <w:r>
        <w:t>H |</w:t>
      </w:r>
    </w:p>
    <w:p w14:paraId="4A610CC1" w14:textId="0A81B41D" w:rsidR="00AC10CC" w:rsidRDefault="00665F3D">
      <w:r>
        <w:t>U</w:t>
      </w:r>
      <w:r w:rsidR="00A005BE">
        <w:t>/</w:t>
      </w:r>
      <w:r>
        <w:t>rd3dh4vA stEB4ya</w:t>
      </w:r>
      <w:r w:rsidR="00A005BE">
        <w:t>/</w:t>
      </w:r>
      <w:r>
        <w:t xml:space="preserve"> stEB4ya</w:t>
      </w:r>
      <w:r w:rsidR="00A005BE">
        <w:t>+</w:t>
      </w:r>
      <w:r>
        <w:t xml:space="preserve"> U</w:t>
      </w:r>
      <w:r w:rsidR="00A005BE">
        <w:t>/</w:t>
      </w:r>
      <w:r>
        <w:t>rd3dh4vA U</w:t>
      </w:r>
      <w:r w:rsidR="00A005BE">
        <w:t>/</w:t>
      </w:r>
      <w:r>
        <w:t>rd3dh4vA stEB4ya</w:t>
      </w:r>
      <w:r w:rsidR="00A005BE">
        <w:t>+</w:t>
      </w:r>
      <w:r>
        <w:t xml:space="preserve">H | </w:t>
      </w:r>
    </w:p>
    <w:p w14:paraId="08332926" w14:textId="03E69BFA" w:rsidR="00AC10CC" w:rsidRDefault="00665F3D">
      <w:r>
        <w:t>44)</w:t>
      </w:r>
      <w:r>
        <w:tab/>
        <w:t>4.5.11.2(41)</w:t>
      </w:r>
      <w:proofErr w:type="gramStart"/>
      <w:r>
        <w:t>-  tEB</w:t>
      </w:r>
      <w:proofErr w:type="gramEnd"/>
      <w:r>
        <w:t>4ya</w:t>
      </w:r>
      <w:r w:rsidR="00A005BE">
        <w:t>+</w:t>
      </w:r>
      <w:r>
        <w:t>H |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</w:t>
      </w:r>
    </w:p>
    <w:p w14:paraId="2DBE52E6" w14:textId="634B92F2" w:rsidR="00AC10CC" w:rsidRDefault="00665F3D">
      <w:r>
        <w:t>tEB4yO</w:t>
      </w:r>
      <w:r w:rsidR="00A005BE">
        <w:t>/</w:t>
      </w:r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r>
        <w:t xml:space="preserve"> stEB4ya</w:t>
      </w:r>
      <w:r w:rsidR="00A005BE">
        <w:t>/</w:t>
      </w:r>
      <w:r>
        <w:t xml:space="preserve"> stEB4yO</w:t>
      </w:r>
      <w:r w:rsidR="00A005BE">
        <w:t>/</w:t>
      </w:r>
      <w:r>
        <w:t xml:space="preserve"> ~</w:t>
      </w:r>
      <w:proofErr w:type="spellStart"/>
      <w:r>
        <w:t>nama</w:t>
      </w:r>
      <w:r w:rsidR="00A005BE">
        <w:t>+</w:t>
      </w:r>
      <w:r>
        <w:t>H</w:t>
      </w:r>
      <w:proofErr w:type="spellEnd"/>
      <w:r>
        <w:t xml:space="preserve"> | </w:t>
      </w:r>
    </w:p>
    <w:p w14:paraId="797F0EF4" w14:textId="767FFC7F" w:rsidR="00AC10CC" w:rsidRDefault="00665F3D">
      <w:r>
        <w:t>45)</w:t>
      </w:r>
      <w:r>
        <w:tab/>
        <w:t>4.5.11.2(42)</w:t>
      </w:r>
      <w:proofErr w:type="gramStart"/>
      <w:r>
        <w:t>-  ~</w:t>
      </w:r>
      <w:proofErr w:type="spellStart"/>
      <w:proofErr w:type="gramEnd"/>
      <w:r>
        <w:t>nama</w:t>
      </w:r>
      <w:r w:rsidR="00A005BE">
        <w:t>+</w:t>
      </w:r>
      <w:r>
        <w:t>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A6D98D5" w14:textId="4EA9B967" w:rsidR="00AC10CC" w:rsidRDefault="00665F3D">
      <w:r>
        <w:t>~</w:t>
      </w:r>
      <w:proofErr w:type="spellStart"/>
      <w:r>
        <w:t>nama</w:t>
      </w:r>
      <w:proofErr w:type="spellEnd"/>
      <w:r w:rsidR="00A005BE"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~</w:t>
      </w:r>
      <w:proofErr w:type="spellStart"/>
      <w:r>
        <w:t>namO</w:t>
      </w:r>
      <w:proofErr w:type="spellEnd"/>
      <w:r w:rsidR="00A005BE">
        <w:t>/</w:t>
      </w:r>
      <w:r>
        <w:t xml:space="preserve"> ~</w:t>
      </w:r>
      <w:proofErr w:type="spellStart"/>
      <w:r>
        <w:t>nama</w:t>
      </w:r>
      <w:proofErr w:type="spellEnd"/>
      <w:r w:rsidR="00A005BE">
        <w:t>/</w:t>
      </w:r>
      <w:proofErr w:type="spellStart"/>
      <w:r>
        <w:t>stE</w:t>
      </w:r>
      <w:proofErr w:type="spellEnd"/>
      <w:r>
        <w:t xml:space="preserve"> | </w:t>
      </w:r>
    </w:p>
    <w:p w14:paraId="798CF652" w14:textId="419F9DE7" w:rsidR="00AC10CC" w:rsidRDefault="00665F3D">
      <w:r>
        <w:lastRenderedPageBreak/>
        <w:t>46)</w:t>
      </w:r>
      <w:r>
        <w:tab/>
        <w:t>4.5.11.2(43)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2FD2AAEA" w14:textId="26D052CB" w:rsidR="00AC10CC" w:rsidRDefault="00665F3D">
      <w:proofErr w:type="spellStart"/>
      <w:r>
        <w:t>tE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+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~</w:t>
      </w:r>
      <w:proofErr w:type="spellStart"/>
      <w:r>
        <w:t>na</w:t>
      </w:r>
      <w:r w:rsidR="00A005BE">
        <w:t>+</w:t>
      </w:r>
      <w:r>
        <w:t>H</w:t>
      </w:r>
      <w:proofErr w:type="spellEnd"/>
      <w:r>
        <w:t xml:space="preserve"> | </w:t>
      </w:r>
    </w:p>
    <w:p w14:paraId="3FF3A80D" w14:textId="22B34A73" w:rsidR="00AC10CC" w:rsidRDefault="00665F3D">
      <w:r>
        <w:t>47)</w:t>
      </w:r>
      <w:r>
        <w:tab/>
        <w:t>4.5.11.2(44)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 xml:space="preserve">H |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|</w:t>
      </w:r>
    </w:p>
    <w:p w14:paraId="0182DAC9" w14:textId="0AB7B88F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</w:t>
      </w:r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| </w:t>
      </w:r>
    </w:p>
    <w:p w14:paraId="140FFF41" w14:textId="493ECDA2" w:rsidR="00AC10CC" w:rsidRDefault="00665F3D">
      <w:r>
        <w:t>48)</w:t>
      </w:r>
      <w:r>
        <w:tab/>
        <w:t>4.5.11.2(45)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4C016DD" w14:textId="592E2AEE" w:rsidR="00AC10CC" w:rsidRDefault="00665F3D">
      <w:proofErr w:type="spellStart"/>
      <w:r>
        <w:t>mRu</w:t>
      </w:r>
      <w:proofErr w:type="spellEnd"/>
      <w:r w:rsidR="00A005BE">
        <w:t>/</w:t>
      </w:r>
      <w:r>
        <w:t>Da</w:t>
      </w:r>
      <w:r w:rsidR="00A005BE">
        <w:t>/</w:t>
      </w:r>
      <w:r>
        <w:t>3ya</w:t>
      </w:r>
      <w:r w:rsidR="00A005BE">
        <w:t>/</w:t>
      </w:r>
      <w:r>
        <w:t>~</w:t>
      </w:r>
      <w:proofErr w:type="spellStart"/>
      <w:r>
        <w:t>ntu</w:t>
      </w:r>
      <w:proofErr w:type="spellEnd"/>
      <w:r w:rsidR="00A005BE">
        <w:t>/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mRu</w:t>
      </w:r>
      <w:r w:rsidR="00A005BE">
        <w:t>+</w:t>
      </w:r>
      <w:r>
        <w:t>Da3ya~ntu mRuDa3ya~ntu</w:t>
      </w:r>
      <w:r w:rsidR="00A005BE">
        <w:t>/</w:t>
      </w:r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839EEBF" w14:textId="77777777" w:rsidR="00AC10CC" w:rsidRDefault="00665F3D">
      <w:r>
        <w:t>49)</w:t>
      </w:r>
      <w:r>
        <w:tab/>
        <w:t>4.5.11.2(46</w:t>
      </w:r>
      <w:r>
        <w:t>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yam |</w:t>
      </w:r>
    </w:p>
    <w:p w14:paraId="0188D814" w14:textId="77777777" w:rsidR="00AC10CC" w:rsidRDefault="00665F3D">
      <w:proofErr w:type="spellStart"/>
      <w:r>
        <w:t>tE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yam | </w:t>
      </w:r>
    </w:p>
    <w:p w14:paraId="79D61DB3" w14:textId="31C6A22C" w:rsidR="00AC10CC" w:rsidRDefault="00665F3D">
      <w:r>
        <w:t>50)</w:t>
      </w:r>
      <w:r>
        <w:tab/>
        <w:t>4.5.11.2(47)</w:t>
      </w:r>
      <w:proofErr w:type="gramStart"/>
      <w:r>
        <w:t>-  yam</w:t>
      </w:r>
      <w:proofErr w:type="gramEnd"/>
      <w:r>
        <w:t xml:space="preserve"> | d3vi</w:t>
      </w:r>
      <w:r w:rsidR="00A005BE">
        <w:t>/</w:t>
      </w:r>
      <w:proofErr w:type="spellStart"/>
      <w:r>
        <w:t>ShmaH</w:t>
      </w:r>
      <w:proofErr w:type="spellEnd"/>
      <w:r>
        <w:t xml:space="preserve"> |</w:t>
      </w:r>
    </w:p>
    <w:p w14:paraId="263E6333" w14:textId="00F2F653" w:rsidR="00AC10CC" w:rsidRDefault="00665F3D">
      <w:r>
        <w:t>yam d3vi</w:t>
      </w:r>
      <w:r w:rsidR="00A005BE">
        <w:t>/</w:t>
      </w:r>
      <w:proofErr w:type="spellStart"/>
      <w:r>
        <w:t>ShmO</w:t>
      </w:r>
      <w:proofErr w:type="spellEnd"/>
      <w:r>
        <w:t xml:space="preserve"> d3vi</w:t>
      </w:r>
      <w:r w:rsidR="00A005BE">
        <w:t>/</w:t>
      </w:r>
      <w:proofErr w:type="spellStart"/>
      <w:r>
        <w:t>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d3vi</w:t>
      </w:r>
      <w:r w:rsidR="00A005BE">
        <w:t>/</w:t>
      </w:r>
      <w:proofErr w:type="spellStart"/>
      <w:r>
        <w:t>ShmaH</w:t>
      </w:r>
      <w:proofErr w:type="spellEnd"/>
      <w:r>
        <w:t xml:space="preserve"> | </w:t>
      </w:r>
    </w:p>
    <w:p w14:paraId="4270749E" w14:textId="54758AB5" w:rsidR="00AC10CC" w:rsidRDefault="00665F3D">
      <w:r>
        <w:t>51)</w:t>
      </w:r>
      <w:r>
        <w:tab/>
        <w:t>4.5.11.2(48)</w:t>
      </w:r>
      <w:proofErr w:type="gramStart"/>
      <w:r>
        <w:t>-  d</w:t>
      </w:r>
      <w:proofErr w:type="gramEnd"/>
      <w:r>
        <w:t>3vi</w:t>
      </w:r>
      <w:r w:rsidR="00A005BE">
        <w:t>/</w:t>
      </w:r>
      <w:proofErr w:type="spellStart"/>
      <w:r>
        <w:t>ShmaH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F36AA1C" w14:textId="1FAD9B41" w:rsidR="00AC10CC" w:rsidRDefault="00665F3D">
      <w:r>
        <w:t>d3vi</w:t>
      </w:r>
      <w:r w:rsidR="00A005BE">
        <w:t>/</w:t>
      </w:r>
      <w:proofErr w:type="spellStart"/>
      <w:r>
        <w:t>ShmO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d3vi</w:t>
      </w:r>
      <w:r w:rsidR="00A005BE">
        <w:t>/</w:t>
      </w:r>
      <w:proofErr w:type="spellStart"/>
      <w:r>
        <w:t>ShmO</w:t>
      </w:r>
      <w:proofErr w:type="spellEnd"/>
      <w:r>
        <w:t xml:space="preserve"> d3vi</w:t>
      </w:r>
      <w:r w:rsidR="00A005BE">
        <w:t>/</w:t>
      </w:r>
      <w:proofErr w:type="spellStart"/>
      <w:r>
        <w:t>ShmO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F28F6C6" w14:textId="792AC7F6" w:rsidR="00AC10CC" w:rsidRDefault="00665F3D">
      <w:r>
        <w:t>52)</w:t>
      </w:r>
      <w:r>
        <w:tab/>
        <w:t>4.5.11.2(49)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ca</w:t>
      </w:r>
      <w:r w:rsidR="00A005BE">
        <w:t>/</w:t>
      </w:r>
      <w:r>
        <w:t xml:space="preserve"> |</w:t>
      </w:r>
    </w:p>
    <w:p w14:paraId="018FD47D" w14:textId="1817C263" w:rsidR="00AC10CC" w:rsidRDefault="00665F3D">
      <w:proofErr w:type="spellStart"/>
      <w:r>
        <w:t>yaSca</w:t>
      </w:r>
      <w:proofErr w:type="spellEnd"/>
      <w:r w:rsidR="00A005BE">
        <w:t>+</w:t>
      </w:r>
      <w:r>
        <w:t xml:space="preserve"> ca</w:t>
      </w:r>
      <w:r w:rsidR="00A005BE">
        <w:t>/</w:t>
      </w:r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yaSca</w:t>
      </w:r>
      <w:proofErr w:type="spellEnd"/>
      <w:r w:rsidR="00A005BE">
        <w:t>+</w:t>
      </w:r>
      <w:r>
        <w:t xml:space="preserve"> | </w:t>
      </w:r>
    </w:p>
    <w:p w14:paraId="05D768A0" w14:textId="34FB9B8C" w:rsidR="00AC10CC" w:rsidRDefault="00665F3D">
      <w:r>
        <w:t>53)</w:t>
      </w:r>
      <w:r>
        <w:tab/>
        <w:t>4.5.11.2(50)</w:t>
      </w:r>
      <w:proofErr w:type="gramStart"/>
      <w:r>
        <w:t>-  ca</w:t>
      </w:r>
      <w:proofErr w:type="gramEnd"/>
      <w:r w:rsidR="00A005BE">
        <w:t>/</w:t>
      </w:r>
      <w:r>
        <w:t xml:space="preserve"> | ~</w:t>
      </w:r>
      <w:proofErr w:type="spellStart"/>
      <w:r>
        <w:t>na</w:t>
      </w:r>
      <w:proofErr w:type="spellEnd"/>
      <w:r w:rsidR="00A005BE">
        <w:t>/</w:t>
      </w:r>
      <w:r>
        <w:t>H |</w:t>
      </w:r>
    </w:p>
    <w:p w14:paraId="33D571DB" w14:textId="0F85A0AD" w:rsidR="00AC10CC" w:rsidRDefault="00665F3D">
      <w:r>
        <w:t>ca</w:t>
      </w:r>
      <w:r w:rsidR="00A005BE">
        <w:t>/</w:t>
      </w:r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proofErr w:type="spellStart"/>
      <w:r>
        <w:t>Sca</w:t>
      </w:r>
      <w:proofErr w:type="spellEnd"/>
      <w:r w:rsidR="00A005BE">
        <w:t>/</w:t>
      </w:r>
      <w:r>
        <w:t xml:space="preserve"> ca</w:t>
      </w:r>
      <w:r w:rsidR="00A005BE">
        <w:t>/</w:t>
      </w:r>
      <w:r>
        <w:t xml:space="preserve"> ~</w:t>
      </w:r>
      <w:proofErr w:type="spellStart"/>
      <w:r>
        <w:t>na</w:t>
      </w:r>
      <w:proofErr w:type="spellEnd"/>
      <w:r w:rsidR="00A005BE">
        <w:t>/</w:t>
      </w:r>
      <w:r>
        <w:t xml:space="preserve">H | </w:t>
      </w:r>
    </w:p>
    <w:p w14:paraId="1E7DB895" w14:textId="419746B5" w:rsidR="00AC10CC" w:rsidRDefault="00665F3D">
      <w:r>
        <w:t>54)</w:t>
      </w:r>
      <w:r>
        <w:tab/>
        <w:t>4.5.11.2(51)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 w:rsidR="00A005BE">
        <w:t>/</w:t>
      </w:r>
      <w:r>
        <w:t>H | d3vEShTi</w:t>
      </w:r>
      <w:r w:rsidR="00A005BE">
        <w:t>+</w:t>
      </w:r>
      <w:r>
        <w:t xml:space="preserve"> |</w:t>
      </w:r>
    </w:p>
    <w:p w14:paraId="581EF465" w14:textId="6BEE2E28" w:rsidR="00AC10CC" w:rsidRDefault="00665F3D">
      <w:r>
        <w:t>~</w:t>
      </w:r>
      <w:proofErr w:type="spellStart"/>
      <w:r>
        <w:t>nO</w:t>
      </w:r>
      <w:proofErr w:type="spellEnd"/>
      <w:r w:rsidR="00A005BE">
        <w:t>/</w:t>
      </w:r>
      <w:r>
        <w:t xml:space="preserve"> d3vEShTi</w:t>
      </w:r>
      <w:r w:rsidR="00A005BE">
        <w:t>/</w:t>
      </w:r>
      <w:r>
        <w:t xml:space="preserve"> d3vEShTi</w:t>
      </w:r>
      <w:r w:rsidR="00A005BE">
        <w:t>+</w:t>
      </w:r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 w:rsidR="00A005BE">
        <w:t>/</w:t>
      </w:r>
      <w:r>
        <w:t xml:space="preserve"> d3vEShTi</w:t>
      </w:r>
      <w:r w:rsidR="00A005BE">
        <w:t>+</w:t>
      </w:r>
      <w:r>
        <w:t xml:space="preserve"> | </w:t>
      </w:r>
    </w:p>
    <w:p w14:paraId="3692BB18" w14:textId="28F25689" w:rsidR="00AC10CC" w:rsidRDefault="00665F3D">
      <w:r>
        <w:t>55)</w:t>
      </w:r>
      <w:r>
        <w:tab/>
        <w:t>4.5.11.2(52)</w:t>
      </w:r>
      <w:proofErr w:type="gramStart"/>
      <w:r>
        <w:t>-  d</w:t>
      </w:r>
      <w:proofErr w:type="gramEnd"/>
      <w:r>
        <w:t>3vEShTi</w:t>
      </w:r>
      <w:r w:rsidR="00A005BE">
        <w:t>+</w:t>
      </w:r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6205532" w14:textId="0A397E46" w:rsidR="00AC10CC" w:rsidRDefault="00665F3D">
      <w:r>
        <w:t>d3vEShTi</w:t>
      </w:r>
      <w:r w:rsidR="00A005BE">
        <w:t>/</w:t>
      </w:r>
      <w:r>
        <w:t xml:space="preserve"> tam </w:t>
      </w:r>
      <w:proofErr w:type="spellStart"/>
      <w:r>
        <w:t>tam</w:t>
      </w:r>
      <w:proofErr w:type="spellEnd"/>
      <w:r>
        <w:t xml:space="preserve"> d3vEShTi</w:t>
      </w:r>
      <w:r w:rsidR="00A005BE">
        <w:t>/</w:t>
      </w:r>
      <w:r>
        <w:t xml:space="preserve"> d3vEShTi</w:t>
      </w:r>
      <w:r w:rsidR="00A005BE">
        <w:t>/</w:t>
      </w:r>
      <w:r>
        <w:t xml:space="preserve"> tam | </w:t>
      </w:r>
    </w:p>
    <w:p w14:paraId="117131F7" w14:textId="61F3D0C6" w:rsidR="00AC10CC" w:rsidRDefault="00665F3D">
      <w:r>
        <w:t>56)</w:t>
      </w:r>
      <w:r>
        <w:tab/>
        <w:t>4.5.11.2(53)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va</w:t>
      </w:r>
      <w:proofErr w:type="spellEnd"/>
      <w:r w:rsidR="00A005BE">
        <w:t>/</w:t>
      </w:r>
      <w:r>
        <w:t>H |</w:t>
      </w:r>
    </w:p>
    <w:p w14:paraId="3E967931" w14:textId="3EEDA8CC" w:rsidR="00AC10CC" w:rsidRDefault="00665F3D">
      <w:proofErr w:type="spellStart"/>
      <w:r>
        <w:t>taM</w:t>
      </w:r>
      <w:proofErr w:type="spellEnd"/>
      <w:r>
        <w:t xml:space="preserve"> ~</w:t>
      </w:r>
      <w:proofErr w:type="spellStart"/>
      <w:r>
        <w:t>MvO</w:t>
      </w:r>
      <w:proofErr w:type="spellEnd"/>
      <w:r w:rsidR="00A005BE">
        <w:t>+</w:t>
      </w:r>
      <w:r>
        <w:t xml:space="preserve"> </w:t>
      </w:r>
      <w:proofErr w:type="spellStart"/>
      <w:r>
        <w:t>va</w:t>
      </w:r>
      <w:proofErr w:type="spellEnd"/>
      <w:r w:rsidR="00A005BE">
        <w:t>/</w:t>
      </w:r>
      <w:proofErr w:type="spellStart"/>
      <w:r>
        <w:t>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</w:t>
      </w:r>
      <w:r w:rsidR="00A005BE">
        <w:t>+</w:t>
      </w:r>
      <w:r>
        <w:t>H</w:t>
      </w:r>
      <w:proofErr w:type="spellEnd"/>
      <w:r>
        <w:t xml:space="preserve"> | </w:t>
      </w:r>
    </w:p>
    <w:p w14:paraId="2DB429F0" w14:textId="422B601C" w:rsidR="00AC10CC" w:rsidRDefault="00665F3D">
      <w:r>
        <w:t>57)</w:t>
      </w:r>
      <w:r>
        <w:tab/>
        <w:t>4.5.11.2(54)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 w:rsidR="00A005BE">
        <w:t>/</w:t>
      </w:r>
      <w:r>
        <w:t>H | jaMBE</w:t>
      </w:r>
      <w:r w:rsidR="00A005BE">
        <w:t>%</w:t>
      </w:r>
      <w:r>
        <w:t>4 |</w:t>
      </w:r>
    </w:p>
    <w:p w14:paraId="73B9AD8F" w14:textId="12879A2B" w:rsidR="00AC10CC" w:rsidRDefault="00665F3D">
      <w:proofErr w:type="spellStart"/>
      <w:r>
        <w:t>vO</w:t>
      </w:r>
      <w:proofErr w:type="spellEnd"/>
      <w:r w:rsidR="00A005BE">
        <w:t>/</w:t>
      </w:r>
      <w:r>
        <w:t xml:space="preserve"> </w:t>
      </w:r>
      <w:proofErr w:type="spellStart"/>
      <w:r>
        <w:t>jaMBE</w:t>
      </w:r>
      <w:proofErr w:type="spellEnd"/>
      <w:r w:rsidR="00A005BE">
        <w:t>/</w:t>
      </w:r>
      <w:r>
        <w:t>4 jaMBE</w:t>
      </w:r>
      <w:r w:rsidR="00A005BE">
        <w:t>+</w:t>
      </w:r>
      <w:r>
        <w:t xml:space="preserve">4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 w:rsidR="00A005BE">
        <w:t>/</w:t>
      </w:r>
      <w:r>
        <w:t xml:space="preserve"> jaMBE</w:t>
      </w:r>
      <w:r w:rsidR="00A005BE">
        <w:t>%</w:t>
      </w:r>
      <w:r>
        <w:t xml:space="preserve">4 | </w:t>
      </w:r>
    </w:p>
    <w:p w14:paraId="35442AD4" w14:textId="5A9B2A00" w:rsidR="00AC10CC" w:rsidRDefault="00665F3D">
      <w:r>
        <w:t>58)</w:t>
      </w:r>
      <w:r>
        <w:tab/>
        <w:t>4.5.11.2(55)</w:t>
      </w:r>
      <w:proofErr w:type="gramStart"/>
      <w:r>
        <w:t>-  jaMBE</w:t>
      </w:r>
      <w:proofErr w:type="gramEnd"/>
      <w:r w:rsidR="00A005BE">
        <w:t>%</w:t>
      </w:r>
      <w:r>
        <w:t>4 | da</w:t>
      </w:r>
      <w:r w:rsidR="00A005BE">
        <w:t>/</w:t>
      </w:r>
      <w:r>
        <w:t>3dhA</w:t>
      </w:r>
      <w:r w:rsidR="00A005BE">
        <w:t>/</w:t>
      </w:r>
      <w:r>
        <w:t>4mi</w:t>
      </w:r>
      <w:r w:rsidR="00A005BE">
        <w:t>/</w:t>
      </w:r>
      <w:r>
        <w:t xml:space="preserve"> ||</w:t>
      </w:r>
    </w:p>
    <w:p w14:paraId="132BE5CE" w14:textId="3F9E9200" w:rsidR="00AC10CC" w:rsidRDefault="00665F3D">
      <w:r>
        <w:t>jaMBE</w:t>
      </w:r>
      <w:r w:rsidR="00A005BE">
        <w:t>+</w:t>
      </w:r>
      <w:r>
        <w:t>4 da3dhA4mi da3dhA4mi</w:t>
      </w:r>
      <w:r w:rsidR="00A005BE">
        <w:t>/</w:t>
      </w:r>
      <w:r>
        <w:t xml:space="preserve"> </w:t>
      </w:r>
      <w:proofErr w:type="spellStart"/>
      <w:r>
        <w:t>jaMBE</w:t>
      </w:r>
      <w:proofErr w:type="spellEnd"/>
      <w:r w:rsidR="00A005BE">
        <w:t>/</w:t>
      </w:r>
      <w:r>
        <w:t>4 jaMBE</w:t>
      </w:r>
      <w:r w:rsidR="00A005BE">
        <w:t>+</w:t>
      </w:r>
      <w:r>
        <w:t xml:space="preserve">4 da3dhA4mi | </w:t>
      </w:r>
    </w:p>
    <w:p w14:paraId="161BBAB3" w14:textId="4EC085F8" w:rsidR="00AC10CC" w:rsidRDefault="00665F3D">
      <w:r>
        <w:lastRenderedPageBreak/>
        <w:t>59)</w:t>
      </w:r>
      <w:r>
        <w:tab/>
        <w:t>4.5.11.2(56</w:t>
      </w:r>
      <w:r>
        <w:t>)</w:t>
      </w:r>
      <w:proofErr w:type="gramStart"/>
      <w:r>
        <w:t>-  da</w:t>
      </w:r>
      <w:proofErr w:type="gramEnd"/>
      <w:r w:rsidR="00A005BE">
        <w:t>/</w:t>
      </w:r>
      <w:r>
        <w:t>3dhA</w:t>
      </w:r>
      <w:r w:rsidR="00A005BE">
        <w:t>/</w:t>
      </w:r>
      <w:r>
        <w:t>4mi</w:t>
      </w:r>
      <w:r w:rsidR="00A005BE">
        <w:t>/</w:t>
      </w:r>
      <w:r>
        <w:t xml:space="preserve"> ||</w:t>
      </w:r>
    </w:p>
    <w:p w14:paraId="40D6149B" w14:textId="4A52C109" w:rsidR="00AC10CC" w:rsidRDefault="00665F3D">
      <w:r>
        <w:t>da</w:t>
      </w:r>
      <w:r w:rsidR="00A005BE">
        <w:t>/</w:t>
      </w:r>
      <w:r>
        <w:t>3dhA</w:t>
      </w:r>
      <w:r w:rsidR="00A005BE">
        <w:t>/</w:t>
      </w:r>
      <w:r>
        <w:t>4mIti</w:t>
      </w:r>
      <w:r w:rsidR="00A005BE">
        <w:t>+</w:t>
      </w:r>
      <w:r>
        <w:t xml:space="preserve"> da3dhA4mi | </w:t>
      </w:r>
    </w:p>
    <w:p w14:paraId="6FE16542" w14:textId="77777777" w:rsidR="00AC10CC" w:rsidRDefault="00AC10CC"/>
    <w:p w14:paraId="34F684D8" w14:textId="77777777" w:rsidR="00AC10CC" w:rsidRDefault="00665F3D">
      <w:r>
        <w:t>======== SuBa4m =========</w:t>
      </w:r>
    </w:p>
    <w:p w14:paraId="705333A6" w14:textId="77777777" w:rsidR="00AC10CC" w:rsidRDefault="00AC10CC"/>
    <w:p w14:paraId="42F157B3" w14:textId="77777777" w:rsidR="00AC10CC" w:rsidRDefault="00665F3D">
      <w:r>
        <w:t>Summary stats:</w:t>
      </w:r>
    </w:p>
    <w:p w14:paraId="3FBE3330" w14:textId="77777777" w:rsidR="00AC10CC" w:rsidRDefault="00665F3D">
      <w:r>
        <w:t>4.5.1.1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EBE8503" w14:textId="77777777" w:rsidR="00AC10CC" w:rsidRDefault="00665F3D">
      <w:r>
        <w:t>4.5.1.2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6E01B65A" w14:textId="77777777" w:rsidR="00AC10CC" w:rsidRDefault="00665F3D">
      <w:r>
        <w:t>4.5.1.3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2BD9B0C" w14:textId="77777777" w:rsidR="00AC10CC" w:rsidRDefault="00665F3D">
      <w:r>
        <w:t>4.5.1.4 :</w:t>
      </w:r>
      <w:r>
        <w:tab/>
        <w:t xml:space="preserve"> 14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</w:r>
      <w:r>
        <w:t xml:space="preserve"> 72 </w:t>
      </w:r>
      <w:r>
        <w:tab/>
        <w:t xml:space="preserve"> 85</w:t>
      </w:r>
    </w:p>
    <w:p w14:paraId="4EF1FB0B" w14:textId="77777777" w:rsidR="00AC10CC" w:rsidRDefault="00665F3D">
      <w:r>
        <w:t>4.5.2.1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438AD1D" w14:textId="77777777" w:rsidR="00AC10CC" w:rsidRDefault="00665F3D">
      <w:r>
        <w:t>4.5.2.2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7D55FC63" w14:textId="77777777" w:rsidR="00AC10CC" w:rsidRDefault="00665F3D">
      <w:r>
        <w:t>4.5.3.1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66C04D69" w14:textId="77777777" w:rsidR="00AC10CC" w:rsidRDefault="00665F3D">
      <w:r>
        <w:t>4.5.3.2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67</w:t>
      </w:r>
    </w:p>
    <w:p w14:paraId="7A66A143" w14:textId="77777777" w:rsidR="00AC10CC" w:rsidRDefault="00665F3D">
      <w:r>
        <w:t>4.5.4.1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E458BAA" w14:textId="77777777" w:rsidR="00AC10CC" w:rsidRDefault="00665F3D">
      <w:r>
        <w:t>4.5.4.2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</w:r>
      <w:r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64</w:t>
      </w:r>
    </w:p>
    <w:p w14:paraId="5D0BCA34" w14:textId="77777777" w:rsidR="00AC10CC" w:rsidRDefault="00665F3D">
      <w:r>
        <w:t>4.5.5.1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85917BD" w14:textId="77777777" w:rsidR="00AC10CC" w:rsidRDefault="00665F3D">
      <w:r>
        <w:t>4.5.5.2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26</w:t>
      </w:r>
    </w:p>
    <w:p w14:paraId="7CF0883F" w14:textId="77777777" w:rsidR="00AC10CC" w:rsidRDefault="00665F3D">
      <w:r>
        <w:t>4.5.6.1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2A7C9E1" w14:textId="77777777" w:rsidR="00AC10CC" w:rsidRDefault="00665F3D">
      <w:r>
        <w:t>4.5.6.2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29</w:t>
      </w:r>
    </w:p>
    <w:p w14:paraId="69F89347" w14:textId="77777777" w:rsidR="00AC10CC" w:rsidRDefault="00665F3D">
      <w:r>
        <w:t>4.5.7.1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0370322" w14:textId="77777777" w:rsidR="00AC10CC" w:rsidRDefault="00665F3D">
      <w:r>
        <w:t>4.5.7.2 :</w:t>
      </w:r>
      <w:r>
        <w:tab/>
        <w:t xml:space="preserve"> 3 </w:t>
      </w:r>
      <w:r>
        <w:tab/>
        <w:t xml:space="preserve"> 0 </w:t>
      </w:r>
      <w:r>
        <w:tab/>
      </w:r>
      <w:r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597FD7E3" w14:textId="77777777" w:rsidR="00AC10CC" w:rsidRDefault="00665F3D">
      <w:r>
        <w:t>4.5.8.1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88A0393" w14:textId="77777777" w:rsidR="00AC10CC" w:rsidRDefault="00665F3D">
      <w:r>
        <w:t>4.5.8.2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01B7D3AE" w14:textId="77777777" w:rsidR="00AC10CC" w:rsidRDefault="00665F3D">
      <w:r>
        <w:t>4.5.9.1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440734F" w14:textId="77777777" w:rsidR="00AC10CC" w:rsidRDefault="00665F3D">
      <w:r>
        <w:t>4.5.9.2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41</w:t>
      </w:r>
    </w:p>
    <w:p w14:paraId="379460EA" w14:textId="77777777" w:rsidR="00AC10CC" w:rsidRDefault="00665F3D">
      <w:r>
        <w:lastRenderedPageBreak/>
        <w:t>4.5.10.1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256B8DB" w14:textId="77777777" w:rsidR="00AC10CC" w:rsidRDefault="00665F3D">
      <w:r>
        <w:t>4.5.10.2 :</w:t>
      </w:r>
      <w:r>
        <w:tab/>
        <w:t xml:space="preserve"> 4 </w:t>
      </w:r>
      <w:r>
        <w:tab/>
      </w:r>
      <w:r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50 </w:t>
      </w:r>
      <w:r>
        <w:tab/>
        <w:t xml:space="preserve"> 52</w:t>
      </w:r>
    </w:p>
    <w:p w14:paraId="63FE7B87" w14:textId="77777777" w:rsidR="00AC10CC" w:rsidRDefault="00665F3D">
      <w:r>
        <w:t>4.5.10.3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54</w:t>
      </w:r>
    </w:p>
    <w:p w14:paraId="34D5DF4F" w14:textId="77777777" w:rsidR="00AC10CC" w:rsidRDefault="00665F3D">
      <w:r>
        <w:t>4.5.10.4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0BE49772" w14:textId="77777777" w:rsidR="00AC10CC" w:rsidRDefault="00665F3D">
      <w:r>
        <w:t>4.5.10.5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5B92974D" w14:textId="77777777" w:rsidR="00AC10CC" w:rsidRDefault="00665F3D">
      <w:r>
        <w:t>4.5.11.1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1C3493B" w14:textId="77777777" w:rsidR="00AC10CC" w:rsidRDefault="00665F3D">
      <w:r>
        <w:t>4.5.11.2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56 </w:t>
      </w:r>
      <w:r>
        <w:tab/>
        <w:t xml:space="preserve"> 59</w:t>
      </w:r>
    </w:p>
    <w:p w14:paraId="5BDD1142" w14:textId="77777777" w:rsidR="00AC10CC" w:rsidRDefault="00665F3D">
      <w:r>
        <w:t>27 :</w:t>
      </w:r>
      <w:r>
        <w:tab/>
      </w:r>
      <w:r>
        <w:tab/>
      </w:r>
      <w:r>
        <w:t xml:space="preserve"> 197 </w:t>
      </w:r>
      <w:r>
        <w:tab/>
        <w:t xml:space="preserve"> 19 </w:t>
      </w:r>
      <w:r>
        <w:tab/>
        <w:t xml:space="preserve"> 5 </w:t>
      </w:r>
      <w:r>
        <w:tab/>
        <w:t xml:space="preserve"> 0 </w:t>
      </w:r>
      <w:r>
        <w:tab/>
        <w:t xml:space="preserve"> 76 </w:t>
      </w:r>
      <w:r>
        <w:tab/>
        <w:t xml:space="preserve"> 5 </w:t>
      </w:r>
      <w:r>
        <w:tab/>
        <w:t xml:space="preserve"> 1234 </w:t>
      </w:r>
      <w:r>
        <w:tab/>
        <w:t xml:space="preserve"> 1417</w:t>
      </w:r>
    </w:p>
    <w:p w14:paraId="4AEBECFD" w14:textId="77777777" w:rsidR="00AC10CC" w:rsidRDefault="00AC10CC"/>
    <w:p w14:paraId="57EF81D9" w14:textId="77777777" w:rsidR="00AC10CC" w:rsidRDefault="00AC10CC"/>
    <w:sectPr w:rsidR="00AC10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F3D"/>
    <w:rsid w:val="00A005BE"/>
    <w:rsid w:val="00AA1D8D"/>
    <w:rsid w:val="00AC10C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42F90"/>
  <w14:defaultImageDpi w14:val="330"/>
  <w15:docId w15:val="{28889156-5A2E-4A76-8325-72F15CCA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113</Pages>
  <Words>18867</Words>
  <Characters>107545</Characters>
  <Application>Microsoft Office Word</Application>
  <DocSecurity>0</DocSecurity>
  <Lines>896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3</cp:revision>
  <dcterms:created xsi:type="dcterms:W3CDTF">2013-12-23T23:15:00Z</dcterms:created>
  <dcterms:modified xsi:type="dcterms:W3CDTF">2021-08-24T11:12:00Z</dcterms:modified>
  <cp:category/>
</cp:coreProperties>
</file>