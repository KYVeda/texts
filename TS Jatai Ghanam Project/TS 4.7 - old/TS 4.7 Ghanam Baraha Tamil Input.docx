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ECA8" w14:textId="0A12E0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4.7.1.1(1)</w:t>
      </w:r>
      <w:proofErr w:type="gramStart"/>
      <w:r w:rsidRPr="00C24F6F">
        <w:rPr>
          <w:rFonts w:ascii="Arial" w:hAnsi="Arial" w:cs="Arial"/>
          <w:sz w:val="28"/>
          <w:szCs w:val="28"/>
        </w:rPr>
        <w:t>-  ag</w:t>
      </w:r>
      <w:proofErr w:type="gramEnd"/>
      <w:r w:rsidRPr="00C24F6F">
        <w:rPr>
          <w:rFonts w:ascii="Arial" w:hAnsi="Arial" w:cs="Arial"/>
          <w:sz w:val="28"/>
          <w:szCs w:val="28"/>
        </w:rPr>
        <w:t>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(G4S-4.7-1)</w:t>
      </w:r>
    </w:p>
    <w:p w14:paraId="5706A1AD" w14:textId="60DF25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34754FFA" w14:textId="19A7D0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4.7.1.1(1)</w:t>
      </w:r>
      <w:proofErr w:type="gramStart"/>
      <w:r w:rsidRPr="00C24F6F">
        <w:rPr>
          <w:rFonts w:ascii="Arial" w:hAnsi="Arial" w:cs="Arial"/>
          <w:sz w:val="28"/>
          <w:szCs w:val="28"/>
        </w:rPr>
        <w:t>-  ag</w:t>
      </w:r>
      <w:proofErr w:type="gramEnd"/>
      <w:r w:rsidRPr="00C24F6F">
        <w:rPr>
          <w:rFonts w:ascii="Arial" w:hAnsi="Arial" w:cs="Arial"/>
          <w:sz w:val="28"/>
          <w:szCs w:val="28"/>
        </w:rPr>
        <w:t>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 | (G4S-4.7-1)</w:t>
      </w:r>
    </w:p>
    <w:p w14:paraId="1389F367" w14:textId="5DF9B7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E4B7822" w14:textId="616D60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4.7.1.1(2)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(G4S-4.7-1)</w:t>
      </w:r>
    </w:p>
    <w:p w14:paraId="204C6F4B" w14:textId="0F6109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rd3dha4~ntu vard3dha4~ntvi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rd3dha4~ntu | </w:t>
      </w:r>
    </w:p>
    <w:p w14:paraId="2F5659E7" w14:textId="088272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4.7.1.1(2)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(G4S-4.7-1)</w:t>
      </w:r>
    </w:p>
    <w:p w14:paraId="1EC3BB9A" w14:textId="0F19E7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 - jOSha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5600BDC3" w14:textId="4A6DB7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4.7.1.1(3)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(G4S-4.7-1)</w:t>
      </w:r>
    </w:p>
    <w:p w14:paraId="757CD23B" w14:textId="0D7E69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rd3dha4~ntu vard3dha4~ntvi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rd3dha4~ntu vAM ~MvAM ~Mvard3dha4~ntvi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rd3dha4~ntu vAm | </w:t>
      </w:r>
    </w:p>
    <w:p w14:paraId="509A0CF4" w14:textId="54C1F6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4.7.1.1(4)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gi3ra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40EFDFA8" w14:textId="38C9FD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gi3rO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gi3rO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vAM ~Mvard3dha4~ntu vard3dha4~ntu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gi3ra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D6402E7" w14:textId="7A5D45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4.7.1.1(5)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gi3ra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0D02DB7" w14:textId="73CC71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gi3rO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gi3rO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gi3ra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D767822" w14:textId="2396BB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4.7.1.1(6)</w:t>
      </w:r>
      <w:proofErr w:type="gramStart"/>
      <w:r w:rsidRPr="00C24F6F">
        <w:rPr>
          <w:rFonts w:ascii="Arial" w:hAnsi="Arial" w:cs="Arial"/>
          <w:sz w:val="28"/>
          <w:szCs w:val="28"/>
        </w:rPr>
        <w:t>-  gi</w:t>
      </w:r>
      <w:proofErr w:type="gramEnd"/>
      <w:r w:rsidRPr="00C24F6F">
        <w:rPr>
          <w:rFonts w:ascii="Arial" w:hAnsi="Arial" w:cs="Arial"/>
          <w:sz w:val="28"/>
          <w:szCs w:val="28"/>
        </w:rPr>
        <w:t>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64EB8219" w14:textId="3EF99D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gi3ra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gi3ra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9EAD971" w14:textId="5E4267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4.7.1.1(7)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mnaiH |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 |</w:t>
      </w:r>
    </w:p>
    <w:p w14:paraId="01A48E29" w14:textId="60157F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 d3yu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mnair d3yu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 d3yu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mnair d3yu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mnair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4rA | </w:t>
      </w:r>
    </w:p>
    <w:p w14:paraId="20EE60A9" w14:textId="2C07D2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4.7.1.1(8)</w:t>
      </w:r>
      <w:proofErr w:type="gramStart"/>
      <w:r w:rsidRPr="00C24F6F">
        <w:rPr>
          <w:rFonts w:ascii="Arial" w:hAnsi="Arial" w:cs="Arial"/>
          <w:sz w:val="28"/>
          <w:szCs w:val="28"/>
        </w:rPr>
        <w:t>-  vAjE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73FEFBD9" w14:textId="396D6A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3tam ga3ta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3tam | </w:t>
      </w:r>
    </w:p>
    <w:p w14:paraId="1810B1FA" w14:textId="2D390E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4.7.1.1(9)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53888289" w14:textId="5ED5B5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3tam ga3ta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3tam | </w:t>
      </w:r>
    </w:p>
    <w:p w14:paraId="37049CE2" w14:textId="2277E9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4.7.1.1(10)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7035F25" w14:textId="507952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ga3tam | </w:t>
      </w:r>
    </w:p>
    <w:p w14:paraId="6765EE7F" w14:textId="6142CE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4.7.1.1(11)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7B7918" w14:textId="1FE9EE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7E16A55" w14:textId="24BC84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4.7.1.1(12)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5DB905D6" w14:textId="331FC7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1E21BD1C" w14:textId="44998F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4.7.1.1(13)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6090E6" w14:textId="1EF4C4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6A3841A" w14:textId="6A9DE7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4.7.1.1(14)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0F83EE" w14:textId="4306B5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0451AED" w14:textId="115EF8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4.7.1.1(14)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0626CB4C" w14:textId="167730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1951C3E1" w14:textId="262EC7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4.7.1.1(15)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70D45B16" w14:textId="2C8CEF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1DB75EB8" w14:textId="54B343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4.7.1.1(16)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EB978E9" w14:textId="4068F8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| </w:t>
      </w:r>
    </w:p>
    <w:p w14:paraId="4C6041BC" w14:textId="6FCE08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4.7.1.1(17)</w:t>
      </w:r>
      <w:proofErr w:type="gramStart"/>
      <w:r w:rsidRPr="00C24F6F">
        <w:rPr>
          <w:rFonts w:ascii="Arial" w:hAnsi="Arial" w:cs="Arial"/>
          <w:sz w:val="28"/>
          <w:szCs w:val="28"/>
        </w:rPr>
        <w:t>-  praya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C6A0E4" w14:textId="208B02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mE | </w:t>
      </w:r>
    </w:p>
    <w:p w14:paraId="16170B45" w14:textId="2030C3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4.7.1.1(17)</w:t>
      </w:r>
      <w:proofErr w:type="gramStart"/>
      <w:r w:rsidRPr="00C24F6F">
        <w:rPr>
          <w:rFonts w:ascii="Arial" w:hAnsi="Arial" w:cs="Arial"/>
          <w:sz w:val="28"/>
          <w:szCs w:val="28"/>
        </w:rPr>
        <w:t>-  praya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0D1811A3" w14:textId="22E9FD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-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F695D33" w14:textId="2CD435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4.7.1.1(18)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38295634" w14:textId="2BE062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24DCD94A" w14:textId="2EF80C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4.7.1.1(19)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788C1E6" w14:textId="5CBAB9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| </w:t>
      </w:r>
    </w:p>
    <w:p w14:paraId="64838279" w14:textId="3F8792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4.7.1.1(20)</w:t>
      </w:r>
      <w:proofErr w:type="gramStart"/>
      <w:r w:rsidRPr="00C24F6F">
        <w:rPr>
          <w:rFonts w:ascii="Arial" w:hAnsi="Arial" w:cs="Arial"/>
          <w:sz w:val="28"/>
          <w:szCs w:val="28"/>
        </w:rPr>
        <w:t>-  prasi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3147B5" w14:textId="08866D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mE | </w:t>
      </w:r>
    </w:p>
    <w:p w14:paraId="1198A5E0" w14:textId="670D98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4.7.1.1(20)</w:t>
      </w:r>
      <w:proofErr w:type="gramStart"/>
      <w:r w:rsidRPr="00C24F6F">
        <w:rPr>
          <w:rFonts w:ascii="Arial" w:hAnsi="Arial" w:cs="Arial"/>
          <w:sz w:val="28"/>
          <w:szCs w:val="28"/>
        </w:rPr>
        <w:t>-  prasi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282041EA" w14:textId="408B1E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-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88D890B" w14:textId="613073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4.7.1.1(21)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4tiH |</w:t>
      </w:r>
    </w:p>
    <w:p w14:paraId="68CF5F6F" w14:textId="6BFE98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4tiH | </w:t>
      </w:r>
    </w:p>
    <w:p w14:paraId="768D09A6" w14:textId="185AC1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4.7.1.1(22)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B82DD4" w14:textId="60E946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3C2CFB2" w14:textId="7CE9D0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4.7.1.1(23)</w:t>
      </w:r>
      <w:proofErr w:type="gramStart"/>
      <w:r w:rsidRPr="00C24F6F">
        <w:rPr>
          <w:rFonts w:ascii="Arial" w:hAnsi="Arial" w:cs="Arial"/>
          <w:sz w:val="28"/>
          <w:szCs w:val="28"/>
        </w:rPr>
        <w:t>-  dhI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A6A38C" w14:textId="2154CB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4tir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ADD216E" w14:textId="675760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4.7.1.1(24)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0583E31" w14:textId="7DB1FB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456D7B6" w14:textId="52C1D1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4.7.1.1(25)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9E28E7" w14:textId="62C373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893D9D9" w14:textId="2B5FFA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31)</w:t>
      </w:r>
      <w:r w:rsidRPr="00C24F6F">
        <w:rPr>
          <w:rFonts w:ascii="Arial" w:hAnsi="Arial" w:cs="Arial"/>
          <w:sz w:val="28"/>
          <w:szCs w:val="28"/>
        </w:rPr>
        <w:tab/>
        <w:t>4.7.1.1(26)</w:t>
      </w:r>
      <w:proofErr w:type="gramStart"/>
      <w:r w:rsidRPr="00C24F6F">
        <w:rPr>
          <w:rFonts w:ascii="Arial" w:hAnsi="Arial" w:cs="Arial"/>
          <w:sz w:val="28"/>
          <w:szCs w:val="28"/>
        </w:rPr>
        <w:t>-  kratu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190897" w14:textId="1A4677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A6B6082" w14:textId="097B7E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4.7.1.1(27)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462601E" w14:textId="6F92ED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D0E0496" w14:textId="0F2D9F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4.7.1.1(28)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D2D658" w14:textId="3113D5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C75BE5F" w14:textId="09F394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4.7.1.1(29)</w:t>
      </w:r>
      <w:proofErr w:type="gramStart"/>
      <w:r w:rsidRPr="00C24F6F">
        <w:rPr>
          <w:rFonts w:ascii="Arial" w:hAnsi="Arial" w:cs="Arial"/>
          <w:sz w:val="28"/>
          <w:szCs w:val="28"/>
        </w:rPr>
        <w:t>-  svara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14F22B" w14:textId="13B808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A9B232D" w14:textId="2B0182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4.7.1.1(30)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CA16118" w14:textId="229D65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SlOkO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616B734" w14:textId="59C928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4.7.1.1(31)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7F056F" w14:textId="69739E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SlOkO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4002800" w14:textId="024B55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4.7.1.1(32)</w:t>
      </w:r>
      <w:proofErr w:type="gramStart"/>
      <w:r w:rsidRPr="00C24F6F">
        <w:rPr>
          <w:rFonts w:ascii="Arial" w:hAnsi="Arial" w:cs="Arial"/>
          <w:sz w:val="28"/>
          <w:szCs w:val="28"/>
        </w:rPr>
        <w:t>-  SlOka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0B5613" w14:textId="2DD5A5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SlOka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SlOka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EF1FB15" w14:textId="05CB64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4.7.1.1(33)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143A28DA" w14:textId="393058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163DECF8" w14:textId="089B1C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4.7.1.1(34)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B89B4B" w14:textId="639C9A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52A64BD" w14:textId="44EB0E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4.7.1.1(35)</w:t>
      </w:r>
      <w:proofErr w:type="gramStart"/>
      <w:r w:rsidRPr="00C24F6F">
        <w:rPr>
          <w:rFonts w:ascii="Arial" w:hAnsi="Arial" w:cs="Arial"/>
          <w:sz w:val="28"/>
          <w:szCs w:val="28"/>
        </w:rPr>
        <w:t>-  SrA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6676DFD" w14:textId="6F1279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8F3801E" w14:textId="5FD2E0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4.7.1.1(36)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086C662" w14:textId="70208B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D755C04" w14:textId="52CF61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4.7.1.1(37)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57EB0E" w14:textId="441530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9E15D9E" w14:textId="0D0C8B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4.7.1.1(38)</w:t>
      </w:r>
      <w:proofErr w:type="gramStart"/>
      <w:r w:rsidRPr="00C24F6F">
        <w:rPr>
          <w:rFonts w:ascii="Arial" w:hAnsi="Arial" w:cs="Arial"/>
          <w:sz w:val="28"/>
          <w:szCs w:val="28"/>
        </w:rPr>
        <w:t>-  Sruti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D12E98" w14:textId="25F3B0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4F55FE7" w14:textId="6FB062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4.7.1.1(39)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46CDCDC" w14:textId="4C42BC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F61C9BF" w14:textId="4565B1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4.7.1.1(40)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859ED3" w14:textId="3809F5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22AB0A3" w14:textId="77949E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4.7.1.1(41)</w:t>
      </w:r>
      <w:proofErr w:type="gramStart"/>
      <w:r w:rsidRPr="00C24F6F">
        <w:rPr>
          <w:rFonts w:ascii="Arial" w:hAnsi="Arial" w:cs="Arial"/>
          <w:sz w:val="28"/>
          <w:szCs w:val="28"/>
        </w:rPr>
        <w:t>-  jyOti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AC72897" w14:textId="7FB794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jyOti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jyOti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56D1EB8" w14:textId="184F24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4.7.1.1(42)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640480C" w14:textId="0A3F6F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B18A79C" w14:textId="0C3AF5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4.7.1.1(43)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E2EECE" w14:textId="346814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BF0144D" w14:textId="2D9B75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4.7.1.1(44)</w:t>
      </w:r>
      <w:proofErr w:type="gramStart"/>
      <w:r w:rsidRPr="00C24F6F">
        <w:rPr>
          <w:rFonts w:ascii="Arial" w:hAnsi="Arial" w:cs="Arial"/>
          <w:sz w:val="28"/>
          <w:szCs w:val="28"/>
        </w:rPr>
        <w:t>-  suva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(P2S 8-8)</w:t>
      </w:r>
    </w:p>
    <w:p w14:paraId="0447A20C" w14:textId="216149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B205231" w14:textId="081110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4.7.1.1(45)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31FE059B" w14:textId="74931C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7929E30C" w14:textId="09DB6B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4.7.1.1(46)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6F83819" w14:textId="5905C5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8CF0ED" w14:textId="7D68C5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4.7.1.1(47)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035F68" w14:textId="21AAF2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16FF22C" w14:textId="18CFCF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4.7.1.1(47)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4EAA5035" w14:textId="7361B2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76D3F35E" w14:textId="1218B1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4.7.1.1(48)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3C2C4F7D" w14:textId="3DCD60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0AF24F72" w14:textId="48390B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4.7.1.1(49)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DE8483" w14:textId="058D8A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F8E3CA0" w14:textId="434FA5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4.7.1.1(50)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EB8B851" w14:textId="0617D5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F83CE5F" w14:textId="2DC558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4.7.1.1(50)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6E90EF45" w14:textId="6CA25C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9382553" w14:textId="475945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4.7.1.2(1)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09FCB35A" w14:textId="38B40F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3E794123" w14:textId="2D12C4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4.7.1.2(2)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C4B375" w14:textId="3FD3BD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1255DE1" w14:textId="219573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4.7.1.2(3)</w:t>
      </w:r>
      <w:proofErr w:type="gramStart"/>
      <w:r w:rsidRPr="00C24F6F">
        <w:rPr>
          <w:rFonts w:ascii="Arial" w:hAnsi="Arial" w:cs="Arial"/>
          <w:sz w:val="28"/>
          <w:szCs w:val="28"/>
        </w:rPr>
        <w:t>-  vyA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18F5A6E" w14:textId="02D683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38CF1B1" w14:textId="152394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4.7.1.2(3)</w:t>
      </w:r>
      <w:proofErr w:type="gramStart"/>
      <w:r w:rsidRPr="00C24F6F">
        <w:rPr>
          <w:rFonts w:ascii="Arial" w:hAnsi="Arial" w:cs="Arial"/>
          <w:sz w:val="28"/>
          <w:szCs w:val="28"/>
        </w:rPr>
        <w:t>-  vyA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01211B4D" w14:textId="694A15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6E210BB2" w14:textId="08EB61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4.7.1.2(4)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4CAAABF" w14:textId="65A98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E0522CC" w14:textId="4054B1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6)</w:t>
      </w:r>
      <w:r w:rsidRPr="00C24F6F">
        <w:rPr>
          <w:rFonts w:ascii="Arial" w:hAnsi="Arial" w:cs="Arial"/>
          <w:sz w:val="28"/>
          <w:szCs w:val="28"/>
        </w:rPr>
        <w:tab/>
        <w:t>4.7.1.2(5)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614DBE7" w14:textId="5C48AB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945070E" w14:textId="170A68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4.7.1.2(6)</w:t>
      </w:r>
      <w:proofErr w:type="gramStart"/>
      <w:r w:rsidRPr="00C24F6F">
        <w:rPr>
          <w:rFonts w:ascii="Arial" w:hAnsi="Arial" w:cs="Arial"/>
          <w:sz w:val="28"/>
          <w:szCs w:val="28"/>
        </w:rPr>
        <w:t>-  asu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82C91A1" w14:textId="371365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0DBBCE9" w14:textId="730128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4.7.1.2(7)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</w:t>
      </w:r>
    </w:p>
    <w:p w14:paraId="58EAEDF1" w14:textId="45E1F6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ttam | </w:t>
      </w:r>
    </w:p>
    <w:p w14:paraId="47B71256" w14:textId="0DD369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4.7.1.2(8)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475AA3" w14:textId="286FC6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D6D008C" w14:textId="3740AF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4.7.1.2(9)</w:t>
      </w:r>
      <w:proofErr w:type="gramStart"/>
      <w:r w:rsidRPr="00C24F6F">
        <w:rPr>
          <w:rFonts w:ascii="Arial" w:hAnsi="Arial" w:cs="Arial"/>
          <w:sz w:val="28"/>
          <w:szCs w:val="28"/>
        </w:rPr>
        <w:t>-  ci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BAD2D3" w14:textId="66E128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F36CBEF" w14:textId="02CF45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4.7.1.2(10)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|</w:t>
      </w:r>
    </w:p>
    <w:p w14:paraId="143A5D27" w14:textId="6D462B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4tam | </w:t>
      </w:r>
    </w:p>
    <w:p w14:paraId="1E146608" w14:textId="64C76A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4.7.1.2(11)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9AF19D" w14:textId="604EAF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4tam ca | </w:t>
      </w:r>
    </w:p>
    <w:p w14:paraId="4633CA0F" w14:textId="371033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4.7.1.2(12)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BDB79DD" w14:textId="7D44CA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4tam ca mE | </w:t>
      </w:r>
    </w:p>
    <w:p w14:paraId="3DDEFA03" w14:textId="5904AB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4.7.1.2(12)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4tam |</w:t>
      </w:r>
    </w:p>
    <w:p w14:paraId="2E2A200E" w14:textId="35EA3F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 - 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11C8032" w14:textId="3D438D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4.7.1.2(13)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vAk |</w:t>
      </w:r>
    </w:p>
    <w:p w14:paraId="5D6EC019" w14:textId="7A2446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vA~g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vAk | </w:t>
      </w:r>
    </w:p>
    <w:p w14:paraId="7CCC7949" w14:textId="1A9B41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4.7.1.2(14)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vAk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B55EF89" w14:textId="2B490C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vA~g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vA~g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AD34B16" w14:textId="788A00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4.7.1.2(15)</w:t>
      </w:r>
      <w:proofErr w:type="gramStart"/>
      <w:r w:rsidRPr="00C24F6F">
        <w:rPr>
          <w:rFonts w:ascii="Arial" w:hAnsi="Arial" w:cs="Arial"/>
          <w:sz w:val="28"/>
          <w:szCs w:val="28"/>
        </w:rPr>
        <w:t>-  vAk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6F46F8B" w14:textId="667828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A681E8E" w14:textId="067F37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4.7.1.2(16)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7691F7B" w14:textId="186D6C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6E968C1" w14:textId="079022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4.7.1.2(17)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64A15C" w14:textId="5A8EB0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68F19D1" w14:textId="122EC4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4.7.1.2(18)</w:t>
      </w:r>
      <w:proofErr w:type="gramStart"/>
      <w:r w:rsidRPr="00C24F6F">
        <w:rPr>
          <w:rFonts w:ascii="Arial" w:hAnsi="Arial" w:cs="Arial"/>
          <w:sz w:val="28"/>
          <w:szCs w:val="28"/>
        </w:rPr>
        <w:t>-  mana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DE4723" w14:textId="2AE4A3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C5BC5E2" w14:textId="3EF294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4.7.1.2(19)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7C34378" w14:textId="10A82B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90040AA" w14:textId="14B974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4.7.1.2(20)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9BD8D15" w14:textId="3FA122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7DA1181" w14:textId="33C02E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4.7.1.2(21)</w:t>
      </w:r>
      <w:proofErr w:type="gramStart"/>
      <w:r w:rsidRPr="00C24F6F">
        <w:rPr>
          <w:rFonts w:ascii="Arial" w:hAnsi="Arial" w:cs="Arial"/>
          <w:sz w:val="28"/>
          <w:szCs w:val="28"/>
        </w:rPr>
        <w:t>-  cakShu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DE6885" w14:textId="497A90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65C63F2" w14:textId="211A98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4.7.1.2(22)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1732C82" w14:textId="5A3E46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A7F38CA" w14:textId="132121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4.7.1.2(23)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B274BF" w14:textId="3101B3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7235BBA5" w14:textId="4E6756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4.7.1.2(24)</w:t>
      </w:r>
      <w:proofErr w:type="gramStart"/>
      <w:r w:rsidRPr="00C24F6F">
        <w:rPr>
          <w:rFonts w:ascii="Arial" w:hAnsi="Arial" w:cs="Arial"/>
          <w:sz w:val="28"/>
          <w:szCs w:val="28"/>
        </w:rPr>
        <w:t>-  SrOtra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26C9750" w14:textId="507A2B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6AF5A0F7" w14:textId="6B75FD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4.7.1.2(25)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C2D19D1" w14:textId="6F6E3C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9444AF5" w14:textId="4EC57E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4.7.1.2(26)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FC5F5C" w14:textId="4EF0A1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BE33BC4" w14:textId="61A82E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4.7.1.2(27)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Pr="00C24F6F">
        <w:rPr>
          <w:rFonts w:ascii="Arial" w:hAnsi="Arial" w:cs="Arial"/>
          <w:sz w:val="28"/>
          <w:szCs w:val="28"/>
        </w:rPr>
        <w:t>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78A50B" w14:textId="2F16E1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A6084D8" w14:textId="0E0441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4.7.1.2(28)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ba3la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3D510E3" w14:textId="08764C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FF593B5" w14:textId="0B1640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4.7.1.2(29)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ba3la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3045EC" w14:textId="3E9B8E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75F726ED" w14:textId="5C36EF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4.7.1.2(30)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Pr="00C24F6F">
        <w:rPr>
          <w:rFonts w:ascii="Arial" w:hAnsi="Arial" w:cs="Arial"/>
          <w:sz w:val="28"/>
          <w:szCs w:val="28"/>
        </w:rPr>
        <w:t>3la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9D5B25" w14:textId="47727F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ba3la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ba3la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20BE5676" w14:textId="377F5A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4.7.1.2(31)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107B34D" w14:textId="0718E2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F7660EB" w14:textId="1C56E4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4.7.1.2(32)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71104E" w14:textId="3C1B1E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B8B609F" w14:textId="13414C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4.7.1.2(33)</w:t>
      </w:r>
      <w:proofErr w:type="gramStart"/>
      <w:r w:rsidRPr="00C24F6F">
        <w:rPr>
          <w:rFonts w:ascii="Arial" w:hAnsi="Arial" w:cs="Arial"/>
          <w:sz w:val="28"/>
          <w:szCs w:val="28"/>
        </w:rPr>
        <w:t>-  Oja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D0676E6" w14:textId="47F17A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C0C25CE" w14:textId="118443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4.7.1.2(34)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91317EB" w14:textId="650A5C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C89622B" w14:textId="2F1491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4.7.1.2(35)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87F69F" w14:textId="2D522D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40CF3ED" w14:textId="3D4FDA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4.7.1.2(36)</w:t>
      </w:r>
      <w:proofErr w:type="gramStart"/>
      <w:r w:rsidRPr="00C24F6F">
        <w:rPr>
          <w:rFonts w:ascii="Arial" w:hAnsi="Arial" w:cs="Arial"/>
          <w:sz w:val="28"/>
          <w:szCs w:val="28"/>
        </w:rPr>
        <w:t>-  saha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FF68D7D" w14:textId="385FDA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09EA556" w14:textId="6F6C36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4.7.1.2(37)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139C588" w14:textId="368E94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05BE4D2" w14:textId="68F720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4.7.1.2(38)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663436" w14:textId="612DBD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BEDF959" w14:textId="0ED863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4.7.1.2(39)</w:t>
      </w:r>
      <w:proofErr w:type="gramStart"/>
      <w:r w:rsidRPr="00C24F6F">
        <w:rPr>
          <w:rFonts w:ascii="Arial" w:hAnsi="Arial" w:cs="Arial"/>
          <w:sz w:val="28"/>
          <w:szCs w:val="28"/>
        </w:rPr>
        <w:t>-  Ayu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839D62" w14:textId="04C83F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B39681B" w14:textId="23BCBD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4.7.1.2(40)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|</w:t>
      </w:r>
    </w:p>
    <w:p w14:paraId="245BB3CB" w14:textId="1A27DE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 | </w:t>
      </w:r>
    </w:p>
    <w:p w14:paraId="6D0D405F" w14:textId="095BD9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4.7.1.2(41)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6B5D3F" w14:textId="716C3B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1E5008C" w14:textId="2F2F80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4.7.1.2(42)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52B959" w14:textId="39677A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59D77E8" w14:textId="57E941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4.7.1.2(43)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</w:t>
      </w:r>
    </w:p>
    <w:p w14:paraId="250DBA54" w14:textId="2B2BCE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tmA | </w:t>
      </w:r>
    </w:p>
    <w:p w14:paraId="1AB1E117" w14:textId="34C714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4.7.1.2(44)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14E827" w14:textId="4C158F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1AEDDD" w14:textId="02EEDC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4.7.1.2(45)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244559" w14:textId="5516A0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C855029" w14:textId="4E3510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48)</w:t>
      </w:r>
      <w:r w:rsidRPr="00C24F6F">
        <w:rPr>
          <w:rFonts w:ascii="Arial" w:hAnsi="Arial" w:cs="Arial"/>
          <w:sz w:val="28"/>
          <w:szCs w:val="28"/>
        </w:rPr>
        <w:tab/>
        <w:t>4.7.1.2(46)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nUH |</w:t>
      </w:r>
    </w:p>
    <w:p w14:paraId="7160ECCA" w14:textId="35CE0C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 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nUH | </w:t>
      </w:r>
    </w:p>
    <w:p w14:paraId="2E68EE8E" w14:textId="5F88AB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4.7.1.2(47)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948A17" w14:textId="170B85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F825949" w14:textId="47B114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4.7.1.2(48)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A849EB" w14:textId="2F2CF8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12894B6" w14:textId="3833EB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4.7.1.2(49)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DDE9E0" w14:textId="72F278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8621575" w14:textId="4912CC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4.7.1.2(50)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DE1699" w14:textId="43724E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1415D768" w14:textId="491802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4.7.1.2(51)</w:t>
      </w:r>
      <w:proofErr w:type="gramStart"/>
      <w:r w:rsidRPr="00C24F6F">
        <w:rPr>
          <w:rFonts w:ascii="Arial" w:hAnsi="Arial" w:cs="Arial"/>
          <w:sz w:val="28"/>
          <w:szCs w:val="28"/>
        </w:rPr>
        <w:t>-  Sarma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F572DF" w14:textId="0D1D89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7744906D" w14:textId="0D6EAF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4.7.1.2(52)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65A760" w14:textId="2D1F9E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2D2D86F" w14:textId="16A8AB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4.7.1.2(53)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C5C388" w14:textId="596B13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56EB34DD" w14:textId="4D641D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4.7.1.2(54)</w:t>
      </w:r>
      <w:proofErr w:type="gramStart"/>
      <w:r w:rsidRPr="00C24F6F">
        <w:rPr>
          <w:rFonts w:ascii="Arial" w:hAnsi="Arial" w:cs="Arial"/>
          <w:sz w:val="28"/>
          <w:szCs w:val="28"/>
        </w:rPr>
        <w:t>-  varma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57E7D1" w14:textId="119C79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7F64F51E" w14:textId="0FD4B0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4.7.1.2(55)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|</w:t>
      </w:r>
    </w:p>
    <w:p w14:paraId="5F1C88F1" w14:textId="48A140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&amp;~ggA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3ni | </w:t>
      </w:r>
    </w:p>
    <w:p w14:paraId="64BE67EE" w14:textId="196178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4.7.1.2(56)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A60241" w14:textId="2438FE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&amp;~ggA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3ni ca | </w:t>
      </w:r>
    </w:p>
    <w:p w14:paraId="36B16DED" w14:textId="2FE311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59)</w:t>
      </w:r>
      <w:r w:rsidRPr="00C24F6F">
        <w:rPr>
          <w:rFonts w:ascii="Arial" w:hAnsi="Arial" w:cs="Arial"/>
          <w:sz w:val="28"/>
          <w:szCs w:val="28"/>
        </w:rPr>
        <w:tab/>
        <w:t>4.7.1.2(57)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D2EFBE" w14:textId="5E263C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cA~ggA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3ni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cA~ggA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3ni ca mE | </w:t>
      </w:r>
    </w:p>
    <w:p w14:paraId="6A443346" w14:textId="5DDEE7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4.7.1.2(58)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6FE9CF" w14:textId="5A99EF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&amp;sthA2nya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1697AD3" w14:textId="36B714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4.7.1.2(59)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99B537" w14:textId="362946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&amp;sthA2nya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51C9BA2C" w14:textId="631B89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4.7.1.2(60)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F816DB" w14:textId="3D56E4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4291A67A" w14:textId="748551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4.7.1.2(61)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|</w:t>
      </w:r>
    </w:p>
    <w:p w14:paraId="68AC64C5" w14:textId="10BFF7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)Shi | </w:t>
      </w:r>
    </w:p>
    <w:p w14:paraId="38A2BA3A" w14:textId="7283F4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4.7.1.2(62)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CF02AF" w14:textId="0EF3A0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)Shi ca | </w:t>
      </w:r>
    </w:p>
    <w:p w14:paraId="01A6D596" w14:textId="036649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4.7.1.2(63)</w:t>
      </w:r>
      <w:proofErr w:type="gramStart"/>
      <w:r w:rsidRPr="00C24F6F">
        <w:rPr>
          <w:rFonts w:ascii="Arial" w:hAnsi="Arial" w:cs="Arial"/>
          <w:sz w:val="28"/>
          <w:szCs w:val="28"/>
        </w:rPr>
        <w:t>-  parU</w:t>
      </w:r>
      <w:proofErr w:type="gramEnd"/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5C7F14" w14:textId="196C1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parU(gm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)Shi ca mE | </w:t>
      </w:r>
    </w:p>
    <w:p w14:paraId="0F842D30" w14:textId="742C12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4.7.1.2(64)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|</w:t>
      </w:r>
    </w:p>
    <w:p w14:paraId="5CC6404F" w14:textId="79776B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rANi | </w:t>
      </w:r>
    </w:p>
    <w:p w14:paraId="3C9E078B" w14:textId="7A61EC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4.7.1.2(65)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94281B" w14:textId="6BD9B7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rANi ca | </w:t>
      </w:r>
    </w:p>
    <w:p w14:paraId="6FD347A8" w14:textId="2F38DC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68)</w:t>
      </w:r>
      <w:r w:rsidRPr="00C24F6F">
        <w:rPr>
          <w:rFonts w:ascii="Arial" w:hAnsi="Arial" w:cs="Arial"/>
          <w:sz w:val="28"/>
          <w:szCs w:val="28"/>
        </w:rPr>
        <w:tab/>
        <w:t>4.7.1.2(66)</w:t>
      </w:r>
      <w:proofErr w:type="gramStart"/>
      <w:r w:rsidRPr="00C24F6F">
        <w:rPr>
          <w:rFonts w:ascii="Arial" w:hAnsi="Arial" w:cs="Arial"/>
          <w:sz w:val="28"/>
          <w:szCs w:val="28"/>
        </w:rPr>
        <w:t>-  SarI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770EC8C" w14:textId="527893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rANi ca mE | </w:t>
      </w:r>
    </w:p>
    <w:p w14:paraId="622F7BB7" w14:textId="487D1C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4.7.1.2(67)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2AA18E9" w14:textId="1BD9CE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28A7F08" w14:textId="1A722B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70)</w:t>
      </w:r>
      <w:r w:rsidRPr="00C24F6F">
        <w:rPr>
          <w:rFonts w:ascii="Arial" w:hAnsi="Arial" w:cs="Arial"/>
          <w:sz w:val="28"/>
          <w:szCs w:val="28"/>
        </w:rPr>
        <w:tab/>
        <w:t>4.7.1.2(68)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6382E52" w14:textId="1F5288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455E684" w14:textId="53A13F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4.7.2.1(1)</w:t>
      </w:r>
      <w:proofErr w:type="gramStart"/>
      <w:r w:rsidRPr="00C24F6F">
        <w:rPr>
          <w:rFonts w:ascii="Arial" w:hAnsi="Arial" w:cs="Arial"/>
          <w:sz w:val="28"/>
          <w:szCs w:val="28"/>
        </w:rPr>
        <w:t>-  jyaiShTh</w:t>
      </w:r>
      <w:proofErr w:type="gramEnd"/>
      <w:r w:rsidRPr="00C24F6F">
        <w:rPr>
          <w:rFonts w:ascii="Arial" w:hAnsi="Arial" w:cs="Arial"/>
          <w:sz w:val="28"/>
          <w:szCs w:val="28"/>
        </w:rPr>
        <w:t>2ya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7930FE" w14:textId="635F25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jyaiShTh2ya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jyaiShTh2ya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jyaiShTh2ya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jyaiShTh2ya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jyaiShTh2ya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1A594E5A" w14:textId="774AE6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4.7.2.1(2)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|</w:t>
      </w:r>
    </w:p>
    <w:p w14:paraId="6F1F9082" w14:textId="0947D1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4patyam | </w:t>
      </w:r>
    </w:p>
    <w:p w14:paraId="28F7C5D0" w14:textId="455F67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4.7.2.1(3)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6C7655" w14:textId="5BF4FB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4patyam ca | </w:t>
      </w:r>
    </w:p>
    <w:p w14:paraId="10047672" w14:textId="13A622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4.7.2.1(4)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640A58B" w14:textId="4CC10D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4patyam ca mE | </w:t>
      </w:r>
    </w:p>
    <w:p w14:paraId="491B8CD4" w14:textId="51A708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4.7.2.1(4)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4patyam |</w:t>
      </w:r>
    </w:p>
    <w:p w14:paraId="40F677DC" w14:textId="6CCF20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A60FA67" w14:textId="25401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4.7.2.1(5)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</w:t>
      </w:r>
    </w:p>
    <w:p w14:paraId="05732633" w14:textId="1E2576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nyuH | </w:t>
      </w:r>
    </w:p>
    <w:p w14:paraId="2D8D31C5" w14:textId="3BBEDC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4.7.2.1(6)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BB11BC" w14:textId="4BD9B2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FA4117E" w14:textId="1D0D4F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4.7.2.1(7)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3FF174" w14:textId="5D6774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41ED173" w14:textId="104BC8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4.7.2.1(8)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D55E83E" w14:textId="147843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3BB6698" w14:textId="476862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4.7.2.1(9)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5BA76A" w14:textId="3E87C5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232714F" w14:textId="53C909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4.7.2.1(10)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31E1CE" w14:textId="4AD339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8B06A49" w14:textId="323675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4.7.2.1(11)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2EA532E" w14:textId="35A9C3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&amp;mO &amp;mO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285CB53" w14:textId="7CDF73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4.7.2.1(12)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D6112A" w14:textId="2EAFD1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&amp;mO &amp;mO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C5D32ED" w14:textId="5C140D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4.7.2.1(13)</w:t>
      </w:r>
      <w:proofErr w:type="gramStart"/>
      <w:r w:rsidRPr="00C24F6F">
        <w:rPr>
          <w:rFonts w:ascii="Arial" w:hAnsi="Arial" w:cs="Arial"/>
          <w:sz w:val="28"/>
          <w:szCs w:val="28"/>
        </w:rPr>
        <w:t>-  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E77908D" w14:textId="2D0650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cAmO &amp;ma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cAmO &amp;ma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BF164FD" w14:textId="12F05B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4.7.2.1(14)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(G4S-4.7-2)</w:t>
      </w:r>
    </w:p>
    <w:p w14:paraId="06BC09D1" w14:textId="634F94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&amp;mBO4 &amp;mBO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76D14A79" w14:textId="05AB33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4.7.2.1(15)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(G4S-4.7-2)</w:t>
      </w:r>
    </w:p>
    <w:p w14:paraId="562302F6" w14:textId="216FBD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&amp;mBO4 &amp;mBO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cAmBO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| </w:t>
      </w:r>
    </w:p>
    <w:p w14:paraId="18356CB7" w14:textId="06F750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17)</w:t>
      </w:r>
      <w:r w:rsidRPr="00C24F6F">
        <w:rPr>
          <w:rFonts w:ascii="Arial" w:hAnsi="Arial" w:cs="Arial"/>
          <w:sz w:val="28"/>
          <w:szCs w:val="28"/>
        </w:rPr>
        <w:tab/>
        <w:t>4.7.2.1(16)</w:t>
      </w:r>
      <w:proofErr w:type="gramStart"/>
      <w:r w:rsidRPr="00C24F6F">
        <w:rPr>
          <w:rFonts w:ascii="Arial" w:hAnsi="Arial" w:cs="Arial"/>
          <w:sz w:val="28"/>
          <w:szCs w:val="28"/>
        </w:rPr>
        <w:t>-  amBa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(G4S-4.7-2)</w:t>
      </w:r>
    </w:p>
    <w:p w14:paraId="549857AF" w14:textId="5BB407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cAmBO4 &amp;mBa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cAmBO4 &amp;mBa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7368BF0B" w14:textId="245AAC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4.7.2.1(17)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(G4S-4.7-2)</w:t>
      </w:r>
    </w:p>
    <w:p w14:paraId="14760D79" w14:textId="7A2BA0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 | </w:t>
      </w:r>
    </w:p>
    <w:p w14:paraId="0FEF93D5" w14:textId="79B306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4.7.2.1(18)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(G4S-4.7-2)</w:t>
      </w:r>
    </w:p>
    <w:p w14:paraId="750700AF" w14:textId="20559F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8B21D28" w14:textId="798841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4.7.2.1(19)</w:t>
      </w:r>
      <w:proofErr w:type="gramStart"/>
      <w:r w:rsidRPr="00C24F6F">
        <w:rPr>
          <w:rFonts w:ascii="Arial" w:hAnsi="Arial" w:cs="Arial"/>
          <w:sz w:val="28"/>
          <w:szCs w:val="28"/>
        </w:rPr>
        <w:t>-  jE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(G4S-4.7-2)</w:t>
      </w:r>
    </w:p>
    <w:p w14:paraId="54154A71" w14:textId="475FD0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FD5B2C2" w14:textId="5D8896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4.7.2.1(20)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(G4S-4.7-2)</w:t>
      </w:r>
    </w:p>
    <w:p w14:paraId="543790EB" w14:textId="29D74D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 | </w:t>
      </w:r>
    </w:p>
    <w:p w14:paraId="72BF7C68" w14:textId="62BA2F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4.7.2.1(21)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(G4S-4.7-2)</w:t>
      </w:r>
    </w:p>
    <w:p w14:paraId="37149758" w14:textId="3A1ADD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BFEE4A9" w14:textId="11204C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4.7.2.1(22)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C96EB21" w14:textId="362A04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4C7329E" w14:textId="03CD8F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4.7.2.1(23)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</w:t>
      </w:r>
    </w:p>
    <w:p w14:paraId="18EDCB51" w14:textId="431433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 | </w:t>
      </w:r>
    </w:p>
    <w:p w14:paraId="759D95E6" w14:textId="48B91B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4.7.2.1(24)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8C9097" w14:textId="497739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93CA65" w14:textId="67B00B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4.7.2.1(25)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C860DB" w14:textId="1CD2C6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2387512" w14:textId="3547A3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27)</w:t>
      </w:r>
      <w:r w:rsidRPr="00C24F6F">
        <w:rPr>
          <w:rFonts w:ascii="Arial" w:hAnsi="Arial" w:cs="Arial"/>
          <w:sz w:val="28"/>
          <w:szCs w:val="28"/>
        </w:rPr>
        <w:tab/>
        <w:t>4.7.2.1(26)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|</w:t>
      </w:r>
    </w:p>
    <w:p w14:paraId="0AF00045" w14:textId="15481C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2mA | </w:t>
      </w:r>
    </w:p>
    <w:p w14:paraId="34470A8B" w14:textId="7A01F8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4.7.2.1(27)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6C482C" w14:textId="6CF38F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197302" w14:textId="59EF71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4.7.2.1(28)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5E0851" w14:textId="70B120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271D72F" w14:textId="44D114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4.7.2.1(29)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|</w:t>
      </w:r>
    </w:p>
    <w:p w14:paraId="6458CBB0" w14:textId="22C95F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rShmA | </w:t>
      </w:r>
    </w:p>
    <w:p w14:paraId="3D8AFFD3" w14:textId="70E8C3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4.7.2.1(30)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8506D0" w14:textId="5C9966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2632624" w14:textId="084CA8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4.7.2.1(31)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BAFEFA" w14:textId="0D60DB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rShmA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0D4BD19" w14:textId="0E7845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4.7.2.1(32)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|</w:t>
      </w:r>
    </w:p>
    <w:p w14:paraId="0C6740BA" w14:textId="25311A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4yA | </w:t>
      </w:r>
    </w:p>
    <w:p w14:paraId="702ACE79" w14:textId="66C750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4.7.2.1(33)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3FECEC" w14:textId="5539BE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070E20A" w14:textId="19B34B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4.7.2.1(34)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9C7E56" w14:textId="697360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d3rAGu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FA787E0" w14:textId="74C655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4.7.2.1(35)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</w:t>
      </w:r>
    </w:p>
    <w:p w14:paraId="69148606" w14:textId="1F5D8C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~MvRu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d3dha4m | </w:t>
      </w:r>
    </w:p>
    <w:p w14:paraId="5366725D" w14:textId="188D78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4.7.2.1(36)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3E3FFD" w14:textId="060804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~MvRu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B299D76" w14:textId="3A06BA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4.7.2.1(37)</w:t>
      </w:r>
      <w:proofErr w:type="gramStart"/>
      <w:r w:rsidRPr="00C24F6F">
        <w:rPr>
          <w:rFonts w:ascii="Arial" w:hAnsi="Arial" w:cs="Arial"/>
          <w:sz w:val="28"/>
          <w:szCs w:val="28"/>
        </w:rPr>
        <w:t>-  vRu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8A7576" w14:textId="790B2C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~MvRu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~MvRu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8C8EF2F" w14:textId="56CF65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4.7.2.1(38)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3F8CA435" w14:textId="588E5A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11845FB2" w14:textId="36E4FA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4.7.2.1(39)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E57EC5C" w14:textId="0389E0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| </w:t>
      </w:r>
    </w:p>
    <w:p w14:paraId="2E133DD8" w14:textId="538260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4.7.2.1(40)</w:t>
      </w:r>
      <w:proofErr w:type="gramStart"/>
      <w:r w:rsidRPr="00C24F6F">
        <w:rPr>
          <w:rFonts w:ascii="Arial" w:hAnsi="Arial" w:cs="Arial"/>
          <w:sz w:val="28"/>
          <w:szCs w:val="28"/>
        </w:rPr>
        <w:t>-  vRud</w:t>
      </w:r>
      <w:proofErr w:type="gramEnd"/>
      <w:r w:rsidRPr="00C24F6F">
        <w:rPr>
          <w:rFonts w:ascii="Arial" w:hAnsi="Arial" w:cs="Arial"/>
          <w:sz w:val="28"/>
          <w:szCs w:val="28"/>
        </w:rPr>
        <w:t>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3858B1" w14:textId="427AC3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vRud3dhi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13AF543F" w14:textId="1D52F7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4.7.2.1(41)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|</w:t>
      </w:r>
    </w:p>
    <w:p w14:paraId="483FB57A" w14:textId="2479F7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tyam | </w:t>
      </w:r>
    </w:p>
    <w:p w14:paraId="4F21D2D3" w14:textId="7F5724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4.7.2.1(42)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A1C9C2" w14:textId="47504A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CC600E6" w14:textId="426BB7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44)</w:t>
      </w:r>
      <w:r w:rsidRPr="00C24F6F">
        <w:rPr>
          <w:rFonts w:ascii="Arial" w:hAnsi="Arial" w:cs="Arial"/>
          <w:sz w:val="28"/>
          <w:szCs w:val="28"/>
        </w:rPr>
        <w:tab/>
        <w:t>4.7.2.1(43)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1D6733" w14:textId="727B6E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A0CDBBC" w14:textId="183A87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4.7.2.1(44)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|</w:t>
      </w:r>
    </w:p>
    <w:p w14:paraId="2A56645C" w14:textId="2D330B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d3dhA4 | </w:t>
      </w:r>
    </w:p>
    <w:p w14:paraId="4F54E594" w14:textId="68DB09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4.7.2.1(45)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F83589" w14:textId="54AE1E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B2A8948" w14:textId="508E55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4.7.2.1(46)</w:t>
      </w:r>
      <w:proofErr w:type="gramStart"/>
      <w:r w:rsidRPr="00C24F6F">
        <w:rPr>
          <w:rFonts w:ascii="Arial" w:hAnsi="Arial" w:cs="Arial"/>
          <w:sz w:val="28"/>
          <w:szCs w:val="28"/>
        </w:rPr>
        <w:t>-  Sra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9E1780F" w14:textId="4D9157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9C79650" w14:textId="609223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4.7.2.1(46)</w:t>
      </w:r>
      <w:proofErr w:type="gramStart"/>
      <w:r w:rsidRPr="00C24F6F">
        <w:rPr>
          <w:rFonts w:ascii="Arial" w:hAnsi="Arial" w:cs="Arial"/>
          <w:sz w:val="28"/>
          <w:szCs w:val="28"/>
        </w:rPr>
        <w:t>-  Sra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|</w:t>
      </w:r>
    </w:p>
    <w:p w14:paraId="08DE641E" w14:textId="3ED04D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d3dhE4ti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Srat - dhA4 | </w:t>
      </w:r>
    </w:p>
    <w:p w14:paraId="56B37956" w14:textId="2DA9F1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4.7.2.1(47)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 |</w:t>
      </w:r>
    </w:p>
    <w:p w14:paraId="3E42B90D" w14:textId="0E664A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 | </w:t>
      </w:r>
    </w:p>
    <w:p w14:paraId="20C1F547" w14:textId="2A2A12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4.7.2.1(48)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BEB5832" w14:textId="1F35C1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3c ca | </w:t>
      </w:r>
    </w:p>
    <w:p w14:paraId="1EA340DF" w14:textId="6F2C35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4.7.2.1(49)</w:t>
      </w:r>
      <w:proofErr w:type="gramStart"/>
      <w:r w:rsidRPr="00C24F6F">
        <w:rPr>
          <w:rFonts w:ascii="Arial" w:hAnsi="Arial" w:cs="Arial"/>
          <w:sz w:val="28"/>
          <w:szCs w:val="28"/>
        </w:rPr>
        <w:t>-  jaga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FC6228" w14:textId="65411C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 jaga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3c ca mE | </w:t>
      </w:r>
    </w:p>
    <w:p w14:paraId="284E8CBF" w14:textId="3C7C74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4.7.2.1(50)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87A4ABC" w14:textId="59001A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691F5D9" w14:textId="2B9E03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4.7.2.2(1)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9160B9" w14:textId="3368A4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1C385959" w14:textId="04507E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4.7.2.2(2)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8C87164" w14:textId="6338EC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7CB2DCCB" w14:textId="079959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4.7.2.2(3)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4CD6548" w14:textId="485019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6B38002" w14:textId="6FAB09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4.7.2.2(4)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428227" w14:textId="510C50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587D934" w14:textId="79B875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4.7.2.2(5)</w:t>
      </w:r>
      <w:proofErr w:type="gramStart"/>
      <w:r w:rsidRPr="00C24F6F">
        <w:rPr>
          <w:rFonts w:ascii="Arial" w:hAnsi="Arial" w:cs="Arial"/>
          <w:sz w:val="28"/>
          <w:szCs w:val="28"/>
        </w:rPr>
        <w:t>-  vaSa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A45ADB" w14:textId="075928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73E81E4" w14:textId="69774E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4.7.2.2(6)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409C4BF" w14:textId="6BCF32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5CDA0B7" w14:textId="3A241B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4.7.2.2(7)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9B5157" w14:textId="640E52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D8C4DAC" w14:textId="429D6C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4.7.2.2(8)</w:t>
      </w:r>
      <w:proofErr w:type="gramStart"/>
      <w:r w:rsidRPr="00C24F6F">
        <w:rPr>
          <w:rFonts w:ascii="Arial" w:hAnsi="Arial" w:cs="Arial"/>
          <w:sz w:val="28"/>
          <w:szCs w:val="28"/>
        </w:rPr>
        <w:t>-  tviShi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8C9BE0" w14:textId="4397BD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tviShi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stviShi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F44926E" w14:textId="309580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4.7.2.2(9)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|</w:t>
      </w:r>
    </w:p>
    <w:p w14:paraId="24B24654" w14:textId="60DBCF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 | </w:t>
      </w:r>
    </w:p>
    <w:p w14:paraId="6640B91D" w14:textId="185B1D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4.7.2.2(10)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0A7B01" w14:textId="06D83D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91DBDAB" w14:textId="0BB2A0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4.7.2.2(11)</w:t>
      </w:r>
      <w:proofErr w:type="gramStart"/>
      <w:r w:rsidRPr="00C24F6F">
        <w:rPr>
          <w:rFonts w:ascii="Arial" w:hAnsi="Arial" w:cs="Arial"/>
          <w:sz w:val="28"/>
          <w:szCs w:val="28"/>
        </w:rPr>
        <w:t>-  krI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01F69B" w14:textId="5CF242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krI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75E5599" w14:textId="2B559D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12)</w:t>
      </w:r>
      <w:r w:rsidRPr="00C24F6F">
        <w:rPr>
          <w:rFonts w:ascii="Arial" w:hAnsi="Arial" w:cs="Arial"/>
          <w:sz w:val="28"/>
          <w:szCs w:val="28"/>
        </w:rPr>
        <w:tab/>
        <w:t>4.7.2.2(12)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</w:t>
      </w:r>
    </w:p>
    <w:p w14:paraId="5906BEC0" w14:textId="68EC35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mOdO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72D0A25D" w14:textId="4DABD5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4.7.2.2(13)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F1C917" w14:textId="40D5C7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mOdO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| </w:t>
      </w:r>
    </w:p>
    <w:p w14:paraId="7EBC4235" w14:textId="6D291C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4.7.2.2(14)</w:t>
      </w:r>
      <w:proofErr w:type="gramStart"/>
      <w:r w:rsidRPr="00C24F6F">
        <w:rPr>
          <w:rFonts w:ascii="Arial" w:hAnsi="Arial" w:cs="Arial"/>
          <w:sz w:val="28"/>
          <w:szCs w:val="28"/>
        </w:rPr>
        <w:t>-  mOda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44D6B4" w14:textId="1825F9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mOdO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mOda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mE | </w:t>
      </w:r>
    </w:p>
    <w:p w14:paraId="46ED7D26" w14:textId="2D0A11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4.7.2.2(15)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1FE6F8C4" w14:textId="0D148F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7AE2487F" w14:textId="3A64BE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4.7.2.2(16)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6043369" w14:textId="11064E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A3525F9" w14:textId="09720F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4.7.2.2(17)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FEB1B3" w14:textId="130CC2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CF3FDC3" w14:textId="4086E9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4.7.2.2(18)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775B0498" w14:textId="379124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ca ca mE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79CC247D" w14:textId="7DB473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4.7.2.2(19)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A0D78F" w14:textId="5AAFA9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| </w:t>
      </w:r>
    </w:p>
    <w:p w14:paraId="607A3E12" w14:textId="6FF56F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4.7.2.2(20)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AC306D" w14:textId="592FDF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mE mE ca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jani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mE | </w:t>
      </w:r>
    </w:p>
    <w:p w14:paraId="04CA910E" w14:textId="0E56DF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4.7.2.2(21)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|</w:t>
      </w:r>
    </w:p>
    <w:p w14:paraId="6A2B7630" w14:textId="4FBC99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ktam | </w:t>
      </w:r>
    </w:p>
    <w:p w14:paraId="206200CE" w14:textId="2E0F8F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4.7.2.2(22)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C5B1DB" w14:textId="1F0356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45024A" w14:textId="23C662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4.7.2.2(23)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75A1BC" w14:textId="567783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ACA5C67" w14:textId="3239E1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4.7.2.2(23)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 |</w:t>
      </w:r>
    </w:p>
    <w:p w14:paraId="10478A40" w14:textId="3AB937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ktamiti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ktam | </w:t>
      </w:r>
    </w:p>
    <w:p w14:paraId="238F80E2" w14:textId="77163D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4.7.2.2(24)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53502A74" w14:textId="535317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45798180" w14:textId="24E299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4.7.2.2(25)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169F1C7" w14:textId="38CD1D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86D36CF" w14:textId="1BE0F2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4.7.2.2(26)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DC8308" w14:textId="7F1694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69BAFF6" w14:textId="38DD3B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4.7.2.2(26)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0DBA32FB" w14:textId="3FBBC1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3B428D04" w14:textId="3E2256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4.7.2.2(27)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</w:t>
      </w:r>
    </w:p>
    <w:p w14:paraId="0328B763" w14:textId="6024D6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ttam | </w:t>
      </w:r>
    </w:p>
    <w:p w14:paraId="4C0FF7C7" w14:textId="60CB76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4.7.2.2(28)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A16A95" w14:textId="3170FE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A82A614" w14:textId="7043E3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31)</w:t>
      </w:r>
      <w:r w:rsidRPr="00C24F6F">
        <w:rPr>
          <w:rFonts w:ascii="Arial" w:hAnsi="Arial" w:cs="Arial"/>
          <w:sz w:val="28"/>
          <w:szCs w:val="28"/>
        </w:rPr>
        <w:tab/>
        <w:t>4.7.2.2(29)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2A1FD7" w14:textId="17A400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8143506" w14:textId="29410D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4.7.2.2(30)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vEd3ya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A4310AD" w14:textId="29A2B2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9E3B376" w14:textId="36CD4D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4.7.2.2(31)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vEd3ya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F687DF3" w14:textId="799568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06B4A314" w14:textId="3C8749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4.7.2.2(32)</w:t>
      </w:r>
      <w:proofErr w:type="gramStart"/>
      <w:r w:rsidRPr="00C24F6F">
        <w:rPr>
          <w:rFonts w:ascii="Arial" w:hAnsi="Arial" w:cs="Arial"/>
          <w:sz w:val="28"/>
          <w:szCs w:val="28"/>
        </w:rPr>
        <w:t>-  vEd</w:t>
      </w:r>
      <w:proofErr w:type="gramEnd"/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AE0FAE6" w14:textId="5A037F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~MvEd3ya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04063215" w14:textId="1E3878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4.7.2.2(33)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</w:t>
      </w:r>
    </w:p>
    <w:p w14:paraId="7CBC1203" w14:textId="4E278D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4tam | </w:t>
      </w:r>
    </w:p>
    <w:p w14:paraId="560BFABE" w14:textId="534813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4.7.2.2(34)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9F3C64" w14:textId="51BA10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DC9B5A" w14:textId="32166E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4.7.2.2(35)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9408910" w14:textId="0E9A29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BD6FB96" w14:textId="2F6E42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4.7.2.2(36)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Shyat |</w:t>
      </w:r>
    </w:p>
    <w:p w14:paraId="717E7BFC" w14:textId="6C8E2F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Shyad3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Shyat | </w:t>
      </w:r>
    </w:p>
    <w:p w14:paraId="1C67723A" w14:textId="660436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4.7.2.2(37)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795E254" w14:textId="686DDA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Shyad3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C188063" w14:textId="082354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40)</w:t>
      </w:r>
      <w:r w:rsidRPr="00C24F6F">
        <w:rPr>
          <w:rFonts w:ascii="Arial" w:hAnsi="Arial" w:cs="Arial"/>
          <w:sz w:val="28"/>
          <w:szCs w:val="28"/>
        </w:rPr>
        <w:tab/>
        <w:t>4.7.2.2(38)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0247EF" w14:textId="5C2D08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Shyad3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Ba4vi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Shyad3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Shyac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98E59DD" w14:textId="4DE4D2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4.7.2.2(39)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</w:t>
      </w:r>
    </w:p>
    <w:p w14:paraId="651A5C68" w14:textId="235EF8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ga3m | </w:t>
      </w:r>
    </w:p>
    <w:p w14:paraId="3F57FBFD" w14:textId="3445C6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4.7.2.2(40)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6AFC91" w14:textId="44299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C68107A" w14:textId="01A3B1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4.7.2.2(41)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F4D154D" w14:textId="20A1FB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B3703EB" w14:textId="3BA177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4.7.2.2(41)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</w:t>
      </w:r>
    </w:p>
    <w:p w14:paraId="589DF2C9" w14:textId="73F48C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ga3m | </w:t>
      </w:r>
    </w:p>
    <w:p w14:paraId="3E77ED80" w14:textId="56252F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4.7.2.2(42)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</w:t>
      </w:r>
    </w:p>
    <w:p w14:paraId="19DF113B" w14:textId="1082F0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mE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2m | </w:t>
      </w:r>
    </w:p>
    <w:p w14:paraId="1DA4D416" w14:textId="2959D6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4.7.2.2(43)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6906B0" w14:textId="79F5FE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2m ca | </w:t>
      </w:r>
    </w:p>
    <w:p w14:paraId="73327EB4" w14:textId="7B447B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4.7.2.2(44)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33A763" w14:textId="750F1B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ca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2m ca mE | </w:t>
      </w:r>
    </w:p>
    <w:p w14:paraId="1FA985AA" w14:textId="1FA576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4.7.2.2(44)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</w:t>
      </w:r>
    </w:p>
    <w:p w14:paraId="4579989C" w14:textId="070A64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patha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2m | </w:t>
      </w:r>
    </w:p>
    <w:p w14:paraId="64E067F2" w14:textId="601561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4.7.2.2(45)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</w:t>
      </w:r>
    </w:p>
    <w:p w14:paraId="10008F80" w14:textId="612E88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d3dha4m | </w:t>
      </w:r>
    </w:p>
    <w:p w14:paraId="008DDA26" w14:textId="1CD986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4.7.2.2(46)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F6A391" w14:textId="0330E7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rd3dha4m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CEDE19E" w14:textId="0CF96B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4.7.2.2(47)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F55DF0" w14:textId="7D96FA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rd3dha4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rd3dha4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d3dha4m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C219D9F" w14:textId="417E69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4.7.2.2(48)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30A8CA02" w14:textId="0805A1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565A8245" w14:textId="38C30E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4.7.2.2(49)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447F35" w14:textId="5376B3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 rd3dhi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| </w:t>
      </w:r>
    </w:p>
    <w:p w14:paraId="03D114E9" w14:textId="6844E8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4.7.2.2(50)</w:t>
      </w:r>
      <w:proofErr w:type="gramStart"/>
      <w:r w:rsidRPr="00C24F6F">
        <w:rPr>
          <w:rFonts w:ascii="Arial" w:hAnsi="Arial" w:cs="Arial"/>
          <w:sz w:val="28"/>
          <w:szCs w:val="28"/>
        </w:rPr>
        <w:t>-  Rud</w:t>
      </w:r>
      <w:proofErr w:type="gramEnd"/>
      <w:r w:rsidRPr="00C24F6F">
        <w:rPr>
          <w:rFonts w:ascii="Arial" w:hAnsi="Arial" w:cs="Arial"/>
          <w:sz w:val="28"/>
          <w:szCs w:val="28"/>
        </w:rPr>
        <w:t>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1BDD67" w14:textId="56AEF5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 rd3dhi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 rd3dhi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Rud3dhi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53097915" w14:textId="005280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4.7.2.2(51)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|</w:t>
      </w:r>
    </w:p>
    <w:p w14:paraId="2D76EB1A" w14:textId="08CB49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ptam | </w:t>
      </w:r>
    </w:p>
    <w:p w14:paraId="4626216E" w14:textId="3D22C2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4.7.2.2(52)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FDD62C3" w14:textId="2D64A6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B22989A" w14:textId="1FBF6B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4.7.2.2(53)</w:t>
      </w:r>
      <w:proofErr w:type="gramStart"/>
      <w:r w:rsidRPr="00C24F6F">
        <w:rPr>
          <w:rFonts w:ascii="Arial" w:hAnsi="Arial" w:cs="Arial"/>
          <w:sz w:val="28"/>
          <w:szCs w:val="28"/>
        </w:rPr>
        <w:t>-  klRu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45038A" w14:textId="37B91A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klRu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7A5BCCC" w14:textId="00F03C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58)</w:t>
      </w:r>
      <w:r w:rsidRPr="00C24F6F">
        <w:rPr>
          <w:rFonts w:ascii="Arial" w:hAnsi="Arial" w:cs="Arial"/>
          <w:sz w:val="28"/>
          <w:szCs w:val="28"/>
        </w:rPr>
        <w:tab/>
        <w:t>4.7.2.2(54)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C4894A8" w14:textId="36DDDF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77BD3DD" w14:textId="08AAE5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4.7.2.2(55)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7B8F2B" w14:textId="3F980D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3301BD9" w14:textId="56E9F2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4.7.2.2(56)</w:t>
      </w:r>
      <w:proofErr w:type="gramStart"/>
      <w:r w:rsidRPr="00C24F6F">
        <w:rPr>
          <w:rFonts w:ascii="Arial" w:hAnsi="Arial" w:cs="Arial"/>
          <w:sz w:val="28"/>
          <w:szCs w:val="28"/>
        </w:rPr>
        <w:t>-  klRupti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7A9024A" w14:textId="49FE8A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klRupti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klRupti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9C99C09" w14:textId="27CCB9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4.7.2.2(57)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7673E639" w14:textId="6AFEBD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57541A8F" w14:textId="6D402C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4.7.2.2(58)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8BB18C" w14:textId="60F8DE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A271A48" w14:textId="7A36C1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4.7.2.2(59)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280E80" w14:textId="0EC00A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0C1363E" w14:textId="1BF705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4.7.2.2(60)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4F4AB806" w14:textId="404105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00828D4F" w14:textId="1CB157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4.7.2.2(61)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73BBFC" w14:textId="541C8C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1FF7370" w14:textId="463B87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4.7.2.2(62)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FFC5A35" w14:textId="01E16A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F1D5C29" w14:textId="7E10F0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4.7.2.2(62)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04657C3C" w14:textId="110AC6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445BB1CF" w14:textId="1BFCE3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68)</w:t>
      </w:r>
      <w:r w:rsidRPr="00C24F6F">
        <w:rPr>
          <w:rFonts w:ascii="Arial" w:hAnsi="Arial" w:cs="Arial"/>
          <w:sz w:val="28"/>
          <w:szCs w:val="28"/>
        </w:rPr>
        <w:tab/>
        <w:t>4.7.2.2(63)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CC12BE4" w14:textId="27FD7B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BD8D90" w14:textId="1F0E6C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4.7.2.2(64)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7ECAEF2" w14:textId="03B924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E004764" w14:textId="4C271B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4.7.3.1(1)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BF9A20" w14:textId="0F2FD4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0888C72" w14:textId="1B5A18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4.7.3.1(2)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180F4EA" w14:textId="3345C7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B408675" w14:textId="5ED3C2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4.7.3.1(3)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72FAFD" w14:textId="344C4B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713967F" w14:textId="1AC9E9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4.7.3.1(4)</w:t>
      </w:r>
      <w:proofErr w:type="gramStart"/>
      <w:r w:rsidRPr="00C24F6F">
        <w:rPr>
          <w:rFonts w:ascii="Arial" w:hAnsi="Arial" w:cs="Arial"/>
          <w:sz w:val="28"/>
          <w:szCs w:val="28"/>
        </w:rPr>
        <w:t>-  maya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5817720" w14:textId="3A4BCF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2C40389" w14:textId="7B3770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4.7.3.1(5)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</w:t>
      </w:r>
    </w:p>
    <w:p w14:paraId="34C84A74" w14:textId="60F15E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yam | </w:t>
      </w:r>
    </w:p>
    <w:p w14:paraId="02DD1A04" w14:textId="1DF133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4.7.3.1(6)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3BB5B6" w14:textId="001196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8B6F20B" w14:textId="644D8D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4.7.3.1(7)</w:t>
      </w:r>
      <w:proofErr w:type="gramStart"/>
      <w:r w:rsidRPr="00C24F6F">
        <w:rPr>
          <w:rFonts w:ascii="Arial" w:hAnsi="Arial" w:cs="Arial"/>
          <w:sz w:val="28"/>
          <w:szCs w:val="28"/>
        </w:rPr>
        <w:t>-  pri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706232" w14:textId="60B1B9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B73D59B" w14:textId="7717C6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4.7.3.1(8)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</w:t>
      </w:r>
    </w:p>
    <w:p w14:paraId="35D6730D" w14:textId="262A5F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7F088818" w14:textId="60FDB7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4.7.3.1(9)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5A00C6" w14:textId="435540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8DC6FBD" w14:textId="792F26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4.7.3.1(10)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B78E42" w14:textId="35D059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&amp;nukA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BD969B1" w14:textId="4D33F9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4.7.3.1(10)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</w:t>
      </w:r>
    </w:p>
    <w:p w14:paraId="5EB8A4E8" w14:textId="13EE01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 -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6C9B50FD" w14:textId="39BA55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4.7.3.1(11)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D7EEBA7" w14:textId="3F97B8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kAmO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9233552" w14:textId="4CCB04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4.7.3.1(12)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C1417D" w14:textId="447AD2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kAmO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EFA22CF" w14:textId="283F78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4.7.3.1(13)</w:t>
      </w:r>
      <w:proofErr w:type="gramStart"/>
      <w:r w:rsidRPr="00C24F6F">
        <w:rPr>
          <w:rFonts w:ascii="Arial" w:hAnsi="Arial" w:cs="Arial"/>
          <w:sz w:val="28"/>
          <w:szCs w:val="28"/>
        </w:rPr>
        <w:t>-  kAma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D166D90" w14:textId="1DB0D7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0760BA6" w14:textId="00E0FE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4.7.3.1(14)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</w:t>
      </w:r>
    </w:p>
    <w:p w14:paraId="0BA9AD15" w14:textId="7902E3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sau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0761C6F0" w14:textId="7933F7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4.7.3.1(15)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D19A387" w14:textId="2FEFB3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sau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BA350AD" w14:textId="7501F6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4.7.3.1(16)</w:t>
      </w:r>
      <w:proofErr w:type="gramStart"/>
      <w:r w:rsidRPr="00C24F6F">
        <w:rPr>
          <w:rFonts w:ascii="Arial" w:hAnsi="Arial" w:cs="Arial"/>
          <w:sz w:val="28"/>
          <w:szCs w:val="28"/>
        </w:rPr>
        <w:t>-  sau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5AE67E" w14:textId="2B6A2E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sau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saumana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sau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149747A" w14:textId="4583BD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4.7.3.1(17)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|</w:t>
      </w:r>
    </w:p>
    <w:p w14:paraId="7A0613CE" w14:textId="5DFA57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4d3ram | </w:t>
      </w:r>
    </w:p>
    <w:p w14:paraId="5632BB79" w14:textId="22BD05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19)</w:t>
      </w:r>
      <w:r w:rsidRPr="00C24F6F">
        <w:rPr>
          <w:rFonts w:ascii="Arial" w:hAnsi="Arial" w:cs="Arial"/>
          <w:sz w:val="28"/>
          <w:szCs w:val="28"/>
        </w:rPr>
        <w:tab/>
        <w:t>4.7.3.1(18)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4EFD13" w14:textId="43778D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84FC63A" w14:textId="49B3B9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4.7.3.1(19)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747084" w14:textId="5DF058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90D62CC" w14:textId="6BB901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4.7.3.1(20)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1942D10" w14:textId="52E6CF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C918983" w14:textId="1B3E5C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4.7.3.1(21)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6556A76" w14:textId="692BD8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5E22515" w14:textId="138376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4.7.3.1(22)</w:t>
      </w:r>
      <w:proofErr w:type="gramStart"/>
      <w:r w:rsidRPr="00C24F6F">
        <w:rPr>
          <w:rFonts w:ascii="Arial" w:hAnsi="Arial" w:cs="Arial"/>
          <w:sz w:val="28"/>
          <w:szCs w:val="28"/>
        </w:rPr>
        <w:t>-  SrEya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B565FB" w14:textId="4C3849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D160F5F" w14:textId="392926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4.7.3.1(23)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2588A67" w14:textId="6F50AE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9C2518E" w14:textId="5F3C97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4.7.3.1(24)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BFA101" w14:textId="3492AA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8909D32" w14:textId="682ABF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4.7.3.1(25)</w:t>
      </w:r>
      <w:proofErr w:type="gramStart"/>
      <w:r w:rsidRPr="00C24F6F">
        <w:rPr>
          <w:rFonts w:ascii="Arial" w:hAnsi="Arial" w:cs="Arial"/>
          <w:sz w:val="28"/>
          <w:szCs w:val="28"/>
        </w:rPr>
        <w:t>-  vasya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EB6E57" w14:textId="6C0A76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8F4DE18" w14:textId="4CA444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4.7.3.1(26)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4F8F412" w14:textId="53C51C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DB8169A" w14:textId="6CF8D3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4.7.3.1(27)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A47F766" w14:textId="79FE7F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5EADBA6" w14:textId="09ED8C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4.7.3.1(28)</w:t>
      </w:r>
      <w:proofErr w:type="gramStart"/>
      <w:r w:rsidRPr="00C24F6F">
        <w:rPr>
          <w:rFonts w:ascii="Arial" w:hAnsi="Arial" w:cs="Arial"/>
          <w:sz w:val="28"/>
          <w:szCs w:val="28"/>
        </w:rPr>
        <w:t>-  yaSa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F92FBE" w14:textId="293607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BA96DF5" w14:textId="2CC68F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4.7.3.1(29)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</w:t>
      </w:r>
    </w:p>
    <w:p w14:paraId="4DEC12FD" w14:textId="5065C3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Ba4gO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74A15C95" w14:textId="791E2E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4.7.3.1(30)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69B6D0" w14:textId="001E8E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Ba4gO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| </w:t>
      </w:r>
    </w:p>
    <w:p w14:paraId="0B973EFB" w14:textId="3DC6F9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4.7.3.1(31)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Pr="00C24F6F">
        <w:rPr>
          <w:rFonts w:ascii="Arial" w:hAnsi="Arial" w:cs="Arial"/>
          <w:sz w:val="28"/>
          <w:szCs w:val="28"/>
        </w:rPr>
        <w:t>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57C893" w14:textId="77422C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Ba4gO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Ba4ga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mE | </w:t>
      </w:r>
    </w:p>
    <w:p w14:paraId="76B67B60" w14:textId="29CB77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4.7.3.1(32)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51A8191F" w14:textId="5B0E86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38D88EDB" w14:textId="2617D1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4.7.3.1(33)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6ED442B" w14:textId="5EAA32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| </w:t>
      </w:r>
    </w:p>
    <w:p w14:paraId="375D12F1" w14:textId="48B305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4.7.3.1(34)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AC81EB" w14:textId="6B8EA4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mE | </w:t>
      </w:r>
    </w:p>
    <w:p w14:paraId="5D00CA18" w14:textId="17BF12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4.7.3.1(35)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|</w:t>
      </w:r>
    </w:p>
    <w:p w14:paraId="0255DDA1" w14:textId="413C6A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~ntA | </w:t>
      </w:r>
    </w:p>
    <w:p w14:paraId="332413F9" w14:textId="1FCEB9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4.7.3.1(36)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1F10ED" w14:textId="622254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4D919EE" w14:textId="02C2ED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4.7.3.1(37)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C4A463" w14:textId="3C6A31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DE35D81" w14:textId="453D8B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39)</w:t>
      </w:r>
      <w:r w:rsidRPr="00C24F6F">
        <w:rPr>
          <w:rFonts w:ascii="Arial" w:hAnsi="Arial" w:cs="Arial"/>
          <w:sz w:val="28"/>
          <w:szCs w:val="28"/>
        </w:rPr>
        <w:tab/>
        <w:t>4.7.3.1(38)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|</w:t>
      </w:r>
    </w:p>
    <w:p w14:paraId="2686FB4D" w14:textId="383828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4rtA | </w:t>
      </w:r>
    </w:p>
    <w:p w14:paraId="23637FDB" w14:textId="107A52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4.7.3.1(39)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2CC7F4" w14:textId="3E5056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FFFBBD9" w14:textId="15D007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4.7.3.1(40)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D6565D" w14:textId="6FC040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9BC0227" w14:textId="46D1FC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4.7.3.1(41)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CAB803D" w14:textId="727F19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kShEmO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A63777A" w14:textId="02D8A7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4.7.3.1(42)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EB82ED" w14:textId="6F0B6F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kShEmO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A0A7E63" w14:textId="29F402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4.7.3.1(43)</w:t>
      </w:r>
      <w:proofErr w:type="gramStart"/>
      <w:r w:rsidRPr="00C24F6F">
        <w:rPr>
          <w:rFonts w:ascii="Arial" w:hAnsi="Arial" w:cs="Arial"/>
          <w:sz w:val="28"/>
          <w:szCs w:val="28"/>
        </w:rPr>
        <w:t>-  kShEma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9F6FF5" w14:textId="7C9FCD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kShEma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296FB99" w14:textId="25F3AD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4.7.3.1(44)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53EDE24" w14:textId="3F46BD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7DD08D0" w14:textId="276CFE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4.7.3.1(45)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A7D62C" w14:textId="42A87F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2D0422E" w14:textId="1F404F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4.7.3.1(46)</w:t>
      </w:r>
      <w:proofErr w:type="gramStart"/>
      <w:r w:rsidRPr="00C24F6F">
        <w:rPr>
          <w:rFonts w:ascii="Arial" w:hAnsi="Arial" w:cs="Arial"/>
          <w:sz w:val="28"/>
          <w:szCs w:val="28"/>
        </w:rPr>
        <w:t>-  dh</w:t>
      </w:r>
      <w:proofErr w:type="gramEnd"/>
      <w:r w:rsidRPr="00C24F6F">
        <w:rPr>
          <w:rFonts w:ascii="Arial" w:hAnsi="Arial" w:cs="Arial"/>
          <w:sz w:val="28"/>
          <w:szCs w:val="28"/>
        </w:rPr>
        <w:t>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87C3A4" w14:textId="3FDD5D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dh4Ruti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56937C1" w14:textId="387EE0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4.7.3.1(47)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108CC467" w14:textId="4FAD62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3575C5E" w14:textId="671B9A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4.7.3.1(48)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7F376C" w14:textId="5D8DD3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307E09B2" w14:textId="70B2F4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4.7.3.1(49)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46B4DF" w14:textId="36B3DA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2995CC98" w14:textId="3756AC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4.7.3.1(50)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2D6A72D" w14:textId="7FF971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FD85FE3" w14:textId="611294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4.7.3.2(1)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E348BB" w14:textId="778923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C69E96E" w14:textId="40A229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4.7.3.2(2)</w:t>
      </w:r>
      <w:proofErr w:type="gramStart"/>
      <w:r w:rsidRPr="00C24F6F">
        <w:rPr>
          <w:rFonts w:ascii="Arial" w:hAnsi="Arial" w:cs="Arial"/>
          <w:sz w:val="28"/>
          <w:szCs w:val="28"/>
        </w:rPr>
        <w:t>-  maha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2CDCFB" w14:textId="433028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2264F9E" w14:textId="038743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4.7.3.2(3)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 |</w:t>
      </w:r>
    </w:p>
    <w:p w14:paraId="32C93059" w14:textId="61917E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m~Mvith2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m~Mvit | </w:t>
      </w:r>
    </w:p>
    <w:p w14:paraId="6B5098E7" w14:textId="2C15E9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4.7.3.2(4)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06B634" w14:textId="144B16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m~Mvith2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288AC1A" w14:textId="10040D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4.7.3.2(5)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3F38AA" w14:textId="288C12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m~Mvith2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m~Mvith2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46D95B8" w14:textId="5CCBFC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4.7.3.2(5)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m~Mvit |</w:t>
      </w:r>
    </w:p>
    <w:p w14:paraId="0B158405" w14:textId="7005C3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m~Mvidi3ti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vit | </w:t>
      </w:r>
    </w:p>
    <w:p w14:paraId="537674EE" w14:textId="5D399F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7)</w:t>
      </w:r>
      <w:r w:rsidRPr="00C24F6F">
        <w:rPr>
          <w:rFonts w:ascii="Arial" w:hAnsi="Arial" w:cs="Arial"/>
          <w:sz w:val="28"/>
          <w:szCs w:val="28"/>
        </w:rPr>
        <w:tab/>
        <w:t>4.7.3.2(6)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j~jAtra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270A262" w14:textId="28F986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6124DDD" w14:textId="64FD8A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4.7.3.2(7)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j~jAtra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41DCF8" w14:textId="6C5DA4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34C70417" w14:textId="4E34AF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4.7.3.2(8)</w:t>
      </w:r>
      <w:proofErr w:type="gramStart"/>
      <w:r w:rsidRPr="00C24F6F">
        <w:rPr>
          <w:rFonts w:ascii="Arial" w:hAnsi="Arial" w:cs="Arial"/>
          <w:sz w:val="28"/>
          <w:szCs w:val="28"/>
        </w:rPr>
        <w:t>-  j</w:t>
      </w:r>
      <w:proofErr w:type="gramEnd"/>
      <w:r w:rsidRPr="00C24F6F">
        <w:rPr>
          <w:rFonts w:ascii="Arial" w:hAnsi="Arial" w:cs="Arial"/>
          <w:sz w:val="28"/>
          <w:szCs w:val="28"/>
        </w:rPr>
        <w:t>~jAtra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1F4B2B5" w14:textId="3D82A2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j~jAtra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j~jAtra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3378A71E" w14:textId="42294E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4.7.3.2(9)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sUH |</w:t>
      </w:r>
    </w:p>
    <w:p w14:paraId="36AFE9D0" w14:textId="1154B8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sUH 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sUH | </w:t>
      </w:r>
    </w:p>
    <w:p w14:paraId="15A9A815" w14:textId="719DC5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4.7.3.2(10)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8A1E71A" w14:textId="07FD90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sUH 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62B9022" w14:textId="3B607E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4.7.3.2(11)</w:t>
      </w:r>
      <w:proofErr w:type="gramStart"/>
      <w:r w:rsidRPr="00C24F6F">
        <w:rPr>
          <w:rFonts w:ascii="Arial" w:hAnsi="Arial" w:cs="Arial"/>
          <w:sz w:val="28"/>
          <w:szCs w:val="28"/>
        </w:rPr>
        <w:t>-  sUH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455154" w14:textId="7F751C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sUH 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sUH 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E4DC959" w14:textId="6B66C2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4.7.3.2(12)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|</w:t>
      </w:r>
    </w:p>
    <w:p w14:paraId="39324043" w14:textId="23E122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sUH | </w:t>
      </w:r>
    </w:p>
    <w:p w14:paraId="57D81797" w14:textId="5BDB4F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4.7.3.2(13)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0DE01D" w14:textId="0AEA76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75B6D5C" w14:textId="6ED361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4.7.3.2(14)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7F3E6F" w14:textId="60DC36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18B0442" w14:textId="439A1C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4.7.3.2(14)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sUH |</w:t>
      </w:r>
    </w:p>
    <w:p w14:paraId="2D2F534F" w14:textId="6E574F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sUH | </w:t>
      </w:r>
    </w:p>
    <w:p w14:paraId="0B9BD6CB" w14:textId="217FDB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4.7.3.2(15)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48BDC18" w14:textId="1A4310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4878752" w14:textId="107F8B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4.7.3.2(16)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5F1F58" w14:textId="54603E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3242428B" w14:textId="734FE1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4.7.3.2(17)</w:t>
      </w:r>
      <w:proofErr w:type="gramStart"/>
      <w:r w:rsidRPr="00C24F6F">
        <w:rPr>
          <w:rFonts w:ascii="Arial" w:hAnsi="Arial" w:cs="Arial"/>
          <w:sz w:val="28"/>
          <w:szCs w:val="28"/>
        </w:rPr>
        <w:t>-  sIra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FFA497" w14:textId="3E0948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145A0362" w14:textId="2187C1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4.7.3.2(18)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5C4087DD" w14:textId="430BE1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32A90B25" w14:textId="16113D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4.7.3.2(19)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1D4676" w14:textId="1214C2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024E34C" w14:textId="16E96F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4.7.3.2(20)</w:t>
      </w:r>
      <w:proofErr w:type="gramStart"/>
      <w:r w:rsidRPr="00C24F6F">
        <w:rPr>
          <w:rFonts w:ascii="Arial" w:hAnsi="Arial" w:cs="Arial"/>
          <w:sz w:val="28"/>
          <w:szCs w:val="28"/>
        </w:rPr>
        <w:t>-  la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30D0EC" w14:textId="317D4B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 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5CBC062" w14:textId="20CF43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4.7.3.2(21)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64A0307D" w14:textId="610745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707110C9" w14:textId="454959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4.7.3.2(22)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C9DE602" w14:textId="275D19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08D9F4A" w14:textId="3BBB75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4.7.3.2(23)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249514" w14:textId="37D661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rta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rta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A77E6C6" w14:textId="6BA5BA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4.7.3.2(24)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4DD10D8" w14:textId="55E5B3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&amp;mRuta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FDC2348" w14:textId="525C55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4.7.3.2(25)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4261CF" w14:textId="16AA65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3CAF4E8A" w14:textId="010078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28)</w:t>
      </w:r>
      <w:r w:rsidRPr="00C24F6F">
        <w:rPr>
          <w:rFonts w:ascii="Arial" w:hAnsi="Arial" w:cs="Arial"/>
          <w:sz w:val="28"/>
          <w:szCs w:val="28"/>
        </w:rPr>
        <w:tab/>
        <w:t>4.7.3.2(26)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C64E637" w14:textId="4EC936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35E09CE7" w14:textId="5A4928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4.7.3.2(27)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|</w:t>
      </w:r>
    </w:p>
    <w:p w14:paraId="04F02A5B" w14:textId="4D0394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kShmam | </w:t>
      </w:r>
    </w:p>
    <w:p w14:paraId="0C958FC5" w14:textId="5210D3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4.7.3.2(28)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B94092" w14:textId="09E4C5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EF103C" w14:textId="1E1EAD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4.7.3.2(29)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4E968E" w14:textId="372A79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CF28760" w14:textId="187352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4.7.3.2(30)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mayat |</w:t>
      </w:r>
    </w:p>
    <w:p w14:paraId="3F4033C9" w14:textId="601582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mayan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mayat | </w:t>
      </w:r>
    </w:p>
    <w:p w14:paraId="1D0F6B8E" w14:textId="2DBF7B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4.7.3.2(31)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9DEFA3" w14:textId="650827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mayan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mayan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mayac ca | </w:t>
      </w:r>
    </w:p>
    <w:p w14:paraId="0CFF443E" w14:textId="5903F5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4.7.3.2(32)</w:t>
      </w:r>
      <w:proofErr w:type="gramStart"/>
      <w:r w:rsidRPr="00C24F6F">
        <w:rPr>
          <w:rFonts w:ascii="Arial" w:hAnsi="Arial" w:cs="Arial"/>
          <w:sz w:val="28"/>
          <w:szCs w:val="28"/>
        </w:rPr>
        <w:t>-  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7E9B419" w14:textId="161E33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mayac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mayac ca mE | </w:t>
      </w:r>
    </w:p>
    <w:p w14:paraId="1BAEF80E" w14:textId="6A528B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4.7.3.2(33)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26EE3D1" w14:textId="23D50E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3267B48" w14:textId="4431AA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4.7.3.2(34)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542F08" w14:textId="29BF87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69D1063" w14:textId="047028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37)</w:t>
      </w:r>
      <w:r w:rsidRPr="00C24F6F">
        <w:rPr>
          <w:rFonts w:ascii="Arial" w:hAnsi="Arial" w:cs="Arial"/>
          <w:sz w:val="28"/>
          <w:szCs w:val="28"/>
        </w:rPr>
        <w:tab/>
        <w:t>4.7.3.2(35)</w:t>
      </w:r>
      <w:proofErr w:type="gramStart"/>
      <w:r w:rsidRPr="00C24F6F">
        <w:rPr>
          <w:rFonts w:ascii="Arial" w:hAnsi="Arial" w:cs="Arial"/>
          <w:sz w:val="28"/>
          <w:szCs w:val="28"/>
        </w:rPr>
        <w:t>-  jI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8A6E91" w14:textId="6F27A7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3C0B141" w14:textId="619AD6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4.7.3.2(36)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|</w:t>
      </w:r>
    </w:p>
    <w:p w14:paraId="525CD8C3" w14:textId="2EBB65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dI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tvam | </w:t>
      </w:r>
    </w:p>
    <w:p w14:paraId="4EF49BFD" w14:textId="573F28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4.7.3.2(37)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110903" w14:textId="5C1899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dI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93723C" w14:textId="162FA6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4.7.3.2(38)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923FD6" w14:textId="058D80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dI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dI3rGA4yu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dI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3rGA4yu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1A7DEFD" w14:textId="28F203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4.7.3.2(38)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 |</w:t>
      </w:r>
    </w:p>
    <w:p w14:paraId="50227F7A" w14:textId="16787C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dI3rGA4yu - tvam | </w:t>
      </w:r>
    </w:p>
    <w:p w14:paraId="568156FE" w14:textId="7439CD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4.7.3.2(39)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</w:t>
      </w:r>
    </w:p>
    <w:p w14:paraId="3AF328CA" w14:textId="7BB82E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tram | </w:t>
      </w:r>
    </w:p>
    <w:p w14:paraId="1D70910C" w14:textId="526A9D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4.7.3.2(40)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792DAA" w14:textId="0FB931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DD97DFD" w14:textId="10EA14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4.7.3.2(41)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C34BB3" w14:textId="58CCFF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E3BD517" w14:textId="2B6CA8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4.7.3.2(42)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|</w:t>
      </w:r>
    </w:p>
    <w:p w14:paraId="486A9CA3" w14:textId="5B3014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4yam | </w:t>
      </w:r>
    </w:p>
    <w:p w14:paraId="3D07E56B" w14:textId="46DD4A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4.7.3.2(43)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F9094B" w14:textId="1A8CEE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 &amp;Ba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4yam ca | </w:t>
      </w:r>
    </w:p>
    <w:p w14:paraId="56E670C4" w14:textId="29F373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4.7.3.2(44)</w:t>
      </w:r>
      <w:proofErr w:type="gramStart"/>
      <w:r w:rsidRPr="00C24F6F">
        <w:rPr>
          <w:rFonts w:ascii="Arial" w:hAnsi="Arial" w:cs="Arial"/>
          <w:sz w:val="28"/>
          <w:szCs w:val="28"/>
        </w:rPr>
        <w:t>-  aBa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180E60B" w14:textId="354683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4yam ca mE | </w:t>
      </w:r>
    </w:p>
    <w:p w14:paraId="290621D8" w14:textId="6AB826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4.7.3.2(45)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</w:t>
      </w:r>
    </w:p>
    <w:p w14:paraId="6B4D19E2" w14:textId="357542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ga3m | </w:t>
      </w:r>
    </w:p>
    <w:p w14:paraId="07E6D8B5" w14:textId="4A7511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4.7.3.2(46)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E1456EB" w14:textId="204FA1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D5753EF" w14:textId="3964E1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4.7.3.2(47)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3BB425" w14:textId="6DDBBA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F7AAB63" w14:textId="614906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4.7.3.2(47)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 |</w:t>
      </w:r>
    </w:p>
    <w:p w14:paraId="100DB46F" w14:textId="005B67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ga3miti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ga3m | </w:t>
      </w:r>
    </w:p>
    <w:p w14:paraId="78CFB407" w14:textId="2C63B0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4.7.3.2(48)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533A691A" w14:textId="7ABCF5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02DEEE54" w14:textId="4C7A75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4.7.3.2(49)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69C4DD" w14:textId="4868C7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| </w:t>
      </w:r>
    </w:p>
    <w:p w14:paraId="1DB21C8B" w14:textId="3E2E2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4.7.3.2(50)</w:t>
      </w:r>
      <w:proofErr w:type="gramStart"/>
      <w:r w:rsidRPr="00C24F6F">
        <w:rPr>
          <w:rFonts w:ascii="Arial" w:hAnsi="Arial" w:cs="Arial"/>
          <w:sz w:val="28"/>
          <w:szCs w:val="28"/>
        </w:rPr>
        <w:t>-  Saya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FDCB33" w14:textId="5FECB3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ca mE | </w:t>
      </w:r>
    </w:p>
    <w:p w14:paraId="2769410A" w14:textId="352BE4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4.7.3.2(51)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</w:t>
      </w:r>
    </w:p>
    <w:p w14:paraId="0BF0EA7D" w14:textId="231825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 | </w:t>
      </w:r>
    </w:p>
    <w:p w14:paraId="34606652" w14:textId="76C391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4.7.3.2(52)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42385E" w14:textId="378DD9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4797386" w14:textId="030C60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4.7.3.2(53)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2519B72" w14:textId="53B50D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FC52DFE" w14:textId="629A0C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4.7.3.2(53)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</w:t>
      </w:r>
    </w:p>
    <w:p w14:paraId="2A82515A" w14:textId="29E2C6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 | </w:t>
      </w:r>
    </w:p>
    <w:p w14:paraId="6477A8A2" w14:textId="32A612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4.7.3.2(54)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D8D3EDE" w14:textId="357AC9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EB1B9B2" w14:textId="4A2E4F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4.7.3.2(55)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32D9C7B" w14:textId="3B4502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17D90B14" w14:textId="26762F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4.7.3.2(56)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C8AC36C" w14:textId="1E58AF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7277F92C" w14:textId="53E5D9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4.7.3.2(56)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F9EFF65" w14:textId="4E9138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1B8D3FC" w14:textId="26B9CD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4.7.3.2(57)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AA91B9F" w14:textId="211724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495A1FD" w14:textId="2C98CB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4.7.3.2(58)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B74513C" w14:textId="0B23B2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85D3AF8" w14:textId="436C9C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4.7.4.1(1)</w:t>
      </w:r>
      <w:proofErr w:type="gramStart"/>
      <w:r w:rsidRPr="00C24F6F">
        <w:rPr>
          <w:rFonts w:ascii="Arial" w:hAnsi="Arial" w:cs="Arial"/>
          <w:sz w:val="28"/>
          <w:szCs w:val="28"/>
        </w:rPr>
        <w:t>-  Urk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AC2392" w14:textId="7A6FA4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Urk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cOrgU3rk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cOrgU3rk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5DD6C0A" w14:textId="6550B8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4.7.4.1(2)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866080" w14:textId="4F093D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030D010" w14:textId="1E93FC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4.7.4.1(3)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AACD2D" w14:textId="50954D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428E2F9C" w14:textId="2163C2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4.7.4.1(4)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C53B9A" w14:textId="64F6B6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208C6B2C" w14:textId="2A4359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4.7.4.1(5)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5F843DC" w14:textId="64489E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05036B2" w14:textId="2A8BAA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4.7.4.1(6)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04F3A76" w14:textId="1CB87D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A8274A4" w14:textId="59C33B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4.7.4.1(7)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9C1A51F" w14:textId="3576AB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4E893EB" w14:textId="735E8B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4.7.4.1(8)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97F6960" w14:textId="5225B4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7FA5AE5" w14:textId="18EF8B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4.7.4.1(9)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7DE6ED" w14:textId="2870B1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B10BC82" w14:textId="25E7F2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4.7.4.1(10)</w:t>
      </w:r>
      <w:proofErr w:type="gramStart"/>
      <w:r w:rsidRPr="00C24F6F">
        <w:rPr>
          <w:rFonts w:ascii="Arial" w:hAnsi="Arial" w:cs="Arial"/>
          <w:sz w:val="28"/>
          <w:szCs w:val="28"/>
        </w:rPr>
        <w:t>-  rasa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C1C99B8" w14:textId="3C5B13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0422786" w14:textId="35F79E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4.7.4.1(11)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24F306F0" w14:textId="2D5742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1A5DF510" w14:textId="6E6A7D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12)</w:t>
      </w:r>
      <w:r w:rsidRPr="00C24F6F">
        <w:rPr>
          <w:rFonts w:ascii="Arial" w:hAnsi="Arial" w:cs="Arial"/>
          <w:sz w:val="28"/>
          <w:szCs w:val="28"/>
        </w:rPr>
        <w:tab/>
        <w:t>4.7.4.1(12)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8F326B" w14:textId="0F5DE7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D8DF0EA" w14:textId="555DE5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4.7.4.1(13)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6003C6" w14:textId="747B78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37D7057" w14:textId="64446F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4.7.4.1(14)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4E4B6FEE" w14:textId="6756E4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3F11CB63" w14:textId="78CB06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4.7.4.1(15)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8B46B36" w14:textId="78CED8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ca | </w:t>
      </w:r>
    </w:p>
    <w:p w14:paraId="2C81ACB8" w14:textId="07AB5C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4.7.4.1(16)</w:t>
      </w:r>
      <w:proofErr w:type="gramStart"/>
      <w:r w:rsidRPr="00C24F6F">
        <w:rPr>
          <w:rFonts w:ascii="Arial" w:hAnsi="Arial" w:cs="Arial"/>
          <w:sz w:val="28"/>
          <w:szCs w:val="28"/>
        </w:rPr>
        <w:t>-  madhu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CBC7DE" w14:textId="13C71E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madhu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ca mE | </w:t>
      </w:r>
    </w:p>
    <w:p w14:paraId="75BF4BE3" w14:textId="085DF3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4.7.4.1(17)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46CF452A" w14:textId="5A7940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189D4649" w14:textId="0394C5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4.7.4.1(18)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9E12D1" w14:textId="2E055B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| </w:t>
      </w:r>
    </w:p>
    <w:p w14:paraId="1F44D3E3" w14:textId="536124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4.7.4.1(19)</w:t>
      </w:r>
      <w:proofErr w:type="gramStart"/>
      <w:r w:rsidRPr="00C24F6F">
        <w:rPr>
          <w:rFonts w:ascii="Arial" w:hAnsi="Arial" w:cs="Arial"/>
          <w:sz w:val="28"/>
          <w:szCs w:val="28"/>
        </w:rPr>
        <w:t>-  sag</w:t>
      </w:r>
      <w:proofErr w:type="gramEnd"/>
      <w:r w:rsidRPr="00C24F6F">
        <w:rPr>
          <w:rFonts w:ascii="Arial" w:hAnsi="Arial" w:cs="Arial"/>
          <w:sz w:val="28"/>
          <w:szCs w:val="28"/>
        </w:rPr>
        <w:t>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E817DE3" w14:textId="64FF2C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sag3dhi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sag3dhi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38C73FD0" w14:textId="12F984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4.7.4.1(20)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4EE7D9F1" w14:textId="15E4E4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2FA0C20D" w14:textId="06E900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21)</w:t>
      </w:r>
      <w:r w:rsidRPr="00C24F6F">
        <w:rPr>
          <w:rFonts w:ascii="Arial" w:hAnsi="Arial" w:cs="Arial"/>
          <w:sz w:val="28"/>
          <w:szCs w:val="28"/>
        </w:rPr>
        <w:tab/>
        <w:t>4.7.4.1(21)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413BD9" w14:textId="3E672C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| </w:t>
      </w:r>
    </w:p>
    <w:p w14:paraId="72A1C67A" w14:textId="614A98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4.7.4.1(22)</w:t>
      </w:r>
      <w:proofErr w:type="gramStart"/>
      <w:r w:rsidRPr="00C24F6F">
        <w:rPr>
          <w:rFonts w:ascii="Arial" w:hAnsi="Arial" w:cs="Arial"/>
          <w:sz w:val="28"/>
          <w:szCs w:val="28"/>
        </w:rPr>
        <w:t>-  sapI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3481D92" w14:textId="30731B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mE | </w:t>
      </w:r>
    </w:p>
    <w:p w14:paraId="40A34F91" w14:textId="5A183D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4.7.4.1(22)</w:t>
      </w:r>
      <w:proofErr w:type="gramStart"/>
      <w:r w:rsidRPr="00C24F6F">
        <w:rPr>
          <w:rFonts w:ascii="Arial" w:hAnsi="Arial" w:cs="Arial"/>
          <w:sz w:val="28"/>
          <w:szCs w:val="28"/>
        </w:rPr>
        <w:t>-  sapI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54304C3C" w14:textId="354E2C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-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BE97C7A" w14:textId="0FF66B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4.7.4.1(23)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|</w:t>
      </w:r>
    </w:p>
    <w:p w14:paraId="275936A1" w14:textId="4CBF59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ShiH | </w:t>
      </w:r>
    </w:p>
    <w:p w14:paraId="24917DF4" w14:textId="2117FB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4.7.4.1(24)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C99CDB5" w14:textId="182989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3759151" w14:textId="288402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4.7.4.1(25)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548DF1" w14:textId="3DEB35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6D63544" w14:textId="2B2ACA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4.7.4.1(26)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2C61598" w14:textId="2B2D1D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4374248" w14:textId="5C83DD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4.7.4.1(27)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6F6AABC" w14:textId="555CFA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000BB53" w14:textId="4C1742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4.7.4.1(28)</w:t>
      </w:r>
      <w:proofErr w:type="gramStart"/>
      <w:r w:rsidRPr="00C24F6F">
        <w:rPr>
          <w:rFonts w:ascii="Arial" w:hAnsi="Arial" w:cs="Arial"/>
          <w:sz w:val="28"/>
          <w:szCs w:val="28"/>
        </w:rPr>
        <w:t>-  vRuShTi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1F2E81" w14:textId="4FAADB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vRuShTi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247CC0C" w14:textId="5B0C2B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4.7.4.1(29)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jaitra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76BE99C" w14:textId="69A710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1EDEC40" w14:textId="7A86B2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31)</w:t>
      </w:r>
      <w:r w:rsidRPr="00C24F6F">
        <w:rPr>
          <w:rFonts w:ascii="Arial" w:hAnsi="Arial" w:cs="Arial"/>
          <w:sz w:val="28"/>
          <w:szCs w:val="28"/>
        </w:rPr>
        <w:tab/>
        <w:t>4.7.4.1(30)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jaitra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8D2046" w14:textId="3796D4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141C1325" w14:textId="577781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4.7.4.1(31)</w:t>
      </w:r>
      <w:proofErr w:type="gramStart"/>
      <w:r w:rsidRPr="00C24F6F">
        <w:rPr>
          <w:rFonts w:ascii="Arial" w:hAnsi="Arial" w:cs="Arial"/>
          <w:sz w:val="28"/>
          <w:szCs w:val="28"/>
        </w:rPr>
        <w:t>-  jaitra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1733B5" w14:textId="7B5CDB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jaitra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jaitra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5927623F" w14:textId="33812F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4.7.4.1(32)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|</w:t>
      </w:r>
    </w:p>
    <w:p w14:paraId="56F0ED44" w14:textId="56E236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4d3yam | </w:t>
      </w:r>
    </w:p>
    <w:p w14:paraId="73CB367F" w14:textId="745C84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4.7.4.1(33)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F69C73" w14:textId="101007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4d3yam ca | </w:t>
      </w:r>
    </w:p>
    <w:p w14:paraId="70DCBA6C" w14:textId="0801FF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4.7.4.1(34)</w:t>
      </w:r>
      <w:proofErr w:type="gramStart"/>
      <w:r w:rsidRPr="00C24F6F">
        <w:rPr>
          <w:rFonts w:ascii="Arial" w:hAnsi="Arial" w:cs="Arial"/>
          <w:sz w:val="28"/>
          <w:szCs w:val="28"/>
        </w:rPr>
        <w:t>-  aud</w:t>
      </w:r>
      <w:proofErr w:type="gramEnd"/>
      <w:r w:rsidRPr="00C24F6F">
        <w:rPr>
          <w:rFonts w:ascii="Arial" w:hAnsi="Arial" w:cs="Arial"/>
          <w:sz w:val="28"/>
          <w:szCs w:val="28"/>
        </w:rPr>
        <w:t>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E8A87C" w14:textId="5FD21B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4d3yam ca mE | </w:t>
      </w:r>
    </w:p>
    <w:p w14:paraId="1E948294" w14:textId="551DC9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4.7.4.1(34)</w:t>
      </w:r>
      <w:proofErr w:type="gramStart"/>
      <w:r w:rsidRPr="00C24F6F">
        <w:rPr>
          <w:rFonts w:ascii="Arial" w:hAnsi="Arial" w:cs="Arial"/>
          <w:sz w:val="28"/>
          <w:szCs w:val="28"/>
        </w:rPr>
        <w:t>-  aud</w:t>
      </w:r>
      <w:proofErr w:type="gramEnd"/>
      <w:r w:rsidRPr="00C24F6F">
        <w:rPr>
          <w:rFonts w:ascii="Arial" w:hAnsi="Arial" w:cs="Arial"/>
          <w:sz w:val="28"/>
          <w:szCs w:val="28"/>
        </w:rPr>
        <w:t>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4d3yam |</w:t>
      </w:r>
    </w:p>
    <w:p w14:paraId="42621FF6" w14:textId="1C934C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aud3Bi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mityaut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4d3ya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971030C" w14:textId="322B96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4.7.4.1(35)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yiH |</w:t>
      </w:r>
    </w:p>
    <w:p w14:paraId="0F8EC5AB" w14:textId="574AF0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yiH | </w:t>
      </w:r>
    </w:p>
    <w:p w14:paraId="7341F095" w14:textId="5AF9D1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4.7.4.1(36)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3B77E90" w14:textId="537409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17F2CA8" w14:textId="1C8EFF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4.7.4.1(37)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6E11AC6" w14:textId="684381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4CCED93" w14:textId="637B63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4.7.4.1(38)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4C323D3" w14:textId="380D1B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D424691" w14:textId="052D94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4.7.4.1(39)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9A1EAF" w14:textId="4411BA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D982313" w14:textId="3D7964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4.7.4.1(40)</w:t>
      </w:r>
      <w:proofErr w:type="gramStart"/>
      <w:r w:rsidRPr="00C24F6F">
        <w:rPr>
          <w:rFonts w:ascii="Arial" w:hAnsi="Arial" w:cs="Arial"/>
          <w:sz w:val="28"/>
          <w:szCs w:val="28"/>
        </w:rPr>
        <w:t>-  rAya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866159" w14:textId="37347B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E517E2D" w14:textId="5C8E37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4.7.4.1(41)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|</w:t>
      </w:r>
    </w:p>
    <w:p w14:paraId="47628573" w14:textId="5E68AA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ShTam | </w:t>
      </w:r>
    </w:p>
    <w:p w14:paraId="29A6656B" w14:textId="7420A4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4.7.4.1(42)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8D8F23" w14:textId="575A7F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B926AE" w14:textId="1B35BD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4.7.4.1(43)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0DA984" w14:textId="01DE23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D2D11A9" w14:textId="71DF89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4.7.4.1(44)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50B38AA" w14:textId="0AF29A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A89BB67" w14:textId="5B7116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4.7.4.1(45)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E762F8" w14:textId="0C0733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7CC8403" w14:textId="751BA8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4.7.4.1(46)</w:t>
      </w:r>
      <w:proofErr w:type="gramStart"/>
      <w:r w:rsidRPr="00C24F6F">
        <w:rPr>
          <w:rFonts w:ascii="Arial" w:hAnsi="Arial" w:cs="Arial"/>
          <w:sz w:val="28"/>
          <w:szCs w:val="28"/>
        </w:rPr>
        <w:t>-  puShTi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F1183F" w14:textId="1C326A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puShTi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puShTi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B3BE25C" w14:textId="70CA16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4.7.4.1(47)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1367A31D" w14:textId="2FB88A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 | </w:t>
      </w:r>
    </w:p>
    <w:p w14:paraId="09E95226" w14:textId="754972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4.7.4.1(48)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0141A3" w14:textId="51625E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63FEF24" w14:textId="513C85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4.7.4.1(49)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C62B9E" w14:textId="673462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68429AE" w14:textId="76BC88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4.7.4.1(49)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473FFDE2" w14:textId="358F76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Bu4 | </w:t>
      </w:r>
    </w:p>
    <w:p w14:paraId="7CFBA2BC" w14:textId="707CB1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4.7.4.1(50)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5C9F0C1E" w14:textId="73ABC4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 | </w:t>
      </w:r>
    </w:p>
    <w:p w14:paraId="5CA0C49F" w14:textId="45DE2E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4.7.4.2(1)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EA3ECEB" w14:textId="3ABE33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1C4AF18" w14:textId="07795D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4.7.4.2(2)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17DD647" w14:textId="1F0867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392423B" w14:textId="1D8ECB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4.7.4.2(2)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6D037C24" w14:textId="0B2A68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Bu4 | </w:t>
      </w:r>
    </w:p>
    <w:p w14:paraId="39BE5F73" w14:textId="454985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4.7.4.2(3)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|</w:t>
      </w:r>
    </w:p>
    <w:p w14:paraId="576087AE" w14:textId="0243B0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3hu | </w:t>
      </w:r>
    </w:p>
    <w:p w14:paraId="2D42144D" w14:textId="735DD7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4.7.4.2(4)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118BA3" w14:textId="799228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B26D8DC" w14:textId="112B54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4.7.4.2(5)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C5A584C" w14:textId="7E6378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0FA366D" w14:textId="495C1E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4.7.4.2(6)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A06ACC5" w14:textId="564E1F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D1ECBBF" w14:textId="577FED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4.7.4.2(7)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7B317C" w14:textId="63D18C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E262662" w14:textId="5A8C14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9)</w:t>
      </w:r>
      <w:r w:rsidRPr="00C24F6F">
        <w:rPr>
          <w:rFonts w:ascii="Arial" w:hAnsi="Arial" w:cs="Arial"/>
          <w:sz w:val="28"/>
          <w:szCs w:val="28"/>
        </w:rPr>
        <w:tab/>
        <w:t>4.7.4.2(8)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89B4A41" w14:textId="7A282A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87C727C" w14:textId="7B0068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4.7.4.2(9)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</w:t>
      </w:r>
    </w:p>
    <w:p w14:paraId="3940D4D7" w14:textId="2858C9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rNam | </w:t>
      </w:r>
    </w:p>
    <w:p w14:paraId="07321520" w14:textId="152F63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4.7.4.2(10)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611803" w14:textId="05BF08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2E2E515" w14:textId="04B15C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4.7.4.2(11)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7B4718" w14:textId="7F0042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5635636" w14:textId="1FE848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4.7.4.2(12)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</w:t>
      </w:r>
    </w:p>
    <w:p w14:paraId="0EEF1E13" w14:textId="505284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mE ca ca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ram | </w:t>
      </w:r>
    </w:p>
    <w:p w14:paraId="06618B2F" w14:textId="173DA3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4.7.4.2(13)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253A1A" w14:textId="4B4C43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mE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ca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mE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ram ca | </w:t>
      </w:r>
    </w:p>
    <w:p w14:paraId="1A32E1D9" w14:textId="53DB6E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4.7.4.2(14)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0EF29D" w14:textId="1C5733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ca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ca mE mE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ram ca mE | </w:t>
      </w:r>
    </w:p>
    <w:p w14:paraId="317E2E07" w14:textId="34DD22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4.7.4.2(14)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</w:t>
      </w:r>
    </w:p>
    <w:p w14:paraId="50B896D6" w14:textId="3EA4E5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547F76D8" w14:textId="57B0B7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4.7.4.2(15)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38FF13E9" w14:textId="100DB7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2CABAA83" w14:textId="691060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4.7.4.2(16)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B92766" w14:textId="4C094F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 &amp;kShi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| </w:t>
      </w:r>
    </w:p>
    <w:p w14:paraId="6A295CA7" w14:textId="31603D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4.7.4.2(17)</w:t>
      </w:r>
      <w:proofErr w:type="gramStart"/>
      <w:r w:rsidRPr="00C24F6F">
        <w:rPr>
          <w:rFonts w:ascii="Arial" w:hAnsi="Arial" w:cs="Arial"/>
          <w:sz w:val="28"/>
          <w:szCs w:val="28"/>
        </w:rPr>
        <w:t>-  akShi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D46263" w14:textId="06D6D5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rakShi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mE | </w:t>
      </w:r>
    </w:p>
    <w:p w14:paraId="21CF4323" w14:textId="2CB619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4.7.4.2(18)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274F6105" w14:textId="081707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2B49C559" w14:textId="3D5234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4.7.4.2(19)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24BA94" w14:textId="07D725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| </w:t>
      </w:r>
    </w:p>
    <w:p w14:paraId="44169209" w14:textId="4C1BAA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4.7.4.2(20)</w:t>
      </w:r>
      <w:proofErr w:type="gramStart"/>
      <w:r w:rsidRPr="00C24F6F">
        <w:rPr>
          <w:rFonts w:ascii="Arial" w:hAnsi="Arial" w:cs="Arial"/>
          <w:sz w:val="28"/>
          <w:szCs w:val="28"/>
        </w:rPr>
        <w:t>-  kUya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ED4E0B" w14:textId="76F1CC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mE | </w:t>
      </w:r>
    </w:p>
    <w:p w14:paraId="1AD7CF9E" w14:textId="37D1D6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4.7.4.2(21)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444AF25" w14:textId="2BCFE6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A001AF9" w14:textId="11F940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4.7.4.2(22)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11797F4" w14:textId="26A72D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712D28C8" w14:textId="02F2CD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4.7.4.2(23)</w:t>
      </w:r>
      <w:proofErr w:type="gramStart"/>
      <w:r w:rsidRPr="00C24F6F">
        <w:rPr>
          <w:rFonts w:ascii="Arial" w:hAnsi="Arial" w:cs="Arial"/>
          <w:sz w:val="28"/>
          <w:szCs w:val="28"/>
        </w:rPr>
        <w:t>-  anna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C8262E3" w14:textId="36B1FF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61187D66" w14:textId="7986FB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4.7.4.2(24)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038F914B" w14:textId="687B52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35C5988D" w14:textId="5BCF5B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4.7.4.2(25)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7A3CCD" w14:textId="05B4C9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c ca | </w:t>
      </w:r>
    </w:p>
    <w:p w14:paraId="047B6DAD" w14:textId="6FD406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4.7.4.2(26)</w:t>
      </w:r>
      <w:proofErr w:type="gramStart"/>
      <w:r w:rsidRPr="00C24F6F">
        <w:rPr>
          <w:rFonts w:ascii="Arial" w:hAnsi="Arial" w:cs="Arial"/>
          <w:sz w:val="28"/>
          <w:szCs w:val="28"/>
        </w:rPr>
        <w:t>-  akShu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2B3A3A" w14:textId="050996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c ca mE | </w:t>
      </w:r>
    </w:p>
    <w:p w14:paraId="2B657546" w14:textId="4D3C45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4.7.4.2(27)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E50CCBA" w14:textId="6149E9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CCAF4A8" w14:textId="03D2A0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4.7.4.2(28)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11898E4" w14:textId="778C25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7AE1DB9" w14:textId="644BD4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4.7.4.2(29)</w:t>
      </w:r>
      <w:proofErr w:type="gramStart"/>
      <w:r w:rsidRPr="00C24F6F">
        <w:rPr>
          <w:rFonts w:ascii="Arial" w:hAnsi="Arial" w:cs="Arial"/>
          <w:sz w:val="28"/>
          <w:szCs w:val="28"/>
        </w:rPr>
        <w:t>-  vrI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DB71334" w14:textId="650EF5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vrI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368A4CB" w14:textId="2B8B55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4.7.4.2(30)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086DB4E" w14:textId="078331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0983E32" w14:textId="66455D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4.7.4.2(31)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96A535" w14:textId="45CD22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D4CC012" w14:textId="425F86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4.7.4.2(32)</w:t>
      </w:r>
      <w:proofErr w:type="gramStart"/>
      <w:r w:rsidRPr="00C24F6F">
        <w:rPr>
          <w:rFonts w:ascii="Arial" w:hAnsi="Arial" w:cs="Arial"/>
          <w:sz w:val="28"/>
          <w:szCs w:val="28"/>
        </w:rPr>
        <w:t>-  yavA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711B13" w14:textId="0158D5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2288C02" w14:textId="4DB85B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4.7.4.2(33)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88FF5FA" w14:textId="12E180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5DC5C14" w14:textId="182C4B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4.7.4.2(34)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C52016" w14:textId="36B648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26CEE5E" w14:textId="22AE2F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4.7.4.2(35)</w:t>
      </w:r>
      <w:proofErr w:type="gramStart"/>
      <w:r w:rsidRPr="00C24F6F">
        <w:rPr>
          <w:rFonts w:ascii="Arial" w:hAnsi="Arial" w:cs="Arial"/>
          <w:sz w:val="28"/>
          <w:szCs w:val="28"/>
        </w:rPr>
        <w:t>-  mAShA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016817" w14:textId="063439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902E8F7" w14:textId="59241E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4.7.4.2(36)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FAFFE75" w14:textId="4C1EAA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stilA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DC1A738" w14:textId="4FE6FE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4.7.4.2(37)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938EB94" w14:textId="426BA0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stilA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7B27D9C" w14:textId="6A19E8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4.7.4.2(38)</w:t>
      </w:r>
      <w:proofErr w:type="gramStart"/>
      <w:r w:rsidRPr="00C24F6F">
        <w:rPr>
          <w:rFonts w:ascii="Arial" w:hAnsi="Arial" w:cs="Arial"/>
          <w:sz w:val="28"/>
          <w:szCs w:val="28"/>
        </w:rPr>
        <w:t>-  tilA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89926E" w14:textId="6C34A6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stilA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9C347BF" w14:textId="4B0D25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4.7.4.2(39)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d3^gA3H |</w:t>
      </w:r>
    </w:p>
    <w:p w14:paraId="53A456A8" w14:textId="41B78A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d3^gA3H | </w:t>
      </w:r>
    </w:p>
    <w:p w14:paraId="629D5700" w14:textId="13B989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4.7.4.2(40)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1F9163" w14:textId="16B93E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B195C81" w14:textId="2292A7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4.7.4.2(41)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6FE9D06" w14:textId="5EADDE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d3^gA3Sca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0DAD90E" w14:textId="4130B8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4.7.4.2(42)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6C5BAE4" w14:textId="382EC0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A9F7745" w14:textId="089144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4.7.4.2(43)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AF85FC" w14:textId="4305C0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2B3C7F3" w14:textId="714462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4.7.4.2(44)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60A7FFB" w14:textId="016435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2lvA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BDCB4B3" w14:textId="550126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4.7.4.2(45)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D0CFBD0" w14:textId="4A5555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6252AAA" w14:textId="081C13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48)</w:t>
      </w:r>
      <w:r w:rsidRPr="00C24F6F">
        <w:rPr>
          <w:rFonts w:ascii="Arial" w:hAnsi="Arial" w:cs="Arial"/>
          <w:sz w:val="28"/>
          <w:szCs w:val="28"/>
        </w:rPr>
        <w:tab/>
        <w:t>4.7.4.2(46)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AE275E7" w14:textId="123667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CD1F6F5" w14:textId="287591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4.7.4.2(47)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FBFF41" w14:textId="77117B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3dhU4mA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77C29D2" w14:textId="22B402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4.7.4.2(48)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15D2286" w14:textId="60E5CE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D024239" w14:textId="40F69B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4.7.4.2(49)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AB372DA" w14:textId="5BE003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149EF7D" w14:textId="604936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4.7.4.2(50)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753D2A" w14:textId="4F31CC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8B85B49" w14:textId="6F9686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4.7.4.2(51)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7392CFFD" w14:textId="72D4B2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3vO mE ca ca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62422042" w14:textId="104EE4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4.7.4.2(52)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DDC6DDA" w14:textId="1B19CC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3vO mE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3vaSca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3vO mE mE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3vaSca | </w:t>
      </w:r>
    </w:p>
    <w:p w14:paraId="2C6F10EC" w14:textId="39472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4.7.4.2(53)</w:t>
      </w:r>
      <w:proofErr w:type="gramStart"/>
      <w:r w:rsidRPr="00C24F6F">
        <w:rPr>
          <w:rFonts w:ascii="Arial" w:hAnsi="Arial" w:cs="Arial"/>
          <w:sz w:val="28"/>
          <w:szCs w:val="28"/>
        </w:rPr>
        <w:t>-  pri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E90793" w14:textId="5E3E66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3vaSca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3vaSca mE mE ca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3vaH pri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ya~gga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3vaSca mE | </w:t>
      </w:r>
    </w:p>
    <w:p w14:paraId="75D46412" w14:textId="56AC10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4.7.4.2(54)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7010064A" w14:textId="599348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31CE398C" w14:textId="666F63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57)</w:t>
      </w:r>
      <w:r w:rsidRPr="00C24F6F">
        <w:rPr>
          <w:rFonts w:ascii="Arial" w:hAnsi="Arial" w:cs="Arial"/>
          <w:sz w:val="28"/>
          <w:szCs w:val="28"/>
        </w:rPr>
        <w:tab/>
        <w:t>4.7.4.2(55)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8282A8" w14:textId="3CA369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| </w:t>
      </w:r>
    </w:p>
    <w:p w14:paraId="5CDB35DB" w14:textId="3543BC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4.7.4.2(56)</w:t>
      </w:r>
      <w:proofErr w:type="gramStart"/>
      <w:r w:rsidRPr="00C24F6F">
        <w:rPr>
          <w:rFonts w:ascii="Arial" w:hAnsi="Arial" w:cs="Arial"/>
          <w:sz w:val="28"/>
          <w:szCs w:val="28"/>
        </w:rPr>
        <w:t>-  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ADEFB1" w14:textId="777595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&amp;Na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mE | </w:t>
      </w:r>
    </w:p>
    <w:p w14:paraId="0BD1510A" w14:textId="76EBF9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4.7.4.2(57)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81EAA25" w14:textId="425EC0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B725284" w14:textId="2723EB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4.7.4.2(58)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D45C34" w14:textId="523447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CE23752" w14:textId="7E1E23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4.7.4.2(59)</w:t>
      </w:r>
      <w:proofErr w:type="gramStart"/>
      <w:r w:rsidRPr="00C24F6F">
        <w:rPr>
          <w:rFonts w:ascii="Arial" w:hAnsi="Arial" w:cs="Arial"/>
          <w:sz w:val="28"/>
          <w:szCs w:val="28"/>
        </w:rPr>
        <w:t>-  SyA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710527" w14:textId="4438E9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3DF8421" w14:textId="2AC85F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4.7.4.2(60)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0DCD376" w14:textId="77F18B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2A917CF" w14:textId="71A4E0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4.7.4.2(61)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C030DAF" w14:textId="52CA96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C30AFDF" w14:textId="47F5D0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4.7.4.2(62)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2D7B875" w14:textId="046FAB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8CC2E0D" w14:textId="20667D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4.7.4.2(63)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C0FA8D9" w14:textId="780712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FCD7DE5" w14:textId="72C5CB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4.7.4.2(64)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963BE25" w14:textId="2910AC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2823FF9" w14:textId="1201B0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4.7.5.1(1)</w:t>
      </w:r>
      <w:proofErr w:type="gramStart"/>
      <w:r w:rsidRPr="00C24F6F">
        <w:rPr>
          <w:rFonts w:ascii="Arial" w:hAnsi="Arial" w:cs="Arial"/>
          <w:sz w:val="28"/>
          <w:szCs w:val="28"/>
        </w:rPr>
        <w:t>-  aSmA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DD0594" w14:textId="70537F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aSmA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cASmA &amp;SmA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cASmA &amp;SmA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5F2BDB9A" w14:textId="07B064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4.7.5.1(2)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|</w:t>
      </w:r>
    </w:p>
    <w:p w14:paraId="30947ECF" w14:textId="57A717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kA | </w:t>
      </w:r>
    </w:p>
    <w:p w14:paraId="4BD19933" w14:textId="3AF60F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4.7.5.1(3)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EF16BD" w14:textId="64DB5A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kA ca | </w:t>
      </w:r>
    </w:p>
    <w:p w14:paraId="69482900" w14:textId="1EF3EF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4.7.5.1(4)</w:t>
      </w:r>
      <w:proofErr w:type="gramStart"/>
      <w:r w:rsidRPr="00C24F6F">
        <w:rPr>
          <w:rFonts w:ascii="Arial" w:hAnsi="Arial" w:cs="Arial"/>
          <w:sz w:val="28"/>
          <w:szCs w:val="28"/>
        </w:rPr>
        <w:t>-  mRutti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59C4C3" w14:textId="70D93C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kA ca mE | </w:t>
      </w:r>
    </w:p>
    <w:p w14:paraId="5EDE258F" w14:textId="238A27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4.7.5.1(5)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B53CC0C" w14:textId="20EA9A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8C7ADD2" w14:textId="1B9B2E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4.7.5.1(6)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641361" w14:textId="4B0547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D482BA9" w14:textId="5FD04A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4.7.5.1(7)</w:t>
      </w:r>
      <w:proofErr w:type="gramStart"/>
      <w:r w:rsidRPr="00C24F6F">
        <w:rPr>
          <w:rFonts w:ascii="Arial" w:hAnsi="Arial" w:cs="Arial"/>
          <w:sz w:val="28"/>
          <w:szCs w:val="28"/>
        </w:rPr>
        <w:t>-  gi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BFA772" w14:textId="6C69CD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7878AF7" w14:textId="297BC9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4.7.5.1(8)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55EB1BAB" w14:textId="31B7A5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37914537" w14:textId="508EF9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4.7.5.1(9)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191D81" w14:textId="4859F1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tASca | </w:t>
      </w:r>
    </w:p>
    <w:p w14:paraId="6D8DC57D" w14:textId="2774D9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10)</w:t>
      </w:r>
      <w:r w:rsidRPr="00C24F6F">
        <w:rPr>
          <w:rFonts w:ascii="Arial" w:hAnsi="Arial" w:cs="Arial"/>
          <w:sz w:val="28"/>
          <w:szCs w:val="28"/>
        </w:rPr>
        <w:tab/>
        <w:t>4.7.5.1(10)</w:t>
      </w:r>
      <w:proofErr w:type="gramStart"/>
      <w:r w:rsidRPr="00C24F6F">
        <w:rPr>
          <w:rFonts w:ascii="Arial" w:hAnsi="Arial" w:cs="Arial"/>
          <w:sz w:val="28"/>
          <w:szCs w:val="28"/>
        </w:rPr>
        <w:t>-  parva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DE2E44" w14:textId="0EDECD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tASca mE | </w:t>
      </w:r>
    </w:p>
    <w:p w14:paraId="50A1C93C" w14:textId="3BB634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4.7.5.1(11)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69B1D73D" w14:textId="1E21ED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669B3432" w14:textId="68306F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4.7.5.1(12)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2E57B9" w14:textId="3FBCE2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tASca | </w:t>
      </w:r>
    </w:p>
    <w:p w14:paraId="6BE8542F" w14:textId="038CF2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4.7.5.1(13)</w:t>
      </w:r>
      <w:proofErr w:type="gramStart"/>
      <w:r w:rsidRPr="00C24F6F">
        <w:rPr>
          <w:rFonts w:ascii="Arial" w:hAnsi="Arial" w:cs="Arial"/>
          <w:sz w:val="28"/>
          <w:szCs w:val="28"/>
        </w:rPr>
        <w:t>-  sika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F27234" w14:textId="0DEE0C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tASca mE | </w:t>
      </w:r>
    </w:p>
    <w:p w14:paraId="52141AB8" w14:textId="6BAB09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4.7.5.1(14)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6851D8E9" w14:textId="0D10A6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26FB5B35" w14:textId="42F828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4.7.5.1(15)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E6BDB3" w14:textId="399EE0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yaSca | </w:t>
      </w:r>
    </w:p>
    <w:p w14:paraId="16082D68" w14:textId="4DEBA8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4.7.5.1(16)</w:t>
      </w:r>
      <w:proofErr w:type="gramStart"/>
      <w:r w:rsidRPr="00C24F6F">
        <w:rPr>
          <w:rFonts w:ascii="Arial" w:hAnsi="Arial" w:cs="Arial"/>
          <w:sz w:val="28"/>
          <w:szCs w:val="28"/>
        </w:rPr>
        <w:t>-  vana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C2BD28" w14:textId="595A68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yaSca mE | </w:t>
      </w:r>
    </w:p>
    <w:p w14:paraId="13DF8139" w14:textId="4DCED5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4.7.5.1(17)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|</w:t>
      </w:r>
    </w:p>
    <w:p w14:paraId="006D2B72" w14:textId="129292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Nyam | </w:t>
      </w:r>
    </w:p>
    <w:p w14:paraId="77286FAE" w14:textId="092528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4.7.5.1(18)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515A0D" w14:textId="1AF500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Nyam ca | </w:t>
      </w:r>
    </w:p>
    <w:p w14:paraId="7CF8830E" w14:textId="032B0C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4.7.5.1(19)</w:t>
      </w:r>
      <w:proofErr w:type="gramStart"/>
      <w:r w:rsidRPr="00C24F6F">
        <w:rPr>
          <w:rFonts w:ascii="Arial" w:hAnsi="Arial" w:cs="Arial"/>
          <w:sz w:val="28"/>
          <w:szCs w:val="28"/>
        </w:rPr>
        <w:t>-  hira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C8A439" w14:textId="122EF1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Nyam ca mE | </w:t>
      </w:r>
    </w:p>
    <w:p w14:paraId="00510D88" w14:textId="7BC5D3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4.7.5.1(20)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080C052" w14:textId="2E6F2E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&amp;yO &amp;yO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65EE02F" w14:textId="233EE3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4.7.5.1(21)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CB3D7F" w14:textId="479234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&amp;yO &amp;yO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003037C" w14:textId="3930D2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4.7.5.1(22)</w:t>
      </w:r>
      <w:proofErr w:type="gramStart"/>
      <w:r w:rsidRPr="00C24F6F">
        <w:rPr>
          <w:rFonts w:ascii="Arial" w:hAnsi="Arial" w:cs="Arial"/>
          <w:sz w:val="28"/>
          <w:szCs w:val="28"/>
        </w:rPr>
        <w:t>-  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EA9776C" w14:textId="7DF55D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cAyO &amp;ya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cAyO &amp;ya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6576019" w14:textId="63D545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4.7.5.1(23)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10E6E49" w14:textId="650EA1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1A999C5" w14:textId="0D39B4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4.7.5.1(24)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7CFDB3" w14:textId="4EBA45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301D7B6B" w14:textId="682020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4.7.5.1(25)</w:t>
      </w:r>
      <w:proofErr w:type="gramStart"/>
      <w:r w:rsidRPr="00C24F6F">
        <w:rPr>
          <w:rFonts w:ascii="Arial" w:hAnsi="Arial" w:cs="Arial"/>
          <w:sz w:val="28"/>
          <w:szCs w:val="28"/>
        </w:rPr>
        <w:t>-  sIsa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61484F8" w14:textId="17AA0E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0C3E1AC7" w14:textId="42E335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4.7.5.1(26)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96015C" w14:textId="16082F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6BF01B0" w14:textId="342ABD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4.7.5.1(27)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B0798F" w14:textId="45CBE9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 ca | </w:t>
      </w:r>
    </w:p>
    <w:p w14:paraId="75341466" w14:textId="5BDEA0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4.7.5.1(28)</w:t>
      </w:r>
      <w:proofErr w:type="gramStart"/>
      <w:r w:rsidRPr="00C24F6F">
        <w:rPr>
          <w:rFonts w:ascii="Arial" w:hAnsi="Arial" w:cs="Arial"/>
          <w:sz w:val="28"/>
          <w:szCs w:val="28"/>
        </w:rPr>
        <w:t>-  trapu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(P2S 5-4)</w:t>
      </w:r>
    </w:p>
    <w:p w14:paraId="69FF88C2" w14:textId="1011D5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 ca mE | </w:t>
      </w:r>
    </w:p>
    <w:p w14:paraId="0B2E767D" w14:textId="375C10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29)</w:t>
      </w:r>
      <w:r w:rsidRPr="00C24F6F">
        <w:rPr>
          <w:rFonts w:ascii="Arial" w:hAnsi="Arial" w:cs="Arial"/>
          <w:sz w:val="28"/>
          <w:szCs w:val="28"/>
        </w:rPr>
        <w:tab/>
        <w:t>4.7.5.1(29)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</w:t>
      </w:r>
    </w:p>
    <w:p w14:paraId="10843E21" w14:textId="148D8F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ma(gg)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mam | </w:t>
      </w:r>
    </w:p>
    <w:p w14:paraId="3C502B9D" w14:textId="05120D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4.7.5.1(30)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A605A4" w14:textId="14716C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ma(gg)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335C16" w14:textId="4F954A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4.7.5.1(31)</w:t>
      </w:r>
      <w:proofErr w:type="gramStart"/>
      <w:r w:rsidRPr="00C24F6F">
        <w:rPr>
          <w:rFonts w:ascii="Arial" w:hAnsi="Arial" w:cs="Arial"/>
          <w:sz w:val="28"/>
          <w:szCs w:val="28"/>
        </w:rPr>
        <w:t>-  SyA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60AD55" w14:textId="0F2978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ma(gg)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ma(gg)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EE65ABC" w14:textId="4782D8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4.7.5.1(32)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</w:t>
      </w:r>
    </w:p>
    <w:p w14:paraId="6633DBBA" w14:textId="77D96D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ham | </w:t>
      </w:r>
    </w:p>
    <w:p w14:paraId="6E814B1B" w14:textId="763570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4.7.5.1(33)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2B3128" w14:textId="0E2B67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109D088" w14:textId="3D47BB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4.7.5.1(34)</w:t>
      </w:r>
      <w:proofErr w:type="gramStart"/>
      <w:r w:rsidRPr="00C24F6F">
        <w:rPr>
          <w:rFonts w:ascii="Arial" w:hAnsi="Arial" w:cs="Arial"/>
          <w:sz w:val="28"/>
          <w:szCs w:val="28"/>
        </w:rPr>
        <w:t>-  lO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91B4C5" w14:textId="030F07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0D0A85B" w14:textId="6660CE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4.7.5.1(35)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</w:t>
      </w:r>
    </w:p>
    <w:p w14:paraId="1FD78D24" w14:textId="46538E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&amp;g3niH | </w:t>
      </w:r>
    </w:p>
    <w:p w14:paraId="2B4E6F01" w14:textId="0ACF57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4.7.5.1(36)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05336E" w14:textId="2C29FF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192FA66" w14:textId="53BB49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4.7.5.1(37)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9CE336" w14:textId="56CE0D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3C56562" w14:textId="545C89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4.7.5.1(38)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6CF477A" w14:textId="0BD310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8F5FC4C" w14:textId="179FC2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39)</w:t>
      </w:r>
      <w:r w:rsidRPr="00C24F6F">
        <w:rPr>
          <w:rFonts w:ascii="Arial" w:hAnsi="Arial" w:cs="Arial"/>
          <w:sz w:val="28"/>
          <w:szCs w:val="28"/>
        </w:rPr>
        <w:tab/>
        <w:t>4.7.5.1(39)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DCB584" w14:textId="0EE876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12C74DA" w14:textId="38E394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4.7.5.1(40)</w:t>
      </w:r>
      <w:proofErr w:type="gramStart"/>
      <w:r w:rsidRPr="00C24F6F">
        <w:rPr>
          <w:rFonts w:ascii="Arial" w:hAnsi="Arial" w:cs="Arial"/>
          <w:sz w:val="28"/>
          <w:szCs w:val="28"/>
        </w:rPr>
        <w:t>-  Apa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8B9841" w14:textId="16603C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35CACE9" w14:textId="59B07A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4.7.5.1(41)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05624270" w14:textId="4FAFA0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ca ca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259B635C" w14:textId="7EBF4C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4.7.5.1(42)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3F7B64" w14:textId="57F0BD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mE mE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| </w:t>
      </w:r>
    </w:p>
    <w:p w14:paraId="7F6D834A" w14:textId="6F1267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4.7.5.1(43)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52B787" w14:textId="69598B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4Sca mE mE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2B578372" w14:textId="721BF7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4.7.5.1(44)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dha4yaH |</w:t>
      </w:r>
    </w:p>
    <w:p w14:paraId="575A783E" w14:textId="3E0741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dha4yO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dha4yaH | </w:t>
      </w:r>
    </w:p>
    <w:p w14:paraId="44C3B578" w14:textId="124918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4.7.5.1(45)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15995B" w14:textId="7A2377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dha4yO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dha4yO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dha4yaSca | </w:t>
      </w:r>
    </w:p>
    <w:p w14:paraId="0EA90CF5" w14:textId="4F079F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4.7.5.1(46)</w:t>
      </w:r>
      <w:proofErr w:type="gramStart"/>
      <w:r w:rsidRPr="00C24F6F">
        <w:rPr>
          <w:rFonts w:ascii="Arial" w:hAnsi="Arial" w:cs="Arial"/>
          <w:sz w:val="28"/>
          <w:szCs w:val="28"/>
        </w:rPr>
        <w:t>-  OSha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62BEC4" w14:textId="233FBC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dha4yaSca mE | </w:t>
      </w:r>
    </w:p>
    <w:p w14:paraId="153D1BAE" w14:textId="2ACDBF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4.7.5.1(47)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</w:t>
      </w:r>
    </w:p>
    <w:p w14:paraId="645B97B5" w14:textId="7EF414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cyam | </w:t>
      </w:r>
    </w:p>
    <w:p w14:paraId="28D7EF1F" w14:textId="05D00C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48)</w:t>
      </w:r>
      <w:r w:rsidRPr="00C24F6F">
        <w:rPr>
          <w:rFonts w:ascii="Arial" w:hAnsi="Arial" w:cs="Arial"/>
          <w:sz w:val="28"/>
          <w:szCs w:val="28"/>
        </w:rPr>
        <w:tab/>
        <w:t>4.7.5.1(48)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EFD2F1B" w14:textId="22D926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2051D83" w14:textId="44F87C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4.7.5.1(49)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94A0A6D" w14:textId="609755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87EB74A" w14:textId="0D6DB3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4.7.5.1(49)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</w:t>
      </w:r>
    </w:p>
    <w:p w14:paraId="504A547E" w14:textId="5DDFAC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kRuShTa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cyam | </w:t>
      </w:r>
    </w:p>
    <w:p w14:paraId="4E9851F8" w14:textId="798BBC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4.7.5.1(50)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</w:t>
      </w:r>
    </w:p>
    <w:p w14:paraId="448D7C06" w14:textId="4E387A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cyam | </w:t>
      </w:r>
    </w:p>
    <w:p w14:paraId="02DBBF5C" w14:textId="0D485A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4.7.5.2(1)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348E358" w14:textId="609BB4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E468647" w14:textId="6A5AC9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4.7.5.2(2)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9A446F" w14:textId="3C5A28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3402CB8" w14:textId="585405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4.7.5.2(2)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 |</w:t>
      </w:r>
    </w:p>
    <w:p w14:paraId="500052E1" w14:textId="7EEECE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cyamitya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kRuShTa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cyam | </w:t>
      </w:r>
    </w:p>
    <w:p w14:paraId="377858E2" w14:textId="00A32D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4.7.5.2(3)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myAH |</w:t>
      </w:r>
    </w:p>
    <w:p w14:paraId="1EF6AA19" w14:textId="499AFD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myAH | </w:t>
      </w:r>
    </w:p>
    <w:p w14:paraId="77E84C4F" w14:textId="42EEE5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4.7.5.2(4)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C45AA0" w14:textId="2FDF2A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8D58390" w14:textId="49729A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6)</w:t>
      </w:r>
      <w:r w:rsidRPr="00C24F6F">
        <w:rPr>
          <w:rFonts w:ascii="Arial" w:hAnsi="Arial" w:cs="Arial"/>
          <w:sz w:val="28"/>
          <w:szCs w:val="28"/>
        </w:rPr>
        <w:tab/>
        <w:t>4.7.5.2(5)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252A8B" w14:textId="759287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6DDDA74" w14:textId="43E8E5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4.7.5.2(6)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8128AAE" w14:textId="6C30CB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A5EF654" w14:textId="036D85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4.7.5.2(7)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|</w:t>
      </w:r>
    </w:p>
    <w:p w14:paraId="481CA212" w14:textId="48C726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NyAH | </w:t>
      </w:r>
    </w:p>
    <w:p w14:paraId="0D82772A" w14:textId="2C4D2F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4.7.5.2(8)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1224BF0" w14:textId="5B7E14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BC8338A" w14:textId="3A53D9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4.7.5.2(9)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6E30EA" w14:textId="3967E9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0575D8C" w14:textId="659A3B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4.7.5.2(10)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2AC83D9" w14:textId="6379A7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kalpa~ntAM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| </w:t>
      </w:r>
    </w:p>
    <w:p w14:paraId="1F4AFA52" w14:textId="24ADFB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4.7.5.2(11)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</w:t>
      </w:r>
    </w:p>
    <w:p w14:paraId="1A71DF87" w14:textId="21546D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kalpa~ntAM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ttam | </w:t>
      </w:r>
    </w:p>
    <w:p w14:paraId="1D98F950" w14:textId="125F99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4.7.5.2(12)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A13F8B" w14:textId="55A53B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kalpa~ntAM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kalpa~ntAM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50F63EE" w14:textId="719A28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4.7.5.2(13)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79704A" w14:textId="316A88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FD57DA7" w14:textId="213751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4.7.5.2(14)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C426767" w14:textId="1AD681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A85BE72" w14:textId="7145CA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4.7.5.2(15)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E80824" w14:textId="6C0BC8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B8CEFB1" w14:textId="3E285E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4.7.5.2(16)</w:t>
      </w:r>
      <w:proofErr w:type="gramStart"/>
      <w:r w:rsidRPr="00C24F6F">
        <w:rPr>
          <w:rFonts w:ascii="Arial" w:hAnsi="Arial" w:cs="Arial"/>
          <w:sz w:val="28"/>
          <w:szCs w:val="28"/>
        </w:rPr>
        <w:t>-  vitti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D4565C" w14:textId="3AC168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vitti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vitti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501C10B" w14:textId="59DA24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4.7.5.2(17)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</w:t>
      </w:r>
    </w:p>
    <w:p w14:paraId="4F57909F" w14:textId="3A00EF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4tam | </w:t>
      </w:r>
    </w:p>
    <w:p w14:paraId="6D54047E" w14:textId="0F1D59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4.7.5.2(18)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B3D42B8" w14:textId="2FC012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8356AE2" w14:textId="176E44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4.7.5.2(19)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521202" w14:textId="4C81B4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B898927" w14:textId="625849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4.7.5.2(20)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65F805F" w14:textId="5E1A3C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8CCA93B" w14:textId="463045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4.7.5.2(21)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E852BC7" w14:textId="3B813C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5ED47FD" w14:textId="0BB35E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4.7.5.2(22)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EF6E74" w14:textId="238D1A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BU4ti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E6D4529" w14:textId="4EF9A0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4.7.5.2(23)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031AC0" w14:textId="7F53AD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F25FDF6" w14:textId="3B7857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25)</w:t>
      </w:r>
      <w:r w:rsidRPr="00C24F6F">
        <w:rPr>
          <w:rFonts w:ascii="Arial" w:hAnsi="Arial" w:cs="Arial"/>
          <w:sz w:val="28"/>
          <w:szCs w:val="28"/>
        </w:rPr>
        <w:tab/>
        <w:t>4.7.5.2(24)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F8C8169" w14:textId="2D5674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0C4D7815" w14:textId="61E5BB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4.7.5.2(25)</w:t>
      </w:r>
      <w:proofErr w:type="gramStart"/>
      <w:r w:rsidRPr="00C24F6F">
        <w:rPr>
          <w:rFonts w:ascii="Arial" w:hAnsi="Arial" w:cs="Arial"/>
          <w:sz w:val="28"/>
          <w:szCs w:val="28"/>
        </w:rPr>
        <w:t>-  vasu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04766D" w14:textId="09EE05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2D40014D" w14:textId="26E09B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4.7.5.2(26)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0B7EA850" w14:textId="4DF22E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150BC787" w14:textId="2217C1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4.7.5.2(27)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FF23DF0" w14:textId="736C85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3F0D5D" w14:textId="6F6FE5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4.7.5.2(28)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F04EED" w14:textId="32A8D4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A109F07" w14:textId="75261F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4.7.5.2(29)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B1D3F0" w14:textId="6A23D2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31C9CE4" w14:textId="475827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4.7.5.2(30)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BBB696" w14:textId="498365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2B587794" w14:textId="776B25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4.7.5.2(31)</w:t>
      </w:r>
      <w:proofErr w:type="gramStart"/>
      <w:r w:rsidRPr="00C24F6F">
        <w:rPr>
          <w:rFonts w:ascii="Arial" w:hAnsi="Arial" w:cs="Arial"/>
          <w:sz w:val="28"/>
          <w:szCs w:val="28"/>
        </w:rPr>
        <w:t>-  karma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F02F7F" w14:textId="63A28D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485B06F5" w14:textId="1193E4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4.7.5.2(32)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726CD87" w14:textId="50068C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6A79CCB" w14:textId="7D95E7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4.7.5.2(33)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36EF09" w14:textId="0D0CB8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17D1D90" w14:textId="654EFA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4.7.5.2(34)</w:t>
      </w:r>
      <w:proofErr w:type="gramStart"/>
      <w:r w:rsidRPr="00C24F6F">
        <w:rPr>
          <w:rFonts w:ascii="Arial" w:hAnsi="Arial" w:cs="Arial"/>
          <w:sz w:val="28"/>
          <w:szCs w:val="28"/>
        </w:rPr>
        <w:t>-  Sakti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E3E95E" w14:textId="37308B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D7C7CA3" w14:textId="3FE91D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36)</w:t>
      </w:r>
      <w:r w:rsidRPr="00C24F6F">
        <w:rPr>
          <w:rFonts w:ascii="Arial" w:hAnsi="Arial" w:cs="Arial"/>
          <w:sz w:val="28"/>
          <w:szCs w:val="28"/>
        </w:rPr>
        <w:tab/>
        <w:t>4.7.5.2(35)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</w:t>
      </w:r>
    </w:p>
    <w:p w14:paraId="3BC6499D" w14:textId="58F3D2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&amp;rthO2 &amp;rthO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2H | </w:t>
      </w:r>
    </w:p>
    <w:p w14:paraId="4102E20E" w14:textId="507A95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4.7.5.2(36)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A6FAA5" w14:textId="7CA490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&amp;rthO2 &amp;rthO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2Sca | </w:t>
      </w:r>
    </w:p>
    <w:p w14:paraId="6EEA5153" w14:textId="444B7F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4.7.5.2(37)</w:t>
      </w:r>
      <w:proofErr w:type="gramStart"/>
      <w:r w:rsidRPr="00C24F6F">
        <w:rPr>
          <w:rFonts w:ascii="Arial" w:hAnsi="Arial" w:cs="Arial"/>
          <w:sz w:val="28"/>
          <w:szCs w:val="28"/>
        </w:rPr>
        <w:t>-  artha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E3EBEA3" w14:textId="776E48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cArthO2 &amp;rtha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cArthO2 &amp;rtha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2Sca mE | </w:t>
      </w:r>
    </w:p>
    <w:p w14:paraId="382432D4" w14:textId="6D3412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4.7.5.2(38)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FBED105" w14:textId="782D94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6659D23" w14:textId="3C0AB9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4.7.5.2(39)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4A05E7" w14:textId="178D57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9D165FA" w14:textId="5F5C28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4.7.5.2(40)</w:t>
      </w:r>
      <w:proofErr w:type="gramStart"/>
      <w:r w:rsidRPr="00C24F6F">
        <w:rPr>
          <w:rFonts w:ascii="Arial" w:hAnsi="Arial" w:cs="Arial"/>
          <w:sz w:val="28"/>
          <w:szCs w:val="28"/>
        </w:rPr>
        <w:t>-  Ema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4219C9" w14:textId="4F4524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FE41880" w14:textId="5BA788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4.7.5.2(41)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C8CB04E" w14:textId="7C7AF2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C5476F3" w14:textId="40C33E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4.7.5.2(42)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644794" w14:textId="5855E9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51AE9FB" w14:textId="357B51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4.7.5.2(43)</w:t>
      </w:r>
      <w:proofErr w:type="gramStart"/>
      <w:r w:rsidRPr="00C24F6F">
        <w:rPr>
          <w:rFonts w:ascii="Arial" w:hAnsi="Arial" w:cs="Arial"/>
          <w:sz w:val="28"/>
          <w:szCs w:val="28"/>
        </w:rPr>
        <w:t>-  iti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8F2DA2" w14:textId="6E2430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3D66577" w14:textId="76BAAC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4.7.5.2(44)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2FF2FE4" w14:textId="55676B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2DD175F" w14:textId="23694C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4.7.5.2(45)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6D64D50" w14:textId="173E0A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660B993" w14:textId="4A3617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4.7.5.2(46)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7BC0921" w14:textId="01C983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ga3ti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3B710D4" w14:textId="2E92DB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4.7.5.2(47)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10D66B0" w14:textId="1F53BC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294753" w14:textId="32B71C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4.7.5.2(48)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CA22FBD" w14:textId="2831E7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50E57C6" w14:textId="1D8507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4.7.6.1(1)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4A3958" w14:textId="1D91E6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486CCE5" w14:textId="081147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4.7.6.1(2)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26F448F" w14:textId="1B3C3A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1A5F3D8" w14:textId="41113A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4.7.6.1(3)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8893C4" w14:textId="4A8F42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0998811" w14:textId="14524B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4.7.6.1(4)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D05C10D" w14:textId="6D648B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0CBF780" w14:textId="36262D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4.7.6.1(5)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BE2B2ED" w14:textId="7A966D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2F72E99" w14:textId="13A6F1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4.7.6.1(6)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C39135" w14:textId="260772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CA647D6" w14:textId="2E037E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4.7.6.1(7)</w:t>
      </w:r>
      <w:proofErr w:type="gramStart"/>
      <w:r w:rsidRPr="00C24F6F">
        <w:rPr>
          <w:rFonts w:ascii="Arial" w:hAnsi="Arial" w:cs="Arial"/>
          <w:sz w:val="28"/>
          <w:szCs w:val="28"/>
        </w:rPr>
        <w:t>-  sOma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1ED5AC" w14:textId="6D579E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3F82E22" w14:textId="75E608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4.7.6.1(8)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30E9191" w14:textId="657B11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0F31887" w14:textId="1F4753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9)</w:t>
      </w:r>
      <w:r w:rsidRPr="00C24F6F">
        <w:rPr>
          <w:rFonts w:ascii="Arial" w:hAnsi="Arial" w:cs="Arial"/>
          <w:sz w:val="28"/>
          <w:szCs w:val="28"/>
        </w:rPr>
        <w:tab/>
        <w:t>4.7.6.1(9)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00DD5E" w14:textId="2F9AD8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1394653" w14:textId="5AF340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4.7.6.1(10)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4BBC8F" w14:textId="39913F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D8DB50F" w14:textId="038469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4.7.6.1(11)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</w:t>
      </w:r>
    </w:p>
    <w:p w14:paraId="1067C4B6" w14:textId="3C6630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77F23FCC" w14:textId="384C61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4.7.6.1(12)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867277" w14:textId="5B7E37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7E214B8" w14:textId="3BC06C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4.7.6.1(13)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741E0B6" w14:textId="37F911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5568858" w14:textId="117144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4.7.6.1(14)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3B99D32" w14:textId="30B20D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2D03924" w14:textId="256678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4.7.6.1(15)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2CF9D7" w14:textId="7D1671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D7965D3" w14:textId="24B38A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4.7.6.1(16)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443CBF" w14:textId="7041FF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5DB5736" w14:textId="011CD7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4.7.6.1(17)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|</w:t>
      </w:r>
    </w:p>
    <w:p w14:paraId="4AAD74B4" w14:textId="00F6DC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svatI | </w:t>
      </w:r>
    </w:p>
    <w:p w14:paraId="7B62FF2B" w14:textId="1200D7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4.7.6.1(18)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FE41666" w14:textId="234D6C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svatI ca | </w:t>
      </w:r>
    </w:p>
    <w:p w14:paraId="0C3C119D" w14:textId="08B75A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4.7.6.1(19)</w:t>
      </w:r>
      <w:proofErr w:type="gramStart"/>
      <w:r w:rsidRPr="00C24F6F">
        <w:rPr>
          <w:rFonts w:ascii="Arial" w:hAnsi="Arial" w:cs="Arial"/>
          <w:sz w:val="28"/>
          <w:szCs w:val="28"/>
        </w:rPr>
        <w:t>-  sara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7C5D3E" w14:textId="3ADB18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svatI ca mE | </w:t>
      </w:r>
    </w:p>
    <w:p w14:paraId="79120FFA" w14:textId="29E5A9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4.7.6.1(20)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4FBDEC9" w14:textId="71F00B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D9E8D54" w14:textId="49F9F6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4.7.6.1(21)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6A08DDC" w14:textId="441BD8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86EE932" w14:textId="51724D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4.7.6.1(22)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1F4E673" w14:textId="565BDE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B39A7F6" w14:textId="41B15E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4.7.6.1(23)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</w:t>
      </w:r>
    </w:p>
    <w:p w14:paraId="1DED6E92" w14:textId="23D373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 | </w:t>
      </w:r>
    </w:p>
    <w:p w14:paraId="38B7A796" w14:textId="4D4296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4.7.6.1(24)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A50972" w14:textId="7D4065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E684017" w14:textId="701825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4.7.6.1(25)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6F9EEE" w14:textId="6C0D96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530CB94" w14:textId="343106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4.7.6.1(26)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BFED2AA" w14:textId="0ECE84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9E4C528" w14:textId="4B2D84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4.7.6.1(27)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86C840B" w14:textId="03883B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6128538" w14:textId="14157C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28)</w:t>
      </w:r>
      <w:r w:rsidRPr="00C24F6F">
        <w:rPr>
          <w:rFonts w:ascii="Arial" w:hAnsi="Arial" w:cs="Arial"/>
          <w:sz w:val="28"/>
          <w:szCs w:val="28"/>
        </w:rPr>
        <w:tab/>
        <w:t>4.7.6.1(28)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F8D8C6A" w14:textId="75C588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4507489" w14:textId="50EB82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4.7.6.1(29)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D935DD2" w14:textId="4A5FA7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9832804" w14:textId="1DBC02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4.7.6.1(30)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7A2FC7E" w14:textId="7D3297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2BD3BD9" w14:textId="2A7276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4.7.6.1(31)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ADD803" w14:textId="12F1D5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844BF4F" w14:textId="57CCF3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4.7.6.1(32)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06C19D5" w14:textId="63F5ED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E27DBF1" w14:textId="6ADB0F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4.7.6.1(33)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2D850B" w14:textId="190BB3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F55BE54" w14:textId="65E258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4.7.6.1(34)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73735B" w14:textId="3BFB7C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31D57E8" w14:textId="63A261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4.7.6.1(35)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</w:t>
      </w:r>
    </w:p>
    <w:p w14:paraId="37C21DD9" w14:textId="5644DC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traH | </w:t>
      </w:r>
    </w:p>
    <w:p w14:paraId="2CFFDB02" w14:textId="03FB3C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4.7.6.1(36)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81B903" w14:textId="7DDBED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1A38767" w14:textId="2560D6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4.7.6.1(37)</w:t>
      </w:r>
      <w:proofErr w:type="gramStart"/>
      <w:r w:rsidRPr="00C24F6F">
        <w:rPr>
          <w:rFonts w:ascii="Arial" w:hAnsi="Arial" w:cs="Arial"/>
          <w:sz w:val="28"/>
          <w:szCs w:val="28"/>
        </w:rPr>
        <w:t>-  mi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98E2FB0" w14:textId="6521B8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EC878C2" w14:textId="1D0DCD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4.7.6.1(38)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BCD9F97" w14:textId="2E84C1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A703A06" w14:textId="663BFB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4.7.6.1(39)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E6ECDAD" w14:textId="0AAA22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BD522FD" w14:textId="6175AD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4.7.6.1(40)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AC2624" w14:textId="38EBE3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9401203" w14:textId="0D632F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4.7.6.1(41)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59FFDC3F" w14:textId="1D379F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7B150F3" w14:textId="42D0E4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4.7.6.1(42)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7B61FA" w14:textId="4F66A2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NaSca | </w:t>
      </w:r>
    </w:p>
    <w:p w14:paraId="306A9CA5" w14:textId="24134B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4.7.6.1(43)</w:t>
      </w:r>
      <w:proofErr w:type="gramStart"/>
      <w:r w:rsidRPr="00C24F6F">
        <w:rPr>
          <w:rFonts w:ascii="Arial" w:hAnsi="Arial" w:cs="Arial"/>
          <w:sz w:val="28"/>
          <w:szCs w:val="28"/>
        </w:rPr>
        <w:t>-  varu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084448" w14:textId="71D0AD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NaSca mE | </w:t>
      </w:r>
    </w:p>
    <w:p w14:paraId="29302592" w14:textId="334CC8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4.7.6.1(44)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71E1A59" w14:textId="655CC7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8E586AD" w14:textId="15D0A0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4.7.6.1(45)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86C531F" w14:textId="3B0F29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EBD8F8C" w14:textId="310E92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4.7.6.1(46)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38CC0C" w14:textId="643F97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2F8A833" w14:textId="791271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47)</w:t>
      </w:r>
      <w:r w:rsidRPr="00C24F6F">
        <w:rPr>
          <w:rFonts w:ascii="Arial" w:hAnsi="Arial" w:cs="Arial"/>
          <w:sz w:val="28"/>
          <w:szCs w:val="28"/>
        </w:rPr>
        <w:tab/>
        <w:t>4.7.6.1(47)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tvaShTA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8597D14" w14:textId="47A985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C2025DC" w14:textId="277976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4.7.6.1(48)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tvaShTA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59283C" w14:textId="610294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1F69724C" w14:textId="3E9646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4.7.6.1(49)</w:t>
      </w:r>
      <w:proofErr w:type="gramStart"/>
      <w:r w:rsidRPr="00C24F6F">
        <w:rPr>
          <w:rFonts w:ascii="Arial" w:hAnsi="Arial" w:cs="Arial"/>
          <w:sz w:val="28"/>
          <w:szCs w:val="28"/>
        </w:rPr>
        <w:t>-  tvaShTA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5281B0" w14:textId="4E7F87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tvaShTA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1745F9A2" w14:textId="488590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4.7.6.1(50)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2867445" w14:textId="4C32E1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B2772A7" w14:textId="29DDB9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4.7.6.2(1)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66469D" w14:textId="2148AE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25AFB5A0" w14:textId="255B2F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4.7.6.2(2)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D784A1" w14:textId="0AD69F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707F598" w14:textId="083EF5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4.7.6.2(3)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|</w:t>
      </w:r>
    </w:p>
    <w:p w14:paraId="1765B1A5" w14:textId="4E3A15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4tA | </w:t>
      </w:r>
    </w:p>
    <w:p w14:paraId="335CD039" w14:textId="09B886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4.7.6.2(4)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ACE6EA" w14:textId="79D951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6234812" w14:textId="2CE5A1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4.7.6.2(5)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90A2B2" w14:textId="525474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1BE5D6E" w14:textId="65AED3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4.7.6.2(6)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F132BD7" w14:textId="70F3E4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D8599B8" w14:textId="3A9BE9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4.7.6.2(7)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66EDAD" w14:textId="4CCCE5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5CB8EAC6" w14:textId="57957C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4.7.6.2(8)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13A178" w14:textId="4E0773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52655E1" w14:textId="7E7B12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4.7.6.2(9)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AB9780D" w14:textId="4CB878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83F3FFF" w14:textId="6CE52F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4.7.6.2(10)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D86F919" w14:textId="73A85D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E0EF74C" w14:textId="589D19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4.7.6.2(11)</w:t>
      </w:r>
      <w:proofErr w:type="gramStart"/>
      <w:r w:rsidRPr="00C24F6F">
        <w:rPr>
          <w:rFonts w:ascii="Arial" w:hAnsi="Arial" w:cs="Arial"/>
          <w:sz w:val="28"/>
          <w:szCs w:val="28"/>
        </w:rPr>
        <w:t>-  viShNu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31CF76" w14:textId="681C3B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4F0CC30" w14:textId="680ECB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4.7.6.2(12)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4D6440E" w14:textId="17CA2D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AFD6ECE" w14:textId="4F77A6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4.7.6.2(13)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90A4A2" w14:textId="1518E2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308C5D9" w14:textId="1366E8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4.7.6.2(14)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29AFE5B" w14:textId="46A498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F1CD1CE" w14:textId="5A5830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4.7.6.2(15)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FA9C97E" w14:textId="78BF1A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FA3B1C6" w14:textId="1CA26E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16)</w:t>
      </w:r>
      <w:r w:rsidRPr="00C24F6F">
        <w:rPr>
          <w:rFonts w:ascii="Arial" w:hAnsi="Arial" w:cs="Arial"/>
          <w:sz w:val="28"/>
          <w:szCs w:val="28"/>
        </w:rPr>
        <w:tab/>
        <w:t>4.7.6.2(16)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5E7F250" w14:textId="7BA2B4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5E47CACA" w14:textId="5F40D8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4.7.6.2(17)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33B9E99" w14:textId="5AFB3D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214006AF" w14:textId="678485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4.7.6.2(18)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04D3CC5" w14:textId="0625E3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E213034" w14:textId="34666E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4.7.6.2(19)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A42FE2C" w14:textId="301E40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71DE288" w14:textId="642820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4.7.6.2(20)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8861AF" w14:textId="6B8774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1B184E2B" w14:textId="10FAED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4.7.6.2(21)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E7B8810" w14:textId="0178D3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41F8962" w14:textId="223608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4.7.6.2(22)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8E63797" w14:textId="0F5D99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2EF5E2A" w14:textId="37747F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4.7.6.2(23)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FC67F1" w14:textId="0CFBCA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52C7DF6" w14:textId="010AFC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4.7.6.2(24)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6E93868" w14:textId="71A930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C25D927" w14:textId="036550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4.7.6.2(25)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3089240" w14:textId="12CEC0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ADF5612" w14:textId="1B6B14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4.7.6.2(26)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F5F2EA" w14:textId="60A458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A74EE06" w14:textId="2596A5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4.7.6.2(27)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DC2F0E" w14:textId="05AA84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405DB84" w14:textId="5424DD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4.7.6.2(28)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FC32FF7" w14:textId="7029EE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7E1425D7" w14:textId="4F695E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4.7.6.2(29)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FCA6E8" w14:textId="24D61B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289C1196" w14:textId="27480B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4.7.6.2(30)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065B7246" w14:textId="663212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7D3BA58B" w14:textId="049B17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4.7.6.2(31)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44AB596" w14:textId="30D0A1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1253180" w14:textId="6B6CE4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4.7.6.2(32)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AE8FF00" w14:textId="3F2732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78B7473" w14:textId="7740FF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4.7.6.2(33)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FF2443" w14:textId="74829D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61EF8ED" w14:textId="56D16D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4.7.6.2(34)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4D408D17" w14:textId="49C3AE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407181E6" w14:textId="490EFA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35)</w:t>
      </w:r>
      <w:r w:rsidRPr="00C24F6F">
        <w:rPr>
          <w:rFonts w:ascii="Arial" w:hAnsi="Arial" w:cs="Arial"/>
          <w:sz w:val="28"/>
          <w:szCs w:val="28"/>
        </w:rPr>
        <w:tab/>
        <w:t>4.7.6.2(35)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D912686" w14:textId="4297B0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7FD7F2" w14:textId="482450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4.7.6.2(36)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8C1CA7" w14:textId="29A438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5342649" w14:textId="174944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4.7.6.2(37)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CAD7C69" w14:textId="1C9CC6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68AA356" w14:textId="127758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4.7.6.2(38)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A8CFE4" w14:textId="7264F0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A3C39C3" w14:textId="069D79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4.7.6.2(39)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80E92D" w14:textId="0DA4DF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37E1614" w14:textId="77C629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4.7.6.2(40)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|</w:t>
      </w:r>
    </w:p>
    <w:p w14:paraId="3721AF9E" w14:textId="666453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kSham | </w:t>
      </w:r>
    </w:p>
    <w:p w14:paraId="225B1CA3" w14:textId="59E4A5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4.7.6.2(41)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6663B2" w14:textId="515B8F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kSham ca | </w:t>
      </w:r>
    </w:p>
    <w:p w14:paraId="1F0B6C46" w14:textId="4FEF3A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4.7.6.2(42)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456D48" w14:textId="7D6F23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kSham ca mE | </w:t>
      </w:r>
    </w:p>
    <w:p w14:paraId="467E314E" w14:textId="1A9857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4.7.6.2(43)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236687B" w14:textId="3AE018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C532D26" w14:textId="15035D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44)</w:t>
      </w:r>
      <w:r w:rsidRPr="00C24F6F">
        <w:rPr>
          <w:rFonts w:ascii="Arial" w:hAnsi="Arial" w:cs="Arial"/>
          <w:sz w:val="28"/>
          <w:szCs w:val="28"/>
        </w:rPr>
        <w:tab/>
        <w:t>4.7.6.2(44)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DF7C507" w14:textId="751631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54E5630" w14:textId="0ED4C0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4.7.6.2(45)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4D5590" w14:textId="214606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06D86556" w14:textId="0E24E1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4.7.6.2(46)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d3yauH |</w:t>
      </w:r>
    </w:p>
    <w:p w14:paraId="36B4368F" w14:textId="186591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d3yauH | </w:t>
      </w:r>
    </w:p>
    <w:p w14:paraId="3A9DED22" w14:textId="7394DA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4.7.6.2(47)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d3yauH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9EFB61" w14:textId="744519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91EA3C4" w14:textId="12F19B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4.7.6.2(48)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7D3C6A" w14:textId="6DE00B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A83A0C7" w14:textId="43D138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4.7.6.2(49)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6BBA5EB" w14:textId="1CD428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7D907FB" w14:textId="73003F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4.7.6.2(50)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13F955" w14:textId="6B9A2C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55100DB" w14:textId="3BA79D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4.7.6.2(51)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F9A9644" w14:textId="1E5DFB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8839E32" w14:textId="43D994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4.7.6.2(52)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C58C8CC" w14:textId="29F23B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51BEB6A" w14:textId="3AF390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4.7.6.2(53)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2308EA" w14:textId="468F57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A19D6D2" w14:textId="0B1000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54)</w:t>
      </w:r>
      <w:r w:rsidRPr="00C24F6F">
        <w:rPr>
          <w:rFonts w:ascii="Arial" w:hAnsi="Arial" w:cs="Arial"/>
          <w:sz w:val="28"/>
          <w:szCs w:val="28"/>
        </w:rPr>
        <w:tab/>
        <w:t>4.7.6.2(54)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52F9A7" w14:textId="6C74A0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6403A75" w14:textId="2CB4B8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4.7.6.2(55)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90F7C96" w14:textId="5102B8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22B5769" w14:textId="515AAC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4.7.6.2(56)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3C55DF2" w14:textId="417B8C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5B1B7B3" w14:textId="76CAB7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4.7.6.2(57)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DE11D00" w14:textId="255AFB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0227412" w14:textId="027F2A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4.7.6.2(58)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</w:t>
      </w:r>
    </w:p>
    <w:p w14:paraId="54CBC608" w14:textId="60DF0D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rd3dhA4 | </w:t>
      </w:r>
    </w:p>
    <w:p w14:paraId="28790589" w14:textId="7FD409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4.7.6.2(59)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D63070" w14:textId="19C3B0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50D0018" w14:textId="3B905C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4.7.6.2(60)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EC97688" w14:textId="1E5127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1D502C5" w14:textId="188029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4.7.6.2(61)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3D7FE5B" w14:textId="29BB05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045CB24" w14:textId="1288E8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4.7.6.2(62)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8EF500" w14:textId="0C5D77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759E16E" w14:textId="609F82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4.7.6.2(63)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2A3065" w14:textId="2D3AD5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38F8136" w14:textId="6B5110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4.7.6.2(64)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735CCB62" w14:textId="743186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ca ca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49F3557A" w14:textId="330977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4.7.6.2(65)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23124C" w14:textId="60A3F3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mE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| </w:t>
      </w:r>
    </w:p>
    <w:p w14:paraId="3781B372" w14:textId="1D63CF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4.7.6.2(66)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CDDAFC" w14:textId="78C27D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tiSca mE mE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tiSca mE | </w:t>
      </w:r>
    </w:p>
    <w:p w14:paraId="45569C5C" w14:textId="0C609E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4.7.6.2(66)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26B952B6" w14:textId="25CFBB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EA6C910" w14:textId="52A15D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68)</w:t>
      </w:r>
      <w:r w:rsidRPr="00C24F6F">
        <w:rPr>
          <w:rFonts w:ascii="Arial" w:hAnsi="Arial" w:cs="Arial"/>
          <w:sz w:val="28"/>
          <w:szCs w:val="28"/>
        </w:rPr>
        <w:tab/>
        <w:t>4.7.6.2(67)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F7C4673" w14:textId="665D98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DA7893C" w14:textId="0D84D1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4.7.6.2(68)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48AC5F" w14:textId="1CB9FF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2098FCE" w14:textId="7596DA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70)</w:t>
      </w:r>
      <w:r w:rsidRPr="00C24F6F">
        <w:rPr>
          <w:rFonts w:ascii="Arial" w:hAnsi="Arial" w:cs="Arial"/>
          <w:sz w:val="28"/>
          <w:szCs w:val="28"/>
        </w:rPr>
        <w:tab/>
        <w:t>4.7.6.2(69)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3DE9CC4" w14:textId="2604E7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E30D740" w14:textId="48F93F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71)</w:t>
      </w:r>
      <w:r w:rsidRPr="00C24F6F">
        <w:rPr>
          <w:rFonts w:ascii="Arial" w:hAnsi="Arial" w:cs="Arial"/>
          <w:sz w:val="28"/>
          <w:szCs w:val="28"/>
        </w:rPr>
        <w:tab/>
        <w:t>4.7.6.2(70)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2BEC077" w14:textId="056A7B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EA65C7" w14:textId="584D19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72)</w:t>
      </w:r>
      <w:r w:rsidRPr="00C24F6F">
        <w:rPr>
          <w:rFonts w:ascii="Arial" w:hAnsi="Arial" w:cs="Arial"/>
          <w:sz w:val="28"/>
          <w:szCs w:val="28"/>
        </w:rPr>
        <w:tab/>
        <w:t>4.7.6.2(71)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D4F673F" w14:textId="3BA7B7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A38C191" w14:textId="75833F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1)</w:t>
      </w:r>
      <w:r w:rsidRPr="00C24F6F">
        <w:rPr>
          <w:rFonts w:ascii="Arial" w:hAnsi="Arial" w:cs="Arial"/>
          <w:sz w:val="28"/>
          <w:szCs w:val="28"/>
        </w:rPr>
        <w:tab/>
        <w:t>4.7.7.1(1)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669DE3" w14:textId="1E8BFF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1C3C883" w14:textId="564409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4.7.7.1(2)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SmiH |</w:t>
      </w:r>
    </w:p>
    <w:p w14:paraId="1EF0022A" w14:textId="3A7B50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SmiH | </w:t>
      </w:r>
    </w:p>
    <w:p w14:paraId="788FBE0D" w14:textId="583F1D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4.7.7.1(3)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D7AECC9" w14:textId="331277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FDAC2CC" w14:textId="4143AF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4.7.7.1(4)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(G4S-4.7-3)</w:t>
      </w:r>
    </w:p>
    <w:p w14:paraId="766FD589" w14:textId="16CB9F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B5FE946" w14:textId="22CA5A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4.7.7.1(5)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3B4yaH | (G4S-4.7-3)</w:t>
      </w:r>
    </w:p>
    <w:p w14:paraId="6984E9AF" w14:textId="47C4C0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3B4yO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3B4yO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3B4yaH | </w:t>
      </w:r>
    </w:p>
    <w:p w14:paraId="2B05D4D0" w14:textId="690E67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4.7.7.1(6)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(G4S-4.7-3)</w:t>
      </w:r>
    </w:p>
    <w:p w14:paraId="19C1FB2B" w14:textId="195E51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3B4yO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3B4yaSca | </w:t>
      </w:r>
    </w:p>
    <w:p w14:paraId="41CD5EA9" w14:textId="65A18E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4.7.7.1(7)</w:t>
      </w:r>
      <w:proofErr w:type="gramStart"/>
      <w:r w:rsidRPr="00C24F6F">
        <w:rPr>
          <w:rFonts w:ascii="Arial" w:hAnsi="Arial" w:cs="Arial"/>
          <w:sz w:val="28"/>
          <w:szCs w:val="28"/>
        </w:rPr>
        <w:t>-  adA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(G4S-4.7-3)</w:t>
      </w:r>
    </w:p>
    <w:p w14:paraId="7EB56284" w14:textId="4A192D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3B4yO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3B4yaSca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3B4yO &amp;dA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3B4yaSca mE | </w:t>
      </w:r>
    </w:p>
    <w:p w14:paraId="0F915C17" w14:textId="7037DC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4.7.7.1(8)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 (G4S-4.7-3)</w:t>
      </w:r>
    </w:p>
    <w:p w14:paraId="568694D4" w14:textId="6ABCF9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4patir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4patiH | </w:t>
      </w:r>
    </w:p>
    <w:p w14:paraId="040864E2" w14:textId="327955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4.7.7.1(9)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(G4S-4.7-3)</w:t>
      </w:r>
    </w:p>
    <w:p w14:paraId="5112D9BD" w14:textId="1227C0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4patiSca | </w:t>
      </w:r>
    </w:p>
    <w:p w14:paraId="5B3804DF" w14:textId="5C637F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4.7.7.1(10)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1FB75B" w14:textId="002715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4patiSca mE | </w:t>
      </w:r>
    </w:p>
    <w:p w14:paraId="4EC9D774" w14:textId="6555D3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4.7.7.1(10)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</w:t>
      </w:r>
    </w:p>
    <w:p w14:paraId="305B5C3A" w14:textId="2E636A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BEDE3CE" w14:textId="7EF8BA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4.7.7.1(11)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)SuH |</w:t>
      </w:r>
    </w:p>
    <w:p w14:paraId="30491B4C" w14:textId="49CDA0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)SuH | </w:t>
      </w:r>
    </w:p>
    <w:p w14:paraId="7FA8F4B1" w14:textId="028222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4.7.7.1(12)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C03273" w14:textId="7CFAF1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B5C1AE6" w14:textId="64A7EB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4.7.7.1(13)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80E170" w14:textId="785FA6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6557781" w14:textId="053DA7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4.7.7.1(13)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)SuH |</w:t>
      </w:r>
    </w:p>
    <w:p w14:paraId="37D66668" w14:textId="7E441D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)Surityu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)SuH | </w:t>
      </w:r>
    </w:p>
    <w:p w14:paraId="372375C1" w14:textId="122EF8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4.7.7.1(14)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</w:t>
      </w:r>
    </w:p>
    <w:p w14:paraId="66693C03" w14:textId="4EAB4E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6E302331" w14:textId="0FE4B6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4.7.7.1(15)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7C3026A" w14:textId="63D1DB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F4080D7" w14:textId="4D98B2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4.7.7.1(16)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9B73E7" w14:textId="7B9182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&amp;~ntaryA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EBA1672" w14:textId="0994BD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4.7.7.1(16)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</w:t>
      </w:r>
    </w:p>
    <w:p w14:paraId="53FBEFBA" w14:textId="0CF290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~ntaH -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03288405" w14:textId="61AFE6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4.7.7.1(17)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445D784D" w14:textId="3C38CE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50DCFC90" w14:textId="590772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4.7.7.1(18)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D201F2" w14:textId="3F2B5A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BA16E64" w14:textId="3E1CDF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4.7.7.1(19)</w:t>
      </w:r>
      <w:proofErr w:type="gramStart"/>
      <w:r w:rsidRPr="00C24F6F">
        <w:rPr>
          <w:rFonts w:ascii="Arial" w:hAnsi="Arial" w:cs="Arial"/>
          <w:sz w:val="28"/>
          <w:szCs w:val="28"/>
        </w:rPr>
        <w:t>-  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14C520" w14:textId="4AD2A9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cai~nd3ravAya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6DB2B74" w14:textId="197DC9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4.7.7.1(19)</w:t>
      </w:r>
      <w:proofErr w:type="gramStart"/>
      <w:r w:rsidRPr="00C24F6F">
        <w:rPr>
          <w:rFonts w:ascii="Arial" w:hAnsi="Arial" w:cs="Arial"/>
          <w:sz w:val="28"/>
          <w:szCs w:val="28"/>
        </w:rPr>
        <w:t>-  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411EB7EA" w14:textId="2D8793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52825D61" w14:textId="229463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4.7.7.1(20)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6E45361D" w14:textId="44D832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7039FB9B" w14:textId="3D8084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4.7.7.1(21)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7659EC" w14:textId="4CAD71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664B33E" w14:textId="6DCA94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4.7.7.1(22)</w:t>
      </w:r>
      <w:proofErr w:type="gramStart"/>
      <w:r w:rsidRPr="00C24F6F">
        <w:rPr>
          <w:rFonts w:ascii="Arial" w:hAnsi="Arial" w:cs="Arial"/>
          <w:sz w:val="28"/>
          <w:szCs w:val="28"/>
        </w:rPr>
        <w:t>-  mai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3CF26A" w14:textId="2C4236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maitrAvaru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D2CC2BF" w14:textId="65CA8D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4.7.7.1(22)</w:t>
      </w:r>
      <w:proofErr w:type="gramStart"/>
      <w:r w:rsidRPr="00C24F6F">
        <w:rPr>
          <w:rFonts w:ascii="Arial" w:hAnsi="Arial" w:cs="Arial"/>
          <w:sz w:val="28"/>
          <w:szCs w:val="28"/>
        </w:rPr>
        <w:t>-  mai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5937E4FD" w14:textId="4796E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maitrA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5058A250" w14:textId="0AB012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4.7.7.1(23)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7357C02F" w14:textId="357B9D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0874C536" w14:textId="69BF30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29)</w:t>
      </w:r>
      <w:r w:rsidRPr="00C24F6F">
        <w:rPr>
          <w:rFonts w:ascii="Arial" w:hAnsi="Arial" w:cs="Arial"/>
          <w:sz w:val="28"/>
          <w:szCs w:val="28"/>
        </w:rPr>
        <w:tab/>
        <w:t>4.7.7.1(24)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BE5F18" w14:textId="036776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C52D137" w14:textId="27AACE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4.7.7.1(25)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311F58" w14:textId="349E3C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78C672F" w14:textId="34A31F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4.7.7.1(26)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05F456C" w14:textId="109C56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1F727C8" w14:textId="17AB69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4.7.7.1(27)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1BE24E9" w14:textId="605713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69ABEDB" w14:textId="0BA4A7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4.7.7.1(28)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98CAF2" w14:textId="72BEB3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pratipra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55AE9BA0" w14:textId="3885A2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4.7.7.1(28)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69530AE" w14:textId="38E8FC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prati -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sthA2na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47937BC" w14:textId="233EE3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4.7.7.1(29)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|</w:t>
      </w:r>
    </w:p>
    <w:p w14:paraId="795C0DCC" w14:textId="62DA90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kraH | </w:t>
      </w:r>
    </w:p>
    <w:p w14:paraId="5B8A3787" w14:textId="788F3B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4.7.7.1(30)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812FF3" w14:textId="2039DA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7196B6C" w14:textId="791428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4.7.7.1(31)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3AE887" w14:textId="01C210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FF731CC" w14:textId="00729F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4.7.7.1(32)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|</w:t>
      </w:r>
    </w:p>
    <w:p w14:paraId="093E4624" w14:textId="74CC71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~nthI2 | </w:t>
      </w:r>
    </w:p>
    <w:p w14:paraId="35157D30" w14:textId="7CDC01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4.7.7.1(33)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70776D" w14:textId="277CBA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9A25409" w14:textId="4F14AB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4.7.7.1(34)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7EA308" w14:textId="1273C0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~nthI2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C412181" w14:textId="5367EC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4.7.7.1(35)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79AF2328" w14:textId="189033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EE4B8CE" w14:textId="708BD9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4.7.7.1(36)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79299AB" w14:textId="12BB7F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E1DFF01" w14:textId="58316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4.7.7.1(37)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CC8096" w14:textId="0C6A89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36DCF4F" w14:textId="4EEBD2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4.7.7.1(38)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36B6FB37" w14:textId="0F92F9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24D04DF1" w14:textId="290B0E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4.7.7.1(39)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64ACBAC" w14:textId="2FBE37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E747D5E" w14:textId="66EE36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4.7.7.1(40)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FA70F7" w14:textId="2FE434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3CC8A32" w14:textId="38FDC2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47)</w:t>
      </w:r>
      <w:r w:rsidRPr="00C24F6F">
        <w:rPr>
          <w:rFonts w:ascii="Arial" w:hAnsi="Arial" w:cs="Arial"/>
          <w:sz w:val="28"/>
          <w:szCs w:val="28"/>
        </w:rPr>
        <w:tab/>
        <w:t>4.7.7.1(40)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38DE9188" w14:textId="34D31C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vaiSva -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4D81E16D" w14:textId="165B3E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4.7.7.1(41)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0AB1F655" w14:textId="5CD57B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6843C549" w14:textId="4DDDC1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4.7.7.1(42)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F47A62" w14:textId="2D9AA3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07B48D" w14:textId="27EA45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4.7.7.1(43)</w:t>
      </w:r>
      <w:proofErr w:type="gramStart"/>
      <w:r w:rsidRPr="00C24F6F">
        <w:rPr>
          <w:rFonts w:ascii="Arial" w:hAnsi="Arial" w:cs="Arial"/>
          <w:sz w:val="28"/>
          <w:szCs w:val="28"/>
        </w:rPr>
        <w:t>-  dh</w:t>
      </w:r>
      <w:proofErr w:type="gramEnd"/>
      <w:r w:rsidRPr="00C24F6F">
        <w:rPr>
          <w:rFonts w:ascii="Arial" w:hAnsi="Arial" w:cs="Arial"/>
          <w:sz w:val="28"/>
          <w:szCs w:val="28"/>
        </w:rPr>
        <w:t>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A672D8" w14:textId="3437F1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6909857" w14:textId="13144E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4.7.7.1(44)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</w:t>
      </w:r>
    </w:p>
    <w:p w14:paraId="54313392" w14:textId="7A762C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raH | </w:t>
      </w:r>
    </w:p>
    <w:p w14:paraId="7E944C71" w14:textId="3D3908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4.7.7.1(45)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45742E" w14:textId="5CFCAE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586B631" w14:textId="6C4240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4.7.7.1(46)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085974" w14:textId="794A5D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75CA775" w14:textId="3EB6E8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4.7.7.1(47)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</w:t>
      </w:r>
    </w:p>
    <w:p w14:paraId="3891180F" w14:textId="33EE05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Rutug3ra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hAH | </w:t>
      </w:r>
    </w:p>
    <w:p w14:paraId="3154C84C" w14:textId="41519B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4.7.7.1(48)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94E514" w14:textId="7B37B1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724DF19" w14:textId="7C08AE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56)</w:t>
      </w:r>
      <w:r w:rsidRPr="00C24F6F">
        <w:rPr>
          <w:rFonts w:ascii="Arial" w:hAnsi="Arial" w:cs="Arial"/>
          <w:sz w:val="28"/>
          <w:szCs w:val="28"/>
        </w:rPr>
        <w:tab/>
        <w:t>4.7.7.1(49)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C8F89B6" w14:textId="15AC12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rtug3ra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rtug3ra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tug3ra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9A2FDD6" w14:textId="3E1D5A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4.7.7.1(49)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</w:t>
      </w:r>
    </w:p>
    <w:p w14:paraId="6CF0B1D0" w14:textId="4031C5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ityRu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tu -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hAH | </w:t>
      </w:r>
    </w:p>
    <w:p w14:paraId="68E265CE" w14:textId="1C6893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4.7.7.1(50)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06889BE" w14:textId="3232A0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&amp;tig3rA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5792C2B" w14:textId="5C3ADC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4.7.7.2(1)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A047E9" w14:textId="05623A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&amp;tig3rA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&amp;tig3rA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3F38AC4" w14:textId="4A8520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4.7.7.2(2)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1F41DE" w14:textId="7A4BFA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atig3rA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72EB21F" w14:textId="1F777C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4.7.7.2(2)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5742C3F" w14:textId="4B0398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-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4D256B0" w14:textId="16D8B0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4.7.7.2(3)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g3naH |</w:t>
      </w:r>
    </w:p>
    <w:p w14:paraId="045463B3" w14:textId="3F8B60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g3naH | </w:t>
      </w:r>
    </w:p>
    <w:p w14:paraId="348181A0" w14:textId="2FBC9B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4.7.7.2(4)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56A86C" w14:textId="685190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2881426" w14:textId="70F7A3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4.7.7.2(5)</w:t>
      </w:r>
      <w:proofErr w:type="gramStart"/>
      <w:r w:rsidRPr="00C24F6F">
        <w:rPr>
          <w:rFonts w:ascii="Arial" w:hAnsi="Arial" w:cs="Arial"/>
          <w:sz w:val="28"/>
          <w:szCs w:val="28"/>
        </w:rPr>
        <w:t>-  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79B246" w14:textId="0DDA92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 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CB8F151" w14:textId="37A85F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7)</w:t>
      </w:r>
      <w:r w:rsidRPr="00C24F6F">
        <w:rPr>
          <w:rFonts w:ascii="Arial" w:hAnsi="Arial" w:cs="Arial"/>
          <w:sz w:val="28"/>
          <w:szCs w:val="28"/>
        </w:rPr>
        <w:tab/>
        <w:t>4.7.7.2(5)</w:t>
      </w:r>
      <w:proofErr w:type="gramStart"/>
      <w:r w:rsidRPr="00C24F6F">
        <w:rPr>
          <w:rFonts w:ascii="Arial" w:hAnsi="Arial" w:cs="Arial"/>
          <w:sz w:val="28"/>
          <w:szCs w:val="28"/>
        </w:rPr>
        <w:t>-  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g3naH |</w:t>
      </w:r>
    </w:p>
    <w:p w14:paraId="2E0E584A" w14:textId="4CF48D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g3naityai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g3naH | </w:t>
      </w:r>
    </w:p>
    <w:p w14:paraId="775DDAA2" w14:textId="1E129E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4.7.7.2(6)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66996B31" w14:textId="16B734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26B217D6" w14:textId="793B11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4.7.7.2(7)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4928D6" w14:textId="5C7130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6B06725" w14:textId="5A0245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4.7.7.2(8)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871C245" w14:textId="66C1E7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vaiSvadE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F36A404" w14:textId="7B1884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4.7.7.2(8)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0E3EE3DB" w14:textId="263ED2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vaiSva -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1DB7F717" w14:textId="05E18F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4.7.7.2(9)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58EFF7A" w14:textId="095289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9EBC828" w14:textId="1A57E7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4.7.7.2(10)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56A8264" w14:textId="185B2C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2192AB2" w14:textId="4B1F51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4.7.7.2(11)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87A596" w14:textId="1ED56A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0E84ACC" w14:textId="75B213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4.7.7.2(12)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~nd3raH |</w:t>
      </w:r>
    </w:p>
    <w:p w14:paraId="1A8A761D" w14:textId="38B8AB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~nd3raH | </w:t>
      </w:r>
    </w:p>
    <w:p w14:paraId="4CE1EFB4" w14:textId="36F234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16)</w:t>
      </w:r>
      <w:r w:rsidRPr="00C24F6F">
        <w:rPr>
          <w:rFonts w:ascii="Arial" w:hAnsi="Arial" w:cs="Arial"/>
          <w:sz w:val="28"/>
          <w:szCs w:val="28"/>
        </w:rPr>
        <w:tab/>
        <w:t>4.7.7.2(13)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2B5BCF0" w14:textId="3AB25F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11DEFEB" w14:textId="6091B0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4.7.7.2(14)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89F511" w14:textId="118BDA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B8B8031" w14:textId="4F6719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4.7.7.2(14)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~nd3raH |</w:t>
      </w:r>
    </w:p>
    <w:p w14:paraId="41C1AAAC" w14:textId="0EB1E6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mAhA -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~nd3raH | </w:t>
      </w:r>
    </w:p>
    <w:p w14:paraId="3DBD5E47" w14:textId="4BFD33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4.7.7.2(15)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</w:t>
      </w:r>
    </w:p>
    <w:p w14:paraId="24D6A2CF" w14:textId="37DFEA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3tyaH | </w:t>
      </w:r>
    </w:p>
    <w:p w14:paraId="5930B0F2" w14:textId="10F408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4.7.7.2(16)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C011446" w14:textId="729DF2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0738B89" w14:textId="6EB237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4.7.7.2(17)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BCD2E6" w14:textId="240630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5F38A02" w14:textId="57D4D6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4.7.7.2(18)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</w:t>
      </w:r>
    </w:p>
    <w:p w14:paraId="7B02615D" w14:textId="4AE065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traH | </w:t>
      </w:r>
    </w:p>
    <w:p w14:paraId="255E298B" w14:textId="1F2A83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4.7.7.2(19)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86C7D9C" w14:textId="5818F3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51B816B" w14:textId="362037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4.7.7.2(20)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40C51A" w14:textId="1502AF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ED6717B" w14:textId="5F61AE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4.7.7.2(21)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73CC390C" w14:textId="4D1F77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7CB5787E" w14:textId="2B2384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4.7.7.2(22)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8DC72C8" w14:textId="7B7DF7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C2C49FC" w14:textId="5FED45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4.7.7.2(23)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1F0E87" w14:textId="71E5AC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47D43E8" w14:textId="583F0A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4.7.7.2(24)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|</w:t>
      </w:r>
    </w:p>
    <w:p w14:paraId="14A30695" w14:textId="55FD72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ShNaH | </w:t>
      </w:r>
    </w:p>
    <w:p w14:paraId="4D4039CD" w14:textId="0932A5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4.7.7.2(25)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F645BD" w14:textId="3C618A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9DE3C74" w14:textId="601683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4.7.7.2(26)</w:t>
      </w:r>
      <w:proofErr w:type="gramStart"/>
      <w:r w:rsidRPr="00C24F6F">
        <w:rPr>
          <w:rFonts w:ascii="Arial" w:hAnsi="Arial" w:cs="Arial"/>
          <w:sz w:val="28"/>
          <w:szCs w:val="28"/>
        </w:rPr>
        <w:t>-  pau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DC1EAFC" w14:textId="7C5C2E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ShNaH pau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3608BE9" w14:textId="0E95C9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4.7.7.2(27)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29E40C43" w14:textId="5F4B09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2CB73D09" w14:textId="403F67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4.7.7.2(28)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AD3BD1" w14:textId="27E3C1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DC8795" w14:textId="147959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4.7.7.2(29)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4A43FB" w14:textId="23E430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tnIva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31EE0E8" w14:textId="0B1771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34)</w:t>
      </w:r>
      <w:r w:rsidRPr="00C24F6F">
        <w:rPr>
          <w:rFonts w:ascii="Arial" w:hAnsi="Arial" w:cs="Arial"/>
          <w:sz w:val="28"/>
          <w:szCs w:val="28"/>
        </w:rPr>
        <w:tab/>
        <w:t>4.7.7.2(29)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42A6ED43" w14:textId="319546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pAtnI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18E8FA09" w14:textId="41C7E2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4.7.7.2(30)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3CCCE4D1" w14:textId="73A42B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1B72EC96" w14:textId="5AC94C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4.7.7.2(31)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EAF4FC" w14:textId="6BB18F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AC52DC2" w14:textId="721D71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4.7.7.2(32)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9792685" w14:textId="645825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hAriyOja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riyOja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7C79B40" w14:textId="44F6C7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4.7.7.2(32)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6F9BC568" w14:textId="1C2BF7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hAri - 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5F11AD8" w14:textId="2FDB4B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4.7.7.2(33)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D9FB83E" w14:textId="7EB11C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36C1252" w14:textId="4A1C4F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4.7.7.2(34)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4078790" w14:textId="56F153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FE88CDC" w14:textId="317784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4.7.8.1(1)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709CD3" w14:textId="7538A3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d3dh4ma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d3dh4ma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63D40BD" w14:textId="399E85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4.7.8.1(2)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.hiH |</w:t>
      </w:r>
    </w:p>
    <w:p w14:paraId="56E976B0" w14:textId="0AD4A2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.hiH | </w:t>
      </w:r>
    </w:p>
    <w:p w14:paraId="557B2A95" w14:textId="080097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4.7.8.1(3)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1D7E80" w14:textId="400E55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38AF5AE" w14:textId="3FCAB0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4.7.8.1(4)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FFCD61" w14:textId="77F107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.hiSca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.hir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.hiSca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476F2C7" w14:textId="45E5B7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4.7.8.1(5)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</w:t>
      </w:r>
    </w:p>
    <w:p w14:paraId="124CB5C1" w14:textId="744632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23E57186" w14:textId="1EB576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4.7.8.1(6)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440F54D" w14:textId="1910DB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| </w:t>
      </w:r>
    </w:p>
    <w:p w14:paraId="3B0F59B9" w14:textId="630A92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4.7.8.1(7)</w:t>
      </w:r>
      <w:proofErr w:type="gramStart"/>
      <w:r w:rsidRPr="00C24F6F">
        <w:rPr>
          <w:rFonts w:ascii="Arial" w:hAnsi="Arial" w:cs="Arial"/>
          <w:sz w:val="28"/>
          <w:szCs w:val="28"/>
        </w:rPr>
        <w:t>-  vEdi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6F1E460" w14:textId="23555F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vEdi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mE | </w:t>
      </w:r>
    </w:p>
    <w:p w14:paraId="18D30C5F" w14:textId="25A1C4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4.7.8.1(8)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738E55A6" w14:textId="497D06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3678C9E6" w14:textId="3E736F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4.7.8.1(9)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E65B7D" w14:textId="2C60C8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yASca | </w:t>
      </w:r>
    </w:p>
    <w:p w14:paraId="6A50A991" w14:textId="135855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4.7.8.1(10)</w:t>
      </w:r>
      <w:proofErr w:type="gramStart"/>
      <w:r w:rsidRPr="00C24F6F">
        <w:rPr>
          <w:rFonts w:ascii="Arial" w:hAnsi="Arial" w:cs="Arial"/>
          <w:sz w:val="28"/>
          <w:szCs w:val="28"/>
        </w:rPr>
        <w:t>-  dhi</w:t>
      </w:r>
      <w:proofErr w:type="gramEnd"/>
      <w:r w:rsidRPr="00C24F6F">
        <w:rPr>
          <w:rFonts w:ascii="Arial" w:hAnsi="Arial" w:cs="Arial"/>
          <w:sz w:val="28"/>
          <w:szCs w:val="28"/>
        </w:rPr>
        <w:t>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8613BE" w14:textId="32AB4D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dhi4ShNi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yASca mE | </w:t>
      </w:r>
    </w:p>
    <w:p w14:paraId="39B0215D" w14:textId="56347F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4.7.8.1(11)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4FCAF3F" w14:textId="06075C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CDBE225" w14:textId="0E514F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4.7.8.1(12)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A7F929C" w14:textId="497024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B285D77" w14:textId="6CC0AE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13)</w:t>
      </w:r>
      <w:r w:rsidRPr="00C24F6F">
        <w:rPr>
          <w:rFonts w:ascii="Arial" w:hAnsi="Arial" w:cs="Arial"/>
          <w:sz w:val="28"/>
          <w:szCs w:val="28"/>
        </w:rPr>
        <w:tab/>
        <w:t>4.7.8.1(13)</w:t>
      </w:r>
      <w:proofErr w:type="gramStart"/>
      <w:r w:rsidRPr="00C24F6F">
        <w:rPr>
          <w:rFonts w:ascii="Arial" w:hAnsi="Arial" w:cs="Arial"/>
          <w:sz w:val="28"/>
          <w:szCs w:val="28"/>
        </w:rPr>
        <w:t>-  sruca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965C33" w14:textId="308176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sruca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15BCC51" w14:textId="0BB187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4.7.8.1(14)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</w:t>
      </w:r>
    </w:p>
    <w:p w14:paraId="69BA3DAE" w14:textId="474303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28DD1899" w14:textId="2DA810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4.7.8.1(15)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057DFF" w14:textId="478ED6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BF865C" w14:textId="1506CB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4.7.8.1(16)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9278C0" w14:textId="3147ED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cama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22F2502" w14:textId="15CD8B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4.7.8.1(17)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75AB8D99" w14:textId="7C4770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5164188C" w14:textId="36A03A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4.7.8.1(18)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0E9758" w14:textId="70AC23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NaSca | </w:t>
      </w:r>
    </w:p>
    <w:p w14:paraId="32D0AE56" w14:textId="53837D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4.7.8.1(19)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BCE8E5" w14:textId="11625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NaSca mE | </w:t>
      </w:r>
    </w:p>
    <w:p w14:paraId="0C3F4FE4" w14:textId="2E465A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4.7.8.1(20)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73E8A83B" w14:textId="4147B8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3F8AC76F" w14:textId="59D074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4.7.8.1(21)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11CBA9" w14:textId="0DC329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| </w:t>
      </w:r>
    </w:p>
    <w:p w14:paraId="27BEE02C" w14:textId="27A60D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4.7.8.1(22)</w:t>
      </w:r>
      <w:proofErr w:type="gramStart"/>
      <w:r w:rsidRPr="00C24F6F">
        <w:rPr>
          <w:rFonts w:ascii="Arial" w:hAnsi="Arial" w:cs="Arial"/>
          <w:sz w:val="28"/>
          <w:szCs w:val="28"/>
        </w:rPr>
        <w:t>-  svara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AAC04A" w14:textId="5FEF39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svara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vaSca mE | </w:t>
      </w:r>
    </w:p>
    <w:p w14:paraId="119FBB97" w14:textId="7BE552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4.7.8.1(23)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37EC4821" w14:textId="702A20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upara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7E97DD45" w14:textId="295614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4.7.8.1(24)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10A49E" w14:textId="58B292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0880150" w14:textId="1C93AA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4.7.8.1(25)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A73195" w14:textId="6761C8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cOpara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525DA9A" w14:textId="61152D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4.7.8.1(25)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184005A3" w14:textId="5E9E2F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6B2500D3" w14:textId="5388B9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4.7.8.1(26)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|</w:t>
      </w:r>
    </w:p>
    <w:p w14:paraId="059D8ADA" w14:textId="5D5995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mE ca ca mE &amp;dhi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NE | </w:t>
      </w:r>
    </w:p>
    <w:p w14:paraId="07E48BC4" w14:textId="6D92F7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4.7.8.1(27)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D28504" w14:textId="2B3D07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mE mE &amp;dhi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ca cAdhi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mE mE &amp;dhi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NE ca | </w:t>
      </w:r>
    </w:p>
    <w:p w14:paraId="5845C7BD" w14:textId="386B42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4.7.8.1(28)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0C7CF9" w14:textId="70B99E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ca cAdhi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ca mE mE cAdhi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NE ca mE | </w:t>
      </w:r>
    </w:p>
    <w:p w14:paraId="622311BB" w14:textId="588013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4.7.8.1(28)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 |</w:t>
      </w:r>
    </w:p>
    <w:p w14:paraId="766C1264" w14:textId="247E80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dhi4 -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nE | </w:t>
      </w:r>
    </w:p>
    <w:p w14:paraId="2B0A6FE7" w14:textId="73005F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4.7.8.1(29)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</w:t>
      </w:r>
    </w:p>
    <w:p w14:paraId="4A73C836" w14:textId="535BA8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56D48A8B" w14:textId="58B65D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4.7.8.1(30)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D3E8EA" w14:textId="05B8AE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69B1A80" w14:textId="2E5A6A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4.7.8.1(31)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544A8A" w14:textId="55C4C2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d3rONakala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 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Nakala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7BC3FC9" w14:textId="42DC1E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4.7.8.1(31)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 |</w:t>
      </w:r>
    </w:p>
    <w:p w14:paraId="1BE7EFF1" w14:textId="2D3D7E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d3rONa -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2BECB5F0" w14:textId="1BD9DD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4.7.8.1(32)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|</w:t>
      </w:r>
    </w:p>
    <w:p w14:paraId="330C734F" w14:textId="34D2FB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mE ca ca mE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ni | </w:t>
      </w:r>
    </w:p>
    <w:p w14:paraId="7FB05D3C" w14:textId="3E722A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4.7.8.1(33)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F5C833" w14:textId="57C67D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mE mE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ca ca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mE mE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ni ca | </w:t>
      </w:r>
    </w:p>
    <w:p w14:paraId="0F0E1AAE" w14:textId="364DD1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4.7.8.1(34)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2249FF" w14:textId="61D266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ca ca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ca mE mE ca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 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ni ca mE | </w:t>
      </w:r>
    </w:p>
    <w:p w14:paraId="5D7D8BBC" w14:textId="6191F2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4.7.8.1(35)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|</w:t>
      </w:r>
    </w:p>
    <w:p w14:paraId="34668BCE" w14:textId="5B5629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B4Rut | </w:t>
      </w:r>
    </w:p>
    <w:p w14:paraId="5D0E35E0" w14:textId="7CD669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4.7.8.1(36)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35BCA1" w14:textId="037A9C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9920F54" w14:textId="3A360C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40)</w:t>
      </w:r>
      <w:r w:rsidRPr="00C24F6F">
        <w:rPr>
          <w:rFonts w:ascii="Arial" w:hAnsi="Arial" w:cs="Arial"/>
          <w:sz w:val="28"/>
          <w:szCs w:val="28"/>
        </w:rPr>
        <w:tab/>
        <w:t>4.7.8.1(37)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62F51C" w14:textId="0A0E29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6622D15" w14:textId="0160F6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4.7.8.1(37)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B4Rut |</w:t>
      </w:r>
    </w:p>
    <w:p w14:paraId="6F68467C" w14:textId="3FA015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pUta - B4Rut | </w:t>
      </w:r>
    </w:p>
    <w:p w14:paraId="0E64E44F" w14:textId="5C2563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4.7.8.1(38)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F97557C" w14:textId="7025F7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ma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BB74505" w14:textId="5AE8C2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4.7.8.1(39)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DFBBE4" w14:textId="5B2E81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ma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237E308" w14:textId="5CB308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4.7.8.1(40)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0D9582" w14:textId="056B81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Adha4va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52D4969" w14:textId="1F1813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4.7.8.1(40)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56608EC" w14:textId="7C7458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6714662" w14:textId="06D318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4.7.8.1(41)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|</w:t>
      </w:r>
    </w:p>
    <w:p w14:paraId="22A61929" w14:textId="1B94BB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d3dh4ram | </w:t>
      </w:r>
    </w:p>
    <w:p w14:paraId="59200186" w14:textId="474F2B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4.7.8.1(42)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E76465" w14:textId="22CBCF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d3dh4ram ca | </w:t>
      </w:r>
    </w:p>
    <w:p w14:paraId="3703540E" w14:textId="7E701C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4.7.8.1(43)</w:t>
      </w:r>
      <w:proofErr w:type="gramStart"/>
      <w:r w:rsidRPr="00C24F6F">
        <w:rPr>
          <w:rFonts w:ascii="Arial" w:hAnsi="Arial" w:cs="Arial"/>
          <w:sz w:val="28"/>
          <w:szCs w:val="28"/>
        </w:rPr>
        <w:t>-  Ag</w:t>
      </w:r>
      <w:proofErr w:type="gramEnd"/>
      <w:r w:rsidRPr="00C24F6F">
        <w:rPr>
          <w:rFonts w:ascii="Arial" w:hAnsi="Arial" w:cs="Arial"/>
          <w:sz w:val="28"/>
          <w:szCs w:val="28"/>
        </w:rPr>
        <w:t>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BC5D01" w14:textId="2A67F9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d3dh4ram ca mE | </w:t>
      </w:r>
    </w:p>
    <w:p w14:paraId="7648A083" w14:textId="6A3102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49)</w:t>
      </w:r>
      <w:r w:rsidRPr="00C24F6F">
        <w:rPr>
          <w:rFonts w:ascii="Arial" w:hAnsi="Arial" w:cs="Arial"/>
          <w:sz w:val="28"/>
          <w:szCs w:val="28"/>
        </w:rPr>
        <w:tab/>
        <w:t>4.7.8.1(43)</w:t>
      </w:r>
      <w:proofErr w:type="gramStart"/>
      <w:r w:rsidRPr="00C24F6F">
        <w:rPr>
          <w:rFonts w:ascii="Arial" w:hAnsi="Arial" w:cs="Arial"/>
          <w:sz w:val="28"/>
          <w:szCs w:val="28"/>
        </w:rPr>
        <w:t>-  Ag</w:t>
      </w:r>
      <w:proofErr w:type="gramEnd"/>
      <w:r w:rsidRPr="00C24F6F">
        <w:rPr>
          <w:rFonts w:ascii="Arial" w:hAnsi="Arial" w:cs="Arial"/>
          <w:sz w:val="28"/>
          <w:szCs w:val="28"/>
        </w:rPr>
        <w:t>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d3dh4ram |</w:t>
      </w:r>
    </w:p>
    <w:p w14:paraId="5B42C7C9" w14:textId="7F2421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Ag3nI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mityAg3ni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BF75026" w14:textId="73EFCB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4.7.8.1(44)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9CA8B62" w14:textId="34666A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ca ca mE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A5216AC" w14:textId="1861EC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4.7.8.1(45)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A3CD027" w14:textId="055CE8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 mE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| </w:t>
      </w:r>
    </w:p>
    <w:p w14:paraId="4A0A31D2" w14:textId="24B8F4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4.7.8.1(46)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263456" w14:textId="09A724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ca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ca mE mE ca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ca mE | </w:t>
      </w:r>
    </w:p>
    <w:p w14:paraId="48B28210" w14:textId="4FF557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4.7.8.1(46)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33469D8" w14:textId="4D81C3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haviH - dhA4na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CCD48A2" w14:textId="17E194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4.7.8.1(47)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</w:t>
      </w:r>
    </w:p>
    <w:p w14:paraId="3A681511" w14:textId="6DD7F9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hAH | </w:t>
      </w:r>
    </w:p>
    <w:p w14:paraId="45FD1012" w14:textId="14588C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4.7.8.1(48)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5E6A78" w14:textId="5C6A5A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9272E98" w14:textId="66D19B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4.7.8.1(49)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33757A" w14:textId="50DA0B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42EB7B1" w14:textId="3555E2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4.7.8.1(50)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</w:t>
      </w:r>
    </w:p>
    <w:p w14:paraId="2F49CA35" w14:textId="33CB52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sadO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3CDF22FA" w14:textId="329503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4.7.8.1(51)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4DB4D9" w14:textId="0097DE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sadO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| </w:t>
      </w:r>
    </w:p>
    <w:p w14:paraId="5B1FD57A" w14:textId="5EE3F2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4.7.8.1(52)</w:t>
      </w:r>
      <w:proofErr w:type="gramStart"/>
      <w:r w:rsidRPr="00C24F6F">
        <w:rPr>
          <w:rFonts w:ascii="Arial" w:hAnsi="Arial" w:cs="Arial"/>
          <w:sz w:val="28"/>
          <w:szCs w:val="28"/>
        </w:rPr>
        <w:t>-  sada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4D91B1" w14:textId="6351D9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3Sca mE | </w:t>
      </w:r>
    </w:p>
    <w:p w14:paraId="0DDB347B" w14:textId="1AFB3F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4.7.8.1(53)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D790BDB" w14:textId="5702CA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7C89ABE" w14:textId="798A65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4.7.8.1(54)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E517C2" w14:textId="0A7C6B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0CD31D0" w14:textId="7A2D80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4.7.8.1(55)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FCC537" w14:textId="09F33E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ca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Sca mE mE ca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purO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E26A1D9" w14:textId="0EA8A9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4.7.8.1(56)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5B1BFDFD" w14:textId="2814F1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5BEBAC00" w14:textId="47B133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4.7.8.1(57)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3254B6" w14:textId="6C287A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4E8CCB7" w14:textId="1FF226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4.7.8.1(58)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027967" w14:textId="7EB7DD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3F80DA1" w14:textId="721C2E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4.7.8.1(59)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</w:t>
      </w:r>
    </w:p>
    <w:p w14:paraId="4E2FAF95" w14:textId="0547EF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tha2H | </w:t>
      </w:r>
    </w:p>
    <w:p w14:paraId="166FCCA9" w14:textId="06EBFB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4.7.8.1(60)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A0B2797" w14:textId="55ADEB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8FAAE88" w14:textId="4D6DAE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68)</w:t>
      </w:r>
      <w:r w:rsidRPr="00C24F6F">
        <w:rPr>
          <w:rFonts w:ascii="Arial" w:hAnsi="Arial" w:cs="Arial"/>
          <w:sz w:val="28"/>
          <w:szCs w:val="28"/>
        </w:rPr>
        <w:tab/>
        <w:t>4.7.8.1(61)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06A013" w14:textId="5D1AB5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&amp;vaB4Ru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D37DEBB" w14:textId="080CCE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4.7.8.1(61)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</w:t>
      </w:r>
    </w:p>
    <w:p w14:paraId="73688000" w14:textId="756C34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- 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tha2H | </w:t>
      </w:r>
    </w:p>
    <w:p w14:paraId="0B037890" w14:textId="4F882B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70)</w:t>
      </w:r>
      <w:r w:rsidRPr="00C24F6F">
        <w:rPr>
          <w:rFonts w:ascii="Arial" w:hAnsi="Arial" w:cs="Arial"/>
          <w:sz w:val="28"/>
          <w:szCs w:val="28"/>
        </w:rPr>
        <w:tab/>
        <w:t>4.7.8.1(62)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</w:t>
      </w:r>
    </w:p>
    <w:p w14:paraId="1F34E9D5" w14:textId="2258FD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raH | </w:t>
      </w:r>
    </w:p>
    <w:p w14:paraId="4BFB48B9" w14:textId="081C31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71)</w:t>
      </w:r>
      <w:r w:rsidRPr="00C24F6F">
        <w:rPr>
          <w:rFonts w:ascii="Arial" w:hAnsi="Arial" w:cs="Arial"/>
          <w:sz w:val="28"/>
          <w:szCs w:val="28"/>
        </w:rPr>
        <w:tab/>
        <w:t>4.7.8.1(63)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21D1D4" w14:textId="1CFB2E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67B65B7" w14:textId="6B4536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72)</w:t>
      </w:r>
      <w:r w:rsidRPr="00C24F6F">
        <w:rPr>
          <w:rFonts w:ascii="Arial" w:hAnsi="Arial" w:cs="Arial"/>
          <w:sz w:val="28"/>
          <w:szCs w:val="28"/>
        </w:rPr>
        <w:tab/>
        <w:t>4.7.8.1(64)</w:t>
      </w:r>
      <w:proofErr w:type="gramStart"/>
      <w:r w:rsidRPr="00C24F6F">
        <w:rPr>
          <w:rFonts w:ascii="Arial" w:hAnsi="Arial" w:cs="Arial"/>
          <w:sz w:val="28"/>
          <w:szCs w:val="28"/>
        </w:rPr>
        <w:t>-  sva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6FA0410" w14:textId="0414B1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svagA3kA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07A977A" w14:textId="45AFE1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73)</w:t>
      </w:r>
      <w:r w:rsidRPr="00C24F6F">
        <w:rPr>
          <w:rFonts w:ascii="Arial" w:hAnsi="Arial" w:cs="Arial"/>
          <w:sz w:val="28"/>
          <w:szCs w:val="28"/>
        </w:rPr>
        <w:tab/>
        <w:t>4.7.8.1(64)</w:t>
      </w:r>
      <w:proofErr w:type="gramStart"/>
      <w:r w:rsidRPr="00C24F6F">
        <w:rPr>
          <w:rFonts w:ascii="Arial" w:hAnsi="Arial" w:cs="Arial"/>
          <w:sz w:val="28"/>
          <w:szCs w:val="28"/>
        </w:rPr>
        <w:t>-  sva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</w:t>
      </w:r>
    </w:p>
    <w:p w14:paraId="5A120FF7" w14:textId="0BB852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svagA3 -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raH | </w:t>
      </w:r>
    </w:p>
    <w:p w14:paraId="01FB5F1C" w14:textId="50E296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74)</w:t>
      </w:r>
      <w:r w:rsidRPr="00C24F6F">
        <w:rPr>
          <w:rFonts w:ascii="Arial" w:hAnsi="Arial" w:cs="Arial"/>
          <w:sz w:val="28"/>
          <w:szCs w:val="28"/>
        </w:rPr>
        <w:tab/>
        <w:t>4.7.8.1(65)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37C69A0" w14:textId="7B1519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6ECD84B" w14:textId="7E824D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75)</w:t>
      </w:r>
      <w:r w:rsidRPr="00C24F6F">
        <w:rPr>
          <w:rFonts w:ascii="Arial" w:hAnsi="Arial" w:cs="Arial"/>
          <w:sz w:val="28"/>
          <w:szCs w:val="28"/>
        </w:rPr>
        <w:tab/>
        <w:t>4.7.8.1(66)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732BCCA" w14:textId="58E3EB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08181D9" w14:textId="16DE83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4.7.9.1(1)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5F5466" w14:textId="331CBB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B359C8D" w14:textId="699614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2)</w:t>
      </w:r>
      <w:r w:rsidRPr="00C24F6F">
        <w:rPr>
          <w:rFonts w:ascii="Arial" w:hAnsi="Arial" w:cs="Arial"/>
          <w:sz w:val="28"/>
          <w:szCs w:val="28"/>
        </w:rPr>
        <w:tab/>
        <w:t>4.7.9.1(2)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4rmaH |</w:t>
      </w:r>
    </w:p>
    <w:p w14:paraId="02C3C2B7" w14:textId="6165F5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4rmaH | </w:t>
      </w:r>
    </w:p>
    <w:p w14:paraId="2B1192C4" w14:textId="4647ED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4.7.9.1(3)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382A18" w14:textId="7838CE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1B3B0BC" w14:textId="174687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4.7.9.1(4)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900A38" w14:textId="2A23BF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1E4CBCD" w14:textId="696387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4.7.9.1(5)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rkaH |</w:t>
      </w:r>
    </w:p>
    <w:p w14:paraId="516B5FEC" w14:textId="0154F6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&amp;rkO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&amp;rkO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&amp;rkaH | </w:t>
      </w:r>
    </w:p>
    <w:p w14:paraId="1F4BC285" w14:textId="572E3C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4.7.9.1(6)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8721D5E" w14:textId="7D04AF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&amp;rkO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&amp;rkO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&amp;rkaSca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&amp;rkaSca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CDD69B5" w14:textId="7B4060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4.7.9.1(7)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2CEDF7" w14:textId="7DBCA6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&amp;rkaSca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rkO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&amp;rkaSca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7B1F2D3" w14:textId="2749D6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4.7.9.1(8)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0BD572E" w14:textId="3DE36B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sUryO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AC640F9" w14:textId="64AC2E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4.7.9.1(9)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B77251" w14:textId="0E16B3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sUryO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2A94972" w14:textId="03F6F3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4.7.9.1(10)</w:t>
      </w:r>
      <w:proofErr w:type="gramStart"/>
      <w:r w:rsidRPr="00C24F6F">
        <w:rPr>
          <w:rFonts w:ascii="Arial" w:hAnsi="Arial" w:cs="Arial"/>
          <w:sz w:val="28"/>
          <w:szCs w:val="28"/>
        </w:rPr>
        <w:t>-  sUrya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7360D8" w14:textId="403B1E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2C5734C8" w14:textId="5E3D08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4.7.9.1(11)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2890AF4E" w14:textId="5EAF7C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51A20439" w14:textId="148EE1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4.7.9.1(12)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88E416" w14:textId="23F7A5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1A2F09D" w14:textId="7D0B73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4.7.9.1(13)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F5A1F4" w14:textId="2CBB3D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453158F" w14:textId="0D8AE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4.7.9.1(13)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126EFBF9" w14:textId="6E9320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6C53DF2" w14:textId="33752E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4.7.9.1(14)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</w:t>
      </w:r>
    </w:p>
    <w:p w14:paraId="17E6597D" w14:textId="5FB125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dha4H | </w:t>
      </w:r>
    </w:p>
    <w:p w14:paraId="7B03CB73" w14:textId="4B96C7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4.7.9.1(15)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A10013" w14:textId="2FEDFA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A8CB823" w14:textId="0845F0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4.7.9.1(16)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380EB63" w14:textId="53E23D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&amp;SvamE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3D2F22E" w14:textId="7F8B62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4.7.9.1(16)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</w:t>
      </w:r>
    </w:p>
    <w:p w14:paraId="5EA1B7E9" w14:textId="5CFF2C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 -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dha4H | </w:t>
      </w:r>
    </w:p>
    <w:p w14:paraId="7D194061" w14:textId="6388DB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4.7.9.1(17)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4CC7C82B" w14:textId="4404E8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2756E813" w14:textId="3E8903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4.7.9.1(18)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11DB32" w14:textId="6F17C7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412F324" w14:textId="378F30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4.7.9.1(19)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068E16" w14:textId="225858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485ABF3" w14:textId="7CCA29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4.7.9.1(20)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3tiH |</w:t>
      </w:r>
    </w:p>
    <w:p w14:paraId="17224778" w14:textId="6DBBCF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3tir mE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3tiH | </w:t>
      </w:r>
    </w:p>
    <w:p w14:paraId="191C974B" w14:textId="4F7216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4.7.9.1(21)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E4E3C5" w14:textId="530C97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 &amp;di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3tir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 &amp;di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3tiSca | </w:t>
      </w:r>
    </w:p>
    <w:p w14:paraId="0003005F" w14:textId="4B7F36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4.7.9.1(22)</w:t>
      </w:r>
      <w:proofErr w:type="gramStart"/>
      <w:r w:rsidRPr="00C24F6F">
        <w:rPr>
          <w:rFonts w:ascii="Arial" w:hAnsi="Arial" w:cs="Arial"/>
          <w:sz w:val="28"/>
          <w:szCs w:val="28"/>
        </w:rPr>
        <w:t>-  adi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31DD1C" w14:textId="789916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3tiSca mE | </w:t>
      </w:r>
    </w:p>
    <w:p w14:paraId="29FC2F2D" w14:textId="0014F6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4.7.9.1(23)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AAA94E5" w14:textId="23FFDC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D1EF896" w14:textId="462EDC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4.7.9.1(24)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335720" w14:textId="30CE60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4A24F26" w14:textId="199E9A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4.7.9.1(25)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Pr="00C24F6F">
        <w:rPr>
          <w:rFonts w:ascii="Arial" w:hAnsi="Arial" w:cs="Arial"/>
          <w:sz w:val="28"/>
          <w:szCs w:val="28"/>
        </w:rPr>
        <w:t>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1C34DA1" w14:textId="0D5A75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C85F7BF" w14:textId="1C6076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4.7.9.1(26)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d3yauH |</w:t>
      </w:r>
    </w:p>
    <w:p w14:paraId="3A7E478F" w14:textId="06214A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d3yauH | </w:t>
      </w:r>
    </w:p>
    <w:p w14:paraId="198C0574" w14:textId="7B71F7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4.7.9.1(27)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d3yauH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B9F814" w14:textId="196DDB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86ECEF1" w14:textId="6298E6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4.7.9.1(28)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05A573" w14:textId="338795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d3yaur d3yauSca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9A92BEE" w14:textId="21DAC6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4.7.9.1(29)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rIH |</w:t>
      </w:r>
    </w:p>
    <w:p w14:paraId="1A072CBE" w14:textId="0B6A95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rIH | </w:t>
      </w:r>
    </w:p>
    <w:p w14:paraId="204C425A" w14:textId="6AD9B5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4.7.9.1(30)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289A3B8E" w14:textId="7E651A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3FEB8DA7" w14:textId="0A960E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4.7.9.1(31)</w:t>
      </w:r>
      <w:proofErr w:type="gramStart"/>
      <w:r w:rsidRPr="00C24F6F">
        <w:rPr>
          <w:rFonts w:ascii="Arial" w:hAnsi="Arial" w:cs="Arial"/>
          <w:sz w:val="28"/>
          <w:szCs w:val="28"/>
        </w:rPr>
        <w:t>-  Sakva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AA61C0E" w14:textId="09157F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Sakva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18F1D80" w14:textId="114E5D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4.7.9.1(32)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6B9E3A" w14:textId="0B2805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&amp;~ggu3la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1DA1F209" w14:textId="69FDFA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4.7.9.1(33)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8CF0A60" w14:textId="77B175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69CDED2C" w14:textId="3CF29B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4.7.9.1(34)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10AB32" w14:textId="7ED1E9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6845A75" w14:textId="72CBFE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4.7.9.1(35)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E8F044F" w14:textId="1A5315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kalpa~ntAM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| </w:t>
      </w:r>
    </w:p>
    <w:p w14:paraId="2FA52151" w14:textId="7F480D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4.7.9.1(36)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Ruk |</w:t>
      </w:r>
    </w:p>
    <w:p w14:paraId="6CFBF95D" w14:textId="48F21F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kalpa~ntAm kalpa~ntAM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mRug3Ruk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mRuk | </w:t>
      </w:r>
    </w:p>
    <w:p w14:paraId="199A55EE" w14:textId="555013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4.7.9.1(37)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Ruk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50DF49BA" w14:textId="26B1CC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mRug3Ruk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kalpa~ntA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mRuk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lpa~ntAm kalpa~ntA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11C3C3D" w14:textId="6723F5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4.7.9.1(38)</w:t>
      </w:r>
      <w:proofErr w:type="gramStart"/>
      <w:r w:rsidRPr="00C24F6F">
        <w:rPr>
          <w:rFonts w:ascii="Arial" w:hAnsi="Arial" w:cs="Arial"/>
          <w:sz w:val="28"/>
          <w:szCs w:val="28"/>
        </w:rPr>
        <w:t>-  Ruk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533FB791" w14:textId="36C504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Ruk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 rg3Ruk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 rg3Ruk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E72137C" w14:textId="13A4B3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4.7.9.1(39)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096265C6" w14:textId="390B4C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EE71BB9" w14:textId="103526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4.7.9.1(40)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231F43ED" w14:textId="3B85E8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017DAC06" w14:textId="2D7E21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4.7.9.1(41)</w:t>
      </w:r>
      <w:proofErr w:type="gramStart"/>
      <w:r w:rsidRPr="00C24F6F">
        <w:rPr>
          <w:rFonts w:ascii="Arial" w:hAnsi="Arial" w:cs="Arial"/>
          <w:sz w:val="28"/>
          <w:szCs w:val="28"/>
        </w:rPr>
        <w:t>-  sAma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4D3D1C40" w14:textId="612BD3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3C719453" w14:textId="0F5B70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4.7.9.1(42)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(G4S-4.7-4)</w:t>
      </w:r>
    </w:p>
    <w:p w14:paraId="6C54079F" w14:textId="1172F0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EB545EF" w14:textId="38DA19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4.7.9.1(43)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(G4S-4.7-4)</w:t>
      </w:r>
    </w:p>
    <w:p w14:paraId="3B48E6AC" w14:textId="74A3BE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76C63045" w14:textId="59A4D0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4.7.9.1(44)</w:t>
      </w:r>
      <w:proofErr w:type="gramStart"/>
      <w:r w:rsidRPr="00C24F6F">
        <w:rPr>
          <w:rFonts w:ascii="Arial" w:hAnsi="Arial" w:cs="Arial"/>
          <w:sz w:val="28"/>
          <w:szCs w:val="28"/>
        </w:rPr>
        <w:t>-  stOma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C36B477" w14:textId="2522F2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49B5F433" w14:textId="25F253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4.7.9.1(45)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466207E" w14:textId="01FFE1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CF9650E" w14:textId="5D3C5F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4.7.9.1(46)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A69769" w14:textId="460514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000B825F" w14:textId="0B1DEB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4.7.9.1(47)</w:t>
      </w:r>
      <w:proofErr w:type="gramStart"/>
      <w:r w:rsidRPr="00C24F6F">
        <w:rPr>
          <w:rFonts w:ascii="Arial" w:hAnsi="Arial" w:cs="Arial"/>
          <w:sz w:val="28"/>
          <w:szCs w:val="28"/>
        </w:rPr>
        <w:t>-  yaju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952737" w14:textId="47D804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90E455E" w14:textId="0F6A92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4.7.9.1(48)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|</w:t>
      </w:r>
    </w:p>
    <w:p w14:paraId="33880D34" w14:textId="530BB0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3kShA | </w:t>
      </w:r>
    </w:p>
    <w:p w14:paraId="056F46A8" w14:textId="009D0A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4.7.9.1(49)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F64871" w14:textId="2B3DF0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B45CD60" w14:textId="309AB3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52)</w:t>
      </w:r>
      <w:r w:rsidRPr="00C24F6F">
        <w:rPr>
          <w:rFonts w:ascii="Arial" w:hAnsi="Arial" w:cs="Arial"/>
          <w:sz w:val="28"/>
          <w:szCs w:val="28"/>
        </w:rPr>
        <w:tab/>
        <w:t>4.7.9.1(50)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FE4A9CC" w14:textId="398974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252F3B8" w14:textId="7CE2E5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4.7.9.1(51)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35C9004" w14:textId="4FD4D3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10DCFCF" w14:textId="0D454B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4.7.9.1(52)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EA0753" w14:textId="718F73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227CDCC" w14:textId="2AC2D2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4.7.9.1(53)</w:t>
      </w:r>
      <w:proofErr w:type="gramStart"/>
      <w:r w:rsidRPr="00C24F6F">
        <w:rPr>
          <w:rFonts w:ascii="Arial" w:hAnsi="Arial" w:cs="Arial"/>
          <w:sz w:val="28"/>
          <w:szCs w:val="28"/>
        </w:rPr>
        <w:t>-  tapa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0EF25D" w14:textId="1D35F1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347498CD" w14:textId="0ECFE5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4.7.9.1(54)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| (G4S-4.7-5)</w:t>
      </w:r>
    </w:p>
    <w:p w14:paraId="7816C118" w14:textId="783AFC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tuH | </w:t>
      </w:r>
    </w:p>
    <w:p w14:paraId="1BFAA0A5" w14:textId="214A3E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4.7.9.1(55)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(G4S-4.7-5)</w:t>
      </w:r>
    </w:p>
    <w:p w14:paraId="78F19535" w14:textId="43D67F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6F60617" w14:textId="7F9361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4.7.9.1(56)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(G4S-4.7-5)</w:t>
      </w:r>
    </w:p>
    <w:p w14:paraId="075499AB" w14:textId="5258BD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rtur.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rtur.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397EB85" w14:textId="0F25C5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4.7.9.1(57)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(G4S-4.7-5)</w:t>
      </w:r>
    </w:p>
    <w:p w14:paraId="06332237" w14:textId="2D2A6F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72B443BC" w14:textId="1A81B7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4.7.9.1(58)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(G4S-4.7-5)</w:t>
      </w:r>
    </w:p>
    <w:p w14:paraId="08978680" w14:textId="346127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80F9213" w14:textId="7E87D1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4.7.9.1(59)</w:t>
      </w:r>
      <w:proofErr w:type="gramStart"/>
      <w:r w:rsidRPr="00C24F6F">
        <w:rPr>
          <w:rFonts w:ascii="Arial" w:hAnsi="Arial" w:cs="Arial"/>
          <w:sz w:val="28"/>
          <w:szCs w:val="28"/>
        </w:rPr>
        <w:t>-  vra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(G4S-4.7-5)</w:t>
      </w:r>
    </w:p>
    <w:p w14:paraId="4863B7DF" w14:textId="439B2A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~Mvra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491BF1A" w14:textId="38B389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4.7.9.1(60)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(G4S-4.7-5)</w:t>
      </w:r>
    </w:p>
    <w:p w14:paraId="565D2129" w14:textId="7F4C74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mE ca ca mE &amp;hOrA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DCDFE21" w14:textId="234A74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4.7.9.1(61)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| (G4S-4.7-5)</w:t>
      </w:r>
    </w:p>
    <w:p w14:paraId="729B28D4" w14:textId="0D9BA6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mE mE &amp;hOrA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&amp;hO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mE mE &amp;hOrA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ShTyA | </w:t>
      </w:r>
    </w:p>
    <w:p w14:paraId="457A3BFC" w14:textId="0A238D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4.7.9.1(62)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|</w:t>
      </w:r>
    </w:p>
    <w:p w14:paraId="7D5C0CD5" w14:textId="0D746D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&amp;hO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&amp;hO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rahOrA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rE | </w:t>
      </w:r>
    </w:p>
    <w:p w14:paraId="4F6542DC" w14:textId="31FD97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4.7.9.1(62)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AC2D8F2" w14:textId="79E8EA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haH -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009B2C1" w14:textId="00BFD5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4.7.9.1(63)</w:t>
      </w:r>
      <w:proofErr w:type="gramStart"/>
      <w:r w:rsidRPr="00C24F6F">
        <w:rPr>
          <w:rFonts w:ascii="Arial" w:hAnsi="Arial" w:cs="Arial"/>
          <w:sz w:val="28"/>
          <w:szCs w:val="28"/>
        </w:rPr>
        <w:t>-  vRu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1B4CE3" w14:textId="5B805D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b3Ruhad3ratha2~nta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ShTyA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56171D6" w14:textId="184050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4.7.9.1(64)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59029F" w14:textId="55689E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b3Ruhad3ratha2~nta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b3Ruhad3ratha2~nta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had3ratha2~nta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FC66C78" w14:textId="75020F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68)</w:t>
      </w:r>
      <w:r w:rsidRPr="00C24F6F">
        <w:rPr>
          <w:rFonts w:ascii="Arial" w:hAnsi="Arial" w:cs="Arial"/>
          <w:sz w:val="28"/>
          <w:szCs w:val="28"/>
        </w:rPr>
        <w:tab/>
        <w:t>4.7.9.1(64)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|</w:t>
      </w:r>
    </w:p>
    <w:p w14:paraId="5A3C2836" w14:textId="23BF72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rE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b3Ruhat -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rE | </w:t>
      </w:r>
    </w:p>
    <w:p w14:paraId="50DF79AE" w14:textId="303DAB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4.7.9.1(65)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84BEECA" w14:textId="6C84CE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414886A" w14:textId="0F3652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70)</w:t>
      </w:r>
      <w:r w:rsidRPr="00C24F6F">
        <w:rPr>
          <w:rFonts w:ascii="Arial" w:hAnsi="Arial" w:cs="Arial"/>
          <w:sz w:val="28"/>
          <w:szCs w:val="28"/>
        </w:rPr>
        <w:tab/>
        <w:t>4.7.9.1(66)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22C1F37F" w14:textId="12E3D9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kalpEtAm kalpEtAM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kalpEtAm | </w:t>
      </w:r>
    </w:p>
    <w:p w14:paraId="05A71054" w14:textId="1C171B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71)</w:t>
      </w:r>
      <w:r w:rsidRPr="00C24F6F">
        <w:rPr>
          <w:rFonts w:ascii="Arial" w:hAnsi="Arial" w:cs="Arial"/>
          <w:sz w:val="28"/>
          <w:szCs w:val="28"/>
        </w:rPr>
        <w:tab/>
        <w:t>4.7.9.1(67)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752A1B0A" w14:textId="751C7C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kalpEtAm kalpEtAM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kalpEtAm | </w:t>
      </w:r>
    </w:p>
    <w:p w14:paraId="6B5C3522" w14:textId="061068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72)</w:t>
      </w:r>
      <w:r w:rsidRPr="00C24F6F">
        <w:rPr>
          <w:rFonts w:ascii="Arial" w:hAnsi="Arial" w:cs="Arial"/>
          <w:sz w:val="28"/>
          <w:szCs w:val="28"/>
        </w:rPr>
        <w:tab/>
        <w:t>4.7.9.1(68)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B6F45C6" w14:textId="7F8E6B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kalpEtAm | </w:t>
      </w:r>
    </w:p>
    <w:p w14:paraId="06D4907B" w14:textId="7809A5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4.7.10.1(1)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Pr="00C24F6F">
        <w:rPr>
          <w:rFonts w:ascii="Arial" w:hAnsi="Arial" w:cs="Arial"/>
          <w:sz w:val="28"/>
          <w:szCs w:val="28"/>
        </w:rPr>
        <w:t>3rBA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B7601B" w14:textId="7D8DDD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ga3rBA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ga3rBA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ga3rBA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ga3rBA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ga3rBA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4Sca mE | </w:t>
      </w:r>
    </w:p>
    <w:p w14:paraId="4CEE9FBC" w14:textId="08C7FA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4.7.10.1(2)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</w:t>
      </w:r>
    </w:p>
    <w:p w14:paraId="7972C46A" w14:textId="5C83E4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th2sAH | </w:t>
      </w:r>
    </w:p>
    <w:p w14:paraId="42E5FD89" w14:textId="7E7402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4.7.10.1(3)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3C4152" w14:textId="0B2655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A2A460" w14:textId="5D8605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4.7.10.1(4)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8902EB" w14:textId="38A5E7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341B794" w14:textId="09B709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4.7.10.1(5)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B2C8A2C" w14:textId="1F4C85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6BD98EC" w14:textId="55BDD7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4.7.10.1(6)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A04E9B" w14:textId="2720E5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6AF464FA" w14:textId="7E6397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4.7.10.1(7)</w:t>
      </w:r>
      <w:proofErr w:type="gramStart"/>
      <w:r w:rsidRPr="00C24F6F">
        <w:rPr>
          <w:rFonts w:ascii="Arial" w:hAnsi="Arial" w:cs="Arial"/>
          <w:sz w:val="28"/>
          <w:szCs w:val="28"/>
        </w:rPr>
        <w:t>-  tryavi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CD2AE67" w14:textId="3E2055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stryavi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mE | </w:t>
      </w:r>
    </w:p>
    <w:p w14:paraId="79796853" w14:textId="50113B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4.7.10.1(7)</w:t>
      </w:r>
      <w:proofErr w:type="gramStart"/>
      <w:r w:rsidRPr="00C24F6F">
        <w:rPr>
          <w:rFonts w:ascii="Arial" w:hAnsi="Arial" w:cs="Arial"/>
          <w:sz w:val="28"/>
          <w:szCs w:val="28"/>
        </w:rPr>
        <w:t>-  tryavi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1A44039" w14:textId="001BB6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tryavi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 - 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5409F26" w14:textId="5D29C4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4.7.10.1(8)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</w:t>
      </w:r>
    </w:p>
    <w:p w14:paraId="2B2669D8" w14:textId="00D29F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vI | </w:t>
      </w:r>
    </w:p>
    <w:p w14:paraId="7BB752AA" w14:textId="457A6A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4.7.10.1(9)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EB43BC" w14:textId="587756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692666D" w14:textId="05DE30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4.7.10.1(10)</w:t>
      </w:r>
      <w:proofErr w:type="gramStart"/>
      <w:r w:rsidRPr="00C24F6F">
        <w:rPr>
          <w:rFonts w:ascii="Arial" w:hAnsi="Arial" w:cs="Arial"/>
          <w:sz w:val="28"/>
          <w:szCs w:val="28"/>
        </w:rPr>
        <w:t>-  trya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70495A" w14:textId="0EA0BC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3BACECB" w14:textId="45245A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4.7.10.1(10)</w:t>
      </w:r>
      <w:proofErr w:type="gramStart"/>
      <w:r w:rsidRPr="00C24F6F">
        <w:rPr>
          <w:rFonts w:ascii="Arial" w:hAnsi="Arial" w:cs="Arial"/>
          <w:sz w:val="28"/>
          <w:szCs w:val="28"/>
        </w:rPr>
        <w:t>-  trya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</w:t>
      </w:r>
    </w:p>
    <w:p w14:paraId="609C3E6D" w14:textId="5CE395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vI | </w:t>
      </w:r>
    </w:p>
    <w:p w14:paraId="6513BF07" w14:textId="3EBB2D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4.7.10.1(11)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(G4S-4.7-6)</w:t>
      </w:r>
    </w:p>
    <w:p w14:paraId="41944ACE" w14:textId="0819B8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vAD3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vAT | </w:t>
      </w:r>
    </w:p>
    <w:p w14:paraId="7106A3D0" w14:textId="520892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4.7.10.1(12)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(G4S-4.7-6)</w:t>
      </w:r>
    </w:p>
    <w:p w14:paraId="26C760BE" w14:textId="309CF1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vAD3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9D72E5E" w14:textId="532D9D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4.7.10.1(13)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(G4S-4.7-6)</w:t>
      </w:r>
    </w:p>
    <w:p w14:paraId="5F1AA1B7" w14:textId="64B82E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vAD3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vAD3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BBAD3F5" w14:textId="76A164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4.7.10.1(13)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(G4S-4.7-6)</w:t>
      </w:r>
    </w:p>
    <w:p w14:paraId="696215C0" w14:textId="5A31C5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di3tya - vAT | </w:t>
      </w:r>
    </w:p>
    <w:p w14:paraId="72E945FB" w14:textId="716CCF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4.7.10.1(14)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 (G4S-4.7-6)</w:t>
      </w:r>
    </w:p>
    <w:p w14:paraId="7A2EA936" w14:textId="3D29E7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hI | </w:t>
      </w:r>
    </w:p>
    <w:p w14:paraId="6B1E86B5" w14:textId="44FEA3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4.7.10.1(15)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(G4S-4.7-6)</w:t>
      </w:r>
    </w:p>
    <w:p w14:paraId="0D22C4F8" w14:textId="716D3C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9EB1146" w14:textId="3EAE08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4.7.10.1(16)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02603B" w14:textId="09560B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di3tyau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8327AF1" w14:textId="3D8E03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4.7.10.1(17)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viH |</w:t>
      </w:r>
    </w:p>
    <w:p w14:paraId="73A362A3" w14:textId="4CCD3F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viH | </w:t>
      </w:r>
    </w:p>
    <w:p w14:paraId="5E0C076A" w14:textId="5A8756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4.7.10.1(18)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85659F" w14:textId="486842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viSca | </w:t>
      </w:r>
    </w:p>
    <w:p w14:paraId="2E983EC2" w14:textId="302526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4.7.10.1(19)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AC6295" w14:textId="53DC7C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viSca mE | </w:t>
      </w:r>
    </w:p>
    <w:p w14:paraId="6D4EBA41" w14:textId="344796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4.7.10.1(19)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viH |</w:t>
      </w:r>
    </w:p>
    <w:p w14:paraId="004C3E70" w14:textId="1A6D5E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803F4AE" w14:textId="2197F5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4.7.10.1(20)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</w:t>
      </w:r>
    </w:p>
    <w:p w14:paraId="1ACE6E36" w14:textId="29E1E7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vI | </w:t>
      </w:r>
    </w:p>
    <w:p w14:paraId="7C66DBE8" w14:textId="0FBCF5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4.7.10.1(21)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0F3D1F" w14:textId="7E19AA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0A88470" w14:textId="490048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4.7.10.1(22)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ED7CAE" w14:textId="3AD061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0D4D755" w14:textId="4001FE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4.7.10.1(22)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 |</w:t>
      </w:r>
    </w:p>
    <w:p w14:paraId="1055B398" w14:textId="4E8D5C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pa~jca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vI | </w:t>
      </w:r>
    </w:p>
    <w:p w14:paraId="42D78E48" w14:textId="24CA92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4.7.10.1(23)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</w:t>
      </w:r>
    </w:p>
    <w:p w14:paraId="627A459B" w14:textId="692784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th2saH | </w:t>
      </w:r>
    </w:p>
    <w:p w14:paraId="07CD4944" w14:textId="6D3564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4.7.10.1(24)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807624" w14:textId="078927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stri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0412503" w14:textId="54FAD3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4.7.10.1(25)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35A713" w14:textId="741B52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stri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stri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B576C94" w14:textId="213BBC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4.7.10.1(25)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th2saH |</w:t>
      </w:r>
    </w:p>
    <w:p w14:paraId="73ED4879" w14:textId="2CA129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th2saH | </w:t>
      </w:r>
    </w:p>
    <w:p w14:paraId="71023A92" w14:textId="2A1E59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4.7.10.1(26)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|</w:t>
      </w:r>
    </w:p>
    <w:p w14:paraId="7D8DF38A" w14:textId="41EE76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th2sA | </w:t>
      </w:r>
    </w:p>
    <w:p w14:paraId="49C4E2C1" w14:textId="4781EA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4.7.10.1(27)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13BD610" w14:textId="4A7AE5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F8FF663" w14:textId="6EA69C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4.7.10.1(28)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EBEDE3" w14:textId="0CF372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triva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tri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611E09A" w14:textId="0E8B5A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4.7.10.1(28)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th2sA |</w:t>
      </w:r>
    </w:p>
    <w:p w14:paraId="46E24432" w14:textId="47C35C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th2sEti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th2sA | </w:t>
      </w:r>
    </w:p>
    <w:p w14:paraId="715EFA3E" w14:textId="3B42DF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4.7.10.1(29)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</w:t>
      </w:r>
    </w:p>
    <w:p w14:paraId="63B312AF" w14:textId="2EFE1D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vAT | </w:t>
      </w:r>
    </w:p>
    <w:p w14:paraId="67E0AEA5" w14:textId="75BFB7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37)</w:t>
      </w:r>
      <w:r w:rsidRPr="00C24F6F">
        <w:rPr>
          <w:rFonts w:ascii="Arial" w:hAnsi="Arial" w:cs="Arial"/>
          <w:sz w:val="28"/>
          <w:szCs w:val="28"/>
        </w:rPr>
        <w:tab/>
        <w:t>4.7.10.1(30)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198DF70" w14:textId="2DABF8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0C089F4" w14:textId="27F48C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4.7.10.1(31)</w:t>
      </w:r>
      <w:proofErr w:type="gramStart"/>
      <w:r w:rsidRPr="00C24F6F">
        <w:rPr>
          <w:rFonts w:ascii="Arial" w:hAnsi="Arial" w:cs="Arial"/>
          <w:sz w:val="28"/>
          <w:szCs w:val="28"/>
        </w:rPr>
        <w:t>-  tu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792D50" w14:textId="2ACFF6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turya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4CBF71C" w14:textId="733A97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4.7.10.1(31)</w:t>
      </w:r>
      <w:proofErr w:type="gramStart"/>
      <w:r w:rsidRPr="00C24F6F">
        <w:rPr>
          <w:rFonts w:ascii="Arial" w:hAnsi="Arial" w:cs="Arial"/>
          <w:sz w:val="28"/>
          <w:szCs w:val="28"/>
        </w:rPr>
        <w:t>-  tu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 |</w:t>
      </w:r>
    </w:p>
    <w:p w14:paraId="6FD3A49E" w14:textId="65CCF0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turya - vAT | </w:t>
      </w:r>
    </w:p>
    <w:p w14:paraId="255F2B20" w14:textId="4DCD0B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4.7.10.1(32)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</w:t>
      </w:r>
    </w:p>
    <w:p w14:paraId="4F06297D" w14:textId="455B7E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hI | </w:t>
      </w:r>
    </w:p>
    <w:p w14:paraId="3A728976" w14:textId="3E0AE8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4.7.10.1(33)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1040AB" w14:textId="794FC8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58DC0EE" w14:textId="472EE9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4.7.10.1(34)</w:t>
      </w:r>
      <w:proofErr w:type="gramStart"/>
      <w:r w:rsidRPr="00C24F6F">
        <w:rPr>
          <w:rFonts w:ascii="Arial" w:hAnsi="Arial" w:cs="Arial"/>
          <w:sz w:val="28"/>
          <w:szCs w:val="28"/>
        </w:rPr>
        <w:t>-  tu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2F3803" w14:textId="1D9996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turyau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ryau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084A4DB" w14:textId="432E4C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4.7.10.1(35)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|</w:t>
      </w:r>
    </w:p>
    <w:p w14:paraId="4BB53043" w14:textId="71DD04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2vAt | </w:t>
      </w:r>
    </w:p>
    <w:p w14:paraId="010957DB" w14:textId="7A0EF8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4.7.10.1(36)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7C140B" w14:textId="5119C5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19DFA2" w14:textId="2FAC09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4.7.10.1(37)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A535E6" w14:textId="14780D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D118F8B" w14:textId="23963D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46)</w:t>
      </w:r>
      <w:r w:rsidRPr="00C24F6F">
        <w:rPr>
          <w:rFonts w:ascii="Arial" w:hAnsi="Arial" w:cs="Arial"/>
          <w:sz w:val="28"/>
          <w:szCs w:val="28"/>
        </w:rPr>
        <w:tab/>
        <w:t>4.7.10.1(37)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2vAt |</w:t>
      </w:r>
    </w:p>
    <w:p w14:paraId="55BCC347" w14:textId="2BD45A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2vAdi3ti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paShTha2 - vAt | </w:t>
      </w:r>
    </w:p>
    <w:p w14:paraId="459C5754" w14:textId="77DCB2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4.7.10.1(38)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|</w:t>
      </w:r>
    </w:p>
    <w:p w14:paraId="19CF17DF" w14:textId="0E0732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2hI | </w:t>
      </w:r>
    </w:p>
    <w:p w14:paraId="38D37E22" w14:textId="328DF1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4.7.10.1(39)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9ABA11" w14:textId="322028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EE0DE3D" w14:textId="58CAD0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4.7.10.1(40)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BAAF9C" w14:textId="07DCAA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paShThau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2hI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5BEFF1A0" w14:textId="51DCC6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4.7.10.1(41)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|</w:t>
      </w:r>
    </w:p>
    <w:p w14:paraId="1F156E01" w14:textId="4979F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kShOkShA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kShA | </w:t>
      </w:r>
    </w:p>
    <w:p w14:paraId="1429DEE7" w14:textId="2EE684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4.7.10.1(42)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5902C9" w14:textId="31C4F3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kShOkShA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2CC9BB4" w14:textId="1C5CC9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4.7.10.1(43)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7E3B8E" w14:textId="79DF07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kShOkShA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kShOkShA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BBF9765" w14:textId="687810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4.7.10.1(44)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|</w:t>
      </w:r>
    </w:p>
    <w:p w14:paraId="701FCB3D" w14:textId="1A3B4A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0EC4E34A" w14:textId="7AE567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4.7.10.1(45)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5058BD" w14:textId="53823A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F690FBE" w14:textId="50692D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4.7.10.1(46)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8DD800" w14:textId="6748F6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38A421A9" w14:textId="55E8FD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4.7.10.1(47)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Ba4H |</w:t>
      </w:r>
    </w:p>
    <w:p w14:paraId="0BAC29F0" w14:textId="4BBCCE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ma 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Ba4H | </w:t>
      </w:r>
    </w:p>
    <w:p w14:paraId="66D191FC" w14:textId="4A4A90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4.7.10.1(48)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DA5A6C" w14:textId="2135E2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</w:t>
      </w:r>
      <w:proofErr w:type="gramStart"/>
      <w:r w:rsidRPr="00C24F6F">
        <w:rPr>
          <w:rFonts w:ascii="Arial" w:hAnsi="Arial" w:cs="Arial"/>
          <w:sz w:val="28"/>
          <w:szCs w:val="28"/>
        </w:rPr>
        <w:t>r.Sha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 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3CBADF7" w14:textId="260C3A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4.7.10.1(49)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DD9035" w14:textId="2B71F3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</w:t>
      </w:r>
      <w:proofErr w:type="gramStart"/>
      <w:r w:rsidRPr="00C24F6F">
        <w:rPr>
          <w:rFonts w:ascii="Arial" w:hAnsi="Arial" w:cs="Arial"/>
          <w:sz w:val="28"/>
          <w:szCs w:val="28"/>
        </w:rPr>
        <w:t>r.Sha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r.Sha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9F212EC" w14:textId="541194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4.7.10.1(50)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 |</w:t>
      </w:r>
    </w:p>
    <w:p w14:paraId="06CCE77E" w14:textId="4843F1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had3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hat | </w:t>
      </w:r>
    </w:p>
    <w:p w14:paraId="7DD974A2" w14:textId="3B9DA8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4.7.10.2(1)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5C5CF8" w14:textId="2EEFB8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had3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4676225" w14:textId="301636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4.7.10.2(2)</w:t>
      </w:r>
      <w:proofErr w:type="gramStart"/>
      <w:r w:rsidRPr="00C24F6F">
        <w:rPr>
          <w:rFonts w:ascii="Arial" w:hAnsi="Arial" w:cs="Arial"/>
          <w:sz w:val="28"/>
          <w:szCs w:val="28"/>
        </w:rPr>
        <w:t>-  vE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2D0D4A" w14:textId="3E3B7F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had3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had3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463C6A4" w14:textId="0165DE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4.7.10.2(3)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|</w:t>
      </w:r>
    </w:p>
    <w:p w14:paraId="32C87E09" w14:textId="39AAF3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D3vAn | </w:t>
      </w:r>
    </w:p>
    <w:p w14:paraId="5097EDDE" w14:textId="28CB4A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4.7.10.2(4)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8D4C3D" w14:textId="035AAD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&amp;na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AB2C443" w14:textId="664115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4.7.10.2(5)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1FFACE" w14:textId="161FBA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D3vAn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0E5A115" w14:textId="205D9E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4.7.10.2(6)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4nuH |</w:t>
      </w:r>
    </w:p>
    <w:p w14:paraId="046159DB" w14:textId="25FF22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4nuH | </w:t>
      </w:r>
    </w:p>
    <w:p w14:paraId="25C0D504" w14:textId="43AF80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7)</w:t>
      </w:r>
      <w:r w:rsidRPr="00C24F6F">
        <w:rPr>
          <w:rFonts w:ascii="Arial" w:hAnsi="Arial" w:cs="Arial"/>
          <w:sz w:val="28"/>
          <w:szCs w:val="28"/>
        </w:rPr>
        <w:tab/>
        <w:t>4.7.10.2(7)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B8D11A" w14:textId="189879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3ABA68" w14:textId="770B94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4.7.10.2(8)</w:t>
      </w:r>
      <w:proofErr w:type="gramStart"/>
      <w:r w:rsidRPr="00C24F6F">
        <w:rPr>
          <w:rFonts w:ascii="Arial" w:hAnsi="Arial" w:cs="Arial"/>
          <w:sz w:val="28"/>
          <w:szCs w:val="28"/>
        </w:rPr>
        <w:t>-  dhE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0E15DB" w14:textId="237C65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4nur 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4nuSca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29691F84" w14:textId="026831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4.7.10.2(9)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0EAE431" w14:textId="7C7558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E411275" w14:textId="20A69B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4.7.10.2(10)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6DC022" w14:textId="602C49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A70C9F2" w14:textId="67A661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4.7.10.2(11)</w:t>
      </w:r>
      <w:proofErr w:type="gramStart"/>
      <w:r w:rsidRPr="00C24F6F">
        <w:rPr>
          <w:rFonts w:ascii="Arial" w:hAnsi="Arial" w:cs="Arial"/>
          <w:sz w:val="28"/>
          <w:szCs w:val="28"/>
        </w:rPr>
        <w:t>-  Ayu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4000A79" w14:textId="7FF787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409EC1B0" w14:textId="383B31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4.7.10.2(12)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25794EFC" w14:textId="08005F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39D7EF6A" w14:textId="7920AC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4.7.10.2(13)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C08957E" w14:textId="683153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5BD066" w14:textId="06148F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4.7.10.2(14)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D56B9CA" w14:textId="7B3093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432240F7" w14:textId="492DD5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4.7.10.2(14)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1423219E" w14:textId="23D28C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22CD74BB" w14:textId="7EE555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4.7.10.2(15)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(G4S-4.7-7)</w:t>
      </w:r>
    </w:p>
    <w:p w14:paraId="3F03E49A" w14:textId="67DFBE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 mapA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 mapA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1365CA67" w14:textId="1F93FF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4.7.10.2(16)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(G4S-4.7-7)</w:t>
      </w:r>
    </w:p>
    <w:p w14:paraId="43129ED2" w14:textId="501D6C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 mapA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 mapA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C63AA1E" w14:textId="70938C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4.7.10.2(17)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(J2M-74,J2D3-34,G4D3-30,G4S-4.7-7)</w:t>
      </w:r>
    </w:p>
    <w:p w14:paraId="568213D8" w14:textId="136526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5740223B" w14:textId="163538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4.7.10.2(17)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(J2M-74,J2D3-34,G4D3-30,G4S-4.7-7)</w:t>
      </w:r>
    </w:p>
    <w:p w14:paraId="526E0654" w14:textId="0780AB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61F596A3" w14:textId="3F9142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4.7.10.2(18)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(G4S-4.7-7)</w:t>
      </w:r>
    </w:p>
    <w:p w14:paraId="25A0C80E" w14:textId="658E07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~MvyA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~MvyA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24277696" w14:textId="6F6510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4.7.10.2(19)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FD267F" w14:textId="59E9F1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~MvyA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~MvyA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2BA8CFC" w14:textId="2FB50D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4.7.10.2(20)</w:t>
      </w:r>
      <w:proofErr w:type="gramStart"/>
      <w:r w:rsidRPr="00C24F6F">
        <w:rPr>
          <w:rFonts w:ascii="Arial" w:hAnsi="Arial" w:cs="Arial"/>
          <w:sz w:val="28"/>
          <w:szCs w:val="28"/>
        </w:rPr>
        <w:t>-  vyA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9BF77E4" w14:textId="683ABD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11671F3A" w14:textId="557B00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4.7.10.2(20)</w:t>
      </w:r>
      <w:proofErr w:type="gramStart"/>
      <w:r w:rsidRPr="00C24F6F">
        <w:rPr>
          <w:rFonts w:ascii="Arial" w:hAnsi="Arial" w:cs="Arial"/>
          <w:sz w:val="28"/>
          <w:szCs w:val="28"/>
        </w:rPr>
        <w:t>-  vyA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3C25ACCB" w14:textId="242074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0C62AE7B" w14:textId="3F23AE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24)</w:t>
      </w:r>
      <w:r w:rsidRPr="00C24F6F">
        <w:rPr>
          <w:rFonts w:ascii="Arial" w:hAnsi="Arial" w:cs="Arial"/>
          <w:sz w:val="28"/>
          <w:szCs w:val="28"/>
        </w:rPr>
        <w:tab/>
        <w:t>4.7.10.2(21)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0CC6A24" w14:textId="6E4ACF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D10CF86" w14:textId="64EA94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4.7.10.2(22)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F64FD4" w14:textId="6A3698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612D23" w14:textId="0118FE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4.7.10.2(23)</w:t>
      </w:r>
      <w:proofErr w:type="gramStart"/>
      <w:r w:rsidRPr="00C24F6F">
        <w:rPr>
          <w:rFonts w:ascii="Arial" w:hAnsi="Arial" w:cs="Arial"/>
          <w:sz w:val="28"/>
          <w:szCs w:val="28"/>
        </w:rPr>
        <w:t>-  cakShu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70D8F99" w14:textId="297F0C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cakShu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ScakShu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0E4AD267" w14:textId="0A3FE3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4.7.10.2(24)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7766985" w14:textId="7DF254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4BB04AF" w14:textId="64476F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4.7.10.2(25)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SrOtra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5AF8098" w14:textId="69A1FD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8E52AF3" w14:textId="1E9F7B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4.7.10.2(26)</w:t>
      </w:r>
      <w:proofErr w:type="gramStart"/>
      <w:r w:rsidRPr="00C24F6F">
        <w:rPr>
          <w:rFonts w:ascii="Arial" w:hAnsi="Arial" w:cs="Arial"/>
          <w:sz w:val="28"/>
          <w:szCs w:val="28"/>
        </w:rPr>
        <w:t>-  SrOtra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1AAD7D0D" w14:textId="525B5B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SrOtra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SrOtra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0CA32E39" w14:textId="280413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4.7.10.2(27)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B30F3A8" w14:textId="2E64A4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00061A7" w14:textId="5D059D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4.7.10.2(28)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AF139E" w14:textId="582487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kalpatAm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C9066F9" w14:textId="38B2FE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4.7.10.2(29)</w:t>
      </w:r>
      <w:proofErr w:type="gramStart"/>
      <w:r w:rsidRPr="00C24F6F">
        <w:rPr>
          <w:rFonts w:ascii="Arial" w:hAnsi="Arial" w:cs="Arial"/>
          <w:sz w:val="28"/>
          <w:szCs w:val="28"/>
        </w:rPr>
        <w:t>-  mana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1ACB1861" w14:textId="123519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7C73045F" w14:textId="278D5F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4.7.10.2(30)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vAk |</w:t>
      </w:r>
    </w:p>
    <w:p w14:paraId="637BA71F" w14:textId="38D184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~MvAg3 vAk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~MvAk | </w:t>
      </w:r>
    </w:p>
    <w:p w14:paraId="19C73EC9" w14:textId="1B63C5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4.7.10.2(31)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vAk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BC0556D" w14:textId="786C75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~MvAg3 vAk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~MvAg3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vAk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~MvAg3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99F71C" w14:textId="405131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4.7.10.2(32)</w:t>
      </w:r>
      <w:proofErr w:type="gramStart"/>
      <w:r w:rsidRPr="00C24F6F">
        <w:rPr>
          <w:rFonts w:ascii="Arial" w:hAnsi="Arial" w:cs="Arial"/>
          <w:sz w:val="28"/>
          <w:szCs w:val="28"/>
        </w:rPr>
        <w:t>-  vAk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9A9D612" w14:textId="406F95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vAg3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vAg3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vAg3 vAg3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338655C5" w14:textId="67E9AA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4.7.10.2(33)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</w:t>
      </w:r>
    </w:p>
    <w:p w14:paraId="43952941" w14:textId="2F2B99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tmA | </w:t>
      </w:r>
    </w:p>
    <w:p w14:paraId="4C5C6F6A" w14:textId="6DDB8A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4.7.10.2(34)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2B1651" w14:textId="7F97E4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03EEFA" w14:textId="759B2A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4.7.10.2(35)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AF3C695" w14:textId="0D8627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 &amp;&amp;tmA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55163332" w14:textId="0612CC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4.7.10.2(36)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|</w:t>
      </w:r>
    </w:p>
    <w:p w14:paraId="4FB6E2AD" w14:textId="123673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j~jaH | </w:t>
      </w:r>
    </w:p>
    <w:p w14:paraId="3622D4B3" w14:textId="5E2408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4.7.10.2(37)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146A64C" w14:textId="428F52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E66B88E" w14:textId="430B19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4.7.10.2(38)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05C2FEAC" w14:textId="73462B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24B0D338" w14:textId="336BC8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4.7.10.2(39)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2EA3D0CE" w14:textId="73FCB6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kalpatAM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5D8E30EC" w14:textId="7B4098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4.7.10.2(40)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32F7AF84" w14:textId="124352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kalpatAm | </w:t>
      </w:r>
    </w:p>
    <w:p w14:paraId="6315365D" w14:textId="45E66D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4.7.11.1(1)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FD37EB4" w14:textId="7ED2CA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2FB08EF7" w14:textId="47767F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4.7.11.1(2)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sraH |</w:t>
      </w:r>
    </w:p>
    <w:p w14:paraId="23696FD3" w14:textId="4B99EB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sraH | </w:t>
      </w:r>
    </w:p>
    <w:p w14:paraId="1EF3C02E" w14:textId="233D37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4.7.11.1(3)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2065FA" w14:textId="24C397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srO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DF4E350" w14:textId="4003E2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4.7.11.1(4)</w:t>
      </w:r>
      <w:proofErr w:type="gramStart"/>
      <w:r w:rsidRPr="00C24F6F">
        <w:rPr>
          <w:rFonts w:ascii="Arial" w:hAnsi="Arial" w:cs="Arial"/>
          <w:sz w:val="28"/>
          <w:szCs w:val="28"/>
        </w:rPr>
        <w:t>-  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6C15672" w14:textId="5C53C9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21E19DA" w14:textId="3DA66B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4.7.11.1(5)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D269C8" w14:textId="0B013C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E30F03A" w14:textId="57458B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4.7.11.1(6)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7CC15A" w14:textId="492A6E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3B128332" w14:textId="396C36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4.7.11.1(7)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3FE569" w14:textId="60829A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3E50DB97" w14:textId="6BF684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4.7.11.1(8)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</w:t>
      </w:r>
    </w:p>
    <w:p w14:paraId="3F04FFA8" w14:textId="2E1ED2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pta | </w:t>
      </w:r>
    </w:p>
    <w:p w14:paraId="3DD094AB" w14:textId="08F5D3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4.7.11.1(9)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E42649" w14:textId="70163B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C9D80E9" w14:textId="39636B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4.7.11.1(10)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1671B92" w14:textId="4F7EEC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4B99A155" w14:textId="13C4CE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4.7.11.1(11)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CF05EE" w14:textId="145DEB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236350" w14:textId="719B74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4.7.11.1(12)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CA5C475" w14:textId="04119F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7E6EB8E2" w14:textId="38FF93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4.7.11.1(13)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B7A405" w14:textId="57C378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mE | </w:t>
      </w:r>
    </w:p>
    <w:p w14:paraId="381C3FA4" w14:textId="089BAB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4.7.11.1(14)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2EC238BE" w14:textId="03B946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| </w:t>
      </w:r>
    </w:p>
    <w:p w14:paraId="6C079368" w14:textId="2A9CDE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4.7.11.1(15)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9AEFA6F" w14:textId="48F6FF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| </w:t>
      </w:r>
    </w:p>
    <w:p w14:paraId="48CA65B1" w14:textId="66DF94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4.7.11.1(16)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AC0A66" w14:textId="4D9696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mE | </w:t>
      </w:r>
    </w:p>
    <w:p w14:paraId="3E17AF64" w14:textId="71F363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17)</w:t>
      </w:r>
      <w:r w:rsidRPr="00C24F6F">
        <w:rPr>
          <w:rFonts w:ascii="Arial" w:hAnsi="Arial" w:cs="Arial"/>
          <w:sz w:val="28"/>
          <w:szCs w:val="28"/>
        </w:rPr>
        <w:tab/>
        <w:t>4.7.11.1(17)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2DB05BFB" w14:textId="16E81A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| </w:t>
      </w:r>
    </w:p>
    <w:p w14:paraId="61C57F0D" w14:textId="1A7DCF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4.7.11.1(18)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A811E0" w14:textId="5D92FD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| </w:t>
      </w:r>
    </w:p>
    <w:p w14:paraId="7AC2BDC0" w14:textId="73A212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4.7.11.1(19)</w:t>
      </w:r>
      <w:proofErr w:type="gramStart"/>
      <w:r w:rsidRPr="00C24F6F">
        <w:rPr>
          <w:rFonts w:ascii="Arial" w:hAnsi="Arial" w:cs="Arial"/>
          <w:sz w:val="28"/>
          <w:szCs w:val="28"/>
        </w:rPr>
        <w:t>-  trayO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BF666DD" w14:textId="439B52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mE | </w:t>
      </w:r>
    </w:p>
    <w:p w14:paraId="56D4E65B" w14:textId="727054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4.7.11.1(19)</w:t>
      </w:r>
      <w:proofErr w:type="gramStart"/>
      <w:r w:rsidRPr="00C24F6F">
        <w:rPr>
          <w:rFonts w:ascii="Arial" w:hAnsi="Arial" w:cs="Arial"/>
          <w:sz w:val="28"/>
          <w:szCs w:val="28"/>
        </w:rPr>
        <w:t>-  trayO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40960222" w14:textId="44D244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5DC9A5B" w14:textId="2EBBFD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4.7.11.1(20)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0B1A8441" w14:textId="74BC6E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| </w:t>
      </w:r>
    </w:p>
    <w:p w14:paraId="13507A5F" w14:textId="0272B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4.7.11.1(21)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73504D" w14:textId="539E24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| </w:t>
      </w:r>
    </w:p>
    <w:p w14:paraId="0FDC5FE2" w14:textId="702D66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4.7.11.1(22)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5726A3" w14:textId="0DF46B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mE | </w:t>
      </w:r>
    </w:p>
    <w:p w14:paraId="6E720444" w14:textId="551568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4.7.11.1(22)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271AA8BB" w14:textId="775C6E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4C7C382" w14:textId="76FB89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4.7.11.1(23)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</w:t>
      </w:r>
    </w:p>
    <w:p w14:paraId="3EA42732" w14:textId="654D3D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ca ca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| </w:t>
      </w:r>
    </w:p>
    <w:p w14:paraId="3A808241" w14:textId="042D33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26)</w:t>
      </w:r>
      <w:r w:rsidRPr="00C24F6F">
        <w:rPr>
          <w:rFonts w:ascii="Arial" w:hAnsi="Arial" w:cs="Arial"/>
          <w:sz w:val="28"/>
          <w:szCs w:val="28"/>
        </w:rPr>
        <w:tab/>
        <w:t>4.7.11.1(24)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11D053" w14:textId="08E063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| </w:t>
      </w:r>
    </w:p>
    <w:p w14:paraId="197202C1" w14:textId="7AA1C3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4.7.11.1(25)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E070AB" w14:textId="51DC1D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mE mE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mE | </w:t>
      </w:r>
    </w:p>
    <w:p w14:paraId="4E4F1FB2" w14:textId="5E1DB5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4.7.11.1(25)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</w:t>
      </w:r>
    </w:p>
    <w:p w14:paraId="4C7FC5C2" w14:textId="7CBCE1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-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CD27200" w14:textId="69A8AC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4.7.11.1(26)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106C51A1" w14:textId="51DFB2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| </w:t>
      </w:r>
    </w:p>
    <w:p w14:paraId="268448FC" w14:textId="694975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4.7.11.1(27)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F0A791" w14:textId="16E5A2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| </w:t>
      </w:r>
    </w:p>
    <w:p w14:paraId="1A592C1C" w14:textId="41DCAC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4.7.11.1(28)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FDFE1E" w14:textId="09E927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da3Sa ca mE | </w:t>
      </w:r>
    </w:p>
    <w:p w14:paraId="500ABDD5" w14:textId="7FC0C7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4.7.11.1(28)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da3Sa |</w:t>
      </w:r>
    </w:p>
    <w:p w14:paraId="472174A9" w14:textId="3418EE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8560E4" w14:textId="1C48B4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4.7.11.1(29)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3CE30171" w14:textId="601EF7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vi(gm)SatiH | </w:t>
      </w:r>
    </w:p>
    <w:p w14:paraId="6BBB1421" w14:textId="7A1110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4.7.11.1(30)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3002C27" w14:textId="1222B1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| </w:t>
      </w:r>
    </w:p>
    <w:p w14:paraId="38AA98E1" w14:textId="4163B9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35)</w:t>
      </w:r>
      <w:r w:rsidRPr="00C24F6F">
        <w:rPr>
          <w:rFonts w:ascii="Arial" w:hAnsi="Arial" w:cs="Arial"/>
          <w:sz w:val="28"/>
          <w:szCs w:val="28"/>
        </w:rPr>
        <w:tab/>
        <w:t>4.7.11.1(31)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3B7B8E0" w14:textId="33EDD3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mE | </w:t>
      </w:r>
    </w:p>
    <w:p w14:paraId="3A3C1848" w14:textId="478DFD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4.7.11.1(31)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2E7C50C2" w14:textId="2D4920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232EAB4" w14:textId="0811E9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4.7.11.1(32)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2662FF7E" w14:textId="147682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vi(gm)SatiH | </w:t>
      </w:r>
    </w:p>
    <w:p w14:paraId="3EF0413E" w14:textId="5435E3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4.7.11.1(33)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03B168" w14:textId="402E97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| </w:t>
      </w:r>
    </w:p>
    <w:p w14:paraId="02B99A02" w14:textId="16C04F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4.7.11.1(34)</w:t>
      </w:r>
      <w:proofErr w:type="gramStart"/>
      <w:r w:rsidRPr="00C24F6F">
        <w:rPr>
          <w:rFonts w:ascii="Arial" w:hAnsi="Arial" w:cs="Arial"/>
          <w:sz w:val="28"/>
          <w:szCs w:val="28"/>
        </w:rPr>
        <w:t>-  trayO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55ED2F" w14:textId="6FE500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mE | </w:t>
      </w:r>
    </w:p>
    <w:p w14:paraId="6C78EF3A" w14:textId="25F4C4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4.7.11.1(34)</w:t>
      </w:r>
      <w:proofErr w:type="gramStart"/>
      <w:r w:rsidRPr="00C24F6F">
        <w:rPr>
          <w:rFonts w:ascii="Arial" w:hAnsi="Arial" w:cs="Arial"/>
          <w:sz w:val="28"/>
          <w:szCs w:val="28"/>
        </w:rPr>
        <w:t>-  trayO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767E7C07" w14:textId="5D99D1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D691166" w14:textId="2E357A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4.7.11.1(35)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72CD75CE" w14:textId="54F2E2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vi(gm)SatiH | </w:t>
      </w:r>
    </w:p>
    <w:p w14:paraId="4F2D5480" w14:textId="32995B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4.7.11.1(36)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0F854C" w14:textId="4E1B64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| </w:t>
      </w:r>
    </w:p>
    <w:p w14:paraId="03798370" w14:textId="26D4C3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4.7.11.1(37)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7B41675" w14:textId="697306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mE | </w:t>
      </w:r>
    </w:p>
    <w:p w14:paraId="02CE7E3E" w14:textId="73CFE4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4.7.11.1(37)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46CDCE0A" w14:textId="2CF82A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0663458" w14:textId="0ECB4B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4.7.11.1(38)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</w:t>
      </w:r>
    </w:p>
    <w:p w14:paraId="4BF2F53A" w14:textId="3F6953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ca ca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)SatiH | </w:t>
      </w:r>
    </w:p>
    <w:p w14:paraId="42B68311" w14:textId="258DBC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4.7.11.1(39)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CF0A93" w14:textId="439863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mE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)SatiSca | </w:t>
      </w:r>
    </w:p>
    <w:p w14:paraId="17D59CB8" w14:textId="4AE2C8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4.7.11.1(40)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EA074C" w14:textId="6EBE2C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 mE mE ca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)SatiSca mE | </w:t>
      </w:r>
    </w:p>
    <w:p w14:paraId="4526E140" w14:textId="5EBE72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4.7.11.1(40)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</w:t>
      </w:r>
    </w:p>
    <w:p w14:paraId="7F9C2ACA" w14:textId="4CC3AC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5227FB8" w14:textId="37F06C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4.7.11.1(41)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378A84E5" w14:textId="7217FF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vi(gm)SatiH | </w:t>
      </w:r>
    </w:p>
    <w:p w14:paraId="581910DE" w14:textId="158954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4.7.11.1(42)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A90005" w14:textId="1902CA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| </w:t>
      </w:r>
    </w:p>
    <w:p w14:paraId="7272A4D1" w14:textId="00F945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4.7.11.1(43)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29E06F" w14:textId="42E9B9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vi(gm)SatiSca mE | </w:t>
      </w:r>
    </w:p>
    <w:p w14:paraId="6893DB90" w14:textId="00A584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4.7.11.1(43)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vi(gm)SatiH |</w:t>
      </w:r>
    </w:p>
    <w:p w14:paraId="0B5B09F8" w14:textId="66ED3D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E9A1CBA" w14:textId="3D5A7C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4.7.11.1(44)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tri(gm)Sat |</w:t>
      </w:r>
    </w:p>
    <w:p w14:paraId="394CD6CD" w14:textId="2AC786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dE3ka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tri(gm)San mE ca ca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tri(gm)Sat | </w:t>
      </w:r>
    </w:p>
    <w:p w14:paraId="53D93809" w14:textId="740CFA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4.7.11.1(45)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4788A3" w14:textId="47BE83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dE3ka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tri(gm)San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tri(gm)San mE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tri(gm)Sac ca | </w:t>
      </w:r>
    </w:p>
    <w:p w14:paraId="0651A71E" w14:textId="6EEF83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4.7.11.1(46)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584CB78" w14:textId="5F8C0B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dE3ka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tri(gm)Sac ca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caika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dE3ka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tri(gm)Sac ca mE | </w:t>
      </w:r>
    </w:p>
    <w:p w14:paraId="527E7C74" w14:textId="296DB9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4.7.11.1(46)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tri(gm)Sat |</w:t>
      </w:r>
    </w:p>
    <w:p w14:paraId="59796161" w14:textId="0A6CA2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di3tyEka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2099AE04" w14:textId="36FC2B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4.7.11.1(47)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stri(gm)Sat |</w:t>
      </w:r>
    </w:p>
    <w:p w14:paraId="42B598E2" w14:textId="18694A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stri(gm)Sat | </w:t>
      </w:r>
    </w:p>
    <w:p w14:paraId="4BB6F03D" w14:textId="5193C4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4.7.11.1(48)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2B41B5" w14:textId="0579CE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stri(gm)Sac ca | </w:t>
      </w:r>
    </w:p>
    <w:p w14:paraId="4A8485A9" w14:textId="794154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4.7.11.1(49)</w:t>
      </w:r>
      <w:proofErr w:type="gramStart"/>
      <w:r w:rsidRPr="00C24F6F">
        <w:rPr>
          <w:rFonts w:ascii="Arial" w:hAnsi="Arial" w:cs="Arial"/>
          <w:sz w:val="28"/>
          <w:szCs w:val="28"/>
        </w:rPr>
        <w:t>-  traya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08741E" w14:textId="07F70A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stri(gm)Sac ca mE | </w:t>
      </w:r>
    </w:p>
    <w:p w14:paraId="345B86EE" w14:textId="5E5CA6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4.7.11.1(49)</w:t>
      </w:r>
      <w:proofErr w:type="gramStart"/>
      <w:r w:rsidRPr="00C24F6F">
        <w:rPr>
          <w:rFonts w:ascii="Arial" w:hAnsi="Arial" w:cs="Arial"/>
          <w:sz w:val="28"/>
          <w:szCs w:val="28"/>
        </w:rPr>
        <w:t>-  traya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stri(gm)Sat |</w:t>
      </w:r>
    </w:p>
    <w:p w14:paraId="36541EBF" w14:textId="4082ED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traya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542C4766" w14:textId="332AAA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4.7.11.1(50)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</w:t>
      </w:r>
    </w:p>
    <w:p w14:paraId="41BBEEDE" w14:textId="7B5505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sraH | </w:t>
      </w:r>
    </w:p>
    <w:p w14:paraId="61C79A2E" w14:textId="1E8A1F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1)</w:t>
      </w:r>
      <w:r w:rsidRPr="00C24F6F">
        <w:rPr>
          <w:rFonts w:ascii="Arial" w:hAnsi="Arial" w:cs="Arial"/>
          <w:sz w:val="28"/>
          <w:szCs w:val="28"/>
        </w:rPr>
        <w:tab/>
        <w:t>4.7.11.2(1)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172C741" w14:textId="318C42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sraSca | </w:t>
      </w:r>
    </w:p>
    <w:p w14:paraId="6B52DBB5" w14:textId="17A110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4.7.11.2(2)</w:t>
      </w:r>
      <w:proofErr w:type="gramStart"/>
      <w:r w:rsidRPr="00C24F6F">
        <w:rPr>
          <w:rFonts w:ascii="Arial" w:hAnsi="Arial" w:cs="Arial"/>
          <w:sz w:val="28"/>
          <w:szCs w:val="28"/>
        </w:rPr>
        <w:t>-  cata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C39973" w14:textId="02F745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sraSca mE | </w:t>
      </w:r>
    </w:p>
    <w:p w14:paraId="3EE2C3CB" w14:textId="1E66FA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4.7.11.2(3)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|</w:t>
      </w:r>
    </w:p>
    <w:p w14:paraId="1C7E159F" w14:textId="146992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&amp;ShTau | </w:t>
      </w:r>
    </w:p>
    <w:p w14:paraId="2C102431" w14:textId="49E6BF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4.7.11.2(4)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4944D2" w14:textId="111006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FE1D7AC" w14:textId="06D7A5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4.7.11.2(5)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1BC1D9" w14:textId="332A20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11E85C94" w14:textId="5D88B8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4.7.11.2(6)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</w:t>
      </w:r>
    </w:p>
    <w:p w14:paraId="1A345CD4" w14:textId="717DCF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| </w:t>
      </w:r>
    </w:p>
    <w:p w14:paraId="65D9FA4B" w14:textId="09F58E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4.7.11.2(7)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66401CF" w14:textId="77D45E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| </w:t>
      </w:r>
    </w:p>
    <w:p w14:paraId="75A657FC" w14:textId="60C158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4.7.11.2(8)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98A4D12" w14:textId="3874D0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mE | </w:t>
      </w:r>
    </w:p>
    <w:p w14:paraId="19BB5C05" w14:textId="56D49E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4.7.11.2(9)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</w:t>
      </w:r>
    </w:p>
    <w:p w14:paraId="43C5F34C" w14:textId="437FEF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| </w:t>
      </w:r>
    </w:p>
    <w:p w14:paraId="1C138F64" w14:textId="4F8028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10)</w:t>
      </w:r>
      <w:r w:rsidRPr="00C24F6F">
        <w:rPr>
          <w:rFonts w:ascii="Arial" w:hAnsi="Arial" w:cs="Arial"/>
          <w:sz w:val="28"/>
          <w:szCs w:val="28"/>
        </w:rPr>
        <w:tab/>
        <w:t>4.7.11.2(10)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70AE92" w14:textId="7B8357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| </w:t>
      </w:r>
    </w:p>
    <w:p w14:paraId="3EE5D634" w14:textId="7B9527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4.7.11.2(11)</w:t>
      </w:r>
      <w:proofErr w:type="gramStart"/>
      <w:r w:rsidRPr="00C24F6F">
        <w:rPr>
          <w:rFonts w:ascii="Arial" w:hAnsi="Arial" w:cs="Arial"/>
          <w:sz w:val="28"/>
          <w:szCs w:val="28"/>
        </w:rPr>
        <w:t>-  ShODa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2576774" w14:textId="79459B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ShODa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 ca mE | </w:t>
      </w:r>
    </w:p>
    <w:p w14:paraId="3E288975" w14:textId="428894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4.7.11.2(12)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342E2FD0" w14:textId="04C237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6AECFE06" w14:textId="5853DB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4.7.11.2(13)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DA269D" w14:textId="107D0C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082761" w14:textId="21FF43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4.7.11.2(14)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DBA5FC" w14:textId="6F0280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vi(gm)Sa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tir 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787B5DD4" w14:textId="19733E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4.7.11.2(15)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rvi(gm)SatiH |</w:t>
      </w:r>
    </w:p>
    <w:p w14:paraId="2FCB9171" w14:textId="5F0CA6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rvi(gm)SatiH | </w:t>
      </w:r>
    </w:p>
    <w:p w14:paraId="2F97669B" w14:textId="6FDEB1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4.7.11.2(16)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4817E2" w14:textId="408F02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rvi(gm)SatiSca | </w:t>
      </w:r>
    </w:p>
    <w:p w14:paraId="0EC90F33" w14:textId="11C2A4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4.7.11.2(17)</w:t>
      </w:r>
      <w:proofErr w:type="gramStart"/>
      <w:r w:rsidRPr="00C24F6F">
        <w:rPr>
          <w:rFonts w:ascii="Arial" w:hAnsi="Arial" w:cs="Arial"/>
          <w:sz w:val="28"/>
          <w:szCs w:val="28"/>
        </w:rPr>
        <w:t>-  catu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58BFB0" w14:textId="1646E3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rvi(gm)SatiSca mE | </w:t>
      </w:r>
    </w:p>
    <w:p w14:paraId="31BEAA91" w14:textId="4F536A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4.7.11.2(17)</w:t>
      </w:r>
      <w:proofErr w:type="gramStart"/>
      <w:r w:rsidRPr="00C24F6F">
        <w:rPr>
          <w:rFonts w:ascii="Arial" w:hAnsi="Arial" w:cs="Arial"/>
          <w:sz w:val="28"/>
          <w:szCs w:val="28"/>
        </w:rPr>
        <w:t>-  catu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rvi(gm)SatiH |</w:t>
      </w:r>
    </w:p>
    <w:p w14:paraId="7AA2382A" w14:textId="1B42A4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rvi(gm)Sati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C51AC01" w14:textId="72CA64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4.7.11.2(18)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</w:t>
      </w:r>
    </w:p>
    <w:p w14:paraId="244068DF" w14:textId="31EF91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)SatiH | </w:t>
      </w:r>
    </w:p>
    <w:p w14:paraId="560409ED" w14:textId="366930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4.7.11.2(19)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FDBDE8" w14:textId="7821BB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)Satir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)SatiSca | </w:t>
      </w:r>
    </w:p>
    <w:p w14:paraId="686B744D" w14:textId="026ABA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4.7.11.2(20)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D599419" w14:textId="1BE3A8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)SatiSca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)SatiSca mE | </w:t>
      </w:r>
    </w:p>
    <w:p w14:paraId="70937306" w14:textId="2D5E5B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4.7.11.2(20)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)SatiH |</w:t>
      </w:r>
    </w:p>
    <w:p w14:paraId="63B09567" w14:textId="104616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ShTAvi(gm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86083BC" w14:textId="065C63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4.7.11.2(21)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</w:t>
      </w:r>
    </w:p>
    <w:p w14:paraId="79AA8BAD" w14:textId="5AF6C2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 | </w:t>
      </w:r>
    </w:p>
    <w:p w14:paraId="1EBD5786" w14:textId="057238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4.7.11.2(22)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0D363E7" w14:textId="1DD8A7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)Sac ca | </w:t>
      </w:r>
    </w:p>
    <w:p w14:paraId="28AC85E9" w14:textId="02A425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4.7.11.2(23)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D9A122F" w14:textId="78B2B2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d3vAtri(gm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d3vAtri(gm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)Sac ca mE | </w:t>
      </w:r>
    </w:p>
    <w:p w14:paraId="1AB88D69" w14:textId="5F2FED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4.7.11.2(24)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</w:t>
      </w:r>
    </w:p>
    <w:p w14:paraId="3515C432" w14:textId="03D61D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)Sat | </w:t>
      </w:r>
    </w:p>
    <w:p w14:paraId="1F147DD8" w14:textId="72B52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27)</w:t>
      </w:r>
      <w:r w:rsidRPr="00C24F6F">
        <w:rPr>
          <w:rFonts w:ascii="Arial" w:hAnsi="Arial" w:cs="Arial"/>
          <w:sz w:val="28"/>
          <w:szCs w:val="28"/>
        </w:rPr>
        <w:tab/>
        <w:t>4.7.11.2(25)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2C8C7A" w14:textId="346012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)Sac ca | </w:t>
      </w:r>
    </w:p>
    <w:p w14:paraId="78160952" w14:textId="0175FB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4.7.11.2(26)</w:t>
      </w:r>
      <w:proofErr w:type="gramStart"/>
      <w:r w:rsidRPr="00C24F6F">
        <w:rPr>
          <w:rFonts w:ascii="Arial" w:hAnsi="Arial" w:cs="Arial"/>
          <w:sz w:val="28"/>
          <w:szCs w:val="28"/>
        </w:rPr>
        <w:t>-  ShaTtri</w:t>
      </w:r>
      <w:proofErr w:type="gramEnd"/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070894D" w14:textId="224F60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ShaTtri(gm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ShaTtri(gm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)Sac ca mE | </w:t>
      </w:r>
    </w:p>
    <w:p w14:paraId="785001D9" w14:textId="47D006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4.7.11.2(26)</w:t>
      </w:r>
      <w:proofErr w:type="gramStart"/>
      <w:r w:rsidRPr="00C24F6F">
        <w:rPr>
          <w:rFonts w:ascii="Arial" w:hAnsi="Arial" w:cs="Arial"/>
          <w:sz w:val="28"/>
          <w:szCs w:val="28"/>
        </w:rPr>
        <w:t>-  ShaTtri</w:t>
      </w:r>
      <w:proofErr w:type="gramEnd"/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)Sat |</w:t>
      </w:r>
    </w:p>
    <w:p w14:paraId="3063C87C" w14:textId="408994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ShaTtri(gm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ShaT -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7F0F1C94" w14:textId="1A0380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4.7.11.2(27)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)Sat |</w:t>
      </w:r>
    </w:p>
    <w:p w14:paraId="01C84A50" w14:textId="198A8C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 mE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)Sat | </w:t>
      </w:r>
    </w:p>
    <w:p w14:paraId="7BD78BF1" w14:textId="2B0DD7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4.7.11.2(28)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209531" w14:textId="1465EF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)San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8082DEC" w14:textId="4721EE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4.7.11.2(29)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D6AE9F" w14:textId="44B43D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 ca catvAri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62F5D536" w14:textId="0415F1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4.7.11.2(30)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ScatvAri(gm)Sat |</w:t>
      </w:r>
    </w:p>
    <w:p w14:paraId="0C017574" w14:textId="10F3CE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ScatvAri(gm)Sat | </w:t>
      </w:r>
    </w:p>
    <w:p w14:paraId="2F0387C8" w14:textId="77B1D8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4.7.11.2(31)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7CD6AE" w14:textId="45EEB0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ScatvAri(gm)Sac ca | </w:t>
      </w:r>
    </w:p>
    <w:p w14:paraId="11448E95" w14:textId="1E526F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4.7.11.2(32)</w:t>
      </w:r>
      <w:proofErr w:type="gramStart"/>
      <w:r w:rsidRPr="00C24F6F">
        <w:rPr>
          <w:rFonts w:ascii="Arial" w:hAnsi="Arial" w:cs="Arial"/>
          <w:sz w:val="28"/>
          <w:szCs w:val="28"/>
        </w:rPr>
        <w:t>-  catu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1E948B" w14:textId="5B7433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ScatvAri(gm)Sac ca mE | </w:t>
      </w:r>
    </w:p>
    <w:p w14:paraId="463544A1" w14:textId="017587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4.7.11.2(32)</w:t>
      </w:r>
      <w:proofErr w:type="gramStart"/>
      <w:r w:rsidRPr="00C24F6F">
        <w:rPr>
          <w:rFonts w:ascii="Arial" w:hAnsi="Arial" w:cs="Arial"/>
          <w:sz w:val="28"/>
          <w:szCs w:val="28"/>
        </w:rPr>
        <w:t>-  catu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ScatvAri(gm)Sat |</w:t>
      </w:r>
    </w:p>
    <w:p w14:paraId="0496ADCF" w14:textId="3DD57C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23967F18" w14:textId="713423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4.7.11.2(33)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tvAri(gm)Sat |</w:t>
      </w:r>
    </w:p>
    <w:p w14:paraId="5F968B97" w14:textId="72A7AB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tvAri(gm)San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tvAri(gm)Sat | </w:t>
      </w:r>
    </w:p>
    <w:p w14:paraId="2D7611D3" w14:textId="7CCA3B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4.7.11.2(34)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9689B2" w14:textId="268195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tvAri(gm)San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tvAri(gm)Sac ca | </w:t>
      </w:r>
    </w:p>
    <w:p w14:paraId="1B2D346E" w14:textId="7CB6A4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4.7.11.2(35)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410D5E" w14:textId="3A3344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tvAri(gm)Sac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tvAri(gm)Sac ca mE mE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tvAri(gm)Sac ca mE | </w:t>
      </w:r>
    </w:p>
    <w:p w14:paraId="4AAAABD6" w14:textId="19D89F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4.7.11.2(35)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tvAri(gm)Sat |</w:t>
      </w:r>
    </w:p>
    <w:p w14:paraId="108EFEAC" w14:textId="506C36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tvAri(gm)Sa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-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58CCBC5D" w14:textId="4DEF18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4.7.11.2(36)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163183F" w14:textId="5039C7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ca ca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1A60846" w14:textId="140F30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4.7.11.2(37)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99821AC" w14:textId="21C26F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C509ED2" w14:textId="738269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4.7.11.2(38)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4BE9C83D" w14:textId="2453DD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62B39FDA" w14:textId="144087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44)</w:t>
      </w:r>
      <w:r w:rsidRPr="00C24F6F">
        <w:rPr>
          <w:rFonts w:ascii="Arial" w:hAnsi="Arial" w:cs="Arial"/>
          <w:sz w:val="28"/>
          <w:szCs w:val="28"/>
        </w:rPr>
        <w:tab/>
        <w:t>4.7.11.2(39)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086A47" w14:textId="2B2181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DE1F7D6" w14:textId="684896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4.7.11.2(40)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(G4S-4.7-8)</w:t>
      </w:r>
    </w:p>
    <w:p w14:paraId="60EDC8F9" w14:textId="4DDBF6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jaH | </w:t>
      </w:r>
    </w:p>
    <w:p w14:paraId="1D43D898" w14:textId="1EBB20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4.7.11.2(40)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(G4S-4.7-8)</w:t>
      </w:r>
    </w:p>
    <w:p w14:paraId="4ED8F46B" w14:textId="6F7A9E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7425855C" w14:textId="70E02E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4.7.11.2(41)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(G4S-4.7-8)</w:t>
      </w:r>
    </w:p>
    <w:p w14:paraId="5E7A081E" w14:textId="5E67A8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A963DBE" w14:textId="5F5E72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4.7.11.2(42)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(J2M-74,J2D3-34,G4D3-30,G4S-4.7-8)</w:t>
      </w:r>
    </w:p>
    <w:p w14:paraId="40CB6981" w14:textId="45A33D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69B5EA4" w14:textId="73BF9A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4.7.11.2(42)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(J2M-74,J2D3-34,G4D3-30,G4S-4.7-8)</w:t>
      </w:r>
    </w:p>
    <w:p w14:paraId="218A9F2F" w14:textId="215D50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pi - jaH | </w:t>
      </w:r>
    </w:p>
    <w:p w14:paraId="5E098D3D" w14:textId="5155A4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4.7.11.2(43)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(G4S-4.7-8)</w:t>
      </w:r>
    </w:p>
    <w:p w14:paraId="2F7C3BB9" w14:textId="64E69D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C0BE486" w14:textId="45CF4B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4.7.11.2(44)</w:t>
      </w:r>
      <w:proofErr w:type="gramStart"/>
      <w:r w:rsidRPr="00C24F6F">
        <w:rPr>
          <w:rFonts w:ascii="Arial" w:hAnsi="Arial" w:cs="Arial"/>
          <w:sz w:val="28"/>
          <w:szCs w:val="28"/>
        </w:rPr>
        <w:t>-  kratu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(G4S-4.7-8)</w:t>
      </w:r>
    </w:p>
    <w:p w14:paraId="7F4ACAFB" w14:textId="2E3857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35A0B5F" w14:textId="046D34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4.7.11.2(45)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(G4S-4.7-8)</w:t>
      </w:r>
    </w:p>
    <w:p w14:paraId="60733605" w14:textId="3E44C7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3EEC370E" w14:textId="7A43A1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4.7.11.2(46)</w:t>
      </w:r>
      <w:proofErr w:type="gramStart"/>
      <w:r w:rsidRPr="00C24F6F">
        <w:rPr>
          <w:rFonts w:ascii="Arial" w:hAnsi="Arial" w:cs="Arial"/>
          <w:sz w:val="28"/>
          <w:szCs w:val="28"/>
        </w:rPr>
        <w:t>-  suva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</w:t>
      </w:r>
    </w:p>
    <w:p w14:paraId="0708FABE" w14:textId="3B7BA4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rd3dhA4 | </w:t>
      </w:r>
    </w:p>
    <w:p w14:paraId="7E87F8A7" w14:textId="095558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4.7.11.2(47)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15B1042" w14:textId="0573B2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D8B9BE7" w14:textId="34F1F3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4.7.11.2(48)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4FE8C449" w14:textId="28193F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2FBEF66B" w14:textId="2FDD52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4.7.11.2(49)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002ECD" w14:textId="4DE89C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yaSca | </w:t>
      </w:r>
    </w:p>
    <w:p w14:paraId="3E1056B3" w14:textId="3DA10B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4.7.11.2(50)</w:t>
      </w:r>
      <w:proofErr w:type="gramStart"/>
      <w:r w:rsidRPr="00C24F6F">
        <w:rPr>
          <w:rFonts w:ascii="Arial" w:hAnsi="Arial" w:cs="Arial"/>
          <w:sz w:val="28"/>
          <w:szCs w:val="28"/>
        </w:rPr>
        <w:t>-  vyaS</w:t>
      </w:r>
      <w:proofErr w:type="gramEnd"/>
      <w:r w:rsidRPr="00C24F6F">
        <w:rPr>
          <w:rFonts w:ascii="Arial" w:hAnsi="Arial" w:cs="Arial"/>
          <w:sz w:val="28"/>
          <w:szCs w:val="28"/>
        </w:rPr>
        <w:t>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13DADDE8" w14:textId="1CB9E2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yaScA~ntyAya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4E7FCEB1" w14:textId="615B0C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4.7.11.2(50)</w:t>
      </w:r>
      <w:proofErr w:type="gramStart"/>
      <w:r w:rsidRPr="00C24F6F">
        <w:rPr>
          <w:rFonts w:ascii="Arial" w:hAnsi="Arial" w:cs="Arial"/>
          <w:sz w:val="28"/>
          <w:szCs w:val="28"/>
        </w:rPr>
        <w:t>-  vyaS</w:t>
      </w:r>
      <w:proofErr w:type="gramEnd"/>
      <w:r w:rsidRPr="00C24F6F">
        <w:rPr>
          <w:rFonts w:ascii="Arial" w:hAnsi="Arial" w:cs="Arial"/>
          <w:sz w:val="28"/>
          <w:szCs w:val="28"/>
        </w:rPr>
        <w:t>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18294C19" w14:textId="73886F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aS~ji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03590EDD" w14:textId="476F45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4.7.11.2(51)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9BD51B" w14:textId="3AE95E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74B35B7" w14:textId="647941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4.7.11.2(52)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(G4S-4.7-9)</w:t>
      </w:r>
    </w:p>
    <w:p w14:paraId="3B587D34" w14:textId="7AEEDA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naScA~ntyO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~ntyAya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CC817EB" w14:textId="51C4DD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4.7.11.2(53)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(G4S-4.7-9)</w:t>
      </w:r>
    </w:p>
    <w:p w14:paraId="334A7F05" w14:textId="7FB550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cA~ntyO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Sca | </w:t>
      </w:r>
    </w:p>
    <w:p w14:paraId="4BF7A4D4" w14:textId="34853B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4.7.11.2(54)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(G4S-4.7-9)</w:t>
      </w:r>
    </w:p>
    <w:p w14:paraId="767B33D3" w14:textId="592042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cA~ntyO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naScA~ntyO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a~ntya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6F802B8C" w14:textId="145FDC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4.7.11.2(55)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(G4S-4.7-9)</w:t>
      </w:r>
    </w:p>
    <w:p w14:paraId="23138A7B" w14:textId="400EC1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FB44476" w14:textId="7B3C35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64)</w:t>
      </w:r>
      <w:r w:rsidRPr="00C24F6F">
        <w:rPr>
          <w:rFonts w:ascii="Arial" w:hAnsi="Arial" w:cs="Arial"/>
          <w:sz w:val="28"/>
          <w:szCs w:val="28"/>
        </w:rPr>
        <w:tab/>
        <w:t>4.7.11.2(56)</w:t>
      </w:r>
      <w:proofErr w:type="gramStart"/>
      <w:r w:rsidRPr="00C24F6F">
        <w:rPr>
          <w:rFonts w:ascii="Arial" w:hAnsi="Arial" w:cs="Arial"/>
          <w:sz w:val="28"/>
          <w:szCs w:val="28"/>
        </w:rPr>
        <w:t>-  Bau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01B32A0E" w14:textId="24572A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Bau4va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5160FDA1" w14:textId="686BD1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65)</w:t>
      </w:r>
      <w:r w:rsidRPr="00C24F6F">
        <w:rPr>
          <w:rFonts w:ascii="Arial" w:hAnsi="Arial" w:cs="Arial"/>
          <w:sz w:val="28"/>
          <w:szCs w:val="28"/>
        </w:rPr>
        <w:tab/>
        <w:t>4.7.11.2(57)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EED938" w14:textId="048177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naSca | </w:t>
      </w:r>
    </w:p>
    <w:p w14:paraId="360FE7A6" w14:textId="3CC329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66)</w:t>
      </w:r>
      <w:r w:rsidRPr="00C24F6F">
        <w:rPr>
          <w:rFonts w:ascii="Arial" w:hAnsi="Arial" w:cs="Arial"/>
          <w:sz w:val="28"/>
          <w:szCs w:val="28"/>
        </w:rPr>
        <w:tab/>
        <w:t>4.7.11.2(58)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</w:t>
      </w:r>
    </w:p>
    <w:p w14:paraId="1B36AEE3" w14:textId="4C894E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4patiH | </w:t>
      </w:r>
    </w:p>
    <w:p w14:paraId="1BDFFD4E" w14:textId="3CB2EF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67)</w:t>
      </w:r>
      <w:r w:rsidRPr="00C24F6F">
        <w:rPr>
          <w:rFonts w:ascii="Arial" w:hAnsi="Arial" w:cs="Arial"/>
          <w:sz w:val="28"/>
          <w:szCs w:val="28"/>
        </w:rPr>
        <w:tab/>
        <w:t>4.7.11.2(59)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B054DB5" w14:textId="69556D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4patiSca | </w:t>
      </w:r>
    </w:p>
    <w:p w14:paraId="158317AF" w14:textId="75223F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68)</w:t>
      </w:r>
      <w:r w:rsidRPr="00C24F6F">
        <w:rPr>
          <w:rFonts w:ascii="Arial" w:hAnsi="Arial" w:cs="Arial"/>
          <w:sz w:val="28"/>
          <w:szCs w:val="28"/>
        </w:rPr>
        <w:tab/>
        <w:t>4.7.11.2(60)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1306306" w14:textId="2C0C46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4patiSca | </w:t>
      </w:r>
    </w:p>
    <w:p w14:paraId="1853BDD7" w14:textId="0BF5ED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69)</w:t>
      </w:r>
      <w:r w:rsidRPr="00C24F6F">
        <w:rPr>
          <w:rFonts w:ascii="Arial" w:hAnsi="Arial" w:cs="Arial"/>
          <w:sz w:val="28"/>
          <w:szCs w:val="28"/>
        </w:rPr>
        <w:tab/>
        <w:t>4.7.11.2(60)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4patiH |</w:t>
      </w:r>
    </w:p>
    <w:p w14:paraId="5FA6A0B8" w14:textId="68E2CE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67094DA" w14:textId="7F2558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70)</w:t>
      </w:r>
      <w:r w:rsidRPr="00C24F6F">
        <w:rPr>
          <w:rFonts w:ascii="Arial" w:hAnsi="Arial" w:cs="Arial"/>
          <w:sz w:val="28"/>
          <w:szCs w:val="28"/>
        </w:rPr>
        <w:tab/>
        <w:t>4.7.11.2(61)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80B3925" w14:textId="0AC69F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619C4B5B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4403D945" w14:textId="618B8D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4.7.12.1(1)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 (G4S-4.7-10)</w:t>
      </w:r>
    </w:p>
    <w:p w14:paraId="62B30587" w14:textId="3F293B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pta | </w:t>
      </w:r>
    </w:p>
    <w:p w14:paraId="08E8079A" w14:textId="136186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4.7.12.1(2)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(G4S-4.7-10)</w:t>
      </w:r>
    </w:p>
    <w:p w14:paraId="48786694" w14:textId="2747D2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E04081E" w14:textId="56FB75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4.7.12.1(3)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(G4S-4.7-10)</w:t>
      </w:r>
    </w:p>
    <w:p w14:paraId="0BB84443" w14:textId="2BC4C6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sraH | </w:t>
      </w:r>
    </w:p>
    <w:p w14:paraId="371F7E41" w14:textId="68E3E1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4.7.12.1(4)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3B5B21" w14:textId="106CE8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srO vA | </w:t>
      </w:r>
    </w:p>
    <w:p w14:paraId="5623E0D2" w14:textId="4B78FE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4.7.12.1(4)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974BE58" w14:textId="0161C8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EB6F894" w14:textId="68B173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4.7.12.1(5)</w:t>
      </w:r>
      <w:proofErr w:type="gramStart"/>
      <w:r w:rsidRPr="00C24F6F">
        <w:rPr>
          <w:rFonts w:ascii="Arial" w:hAnsi="Arial" w:cs="Arial"/>
          <w:sz w:val="28"/>
          <w:szCs w:val="28"/>
        </w:rPr>
        <w:t>-  cata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5C6B31F6" w14:textId="10C9BE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vA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srO vA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7688F4C" w14:textId="7F1474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4.7.12.1(6)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214E23CA" w14:textId="01B250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 vA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DBFB34E" w14:textId="112304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4.7.12.1(7)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4E4E96A5" w14:textId="4E54D6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parA - 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7F61394" w14:textId="72D06F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4.7.12.1(8)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659F439" w14:textId="1976DA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3FB1847" w14:textId="14602D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4.7.12.1(9)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3vaiH |</w:t>
      </w:r>
    </w:p>
    <w:p w14:paraId="02DF5974" w14:textId="658A46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3vaiH | </w:t>
      </w:r>
    </w:p>
    <w:p w14:paraId="4D775BC8" w14:textId="2B7865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4.7.12.1(10)</w:t>
      </w:r>
      <w:proofErr w:type="gramStart"/>
      <w:r w:rsidRPr="00C24F6F">
        <w:rPr>
          <w:rFonts w:ascii="Arial" w:hAnsi="Arial" w:cs="Arial"/>
          <w:sz w:val="28"/>
          <w:szCs w:val="28"/>
        </w:rPr>
        <w:t>-  viSvai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3vaiH |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|</w:t>
      </w:r>
    </w:p>
    <w:p w14:paraId="7708DAAD" w14:textId="52CCA0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viSvai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viSvai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sAtau | </w:t>
      </w:r>
    </w:p>
    <w:p w14:paraId="29BA1995" w14:textId="5DF3C3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4.7.12.1(11)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3vaiH |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</w:t>
      </w:r>
    </w:p>
    <w:p w14:paraId="637430FC" w14:textId="667521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3vair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 | </w:t>
      </w:r>
    </w:p>
    <w:p w14:paraId="7B8814CD" w14:textId="226E2F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4.7.12.1(12)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E92F3D6" w14:textId="26755E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tvavatvi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tu | </w:t>
      </w:r>
    </w:p>
    <w:p w14:paraId="56A119DB" w14:textId="608D15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4.7.12.1(12)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sAtau |</w:t>
      </w:r>
    </w:p>
    <w:p w14:paraId="7D69BA7A" w14:textId="02827D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C23C4F1" w14:textId="5AEEFF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4.7.12.1(13)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3473DAC" w14:textId="39B94C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tvavatvi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tu | </w:t>
      </w:r>
    </w:p>
    <w:p w14:paraId="3F15CD72" w14:textId="214C17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4.7.12.1(14)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2775FB6" w14:textId="33B780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vatu | </w:t>
      </w:r>
    </w:p>
    <w:p w14:paraId="789FA606" w14:textId="5ACEDE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4.7.12.1(15)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FB13D60" w14:textId="03B9C5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d3yAd3ya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D8C55D4" w14:textId="655D36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4.7.12.1(16)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BC58A92" w14:textId="2AA954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d3yAd3ya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d3yAd3ya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61D3E4" w14:textId="0C3912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4.7.12.1(17)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|</w:t>
      </w:r>
    </w:p>
    <w:p w14:paraId="580A84EE" w14:textId="50EAD2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tI | </w:t>
      </w:r>
    </w:p>
    <w:p w14:paraId="269A73A8" w14:textId="545C4A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4.7.12.1(18)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53BBAB" w14:textId="700D92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53351C" w14:textId="41CA07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4.7.12.1(19)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C295088" w14:textId="04E398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 | </w:t>
      </w:r>
    </w:p>
    <w:p w14:paraId="180357B0" w14:textId="092CD1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4.7.12.1(20)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347AC17" w14:textId="0AADC8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FA1CE2F" w14:textId="19E969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4.7.12.1(21)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d3dhA4H ||</w:t>
      </w:r>
    </w:p>
    <w:p w14:paraId="7D6FED7D" w14:textId="3C906A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 Ba4va~ntva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d3dhA4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Ba4va~ntu Ba4va~ntva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d3dhA4H | </w:t>
      </w:r>
    </w:p>
    <w:p w14:paraId="49F6BD89" w14:textId="7FD129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4.7.12.1(22)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d3dhA4H ||</w:t>
      </w:r>
    </w:p>
    <w:p w14:paraId="19D2049E" w14:textId="6E4959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d3dhA4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d3dhA4H | </w:t>
      </w:r>
    </w:p>
    <w:p w14:paraId="2907DEB1" w14:textId="5362CE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4.7.12.1(23)</w:t>
      </w:r>
      <w:proofErr w:type="gramStart"/>
      <w:r w:rsidRPr="00C24F6F">
        <w:rPr>
          <w:rFonts w:ascii="Arial" w:hAnsi="Arial" w:cs="Arial"/>
          <w:sz w:val="28"/>
          <w:szCs w:val="28"/>
        </w:rPr>
        <w:t>-  sami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d3dhA4H ||</w:t>
      </w:r>
    </w:p>
    <w:p w14:paraId="2DF6F61B" w14:textId="160821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-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764C406C" w14:textId="31C5E6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4.7.12.1(24)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(G4S-4.7-11)</w:t>
      </w:r>
    </w:p>
    <w:p w14:paraId="66506E89" w14:textId="78F390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36AD6EFD" w14:textId="5DF231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4.7.12.1(25)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(G4S-4.7-11)</w:t>
      </w:r>
    </w:p>
    <w:p w14:paraId="3687A4FF" w14:textId="4C6C42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0CD19040" w14:textId="0C3CDD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28)</w:t>
      </w:r>
      <w:r w:rsidRPr="00C24F6F">
        <w:rPr>
          <w:rFonts w:ascii="Arial" w:hAnsi="Arial" w:cs="Arial"/>
          <w:sz w:val="28"/>
          <w:szCs w:val="28"/>
        </w:rPr>
        <w:tab/>
        <w:t>4.7.12.1(26)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A | (G4S-4.7-11)</w:t>
      </w:r>
    </w:p>
    <w:p w14:paraId="5E9790E9" w14:textId="5287BB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&amp;&amp;va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779F142E" w14:textId="1F5DF6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4.7.12.1(27)</w:t>
      </w:r>
      <w:proofErr w:type="gramStart"/>
      <w:r w:rsidRPr="00C24F6F">
        <w:rPr>
          <w:rFonts w:ascii="Arial" w:hAnsi="Arial" w:cs="Arial"/>
          <w:sz w:val="28"/>
          <w:szCs w:val="28"/>
        </w:rPr>
        <w:t>-  ava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A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(G4S-4.7-11)</w:t>
      </w:r>
    </w:p>
    <w:p w14:paraId="2CD62B3D" w14:textId="0E2A37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&amp;&amp;ga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3ma~ntu ga3ma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~ntvA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 &amp;&amp;ga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3ma~ntu | </w:t>
      </w:r>
    </w:p>
    <w:p w14:paraId="2F4586D2" w14:textId="354A69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4.7.12.1(28)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(G4S-4.7-11)</w:t>
      </w:r>
    </w:p>
    <w:p w14:paraId="195200F4" w14:textId="2EF5E8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3ma~ntu ga3ma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~ntvA 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9FB623C" w14:textId="6BA380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4.7.12.1(29)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(G4S-4.7-11)</w:t>
      </w:r>
    </w:p>
    <w:p w14:paraId="3BF49095" w14:textId="308EE8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ga3ma~ntu ga3ma~ntu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ga3ma~ntu ga3ma~ntu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mastu | </w:t>
      </w:r>
    </w:p>
    <w:p w14:paraId="305B767A" w14:textId="72B87A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4.7.12.1(30)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3FDCF1B3" w14:textId="10075D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1A312F87" w14:textId="2BC97B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4.7.12.1(31)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BF91D2A" w14:textId="5B4908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EE0CD44" w14:textId="1DB9CA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4.7.12.1(32)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||</w:t>
      </w:r>
    </w:p>
    <w:p w14:paraId="212F9108" w14:textId="6290C1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smE | </w:t>
      </w:r>
    </w:p>
    <w:p w14:paraId="38DBA5E4" w14:textId="614470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4.7.12.1(33)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||</w:t>
      </w:r>
    </w:p>
    <w:p w14:paraId="5D77E854" w14:textId="6ABF08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smE | </w:t>
      </w:r>
    </w:p>
    <w:p w14:paraId="5C18C9D0" w14:textId="51A8C4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4.7.12.1(34)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||</w:t>
      </w:r>
    </w:p>
    <w:p w14:paraId="3E030E99" w14:textId="34439C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smE itya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smE | </w:t>
      </w:r>
    </w:p>
    <w:p w14:paraId="1653DBDA" w14:textId="5A34AB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37)</w:t>
      </w:r>
      <w:r w:rsidRPr="00C24F6F">
        <w:rPr>
          <w:rFonts w:ascii="Arial" w:hAnsi="Arial" w:cs="Arial"/>
          <w:sz w:val="28"/>
          <w:szCs w:val="28"/>
        </w:rPr>
        <w:tab/>
        <w:t>4.7.12.1(35)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A25ECA0" w14:textId="254931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 dE3vAH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0BF372F8" w14:textId="4EC14C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4.7.12.1(36)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</w:t>
      </w:r>
    </w:p>
    <w:p w14:paraId="158E5A74" w14:textId="22A935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 dE3vAH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dE3vAH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2H | </w:t>
      </w:r>
    </w:p>
    <w:p w14:paraId="1130DD20" w14:textId="74A8A1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4.7.12.1(36)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 |</w:t>
      </w:r>
    </w:p>
    <w:p w14:paraId="1A9FC4F5" w14:textId="036314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vam | </w:t>
      </w:r>
    </w:p>
    <w:p w14:paraId="7E53A48C" w14:textId="003D4A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4.7.12.1(37)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9DC7BE1" w14:textId="00337B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yAta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2r yAta | </w:t>
      </w:r>
    </w:p>
    <w:p w14:paraId="4A894BAB" w14:textId="2A2566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4.7.12.1(38)</w:t>
      </w:r>
      <w:proofErr w:type="gramStart"/>
      <w:r w:rsidRPr="00C24F6F">
        <w:rPr>
          <w:rFonts w:ascii="Arial" w:hAnsi="Arial" w:cs="Arial"/>
          <w:sz w:val="28"/>
          <w:szCs w:val="28"/>
        </w:rPr>
        <w:t>-  rathai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028AC4D" w14:textId="70D79D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yAta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yAtA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 rathai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2r yAtA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366BCE6" w14:textId="4F6DC5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4.7.12.1(39)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7697C81" w14:textId="5D4148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yAta yAtA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4DA1623" w14:textId="31C6FE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4.7.12.1(40)</w:t>
      </w:r>
      <w:proofErr w:type="gramStart"/>
      <w:r w:rsidRPr="00C24F6F">
        <w:rPr>
          <w:rFonts w:ascii="Arial" w:hAnsi="Arial" w:cs="Arial"/>
          <w:sz w:val="28"/>
          <w:szCs w:val="28"/>
        </w:rPr>
        <w:t>-  hi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7D901C2C" w14:textId="0A0D65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C95AD90" w14:textId="061528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4.7.12.1(41)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5301E3E" w14:textId="751228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g3niri~nd3rO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g3niri~nd3rO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204FB74" w14:textId="482AF6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4.7.12.1(42)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42F5D31" w14:textId="664DDA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81708A8" w14:textId="29FA5F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46)</w:t>
      </w:r>
      <w:r w:rsidRPr="00C24F6F">
        <w:rPr>
          <w:rFonts w:ascii="Arial" w:hAnsi="Arial" w:cs="Arial"/>
          <w:sz w:val="28"/>
          <w:szCs w:val="28"/>
        </w:rPr>
        <w:tab/>
        <w:t>4.7.12.1(43)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 ||</w:t>
      </w:r>
    </w:p>
    <w:p w14:paraId="76B3BF10" w14:textId="3086A2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pItayE | </w:t>
      </w:r>
    </w:p>
    <w:p w14:paraId="68B5C531" w14:textId="336975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4.7.12.1(44)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 ||</w:t>
      </w:r>
    </w:p>
    <w:p w14:paraId="205AD6B9" w14:textId="15ED53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pItayE | </w:t>
      </w:r>
    </w:p>
    <w:p w14:paraId="57EC3C97" w14:textId="58BF31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4.7.12.1(45)</w:t>
      </w:r>
      <w:proofErr w:type="gramStart"/>
      <w:r w:rsidRPr="00C24F6F">
        <w:rPr>
          <w:rFonts w:ascii="Arial" w:hAnsi="Arial" w:cs="Arial"/>
          <w:sz w:val="28"/>
          <w:szCs w:val="28"/>
        </w:rPr>
        <w:t>-  sOma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pItayE ||</w:t>
      </w:r>
    </w:p>
    <w:p w14:paraId="1CDD4E57" w14:textId="04C15D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pItaya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1131F24" w14:textId="2C5562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4.7.12.1(46)</w:t>
      </w:r>
      <w:proofErr w:type="gramStart"/>
      <w:r w:rsidRPr="00C24F6F">
        <w:rPr>
          <w:rFonts w:ascii="Arial" w:hAnsi="Arial" w:cs="Arial"/>
          <w:sz w:val="28"/>
          <w:szCs w:val="28"/>
        </w:rPr>
        <w:t>-  vAjE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59EA97C" w14:textId="6A1928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 &amp;vatAvata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 &amp;vata vAjinO vAjinO &amp;vata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vAjE &amp;vata vAjinaH | </w:t>
      </w:r>
    </w:p>
    <w:p w14:paraId="32D8A1D6" w14:textId="61CC91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4.7.12.1(46)</w:t>
      </w:r>
      <w:proofErr w:type="gramStart"/>
      <w:r w:rsidRPr="00C24F6F">
        <w:rPr>
          <w:rFonts w:ascii="Arial" w:hAnsi="Arial" w:cs="Arial"/>
          <w:sz w:val="28"/>
          <w:szCs w:val="28"/>
        </w:rPr>
        <w:t>-  vAjE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vAjE |</w:t>
      </w:r>
    </w:p>
    <w:p w14:paraId="3BC55387" w14:textId="58863C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C223225" w14:textId="3C950C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4.7.12.1(47)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6EA6F95" w14:textId="15DAA9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AC7A588" w14:textId="09F1CD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4.7.12.1(48)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|</w:t>
      </w:r>
    </w:p>
    <w:p w14:paraId="68263CA7" w14:textId="550B06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~nO vAjinO vAjinO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Shu | </w:t>
      </w:r>
    </w:p>
    <w:p w14:paraId="1DF1C23D" w14:textId="38EDFB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4.7.12.1(49)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EB56364" w14:textId="39348D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viprA viprA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Shu viprAH | </w:t>
      </w:r>
    </w:p>
    <w:p w14:paraId="6FB2ED3C" w14:textId="60FDCA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4.7.12.1(50)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E4404F1" w14:textId="6E6ACB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viprA viprA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 viprA amRutA amRutA viprA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Shu viprA amRutAH | </w:t>
      </w:r>
    </w:p>
    <w:p w14:paraId="527E6BFD" w14:textId="03D4E0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4.7.12.2(1)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5701ABF7" w14:textId="39DEA4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62F0183" w14:textId="0DA5FC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4.7.12.2(2)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0459F62E" w14:textId="0B3236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A45F24B" w14:textId="713725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4.7.12.2(3)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386CE7D6" w14:textId="1BE653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- j~jA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506C63F" w14:textId="7F4462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4.7.12.2(4)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| 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F03FFF" w14:textId="6839BD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mad3dh4vO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piba3ta piba3ta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piba3ta | </w:t>
      </w:r>
    </w:p>
    <w:p w14:paraId="2ED3DCB3" w14:textId="47E74E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4.7.12.2(5)</w:t>
      </w:r>
      <w:proofErr w:type="gramStart"/>
      <w:r w:rsidRPr="00C24F6F">
        <w:rPr>
          <w:rFonts w:ascii="Arial" w:hAnsi="Arial" w:cs="Arial"/>
          <w:sz w:val="28"/>
          <w:szCs w:val="28"/>
        </w:rPr>
        <w:t>-  mad</w:t>
      </w:r>
      <w:proofErr w:type="gramEnd"/>
      <w:r w:rsidRPr="00C24F6F">
        <w:rPr>
          <w:rFonts w:ascii="Arial" w:hAnsi="Arial" w:cs="Arial"/>
          <w:sz w:val="28"/>
          <w:szCs w:val="28"/>
        </w:rPr>
        <w:t>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|</w:t>
      </w:r>
    </w:p>
    <w:p w14:paraId="10C6884F" w14:textId="1B61F9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piba3ta piba3ta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piba3ta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piba3ta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piba3ta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d3dh4vam | </w:t>
      </w:r>
    </w:p>
    <w:p w14:paraId="2B680AE7" w14:textId="733BD1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4.7.12.2(6)</w:t>
      </w:r>
      <w:proofErr w:type="gramStart"/>
      <w:r w:rsidRPr="00C24F6F">
        <w:rPr>
          <w:rFonts w:ascii="Arial" w:hAnsi="Arial" w:cs="Arial"/>
          <w:sz w:val="28"/>
          <w:szCs w:val="28"/>
        </w:rPr>
        <w:t>-  pi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|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ptAH |</w:t>
      </w:r>
    </w:p>
    <w:p w14:paraId="51770F57" w14:textId="2A74B6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piba3ta piba3ta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ptAstRu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piba3ta piba3ta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ptAH | </w:t>
      </w:r>
    </w:p>
    <w:p w14:paraId="5F946B20" w14:textId="19EEB4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4.7.12.2(7)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|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DE8164" w14:textId="7597DE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ptAstRu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d3dh4vam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0216C035" w14:textId="22F273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4.7.12.2(8)</w:t>
      </w:r>
      <w:proofErr w:type="gramStart"/>
      <w:r w:rsidRPr="00C24F6F">
        <w:rPr>
          <w:rFonts w:ascii="Arial" w:hAnsi="Arial" w:cs="Arial"/>
          <w:sz w:val="28"/>
          <w:szCs w:val="28"/>
        </w:rPr>
        <w:t>-  tRu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3DD873CA" w14:textId="220515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ptAstRu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yAta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ptAstRu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ptA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33DEF19D" w14:textId="169A36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4.7.12.2(9)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0AE7EDBA" w14:textId="42B538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yAta yAta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yAta yAta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E97BC4D" w14:textId="1D5B2E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4.7.12.2(10)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E1FDDF8" w14:textId="0C4695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79340A5" w14:textId="65BB94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4.7.12.2(10)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7723D3B4" w14:textId="590EB6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347D9175" w14:textId="17E0C4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4.7.12.2(11)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50421317" w14:textId="7A0265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 - yAnai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1E32E2D" w14:textId="64FCFC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4.7.12.2(12)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</w:t>
      </w:r>
    </w:p>
    <w:p w14:paraId="536F3F80" w14:textId="05C063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3tOta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3ta | </w:t>
      </w:r>
    </w:p>
    <w:p w14:paraId="6DE3F274" w14:textId="6E7B1B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4.7.12.2(13)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5CD94DFD" w14:textId="74FDDA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3tOta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1791DAE0" w14:textId="4B0B74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4.7.12.2(14)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1866F6F" w14:textId="559818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D6DC7AC" w14:textId="6D85D8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4.7.12.2(15)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791DCDC" w14:textId="0461F3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1D2D9C8" w14:textId="1851F8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4.7.12.2(16)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</w:t>
      </w:r>
    </w:p>
    <w:p w14:paraId="70F9C324" w14:textId="09C355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3vAn | </w:t>
      </w:r>
    </w:p>
    <w:p w14:paraId="38C03517" w14:textId="012A40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4.7.12.2(17)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40C17452" w14:textId="74C832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vAjO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589833C5" w14:textId="266A09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4.7.12.2(18)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206FF6E" w14:textId="50A9C9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4r.Ru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kalpayAti kalpayAtyRu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kalpayAti | </w:t>
      </w:r>
    </w:p>
    <w:p w14:paraId="41820A42" w14:textId="1B5FA6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4.7.12.2(19)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4D06403" w14:textId="07246B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kalpayAti kalpayAtyRu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kalpayAti | </w:t>
      </w:r>
    </w:p>
    <w:p w14:paraId="39999F5B" w14:textId="3AF585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4.7.12.2(19)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55833ED9" w14:textId="4CE09A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4rityRu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270EEE0A" w14:textId="27023C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4.7.12.2(20)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2CEBBFF" w14:textId="1BBE06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lpa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kalpayAti | </w:t>
      </w:r>
    </w:p>
    <w:p w14:paraId="500EC841" w14:textId="4C4896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4.7.12.2(21)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hi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62253C4E" w14:textId="474C30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 hi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hi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4987733F" w14:textId="309F6B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4.7.12.2(22)</w:t>
      </w:r>
      <w:proofErr w:type="gramStart"/>
      <w:r w:rsidRPr="00C24F6F">
        <w:rPr>
          <w:rFonts w:ascii="Arial" w:hAnsi="Arial" w:cs="Arial"/>
          <w:sz w:val="28"/>
          <w:szCs w:val="28"/>
        </w:rPr>
        <w:t>-  hi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|</w:t>
      </w:r>
    </w:p>
    <w:p w14:paraId="6C5D1BD7" w14:textId="5438D8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hi hi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hi hi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mIti | </w:t>
      </w:r>
    </w:p>
    <w:p w14:paraId="4B01ECC8" w14:textId="45A430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4.7.12.2(23)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3E5A13B" w14:textId="26BB76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prasa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B670F7A" w14:textId="16D261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4.7.12.2(23)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7BC99A40" w14:textId="308568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002F8EC7" w14:textId="6AA250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27)</w:t>
      </w:r>
      <w:r w:rsidRPr="00C24F6F">
        <w:rPr>
          <w:rFonts w:ascii="Arial" w:hAnsi="Arial" w:cs="Arial"/>
          <w:sz w:val="28"/>
          <w:szCs w:val="28"/>
        </w:rPr>
        <w:tab/>
        <w:t>4.7.12.2(24)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ASA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B850FC8" w14:textId="4C5BA7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ABB3AEE" w14:textId="187B31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4.7.12.2(25)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ASA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patiH |</w:t>
      </w:r>
    </w:p>
    <w:p w14:paraId="7BD0AB6D" w14:textId="623E14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patiH | </w:t>
      </w:r>
    </w:p>
    <w:p w14:paraId="0F4D7541" w14:textId="40B224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4.7.12.2(26)</w:t>
      </w:r>
      <w:proofErr w:type="gramStart"/>
      <w:r w:rsidRPr="00C24F6F">
        <w:rPr>
          <w:rFonts w:ascii="Arial" w:hAnsi="Arial" w:cs="Arial"/>
          <w:sz w:val="28"/>
          <w:szCs w:val="28"/>
        </w:rPr>
        <w:t>-  ASA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patiH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2997ED72" w14:textId="78F4FE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patir Ba4vEyam Ba4vEya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patir Ba4vEyam | </w:t>
      </w:r>
    </w:p>
    <w:p w14:paraId="447CF60C" w14:textId="02E7F6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4.7.12.2(27)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patiH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08F7F6B7" w14:textId="3ADD99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patir Ba4vEyam Ba4vEya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patir Ba4vEyam | </w:t>
      </w:r>
    </w:p>
    <w:p w14:paraId="2BC0817B" w14:textId="7DBF25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4.7.12.2(27)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patiH |</w:t>
      </w:r>
    </w:p>
    <w:p w14:paraId="13340B9A" w14:textId="02513E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EADC419" w14:textId="22444A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4.7.12.2(28)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7B48D2E9" w14:textId="65626D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Ba4vEyam | </w:t>
      </w:r>
    </w:p>
    <w:p w14:paraId="33D04110" w14:textId="02BEB8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4.7.12.2(29)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75CC593" w14:textId="2705CD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D146C2D" w14:textId="67F3A8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4.7.12.2(30)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 |</w:t>
      </w:r>
    </w:p>
    <w:p w14:paraId="3386B0AC" w14:textId="410F70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4ShvOSha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dhI4Shu | </w:t>
      </w:r>
    </w:p>
    <w:p w14:paraId="51348469" w14:textId="77BFE6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4.7.12.2(31)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6C88663" w14:textId="1CE66A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4ShvOSha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5D8606D" w14:textId="6B9BB9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36)</w:t>
      </w:r>
      <w:r w:rsidRPr="00C24F6F">
        <w:rPr>
          <w:rFonts w:ascii="Arial" w:hAnsi="Arial" w:cs="Arial"/>
          <w:sz w:val="28"/>
          <w:szCs w:val="28"/>
        </w:rPr>
        <w:tab/>
        <w:t>4.7.12.2(32)</w:t>
      </w:r>
      <w:proofErr w:type="gramStart"/>
      <w:r w:rsidRPr="00C24F6F">
        <w:rPr>
          <w:rFonts w:ascii="Arial" w:hAnsi="Arial" w:cs="Arial"/>
          <w:sz w:val="28"/>
          <w:szCs w:val="28"/>
        </w:rPr>
        <w:t>-  OSha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</w:t>
      </w:r>
    </w:p>
    <w:p w14:paraId="48F814FB" w14:textId="5BA5DD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4ShvOSha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4ShvOSha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3vi | </w:t>
      </w:r>
    </w:p>
    <w:p w14:paraId="7049C3C9" w14:textId="258B9B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4.7.12.2(33)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|</w:t>
      </w:r>
    </w:p>
    <w:p w14:paraId="58E8F7B8" w14:textId="7A3E62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kShE | </w:t>
      </w:r>
    </w:p>
    <w:p w14:paraId="7C7437DD" w14:textId="136465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4.7.12.2(34)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1901A51" w14:textId="0E0617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04E40CF" w14:textId="54A07C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4.7.12.2(35)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||</w:t>
      </w:r>
    </w:p>
    <w:p w14:paraId="3519258F" w14:textId="067CE6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dhA4m | </w:t>
      </w:r>
    </w:p>
    <w:p w14:paraId="20C2A90E" w14:textId="11B96F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4.7.12.2(36)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||</w:t>
      </w:r>
    </w:p>
    <w:p w14:paraId="66DC4A36" w14:textId="4B984E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paya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dhA4m | </w:t>
      </w:r>
    </w:p>
    <w:p w14:paraId="2C17E870" w14:textId="1FA600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4.7.12.2(37)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||</w:t>
      </w:r>
    </w:p>
    <w:p w14:paraId="2C3CDCF7" w14:textId="2B6CAC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dhA4m | </w:t>
      </w:r>
    </w:p>
    <w:p w14:paraId="35F5C620" w14:textId="34D6D8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4.7.12.2(38)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svatIH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BE7DA9" w14:textId="287493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sa~ntu sa~ntu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svatIH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sa~ntu | </w:t>
      </w:r>
    </w:p>
    <w:p w14:paraId="16E7938A" w14:textId="5431F3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4.7.12.2(39)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D13D220" w14:textId="493DB6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sa~ntu sa~ntu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sa~ntu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C70E9EC" w14:textId="1A2EBF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4.7.12.2(39)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2CAC378" w14:textId="375A25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7B9D067" w14:textId="32AD29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45)</w:t>
      </w:r>
      <w:r w:rsidRPr="00C24F6F">
        <w:rPr>
          <w:rFonts w:ascii="Arial" w:hAnsi="Arial" w:cs="Arial"/>
          <w:sz w:val="28"/>
          <w:szCs w:val="28"/>
        </w:rPr>
        <w:tab/>
        <w:t>4.7.12.2(40)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E7CB1EB" w14:textId="3A4F94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sa~ntu sa~ntu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0C26E8C" w14:textId="62097C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4.7.12.2(41)</w:t>
      </w:r>
      <w:proofErr w:type="gramStart"/>
      <w:r w:rsidRPr="00C24F6F">
        <w:rPr>
          <w:rFonts w:ascii="Arial" w:hAnsi="Arial" w:cs="Arial"/>
          <w:sz w:val="28"/>
          <w:szCs w:val="28"/>
        </w:rPr>
        <w:t>-  mahya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5E17B318" w14:textId="4BA4A4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E3E8F70" w14:textId="46E877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4.7.12.2(42)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1118EDB" w14:textId="4BAFA9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sRujAmi sRujAmi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sRujAmi | </w:t>
      </w:r>
    </w:p>
    <w:p w14:paraId="29A2593A" w14:textId="2F3559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4.7.12.2(43)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</w:t>
      </w:r>
    </w:p>
    <w:p w14:paraId="5445CE9A" w14:textId="2FD58B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sRujAmi mA mA sRujAmi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1513BD32" w14:textId="68694B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4.7.12.2(44)</w:t>
      </w:r>
      <w:proofErr w:type="gramStart"/>
      <w:r w:rsidRPr="00C24F6F">
        <w:rPr>
          <w:rFonts w:ascii="Arial" w:hAnsi="Arial" w:cs="Arial"/>
          <w:sz w:val="28"/>
          <w:szCs w:val="28"/>
        </w:rPr>
        <w:t>-  sRu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14DD313" w14:textId="06ECDC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sRujAmi sRujAmi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sRujAmi sRujAmi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1A74451" w14:textId="24F981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4.7.12.2(45)</w:t>
      </w:r>
      <w:proofErr w:type="gramStart"/>
      <w:r w:rsidRPr="00C24F6F">
        <w:rPr>
          <w:rFonts w:ascii="Arial" w:hAnsi="Arial" w:cs="Arial"/>
          <w:sz w:val="28"/>
          <w:szCs w:val="28"/>
        </w:rPr>
        <w:t>-  paya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sam |</w:t>
      </w:r>
    </w:p>
    <w:p w14:paraId="58F484AE" w14:textId="50C250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| </w:t>
      </w:r>
    </w:p>
    <w:p w14:paraId="3792FC53" w14:textId="0A4E54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4.7.12.2(46)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E6D253" w14:textId="74F9AE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E1F6948" w14:textId="3854CE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4.7.12.2(47)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616D2A8" w14:textId="092A18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sRujAmi sRujAmi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sRujAmi | </w:t>
      </w:r>
    </w:p>
    <w:p w14:paraId="649C7FA0" w14:textId="64BD8D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4.7.12.2(48)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|</w:t>
      </w:r>
    </w:p>
    <w:p w14:paraId="62D8FC0F" w14:textId="5AF28B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jAmi mA mA sRujAmya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paH | </w:t>
      </w:r>
    </w:p>
    <w:p w14:paraId="394AAA9C" w14:textId="144C05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54)</w:t>
      </w:r>
      <w:r w:rsidRPr="00C24F6F">
        <w:rPr>
          <w:rFonts w:ascii="Arial" w:hAnsi="Arial" w:cs="Arial"/>
          <w:sz w:val="28"/>
          <w:szCs w:val="28"/>
        </w:rPr>
        <w:tab/>
        <w:t>4.7.12.2(49)</w:t>
      </w:r>
      <w:proofErr w:type="gramStart"/>
      <w:r w:rsidRPr="00C24F6F">
        <w:rPr>
          <w:rFonts w:ascii="Arial" w:hAnsi="Arial" w:cs="Arial"/>
          <w:sz w:val="28"/>
          <w:szCs w:val="28"/>
        </w:rPr>
        <w:t>-  sRu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dhI4Bi4H ||</w:t>
      </w:r>
    </w:p>
    <w:p w14:paraId="007FF060" w14:textId="7FEE76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jAmi sRujAmya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jAmi sRujAmya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dhI4Bi4H | </w:t>
      </w:r>
    </w:p>
    <w:p w14:paraId="47355436" w14:textId="03E2D5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4.7.12.2(50)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paH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dhI4Bi4H ||</w:t>
      </w:r>
    </w:p>
    <w:p w14:paraId="63EC8471" w14:textId="55BDAB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dhI4Bi4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dhI4Bi4H | </w:t>
      </w:r>
    </w:p>
    <w:p w14:paraId="03A1CCC7" w14:textId="46EB6B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4.7.12.3(1)</w:t>
      </w:r>
      <w:proofErr w:type="gramStart"/>
      <w:r w:rsidRPr="00C24F6F">
        <w:rPr>
          <w:rFonts w:ascii="Arial" w:hAnsi="Arial" w:cs="Arial"/>
          <w:sz w:val="28"/>
          <w:szCs w:val="28"/>
        </w:rPr>
        <w:t>-  OSha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dhI4Bi4H ||</w:t>
      </w:r>
    </w:p>
    <w:p w14:paraId="7139AD15" w14:textId="0EF81C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4rityOSha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4CB1E0B6" w14:textId="3E1F0A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4.7.12.3(2)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vAja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F06771D" w14:textId="735138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 sa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&amp;haM ~MvAja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 sa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&amp;haM ~MvAja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6147AF0" w14:textId="70DC43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4.7.12.3(3)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vAja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ABD1624" w14:textId="1843EA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~MvAja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~MvAja(gm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sanEya(gm) sanEya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~MvAja(gm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 sanEyam | </w:t>
      </w:r>
    </w:p>
    <w:p w14:paraId="33072B76" w14:textId="34109D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4.7.12.3(4)</w:t>
      </w:r>
      <w:proofErr w:type="gramStart"/>
      <w:r w:rsidRPr="00C24F6F">
        <w:rPr>
          <w:rFonts w:ascii="Arial" w:hAnsi="Arial" w:cs="Arial"/>
          <w:sz w:val="28"/>
          <w:szCs w:val="28"/>
        </w:rPr>
        <w:t>-  vAja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51B132D" w14:textId="0EEA2B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vAja(gm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sanEya(gm) sanEya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sanEya mag3nE ag3nE sanEya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~MvAja(gm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 sanEya mag3nE | </w:t>
      </w:r>
    </w:p>
    <w:p w14:paraId="6ABB7FDC" w14:textId="6A82EF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4.7.12.3(5)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62504F2" w14:textId="3CAA33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53B9294" w14:textId="793461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4.7.12.3(6)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973095D" w14:textId="44337C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6D3B0734" w14:textId="7D8537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4.7.12.3(7)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 |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|</w:t>
      </w:r>
    </w:p>
    <w:p w14:paraId="0C904E9B" w14:textId="430A10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pE | </w:t>
      </w:r>
    </w:p>
    <w:p w14:paraId="17243567" w14:textId="425DA8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4.7.12.3(8)</w:t>
      </w:r>
      <w:proofErr w:type="gramStart"/>
      <w:r w:rsidRPr="00C24F6F">
        <w:rPr>
          <w:rFonts w:ascii="Arial" w:hAnsi="Arial" w:cs="Arial"/>
          <w:sz w:val="28"/>
          <w:szCs w:val="28"/>
        </w:rPr>
        <w:t>-  sama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 |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</w:t>
      </w:r>
    </w:p>
    <w:p w14:paraId="63216085" w14:textId="760F8A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1280BFB0" w14:textId="748EB6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4.7.12.3(8)</w:t>
      </w:r>
      <w:proofErr w:type="gramStart"/>
      <w:r w:rsidRPr="00C24F6F">
        <w:rPr>
          <w:rFonts w:ascii="Arial" w:hAnsi="Arial" w:cs="Arial"/>
          <w:sz w:val="28"/>
          <w:szCs w:val="28"/>
        </w:rPr>
        <w:t>-  sama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nasA |</w:t>
      </w:r>
    </w:p>
    <w:p w14:paraId="70466F98" w14:textId="7C8607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-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33FDF2" w14:textId="19B281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4.7.12.3(9)</w:t>
      </w:r>
      <w:proofErr w:type="gramStart"/>
      <w:r w:rsidRPr="00C24F6F">
        <w:rPr>
          <w:rFonts w:ascii="Arial" w:hAnsi="Arial" w:cs="Arial"/>
          <w:sz w:val="28"/>
          <w:szCs w:val="28"/>
        </w:rPr>
        <w:t>-  virU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 SiSu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AA22420" w14:textId="21B4E0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950B916" w14:textId="350FE1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4.7.12.3(9)</w:t>
      </w:r>
      <w:proofErr w:type="gramStart"/>
      <w:r w:rsidRPr="00C24F6F">
        <w:rPr>
          <w:rFonts w:ascii="Arial" w:hAnsi="Arial" w:cs="Arial"/>
          <w:sz w:val="28"/>
          <w:szCs w:val="28"/>
        </w:rPr>
        <w:t>-  virU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 |</w:t>
      </w:r>
    </w:p>
    <w:p w14:paraId="28D97C8D" w14:textId="2B93DD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-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A8BF4EE" w14:textId="61317E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4.7.12.3(10)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 SiSu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Eka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64021C8" w14:textId="3CF120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55CCEE6" w14:textId="59E5F1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4.7.12.3(10)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</w:t>
      </w:r>
    </w:p>
    <w:p w14:paraId="547A0DD8" w14:textId="6199CA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4payE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6971EB76" w14:textId="03F52C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4.7.12.3(11)</w:t>
      </w:r>
      <w:proofErr w:type="gramStart"/>
      <w:r w:rsidRPr="00C24F6F">
        <w:rPr>
          <w:rFonts w:ascii="Arial" w:hAnsi="Arial" w:cs="Arial"/>
          <w:sz w:val="28"/>
          <w:szCs w:val="28"/>
        </w:rPr>
        <w:t>-  SiSu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Eka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||</w:t>
      </w:r>
    </w:p>
    <w:p w14:paraId="5262FF75" w14:textId="53200D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SiSu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cI | </w:t>
      </w:r>
    </w:p>
    <w:p w14:paraId="3AEF136E" w14:textId="0AC145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4.7.12.3(12)</w:t>
      </w:r>
      <w:proofErr w:type="gramStart"/>
      <w:r w:rsidRPr="00C24F6F">
        <w:rPr>
          <w:rFonts w:ascii="Arial" w:hAnsi="Arial" w:cs="Arial"/>
          <w:sz w:val="28"/>
          <w:szCs w:val="28"/>
        </w:rPr>
        <w:t>-  Eka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||</w:t>
      </w:r>
    </w:p>
    <w:p w14:paraId="00C93A55" w14:textId="47846F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Eka(gm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Eka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mEka(gm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cI | </w:t>
      </w:r>
    </w:p>
    <w:p w14:paraId="42CF7A6A" w14:textId="055F0D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4.7.12.3(13)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||</w:t>
      </w:r>
    </w:p>
    <w:p w14:paraId="2C97FC71" w14:textId="3BDD38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cI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cI | </w:t>
      </w:r>
    </w:p>
    <w:p w14:paraId="5DBC4860" w14:textId="2E5A94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4.7.12.3(14)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|</w:t>
      </w:r>
    </w:p>
    <w:p w14:paraId="1B31761A" w14:textId="1ED142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d3yAvA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kShAma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kmaH | </w:t>
      </w:r>
    </w:p>
    <w:p w14:paraId="538C7426" w14:textId="33D090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4.7.12.3(15)</w:t>
      </w:r>
      <w:proofErr w:type="gramStart"/>
      <w:r w:rsidRPr="00C24F6F">
        <w:rPr>
          <w:rFonts w:ascii="Arial" w:hAnsi="Arial" w:cs="Arial"/>
          <w:sz w:val="28"/>
          <w:szCs w:val="28"/>
        </w:rPr>
        <w:t>-  kShAma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~ntaH | (G4D3 65)</w:t>
      </w:r>
    </w:p>
    <w:p w14:paraId="4E50B231" w14:textId="3DEAC8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kShAma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kShAma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~ntaH | </w:t>
      </w:r>
    </w:p>
    <w:p w14:paraId="08D0DA38" w14:textId="61F1BF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4.7.12.3(16)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~ntaH | vi | </w:t>
      </w:r>
    </w:p>
    <w:p w14:paraId="4F5056B5" w14:textId="0011D0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vi 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~ntar vi | </w:t>
      </w:r>
    </w:p>
    <w:p w14:paraId="581B38B7" w14:textId="22C3B7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4.7.12.3(17)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~ntaH | vi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75BB1F4" w14:textId="518AC4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vi 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vi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BA4ti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vi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4ti | </w:t>
      </w:r>
    </w:p>
    <w:p w14:paraId="03C69F95" w14:textId="417C55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4.7.12.3(18)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75E4C49B" w14:textId="72E610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BA4ti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vi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vi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64577853" w14:textId="132C7B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4.7.12.3(19)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</w:t>
      </w:r>
    </w:p>
    <w:p w14:paraId="0AAFF879" w14:textId="75F38E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BA4ti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4ti BA4ti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g3nim | </w:t>
      </w:r>
    </w:p>
    <w:p w14:paraId="1BDBF826" w14:textId="639CE9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4.7.12.3(20)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</w:t>
      </w:r>
    </w:p>
    <w:p w14:paraId="60CB9A80" w14:textId="3ECA13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dhA4rayan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4rayann | </w:t>
      </w:r>
    </w:p>
    <w:p w14:paraId="7DF31263" w14:textId="68BE6B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4.7.12.3(21)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dA3H ||</w:t>
      </w:r>
    </w:p>
    <w:p w14:paraId="711563C3" w14:textId="567420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dhA4rayan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d3raviNO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d3raviNO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dA3H | </w:t>
      </w:r>
    </w:p>
    <w:p w14:paraId="5CA11D29" w14:textId="5475D0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4.7.12.3(22)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dA3H ||</w:t>
      </w:r>
    </w:p>
    <w:p w14:paraId="2BE88856" w14:textId="45B60B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4rayan dhA4rayan d3raviNO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dA3H | </w:t>
      </w:r>
    </w:p>
    <w:p w14:paraId="12C307F0" w14:textId="43652C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26)</w:t>
      </w:r>
      <w:r w:rsidRPr="00C24F6F">
        <w:rPr>
          <w:rFonts w:ascii="Arial" w:hAnsi="Arial" w:cs="Arial"/>
          <w:sz w:val="28"/>
          <w:szCs w:val="28"/>
        </w:rPr>
        <w:tab/>
        <w:t>4.7.12.3(23)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dA3H ||</w:t>
      </w:r>
    </w:p>
    <w:p w14:paraId="5F143A9B" w14:textId="22E6D3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d3raviNaH - dA3H | </w:t>
      </w:r>
    </w:p>
    <w:p w14:paraId="261943E5" w14:textId="3EC469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4.7.12.3(24)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4svAn |</w:t>
      </w:r>
    </w:p>
    <w:p w14:paraId="324E7E23" w14:textId="3630AF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&amp;syasi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4svAn | </w:t>
      </w:r>
    </w:p>
    <w:p w14:paraId="0849C54F" w14:textId="566D74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4.7.12.3(25)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4svAn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|</w:t>
      </w:r>
    </w:p>
    <w:p w14:paraId="11230AD8" w14:textId="46DF40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~nasyasi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~nasyasi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3nuH | </w:t>
      </w:r>
    </w:p>
    <w:p w14:paraId="0863BB37" w14:textId="178C29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4.7.12.3(26)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4svAn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7511F00A" w14:textId="023F84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4svA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MBU4H | </w:t>
      </w:r>
    </w:p>
    <w:p w14:paraId="4C329F47" w14:textId="324008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4.7.12.3(27)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4D153325" w14:textId="7E2497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BU4H | </w:t>
      </w:r>
    </w:p>
    <w:p w14:paraId="4157EFCD" w14:textId="55375C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4.7.12.3(27)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3nuH |</w:t>
      </w:r>
    </w:p>
    <w:p w14:paraId="659771BF" w14:textId="61AF40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rd3ra -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DF3AA43" w14:textId="004B80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4.7.12.3(28)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</w:t>
      </w:r>
    </w:p>
    <w:p w14:paraId="07D7D28A" w14:textId="37848A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Bi4 | </w:t>
      </w:r>
    </w:p>
    <w:p w14:paraId="7DB4B7E5" w14:textId="57ECA1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4.7.12.3(28)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18FFBC23" w14:textId="49B8CD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BU4H | </w:t>
      </w:r>
    </w:p>
    <w:p w14:paraId="25E14C94" w14:textId="56DAAF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4.7.12.3(29)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4396A4" w14:textId="694F52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EF6F95A" w14:textId="54A575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4.7.12.3(29)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13C8E17E" w14:textId="682D9F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mayaH - BU4H | </w:t>
      </w:r>
    </w:p>
    <w:p w14:paraId="1C7F528D" w14:textId="06B009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4.7.12.3(30)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B8EB267" w14:textId="79EB38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| </w:t>
      </w:r>
    </w:p>
    <w:p w14:paraId="0C5F08B1" w14:textId="384F6F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4.7.12.3(31)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4DD17AA" w14:textId="0899C0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mA mA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0E1926D" w14:textId="49F490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4.7.12.3(32)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08BB25E2" w14:textId="1E0277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0EA9111E" w14:textId="14F656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4.7.12.3(33)</w:t>
      </w:r>
      <w:proofErr w:type="gramStart"/>
      <w:r w:rsidRPr="00C24F6F">
        <w:rPr>
          <w:rFonts w:ascii="Arial" w:hAnsi="Arial" w:cs="Arial"/>
          <w:sz w:val="28"/>
          <w:szCs w:val="28"/>
        </w:rPr>
        <w:t>-  svAhA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02605A" w14:textId="3EEF8D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&amp;syasi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&amp;si | </w:t>
      </w:r>
    </w:p>
    <w:p w14:paraId="013715DF" w14:textId="5633AC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4.7.12.3(34)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94EAFD4" w14:textId="6E8BFC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&amp;syasi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&amp;si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masi mAru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&amp;si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ABC2B1D" w14:textId="1C54A9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4.7.12.3(35)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|</w:t>
      </w:r>
    </w:p>
    <w:p w14:paraId="3FCEC756" w14:textId="5D4E90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masyasi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masyasi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3NaH | </w:t>
      </w:r>
    </w:p>
    <w:p w14:paraId="7AC1F2E0" w14:textId="78CF67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4.7.12.3(36)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7D8F63E6" w14:textId="67D085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MBU4H | </w:t>
      </w:r>
    </w:p>
    <w:p w14:paraId="00F85762" w14:textId="74FF78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4.7.12.3(37)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523D0292" w14:textId="6215DE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3NO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BU4H | </w:t>
      </w:r>
    </w:p>
    <w:p w14:paraId="09988F2F" w14:textId="2A497E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4.7.12.3(38)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</w:t>
      </w:r>
    </w:p>
    <w:p w14:paraId="3CB9AB7B" w14:textId="2B10DE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Bi4 | </w:t>
      </w:r>
    </w:p>
    <w:p w14:paraId="39F46A5F" w14:textId="36CEDD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4.7.12.3(38)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70A18C6F" w14:textId="56F734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BU4H | </w:t>
      </w:r>
    </w:p>
    <w:p w14:paraId="00957AEF" w14:textId="625C1C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4.7.12.3(39)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199D900" w14:textId="0AA76F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62694FE" w14:textId="63C83D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4.7.12.3(39)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112E97E6" w14:textId="511166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mayaH - BU4H | </w:t>
      </w:r>
    </w:p>
    <w:p w14:paraId="4385FF8F" w14:textId="7125FA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4.7.12.3(40)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A9E9BE" w14:textId="54E3D7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| </w:t>
      </w:r>
    </w:p>
    <w:p w14:paraId="3F78DADE" w14:textId="711017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4.7.12.3(41)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713D02" w14:textId="6038DE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mA mA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53E3EB6" w14:textId="365D6D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4.7.12.3(42)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|</w:t>
      </w:r>
    </w:p>
    <w:p w14:paraId="3FF87C72" w14:textId="2A7812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syuH | </w:t>
      </w:r>
    </w:p>
    <w:p w14:paraId="3ACB0153" w14:textId="4155E7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4.7.12.3(43)</w:t>
      </w:r>
      <w:proofErr w:type="gramStart"/>
      <w:r w:rsidRPr="00C24F6F">
        <w:rPr>
          <w:rFonts w:ascii="Arial" w:hAnsi="Arial" w:cs="Arial"/>
          <w:sz w:val="28"/>
          <w:szCs w:val="28"/>
        </w:rPr>
        <w:t>-  svAhA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8FE93D0" w14:textId="3052FD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syasyava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si | </w:t>
      </w:r>
    </w:p>
    <w:p w14:paraId="7979510D" w14:textId="5A8421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4.7.12.3(44)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|</w:t>
      </w:r>
    </w:p>
    <w:p w14:paraId="3E274C4B" w14:textId="73E01F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syasyava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 ~nasyava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svAn | </w:t>
      </w:r>
    </w:p>
    <w:p w14:paraId="04A6BABB" w14:textId="36FE39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4.7.12.3(45)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0B56577A" w14:textId="5D234C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 ~nasyasi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 ~nasyasi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MBU4H | </w:t>
      </w:r>
    </w:p>
    <w:p w14:paraId="0A669800" w14:textId="45F7C2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4.7.12.3(46)</w:t>
      </w:r>
      <w:proofErr w:type="gramStart"/>
      <w:r w:rsidRPr="00C24F6F">
        <w:rPr>
          <w:rFonts w:ascii="Arial" w:hAnsi="Arial" w:cs="Arial"/>
          <w:sz w:val="28"/>
          <w:szCs w:val="28"/>
        </w:rPr>
        <w:t>-  du</w:t>
      </w:r>
      <w:proofErr w:type="gramEnd"/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1CE1DFB7" w14:textId="39441D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du3va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svAn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BU4H | </w:t>
      </w:r>
    </w:p>
    <w:p w14:paraId="20502D4C" w14:textId="121F66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4.7.12.3(47)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</w:t>
      </w:r>
    </w:p>
    <w:p w14:paraId="3EE690D4" w14:textId="42E0DA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Bi4 | </w:t>
      </w:r>
    </w:p>
    <w:p w14:paraId="2E4EF526" w14:textId="250D09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4.7.12.3(47)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MBU4H |</w:t>
      </w:r>
    </w:p>
    <w:p w14:paraId="261F8E5E" w14:textId="4E1BB7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BU4H | </w:t>
      </w:r>
    </w:p>
    <w:p w14:paraId="23A584A4" w14:textId="72B9C0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4.7.12.3(48)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FDE4EEA" w14:textId="446E95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E86177D" w14:textId="4C5D4D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4.7.12.3(48)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BU4H |</w:t>
      </w:r>
    </w:p>
    <w:p w14:paraId="693FDDE4" w14:textId="63E418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mayaH - BU4H | </w:t>
      </w:r>
    </w:p>
    <w:p w14:paraId="5230589B" w14:textId="78BC62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4.7.12.3(49)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3C417EA" w14:textId="238776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| </w:t>
      </w:r>
    </w:p>
    <w:p w14:paraId="34D62B2C" w14:textId="4FA6D0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4.7.12.3(50)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743158C" w14:textId="262F7E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mA mA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39E582E" w14:textId="487787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61)</w:t>
      </w:r>
      <w:r w:rsidRPr="00C24F6F">
        <w:rPr>
          <w:rFonts w:ascii="Arial" w:hAnsi="Arial" w:cs="Arial"/>
          <w:sz w:val="28"/>
          <w:szCs w:val="28"/>
        </w:rPr>
        <w:tab/>
        <w:t>4.7.12.3(51)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CA998A7" w14:textId="243211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vAhi vAhi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152247F" w14:textId="52CD61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4.7.12.3(52)</w:t>
      </w:r>
      <w:proofErr w:type="gramStart"/>
      <w:r w:rsidRPr="00C24F6F">
        <w:rPr>
          <w:rFonts w:ascii="Arial" w:hAnsi="Arial" w:cs="Arial"/>
          <w:sz w:val="28"/>
          <w:szCs w:val="28"/>
        </w:rPr>
        <w:t>-  svAhA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74EF049" w14:textId="13D1D6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svAhEti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svAhA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A64D351" w14:textId="5D868B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4.7.13.1(1)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(G4S-4.7-12)</w:t>
      </w:r>
    </w:p>
    <w:p w14:paraId="090BD07A" w14:textId="75FFF6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~Myu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najmi yunajmya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~Myu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yunajmya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~Myu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25498A26" w14:textId="0CA414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4.7.13.1(2)</w:t>
      </w:r>
      <w:proofErr w:type="gramStart"/>
      <w:r w:rsidRPr="00C24F6F">
        <w:rPr>
          <w:rFonts w:ascii="Arial" w:hAnsi="Arial" w:cs="Arial"/>
          <w:sz w:val="28"/>
          <w:szCs w:val="28"/>
        </w:rPr>
        <w:t>-  yu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(G4S-4.7-12)</w:t>
      </w:r>
    </w:p>
    <w:p w14:paraId="1145A5A1" w14:textId="6DB826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yunajmi yunajmi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yunajmi yunajmi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7EFD274" w14:textId="22AEC7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4.7.13.1(3)</w:t>
      </w:r>
      <w:proofErr w:type="gramStart"/>
      <w:r w:rsidRPr="00C24F6F">
        <w:rPr>
          <w:rFonts w:ascii="Arial" w:hAnsi="Arial" w:cs="Arial"/>
          <w:sz w:val="28"/>
          <w:szCs w:val="28"/>
        </w:rPr>
        <w:t>-  Sava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 (G4S-4.7-12)</w:t>
      </w:r>
    </w:p>
    <w:p w14:paraId="06697221" w14:textId="2C3245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3vyam | </w:t>
      </w:r>
    </w:p>
    <w:p w14:paraId="164C0221" w14:textId="7C555E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4.7.13.1(4)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</w:t>
      </w:r>
    </w:p>
    <w:p w14:paraId="7CFA70EB" w14:textId="109CA8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rNam | </w:t>
      </w:r>
    </w:p>
    <w:p w14:paraId="2ECAEBC5" w14:textId="12292F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4.7.13.1(5)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 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</w:t>
      </w:r>
    </w:p>
    <w:p w14:paraId="39C3BCE8" w14:textId="49B77C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2532F00B" w14:textId="729705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4.7.13.1(6)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 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2E2F8EB8" w14:textId="4580C2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rNa(gm)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182EF93" w14:textId="438818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4.7.13.1(6)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 |</w:t>
      </w:r>
    </w:p>
    <w:p w14:paraId="472DC639" w14:textId="662EB2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rNam | </w:t>
      </w:r>
    </w:p>
    <w:p w14:paraId="421A613B" w14:textId="37F4B5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4.7.13.1(7)</w:t>
      </w:r>
      <w:proofErr w:type="gramStart"/>
      <w:r w:rsidRPr="00C24F6F">
        <w:rPr>
          <w:rFonts w:ascii="Arial" w:hAnsi="Arial" w:cs="Arial"/>
          <w:sz w:val="28"/>
          <w:szCs w:val="28"/>
        </w:rPr>
        <w:t>-  vaya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0910FD30" w14:textId="17BF61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6BCDCB5D" w14:textId="2AB0D0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4.7.13.1(8)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50FFA013" w14:textId="017C7B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9ACEB51" w14:textId="214D4B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4.7.13.1(9)</w:t>
      </w:r>
      <w:proofErr w:type="gramStart"/>
      <w:r w:rsidRPr="00C24F6F">
        <w:rPr>
          <w:rFonts w:ascii="Arial" w:hAnsi="Arial" w:cs="Arial"/>
          <w:sz w:val="28"/>
          <w:szCs w:val="28"/>
        </w:rPr>
        <w:t>-  tEna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9CC6A46" w14:textId="66552C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tEma patEma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tEma | </w:t>
      </w:r>
    </w:p>
    <w:p w14:paraId="3215F658" w14:textId="3FE973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4.7.13.1(10)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F984BA3" w14:textId="1BB077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tEma patEma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tEma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patEma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tEma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9A727F" w14:textId="1E3CCE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4.7.13.1(11)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0275A84" w14:textId="599B09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patEma patEma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patEma patEma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0C82E68" w14:textId="3E17E4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4.7.13.1(12)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AA904F4" w14:textId="1BCB3E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d3dh4nasya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12FCED3" w14:textId="18AAA7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4.7.13.1(13)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221E2163" w14:textId="577353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suvO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suvO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78F3974C" w14:textId="4B08C0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4.7.13.1(14)</w:t>
      </w:r>
      <w:proofErr w:type="gramStart"/>
      <w:r w:rsidRPr="00C24F6F">
        <w:rPr>
          <w:rFonts w:ascii="Arial" w:hAnsi="Arial" w:cs="Arial"/>
          <w:sz w:val="28"/>
          <w:szCs w:val="28"/>
        </w:rPr>
        <w:t>-  suva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34003D20" w14:textId="22725C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suvO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0835D643" w14:textId="787975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4.7.13.1(15)</w:t>
      </w:r>
      <w:proofErr w:type="gramStart"/>
      <w:r w:rsidRPr="00C24F6F">
        <w:rPr>
          <w:rFonts w:ascii="Arial" w:hAnsi="Arial" w:cs="Arial"/>
          <w:sz w:val="28"/>
          <w:szCs w:val="28"/>
        </w:rPr>
        <w:t>-  ruhA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696F75" w14:textId="7EB13A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BE587F0" w14:textId="26D0E1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4.7.13.1(16)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 ||</w:t>
      </w:r>
    </w:p>
    <w:p w14:paraId="1F9CD104" w14:textId="204593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mE | </w:t>
      </w:r>
    </w:p>
    <w:p w14:paraId="5E0B3D39" w14:textId="2BBD92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4.7.13.1(17)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 ||</w:t>
      </w:r>
    </w:p>
    <w:p w14:paraId="7038AB71" w14:textId="4C7B03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mE | </w:t>
      </w:r>
    </w:p>
    <w:p w14:paraId="4915F1EE" w14:textId="073F11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4.7.13.1(18)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 ||</w:t>
      </w:r>
    </w:p>
    <w:p w14:paraId="69EF163E" w14:textId="4F3C9D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mE | </w:t>
      </w:r>
    </w:p>
    <w:p w14:paraId="1435401D" w14:textId="1F2EF6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4.7.13.1(19)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mau |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| (G4S-4.7-13)</w:t>
      </w:r>
    </w:p>
    <w:p w14:paraId="59E9481D" w14:textId="1C98E8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mau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mau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mau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kShau | </w:t>
      </w:r>
    </w:p>
    <w:p w14:paraId="6580677C" w14:textId="79A4D1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4.7.13.1(20)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(G4S-4.7-13)</w:t>
      </w:r>
    </w:p>
    <w:p w14:paraId="0A0EEFEB" w14:textId="6774A3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A16C51D" w14:textId="5FCA3A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4.7.13.1(21)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(G4S-4.7-13)</w:t>
      </w:r>
    </w:p>
    <w:p w14:paraId="5694D2F5" w14:textId="21B97E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kShau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66DF0B9" w14:textId="35747B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4.7.13.1(22)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(G4S-4.7-13)</w:t>
      </w:r>
    </w:p>
    <w:p w14:paraId="62B8BC60" w14:textId="17E79C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jarau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641FA08A" w14:textId="367DAA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24)</w:t>
      </w:r>
      <w:r w:rsidRPr="00C24F6F">
        <w:rPr>
          <w:rFonts w:ascii="Arial" w:hAnsi="Arial" w:cs="Arial"/>
          <w:sz w:val="28"/>
          <w:szCs w:val="28"/>
        </w:rPr>
        <w:tab/>
        <w:t>4.7.13.1(23)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 (G4S-4.7-13)</w:t>
      </w:r>
    </w:p>
    <w:p w14:paraId="2C5EBD07" w14:textId="3BB0D0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rakShA(gm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)si | </w:t>
      </w:r>
    </w:p>
    <w:p w14:paraId="498688CA" w14:textId="12BAC3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4.7.13.1(24)</w:t>
      </w:r>
      <w:proofErr w:type="gramStart"/>
      <w:r w:rsidRPr="00C24F6F">
        <w:rPr>
          <w:rFonts w:ascii="Arial" w:hAnsi="Arial" w:cs="Arial"/>
          <w:sz w:val="28"/>
          <w:szCs w:val="28"/>
        </w:rPr>
        <w:t>-  yAB</w:t>
      </w:r>
      <w:proofErr w:type="gramEnd"/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3A7FA7" w14:textId="576EB2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rakShA(gm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rakShA(gg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syapa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rakShA(gg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syapa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4401470" w14:textId="753ECD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4.7.13.1(25)</w:t>
      </w:r>
      <w:proofErr w:type="gramStart"/>
      <w:r w:rsidRPr="00C24F6F">
        <w:rPr>
          <w:rFonts w:ascii="Arial" w:hAnsi="Arial" w:cs="Arial"/>
          <w:sz w:val="28"/>
          <w:szCs w:val="28"/>
        </w:rPr>
        <w:t>-  rakShA</w:t>
      </w:r>
      <w:proofErr w:type="gramEnd"/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 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95D06AD" w14:textId="282B61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rakShA(gg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syapa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rakShA(gg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syapa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rakShA(gg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syapa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50D5C33C" w14:textId="7FD6F3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4.7.13.1(26)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3AFAAF7" w14:textId="573E9E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&amp;pa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ha(gg) 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753E9B39" w14:textId="1EB508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4.7.13.1(26)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DD5BD35" w14:textId="27733D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ha(gm)sItya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ha(gm)si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C8A2DA" w14:textId="15C3EC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4.7.13.1(27)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B1C3DC5" w14:textId="00CDAA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757A675C" w14:textId="2E2FB6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4.7.13.1(28)</w:t>
      </w:r>
      <w:proofErr w:type="gramStart"/>
      <w:r w:rsidRPr="00C24F6F">
        <w:rPr>
          <w:rFonts w:ascii="Arial" w:hAnsi="Arial" w:cs="Arial"/>
          <w:sz w:val="28"/>
          <w:szCs w:val="28"/>
        </w:rPr>
        <w:t>-  tAB</w:t>
      </w:r>
      <w:proofErr w:type="gramEnd"/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3DC287C" w14:textId="2DE1C3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 patEma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600A04D2" w14:textId="60BD61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4.7.13.1(29)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67DC27" w14:textId="53BE66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 patEma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 vu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patEma patEma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 | </w:t>
      </w:r>
    </w:p>
    <w:p w14:paraId="5A75CBA3" w14:textId="32466A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32)</w:t>
      </w:r>
      <w:r w:rsidRPr="00C24F6F">
        <w:rPr>
          <w:rFonts w:ascii="Arial" w:hAnsi="Arial" w:cs="Arial"/>
          <w:sz w:val="28"/>
          <w:szCs w:val="28"/>
        </w:rPr>
        <w:tab/>
        <w:t>4.7.13.1(30)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|</w:t>
      </w:r>
    </w:p>
    <w:p w14:paraId="741215A3" w14:textId="3C10AF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 vu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kam | </w:t>
      </w:r>
    </w:p>
    <w:p w14:paraId="74D4FDDB" w14:textId="3004CD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4.7.13.1(30)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A1BAD47" w14:textId="06BCE9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kRutA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2D333DF" w14:textId="35C6D3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4.7.13.1(31)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| 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799287" w14:textId="3A4078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vu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~Myatra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vu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1F73ECF" w14:textId="3B75B2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4.7.13.1(32)</w:t>
      </w:r>
      <w:proofErr w:type="gramStart"/>
      <w:r w:rsidRPr="00C24F6F">
        <w:rPr>
          <w:rFonts w:ascii="Arial" w:hAnsi="Arial" w:cs="Arial"/>
          <w:sz w:val="28"/>
          <w:szCs w:val="28"/>
        </w:rPr>
        <w:t>-  lO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| 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</w:t>
      </w:r>
    </w:p>
    <w:p w14:paraId="053135B0" w14:textId="008300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~Myatra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kaM ~Myatra </w:t>
      </w:r>
      <w:proofErr w:type="gramStart"/>
      <w:r w:rsidRPr="00C24F6F">
        <w:rPr>
          <w:rFonts w:ascii="Arial" w:hAnsi="Arial" w:cs="Arial"/>
          <w:sz w:val="28"/>
          <w:szCs w:val="28"/>
        </w:rPr>
        <w:t>r.Sha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kaM ~Myatra 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yaH | </w:t>
      </w:r>
    </w:p>
    <w:p w14:paraId="4BE5540A" w14:textId="2AD8B7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4.7.13.1(33)</w:t>
      </w:r>
      <w:proofErr w:type="gramStart"/>
      <w:r w:rsidRPr="00C24F6F">
        <w:rPr>
          <w:rFonts w:ascii="Arial" w:hAnsi="Arial" w:cs="Arial"/>
          <w:sz w:val="28"/>
          <w:szCs w:val="28"/>
        </w:rPr>
        <w:t>-  yatra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</w:t>
      </w:r>
    </w:p>
    <w:p w14:paraId="37D5EFD2" w14:textId="0E1DA4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 xml:space="preserve">yatra </w:t>
      </w:r>
      <w:proofErr w:type="gramStart"/>
      <w:r w:rsidRPr="00C24F6F">
        <w:rPr>
          <w:rFonts w:ascii="Arial" w:hAnsi="Arial" w:cs="Arial"/>
          <w:sz w:val="28"/>
          <w:szCs w:val="28"/>
        </w:rPr>
        <w:t>r.Sha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 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pratha2ma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yatra 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pratha2ma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jAH | </w:t>
      </w:r>
    </w:p>
    <w:p w14:paraId="255E20EF" w14:textId="3D5048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4.7.13.1(34)</w:t>
      </w:r>
      <w:proofErr w:type="gramStart"/>
      <w:r w:rsidRPr="00C24F6F">
        <w:rPr>
          <w:rFonts w:ascii="Arial" w:hAnsi="Arial" w:cs="Arial"/>
          <w:sz w:val="28"/>
          <w:szCs w:val="28"/>
        </w:rPr>
        <w:t>-  RuSha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yE |</w:t>
      </w:r>
    </w:p>
    <w:p w14:paraId="27223BE7" w14:textId="342022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pratha2ma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pratha2ma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yE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pratha2ma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jA yE | </w:t>
      </w:r>
    </w:p>
    <w:p w14:paraId="6760E6E8" w14:textId="4F0744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4.7.13.1(35)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 yE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||</w:t>
      </w:r>
    </w:p>
    <w:p w14:paraId="0B8731E5" w14:textId="0ACEF9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yE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yE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tha2ma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yE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5C91C8F9" w14:textId="37E874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4.7.13.1(35)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jAH |</w:t>
      </w:r>
    </w:p>
    <w:p w14:paraId="5FD7EDCB" w14:textId="6B063F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pratha2ma - jAH | </w:t>
      </w:r>
    </w:p>
    <w:p w14:paraId="79CA6FD1" w14:textId="0750E7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4.7.13.1(36)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||</w:t>
      </w:r>
    </w:p>
    <w:p w14:paraId="6630946B" w14:textId="17FB60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yE yE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70BAB17F" w14:textId="3E55E3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41)</w:t>
      </w:r>
      <w:r w:rsidRPr="00C24F6F">
        <w:rPr>
          <w:rFonts w:ascii="Arial" w:hAnsi="Arial" w:cs="Arial"/>
          <w:sz w:val="28"/>
          <w:szCs w:val="28"/>
        </w:rPr>
        <w:tab/>
        <w:t>4.7.13.1(37)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||</w:t>
      </w:r>
    </w:p>
    <w:p w14:paraId="4538532B" w14:textId="74628E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1CDB602E" w14:textId="6A2EF0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4.7.13.1(38)</w:t>
      </w:r>
      <w:proofErr w:type="gramStart"/>
      <w:r w:rsidRPr="00C24F6F">
        <w:rPr>
          <w:rFonts w:ascii="Arial" w:hAnsi="Arial" w:cs="Arial"/>
          <w:sz w:val="28"/>
          <w:szCs w:val="28"/>
        </w:rPr>
        <w:t>-  cit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|</w:t>
      </w:r>
    </w:p>
    <w:p w14:paraId="27058A19" w14:textId="0AD0EF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3syasi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cic cida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nirasi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cic cida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niH | </w:t>
      </w:r>
    </w:p>
    <w:p w14:paraId="1A8F9C34" w14:textId="2CD9E6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4.7.13.1(39)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| 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</w:t>
      </w:r>
    </w:p>
    <w:p w14:paraId="1268366F" w14:textId="38E2AD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nirasyasi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nirasyasi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42FCF500" w14:textId="1897E5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4.7.13.1(40)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| 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D4FCF12" w14:textId="6729BF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9C7F014" w14:textId="613735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4.7.13.1(40)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niH |</w:t>
      </w:r>
    </w:p>
    <w:p w14:paraId="065229ED" w14:textId="4C2F55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- 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91F29EA" w14:textId="3EB3C6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4.7.13.1(41)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5B97AE0E" w14:textId="5C583B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da3kSha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3ri~ndu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64FD23D4" w14:textId="16371C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4.7.13.1(42)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Pr="00C24F6F">
        <w:rPr>
          <w:rFonts w:ascii="Arial" w:hAnsi="Arial" w:cs="Arial"/>
          <w:sz w:val="28"/>
          <w:szCs w:val="28"/>
        </w:rPr>
        <w:t>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E546690" w14:textId="338082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da3kShO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6EF8764" w14:textId="0C58F3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4.7.13.1(43)</w:t>
      </w:r>
      <w:proofErr w:type="gramStart"/>
      <w:r w:rsidRPr="00C24F6F">
        <w:rPr>
          <w:rFonts w:ascii="Arial" w:hAnsi="Arial" w:cs="Arial"/>
          <w:sz w:val="28"/>
          <w:szCs w:val="28"/>
        </w:rPr>
        <w:t>-  SyE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E29E272" w14:textId="6A3681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7E0DE17" w14:textId="616A72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4.7.13.1(44)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8B51EC8" w14:textId="1514AB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tAvEtyRu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76A8D0A" w14:textId="4AD73C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50)</w:t>
      </w:r>
      <w:r w:rsidRPr="00C24F6F">
        <w:rPr>
          <w:rFonts w:ascii="Arial" w:hAnsi="Arial" w:cs="Arial"/>
          <w:sz w:val="28"/>
          <w:szCs w:val="28"/>
        </w:rPr>
        <w:tab/>
        <w:t>4.7.13.1(45)</w:t>
      </w:r>
      <w:proofErr w:type="gramStart"/>
      <w:r w:rsidRPr="00C24F6F">
        <w:rPr>
          <w:rFonts w:ascii="Arial" w:hAnsi="Arial" w:cs="Arial"/>
          <w:sz w:val="28"/>
          <w:szCs w:val="28"/>
        </w:rPr>
        <w:t>-  hira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</w:t>
      </w:r>
    </w:p>
    <w:p w14:paraId="3DB17CD1" w14:textId="0CF41E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NyapakShaH Saku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NyapakShaH Saku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NyapakShaH Saku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NyuH | </w:t>
      </w:r>
    </w:p>
    <w:p w14:paraId="5D0E4301" w14:textId="22740F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4.7.13.1(45)</w:t>
      </w:r>
      <w:proofErr w:type="gramStart"/>
      <w:r w:rsidRPr="00C24F6F">
        <w:rPr>
          <w:rFonts w:ascii="Arial" w:hAnsi="Arial" w:cs="Arial"/>
          <w:sz w:val="28"/>
          <w:szCs w:val="28"/>
        </w:rPr>
        <w:t>-  hira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NyapakShaH |</w:t>
      </w:r>
    </w:p>
    <w:p w14:paraId="072D587B" w14:textId="1FD79F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NyapakSha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1A8155C" w14:textId="065A68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4.7.13.1(46)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|</w:t>
      </w:r>
    </w:p>
    <w:p w14:paraId="584870D8" w14:textId="160DEC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hAn | </w:t>
      </w:r>
    </w:p>
    <w:p w14:paraId="6E1DE336" w14:textId="359F42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4.7.13.1(47)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</w:t>
      </w:r>
    </w:p>
    <w:p w14:paraId="0BA2792B" w14:textId="34FE8D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730F257C" w14:textId="2176E4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4.7.13.1(48)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271DEF19" w14:textId="452C31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426A5F09" w14:textId="3D52EE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4.7.13.1(49)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A |</w:t>
      </w:r>
    </w:p>
    <w:p w14:paraId="05CCA4A7" w14:textId="24BA85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va A | </w:t>
      </w:r>
    </w:p>
    <w:p w14:paraId="16D55FFB" w14:textId="28A8B8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4.7.13.1(49)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</w:t>
      </w:r>
    </w:p>
    <w:p w14:paraId="12CFD456" w14:textId="2FFAEF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dha4 - 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4A11AAE7" w14:textId="1E61E2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4.7.13.1(50)</w:t>
      </w:r>
      <w:proofErr w:type="gramStart"/>
      <w:r w:rsidRPr="00C24F6F">
        <w:rPr>
          <w:rFonts w:ascii="Arial" w:hAnsi="Arial" w:cs="Arial"/>
          <w:sz w:val="28"/>
          <w:szCs w:val="28"/>
        </w:rPr>
        <w:t>-  dh</w:t>
      </w:r>
      <w:proofErr w:type="gramEnd"/>
      <w:r w:rsidRPr="00C24F6F">
        <w:rPr>
          <w:rFonts w:ascii="Arial" w:hAnsi="Arial" w:cs="Arial"/>
          <w:sz w:val="28"/>
          <w:szCs w:val="28"/>
        </w:rPr>
        <w:t>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vaH | A |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ttaH ||</w:t>
      </w:r>
    </w:p>
    <w:p w14:paraId="22D63A95" w14:textId="53D85A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 dh4ru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A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ttaH | </w:t>
      </w:r>
    </w:p>
    <w:p w14:paraId="0F9237BB" w14:textId="6E5960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1)</w:t>
      </w:r>
      <w:r w:rsidRPr="00C24F6F">
        <w:rPr>
          <w:rFonts w:ascii="Arial" w:hAnsi="Arial" w:cs="Arial"/>
          <w:sz w:val="28"/>
          <w:szCs w:val="28"/>
        </w:rPr>
        <w:tab/>
        <w:t>4.7.13.2(1)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ttaH ||</w:t>
      </w:r>
    </w:p>
    <w:p w14:paraId="7770ACFD" w14:textId="06F565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ttaH | </w:t>
      </w:r>
    </w:p>
    <w:p w14:paraId="38A95E9F" w14:textId="4A316E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4.7.13.2(2)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ttaH ||</w:t>
      </w:r>
    </w:p>
    <w:p w14:paraId="549FC537" w14:textId="623A3E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 -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05DA573" w14:textId="7649CC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4.7.13.2(3)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A0F7C7" w14:textId="099235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stE astvastu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stE astu | </w:t>
      </w:r>
    </w:p>
    <w:p w14:paraId="014E86AE" w14:textId="7CC4F1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4.7.13.2(4)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 |</w:t>
      </w:r>
    </w:p>
    <w:p w14:paraId="3C917E94" w14:textId="505EA5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 tE tE 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| </w:t>
      </w:r>
    </w:p>
    <w:p w14:paraId="34B1C48A" w14:textId="76BEFE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4.7.13.2(5)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CDC018" w14:textId="5E177F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A4F2A04" w14:textId="68AB4F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4.7.13.2(6)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A0BB85D" w14:textId="7FB25E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hi(gm)sIr. hi(gm)sIr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hi(gm)sIH | </w:t>
      </w:r>
    </w:p>
    <w:p w14:paraId="0EACAA9E" w14:textId="10C7F4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4.7.13.2(7)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</w:t>
      </w:r>
    </w:p>
    <w:p w14:paraId="111A3948" w14:textId="17FA3E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hi(gm)sIr mA mA hi(gm)sI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sya | </w:t>
      </w:r>
    </w:p>
    <w:p w14:paraId="36143661" w14:textId="514F50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4.7.13.2(8)</w:t>
      </w:r>
      <w:proofErr w:type="gramStart"/>
      <w:r w:rsidRPr="00C24F6F">
        <w:rPr>
          <w:rFonts w:ascii="Arial" w:hAnsi="Arial" w:cs="Arial"/>
          <w:sz w:val="28"/>
          <w:szCs w:val="28"/>
        </w:rPr>
        <w:t>-  hi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rd3dha4nn |</w:t>
      </w:r>
    </w:p>
    <w:p w14:paraId="4076FC0F" w14:textId="419C1C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hi(gm)sIr. hi(gm)sI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rd3dha4n.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hi(gm)sIr. hi(gm)sI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rd3dha4nn | </w:t>
      </w:r>
    </w:p>
    <w:p w14:paraId="2FB0969B" w14:textId="05C0A2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4.7.13.2(9)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rd3dha4nn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248E72E8" w14:textId="5FD185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rd3dha4n.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~nadh4yadhi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rd3dha4n.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~nadhi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07DAE369" w14:textId="4CA52C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4.7.13.2(10)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rd3dha4nn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52DE4D" w14:textId="549215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~nadh4yadhi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~nadhi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tiShTha2si tiShTha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rd3dha4n ~nadhi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tiShTha2si | </w:t>
      </w:r>
    </w:p>
    <w:p w14:paraId="4D2721CA" w14:textId="327159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4.7.13.2(11)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714818EC" w14:textId="21EC5C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tiShTha2si tiShTha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2syadh4yadhi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tiShTha2si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2syadh4yadhi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tiShTha2si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75F10E11" w14:textId="62C95E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4.7.13.2(12)</w:t>
      </w:r>
      <w:proofErr w:type="gramStart"/>
      <w:r w:rsidRPr="00C24F6F">
        <w:rPr>
          <w:rFonts w:ascii="Arial" w:hAnsi="Arial" w:cs="Arial"/>
          <w:sz w:val="28"/>
          <w:szCs w:val="28"/>
        </w:rPr>
        <w:t>-  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3BB59797" w14:textId="42BAC5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ShTha2si tiShTha2si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4085479C" w14:textId="60499C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4.7.13.2(13)</w:t>
      </w:r>
      <w:proofErr w:type="gramStart"/>
      <w:r w:rsidRPr="00C24F6F">
        <w:rPr>
          <w:rFonts w:ascii="Arial" w:hAnsi="Arial" w:cs="Arial"/>
          <w:sz w:val="28"/>
          <w:szCs w:val="28"/>
        </w:rPr>
        <w:t>-  Sri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5418F7A6" w14:textId="6D845D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5CE17C2F" w14:textId="1F4F08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4.7.13.2(14)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|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|</w:t>
      </w:r>
    </w:p>
    <w:p w14:paraId="516611F5" w14:textId="48CE19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tE samu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3yam | </w:t>
      </w:r>
    </w:p>
    <w:p w14:paraId="53CBB9A5" w14:textId="6A85E9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4.7.13.2(15)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~ntaH |</w:t>
      </w:r>
    </w:p>
    <w:p w14:paraId="499DE062" w14:textId="206AC9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tE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tE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~ntaH | </w:t>
      </w:r>
    </w:p>
    <w:p w14:paraId="48B5E997" w14:textId="564451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4.7.13.2(16)</w:t>
      </w:r>
      <w:proofErr w:type="gramStart"/>
      <w:r w:rsidRPr="00C24F6F">
        <w:rPr>
          <w:rFonts w:ascii="Arial" w:hAnsi="Arial" w:cs="Arial"/>
          <w:sz w:val="28"/>
          <w:szCs w:val="28"/>
        </w:rPr>
        <w:t>-  hRuda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~ntaH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5CF2578" w14:textId="6A4DE6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hRuda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6DD1760" w14:textId="24843C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4.7.13.2(17)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~ntaH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1AD6B337" w14:textId="03BCDA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rAyu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rAyu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39A609D7" w14:textId="610FD3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4.7.13.2(18)</w:t>
      </w:r>
      <w:proofErr w:type="gramStart"/>
      <w:r w:rsidRPr="00C24F6F">
        <w:rPr>
          <w:rFonts w:ascii="Arial" w:hAnsi="Arial" w:cs="Arial"/>
          <w:sz w:val="28"/>
          <w:szCs w:val="28"/>
        </w:rPr>
        <w:t>-  Ayu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 |</w:t>
      </w:r>
    </w:p>
    <w:p w14:paraId="31D4542C" w14:textId="12D8F5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nEShu | </w:t>
      </w:r>
    </w:p>
    <w:p w14:paraId="39ADF85F" w14:textId="278B52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19)</w:t>
      </w:r>
      <w:r w:rsidRPr="00C24F6F">
        <w:rPr>
          <w:rFonts w:ascii="Arial" w:hAnsi="Arial" w:cs="Arial"/>
          <w:sz w:val="28"/>
          <w:szCs w:val="28"/>
        </w:rPr>
        <w:tab/>
        <w:t>4.7.13.2(19)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 | 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||</w:t>
      </w:r>
    </w:p>
    <w:p w14:paraId="621E2CED" w14:textId="5BAF90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Shvarpi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Shvarpi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3AAE66D3" w14:textId="3F6DE1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4.7.13.2(19)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4FAB879D" w14:textId="4AF84C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027E7F82" w14:textId="41FB69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4.7.13.2(20)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 | 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||</w:t>
      </w:r>
    </w:p>
    <w:p w14:paraId="49EE602A" w14:textId="3CFCD6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Shvarpi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Shvarpi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58EBFF1B" w14:textId="2ADCB1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4.7.13.2(21)</w:t>
      </w:r>
      <w:proofErr w:type="gramStart"/>
      <w:r w:rsidRPr="00C24F6F">
        <w:rPr>
          <w:rFonts w:ascii="Arial" w:hAnsi="Arial" w:cs="Arial"/>
          <w:sz w:val="28"/>
          <w:szCs w:val="28"/>
        </w:rPr>
        <w:t>-  arpi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 ||</w:t>
      </w:r>
    </w:p>
    <w:p w14:paraId="70A6831A" w14:textId="73F497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ityarpi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3F00638C" w14:textId="07CB23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4.7.13.2(22)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d3naH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|</w:t>
      </w:r>
    </w:p>
    <w:p w14:paraId="0CF7C94E" w14:textId="22F5D0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d3nO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3tta da3ttO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d3nO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d3nO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3dhi4m | </w:t>
      </w:r>
    </w:p>
    <w:p w14:paraId="18F267D7" w14:textId="19586B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4.7.13.2(23)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|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68666EB" w14:textId="3764E5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3tta da3ttOda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Bi4~ntOda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3tta da3ttOda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4~nta | </w:t>
      </w:r>
    </w:p>
    <w:p w14:paraId="0D27079C" w14:textId="526CEB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4.7.13.2(24)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|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</w:t>
      </w:r>
    </w:p>
    <w:p w14:paraId="2D5BB507" w14:textId="27F6B9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Bi4~ntOda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4~ntOda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323CA0B7" w14:textId="057D34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4.7.13.2(24)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 |</w:t>
      </w:r>
    </w:p>
    <w:p w14:paraId="5AEE57C8" w14:textId="390DE9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3dhi4mityu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da3 - dhi4m | </w:t>
      </w:r>
    </w:p>
    <w:p w14:paraId="04AA828E" w14:textId="5B95AD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4.7.13.2(25)</w:t>
      </w:r>
      <w:proofErr w:type="gramStart"/>
      <w:r w:rsidRPr="00C24F6F">
        <w:rPr>
          <w:rFonts w:ascii="Arial" w:hAnsi="Arial" w:cs="Arial"/>
          <w:sz w:val="28"/>
          <w:szCs w:val="28"/>
        </w:rPr>
        <w:t>-  Bi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1C5F2E78" w14:textId="0D7752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Bi4~nta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4~nta Bi4~nta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0A8683DE" w14:textId="327403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4.7.13.2(26)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|</w:t>
      </w:r>
    </w:p>
    <w:p w14:paraId="657DA00E" w14:textId="54810C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kShAt | </w:t>
      </w:r>
    </w:p>
    <w:p w14:paraId="1F723312" w14:textId="25B909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4.7.13.2(27)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</w:t>
      </w:r>
    </w:p>
    <w:p w14:paraId="7B1E0849" w14:textId="60E224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rjanyA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2vyAH | </w:t>
      </w:r>
    </w:p>
    <w:p w14:paraId="4A30D50D" w14:textId="0E4AC0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4.7.13.2(28)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E6A295D" w14:textId="5A3B40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2vyAstata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kShAt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2vyAstata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9C1C63A" w14:textId="390307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4.7.13.2(29)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9DE790E" w14:textId="5447E3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2vyAstata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2vyAstatO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2vyAstatO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| </w:t>
      </w:r>
    </w:p>
    <w:p w14:paraId="66D7140E" w14:textId="65E0B0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4.7.13.2(30)</w:t>
      </w:r>
      <w:proofErr w:type="gramStart"/>
      <w:r w:rsidRPr="00C24F6F">
        <w:rPr>
          <w:rFonts w:ascii="Arial" w:hAnsi="Arial" w:cs="Arial"/>
          <w:sz w:val="28"/>
          <w:szCs w:val="28"/>
        </w:rPr>
        <w:t>-  tata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vRuShTyA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295498" w14:textId="6DC083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09F408F" w14:textId="68234D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4.7.13.2(31)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vRuShTyA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87C72A9" w14:textId="133982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&amp;vatAvata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&amp;vata | </w:t>
      </w:r>
    </w:p>
    <w:p w14:paraId="79478685" w14:textId="2ABF85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4.7.13.2(32)</w:t>
      </w:r>
      <w:proofErr w:type="gramStart"/>
      <w:r w:rsidRPr="00C24F6F">
        <w:rPr>
          <w:rFonts w:ascii="Arial" w:hAnsi="Arial" w:cs="Arial"/>
          <w:sz w:val="28"/>
          <w:szCs w:val="28"/>
        </w:rPr>
        <w:t>-  vRuShTyA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800A74F" w14:textId="0A149D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&amp;vatAvata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vRuShTyA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&amp;vata | </w:t>
      </w:r>
    </w:p>
    <w:p w14:paraId="5C1F5970" w14:textId="76C7BA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4.7.13.2(33)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9B7126D" w14:textId="4F3A47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vata | </w:t>
      </w:r>
    </w:p>
    <w:p w14:paraId="3F4AB94A" w14:textId="3A8A83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4.7.13.2(34)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B30F9F" w14:textId="38A8F4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&amp;sya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&amp;si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6B0207" w14:textId="7CBF7B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4.7.13.2(35)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</w:t>
      </w:r>
    </w:p>
    <w:p w14:paraId="0439BA63" w14:textId="3818A9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&amp;sya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&amp;si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rd3dhA4 &amp;si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2vyAH | </w:t>
      </w:r>
    </w:p>
    <w:p w14:paraId="35B01466" w14:textId="1F5A6A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4.7.13.2(36)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3F0B5BE1" w14:textId="31E181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syasi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syasi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31D0A3E0" w14:textId="54BF0A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4.7.13.2(37)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Urk |</w:t>
      </w:r>
    </w:p>
    <w:p w14:paraId="2C2B99C0" w14:textId="0F1E9D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4rUrgU3r~g ~nABi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4rUrk | </w:t>
      </w:r>
    </w:p>
    <w:p w14:paraId="1FB61845" w14:textId="4E69DB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4.7.13.2(38)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Urk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pAm |</w:t>
      </w:r>
    </w:p>
    <w:p w14:paraId="27CDC76A" w14:textId="710A9A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4rUrgU3r~g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4rUrga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mUr~g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~nABi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4rUrga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3pAm | </w:t>
      </w:r>
    </w:p>
    <w:p w14:paraId="1C67F7C4" w14:textId="03D729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4.7.13.2(39)</w:t>
      </w:r>
      <w:proofErr w:type="gramStart"/>
      <w:r w:rsidRPr="00C24F6F">
        <w:rPr>
          <w:rFonts w:ascii="Arial" w:hAnsi="Arial" w:cs="Arial"/>
          <w:sz w:val="28"/>
          <w:szCs w:val="28"/>
        </w:rPr>
        <w:t>-  Urk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pAm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dhI4nAm ||</w:t>
      </w:r>
    </w:p>
    <w:p w14:paraId="5B98CDE7" w14:textId="4FB8AB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mUrgU3rga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mUrgU3rga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dhI4nAm | </w:t>
      </w:r>
    </w:p>
    <w:p w14:paraId="101FFD80" w14:textId="6C5C41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4.7.13.2(40)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pAm | 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dhI4nAm ||</w:t>
      </w:r>
    </w:p>
    <w:p w14:paraId="364CBE2A" w14:textId="3371F9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 mOSha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dhI4nAm | </w:t>
      </w:r>
    </w:p>
    <w:p w14:paraId="3928209C" w14:textId="61A4D3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4.7.13.2(41)</w:t>
      </w:r>
      <w:proofErr w:type="gramStart"/>
      <w:r w:rsidRPr="00C24F6F">
        <w:rPr>
          <w:rFonts w:ascii="Arial" w:hAnsi="Arial" w:cs="Arial"/>
          <w:sz w:val="28"/>
          <w:szCs w:val="28"/>
        </w:rPr>
        <w:t>-  OSha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dhI4nAm ||</w:t>
      </w:r>
    </w:p>
    <w:p w14:paraId="5377C1DC" w14:textId="27C10A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mityOSha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dhI4nAm | </w:t>
      </w:r>
    </w:p>
    <w:p w14:paraId="3454EFD0" w14:textId="122B99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4.7.13.2(42)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</w:t>
      </w:r>
    </w:p>
    <w:p w14:paraId="3980BEB4" w14:textId="3AB593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2H | </w:t>
      </w:r>
    </w:p>
    <w:p w14:paraId="1B20C573" w14:textId="2F4F5D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4.7.13.2(42)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343A03F" w14:textId="65EF2F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4677810" w14:textId="082BEA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4.7.13.2(43)</w:t>
      </w:r>
      <w:proofErr w:type="gramStart"/>
      <w:r w:rsidRPr="00C24F6F">
        <w:rPr>
          <w:rFonts w:ascii="Arial" w:hAnsi="Arial" w:cs="Arial"/>
          <w:sz w:val="28"/>
          <w:szCs w:val="28"/>
        </w:rPr>
        <w:t>-  Sarma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075DC38" w14:textId="7FD6B8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~namO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48E4B73" w14:textId="2DDA0A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4.7.13.2(44)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||</w:t>
      </w:r>
    </w:p>
    <w:p w14:paraId="11F16567" w14:textId="5751D5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~namO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thE2 | </w:t>
      </w:r>
    </w:p>
    <w:p w14:paraId="74CBE62C" w14:textId="0024318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4.7.13.2(44)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</w:t>
      </w:r>
    </w:p>
    <w:p w14:paraId="4D4A2A4F" w14:textId="52E233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 - prathA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2H | </w:t>
      </w:r>
    </w:p>
    <w:p w14:paraId="3145EA26" w14:textId="3B56FB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4.7.13.2(45)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||</w:t>
      </w:r>
    </w:p>
    <w:p w14:paraId="6234784A" w14:textId="4544FD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~namO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thE2 | </w:t>
      </w:r>
    </w:p>
    <w:p w14:paraId="11F78979" w14:textId="7CD5DF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4.7.13.2(46)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thE2 ||</w:t>
      </w:r>
    </w:p>
    <w:p w14:paraId="6061B195" w14:textId="6279FA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pathE2 | </w:t>
      </w:r>
    </w:p>
    <w:p w14:paraId="1EE69E09" w14:textId="314F0B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4.7.13.2(47)</w:t>
      </w:r>
      <w:proofErr w:type="gramStart"/>
      <w:r w:rsidRPr="00C24F6F">
        <w:rPr>
          <w:rFonts w:ascii="Arial" w:hAnsi="Arial" w:cs="Arial"/>
          <w:sz w:val="28"/>
          <w:szCs w:val="28"/>
        </w:rPr>
        <w:t>-  yEna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</w:t>
      </w:r>
    </w:p>
    <w:p w14:paraId="1049913F" w14:textId="32DEFF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 xml:space="preserve">yEna </w:t>
      </w:r>
      <w:proofErr w:type="gramStart"/>
      <w:r w:rsidRPr="00C24F6F">
        <w:rPr>
          <w:rFonts w:ascii="Arial" w:hAnsi="Arial" w:cs="Arial"/>
          <w:sz w:val="28"/>
          <w:szCs w:val="28"/>
        </w:rPr>
        <w:t>r.Sha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 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 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 | </w:t>
      </w:r>
    </w:p>
    <w:p w14:paraId="7155C66C" w14:textId="417A51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4.7.13.2(48)</w:t>
      </w:r>
      <w:proofErr w:type="gramStart"/>
      <w:r w:rsidRPr="00C24F6F">
        <w:rPr>
          <w:rFonts w:ascii="Arial" w:hAnsi="Arial" w:cs="Arial"/>
          <w:sz w:val="28"/>
          <w:szCs w:val="28"/>
        </w:rPr>
        <w:t>-  RuSha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yaH |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</w:t>
      </w:r>
    </w:p>
    <w:p w14:paraId="02AA0158" w14:textId="3B7C17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/</w:t>
      </w:r>
      <w:proofErr w:type="gramStart"/>
      <w:r w:rsidRPr="00C24F6F">
        <w:rPr>
          <w:rFonts w:ascii="Arial" w:hAnsi="Arial" w:cs="Arial"/>
          <w:sz w:val="28"/>
          <w:szCs w:val="28"/>
        </w:rPr>
        <w:t>sar.Sha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tapa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sar.Sha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tram | </w:t>
      </w:r>
    </w:p>
    <w:p w14:paraId="4F0233DB" w14:textId="31BF2E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4.7.13.2(49)</w:t>
      </w:r>
      <w:proofErr w:type="gramStart"/>
      <w:r w:rsidRPr="00C24F6F">
        <w:rPr>
          <w:rFonts w:ascii="Arial" w:hAnsi="Arial" w:cs="Arial"/>
          <w:sz w:val="28"/>
          <w:szCs w:val="28"/>
        </w:rPr>
        <w:t>-  tapa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 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|</w:t>
      </w:r>
    </w:p>
    <w:p w14:paraId="228C3CD1" w14:textId="2C3121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7905E9C0" w14:textId="355576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4.7.13.2(50)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tram | 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|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</w:t>
      </w:r>
    </w:p>
    <w:p w14:paraId="72E5640E" w14:textId="2BCC7B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mAsa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4nAH | </w:t>
      </w:r>
    </w:p>
    <w:p w14:paraId="653C7049" w14:textId="593FAA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1)</w:t>
      </w:r>
      <w:r w:rsidRPr="00C24F6F">
        <w:rPr>
          <w:rFonts w:ascii="Arial" w:hAnsi="Arial" w:cs="Arial"/>
          <w:sz w:val="28"/>
          <w:szCs w:val="28"/>
        </w:rPr>
        <w:tab/>
        <w:t>4.7.13.3(1)</w:t>
      </w:r>
      <w:proofErr w:type="gramStart"/>
      <w:r w:rsidRPr="00C24F6F">
        <w:rPr>
          <w:rFonts w:ascii="Arial" w:hAnsi="Arial" w:cs="Arial"/>
          <w:sz w:val="28"/>
          <w:szCs w:val="28"/>
        </w:rPr>
        <w:t>-  Asa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|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</w:t>
      </w:r>
    </w:p>
    <w:p w14:paraId="5AAC7C75" w14:textId="041AF0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g3nim | </w:t>
      </w:r>
    </w:p>
    <w:p w14:paraId="262F6979" w14:textId="249FA7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4.7.13.3(2)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3EE200D" w14:textId="2B7035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g3ni(gm)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g3ni(gm)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1504513" w14:textId="4F352D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4.7.13.3(3)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~ntaH ||</w:t>
      </w:r>
    </w:p>
    <w:p w14:paraId="5F76C623" w14:textId="5D315B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g3ni(gm)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g3ni(gm)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g3ni(gm)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~ntaH | </w:t>
      </w:r>
    </w:p>
    <w:p w14:paraId="6A9C1D8E" w14:textId="67A90A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4.7.13.3(4)</w:t>
      </w:r>
      <w:proofErr w:type="gramStart"/>
      <w:r w:rsidRPr="00C24F6F">
        <w:rPr>
          <w:rFonts w:ascii="Arial" w:hAnsi="Arial" w:cs="Arial"/>
          <w:sz w:val="28"/>
          <w:szCs w:val="28"/>
        </w:rPr>
        <w:t>-  suva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~ntaH ||</w:t>
      </w:r>
    </w:p>
    <w:p w14:paraId="0226BF8F" w14:textId="5F0241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~ntaH | </w:t>
      </w:r>
    </w:p>
    <w:p w14:paraId="238F84CD" w14:textId="26CC59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4.7.13.3(5)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~ntaH ||</w:t>
      </w:r>
    </w:p>
    <w:p w14:paraId="53E67AA0" w14:textId="53E5A3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Ba4ra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~ntaH | </w:t>
      </w:r>
    </w:p>
    <w:p w14:paraId="4BFB27E9" w14:textId="4DC80C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4.7.13.3(6)</w:t>
      </w:r>
      <w:proofErr w:type="gramStart"/>
      <w:r w:rsidRPr="00C24F6F">
        <w:rPr>
          <w:rFonts w:ascii="Arial" w:hAnsi="Arial" w:cs="Arial"/>
          <w:sz w:val="28"/>
          <w:szCs w:val="28"/>
        </w:rPr>
        <w:t>-  tasminn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~ni | (G4S-4.7-14)</w:t>
      </w:r>
    </w:p>
    <w:p w14:paraId="7D370309" w14:textId="286290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tasmi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tasmi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(gg) stasmi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hanni ~nya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ham tasmi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(gg) stasmi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hanni | </w:t>
      </w:r>
    </w:p>
    <w:p w14:paraId="427C77F7" w14:textId="63A718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4.7.13.3(7)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~ni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| (G4S-4.7-14)</w:t>
      </w:r>
    </w:p>
    <w:p w14:paraId="3C1316C6" w14:textId="3E73DF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hanni ~nya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hanni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3dhE4 da3dhE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hanni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3dhE4 | </w:t>
      </w:r>
    </w:p>
    <w:p w14:paraId="435D6DD1" w14:textId="575E8E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4.7.13.3(8)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|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(G4S-4.7-14)</w:t>
      </w:r>
    </w:p>
    <w:p w14:paraId="724AB421" w14:textId="224A85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3dhE4 da3dhE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~ni ~ni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~ni ~ni 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6ED4196" w14:textId="7D63BE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4.7.13.3(9)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| ~nAkE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(G4S-4.7-14)</w:t>
      </w:r>
    </w:p>
    <w:p w14:paraId="46F9EB0A" w14:textId="59C48F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da3dhE4 da3dhE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da3dhE4 da3dhE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g3nim | </w:t>
      </w:r>
    </w:p>
    <w:p w14:paraId="7CBAA669" w14:textId="4AB74E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10)</w:t>
      </w:r>
      <w:r w:rsidRPr="00C24F6F">
        <w:rPr>
          <w:rFonts w:ascii="Arial" w:hAnsi="Arial" w:cs="Arial"/>
          <w:sz w:val="28"/>
          <w:szCs w:val="28"/>
        </w:rPr>
        <w:tab/>
        <w:t>4.7.13.3(10)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nAkE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(G4S-4.7-14)</w:t>
      </w:r>
    </w:p>
    <w:p w14:paraId="1F8F0ACC" w14:textId="341451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g3ninnAkE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~nAkE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4D9E094D" w14:textId="707A05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4.7.13.3(11)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yam |</w:t>
      </w:r>
    </w:p>
    <w:p w14:paraId="42D7BCF8" w14:textId="5FBC70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~MyaM ~Mya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~Myam | </w:t>
      </w:r>
    </w:p>
    <w:p w14:paraId="69794272" w14:textId="1AF6D5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4.7.13.3(12)</w:t>
      </w:r>
      <w:proofErr w:type="gramStart"/>
      <w:r w:rsidRPr="00C24F6F">
        <w:rPr>
          <w:rFonts w:ascii="Arial" w:hAnsi="Arial" w:cs="Arial"/>
          <w:sz w:val="28"/>
          <w:szCs w:val="28"/>
        </w:rPr>
        <w:t>-  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huH |</w:t>
      </w:r>
    </w:p>
    <w:p w14:paraId="6BF6ECC6" w14:textId="6A661E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~MyaM ~Mya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ya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huH | </w:t>
      </w:r>
    </w:p>
    <w:p w14:paraId="7AE64E34" w14:textId="5FD4E7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4.7.13.3(13)</w:t>
      </w:r>
      <w:proofErr w:type="gramStart"/>
      <w:r w:rsidRPr="00C24F6F">
        <w:rPr>
          <w:rFonts w:ascii="Arial" w:hAnsi="Arial" w:cs="Arial"/>
          <w:sz w:val="28"/>
          <w:szCs w:val="28"/>
        </w:rPr>
        <w:t>-  yam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huH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70531ED8" w14:textId="23798E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yaM ~Mya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yaM ~Mya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3FD32B58" w14:textId="6D34AF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4.7.13.3(14)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huH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3r.hiSham ||</w:t>
      </w:r>
    </w:p>
    <w:p w14:paraId="2332B7F2" w14:textId="46817B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3r.hiSha(gg)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hur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3r.hiSham | </w:t>
      </w:r>
    </w:p>
    <w:p w14:paraId="6BC784BF" w14:textId="310612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4.7.13.3(15)</w:t>
      </w:r>
      <w:proofErr w:type="gramStart"/>
      <w:r w:rsidRPr="00C24F6F">
        <w:rPr>
          <w:rFonts w:ascii="Arial" w:hAnsi="Arial" w:cs="Arial"/>
          <w:sz w:val="28"/>
          <w:szCs w:val="28"/>
        </w:rPr>
        <w:t>-  mana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3r.hiSham ||</w:t>
      </w:r>
    </w:p>
    <w:p w14:paraId="603C7850" w14:textId="48B806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3r.hiSha(gg)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3r.hiSham | </w:t>
      </w:r>
    </w:p>
    <w:p w14:paraId="0AE088AE" w14:textId="689BAC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4.7.13.3(16)</w:t>
      </w:r>
      <w:proofErr w:type="gramStart"/>
      <w:r w:rsidRPr="00C24F6F">
        <w:rPr>
          <w:rFonts w:ascii="Arial" w:hAnsi="Arial" w:cs="Arial"/>
          <w:sz w:val="28"/>
          <w:szCs w:val="28"/>
        </w:rPr>
        <w:t>-  stI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3r.hiSham ||</w:t>
      </w:r>
    </w:p>
    <w:p w14:paraId="62E8391A" w14:textId="36A0C6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3r.hiSha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rNa -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3r.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1E375A3" w14:textId="4083C0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4.7.13.3(17)</w:t>
      </w:r>
      <w:proofErr w:type="gramStart"/>
      <w:r w:rsidRPr="00C24F6F">
        <w:rPr>
          <w:rFonts w:ascii="Arial" w:hAnsi="Arial" w:cs="Arial"/>
          <w:sz w:val="28"/>
          <w:szCs w:val="28"/>
        </w:rPr>
        <w:t>-  tam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24A3DE" w14:textId="1768C2D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tam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4stam tam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4ranvanu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4stam tam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EAF313A" w14:textId="41714F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4.7.13.3(18)</w:t>
      </w:r>
      <w:proofErr w:type="gramStart"/>
      <w:r w:rsidRPr="00C24F6F">
        <w:rPr>
          <w:rFonts w:ascii="Arial" w:hAnsi="Arial" w:cs="Arial"/>
          <w:sz w:val="28"/>
          <w:szCs w:val="28"/>
        </w:rPr>
        <w:t>-  patnI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20043AF" w14:textId="055A2D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4ranvanu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ga3cCE2ma ga3cCE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patnI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ga3cCE2ma | </w:t>
      </w:r>
    </w:p>
    <w:p w14:paraId="2F313A3C" w14:textId="520EA8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4.7.13.3(19)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E93E957" w14:textId="4064EE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ga3cCE2ma ga3cCE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ga3cCE2ma dE3vA dE3vA ga3cCE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ga3cCE2ma dE3vAH | </w:t>
      </w:r>
    </w:p>
    <w:p w14:paraId="5B6B6467" w14:textId="6EACFB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4.7.13.3(20)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|</w:t>
      </w:r>
    </w:p>
    <w:p w14:paraId="41F7AD4B" w14:textId="68691C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3cCE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 ga3cCE2ma ga3cCE2ma dE3vAH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traiH | </w:t>
      </w:r>
    </w:p>
    <w:p w14:paraId="55BFE2F9" w14:textId="55D348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4.7.13.3(21)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|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3D73444C" w14:textId="22A3E3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 dE3vAH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 dE3vAH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Bi4H | </w:t>
      </w:r>
    </w:p>
    <w:p w14:paraId="0A0FE949" w14:textId="6DD0EA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4.7.13.3(22)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|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</w:t>
      </w:r>
    </w:p>
    <w:p w14:paraId="1F75488C" w14:textId="5392E7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trair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716CF115" w14:textId="691074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4.7.13.3(23)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B69A4BE" w14:textId="5D617B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EE1FF71" w14:textId="7C64E2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4.7.13.3(23)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5F11539D" w14:textId="6695A7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B4rAtRu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36C18567" w14:textId="2F3947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4.7.13.3(24)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NyaiH ||</w:t>
      </w:r>
    </w:p>
    <w:p w14:paraId="39279251" w14:textId="2BB984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Nyair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tOta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NyaiH | </w:t>
      </w:r>
    </w:p>
    <w:p w14:paraId="3E24F55B" w14:textId="045B59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4.7.13.3(25)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NyaiH ||</w:t>
      </w:r>
    </w:p>
    <w:p w14:paraId="2AE58C49" w14:textId="68324F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Nyair 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NyaiH | </w:t>
      </w:r>
    </w:p>
    <w:p w14:paraId="43439965" w14:textId="3575ED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4.7.13.3(26)</w:t>
      </w:r>
      <w:proofErr w:type="gramStart"/>
      <w:r w:rsidRPr="00C24F6F">
        <w:rPr>
          <w:rFonts w:ascii="Arial" w:hAnsi="Arial" w:cs="Arial"/>
          <w:sz w:val="28"/>
          <w:szCs w:val="28"/>
        </w:rPr>
        <w:t>-  hira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NyaiH ||</w:t>
      </w:r>
    </w:p>
    <w:p w14:paraId="13609F78" w14:textId="38945F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Nyai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NyaiH | </w:t>
      </w:r>
    </w:p>
    <w:p w14:paraId="7CD28805" w14:textId="10FA00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28)</w:t>
      </w:r>
      <w:r w:rsidRPr="00C24F6F">
        <w:rPr>
          <w:rFonts w:ascii="Arial" w:hAnsi="Arial" w:cs="Arial"/>
          <w:sz w:val="28"/>
          <w:szCs w:val="28"/>
        </w:rPr>
        <w:tab/>
        <w:t>4.7.13.3(27)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nAka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B92852" w14:textId="7A8829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g3Ru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~nAka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~nAka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nnAka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14C990B" w14:textId="216D59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4.7.13.3(28)</w:t>
      </w:r>
      <w:proofErr w:type="gramStart"/>
      <w:r w:rsidRPr="00C24F6F">
        <w:rPr>
          <w:rFonts w:ascii="Arial" w:hAnsi="Arial" w:cs="Arial"/>
          <w:sz w:val="28"/>
          <w:szCs w:val="28"/>
        </w:rPr>
        <w:t>-  g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|</w:t>
      </w:r>
    </w:p>
    <w:p w14:paraId="5298313B" w14:textId="3A8D93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g3Ru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g3RuhNA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g3Ru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kE | </w:t>
      </w:r>
    </w:p>
    <w:p w14:paraId="33A59667" w14:textId="057110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4.7.13.3(29)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|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87AB75" w14:textId="3D67DE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C990A1" w14:textId="271353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4.7.13.3(29)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BE4456" w14:textId="0A7F20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2505489" w14:textId="2048E0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4.7.13.3(30)</w:t>
      </w:r>
      <w:proofErr w:type="gramStart"/>
      <w:r w:rsidRPr="00C24F6F">
        <w:rPr>
          <w:rFonts w:ascii="Arial" w:hAnsi="Arial" w:cs="Arial"/>
          <w:sz w:val="28"/>
          <w:szCs w:val="28"/>
        </w:rPr>
        <w:t>-  lO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|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</w:t>
      </w:r>
    </w:p>
    <w:p w14:paraId="4EC7D593" w14:textId="18F47F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lO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kE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ShThE2 | </w:t>
      </w:r>
    </w:p>
    <w:p w14:paraId="63593F05" w14:textId="4E4601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4.7.13.3(31)</w:t>
      </w:r>
      <w:proofErr w:type="gramStart"/>
      <w:r w:rsidRPr="00C24F6F">
        <w:rPr>
          <w:rFonts w:ascii="Arial" w:hAnsi="Arial" w:cs="Arial"/>
          <w:sz w:val="28"/>
          <w:szCs w:val="28"/>
        </w:rPr>
        <w:t>-  tRu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(G4S-4.7-15)</w:t>
      </w:r>
    </w:p>
    <w:p w14:paraId="71D37BC1" w14:textId="5AD6AB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593F8C41" w14:textId="0F6BE3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4.7.13.3(32)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| (P2S11-16,G4S-4.7-15)</w:t>
      </w:r>
    </w:p>
    <w:p w14:paraId="75F47E3D" w14:textId="0B3511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rOca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&amp;dhi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rOca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nE | </w:t>
      </w:r>
    </w:p>
    <w:p w14:paraId="3F9BE831" w14:textId="534945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4.7.13.3(33)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|| (J2D3-33,G4S-4.7-15)</w:t>
      </w:r>
    </w:p>
    <w:p w14:paraId="5B27675B" w14:textId="0B9343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rOca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&amp;dh4yadhi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rOca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&amp;dh4yadhi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rOca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11B4F9CF" w14:textId="106DEA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36)</w:t>
      </w:r>
      <w:r w:rsidRPr="00C24F6F">
        <w:rPr>
          <w:rFonts w:ascii="Arial" w:hAnsi="Arial" w:cs="Arial"/>
          <w:sz w:val="28"/>
          <w:szCs w:val="28"/>
        </w:rPr>
        <w:tab/>
        <w:t>4.7.13.3(34)</w:t>
      </w:r>
      <w:proofErr w:type="gramStart"/>
      <w:r w:rsidRPr="00C24F6F">
        <w:rPr>
          <w:rFonts w:ascii="Arial" w:hAnsi="Arial" w:cs="Arial"/>
          <w:sz w:val="28"/>
          <w:szCs w:val="28"/>
        </w:rPr>
        <w:t>-  rO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|| (J2D3-33,G4S-4.7-15)</w:t>
      </w:r>
    </w:p>
    <w:p w14:paraId="66E03551" w14:textId="010061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3vO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426A4A54" w14:textId="45E9C5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4.7.13.3(35)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||</w:t>
      </w:r>
    </w:p>
    <w:p w14:paraId="02B2538F" w14:textId="0E5DF1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0E3C3CAA" w14:textId="2D926F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4.7.13.3(36)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caH | mad3dh4ya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7F00394" w14:textId="784B18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 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 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mad3dh4ya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DC609A1" w14:textId="7BDAA4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4.7.13.3(37)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caH | mad3dh4ya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016C1632" w14:textId="7D40CF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maruhada3ruha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cO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maruhat | </w:t>
      </w:r>
    </w:p>
    <w:p w14:paraId="2A9C3230" w14:textId="2D78B4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4.7.13.3(38)</w:t>
      </w:r>
      <w:proofErr w:type="gramStart"/>
      <w:r w:rsidRPr="00C24F6F">
        <w:rPr>
          <w:rFonts w:ascii="Arial" w:hAnsi="Arial" w:cs="Arial"/>
          <w:sz w:val="28"/>
          <w:szCs w:val="28"/>
        </w:rPr>
        <w:t>-  mad</w:t>
      </w:r>
      <w:proofErr w:type="gramEnd"/>
      <w:r w:rsidRPr="00C24F6F">
        <w:rPr>
          <w:rFonts w:ascii="Arial" w:hAnsi="Arial" w:cs="Arial"/>
          <w:sz w:val="28"/>
          <w:szCs w:val="28"/>
        </w:rPr>
        <w:t>3dh4ya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</w:t>
      </w:r>
    </w:p>
    <w:p w14:paraId="453E33DB" w14:textId="696556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maruhada3ruha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maruhad3 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maruhad3 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NyuH | </w:t>
      </w:r>
    </w:p>
    <w:p w14:paraId="7E58246C" w14:textId="3A713F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4.7.13.3(39)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</w:t>
      </w:r>
    </w:p>
    <w:p w14:paraId="167A2CE3" w14:textId="0599C1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ruhada3ruhad3 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ruhada3ruhad3 Bu4ra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yam | </w:t>
      </w:r>
    </w:p>
    <w:p w14:paraId="6818B86F" w14:textId="203F38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4.7.13.3(40)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</w:t>
      </w:r>
    </w:p>
    <w:p w14:paraId="17686E77" w14:textId="594AAE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g3niH | </w:t>
      </w:r>
    </w:p>
    <w:p w14:paraId="1C62938A" w14:textId="6614B0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4.7.13.3(41)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0CC2D37A" w14:textId="6F2EFD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2937A798" w14:textId="2C54C2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4.7.13.3(42)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tAnaH ||</w:t>
      </w:r>
    </w:p>
    <w:p w14:paraId="57253581" w14:textId="56A32A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tAnaH | </w:t>
      </w:r>
    </w:p>
    <w:p w14:paraId="4982740C" w14:textId="40F639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4.7.13.3(43)</w:t>
      </w:r>
      <w:proofErr w:type="gramStart"/>
      <w:r w:rsidRPr="00C24F6F">
        <w:rPr>
          <w:rFonts w:ascii="Arial" w:hAnsi="Arial" w:cs="Arial"/>
          <w:sz w:val="28"/>
          <w:szCs w:val="28"/>
        </w:rPr>
        <w:t>-  satpa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tAnaH ||</w:t>
      </w:r>
    </w:p>
    <w:p w14:paraId="2CAAD690" w14:textId="379BD3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tAnaH | </w:t>
      </w:r>
    </w:p>
    <w:p w14:paraId="30F622DD" w14:textId="593C57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4.7.13.3(43)</w:t>
      </w:r>
      <w:proofErr w:type="gramStart"/>
      <w:r w:rsidRPr="00C24F6F">
        <w:rPr>
          <w:rFonts w:ascii="Arial" w:hAnsi="Arial" w:cs="Arial"/>
          <w:sz w:val="28"/>
          <w:szCs w:val="28"/>
        </w:rPr>
        <w:t>-  satpa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6DA435E0" w14:textId="207713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satpa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FB3B80D" w14:textId="026470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4.7.13.3(44)</w:t>
      </w:r>
      <w:proofErr w:type="gramStart"/>
      <w:r w:rsidRPr="00C24F6F">
        <w:rPr>
          <w:rFonts w:ascii="Arial" w:hAnsi="Arial" w:cs="Arial"/>
          <w:sz w:val="28"/>
          <w:szCs w:val="28"/>
        </w:rPr>
        <w:t>-  cEki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tAnaH ||</w:t>
      </w:r>
    </w:p>
    <w:p w14:paraId="3CA8B74B" w14:textId="793532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cEki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tAnaH | </w:t>
      </w:r>
    </w:p>
    <w:p w14:paraId="2F8C99A7" w14:textId="261EDD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4.7.13.3(45)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3FEF7A9A" w14:textId="4810F7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613F451A" w14:textId="21D2FE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4.7.13.3(46)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|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d3yutat |</w:t>
      </w:r>
    </w:p>
    <w:p w14:paraId="534AEA82" w14:textId="0374AF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2vyAH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2vyA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d3yutat | </w:t>
      </w:r>
    </w:p>
    <w:p w14:paraId="7C1364ED" w14:textId="3D874F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4.7.13.3(47)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</w:t>
      </w:r>
    </w:p>
    <w:p w14:paraId="0F13C0ED" w14:textId="514427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d3yutada3dha4spa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d3yutada3dha4spa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da3m | </w:t>
      </w:r>
    </w:p>
    <w:p w14:paraId="03DCFC13" w14:textId="65DF79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4.7.13.3(47)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4FBF0C50" w14:textId="700136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 - 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F4847BB" w14:textId="1F890E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4.7.13.3(48)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Pr="00C24F6F">
        <w:rPr>
          <w:rFonts w:ascii="Arial" w:hAnsi="Arial" w:cs="Arial"/>
          <w:sz w:val="28"/>
          <w:szCs w:val="28"/>
        </w:rPr>
        <w:t>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F4B5A3" w14:textId="7FA573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d3yutada3dha4spa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d3yutada3dha4spa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 kRuNutE adha4spa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da3vi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d3yutada3dha4spa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NutE | </w:t>
      </w:r>
    </w:p>
    <w:p w14:paraId="40E90CD9" w14:textId="39C77B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4.7.13.3(49)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yE |</w:t>
      </w:r>
    </w:p>
    <w:p w14:paraId="479ECA7B" w14:textId="3233F7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 kRuNutE adha4spa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yE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 adha4spa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| </w:t>
      </w:r>
    </w:p>
    <w:p w14:paraId="31CAAEDF" w14:textId="4C20AA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4.7.13.3(49)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</w:t>
      </w:r>
    </w:p>
    <w:p w14:paraId="47A360DA" w14:textId="258A5B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dha4H -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da3m | </w:t>
      </w:r>
    </w:p>
    <w:p w14:paraId="61C75BBE" w14:textId="353B13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4.7.13.3(50)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yE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38176BFB" w14:textId="33F8DA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yE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 kRuNutE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kRu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NutE kRuNutE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5963B7F" w14:textId="6267A2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4.7.13.4(1)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F7563A3" w14:textId="14175B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yE pRu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57C1849" w14:textId="698C6A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4.7.13.4(2)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34BCB1F0" w14:textId="1BCA4A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603231F" w14:textId="65C7CD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4.7.13.4(3)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 | (G4S-4.7-16)</w:t>
      </w:r>
    </w:p>
    <w:p w14:paraId="01673B6D" w14:textId="52EAC8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705F6BEF" w14:textId="4161C8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4.7.13.4(4)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(G4S-4.7-16)</w:t>
      </w:r>
    </w:p>
    <w:p w14:paraId="17BC9787" w14:textId="3D7A9A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dhA4H | </w:t>
      </w:r>
    </w:p>
    <w:p w14:paraId="390DE40B" w14:textId="09EBE3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4.7.13.4(5)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(G4S-4.7-16)</w:t>
      </w:r>
    </w:p>
    <w:p w14:paraId="64F25734" w14:textId="12E98E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mO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0086498" w14:textId="3F5B99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4.7.13.4(5)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 | (G4S-4.7-16)</w:t>
      </w:r>
    </w:p>
    <w:p w14:paraId="1D07FAFB" w14:textId="482118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63427E7" w14:textId="4641F4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4.7.13.4(6)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(G4S-4.7-16)</w:t>
      </w:r>
    </w:p>
    <w:p w14:paraId="29EBB604" w14:textId="7C9C9A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dI3pyatAm dI3pyatA(gm)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dI3pyatAm | </w:t>
      </w:r>
    </w:p>
    <w:p w14:paraId="52B27CE9" w14:textId="277177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4.7.13.4(6)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dhA4H | (G4S-4.7-16)</w:t>
      </w:r>
    </w:p>
    <w:p w14:paraId="246EDF19" w14:textId="3773CD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vayaH - dhA4H | </w:t>
      </w:r>
    </w:p>
    <w:p w14:paraId="4C717D80" w14:textId="45A952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4.7.13.4(7)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yucCa2nn ||</w:t>
      </w:r>
    </w:p>
    <w:p w14:paraId="38E872EA" w14:textId="28601E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dI3pyatAm dI3pyatA(gm)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dI3pyatA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 ~napra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yucCa2n dI3pyatA(gm)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sriyO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dI3pyatA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yucCa2nn | </w:t>
      </w:r>
    </w:p>
    <w:p w14:paraId="488D4590" w14:textId="579028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4.7.13.4(8)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yucCa2nn ||</w:t>
      </w:r>
    </w:p>
    <w:p w14:paraId="6EB274E2" w14:textId="2CF47F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 ~napra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yucCa2n dI3pyatAm dI3pyatA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yucCa2nn | </w:t>
      </w:r>
    </w:p>
    <w:p w14:paraId="4F3AFE8F" w14:textId="38F201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4.7.13.4(9)</w:t>
      </w:r>
      <w:proofErr w:type="gramStart"/>
      <w:r w:rsidRPr="00C24F6F">
        <w:rPr>
          <w:rFonts w:ascii="Arial" w:hAnsi="Arial" w:cs="Arial"/>
          <w:sz w:val="28"/>
          <w:szCs w:val="28"/>
        </w:rPr>
        <w:t>-  apra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yucCa2nn ||</w:t>
      </w:r>
    </w:p>
    <w:p w14:paraId="2544828D" w14:textId="447ABB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yucCa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2nnityapra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2nn | </w:t>
      </w:r>
    </w:p>
    <w:p w14:paraId="50512374" w14:textId="487C00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4.7.13.4(10)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mad3dh4yE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3C9F6E0" w14:textId="5775FB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610D222" w14:textId="55EAD1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4.7.13.4(10)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|</w:t>
      </w:r>
    </w:p>
    <w:p w14:paraId="4E5A2543" w14:textId="55B60B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B4rAja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mAnaH | </w:t>
      </w:r>
    </w:p>
    <w:p w14:paraId="73545D0B" w14:textId="7FBD7B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4.7.13.4(11)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mad3dh4yE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68269CF" w14:textId="3B1187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421D296" w14:textId="67CB49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4.7.13.4(12)</w:t>
      </w:r>
      <w:proofErr w:type="gramStart"/>
      <w:r w:rsidRPr="00C24F6F">
        <w:rPr>
          <w:rFonts w:ascii="Arial" w:hAnsi="Arial" w:cs="Arial"/>
          <w:sz w:val="28"/>
          <w:szCs w:val="28"/>
        </w:rPr>
        <w:t>-  mad</w:t>
      </w:r>
      <w:proofErr w:type="gramEnd"/>
      <w:r w:rsidRPr="00C24F6F">
        <w:rPr>
          <w:rFonts w:ascii="Arial" w:hAnsi="Arial" w:cs="Arial"/>
          <w:sz w:val="28"/>
          <w:szCs w:val="28"/>
        </w:rPr>
        <w:t>3dh4yE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 |</w:t>
      </w:r>
    </w:p>
    <w:p w14:paraId="30989AA9" w14:textId="2D9145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| </w:t>
      </w:r>
    </w:p>
    <w:p w14:paraId="69721AE3" w14:textId="083761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4.7.13.4(13)</w:t>
      </w:r>
      <w:proofErr w:type="gramStart"/>
      <w:r w:rsidRPr="00C24F6F">
        <w:rPr>
          <w:rFonts w:ascii="Arial" w:hAnsi="Arial" w:cs="Arial"/>
          <w:sz w:val="28"/>
          <w:szCs w:val="28"/>
        </w:rPr>
        <w:t>-  upa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7E59F8" w14:textId="0F1347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prOpOpa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prOpOpa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5F4E6153" w14:textId="349279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4.7.13.4(14)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CF88C03" w14:textId="5237A5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6202748" w14:textId="232BC0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4.7.13.4(15)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A8FC6FA" w14:textId="70F15F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 yAta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 yAta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8D14C25" w14:textId="53621F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4.7.13.4(16)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06313C9" w14:textId="7F59FB9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3FAF8E3" w14:textId="68F9E7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4.7.13.4(17)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E2AE179" w14:textId="02B733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dhA4mEti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18C3F5" w14:textId="230DDE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4.7.13.4(18)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pra | cya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17228884" w14:textId="5D7209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pra pra sa(gm) sam pra cya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vad3dh4vam cyavad3dh4va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pra sa(gm) sam pra cya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vad3dh4vam | </w:t>
      </w:r>
    </w:p>
    <w:p w14:paraId="22DBE2D5" w14:textId="799236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4.7.13.4(19)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899C5AA" w14:textId="2D0E23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 cya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vad3dh4vam cyavad3dh4va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pra pra cya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cyavad3dh4va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pra pra cya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E41051D" w14:textId="6A99B6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23)</w:t>
      </w:r>
      <w:r w:rsidRPr="00C24F6F">
        <w:rPr>
          <w:rFonts w:ascii="Arial" w:hAnsi="Arial" w:cs="Arial"/>
          <w:sz w:val="28"/>
          <w:szCs w:val="28"/>
        </w:rPr>
        <w:tab/>
        <w:t>4.7.13.4(20)</w:t>
      </w:r>
      <w:proofErr w:type="gramStart"/>
      <w:r w:rsidRPr="00C24F6F">
        <w:rPr>
          <w:rFonts w:ascii="Arial" w:hAnsi="Arial" w:cs="Arial"/>
          <w:sz w:val="28"/>
          <w:szCs w:val="28"/>
        </w:rPr>
        <w:t>-  cya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sam |</w:t>
      </w:r>
    </w:p>
    <w:p w14:paraId="4F6E1B20" w14:textId="33997D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cyavad3dh4vam cyavad3dh4va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 manu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cyavad3dh4vam cyavad3dh4va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| </w:t>
      </w:r>
    </w:p>
    <w:p w14:paraId="4E13828D" w14:textId="49BD7A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4.7.13.4(21)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sam | pra |</w:t>
      </w:r>
    </w:p>
    <w:p w14:paraId="5D843296" w14:textId="639963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 manvanu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pra pra sa manvanu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pra | </w:t>
      </w:r>
    </w:p>
    <w:p w14:paraId="33959CC1" w14:textId="46756A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4.7.13.4(22)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pra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DAB600C" w14:textId="368AC1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pra pra sa(gm) sam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sa(gm) sam 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 | </w:t>
      </w:r>
    </w:p>
    <w:p w14:paraId="02906E3A" w14:textId="538A2E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4.7.13.4(23)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ag3nE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(G4S-4.7-17)</w:t>
      </w:r>
    </w:p>
    <w:p w14:paraId="79E14D95" w14:textId="762B27F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tAg3nE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tAg3nE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36A34E8" w14:textId="0CBAF5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4.7.13.4(24)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ag3nE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(G4S-4.7-17)</w:t>
      </w:r>
    </w:p>
    <w:p w14:paraId="2C7C88B7" w14:textId="4DA32A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tAg3nE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yAta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tha2H | </w:t>
      </w:r>
    </w:p>
    <w:p w14:paraId="4095A58E" w14:textId="2269A9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4.7.13.4(25)</w:t>
      </w:r>
      <w:proofErr w:type="gramStart"/>
      <w:r w:rsidRPr="00C24F6F">
        <w:rPr>
          <w:rFonts w:ascii="Arial" w:hAnsi="Arial" w:cs="Arial"/>
          <w:sz w:val="28"/>
          <w:szCs w:val="28"/>
        </w:rPr>
        <w:t>-  ag</w:t>
      </w:r>
      <w:proofErr w:type="gramEnd"/>
      <w:r w:rsidRPr="00C24F6F">
        <w:rPr>
          <w:rFonts w:ascii="Arial" w:hAnsi="Arial" w:cs="Arial"/>
          <w:sz w:val="28"/>
          <w:szCs w:val="28"/>
        </w:rPr>
        <w:t>3nE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(G4S-4.7-17)</w:t>
      </w:r>
    </w:p>
    <w:p w14:paraId="47FD0098" w14:textId="1AEBA8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&amp;g3nE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&amp;g3nE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00C900C" w14:textId="1079E9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4.7.13.4(26)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 (G4S-4.7-17)</w:t>
      </w:r>
    </w:p>
    <w:p w14:paraId="0CFF0B7B" w14:textId="3A1E68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kRuNud3dh4vam kRuNud3dh4vam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n kRuNud3dh4vam | </w:t>
      </w:r>
    </w:p>
    <w:p w14:paraId="2F682F79" w14:textId="78414B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4.7.13.4(27)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AF1FADD" w14:textId="3E458B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kRuNud3dh4vam kRuNud3dh4vam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n kRuNud3dh4vam | </w:t>
      </w:r>
    </w:p>
    <w:p w14:paraId="4031DC2F" w14:textId="5CCB9B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4.7.13.4(27)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3D8C021" w14:textId="76EED1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 - yAnAn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D4F8FA6" w14:textId="21AEF8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32)</w:t>
      </w:r>
      <w:r w:rsidRPr="00C24F6F">
        <w:rPr>
          <w:rFonts w:ascii="Arial" w:hAnsi="Arial" w:cs="Arial"/>
          <w:sz w:val="28"/>
          <w:szCs w:val="28"/>
        </w:rPr>
        <w:tab/>
        <w:t>4.7.13.4(28)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3046AF18" w14:textId="0B7E0A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kRuNud3dh4vam | </w:t>
      </w:r>
    </w:p>
    <w:p w14:paraId="22B7F2C1" w14:textId="5F7AF4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4.7.13.4(29)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(J2D3-34)</w:t>
      </w:r>
    </w:p>
    <w:p w14:paraId="05E89116" w14:textId="46B3DF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th2sa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4612AA98" w14:textId="35B8BA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4.7.13.4(30)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rasminn | (J2D3-34)</w:t>
      </w:r>
    </w:p>
    <w:p w14:paraId="55276C7F" w14:textId="2827C7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adh4 yutta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adh4 yutta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rasminn | </w:t>
      </w:r>
    </w:p>
    <w:p w14:paraId="647A37D3" w14:textId="1F337A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4.7.13.4(30)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(J2D3-34)</w:t>
      </w:r>
    </w:p>
    <w:p w14:paraId="3FBC84E0" w14:textId="0F2AA1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dha4stha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dha4 - sthE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3E425C71" w14:textId="6449D6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4.7.13.4(31)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rasminn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(J2D3-34)</w:t>
      </w:r>
    </w:p>
    <w:p w14:paraId="12E13771" w14:textId="6E7217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adh4 yutta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~nadh4yadh4 yutta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~nadh4yadh4yutta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5189C1A" w14:textId="03D819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4.7.13.4(32)</w:t>
      </w:r>
      <w:proofErr w:type="gramStart"/>
      <w:r w:rsidRPr="00C24F6F">
        <w:rPr>
          <w:rFonts w:ascii="Arial" w:hAnsi="Arial" w:cs="Arial"/>
          <w:sz w:val="28"/>
          <w:szCs w:val="28"/>
        </w:rPr>
        <w:t>-  utta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rasminn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C29782B" w14:textId="4A70F7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~nutta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dE3vAH | </w:t>
      </w:r>
    </w:p>
    <w:p w14:paraId="5DF40AF2" w14:textId="79631F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4.7.13.4(32)</w:t>
      </w:r>
      <w:proofErr w:type="gramStart"/>
      <w:r w:rsidRPr="00C24F6F">
        <w:rPr>
          <w:rFonts w:ascii="Arial" w:hAnsi="Arial" w:cs="Arial"/>
          <w:sz w:val="28"/>
          <w:szCs w:val="28"/>
        </w:rPr>
        <w:t>-  utta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rasminn |</w:t>
      </w:r>
    </w:p>
    <w:p w14:paraId="7654D388" w14:textId="44ECD6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nnityut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 | </w:t>
      </w:r>
    </w:p>
    <w:p w14:paraId="2F43FEA5" w14:textId="5B23C9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4.7.13.4(33)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|</w:t>
      </w:r>
    </w:p>
    <w:p w14:paraId="5E8CCBB1" w14:textId="20A612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mAnaH | </w:t>
      </w:r>
    </w:p>
    <w:p w14:paraId="5A6F37A4" w14:textId="3DE897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4.7.13.4(34)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B66F75" w14:textId="584C5D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 dE3vA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mAnaSca | </w:t>
      </w:r>
    </w:p>
    <w:p w14:paraId="2CDED663" w14:textId="30824B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4.7.13.4(35)</w:t>
      </w:r>
      <w:proofErr w:type="gramStart"/>
      <w:r w:rsidRPr="00C24F6F">
        <w:rPr>
          <w:rFonts w:ascii="Arial" w:hAnsi="Arial" w:cs="Arial"/>
          <w:sz w:val="28"/>
          <w:szCs w:val="28"/>
        </w:rPr>
        <w:t>-  yaja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BD3699B" w14:textId="180B25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mAnaSca sIda3ta sIda3ta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mAnaSca sIda3ta | </w:t>
      </w:r>
    </w:p>
    <w:p w14:paraId="788750BF" w14:textId="4D52F6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4.7.13.4(36)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7A31AFE3" w14:textId="5B594B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F358515" w14:textId="790E91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4.7.13.4(37)</w:t>
      </w:r>
      <w:proofErr w:type="gramStart"/>
      <w:r w:rsidRPr="00C24F6F">
        <w:rPr>
          <w:rFonts w:ascii="Arial" w:hAnsi="Arial" w:cs="Arial"/>
          <w:sz w:val="28"/>
          <w:szCs w:val="28"/>
        </w:rPr>
        <w:t>-  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33F6CF1" w14:textId="043507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sIda3ta | </w:t>
      </w:r>
    </w:p>
    <w:p w14:paraId="53432C1F" w14:textId="73BF90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4.7.13.4(38)</w:t>
      </w:r>
      <w:proofErr w:type="gramStart"/>
      <w:r w:rsidRPr="00C24F6F">
        <w:rPr>
          <w:rFonts w:ascii="Arial" w:hAnsi="Arial" w:cs="Arial"/>
          <w:sz w:val="28"/>
          <w:szCs w:val="28"/>
        </w:rPr>
        <w:t>-  yEna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| (P2S-3.12,J2D3-13)</w:t>
      </w:r>
    </w:p>
    <w:p w14:paraId="5300818B" w14:textId="333348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si | </w:t>
      </w:r>
    </w:p>
    <w:p w14:paraId="55769AFF" w14:textId="350E56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4.7.13.4(39)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| 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(J2D3-13)</w:t>
      </w:r>
    </w:p>
    <w:p w14:paraId="4224F8E3" w14:textId="2EFE0E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F6CE48C" w14:textId="451D30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4.7.13.4(40)</w:t>
      </w:r>
      <w:proofErr w:type="gramStart"/>
      <w:r w:rsidRPr="00C24F6F">
        <w:rPr>
          <w:rFonts w:ascii="Arial" w:hAnsi="Arial" w:cs="Arial"/>
          <w:sz w:val="28"/>
          <w:szCs w:val="28"/>
        </w:rPr>
        <w:t>-  vaha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 | 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889EA9" w14:textId="23CDB1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273B7E08" w14:textId="66B827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4.7.13.4(41)</w:t>
      </w:r>
      <w:proofErr w:type="gramStart"/>
      <w:r w:rsidRPr="00C24F6F">
        <w:rPr>
          <w:rFonts w:ascii="Arial" w:hAnsi="Arial" w:cs="Arial"/>
          <w:sz w:val="28"/>
          <w:szCs w:val="28"/>
        </w:rPr>
        <w:t>-  yEna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3sam ||</w:t>
      </w:r>
    </w:p>
    <w:p w14:paraId="305EBB12" w14:textId="00D265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 sarvavEda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rvavEda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 sarvavEda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3sam | </w:t>
      </w:r>
    </w:p>
    <w:p w14:paraId="3D3B63ED" w14:textId="3D2E99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4.7.13.4(42)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3sam || (J2M 74,J2D3 34,G4D3 30)</w:t>
      </w:r>
    </w:p>
    <w:p w14:paraId="2A755264" w14:textId="2D1FF6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rvavEda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sarvavEda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3sam | </w:t>
      </w:r>
    </w:p>
    <w:p w14:paraId="71E69141" w14:textId="3497A6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49)</w:t>
      </w:r>
      <w:r w:rsidRPr="00C24F6F">
        <w:rPr>
          <w:rFonts w:ascii="Arial" w:hAnsi="Arial" w:cs="Arial"/>
          <w:sz w:val="28"/>
          <w:szCs w:val="28"/>
        </w:rPr>
        <w:tab/>
        <w:t>4.7.13.4(43)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3sam ||</w:t>
      </w:r>
    </w:p>
    <w:p w14:paraId="355F5D08" w14:textId="5DC425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sarva - 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3sam | </w:t>
      </w:r>
    </w:p>
    <w:p w14:paraId="2680BD78" w14:textId="690071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4.7.13.4(44)</w:t>
      </w:r>
      <w:proofErr w:type="gramStart"/>
      <w:r w:rsidRPr="00C24F6F">
        <w:rPr>
          <w:rFonts w:ascii="Arial" w:hAnsi="Arial" w:cs="Arial"/>
          <w:sz w:val="28"/>
          <w:szCs w:val="28"/>
        </w:rPr>
        <w:t>-  tEna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</w:t>
      </w:r>
    </w:p>
    <w:p w14:paraId="33F17BF6" w14:textId="620F01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tEna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j~jam | </w:t>
      </w:r>
    </w:p>
    <w:p w14:paraId="522D5E43" w14:textId="09E602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4.7.13.4(45)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1861EA3" w14:textId="320714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1521515" w14:textId="14B89B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4.7.13.4(46)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FF6D24" w14:textId="5BBEBA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 vaha ~nO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 | </w:t>
      </w:r>
    </w:p>
    <w:p w14:paraId="160AE5DC" w14:textId="74A9A9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4.7.13.4(47)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B20D774" w14:textId="07C1CE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 ~nO ~nO vaha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5F64F42" w14:textId="7DD9F0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4.7.13.4(48)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yaH |</w:t>
      </w:r>
    </w:p>
    <w:p w14:paraId="054B9A2E" w14:textId="20870A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 vaha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 vaha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yaH | </w:t>
      </w:r>
    </w:p>
    <w:p w14:paraId="40668C49" w14:textId="5247D2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4.7.13.4(49)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||</w:t>
      </w:r>
    </w:p>
    <w:p w14:paraId="3920A17D" w14:textId="6239E8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yO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33E01180" w14:textId="4C9F70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4.7.13.4(49)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60C3437" w14:textId="399BAE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 - 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D3BFE38" w14:textId="17030B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4.7.13.4(50)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||</w:t>
      </w:r>
    </w:p>
    <w:p w14:paraId="519474D2" w14:textId="750D66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mO yO 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47528B42" w14:textId="45B63D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4.7.13.5(1)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maH ||</w:t>
      </w:r>
    </w:p>
    <w:p w14:paraId="44B53D31" w14:textId="64A056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maH | </w:t>
      </w:r>
    </w:p>
    <w:p w14:paraId="77F94EF3" w14:textId="4ECB82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4.7.13.5(2)</w:t>
      </w:r>
      <w:proofErr w:type="gramStart"/>
      <w:r w:rsidRPr="00C24F6F">
        <w:rPr>
          <w:rFonts w:ascii="Arial" w:hAnsi="Arial" w:cs="Arial"/>
          <w:sz w:val="28"/>
          <w:szCs w:val="28"/>
        </w:rPr>
        <w:t>-  ut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56AB6D" w14:textId="2E8A71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ud3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3d3dh4yasva bu3d3dh4ya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svOdu3d3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3d3dh4yasvAg3nE ag3nE bu3d3dh4ya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svOdu3d3 bu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3d3dh4yasvAg3nE | </w:t>
      </w:r>
    </w:p>
    <w:p w14:paraId="41FB44D9" w14:textId="0B7B93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4.7.13.5(3)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8D00E9" w14:textId="7B5BFF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3d3dh4ya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bu3d3dh4yasva bu3d3dh4yasvAg3nE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F68E0CF" w14:textId="52C886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4.7.13.5(4)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58529D6" w14:textId="41A84B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jAg3Ruhi jAg3Ruhi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jAg3Ruhi | </w:t>
      </w:r>
    </w:p>
    <w:p w14:paraId="50A2B8E7" w14:textId="263B42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4.7.13.5(5)</w:t>
      </w:r>
      <w:proofErr w:type="gramStart"/>
      <w:r w:rsidRPr="00C24F6F">
        <w:rPr>
          <w:rFonts w:ascii="Arial" w:hAnsi="Arial" w:cs="Arial"/>
          <w:sz w:val="28"/>
          <w:szCs w:val="28"/>
        </w:rPr>
        <w:t>-  prati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D9C5EAC" w14:textId="70CE5D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jAg3Ruhi jAg3Ruhi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jAg3RuhyEna mEnam jAg3Ruhi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jAg3RuhyEnam | </w:t>
      </w:r>
    </w:p>
    <w:p w14:paraId="42E89D6A" w14:textId="2BCD08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4.7.13.5(6)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|</w:t>
      </w:r>
    </w:p>
    <w:p w14:paraId="70EBB66F" w14:textId="174221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jAg3Ruhi jAg3RuhyEna miShTApU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rtE | </w:t>
      </w:r>
    </w:p>
    <w:p w14:paraId="1DC2B2BE" w14:textId="45FD10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4.7.13.5(7)</w:t>
      </w:r>
      <w:proofErr w:type="gramStart"/>
      <w:r w:rsidRPr="00C24F6F">
        <w:rPr>
          <w:rFonts w:ascii="Arial" w:hAnsi="Arial" w:cs="Arial"/>
          <w:sz w:val="28"/>
          <w:szCs w:val="28"/>
        </w:rPr>
        <w:t>-  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| sam |</w:t>
      </w:r>
    </w:p>
    <w:p w14:paraId="514FE496" w14:textId="3E0F74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mEna miShTApU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sa(gm) sa 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mEna miShTApU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rtE sam | </w:t>
      </w:r>
    </w:p>
    <w:p w14:paraId="010125DD" w14:textId="5C6E77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4.7.13.5(8)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| sam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 |</w:t>
      </w:r>
    </w:p>
    <w:p w14:paraId="24163AD2" w14:textId="55EB66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sa(gm) sa 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sa(gm)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jEthA2(gm) sRujEthA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 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sa(gm)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jEthA2m | </w:t>
      </w:r>
    </w:p>
    <w:p w14:paraId="03DB523A" w14:textId="71D656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4.7.13.5(8)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|</w:t>
      </w:r>
    </w:p>
    <w:p w14:paraId="0FEE2213" w14:textId="7087BF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rtE itI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ShTA -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rtE | </w:t>
      </w:r>
    </w:p>
    <w:p w14:paraId="3D9DE810" w14:textId="1C3FFB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10)</w:t>
      </w:r>
      <w:r w:rsidRPr="00C24F6F">
        <w:rPr>
          <w:rFonts w:ascii="Arial" w:hAnsi="Arial" w:cs="Arial"/>
          <w:sz w:val="28"/>
          <w:szCs w:val="28"/>
        </w:rPr>
        <w:tab/>
        <w:t>4.7.13.5(9)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</w:t>
      </w:r>
    </w:p>
    <w:p w14:paraId="6DDC95FF" w14:textId="4BB1F1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jEthA2(gm) sRujEthA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sa(gm) sa(gm)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sa(gm) sa(gm)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yam | </w:t>
      </w:r>
    </w:p>
    <w:p w14:paraId="42735A9D" w14:textId="5C747C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4.7.13.5(10)</w:t>
      </w:r>
      <w:proofErr w:type="gramStart"/>
      <w:r w:rsidRPr="00C24F6F">
        <w:rPr>
          <w:rFonts w:ascii="Arial" w:hAnsi="Arial" w:cs="Arial"/>
          <w:sz w:val="28"/>
          <w:szCs w:val="28"/>
        </w:rPr>
        <w:t>-  sRu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E67FFFE" w14:textId="5F8D13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jEthA2(gm) sRujEthA2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ya(gm) sRu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jEthA2(gm) sRujEthA2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6D48DA3" w14:textId="70D08A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4.7.13.5(11)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34A824E" w14:textId="291CD9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C75A6E1" w14:textId="349893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4.7.13.5(12)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88FD696" w14:textId="531E1F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 | </w:t>
      </w:r>
    </w:p>
    <w:p w14:paraId="212811F5" w14:textId="1D4B6F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4.7.13.5(13)</w:t>
      </w:r>
      <w:proofErr w:type="gramStart"/>
      <w:r w:rsidRPr="00C24F6F">
        <w:rPr>
          <w:rFonts w:ascii="Arial" w:hAnsi="Arial" w:cs="Arial"/>
          <w:sz w:val="28"/>
          <w:szCs w:val="28"/>
        </w:rPr>
        <w:t>-  puna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Nvann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45B933" w14:textId="622A60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Nva(gg)stvA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tvA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Nva(gg) stvA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2DEA129" w14:textId="6272DF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4.7.13.5(14)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Nvann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1D96E3F" w14:textId="5D8FE5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Nva(gg)stvA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tvA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Nva(gg)stvA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tvA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Nvan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Nva(gg) stvA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D674440" w14:textId="0EF9BB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4.7.13.5(15)</w:t>
      </w:r>
      <w:proofErr w:type="gramStart"/>
      <w:r w:rsidRPr="00C24F6F">
        <w:rPr>
          <w:rFonts w:ascii="Arial" w:hAnsi="Arial" w:cs="Arial"/>
          <w:sz w:val="28"/>
          <w:szCs w:val="28"/>
        </w:rPr>
        <w:t>-  tvA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1DB20B2B" w14:textId="4458DE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tvA tvA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tvA tvA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526321C6" w14:textId="7DE717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4.7.13.5(16)</w:t>
      </w:r>
      <w:proofErr w:type="gramStart"/>
      <w:r w:rsidRPr="00C24F6F">
        <w:rPr>
          <w:rFonts w:ascii="Arial" w:hAnsi="Arial" w:cs="Arial"/>
          <w:sz w:val="28"/>
          <w:szCs w:val="28"/>
        </w:rPr>
        <w:t>-  pi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)sIt |</w:t>
      </w:r>
    </w:p>
    <w:p w14:paraId="401388C3" w14:textId="0FDAD4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)sIt | </w:t>
      </w:r>
    </w:p>
    <w:p w14:paraId="487286E4" w14:textId="5AD445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4.7.13.5(17)</w:t>
      </w:r>
      <w:proofErr w:type="gramStart"/>
      <w:r w:rsidRPr="00C24F6F">
        <w:rPr>
          <w:rFonts w:ascii="Arial" w:hAnsi="Arial" w:cs="Arial"/>
          <w:sz w:val="28"/>
          <w:szCs w:val="28"/>
        </w:rPr>
        <w:t>-  yuvA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)sIt | tvayi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CADC1CD" w14:textId="6A1F6A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tvayi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0F0C1AB" w14:textId="547028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4.7.13.5(18)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)sIt | tvayi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ta~ntu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F42A20E" w14:textId="398A4B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tvayya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ta~ntu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A4F99E7" w14:textId="34134F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4.7.13.5(18)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)sIt |</w:t>
      </w:r>
    </w:p>
    <w:p w14:paraId="2ACFE9D8" w14:textId="3DE17C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 - AtA(gm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)sIt | </w:t>
      </w:r>
    </w:p>
    <w:p w14:paraId="054ABC6B" w14:textId="364219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4.7.13.5(19)</w:t>
      </w:r>
      <w:proofErr w:type="gramStart"/>
      <w:r w:rsidRPr="00C24F6F">
        <w:rPr>
          <w:rFonts w:ascii="Arial" w:hAnsi="Arial" w:cs="Arial"/>
          <w:sz w:val="28"/>
          <w:szCs w:val="28"/>
        </w:rPr>
        <w:t>-  tvayi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ta~ntu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||</w:t>
      </w:r>
    </w:p>
    <w:p w14:paraId="1F2B0A26" w14:textId="65629D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ta~ntu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ta~ntu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51310CE6" w14:textId="5F5967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4.7.13.5(20)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||</w:t>
      </w:r>
    </w:p>
    <w:p w14:paraId="61C8BD20" w14:textId="7EF3CB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ta~ntu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ta~ntu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ta~ntu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6D0C7234" w14:textId="4EC170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4.7.13.5(21)</w:t>
      </w:r>
      <w:proofErr w:type="gramStart"/>
      <w:r w:rsidRPr="00C24F6F">
        <w:rPr>
          <w:rFonts w:ascii="Arial" w:hAnsi="Arial" w:cs="Arial"/>
          <w:sz w:val="28"/>
          <w:szCs w:val="28"/>
        </w:rPr>
        <w:t>-  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||</w:t>
      </w:r>
    </w:p>
    <w:p w14:paraId="11861F38" w14:textId="484AB4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tamityE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6168513A" w14:textId="7D01FC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4.7.13.5(22)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(G4S-4.7-18)</w:t>
      </w:r>
    </w:p>
    <w:p w14:paraId="7A010C83" w14:textId="082DE7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&amp;ya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549F3C1" w14:textId="667C54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4.7.13.5(23)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(G4S-4.7-18)</w:t>
      </w:r>
    </w:p>
    <w:p w14:paraId="5118F7D2" w14:textId="64BBA1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stE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5E822C8" w14:textId="0093B8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4.7.13.5(24)</w:t>
      </w:r>
      <w:proofErr w:type="gramStart"/>
      <w:r w:rsidRPr="00C24F6F">
        <w:rPr>
          <w:rFonts w:ascii="Arial" w:hAnsi="Arial" w:cs="Arial"/>
          <w:sz w:val="28"/>
          <w:szCs w:val="28"/>
        </w:rPr>
        <w:t>-  yOni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(G4S-4.7-18)</w:t>
      </w:r>
    </w:p>
    <w:p w14:paraId="758B3748" w14:textId="02BBA0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8D4C32F" w14:textId="25ABC6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4.7.13.5(25)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(G4S-4.7-18)</w:t>
      </w:r>
    </w:p>
    <w:p w14:paraId="1550CFFF" w14:textId="7F1E08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tviyO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58482F18" w14:textId="7DB07D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4.7.13.5(26)</w:t>
      </w:r>
      <w:proofErr w:type="gramStart"/>
      <w:r w:rsidRPr="00C24F6F">
        <w:rPr>
          <w:rFonts w:ascii="Arial" w:hAnsi="Arial" w:cs="Arial"/>
          <w:sz w:val="28"/>
          <w:szCs w:val="28"/>
        </w:rPr>
        <w:t>-  yata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cathA2H ||</w:t>
      </w:r>
    </w:p>
    <w:p w14:paraId="6443942B" w14:textId="177EBD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cathA2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cathA2H | </w:t>
      </w:r>
    </w:p>
    <w:p w14:paraId="0F981768" w14:textId="5B29D8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4.7.13.5(27)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cathA2H ||</w:t>
      </w:r>
    </w:p>
    <w:p w14:paraId="58C6A5D4" w14:textId="6A6FB8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cathA2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cathA2H | </w:t>
      </w:r>
    </w:p>
    <w:p w14:paraId="57D4A6EE" w14:textId="73EED6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4.7.13.5(28)</w:t>
      </w:r>
      <w:proofErr w:type="gramStart"/>
      <w:r w:rsidRPr="00C24F6F">
        <w:rPr>
          <w:rFonts w:ascii="Arial" w:hAnsi="Arial" w:cs="Arial"/>
          <w:sz w:val="28"/>
          <w:szCs w:val="28"/>
        </w:rPr>
        <w:t>-  arO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cathA2H ||</w:t>
      </w:r>
    </w:p>
    <w:p w14:paraId="1414EE67" w14:textId="1F5996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ityarO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cathA2H | </w:t>
      </w:r>
    </w:p>
    <w:p w14:paraId="020A9527" w14:textId="19F21A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4.7.13.5(29)</w:t>
      </w:r>
      <w:proofErr w:type="gramStart"/>
      <w:r w:rsidRPr="00C24F6F">
        <w:rPr>
          <w:rFonts w:ascii="Arial" w:hAnsi="Arial" w:cs="Arial"/>
          <w:sz w:val="28"/>
          <w:szCs w:val="28"/>
        </w:rPr>
        <w:t>-  tam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nann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B08A154" w14:textId="19D2BF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tam 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tam 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4521FB25" w14:textId="12B058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4.7.13.5(30)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nann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 |</w:t>
      </w:r>
    </w:p>
    <w:p w14:paraId="43AC8CF0" w14:textId="623427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| </w:t>
      </w:r>
    </w:p>
    <w:p w14:paraId="4DA7AC80" w14:textId="6A4C76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4.7.13.5(31)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 |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491981F" w14:textId="6872EF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&amp;g3nE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 | </w:t>
      </w:r>
    </w:p>
    <w:p w14:paraId="5085AD22" w14:textId="2CB26E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4.7.13.5(32)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</w:t>
      </w:r>
    </w:p>
    <w:p w14:paraId="334FE352" w14:textId="24A41F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rO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hAthA2tha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1AD07ED5" w14:textId="35EE66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4.7.13.5(33)</w:t>
      </w:r>
      <w:proofErr w:type="gramStart"/>
      <w:r w:rsidRPr="00C24F6F">
        <w:rPr>
          <w:rFonts w:ascii="Arial" w:hAnsi="Arial" w:cs="Arial"/>
          <w:sz w:val="28"/>
          <w:szCs w:val="28"/>
        </w:rPr>
        <w:t>-  rO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B9E7424" w14:textId="442530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hAthA2tha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rOha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rOha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 ~naH | </w:t>
      </w:r>
    </w:p>
    <w:p w14:paraId="18DA5CDA" w14:textId="46E6C9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4.7.13.5(34)</w:t>
      </w:r>
      <w:proofErr w:type="gramStart"/>
      <w:r w:rsidRPr="00C24F6F">
        <w:rPr>
          <w:rFonts w:ascii="Arial" w:hAnsi="Arial" w:cs="Arial"/>
          <w:sz w:val="28"/>
          <w:szCs w:val="28"/>
        </w:rPr>
        <w:t>-  atha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28CD86" w14:textId="0B2DAE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athA2thA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~nO vard3dha4ya vard3dha4ya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athA2thA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 ~nO vard3dha4ya | </w:t>
      </w:r>
    </w:p>
    <w:p w14:paraId="1461353F" w14:textId="50BA28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37)</w:t>
      </w:r>
      <w:r w:rsidRPr="00C24F6F">
        <w:rPr>
          <w:rFonts w:ascii="Arial" w:hAnsi="Arial" w:cs="Arial"/>
          <w:sz w:val="28"/>
          <w:szCs w:val="28"/>
        </w:rPr>
        <w:tab/>
        <w:t>4.7.13.5(35)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 ||</w:t>
      </w:r>
    </w:p>
    <w:p w14:paraId="704461C3" w14:textId="5F3227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yi(gm)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rd3dha4ya ~nO ~nO vard3dha4yA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yim | </w:t>
      </w:r>
    </w:p>
    <w:p w14:paraId="0A6778AB" w14:textId="64AFB6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4.7.13.5(36)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 ||</w:t>
      </w:r>
    </w:p>
    <w:p w14:paraId="3E8CF14B" w14:textId="7BA17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yi(gm)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rd3dha4ya vard3dha4yA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yim | </w:t>
      </w:r>
    </w:p>
    <w:p w14:paraId="4011946D" w14:textId="5FE20C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4.7.13.5(37)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 ||</w:t>
      </w:r>
    </w:p>
    <w:p w14:paraId="7D77ECB1" w14:textId="369BAD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yimiti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yim | </w:t>
      </w:r>
    </w:p>
    <w:p w14:paraId="7CC02CFF" w14:textId="1E4275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4.7.14.1(1)</w:t>
      </w:r>
      <w:proofErr w:type="gramStart"/>
      <w:r w:rsidRPr="00C24F6F">
        <w:rPr>
          <w:rFonts w:ascii="Arial" w:hAnsi="Arial" w:cs="Arial"/>
          <w:sz w:val="28"/>
          <w:szCs w:val="28"/>
        </w:rPr>
        <w:t>-  mama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(G4S-4.7-19)</w:t>
      </w:r>
    </w:p>
    <w:p w14:paraId="738B25A6" w14:textId="6BF84D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C304A9D" w14:textId="7EA167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4.7.14.1(2)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(G4S-4.7-19)</w:t>
      </w:r>
    </w:p>
    <w:p w14:paraId="23AB45E0" w14:textId="615425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CA457DF" w14:textId="25258D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4.7.14.1(3)</w:t>
      </w:r>
      <w:proofErr w:type="gramStart"/>
      <w:r w:rsidRPr="00C24F6F">
        <w:rPr>
          <w:rFonts w:ascii="Arial" w:hAnsi="Arial" w:cs="Arial"/>
          <w:sz w:val="28"/>
          <w:szCs w:val="28"/>
        </w:rPr>
        <w:t>-  varca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(G4S-4.7-19)</w:t>
      </w:r>
    </w:p>
    <w:p w14:paraId="47CBFA60" w14:textId="697354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stu | </w:t>
      </w:r>
    </w:p>
    <w:p w14:paraId="77511228" w14:textId="2E7194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4.7.14.1(4)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(G4S-4.7-19)</w:t>
      </w:r>
    </w:p>
    <w:p w14:paraId="7C328E33" w14:textId="01CC7A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yam | </w:t>
      </w:r>
    </w:p>
    <w:p w14:paraId="3A863C87" w14:textId="0EE04A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4.7.14.1(4)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(G4S-4.7-19)</w:t>
      </w:r>
    </w:p>
    <w:p w14:paraId="4ACCE694" w14:textId="3ABD98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1B685F2" w14:textId="412E4F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4.7.14.1(5)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(G4S-4.7-19)</w:t>
      </w:r>
    </w:p>
    <w:p w14:paraId="423D6802" w14:textId="62C978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tvA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8CBFF6D" w14:textId="205190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4.7.14.1(6)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</w:t>
      </w:r>
    </w:p>
    <w:p w14:paraId="5512C540" w14:textId="3CC26D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tvA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tvE~ndhA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tvE~ndhA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4nAH | </w:t>
      </w:r>
    </w:p>
    <w:p w14:paraId="4C25FB1F" w14:textId="6B00F8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4.7.14.1(7)</w:t>
      </w:r>
      <w:proofErr w:type="gramStart"/>
      <w:r w:rsidRPr="00C24F6F">
        <w:rPr>
          <w:rFonts w:ascii="Arial" w:hAnsi="Arial" w:cs="Arial"/>
          <w:sz w:val="28"/>
          <w:szCs w:val="28"/>
        </w:rPr>
        <w:t>-  tvA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81FAA0D" w14:textId="2A6179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tvE~ndhA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tvE~ndhA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tvE~ndhA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1CBB41A" w14:textId="0A415A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4.7.14.1(8)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4nAH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EC91B32" w14:textId="710A4A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puShEma puShEma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puShEma | </w:t>
      </w:r>
    </w:p>
    <w:p w14:paraId="24250729" w14:textId="033BB3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4.7.14.1(9)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B907A00" w14:textId="16909A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puShEma puShEma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puShEma | </w:t>
      </w:r>
    </w:p>
    <w:p w14:paraId="30A51E21" w14:textId="3FC1F7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4.7.14.1(10)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981A072" w14:textId="793DDA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puShEma | </w:t>
      </w:r>
    </w:p>
    <w:p w14:paraId="0CF501B2" w14:textId="54DD1B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4.7.14.1(11)</w:t>
      </w:r>
      <w:proofErr w:type="gramStart"/>
      <w:r w:rsidRPr="00C24F6F">
        <w:rPr>
          <w:rFonts w:ascii="Arial" w:hAnsi="Arial" w:cs="Arial"/>
          <w:sz w:val="28"/>
          <w:szCs w:val="28"/>
        </w:rPr>
        <w:t>-  mahya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E4EB9B2" w14:textId="3ACA2A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nama~ntAnnama~ntA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nnama~ntAm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~nama~ntA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nnama~ntAm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D36A5B4" w14:textId="12EC37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4.7.14.1(12)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</w:t>
      </w:r>
    </w:p>
    <w:p w14:paraId="547F9B2B" w14:textId="20437D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~nama~ntAnnama~ntAm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~nama~ntAnnama~ntAm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sraH | </w:t>
      </w:r>
    </w:p>
    <w:p w14:paraId="3E70A3FA" w14:textId="292656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4.7.14.1(13)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tvayA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4F821E" w14:textId="306996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F3F79A3" w14:textId="424E75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4.7.14.1(13)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12A39AA" w14:textId="03FFF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di3Sa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BF2D1E6" w14:textId="75EA38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16)</w:t>
      </w:r>
      <w:r w:rsidRPr="00C24F6F">
        <w:rPr>
          <w:rFonts w:ascii="Arial" w:hAnsi="Arial" w:cs="Arial"/>
          <w:sz w:val="28"/>
          <w:szCs w:val="28"/>
        </w:rPr>
        <w:tab/>
        <w:t>4.7.14.1(14)</w:t>
      </w:r>
      <w:proofErr w:type="gramStart"/>
      <w:r w:rsidRPr="00C24F6F">
        <w:rPr>
          <w:rFonts w:ascii="Arial" w:hAnsi="Arial" w:cs="Arial"/>
          <w:sz w:val="28"/>
          <w:szCs w:val="28"/>
        </w:rPr>
        <w:t>-  cata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sraH | tvayA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 |</w:t>
      </w:r>
    </w:p>
    <w:p w14:paraId="3D6B45AA" w14:textId="785484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stvayA &amp;d3dh4ya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Scata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stvayA &amp;d3dh4ya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kShENa | </w:t>
      </w:r>
    </w:p>
    <w:p w14:paraId="575C5948" w14:textId="2C23DE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4.7.14.1(15)</w:t>
      </w:r>
      <w:proofErr w:type="gramStart"/>
      <w:r w:rsidRPr="00C24F6F">
        <w:rPr>
          <w:rFonts w:ascii="Arial" w:hAnsi="Arial" w:cs="Arial"/>
          <w:sz w:val="28"/>
          <w:szCs w:val="28"/>
        </w:rPr>
        <w:t>-  tvayA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 |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</w:t>
      </w:r>
    </w:p>
    <w:p w14:paraId="0CDA06C9" w14:textId="57010C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tvayA &amp;d3dh4ya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 &amp;d3dh4ya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tvayA &amp;d3dh4ya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nAH | </w:t>
      </w:r>
    </w:p>
    <w:p w14:paraId="23430884" w14:textId="7FD296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4.7.14.1(16)</w:t>
      </w:r>
      <w:proofErr w:type="gramStart"/>
      <w:r w:rsidRPr="00C24F6F">
        <w:rPr>
          <w:rFonts w:ascii="Arial" w:hAnsi="Arial" w:cs="Arial"/>
          <w:sz w:val="28"/>
          <w:szCs w:val="28"/>
        </w:rPr>
        <w:t>-  ad</w:t>
      </w:r>
      <w:proofErr w:type="gramEnd"/>
      <w:r w:rsidRPr="00C24F6F">
        <w:rPr>
          <w:rFonts w:ascii="Arial" w:hAnsi="Arial" w:cs="Arial"/>
          <w:sz w:val="28"/>
          <w:szCs w:val="28"/>
        </w:rPr>
        <w:t>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 |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DAA6BF8" w14:textId="761575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jayEma jayEma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jayEma | </w:t>
      </w:r>
    </w:p>
    <w:p w14:paraId="6DFCF5E3" w14:textId="5E6A3F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4.7.14.1(16)</w:t>
      </w:r>
      <w:proofErr w:type="gramStart"/>
      <w:r w:rsidRPr="00C24F6F">
        <w:rPr>
          <w:rFonts w:ascii="Arial" w:hAnsi="Arial" w:cs="Arial"/>
          <w:sz w:val="28"/>
          <w:szCs w:val="28"/>
        </w:rPr>
        <w:t>-  ad</w:t>
      </w:r>
      <w:proofErr w:type="gramEnd"/>
      <w:r w:rsidRPr="00C24F6F">
        <w:rPr>
          <w:rFonts w:ascii="Arial" w:hAnsi="Arial" w:cs="Arial"/>
          <w:sz w:val="28"/>
          <w:szCs w:val="28"/>
        </w:rPr>
        <w:t>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kShENa |</w:t>
      </w:r>
    </w:p>
    <w:p w14:paraId="1C71FBC7" w14:textId="74A8B7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ad3dh4ya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NEtyadhi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BD4D3F0" w14:textId="61C49B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4.7.14.1(17)</w:t>
      </w:r>
      <w:proofErr w:type="gramStart"/>
      <w:r w:rsidRPr="00C24F6F">
        <w:rPr>
          <w:rFonts w:ascii="Arial" w:hAnsi="Arial" w:cs="Arial"/>
          <w:sz w:val="28"/>
          <w:szCs w:val="28"/>
        </w:rPr>
        <w:t>-  pRuta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nAH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ED38571" w14:textId="6A0008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jayEma jayEma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jayEma | </w:t>
      </w:r>
    </w:p>
    <w:p w14:paraId="63B2FF10" w14:textId="78FF2B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4.7.14.1(18)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4EFFFCC" w14:textId="7D92B8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jayEma | </w:t>
      </w:r>
    </w:p>
    <w:p w14:paraId="66352008" w14:textId="3BC91D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4.7.14.1(19)</w:t>
      </w:r>
      <w:proofErr w:type="gramStart"/>
      <w:r w:rsidRPr="00C24F6F">
        <w:rPr>
          <w:rFonts w:ascii="Arial" w:hAnsi="Arial" w:cs="Arial"/>
          <w:sz w:val="28"/>
          <w:szCs w:val="28"/>
        </w:rPr>
        <w:t>-  mama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</w:t>
      </w:r>
    </w:p>
    <w:p w14:paraId="1F1AB477" w14:textId="6A5E42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vE | </w:t>
      </w:r>
    </w:p>
    <w:p w14:paraId="5E89FFBD" w14:textId="5DC7CC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4.7.14.1(20)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F24CC93" w14:textId="34BCC5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~ntu sa~ntu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~ntu | </w:t>
      </w:r>
    </w:p>
    <w:p w14:paraId="71C91836" w14:textId="5B8027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4.7.14.1(21)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B2D6B6" w14:textId="4A3D20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~ntu sa~ntu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sa~ntu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9E3F123" w14:textId="4B7E07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4.7.14.1(21)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</w:t>
      </w:r>
    </w:p>
    <w:p w14:paraId="48A6B091" w14:textId="632696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vE | </w:t>
      </w:r>
    </w:p>
    <w:p w14:paraId="3DD0973F" w14:textId="63D077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4.7.14.1(22)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va~ntaH |</w:t>
      </w:r>
    </w:p>
    <w:p w14:paraId="06472D4C" w14:textId="6BD090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sa~ntu sa~ntu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sa~ntu sa~ntu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va~ntaH | </w:t>
      </w:r>
    </w:p>
    <w:p w14:paraId="73A1752D" w14:textId="4CC36B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4.7.14.1(23)</w:t>
      </w:r>
      <w:proofErr w:type="gramStart"/>
      <w:r w:rsidRPr="00C24F6F">
        <w:rPr>
          <w:rFonts w:ascii="Arial" w:hAnsi="Arial" w:cs="Arial"/>
          <w:sz w:val="28"/>
          <w:szCs w:val="28"/>
        </w:rPr>
        <w:t>-  sarvE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41944DF" w14:textId="1D8726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873ECDD" w14:textId="1DDB8A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4.7.14.1(24)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252A990" w14:textId="5B2A3E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83FB388" w14:textId="19807B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4.7.14.1(24)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va~ntaH |</w:t>
      </w:r>
    </w:p>
    <w:p w14:paraId="7ED7476A" w14:textId="0840C7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3DBAAA4" w14:textId="570008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4.7.14.1(25)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||</w:t>
      </w:r>
    </w:p>
    <w:p w14:paraId="3D2E163E" w14:textId="3F3088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g3niH | </w:t>
      </w:r>
    </w:p>
    <w:p w14:paraId="2C1818FF" w14:textId="18B024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4.7.14.1(26)</w:t>
      </w:r>
      <w:proofErr w:type="gramStart"/>
      <w:r w:rsidRPr="00C24F6F">
        <w:rPr>
          <w:rFonts w:ascii="Arial" w:hAnsi="Arial" w:cs="Arial"/>
          <w:sz w:val="28"/>
          <w:szCs w:val="28"/>
        </w:rPr>
        <w:t>-  viShNu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||</w:t>
      </w:r>
    </w:p>
    <w:p w14:paraId="3383CBA0" w14:textId="60E284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viShNu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viShNu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g3niH | </w:t>
      </w:r>
    </w:p>
    <w:p w14:paraId="62277C8F" w14:textId="74DA4F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4.7.14.1(27)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||</w:t>
      </w:r>
    </w:p>
    <w:p w14:paraId="1FE26613" w14:textId="7A0806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g3niritya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g3niH | </w:t>
      </w:r>
    </w:p>
    <w:p w14:paraId="4B729E80" w14:textId="034B76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4.7.14.1(28)</w:t>
      </w:r>
      <w:proofErr w:type="gramStart"/>
      <w:r w:rsidRPr="00C24F6F">
        <w:rPr>
          <w:rFonts w:ascii="Arial" w:hAnsi="Arial" w:cs="Arial"/>
          <w:sz w:val="28"/>
          <w:szCs w:val="28"/>
        </w:rPr>
        <w:t>-  mama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(G4S-4.7-20)</w:t>
      </w:r>
    </w:p>
    <w:p w14:paraId="073765CD" w14:textId="744D0E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proofErr w:type="gramStart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(</w:t>
      </w:r>
      <w:proofErr w:type="gramEnd"/>
      <w:r w:rsidRPr="00C24F6F">
        <w:rPr>
          <w:rFonts w:ascii="Arial" w:hAnsi="Arial" w:cs="Arial"/>
          <w:sz w:val="28"/>
          <w:szCs w:val="28"/>
        </w:rPr>
        <w:t>1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ru | </w:t>
      </w:r>
    </w:p>
    <w:p w14:paraId="73492005" w14:textId="57D951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4.7.14.1(29)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| (G4S-4.7-20)</w:t>
      </w:r>
    </w:p>
    <w:p w14:paraId="575E42A5" w14:textId="1BFCB2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proofErr w:type="gramStart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(</w:t>
      </w:r>
      <w:proofErr w:type="gramEnd"/>
      <w:r w:rsidRPr="00C24F6F">
        <w:rPr>
          <w:rFonts w:ascii="Arial" w:hAnsi="Arial" w:cs="Arial"/>
          <w:sz w:val="28"/>
          <w:szCs w:val="28"/>
        </w:rPr>
        <w:t>1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kSha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3pam | </w:t>
      </w:r>
    </w:p>
    <w:p w14:paraId="562FA442" w14:textId="2BBE4D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4.7.14.1(30)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(G4S-4.7-20)</w:t>
      </w:r>
    </w:p>
    <w:p w14:paraId="7CBD5C87" w14:textId="1E5B41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stu | </w:t>
      </w:r>
    </w:p>
    <w:p w14:paraId="07939E1C" w14:textId="24D961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4.7.14.1(31)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(G4S-4.7-20)</w:t>
      </w:r>
    </w:p>
    <w:p w14:paraId="45253D69" w14:textId="08C02A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mastu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3pam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40B1C98C" w14:textId="7994CB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4.7.14.1(32)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mahya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(G4S-4.7-20)</w:t>
      </w:r>
    </w:p>
    <w:p w14:paraId="7F8DE8FB" w14:textId="695370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22FDF52" w14:textId="43AE06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4.7.14.1(33)</w:t>
      </w:r>
      <w:proofErr w:type="gramStart"/>
      <w:r w:rsidRPr="00C24F6F">
        <w:rPr>
          <w:rFonts w:ascii="Arial" w:hAnsi="Arial" w:cs="Arial"/>
          <w:sz w:val="28"/>
          <w:szCs w:val="28"/>
        </w:rPr>
        <w:t>-  mahya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1970344" w14:textId="5674A7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pavatAm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pavatAm | </w:t>
      </w:r>
    </w:p>
    <w:p w14:paraId="1964FD35" w14:textId="626704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4.7.14.1(34)</w:t>
      </w:r>
      <w:proofErr w:type="gramStart"/>
      <w:r w:rsidRPr="00C24F6F">
        <w:rPr>
          <w:rFonts w:ascii="Arial" w:hAnsi="Arial" w:cs="Arial"/>
          <w:sz w:val="28"/>
          <w:szCs w:val="28"/>
        </w:rPr>
        <w:t>-  vAta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kAmE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5298E3" w14:textId="52E3EC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pavatAm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kAmE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5C023D9" w14:textId="3B796B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4.7.14.1(35)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kAmE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||</w:t>
      </w:r>
    </w:p>
    <w:p w14:paraId="772C10A6" w14:textId="22755B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pavatAm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pavatAm pavatA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sminn | </w:t>
      </w:r>
    </w:p>
    <w:p w14:paraId="7087A1D2" w14:textId="3CE554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4.7.14.1(36)</w:t>
      </w:r>
      <w:proofErr w:type="gramStart"/>
      <w:r w:rsidRPr="00C24F6F">
        <w:rPr>
          <w:rFonts w:ascii="Arial" w:hAnsi="Arial" w:cs="Arial"/>
          <w:sz w:val="28"/>
          <w:szCs w:val="28"/>
        </w:rPr>
        <w:t>-  kAmE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||</w:t>
      </w:r>
    </w:p>
    <w:p w14:paraId="1E57D653" w14:textId="22B423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kAmE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sminn | </w:t>
      </w:r>
    </w:p>
    <w:p w14:paraId="2AC5EA52" w14:textId="5A9572F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42)</w:t>
      </w:r>
      <w:r w:rsidRPr="00C24F6F">
        <w:rPr>
          <w:rFonts w:ascii="Arial" w:hAnsi="Arial" w:cs="Arial"/>
          <w:sz w:val="28"/>
          <w:szCs w:val="28"/>
        </w:rPr>
        <w:tab/>
        <w:t>4.7.14.1(37)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||</w:t>
      </w:r>
    </w:p>
    <w:p w14:paraId="05BB202A" w14:textId="362EFF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sminnitya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sminn | </w:t>
      </w:r>
    </w:p>
    <w:p w14:paraId="76CD8C99" w14:textId="2C88EC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4.7.14.1(38)</w:t>
      </w:r>
      <w:proofErr w:type="gramStart"/>
      <w:r w:rsidRPr="00C24F6F">
        <w:rPr>
          <w:rFonts w:ascii="Arial" w:hAnsi="Arial" w:cs="Arial"/>
          <w:sz w:val="28"/>
          <w:szCs w:val="28"/>
        </w:rPr>
        <w:t>-  mayi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</w:t>
      </w:r>
    </w:p>
    <w:p w14:paraId="4697C344" w14:textId="7A048C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472AE0F1" w14:textId="053544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4.7.14.1(39)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A |</w:t>
      </w:r>
    </w:p>
    <w:p w14:paraId="53046434" w14:textId="27280E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| </w:t>
      </w:r>
    </w:p>
    <w:p w14:paraId="6A84F2E2" w14:textId="75ED71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4.7.14.1(40)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966B9B2" w14:textId="2B852F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ja~ntAM ~Myaja~ntA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d3ravi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ja~ntAm | </w:t>
      </w:r>
    </w:p>
    <w:p w14:paraId="44EEA33A" w14:textId="2036A8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4.7.14.1(41)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F8BF71" w14:textId="65FBD7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ja~ntAM ~Myaja~ntA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ED4FD96" w14:textId="743331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4.7.14.1(42)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SIH |</w:t>
      </w:r>
    </w:p>
    <w:p w14:paraId="1C112B6D" w14:textId="006B69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yaja~ntAM ~Myaja~ntA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yaja~ntAM ~Myaja~ntA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SIH | </w:t>
      </w:r>
    </w:p>
    <w:p w14:paraId="59BBB675" w14:textId="29022B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4.7.14.1(43)</w:t>
      </w:r>
      <w:proofErr w:type="gramStart"/>
      <w:r w:rsidRPr="00C24F6F">
        <w:rPr>
          <w:rFonts w:ascii="Arial" w:hAnsi="Arial" w:cs="Arial"/>
          <w:sz w:val="28"/>
          <w:szCs w:val="28"/>
        </w:rPr>
        <w:t>-  mayi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15399BF" w14:textId="1C55C1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stu | </w:t>
      </w:r>
    </w:p>
    <w:p w14:paraId="4F3DF5CC" w14:textId="2C1991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4.7.14.1(44)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0B82E8" w14:textId="54C4F4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FA9B20F" w14:textId="2426A3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4.7.14.1(44)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SIH |</w:t>
      </w:r>
    </w:p>
    <w:p w14:paraId="1C20B0A2" w14:textId="436D65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SIrityA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SIH | </w:t>
      </w:r>
    </w:p>
    <w:p w14:paraId="2D24FFC2" w14:textId="768CC0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4.7.14.1(45)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||</w:t>
      </w:r>
    </w:p>
    <w:p w14:paraId="7F748532" w14:textId="0F3A5D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mayya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stvastu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3426D98F" w14:textId="6A9804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4.7.14.1(46)</w:t>
      </w:r>
      <w:proofErr w:type="gramStart"/>
      <w:r w:rsidRPr="00C24F6F">
        <w:rPr>
          <w:rFonts w:ascii="Arial" w:hAnsi="Arial" w:cs="Arial"/>
          <w:sz w:val="28"/>
          <w:szCs w:val="28"/>
        </w:rPr>
        <w:t>-  mayi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||</w:t>
      </w:r>
    </w:p>
    <w:p w14:paraId="5175094E" w14:textId="359520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mayi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11F2E4AF" w14:textId="063774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4.7.14.1(47)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||</w:t>
      </w:r>
    </w:p>
    <w:p w14:paraId="2E3BBDE8" w14:textId="5AA604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- 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4F126D4" w14:textId="66117E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4.7.14.1(48)</w:t>
      </w:r>
      <w:proofErr w:type="gramStart"/>
      <w:r w:rsidRPr="00C24F6F">
        <w:rPr>
          <w:rFonts w:ascii="Arial" w:hAnsi="Arial" w:cs="Arial"/>
          <w:sz w:val="28"/>
          <w:szCs w:val="28"/>
        </w:rPr>
        <w:t>-  dai</w:t>
      </w:r>
      <w:proofErr w:type="gramEnd"/>
      <w:r w:rsidRPr="00C24F6F">
        <w:rPr>
          <w:rFonts w:ascii="Arial" w:hAnsi="Arial" w:cs="Arial"/>
          <w:sz w:val="28"/>
          <w:szCs w:val="28"/>
        </w:rPr>
        <w:t>3vyA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6B59AC" w14:textId="7405FE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dai3vyA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vaniSha~nta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 vaniSha~nta | </w:t>
      </w:r>
    </w:p>
    <w:p w14:paraId="1B5C0057" w14:textId="1C8FAD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4.7.14.1(49)</w:t>
      </w:r>
      <w:proofErr w:type="gramStart"/>
      <w:r w:rsidRPr="00C24F6F">
        <w:rPr>
          <w:rFonts w:ascii="Arial" w:hAnsi="Arial" w:cs="Arial"/>
          <w:sz w:val="28"/>
          <w:szCs w:val="28"/>
        </w:rPr>
        <w:t>-  hOtA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385CFF7" w14:textId="158A90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vaniSha~nta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hOtA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F87FFB6" w14:textId="2A7DB9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4.7.14.1(50)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pUrvE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|</w:t>
      </w:r>
    </w:p>
    <w:p w14:paraId="0F69BFD0" w14:textId="3669D4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vaniSha~nta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 &amp;ri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pUrvE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vaniSha~nta vaniSha~nta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 &amp;ri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ShTAH | </w:t>
      </w:r>
    </w:p>
    <w:p w14:paraId="66F0481B" w14:textId="315AAC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4.7.14.2(1)</w:t>
      </w:r>
      <w:proofErr w:type="gramStart"/>
      <w:r w:rsidRPr="00C24F6F">
        <w:rPr>
          <w:rFonts w:ascii="Arial" w:hAnsi="Arial" w:cs="Arial"/>
          <w:sz w:val="28"/>
          <w:szCs w:val="28"/>
        </w:rPr>
        <w:t>-  pUrvE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B0B20D5" w14:textId="3BC067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pUrvE &amp;ri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 &amp;ri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syAma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pUrvE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pUrvE &amp;ri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ShTAH syAma | </w:t>
      </w:r>
    </w:p>
    <w:p w14:paraId="64F749DE" w14:textId="572397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4.7.14.2(2)</w:t>
      </w:r>
      <w:proofErr w:type="gramStart"/>
      <w:r w:rsidRPr="00C24F6F">
        <w:rPr>
          <w:rFonts w:ascii="Arial" w:hAnsi="Arial" w:cs="Arial"/>
          <w:sz w:val="28"/>
          <w:szCs w:val="28"/>
        </w:rPr>
        <w:t>-  ari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|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DD9B637" w14:textId="245E54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syAma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syAma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ShTAH syAma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3063C1" w14:textId="3EC24D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4.7.14.2(3)</w:t>
      </w:r>
      <w:proofErr w:type="gramStart"/>
      <w:r w:rsidRPr="00C24F6F">
        <w:rPr>
          <w:rFonts w:ascii="Arial" w:hAnsi="Arial" w:cs="Arial"/>
          <w:sz w:val="28"/>
          <w:szCs w:val="28"/>
        </w:rPr>
        <w:t>-  syA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6F6F9BAE" w14:textId="735280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syAma syAma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syAma syAma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7B467BC" w14:textId="378A33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4)</w:t>
      </w:r>
      <w:r w:rsidRPr="00C24F6F">
        <w:rPr>
          <w:rFonts w:ascii="Arial" w:hAnsi="Arial" w:cs="Arial"/>
          <w:sz w:val="28"/>
          <w:szCs w:val="28"/>
        </w:rPr>
        <w:tab/>
        <w:t>4.7.14.2(4)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4EFC6526" w14:textId="14CFFE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3C13214" w14:textId="21A5F6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4.7.14.2(5)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65AB09D9" w14:textId="004149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vIrA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DA5A8D7" w14:textId="60F3A7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4.7.14.2(6)</w:t>
      </w:r>
      <w:proofErr w:type="gramStart"/>
      <w:r w:rsidRPr="00C24F6F">
        <w:rPr>
          <w:rFonts w:ascii="Arial" w:hAnsi="Arial" w:cs="Arial"/>
          <w:sz w:val="28"/>
          <w:szCs w:val="28"/>
        </w:rPr>
        <w:t>-  mahya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74B263D" w14:textId="2C9BD6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~Myaja~ntu 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mahya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mahya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069573" w14:textId="562220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4.7.14.2(7)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CA04BD2" w14:textId="04F0C8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yaja~ntu 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yaja~ntu yaja~ntu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899878" w14:textId="1462BA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4.7.14.2(8)</w:t>
      </w:r>
      <w:proofErr w:type="gramStart"/>
      <w:r w:rsidRPr="00C24F6F">
        <w:rPr>
          <w:rFonts w:ascii="Arial" w:hAnsi="Arial" w:cs="Arial"/>
          <w:sz w:val="28"/>
          <w:szCs w:val="28"/>
        </w:rPr>
        <w:t>-  mama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|</w:t>
      </w:r>
    </w:p>
    <w:p w14:paraId="75AB23FC" w14:textId="5A476C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vyA | </w:t>
      </w:r>
    </w:p>
    <w:p w14:paraId="41906612" w14:textId="072E35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4.7.14.2(9)</w:t>
      </w:r>
      <w:proofErr w:type="gramStart"/>
      <w:r w:rsidRPr="00C24F6F">
        <w:rPr>
          <w:rFonts w:ascii="Arial" w:hAnsi="Arial" w:cs="Arial"/>
          <w:sz w:val="28"/>
          <w:szCs w:val="28"/>
        </w:rPr>
        <w:t>-  yAni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| 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5BA88D30" w14:textId="029F97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tir.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yAni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tiH | </w:t>
      </w:r>
    </w:p>
    <w:p w14:paraId="6C3D63AB" w14:textId="425164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4.7.14.2(10)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| 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</w:t>
      </w:r>
    </w:p>
    <w:p w14:paraId="0A259348" w14:textId="5E7BE4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tir.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tir.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tyA | </w:t>
      </w:r>
    </w:p>
    <w:p w14:paraId="5E8FE3E2" w14:textId="5E4E07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4.7.14.2(11)</w:t>
      </w:r>
      <w:proofErr w:type="gramStart"/>
      <w:r w:rsidRPr="00C24F6F">
        <w:rPr>
          <w:rFonts w:ascii="Arial" w:hAnsi="Arial" w:cs="Arial"/>
          <w:sz w:val="28"/>
          <w:szCs w:val="28"/>
        </w:rPr>
        <w:t>-  AkU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</w:t>
      </w:r>
    </w:p>
    <w:p w14:paraId="51262DD1" w14:textId="57EC86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&amp;&amp;kU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0B8872A" w14:textId="35C600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4.7.14.2(11)</w:t>
      </w:r>
      <w:proofErr w:type="gramStart"/>
      <w:r w:rsidRPr="00C24F6F">
        <w:rPr>
          <w:rFonts w:ascii="Arial" w:hAnsi="Arial" w:cs="Arial"/>
          <w:sz w:val="28"/>
          <w:szCs w:val="28"/>
        </w:rPr>
        <w:t>-  AkU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tiH |</w:t>
      </w:r>
    </w:p>
    <w:p w14:paraId="022620BE" w14:textId="133CAC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 - 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BC2BB45" w14:textId="143A2B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4.7.14.2(12)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96F9EB" w14:textId="43E274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sO mE | </w:t>
      </w:r>
    </w:p>
    <w:p w14:paraId="62FE9183" w14:textId="69C7FC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4.7.14.2(13)</w:t>
      </w:r>
      <w:proofErr w:type="gramStart"/>
      <w:r w:rsidRPr="00C24F6F">
        <w:rPr>
          <w:rFonts w:ascii="Arial" w:hAnsi="Arial" w:cs="Arial"/>
          <w:sz w:val="28"/>
          <w:szCs w:val="28"/>
        </w:rPr>
        <w:t>-  mana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B2147BF" w14:textId="2C2BD6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mE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mE astvastu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sO mE astu | </w:t>
      </w:r>
    </w:p>
    <w:p w14:paraId="26CA5F94" w14:textId="036524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4.7.14.2(14)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CC1678A" w14:textId="316077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2ADEA81" w14:textId="2A0763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4.7.14.2(15)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50A3ABE" w14:textId="6A6901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stu | </w:t>
      </w:r>
    </w:p>
    <w:p w14:paraId="347C69BC" w14:textId="389CF9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4.7.14.2(16)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mA | ~ni | (G4S-4.7-21)</w:t>
      </w:r>
    </w:p>
    <w:p w14:paraId="23F11B8E" w14:textId="0E9913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~ni ~ni maina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~ni | </w:t>
      </w:r>
    </w:p>
    <w:p w14:paraId="73BACA49" w14:textId="0EE491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4.7.14.2(17)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~ni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 | (G4S-4.7-21)</w:t>
      </w:r>
    </w:p>
    <w:p w14:paraId="5FEF3918" w14:textId="4261E3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~ni ~ni mA mA ~ni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3nni mA mA ~ni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3m | </w:t>
      </w:r>
    </w:p>
    <w:p w14:paraId="776E412E" w14:textId="71534B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4.7.14.2(18)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 |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| (G4S-4.7-21)</w:t>
      </w:r>
    </w:p>
    <w:p w14:paraId="5BC77E64" w14:textId="41C23A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3nni ~ni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kata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mad3 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3nni ~ni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kata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mat | </w:t>
      </w:r>
    </w:p>
    <w:p w14:paraId="0F48A5C3" w14:textId="0BDD58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4.7.14.2(19)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 |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(G4S-4.7-21)</w:t>
      </w:r>
    </w:p>
    <w:p w14:paraId="710BDEBD" w14:textId="721F23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 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mad3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gA3m kata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mad3 gA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gA3m kata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6F6CDBA3" w14:textId="2B2597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4.7.14.2(20)</w:t>
      </w:r>
      <w:proofErr w:type="gramStart"/>
      <w:r w:rsidRPr="00C24F6F">
        <w:rPr>
          <w:rFonts w:ascii="Arial" w:hAnsi="Arial" w:cs="Arial"/>
          <w:sz w:val="28"/>
          <w:szCs w:val="28"/>
        </w:rPr>
        <w:t>-  ka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(G4S-4.7-21)</w:t>
      </w:r>
    </w:p>
    <w:p w14:paraId="3E32FA78" w14:textId="092C55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mat ka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nAham | </w:t>
      </w:r>
    </w:p>
    <w:p w14:paraId="44BFA9FB" w14:textId="16A8D7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4.7.14.2(21)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(G4S-4.7-21)</w:t>
      </w:r>
    </w:p>
    <w:p w14:paraId="07E8DA9A" w14:textId="05153E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nAhaM ~MviSvE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&amp;ham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nAhaM ~MviSvE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170650" w14:textId="392039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23)</w:t>
      </w:r>
      <w:r w:rsidRPr="00C24F6F">
        <w:rPr>
          <w:rFonts w:ascii="Arial" w:hAnsi="Arial" w:cs="Arial"/>
          <w:sz w:val="28"/>
          <w:szCs w:val="28"/>
        </w:rPr>
        <w:tab/>
        <w:t>4.7.14.2(22)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(G4S-4.7-21)</w:t>
      </w:r>
    </w:p>
    <w:p w14:paraId="0D59DFAA" w14:textId="7CA732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haM ~MviSvE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dE3vAsaH | </w:t>
      </w:r>
    </w:p>
    <w:p w14:paraId="4BE643DD" w14:textId="22A20A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4.7.14.2(23)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(G4S-4.7-21)</w:t>
      </w:r>
    </w:p>
    <w:p w14:paraId="5BC65D95" w14:textId="78CEC2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64011756" w14:textId="50080E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4.7.14.2(24)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(G4S-4.7-21)</w:t>
      </w:r>
    </w:p>
    <w:p w14:paraId="18E921E6" w14:textId="2864F2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vOcata vOca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vOcata | </w:t>
      </w:r>
    </w:p>
    <w:p w14:paraId="42C63E5C" w14:textId="7ED835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4.7.14.2(25)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 (G4S-4.7-21)</w:t>
      </w:r>
    </w:p>
    <w:p w14:paraId="4A53260A" w14:textId="5917CA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vOcata vOca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vOcata mE mE vOca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vOcata mE | </w:t>
      </w:r>
    </w:p>
    <w:p w14:paraId="72E72692" w14:textId="6CA98F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4.7.14.2(26)</w:t>
      </w:r>
      <w:proofErr w:type="gramStart"/>
      <w:r w:rsidRPr="00C24F6F">
        <w:rPr>
          <w:rFonts w:ascii="Arial" w:hAnsi="Arial" w:cs="Arial"/>
          <w:sz w:val="28"/>
          <w:szCs w:val="28"/>
        </w:rPr>
        <w:t>-  vO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28BFA02F" w14:textId="5E2D7D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70E957" w14:textId="3BA408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4.7.14.2(27)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8B48646" w14:textId="4A532C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 | </w:t>
      </w:r>
    </w:p>
    <w:p w14:paraId="008FF2D7" w14:textId="1009BA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4.7.14.2(28)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Pr="00C24F6F">
        <w:rPr>
          <w:rFonts w:ascii="Arial" w:hAnsi="Arial" w:cs="Arial"/>
          <w:sz w:val="28"/>
          <w:szCs w:val="28"/>
        </w:rPr>
        <w:t>3vI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(G4S-4.7-22)</w:t>
      </w:r>
    </w:p>
    <w:p w14:paraId="2D63D98E" w14:textId="68083E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dE3vI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ShShaDu3rvI ShShaDu3rvI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dE3vI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dE3vI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ShShaDu3rvIru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dE3vI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dE3vI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ShShaDu3rvIru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ru | </w:t>
      </w:r>
    </w:p>
    <w:p w14:paraId="6A9DDFF2" w14:textId="39A2D5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4.7.14.2(29)</w:t>
      </w:r>
      <w:proofErr w:type="gramStart"/>
      <w:r w:rsidRPr="00C24F6F">
        <w:rPr>
          <w:rFonts w:ascii="Arial" w:hAnsi="Arial" w:cs="Arial"/>
          <w:sz w:val="28"/>
          <w:szCs w:val="28"/>
        </w:rPr>
        <w:t>-  Sha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(G4S-4.7-22)</w:t>
      </w:r>
    </w:p>
    <w:p w14:paraId="45A53792" w14:textId="0F6845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Du3rvIShShaDu3rvIru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Du3rvIShShaDu3rvIru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E51A65E" w14:textId="0E081EB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4.7.14.2(29)</w:t>
      </w:r>
      <w:proofErr w:type="gramStart"/>
      <w:r w:rsidRPr="00C24F6F">
        <w:rPr>
          <w:rFonts w:ascii="Arial" w:hAnsi="Arial" w:cs="Arial"/>
          <w:sz w:val="28"/>
          <w:szCs w:val="28"/>
        </w:rPr>
        <w:t>-  Sha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(G4S-4.7-22)</w:t>
      </w:r>
    </w:p>
    <w:p w14:paraId="4D68452E" w14:textId="4D2786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ShaT -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432D83E" w14:textId="576513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4.7.14.2(30)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(G4S-4.7-22)</w:t>
      </w:r>
    </w:p>
    <w:p w14:paraId="1D9E96E5" w14:textId="61EDE6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 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kRuNOta kRuNOta ~na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kRuNOta | </w:t>
      </w:r>
    </w:p>
    <w:p w14:paraId="680F96E5" w14:textId="4DBE96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4.7.14.2(31)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(G4S-4.7-22)</w:t>
      </w:r>
    </w:p>
    <w:p w14:paraId="391CC8E0" w14:textId="2256A7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kRuNOta ~nO ~naH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053129E" w14:textId="75CCC9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4.7.14.2(32)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(G4S-4.7-22)</w:t>
      </w:r>
    </w:p>
    <w:p w14:paraId="2DFDF7B0" w14:textId="7856FC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kRuNOta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kRuNOta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dE3vAsaH | </w:t>
      </w:r>
    </w:p>
    <w:p w14:paraId="0313EEF0" w14:textId="6D7D4C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4.7.14.2(33)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</w:t>
      </w:r>
    </w:p>
    <w:p w14:paraId="2EC2120E" w14:textId="623B61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dE3vAsO dE3vAsO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dE3vAsa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ha | </w:t>
      </w:r>
    </w:p>
    <w:p w14:paraId="663B64A6" w14:textId="0E72B8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4.7.14.2(34)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0F9122AD" w14:textId="70AFAF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3vAsO dE3vAsa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rayad3dh4vaM ~MvIrayad3dh4va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dE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3vAsO dE3vAsa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rayad3dh4vam | </w:t>
      </w:r>
    </w:p>
    <w:p w14:paraId="4DEC0FAD" w14:textId="7F21D5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4.7.14.2(35)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74224EF7" w14:textId="13BF7A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rayad3dh4vaM ~MvIrayad3dh4va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ha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rayad3dh4vam | </w:t>
      </w:r>
    </w:p>
    <w:p w14:paraId="633C41E1" w14:textId="7D34C1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4.7.14.2(36)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19B8412A" w14:textId="07559E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d3dh4va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vIrayad3dh4vam | </w:t>
      </w:r>
    </w:p>
    <w:p w14:paraId="4CA8955D" w14:textId="68D0DA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4.7.14.2(37)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A76F7F5" w14:textId="75A8A0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smahi hAsmahi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smahi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hAsmahi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smahi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11376C7" w14:textId="53B0FA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4.7.14.2(38)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mA |</w:t>
      </w:r>
    </w:p>
    <w:p w14:paraId="22C0850A" w14:textId="360B7D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hAsmahi hAsmahi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hAsmahi hAsmahi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| </w:t>
      </w:r>
    </w:p>
    <w:p w14:paraId="4EBC94D1" w14:textId="46F720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4.7.14.2(39)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mA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33A5FB01" w14:textId="7D2FFB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019B307B" w14:textId="781942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4.7.14.2(39)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99F8D5D" w14:textId="18A2B6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jayA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8FF08D8" w14:textId="70E3CC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4.7.14.2(40)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mA |</w:t>
      </w:r>
    </w:p>
    <w:p w14:paraId="2B032687" w14:textId="173439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 mA | </w:t>
      </w:r>
    </w:p>
    <w:p w14:paraId="32E9DDA3" w14:textId="0D2861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4.7.14.2(41)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mA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E892D3" w14:textId="2D1891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radhA4ma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mA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dhA4ma | </w:t>
      </w:r>
    </w:p>
    <w:p w14:paraId="055595FA" w14:textId="1AF817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4.7.14.2(42)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|</w:t>
      </w:r>
    </w:p>
    <w:p w14:paraId="3F674BD2" w14:textId="420FD6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radhA4ma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d3vi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tE | </w:t>
      </w:r>
    </w:p>
    <w:p w14:paraId="78D4935F" w14:textId="55DDC4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4.7.14.2(43)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| 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E26ACC9" w14:textId="47A334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d3vi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radhA4ma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 sOma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dhA4ma radhA4ma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 | </w:t>
      </w:r>
    </w:p>
    <w:p w14:paraId="7CBF4580" w14:textId="56CC59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4.7.14.2(44)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| 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50DA3F54" w14:textId="4B1FD61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 sOma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d3vi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 rAjan rAjan th2sOma d3viSha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d3vi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 sO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 rAjann | </w:t>
      </w:r>
    </w:p>
    <w:p w14:paraId="5FBC4EDB" w14:textId="74EF33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4.7.14.2(45)</w:t>
      </w:r>
      <w:proofErr w:type="gramStart"/>
      <w:r w:rsidRPr="00C24F6F">
        <w:rPr>
          <w:rFonts w:ascii="Arial" w:hAnsi="Arial" w:cs="Arial"/>
          <w:sz w:val="28"/>
          <w:szCs w:val="28"/>
        </w:rPr>
        <w:t>-  sO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562A237D" w14:textId="408494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th2sO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nn | </w:t>
      </w:r>
    </w:p>
    <w:p w14:paraId="29A05CE3" w14:textId="6E1E99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4.7.14.2(46)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08182837" w14:textId="08B9C7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rAjann | </w:t>
      </w:r>
    </w:p>
    <w:p w14:paraId="21CB7EDA" w14:textId="04C25D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4.7.14.2(47)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da3nn |</w:t>
      </w:r>
    </w:p>
    <w:p w14:paraId="16CE45DE" w14:textId="4E94D8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g3nir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da3nn | </w:t>
      </w:r>
    </w:p>
    <w:p w14:paraId="025B12DE" w14:textId="590AE5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4.7.14.2(48)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da3nn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7AEF917B" w14:textId="35EBBD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pratinu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nyum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t | </w:t>
      </w:r>
    </w:p>
    <w:p w14:paraId="53AD1CC9" w14:textId="00F7D1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4.7.14.2(49)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da3nn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|</w:t>
      </w:r>
    </w:p>
    <w:p w14:paraId="33363A97" w14:textId="0F7047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pratinu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pratinu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3b3dha4H | </w:t>
      </w:r>
    </w:p>
    <w:p w14:paraId="42727817" w14:textId="536288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4.7.14.2(49)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da3nn |</w:t>
      </w:r>
    </w:p>
    <w:p w14:paraId="3C75DDE7" w14:textId="18DEC7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da3nniti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prati -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da3nn | </w:t>
      </w:r>
    </w:p>
    <w:p w14:paraId="10CEAEB4" w14:textId="632182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4.7.14.2(50)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|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|</w:t>
      </w:r>
    </w:p>
    <w:p w14:paraId="6410E350" w14:textId="442C91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3b3dhO4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3b3dhO4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3pAH | </w:t>
      </w:r>
    </w:p>
    <w:p w14:paraId="76ED6F8B" w14:textId="20F63A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4.7.14.3(1)</w:t>
      </w:r>
      <w:proofErr w:type="gramStart"/>
      <w:r w:rsidRPr="00C24F6F">
        <w:rPr>
          <w:rFonts w:ascii="Arial" w:hAnsi="Arial" w:cs="Arial"/>
          <w:sz w:val="28"/>
          <w:szCs w:val="28"/>
        </w:rPr>
        <w:t>-  ada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3b3dha4H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|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DDD0E87" w14:textId="4AE203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3b3dhO4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3b3dhO4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3b3dhO4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482FB3A" w14:textId="22F48B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4.7.14.3(2)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|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FECC406" w14:textId="0491B6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pAhi pAhi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pAhi | </w:t>
      </w:r>
    </w:p>
    <w:p w14:paraId="19290003" w14:textId="09E7A0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4.7.14.3(2)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3pAH |</w:t>
      </w:r>
    </w:p>
    <w:p w14:paraId="54F220CC" w14:textId="487197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3pA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gO3 - pAH | </w:t>
      </w:r>
    </w:p>
    <w:p w14:paraId="67E1044E" w14:textId="5A851D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4.7.14.3(3)</w:t>
      </w:r>
      <w:proofErr w:type="gramStart"/>
      <w:r w:rsidRPr="00C24F6F">
        <w:rPr>
          <w:rFonts w:ascii="Arial" w:hAnsi="Arial" w:cs="Arial"/>
          <w:sz w:val="28"/>
          <w:szCs w:val="28"/>
        </w:rPr>
        <w:t>-  pari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E6F0824" w14:textId="36A841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pAhi pAhi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pAhi ~nO ~naH pAhi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pAhi ~naH | </w:t>
      </w:r>
    </w:p>
    <w:p w14:paraId="449824D2" w14:textId="6F8F04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5)</w:t>
      </w:r>
      <w:r w:rsidRPr="00C24F6F">
        <w:rPr>
          <w:rFonts w:ascii="Arial" w:hAnsi="Arial" w:cs="Arial"/>
          <w:sz w:val="28"/>
          <w:szCs w:val="28"/>
        </w:rPr>
        <w:tab/>
        <w:t>4.7.14.3(4)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tvam ||</w:t>
      </w:r>
    </w:p>
    <w:p w14:paraId="1BC95AAB" w14:textId="1F6453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stvam tvanna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pAhi pAhi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stvam | </w:t>
      </w:r>
    </w:p>
    <w:p w14:paraId="16A80573" w14:textId="16FE4B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4.7.14.3(5)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tvam ||</w:t>
      </w:r>
    </w:p>
    <w:p w14:paraId="46E5D083" w14:textId="0A9AFE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stvam tvannO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stvam | </w:t>
      </w:r>
    </w:p>
    <w:p w14:paraId="797D133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4.7.14.3(6)</w:t>
      </w:r>
      <w:proofErr w:type="gramStart"/>
      <w:r w:rsidRPr="00C24F6F">
        <w:rPr>
          <w:rFonts w:ascii="Arial" w:hAnsi="Arial" w:cs="Arial"/>
          <w:sz w:val="28"/>
          <w:szCs w:val="28"/>
        </w:rPr>
        <w:t>-  tvam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E573F2F" w14:textId="7838D2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| </w:t>
      </w:r>
    </w:p>
    <w:p w14:paraId="041FC106" w14:textId="4456F2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4.7.14.3(7)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13CB994" w14:textId="20CD37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ya~ntu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tya~jcO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1A837A9" w14:textId="21F204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4.7.14.3(8)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D6C2084" w14:textId="57A060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ya~ntu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ya~ntu ya~ntu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82844CA" w14:textId="51BA32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4.7.14.3(9)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tE |</w:t>
      </w:r>
    </w:p>
    <w:p w14:paraId="4BE3D53F" w14:textId="3A83AE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puna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stE | </w:t>
      </w:r>
    </w:p>
    <w:p w14:paraId="7E789FE2" w14:textId="7FDB39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4.7.14.3(9)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49AA4AC" w14:textId="2E246E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gu3ta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 - gu3ta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BAC5930" w14:textId="545E67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4.7.14.3(10)</w:t>
      </w:r>
      <w:proofErr w:type="gramStart"/>
      <w:r w:rsidRPr="00C24F6F">
        <w:rPr>
          <w:rFonts w:ascii="Arial" w:hAnsi="Arial" w:cs="Arial"/>
          <w:sz w:val="28"/>
          <w:szCs w:val="28"/>
        </w:rPr>
        <w:t>-  puna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tE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</w:t>
      </w:r>
    </w:p>
    <w:p w14:paraId="4DE66645" w14:textId="49D6CF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&amp;mA &amp;mA tE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&amp;mA | </w:t>
      </w:r>
    </w:p>
    <w:p w14:paraId="1AEE4B32" w14:textId="26D17E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4.7.14.3(11)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(G4S-4.7-23)</w:t>
      </w:r>
    </w:p>
    <w:p w14:paraId="42C786BE" w14:textId="7E6B4A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&amp;mA &amp;mA tE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&amp;maiShA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tE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&amp;maiShA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B890F18" w14:textId="4EC520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4.7.14.3(12)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(P2S12-7,G4S-4.7-23)</w:t>
      </w:r>
    </w:p>
    <w:p w14:paraId="54151762" w14:textId="4BE0B1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&amp;maiShA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&amp;maiShA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ttam | </w:t>
      </w:r>
    </w:p>
    <w:p w14:paraId="482EFA9F" w14:textId="16EDE2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15)</w:t>
      </w:r>
      <w:r w:rsidRPr="00C24F6F">
        <w:rPr>
          <w:rFonts w:ascii="Arial" w:hAnsi="Arial" w:cs="Arial"/>
          <w:sz w:val="28"/>
          <w:szCs w:val="28"/>
        </w:rPr>
        <w:tab/>
        <w:t>4.7.14.3(13)</w:t>
      </w:r>
      <w:proofErr w:type="gramStart"/>
      <w:r w:rsidRPr="00C24F6F">
        <w:rPr>
          <w:rFonts w:ascii="Arial" w:hAnsi="Arial" w:cs="Arial"/>
          <w:sz w:val="28"/>
          <w:szCs w:val="28"/>
        </w:rPr>
        <w:t>-  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| (G4S-4.7-23)</w:t>
      </w:r>
    </w:p>
    <w:p w14:paraId="4D516E71" w14:textId="5BDE32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 mEShAm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 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 mEShAm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4806C63C" w14:textId="375A9D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4.7.14.3(14)</w:t>
      </w:r>
      <w:proofErr w:type="gramStart"/>
      <w:r w:rsidRPr="00C24F6F">
        <w:rPr>
          <w:rFonts w:ascii="Arial" w:hAnsi="Arial" w:cs="Arial"/>
          <w:sz w:val="28"/>
          <w:szCs w:val="28"/>
        </w:rPr>
        <w:t>-  ci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| vi | (G4S-4.7-23)</w:t>
      </w:r>
    </w:p>
    <w:p w14:paraId="46EFB5D3" w14:textId="4E8E73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vi vi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 vi | </w:t>
      </w:r>
    </w:p>
    <w:p w14:paraId="751F4B2C" w14:textId="3A070F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4.7.14.3(15)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| vi | ~nE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|| (G4S-4.7-23)</w:t>
      </w:r>
    </w:p>
    <w:p w14:paraId="4C93C9ED" w14:textId="540C4E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vi vi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vi ~nE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San ~nESa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vi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vi ~nE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Sat | </w:t>
      </w:r>
    </w:p>
    <w:p w14:paraId="5CB65526" w14:textId="23770A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4.7.14.3(15)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 | (G4S-4.7-23)</w:t>
      </w:r>
    </w:p>
    <w:p w14:paraId="59ED7AA7" w14:textId="117004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bu3dhE4ti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bu3dhA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06874F6F" w14:textId="6DAF63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4.7.14.3(16)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|| (G4S-4.7-23)</w:t>
      </w:r>
    </w:p>
    <w:p w14:paraId="0FFF04FB" w14:textId="483F60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 ~nE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San ~nESa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 vi vi ~nE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Sat | </w:t>
      </w:r>
    </w:p>
    <w:p w14:paraId="456ED8BD" w14:textId="43BFAC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4.7.14.3(17)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|| (G4S-4.7-23)</w:t>
      </w:r>
    </w:p>
    <w:p w14:paraId="487DB668" w14:textId="1E31DA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~nESat | </w:t>
      </w:r>
    </w:p>
    <w:p w14:paraId="19CB9544" w14:textId="10CF7B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4.7.14.3(18)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|</w:t>
      </w:r>
    </w:p>
    <w:p w14:paraId="322A113E" w14:textId="4D8F0B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dhA4tRu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4tA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nasya | </w:t>
      </w:r>
    </w:p>
    <w:p w14:paraId="12E45290" w14:textId="66C651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4.7.14.3(19)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|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| yaH |</w:t>
      </w:r>
    </w:p>
    <w:p w14:paraId="5C402C63" w14:textId="716987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dhA4tRu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dhA4tRu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4tRu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NAm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yaH | </w:t>
      </w:r>
    </w:p>
    <w:p w14:paraId="24F3B625" w14:textId="6E01B0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4.7.14.3(20)</w:t>
      </w:r>
      <w:proofErr w:type="gramStart"/>
      <w:r w:rsidRPr="00C24F6F">
        <w:rPr>
          <w:rFonts w:ascii="Arial" w:hAnsi="Arial" w:cs="Arial"/>
          <w:sz w:val="28"/>
          <w:szCs w:val="28"/>
        </w:rPr>
        <w:t>-  Bu</w:t>
      </w:r>
      <w:proofErr w:type="gramEnd"/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 | yaH | 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(G4S-4.7-24)</w:t>
      </w:r>
    </w:p>
    <w:p w14:paraId="349F7DA9" w14:textId="184B19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Bu4va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 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5A49C87" w14:textId="6EAD6F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4.7.14.3(21)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| (G4S-4.7-24)</w:t>
      </w:r>
    </w:p>
    <w:p w14:paraId="7715C29A" w14:textId="5B26D2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 yaspati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yO yaspati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3vam | </w:t>
      </w:r>
    </w:p>
    <w:p w14:paraId="18D78CCD" w14:textId="28CBE1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4.7.14.3(22)</w:t>
      </w:r>
      <w:proofErr w:type="gramStart"/>
      <w:r w:rsidRPr="00C24F6F">
        <w:rPr>
          <w:rFonts w:ascii="Arial" w:hAnsi="Arial" w:cs="Arial"/>
          <w:sz w:val="28"/>
          <w:szCs w:val="28"/>
        </w:rPr>
        <w:t>-  pati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(G4S-4.7-24)</w:t>
      </w:r>
    </w:p>
    <w:p w14:paraId="20415BE2" w14:textId="505567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 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 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66EA48D" w14:textId="5F5C6A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4.7.14.3(23)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 (G4S-4.7-24)</w:t>
      </w:r>
    </w:p>
    <w:p w14:paraId="5DAB7895" w14:textId="4C867F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63DD149" w14:textId="015096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4.7.14.3(24)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5C92993C" w14:textId="45C331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maBi4mAti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F0D8A14" w14:textId="50A42A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4.7.14.3(25)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45772810" w14:textId="615FAB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Bi4mAti - sAha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748BEF7" w14:textId="3825A9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4.7.14.3(26)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CD2B258" w14:textId="0DFC93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A109EAE" w14:textId="086E7B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4.7.14.3(27)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| (G4S-4.7-25)</w:t>
      </w:r>
    </w:p>
    <w:p w14:paraId="3AA44257" w14:textId="4916BD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BO4BA4 &amp;SvinA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BA4 | </w:t>
      </w:r>
    </w:p>
    <w:p w14:paraId="4A91E83C" w14:textId="76A8B6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4.7.14.3(28)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(G4S-4.7-25)</w:t>
      </w:r>
    </w:p>
    <w:p w14:paraId="5A871D76" w14:textId="213994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BO4BA4 &amp;SvinA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&amp;SvinA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&amp;SvinO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C8225A4" w14:textId="0890AC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4.7.14.3(29)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|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(G4S-4.7-25)</w:t>
      </w:r>
    </w:p>
    <w:p w14:paraId="77EABC06" w14:textId="2B6174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BA4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BO4BA4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BO4BA4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3vAH | </w:t>
      </w:r>
    </w:p>
    <w:p w14:paraId="033C1BE8" w14:textId="6C217C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4.7.14.3(30)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(G4S-4.7-25)</w:t>
      </w:r>
    </w:p>
    <w:p w14:paraId="34075226" w14:textId="573896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~ntu pA~ntu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b3Ruha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~ntu | </w:t>
      </w:r>
    </w:p>
    <w:p w14:paraId="17E73E7F" w14:textId="6E15A9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4.7.14.3(31)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</w:t>
      </w:r>
    </w:p>
    <w:p w14:paraId="1D554B95" w14:textId="6B5C09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~ntu pA~ntu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pA~ntu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3vAH pA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mAnam | </w:t>
      </w:r>
    </w:p>
    <w:p w14:paraId="6C414481" w14:textId="64E4E0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4.7.14.3(32)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rtthA2t ||</w:t>
      </w:r>
    </w:p>
    <w:p w14:paraId="1EEDFD9B" w14:textId="06A161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pA~ntu pA~ntu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rtthA2n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rtthA2d3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pA~ntu pA~ntu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rtthA2t | </w:t>
      </w:r>
    </w:p>
    <w:p w14:paraId="2B26D6C9" w14:textId="25BE06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4.7.14.3(33)</w:t>
      </w:r>
      <w:proofErr w:type="gramStart"/>
      <w:r w:rsidRPr="00C24F6F">
        <w:rPr>
          <w:rFonts w:ascii="Arial" w:hAnsi="Arial" w:cs="Arial"/>
          <w:sz w:val="28"/>
          <w:szCs w:val="28"/>
        </w:rPr>
        <w:t>-  yaja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rtthA2t ||</w:t>
      </w:r>
    </w:p>
    <w:p w14:paraId="0C0AAEB2" w14:textId="14D37A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rtthA2n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rtthA2d3 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rtthA2t | </w:t>
      </w:r>
    </w:p>
    <w:p w14:paraId="10DC95B2" w14:textId="663B2D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4.7.14.3(34)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rtthA2t ||</w:t>
      </w:r>
    </w:p>
    <w:p w14:paraId="79677586" w14:textId="3CEB90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rtthA2di3ti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rtthA2t | </w:t>
      </w:r>
    </w:p>
    <w:p w14:paraId="111487CC" w14:textId="7A2874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4.7.14.3(35)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|</w:t>
      </w:r>
    </w:p>
    <w:p w14:paraId="5BAA6929" w14:textId="01F7DC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 uru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ShaH | </w:t>
      </w:r>
    </w:p>
    <w:p w14:paraId="339131BF" w14:textId="6DA3F6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4.7.14.3(35)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42E3CC8" w14:textId="1CAD54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vyacA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 - vyacA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CDEC109" w14:textId="3CBC69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40)</w:t>
      </w:r>
      <w:r w:rsidRPr="00C24F6F">
        <w:rPr>
          <w:rFonts w:ascii="Arial" w:hAnsi="Arial" w:cs="Arial"/>
          <w:sz w:val="28"/>
          <w:szCs w:val="28"/>
        </w:rPr>
        <w:tab/>
        <w:t>4.7.14.3(36)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|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8A06430" w14:textId="1DAE2BE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30712F" w14:textId="60AA46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4.7.14.3(37)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|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1972F98F" w14:textId="2DD81A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Sarma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ya(gm)sad3 ya(gm)sa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ShaH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ya(gm)sat | </w:t>
      </w:r>
    </w:p>
    <w:p w14:paraId="6ADCA290" w14:textId="5263FD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4.7.14.3(38)</w:t>
      </w:r>
      <w:proofErr w:type="gramStart"/>
      <w:r w:rsidRPr="00C24F6F">
        <w:rPr>
          <w:rFonts w:ascii="Arial" w:hAnsi="Arial" w:cs="Arial"/>
          <w:sz w:val="28"/>
          <w:szCs w:val="28"/>
        </w:rPr>
        <w:t>-  Sarma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 (G4S-4.7-26)</w:t>
      </w:r>
    </w:p>
    <w:p w14:paraId="2D555052" w14:textId="5B095C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ya(gm)sad3 ya(gm)sa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ya(gm)sada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ya(gm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ya(gm)sada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3sminn | </w:t>
      </w:r>
    </w:p>
    <w:p w14:paraId="3CF723BE" w14:textId="5D0429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4.7.14.3(39)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 havE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(G4S-4.7-26)</w:t>
      </w:r>
    </w:p>
    <w:p w14:paraId="70231493" w14:textId="3DD178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ya(gm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)sad3 ya(gm)sada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3smin. havE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ya(gm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)sad</w:t>
      </w:r>
      <w:proofErr w:type="gramEnd"/>
      <w:r w:rsidRPr="00C24F6F">
        <w:rPr>
          <w:rFonts w:ascii="Arial" w:hAnsi="Arial" w:cs="Arial"/>
          <w:sz w:val="28"/>
          <w:szCs w:val="28"/>
        </w:rPr>
        <w:t>3 ya(gm)sada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3smin. havE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CD94278" w14:textId="3E6B3A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4.7.14.3(40)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sminn | havE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(G4S-4.7-26)</w:t>
      </w:r>
    </w:p>
    <w:p w14:paraId="05D79AD6" w14:textId="1DA027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smin. havE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smin.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smin.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3B5BC1C9" w14:textId="3DECF9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4.7.14.3(41)</w:t>
      </w:r>
      <w:proofErr w:type="gramStart"/>
      <w:r w:rsidRPr="00C24F6F">
        <w:rPr>
          <w:rFonts w:ascii="Arial" w:hAnsi="Arial" w:cs="Arial"/>
          <w:sz w:val="28"/>
          <w:szCs w:val="28"/>
        </w:rPr>
        <w:t>-  havE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|| (G4S-4.7-26)</w:t>
      </w:r>
    </w:p>
    <w:p w14:paraId="4A25FEC8" w14:textId="6351F6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havE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havE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kShu | </w:t>
      </w:r>
    </w:p>
    <w:p w14:paraId="2EAC126D" w14:textId="119C59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4.7.14.3(42)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|| (G4S-4.7-26)</w:t>
      </w:r>
    </w:p>
    <w:p w14:paraId="1A4BBC49" w14:textId="108AB2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kShu | </w:t>
      </w:r>
    </w:p>
    <w:p w14:paraId="66830A71" w14:textId="4E1115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4.7.14.3(42)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(G4S-4.7-26)</w:t>
      </w:r>
    </w:p>
    <w:p w14:paraId="4C348DA8" w14:textId="6A1360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 - 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172B427F" w14:textId="01F847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4.7.14.3(43)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kShu ||</w:t>
      </w:r>
    </w:p>
    <w:p w14:paraId="71A2BB28" w14:textId="62A5B1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kShviti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kShu | </w:t>
      </w:r>
    </w:p>
    <w:p w14:paraId="0AF2D024" w14:textId="245FC9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49)</w:t>
      </w:r>
      <w:r w:rsidRPr="00C24F6F">
        <w:rPr>
          <w:rFonts w:ascii="Arial" w:hAnsi="Arial" w:cs="Arial"/>
          <w:sz w:val="28"/>
          <w:szCs w:val="28"/>
        </w:rPr>
        <w:tab/>
        <w:t>4.7.14.3(44)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027AA0E" w14:textId="088124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CB39EAC" w14:textId="5F5939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4.7.14.3(45)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1DB002F" w14:textId="4608BD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haryaSva haryaSva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~naH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haryaSva | </w:t>
      </w:r>
    </w:p>
    <w:p w14:paraId="49A2BA6E" w14:textId="2764C3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4.7.14.3(46)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2D6E004" w14:textId="6881D5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haryaSva haryaSva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haryaSva mRuDa3ya mRuDa3ya haryaSva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haryaSva mRuDa3ya | </w:t>
      </w:r>
    </w:p>
    <w:p w14:paraId="085C999A" w14:textId="14B50A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4.7.14.3(46)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37D5980" w14:textId="7378F2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jAyai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DF68F1" w14:textId="7F41C0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4.7.14.3(47)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7C9D438" w14:textId="4AEBFE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3yE ~nd3rE 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mRuDa3ya haryaSva haryaSva mRuDa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3yE 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DF4D0D" w14:textId="55B091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4.7.14.3(47)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59BA3FF" w14:textId="3F6CA7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hari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EEF30EC" w14:textId="747F3F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4.7.14.3(48)</w:t>
      </w:r>
      <w:proofErr w:type="gramStart"/>
      <w:r w:rsidRPr="00C24F6F">
        <w:rPr>
          <w:rFonts w:ascii="Arial" w:hAnsi="Arial" w:cs="Arial"/>
          <w:sz w:val="28"/>
          <w:szCs w:val="28"/>
        </w:rPr>
        <w:t>-  mRu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 |</w:t>
      </w:r>
    </w:p>
    <w:p w14:paraId="1934ABEC" w14:textId="28753B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3yE ~nd3rE 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mRuDa3ya mRuDa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mE~nd3ra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mRuDa3ya mRuDa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3yE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| </w:t>
      </w:r>
    </w:p>
    <w:p w14:paraId="14B43C94" w14:textId="76BDB7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4.7.14.3(49)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184A3F3" w14:textId="7D2E1C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mE~nd3rE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mE~nd3rE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892853C" w14:textId="24FE9D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4.7.14.3(50)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80E0E1C" w14:textId="039429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rIriShO rIriShO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rIriShaH | </w:t>
      </w:r>
    </w:p>
    <w:p w14:paraId="7E4034AA" w14:textId="20D4DD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1)</w:t>
      </w:r>
      <w:r w:rsidRPr="00C24F6F">
        <w:rPr>
          <w:rFonts w:ascii="Arial" w:hAnsi="Arial" w:cs="Arial"/>
          <w:sz w:val="28"/>
          <w:szCs w:val="28"/>
        </w:rPr>
        <w:tab/>
        <w:t>4.7.14.4(1)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mA |</w:t>
      </w:r>
    </w:p>
    <w:p w14:paraId="00315E90" w14:textId="7C96DC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riShO ~nO ~nO rIriShO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| </w:t>
      </w:r>
    </w:p>
    <w:p w14:paraId="01057715" w14:textId="027346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4.7.14.4(2)</w:t>
      </w:r>
      <w:proofErr w:type="gramStart"/>
      <w:r w:rsidRPr="00C24F6F">
        <w:rPr>
          <w:rFonts w:ascii="Arial" w:hAnsi="Arial" w:cs="Arial"/>
          <w:sz w:val="28"/>
          <w:szCs w:val="28"/>
        </w:rPr>
        <w:t>-  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mA | parA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B62005" w14:textId="4D598F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riShO rIriShO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riShO rIriShO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parA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AF73B4A" w14:textId="4DBFC7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4.7.14.4(3)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29AA7261" w14:textId="747F51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parA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mA parA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dA3H | </w:t>
      </w:r>
    </w:p>
    <w:p w14:paraId="0AF2CDAE" w14:textId="00E59D2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4.7.14.4(4)</w:t>
      </w:r>
      <w:proofErr w:type="gramStart"/>
      <w:r w:rsidRPr="00C24F6F">
        <w:rPr>
          <w:rFonts w:ascii="Arial" w:hAnsi="Arial" w:cs="Arial"/>
          <w:sz w:val="28"/>
          <w:szCs w:val="28"/>
        </w:rPr>
        <w:t>-  parA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1FC948E8" w14:textId="6ECEEA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parA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dA3H | </w:t>
      </w:r>
    </w:p>
    <w:p w14:paraId="07FEA4B5" w14:textId="617048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4.7.14.4(5)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4F015E9D" w14:textId="0F8BAF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dA3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dA3H | </w:t>
      </w:r>
    </w:p>
    <w:p w14:paraId="029782FB" w14:textId="3158F5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4.7.14.4(6)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98897C7" w14:textId="7376F5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yE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yE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833506F" w14:textId="532DAD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4.7.14.4(7)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3A1AA6D" w14:textId="49C611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C13E8AC" w14:textId="6087BE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4.7.14.4(8)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12D1D67E" w14:textId="0A251A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&amp;pa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patnA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171E689B" w14:textId="408054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4.7.14.4(9)</w:t>
      </w:r>
      <w:proofErr w:type="gramStart"/>
      <w:r w:rsidRPr="00C24F6F">
        <w:rPr>
          <w:rFonts w:ascii="Arial" w:hAnsi="Arial" w:cs="Arial"/>
          <w:sz w:val="28"/>
          <w:szCs w:val="28"/>
        </w:rPr>
        <w:t>-  apa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tE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9FCB11" w14:textId="764CC4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&amp;pApa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4va~ntu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&amp;pApa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4va~ntu | </w:t>
      </w:r>
    </w:p>
    <w:p w14:paraId="013E0CF8" w14:textId="1C14B0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4.7.14.4(10)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48425A3" w14:textId="59B116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tE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4va~ntu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4va~ntvi~nd3rA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Ba4va~ntu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4va~ntvi~nd3rA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CA4CA1D" w14:textId="6A5065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4.7.14.4(11)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8EA8F0D" w14:textId="4686E1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Ba4va~ntu Ba4va~ntvi~nd3rA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mavAvE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Ba4va~ntu Ba4va~ntvi~nd3rA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7EE1BA" w14:textId="4CBD93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4.7.14.4(12)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(G4S-4.7-27)</w:t>
      </w:r>
    </w:p>
    <w:p w14:paraId="73A68E15" w14:textId="7B2125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mavAvE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bA3dhA4mahE bA3dhA4ma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&amp;vE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bA3dhA4mahE | </w:t>
      </w:r>
    </w:p>
    <w:p w14:paraId="57A5C2F3" w14:textId="0EF48A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4.7.14.4(12)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(G4S-4.7-27)</w:t>
      </w:r>
    </w:p>
    <w:p w14:paraId="0D34BFEB" w14:textId="203302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- B4yA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BB35378" w14:textId="50D980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4.7.14.4(13)</w:t>
      </w:r>
      <w:proofErr w:type="gramStart"/>
      <w:r w:rsidRPr="00C24F6F">
        <w:rPr>
          <w:rFonts w:ascii="Arial" w:hAnsi="Arial" w:cs="Arial"/>
          <w:sz w:val="28"/>
          <w:szCs w:val="28"/>
        </w:rPr>
        <w:t>-  ava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tAn || (G4S-4.7-27)</w:t>
      </w:r>
    </w:p>
    <w:p w14:paraId="6995E5CD" w14:textId="5EB004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bA3dhA4mahE bA3dhA4ma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&amp;vAva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bA3dhA4mahE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tA(gg) stAn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3dhA4ma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 &amp;vAva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bA3dhA4mahE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tAn | </w:t>
      </w:r>
    </w:p>
    <w:p w14:paraId="369DE70E" w14:textId="2DED96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4.7.14.4(14)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tAn || (G4S-4.7-27)</w:t>
      </w:r>
    </w:p>
    <w:p w14:paraId="62B5C80B" w14:textId="5D5375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tA(gg) stAn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3dhA4mahE bA3dhA4mahE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tAn | </w:t>
      </w:r>
    </w:p>
    <w:p w14:paraId="72C8448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4.7.14.4(15)</w:t>
      </w:r>
      <w:proofErr w:type="gramStart"/>
      <w:r w:rsidRPr="00C24F6F">
        <w:rPr>
          <w:rFonts w:ascii="Arial" w:hAnsi="Arial" w:cs="Arial"/>
          <w:sz w:val="28"/>
          <w:szCs w:val="28"/>
        </w:rPr>
        <w:t>-  tAn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|| (G4S-4.7-27)</w:t>
      </w:r>
    </w:p>
    <w:p w14:paraId="07F9FCE3" w14:textId="68B8AE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tAniti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tAn | </w:t>
      </w:r>
    </w:p>
    <w:p w14:paraId="1C673E19" w14:textId="33D0C7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4.7.14.4(16)</w:t>
      </w:r>
      <w:proofErr w:type="gramStart"/>
      <w:r w:rsidRPr="00C24F6F">
        <w:rPr>
          <w:rFonts w:ascii="Arial" w:hAnsi="Arial" w:cs="Arial"/>
          <w:sz w:val="28"/>
          <w:szCs w:val="28"/>
        </w:rPr>
        <w:t>-  vasa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</w:t>
      </w:r>
    </w:p>
    <w:p w14:paraId="3FC6104F" w14:textId="4E87B6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3tyAH | </w:t>
      </w:r>
    </w:p>
    <w:p w14:paraId="2C6C8EA0" w14:textId="10B9DD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4.7.14.4(17)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5BA8677D" w14:textId="36DCEF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d3rA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66971EAB" w14:textId="268E53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4.7.14.4(18)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E80746A" w14:textId="382C6F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mA mOpari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3tyA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mA | </w:t>
      </w:r>
    </w:p>
    <w:p w14:paraId="30FEEEBC" w14:textId="3474CC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4.7.14.4(19)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| (G4S-4.7-28)</w:t>
      </w:r>
    </w:p>
    <w:p w14:paraId="3F196F2C" w14:textId="792060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mA mOpari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mO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g3ram | </w:t>
      </w:r>
    </w:p>
    <w:p w14:paraId="4DCAD2C2" w14:textId="027142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4.7.14.4(19)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(G4S-4.7-28)</w:t>
      </w:r>
    </w:p>
    <w:p w14:paraId="79044C44" w14:textId="40F7D86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spRuSa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pari - spRuSa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4EECD35" w14:textId="1F3EBF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4.7.14.4(20)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|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 (G4S-4.7-28)</w:t>
      </w:r>
    </w:p>
    <w:p w14:paraId="48433183" w14:textId="50928D9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ram | </w:t>
      </w:r>
    </w:p>
    <w:p w14:paraId="54CF3E76" w14:textId="0502E1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4.7.14.4(21)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|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| (G4S-4.7-28)</w:t>
      </w:r>
    </w:p>
    <w:p w14:paraId="2D9C26D6" w14:textId="4583C1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jam | </w:t>
      </w:r>
    </w:p>
    <w:p w14:paraId="5A8A9DC8" w14:textId="3DAF91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4.7.14.4(22)</w:t>
      </w:r>
      <w:proofErr w:type="gramStart"/>
      <w:r w:rsidRPr="00C24F6F">
        <w:rPr>
          <w:rFonts w:ascii="Arial" w:hAnsi="Arial" w:cs="Arial"/>
          <w:sz w:val="28"/>
          <w:szCs w:val="28"/>
        </w:rPr>
        <w:t>-  cEttA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 (G4S-4.7-28)</w:t>
      </w:r>
    </w:p>
    <w:p w14:paraId="12D3EAC9" w14:textId="28FE41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kran ~nakran ~nadhi4rA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cEttA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 madhi4rA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krann | </w:t>
      </w:r>
    </w:p>
    <w:p w14:paraId="66E2CE6D" w14:textId="7840C8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4.7.14.4(23)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26160849" w14:textId="2651AF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kran ~nakran ~nadhi4rA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krann | </w:t>
      </w:r>
    </w:p>
    <w:p w14:paraId="3648A672" w14:textId="5DB71A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4.7.14.4(23)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 |</w:t>
      </w:r>
    </w:p>
    <w:p w14:paraId="1C2639A9" w14:textId="08C02A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jamitya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dhi4 -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jam | </w:t>
      </w:r>
    </w:p>
    <w:p w14:paraId="017EBE7F" w14:textId="1E7C18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27)</w:t>
      </w:r>
      <w:r w:rsidRPr="00C24F6F">
        <w:rPr>
          <w:rFonts w:ascii="Arial" w:hAnsi="Arial" w:cs="Arial"/>
          <w:sz w:val="28"/>
          <w:szCs w:val="28"/>
        </w:rPr>
        <w:tab/>
        <w:t>4.7.14.4(24)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765EC727" w14:textId="09DA54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krann | </w:t>
      </w:r>
    </w:p>
    <w:p w14:paraId="2D0B2C24" w14:textId="10B418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4.7.14.4(25)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i~nd3ra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0A92198" w14:textId="7AFF41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rvA~jca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37A86C2" w14:textId="02E1F17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4.7.14.4(26)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E907F57" w14:textId="133AE5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havAmahE havAmahE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havAmahE | </w:t>
      </w:r>
    </w:p>
    <w:p w14:paraId="687215A7" w14:textId="63FB32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4.7.14.4(27)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yaH |</w:t>
      </w:r>
    </w:p>
    <w:p w14:paraId="7BB59AD4" w14:textId="58DD3A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havAmahE havAmahE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havAmahE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vAmahE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havAmahE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yaH | </w:t>
      </w:r>
    </w:p>
    <w:p w14:paraId="0101BE31" w14:textId="5DAE88B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4.7.14.4(28)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yaH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3jit |</w:t>
      </w:r>
    </w:p>
    <w:p w14:paraId="3AEA04FD" w14:textId="4A4E7D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vAmahE havAmahE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yO 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vAmahE havAmahE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3jit | </w:t>
      </w:r>
    </w:p>
    <w:p w14:paraId="3ECE37AD" w14:textId="173270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4.7.14.4(29)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3jit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</w:t>
      </w:r>
    </w:p>
    <w:p w14:paraId="083ABE05" w14:textId="5DD634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yO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yO yO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yO yO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jit | </w:t>
      </w:r>
    </w:p>
    <w:p w14:paraId="509874F2" w14:textId="3FCAE9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4.7.14.4(30)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3jit |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</w:t>
      </w:r>
    </w:p>
    <w:p w14:paraId="03CB4B6C" w14:textId="0558C8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jit | </w:t>
      </w:r>
    </w:p>
    <w:p w14:paraId="29192A1B" w14:textId="60212C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4.7.14.4(30)</w:t>
      </w:r>
      <w:proofErr w:type="gramStart"/>
      <w:r w:rsidRPr="00C24F6F">
        <w:rPr>
          <w:rFonts w:ascii="Arial" w:hAnsi="Arial" w:cs="Arial"/>
          <w:sz w:val="28"/>
          <w:szCs w:val="28"/>
        </w:rPr>
        <w:t>-  gO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3jit |</w:t>
      </w:r>
    </w:p>
    <w:p w14:paraId="4571064E" w14:textId="20F03E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3jidi3ti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gO3 - jit | </w:t>
      </w:r>
    </w:p>
    <w:p w14:paraId="1C0BB687" w14:textId="562D66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4.7.14.4(31)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 yaH ||</w:t>
      </w:r>
    </w:p>
    <w:p w14:paraId="08662ADE" w14:textId="027462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yO yO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jid3 yaH | </w:t>
      </w:r>
    </w:p>
    <w:p w14:paraId="5287479C" w14:textId="02FE30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4.7.14.4(31)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</w:t>
      </w:r>
    </w:p>
    <w:p w14:paraId="2AD31805" w14:textId="2BCB8F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dha4na - jit | </w:t>
      </w:r>
    </w:p>
    <w:p w14:paraId="7F4D4451" w14:textId="7D6662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4.7.14.4(32)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 yaH ||</w:t>
      </w:r>
    </w:p>
    <w:p w14:paraId="5242C2B9" w14:textId="24FEB2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jid3 yO yO 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jid3 yaH | </w:t>
      </w:r>
    </w:p>
    <w:p w14:paraId="6635113D" w14:textId="525F25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4.7.14.4(32)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jit |</w:t>
      </w:r>
    </w:p>
    <w:p w14:paraId="1CE34FCB" w14:textId="59A2F9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jidi3tya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 - jit | </w:t>
      </w:r>
    </w:p>
    <w:p w14:paraId="5778D12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4.7.14.4(33)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0FD6830" w14:textId="580A2F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yaH | </w:t>
      </w:r>
    </w:p>
    <w:p w14:paraId="2492E629" w14:textId="2D9C90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4.7.14.4(34)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</w:t>
      </w:r>
    </w:p>
    <w:p w14:paraId="32947BE0" w14:textId="5FCF54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j~jam | </w:t>
      </w:r>
    </w:p>
    <w:p w14:paraId="05611712" w14:textId="615EC5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4.7.14.4(35)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</w:t>
      </w:r>
    </w:p>
    <w:p w14:paraId="78BEC715" w14:textId="6DEF3D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vE | </w:t>
      </w:r>
    </w:p>
    <w:p w14:paraId="49E85DA6" w14:textId="622C006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4.7.14.4(36)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 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25D8E3B" w14:textId="3506C1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 juShasva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j~jaM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Shasva | </w:t>
      </w:r>
    </w:p>
    <w:p w14:paraId="0A2660FA" w14:textId="454240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4.7.14.4(37)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 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|</w:t>
      </w:r>
    </w:p>
    <w:p w14:paraId="7D630DE4" w14:textId="408BAA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 juShasva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 viha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sya | </w:t>
      </w:r>
    </w:p>
    <w:p w14:paraId="5C18D112" w14:textId="354714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4.7.14.4(37)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 |</w:t>
      </w:r>
    </w:p>
    <w:p w14:paraId="3F199973" w14:textId="52159B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 -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vE | </w:t>
      </w:r>
    </w:p>
    <w:p w14:paraId="5420988F" w14:textId="6CD395B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45)</w:t>
      </w:r>
      <w:r w:rsidRPr="00C24F6F">
        <w:rPr>
          <w:rFonts w:ascii="Arial" w:hAnsi="Arial" w:cs="Arial"/>
          <w:sz w:val="28"/>
          <w:szCs w:val="28"/>
        </w:rPr>
        <w:tab/>
        <w:t>4.7.14.4(38)</w:t>
      </w:r>
      <w:proofErr w:type="gramStart"/>
      <w:r w:rsidRPr="00C24F6F">
        <w:rPr>
          <w:rFonts w:ascii="Arial" w:hAnsi="Arial" w:cs="Arial"/>
          <w:sz w:val="28"/>
          <w:szCs w:val="28"/>
        </w:rPr>
        <w:t>-  ju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| 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189803E" w14:textId="557AE8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 juShasvA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rmaH kurmO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ju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Shasva juShasvA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rmaH | </w:t>
      </w:r>
    </w:p>
    <w:p w14:paraId="13097948" w14:textId="1507A1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4.7.14.4(39)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| 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D7E7FD1" w14:textId="4A64CA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 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rmaH kurmO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rmO harivO harivaH kurmO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syAsya ku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rmO harivaH | </w:t>
      </w:r>
    </w:p>
    <w:p w14:paraId="28FA7744" w14:textId="47679F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4.7.14.4(40)</w:t>
      </w:r>
      <w:proofErr w:type="gramStart"/>
      <w:r w:rsidRPr="00C24F6F">
        <w:rPr>
          <w:rFonts w:ascii="Arial" w:hAnsi="Arial" w:cs="Arial"/>
          <w:sz w:val="28"/>
          <w:szCs w:val="28"/>
        </w:rPr>
        <w:t>-  ku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BBE3103" w14:textId="7B95E2A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ku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rmO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harivaH kurmaH kurmO harivO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A6B1A9B" w14:textId="0B936A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4.7.14.4(41)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9E86FF8" w14:textId="5E1FC0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harivO harivO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tvA tvA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harivO harivO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tvA | </w:t>
      </w:r>
    </w:p>
    <w:p w14:paraId="251C57C2" w14:textId="3EC3D0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4.7.14.4(41)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B5F7F13" w14:textId="468265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hari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99ACE53" w14:textId="7869C6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4.7.14.4(42)</w:t>
      </w:r>
      <w:proofErr w:type="gramStart"/>
      <w:r w:rsidRPr="00C24F6F">
        <w:rPr>
          <w:rFonts w:ascii="Arial" w:hAnsi="Arial" w:cs="Arial"/>
          <w:sz w:val="28"/>
          <w:szCs w:val="28"/>
        </w:rPr>
        <w:t>-  mE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tvA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2EA1880" w14:textId="5BDB40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tvA tvA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tvA | </w:t>
      </w:r>
    </w:p>
    <w:p w14:paraId="59BAB1E0" w14:textId="621EC2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4.7.14.4(43)</w:t>
      </w:r>
      <w:proofErr w:type="gramStart"/>
      <w:r w:rsidRPr="00C24F6F">
        <w:rPr>
          <w:rFonts w:ascii="Arial" w:hAnsi="Arial" w:cs="Arial"/>
          <w:sz w:val="28"/>
          <w:szCs w:val="28"/>
        </w:rPr>
        <w:t>-  tvA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6A46D43C" w14:textId="511ABF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tvA | </w:t>
      </w:r>
    </w:p>
    <w:p w14:paraId="3A48F749" w14:textId="0E40DB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4.7.15.1(1)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g3nEH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(G4S-4.7-29)</w:t>
      </w:r>
    </w:p>
    <w:p w14:paraId="1C437E2B" w14:textId="3A2600E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nvE manvE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nvE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manvE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g3nEr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nvE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44BF882" w14:textId="31832F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4.7.15.1(2)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 (G4S-4.7-29)</w:t>
      </w:r>
    </w:p>
    <w:p w14:paraId="5189789B" w14:textId="47D397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manvE manvE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manvE manvE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tasaH | </w:t>
      </w:r>
    </w:p>
    <w:p w14:paraId="21E4A2EF" w14:textId="668803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4.7.15.1(3)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 yam | (G4S-4.7-29)</w:t>
      </w:r>
    </w:p>
    <w:p w14:paraId="5B4B6F62" w14:textId="6A3331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~Myam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| </w:t>
      </w:r>
    </w:p>
    <w:p w14:paraId="77FCE428" w14:textId="62CE80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4.7.15.1(4)</w:t>
      </w:r>
      <w:proofErr w:type="gramStart"/>
      <w:r w:rsidRPr="00C24F6F">
        <w:rPr>
          <w:rFonts w:ascii="Arial" w:hAnsi="Arial" w:cs="Arial"/>
          <w:sz w:val="28"/>
          <w:szCs w:val="28"/>
        </w:rPr>
        <w:t>-  pracE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 yam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|</w:t>
      </w:r>
    </w:p>
    <w:p w14:paraId="3BC9BF67" w14:textId="3DF2D7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~Myam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~Myam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janyam | </w:t>
      </w:r>
    </w:p>
    <w:p w14:paraId="45C0A969" w14:textId="09FB6F7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4.7.15.1(4)</w:t>
      </w:r>
      <w:proofErr w:type="gramStart"/>
      <w:r w:rsidRPr="00C24F6F">
        <w:rPr>
          <w:rFonts w:ascii="Arial" w:hAnsi="Arial" w:cs="Arial"/>
          <w:sz w:val="28"/>
          <w:szCs w:val="28"/>
        </w:rPr>
        <w:t>-  pracE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</w:t>
      </w:r>
    </w:p>
    <w:p w14:paraId="0B2FF691" w14:textId="737432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- 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A12CED9" w14:textId="0A425B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4.7.15.1(5)</w:t>
      </w:r>
      <w:proofErr w:type="gramStart"/>
      <w:r w:rsidRPr="00C24F6F">
        <w:rPr>
          <w:rFonts w:ascii="Arial" w:hAnsi="Arial" w:cs="Arial"/>
          <w:sz w:val="28"/>
          <w:szCs w:val="28"/>
        </w:rPr>
        <w:t>-  yam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E96412F" w14:textId="33F8AC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~MyaM ~Myam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~MyaM ~Myam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54F868E" w14:textId="791E82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4.7.15.1(6)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6E9F7AA" w14:textId="731404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8CEF4D2" w14:textId="399A2B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4.7.15.1(6)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janyam |</w:t>
      </w:r>
    </w:p>
    <w:p w14:paraId="169301BF" w14:textId="65F3FE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pA~jca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20B6AD9E" w14:textId="638214D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4.7.15.1(7)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B2F46D7" w14:textId="6914C8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3hava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sami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FBD61AB" w14:textId="4B4ABD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4.7.15.1(8)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F58ECD6" w14:textId="7A2A88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~ndha4tE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1829034" w14:textId="0D840C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4.7.15.1(9)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8E2F926" w14:textId="2F0941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67D13FA" w14:textId="263D25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4.7.15.1(10)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742A52" w14:textId="541262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mImaha ImahE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mImahE | </w:t>
      </w:r>
    </w:p>
    <w:p w14:paraId="3E887716" w14:textId="4B00AC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4.7.15.1(11)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</w:t>
      </w:r>
    </w:p>
    <w:p w14:paraId="144D6508" w14:textId="2E34AF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mImaha ImahE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mahE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praviviSi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 | </w:t>
      </w:r>
    </w:p>
    <w:p w14:paraId="782995CE" w14:textId="0F03BA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4.7.15.1(11)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E64FEFD" w14:textId="320A2A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vA(gm)sa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3971331" w14:textId="6C4DD4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4.7.15.1(12)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5C80C34" w14:textId="4C574D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maha ImahE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maha ImahE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688F2B8" w14:textId="10A219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4.7.15.1(13)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(G4S-4.7-30)</w:t>
      </w:r>
    </w:p>
    <w:p w14:paraId="6ED44FC9" w14:textId="21E027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mu~jcatu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| </w:t>
      </w:r>
    </w:p>
    <w:p w14:paraId="6205D524" w14:textId="21709B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4.7.15.1(14)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 (G4S-4.7-30)</w:t>
      </w:r>
    </w:p>
    <w:p w14:paraId="14CEC17D" w14:textId="726FDB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5AE1921B" w14:textId="0BF530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4.7.15.1(15)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 (G4S-4.7-30)</w:t>
      </w:r>
    </w:p>
    <w:p w14:paraId="1AAEEA68" w14:textId="240DFF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3634E08" w14:textId="5BBE47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19)</w:t>
      </w:r>
      <w:r w:rsidRPr="00C24F6F">
        <w:rPr>
          <w:rFonts w:ascii="Arial" w:hAnsi="Arial" w:cs="Arial"/>
          <w:sz w:val="28"/>
          <w:szCs w:val="28"/>
        </w:rPr>
        <w:tab/>
        <w:t>4.7.15.1(16)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 (G4S-4.7-30)</w:t>
      </w:r>
    </w:p>
    <w:p w14:paraId="53B54FDD" w14:textId="08A7CE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DC5ABA5" w14:textId="5B2C46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4.7.15.1(17)</w:t>
      </w:r>
      <w:proofErr w:type="gramStart"/>
      <w:r w:rsidRPr="00C24F6F">
        <w:rPr>
          <w:rFonts w:ascii="Arial" w:hAnsi="Arial" w:cs="Arial"/>
          <w:sz w:val="28"/>
          <w:szCs w:val="28"/>
        </w:rPr>
        <w:t>-  yasya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|</w:t>
      </w:r>
    </w:p>
    <w:p w14:paraId="5356DB64" w14:textId="23DA7F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~Myasya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3da3M ~Myasya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da3m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Nat | </w:t>
      </w:r>
    </w:p>
    <w:p w14:paraId="462B6E4F" w14:textId="00C7EA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4.7.15.1(18)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|</w:t>
      </w:r>
    </w:p>
    <w:p w14:paraId="0B33A485" w14:textId="4B744F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Shat | </w:t>
      </w:r>
    </w:p>
    <w:p w14:paraId="573B314C" w14:textId="754310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4.7.15.1(19)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| 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| yat |</w:t>
      </w:r>
    </w:p>
    <w:p w14:paraId="14DF062E" w14:textId="6B94C6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Shad3 yad3 yan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Shad3 yat | </w:t>
      </w:r>
    </w:p>
    <w:p w14:paraId="4AFCD6D2" w14:textId="56D7C2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4.7.15.1(19)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Nat |</w:t>
      </w:r>
    </w:p>
    <w:p w14:paraId="60CA1466" w14:textId="1E1597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nat | </w:t>
      </w:r>
    </w:p>
    <w:p w14:paraId="437D6C4A" w14:textId="632733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4.7.15.1(20)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| yat | 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(G4S-4.7-31)</w:t>
      </w:r>
    </w:p>
    <w:p w14:paraId="3DB0278D" w14:textId="3904EB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Shad3 yad3 yan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Shad3 yadE3ja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Shan ~ni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Shad3 yadE3ja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 | </w:t>
      </w:r>
    </w:p>
    <w:p w14:paraId="29EA2FCE" w14:textId="3A79CA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4.7.15.1(20)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Shat | (G4S-4.7-31)</w:t>
      </w:r>
    </w:p>
    <w:p w14:paraId="1838B4AD" w14:textId="7B31C6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Shadi3ti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~ni -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Shat | </w:t>
      </w:r>
    </w:p>
    <w:p w14:paraId="52780539" w14:textId="21C802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4.7.15.1(21)</w:t>
      </w:r>
      <w:proofErr w:type="gramStart"/>
      <w:r w:rsidRPr="00C24F6F">
        <w:rPr>
          <w:rFonts w:ascii="Arial" w:hAnsi="Arial" w:cs="Arial"/>
          <w:sz w:val="28"/>
          <w:szCs w:val="28"/>
        </w:rPr>
        <w:t>-  yat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(G4S-4.7-31)</w:t>
      </w:r>
    </w:p>
    <w:p w14:paraId="616D3445" w14:textId="4893EB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yadE3ja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yad3 yadE3ja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yasyaija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yad3 yadE3ja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357B2FBB" w14:textId="0F77957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4.7.15.1(22)</w:t>
      </w:r>
      <w:proofErr w:type="gramStart"/>
      <w:r w:rsidRPr="00C24F6F">
        <w:rPr>
          <w:rFonts w:ascii="Arial" w:hAnsi="Arial" w:cs="Arial"/>
          <w:sz w:val="28"/>
          <w:szCs w:val="28"/>
        </w:rPr>
        <w:t>-  Eja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(G4S-4.7-31)</w:t>
      </w:r>
    </w:p>
    <w:p w14:paraId="51E2EBA7" w14:textId="681DAB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yasyaija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~Myasyaija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tyEja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097753E4" w14:textId="661503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4.7.15.1(23)</w:t>
      </w:r>
      <w:proofErr w:type="gramStart"/>
      <w:r w:rsidRPr="00C24F6F">
        <w:rPr>
          <w:rFonts w:ascii="Arial" w:hAnsi="Arial" w:cs="Arial"/>
          <w:sz w:val="28"/>
          <w:szCs w:val="28"/>
        </w:rPr>
        <w:t>-  yasya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 (G4S-4.7-31)</w:t>
      </w:r>
    </w:p>
    <w:p w14:paraId="41DA0CB9" w14:textId="6DA089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~Myasya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mAnam | </w:t>
      </w:r>
    </w:p>
    <w:p w14:paraId="6526E634" w14:textId="395A6F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4.7.15.1(24)</w:t>
      </w:r>
      <w:proofErr w:type="gramStart"/>
      <w:r w:rsidRPr="00C24F6F">
        <w:rPr>
          <w:rFonts w:ascii="Arial" w:hAnsi="Arial" w:cs="Arial"/>
          <w:sz w:val="28"/>
          <w:szCs w:val="28"/>
        </w:rPr>
        <w:t>-  jA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(G4S-4.7-31)</w:t>
      </w:r>
    </w:p>
    <w:p w14:paraId="205A404B" w14:textId="0A37DA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mAnam ca | </w:t>
      </w:r>
    </w:p>
    <w:p w14:paraId="41614A33" w14:textId="694FD7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4.7.15.1(25)</w:t>
      </w:r>
      <w:proofErr w:type="gramStart"/>
      <w:r w:rsidRPr="00C24F6F">
        <w:rPr>
          <w:rFonts w:ascii="Arial" w:hAnsi="Arial" w:cs="Arial"/>
          <w:sz w:val="28"/>
          <w:szCs w:val="28"/>
        </w:rPr>
        <w:t>-  jana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lam || (G4S-4.7-31)</w:t>
      </w:r>
    </w:p>
    <w:p w14:paraId="4C684EE8" w14:textId="1BD4DA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jana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mAnam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lam | </w:t>
      </w:r>
    </w:p>
    <w:p w14:paraId="58A805F4" w14:textId="0DE772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4.7.15.1(26)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lam ||</w:t>
      </w:r>
    </w:p>
    <w:p w14:paraId="40F93C27" w14:textId="280605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lam 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lam | </w:t>
      </w:r>
    </w:p>
    <w:p w14:paraId="34858E31" w14:textId="3DD3A5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4.7.15.1(27)</w:t>
      </w:r>
      <w:proofErr w:type="gramStart"/>
      <w:r w:rsidRPr="00C24F6F">
        <w:rPr>
          <w:rFonts w:ascii="Arial" w:hAnsi="Arial" w:cs="Arial"/>
          <w:sz w:val="28"/>
          <w:szCs w:val="28"/>
        </w:rPr>
        <w:t>-  kEva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lam ||</w:t>
      </w:r>
    </w:p>
    <w:p w14:paraId="02ACC878" w14:textId="4D39F5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la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kEva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lam | </w:t>
      </w:r>
    </w:p>
    <w:p w14:paraId="39934ED4" w14:textId="10F84C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4.7.15.1(28)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6343ED70" w14:textId="30DE49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g3ni(gg)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g3ni(gg)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3FF8CB09" w14:textId="29BBD2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4.7.15.1(29)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69200F2" w14:textId="6484FE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g3ninnA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6A3B143C" w14:textId="5AADBB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4.7.15.1(30)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</w:t>
      </w:r>
    </w:p>
    <w:p w14:paraId="77843735" w14:textId="3EB38F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 | </w:t>
      </w:r>
    </w:p>
    <w:p w14:paraId="2646DE4C" w14:textId="6D930F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4.7.15.1(31)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7CACEC6" w14:textId="50A09F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A6B2826" w14:textId="74F647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4.7.15.1(32)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BEFDF58" w14:textId="49D371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mu~jcatu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| </w:t>
      </w:r>
    </w:p>
    <w:p w14:paraId="4C580CE2" w14:textId="0ABC22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4.7.15.1(33)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8F312BD" w14:textId="1A7E3B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5022D84B" w14:textId="7F4AA3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4.7.15.1(34)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3D083D8" w14:textId="10B788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515EE410" w14:textId="152CB5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4.7.15.1(35)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4060178C" w14:textId="37A8B5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174389D" w14:textId="571E5D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4.7.15.1(36)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2ACC850" w14:textId="2FB382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manyE manya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syE 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manyE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syE 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manyE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8D6068" w14:textId="6EB3C7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4.7.15.1(37)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</w:t>
      </w:r>
    </w:p>
    <w:p w14:paraId="1FB84A3A" w14:textId="23DF3E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manyE manyE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manyE manyE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tasaH | </w:t>
      </w:r>
    </w:p>
    <w:p w14:paraId="7C0461BE" w14:textId="4B3D15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4.7.15.1(38)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|</w:t>
      </w:r>
    </w:p>
    <w:p w14:paraId="4F26AB96" w14:textId="566985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G4nO vRu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G4naH | </w:t>
      </w:r>
    </w:p>
    <w:p w14:paraId="1991732F" w14:textId="390258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4.7.15.1(39)</w:t>
      </w:r>
      <w:proofErr w:type="gramStart"/>
      <w:r w:rsidRPr="00C24F6F">
        <w:rPr>
          <w:rFonts w:ascii="Arial" w:hAnsi="Arial" w:cs="Arial"/>
          <w:sz w:val="28"/>
          <w:szCs w:val="28"/>
        </w:rPr>
        <w:t>-  pracE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 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| stOmA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BFC95CE" w14:textId="078FF7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G4nO vRu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tasOvRutra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stOmA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40C07D5" w14:textId="5E6A5A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4.7.15.1(39)</w:t>
      </w:r>
      <w:proofErr w:type="gramStart"/>
      <w:r w:rsidRPr="00C24F6F">
        <w:rPr>
          <w:rFonts w:ascii="Arial" w:hAnsi="Arial" w:cs="Arial"/>
          <w:sz w:val="28"/>
          <w:szCs w:val="28"/>
        </w:rPr>
        <w:t>-  pracE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tasaH |</w:t>
      </w:r>
    </w:p>
    <w:p w14:paraId="7C9543ED" w14:textId="46DCE2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pracE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- cE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55BDB3B" w14:textId="04959C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4.7.15.1(40)</w:t>
      </w:r>
      <w:proofErr w:type="gramStart"/>
      <w:r w:rsidRPr="00C24F6F">
        <w:rPr>
          <w:rFonts w:ascii="Arial" w:hAnsi="Arial" w:cs="Arial"/>
          <w:sz w:val="28"/>
          <w:szCs w:val="28"/>
        </w:rPr>
        <w:t>-  vRu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| stOmA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FF60AED" w14:textId="358D24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G4nO vRu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vRutra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G4nO vRu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D0DEB2F" w14:textId="5065F6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4.7.15.1(40)</w:t>
      </w:r>
      <w:proofErr w:type="gramStart"/>
      <w:r w:rsidRPr="00C24F6F">
        <w:rPr>
          <w:rFonts w:ascii="Arial" w:hAnsi="Arial" w:cs="Arial"/>
          <w:sz w:val="28"/>
          <w:szCs w:val="28"/>
        </w:rPr>
        <w:t>-  vRu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G4naH |</w:t>
      </w:r>
    </w:p>
    <w:p w14:paraId="6A042FAE" w14:textId="440180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G4na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vRutra - G4naH | </w:t>
      </w:r>
    </w:p>
    <w:p w14:paraId="3DA61C99" w14:textId="0007C6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4.7.15.1(41)</w:t>
      </w:r>
      <w:proofErr w:type="gramStart"/>
      <w:r w:rsidRPr="00C24F6F">
        <w:rPr>
          <w:rFonts w:ascii="Arial" w:hAnsi="Arial" w:cs="Arial"/>
          <w:sz w:val="28"/>
          <w:szCs w:val="28"/>
        </w:rPr>
        <w:t>-  stOmA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mAm |</w:t>
      </w:r>
    </w:p>
    <w:p w14:paraId="28A3F320" w14:textId="272221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 mA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stOmA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 | </w:t>
      </w:r>
    </w:p>
    <w:p w14:paraId="34B2C86D" w14:textId="38B67D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4.7.15.1(42)</w:t>
      </w:r>
      <w:proofErr w:type="gramStart"/>
      <w:r w:rsidRPr="00C24F6F">
        <w:rPr>
          <w:rFonts w:ascii="Arial" w:hAnsi="Arial" w:cs="Arial"/>
          <w:sz w:val="28"/>
          <w:szCs w:val="28"/>
        </w:rPr>
        <w:t>-  upa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mAm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49BFC11C" w14:textId="45286A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 mA mupOpa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mA mupOpa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5C601BE6" w14:textId="4FA71C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4.7.15.1(43)</w:t>
      </w:r>
      <w:proofErr w:type="gramStart"/>
      <w:r w:rsidRPr="00C24F6F">
        <w:rPr>
          <w:rFonts w:ascii="Arial" w:hAnsi="Arial" w:cs="Arial"/>
          <w:sz w:val="28"/>
          <w:szCs w:val="28"/>
        </w:rPr>
        <w:t>-  mAm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6E1B2064" w14:textId="475E70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 mAm mA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21B6945E" w14:textId="5B73A8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4.7.15.1(44)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</w:t>
      </w:r>
    </w:p>
    <w:p w14:paraId="74668D52" w14:textId="615C34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pAgu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Agu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1D488551" w14:textId="12E53E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4.7.15.1(45)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22F3817" w14:textId="7A0451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yO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yO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8877EA7" w14:textId="16DA82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4.7.15.1(46)</w:t>
      </w:r>
      <w:proofErr w:type="gramStart"/>
      <w:r w:rsidRPr="00C24F6F">
        <w:rPr>
          <w:rFonts w:ascii="Arial" w:hAnsi="Arial" w:cs="Arial"/>
          <w:sz w:val="28"/>
          <w:szCs w:val="28"/>
        </w:rPr>
        <w:t>-  dA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hava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112C4A2" w14:textId="068EB7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hava(gm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3SuSha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80E3DEA" w14:textId="1C7AEE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4.7.15.1(47)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hava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6A034A" w14:textId="20DC93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hava(gm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F0CFA16" w14:textId="7F861B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4.7.15.1(47)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FE2ED6A" w14:textId="01B0E1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kRuta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FBAEA07" w14:textId="208EE8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4.7.15.1(48)</w:t>
      </w:r>
      <w:proofErr w:type="gramStart"/>
      <w:r w:rsidRPr="00C24F6F">
        <w:rPr>
          <w:rFonts w:ascii="Arial" w:hAnsi="Arial" w:cs="Arial"/>
          <w:sz w:val="28"/>
          <w:szCs w:val="28"/>
        </w:rPr>
        <w:t>-  hava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upa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ga3~ntA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0B0E54F" w14:textId="2D487E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hava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D59EE94" w14:textId="2C1D13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4.7.15.1(49)</w:t>
      </w:r>
      <w:proofErr w:type="gramStart"/>
      <w:r w:rsidRPr="00C24F6F">
        <w:rPr>
          <w:rFonts w:ascii="Arial" w:hAnsi="Arial" w:cs="Arial"/>
          <w:sz w:val="28"/>
          <w:szCs w:val="28"/>
        </w:rPr>
        <w:t>-  upa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ga3~ntA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saH |</w:t>
      </w:r>
    </w:p>
    <w:p w14:paraId="6E22664D" w14:textId="462410B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ga3~ntOpOpa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ga3~ntOpOpa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 | </w:t>
      </w:r>
    </w:p>
    <w:p w14:paraId="38BB7D34" w14:textId="1CEA432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4.7.15.1(50)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Pr="00C24F6F">
        <w:rPr>
          <w:rFonts w:ascii="Arial" w:hAnsi="Arial" w:cs="Arial"/>
          <w:sz w:val="28"/>
          <w:szCs w:val="28"/>
        </w:rPr>
        <w:t>3~ntA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BBEF6A8" w14:textId="594910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ga3~ntA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8093870" w14:textId="042992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4.7.15.2(1)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4C6FD5F" w14:textId="2458F7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mu~jcatu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| </w:t>
      </w:r>
    </w:p>
    <w:p w14:paraId="70F319CC" w14:textId="3B79D7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4.7.15.2(2)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3931A3B7" w14:textId="781F48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0628004" w14:textId="52A942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4.7.15.2(3)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1DD5FFCF" w14:textId="67014F3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35C36052" w14:textId="5EEF65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4.7.15.2(4)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23530581" w14:textId="191190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306E5ED" w14:textId="0EAF48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4.7.15.2(5)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</w:t>
      </w:r>
    </w:p>
    <w:p w14:paraId="7AAF9A8C" w14:textId="2A09DB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~MyO yaH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sa~gg3rA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~MyO yaH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 | </w:t>
      </w:r>
    </w:p>
    <w:p w14:paraId="3DC8EAD0" w14:textId="4A25AA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4.7.15.2(6)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sam |</w:t>
      </w:r>
    </w:p>
    <w:p w14:paraId="5FE51470" w14:textId="1E8C3F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sa~gg3rA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sa~gg3rA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| </w:t>
      </w:r>
    </w:p>
    <w:p w14:paraId="724DF596" w14:textId="20F8B3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4.7.15.2(6)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</w:t>
      </w:r>
    </w:p>
    <w:p w14:paraId="33D360B9" w14:textId="7436D4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~gg3rA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mam | </w:t>
      </w:r>
    </w:p>
    <w:p w14:paraId="4F325BF8" w14:textId="6E2146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4.7.15.2(7)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sam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|</w:t>
      </w:r>
    </w:p>
    <w:p w14:paraId="59FF0CDD" w14:textId="2C04A9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sa(gm) sannaya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sannaya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SI | </w:t>
      </w:r>
    </w:p>
    <w:p w14:paraId="289D56F9" w14:textId="132F527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4.7.15.2(8)</w:t>
      </w:r>
      <w:proofErr w:type="gramStart"/>
      <w:r w:rsidRPr="00C24F6F">
        <w:rPr>
          <w:rFonts w:ascii="Arial" w:hAnsi="Arial" w:cs="Arial"/>
          <w:sz w:val="28"/>
          <w:szCs w:val="28"/>
        </w:rPr>
        <w:t>-  sam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|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|</w:t>
      </w:r>
    </w:p>
    <w:p w14:paraId="371E5C62" w14:textId="6378E5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sa(gm) saM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sa(gm) saM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dhE4 | </w:t>
      </w:r>
    </w:p>
    <w:p w14:paraId="22CAF1D9" w14:textId="04898F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4.7.15.2(9)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|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| yaH |</w:t>
      </w:r>
    </w:p>
    <w:p w14:paraId="5EACC7EE" w14:textId="098989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yO yO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dhE4 yaH | </w:t>
      </w:r>
    </w:p>
    <w:p w14:paraId="257ED4D9" w14:textId="64D32AA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4.7.15.2(10)</w:t>
      </w:r>
      <w:proofErr w:type="gramStart"/>
      <w:r w:rsidRPr="00C24F6F">
        <w:rPr>
          <w:rFonts w:ascii="Arial" w:hAnsi="Arial" w:cs="Arial"/>
          <w:sz w:val="28"/>
          <w:szCs w:val="28"/>
        </w:rPr>
        <w:t>-  yu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| yaH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DB84514" w14:textId="616F0F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yO yO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dhE4 yaH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13EC53D" w14:textId="60F17A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4.7.15.2(11)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0219F1D" w14:textId="3EE93E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yO yaH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4E1C904" w14:textId="556FB6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4.7.15.2(12)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14E9821C" w14:textId="117A67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D313620" w14:textId="76C95C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4.7.15.2(13)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3F64E2E" w14:textId="5FEB3A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sa(gm)sRu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B220B68" w14:textId="12CB08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4.7.15.2(13)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41C86AC" w14:textId="3892FB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sRu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56751EC" w14:textId="1922F7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4.7.15.2(14)</w:t>
      </w:r>
      <w:proofErr w:type="gramStart"/>
      <w:r w:rsidRPr="00C24F6F">
        <w:rPr>
          <w:rFonts w:ascii="Arial" w:hAnsi="Arial" w:cs="Arial"/>
          <w:sz w:val="28"/>
          <w:szCs w:val="28"/>
        </w:rPr>
        <w:t>-  tra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7BE919E" w14:textId="156ABD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E52DCC" w14:textId="616921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4.7.15.2(15)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i~nd3ra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071AA4F5" w14:textId="280FEE5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2437072C" w14:textId="1D1860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4.7.15.2(16)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Pr="00C24F6F">
        <w:rPr>
          <w:rFonts w:ascii="Arial" w:hAnsi="Arial" w:cs="Arial"/>
          <w:sz w:val="28"/>
          <w:szCs w:val="28"/>
        </w:rPr>
        <w:t>~nd3ra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1AF75A" w14:textId="4D4E6D5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 i~nd3ra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mi~nd3ra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1B9025C4" w14:textId="2CFF7C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4.7.15.2(17)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</w:t>
      </w:r>
    </w:p>
    <w:p w14:paraId="0405A39A" w14:textId="2AA2E4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saH | </w:t>
      </w:r>
    </w:p>
    <w:p w14:paraId="676204CA" w14:textId="5737DF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4.7.15.2(18)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65E9BEA" w14:textId="524461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6903460" w14:textId="56FF11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4.7.15.2(19)</w:t>
      </w:r>
      <w:proofErr w:type="gramStart"/>
      <w:r w:rsidRPr="00C24F6F">
        <w:rPr>
          <w:rFonts w:ascii="Arial" w:hAnsi="Arial" w:cs="Arial"/>
          <w:sz w:val="28"/>
          <w:szCs w:val="28"/>
        </w:rPr>
        <w:t>-  saH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53634F2" w14:textId="2E73BC8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mu~jcatu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sa sa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mu~jcatu | </w:t>
      </w:r>
    </w:p>
    <w:p w14:paraId="4B99FB3C" w14:textId="78FB9F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22)</w:t>
      </w:r>
      <w:r w:rsidRPr="00C24F6F">
        <w:rPr>
          <w:rFonts w:ascii="Arial" w:hAnsi="Arial" w:cs="Arial"/>
          <w:sz w:val="28"/>
          <w:szCs w:val="28"/>
        </w:rPr>
        <w:tab/>
        <w:t>4.7.15.2(20)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D480609" w14:textId="28CC7F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7F1C6DEB" w14:textId="5E6794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4.7.15.2(21)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00B1CAE2" w14:textId="0B2EFC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tva(gm)ha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3FC0F2FA" w14:textId="31F8B0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4.7.15.2(22)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8364779" w14:textId="45F9829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0560CC6B" w14:textId="37BF1D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4.7.15.2(23)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8EE814" w14:textId="411447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~MvAm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mitrAvaruNA mitrAvaruNA vAm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mitrAvaruNA | </w:t>
      </w:r>
    </w:p>
    <w:p w14:paraId="1E6A44D9" w14:textId="44E40F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4.7.15.2(24)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DDFFCCA" w14:textId="595887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mitrAvaruNA vAM ~MvAm mitrAvaruNA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4F1C7EB" w14:textId="04C469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4.7.15.2(25)</w:t>
      </w:r>
      <w:proofErr w:type="gramStart"/>
      <w:r w:rsidRPr="00C24F6F">
        <w:rPr>
          <w:rFonts w:ascii="Arial" w:hAnsi="Arial" w:cs="Arial"/>
          <w:sz w:val="28"/>
          <w:szCs w:val="28"/>
        </w:rPr>
        <w:t>-  mi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A8F6A00" w14:textId="74D6FD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mitrAvaruNA mitrAvaruNA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vittaM ~Mvitta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mitrAvaruNA mitrAvaruNA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vittam | </w:t>
      </w:r>
    </w:p>
    <w:p w14:paraId="3AE23D7E" w14:textId="6B4DDB3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4.7.15.2(25)</w:t>
      </w:r>
      <w:proofErr w:type="gramStart"/>
      <w:r w:rsidRPr="00C24F6F">
        <w:rPr>
          <w:rFonts w:ascii="Arial" w:hAnsi="Arial" w:cs="Arial"/>
          <w:sz w:val="28"/>
          <w:szCs w:val="28"/>
        </w:rPr>
        <w:t>-  mi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5DED28" w14:textId="0C7894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mitrA -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25FDDF6" w14:textId="07097B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4.7.15.2(26)</w:t>
      </w:r>
      <w:proofErr w:type="gramStart"/>
      <w:r w:rsidRPr="00C24F6F">
        <w:rPr>
          <w:rFonts w:ascii="Arial" w:hAnsi="Arial" w:cs="Arial"/>
          <w:sz w:val="28"/>
          <w:szCs w:val="28"/>
        </w:rPr>
        <w:t>-  tasya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|</w:t>
      </w:r>
    </w:p>
    <w:p w14:paraId="62D31CAD" w14:textId="33B029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vittaM ~Mvitta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tasya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tasya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jasA | </w:t>
      </w:r>
    </w:p>
    <w:p w14:paraId="580011DB" w14:textId="6FFD0C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4.7.15.2(27)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| d3Ru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5B9E5D0" w14:textId="174954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vittaM ~Mvitta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d3Ru(gm)haNA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vittaM ~Mvitta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jasA d3Ru(gm)haNA | </w:t>
      </w:r>
    </w:p>
    <w:p w14:paraId="17B21B94" w14:textId="4CADEE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31)</w:t>
      </w:r>
      <w:r w:rsidRPr="00C24F6F">
        <w:rPr>
          <w:rFonts w:ascii="Arial" w:hAnsi="Arial" w:cs="Arial"/>
          <w:sz w:val="28"/>
          <w:szCs w:val="28"/>
        </w:rPr>
        <w:tab/>
        <w:t>4.7.15.2(28)</w:t>
      </w:r>
      <w:proofErr w:type="gramStart"/>
      <w:r w:rsidRPr="00C24F6F">
        <w:rPr>
          <w:rFonts w:ascii="Arial" w:hAnsi="Arial" w:cs="Arial"/>
          <w:sz w:val="28"/>
          <w:szCs w:val="28"/>
        </w:rPr>
        <w:t>-  satyau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| d3Ru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yam |</w:t>
      </w:r>
    </w:p>
    <w:p w14:paraId="26D8CD64" w14:textId="4180D0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d3Ru(gm)haNA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~Myam d3Ru(gm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)haNA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| </w:t>
      </w:r>
    </w:p>
    <w:p w14:paraId="664C39E3" w14:textId="363D25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4.7.15.2(28)</w:t>
      </w:r>
      <w:proofErr w:type="gramStart"/>
      <w:r w:rsidRPr="00C24F6F">
        <w:rPr>
          <w:rFonts w:ascii="Arial" w:hAnsi="Arial" w:cs="Arial"/>
          <w:sz w:val="28"/>
          <w:szCs w:val="28"/>
        </w:rPr>
        <w:t>-  satyau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jasA |</w:t>
      </w:r>
    </w:p>
    <w:p w14:paraId="15559B06" w14:textId="04442D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satyau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028FBB1" w14:textId="5C3C80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4.7.15.2(29)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yam |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||</w:t>
      </w:r>
    </w:p>
    <w:p w14:paraId="0F4C65DC" w14:textId="4536E0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yaM ~Myam d3Ru(gm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)haNA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yam d3Ru(gm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)haNA d3Ru(gm)haNA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yannu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00EC5103" w14:textId="69C4E3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4.7.15.2(30)</w:t>
      </w:r>
      <w:proofErr w:type="gramStart"/>
      <w:r w:rsidRPr="00C24F6F">
        <w:rPr>
          <w:rFonts w:ascii="Arial" w:hAnsi="Arial" w:cs="Arial"/>
          <w:sz w:val="28"/>
          <w:szCs w:val="28"/>
        </w:rPr>
        <w:t>-  yam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||</w:t>
      </w:r>
    </w:p>
    <w:p w14:paraId="04EC9A63" w14:textId="567FEC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yannu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yaM ~Myannu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03EB8796" w14:textId="5695DD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4.7.15.2(31)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||</w:t>
      </w:r>
    </w:p>
    <w:p w14:paraId="7DBD2644" w14:textId="713289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dE3thE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5C71F60A" w14:textId="124DD3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4.7.15.2(32)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</w:t>
      </w:r>
    </w:p>
    <w:p w14:paraId="1AF8C543" w14:textId="3E4520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 yA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 yA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2m | </w:t>
      </w:r>
    </w:p>
    <w:p w14:paraId="54B456D5" w14:textId="2F5A10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4.7.15.2(33)</w:t>
      </w:r>
      <w:proofErr w:type="gramStart"/>
      <w:r w:rsidRPr="00C24F6F">
        <w:rPr>
          <w:rFonts w:ascii="Arial" w:hAnsi="Arial" w:cs="Arial"/>
          <w:sz w:val="28"/>
          <w:szCs w:val="28"/>
        </w:rPr>
        <w:t>-  rAjA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</w:t>
      </w:r>
    </w:p>
    <w:p w14:paraId="25740BC3" w14:textId="1221D5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na(gm)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tha2H | </w:t>
      </w:r>
    </w:p>
    <w:p w14:paraId="6FF3FE45" w14:textId="12BF77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4.7.15.2(34)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E6E9360" w14:textId="6ECD3E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g3rOg3rA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ratha2(gm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2M ~MyA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g3rA | </w:t>
      </w:r>
    </w:p>
    <w:p w14:paraId="7318C2E2" w14:textId="0F31D8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4.7.15.2(34)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2m |</w:t>
      </w:r>
    </w:p>
    <w:p w14:paraId="17F93F6E" w14:textId="27DC73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 - ratha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2m | </w:t>
      </w:r>
    </w:p>
    <w:p w14:paraId="50032505" w14:textId="04619C0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4.7.15.2(35)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 |</w:t>
      </w:r>
    </w:p>
    <w:p w14:paraId="23B0044A" w14:textId="6826D6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g3rOg3rA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 tOg3rA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thO2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tha2 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 | </w:t>
      </w:r>
    </w:p>
    <w:p w14:paraId="32A14BB2" w14:textId="045FE2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4.7.15.2(36)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0E1CA12" w14:textId="5D2C93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 tOg3rO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stOg3rO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g3rA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1120FA6" w14:textId="2FE9583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4.7.15.2(37)</w:t>
      </w:r>
      <w:proofErr w:type="gramStart"/>
      <w:r w:rsidRPr="00C24F6F">
        <w:rPr>
          <w:rFonts w:ascii="Arial" w:hAnsi="Arial" w:cs="Arial"/>
          <w:sz w:val="28"/>
          <w:szCs w:val="28"/>
        </w:rPr>
        <w:t>-  tA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CEF1790" w14:textId="652EA5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 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 tA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0B67DB5D" w14:textId="44BC28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4.7.15.2(38)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A572F6A" w14:textId="6B00BB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6DC2CAEC" w14:textId="53D117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4.7.15.2(39)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64EFC2A2" w14:textId="280008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5D0AA747" w14:textId="318C48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4.7.15.2(40)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7CC0343E" w14:textId="70A848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74A12C7A" w14:textId="16B931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4.7.15.2(41)</w:t>
      </w:r>
      <w:proofErr w:type="gramStart"/>
      <w:r w:rsidRPr="00C24F6F">
        <w:rPr>
          <w:rFonts w:ascii="Arial" w:hAnsi="Arial" w:cs="Arial"/>
          <w:sz w:val="28"/>
          <w:szCs w:val="28"/>
        </w:rPr>
        <w:t>-  yaH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</w:t>
      </w:r>
    </w:p>
    <w:p w14:paraId="66342B32" w14:textId="796AF2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yO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~MyO yO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rathO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~MyO yO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2H | </w:t>
      </w:r>
    </w:p>
    <w:p w14:paraId="7A6A0623" w14:textId="4CAED5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4.7.15.2(42)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| (G4S-4.7-32)</w:t>
      </w:r>
    </w:p>
    <w:p w14:paraId="507A58E9" w14:textId="06CBC0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rathO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vAM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vAM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SmiH | </w:t>
      </w:r>
    </w:p>
    <w:p w14:paraId="00B1C794" w14:textId="3996B8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4.7.15.2(43)</w:t>
      </w:r>
      <w:proofErr w:type="gramStart"/>
      <w:r w:rsidRPr="00C24F6F">
        <w:rPr>
          <w:rFonts w:ascii="Arial" w:hAnsi="Arial" w:cs="Arial"/>
          <w:sz w:val="28"/>
          <w:szCs w:val="28"/>
        </w:rPr>
        <w:t>-  ratha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2H |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| (G4S-4.7-32)</w:t>
      </w:r>
    </w:p>
    <w:p w14:paraId="3F421F94" w14:textId="3B39F9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ratha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4rmA | </w:t>
      </w:r>
    </w:p>
    <w:p w14:paraId="66C24E0D" w14:textId="6266E7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4.7.15.2(44)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|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 (G4S-4.7-32)</w:t>
      </w:r>
    </w:p>
    <w:p w14:paraId="4739337F" w14:textId="23D2A6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Smir. 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 | </w:t>
      </w:r>
    </w:p>
    <w:p w14:paraId="787962C1" w14:textId="0BA636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4.7.15.2(44)</w:t>
      </w:r>
      <w:proofErr w:type="gramStart"/>
      <w:r w:rsidRPr="00C24F6F">
        <w:rPr>
          <w:rFonts w:ascii="Arial" w:hAnsi="Arial" w:cs="Arial"/>
          <w:sz w:val="28"/>
          <w:szCs w:val="28"/>
        </w:rPr>
        <w:t>-  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SmiH | (G4S-4.7-32)</w:t>
      </w:r>
    </w:p>
    <w:p w14:paraId="63CE7B39" w14:textId="19A566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ju -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35A3651" w14:textId="747D15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4.7.15.2(45)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|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~ntam | (G4S-4.7-32)</w:t>
      </w:r>
    </w:p>
    <w:p w14:paraId="36E27786" w14:textId="7D3D3AB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mithu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~ntam | </w:t>
      </w:r>
    </w:p>
    <w:p w14:paraId="29102F11" w14:textId="38C83D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4.7.15.2(45)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4rmA | (G4S-4.7-32)</w:t>
      </w:r>
    </w:p>
    <w:p w14:paraId="6CEA5B6A" w14:textId="1B0BE8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- 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5C1F335" w14:textId="08BABE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4.7.15.2(46)</w:t>
      </w:r>
      <w:proofErr w:type="gramStart"/>
      <w:r w:rsidRPr="00C24F6F">
        <w:rPr>
          <w:rFonts w:ascii="Arial" w:hAnsi="Arial" w:cs="Arial"/>
          <w:sz w:val="28"/>
          <w:szCs w:val="28"/>
        </w:rPr>
        <w:t>-  mithu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|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(G4S-4.7-32)</w:t>
      </w:r>
    </w:p>
    <w:p w14:paraId="2C9C2247" w14:textId="683A2B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mithu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2S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CDBD887" w14:textId="20EEA9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4.7.15.2(47)</w:t>
      </w:r>
      <w:proofErr w:type="gramStart"/>
      <w:r w:rsidRPr="00C24F6F">
        <w:rPr>
          <w:rFonts w:ascii="Arial" w:hAnsi="Arial" w:cs="Arial"/>
          <w:sz w:val="28"/>
          <w:szCs w:val="28"/>
        </w:rPr>
        <w:t>-  cara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~ntam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 (G4S-4.7-32)</w:t>
      </w:r>
    </w:p>
    <w:p w14:paraId="190EB1F9" w14:textId="0A659D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~nupa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cara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~nta mupa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3CE6BE8" w14:textId="383D7B1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4.7.15.2(48)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10E83F1" w14:textId="5124A8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 ~nupa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 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4E8742B" w14:textId="007F07F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56)</w:t>
      </w:r>
      <w:r w:rsidRPr="00C24F6F">
        <w:rPr>
          <w:rFonts w:ascii="Arial" w:hAnsi="Arial" w:cs="Arial"/>
          <w:sz w:val="28"/>
          <w:szCs w:val="28"/>
        </w:rPr>
        <w:tab/>
        <w:t>4.7.15.2(48)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4BD5145" w14:textId="7E1851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yAtItyu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pa - yAti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DE37328" w14:textId="574EA8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4.7.15.2(49)</w:t>
      </w:r>
      <w:proofErr w:type="gramStart"/>
      <w:r w:rsidRPr="00C24F6F">
        <w:rPr>
          <w:rFonts w:ascii="Arial" w:hAnsi="Arial" w:cs="Arial"/>
          <w:sz w:val="28"/>
          <w:szCs w:val="28"/>
        </w:rPr>
        <w:t>-  dU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49C5B8BC" w14:textId="24BA82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3Shayann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14CD572" w14:textId="4192EB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4.7.15.2(50)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3BA54564" w14:textId="76B8A3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4E63D209" w14:textId="719D7C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4.7.15.3(1)</w:t>
      </w:r>
      <w:proofErr w:type="gramStart"/>
      <w:r w:rsidRPr="00C24F6F">
        <w:rPr>
          <w:rFonts w:ascii="Arial" w:hAnsi="Arial" w:cs="Arial"/>
          <w:sz w:val="28"/>
          <w:szCs w:val="28"/>
        </w:rPr>
        <w:t>-  mi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67D92C3" w14:textId="4DDA62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7A742777" w14:textId="268AB6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4.7.15.3(1)</w:t>
      </w:r>
      <w:proofErr w:type="gramStart"/>
      <w:r w:rsidRPr="00C24F6F">
        <w:rPr>
          <w:rFonts w:ascii="Arial" w:hAnsi="Arial" w:cs="Arial"/>
          <w:sz w:val="28"/>
          <w:szCs w:val="28"/>
        </w:rPr>
        <w:t>-  mi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</w:t>
      </w:r>
    </w:p>
    <w:p w14:paraId="551AFE42" w14:textId="2D9247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trAvaru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- varu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079917E6" w14:textId="555479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4.7.15.3(2)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</w:t>
      </w:r>
    </w:p>
    <w:p w14:paraId="173697F1" w14:textId="087D95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| </w:t>
      </w:r>
    </w:p>
    <w:p w14:paraId="246FB3AC" w14:textId="4F1A7E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4.7.15.3(3)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C4C8D05" w14:textId="1AF760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FCAFA38" w14:textId="78CC3C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4.7.15.3(4)</w:t>
      </w:r>
      <w:proofErr w:type="gramStart"/>
      <w:r w:rsidRPr="00C24F6F">
        <w:rPr>
          <w:rFonts w:ascii="Arial" w:hAnsi="Arial" w:cs="Arial"/>
          <w:sz w:val="28"/>
          <w:szCs w:val="28"/>
        </w:rPr>
        <w:t>-  tau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8EE047F" w14:textId="021CEB5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1E2F40EC" w14:textId="736A3E7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4.7.15.3(5)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15DA6DD6" w14:textId="7A4A29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77B464E2" w14:textId="0109D8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4.7.15.3(6)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5E8F3081" w14:textId="387D33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3644AF30" w14:textId="088C09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4.7.15.3(7)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0401949D" w14:textId="3E3D7A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4BAF0C26" w14:textId="15B378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4.7.15.3(8)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yOH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|</w:t>
      </w:r>
    </w:p>
    <w:p w14:paraId="1571E1BA" w14:textId="68A087A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yOr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yOr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yOH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2ni | </w:t>
      </w:r>
    </w:p>
    <w:p w14:paraId="4CED60D4" w14:textId="532BE9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4.7.15.3(9)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9A89110" w14:textId="0E0E74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manmahE manmahE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tur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2ni manmahE | </w:t>
      </w:r>
    </w:p>
    <w:p w14:paraId="62D1E9CD" w14:textId="61DD2E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4.7.15.3(10)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yau |</w:t>
      </w:r>
    </w:p>
    <w:p w14:paraId="2A035941" w14:textId="115C070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manmahE manmahE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manmahE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nmahE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2ni manmahE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| </w:t>
      </w:r>
    </w:p>
    <w:p w14:paraId="5D83EF26" w14:textId="4F164E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4.7.15.3(11)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yau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 |</w:t>
      </w:r>
    </w:p>
    <w:p w14:paraId="297A6B29" w14:textId="12720B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nmahE manmahE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yau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nmahE manmahE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nvat | </w:t>
      </w:r>
    </w:p>
    <w:p w14:paraId="586DBC04" w14:textId="071C51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4.7.15.3(12)</w:t>
      </w:r>
      <w:proofErr w:type="gramStart"/>
      <w:r w:rsidRPr="00C24F6F">
        <w:rPr>
          <w:rFonts w:ascii="Arial" w:hAnsi="Arial" w:cs="Arial"/>
          <w:sz w:val="28"/>
          <w:szCs w:val="28"/>
        </w:rPr>
        <w:t>-  yau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 |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</w:t>
      </w:r>
    </w:p>
    <w:p w14:paraId="04D2C12B" w14:textId="74ECB1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yau yA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yau yA 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24494EB0" w14:textId="3526D1F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4.7.15.3(13)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 |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yau |</w:t>
      </w:r>
    </w:p>
    <w:p w14:paraId="2B5C7507" w14:textId="5C3284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yau yau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nvad3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tO yau | </w:t>
      </w:r>
    </w:p>
    <w:p w14:paraId="15026523" w14:textId="2F8C6D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4.7.15.3(13)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nvat |</w:t>
      </w:r>
    </w:p>
    <w:p w14:paraId="17EEB028" w14:textId="228785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nvadi3tyA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tmann - vat | </w:t>
      </w:r>
    </w:p>
    <w:p w14:paraId="3AE8AA1A" w14:textId="3AB024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4.7.15.3(14)</w:t>
      </w:r>
      <w:proofErr w:type="gramStart"/>
      <w:r w:rsidRPr="00C24F6F">
        <w:rPr>
          <w:rFonts w:ascii="Arial" w:hAnsi="Arial" w:cs="Arial"/>
          <w:sz w:val="28"/>
          <w:szCs w:val="28"/>
        </w:rPr>
        <w:t>-  bi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taH | yau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AD26A6F" w14:textId="6E341D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yau yau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bi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3B4Ru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tO yau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549E6A3" w14:textId="2C31BF6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4.7.15.3(15)</w:t>
      </w:r>
      <w:proofErr w:type="gramStart"/>
      <w:r w:rsidRPr="00C24F6F">
        <w:rPr>
          <w:rFonts w:ascii="Arial" w:hAnsi="Arial" w:cs="Arial"/>
          <w:sz w:val="28"/>
          <w:szCs w:val="28"/>
        </w:rPr>
        <w:t>-  yau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3F21CB8A" w14:textId="696E0EB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yau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0E8A3C2F" w14:textId="0AAD50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4.7.15.3(16)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6833A2C0" w14:textId="291748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taSca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1FF78B20" w14:textId="56CC69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4.7.15.3(17)</w:t>
      </w:r>
      <w:proofErr w:type="gramStart"/>
      <w:r w:rsidRPr="00C24F6F">
        <w:rPr>
          <w:rFonts w:ascii="Arial" w:hAnsi="Arial" w:cs="Arial"/>
          <w:sz w:val="28"/>
          <w:szCs w:val="28"/>
        </w:rPr>
        <w:t>-  rakSha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taH ||</w:t>
      </w:r>
    </w:p>
    <w:p w14:paraId="76A10943" w14:textId="25007D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rakSha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taH | </w:t>
      </w:r>
    </w:p>
    <w:p w14:paraId="1AED49DA" w14:textId="4E0AE7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4.7.15.3(18)</w:t>
      </w:r>
      <w:proofErr w:type="gramStart"/>
      <w:r w:rsidRPr="00C24F6F">
        <w:rPr>
          <w:rFonts w:ascii="Arial" w:hAnsi="Arial" w:cs="Arial"/>
          <w:sz w:val="28"/>
          <w:szCs w:val="28"/>
        </w:rPr>
        <w:t>-  yau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1C36E313" w14:textId="15EE6F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yau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yau yau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BU4 | </w:t>
      </w:r>
    </w:p>
    <w:p w14:paraId="00B21032" w14:textId="3837AE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4.7.15.3(19)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A23FBCC" w14:textId="239A68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ba3BU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17F8C56" w14:textId="0C016F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4.7.15.3(20)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 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tau |</w:t>
      </w:r>
    </w:p>
    <w:p w14:paraId="7537B2A1" w14:textId="6E7F28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ba3BU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pari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pa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stau | </w:t>
      </w:r>
    </w:p>
    <w:p w14:paraId="74CCC033" w14:textId="12E4B1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23)</w:t>
      </w:r>
      <w:r w:rsidRPr="00C24F6F">
        <w:rPr>
          <w:rFonts w:ascii="Arial" w:hAnsi="Arial" w:cs="Arial"/>
          <w:sz w:val="28"/>
          <w:szCs w:val="28"/>
        </w:rPr>
        <w:tab/>
        <w:t>4.7.15.3(20)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|</w:t>
      </w:r>
    </w:p>
    <w:p w14:paraId="6DF64C27" w14:textId="1C1756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BU4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pari - BU4H | </w:t>
      </w:r>
    </w:p>
    <w:p w14:paraId="1CD4561A" w14:textId="451A6E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4.7.15.3(21)</w:t>
      </w:r>
      <w:proofErr w:type="gramStart"/>
      <w:r w:rsidRPr="00C24F6F">
        <w:rPr>
          <w:rFonts w:ascii="Arial" w:hAnsi="Arial" w:cs="Arial"/>
          <w:sz w:val="28"/>
          <w:szCs w:val="28"/>
        </w:rPr>
        <w:t>-  ba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tau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8F7E682" w14:textId="5B979E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ba3BU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ba3BU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4vatu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952D281" w14:textId="2134AF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4.7.15.3(22)</w:t>
      </w:r>
      <w:proofErr w:type="gramStart"/>
      <w:r w:rsidRPr="00C24F6F">
        <w:rPr>
          <w:rFonts w:ascii="Arial" w:hAnsi="Arial" w:cs="Arial"/>
          <w:sz w:val="28"/>
          <w:szCs w:val="28"/>
        </w:rPr>
        <w:t>-  tau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962916D" w14:textId="0515D2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5571F875" w14:textId="08B73D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4.7.15.3(23)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10559612" w14:textId="7FCFEF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3E6AE3CA" w14:textId="34583B3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4.7.15.3(24)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5B19F84" w14:textId="37576D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2A414A58" w14:textId="0E857D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4.7.15.3(25)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5CDDF12" w14:textId="0B0E28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65F38BDB" w14:textId="6D1EED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4.7.15.3(26)</w:t>
      </w:r>
      <w:proofErr w:type="gramStart"/>
      <w:r w:rsidRPr="00C24F6F">
        <w:rPr>
          <w:rFonts w:ascii="Arial" w:hAnsi="Arial" w:cs="Arial"/>
          <w:sz w:val="28"/>
          <w:szCs w:val="28"/>
        </w:rPr>
        <w:t>-  upa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SrEShThA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B4933FD" w14:textId="0A206C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SrEShThA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SrEShThA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~nO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upOpa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SrEShThA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2 ~naH | </w:t>
      </w:r>
    </w:p>
    <w:p w14:paraId="525C4C2C" w14:textId="5BC026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4.7.15.3(27)</w:t>
      </w:r>
      <w:proofErr w:type="gramStart"/>
      <w:r w:rsidRPr="00C24F6F">
        <w:rPr>
          <w:rFonts w:ascii="Arial" w:hAnsi="Arial" w:cs="Arial"/>
          <w:sz w:val="28"/>
          <w:szCs w:val="28"/>
        </w:rPr>
        <w:t>-  SrEShThA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9E316F7" w14:textId="243E3F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SrEShThA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~nO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SrEShThA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SrEShThA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SrEShThA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~na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7F4D98C" w14:textId="4B7A73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4.7.15.3(28)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74AA533" w14:textId="0C6C39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5B09176" w14:textId="07859E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4.7.15.3(29)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dha4rmE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1C91FFA" w14:textId="59F736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dha4rmE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dha4rmE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BDC97EF" w14:textId="603043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4.7.15.3(29)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8BD64B2" w14:textId="7B67A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SiSha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ityA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SiSha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4CCD556" w14:textId="4BCE11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4.7.15.3(30)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dha4rmE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61210175" w14:textId="194687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dha4rmE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asthi2ran ~nasthi2ra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asthi2rann | </w:t>
      </w:r>
    </w:p>
    <w:p w14:paraId="4A41CEB4" w14:textId="078103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4.7.15.3(31)</w:t>
      </w:r>
      <w:proofErr w:type="gramStart"/>
      <w:r w:rsidRPr="00C24F6F">
        <w:rPr>
          <w:rFonts w:ascii="Arial" w:hAnsi="Arial" w:cs="Arial"/>
          <w:sz w:val="28"/>
          <w:szCs w:val="28"/>
        </w:rPr>
        <w:t>-  dha</w:t>
      </w:r>
      <w:proofErr w:type="gramEnd"/>
      <w:r w:rsidRPr="00C24F6F">
        <w:rPr>
          <w:rFonts w:ascii="Arial" w:hAnsi="Arial" w:cs="Arial"/>
          <w:sz w:val="28"/>
          <w:szCs w:val="28"/>
        </w:rPr>
        <w:t>4rmE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59A3AA21" w14:textId="3DF49C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asthi2ran ~nasthi2ra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dha4rmE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dha4rmE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asthi2rann | </w:t>
      </w:r>
    </w:p>
    <w:p w14:paraId="76C28C8D" w14:textId="2375CB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4.7.15.3(32)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 ||</w:t>
      </w:r>
    </w:p>
    <w:p w14:paraId="2096F1E3" w14:textId="313C78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sthi2rann | </w:t>
      </w:r>
    </w:p>
    <w:p w14:paraId="59CA6442" w14:textId="4CA5BDE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4.7.15.3(33)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4752D2A" w14:textId="14EA82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yu(gg)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yu(gg)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5E528164" w14:textId="57AF72A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4.7.15.3(34)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yum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1E3AD111" w14:textId="3C0522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yu(gm)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517336B1" w14:textId="693FEF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4.7.15.3(35)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C060302" w14:textId="0D9605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sa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1DAE5459" w14:textId="52D171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4.7.15.3(36)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</w:t>
      </w:r>
    </w:p>
    <w:p w14:paraId="43E68E08" w14:textId="78F1BC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| </w:t>
      </w:r>
    </w:p>
    <w:p w14:paraId="7EE3AF7B" w14:textId="2A0E6A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4.7.15.3(37)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FCFF512" w14:textId="686A48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7F9A940" w14:textId="227E2B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4.7.15.3(38)</w:t>
      </w:r>
      <w:proofErr w:type="gramStart"/>
      <w:r w:rsidRPr="00C24F6F">
        <w:rPr>
          <w:rFonts w:ascii="Arial" w:hAnsi="Arial" w:cs="Arial"/>
          <w:sz w:val="28"/>
          <w:szCs w:val="28"/>
        </w:rPr>
        <w:t>-  tau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FDEE3E0" w14:textId="2CE78D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54D8EA3B" w14:textId="7A4A51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4.7.15.3(39)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09EBBF7" w14:textId="63BB5C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049DC71B" w14:textId="2507AF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4.7.15.3(40)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33EBF827" w14:textId="3702E6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7E9BC37C" w14:textId="16EF62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4.7.15.3(41)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38A76BA7" w14:textId="3D9EC2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09D9A609" w14:textId="71AF76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4.7.15.3(42)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|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DC35BDE" w14:textId="60339C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2nA(gm)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2nA(gm)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hvE ahvE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2nA(gm)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hvE | </w:t>
      </w:r>
    </w:p>
    <w:p w14:paraId="4AA8411E" w14:textId="15B8B61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4.7.15.3(42)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mau |</w:t>
      </w:r>
    </w:p>
    <w:p w14:paraId="33D70446" w14:textId="2E7499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thi2 -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ACBCC3E" w14:textId="1F7895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4.7.15.3(43)</w:t>
      </w:r>
      <w:proofErr w:type="gramStart"/>
      <w:r w:rsidRPr="00C24F6F">
        <w:rPr>
          <w:rFonts w:ascii="Arial" w:hAnsi="Arial" w:cs="Arial"/>
          <w:sz w:val="28"/>
          <w:szCs w:val="28"/>
        </w:rPr>
        <w:t>-  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767460E" w14:textId="6C7094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hvE ahvE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2nA(gm)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hva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ahvE rathI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2nA(gm) 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2nA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hva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FF777A1" w14:textId="4547CEC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4.7.15.3(44)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SuBa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4M |</w:t>
      </w:r>
    </w:p>
    <w:p w14:paraId="43B52E95" w14:textId="522211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ahvE ahva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SuBa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ahvE ahva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4M | </w:t>
      </w:r>
    </w:p>
    <w:p w14:paraId="18C8F4D4" w14:textId="666652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4.7.15.3(45)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SuBa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4M |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|</w:t>
      </w:r>
    </w:p>
    <w:p w14:paraId="706535AA" w14:textId="710A40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SuBa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SuBa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ShThau2 | </w:t>
      </w:r>
    </w:p>
    <w:p w14:paraId="75C8B3FD" w14:textId="387892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4.7.15.3(46)</w:t>
      </w:r>
      <w:proofErr w:type="gramStart"/>
      <w:r w:rsidRPr="00C24F6F">
        <w:rPr>
          <w:rFonts w:ascii="Arial" w:hAnsi="Arial" w:cs="Arial"/>
          <w:sz w:val="28"/>
          <w:szCs w:val="28"/>
        </w:rPr>
        <w:t>-  SuBa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4M |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2FADED38" w14:textId="0D0802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SuBa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4M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Bi4H | </w:t>
      </w:r>
    </w:p>
    <w:p w14:paraId="3E723E02" w14:textId="6F489C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4.7.15.3(47)</w:t>
      </w:r>
      <w:proofErr w:type="gramStart"/>
      <w:r w:rsidRPr="00C24F6F">
        <w:rPr>
          <w:rFonts w:ascii="Arial" w:hAnsi="Arial" w:cs="Arial"/>
          <w:sz w:val="28"/>
          <w:szCs w:val="28"/>
        </w:rPr>
        <w:t>-  ga</w:t>
      </w:r>
      <w:proofErr w:type="gramEnd"/>
      <w:r w:rsidRPr="00C24F6F">
        <w:rPr>
          <w:rFonts w:ascii="Arial" w:hAnsi="Arial" w:cs="Arial"/>
          <w:sz w:val="28"/>
          <w:szCs w:val="28"/>
        </w:rPr>
        <w:t>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3FC1A333" w14:textId="01F2E3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ga3mi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ShThau2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029EB884" w14:textId="348636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4.7.15.3(48)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E196364" w14:textId="25BFBAD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F06B917" w14:textId="185EFD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54)</w:t>
      </w:r>
      <w:r w:rsidRPr="00C24F6F">
        <w:rPr>
          <w:rFonts w:ascii="Arial" w:hAnsi="Arial" w:cs="Arial"/>
          <w:sz w:val="28"/>
          <w:szCs w:val="28"/>
        </w:rPr>
        <w:tab/>
        <w:t>4.7.15.3(48)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4FF775F4" w14:textId="3774AF0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yamE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Bi4H | </w:t>
      </w:r>
    </w:p>
    <w:p w14:paraId="6375003C" w14:textId="4B4625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4.7.15.3(49)</w:t>
      </w:r>
      <w:proofErr w:type="gramStart"/>
      <w:r w:rsidRPr="00C24F6F">
        <w:rPr>
          <w:rFonts w:ascii="Arial" w:hAnsi="Arial" w:cs="Arial"/>
          <w:sz w:val="28"/>
          <w:szCs w:val="28"/>
        </w:rPr>
        <w:t>-  aSvai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1A96DB89" w14:textId="7DBB9B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aSvai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rityaSvai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870D32A" w14:textId="0E8DC1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4.7.15.3(50)</w:t>
      </w:r>
      <w:proofErr w:type="gramStart"/>
      <w:r w:rsidRPr="00C24F6F">
        <w:rPr>
          <w:rFonts w:ascii="Arial" w:hAnsi="Arial" w:cs="Arial"/>
          <w:sz w:val="28"/>
          <w:szCs w:val="28"/>
        </w:rPr>
        <w:t>-  yayO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B61B52C" w14:textId="211C71C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 vAm dE3vau dE3vau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~MyayO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 yayO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r vAm dE3vau | </w:t>
      </w:r>
    </w:p>
    <w:p w14:paraId="3E701454" w14:textId="507899D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4.7.15.4(1)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CC8AEF5" w14:textId="1E6D8D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dE3vau vAM ~MvAm dE3vau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ECE20A" w14:textId="69E7E3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2)</w:t>
      </w:r>
      <w:r w:rsidRPr="00C24F6F">
        <w:rPr>
          <w:rFonts w:ascii="Arial" w:hAnsi="Arial" w:cs="Arial"/>
          <w:sz w:val="28"/>
          <w:szCs w:val="28"/>
        </w:rPr>
        <w:tab/>
        <w:t>4.7.15.4(2)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|</w:t>
      </w:r>
    </w:p>
    <w:p w14:paraId="3FA88F58" w14:textId="240EE2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dE3vau dE3vau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3vEShvani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dE3vau dE3vau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3vEShvani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Sitam | </w:t>
      </w:r>
    </w:p>
    <w:p w14:paraId="40900A85" w14:textId="408FAA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4.7.15.4(3)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|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0F06B34" w14:textId="0B86D3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3vEShvani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3vEShvani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OjO &amp;ni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3vEShvani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24D9064" w14:textId="21BE26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4.7.15.4(4)</w:t>
      </w:r>
      <w:proofErr w:type="gramStart"/>
      <w:r w:rsidRPr="00C24F6F">
        <w:rPr>
          <w:rFonts w:ascii="Arial" w:hAnsi="Arial" w:cs="Arial"/>
          <w:sz w:val="28"/>
          <w:szCs w:val="28"/>
        </w:rPr>
        <w:t>-  ani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| 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tau | (G4S-4.7-33)</w:t>
      </w:r>
    </w:p>
    <w:p w14:paraId="04A938C1" w14:textId="321E305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OjO &amp;ni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 vOjO &amp;ni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stau | </w:t>
      </w:r>
    </w:p>
    <w:p w14:paraId="6AF2F138" w14:textId="5F8EEF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4.7.15.4(4)</w:t>
      </w:r>
      <w:proofErr w:type="gramStart"/>
      <w:r w:rsidRPr="00C24F6F">
        <w:rPr>
          <w:rFonts w:ascii="Arial" w:hAnsi="Arial" w:cs="Arial"/>
          <w:sz w:val="28"/>
          <w:szCs w:val="28"/>
        </w:rPr>
        <w:t>-  ani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Sitam | (G4S-4.7-33)</w:t>
      </w:r>
    </w:p>
    <w:p w14:paraId="051CD886" w14:textId="21FCBFE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Sita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mityani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3EAB44CD" w14:textId="3CCC996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4.7.15.4(5)</w:t>
      </w:r>
      <w:proofErr w:type="gramStart"/>
      <w:r w:rsidRPr="00C24F6F">
        <w:rPr>
          <w:rFonts w:ascii="Arial" w:hAnsi="Arial" w:cs="Arial"/>
          <w:sz w:val="28"/>
          <w:szCs w:val="28"/>
        </w:rPr>
        <w:t>-  Oja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tau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(G4S-4.7-33)</w:t>
      </w:r>
    </w:p>
    <w:p w14:paraId="4B7B482F" w14:textId="116E10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 vOja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 vOja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Oja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38D1980" w14:textId="425C45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4.7.15.4(6)</w:t>
      </w:r>
      <w:proofErr w:type="gramStart"/>
      <w:r w:rsidRPr="00C24F6F">
        <w:rPr>
          <w:rFonts w:ascii="Arial" w:hAnsi="Arial" w:cs="Arial"/>
          <w:sz w:val="28"/>
          <w:szCs w:val="28"/>
        </w:rPr>
        <w:t>-  tau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671828F3" w14:textId="1E52E9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24E7F03C" w14:textId="076CD7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4.7.15.4(7)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70F7EE3C" w14:textId="010B7DE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727B55BA" w14:textId="0D4818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4.7.15.4(8)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0094AA00" w14:textId="169D22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624A64FD" w14:textId="2B50F8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4.7.15.4(9)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5B113772" w14:textId="1CAB26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3E88E72E" w14:textId="4E56531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4.7.15.4(10)</w:t>
      </w:r>
      <w:proofErr w:type="gramStart"/>
      <w:r w:rsidRPr="00C24F6F">
        <w:rPr>
          <w:rFonts w:ascii="Arial" w:hAnsi="Arial" w:cs="Arial"/>
          <w:sz w:val="28"/>
          <w:szCs w:val="28"/>
        </w:rPr>
        <w:t>-  yat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|</w:t>
      </w:r>
    </w:p>
    <w:p w14:paraId="2519B697" w14:textId="7E1EE4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yada3yA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~Myad3 yada3yA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~Mvaha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~Myad3 yada3yA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~Mvaha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tum | </w:t>
      </w:r>
    </w:p>
    <w:p w14:paraId="667E8164" w14:textId="29EE08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4.7.15.4(11)</w:t>
      </w:r>
      <w:proofErr w:type="gramStart"/>
      <w:r w:rsidRPr="00C24F6F">
        <w:rPr>
          <w:rFonts w:ascii="Arial" w:hAnsi="Arial" w:cs="Arial"/>
          <w:sz w:val="28"/>
          <w:szCs w:val="28"/>
        </w:rPr>
        <w:t>-  ayA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1E36BE8F" w14:textId="38F1889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~Mvaha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~Mvaha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taM ~Mvaha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353936A3" w14:textId="29101D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4.7.15.4(12)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EF1D804" w14:textId="54EBEB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tuM ~Mva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tu(gm)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4EF8F243" w14:textId="0BBC72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4.7.15.4(13)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| 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|</w:t>
      </w:r>
    </w:p>
    <w:p w14:paraId="3F72C1E4" w14:textId="59506D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proofErr w:type="gramEnd"/>
      <w:r w:rsidRPr="00C24F6F">
        <w:rPr>
          <w:rFonts w:ascii="Arial" w:hAnsi="Arial" w:cs="Arial"/>
          <w:sz w:val="28"/>
          <w:szCs w:val="28"/>
        </w:rPr>
        <w:t>3(gm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H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3m | </w:t>
      </w:r>
    </w:p>
    <w:p w14:paraId="30852198" w14:textId="10BB95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4.7.15.4(14)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nau ||</w:t>
      </w:r>
    </w:p>
    <w:p w14:paraId="7E668EEB" w14:textId="2AB0FA2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proofErr w:type="gramEnd"/>
      <w:r w:rsidRPr="00C24F6F">
        <w:rPr>
          <w:rFonts w:ascii="Arial" w:hAnsi="Arial" w:cs="Arial"/>
          <w:sz w:val="28"/>
          <w:szCs w:val="28"/>
        </w:rPr>
        <w:t>3(gm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nau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3m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nau | </w:t>
      </w:r>
    </w:p>
    <w:p w14:paraId="3F85D13F" w14:textId="6CA45D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4.7.15.4(14)</w:t>
      </w:r>
      <w:proofErr w:type="gramStart"/>
      <w:r w:rsidRPr="00C24F6F">
        <w:rPr>
          <w:rFonts w:ascii="Arial" w:hAnsi="Arial" w:cs="Arial"/>
          <w:sz w:val="28"/>
          <w:szCs w:val="28"/>
        </w:rPr>
        <w:t>-  tri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BB92BBE" w14:textId="06A176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tri -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CFC0EF" w14:textId="1E75FAE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4.7.15.4(15)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nau ||</w:t>
      </w:r>
    </w:p>
    <w:p w14:paraId="12297169" w14:textId="41AF9A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nau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)sada3(gm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 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nau | </w:t>
      </w:r>
    </w:p>
    <w:p w14:paraId="5AF081CA" w14:textId="042240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4.7.15.4(15)</w:t>
      </w:r>
      <w:proofErr w:type="gramStart"/>
      <w:r w:rsidRPr="00C24F6F">
        <w:rPr>
          <w:rFonts w:ascii="Arial" w:hAnsi="Arial" w:cs="Arial"/>
          <w:sz w:val="28"/>
          <w:szCs w:val="28"/>
        </w:rPr>
        <w:t>-  sa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3m |</w:t>
      </w:r>
    </w:p>
    <w:p w14:paraId="57B00882" w14:textId="43B0AF2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)sada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sam - sada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3m | </w:t>
      </w:r>
    </w:p>
    <w:p w14:paraId="1743532C" w14:textId="488BE7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4.7.15.4(16)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nau ||</w:t>
      </w:r>
    </w:p>
    <w:p w14:paraId="0CDA80B3" w14:textId="3DC0B1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cCa2mA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nau | </w:t>
      </w:r>
    </w:p>
    <w:p w14:paraId="358811F8" w14:textId="5F63ED1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4.7.15.4(17)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02620C0" w14:textId="3D47C8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1C32E6F" w14:textId="546204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4.7.15.4(18)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07D91326" w14:textId="5A5F68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3vau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2DC03C79" w14:textId="6E479D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4.7.15.4(19)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2DCB31E" w14:textId="108E51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Svinau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27D0527A" w14:textId="1215D4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4.7.15.4(20)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</w:t>
      </w:r>
    </w:p>
    <w:p w14:paraId="7DF8DE38" w14:textId="1803A8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| </w:t>
      </w:r>
    </w:p>
    <w:p w14:paraId="4F720A9F" w14:textId="74041A0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4.7.15.4(21)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tau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50E4E66" w14:textId="4E9CC7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tau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0E29AAF" w14:textId="0D96C1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4.7.15.4(22)</w:t>
      </w:r>
      <w:proofErr w:type="gramStart"/>
      <w:r w:rsidRPr="00C24F6F">
        <w:rPr>
          <w:rFonts w:ascii="Arial" w:hAnsi="Arial" w:cs="Arial"/>
          <w:sz w:val="28"/>
          <w:szCs w:val="28"/>
        </w:rPr>
        <w:t>-  tau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055208A" w14:textId="551C050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stau tau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1CCE1671" w14:textId="6477B5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4.7.15.4(23)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93FAB65" w14:textId="124E741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0A9EF9F7" w14:textId="1E71671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4.7.15.4(24)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0FE83C05" w14:textId="7C850CF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5B5343A3" w14:textId="08D1E75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28)</w:t>
      </w:r>
      <w:r w:rsidRPr="00C24F6F">
        <w:rPr>
          <w:rFonts w:ascii="Arial" w:hAnsi="Arial" w:cs="Arial"/>
          <w:sz w:val="28"/>
          <w:szCs w:val="28"/>
        </w:rPr>
        <w:tab/>
        <w:t>4.7.15.4(25)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3saH ||</w:t>
      </w:r>
    </w:p>
    <w:p w14:paraId="2456AA6B" w14:textId="0F49FF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3saH | </w:t>
      </w:r>
    </w:p>
    <w:p w14:paraId="2BD49B6C" w14:textId="008F97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4.7.15.4(26)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165B3BD4" w14:textId="44E9F1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 manvE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4512F354" w14:textId="64A236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4.7.15.4(27)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30DCA04" w14:textId="2E65A6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~naH | </w:t>
      </w:r>
    </w:p>
    <w:p w14:paraId="430BAF87" w14:textId="54F15F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4.7.15.4(28)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259B11A" w14:textId="30B9C5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b3ruva~ntu b3ruva~ntu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~nO b3ruva~ntu | </w:t>
      </w:r>
    </w:p>
    <w:p w14:paraId="35EC01DF" w14:textId="5D1F8E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4.7.15.4(29)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 |</w:t>
      </w:r>
    </w:p>
    <w:p w14:paraId="3A10902B" w14:textId="7763F87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~nO ~nO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| </w:t>
      </w:r>
    </w:p>
    <w:p w14:paraId="28779864" w14:textId="358A2F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4.7.15.4(30)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</w:t>
      </w:r>
    </w:p>
    <w:p w14:paraId="0F1DF4D8" w14:textId="0B22B0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prE 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prE mAm | </w:t>
      </w:r>
    </w:p>
    <w:p w14:paraId="0B46C502" w14:textId="416FEF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4.7.15.4(31)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5009C98" w14:textId="68152F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prE 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prE 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prE mAM ~MvAca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738435E7" w14:textId="44618C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4.7.15.4(32)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3214D215" w14:textId="670CE12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63CC5082" w14:textId="602B07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4.7.15.4(33)</w:t>
      </w:r>
      <w:proofErr w:type="gramStart"/>
      <w:r w:rsidRPr="00C24F6F">
        <w:rPr>
          <w:rFonts w:ascii="Arial" w:hAnsi="Arial" w:cs="Arial"/>
          <w:sz w:val="28"/>
          <w:szCs w:val="28"/>
        </w:rPr>
        <w:t>-  vAca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039861C" w14:textId="2D8FD3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 | </w:t>
      </w:r>
    </w:p>
    <w:p w14:paraId="29DAB5D1" w14:textId="5CD52A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4.7.15.4(34)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 (G4S-4.7-34)</w:t>
      </w:r>
    </w:p>
    <w:p w14:paraId="467DDE01" w14:textId="741ED5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5BAA65A" w14:textId="0FF1D3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4.7.15.4(35)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 (G4S-4.7-34)</w:t>
      </w:r>
    </w:p>
    <w:p w14:paraId="448CAA4E" w14:textId="16B00A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36E437B" w14:textId="190454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4.7.15.4(36)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 (G4S-4.7-34)</w:t>
      </w:r>
    </w:p>
    <w:p w14:paraId="181FBB06" w14:textId="09F459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45699E4" w14:textId="2D3FDE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4.7.15.4(37)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 | 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95A88F5" w14:textId="2460D9A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huva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14503A3" w14:textId="663ADC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4.7.15.4(38)</w:t>
      </w:r>
      <w:proofErr w:type="gramStart"/>
      <w:r w:rsidRPr="00C24F6F">
        <w:rPr>
          <w:rFonts w:ascii="Arial" w:hAnsi="Arial" w:cs="Arial"/>
          <w:sz w:val="28"/>
          <w:szCs w:val="28"/>
        </w:rPr>
        <w:t>-  hu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FA93584" w14:textId="10F6DC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huvE huvE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huvE huvE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976F6BA" w14:textId="5D5CAA0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4.7.15.4(39)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53E4007B" w14:textId="3705AE9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6CF35063" w14:textId="4AB9AF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4.7.15.4(39)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D5FE0C6" w14:textId="3600C8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23EDAAD" w14:textId="6F6C0CD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4.7.15.4(40)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70581B60" w14:textId="23A5FB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F1F2DE1" w14:textId="39DA9A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4.7.15.4(41)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A300241" w14:textId="486049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mu~jca~ntu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| </w:t>
      </w:r>
    </w:p>
    <w:p w14:paraId="4ED358A5" w14:textId="486E3F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46)</w:t>
      </w:r>
      <w:r w:rsidRPr="00C24F6F">
        <w:rPr>
          <w:rFonts w:ascii="Arial" w:hAnsi="Arial" w:cs="Arial"/>
          <w:sz w:val="28"/>
          <w:szCs w:val="28"/>
        </w:rPr>
        <w:tab/>
        <w:t>4.7.15.4(42)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1CFC9466" w14:textId="0E11180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20D5DA75" w14:textId="21C64B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4.7.15.4(43)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472A8655" w14:textId="7A443C8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45703DD3" w14:textId="337202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4.7.15.4(44)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7E00A469" w14:textId="26AA7E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79B04B66" w14:textId="3AC4DD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4.7.15.4(45)</w:t>
      </w:r>
      <w:proofErr w:type="gramStart"/>
      <w:r w:rsidRPr="00C24F6F">
        <w:rPr>
          <w:rFonts w:ascii="Arial" w:hAnsi="Arial" w:cs="Arial"/>
          <w:sz w:val="28"/>
          <w:szCs w:val="28"/>
        </w:rPr>
        <w:t>-  ti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gmam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|</w:t>
      </w:r>
    </w:p>
    <w:p w14:paraId="7B49809C" w14:textId="03065E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gmam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~MvIDi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gmam 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gma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~MvIDi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3tam | </w:t>
      </w:r>
    </w:p>
    <w:p w14:paraId="4DD7EAEA" w14:textId="1B7361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4.7.15.4(46)</w:t>
      </w:r>
      <w:proofErr w:type="gramStart"/>
      <w:r w:rsidRPr="00C24F6F">
        <w:rPr>
          <w:rFonts w:ascii="Arial" w:hAnsi="Arial" w:cs="Arial"/>
          <w:sz w:val="28"/>
          <w:szCs w:val="28"/>
        </w:rPr>
        <w:t>-  Ayu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| 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|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 |</w:t>
      </w:r>
    </w:p>
    <w:p w14:paraId="6F5BF1CA" w14:textId="79B2A1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~MvIDi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~MvIDi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mAyu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dha4M ~MvIDi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svat | </w:t>
      </w:r>
    </w:p>
    <w:p w14:paraId="3557C9F8" w14:textId="6E811E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4.7.15.4(47)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|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</w:t>
      </w:r>
    </w:p>
    <w:p w14:paraId="03EC050A" w14:textId="1CBEB0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vIDi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3taM ~MvI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3ta(gm)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3vyam | </w:t>
      </w:r>
    </w:p>
    <w:p w14:paraId="108A1139" w14:textId="4788FA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4.7.15.4(48)</w:t>
      </w:r>
      <w:proofErr w:type="gramStart"/>
      <w:r w:rsidRPr="00C24F6F">
        <w:rPr>
          <w:rFonts w:ascii="Arial" w:hAnsi="Arial" w:cs="Arial"/>
          <w:sz w:val="28"/>
          <w:szCs w:val="28"/>
        </w:rPr>
        <w:t>-  saha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svat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 Sard3dha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</w:t>
      </w:r>
    </w:p>
    <w:p w14:paraId="1BC38137" w14:textId="2AA0C1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Sard3dhO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th2 saha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svad3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Sard3dha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3640D5BA" w14:textId="0BCBAE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4.7.15.4(49)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| Sard3dha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|</w:t>
      </w:r>
    </w:p>
    <w:p w14:paraId="705403A1" w14:textId="2B17DA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Sard3dhO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Sard3dhO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3vyam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3vya(gm)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nAsu | </w:t>
      </w:r>
    </w:p>
    <w:p w14:paraId="621C2721" w14:textId="6BB767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54)</w:t>
      </w:r>
      <w:r w:rsidRPr="00C24F6F">
        <w:rPr>
          <w:rFonts w:ascii="Arial" w:hAnsi="Arial" w:cs="Arial"/>
          <w:sz w:val="28"/>
          <w:szCs w:val="28"/>
        </w:rPr>
        <w:tab/>
        <w:t>4.7.15.4(50)</w:t>
      </w:r>
      <w:proofErr w:type="gramStart"/>
      <w:r w:rsidRPr="00C24F6F">
        <w:rPr>
          <w:rFonts w:ascii="Arial" w:hAnsi="Arial" w:cs="Arial"/>
          <w:sz w:val="28"/>
          <w:szCs w:val="28"/>
        </w:rPr>
        <w:t>-  Sard</w:t>
      </w:r>
      <w:proofErr w:type="gramEnd"/>
      <w:r w:rsidRPr="00C24F6F">
        <w:rPr>
          <w:rFonts w:ascii="Arial" w:hAnsi="Arial" w:cs="Arial"/>
          <w:sz w:val="28"/>
          <w:szCs w:val="28"/>
        </w:rPr>
        <w:t>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4H |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|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||</w:t>
      </w:r>
    </w:p>
    <w:p w14:paraId="6D160FB3" w14:textId="2E35BC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Sard3dha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4H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ShNu | </w:t>
      </w:r>
    </w:p>
    <w:p w14:paraId="026549C1" w14:textId="7F085C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4.7.15.5(1)</w:t>
      </w:r>
      <w:proofErr w:type="gramStart"/>
      <w:r w:rsidRPr="00C24F6F">
        <w:rPr>
          <w:rFonts w:ascii="Arial" w:hAnsi="Arial" w:cs="Arial"/>
          <w:sz w:val="28"/>
          <w:szCs w:val="28"/>
        </w:rPr>
        <w:t>-  pRuta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|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||</w:t>
      </w:r>
    </w:p>
    <w:p w14:paraId="02CB312E" w14:textId="1AFCAA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nAsu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ShNu | </w:t>
      </w:r>
    </w:p>
    <w:p w14:paraId="482A70CD" w14:textId="280A1B7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4.7.15.5(2)</w:t>
      </w:r>
      <w:proofErr w:type="gramStart"/>
      <w:r w:rsidRPr="00C24F6F">
        <w:rPr>
          <w:rFonts w:ascii="Arial" w:hAnsi="Arial" w:cs="Arial"/>
          <w:sz w:val="28"/>
          <w:szCs w:val="28"/>
        </w:rPr>
        <w:t>-  ji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ShNu ||</w:t>
      </w:r>
    </w:p>
    <w:p w14:paraId="1F365711" w14:textId="7389BEA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ShNviti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ji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ShNu | </w:t>
      </w:r>
    </w:p>
    <w:p w14:paraId="02B6D6E9" w14:textId="1322F5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4.7.15.5(3)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B5F50CF" w14:textId="218B17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th2staumi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th2staumi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2ABD677" w14:textId="2BA3B17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4.7.15.5(4)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254F65BA" w14:textId="2DFD3A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71FE69E2" w14:textId="6CF17B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4.7.15.5(5)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30F0B9" w14:textId="11F5C7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rutO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188FB929" w14:textId="3EC943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4.7.15.5(6)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5CBF061A" w14:textId="46F3ED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2759F3BB" w14:textId="06584E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4.7.15.5(7)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40E81012" w14:textId="483443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21BD52CA" w14:textId="67C27B4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4.7.15.5(8)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1DD776" w14:textId="5806D9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mu~jca~ntu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| </w:t>
      </w:r>
    </w:p>
    <w:p w14:paraId="4EDFC007" w14:textId="2F22CD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4.7.15.5(9)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78D6B79D" w14:textId="3F90A94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04EF187" w14:textId="372B855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4.7.15.5(10)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4F94ACAC" w14:textId="24244BE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15B11A27" w14:textId="3AF846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4.7.15.5(11)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46451193" w14:textId="64AC9D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2C01236" w14:textId="78C08F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4.7.15.5(12)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7D878B56" w14:textId="1D8D238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 manvE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53F96DC2" w14:textId="0A41A5D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4.7.15.5(13)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22F48DB6" w14:textId="60A166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manvE manvE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~naH | </w:t>
      </w:r>
    </w:p>
    <w:p w14:paraId="1AED379E" w14:textId="0E4922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4.7.15.5(14)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97B5A3A" w14:textId="16D516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b3ruva~ntu b3ruva~ntu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~nO b3ruva~ntu | </w:t>
      </w:r>
    </w:p>
    <w:p w14:paraId="2C4134E5" w14:textId="57A3A74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4.7.15.5(15)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 |</w:t>
      </w:r>
    </w:p>
    <w:p w14:paraId="5C96F627" w14:textId="315268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~nO ~nO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| </w:t>
      </w:r>
    </w:p>
    <w:p w14:paraId="266E2284" w14:textId="1C17E62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4.7.15.5(16)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</w:t>
      </w:r>
    </w:p>
    <w:p w14:paraId="6A2EEE74" w14:textId="12D9F0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prE 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b3ru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va~ntu b3ruva~ntu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prE mAm | </w:t>
      </w:r>
    </w:p>
    <w:p w14:paraId="257EC371" w14:textId="6C7A7F8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4.7.15.5(17)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B1C7DBA" w14:textId="621535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prE 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prE 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pra prE mAM ~MvAca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5F0FFA79" w14:textId="71AD662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4.7.15.5(18)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| vAca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0308CCC0" w14:textId="4375BB0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03A39E99" w14:textId="2266AD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4.7.15.5(19)</w:t>
      </w:r>
      <w:proofErr w:type="gramStart"/>
      <w:r w:rsidRPr="00C24F6F">
        <w:rPr>
          <w:rFonts w:ascii="Arial" w:hAnsi="Arial" w:cs="Arial"/>
          <w:sz w:val="28"/>
          <w:szCs w:val="28"/>
        </w:rPr>
        <w:t>-  vAca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707F394" w14:textId="17FC3E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 | </w:t>
      </w:r>
    </w:p>
    <w:p w14:paraId="471854BD" w14:textId="11F1382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4.7.15.5(20)</w:t>
      </w:r>
      <w:proofErr w:type="gramStart"/>
      <w:r w:rsidRPr="00C24F6F">
        <w:rPr>
          <w:rFonts w:ascii="Arial" w:hAnsi="Arial" w:cs="Arial"/>
          <w:sz w:val="28"/>
          <w:szCs w:val="28"/>
        </w:rPr>
        <w:t>-  viSvA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0B77BB5E" w14:textId="3BC48A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~MviSvA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B5BBD6C" w14:textId="12469A1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4.7.15.5(21)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597E9B85" w14:textId="154401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&amp;va~ntvava~ntu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9211B80" w14:textId="33B923D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4.7.15.5(22)</w:t>
      </w:r>
      <w:proofErr w:type="gramStart"/>
      <w:r w:rsidRPr="00C24F6F">
        <w:rPr>
          <w:rFonts w:ascii="Arial" w:hAnsi="Arial" w:cs="Arial"/>
          <w:sz w:val="28"/>
          <w:szCs w:val="28"/>
        </w:rPr>
        <w:t>-  viSvE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||</w:t>
      </w:r>
    </w:p>
    <w:p w14:paraId="3628E3B4" w14:textId="7DFFB2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59B440F0" w14:textId="50F0C5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4.7.15.5(23)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 | 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32C1B24" w14:textId="609237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huva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huva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SUn. hu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7E1A19C1" w14:textId="252A985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4.7.15.5(24)</w:t>
      </w:r>
      <w:proofErr w:type="gramStart"/>
      <w:r w:rsidRPr="00C24F6F">
        <w:rPr>
          <w:rFonts w:ascii="Arial" w:hAnsi="Arial" w:cs="Arial"/>
          <w:sz w:val="28"/>
          <w:szCs w:val="28"/>
        </w:rPr>
        <w:t>-  hu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A5AEDAF" w14:textId="750B5D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huvE huvE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n. huvE huvE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1D5D340F" w14:textId="5003A8D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4.7.15.5(25)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1BA2E2FE" w14:textId="4E1CC8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th2su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52EADEF2" w14:textId="4A4A4D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4.7.15.5(25)</w:t>
      </w:r>
      <w:proofErr w:type="gramStart"/>
      <w:r w:rsidRPr="00C24F6F">
        <w:rPr>
          <w:rFonts w:ascii="Arial" w:hAnsi="Arial" w:cs="Arial"/>
          <w:sz w:val="28"/>
          <w:szCs w:val="28"/>
        </w:rPr>
        <w:t>-  su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777DE5B" w14:textId="2D66F5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su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su - yamAn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C9A06DF" w14:textId="11095B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4.7.15.5(26)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C069398" w14:textId="5E3EEF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3590E5A" w14:textId="30ADAA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4.7.15.5(27)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886E56" w14:textId="2CE7F5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mu~jca~ntu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| </w:t>
      </w:r>
    </w:p>
    <w:p w14:paraId="7EFD9256" w14:textId="6E5E189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4.7.15.5(28)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0E3D6D1" w14:textId="434CB5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1FB4E738" w14:textId="08FCBB8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4.7.15.5(29)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7A171A45" w14:textId="06F0DF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357BB7B" w14:textId="1C310C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4.7.15.5(30)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37C0459C" w14:textId="70552A0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63B4909" w14:textId="3C7D6BA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4.7.15.5(31)</w:t>
      </w:r>
      <w:proofErr w:type="gramStart"/>
      <w:r w:rsidRPr="00C24F6F">
        <w:rPr>
          <w:rFonts w:ascii="Arial" w:hAnsi="Arial" w:cs="Arial"/>
          <w:sz w:val="28"/>
          <w:szCs w:val="28"/>
        </w:rPr>
        <w:t>-  yat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(G4S-4.7-35)</w:t>
      </w:r>
    </w:p>
    <w:p w14:paraId="0B6DD688" w14:textId="4692C9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~Myad3 yadi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~Myad3 yadi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3da3m mA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0FCBE757" w14:textId="5042C2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4.7.15.5(32)</w:t>
      </w:r>
      <w:proofErr w:type="gramStart"/>
      <w:r w:rsidRPr="00C24F6F">
        <w:rPr>
          <w:rFonts w:ascii="Arial" w:hAnsi="Arial" w:cs="Arial"/>
          <w:sz w:val="28"/>
          <w:szCs w:val="28"/>
        </w:rPr>
        <w:t>-  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|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(G4S-4.7-35)</w:t>
      </w:r>
    </w:p>
    <w:p w14:paraId="1C76B678" w14:textId="30887F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tyaBi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 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da3m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&amp;Bi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 | </w:t>
      </w:r>
    </w:p>
    <w:p w14:paraId="1142E679" w14:textId="3BDE9FB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4.7.15.5(33)</w:t>
      </w:r>
      <w:proofErr w:type="gramStart"/>
      <w:r w:rsidRPr="00C24F6F">
        <w:rPr>
          <w:rFonts w:ascii="Arial" w:hAnsi="Arial" w:cs="Arial"/>
          <w:sz w:val="28"/>
          <w:szCs w:val="28"/>
        </w:rPr>
        <w:t>-  mA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 | (G4S-4.7-35)</w:t>
      </w:r>
    </w:p>
    <w:p w14:paraId="4E90715E" w14:textId="2CF0EE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tyaBi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mA mA &amp;Bi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mA mA &amp;Bi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ShEyENa | </w:t>
      </w:r>
    </w:p>
    <w:p w14:paraId="165A12F2" w14:textId="341065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4.7.15.5(34)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 |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|| (G4S-4.7-35)</w:t>
      </w:r>
    </w:p>
    <w:p w14:paraId="189581B1" w14:textId="7F1FA1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tyaBi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tyaBi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3A9D2A7C" w14:textId="7C21A9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4.7.15.5(34)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 | (G4S-4.7-35)</w:t>
      </w:r>
    </w:p>
    <w:p w14:paraId="3A739FF4" w14:textId="2F1A08C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4SOca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Bi4 - SOca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ti | </w:t>
      </w:r>
    </w:p>
    <w:p w14:paraId="00CC235E" w14:textId="72300A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4.7.15.5(35)</w:t>
      </w:r>
      <w:proofErr w:type="gramStart"/>
      <w:r w:rsidRPr="00C24F6F">
        <w:rPr>
          <w:rFonts w:ascii="Arial" w:hAnsi="Arial" w:cs="Arial"/>
          <w:sz w:val="28"/>
          <w:szCs w:val="28"/>
        </w:rPr>
        <w:t>-  pauru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 |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|| (G4S-4.7-35)</w:t>
      </w:r>
    </w:p>
    <w:p w14:paraId="32758AD1" w14:textId="71DC215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pauru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ShEyENa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625B3A35" w14:textId="4749FE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4.7.15.5(36)</w:t>
      </w:r>
      <w:proofErr w:type="gramStart"/>
      <w:r w:rsidRPr="00C24F6F">
        <w:rPr>
          <w:rFonts w:ascii="Arial" w:hAnsi="Arial" w:cs="Arial"/>
          <w:sz w:val="28"/>
          <w:szCs w:val="28"/>
        </w:rPr>
        <w:t>-  dai</w:t>
      </w:r>
      <w:proofErr w:type="gramEnd"/>
      <w:r w:rsidRPr="00C24F6F">
        <w:rPr>
          <w:rFonts w:ascii="Arial" w:hAnsi="Arial" w:cs="Arial"/>
          <w:sz w:val="28"/>
          <w:szCs w:val="28"/>
        </w:rPr>
        <w:t>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 ||</w:t>
      </w:r>
    </w:p>
    <w:p w14:paraId="60D4F721" w14:textId="5966449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dai3vyE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nEti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dai3vyE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6519967C" w14:textId="1269F2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4.7.15.5(37)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viSvAn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</w:t>
      </w:r>
    </w:p>
    <w:p w14:paraId="21AF09A9" w14:textId="096A967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th2staumi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 th2staumi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3vAn | </w:t>
      </w:r>
    </w:p>
    <w:p w14:paraId="5312607A" w14:textId="7F3FF31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4.7.15.5(38)</w:t>
      </w:r>
      <w:proofErr w:type="gramStart"/>
      <w:r w:rsidRPr="00C24F6F">
        <w:rPr>
          <w:rFonts w:ascii="Arial" w:hAnsi="Arial" w:cs="Arial"/>
          <w:sz w:val="28"/>
          <w:szCs w:val="28"/>
        </w:rPr>
        <w:t>-  viSvAn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030BF81F" w14:textId="641CC0D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3vAn. viSvA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. viSvA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7D3A81E5" w14:textId="1823175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4.7.15.5(39)</w:t>
      </w:r>
      <w:proofErr w:type="gramStart"/>
      <w:r w:rsidRPr="00C24F6F">
        <w:rPr>
          <w:rFonts w:ascii="Arial" w:hAnsi="Arial" w:cs="Arial"/>
          <w:sz w:val="28"/>
          <w:szCs w:val="28"/>
        </w:rPr>
        <w:t>-  dE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89616B8" w14:textId="1680864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dE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3vAn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40F26A3C" w14:textId="16BB0D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4.7.15.5(40)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2EE24E06" w14:textId="38C7D1A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3AD807EF" w14:textId="59EF5CC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4.7.15.5(41)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CB527CE" w14:textId="76D8783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CC4C45B" w14:textId="15F3B5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44)</w:t>
      </w:r>
      <w:r w:rsidRPr="00C24F6F">
        <w:rPr>
          <w:rFonts w:ascii="Arial" w:hAnsi="Arial" w:cs="Arial"/>
          <w:sz w:val="28"/>
          <w:szCs w:val="28"/>
        </w:rPr>
        <w:tab/>
        <w:t>4.7.15.5(42)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43ADAB94" w14:textId="7298B68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mu~jca~ntu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mu~jca~ntu | </w:t>
      </w:r>
    </w:p>
    <w:p w14:paraId="789C2268" w14:textId="3A681B6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45)</w:t>
      </w:r>
      <w:r w:rsidRPr="00C24F6F">
        <w:rPr>
          <w:rFonts w:ascii="Arial" w:hAnsi="Arial" w:cs="Arial"/>
          <w:sz w:val="28"/>
          <w:szCs w:val="28"/>
        </w:rPr>
        <w:tab/>
        <w:t>4.7.15.5(43)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18E0E13A" w14:textId="67EFDF6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~nO ~nO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062D21DA" w14:textId="2C2EDE4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4.7.15.5(44)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0C784904" w14:textId="11D1952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mu~jca~ntu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~ntvEna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7D95E75B" w14:textId="0F9846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4.7.15.5(45)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7AD98424" w14:textId="47D26B6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ityEna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05AF6379" w14:textId="4CB85F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4.7.15.5(46)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| (G4S-4.7-36)</w:t>
      </w:r>
    </w:p>
    <w:p w14:paraId="3487DF51" w14:textId="4B99325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&amp;d3yAd3ya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&amp;d3ya | </w:t>
      </w:r>
    </w:p>
    <w:p w14:paraId="5B8EEF68" w14:textId="3B87587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4.7.15.5(47)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matiH | (G4S-4.7-36)</w:t>
      </w:r>
    </w:p>
    <w:p w14:paraId="15833F7A" w14:textId="4AFCE7B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&amp;d3yAd3ya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&amp;d3yAnu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&amp;d3yAnu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matiH | </w:t>
      </w:r>
    </w:p>
    <w:p w14:paraId="6726E4DD" w14:textId="18DDC0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4.7.15.5(48)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matiH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(G4S-4.7-36)</w:t>
      </w:r>
    </w:p>
    <w:p w14:paraId="5A26DF4E" w14:textId="3136B21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d3yAd3yAnu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ranvanvanu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 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d3yAd3yAnu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0519831" w14:textId="51A9FEE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4.7.15.5(49)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matiH | 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it | (G4S-4.7-36)</w:t>
      </w:r>
    </w:p>
    <w:p w14:paraId="75485601" w14:textId="036533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ranvanvanu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ranvidi3 da3nvanu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ranvit | </w:t>
      </w:r>
    </w:p>
    <w:p w14:paraId="73186C21" w14:textId="22CBEE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4.7.15.5(49)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matiH | (G4S-4.7-36)</w:t>
      </w:r>
    </w:p>
    <w:p w14:paraId="0AF9334A" w14:textId="330584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riyanu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-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53156C2" w14:textId="0D0B97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4.7.15.5(50)</w:t>
      </w:r>
      <w:proofErr w:type="gramStart"/>
      <w:r w:rsidRPr="00C24F6F">
        <w:rPr>
          <w:rFonts w:ascii="Arial" w:hAnsi="Arial" w:cs="Arial"/>
          <w:sz w:val="28"/>
          <w:szCs w:val="28"/>
        </w:rPr>
        <w:t>-  anu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it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(G4S-4.7-36)</w:t>
      </w:r>
    </w:p>
    <w:p w14:paraId="20D9FEC9" w14:textId="04D1510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anvidi3da3nvanvida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3numatE &amp;numata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ida3nvanvida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3numatE | </w:t>
      </w:r>
    </w:p>
    <w:p w14:paraId="6610223C" w14:textId="5FAA06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4.7.15.6(1)</w:t>
      </w:r>
      <w:proofErr w:type="gramStart"/>
      <w:r w:rsidRPr="00C24F6F">
        <w:rPr>
          <w:rFonts w:ascii="Arial" w:hAnsi="Arial" w:cs="Arial"/>
          <w:sz w:val="28"/>
          <w:szCs w:val="28"/>
        </w:rPr>
        <w:t>-  it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tvam | (G4S-4.7-36)</w:t>
      </w:r>
    </w:p>
    <w:p w14:paraId="13FE4100" w14:textId="079912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ida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3numatE &amp;numata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idi3da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3numatE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tva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numata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idi3da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3numatE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| </w:t>
      </w:r>
    </w:p>
    <w:p w14:paraId="1C105161" w14:textId="6764E97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4.7.15.6(2)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tvam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(G4S-4.7-36)</w:t>
      </w:r>
    </w:p>
    <w:p w14:paraId="390EA871" w14:textId="21FA5C9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tva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numatE &amp;numatE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~Mvai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rastva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numatE &amp;numatE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tvaM ~Mvai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raH | </w:t>
      </w:r>
    </w:p>
    <w:p w14:paraId="0260C55B" w14:textId="5AEEBA2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4.7.15.6(2)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(G4S-4.7-36)</w:t>
      </w:r>
    </w:p>
    <w:p w14:paraId="557FE06A" w14:textId="31826E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nu -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25D130BB" w14:textId="70AD73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4.7.15.6(3)</w:t>
      </w:r>
      <w:proofErr w:type="gramStart"/>
      <w:r w:rsidRPr="00C24F6F">
        <w:rPr>
          <w:rFonts w:ascii="Arial" w:hAnsi="Arial" w:cs="Arial"/>
          <w:sz w:val="28"/>
          <w:szCs w:val="28"/>
        </w:rPr>
        <w:t>-  tvam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(G4S-4.7-36)</w:t>
      </w:r>
    </w:p>
    <w:p w14:paraId="654747D4" w14:textId="7644C3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tvaM ~Mvai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rastvam tvaM ~Mvai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rastvam tvaM ~Mvai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A9B7E4F" w14:textId="4792BCC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4.7.15.6(4)</w:t>
      </w:r>
      <w:proofErr w:type="gramStart"/>
      <w:r w:rsidRPr="00C24F6F">
        <w:rPr>
          <w:rFonts w:ascii="Arial" w:hAnsi="Arial" w:cs="Arial"/>
          <w:sz w:val="28"/>
          <w:szCs w:val="28"/>
        </w:rPr>
        <w:t>-  vai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raH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</w:t>
      </w:r>
    </w:p>
    <w:p w14:paraId="3A4984ED" w14:textId="41C770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~nO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tyOtyA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vaiSvAna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vai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SvAna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tyA | </w:t>
      </w:r>
    </w:p>
    <w:p w14:paraId="317D450D" w14:textId="13262B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4.7.15.6(5)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|</w:t>
      </w:r>
    </w:p>
    <w:p w14:paraId="2DCECC1B" w14:textId="459C09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tyOtyA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ShTaH | </w:t>
      </w:r>
    </w:p>
    <w:p w14:paraId="7178ED1D" w14:textId="40813D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4.7.15.6(6)</w:t>
      </w:r>
      <w:proofErr w:type="gramStart"/>
      <w:r w:rsidRPr="00C24F6F">
        <w:rPr>
          <w:rFonts w:ascii="Arial" w:hAnsi="Arial" w:cs="Arial"/>
          <w:sz w:val="28"/>
          <w:szCs w:val="28"/>
        </w:rPr>
        <w:t>-  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|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||</w:t>
      </w:r>
    </w:p>
    <w:p w14:paraId="472D7269" w14:textId="069450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tyA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tyOtyA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 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tyOtyA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3vi | </w:t>
      </w:r>
    </w:p>
    <w:p w14:paraId="358B102B" w14:textId="19DC8D9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4.7.15.6(7)</w:t>
      </w:r>
      <w:proofErr w:type="gramStart"/>
      <w:r w:rsidRPr="00C24F6F">
        <w:rPr>
          <w:rFonts w:ascii="Arial" w:hAnsi="Arial" w:cs="Arial"/>
          <w:sz w:val="28"/>
          <w:szCs w:val="28"/>
        </w:rPr>
        <w:t>-  pRu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|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||</w:t>
      </w:r>
    </w:p>
    <w:p w14:paraId="32F81C49" w14:textId="6A3320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ShTaH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ShTO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3vi | </w:t>
      </w:r>
    </w:p>
    <w:p w14:paraId="7361EE1D" w14:textId="2832DE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4.7.15.6(8)</w:t>
      </w:r>
      <w:proofErr w:type="gramStart"/>
      <w:r w:rsidRPr="00C24F6F">
        <w:rPr>
          <w:rFonts w:ascii="Arial" w:hAnsi="Arial" w:cs="Arial"/>
          <w:sz w:val="28"/>
          <w:szCs w:val="28"/>
        </w:rPr>
        <w:t>-  di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 ||</w:t>
      </w:r>
    </w:p>
    <w:p w14:paraId="0EF8C753" w14:textId="3D7F07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3vIti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di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3vi | </w:t>
      </w:r>
    </w:p>
    <w:p w14:paraId="79036722" w14:textId="273603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10)</w:t>
      </w:r>
      <w:r w:rsidRPr="00C24F6F">
        <w:rPr>
          <w:rFonts w:ascii="Arial" w:hAnsi="Arial" w:cs="Arial"/>
          <w:sz w:val="28"/>
          <w:szCs w:val="28"/>
        </w:rPr>
        <w:tab/>
        <w:t>4.7.15.6(9)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thE2tAm | 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tEBi4H |</w:t>
      </w:r>
    </w:p>
    <w:p w14:paraId="12987519" w14:textId="13E213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~MyE yE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~MyE yE 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tEBi4H | </w:t>
      </w:r>
    </w:p>
    <w:p w14:paraId="7DD0E95D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4.7.15.6(9)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959835" w14:textId="2AAD3A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| </w:t>
      </w:r>
    </w:p>
    <w:p w14:paraId="4FFD1A2C" w14:textId="49E1EDE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4.7.15.6(10)</w:t>
      </w:r>
      <w:proofErr w:type="gramStart"/>
      <w:r w:rsidRPr="00C24F6F">
        <w:rPr>
          <w:rFonts w:ascii="Arial" w:hAnsi="Arial" w:cs="Arial"/>
          <w:sz w:val="28"/>
          <w:szCs w:val="28"/>
        </w:rPr>
        <w:t>-  apra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thE2tAm | 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tEBi4H |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3BE1D98F" w14:textId="00FF85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thE2tA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Bi4H | </w:t>
      </w:r>
    </w:p>
    <w:p w14:paraId="6264190A" w14:textId="34AF5C6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4.7.15.6(11)</w:t>
      </w:r>
      <w:proofErr w:type="gramStart"/>
      <w:r w:rsidRPr="00C24F6F">
        <w:rPr>
          <w:rFonts w:ascii="Arial" w:hAnsi="Arial" w:cs="Arial"/>
          <w:sz w:val="28"/>
          <w:szCs w:val="28"/>
        </w:rPr>
        <w:t>-  ami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tEBi4H |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yE |</w:t>
      </w:r>
    </w:p>
    <w:p w14:paraId="35218986" w14:textId="1F2B962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yE yE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rami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tEBi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4r yE | </w:t>
      </w:r>
    </w:p>
    <w:p w14:paraId="62A59AF1" w14:textId="346BF2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4.7.15.6(12)</w:t>
      </w:r>
      <w:proofErr w:type="gramStart"/>
      <w:r w:rsidRPr="00C24F6F">
        <w:rPr>
          <w:rFonts w:ascii="Arial" w:hAnsi="Arial" w:cs="Arial"/>
          <w:sz w:val="28"/>
          <w:szCs w:val="28"/>
        </w:rPr>
        <w:t>-  OjO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 yE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</w:t>
      </w:r>
    </w:p>
    <w:p w14:paraId="0635F169" w14:textId="5023B28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yE yE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yE 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ShThE2 | </w:t>
      </w:r>
    </w:p>
    <w:p w14:paraId="5E7B0529" w14:textId="1A72967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4.7.15.6(12)</w:t>
      </w:r>
      <w:proofErr w:type="gramStart"/>
      <w:r w:rsidRPr="00C24F6F">
        <w:rPr>
          <w:rFonts w:ascii="Arial" w:hAnsi="Arial" w:cs="Arial"/>
          <w:sz w:val="28"/>
          <w:szCs w:val="28"/>
        </w:rPr>
        <w:t>-  OjO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Bi4H |</w:t>
      </w:r>
    </w:p>
    <w:p w14:paraId="3081E2B1" w14:textId="65C4A99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OjO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4rityOja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- Bi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4H | </w:t>
      </w:r>
    </w:p>
    <w:p w14:paraId="01E27041" w14:textId="078910F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4.7.15.6(13)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|</w:t>
      </w:r>
    </w:p>
    <w:p w14:paraId="66F919D2" w14:textId="0D9D3AE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yE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yE yE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4vatAm | </w:t>
      </w:r>
    </w:p>
    <w:p w14:paraId="7D606D92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4.7.15.6(13)</w:t>
      </w:r>
      <w:proofErr w:type="gramStart"/>
      <w:r w:rsidRPr="00C24F6F">
        <w:rPr>
          <w:rFonts w:ascii="Arial" w:hAnsi="Arial" w:cs="Arial"/>
          <w:sz w:val="28"/>
          <w:szCs w:val="28"/>
        </w:rPr>
        <w:t>-  yE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7587A8A" w14:textId="7DA89A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yE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yE | </w:t>
      </w:r>
    </w:p>
    <w:p w14:paraId="1861EDC1" w14:textId="492C4AF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4.7.15.6(14)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|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||</w:t>
      </w:r>
    </w:p>
    <w:p w14:paraId="7FEAD50F" w14:textId="5F93B9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prati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6EFC9962" w14:textId="4996A1F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4.7.15.6(14)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|</w:t>
      </w:r>
    </w:p>
    <w:p w14:paraId="6B952508" w14:textId="596EB0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ShThE2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prati - sthE2 | </w:t>
      </w:r>
    </w:p>
    <w:p w14:paraId="53BA9B6A" w14:textId="1311C6A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4.7.15.6(15)</w:t>
      </w:r>
      <w:proofErr w:type="gramStart"/>
      <w:r w:rsidRPr="00C24F6F">
        <w:rPr>
          <w:rFonts w:ascii="Arial" w:hAnsi="Arial" w:cs="Arial"/>
          <w:sz w:val="28"/>
          <w:szCs w:val="28"/>
        </w:rPr>
        <w:t>-  aBa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4vatAm |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||</w:t>
      </w:r>
    </w:p>
    <w:p w14:paraId="38E926EC" w14:textId="17C05E8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maBa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4vatA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6386F769" w14:textId="1D72305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4.7.15.6(16)</w:t>
      </w:r>
      <w:proofErr w:type="gramStart"/>
      <w:r w:rsidRPr="00C24F6F">
        <w:rPr>
          <w:rFonts w:ascii="Arial" w:hAnsi="Arial" w:cs="Arial"/>
          <w:sz w:val="28"/>
          <w:szCs w:val="28"/>
        </w:rPr>
        <w:t>-  vasU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nAm ||</w:t>
      </w:r>
    </w:p>
    <w:p w14:paraId="4BCE6284" w14:textId="02D29C8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vasU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nAm | </w:t>
      </w:r>
    </w:p>
    <w:p w14:paraId="47A646F5" w14:textId="045C738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4.7.15.6(17)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50FCF926" w14:textId="20EE5DA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13EEFFF9" w14:textId="49331F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4.7.15.6(18)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52DEACC7" w14:textId="09CD99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43972669" w14:textId="2C5EF0D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4.7.15.6(18)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18A95500" w14:textId="0BE7EBB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332EA616" w14:textId="535B2CA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4.7.15.6(19)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1FA65F9A" w14:textId="12E0619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4CAE66F8" w14:textId="6D77963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26)</w:t>
      </w:r>
      <w:r w:rsidRPr="00C24F6F">
        <w:rPr>
          <w:rFonts w:ascii="Arial" w:hAnsi="Arial" w:cs="Arial"/>
          <w:sz w:val="28"/>
          <w:szCs w:val="28"/>
        </w:rPr>
        <w:tab/>
        <w:t>4.7.15.6(20)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9B111A2" w14:textId="64249A0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8FE5003" w14:textId="3D060B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27)</w:t>
      </w:r>
      <w:r w:rsidRPr="00C24F6F">
        <w:rPr>
          <w:rFonts w:ascii="Arial" w:hAnsi="Arial" w:cs="Arial"/>
          <w:sz w:val="28"/>
          <w:szCs w:val="28"/>
        </w:rPr>
        <w:tab/>
        <w:t>4.7.15.6(21)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4F506CF7" w14:textId="7220CC6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5B710C8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4.7.15.6(21)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AFA9E37" w14:textId="4EEBE2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1B947189" w14:textId="622D48B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4.7.15.6(22)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28D4482C" w14:textId="1C082A8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72E18AAF" w14:textId="55A0646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4.7.15.6(23)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51925F72" w14:textId="2CF868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77648CA0" w14:textId="6614BA2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4.7.15.6(24)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773CBC3" w14:textId="0C157DD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05CD892" w14:textId="40FE49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4.7.15.6(25)</w:t>
      </w:r>
      <w:proofErr w:type="gramStart"/>
      <w:r w:rsidRPr="00C24F6F">
        <w:rPr>
          <w:rFonts w:ascii="Arial" w:hAnsi="Arial" w:cs="Arial"/>
          <w:sz w:val="28"/>
          <w:szCs w:val="28"/>
        </w:rPr>
        <w:t>-  urvI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</w:t>
      </w:r>
    </w:p>
    <w:p w14:paraId="64ED45FC" w14:textId="708898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urvI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rOda3sI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urvI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urvI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| </w:t>
      </w:r>
    </w:p>
    <w:p w14:paraId="7DA2B26E" w14:textId="2F42F7E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4.7.15.6(25)</w:t>
      </w:r>
      <w:proofErr w:type="gramStart"/>
      <w:r w:rsidRPr="00C24F6F">
        <w:rPr>
          <w:rFonts w:ascii="Arial" w:hAnsi="Arial" w:cs="Arial"/>
          <w:sz w:val="28"/>
          <w:szCs w:val="28"/>
        </w:rPr>
        <w:t>-  urvI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5A416A7" w14:textId="6B68DCB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urvI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ityurvI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| </w:t>
      </w:r>
    </w:p>
    <w:p w14:paraId="6305E5B3" w14:textId="35CFBB6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4.7.15.6(26)</w:t>
      </w:r>
      <w:proofErr w:type="gramStart"/>
      <w:r w:rsidRPr="00C24F6F">
        <w:rPr>
          <w:rFonts w:ascii="Arial" w:hAnsi="Arial" w:cs="Arial"/>
          <w:sz w:val="28"/>
          <w:szCs w:val="28"/>
        </w:rPr>
        <w:t>-  rO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7449E67B" w14:textId="01D414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rOda3sI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kRuNOtam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 rOda3sI rOda3sI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vaH kRuNOtam | </w:t>
      </w:r>
    </w:p>
    <w:p w14:paraId="521BF072" w14:textId="2B139A4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4.7.15.6(26)</w:t>
      </w:r>
      <w:proofErr w:type="gramStart"/>
      <w:r w:rsidRPr="00C24F6F">
        <w:rPr>
          <w:rFonts w:ascii="Arial" w:hAnsi="Arial" w:cs="Arial"/>
          <w:sz w:val="28"/>
          <w:szCs w:val="28"/>
        </w:rPr>
        <w:t>-  rO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4E437AF" w14:textId="4F7A7BA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rO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rOda3sI | </w:t>
      </w:r>
    </w:p>
    <w:p w14:paraId="1238E821" w14:textId="406115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36)</w:t>
      </w:r>
      <w:r w:rsidRPr="00C24F6F">
        <w:rPr>
          <w:rFonts w:ascii="Arial" w:hAnsi="Arial" w:cs="Arial"/>
          <w:sz w:val="28"/>
          <w:szCs w:val="28"/>
        </w:rPr>
        <w:tab/>
        <w:t>4.7.15.6(27)</w:t>
      </w:r>
      <w:proofErr w:type="gramStart"/>
      <w:r w:rsidRPr="00C24F6F">
        <w:rPr>
          <w:rFonts w:ascii="Arial" w:hAnsi="Arial" w:cs="Arial"/>
          <w:sz w:val="28"/>
          <w:szCs w:val="28"/>
        </w:rPr>
        <w:t>-  vari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|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</w:t>
      </w:r>
    </w:p>
    <w:p w14:paraId="2C2DEC44" w14:textId="5B8723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kRuNOtam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~Mvari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vari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vaH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sya | </w:t>
      </w:r>
    </w:p>
    <w:p w14:paraId="78CDC1F8" w14:textId="1A0DE4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37)</w:t>
      </w:r>
      <w:r w:rsidRPr="00C24F6F">
        <w:rPr>
          <w:rFonts w:ascii="Arial" w:hAnsi="Arial" w:cs="Arial"/>
          <w:sz w:val="28"/>
          <w:szCs w:val="28"/>
        </w:rPr>
        <w:tab/>
        <w:t>4.7.15.6(28)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08973C0F" w14:textId="18D01C3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kRuNOtam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patnI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kRuNOtam kRuNOta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sya patnI | </w:t>
      </w:r>
    </w:p>
    <w:p w14:paraId="2CE7D3C2" w14:textId="35CFF9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38)</w:t>
      </w:r>
      <w:r w:rsidRPr="00C24F6F">
        <w:rPr>
          <w:rFonts w:ascii="Arial" w:hAnsi="Arial" w:cs="Arial"/>
          <w:sz w:val="28"/>
          <w:szCs w:val="28"/>
        </w:rPr>
        <w:tab/>
        <w:t>4.7.15.6(29)</w:t>
      </w:r>
      <w:proofErr w:type="gramStart"/>
      <w:r w:rsidRPr="00C24F6F">
        <w:rPr>
          <w:rFonts w:ascii="Arial" w:hAnsi="Arial" w:cs="Arial"/>
          <w:sz w:val="28"/>
          <w:szCs w:val="28"/>
        </w:rPr>
        <w:t>-  kShEtra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</w:t>
      </w:r>
    </w:p>
    <w:p w14:paraId="54B377D1" w14:textId="545510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patnI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kShEtra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sya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| </w:t>
      </w:r>
    </w:p>
    <w:p w14:paraId="04086B90" w14:textId="713392C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39)</w:t>
      </w:r>
      <w:r w:rsidRPr="00C24F6F">
        <w:rPr>
          <w:rFonts w:ascii="Arial" w:hAnsi="Arial" w:cs="Arial"/>
          <w:sz w:val="28"/>
          <w:szCs w:val="28"/>
        </w:rPr>
        <w:tab/>
        <w:t>4.7.15.6(30)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52133699" w14:textId="4E4BC7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patnI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patnI patnI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~naH | </w:t>
      </w:r>
    </w:p>
    <w:p w14:paraId="462269C4" w14:textId="63DF46B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40)</w:t>
      </w:r>
      <w:r w:rsidRPr="00C24F6F">
        <w:rPr>
          <w:rFonts w:ascii="Arial" w:hAnsi="Arial" w:cs="Arial"/>
          <w:sz w:val="28"/>
          <w:szCs w:val="28"/>
        </w:rPr>
        <w:tab/>
        <w:t>4.7.15.6(30)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31406A68" w14:textId="2E6FAD1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tnI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patnI | </w:t>
      </w:r>
    </w:p>
    <w:p w14:paraId="0F3EE855" w14:textId="735776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41)</w:t>
      </w:r>
      <w:r w:rsidRPr="00C24F6F">
        <w:rPr>
          <w:rFonts w:ascii="Arial" w:hAnsi="Arial" w:cs="Arial"/>
          <w:sz w:val="28"/>
          <w:szCs w:val="28"/>
        </w:rPr>
        <w:tab/>
        <w:t>4.7.15.6(31)</w:t>
      </w:r>
      <w:proofErr w:type="gramStart"/>
      <w:r w:rsidRPr="00C24F6F">
        <w:rPr>
          <w:rFonts w:ascii="Arial" w:hAnsi="Arial" w:cs="Arial"/>
          <w:sz w:val="28"/>
          <w:szCs w:val="28"/>
        </w:rPr>
        <w:t>-  adhi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7B63C277" w14:textId="162EA3D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~nO b3rUyAtam b3rUyAtannO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adh4yadhi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4 ~nO b3rUyAtam | </w:t>
      </w:r>
    </w:p>
    <w:p w14:paraId="3D285B46" w14:textId="2B16B9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42)</w:t>
      </w:r>
      <w:r w:rsidRPr="00C24F6F">
        <w:rPr>
          <w:rFonts w:ascii="Arial" w:hAnsi="Arial" w:cs="Arial"/>
          <w:sz w:val="28"/>
          <w:szCs w:val="28"/>
        </w:rPr>
        <w:tab/>
        <w:t>4.7.15.6(32)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504252A3" w14:textId="57102E3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1B6918A0" w14:textId="7FF03F4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43)</w:t>
      </w:r>
      <w:r w:rsidRPr="00C24F6F">
        <w:rPr>
          <w:rFonts w:ascii="Arial" w:hAnsi="Arial" w:cs="Arial"/>
          <w:sz w:val="28"/>
          <w:szCs w:val="28"/>
        </w:rPr>
        <w:tab/>
        <w:t>4.7.15.6(33)</w:t>
      </w:r>
      <w:proofErr w:type="gramStart"/>
      <w:r w:rsidRPr="00C24F6F">
        <w:rPr>
          <w:rFonts w:ascii="Arial" w:hAnsi="Arial" w:cs="Arial"/>
          <w:sz w:val="28"/>
          <w:szCs w:val="28"/>
        </w:rPr>
        <w:t>-  b</w:t>
      </w:r>
      <w:proofErr w:type="gramEnd"/>
      <w:r w:rsidRPr="00C24F6F">
        <w:rPr>
          <w:rFonts w:ascii="Arial" w:hAnsi="Arial" w:cs="Arial"/>
          <w:sz w:val="28"/>
          <w:szCs w:val="28"/>
        </w:rPr>
        <w:t>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||</w:t>
      </w:r>
    </w:p>
    <w:p w14:paraId="29E26AB3" w14:textId="1F958E6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b3rU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b3rUyAtam | </w:t>
      </w:r>
    </w:p>
    <w:p w14:paraId="6E240DD2" w14:textId="3DCF3B3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44)</w:t>
      </w:r>
      <w:r w:rsidRPr="00C24F6F">
        <w:rPr>
          <w:rFonts w:ascii="Arial" w:hAnsi="Arial" w:cs="Arial"/>
          <w:sz w:val="28"/>
          <w:szCs w:val="28"/>
        </w:rPr>
        <w:tab/>
        <w:t>4.7.15.6(34)</w:t>
      </w:r>
      <w:proofErr w:type="gramStart"/>
      <w:r w:rsidRPr="00C24F6F">
        <w:rPr>
          <w:rFonts w:ascii="Arial" w:hAnsi="Arial" w:cs="Arial"/>
          <w:sz w:val="28"/>
          <w:szCs w:val="28"/>
        </w:rPr>
        <w:t>-  staumi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|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</w:t>
      </w:r>
    </w:p>
    <w:p w14:paraId="7833255A" w14:textId="5F7DAE5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staumi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2taH | </w:t>
      </w:r>
    </w:p>
    <w:p w14:paraId="5D2CD578" w14:textId="54D001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45)</w:t>
      </w:r>
      <w:r w:rsidRPr="00C24F6F">
        <w:rPr>
          <w:rFonts w:ascii="Arial" w:hAnsi="Arial" w:cs="Arial"/>
          <w:sz w:val="28"/>
          <w:szCs w:val="28"/>
        </w:rPr>
        <w:tab/>
        <w:t>4.7.15.6(35)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1C064C77" w14:textId="62EC490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havImi | </w:t>
      </w:r>
    </w:p>
    <w:p w14:paraId="38B02BFA" w14:textId="087341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46)</w:t>
      </w:r>
      <w:r w:rsidRPr="00C24F6F">
        <w:rPr>
          <w:rFonts w:ascii="Arial" w:hAnsi="Arial" w:cs="Arial"/>
          <w:sz w:val="28"/>
          <w:szCs w:val="28"/>
        </w:rPr>
        <w:tab/>
        <w:t>4.7.15.6(35)</w:t>
      </w:r>
      <w:proofErr w:type="gramStart"/>
      <w:r w:rsidRPr="00C24F6F">
        <w:rPr>
          <w:rFonts w:ascii="Arial" w:hAnsi="Arial" w:cs="Arial"/>
          <w:sz w:val="28"/>
          <w:szCs w:val="28"/>
        </w:rPr>
        <w:t>-  d</w:t>
      </w:r>
      <w:proofErr w:type="gramEnd"/>
      <w:r w:rsidRPr="00C24F6F">
        <w:rPr>
          <w:rFonts w:ascii="Arial" w:hAnsi="Arial" w:cs="Arial"/>
          <w:sz w:val="28"/>
          <w:szCs w:val="28"/>
        </w:rPr>
        <w:t>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|</w:t>
      </w:r>
    </w:p>
    <w:p w14:paraId="5993D8E1" w14:textId="549A9FA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d3yAvA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pRuthi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2vI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d3yAvA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 - pRu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2vI | </w:t>
      </w:r>
    </w:p>
    <w:p w14:paraId="17F41F62" w14:textId="1054A7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47)</w:t>
      </w:r>
      <w:r w:rsidRPr="00C24F6F">
        <w:rPr>
          <w:rFonts w:ascii="Arial" w:hAnsi="Arial" w:cs="Arial"/>
          <w:sz w:val="28"/>
          <w:szCs w:val="28"/>
        </w:rPr>
        <w:tab/>
        <w:t>4.7.15.6(36)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2taH | 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</w:t>
      </w:r>
    </w:p>
    <w:p w14:paraId="0B64BECF" w14:textId="15B35A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~nAthi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2tO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32F8B443" w14:textId="2A07EC4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48)</w:t>
      </w:r>
      <w:r w:rsidRPr="00C24F6F">
        <w:rPr>
          <w:rFonts w:ascii="Arial" w:hAnsi="Arial" w:cs="Arial"/>
          <w:sz w:val="28"/>
          <w:szCs w:val="28"/>
        </w:rPr>
        <w:tab/>
        <w:t>4.7.15.6(37)</w:t>
      </w:r>
      <w:proofErr w:type="gramStart"/>
      <w:r w:rsidRPr="00C24F6F">
        <w:rPr>
          <w:rFonts w:ascii="Arial" w:hAnsi="Arial" w:cs="Arial"/>
          <w:sz w:val="28"/>
          <w:szCs w:val="28"/>
        </w:rPr>
        <w:t>-  jO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tE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0A283680" w14:textId="19C78D3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jO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jO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havImi jOhavImi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~na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43BF7CE7" w14:textId="4F92530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49)</w:t>
      </w:r>
      <w:r w:rsidRPr="00C24F6F">
        <w:rPr>
          <w:rFonts w:ascii="Arial" w:hAnsi="Arial" w:cs="Arial"/>
          <w:sz w:val="28"/>
          <w:szCs w:val="28"/>
        </w:rPr>
        <w:tab/>
        <w:t>4.7.15.6(38)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42790CC" w14:textId="202D1BC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mu~jcatanna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stE tE ~nO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mu~jcatam | </w:t>
      </w:r>
    </w:p>
    <w:p w14:paraId="1CEAA4A6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50)</w:t>
      </w:r>
      <w:r w:rsidRPr="00C24F6F">
        <w:rPr>
          <w:rFonts w:ascii="Arial" w:hAnsi="Arial" w:cs="Arial"/>
          <w:sz w:val="28"/>
          <w:szCs w:val="28"/>
        </w:rPr>
        <w:tab/>
        <w:t>4.7.15.6(38)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70BB332B" w14:textId="62CB084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 iti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tE | </w:t>
      </w:r>
    </w:p>
    <w:p w14:paraId="58A6E1AB" w14:textId="757065E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51)</w:t>
      </w:r>
      <w:r w:rsidRPr="00C24F6F">
        <w:rPr>
          <w:rFonts w:ascii="Arial" w:hAnsi="Arial" w:cs="Arial"/>
          <w:sz w:val="28"/>
          <w:szCs w:val="28"/>
        </w:rPr>
        <w:tab/>
        <w:t>4.7.15.6(39)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152C5070" w14:textId="3E2A117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~nO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mu~jcatannO ~nO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016A111" w14:textId="2BDB6CA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52)</w:t>
      </w:r>
      <w:r w:rsidRPr="00C24F6F">
        <w:rPr>
          <w:rFonts w:ascii="Arial" w:hAnsi="Arial" w:cs="Arial"/>
          <w:sz w:val="28"/>
          <w:szCs w:val="28"/>
        </w:rPr>
        <w:tab/>
        <w:t>4.7.15.6(40)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5F2DF4D9" w14:textId="117BD67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sO mu~jcatam mu~jcata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ma(gm)ha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01170359" w14:textId="74E6E6F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53)</w:t>
      </w:r>
      <w:r w:rsidRPr="00C24F6F">
        <w:rPr>
          <w:rFonts w:ascii="Arial" w:hAnsi="Arial" w:cs="Arial"/>
          <w:sz w:val="28"/>
          <w:szCs w:val="28"/>
        </w:rPr>
        <w:tab/>
        <w:t>4.7.15.6(41)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saH ||</w:t>
      </w:r>
    </w:p>
    <w:p w14:paraId="6AE830FD" w14:textId="74D7EB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saH | </w:t>
      </w:r>
    </w:p>
    <w:p w14:paraId="68AC5AF0" w14:textId="1A4E314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54)</w:t>
      </w:r>
      <w:r w:rsidRPr="00C24F6F">
        <w:rPr>
          <w:rFonts w:ascii="Arial" w:hAnsi="Arial" w:cs="Arial"/>
          <w:sz w:val="28"/>
          <w:szCs w:val="28"/>
        </w:rPr>
        <w:tab/>
        <w:t>4.7.15.6(42)</w:t>
      </w:r>
      <w:proofErr w:type="gramStart"/>
      <w:r w:rsidRPr="00C24F6F">
        <w:rPr>
          <w:rFonts w:ascii="Arial" w:hAnsi="Arial" w:cs="Arial"/>
          <w:sz w:val="28"/>
          <w:szCs w:val="28"/>
        </w:rPr>
        <w:t>-  yat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</w:t>
      </w:r>
    </w:p>
    <w:p w14:paraId="37298653" w14:textId="17AE76E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yat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yad3 yat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yad3 yat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yam | </w:t>
      </w:r>
    </w:p>
    <w:p w14:paraId="4F12EF86" w14:textId="62FBF5F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55)</w:t>
      </w:r>
      <w:r w:rsidRPr="00C24F6F">
        <w:rPr>
          <w:rFonts w:ascii="Arial" w:hAnsi="Arial" w:cs="Arial"/>
          <w:sz w:val="28"/>
          <w:szCs w:val="28"/>
        </w:rPr>
        <w:tab/>
        <w:t>4.7.15.6(43)</w:t>
      </w:r>
      <w:proofErr w:type="gramStart"/>
      <w:r w:rsidRPr="00C24F6F">
        <w:rPr>
          <w:rFonts w:ascii="Arial" w:hAnsi="Arial" w:cs="Arial"/>
          <w:sz w:val="28"/>
          <w:szCs w:val="28"/>
        </w:rPr>
        <w:t>-  tE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|</w:t>
      </w:r>
    </w:p>
    <w:p w14:paraId="247BCB90" w14:textId="49C2ABB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tE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tE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trA | </w:t>
      </w:r>
    </w:p>
    <w:p w14:paraId="3C3D0BA9" w14:textId="7ADAEE0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56)</w:t>
      </w:r>
      <w:r w:rsidRPr="00C24F6F">
        <w:rPr>
          <w:rFonts w:ascii="Arial" w:hAnsi="Arial" w:cs="Arial"/>
          <w:sz w:val="28"/>
          <w:szCs w:val="28"/>
        </w:rPr>
        <w:tab/>
        <w:t>4.7.15.6(44)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| 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|</w:t>
      </w:r>
    </w:p>
    <w:p w14:paraId="0CF51CA7" w14:textId="28B59B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viShTha2 yaviShTha2 puruSha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~Mva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yam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viShTha2 | </w:t>
      </w:r>
    </w:p>
    <w:p w14:paraId="3258E65F" w14:textId="1DAE9B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57)</w:t>
      </w:r>
      <w:r w:rsidRPr="00C24F6F">
        <w:rPr>
          <w:rFonts w:ascii="Arial" w:hAnsi="Arial" w:cs="Arial"/>
          <w:sz w:val="28"/>
          <w:szCs w:val="28"/>
        </w:rPr>
        <w:tab/>
        <w:t>4.7.15.6(45)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| 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d3vA(gm)saH | (G4S-4.7-37)</w:t>
      </w:r>
    </w:p>
    <w:p w14:paraId="178A8ABA" w14:textId="08A9282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viShTha2 yaviShTha2 puruSha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ShThA2vi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)sO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&amp;vi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d3vA(gm)sO yaviShTha2 puruSha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pu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ruSha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ShThA2vi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d3vA(gm)saH | </w:t>
      </w:r>
    </w:p>
    <w:p w14:paraId="38F8CE99" w14:textId="483B7D6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58)</w:t>
      </w:r>
      <w:r w:rsidRPr="00C24F6F">
        <w:rPr>
          <w:rFonts w:ascii="Arial" w:hAnsi="Arial" w:cs="Arial"/>
          <w:sz w:val="28"/>
          <w:szCs w:val="28"/>
        </w:rPr>
        <w:tab/>
        <w:t>4.7.15.6(45)</w:t>
      </w:r>
      <w:proofErr w:type="gramStart"/>
      <w:r w:rsidRPr="00C24F6F">
        <w:rPr>
          <w:rFonts w:ascii="Arial" w:hAnsi="Arial" w:cs="Arial"/>
          <w:sz w:val="28"/>
          <w:szCs w:val="28"/>
        </w:rPr>
        <w:t>-  pu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 | (G4S-4.7-37)</w:t>
      </w:r>
    </w:p>
    <w:p w14:paraId="3C1A92EF" w14:textId="12982B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trEti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puruSha - trA | </w:t>
      </w:r>
    </w:p>
    <w:p w14:paraId="62839C03" w14:textId="68E7D2C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59)</w:t>
      </w:r>
      <w:r w:rsidRPr="00C24F6F">
        <w:rPr>
          <w:rFonts w:ascii="Arial" w:hAnsi="Arial" w:cs="Arial"/>
          <w:sz w:val="28"/>
          <w:szCs w:val="28"/>
        </w:rPr>
        <w:tab/>
        <w:t>4.7.15.6(46)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| 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(G4S-4.7-37)</w:t>
      </w:r>
    </w:p>
    <w:p w14:paraId="6E04F9FA" w14:textId="7D4497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ShThA2vi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)sO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&amp;vi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d3vA(gm)sO yaviShTha2 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ShThA2vi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 ScakRu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d3vA(gm)sO yaviShTha2 yavi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ShThA2vi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 ScakRu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 | </w:t>
      </w:r>
    </w:p>
    <w:p w14:paraId="4FF6D252" w14:textId="0EF2EA9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60)</w:t>
      </w:r>
      <w:r w:rsidRPr="00C24F6F">
        <w:rPr>
          <w:rFonts w:ascii="Arial" w:hAnsi="Arial" w:cs="Arial"/>
          <w:sz w:val="28"/>
          <w:szCs w:val="28"/>
        </w:rPr>
        <w:tab/>
        <w:t>4.7.15.6(47)</w:t>
      </w:r>
      <w:proofErr w:type="gramStart"/>
      <w:r w:rsidRPr="00C24F6F">
        <w:rPr>
          <w:rFonts w:ascii="Arial" w:hAnsi="Arial" w:cs="Arial"/>
          <w:sz w:val="28"/>
          <w:szCs w:val="28"/>
        </w:rPr>
        <w:t>-  avi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d3vA(gm)saH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kat | (G4S-4.7-37)</w:t>
      </w:r>
    </w:p>
    <w:p w14:paraId="4AEF8036" w14:textId="22B54C4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d3vA(gm)saScakRu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proofErr w:type="gramStart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)sO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&amp;vi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 ScakRu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kat kac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)sO &amp;vi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d3vA(gm)sa ScakRu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mA kat | </w:t>
      </w:r>
    </w:p>
    <w:p w14:paraId="61166B16" w14:textId="07765ED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61)</w:t>
      </w:r>
      <w:r w:rsidRPr="00C24F6F">
        <w:rPr>
          <w:rFonts w:ascii="Arial" w:hAnsi="Arial" w:cs="Arial"/>
          <w:sz w:val="28"/>
          <w:szCs w:val="28"/>
        </w:rPr>
        <w:tab/>
        <w:t>4.7.15.6(48)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| kat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(G4S-4.7-37)</w:t>
      </w:r>
    </w:p>
    <w:p w14:paraId="3417122B" w14:textId="00200EF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kat kac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kac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kac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ca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mA kac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na | </w:t>
      </w:r>
    </w:p>
    <w:p w14:paraId="7420DA07" w14:textId="39DCBA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62)</w:t>
      </w:r>
      <w:r w:rsidRPr="00C24F6F">
        <w:rPr>
          <w:rFonts w:ascii="Arial" w:hAnsi="Arial" w:cs="Arial"/>
          <w:sz w:val="28"/>
          <w:szCs w:val="28"/>
        </w:rPr>
        <w:tab/>
        <w:t>4.7.15.6(49)</w:t>
      </w:r>
      <w:proofErr w:type="gramStart"/>
      <w:r w:rsidRPr="00C24F6F">
        <w:rPr>
          <w:rFonts w:ascii="Arial" w:hAnsi="Arial" w:cs="Arial"/>
          <w:sz w:val="28"/>
          <w:szCs w:val="28"/>
        </w:rPr>
        <w:t>-  kat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 (G4S-4.7-37)</w:t>
      </w:r>
    </w:p>
    <w:p w14:paraId="2B5939A7" w14:textId="7301FE9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kat kac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kat kac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19057FEE" w14:textId="15AFDE6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63)</w:t>
      </w:r>
      <w:r w:rsidRPr="00C24F6F">
        <w:rPr>
          <w:rFonts w:ascii="Arial" w:hAnsi="Arial" w:cs="Arial"/>
          <w:sz w:val="28"/>
          <w:szCs w:val="28"/>
        </w:rPr>
        <w:tab/>
        <w:t>4.7.15.6(50)</w:t>
      </w:r>
      <w:proofErr w:type="gramStart"/>
      <w:r w:rsidRPr="00C24F6F">
        <w:rPr>
          <w:rFonts w:ascii="Arial" w:hAnsi="Arial" w:cs="Arial"/>
          <w:sz w:val="28"/>
          <w:szCs w:val="28"/>
        </w:rPr>
        <w:t>-  ca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|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 (G4S-4.7-37)</w:t>
      </w:r>
    </w:p>
    <w:p w14:paraId="03099326" w14:textId="4C5A931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3Sca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 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nAga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215EC96F" w14:textId="036998F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1)</w:t>
      </w:r>
      <w:r w:rsidRPr="00C24F6F">
        <w:rPr>
          <w:rFonts w:ascii="Arial" w:hAnsi="Arial" w:cs="Arial"/>
          <w:sz w:val="28"/>
          <w:szCs w:val="28"/>
        </w:rPr>
        <w:tab/>
        <w:t>4.7.15.7(1)</w:t>
      </w:r>
      <w:proofErr w:type="gramStart"/>
      <w:r w:rsidRPr="00C24F6F">
        <w:rPr>
          <w:rFonts w:ascii="Arial" w:hAnsi="Arial" w:cs="Arial"/>
          <w:sz w:val="28"/>
          <w:szCs w:val="28"/>
        </w:rPr>
        <w:t>-  Aga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3H || (G4S-4.7-37)</w:t>
      </w:r>
    </w:p>
    <w:p w14:paraId="4C627CBF" w14:textId="7FCC68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ityAga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3H | </w:t>
      </w:r>
    </w:p>
    <w:p w14:paraId="7958788F" w14:textId="588B17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2)</w:t>
      </w:r>
      <w:r w:rsidRPr="00C24F6F">
        <w:rPr>
          <w:rFonts w:ascii="Arial" w:hAnsi="Arial" w:cs="Arial"/>
          <w:sz w:val="28"/>
          <w:szCs w:val="28"/>
        </w:rPr>
        <w:tab/>
        <w:t>4.7.15.7(2)</w:t>
      </w:r>
      <w:proofErr w:type="gramStart"/>
      <w:r w:rsidRPr="00C24F6F">
        <w:rPr>
          <w:rFonts w:ascii="Arial" w:hAnsi="Arial" w:cs="Arial"/>
          <w:sz w:val="28"/>
          <w:szCs w:val="28"/>
        </w:rPr>
        <w:t>-  kRu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dhi4 | sva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| (G4S-4.7-38)</w:t>
      </w:r>
    </w:p>
    <w:p w14:paraId="52160999" w14:textId="6BE5253D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dhI4 sva sva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dhi4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dhI4 svAsmA(gm)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th2sva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dhi4 kRu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dhI4 svAsmAn | </w:t>
      </w:r>
    </w:p>
    <w:p w14:paraId="327B11F8" w14:textId="46AB45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3)</w:t>
      </w:r>
      <w:r w:rsidRPr="00C24F6F">
        <w:rPr>
          <w:rFonts w:ascii="Arial" w:hAnsi="Arial" w:cs="Arial"/>
          <w:sz w:val="28"/>
          <w:szCs w:val="28"/>
        </w:rPr>
        <w:tab/>
        <w:t>4.7.15.7(3)</w:t>
      </w:r>
      <w:proofErr w:type="gramStart"/>
      <w:r w:rsidRPr="00C24F6F">
        <w:rPr>
          <w:rFonts w:ascii="Arial" w:hAnsi="Arial" w:cs="Arial"/>
          <w:sz w:val="28"/>
          <w:szCs w:val="28"/>
        </w:rPr>
        <w:t>-  sva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|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3tEH | (G4S-4.7-38)</w:t>
      </w:r>
    </w:p>
    <w:p w14:paraId="366D1356" w14:textId="63AD43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svAsmA(gm)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th2sva svAsmA(gm)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th2sva svAsmA(gm)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3tEH | </w:t>
      </w:r>
    </w:p>
    <w:p w14:paraId="118BA595" w14:textId="09E3BB8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4)</w:t>
      </w:r>
      <w:r w:rsidRPr="00C24F6F">
        <w:rPr>
          <w:rFonts w:ascii="Arial" w:hAnsi="Arial" w:cs="Arial"/>
          <w:sz w:val="28"/>
          <w:szCs w:val="28"/>
        </w:rPr>
        <w:tab/>
        <w:t>4.7.15.7(4)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smAn |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3tEH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gA3H | (G4S-4.7-38)</w:t>
      </w:r>
    </w:p>
    <w:p w14:paraId="355C08B7" w14:textId="6D65E5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smA(gm)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smA(gm)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smA(gm)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smA(gm)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smA(gm)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gA3H | </w:t>
      </w:r>
    </w:p>
    <w:p w14:paraId="26C7282D" w14:textId="6A424FB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5)</w:t>
      </w:r>
      <w:r w:rsidRPr="00C24F6F">
        <w:rPr>
          <w:rFonts w:ascii="Arial" w:hAnsi="Arial" w:cs="Arial"/>
          <w:sz w:val="28"/>
          <w:szCs w:val="28"/>
        </w:rPr>
        <w:tab/>
        <w:t>4.7.15.7(5)</w:t>
      </w:r>
      <w:proofErr w:type="gramStart"/>
      <w:r w:rsidRPr="00C24F6F">
        <w:rPr>
          <w:rFonts w:ascii="Arial" w:hAnsi="Arial" w:cs="Arial"/>
          <w:sz w:val="28"/>
          <w:szCs w:val="28"/>
        </w:rPr>
        <w:t>-  adi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3tEH |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gA3H | vi | (G4S-4.7-38)</w:t>
      </w:r>
    </w:p>
    <w:p w14:paraId="415D1C11" w14:textId="5533A9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vi vyanA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radi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3tE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ranA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3 vi | </w:t>
      </w:r>
    </w:p>
    <w:p w14:paraId="2C0A8A39" w14:textId="24E1CC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6)</w:t>
      </w:r>
      <w:r w:rsidRPr="00C24F6F">
        <w:rPr>
          <w:rFonts w:ascii="Arial" w:hAnsi="Arial" w:cs="Arial"/>
          <w:sz w:val="28"/>
          <w:szCs w:val="28"/>
        </w:rPr>
        <w:tab/>
        <w:t>4.7.15.7(6)</w:t>
      </w:r>
      <w:proofErr w:type="gramStart"/>
      <w:r w:rsidRPr="00C24F6F">
        <w:rPr>
          <w:rFonts w:ascii="Arial" w:hAnsi="Arial" w:cs="Arial"/>
          <w:sz w:val="28"/>
          <w:szCs w:val="28"/>
        </w:rPr>
        <w:t>-  anA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gA3H | vi | 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</w:t>
      </w:r>
    </w:p>
    <w:p w14:paraId="2B658294" w14:textId="00780BC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vi vyanA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vyEnA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syEnA(gm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anA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 vyEnA(gm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)si | </w:t>
      </w:r>
    </w:p>
    <w:p w14:paraId="704F2162" w14:textId="1AB531F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7)</w:t>
      </w:r>
      <w:r w:rsidRPr="00C24F6F">
        <w:rPr>
          <w:rFonts w:ascii="Arial" w:hAnsi="Arial" w:cs="Arial"/>
          <w:sz w:val="28"/>
          <w:szCs w:val="28"/>
        </w:rPr>
        <w:tab/>
        <w:t>4.7.15.7(7)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| (G4S-4.7-39)</w:t>
      </w:r>
    </w:p>
    <w:p w14:paraId="26C0A098" w14:textId="4BE1C5C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vyEnA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syEnA(gm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vyEnA(gm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SiSratha2H SiSratha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vyEnA(gm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)si SiSratha2H | </w:t>
      </w:r>
    </w:p>
    <w:p w14:paraId="46DDA196" w14:textId="0B537F0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8)</w:t>
      </w:r>
      <w:r w:rsidRPr="00C24F6F">
        <w:rPr>
          <w:rFonts w:ascii="Arial" w:hAnsi="Arial" w:cs="Arial"/>
          <w:sz w:val="28"/>
          <w:szCs w:val="28"/>
        </w:rPr>
        <w:tab/>
        <w:t>4.7.15.7(8)</w:t>
      </w:r>
      <w:proofErr w:type="gramStart"/>
      <w:r w:rsidRPr="00C24F6F">
        <w:rPr>
          <w:rFonts w:ascii="Arial" w:hAnsi="Arial" w:cs="Arial"/>
          <w:sz w:val="28"/>
          <w:szCs w:val="28"/>
        </w:rPr>
        <w:t>-  EnA</w:t>
      </w:r>
      <w:proofErr w:type="gramEnd"/>
      <w:r w:rsidRPr="00C24F6F">
        <w:rPr>
          <w:rFonts w:ascii="Arial" w:hAnsi="Arial" w:cs="Arial"/>
          <w:sz w:val="28"/>
          <w:szCs w:val="28"/>
        </w:rPr>
        <w:t>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|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 | (G4S-4.7-39)</w:t>
      </w:r>
    </w:p>
    <w:p w14:paraId="3F8CE470" w14:textId="2AEA6E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EnA(gm</w:t>
      </w:r>
      <w:proofErr w:type="gramStart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SiSratha2H SiSratha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syEnA(gm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SiSrathO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viShva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gi3Sratha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EnA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(gg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) syEnA(gm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)si SiSrathO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k | </w:t>
      </w:r>
    </w:p>
    <w:p w14:paraId="1B247A93" w14:textId="16C6654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9)</w:t>
      </w:r>
      <w:r w:rsidRPr="00C24F6F">
        <w:rPr>
          <w:rFonts w:ascii="Arial" w:hAnsi="Arial" w:cs="Arial"/>
          <w:sz w:val="28"/>
          <w:szCs w:val="28"/>
        </w:rPr>
        <w:tab/>
        <w:t>4.7.15.7(9)</w:t>
      </w:r>
      <w:proofErr w:type="gramStart"/>
      <w:r w:rsidRPr="00C24F6F">
        <w:rPr>
          <w:rFonts w:ascii="Arial" w:hAnsi="Arial" w:cs="Arial"/>
          <w:sz w:val="28"/>
          <w:szCs w:val="28"/>
        </w:rPr>
        <w:t>-  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2H |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 (G4S-4.7-39)</w:t>
      </w:r>
    </w:p>
    <w:p w14:paraId="617F23BB" w14:textId="55693EC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viShva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gi3Sratha2H SiSrathO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gi3Sratha2H SiSrathO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ga3g3nE | </w:t>
      </w:r>
    </w:p>
    <w:p w14:paraId="658A9DF7" w14:textId="7CF9966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10)</w:t>
      </w:r>
      <w:r w:rsidRPr="00C24F6F">
        <w:rPr>
          <w:rFonts w:ascii="Arial" w:hAnsi="Arial" w:cs="Arial"/>
          <w:sz w:val="28"/>
          <w:szCs w:val="28"/>
        </w:rPr>
        <w:tab/>
        <w:t>4.7.15.7(10)</w:t>
      </w:r>
      <w:proofErr w:type="gramStart"/>
      <w:r w:rsidRPr="00C24F6F">
        <w:rPr>
          <w:rFonts w:ascii="Arial" w:hAnsi="Arial" w:cs="Arial"/>
          <w:sz w:val="28"/>
          <w:szCs w:val="28"/>
        </w:rPr>
        <w:t>-  viShva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k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 (G4S-4.7-39)</w:t>
      </w:r>
    </w:p>
    <w:p w14:paraId="11DAEF30" w14:textId="52C957B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ga3g3nE ag3nE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viShva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 viShva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ga3g3nE | </w:t>
      </w:r>
    </w:p>
    <w:p w14:paraId="1716D1D7" w14:textId="14CF113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11)</w:t>
      </w:r>
      <w:r w:rsidRPr="00C24F6F">
        <w:rPr>
          <w:rFonts w:ascii="Arial" w:hAnsi="Arial" w:cs="Arial"/>
          <w:sz w:val="28"/>
          <w:szCs w:val="28"/>
        </w:rPr>
        <w:tab/>
        <w:t>4.7.15.7(11)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|| (G4S-4.7-39)</w:t>
      </w:r>
    </w:p>
    <w:p w14:paraId="617CF0EE" w14:textId="327203F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g3nE | </w:t>
      </w:r>
    </w:p>
    <w:p w14:paraId="1133D3C6" w14:textId="57AB682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12)</w:t>
      </w:r>
      <w:r w:rsidRPr="00C24F6F">
        <w:rPr>
          <w:rFonts w:ascii="Arial" w:hAnsi="Arial" w:cs="Arial"/>
          <w:sz w:val="28"/>
          <w:szCs w:val="28"/>
        </w:rPr>
        <w:tab/>
        <w:t>4.7.15.7(12)</w:t>
      </w:r>
      <w:proofErr w:type="gramStart"/>
      <w:r w:rsidRPr="00C24F6F">
        <w:rPr>
          <w:rFonts w:ascii="Arial" w:hAnsi="Arial" w:cs="Arial"/>
          <w:sz w:val="28"/>
          <w:szCs w:val="28"/>
        </w:rPr>
        <w:t>-  yathA</w:t>
      </w:r>
      <w:proofErr w:type="gramEnd"/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2 |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tat |</w:t>
      </w:r>
    </w:p>
    <w:p w14:paraId="0C500955" w14:textId="584070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ha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yathA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yathA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tat tad3dha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4 yathA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2 yathA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2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tat | </w:t>
      </w:r>
    </w:p>
    <w:p w14:paraId="7582B068" w14:textId="21064CB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13)</w:t>
      </w:r>
      <w:r w:rsidRPr="00C24F6F">
        <w:rPr>
          <w:rFonts w:ascii="Arial" w:hAnsi="Arial" w:cs="Arial"/>
          <w:sz w:val="28"/>
          <w:szCs w:val="28"/>
        </w:rPr>
        <w:tab/>
        <w:t>4.7.15.7(13)</w:t>
      </w:r>
      <w:proofErr w:type="gramStart"/>
      <w:r w:rsidRPr="00C24F6F">
        <w:rPr>
          <w:rFonts w:ascii="Arial" w:hAnsi="Arial" w:cs="Arial"/>
          <w:sz w:val="28"/>
          <w:szCs w:val="28"/>
        </w:rPr>
        <w:t>-  ha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tat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31B67E44" w14:textId="449F485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tat tad3dha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tad3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savO vasava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stad3dha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4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tad3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savaH | </w:t>
      </w:r>
    </w:p>
    <w:p w14:paraId="4116D38A" w14:textId="14F2CF3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14)</w:t>
      </w:r>
      <w:r w:rsidRPr="00C24F6F">
        <w:rPr>
          <w:rFonts w:ascii="Arial" w:hAnsi="Arial" w:cs="Arial"/>
          <w:sz w:val="28"/>
          <w:szCs w:val="28"/>
        </w:rPr>
        <w:tab/>
        <w:t>4.7.15.7(14)</w:t>
      </w:r>
      <w:proofErr w:type="gramStart"/>
      <w:r w:rsidRPr="00C24F6F">
        <w:rPr>
          <w:rFonts w:ascii="Arial" w:hAnsi="Arial" w:cs="Arial"/>
          <w:sz w:val="28"/>
          <w:szCs w:val="28"/>
        </w:rPr>
        <w:t>-  tat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</w:t>
      </w:r>
    </w:p>
    <w:p w14:paraId="23BE30FF" w14:textId="1039E9D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tad3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savO vasava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 tad3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savO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~Mvasava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stat tad3 va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savO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m | </w:t>
      </w:r>
    </w:p>
    <w:p w14:paraId="526A74A3" w14:textId="6353247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15)</w:t>
      </w:r>
      <w:r w:rsidRPr="00C24F6F">
        <w:rPr>
          <w:rFonts w:ascii="Arial" w:hAnsi="Arial" w:cs="Arial"/>
          <w:sz w:val="28"/>
          <w:szCs w:val="28"/>
        </w:rPr>
        <w:tab/>
        <w:t>4.7.15.7(15)</w:t>
      </w:r>
      <w:proofErr w:type="gramStart"/>
      <w:r w:rsidRPr="00C24F6F">
        <w:rPr>
          <w:rFonts w:ascii="Arial" w:hAnsi="Arial" w:cs="Arial"/>
          <w:sz w:val="28"/>
          <w:szCs w:val="28"/>
        </w:rPr>
        <w:t>-  va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</w:t>
      </w:r>
    </w:p>
    <w:p w14:paraId="59096E6D" w14:textId="439961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~MvasavO vasavO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cic cid3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~MvasavO vasavO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m cit | </w:t>
      </w:r>
    </w:p>
    <w:p w14:paraId="59DE23F0" w14:textId="5303BE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16)</w:t>
      </w:r>
      <w:r w:rsidRPr="00C24F6F">
        <w:rPr>
          <w:rFonts w:ascii="Arial" w:hAnsi="Arial" w:cs="Arial"/>
          <w:sz w:val="28"/>
          <w:szCs w:val="28"/>
        </w:rPr>
        <w:tab/>
        <w:t>4.7.15.7(16)</w:t>
      </w:r>
      <w:proofErr w:type="gramStart"/>
      <w:r w:rsidRPr="00C24F6F">
        <w:rPr>
          <w:rFonts w:ascii="Arial" w:hAnsi="Arial" w:cs="Arial"/>
          <w:sz w:val="28"/>
          <w:szCs w:val="28"/>
        </w:rPr>
        <w:t>-  gau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m | 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|</w:t>
      </w:r>
    </w:p>
    <w:p w14:paraId="3A158DF2" w14:textId="6BCA4EC0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cic cid3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cit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ci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d3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gau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3rya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m cit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di3 | </w:t>
      </w:r>
    </w:p>
    <w:p w14:paraId="67F35BFF" w14:textId="47C890E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17)</w:t>
      </w:r>
      <w:r w:rsidRPr="00C24F6F">
        <w:rPr>
          <w:rFonts w:ascii="Arial" w:hAnsi="Arial" w:cs="Arial"/>
          <w:sz w:val="28"/>
          <w:szCs w:val="28"/>
        </w:rPr>
        <w:tab/>
        <w:t>4.7.15.7(17)</w:t>
      </w:r>
      <w:proofErr w:type="gramStart"/>
      <w:r w:rsidRPr="00C24F6F">
        <w:rPr>
          <w:rFonts w:ascii="Arial" w:hAnsi="Arial" w:cs="Arial"/>
          <w:sz w:val="28"/>
          <w:szCs w:val="28"/>
        </w:rPr>
        <w:t>-  ci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|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</w:t>
      </w:r>
    </w:p>
    <w:p w14:paraId="7E1D32BB" w14:textId="2F955AE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ci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ci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 cit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ci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c cit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tAm | </w:t>
      </w:r>
    </w:p>
    <w:p w14:paraId="41301BC1" w14:textId="28D6871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18)</w:t>
      </w:r>
      <w:r w:rsidRPr="00C24F6F">
        <w:rPr>
          <w:rFonts w:ascii="Arial" w:hAnsi="Arial" w:cs="Arial"/>
          <w:sz w:val="28"/>
          <w:szCs w:val="28"/>
        </w:rPr>
        <w:tab/>
        <w:t>4.7.15.7(18)</w:t>
      </w:r>
      <w:proofErr w:type="gramStart"/>
      <w:r w:rsidRPr="00C24F6F">
        <w:rPr>
          <w:rFonts w:ascii="Arial" w:hAnsi="Arial" w:cs="Arial"/>
          <w:sz w:val="28"/>
          <w:szCs w:val="28"/>
        </w:rPr>
        <w:t>-  pa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|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|</w:t>
      </w:r>
    </w:p>
    <w:p w14:paraId="6DA5A3A3" w14:textId="59A9215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pa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di3 Shi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~jcata | </w:t>
      </w:r>
    </w:p>
    <w:p w14:paraId="06838CF8" w14:textId="28E17AD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19)</w:t>
      </w:r>
      <w:r w:rsidRPr="00C24F6F">
        <w:rPr>
          <w:rFonts w:ascii="Arial" w:hAnsi="Arial" w:cs="Arial"/>
          <w:sz w:val="28"/>
          <w:szCs w:val="28"/>
        </w:rPr>
        <w:tab/>
        <w:t>4.7.15.7(19)</w:t>
      </w:r>
      <w:proofErr w:type="gramStart"/>
      <w:r w:rsidRPr="00C24F6F">
        <w:rPr>
          <w:rFonts w:ascii="Arial" w:hAnsi="Arial" w:cs="Arial"/>
          <w:sz w:val="28"/>
          <w:szCs w:val="28"/>
        </w:rPr>
        <w:t>-  si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 | 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7FC3B72B" w14:textId="2B834AA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yajatrA yajatrA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tA(gm) si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 mamu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~jcatA yajatrAH | </w:t>
      </w:r>
    </w:p>
    <w:p w14:paraId="1256EBDA" w14:textId="71F1701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20)</w:t>
      </w:r>
      <w:r w:rsidRPr="00C24F6F">
        <w:rPr>
          <w:rFonts w:ascii="Arial" w:hAnsi="Arial" w:cs="Arial"/>
          <w:sz w:val="28"/>
          <w:szCs w:val="28"/>
        </w:rPr>
        <w:tab/>
        <w:t>4.7.15.7(20)</w:t>
      </w:r>
      <w:proofErr w:type="gramStart"/>
      <w:r w:rsidRPr="00C24F6F">
        <w:rPr>
          <w:rFonts w:ascii="Arial" w:hAnsi="Arial" w:cs="Arial"/>
          <w:sz w:val="28"/>
          <w:szCs w:val="28"/>
        </w:rPr>
        <w:t>-  amu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| 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2BA2CE28" w14:textId="1D5BB3C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~jcatA yajatrA yajatrA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~jcatA yajatrAH | </w:t>
      </w:r>
    </w:p>
    <w:p w14:paraId="1FCBA4B5" w14:textId="7EDB968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21)</w:t>
      </w:r>
      <w:r w:rsidRPr="00C24F6F">
        <w:rPr>
          <w:rFonts w:ascii="Arial" w:hAnsi="Arial" w:cs="Arial"/>
          <w:sz w:val="28"/>
          <w:szCs w:val="28"/>
        </w:rPr>
        <w:tab/>
        <w:t>4.7.15.7(21)</w:t>
      </w:r>
      <w:proofErr w:type="gramStart"/>
      <w:r w:rsidRPr="00C24F6F">
        <w:rPr>
          <w:rFonts w:ascii="Arial" w:hAnsi="Arial" w:cs="Arial"/>
          <w:sz w:val="28"/>
          <w:szCs w:val="28"/>
        </w:rPr>
        <w:t>-  ya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627A74DD" w14:textId="1C4990A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ja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yajatrAH | </w:t>
      </w:r>
    </w:p>
    <w:p w14:paraId="0EE23C92" w14:textId="065932D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22)</w:t>
      </w:r>
      <w:r w:rsidRPr="00C24F6F">
        <w:rPr>
          <w:rFonts w:ascii="Arial" w:hAnsi="Arial" w:cs="Arial"/>
          <w:sz w:val="28"/>
          <w:szCs w:val="28"/>
        </w:rPr>
        <w:tab/>
        <w:t>4.7.15.7(22)</w:t>
      </w:r>
      <w:proofErr w:type="gramStart"/>
      <w:r w:rsidRPr="00C24F6F">
        <w:rPr>
          <w:rFonts w:ascii="Arial" w:hAnsi="Arial" w:cs="Arial"/>
          <w:sz w:val="28"/>
          <w:szCs w:val="28"/>
        </w:rPr>
        <w:t>-  E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| tvam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smat |</w:t>
      </w:r>
    </w:p>
    <w:p w14:paraId="183A714D" w14:textId="769950F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 tvam tva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vaivA tva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3smat tva mE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vaivA tva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smat | </w:t>
      </w:r>
    </w:p>
    <w:p w14:paraId="15195CA9" w14:textId="70C03C1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23)</w:t>
      </w:r>
      <w:r w:rsidRPr="00C24F6F">
        <w:rPr>
          <w:rFonts w:ascii="Arial" w:hAnsi="Arial" w:cs="Arial"/>
          <w:sz w:val="28"/>
          <w:szCs w:val="28"/>
        </w:rPr>
        <w:tab/>
        <w:t>4.7.15.7(23)</w:t>
      </w:r>
      <w:proofErr w:type="gramStart"/>
      <w:r w:rsidRPr="00C24F6F">
        <w:rPr>
          <w:rFonts w:ascii="Arial" w:hAnsi="Arial" w:cs="Arial"/>
          <w:sz w:val="28"/>
          <w:szCs w:val="28"/>
        </w:rPr>
        <w:t>-  tvam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smat | pra |</w:t>
      </w:r>
    </w:p>
    <w:p w14:paraId="09047007" w14:textId="479B07E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tva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3smat tvam tva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smat pra prAsmat tvam tva ma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smat pra | </w:t>
      </w:r>
    </w:p>
    <w:p w14:paraId="0A4A6B9A" w14:textId="4F06334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24)</w:t>
      </w:r>
      <w:r w:rsidRPr="00C24F6F">
        <w:rPr>
          <w:rFonts w:ascii="Arial" w:hAnsi="Arial" w:cs="Arial"/>
          <w:sz w:val="28"/>
          <w:szCs w:val="28"/>
        </w:rPr>
        <w:tab/>
        <w:t>4.7.15.7(24)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smat | pra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640EA91E" w14:textId="32F98C5A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smat pra prAsmada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3smat pra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prAsmada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3smat pra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~jca | </w:t>
      </w:r>
    </w:p>
    <w:p w14:paraId="217ACA41" w14:textId="4D45EE1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25)</w:t>
      </w:r>
      <w:r w:rsidRPr="00C24F6F">
        <w:rPr>
          <w:rFonts w:ascii="Arial" w:hAnsi="Arial" w:cs="Arial"/>
          <w:sz w:val="28"/>
          <w:szCs w:val="28"/>
        </w:rPr>
        <w:tab/>
        <w:t>4.7.15.7(25)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 | (G4S-4.7-40)</w:t>
      </w:r>
    </w:p>
    <w:p w14:paraId="7EADD7BB" w14:textId="31EA660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vi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| </w:t>
      </w:r>
    </w:p>
    <w:p w14:paraId="6E3A2302" w14:textId="55795E3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26)</w:t>
      </w:r>
      <w:r w:rsidRPr="00C24F6F">
        <w:rPr>
          <w:rFonts w:ascii="Arial" w:hAnsi="Arial" w:cs="Arial"/>
          <w:sz w:val="28"/>
          <w:szCs w:val="28"/>
        </w:rPr>
        <w:tab/>
        <w:t>4.7.15.7(26)</w:t>
      </w:r>
      <w:proofErr w:type="gramStart"/>
      <w:r w:rsidRPr="00C24F6F">
        <w:rPr>
          <w:rFonts w:ascii="Arial" w:hAnsi="Arial" w:cs="Arial"/>
          <w:sz w:val="28"/>
          <w:szCs w:val="28"/>
        </w:rPr>
        <w:t>-  mu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vi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(G4S-4.7-40)</w:t>
      </w:r>
    </w:p>
    <w:p w14:paraId="475DEA27" w14:textId="48D51949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mu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vi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vya(gm)hO &amp;(gm) 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mu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~jca mu~jcA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vya(gm)ha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78ECBFB1" w14:textId="25A8B0C6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27)</w:t>
      </w:r>
      <w:r w:rsidRPr="00C24F6F">
        <w:rPr>
          <w:rFonts w:ascii="Arial" w:hAnsi="Arial" w:cs="Arial"/>
          <w:sz w:val="28"/>
          <w:szCs w:val="28"/>
        </w:rPr>
        <w:tab/>
        <w:t>4.7.15.7(27)</w:t>
      </w:r>
      <w:proofErr w:type="gramStart"/>
      <w:r w:rsidRPr="00C24F6F">
        <w:rPr>
          <w:rFonts w:ascii="Arial" w:hAnsi="Arial" w:cs="Arial"/>
          <w:sz w:val="28"/>
          <w:szCs w:val="28"/>
        </w:rPr>
        <w:t>-  vi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pra | (G4S-4.7-40)</w:t>
      </w:r>
    </w:p>
    <w:p w14:paraId="2D82EE3A" w14:textId="77CBF63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vya(gm)hO &amp;(gm) 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vya(gm)ha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 prA(gm)hO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vi vya(gm)ha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H pra | </w:t>
      </w:r>
    </w:p>
    <w:p w14:paraId="12F9E38A" w14:textId="344CBD4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28)</w:t>
      </w:r>
      <w:r w:rsidRPr="00C24F6F">
        <w:rPr>
          <w:rFonts w:ascii="Arial" w:hAnsi="Arial" w:cs="Arial"/>
          <w:sz w:val="28"/>
          <w:szCs w:val="28"/>
        </w:rPr>
        <w:tab/>
        <w:t>4.7.15.7(28)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Pr="00C24F6F">
        <w:rPr>
          <w:rFonts w:ascii="Arial" w:hAnsi="Arial" w:cs="Arial"/>
          <w:sz w:val="28"/>
          <w:szCs w:val="28"/>
        </w:rPr>
        <w:t>(gm)ha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 pra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(G4S-4.7-40)</w:t>
      </w:r>
    </w:p>
    <w:p w14:paraId="179AEF04" w14:textId="3B2037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a(gm)ha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 prA(gm)hO &amp;(gm)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ryatAri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prA(gm)hO &amp;(gm) ha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prAtA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ri | </w:t>
      </w:r>
    </w:p>
    <w:p w14:paraId="2DD023AD" w14:textId="6ED785F5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29)</w:t>
      </w:r>
      <w:r w:rsidRPr="00C24F6F">
        <w:rPr>
          <w:rFonts w:ascii="Arial" w:hAnsi="Arial" w:cs="Arial"/>
          <w:sz w:val="28"/>
          <w:szCs w:val="28"/>
        </w:rPr>
        <w:tab/>
        <w:t>4.7.15.7(29)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</w:t>
      </w:r>
    </w:p>
    <w:p w14:paraId="24F578AB" w14:textId="7D67369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ryatAri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>ryag3nE ag3nE &amp;tAri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 prAtA</w:t>
      </w:r>
      <w:r w:rsidR="002834C1">
        <w:rPr>
          <w:rFonts w:ascii="Arial" w:hAnsi="Arial" w:cs="Arial"/>
          <w:sz w:val="28"/>
          <w:szCs w:val="28"/>
        </w:rPr>
        <w:t>%</w:t>
      </w:r>
      <w:r w:rsidRPr="00C24F6F">
        <w:rPr>
          <w:rFonts w:ascii="Arial" w:hAnsi="Arial" w:cs="Arial"/>
          <w:sz w:val="28"/>
          <w:szCs w:val="28"/>
        </w:rPr>
        <w:t xml:space="preserve">ryag3nE | </w:t>
      </w:r>
    </w:p>
    <w:p w14:paraId="78230345" w14:textId="3D311932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30)</w:t>
      </w:r>
      <w:r w:rsidRPr="00C24F6F">
        <w:rPr>
          <w:rFonts w:ascii="Arial" w:hAnsi="Arial" w:cs="Arial"/>
          <w:sz w:val="28"/>
          <w:szCs w:val="28"/>
        </w:rPr>
        <w:tab/>
        <w:t>4.7.15.7(30)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|</w:t>
      </w:r>
    </w:p>
    <w:p w14:paraId="72417562" w14:textId="6AB499C4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&amp;tA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rya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&amp;tAryatAryag3nE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rAm | </w:t>
      </w:r>
    </w:p>
    <w:p w14:paraId="5441329A" w14:textId="769D3883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31)</w:t>
      </w:r>
      <w:r w:rsidRPr="00C24F6F">
        <w:rPr>
          <w:rFonts w:ascii="Arial" w:hAnsi="Arial" w:cs="Arial"/>
          <w:sz w:val="28"/>
          <w:szCs w:val="28"/>
        </w:rPr>
        <w:tab/>
        <w:t>4.7.15.7(31)</w:t>
      </w:r>
      <w:proofErr w:type="gramStart"/>
      <w:r w:rsidRPr="00C24F6F">
        <w:rPr>
          <w:rFonts w:ascii="Arial" w:hAnsi="Arial" w:cs="Arial"/>
          <w:sz w:val="28"/>
          <w:szCs w:val="28"/>
        </w:rPr>
        <w:t>-  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|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</w:t>
      </w:r>
    </w:p>
    <w:p w14:paraId="643F1D7A" w14:textId="3447789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g3nE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 ma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g3nE ag3nE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rAnna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45AC1DC" w14:textId="25CA6E4B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32)</w:t>
      </w:r>
      <w:r w:rsidRPr="00C24F6F">
        <w:rPr>
          <w:rFonts w:ascii="Arial" w:hAnsi="Arial" w:cs="Arial"/>
          <w:sz w:val="28"/>
          <w:szCs w:val="28"/>
        </w:rPr>
        <w:tab/>
        <w:t>4.7.15.7(32)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|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08CC0E62" w14:textId="7127815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rAnnO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~naH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~naH prata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pra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rAnna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175089F0" w14:textId="00ECA96E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33)</w:t>
      </w:r>
      <w:r w:rsidRPr="00C24F6F">
        <w:rPr>
          <w:rFonts w:ascii="Arial" w:hAnsi="Arial" w:cs="Arial"/>
          <w:sz w:val="28"/>
          <w:szCs w:val="28"/>
        </w:rPr>
        <w:tab/>
        <w:t>4.7.15.7(32)</w:t>
      </w:r>
      <w:proofErr w:type="gramStart"/>
      <w:r w:rsidRPr="00C24F6F">
        <w:rPr>
          <w:rFonts w:ascii="Arial" w:hAnsi="Arial" w:cs="Arial"/>
          <w:sz w:val="28"/>
          <w:szCs w:val="28"/>
        </w:rPr>
        <w:t>-  pra</w:t>
      </w:r>
      <w:proofErr w:type="gramEnd"/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 |</w:t>
      </w:r>
    </w:p>
    <w:p w14:paraId="07C888D8" w14:textId="2B2E6588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pra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rAmiti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 pra - ta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rAm | </w:t>
      </w:r>
    </w:p>
    <w:p w14:paraId="333672FA" w14:textId="6556BC2C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34)</w:t>
      </w:r>
      <w:r w:rsidRPr="00C24F6F">
        <w:rPr>
          <w:rFonts w:ascii="Arial" w:hAnsi="Arial" w:cs="Arial"/>
          <w:sz w:val="28"/>
          <w:szCs w:val="28"/>
        </w:rPr>
        <w:tab/>
        <w:t>4.7.15.7(33)</w:t>
      </w:r>
      <w:proofErr w:type="gramStart"/>
      <w:r w:rsidRPr="00C24F6F">
        <w:rPr>
          <w:rFonts w:ascii="Arial" w:hAnsi="Arial" w:cs="Arial"/>
          <w:sz w:val="28"/>
          <w:szCs w:val="28"/>
        </w:rPr>
        <w:t>-  ~</w:t>
      </w:r>
      <w:proofErr w:type="gramEnd"/>
      <w:r w:rsidRPr="00C24F6F">
        <w:rPr>
          <w:rFonts w:ascii="Arial" w:hAnsi="Arial" w:cs="Arial"/>
          <w:sz w:val="28"/>
          <w:szCs w:val="28"/>
        </w:rPr>
        <w:t>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H |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4AE5B69D" w14:textId="459215C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r ~nO ~na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 xml:space="preserve"> 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699B7E0C" w14:textId="50D2502F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35)</w:t>
      </w:r>
      <w:r w:rsidRPr="00C24F6F">
        <w:rPr>
          <w:rFonts w:ascii="Arial" w:hAnsi="Arial" w:cs="Arial"/>
          <w:sz w:val="28"/>
          <w:szCs w:val="28"/>
        </w:rPr>
        <w:tab/>
        <w:t>4.7.15.7(34)</w:t>
      </w:r>
      <w:proofErr w:type="gramStart"/>
      <w:r w:rsidRPr="00C24F6F">
        <w:rPr>
          <w:rFonts w:ascii="Arial" w:hAnsi="Arial" w:cs="Arial"/>
          <w:sz w:val="28"/>
          <w:szCs w:val="28"/>
        </w:rPr>
        <w:t>-  Ayu</w:t>
      </w:r>
      <w:proofErr w:type="gramEnd"/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>H ||</w:t>
      </w:r>
    </w:p>
    <w:p w14:paraId="0D3F8A79" w14:textId="4EC32E91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lastRenderedPageBreak/>
        <w:t>Ayu</w:t>
      </w:r>
      <w:r w:rsidR="002834C1">
        <w:rPr>
          <w:rFonts w:ascii="Arial" w:hAnsi="Arial" w:cs="Arial"/>
          <w:sz w:val="28"/>
          <w:szCs w:val="28"/>
        </w:rPr>
        <w:t>/</w:t>
      </w:r>
      <w:r w:rsidRPr="00C24F6F">
        <w:rPr>
          <w:rFonts w:ascii="Arial" w:hAnsi="Arial" w:cs="Arial"/>
          <w:sz w:val="28"/>
          <w:szCs w:val="28"/>
        </w:rPr>
        <w:t>rityAyu</w:t>
      </w:r>
      <w:r w:rsidR="002834C1">
        <w:rPr>
          <w:rFonts w:ascii="Arial" w:hAnsi="Arial" w:cs="Arial"/>
          <w:sz w:val="28"/>
          <w:szCs w:val="28"/>
        </w:rPr>
        <w:t>+</w:t>
      </w:r>
      <w:r w:rsidRPr="00C24F6F">
        <w:rPr>
          <w:rFonts w:ascii="Arial" w:hAnsi="Arial" w:cs="Arial"/>
          <w:sz w:val="28"/>
          <w:szCs w:val="28"/>
        </w:rPr>
        <w:t xml:space="preserve">H | </w:t>
      </w:r>
    </w:p>
    <w:p w14:paraId="59AFFDF3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=========</w:t>
      </w:r>
    </w:p>
    <w:p w14:paraId="4FAE43BE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6B69C283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=== SuBa4M ===</w:t>
      </w:r>
    </w:p>
    <w:p w14:paraId="53580A6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73942A7E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162F2780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r w:rsidRPr="00C24F6F">
        <w:rPr>
          <w:rFonts w:ascii="Arial" w:hAnsi="Arial" w:cs="Arial"/>
          <w:sz w:val="28"/>
          <w:szCs w:val="28"/>
        </w:rPr>
        <w:t>Summary stats:</w:t>
      </w:r>
    </w:p>
    <w:p w14:paraId="2A0B1991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57</w:t>
      </w:r>
    </w:p>
    <w:p w14:paraId="06E08EC5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68 </w:t>
      </w:r>
      <w:r w:rsidRPr="00C24F6F">
        <w:rPr>
          <w:rFonts w:ascii="Arial" w:hAnsi="Arial" w:cs="Arial"/>
          <w:sz w:val="28"/>
          <w:szCs w:val="28"/>
        </w:rPr>
        <w:tab/>
        <w:t xml:space="preserve"> 70</w:t>
      </w:r>
    </w:p>
    <w:p w14:paraId="6FD1CCCB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4.7.2.1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52</w:t>
      </w:r>
    </w:p>
    <w:p w14:paraId="5EAA6E8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4.7.2.2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64 </w:t>
      </w:r>
      <w:r w:rsidRPr="00C24F6F">
        <w:rPr>
          <w:rFonts w:ascii="Arial" w:hAnsi="Arial" w:cs="Arial"/>
          <w:sz w:val="28"/>
          <w:szCs w:val="28"/>
        </w:rPr>
        <w:tab/>
        <w:t xml:space="preserve"> 69</w:t>
      </w:r>
    </w:p>
    <w:p w14:paraId="4B5FD2CA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4.7.3.1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51</w:t>
      </w:r>
    </w:p>
    <w:p w14:paraId="362678B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4.7.3.2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58 </w:t>
      </w:r>
      <w:r w:rsidRPr="00C24F6F">
        <w:rPr>
          <w:rFonts w:ascii="Arial" w:hAnsi="Arial" w:cs="Arial"/>
          <w:sz w:val="28"/>
          <w:szCs w:val="28"/>
        </w:rPr>
        <w:tab/>
        <w:t xml:space="preserve"> 64</w:t>
      </w:r>
    </w:p>
    <w:p w14:paraId="7CF2869B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4.7.4.1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53</w:t>
      </w:r>
    </w:p>
    <w:p w14:paraId="7F22DEFE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4.7.4.2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64 </w:t>
      </w:r>
      <w:r w:rsidRPr="00C24F6F">
        <w:rPr>
          <w:rFonts w:ascii="Arial" w:hAnsi="Arial" w:cs="Arial"/>
          <w:sz w:val="28"/>
          <w:szCs w:val="28"/>
        </w:rPr>
        <w:tab/>
        <w:t xml:space="preserve"> 66</w:t>
      </w:r>
    </w:p>
    <w:p w14:paraId="77D1ABAF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4.7.5.1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51</w:t>
      </w:r>
    </w:p>
    <w:p w14:paraId="41B44AB1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4.7.5.2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48 </w:t>
      </w:r>
      <w:r w:rsidRPr="00C24F6F">
        <w:rPr>
          <w:rFonts w:ascii="Arial" w:hAnsi="Arial" w:cs="Arial"/>
          <w:sz w:val="28"/>
          <w:szCs w:val="28"/>
        </w:rPr>
        <w:tab/>
        <w:t xml:space="preserve"> 49</w:t>
      </w:r>
    </w:p>
    <w:p w14:paraId="3CA2345B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4.7.6.1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50</w:t>
      </w:r>
    </w:p>
    <w:p w14:paraId="35BF488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4.7.6.2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71 </w:t>
      </w:r>
      <w:r w:rsidRPr="00C24F6F">
        <w:rPr>
          <w:rFonts w:ascii="Arial" w:hAnsi="Arial" w:cs="Arial"/>
          <w:sz w:val="28"/>
          <w:szCs w:val="28"/>
        </w:rPr>
        <w:tab/>
        <w:t xml:space="preserve"> 72</w:t>
      </w:r>
    </w:p>
    <w:p w14:paraId="064EF343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4.7.7.1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8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58</w:t>
      </w:r>
    </w:p>
    <w:p w14:paraId="1DD700FF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4.7.7.2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34 </w:t>
      </w:r>
      <w:r w:rsidRPr="00C24F6F">
        <w:rPr>
          <w:rFonts w:ascii="Arial" w:hAnsi="Arial" w:cs="Arial"/>
          <w:sz w:val="28"/>
          <w:szCs w:val="28"/>
        </w:rPr>
        <w:tab/>
        <w:t xml:space="preserve"> 40</w:t>
      </w:r>
    </w:p>
    <w:p w14:paraId="5C4DFE31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4.7.8.1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8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66 </w:t>
      </w:r>
      <w:r w:rsidRPr="00C24F6F">
        <w:rPr>
          <w:rFonts w:ascii="Arial" w:hAnsi="Arial" w:cs="Arial"/>
          <w:sz w:val="28"/>
          <w:szCs w:val="28"/>
        </w:rPr>
        <w:tab/>
        <w:t xml:space="preserve"> 75</w:t>
      </w:r>
    </w:p>
    <w:p w14:paraId="371D898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4.7.9.1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68 </w:t>
      </w:r>
      <w:r w:rsidRPr="00C24F6F">
        <w:rPr>
          <w:rFonts w:ascii="Arial" w:hAnsi="Arial" w:cs="Arial"/>
          <w:sz w:val="28"/>
          <w:szCs w:val="28"/>
        </w:rPr>
        <w:tab/>
        <w:t xml:space="preserve"> 72</w:t>
      </w:r>
    </w:p>
    <w:p w14:paraId="0332A15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lastRenderedPageBreak/>
        <w:t>4.7.10.1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59</w:t>
      </w:r>
    </w:p>
    <w:p w14:paraId="48646C82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4.7.10.2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40 </w:t>
      </w:r>
      <w:r w:rsidRPr="00C24F6F">
        <w:rPr>
          <w:rFonts w:ascii="Arial" w:hAnsi="Arial" w:cs="Arial"/>
          <w:sz w:val="28"/>
          <w:szCs w:val="28"/>
        </w:rPr>
        <w:tab/>
        <w:t xml:space="preserve"> 43</w:t>
      </w:r>
    </w:p>
    <w:p w14:paraId="4FA39244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4.7.11.1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61</w:t>
      </w:r>
    </w:p>
    <w:p w14:paraId="512F1FC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4.7.11.2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61 </w:t>
      </w:r>
      <w:r w:rsidRPr="00C24F6F">
        <w:rPr>
          <w:rFonts w:ascii="Arial" w:hAnsi="Arial" w:cs="Arial"/>
          <w:sz w:val="28"/>
          <w:szCs w:val="28"/>
        </w:rPr>
        <w:tab/>
        <w:t xml:space="preserve"> 70</w:t>
      </w:r>
    </w:p>
    <w:p w14:paraId="17E316C6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4.7.12.1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7 </w:t>
      </w:r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54</w:t>
      </w:r>
    </w:p>
    <w:p w14:paraId="7DED589B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4.7.12.2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7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55</w:t>
      </w:r>
    </w:p>
    <w:p w14:paraId="156D38B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4.7.12.3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10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52 </w:t>
      </w:r>
      <w:r w:rsidRPr="00C24F6F">
        <w:rPr>
          <w:rFonts w:ascii="Arial" w:hAnsi="Arial" w:cs="Arial"/>
          <w:sz w:val="28"/>
          <w:szCs w:val="28"/>
        </w:rPr>
        <w:tab/>
        <w:t xml:space="preserve"> 62</w:t>
      </w:r>
    </w:p>
    <w:p w14:paraId="1A2632AE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4.7.13.1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57</w:t>
      </w:r>
    </w:p>
    <w:p w14:paraId="46730165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4.7.13.2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4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54</w:t>
      </w:r>
    </w:p>
    <w:p w14:paraId="450964C5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4.7.13.3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7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55</w:t>
      </w:r>
    </w:p>
    <w:p w14:paraId="146BB4AF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4.7.13.4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57</w:t>
      </w:r>
    </w:p>
    <w:p w14:paraId="02FF4C42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4.7.13.5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37 </w:t>
      </w:r>
      <w:r w:rsidRPr="00C24F6F">
        <w:rPr>
          <w:rFonts w:ascii="Arial" w:hAnsi="Arial" w:cs="Arial"/>
          <w:sz w:val="28"/>
          <w:szCs w:val="28"/>
        </w:rPr>
        <w:tab/>
        <w:t xml:space="preserve"> 39</w:t>
      </w:r>
    </w:p>
    <w:p w14:paraId="171D39AD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4.7.14.1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7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56</w:t>
      </w:r>
    </w:p>
    <w:p w14:paraId="573A5014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4.7.14.2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54</w:t>
      </w:r>
    </w:p>
    <w:p w14:paraId="731F02E1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4.7.14.3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57</w:t>
      </w:r>
    </w:p>
    <w:p w14:paraId="07BE55FF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4.7.14.4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8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43 </w:t>
      </w:r>
      <w:r w:rsidRPr="00C24F6F">
        <w:rPr>
          <w:rFonts w:ascii="Arial" w:hAnsi="Arial" w:cs="Arial"/>
          <w:sz w:val="28"/>
          <w:szCs w:val="28"/>
        </w:rPr>
        <w:tab/>
        <w:t xml:space="preserve"> 51</w:t>
      </w:r>
    </w:p>
    <w:p w14:paraId="2BF5CC9D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4.7.15.1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10 </w:t>
      </w:r>
      <w:r w:rsidRPr="00C24F6F">
        <w:rPr>
          <w:rFonts w:ascii="Arial" w:hAnsi="Arial" w:cs="Arial"/>
          <w:sz w:val="28"/>
          <w:szCs w:val="28"/>
        </w:rPr>
        <w:tab/>
        <w:t xml:space="preserve"> 2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58</w:t>
      </w:r>
    </w:p>
    <w:p w14:paraId="0FB766A0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4.7.15.2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8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58</w:t>
      </w:r>
    </w:p>
    <w:p w14:paraId="09E8B576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4.7.15.3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56</w:t>
      </w:r>
    </w:p>
    <w:p w14:paraId="3F861F39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4.7.15.4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4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54</w:t>
      </w:r>
    </w:p>
    <w:p w14:paraId="17689FC2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4.7.15.5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6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53</w:t>
      </w:r>
    </w:p>
    <w:p w14:paraId="23C584FC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4.7.15.6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4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5 </w:t>
      </w:r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50 </w:t>
      </w:r>
      <w:r w:rsidRPr="00C24F6F">
        <w:rPr>
          <w:rFonts w:ascii="Arial" w:hAnsi="Arial" w:cs="Arial"/>
          <w:sz w:val="28"/>
          <w:szCs w:val="28"/>
        </w:rPr>
        <w:tab/>
        <w:t xml:space="preserve"> 63</w:t>
      </w:r>
    </w:p>
    <w:p w14:paraId="6B8B712A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t>4.7.15.7 :</w:t>
      </w:r>
      <w:proofErr w:type="gramEnd"/>
      <w:r w:rsidRPr="00C24F6F">
        <w:rPr>
          <w:rFonts w:ascii="Arial" w:hAnsi="Arial" w:cs="Arial"/>
          <w:sz w:val="28"/>
          <w:szCs w:val="28"/>
        </w:rPr>
        <w:tab/>
        <w:t xml:space="preserve"> 1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0 </w:t>
      </w:r>
      <w:r w:rsidRPr="00C24F6F">
        <w:rPr>
          <w:rFonts w:ascii="Arial" w:hAnsi="Arial" w:cs="Arial"/>
          <w:sz w:val="28"/>
          <w:szCs w:val="28"/>
        </w:rPr>
        <w:tab/>
        <w:t xml:space="preserve"> 4 </w:t>
      </w:r>
      <w:r w:rsidRPr="00C24F6F">
        <w:rPr>
          <w:rFonts w:ascii="Arial" w:hAnsi="Arial" w:cs="Arial"/>
          <w:sz w:val="28"/>
          <w:szCs w:val="28"/>
        </w:rPr>
        <w:tab/>
        <w:t xml:space="preserve"> 3 </w:t>
      </w:r>
      <w:r w:rsidRPr="00C24F6F">
        <w:rPr>
          <w:rFonts w:ascii="Arial" w:hAnsi="Arial" w:cs="Arial"/>
          <w:sz w:val="28"/>
          <w:szCs w:val="28"/>
        </w:rPr>
        <w:tab/>
        <w:t xml:space="preserve"> 34 </w:t>
      </w:r>
      <w:r w:rsidRPr="00C24F6F">
        <w:rPr>
          <w:rFonts w:ascii="Arial" w:hAnsi="Arial" w:cs="Arial"/>
          <w:sz w:val="28"/>
          <w:szCs w:val="28"/>
        </w:rPr>
        <w:tab/>
        <w:t xml:space="preserve"> 35</w:t>
      </w:r>
    </w:p>
    <w:p w14:paraId="5F814C3F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  <w:proofErr w:type="gramStart"/>
      <w:r w:rsidRPr="00C24F6F">
        <w:rPr>
          <w:rFonts w:ascii="Arial" w:hAnsi="Arial" w:cs="Arial"/>
          <w:sz w:val="28"/>
          <w:szCs w:val="28"/>
        </w:rPr>
        <w:lastRenderedPageBreak/>
        <w:t>39 :</w:t>
      </w:r>
      <w:proofErr w:type="gramEnd"/>
      <w:r w:rsidRPr="00C24F6F">
        <w:rPr>
          <w:rFonts w:ascii="Arial" w:hAnsi="Arial" w:cs="Arial"/>
          <w:sz w:val="28"/>
          <w:szCs w:val="28"/>
        </w:rPr>
        <w:tab/>
      </w:r>
      <w:r w:rsidRPr="00C24F6F">
        <w:rPr>
          <w:rFonts w:ascii="Arial" w:hAnsi="Arial" w:cs="Arial"/>
          <w:sz w:val="28"/>
          <w:szCs w:val="28"/>
        </w:rPr>
        <w:tab/>
        <w:t xml:space="preserve"> 206 </w:t>
      </w:r>
      <w:r w:rsidRPr="00C24F6F">
        <w:rPr>
          <w:rFonts w:ascii="Arial" w:hAnsi="Arial" w:cs="Arial"/>
          <w:sz w:val="28"/>
          <w:szCs w:val="28"/>
        </w:rPr>
        <w:tab/>
        <w:t xml:space="preserve"> 21 </w:t>
      </w:r>
      <w:r w:rsidRPr="00C24F6F">
        <w:rPr>
          <w:rFonts w:ascii="Arial" w:hAnsi="Arial" w:cs="Arial"/>
          <w:sz w:val="28"/>
          <w:szCs w:val="28"/>
        </w:rPr>
        <w:tab/>
        <w:t xml:space="preserve"> 21 </w:t>
      </w:r>
      <w:r w:rsidRPr="00C24F6F">
        <w:rPr>
          <w:rFonts w:ascii="Arial" w:hAnsi="Arial" w:cs="Arial"/>
          <w:sz w:val="28"/>
          <w:szCs w:val="28"/>
        </w:rPr>
        <w:tab/>
        <w:t xml:space="preserve"> 4 </w:t>
      </w:r>
      <w:r w:rsidRPr="00C24F6F">
        <w:rPr>
          <w:rFonts w:ascii="Arial" w:hAnsi="Arial" w:cs="Arial"/>
          <w:sz w:val="28"/>
          <w:szCs w:val="28"/>
        </w:rPr>
        <w:tab/>
        <w:t xml:space="preserve"> 114 </w:t>
      </w:r>
      <w:r w:rsidRPr="00C24F6F">
        <w:rPr>
          <w:rFonts w:ascii="Arial" w:hAnsi="Arial" w:cs="Arial"/>
          <w:sz w:val="28"/>
          <w:szCs w:val="28"/>
        </w:rPr>
        <w:tab/>
        <w:t xml:space="preserve"> 9 </w:t>
      </w:r>
      <w:r w:rsidRPr="00C24F6F">
        <w:rPr>
          <w:rFonts w:ascii="Arial" w:hAnsi="Arial" w:cs="Arial"/>
          <w:sz w:val="28"/>
          <w:szCs w:val="28"/>
        </w:rPr>
        <w:tab/>
        <w:t xml:space="preserve"> 2008 </w:t>
      </w:r>
      <w:r w:rsidRPr="00C24F6F">
        <w:rPr>
          <w:rFonts w:ascii="Arial" w:hAnsi="Arial" w:cs="Arial"/>
          <w:sz w:val="28"/>
          <w:szCs w:val="28"/>
        </w:rPr>
        <w:tab/>
        <w:t xml:space="preserve"> 2210</w:t>
      </w:r>
    </w:p>
    <w:p w14:paraId="7E56ED9E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67E6B358" w14:textId="77777777" w:rsidR="00C24F6F" w:rsidRPr="00C24F6F" w:rsidRDefault="00C24F6F" w:rsidP="00C24F6F">
      <w:pPr>
        <w:rPr>
          <w:rFonts w:ascii="Arial" w:hAnsi="Arial" w:cs="Arial"/>
          <w:sz w:val="28"/>
          <w:szCs w:val="28"/>
        </w:rPr>
      </w:pPr>
    </w:p>
    <w:p w14:paraId="4927682B" w14:textId="77777777" w:rsidR="00DB09D4" w:rsidRPr="00C24F6F" w:rsidRDefault="00DB09D4">
      <w:pPr>
        <w:rPr>
          <w:rFonts w:ascii="Arial" w:hAnsi="Arial" w:cs="Arial"/>
          <w:sz w:val="28"/>
          <w:szCs w:val="28"/>
        </w:rPr>
      </w:pPr>
    </w:p>
    <w:sectPr w:rsidR="00DB09D4" w:rsidRPr="00C2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BodyTex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BodyText3Cha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BodyTex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BodyText2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Body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Body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  <w:lvlOverride w:ilvl="0"/>
  </w:num>
  <w:num w:numId="2">
    <w:abstractNumId w:val="4"/>
    <w:lvlOverride w:ilvl="0">
      <w:startOverride w:val="1"/>
    </w:lvlOverride>
  </w:num>
  <w:num w:numId="3">
    <w:abstractNumId w:val="3"/>
    <w:lvlOverride w:ilvl="0"/>
  </w:num>
  <w:num w:numId="4">
    <w:abstractNumId w:val="2"/>
    <w:lvlOverride w:ilvl="0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DB"/>
    <w:rsid w:val="002834C1"/>
    <w:rsid w:val="00C24F6F"/>
    <w:rsid w:val="00D36BD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870CA-5A7B-49CE-B7C0-655B7FB2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6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F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F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F6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F6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6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msonormal0">
    <w:name w:val="msonormal"/>
    <w:basedOn w:val="Normal"/>
    <w:rsid w:val="00C2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4F6F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2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F6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2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24F6F"/>
    <w:rPr>
      <w:rFonts w:ascii="Courier" w:eastAsiaTheme="minorEastAsia" w:hAnsi="Courier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C24F6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4F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F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24F6F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C24F6F"/>
    <w:pPr>
      <w:spacing w:after="1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24F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4F6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4F6F"/>
    <w:rPr>
      <w:rFonts w:eastAsiaTheme="minorEastAsi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F6F"/>
    <w:pPr>
      <w:spacing w:after="120" w:line="480" w:lineRule="auto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24F6F"/>
    <w:rPr>
      <w:rFonts w:eastAsiaTheme="minorEastAsia"/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F6F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sid w:val="00C24F6F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24F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4F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4F6F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6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6F"/>
    <w:rPr>
      <w:rFonts w:eastAsiaTheme="minorEastAsia"/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24F6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4F6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4F6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4F6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4F6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244</Pages>
  <Words>42054</Words>
  <Characters>239708</Characters>
  <Application>Microsoft Office Word</Application>
  <DocSecurity>0</DocSecurity>
  <Lines>1997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2021-07-30T19:22:00Z</dcterms:created>
  <dcterms:modified xsi:type="dcterms:W3CDTF">2021-07-30T19:26:00Z</dcterms:modified>
</cp:coreProperties>
</file>