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80C6" w14:textId="772F8B14" w:rsidR="00481D97" w:rsidRDefault="00B30E8C">
      <w:r>
        <w:t>1)</w:t>
      </w:r>
      <w:r>
        <w:tab/>
        <w:t>4.7.1.1(1)-  ag3nA+</w:t>
      </w:r>
      <w:r>
        <w:t>viShNU | sa/</w:t>
      </w:r>
      <w:r>
        <w:t>jOSha+</w:t>
      </w:r>
      <w:r>
        <w:t>sA | (</w:t>
      </w:r>
      <w:r w:rsidR="00070B77">
        <w:t>GS</w:t>
      </w:r>
      <w:r>
        <w:t>-4.7-1)</w:t>
      </w:r>
    </w:p>
    <w:p w14:paraId="72F517E6" w14:textId="2926DCC0" w:rsidR="00481D97" w:rsidRDefault="00B30E8C">
      <w:r>
        <w:t>ag3nA+</w:t>
      </w:r>
      <w:r>
        <w:t>viShNU sa/</w:t>
      </w:r>
      <w:r>
        <w:t>jOSha+</w:t>
      </w:r>
      <w:r>
        <w:t>sA sa/</w:t>
      </w:r>
      <w:r>
        <w:t>jOSha/</w:t>
      </w:r>
      <w:r>
        <w:t>sA &amp;g3nA+</w:t>
      </w:r>
      <w:r>
        <w:t>viShNU/</w:t>
      </w:r>
      <w:r>
        <w:t xml:space="preserve"> ag3nA+</w:t>
      </w:r>
      <w:r>
        <w:t>viShNU sa/</w:t>
      </w:r>
      <w:r>
        <w:t>jOSha+</w:t>
      </w:r>
      <w:r>
        <w:t xml:space="preserve">sA | </w:t>
      </w:r>
    </w:p>
    <w:p w14:paraId="3FA2C8F1" w14:textId="504EDB39" w:rsidR="00481D97" w:rsidRDefault="00B30E8C">
      <w:r>
        <w:t>2)</w:t>
      </w:r>
      <w:r>
        <w:tab/>
        <w:t>4.7.1.1(1)-  ag3nA+</w:t>
      </w:r>
      <w:r>
        <w:t>viShNU | (</w:t>
      </w:r>
      <w:r w:rsidR="00070B77">
        <w:t>GS</w:t>
      </w:r>
      <w:r>
        <w:t>-4.7-1)</w:t>
      </w:r>
    </w:p>
    <w:p w14:paraId="63039F17" w14:textId="683AA3A6" w:rsidR="00481D97" w:rsidRDefault="00B30E8C">
      <w:r>
        <w:t>ag3nA+</w:t>
      </w:r>
      <w:r>
        <w:t>viShNU/</w:t>
      </w:r>
      <w:r>
        <w:t xml:space="preserve"> ityag3nA%</w:t>
      </w:r>
      <w:r>
        <w:t xml:space="preserve"> - vi/</w:t>
      </w:r>
      <w:r>
        <w:t>ShNU/</w:t>
      </w:r>
      <w:r>
        <w:t xml:space="preserve"> | </w:t>
      </w:r>
    </w:p>
    <w:p w14:paraId="1CFB1185" w14:textId="6E7866BB" w:rsidR="00481D97" w:rsidRDefault="00B30E8C">
      <w:r>
        <w:t>3)</w:t>
      </w:r>
      <w:r>
        <w:tab/>
        <w:t>4.7.1.1(2)-  sa/</w:t>
      </w:r>
      <w:r>
        <w:t>jOSha+</w:t>
      </w:r>
      <w:r>
        <w:t xml:space="preserve">sA | </w:t>
      </w:r>
      <w:r>
        <w:t>i/</w:t>
      </w:r>
      <w:r>
        <w:t>mAH | (</w:t>
      </w:r>
      <w:r w:rsidR="00070B77">
        <w:t>GS</w:t>
      </w:r>
      <w:r>
        <w:t>-4.7-1)</w:t>
      </w:r>
    </w:p>
    <w:p w14:paraId="66DBDED3" w14:textId="4E8FAF5D" w:rsidR="00481D97" w:rsidRDefault="00B30E8C">
      <w:r>
        <w:t>sa/</w:t>
      </w:r>
      <w:r>
        <w:t>jOSha+</w:t>
      </w:r>
      <w:r>
        <w:t>sE/</w:t>
      </w:r>
      <w:r>
        <w:t>mA i/</w:t>
      </w:r>
      <w:r>
        <w:t>mAH sa/</w:t>
      </w:r>
      <w:r>
        <w:t>jOSha+</w:t>
      </w:r>
      <w:r>
        <w:t>sA sa/</w:t>
      </w:r>
      <w:r>
        <w:t>jOSha+</w:t>
      </w:r>
      <w:r>
        <w:t>sE/</w:t>
      </w:r>
      <w:r>
        <w:t xml:space="preserve">mAH | </w:t>
      </w:r>
    </w:p>
    <w:p w14:paraId="1C0037BF" w14:textId="4476983E" w:rsidR="00481D97" w:rsidRDefault="00B30E8C">
      <w:r>
        <w:t>4)</w:t>
      </w:r>
      <w:r>
        <w:tab/>
        <w:t>4.7.1.1(2)-  sa/</w:t>
      </w:r>
      <w:r>
        <w:t>jOSha+</w:t>
      </w:r>
      <w:r>
        <w:t>sA | (</w:t>
      </w:r>
      <w:r w:rsidR="00070B77">
        <w:t>GS</w:t>
      </w:r>
      <w:r>
        <w:t>-4.7-1)</w:t>
      </w:r>
    </w:p>
    <w:p w14:paraId="4F674DDD" w14:textId="29429AC9" w:rsidR="00481D97" w:rsidRDefault="00B30E8C">
      <w:r>
        <w:t>sa/</w:t>
      </w:r>
      <w:r>
        <w:t>jOSha/</w:t>
      </w:r>
      <w:r>
        <w:t>sEti+</w:t>
      </w:r>
      <w:r>
        <w:t xml:space="preserve"> sa - jOSha+</w:t>
      </w:r>
      <w:r>
        <w:t xml:space="preserve">sA | </w:t>
      </w:r>
    </w:p>
    <w:p w14:paraId="4922E8F5" w14:textId="39CB42FB" w:rsidR="00481D97" w:rsidRDefault="00B30E8C">
      <w:r>
        <w:t>5)</w:t>
      </w:r>
      <w:r>
        <w:tab/>
        <w:t>4.7.1.1(3)-  i/</w:t>
      </w:r>
      <w:r>
        <w:t>mAH | va/</w:t>
      </w:r>
      <w:r>
        <w:t>rd3dha/</w:t>
      </w:r>
      <w:r>
        <w:t>4~ntu/</w:t>
      </w:r>
      <w:r>
        <w:t xml:space="preserve"> | (</w:t>
      </w:r>
      <w:r w:rsidR="00070B77">
        <w:t>GS</w:t>
      </w:r>
      <w:r>
        <w:t>-4.7-1)</w:t>
      </w:r>
    </w:p>
    <w:p w14:paraId="5B4FD864" w14:textId="1BF24016" w:rsidR="00481D97" w:rsidRDefault="00B30E8C">
      <w:r>
        <w:t>i/</w:t>
      </w:r>
      <w:r>
        <w:t>mA va+</w:t>
      </w:r>
      <w:r>
        <w:t>rd3dha4~ntu vard3dha4~ntvi/</w:t>
      </w:r>
      <w:r>
        <w:t>mA i/</w:t>
      </w:r>
      <w:r>
        <w:t>mA va+</w:t>
      </w:r>
      <w:r>
        <w:t>rd3dha4~n</w:t>
      </w:r>
      <w:r>
        <w:t xml:space="preserve">tu | </w:t>
      </w:r>
    </w:p>
    <w:p w14:paraId="212D68EB" w14:textId="179ABDF4" w:rsidR="00481D97" w:rsidRDefault="00B30E8C">
      <w:r>
        <w:t>6)</w:t>
      </w:r>
      <w:r>
        <w:tab/>
        <w:t>4.7.1.1(4)-  va/</w:t>
      </w:r>
      <w:r>
        <w:t>rd3dha/</w:t>
      </w:r>
      <w:r>
        <w:t>4~ntu/</w:t>
      </w:r>
      <w:r>
        <w:t xml:space="preserve"> | vA/</w:t>
      </w:r>
      <w:r>
        <w:t>m |</w:t>
      </w:r>
    </w:p>
    <w:p w14:paraId="661ECB1F" w14:textId="5F9FC85B" w:rsidR="00481D97" w:rsidRDefault="00B30E8C">
      <w:r>
        <w:t>va/</w:t>
      </w:r>
      <w:r>
        <w:t>rd3dha/</w:t>
      </w:r>
      <w:r>
        <w:t>4~ntu/</w:t>
      </w:r>
      <w:r>
        <w:t xml:space="preserve"> vA/</w:t>
      </w:r>
      <w:r>
        <w:t>M ~MvA/</w:t>
      </w:r>
      <w:r>
        <w:t>M ~Mva/</w:t>
      </w:r>
      <w:r>
        <w:t>rd3dha/</w:t>
      </w:r>
      <w:r>
        <w:t>4~ntu/</w:t>
      </w:r>
      <w:r>
        <w:t xml:space="preserve"> va/</w:t>
      </w:r>
      <w:r>
        <w:t>rd3dha/</w:t>
      </w:r>
      <w:r>
        <w:t>4~ntu/</w:t>
      </w:r>
      <w:r>
        <w:t xml:space="preserve"> vA/</w:t>
      </w:r>
      <w:r>
        <w:t xml:space="preserve">m | </w:t>
      </w:r>
    </w:p>
    <w:p w14:paraId="4663569A" w14:textId="29A7EB4F" w:rsidR="00481D97" w:rsidRDefault="00B30E8C">
      <w:r>
        <w:t>7)</w:t>
      </w:r>
      <w:r>
        <w:tab/>
        <w:t>4.7.1.1(5)-  vA/</w:t>
      </w:r>
      <w:r>
        <w:t>m | gi3ra+</w:t>
      </w:r>
      <w:r>
        <w:t>H ||</w:t>
      </w:r>
    </w:p>
    <w:p w14:paraId="6BFE32D3" w14:textId="3286EAAB" w:rsidR="00481D97" w:rsidRDefault="00B30E8C">
      <w:r>
        <w:t>vA/</w:t>
      </w:r>
      <w:r>
        <w:t>m gi3rO/</w:t>
      </w:r>
      <w:r>
        <w:t xml:space="preserve"> gi3rO+</w:t>
      </w:r>
      <w:r>
        <w:t xml:space="preserve"> vAM ~MvA/</w:t>
      </w:r>
      <w:r>
        <w:t>m gi3ra+</w:t>
      </w:r>
      <w:r>
        <w:t xml:space="preserve">H | </w:t>
      </w:r>
    </w:p>
    <w:p w14:paraId="11F0C38A" w14:textId="0315E4DD" w:rsidR="00481D97" w:rsidRDefault="00B30E8C">
      <w:r>
        <w:t>8)</w:t>
      </w:r>
      <w:r>
        <w:tab/>
        <w:t>4.7.1.1(6)-  gi3ra+</w:t>
      </w:r>
      <w:r>
        <w:t>H ||</w:t>
      </w:r>
    </w:p>
    <w:p w14:paraId="5C8A3469" w14:textId="2481AE4D" w:rsidR="00481D97" w:rsidRDefault="00B30E8C">
      <w:r>
        <w:t>gi3ra/</w:t>
      </w:r>
      <w:r>
        <w:t xml:space="preserve"> iti/</w:t>
      </w:r>
      <w:r>
        <w:t xml:space="preserve"> gi3ra+</w:t>
      </w:r>
      <w:r>
        <w:t xml:space="preserve">H | </w:t>
      </w:r>
    </w:p>
    <w:p w14:paraId="3D099196" w14:textId="47193F3D" w:rsidR="00481D97" w:rsidRDefault="00B30E8C">
      <w:r>
        <w:t>9)</w:t>
      </w:r>
      <w:r>
        <w:tab/>
        <w:t>4.7.1.1</w:t>
      </w:r>
      <w:r>
        <w:t>(7)-  d3yu/</w:t>
      </w:r>
      <w:r>
        <w:t>mnaiH | vAjE+</w:t>
      </w:r>
      <w:r>
        <w:t>Bi4H |</w:t>
      </w:r>
    </w:p>
    <w:p w14:paraId="3323017B" w14:textId="6B14438E" w:rsidR="00481D97" w:rsidRDefault="00B30E8C">
      <w:r>
        <w:t>d3yu/</w:t>
      </w:r>
      <w:r>
        <w:t>mnair vAjE+</w:t>
      </w:r>
      <w:r>
        <w:t>Bi/</w:t>
      </w:r>
      <w:r>
        <w:t>4r vAjE+</w:t>
      </w:r>
      <w:r>
        <w:t>Bi4r d3yu/</w:t>
      </w:r>
      <w:r>
        <w:t>mnair d3yu/</w:t>
      </w:r>
      <w:r>
        <w:t>mnair vAjE+</w:t>
      </w:r>
      <w:r>
        <w:t xml:space="preserve">Bi4H | </w:t>
      </w:r>
    </w:p>
    <w:p w14:paraId="60FCAB4A" w14:textId="5834B3CE" w:rsidR="00481D97" w:rsidRDefault="00B30E8C">
      <w:r>
        <w:t>10)</w:t>
      </w:r>
      <w:r>
        <w:tab/>
        <w:t>4.7.1.1(8)-  vAjE+</w:t>
      </w:r>
      <w:r>
        <w:t>Bi4H | A |</w:t>
      </w:r>
    </w:p>
    <w:p w14:paraId="58442D64" w14:textId="40E55755" w:rsidR="00481D97" w:rsidRDefault="00B30E8C">
      <w:r>
        <w:t>vAjE+</w:t>
      </w:r>
      <w:r>
        <w:t>Bi/</w:t>
      </w:r>
      <w:r>
        <w:t>4rA vAjE+</w:t>
      </w:r>
      <w:r>
        <w:t>Bi/</w:t>
      </w:r>
      <w:r>
        <w:t>4r vAjE+</w:t>
      </w:r>
      <w:r>
        <w:t>Bi/</w:t>
      </w:r>
      <w:r>
        <w:t xml:space="preserve">4rA | </w:t>
      </w:r>
    </w:p>
    <w:p w14:paraId="4A8E4AAA" w14:textId="70B475E3" w:rsidR="00481D97" w:rsidRDefault="00B30E8C">
      <w:r>
        <w:t>11)</w:t>
      </w:r>
      <w:r>
        <w:tab/>
        <w:t>4.7.1.1(9)-  A | ga/</w:t>
      </w:r>
      <w:r>
        <w:t>3ta/</w:t>
      </w:r>
      <w:r>
        <w:t>m ||</w:t>
      </w:r>
    </w:p>
    <w:p w14:paraId="4FD346D4" w14:textId="79599D7D" w:rsidR="00481D97" w:rsidRDefault="00B30E8C">
      <w:r>
        <w:t>A ga+</w:t>
      </w:r>
      <w:r>
        <w:t>3tam ga3ta/</w:t>
      </w:r>
      <w:r>
        <w:t xml:space="preserve"> mA ga+</w:t>
      </w:r>
      <w:r>
        <w:t xml:space="preserve">3tam | </w:t>
      </w:r>
    </w:p>
    <w:p w14:paraId="77512282" w14:textId="052AB322" w:rsidR="00481D97" w:rsidRDefault="00B30E8C">
      <w:r>
        <w:t>12)</w:t>
      </w:r>
      <w:r>
        <w:tab/>
        <w:t>4.7.1.1(10)-  ga/</w:t>
      </w:r>
      <w:r>
        <w:t>3t</w:t>
      </w:r>
      <w:r>
        <w:t>a/</w:t>
      </w:r>
      <w:r>
        <w:t>m ||</w:t>
      </w:r>
    </w:p>
    <w:p w14:paraId="7EA5B9DA" w14:textId="1F48A3E2" w:rsidR="00481D97" w:rsidRDefault="00B30E8C">
      <w:r>
        <w:t>ga/</w:t>
      </w:r>
      <w:r>
        <w:t>3ta/</w:t>
      </w:r>
      <w:r>
        <w:t>miti+</w:t>
      </w:r>
      <w:r>
        <w:t xml:space="preserve"> ga3tam | </w:t>
      </w:r>
    </w:p>
    <w:p w14:paraId="36D7DE4D" w14:textId="3237A456" w:rsidR="00481D97" w:rsidRDefault="00B30E8C">
      <w:r>
        <w:t>13)</w:t>
      </w:r>
      <w:r>
        <w:tab/>
        <w:t>4.7.1.1(11)-  vAja+</w:t>
      </w:r>
      <w:r>
        <w:t>H | ca/</w:t>
      </w:r>
      <w:r>
        <w:t xml:space="preserve"> |</w:t>
      </w:r>
    </w:p>
    <w:p w14:paraId="1277FE6D" w14:textId="4C179BC6" w:rsidR="00481D97" w:rsidRDefault="00B30E8C">
      <w:r>
        <w:t>vAja+</w:t>
      </w:r>
      <w:r>
        <w:t>Sca ca/</w:t>
      </w:r>
      <w:r>
        <w:t xml:space="preserve"> vAjO/</w:t>
      </w:r>
      <w:r>
        <w:t xml:space="preserve"> vAja+</w:t>
      </w:r>
      <w:r>
        <w:t xml:space="preserve">Sca | </w:t>
      </w:r>
    </w:p>
    <w:p w14:paraId="206855E5" w14:textId="6AC65059" w:rsidR="00481D97" w:rsidRDefault="00B30E8C">
      <w:r>
        <w:lastRenderedPageBreak/>
        <w:t>14)</w:t>
      </w:r>
      <w:r>
        <w:tab/>
        <w:t>4.7.1.1(12)-  ca/</w:t>
      </w:r>
      <w:r>
        <w:t xml:space="preserve"> | mE/</w:t>
      </w:r>
      <w:r>
        <w:t xml:space="preserve"> |</w:t>
      </w:r>
    </w:p>
    <w:p w14:paraId="5DB3F1CE" w14:textId="1908071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B504DD7" w14:textId="37703376" w:rsidR="00481D97" w:rsidRDefault="00B30E8C">
      <w:r>
        <w:t>15)</w:t>
      </w:r>
      <w:r>
        <w:tab/>
        <w:t>4.7.1.1(13)-  mE/</w:t>
      </w:r>
      <w:r>
        <w:t xml:space="preserve"> | pra/</w:t>
      </w:r>
      <w:r>
        <w:t>sa/</w:t>
      </w:r>
      <w:r>
        <w:t>vaH |</w:t>
      </w:r>
    </w:p>
    <w:p w14:paraId="32C7216D" w14:textId="3092CD21" w:rsidR="00481D97" w:rsidRDefault="00B30E8C">
      <w:r>
        <w:t>mE/</w:t>
      </w:r>
      <w:r>
        <w:t xml:space="preserve"> pra/</w:t>
      </w:r>
      <w:r>
        <w:t>sa/</w:t>
      </w:r>
      <w:r>
        <w:t>vaH pra+</w:t>
      </w:r>
      <w:r>
        <w:t>sa/</w:t>
      </w:r>
      <w:r>
        <w:t>vO mE+</w:t>
      </w:r>
      <w:r>
        <w:t xml:space="preserve"> mE prasa/</w:t>
      </w:r>
      <w:r>
        <w:t xml:space="preserve">vaH | </w:t>
      </w:r>
    </w:p>
    <w:p w14:paraId="1C5A10CA" w14:textId="3AB28115" w:rsidR="00481D97" w:rsidRDefault="00B30E8C">
      <w:r>
        <w:t>16)</w:t>
      </w:r>
      <w:r>
        <w:tab/>
        <w:t>4.7.1.1(14)-  pra/</w:t>
      </w:r>
      <w:r>
        <w:t>sa/</w:t>
      </w:r>
      <w:r>
        <w:t>vaH | ca/</w:t>
      </w:r>
      <w:r>
        <w:t xml:space="preserve"> |</w:t>
      </w:r>
    </w:p>
    <w:p w14:paraId="4642E615" w14:textId="47EFC4F0" w:rsidR="00481D97" w:rsidRDefault="00B30E8C">
      <w:r>
        <w:t>pra/</w:t>
      </w:r>
      <w:r>
        <w:t>sa/</w:t>
      </w:r>
      <w:r>
        <w:t>vaSca+</w:t>
      </w:r>
      <w:r>
        <w:t xml:space="preserve"> ca prasa/</w:t>
      </w:r>
      <w:r>
        <w:t>vaH pra+</w:t>
      </w:r>
      <w:r>
        <w:t>sa/</w:t>
      </w:r>
      <w:r>
        <w:t>vaSca+</w:t>
      </w:r>
      <w:r>
        <w:t xml:space="preserve"> | </w:t>
      </w:r>
    </w:p>
    <w:p w14:paraId="0F817F29" w14:textId="4E4DED2E" w:rsidR="00481D97" w:rsidRDefault="00B30E8C">
      <w:r>
        <w:t>17)</w:t>
      </w:r>
      <w:r>
        <w:tab/>
        <w:t>4.7.1.1(14)-  pra/</w:t>
      </w:r>
      <w:r>
        <w:t>sa/</w:t>
      </w:r>
      <w:r>
        <w:t>vaH |</w:t>
      </w:r>
    </w:p>
    <w:p w14:paraId="75F7FEF7" w14:textId="5A251715" w:rsidR="00481D97" w:rsidRDefault="00B30E8C">
      <w:r>
        <w:t>pra/</w:t>
      </w:r>
      <w:r>
        <w:t>sa/</w:t>
      </w:r>
      <w:r>
        <w:t>va iti+</w:t>
      </w:r>
      <w:r>
        <w:t xml:space="preserve"> pra - sa/</w:t>
      </w:r>
      <w:r>
        <w:t xml:space="preserve">vaH | </w:t>
      </w:r>
    </w:p>
    <w:p w14:paraId="45FD36FA" w14:textId="16E06954" w:rsidR="00481D97" w:rsidRDefault="00B30E8C">
      <w:r>
        <w:t>18)</w:t>
      </w:r>
      <w:r>
        <w:tab/>
        <w:t>4.7.1.1(15)-  ca/</w:t>
      </w:r>
      <w:r>
        <w:t xml:space="preserve"> | mE/</w:t>
      </w:r>
      <w:r>
        <w:t xml:space="preserve"> |</w:t>
      </w:r>
    </w:p>
    <w:p w14:paraId="1E32E85E" w14:textId="5544E16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20925EF" w14:textId="778CC337" w:rsidR="00481D97" w:rsidRDefault="00B30E8C">
      <w:r>
        <w:t>19)</w:t>
      </w:r>
      <w:r>
        <w:tab/>
        <w:t>4.7.1.1</w:t>
      </w:r>
      <w:r>
        <w:t>(16)-  mE/</w:t>
      </w:r>
      <w:r>
        <w:t xml:space="preserve"> | praya+</w:t>
      </w:r>
      <w:r>
        <w:t>tiH |</w:t>
      </w:r>
    </w:p>
    <w:p w14:paraId="5400F5C0" w14:textId="231F42C9" w:rsidR="00481D97" w:rsidRDefault="00B30E8C">
      <w:r>
        <w:t>mE/</w:t>
      </w:r>
      <w:r>
        <w:t xml:space="preserve"> praya+</w:t>
      </w:r>
      <w:r>
        <w:t>ti/</w:t>
      </w:r>
      <w:r>
        <w:t>H praya+</w:t>
      </w:r>
      <w:r>
        <w:t>tir mE mE/</w:t>
      </w:r>
      <w:r>
        <w:t xml:space="preserve"> praya+</w:t>
      </w:r>
      <w:r>
        <w:t xml:space="preserve">tiH | </w:t>
      </w:r>
    </w:p>
    <w:p w14:paraId="43E09BDE" w14:textId="3EB980C9" w:rsidR="00481D97" w:rsidRDefault="00B30E8C">
      <w:r>
        <w:t>20)</w:t>
      </w:r>
      <w:r>
        <w:tab/>
        <w:t>4.7.1.1(17)-  praya+</w:t>
      </w:r>
      <w:r>
        <w:t>tiH | ca/</w:t>
      </w:r>
      <w:r>
        <w:t xml:space="preserve"> |</w:t>
      </w:r>
    </w:p>
    <w:p w14:paraId="1AC87AAD" w14:textId="4174DB5D" w:rsidR="00481D97" w:rsidRDefault="00B30E8C">
      <w:r>
        <w:t>praya+</w:t>
      </w:r>
      <w:r>
        <w:t>tiSca ca/</w:t>
      </w:r>
      <w:r>
        <w:t xml:space="preserve"> praya+</w:t>
      </w:r>
      <w:r>
        <w:t>ti/</w:t>
      </w:r>
      <w:r>
        <w:t>H praya+</w:t>
      </w:r>
      <w:r>
        <w:t xml:space="preserve">tiSca | </w:t>
      </w:r>
    </w:p>
    <w:p w14:paraId="18170F53" w14:textId="75520804" w:rsidR="00481D97" w:rsidRDefault="00B30E8C">
      <w:r>
        <w:t>21)</w:t>
      </w:r>
      <w:r>
        <w:tab/>
        <w:t>4.7.1.1(17)-  praya+</w:t>
      </w:r>
      <w:r>
        <w:t>tiH |</w:t>
      </w:r>
    </w:p>
    <w:p w14:paraId="47B399C6" w14:textId="3AD17A19" w:rsidR="00481D97" w:rsidRDefault="00B30E8C">
      <w:r>
        <w:t>praya+</w:t>
      </w:r>
      <w:r>
        <w:t>ti/</w:t>
      </w:r>
      <w:r>
        <w:t>riti/</w:t>
      </w:r>
      <w:r>
        <w:t xml:space="preserve"> pra - ya/</w:t>
      </w:r>
      <w:r>
        <w:t>ti/</w:t>
      </w:r>
      <w:r>
        <w:t xml:space="preserve">H | </w:t>
      </w:r>
    </w:p>
    <w:p w14:paraId="501F2ABA" w14:textId="08880335" w:rsidR="00481D97" w:rsidRDefault="00B30E8C">
      <w:r>
        <w:t>22)</w:t>
      </w:r>
      <w:r>
        <w:tab/>
        <w:t>4.7.1.1(18)-  ca/</w:t>
      </w:r>
      <w:r>
        <w:t xml:space="preserve"> | mE/</w:t>
      </w:r>
      <w:r>
        <w:t xml:space="preserve"> |</w:t>
      </w:r>
    </w:p>
    <w:p w14:paraId="56B70DB1" w14:textId="0407E58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</w:t>
      </w:r>
      <w:r>
        <w:t>ca/</w:t>
      </w:r>
      <w:r>
        <w:t xml:space="preserve"> mE/</w:t>
      </w:r>
      <w:r>
        <w:t xml:space="preserve"> | </w:t>
      </w:r>
    </w:p>
    <w:p w14:paraId="47951D43" w14:textId="4EC6FF6A" w:rsidR="00481D97" w:rsidRDefault="00B30E8C">
      <w:r>
        <w:t>23)</w:t>
      </w:r>
      <w:r>
        <w:tab/>
        <w:t>4.7.1.1(19)-  mE/</w:t>
      </w:r>
      <w:r>
        <w:t xml:space="preserve"> | prasi+</w:t>
      </w:r>
      <w:r>
        <w:t>tiH |</w:t>
      </w:r>
    </w:p>
    <w:p w14:paraId="3E9064A3" w14:textId="3721DBFF" w:rsidR="00481D97" w:rsidRDefault="00B30E8C">
      <w:r>
        <w:t>mE/</w:t>
      </w:r>
      <w:r>
        <w:t xml:space="preserve"> prasi+</w:t>
      </w:r>
      <w:r>
        <w:t>ti/</w:t>
      </w:r>
      <w:r>
        <w:t>H prasi+</w:t>
      </w:r>
      <w:r>
        <w:t>tir mE mE/</w:t>
      </w:r>
      <w:r>
        <w:t xml:space="preserve"> prasi+</w:t>
      </w:r>
      <w:r>
        <w:t xml:space="preserve">tiH | </w:t>
      </w:r>
    </w:p>
    <w:p w14:paraId="44719E20" w14:textId="3D5B87FC" w:rsidR="00481D97" w:rsidRDefault="00B30E8C">
      <w:r>
        <w:t>24)</w:t>
      </w:r>
      <w:r>
        <w:tab/>
        <w:t>4.7.1.1(20)-  prasi+</w:t>
      </w:r>
      <w:r>
        <w:t>tiH | ca/</w:t>
      </w:r>
      <w:r>
        <w:t xml:space="preserve"> |</w:t>
      </w:r>
    </w:p>
    <w:p w14:paraId="55CC1474" w14:textId="59F4D9D9" w:rsidR="00481D97" w:rsidRDefault="00B30E8C">
      <w:r>
        <w:t>prasi+</w:t>
      </w:r>
      <w:r>
        <w:t>tiSca ca/</w:t>
      </w:r>
      <w:r>
        <w:t xml:space="preserve"> prasi+</w:t>
      </w:r>
      <w:r>
        <w:t>ti/</w:t>
      </w:r>
      <w:r>
        <w:t>H prasi+</w:t>
      </w:r>
      <w:r>
        <w:t xml:space="preserve">tiSca | </w:t>
      </w:r>
    </w:p>
    <w:p w14:paraId="11399663" w14:textId="795B9F20" w:rsidR="00481D97" w:rsidRDefault="00B30E8C">
      <w:r>
        <w:t>25)</w:t>
      </w:r>
      <w:r>
        <w:tab/>
        <w:t>4.7.1.1(20)-  prasi+</w:t>
      </w:r>
      <w:r>
        <w:t>tiH |</w:t>
      </w:r>
    </w:p>
    <w:p w14:paraId="694B0B2F" w14:textId="3252A549" w:rsidR="00481D97" w:rsidRDefault="00B30E8C">
      <w:r>
        <w:t>prasi+</w:t>
      </w:r>
      <w:r>
        <w:t>ti/</w:t>
      </w:r>
      <w:r>
        <w:t>riti/</w:t>
      </w:r>
      <w:r>
        <w:t xml:space="preserve"> pra - si/</w:t>
      </w:r>
      <w:r>
        <w:t>ti/</w:t>
      </w:r>
      <w:r>
        <w:t xml:space="preserve">H | </w:t>
      </w:r>
    </w:p>
    <w:p w14:paraId="7EF90541" w14:textId="3CBD87A9" w:rsidR="00481D97" w:rsidRDefault="00B30E8C">
      <w:r>
        <w:t>26)</w:t>
      </w:r>
      <w:r>
        <w:tab/>
      </w:r>
      <w:r>
        <w:t>4.7.1.1(21)-  ca/</w:t>
      </w:r>
      <w:r>
        <w:t xml:space="preserve"> | mE/</w:t>
      </w:r>
      <w:r>
        <w:t xml:space="preserve"> |</w:t>
      </w:r>
    </w:p>
    <w:p w14:paraId="324B8021" w14:textId="0DD8ED4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57F5306" w14:textId="019764A7" w:rsidR="00481D97" w:rsidRDefault="00B30E8C">
      <w:r>
        <w:lastRenderedPageBreak/>
        <w:t>27)</w:t>
      </w:r>
      <w:r>
        <w:tab/>
        <w:t>4.7.1.1(22)-  mE/</w:t>
      </w:r>
      <w:r>
        <w:t xml:space="preserve"> | dhI/</w:t>
      </w:r>
      <w:r>
        <w:t>4tiH |</w:t>
      </w:r>
    </w:p>
    <w:p w14:paraId="50A0C946" w14:textId="621160E1" w:rsidR="00481D97" w:rsidRDefault="00B30E8C">
      <w:r>
        <w:t>mE/</w:t>
      </w:r>
      <w:r>
        <w:t xml:space="preserve"> dhI/</w:t>
      </w:r>
      <w:r>
        <w:t>4tir dhI/</w:t>
      </w:r>
      <w:r>
        <w:t>4tir mE+</w:t>
      </w:r>
      <w:r>
        <w:t xml:space="preserve"> mE dhI/</w:t>
      </w:r>
      <w:r>
        <w:t xml:space="preserve">4tiH | </w:t>
      </w:r>
    </w:p>
    <w:p w14:paraId="43564FD5" w14:textId="233070BF" w:rsidR="00481D97" w:rsidRDefault="00B30E8C">
      <w:r>
        <w:t>28)</w:t>
      </w:r>
      <w:r>
        <w:tab/>
        <w:t>4.7.1.1(23)-  dhI/</w:t>
      </w:r>
      <w:r>
        <w:t>4tiH | ca/</w:t>
      </w:r>
      <w:r>
        <w:t xml:space="preserve"> |</w:t>
      </w:r>
    </w:p>
    <w:p w14:paraId="61416A34" w14:textId="1406FB13" w:rsidR="00481D97" w:rsidRDefault="00B30E8C">
      <w:r>
        <w:t>dhI/</w:t>
      </w:r>
      <w:r>
        <w:t>4tiSca+</w:t>
      </w:r>
      <w:r>
        <w:t xml:space="preserve"> ca dhI/</w:t>
      </w:r>
      <w:r>
        <w:t>4tir dhI/</w:t>
      </w:r>
      <w:r>
        <w:t>4tiSca+</w:t>
      </w:r>
      <w:r>
        <w:t xml:space="preserve"> | </w:t>
      </w:r>
    </w:p>
    <w:p w14:paraId="25944634" w14:textId="05962EBF" w:rsidR="00481D97" w:rsidRDefault="00B30E8C">
      <w:r>
        <w:t>29)</w:t>
      </w:r>
      <w:r>
        <w:tab/>
        <w:t>4.7.1.1(24)-  ca/</w:t>
      </w:r>
      <w:r>
        <w:t xml:space="preserve"> | mE/</w:t>
      </w:r>
      <w:r>
        <w:t xml:space="preserve"> |</w:t>
      </w:r>
    </w:p>
    <w:p w14:paraId="4455EF4A" w14:textId="07DD39C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FC9BEC7" w14:textId="67BE7944" w:rsidR="00481D97" w:rsidRDefault="00B30E8C">
      <w:r>
        <w:t>30)</w:t>
      </w:r>
      <w:r>
        <w:tab/>
        <w:t>4.7.1.1(25)-  mE/</w:t>
      </w:r>
      <w:r>
        <w:t xml:space="preserve"> | kratu+</w:t>
      </w:r>
      <w:r>
        <w:t>H |</w:t>
      </w:r>
    </w:p>
    <w:p w14:paraId="69A8AA6A" w14:textId="2C3633B9" w:rsidR="00481D97" w:rsidRDefault="00B30E8C">
      <w:r>
        <w:t>mE/</w:t>
      </w:r>
      <w:r>
        <w:t xml:space="preserve"> kratu/</w:t>
      </w:r>
      <w:r>
        <w:t>H kratu+</w:t>
      </w:r>
      <w:r>
        <w:t>r mE mE/</w:t>
      </w:r>
      <w:r>
        <w:t xml:space="preserve"> kratu+</w:t>
      </w:r>
      <w:r>
        <w:t xml:space="preserve">H | </w:t>
      </w:r>
    </w:p>
    <w:p w14:paraId="069E8159" w14:textId="46460ADC" w:rsidR="00481D97" w:rsidRDefault="00B30E8C">
      <w:r>
        <w:t>31)</w:t>
      </w:r>
      <w:r>
        <w:tab/>
        <w:t>4.7.1.1(26)-  kratu+</w:t>
      </w:r>
      <w:r>
        <w:t>H | ca/</w:t>
      </w:r>
      <w:r>
        <w:t xml:space="preserve"> |</w:t>
      </w:r>
    </w:p>
    <w:p w14:paraId="09D4E8D6" w14:textId="75C6565E" w:rsidR="00481D97" w:rsidRDefault="00B30E8C">
      <w:r>
        <w:t>kratu+</w:t>
      </w:r>
      <w:r>
        <w:t>Sca ca/</w:t>
      </w:r>
      <w:r>
        <w:t xml:space="preserve"> kratu/</w:t>
      </w:r>
      <w:r>
        <w:t>H kratu+</w:t>
      </w:r>
      <w:r>
        <w:t xml:space="preserve">Sca | </w:t>
      </w:r>
    </w:p>
    <w:p w14:paraId="47F50161" w14:textId="34038971" w:rsidR="00481D97" w:rsidRDefault="00B30E8C">
      <w:r>
        <w:t>32)</w:t>
      </w:r>
      <w:r>
        <w:tab/>
        <w:t>4.7.1.1(27)-  ca/</w:t>
      </w:r>
      <w:r>
        <w:t xml:space="preserve"> | mE/</w:t>
      </w:r>
      <w:r>
        <w:t xml:space="preserve"> |</w:t>
      </w:r>
    </w:p>
    <w:p w14:paraId="1D42C374" w14:textId="4EDB364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550EB1F" w14:textId="5BA6878C" w:rsidR="00481D97" w:rsidRDefault="00B30E8C">
      <w:r>
        <w:t>33)</w:t>
      </w:r>
      <w:r>
        <w:tab/>
        <w:t>4.7.1.1(28)-  mE/</w:t>
      </w:r>
      <w:r>
        <w:t xml:space="preserve"> | svara+</w:t>
      </w:r>
      <w:r>
        <w:t>H |</w:t>
      </w:r>
    </w:p>
    <w:p w14:paraId="2C58BDA9" w14:textId="4C62C702" w:rsidR="00481D97" w:rsidRDefault="00B30E8C">
      <w:r>
        <w:t>mE/</w:t>
      </w:r>
      <w:r>
        <w:t xml:space="preserve"> svara/</w:t>
      </w:r>
      <w:r>
        <w:t>H svarO+</w:t>
      </w:r>
      <w:r>
        <w:t xml:space="preserve"> mE mE/</w:t>
      </w:r>
      <w:r>
        <w:t xml:space="preserve"> svara+</w:t>
      </w:r>
      <w:r>
        <w:t xml:space="preserve">H | </w:t>
      </w:r>
    </w:p>
    <w:p w14:paraId="6370B51D" w14:textId="41BBDCB6" w:rsidR="00481D97" w:rsidRDefault="00B30E8C">
      <w:r>
        <w:t>34)</w:t>
      </w:r>
      <w:r>
        <w:tab/>
        <w:t>4.7.1.1(29)-  svara+</w:t>
      </w:r>
      <w:r>
        <w:t>H | ca/</w:t>
      </w:r>
      <w:r>
        <w:t xml:space="preserve"> |</w:t>
      </w:r>
    </w:p>
    <w:p w14:paraId="75E106A1" w14:textId="585BC8AD" w:rsidR="00481D97" w:rsidRDefault="00B30E8C">
      <w:r>
        <w:t>svara+</w:t>
      </w:r>
      <w:r>
        <w:t>Sca ca/</w:t>
      </w:r>
      <w:r>
        <w:t xml:space="preserve"> svara/</w:t>
      </w:r>
      <w:r>
        <w:t>H svara+</w:t>
      </w:r>
      <w:r>
        <w:t xml:space="preserve">Sca | </w:t>
      </w:r>
    </w:p>
    <w:p w14:paraId="54C83A4F" w14:textId="2B811C1E" w:rsidR="00481D97" w:rsidRDefault="00B30E8C">
      <w:r>
        <w:t>35)</w:t>
      </w:r>
      <w:r>
        <w:tab/>
        <w:t>4.7.1.1(30)-  ca/</w:t>
      </w:r>
      <w:r>
        <w:t xml:space="preserve"> | mE/</w:t>
      </w:r>
      <w:r>
        <w:t xml:space="preserve"> |</w:t>
      </w:r>
    </w:p>
    <w:p w14:paraId="2071D13A" w14:textId="4CC49C1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9746075" w14:textId="46947F2A" w:rsidR="00481D97" w:rsidRDefault="00B30E8C">
      <w:r>
        <w:t>36)</w:t>
      </w:r>
      <w:r>
        <w:tab/>
        <w:t>4.7.1.1(31)-  mE/</w:t>
      </w:r>
      <w:r>
        <w:t xml:space="preserve"> | SlOka+</w:t>
      </w:r>
      <w:r>
        <w:t>H |</w:t>
      </w:r>
    </w:p>
    <w:p w14:paraId="10A53FCC" w14:textId="3A87852F" w:rsidR="00481D97" w:rsidRDefault="00B30E8C">
      <w:r>
        <w:t>mE/</w:t>
      </w:r>
      <w:r>
        <w:t xml:space="preserve"> SlOka/</w:t>
      </w:r>
      <w:r>
        <w:t>H SlOkO+</w:t>
      </w:r>
      <w:r>
        <w:t xml:space="preserve"> mE mE/</w:t>
      </w:r>
      <w:r>
        <w:t xml:space="preserve"> SlOka+</w:t>
      </w:r>
      <w:r>
        <w:t xml:space="preserve">H | </w:t>
      </w:r>
    </w:p>
    <w:p w14:paraId="2E8D400A" w14:textId="1E8FE993" w:rsidR="00481D97" w:rsidRDefault="00B30E8C">
      <w:r>
        <w:t>37)</w:t>
      </w:r>
      <w:r>
        <w:tab/>
        <w:t>4.7.1.1(32)-  SlOk</w:t>
      </w:r>
      <w:r>
        <w:t>a+</w:t>
      </w:r>
      <w:r>
        <w:t>H | ca/</w:t>
      </w:r>
      <w:r>
        <w:t xml:space="preserve"> |</w:t>
      </w:r>
    </w:p>
    <w:p w14:paraId="7BDE8BAF" w14:textId="1E7C7341" w:rsidR="00481D97" w:rsidRDefault="00B30E8C">
      <w:r>
        <w:t>SlOka+</w:t>
      </w:r>
      <w:r>
        <w:t>Sca ca/</w:t>
      </w:r>
      <w:r>
        <w:t xml:space="preserve"> SlOka/</w:t>
      </w:r>
      <w:r>
        <w:t>H SlOka+</w:t>
      </w:r>
      <w:r>
        <w:t xml:space="preserve">Sca | </w:t>
      </w:r>
    </w:p>
    <w:p w14:paraId="23A1A06D" w14:textId="33A13D90" w:rsidR="00481D97" w:rsidRDefault="00B30E8C">
      <w:r>
        <w:t>38)</w:t>
      </w:r>
      <w:r>
        <w:tab/>
        <w:t>4.7.1.1(33)-  ca/</w:t>
      </w:r>
      <w:r>
        <w:t xml:space="preserve"> | mE/</w:t>
      </w:r>
      <w:r>
        <w:t xml:space="preserve"> |</w:t>
      </w:r>
    </w:p>
    <w:p w14:paraId="0A944626" w14:textId="5132CB3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553DD65" w14:textId="38D7071A" w:rsidR="00481D97" w:rsidRDefault="00B30E8C">
      <w:r>
        <w:t>39)</w:t>
      </w:r>
      <w:r>
        <w:tab/>
        <w:t>4.7.1.1(34)-  mE/</w:t>
      </w:r>
      <w:r>
        <w:t xml:space="preserve"> | SrA/</w:t>
      </w:r>
      <w:r>
        <w:t>vaH |</w:t>
      </w:r>
    </w:p>
    <w:p w14:paraId="2D61515F" w14:textId="698263C6" w:rsidR="00481D97" w:rsidRDefault="00B30E8C">
      <w:r>
        <w:t>mE/</w:t>
      </w:r>
      <w:r>
        <w:t xml:space="preserve"> SrA/</w:t>
      </w:r>
      <w:r>
        <w:t>vaH SrA/</w:t>
      </w:r>
      <w:r>
        <w:t>vO mE+</w:t>
      </w:r>
      <w:r>
        <w:t xml:space="preserve"> mE SrA/</w:t>
      </w:r>
      <w:r>
        <w:t xml:space="preserve">vaH | </w:t>
      </w:r>
    </w:p>
    <w:p w14:paraId="097B6FB9" w14:textId="07A72A33" w:rsidR="00481D97" w:rsidRDefault="00B30E8C">
      <w:r>
        <w:lastRenderedPageBreak/>
        <w:t>40)</w:t>
      </w:r>
      <w:r>
        <w:tab/>
        <w:t>4.7.1.1(35)-  SrA/</w:t>
      </w:r>
      <w:r>
        <w:t>vaH | ca/</w:t>
      </w:r>
      <w:r>
        <w:t xml:space="preserve"> |</w:t>
      </w:r>
    </w:p>
    <w:p w14:paraId="5F79C740" w14:textId="45CAE13A" w:rsidR="00481D97" w:rsidRDefault="00B30E8C">
      <w:r>
        <w:t>SrA/</w:t>
      </w:r>
      <w:r>
        <w:t>vaSca+</w:t>
      </w:r>
      <w:r>
        <w:t xml:space="preserve"> ca SrA/</w:t>
      </w:r>
      <w:r>
        <w:t>vaH SrA/</w:t>
      </w:r>
      <w:r>
        <w:t>vaSca+</w:t>
      </w:r>
      <w:r>
        <w:t xml:space="preserve"> | </w:t>
      </w:r>
    </w:p>
    <w:p w14:paraId="5DDDC12F" w14:textId="508ED215" w:rsidR="00481D97" w:rsidRDefault="00B30E8C">
      <w:r>
        <w:t>41)</w:t>
      </w:r>
      <w:r>
        <w:tab/>
        <w:t>4.7.1.1</w:t>
      </w:r>
      <w:r>
        <w:t>(36)-  ca/</w:t>
      </w:r>
      <w:r>
        <w:t xml:space="preserve"> | mE/</w:t>
      </w:r>
      <w:r>
        <w:t xml:space="preserve"> |</w:t>
      </w:r>
    </w:p>
    <w:p w14:paraId="1F49073C" w14:textId="519E1EF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FA7567F" w14:textId="145FA07A" w:rsidR="00481D97" w:rsidRDefault="00B30E8C">
      <w:r>
        <w:t>42)</w:t>
      </w:r>
      <w:r>
        <w:tab/>
        <w:t>4.7.1.1(37)-  mE/</w:t>
      </w:r>
      <w:r>
        <w:t xml:space="preserve"> | Sruti+</w:t>
      </w:r>
      <w:r>
        <w:t>H |</w:t>
      </w:r>
    </w:p>
    <w:p w14:paraId="61AE2DD6" w14:textId="346163EB" w:rsidR="00481D97" w:rsidRDefault="00B30E8C">
      <w:r>
        <w:t>mE/</w:t>
      </w:r>
      <w:r>
        <w:t xml:space="preserve"> Sruti/</w:t>
      </w:r>
      <w:r>
        <w:t>H Sruti+</w:t>
      </w:r>
      <w:r>
        <w:t>r mE mE/</w:t>
      </w:r>
      <w:r>
        <w:t xml:space="preserve"> Sruti+</w:t>
      </w:r>
      <w:r>
        <w:t xml:space="preserve">H | </w:t>
      </w:r>
    </w:p>
    <w:p w14:paraId="72215390" w14:textId="7F03EF4A" w:rsidR="00481D97" w:rsidRDefault="00B30E8C">
      <w:r>
        <w:t>43)</w:t>
      </w:r>
      <w:r>
        <w:tab/>
        <w:t>4.7.1.1(38)-  Sruti+</w:t>
      </w:r>
      <w:r>
        <w:t>H | ca/</w:t>
      </w:r>
      <w:r>
        <w:t xml:space="preserve"> |</w:t>
      </w:r>
    </w:p>
    <w:p w14:paraId="038FBFF1" w14:textId="3CBFFE98" w:rsidR="00481D97" w:rsidRDefault="00B30E8C">
      <w:r>
        <w:t>Sruti+</w:t>
      </w:r>
      <w:r>
        <w:t>Sca ca/</w:t>
      </w:r>
      <w:r>
        <w:t xml:space="preserve"> Sruti/</w:t>
      </w:r>
      <w:r>
        <w:t>H Sruti+</w:t>
      </w:r>
      <w:r>
        <w:t xml:space="preserve">Sca | </w:t>
      </w:r>
    </w:p>
    <w:p w14:paraId="3CC32125" w14:textId="5B6ED8E7" w:rsidR="00481D97" w:rsidRDefault="00B30E8C">
      <w:r>
        <w:t>44)</w:t>
      </w:r>
      <w:r>
        <w:tab/>
        <w:t>4.7.1.1(39)-  ca/</w:t>
      </w:r>
      <w:r>
        <w:t xml:space="preserve"> | mE/</w:t>
      </w:r>
      <w:r>
        <w:t xml:space="preserve"> |</w:t>
      </w:r>
    </w:p>
    <w:p w14:paraId="24DB62CF" w14:textId="64399E4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F6A54ED" w14:textId="1C389613" w:rsidR="00481D97" w:rsidRDefault="00B30E8C">
      <w:r>
        <w:t>45)</w:t>
      </w:r>
      <w:r>
        <w:tab/>
        <w:t>4.7.1.1(40)-  mE/</w:t>
      </w:r>
      <w:r>
        <w:t xml:space="preserve"> | jyOti+</w:t>
      </w:r>
      <w:r>
        <w:t>H |</w:t>
      </w:r>
    </w:p>
    <w:p w14:paraId="7D48C4A3" w14:textId="1EFD7B81" w:rsidR="00481D97" w:rsidRDefault="00B30E8C">
      <w:r>
        <w:t>mE/</w:t>
      </w:r>
      <w:r>
        <w:t xml:space="preserve"> jyOti/</w:t>
      </w:r>
      <w:r>
        <w:t>r jyOti+</w:t>
      </w:r>
      <w:r>
        <w:t>r mE mE/</w:t>
      </w:r>
      <w:r>
        <w:t xml:space="preserve"> jyOti+</w:t>
      </w:r>
      <w:r>
        <w:t xml:space="preserve">H | </w:t>
      </w:r>
    </w:p>
    <w:p w14:paraId="6BAC986C" w14:textId="74BE7667" w:rsidR="00481D97" w:rsidRDefault="00B30E8C">
      <w:r>
        <w:t>46)</w:t>
      </w:r>
      <w:r>
        <w:tab/>
        <w:t>4.7.1.1(41)-  jyOti+</w:t>
      </w:r>
      <w:r>
        <w:t>H | ca/</w:t>
      </w:r>
      <w:r>
        <w:t xml:space="preserve"> |</w:t>
      </w:r>
    </w:p>
    <w:p w14:paraId="57606723" w14:textId="4D230BBC" w:rsidR="00481D97" w:rsidRDefault="00B30E8C">
      <w:r>
        <w:t>jyOti+</w:t>
      </w:r>
      <w:r>
        <w:t>Sca ca/</w:t>
      </w:r>
      <w:r>
        <w:t xml:space="preserve"> jyOti/</w:t>
      </w:r>
      <w:r>
        <w:t>r jyOti+</w:t>
      </w:r>
      <w:r>
        <w:t xml:space="preserve">Sca | </w:t>
      </w:r>
    </w:p>
    <w:p w14:paraId="286185F4" w14:textId="69B422C2" w:rsidR="00481D97" w:rsidRDefault="00B30E8C">
      <w:r>
        <w:t>47)</w:t>
      </w:r>
      <w:r>
        <w:tab/>
        <w:t>4.7.1.1(42)-  ca/</w:t>
      </w:r>
      <w:r>
        <w:t xml:space="preserve"> | mE/</w:t>
      </w:r>
      <w:r>
        <w:t xml:space="preserve"> |</w:t>
      </w:r>
    </w:p>
    <w:p w14:paraId="405CAC1F" w14:textId="5654185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E43E9DE" w14:textId="7AA3B72F" w:rsidR="00481D97" w:rsidRDefault="00B30E8C">
      <w:r>
        <w:t>48)</w:t>
      </w:r>
      <w:r>
        <w:tab/>
        <w:t>4.7.1.1(43)-  mE/</w:t>
      </w:r>
      <w:r>
        <w:t xml:space="preserve"> | suva+</w:t>
      </w:r>
      <w:r>
        <w:t xml:space="preserve">H </w:t>
      </w:r>
      <w:r>
        <w:t>|</w:t>
      </w:r>
    </w:p>
    <w:p w14:paraId="4E6FC3DD" w14:textId="5761EE16" w:rsidR="00481D97" w:rsidRDefault="00B30E8C">
      <w:r>
        <w:t>mE/</w:t>
      </w:r>
      <w:r>
        <w:t xml:space="preserve"> suva/</w:t>
      </w:r>
      <w:r>
        <w:t>H suva+</w:t>
      </w:r>
      <w:r>
        <w:t>r mE mE/</w:t>
      </w:r>
      <w:r>
        <w:t xml:space="preserve"> suva+</w:t>
      </w:r>
      <w:r>
        <w:t xml:space="preserve">H | </w:t>
      </w:r>
    </w:p>
    <w:p w14:paraId="30B9C370" w14:textId="527AD105" w:rsidR="00481D97" w:rsidRDefault="00B30E8C">
      <w:r>
        <w:t>49)</w:t>
      </w:r>
      <w:r>
        <w:tab/>
        <w:t>4.7.1.1(44)-  suva+</w:t>
      </w:r>
      <w:r>
        <w:t>H | ca/</w:t>
      </w:r>
      <w:r>
        <w:t xml:space="preserve"> | (P2S 8-8)</w:t>
      </w:r>
    </w:p>
    <w:p w14:paraId="618B6478" w14:textId="6E4A44A4" w:rsidR="00481D97" w:rsidRDefault="00B30E8C">
      <w:r>
        <w:t>suva+</w:t>
      </w:r>
      <w:r>
        <w:t>Sca ca/</w:t>
      </w:r>
      <w:r>
        <w:t xml:space="preserve"> suva/</w:t>
      </w:r>
      <w:r>
        <w:t>H suva+</w:t>
      </w:r>
      <w:r>
        <w:t xml:space="preserve">Sca | </w:t>
      </w:r>
    </w:p>
    <w:p w14:paraId="3B9A460E" w14:textId="2771A6D3" w:rsidR="00481D97" w:rsidRDefault="00B30E8C">
      <w:r>
        <w:t>50)</w:t>
      </w:r>
      <w:r>
        <w:tab/>
        <w:t>4.7.1.1(45)-  ca/</w:t>
      </w:r>
      <w:r>
        <w:t xml:space="preserve"> | mE/</w:t>
      </w:r>
      <w:r>
        <w:t xml:space="preserve"> |</w:t>
      </w:r>
    </w:p>
    <w:p w14:paraId="287E6798" w14:textId="3FFA1CD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4590A43" w14:textId="41C43125" w:rsidR="00481D97" w:rsidRDefault="00B30E8C">
      <w:r>
        <w:t>51)</w:t>
      </w:r>
      <w:r>
        <w:tab/>
        <w:t>4.7.1.1(46)-  mE/</w:t>
      </w:r>
      <w:r>
        <w:t xml:space="preserve"> | prA/</w:t>
      </w:r>
      <w:r>
        <w:t>NaH |</w:t>
      </w:r>
    </w:p>
    <w:p w14:paraId="36EB703A" w14:textId="583823AB" w:rsidR="00481D97" w:rsidRDefault="00B30E8C">
      <w:r>
        <w:t>mE/</w:t>
      </w:r>
      <w:r>
        <w:t xml:space="preserve"> prA/</w:t>
      </w:r>
      <w:r>
        <w:t>NaH prA/</w:t>
      </w:r>
      <w:r>
        <w:t>NO mE+</w:t>
      </w:r>
      <w:r>
        <w:t xml:space="preserve"> mE prA/</w:t>
      </w:r>
      <w:r>
        <w:t xml:space="preserve">NaH | </w:t>
      </w:r>
    </w:p>
    <w:p w14:paraId="013D2A48" w14:textId="5898166A" w:rsidR="00481D97" w:rsidRDefault="00B30E8C">
      <w:r>
        <w:t>52)</w:t>
      </w:r>
      <w:r>
        <w:tab/>
        <w:t>4.7.1.1(47)-  prA/</w:t>
      </w:r>
      <w:r>
        <w:t>NaH | ca/</w:t>
      </w:r>
      <w:r>
        <w:t xml:space="preserve"> |</w:t>
      </w:r>
    </w:p>
    <w:p w14:paraId="228BAB07" w14:textId="3C744389" w:rsidR="00481D97" w:rsidRDefault="00B30E8C">
      <w:r>
        <w:t>prA/</w:t>
      </w:r>
      <w:r>
        <w:t>NaSca+</w:t>
      </w:r>
      <w:r>
        <w:t xml:space="preserve"> ca prA/</w:t>
      </w:r>
      <w:r>
        <w:t>NaH prA/</w:t>
      </w:r>
      <w:r>
        <w:t>NaSca+</w:t>
      </w:r>
      <w:r>
        <w:t xml:space="preserve"> | </w:t>
      </w:r>
    </w:p>
    <w:p w14:paraId="632CFF16" w14:textId="31B269A4" w:rsidR="00481D97" w:rsidRDefault="00B30E8C">
      <w:r>
        <w:lastRenderedPageBreak/>
        <w:t>53)</w:t>
      </w:r>
      <w:r>
        <w:tab/>
        <w:t>4.7.1.1(47)-  prA/</w:t>
      </w:r>
      <w:r>
        <w:t>NaH |</w:t>
      </w:r>
    </w:p>
    <w:p w14:paraId="5042E8A3" w14:textId="2F192E12" w:rsidR="00481D97" w:rsidRDefault="00B30E8C">
      <w:r>
        <w:t>prA/</w:t>
      </w:r>
      <w:r>
        <w:t>Na iti+</w:t>
      </w:r>
      <w:r>
        <w:t xml:space="preserve"> pra - a/</w:t>
      </w:r>
      <w:r>
        <w:t xml:space="preserve">naH | </w:t>
      </w:r>
    </w:p>
    <w:p w14:paraId="31E39E1E" w14:textId="6B9A8D8A" w:rsidR="00481D97" w:rsidRDefault="00B30E8C">
      <w:r>
        <w:t>54)</w:t>
      </w:r>
      <w:r>
        <w:tab/>
        <w:t>4.7.1.1(48)-  ca/</w:t>
      </w:r>
      <w:r>
        <w:t xml:space="preserve"> | mE/</w:t>
      </w:r>
      <w:r>
        <w:t xml:space="preserve"> |</w:t>
      </w:r>
    </w:p>
    <w:p w14:paraId="0435A3C4" w14:textId="73D7E78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8D858E4" w14:textId="0A6206E0" w:rsidR="00481D97" w:rsidRDefault="00B30E8C">
      <w:r>
        <w:t>55)</w:t>
      </w:r>
      <w:r>
        <w:tab/>
        <w:t>4.7.1.1(49)-  mE/</w:t>
      </w:r>
      <w:r>
        <w:t xml:space="preserve"> | a/</w:t>
      </w:r>
      <w:r>
        <w:t>pA/</w:t>
      </w:r>
      <w:r>
        <w:t>naH |</w:t>
      </w:r>
    </w:p>
    <w:p w14:paraId="3ED6EFA1" w14:textId="2EC0A572" w:rsidR="00481D97" w:rsidRDefault="00B30E8C">
      <w:r>
        <w:t>mE/</w:t>
      </w:r>
      <w:r>
        <w:t xml:space="preserve"> &amp;pA/</w:t>
      </w:r>
      <w:r>
        <w:t>nO+</w:t>
      </w:r>
      <w:r>
        <w:t xml:space="preserve"> &amp;pA/</w:t>
      </w:r>
      <w:r>
        <w:t>nO mE+</w:t>
      </w:r>
      <w:r>
        <w:t xml:space="preserve"> mE &amp;pA/</w:t>
      </w:r>
      <w:r>
        <w:t xml:space="preserve">naH | </w:t>
      </w:r>
    </w:p>
    <w:p w14:paraId="56B3D44B" w14:textId="5202F798" w:rsidR="00481D97" w:rsidRDefault="00B30E8C">
      <w:r>
        <w:t>56)</w:t>
      </w:r>
      <w:r>
        <w:tab/>
        <w:t>4.7.1.1(50)-  a/</w:t>
      </w:r>
      <w:r>
        <w:t>pA/</w:t>
      </w:r>
      <w:r>
        <w:t>naH | ca/</w:t>
      </w:r>
      <w:r>
        <w:t xml:space="preserve"> |</w:t>
      </w:r>
    </w:p>
    <w:p w14:paraId="4BE43529" w14:textId="53CE0FF3" w:rsidR="00481D97" w:rsidRDefault="00B30E8C">
      <w:r>
        <w:t>a/</w:t>
      </w:r>
      <w:r>
        <w:t>pA/</w:t>
      </w:r>
      <w:r>
        <w:t>naSca+</w:t>
      </w:r>
      <w:r>
        <w:t xml:space="preserve"> cApA/</w:t>
      </w:r>
      <w:r>
        <w:t>nO+</w:t>
      </w:r>
      <w:r>
        <w:t xml:space="preserve"> &amp;pA/</w:t>
      </w:r>
      <w:r>
        <w:t>naSca+</w:t>
      </w:r>
      <w:r>
        <w:t xml:space="preserve"> | </w:t>
      </w:r>
    </w:p>
    <w:p w14:paraId="0CD83FA9" w14:textId="43610104" w:rsidR="00481D97" w:rsidRDefault="00B30E8C">
      <w:r>
        <w:t>57)</w:t>
      </w:r>
      <w:r>
        <w:tab/>
        <w:t>4.7.1.1(50)-  a/</w:t>
      </w:r>
      <w:r>
        <w:t>pA/</w:t>
      </w:r>
      <w:r>
        <w:t>naH |</w:t>
      </w:r>
    </w:p>
    <w:p w14:paraId="5F0F0119" w14:textId="5DACA26B" w:rsidR="00481D97" w:rsidRDefault="00B30E8C">
      <w:r>
        <w:t>a/</w:t>
      </w:r>
      <w:r>
        <w:t>pA/</w:t>
      </w:r>
      <w:r>
        <w:t>na itya+</w:t>
      </w:r>
      <w:r>
        <w:t>pa - a/</w:t>
      </w:r>
      <w:r>
        <w:t xml:space="preserve">naH | </w:t>
      </w:r>
    </w:p>
    <w:p w14:paraId="5DA9F997" w14:textId="181BA358" w:rsidR="00481D97" w:rsidRDefault="00B30E8C">
      <w:r>
        <w:t>1)</w:t>
      </w:r>
      <w:r>
        <w:tab/>
        <w:t>4.7.1.2(1)-  ca/</w:t>
      </w:r>
      <w:r>
        <w:t xml:space="preserve"> | mE/</w:t>
      </w:r>
      <w:r>
        <w:t xml:space="preserve"> |</w:t>
      </w:r>
    </w:p>
    <w:p w14:paraId="5CD90A11" w14:textId="2371F52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D6423D1" w14:textId="3C755654" w:rsidR="00481D97" w:rsidRDefault="00B30E8C">
      <w:r>
        <w:t>2)</w:t>
      </w:r>
      <w:r>
        <w:tab/>
        <w:t>4.7.1.2(2)-  mE/</w:t>
      </w:r>
      <w:r>
        <w:t xml:space="preserve"> | vyA/</w:t>
      </w:r>
      <w:r>
        <w:t>naH |</w:t>
      </w:r>
    </w:p>
    <w:p w14:paraId="55BEC325" w14:textId="2CD58AEF" w:rsidR="00481D97" w:rsidRDefault="00B30E8C">
      <w:r>
        <w:t>mE/</w:t>
      </w:r>
      <w:r>
        <w:t xml:space="preserve"> vyA/</w:t>
      </w:r>
      <w:r>
        <w:t>nO vyA/</w:t>
      </w:r>
      <w:r>
        <w:t>nO mE+</w:t>
      </w:r>
      <w:r>
        <w:t xml:space="preserve"> mE vyA/</w:t>
      </w:r>
      <w:r>
        <w:t xml:space="preserve">naH | </w:t>
      </w:r>
    </w:p>
    <w:p w14:paraId="12514174" w14:textId="1494D087" w:rsidR="00481D97" w:rsidRDefault="00B30E8C">
      <w:r>
        <w:t>3)</w:t>
      </w:r>
      <w:r>
        <w:tab/>
        <w:t>4.7.1.2(3)-  vyA/</w:t>
      </w:r>
      <w:r>
        <w:t>naH | ca/</w:t>
      </w:r>
      <w:r>
        <w:t xml:space="preserve"> |</w:t>
      </w:r>
    </w:p>
    <w:p w14:paraId="5248BEE7" w14:textId="09F4670C" w:rsidR="00481D97" w:rsidRDefault="00B30E8C">
      <w:r>
        <w:t>vyA/</w:t>
      </w:r>
      <w:r>
        <w:t>naSca+</w:t>
      </w:r>
      <w:r>
        <w:t xml:space="preserve"> ca vyA/</w:t>
      </w:r>
      <w:r>
        <w:t>nO vyA/</w:t>
      </w:r>
      <w:r>
        <w:t>naSca+</w:t>
      </w:r>
      <w:r>
        <w:t xml:space="preserve"> | </w:t>
      </w:r>
    </w:p>
    <w:p w14:paraId="4BD093DC" w14:textId="2FD649F1" w:rsidR="00481D97" w:rsidRDefault="00B30E8C">
      <w:r>
        <w:t>4)</w:t>
      </w:r>
      <w:r>
        <w:tab/>
        <w:t>4.7.1.2(3)-  vyA/</w:t>
      </w:r>
      <w:r>
        <w:t>naH |</w:t>
      </w:r>
    </w:p>
    <w:p w14:paraId="1BC54700" w14:textId="277FCA68" w:rsidR="00481D97" w:rsidRDefault="00B30E8C">
      <w:r>
        <w:t>vyA/</w:t>
      </w:r>
      <w:r>
        <w:t>na iti+</w:t>
      </w:r>
      <w:r>
        <w:t xml:space="preserve"> vi - a/</w:t>
      </w:r>
      <w:r>
        <w:t xml:space="preserve">naH | </w:t>
      </w:r>
    </w:p>
    <w:p w14:paraId="7A4189F0" w14:textId="2855180F" w:rsidR="00481D97" w:rsidRDefault="00B30E8C">
      <w:r>
        <w:t>5)</w:t>
      </w:r>
      <w:r>
        <w:tab/>
        <w:t>4.7.1.2(4)-  ca/</w:t>
      </w:r>
      <w:r>
        <w:t xml:space="preserve"> | mE/</w:t>
      </w:r>
      <w:r>
        <w:t xml:space="preserve"> |</w:t>
      </w:r>
    </w:p>
    <w:p w14:paraId="3F55AC35" w14:textId="2C918DE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4BC3602" w14:textId="365A4D98" w:rsidR="00481D97" w:rsidRDefault="00B30E8C">
      <w:r>
        <w:t>6)</w:t>
      </w:r>
      <w:r>
        <w:tab/>
        <w:t>4.7.1.2(5)-  mE/</w:t>
      </w:r>
      <w:r>
        <w:t xml:space="preserve"> | asu+</w:t>
      </w:r>
      <w:r>
        <w:t>H |</w:t>
      </w:r>
    </w:p>
    <w:p w14:paraId="5370D2E0" w14:textId="2EA8516A" w:rsidR="00481D97" w:rsidRDefault="00B30E8C">
      <w:r>
        <w:t>mE &amp;su/</w:t>
      </w:r>
      <w:r>
        <w:t>rasu+</w:t>
      </w:r>
      <w:r>
        <w:t>r mE/</w:t>
      </w:r>
      <w:r>
        <w:t xml:space="preserve"> mE &amp;su+</w:t>
      </w:r>
      <w:r>
        <w:t xml:space="preserve">H | </w:t>
      </w:r>
    </w:p>
    <w:p w14:paraId="2A56C7A6" w14:textId="0CDD1337" w:rsidR="00481D97" w:rsidRDefault="00B30E8C">
      <w:r>
        <w:t>7)</w:t>
      </w:r>
      <w:r>
        <w:tab/>
        <w:t>4.7.1.2(6)-  asu+</w:t>
      </w:r>
      <w:r>
        <w:t>H | ca/</w:t>
      </w:r>
      <w:r>
        <w:t xml:space="preserve"> |</w:t>
      </w:r>
    </w:p>
    <w:p w14:paraId="5E35F0D6" w14:textId="00D90CE5" w:rsidR="00481D97" w:rsidRDefault="00B30E8C">
      <w:r>
        <w:t>asu+</w:t>
      </w:r>
      <w:r>
        <w:t>Sca/</w:t>
      </w:r>
      <w:r>
        <w:t xml:space="preserve"> cAsu/</w:t>
      </w:r>
      <w:r>
        <w:t>rasu+</w:t>
      </w:r>
      <w:r>
        <w:t xml:space="preserve">Sca | </w:t>
      </w:r>
    </w:p>
    <w:p w14:paraId="56653129" w14:textId="7595E2E7" w:rsidR="00481D97" w:rsidRDefault="00B30E8C">
      <w:r>
        <w:t>8)</w:t>
      </w:r>
      <w:r>
        <w:tab/>
        <w:t>4.7.1.2(7)-  ca/</w:t>
      </w:r>
      <w:r>
        <w:t xml:space="preserve"> | mE/</w:t>
      </w:r>
      <w:r>
        <w:t xml:space="preserve"> |</w:t>
      </w:r>
    </w:p>
    <w:p w14:paraId="031BCF8F" w14:textId="42010BD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CF6565F" w14:textId="17CE5157" w:rsidR="00481D97" w:rsidRDefault="00B30E8C">
      <w:r>
        <w:lastRenderedPageBreak/>
        <w:t>9)</w:t>
      </w:r>
      <w:r>
        <w:tab/>
        <w:t>4.7.1.2(8)-  mE/</w:t>
      </w:r>
      <w:r>
        <w:t xml:space="preserve"> | ci/</w:t>
      </w:r>
      <w:r>
        <w:t>ttam |</w:t>
      </w:r>
    </w:p>
    <w:p w14:paraId="715C67E8" w14:textId="2DB96415" w:rsidR="00481D97" w:rsidRDefault="00B30E8C">
      <w:r>
        <w:t>mE/</w:t>
      </w:r>
      <w:r>
        <w:t xml:space="preserve"> ci/</w:t>
      </w:r>
      <w:r>
        <w:t>ttam ci/</w:t>
      </w:r>
      <w:r>
        <w:t>ttam mE+</w:t>
      </w:r>
      <w:r>
        <w:t xml:space="preserve"> mE ci/</w:t>
      </w:r>
      <w:r>
        <w:t xml:space="preserve">ttam | </w:t>
      </w:r>
    </w:p>
    <w:p w14:paraId="010B279F" w14:textId="38A73947" w:rsidR="00481D97" w:rsidRDefault="00B30E8C">
      <w:r>
        <w:t>10)</w:t>
      </w:r>
      <w:r>
        <w:tab/>
        <w:t>4.7.1.2(9)-  ci/</w:t>
      </w:r>
      <w:r>
        <w:t>ttam | ca/</w:t>
      </w:r>
      <w:r>
        <w:t xml:space="preserve"> |</w:t>
      </w:r>
    </w:p>
    <w:p w14:paraId="23FBA773" w14:textId="73E99867" w:rsidR="00481D97" w:rsidRDefault="00B30E8C">
      <w:r>
        <w:t>ci/</w:t>
      </w:r>
      <w:r>
        <w:t>ttam ca+</w:t>
      </w:r>
      <w:r>
        <w:t xml:space="preserve"> ca ci/</w:t>
      </w:r>
      <w:r>
        <w:t>ttam ci/</w:t>
      </w:r>
      <w:r>
        <w:t>tt</w:t>
      </w:r>
      <w:r>
        <w:t>am ca+</w:t>
      </w:r>
      <w:r>
        <w:t xml:space="preserve"> | </w:t>
      </w:r>
    </w:p>
    <w:p w14:paraId="0853B276" w14:textId="37B6917D" w:rsidR="00481D97" w:rsidRDefault="00B30E8C">
      <w:r>
        <w:t>11)</w:t>
      </w:r>
      <w:r>
        <w:tab/>
        <w:t>4.7.1.2(10)-  ca/</w:t>
      </w:r>
      <w:r>
        <w:t xml:space="preserve"> | mE/</w:t>
      </w:r>
      <w:r>
        <w:t xml:space="preserve"> |</w:t>
      </w:r>
    </w:p>
    <w:p w14:paraId="0DF20305" w14:textId="3A12FC7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86A7DBF" w14:textId="00570F82" w:rsidR="00481D97" w:rsidRDefault="00B30E8C">
      <w:r>
        <w:t>12)</w:t>
      </w:r>
      <w:r>
        <w:tab/>
        <w:t>4.7.1.2(11)-  mE/</w:t>
      </w:r>
      <w:r>
        <w:t xml:space="preserve"> | AdhI+</w:t>
      </w:r>
      <w:r>
        <w:t>4tam |</w:t>
      </w:r>
    </w:p>
    <w:p w14:paraId="4866B694" w14:textId="4558B600" w:rsidR="00481D97" w:rsidRDefault="00B30E8C">
      <w:r>
        <w:t>ma/</w:t>
      </w:r>
      <w:r>
        <w:t xml:space="preserve"> AdhI+</w:t>
      </w:r>
      <w:r>
        <w:t>4ta/</w:t>
      </w:r>
      <w:r>
        <w:t xml:space="preserve"> mAdhI+</w:t>
      </w:r>
      <w:r>
        <w:t>4tam mE ma/</w:t>
      </w:r>
      <w:r>
        <w:t xml:space="preserve"> AdhI+</w:t>
      </w:r>
      <w:r>
        <w:t xml:space="preserve">4tam | </w:t>
      </w:r>
    </w:p>
    <w:p w14:paraId="27773814" w14:textId="13015A0C" w:rsidR="00481D97" w:rsidRDefault="00B30E8C">
      <w:r>
        <w:t>13)</w:t>
      </w:r>
      <w:r>
        <w:tab/>
        <w:t>4.7.1.2(12)-  AdhI+</w:t>
      </w:r>
      <w:r>
        <w:t>4tam | ca/</w:t>
      </w:r>
      <w:r>
        <w:t xml:space="preserve"> |</w:t>
      </w:r>
    </w:p>
    <w:p w14:paraId="23AF0D11" w14:textId="635B4C7C" w:rsidR="00481D97" w:rsidRDefault="00B30E8C">
      <w:r>
        <w:t>AdhI+</w:t>
      </w:r>
      <w:r>
        <w:t>4tam ca/</w:t>
      </w:r>
      <w:r>
        <w:t xml:space="preserve"> cAdhI+</w:t>
      </w:r>
      <w:r>
        <w:t>4ta/</w:t>
      </w:r>
      <w:r>
        <w:t xml:space="preserve"> mAdhI+</w:t>
      </w:r>
      <w:r>
        <w:t xml:space="preserve">4tam ca | </w:t>
      </w:r>
    </w:p>
    <w:p w14:paraId="0D9508B1" w14:textId="50A5F7A4" w:rsidR="00481D97" w:rsidRDefault="00B30E8C">
      <w:r>
        <w:t>14)</w:t>
      </w:r>
      <w:r>
        <w:tab/>
        <w:t>4.7.1.2(12)-  AdhI+</w:t>
      </w:r>
      <w:r>
        <w:t>4tam |</w:t>
      </w:r>
    </w:p>
    <w:p w14:paraId="297B14AA" w14:textId="5B68143B" w:rsidR="00481D97" w:rsidRDefault="00B30E8C">
      <w:r>
        <w:t>AdhI+</w:t>
      </w:r>
      <w:r>
        <w:t>4ta/</w:t>
      </w:r>
      <w:r>
        <w:t>mityA - dhI/</w:t>
      </w:r>
      <w:r>
        <w:t>4ta/</w:t>
      </w:r>
      <w:r>
        <w:t xml:space="preserve">m | </w:t>
      </w:r>
    </w:p>
    <w:p w14:paraId="71D49798" w14:textId="766E88B1" w:rsidR="00481D97" w:rsidRDefault="00B30E8C">
      <w:r>
        <w:t>15)</w:t>
      </w:r>
      <w:r>
        <w:tab/>
        <w:t>4.7.1.2(13)-  ca/</w:t>
      </w:r>
      <w:r>
        <w:t xml:space="preserve"> | mE/</w:t>
      </w:r>
      <w:r>
        <w:t xml:space="preserve"> |</w:t>
      </w:r>
    </w:p>
    <w:p w14:paraId="03C89A42" w14:textId="1ADDB92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1D28927" w14:textId="626599BC" w:rsidR="00481D97" w:rsidRDefault="00B30E8C">
      <w:r>
        <w:t>16)</w:t>
      </w:r>
      <w:r>
        <w:tab/>
        <w:t>4.7.1.2(14)-  mE/</w:t>
      </w:r>
      <w:r>
        <w:t xml:space="preserve"> | vAk |</w:t>
      </w:r>
    </w:p>
    <w:p w14:paraId="44E47954" w14:textId="1B567593" w:rsidR="00481D97" w:rsidRDefault="00B30E8C">
      <w:r>
        <w:t>mE/</w:t>
      </w:r>
      <w:r>
        <w:t xml:space="preserve"> vAg3 vA~g mE+</w:t>
      </w:r>
      <w:r>
        <w:t xml:space="preserve"> mE/</w:t>
      </w:r>
      <w:r>
        <w:t xml:space="preserve"> vAk | </w:t>
      </w:r>
    </w:p>
    <w:p w14:paraId="0C0F7565" w14:textId="34D056BB" w:rsidR="00481D97" w:rsidRDefault="00B30E8C">
      <w:r>
        <w:t>17)</w:t>
      </w:r>
      <w:r>
        <w:tab/>
        <w:t>4.7.1.2(15)-  vAk | ca/</w:t>
      </w:r>
      <w:r>
        <w:t xml:space="preserve"> |</w:t>
      </w:r>
    </w:p>
    <w:p w14:paraId="48174A0E" w14:textId="78D641A1" w:rsidR="00481D97" w:rsidRDefault="00B30E8C">
      <w:r>
        <w:t>vAk ca+</w:t>
      </w:r>
      <w:r>
        <w:t xml:space="preserve"> ca/</w:t>
      </w:r>
      <w:r>
        <w:t xml:space="preserve"> vAg3 vAk ca+</w:t>
      </w:r>
      <w:r>
        <w:t xml:space="preserve"> | </w:t>
      </w:r>
    </w:p>
    <w:p w14:paraId="4080D4ED" w14:textId="65D84DDC" w:rsidR="00481D97" w:rsidRDefault="00B30E8C">
      <w:r>
        <w:t>18)</w:t>
      </w:r>
      <w:r>
        <w:tab/>
        <w:t>4.7.1.2(16)-  ca/</w:t>
      </w:r>
      <w:r>
        <w:t xml:space="preserve"> | mE/</w:t>
      </w:r>
      <w:r>
        <w:t xml:space="preserve"> |</w:t>
      </w:r>
    </w:p>
    <w:p w14:paraId="297559C5" w14:textId="4EF6CE7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601B3F5" w14:textId="09CB331F" w:rsidR="00481D97" w:rsidRDefault="00B30E8C">
      <w:r>
        <w:t>19)</w:t>
      </w:r>
      <w:r>
        <w:tab/>
        <w:t>4.7.1.2(17)-  mE/</w:t>
      </w:r>
      <w:r>
        <w:t xml:space="preserve"> | mana+</w:t>
      </w:r>
      <w:r>
        <w:t>H |</w:t>
      </w:r>
    </w:p>
    <w:p w14:paraId="5A618C3A" w14:textId="492A1D57" w:rsidR="00481D97" w:rsidRDefault="00B30E8C">
      <w:r>
        <w:t>mE/</w:t>
      </w:r>
      <w:r>
        <w:t xml:space="preserve"> manO/</w:t>
      </w:r>
      <w:r>
        <w:t xml:space="preserve"> manO+</w:t>
      </w:r>
      <w:r>
        <w:t xml:space="preserve"> mE mE/</w:t>
      </w:r>
      <w:r>
        <w:t xml:space="preserve"> mana+</w:t>
      </w:r>
      <w:r>
        <w:t xml:space="preserve">H | </w:t>
      </w:r>
    </w:p>
    <w:p w14:paraId="6B4D7F2F" w14:textId="76E7EC23" w:rsidR="00481D97" w:rsidRDefault="00B30E8C">
      <w:r>
        <w:t>20)</w:t>
      </w:r>
      <w:r>
        <w:tab/>
        <w:t>4.7.1.2(18)-  mana+</w:t>
      </w:r>
      <w:r>
        <w:t>H | ca/</w:t>
      </w:r>
      <w:r>
        <w:t xml:space="preserve"> |</w:t>
      </w:r>
    </w:p>
    <w:p w14:paraId="1715206B" w14:textId="10D430FD" w:rsidR="00481D97" w:rsidRDefault="00B30E8C">
      <w:r>
        <w:t>mana+</w:t>
      </w:r>
      <w:r>
        <w:t>Sca ca/</w:t>
      </w:r>
      <w:r>
        <w:t xml:space="preserve"> manO/</w:t>
      </w:r>
      <w:r>
        <w:t xml:space="preserve"> mana+</w:t>
      </w:r>
      <w:r>
        <w:t xml:space="preserve">Sca | </w:t>
      </w:r>
    </w:p>
    <w:p w14:paraId="2089638B" w14:textId="66FBCF37" w:rsidR="00481D97" w:rsidRDefault="00B30E8C">
      <w:r>
        <w:t>21)</w:t>
      </w:r>
      <w:r>
        <w:tab/>
        <w:t>4.7.1.2(19)-  ca/</w:t>
      </w:r>
      <w:r>
        <w:t xml:space="preserve"> | mE/</w:t>
      </w:r>
      <w:r>
        <w:t xml:space="preserve"> |</w:t>
      </w:r>
    </w:p>
    <w:p w14:paraId="51BC8796" w14:textId="643779A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8AA7942" w14:textId="2AC81872" w:rsidR="00481D97" w:rsidRDefault="00B30E8C">
      <w:r>
        <w:lastRenderedPageBreak/>
        <w:t>22)</w:t>
      </w:r>
      <w:r>
        <w:tab/>
        <w:t>4.7.1.2(20)-  mE/</w:t>
      </w:r>
      <w:r>
        <w:t xml:space="preserve"> | cakShu+</w:t>
      </w:r>
      <w:r>
        <w:t>H |</w:t>
      </w:r>
    </w:p>
    <w:p w14:paraId="4EFAA4CE" w14:textId="1594CDF0" w:rsidR="00481D97" w:rsidRDefault="00B30E8C">
      <w:r>
        <w:t>mE/</w:t>
      </w:r>
      <w:r>
        <w:t xml:space="preserve"> cakShu/</w:t>
      </w:r>
      <w:r>
        <w:t>ScakShu+</w:t>
      </w:r>
      <w:r>
        <w:t>r mE mE/</w:t>
      </w:r>
      <w:r>
        <w:t xml:space="preserve"> cakShu+</w:t>
      </w:r>
      <w:r>
        <w:t xml:space="preserve">H | </w:t>
      </w:r>
    </w:p>
    <w:p w14:paraId="009145C9" w14:textId="774EEAA1" w:rsidR="00481D97" w:rsidRDefault="00B30E8C">
      <w:r>
        <w:t>23)</w:t>
      </w:r>
      <w:r>
        <w:tab/>
        <w:t>4.7.1.2(21)-  cakShu+</w:t>
      </w:r>
      <w:r>
        <w:t>H | ca/</w:t>
      </w:r>
      <w:r>
        <w:t xml:space="preserve"> |</w:t>
      </w:r>
    </w:p>
    <w:p w14:paraId="602EE66A" w14:textId="6B295210" w:rsidR="00481D97" w:rsidRDefault="00B30E8C">
      <w:r>
        <w:t>cakShu+</w:t>
      </w:r>
      <w:r>
        <w:t>Sca ca/</w:t>
      </w:r>
      <w:r>
        <w:t xml:space="preserve"> cakShu/</w:t>
      </w:r>
      <w:r>
        <w:t>ScakShu+</w:t>
      </w:r>
      <w:r>
        <w:t xml:space="preserve">Sca | </w:t>
      </w:r>
    </w:p>
    <w:p w14:paraId="024A6BC5" w14:textId="0195BF3B" w:rsidR="00481D97" w:rsidRDefault="00B30E8C">
      <w:r>
        <w:t>24)</w:t>
      </w:r>
      <w:r>
        <w:tab/>
        <w:t>4.7.1.2(22)-  ca/</w:t>
      </w:r>
      <w:r>
        <w:t xml:space="preserve"> | mE/</w:t>
      </w:r>
      <w:r>
        <w:t xml:space="preserve"> |</w:t>
      </w:r>
    </w:p>
    <w:p w14:paraId="7C151BC9" w14:textId="442F413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0D7E934" w14:textId="52B7BC97" w:rsidR="00481D97" w:rsidRDefault="00B30E8C">
      <w:r>
        <w:t>25)</w:t>
      </w:r>
      <w:r>
        <w:tab/>
        <w:t>4.7.1.2(23)-  mE/</w:t>
      </w:r>
      <w:r>
        <w:t xml:space="preserve"> | SrOtra%</w:t>
      </w:r>
      <w:r>
        <w:t>m |</w:t>
      </w:r>
    </w:p>
    <w:p w14:paraId="061A5220" w14:textId="183820B3" w:rsidR="00481D97" w:rsidRDefault="00B30E8C">
      <w:r>
        <w:t>mE/</w:t>
      </w:r>
      <w:r>
        <w:t xml:space="preserve"> SrOtra/</w:t>
      </w:r>
      <w:r>
        <w:t>(gg/</w:t>
      </w:r>
      <w:r>
        <w:t>) SrOtra+</w:t>
      </w:r>
      <w:r>
        <w:t>m mE mE/</w:t>
      </w:r>
      <w:r>
        <w:t xml:space="preserve"> SrOtra%</w:t>
      </w:r>
      <w:r>
        <w:t xml:space="preserve">m | </w:t>
      </w:r>
    </w:p>
    <w:p w14:paraId="3ACD4E1F" w14:textId="2BE85F54" w:rsidR="00481D97" w:rsidRDefault="00B30E8C">
      <w:r>
        <w:t>26)</w:t>
      </w:r>
      <w:r>
        <w:tab/>
        <w:t>4.7</w:t>
      </w:r>
      <w:r>
        <w:t>.1.2(24)-  SrOtra%</w:t>
      </w:r>
      <w:r>
        <w:t>m | ca/</w:t>
      </w:r>
      <w:r>
        <w:t xml:space="preserve"> |</w:t>
      </w:r>
    </w:p>
    <w:p w14:paraId="713AD373" w14:textId="057D8CC9" w:rsidR="00481D97" w:rsidRDefault="00B30E8C">
      <w:r>
        <w:t>SrOtra+</w:t>
      </w:r>
      <w:r>
        <w:t>m ca ca/</w:t>
      </w:r>
      <w:r>
        <w:t xml:space="preserve"> SrOtra/</w:t>
      </w:r>
      <w:r>
        <w:t>(gg/</w:t>
      </w:r>
      <w:r>
        <w:t>) SrOtra+</w:t>
      </w:r>
      <w:r>
        <w:t xml:space="preserve">m ca | </w:t>
      </w:r>
    </w:p>
    <w:p w14:paraId="78CEDAF6" w14:textId="1C8E5250" w:rsidR="00481D97" w:rsidRDefault="00B30E8C">
      <w:r>
        <w:t>27)</w:t>
      </w:r>
      <w:r>
        <w:tab/>
        <w:t>4.7.1.2(25)-  ca/</w:t>
      </w:r>
      <w:r>
        <w:t xml:space="preserve"> | mE/</w:t>
      </w:r>
      <w:r>
        <w:t xml:space="preserve"> |</w:t>
      </w:r>
    </w:p>
    <w:p w14:paraId="32B2F6B2" w14:textId="5DFC95E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6AED0BA" w14:textId="77139FC4" w:rsidR="00481D97" w:rsidRDefault="00B30E8C">
      <w:r>
        <w:t>28)</w:t>
      </w:r>
      <w:r>
        <w:tab/>
        <w:t>4.7.1.2(26)-  mE/</w:t>
      </w:r>
      <w:r>
        <w:t xml:space="preserve"> | da3kSha+</w:t>
      </w:r>
      <w:r>
        <w:t>H |</w:t>
      </w:r>
    </w:p>
    <w:p w14:paraId="4B8A1CAD" w14:textId="05458C4F" w:rsidR="00481D97" w:rsidRDefault="00B30E8C">
      <w:r>
        <w:t>mE/</w:t>
      </w:r>
      <w:r>
        <w:t xml:space="preserve"> da3kShO/</w:t>
      </w:r>
      <w:r>
        <w:t xml:space="preserve"> da3kShO+</w:t>
      </w:r>
      <w:r>
        <w:t xml:space="preserve"> mE mE/</w:t>
      </w:r>
      <w:r>
        <w:t xml:space="preserve"> da3kSha+</w:t>
      </w:r>
      <w:r>
        <w:t xml:space="preserve">H | </w:t>
      </w:r>
    </w:p>
    <w:p w14:paraId="0C7B0007" w14:textId="0964C785" w:rsidR="00481D97" w:rsidRDefault="00B30E8C">
      <w:r>
        <w:t>29)</w:t>
      </w:r>
      <w:r>
        <w:tab/>
        <w:t>4.7.1.2(27)-  da3kSha+</w:t>
      </w:r>
      <w:r>
        <w:t>H | ca/</w:t>
      </w:r>
      <w:r>
        <w:t xml:space="preserve"> |</w:t>
      </w:r>
    </w:p>
    <w:p w14:paraId="65BCC496" w14:textId="4734D220" w:rsidR="00481D97" w:rsidRDefault="00B30E8C">
      <w:r>
        <w:t>da3kSha+</w:t>
      </w:r>
      <w:r>
        <w:t>Sca c</w:t>
      </w:r>
      <w:r>
        <w:t>a/</w:t>
      </w:r>
      <w:r>
        <w:t xml:space="preserve"> da3kShO/</w:t>
      </w:r>
      <w:r>
        <w:t xml:space="preserve"> da3kSha+</w:t>
      </w:r>
      <w:r>
        <w:t xml:space="preserve">Sca | </w:t>
      </w:r>
    </w:p>
    <w:p w14:paraId="15CEA99A" w14:textId="4F6F712F" w:rsidR="00481D97" w:rsidRDefault="00B30E8C">
      <w:r>
        <w:t>30)</w:t>
      </w:r>
      <w:r>
        <w:tab/>
        <w:t>4.7.1.2(28)-  ca/</w:t>
      </w:r>
      <w:r>
        <w:t xml:space="preserve"> | mE/</w:t>
      </w:r>
      <w:r>
        <w:t xml:space="preserve"> |</w:t>
      </w:r>
    </w:p>
    <w:p w14:paraId="344D3D22" w14:textId="60BB7DD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22F0012" w14:textId="1EF02560" w:rsidR="00481D97" w:rsidRDefault="00B30E8C">
      <w:r>
        <w:t>31)</w:t>
      </w:r>
      <w:r>
        <w:tab/>
        <w:t>4.7.1.2(29)-  mE/</w:t>
      </w:r>
      <w:r>
        <w:t xml:space="preserve"> | ba3la%</w:t>
      </w:r>
      <w:r>
        <w:t>m |</w:t>
      </w:r>
    </w:p>
    <w:p w14:paraId="3022674A" w14:textId="2D663317" w:rsidR="00481D97" w:rsidRDefault="00B30E8C">
      <w:r>
        <w:t>mE/</w:t>
      </w:r>
      <w:r>
        <w:t xml:space="preserve"> ba3la/</w:t>
      </w:r>
      <w:r>
        <w:t>m ba3la+</w:t>
      </w:r>
      <w:r>
        <w:t>m mE mE/</w:t>
      </w:r>
      <w:r>
        <w:t xml:space="preserve"> ba3la%</w:t>
      </w:r>
      <w:r>
        <w:t xml:space="preserve">m | </w:t>
      </w:r>
    </w:p>
    <w:p w14:paraId="32E156ED" w14:textId="7C8CAC1D" w:rsidR="00481D97" w:rsidRDefault="00B30E8C">
      <w:r>
        <w:t>32)</w:t>
      </w:r>
      <w:r>
        <w:tab/>
        <w:t>4.7.1.2(30)-  ba3la%</w:t>
      </w:r>
      <w:r>
        <w:t>m | ca/</w:t>
      </w:r>
      <w:r>
        <w:t xml:space="preserve"> |</w:t>
      </w:r>
    </w:p>
    <w:p w14:paraId="09D0A229" w14:textId="34F3B9C6" w:rsidR="00481D97" w:rsidRDefault="00B30E8C">
      <w:r>
        <w:t>ba3la+</w:t>
      </w:r>
      <w:r>
        <w:t>m ca ca/</w:t>
      </w:r>
      <w:r>
        <w:t xml:space="preserve"> ba3la/</w:t>
      </w:r>
      <w:r>
        <w:t>m ba3la+</w:t>
      </w:r>
      <w:r>
        <w:t xml:space="preserve">m ca | </w:t>
      </w:r>
    </w:p>
    <w:p w14:paraId="23E9AD21" w14:textId="47A61E7B" w:rsidR="00481D97" w:rsidRDefault="00B30E8C">
      <w:r>
        <w:t>33)</w:t>
      </w:r>
      <w:r>
        <w:tab/>
        <w:t>4.7.1.2(31)-  ca/</w:t>
      </w:r>
      <w:r>
        <w:t xml:space="preserve"> | mE/</w:t>
      </w:r>
      <w:r>
        <w:t xml:space="preserve"> |</w:t>
      </w:r>
    </w:p>
    <w:p w14:paraId="56A3813C" w14:textId="3E49D0F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9A1C81E" w14:textId="584A4B08" w:rsidR="00481D97" w:rsidRDefault="00B30E8C">
      <w:r>
        <w:t>34)</w:t>
      </w:r>
      <w:r>
        <w:tab/>
        <w:t>4.7.1.2(32)-  mE/</w:t>
      </w:r>
      <w:r>
        <w:t xml:space="preserve"> | Oja+</w:t>
      </w:r>
      <w:r>
        <w:t>H |</w:t>
      </w:r>
    </w:p>
    <w:p w14:paraId="2E870143" w14:textId="55D5184E" w:rsidR="00481D97" w:rsidRDefault="00B30E8C">
      <w:r>
        <w:t>ma/</w:t>
      </w:r>
      <w:r>
        <w:t xml:space="preserve"> Oja/</w:t>
      </w:r>
      <w:r>
        <w:t xml:space="preserve"> OjO+</w:t>
      </w:r>
      <w:r>
        <w:t xml:space="preserve"> mE ma/</w:t>
      </w:r>
      <w:r>
        <w:t xml:space="preserve"> Oja+</w:t>
      </w:r>
      <w:r>
        <w:t xml:space="preserve">H | </w:t>
      </w:r>
    </w:p>
    <w:p w14:paraId="0C48436E" w14:textId="35A713D9" w:rsidR="00481D97" w:rsidRDefault="00B30E8C">
      <w:r>
        <w:lastRenderedPageBreak/>
        <w:t>35)</w:t>
      </w:r>
      <w:r>
        <w:tab/>
        <w:t>4.7.1.2(33)-  Oja+</w:t>
      </w:r>
      <w:r>
        <w:t>H | ca/</w:t>
      </w:r>
      <w:r>
        <w:t xml:space="preserve"> |</w:t>
      </w:r>
    </w:p>
    <w:p w14:paraId="4B4F8F81" w14:textId="55AF082E" w:rsidR="00481D97" w:rsidRDefault="00B30E8C">
      <w:r>
        <w:t>Oja+</w:t>
      </w:r>
      <w:r>
        <w:t>Sca/</w:t>
      </w:r>
      <w:r>
        <w:t xml:space="preserve"> cauja/</w:t>
      </w:r>
      <w:r>
        <w:t xml:space="preserve"> Oja+</w:t>
      </w:r>
      <w:r>
        <w:t xml:space="preserve">Sca | </w:t>
      </w:r>
    </w:p>
    <w:p w14:paraId="464118B6" w14:textId="3CE1025D" w:rsidR="00481D97" w:rsidRDefault="00B30E8C">
      <w:r>
        <w:t>36)</w:t>
      </w:r>
      <w:r>
        <w:tab/>
        <w:t>4.7.1.2(34)-  ca/</w:t>
      </w:r>
      <w:r>
        <w:t xml:space="preserve"> | mE/</w:t>
      </w:r>
      <w:r>
        <w:t xml:space="preserve"> |</w:t>
      </w:r>
    </w:p>
    <w:p w14:paraId="4A5DD795" w14:textId="6752592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D244453" w14:textId="1C5591F2" w:rsidR="00481D97" w:rsidRDefault="00B30E8C">
      <w:r>
        <w:t>37)</w:t>
      </w:r>
      <w:r>
        <w:tab/>
        <w:t>4.7.1.2(35)-  mE/</w:t>
      </w:r>
      <w:r>
        <w:t xml:space="preserve"> | saha+</w:t>
      </w:r>
      <w:r>
        <w:t>H |</w:t>
      </w:r>
    </w:p>
    <w:p w14:paraId="435DEBC9" w14:textId="0D4CB877" w:rsidR="00481D97" w:rsidRDefault="00B30E8C">
      <w:r>
        <w:t>mE/</w:t>
      </w:r>
      <w:r>
        <w:t xml:space="preserve"> saha/</w:t>
      </w:r>
      <w:r>
        <w:t>H sahO+</w:t>
      </w:r>
      <w:r>
        <w:t xml:space="preserve"> mE mE/</w:t>
      </w:r>
      <w:r>
        <w:t xml:space="preserve"> saha+</w:t>
      </w:r>
      <w:r>
        <w:t xml:space="preserve">H | </w:t>
      </w:r>
    </w:p>
    <w:p w14:paraId="052B4A60" w14:textId="5936606D" w:rsidR="00481D97" w:rsidRDefault="00B30E8C">
      <w:r>
        <w:t>38)</w:t>
      </w:r>
      <w:r>
        <w:tab/>
        <w:t>4.7.1.2(36)-  saha+</w:t>
      </w:r>
      <w:r>
        <w:t>H | ca/</w:t>
      </w:r>
      <w:r>
        <w:t xml:space="preserve"> |</w:t>
      </w:r>
    </w:p>
    <w:p w14:paraId="68D0FBDF" w14:textId="30B3176D" w:rsidR="00481D97" w:rsidRDefault="00B30E8C">
      <w:r>
        <w:t>saha+</w:t>
      </w:r>
      <w:r>
        <w:t>Sca ca/</w:t>
      </w:r>
      <w:r>
        <w:t xml:space="preserve"> saha/</w:t>
      </w:r>
      <w:r>
        <w:t>H saha+</w:t>
      </w:r>
      <w:r>
        <w:t xml:space="preserve">Sca | </w:t>
      </w:r>
    </w:p>
    <w:p w14:paraId="345B804A" w14:textId="09405DE9" w:rsidR="00481D97" w:rsidRDefault="00B30E8C">
      <w:r>
        <w:t>39)</w:t>
      </w:r>
      <w:r>
        <w:tab/>
        <w:t>4.7.1.2(37)-  ca/</w:t>
      </w:r>
      <w:r>
        <w:t xml:space="preserve"> | mE/</w:t>
      </w:r>
      <w:r>
        <w:t xml:space="preserve"> |</w:t>
      </w:r>
    </w:p>
    <w:p w14:paraId="35556E66" w14:textId="634FD87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9791EE4" w14:textId="21365D89" w:rsidR="00481D97" w:rsidRDefault="00B30E8C">
      <w:r>
        <w:t>40)</w:t>
      </w:r>
      <w:r>
        <w:tab/>
        <w:t>4.7.1.2(38)-  mE/</w:t>
      </w:r>
      <w:r>
        <w:t xml:space="preserve"> | Ayu+</w:t>
      </w:r>
      <w:r>
        <w:t>H |</w:t>
      </w:r>
    </w:p>
    <w:p w14:paraId="26A2D085" w14:textId="1E7C7B95" w:rsidR="00481D97" w:rsidRDefault="00B30E8C">
      <w:r>
        <w:t>ma/</w:t>
      </w:r>
      <w:r>
        <w:t xml:space="preserve"> Ayu/</w:t>
      </w:r>
      <w:r>
        <w:t>rAyu+</w:t>
      </w:r>
      <w:r>
        <w:t>r mE m</w:t>
      </w:r>
      <w:r>
        <w:t>a/</w:t>
      </w:r>
      <w:r>
        <w:t xml:space="preserve"> Ayu+</w:t>
      </w:r>
      <w:r>
        <w:t xml:space="preserve">H | </w:t>
      </w:r>
    </w:p>
    <w:p w14:paraId="4F2640ED" w14:textId="45B26723" w:rsidR="00481D97" w:rsidRDefault="00B30E8C">
      <w:r>
        <w:t>41)</w:t>
      </w:r>
      <w:r>
        <w:tab/>
        <w:t>4.7.1.2(39)-  Ayu+</w:t>
      </w:r>
      <w:r>
        <w:t>H | ca/</w:t>
      </w:r>
      <w:r>
        <w:t xml:space="preserve"> |</w:t>
      </w:r>
    </w:p>
    <w:p w14:paraId="0995B04C" w14:textId="7A9B9670" w:rsidR="00481D97" w:rsidRDefault="00B30E8C">
      <w:r>
        <w:t>Ayu+</w:t>
      </w:r>
      <w:r>
        <w:t>Sca/</w:t>
      </w:r>
      <w:r>
        <w:t xml:space="preserve"> cAyu/</w:t>
      </w:r>
      <w:r>
        <w:t>rAyu+</w:t>
      </w:r>
      <w:r>
        <w:t xml:space="preserve">Sca | </w:t>
      </w:r>
    </w:p>
    <w:p w14:paraId="4E99122D" w14:textId="7A9F82DB" w:rsidR="00481D97" w:rsidRDefault="00B30E8C">
      <w:r>
        <w:t>42)</w:t>
      </w:r>
      <w:r>
        <w:tab/>
        <w:t>4.7.1.2(40)-  ca/</w:t>
      </w:r>
      <w:r>
        <w:t xml:space="preserve"> | mE/</w:t>
      </w:r>
      <w:r>
        <w:t xml:space="preserve"> |</w:t>
      </w:r>
    </w:p>
    <w:p w14:paraId="615B1586" w14:textId="31393D4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E5592F6" w14:textId="7C54E9A0" w:rsidR="00481D97" w:rsidRDefault="00B30E8C">
      <w:r>
        <w:t>43)</w:t>
      </w:r>
      <w:r>
        <w:tab/>
        <w:t>4.7.1.2(41)-  mE/</w:t>
      </w:r>
      <w:r>
        <w:t xml:space="preserve"> | ja/</w:t>
      </w:r>
      <w:r>
        <w:t>rA |</w:t>
      </w:r>
    </w:p>
    <w:p w14:paraId="33F3ED0A" w14:textId="01C9854E" w:rsidR="00481D97" w:rsidRDefault="00B30E8C">
      <w:r>
        <w:t>mE/</w:t>
      </w:r>
      <w:r>
        <w:t xml:space="preserve"> ja/</w:t>
      </w:r>
      <w:r>
        <w:t>rA ja/</w:t>
      </w:r>
      <w:r>
        <w:t>rA mE+</w:t>
      </w:r>
      <w:r>
        <w:t xml:space="preserve"> mE ja/</w:t>
      </w:r>
      <w:r>
        <w:t xml:space="preserve">rA | </w:t>
      </w:r>
    </w:p>
    <w:p w14:paraId="2FD97445" w14:textId="26CE6129" w:rsidR="00481D97" w:rsidRDefault="00B30E8C">
      <w:r>
        <w:t>44)</w:t>
      </w:r>
      <w:r>
        <w:tab/>
        <w:t>4.7.1.2(42)-  ja/</w:t>
      </w:r>
      <w:r>
        <w:t>rA | ca/</w:t>
      </w:r>
      <w:r>
        <w:t xml:space="preserve"> |</w:t>
      </w:r>
    </w:p>
    <w:p w14:paraId="444E5A86" w14:textId="34C40385" w:rsidR="00481D97" w:rsidRDefault="00B30E8C">
      <w:r>
        <w:t>ja/</w:t>
      </w:r>
      <w:r>
        <w:t>rA ca+</w:t>
      </w:r>
      <w:r>
        <w:t xml:space="preserve"> ca ja/</w:t>
      </w:r>
      <w:r>
        <w:t>rA ja/</w:t>
      </w:r>
      <w:r>
        <w:t>rA ca+</w:t>
      </w:r>
      <w:r>
        <w:t xml:space="preserve"> | </w:t>
      </w:r>
    </w:p>
    <w:p w14:paraId="0CF3B042" w14:textId="4172714C" w:rsidR="00481D97" w:rsidRDefault="00B30E8C">
      <w:r>
        <w:t>45)</w:t>
      </w:r>
      <w:r>
        <w:tab/>
        <w:t>4.7.1.2(43)-  ca/</w:t>
      </w:r>
      <w:r>
        <w:t xml:space="preserve"> | mE/</w:t>
      </w:r>
      <w:r>
        <w:t xml:space="preserve"> |</w:t>
      </w:r>
    </w:p>
    <w:p w14:paraId="7BBD84D4" w14:textId="616F643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09DA357" w14:textId="0F82D13C" w:rsidR="00481D97" w:rsidRDefault="00B30E8C">
      <w:r>
        <w:t>46)</w:t>
      </w:r>
      <w:r>
        <w:tab/>
        <w:t>4.7.1.2(44)-  mE/</w:t>
      </w:r>
      <w:r>
        <w:t xml:space="preserve"> | A/</w:t>
      </w:r>
      <w:r>
        <w:t>tmA |</w:t>
      </w:r>
    </w:p>
    <w:p w14:paraId="2A9010DB" w14:textId="778E66B0" w:rsidR="00481D97" w:rsidRDefault="00B30E8C">
      <w:r>
        <w:t>ma/</w:t>
      </w:r>
      <w:r>
        <w:t xml:space="preserve"> A/</w:t>
      </w:r>
      <w:r>
        <w:t>tmA &amp;&amp;tmA mE+</w:t>
      </w:r>
      <w:r>
        <w:t xml:space="preserve"> ma A/</w:t>
      </w:r>
      <w:r>
        <w:t xml:space="preserve">tmA | </w:t>
      </w:r>
    </w:p>
    <w:p w14:paraId="73E369A3" w14:textId="5ED9333A" w:rsidR="00481D97" w:rsidRDefault="00B30E8C">
      <w:r>
        <w:t>47)</w:t>
      </w:r>
      <w:r>
        <w:tab/>
        <w:t>4.7.1.2(45)-  A/</w:t>
      </w:r>
      <w:r>
        <w:t>tmA | ca/</w:t>
      </w:r>
      <w:r>
        <w:t xml:space="preserve"> |</w:t>
      </w:r>
    </w:p>
    <w:p w14:paraId="76588860" w14:textId="0EEC00D3" w:rsidR="00481D97" w:rsidRDefault="00B30E8C">
      <w:r>
        <w:t>A/</w:t>
      </w:r>
      <w:r>
        <w:t>tmA ca+</w:t>
      </w:r>
      <w:r>
        <w:t xml:space="preserve"> cA/</w:t>
      </w:r>
      <w:r>
        <w:t>tmA &amp;&amp;tmA ca+</w:t>
      </w:r>
      <w:r>
        <w:t xml:space="preserve"> | </w:t>
      </w:r>
    </w:p>
    <w:p w14:paraId="3D74B5F3" w14:textId="13A41211" w:rsidR="00481D97" w:rsidRDefault="00B30E8C">
      <w:r>
        <w:lastRenderedPageBreak/>
        <w:t>48)</w:t>
      </w:r>
      <w:r>
        <w:tab/>
        <w:t>4.7.1.2(46)-  ca/</w:t>
      </w:r>
      <w:r>
        <w:t xml:space="preserve"> | mE/</w:t>
      </w:r>
      <w:r>
        <w:t xml:space="preserve"> |</w:t>
      </w:r>
    </w:p>
    <w:p w14:paraId="4174F47C" w14:textId="6AD5DE7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ED3FE48" w14:textId="5CAA40E7" w:rsidR="00481D97" w:rsidRDefault="00B30E8C">
      <w:r>
        <w:t>49)</w:t>
      </w:r>
      <w:r>
        <w:tab/>
        <w:t>4.7.1.2(47)-  mE/</w:t>
      </w:r>
      <w:r>
        <w:t xml:space="preserve"> | ta/</w:t>
      </w:r>
      <w:r>
        <w:t>nUH |</w:t>
      </w:r>
    </w:p>
    <w:p w14:paraId="65CEE3B3" w14:textId="45B3B9A8" w:rsidR="00481D97" w:rsidRDefault="00B30E8C">
      <w:r>
        <w:t>mE/</w:t>
      </w:r>
      <w:r>
        <w:t xml:space="preserve"> ta/</w:t>
      </w:r>
      <w:r>
        <w:t>nUsta/</w:t>
      </w:r>
      <w:r>
        <w:t>nUr mE+</w:t>
      </w:r>
      <w:r>
        <w:t xml:space="preserve"> mE ta/</w:t>
      </w:r>
      <w:r>
        <w:t xml:space="preserve">nUH | </w:t>
      </w:r>
    </w:p>
    <w:p w14:paraId="4D02382C" w14:textId="475E920D" w:rsidR="00481D97" w:rsidRDefault="00B30E8C">
      <w:r>
        <w:t>50)</w:t>
      </w:r>
      <w:r>
        <w:tab/>
        <w:t>4.7.1.2(48)-  ta/</w:t>
      </w:r>
      <w:r>
        <w:t>nUH | ca/</w:t>
      </w:r>
      <w:r>
        <w:t xml:space="preserve"> |</w:t>
      </w:r>
    </w:p>
    <w:p w14:paraId="6931CA45" w14:textId="642A86A5" w:rsidR="00481D97" w:rsidRDefault="00B30E8C">
      <w:r>
        <w:t>ta/</w:t>
      </w:r>
      <w:r>
        <w:t>nUSca+</w:t>
      </w:r>
      <w:r>
        <w:t xml:space="preserve"> ca ta/</w:t>
      </w:r>
      <w:r>
        <w:t>nUsta/</w:t>
      </w:r>
      <w:r>
        <w:t>nUSca+</w:t>
      </w:r>
      <w:r>
        <w:t xml:space="preserve"> | </w:t>
      </w:r>
    </w:p>
    <w:p w14:paraId="3629B48D" w14:textId="4191A6A1" w:rsidR="00481D97" w:rsidRDefault="00B30E8C">
      <w:r>
        <w:t>51)</w:t>
      </w:r>
      <w:r>
        <w:tab/>
        <w:t>4.7.1.2(49)-  ca/</w:t>
      </w:r>
      <w:r>
        <w:t xml:space="preserve"> | mE/</w:t>
      </w:r>
      <w:r>
        <w:t xml:space="preserve"> |</w:t>
      </w:r>
    </w:p>
    <w:p w14:paraId="790045E2" w14:textId="5409C3D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A85E5F1" w14:textId="5EFB556C" w:rsidR="00481D97" w:rsidRDefault="00B30E8C">
      <w:r>
        <w:t>52)</w:t>
      </w:r>
      <w:r>
        <w:tab/>
        <w:t>4.7.1.2(50)-  mE/</w:t>
      </w:r>
      <w:r>
        <w:t xml:space="preserve"> | Sarma+</w:t>
      </w:r>
      <w:r>
        <w:t xml:space="preserve"> |</w:t>
      </w:r>
    </w:p>
    <w:p w14:paraId="1DD30553" w14:textId="3C9B82C1" w:rsidR="00481D97" w:rsidRDefault="00B30E8C">
      <w:r>
        <w:t>mE/</w:t>
      </w:r>
      <w:r>
        <w:t xml:space="preserve"> Sar</w:t>
      </w:r>
      <w:r>
        <w:t>ma/</w:t>
      </w:r>
      <w:r>
        <w:t xml:space="preserve"> Sarma+</w:t>
      </w:r>
      <w:r>
        <w:t xml:space="preserve"> mE mE/</w:t>
      </w:r>
      <w:r>
        <w:t xml:space="preserve"> Sarma+</w:t>
      </w:r>
      <w:r>
        <w:t xml:space="preserve"> | </w:t>
      </w:r>
    </w:p>
    <w:p w14:paraId="43801286" w14:textId="10ABF9EF" w:rsidR="00481D97" w:rsidRDefault="00B30E8C">
      <w:r>
        <w:t>53)</w:t>
      </w:r>
      <w:r>
        <w:tab/>
        <w:t>4.7.1.2(51)-  Sarma+</w:t>
      </w:r>
      <w:r>
        <w:t xml:space="preserve"> | ca/</w:t>
      </w:r>
      <w:r>
        <w:t xml:space="preserve"> |</w:t>
      </w:r>
    </w:p>
    <w:p w14:paraId="23538290" w14:textId="623619A9" w:rsidR="00481D97" w:rsidRDefault="00B30E8C">
      <w:r>
        <w:t>Sarma+</w:t>
      </w:r>
      <w:r>
        <w:t xml:space="preserve"> ca ca/</w:t>
      </w:r>
      <w:r>
        <w:t xml:space="preserve"> Sarma/</w:t>
      </w:r>
      <w:r>
        <w:t xml:space="preserve"> Sarma+</w:t>
      </w:r>
      <w:r>
        <w:t xml:space="preserve"> ca | </w:t>
      </w:r>
    </w:p>
    <w:p w14:paraId="55C486A8" w14:textId="074578A8" w:rsidR="00481D97" w:rsidRDefault="00B30E8C">
      <w:r>
        <w:t>54)</w:t>
      </w:r>
      <w:r>
        <w:tab/>
        <w:t>4.7.1.2(52)-  ca/</w:t>
      </w:r>
      <w:r>
        <w:t xml:space="preserve"> | mE/</w:t>
      </w:r>
      <w:r>
        <w:t xml:space="preserve"> |</w:t>
      </w:r>
    </w:p>
    <w:p w14:paraId="6F6ECBA5" w14:textId="4EAC6C9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887795F" w14:textId="79565B8C" w:rsidR="00481D97" w:rsidRDefault="00B30E8C">
      <w:r>
        <w:t>55)</w:t>
      </w:r>
      <w:r>
        <w:tab/>
        <w:t>4.7.1.2(53)-  mE/</w:t>
      </w:r>
      <w:r>
        <w:t xml:space="preserve"> | varma+</w:t>
      </w:r>
      <w:r>
        <w:t xml:space="preserve"> |</w:t>
      </w:r>
    </w:p>
    <w:p w14:paraId="5047F1E0" w14:textId="029ED334" w:rsidR="00481D97" w:rsidRDefault="00B30E8C">
      <w:r>
        <w:t>mE/</w:t>
      </w:r>
      <w:r>
        <w:t xml:space="preserve"> varma/</w:t>
      </w:r>
      <w:r>
        <w:t xml:space="preserve"> varma+</w:t>
      </w:r>
      <w:r>
        <w:t xml:space="preserve"> mE mE/</w:t>
      </w:r>
      <w:r>
        <w:t xml:space="preserve"> varma+</w:t>
      </w:r>
      <w:r>
        <w:t xml:space="preserve"> | </w:t>
      </w:r>
    </w:p>
    <w:p w14:paraId="7316F956" w14:textId="36D2DA52" w:rsidR="00481D97" w:rsidRDefault="00B30E8C">
      <w:r>
        <w:t>56)</w:t>
      </w:r>
      <w:r>
        <w:tab/>
        <w:t>4.7.1.2(54)-  varma+</w:t>
      </w:r>
      <w:r>
        <w:t xml:space="preserve"> | ca/</w:t>
      </w:r>
      <w:r>
        <w:t xml:space="preserve"> |</w:t>
      </w:r>
    </w:p>
    <w:p w14:paraId="536845B6" w14:textId="5F071282" w:rsidR="00481D97" w:rsidRDefault="00B30E8C">
      <w:r>
        <w:t>var</w:t>
      </w:r>
      <w:r>
        <w:t>ma+</w:t>
      </w:r>
      <w:r>
        <w:t xml:space="preserve"> ca ca/</w:t>
      </w:r>
      <w:r>
        <w:t xml:space="preserve"> varma/</w:t>
      </w:r>
      <w:r>
        <w:t xml:space="preserve"> varma+</w:t>
      </w:r>
      <w:r>
        <w:t xml:space="preserve"> ca | </w:t>
      </w:r>
    </w:p>
    <w:p w14:paraId="62473F7E" w14:textId="0E8BE3D7" w:rsidR="00481D97" w:rsidRDefault="00B30E8C">
      <w:r>
        <w:t>57)</w:t>
      </w:r>
      <w:r>
        <w:tab/>
        <w:t>4.7.1.2(55)-  ca/</w:t>
      </w:r>
      <w:r>
        <w:t xml:space="preserve"> | mE/</w:t>
      </w:r>
      <w:r>
        <w:t xml:space="preserve"> |</w:t>
      </w:r>
    </w:p>
    <w:p w14:paraId="625B9F96" w14:textId="46CAE0A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0061D06" w14:textId="3DEC37C5" w:rsidR="00481D97" w:rsidRDefault="00B30E8C">
      <w:r>
        <w:t>58)</w:t>
      </w:r>
      <w:r>
        <w:tab/>
        <w:t>4.7.1.2(56)-  mE/</w:t>
      </w:r>
      <w:r>
        <w:t xml:space="preserve"> | a~ggA+</w:t>
      </w:r>
      <w:r>
        <w:t>3ni |</w:t>
      </w:r>
    </w:p>
    <w:p w14:paraId="35945FB9" w14:textId="045A088F" w:rsidR="00481D97" w:rsidRDefault="00B30E8C">
      <w:r>
        <w:t>mE &amp;~ggA/</w:t>
      </w:r>
      <w:r>
        <w:t>3nya~ggA+</w:t>
      </w:r>
      <w:r>
        <w:t>3ni mE/</w:t>
      </w:r>
      <w:r>
        <w:t xml:space="preserve"> mE &amp;~ggA+</w:t>
      </w:r>
      <w:r>
        <w:t xml:space="preserve">3ni | </w:t>
      </w:r>
    </w:p>
    <w:p w14:paraId="18290F75" w14:textId="5FAB872B" w:rsidR="00481D97" w:rsidRDefault="00B30E8C">
      <w:r>
        <w:t>59)</w:t>
      </w:r>
      <w:r>
        <w:tab/>
        <w:t>4.7.1.2(57)-  a~ggA+</w:t>
      </w:r>
      <w:r>
        <w:t>3ni | ca/</w:t>
      </w:r>
      <w:r>
        <w:t xml:space="preserve"> |</w:t>
      </w:r>
    </w:p>
    <w:p w14:paraId="7A42A769" w14:textId="59CB5E60" w:rsidR="00481D97" w:rsidRDefault="00B30E8C">
      <w:r>
        <w:t>a~ggA+</w:t>
      </w:r>
      <w:r>
        <w:t>3ni ca/</w:t>
      </w:r>
      <w:r>
        <w:t xml:space="preserve"> cA~ggA/</w:t>
      </w:r>
      <w:r>
        <w:t>3nya~ggA+</w:t>
      </w:r>
      <w:r>
        <w:t xml:space="preserve">3ni ca | </w:t>
      </w:r>
    </w:p>
    <w:p w14:paraId="6A1D51EA" w14:textId="53FF8403" w:rsidR="00481D97" w:rsidRDefault="00B30E8C">
      <w:r>
        <w:t>60)</w:t>
      </w:r>
      <w:r>
        <w:tab/>
      </w:r>
      <w:r>
        <w:t>4.7.1.2(58)-  ca/</w:t>
      </w:r>
      <w:r>
        <w:t xml:space="preserve"> | mE/</w:t>
      </w:r>
      <w:r>
        <w:t xml:space="preserve"> |</w:t>
      </w:r>
    </w:p>
    <w:p w14:paraId="01DC7812" w14:textId="4FB0705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1F6F9E6" w14:textId="3595FD87" w:rsidR="00481D97" w:rsidRDefault="00B30E8C">
      <w:r>
        <w:lastRenderedPageBreak/>
        <w:t>61)</w:t>
      </w:r>
      <w:r>
        <w:tab/>
        <w:t>4.7.1.2(59)-  mE/</w:t>
      </w:r>
      <w:r>
        <w:t xml:space="preserve"> | a/</w:t>
      </w:r>
      <w:r>
        <w:t>sthA2ni+</w:t>
      </w:r>
      <w:r>
        <w:t xml:space="preserve"> |</w:t>
      </w:r>
    </w:p>
    <w:p w14:paraId="7ADD983D" w14:textId="69B6D649" w:rsidR="00481D97" w:rsidRDefault="00B30E8C">
      <w:r>
        <w:t>mE/</w:t>
      </w:r>
      <w:r>
        <w:t xml:space="preserve"> &amp;sthA2nya/</w:t>
      </w:r>
      <w:r>
        <w:t>sthA2ni+</w:t>
      </w:r>
      <w:r>
        <w:t xml:space="preserve"> mE mE/</w:t>
      </w:r>
      <w:r>
        <w:t xml:space="preserve"> &amp;sthA2ni+</w:t>
      </w:r>
      <w:r>
        <w:t xml:space="preserve"> | </w:t>
      </w:r>
    </w:p>
    <w:p w14:paraId="22264907" w14:textId="60FD8F39" w:rsidR="00481D97" w:rsidRDefault="00B30E8C">
      <w:r>
        <w:t>62)</w:t>
      </w:r>
      <w:r>
        <w:tab/>
        <w:t>4.7.1.2(60)-  a/</w:t>
      </w:r>
      <w:r>
        <w:t>sthA2ni+</w:t>
      </w:r>
      <w:r>
        <w:t xml:space="preserve"> | ca/</w:t>
      </w:r>
      <w:r>
        <w:t xml:space="preserve"> |</w:t>
      </w:r>
    </w:p>
    <w:p w14:paraId="31CC60E5" w14:textId="059DB069" w:rsidR="00481D97" w:rsidRDefault="00B30E8C">
      <w:r>
        <w:t>a/</w:t>
      </w:r>
      <w:r>
        <w:t>sthA2ni+</w:t>
      </w:r>
      <w:r>
        <w:t xml:space="preserve"> ca cA/</w:t>
      </w:r>
      <w:r>
        <w:t>sthA2nya/</w:t>
      </w:r>
      <w:r>
        <w:t>sthA2ni+</w:t>
      </w:r>
      <w:r>
        <w:t xml:space="preserve"> ca | </w:t>
      </w:r>
    </w:p>
    <w:p w14:paraId="08ADF262" w14:textId="5113ED48" w:rsidR="00481D97" w:rsidRDefault="00B30E8C">
      <w:r>
        <w:t>63)</w:t>
      </w:r>
      <w:r>
        <w:tab/>
        <w:t>4.7.1.2(61)-  ca/</w:t>
      </w:r>
      <w:r>
        <w:t xml:space="preserve"> | mE/</w:t>
      </w:r>
      <w:r>
        <w:t xml:space="preserve"> |</w:t>
      </w:r>
    </w:p>
    <w:p w14:paraId="14384E21" w14:textId="43AC455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F1A0820" w14:textId="7810F429" w:rsidR="00481D97" w:rsidRDefault="00B30E8C">
      <w:r>
        <w:t>64)</w:t>
      </w:r>
      <w:r>
        <w:tab/>
        <w:t>4.7.1.2(62)-  mE/</w:t>
      </w:r>
      <w:r>
        <w:t xml:space="preserve"> | parU(gm+</w:t>
      </w:r>
      <w:r>
        <w:t>)Shi |</w:t>
      </w:r>
    </w:p>
    <w:p w14:paraId="34B6A00C" w14:textId="557A4ED2" w:rsidR="00481D97" w:rsidRDefault="00B30E8C">
      <w:r>
        <w:t>mE/</w:t>
      </w:r>
      <w:r>
        <w:t xml:space="preserve"> parU(gm+</w:t>
      </w:r>
      <w:r>
        <w:t>)Shi/</w:t>
      </w:r>
      <w:r>
        <w:t xml:space="preserve"> parU(gm+</w:t>
      </w:r>
      <w:r>
        <w:t>)Shi mE mE/</w:t>
      </w:r>
      <w:r>
        <w:t xml:space="preserve"> parU(gm+</w:t>
      </w:r>
      <w:r>
        <w:t xml:space="preserve">)Shi | </w:t>
      </w:r>
    </w:p>
    <w:p w14:paraId="5D26BFD4" w14:textId="2B421126" w:rsidR="00481D97" w:rsidRDefault="00B30E8C">
      <w:r>
        <w:t>65)</w:t>
      </w:r>
      <w:r>
        <w:tab/>
        <w:t>4.7.1.2(63)-  parU(gm+</w:t>
      </w:r>
      <w:r>
        <w:t>)Shi | ca/</w:t>
      </w:r>
      <w:r>
        <w:t xml:space="preserve"> |</w:t>
      </w:r>
    </w:p>
    <w:p w14:paraId="329A0F31" w14:textId="7D576B5F" w:rsidR="00481D97" w:rsidRDefault="00B30E8C">
      <w:r>
        <w:t>parU(gm+</w:t>
      </w:r>
      <w:r>
        <w:t>)Shi ca ca/</w:t>
      </w:r>
      <w:r>
        <w:t xml:space="preserve"> parU(gm+</w:t>
      </w:r>
      <w:r>
        <w:t>)Shi/</w:t>
      </w:r>
      <w:r>
        <w:t xml:space="preserve"> parU(gm+</w:t>
      </w:r>
      <w:r>
        <w:t xml:space="preserve">)Shi ca | </w:t>
      </w:r>
    </w:p>
    <w:p w14:paraId="5B45A936" w14:textId="47749608" w:rsidR="00481D97" w:rsidRDefault="00B30E8C">
      <w:r>
        <w:t>66)</w:t>
      </w:r>
      <w:r>
        <w:tab/>
        <w:t>4.7.1.2(64)-  ca/</w:t>
      </w:r>
      <w:r>
        <w:t xml:space="preserve"> | mE/</w:t>
      </w:r>
      <w:r>
        <w:t xml:space="preserve"> |</w:t>
      </w:r>
    </w:p>
    <w:p w14:paraId="1A79515D" w14:textId="4BA60AB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B3320F8" w14:textId="72409DCB" w:rsidR="00481D97" w:rsidRDefault="00B30E8C">
      <w:r>
        <w:t>67</w:t>
      </w:r>
      <w:r>
        <w:t>)</w:t>
      </w:r>
      <w:r>
        <w:tab/>
        <w:t>4.7.1.2(65)-  mE/</w:t>
      </w:r>
      <w:r>
        <w:t xml:space="preserve"> | SarI+</w:t>
      </w:r>
      <w:r>
        <w:t>rANi |</w:t>
      </w:r>
    </w:p>
    <w:p w14:paraId="3384AF2C" w14:textId="760C5725" w:rsidR="00481D97" w:rsidRDefault="00B30E8C">
      <w:r>
        <w:t>mE/</w:t>
      </w:r>
      <w:r>
        <w:t xml:space="preserve"> SarI+</w:t>
      </w:r>
      <w:r>
        <w:t>rANi/</w:t>
      </w:r>
      <w:r>
        <w:t xml:space="preserve"> SarI+</w:t>
      </w:r>
      <w:r>
        <w:t>rANi mE mE/</w:t>
      </w:r>
      <w:r>
        <w:t xml:space="preserve"> SarI+</w:t>
      </w:r>
      <w:r>
        <w:t xml:space="preserve">rANi | </w:t>
      </w:r>
    </w:p>
    <w:p w14:paraId="0441061A" w14:textId="646CD0C3" w:rsidR="00481D97" w:rsidRDefault="00B30E8C">
      <w:r>
        <w:t>68)</w:t>
      </w:r>
      <w:r>
        <w:tab/>
        <w:t>4.7.1.2(66)-  SarI+</w:t>
      </w:r>
      <w:r>
        <w:t>rANi | ca/</w:t>
      </w:r>
      <w:r>
        <w:t xml:space="preserve"> |</w:t>
      </w:r>
    </w:p>
    <w:p w14:paraId="4D93C220" w14:textId="7C9E1F81" w:rsidR="00481D97" w:rsidRDefault="00B30E8C">
      <w:r>
        <w:t>SarI+</w:t>
      </w:r>
      <w:r>
        <w:t>rANi ca ca/</w:t>
      </w:r>
      <w:r>
        <w:t xml:space="preserve"> SarI+</w:t>
      </w:r>
      <w:r>
        <w:t>rANi/</w:t>
      </w:r>
      <w:r>
        <w:t xml:space="preserve"> SarI+</w:t>
      </w:r>
      <w:r>
        <w:t xml:space="preserve">rANi ca | </w:t>
      </w:r>
    </w:p>
    <w:p w14:paraId="388B25AF" w14:textId="756F0612" w:rsidR="00481D97" w:rsidRDefault="00B30E8C">
      <w:r>
        <w:t>69)</w:t>
      </w:r>
      <w:r>
        <w:tab/>
        <w:t>4.7.1.2(67)-  ca/</w:t>
      </w:r>
      <w:r>
        <w:t xml:space="preserve"> | mE/</w:t>
      </w:r>
      <w:r>
        <w:t xml:space="preserve"> ||</w:t>
      </w:r>
    </w:p>
    <w:p w14:paraId="4D317F2B" w14:textId="63ECD96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EE8713B" w14:textId="095BC813" w:rsidR="00481D97" w:rsidRDefault="00B30E8C">
      <w:r>
        <w:t>70)</w:t>
      </w:r>
      <w:r>
        <w:tab/>
        <w:t>4.7.1.2(68)-  mE/</w:t>
      </w:r>
      <w:r>
        <w:t xml:space="preserve"> ||</w:t>
      </w:r>
    </w:p>
    <w:p w14:paraId="364CD1C1" w14:textId="14692615" w:rsidR="00481D97" w:rsidRDefault="00B30E8C">
      <w:r>
        <w:t>ma/</w:t>
      </w:r>
      <w:r>
        <w:t xml:space="preserve"> iti+</w:t>
      </w:r>
      <w:r>
        <w:t xml:space="preserve"> mE | </w:t>
      </w:r>
    </w:p>
    <w:p w14:paraId="3C17B38D" w14:textId="7E5F581C" w:rsidR="00481D97" w:rsidRDefault="00B30E8C">
      <w:r>
        <w:t>1)</w:t>
      </w:r>
      <w:r>
        <w:tab/>
        <w:t>4.7.2.1(1)-  jyaiShTh2ya%</w:t>
      </w:r>
      <w:r>
        <w:t>m | ca/</w:t>
      </w:r>
      <w:r>
        <w:t xml:space="preserve"> |</w:t>
      </w:r>
    </w:p>
    <w:p w14:paraId="74500B46" w14:textId="3F431999" w:rsidR="00481D97" w:rsidRDefault="00B30E8C">
      <w:r>
        <w:t>jyaiShTh2ya+</w:t>
      </w:r>
      <w:r>
        <w:t>m ca ca/</w:t>
      </w:r>
      <w:r>
        <w:t xml:space="preserve"> jyaiShTh2ya/</w:t>
      </w:r>
      <w:r>
        <w:t>m jyaiShTh2ya+</w:t>
      </w:r>
      <w:r>
        <w:t xml:space="preserve">m ca | </w:t>
      </w:r>
    </w:p>
    <w:p w14:paraId="3DCD8194" w14:textId="45118549" w:rsidR="00481D97" w:rsidRDefault="00B30E8C">
      <w:r>
        <w:t>2)</w:t>
      </w:r>
      <w:r>
        <w:tab/>
        <w:t>4.7.2.1(2)-  ca/</w:t>
      </w:r>
      <w:r>
        <w:t xml:space="preserve"> | mE/</w:t>
      </w:r>
      <w:r>
        <w:t xml:space="preserve"> |</w:t>
      </w:r>
    </w:p>
    <w:p w14:paraId="0FF0DC11" w14:textId="5BEEFFC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6372EBA" w14:textId="1769C3E4" w:rsidR="00481D97" w:rsidRDefault="00B30E8C">
      <w:r>
        <w:t>3)</w:t>
      </w:r>
      <w:r>
        <w:tab/>
        <w:t>4.7.2.1(3)-  mE/</w:t>
      </w:r>
      <w:r>
        <w:t xml:space="preserve"> | Adhi+</w:t>
      </w:r>
      <w:r>
        <w:t>4patyam |</w:t>
      </w:r>
    </w:p>
    <w:p w14:paraId="2E08520A" w14:textId="6F359654" w:rsidR="00481D97" w:rsidRDefault="00B30E8C">
      <w:r>
        <w:t>ma/</w:t>
      </w:r>
      <w:r>
        <w:t xml:space="preserve"> Adhi+</w:t>
      </w:r>
      <w:r>
        <w:t>4patya/</w:t>
      </w:r>
      <w:r>
        <w:t xml:space="preserve"> mAdhi+</w:t>
      </w:r>
      <w:r>
        <w:t>4patyam mE ma/</w:t>
      </w:r>
      <w:r>
        <w:t xml:space="preserve"> Adhi+</w:t>
      </w:r>
      <w:r>
        <w:t xml:space="preserve">4patyam | </w:t>
      </w:r>
    </w:p>
    <w:p w14:paraId="10401384" w14:textId="0ABC6644" w:rsidR="00481D97" w:rsidRDefault="00B30E8C">
      <w:r>
        <w:lastRenderedPageBreak/>
        <w:t>4)</w:t>
      </w:r>
      <w:r>
        <w:tab/>
        <w:t>4.7.2.1(4)-  Adhi+</w:t>
      </w:r>
      <w:r>
        <w:t>4patyam | ca/</w:t>
      </w:r>
      <w:r>
        <w:t xml:space="preserve"> |</w:t>
      </w:r>
    </w:p>
    <w:p w14:paraId="0539662E" w14:textId="5D051F4F" w:rsidR="00481D97" w:rsidRDefault="00B30E8C">
      <w:r>
        <w:t>Adhi+</w:t>
      </w:r>
      <w:r>
        <w:t>4patyam ca/</w:t>
      </w:r>
      <w:r>
        <w:t xml:space="preserve"> cAdhi+</w:t>
      </w:r>
      <w:r>
        <w:t>4patya/</w:t>
      </w:r>
      <w:r>
        <w:t xml:space="preserve"> mAdhi+</w:t>
      </w:r>
      <w:r>
        <w:t xml:space="preserve">4patyam ca | </w:t>
      </w:r>
    </w:p>
    <w:p w14:paraId="0611A12C" w14:textId="71D77870" w:rsidR="00481D97" w:rsidRDefault="00B30E8C">
      <w:r>
        <w:t>5)</w:t>
      </w:r>
      <w:r>
        <w:tab/>
        <w:t>4.7.2.1(4)-  Adhi+</w:t>
      </w:r>
      <w:r>
        <w:t>4patyam |</w:t>
      </w:r>
    </w:p>
    <w:p w14:paraId="6D60B9C6" w14:textId="0C2D174B" w:rsidR="00481D97" w:rsidRDefault="00B30E8C">
      <w:r>
        <w:t>Adhi+</w:t>
      </w:r>
      <w:r>
        <w:t>4patya/</w:t>
      </w:r>
      <w:r>
        <w:t>mityAdhi+</w:t>
      </w:r>
      <w:r>
        <w:t>4 - pa/</w:t>
      </w:r>
      <w:r>
        <w:t>tya/</w:t>
      </w:r>
      <w:r>
        <w:t xml:space="preserve">m | </w:t>
      </w:r>
    </w:p>
    <w:p w14:paraId="32C3C1E3" w14:textId="5467C8D0" w:rsidR="00481D97" w:rsidRDefault="00B30E8C">
      <w:r>
        <w:t>6)</w:t>
      </w:r>
      <w:r>
        <w:tab/>
        <w:t>4.7.2.1(5)-  ca/</w:t>
      </w:r>
      <w:r>
        <w:t xml:space="preserve"> | mE/</w:t>
      </w:r>
      <w:r>
        <w:t xml:space="preserve"> |</w:t>
      </w:r>
    </w:p>
    <w:p w14:paraId="1AF1FD1B" w14:textId="74C70DE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087ADE7" w14:textId="1C277614" w:rsidR="00481D97" w:rsidRDefault="00B30E8C">
      <w:r>
        <w:t>7)</w:t>
      </w:r>
      <w:r>
        <w:tab/>
        <w:t>4.7.2.1(6)-  mE/</w:t>
      </w:r>
      <w:r>
        <w:t xml:space="preserve"> | ma/</w:t>
      </w:r>
      <w:r>
        <w:t>nyuH |</w:t>
      </w:r>
    </w:p>
    <w:p w14:paraId="0027607F" w14:textId="10953F9E" w:rsidR="00481D97" w:rsidRDefault="00B30E8C">
      <w:r>
        <w:t>mE/</w:t>
      </w:r>
      <w:r>
        <w:t xml:space="preserve"> ma/</w:t>
      </w:r>
      <w:r>
        <w:t>nyur ma/</w:t>
      </w:r>
      <w:r>
        <w:t>nyur mE+</w:t>
      </w:r>
      <w:r>
        <w:t xml:space="preserve"> mE ma/</w:t>
      </w:r>
      <w:r>
        <w:t xml:space="preserve">nyuH | </w:t>
      </w:r>
    </w:p>
    <w:p w14:paraId="01AD98FE" w14:textId="35E72823" w:rsidR="00481D97" w:rsidRDefault="00B30E8C">
      <w:r>
        <w:t>8)</w:t>
      </w:r>
      <w:r>
        <w:tab/>
        <w:t>4.7.2.1(7)-  ma/</w:t>
      </w:r>
      <w:r>
        <w:t>nyuH | ca/</w:t>
      </w:r>
      <w:r>
        <w:t xml:space="preserve"> |</w:t>
      </w:r>
    </w:p>
    <w:p w14:paraId="7BD30C3B" w14:textId="469AEAC3" w:rsidR="00481D97" w:rsidRDefault="00B30E8C">
      <w:r>
        <w:t>ma/</w:t>
      </w:r>
      <w:r>
        <w:t>nyuSca+</w:t>
      </w:r>
      <w:r>
        <w:t xml:space="preserve"> ca ma/</w:t>
      </w:r>
      <w:r>
        <w:t>nyur ma/</w:t>
      </w:r>
      <w:r>
        <w:t>nyuSca+</w:t>
      </w:r>
      <w:r>
        <w:t xml:space="preserve"> | </w:t>
      </w:r>
    </w:p>
    <w:p w14:paraId="6A893858" w14:textId="131E2404" w:rsidR="00481D97" w:rsidRDefault="00B30E8C">
      <w:r>
        <w:t>9)</w:t>
      </w:r>
      <w:r>
        <w:tab/>
        <w:t>4.7.2.1(8)-  ca/</w:t>
      </w:r>
      <w:r>
        <w:t xml:space="preserve"> | mE/</w:t>
      </w:r>
      <w:r>
        <w:t xml:space="preserve"> |</w:t>
      </w:r>
    </w:p>
    <w:p w14:paraId="2D436ACD" w14:textId="52C4B64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E65045B" w14:textId="1633F014" w:rsidR="00481D97" w:rsidRDefault="00B30E8C">
      <w:r>
        <w:t>10)</w:t>
      </w:r>
      <w:r>
        <w:tab/>
        <w:t>4.7.2.1(9)-  mE/</w:t>
      </w:r>
      <w:r>
        <w:t xml:space="preserve"> | BA4ma+</w:t>
      </w:r>
      <w:r>
        <w:t>H |</w:t>
      </w:r>
    </w:p>
    <w:p w14:paraId="5464CE48" w14:textId="34FA3867" w:rsidR="00481D97" w:rsidRDefault="00B30E8C">
      <w:r>
        <w:t>mE/</w:t>
      </w:r>
      <w:r>
        <w:t xml:space="preserve"> BA4mO/</w:t>
      </w:r>
      <w:r>
        <w:t xml:space="preserve"> BA4mO+</w:t>
      </w:r>
      <w:r>
        <w:t xml:space="preserve"> mE mE/</w:t>
      </w:r>
      <w:r>
        <w:t xml:space="preserve"> BA4ma+</w:t>
      </w:r>
      <w:r>
        <w:t xml:space="preserve">H | </w:t>
      </w:r>
    </w:p>
    <w:p w14:paraId="3A4A74FA" w14:textId="3F9759F7" w:rsidR="00481D97" w:rsidRDefault="00B30E8C">
      <w:r>
        <w:t>11)</w:t>
      </w:r>
      <w:r>
        <w:tab/>
        <w:t>4.7.2.1(10)-  BA4ma+</w:t>
      </w:r>
      <w:r>
        <w:t xml:space="preserve">H </w:t>
      </w:r>
      <w:r>
        <w:t>| ca/</w:t>
      </w:r>
      <w:r>
        <w:t xml:space="preserve"> |</w:t>
      </w:r>
    </w:p>
    <w:p w14:paraId="557665F9" w14:textId="684CE407" w:rsidR="00481D97" w:rsidRDefault="00B30E8C">
      <w:r>
        <w:t>BA4ma+</w:t>
      </w:r>
      <w:r>
        <w:t>Sca ca/</w:t>
      </w:r>
      <w:r>
        <w:t xml:space="preserve"> BA4mO/</w:t>
      </w:r>
      <w:r>
        <w:t xml:space="preserve"> BA4ma+</w:t>
      </w:r>
      <w:r>
        <w:t xml:space="preserve">Sca | </w:t>
      </w:r>
    </w:p>
    <w:p w14:paraId="3A32E26A" w14:textId="0895F2CD" w:rsidR="00481D97" w:rsidRDefault="00B30E8C">
      <w:r>
        <w:t>12)</w:t>
      </w:r>
      <w:r>
        <w:tab/>
        <w:t>4.7.2.1(11)-  ca/</w:t>
      </w:r>
      <w:r>
        <w:t xml:space="preserve"> | mE/</w:t>
      </w:r>
      <w:r>
        <w:t xml:space="preserve"> |</w:t>
      </w:r>
    </w:p>
    <w:p w14:paraId="4D24D7FF" w14:textId="232AA65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97F2329" w14:textId="4EC335FA" w:rsidR="00481D97" w:rsidRDefault="00B30E8C">
      <w:r>
        <w:t>13)</w:t>
      </w:r>
      <w:r>
        <w:tab/>
        <w:t>4.7.2.1(12)-  mE/</w:t>
      </w:r>
      <w:r>
        <w:t xml:space="preserve"> | ama+</w:t>
      </w:r>
      <w:r>
        <w:t>H |</w:t>
      </w:r>
    </w:p>
    <w:p w14:paraId="3D74A759" w14:textId="7525CCE4" w:rsidR="00481D97" w:rsidRDefault="00B30E8C">
      <w:r>
        <w:t>mE &amp;mO &amp;mO+</w:t>
      </w:r>
      <w:r>
        <w:t xml:space="preserve"> mE/</w:t>
      </w:r>
      <w:r>
        <w:t xml:space="preserve"> mE &amp;ma+</w:t>
      </w:r>
      <w:r>
        <w:t xml:space="preserve">H | </w:t>
      </w:r>
    </w:p>
    <w:p w14:paraId="3F44D7CD" w14:textId="1015A417" w:rsidR="00481D97" w:rsidRDefault="00B30E8C">
      <w:r>
        <w:t>14)</w:t>
      </w:r>
      <w:r>
        <w:tab/>
        <w:t>4.7.2.1(13)-  ama+</w:t>
      </w:r>
      <w:r>
        <w:t>H | ca/</w:t>
      </w:r>
      <w:r>
        <w:t xml:space="preserve"> |</w:t>
      </w:r>
    </w:p>
    <w:p w14:paraId="4F179E7A" w14:textId="4D6BC89C" w:rsidR="00481D97" w:rsidRDefault="00B30E8C">
      <w:r>
        <w:t>ama+</w:t>
      </w:r>
      <w:r>
        <w:t>Sca/</w:t>
      </w:r>
      <w:r>
        <w:t xml:space="preserve"> cAmO &amp;ma+</w:t>
      </w:r>
      <w:r>
        <w:t xml:space="preserve">Sca | </w:t>
      </w:r>
    </w:p>
    <w:p w14:paraId="58278157" w14:textId="13637F5F" w:rsidR="00481D97" w:rsidRDefault="00B30E8C">
      <w:r>
        <w:t>15)</w:t>
      </w:r>
      <w:r>
        <w:tab/>
        <w:t>4.7.2.1(14)-  ca/</w:t>
      </w:r>
      <w:r>
        <w:t xml:space="preserve"> | mE/</w:t>
      </w:r>
      <w:r>
        <w:t xml:space="preserve"> | (</w:t>
      </w:r>
      <w:r w:rsidR="00070B77">
        <w:t>GS</w:t>
      </w:r>
      <w:r>
        <w:t>-4.7-2</w:t>
      </w:r>
      <w:r>
        <w:t>)</w:t>
      </w:r>
    </w:p>
    <w:p w14:paraId="7E99CA55" w14:textId="2351794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CF41603" w14:textId="7C1FDE34" w:rsidR="00481D97" w:rsidRDefault="00B30E8C">
      <w:r>
        <w:t>16)</w:t>
      </w:r>
      <w:r>
        <w:tab/>
        <w:t>4.7.2.1(15)-  mE/</w:t>
      </w:r>
      <w:r>
        <w:t xml:space="preserve"> | amBa+</w:t>
      </w:r>
      <w:r>
        <w:t>4H | (</w:t>
      </w:r>
      <w:r w:rsidR="00070B77">
        <w:t>GS</w:t>
      </w:r>
      <w:r>
        <w:t>-4.7-2)</w:t>
      </w:r>
    </w:p>
    <w:p w14:paraId="6AFD6A19" w14:textId="26D949D0" w:rsidR="00481D97" w:rsidRDefault="00B30E8C">
      <w:r>
        <w:t>mE &amp;mBO4 &amp;mBO+</w:t>
      </w:r>
      <w:r>
        <w:t>4 mE/</w:t>
      </w:r>
      <w:r>
        <w:t xml:space="preserve"> mE &amp;mBa+</w:t>
      </w:r>
      <w:r>
        <w:t xml:space="preserve">4H | </w:t>
      </w:r>
    </w:p>
    <w:p w14:paraId="16DC2869" w14:textId="63ADF63A" w:rsidR="00481D97" w:rsidRDefault="00B30E8C">
      <w:r>
        <w:lastRenderedPageBreak/>
        <w:t>17)</w:t>
      </w:r>
      <w:r>
        <w:tab/>
        <w:t>4.7.2.1(16)-  amBa+</w:t>
      </w:r>
      <w:r>
        <w:t>4H | ca/</w:t>
      </w:r>
      <w:r>
        <w:t xml:space="preserve"> | (</w:t>
      </w:r>
      <w:r w:rsidR="00070B77">
        <w:t>GS</w:t>
      </w:r>
      <w:r>
        <w:t>-4.7-2)</w:t>
      </w:r>
    </w:p>
    <w:p w14:paraId="17070A35" w14:textId="65D1C957" w:rsidR="00481D97" w:rsidRDefault="00B30E8C">
      <w:r>
        <w:t>amBa+</w:t>
      </w:r>
      <w:r>
        <w:t>4Sca/</w:t>
      </w:r>
      <w:r>
        <w:t xml:space="preserve"> cAmBO4 &amp;mBa+</w:t>
      </w:r>
      <w:r>
        <w:t xml:space="preserve">4Sca | </w:t>
      </w:r>
    </w:p>
    <w:p w14:paraId="041F405D" w14:textId="2DB2DE0D" w:rsidR="00481D97" w:rsidRDefault="00B30E8C">
      <w:r>
        <w:t>18)</w:t>
      </w:r>
      <w:r>
        <w:tab/>
        <w:t>4.7.2.1(17)-  ca/</w:t>
      </w:r>
      <w:r>
        <w:t xml:space="preserve"> | mE/</w:t>
      </w:r>
      <w:r>
        <w:t xml:space="preserve"> | (</w:t>
      </w:r>
      <w:r w:rsidR="00070B77">
        <w:t>GS</w:t>
      </w:r>
      <w:r>
        <w:t>-4.7-2)</w:t>
      </w:r>
    </w:p>
    <w:p w14:paraId="3DF4F099" w14:textId="3D81FEB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8BEFBFD" w14:textId="5ABA71DC" w:rsidR="00481D97" w:rsidRDefault="00B30E8C">
      <w:r>
        <w:t>19)</w:t>
      </w:r>
      <w:r>
        <w:tab/>
        <w:t>4.7.2.1(18)-  mE/</w:t>
      </w:r>
      <w:r>
        <w:t xml:space="preserve"> | jE/</w:t>
      </w:r>
      <w:r>
        <w:t>mA | (</w:t>
      </w:r>
      <w:r w:rsidR="00070B77">
        <w:t>GS</w:t>
      </w:r>
      <w:r>
        <w:t>-4.7-2)</w:t>
      </w:r>
    </w:p>
    <w:p w14:paraId="51D61404" w14:textId="2437A2DB" w:rsidR="00481D97" w:rsidRDefault="00B30E8C">
      <w:r>
        <w:t>mE/</w:t>
      </w:r>
      <w:r>
        <w:t xml:space="preserve"> jE/</w:t>
      </w:r>
      <w:r>
        <w:t>mA jE/</w:t>
      </w:r>
      <w:r>
        <w:t>mA mE+</w:t>
      </w:r>
      <w:r>
        <w:t xml:space="preserve"> mE jE/</w:t>
      </w:r>
      <w:r>
        <w:t xml:space="preserve">mA | </w:t>
      </w:r>
    </w:p>
    <w:p w14:paraId="1CCAC814" w14:textId="6139D861" w:rsidR="00481D97" w:rsidRDefault="00B30E8C">
      <w:r>
        <w:t>20)</w:t>
      </w:r>
      <w:r>
        <w:tab/>
        <w:t>4.7.2.1(19)-  jE/</w:t>
      </w:r>
      <w:r>
        <w:t>mA | ca/</w:t>
      </w:r>
      <w:r>
        <w:t xml:space="preserve"> | (</w:t>
      </w:r>
      <w:r w:rsidR="00070B77">
        <w:t>GS</w:t>
      </w:r>
      <w:r>
        <w:t>-4.7-2)</w:t>
      </w:r>
    </w:p>
    <w:p w14:paraId="2A6A6CF3" w14:textId="6A2C0113" w:rsidR="00481D97" w:rsidRDefault="00B30E8C">
      <w:r>
        <w:t>jE/</w:t>
      </w:r>
      <w:r>
        <w:t>mA ca+</w:t>
      </w:r>
      <w:r>
        <w:t xml:space="preserve"> ca jE/</w:t>
      </w:r>
      <w:r>
        <w:t>mA jE/</w:t>
      </w:r>
      <w:r>
        <w:t>mA ca+</w:t>
      </w:r>
      <w:r>
        <w:t xml:space="preserve"> | </w:t>
      </w:r>
    </w:p>
    <w:p w14:paraId="4FE27D45" w14:textId="026AE5BA" w:rsidR="00481D97" w:rsidRDefault="00B30E8C">
      <w:r>
        <w:t>21)</w:t>
      </w:r>
      <w:r>
        <w:tab/>
        <w:t>4.7.2.1(20)-  ca/</w:t>
      </w:r>
      <w:r>
        <w:t xml:space="preserve"> | mE/</w:t>
      </w:r>
      <w:r>
        <w:t xml:space="preserve"> | (</w:t>
      </w:r>
      <w:r w:rsidR="00070B77">
        <w:t>GS</w:t>
      </w:r>
      <w:r>
        <w:t>-4.7-2)</w:t>
      </w:r>
    </w:p>
    <w:p w14:paraId="3EEC957C" w14:textId="5B4AD5B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52F9296" w14:textId="503896E5" w:rsidR="00481D97" w:rsidRDefault="00B30E8C">
      <w:r>
        <w:t>22)</w:t>
      </w:r>
      <w:r>
        <w:tab/>
        <w:t>4.7.2.1(21)-  mE/</w:t>
      </w:r>
      <w:r>
        <w:t xml:space="preserve"> | ma/</w:t>
      </w:r>
      <w:r>
        <w:t>hi/</w:t>
      </w:r>
      <w:r>
        <w:t xml:space="preserve">mA | </w:t>
      </w:r>
      <w:r>
        <w:t>(</w:t>
      </w:r>
      <w:r w:rsidR="00070B77">
        <w:t>GS</w:t>
      </w:r>
      <w:r>
        <w:t>-4.7-2)</w:t>
      </w:r>
    </w:p>
    <w:p w14:paraId="5D17447B" w14:textId="167C5160" w:rsidR="00481D97" w:rsidRDefault="00B30E8C">
      <w:r>
        <w:t>mE/</w:t>
      </w:r>
      <w:r>
        <w:t xml:space="preserve"> ma/</w:t>
      </w:r>
      <w:r>
        <w:t>hi/</w:t>
      </w:r>
      <w:r>
        <w:t>mA ma+</w:t>
      </w:r>
      <w:r>
        <w:t>hi/</w:t>
      </w:r>
      <w:r>
        <w:t>mA mE+</w:t>
      </w:r>
      <w:r>
        <w:t xml:space="preserve"> mE mahi/</w:t>
      </w:r>
      <w:r>
        <w:t xml:space="preserve">mA | </w:t>
      </w:r>
    </w:p>
    <w:p w14:paraId="60AB012B" w14:textId="05884CF0" w:rsidR="00481D97" w:rsidRDefault="00B30E8C">
      <w:r>
        <w:t>23)</w:t>
      </w:r>
      <w:r>
        <w:tab/>
        <w:t>4.7.2.1(22)-  ma/</w:t>
      </w:r>
      <w:r>
        <w:t>hi/</w:t>
      </w:r>
      <w:r>
        <w:t>mA | ca/</w:t>
      </w:r>
      <w:r>
        <w:t xml:space="preserve"> |</w:t>
      </w:r>
    </w:p>
    <w:p w14:paraId="1B58AA56" w14:textId="37BC7E9C" w:rsidR="00481D97" w:rsidRDefault="00B30E8C">
      <w:r>
        <w:t>ma/</w:t>
      </w:r>
      <w:r>
        <w:t>hi/</w:t>
      </w:r>
      <w:r>
        <w:t>mA ca+</w:t>
      </w:r>
      <w:r>
        <w:t xml:space="preserve"> ca mahi/</w:t>
      </w:r>
      <w:r>
        <w:t>mA ma+</w:t>
      </w:r>
      <w:r>
        <w:t>hi/</w:t>
      </w:r>
      <w:r>
        <w:t>mA ca+</w:t>
      </w:r>
      <w:r>
        <w:t xml:space="preserve"> | </w:t>
      </w:r>
    </w:p>
    <w:p w14:paraId="338B654F" w14:textId="158C367E" w:rsidR="00481D97" w:rsidRDefault="00B30E8C">
      <w:r>
        <w:t>24)</w:t>
      </w:r>
      <w:r>
        <w:tab/>
        <w:t>4.7.2.1(23)-  ca/</w:t>
      </w:r>
      <w:r>
        <w:t xml:space="preserve"> | mE/</w:t>
      </w:r>
      <w:r>
        <w:t xml:space="preserve"> |</w:t>
      </w:r>
    </w:p>
    <w:p w14:paraId="05BA46CB" w14:textId="4A2839B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63A8AF9" w14:textId="1482019F" w:rsidR="00481D97" w:rsidRDefault="00B30E8C">
      <w:r>
        <w:t>25)</w:t>
      </w:r>
      <w:r>
        <w:tab/>
        <w:t>4.7.2.1(24)-  mE/</w:t>
      </w:r>
      <w:r>
        <w:t xml:space="preserve"> | va/</w:t>
      </w:r>
      <w:r>
        <w:t>ri/</w:t>
      </w:r>
      <w:r>
        <w:t>mA |</w:t>
      </w:r>
    </w:p>
    <w:p w14:paraId="1EF25943" w14:textId="78786CC1" w:rsidR="00481D97" w:rsidRDefault="00B30E8C">
      <w:r>
        <w:t>mE/</w:t>
      </w:r>
      <w:r>
        <w:t xml:space="preserve"> va/</w:t>
      </w:r>
      <w:r>
        <w:t>ri/</w:t>
      </w:r>
      <w:r>
        <w:t>mA va+</w:t>
      </w:r>
      <w:r>
        <w:t>ri/</w:t>
      </w:r>
      <w:r>
        <w:t>mA mE+</w:t>
      </w:r>
      <w:r>
        <w:t xml:space="preserve"> mE vari/</w:t>
      </w:r>
      <w:r>
        <w:t xml:space="preserve">mA | </w:t>
      </w:r>
    </w:p>
    <w:p w14:paraId="52571AE8" w14:textId="13D3A1C3" w:rsidR="00481D97" w:rsidRDefault="00B30E8C">
      <w:r>
        <w:t>26)</w:t>
      </w:r>
      <w:r>
        <w:tab/>
        <w:t>4.7.2.1(25)-  va/</w:t>
      </w:r>
      <w:r>
        <w:t>ri/</w:t>
      </w:r>
      <w:r>
        <w:t>mA | ca/</w:t>
      </w:r>
      <w:r>
        <w:t xml:space="preserve"> |</w:t>
      </w:r>
    </w:p>
    <w:p w14:paraId="72B01FA1" w14:textId="71CD7CF9" w:rsidR="00481D97" w:rsidRDefault="00B30E8C">
      <w:r>
        <w:t>va/</w:t>
      </w:r>
      <w:r>
        <w:t>ri/</w:t>
      </w:r>
      <w:r>
        <w:t>mA ca+</w:t>
      </w:r>
      <w:r>
        <w:t xml:space="preserve"> ca vari/</w:t>
      </w:r>
      <w:r>
        <w:t>mA va+</w:t>
      </w:r>
      <w:r>
        <w:t>ri/</w:t>
      </w:r>
      <w:r>
        <w:t>mA ca+</w:t>
      </w:r>
      <w:r>
        <w:t xml:space="preserve"> | </w:t>
      </w:r>
    </w:p>
    <w:p w14:paraId="69BA4C29" w14:textId="6BCD703F" w:rsidR="00481D97" w:rsidRDefault="00B30E8C">
      <w:r>
        <w:t>27)</w:t>
      </w:r>
      <w:r>
        <w:tab/>
        <w:t>4.7.2.1(26)-  ca/</w:t>
      </w:r>
      <w:r>
        <w:t xml:space="preserve"> | mE/</w:t>
      </w:r>
      <w:r>
        <w:t xml:space="preserve"> |</w:t>
      </w:r>
    </w:p>
    <w:p w14:paraId="2B08B7A8" w14:textId="6896545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87A7E0D" w14:textId="09E60689" w:rsidR="00481D97" w:rsidRDefault="00B30E8C">
      <w:r>
        <w:t>28)</w:t>
      </w:r>
      <w:r>
        <w:tab/>
        <w:t>4.7.2.1(27)-  mE/</w:t>
      </w:r>
      <w:r>
        <w:t xml:space="preserve"> | pra/</w:t>
      </w:r>
      <w:r>
        <w:t>thi/</w:t>
      </w:r>
      <w:r>
        <w:t>2mA |</w:t>
      </w:r>
    </w:p>
    <w:p w14:paraId="5E428047" w14:textId="4299FD79" w:rsidR="00481D97" w:rsidRDefault="00B30E8C">
      <w:r>
        <w:t>mE/</w:t>
      </w:r>
      <w:r>
        <w:t xml:space="preserve"> pra/</w:t>
      </w:r>
      <w:r>
        <w:t>thi/</w:t>
      </w:r>
      <w:r>
        <w:t>2mA pra+</w:t>
      </w:r>
      <w:r>
        <w:t>thi/</w:t>
      </w:r>
      <w:r>
        <w:t>2mA mE+</w:t>
      </w:r>
      <w:r>
        <w:t xml:space="preserve"> mE prathi/</w:t>
      </w:r>
      <w:r>
        <w:t xml:space="preserve">2mA </w:t>
      </w:r>
      <w:r>
        <w:t xml:space="preserve">| </w:t>
      </w:r>
    </w:p>
    <w:p w14:paraId="38400F8A" w14:textId="0975278A" w:rsidR="00481D97" w:rsidRDefault="00B30E8C">
      <w:r>
        <w:t>29)</w:t>
      </w:r>
      <w:r>
        <w:tab/>
        <w:t>4.7.2.1(28)-  pra/</w:t>
      </w:r>
      <w:r>
        <w:t>thi/</w:t>
      </w:r>
      <w:r>
        <w:t>2mA | ca/</w:t>
      </w:r>
      <w:r>
        <w:t xml:space="preserve"> |</w:t>
      </w:r>
    </w:p>
    <w:p w14:paraId="0CA1029E" w14:textId="16715C50" w:rsidR="00481D97" w:rsidRDefault="00B30E8C">
      <w:r>
        <w:t>pra/</w:t>
      </w:r>
      <w:r>
        <w:t>thi/</w:t>
      </w:r>
      <w:r>
        <w:t>2mA ca+</w:t>
      </w:r>
      <w:r>
        <w:t xml:space="preserve"> ca prathi/</w:t>
      </w:r>
      <w:r>
        <w:t>2mA pra+</w:t>
      </w:r>
      <w:r>
        <w:t>thi/</w:t>
      </w:r>
      <w:r>
        <w:t>2mA ca+</w:t>
      </w:r>
      <w:r>
        <w:t xml:space="preserve"> | </w:t>
      </w:r>
    </w:p>
    <w:p w14:paraId="17EE26F1" w14:textId="1303B1D7" w:rsidR="00481D97" w:rsidRDefault="00B30E8C">
      <w:r>
        <w:lastRenderedPageBreak/>
        <w:t>30)</w:t>
      </w:r>
      <w:r>
        <w:tab/>
        <w:t>4.7.2.1(29)-  ca/</w:t>
      </w:r>
      <w:r>
        <w:t xml:space="preserve"> | mE/</w:t>
      </w:r>
      <w:r>
        <w:t xml:space="preserve"> |</w:t>
      </w:r>
    </w:p>
    <w:p w14:paraId="2658A03A" w14:textId="1F8F7BB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1079F26" w14:textId="63C9EE22" w:rsidR="00481D97" w:rsidRDefault="00B30E8C">
      <w:r>
        <w:t>31)</w:t>
      </w:r>
      <w:r>
        <w:tab/>
        <w:t>4.7.2.1(30)-  mE/</w:t>
      </w:r>
      <w:r>
        <w:t xml:space="preserve"> | va/</w:t>
      </w:r>
      <w:r>
        <w:t>rShmA |</w:t>
      </w:r>
    </w:p>
    <w:p w14:paraId="0C7132A0" w14:textId="16BE07D0" w:rsidR="00481D97" w:rsidRDefault="00B30E8C">
      <w:r>
        <w:t>mE/</w:t>
      </w:r>
      <w:r>
        <w:t xml:space="preserve"> va/</w:t>
      </w:r>
      <w:r>
        <w:t>rShmA va/</w:t>
      </w:r>
      <w:r>
        <w:t>rShmA mE+</w:t>
      </w:r>
      <w:r>
        <w:t xml:space="preserve"> mE va/</w:t>
      </w:r>
      <w:r>
        <w:t xml:space="preserve">rShmA | </w:t>
      </w:r>
    </w:p>
    <w:p w14:paraId="6DAFD1FB" w14:textId="19E66119" w:rsidR="00481D97" w:rsidRDefault="00B30E8C">
      <w:r>
        <w:t>32)</w:t>
      </w:r>
      <w:r>
        <w:tab/>
        <w:t>4.7.2.1(31)-  va/</w:t>
      </w:r>
      <w:r>
        <w:t>rShmA | ca/</w:t>
      </w:r>
      <w:r>
        <w:t xml:space="preserve"> </w:t>
      </w:r>
      <w:r>
        <w:t>|</w:t>
      </w:r>
    </w:p>
    <w:p w14:paraId="0D176A52" w14:textId="62B7FFC8" w:rsidR="00481D97" w:rsidRDefault="00B30E8C">
      <w:r>
        <w:t>va/</w:t>
      </w:r>
      <w:r>
        <w:t>rShmA ca+</w:t>
      </w:r>
      <w:r>
        <w:t xml:space="preserve"> ca va/</w:t>
      </w:r>
      <w:r>
        <w:t>rShmA va/</w:t>
      </w:r>
      <w:r>
        <w:t>rShmA ca+</w:t>
      </w:r>
      <w:r>
        <w:t xml:space="preserve"> | </w:t>
      </w:r>
    </w:p>
    <w:p w14:paraId="56568110" w14:textId="5299FF49" w:rsidR="00481D97" w:rsidRDefault="00B30E8C">
      <w:r>
        <w:t>33)</w:t>
      </w:r>
      <w:r>
        <w:tab/>
        <w:t>4.7.2.1(32)-  ca/</w:t>
      </w:r>
      <w:r>
        <w:t xml:space="preserve"> | mE/</w:t>
      </w:r>
      <w:r>
        <w:t xml:space="preserve"> |</w:t>
      </w:r>
    </w:p>
    <w:p w14:paraId="4FA22245" w14:textId="16EA543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A099AA5" w14:textId="172571C9" w:rsidR="00481D97" w:rsidRDefault="00B30E8C">
      <w:r>
        <w:t>34)</w:t>
      </w:r>
      <w:r>
        <w:tab/>
        <w:t>4.7.2.1(33)-  mE/</w:t>
      </w:r>
      <w:r>
        <w:t xml:space="preserve"> | d3rA/</w:t>
      </w:r>
      <w:r>
        <w:t>Gu/</w:t>
      </w:r>
      <w:r>
        <w:t>4yA |</w:t>
      </w:r>
    </w:p>
    <w:p w14:paraId="7D7E5CCB" w14:textId="7E028B41" w:rsidR="00481D97" w:rsidRDefault="00B30E8C">
      <w:r>
        <w:t>mE/</w:t>
      </w:r>
      <w:r>
        <w:t xml:space="preserve"> d3rA/</w:t>
      </w:r>
      <w:r>
        <w:t>Gu/</w:t>
      </w:r>
      <w:r>
        <w:t>4yA d3rA+</w:t>
      </w:r>
      <w:r>
        <w:t>Gu/</w:t>
      </w:r>
      <w:r>
        <w:t>4yA mE+</w:t>
      </w:r>
      <w:r>
        <w:t xml:space="preserve"> mE d3rAGu/</w:t>
      </w:r>
      <w:r>
        <w:t xml:space="preserve">4yA | </w:t>
      </w:r>
    </w:p>
    <w:p w14:paraId="73BAC211" w14:textId="342C49B6" w:rsidR="00481D97" w:rsidRDefault="00B30E8C">
      <w:r>
        <w:t>35)</w:t>
      </w:r>
      <w:r>
        <w:tab/>
        <w:t>4.7.2.1(34)-  d3rA/</w:t>
      </w:r>
      <w:r>
        <w:t>Gu/</w:t>
      </w:r>
      <w:r>
        <w:t>4yA | ca/</w:t>
      </w:r>
      <w:r>
        <w:t xml:space="preserve"> |</w:t>
      </w:r>
    </w:p>
    <w:p w14:paraId="5EB3FCC9" w14:textId="2211D505" w:rsidR="00481D97" w:rsidRDefault="00B30E8C">
      <w:r>
        <w:t>d3rA/</w:t>
      </w:r>
      <w:r>
        <w:t>Gu/</w:t>
      </w:r>
      <w:r>
        <w:t>4yA ca+</w:t>
      </w:r>
      <w:r>
        <w:t xml:space="preserve"> ca d3rAGu/</w:t>
      </w:r>
      <w:r>
        <w:t>4yA d3rA+</w:t>
      </w:r>
      <w:r>
        <w:t>Gu/</w:t>
      </w:r>
      <w:r>
        <w:t>4yA ca+</w:t>
      </w:r>
      <w:r>
        <w:t xml:space="preserve"> | </w:t>
      </w:r>
    </w:p>
    <w:p w14:paraId="39F5998A" w14:textId="6D337771" w:rsidR="00481D97" w:rsidRDefault="00B30E8C">
      <w:r>
        <w:t>36)</w:t>
      </w:r>
      <w:r>
        <w:tab/>
        <w:t>4.7.2.1(35)-  ca/</w:t>
      </w:r>
      <w:r>
        <w:t xml:space="preserve"> | mE/</w:t>
      </w:r>
      <w:r>
        <w:t xml:space="preserve"> |</w:t>
      </w:r>
    </w:p>
    <w:p w14:paraId="1E1019E7" w14:textId="379DFFD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ABE736E" w14:textId="7F1B60E4" w:rsidR="00481D97" w:rsidRDefault="00B30E8C">
      <w:r>
        <w:t>37)</w:t>
      </w:r>
      <w:r>
        <w:tab/>
        <w:t>4.7.2.1(36)-  mE/</w:t>
      </w:r>
      <w:r>
        <w:t xml:space="preserve"> | vRu/</w:t>
      </w:r>
      <w:r>
        <w:t>d3dha4m |</w:t>
      </w:r>
    </w:p>
    <w:p w14:paraId="275F2BDD" w14:textId="7AD3333E" w:rsidR="00481D97" w:rsidRDefault="00B30E8C">
      <w:r>
        <w:t>mE/</w:t>
      </w:r>
      <w:r>
        <w:t xml:space="preserve"> vRu/</w:t>
      </w:r>
      <w:r>
        <w:t>d3dha4M ~MvRu/</w:t>
      </w:r>
      <w:r>
        <w:t>d3dha4m mE+</w:t>
      </w:r>
      <w:r>
        <w:t xml:space="preserve"> mE vRu/</w:t>
      </w:r>
      <w:r>
        <w:t xml:space="preserve">d3dha4m | </w:t>
      </w:r>
    </w:p>
    <w:p w14:paraId="09227C27" w14:textId="7F5BF42A" w:rsidR="00481D97" w:rsidRDefault="00B30E8C">
      <w:r>
        <w:t>38)</w:t>
      </w:r>
      <w:r>
        <w:tab/>
        <w:t>4.7.2.1(37)-  vRu/</w:t>
      </w:r>
      <w:r>
        <w:t>d3dha4m | ca/</w:t>
      </w:r>
      <w:r>
        <w:t xml:space="preserve"> |</w:t>
      </w:r>
    </w:p>
    <w:p w14:paraId="0B01A6DC" w14:textId="1C5FB551" w:rsidR="00481D97" w:rsidRDefault="00B30E8C">
      <w:r>
        <w:t>vRu/</w:t>
      </w:r>
      <w:r>
        <w:t>d3dha4m ca+</w:t>
      </w:r>
      <w:r>
        <w:t xml:space="preserve"> ca vRu/</w:t>
      </w:r>
      <w:r>
        <w:t>d3dha4M ~MvRu/</w:t>
      </w:r>
      <w:r>
        <w:t>d3dha4m ca+</w:t>
      </w:r>
      <w:r>
        <w:t xml:space="preserve"> | </w:t>
      </w:r>
    </w:p>
    <w:p w14:paraId="596AEC5C" w14:textId="4D371FC2" w:rsidR="00481D97" w:rsidRDefault="00B30E8C">
      <w:r>
        <w:t>39)</w:t>
      </w:r>
      <w:r>
        <w:tab/>
        <w:t>4.7.2.1(38)-  ca/</w:t>
      </w:r>
      <w:r>
        <w:t xml:space="preserve"> | mE/</w:t>
      </w:r>
      <w:r>
        <w:t xml:space="preserve"> |</w:t>
      </w:r>
    </w:p>
    <w:p w14:paraId="75FA663A" w14:textId="0040B3F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230B2FD" w14:textId="5D1D18A6" w:rsidR="00481D97" w:rsidRDefault="00B30E8C">
      <w:r>
        <w:t>40)</w:t>
      </w:r>
      <w:r>
        <w:tab/>
        <w:t>4.7.2.1(39)-  mE/</w:t>
      </w:r>
      <w:r>
        <w:t xml:space="preserve"> | vRud3dhi+</w:t>
      </w:r>
      <w:r>
        <w:t>4H |</w:t>
      </w:r>
    </w:p>
    <w:p w14:paraId="414F4763" w14:textId="19E0102B" w:rsidR="00481D97" w:rsidRDefault="00B30E8C">
      <w:r>
        <w:t>mE/</w:t>
      </w:r>
      <w:r>
        <w:t xml:space="preserve"> vRud3dhi/</w:t>
      </w:r>
      <w:r>
        <w:t>4r vRud3dhi+</w:t>
      </w:r>
      <w:r>
        <w:t>4r mE mE/</w:t>
      </w:r>
      <w:r>
        <w:t xml:space="preserve"> vRud3dhi+</w:t>
      </w:r>
      <w:r>
        <w:t xml:space="preserve">4H | </w:t>
      </w:r>
    </w:p>
    <w:p w14:paraId="197272A4" w14:textId="7695A25C" w:rsidR="00481D97" w:rsidRDefault="00B30E8C">
      <w:r>
        <w:t>41)</w:t>
      </w:r>
      <w:r>
        <w:tab/>
        <w:t>4.7.2.1(40)-  vRud3dhi+</w:t>
      </w:r>
      <w:r>
        <w:t>4H | ca/</w:t>
      </w:r>
      <w:r>
        <w:t xml:space="preserve"> |</w:t>
      </w:r>
    </w:p>
    <w:p w14:paraId="56A4B09A" w14:textId="18BC5305" w:rsidR="00481D97" w:rsidRDefault="00B30E8C">
      <w:r>
        <w:t>vRud3dhi+</w:t>
      </w:r>
      <w:r>
        <w:t>4Sca ca/</w:t>
      </w:r>
      <w:r>
        <w:t xml:space="preserve"> vRud3dhi/</w:t>
      </w:r>
      <w:r>
        <w:t>4r vRud3dhi+</w:t>
      </w:r>
      <w:r>
        <w:t>4Sca</w:t>
      </w:r>
      <w:r>
        <w:t xml:space="preserve"> | </w:t>
      </w:r>
    </w:p>
    <w:p w14:paraId="0717F88A" w14:textId="3AE036A9" w:rsidR="00481D97" w:rsidRDefault="00B30E8C">
      <w:r>
        <w:t>42)</w:t>
      </w:r>
      <w:r>
        <w:tab/>
        <w:t>4.7.2.1(41)-  ca/</w:t>
      </w:r>
      <w:r>
        <w:t xml:space="preserve"> | mE/</w:t>
      </w:r>
      <w:r>
        <w:t xml:space="preserve"> |</w:t>
      </w:r>
    </w:p>
    <w:p w14:paraId="3DA66B86" w14:textId="345AD7B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477BFA8" w14:textId="1CAC9AB7" w:rsidR="00481D97" w:rsidRDefault="00B30E8C">
      <w:r>
        <w:lastRenderedPageBreak/>
        <w:t>43)</w:t>
      </w:r>
      <w:r>
        <w:tab/>
        <w:t>4.7.2.1(42)-  mE/</w:t>
      </w:r>
      <w:r>
        <w:t xml:space="preserve"> | sa/</w:t>
      </w:r>
      <w:r>
        <w:t>tyam |</w:t>
      </w:r>
    </w:p>
    <w:p w14:paraId="710070E9" w14:textId="5BA1D3F8" w:rsidR="00481D97" w:rsidRDefault="00B30E8C">
      <w:r>
        <w:t>mE/</w:t>
      </w:r>
      <w:r>
        <w:t xml:space="preserve"> sa/</w:t>
      </w:r>
      <w:r>
        <w:t>tya(gm) sa/</w:t>
      </w:r>
      <w:r>
        <w:t>tyam mE+</w:t>
      </w:r>
      <w:r>
        <w:t xml:space="preserve"> mE sa/</w:t>
      </w:r>
      <w:r>
        <w:t xml:space="preserve">tyam | </w:t>
      </w:r>
    </w:p>
    <w:p w14:paraId="38F89587" w14:textId="3B1419C1" w:rsidR="00481D97" w:rsidRDefault="00B30E8C">
      <w:r>
        <w:t>44)</w:t>
      </w:r>
      <w:r>
        <w:tab/>
        <w:t>4.7.2.1(43)-  sa/</w:t>
      </w:r>
      <w:r>
        <w:t>tyam | ca/</w:t>
      </w:r>
      <w:r>
        <w:t xml:space="preserve"> |</w:t>
      </w:r>
    </w:p>
    <w:p w14:paraId="338D31B0" w14:textId="5E9ECDBC" w:rsidR="00481D97" w:rsidRDefault="00B30E8C">
      <w:r>
        <w:t>sa/</w:t>
      </w:r>
      <w:r>
        <w:t>tyam ca+</w:t>
      </w:r>
      <w:r>
        <w:t xml:space="preserve"> ca sa/</w:t>
      </w:r>
      <w:r>
        <w:t>tya(gm) sa/</w:t>
      </w:r>
      <w:r>
        <w:t>tyam ca+</w:t>
      </w:r>
      <w:r>
        <w:t xml:space="preserve"> | </w:t>
      </w:r>
    </w:p>
    <w:p w14:paraId="4AB7F804" w14:textId="028EF8A7" w:rsidR="00481D97" w:rsidRDefault="00B30E8C">
      <w:r>
        <w:t>45)</w:t>
      </w:r>
      <w:r>
        <w:tab/>
        <w:t>4.7.2.1(44)-  ca/</w:t>
      </w:r>
      <w:r>
        <w:t xml:space="preserve"> | mE/</w:t>
      </w:r>
      <w:r>
        <w:t xml:space="preserve"> |</w:t>
      </w:r>
    </w:p>
    <w:p w14:paraId="0EB28B72" w14:textId="7E3794B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29C4DA8" w14:textId="5AB1E61D" w:rsidR="00481D97" w:rsidRDefault="00B30E8C">
      <w:r>
        <w:t>46)</w:t>
      </w:r>
      <w:r>
        <w:tab/>
        <w:t>4.7.2.1(45)-  mE/</w:t>
      </w:r>
      <w:r>
        <w:t xml:space="preserve"> | Sra/</w:t>
      </w:r>
      <w:r>
        <w:t>d3dhA4 |</w:t>
      </w:r>
    </w:p>
    <w:p w14:paraId="715C1D8A" w14:textId="344879C9" w:rsidR="00481D97" w:rsidRDefault="00B30E8C">
      <w:r>
        <w:t>mE/</w:t>
      </w:r>
      <w:r>
        <w:t xml:space="preserve"> Sra/</w:t>
      </w:r>
      <w:r>
        <w:t>d3dhA4 Sra/</w:t>
      </w:r>
      <w:r>
        <w:t>d3dhA4 mE+</w:t>
      </w:r>
      <w:r>
        <w:t xml:space="preserve"> mE Sra/</w:t>
      </w:r>
      <w:r>
        <w:t xml:space="preserve">d3dhA4 | </w:t>
      </w:r>
    </w:p>
    <w:p w14:paraId="75E62C8B" w14:textId="5F0DB242" w:rsidR="00481D97" w:rsidRDefault="00B30E8C">
      <w:r>
        <w:t>47)</w:t>
      </w:r>
      <w:r>
        <w:tab/>
        <w:t>4.7.2.1(46)-  Sra/</w:t>
      </w:r>
      <w:r>
        <w:t>d3dhA4 | ca/</w:t>
      </w:r>
      <w:r>
        <w:t xml:space="preserve"> |</w:t>
      </w:r>
    </w:p>
    <w:p w14:paraId="1A47C29D" w14:textId="256B63C1" w:rsidR="00481D97" w:rsidRDefault="00B30E8C">
      <w:r>
        <w:t>Sra/</w:t>
      </w:r>
      <w:r>
        <w:t>d3dhA4 ca+</w:t>
      </w:r>
      <w:r>
        <w:t xml:space="preserve"> ca Sra/</w:t>
      </w:r>
      <w:r>
        <w:t>d3dhA4 Sra/</w:t>
      </w:r>
      <w:r>
        <w:t>d3dhA4 ca+</w:t>
      </w:r>
      <w:r>
        <w:t xml:space="preserve"> | </w:t>
      </w:r>
    </w:p>
    <w:p w14:paraId="4E01CD16" w14:textId="3212392D" w:rsidR="00481D97" w:rsidRDefault="00B30E8C">
      <w:r>
        <w:t>48)</w:t>
      </w:r>
      <w:r>
        <w:tab/>
        <w:t>4.7.2.1(46)-  Sra/</w:t>
      </w:r>
      <w:r>
        <w:t>d3dhA4 |</w:t>
      </w:r>
    </w:p>
    <w:p w14:paraId="3625ACD8" w14:textId="25373B56" w:rsidR="00481D97" w:rsidRDefault="00B30E8C">
      <w:r>
        <w:t>Sra/</w:t>
      </w:r>
      <w:r>
        <w:t>d3dhE4ti+</w:t>
      </w:r>
      <w:r>
        <w:t xml:space="preserve"> Srat - dhA4 | </w:t>
      </w:r>
    </w:p>
    <w:p w14:paraId="5E64AADE" w14:textId="292FA6E4" w:rsidR="00481D97" w:rsidRDefault="00B30E8C">
      <w:r>
        <w:t>49)</w:t>
      </w:r>
      <w:r>
        <w:tab/>
        <w:t>4.7.2.1(47)-  ca/</w:t>
      </w:r>
      <w:r>
        <w:t xml:space="preserve"> | mE/</w:t>
      </w:r>
      <w:r>
        <w:t xml:space="preserve"> |</w:t>
      </w:r>
    </w:p>
    <w:p w14:paraId="56FBDCAA" w14:textId="4CFC117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74D53AE" w14:textId="49C898E6" w:rsidR="00481D97" w:rsidRDefault="00B30E8C">
      <w:r>
        <w:t>50)</w:t>
      </w:r>
      <w:r>
        <w:tab/>
        <w:t>4.7.2.1(48)-  mE/</w:t>
      </w:r>
      <w:r>
        <w:t xml:space="preserve"> | jaga+</w:t>
      </w:r>
      <w:r>
        <w:t>3t |</w:t>
      </w:r>
    </w:p>
    <w:p w14:paraId="0C8FFF99" w14:textId="744762AC" w:rsidR="00481D97" w:rsidRDefault="00B30E8C">
      <w:r>
        <w:t>mE/</w:t>
      </w:r>
      <w:r>
        <w:t xml:space="preserve"> jaga/</w:t>
      </w:r>
      <w:r>
        <w:t>3j jaga+</w:t>
      </w:r>
      <w:r>
        <w:t>3n mE mE/</w:t>
      </w:r>
      <w:r>
        <w:t xml:space="preserve"> jaga+</w:t>
      </w:r>
      <w:r>
        <w:t xml:space="preserve">3t | </w:t>
      </w:r>
    </w:p>
    <w:p w14:paraId="0B4D4BB4" w14:textId="55522557" w:rsidR="00481D97" w:rsidRDefault="00B30E8C">
      <w:r>
        <w:t>51)</w:t>
      </w:r>
      <w:r>
        <w:tab/>
        <w:t>4.7.2.1(49)-  jaga+</w:t>
      </w:r>
      <w:r>
        <w:t>3t | ca/</w:t>
      </w:r>
      <w:r>
        <w:t xml:space="preserve"> |</w:t>
      </w:r>
    </w:p>
    <w:p w14:paraId="2F5DF7EE" w14:textId="079925BD" w:rsidR="00481D97" w:rsidRDefault="00B30E8C">
      <w:r>
        <w:t>jaga+</w:t>
      </w:r>
      <w:r>
        <w:t>3c ca ca/</w:t>
      </w:r>
      <w:r>
        <w:t xml:space="preserve"> jaga/</w:t>
      </w:r>
      <w:r>
        <w:t>3j jaga+</w:t>
      </w:r>
      <w:r>
        <w:t xml:space="preserve">3c ca | </w:t>
      </w:r>
    </w:p>
    <w:p w14:paraId="42FD4080" w14:textId="6FCE3512" w:rsidR="00481D97" w:rsidRDefault="00B30E8C">
      <w:r>
        <w:t>52)</w:t>
      </w:r>
      <w:r>
        <w:tab/>
        <w:t>4.7.2.1(50)-  ca/</w:t>
      </w:r>
      <w:r>
        <w:t xml:space="preserve"> | mE/</w:t>
      </w:r>
      <w:r>
        <w:t xml:space="preserve"> |</w:t>
      </w:r>
    </w:p>
    <w:p w14:paraId="08A03C94" w14:textId="2F4A3A1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640B796" w14:textId="4080EEBB" w:rsidR="00481D97" w:rsidRDefault="00B30E8C">
      <w:r>
        <w:t>1)</w:t>
      </w:r>
      <w:r>
        <w:tab/>
        <w:t>4.7.2.2(1)-  mE/</w:t>
      </w:r>
      <w:r>
        <w:t xml:space="preserve"> | dha4na%</w:t>
      </w:r>
      <w:r>
        <w:t>m |</w:t>
      </w:r>
    </w:p>
    <w:p w14:paraId="7BCFA358" w14:textId="717E798E" w:rsidR="00481D97" w:rsidRDefault="00B30E8C">
      <w:r>
        <w:t>mE/</w:t>
      </w:r>
      <w:r>
        <w:t xml:space="preserve"> dha4na/</w:t>
      </w:r>
      <w:r>
        <w:t>m dha4na+</w:t>
      </w:r>
      <w:r>
        <w:t>m mE mE/</w:t>
      </w:r>
      <w:r>
        <w:t xml:space="preserve"> dha4na%</w:t>
      </w:r>
      <w:r>
        <w:t xml:space="preserve">m | </w:t>
      </w:r>
    </w:p>
    <w:p w14:paraId="67BA6D77" w14:textId="4EA2D060" w:rsidR="00481D97" w:rsidRDefault="00B30E8C">
      <w:r>
        <w:t>2)</w:t>
      </w:r>
      <w:r>
        <w:tab/>
        <w:t>4.7.2.2(2)-  dha4na%</w:t>
      </w:r>
      <w:r>
        <w:t>m | ca/</w:t>
      </w:r>
      <w:r>
        <w:t xml:space="preserve"> |</w:t>
      </w:r>
    </w:p>
    <w:p w14:paraId="760649DD" w14:textId="6AA4D640" w:rsidR="00481D97" w:rsidRDefault="00B30E8C">
      <w:r>
        <w:t>dha4na+</w:t>
      </w:r>
      <w:r>
        <w:t>m ca ca/</w:t>
      </w:r>
      <w:r>
        <w:t xml:space="preserve"> dha4na/</w:t>
      </w:r>
      <w:r>
        <w:t>m dha4na+</w:t>
      </w:r>
      <w:r>
        <w:t xml:space="preserve">m ca | </w:t>
      </w:r>
    </w:p>
    <w:p w14:paraId="6A4CA91B" w14:textId="62EB7766" w:rsidR="00481D97" w:rsidRDefault="00B30E8C">
      <w:r>
        <w:t>3)</w:t>
      </w:r>
      <w:r>
        <w:tab/>
        <w:t xml:space="preserve">4.7.2.2(3)- </w:t>
      </w:r>
      <w:r>
        <w:t xml:space="preserve"> ca/</w:t>
      </w:r>
      <w:r>
        <w:t xml:space="preserve"> | mE/</w:t>
      </w:r>
      <w:r>
        <w:t xml:space="preserve"> |</w:t>
      </w:r>
    </w:p>
    <w:p w14:paraId="1A005A89" w14:textId="149D8DD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A9DF890" w14:textId="48C1567D" w:rsidR="00481D97" w:rsidRDefault="00B30E8C">
      <w:r>
        <w:lastRenderedPageBreak/>
        <w:t>4)</w:t>
      </w:r>
      <w:r>
        <w:tab/>
        <w:t>4.7.2.2(4)-  mE/</w:t>
      </w:r>
      <w:r>
        <w:t xml:space="preserve"> | vaSa+</w:t>
      </w:r>
      <w:r>
        <w:t>H |</w:t>
      </w:r>
    </w:p>
    <w:p w14:paraId="39556808" w14:textId="01EFE4BB" w:rsidR="00481D97" w:rsidRDefault="00B30E8C">
      <w:r>
        <w:t>mE/</w:t>
      </w:r>
      <w:r>
        <w:t xml:space="preserve"> vaSO/</w:t>
      </w:r>
      <w:r>
        <w:t xml:space="preserve"> vaSO+</w:t>
      </w:r>
      <w:r>
        <w:t xml:space="preserve"> mE mE/</w:t>
      </w:r>
      <w:r>
        <w:t xml:space="preserve"> vaSa+</w:t>
      </w:r>
      <w:r>
        <w:t xml:space="preserve">H | </w:t>
      </w:r>
    </w:p>
    <w:p w14:paraId="1C84CBD5" w14:textId="41EBFCBB" w:rsidR="00481D97" w:rsidRDefault="00B30E8C">
      <w:r>
        <w:t>5)</w:t>
      </w:r>
      <w:r>
        <w:tab/>
        <w:t>4.7.2.2(5)-  vaSa+</w:t>
      </w:r>
      <w:r>
        <w:t>H | ca/</w:t>
      </w:r>
      <w:r>
        <w:t xml:space="preserve"> |</w:t>
      </w:r>
    </w:p>
    <w:p w14:paraId="2D8C6473" w14:textId="2D3CDC5E" w:rsidR="00481D97" w:rsidRDefault="00B30E8C">
      <w:r>
        <w:t>vaSa+</w:t>
      </w:r>
      <w:r>
        <w:t>Sca ca/</w:t>
      </w:r>
      <w:r>
        <w:t xml:space="preserve"> vaSO/</w:t>
      </w:r>
      <w:r>
        <w:t xml:space="preserve"> vaSa+</w:t>
      </w:r>
      <w:r>
        <w:t xml:space="preserve">Sca | </w:t>
      </w:r>
    </w:p>
    <w:p w14:paraId="7DF660D9" w14:textId="22FF1258" w:rsidR="00481D97" w:rsidRDefault="00B30E8C">
      <w:r>
        <w:t>6)</w:t>
      </w:r>
      <w:r>
        <w:tab/>
        <w:t>4.7.2.2(6)-  ca/</w:t>
      </w:r>
      <w:r>
        <w:t xml:space="preserve"> | mE/</w:t>
      </w:r>
      <w:r>
        <w:t xml:space="preserve"> |</w:t>
      </w:r>
    </w:p>
    <w:p w14:paraId="6FEE5333" w14:textId="2D92505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4FABACC" w14:textId="21AA696B" w:rsidR="00481D97" w:rsidRDefault="00B30E8C">
      <w:r>
        <w:t>7)</w:t>
      </w:r>
      <w:r>
        <w:tab/>
        <w:t>4.7.2.2(7)-  mE/</w:t>
      </w:r>
      <w:r>
        <w:t xml:space="preserve"> | tviShi+</w:t>
      </w:r>
      <w:r>
        <w:t>H |</w:t>
      </w:r>
    </w:p>
    <w:p w14:paraId="41DCF3E9" w14:textId="59DCC76F" w:rsidR="00481D97" w:rsidRDefault="00B30E8C">
      <w:r>
        <w:t>mE/</w:t>
      </w:r>
      <w:r>
        <w:t xml:space="preserve"> tviShi/</w:t>
      </w:r>
      <w:r>
        <w:t>stviShi+</w:t>
      </w:r>
      <w:r>
        <w:t>r mE mE/</w:t>
      </w:r>
      <w:r>
        <w:t xml:space="preserve"> tviShi+</w:t>
      </w:r>
      <w:r>
        <w:t xml:space="preserve">H | </w:t>
      </w:r>
    </w:p>
    <w:p w14:paraId="5485F647" w14:textId="5C2F3F86" w:rsidR="00481D97" w:rsidRDefault="00B30E8C">
      <w:r>
        <w:t>8)</w:t>
      </w:r>
      <w:r>
        <w:tab/>
        <w:t>4.7.2.2(8)-  tviShi+</w:t>
      </w:r>
      <w:r>
        <w:t>H | ca/</w:t>
      </w:r>
      <w:r>
        <w:t xml:space="preserve"> |</w:t>
      </w:r>
    </w:p>
    <w:p w14:paraId="3245EA52" w14:textId="1A992BCF" w:rsidR="00481D97" w:rsidRDefault="00B30E8C">
      <w:r>
        <w:t>tviShi+</w:t>
      </w:r>
      <w:r>
        <w:t>Sca ca/</w:t>
      </w:r>
      <w:r>
        <w:t xml:space="preserve"> tviShi/</w:t>
      </w:r>
      <w:r>
        <w:t>stviShi+</w:t>
      </w:r>
      <w:r>
        <w:t xml:space="preserve">Sca | </w:t>
      </w:r>
    </w:p>
    <w:p w14:paraId="3F3B0E2D" w14:textId="6F18CAC8" w:rsidR="00481D97" w:rsidRDefault="00B30E8C">
      <w:r>
        <w:t>9)</w:t>
      </w:r>
      <w:r>
        <w:tab/>
        <w:t>4.7.2.2(9)-  ca/</w:t>
      </w:r>
      <w:r>
        <w:t xml:space="preserve"> | mE/</w:t>
      </w:r>
      <w:r>
        <w:t xml:space="preserve"> |</w:t>
      </w:r>
    </w:p>
    <w:p w14:paraId="579BABA3" w14:textId="0AA8501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A147D83" w14:textId="192563E6" w:rsidR="00481D97" w:rsidRDefault="00B30E8C">
      <w:r>
        <w:t>10)</w:t>
      </w:r>
      <w:r>
        <w:tab/>
        <w:t>4.7.2.2(10)-  mE/</w:t>
      </w:r>
      <w:r>
        <w:t xml:space="preserve"> | krI/</w:t>
      </w:r>
      <w:r>
        <w:t>DA3 |</w:t>
      </w:r>
    </w:p>
    <w:p w14:paraId="4F1FB047" w14:textId="54174024" w:rsidR="00481D97" w:rsidRDefault="00B30E8C">
      <w:r>
        <w:t>mE/</w:t>
      </w:r>
      <w:r>
        <w:t xml:space="preserve"> krI/</w:t>
      </w:r>
      <w:r>
        <w:t>DA3 krI/</w:t>
      </w:r>
      <w:r>
        <w:t>DA3 mE+</w:t>
      </w:r>
      <w:r>
        <w:t xml:space="preserve"> mE krI/</w:t>
      </w:r>
      <w:r>
        <w:t xml:space="preserve">DA3 | </w:t>
      </w:r>
    </w:p>
    <w:p w14:paraId="0DBA7BA6" w14:textId="30F4C953" w:rsidR="00481D97" w:rsidRDefault="00B30E8C">
      <w:r>
        <w:t>11)</w:t>
      </w:r>
      <w:r>
        <w:tab/>
        <w:t>4.7.2.2(11)-  krI/</w:t>
      </w:r>
      <w:r>
        <w:t>DA3 | ca/</w:t>
      </w:r>
      <w:r>
        <w:t xml:space="preserve"> |</w:t>
      </w:r>
    </w:p>
    <w:p w14:paraId="46263957" w14:textId="2569AA04" w:rsidR="00481D97" w:rsidRDefault="00B30E8C">
      <w:r>
        <w:t>krI/</w:t>
      </w:r>
      <w:r>
        <w:t>DA3 ca+</w:t>
      </w:r>
      <w:r>
        <w:t xml:space="preserve"> ca krI/</w:t>
      </w:r>
      <w:r>
        <w:t>DA3 krI/</w:t>
      </w:r>
      <w:r>
        <w:t>DA3 ca+</w:t>
      </w:r>
      <w:r>
        <w:t xml:space="preserve"> | </w:t>
      </w:r>
    </w:p>
    <w:p w14:paraId="437294A0" w14:textId="69539B32" w:rsidR="00481D97" w:rsidRDefault="00B30E8C">
      <w:r>
        <w:t>12)</w:t>
      </w:r>
      <w:r>
        <w:tab/>
        <w:t>4.7.2.2(12)-  ca/</w:t>
      </w:r>
      <w:r>
        <w:t xml:space="preserve"> | mE/</w:t>
      </w:r>
      <w:r>
        <w:t xml:space="preserve"> |</w:t>
      </w:r>
    </w:p>
    <w:p w14:paraId="1DBC85AF" w14:textId="14AFA5E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4614FF5" w14:textId="2A7056BB" w:rsidR="00481D97" w:rsidRDefault="00B30E8C">
      <w:r>
        <w:t>13)</w:t>
      </w:r>
      <w:r>
        <w:tab/>
        <w:t>4.7.2.2(13)-  mE/</w:t>
      </w:r>
      <w:r>
        <w:t xml:space="preserve"> | mOda+</w:t>
      </w:r>
      <w:r>
        <w:t>3H |</w:t>
      </w:r>
    </w:p>
    <w:p w14:paraId="04454B7D" w14:textId="40665234" w:rsidR="00481D97" w:rsidRDefault="00B30E8C">
      <w:r>
        <w:t>mE/</w:t>
      </w:r>
      <w:r>
        <w:t xml:space="preserve"> mOdO/</w:t>
      </w:r>
      <w:r>
        <w:t>3 mOdO+</w:t>
      </w:r>
      <w:r>
        <w:t>3 mE mE/</w:t>
      </w:r>
      <w:r>
        <w:t xml:space="preserve"> mOda+</w:t>
      </w:r>
      <w:r>
        <w:t xml:space="preserve">3H | </w:t>
      </w:r>
    </w:p>
    <w:p w14:paraId="716DB9F2" w14:textId="4B3429DB" w:rsidR="00481D97" w:rsidRDefault="00B30E8C">
      <w:r>
        <w:t>14)</w:t>
      </w:r>
      <w:r>
        <w:tab/>
        <w:t>4.7.2.2(14)-  m</w:t>
      </w:r>
      <w:r>
        <w:t>Oda+</w:t>
      </w:r>
      <w:r>
        <w:t>3H | ca/</w:t>
      </w:r>
      <w:r>
        <w:t xml:space="preserve"> |</w:t>
      </w:r>
    </w:p>
    <w:p w14:paraId="19837A51" w14:textId="44BF606A" w:rsidR="00481D97" w:rsidRDefault="00B30E8C">
      <w:r>
        <w:t>mOda+</w:t>
      </w:r>
      <w:r>
        <w:t>3Sca ca/</w:t>
      </w:r>
      <w:r>
        <w:t xml:space="preserve"> mOdO/</w:t>
      </w:r>
      <w:r>
        <w:t>3 mOda+</w:t>
      </w:r>
      <w:r>
        <w:t xml:space="preserve">3Sca | </w:t>
      </w:r>
    </w:p>
    <w:p w14:paraId="63F84393" w14:textId="360177A5" w:rsidR="00481D97" w:rsidRDefault="00B30E8C">
      <w:r>
        <w:t>15)</w:t>
      </w:r>
      <w:r>
        <w:tab/>
        <w:t>4.7.2.2(15)-  ca/</w:t>
      </w:r>
      <w:r>
        <w:t xml:space="preserve"> | mE/</w:t>
      </w:r>
      <w:r>
        <w:t xml:space="preserve"> |</w:t>
      </w:r>
    </w:p>
    <w:p w14:paraId="4645498D" w14:textId="4490EC9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B237652" w14:textId="68625F2E" w:rsidR="00481D97" w:rsidRDefault="00B30E8C">
      <w:r>
        <w:t>16)</w:t>
      </w:r>
      <w:r>
        <w:tab/>
        <w:t>4.7.2.2(16)-  mE/</w:t>
      </w:r>
      <w:r>
        <w:t xml:space="preserve"> | jA/</w:t>
      </w:r>
      <w:r>
        <w:t>tam |</w:t>
      </w:r>
    </w:p>
    <w:p w14:paraId="4A7F084C" w14:textId="58A75794" w:rsidR="00481D97" w:rsidRDefault="00B30E8C">
      <w:r>
        <w:t>mE/</w:t>
      </w:r>
      <w:r>
        <w:t xml:space="preserve"> jA/</w:t>
      </w:r>
      <w:r>
        <w:t>tam jA/</w:t>
      </w:r>
      <w:r>
        <w:t>tam mE+</w:t>
      </w:r>
      <w:r>
        <w:t xml:space="preserve"> mE jA/</w:t>
      </w:r>
      <w:r>
        <w:t xml:space="preserve">tam | </w:t>
      </w:r>
    </w:p>
    <w:p w14:paraId="066E23A7" w14:textId="65681834" w:rsidR="00481D97" w:rsidRDefault="00B30E8C">
      <w:r>
        <w:lastRenderedPageBreak/>
        <w:t>17)</w:t>
      </w:r>
      <w:r>
        <w:tab/>
        <w:t>4.7.2.2(17)-  jA/</w:t>
      </w:r>
      <w:r>
        <w:t>tam | ca/</w:t>
      </w:r>
      <w:r>
        <w:t xml:space="preserve"> |</w:t>
      </w:r>
    </w:p>
    <w:p w14:paraId="4A5A818D" w14:textId="5C58F916" w:rsidR="00481D97" w:rsidRDefault="00B30E8C">
      <w:r>
        <w:t>jA/</w:t>
      </w:r>
      <w:r>
        <w:t>tam ca+</w:t>
      </w:r>
      <w:r>
        <w:t xml:space="preserve"> ca jA/</w:t>
      </w:r>
      <w:r>
        <w:t>tam jA/</w:t>
      </w:r>
      <w:r>
        <w:t>tam ca+</w:t>
      </w:r>
      <w:r>
        <w:t xml:space="preserve"> | </w:t>
      </w:r>
    </w:p>
    <w:p w14:paraId="0D28EDCB" w14:textId="1A14E416" w:rsidR="00481D97" w:rsidRDefault="00B30E8C">
      <w:r>
        <w:t>18)</w:t>
      </w:r>
      <w:r>
        <w:tab/>
        <w:t>4.7.2.2(18</w:t>
      </w:r>
      <w:r>
        <w:t>)-  ca/</w:t>
      </w:r>
      <w:r>
        <w:t xml:space="preserve"> | mE/</w:t>
      </w:r>
      <w:r>
        <w:t xml:space="preserve"> |</w:t>
      </w:r>
    </w:p>
    <w:p w14:paraId="763749FA" w14:textId="47BCD4B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21DF5BB" w14:textId="61A69A6F" w:rsidR="00481D97" w:rsidRDefault="00B30E8C">
      <w:r>
        <w:t>19)</w:t>
      </w:r>
      <w:r>
        <w:tab/>
        <w:t>4.7.2.2(19)-  mE/</w:t>
      </w:r>
      <w:r>
        <w:t xml:space="preserve"> | ja/</w:t>
      </w:r>
      <w:r>
        <w:t>ni/</w:t>
      </w:r>
      <w:r>
        <w:t>ShyamA+</w:t>
      </w:r>
      <w:r>
        <w:t>Nam |</w:t>
      </w:r>
    </w:p>
    <w:p w14:paraId="1268CECB" w14:textId="59FE9648" w:rsidR="00481D97" w:rsidRDefault="00B30E8C">
      <w:r>
        <w:t>mE/</w:t>
      </w:r>
      <w:r>
        <w:t xml:space="preserve"> ja/</w:t>
      </w:r>
      <w:r>
        <w:t>ni/</w:t>
      </w:r>
      <w:r>
        <w:t>ShyamA+</w:t>
      </w:r>
      <w:r>
        <w:t>Nam jani/</w:t>
      </w:r>
      <w:r>
        <w:t>ShyamA+</w:t>
      </w:r>
      <w:r>
        <w:t>Nam mE mE jani/</w:t>
      </w:r>
      <w:r>
        <w:t>ShyamA+</w:t>
      </w:r>
      <w:r>
        <w:t xml:space="preserve">Nam | </w:t>
      </w:r>
    </w:p>
    <w:p w14:paraId="59D1FCA3" w14:textId="164891D2" w:rsidR="00481D97" w:rsidRDefault="00B30E8C">
      <w:r>
        <w:t>20)</w:t>
      </w:r>
      <w:r>
        <w:tab/>
        <w:t>4.7.2.2(20)-  ja/</w:t>
      </w:r>
      <w:r>
        <w:t>ni/</w:t>
      </w:r>
      <w:r>
        <w:t>ShyamA+</w:t>
      </w:r>
      <w:r>
        <w:t>Nam | ca/</w:t>
      </w:r>
      <w:r>
        <w:t xml:space="preserve"> |</w:t>
      </w:r>
    </w:p>
    <w:p w14:paraId="67D5F093" w14:textId="11A932B8" w:rsidR="00481D97" w:rsidRDefault="00B30E8C">
      <w:r>
        <w:t>ja/</w:t>
      </w:r>
      <w:r>
        <w:t>ni/</w:t>
      </w:r>
      <w:r>
        <w:t>ShyamA+</w:t>
      </w:r>
      <w:r>
        <w:t>Nam ca ca jani/</w:t>
      </w:r>
      <w:r>
        <w:t>ShyamA+</w:t>
      </w:r>
      <w:r>
        <w:t>Nam jani/</w:t>
      </w:r>
      <w:r>
        <w:t>ShyamA+</w:t>
      </w:r>
      <w:r>
        <w:t xml:space="preserve">Nam ca | </w:t>
      </w:r>
    </w:p>
    <w:p w14:paraId="157B1ECE" w14:textId="1C1A20DB" w:rsidR="00481D97" w:rsidRDefault="00B30E8C">
      <w:r>
        <w:t>21)</w:t>
      </w:r>
      <w:r>
        <w:tab/>
      </w:r>
      <w:r>
        <w:t>4.7.2.2(21)-  ca/</w:t>
      </w:r>
      <w:r>
        <w:t xml:space="preserve"> | mE/</w:t>
      </w:r>
      <w:r>
        <w:t xml:space="preserve"> |</w:t>
      </w:r>
    </w:p>
    <w:p w14:paraId="2F5991CA" w14:textId="7A5A52A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A3ABAC4" w14:textId="0340EE81" w:rsidR="00481D97" w:rsidRDefault="00B30E8C">
      <w:r>
        <w:t>22)</w:t>
      </w:r>
      <w:r>
        <w:tab/>
        <w:t>4.7.2.2(22)-  mE/</w:t>
      </w:r>
      <w:r>
        <w:t xml:space="preserve"> | sU/</w:t>
      </w:r>
      <w:r>
        <w:t>ktam |</w:t>
      </w:r>
    </w:p>
    <w:p w14:paraId="5A1BB683" w14:textId="7D36449C" w:rsidR="00481D97" w:rsidRDefault="00B30E8C">
      <w:r>
        <w:t>mE/</w:t>
      </w:r>
      <w:r>
        <w:t xml:space="preserve"> sU/</w:t>
      </w:r>
      <w:r>
        <w:t>kta(gm) sU/</w:t>
      </w:r>
      <w:r>
        <w:t>ktam mE+</w:t>
      </w:r>
      <w:r>
        <w:t xml:space="preserve"> mE sU/</w:t>
      </w:r>
      <w:r>
        <w:t xml:space="preserve">ktam | </w:t>
      </w:r>
    </w:p>
    <w:p w14:paraId="74359A1A" w14:textId="3C30A7C9" w:rsidR="00481D97" w:rsidRDefault="00B30E8C">
      <w:r>
        <w:t>23)</w:t>
      </w:r>
      <w:r>
        <w:tab/>
        <w:t>4.7.2.2(23)-  sU/</w:t>
      </w:r>
      <w:r>
        <w:t>ktam | ca/</w:t>
      </w:r>
      <w:r>
        <w:t xml:space="preserve"> |</w:t>
      </w:r>
    </w:p>
    <w:p w14:paraId="4765C178" w14:textId="5C6F75BC" w:rsidR="00481D97" w:rsidRDefault="00B30E8C">
      <w:r>
        <w:t>sU/</w:t>
      </w:r>
      <w:r>
        <w:t>ktam ca+</w:t>
      </w:r>
      <w:r>
        <w:t xml:space="preserve"> ca sU/</w:t>
      </w:r>
      <w:r>
        <w:t>kta(gm) sU/</w:t>
      </w:r>
      <w:r>
        <w:t>ktam ca+</w:t>
      </w:r>
      <w:r>
        <w:t xml:space="preserve"> | </w:t>
      </w:r>
    </w:p>
    <w:p w14:paraId="25BBF355" w14:textId="3A649CFF" w:rsidR="00481D97" w:rsidRDefault="00B30E8C">
      <w:r>
        <w:t>24)</w:t>
      </w:r>
      <w:r>
        <w:tab/>
        <w:t>4.7.2.2(23)-  sU/</w:t>
      </w:r>
      <w:r>
        <w:t>ktam |</w:t>
      </w:r>
    </w:p>
    <w:p w14:paraId="3672DC72" w14:textId="06742F6D" w:rsidR="00481D97" w:rsidRDefault="00B30E8C">
      <w:r>
        <w:t>sU/</w:t>
      </w:r>
      <w:r>
        <w:t>ktamiti+</w:t>
      </w:r>
      <w:r>
        <w:t xml:space="preserve"> su - u/</w:t>
      </w:r>
      <w:r>
        <w:t xml:space="preserve">ktam | </w:t>
      </w:r>
    </w:p>
    <w:p w14:paraId="6F7FCFB6" w14:textId="11631CB1" w:rsidR="00481D97" w:rsidRDefault="00B30E8C">
      <w:r>
        <w:t>25)</w:t>
      </w:r>
      <w:r>
        <w:tab/>
        <w:t>4.7.2.2(24)-  ca/</w:t>
      </w:r>
      <w:r>
        <w:t xml:space="preserve"> | mE/</w:t>
      </w:r>
      <w:r>
        <w:t xml:space="preserve"> |</w:t>
      </w:r>
    </w:p>
    <w:p w14:paraId="15507234" w14:textId="7F16304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A39FCBF" w14:textId="4B3A08D6" w:rsidR="00481D97" w:rsidRDefault="00B30E8C">
      <w:r>
        <w:t>26)</w:t>
      </w:r>
      <w:r>
        <w:tab/>
        <w:t>4.7.2.2(25)-  mE/</w:t>
      </w:r>
      <w:r>
        <w:t xml:space="preserve"> | su/</w:t>
      </w:r>
      <w:r>
        <w:t>kRu/</w:t>
      </w:r>
      <w:r>
        <w:t>tam |</w:t>
      </w:r>
    </w:p>
    <w:p w14:paraId="2DA20CA5" w14:textId="12FDC2A8" w:rsidR="00481D97" w:rsidRDefault="00B30E8C">
      <w:r>
        <w:t>mE/</w:t>
      </w:r>
      <w:r>
        <w:t xml:space="preserve"> su/</w:t>
      </w:r>
      <w:r>
        <w:t>kRu/</w:t>
      </w:r>
      <w:r>
        <w:t>ta(gm) su+</w:t>
      </w:r>
      <w:r>
        <w:t>kRu/</w:t>
      </w:r>
      <w:r>
        <w:t>tam mE+</w:t>
      </w:r>
      <w:r>
        <w:t xml:space="preserve"> mE sukRu/</w:t>
      </w:r>
      <w:r>
        <w:t xml:space="preserve">tam | </w:t>
      </w:r>
    </w:p>
    <w:p w14:paraId="3CCBE6F0" w14:textId="434807EC" w:rsidR="00481D97" w:rsidRDefault="00B30E8C">
      <w:r>
        <w:t>27)</w:t>
      </w:r>
      <w:r>
        <w:tab/>
        <w:t>4.7.2.2(26)-  su/</w:t>
      </w:r>
      <w:r>
        <w:t>kRu/</w:t>
      </w:r>
      <w:r>
        <w:t>tam | ca/</w:t>
      </w:r>
      <w:r>
        <w:t xml:space="preserve"> |</w:t>
      </w:r>
    </w:p>
    <w:p w14:paraId="75676C96" w14:textId="7B54A30B" w:rsidR="00481D97" w:rsidRDefault="00B30E8C">
      <w:r>
        <w:t>su/</w:t>
      </w:r>
      <w:r>
        <w:t>kRu/</w:t>
      </w:r>
      <w:r>
        <w:t>tam ca+</w:t>
      </w:r>
      <w:r>
        <w:t xml:space="preserve"> ca sukRu/</w:t>
      </w:r>
      <w:r>
        <w:t>ta(gm) su+</w:t>
      </w:r>
      <w:r>
        <w:t>kRu/</w:t>
      </w:r>
      <w:r>
        <w:t>tam ca+</w:t>
      </w:r>
      <w:r>
        <w:t xml:space="preserve"> | </w:t>
      </w:r>
    </w:p>
    <w:p w14:paraId="1BBDA9CF" w14:textId="55ACC642" w:rsidR="00481D97" w:rsidRDefault="00B30E8C">
      <w:r>
        <w:t>28)</w:t>
      </w:r>
      <w:r>
        <w:tab/>
        <w:t>4.7.2.2(26)-  su/</w:t>
      </w:r>
      <w:r>
        <w:t>kRu/</w:t>
      </w:r>
      <w:r>
        <w:t>tam |</w:t>
      </w:r>
    </w:p>
    <w:p w14:paraId="562832A7" w14:textId="4B4BE9A8" w:rsidR="00481D97" w:rsidRDefault="00B30E8C">
      <w:r>
        <w:t>su/</w:t>
      </w:r>
      <w:r>
        <w:t>kRu/</w:t>
      </w:r>
      <w:r>
        <w:t>tamiti+</w:t>
      </w:r>
      <w:r>
        <w:t xml:space="preserve"> su - kRu/</w:t>
      </w:r>
      <w:r>
        <w:t xml:space="preserve">tam | </w:t>
      </w:r>
    </w:p>
    <w:p w14:paraId="5F2C234F" w14:textId="5C7CA683" w:rsidR="00481D97" w:rsidRDefault="00B30E8C">
      <w:r>
        <w:t>29)</w:t>
      </w:r>
      <w:r>
        <w:tab/>
        <w:t>4.7.2.2(27)-  ca/</w:t>
      </w:r>
      <w:r>
        <w:t xml:space="preserve"> | mE/</w:t>
      </w:r>
      <w:r>
        <w:t xml:space="preserve"> |</w:t>
      </w:r>
    </w:p>
    <w:p w14:paraId="3B536418" w14:textId="7015DE4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933B0C2" w14:textId="440695A2" w:rsidR="00481D97" w:rsidRDefault="00B30E8C">
      <w:r>
        <w:lastRenderedPageBreak/>
        <w:t>30)</w:t>
      </w:r>
      <w:r>
        <w:tab/>
        <w:t>4.7.2.2(28)-  mE/</w:t>
      </w:r>
      <w:r>
        <w:t xml:space="preserve"> | vi/</w:t>
      </w:r>
      <w:r>
        <w:t>ttam |</w:t>
      </w:r>
    </w:p>
    <w:p w14:paraId="1F10B342" w14:textId="527D5EB0" w:rsidR="00481D97" w:rsidRDefault="00B30E8C">
      <w:r>
        <w:t>mE/</w:t>
      </w:r>
      <w:r>
        <w:t xml:space="preserve"> vi/</w:t>
      </w:r>
      <w:r>
        <w:t>ttaM ~Mvi/</w:t>
      </w:r>
      <w:r>
        <w:t>ttam mE+</w:t>
      </w:r>
      <w:r>
        <w:t xml:space="preserve"> mE vi/</w:t>
      </w:r>
      <w:r>
        <w:t xml:space="preserve">ttam | </w:t>
      </w:r>
    </w:p>
    <w:p w14:paraId="5EB9A7F7" w14:textId="144FE386" w:rsidR="00481D97" w:rsidRDefault="00B30E8C">
      <w:r>
        <w:t>31)</w:t>
      </w:r>
      <w:r>
        <w:tab/>
        <w:t>4.7.2.2(29</w:t>
      </w:r>
      <w:r>
        <w:t>)-  vi/</w:t>
      </w:r>
      <w:r>
        <w:t>ttam | ca/</w:t>
      </w:r>
      <w:r>
        <w:t xml:space="preserve"> |</w:t>
      </w:r>
    </w:p>
    <w:p w14:paraId="136DA964" w14:textId="442558C7" w:rsidR="00481D97" w:rsidRDefault="00B30E8C">
      <w:r>
        <w:t>vi/</w:t>
      </w:r>
      <w:r>
        <w:t>ttam ca+</w:t>
      </w:r>
      <w:r>
        <w:t xml:space="preserve"> ca vi/</w:t>
      </w:r>
      <w:r>
        <w:t>ttaM ~Mvi/</w:t>
      </w:r>
      <w:r>
        <w:t>ttam ca+</w:t>
      </w:r>
      <w:r>
        <w:t xml:space="preserve"> | </w:t>
      </w:r>
    </w:p>
    <w:p w14:paraId="71082210" w14:textId="5A94F830" w:rsidR="00481D97" w:rsidRDefault="00B30E8C">
      <w:r>
        <w:t>32)</w:t>
      </w:r>
      <w:r>
        <w:tab/>
        <w:t>4.7.2.2(30)-  ca/</w:t>
      </w:r>
      <w:r>
        <w:t xml:space="preserve"> | mE/</w:t>
      </w:r>
      <w:r>
        <w:t xml:space="preserve"> |</w:t>
      </w:r>
    </w:p>
    <w:p w14:paraId="600FBD9E" w14:textId="326C7DB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6EA2F56" w14:textId="20A7F6AA" w:rsidR="00481D97" w:rsidRDefault="00B30E8C">
      <w:r>
        <w:t>33)</w:t>
      </w:r>
      <w:r>
        <w:tab/>
        <w:t>4.7.2.2(31)-  mE/</w:t>
      </w:r>
      <w:r>
        <w:t xml:space="preserve"> | vEd3ya%</w:t>
      </w:r>
      <w:r>
        <w:t>m |</w:t>
      </w:r>
    </w:p>
    <w:p w14:paraId="7126E762" w14:textId="51A1A8A6" w:rsidR="00481D97" w:rsidRDefault="00B30E8C">
      <w:r>
        <w:t>mE/</w:t>
      </w:r>
      <w:r>
        <w:t xml:space="preserve"> vEd3ya/</w:t>
      </w:r>
      <w:r>
        <w:t>M ~MvEd3ya+</w:t>
      </w:r>
      <w:r>
        <w:t>m mE mE/</w:t>
      </w:r>
      <w:r>
        <w:t xml:space="preserve"> vEd3ya%</w:t>
      </w:r>
      <w:r>
        <w:t xml:space="preserve">m | </w:t>
      </w:r>
    </w:p>
    <w:p w14:paraId="7C877F14" w14:textId="5B3AECE5" w:rsidR="00481D97" w:rsidRDefault="00B30E8C">
      <w:r>
        <w:t>34)</w:t>
      </w:r>
      <w:r>
        <w:tab/>
        <w:t>4.7.2.2(32)-  vEd3ya%</w:t>
      </w:r>
      <w:r>
        <w:t>m | ca/</w:t>
      </w:r>
      <w:r>
        <w:t xml:space="preserve"> |</w:t>
      </w:r>
    </w:p>
    <w:p w14:paraId="7523126E" w14:textId="2192A54D" w:rsidR="00481D97" w:rsidRDefault="00B30E8C">
      <w:r>
        <w:t>vEd3ya+</w:t>
      </w:r>
      <w:r>
        <w:t>m ca ca/</w:t>
      </w:r>
      <w:r>
        <w:t xml:space="preserve"> vEd3ya/</w:t>
      </w:r>
      <w:r>
        <w:t>M ~</w:t>
      </w:r>
      <w:r>
        <w:t>MvEd3ya+</w:t>
      </w:r>
      <w:r>
        <w:t xml:space="preserve">m ca | </w:t>
      </w:r>
    </w:p>
    <w:p w14:paraId="5D870304" w14:textId="07E7C6DD" w:rsidR="00481D97" w:rsidRDefault="00B30E8C">
      <w:r>
        <w:t>35)</w:t>
      </w:r>
      <w:r>
        <w:tab/>
        <w:t>4.7.2.2(33)-  ca/</w:t>
      </w:r>
      <w:r>
        <w:t xml:space="preserve"> | mE/</w:t>
      </w:r>
      <w:r>
        <w:t xml:space="preserve"> |</w:t>
      </w:r>
    </w:p>
    <w:p w14:paraId="1F8B9070" w14:textId="3B000C1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830E650" w14:textId="381959F2" w:rsidR="00481D97" w:rsidRDefault="00B30E8C">
      <w:r>
        <w:t>36)</w:t>
      </w:r>
      <w:r>
        <w:tab/>
        <w:t>4.7.2.2(34)-  mE/</w:t>
      </w:r>
      <w:r>
        <w:t xml:space="preserve"> | BU/</w:t>
      </w:r>
      <w:r>
        <w:t>4tam |</w:t>
      </w:r>
    </w:p>
    <w:p w14:paraId="17006BCC" w14:textId="0BCBA499" w:rsidR="00481D97" w:rsidRDefault="00B30E8C">
      <w:r>
        <w:t>mE/</w:t>
      </w:r>
      <w:r>
        <w:t xml:space="preserve"> BU/</w:t>
      </w:r>
      <w:r>
        <w:t>4tam BU/</w:t>
      </w:r>
      <w:r>
        <w:t>4tam mE+</w:t>
      </w:r>
      <w:r>
        <w:t xml:space="preserve"> mE BU/</w:t>
      </w:r>
      <w:r>
        <w:t xml:space="preserve">4tam | </w:t>
      </w:r>
    </w:p>
    <w:p w14:paraId="063437B2" w14:textId="21773B4B" w:rsidR="00481D97" w:rsidRDefault="00B30E8C">
      <w:r>
        <w:t>37)</w:t>
      </w:r>
      <w:r>
        <w:tab/>
        <w:t>4.7.2.2(35)-  BU/</w:t>
      </w:r>
      <w:r>
        <w:t>4tam | ca/</w:t>
      </w:r>
      <w:r>
        <w:t xml:space="preserve"> |</w:t>
      </w:r>
    </w:p>
    <w:p w14:paraId="1C495F30" w14:textId="6830BE10" w:rsidR="00481D97" w:rsidRDefault="00B30E8C">
      <w:r>
        <w:t>BU/</w:t>
      </w:r>
      <w:r>
        <w:t>4tam ca+</w:t>
      </w:r>
      <w:r>
        <w:t xml:space="preserve"> ca BU/</w:t>
      </w:r>
      <w:r>
        <w:t>4tam BU/</w:t>
      </w:r>
      <w:r>
        <w:t>4tam ca+</w:t>
      </w:r>
      <w:r>
        <w:t xml:space="preserve"> | </w:t>
      </w:r>
    </w:p>
    <w:p w14:paraId="45D57EC4" w14:textId="1FFB3062" w:rsidR="00481D97" w:rsidRDefault="00B30E8C">
      <w:r>
        <w:t>38)</w:t>
      </w:r>
      <w:r>
        <w:tab/>
        <w:t>4.7.2.2(36)-  ca/</w:t>
      </w:r>
      <w:r>
        <w:t xml:space="preserve"> | mE/</w:t>
      </w:r>
      <w:r>
        <w:t xml:space="preserve"> |</w:t>
      </w:r>
    </w:p>
    <w:p w14:paraId="2A6D063D" w14:textId="6EE2FDAB" w:rsidR="00481D97" w:rsidRDefault="00B30E8C">
      <w:r>
        <w:t>ca/</w:t>
      </w:r>
      <w:r>
        <w:t xml:space="preserve"> mE/</w:t>
      </w:r>
      <w:r>
        <w:t xml:space="preserve"> m</w:t>
      </w:r>
      <w:r>
        <w:t>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3950E41" w14:textId="2B91745A" w:rsidR="00481D97" w:rsidRDefault="00B30E8C">
      <w:r>
        <w:t>39)</w:t>
      </w:r>
      <w:r>
        <w:tab/>
        <w:t>4.7.2.2(37)-  mE/</w:t>
      </w:r>
      <w:r>
        <w:t xml:space="preserve"> | Ba/</w:t>
      </w:r>
      <w:r>
        <w:t>4vi/</w:t>
      </w:r>
      <w:r>
        <w:t>Shyat |</w:t>
      </w:r>
    </w:p>
    <w:p w14:paraId="7850A103" w14:textId="3A56D5EF" w:rsidR="00481D97" w:rsidRDefault="00B30E8C">
      <w:r>
        <w:t>mE/</w:t>
      </w:r>
      <w:r>
        <w:t xml:space="preserve"> Ba/</w:t>
      </w:r>
      <w:r>
        <w:t>4vi/</w:t>
      </w:r>
      <w:r>
        <w:t>Shyad3 Ba+</w:t>
      </w:r>
      <w:r>
        <w:t>4vi/</w:t>
      </w:r>
      <w:r>
        <w:t>Shyan mE+</w:t>
      </w:r>
      <w:r>
        <w:t xml:space="preserve"> mE Ba4vi/</w:t>
      </w:r>
      <w:r>
        <w:t xml:space="preserve">Shyat | </w:t>
      </w:r>
    </w:p>
    <w:p w14:paraId="483DE248" w14:textId="18EBC85C" w:rsidR="00481D97" w:rsidRDefault="00B30E8C">
      <w:r>
        <w:t>40)</w:t>
      </w:r>
      <w:r>
        <w:tab/>
        <w:t>4.7.2.2(38)-  Ba/</w:t>
      </w:r>
      <w:r>
        <w:t>4vi/</w:t>
      </w:r>
      <w:r>
        <w:t>Shyat | ca/</w:t>
      </w:r>
      <w:r>
        <w:t xml:space="preserve"> |</w:t>
      </w:r>
    </w:p>
    <w:p w14:paraId="091EB71B" w14:textId="5198EF8D" w:rsidR="00481D97" w:rsidRDefault="00B30E8C">
      <w:r>
        <w:t>Ba/</w:t>
      </w:r>
      <w:r>
        <w:t>4vi/</w:t>
      </w:r>
      <w:r>
        <w:t>Shyac ca+</w:t>
      </w:r>
      <w:r>
        <w:t xml:space="preserve"> ca Ba4vi/</w:t>
      </w:r>
      <w:r>
        <w:t>Shyad3 Ba+</w:t>
      </w:r>
      <w:r>
        <w:t>4vi/</w:t>
      </w:r>
      <w:r>
        <w:t>Shyac ca+</w:t>
      </w:r>
      <w:r>
        <w:t xml:space="preserve"> | </w:t>
      </w:r>
    </w:p>
    <w:p w14:paraId="7A633D34" w14:textId="61DE54E6" w:rsidR="00481D97" w:rsidRDefault="00B30E8C">
      <w:r>
        <w:t>41)</w:t>
      </w:r>
      <w:r>
        <w:tab/>
        <w:t>4.7.2.2(39)-  ca/</w:t>
      </w:r>
      <w:r>
        <w:t xml:space="preserve"> | mE/</w:t>
      </w:r>
      <w:r>
        <w:t xml:space="preserve"> |</w:t>
      </w:r>
    </w:p>
    <w:p w14:paraId="4C2FEF26" w14:textId="60FEFB7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5F65700" w14:textId="22CB11C5" w:rsidR="00481D97" w:rsidRDefault="00B30E8C">
      <w:r>
        <w:t>42)</w:t>
      </w:r>
      <w:r>
        <w:tab/>
        <w:t>4.7.2.2(40)-  mE/</w:t>
      </w:r>
      <w:r>
        <w:t xml:space="preserve"> | su/</w:t>
      </w:r>
      <w:r>
        <w:t>ga3m |</w:t>
      </w:r>
    </w:p>
    <w:p w14:paraId="36747ECE" w14:textId="7A6068B2" w:rsidR="00481D97" w:rsidRDefault="00B30E8C">
      <w:r>
        <w:t>mE/</w:t>
      </w:r>
      <w:r>
        <w:t xml:space="preserve"> su/</w:t>
      </w:r>
      <w:r>
        <w:t>ga3(gm) su/</w:t>
      </w:r>
      <w:r>
        <w:t>ga3m mE+</w:t>
      </w:r>
      <w:r>
        <w:t xml:space="preserve"> mE su/</w:t>
      </w:r>
      <w:r>
        <w:t xml:space="preserve">ga3m | </w:t>
      </w:r>
    </w:p>
    <w:p w14:paraId="2E317C94" w14:textId="4D047C9C" w:rsidR="00481D97" w:rsidRDefault="00B30E8C">
      <w:r>
        <w:lastRenderedPageBreak/>
        <w:t>43)</w:t>
      </w:r>
      <w:r>
        <w:tab/>
        <w:t>4.7.2.2(41)-  su/</w:t>
      </w:r>
      <w:r>
        <w:t>ga3m | ca/</w:t>
      </w:r>
      <w:r>
        <w:t xml:space="preserve"> |</w:t>
      </w:r>
    </w:p>
    <w:p w14:paraId="3B850824" w14:textId="36A72FF7" w:rsidR="00481D97" w:rsidRDefault="00B30E8C">
      <w:r>
        <w:t>su/</w:t>
      </w:r>
      <w:r>
        <w:t>ga3m ca+</w:t>
      </w:r>
      <w:r>
        <w:t xml:space="preserve"> ca su/</w:t>
      </w:r>
      <w:r>
        <w:t>ga3(gm) su/</w:t>
      </w:r>
      <w:r>
        <w:t>ga3m ca+</w:t>
      </w:r>
      <w:r>
        <w:t xml:space="preserve"> | </w:t>
      </w:r>
    </w:p>
    <w:p w14:paraId="799626C4" w14:textId="4B8BFCA2" w:rsidR="00481D97" w:rsidRDefault="00B30E8C">
      <w:r>
        <w:t>44)</w:t>
      </w:r>
      <w:r>
        <w:tab/>
        <w:t>4.7.2.2(41)-  su/</w:t>
      </w:r>
      <w:r>
        <w:t>ga3m |</w:t>
      </w:r>
    </w:p>
    <w:p w14:paraId="105A174E" w14:textId="27FFB7FC" w:rsidR="00481D97" w:rsidRDefault="00B30E8C">
      <w:r>
        <w:t>su/</w:t>
      </w:r>
      <w:r>
        <w:t>ga3miti+</w:t>
      </w:r>
      <w:r>
        <w:t xml:space="preserve"> su - ga3m | </w:t>
      </w:r>
    </w:p>
    <w:p w14:paraId="6B3CC69A" w14:textId="3114B6C5" w:rsidR="00481D97" w:rsidRDefault="00B30E8C">
      <w:r>
        <w:t>45)</w:t>
      </w:r>
      <w:r>
        <w:tab/>
        <w:t>4.7.2.2(42)-  ca/</w:t>
      </w:r>
      <w:r>
        <w:t xml:space="preserve"> | mE/</w:t>
      </w:r>
      <w:r>
        <w:t xml:space="preserve"> |</w:t>
      </w:r>
    </w:p>
    <w:p w14:paraId="159BF5CA" w14:textId="2F80AEF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B30F2F8" w14:textId="33F4AE58" w:rsidR="00481D97" w:rsidRDefault="00B30E8C">
      <w:r>
        <w:t>46)</w:t>
      </w:r>
      <w:r>
        <w:tab/>
        <w:t>4.7.2.2(43)-  mE/</w:t>
      </w:r>
      <w:r>
        <w:t xml:space="preserve"> | su/</w:t>
      </w:r>
      <w:r>
        <w:t>patha%</w:t>
      </w:r>
      <w:r>
        <w:t>2m |</w:t>
      </w:r>
    </w:p>
    <w:p w14:paraId="3FE5CA7E" w14:textId="0EFD62BE" w:rsidR="00481D97" w:rsidRDefault="00B30E8C">
      <w:r>
        <w:t>mE/</w:t>
      </w:r>
      <w:r>
        <w:t xml:space="preserve"> su/</w:t>
      </w:r>
      <w:r>
        <w:t>patha2(gm+</w:t>
      </w:r>
      <w:r>
        <w:t>) su/</w:t>
      </w:r>
      <w:r>
        <w:t>patha+</w:t>
      </w:r>
      <w:r>
        <w:t>2m mE mE su/</w:t>
      </w:r>
      <w:r>
        <w:t>patha%</w:t>
      </w:r>
      <w:r>
        <w:t xml:space="preserve">2m | </w:t>
      </w:r>
    </w:p>
    <w:p w14:paraId="6D9618AA" w14:textId="09873293" w:rsidR="00481D97" w:rsidRDefault="00B30E8C">
      <w:r>
        <w:t>47)</w:t>
      </w:r>
      <w:r>
        <w:tab/>
        <w:t>4.7.2.2(44)-  su/</w:t>
      </w:r>
      <w:r>
        <w:t>patha%</w:t>
      </w:r>
      <w:r>
        <w:t>2m | ca/</w:t>
      </w:r>
      <w:r>
        <w:t xml:space="preserve"> |</w:t>
      </w:r>
    </w:p>
    <w:p w14:paraId="323D2A3E" w14:textId="5F9CFDCC" w:rsidR="00481D97" w:rsidRDefault="00B30E8C">
      <w:r>
        <w:t>su/</w:t>
      </w:r>
      <w:r>
        <w:t>patha+</w:t>
      </w:r>
      <w:r>
        <w:t>2m ca ca su/</w:t>
      </w:r>
      <w:r>
        <w:t>patha2(gm+</w:t>
      </w:r>
      <w:r>
        <w:t>) su/</w:t>
      </w:r>
      <w:r>
        <w:t>patha+</w:t>
      </w:r>
      <w:r>
        <w:t xml:space="preserve">2m ca | </w:t>
      </w:r>
    </w:p>
    <w:p w14:paraId="6F8A695B" w14:textId="35677535" w:rsidR="00481D97" w:rsidRDefault="00B30E8C">
      <w:r>
        <w:t>48)</w:t>
      </w:r>
      <w:r>
        <w:tab/>
        <w:t>4.7.2.2(44)-  su/</w:t>
      </w:r>
      <w:r>
        <w:t>patha%</w:t>
      </w:r>
      <w:r>
        <w:t>2m |</w:t>
      </w:r>
    </w:p>
    <w:p w14:paraId="2BF8CA49" w14:textId="20F1D6B0" w:rsidR="00481D97" w:rsidRDefault="00B30E8C">
      <w:r>
        <w:t>su/</w:t>
      </w:r>
      <w:r>
        <w:t>patha/</w:t>
      </w:r>
      <w:r>
        <w:t>2miti+</w:t>
      </w:r>
      <w:r>
        <w:t xml:space="preserve"> su - patha%</w:t>
      </w:r>
      <w:r>
        <w:t xml:space="preserve">2m | </w:t>
      </w:r>
    </w:p>
    <w:p w14:paraId="027520AC" w14:textId="0DD223E8" w:rsidR="00481D97" w:rsidRDefault="00B30E8C">
      <w:r>
        <w:t>49)</w:t>
      </w:r>
      <w:r>
        <w:tab/>
        <w:t>4.7.2.2(45)-  ca/</w:t>
      </w:r>
      <w:r>
        <w:t xml:space="preserve"> | mE/</w:t>
      </w:r>
      <w:r>
        <w:t xml:space="preserve"> |</w:t>
      </w:r>
    </w:p>
    <w:p w14:paraId="62732B44" w14:textId="16B9BEC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74FC62A" w14:textId="30E68603" w:rsidR="00481D97" w:rsidRDefault="00B30E8C">
      <w:r>
        <w:t>50)</w:t>
      </w:r>
      <w:r>
        <w:tab/>
        <w:t>4.7.2.2(46)-  mE/</w:t>
      </w:r>
      <w:r>
        <w:t xml:space="preserve"> | Ru/</w:t>
      </w:r>
      <w:r>
        <w:t>d3dha4m |</w:t>
      </w:r>
    </w:p>
    <w:p w14:paraId="4A7230C5" w14:textId="44ECDC4A" w:rsidR="00481D97" w:rsidRDefault="00B30E8C">
      <w:r>
        <w:t>ma/</w:t>
      </w:r>
      <w:r>
        <w:t xml:space="preserve"> Ru/</w:t>
      </w:r>
      <w:r>
        <w:t>d3dha4 mRu/</w:t>
      </w:r>
      <w:r>
        <w:t>d3dha4m mE+</w:t>
      </w:r>
      <w:r>
        <w:t xml:space="preserve"> ma Ru/</w:t>
      </w:r>
      <w:r>
        <w:t xml:space="preserve">d3dha4m | </w:t>
      </w:r>
    </w:p>
    <w:p w14:paraId="19C5C49E" w14:textId="7D2B6ECE" w:rsidR="00481D97" w:rsidRDefault="00B30E8C">
      <w:r>
        <w:t>51)</w:t>
      </w:r>
      <w:r>
        <w:tab/>
        <w:t>4.7.2.2(47)-  Ru/</w:t>
      </w:r>
      <w:r>
        <w:t>d3dha4m | ca/</w:t>
      </w:r>
      <w:r>
        <w:t xml:space="preserve"> |</w:t>
      </w:r>
    </w:p>
    <w:p w14:paraId="5314AD13" w14:textId="18445BF6" w:rsidR="00481D97" w:rsidRDefault="00B30E8C">
      <w:r>
        <w:t>Ru/</w:t>
      </w:r>
      <w:r>
        <w:t>d3dha4m ca+</w:t>
      </w:r>
      <w:r>
        <w:t xml:space="preserve"> ca/</w:t>
      </w:r>
      <w:r>
        <w:t xml:space="preserve"> rd3dha4 mRu/</w:t>
      </w:r>
      <w:r>
        <w:t>d3dha4m ca+</w:t>
      </w:r>
      <w:r>
        <w:t xml:space="preserve"> | </w:t>
      </w:r>
    </w:p>
    <w:p w14:paraId="5B409D46" w14:textId="3DA51129" w:rsidR="00481D97" w:rsidRDefault="00B30E8C">
      <w:r>
        <w:t>52)</w:t>
      </w:r>
      <w:r>
        <w:tab/>
        <w:t>4.7.2.2(48)-  ca/</w:t>
      </w:r>
      <w:r>
        <w:t xml:space="preserve"> | mE/</w:t>
      </w:r>
      <w:r>
        <w:t xml:space="preserve"> |</w:t>
      </w:r>
    </w:p>
    <w:p w14:paraId="58DE6B6F" w14:textId="3B51089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7CC5577" w14:textId="7FFFF497" w:rsidR="00481D97" w:rsidRDefault="00B30E8C">
      <w:r>
        <w:t>53)</w:t>
      </w:r>
      <w:r>
        <w:tab/>
        <w:t>4.7.2.2(49)-  mE/</w:t>
      </w:r>
      <w:r>
        <w:t xml:space="preserve"> | Rud3dhi+</w:t>
      </w:r>
      <w:r>
        <w:t>4H |</w:t>
      </w:r>
    </w:p>
    <w:p w14:paraId="24F7B5C3" w14:textId="052C58CC" w:rsidR="00481D97" w:rsidRDefault="00B30E8C">
      <w:r>
        <w:t>ma/</w:t>
      </w:r>
      <w:r>
        <w:t xml:space="preserve"> Rud3dhi/</w:t>
      </w:r>
      <w:r>
        <w:t>4r/</w:t>
      </w:r>
      <w:r>
        <w:t>. Rud3dhi+</w:t>
      </w:r>
      <w:r>
        <w:t>4r mE ma/</w:t>
      </w:r>
      <w:r>
        <w:t xml:space="preserve"> Rud3dhi+</w:t>
      </w:r>
      <w:r>
        <w:t xml:space="preserve">4H | </w:t>
      </w:r>
    </w:p>
    <w:p w14:paraId="4E04B329" w14:textId="59A36385" w:rsidR="00481D97" w:rsidRDefault="00B30E8C">
      <w:r>
        <w:t>54)</w:t>
      </w:r>
      <w:r>
        <w:tab/>
        <w:t xml:space="preserve">4.7.2.2(50)-  </w:t>
      </w:r>
      <w:r>
        <w:t>Rud3dhi+</w:t>
      </w:r>
      <w:r>
        <w:t>4H | ca/</w:t>
      </w:r>
      <w:r>
        <w:t xml:space="preserve"> |</w:t>
      </w:r>
    </w:p>
    <w:p w14:paraId="255A0403" w14:textId="7A99DA72" w:rsidR="00481D97" w:rsidRDefault="00B30E8C">
      <w:r>
        <w:t>Rud3dhi+</w:t>
      </w:r>
      <w:r>
        <w:t>4Sca/</w:t>
      </w:r>
      <w:r>
        <w:t xml:space="preserve"> ca rd3dhi/</w:t>
      </w:r>
      <w:r>
        <w:t>4r/</w:t>
      </w:r>
      <w:r>
        <w:t>. Rud3dhi+</w:t>
      </w:r>
      <w:r>
        <w:t xml:space="preserve">4Sca | </w:t>
      </w:r>
    </w:p>
    <w:p w14:paraId="0958B1F2" w14:textId="12627080" w:rsidR="00481D97" w:rsidRDefault="00B30E8C">
      <w:r>
        <w:t>55)</w:t>
      </w:r>
      <w:r>
        <w:tab/>
        <w:t>4.7.2.2(51)-  ca/</w:t>
      </w:r>
      <w:r>
        <w:t xml:space="preserve"> | mE/</w:t>
      </w:r>
      <w:r>
        <w:t xml:space="preserve"> |</w:t>
      </w:r>
    </w:p>
    <w:p w14:paraId="2AAF5600" w14:textId="3904A64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383039C" w14:textId="370F5B29" w:rsidR="00481D97" w:rsidRDefault="00B30E8C">
      <w:r>
        <w:lastRenderedPageBreak/>
        <w:t>56)</w:t>
      </w:r>
      <w:r>
        <w:tab/>
        <w:t>4.7.2.2(52)-  mE/</w:t>
      </w:r>
      <w:r>
        <w:t xml:space="preserve"> | klRu/</w:t>
      </w:r>
      <w:r>
        <w:t>ptam |</w:t>
      </w:r>
    </w:p>
    <w:p w14:paraId="742E47B1" w14:textId="3AEE2BAB" w:rsidR="00481D97" w:rsidRDefault="00B30E8C">
      <w:r>
        <w:t>mE/</w:t>
      </w:r>
      <w:r>
        <w:t xml:space="preserve"> klRu/</w:t>
      </w:r>
      <w:r>
        <w:t>ptam klRu/</w:t>
      </w:r>
      <w:r>
        <w:t>ptam mE+</w:t>
      </w:r>
      <w:r>
        <w:t xml:space="preserve"> mE klRu/</w:t>
      </w:r>
      <w:r>
        <w:t xml:space="preserve">ptam | </w:t>
      </w:r>
    </w:p>
    <w:p w14:paraId="2E815134" w14:textId="0A00142B" w:rsidR="00481D97" w:rsidRDefault="00B30E8C">
      <w:r>
        <w:t>57)</w:t>
      </w:r>
      <w:r>
        <w:tab/>
        <w:t>4.7.2.2(53)-  klRu/</w:t>
      </w:r>
      <w:r>
        <w:t>ptam | ca/</w:t>
      </w:r>
      <w:r>
        <w:t xml:space="preserve"> |</w:t>
      </w:r>
    </w:p>
    <w:p w14:paraId="32151421" w14:textId="627BE368" w:rsidR="00481D97" w:rsidRDefault="00B30E8C">
      <w:r>
        <w:t>klRu/</w:t>
      </w:r>
      <w:r>
        <w:t>ptam ca+</w:t>
      </w:r>
      <w:r>
        <w:t xml:space="preserve"> ca kl</w:t>
      </w:r>
      <w:r>
        <w:t>Ru/</w:t>
      </w:r>
      <w:r>
        <w:t>ptam klRu/</w:t>
      </w:r>
      <w:r>
        <w:t>ptam ca+</w:t>
      </w:r>
      <w:r>
        <w:t xml:space="preserve"> | </w:t>
      </w:r>
    </w:p>
    <w:p w14:paraId="6DB20077" w14:textId="2875F4B5" w:rsidR="00481D97" w:rsidRDefault="00B30E8C">
      <w:r>
        <w:t>58)</w:t>
      </w:r>
      <w:r>
        <w:tab/>
        <w:t>4.7.2.2(54)-  ca/</w:t>
      </w:r>
      <w:r>
        <w:t xml:space="preserve"> | mE/</w:t>
      </w:r>
      <w:r>
        <w:t xml:space="preserve"> |</w:t>
      </w:r>
    </w:p>
    <w:p w14:paraId="60C8C433" w14:textId="0B8F373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11BB2D2" w14:textId="7E9FD563" w:rsidR="00481D97" w:rsidRDefault="00B30E8C">
      <w:r>
        <w:t>59)</w:t>
      </w:r>
      <w:r>
        <w:tab/>
        <w:t>4.7.2.2(55)-  mE/</w:t>
      </w:r>
      <w:r>
        <w:t xml:space="preserve"> | klRupti+</w:t>
      </w:r>
      <w:r>
        <w:t>H |</w:t>
      </w:r>
    </w:p>
    <w:p w14:paraId="6EA7D10B" w14:textId="60AE89D0" w:rsidR="00481D97" w:rsidRDefault="00B30E8C">
      <w:r>
        <w:t>mE/</w:t>
      </w:r>
      <w:r>
        <w:t xml:space="preserve"> klRupti/</w:t>
      </w:r>
      <w:r>
        <w:t>H klRupti+</w:t>
      </w:r>
      <w:r>
        <w:t>r mE mE/</w:t>
      </w:r>
      <w:r>
        <w:t xml:space="preserve"> klRupti+</w:t>
      </w:r>
      <w:r>
        <w:t xml:space="preserve">H | </w:t>
      </w:r>
    </w:p>
    <w:p w14:paraId="370B7A06" w14:textId="7E150271" w:rsidR="00481D97" w:rsidRDefault="00B30E8C">
      <w:r>
        <w:t>60)</w:t>
      </w:r>
      <w:r>
        <w:tab/>
        <w:t>4.7.2.2(56)-  klRupti+</w:t>
      </w:r>
      <w:r>
        <w:t>H | ca/</w:t>
      </w:r>
      <w:r>
        <w:t xml:space="preserve"> |</w:t>
      </w:r>
    </w:p>
    <w:p w14:paraId="4E5508BA" w14:textId="5FFE1CAC" w:rsidR="00481D97" w:rsidRDefault="00B30E8C">
      <w:r>
        <w:t>klRupti+</w:t>
      </w:r>
      <w:r>
        <w:t>Sca ca/</w:t>
      </w:r>
      <w:r>
        <w:t xml:space="preserve"> klRupti/</w:t>
      </w:r>
      <w:r>
        <w:t>H klRupti+</w:t>
      </w:r>
      <w:r>
        <w:t xml:space="preserve">Sca | </w:t>
      </w:r>
    </w:p>
    <w:p w14:paraId="2F3CAB87" w14:textId="25E11FDC" w:rsidR="00481D97" w:rsidRDefault="00B30E8C">
      <w:r>
        <w:t>61)</w:t>
      </w:r>
      <w:r>
        <w:tab/>
        <w:t xml:space="preserve">4.7.2.2(57)- </w:t>
      </w:r>
      <w:r>
        <w:t xml:space="preserve"> ca/</w:t>
      </w:r>
      <w:r>
        <w:t xml:space="preserve"> | mE/</w:t>
      </w:r>
      <w:r>
        <w:t xml:space="preserve"> |</w:t>
      </w:r>
    </w:p>
    <w:p w14:paraId="458D195B" w14:textId="534A0A0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112A48E" w14:textId="6B7E2E99" w:rsidR="00481D97" w:rsidRDefault="00B30E8C">
      <w:r>
        <w:t>62)</w:t>
      </w:r>
      <w:r>
        <w:tab/>
        <w:t>4.7.2.2(58)-  mE/</w:t>
      </w:r>
      <w:r>
        <w:t xml:space="preserve"> | ma/</w:t>
      </w:r>
      <w:r>
        <w:t>tiH |</w:t>
      </w:r>
    </w:p>
    <w:p w14:paraId="533FB606" w14:textId="7A319C31" w:rsidR="00481D97" w:rsidRDefault="00B30E8C">
      <w:r>
        <w:t>mE/</w:t>
      </w:r>
      <w:r>
        <w:t xml:space="preserve"> ma/</w:t>
      </w:r>
      <w:r>
        <w:t>tir ma/</w:t>
      </w:r>
      <w:r>
        <w:t>tir mE+</w:t>
      </w:r>
      <w:r>
        <w:t xml:space="preserve"> mE ma/</w:t>
      </w:r>
      <w:r>
        <w:t xml:space="preserve">tiH | </w:t>
      </w:r>
    </w:p>
    <w:p w14:paraId="4E36E73C" w14:textId="1423104E" w:rsidR="00481D97" w:rsidRDefault="00B30E8C">
      <w:r>
        <w:t>63)</w:t>
      </w:r>
      <w:r>
        <w:tab/>
        <w:t>4.7.2.2(59)-  ma/</w:t>
      </w:r>
      <w:r>
        <w:t>tiH | ca/</w:t>
      </w:r>
      <w:r>
        <w:t xml:space="preserve"> |</w:t>
      </w:r>
    </w:p>
    <w:p w14:paraId="2B51C795" w14:textId="7F2F4965" w:rsidR="00481D97" w:rsidRDefault="00B30E8C">
      <w:r>
        <w:t>ma/</w:t>
      </w:r>
      <w:r>
        <w:t>tiSca+</w:t>
      </w:r>
      <w:r>
        <w:t xml:space="preserve"> ca ma/</w:t>
      </w:r>
      <w:r>
        <w:t>tir ma/</w:t>
      </w:r>
      <w:r>
        <w:t>tiSca+</w:t>
      </w:r>
      <w:r>
        <w:t xml:space="preserve"> | </w:t>
      </w:r>
    </w:p>
    <w:p w14:paraId="7B627059" w14:textId="0D36D1B9" w:rsidR="00481D97" w:rsidRDefault="00B30E8C">
      <w:r>
        <w:t>64)</w:t>
      </w:r>
      <w:r>
        <w:tab/>
        <w:t>4.7.2.2(60)-  ca/</w:t>
      </w:r>
      <w:r>
        <w:t xml:space="preserve"> | mE/</w:t>
      </w:r>
      <w:r>
        <w:t xml:space="preserve"> |</w:t>
      </w:r>
    </w:p>
    <w:p w14:paraId="0A7D02A4" w14:textId="295C81E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8DB0E3D" w14:textId="41249AC1" w:rsidR="00481D97" w:rsidRDefault="00B30E8C">
      <w:r>
        <w:t>65)</w:t>
      </w:r>
      <w:r>
        <w:tab/>
        <w:t>4.7.2.2(61)-  mE/</w:t>
      </w:r>
      <w:r>
        <w:t xml:space="preserve"> | s</w:t>
      </w:r>
      <w:r>
        <w:t>u/</w:t>
      </w:r>
      <w:r>
        <w:t>ma/</w:t>
      </w:r>
      <w:r>
        <w:t>tiH |</w:t>
      </w:r>
    </w:p>
    <w:p w14:paraId="06BE3100" w14:textId="5F735BD4" w:rsidR="00481D97" w:rsidRDefault="00B30E8C">
      <w:r>
        <w:t>mE/</w:t>
      </w:r>
      <w:r>
        <w:t xml:space="preserve"> su/</w:t>
      </w:r>
      <w:r>
        <w:t>ma/</w:t>
      </w:r>
      <w:r>
        <w:t>tiH su+</w:t>
      </w:r>
      <w:r>
        <w:t>ma/</w:t>
      </w:r>
      <w:r>
        <w:t>tir mE+</w:t>
      </w:r>
      <w:r>
        <w:t xml:space="preserve"> mE suma/</w:t>
      </w:r>
      <w:r>
        <w:t xml:space="preserve">tiH | </w:t>
      </w:r>
    </w:p>
    <w:p w14:paraId="496A83C6" w14:textId="593298F0" w:rsidR="00481D97" w:rsidRDefault="00B30E8C">
      <w:r>
        <w:t>66)</w:t>
      </w:r>
      <w:r>
        <w:tab/>
        <w:t>4.7.2.2(62)-  su/</w:t>
      </w:r>
      <w:r>
        <w:t>ma/</w:t>
      </w:r>
      <w:r>
        <w:t>tiH | ca/</w:t>
      </w:r>
      <w:r>
        <w:t xml:space="preserve"> |</w:t>
      </w:r>
    </w:p>
    <w:p w14:paraId="164E144E" w14:textId="35E808F6" w:rsidR="00481D97" w:rsidRDefault="00B30E8C">
      <w:r>
        <w:t>su/</w:t>
      </w:r>
      <w:r>
        <w:t>ma/</w:t>
      </w:r>
      <w:r>
        <w:t>tiSca+</w:t>
      </w:r>
      <w:r>
        <w:t xml:space="preserve"> ca suma/</w:t>
      </w:r>
      <w:r>
        <w:t>tiH su+</w:t>
      </w:r>
      <w:r>
        <w:t>ma/</w:t>
      </w:r>
      <w:r>
        <w:t>tiSca+</w:t>
      </w:r>
      <w:r>
        <w:t xml:space="preserve"> | </w:t>
      </w:r>
    </w:p>
    <w:p w14:paraId="4C6DB1DA" w14:textId="03622810" w:rsidR="00481D97" w:rsidRDefault="00B30E8C">
      <w:r>
        <w:t>67)</w:t>
      </w:r>
      <w:r>
        <w:tab/>
        <w:t>4.7.2.2(62)-  su/</w:t>
      </w:r>
      <w:r>
        <w:t>ma/</w:t>
      </w:r>
      <w:r>
        <w:t>tiH |</w:t>
      </w:r>
    </w:p>
    <w:p w14:paraId="274CD6E8" w14:textId="0047D8B8" w:rsidR="00481D97" w:rsidRDefault="00B30E8C">
      <w:r>
        <w:t>su/</w:t>
      </w:r>
      <w:r>
        <w:t>ma/</w:t>
      </w:r>
      <w:r>
        <w:t>tiriti+</w:t>
      </w:r>
      <w:r>
        <w:t xml:space="preserve"> su - ma/</w:t>
      </w:r>
      <w:r>
        <w:t xml:space="preserve">tiH | </w:t>
      </w:r>
    </w:p>
    <w:p w14:paraId="49DD4C89" w14:textId="0BAB0E10" w:rsidR="00481D97" w:rsidRDefault="00B30E8C">
      <w:r>
        <w:t>68)</w:t>
      </w:r>
      <w:r>
        <w:tab/>
        <w:t>4.7.2.2(63)-  ca/</w:t>
      </w:r>
      <w:r>
        <w:t xml:space="preserve"> | mE/</w:t>
      </w:r>
      <w:r>
        <w:t xml:space="preserve"> ||</w:t>
      </w:r>
    </w:p>
    <w:p w14:paraId="49CDFDD5" w14:textId="4D201A6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E8FBAF4" w14:textId="3C57B6EF" w:rsidR="00481D97" w:rsidRDefault="00B30E8C">
      <w:r>
        <w:lastRenderedPageBreak/>
        <w:t>69)</w:t>
      </w:r>
      <w:r>
        <w:tab/>
        <w:t>4.7.2.2(64)-  mE/</w:t>
      </w:r>
      <w:r>
        <w:t xml:space="preserve"> ||</w:t>
      </w:r>
    </w:p>
    <w:p w14:paraId="6B041607" w14:textId="1F520A31" w:rsidR="00481D97" w:rsidRDefault="00B30E8C">
      <w:r>
        <w:t>ma/</w:t>
      </w:r>
      <w:r>
        <w:t xml:space="preserve"> iti+</w:t>
      </w:r>
      <w:r>
        <w:t xml:space="preserve"> mE | </w:t>
      </w:r>
    </w:p>
    <w:p w14:paraId="16CE0042" w14:textId="0EF1D33D" w:rsidR="00481D97" w:rsidRDefault="00B30E8C">
      <w:r>
        <w:t>1)</w:t>
      </w:r>
      <w:r>
        <w:tab/>
        <w:t>4.7.3.1(1)-  Sam | ca/</w:t>
      </w:r>
      <w:r>
        <w:t xml:space="preserve"> |</w:t>
      </w:r>
    </w:p>
    <w:p w14:paraId="77ECA53C" w14:textId="606D92DA" w:rsidR="00481D97" w:rsidRDefault="00B30E8C">
      <w:r>
        <w:t>Sam ca+</w:t>
      </w:r>
      <w:r>
        <w:t xml:space="preserve"> ca/</w:t>
      </w:r>
      <w:r>
        <w:t xml:space="preserve"> Sa(gm) Sam ca+</w:t>
      </w:r>
      <w:r>
        <w:t xml:space="preserve"> | </w:t>
      </w:r>
    </w:p>
    <w:p w14:paraId="4C8BF704" w14:textId="7A3C4C6A" w:rsidR="00481D97" w:rsidRDefault="00B30E8C">
      <w:r>
        <w:t>2)</w:t>
      </w:r>
      <w:r>
        <w:tab/>
        <w:t>4.7.3.1(2)-  ca/</w:t>
      </w:r>
      <w:r>
        <w:t xml:space="preserve"> | mE/</w:t>
      </w:r>
      <w:r>
        <w:t xml:space="preserve"> |</w:t>
      </w:r>
    </w:p>
    <w:p w14:paraId="309036FC" w14:textId="5CC9792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79A35EB" w14:textId="195B0BC9" w:rsidR="00481D97" w:rsidRDefault="00B30E8C">
      <w:r>
        <w:t>3)</w:t>
      </w:r>
      <w:r>
        <w:tab/>
        <w:t>4.7.3.1(3)-  mE/</w:t>
      </w:r>
      <w:r>
        <w:t xml:space="preserve"> | maya+</w:t>
      </w:r>
      <w:r>
        <w:t>H |</w:t>
      </w:r>
    </w:p>
    <w:p w14:paraId="62134013" w14:textId="393A2DF6" w:rsidR="00481D97" w:rsidRDefault="00B30E8C">
      <w:r>
        <w:t>mE/</w:t>
      </w:r>
      <w:r>
        <w:t xml:space="preserve"> mayO/</w:t>
      </w:r>
      <w:r>
        <w:t xml:space="preserve"> mayO+</w:t>
      </w:r>
      <w:r>
        <w:t xml:space="preserve"> mE mE/</w:t>
      </w:r>
      <w:r>
        <w:t xml:space="preserve"> maya+</w:t>
      </w:r>
      <w:r>
        <w:t xml:space="preserve">H | </w:t>
      </w:r>
    </w:p>
    <w:p w14:paraId="178E1297" w14:textId="51A4D964" w:rsidR="00481D97" w:rsidRDefault="00B30E8C">
      <w:r>
        <w:t>4)</w:t>
      </w:r>
      <w:r>
        <w:tab/>
        <w:t>4.7.3.1(4)-  maya+</w:t>
      </w:r>
      <w:r>
        <w:t>H | ca/</w:t>
      </w:r>
      <w:r>
        <w:t xml:space="preserve"> |</w:t>
      </w:r>
    </w:p>
    <w:p w14:paraId="406BDDBB" w14:textId="2038D0C0" w:rsidR="00481D97" w:rsidRDefault="00B30E8C">
      <w:r>
        <w:t>maya+</w:t>
      </w:r>
      <w:r>
        <w:t>Sca ca/</w:t>
      </w:r>
      <w:r>
        <w:t xml:space="preserve"> mayO/</w:t>
      </w:r>
      <w:r>
        <w:t xml:space="preserve"> maya+</w:t>
      </w:r>
      <w:r>
        <w:t xml:space="preserve">Sca | </w:t>
      </w:r>
    </w:p>
    <w:p w14:paraId="05263597" w14:textId="76D8C6C8" w:rsidR="00481D97" w:rsidRDefault="00B30E8C">
      <w:r>
        <w:t>5)</w:t>
      </w:r>
      <w:r>
        <w:tab/>
        <w:t>4.7.3.1(5)-  ca/</w:t>
      </w:r>
      <w:r>
        <w:t xml:space="preserve"> | mE/</w:t>
      </w:r>
      <w:r>
        <w:t xml:space="preserve"> |</w:t>
      </w:r>
    </w:p>
    <w:p w14:paraId="25E28F7D" w14:textId="68B4E8F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FA779A2" w14:textId="4D6D4D9D" w:rsidR="00481D97" w:rsidRDefault="00B30E8C">
      <w:r>
        <w:t>6)</w:t>
      </w:r>
      <w:r>
        <w:tab/>
        <w:t>4.7.3.1(6)-  mE/</w:t>
      </w:r>
      <w:r>
        <w:t xml:space="preserve"> | pri/</w:t>
      </w:r>
      <w:r>
        <w:t>yam |</w:t>
      </w:r>
    </w:p>
    <w:p w14:paraId="56F24A24" w14:textId="74F898B7" w:rsidR="00481D97" w:rsidRDefault="00B30E8C">
      <w:r>
        <w:t>mE/</w:t>
      </w:r>
      <w:r>
        <w:t xml:space="preserve"> pri/</w:t>
      </w:r>
      <w:r>
        <w:t>yam pri/</w:t>
      </w:r>
      <w:r>
        <w:t>yam mE+</w:t>
      </w:r>
      <w:r>
        <w:t xml:space="preserve"> mE pri/</w:t>
      </w:r>
      <w:r>
        <w:t xml:space="preserve">yam | </w:t>
      </w:r>
    </w:p>
    <w:p w14:paraId="28131E85" w14:textId="1C8D124A" w:rsidR="00481D97" w:rsidRDefault="00B30E8C">
      <w:r>
        <w:t>7)</w:t>
      </w:r>
      <w:r>
        <w:tab/>
        <w:t>4.7.3.1(7)-  pri/</w:t>
      </w:r>
      <w:r>
        <w:t>yam | ca/</w:t>
      </w:r>
      <w:r>
        <w:t xml:space="preserve"> |</w:t>
      </w:r>
    </w:p>
    <w:p w14:paraId="0086AD30" w14:textId="7DBEC920" w:rsidR="00481D97" w:rsidRDefault="00B30E8C">
      <w:r>
        <w:t>pri/</w:t>
      </w:r>
      <w:r>
        <w:t>yam ca+</w:t>
      </w:r>
      <w:r>
        <w:t xml:space="preserve"> ca pri/</w:t>
      </w:r>
      <w:r>
        <w:t>yam pri/</w:t>
      </w:r>
      <w:r>
        <w:t>yam ca+</w:t>
      </w:r>
      <w:r>
        <w:t xml:space="preserve"> | </w:t>
      </w:r>
    </w:p>
    <w:p w14:paraId="49AEA7E2" w14:textId="55FF86C9" w:rsidR="00481D97" w:rsidRDefault="00B30E8C">
      <w:r>
        <w:t>8)</w:t>
      </w:r>
      <w:r>
        <w:tab/>
        <w:t>4.7.3.1(8)-  ca/</w:t>
      </w:r>
      <w:r>
        <w:t xml:space="preserve"> | mE/</w:t>
      </w:r>
      <w:r>
        <w:t xml:space="preserve"> |</w:t>
      </w:r>
    </w:p>
    <w:p w14:paraId="4C6B71B4" w14:textId="14E4C2D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0F5DB35" w14:textId="19F9A290" w:rsidR="00481D97" w:rsidRDefault="00B30E8C">
      <w:r>
        <w:t>9)</w:t>
      </w:r>
      <w:r>
        <w:tab/>
        <w:t>4.7.3.1(9)-  mE/</w:t>
      </w:r>
      <w:r>
        <w:t xml:space="preserve"> | a/</w:t>
      </w:r>
      <w:r>
        <w:t>nu/</w:t>
      </w:r>
      <w:r>
        <w:t>kA/</w:t>
      </w:r>
      <w:r>
        <w:t>maH |</w:t>
      </w:r>
    </w:p>
    <w:p w14:paraId="02E771C6" w14:textId="0751BB61" w:rsidR="00481D97" w:rsidRDefault="00B30E8C">
      <w:r>
        <w:t>mE/</w:t>
      </w:r>
      <w:r>
        <w:t xml:space="preserve"> &amp;nu/</w:t>
      </w:r>
      <w:r>
        <w:t>kA/</w:t>
      </w:r>
      <w:r>
        <w:t>mO+</w:t>
      </w:r>
      <w:r>
        <w:t xml:space="preserve"> &amp;nukA/</w:t>
      </w:r>
      <w:r>
        <w:t>mO mE+</w:t>
      </w:r>
      <w:r>
        <w:t xml:space="preserve"> mE &amp;nukA/</w:t>
      </w:r>
      <w:r>
        <w:t xml:space="preserve">maH | </w:t>
      </w:r>
    </w:p>
    <w:p w14:paraId="04047387" w14:textId="0EC0DF7F" w:rsidR="00481D97" w:rsidRDefault="00B30E8C">
      <w:r>
        <w:t>10)</w:t>
      </w:r>
      <w:r>
        <w:tab/>
        <w:t>4.7.3.1(10)-  a/</w:t>
      </w:r>
      <w:r>
        <w:t>nu/</w:t>
      </w:r>
      <w:r>
        <w:t>kA/</w:t>
      </w:r>
      <w:r>
        <w:t>maH | ca/</w:t>
      </w:r>
      <w:r>
        <w:t xml:space="preserve"> |</w:t>
      </w:r>
    </w:p>
    <w:p w14:paraId="39D0B72C" w14:textId="07C37718" w:rsidR="00481D97" w:rsidRDefault="00B30E8C">
      <w:r>
        <w:t>a/</w:t>
      </w:r>
      <w:r>
        <w:t>nu/</w:t>
      </w:r>
      <w:r>
        <w:t>kA/</w:t>
      </w:r>
      <w:r>
        <w:t>maSca+</w:t>
      </w:r>
      <w:r>
        <w:t xml:space="preserve"> cAnukA/</w:t>
      </w:r>
      <w:r>
        <w:t>mO+</w:t>
      </w:r>
      <w:r>
        <w:t xml:space="preserve"> &amp;nukA/</w:t>
      </w:r>
      <w:r>
        <w:t>maSca+</w:t>
      </w:r>
      <w:r>
        <w:t xml:space="preserve"> | </w:t>
      </w:r>
    </w:p>
    <w:p w14:paraId="170FD524" w14:textId="16D081A1" w:rsidR="00481D97" w:rsidRDefault="00B30E8C">
      <w:r>
        <w:t>11)</w:t>
      </w:r>
      <w:r>
        <w:tab/>
        <w:t>4.7</w:t>
      </w:r>
      <w:r>
        <w:t>.3.1(10)-  a/</w:t>
      </w:r>
      <w:r>
        <w:t>nu/</w:t>
      </w:r>
      <w:r>
        <w:t>kA/</w:t>
      </w:r>
      <w:r>
        <w:t>maH |</w:t>
      </w:r>
    </w:p>
    <w:p w14:paraId="5570792E" w14:textId="2D9409BF" w:rsidR="00481D97" w:rsidRDefault="00B30E8C">
      <w:r>
        <w:t>a/</w:t>
      </w:r>
      <w:r>
        <w:t>nu/</w:t>
      </w:r>
      <w:r>
        <w:t>kA/</w:t>
      </w:r>
      <w:r>
        <w:t>maitya+</w:t>
      </w:r>
      <w:r>
        <w:t>nu - kA/</w:t>
      </w:r>
      <w:r>
        <w:t xml:space="preserve">maH | </w:t>
      </w:r>
    </w:p>
    <w:p w14:paraId="56E5AEE7" w14:textId="3C32EB23" w:rsidR="00481D97" w:rsidRDefault="00B30E8C">
      <w:r>
        <w:t>12)</w:t>
      </w:r>
      <w:r>
        <w:tab/>
        <w:t>4.7.3.1(11)-  ca/</w:t>
      </w:r>
      <w:r>
        <w:t xml:space="preserve"> | mE/</w:t>
      </w:r>
      <w:r>
        <w:t xml:space="preserve"> |</w:t>
      </w:r>
    </w:p>
    <w:p w14:paraId="4473C1EA" w14:textId="7765C7D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7E2FA5D" w14:textId="782F2B55" w:rsidR="00481D97" w:rsidRDefault="00B30E8C">
      <w:r>
        <w:lastRenderedPageBreak/>
        <w:t>13)</w:t>
      </w:r>
      <w:r>
        <w:tab/>
        <w:t>4.7.3.1(12)-  mE/</w:t>
      </w:r>
      <w:r>
        <w:t xml:space="preserve"> | kAma+</w:t>
      </w:r>
      <w:r>
        <w:t>H |</w:t>
      </w:r>
    </w:p>
    <w:p w14:paraId="49AB78C8" w14:textId="36198EE9" w:rsidR="00481D97" w:rsidRDefault="00B30E8C">
      <w:r>
        <w:t>mE/</w:t>
      </w:r>
      <w:r>
        <w:t xml:space="preserve"> kAma/</w:t>
      </w:r>
      <w:r>
        <w:t>H kAmO+</w:t>
      </w:r>
      <w:r>
        <w:t xml:space="preserve"> mE mE/</w:t>
      </w:r>
      <w:r>
        <w:t xml:space="preserve"> kAma+</w:t>
      </w:r>
      <w:r>
        <w:t xml:space="preserve">H | </w:t>
      </w:r>
    </w:p>
    <w:p w14:paraId="524576EF" w14:textId="5AAC2D69" w:rsidR="00481D97" w:rsidRDefault="00B30E8C">
      <w:r>
        <w:t>14)</w:t>
      </w:r>
      <w:r>
        <w:tab/>
        <w:t>4.7.3.1(13)-  kAma+</w:t>
      </w:r>
      <w:r>
        <w:t>H | ca/</w:t>
      </w:r>
      <w:r>
        <w:t xml:space="preserve"> |</w:t>
      </w:r>
    </w:p>
    <w:p w14:paraId="4DF08657" w14:textId="371CF8C6" w:rsidR="00481D97" w:rsidRDefault="00B30E8C">
      <w:r>
        <w:t>kAma+</w:t>
      </w:r>
      <w:r>
        <w:t>Sca ca/</w:t>
      </w:r>
      <w:r>
        <w:t xml:space="preserve"> kAma/</w:t>
      </w:r>
      <w:r>
        <w:t>H kAma+</w:t>
      </w:r>
      <w:r>
        <w:t xml:space="preserve">Sca | </w:t>
      </w:r>
    </w:p>
    <w:p w14:paraId="1F5E9771" w14:textId="1454573C" w:rsidR="00481D97" w:rsidRDefault="00B30E8C">
      <w:r>
        <w:t>15)</w:t>
      </w:r>
      <w:r>
        <w:tab/>
        <w:t>4.7.3.1(14)-  ca/</w:t>
      </w:r>
      <w:r>
        <w:t xml:space="preserve"> | mE/</w:t>
      </w:r>
      <w:r>
        <w:t xml:space="preserve"> |</w:t>
      </w:r>
    </w:p>
    <w:p w14:paraId="0AE489BE" w14:textId="385CAB0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C8500A2" w14:textId="4B7B0ECF" w:rsidR="00481D97" w:rsidRDefault="00B30E8C">
      <w:r>
        <w:t>16)</w:t>
      </w:r>
      <w:r>
        <w:tab/>
        <w:t>4.7.3.1(15)-  mE/</w:t>
      </w:r>
      <w:r>
        <w:t xml:space="preserve"> | sau/</w:t>
      </w:r>
      <w:r>
        <w:t>ma/</w:t>
      </w:r>
      <w:r>
        <w:t>na/</w:t>
      </w:r>
      <w:r>
        <w:t>saH |</w:t>
      </w:r>
    </w:p>
    <w:p w14:paraId="1576330D" w14:textId="4F79C60A" w:rsidR="00481D97" w:rsidRDefault="00B30E8C">
      <w:r>
        <w:t>mE/</w:t>
      </w:r>
      <w:r>
        <w:t xml:space="preserve"> sau/</w:t>
      </w:r>
      <w:r>
        <w:t>ma/</w:t>
      </w:r>
      <w:r>
        <w:t>na/</w:t>
      </w:r>
      <w:r>
        <w:t>saH sau+</w:t>
      </w:r>
      <w:r>
        <w:t>mana/</w:t>
      </w:r>
      <w:r>
        <w:t>sO mE+</w:t>
      </w:r>
      <w:r>
        <w:t xml:space="preserve"> mE saumana/</w:t>
      </w:r>
      <w:r>
        <w:t xml:space="preserve">saH | </w:t>
      </w:r>
    </w:p>
    <w:p w14:paraId="72913849" w14:textId="00304810" w:rsidR="00481D97" w:rsidRDefault="00B30E8C">
      <w:r>
        <w:t>17)</w:t>
      </w:r>
      <w:r>
        <w:tab/>
        <w:t>4.7.3.1(16)-  sau/</w:t>
      </w:r>
      <w:r>
        <w:t>ma/</w:t>
      </w:r>
      <w:r>
        <w:t>na/</w:t>
      </w:r>
      <w:r>
        <w:t>saH | ca/</w:t>
      </w:r>
      <w:r>
        <w:t xml:space="preserve"> |</w:t>
      </w:r>
    </w:p>
    <w:p w14:paraId="48293C0F" w14:textId="50160493" w:rsidR="00481D97" w:rsidRDefault="00B30E8C">
      <w:r>
        <w:t>sau/</w:t>
      </w:r>
      <w:r>
        <w:t>ma/</w:t>
      </w:r>
      <w:r>
        <w:t>na/</w:t>
      </w:r>
      <w:r>
        <w:t>saSca+</w:t>
      </w:r>
      <w:r>
        <w:t xml:space="preserve"> ca saumana/</w:t>
      </w:r>
      <w:r>
        <w:t>saH sau+</w:t>
      </w:r>
      <w:r>
        <w:t>mana/</w:t>
      </w:r>
      <w:r>
        <w:t>saSca+</w:t>
      </w:r>
      <w:r>
        <w:t xml:space="preserve"> | </w:t>
      </w:r>
    </w:p>
    <w:p w14:paraId="70F1E8E2" w14:textId="5C57D4BD" w:rsidR="00481D97" w:rsidRDefault="00B30E8C">
      <w:r>
        <w:t>18)</w:t>
      </w:r>
      <w:r>
        <w:tab/>
        <w:t>4.7.3.1(17)-  ca/</w:t>
      </w:r>
      <w:r>
        <w:t xml:space="preserve"> | mE/</w:t>
      </w:r>
      <w:r>
        <w:t xml:space="preserve"> |</w:t>
      </w:r>
    </w:p>
    <w:p w14:paraId="0B80135A" w14:textId="6589AA0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B7310E0" w14:textId="537ACEC4" w:rsidR="00481D97" w:rsidRDefault="00B30E8C">
      <w:r>
        <w:t>19)</w:t>
      </w:r>
      <w:r>
        <w:tab/>
        <w:t>4.7.3.1(18)-  mE/</w:t>
      </w:r>
      <w:r>
        <w:t xml:space="preserve"> | Ba/</w:t>
      </w:r>
      <w:r>
        <w:t>4d3ram |</w:t>
      </w:r>
    </w:p>
    <w:p w14:paraId="185B4F86" w14:textId="69A569E0" w:rsidR="00481D97" w:rsidRDefault="00B30E8C">
      <w:r>
        <w:t>mE/</w:t>
      </w:r>
      <w:r>
        <w:t xml:space="preserve"> Ba/</w:t>
      </w:r>
      <w:r>
        <w:t>4d3ram Ba/</w:t>
      </w:r>
      <w:r>
        <w:t>4d3ram mE+</w:t>
      </w:r>
      <w:r>
        <w:t xml:space="preserve"> mE Ba/</w:t>
      </w:r>
      <w:r>
        <w:t xml:space="preserve">4d3ram | </w:t>
      </w:r>
    </w:p>
    <w:p w14:paraId="02067B9C" w14:textId="5917D1AB" w:rsidR="00481D97" w:rsidRDefault="00B30E8C">
      <w:r>
        <w:t>20)</w:t>
      </w:r>
      <w:r>
        <w:tab/>
        <w:t>4.7.3.1(19)-  Ba/</w:t>
      </w:r>
      <w:r>
        <w:t>4d3ram | ca/</w:t>
      </w:r>
      <w:r>
        <w:t xml:space="preserve"> |</w:t>
      </w:r>
    </w:p>
    <w:p w14:paraId="4DC0BE6D" w14:textId="0532BEBB" w:rsidR="00481D97" w:rsidRDefault="00B30E8C">
      <w:r>
        <w:t>Ba/</w:t>
      </w:r>
      <w:r>
        <w:t>4d3ram ca+</w:t>
      </w:r>
      <w:r>
        <w:t xml:space="preserve"> ca Ba/</w:t>
      </w:r>
      <w:r>
        <w:t>4d3ram Ba/</w:t>
      </w:r>
      <w:r>
        <w:t>4d3ram ca+</w:t>
      </w:r>
      <w:r>
        <w:t xml:space="preserve"> | </w:t>
      </w:r>
    </w:p>
    <w:p w14:paraId="765642A0" w14:textId="501008B9" w:rsidR="00481D97" w:rsidRDefault="00B30E8C">
      <w:r>
        <w:t>21)</w:t>
      </w:r>
      <w:r>
        <w:tab/>
        <w:t>4.7.3.1(20)-  ca/</w:t>
      </w:r>
      <w:r>
        <w:t xml:space="preserve"> |</w:t>
      </w:r>
      <w:r>
        <w:t xml:space="preserve"> mE/</w:t>
      </w:r>
      <w:r>
        <w:t xml:space="preserve"> |</w:t>
      </w:r>
    </w:p>
    <w:p w14:paraId="6646DB99" w14:textId="3CD3236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76376F1" w14:textId="11452CAC" w:rsidR="00481D97" w:rsidRDefault="00B30E8C">
      <w:r>
        <w:t>22)</w:t>
      </w:r>
      <w:r>
        <w:tab/>
        <w:t>4.7.3.1(21)-  mE/</w:t>
      </w:r>
      <w:r>
        <w:t xml:space="preserve"> | SrEya+</w:t>
      </w:r>
      <w:r>
        <w:t>H |</w:t>
      </w:r>
    </w:p>
    <w:p w14:paraId="4DD6C6C7" w14:textId="30B38F13" w:rsidR="00481D97" w:rsidRDefault="00B30E8C">
      <w:r>
        <w:t>mE/</w:t>
      </w:r>
      <w:r>
        <w:t xml:space="preserve"> SrEya/</w:t>
      </w:r>
      <w:r>
        <w:t>H SrEyO+</w:t>
      </w:r>
      <w:r>
        <w:t xml:space="preserve"> mE mE/</w:t>
      </w:r>
      <w:r>
        <w:t xml:space="preserve"> SrEya+</w:t>
      </w:r>
      <w:r>
        <w:t xml:space="preserve">H | </w:t>
      </w:r>
    </w:p>
    <w:p w14:paraId="4394A838" w14:textId="41EB864D" w:rsidR="00481D97" w:rsidRDefault="00B30E8C">
      <w:r>
        <w:t>23)</w:t>
      </w:r>
      <w:r>
        <w:tab/>
        <w:t>4.7.3.1(22)-  SrEya+</w:t>
      </w:r>
      <w:r>
        <w:t>H | ca/</w:t>
      </w:r>
      <w:r>
        <w:t xml:space="preserve"> |</w:t>
      </w:r>
    </w:p>
    <w:p w14:paraId="390643B6" w14:textId="6D437F93" w:rsidR="00481D97" w:rsidRDefault="00B30E8C">
      <w:r>
        <w:t>SrEya+</w:t>
      </w:r>
      <w:r>
        <w:t>Sca ca/</w:t>
      </w:r>
      <w:r>
        <w:t xml:space="preserve"> SrEya/</w:t>
      </w:r>
      <w:r>
        <w:t>H SrEya+</w:t>
      </w:r>
      <w:r>
        <w:t xml:space="preserve">Sca | </w:t>
      </w:r>
    </w:p>
    <w:p w14:paraId="40606F04" w14:textId="05D4FD5C" w:rsidR="00481D97" w:rsidRDefault="00B30E8C">
      <w:r>
        <w:t>24)</w:t>
      </w:r>
      <w:r>
        <w:tab/>
        <w:t>4.7.3.1(23)-  ca/</w:t>
      </w:r>
      <w:r>
        <w:t xml:space="preserve"> | mE/</w:t>
      </w:r>
      <w:r>
        <w:t xml:space="preserve"> |</w:t>
      </w:r>
    </w:p>
    <w:p w14:paraId="4E8FB462" w14:textId="4759A32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A07FBD3" w14:textId="7372246C" w:rsidR="00481D97" w:rsidRDefault="00B30E8C">
      <w:r>
        <w:t>25)</w:t>
      </w:r>
      <w:r>
        <w:tab/>
        <w:t>4.7.3.1(24)-  mE/</w:t>
      </w:r>
      <w:r>
        <w:t xml:space="preserve"> | v</w:t>
      </w:r>
      <w:r>
        <w:t>asya+</w:t>
      </w:r>
      <w:r>
        <w:t>H |</w:t>
      </w:r>
    </w:p>
    <w:p w14:paraId="1F54C0E5" w14:textId="31B0BA05" w:rsidR="00481D97" w:rsidRDefault="00B30E8C">
      <w:r>
        <w:t>mE/</w:t>
      </w:r>
      <w:r>
        <w:t xml:space="preserve"> vasyO/</w:t>
      </w:r>
      <w:r>
        <w:t xml:space="preserve"> vasyO+</w:t>
      </w:r>
      <w:r>
        <w:t xml:space="preserve"> mE mE/</w:t>
      </w:r>
      <w:r>
        <w:t xml:space="preserve"> vasya+</w:t>
      </w:r>
      <w:r>
        <w:t xml:space="preserve">H | </w:t>
      </w:r>
    </w:p>
    <w:p w14:paraId="1178D2C2" w14:textId="32D5CC43" w:rsidR="00481D97" w:rsidRDefault="00B30E8C">
      <w:r>
        <w:lastRenderedPageBreak/>
        <w:t>26)</w:t>
      </w:r>
      <w:r>
        <w:tab/>
        <w:t>4.7.3.1(25)-  vasya+</w:t>
      </w:r>
      <w:r>
        <w:t>H | ca/</w:t>
      </w:r>
      <w:r>
        <w:t xml:space="preserve"> |</w:t>
      </w:r>
    </w:p>
    <w:p w14:paraId="633A0D7A" w14:textId="418EA938" w:rsidR="00481D97" w:rsidRDefault="00B30E8C">
      <w:r>
        <w:t>vasya+</w:t>
      </w:r>
      <w:r>
        <w:t>Sca ca/</w:t>
      </w:r>
      <w:r>
        <w:t xml:space="preserve"> vasyO/</w:t>
      </w:r>
      <w:r>
        <w:t xml:space="preserve"> vasya+</w:t>
      </w:r>
      <w:r>
        <w:t xml:space="preserve">Sca | </w:t>
      </w:r>
    </w:p>
    <w:p w14:paraId="4523F995" w14:textId="5C28DAA2" w:rsidR="00481D97" w:rsidRDefault="00B30E8C">
      <w:r>
        <w:t>27)</w:t>
      </w:r>
      <w:r>
        <w:tab/>
        <w:t>4.7.3.1(26)-  ca/</w:t>
      </w:r>
      <w:r>
        <w:t xml:space="preserve"> | mE/</w:t>
      </w:r>
      <w:r>
        <w:t xml:space="preserve"> |</w:t>
      </w:r>
    </w:p>
    <w:p w14:paraId="102A9110" w14:textId="4311FDF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C0BD4AD" w14:textId="24B7E24A" w:rsidR="00481D97" w:rsidRDefault="00B30E8C">
      <w:r>
        <w:t>28)</w:t>
      </w:r>
      <w:r>
        <w:tab/>
        <w:t>4.7.3.1(27)-  mE/</w:t>
      </w:r>
      <w:r>
        <w:t xml:space="preserve"> | yaSa+</w:t>
      </w:r>
      <w:r>
        <w:t>H |</w:t>
      </w:r>
    </w:p>
    <w:p w14:paraId="7CEABDB8" w14:textId="2231FC30" w:rsidR="00481D97" w:rsidRDefault="00B30E8C">
      <w:r>
        <w:t>mE/</w:t>
      </w:r>
      <w:r>
        <w:t xml:space="preserve"> yaSO/</w:t>
      </w:r>
      <w:r>
        <w:t xml:space="preserve"> yaSO+</w:t>
      </w:r>
      <w:r>
        <w:t xml:space="preserve"> mE mE/</w:t>
      </w:r>
      <w:r>
        <w:t xml:space="preserve"> yaSa+</w:t>
      </w:r>
      <w:r>
        <w:t xml:space="preserve">H | </w:t>
      </w:r>
    </w:p>
    <w:p w14:paraId="547D49FB" w14:textId="2A196C58" w:rsidR="00481D97" w:rsidRDefault="00B30E8C">
      <w:r>
        <w:t>29)</w:t>
      </w:r>
      <w:r>
        <w:tab/>
        <w:t>4.7.3.1(28)-  yaSa+</w:t>
      </w:r>
      <w:r>
        <w:t>H | ca/</w:t>
      </w:r>
      <w:r>
        <w:t xml:space="preserve"> |</w:t>
      </w:r>
    </w:p>
    <w:p w14:paraId="658C120D" w14:textId="4A6F7441" w:rsidR="00481D97" w:rsidRDefault="00B30E8C">
      <w:r>
        <w:t>yaSa+</w:t>
      </w:r>
      <w:r>
        <w:t>Sca ca/</w:t>
      </w:r>
      <w:r>
        <w:t xml:space="preserve"> yaSO/</w:t>
      </w:r>
      <w:r>
        <w:t xml:space="preserve"> yaSa+</w:t>
      </w:r>
      <w:r>
        <w:t xml:space="preserve">Sca | </w:t>
      </w:r>
    </w:p>
    <w:p w14:paraId="499D5DD4" w14:textId="17243728" w:rsidR="00481D97" w:rsidRDefault="00B30E8C">
      <w:r>
        <w:t>30)</w:t>
      </w:r>
      <w:r>
        <w:tab/>
        <w:t>4.7.3.1(29)-  ca/</w:t>
      </w:r>
      <w:r>
        <w:t xml:space="preserve"> | mE/</w:t>
      </w:r>
      <w:r>
        <w:t xml:space="preserve"> |</w:t>
      </w:r>
    </w:p>
    <w:p w14:paraId="35257771" w14:textId="70557E4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963F354" w14:textId="28B38515" w:rsidR="00481D97" w:rsidRDefault="00B30E8C">
      <w:r>
        <w:t>31)</w:t>
      </w:r>
      <w:r>
        <w:tab/>
        <w:t>4.7.3.1(30)-  mE/</w:t>
      </w:r>
      <w:r>
        <w:t xml:space="preserve"> | Ba4ga+</w:t>
      </w:r>
      <w:r>
        <w:t>3H |</w:t>
      </w:r>
    </w:p>
    <w:p w14:paraId="0A7AD016" w14:textId="1199E0DA" w:rsidR="00481D97" w:rsidRDefault="00B30E8C">
      <w:r>
        <w:t>mE/</w:t>
      </w:r>
      <w:r>
        <w:t xml:space="preserve"> Ba4gO/</w:t>
      </w:r>
      <w:r>
        <w:t>3 Ba4gO+</w:t>
      </w:r>
      <w:r>
        <w:t>3 mE mE/</w:t>
      </w:r>
      <w:r>
        <w:t xml:space="preserve"> Ba4ga+</w:t>
      </w:r>
      <w:r>
        <w:t xml:space="preserve">3H | </w:t>
      </w:r>
    </w:p>
    <w:p w14:paraId="248D8521" w14:textId="43C95284" w:rsidR="00481D97" w:rsidRDefault="00B30E8C">
      <w:r>
        <w:t>32)</w:t>
      </w:r>
      <w:r>
        <w:tab/>
        <w:t>4.7.3.1(31)-  Ba4ga+</w:t>
      </w:r>
      <w:r>
        <w:t>3H |</w:t>
      </w:r>
      <w:r>
        <w:t xml:space="preserve"> ca/</w:t>
      </w:r>
      <w:r>
        <w:t xml:space="preserve"> |</w:t>
      </w:r>
    </w:p>
    <w:p w14:paraId="6439121C" w14:textId="6EC54FD1" w:rsidR="00481D97" w:rsidRDefault="00B30E8C">
      <w:r>
        <w:t>Ba4ga+</w:t>
      </w:r>
      <w:r>
        <w:t>3Sca ca/</w:t>
      </w:r>
      <w:r>
        <w:t xml:space="preserve"> Ba4gO/</w:t>
      </w:r>
      <w:r>
        <w:t>3 Ba4ga+</w:t>
      </w:r>
      <w:r>
        <w:t xml:space="preserve">3Sca | </w:t>
      </w:r>
    </w:p>
    <w:p w14:paraId="7C78B52D" w14:textId="1328DB57" w:rsidR="00481D97" w:rsidRDefault="00B30E8C">
      <w:r>
        <w:t>33)</w:t>
      </w:r>
      <w:r>
        <w:tab/>
        <w:t>4.7.3.1(32)-  ca/</w:t>
      </w:r>
      <w:r>
        <w:t xml:space="preserve"> | mE/</w:t>
      </w:r>
      <w:r>
        <w:t xml:space="preserve"> |</w:t>
      </w:r>
    </w:p>
    <w:p w14:paraId="3DCB8CF6" w14:textId="6038DED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4EB9EE5" w14:textId="60EB6E9D" w:rsidR="00481D97" w:rsidRDefault="00B30E8C">
      <w:r>
        <w:t>34)</w:t>
      </w:r>
      <w:r>
        <w:tab/>
        <w:t>4.7.3.1(33)-  mE/</w:t>
      </w:r>
      <w:r>
        <w:t xml:space="preserve"> | d3ravi+</w:t>
      </w:r>
      <w:r>
        <w:t>Nam |</w:t>
      </w:r>
    </w:p>
    <w:p w14:paraId="1E3B95C1" w14:textId="07EA8570" w:rsidR="00481D97" w:rsidRDefault="00B30E8C">
      <w:r>
        <w:t>mE/</w:t>
      </w:r>
      <w:r>
        <w:t xml:space="preserve"> d3ravi+</w:t>
      </w:r>
      <w:r>
        <w:t>Na/</w:t>
      </w:r>
      <w:r>
        <w:t>m d3ravi+</w:t>
      </w:r>
      <w:r>
        <w:t>Nam mE mE/</w:t>
      </w:r>
      <w:r>
        <w:t xml:space="preserve"> d3ravi+</w:t>
      </w:r>
      <w:r>
        <w:t xml:space="preserve">Nam | </w:t>
      </w:r>
    </w:p>
    <w:p w14:paraId="6EECC96E" w14:textId="6A036742" w:rsidR="00481D97" w:rsidRDefault="00B30E8C">
      <w:r>
        <w:t>35)</w:t>
      </w:r>
      <w:r>
        <w:tab/>
        <w:t>4.7.3.1(34)-  d3ravi+</w:t>
      </w:r>
      <w:r>
        <w:t>Nam | ca/</w:t>
      </w:r>
      <w:r>
        <w:t xml:space="preserve"> |</w:t>
      </w:r>
    </w:p>
    <w:p w14:paraId="0CF86345" w14:textId="32D2B780" w:rsidR="00481D97" w:rsidRDefault="00B30E8C">
      <w:r>
        <w:t>d3ravi+</w:t>
      </w:r>
      <w:r>
        <w:t>Nam ca ca/</w:t>
      </w:r>
      <w:r>
        <w:t xml:space="preserve"> d3ravi+</w:t>
      </w:r>
      <w:r>
        <w:t>Na/</w:t>
      </w:r>
      <w:r>
        <w:t>m d3r</w:t>
      </w:r>
      <w:r>
        <w:t>avi+</w:t>
      </w:r>
      <w:r>
        <w:t xml:space="preserve">Nam ca | </w:t>
      </w:r>
    </w:p>
    <w:p w14:paraId="30050D88" w14:textId="518E41D9" w:rsidR="00481D97" w:rsidRDefault="00B30E8C">
      <w:r>
        <w:t>36)</w:t>
      </w:r>
      <w:r>
        <w:tab/>
        <w:t>4.7.3.1(35)-  ca/</w:t>
      </w:r>
      <w:r>
        <w:t xml:space="preserve"> | mE/</w:t>
      </w:r>
      <w:r>
        <w:t xml:space="preserve"> |</w:t>
      </w:r>
    </w:p>
    <w:p w14:paraId="4CE4EE7A" w14:textId="5119A6A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59D9085" w14:textId="62D55A1D" w:rsidR="00481D97" w:rsidRDefault="00B30E8C">
      <w:r>
        <w:t>37)</w:t>
      </w:r>
      <w:r>
        <w:tab/>
        <w:t>4.7.3.1(36)-  mE/</w:t>
      </w:r>
      <w:r>
        <w:t xml:space="preserve"> | ya/</w:t>
      </w:r>
      <w:r>
        <w:t>~ntA |</w:t>
      </w:r>
    </w:p>
    <w:p w14:paraId="08BDFBC3" w14:textId="4412E6D4" w:rsidR="00481D97" w:rsidRDefault="00B30E8C">
      <w:r>
        <w:t>mE/</w:t>
      </w:r>
      <w:r>
        <w:t xml:space="preserve"> ya/</w:t>
      </w:r>
      <w:r>
        <w:t>~ntA ya/</w:t>
      </w:r>
      <w:r>
        <w:t>~ntA mE+</w:t>
      </w:r>
      <w:r>
        <w:t xml:space="preserve"> mE ya/</w:t>
      </w:r>
      <w:r>
        <w:t xml:space="preserve">~ntA | </w:t>
      </w:r>
    </w:p>
    <w:p w14:paraId="7B701937" w14:textId="442A3A5E" w:rsidR="00481D97" w:rsidRDefault="00B30E8C">
      <w:r>
        <w:t>38)</w:t>
      </w:r>
      <w:r>
        <w:tab/>
        <w:t>4.7.3.1(37)-  ya/</w:t>
      </w:r>
      <w:r>
        <w:t>~ntA | ca/</w:t>
      </w:r>
      <w:r>
        <w:t xml:space="preserve"> |</w:t>
      </w:r>
    </w:p>
    <w:p w14:paraId="168447B9" w14:textId="136ED2E7" w:rsidR="00481D97" w:rsidRDefault="00B30E8C">
      <w:r>
        <w:t>ya/</w:t>
      </w:r>
      <w:r>
        <w:t>~ntA ca+</w:t>
      </w:r>
      <w:r>
        <w:t xml:space="preserve"> ca ya/</w:t>
      </w:r>
      <w:r>
        <w:t>~ntA ya/</w:t>
      </w:r>
      <w:r>
        <w:t>~ntA ca+</w:t>
      </w:r>
      <w:r>
        <w:t xml:space="preserve"> | </w:t>
      </w:r>
    </w:p>
    <w:p w14:paraId="6BC037AE" w14:textId="3272C26B" w:rsidR="00481D97" w:rsidRDefault="00B30E8C">
      <w:r>
        <w:lastRenderedPageBreak/>
        <w:t>39)</w:t>
      </w:r>
      <w:r>
        <w:tab/>
        <w:t>4.7.3.1(38)-  ca/</w:t>
      </w:r>
      <w:r>
        <w:t xml:space="preserve"> | mE/</w:t>
      </w:r>
      <w:r>
        <w:t xml:space="preserve"> |</w:t>
      </w:r>
    </w:p>
    <w:p w14:paraId="4825063F" w14:textId="61CC78D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F6D786D" w14:textId="08182DD0" w:rsidR="00481D97" w:rsidRDefault="00B30E8C">
      <w:r>
        <w:t>40)</w:t>
      </w:r>
      <w:r>
        <w:tab/>
        <w:t>4.7.3.1(39)-  mE/</w:t>
      </w:r>
      <w:r>
        <w:t xml:space="preserve"> | dha/</w:t>
      </w:r>
      <w:r>
        <w:t>4rtA |</w:t>
      </w:r>
    </w:p>
    <w:p w14:paraId="35B1C9C3" w14:textId="0B04D906" w:rsidR="00481D97" w:rsidRDefault="00B30E8C">
      <w:r>
        <w:t>mE/</w:t>
      </w:r>
      <w:r>
        <w:t xml:space="preserve"> dha/</w:t>
      </w:r>
      <w:r>
        <w:t>4rtA dha/</w:t>
      </w:r>
      <w:r>
        <w:t>4rtA mE+</w:t>
      </w:r>
      <w:r>
        <w:t xml:space="preserve"> mE dha/</w:t>
      </w:r>
      <w:r>
        <w:t xml:space="preserve">4rtA | </w:t>
      </w:r>
    </w:p>
    <w:p w14:paraId="0096015B" w14:textId="114C1CC6" w:rsidR="00481D97" w:rsidRDefault="00B30E8C">
      <w:r>
        <w:t>41)</w:t>
      </w:r>
      <w:r>
        <w:tab/>
        <w:t>4.7.3.1(40)-  dha/</w:t>
      </w:r>
      <w:r>
        <w:t>4rtA | ca/</w:t>
      </w:r>
      <w:r>
        <w:t xml:space="preserve"> |</w:t>
      </w:r>
    </w:p>
    <w:p w14:paraId="15BEA66D" w14:textId="021C9396" w:rsidR="00481D97" w:rsidRDefault="00B30E8C">
      <w:r>
        <w:t>dha/</w:t>
      </w:r>
      <w:r>
        <w:t>4rtA ca+</w:t>
      </w:r>
      <w:r>
        <w:t xml:space="preserve"> ca dha/</w:t>
      </w:r>
      <w:r>
        <w:t>4rtA dha/</w:t>
      </w:r>
      <w:r>
        <w:t>4rtA ca+</w:t>
      </w:r>
      <w:r>
        <w:t xml:space="preserve"> | </w:t>
      </w:r>
    </w:p>
    <w:p w14:paraId="4E035713" w14:textId="392FF913" w:rsidR="00481D97" w:rsidRDefault="00B30E8C">
      <w:r>
        <w:t>42)</w:t>
      </w:r>
      <w:r>
        <w:tab/>
        <w:t>4.7.3.1(41)-  ca/</w:t>
      </w:r>
      <w:r>
        <w:t xml:space="preserve"> | mE/</w:t>
      </w:r>
      <w:r>
        <w:t xml:space="preserve"> |</w:t>
      </w:r>
    </w:p>
    <w:p w14:paraId="71305113" w14:textId="10CB741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5A32DE7" w14:textId="66BF47E6" w:rsidR="00481D97" w:rsidRDefault="00B30E8C">
      <w:r>
        <w:t>43)</w:t>
      </w:r>
      <w:r>
        <w:tab/>
        <w:t>4.7.3.1(42)-  mE/</w:t>
      </w:r>
      <w:r>
        <w:t xml:space="preserve"> | </w:t>
      </w:r>
      <w:r>
        <w:t>kShEma+</w:t>
      </w:r>
      <w:r>
        <w:t>H |</w:t>
      </w:r>
    </w:p>
    <w:p w14:paraId="4024D541" w14:textId="7A4F1208" w:rsidR="00481D97" w:rsidRDefault="00B30E8C">
      <w:r>
        <w:t>mE/</w:t>
      </w:r>
      <w:r>
        <w:t xml:space="preserve"> kShEma/</w:t>
      </w:r>
      <w:r>
        <w:t>H kShEmO+</w:t>
      </w:r>
      <w:r>
        <w:t xml:space="preserve"> mE mE/</w:t>
      </w:r>
      <w:r>
        <w:t xml:space="preserve"> kShEma+</w:t>
      </w:r>
      <w:r>
        <w:t xml:space="preserve">H | </w:t>
      </w:r>
    </w:p>
    <w:p w14:paraId="6015EC63" w14:textId="5D7057DA" w:rsidR="00481D97" w:rsidRDefault="00B30E8C">
      <w:r>
        <w:t>44)</w:t>
      </w:r>
      <w:r>
        <w:tab/>
        <w:t>4.7.3.1(43)-  kShEma+</w:t>
      </w:r>
      <w:r>
        <w:t>H | ca/</w:t>
      </w:r>
      <w:r>
        <w:t xml:space="preserve"> |</w:t>
      </w:r>
    </w:p>
    <w:p w14:paraId="441A80A2" w14:textId="5C6CAA5B" w:rsidR="00481D97" w:rsidRDefault="00B30E8C">
      <w:r>
        <w:t>kShEma+</w:t>
      </w:r>
      <w:r>
        <w:t>Sca ca/</w:t>
      </w:r>
      <w:r>
        <w:t xml:space="preserve"> kShEma/</w:t>
      </w:r>
      <w:r>
        <w:t>H kShEma+</w:t>
      </w:r>
      <w:r>
        <w:t xml:space="preserve">Sca | </w:t>
      </w:r>
    </w:p>
    <w:p w14:paraId="47C5AB8E" w14:textId="18BA5384" w:rsidR="00481D97" w:rsidRDefault="00B30E8C">
      <w:r>
        <w:t>45)</w:t>
      </w:r>
      <w:r>
        <w:tab/>
        <w:t>4.7.3.1(44)-  ca/</w:t>
      </w:r>
      <w:r>
        <w:t xml:space="preserve"> | mE/</w:t>
      </w:r>
      <w:r>
        <w:t xml:space="preserve"> |</w:t>
      </w:r>
    </w:p>
    <w:p w14:paraId="05534539" w14:textId="5B0806A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6935EFE" w14:textId="11FE2A73" w:rsidR="00481D97" w:rsidRDefault="00B30E8C">
      <w:r>
        <w:t>46)</w:t>
      </w:r>
      <w:r>
        <w:tab/>
        <w:t>4.7.3.1(45)-  mE/</w:t>
      </w:r>
      <w:r>
        <w:t xml:space="preserve"> | dh4Ruti+</w:t>
      </w:r>
      <w:r>
        <w:t>H |</w:t>
      </w:r>
    </w:p>
    <w:p w14:paraId="3EB01475" w14:textId="565F7249" w:rsidR="00481D97" w:rsidRDefault="00B30E8C">
      <w:r>
        <w:t>mE/</w:t>
      </w:r>
      <w:r>
        <w:t xml:space="preserve"> dh4Ruti/</w:t>
      </w:r>
      <w:r>
        <w:t>r dh4Ruti+</w:t>
      </w:r>
      <w:r>
        <w:t>r mE mE/</w:t>
      </w:r>
      <w:r>
        <w:t xml:space="preserve"> dh4Ruti+</w:t>
      </w:r>
      <w:r>
        <w:t xml:space="preserve">H | </w:t>
      </w:r>
    </w:p>
    <w:p w14:paraId="040DB2B6" w14:textId="545656BE" w:rsidR="00481D97" w:rsidRDefault="00B30E8C">
      <w:r>
        <w:t>47)</w:t>
      </w:r>
      <w:r>
        <w:tab/>
        <w:t>4.7.3.1(46)-  dh4Ruti+</w:t>
      </w:r>
      <w:r>
        <w:t>H | ca/</w:t>
      </w:r>
      <w:r>
        <w:t xml:space="preserve"> |</w:t>
      </w:r>
    </w:p>
    <w:p w14:paraId="1C8D9A4E" w14:textId="441988FC" w:rsidR="00481D97" w:rsidRDefault="00B30E8C">
      <w:r>
        <w:t>dh4Ruti+</w:t>
      </w:r>
      <w:r>
        <w:t>Sca ca/</w:t>
      </w:r>
      <w:r>
        <w:t xml:space="preserve"> dh4Ruti/</w:t>
      </w:r>
      <w:r>
        <w:t>r dh4Ruti+</w:t>
      </w:r>
      <w:r>
        <w:t xml:space="preserve">Sca | </w:t>
      </w:r>
    </w:p>
    <w:p w14:paraId="7F655FEC" w14:textId="6613B9EC" w:rsidR="00481D97" w:rsidRDefault="00B30E8C">
      <w:r>
        <w:t>48)</w:t>
      </w:r>
      <w:r>
        <w:tab/>
        <w:t>4.7.3.1(47)-  ca/</w:t>
      </w:r>
      <w:r>
        <w:t xml:space="preserve"> | mE/</w:t>
      </w:r>
      <w:r>
        <w:t xml:space="preserve"> |</w:t>
      </w:r>
    </w:p>
    <w:p w14:paraId="6F1DECC6" w14:textId="17C85A9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A115480" w14:textId="5B01FE85" w:rsidR="00481D97" w:rsidRDefault="00B30E8C">
      <w:r>
        <w:t>49)</w:t>
      </w:r>
      <w:r>
        <w:tab/>
        <w:t>4.7.3.1(48)-  mE/</w:t>
      </w:r>
      <w:r>
        <w:t xml:space="preserve"> | viSva%</w:t>
      </w:r>
      <w:r>
        <w:t>m |</w:t>
      </w:r>
    </w:p>
    <w:p w14:paraId="35E393FC" w14:textId="43ECD8C1" w:rsidR="00481D97" w:rsidRDefault="00B30E8C">
      <w:r>
        <w:t>mE/</w:t>
      </w:r>
      <w:r>
        <w:t xml:space="preserve"> viSva/</w:t>
      </w:r>
      <w:r>
        <w:t>M ~MviSva+</w:t>
      </w:r>
      <w:r>
        <w:t>m mE mE/</w:t>
      </w:r>
      <w:r>
        <w:t xml:space="preserve"> viSva%</w:t>
      </w:r>
      <w:r>
        <w:t xml:space="preserve">m | </w:t>
      </w:r>
    </w:p>
    <w:p w14:paraId="76B0EA15" w14:textId="04011737" w:rsidR="00481D97" w:rsidRDefault="00B30E8C">
      <w:r>
        <w:t>50)</w:t>
      </w:r>
      <w:r>
        <w:tab/>
        <w:t>4.7.3.1(49)-  viSva%</w:t>
      </w:r>
      <w:r>
        <w:t>m | ca/</w:t>
      </w:r>
      <w:r>
        <w:t xml:space="preserve"> |</w:t>
      </w:r>
    </w:p>
    <w:p w14:paraId="7C112907" w14:textId="7D527FF5" w:rsidR="00481D97" w:rsidRDefault="00B30E8C">
      <w:r>
        <w:t>viSva+</w:t>
      </w:r>
      <w:r>
        <w:t>m c</w:t>
      </w:r>
      <w:r>
        <w:t>a ca/</w:t>
      </w:r>
      <w:r>
        <w:t xml:space="preserve"> viSva/</w:t>
      </w:r>
      <w:r>
        <w:t>M ~MviSva+</w:t>
      </w:r>
      <w:r>
        <w:t xml:space="preserve">m ca | </w:t>
      </w:r>
    </w:p>
    <w:p w14:paraId="395FE60F" w14:textId="63350E21" w:rsidR="00481D97" w:rsidRDefault="00B30E8C">
      <w:r>
        <w:t>51)</w:t>
      </w:r>
      <w:r>
        <w:tab/>
        <w:t>4.7.3.1(50)-  ca/</w:t>
      </w:r>
      <w:r>
        <w:t xml:space="preserve"> | mE/</w:t>
      </w:r>
      <w:r>
        <w:t xml:space="preserve"> |</w:t>
      </w:r>
    </w:p>
    <w:p w14:paraId="2F09924F" w14:textId="2794C50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D3EB7C5" w14:textId="51D98817" w:rsidR="00481D97" w:rsidRDefault="00B30E8C">
      <w:r>
        <w:lastRenderedPageBreak/>
        <w:t>1)</w:t>
      </w:r>
      <w:r>
        <w:tab/>
        <w:t>4.7.3.2(1)-  mE/</w:t>
      </w:r>
      <w:r>
        <w:t xml:space="preserve"> | maha+</w:t>
      </w:r>
      <w:r>
        <w:t>H |</w:t>
      </w:r>
    </w:p>
    <w:p w14:paraId="0A1CB698" w14:textId="0E796774" w:rsidR="00481D97" w:rsidRDefault="00B30E8C">
      <w:r>
        <w:t>mE/</w:t>
      </w:r>
      <w:r>
        <w:t xml:space="preserve"> mahO/</w:t>
      </w:r>
      <w:r>
        <w:t xml:space="preserve"> mahO+</w:t>
      </w:r>
      <w:r>
        <w:t xml:space="preserve"> mE mE/</w:t>
      </w:r>
      <w:r>
        <w:t xml:space="preserve"> maha+</w:t>
      </w:r>
      <w:r>
        <w:t xml:space="preserve">H | </w:t>
      </w:r>
    </w:p>
    <w:p w14:paraId="0A959746" w14:textId="45280C94" w:rsidR="00481D97" w:rsidRDefault="00B30E8C">
      <w:r>
        <w:t>2)</w:t>
      </w:r>
      <w:r>
        <w:tab/>
        <w:t>4.7.3.2(2)-  maha+</w:t>
      </w:r>
      <w:r>
        <w:t>H | ca/</w:t>
      </w:r>
      <w:r>
        <w:t xml:space="preserve"> |</w:t>
      </w:r>
    </w:p>
    <w:p w14:paraId="27D918CB" w14:textId="61246F0C" w:rsidR="00481D97" w:rsidRDefault="00B30E8C">
      <w:r>
        <w:t>maha+</w:t>
      </w:r>
      <w:r>
        <w:t>Sca ca/</w:t>
      </w:r>
      <w:r>
        <w:t xml:space="preserve"> mahO/</w:t>
      </w:r>
      <w:r>
        <w:t xml:space="preserve"> maha+</w:t>
      </w:r>
      <w:r>
        <w:t xml:space="preserve">Sca | </w:t>
      </w:r>
    </w:p>
    <w:p w14:paraId="4E98FEB5" w14:textId="07D428C1" w:rsidR="00481D97" w:rsidRDefault="00B30E8C">
      <w:r>
        <w:t>3)</w:t>
      </w:r>
      <w:r>
        <w:tab/>
        <w:t>4.7.3.2(3)-  ca/</w:t>
      </w:r>
      <w:r>
        <w:t xml:space="preserve"> | mE/</w:t>
      </w:r>
      <w:r>
        <w:t xml:space="preserve"> |</w:t>
      </w:r>
    </w:p>
    <w:p w14:paraId="5E705339" w14:textId="732B530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6359A03" w14:textId="220B6DFB" w:rsidR="00481D97" w:rsidRDefault="00B30E8C">
      <w:r>
        <w:t>4)</w:t>
      </w:r>
      <w:r>
        <w:tab/>
        <w:t>4.7.3.2(4)-  mE/</w:t>
      </w:r>
      <w:r>
        <w:t xml:space="preserve"> | sa/</w:t>
      </w:r>
      <w:r>
        <w:t>m~Mvit |</w:t>
      </w:r>
    </w:p>
    <w:p w14:paraId="21621293" w14:textId="13A44659" w:rsidR="00481D97" w:rsidRDefault="00B30E8C">
      <w:r>
        <w:t>mE/</w:t>
      </w:r>
      <w:r>
        <w:t xml:space="preserve"> sa/</w:t>
      </w:r>
      <w:r>
        <w:t>m~Mvith2 sa/</w:t>
      </w:r>
      <w:r>
        <w:t>m~Mvin mE+</w:t>
      </w:r>
      <w:r>
        <w:t xml:space="preserve"> mE sa/</w:t>
      </w:r>
      <w:r>
        <w:t xml:space="preserve">m~Mvit | </w:t>
      </w:r>
    </w:p>
    <w:p w14:paraId="4A6F4EB2" w14:textId="1D7B9605" w:rsidR="00481D97" w:rsidRDefault="00B30E8C">
      <w:r>
        <w:t>5)</w:t>
      </w:r>
      <w:r>
        <w:tab/>
        <w:t>4.7.3.2(5)-  sa/</w:t>
      </w:r>
      <w:r>
        <w:t>m~Mvit | ca/</w:t>
      </w:r>
      <w:r>
        <w:t xml:space="preserve"> |</w:t>
      </w:r>
    </w:p>
    <w:p w14:paraId="2B2ACC78" w14:textId="338890EE" w:rsidR="00481D97" w:rsidRDefault="00B30E8C">
      <w:r>
        <w:t>sa/</w:t>
      </w:r>
      <w:r>
        <w:t>m~Mvic ca+</w:t>
      </w:r>
      <w:r>
        <w:t xml:space="preserve"> ca sa/</w:t>
      </w:r>
      <w:r>
        <w:t>m~Mvith2 sa/</w:t>
      </w:r>
      <w:r>
        <w:t>m~Mvic ca+</w:t>
      </w:r>
      <w:r>
        <w:t xml:space="preserve"> | </w:t>
      </w:r>
    </w:p>
    <w:p w14:paraId="23F2EE37" w14:textId="68F03319" w:rsidR="00481D97" w:rsidRDefault="00B30E8C">
      <w:r>
        <w:t>6)</w:t>
      </w:r>
      <w:r>
        <w:tab/>
        <w:t>4.7.3.2(5)-  sa/</w:t>
      </w:r>
      <w:r>
        <w:t>m~Mvit |</w:t>
      </w:r>
    </w:p>
    <w:p w14:paraId="39A9668F" w14:textId="314AECC6" w:rsidR="00481D97" w:rsidRDefault="00B30E8C">
      <w:r>
        <w:t>sa/</w:t>
      </w:r>
      <w:r>
        <w:t>m~Mvidi3ti+</w:t>
      </w:r>
      <w:r>
        <w:t xml:space="preserve"> sam - vit | </w:t>
      </w:r>
    </w:p>
    <w:p w14:paraId="32D046BB" w14:textId="2C91E044" w:rsidR="00481D97" w:rsidRDefault="00B30E8C">
      <w:r>
        <w:t>7)</w:t>
      </w:r>
      <w:r>
        <w:tab/>
        <w:t>4.7.3.2(6)-  ca/</w:t>
      </w:r>
      <w:r>
        <w:t xml:space="preserve"> | mE/</w:t>
      </w:r>
      <w:r>
        <w:t xml:space="preserve"> |</w:t>
      </w:r>
    </w:p>
    <w:p w14:paraId="7B36320C" w14:textId="7B01BDA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92AE673" w14:textId="289DFE74" w:rsidR="00481D97" w:rsidRDefault="00B30E8C">
      <w:r>
        <w:t>8)</w:t>
      </w:r>
      <w:r>
        <w:tab/>
        <w:t>4.7.3.2(7)-  mE/</w:t>
      </w:r>
      <w:r>
        <w:t xml:space="preserve"> | j~jAtra%</w:t>
      </w:r>
      <w:r>
        <w:t>m |</w:t>
      </w:r>
    </w:p>
    <w:p w14:paraId="2DD7BFCA" w14:textId="7BB914E8" w:rsidR="00481D97" w:rsidRDefault="00B30E8C">
      <w:r>
        <w:t>mE/</w:t>
      </w:r>
      <w:r>
        <w:t xml:space="preserve"> j~jAtra/</w:t>
      </w:r>
      <w:r>
        <w:t>m j~jAtra+</w:t>
      </w:r>
      <w:r>
        <w:t>m mE mE/</w:t>
      </w:r>
      <w:r>
        <w:t xml:space="preserve"> j~jAtra%</w:t>
      </w:r>
      <w:r>
        <w:t xml:space="preserve">m | </w:t>
      </w:r>
    </w:p>
    <w:p w14:paraId="48E58572" w14:textId="43D1EF62" w:rsidR="00481D97" w:rsidRDefault="00B30E8C">
      <w:r>
        <w:t>9)</w:t>
      </w:r>
      <w:r>
        <w:tab/>
        <w:t>4.7.3.2(8)-  j~jAtra%</w:t>
      </w:r>
      <w:r>
        <w:t>m | ca/</w:t>
      </w:r>
      <w:r>
        <w:t xml:space="preserve"> |</w:t>
      </w:r>
    </w:p>
    <w:p w14:paraId="283D30D2" w14:textId="28C5FC31" w:rsidR="00481D97" w:rsidRDefault="00B30E8C">
      <w:r>
        <w:t>j~jAtra+</w:t>
      </w:r>
      <w:r>
        <w:t>m ca ca/</w:t>
      </w:r>
      <w:r>
        <w:t xml:space="preserve"> j~jAtra/</w:t>
      </w:r>
      <w:r>
        <w:t>m j~jAtra+</w:t>
      </w:r>
      <w:r>
        <w:t xml:space="preserve">m ca | </w:t>
      </w:r>
    </w:p>
    <w:p w14:paraId="4E86A9ED" w14:textId="0176AE7B" w:rsidR="00481D97" w:rsidRDefault="00B30E8C">
      <w:r>
        <w:t>10)</w:t>
      </w:r>
      <w:r>
        <w:tab/>
        <w:t>4.7.3.2(9)-  c</w:t>
      </w:r>
      <w:r>
        <w:t>a/</w:t>
      </w:r>
      <w:r>
        <w:t xml:space="preserve"> | mE/</w:t>
      </w:r>
      <w:r>
        <w:t xml:space="preserve"> |</w:t>
      </w:r>
    </w:p>
    <w:p w14:paraId="1F31C76F" w14:textId="11BD936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3BCBB19" w14:textId="26FA24CB" w:rsidR="00481D97" w:rsidRDefault="00B30E8C">
      <w:r>
        <w:t>11)</w:t>
      </w:r>
      <w:r>
        <w:tab/>
        <w:t>4.7.3.2(10)-  mE/</w:t>
      </w:r>
      <w:r>
        <w:t xml:space="preserve"> | sUH |</w:t>
      </w:r>
    </w:p>
    <w:p w14:paraId="0A629CC1" w14:textId="6CC15262" w:rsidR="00481D97" w:rsidRDefault="00B30E8C">
      <w:r>
        <w:t>mE/</w:t>
      </w:r>
      <w:r>
        <w:t xml:space="preserve"> sUH sUr mE+</w:t>
      </w:r>
      <w:r>
        <w:t xml:space="preserve"> mE/</w:t>
      </w:r>
      <w:r>
        <w:t xml:space="preserve"> sUH | </w:t>
      </w:r>
    </w:p>
    <w:p w14:paraId="04245675" w14:textId="5B9EA48C" w:rsidR="00481D97" w:rsidRDefault="00B30E8C">
      <w:r>
        <w:t>12)</w:t>
      </w:r>
      <w:r>
        <w:tab/>
        <w:t>4.7.3.2(11)-  sUH | ca/</w:t>
      </w:r>
      <w:r>
        <w:t xml:space="preserve"> |</w:t>
      </w:r>
    </w:p>
    <w:p w14:paraId="01157EC7" w14:textId="68557822" w:rsidR="00481D97" w:rsidRDefault="00B30E8C">
      <w:r>
        <w:t>sUSca+</w:t>
      </w:r>
      <w:r>
        <w:t xml:space="preserve"> ca/</w:t>
      </w:r>
      <w:r>
        <w:t xml:space="preserve"> sUH sUSca+</w:t>
      </w:r>
      <w:r>
        <w:t xml:space="preserve"> | </w:t>
      </w:r>
    </w:p>
    <w:p w14:paraId="30AD5B94" w14:textId="5F19350B" w:rsidR="00481D97" w:rsidRDefault="00B30E8C">
      <w:r>
        <w:t>13)</w:t>
      </w:r>
      <w:r>
        <w:tab/>
        <w:t>4.7.3.2(12)-  ca/</w:t>
      </w:r>
      <w:r>
        <w:t xml:space="preserve"> | mE/</w:t>
      </w:r>
      <w:r>
        <w:t xml:space="preserve"> |</w:t>
      </w:r>
    </w:p>
    <w:p w14:paraId="059F1AF5" w14:textId="36BEF7F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3D9CDFB" w14:textId="05D8197F" w:rsidR="00481D97" w:rsidRDefault="00B30E8C">
      <w:r>
        <w:lastRenderedPageBreak/>
        <w:t>14)</w:t>
      </w:r>
      <w:r>
        <w:tab/>
        <w:t>4.7.3.2(13)-  mE/</w:t>
      </w:r>
      <w:r>
        <w:t xml:space="preserve"> | pra/</w:t>
      </w:r>
      <w:r>
        <w:t>sUH |</w:t>
      </w:r>
    </w:p>
    <w:p w14:paraId="15BFF562" w14:textId="1E6C7F38" w:rsidR="00481D97" w:rsidRDefault="00B30E8C">
      <w:r>
        <w:t>mE/</w:t>
      </w:r>
      <w:r>
        <w:t xml:space="preserve"> pra/</w:t>
      </w:r>
      <w:r>
        <w:t>sUH pra/</w:t>
      </w:r>
      <w:r>
        <w:t>sUr mE+</w:t>
      </w:r>
      <w:r>
        <w:t xml:space="preserve"> mE pra/</w:t>
      </w:r>
      <w:r>
        <w:t xml:space="preserve">sUH | </w:t>
      </w:r>
    </w:p>
    <w:p w14:paraId="00356EA5" w14:textId="714B7DD9" w:rsidR="00481D97" w:rsidRDefault="00B30E8C">
      <w:r>
        <w:t>15)</w:t>
      </w:r>
      <w:r>
        <w:tab/>
        <w:t>4.7.3.2(14)-  pra/</w:t>
      </w:r>
      <w:r>
        <w:t>sUH | ca/</w:t>
      </w:r>
      <w:r>
        <w:t xml:space="preserve"> |</w:t>
      </w:r>
    </w:p>
    <w:p w14:paraId="1CE272B4" w14:textId="4C1EE062" w:rsidR="00481D97" w:rsidRDefault="00B30E8C">
      <w:r>
        <w:t>pra/</w:t>
      </w:r>
      <w:r>
        <w:t>sUSca+</w:t>
      </w:r>
      <w:r>
        <w:t xml:space="preserve"> ca pra/</w:t>
      </w:r>
      <w:r>
        <w:t>sUH pra/</w:t>
      </w:r>
      <w:r>
        <w:t>sUSca+</w:t>
      </w:r>
      <w:r>
        <w:t xml:space="preserve"> | </w:t>
      </w:r>
    </w:p>
    <w:p w14:paraId="3657372A" w14:textId="3D094395" w:rsidR="00481D97" w:rsidRDefault="00B30E8C">
      <w:r>
        <w:t>16)</w:t>
      </w:r>
      <w:r>
        <w:tab/>
        <w:t>4.7.3.2(14)-  pra/</w:t>
      </w:r>
      <w:r>
        <w:t>sUH |</w:t>
      </w:r>
    </w:p>
    <w:p w14:paraId="4AEC0AF7" w14:textId="6D41C856" w:rsidR="00481D97" w:rsidRDefault="00B30E8C">
      <w:r>
        <w:t>pra/</w:t>
      </w:r>
      <w:r>
        <w:t>sUriti+</w:t>
      </w:r>
      <w:r>
        <w:t xml:space="preserve"> pra - sUH | </w:t>
      </w:r>
    </w:p>
    <w:p w14:paraId="5C6D9539" w14:textId="06F7F045" w:rsidR="00481D97" w:rsidRDefault="00B30E8C">
      <w:r>
        <w:t>17)</w:t>
      </w:r>
      <w:r>
        <w:tab/>
        <w:t>4.7.3.2(15)-  ca/</w:t>
      </w:r>
      <w:r>
        <w:t xml:space="preserve"> | mE/</w:t>
      </w:r>
      <w:r>
        <w:t xml:space="preserve"> |</w:t>
      </w:r>
    </w:p>
    <w:p w14:paraId="73029055" w14:textId="6552631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4680AE9" w14:textId="1A1DBCD1" w:rsidR="00481D97" w:rsidRDefault="00B30E8C">
      <w:r>
        <w:t>18)</w:t>
      </w:r>
      <w:r>
        <w:tab/>
        <w:t>4.7.3.2(16)-  mE/</w:t>
      </w:r>
      <w:r>
        <w:t xml:space="preserve"> | sIra%</w:t>
      </w:r>
      <w:r>
        <w:t>m |</w:t>
      </w:r>
    </w:p>
    <w:p w14:paraId="66775433" w14:textId="4071DABF" w:rsidR="00481D97" w:rsidRDefault="00B30E8C">
      <w:r>
        <w:t>mE/</w:t>
      </w:r>
      <w:r>
        <w:t xml:space="preserve"> sIra/</w:t>
      </w:r>
      <w:r>
        <w:t>(gm/</w:t>
      </w:r>
      <w:r>
        <w:t>) sIra+</w:t>
      </w:r>
      <w:r>
        <w:t>m mE mE/</w:t>
      </w:r>
      <w:r>
        <w:t xml:space="preserve"> sIra%</w:t>
      </w:r>
      <w:r>
        <w:t xml:space="preserve">m | </w:t>
      </w:r>
    </w:p>
    <w:p w14:paraId="0AE61447" w14:textId="7069C21C" w:rsidR="00481D97" w:rsidRDefault="00B30E8C">
      <w:r>
        <w:t>19)</w:t>
      </w:r>
      <w:r>
        <w:tab/>
        <w:t>4.7.3.2(17)-  sIra%</w:t>
      </w:r>
      <w:r>
        <w:t>m | ca/</w:t>
      </w:r>
      <w:r>
        <w:t xml:space="preserve"> |</w:t>
      </w:r>
    </w:p>
    <w:p w14:paraId="37A4A2EA" w14:textId="3D92F7C0" w:rsidR="00481D97" w:rsidRDefault="00B30E8C">
      <w:r>
        <w:t>sIra+</w:t>
      </w:r>
      <w:r>
        <w:t>m ca ca/</w:t>
      </w:r>
      <w:r>
        <w:t xml:space="preserve"> sIra/</w:t>
      </w:r>
      <w:r>
        <w:t>(gm/</w:t>
      </w:r>
      <w:r>
        <w:t>) sIra+</w:t>
      </w:r>
      <w:r>
        <w:t xml:space="preserve">m ca | </w:t>
      </w:r>
    </w:p>
    <w:p w14:paraId="420AAA8C" w14:textId="79615411" w:rsidR="00481D97" w:rsidRDefault="00B30E8C">
      <w:r>
        <w:t>20)</w:t>
      </w:r>
      <w:r>
        <w:tab/>
        <w:t>4.7.3.2(18)-  ca/</w:t>
      </w:r>
      <w:r>
        <w:t xml:space="preserve"> | mE/</w:t>
      </w:r>
      <w:r>
        <w:t xml:space="preserve"> |</w:t>
      </w:r>
    </w:p>
    <w:p w14:paraId="2E3D97E6" w14:textId="3116BB9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BF920A2" w14:textId="0AD46C64" w:rsidR="00481D97" w:rsidRDefault="00B30E8C">
      <w:r>
        <w:t>21)</w:t>
      </w:r>
      <w:r>
        <w:tab/>
        <w:t>4.7.3.2(19)-  mE/</w:t>
      </w:r>
      <w:r>
        <w:t xml:space="preserve"> | la/</w:t>
      </w:r>
      <w:r>
        <w:t>yaH |</w:t>
      </w:r>
    </w:p>
    <w:p w14:paraId="6F65A4AA" w14:textId="4747F439" w:rsidR="00481D97" w:rsidRDefault="00B30E8C">
      <w:r>
        <w:t>mE/</w:t>
      </w:r>
      <w:r>
        <w:t xml:space="preserve"> la/</w:t>
      </w:r>
      <w:r>
        <w:t>yO la/</w:t>
      </w:r>
      <w:r>
        <w:t>yO mE+</w:t>
      </w:r>
      <w:r>
        <w:t xml:space="preserve"> mE la/</w:t>
      </w:r>
      <w:r>
        <w:t xml:space="preserve">yaH | </w:t>
      </w:r>
    </w:p>
    <w:p w14:paraId="296B0858" w14:textId="4F3C1832" w:rsidR="00481D97" w:rsidRDefault="00B30E8C">
      <w:r>
        <w:t>22)</w:t>
      </w:r>
      <w:r>
        <w:tab/>
        <w:t>4.7.3.2(20)-  la/</w:t>
      </w:r>
      <w:r>
        <w:t>yaH | ca/</w:t>
      </w:r>
      <w:r>
        <w:t xml:space="preserve"> |</w:t>
      </w:r>
    </w:p>
    <w:p w14:paraId="0A2BD1BE" w14:textId="4FC9046E" w:rsidR="00481D97" w:rsidRDefault="00B30E8C">
      <w:r>
        <w:t>la/</w:t>
      </w:r>
      <w:r>
        <w:t>yaSca+</w:t>
      </w:r>
      <w:r>
        <w:t xml:space="preserve"> ca la/</w:t>
      </w:r>
      <w:r>
        <w:t>yO la/</w:t>
      </w:r>
      <w:r>
        <w:t>yaSca+</w:t>
      </w:r>
      <w:r>
        <w:t xml:space="preserve"> | </w:t>
      </w:r>
    </w:p>
    <w:p w14:paraId="4E1A1B39" w14:textId="7D9E6AB8" w:rsidR="00481D97" w:rsidRDefault="00B30E8C">
      <w:r>
        <w:t>23)</w:t>
      </w:r>
      <w:r>
        <w:tab/>
        <w:t>4.7.3.2(21)-  ca/</w:t>
      </w:r>
      <w:r>
        <w:t xml:space="preserve"> | mE/</w:t>
      </w:r>
      <w:r>
        <w:t xml:space="preserve"> |</w:t>
      </w:r>
    </w:p>
    <w:p w14:paraId="5A933232" w14:textId="77C3868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BF995DC" w14:textId="54210E3B" w:rsidR="00481D97" w:rsidRDefault="00B30E8C">
      <w:r>
        <w:t>24)</w:t>
      </w:r>
      <w:r>
        <w:tab/>
        <w:t>4.7.3.2(22)-  mE/</w:t>
      </w:r>
      <w:r>
        <w:t xml:space="preserve"> | Ru/</w:t>
      </w:r>
      <w:r>
        <w:t>tam |</w:t>
      </w:r>
    </w:p>
    <w:p w14:paraId="10F6EFC4" w14:textId="60793E4D" w:rsidR="00481D97" w:rsidRDefault="00B30E8C">
      <w:r>
        <w:t>ma/</w:t>
      </w:r>
      <w:r>
        <w:t xml:space="preserve"> Ru/</w:t>
      </w:r>
      <w:r>
        <w:t>ta mRu/</w:t>
      </w:r>
      <w:r>
        <w:t>tam mE+</w:t>
      </w:r>
      <w:r>
        <w:t xml:space="preserve"> ma Ru/</w:t>
      </w:r>
      <w:r>
        <w:t xml:space="preserve">tam | </w:t>
      </w:r>
    </w:p>
    <w:p w14:paraId="6C58F9AF" w14:textId="03D7F7B5" w:rsidR="00481D97" w:rsidRDefault="00B30E8C">
      <w:r>
        <w:t>25)</w:t>
      </w:r>
      <w:r>
        <w:tab/>
        <w:t>4.7.3.2(23)-  Ru/</w:t>
      </w:r>
      <w:r>
        <w:t>tam | ca/</w:t>
      </w:r>
      <w:r>
        <w:t xml:space="preserve"> |</w:t>
      </w:r>
    </w:p>
    <w:p w14:paraId="2C6F935B" w14:textId="365380A5" w:rsidR="00481D97" w:rsidRDefault="00B30E8C">
      <w:r>
        <w:t>Ru/</w:t>
      </w:r>
      <w:r>
        <w:t>tam ca+</w:t>
      </w:r>
      <w:r>
        <w:t xml:space="preserve"> ca/</w:t>
      </w:r>
      <w:r>
        <w:t xml:space="preserve"> rta mRu/</w:t>
      </w:r>
      <w:r>
        <w:t>tam ca+</w:t>
      </w:r>
      <w:r>
        <w:t xml:space="preserve"> | </w:t>
      </w:r>
    </w:p>
    <w:p w14:paraId="4F74C95F" w14:textId="1C025B3A" w:rsidR="00481D97" w:rsidRDefault="00B30E8C">
      <w:r>
        <w:t>26)</w:t>
      </w:r>
      <w:r>
        <w:tab/>
        <w:t>4.7.3.2(24)-  ca/</w:t>
      </w:r>
      <w:r>
        <w:t xml:space="preserve"> | mE/</w:t>
      </w:r>
      <w:r>
        <w:t xml:space="preserve"> |</w:t>
      </w:r>
    </w:p>
    <w:p w14:paraId="4E5E2E02" w14:textId="41BF5F1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E17DD2B" w14:textId="12C4B3BB" w:rsidR="00481D97" w:rsidRDefault="00B30E8C">
      <w:r>
        <w:lastRenderedPageBreak/>
        <w:t>27)</w:t>
      </w:r>
      <w:r>
        <w:tab/>
        <w:t>4.7.3.2(25)-  mE/</w:t>
      </w:r>
      <w:r>
        <w:t xml:space="preserve"> | a/</w:t>
      </w:r>
      <w:r>
        <w:t>mRuta%</w:t>
      </w:r>
      <w:r>
        <w:t>m |</w:t>
      </w:r>
    </w:p>
    <w:p w14:paraId="448C7750" w14:textId="04827E81" w:rsidR="00481D97" w:rsidRDefault="00B30E8C">
      <w:r>
        <w:t>mE/</w:t>
      </w:r>
      <w:r>
        <w:t xml:space="preserve"> &amp;mRuta+</w:t>
      </w:r>
      <w:r>
        <w:t xml:space="preserve"> ma/</w:t>
      </w:r>
      <w:r>
        <w:t>mRuta+</w:t>
      </w:r>
      <w:r>
        <w:t>m mE mE/</w:t>
      </w:r>
      <w:r>
        <w:t xml:space="preserve"> &amp;mRuta%</w:t>
      </w:r>
      <w:r>
        <w:t xml:space="preserve">m | </w:t>
      </w:r>
    </w:p>
    <w:p w14:paraId="5BCA16D8" w14:textId="19849B7F" w:rsidR="00481D97" w:rsidRDefault="00B30E8C">
      <w:r>
        <w:t>28)</w:t>
      </w:r>
      <w:r>
        <w:tab/>
        <w:t>4.7.3.2(26)-  a/</w:t>
      </w:r>
      <w:r>
        <w:t>mRuta%</w:t>
      </w:r>
      <w:r>
        <w:t>m | ca/</w:t>
      </w:r>
      <w:r>
        <w:t xml:space="preserve"> |</w:t>
      </w:r>
    </w:p>
    <w:p w14:paraId="72DB540D" w14:textId="5D626416" w:rsidR="00481D97" w:rsidRDefault="00B30E8C">
      <w:r>
        <w:t>a/</w:t>
      </w:r>
      <w:r>
        <w:t>mRuta+</w:t>
      </w:r>
      <w:r>
        <w:t>m ca cA/</w:t>
      </w:r>
      <w:r>
        <w:t>mRuta+</w:t>
      </w:r>
      <w:r>
        <w:t xml:space="preserve"> ma/</w:t>
      </w:r>
      <w:r>
        <w:t>mRuta+</w:t>
      </w:r>
      <w:r>
        <w:t xml:space="preserve">m ca | </w:t>
      </w:r>
    </w:p>
    <w:p w14:paraId="63347307" w14:textId="63F57B10" w:rsidR="00481D97" w:rsidRDefault="00B30E8C">
      <w:r>
        <w:t>29)</w:t>
      </w:r>
      <w:r>
        <w:tab/>
        <w:t>4.7.3.2(27)-  ca/</w:t>
      </w:r>
      <w:r>
        <w:t xml:space="preserve"> | mE/</w:t>
      </w:r>
      <w:r>
        <w:t xml:space="preserve"> |</w:t>
      </w:r>
    </w:p>
    <w:p w14:paraId="6E2DBA91" w14:textId="0329395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B5B4382" w14:textId="07DD7880" w:rsidR="00481D97" w:rsidRDefault="00B30E8C">
      <w:r>
        <w:t>30)</w:t>
      </w:r>
      <w:r>
        <w:tab/>
        <w:t>4.7.3.2(28)-  mE/</w:t>
      </w:r>
      <w:r>
        <w:t xml:space="preserve"> | a/</w:t>
      </w:r>
      <w:r>
        <w:t>ya/</w:t>
      </w:r>
      <w:r>
        <w:t>kShmam |</w:t>
      </w:r>
    </w:p>
    <w:p w14:paraId="2739D5BA" w14:textId="76DA3D93" w:rsidR="00481D97" w:rsidRDefault="00B30E8C">
      <w:r>
        <w:t>mE/</w:t>
      </w:r>
      <w:r>
        <w:t xml:space="preserve"> &amp;ya/</w:t>
      </w:r>
      <w:r>
        <w:t>kShma ma+</w:t>
      </w:r>
      <w:r>
        <w:t>ya/</w:t>
      </w:r>
      <w:r>
        <w:t>kShmam mE+</w:t>
      </w:r>
      <w:r>
        <w:t xml:space="preserve"> mE &amp;ya/</w:t>
      </w:r>
      <w:r>
        <w:t xml:space="preserve">kShmam | </w:t>
      </w:r>
    </w:p>
    <w:p w14:paraId="70C91204" w14:textId="1137F207" w:rsidR="00481D97" w:rsidRDefault="00B30E8C">
      <w:r>
        <w:t>31)</w:t>
      </w:r>
      <w:r>
        <w:tab/>
        <w:t>4.7.3.2(29)-  a/</w:t>
      </w:r>
      <w:r>
        <w:t>ya/</w:t>
      </w:r>
      <w:r>
        <w:t>kShmam | ca/</w:t>
      </w:r>
      <w:r>
        <w:t xml:space="preserve"> |</w:t>
      </w:r>
    </w:p>
    <w:p w14:paraId="6CC50E4C" w14:textId="55227C0D" w:rsidR="00481D97" w:rsidRDefault="00B30E8C">
      <w:r>
        <w:t>a/</w:t>
      </w:r>
      <w:r>
        <w:t>ya/</w:t>
      </w:r>
      <w:r>
        <w:t>kShmam ca+</w:t>
      </w:r>
      <w:r>
        <w:t xml:space="preserve"> cAya/</w:t>
      </w:r>
      <w:r>
        <w:t>kShma ma+</w:t>
      </w:r>
      <w:r>
        <w:t>ya/</w:t>
      </w:r>
      <w:r>
        <w:t>kShmam ca+</w:t>
      </w:r>
      <w:r>
        <w:t xml:space="preserve"> | </w:t>
      </w:r>
    </w:p>
    <w:p w14:paraId="5EC27AB6" w14:textId="3B35F690" w:rsidR="00481D97" w:rsidRDefault="00B30E8C">
      <w:r>
        <w:t>32)</w:t>
      </w:r>
      <w:r>
        <w:tab/>
        <w:t>4.7.3.2(30)-  ca/</w:t>
      </w:r>
      <w:r>
        <w:t xml:space="preserve"> | mE/</w:t>
      </w:r>
      <w:r>
        <w:t xml:space="preserve"> |</w:t>
      </w:r>
    </w:p>
    <w:p w14:paraId="65EA70C1" w14:textId="7A75101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DF497BE" w14:textId="67EE8996" w:rsidR="00481D97" w:rsidRDefault="00B30E8C">
      <w:r>
        <w:t>3</w:t>
      </w:r>
      <w:r>
        <w:t>3)</w:t>
      </w:r>
      <w:r>
        <w:tab/>
        <w:t>4.7.3.2(31)-  mE/</w:t>
      </w:r>
      <w:r>
        <w:t xml:space="preserve"> | anA+</w:t>
      </w:r>
      <w:r>
        <w:t>mayat |</w:t>
      </w:r>
    </w:p>
    <w:p w14:paraId="5B6E48FC" w14:textId="4CDDF829" w:rsidR="00481D97" w:rsidRDefault="00B30E8C">
      <w:r>
        <w:t>mE &amp;nA+</w:t>
      </w:r>
      <w:r>
        <w:t>maya/</w:t>
      </w:r>
      <w:r>
        <w:t>da3nA+</w:t>
      </w:r>
      <w:r>
        <w:t>mayan mE/</w:t>
      </w:r>
      <w:r>
        <w:t xml:space="preserve"> mE &amp;nA+</w:t>
      </w:r>
      <w:r>
        <w:t xml:space="preserve">mayat | </w:t>
      </w:r>
    </w:p>
    <w:p w14:paraId="30F2DA38" w14:textId="03850E98" w:rsidR="00481D97" w:rsidRDefault="00B30E8C">
      <w:r>
        <w:t>34)</w:t>
      </w:r>
      <w:r>
        <w:tab/>
        <w:t>4.7.3.2(32)-  anA+</w:t>
      </w:r>
      <w:r>
        <w:t>mayat | ca/</w:t>
      </w:r>
      <w:r>
        <w:t xml:space="preserve"> |</w:t>
      </w:r>
    </w:p>
    <w:p w14:paraId="6FAA54AE" w14:textId="410C0EEE" w:rsidR="00481D97" w:rsidRDefault="00B30E8C">
      <w:r>
        <w:t>anA+</w:t>
      </w:r>
      <w:r>
        <w:t>mayac ca/</w:t>
      </w:r>
      <w:r>
        <w:t xml:space="preserve"> cAnA+</w:t>
      </w:r>
      <w:r>
        <w:t>maya/</w:t>
      </w:r>
      <w:r>
        <w:t>da3nA+</w:t>
      </w:r>
      <w:r>
        <w:t xml:space="preserve">mayac ca | </w:t>
      </w:r>
    </w:p>
    <w:p w14:paraId="747F9C35" w14:textId="6CA763DB" w:rsidR="00481D97" w:rsidRDefault="00B30E8C">
      <w:r>
        <w:t>35)</w:t>
      </w:r>
      <w:r>
        <w:tab/>
        <w:t>4.7.3.2(33)-  ca/</w:t>
      </w:r>
      <w:r>
        <w:t xml:space="preserve"> | mE/</w:t>
      </w:r>
      <w:r>
        <w:t xml:space="preserve"> |</w:t>
      </w:r>
    </w:p>
    <w:p w14:paraId="5E9886FA" w14:textId="32BECA8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C7F0A0D" w14:textId="0D6D1580" w:rsidR="00481D97" w:rsidRDefault="00B30E8C">
      <w:r>
        <w:t>36)</w:t>
      </w:r>
      <w:r>
        <w:tab/>
        <w:t>4.7.3.2(34)-  mE/</w:t>
      </w:r>
      <w:r>
        <w:t xml:space="preserve"> | jI/</w:t>
      </w:r>
      <w:r>
        <w:t>vAtu+</w:t>
      </w:r>
      <w:r>
        <w:t>H |</w:t>
      </w:r>
    </w:p>
    <w:p w14:paraId="50B15768" w14:textId="61763947" w:rsidR="00481D97" w:rsidRDefault="00B30E8C">
      <w:r>
        <w:t>mE/</w:t>
      </w:r>
      <w:r>
        <w:t xml:space="preserve"> jI/</w:t>
      </w:r>
      <w:r>
        <w:t>vAtu+</w:t>
      </w:r>
      <w:r>
        <w:t>r jI/</w:t>
      </w:r>
      <w:r>
        <w:t>vAtu+</w:t>
      </w:r>
      <w:r>
        <w:t>r mE mE jI/</w:t>
      </w:r>
      <w:r>
        <w:t>vAtu+</w:t>
      </w:r>
      <w:r>
        <w:t xml:space="preserve">H | </w:t>
      </w:r>
    </w:p>
    <w:p w14:paraId="3E7323F2" w14:textId="11DB4E8A" w:rsidR="00481D97" w:rsidRDefault="00B30E8C">
      <w:r>
        <w:t>37)</w:t>
      </w:r>
      <w:r>
        <w:tab/>
        <w:t>4.7.3.2(35)-  jI/</w:t>
      </w:r>
      <w:r>
        <w:t>vAtu+</w:t>
      </w:r>
      <w:r>
        <w:t>H | ca/</w:t>
      </w:r>
      <w:r>
        <w:t xml:space="preserve"> |</w:t>
      </w:r>
    </w:p>
    <w:p w14:paraId="6236DBB8" w14:textId="566C1B06" w:rsidR="00481D97" w:rsidRDefault="00B30E8C">
      <w:r>
        <w:t>jI/</w:t>
      </w:r>
      <w:r>
        <w:t>vAtu+</w:t>
      </w:r>
      <w:r>
        <w:t>Sca ca jI/</w:t>
      </w:r>
      <w:r>
        <w:t>vAtu+</w:t>
      </w:r>
      <w:r>
        <w:t>r jI/</w:t>
      </w:r>
      <w:r>
        <w:t>vAtu+</w:t>
      </w:r>
      <w:r>
        <w:t xml:space="preserve">Sca | </w:t>
      </w:r>
    </w:p>
    <w:p w14:paraId="6D9815C1" w14:textId="179A9E92" w:rsidR="00481D97" w:rsidRDefault="00B30E8C">
      <w:r>
        <w:t>38)</w:t>
      </w:r>
      <w:r>
        <w:tab/>
        <w:t>4.7.3.2(36)-  ca/</w:t>
      </w:r>
      <w:r>
        <w:t xml:space="preserve"> | mE/</w:t>
      </w:r>
      <w:r>
        <w:t xml:space="preserve"> |</w:t>
      </w:r>
    </w:p>
    <w:p w14:paraId="7E878D3D" w14:textId="0608682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1424E61" w14:textId="73F4381C" w:rsidR="00481D97" w:rsidRDefault="00B30E8C">
      <w:r>
        <w:t>39)</w:t>
      </w:r>
      <w:r>
        <w:tab/>
        <w:t>4.7.3.2(37)-  mE/</w:t>
      </w:r>
      <w:r>
        <w:t xml:space="preserve"> | dI/</w:t>
      </w:r>
      <w:r>
        <w:t>3rGA/</w:t>
      </w:r>
      <w:r>
        <w:t>4yu/</w:t>
      </w:r>
      <w:r>
        <w:t>tvam |</w:t>
      </w:r>
    </w:p>
    <w:p w14:paraId="57C5A465" w14:textId="42B47B48" w:rsidR="00481D97" w:rsidRDefault="00B30E8C">
      <w:r>
        <w:t>mE/</w:t>
      </w:r>
      <w:r>
        <w:t xml:space="preserve"> dI/</w:t>
      </w:r>
      <w:r>
        <w:t>3rGA/</w:t>
      </w:r>
      <w:r>
        <w:t>4yu/</w:t>
      </w:r>
      <w:r>
        <w:t>tvam dI%</w:t>
      </w:r>
      <w:r>
        <w:t>3rGA4yu/</w:t>
      </w:r>
      <w:r>
        <w:t xml:space="preserve">tvam </w:t>
      </w:r>
      <w:r>
        <w:t>mE+</w:t>
      </w:r>
      <w:r>
        <w:t xml:space="preserve"> mE dI3rGA4yu/</w:t>
      </w:r>
      <w:r>
        <w:t xml:space="preserve">tvam | </w:t>
      </w:r>
    </w:p>
    <w:p w14:paraId="5440A9A1" w14:textId="52BEF149" w:rsidR="00481D97" w:rsidRDefault="00B30E8C">
      <w:r>
        <w:lastRenderedPageBreak/>
        <w:t>40)</w:t>
      </w:r>
      <w:r>
        <w:tab/>
        <w:t>4.7.3.2(38)-  dI/</w:t>
      </w:r>
      <w:r>
        <w:t>3rGA/</w:t>
      </w:r>
      <w:r>
        <w:t>4yu/</w:t>
      </w:r>
      <w:r>
        <w:t>tvam | ca/</w:t>
      </w:r>
      <w:r>
        <w:t xml:space="preserve"> |</w:t>
      </w:r>
    </w:p>
    <w:p w14:paraId="4FB877C1" w14:textId="57D539F0" w:rsidR="00481D97" w:rsidRDefault="00B30E8C">
      <w:r>
        <w:t>dI/</w:t>
      </w:r>
      <w:r>
        <w:t>3rGA/</w:t>
      </w:r>
      <w:r>
        <w:t>4yu/</w:t>
      </w:r>
      <w:r>
        <w:t>tvam ca+</w:t>
      </w:r>
      <w:r>
        <w:t xml:space="preserve"> ca dI3rGA4yu/</w:t>
      </w:r>
      <w:r>
        <w:t>tvam dI%</w:t>
      </w:r>
      <w:r>
        <w:t>3rGA4yu/</w:t>
      </w:r>
      <w:r>
        <w:t>tvam ca+</w:t>
      </w:r>
      <w:r>
        <w:t xml:space="preserve"> | </w:t>
      </w:r>
    </w:p>
    <w:p w14:paraId="72D70106" w14:textId="60C1578D" w:rsidR="00481D97" w:rsidRDefault="00B30E8C">
      <w:r>
        <w:t>41)</w:t>
      </w:r>
      <w:r>
        <w:tab/>
        <w:t>4.7.3.2(38)-  dI/</w:t>
      </w:r>
      <w:r>
        <w:t>3rGA/</w:t>
      </w:r>
      <w:r>
        <w:t>4yu/</w:t>
      </w:r>
      <w:r>
        <w:t>tvam |</w:t>
      </w:r>
    </w:p>
    <w:p w14:paraId="3D4F422F" w14:textId="0D33EE7A" w:rsidR="00481D97" w:rsidRDefault="00B30E8C">
      <w:r>
        <w:t>dI/</w:t>
      </w:r>
      <w:r>
        <w:t>3rGA/</w:t>
      </w:r>
      <w:r>
        <w:t>4yu/</w:t>
      </w:r>
      <w:r>
        <w:t>tvamiti+</w:t>
      </w:r>
      <w:r>
        <w:t xml:space="preserve"> dI3rGA4yu - tvam | </w:t>
      </w:r>
    </w:p>
    <w:p w14:paraId="24AADA6B" w14:textId="2A5445FD" w:rsidR="00481D97" w:rsidRDefault="00B30E8C">
      <w:r>
        <w:t>42)</w:t>
      </w:r>
      <w:r>
        <w:tab/>
        <w:t>4.7.3.2(39)-  ca/</w:t>
      </w:r>
      <w:r>
        <w:t xml:space="preserve"> | mE/</w:t>
      </w:r>
      <w:r>
        <w:t xml:space="preserve"> |</w:t>
      </w:r>
    </w:p>
    <w:p w14:paraId="498A1070" w14:textId="64E972E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0A58329" w14:textId="6F4C31AF" w:rsidR="00481D97" w:rsidRDefault="00B30E8C">
      <w:r>
        <w:t>43)</w:t>
      </w:r>
      <w:r>
        <w:tab/>
        <w:t>4.7.3.2(40)-  mE/</w:t>
      </w:r>
      <w:r>
        <w:t xml:space="preserve"> | a/</w:t>
      </w:r>
      <w:r>
        <w:t>na/</w:t>
      </w:r>
      <w:r>
        <w:t>mi/</w:t>
      </w:r>
      <w:r>
        <w:t>tram |</w:t>
      </w:r>
    </w:p>
    <w:p w14:paraId="78A59A00" w14:textId="6BAB70B5" w:rsidR="00481D97" w:rsidRDefault="00B30E8C">
      <w:r>
        <w:t>mE/</w:t>
      </w:r>
      <w:r>
        <w:t xml:space="preserve"> &amp;na/</w:t>
      </w:r>
      <w:r>
        <w:t>mi/</w:t>
      </w:r>
      <w:r>
        <w:t>tra ma+</w:t>
      </w:r>
      <w:r>
        <w:t>nami/</w:t>
      </w:r>
      <w:r>
        <w:t>tram mE+</w:t>
      </w:r>
      <w:r>
        <w:t xml:space="preserve"> mE &amp;nami/</w:t>
      </w:r>
      <w:r>
        <w:t xml:space="preserve">tram | </w:t>
      </w:r>
    </w:p>
    <w:p w14:paraId="0411F79A" w14:textId="7C78D565" w:rsidR="00481D97" w:rsidRDefault="00B30E8C">
      <w:r>
        <w:t>44)</w:t>
      </w:r>
      <w:r>
        <w:tab/>
        <w:t>4.7.3.2(41)-  a/</w:t>
      </w:r>
      <w:r>
        <w:t>na/</w:t>
      </w:r>
      <w:r>
        <w:t>mi/</w:t>
      </w:r>
      <w:r>
        <w:t>tram | ca/</w:t>
      </w:r>
      <w:r>
        <w:t xml:space="preserve"> |</w:t>
      </w:r>
    </w:p>
    <w:p w14:paraId="40547D54" w14:textId="1AC84B74" w:rsidR="00481D97" w:rsidRDefault="00B30E8C">
      <w:r>
        <w:t>a/</w:t>
      </w:r>
      <w:r>
        <w:t>na/</w:t>
      </w:r>
      <w:r>
        <w:t>mi/</w:t>
      </w:r>
      <w:r>
        <w:t>tram ca+</w:t>
      </w:r>
      <w:r>
        <w:t xml:space="preserve"> cAnami/</w:t>
      </w:r>
      <w:r>
        <w:t>tra ma+</w:t>
      </w:r>
      <w:r>
        <w:t>nami/</w:t>
      </w:r>
      <w:r>
        <w:t>tram ca+</w:t>
      </w:r>
      <w:r>
        <w:t xml:space="preserve"> | </w:t>
      </w:r>
    </w:p>
    <w:p w14:paraId="0458C3B4" w14:textId="5D96A14D" w:rsidR="00481D97" w:rsidRDefault="00B30E8C">
      <w:r>
        <w:t>45)</w:t>
      </w:r>
      <w:r>
        <w:tab/>
        <w:t>4.7.3.2(42)-  ca/</w:t>
      </w:r>
      <w:r>
        <w:t xml:space="preserve"> | mE/</w:t>
      </w:r>
      <w:r>
        <w:t xml:space="preserve"> |</w:t>
      </w:r>
    </w:p>
    <w:p w14:paraId="5C588F1B" w14:textId="7031B03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C76D9EC" w14:textId="5853162E" w:rsidR="00481D97" w:rsidRDefault="00B30E8C">
      <w:r>
        <w:t>46)</w:t>
      </w:r>
      <w:r>
        <w:tab/>
        <w:t>4.7.3.2(43)</w:t>
      </w:r>
      <w:r>
        <w:t>-  mE/</w:t>
      </w:r>
      <w:r>
        <w:t xml:space="preserve"> | aBa+</w:t>
      </w:r>
      <w:r>
        <w:t>4yam |</w:t>
      </w:r>
    </w:p>
    <w:p w14:paraId="069307C8" w14:textId="287E50C1" w:rsidR="00481D97" w:rsidRDefault="00B30E8C">
      <w:r>
        <w:t>mE &amp;Ba+</w:t>
      </w:r>
      <w:r>
        <w:t>4ya/</w:t>
      </w:r>
      <w:r>
        <w:t xml:space="preserve"> maBa+</w:t>
      </w:r>
      <w:r>
        <w:t>4yam mE/</w:t>
      </w:r>
      <w:r>
        <w:t xml:space="preserve"> mE &amp;Ba+</w:t>
      </w:r>
      <w:r>
        <w:t xml:space="preserve">4yam | </w:t>
      </w:r>
    </w:p>
    <w:p w14:paraId="519E3D5A" w14:textId="63C57DC4" w:rsidR="00481D97" w:rsidRDefault="00B30E8C">
      <w:r>
        <w:t>47)</w:t>
      </w:r>
      <w:r>
        <w:tab/>
        <w:t>4.7.3.2(44)-  aBa+</w:t>
      </w:r>
      <w:r>
        <w:t>4yam | ca/</w:t>
      </w:r>
      <w:r>
        <w:t xml:space="preserve"> |</w:t>
      </w:r>
    </w:p>
    <w:p w14:paraId="3EA47A4A" w14:textId="01071630" w:rsidR="00481D97" w:rsidRDefault="00B30E8C">
      <w:r>
        <w:t>aBa+</w:t>
      </w:r>
      <w:r>
        <w:t>4yam ca/</w:t>
      </w:r>
      <w:r>
        <w:t xml:space="preserve"> cABa+</w:t>
      </w:r>
      <w:r>
        <w:t>4ya/</w:t>
      </w:r>
      <w:r>
        <w:t xml:space="preserve"> maBa+</w:t>
      </w:r>
      <w:r>
        <w:t xml:space="preserve">4yam ca | </w:t>
      </w:r>
    </w:p>
    <w:p w14:paraId="46F4457E" w14:textId="3EEBE21E" w:rsidR="00481D97" w:rsidRDefault="00B30E8C">
      <w:r>
        <w:t>48)</w:t>
      </w:r>
      <w:r>
        <w:tab/>
        <w:t>4.7.3.2(45)-  ca/</w:t>
      </w:r>
      <w:r>
        <w:t xml:space="preserve"> | mE/</w:t>
      </w:r>
      <w:r>
        <w:t xml:space="preserve"> |</w:t>
      </w:r>
    </w:p>
    <w:p w14:paraId="241AE019" w14:textId="0461E33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613D315" w14:textId="392434A2" w:rsidR="00481D97" w:rsidRDefault="00B30E8C">
      <w:r>
        <w:t>49)</w:t>
      </w:r>
      <w:r>
        <w:tab/>
        <w:t>4.7.3.2(46)-  mE/</w:t>
      </w:r>
      <w:r>
        <w:t xml:space="preserve"> | su/</w:t>
      </w:r>
      <w:r>
        <w:t>ga3m |</w:t>
      </w:r>
    </w:p>
    <w:p w14:paraId="3195A8B8" w14:textId="6FC1B033" w:rsidR="00481D97" w:rsidRDefault="00B30E8C">
      <w:r>
        <w:t>mE/</w:t>
      </w:r>
      <w:r>
        <w:t xml:space="preserve"> su/</w:t>
      </w:r>
      <w:r>
        <w:t>ga3(gm) su/</w:t>
      </w:r>
      <w:r>
        <w:t>ga3m mE+</w:t>
      </w:r>
      <w:r>
        <w:t xml:space="preserve"> mE </w:t>
      </w:r>
      <w:r>
        <w:t>su/</w:t>
      </w:r>
      <w:r>
        <w:t xml:space="preserve">ga3m | </w:t>
      </w:r>
    </w:p>
    <w:p w14:paraId="55765763" w14:textId="3042D907" w:rsidR="00481D97" w:rsidRDefault="00B30E8C">
      <w:r>
        <w:t>50)</w:t>
      </w:r>
      <w:r>
        <w:tab/>
        <w:t>4.7.3.2(47)-  su/</w:t>
      </w:r>
      <w:r>
        <w:t>ga3m | ca/</w:t>
      </w:r>
      <w:r>
        <w:t xml:space="preserve"> |</w:t>
      </w:r>
    </w:p>
    <w:p w14:paraId="380341D0" w14:textId="197BD09B" w:rsidR="00481D97" w:rsidRDefault="00B30E8C">
      <w:r>
        <w:t>su/</w:t>
      </w:r>
      <w:r>
        <w:t>ga3m ca+</w:t>
      </w:r>
      <w:r>
        <w:t xml:space="preserve"> ca su/</w:t>
      </w:r>
      <w:r>
        <w:t>ga3(gm) su/</w:t>
      </w:r>
      <w:r>
        <w:t>ga3m ca+</w:t>
      </w:r>
      <w:r>
        <w:t xml:space="preserve"> | </w:t>
      </w:r>
    </w:p>
    <w:p w14:paraId="7000A206" w14:textId="6AD84F66" w:rsidR="00481D97" w:rsidRDefault="00B30E8C">
      <w:r>
        <w:t>51)</w:t>
      </w:r>
      <w:r>
        <w:tab/>
        <w:t>4.7.3.2(47)-  su/</w:t>
      </w:r>
      <w:r>
        <w:t>ga3m |</w:t>
      </w:r>
    </w:p>
    <w:p w14:paraId="6354BBBC" w14:textId="2D902AD5" w:rsidR="00481D97" w:rsidRDefault="00B30E8C">
      <w:r>
        <w:t>su/</w:t>
      </w:r>
      <w:r>
        <w:t>ga3miti+</w:t>
      </w:r>
      <w:r>
        <w:t xml:space="preserve"> su - ga3m | </w:t>
      </w:r>
    </w:p>
    <w:p w14:paraId="44B3095E" w14:textId="6F2767BF" w:rsidR="00481D97" w:rsidRDefault="00B30E8C">
      <w:r>
        <w:t>52)</w:t>
      </w:r>
      <w:r>
        <w:tab/>
        <w:t>4.7.3.2(48)-  ca/</w:t>
      </w:r>
      <w:r>
        <w:t xml:space="preserve"> | mE/</w:t>
      </w:r>
      <w:r>
        <w:t xml:space="preserve"> |</w:t>
      </w:r>
    </w:p>
    <w:p w14:paraId="237B2E79" w14:textId="2B467F9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7B28AD5" w14:textId="2A033D86" w:rsidR="00481D97" w:rsidRDefault="00B30E8C">
      <w:r>
        <w:lastRenderedPageBreak/>
        <w:t>53)</w:t>
      </w:r>
      <w:r>
        <w:tab/>
        <w:t>4.7.3.2(49)-  mE/</w:t>
      </w:r>
      <w:r>
        <w:t xml:space="preserve"> | Saya+</w:t>
      </w:r>
      <w:r>
        <w:t>nam |</w:t>
      </w:r>
    </w:p>
    <w:p w14:paraId="2784F408" w14:textId="5A4F878B" w:rsidR="00481D97" w:rsidRDefault="00B30E8C">
      <w:r>
        <w:t>mE/</w:t>
      </w:r>
      <w:r>
        <w:t xml:space="preserve"> Saya+</w:t>
      </w:r>
      <w:r>
        <w:t>na/</w:t>
      </w:r>
      <w:r>
        <w:t>(gm/</w:t>
      </w:r>
      <w:r>
        <w:t>) Saya+</w:t>
      </w:r>
      <w:r>
        <w:t>nam mE mE/</w:t>
      </w:r>
      <w:r>
        <w:t xml:space="preserve"> Saya+</w:t>
      </w:r>
      <w:r>
        <w:t xml:space="preserve">nam | </w:t>
      </w:r>
    </w:p>
    <w:p w14:paraId="3292AAE7" w14:textId="4E292B35" w:rsidR="00481D97" w:rsidRDefault="00B30E8C">
      <w:r>
        <w:t>54)</w:t>
      </w:r>
      <w:r>
        <w:tab/>
        <w:t>4.7.3.2(50)-  Saya+</w:t>
      </w:r>
      <w:r>
        <w:t>nam | ca/</w:t>
      </w:r>
      <w:r>
        <w:t xml:space="preserve"> |</w:t>
      </w:r>
    </w:p>
    <w:p w14:paraId="3FB32B25" w14:textId="4FCF2A3B" w:rsidR="00481D97" w:rsidRDefault="00B30E8C">
      <w:r>
        <w:t>Saya+</w:t>
      </w:r>
      <w:r>
        <w:t>nam ca ca/</w:t>
      </w:r>
      <w:r>
        <w:t xml:space="preserve"> Saya+</w:t>
      </w:r>
      <w:r>
        <w:t>na/</w:t>
      </w:r>
      <w:r>
        <w:t>(gm/</w:t>
      </w:r>
      <w:r>
        <w:t>) Saya+</w:t>
      </w:r>
      <w:r>
        <w:t xml:space="preserve">nam ca | </w:t>
      </w:r>
    </w:p>
    <w:p w14:paraId="578B125E" w14:textId="50A99203" w:rsidR="00481D97" w:rsidRDefault="00B30E8C">
      <w:r>
        <w:t>55)</w:t>
      </w:r>
      <w:r>
        <w:tab/>
        <w:t>4.7.3.2(51)-  ca/</w:t>
      </w:r>
      <w:r>
        <w:t xml:space="preserve"> | mE/</w:t>
      </w:r>
      <w:r>
        <w:t xml:space="preserve"> |</w:t>
      </w:r>
    </w:p>
    <w:p w14:paraId="0D4C7785" w14:textId="600F963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991D4D9" w14:textId="67EA1D9B" w:rsidR="00481D97" w:rsidRDefault="00B30E8C">
      <w:r>
        <w:t>56)</w:t>
      </w:r>
      <w:r>
        <w:tab/>
        <w:t>4.7.3.2(52)-  mE/</w:t>
      </w:r>
      <w:r>
        <w:t xml:space="preserve"> | sU/</w:t>
      </w:r>
      <w:r>
        <w:t>ShA |</w:t>
      </w:r>
    </w:p>
    <w:p w14:paraId="7A9F7720" w14:textId="4F8434C3" w:rsidR="00481D97" w:rsidRDefault="00B30E8C">
      <w:r>
        <w:t>mE/</w:t>
      </w:r>
      <w:r>
        <w:t xml:space="preserve"> sU/</w:t>
      </w:r>
      <w:r>
        <w:t>ShA sU/</w:t>
      </w:r>
      <w:r>
        <w:t>ShA mE+</w:t>
      </w:r>
      <w:r>
        <w:t xml:space="preserve"> mE sU/</w:t>
      </w:r>
      <w:r>
        <w:t xml:space="preserve">ShA | </w:t>
      </w:r>
    </w:p>
    <w:p w14:paraId="52A9EED9" w14:textId="3FFDA9A0" w:rsidR="00481D97" w:rsidRDefault="00B30E8C">
      <w:r>
        <w:t>57)</w:t>
      </w:r>
      <w:r>
        <w:tab/>
        <w:t>4</w:t>
      </w:r>
      <w:r>
        <w:t>.7.3.2(53)-  sU/</w:t>
      </w:r>
      <w:r>
        <w:t>ShA | ca/</w:t>
      </w:r>
      <w:r>
        <w:t xml:space="preserve"> |</w:t>
      </w:r>
    </w:p>
    <w:p w14:paraId="5C3CEE25" w14:textId="7644B7CE" w:rsidR="00481D97" w:rsidRDefault="00B30E8C">
      <w:r>
        <w:t>sU/</w:t>
      </w:r>
      <w:r>
        <w:t>ShA ca+</w:t>
      </w:r>
      <w:r>
        <w:t xml:space="preserve"> ca sU/</w:t>
      </w:r>
      <w:r>
        <w:t>ShA sU/</w:t>
      </w:r>
      <w:r>
        <w:t>ShA ca+</w:t>
      </w:r>
      <w:r>
        <w:t xml:space="preserve"> | </w:t>
      </w:r>
    </w:p>
    <w:p w14:paraId="2888F030" w14:textId="1B32D9E3" w:rsidR="00481D97" w:rsidRDefault="00B30E8C">
      <w:r>
        <w:t>58)</w:t>
      </w:r>
      <w:r>
        <w:tab/>
        <w:t>4.7.3.2(53)-  sU/</w:t>
      </w:r>
      <w:r>
        <w:t>ShA |</w:t>
      </w:r>
    </w:p>
    <w:p w14:paraId="287326BF" w14:textId="251605EA" w:rsidR="00481D97" w:rsidRDefault="00B30E8C">
      <w:r>
        <w:t>sU/</w:t>
      </w:r>
      <w:r>
        <w:t>ShEti+</w:t>
      </w:r>
      <w:r>
        <w:t xml:space="preserve"> su - u/</w:t>
      </w:r>
      <w:r>
        <w:t xml:space="preserve">ShA | </w:t>
      </w:r>
    </w:p>
    <w:p w14:paraId="64A247E6" w14:textId="32C226A3" w:rsidR="00481D97" w:rsidRDefault="00B30E8C">
      <w:r>
        <w:t>59)</w:t>
      </w:r>
      <w:r>
        <w:tab/>
        <w:t>4.7.3.2(54)-  ca/</w:t>
      </w:r>
      <w:r>
        <w:t xml:space="preserve"> | mE/</w:t>
      </w:r>
      <w:r>
        <w:t xml:space="preserve"> |</w:t>
      </w:r>
    </w:p>
    <w:p w14:paraId="40AD2C94" w14:textId="422C72C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E94046E" w14:textId="252E969F" w:rsidR="00481D97" w:rsidRDefault="00B30E8C">
      <w:r>
        <w:t>60)</w:t>
      </w:r>
      <w:r>
        <w:tab/>
        <w:t>4.7.3.2(55)-  mE/</w:t>
      </w:r>
      <w:r>
        <w:t xml:space="preserve"> | su/</w:t>
      </w:r>
      <w:r>
        <w:t>di3na%</w:t>
      </w:r>
      <w:r>
        <w:t>m |</w:t>
      </w:r>
    </w:p>
    <w:p w14:paraId="1F7AC18F" w14:textId="63FEA399" w:rsidR="00481D97" w:rsidRDefault="00B30E8C">
      <w:r>
        <w:t>mE/</w:t>
      </w:r>
      <w:r>
        <w:t xml:space="preserve"> su/</w:t>
      </w:r>
      <w:r>
        <w:t>di3na(gm+</w:t>
      </w:r>
      <w:r>
        <w:t>) su/</w:t>
      </w:r>
      <w:r>
        <w:t>di3na+</w:t>
      </w:r>
      <w:r>
        <w:t>m mE mE su/</w:t>
      </w:r>
      <w:r>
        <w:t>di3na%</w:t>
      </w:r>
      <w:r>
        <w:t xml:space="preserve">m | </w:t>
      </w:r>
    </w:p>
    <w:p w14:paraId="43605D5F" w14:textId="66A8D2DC" w:rsidR="00481D97" w:rsidRDefault="00B30E8C">
      <w:r>
        <w:t>61)</w:t>
      </w:r>
      <w:r>
        <w:tab/>
        <w:t>4.7.3.2(56)-  su/</w:t>
      </w:r>
      <w:r>
        <w:t>di3na%</w:t>
      </w:r>
      <w:r>
        <w:t>m | ca/</w:t>
      </w:r>
      <w:r>
        <w:t xml:space="preserve"> |</w:t>
      </w:r>
    </w:p>
    <w:p w14:paraId="62EAD7DB" w14:textId="44DDEE5D" w:rsidR="00481D97" w:rsidRDefault="00B30E8C">
      <w:r>
        <w:t>su/</w:t>
      </w:r>
      <w:r>
        <w:t>di3na+</w:t>
      </w:r>
      <w:r>
        <w:t>m ca ca su/</w:t>
      </w:r>
      <w:r>
        <w:t>di3na(gm+</w:t>
      </w:r>
      <w:r>
        <w:t>) su/</w:t>
      </w:r>
      <w:r>
        <w:t>di3na+</w:t>
      </w:r>
      <w:r>
        <w:t xml:space="preserve">m ca | </w:t>
      </w:r>
    </w:p>
    <w:p w14:paraId="6667DE4C" w14:textId="355D2324" w:rsidR="00481D97" w:rsidRDefault="00B30E8C">
      <w:r>
        <w:t>62)</w:t>
      </w:r>
      <w:r>
        <w:tab/>
        <w:t>4.7.3.2(56)-  su/</w:t>
      </w:r>
      <w:r>
        <w:t>di3na%</w:t>
      </w:r>
      <w:r>
        <w:t>m |</w:t>
      </w:r>
    </w:p>
    <w:p w14:paraId="39C7FF79" w14:textId="6892315B" w:rsidR="00481D97" w:rsidRDefault="00B30E8C">
      <w:r>
        <w:t>su/</w:t>
      </w:r>
      <w:r>
        <w:t>di3na/</w:t>
      </w:r>
      <w:r>
        <w:t>miti+</w:t>
      </w:r>
      <w:r>
        <w:t xml:space="preserve"> su - di3na%</w:t>
      </w:r>
      <w:r>
        <w:t xml:space="preserve">m | </w:t>
      </w:r>
    </w:p>
    <w:p w14:paraId="48A09415" w14:textId="5AED05EC" w:rsidR="00481D97" w:rsidRDefault="00B30E8C">
      <w:r>
        <w:t>63)</w:t>
      </w:r>
      <w:r>
        <w:tab/>
        <w:t>4.7.3.2(57)-  ca/</w:t>
      </w:r>
      <w:r>
        <w:t xml:space="preserve"> | mE/</w:t>
      </w:r>
      <w:r>
        <w:t xml:space="preserve"> ||</w:t>
      </w:r>
    </w:p>
    <w:p w14:paraId="535DBC46" w14:textId="5DB4EDC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E0CB0AE" w14:textId="32AC522B" w:rsidR="00481D97" w:rsidRDefault="00B30E8C">
      <w:r>
        <w:t>64)</w:t>
      </w:r>
      <w:r>
        <w:tab/>
        <w:t>4.7.3.2(58)-  mE/</w:t>
      </w:r>
      <w:r>
        <w:t xml:space="preserve"> ||</w:t>
      </w:r>
    </w:p>
    <w:p w14:paraId="57E2E896" w14:textId="79E8FD47" w:rsidR="00481D97" w:rsidRDefault="00B30E8C">
      <w:r>
        <w:t>ma/</w:t>
      </w:r>
      <w:r>
        <w:t xml:space="preserve"> iti+</w:t>
      </w:r>
      <w:r>
        <w:t xml:space="preserve"> mE | </w:t>
      </w:r>
    </w:p>
    <w:p w14:paraId="3701B97B" w14:textId="6F787986" w:rsidR="00481D97" w:rsidRDefault="00B30E8C">
      <w:r>
        <w:t>1)</w:t>
      </w:r>
      <w:r>
        <w:tab/>
        <w:t>4.7.4.1(1)-  Urk | ca/</w:t>
      </w:r>
      <w:r>
        <w:t xml:space="preserve"> |</w:t>
      </w:r>
    </w:p>
    <w:p w14:paraId="5835683E" w14:textId="1CE3372E" w:rsidR="00481D97" w:rsidRDefault="00B30E8C">
      <w:r>
        <w:t>Urk ca/</w:t>
      </w:r>
      <w:r>
        <w:t xml:space="preserve"> cOrgU3rk ca+</w:t>
      </w:r>
      <w:r>
        <w:t xml:space="preserve"> | </w:t>
      </w:r>
    </w:p>
    <w:p w14:paraId="13ECF415" w14:textId="6EBE867C" w:rsidR="00481D97" w:rsidRDefault="00B30E8C">
      <w:r>
        <w:lastRenderedPageBreak/>
        <w:t>2)</w:t>
      </w:r>
      <w:r>
        <w:tab/>
        <w:t>4.7.4.1(2)-  ca/</w:t>
      </w:r>
      <w:r>
        <w:t xml:space="preserve"> | mE/</w:t>
      </w:r>
      <w:r>
        <w:t xml:space="preserve"> |</w:t>
      </w:r>
    </w:p>
    <w:p w14:paraId="045C9024" w14:textId="56ADCA9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E1265A1" w14:textId="7DE0638C" w:rsidR="00481D97" w:rsidRDefault="00B30E8C">
      <w:r>
        <w:t>3)</w:t>
      </w:r>
      <w:r>
        <w:tab/>
        <w:t>4.7.4.1(3)-  mE/</w:t>
      </w:r>
      <w:r>
        <w:t xml:space="preserve"> | sU/</w:t>
      </w:r>
      <w:r>
        <w:t>~nRutA%</w:t>
      </w:r>
      <w:r>
        <w:t xml:space="preserve"> |</w:t>
      </w:r>
    </w:p>
    <w:p w14:paraId="52D1C64D" w14:textId="5A47C014" w:rsidR="00481D97" w:rsidRDefault="00B30E8C">
      <w:r>
        <w:t>mE/</w:t>
      </w:r>
      <w:r>
        <w:t xml:space="preserve"> sU/</w:t>
      </w:r>
      <w:r>
        <w:t>~nRutA+</w:t>
      </w:r>
      <w:r>
        <w:t xml:space="preserve"> sU/</w:t>
      </w:r>
      <w:r>
        <w:t>~nRutA+</w:t>
      </w:r>
      <w:r>
        <w:t xml:space="preserve"> mE mE sU/</w:t>
      </w:r>
      <w:r>
        <w:t>~nRutA%</w:t>
      </w:r>
      <w:r>
        <w:t xml:space="preserve"> | </w:t>
      </w:r>
    </w:p>
    <w:p w14:paraId="54B158B4" w14:textId="681DEFF3" w:rsidR="00481D97" w:rsidRDefault="00B30E8C">
      <w:r>
        <w:t>4)</w:t>
      </w:r>
      <w:r>
        <w:tab/>
        <w:t>4.7.4.1(4)-  sU/</w:t>
      </w:r>
      <w:r>
        <w:t>~nRutA%</w:t>
      </w:r>
      <w:r>
        <w:t xml:space="preserve"> | ca/</w:t>
      </w:r>
      <w:r>
        <w:t xml:space="preserve"> |</w:t>
      </w:r>
    </w:p>
    <w:p w14:paraId="32A4DE56" w14:textId="089BB151" w:rsidR="00481D97" w:rsidRDefault="00B30E8C">
      <w:r>
        <w:t>sU/</w:t>
      </w:r>
      <w:r>
        <w:t>~nRutA+</w:t>
      </w:r>
      <w:r>
        <w:t xml:space="preserve"> ca ca s</w:t>
      </w:r>
      <w:r>
        <w:t>U/</w:t>
      </w:r>
      <w:r>
        <w:t>~nRutA+</w:t>
      </w:r>
      <w:r>
        <w:t xml:space="preserve"> sU/</w:t>
      </w:r>
      <w:r>
        <w:t>~nRutA+</w:t>
      </w:r>
      <w:r>
        <w:t xml:space="preserve"> ca | </w:t>
      </w:r>
    </w:p>
    <w:p w14:paraId="79F26720" w14:textId="5D116CC5" w:rsidR="00481D97" w:rsidRDefault="00B30E8C">
      <w:r>
        <w:t>5)</w:t>
      </w:r>
      <w:r>
        <w:tab/>
        <w:t>4.7.4.1(5)-  ca/</w:t>
      </w:r>
      <w:r>
        <w:t xml:space="preserve"> | mE/</w:t>
      </w:r>
      <w:r>
        <w:t xml:space="preserve"> |</w:t>
      </w:r>
    </w:p>
    <w:p w14:paraId="636B2751" w14:textId="2055006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0D02F76" w14:textId="6000C808" w:rsidR="00481D97" w:rsidRDefault="00B30E8C">
      <w:r>
        <w:t>6)</w:t>
      </w:r>
      <w:r>
        <w:tab/>
        <w:t>4.7.4.1(6)-  mE/</w:t>
      </w:r>
      <w:r>
        <w:t xml:space="preserve"> | paya+</w:t>
      </w:r>
      <w:r>
        <w:t>H |</w:t>
      </w:r>
    </w:p>
    <w:p w14:paraId="6DB97DF5" w14:textId="2DFE4760" w:rsidR="00481D97" w:rsidRDefault="00B30E8C">
      <w:r>
        <w:t>mE/</w:t>
      </w:r>
      <w:r>
        <w:t xml:space="preserve"> paya/</w:t>
      </w:r>
      <w:r>
        <w:t>H payO+</w:t>
      </w:r>
      <w:r>
        <w:t xml:space="preserve"> mE mE/</w:t>
      </w:r>
      <w:r>
        <w:t xml:space="preserve"> paya+</w:t>
      </w:r>
      <w:r>
        <w:t xml:space="preserve">H | </w:t>
      </w:r>
    </w:p>
    <w:p w14:paraId="002213C6" w14:textId="4E760F9E" w:rsidR="00481D97" w:rsidRDefault="00B30E8C">
      <w:r>
        <w:t>7)</w:t>
      </w:r>
      <w:r>
        <w:tab/>
        <w:t>4.7.4.1(7)-  paya+</w:t>
      </w:r>
      <w:r>
        <w:t>H | ca/</w:t>
      </w:r>
      <w:r>
        <w:t xml:space="preserve"> |</w:t>
      </w:r>
    </w:p>
    <w:p w14:paraId="365D3878" w14:textId="08176C1B" w:rsidR="00481D97" w:rsidRDefault="00B30E8C">
      <w:r>
        <w:t>paya+</w:t>
      </w:r>
      <w:r>
        <w:t>Sca ca/</w:t>
      </w:r>
      <w:r>
        <w:t xml:space="preserve"> paya/</w:t>
      </w:r>
      <w:r>
        <w:t>H paya+</w:t>
      </w:r>
      <w:r>
        <w:t xml:space="preserve">Sca | </w:t>
      </w:r>
    </w:p>
    <w:p w14:paraId="314C2D83" w14:textId="5C56D142" w:rsidR="00481D97" w:rsidRDefault="00B30E8C">
      <w:r>
        <w:t>8)</w:t>
      </w:r>
      <w:r>
        <w:tab/>
        <w:t>4.7.4.1(8)-  ca/</w:t>
      </w:r>
      <w:r>
        <w:t xml:space="preserve"> | mE/</w:t>
      </w:r>
      <w:r>
        <w:t xml:space="preserve"> |</w:t>
      </w:r>
    </w:p>
    <w:p w14:paraId="527ABB41" w14:textId="3A2B17F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96E7D16" w14:textId="018313EA" w:rsidR="00481D97" w:rsidRDefault="00B30E8C">
      <w:r>
        <w:t>9)</w:t>
      </w:r>
      <w:r>
        <w:tab/>
        <w:t>4.7.4.1(9)-  mE/</w:t>
      </w:r>
      <w:r>
        <w:t xml:space="preserve"> | rasa+</w:t>
      </w:r>
      <w:r>
        <w:t>H |</w:t>
      </w:r>
    </w:p>
    <w:p w14:paraId="2EC191FB" w14:textId="5882A411" w:rsidR="00481D97" w:rsidRDefault="00B30E8C">
      <w:r>
        <w:t>mE/</w:t>
      </w:r>
      <w:r>
        <w:t xml:space="preserve"> rasO/</w:t>
      </w:r>
      <w:r>
        <w:t xml:space="preserve"> rasO+</w:t>
      </w:r>
      <w:r>
        <w:t xml:space="preserve"> mE mE/</w:t>
      </w:r>
      <w:r>
        <w:t xml:space="preserve"> rasa+</w:t>
      </w:r>
      <w:r>
        <w:t xml:space="preserve">H | </w:t>
      </w:r>
    </w:p>
    <w:p w14:paraId="530A0D9E" w14:textId="08CBE1F8" w:rsidR="00481D97" w:rsidRDefault="00B30E8C">
      <w:r>
        <w:t>10)</w:t>
      </w:r>
      <w:r>
        <w:tab/>
        <w:t>4.7.4.1(10)-  rasa+</w:t>
      </w:r>
      <w:r>
        <w:t>H | ca/</w:t>
      </w:r>
      <w:r>
        <w:t xml:space="preserve"> |</w:t>
      </w:r>
    </w:p>
    <w:p w14:paraId="43B95285" w14:textId="76253D0F" w:rsidR="00481D97" w:rsidRDefault="00B30E8C">
      <w:r>
        <w:t>rasa+</w:t>
      </w:r>
      <w:r>
        <w:t>Sca ca/</w:t>
      </w:r>
      <w:r>
        <w:t xml:space="preserve"> rasO/</w:t>
      </w:r>
      <w:r>
        <w:t xml:space="preserve"> rasa+</w:t>
      </w:r>
      <w:r>
        <w:t xml:space="preserve">Sca | </w:t>
      </w:r>
    </w:p>
    <w:p w14:paraId="379F9647" w14:textId="5A36EE81" w:rsidR="00481D97" w:rsidRDefault="00B30E8C">
      <w:r>
        <w:t>11)</w:t>
      </w:r>
      <w:r>
        <w:tab/>
        <w:t>4.7.4.1(11)-  ca/</w:t>
      </w:r>
      <w:r>
        <w:t xml:space="preserve"> | mE/</w:t>
      </w:r>
      <w:r>
        <w:t xml:space="preserve"> |</w:t>
      </w:r>
    </w:p>
    <w:p w14:paraId="0054F318" w14:textId="0628986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5FE9644" w14:textId="13C65572" w:rsidR="00481D97" w:rsidRDefault="00B30E8C">
      <w:r>
        <w:t>12)</w:t>
      </w:r>
      <w:r>
        <w:tab/>
        <w:t>4.7.4.1(12)-  mE/</w:t>
      </w:r>
      <w:r>
        <w:t xml:space="preserve"> | G4Ru/</w:t>
      </w:r>
      <w:r>
        <w:t>tam |</w:t>
      </w:r>
    </w:p>
    <w:p w14:paraId="22D7918A" w14:textId="6F2CAC48" w:rsidR="00481D97" w:rsidRDefault="00B30E8C">
      <w:r>
        <w:t>mE/</w:t>
      </w:r>
      <w:r>
        <w:t xml:space="preserve"> G4Ru/</w:t>
      </w:r>
      <w:r>
        <w:t>tam G4Ru/</w:t>
      </w:r>
      <w:r>
        <w:t>tam mE+</w:t>
      </w:r>
      <w:r>
        <w:t xml:space="preserve"> m</w:t>
      </w:r>
      <w:r>
        <w:t>E G4Ru/</w:t>
      </w:r>
      <w:r>
        <w:t xml:space="preserve">tam | </w:t>
      </w:r>
    </w:p>
    <w:p w14:paraId="42F70D09" w14:textId="7B3B852C" w:rsidR="00481D97" w:rsidRDefault="00B30E8C">
      <w:r>
        <w:t>13)</w:t>
      </w:r>
      <w:r>
        <w:tab/>
        <w:t>4.7.4.1(13)-  G4Ru/</w:t>
      </w:r>
      <w:r>
        <w:t>tam | ca/</w:t>
      </w:r>
      <w:r>
        <w:t xml:space="preserve"> |</w:t>
      </w:r>
    </w:p>
    <w:p w14:paraId="1ABBEB10" w14:textId="2D991088" w:rsidR="00481D97" w:rsidRDefault="00B30E8C">
      <w:r>
        <w:t>G4Ru/</w:t>
      </w:r>
      <w:r>
        <w:t>tam ca+</w:t>
      </w:r>
      <w:r>
        <w:t xml:space="preserve"> ca G4Ru/</w:t>
      </w:r>
      <w:r>
        <w:t>tam G4Ru/</w:t>
      </w:r>
      <w:r>
        <w:t>tam ca+</w:t>
      </w:r>
      <w:r>
        <w:t xml:space="preserve"> | </w:t>
      </w:r>
    </w:p>
    <w:p w14:paraId="363581A8" w14:textId="268CDFAB" w:rsidR="00481D97" w:rsidRDefault="00B30E8C">
      <w:r>
        <w:t>14)</w:t>
      </w:r>
      <w:r>
        <w:tab/>
        <w:t>4.7.4.1(14)-  ca/</w:t>
      </w:r>
      <w:r>
        <w:t xml:space="preserve"> | mE/</w:t>
      </w:r>
      <w:r>
        <w:t xml:space="preserve"> |</w:t>
      </w:r>
    </w:p>
    <w:p w14:paraId="3DBBD064" w14:textId="49456B3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936554E" w14:textId="16E0A66C" w:rsidR="00481D97" w:rsidRDefault="00B30E8C">
      <w:r>
        <w:lastRenderedPageBreak/>
        <w:t>15)</w:t>
      </w:r>
      <w:r>
        <w:tab/>
        <w:t>4.7.4.1(15)-  mE/</w:t>
      </w:r>
      <w:r>
        <w:t xml:space="preserve"> | madhu+</w:t>
      </w:r>
      <w:r>
        <w:t>4 |</w:t>
      </w:r>
    </w:p>
    <w:p w14:paraId="64738E64" w14:textId="0556E9D5" w:rsidR="00481D97" w:rsidRDefault="00B30E8C">
      <w:r>
        <w:t>mE/</w:t>
      </w:r>
      <w:r>
        <w:t xml:space="preserve"> madhu/</w:t>
      </w:r>
      <w:r>
        <w:t>4 madhu+</w:t>
      </w:r>
      <w:r>
        <w:t>4 mE mE/</w:t>
      </w:r>
      <w:r>
        <w:t xml:space="preserve"> madhu+</w:t>
      </w:r>
      <w:r>
        <w:t xml:space="preserve">4 | </w:t>
      </w:r>
    </w:p>
    <w:p w14:paraId="402A723D" w14:textId="4DA5A862" w:rsidR="00481D97" w:rsidRDefault="00B30E8C">
      <w:r>
        <w:t>16)</w:t>
      </w:r>
      <w:r>
        <w:tab/>
        <w:t>4.7.4.1(16)-  madhu+</w:t>
      </w:r>
      <w:r>
        <w:t>4 | ca/</w:t>
      </w:r>
      <w:r>
        <w:t xml:space="preserve"> |</w:t>
      </w:r>
    </w:p>
    <w:p w14:paraId="376D54D2" w14:textId="151AABD8" w:rsidR="00481D97" w:rsidRDefault="00B30E8C">
      <w:r>
        <w:t>madhu+</w:t>
      </w:r>
      <w:r>
        <w:t>4 ca ca/</w:t>
      </w:r>
      <w:r>
        <w:t xml:space="preserve"> madhu/</w:t>
      </w:r>
      <w:r>
        <w:t>4 madhu+</w:t>
      </w:r>
      <w:r>
        <w:t xml:space="preserve">4 ca | </w:t>
      </w:r>
    </w:p>
    <w:p w14:paraId="785BBAC7" w14:textId="082FB839" w:rsidR="00481D97" w:rsidRDefault="00B30E8C">
      <w:r>
        <w:t>17)</w:t>
      </w:r>
      <w:r>
        <w:tab/>
        <w:t>4.7.4.1(17)-  ca/</w:t>
      </w:r>
      <w:r>
        <w:t xml:space="preserve"> | mE/</w:t>
      </w:r>
      <w:r>
        <w:t xml:space="preserve"> |</w:t>
      </w:r>
    </w:p>
    <w:p w14:paraId="721950DD" w14:textId="6035D5C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0400FC4" w14:textId="5FAE357C" w:rsidR="00481D97" w:rsidRDefault="00B30E8C">
      <w:r>
        <w:t>18)</w:t>
      </w:r>
      <w:r>
        <w:tab/>
        <w:t>4.7.4.1(18)-  mE/</w:t>
      </w:r>
      <w:r>
        <w:t xml:space="preserve"> | sag3dhi+</w:t>
      </w:r>
      <w:r>
        <w:t>4H |</w:t>
      </w:r>
    </w:p>
    <w:p w14:paraId="44A9B82E" w14:textId="4693A67F" w:rsidR="00481D97" w:rsidRDefault="00B30E8C">
      <w:r>
        <w:t>mE/</w:t>
      </w:r>
      <w:r>
        <w:t xml:space="preserve"> sag3dhi/</w:t>
      </w:r>
      <w:r>
        <w:t>4H sag3dhi+</w:t>
      </w:r>
      <w:r>
        <w:t>4r mE mE/</w:t>
      </w:r>
      <w:r>
        <w:t xml:space="preserve"> sag3dhi+</w:t>
      </w:r>
      <w:r>
        <w:t xml:space="preserve">4H | </w:t>
      </w:r>
    </w:p>
    <w:p w14:paraId="3E0B9EB8" w14:textId="787446CC" w:rsidR="00481D97" w:rsidRDefault="00B30E8C">
      <w:r>
        <w:t>19)</w:t>
      </w:r>
      <w:r>
        <w:tab/>
        <w:t>4.7.4.1(19)-  sag3dhi+</w:t>
      </w:r>
      <w:r>
        <w:t>4H | ca/</w:t>
      </w:r>
      <w:r>
        <w:t xml:space="preserve"> |</w:t>
      </w:r>
    </w:p>
    <w:p w14:paraId="5ED4C2CC" w14:textId="3D3B325F" w:rsidR="00481D97" w:rsidRDefault="00B30E8C">
      <w:r>
        <w:t>sag3dhi+</w:t>
      </w:r>
      <w:r>
        <w:t>4Sca ca/</w:t>
      </w:r>
      <w:r>
        <w:t xml:space="preserve"> sag3dhi/</w:t>
      </w:r>
      <w:r>
        <w:t>4H sag3dhi+</w:t>
      </w:r>
      <w:r>
        <w:t xml:space="preserve">4Sca </w:t>
      </w:r>
      <w:r>
        <w:t xml:space="preserve">| </w:t>
      </w:r>
    </w:p>
    <w:p w14:paraId="2341F0AA" w14:textId="0220BA67" w:rsidR="00481D97" w:rsidRDefault="00B30E8C">
      <w:r>
        <w:t>20)</w:t>
      </w:r>
      <w:r>
        <w:tab/>
        <w:t>4.7.4.1(20)-  ca/</w:t>
      </w:r>
      <w:r>
        <w:t xml:space="preserve"> | mE/</w:t>
      </w:r>
      <w:r>
        <w:t xml:space="preserve"> |</w:t>
      </w:r>
    </w:p>
    <w:p w14:paraId="33BA7A75" w14:textId="7394B2A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3F8A609" w14:textId="6D0A266F" w:rsidR="00481D97" w:rsidRDefault="00B30E8C">
      <w:r>
        <w:t>21)</w:t>
      </w:r>
      <w:r>
        <w:tab/>
        <w:t>4.7.4.1(21)-  mE/</w:t>
      </w:r>
      <w:r>
        <w:t xml:space="preserve"> | sapI+</w:t>
      </w:r>
      <w:r>
        <w:t>tiH |</w:t>
      </w:r>
    </w:p>
    <w:p w14:paraId="45065E58" w14:textId="3529DD05" w:rsidR="00481D97" w:rsidRDefault="00B30E8C">
      <w:r>
        <w:t>mE/</w:t>
      </w:r>
      <w:r>
        <w:t xml:space="preserve"> sapI+</w:t>
      </w:r>
      <w:r>
        <w:t>ti/</w:t>
      </w:r>
      <w:r>
        <w:t>H sapI+</w:t>
      </w:r>
      <w:r>
        <w:t>tir mE mE/</w:t>
      </w:r>
      <w:r>
        <w:t xml:space="preserve"> sapI+</w:t>
      </w:r>
      <w:r>
        <w:t xml:space="preserve">tiH | </w:t>
      </w:r>
    </w:p>
    <w:p w14:paraId="205E1CDA" w14:textId="7D471387" w:rsidR="00481D97" w:rsidRDefault="00B30E8C">
      <w:r>
        <w:t>22)</w:t>
      </w:r>
      <w:r>
        <w:tab/>
        <w:t>4.7.4.1(22)-  sapI+</w:t>
      </w:r>
      <w:r>
        <w:t>tiH | ca/</w:t>
      </w:r>
      <w:r>
        <w:t xml:space="preserve"> |</w:t>
      </w:r>
    </w:p>
    <w:p w14:paraId="5585AA97" w14:textId="41E208AF" w:rsidR="00481D97" w:rsidRDefault="00B30E8C">
      <w:r>
        <w:t>sapI+</w:t>
      </w:r>
      <w:r>
        <w:t>tiSca ca/</w:t>
      </w:r>
      <w:r>
        <w:t xml:space="preserve"> sapI+</w:t>
      </w:r>
      <w:r>
        <w:t>ti/</w:t>
      </w:r>
      <w:r>
        <w:t>H sapI+</w:t>
      </w:r>
      <w:r>
        <w:t xml:space="preserve">tiSca | </w:t>
      </w:r>
    </w:p>
    <w:p w14:paraId="03EE4311" w14:textId="690F9771" w:rsidR="00481D97" w:rsidRDefault="00B30E8C">
      <w:r>
        <w:t>23)</w:t>
      </w:r>
      <w:r>
        <w:tab/>
        <w:t>4.7.4.1(22)-  sapI+</w:t>
      </w:r>
      <w:r>
        <w:t>tiH |</w:t>
      </w:r>
    </w:p>
    <w:p w14:paraId="668F9F57" w14:textId="3DA40C34" w:rsidR="00481D97" w:rsidRDefault="00B30E8C">
      <w:r>
        <w:t>sapI+</w:t>
      </w:r>
      <w:r>
        <w:t>ti/</w:t>
      </w:r>
      <w:r>
        <w:t>riti/</w:t>
      </w:r>
      <w:r>
        <w:t xml:space="preserve"> sa</w:t>
      </w:r>
      <w:r>
        <w:t xml:space="preserve"> - pI/</w:t>
      </w:r>
      <w:r>
        <w:t>ti/</w:t>
      </w:r>
      <w:r>
        <w:t xml:space="preserve">H | </w:t>
      </w:r>
    </w:p>
    <w:p w14:paraId="2EE0C757" w14:textId="48343D73" w:rsidR="00481D97" w:rsidRDefault="00B30E8C">
      <w:r>
        <w:t>24)</w:t>
      </w:r>
      <w:r>
        <w:tab/>
        <w:t>4.7.4.1(23)-  ca/</w:t>
      </w:r>
      <w:r>
        <w:t xml:space="preserve"> | mE/</w:t>
      </w:r>
      <w:r>
        <w:t xml:space="preserve"> |</w:t>
      </w:r>
    </w:p>
    <w:p w14:paraId="004C1C51" w14:textId="3888221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2E6FC63" w14:textId="34376E85" w:rsidR="00481D97" w:rsidRDefault="00B30E8C">
      <w:r>
        <w:t>25)</w:t>
      </w:r>
      <w:r>
        <w:tab/>
        <w:t>4.7.4.1(24)-  mE/</w:t>
      </w:r>
      <w:r>
        <w:t xml:space="preserve"> | kRu/</w:t>
      </w:r>
      <w:r>
        <w:t>ShiH |</w:t>
      </w:r>
    </w:p>
    <w:p w14:paraId="726D14D7" w14:textId="2EA849D6" w:rsidR="00481D97" w:rsidRDefault="00B30E8C">
      <w:r>
        <w:t>mE/</w:t>
      </w:r>
      <w:r>
        <w:t xml:space="preserve"> kRu/</w:t>
      </w:r>
      <w:r>
        <w:t>ShiH kRu/</w:t>
      </w:r>
      <w:r>
        <w:t>Shir mE+</w:t>
      </w:r>
      <w:r>
        <w:t xml:space="preserve"> mE kRu/</w:t>
      </w:r>
      <w:r>
        <w:t xml:space="preserve">ShiH | </w:t>
      </w:r>
    </w:p>
    <w:p w14:paraId="5DC57121" w14:textId="043E6ED9" w:rsidR="00481D97" w:rsidRDefault="00B30E8C">
      <w:r>
        <w:t>26)</w:t>
      </w:r>
      <w:r>
        <w:tab/>
        <w:t>4.7.4.1(25)-  kRu/</w:t>
      </w:r>
      <w:r>
        <w:t>ShiH | ca/</w:t>
      </w:r>
      <w:r>
        <w:t xml:space="preserve"> |</w:t>
      </w:r>
    </w:p>
    <w:p w14:paraId="7A91F4B3" w14:textId="5A34D846" w:rsidR="00481D97" w:rsidRDefault="00B30E8C">
      <w:r>
        <w:t>kRu/</w:t>
      </w:r>
      <w:r>
        <w:t>ShiSca+</w:t>
      </w:r>
      <w:r>
        <w:t xml:space="preserve"> ca kRu/</w:t>
      </w:r>
      <w:r>
        <w:t>ShiH kRu/</w:t>
      </w:r>
      <w:r>
        <w:t>ShiSca+</w:t>
      </w:r>
      <w:r>
        <w:t xml:space="preserve"> | </w:t>
      </w:r>
    </w:p>
    <w:p w14:paraId="4C655E94" w14:textId="44B20917" w:rsidR="00481D97" w:rsidRDefault="00B30E8C">
      <w:r>
        <w:t>27)</w:t>
      </w:r>
      <w:r>
        <w:tab/>
        <w:t>4.7.4.1(26)-  ca/</w:t>
      </w:r>
      <w:r>
        <w:t xml:space="preserve"> | mE/</w:t>
      </w:r>
      <w:r>
        <w:t xml:space="preserve"> |</w:t>
      </w:r>
    </w:p>
    <w:p w14:paraId="67EA2ECD" w14:textId="48B339EF" w:rsidR="00481D97" w:rsidRDefault="00B30E8C">
      <w:r>
        <w:t>ca/</w:t>
      </w:r>
      <w:r>
        <w:t xml:space="preserve"> m</w:t>
      </w:r>
      <w:r>
        <w:t>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E1262EA" w14:textId="22DCA2EC" w:rsidR="00481D97" w:rsidRDefault="00B30E8C">
      <w:r>
        <w:lastRenderedPageBreak/>
        <w:t>28)</w:t>
      </w:r>
      <w:r>
        <w:tab/>
        <w:t>4.7.4.1(27)-  mE/</w:t>
      </w:r>
      <w:r>
        <w:t xml:space="preserve"> | vRuShTi+</w:t>
      </w:r>
      <w:r>
        <w:t>H |</w:t>
      </w:r>
    </w:p>
    <w:p w14:paraId="426968D3" w14:textId="02DD7A75" w:rsidR="00481D97" w:rsidRDefault="00B30E8C">
      <w:r>
        <w:t>mE/</w:t>
      </w:r>
      <w:r>
        <w:t xml:space="preserve"> vRuShTi/</w:t>
      </w:r>
      <w:r>
        <w:t>r vRuShTi+</w:t>
      </w:r>
      <w:r>
        <w:t>r mE mE/</w:t>
      </w:r>
      <w:r>
        <w:t xml:space="preserve"> vRuShTi+</w:t>
      </w:r>
      <w:r>
        <w:t xml:space="preserve">H | </w:t>
      </w:r>
    </w:p>
    <w:p w14:paraId="60E73ADF" w14:textId="3A9ECB17" w:rsidR="00481D97" w:rsidRDefault="00B30E8C">
      <w:r>
        <w:t>29)</w:t>
      </w:r>
      <w:r>
        <w:tab/>
        <w:t>4.7.4.1(28)-  vRuShTi+</w:t>
      </w:r>
      <w:r>
        <w:t>H | ca/</w:t>
      </w:r>
      <w:r>
        <w:t xml:space="preserve"> |</w:t>
      </w:r>
    </w:p>
    <w:p w14:paraId="21CA5D26" w14:textId="318A2DF9" w:rsidR="00481D97" w:rsidRDefault="00B30E8C">
      <w:r>
        <w:t>vRuShTi+</w:t>
      </w:r>
      <w:r>
        <w:t>Sca ca/</w:t>
      </w:r>
      <w:r>
        <w:t xml:space="preserve"> vRuShTi/</w:t>
      </w:r>
      <w:r>
        <w:t>r vRuShTi+</w:t>
      </w:r>
      <w:r>
        <w:t xml:space="preserve">Sca | </w:t>
      </w:r>
    </w:p>
    <w:p w14:paraId="6B643000" w14:textId="56C4DFE1" w:rsidR="00481D97" w:rsidRDefault="00B30E8C">
      <w:r>
        <w:t>30)</w:t>
      </w:r>
      <w:r>
        <w:tab/>
        <w:t>4.7.4.1(29)-  ca/</w:t>
      </w:r>
      <w:r>
        <w:t xml:space="preserve"> | mE/</w:t>
      </w:r>
      <w:r>
        <w:t xml:space="preserve"> |</w:t>
      </w:r>
    </w:p>
    <w:p w14:paraId="7D926EDA" w14:textId="5F745B7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5B38EF6" w14:textId="77C5F743" w:rsidR="00481D97" w:rsidRDefault="00B30E8C">
      <w:r>
        <w:t>31)</w:t>
      </w:r>
      <w:r>
        <w:tab/>
        <w:t>4.7.4.1(30)-  mE/</w:t>
      </w:r>
      <w:r>
        <w:t xml:space="preserve"> | jaitra%</w:t>
      </w:r>
      <w:r>
        <w:t>m |</w:t>
      </w:r>
    </w:p>
    <w:p w14:paraId="0480779F" w14:textId="597B4F2B" w:rsidR="00481D97" w:rsidRDefault="00B30E8C">
      <w:r>
        <w:t>mE/</w:t>
      </w:r>
      <w:r>
        <w:t xml:space="preserve"> jaitra/</w:t>
      </w:r>
      <w:r>
        <w:t>m jaitra+</w:t>
      </w:r>
      <w:r>
        <w:t>m mE mE/</w:t>
      </w:r>
      <w:r>
        <w:t xml:space="preserve"> jaitra%</w:t>
      </w:r>
      <w:r>
        <w:t xml:space="preserve">m | </w:t>
      </w:r>
    </w:p>
    <w:p w14:paraId="4F79B2CD" w14:textId="0DC24B57" w:rsidR="00481D97" w:rsidRDefault="00B30E8C">
      <w:r>
        <w:t>32)</w:t>
      </w:r>
      <w:r>
        <w:tab/>
        <w:t>4.7.4.1(31)-  jaitra%</w:t>
      </w:r>
      <w:r>
        <w:t>m | ca/</w:t>
      </w:r>
      <w:r>
        <w:t xml:space="preserve"> |</w:t>
      </w:r>
    </w:p>
    <w:p w14:paraId="0ACD4A7A" w14:textId="72334F15" w:rsidR="00481D97" w:rsidRDefault="00B30E8C">
      <w:r>
        <w:t>jaitra+</w:t>
      </w:r>
      <w:r>
        <w:t>m ca ca/</w:t>
      </w:r>
      <w:r>
        <w:t xml:space="preserve"> jaitra/</w:t>
      </w:r>
      <w:r>
        <w:t>m jaitra+</w:t>
      </w:r>
      <w:r>
        <w:t xml:space="preserve">m ca | </w:t>
      </w:r>
    </w:p>
    <w:p w14:paraId="00AEE24C" w14:textId="74449124" w:rsidR="00481D97" w:rsidRDefault="00B30E8C">
      <w:r>
        <w:t>33)</w:t>
      </w:r>
      <w:r>
        <w:tab/>
        <w:t>4.7.4.1(32)-  ca/</w:t>
      </w:r>
      <w:r>
        <w:t xml:space="preserve"> | mE/</w:t>
      </w:r>
      <w:r>
        <w:t xml:space="preserve"> |</w:t>
      </w:r>
    </w:p>
    <w:p w14:paraId="502C2505" w14:textId="0B4EF78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8951F7D" w14:textId="3859F2C3" w:rsidR="00481D97" w:rsidRDefault="00B30E8C">
      <w:r>
        <w:t>34)</w:t>
      </w:r>
      <w:r>
        <w:tab/>
        <w:t>4.7.4.1(33)-  mE/</w:t>
      </w:r>
      <w:r>
        <w:t xml:space="preserve"> | aud3Bi+</w:t>
      </w:r>
      <w:r>
        <w:t>4d3yam |</w:t>
      </w:r>
    </w:p>
    <w:p w14:paraId="1BE5C838" w14:textId="3BF41D05" w:rsidR="00481D97" w:rsidRDefault="00B30E8C">
      <w:r>
        <w:t>ma/</w:t>
      </w:r>
      <w:r>
        <w:t xml:space="preserve"> aud3Bi+</w:t>
      </w:r>
      <w:r>
        <w:t>4d3ya/</w:t>
      </w:r>
      <w:r>
        <w:t xml:space="preserve"> maud3Bi+</w:t>
      </w:r>
      <w:r>
        <w:t>4d3yam mE ma/</w:t>
      </w:r>
      <w:r>
        <w:t xml:space="preserve"> aud3Bi+</w:t>
      </w:r>
      <w:r>
        <w:t xml:space="preserve">4d3yam | </w:t>
      </w:r>
    </w:p>
    <w:p w14:paraId="593EBC99" w14:textId="618A4817" w:rsidR="00481D97" w:rsidRDefault="00B30E8C">
      <w:r>
        <w:t>35)</w:t>
      </w:r>
      <w:r>
        <w:tab/>
        <w:t>4.7.4.1(34)-  aud3Bi+</w:t>
      </w:r>
      <w:r>
        <w:t>4d3yam | ca/</w:t>
      </w:r>
      <w:r>
        <w:t xml:space="preserve"> |</w:t>
      </w:r>
    </w:p>
    <w:p w14:paraId="56D61285" w14:textId="19D850AC" w:rsidR="00481D97" w:rsidRDefault="00B30E8C">
      <w:r>
        <w:t>aud3Bi+</w:t>
      </w:r>
      <w:r>
        <w:t>4d3yam ca/</w:t>
      </w:r>
      <w:r>
        <w:t xml:space="preserve"> caud3Bi+</w:t>
      </w:r>
      <w:r>
        <w:t>4d3ya/</w:t>
      </w:r>
      <w:r>
        <w:t xml:space="preserve"> maud3Bi+</w:t>
      </w:r>
      <w:r>
        <w:t xml:space="preserve">4d3yam ca | </w:t>
      </w:r>
    </w:p>
    <w:p w14:paraId="6D916975" w14:textId="79E630DA" w:rsidR="00481D97" w:rsidRDefault="00B30E8C">
      <w:r>
        <w:t>36)</w:t>
      </w:r>
      <w:r>
        <w:tab/>
        <w:t>4.7.4.1(34)-  aud3Bi+</w:t>
      </w:r>
      <w:r>
        <w:t>4d3yam |</w:t>
      </w:r>
    </w:p>
    <w:p w14:paraId="7E8791FB" w14:textId="782B40E0" w:rsidR="00481D97" w:rsidRDefault="00B30E8C">
      <w:r>
        <w:t>aud3Bi+</w:t>
      </w:r>
      <w:r>
        <w:t>4d3ya/</w:t>
      </w:r>
      <w:r>
        <w:t>mityaut - Bi/</w:t>
      </w:r>
      <w:r>
        <w:t>4d3ya/</w:t>
      </w:r>
      <w:r>
        <w:t xml:space="preserve">m | </w:t>
      </w:r>
    </w:p>
    <w:p w14:paraId="31F83A5A" w14:textId="730A5098" w:rsidR="00481D97" w:rsidRDefault="00B30E8C">
      <w:r>
        <w:t>37)</w:t>
      </w:r>
      <w:r>
        <w:tab/>
        <w:t>4.7.4.1(35)</w:t>
      </w:r>
      <w:r>
        <w:t>-  ca/</w:t>
      </w:r>
      <w:r>
        <w:t xml:space="preserve"> | mE/</w:t>
      </w:r>
      <w:r>
        <w:t xml:space="preserve"> |</w:t>
      </w:r>
    </w:p>
    <w:p w14:paraId="1AE36564" w14:textId="05943A7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0B566E0" w14:textId="289EB293" w:rsidR="00481D97" w:rsidRDefault="00B30E8C">
      <w:r>
        <w:t>38)</w:t>
      </w:r>
      <w:r>
        <w:tab/>
        <w:t>4.7.4.1(36)-  mE/</w:t>
      </w:r>
      <w:r>
        <w:t xml:space="preserve"> | ra/</w:t>
      </w:r>
      <w:r>
        <w:t>yiH |</w:t>
      </w:r>
    </w:p>
    <w:p w14:paraId="6A386608" w14:textId="67C1BA18" w:rsidR="00481D97" w:rsidRDefault="00B30E8C">
      <w:r>
        <w:t>mE/</w:t>
      </w:r>
      <w:r>
        <w:t xml:space="preserve"> ra/</w:t>
      </w:r>
      <w:r>
        <w:t>yI ra/</w:t>
      </w:r>
      <w:r>
        <w:t>yir mE+</w:t>
      </w:r>
      <w:r>
        <w:t xml:space="preserve"> mE ra/</w:t>
      </w:r>
      <w:r>
        <w:t xml:space="preserve">yiH | </w:t>
      </w:r>
    </w:p>
    <w:p w14:paraId="10AF25C3" w14:textId="7636246B" w:rsidR="00481D97" w:rsidRDefault="00B30E8C">
      <w:r>
        <w:t>39)</w:t>
      </w:r>
      <w:r>
        <w:tab/>
        <w:t>4.7.4.1(37)-  ra/</w:t>
      </w:r>
      <w:r>
        <w:t>yiH | ca/</w:t>
      </w:r>
      <w:r>
        <w:t xml:space="preserve"> |</w:t>
      </w:r>
    </w:p>
    <w:p w14:paraId="2A48700D" w14:textId="716AF0F3" w:rsidR="00481D97" w:rsidRDefault="00B30E8C">
      <w:r>
        <w:t>ra/</w:t>
      </w:r>
      <w:r>
        <w:t>yiSca+</w:t>
      </w:r>
      <w:r>
        <w:t xml:space="preserve"> ca ra/</w:t>
      </w:r>
      <w:r>
        <w:t>yI ra/</w:t>
      </w:r>
      <w:r>
        <w:t>yiSca+</w:t>
      </w:r>
      <w:r>
        <w:t xml:space="preserve"> | </w:t>
      </w:r>
    </w:p>
    <w:p w14:paraId="37FF5DC4" w14:textId="691D506A" w:rsidR="00481D97" w:rsidRDefault="00B30E8C">
      <w:r>
        <w:t>40)</w:t>
      </w:r>
      <w:r>
        <w:tab/>
        <w:t>4.7.4.1(38)-  ca/</w:t>
      </w:r>
      <w:r>
        <w:t xml:space="preserve"> | mE/</w:t>
      </w:r>
      <w:r>
        <w:t xml:space="preserve"> |</w:t>
      </w:r>
    </w:p>
    <w:p w14:paraId="5ABD0723" w14:textId="757686A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0C7A8E0" w14:textId="32FEC468" w:rsidR="00481D97" w:rsidRDefault="00B30E8C">
      <w:r>
        <w:lastRenderedPageBreak/>
        <w:t>41)</w:t>
      </w:r>
      <w:r>
        <w:tab/>
      </w:r>
      <w:r>
        <w:t>4.7.4.1(39)-  mE/</w:t>
      </w:r>
      <w:r>
        <w:t xml:space="preserve"> | rAya+</w:t>
      </w:r>
      <w:r>
        <w:t>H |</w:t>
      </w:r>
    </w:p>
    <w:p w14:paraId="26A66714" w14:textId="194B1244" w:rsidR="00481D97" w:rsidRDefault="00B30E8C">
      <w:r>
        <w:t>mE/</w:t>
      </w:r>
      <w:r>
        <w:t xml:space="preserve"> rAyO/</w:t>
      </w:r>
      <w:r>
        <w:t xml:space="preserve"> rAyO+</w:t>
      </w:r>
      <w:r>
        <w:t xml:space="preserve"> mE mE/</w:t>
      </w:r>
      <w:r>
        <w:t xml:space="preserve"> rAya+</w:t>
      </w:r>
      <w:r>
        <w:t xml:space="preserve">H | </w:t>
      </w:r>
    </w:p>
    <w:p w14:paraId="58CD2B9A" w14:textId="10A5534C" w:rsidR="00481D97" w:rsidRDefault="00B30E8C">
      <w:r>
        <w:t>42)</w:t>
      </w:r>
      <w:r>
        <w:tab/>
        <w:t>4.7.4.1(40)-  rAya+</w:t>
      </w:r>
      <w:r>
        <w:t>H | ca/</w:t>
      </w:r>
      <w:r>
        <w:t xml:space="preserve"> |</w:t>
      </w:r>
    </w:p>
    <w:p w14:paraId="520E9BC5" w14:textId="34D67171" w:rsidR="00481D97" w:rsidRDefault="00B30E8C">
      <w:r>
        <w:t>rAya+</w:t>
      </w:r>
      <w:r>
        <w:t>Sca ca/</w:t>
      </w:r>
      <w:r>
        <w:t xml:space="preserve"> rAyO/</w:t>
      </w:r>
      <w:r>
        <w:t xml:space="preserve"> rAya+</w:t>
      </w:r>
      <w:r>
        <w:t xml:space="preserve">Sca | </w:t>
      </w:r>
    </w:p>
    <w:p w14:paraId="157AB2D4" w14:textId="2CB26571" w:rsidR="00481D97" w:rsidRDefault="00B30E8C">
      <w:r>
        <w:t>43)</w:t>
      </w:r>
      <w:r>
        <w:tab/>
        <w:t>4.7.4.1(41)-  ca/</w:t>
      </w:r>
      <w:r>
        <w:t xml:space="preserve"> | mE/</w:t>
      </w:r>
      <w:r>
        <w:t xml:space="preserve"> |</w:t>
      </w:r>
    </w:p>
    <w:p w14:paraId="1F2B35D3" w14:textId="6BDC22D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7BCAC14" w14:textId="3BD1B150" w:rsidR="00481D97" w:rsidRDefault="00B30E8C">
      <w:r>
        <w:t>44)</w:t>
      </w:r>
      <w:r>
        <w:tab/>
        <w:t>4.7.4.1(42)-  mE/</w:t>
      </w:r>
      <w:r>
        <w:t xml:space="preserve"> | pu/</w:t>
      </w:r>
      <w:r>
        <w:t>ShTam |</w:t>
      </w:r>
    </w:p>
    <w:p w14:paraId="7C225F97" w14:textId="01A1B128" w:rsidR="00481D97" w:rsidRDefault="00B30E8C">
      <w:r>
        <w:t>mE/</w:t>
      </w:r>
      <w:r>
        <w:t xml:space="preserve"> pu/</w:t>
      </w:r>
      <w:r>
        <w:t>ShTam pu/</w:t>
      </w:r>
      <w:r>
        <w:t>ShTam mE+</w:t>
      </w:r>
      <w:r>
        <w:t xml:space="preserve"> mE pu/</w:t>
      </w:r>
      <w:r>
        <w:t xml:space="preserve">ShTam | </w:t>
      </w:r>
    </w:p>
    <w:p w14:paraId="4DBA2C60" w14:textId="7B8B9E66" w:rsidR="00481D97" w:rsidRDefault="00B30E8C">
      <w:r>
        <w:t>45)</w:t>
      </w:r>
      <w:r>
        <w:tab/>
        <w:t>4.7.4.1(43)-  pu/</w:t>
      </w:r>
      <w:r>
        <w:t>ShTam | ca/</w:t>
      </w:r>
      <w:r>
        <w:t xml:space="preserve"> |</w:t>
      </w:r>
    </w:p>
    <w:p w14:paraId="7A4536EA" w14:textId="6ADBAD48" w:rsidR="00481D97" w:rsidRDefault="00B30E8C">
      <w:r>
        <w:t>pu/</w:t>
      </w:r>
      <w:r>
        <w:t>ShTam ca+</w:t>
      </w:r>
      <w:r>
        <w:t xml:space="preserve"> ca pu/</w:t>
      </w:r>
      <w:r>
        <w:t>ShTam pu/</w:t>
      </w:r>
      <w:r>
        <w:t>ShTam ca+</w:t>
      </w:r>
      <w:r>
        <w:t xml:space="preserve"> | </w:t>
      </w:r>
    </w:p>
    <w:p w14:paraId="4C589941" w14:textId="679C0770" w:rsidR="00481D97" w:rsidRDefault="00B30E8C">
      <w:r>
        <w:t>46)</w:t>
      </w:r>
      <w:r>
        <w:tab/>
        <w:t>4.7.4.1(44)-  ca/</w:t>
      </w:r>
      <w:r>
        <w:t xml:space="preserve"> | mE/</w:t>
      </w:r>
      <w:r>
        <w:t xml:space="preserve"> |</w:t>
      </w:r>
    </w:p>
    <w:p w14:paraId="7DFC4254" w14:textId="04A5105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1898A0C" w14:textId="190BD36F" w:rsidR="00481D97" w:rsidRDefault="00B30E8C">
      <w:r>
        <w:t>47)</w:t>
      </w:r>
      <w:r>
        <w:tab/>
        <w:t>4.7.4.1(45)-  mE/</w:t>
      </w:r>
      <w:r>
        <w:t xml:space="preserve"> | puShTi+</w:t>
      </w:r>
      <w:r>
        <w:t>H |</w:t>
      </w:r>
    </w:p>
    <w:p w14:paraId="2481E02D" w14:textId="0DA8FCC5" w:rsidR="00481D97" w:rsidRDefault="00B30E8C">
      <w:r>
        <w:t>mE/</w:t>
      </w:r>
      <w:r>
        <w:t xml:space="preserve"> puShTi/</w:t>
      </w:r>
      <w:r>
        <w:t>H puShTi+</w:t>
      </w:r>
      <w:r>
        <w:t>r mE mE/</w:t>
      </w:r>
      <w:r>
        <w:t xml:space="preserve"> puShTi+</w:t>
      </w:r>
      <w:r>
        <w:t xml:space="preserve">H | </w:t>
      </w:r>
    </w:p>
    <w:p w14:paraId="2581F4D1" w14:textId="3FE24E28" w:rsidR="00481D97" w:rsidRDefault="00B30E8C">
      <w:r>
        <w:t>48)</w:t>
      </w:r>
      <w:r>
        <w:tab/>
        <w:t>4.</w:t>
      </w:r>
      <w:r>
        <w:t>7.4.1(46)-  puShTi+</w:t>
      </w:r>
      <w:r>
        <w:t>H | ca/</w:t>
      </w:r>
      <w:r>
        <w:t xml:space="preserve"> |</w:t>
      </w:r>
    </w:p>
    <w:p w14:paraId="0599C0EF" w14:textId="1DF50803" w:rsidR="00481D97" w:rsidRDefault="00B30E8C">
      <w:r>
        <w:t>puShTi+</w:t>
      </w:r>
      <w:r>
        <w:t>Sca ca/</w:t>
      </w:r>
      <w:r>
        <w:t xml:space="preserve"> puShTi/</w:t>
      </w:r>
      <w:r>
        <w:t>H puShTi+</w:t>
      </w:r>
      <w:r>
        <w:t xml:space="preserve">Sca | </w:t>
      </w:r>
    </w:p>
    <w:p w14:paraId="768B3D7A" w14:textId="0AD9D082" w:rsidR="00481D97" w:rsidRDefault="00B30E8C">
      <w:r>
        <w:t>49)</w:t>
      </w:r>
      <w:r>
        <w:tab/>
        <w:t>4.7.4.1(47)-  ca/</w:t>
      </w:r>
      <w:r>
        <w:t xml:space="preserve"> | mE/</w:t>
      </w:r>
      <w:r>
        <w:t xml:space="preserve"> |</w:t>
      </w:r>
    </w:p>
    <w:p w14:paraId="56C27B69" w14:textId="7213DEE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E05625A" w14:textId="50E42141" w:rsidR="00481D97" w:rsidRDefault="00B30E8C">
      <w:r>
        <w:t>50)</w:t>
      </w:r>
      <w:r>
        <w:tab/>
        <w:t>4.7.4.1(48)-  mE/</w:t>
      </w:r>
      <w:r>
        <w:t xml:space="preserve"> | vi/</w:t>
      </w:r>
      <w:r>
        <w:t>Bu4 |</w:t>
      </w:r>
    </w:p>
    <w:p w14:paraId="2F9B1686" w14:textId="48F7269B" w:rsidR="00481D97" w:rsidRDefault="00B30E8C">
      <w:r>
        <w:t>mE/</w:t>
      </w:r>
      <w:r>
        <w:t xml:space="preserve"> vi/</w:t>
      </w:r>
      <w:r>
        <w:t>Bu4 vi/</w:t>
      </w:r>
      <w:r>
        <w:t>Bu4 mE+</w:t>
      </w:r>
      <w:r>
        <w:t xml:space="preserve"> mE vi/</w:t>
      </w:r>
      <w:r>
        <w:t xml:space="preserve">Bu4 | </w:t>
      </w:r>
    </w:p>
    <w:p w14:paraId="6BBBE805" w14:textId="3E51EF6E" w:rsidR="00481D97" w:rsidRDefault="00B30E8C">
      <w:r>
        <w:t>51)</w:t>
      </w:r>
      <w:r>
        <w:tab/>
        <w:t>4.7.4.1(49)-  vi/</w:t>
      </w:r>
      <w:r>
        <w:t>Bu4 | ca/</w:t>
      </w:r>
      <w:r>
        <w:t xml:space="preserve"> |</w:t>
      </w:r>
    </w:p>
    <w:p w14:paraId="22C103C0" w14:textId="0D400F83" w:rsidR="00481D97" w:rsidRDefault="00B30E8C">
      <w:r>
        <w:t>vi/</w:t>
      </w:r>
      <w:r>
        <w:t>Bu4 ca+</w:t>
      </w:r>
      <w:r>
        <w:t xml:space="preserve"> ca vi/</w:t>
      </w:r>
      <w:r>
        <w:t>Bu4 vi/</w:t>
      </w:r>
      <w:r>
        <w:t>Bu4 ca+</w:t>
      </w:r>
      <w:r>
        <w:t xml:space="preserve"> | </w:t>
      </w:r>
    </w:p>
    <w:p w14:paraId="61B9A102" w14:textId="27B0CFFE" w:rsidR="00481D97" w:rsidRDefault="00B30E8C">
      <w:r>
        <w:t>52)</w:t>
      </w:r>
      <w:r>
        <w:tab/>
        <w:t>4.7.4.1(49)-  vi/</w:t>
      </w:r>
      <w:r>
        <w:t>Bu4 |</w:t>
      </w:r>
    </w:p>
    <w:p w14:paraId="2962B5C6" w14:textId="2E003E12" w:rsidR="00481D97" w:rsidRDefault="00B30E8C">
      <w:r>
        <w:t>vi/</w:t>
      </w:r>
      <w:r>
        <w:t>B4viti+</w:t>
      </w:r>
      <w:r>
        <w:t xml:space="preserve"> vi - Bu4 | </w:t>
      </w:r>
    </w:p>
    <w:p w14:paraId="4AE443EC" w14:textId="3E0840B6" w:rsidR="00481D97" w:rsidRDefault="00B30E8C">
      <w:r>
        <w:t>53)</w:t>
      </w:r>
      <w:r>
        <w:tab/>
        <w:t>4.7.4.1(50)-  ca/</w:t>
      </w:r>
      <w:r>
        <w:t xml:space="preserve"> | mE/</w:t>
      </w:r>
      <w:r>
        <w:t xml:space="preserve"> |</w:t>
      </w:r>
    </w:p>
    <w:p w14:paraId="320E8A27" w14:textId="5679B6C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2D6D6B4" w14:textId="7CD2DC34" w:rsidR="00481D97" w:rsidRDefault="00B30E8C">
      <w:r>
        <w:lastRenderedPageBreak/>
        <w:t>1)</w:t>
      </w:r>
      <w:r>
        <w:tab/>
        <w:t>4.7.4.2(1)-  mE/</w:t>
      </w:r>
      <w:r>
        <w:t xml:space="preserve"> | pra/</w:t>
      </w:r>
      <w:r>
        <w:t>Bu4 |</w:t>
      </w:r>
    </w:p>
    <w:p w14:paraId="36F79DBE" w14:textId="07AF5603" w:rsidR="00481D97" w:rsidRDefault="00B30E8C">
      <w:r>
        <w:t>mE/</w:t>
      </w:r>
      <w:r>
        <w:t xml:space="preserve"> pra/</w:t>
      </w:r>
      <w:r>
        <w:t>Bu4 pra/</w:t>
      </w:r>
      <w:r>
        <w:t>Bu4 mE+</w:t>
      </w:r>
      <w:r>
        <w:t xml:space="preserve"> mE pra/</w:t>
      </w:r>
      <w:r>
        <w:t xml:space="preserve">Bu4 | </w:t>
      </w:r>
    </w:p>
    <w:p w14:paraId="546B60A8" w14:textId="57919BDE" w:rsidR="00481D97" w:rsidRDefault="00B30E8C">
      <w:r>
        <w:t>2)</w:t>
      </w:r>
      <w:r>
        <w:tab/>
        <w:t>4.7.4.2(2)-  pra/</w:t>
      </w:r>
      <w:r>
        <w:t>Bu4 | ca/</w:t>
      </w:r>
      <w:r>
        <w:t xml:space="preserve"> |</w:t>
      </w:r>
    </w:p>
    <w:p w14:paraId="3667F6AE" w14:textId="6D694B9A" w:rsidR="00481D97" w:rsidRDefault="00B30E8C">
      <w:r>
        <w:t>pra/</w:t>
      </w:r>
      <w:r>
        <w:t>Bu4 ca+</w:t>
      </w:r>
      <w:r>
        <w:t xml:space="preserve"> ca pra/</w:t>
      </w:r>
      <w:r>
        <w:t>Bu4 pra/</w:t>
      </w:r>
      <w:r>
        <w:t>Bu4 ca+</w:t>
      </w:r>
      <w:r>
        <w:t xml:space="preserve"> | </w:t>
      </w:r>
    </w:p>
    <w:p w14:paraId="4D6F4F65" w14:textId="6B67482B" w:rsidR="00481D97" w:rsidRDefault="00B30E8C">
      <w:r>
        <w:t>3)</w:t>
      </w:r>
      <w:r>
        <w:tab/>
        <w:t>4.</w:t>
      </w:r>
      <w:r>
        <w:t>7.4.2(2)-  pra/</w:t>
      </w:r>
      <w:r>
        <w:t>Bu4 |</w:t>
      </w:r>
    </w:p>
    <w:p w14:paraId="4245BBE5" w14:textId="1C4E32ED" w:rsidR="00481D97" w:rsidRDefault="00B30E8C">
      <w:r>
        <w:t>pra/</w:t>
      </w:r>
      <w:r>
        <w:t>B4viti+</w:t>
      </w:r>
      <w:r>
        <w:t xml:space="preserve"> pra - Bu4 | </w:t>
      </w:r>
    </w:p>
    <w:p w14:paraId="084610BE" w14:textId="734A3996" w:rsidR="00481D97" w:rsidRDefault="00B30E8C">
      <w:r>
        <w:t>4)</w:t>
      </w:r>
      <w:r>
        <w:tab/>
        <w:t>4.7.4.2(3)-  ca/</w:t>
      </w:r>
      <w:r>
        <w:t xml:space="preserve"> | mE/</w:t>
      </w:r>
      <w:r>
        <w:t xml:space="preserve"> |</w:t>
      </w:r>
    </w:p>
    <w:p w14:paraId="02FD069E" w14:textId="7AAD5BE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FF39AB7" w14:textId="2B418484" w:rsidR="00481D97" w:rsidRDefault="00B30E8C">
      <w:r>
        <w:t>5)</w:t>
      </w:r>
      <w:r>
        <w:tab/>
        <w:t>4.7.4.2(4)-  mE/</w:t>
      </w:r>
      <w:r>
        <w:t xml:space="preserve"> | ba/</w:t>
      </w:r>
      <w:r>
        <w:t>3hu |</w:t>
      </w:r>
    </w:p>
    <w:p w14:paraId="7F83249D" w14:textId="555DF307" w:rsidR="00481D97" w:rsidRDefault="00B30E8C">
      <w:r>
        <w:t>mE/</w:t>
      </w:r>
      <w:r>
        <w:t xml:space="preserve"> ba/</w:t>
      </w:r>
      <w:r>
        <w:t>3hu ba/</w:t>
      </w:r>
      <w:r>
        <w:t>3hu mE+</w:t>
      </w:r>
      <w:r>
        <w:t xml:space="preserve"> mE ba/</w:t>
      </w:r>
      <w:r>
        <w:t xml:space="preserve">3hu | </w:t>
      </w:r>
    </w:p>
    <w:p w14:paraId="65208C7A" w14:textId="25D757D3" w:rsidR="00481D97" w:rsidRDefault="00B30E8C">
      <w:r>
        <w:t>6)</w:t>
      </w:r>
      <w:r>
        <w:tab/>
        <w:t>4.7.4.2(5)-  ba/</w:t>
      </w:r>
      <w:r>
        <w:t>3hu | ca/</w:t>
      </w:r>
      <w:r>
        <w:t xml:space="preserve"> |</w:t>
      </w:r>
    </w:p>
    <w:p w14:paraId="2CB9FE76" w14:textId="004451D8" w:rsidR="00481D97" w:rsidRDefault="00B30E8C">
      <w:r>
        <w:t>ba/</w:t>
      </w:r>
      <w:r>
        <w:t>3hu ca+</w:t>
      </w:r>
      <w:r>
        <w:t xml:space="preserve"> ca ba/</w:t>
      </w:r>
      <w:r>
        <w:t>3hu ba/</w:t>
      </w:r>
      <w:r>
        <w:t>3hu ca+</w:t>
      </w:r>
      <w:r>
        <w:t xml:space="preserve"> | </w:t>
      </w:r>
    </w:p>
    <w:p w14:paraId="7663BC0C" w14:textId="4454905F" w:rsidR="00481D97" w:rsidRDefault="00B30E8C">
      <w:r>
        <w:t>7)</w:t>
      </w:r>
      <w:r>
        <w:tab/>
        <w:t>4.7.4.2(6)-  ca/</w:t>
      </w:r>
      <w:r>
        <w:t xml:space="preserve"> | mE/</w:t>
      </w:r>
      <w:r>
        <w:t xml:space="preserve"> |</w:t>
      </w:r>
    </w:p>
    <w:p w14:paraId="6B3207A0" w14:textId="65DD3EF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95B7B49" w14:textId="60DDE34F" w:rsidR="00481D97" w:rsidRDefault="00B30E8C">
      <w:r>
        <w:t>8)</w:t>
      </w:r>
      <w:r>
        <w:tab/>
        <w:t>4.7.4.2(7)-  mE/</w:t>
      </w:r>
      <w:r>
        <w:t xml:space="preserve"> | BU4ya+</w:t>
      </w:r>
      <w:r>
        <w:t>H |</w:t>
      </w:r>
    </w:p>
    <w:p w14:paraId="45958A98" w14:textId="09ADCFCD" w:rsidR="00481D97" w:rsidRDefault="00B30E8C">
      <w:r>
        <w:t>mE/</w:t>
      </w:r>
      <w:r>
        <w:t xml:space="preserve"> BU4yO/</w:t>
      </w:r>
      <w:r>
        <w:t xml:space="preserve"> BU4yO+</w:t>
      </w:r>
      <w:r>
        <w:t xml:space="preserve"> mE mE/</w:t>
      </w:r>
      <w:r>
        <w:t xml:space="preserve"> BU4ya+</w:t>
      </w:r>
      <w:r>
        <w:t xml:space="preserve">H | </w:t>
      </w:r>
    </w:p>
    <w:p w14:paraId="14F2B26D" w14:textId="46C211DB" w:rsidR="00481D97" w:rsidRDefault="00B30E8C">
      <w:r>
        <w:t>9)</w:t>
      </w:r>
      <w:r>
        <w:tab/>
        <w:t>4.7.4.2(8)-  BU4ya+</w:t>
      </w:r>
      <w:r>
        <w:t>H | ca/</w:t>
      </w:r>
      <w:r>
        <w:t xml:space="preserve"> |</w:t>
      </w:r>
    </w:p>
    <w:p w14:paraId="3DB3C4D5" w14:textId="6952BAAE" w:rsidR="00481D97" w:rsidRDefault="00B30E8C">
      <w:r>
        <w:t>BU4ya+</w:t>
      </w:r>
      <w:r>
        <w:t>Sca ca/</w:t>
      </w:r>
      <w:r>
        <w:t xml:space="preserve"> BU4yO/</w:t>
      </w:r>
      <w:r>
        <w:t xml:space="preserve"> BU4ya+</w:t>
      </w:r>
      <w:r>
        <w:t xml:space="preserve">Sca | </w:t>
      </w:r>
    </w:p>
    <w:p w14:paraId="3492F2ED" w14:textId="5B56A7C6" w:rsidR="00481D97" w:rsidRDefault="00B30E8C">
      <w:r>
        <w:t>10)</w:t>
      </w:r>
      <w:r>
        <w:tab/>
        <w:t>4.7.4.2(9)-  ca/</w:t>
      </w:r>
      <w:r>
        <w:t xml:space="preserve"> | mE/</w:t>
      </w:r>
      <w:r>
        <w:t xml:space="preserve"> |</w:t>
      </w:r>
    </w:p>
    <w:p w14:paraId="047E35E2" w14:textId="0935BF4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8E5D306" w14:textId="075D6751" w:rsidR="00481D97" w:rsidRDefault="00B30E8C">
      <w:r>
        <w:t>11)</w:t>
      </w:r>
      <w:r>
        <w:tab/>
        <w:t>4.7.4.2(10)-  mE/</w:t>
      </w:r>
      <w:r>
        <w:t xml:space="preserve"> | pU/</w:t>
      </w:r>
      <w:r>
        <w:t>rNam |</w:t>
      </w:r>
    </w:p>
    <w:p w14:paraId="23DD88AA" w14:textId="794131BA" w:rsidR="00481D97" w:rsidRDefault="00B30E8C">
      <w:r>
        <w:t>mE/</w:t>
      </w:r>
      <w:r>
        <w:t xml:space="preserve"> pU/</w:t>
      </w:r>
      <w:r>
        <w:t>rNam pU/</w:t>
      </w:r>
      <w:r>
        <w:t>rNam mE+</w:t>
      </w:r>
      <w:r>
        <w:t xml:space="preserve"> mE pU/</w:t>
      </w:r>
      <w:r>
        <w:t xml:space="preserve">rNam | </w:t>
      </w:r>
    </w:p>
    <w:p w14:paraId="04D0A26D" w14:textId="0A69A9F8" w:rsidR="00481D97" w:rsidRDefault="00B30E8C">
      <w:r>
        <w:t>12)</w:t>
      </w:r>
      <w:r>
        <w:tab/>
        <w:t>4.7.4.2(11)-  pU/</w:t>
      </w:r>
      <w:r>
        <w:t>rNam | ca/</w:t>
      </w:r>
      <w:r>
        <w:t xml:space="preserve"> |</w:t>
      </w:r>
    </w:p>
    <w:p w14:paraId="52F3D9B5" w14:textId="11D3396B" w:rsidR="00481D97" w:rsidRDefault="00B30E8C">
      <w:r>
        <w:t>pU/</w:t>
      </w:r>
      <w:r>
        <w:t>rNam ca+</w:t>
      </w:r>
      <w:r>
        <w:t xml:space="preserve"> ca pU/</w:t>
      </w:r>
      <w:r>
        <w:t>rNam pU/</w:t>
      </w:r>
      <w:r>
        <w:t>rNam ca+</w:t>
      </w:r>
      <w:r>
        <w:t xml:space="preserve"> | </w:t>
      </w:r>
    </w:p>
    <w:p w14:paraId="6FF3D1BD" w14:textId="4910400E" w:rsidR="00481D97" w:rsidRDefault="00B30E8C">
      <w:r>
        <w:t>13)</w:t>
      </w:r>
      <w:r>
        <w:tab/>
        <w:t>4.7.4.2(12)-  ca/</w:t>
      </w:r>
      <w:r>
        <w:t xml:space="preserve"> | mE/</w:t>
      </w:r>
      <w:r>
        <w:t xml:space="preserve"> |</w:t>
      </w:r>
    </w:p>
    <w:p w14:paraId="77C22975" w14:textId="77A23DA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EBD599F" w14:textId="36CA4B54" w:rsidR="00481D97" w:rsidRDefault="00B30E8C">
      <w:r>
        <w:lastRenderedPageBreak/>
        <w:t>14)</w:t>
      </w:r>
      <w:r>
        <w:tab/>
        <w:t>4.7.4.2(13)-  mE/</w:t>
      </w:r>
      <w:r>
        <w:t xml:space="preserve"> | pU/</w:t>
      </w:r>
      <w:r>
        <w:t>r</w:t>
      </w:r>
      <w:r>
        <w:t>Nata+</w:t>
      </w:r>
      <w:r>
        <w:t>ram |</w:t>
      </w:r>
    </w:p>
    <w:p w14:paraId="71242D28" w14:textId="55A4416A" w:rsidR="00481D97" w:rsidRDefault="00B30E8C">
      <w:r>
        <w:t>mE/</w:t>
      </w:r>
      <w:r>
        <w:t xml:space="preserve"> pU/</w:t>
      </w:r>
      <w:r>
        <w:t>rNata+</w:t>
      </w:r>
      <w:r>
        <w:t>ram pU/</w:t>
      </w:r>
      <w:r>
        <w:t>rNata+</w:t>
      </w:r>
      <w:r>
        <w:t>ram mE mE pU/</w:t>
      </w:r>
      <w:r>
        <w:t>rNata+</w:t>
      </w:r>
      <w:r>
        <w:t xml:space="preserve">ram | </w:t>
      </w:r>
    </w:p>
    <w:p w14:paraId="13E5563D" w14:textId="6356928F" w:rsidR="00481D97" w:rsidRDefault="00B30E8C">
      <w:r>
        <w:t>15)</w:t>
      </w:r>
      <w:r>
        <w:tab/>
        <w:t>4.7.4.2(14)-  pU/</w:t>
      </w:r>
      <w:r>
        <w:t>rNata+</w:t>
      </w:r>
      <w:r>
        <w:t>ram | ca/</w:t>
      </w:r>
      <w:r>
        <w:t xml:space="preserve"> |</w:t>
      </w:r>
    </w:p>
    <w:p w14:paraId="602A1BA1" w14:textId="7D4FB32A" w:rsidR="00481D97" w:rsidRDefault="00B30E8C">
      <w:r>
        <w:t>pU/</w:t>
      </w:r>
      <w:r>
        <w:t>rNata+</w:t>
      </w:r>
      <w:r>
        <w:t>ram ca ca pU/</w:t>
      </w:r>
      <w:r>
        <w:t>rNata+</w:t>
      </w:r>
      <w:r>
        <w:t>ram pU/</w:t>
      </w:r>
      <w:r>
        <w:t>rNata+</w:t>
      </w:r>
      <w:r>
        <w:t xml:space="preserve">ram ca | </w:t>
      </w:r>
    </w:p>
    <w:p w14:paraId="4A72D58A" w14:textId="129EF16A" w:rsidR="00481D97" w:rsidRDefault="00B30E8C">
      <w:r>
        <w:t>16)</w:t>
      </w:r>
      <w:r>
        <w:tab/>
        <w:t>4.7.4.2(14)-  pU/</w:t>
      </w:r>
      <w:r>
        <w:t>rNata+</w:t>
      </w:r>
      <w:r>
        <w:t>ram |</w:t>
      </w:r>
    </w:p>
    <w:p w14:paraId="3276F81C" w14:textId="2D46F494" w:rsidR="00481D97" w:rsidRDefault="00B30E8C">
      <w:r>
        <w:t>pU/</w:t>
      </w:r>
      <w:r>
        <w:t>rNata+</w:t>
      </w:r>
      <w:r>
        <w:t>ra/</w:t>
      </w:r>
      <w:r>
        <w:t>miti+</w:t>
      </w:r>
      <w:r>
        <w:t xml:space="preserve"> pU/</w:t>
      </w:r>
      <w:r>
        <w:t>rNa - ta/</w:t>
      </w:r>
      <w:r>
        <w:t>ra/</w:t>
      </w:r>
      <w:r>
        <w:t xml:space="preserve">m | </w:t>
      </w:r>
    </w:p>
    <w:p w14:paraId="19191002" w14:textId="2958A3E5" w:rsidR="00481D97" w:rsidRDefault="00B30E8C">
      <w:r>
        <w:t>17)</w:t>
      </w:r>
      <w:r>
        <w:tab/>
        <w:t>4.7.4.2(15)-  ca/</w:t>
      </w:r>
      <w:r>
        <w:t xml:space="preserve"> | mE/</w:t>
      </w:r>
      <w:r>
        <w:t xml:space="preserve"> |</w:t>
      </w:r>
    </w:p>
    <w:p w14:paraId="7187DB4A" w14:textId="6D4F6DA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3F4996D" w14:textId="544DD3DA" w:rsidR="00481D97" w:rsidRDefault="00B30E8C">
      <w:r>
        <w:t>18)</w:t>
      </w:r>
      <w:r>
        <w:tab/>
        <w:t>4.7.4.2(16)-  mE/</w:t>
      </w:r>
      <w:r>
        <w:t xml:space="preserve"> | akShi+</w:t>
      </w:r>
      <w:r>
        <w:t>tiH |</w:t>
      </w:r>
    </w:p>
    <w:p w14:paraId="59AEA1AB" w14:textId="4503F343" w:rsidR="00481D97" w:rsidRDefault="00B30E8C">
      <w:r>
        <w:t>mE &amp;kShi+</w:t>
      </w:r>
      <w:r>
        <w:t>ti/</w:t>
      </w:r>
      <w:r>
        <w:t>rakShi+</w:t>
      </w:r>
      <w:r>
        <w:t>tir mE/</w:t>
      </w:r>
      <w:r>
        <w:t xml:space="preserve"> mE &amp;kShi+</w:t>
      </w:r>
      <w:r>
        <w:t xml:space="preserve">tiH | </w:t>
      </w:r>
    </w:p>
    <w:p w14:paraId="1B7D0A5E" w14:textId="3D44F1D6" w:rsidR="00481D97" w:rsidRDefault="00B30E8C">
      <w:r>
        <w:t>19)</w:t>
      </w:r>
      <w:r>
        <w:tab/>
        <w:t>4.7.4.2(17)-  akShi+</w:t>
      </w:r>
      <w:r>
        <w:t>tiH | ca/</w:t>
      </w:r>
      <w:r>
        <w:t xml:space="preserve"> |</w:t>
      </w:r>
    </w:p>
    <w:p w14:paraId="27038B8C" w14:textId="00543741" w:rsidR="00481D97" w:rsidRDefault="00B30E8C">
      <w:r>
        <w:t>akShi+</w:t>
      </w:r>
      <w:r>
        <w:t>tiSca/</w:t>
      </w:r>
      <w:r>
        <w:t xml:space="preserve"> cAkShi+</w:t>
      </w:r>
      <w:r>
        <w:t>ti/</w:t>
      </w:r>
      <w:r>
        <w:t xml:space="preserve"> rakShi+</w:t>
      </w:r>
      <w:r>
        <w:t xml:space="preserve">tiSca | </w:t>
      </w:r>
    </w:p>
    <w:p w14:paraId="4E0D33B4" w14:textId="3C6DC016" w:rsidR="00481D97" w:rsidRDefault="00B30E8C">
      <w:r>
        <w:t>20)</w:t>
      </w:r>
      <w:r>
        <w:tab/>
        <w:t>4.7.4.2(18)-  ca/</w:t>
      </w:r>
      <w:r>
        <w:t xml:space="preserve"> | mE/</w:t>
      </w:r>
      <w:r>
        <w:t xml:space="preserve"> |</w:t>
      </w:r>
    </w:p>
    <w:p w14:paraId="6B8562EB" w14:textId="1C2211B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730CC1A" w14:textId="6472A885" w:rsidR="00481D97" w:rsidRDefault="00B30E8C">
      <w:r>
        <w:t>21)</w:t>
      </w:r>
      <w:r>
        <w:tab/>
        <w:t>4.7.4.2(19)-  mE/</w:t>
      </w:r>
      <w:r>
        <w:t xml:space="preserve"> | kUya+</w:t>
      </w:r>
      <w:r>
        <w:t>vAH |</w:t>
      </w:r>
    </w:p>
    <w:p w14:paraId="2612EFAB" w14:textId="01248EB0" w:rsidR="00481D97" w:rsidRDefault="00B30E8C">
      <w:r>
        <w:t>mE/</w:t>
      </w:r>
      <w:r>
        <w:t xml:space="preserve"> kUya+</w:t>
      </w:r>
      <w:r>
        <w:t>vA/</w:t>
      </w:r>
      <w:r>
        <w:t>H kUya+</w:t>
      </w:r>
      <w:r>
        <w:t>vA mE mE/</w:t>
      </w:r>
      <w:r>
        <w:t xml:space="preserve"> kUya+</w:t>
      </w:r>
      <w:r>
        <w:t xml:space="preserve">vAH | </w:t>
      </w:r>
    </w:p>
    <w:p w14:paraId="3F812E17" w14:textId="185128B4" w:rsidR="00481D97" w:rsidRDefault="00B30E8C">
      <w:r>
        <w:t>22)</w:t>
      </w:r>
      <w:r>
        <w:tab/>
        <w:t>4.7.4.2(20)-  kUya+</w:t>
      </w:r>
      <w:r>
        <w:t>vAH | ca/</w:t>
      </w:r>
      <w:r>
        <w:t xml:space="preserve"> |</w:t>
      </w:r>
    </w:p>
    <w:p w14:paraId="59D20052" w14:textId="70C74654" w:rsidR="00481D97" w:rsidRDefault="00B30E8C">
      <w:r>
        <w:t>kUya+</w:t>
      </w:r>
      <w:r>
        <w:t>vASca ca/</w:t>
      </w:r>
      <w:r>
        <w:t xml:space="preserve"> kUya+</w:t>
      </w:r>
      <w:r>
        <w:t>vA/</w:t>
      </w:r>
      <w:r>
        <w:t>H kUya+</w:t>
      </w:r>
      <w:r>
        <w:t xml:space="preserve">vASca | </w:t>
      </w:r>
    </w:p>
    <w:p w14:paraId="68632D11" w14:textId="75091A3E" w:rsidR="00481D97" w:rsidRDefault="00B30E8C">
      <w:r>
        <w:t>23)</w:t>
      </w:r>
      <w:r>
        <w:tab/>
        <w:t>4.7.4.2(21)-  ca/</w:t>
      </w:r>
      <w:r>
        <w:t xml:space="preserve"> | mE/</w:t>
      </w:r>
      <w:r>
        <w:t xml:space="preserve"> |</w:t>
      </w:r>
    </w:p>
    <w:p w14:paraId="3FC4D8DE" w14:textId="1EB1919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DC08181" w14:textId="776F59CD" w:rsidR="00481D97" w:rsidRDefault="00B30E8C">
      <w:r>
        <w:t>24)</w:t>
      </w:r>
      <w:r>
        <w:tab/>
        <w:t>4.7.4.2(22)-  mE/</w:t>
      </w:r>
      <w:r>
        <w:t xml:space="preserve"> </w:t>
      </w:r>
      <w:r>
        <w:t>| anna%</w:t>
      </w:r>
      <w:r>
        <w:t>m |</w:t>
      </w:r>
    </w:p>
    <w:p w14:paraId="5D352F4B" w14:textId="57A30CCE" w:rsidR="00481D97" w:rsidRDefault="00B30E8C">
      <w:r>
        <w:t>mE &amp;nna/</w:t>
      </w:r>
      <w:r>
        <w:t xml:space="preserve"> manna+</w:t>
      </w:r>
      <w:r>
        <w:t>m mE/</w:t>
      </w:r>
      <w:r>
        <w:t xml:space="preserve"> mE &amp;nna%</w:t>
      </w:r>
      <w:r>
        <w:t xml:space="preserve">m | </w:t>
      </w:r>
    </w:p>
    <w:p w14:paraId="5C642CC8" w14:textId="18FFB09E" w:rsidR="00481D97" w:rsidRDefault="00B30E8C">
      <w:r>
        <w:t>25)</w:t>
      </w:r>
      <w:r>
        <w:tab/>
        <w:t>4.7.4.2(23)-  anna%</w:t>
      </w:r>
      <w:r>
        <w:t>m | ca/</w:t>
      </w:r>
      <w:r>
        <w:t xml:space="preserve"> |</w:t>
      </w:r>
    </w:p>
    <w:p w14:paraId="0A16DB03" w14:textId="41E6FEE1" w:rsidR="00481D97" w:rsidRDefault="00B30E8C">
      <w:r>
        <w:t>anna+</w:t>
      </w:r>
      <w:r>
        <w:t>m ca/</w:t>
      </w:r>
      <w:r>
        <w:t xml:space="preserve"> cAnna/</w:t>
      </w:r>
      <w:r>
        <w:t xml:space="preserve"> manna+</w:t>
      </w:r>
      <w:r>
        <w:t xml:space="preserve">m ca | </w:t>
      </w:r>
    </w:p>
    <w:p w14:paraId="29DCBA36" w14:textId="564094B2" w:rsidR="00481D97" w:rsidRDefault="00B30E8C">
      <w:r>
        <w:t>26)</w:t>
      </w:r>
      <w:r>
        <w:tab/>
        <w:t>4.7.4.2(24)-  ca/</w:t>
      </w:r>
      <w:r>
        <w:t xml:space="preserve"> | mE/</w:t>
      </w:r>
      <w:r>
        <w:t xml:space="preserve"> |</w:t>
      </w:r>
    </w:p>
    <w:p w14:paraId="13E08555" w14:textId="26CAA37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767CDF2" w14:textId="4D58DBE3" w:rsidR="00481D97" w:rsidRDefault="00B30E8C">
      <w:r>
        <w:lastRenderedPageBreak/>
        <w:t>27)</w:t>
      </w:r>
      <w:r>
        <w:tab/>
        <w:t>4.7.4.2(25)-  mE/</w:t>
      </w:r>
      <w:r>
        <w:t xml:space="preserve"> | akShu+</w:t>
      </w:r>
      <w:r>
        <w:t>t |</w:t>
      </w:r>
    </w:p>
    <w:p w14:paraId="54547C01" w14:textId="4828F904" w:rsidR="00481D97" w:rsidRDefault="00B30E8C">
      <w:r>
        <w:t>mE &amp;kShu/</w:t>
      </w:r>
      <w:r>
        <w:t>da3kShu+</w:t>
      </w:r>
      <w:r>
        <w:t>n mE/</w:t>
      </w:r>
      <w:r>
        <w:t xml:space="preserve"> mE &amp;kShu+</w:t>
      </w:r>
      <w:r>
        <w:t xml:space="preserve">t | </w:t>
      </w:r>
    </w:p>
    <w:p w14:paraId="482609F4" w14:textId="1F889A57" w:rsidR="00481D97" w:rsidRDefault="00B30E8C">
      <w:r>
        <w:t>28)</w:t>
      </w:r>
      <w:r>
        <w:tab/>
        <w:t xml:space="preserve">4.7.4.2(26)-  </w:t>
      </w:r>
      <w:r>
        <w:t>akShu+</w:t>
      </w:r>
      <w:r>
        <w:t>t | ca/</w:t>
      </w:r>
      <w:r>
        <w:t xml:space="preserve"> |</w:t>
      </w:r>
    </w:p>
    <w:p w14:paraId="7658BC70" w14:textId="650CD8C2" w:rsidR="00481D97" w:rsidRDefault="00B30E8C">
      <w:r>
        <w:t>akShu+</w:t>
      </w:r>
      <w:r>
        <w:t>c ca/</w:t>
      </w:r>
      <w:r>
        <w:t xml:space="preserve"> cAkShu/</w:t>
      </w:r>
      <w:r>
        <w:t xml:space="preserve"> da3kShu+</w:t>
      </w:r>
      <w:r>
        <w:t xml:space="preserve">c ca | </w:t>
      </w:r>
    </w:p>
    <w:p w14:paraId="45421CFB" w14:textId="4985CE5D" w:rsidR="00481D97" w:rsidRDefault="00B30E8C">
      <w:r>
        <w:t>29)</w:t>
      </w:r>
      <w:r>
        <w:tab/>
        <w:t>4.7.4.2(27)-  ca/</w:t>
      </w:r>
      <w:r>
        <w:t xml:space="preserve"> | mE/</w:t>
      </w:r>
      <w:r>
        <w:t xml:space="preserve"> |</w:t>
      </w:r>
    </w:p>
    <w:p w14:paraId="145EB29C" w14:textId="374D91B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FF6D3F4" w14:textId="48BD5842" w:rsidR="00481D97" w:rsidRDefault="00B30E8C">
      <w:r>
        <w:t>30)</w:t>
      </w:r>
      <w:r>
        <w:tab/>
        <w:t>4.7.4.2(28)-  mE/</w:t>
      </w:r>
      <w:r>
        <w:t xml:space="preserve"> | vrI/</w:t>
      </w:r>
      <w:r>
        <w:t>haya+</w:t>
      </w:r>
      <w:r>
        <w:t>H |</w:t>
      </w:r>
    </w:p>
    <w:p w14:paraId="0B2E03D9" w14:textId="1758A4E1" w:rsidR="00481D97" w:rsidRDefault="00B30E8C">
      <w:r>
        <w:t>mE/</w:t>
      </w:r>
      <w:r>
        <w:t xml:space="preserve"> vrI/</w:t>
      </w:r>
      <w:r>
        <w:t>hayO%</w:t>
      </w:r>
      <w:r>
        <w:t xml:space="preserve"> vrI/</w:t>
      </w:r>
      <w:r>
        <w:t>hayO+</w:t>
      </w:r>
      <w:r>
        <w:t xml:space="preserve"> mE mE vrI/</w:t>
      </w:r>
      <w:r>
        <w:t>haya+</w:t>
      </w:r>
      <w:r>
        <w:t xml:space="preserve">H | </w:t>
      </w:r>
    </w:p>
    <w:p w14:paraId="7F5644E4" w14:textId="09C68F1C" w:rsidR="00481D97" w:rsidRDefault="00B30E8C">
      <w:r>
        <w:t>31)</w:t>
      </w:r>
      <w:r>
        <w:tab/>
        <w:t>4.7.4.2(29)-  vrI/</w:t>
      </w:r>
      <w:r>
        <w:t>haya+</w:t>
      </w:r>
      <w:r>
        <w:t>H | ca/</w:t>
      </w:r>
      <w:r>
        <w:t xml:space="preserve"> |</w:t>
      </w:r>
    </w:p>
    <w:p w14:paraId="2B9DCD59" w14:textId="042CA85E" w:rsidR="00481D97" w:rsidRDefault="00B30E8C">
      <w:r>
        <w:t>vrI/</w:t>
      </w:r>
      <w:r>
        <w:t>haya+</w:t>
      </w:r>
      <w:r>
        <w:t>Sca ca vrI/</w:t>
      </w:r>
      <w:r>
        <w:t>hayO%</w:t>
      </w:r>
      <w:r>
        <w:t xml:space="preserve"> vrI/</w:t>
      </w:r>
      <w:r>
        <w:t>haya+</w:t>
      </w:r>
      <w:r>
        <w:t xml:space="preserve">Sca | </w:t>
      </w:r>
    </w:p>
    <w:p w14:paraId="5FDBA62C" w14:textId="4830BAB7" w:rsidR="00481D97" w:rsidRDefault="00B30E8C">
      <w:r>
        <w:t>32)</w:t>
      </w:r>
      <w:r>
        <w:tab/>
        <w:t>4.7.4.2(30)-  ca/</w:t>
      </w:r>
      <w:r>
        <w:t xml:space="preserve"> | mE/</w:t>
      </w:r>
      <w:r>
        <w:t xml:space="preserve"> |</w:t>
      </w:r>
    </w:p>
    <w:p w14:paraId="0882D3D5" w14:textId="5D1226D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E0550CC" w14:textId="0401A1FC" w:rsidR="00481D97" w:rsidRDefault="00B30E8C">
      <w:r>
        <w:t>33)</w:t>
      </w:r>
      <w:r>
        <w:tab/>
        <w:t>4.7.4.2(31)-  mE/</w:t>
      </w:r>
      <w:r>
        <w:t xml:space="preserve"> | yavA%</w:t>
      </w:r>
      <w:r>
        <w:t>H |</w:t>
      </w:r>
    </w:p>
    <w:p w14:paraId="4CF96159" w14:textId="6FFB1553" w:rsidR="00481D97" w:rsidRDefault="00B30E8C">
      <w:r>
        <w:t>mE/</w:t>
      </w:r>
      <w:r>
        <w:t xml:space="preserve"> yavA/</w:t>
      </w:r>
      <w:r>
        <w:t xml:space="preserve"> yavA+</w:t>
      </w:r>
      <w:r>
        <w:t xml:space="preserve"> mE mE/</w:t>
      </w:r>
      <w:r>
        <w:t xml:space="preserve"> yavA%</w:t>
      </w:r>
      <w:r>
        <w:t xml:space="preserve">H | </w:t>
      </w:r>
    </w:p>
    <w:p w14:paraId="161878DD" w14:textId="3079F7C6" w:rsidR="00481D97" w:rsidRDefault="00B30E8C">
      <w:r>
        <w:t>34)</w:t>
      </w:r>
      <w:r>
        <w:tab/>
        <w:t>4.7.4.2(32)-  yavA%</w:t>
      </w:r>
      <w:r>
        <w:t>H | ca/</w:t>
      </w:r>
      <w:r>
        <w:t xml:space="preserve"> |</w:t>
      </w:r>
    </w:p>
    <w:p w14:paraId="43E16E7B" w14:textId="3B9CFA0C" w:rsidR="00481D97" w:rsidRDefault="00B30E8C">
      <w:r>
        <w:t>yavA%</w:t>
      </w:r>
      <w:r>
        <w:t>Sca ca/</w:t>
      </w:r>
      <w:r>
        <w:t xml:space="preserve"> yavA/</w:t>
      </w:r>
      <w:r>
        <w:t xml:space="preserve"> yavA%</w:t>
      </w:r>
      <w:r>
        <w:t xml:space="preserve">Sca | </w:t>
      </w:r>
    </w:p>
    <w:p w14:paraId="3A58475D" w14:textId="5ADA0BD2" w:rsidR="00481D97" w:rsidRDefault="00B30E8C">
      <w:r>
        <w:t>35)</w:t>
      </w:r>
      <w:r>
        <w:tab/>
        <w:t>4.7.4.2(33)-  ca/</w:t>
      </w:r>
      <w:r>
        <w:t xml:space="preserve"> | mE/</w:t>
      </w:r>
      <w:r>
        <w:t xml:space="preserve"> |</w:t>
      </w:r>
    </w:p>
    <w:p w14:paraId="67B69D17" w14:textId="3D1BDD6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3B5612E" w14:textId="5489B1F3" w:rsidR="00481D97" w:rsidRDefault="00B30E8C">
      <w:r>
        <w:t>36)</w:t>
      </w:r>
      <w:r>
        <w:tab/>
        <w:t>4.7.4.2(34)-  mE/</w:t>
      </w:r>
      <w:r>
        <w:t xml:space="preserve"> | mAShA%</w:t>
      </w:r>
      <w:r>
        <w:t>H |</w:t>
      </w:r>
    </w:p>
    <w:p w14:paraId="405E1C25" w14:textId="637056B7" w:rsidR="00481D97" w:rsidRDefault="00B30E8C">
      <w:r>
        <w:t>mE/</w:t>
      </w:r>
      <w:r>
        <w:t xml:space="preserve"> mAShA/</w:t>
      </w:r>
      <w:r>
        <w:t xml:space="preserve"> mAShA+</w:t>
      </w:r>
      <w:r>
        <w:t xml:space="preserve"> mE mE/</w:t>
      </w:r>
      <w:r>
        <w:t xml:space="preserve"> mAShA%</w:t>
      </w:r>
      <w:r>
        <w:t xml:space="preserve">H | </w:t>
      </w:r>
    </w:p>
    <w:p w14:paraId="756A89A3" w14:textId="21821BEF" w:rsidR="00481D97" w:rsidRDefault="00B30E8C">
      <w:r>
        <w:t>37)</w:t>
      </w:r>
      <w:r>
        <w:tab/>
        <w:t>4.7.4.2(35)-  mAShA%</w:t>
      </w:r>
      <w:r>
        <w:t>H | ca/</w:t>
      </w:r>
      <w:r>
        <w:t xml:space="preserve"> |</w:t>
      </w:r>
    </w:p>
    <w:p w14:paraId="132F1606" w14:textId="112F23CB" w:rsidR="00481D97" w:rsidRDefault="00B30E8C">
      <w:r>
        <w:t>mAShA%</w:t>
      </w:r>
      <w:r>
        <w:t>Sca ca/</w:t>
      </w:r>
      <w:r>
        <w:t xml:space="preserve"> mAShA/</w:t>
      </w:r>
      <w:r>
        <w:t xml:space="preserve"> mAShA%</w:t>
      </w:r>
      <w:r>
        <w:t xml:space="preserve">Sca | </w:t>
      </w:r>
    </w:p>
    <w:p w14:paraId="106C9590" w14:textId="2B5310D4" w:rsidR="00481D97" w:rsidRDefault="00B30E8C">
      <w:r>
        <w:t>38)</w:t>
      </w:r>
      <w:r>
        <w:tab/>
        <w:t>4.7.4.2(36)-  ca/</w:t>
      </w:r>
      <w:r>
        <w:t xml:space="preserve"> | mE/</w:t>
      </w:r>
      <w:r>
        <w:t xml:space="preserve"> |</w:t>
      </w:r>
    </w:p>
    <w:p w14:paraId="30B25D53" w14:textId="09D41E3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5B312D7" w14:textId="4B665585" w:rsidR="00481D97" w:rsidRDefault="00B30E8C">
      <w:r>
        <w:t>39)</w:t>
      </w:r>
      <w:r>
        <w:tab/>
        <w:t>4.7.4.2(37)-  mE/</w:t>
      </w:r>
      <w:r>
        <w:t xml:space="preserve"> | tilA%</w:t>
      </w:r>
      <w:r>
        <w:t>H |</w:t>
      </w:r>
    </w:p>
    <w:p w14:paraId="01E6AC35" w14:textId="00EA3C82" w:rsidR="00481D97" w:rsidRDefault="00B30E8C">
      <w:r>
        <w:t>m</w:t>
      </w:r>
      <w:r>
        <w:t>E/</w:t>
      </w:r>
      <w:r>
        <w:t xml:space="preserve"> tilA/</w:t>
      </w:r>
      <w:r>
        <w:t xml:space="preserve"> stilA+</w:t>
      </w:r>
      <w:r>
        <w:t xml:space="preserve"> mE mE/</w:t>
      </w:r>
      <w:r>
        <w:t xml:space="preserve"> tilA%</w:t>
      </w:r>
      <w:r>
        <w:t xml:space="preserve">H | </w:t>
      </w:r>
    </w:p>
    <w:p w14:paraId="09692887" w14:textId="23D6A01D" w:rsidR="00481D97" w:rsidRDefault="00B30E8C">
      <w:r>
        <w:lastRenderedPageBreak/>
        <w:t>40)</w:t>
      </w:r>
      <w:r>
        <w:tab/>
        <w:t>4.7.4.2(38)-  tilA%</w:t>
      </w:r>
      <w:r>
        <w:t>H | ca/</w:t>
      </w:r>
      <w:r>
        <w:t xml:space="preserve"> |</w:t>
      </w:r>
    </w:p>
    <w:p w14:paraId="22446A29" w14:textId="3870D102" w:rsidR="00481D97" w:rsidRDefault="00B30E8C">
      <w:r>
        <w:t>tilA%</w:t>
      </w:r>
      <w:r>
        <w:t>Sca ca/</w:t>
      </w:r>
      <w:r>
        <w:t xml:space="preserve"> tilA/</w:t>
      </w:r>
      <w:r>
        <w:t xml:space="preserve"> stilA%</w:t>
      </w:r>
      <w:r>
        <w:t xml:space="preserve">Sca | </w:t>
      </w:r>
    </w:p>
    <w:p w14:paraId="35A96A52" w14:textId="13013EAD" w:rsidR="00481D97" w:rsidRDefault="00B30E8C">
      <w:r>
        <w:t>41)</w:t>
      </w:r>
      <w:r>
        <w:tab/>
        <w:t>4.7.4.2(39)-  ca/</w:t>
      </w:r>
      <w:r>
        <w:t xml:space="preserve"> | mE/</w:t>
      </w:r>
      <w:r>
        <w:t xml:space="preserve"> |</w:t>
      </w:r>
    </w:p>
    <w:p w14:paraId="3F60A8AA" w14:textId="6D9059C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A334DE2" w14:textId="417BAC03" w:rsidR="00481D97" w:rsidRDefault="00B30E8C">
      <w:r>
        <w:t>42)</w:t>
      </w:r>
      <w:r>
        <w:tab/>
        <w:t>4.7.4.2(40)-  mE/</w:t>
      </w:r>
      <w:r>
        <w:t xml:space="preserve"> | mu/</w:t>
      </w:r>
      <w:r>
        <w:t>d3^gA3H |</w:t>
      </w:r>
    </w:p>
    <w:p w14:paraId="1D3FC5EC" w14:textId="5A065716" w:rsidR="00481D97" w:rsidRDefault="00B30E8C">
      <w:r>
        <w:t>mE/</w:t>
      </w:r>
      <w:r>
        <w:t xml:space="preserve"> mu/</w:t>
      </w:r>
      <w:r>
        <w:t>d3^gA3 mu/</w:t>
      </w:r>
      <w:r>
        <w:t>d3^gA3 mE+</w:t>
      </w:r>
      <w:r>
        <w:t xml:space="preserve"> mE mu/</w:t>
      </w:r>
      <w:r>
        <w:t xml:space="preserve">d3^gA3H | </w:t>
      </w:r>
    </w:p>
    <w:p w14:paraId="3298BB16" w14:textId="53947327" w:rsidR="00481D97" w:rsidRDefault="00B30E8C">
      <w:r>
        <w:t>43)</w:t>
      </w:r>
      <w:r>
        <w:tab/>
        <w:t>4.7.4.2(41)-  m</w:t>
      </w:r>
      <w:r>
        <w:t>u/</w:t>
      </w:r>
      <w:r>
        <w:t>d3^gA3H | ca/</w:t>
      </w:r>
      <w:r>
        <w:t xml:space="preserve"> |</w:t>
      </w:r>
    </w:p>
    <w:p w14:paraId="284E185B" w14:textId="742BB180" w:rsidR="00481D97" w:rsidRDefault="00B30E8C">
      <w:r>
        <w:t>mu/</w:t>
      </w:r>
      <w:r>
        <w:t>d3^gA3Sca+</w:t>
      </w:r>
      <w:r>
        <w:t xml:space="preserve"> ca mu/</w:t>
      </w:r>
      <w:r>
        <w:t>d3^gA3 mu/</w:t>
      </w:r>
      <w:r>
        <w:t>d3^gA3Sca+</w:t>
      </w:r>
      <w:r>
        <w:t xml:space="preserve"> | </w:t>
      </w:r>
    </w:p>
    <w:p w14:paraId="57091AF9" w14:textId="6F171429" w:rsidR="00481D97" w:rsidRDefault="00B30E8C">
      <w:r>
        <w:t>44)</w:t>
      </w:r>
      <w:r>
        <w:tab/>
        <w:t>4.7.4.2(42)-  ca/</w:t>
      </w:r>
      <w:r>
        <w:t xml:space="preserve"> | mE/</w:t>
      </w:r>
      <w:r>
        <w:t xml:space="preserve"> |</w:t>
      </w:r>
    </w:p>
    <w:p w14:paraId="135C99FA" w14:textId="631CDC1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28BC54A" w14:textId="68DF3C57" w:rsidR="00481D97" w:rsidRDefault="00B30E8C">
      <w:r>
        <w:t>45)</w:t>
      </w:r>
      <w:r>
        <w:tab/>
        <w:t>4.7.4.2(43)-  mE/</w:t>
      </w:r>
      <w:r>
        <w:t xml:space="preserve"> | Ka/</w:t>
      </w:r>
      <w:r>
        <w:t>2lvA%</w:t>
      </w:r>
      <w:r>
        <w:t>H |</w:t>
      </w:r>
    </w:p>
    <w:p w14:paraId="271C8DF0" w14:textId="339CB4E7" w:rsidR="00481D97" w:rsidRDefault="00B30E8C">
      <w:r>
        <w:t>mE/</w:t>
      </w:r>
      <w:r>
        <w:t xml:space="preserve"> Ka/</w:t>
      </w:r>
      <w:r>
        <w:t>2lvA%</w:t>
      </w:r>
      <w:r>
        <w:t>H Ka/</w:t>
      </w:r>
      <w:r>
        <w:t>2lvA+</w:t>
      </w:r>
      <w:r>
        <w:t xml:space="preserve"> mE mE Ka/</w:t>
      </w:r>
      <w:r>
        <w:t>2lvA%</w:t>
      </w:r>
      <w:r>
        <w:t xml:space="preserve">H | </w:t>
      </w:r>
    </w:p>
    <w:p w14:paraId="0D7DF2CD" w14:textId="084D66AE" w:rsidR="00481D97" w:rsidRDefault="00B30E8C">
      <w:r>
        <w:t>46)</w:t>
      </w:r>
      <w:r>
        <w:tab/>
        <w:t>4.7.4.2(44)-  Ka/</w:t>
      </w:r>
      <w:r>
        <w:t>2lvA%</w:t>
      </w:r>
      <w:r>
        <w:t>H | ca/</w:t>
      </w:r>
      <w:r>
        <w:t xml:space="preserve"> |</w:t>
      </w:r>
    </w:p>
    <w:p w14:paraId="33D8684F" w14:textId="28F812EF" w:rsidR="00481D97" w:rsidRDefault="00B30E8C">
      <w:r>
        <w:t>Ka/</w:t>
      </w:r>
      <w:r>
        <w:t>2lvA%</w:t>
      </w:r>
      <w:r>
        <w:t>Sca ca Ka/</w:t>
      </w:r>
      <w:r>
        <w:t>2lvA%</w:t>
      </w:r>
      <w:r>
        <w:t>H Ka/</w:t>
      </w:r>
      <w:r>
        <w:t>2lvA%</w:t>
      </w:r>
      <w:r>
        <w:t xml:space="preserve">Sca | </w:t>
      </w:r>
    </w:p>
    <w:p w14:paraId="10265D45" w14:textId="7C05B616" w:rsidR="00481D97" w:rsidRDefault="00B30E8C">
      <w:r>
        <w:t>47)</w:t>
      </w:r>
      <w:r>
        <w:tab/>
        <w:t>4.7.4.2(45)-  ca/</w:t>
      </w:r>
      <w:r>
        <w:t xml:space="preserve"> | mE/</w:t>
      </w:r>
      <w:r>
        <w:t xml:space="preserve"> |</w:t>
      </w:r>
    </w:p>
    <w:p w14:paraId="2AD4C6E2" w14:textId="3A7BB08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FDE8306" w14:textId="6FB9369D" w:rsidR="00481D97" w:rsidRDefault="00B30E8C">
      <w:r>
        <w:t>48)</w:t>
      </w:r>
      <w:r>
        <w:tab/>
        <w:t>4.7.4.2(46)-  mE/</w:t>
      </w:r>
      <w:r>
        <w:t xml:space="preserve"> | gO/</w:t>
      </w:r>
      <w:r>
        <w:t>3dhU4mA%</w:t>
      </w:r>
      <w:r>
        <w:t>H |</w:t>
      </w:r>
    </w:p>
    <w:p w14:paraId="56555C7D" w14:textId="200525A2" w:rsidR="00481D97" w:rsidRDefault="00B30E8C">
      <w:r>
        <w:t>mE/</w:t>
      </w:r>
      <w:r>
        <w:t xml:space="preserve"> gO/</w:t>
      </w:r>
      <w:r>
        <w:t>3dhU4mA+</w:t>
      </w:r>
      <w:r>
        <w:t xml:space="preserve"> gO/</w:t>
      </w:r>
      <w:r>
        <w:t>3dhU4mA+</w:t>
      </w:r>
      <w:r>
        <w:t xml:space="preserve"> mE mE gO/</w:t>
      </w:r>
      <w:r>
        <w:t>3dhU4mA%</w:t>
      </w:r>
      <w:r>
        <w:t xml:space="preserve">H | </w:t>
      </w:r>
    </w:p>
    <w:p w14:paraId="23CA030D" w14:textId="04A83185" w:rsidR="00481D97" w:rsidRDefault="00B30E8C">
      <w:r>
        <w:t>49)</w:t>
      </w:r>
      <w:r>
        <w:tab/>
        <w:t>4.7.4.2(47)-  gO/</w:t>
      </w:r>
      <w:r>
        <w:t>3dhU4mA%</w:t>
      </w:r>
      <w:r>
        <w:t>H | ca/</w:t>
      </w:r>
      <w:r>
        <w:t xml:space="preserve"> |</w:t>
      </w:r>
    </w:p>
    <w:p w14:paraId="17E3C2D2" w14:textId="1D317581" w:rsidR="00481D97" w:rsidRDefault="00B30E8C">
      <w:r>
        <w:t>gO/</w:t>
      </w:r>
      <w:r>
        <w:t>3dhU4mA%</w:t>
      </w:r>
      <w:r>
        <w:t>Sca ca gO/</w:t>
      </w:r>
      <w:r>
        <w:t>3dhU4mA+</w:t>
      </w:r>
      <w:r>
        <w:t xml:space="preserve"> gO/</w:t>
      </w:r>
      <w:r>
        <w:t>3dhU4mA%</w:t>
      </w:r>
      <w:r>
        <w:t xml:space="preserve">Sca | </w:t>
      </w:r>
    </w:p>
    <w:p w14:paraId="17B5B581" w14:textId="3919F087" w:rsidR="00481D97" w:rsidRDefault="00B30E8C">
      <w:r>
        <w:t>50)</w:t>
      </w:r>
      <w:r>
        <w:tab/>
        <w:t>4.7.4.2(48)-  ca/</w:t>
      </w:r>
      <w:r>
        <w:t xml:space="preserve"> | mE/</w:t>
      </w:r>
      <w:r>
        <w:t xml:space="preserve"> |</w:t>
      </w:r>
    </w:p>
    <w:p w14:paraId="3100C6B8" w14:textId="43F9001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5D444CF" w14:textId="73252920" w:rsidR="00481D97" w:rsidRDefault="00B30E8C">
      <w:r>
        <w:t>51)</w:t>
      </w:r>
      <w:r>
        <w:tab/>
        <w:t>4.7.4.2(49)-  mE/</w:t>
      </w:r>
      <w:r>
        <w:t xml:space="preserve"> | ma/</w:t>
      </w:r>
      <w:r>
        <w:t>surA%</w:t>
      </w:r>
      <w:r>
        <w:t>H |</w:t>
      </w:r>
    </w:p>
    <w:p w14:paraId="3B606303" w14:textId="01D5F699" w:rsidR="00481D97" w:rsidRDefault="00B30E8C">
      <w:r>
        <w:t>mE/</w:t>
      </w:r>
      <w:r>
        <w:t xml:space="preserve"> ma/</w:t>
      </w:r>
      <w:r>
        <w:t>surA+</w:t>
      </w:r>
      <w:r>
        <w:t xml:space="preserve"> ma/</w:t>
      </w:r>
      <w:r>
        <w:t>surA+</w:t>
      </w:r>
      <w:r>
        <w:t xml:space="preserve"> mE mE ma/</w:t>
      </w:r>
      <w:r>
        <w:t>surA%</w:t>
      </w:r>
      <w:r>
        <w:t xml:space="preserve">H | </w:t>
      </w:r>
    </w:p>
    <w:p w14:paraId="7BC32B33" w14:textId="33ADA6AD" w:rsidR="00481D97" w:rsidRDefault="00B30E8C">
      <w:r>
        <w:t>52)</w:t>
      </w:r>
      <w:r>
        <w:tab/>
        <w:t>4.7.4.2(50)-  ma/</w:t>
      </w:r>
      <w:r>
        <w:t>surA%</w:t>
      </w:r>
      <w:r>
        <w:t>H | ca/</w:t>
      </w:r>
      <w:r>
        <w:t xml:space="preserve"> |</w:t>
      </w:r>
    </w:p>
    <w:p w14:paraId="095D3DD0" w14:textId="5E04B9A8" w:rsidR="00481D97" w:rsidRDefault="00B30E8C">
      <w:r>
        <w:t>ma/</w:t>
      </w:r>
      <w:r>
        <w:t>surA%</w:t>
      </w:r>
      <w:r>
        <w:t>Sca ca ma/</w:t>
      </w:r>
      <w:r>
        <w:t>surA+</w:t>
      </w:r>
      <w:r>
        <w:t xml:space="preserve"> ma/</w:t>
      </w:r>
      <w:r>
        <w:t>surA%</w:t>
      </w:r>
      <w:r>
        <w:t xml:space="preserve">Sca | </w:t>
      </w:r>
    </w:p>
    <w:p w14:paraId="591918D2" w14:textId="4F021254" w:rsidR="00481D97" w:rsidRDefault="00B30E8C">
      <w:r>
        <w:lastRenderedPageBreak/>
        <w:t>53)</w:t>
      </w:r>
      <w:r>
        <w:tab/>
        <w:t>4.7.4.2(51)-  ca/</w:t>
      </w:r>
      <w:r>
        <w:t xml:space="preserve"> | mE/</w:t>
      </w:r>
      <w:r>
        <w:t xml:space="preserve"> |</w:t>
      </w:r>
    </w:p>
    <w:p w14:paraId="32DA1C56" w14:textId="1A1DA27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47DE63B" w14:textId="31B0A025" w:rsidR="00481D97" w:rsidRDefault="00B30E8C">
      <w:r>
        <w:t>54)</w:t>
      </w:r>
      <w:r>
        <w:tab/>
        <w:t>4.7.4.2(52)-  mE/</w:t>
      </w:r>
      <w:r>
        <w:t xml:space="preserve"> | pri/</w:t>
      </w:r>
      <w:r>
        <w:t>ya~gga+</w:t>
      </w:r>
      <w:r>
        <w:t>3vaH |</w:t>
      </w:r>
    </w:p>
    <w:p w14:paraId="1CF66138" w14:textId="5B1F7E22" w:rsidR="00481D97" w:rsidRDefault="00B30E8C">
      <w:r>
        <w:t>mE/</w:t>
      </w:r>
      <w:r>
        <w:t xml:space="preserve"> pri/</w:t>
      </w:r>
      <w:r>
        <w:t>ya~gga+</w:t>
      </w:r>
      <w:r>
        <w:t>3vaH pri/</w:t>
      </w:r>
      <w:r>
        <w:t>ya~gga+</w:t>
      </w:r>
      <w:r>
        <w:t>3vO mE mE pri/</w:t>
      </w:r>
      <w:r>
        <w:t>ya~gga+</w:t>
      </w:r>
      <w:r>
        <w:t xml:space="preserve">3vaH | </w:t>
      </w:r>
    </w:p>
    <w:p w14:paraId="32FC5785" w14:textId="4E0A2670" w:rsidR="00481D97" w:rsidRDefault="00B30E8C">
      <w:r>
        <w:t>55)</w:t>
      </w:r>
      <w:r>
        <w:tab/>
        <w:t>4.7.4.2(53)-  pri/</w:t>
      </w:r>
      <w:r>
        <w:t>ya~gga+</w:t>
      </w:r>
      <w:r>
        <w:t>3vaH | ca/</w:t>
      </w:r>
      <w:r>
        <w:t xml:space="preserve"> |</w:t>
      </w:r>
    </w:p>
    <w:p w14:paraId="15B6494F" w14:textId="013F73D9" w:rsidR="00481D97" w:rsidRDefault="00B30E8C">
      <w:r>
        <w:t>pri/</w:t>
      </w:r>
      <w:r>
        <w:t>ya~gga+</w:t>
      </w:r>
      <w:r>
        <w:t>3vaSca ca pri/</w:t>
      </w:r>
      <w:r>
        <w:t>ya~gga+</w:t>
      </w:r>
      <w:r>
        <w:t>3vaH pri/</w:t>
      </w:r>
      <w:r>
        <w:t>ya~gga+</w:t>
      </w:r>
      <w:r>
        <w:t>3vaSca</w:t>
      </w:r>
      <w:r>
        <w:t xml:space="preserve"> | </w:t>
      </w:r>
    </w:p>
    <w:p w14:paraId="0D2713D3" w14:textId="764B3F5B" w:rsidR="00481D97" w:rsidRDefault="00B30E8C">
      <w:r>
        <w:t>56)</w:t>
      </w:r>
      <w:r>
        <w:tab/>
        <w:t>4.7.4.2(54)-  ca/</w:t>
      </w:r>
      <w:r>
        <w:t xml:space="preserve"> | mE/</w:t>
      </w:r>
      <w:r>
        <w:t xml:space="preserve"> |</w:t>
      </w:r>
    </w:p>
    <w:p w14:paraId="2F303B01" w14:textId="67166D8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854556D" w14:textId="5907DE92" w:rsidR="00481D97" w:rsidRDefault="00B30E8C">
      <w:r>
        <w:t>57)</w:t>
      </w:r>
      <w:r>
        <w:tab/>
        <w:t>4.7.4.2(55)-  mE/</w:t>
      </w:r>
      <w:r>
        <w:t xml:space="preserve"> | aNa+</w:t>
      </w:r>
      <w:r>
        <w:t>vaH |</w:t>
      </w:r>
    </w:p>
    <w:p w14:paraId="065E1C0E" w14:textId="43F6E0E7" w:rsidR="00481D97" w:rsidRDefault="00B30E8C">
      <w:r>
        <w:t>mE &amp;Na/</w:t>
      </w:r>
      <w:r>
        <w:t>vO &amp;Na+</w:t>
      </w:r>
      <w:r>
        <w:t>vO mE/</w:t>
      </w:r>
      <w:r>
        <w:t xml:space="preserve"> mE &amp;Na+</w:t>
      </w:r>
      <w:r>
        <w:t xml:space="preserve">vaH | </w:t>
      </w:r>
    </w:p>
    <w:p w14:paraId="6366F650" w14:textId="44AA3D48" w:rsidR="00481D97" w:rsidRDefault="00B30E8C">
      <w:r>
        <w:t>58)</w:t>
      </w:r>
      <w:r>
        <w:tab/>
        <w:t>4.7.4.2(56)-  aNa+</w:t>
      </w:r>
      <w:r>
        <w:t>vaH | ca/</w:t>
      </w:r>
      <w:r>
        <w:t xml:space="preserve"> |</w:t>
      </w:r>
    </w:p>
    <w:p w14:paraId="000441DE" w14:textId="4371969C" w:rsidR="00481D97" w:rsidRDefault="00B30E8C">
      <w:r>
        <w:t>aNa+</w:t>
      </w:r>
      <w:r>
        <w:t>vaSca/</w:t>
      </w:r>
      <w:r>
        <w:t xml:space="preserve"> cANa/</w:t>
      </w:r>
      <w:r>
        <w:t>vO &amp;Na+</w:t>
      </w:r>
      <w:r>
        <w:t xml:space="preserve">vaSca | </w:t>
      </w:r>
    </w:p>
    <w:p w14:paraId="3E5F9D38" w14:textId="2B21708E" w:rsidR="00481D97" w:rsidRDefault="00B30E8C">
      <w:r>
        <w:t>59)</w:t>
      </w:r>
      <w:r>
        <w:tab/>
        <w:t>4.7.4.2(57)-  ca/</w:t>
      </w:r>
      <w:r>
        <w:t xml:space="preserve"> | mE/</w:t>
      </w:r>
      <w:r>
        <w:t xml:space="preserve"> |</w:t>
      </w:r>
    </w:p>
    <w:p w14:paraId="751F3054" w14:textId="2DEDF0B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88DFD0D" w14:textId="761ABE6B" w:rsidR="00481D97" w:rsidRDefault="00B30E8C">
      <w:r>
        <w:t>60)</w:t>
      </w:r>
      <w:r>
        <w:tab/>
        <w:t>4.7.4.2(58)-  mE/</w:t>
      </w:r>
      <w:r>
        <w:t xml:space="preserve"> | SyA/</w:t>
      </w:r>
      <w:r>
        <w:t>mAkA%</w:t>
      </w:r>
      <w:r>
        <w:t>H |</w:t>
      </w:r>
    </w:p>
    <w:p w14:paraId="0A31C35A" w14:textId="430CE98B" w:rsidR="00481D97" w:rsidRDefault="00B30E8C">
      <w:r>
        <w:t>mE/</w:t>
      </w:r>
      <w:r>
        <w:t xml:space="preserve"> SyA/</w:t>
      </w:r>
      <w:r>
        <w:t>mAkA%</w:t>
      </w:r>
      <w:r>
        <w:t>H SyA/</w:t>
      </w:r>
      <w:r>
        <w:t>mAkA+</w:t>
      </w:r>
      <w:r>
        <w:t xml:space="preserve"> mE mE SyA/</w:t>
      </w:r>
      <w:r>
        <w:t>mAkA%</w:t>
      </w:r>
      <w:r>
        <w:t xml:space="preserve">H | </w:t>
      </w:r>
    </w:p>
    <w:p w14:paraId="32200F31" w14:textId="7C5FE43E" w:rsidR="00481D97" w:rsidRDefault="00B30E8C">
      <w:r>
        <w:t>61)</w:t>
      </w:r>
      <w:r>
        <w:tab/>
        <w:t>4.7.4.2(59)-  SyA/</w:t>
      </w:r>
      <w:r>
        <w:t>mAkA%</w:t>
      </w:r>
      <w:r>
        <w:t>H | ca/</w:t>
      </w:r>
      <w:r>
        <w:t xml:space="preserve"> |</w:t>
      </w:r>
    </w:p>
    <w:p w14:paraId="12F386D2" w14:textId="226B4165" w:rsidR="00481D97" w:rsidRDefault="00B30E8C">
      <w:r>
        <w:t>SyA/</w:t>
      </w:r>
      <w:r>
        <w:t>mAkA%</w:t>
      </w:r>
      <w:r>
        <w:t>Sca ca SyA/</w:t>
      </w:r>
      <w:r>
        <w:t>mAkA%</w:t>
      </w:r>
      <w:r>
        <w:t>H SyA/</w:t>
      </w:r>
      <w:r>
        <w:t>mAkA%</w:t>
      </w:r>
      <w:r>
        <w:t xml:space="preserve">Sca | </w:t>
      </w:r>
    </w:p>
    <w:p w14:paraId="2387ECB9" w14:textId="198EACB3" w:rsidR="00481D97" w:rsidRDefault="00B30E8C">
      <w:r>
        <w:t>62)</w:t>
      </w:r>
      <w:r>
        <w:tab/>
        <w:t>4.7.4.2(60)-  ca/</w:t>
      </w:r>
      <w:r>
        <w:t xml:space="preserve"> | mE/</w:t>
      </w:r>
      <w:r>
        <w:t xml:space="preserve"> |</w:t>
      </w:r>
    </w:p>
    <w:p w14:paraId="30914528" w14:textId="062F39B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016E21A" w14:textId="4B4C3D1A" w:rsidR="00481D97" w:rsidRDefault="00B30E8C">
      <w:r>
        <w:t>63)</w:t>
      </w:r>
      <w:r>
        <w:tab/>
        <w:t>4.7.4.2(61)-  mE/</w:t>
      </w:r>
      <w:r>
        <w:t xml:space="preserve"> | ~nI/</w:t>
      </w:r>
      <w:r>
        <w:t>vArA%</w:t>
      </w:r>
      <w:r>
        <w:t>H |</w:t>
      </w:r>
    </w:p>
    <w:p w14:paraId="18ECDFBB" w14:textId="579A081F" w:rsidR="00481D97" w:rsidRDefault="00B30E8C">
      <w:r>
        <w:t>mE/</w:t>
      </w:r>
      <w:r>
        <w:t xml:space="preserve"> ~nI/</w:t>
      </w:r>
      <w:r>
        <w:t>vArA+</w:t>
      </w:r>
      <w:r>
        <w:t xml:space="preserve"> ~nI/</w:t>
      </w:r>
      <w:r>
        <w:t>vArA+</w:t>
      </w:r>
      <w:r>
        <w:t xml:space="preserve"> mE mE ~nI/</w:t>
      </w:r>
      <w:r>
        <w:t>vArA%</w:t>
      </w:r>
      <w:r>
        <w:t xml:space="preserve">H | </w:t>
      </w:r>
    </w:p>
    <w:p w14:paraId="524FCC12" w14:textId="02AAD046" w:rsidR="00481D97" w:rsidRDefault="00B30E8C">
      <w:r>
        <w:t>64)</w:t>
      </w:r>
      <w:r>
        <w:tab/>
        <w:t>4.7.4.2(62)-  ~nI/</w:t>
      </w:r>
      <w:r>
        <w:t>vArA%</w:t>
      </w:r>
      <w:r>
        <w:t>H | ca/</w:t>
      </w:r>
      <w:r>
        <w:t xml:space="preserve"> |</w:t>
      </w:r>
    </w:p>
    <w:p w14:paraId="5A549EC9" w14:textId="2AB1E955" w:rsidR="00481D97" w:rsidRDefault="00B30E8C">
      <w:r>
        <w:t>~nI/</w:t>
      </w:r>
      <w:r>
        <w:t>vArA%</w:t>
      </w:r>
      <w:r>
        <w:t>Sca ca ~nI/</w:t>
      </w:r>
      <w:r>
        <w:t>vArA+</w:t>
      </w:r>
      <w:r>
        <w:t xml:space="preserve"> ~nI/</w:t>
      </w:r>
      <w:r>
        <w:t>vArA%</w:t>
      </w:r>
      <w:r>
        <w:t xml:space="preserve">Sca | </w:t>
      </w:r>
    </w:p>
    <w:p w14:paraId="7B5C7376" w14:textId="05AA492F" w:rsidR="00481D97" w:rsidRDefault="00B30E8C">
      <w:r>
        <w:t>65)</w:t>
      </w:r>
      <w:r>
        <w:tab/>
        <w:t>4.7.4.2(63)-  ca/</w:t>
      </w:r>
      <w:r>
        <w:t xml:space="preserve"> | mE/</w:t>
      </w:r>
      <w:r>
        <w:t xml:space="preserve"> ||</w:t>
      </w:r>
    </w:p>
    <w:p w14:paraId="24C66C08" w14:textId="35A6EED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B2B339D" w14:textId="169875B8" w:rsidR="00481D97" w:rsidRDefault="00B30E8C">
      <w:r>
        <w:lastRenderedPageBreak/>
        <w:t>66)</w:t>
      </w:r>
      <w:r>
        <w:tab/>
        <w:t>4.7.4.2(64)-  mE/</w:t>
      </w:r>
      <w:r>
        <w:t xml:space="preserve"> ||</w:t>
      </w:r>
    </w:p>
    <w:p w14:paraId="7367FD87" w14:textId="0E88F48B" w:rsidR="00481D97" w:rsidRDefault="00B30E8C">
      <w:r>
        <w:t>ma/</w:t>
      </w:r>
      <w:r>
        <w:t xml:space="preserve"> iti+</w:t>
      </w:r>
      <w:r>
        <w:t xml:space="preserve"> mE | </w:t>
      </w:r>
    </w:p>
    <w:p w14:paraId="777608AB" w14:textId="747B5E60" w:rsidR="00481D97" w:rsidRDefault="00B30E8C">
      <w:r>
        <w:t>1)</w:t>
      </w:r>
      <w:r>
        <w:tab/>
        <w:t>4.7.5.1(1)-  aSmA%</w:t>
      </w:r>
      <w:r>
        <w:t xml:space="preserve"> | ca/</w:t>
      </w:r>
      <w:r>
        <w:t xml:space="preserve"> |</w:t>
      </w:r>
    </w:p>
    <w:p w14:paraId="0637863B" w14:textId="3A2995CE" w:rsidR="00481D97" w:rsidRDefault="00B30E8C">
      <w:r>
        <w:t>aSmA+</w:t>
      </w:r>
      <w:r>
        <w:t xml:space="preserve"> ca/</w:t>
      </w:r>
      <w:r>
        <w:t xml:space="preserve"> cASmA &amp;SmA+</w:t>
      </w:r>
      <w:r>
        <w:t xml:space="preserve"> ca | </w:t>
      </w:r>
    </w:p>
    <w:p w14:paraId="1B252D86" w14:textId="6490A739" w:rsidR="00481D97" w:rsidRDefault="00B30E8C">
      <w:r>
        <w:t>2)</w:t>
      </w:r>
      <w:r>
        <w:tab/>
        <w:t>4.7.5.1(2)-  ca/</w:t>
      </w:r>
      <w:r>
        <w:t xml:space="preserve"> | mE/</w:t>
      </w:r>
      <w:r>
        <w:t xml:space="preserve"> |</w:t>
      </w:r>
    </w:p>
    <w:p w14:paraId="7C5027F8" w14:textId="2DDD47F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A1A6170" w14:textId="24D507F8" w:rsidR="00481D97" w:rsidRDefault="00B30E8C">
      <w:r>
        <w:t>3)</w:t>
      </w:r>
      <w:r>
        <w:tab/>
        <w:t>4.7.5.1(3)-  mE/</w:t>
      </w:r>
      <w:r>
        <w:t xml:space="preserve"> | mRutti+</w:t>
      </w:r>
      <w:r>
        <w:t>kA |</w:t>
      </w:r>
    </w:p>
    <w:p w14:paraId="5118C168" w14:textId="68FCB57B" w:rsidR="00481D97" w:rsidRDefault="00B30E8C">
      <w:r>
        <w:t>mE/</w:t>
      </w:r>
      <w:r>
        <w:t xml:space="preserve"> mRutti+</w:t>
      </w:r>
      <w:r>
        <w:t>kA/</w:t>
      </w:r>
      <w:r>
        <w:t xml:space="preserve"> mRutti+</w:t>
      </w:r>
      <w:r>
        <w:t>kA mE mE/</w:t>
      </w:r>
      <w:r>
        <w:t xml:space="preserve"> mRutti+</w:t>
      </w:r>
      <w:r>
        <w:t xml:space="preserve">kA | </w:t>
      </w:r>
    </w:p>
    <w:p w14:paraId="3DC083B4" w14:textId="265E5E2A" w:rsidR="00481D97" w:rsidRDefault="00B30E8C">
      <w:r>
        <w:t>4)</w:t>
      </w:r>
      <w:r>
        <w:tab/>
        <w:t>4.7.5.1(4)-  mRutti+</w:t>
      </w:r>
      <w:r>
        <w:t>kA | ca/</w:t>
      </w:r>
      <w:r>
        <w:t xml:space="preserve"> |</w:t>
      </w:r>
    </w:p>
    <w:p w14:paraId="1D8970D3" w14:textId="3924D684" w:rsidR="00481D97" w:rsidRDefault="00B30E8C">
      <w:r>
        <w:t>mRutti+</w:t>
      </w:r>
      <w:r>
        <w:t>kA ca ca/</w:t>
      </w:r>
      <w:r>
        <w:t xml:space="preserve"> mRutti+</w:t>
      </w:r>
      <w:r>
        <w:t>kA/</w:t>
      </w:r>
      <w:r>
        <w:t xml:space="preserve"> mRutti+</w:t>
      </w:r>
      <w:r>
        <w:t xml:space="preserve">kA ca | </w:t>
      </w:r>
    </w:p>
    <w:p w14:paraId="3CBA1FBA" w14:textId="08BF039A" w:rsidR="00481D97" w:rsidRDefault="00B30E8C">
      <w:r>
        <w:t>5)</w:t>
      </w:r>
      <w:r>
        <w:tab/>
        <w:t>4.7.5.1(5)-  ca/</w:t>
      </w:r>
      <w:r>
        <w:t xml:space="preserve"> |</w:t>
      </w:r>
      <w:r>
        <w:t xml:space="preserve"> mE/</w:t>
      </w:r>
      <w:r>
        <w:t xml:space="preserve"> |</w:t>
      </w:r>
    </w:p>
    <w:p w14:paraId="4B5FEA93" w14:textId="27AC885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9B6F899" w14:textId="23E989D3" w:rsidR="00481D97" w:rsidRDefault="00B30E8C">
      <w:r>
        <w:t>6)</w:t>
      </w:r>
      <w:r>
        <w:tab/>
        <w:t>4.7.5.1(6)-  mE/</w:t>
      </w:r>
      <w:r>
        <w:t xml:space="preserve"> | gi/</w:t>
      </w:r>
      <w:r>
        <w:t>3raya+</w:t>
      </w:r>
      <w:r>
        <w:t>H |</w:t>
      </w:r>
    </w:p>
    <w:p w14:paraId="3B6BCE57" w14:textId="59C398E4" w:rsidR="00481D97" w:rsidRDefault="00B30E8C">
      <w:r>
        <w:t>mE/</w:t>
      </w:r>
      <w:r>
        <w:t xml:space="preserve"> gi/</w:t>
      </w:r>
      <w:r>
        <w:t>3rayO+</w:t>
      </w:r>
      <w:r>
        <w:t xml:space="preserve"> gi/</w:t>
      </w:r>
      <w:r>
        <w:t>3rayO+</w:t>
      </w:r>
      <w:r>
        <w:t xml:space="preserve"> mE mE gi/</w:t>
      </w:r>
      <w:r>
        <w:t>3raya+</w:t>
      </w:r>
      <w:r>
        <w:t xml:space="preserve">H | </w:t>
      </w:r>
    </w:p>
    <w:p w14:paraId="31D7A165" w14:textId="3AB51F4F" w:rsidR="00481D97" w:rsidRDefault="00B30E8C">
      <w:r>
        <w:t>7)</w:t>
      </w:r>
      <w:r>
        <w:tab/>
        <w:t>4.7.5.1(7)-  gi/</w:t>
      </w:r>
      <w:r>
        <w:t>3raya+</w:t>
      </w:r>
      <w:r>
        <w:t>H | ca/</w:t>
      </w:r>
      <w:r>
        <w:t xml:space="preserve"> |</w:t>
      </w:r>
    </w:p>
    <w:p w14:paraId="3857659A" w14:textId="6B53352B" w:rsidR="00481D97" w:rsidRDefault="00B30E8C">
      <w:r>
        <w:t>gi/</w:t>
      </w:r>
      <w:r>
        <w:t>3raya+</w:t>
      </w:r>
      <w:r>
        <w:t>Sca ca gi/</w:t>
      </w:r>
      <w:r>
        <w:t>3rayO+</w:t>
      </w:r>
      <w:r>
        <w:t xml:space="preserve"> gi/</w:t>
      </w:r>
      <w:r>
        <w:t>3raya+</w:t>
      </w:r>
      <w:r>
        <w:t xml:space="preserve">Sca | </w:t>
      </w:r>
    </w:p>
    <w:p w14:paraId="0BE18A7B" w14:textId="704B76CA" w:rsidR="00481D97" w:rsidRDefault="00B30E8C">
      <w:r>
        <w:t>8)</w:t>
      </w:r>
      <w:r>
        <w:tab/>
        <w:t>4.7.5.1(8)-  ca/</w:t>
      </w:r>
      <w:r>
        <w:t xml:space="preserve"> | mE/</w:t>
      </w:r>
      <w:r>
        <w:t xml:space="preserve"> |</w:t>
      </w:r>
    </w:p>
    <w:p w14:paraId="668A59BD" w14:textId="16C0B12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4A18552" w14:textId="04C381C4" w:rsidR="00481D97" w:rsidRDefault="00B30E8C">
      <w:r>
        <w:t>9)</w:t>
      </w:r>
      <w:r>
        <w:tab/>
        <w:t>4.7.5.1(</w:t>
      </w:r>
      <w:r>
        <w:t>9)-  mE/</w:t>
      </w:r>
      <w:r>
        <w:t xml:space="preserve"> | parva+</w:t>
      </w:r>
      <w:r>
        <w:t>tAH |</w:t>
      </w:r>
    </w:p>
    <w:p w14:paraId="23847694" w14:textId="1BD29B66" w:rsidR="00481D97" w:rsidRDefault="00B30E8C">
      <w:r>
        <w:t>mE/</w:t>
      </w:r>
      <w:r>
        <w:t xml:space="preserve"> parva+</w:t>
      </w:r>
      <w:r>
        <w:t>tA/</w:t>
      </w:r>
      <w:r>
        <w:t>H parva+</w:t>
      </w:r>
      <w:r>
        <w:t>tA mE mE/</w:t>
      </w:r>
      <w:r>
        <w:t xml:space="preserve"> parva+</w:t>
      </w:r>
      <w:r>
        <w:t xml:space="preserve">tAH | </w:t>
      </w:r>
    </w:p>
    <w:p w14:paraId="2BC5D2CD" w14:textId="15227638" w:rsidR="00481D97" w:rsidRDefault="00B30E8C">
      <w:r>
        <w:t>10)</w:t>
      </w:r>
      <w:r>
        <w:tab/>
        <w:t>4.7.5.1(10)-  parva+</w:t>
      </w:r>
      <w:r>
        <w:t>tAH | ca/</w:t>
      </w:r>
      <w:r>
        <w:t xml:space="preserve"> |</w:t>
      </w:r>
    </w:p>
    <w:p w14:paraId="5F34BD71" w14:textId="067A0550" w:rsidR="00481D97" w:rsidRDefault="00B30E8C">
      <w:r>
        <w:t>parva+</w:t>
      </w:r>
      <w:r>
        <w:t>tASca ca/</w:t>
      </w:r>
      <w:r>
        <w:t xml:space="preserve"> parva+</w:t>
      </w:r>
      <w:r>
        <w:t>tA/</w:t>
      </w:r>
      <w:r>
        <w:t>H parva+</w:t>
      </w:r>
      <w:r>
        <w:t xml:space="preserve">tASca | </w:t>
      </w:r>
    </w:p>
    <w:p w14:paraId="05547005" w14:textId="05B9C0B8" w:rsidR="00481D97" w:rsidRDefault="00B30E8C">
      <w:r>
        <w:t>11)</w:t>
      </w:r>
      <w:r>
        <w:tab/>
        <w:t>4.7.5.1(11)-  ca/</w:t>
      </w:r>
      <w:r>
        <w:t xml:space="preserve"> | mE/</w:t>
      </w:r>
      <w:r>
        <w:t xml:space="preserve"> |</w:t>
      </w:r>
    </w:p>
    <w:p w14:paraId="135A2CBC" w14:textId="46F932A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572F5A0" w14:textId="45234F28" w:rsidR="00481D97" w:rsidRDefault="00B30E8C">
      <w:r>
        <w:t>12)</w:t>
      </w:r>
      <w:r>
        <w:tab/>
        <w:t>4.7.5.1(12)-  mE/</w:t>
      </w:r>
      <w:r>
        <w:t xml:space="preserve"> | sika+</w:t>
      </w:r>
      <w:r>
        <w:t>tAH |</w:t>
      </w:r>
    </w:p>
    <w:p w14:paraId="2645BFFC" w14:textId="5AD458FE" w:rsidR="00481D97" w:rsidRDefault="00B30E8C">
      <w:r>
        <w:t>mE/</w:t>
      </w:r>
      <w:r>
        <w:t xml:space="preserve"> sika+</w:t>
      </w:r>
      <w:r>
        <w:t>tA/</w:t>
      </w:r>
      <w:r>
        <w:t>H sika+</w:t>
      </w:r>
      <w:r>
        <w:t>tA mE mE/</w:t>
      </w:r>
      <w:r>
        <w:t xml:space="preserve"> sika+</w:t>
      </w:r>
      <w:r>
        <w:t xml:space="preserve">tAH | </w:t>
      </w:r>
    </w:p>
    <w:p w14:paraId="5CE2FD9D" w14:textId="49873E00" w:rsidR="00481D97" w:rsidRDefault="00B30E8C">
      <w:r>
        <w:lastRenderedPageBreak/>
        <w:t>13)</w:t>
      </w:r>
      <w:r>
        <w:tab/>
        <w:t>4.7.5.1(13)-  sika+</w:t>
      </w:r>
      <w:r>
        <w:t>tAH | ca/</w:t>
      </w:r>
      <w:r>
        <w:t xml:space="preserve"> |</w:t>
      </w:r>
    </w:p>
    <w:p w14:paraId="0B284C6D" w14:textId="1D8B215D" w:rsidR="00481D97" w:rsidRDefault="00B30E8C">
      <w:r>
        <w:t>sika+</w:t>
      </w:r>
      <w:r>
        <w:t>tASca ca/</w:t>
      </w:r>
      <w:r>
        <w:t xml:space="preserve"> sika+</w:t>
      </w:r>
      <w:r>
        <w:t>tA/</w:t>
      </w:r>
      <w:r>
        <w:t>H sika+</w:t>
      </w:r>
      <w:r>
        <w:t xml:space="preserve">tASca | </w:t>
      </w:r>
    </w:p>
    <w:p w14:paraId="2408A3A7" w14:textId="1B6FABE1" w:rsidR="00481D97" w:rsidRDefault="00B30E8C">
      <w:r>
        <w:t>14)</w:t>
      </w:r>
      <w:r>
        <w:tab/>
        <w:t>4.7.5.1(14)-  ca/</w:t>
      </w:r>
      <w:r>
        <w:t xml:space="preserve"> | mE/</w:t>
      </w:r>
      <w:r>
        <w:t xml:space="preserve"> |</w:t>
      </w:r>
    </w:p>
    <w:p w14:paraId="7A7AFE07" w14:textId="0CE84C1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B7053DE" w14:textId="16984B91" w:rsidR="00481D97" w:rsidRDefault="00B30E8C">
      <w:r>
        <w:t>15)</w:t>
      </w:r>
      <w:r>
        <w:tab/>
        <w:t>4.7.5.1(15)-  mE/</w:t>
      </w:r>
      <w:r>
        <w:t xml:space="preserve"> | vana/</w:t>
      </w:r>
      <w:r>
        <w:t>spata+</w:t>
      </w:r>
      <w:r>
        <w:t>yaH |</w:t>
      </w:r>
    </w:p>
    <w:p w14:paraId="7F4E5944" w14:textId="341D3D5C" w:rsidR="00481D97" w:rsidRDefault="00B30E8C">
      <w:r>
        <w:t>mE/</w:t>
      </w:r>
      <w:r>
        <w:t xml:space="preserve"> vana/</w:t>
      </w:r>
      <w:r>
        <w:t>spata+</w:t>
      </w:r>
      <w:r>
        <w:t>yO/</w:t>
      </w:r>
      <w:r>
        <w:t xml:space="preserve"> vana/</w:t>
      </w:r>
      <w:r>
        <w:t>spata+</w:t>
      </w:r>
      <w:r>
        <w:t>yO mE mE/</w:t>
      </w:r>
      <w:r>
        <w:t xml:space="preserve"> van</w:t>
      </w:r>
      <w:r>
        <w:t>a/</w:t>
      </w:r>
      <w:r>
        <w:t>spata+</w:t>
      </w:r>
      <w:r>
        <w:t xml:space="preserve">yaH | </w:t>
      </w:r>
    </w:p>
    <w:p w14:paraId="7BC37BF0" w14:textId="3152175D" w:rsidR="00481D97" w:rsidRDefault="00B30E8C">
      <w:r>
        <w:t>16)</w:t>
      </w:r>
      <w:r>
        <w:tab/>
        <w:t>4.7.5.1(16)-  vana/</w:t>
      </w:r>
      <w:r>
        <w:t>spata+</w:t>
      </w:r>
      <w:r>
        <w:t>yaH | ca/</w:t>
      </w:r>
      <w:r>
        <w:t xml:space="preserve"> |</w:t>
      </w:r>
    </w:p>
    <w:p w14:paraId="1576984E" w14:textId="72B5B850" w:rsidR="00481D97" w:rsidRDefault="00B30E8C">
      <w:r>
        <w:t>vana/</w:t>
      </w:r>
      <w:r>
        <w:t>spata+</w:t>
      </w:r>
      <w:r>
        <w:t>yaSca ca/</w:t>
      </w:r>
      <w:r>
        <w:t xml:space="preserve"> vana/</w:t>
      </w:r>
      <w:r>
        <w:t>spata+</w:t>
      </w:r>
      <w:r>
        <w:t>yO/</w:t>
      </w:r>
      <w:r>
        <w:t xml:space="preserve"> vana/</w:t>
      </w:r>
      <w:r>
        <w:t>spata+</w:t>
      </w:r>
      <w:r>
        <w:t xml:space="preserve">yaSca | </w:t>
      </w:r>
    </w:p>
    <w:p w14:paraId="01BDB464" w14:textId="6B4A8165" w:rsidR="00481D97" w:rsidRDefault="00B30E8C">
      <w:r>
        <w:t>17)</w:t>
      </w:r>
      <w:r>
        <w:tab/>
        <w:t>4.7.5.1(17)-  ca/</w:t>
      </w:r>
      <w:r>
        <w:t xml:space="preserve"> | mE/</w:t>
      </w:r>
      <w:r>
        <w:t xml:space="preserve"> |</w:t>
      </w:r>
    </w:p>
    <w:p w14:paraId="65BE21D0" w14:textId="7A2C735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A241F53" w14:textId="3D5C4529" w:rsidR="00481D97" w:rsidRDefault="00B30E8C">
      <w:r>
        <w:t>18)</w:t>
      </w:r>
      <w:r>
        <w:tab/>
        <w:t>4.7.5.1(18)-  mE/</w:t>
      </w:r>
      <w:r>
        <w:t xml:space="preserve"> | hira+</w:t>
      </w:r>
      <w:r>
        <w:t>Nyam |</w:t>
      </w:r>
    </w:p>
    <w:p w14:paraId="66D2A02C" w14:textId="1A7F2024" w:rsidR="00481D97" w:rsidRDefault="00B30E8C">
      <w:r>
        <w:t>mE/</w:t>
      </w:r>
      <w:r>
        <w:t xml:space="preserve"> hira+</w:t>
      </w:r>
      <w:r>
        <w:t>Nya/</w:t>
      </w:r>
      <w:r>
        <w:t>(gm/</w:t>
      </w:r>
      <w:r>
        <w:t>)hira+</w:t>
      </w:r>
      <w:r>
        <w:t>Nyam mE mE/</w:t>
      </w:r>
      <w:r>
        <w:t xml:space="preserve"> hira+</w:t>
      </w:r>
      <w:r>
        <w:t xml:space="preserve">Nyam | </w:t>
      </w:r>
    </w:p>
    <w:p w14:paraId="39579CD7" w14:textId="281C981D" w:rsidR="00481D97" w:rsidRDefault="00B30E8C">
      <w:r>
        <w:t>19)</w:t>
      </w:r>
      <w:r>
        <w:tab/>
        <w:t>4.7.5.1(19)-  hira+</w:t>
      </w:r>
      <w:r>
        <w:t>Nyam | ca/</w:t>
      </w:r>
      <w:r>
        <w:t xml:space="preserve"> |</w:t>
      </w:r>
    </w:p>
    <w:p w14:paraId="7128AA50" w14:textId="2149F02C" w:rsidR="00481D97" w:rsidRDefault="00B30E8C">
      <w:r>
        <w:t>hira+</w:t>
      </w:r>
      <w:r>
        <w:t>Nyam ca ca/</w:t>
      </w:r>
      <w:r>
        <w:t xml:space="preserve"> hira+</w:t>
      </w:r>
      <w:r>
        <w:t>Nya/</w:t>
      </w:r>
      <w:r>
        <w:t>(gm/</w:t>
      </w:r>
      <w:r>
        <w:t>) hira+</w:t>
      </w:r>
      <w:r>
        <w:t xml:space="preserve">Nyam ca | </w:t>
      </w:r>
    </w:p>
    <w:p w14:paraId="401AA078" w14:textId="05C79B6A" w:rsidR="00481D97" w:rsidRDefault="00B30E8C">
      <w:r>
        <w:t>20)</w:t>
      </w:r>
      <w:r>
        <w:tab/>
        <w:t>4.7.5.1(20)-  ca/</w:t>
      </w:r>
      <w:r>
        <w:t xml:space="preserve"> | mE/</w:t>
      </w:r>
      <w:r>
        <w:t xml:space="preserve"> |</w:t>
      </w:r>
    </w:p>
    <w:p w14:paraId="588AFA87" w14:textId="06C4C65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6B9EC33" w14:textId="361146A1" w:rsidR="00481D97" w:rsidRDefault="00B30E8C">
      <w:r>
        <w:t>21)</w:t>
      </w:r>
      <w:r>
        <w:tab/>
        <w:t>4.7.5.1(21)-  mE/</w:t>
      </w:r>
      <w:r>
        <w:t xml:space="preserve"> | aya+</w:t>
      </w:r>
      <w:r>
        <w:t>H |</w:t>
      </w:r>
    </w:p>
    <w:p w14:paraId="05A75498" w14:textId="6083AB79" w:rsidR="00481D97" w:rsidRDefault="00B30E8C">
      <w:r>
        <w:t>mE &amp;yO &amp;yO+</w:t>
      </w:r>
      <w:r>
        <w:t xml:space="preserve"> mE/</w:t>
      </w:r>
      <w:r>
        <w:t xml:space="preserve"> mE &amp;ya+</w:t>
      </w:r>
      <w:r>
        <w:t xml:space="preserve">H | </w:t>
      </w:r>
    </w:p>
    <w:p w14:paraId="7F650C8D" w14:textId="2411CA76" w:rsidR="00481D97" w:rsidRDefault="00B30E8C">
      <w:r>
        <w:t>22)</w:t>
      </w:r>
      <w:r>
        <w:tab/>
        <w:t>4.7.5.1(22)-  aya+</w:t>
      </w:r>
      <w:r>
        <w:t>H | ca/</w:t>
      </w:r>
      <w:r>
        <w:t xml:space="preserve"> |</w:t>
      </w:r>
    </w:p>
    <w:p w14:paraId="629F8C69" w14:textId="21CC1583" w:rsidR="00481D97" w:rsidRDefault="00B30E8C">
      <w:r>
        <w:t>aya+</w:t>
      </w:r>
      <w:r>
        <w:t>Sca/</w:t>
      </w:r>
      <w:r>
        <w:t xml:space="preserve"> cAyO &amp;ya+</w:t>
      </w:r>
      <w:r>
        <w:t xml:space="preserve">Sca | </w:t>
      </w:r>
    </w:p>
    <w:p w14:paraId="1DDA767B" w14:textId="2CC89D62" w:rsidR="00481D97" w:rsidRDefault="00B30E8C">
      <w:r>
        <w:t>2</w:t>
      </w:r>
      <w:r>
        <w:t>3)</w:t>
      </w:r>
      <w:r>
        <w:tab/>
        <w:t>4.7.5.1(23)-  ca/</w:t>
      </w:r>
      <w:r>
        <w:t xml:space="preserve"> | mE/</w:t>
      </w:r>
      <w:r>
        <w:t xml:space="preserve"> |</w:t>
      </w:r>
    </w:p>
    <w:p w14:paraId="61001A75" w14:textId="4AA1B24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C03E92C" w14:textId="3008D53D" w:rsidR="00481D97" w:rsidRDefault="00B30E8C">
      <w:r>
        <w:t>24)</w:t>
      </w:r>
      <w:r>
        <w:tab/>
        <w:t>4.7.5.1(24)-  mE/</w:t>
      </w:r>
      <w:r>
        <w:t xml:space="preserve"> | sIsa%</w:t>
      </w:r>
      <w:r>
        <w:t>m |</w:t>
      </w:r>
    </w:p>
    <w:p w14:paraId="1D1521B1" w14:textId="5A33D419" w:rsidR="00481D97" w:rsidRDefault="00B30E8C">
      <w:r>
        <w:t>mE/</w:t>
      </w:r>
      <w:r>
        <w:t xml:space="preserve"> sIsa/</w:t>
      </w:r>
      <w:r>
        <w:t>(gm/</w:t>
      </w:r>
      <w:r>
        <w:t>) sIsa+</w:t>
      </w:r>
      <w:r>
        <w:t>m mE mE/</w:t>
      </w:r>
      <w:r>
        <w:t xml:space="preserve"> sIsa%</w:t>
      </w:r>
      <w:r>
        <w:t xml:space="preserve">m | </w:t>
      </w:r>
    </w:p>
    <w:p w14:paraId="4EBA3B92" w14:textId="2983F554" w:rsidR="00481D97" w:rsidRDefault="00B30E8C">
      <w:r>
        <w:t>25)</w:t>
      </w:r>
      <w:r>
        <w:tab/>
        <w:t>4.7.5.1(25)-  sIsa%</w:t>
      </w:r>
      <w:r>
        <w:t>m | ca/</w:t>
      </w:r>
      <w:r>
        <w:t xml:space="preserve"> |</w:t>
      </w:r>
    </w:p>
    <w:p w14:paraId="598C39B0" w14:textId="6B98C090" w:rsidR="00481D97" w:rsidRDefault="00B30E8C">
      <w:r>
        <w:t>sIsa+</w:t>
      </w:r>
      <w:r>
        <w:t>m ca ca/</w:t>
      </w:r>
      <w:r>
        <w:t xml:space="preserve"> sIsa/</w:t>
      </w:r>
      <w:r>
        <w:t>(gm/</w:t>
      </w:r>
      <w:r>
        <w:t>) sIsa+</w:t>
      </w:r>
      <w:r>
        <w:t xml:space="preserve">m ca | </w:t>
      </w:r>
    </w:p>
    <w:p w14:paraId="738DF31F" w14:textId="053B299A" w:rsidR="00481D97" w:rsidRDefault="00B30E8C">
      <w:r>
        <w:lastRenderedPageBreak/>
        <w:t>26)</w:t>
      </w:r>
      <w:r>
        <w:tab/>
        <w:t>4.7.5.1(26)-  ca/</w:t>
      </w:r>
      <w:r>
        <w:t xml:space="preserve"> | mE/</w:t>
      </w:r>
      <w:r>
        <w:t xml:space="preserve"> |</w:t>
      </w:r>
    </w:p>
    <w:p w14:paraId="27B4D277" w14:textId="4B0F1A4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EFAEFC7" w14:textId="46AB05BF" w:rsidR="00481D97" w:rsidRDefault="00B30E8C">
      <w:r>
        <w:t>27)</w:t>
      </w:r>
      <w:r>
        <w:tab/>
        <w:t>4.7.5.1(27)-  mE/</w:t>
      </w:r>
      <w:r>
        <w:t xml:space="preserve"> | trapu+</w:t>
      </w:r>
      <w:r>
        <w:t xml:space="preserve"> |</w:t>
      </w:r>
    </w:p>
    <w:p w14:paraId="5BCD893F" w14:textId="03D7339D" w:rsidR="00481D97" w:rsidRDefault="00B30E8C">
      <w:r>
        <w:t>mE/</w:t>
      </w:r>
      <w:r>
        <w:t xml:space="preserve"> trapu/</w:t>
      </w:r>
      <w:r>
        <w:t xml:space="preserve"> trapu+</w:t>
      </w:r>
      <w:r>
        <w:t xml:space="preserve"> mE mE/</w:t>
      </w:r>
      <w:r>
        <w:t xml:space="preserve"> trapu+</w:t>
      </w:r>
      <w:r>
        <w:t xml:space="preserve"> | </w:t>
      </w:r>
    </w:p>
    <w:p w14:paraId="77171B90" w14:textId="4C12F2C6" w:rsidR="00481D97" w:rsidRDefault="00B30E8C">
      <w:r>
        <w:t>28)</w:t>
      </w:r>
      <w:r>
        <w:tab/>
        <w:t>4.7.5.1(28)-  trapu+</w:t>
      </w:r>
      <w:r>
        <w:t xml:space="preserve"> | ca/</w:t>
      </w:r>
      <w:r>
        <w:t xml:space="preserve"> | (P2S 5-4)</w:t>
      </w:r>
    </w:p>
    <w:p w14:paraId="4C894FCF" w14:textId="5B08865B" w:rsidR="00481D97" w:rsidRDefault="00B30E8C">
      <w:r>
        <w:t>trapu+</w:t>
      </w:r>
      <w:r>
        <w:t>S ca ca/</w:t>
      </w:r>
      <w:r>
        <w:t xml:space="preserve"> trapu/</w:t>
      </w:r>
      <w:r>
        <w:t xml:space="preserve"> trapu+</w:t>
      </w:r>
      <w:r>
        <w:t xml:space="preserve">S ca | </w:t>
      </w:r>
    </w:p>
    <w:p w14:paraId="4AC792A3" w14:textId="2901CFA0" w:rsidR="00481D97" w:rsidRDefault="00B30E8C">
      <w:r>
        <w:t>29)</w:t>
      </w:r>
      <w:r>
        <w:tab/>
        <w:t>4.7.5.1(29)-  ca/</w:t>
      </w:r>
      <w:r>
        <w:t xml:space="preserve"> | mE/</w:t>
      </w:r>
      <w:r>
        <w:t xml:space="preserve"> |</w:t>
      </w:r>
    </w:p>
    <w:p w14:paraId="65515A45" w14:textId="5435058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D00E7D9" w14:textId="7989AB2B" w:rsidR="00481D97" w:rsidRDefault="00B30E8C">
      <w:r>
        <w:t>30)</w:t>
      </w:r>
      <w:r>
        <w:tab/>
        <w:t>4.7.5.1(30)-  mE/</w:t>
      </w:r>
      <w:r>
        <w:t xml:space="preserve"> | S</w:t>
      </w:r>
      <w:r>
        <w:t>yA/</w:t>
      </w:r>
      <w:r>
        <w:t>mam |</w:t>
      </w:r>
    </w:p>
    <w:p w14:paraId="26CB676B" w14:textId="00E877B0" w:rsidR="00481D97" w:rsidRDefault="00B30E8C">
      <w:r>
        <w:t>mE/</w:t>
      </w:r>
      <w:r>
        <w:t xml:space="preserve"> SyA/</w:t>
      </w:r>
      <w:r>
        <w:t>ma(gg) SyA/</w:t>
      </w:r>
      <w:r>
        <w:t>mam mE+</w:t>
      </w:r>
      <w:r>
        <w:t xml:space="preserve"> mE SyA/</w:t>
      </w:r>
      <w:r>
        <w:t xml:space="preserve">mam | </w:t>
      </w:r>
    </w:p>
    <w:p w14:paraId="644B49D0" w14:textId="438B137A" w:rsidR="00481D97" w:rsidRDefault="00B30E8C">
      <w:r>
        <w:t>31)</w:t>
      </w:r>
      <w:r>
        <w:tab/>
        <w:t>4.7.5.1(31)-  SyA/</w:t>
      </w:r>
      <w:r>
        <w:t>mam | ca/</w:t>
      </w:r>
      <w:r>
        <w:t xml:space="preserve"> |</w:t>
      </w:r>
    </w:p>
    <w:p w14:paraId="375B9784" w14:textId="6DF93E1F" w:rsidR="00481D97" w:rsidRDefault="00B30E8C">
      <w:r>
        <w:t>SyA/</w:t>
      </w:r>
      <w:r>
        <w:t>mam ca+</w:t>
      </w:r>
      <w:r>
        <w:t xml:space="preserve"> ca SyA/</w:t>
      </w:r>
      <w:r>
        <w:t>ma(gg) SyA/</w:t>
      </w:r>
      <w:r>
        <w:t>mam ca+</w:t>
      </w:r>
      <w:r>
        <w:t xml:space="preserve"> | </w:t>
      </w:r>
    </w:p>
    <w:p w14:paraId="4FD06C75" w14:textId="2F699D99" w:rsidR="00481D97" w:rsidRDefault="00B30E8C">
      <w:r>
        <w:t>32)</w:t>
      </w:r>
      <w:r>
        <w:tab/>
        <w:t>4.7.5.1(32)-  ca/</w:t>
      </w:r>
      <w:r>
        <w:t xml:space="preserve"> | mE/</w:t>
      </w:r>
      <w:r>
        <w:t xml:space="preserve"> |</w:t>
      </w:r>
    </w:p>
    <w:p w14:paraId="09DDA59D" w14:textId="072B714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7273B19" w14:textId="273AC1E0" w:rsidR="00481D97" w:rsidRDefault="00B30E8C">
      <w:r>
        <w:t>33)</w:t>
      </w:r>
      <w:r>
        <w:tab/>
        <w:t>4.7.5.1(33)-  mE/</w:t>
      </w:r>
      <w:r>
        <w:t xml:space="preserve"> | lO/</w:t>
      </w:r>
      <w:r>
        <w:t>ham |</w:t>
      </w:r>
    </w:p>
    <w:p w14:paraId="5712F75C" w14:textId="78765FB4" w:rsidR="00481D97" w:rsidRDefault="00B30E8C">
      <w:r>
        <w:t>mE/</w:t>
      </w:r>
      <w:r>
        <w:t xml:space="preserve"> lO/</w:t>
      </w:r>
      <w:r>
        <w:t>ham ~MlO/</w:t>
      </w:r>
      <w:r>
        <w:t>ham mE+</w:t>
      </w:r>
      <w:r>
        <w:t xml:space="preserve"> mE lO/</w:t>
      </w:r>
      <w:r>
        <w:t xml:space="preserve">ham | </w:t>
      </w:r>
    </w:p>
    <w:p w14:paraId="0DA876FE" w14:textId="2F48344B" w:rsidR="00481D97" w:rsidRDefault="00B30E8C">
      <w:r>
        <w:t>34)</w:t>
      </w:r>
      <w:r>
        <w:tab/>
      </w:r>
      <w:r>
        <w:t>4.7.5.1(34)-  lO/</w:t>
      </w:r>
      <w:r>
        <w:t>ham | ca/</w:t>
      </w:r>
      <w:r>
        <w:t xml:space="preserve"> |</w:t>
      </w:r>
    </w:p>
    <w:p w14:paraId="12E99756" w14:textId="44EB129A" w:rsidR="00481D97" w:rsidRDefault="00B30E8C">
      <w:r>
        <w:t>lO/</w:t>
      </w:r>
      <w:r>
        <w:t>ham ca+</w:t>
      </w:r>
      <w:r>
        <w:t xml:space="preserve"> ca lO/</w:t>
      </w:r>
      <w:r>
        <w:t>ham ~MlO/</w:t>
      </w:r>
      <w:r>
        <w:t>ham ca+</w:t>
      </w:r>
      <w:r>
        <w:t xml:space="preserve"> | </w:t>
      </w:r>
    </w:p>
    <w:p w14:paraId="265F8666" w14:textId="06EE940B" w:rsidR="00481D97" w:rsidRDefault="00B30E8C">
      <w:r>
        <w:t>35)</w:t>
      </w:r>
      <w:r>
        <w:tab/>
        <w:t>4.7.5.1(35)-  ca/</w:t>
      </w:r>
      <w:r>
        <w:t xml:space="preserve"> | mE/</w:t>
      </w:r>
      <w:r>
        <w:t xml:space="preserve"> |</w:t>
      </w:r>
    </w:p>
    <w:p w14:paraId="39B3CDD3" w14:textId="624A9F0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1EBD82A" w14:textId="145E68C0" w:rsidR="00481D97" w:rsidRDefault="00B30E8C">
      <w:r>
        <w:t>36)</w:t>
      </w:r>
      <w:r>
        <w:tab/>
        <w:t>4.7.5.1(36)-  mE/</w:t>
      </w:r>
      <w:r>
        <w:t xml:space="preserve"> | a/</w:t>
      </w:r>
      <w:r>
        <w:t>g3niH |</w:t>
      </w:r>
    </w:p>
    <w:p w14:paraId="0FD0AC29" w14:textId="62861CF0" w:rsidR="00481D97" w:rsidRDefault="00B30E8C">
      <w:r>
        <w:t>mE/</w:t>
      </w:r>
      <w:r>
        <w:t xml:space="preserve"> &amp;g3nira/</w:t>
      </w:r>
      <w:r>
        <w:t>g3nir mE+</w:t>
      </w:r>
      <w:r>
        <w:t xml:space="preserve"> mE/</w:t>
      </w:r>
      <w:r>
        <w:t xml:space="preserve"> &amp;g3niH | </w:t>
      </w:r>
    </w:p>
    <w:p w14:paraId="53695FC2" w14:textId="07562C3F" w:rsidR="00481D97" w:rsidRDefault="00B30E8C">
      <w:r>
        <w:t>37)</w:t>
      </w:r>
      <w:r>
        <w:tab/>
        <w:t>4.7.5.1(37)-  a/</w:t>
      </w:r>
      <w:r>
        <w:t>g3niH | ca/</w:t>
      </w:r>
      <w:r>
        <w:t xml:space="preserve"> |</w:t>
      </w:r>
    </w:p>
    <w:p w14:paraId="0C8B7E88" w14:textId="49C19731" w:rsidR="00481D97" w:rsidRDefault="00B30E8C">
      <w:r>
        <w:t>a/</w:t>
      </w:r>
      <w:r>
        <w:t>g3niSca+</w:t>
      </w:r>
      <w:r>
        <w:t xml:space="preserve"> cA/</w:t>
      </w:r>
      <w:r>
        <w:t>g3nira/</w:t>
      </w:r>
      <w:r>
        <w:t>g3niSca+</w:t>
      </w:r>
      <w:r>
        <w:t xml:space="preserve"> | </w:t>
      </w:r>
    </w:p>
    <w:p w14:paraId="5E81CDD8" w14:textId="670AFE8C" w:rsidR="00481D97" w:rsidRDefault="00B30E8C">
      <w:r>
        <w:t>38)</w:t>
      </w:r>
      <w:r>
        <w:tab/>
        <w:t>4.7.5.1(38)-  ca/</w:t>
      </w:r>
      <w:r>
        <w:t xml:space="preserve"> | mE/</w:t>
      </w:r>
      <w:r>
        <w:t xml:space="preserve"> |</w:t>
      </w:r>
    </w:p>
    <w:p w14:paraId="34C2B847" w14:textId="2A363BB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D244958" w14:textId="2125F74E" w:rsidR="00481D97" w:rsidRDefault="00B30E8C">
      <w:r>
        <w:lastRenderedPageBreak/>
        <w:t>39)</w:t>
      </w:r>
      <w:r>
        <w:tab/>
        <w:t>4.7.5.1(39)-  mE/</w:t>
      </w:r>
      <w:r>
        <w:t xml:space="preserve"> | Apa+</w:t>
      </w:r>
      <w:r>
        <w:t>H |</w:t>
      </w:r>
    </w:p>
    <w:p w14:paraId="641E8EBB" w14:textId="6BA4AFEA" w:rsidR="00481D97" w:rsidRDefault="00B30E8C">
      <w:r>
        <w:t>ma/</w:t>
      </w:r>
      <w:r>
        <w:t xml:space="preserve"> Apa/</w:t>
      </w:r>
      <w:r>
        <w:t xml:space="preserve"> ApO+</w:t>
      </w:r>
      <w:r>
        <w:t xml:space="preserve"> mE ma/</w:t>
      </w:r>
      <w:r>
        <w:t xml:space="preserve"> Apa+</w:t>
      </w:r>
      <w:r>
        <w:t xml:space="preserve">H | </w:t>
      </w:r>
    </w:p>
    <w:p w14:paraId="03568D01" w14:textId="47D6A5D8" w:rsidR="00481D97" w:rsidRDefault="00B30E8C">
      <w:r>
        <w:t>40)</w:t>
      </w:r>
      <w:r>
        <w:tab/>
        <w:t>4.7.5.1(40)-  Apa+</w:t>
      </w:r>
      <w:r>
        <w:t>H | ca/</w:t>
      </w:r>
      <w:r>
        <w:t xml:space="preserve"> |</w:t>
      </w:r>
    </w:p>
    <w:p w14:paraId="2A6C1683" w14:textId="25C354D1" w:rsidR="00481D97" w:rsidRDefault="00B30E8C">
      <w:r>
        <w:t>Apa+</w:t>
      </w:r>
      <w:r>
        <w:t>Sca/</w:t>
      </w:r>
      <w:r>
        <w:t xml:space="preserve"> cApa/</w:t>
      </w:r>
      <w:r>
        <w:t xml:space="preserve"> Apa+</w:t>
      </w:r>
      <w:r>
        <w:t xml:space="preserve">Sca | </w:t>
      </w:r>
    </w:p>
    <w:p w14:paraId="0FA86D72" w14:textId="213473BD" w:rsidR="00481D97" w:rsidRDefault="00B30E8C">
      <w:r>
        <w:t>41)</w:t>
      </w:r>
      <w:r>
        <w:tab/>
        <w:t>4.7.5.1(41)-  ca/</w:t>
      </w:r>
      <w:r>
        <w:t xml:space="preserve"> | mE/</w:t>
      </w:r>
      <w:r>
        <w:t xml:space="preserve"> |</w:t>
      </w:r>
    </w:p>
    <w:p w14:paraId="4B7B5753" w14:textId="5A011D8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5D1EBBC" w14:textId="5AD053B4" w:rsidR="00481D97" w:rsidRDefault="00B30E8C">
      <w:r>
        <w:t>42)</w:t>
      </w:r>
      <w:r>
        <w:tab/>
        <w:t>4.7.5.1(42)-  mE/</w:t>
      </w:r>
      <w:r>
        <w:t xml:space="preserve"> | vI/</w:t>
      </w:r>
      <w:r>
        <w:t>rudha+</w:t>
      </w:r>
      <w:r>
        <w:t>4H |</w:t>
      </w:r>
    </w:p>
    <w:p w14:paraId="714D6A4E" w14:textId="4FAA4787" w:rsidR="00481D97" w:rsidRDefault="00B30E8C">
      <w:r>
        <w:t>mE/</w:t>
      </w:r>
      <w:r>
        <w:t xml:space="preserve"> vI/</w:t>
      </w:r>
      <w:r>
        <w:t>rudhO+</w:t>
      </w:r>
      <w:r>
        <w:t>4 vI/</w:t>
      </w:r>
      <w:r>
        <w:t>rudhO+</w:t>
      </w:r>
      <w:r>
        <w:t>4 mE mE vI/</w:t>
      </w:r>
      <w:r>
        <w:t>rudha+</w:t>
      </w:r>
      <w:r>
        <w:t xml:space="preserve">4H | </w:t>
      </w:r>
    </w:p>
    <w:p w14:paraId="41F41877" w14:textId="7A17AB0C" w:rsidR="00481D97" w:rsidRDefault="00B30E8C">
      <w:r>
        <w:t>43)</w:t>
      </w:r>
      <w:r>
        <w:tab/>
        <w:t>4.7.5.1(43)-  vI/</w:t>
      </w:r>
      <w:r>
        <w:t>rudha+</w:t>
      </w:r>
      <w:r>
        <w:t>4H | ca/</w:t>
      </w:r>
      <w:r>
        <w:t xml:space="preserve"> |</w:t>
      </w:r>
    </w:p>
    <w:p w14:paraId="4C5B56E2" w14:textId="14B330B8" w:rsidR="00481D97" w:rsidRDefault="00B30E8C">
      <w:r>
        <w:t>vI/</w:t>
      </w:r>
      <w:r>
        <w:t>rudha+</w:t>
      </w:r>
      <w:r>
        <w:t>4Sca ca vI/</w:t>
      </w:r>
      <w:r>
        <w:t>rudhO+</w:t>
      </w:r>
      <w:r>
        <w:t>4 vI/</w:t>
      </w:r>
      <w:r>
        <w:t>rudha+</w:t>
      </w:r>
      <w:r>
        <w:t xml:space="preserve">4Sca | </w:t>
      </w:r>
    </w:p>
    <w:p w14:paraId="67210B25" w14:textId="291B2417" w:rsidR="00481D97" w:rsidRDefault="00B30E8C">
      <w:r>
        <w:t>44)</w:t>
      </w:r>
      <w:r>
        <w:tab/>
        <w:t>4.7.5.1(44)-  ca/</w:t>
      </w:r>
      <w:r>
        <w:t xml:space="preserve"> | mE/</w:t>
      </w:r>
      <w:r>
        <w:t xml:space="preserve"> |</w:t>
      </w:r>
    </w:p>
    <w:p w14:paraId="79B56B9F" w14:textId="7002D1C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FEEA328" w14:textId="4B6B70BA" w:rsidR="00481D97" w:rsidRDefault="00B30E8C">
      <w:r>
        <w:t>45)</w:t>
      </w:r>
      <w:r>
        <w:tab/>
        <w:t>4.7.5.1(45)-  mE/</w:t>
      </w:r>
      <w:r>
        <w:t xml:space="preserve"> | OSha+</w:t>
      </w:r>
      <w:r>
        <w:t>dha4yaH |</w:t>
      </w:r>
    </w:p>
    <w:p w14:paraId="40F5FAB1" w14:textId="6B28A2F3" w:rsidR="00481D97" w:rsidRDefault="00B30E8C">
      <w:r>
        <w:t>ma/</w:t>
      </w:r>
      <w:r>
        <w:t xml:space="preserve"> OSha+</w:t>
      </w:r>
      <w:r>
        <w:t>dha4ya/</w:t>
      </w:r>
      <w:r>
        <w:t xml:space="preserve"> OSha+</w:t>
      </w:r>
      <w:r>
        <w:t>dha4yO mE ma/</w:t>
      </w:r>
      <w:r>
        <w:t xml:space="preserve"> OSha+</w:t>
      </w:r>
      <w:r>
        <w:t xml:space="preserve">dha4yaH | </w:t>
      </w:r>
    </w:p>
    <w:p w14:paraId="379F24E1" w14:textId="51BA7B28" w:rsidR="00481D97" w:rsidRDefault="00B30E8C">
      <w:r>
        <w:t>46)</w:t>
      </w:r>
      <w:r>
        <w:tab/>
        <w:t>4.7.5.1(46)-  OSha+</w:t>
      </w:r>
      <w:r>
        <w:t>dha4yaH | ca/</w:t>
      </w:r>
      <w:r>
        <w:t xml:space="preserve"> |</w:t>
      </w:r>
    </w:p>
    <w:p w14:paraId="6F5697A3" w14:textId="655DCEFB" w:rsidR="00481D97" w:rsidRDefault="00B30E8C">
      <w:r>
        <w:t>OSha+</w:t>
      </w:r>
      <w:r>
        <w:t>dha4yaSca/</w:t>
      </w:r>
      <w:r>
        <w:t xml:space="preserve"> cauSha+</w:t>
      </w:r>
      <w:r>
        <w:t>dha4ya/</w:t>
      </w:r>
      <w:r>
        <w:t xml:space="preserve"> OSha+</w:t>
      </w:r>
      <w:r>
        <w:t xml:space="preserve">dha4yaSca | </w:t>
      </w:r>
    </w:p>
    <w:p w14:paraId="6804487D" w14:textId="6C8F6CB7" w:rsidR="00481D97" w:rsidRDefault="00B30E8C">
      <w:r>
        <w:t>47)</w:t>
      </w:r>
      <w:r>
        <w:tab/>
        <w:t>4.7.5.1(47)-  ca/</w:t>
      </w:r>
      <w:r>
        <w:t xml:space="preserve"> | mE/</w:t>
      </w:r>
      <w:r>
        <w:t xml:space="preserve"> |</w:t>
      </w:r>
    </w:p>
    <w:p w14:paraId="075DE26B" w14:textId="2B69E30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</w:t>
      </w:r>
      <w:r>
        <w:t>mE/</w:t>
      </w:r>
      <w:r>
        <w:t xml:space="preserve"> | </w:t>
      </w:r>
    </w:p>
    <w:p w14:paraId="37C3D1C7" w14:textId="22DB062E" w:rsidR="00481D97" w:rsidRDefault="00B30E8C">
      <w:r>
        <w:t>48)</w:t>
      </w:r>
      <w:r>
        <w:tab/>
        <w:t>4.7.5.1(48)-  mE/</w:t>
      </w:r>
      <w:r>
        <w:t xml:space="preserve"> | kRu/</w:t>
      </w:r>
      <w:r>
        <w:t>ShTa/</w:t>
      </w:r>
      <w:r>
        <w:t>pa/</w:t>
      </w:r>
      <w:r>
        <w:t>cyam |</w:t>
      </w:r>
    </w:p>
    <w:p w14:paraId="6E538DE4" w14:textId="4407E049" w:rsidR="00481D97" w:rsidRDefault="00B30E8C">
      <w:r>
        <w:t>mE/</w:t>
      </w:r>
      <w:r>
        <w:t xml:space="preserve"> kRu/</w:t>
      </w:r>
      <w:r>
        <w:t>ShTa/</w:t>
      </w:r>
      <w:r>
        <w:t>pa/</w:t>
      </w:r>
      <w:r>
        <w:t>cyam kRu+</w:t>
      </w:r>
      <w:r>
        <w:t>ShTapa/</w:t>
      </w:r>
      <w:r>
        <w:t>cyam mE+</w:t>
      </w:r>
      <w:r>
        <w:t xml:space="preserve"> mE kRuShTapa/</w:t>
      </w:r>
      <w:r>
        <w:t xml:space="preserve">cyam | </w:t>
      </w:r>
    </w:p>
    <w:p w14:paraId="1677526D" w14:textId="291E96D5" w:rsidR="00481D97" w:rsidRDefault="00B30E8C">
      <w:r>
        <w:t>49)</w:t>
      </w:r>
      <w:r>
        <w:tab/>
        <w:t>4.7.5.1(49)-  kRu/</w:t>
      </w:r>
      <w:r>
        <w:t>ShTa/</w:t>
      </w:r>
      <w:r>
        <w:t>pa/</w:t>
      </w:r>
      <w:r>
        <w:t>cyam | ca/</w:t>
      </w:r>
      <w:r>
        <w:t xml:space="preserve"> |</w:t>
      </w:r>
    </w:p>
    <w:p w14:paraId="7AA1D6F7" w14:textId="4485D490" w:rsidR="00481D97" w:rsidRDefault="00B30E8C">
      <w:r>
        <w:t>kRu/</w:t>
      </w:r>
      <w:r>
        <w:t>ShTa/</w:t>
      </w:r>
      <w:r>
        <w:t>pa/</w:t>
      </w:r>
      <w:r>
        <w:t>cyam ca+</w:t>
      </w:r>
      <w:r>
        <w:t xml:space="preserve"> ca kRuShTapa/</w:t>
      </w:r>
      <w:r>
        <w:t>cyam kRu+</w:t>
      </w:r>
      <w:r>
        <w:t>ShTapa/</w:t>
      </w:r>
      <w:r>
        <w:t>cyam ca+</w:t>
      </w:r>
      <w:r>
        <w:t xml:space="preserve"> | </w:t>
      </w:r>
    </w:p>
    <w:p w14:paraId="2DC0CADA" w14:textId="14185370" w:rsidR="00481D97" w:rsidRDefault="00B30E8C">
      <w:r>
        <w:t>50)</w:t>
      </w:r>
      <w:r>
        <w:tab/>
        <w:t>4.7.5.1(49)-  kRu/</w:t>
      </w:r>
      <w:r>
        <w:t>ShTa/</w:t>
      </w:r>
      <w:r>
        <w:t>pa/</w:t>
      </w:r>
      <w:r>
        <w:t>cyam |</w:t>
      </w:r>
    </w:p>
    <w:p w14:paraId="5832D041" w14:textId="2278276F" w:rsidR="00481D97" w:rsidRDefault="00B30E8C">
      <w:r>
        <w:t>kR</w:t>
      </w:r>
      <w:r>
        <w:t>u/</w:t>
      </w:r>
      <w:r>
        <w:t>ShTa/</w:t>
      </w:r>
      <w:r>
        <w:t>pa/</w:t>
      </w:r>
      <w:r>
        <w:t>cyamiti+</w:t>
      </w:r>
      <w:r>
        <w:t xml:space="preserve"> kRuShTa - pa/</w:t>
      </w:r>
      <w:r>
        <w:t xml:space="preserve">cyam | </w:t>
      </w:r>
    </w:p>
    <w:p w14:paraId="306C3D42" w14:textId="5F076575" w:rsidR="00481D97" w:rsidRDefault="00B30E8C">
      <w:r>
        <w:t>51)</w:t>
      </w:r>
      <w:r>
        <w:tab/>
        <w:t>4.7.5.1(50)-  ca/</w:t>
      </w:r>
      <w:r>
        <w:t xml:space="preserve"> | mE/</w:t>
      </w:r>
      <w:r>
        <w:t xml:space="preserve"> |</w:t>
      </w:r>
    </w:p>
    <w:p w14:paraId="4376D92E" w14:textId="7394D52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1768923" w14:textId="2019D84D" w:rsidR="00481D97" w:rsidRDefault="00B30E8C">
      <w:r>
        <w:lastRenderedPageBreak/>
        <w:t>1)</w:t>
      </w:r>
      <w:r>
        <w:tab/>
        <w:t>4.7.5.2(1)-  mE/</w:t>
      </w:r>
      <w:r>
        <w:t xml:space="preserve"> | a/</w:t>
      </w:r>
      <w:r>
        <w:t>kRu/</w:t>
      </w:r>
      <w:r>
        <w:t>ShTa/</w:t>
      </w:r>
      <w:r>
        <w:t>pa/</w:t>
      </w:r>
      <w:r>
        <w:t>cyam |</w:t>
      </w:r>
    </w:p>
    <w:p w14:paraId="7B77CBDE" w14:textId="6877BA6D" w:rsidR="00481D97" w:rsidRDefault="00B30E8C">
      <w:r>
        <w:t>mE/</w:t>
      </w:r>
      <w:r>
        <w:t xml:space="preserve"> &amp;kRu/</w:t>
      </w:r>
      <w:r>
        <w:t>ShTa/</w:t>
      </w:r>
      <w:r>
        <w:t>pa/</w:t>
      </w:r>
      <w:r>
        <w:t>cya ma+</w:t>
      </w:r>
      <w:r>
        <w:t>kRuShTapa/</w:t>
      </w:r>
      <w:r>
        <w:t>cyam mE+</w:t>
      </w:r>
      <w:r>
        <w:t xml:space="preserve"> mE &amp;kRuShTapa/</w:t>
      </w:r>
      <w:r>
        <w:t xml:space="preserve">cyam | </w:t>
      </w:r>
    </w:p>
    <w:p w14:paraId="3DD500C7" w14:textId="17F71010" w:rsidR="00481D97" w:rsidRDefault="00B30E8C">
      <w:r>
        <w:t>2)</w:t>
      </w:r>
      <w:r>
        <w:tab/>
        <w:t>4.7.5.2(2)-  a/</w:t>
      </w:r>
      <w:r>
        <w:t>kRu/</w:t>
      </w:r>
      <w:r>
        <w:t>ShTa/</w:t>
      </w:r>
      <w:r>
        <w:t>pa/</w:t>
      </w:r>
      <w:r>
        <w:t>cyam | ca/</w:t>
      </w:r>
      <w:r>
        <w:t xml:space="preserve"> |</w:t>
      </w:r>
    </w:p>
    <w:p w14:paraId="2F8BB952" w14:textId="610BFE22" w:rsidR="00481D97" w:rsidRDefault="00B30E8C">
      <w:r>
        <w:t>a/</w:t>
      </w:r>
      <w:r>
        <w:t>kRu/</w:t>
      </w:r>
      <w:r>
        <w:t>Sh</w:t>
      </w:r>
      <w:r>
        <w:t>Ta/</w:t>
      </w:r>
      <w:r>
        <w:t>pa/</w:t>
      </w:r>
      <w:r>
        <w:t>cyam ca+</w:t>
      </w:r>
      <w:r>
        <w:t xml:space="preserve"> cAkRuShTapa/</w:t>
      </w:r>
      <w:r>
        <w:t>cya ma+</w:t>
      </w:r>
      <w:r>
        <w:t>kRuShTapa/</w:t>
      </w:r>
      <w:r>
        <w:t>cyam ca+</w:t>
      </w:r>
      <w:r>
        <w:t xml:space="preserve"> | </w:t>
      </w:r>
    </w:p>
    <w:p w14:paraId="1E514F44" w14:textId="2861C11F" w:rsidR="00481D97" w:rsidRDefault="00B30E8C">
      <w:r>
        <w:t>3)</w:t>
      </w:r>
      <w:r>
        <w:tab/>
        <w:t>4.7.5.2(2)-  a/</w:t>
      </w:r>
      <w:r>
        <w:t>kRu/</w:t>
      </w:r>
      <w:r>
        <w:t>ShTa/</w:t>
      </w:r>
      <w:r>
        <w:t>pa/</w:t>
      </w:r>
      <w:r>
        <w:t>cyam |</w:t>
      </w:r>
    </w:p>
    <w:p w14:paraId="305A9A54" w14:textId="38A24531" w:rsidR="00481D97" w:rsidRDefault="00B30E8C">
      <w:r>
        <w:t>a/</w:t>
      </w:r>
      <w:r>
        <w:t>kRu/</w:t>
      </w:r>
      <w:r>
        <w:t>ShTa/</w:t>
      </w:r>
      <w:r>
        <w:t>pa/</w:t>
      </w:r>
      <w:r>
        <w:t>cyamitya+</w:t>
      </w:r>
      <w:r>
        <w:t>kRuShTa - pa/</w:t>
      </w:r>
      <w:r>
        <w:t xml:space="preserve">cyam | </w:t>
      </w:r>
    </w:p>
    <w:p w14:paraId="1EDF4BF4" w14:textId="701441E3" w:rsidR="00481D97" w:rsidRDefault="00B30E8C">
      <w:r>
        <w:t>4)</w:t>
      </w:r>
      <w:r>
        <w:tab/>
        <w:t>4.7.5.2(3)-  ca/</w:t>
      </w:r>
      <w:r>
        <w:t xml:space="preserve"> | mE/</w:t>
      </w:r>
      <w:r>
        <w:t xml:space="preserve"> |</w:t>
      </w:r>
    </w:p>
    <w:p w14:paraId="77719565" w14:textId="2C4C980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B7D4803" w14:textId="036E6FBD" w:rsidR="00481D97" w:rsidRDefault="00B30E8C">
      <w:r>
        <w:t>5)</w:t>
      </w:r>
      <w:r>
        <w:tab/>
        <w:t>4.7.5.2(4)-  mE/</w:t>
      </w:r>
      <w:r>
        <w:t xml:space="preserve"> | g3rA/</w:t>
      </w:r>
      <w:r>
        <w:t>myAH |</w:t>
      </w:r>
    </w:p>
    <w:p w14:paraId="704092E6" w14:textId="44AD44F2" w:rsidR="00481D97" w:rsidRDefault="00B30E8C">
      <w:r>
        <w:t>mE/</w:t>
      </w:r>
      <w:r>
        <w:t xml:space="preserve"> g3rA/</w:t>
      </w:r>
      <w:r>
        <w:t>myA g3rA/</w:t>
      </w:r>
      <w:r>
        <w:t>myA mE+</w:t>
      </w:r>
      <w:r>
        <w:t xml:space="preserve"> mE g3rA/</w:t>
      </w:r>
      <w:r>
        <w:t xml:space="preserve">myAH | </w:t>
      </w:r>
    </w:p>
    <w:p w14:paraId="78506C66" w14:textId="1C72144C" w:rsidR="00481D97" w:rsidRDefault="00B30E8C">
      <w:r>
        <w:t>6)</w:t>
      </w:r>
      <w:r>
        <w:tab/>
        <w:t>4.7.5.2(5)-  g3rA/</w:t>
      </w:r>
      <w:r>
        <w:t>myAH | ca/</w:t>
      </w:r>
      <w:r>
        <w:t xml:space="preserve"> |</w:t>
      </w:r>
    </w:p>
    <w:p w14:paraId="405B8628" w14:textId="4A891DD3" w:rsidR="00481D97" w:rsidRDefault="00B30E8C">
      <w:r>
        <w:t>g3rA/</w:t>
      </w:r>
      <w:r>
        <w:t>myASca+</w:t>
      </w:r>
      <w:r>
        <w:t xml:space="preserve"> ca g3rA/</w:t>
      </w:r>
      <w:r>
        <w:t>myA g3rA/</w:t>
      </w:r>
      <w:r>
        <w:t>myASca+</w:t>
      </w:r>
      <w:r>
        <w:t xml:space="preserve"> | </w:t>
      </w:r>
    </w:p>
    <w:p w14:paraId="1236852D" w14:textId="748BF25C" w:rsidR="00481D97" w:rsidRDefault="00B30E8C">
      <w:r>
        <w:t>7)</w:t>
      </w:r>
      <w:r>
        <w:tab/>
        <w:t>4.7.5.2(6)-  ca/</w:t>
      </w:r>
      <w:r>
        <w:t xml:space="preserve"> | mE/</w:t>
      </w:r>
      <w:r>
        <w:t xml:space="preserve"> |</w:t>
      </w:r>
    </w:p>
    <w:p w14:paraId="509FBE41" w14:textId="59A439A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B529237" w14:textId="390FC7D2" w:rsidR="00481D97" w:rsidRDefault="00B30E8C">
      <w:r>
        <w:t>8)</w:t>
      </w:r>
      <w:r>
        <w:tab/>
        <w:t>4.7.5.2(7)-  mE/</w:t>
      </w:r>
      <w:r>
        <w:t xml:space="preserve"> | pa/</w:t>
      </w:r>
      <w:r>
        <w:t>Sava+</w:t>
      </w:r>
      <w:r>
        <w:t>H |</w:t>
      </w:r>
    </w:p>
    <w:p w14:paraId="49C01036" w14:textId="4D1F9A92" w:rsidR="00481D97" w:rsidRDefault="00B30E8C">
      <w:r>
        <w:t>mE/</w:t>
      </w:r>
      <w:r>
        <w:t xml:space="preserve"> pa/</w:t>
      </w:r>
      <w:r>
        <w:t>Sava+</w:t>
      </w:r>
      <w:r>
        <w:t>H pa/</w:t>
      </w:r>
      <w:r>
        <w:t>SavO+</w:t>
      </w:r>
      <w:r>
        <w:t xml:space="preserve"> mE mE pa/</w:t>
      </w:r>
      <w:r>
        <w:t>Sava+</w:t>
      </w:r>
      <w:r>
        <w:t xml:space="preserve">H | </w:t>
      </w:r>
    </w:p>
    <w:p w14:paraId="683AC55A" w14:textId="3A7B3487" w:rsidR="00481D97" w:rsidRDefault="00B30E8C">
      <w:r>
        <w:t>9)</w:t>
      </w:r>
      <w:r>
        <w:tab/>
        <w:t>4.7.5</w:t>
      </w:r>
      <w:r>
        <w:t>.2(8)-  pa/</w:t>
      </w:r>
      <w:r>
        <w:t>Sava+</w:t>
      </w:r>
      <w:r>
        <w:t>H | A/</w:t>
      </w:r>
      <w:r>
        <w:t>ra/</w:t>
      </w:r>
      <w:r>
        <w:t>NyAH |</w:t>
      </w:r>
    </w:p>
    <w:p w14:paraId="31B1F074" w14:textId="19225E6B" w:rsidR="00481D97" w:rsidRDefault="00B30E8C">
      <w:r>
        <w:t>pa/</w:t>
      </w:r>
      <w:r>
        <w:t>Sava+</w:t>
      </w:r>
      <w:r>
        <w:t xml:space="preserve"> Ara/</w:t>
      </w:r>
      <w:r>
        <w:t>NyA A+</w:t>
      </w:r>
      <w:r>
        <w:t>ra/</w:t>
      </w:r>
      <w:r>
        <w:t>NyAH pa/</w:t>
      </w:r>
      <w:r>
        <w:t>Sava+</w:t>
      </w:r>
      <w:r>
        <w:t>H pa/</w:t>
      </w:r>
      <w:r>
        <w:t>Sava+</w:t>
      </w:r>
      <w:r>
        <w:t xml:space="preserve"> Ara/</w:t>
      </w:r>
      <w:r>
        <w:t xml:space="preserve">NyAH | </w:t>
      </w:r>
    </w:p>
    <w:p w14:paraId="1262550E" w14:textId="79381DC8" w:rsidR="00481D97" w:rsidRDefault="00B30E8C">
      <w:r>
        <w:t>10)</w:t>
      </w:r>
      <w:r>
        <w:tab/>
        <w:t>4.7.5.2(9)-  A/</w:t>
      </w:r>
      <w:r>
        <w:t>ra/</w:t>
      </w:r>
      <w:r>
        <w:t>NyAH | ca/</w:t>
      </w:r>
      <w:r>
        <w:t xml:space="preserve"> |</w:t>
      </w:r>
    </w:p>
    <w:p w14:paraId="6165B56D" w14:textId="3EDE9287" w:rsidR="00481D97" w:rsidRDefault="00B30E8C">
      <w:r>
        <w:t>A/</w:t>
      </w:r>
      <w:r>
        <w:t>ra/</w:t>
      </w:r>
      <w:r>
        <w:t>NyASca+</w:t>
      </w:r>
      <w:r>
        <w:t xml:space="preserve"> cAra/</w:t>
      </w:r>
      <w:r>
        <w:t>NyA A+</w:t>
      </w:r>
      <w:r>
        <w:t>ra/</w:t>
      </w:r>
      <w:r>
        <w:t>NyASca+</w:t>
      </w:r>
      <w:r>
        <w:t xml:space="preserve"> | </w:t>
      </w:r>
    </w:p>
    <w:p w14:paraId="15EE1168" w14:textId="6AC4F1FF" w:rsidR="00481D97" w:rsidRDefault="00B30E8C">
      <w:r>
        <w:t>11)</w:t>
      </w:r>
      <w:r>
        <w:tab/>
        <w:t>4.7.5.2(10)-  ca/</w:t>
      </w:r>
      <w:r>
        <w:t xml:space="preserve"> | ya/</w:t>
      </w:r>
      <w:r>
        <w:t>j~jEna+</w:t>
      </w:r>
      <w:r>
        <w:t xml:space="preserve"> |</w:t>
      </w:r>
    </w:p>
    <w:p w14:paraId="691E9174" w14:textId="7673FE1B" w:rsidR="00481D97" w:rsidRDefault="00B30E8C">
      <w:r>
        <w:t>ca/</w:t>
      </w:r>
      <w:r>
        <w:t xml:space="preserve"> ya/</w:t>
      </w:r>
      <w:r>
        <w:t>j~jEna+</w:t>
      </w:r>
      <w:r>
        <w:t xml:space="preserve"> ya/</w:t>
      </w:r>
      <w:r>
        <w:t>j~jEna+</w:t>
      </w:r>
      <w:r>
        <w:t xml:space="preserve"> ca ca ya/</w:t>
      </w:r>
      <w:r>
        <w:t>j~jEna+</w:t>
      </w:r>
      <w:r>
        <w:t xml:space="preserve"> | </w:t>
      </w:r>
    </w:p>
    <w:p w14:paraId="54BF04B4" w14:textId="40070B6B" w:rsidR="00481D97" w:rsidRDefault="00B30E8C">
      <w:r>
        <w:t>12)</w:t>
      </w:r>
      <w:r>
        <w:tab/>
        <w:t>4.7.5.</w:t>
      </w:r>
      <w:r>
        <w:t>2(11)-  ya/</w:t>
      </w:r>
      <w:r>
        <w:t>j~jEna+</w:t>
      </w:r>
      <w:r>
        <w:t xml:space="preserve"> | ka/</w:t>
      </w:r>
      <w:r>
        <w:t>lpa/</w:t>
      </w:r>
      <w:r>
        <w:t>~ntA/</w:t>
      </w:r>
      <w:r>
        <w:t>m |</w:t>
      </w:r>
    </w:p>
    <w:p w14:paraId="3F244701" w14:textId="07486370" w:rsidR="00481D97" w:rsidRDefault="00B30E8C">
      <w:r>
        <w:t>ya/</w:t>
      </w:r>
      <w:r>
        <w:t>j~jEna+</w:t>
      </w:r>
      <w:r>
        <w:t xml:space="preserve"> kalpa~ntAm kalpa~ntAM ~Mya/</w:t>
      </w:r>
      <w:r>
        <w:t>j~jEna+</w:t>
      </w:r>
      <w:r>
        <w:t xml:space="preserve"> ya/</w:t>
      </w:r>
      <w:r>
        <w:t>j~jEna+</w:t>
      </w:r>
      <w:r>
        <w:t xml:space="preserve"> kalpa~ntAm | </w:t>
      </w:r>
    </w:p>
    <w:p w14:paraId="6DC4D47E" w14:textId="101AB46D" w:rsidR="00481D97" w:rsidRDefault="00B30E8C">
      <w:r>
        <w:t>13)</w:t>
      </w:r>
      <w:r>
        <w:tab/>
        <w:t>4.7.5.2(12)-  ka/</w:t>
      </w:r>
      <w:r>
        <w:t>lpa/</w:t>
      </w:r>
      <w:r>
        <w:t>~ntA/</w:t>
      </w:r>
      <w:r>
        <w:t>m | vi/</w:t>
      </w:r>
      <w:r>
        <w:t>ttam |</w:t>
      </w:r>
    </w:p>
    <w:p w14:paraId="3318CB87" w14:textId="3BDDE360" w:rsidR="00481D97" w:rsidRDefault="00B30E8C">
      <w:r>
        <w:t>ka/</w:t>
      </w:r>
      <w:r>
        <w:t>lpa/</w:t>
      </w:r>
      <w:r>
        <w:t>~ntA/</w:t>
      </w:r>
      <w:r>
        <w:t>M ~Mvi/</w:t>
      </w:r>
      <w:r>
        <w:t>ttaM ~Mvi/</w:t>
      </w:r>
      <w:r>
        <w:t>ttam ka+</w:t>
      </w:r>
      <w:r>
        <w:t>lpa~ntAm kalpa~ntAM ~Mvi/</w:t>
      </w:r>
      <w:r>
        <w:t xml:space="preserve">ttam | </w:t>
      </w:r>
    </w:p>
    <w:p w14:paraId="5944C74B" w14:textId="5041E602" w:rsidR="00481D97" w:rsidRDefault="00B30E8C">
      <w:r>
        <w:lastRenderedPageBreak/>
        <w:t>14)</w:t>
      </w:r>
      <w:r>
        <w:tab/>
        <w:t>4.7.5.2(13)-  vi/</w:t>
      </w:r>
      <w:r>
        <w:t>ttam | ca/</w:t>
      </w:r>
      <w:r>
        <w:t xml:space="preserve"> |</w:t>
      </w:r>
    </w:p>
    <w:p w14:paraId="3E9E6C80" w14:textId="6CDC23AB" w:rsidR="00481D97" w:rsidRDefault="00B30E8C">
      <w:r>
        <w:t>vi/</w:t>
      </w:r>
      <w:r>
        <w:t>ttam ca+</w:t>
      </w:r>
      <w:r>
        <w:t xml:space="preserve"> ca vi/</w:t>
      </w:r>
      <w:r>
        <w:t>ttaM ~Mvi/</w:t>
      </w:r>
      <w:r>
        <w:t>ttam ca+</w:t>
      </w:r>
      <w:r>
        <w:t xml:space="preserve"> | </w:t>
      </w:r>
    </w:p>
    <w:p w14:paraId="5EB545B0" w14:textId="4956ACFB" w:rsidR="00481D97" w:rsidRDefault="00B30E8C">
      <w:r>
        <w:t>15)</w:t>
      </w:r>
      <w:r>
        <w:tab/>
        <w:t>4.7.5.2(14)-  ca/</w:t>
      </w:r>
      <w:r>
        <w:t xml:space="preserve"> | mE/</w:t>
      </w:r>
      <w:r>
        <w:t xml:space="preserve"> |</w:t>
      </w:r>
    </w:p>
    <w:p w14:paraId="6B3F4CF2" w14:textId="6F5BB45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677E236" w14:textId="569849FC" w:rsidR="00481D97" w:rsidRDefault="00B30E8C">
      <w:r>
        <w:t>16)</w:t>
      </w:r>
      <w:r>
        <w:tab/>
        <w:t>4.7.5.2(15)-  mE/</w:t>
      </w:r>
      <w:r>
        <w:t xml:space="preserve"> | vitti+</w:t>
      </w:r>
      <w:r>
        <w:t>H |</w:t>
      </w:r>
    </w:p>
    <w:p w14:paraId="702E2D05" w14:textId="6627C98A" w:rsidR="00481D97" w:rsidRDefault="00B30E8C">
      <w:r>
        <w:t>mE/</w:t>
      </w:r>
      <w:r>
        <w:t xml:space="preserve"> vitti/</w:t>
      </w:r>
      <w:r>
        <w:t>r vitti+</w:t>
      </w:r>
      <w:r>
        <w:t>r mE mE/</w:t>
      </w:r>
      <w:r>
        <w:t xml:space="preserve"> vitti+</w:t>
      </w:r>
      <w:r>
        <w:t xml:space="preserve">H | </w:t>
      </w:r>
    </w:p>
    <w:p w14:paraId="36821F50" w14:textId="7F3699A8" w:rsidR="00481D97" w:rsidRDefault="00B30E8C">
      <w:r>
        <w:t>17)</w:t>
      </w:r>
      <w:r>
        <w:tab/>
        <w:t>4.7.5.2(16)-  vitti+</w:t>
      </w:r>
      <w:r>
        <w:t>H | ca/</w:t>
      </w:r>
      <w:r>
        <w:t xml:space="preserve"> |</w:t>
      </w:r>
    </w:p>
    <w:p w14:paraId="38F81BB3" w14:textId="28A150FA" w:rsidR="00481D97" w:rsidRDefault="00B30E8C">
      <w:r>
        <w:t>vitti+</w:t>
      </w:r>
      <w:r>
        <w:t>Sca ca/</w:t>
      </w:r>
      <w:r>
        <w:t xml:space="preserve"> vitti/</w:t>
      </w:r>
      <w:r>
        <w:t>r vitti+</w:t>
      </w:r>
      <w:r>
        <w:t xml:space="preserve">Sca | </w:t>
      </w:r>
    </w:p>
    <w:p w14:paraId="214B817D" w14:textId="66041AC0" w:rsidR="00481D97" w:rsidRDefault="00B30E8C">
      <w:r>
        <w:t>18)</w:t>
      </w:r>
      <w:r>
        <w:tab/>
      </w:r>
      <w:r>
        <w:t>4.7.5.2(17)-  ca/</w:t>
      </w:r>
      <w:r>
        <w:t xml:space="preserve"> | mE/</w:t>
      </w:r>
      <w:r>
        <w:t xml:space="preserve"> |</w:t>
      </w:r>
    </w:p>
    <w:p w14:paraId="68B35B9E" w14:textId="08F93E5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3CEB9FA" w14:textId="7CDEAA5C" w:rsidR="00481D97" w:rsidRDefault="00B30E8C">
      <w:r>
        <w:t>19)</w:t>
      </w:r>
      <w:r>
        <w:tab/>
        <w:t>4.7.5.2(18)-  mE/</w:t>
      </w:r>
      <w:r>
        <w:t xml:space="preserve"> | BU/</w:t>
      </w:r>
      <w:r>
        <w:t>4tam |</w:t>
      </w:r>
    </w:p>
    <w:p w14:paraId="6CC19624" w14:textId="47AF2139" w:rsidR="00481D97" w:rsidRDefault="00B30E8C">
      <w:r>
        <w:t>mE/</w:t>
      </w:r>
      <w:r>
        <w:t xml:space="preserve"> BU/</w:t>
      </w:r>
      <w:r>
        <w:t>4tam BU/</w:t>
      </w:r>
      <w:r>
        <w:t>4tam mE+</w:t>
      </w:r>
      <w:r>
        <w:t xml:space="preserve"> mE BU/</w:t>
      </w:r>
      <w:r>
        <w:t xml:space="preserve">4tam | </w:t>
      </w:r>
    </w:p>
    <w:p w14:paraId="59A9D99D" w14:textId="47330D1B" w:rsidR="00481D97" w:rsidRDefault="00B30E8C">
      <w:r>
        <w:t>20)</w:t>
      </w:r>
      <w:r>
        <w:tab/>
        <w:t>4.7.5.2(19)-  BU/</w:t>
      </w:r>
      <w:r>
        <w:t>4tam | ca/</w:t>
      </w:r>
      <w:r>
        <w:t xml:space="preserve"> |</w:t>
      </w:r>
    </w:p>
    <w:p w14:paraId="640E43A9" w14:textId="18535FB7" w:rsidR="00481D97" w:rsidRDefault="00B30E8C">
      <w:r>
        <w:t>BU/</w:t>
      </w:r>
      <w:r>
        <w:t>4tam ca+</w:t>
      </w:r>
      <w:r>
        <w:t xml:space="preserve"> ca BU/</w:t>
      </w:r>
      <w:r>
        <w:t>4tam BU/</w:t>
      </w:r>
      <w:r>
        <w:t>4tam ca+</w:t>
      </w:r>
      <w:r>
        <w:t xml:space="preserve"> | </w:t>
      </w:r>
    </w:p>
    <w:p w14:paraId="12468C41" w14:textId="0C83761D" w:rsidR="00481D97" w:rsidRDefault="00B30E8C">
      <w:r>
        <w:t>21)</w:t>
      </w:r>
      <w:r>
        <w:tab/>
        <w:t>4.7.5.2(20)-  ca/</w:t>
      </w:r>
      <w:r>
        <w:t xml:space="preserve"> | mE/</w:t>
      </w:r>
      <w:r>
        <w:t xml:space="preserve"> |</w:t>
      </w:r>
    </w:p>
    <w:p w14:paraId="377F55A2" w14:textId="0341B6E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B04EE49" w14:textId="62500D6D" w:rsidR="00481D97" w:rsidRDefault="00B30E8C">
      <w:r>
        <w:t>22)</w:t>
      </w:r>
      <w:r>
        <w:tab/>
        <w:t>4.7.5.2(21)-  mE/</w:t>
      </w:r>
      <w:r>
        <w:t xml:space="preserve"> | BU4ti+</w:t>
      </w:r>
      <w:r>
        <w:t>H |</w:t>
      </w:r>
    </w:p>
    <w:p w14:paraId="77363677" w14:textId="34DE1C43" w:rsidR="00481D97" w:rsidRDefault="00B30E8C">
      <w:r>
        <w:t>mE/</w:t>
      </w:r>
      <w:r>
        <w:t xml:space="preserve"> BU4ti/</w:t>
      </w:r>
      <w:r>
        <w:t>r BU4ti+</w:t>
      </w:r>
      <w:r>
        <w:t>r mE mE/</w:t>
      </w:r>
      <w:r>
        <w:t xml:space="preserve"> BU4ti+</w:t>
      </w:r>
      <w:r>
        <w:t xml:space="preserve">H | </w:t>
      </w:r>
    </w:p>
    <w:p w14:paraId="75D46C29" w14:textId="3A8E77E6" w:rsidR="00481D97" w:rsidRDefault="00B30E8C">
      <w:r>
        <w:t>23)</w:t>
      </w:r>
      <w:r>
        <w:tab/>
        <w:t>4.7.5.2(22)-  BU4ti+</w:t>
      </w:r>
      <w:r>
        <w:t>H | ca/</w:t>
      </w:r>
      <w:r>
        <w:t xml:space="preserve"> |</w:t>
      </w:r>
    </w:p>
    <w:p w14:paraId="714667B0" w14:textId="5F90FD2F" w:rsidR="00481D97" w:rsidRDefault="00B30E8C">
      <w:r>
        <w:t>BU4ti+</w:t>
      </w:r>
      <w:r>
        <w:t>Sca ca/</w:t>
      </w:r>
      <w:r>
        <w:t xml:space="preserve"> BU4ti/</w:t>
      </w:r>
      <w:r>
        <w:t>r BU4ti+</w:t>
      </w:r>
      <w:r>
        <w:t xml:space="preserve">Sca | </w:t>
      </w:r>
    </w:p>
    <w:p w14:paraId="3504C273" w14:textId="08B8D7C1" w:rsidR="00481D97" w:rsidRDefault="00B30E8C">
      <w:r>
        <w:t>24)</w:t>
      </w:r>
      <w:r>
        <w:tab/>
        <w:t>4.7.5.2(23)-  ca/</w:t>
      </w:r>
      <w:r>
        <w:t xml:space="preserve"> | mE/</w:t>
      </w:r>
      <w:r>
        <w:t xml:space="preserve"> |</w:t>
      </w:r>
    </w:p>
    <w:p w14:paraId="12A484D4" w14:textId="2B8EF9B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C8884B1" w14:textId="6FC3EE3E" w:rsidR="00481D97" w:rsidRDefault="00B30E8C">
      <w:r>
        <w:t>25)</w:t>
      </w:r>
      <w:r>
        <w:tab/>
        <w:t>4.7.5.2(24)-  mE/</w:t>
      </w:r>
      <w:r>
        <w:t xml:space="preserve"> | vasu+</w:t>
      </w:r>
      <w:r>
        <w:t xml:space="preserve"> |</w:t>
      </w:r>
    </w:p>
    <w:p w14:paraId="2C5765AD" w14:textId="2AD0373B" w:rsidR="00481D97" w:rsidRDefault="00B30E8C">
      <w:r>
        <w:t>mE/</w:t>
      </w:r>
      <w:r>
        <w:t xml:space="preserve"> vasu/</w:t>
      </w:r>
      <w:r>
        <w:t xml:space="preserve"> vasu+</w:t>
      </w:r>
      <w:r>
        <w:t xml:space="preserve"> mE mE/</w:t>
      </w:r>
      <w:r>
        <w:t xml:space="preserve"> vasu+</w:t>
      </w:r>
      <w:r>
        <w:t xml:space="preserve"> | </w:t>
      </w:r>
    </w:p>
    <w:p w14:paraId="2FE45C7D" w14:textId="05D11396" w:rsidR="00481D97" w:rsidRDefault="00B30E8C">
      <w:r>
        <w:t>26)</w:t>
      </w:r>
      <w:r>
        <w:tab/>
        <w:t>4.7.5.2(25)-  vasu+</w:t>
      </w:r>
      <w:r>
        <w:t xml:space="preserve"> | ca/</w:t>
      </w:r>
      <w:r>
        <w:t xml:space="preserve"> |</w:t>
      </w:r>
    </w:p>
    <w:p w14:paraId="66BCFB8D" w14:textId="0B320C19" w:rsidR="00481D97" w:rsidRDefault="00B30E8C">
      <w:r>
        <w:t>vasu+</w:t>
      </w:r>
      <w:r>
        <w:t xml:space="preserve"> ca ca/</w:t>
      </w:r>
      <w:r>
        <w:t xml:space="preserve"> vasu/</w:t>
      </w:r>
      <w:r>
        <w:t xml:space="preserve"> vasu+</w:t>
      </w:r>
      <w:r>
        <w:t xml:space="preserve"> ca | </w:t>
      </w:r>
    </w:p>
    <w:p w14:paraId="7B0B4FBF" w14:textId="7558020D" w:rsidR="00481D97" w:rsidRDefault="00B30E8C">
      <w:r>
        <w:lastRenderedPageBreak/>
        <w:t>27)</w:t>
      </w:r>
      <w:r>
        <w:tab/>
        <w:t>4.7.5.2(26)-  ca/</w:t>
      </w:r>
      <w:r>
        <w:t xml:space="preserve"> | mE/</w:t>
      </w:r>
      <w:r>
        <w:t xml:space="preserve"> |</w:t>
      </w:r>
    </w:p>
    <w:p w14:paraId="7BFF586E" w14:textId="1CDF788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DF07285" w14:textId="380BEC58" w:rsidR="00481D97" w:rsidRDefault="00B30E8C">
      <w:r>
        <w:t>28)</w:t>
      </w:r>
      <w:r>
        <w:tab/>
        <w:t>4.7.5.2(27)-  mE/</w:t>
      </w:r>
      <w:r>
        <w:t xml:space="preserve"> | va/</w:t>
      </w:r>
      <w:r>
        <w:t>sa/</w:t>
      </w:r>
      <w:r>
        <w:t>tiH |</w:t>
      </w:r>
    </w:p>
    <w:p w14:paraId="5C6603D9" w14:textId="4411A829" w:rsidR="00481D97" w:rsidRDefault="00B30E8C">
      <w:r>
        <w:t>mE/</w:t>
      </w:r>
      <w:r>
        <w:t xml:space="preserve"> va/</w:t>
      </w:r>
      <w:r>
        <w:t>sa/</w:t>
      </w:r>
      <w:r>
        <w:t>tir va+</w:t>
      </w:r>
      <w:r>
        <w:t>sa/</w:t>
      </w:r>
      <w:r>
        <w:t>tir mE+</w:t>
      </w:r>
      <w:r>
        <w:t xml:space="preserve"> mE vasa/</w:t>
      </w:r>
      <w:r>
        <w:t xml:space="preserve">tiH | </w:t>
      </w:r>
    </w:p>
    <w:p w14:paraId="50AE8A20" w14:textId="52741BD1" w:rsidR="00481D97" w:rsidRDefault="00B30E8C">
      <w:r>
        <w:t>29)</w:t>
      </w:r>
      <w:r>
        <w:tab/>
        <w:t>4.7.5.2(28)-  va/</w:t>
      </w:r>
      <w:r>
        <w:t>sa/</w:t>
      </w:r>
      <w:r>
        <w:t>tiH | ca/</w:t>
      </w:r>
      <w:r>
        <w:t xml:space="preserve"> |</w:t>
      </w:r>
    </w:p>
    <w:p w14:paraId="52F5D5D9" w14:textId="3A2D4CB9" w:rsidR="00481D97" w:rsidRDefault="00B30E8C">
      <w:r>
        <w:t>va/</w:t>
      </w:r>
      <w:r>
        <w:t>sa/</w:t>
      </w:r>
      <w:r>
        <w:t>tiSca+</w:t>
      </w:r>
      <w:r>
        <w:t xml:space="preserve"> ca vasa/</w:t>
      </w:r>
      <w:r>
        <w:t>tir va+</w:t>
      </w:r>
      <w:r>
        <w:t>sa/</w:t>
      </w:r>
      <w:r>
        <w:t>tiSca+</w:t>
      </w:r>
      <w:r>
        <w:t xml:space="preserve"> | </w:t>
      </w:r>
    </w:p>
    <w:p w14:paraId="3C19D913" w14:textId="2935A7D5" w:rsidR="00481D97" w:rsidRDefault="00B30E8C">
      <w:r>
        <w:t>30)</w:t>
      </w:r>
      <w:r>
        <w:tab/>
        <w:t>4.7.5.2(29)-  ca/</w:t>
      </w:r>
      <w:r>
        <w:t xml:space="preserve"> | mE/</w:t>
      </w:r>
      <w:r>
        <w:t xml:space="preserve"> |</w:t>
      </w:r>
    </w:p>
    <w:p w14:paraId="46A96F51" w14:textId="37E968D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D203FDA" w14:textId="59C7AAAF" w:rsidR="00481D97" w:rsidRDefault="00B30E8C">
      <w:r>
        <w:t>31)</w:t>
      </w:r>
      <w:r>
        <w:tab/>
        <w:t>4.7.5.2(30)-  mE/</w:t>
      </w:r>
      <w:r>
        <w:t xml:space="preserve"> | karma+</w:t>
      </w:r>
      <w:r>
        <w:t xml:space="preserve"> |</w:t>
      </w:r>
    </w:p>
    <w:p w14:paraId="093E8EB3" w14:textId="27925ADB" w:rsidR="00481D97" w:rsidRDefault="00B30E8C">
      <w:r>
        <w:t>mE/</w:t>
      </w:r>
      <w:r>
        <w:t xml:space="preserve"> karma/</w:t>
      </w:r>
      <w:r>
        <w:t xml:space="preserve"> karma+</w:t>
      </w:r>
      <w:r>
        <w:t xml:space="preserve"> mE mE/</w:t>
      </w:r>
      <w:r>
        <w:t xml:space="preserve"> karma+</w:t>
      </w:r>
      <w:r>
        <w:t xml:space="preserve"> | </w:t>
      </w:r>
    </w:p>
    <w:p w14:paraId="3FF53049" w14:textId="03BB22E6" w:rsidR="00481D97" w:rsidRDefault="00B30E8C">
      <w:r>
        <w:t>32)</w:t>
      </w:r>
      <w:r>
        <w:tab/>
        <w:t>4.7.5.2(31)-  karma+</w:t>
      </w:r>
      <w:r>
        <w:t xml:space="preserve"> | ca/</w:t>
      </w:r>
      <w:r>
        <w:t xml:space="preserve"> |</w:t>
      </w:r>
    </w:p>
    <w:p w14:paraId="3C4A3065" w14:textId="55FC5822" w:rsidR="00481D97" w:rsidRDefault="00B30E8C">
      <w:r>
        <w:t>karma+</w:t>
      </w:r>
      <w:r>
        <w:t xml:space="preserve"> ca ca/</w:t>
      </w:r>
      <w:r>
        <w:t xml:space="preserve"> karma/</w:t>
      </w:r>
      <w:r>
        <w:t xml:space="preserve"> karma+</w:t>
      </w:r>
      <w:r>
        <w:t xml:space="preserve"> ca | </w:t>
      </w:r>
    </w:p>
    <w:p w14:paraId="052F5E4C" w14:textId="1628FFDA" w:rsidR="00481D97" w:rsidRDefault="00B30E8C">
      <w:r>
        <w:t>33)</w:t>
      </w:r>
      <w:r>
        <w:tab/>
        <w:t>4.7.5.2</w:t>
      </w:r>
      <w:r>
        <w:t>(32)-  ca/</w:t>
      </w:r>
      <w:r>
        <w:t xml:space="preserve"> | mE/</w:t>
      </w:r>
      <w:r>
        <w:t xml:space="preserve"> |</w:t>
      </w:r>
    </w:p>
    <w:p w14:paraId="054147A7" w14:textId="721F1B4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466946E" w14:textId="7F6F2C0B" w:rsidR="00481D97" w:rsidRDefault="00B30E8C">
      <w:r>
        <w:t>34)</w:t>
      </w:r>
      <w:r>
        <w:tab/>
        <w:t>4.7.5.2(33)-  mE/</w:t>
      </w:r>
      <w:r>
        <w:t xml:space="preserve"> | Sakti+</w:t>
      </w:r>
      <w:r>
        <w:t>H |</w:t>
      </w:r>
    </w:p>
    <w:p w14:paraId="5E5913BB" w14:textId="25FDEC25" w:rsidR="00481D97" w:rsidRDefault="00B30E8C">
      <w:r>
        <w:t>mE/</w:t>
      </w:r>
      <w:r>
        <w:t xml:space="preserve"> Sakti/</w:t>
      </w:r>
      <w:r>
        <w:t>H Sakti+</w:t>
      </w:r>
      <w:r>
        <w:t>r mE mE/</w:t>
      </w:r>
      <w:r>
        <w:t xml:space="preserve"> Sakti+</w:t>
      </w:r>
      <w:r>
        <w:t xml:space="preserve">H | </w:t>
      </w:r>
    </w:p>
    <w:p w14:paraId="1A56C99F" w14:textId="0AE8BE22" w:rsidR="00481D97" w:rsidRDefault="00B30E8C">
      <w:r>
        <w:t>35)</w:t>
      </w:r>
      <w:r>
        <w:tab/>
        <w:t>4.7.5.2(34)-  Sakti+</w:t>
      </w:r>
      <w:r>
        <w:t>H | ca/</w:t>
      </w:r>
      <w:r>
        <w:t xml:space="preserve"> |</w:t>
      </w:r>
    </w:p>
    <w:p w14:paraId="0E81A6B1" w14:textId="17DFED80" w:rsidR="00481D97" w:rsidRDefault="00B30E8C">
      <w:r>
        <w:t>Sakti+</w:t>
      </w:r>
      <w:r>
        <w:t>Sca ca/</w:t>
      </w:r>
      <w:r>
        <w:t xml:space="preserve"> Sakti/</w:t>
      </w:r>
      <w:r>
        <w:t>H Sakti+</w:t>
      </w:r>
      <w:r>
        <w:t xml:space="preserve">Sca | </w:t>
      </w:r>
    </w:p>
    <w:p w14:paraId="1EE4842F" w14:textId="284A9558" w:rsidR="00481D97" w:rsidRDefault="00B30E8C">
      <w:r>
        <w:t>36)</w:t>
      </w:r>
      <w:r>
        <w:tab/>
        <w:t>4.7.5.2(35)-  ca/</w:t>
      </w:r>
      <w:r>
        <w:t xml:space="preserve"> | mE/</w:t>
      </w:r>
      <w:r>
        <w:t xml:space="preserve"> |</w:t>
      </w:r>
    </w:p>
    <w:p w14:paraId="3FAFB52C" w14:textId="31A32FB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2C6385E" w14:textId="53594A6C" w:rsidR="00481D97" w:rsidRDefault="00B30E8C">
      <w:r>
        <w:t>37)</w:t>
      </w:r>
      <w:r>
        <w:tab/>
        <w:t>4.7.5.2(36)-  mE/</w:t>
      </w:r>
      <w:r>
        <w:t xml:space="preserve"> | artha+</w:t>
      </w:r>
      <w:r>
        <w:t>2H |</w:t>
      </w:r>
    </w:p>
    <w:p w14:paraId="196D50C2" w14:textId="59A5E76E" w:rsidR="00481D97" w:rsidRDefault="00B30E8C">
      <w:r>
        <w:t>mE &amp;rthO2 &amp;rthO+</w:t>
      </w:r>
      <w:r>
        <w:t>2 mE/</w:t>
      </w:r>
      <w:r>
        <w:t xml:space="preserve"> mE &amp;rtha+</w:t>
      </w:r>
      <w:r>
        <w:t xml:space="preserve">2H | </w:t>
      </w:r>
    </w:p>
    <w:p w14:paraId="11BFD774" w14:textId="0ADC6081" w:rsidR="00481D97" w:rsidRDefault="00B30E8C">
      <w:r>
        <w:t>38)</w:t>
      </w:r>
      <w:r>
        <w:tab/>
        <w:t>4.7.5.2(37)-  artha+</w:t>
      </w:r>
      <w:r>
        <w:t>2H | ca/</w:t>
      </w:r>
      <w:r>
        <w:t xml:space="preserve"> |</w:t>
      </w:r>
    </w:p>
    <w:p w14:paraId="07B940BB" w14:textId="131E88E6" w:rsidR="00481D97" w:rsidRDefault="00B30E8C">
      <w:r>
        <w:t>artha+</w:t>
      </w:r>
      <w:r>
        <w:t>2Sca/</w:t>
      </w:r>
      <w:r>
        <w:t xml:space="preserve"> cArthO2 &amp;rtha+</w:t>
      </w:r>
      <w:r>
        <w:t xml:space="preserve">2Sca | </w:t>
      </w:r>
    </w:p>
    <w:p w14:paraId="68F4F343" w14:textId="71484276" w:rsidR="00481D97" w:rsidRDefault="00B30E8C">
      <w:r>
        <w:t>39)</w:t>
      </w:r>
      <w:r>
        <w:tab/>
        <w:t>4.7.5.2(38)-  ca/</w:t>
      </w:r>
      <w:r>
        <w:t xml:space="preserve"> | mE/</w:t>
      </w:r>
      <w:r>
        <w:t xml:space="preserve"> |</w:t>
      </w:r>
    </w:p>
    <w:p w14:paraId="18254D6D" w14:textId="0785C22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A17FA47" w14:textId="40018D1C" w:rsidR="00481D97" w:rsidRDefault="00B30E8C">
      <w:r>
        <w:lastRenderedPageBreak/>
        <w:t>40)</w:t>
      </w:r>
      <w:r>
        <w:tab/>
        <w:t>4.7.5.2(39)-  mE/</w:t>
      </w:r>
      <w:r>
        <w:t xml:space="preserve"> | Ema+</w:t>
      </w:r>
      <w:r>
        <w:t>H |</w:t>
      </w:r>
    </w:p>
    <w:p w14:paraId="34E97206" w14:textId="6F517B57" w:rsidR="00481D97" w:rsidRDefault="00B30E8C">
      <w:r>
        <w:t>ma/</w:t>
      </w:r>
      <w:r>
        <w:t xml:space="preserve"> Ema/</w:t>
      </w:r>
      <w:r>
        <w:t xml:space="preserve"> EmO+</w:t>
      </w:r>
      <w:r>
        <w:t xml:space="preserve"> mE ma/</w:t>
      </w:r>
      <w:r>
        <w:t xml:space="preserve"> Ema+</w:t>
      </w:r>
      <w:r>
        <w:t xml:space="preserve">H | </w:t>
      </w:r>
    </w:p>
    <w:p w14:paraId="7AC83029" w14:textId="241EB631" w:rsidR="00481D97" w:rsidRDefault="00B30E8C">
      <w:r>
        <w:t>41)</w:t>
      </w:r>
      <w:r>
        <w:tab/>
        <w:t>4.7.5.2(40)-  Ema+</w:t>
      </w:r>
      <w:r>
        <w:t>H | ca/</w:t>
      </w:r>
      <w:r>
        <w:t xml:space="preserve"> |</w:t>
      </w:r>
    </w:p>
    <w:p w14:paraId="6CEC88E2" w14:textId="7784453F" w:rsidR="00481D97" w:rsidRDefault="00B30E8C">
      <w:r>
        <w:t>Ema+</w:t>
      </w:r>
      <w:r>
        <w:t>Sca/</w:t>
      </w:r>
      <w:r>
        <w:t xml:space="preserve"> caima/</w:t>
      </w:r>
      <w:r>
        <w:t xml:space="preserve"> Ema+</w:t>
      </w:r>
      <w:r>
        <w:t xml:space="preserve">Sca | </w:t>
      </w:r>
    </w:p>
    <w:p w14:paraId="494C26D5" w14:textId="62CE78B4" w:rsidR="00481D97" w:rsidRDefault="00B30E8C">
      <w:r>
        <w:t>42)</w:t>
      </w:r>
      <w:r>
        <w:tab/>
        <w:t>4.7.5.2(41)-  ca/</w:t>
      </w:r>
      <w:r>
        <w:t xml:space="preserve"> | mE/</w:t>
      </w:r>
      <w:r>
        <w:t xml:space="preserve"> |</w:t>
      </w:r>
    </w:p>
    <w:p w14:paraId="097AA667" w14:textId="21996FB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14E7BE9" w14:textId="542EE8F8" w:rsidR="00481D97" w:rsidRDefault="00B30E8C">
      <w:r>
        <w:t>43)</w:t>
      </w:r>
      <w:r>
        <w:tab/>
        <w:t>4.7.5.2(42)-  mE/</w:t>
      </w:r>
      <w:r>
        <w:t xml:space="preserve"> | iti+</w:t>
      </w:r>
      <w:r>
        <w:t>H |</w:t>
      </w:r>
    </w:p>
    <w:p w14:paraId="7AF45FD9" w14:textId="0347F0ED" w:rsidR="00481D97" w:rsidRDefault="00B30E8C">
      <w:r>
        <w:t>ma/</w:t>
      </w:r>
      <w:r>
        <w:t xml:space="preserve"> iti/</w:t>
      </w:r>
      <w:r>
        <w:t>riti+</w:t>
      </w:r>
      <w:r>
        <w:t>r mE ma/</w:t>
      </w:r>
      <w:r>
        <w:t xml:space="preserve"> iti+</w:t>
      </w:r>
      <w:r>
        <w:t xml:space="preserve">H | </w:t>
      </w:r>
    </w:p>
    <w:p w14:paraId="0C0E0F9B" w14:textId="62936E8D" w:rsidR="00481D97" w:rsidRDefault="00B30E8C">
      <w:r>
        <w:t>44)</w:t>
      </w:r>
      <w:r>
        <w:tab/>
        <w:t>4.7.5.2(43)-  iti+</w:t>
      </w:r>
      <w:r>
        <w:t>H | ca/</w:t>
      </w:r>
      <w:r>
        <w:t xml:space="preserve"> |</w:t>
      </w:r>
    </w:p>
    <w:p w14:paraId="127965E2" w14:textId="0BE8CEED" w:rsidR="00481D97" w:rsidRDefault="00B30E8C">
      <w:r>
        <w:t>iti+</w:t>
      </w:r>
      <w:r>
        <w:t>Sca/</w:t>
      </w:r>
      <w:r>
        <w:t xml:space="preserve"> cE ti/</w:t>
      </w:r>
      <w:r>
        <w:t>riti+</w:t>
      </w:r>
      <w:r>
        <w:t xml:space="preserve">Sca | </w:t>
      </w:r>
    </w:p>
    <w:p w14:paraId="564647E5" w14:textId="2ED19C15" w:rsidR="00481D97" w:rsidRDefault="00B30E8C">
      <w:r>
        <w:t>45)</w:t>
      </w:r>
      <w:r>
        <w:tab/>
        <w:t>4.7.5.2(44)-  ca/</w:t>
      </w:r>
      <w:r>
        <w:t xml:space="preserve"> | mE/</w:t>
      </w:r>
      <w:r>
        <w:t xml:space="preserve"> |</w:t>
      </w:r>
    </w:p>
    <w:p w14:paraId="61411041" w14:textId="0BA75D5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8197551" w14:textId="36CBCEFC" w:rsidR="00481D97" w:rsidRDefault="00B30E8C">
      <w:r>
        <w:t>46)</w:t>
      </w:r>
      <w:r>
        <w:tab/>
        <w:t>4.7.5.2(45)-  mE/</w:t>
      </w:r>
      <w:r>
        <w:t xml:space="preserve"> | ga3ti+</w:t>
      </w:r>
      <w:r>
        <w:t>H |</w:t>
      </w:r>
    </w:p>
    <w:p w14:paraId="23B666E4" w14:textId="21EC2145" w:rsidR="00481D97" w:rsidRDefault="00B30E8C">
      <w:r>
        <w:t>mE/</w:t>
      </w:r>
      <w:r>
        <w:t xml:space="preserve"> ga3ti/</w:t>
      </w:r>
      <w:r>
        <w:t>r ga3ti+</w:t>
      </w:r>
      <w:r>
        <w:t>r mE mE/</w:t>
      </w:r>
      <w:r>
        <w:t xml:space="preserve"> ga3ti+</w:t>
      </w:r>
      <w:r>
        <w:t xml:space="preserve">H | </w:t>
      </w:r>
    </w:p>
    <w:p w14:paraId="2795F0BA" w14:textId="73FB8E73" w:rsidR="00481D97" w:rsidRDefault="00B30E8C">
      <w:r>
        <w:t>47)</w:t>
      </w:r>
      <w:r>
        <w:tab/>
        <w:t>4.7.5.2(46)-  ga3ti+</w:t>
      </w:r>
      <w:r>
        <w:t>H | ca/</w:t>
      </w:r>
      <w:r>
        <w:t xml:space="preserve"> |</w:t>
      </w:r>
    </w:p>
    <w:p w14:paraId="3E40D661" w14:textId="04BE3BD2" w:rsidR="00481D97" w:rsidRDefault="00B30E8C">
      <w:r>
        <w:t>ga3ti+</w:t>
      </w:r>
      <w:r>
        <w:t>Sca ca/</w:t>
      </w:r>
      <w:r>
        <w:t xml:space="preserve"> ga3ti/</w:t>
      </w:r>
      <w:r>
        <w:t>r ga3ti+</w:t>
      </w:r>
      <w:r>
        <w:t xml:space="preserve">Sca | </w:t>
      </w:r>
    </w:p>
    <w:p w14:paraId="586D13AA" w14:textId="4232BE9C" w:rsidR="00481D97" w:rsidRDefault="00B30E8C">
      <w:r>
        <w:t>48)</w:t>
      </w:r>
      <w:r>
        <w:tab/>
        <w:t>4.7.5.2(47)-  ca/</w:t>
      </w:r>
      <w:r>
        <w:t xml:space="preserve"> | mE/</w:t>
      </w:r>
      <w:r>
        <w:t xml:space="preserve"> </w:t>
      </w:r>
      <w:r>
        <w:t>||</w:t>
      </w:r>
    </w:p>
    <w:p w14:paraId="6B984516" w14:textId="0D2E4B0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B9F3F26" w14:textId="7E0EEF39" w:rsidR="00481D97" w:rsidRDefault="00B30E8C">
      <w:r>
        <w:t>49)</w:t>
      </w:r>
      <w:r>
        <w:tab/>
        <w:t>4.7.5.2(48)-  mE/</w:t>
      </w:r>
      <w:r>
        <w:t xml:space="preserve"> ||</w:t>
      </w:r>
    </w:p>
    <w:p w14:paraId="37466CD9" w14:textId="74F66D76" w:rsidR="00481D97" w:rsidRDefault="00B30E8C">
      <w:r>
        <w:t>ma/</w:t>
      </w:r>
      <w:r>
        <w:t xml:space="preserve"> iti+</w:t>
      </w:r>
      <w:r>
        <w:t xml:space="preserve"> mE | </w:t>
      </w:r>
    </w:p>
    <w:p w14:paraId="23CA84B8" w14:textId="7DB65E62" w:rsidR="00481D97" w:rsidRDefault="00B30E8C">
      <w:r>
        <w:t>1)</w:t>
      </w:r>
      <w:r>
        <w:tab/>
        <w:t>4.7.6.1(1)-  a/</w:t>
      </w:r>
      <w:r>
        <w:t>g3niH | ca/</w:t>
      </w:r>
      <w:r>
        <w:t xml:space="preserve"> |</w:t>
      </w:r>
    </w:p>
    <w:p w14:paraId="2B52500D" w14:textId="424329A2" w:rsidR="00481D97" w:rsidRDefault="00B30E8C">
      <w:r>
        <w:t>a/</w:t>
      </w:r>
      <w:r>
        <w:t>g3niSca+</w:t>
      </w:r>
      <w:r>
        <w:t xml:space="preserve"> cA/</w:t>
      </w:r>
      <w:r>
        <w:t>g3ni ra/</w:t>
      </w:r>
      <w:r>
        <w:t>g3niSca+</w:t>
      </w:r>
      <w:r>
        <w:t xml:space="preserve"> | </w:t>
      </w:r>
    </w:p>
    <w:p w14:paraId="0FD5C7F6" w14:textId="3A81455E" w:rsidR="00481D97" w:rsidRDefault="00B30E8C">
      <w:r>
        <w:t>2)</w:t>
      </w:r>
      <w:r>
        <w:tab/>
        <w:t>4.7.6.1(2)-  ca/</w:t>
      </w:r>
      <w:r>
        <w:t xml:space="preserve"> | mE/</w:t>
      </w:r>
      <w:r>
        <w:t xml:space="preserve"> |</w:t>
      </w:r>
    </w:p>
    <w:p w14:paraId="1764D58D" w14:textId="4F94010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2614A02" w14:textId="0D6C296E" w:rsidR="00481D97" w:rsidRDefault="00B30E8C">
      <w:r>
        <w:t>3)</w:t>
      </w:r>
      <w:r>
        <w:tab/>
        <w:t>4.7.6.1(3)-  mE/</w:t>
      </w:r>
      <w:r>
        <w:t xml:space="preserve"> | i~nd3ra+</w:t>
      </w:r>
      <w:r>
        <w:t>H |</w:t>
      </w:r>
    </w:p>
    <w:p w14:paraId="3960E2A7" w14:textId="00AEB84C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</w:t>
      </w:r>
      <w:r>
        <w:t>nd3ra+</w:t>
      </w:r>
      <w:r>
        <w:t xml:space="preserve">H | </w:t>
      </w:r>
    </w:p>
    <w:p w14:paraId="54E3F5C9" w14:textId="55FEA821" w:rsidR="00481D97" w:rsidRDefault="00B30E8C">
      <w:r>
        <w:lastRenderedPageBreak/>
        <w:t>4)</w:t>
      </w:r>
      <w:r>
        <w:tab/>
        <w:t>4.7.6.1(4)-  i~nd3ra+</w:t>
      </w:r>
      <w:r>
        <w:t>H | ca/</w:t>
      </w:r>
      <w:r>
        <w:t xml:space="preserve"> |</w:t>
      </w:r>
    </w:p>
    <w:p w14:paraId="4859070C" w14:textId="2C1AA35F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1A7027D6" w14:textId="73A4E1C4" w:rsidR="00481D97" w:rsidRDefault="00B30E8C">
      <w:r>
        <w:t>5)</w:t>
      </w:r>
      <w:r>
        <w:tab/>
        <w:t>4.7.6.1(5)-  ca/</w:t>
      </w:r>
      <w:r>
        <w:t xml:space="preserve"> | mE/</w:t>
      </w:r>
      <w:r>
        <w:t xml:space="preserve"> |</w:t>
      </w:r>
    </w:p>
    <w:p w14:paraId="5BB4F35D" w14:textId="0CC8AA8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7E92095" w14:textId="011E8106" w:rsidR="00481D97" w:rsidRDefault="00B30E8C">
      <w:r>
        <w:t>6)</w:t>
      </w:r>
      <w:r>
        <w:tab/>
        <w:t>4.7.6.1(6)-  mE/</w:t>
      </w:r>
      <w:r>
        <w:t xml:space="preserve"> | sOma+</w:t>
      </w:r>
      <w:r>
        <w:t>H |</w:t>
      </w:r>
    </w:p>
    <w:p w14:paraId="5593E040" w14:textId="068AA638" w:rsidR="00481D97" w:rsidRDefault="00B30E8C">
      <w:r>
        <w:t>mE/</w:t>
      </w:r>
      <w:r>
        <w:t xml:space="preserve"> sOma/</w:t>
      </w:r>
      <w:r>
        <w:t>H sOmO+</w:t>
      </w:r>
      <w:r>
        <w:t xml:space="preserve"> mE mE/</w:t>
      </w:r>
      <w:r>
        <w:t xml:space="preserve"> sOma+</w:t>
      </w:r>
      <w:r>
        <w:t xml:space="preserve">H | </w:t>
      </w:r>
    </w:p>
    <w:p w14:paraId="250ED536" w14:textId="6C062255" w:rsidR="00481D97" w:rsidRDefault="00B30E8C">
      <w:r>
        <w:t>7)</w:t>
      </w:r>
      <w:r>
        <w:tab/>
        <w:t>4.7.6.1(7)-  sOma+</w:t>
      </w:r>
      <w:r>
        <w:t>H | ca/</w:t>
      </w:r>
      <w:r>
        <w:t xml:space="preserve"> |</w:t>
      </w:r>
    </w:p>
    <w:p w14:paraId="451649EA" w14:textId="59C28AE6" w:rsidR="00481D97" w:rsidRDefault="00B30E8C">
      <w:r>
        <w:t>sOma+</w:t>
      </w:r>
      <w:r>
        <w:t>Sca ca/</w:t>
      </w:r>
      <w:r>
        <w:t xml:space="preserve"> sOma/</w:t>
      </w:r>
      <w:r>
        <w:t>H s</w:t>
      </w:r>
      <w:r>
        <w:t>Oma+</w:t>
      </w:r>
      <w:r>
        <w:t xml:space="preserve">Sca | </w:t>
      </w:r>
    </w:p>
    <w:p w14:paraId="031E72EC" w14:textId="7ED6E3DA" w:rsidR="00481D97" w:rsidRDefault="00B30E8C">
      <w:r>
        <w:t>8)</w:t>
      </w:r>
      <w:r>
        <w:tab/>
        <w:t>4.7.6.1(8)-  ca/</w:t>
      </w:r>
      <w:r>
        <w:t xml:space="preserve"> | mE/</w:t>
      </w:r>
      <w:r>
        <w:t xml:space="preserve"> |</w:t>
      </w:r>
    </w:p>
    <w:p w14:paraId="422B8434" w14:textId="3FDCDDD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A7B88C6" w14:textId="35771409" w:rsidR="00481D97" w:rsidRDefault="00B30E8C">
      <w:r>
        <w:t>9)</w:t>
      </w:r>
      <w:r>
        <w:tab/>
        <w:t>4.7.6.1(9)-  mE/</w:t>
      </w:r>
      <w:r>
        <w:t xml:space="preserve"> | i~nd3ra+</w:t>
      </w:r>
      <w:r>
        <w:t>H |</w:t>
      </w:r>
    </w:p>
    <w:p w14:paraId="103AE228" w14:textId="250BBEC5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3E02E449" w14:textId="439E008B" w:rsidR="00481D97" w:rsidRDefault="00B30E8C">
      <w:r>
        <w:t>10)</w:t>
      </w:r>
      <w:r>
        <w:tab/>
        <w:t>4.7.6.1(10)-  i~nd3ra+</w:t>
      </w:r>
      <w:r>
        <w:t>H | ca/</w:t>
      </w:r>
      <w:r>
        <w:t xml:space="preserve"> |</w:t>
      </w:r>
    </w:p>
    <w:p w14:paraId="0FFC9080" w14:textId="1507314B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67403904" w14:textId="24EDFD15" w:rsidR="00481D97" w:rsidRDefault="00B30E8C">
      <w:r>
        <w:t>11)</w:t>
      </w:r>
      <w:r>
        <w:tab/>
        <w:t>4.7.6.1(11)-  ca/</w:t>
      </w:r>
      <w:r>
        <w:t xml:space="preserve"> | mE/</w:t>
      </w:r>
      <w:r>
        <w:t xml:space="preserve"> |</w:t>
      </w:r>
    </w:p>
    <w:p w14:paraId="25D84956" w14:textId="2F7299DE" w:rsidR="00481D97" w:rsidRDefault="00B30E8C">
      <w:r>
        <w:t>ca/</w:t>
      </w:r>
      <w:r>
        <w:t xml:space="preserve"> mE/</w:t>
      </w:r>
      <w:r>
        <w:t xml:space="preserve"> m</w:t>
      </w:r>
      <w:r>
        <w:t>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5823DE2" w14:textId="02449B0D" w:rsidR="00481D97" w:rsidRDefault="00B30E8C">
      <w:r>
        <w:t>12)</w:t>
      </w:r>
      <w:r>
        <w:tab/>
        <w:t>4.7.6.1(12)-  mE/</w:t>
      </w:r>
      <w:r>
        <w:t xml:space="preserve"> | sa/</w:t>
      </w:r>
      <w:r>
        <w:t>vi/</w:t>
      </w:r>
      <w:r>
        <w:t>tA |</w:t>
      </w:r>
    </w:p>
    <w:p w14:paraId="208CF88C" w14:textId="4B3B9ED0" w:rsidR="00481D97" w:rsidRDefault="00B30E8C">
      <w:r>
        <w:t>mE/</w:t>
      </w:r>
      <w:r>
        <w:t xml:space="preserve"> sa/</w:t>
      </w:r>
      <w:r>
        <w:t>vi/</w:t>
      </w:r>
      <w:r>
        <w:t>tA sa+</w:t>
      </w:r>
      <w:r>
        <w:t>vi/</w:t>
      </w:r>
      <w:r>
        <w:t>tA mE+</w:t>
      </w:r>
      <w:r>
        <w:t xml:space="preserve"> mE savi/</w:t>
      </w:r>
      <w:r>
        <w:t xml:space="preserve">tA | </w:t>
      </w:r>
    </w:p>
    <w:p w14:paraId="5B27C6A2" w14:textId="100442FC" w:rsidR="00481D97" w:rsidRDefault="00B30E8C">
      <w:r>
        <w:t>13)</w:t>
      </w:r>
      <w:r>
        <w:tab/>
        <w:t>4.7.6.1(13)-  sa/</w:t>
      </w:r>
      <w:r>
        <w:t>vi/</w:t>
      </w:r>
      <w:r>
        <w:t>tA | ca/</w:t>
      </w:r>
      <w:r>
        <w:t xml:space="preserve"> |</w:t>
      </w:r>
    </w:p>
    <w:p w14:paraId="1FFC2266" w14:textId="6658DB03" w:rsidR="00481D97" w:rsidRDefault="00B30E8C">
      <w:r>
        <w:t>sa/</w:t>
      </w:r>
      <w:r>
        <w:t>vi/</w:t>
      </w:r>
      <w:r>
        <w:t>tA ca+</w:t>
      </w:r>
      <w:r>
        <w:t xml:space="preserve"> ca savi/</w:t>
      </w:r>
      <w:r>
        <w:t>tA sa+</w:t>
      </w:r>
      <w:r>
        <w:t>vi/</w:t>
      </w:r>
      <w:r>
        <w:t>tA ca+</w:t>
      </w:r>
      <w:r>
        <w:t xml:space="preserve"> | </w:t>
      </w:r>
    </w:p>
    <w:p w14:paraId="26C06BF6" w14:textId="5F3ADC4C" w:rsidR="00481D97" w:rsidRDefault="00B30E8C">
      <w:r>
        <w:t>14)</w:t>
      </w:r>
      <w:r>
        <w:tab/>
        <w:t>4.7.6.1(14)-  ca/</w:t>
      </w:r>
      <w:r>
        <w:t xml:space="preserve"> | mE/</w:t>
      </w:r>
      <w:r>
        <w:t xml:space="preserve"> |</w:t>
      </w:r>
    </w:p>
    <w:p w14:paraId="3EFA8C17" w14:textId="2576275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CDD3263" w14:textId="2B371072" w:rsidR="00481D97" w:rsidRDefault="00B30E8C">
      <w:r>
        <w:t>15)</w:t>
      </w:r>
      <w:r>
        <w:tab/>
        <w:t>4.7.6.1(15)-  mE/</w:t>
      </w:r>
      <w:r>
        <w:t xml:space="preserve"> | </w:t>
      </w:r>
      <w:r>
        <w:t>i~nd3ra+</w:t>
      </w:r>
      <w:r>
        <w:t>H |</w:t>
      </w:r>
    </w:p>
    <w:p w14:paraId="3CE2C640" w14:textId="228F8E1F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62DC4743" w14:textId="15600B55" w:rsidR="00481D97" w:rsidRDefault="00B30E8C">
      <w:r>
        <w:t>16)</w:t>
      </w:r>
      <w:r>
        <w:tab/>
        <w:t>4.7.6.1(16)-  i~nd3ra+</w:t>
      </w:r>
      <w:r>
        <w:t>H | ca/</w:t>
      </w:r>
      <w:r>
        <w:t xml:space="preserve"> |</w:t>
      </w:r>
    </w:p>
    <w:p w14:paraId="37A6B027" w14:textId="155FB788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10C0A7B4" w14:textId="3B891FF5" w:rsidR="00481D97" w:rsidRDefault="00B30E8C">
      <w:r>
        <w:lastRenderedPageBreak/>
        <w:t>17)</w:t>
      </w:r>
      <w:r>
        <w:tab/>
        <w:t>4.7.6.1(17)-  ca/</w:t>
      </w:r>
      <w:r>
        <w:t xml:space="preserve"> | mE/</w:t>
      </w:r>
      <w:r>
        <w:t xml:space="preserve"> |</w:t>
      </w:r>
    </w:p>
    <w:p w14:paraId="49EE6E92" w14:textId="2BD8D97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B14AA22" w14:textId="625DF134" w:rsidR="00481D97" w:rsidRDefault="00B30E8C">
      <w:r>
        <w:t>18)</w:t>
      </w:r>
      <w:r>
        <w:tab/>
        <w:t>4.7.6.1(18)-  mE/</w:t>
      </w:r>
      <w:r>
        <w:t xml:space="preserve"> | sara+</w:t>
      </w:r>
      <w:r>
        <w:t>svatI |</w:t>
      </w:r>
    </w:p>
    <w:p w14:paraId="42CFC50D" w14:textId="148658BA" w:rsidR="00481D97" w:rsidRDefault="00B30E8C">
      <w:r>
        <w:t>mE/</w:t>
      </w:r>
      <w:r>
        <w:t xml:space="preserve"> sara+</w:t>
      </w:r>
      <w:r>
        <w:t>svatI/</w:t>
      </w:r>
      <w:r>
        <w:t xml:space="preserve"> sara+</w:t>
      </w:r>
      <w:r>
        <w:t>svatI mE mE/</w:t>
      </w:r>
      <w:r>
        <w:t xml:space="preserve"> sara+</w:t>
      </w:r>
      <w:r>
        <w:t xml:space="preserve">svatI | </w:t>
      </w:r>
    </w:p>
    <w:p w14:paraId="37C75060" w14:textId="71D4EB41" w:rsidR="00481D97" w:rsidRDefault="00B30E8C">
      <w:r>
        <w:t>19)</w:t>
      </w:r>
      <w:r>
        <w:tab/>
        <w:t>4.7.6.1(19)-  sara+</w:t>
      </w:r>
      <w:r>
        <w:t>svatI | ca/</w:t>
      </w:r>
      <w:r>
        <w:t xml:space="preserve"> |</w:t>
      </w:r>
    </w:p>
    <w:p w14:paraId="746345BE" w14:textId="5560DC75" w:rsidR="00481D97" w:rsidRDefault="00B30E8C">
      <w:r>
        <w:t>sara+</w:t>
      </w:r>
      <w:r>
        <w:t>svatI ca ca/</w:t>
      </w:r>
      <w:r>
        <w:t xml:space="preserve"> sara+</w:t>
      </w:r>
      <w:r>
        <w:t>svatI/</w:t>
      </w:r>
      <w:r>
        <w:t xml:space="preserve"> sara+</w:t>
      </w:r>
      <w:r>
        <w:t xml:space="preserve">svatI ca | </w:t>
      </w:r>
    </w:p>
    <w:p w14:paraId="1F77862F" w14:textId="1C84B50E" w:rsidR="00481D97" w:rsidRDefault="00B30E8C">
      <w:r>
        <w:t>20)</w:t>
      </w:r>
      <w:r>
        <w:tab/>
        <w:t>4.7.6.1(20)-  ca/</w:t>
      </w:r>
      <w:r>
        <w:t xml:space="preserve"> | mE/</w:t>
      </w:r>
      <w:r>
        <w:t xml:space="preserve"> |</w:t>
      </w:r>
    </w:p>
    <w:p w14:paraId="47636BCD" w14:textId="239B42B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C2B7030" w14:textId="3429E5FC" w:rsidR="00481D97" w:rsidRDefault="00B30E8C">
      <w:r>
        <w:t>21)</w:t>
      </w:r>
      <w:r>
        <w:tab/>
        <w:t>4.7.6.1(21)-  mE/</w:t>
      </w:r>
      <w:r>
        <w:t xml:space="preserve"> | i~nd3ra+</w:t>
      </w:r>
      <w:r>
        <w:t>H |</w:t>
      </w:r>
    </w:p>
    <w:p w14:paraId="397BBDAD" w14:textId="7961F48D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5B286053" w14:textId="2F569C4C" w:rsidR="00481D97" w:rsidRDefault="00B30E8C">
      <w:r>
        <w:t>22)</w:t>
      </w:r>
      <w:r>
        <w:tab/>
        <w:t>4.7.6.1(22)-  i~nd3ra+</w:t>
      </w:r>
      <w:r>
        <w:t>H | ca/</w:t>
      </w:r>
      <w:r>
        <w:t xml:space="preserve"> |</w:t>
      </w:r>
    </w:p>
    <w:p w14:paraId="37043F1F" w14:textId="0DFBF64C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38F6627A" w14:textId="43864C88" w:rsidR="00481D97" w:rsidRDefault="00B30E8C">
      <w:r>
        <w:t>23)</w:t>
      </w:r>
      <w:r>
        <w:tab/>
        <w:t>4.7.6.1(23)-  ca/</w:t>
      </w:r>
      <w:r>
        <w:t xml:space="preserve"> | mE/</w:t>
      </w:r>
      <w:r>
        <w:t xml:space="preserve"> |</w:t>
      </w:r>
    </w:p>
    <w:p w14:paraId="5F2CB078" w14:textId="54C3A22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07AD6BE" w14:textId="23386D93" w:rsidR="00481D97" w:rsidRDefault="00B30E8C">
      <w:r>
        <w:t>24)</w:t>
      </w:r>
      <w:r>
        <w:tab/>
        <w:t>4.7.6.1(24)-  mE/</w:t>
      </w:r>
      <w:r>
        <w:t xml:space="preserve"> | pU/</w:t>
      </w:r>
      <w:r>
        <w:t>ShA |</w:t>
      </w:r>
    </w:p>
    <w:p w14:paraId="138D0720" w14:textId="034F6E7C" w:rsidR="00481D97" w:rsidRDefault="00B30E8C">
      <w:r>
        <w:t>mE/</w:t>
      </w:r>
      <w:r>
        <w:t xml:space="preserve"> pU/</w:t>
      </w:r>
      <w:r>
        <w:t>ShA pU/</w:t>
      </w:r>
      <w:r>
        <w:t>ShA mE+</w:t>
      </w:r>
      <w:r>
        <w:t xml:space="preserve"> mE pU/</w:t>
      </w:r>
      <w:r>
        <w:t xml:space="preserve">ShA | </w:t>
      </w:r>
    </w:p>
    <w:p w14:paraId="245710C5" w14:textId="674BA700" w:rsidR="00481D97" w:rsidRDefault="00B30E8C">
      <w:r>
        <w:t>25)</w:t>
      </w:r>
      <w:r>
        <w:tab/>
        <w:t>4.7.6.1(25</w:t>
      </w:r>
      <w:r>
        <w:t>)-  pU/</w:t>
      </w:r>
      <w:r>
        <w:t>ShA | ca/</w:t>
      </w:r>
      <w:r>
        <w:t xml:space="preserve"> |</w:t>
      </w:r>
    </w:p>
    <w:p w14:paraId="3B2B2D9C" w14:textId="02AFC74B" w:rsidR="00481D97" w:rsidRDefault="00B30E8C">
      <w:r>
        <w:t>pU/</w:t>
      </w:r>
      <w:r>
        <w:t>ShA ca+</w:t>
      </w:r>
      <w:r>
        <w:t xml:space="preserve"> ca pU/</w:t>
      </w:r>
      <w:r>
        <w:t>ShA pU/</w:t>
      </w:r>
      <w:r>
        <w:t>ShA ca+</w:t>
      </w:r>
      <w:r>
        <w:t xml:space="preserve"> | </w:t>
      </w:r>
    </w:p>
    <w:p w14:paraId="02817D90" w14:textId="34EB3AC0" w:rsidR="00481D97" w:rsidRDefault="00B30E8C">
      <w:r>
        <w:t>26)</w:t>
      </w:r>
      <w:r>
        <w:tab/>
        <w:t>4.7.6.1(26)-  ca/</w:t>
      </w:r>
      <w:r>
        <w:t xml:space="preserve"> | mE/</w:t>
      </w:r>
      <w:r>
        <w:t xml:space="preserve"> |</w:t>
      </w:r>
    </w:p>
    <w:p w14:paraId="3CBAA028" w14:textId="775F04A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E9EE3C4" w14:textId="22AB884B" w:rsidR="00481D97" w:rsidRDefault="00B30E8C">
      <w:r>
        <w:t>27)</w:t>
      </w:r>
      <w:r>
        <w:tab/>
        <w:t>4.7.6.1(27)-  mE/</w:t>
      </w:r>
      <w:r>
        <w:t xml:space="preserve"> | i~nd3ra+</w:t>
      </w:r>
      <w:r>
        <w:t>H |</w:t>
      </w:r>
    </w:p>
    <w:p w14:paraId="1094C0C1" w14:textId="5A1A8E7D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35B36AD4" w14:textId="7484C394" w:rsidR="00481D97" w:rsidRDefault="00B30E8C">
      <w:r>
        <w:t>28)</w:t>
      </w:r>
      <w:r>
        <w:tab/>
        <w:t>4.7.6.1(28)-  i~nd3ra+</w:t>
      </w:r>
      <w:r>
        <w:t>H | ca/</w:t>
      </w:r>
      <w:r>
        <w:t xml:space="preserve"> |</w:t>
      </w:r>
    </w:p>
    <w:p w14:paraId="3F162221" w14:textId="577843BF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4F282108" w14:textId="164FB508" w:rsidR="00481D97" w:rsidRDefault="00B30E8C">
      <w:r>
        <w:t>29)</w:t>
      </w:r>
      <w:r>
        <w:tab/>
        <w:t>4.7.6.1(29)-  ca/</w:t>
      </w:r>
      <w:r>
        <w:t xml:space="preserve"> | mE/</w:t>
      </w:r>
      <w:r>
        <w:t xml:space="preserve"> |</w:t>
      </w:r>
    </w:p>
    <w:p w14:paraId="51880FF7" w14:textId="1FB65C3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BD94B52" w14:textId="08BB5AA1" w:rsidR="00481D97" w:rsidRDefault="00B30E8C">
      <w:r>
        <w:lastRenderedPageBreak/>
        <w:t>30)</w:t>
      </w:r>
      <w:r>
        <w:tab/>
        <w:t>4.7.6.1(30)-  mE/</w:t>
      </w:r>
      <w:r>
        <w:t xml:space="preserve"> | b3Ruha/</w:t>
      </w:r>
      <w:r>
        <w:t>spati+</w:t>
      </w:r>
      <w:r>
        <w:t>H |</w:t>
      </w:r>
    </w:p>
    <w:p w14:paraId="0A2B8BC4" w14:textId="0CAB11CB" w:rsidR="00481D97" w:rsidRDefault="00B30E8C">
      <w:r>
        <w:t>mE/</w:t>
      </w:r>
      <w:r>
        <w:t xml:space="preserve"> b3Ruha/</w:t>
      </w:r>
      <w:r>
        <w:t>spati/</w:t>
      </w:r>
      <w:r>
        <w:t>r b3Ruha/</w:t>
      </w:r>
      <w:r>
        <w:t>spati+</w:t>
      </w:r>
      <w:r>
        <w:t>r mE mE/</w:t>
      </w:r>
      <w:r>
        <w:t xml:space="preserve"> b3Ruha/</w:t>
      </w:r>
      <w:r>
        <w:t>spati+</w:t>
      </w:r>
      <w:r>
        <w:t xml:space="preserve">H | </w:t>
      </w:r>
    </w:p>
    <w:p w14:paraId="439DA529" w14:textId="357E7079" w:rsidR="00481D97" w:rsidRDefault="00B30E8C">
      <w:r>
        <w:t>31)</w:t>
      </w:r>
      <w:r>
        <w:tab/>
        <w:t>4.7.6.1(31)-  b3Ruha/</w:t>
      </w:r>
      <w:r>
        <w:t>spati+</w:t>
      </w:r>
      <w:r>
        <w:t>H | ca/</w:t>
      </w:r>
      <w:r>
        <w:t xml:space="preserve"> |</w:t>
      </w:r>
    </w:p>
    <w:p w14:paraId="11D5F043" w14:textId="374E4B38" w:rsidR="00481D97" w:rsidRDefault="00B30E8C">
      <w:r>
        <w:t>b3Ruha/</w:t>
      </w:r>
      <w:r>
        <w:t>spati+</w:t>
      </w:r>
      <w:r>
        <w:t>Sca ca/</w:t>
      </w:r>
      <w:r>
        <w:t xml:space="preserve"> b3Ruha/</w:t>
      </w:r>
      <w:r>
        <w:t>spati/</w:t>
      </w:r>
      <w:r>
        <w:t>r b3Ruha/</w:t>
      </w:r>
      <w:r>
        <w:t>spati+</w:t>
      </w:r>
      <w:r>
        <w:t xml:space="preserve">Sca | </w:t>
      </w:r>
    </w:p>
    <w:p w14:paraId="576EF010" w14:textId="2CEA09ED" w:rsidR="00481D97" w:rsidRDefault="00B30E8C">
      <w:r>
        <w:t>32)</w:t>
      </w:r>
      <w:r>
        <w:tab/>
        <w:t>4.7.6.1(32)-  ca/</w:t>
      </w:r>
      <w:r>
        <w:t xml:space="preserve"> | mE/</w:t>
      </w:r>
      <w:r>
        <w:t xml:space="preserve"> |</w:t>
      </w:r>
    </w:p>
    <w:p w14:paraId="55FC78B8" w14:textId="62E3D68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1AFFBB1" w14:textId="13D5A7DB" w:rsidR="00481D97" w:rsidRDefault="00B30E8C">
      <w:r>
        <w:t>33)</w:t>
      </w:r>
      <w:r>
        <w:tab/>
        <w:t>4.7.6.1(33)-  mE/</w:t>
      </w:r>
      <w:r>
        <w:t xml:space="preserve"> | i~nd3ra+</w:t>
      </w:r>
      <w:r>
        <w:t>H |</w:t>
      </w:r>
    </w:p>
    <w:p w14:paraId="67578EC3" w14:textId="3D002ED4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250CCA66" w14:textId="7407FAAF" w:rsidR="00481D97" w:rsidRDefault="00B30E8C">
      <w:r>
        <w:t>34)</w:t>
      </w:r>
      <w:r>
        <w:tab/>
        <w:t>4.7.6.1(34)-  i~nd3ra+</w:t>
      </w:r>
      <w:r>
        <w:t>H | ca/</w:t>
      </w:r>
      <w:r>
        <w:t xml:space="preserve"> |</w:t>
      </w:r>
    </w:p>
    <w:p w14:paraId="76BD72AF" w14:textId="29E16554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5CE5964A" w14:textId="0810A959" w:rsidR="00481D97" w:rsidRDefault="00B30E8C">
      <w:r>
        <w:t>35)</w:t>
      </w:r>
      <w:r>
        <w:tab/>
        <w:t>4.7.6</w:t>
      </w:r>
      <w:r>
        <w:t>.1(35)-  ca/</w:t>
      </w:r>
      <w:r>
        <w:t xml:space="preserve"> | mE/</w:t>
      </w:r>
      <w:r>
        <w:t xml:space="preserve"> |</w:t>
      </w:r>
    </w:p>
    <w:p w14:paraId="6EC37251" w14:textId="5C2FEF7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B057AAB" w14:textId="717CC50C" w:rsidR="00481D97" w:rsidRDefault="00B30E8C">
      <w:r>
        <w:t>36)</w:t>
      </w:r>
      <w:r>
        <w:tab/>
        <w:t>4.7.6.1(36)-  mE/</w:t>
      </w:r>
      <w:r>
        <w:t xml:space="preserve"> | mi/</w:t>
      </w:r>
      <w:r>
        <w:t>traH |</w:t>
      </w:r>
    </w:p>
    <w:p w14:paraId="7C3FEC07" w14:textId="13CD0FC1" w:rsidR="00481D97" w:rsidRDefault="00B30E8C">
      <w:r>
        <w:t>mE/</w:t>
      </w:r>
      <w:r>
        <w:t xml:space="preserve"> mi/</w:t>
      </w:r>
      <w:r>
        <w:t>trO mi/</w:t>
      </w:r>
      <w:r>
        <w:t>trO mE+</w:t>
      </w:r>
      <w:r>
        <w:t xml:space="preserve"> mE mi/</w:t>
      </w:r>
      <w:r>
        <w:t xml:space="preserve">traH | </w:t>
      </w:r>
    </w:p>
    <w:p w14:paraId="3B4EB6B0" w14:textId="69CBFDF3" w:rsidR="00481D97" w:rsidRDefault="00B30E8C">
      <w:r>
        <w:t>37)</w:t>
      </w:r>
      <w:r>
        <w:tab/>
        <w:t>4.7.6.1(37)-  mi/</w:t>
      </w:r>
      <w:r>
        <w:t>traH | ca/</w:t>
      </w:r>
      <w:r>
        <w:t xml:space="preserve"> |</w:t>
      </w:r>
    </w:p>
    <w:p w14:paraId="55C35860" w14:textId="4FC6EFB5" w:rsidR="00481D97" w:rsidRDefault="00B30E8C">
      <w:r>
        <w:t>mi/</w:t>
      </w:r>
      <w:r>
        <w:t>traSca+</w:t>
      </w:r>
      <w:r>
        <w:t xml:space="preserve"> ca mi/</w:t>
      </w:r>
      <w:r>
        <w:t>trO mi/</w:t>
      </w:r>
      <w:r>
        <w:t>traSca+</w:t>
      </w:r>
      <w:r>
        <w:t xml:space="preserve"> | </w:t>
      </w:r>
    </w:p>
    <w:p w14:paraId="42223DEE" w14:textId="146FE23F" w:rsidR="00481D97" w:rsidRDefault="00B30E8C">
      <w:r>
        <w:t>38)</w:t>
      </w:r>
      <w:r>
        <w:tab/>
        <w:t>4.7.6.1(38)-  ca/</w:t>
      </w:r>
      <w:r>
        <w:t xml:space="preserve"> | mE/</w:t>
      </w:r>
      <w:r>
        <w:t xml:space="preserve"> |</w:t>
      </w:r>
    </w:p>
    <w:p w14:paraId="36AEB23F" w14:textId="6F7D748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6F8EC1B" w14:textId="0FEDCEDB" w:rsidR="00481D97" w:rsidRDefault="00B30E8C">
      <w:r>
        <w:t>39)</w:t>
      </w:r>
      <w:r>
        <w:tab/>
        <w:t>4.7.6.1(</w:t>
      </w:r>
      <w:r>
        <w:t>39)-  mE/</w:t>
      </w:r>
      <w:r>
        <w:t xml:space="preserve"> | i~nd3ra+</w:t>
      </w:r>
      <w:r>
        <w:t>H |</w:t>
      </w:r>
    </w:p>
    <w:p w14:paraId="7686C41D" w14:textId="6C99C466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2B1E737D" w14:textId="29BCAB87" w:rsidR="00481D97" w:rsidRDefault="00B30E8C">
      <w:r>
        <w:t>40)</w:t>
      </w:r>
      <w:r>
        <w:tab/>
        <w:t>4.7.6.1(40)-  i~nd3ra+</w:t>
      </w:r>
      <w:r>
        <w:t>H | ca/</w:t>
      </w:r>
      <w:r>
        <w:t xml:space="preserve"> |</w:t>
      </w:r>
    </w:p>
    <w:p w14:paraId="4A414C10" w14:textId="04DBB293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460FF0DB" w14:textId="44F564E1" w:rsidR="00481D97" w:rsidRDefault="00B30E8C">
      <w:r>
        <w:t>41)</w:t>
      </w:r>
      <w:r>
        <w:tab/>
        <w:t>4.7.6.1(41)-  ca/</w:t>
      </w:r>
      <w:r>
        <w:t xml:space="preserve"> | mE/</w:t>
      </w:r>
      <w:r>
        <w:t xml:space="preserve"> |</w:t>
      </w:r>
    </w:p>
    <w:p w14:paraId="6C97E2BD" w14:textId="382BE94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9E25D0E" w14:textId="6E4FE432" w:rsidR="00481D97" w:rsidRDefault="00B30E8C">
      <w:r>
        <w:t>42)</w:t>
      </w:r>
      <w:r>
        <w:tab/>
        <w:t>4.7.6.1(42)-  mE/</w:t>
      </w:r>
      <w:r>
        <w:t xml:space="preserve"> | varu+</w:t>
      </w:r>
      <w:r>
        <w:t>NaH |</w:t>
      </w:r>
    </w:p>
    <w:p w14:paraId="1C18A73F" w14:textId="12115560" w:rsidR="00481D97" w:rsidRDefault="00B30E8C">
      <w:r>
        <w:t>mE/</w:t>
      </w:r>
      <w:r>
        <w:t xml:space="preserve"> varu+</w:t>
      </w:r>
      <w:r>
        <w:t>NO/</w:t>
      </w:r>
      <w:r>
        <w:t xml:space="preserve"> varu+</w:t>
      </w:r>
      <w:r>
        <w:t>NO mE mE/</w:t>
      </w:r>
      <w:r>
        <w:t xml:space="preserve"> varu+</w:t>
      </w:r>
      <w:r>
        <w:t xml:space="preserve">NaH | </w:t>
      </w:r>
    </w:p>
    <w:p w14:paraId="78D4E876" w14:textId="60E819FA" w:rsidR="00481D97" w:rsidRDefault="00B30E8C">
      <w:r>
        <w:lastRenderedPageBreak/>
        <w:t>43)</w:t>
      </w:r>
      <w:r>
        <w:tab/>
        <w:t>4.7.6.1(43)-  varu+</w:t>
      </w:r>
      <w:r>
        <w:t>NaH | ca/</w:t>
      </w:r>
      <w:r>
        <w:t xml:space="preserve"> |</w:t>
      </w:r>
    </w:p>
    <w:p w14:paraId="1AE6E923" w14:textId="0E502532" w:rsidR="00481D97" w:rsidRDefault="00B30E8C">
      <w:r>
        <w:t>varu+</w:t>
      </w:r>
      <w:r>
        <w:t>NaSca ca/</w:t>
      </w:r>
      <w:r>
        <w:t xml:space="preserve"> varu+</w:t>
      </w:r>
      <w:r>
        <w:t>NO/</w:t>
      </w:r>
      <w:r>
        <w:t xml:space="preserve"> varu+</w:t>
      </w:r>
      <w:r>
        <w:t xml:space="preserve">NaSca | </w:t>
      </w:r>
    </w:p>
    <w:p w14:paraId="278A9758" w14:textId="42F29858" w:rsidR="00481D97" w:rsidRDefault="00B30E8C">
      <w:r>
        <w:t>44)</w:t>
      </w:r>
      <w:r>
        <w:tab/>
        <w:t>4.7.6.1(44)-  ca/</w:t>
      </w:r>
      <w:r>
        <w:t xml:space="preserve"> | mE/</w:t>
      </w:r>
      <w:r>
        <w:t xml:space="preserve"> |</w:t>
      </w:r>
    </w:p>
    <w:p w14:paraId="0ADCC438" w14:textId="55B876E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2604321" w14:textId="26F505EB" w:rsidR="00481D97" w:rsidRDefault="00B30E8C">
      <w:r>
        <w:t>45)</w:t>
      </w:r>
      <w:r>
        <w:tab/>
        <w:t>4.7.6.1(45)-  mE/</w:t>
      </w:r>
      <w:r>
        <w:t xml:space="preserve"> | i~nd3ra+</w:t>
      </w:r>
      <w:r>
        <w:t>H |</w:t>
      </w:r>
    </w:p>
    <w:p w14:paraId="51FC17F6" w14:textId="775E3266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4F302370" w14:textId="3A26704F" w:rsidR="00481D97" w:rsidRDefault="00B30E8C">
      <w:r>
        <w:t>46)</w:t>
      </w:r>
      <w:r>
        <w:tab/>
        <w:t>4.7.6.1(46)-  i~nd3ra+</w:t>
      </w:r>
      <w:r>
        <w:t>H | ca/</w:t>
      </w:r>
      <w:r>
        <w:t xml:space="preserve"> |</w:t>
      </w:r>
    </w:p>
    <w:p w14:paraId="04CC6F2F" w14:textId="24531F71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31D21C57" w14:textId="75819213" w:rsidR="00481D97" w:rsidRDefault="00B30E8C">
      <w:r>
        <w:t>47)</w:t>
      </w:r>
      <w:r>
        <w:tab/>
        <w:t>4.7.6.1(47)-  ca/</w:t>
      </w:r>
      <w:r>
        <w:t xml:space="preserve"> | mE/</w:t>
      </w:r>
      <w:r>
        <w:t xml:space="preserve"> |</w:t>
      </w:r>
    </w:p>
    <w:p w14:paraId="64960D45" w14:textId="0DCBB84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B87FDD6" w14:textId="091B65BE" w:rsidR="00481D97" w:rsidRDefault="00B30E8C">
      <w:r>
        <w:t>48)</w:t>
      </w:r>
      <w:r>
        <w:tab/>
        <w:t>4.7.6.1(48)-  mE/</w:t>
      </w:r>
      <w:r>
        <w:t xml:space="preserve"> | tvaShTA%</w:t>
      </w:r>
      <w:r>
        <w:t xml:space="preserve"> |</w:t>
      </w:r>
    </w:p>
    <w:p w14:paraId="5B21D88D" w14:textId="5284D417" w:rsidR="00481D97" w:rsidRDefault="00B30E8C">
      <w:r>
        <w:t>mE/</w:t>
      </w:r>
      <w:r>
        <w:t xml:space="preserve"> tvaShTA/</w:t>
      </w:r>
      <w:r>
        <w:t xml:space="preserve"> tvaShTA+</w:t>
      </w:r>
      <w:r>
        <w:t xml:space="preserve"> mE mE/</w:t>
      </w:r>
      <w:r>
        <w:t xml:space="preserve"> tvaShTA%</w:t>
      </w:r>
      <w:r>
        <w:t xml:space="preserve"> | </w:t>
      </w:r>
    </w:p>
    <w:p w14:paraId="3C7D82F2" w14:textId="64D98005" w:rsidR="00481D97" w:rsidRDefault="00B30E8C">
      <w:r>
        <w:t>49)</w:t>
      </w:r>
      <w:r>
        <w:tab/>
        <w:t>4.</w:t>
      </w:r>
      <w:r>
        <w:t>7.6.1(49)-  tvaShTA%</w:t>
      </w:r>
      <w:r>
        <w:t xml:space="preserve"> | ca/</w:t>
      </w:r>
      <w:r>
        <w:t xml:space="preserve"> |</w:t>
      </w:r>
    </w:p>
    <w:p w14:paraId="36156311" w14:textId="25E590B2" w:rsidR="00481D97" w:rsidRDefault="00B30E8C">
      <w:r>
        <w:t>tvaShTA+</w:t>
      </w:r>
      <w:r>
        <w:t xml:space="preserve"> ca ca/</w:t>
      </w:r>
      <w:r>
        <w:t xml:space="preserve"> tvaShTA/</w:t>
      </w:r>
      <w:r>
        <w:t xml:space="preserve"> tvaShTA+</w:t>
      </w:r>
      <w:r>
        <w:t xml:space="preserve"> ca | </w:t>
      </w:r>
    </w:p>
    <w:p w14:paraId="6D866541" w14:textId="42CD4194" w:rsidR="00481D97" w:rsidRDefault="00B30E8C">
      <w:r>
        <w:t>50)</w:t>
      </w:r>
      <w:r>
        <w:tab/>
        <w:t>4.7.6.1(50)-  ca/</w:t>
      </w:r>
      <w:r>
        <w:t xml:space="preserve"> | mE/</w:t>
      </w:r>
      <w:r>
        <w:t xml:space="preserve"> |</w:t>
      </w:r>
    </w:p>
    <w:p w14:paraId="57E765E6" w14:textId="6689252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33D08FC" w14:textId="6C74BFDB" w:rsidR="00481D97" w:rsidRDefault="00B30E8C">
      <w:r>
        <w:t>1)</w:t>
      </w:r>
      <w:r>
        <w:tab/>
        <w:t>4.7.6.2(1)-  mE/</w:t>
      </w:r>
      <w:r>
        <w:t xml:space="preserve"> | i~nd3ra+</w:t>
      </w:r>
      <w:r>
        <w:t>H |</w:t>
      </w:r>
    </w:p>
    <w:p w14:paraId="378EA2FC" w14:textId="4ECE162B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760F658D" w14:textId="3F35FB31" w:rsidR="00481D97" w:rsidRDefault="00B30E8C">
      <w:r>
        <w:t>2)</w:t>
      </w:r>
      <w:r>
        <w:tab/>
        <w:t>4.7.6.2(2)-  i~nd3ra+</w:t>
      </w:r>
      <w:r>
        <w:t>H | ca/</w:t>
      </w:r>
      <w:r>
        <w:t xml:space="preserve"> |</w:t>
      </w:r>
    </w:p>
    <w:p w14:paraId="47B7C16B" w14:textId="0BCC87C4" w:rsidR="00481D97" w:rsidRDefault="00B30E8C">
      <w:r>
        <w:t>i~nd3ra+</w:t>
      </w:r>
      <w:r>
        <w:t>Sca/</w:t>
      </w:r>
      <w:r>
        <w:t xml:space="preserve"> cE ~nd3</w:t>
      </w:r>
      <w:r>
        <w:t>ra/</w:t>
      </w:r>
      <w:r>
        <w:t xml:space="preserve"> i~nd3ra+</w:t>
      </w:r>
      <w:r>
        <w:t xml:space="preserve">Sca | </w:t>
      </w:r>
    </w:p>
    <w:p w14:paraId="6F83EEA0" w14:textId="2E032954" w:rsidR="00481D97" w:rsidRDefault="00B30E8C">
      <w:r>
        <w:t>3)</w:t>
      </w:r>
      <w:r>
        <w:tab/>
        <w:t>4.7.6.2(3)-  ca/</w:t>
      </w:r>
      <w:r>
        <w:t xml:space="preserve"> | mE/</w:t>
      </w:r>
      <w:r>
        <w:t xml:space="preserve"> |</w:t>
      </w:r>
    </w:p>
    <w:p w14:paraId="33665847" w14:textId="4093D6F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85561D9" w14:textId="6077FE0E" w:rsidR="00481D97" w:rsidRDefault="00B30E8C">
      <w:r>
        <w:t>4)</w:t>
      </w:r>
      <w:r>
        <w:tab/>
        <w:t>4.7.6.2(4)-  mE/</w:t>
      </w:r>
      <w:r>
        <w:t xml:space="preserve"> | dhA/</w:t>
      </w:r>
      <w:r>
        <w:t>4tA |</w:t>
      </w:r>
    </w:p>
    <w:p w14:paraId="7E97BBA9" w14:textId="6107C126" w:rsidR="00481D97" w:rsidRDefault="00B30E8C">
      <w:r>
        <w:t>mE/</w:t>
      </w:r>
      <w:r>
        <w:t xml:space="preserve"> dhA/</w:t>
      </w:r>
      <w:r>
        <w:t>4tA dhA/</w:t>
      </w:r>
      <w:r>
        <w:t>4tA mE+</w:t>
      </w:r>
      <w:r>
        <w:t xml:space="preserve"> mE dhA/</w:t>
      </w:r>
      <w:r>
        <w:t xml:space="preserve">4tA | </w:t>
      </w:r>
    </w:p>
    <w:p w14:paraId="1E075016" w14:textId="34AF62DC" w:rsidR="00481D97" w:rsidRDefault="00B30E8C">
      <w:r>
        <w:t>5)</w:t>
      </w:r>
      <w:r>
        <w:tab/>
        <w:t>4.7.6.2(5)-  dhA/</w:t>
      </w:r>
      <w:r>
        <w:t>4tA | ca/</w:t>
      </w:r>
      <w:r>
        <w:t xml:space="preserve"> |</w:t>
      </w:r>
    </w:p>
    <w:p w14:paraId="1998220E" w14:textId="0656A3EF" w:rsidR="00481D97" w:rsidRDefault="00B30E8C">
      <w:r>
        <w:t>dhA/</w:t>
      </w:r>
      <w:r>
        <w:t>4tA ca+</w:t>
      </w:r>
      <w:r>
        <w:t xml:space="preserve"> ca dhA/</w:t>
      </w:r>
      <w:r>
        <w:t>4tA dhA/</w:t>
      </w:r>
      <w:r>
        <w:t>4tA ca+</w:t>
      </w:r>
      <w:r>
        <w:t xml:space="preserve"> | </w:t>
      </w:r>
    </w:p>
    <w:p w14:paraId="7C5F2030" w14:textId="1945308D" w:rsidR="00481D97" w:rsidRDefault="00B30E8C">
      <w:r>
        <w:lastRenderedPageBreak/>
        <w:t>6)</w:t>
      </w:r>
      <w:r>
        <w:tab/>
        <w:t>4.7.6.2(6)-  ca/</w:t>
      </w:r>
      <w:r>
        <w:t xml:space="preserve"> | mE/</w:t>
      </w:r>
      <w:r>
        <w:t xml:space="preserve"> |</w:t>
      </w:r>
    </w:p>
    <w:p w14:paraId="6862DEFA" w14:textId="4F84AF5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410FB4E" w14:textId="327A87A6" w:rsidR="00481D97" w:rsidRDefault="00B30E8C">
      <w:r>
        <w:t>7)</w:t>
      </w:r>
      <w:r>
        <w:tab/>
        <w:t>4.7.6.2(7)-  mE/</w:t>
      </w:r>
      <w:r>
        <w:t xml:space="preserve"> | i~nd3ra+</w:t>
      </w:r>
      <w:r>
        <w:t>H |</w:t>
      </w:r>
    </w:p>
    <w:p w14:paraId="0A85BB0D" w14:textId="4864DE5D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4765A1C9" w14:textId="5D1372B6" w:rsidR="00481D97" w:rsidRDefault="00B30E8C">
      <w:r>
        <w:t>8)</w:t>
      </w:r>
      <w:r>
        <w:tab/>
        <w:t>4.7.6.2(8)-  i~nd3ra+</w:t>
      </w:r>
      <w:r>
        <w:t>H | ca/</w:t>
      </w:r>
      <w:r>
        <w:t xml:space="preserve"> |</w:t>
      </w:r>
    </w:p>
    <w:p w14:paraId="20FC817A" w14:textId="1AAF8C9E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11FFD68D" w14:textId="084AABF6" w:rsidR="00481D97" w:rsidRDefault="00B30E8C">
      <w:r>
        <w:t>9)</w:t>
      </w:r>
      <w:r>
        <w:tab/>
        <w:t>4.7.6.2(9)-  ca/</w:t>
      </w:r>
      <w:r>
        <w:t xml:space="preserve"> | mE/</w:t>
      </w:r>
      <w:r>
        <w:t xml:space="preserve"> |</w:t>
      </w:r>
    </w:p>
    <w:p w14:paraId="1ED69FAA" w14:textId="00A247D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AB7F854" w14:textId="01BD2B5F" w:rsidR="00481D97" w:rsidRDefault="00B30E8C">
      <w:r>
        <w:t>10)</w:t>
      </w:r>
      <w:r>
        <w:tab/>
        <w:t>4.7.6.2(10)-  mE/</w:t>
      </w:r>
      <w:r>
        <w:t xml:space="preserve"> | </w:t>
      </w:r>
      <w:r>
        <w:t>viShNu+</w:t>
      </w:r>
      <w:r>
        <w:t>H |</w:t>
      </w:r>
    </w:p>
    <w:p w14:paraId="6EBE7180" w14:textId="24D86CA9" w:rsidR="00481D97" w:rsidRDefault="00B30E8C">
      <w:r>
        <w:t>mE/</w:t>
      </w:r>
      <w:r>
        <w:t xml:space="preserve"> viShNu/</w:t>
      </w:r>
      <w:r>
        <w:t>r viShNu+</w:t>
      </w:r>
      <w:r>
        <w:t>r mE mE/</w:t>
      </w:r>
      <w:r>
        <w:t xml:space="preserve"> viShNu+</w:t>
      </w:r>
      <w:r>
        <w:t xml:space="preserve">H | </w:t>
      </w:r>
    </w:p>
    <w:p w14:paraId="1B15242D" w14:textId="68851FEC" w:rsidR="00481D97" w:rsidRDefault="00B30E8C">
      <w:r>
        <w:t>11)</w:t>
      </w:r>
      <w:r>
        <w:tab/>
        <w:t>4.7.6.2(11)-  viShNu+</w:t>
      </w:r>
      <w:r>
        <w:t>H | ca/</w:t>
      </w:r>
      <w:r>
        <w:t xml:space="preserve"> |</w:t>
      </w:r>
    </w:p>
    <w:p w14:paraId="1519A2C0" w14:textId="0A5EA0FE" w:rsidR="00481D97" w:rsidRDefault="00B30E8C">
      <w:r>
        <w:t>viShNu+</w:t>
      </w:r>
      <w:r>
        <w:t>Sca ca/</w:t>
      </w:r>
      <w:r>
        <w:t xml:space="preserve"> viShNu/</w:t>
      </w:r>
      <w:r>
        <w:t>r viShNu+</w:t>
      </w:r>
      <w:r>
        <w:t xml:space="preserve">Sca | </w:t>
      </w:r>
    </w:p>
    <w:p w14:paraId="13854F68" w14:textId="6FFDF73B" w:rsidR="00481D97" w:rsidRDefault="00B30E8C">
      <w:r>
        <w:t>12)</w:t>
      </w:r>
      <w:r>
        <w:tab/>
        <w:t>4.7.6.2(12)-  ca/</w:t>
      </w:r>
      <w:r>
        <w:t xml:space="preserve"> | mE/</w:t>
      </w:r>
      <w:r>
        <w:t xml:space="preserve"> |</w:t>
      </w:r>
    </w:p>
    <w:p w14:paraId="7C441056" w14:textId="6E4334F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A339EFD" w14:textId="0C76069B" w:rsidR="00481D97" w:rsidRDefault="00B30E8C">
      <w:r>
        <w:t>13)</w:t>
      </w:r>
      <w:r>
        <w:tab/>
        <w:t>4.7.6.2(13)-  mE/</w:t>
      </w:r>
      <w:r>
        <w:t xml:space="preserve"> | i~nd3ra+</w:t>
      </w:r>
      <w:r>
        <w:t>H |</w:t>
      </w:r>
    </w:p>
    <w:p w14:paraId="0967318C" w14:textId="5F640CA4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>H</w:t>
      </w:r>
      <w:r>
        <w:t xml:space="preserve"> | </w:t>
      </w:r>
    </w:p>
    <w:p w14:paraId="56E46EF9" w14:textId="4035328A" w:rsidR="00481D97" w:rsidRDefault="00B30E8C">
      <w:r>
        <w:t>14)</w:t>
      </w:r>
      <w:r>
        <w:tab/>
        <w:t>4.7.6.2(14)-  i~nd3ra+</w:t>
      </w:r>
      <w:r>
        <w:t>H | ca/</w:t>
      </w:r>
      <w:r>
        <w:t xml:space="preserve"> |</w:t>
      </w:r>
    </w:p>
    <w:p w14:paraId="14821941" w14:textId="469EF494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5E0FA170" w14:textId="3C0D02BC" w:rsidR="00481D97" w:rsidRDefault="00B30E8C">
      <w:r>
        <w:t>15)</w:t>
      </w:r>
      <w:r>
        <w:tab/>
        <w:t>4.7.6.2(15)-  ca/</w:t>
      </w:r>
      <w:r>
        <w:t xml:space="preserve"> | mE/</w:t>
      </w:r>
      <w:r>
        <w:t xml:space="preserve"> |</w:t>
      </w:r>
    </w:p>
    <w:p w14:paraId="18B122D3" w14:textId="25CE953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E91CA06" w14:textId="394DEE75" w:rsidR="00481D97" w:rsidRDefault="00B30E8C">
      <w:r>
        <w:t>16)</w:t>
      </w:r>
      <w:r>
        <w:tab/>
        <w:t>4.7.6.2(16)-  mE/</w:t>
      </w:r>
      <w:r>
        <w:t xml:space="preserve"> | a/</w:t>
      </w:r>
      <w:r>
        <w:t>Svinau%</w:t>
      </w:r>
      <w:r>
        <w:t xml:space="preserve"> |</w:t>
      </w:r>
    </w:p>
    <w:p w14:paraId="1A002C10" w14:textId="10E03648" w:rsidR="00481D97" w:rsidRDefault="00B30E8C">
      <w:r>
        <w:t>mE/</w:t>
      </w:r>
      <w:r>
        <w:t xml:space="preserve"> &amp;SvinA+</w:t>
      </w:r>
      <w:r>
        <w:t xml:space="preserve"> va/</w:t>
      </w:r>
      <w:r>
        <w:t>Svinau+</w:t>
      </w:r>
      <w:r>
        <w:t xml:space="preserve"> mE mE/</w:t>
      </w:r>
      <w:r>
        <w:t xml:space="preserve"> &amp;Svinau%</w:t>
      </w:r>
      <w:r>
        <w:t xml:space="preserve"> | </w:t>
      </w:r>
    </w:p>
    <w:p w14:paraId="13A71A29" w14:textId="02435A98" w:rsidR="00481D97" w:rsidRDefault="00B30E8C">
      <w:r>
        <w:t>17)</w:t>
      </w:r>
      <w:r>
        <w:tab/>
        <w:t>4.7.6.2(17)-  a/</w:t>
      </w:r>
      <w:r>
        <w:t>Svinau%</w:t>
      </w:r>
      <w:r>
        <w:t xml:space="preserve"> | ca/</w:t>
      </w:r>
      <w:r>
        <w:t xml:space="preserve"> |</w:t>
      </w:r>
    </w:p>
    <w:p w14:paraId="0CA36127" w14:textId="22762A0F" w:rsidR="00481D97" w:rsidRDefault="00B30E8C">
      <w:r>
        <w:t>a/</w:t>
      </w:r>
      <w:r>
        <w:t>Svin</w:t>
      </w:r>
      <w:r>
        <w:t>au+</w:t>
      </w:r>
      <w:r>
        <w:t xml:space="preserve"> ca cA/</w:t>
      </w:r>
      <w:r>
        <w:t>SvinA+</w:t>
      </w:r>
      <w:r>
        <w:t xml:space="preserve"> va/</w:t>
      </w:r>
      <w:r>
        <w:t>Svinau+</w:t>
      </w:r>
      <w:r>
        <w:t xml:space="preserve"> ca | </w:t>
      </w:r>
    </w:p>
    <w:p w14:paraId="72D2C8DE" w14:textId="3895A9DF" w:rsidR="00481D97" w:rsidRDefault="00B30E8C">
      <w:r>
        <w:t>18)</w:t>
      </w:r>
      <w:r>
        <w:tab/>
        <w:t>4.7.6.2(18)-  ca/</w:t>
      </w:r>
      <w:r>
        <w:t xml:space="preserve"> | mE/</w:t>
      </w:r>
      <w:r>
        <w:t xml:space="preserve"> |</w:t>
      </w:r>
    </w:p>
    <w:p w14:paraId="1B70D33A" w14:textId="2622E29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264252C" w14:textId="69A38716" w:rsidR="00481D97" w:rsidRDefault="00B30E8C">
      <w:r>
        <w:lastRenderedPageBreak/>
        <w:t>19)</w:t>
      </w:r>
      <w:r>
        <w:tab/>
        <w:t>4.7.6.2(19)-  mE/</w:t>
      </w:r>
      <w:r>
        <w:t xml:space="preserve"> | i~nd3ra+</w:t>
      </w:r>
      <w:r>
        <w:t>H |</w:t>
      </w:r>
    </w:p>
    <w:p w14:paraId="66F2DF4D" w14:textId="7C45CF3B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0E6D7068" w14:textId="3CA10C8C" w:rsidR="00481D97" w:rsidRDefault="00B30E8C">
      <w:r>
        <w:t>20)</w:t>
      </w:r>
      <w:r>
        <w:tab/>
        <w:t>4.7.6.2(20)-  i~nd3ra+</w:t>
      </w:r>
      <w:r>
        <w:t>H | ca/</w:t>
      </w:r>
      <w:r>
        <w:t xml:space="preserve"> |</w:t>
      </w:r>
    </w:p>
    <w:p w14:paraId="177DFAAF" w14:textId="366FEDF9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5706C831" w14:textId="0683E36D" w:rsidR="00481D97" w:rsidRDefault="00B30E8C">
      <w:r>
        <w:t>21)</w:t>
      </w:r>
      <w:r>
        <w:tab/>
        <w:t>4.7.6.2(21)-  ca/</w:t>
      </w:r>
      <w:r>
        <w:t xml:space="preserve"> | mE/</w:t>
      </w:r>
      <w:r>
        <w:t xml:space="preserve"> |</w:t>
      </w:r>
    </w:p>
    <w:p w14:paraId="3A3AD79E" w14:textId="6C24D77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E6E9DBD" w14:textId="5DA925EC" w:rsidR="00481D97" w:rsidRDefault="00B30E8C">
      <w:r>
        <w:t>22)</w:t>
      </w:r>
      <w:r>
        <w:tab/>
        <w:t>4.7.6.2(22)-  mE/</w:t>
      </w:r>
      <w:r>
        <w:t xml:space="preserve"> | ma/</w:t>
      </w:r>
      <w:r>
        <w:t>ruta+</w:t>
      </w:r>
      <w:r>
        <w:t>H |</w:t>
      </w:r>
    </w:p>
    <w:p w14:paraId="74A65797" w14:textId="6FD09679" w:rsidR="00481D97" w:rsidRDefault="00B30E8C">
      <w:r>
        <w:t>mE/</w:t>
      </w:r>
      <w:r>
        <w:t xml:space="preserve"> ma/</w:t>
      </w:r>
      <w:r>
        <w:t>rutO+</w:t>
      </w:r>
      <w:r>
        <w:t xml:space="preserve"> ma/</w:t>
      </w:r>
      <w:r>
        <w:t>rutO+</w:t>
      </w:r>
      <w:r>
        <w:t xml:space="preserve"> mE mE ma/</w:t>
      </w:r>
      <w:r>
        <w:t>ruta+</w:t>
      </w:r>
      <w:r>
        <w:t xml:space="preserve">H | </w:t>
      </w:r>
    </w:p>
    <w:p w14:paraId="2C7B267B" w14:textId="0CBB803E" w:rsidR="00481D97" w:rsidRDefault="00B30E8C">
      <w:r>
        <w:t>23)</w:t>
      </w:r>
      <w:r>
        <w:tab/>
        <w:t>4.7.6.2(23)-  ma/</w:t>
      </w:r>
      <w:r>
        <w:t>ruta+</w:t>
      </w:r>
      <w:r>
        <w:t>H | ca/</w:t>
      </w:r>
      <w:r>
        <w:t xml:space="preserve"> |</w:t>
      </w:r>
    </w:p>
    <w:p w14:paraId="0B800272" w14:textId="23A53295" w:rsidR="00481D97" w:rsidRDefault="00B30E8C">
      <w:r>
        <w:t>ma/</w:t>
      </w:r>
      <w:r>
        <w:t>ruta+</w:t>
      </w:r>
      <w:r>
        <w:t>Sca ca ma/</w:t>
      </w:r>
      <w:r>
        <w:t>rutO+</w:t>
      </w:r>
      <w:r>
        <w:t xml:space="preserve"> ma/</w:t>
      </w:r>
      <w:r>
        <w:t>ruta+</w:t>
      </w:r>
      <w:r>
        <w:t xml:space="preserve">Sca | </w:t>
      </w:r>
    </w:p>
    <w:p w14:paraId="48EA8703" w14:textId="7A3120EB" w:rsidR="00481D97" w:rsidRDefault="00B30E8C">
      <w:r>
        <w:t>24)</w:t>
      </w:r>
      <w:r>
        <w:tab/>
        <w:t>4.7.6.2(24)-  ca/</w:t>
      </w:r>
      <w:r>
        <w:t xml:space="preserve"> | mE/</w:t>
      </w:r>
      <w:r>
        <w:t xml:space="preserve"> |</w:t>
      </w:r>
    </w:p>
    <w:p w14:paraId="684A4F63" w14:textId="54C347C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5D465E1" w14:textId="1F20A83C" w:rsidR="00481D97" w:rsidRDefault="00B30E8C">
      <w:r>
        <w:t>25)</w:t>
      </w:r>
      <w:r>
        <w:tab/>
        <w:t>4.7.6.2(25)-  mE/</w:t>
      </w:r>
      <w:r>
        <w:t xml:space="preserve"> | i~nd3ra+</w:t>
      </w:r>
      <w:r>
        <w:t>H |</w:t>
      </w:r>
    </w:p>
    <w:p w14:paraId="40552535" w14:textId="4C6B36CE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1D812C23" w14:textId="6838DE75" w:rsidR="00481D97" w:rsidRDefault="00B30E8C">
      <w:r>
        <w:t>26)</w:t>
      </w:r>
      <w:r>
        <w:tab/>
        <w:t>4.7.6.2(26)-  i~nd3ra+</w:t>
      </w:r>
      <w:r>
        <w:t>H | ca/</w:t>
      </w:r>
      <w:r>
        <w:t xml:space="preserve"> |</w:t>
      </w:r>
    </w:p>
    <w:p w14:paraId="7F86F1EF" w14:textId="75655391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76FC5901" w14:textId="4D3437CD" w:rsidR="00481D97" w:rsidRDefault="00B30E8C">
      <w:r>
        <w:t>27)</w:t>
      </w:r>
      <w:r>
        <w:tab/>
        <w:t>4.7</w:t>
      </w:r>
      <w:r>
        <w:t>.6.2(27)-  ca/</w:t>
      </w:r>
      <w:r>
        <w:t xml:space="preserve"> | mE/</w:t>
      </w:r>
      <w:r>
        <w:t xml:space="preserve"> |</w:t>
      </w:r>
    </w:p>
    <w:p w14:paraId="49EF6CE1" w14:textId="2B1EDFF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130D4C6" w14:textId="62E4AA0B" w:rsidR="00481D97" w:rsidRDefault="00B30E8C">
      <w:r>
        <w:t>28)</w:t>
      </w:r>
      <w:r>
        <w:tab/>
        <w:t>4.7.6.2(28)-  mE/</w:t>
      </w:r>
      <w:r>
        <w:t xml:space="preserve"> | viSvE%</w:t>
      </w:r>
      <w:r>
        <w:t xml:space="preserve"> |</w:t>
      </w:r>
    </w:p>
    <w:p w14:paraId="495F6C06" w14:textId="63A6FCCB" w:rsidR="00481D97" w:rsidRDefault="00B30E8C">
      <w:r>
        <w:t>mE/</w:t>
      </w:r>
      <w:r>
        <w:t xml:space="preserve"> viSvE/</w:t>
      </w:r>
      <w:r>
        <w:t xml:space="preserve"> viSvE+</w:t>
      </w:r>
      <w:r>
        <w:t xml:space="preserve"> mE mE/</w:t>
      </w:r>
      <w:r>
        <w:t xml:space="preserve"> viSvE%</w:t>
      </w:r>
      <w:r>
        <w:t xml:space="preserve"> | </w:t>
      </w:r>
    </w:p>
    <w:p w14:paraId="6CBFEF94" w14:textId="702A3A32" w:rsidR="00481D97" w:rsidRDefault="00B30E8C">
      <w:r>
        <w:t>29)</w:t>
      </w:r>
      <w:r>
        <w:tab/>
        <w:t>4.7.6.2(29)-  viSvE%</w:t>
      </w:r>
      <w:r>
        <w:t xml:space="preserve"> | ca/</w:t>
      </w:r>
      <w:r>
        <w:t xml:space="preserve"> |</w:t>
      </w:r>
    </w:p>
    <w:p w14:paraId="1A56FE6C" w14:textId="2E762AB8" w:rsidR="00481D97" w:rsidRDefault="00B30E8C">
      <w:r>
        <w:t>viSvE+</w:t>
      </w:r>
      <w:r>
        <w:t xml:space="preserve"> ca ca/</w:t>
      </w:r>
      <w:r>
        <w:t xml:space="preserve"> viSvE/</w:t>
      </w:r>
      <w:r>
        <w:t xml:space="preserve"> viSvE+</w:t>
      </w:r>
      <w:r>
        <w:t xml:space="preserve"> ca | </w:t>
      </w:r>
    </w:p>
    <w:p w14:paraId="166B403E" w14:textId="5682C49D" w:rsidR="00481D97" w:rsidRDefault="00B30E8C">
      <w:r>
        <w:t>30)</w:t>
      </w:r>
      <w:r>
        <w:tab/>
        <w:t>4.7.6.2(30)-  ca/</w:t>
      </w:r>
      <w:r>
        <w:t xml:space="preserve"> | mE/</w:t>
      </w:r>
      <w:r>
        <w:t xml:space="preserve"> |</w:t>
      </w:r>
    </w:p>
    <w:p w14:paraId="2B8C372F" w14:textId="0B4E2D4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D2DC371" w14:textId="076FC236" w:rsidR="00481D97" w:rsidRDefault="00B30E8C">
      <w:r>
        <w:t>31)</w:t>
      </w:r>
      <w:r>
        <w:tab/>
        <w:t>4.7.6.2(31</w:t>
      </w:r>
      <w:r>
        <w:t>)-  mE/</w:t>
      </w:r>
      <w:r>
        <w:t xml:space="preserve"> | dE/</w:t>
      </w:r>
      <w:r>
        <w:t>3vAH |</w:t>
      </w:r>
    </w:p>
    <w:p w14:paraId="1FAF96D3" w14:textId="6EB306AD" w:rsidR="00481D97" w:rsidRDefault="00B30E8C">
      <w:r>
        <w:t>mE/</w:t>
      </w:r>
      <w:r>
        <w:t xml:space="preserve"> dE/</w:t>
      </w:r>
      <w:r>
        <w:t>3vA dE/</w:t>
      </w:r>
      <w:r>
        <w:t>3vA mE+</w:t>
      </w:r>
      <w:r>
        <w:t xml:space="preserve"> mE dE/</w:t>
      </w:r>
      <w:r>
        <w:t xml:space="preserve">3vAH | </w:t>
      </w:r>
    </w:p>
    <w:p w14:paraId="2E39EF26" w14:textId="4DA9A720" w:rsidR="00481D97" w:rsidRDefault="00B30E8C">
      <w:r>
        <w:lastRenderedPageBreak/>
        <w:t>32)</w:t>
      </w:r>
      <w:r>
        <w:tab/>
        <w:t>4.7.6.2(32)-  dE/</w:t>
      </w:r>
      <w:r>
        <w:t>3vAH | i~nd3ra+</w:t>
      </w:r>
      <w:r>
        <w:t>H |</w:t>
      </w:r>
    </w:p>
    <w:p w14:paraId="7F985E1E" w14:textId="0390EF4C" w:rsidR="00481D97" w:rsidRDefault="00B30E8C">
      <w:r>
        <w:t>dE/</w:t>
      </w:r>
      <w:r>
        <w:t>3vA i~nd3ra/</w:t>
      </w:r>
      <w:r>
        <w:t xml:space="preserve"> i~nd3rO+</w:t>
      </w:r>
      <w:r>
        <w:t xml:space="preserve"> dE/</w:t>
      </w:r>
      <w:r>
        <w:t>3vA dE/</w:t>
      </w:r>
      <w:r>
        <w:t>3vA i~nd3ra+</w:t>
      </w:r>
      <w:r>
        <w:t xml:space="preserve">H | </w:t>
      </w:r>
    </w:p>
    <w:p w14:paraId="135F9286" w14:textId="233A0E05" w:rsidR="00481D97" w:rsidRDefault="00B30E8C">
      <w:r>
        <w:t>33)</w:t>
      </w:r>
      <w:r>
        <w:tab/>
        <w:t>4.7.6.2(33)-  i~nd3ra+</w:t>
      </w:r>
      <w:r>
        <w:t>H | ca/</w:t>
      </w:r>
      <w:r>
        <w:t xml:space="preserve"> |</w:t>
      </w:r>
    </w:p>
    <w:p w14:paraId="5484C844" w14:textId="4C91D0C2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0503AB47" w14:textId="500A08A6" w:rsidR="00481D97" w:rsidRDefault="00B30E8C">
      <w:r>
        <w:t>34)</w:t>
      </w:r>
      <w:r>
        <w:tab/>
        <w:t>4.7.6.2(34)-  ca/</w:t>
      </w:r>
      <w:r>
        <w:t xml:space="preserve"> | mE/</w:t>
      </w:r>
      <w:r>
        <w:t xml:space="preserve"> |</w:t>
      </w:r>
    </w:p>
    <w:p w14:paraId="78CE7CB6" w14:textId="0738328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4933B9E" w14:textId="6744A46E" w:rsidR="00481D97" w:rsidRDefault="00B30E8C">
      <w:r>
        <w:t>35)</w:t>
      </w:r>
      <w:r>
        <w:tab/>
        <w:t>4.7.6.2(35)-  mE/</w:t>
      </w:r>
      <w:r>
        <w:t xml:space="preserve"> | pRu/</w:t>
      </w:r>
      <w:r>
        <w:t>thi/</w:t>
      </w:r>
      <w:r>
        <w:t>2vI |</w:t>
      </w:r>
    </w:p>
    <w:p w14:paraId="3F62ECA6" w14:textId="7DDCA512" w:rsidR="00481D97" w:rsidRDefault="00B30E8C">
      <w:r>
        <w:t>mE/</w:t>
      </w:r>
      <w:r>
        <w:t xml:space="preserve"> pRu/</w:t>
      </w:r>
      <w:r>
        <w:t>thi/</w:t>
      </w:r>
      <w:r>
        <w:t>2vI pRu+</w:t>
      </w:r>
      <w:r>
        <w:t>thi/</w:t>
      </w:r>
      <w:r>
        <w:t>2vI mE+</w:t>
      </w:r>
      <w:r>
        <w:t xml:space="preserve"> mE pRuthi/</w:t>
      </w:r>
      <w:r>
        <w:t xml:space="preserve">2vI | </w:t>
      </w:r>
    </w:p>
    <w:p w14:paraId="511D6463" w14:textId="3E5AFCFA" w:rsidR="00481D97" w:rsidRDefault="00B30E8C">
      <w:r>
        <w:t>36)</w:t>
      </w:r>
      <w:r>
        <w:tab/>
        <w:t>4.7.6.2(36)-  pRu/</w:t>
      </w:r>
      <w:r>
        <w:t>thi/</w:t>
      </w:r>
      <w:r>
        <w:t>2vI | ca/</w:t>
      </w:r>
      <w:r>
        <w:t xml:space="preserve"> |</w:t>
      </w:r>
    </w:p>
    <w:p w14:paraId="6FA0F9C3" w14:textId="4323CB32" w:rsidR="00481D97" w:rsidRDefault="00B30E8C">
      <w:r>
        <w:t>pRu/</w:t>
      </w:r>
      <w:r>
        <w:t>thi/</w:t>
      </w:r>
      <w:r>
        <w:t>2vI ca+</w:t>
      </w:r>
      <w:r>
        <w:t xml:space="preserve"> ca pRuthi/</w:t>
      </w:r>
      <w:r>
        <w:t>2vI pRu+</w:t>
      </w:r>
      <w:r>
        <w:t>thi/</w:t>
      </w:r>
      <w:r>
        <w:t>2vI ca+</w:t>
      </w:r>
      <w:r>
        <w:t xml:space="preserve"> | </w:t>
      </w:r>
    </w:p>
    <w:p w14:paraId="0D9A98D7" w14:textId="296A1A45" w:rsidR="00481D97" w:rsidRDefault="00B30E8C">
      <w:r>
        <w:t>37)</w:t>
      </w:r>
      <w:r>
        <w:tab/>
        <w:t>4.7.6.2(37)-  ca/</w:t>
      </w:r>
      <w:r>
        <w:t xml:space="preserve"> | mE/</w:t>
      </w:r>
      <w:r>
        <w:t xml:space="preserve"> |</w:t>
      </w:r>
    </w:p>
    <w:p w14:paraId="7EE63243" w14:textId="605969B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0234374" w14:textId="6A991962" w:rsidR="00481D97" w:rsidRDefault="00B30E8C">
      <w:r>
        <w:t>38)</w:t>
      </w:r>
      <w:r>
        <w:tab/>
        <w:t>4.7.6.2(38)-  mE/</w:t>
      </w:r>
      <w:r>
        <w:t xml:space="preserve"> | i~nd3ra+</w:t>
      </w:r>
      <w:r>
        <w:t>H |</w:t>
      </w:r>
    </w:p>
    <w:p w14:paraId="43DF9095" w14:textId="0E18E578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72BA7CFE" w14:textId="5152FE22" w:rsidR="00481D97" w:rsidRDefault="00B30E8C">
      <w:r>
        <w:t>39)</w:t>
      </w:r>
      <w:r>
        <w:tab/>
        <w:t>4.7.6.2(39)-  i~nd3ra+</w:t>
      </w:r>
      <w:r>
        <w:t>H | ca/</w:t>
      </w:r>
      <w:r>
        <w:t xml:space="preserve"> |</w:t>
      </w:r>
    </w:p>
    <w:p w14:paraId="775A0672" w14:textId="73223679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53B62C17" w14:textId="2998259F" w:rsidR="00481D97" w:rsidRDefault="00B30E8C">
      <w:r>
        <w:t>40)</w:t>
      </w:r>
      <w:r>
        <w:tab/>
        <w:t>4.7.6.2(40)-  ca/</w:t>
      </w:r>
      <w:r>
        <w:t xml:space="preserve"> | mE/</w:t>
      </w:r>
      <w:r>
        <w:t xml:space="preserve"> |</w:t>
      </w:r>
    </w:p>
    <w:p w14:paraId="0EC63EC2" w14:textId="2D623A4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6624821" w14:textId="2E05F0C4" w:rsidR="00481D97" w:rsidRDefault="00B30E8C">
      <w:r>
        <w:t>41)</w:t>
      </w:r>
      <w:r>
        <w:tab/>
        <w:t>4.7.6.2(41)-  m</w:t>
      </w:r>
      <w:r>
        <w:t>E/</w:t>
      </w:r>
      <w:r>
        <w:t xml:space="preserve"> | a/</w:t>
      </w:r>
      <w:r>
        <w:t>~ntari+</w:t>
      </w:r>
      <w:r>
        <w:t>kSham |</w:t>
      </w:r>
    </w:p>
    <w:p w14:paraId="637607E8" w14:textId="3F628251" w:rsidR="00481D97" w:rsidRDefault="00B30E8C">
      <w:r>
        <w:t>mE/</w:t>
      </w:r>
      <w:r>
        <w:t xml:space="preserve"> &amp;~ntari+</w:t>
      </w:r>
      <w:r>
        <w:t>kSha ma/</w:t>
      </w:r>
      <w:r>
        <w:t>~ntari+</w:t>
      </w:r>
      <w:r>
        <w:t>kSham mE mE/</w:t>
      </w:r>
      <w:r>
        <w:t xml:space="preserve"> &amp;~ntari+</w:t>
      </w:r>
      <w:r>
        <w:t xml:space="preserve">kSham | </w:t>
      </w:r>
    </w:p>
    <w:p w14:paraId="421A3B07" w14:textId="02BF208F" w:rsidR="00481D97" w:rsidRDefault="00B30E8C">
      <w:r>
        <w:t>42)</w:t>
      </w:r>
      <w:r>
        <w:tab/>
        <w:t>4.7.6.2(42)-  a/</w:t>
      </w:r>
      <w:r>
        <w:t>~ntari+</w:t>
      </w:r>
      <w:r>
        <w:t>kSham | ca/</w:t>
      </w:r>
      <w:r>
        <w:t xml:space="preserve"> |</w:t>
      </w:r>
    </w:p>
    <w:p w14:paraId="03575D07" w14:textId="5DA3AE50" w:rsidR="00481D97" w:rsidRDefault="00B30E8C">
      <w:r>
        <w:t>a/</w:t>
      </w:r>
      <w:r>
        <w:t>~ntari+</w:t>
      </w:r>
      <w:r>
        <w:t>kSham ca cA/</w:t>
      </w:r>
      <w:r>
        <w:t>~ntari+</w:t>
      </w:r>
      <w:r>
        <w:t>kSha ma/</w:t>
      </w:r>
      <w:r>
        <w:t>~ntari+</w:t>
      </w:r>
      <w:r>
        <w:t xml:space="preserve">kSham ca | </w:t>
      </w:r>
    </w:p>
    <w:p w14:paraId="49989515" w14:textId="63136CA0" w:rsidR="00481D97" w:rsidRDefault="00B30E8C">
      <w:r>
        <w:t>43)</w:t>
      </w:r>
      <w:r>
        <w:tab/>
        <w:t>4.7.6.2(43)-  ca/</w:t>
      </w:r>
      <w:r>
        <w:t xml:space="preserve"> | mE/</w:t>
      </w:r>
      <w:r>
        <w:t xml:space="preserve"> |</w:t>
      </w:r>
    </w:p>
    <w:p w14:paraId="7D9C21AA" w14:textId="48B7C92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9C46B32" w14:textId="101F2C13" w:rsidR="00481D97" w:rsidRDefault="00B30E8C">
      <w:r>
        <w:t>44)</w:t>
      </w:r>
      <w:r>
        <w:tab/>
      </w:r>
      <w:r>
        <w:t>4.7.6.2(44)-  mE/</w:t>
      </w:r>
      <w:r>
        <w:t xml:space="preserve"> | i~nd3ra+</w:t>
      </w:r>
      <w:r>
        <w:t>H |</w:t>
      </w:r>
    </w:p>
    <w:p w14:paraId="2F51417F" w14:textId="0540AD7B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5B4A60EE" w14:textId="057F3620" w:rsidR="00481D97" w:rsidRDefault="00B30E8C">
      <w:r>
        <w:lastRenderedPageBreak/>
        <w:t>45)</w:t>
      </w:r>
      <w:r>
        <w:tab/>
        <w:t>4.7.6.2(45)-  i~nd3ra+</w:t>
      </w:r>
      <w:r>
        <w:t>H | ca/</w:t>
      </w:r>
      <w:r>
        <w:t xml:space="preserve"> |</w:t>
      </w:r>
    </w:p>
    <w:p w14:paraId="4F75625A" w14:textId="34E221F0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654AF301" w14:textId="75F512D7" w:rsidR="00481D97" w:rsidRDefault="00B30E8C">
      <w:r>
        <w:t>46)</w:t>
      </w:r>
      <w:r>
        <w:tab/>
        <w:t>4.7.6.2(46)-  ca/</w:t>
      </w:r>
      <w:r>
        <w:t xml:space="preserve"> | mE/</w:t>
      </w:r>
      <w:r>
        <w:t xml:space="preserve"> |</w:t>
      </w:r>
    </w:p>
    <w:p w14:paraId="0759652D" w14:textId="64022D1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B8B33D6" w14:textId="11050C05" w:rsidR="00481D97" w:rsidRDefault="00B30E8C">
      <w:r>
        <w:t>47)</w:t>
      </w:r>
      <w:r>
        <w:tab/>
        <w:t>4.7.6.2(47)-  mE/</w:t>
      </w:r>
      <w:r>
        <w:t xml:space="preserve"> | d3yauH |</w:t>
      </w:r>
    </w:p>
    <w:p w14:paraId="76504CF7" w14:textId="5179B03B" w:rsidR="00481D97" w:rsidRDefault="00B30E8C">
      <w:r>
        <w:t>mE/</w:t>
      </w:r>
      <w:r>
        <w:t xml:space="preserve"> d3yaur d3yaur</w:t>
      </w:r>
      <w:r>
        <w:t xml:space="preserve"> mE+</w:t>
      </w:r>
      <w:r>
        <w:t xml:space="preserve"> mE/</w:t>
      </w:r>
      <w:r>
        <w:t xml:space="preserve"> d3yauH | </w:t>
      </w:r>
    </w:p>
    <w:p w14:paraId="01A590BA" w14:textId="49FBE920" w:rsidR="00481D97" w:rsidRDefault="00B30E8C">
      <w:r>
        <w:t>48)</w:t>
      </w:r>
      <w:r>
        <w:tab/>
        <w:t>4.7.6.2(48)-  d3yauH | ca/</w:t>
      </w:r>
      <w:r>
        <w:t xml:space="preserve"> |</w:t>
      </w:r>
    </w:p>
    <w:p w14:paraId="47ADDFC0" w14:textId="7ACE46A1" w:rsidR="00481D97" w:rsidRDefault="00B30E8C">
      <w:r>
        <w:t>d3yauSca+</w:t>
      </w:r>
      <w:r>
        <w:t xml:space="preserve"> ca/</w:t>
      </w:r>
      <w:r>
        <w:t xml:space="preserve"> d3yaur d3yauSca+</w:t>
      </w:r>
      <w:r>
        <w:t xml:space="preserve"> | </w:t>
      </w:r>
    </w:p>
    <w:p w14:paraId="746D9AB8" w14:textId="52695F29" w:rsidR="00481D97" w:rsidRDefault="00B30E8C">
      <w:r>
        <w:t>49)</w:t>
      </w:r>
      <w:r>
        <w:tab/>
        <w:t>4.7.6.2(49)-  ca/</w:t>
      </w:r>
      <w:r>
        <w:t xml:space="preserve"> | mE/</w:t>
      </w:r>
      <w:r>
        <w:t xml:space="preserve"> |</w:t>
      </w:r>
    </w:p>
    <w:p w14:paraId="2BD58592" w14:textId="50BD37D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9720E47" w14:textId="402F0597" w:rsidR="00481D97" w:rsidRDefault="00B30E8C">
      <w:r>
        <w:t>50)</w:t>
      </w:r>
      <w:r>
        <w:tab/>
        <w:t>4.7.6.2(50)-  mE/</w:t>
      </w:r>
      <w:r>
        <w:t xml:space="preserve"> | i~nd3ra+</w:t>
      </w:r>
      <w:r>
        <w:t>H |</w:t>
      </w:r>
    </w:p>
    <w:p w14:paraId="679A8445" w14:textId="42A7033C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2DD13A09" w14:textId="0E56E066" w:rsidR="00481D97" w:rsidRDefault="00B30E8C">
      <w:r>
        <w:t>51)</w:t>
      </w:r>
      <w:r>
        <w:tab/>
        <w:t>4.7.6.2(51)-  i~nd3ra+</w:t>
      </w:r>
      <w:r>
        <w:t>H | ca/</w:t>
      </w:r>
      <w:r>
        <w:t xml:space="preserve"> |</w:t>
      </w:r>
    </w:p>
    <w:p w14:paraId="4EAC457C" w14:textId="06EC533D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41F27433" w14:textId="58018BF4" w:rsidR="00481D97" w:rsidRDefault="00B30E8C">
      <w:r>
        <w:t>52)</w:t>
      </w:r>
      <w:r>
        <w:tab/>
        <w:t>4.7.6.2(52)-  ca/</w:t>
      </w:r>
      <w:r>
        <w:t xml:space="preserve"> | mE/</w:t>
      </w:r>
      <w:r>
        <w:t xml:space="preserve"> |</w:t>
      </w:r>
    </w:p>
    <w:p w14:paraId="0D608D51" w14:textId="7AF250B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C1A0629" w14:textId="7D729426" w:rsidR="00481D97" w:rsidRDefault="00B30E8C">
      <w:r>
        <w:t>53)</w:t>
      </w:r>
      <w:r>
        <w:tab/>
        <w:t>4.7.6.2(53)-  mE/</w:t>
      </w:r>
      <w:r>
        <w:t xml:space="preserve"> | di3Sa+</w:t>
      </w:r>
      <w:r>
        <w:t>H |</w:t>
      </w:r>
    </w:p>
    <w:p w14:paraId="1D6B3368" w14:textId="1F8C0D5E" w:rsidR="00481D97" w:rsidRDefault="00B30E8C">
      <w:r>
        <w:t>mE/</w:t>
      </w:r>
      <w:r>
        <w:t xml:space="preserve"> di3SO/</w:t>
      </w:r>
      <w:r>
        <w:t xml:space="preserve"> di3SO+</w:t>
      </w:r>
      <w:r>
        <w:t xml:space="preserve"> mE mE/</w:t>
      </w:r>
      <w:r>
        <w:t xml:space="preserve"> di3Sa+</w:t>
      </w:r>
      <w:r>
        <w:t xml:space="preserve">H | </w:t>
      </w:r>
    </w:p>
    <w:p w14:paraId="349FCE76" w14:textId="50414C60" w:rsidR="00481D97" w:rsidRDefault="00B30E8C">
      <w:r>
        <w:t>54)</w:t>
      </w:r>
      <w:r>
        <w:tab/>
        <w:t>4.7.6.2(</w:t>
      </w:r>
      <w:r>
        <w:t>54)-  di3Sa+</w:t>
      </w:r>
      <w:r>
        <w:t>H | ca/</w:t>
      </w:r>
      <w:r>
        <w:t xml:space="preserve"> |</w:t>
      </w:r>
    </w:p>
    <w:p w14:paraId="71C048C0" w14:textId="7D936DA9" w:rsidR="00481D97" w:rsidRDefault="00B30E8C">
      <w:r>
        <w:t>di3Sa+</w:t>
      </w:r>
      <w:r>
        <w:t>Sca ca/</w:t>
      </w:r>
      <w:r>
        <w:t xml:space="preserve"> di3SO/</w:t>
      </w:r>
      <w:r>
        <w:t xml:space="preserve"> di3Sa+</w:t>
      </w:r>
      <w:r>
        <w:t xml:space="preserve">Sca | </w:t>
      </w:r>
    </w:p>
    <w:p w14:paraId="78B3DD51" w14:textId="15FC5180" w:rsidR="00481D97" w:rsidRDefault="00B30E8C">
      <w:r>
        <w:t>55)</w:t>
      </w:r>
      <w:r>
        <w:tab/>
        <w:t>4.7.6.2(55)-  ca/</w:t>
      </w:r>
      <w:r>
        <w:t xml:space="preserve"> | mE/</w:t>
      </w:r>
      <w:r>
        <w:t xml:space="preserve"> |</w:t>
      </w:r>
    </w:p>
    <w:p w14:paraId="273E5819" w14:textId="4FDD432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DC691AC" w14:textId="6A56C38A" w:rsidR="00481D97" w:rsidRDefault="00B30E8C">
      <w:r>
        <w:t>56)</w:t>
      </w:r>
      <w:r>
        <w:tab/>
        <w:t>4.7.6.2(56)-  mE/</w:t>
      </w:r>
      <w:r>
        <w:t xml:space="preserve"> | i~nd3ra+</w:t>
      </w:r>
      <w:r>
        <w:t>H |</w:t>
      </w:r>
    </w:p>
    <w:p w14:paraId="65CF3E1C" w14:textId="77CF6638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5A8EB513" w14:textId="6A684538" w:rsidR="00481D97" w:rsidRDefault="00B30E8C">
      <w:r>
        <w:t>57)</w:t>
      </w:r>
      <w:r>
        <w:tab/>
        <w:t>4.7.6.2(57)-  i~nd3ra+</w:t>
      </w:r>
      <w:r>
        <w:t>H | ca/</w:t>
      </w:r>
      <w:r>
        <w:t xml:space="preserve"> |</w:t>
      </w:r>
    </w:p>
    <w:p w14:paraId="2FC5923D" w14:textId="7878C7B8" w:rsidR="00481D97" w:rsidRDefault="00B30E8C">
      <w:r>
        <w:t>i~nd3ra+</w:t>
      </w:r>
      <w:r>
        <w:t>Sca/</w:t>
      </w:r>
      <w:r>
        <w:t xml:space="preserve"> cE ~nd3ra/</w:t>
      </w:r>
      <w:r>
        <w:t xml:space="preserve"> i~nd3</w:t>
      </w:r>
      <w:r>
        <w:t>ra+</w:t>
      </w:r>
      <w:r>
        <w:t xml:space="preserve">Sca | </w:t>
      </w:r>
    </w:p>
    <w:p w14:paraId="4987FD0F" w14:textId="0A59D699" w:rsidR="00481D97" w:rsidRDefault="00B30E8C">
      <w:r>
        <w:lastRenderedPageBreak/>
        <w:t>58)</w:t>
      </w:r>
      <w:r>
        <w:tab/>
        <w:t>4.7.6.2(58)-  ca/</w:t>
      </w:r>
      <w:r>
        <w:t xml:space="preserve"> | mE/</w:t>
      </w:r>
      <w:r>
        <w:t xml:space="preserve"> |</w:t>
      </w:r>
    </w:p>
    <w:p w14:paraId="01040C8F" w14:textId="39DD3FA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36270D7" w14:textId="048B97DF" w:rsidR="00481D97" w:rsidRDefault="00B30E8C">
      <w:r>
        <w:t>59)</w:t>
      </w:r>
      <w:r>
        <w:tab/>
        <w:t>4.7.6.2(59)-  mE/</w:t>
      </w:r>
      <w:r>
        <w:t xml:space="preserve"> | mU/</w:t>
      </w:r>
      <w:r>
        <w:t>rd3dhA4 |</w:t>
      </w:r>
    </w:p>
    <w:p w14:paraId="428FA5FF" w14:textId="0F4713A2" w:rsidR="00481D97" w:rsidRDefault="00B30E8C">
      <w:r>
        <w:t>mE/</w:t>
      </w:r>
      <w:r>
        <w:t xml:space="preserve"> mU/</w:t>
      </w:r>
      <w:r>
        <w:t>rd3dhA4 mU/</w:t>
      </w:r>
      <w:r>
        <w:t>rd3dhA4 mE+</w:t>
      </w:r>
      <w:r>
        <w:t xml:space="preserve"> mE mU/</w:t>
      </w:r>
      <w:r>
        <w:t xml:space="preserve">rd3dhA4 | </w:t>
      </w:r>
    </w:p>
    <w:p w14:paraId="1BE00E54" w14:textId="3715167B" w:rsidR="00481D97" w:rsidRDefault="00B30E8C">
      <w:r>
        <w:t>60)</w:t>
      </w:r>
      <w:r>
        <w:tab/>
        <w:t>4.7.6.2(60)-  mU/</w:t>
      </w:r>
      <w:r>
        <w:t>rd3dhA4 | ca/</w:t>
      </w:r>
      <w:r>
        <w:t xml:space="preserve"> |</w:t>
      </w:r>
    </w:p>
    <w:p w14:paraId="7D9270D9" w14:textId="7BCDE71D" w:rsidR="00481D97" w:rsidRDefault="00B30E8C">
      <w:r>
        <w:t>mU/</w:t>
      </w:r>
      <w:r>
        <w:t>rd3dhA4 ca+</w:t>
      </w:r>
      <w:r>
        <w:t xml:space="preserve"> ca mU/</w:t>
      </w:r>
      <w:r>
        <w:t>rd3dhA4 mU/</w:t>
      </w:r>
      <w:r>
        <w:t>rd3dhA4 ca+</w:t>
      </w:r>
      <w:r>
        <w:t xml:space="preserve"> | </w:t>
      </w:r>
    </w:p>
    <w:p w14:paraId="760027D8" w14:textId="5CA12B89" w:rsidR="00481D97" w:rsidRDefault="00B30E8C">
      <w:r>
        <w:t>61)</w:t>
      </w:r>
      <w:r>
        <w:tab/>
        <w:t>4.7.6.2(61)-  ca/</w:t>
      </w:r>
      <w:r>
        <w:t xml:space="preserve"> | mE/</w:t>
      </w:r>
      <w:r>
        <w:t xml:space="preserve"> |</w:t>
      </w:r>
    </w:p>
    <w:p w14:paraId="7F0582C6" w14:textId="33F82F0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176E922" w14:textId="31A6D8B9" w:rsidR="00481D97" w:rsidRDefault="00B30E8C">
      <w:r>
        <w:t>62)</w:t>
      </w:r>
      <w:r>
        <w:tab/>
        <w:t>4.7.6.2(62)-  mE/</w:t>
      </w:r>
      <w:r>
        <w:t xml:space="preserve"> | i~nd3ra+</w:t>
      </w:r>
      <w:r>
        <w:t>H |</w:t>
      </w:r>
    </w:p>
    <w:p w14:paraId="19DA72EE" w14:textId="14231667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6C77C310" w14:textId="422C83A4" w:rsidR="00481D97" w:rsidRDefault="00B30E8C">
      <w:r>
        <w:t>63)</w:t>
      </w:r>
      <w:r>
        <w:tab/>
        <w:t>4.7.6.2(63)-  i~nd3ra+</w:t>
      </w:r>
      <w:r>
        <w:t>H | ca/</w:t>
      </w:r>
      <w:r>
        <w:t xml:space="preserve"> |</w:t>
      </w:r>
    </w:p>
    <w:p w14:paraId="49833C44" w14:textId="31960392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4AABD57E" w14:textId="114991A5" w:rsidR="00481D97" w:rsidRDefault="00B30E8C">
      <w:r>
        <w:t>64)</w:t>
      </w:r>
      <w:r>
        <w:tab/>
        <w:t>4.7.6.2(64)-  ca/</w:t>
      </w:r>
      <w:r>
        <w:t xml:space="preserve"> | mE/</w:t>
      </w:r>
      <w:r>
        <w:t xml:space="preserve"> |</w:t>
      </w:r>
    </w:p>
    <w:p w14:paraId="3D2A25FB" w14:textId="63EB3B4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4FFD48B" w14:textId="01183A7D" w:rsidR="00481D97" w:rsidRDefault="00B30E8C">
      <w:r>
        <w:t>65)</w:t>
      </w:r>
      <w:r>
        <w:tab/>
      </w:r>
      <w:r>
        <w:t>4.7.6.2(65)-  mE/</w:t>
      </w:r>
      <w:r>
        <w:t xml:space="preserve"> | pra/</w:t>
      </w:r>
      <w:r>
        <w:t>jApa+</w:t>
      </w:r>
      <w:r>
        <w:t>tiH |</w:t>
      </w:r>
    </w:p>
    <w:p w14:paraId="3589A17A" w14:textId="1D1992AA" w:rsidR="00481D97" w:rsidRDefault="00B30E8C">
      <w:r>
        <w:t>mE/</w:t>
      </w:r>
      <w:r>
        <w:t xml:space="preserve"> pra/</w:t>
      </w:r>
      <w:r>
        <w:t>jApa+</w:t>
      </w:r>
      <w:r>
        <w:t>tiH pra/</w:t>
      </w:r>
      <w:r>
        <w:t>jApa+</w:t>
      </w:r>
      <w:r>
        <w:t>tir mE mE pra/</w:t>
      </w:r>
      <w:r>
        <w:t>jApa+</w:t>
      </w:r>
      <w:r>
        <w:t xml:space="preserve">tiH | </w:t>
      </w:r>
    </w:p>
    <w:p w14:paraId="7C049C02" w14:textId="46FAE4E2" w:rsidR="00481D97" w:rsidRDefault="00B30E8C">
      <w:r>
        <w:t>66)</w:t>
      </w:r>
      <w:r>
        <w:tab/>
        <w:t>4.7.6.2(66)-  pra/</w:t>
      </w:r>
      <w:r>
        <w:t>jApa+</w:t>
      </w:r>
      <w:r>
        <w:t>tiH | ca/</w:t>
      </w:r>
      <w:r>
        <w:t xml:space="preserve"> |</w:t>
      </w:r>
    </w:p>
    <w:p w14:paraId="57E1FEFF" w14:textId="6AD3BAF8" w:rsidR="00481D97" w:rsidRDefault="00B30E8C">
      <w:r>
        <w:t>pra/</w:t>
      </w:r>
      <w:r>
        <w:t>jApa+</w:t>
      </w:r>
      <w:r>
        <w:t>tiSca ca pra/</w:t>
      </w:r>
      <w:r>
        <w:t>jApa+</w:t>
      </w:r>
      <w:r>
        <w:t>tiH pra/</w:t>
      </w:r>
      <w:r>
        <w:t>jApa+</w:t>
      </w:r>
      <w:r>
        <w:t xml:space="preserve">tiSca | </w:t>
      </w:r>
    </w:p>
    <w:p w14:paraId="140069A9" w14:textId="64112D75" w:rsidR="00481D97" w:rsidRDefault="00B30E8C">
      <w:r>
        <w:t>67)</w:t>
      </w:r>
      <w:r>
        <w:tab/>
        <w:t>4.7.6.2(66)-  pra/</w:t>
      </w:r>
      <w:r>
        <w:t>jApa+</w:t>
      </w:r>
      <w:r>
        <w:t>tiH |</w:t>
      </w:r>
    </w:p>
    <w:p w14:paraId="6EE236E2" w14:textId="48D2CB13" w:rsidR="00481D97" w:rsidRDefault="00B30E8C">
      <w:r>
        <w:t>pra/</w:t>
      </w:r>
      <w:r>
        <w:t>jApa+</w:t>
      </w:r>
      <w:r>
        <w:t>ti/</w:t>
      </w:r>
      <w:r>
        <w:t>riti+</w:t>
      </w:r>
      <w:r>
        <w:t xml:space="preserve"> pra/</w:t>
      </w:r>
      <w:r>
        <w:t>jA - pa/</w:t>
      </w:r>
      <w:r>
        <w:t>ti/</w:t>
      </w:r>
      <w:r>
        <w:t xml:space="preserve">H | </w:t>
      </w:r>
    </w:p>
    <w:p w14:paraId="776068AB" w14:textId="3DB3D8EB" w:rsidR="00481D97" w:rsidRDefault="00B30E8C">
      <w:r>
        <w:t>68)</w:t>
      </w:r>
      <w:r>
        <w:tab/>
        <w:t>4.7.6.</w:t>
      </w:r>
      <w:r>
        <w:t>2(67)-  ca/</w:t>
      </w:r>
      <w:r>
        <w:t xml:space="preserve"> | mE/</w:t>
      </w:r>
      <w:r>
        <w:t xml:space="preserve"> |</w:t>
      </w:r>
    </w:p>
    <w:p w14:paraId="489C6FF7" w14:textId="3E5D652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4803CB5" w14:textId="0AE1B75E" w:rsidR="00481D97" w:rsidRDefault="00B30E8C">
      <w:r>
        <w:t>69)</w:t>
      </w:r>
      <w:r>
        <w:tab/>
        <w:t>4.7.6.2(68)-  mE/</w:t>
      </w:r>
      <w:r>
        <w:t xml:space="preserve"> | i~nd3ra+</w:t>
      </w:r>
      <w:r>
        <w:t>H |</w:t>
      </w:r>
    </w:p>
    <w:p w14:paraId="36A5CDC3" w14:textId="1A2F5A9B" w:rsidR="00481D97" w:rsidRDefault="00B30E8C">
      <w:r>
        <w:t>ma/</w:t>
      </w:r>
      <w:r>
        <w:t xml:space="preserve"> i~nd3ra/</w:t>
      </w:r>
      <w:r>
        <w:t xml:space="preserve"> i~nd3rO+</w:t>
      </w:r>
      <w:r>
        <w:t xml:space="preserve"> mE ma/</w:t>
      </w:r>
      <w:r>
        <w:t xml:space="preserve"> i~nd3ra+</w:t>
      </w:r>
      <w:r>
        <w:t xml:space="preserve">H | </w:t>
      </w:r>
    </w:p>
    <w:p w14:paraId="11D37BCC" w14:textId="77E5E99A" w:rsidR="00481D97" w:rsidRDefault="00B30E8C">
      <w:r>
        <w:t>70)</w:t>
      </w:r>
      <w:r>
        <w:tab/>
        <w:t>4.7.6.2(69)-  i~nd3ra+</w:t>
      </w:r>
      <w:r>
        <w:t>H | ca/</w:t>
      </w:r>
      <w:r>
        <w:t xml:space="preserve"> |</w:t>
      </w:r>
    </w:p>
    <w:p w14:paraId="7940FF4C" w14:textId="4F0B4AAE" w:rsidR="00481D97" w:rsidRDefault="00B30E8C">
      <w:r>
        <w:t>i~nd3ra+</w:t>
      </w:r>
      <w:r>
        <w:t>Sca/</w:t>
      </w:r>
      <w:r>
        <w:t xml:space="preserve"> cE ~nd3ra/</w:t>
      </w:r>
      <w:r>
        <w:t xml:space="preserve"> i~nd3ra+</w:t>
      </w:r>
      <w:r>
        <w:t xml:space="preserve">Sca | </w:t>
      </w:r>
    </w:p>
    <w:p w14:paraId="4D8EFDAC" w14:textId="1B259EEE" w:rsidR="00481D97" w:rsidRDefault="00B30E8C">
      <w:r>
        <w:lastRenderedPageBreak/>
        <w:t>71)</w:t>
      </w:r>
      <w:r>
        <w:tab/>
        <w:t>4.7.6.2(70)-  ca/</w:t>
      </w:r>
      <w:r>
        <w:t xml:space="preserve"> | mE/</w:t>
      </w:r>
      <w:r>
        <w:t xml:space="preserve"> ||</w:t>
      </w:r>
    </w:p>
    <w:p w14:paraId="01A67B17" w14:textId="59ED2AB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ACCDF65" w14:textId="534F1C04" w:rsidR="00481D97" w:rsidRDefault="00B30E8C">
      <w:r>
        <w:t>72)</w:t>
      </w:r>
      <w:r>
        <w:tab/>
        <w:t>4.7.6.2(71)-  mE/</w:t>
      </w:r>
      <w:r>
        <w:t xml:space="preserve"> ||</w:t>
      </w:r>
    </w:p>
    <w:p w14:paraId="50A30ED1" w14:textId="25C1304C" w:rsidR="00481D97" w:rsidRDefault="00B30E8C">
      <w:r>
        <w:t>ma/</w:t>
      </w:r>
      <w:r>
        <w:t xml:space="preserve"> iti+</w:t>
      </w:r>
      <w:r>
        <w:t xml:space="preserve"> mE | </w:t>
      </w:r>
    </w:p>
    <w:p w14:paraId="1A7C4750" w14:textId="7D6B0390" w:rsidR="00481D97" w:rsidRDefault="00B30E8C">
      <w:r>
        <w:t>1)</w:t>
      </w:r>
      <w:r>
        <w:tab/>
        <w:t>4.7.7.1(1)-  a/</w:t>
      </w:r>
      <w:r>
        <w:t>(gm/</w:t>
      </w:r>
      <w:r>
        <w:t>)SuH | ca/</w:t>
      </w:r>
      <w:r>
        <w:t xml:space="preserve"> |</w:t>
      </w:r>
    </w:p>
    <w:p w14:paraId="2CC8844E" w14:textId="4CF1983C" w:rsidR="00481D97" w:rsidRDefault="00B30E8C">
      <w:r>
        <w:t>a/</w:t>
      </w:r>
      <w:r>
        <w:t>(gm/</w:t>
      </w:r>
      <w:r>
        <w:t>)SuSca+</w:t>
      </w:r>
      <w:r>
        <w:t xml:space="preserve"> cA/</w:t>
      </w:r>
      <w:r>
        <w:t>(gm/</w:t>
      </w:r>
      <w:r>
        <w:t>)Su ra/</w:t>
      </w:r>
      <w:r>
        <w:t>(gm/</w:t>
      </w:r>
      <w:r>
        <w:t>)SuSca+</w:t>
      </w:r>
      <w:r>
        <w:t xml:space="preserve"> | </w:t>
      </w:r>
    </w:p>
    <w:p w14:paraId="23887FAD" w14:textId="28C0FF76" w:rsidR="00481D97" w:rsidRDefault="00B30E8C">
      <w:r>
        <w:t>2)</w:t>
      </w:r>
      <w:r>
        <w:tab/>
        <w:t>4.7.7.1(2)-  ca/</w:t>
      </w:r>
      <w:r>
        <w:t xml:space="preserve"> | mE/</w:t>
      </w:r>
      <w:r>
        <w:t xml:space="preserve"> |</w:t>
      </w:r>
    </w:p>
    <w:p w14:paraId="4696D36F" w14:textId="6D1C526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33A1D05" w14:textId="03F58CD7" w:rsidR="00481D97" w:rsidRDefault="00B30E8C">
      <w:r>
        <w:t>3)</w:t>
      </w:r>
      <w:r>
        <w:tab/>
        <w:t>4.7.7.1(3)-  mE/</w:t>
      </w:r>
      <w:r>
        <w:t xml:space="preserve"> | ra/</w:t>
      </w:r>
      <w:r>
        <w:t>SmiH |</w:t>
      </w:r>
    </w:p>
    <w:p w14:paraId="07781E8A" w14:textId="11DBD3ED" w:rsidR="00481D97" w:rsidRDefault="00B30E8C">
      <w:r>
        <w:t>mE/</w:t>
      </w:r>
      <w:r>
        <w:t xml:space="preserve"> ra/</w:t>
      </w:r>
      <w:r>
        <w:t>SmI ra/</w:t>
      </w:r>
      <w:r>
        <w:t>Smir mE+</w:t>
      </w:r>
      <w:r>
        <w:t xml:space="preserve"> m</w:t>
      </w:r>
      <w:r>
        <w:t>E ra/</w:t>
      </w:r>
      <w:r>
        <w:t xml:space="preserve">SmiH | </w:t>
      </w:r>
    </w:p>
    <w:p w14:paraId="26383FD1" w14:textId="05CB4321" w:rsidR="00481D97" w:rsidRDefault="00B30E8C">
      <w:r>
        <w:t>4)</w:t>
      </w:r>
      <w:r>
        <w:tab/>
        <w:t>4.7.7.1(4)-  ra/</w:t>
      </w:r>
      <w:r>
        <w:t>SmiH | ca/</w:t>
      </w:r>
      <w:r>
        <w:t xml:space="preserve"> | (</w:t>
      </w:r>
      <w:r w:rsidR="00070B77">
        <w:t>GS</w:t>
      </w:r>
      <w:r>
        <w:t>-4.7-3)</w:t>
      </w:r>
    </w:p>
    <w:p w14:paraId="56F50ACB" w14:textId="24597307" w:rsidR="00481D97" w:rsidRDefault="00B30E8C">
      <w:r>
        <w:t>ra/</w:t>
      </w:r>
      <w:r>
        <w:t>SmiSca+</w:t>
      </w:r>
      <w:r>
        <w:t xml:space="preserve"> ca ra/</w:t>
      </w:r>
      <w:r>
        <w:t>SmI ra/</w:t>
      </w:r>
      <w:r>
        <w:t>SmiSca+</w:t>
      </w:r>
      <w:r>
        <w:t xml:space="preserve"> | </w:t>
      </w:r>
    </w:p>
    <w:p w14:paraId="11ABEDBB" w14:textId="64D48121" w:rsidR="00481D97" w:rsidRDefault="00B30E8C">
      <w:r>
        <w:t>5)</w:t>
      </w:r>
      <w:r>
        <w:tab/>
        <w:t>4.7.7.1(5)-  ca/</w:t>
      </w:r>
      <w:r>
        <w:t xml:space="preserve"> | mE/</w:t>
      </w:r>
      <w:r>
        <w:t xml:space="preserve"> | (</w:t>
      </w:r>
      <w:r w:rsidR="00070B77">
        <w:t>GS</w:t>
      </w:r>
      <w:r>
        <w:t>-4.7-3)</w:t>
      </w:r>
    </w:p>
    <w:p w14:paraId="0BCBEC90" w14:textId="490FF46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93F0AAF" w14:textId="7F5A01FB" w:rsidR="00481D97" w:rsidRDefault="00B30E8C">
      <w:r>
        <w:t>6)</w:t>
      </w:r>
      <w:r>
        <w:tab/>
        <w:t>4.7.7.1(6)-  mE/</w:t>
      </w:r>
      <w:r>
        <w:t xml:space="preserve"> | adA%</w:t>
      </w:r>
      <w:r>
        <w:t>3B4yaH | (</w:t>
      </w:r>
      <w:r w:rsidR="00070B77">
        <w:t>GS</w:t>
      </w:r>
      <w:r>
        <w:t>-4.7-3)</w:t>
      </w:r>
    </w:p>
    <w:p w14:paraId="7289A227" w14:textId="1ABE18B3" w:rsidR="00481D97" w:rsidRDefault="00B30E8C">
      <w:r>
        <w:t>mE &amp;dA/</w:t>
      </w:r>
      <w:r>
        <w:t>3B4yO &amp;dA%</w:t>
      </w:r>
      <w:r>
        <w:t>3B4yO mE/</w:t>
      </w:r>
      <w:r>
        <w:t xml:space="preserve"> mE &amp;dA%</w:t>
      </w:r>
      <w:r>
        <w:t xml:space="preserve">3B4yaH | </w:t>
      </w:r>
    </w:p>
    <w:p w14:paraId="251EB66B" w14:textId="146A1746" w:rsidR="00481D97" w:rsidRDefault="00B30E8C">
      <w:r>
        <w:t>7)</w:t>
      </w:r>
      <w:r>
        <w:tab/>
        <w:t>4.7</w:t>
      </w:r>
      <w:r>
        <w:t>.7.1(7)-  adA%</w:t>
      </w:r>
      <w:r>
        <w:t>3B4yaH | ca/</w:t>
      </w:r>
      <w:r>
        <w:t xml:space="preserve"> | (</w:t>
      </w:r>
      <w:r w:rsidR="00070B77">
        <w:t>GS</w:t>
      </w:r>
      <w:r>
        <w:t>-4.7-3)</w:t>
      </w:r>
    </w:p>
    <w:p w14:paraId="2648F147" w14:textId="4350DD32" w:rsidR="00481D97" w:rsidRDefault="00B30E8C">
      <w:r>
        <w:t>adA%</w:t>
      </w:r>
      <w:r>
        <w:t>3B4yaSca/</w:t>
      </w:r>
      <w:r>
        <w:t xml:space="preserve"> cAdA/</w:t>
      </w:r>
      <w:r>
        <w:t>3B4yO &amp;dA%</w:t>
      </w:r>
      <w:r>
        <w:t xml:space="preserve">3B4yaSca | </w:t>
      </w:r>
    </w:p>
    <w:p w14:paraId="575CF26E" w14:textId="4243158A" w:rsidR="00481D97" w:rsidRDefault="00B30E8C">
      <w:r>
        <w:t>8)</w:t>
      </w:r>
      <w:r>
        <w:tab/>
        <w:t>4.7.7.1(8)-  ca/</w:t>
      </w:r>
      <w:r>
        <w:t xml:space="preserve"> | mE/</w:t>
      </w:r>
      <w:r>
        <w:t xml:space="preserve"> | (</w:t>
      </w:r>
      <w:r w:rsidR="00070B77">
        <w:t>GS</w:t>
      </w:r>
      <w:r>
        <w:t>-4.7-3)</w:t>
      </w:r>
    </w:p>
    <w:p w14:paraId="23CD444C" w14:textId="3D10070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4C1E563" w14:textId="02C41A79" w:rsidR="00481D97" w:rsidRDefault="00B30E8C">
      <w:r>
        <w:t>9)</w:t>
      </w:r>
      <w:r>
        <w:tab/>
        <w:t>4.7.7.1(9)-  mE/</w:t>
      </w:r>
      <w:r>
        <w:t xml:space="preserve"> | adhi+</w:t>
      </w:r>
      <w:r>
        <w:t>4patiH | (</w:t>
      </w:r>
      <w:r w:rsidR="00070B77">
        <w:t>GS</w:t>
      </w:r>
      <w:r>
        <w:t>-4.7-3)</w:t>
      </w:r>
    </w:p>
    <w:p w14:paraId="6D89CF45" w14:textId="48D42557" w:rsidR="00481D97" w:rsidRDefault="00B30E8C">
      <w:r>
        <w:t>mE &amp;dhi+</w:t>
      </w:r>
      <w:r>
        <w:t>4pati/</w:t>
      </w:r>
      <w:r>
        <w:t>radhi+</w:t>
      </w:r>
      <w:r>
        <w:t>4patir mE/</w:t>
      </w:r>
      <w:r>
        <w:t xml:space="preserve"> mE &amp;dhi+</w:t>
      </w:r>
      <w:r>
        <w:t xml:space="preserve">4patiH | </w:t>
      </w:r>
    </w:p>
    <w:p w14:paraId="5AE16EC5" w14:textId="36D3EBA9" w:rsidR="00481D97" w:rsidRDefault="00B30E8C">
      <w:r>
        <w:t>10)</w:t>
      </w:r>
      <w:r>
        <w:tab/>
        <w:t>4.7.7.1(10)-  adhi+</w:t>
      </w:r>
      <w:r>
        <w:t>4patiH | ca/</w:t>
      </w:r>
      <w:r>
        <w:t xml:space="preserve"> |</w:t>
      </w:r>
    </w:p>
    <w:p w14:paraId="15635A34" w14:textId="6DB33CC0" w:rsidR="00481D97" w:rsidRDefault="00B30E8C">
      <w:r>
        <w:t>adhi+</w:t>
      </w:r>
      <w:r>
        <w:t>4patiSca/</w:t>
      </w:r>
      <w:r>
        <w:t xml:space="preserve"> cAdhi+</w:t>
      </w:r>
      <w:r>
        <w:t>4pati/</w:t>
      </w:r>
      <w:r>
        <w:t xml:space="preserve"> radhi+</w:t>
      </w:r>
      <w:r>
        <w:t xml:space="preserve">4patiSca | </w:t>
      </w:r>
    </w:p>
    <w:p w14:paraId="1F88402E" w14:textId="0F37AB34" w:rsidR="00481D97" w:rsidRDefault="00B30E8C">
      <w:r>
        <w:t>11)</w:t>
      </w:r>
      <w:r>
        <w:tab/>
        <w:t>4.7.7.1(10)-  adhi+</w:t>
      </w:r>
      <w:r>
        <w:t>4patiH |</w:t>
      </w:r>
    </w:p>
    <w:p w14:paraId="4912DC88" w14:textId="11EC69BE" w:rsidR="00481D97" w:rsidRDefault="00B30E8C">
      <w:r>
        <w:t>adhi+</w:t>
      </w:r>
      <w:r>
        <w:t>4pati/</w:t>
      </w:r>
      <w:r>
        <w:t>rityadhi+</w:t>
      </w:r>
      <w:r>
        <w:t>4 - pa/</w:t>
      </w:r>
      <w:r>
        <w:t>ti/</w:t>
      </w:r>
      <w:r>
        <w:t xml:space="preserve">H | </w:t>
      </w:r>
    </w:p>
    <w:p w14:paraId="73A3339B" w14:textId="4FD1965D" w:rsidR="00481D97" w:rsidRDefault="00B30E8C">
      <w:r>
        <w:lastRenderedPageBreak/>
        <w:t>12)</w:t>
      </w:r>
      <w:r>
        <w:tab/>
        <w:t>4.7.7.1(11)-  ca/</w:t>
      </w:r>
      <w:r>
        <w:t xml:space="preserve"> | mE/</w:t>
      </w:r>
      <w:r>
        <w:t xml:space="preserve"> |</w:t>
      </w:r>
    </w:p>
    <w:p w14:paraId="56FFB838" w14:textId="6C832F1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B4B2060" w14:textId="2D223C73" w:rsidR="00481D97" w:rsidRDefault="00B30E8C">
      <w:r>
        <w:t>13)</w:t>
      </w:r>
      <w:r>
        <w:tab/>
        <w:t>4.7.7.1(12)-  mE/</w:t>
      </w:r>
      <w:r>
        <w:t xml:space="preserve"> | u/</w:t>
      </w:r>
      <w:r>
        <w:t>pA/</w:t>
      </w:r>
      <w:r>
        <w:t>(gm/</w:t>
      </w:r>
      <w:r>
        <w:t>)SuH |</w:t>
      </w:r>
    </w:p>
    <w:p w14:paraId="7C25C928" w14:textId="6FCACB02" w:rsidR="00481D97" w:rsidRDefault="00B30E8C">
      <w:r>
        <w:t>ma/</w:t>
      </w:r>
      <w:r>
        <w:t xml:space="preserve"> u/</w:t>
      </w:r>
      <w:r>
        <w:t>pA/</w:t>
      </w:r>
      <w:r>
        <w:t>(gm/</w:t>
      </w:r>
      <w:r>
        <w:t>)Su ru+</w:t>
      </w:r>
      <w:r>
        <w:t>pA/</w:t>
      </w:r>
      <w:r>
        <w:t>(gm/</w:t>
      </w:r>
      <w:r>
        <w:t>)Sur mE+</w:t>
      </w:r>
      <w:r>
        <w:t xml:space="preserve"> ma upA/</w:t>
      </w:r>
      <w:r>
        <w:t>(gm/</w:t>
      </w:r>
      <w:r>
        <w:t xml:space="preserve">)SuH | </w:t>
      </w:r>
    </w:p>
    <w:p w14:paraId="50A2EBE8" w14:textId="033F27C3" w:rsidR="00481D97" w:rsidRDefault="00B30E8C">
      <w:r>
        <w:t>14)</w:t>
      </w:r>
      <w:r>
        <w:tab/>
        <w:t>4.7.7.1(13)-  u/</w:t>
      </w:r>
      <w:r>
        <w:t>pA/</w:t>
      </w:r>
      <w:r>
        <w:t>(gm/</w:t>
      </w:r>
      <w:r>
        <w:t>)SuH | ca/</w:t>
      </w:r>
      <w:r>
        <w:t xml:space="preserve"> |</w:t>
      </w:r>
    </w:p>
    <w:p w14:paraId="1540FE2C" w14:textId="03BB7DEE" w:rsidR="00481D97" w:rsidRDefault="00B30E8C">
      <w:r>
        <w:t>u/</w:t>
      </w:r>
      <w:r>
        <w:t>pA/</w:t>
      </w:r>
      <w:r>
        <w:t>(gm/</w:t>
      </w:r>
      <w:r>
        <w:t>)SuSca+</w:t>
      </w:r>
      <w:r>
        <w:t xml:space="preserve"> cOpA/</w:t>
      </w:r>
      <w:r>
        <w:t>(gm/</w:t>
      </w:r>
      <w:r>
        <w:t>)Su ru+</w:t>
      </w:r>
      <w:r>
        <w:t>pA/</w:t>
      </w:r>
      <w:r>
        <w:t>(gm/</w:t>
      </w:r>
      <w:r>
        <w:t>)SuSca+</w:t>
      </w:r>
      <w:r>
        <w:t xml:space="preserve"> | </w:t>
      </w:r>
    </w:p>
    <w:p w14:paraId="79639E1F" w14:textId="1D9FAD6C" w:rsidR="00481D97" w:rsidRDefault="00B30E8C">
      <w:r>
        <w:t>15)</w:t>
      </w:r>
      <w:r>
        <w:tab/>
        <w:t>4.7.7.1(13)-  u/</w:t>
      </w:r>
      <w:r>
        <w:t>pA/</w:t>
      </w:r>
      <w:r>
        <w:t>(gm/</w:t>
      </w:r>
      <w:r>
        <w:t>)SuH |</w:t>
      </w:r>
    </w:p>
    <w:p w14:paraId="7DB5F7AE" w14:textId="1318EEFC" w:rsidR="00481D97" w:rsidRDefault="00B30E8C">
      <w:r>
        <w:t>u/</w:t>
      </w:r>
      <w:r>
        <w:t>pA/</w:t>
      </w:r>
      <w:r>
        <w:t>(gm/</w:t>
      </w:r>
      <w:r>
        <w:t>)Surityu+</w:t>
      </w:r>
      <w:r>
        <w:t>pa - a/</w:t>
      </w:r>
      <w:r>
        <w:t>(gm/</w:t>
      </w:r>
      <w:r>
        <w:t>)SuH |</w:t>
      </w:r>
      <w:r>
        <w:t xml:space="preserve"> </w:t>
      </w:r>
    </w:p>
    <w:p w14:paraId="48EBC81E" w14:textId="2D047628" w:rsidR="00481D97" w:rsidRDefault="00B30E8C">
      <w:r>
        <w:t>16)</w:t>
      </w:r>
      <w:r>
        <w:tab/>
        <w:t>4.7.7.1(14)-  ca/</w:t>
      </w:r>
      <w:r>
        <w:t xml:space="preserve"> | mE/</w:t>
      </w:r>
      <w:r>
        <w:t xml:space="preserve"> |</w:t>
      </w:r>
    </w:p>
    <w:p w14:paraId="1869151F" w14:textId="5267F32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25C0129" w14:textId="23C86E41" w:rsidR="00481D97" w:rsidRDefault="00B30E8C">
      <w:r>
        <w:t>17)</w:t>
      </w:r>
      <w:r>
        <w:tab/>
        <w:t>4.7.7.1(15)-  mE/</w:t>
      </w:r>
      <w:r>
        <w:t xml:space="preserve"> | a/</w:t>
      </w:r>
      <w:r>
        <w:t>~nta/</w:t>
      </w:r>
      <w:r>
        <w:t>ryA/</w:t>
      </w:r>
      <w:r>
        <w:t>maH |</w:t>
      </w:r>
    </w:p>
    <w:p w14:paraId="6EA52C87" w14:textId="67E80C5E" w:rsidR="00481D97" w:rsidRDefault="00B30E8C">
      <w:r>
        <w:t>mE/</w:t>
      </w:r>
      <w:r>
        <w:t xml:space="preserve"> &amp;~nta/</w:t>
      </w:r>
      <w:r>
        <w:t>ryA/</w:t>
      </w:r>
      <w:r>
        <w:t>mO%</w:t>
      </w:r>
      <w:r>
        <w:t xml:space="preserve"> &amp;~ntaryA/</w:t>
      </w:r>
      <w:r>
        <w:t>mO mE+</w:t>
      </w:r>
      <w:r>
        <w:t xml:space="preserve"> mE &amp;~ntaryA/</w:t>
      </w:r>
      <w:r>
        <w:t xml:space="preserve">maH | </w:t>
      </w:r>
    </w:p>
    <w:p w14:paraId="51AA1E71" w14:textId="43E17B56" w:rsidR="00481D97" w:rsidRDefault="00B30E8C">
      <w:r>
        <w:t>18)</w:t>
      </w:r>
      <w:r>
        <w:tab/>
        <w:t>4.7.7.1(16)-  a/</w:t>
      </w:r>
      <w:r>
        <w:t>~nta/</w:t>
      </w:r>
      <w:r>
        <w:t>ryA/</w:t>
      </w:r>
      <w:r>
        <w:t>maH | ca/</w:t>
      </w:r>
      <w:r>
        <w:t xml:space="preserve"> |</w:t>
      </w:r>
    </w:p>
    <w:p w14:paraId="065EC85F" w14:textId="520F2634" w:rsidR="00481D97" w:rsidRDefault="00B30E8C">
      <w:r>
        <w:t>a/</w:t>
      </w:r>
      <w:r>
        <w:t>~nta/</w:t>
      </w:r>
      <w:r>
        <w:t>ryA/</w:t>
      </w:r>
      <w:r>
        <w:t>maSca+</w:t>
      </w:r>
      <w:r>
        <w:t xml:space="preserve"> cA~ntaryA/</w:t>
      </w:r>
      <w:r>
        <w:t>mO%</w:t>
      </w:r>
      <w:r>
        <w:t xml:space="preserve"> &amp;~ntaryA/</w:t>
      </w:r>
      <w:r>
        <w:t>maSca+</w:t>
      </w:r>
      <w:r>
        <w:t xml:space="preserve"> | </w:t>
      </w:r>
    </w:p>
    <w:p w14:paraId="7D398687" w14:textId="0D966493" w:rsidR="00481D97" w:rsidRDefault="00B30E8C">
      <w:r>
        <w:t>19)</w:t>
      </w:r>
      <w:r>
        <w:tab/>
        <w:t>4.7.7.1</w:t>
      </w:r>
      <w:r>
        <w:t>(16)-  a/</w:t>
      </w:r>
      <w:r>
        <w:t>~nta/</w:t>
      </w:r>
      <w:r>
        <w:t>ryA/</w:t>
      </w:r>
      <w:r>
        <w:t>maH |</w:t>
      </w:r>
    </w:p>
    <w:p w14:paraId="22EAD4B8" w14:textId="5CC42EB1" w:rsidR="00481D97" w:rsidRDefault="00B30E8C">
      <w:r>
        <w:t>a/</w:t>
      </w:r>
      <w:r>
        <w:t>~nta/</w:t>
      </w:r>
      <w:r>
        <w:t>ryA/</w:t>
      </w:r>
      <w:r>
        <w:t>ma itya+</w:t>
      </w:r>
      <w:r>
        <w:t>~ntaH - yA/</w:t>
      </w:r>
      <w:r>
        <w:t xml:space="preserve">maH | </w:t>
      </w:r>
    </w:p>
    <w:p w14:paraId="25EF4B12" w14:textId="367BBCE3" w:rsidR="00481D97" w:rsidRDefault="00B30E8C">
      <w:r>
        <w:t>20)</w:t>
      </w:r>
      <w:r>
        <w:tab/>
        <w:t>4.7.7.1(17)-  ca/</w:t>
      </w:r>
      <w:r>
        <w:t xml:space="preserve"> | mE/</w:t>
      </w:r>
      <w:r>
        <w:t xml:space="preserve"> |</w:t>
      </w:r>
    </w:p>
    <w:p w14:paraId="681FBC2A" w14:textId="6E3772D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482942A" w14:textId="4A7E124B" w:rsidR="00481D97" w:rsidRDefault="00B30E8C">
      <w:r>
        <w:t>21)</w:t>
      </w:r>
      <w:r>
        <w:tab/>
        <w:t>4.7.7.1(18)-  mE/</w:t>
      </w:r>
      <w:r>
        <w:t xml:space="preserve"> | ai/</w:t>
      </w:r>
      <w:r>
        <w:t>~nd3ra/</w:t>
      </w:r>
      <w:r>
        <w:t>vA/</w:t>
      </w:r>
      <w:r>
        <w:t>ya/</w:t>
      </w:r>
      <w:r>
        <w:t>vaH |</w:t>
      </w:r>
    </w:p>
    <w:p w14:paraId="407AE13B" w14:textId="7BB941A9" w:rsidR="00481D97" w:rsidRDefault="00B30E8C">
      <w:r>
        <w:t>ma/</w:t>
      </w:r>
      <w:r>
        <w:t xml:space="preserve"> ai/</w:t>
      </w:r>
      <w:r>
        <w:t>~nd3ra/</w:t>
      </w:r>
      <w:r>
        <w:t>vA/</w:t>
      </w:r>
      <w:r>
        <w:t>ya/</w:t>
      </w:r>
      <w:r>
        <w:t>va ai%</w:t>
      </w:r>
      <w:r>
        <w:t>~nd3ravAya/</w:t>
      </w:r>
      <w:r>
        <w:t>vO mE+</w:t>
      </w:r>
      <w:r>
        <w:t xml:space="preserve"> ma ai~nd3ravAya/</w:t>
      </w:r>
      <w:r>
        <w:t xml:space="preserve">vaH | </w:t>
      </w:r>
    </w:p>
    <w:p w14:paraId="451F6355" w14:textId="6434C6B3" w:rsidR="00481D97" w:rsidRDefault="00B30E8C">
      <w:r>
        <w:t>22)</w:t>
      </w:r>
      <w:r>
        <w:tab/>
      </w:r>
      <w:r>
        <w:t>4.7.7.1(19)-  ai/</w:t>
      </w:r>
      <w:r>
        <w:t>~nd3ra/</w:t>
      </w:r>
      <w:r>
        <w:t>vA/</w:t>
      </w:r>
      <w:r>
        <w:t>ya/</w:t>
      </w:r>
      <w:r>
        <w:t>vaH | ca/</w:t>
      </w:r>
      <w:r>
        <w:t xml:space="preserve"> |</w:t>
      </w:r>
    </w:p>
    <w:p w14:paraId="603297FB" w14:textId="0DB0F357" w:rsidR="00481D97" w:rsidRDefault="00B30E8C">
      <w:r>
        <w:t>ai/</w:t>
      </w:r>
      <w:r>
        <w:t>~nd3ra/</w:t>
      </w:r>
      <w:r>
        <w:t>vA/</w:t>
      </w:r>
      <w:r>
        <w:t>ya/</w:t>
      </w:r>
      <w:r>
        <w:t>vaSca+</w:t>
      </w:r>
      <w:r>
        <w:t xml:space="preserve"> cai~nd3ravAya/</w:t>
      </w:r>
      <w:r>
        <w:t>va ai%</w:t>
      </w:r>
      <w:r>
        <w:t>~nd3ravAya/</w:t>
      </w:r>
      <w:r>
        <w:t>vaSca+</w:t>
      </w:r>
      <w:r>
        <w:t xml:space="preserve"> | </w:t>
      </w:r>
    </w:p>
    <w:p w14:paraId="0FFD6BCD" w14:textId="3DB130AF" w:rsidR="00481D97" w:rsidRDefault="00B30E8C">
      <w:r>
        <w:t>23)</w:t>
      </w:r>
      <w:r>
        <w:tab/>
        <w:t>4.7.7.1(19)-  ai/</w:t>
      </w:r>
      <w:r>
        <w:t>~nd3ra/</w:t>
      </w:r>
      <w:r>
        <w:t>vA/</w:t>
      </w:r>
      <w:r>
        <w:t>ya/</w:t>
      </w:r>
      <w:r>
        <w:t>vaH |</w:t>
      </w:r>
    </w:p>
    <w:p w14:paraId="081D555E" w14:textId="75910E03" w:rsidR="00481D97" w:rsidRDefault="00B30E8C">
      <w:r>
        <w:t>ai/</w:t>
      </w:r>
      <w:r>
        <w:t>~nd3ra/</w:t>
      </w:r>
      <w:r>
        <w:t>vA/</w:t>
      </w:r>
      <w:r>
        <w:t>ya/</w:t>
      </w:r>
      <w:r>
        <w:t>va ityai%</w:t>
      </w:r>
      <w:r>
        <w:t>~nd3ra - vA/</w:t>
      </w:r>
      <w:r>
        <w:t>ya/</w:t>
      </w:r>
      <w:r>
        <w:t xml:space="preserve">vaH | </w:t>
      </w:r>
    </w:p>
    <w:p w14:paraId="6860ABF9" w14:textId="6DA871CB" w:rsidR="00481D97" w:rsidRDefault="00B30E8C">
      <w:r>
        <w:t>24)</w:t>
      </w:r>
      <w:r>
        <w:tab/>
        <w:t>4.7.7.1(20)-  ca/</w:t>
      </w:r>
      <w:r>
        <w:t xml:space="preserve"> | mE/</w:t>
      </w:r>
      <w:r>
        <w:t xml:space="preserve"> |</w:t>
      </w:r>
    </w:p>
    <w:p w14:paraId="5FB24B78" w14:textId="22A2D1A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6061688" w14:textId="57EB82F4" w:rsidR="00481D97" w:rsidRDefault="00B30E8C">
      <w:r>
        <w:lastRenderedPageBreak/>
        <w:t>25)</w:t>
      </w:r>
      <w:r>
        <w:tab/>
        <w:t>4.</w:t>
      </w:r>
      <w:r>
        <w:t>7.7.1(21)-  mE/</w:t>
      </w:r>
      <w:r>
        <w:t xml:space="preserve"> | mai/</w:t>
      </w:r>
      <w:r>
        <w:t>trA/</w:t>
      </w:r>
      <w:r>
        <w:t>va/</w:t>
      </w:r>
      <w:r>
        <w:t>ru/</w:t>
      </w:r>
      <w:r>
        <w:t>NaH |</w:t>
      </w:r>
    </w:p>
    <w:p w14:paraId="429B3460" w14:textId="47AE23C1" w:rsidR="00481D97" w:rsidRDefault="00B30E8C">
      <w:r>
        <w:t>mE/</w:t>
      </w:r>
      <w:r>
        <w:t xml:space="preserve"> mai/</w:t>
      </w:r>
      <w:r>
        <w:t>trA/</w:t>
      </w:r>
      <w:r>
        <w:t>va/</w:t>
      </w:r>
      <w:r>
        <w:t>ru/</w:t>
      </w:r>
      <w:r>
        <w:t>NO mai%</w:t>
      </w:r>
      <w:r>
        <w:t>trAvaru/</w:t>
      </w:r>
      <w:r>
        <w:t>NO mE+</w:t>
      </w:r>
      <w:r>
        <w:t xml:space="preserve"> mE maitrAvaru/</w:t>
      </w:r>
      <w:r>
        <w:t xml:space="preserve">NaH | </w:t>
      </w:r>
    </w:p>
    <w:p w14:paraId="57351FF7" w14:textId="197F9218" w:rsidR="00481D97" w:rsidRDefault="00B30E8C">
      <w:r>
        <w:t>26)</w:t>
      </w:r>
      <w:r>
        <w:tab/>
        <w:t>4.7.7.1(22)-  mai/</w:t>
      </w:r>
      <w:r>
        <w:t>trA/</w:t>
      </w:r>
      <w:r>
        <w:t>va/</w:t>
      </w:r>
      <w:r>
        <w:t>ru/</w:t>
      </w:r>
      <w:r>
        <w:t>NaH | ca/</w:t>
      </w:r>
      <w:r>
        <w:t xml:space="preserve"> |</w:t>
      </w:r>
    </w:p>
    <w:p w14:paraId="2C181F72" w14:textId="1EA5AB6A" w:rsidR="00481D97" w:rsidRDefault="00B30E8C">
      <w:r>
        <w:t>mai/</w:t>
      </w:r>
      <w:r>
        <w:t>trA/</w:t>
      </w:r>
      <w:r>
        <w:t>va/</w:t>
      </w:r>
      <w:r>
        <w:t>ru/</w:t>
      </w:r>
      <w:r>
        <w:t>NaSca+</w:t>
      </w:r>
      <w:r>
        <w:t xml:space="preserve"> ca maitrAvaru/</w:t>
      </w:r>
      <w:r>
        <w:t>NO mai%</w:t>
      </w:r>
      <w:r>
        <w:t>trAvaru/</w:t>
      </w:r>
      <w:r>
        <w:t>NaSca+</w:t>
      </w:r>
      <w:r>
        <w:t xml:space="preserve"> | </w:t>
      </w:r>
    </w:p>
    <w:p w14:paraId="347B34A7" w14:textId="73A60676" w:rsidR="00481D97" w:rsidRDefault="00B30E8C">
      <w:r>
        <w:t>27)</w:t>
      </w:r>
      <w:r>
        <w:tab/>
        <w:t>4.7.7.1(22)-  mai/</w:t>
      </w:r>
      <w:r>
        <w:t>trA/</w:t>
      </w:r>
      <w:r>
        <w:t>va/</w:t>
      </w:r>
      <w:r>
        <w:t>ru/</w:t>
      </w:r>
      <w:r>
        <w:t>NaH |</w:t>
      </w:r>
    </w:p>
    <w:p w14:paraId="759FB525" w14:textId="1F0B7141" w:rsidR="00481D97" w:rsidRDefault="00B30E8C">
      <w:r>
        <w:t>mai/</w:t>
      </w:r>
      <w:r>
        <w:t>trA/</w:t>
      </w:r>
      <w:r>
        <w:t>va/</w:t>
      </w:r>
      <w:r>
        <w:t>ru/</w:t>
      </w:r>
      <w:r>
        <w:t>N</w:t>
      </w:r>
      <w:r>
        <w:t>a iti+</w:t>
      </w:r>
      <w:r>
        <w:t xml:space="preserve"> maitrA - va/</w:t>
      </w:r>
      <w:r>
        <w:t>ru/</w:t>
      </w:r>
      <w:r>
        <w:t xml:space="preserve">NaH | </w:t>
      </w:r>
    </w:p>
    <w:p w14:paraId="0AF53B6A" w14:textId="3211E060" w:rsidR="00481D97" w:rsidRDefault="00B30E8C">
      <w:r>
        <w:t>28)</w:t>
      </w:r>
      <w:r>
        <w:tab/>
        <w:t>4.7.7.1(23)-  ca/</w:t>
      </w:r>
      <w:r>
        <w:t xml:space="preserve"> | mE/</w:t>
      </w:r>
      <w:r>
        <w:t xml:space="preserve"> |</w:t>
      </w:r>
    </w:p>
    <w:p w14:paraId="7CF5056E" w14:textId="093B17D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EDE4871" w14:textId="65F30401" w:rsidR="00481D97" w:rsidRDefault="00B30E8C">
      <w:r>
        <w:t>29)</w:t>
      </w:r>
      <w:r>
        <w:tab/>
        <w:t>4.7.7.1(24)-  mE/</w:t>
      </w:r>
      <w:r>
        <w:t xml:space="preserve"> | A/</w:t>
      </w:r>
      <w:r>
        <w:t>Svi/</w:t>
      </w:r>
      <w:r>
        <w:t>naH |</w:t>
      </w:r>
    </w:p>
    <w:p w14:paraId="108DFE15" w14:textId="27F0AE9E" w:rsidR="00481D97" w:rsidRDefault="00B30E8C">
      <w:r>
        <w:t>ma/</w:t>
      </w:r>
      <w:r>
        <w:t xml:space="preserve"> A/</w:t>
      </w:r>
      <w:r>
        <w:t>Svi/</w:t>
      </w:r>
      <w:r>
        <w:t>na A%</w:t>
      </w:r>
      <w:r>
        <w:t>Svi/</w:t>
      </w:r>
      <w:r>
        <w:t>nO mE+</w:t>
      </w:r>
      <w:r>
        <w:t xml:space="preserve"> ma ASvi/</w:t>
      </w:r>
      <w:r>
        <w:t xml:space="preserve">naH | </w:t>
      </w:r>
    </w:p>
    <w:p w14:paraId="325915BD" w14:textId="67F6A309" w:rsidR="00481D97" w:rsidRDefault="00B30E8C">
      <w:r>
        <w:t>30)</w:t>
      </w:r>
      <w:r>
        <w:tab/>
        <w:t>4.7.7.1(25)-  A/</w:t>
      </w:r>
      <w:r>
        <w:t>Svi/</w:t>
      </w:r>
      <w:r>
        <w:t>naH | ca/</w:t>
      </w:r>
      <w:r>
        <w:t xml:space="preserve"> |</w:t>
      </w:r>
    </w:p>
    <w:p w14:paraId="1EA3D0A6" w14:textId="3D1C5526" w:rsidR="00481D97" w:rsidRDefault="00B30E8C">
      <w:r>
        <w:t>A/</w:t>
      </w:r>
      <w:r>
        <w:t>Svi/</w:t>
      </w:r>
      <w:r>
        <w:t>naSca+</w:t>
      </w:r>
      <w:r>
        <w:t xml:space="preserve"> cASvi/</w:t>
      </w:r>
      <w:r>
        <w:t>na A%</w:t>
      </w:r>
      <w:r>
        <w:t>Svi/</w:t>
      </w:r>
      <w:r>
        <w:t>naSca+</w:t>
      </w:r>
      <w:r>
        <w:t xml:space="preserve"> | </w:t>
      </w:r>
    </w:p>
    <w:p w14:paraId="0D8833BE" w14:textId="55EB75C0" w:rsidR="00481D97" w:rsidRDefault="00B30E8C">
      <w:r>
        <w:t>31)</w:t>
      </w:r>
      <w:r>
        <w:tab/>
        <w:t>4.7.7.1(26)-  c</w:t>
      </w:r>
      <w:r>
        <w:t>a/</w:t>
      </w:r>
      <w:r>
        <w:t xml:space="preserve"> | mE/</w:t>
      </w:r>
      <w:r>
        <w:t xml:space="preserve"> |</w:t>
      </w:r>
    </w:p>
    <w:p w14:paraId="3D35C5C8" w14:textId="0E25EF4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2F1679E" w14:textId="1CB5650B" w:rsidR="00481D97" w:rsidRDefault="00B30E8C">
      <w:r>
        <w:t>32)</w:t>
      </w:r>
      <w:r>
        <w:tab/>
        <w:t>4.7.7.1(27)-  mE/</w:t>
      </w:r>
      <w:r>
        <w:t xml:space="preserve"> | pra/</w:t>
      </w:r>
      <w:r>
        <w:t>ti/</w:t>
      </w:r>
      <w:r>
        <w:t>pra/</w:t>
      </w:r>
      <w:r>
        <w:t>sthA2na+</w:t>
      </w:r>
      <w:r>
        <w:t>H |</w:t>
      </w:r>
    </w:p>
    <w:p w14:paraId="1220E9B3" w14:textId="5011890A" w:rsidR="00481D97" w:rsidRDefault="00B30E8C">
      <w:r>
        <w:t>mE/</w:t>
      </w:r>
      <w:r>
        <w:t xml:space="preserve"> pra/</w:t>
      </w:r>
      <w:r>
        <w:t>ti/</w:t>
      </w:r>
      <w:r>
        <w:t>pra/</w:t>
      </w:r>
      <w:r>
        <w:t>sthA2na+</w:t>
      </w:r>
      <w:r>
        <w:t>H pratipra/</w:t>
      </w:r>
      <w:r>
        <w:t>sthA2nO+</w:t>
      </w:r>
      <w:r>
        <w:t xml:space="preserve"> mE mE pratipra/</w:t>
      </w:r>
      <w:r>
        <w:t>sthA2na+</w:t>
      </w:r>
      <w:r>
        <w:t xml:space="preserve">H | </w:t>
      </w:r>
    </w:p>
    <w:p w14:paraId="13B22E94" w14:textId="0D36C62D" w:rsidR="00481D97" w:rsidRDefault="00B30E8C">
      <w:r>
        <w:t>33)</w:t>
      </w:r>
      <w:r>
        <w:tab/>
        <w:t>4.7.7.1(28)-  pra/</w:t>
      </w:r>
      <w:r>
        <w:t>ti/</w:t>
      </w:r>
      <w:r>
        <w:t>pra/</w:t>
      </w:r>
      <w:r>
        <w:t>sthA2na+</w:t>
      </w:r>
      <w:r>
        <w:t>H | ca/</w:t>
      </w:r>
      <w:r>
        <w:t xml:space="preserve"> |</w:t>
      </w:r>
    </w:p>
    <w:p w14:paraId="35B1A03C" w14:textId="5A2BFFED" w:rsidR="00481D97" w:rsidRDefault="00B30E8C">
      <w:r>
        <w:t>pra/</w:t>
      </w:r>
      <w:r>
        <w:t>ti/</w:t>
      </w:r>
      <w:r>
        <w:t>pra/</w:t>
      </w:r>
      <w:r>
        <w:t>sthA2na+</w:t>
      </w:r>
      <w:r>
        <w:t>Sca ca pratipra/</w:t>
      </w:r>
      <w:r>
        <w:t>sthA2na+</w:t>
      </w:r>
      <w:r>
        <w:t>H pratipra/</w:t>
      </w:r>
      <w:r>
        <w:t>sthA2na+</w:t>
      </w:r>
      <w:r>
        <w:t xml:space="preserve">Sca | </w:t>
      </w:r>
    </w:p>
    <w:p w14:paraId="7A5CE7AC" w14:textId="7EC7BB2E" w:rsidR="00481D97" w:rsidRDefault="00B30E8C">
      <w:r>
        <w:t>34)</w:t>
      </w:r>
      <w:r>
        <w:tab/>
        <w:t>4.7.7.1(28)-  pra/</w:t>
      </w:r>
      <w:r>
        <w:t>ti/</w:t>
      </w:r>
      <w:r>
        <w:t>pra/</w:t>
      </w:r>
      <w:r>
        <w:t>sthA2na+</w:t>
      </w:r>
      <w:r>
        <w:t>H |</w:t>
      </w:r>
    </w:p>
    <w:p w14:paraId="5930B56F" w14:textId="2EA098C8" w:rsidR="00481D97" w:rsidRDefault="00B30E8C">
      <w:r>
        <w:t>pra/</w:t>
      </w:r>
      <w:r>
        <w:t>ti/</w:t>
      </w:r>
      <w:r>
        <w:t>pra/</w:t>
      </w:r>
      <w:r>
        <w:t>sthA2na/</w:t>
      </w:r>
      <w:r>
        <w:t xml:space="preserve"> iti+</w:t>
      </w:r>
      <w:r>
        <w:t xml:space="preserve"> prati - pra/</w:t>
      </w:r>
      <w:r>
        <w:t>sthA2na+</w:t>
      </w:r>
      <w:r>
        <w:t xml:space="preserve">H | </w:t>
      </w:r>
    </w:p>
    <w:p w14:paraId="3CAD3838" w14:textId="43FAD56D" w:rsidR="00481D97" w:rsidRDefault="00B30E8C">
      <w:r>
        <w:t>35)</w:t>
      </w:r>
      <w:r>
        <w:tab/>
        <w:t>4.7.7.1(29)-  ca/</w:t>
      </w:r>
      <w:r>
        <w:t xml:space="preserve"> | mE/</w:t>
      </w:r>
      <w:r>
        <w:t xml:space="preserve"> |</w:t>
      </w:r>
    </w:p>
    <w:p w14:paraId="5C528E77" w14:textId="6DE56F7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6304811" w14:textId="274BE39B" w:rsidR="00481D97" w:rsidRDefault="00B30E8C">
      <w:r>
        <w:t>36)</w:t>
      </w:r>
      <w:r>
        <w:tab/>
        <w:t>4.7.7.1(30)-  mE/</w:t>
      </w:r>
      <w:r>
        <w:t xml:space="preserve"> | Su/</w:t>
      </w:r>
      <w:r>
        <w:t>kraH |</w:t>
      </w:r>
    </w:p>
    <w:p w14:paraId="65499009" w14:textId="3F08D6ED" w:rsidR="00481D97" w:rsidRDefault="00B30E8C">
      <w:r>
        <w:t>mE/</w:t>
      </w:r>
      <w:r>
        <w:t xml:space="preserve"> Su/</w:t>
      </w:r>
      <w:r>
        <w:t>kraH Su/</w:t>
      </w:r>
      <w:r>
        <w:t>krO mE+</w:t>
      </w:r>
      <w:r>
        <w:t xml:space="preserve"> mE Su/</w:t>
      </w:r>
      <w:r>
        <w:t xml:space="preserve">kraH | </w:t>
      </w:r>
    </w:p>
    <w:p w14:paraId="52279DA2" w14:textId="6FCF1509" w:rsidR="00481D97" w:rsidRDefault="00B30E8C">
      <w:r>
        <w:t>37)</w:t>
      </w:r>
      <w:r>
        <w:tab/>
        <w:t>4.7.7.1(31)-  Su/</w:t>
      </w:r>
      <w:r>
        <w:t>kraH | ca/</w:t>
      </w:r>
      <w:r>
        <w:t xml:space="preserve"> |</w:t>
      </w:r>
    </w:p>
    <w:p w14:paraId="54D72D10" w14:textId="563BBDB9" w:rsidR="00481D97" w:rsidRDefault="00B30E8C">
      <w:r>
        <w:t>Su/</w:t>
      </w:r>
      <w:r>
        <w:t>kraSca+</w:t>
      </w:r>
      <w:r>
        <w:t xml:space="preserve"> ca Su/</w:t>
      </w:r>
      <w:r>
        <w:t>kraH Su/</w:t>
      </w:r>
      <w:r>
        <w:t>kraSca+</w:t>
      </w:r>
      <w:r>
        <w:t xml:space="preserve"> | </w:t>
      </w:r>
    </w:p>
    <w:p w14:paraId="5DE89727" w14:textId="0BC1C22E" w:rsidR="00481D97" w:rsidRDefault="00B30E8C">
      <w:r>
        <w:lastRenderedPageBreak/>
        <w:t>38)</w:t>
      </w:r>
      <w:r>
        <w:tab/>
        <w:t>4.7.7.1(32)-  ca/</w:t>
      </w:r>
      <w:r>
        <w:t xml:space="preserve"> | mE/</w:t>
      </w:r>
      <w:r>
        <w:t xml:space="preserve"> |</w:t>
      </w:r>
    </w:p>
    <w:p w14:paraId="3EFB92ED" w14:textId="1522B33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4406D2E" w14:textId="2E30AC4E" w:rsidR="00481D97" w:rsidRDefault="00B30E8C">
      <w:r>
        <w:t>39)</w:t>
      </w:r>
      <w:r>
        <w:tab/>
        <w:t>4.7.7.1(33)-  mE/</w:t>
      </w:r>
      <w:r>
        <w:t xml:space="preserve"> | ma/</w:t>
      </w:r>
      <w:r>
        <w:t>~nthI2 |</w:t>
      </w:r>
    </w:p>
    <w:p w14:paraId="46A96ACE" w14:textId="156FBBF0" w:rsidR="00481D97" w:rsidRDefault="00B30E8C">
      <w:r>
        <w:t>mE/</w:t>
      </w:r>
      <w:r>
        <w:t xml:space="preserve"> ma/</w:t>
      </w:r>
      <w:r>
        <w:t>~nthI2 ma/</w:t>
      </w:r>
      <w:r>
        <w:t>~nthI2 mE+</w:t>
      </w:r>
      <w:r>
        <w:t xml:space="preserve"> mE ma/</w:t>
      </w:r>
      <w:r>
        <w:t xml:space="preserve">~nthI2 | </w:t>
      </w:r>
    </w:p>
    <w:p w14:paraId="6C734CA8" w14:textId="377BC87E" w:rsidR="00481D97" w:rsidRDefault="00B30E8C">
      <w:r>
        <w:t>40)</w:t>
      </w:r>
      <w:r>
        <w:tab/>
        <w:t>4.7.7.1(</w:t>
      </w:r>
      <w:r>
        <w:t>34)-  ma/</w:t>
      </w:r>
      <w:r>
        <w:t>~nthI2 | ca/</w:t>
      </w:r>
      <w:r>
        <w:t xml:space="preserve"> |</w:t>
      </w:r>
    </w:p>
    <w:p w14:paraId="1E50B17C" w14:textId="060C453B" w:rsidR="00481D97" w:rsidRDefault="00B30E8C">
      <w:r>
        <w:t>ma/</w:t>
      </w:r>
      <w:r>
        <w:t>~nthI2 ca+</w:t>
      </w:r>
      <w:r>
        <w:t xml:space="preserve"> ca ma/</w:t>
      </w:r>
      <w:r>
        <w:t>~nthI2 ma/</w:t>
      </w:r>
      <w:r>
        <w:t>~nthI2 ca+</w:t>
      </w:r>
      <w:r>
        <w:t xml:space="preserve"> | </w:t>
      </w:r>
    </w:p>
    <w:p w14:paraId="18B59D9E" w14:textId="56838261" w:rsidR="00481D97" w:rsidRDefault="00B30E8C">
      <w:r>
        <w:t>41)</w:t>
      </w:r>
      <w:r>
        <w:tab/>
        <w:t>4.7.7.1(35)-  ca/</w:t>
      </w:r>
      <w:r>
        <w:t xml:space="preserve"> | mE/</w:t>
      </w:r>
      <w:r>
        <w:t xml:space="preserve"> |</w:t>
      </w:r>
    </w:p>
    <w:p w14:paraId="0A6C7963" w14:textId="2BE520E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E798D46" w14:textId="39950D79" w:rsidR="00481D97" w:rsidRDefault="00B30E8C">
      <w:r>
        <w:t>42)</w:t>
      </w:r>
      <w:r>
        <w:tab/>
        <w:t>4.7.7.1(36)-  mE/</w:t>
      </w:r>
      <w:r>
        <w:t xml:space="preserve"> | A/</w:t>
      </w:r>
      <w:r>
        <w:t>g3ra/</w:t>
      </w:r>
      <w:r>
        <w:t>ya/</w:t>
      </w:r>
      <w:r>
        <w:t>NaH |</w:t>
      </w:r>
    </w:p>
    <w:p w14:paraId="182DAD1E" w14:textId="031F00A2" w:rsidR="00481D97" w:rsidRDefault="00B30E8C">
      <w:r>
        <w:t>ma/</w:t>
      </w:r>
      <w:r>
        <w:t xml:space="preserve"> A/</w:t>
      </w:r>
      <w:r>
        <w:t>g3ra/</w:t>
      </w:r>
      <w:r>
        <w:t>ya/</w:t>
      </w:r>
      <w:r>
        <w:t>Na A%</w:t>
      </w:r>
      <w:r>
        <w:t>g3raya/</w:t>
      </w:r>
      <w:r>
        <w:t>NO mE+</w:t>
      </w:r>
      <w:r>
        <w:t xml:space="preserve"> ma Ag3raya/</w:t>
      </w:r>
      <w:r>
        <w:t xml:space="preserve">NaH | </w:t>
      </w:r>
    </w:p>
    <w:p w14:paraId="2B5726F3" w14:textId="25FEDB37" w:rsidR="00481D97" w:rsidRDefault="00B30E8C">
      <w:r>
        <w:t>43)</w:t>
      </w:r>
      <w:r>
        <w:tab/>
        <w:t>4.7.7.1(37)-  A/</w:t>
      </w:r>
      <w:r>
        <w:t>g3ra/</w:t>
      </w:r>
      <w:r>
        <w:t>ya/</w:t>
      </w:r>
      <w:r>
        <w:t>NaH | ca/</w:t>
      </w:r>
      <w:r>
        <w:t xml:space="preserve"> |</w:t>
      </w:r>
    </w:p>
    <w:p w14:paraId="497E03F4" w14:textId="4C0F44C5" w:rsidR="00481D97" w:rsidRDefault="00B30E8C">
      <w:r>
        <w:t>A/</w:t>
      </w:r>
      <w:r>
        <w:t>g3ra/</w:t>
      </w:r>
      <w:r>
        <w:t>ya/</w:t>
      </w:r>
      <w:r>
        <w:t>NaSca+</w:t>
      </w:r>
      <w:r>
        <w:t xml:space="preserve"> cAg3raya/</w:t>
      </w:r>
      <w:r>
        <w:t>Na A%</w:t>
      </w:r>
      <w:r>
        <w:t>g3raya/</w:t>
      </w:r>
      <w:r>
        <w:t>NaSca+</w:t>
      </w:r>
      <w:r>
        <w:t xml:space="preserve"> | </w:t>
      </w:r>
    </w:p>
    <w:p w14:paraId="026A9304" w14:textId="2BDB35C0" w:rsidR="00481D97" w:rsidRDefault="00B30E8C">
      <w:r>
        <w:t>44)</w:t>
      </w:r>
      <w:r>
        <w:tab/>
        <w:t>4.7.7.1(38)-  ca/</w:t>
      </w:r>
      <w:r>
        <w:t xml:space="preserve"> | mE/</w:t>
      </w:r>
      <w:r>
        <w:t xml:space="preserve"> |</w:t>
      </w:r>
    </w:p>
    <w:p w14:paraId="4D96BF18" w14:textId="0FA23AE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B2DCFDE" w14:textId="7773391C" w:rsidR="00481D97" w:rsidRDefault="00B30E8C">
      <w:r>
        <w:t>45)</w:t>
      </w:r>
      <w:r>
        <w:tab/>
        <w:t>4.7.7.1(39)-  mE/</w:t>
      </w:r>
      <w:r>
        <w:t xml:space="preserve"> | vai/</w:t>
      </w:r>
      <w:r>
        <w:t>Sva/</w:t>
      </w:r>
      <w:r>
        <w:t>dE/</w:t>
      </w:r>
      <w:r>
        <w:t>3vaH |</w:t>
      </w:r>
    </w:p>
    <w:p w14:paraId="178C4175" w14:textId="7E2CDE8B" w:rsidR="00481D97" w:rsidRDefault="00B30E8C">
      <w:r>
        <w:t>mE/</w:t>
      </w:r>
      <w:r>
        <w:t xml:space="preserve"> vai/</w:t>
      </w:r>
      <w:r>
        <w:t>Sva/</w:t>
      </w:r>
      <w:r>
        <w:t>dE/</w:t>
      </w:r>
      <w:r>
        <w:t>3vO vai%</w:t>
      </w:r>
      <w:r>
        <w:t>SvadE/</w:t>
      </w:r>
      <w:r>
        <w:t>3vO mE+</w:t>
      </w:r>
      <w:r>
        <w:t xml:space="preserve"> mE vaiSvadE/</w:t>
      </w:r>
      <w:r>
        <w:t xml:space="preserve">3vaH | </w:t>
      </w:r>
    </w:p>
    <w:p w14:paraId="7AB7D5C1" w14:textId="704FD3B8" w:rsidR="00481D97" w:rsidRDefault="00B30E8C">
      <w:r>
        <w:t>46)</w:t>
      </w:r>
      <w:r>
        <w:tab/>
        <w:t>4.7.7.1(40)-  vai/</w:t>
      </w:r>
      <w:r>
        <w:t>Sva/</w:t>
      </w:r>
      <w:r>
        <w:t>dE/</w:t>
      </w:r>
      <w:r>
        <w:t>3vaH | ca/</w:t>
      </w:r>
      <w:r>
        <w:t xml:space="preserve"> |</w:t>
      </w:r>
    </w:p>
    <w:p w14:paraId="79904C6A" w14:textId="4DBF711C" w:rsidR="00481D97" w:rsidRDefault="00B30E8C">
      <w:r>
        <w:t>vai/</w:t>
      </w:r>
      <w:r>
        <w:t>Sva/</w:t>
      </w:r>
      <w:r>
        <w:t>dE/</w:t>
      </w:r>
      <w:r>
        <w:t>3vaSca+</w:t>
      </w:r>
      <w:r>
        <w:t xml:space="preserve"> ca vaiSvadE/</w:t>
      </w:r>
      <w:r>
        <w:t>3vO vai%</w:t>
      </w:r>
      <w:r>
        <w:t>SvadE/</w:t>
      </w:r>
      <w:r>
        <w:t>3vaSca+</w:t>
      </w:r>
      <w:r>
        <w:t xml:space="preserve"> | </w:t>
      </w:r>
    </w:p>
    <w:p w14:paraId="2FD06FBA" w14:textId="511EFB9B" w:rsidR="00481D97" w:rsidRDefault="00B30E8C">
      <w:r>
        <w:t>47)</w:t>
      </w:r>
      <w:r>
        <w:tab/>
        <w:t>4.7.7.1(40)-  vai/</w:t>
      </w:r>
      <w:r>
        <w:t>Sva/</w:t>
      </w:r>
      <w:r>
        <w:t>dE/</w:t>
      </w:r>
      <w:r>
        <w:t>3vaH |</w:t>
      </w:r>
    </w:p>
    <w:p w14:paraId="6A5AF7BA" w14:textId="5BCD1B91" w:rsidR="00481D97" w:rsidRDefault="00B30E8C">
      <w:r>
        <w:t>vai/</w:t>
      </w:r>
      <w:r>
        <w:t>Sva/</w:t>
      </w:r>
      <w:r>
        <w:t>dE/</w:t>
      </w:r>
      <w:r>
        <w:t>3va iti+</w:t>
      </w:r>
      <w:r>
        <w:t xml:space="preserve"> vaiSva - dE/</w:t>
      </w:r>
      <w:r>
        <w:t xml:space="preserve">3vaH | </w:t>
      </w:r>
    </w:p>
    <w:p w14:paraId="3EDE8D83" w14:textId="65D08529" w:rsidR="00481D97" w:rsidRDefault="00B30E8C">
      <w:r>
        <w:t>48)</w:t>
      </w:r>
      <w:r>
        <w:tab/>
        <w:t>4.7.7.1(41)-  ca/</w:t>
      </w:r>
      <w:r>
        <w:t xml:space="preserve"> | mE/</w:t>
      </w:r>
      <w:r>
        <w:t xml:space="preserve"> |</w:t>
      </w:r>
    </w:p>
    <w:p w14:paraId="7AE7A67D" w14:textId="100D7BB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3EB09B0" w14:textId="42E50C48" w:rsidR="00481D97" w:rsidRDefault="00B30E8C">
      <w:r>
        <w:t>49)</w:t>
      </w:r>
      <w:r>
        <w:tab/>
        <w:t>4.7.7.1(42)-  mE/</w:t>
      </w:r>
      <w:r>
        <w:t xml:space="preserve"> | dh4ru/</w:t>
      </w:r>
      <w:r>
        <w:t>vaH |</w:t>
      </w:r>
    </w:p>
    <w:p w14:paraId="0ADF7D95" w14:textId="6C961A9F" w:rsidR="00481D97" w:rsidRDefault="00B30E8C">
      <w:r>
        <w:t>mE/</w:t>
      </w:r>
      <w:r>
        <w:t xml:space="preserve"> dh4ru/</w:t>
      </w:r>
      <w:r>
        <w:t>vO dh4ru/</w:t>
      </w:r>
      <w:r>
        <w:t>vO mE+</w:t>
      </w:r>
      <w:r>
        <w:t xml:space="preserve"> mE dh4ru/</w:t>
      </w:r>
      <w:r>
        <w:t xml:space="preserve">vaH | </w:t>
      </w:r>
    </w:p>
    <w:p w14:paraId="3AE16C09" w14:textId="7B1B2095" w:rsidR="00481D97" w:rsidRDefault="00B30E8C">
      <w:r>
        <w:t>50)</w:t>
      </w:r>
      <w:r>
        <w:tab/>
        <w:t>4.7.7.1(43)-  dh4ru/</w:t>
      </w:r>
      <w:r>
        <w:t>vaH | ca/</w:t>
      </w:r>
      <w:r>
        <w:t xml:space="preserve"> |</w:t>
      </w:r>
    </w:p>
    <w:p w14:paraId="74FA63DE" w14:textId="1F017F2E" w:rsidR="00481D97" w:rsidRDefault="00B30E8C">
      <w:r>
        <w:t>dh4ru/</w:t>
      </w:r>
      <w:r>
        <w:t>vaSca+</w:t>
      </w:r>
      <w:r>
        <w:t xml:space="preserve"> ca dh4ru/</w:t>
      </w:r>
      <w:r>
        <w:t>vO dh4ru/</w:t>
      </w:r>
      <w:r>
        <w:t>vaSca+</w:t>
      </w:r>
      <w:r>
        <w:t xml:space="preserve"> | </w:t>
      </w:r>
    </w:p>
    <w:p w14:paraId="44D62A3E" w14:textId="7C8B880D" w:rsidR="00481D97" w:rsidRDefault="00B30E8C">
      <w:r>
        <w:lastRenderedPageBreak/>
        <w:t>51)</w:t>
      </w:r>
      <w:r>
        <w:tab/>
        <w:t>4.7.7.1(44)-  ca/</w:t>
      </w:r>
      <w:r>
        <w:t xml:space="preserve"> | mE/</w:t>
      </w:r>
      <w:r>
        <w:t xml:space="preserve"> |</w:t>
      </w:r>
    </w:p>
    <w:p w14:paraId="671F6A42" w14:textId="45E2ABE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B3C48BC" w14:textId="1DE2549B" w:rsidR="00481D97" w:rsidRDefault="00B30E8C">
      <w:r>
        <w:t>52)</w:t>
      </w:r>
      <w:r>
        <w:tab/>
        <w:t>4.7.7.1(45)-  mE/</w:t>
      </w:r>
      <w:r>
        <w:t xml:space="preserve"> | vai/</w:t>
      </w:r>
      <w:r>
        <w:t>SvA/</w:t>
      </w:r>
      <w:r>
        <w:t>na/</w:t>
      </w:r>
      <w:r>
        <w:t>raH |</w:t>
      </w:r>
    </w:p>
    <w:p w14:paraId="12BF1736" w14:textId="2A9224F1" w:rsidR="00481D97" w:rsidRDefault="00B30E8C">
      <w:r>
        <w:t>mE/</w:t>
      </w:r>
      <w:r>
        <w:t xml:space="preserve"> vai/</w:t>
      </w:r>
      <w:r>
        <w:t>SvA/</w:t>
      </w:r>
      <w:r>
        <w:t>na/</w:t>
      </w:r>
      <w:r>
        <w:t>rO vai%</w:t>
      </w:r>
      <w:r>
        <w:t>SvAna/</w:t>
      </w:r>
      <w:r>
        <w:t>rO mE+</w:t>
      </w:r>
      <w:r>
        <w:t xml:space="preserve"> mE vaiSvAna/</w:t>
      </w:r>
      <w:r>
        <w:t xml:space="preserve">raH | </w:t>
      </w:r>
    </w:p>
    <w:p w14:paraId="47EA2DF6" w14:textId="721BCD84" w:rsidR="00481D97" w:rsidRDefault="00B30E8C">
      <w:r>
        <w:t>53)</w:t>
      </w:r>
      <w:r>
        <w:tab/>
        <w:t>4.7.7.1(46)-  vai/</w:t>
      </w:r>
      <w:r>
        <w:t>SvA/</w:t>
      </w:r>
      <w:r>
        <w:t>na/</w:t>
      </w:r>
      <w:r>
        <w:t>raH | ca/</w:t>
      </w:r>
      <w:r>
        <w:t xml:space="preserve"> |</w:t>
      </w:r>
    </w:p>
    <w:p w14:paraId="7DF20ACF" w14:textId="6C1E814D" w:rsidR="00481D97" w:rsidRDefault="00B30E8C">
      <w:r>
        <w:t>vai/</w:t>
      </w:r>
      <w:r>
        <w:t>SvA/</w:t>
      </w:r>
      <w:r>
        <w:t>na/</w:t>
      </w:r>
      <w:r>
        <w:t>raSca+</w:t>
      </w:r>
      <w:r>
        <w:t xml:space="preserve"> ca vaiSvAna/</w:t>
      </w:r>
      <w:r>
        <w:t>rO vai%</w:t>
      </w:r>
      <w:r>
        <w:t>SvAna/</w:t>
      </w:r>
      <w:r>
        <w:t>raSca+</w:t>
      </w:r>
      <w:r>
        <w:t xml:space="preserve"> | </w:t>
      </w:r>
    </w:p>
    <w:p w14:paraId="49959C3D" w14:textId="742D82EC" w:rsidR="00481D97" w:rsidRDefault="00B30E8C">
      <w:r>
        <w:t>54)</w:t>
      </w:r>
      <w:r>
        <w:tab/>
        <w:t>4.7.7.1(47)-  ca/</w:t>
      </w:r>
      <w:r>
        <w:t xml:space="preserve"> | mE/</w:t>
      </w:r>
      <w:r>
        <w:t xml:space="preserve"> |</w:t>
      </w:r>
    </w:p>
    <w:p w14:paraId="0B979F83" w14:textId="6233674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2CF25C7" w14:textId="0CBEAC52" w:rsidR="00481D97" w:rsidRDefault="00B30E8C">
      <w:r>
        <w:t>55)</w:t>
      </w:r>
      <w:r>
        <w:tab/>
        <w:t>4.7.7.1(48)-  mE/</w:t>
      </w:r>
      <w:r>
        <w:t xml:space="preserve"> | Ru/</w:t>
      </w:r>
      <w:r>
        <w:t>tu/</w:t>
      </w:r>
      <w:r>
        <w:t>g3ra/</w:t>
      </w:r>
      <w:r>
        <w:t>hAH |</w:t>
      </w:r>
    </w:p>
    <w:p w14:paraId="6FE91E2E" w14:textId="0301D1D8" w:rsidR="00481D97" w:rsidRDefault="00B30E8C">
      <w:r>
        <w:t>ma/</w:t>
      </w:r>
      <w:r>
        <w:t xml:space="preserve"> Ru/</w:t>
      </w:r>
      <w:r>
        <w:t>tu/</w:t>
      </w:r>
      <w:r>
        <w:t>g3ra/</w:t>
      </w:r>
      <w:r>
        <w:t>hA Ru+</w:t>
      </w:r>
      <w:r>
        <w:t>tug3ra/</w:t>
      </w:r>
      <w:r>
        <w:t>hA mE+</w:t>
      </w:r>
      <w:r>
        <w:t xml:space="preserve"> ma Rutug3ra/</w:t>
      </w:r>
      <w:r>
        <w:t xml:space="preserve">hAH | </w:t>
      </w:r>
    </w:p>
    <w:p w14:paraId="5D37B136" w14:textId="052E795E" w:rsidR="00481D97" w:rsidRDefault="00B30E8C">
      <w:r>
        <w:t>56)</w:t>
      </w:r>
      <w:r>
        <w:tab/>
        <w:t>4.7.7.1(49)-  Ru/</w:t>
      </w:r>
      <w:r>
        <w:t>tu/</w:t>
      </w:r>
      <w:r>
        <w:t>g3ra/</w:t>
      </w:r>
      <w:r>
        <w:t>hAH | ca/</w:t>
      </w:r>
      <w:r>
        <w:t xml:space="preserve"> |</w:t>
      </w:r>
    </w:p>
    <w:p w14:paraId="3C96510A" w14:textId="4B92A679" w:rsidR="00481D97" w:rsidRDefault="00B30E8C">
      <w:r>
        <w:t>Ru/</w:t>
      </w:r>
      <w:r>
        <w:t>tu/</w:t>
      </w:r>
      <w:r>
        <w:t>g3ra/</w:t>
      </w:r>
      <w:r>
        <w:t>hASca+</w:t>
      </w:r>
      <w:r>
        <w:t xml:space="preserve"> ca rtug3ra/</w:t>
      </w:r>
      <w:r>
        <w:t>hA Ru+</w:t>
      </w:r>
      <w:r>
        <w:t>tug3ra/</w:t>
      </w:r>
      <w:r>
        <w:t>hASca+</w:t>
      </w:r>
      <w:r>
        <w:t xml:space="preserve"> | </w:t>
      </w:r>
    </w:p>
    <w:p w14:paraId="6DAFC01A" w14:textId="18CC50FF" w:rsidR="00481D97" w:rsidRDefault="00B30E8C">
      <w:r>
        <w:t>57)</w:t>
      </w:r>
      <w:r>
        <w:tab/>
        <w:t>4.7.7.1(49)-  Ru/</w:t>
      </w:r>
      <w:r>
        <w:t>tu/</w:t>
      </w:r>
      <w:r>
        <w:t>g3ra/</w:t>
      </w:r>
      <w:r>
        <w:t>hAH |</w:t>
      </w:r>
    </w:p>
    <w:p w14:paraId="0A698CA0" w14:textId="4426725F" w:rsidR="00481D97" w:rsidRDefault="00B30E8C">
      <w:r>
        <w:t>Ru/</w:t>
      </w:r>
      <w:r>
        <w:t>tu/</w:t>
      </w:r>
      <w:r>
        <w:t>g3ra/</w:t>
      </w:r>
      <w:r>
        <w:t>hA ityRu+</w:t>
      </w:r>
      <w:r>
        <w:t>tu - g3ra/</w:t>
      </w:r>
      <w:r>
        <w:t xml:space="preserve">hAH | </w:t>
      </w:r>
    </w:p>
    <w:p w14:paraId="0E448E40" w14:textId="76E7ECEA" w:rsidR="00481D97" w:rsidRDefault="00B30E8C">
      <w:r>
        <w:t>58)</w:t>
      </w:r>
      <w:r>
        <w:tab/>
        <w:t>4.7.7.1(50)-  ca/</w:t>
      </w:r>
      <w:r>
        <w:t xml:space="preserve"> | mE/</w:t>
      </w:r>
      <w:r>
        <w:t xml:space="preserve"> |</w:t>
      </w:r>
    </w:p>
    <w:p w14:paraId="7711E299" w14:textId="6F6A1B0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</w:t>
      </w:r>
      <w:r>
        <w:t>a/</w:t>
      </w:r>
      <w:r>
        <w:t xml:space="preserve"> mE/</w:t>
      </w:r>
      <w:r>
        <w:t xml:space="preserve"> | </w:t>
      </w:r>
    </w:p>
    <w:p w14:paraId="042EEE03" w14:textId="3ED264B8" w:rsidR="00481D97" w:rsidRDefault="00B30E8C">
      <w:r>
        <w:t>1)</w:t>
      </w:r>
      <w:r>
        <w:tab/>
        <w:t>4.7.7.2(1)-  mE/</w:t>
      </w:r>
      <w:r>
        <w:t xml:space="preserve"> | a/</w:t>
      </w:r>
      <w:r>
        <w:t>ti/</w:t>
      </w:r>
      <w:r>
        <w:t>g3rA/</w:t>
      </w:r>
      <w:r>
        <w:t>hyA%</w:t>
      </w:r>
      <w:r>
        <w:t>H |</w:t>
      </w:r>
    </w:p>
    <w:p w14:paraId="176DA842" w14:textId="3C24E846" w:rsidR="00481D97" w:rsidRDefault="00B30E8C">
      <w:r>
        <w:t>mE/</w:t>
      </w:r>
      <w:r>
        <w:t xml:space="preserve"> &amp;ti/</w:t>
      </w:r>
      <w:r>
        <w:t>g3rA/</w:t>
      </w:r>
      <w:r>
        <w:t>hyA+</w:t>
      </w:r>
      <w:r>
        <w:t xml:space="preserve"> atig3rA/</w:t>
      </w:r>
      <w:r>
        <w:t>hyA+</w:t>
      </w:r>
      <w:r>
        <w:t xml:space="preserve"> mE mE &amp;tig3rA/</w:t>
      </w:r>
      <w:r>
        <w:t>hyA%</w:t>
      </w:r>
      <w:r>
        <w:t xml:space="preserve">H | </w:t>
      </w:r>
    </w:p>
    <w:p w14:paraId="64DCA42C" w14:textId="76F7EBAE" w:rsidR="00481D97" w:rsidRDefault="00B30E8C">
      <w:r>
        <w:t>2)</w:t>
      </w:r>
      <w:r>
        <w:tab/>
        <w:t>4.7.7.2(2)-  a/</w:t>
      </w:r>
      <w:r>
        <w:t>ti/</w:t>
      </w:r>
      <w:r>
        <w:t>g3rA/</w:t>
      </w:r>
      <w:r>
        <w:t>hyA%</w:t>
      </w:r>
      <w:r>
        <w:t>H | ca/</w:t>
      </w:r>
      <w:r>
        <w:t xml:space="preserve"> |</w:t>
      </w:r>
    </w:p>
    <w:p w14:paraId="7F930EA9" w14:textId="66F74016" w:rsidR="00481D97" w:rsidRDefault="00B30E8C">
      <w:r>
        <w:t>a/</w:t>
      </w:r>
      <w:r>
        <w:t>ti/</w:t>
      </w:r>
      <w:r>
        <w:t>g3rA/</w:t>
      </w:r>
      <w:r>
        <w:t>hyA%</w:t>
      </w:r>
      <w:r>
        <w:t>Sca cAtig3rA/</w:t>
      </w:r>
      <w:r>
        <w:t>hyA+</w:t>
      </w:r>
      <w:r>
        <w:t xml:space="preserve"> atig3rA/</w:t>
      </w:r>
      <w:r>
        <w:t>hyA%</w:t>
      </w:r>
      <w:r>
        <w:t xml:space="preserve">Sca | </w:t>
      </w:r>
    </w:p>
    <w:p w14:paraId="47A67210" w14:textId="7825CB55" w:rsidR="00481D97" w:rsidRDefault="00B30E8C">
      <w:r>
        <w:t>3)</w:t>
      </w:r>
      <w:r>
        <w:tab/>
        <w:t>4.7.7.2(2)-  a/</w:t>
      </w:r>
      <w:r>
        <w:t>ti/</w:t>
      </w:r>
      <w:r>
        <w:t>g3rA/</w:t>
      </w:r>
      <w:r>
        <w:t>hyA%</w:t>
      </w:r>
      <w:r>
        <w:t>H |</w:t>
      </w:r>
    </w:p>
    <w:p w14:paraId="5772B5A4" w14:textId="7579352A" w:rsidR="00481D97" w:rsidRDefault="00B30E8C">
      <w:r>
        <w:t>a/</w:t>
      </w:r>
      <w:r>
        <w:t>ti/</w:t>
      </w:r>
      <w:r>
        <w:t>g3rA/</w:t>
      </w:r>
      <w:r>
        <w:t>hyA+</w:t>
      </w:r>
      <w:r>
        <w:t xml:space="preserve"> itya+</w:t>
      </w:r>
      <w:r>
        <w:t>ti - g3</w:t>
      </w:r>
      <w:r>
        <w:t>rA/</w:t>
      </w:r>
      <w:r>
        <w:t>hyA%</w:t>
      </w:r>
      <w:r>
        <w:t xml:space="preserve">H | </w:t>
      </w:r>
    </w:p>
    <w:p w14:paraId="66AF28A5" w14:textId="08283C7A" w:rsidR="00481D97" w:rsidRDefault="00B30E8C">
      <w:r>
        <w:t>4)</w:t>
      </w:r>
      <w:r>
        <w:tab/>
        <w:t>4.7.7.2(3)-  ca/</w:t>
      </w:r>
      <w:r>
        <w:t xml:space="preserve"> | mE/</w:t>
      </w:r>
      <w:r>
        <w:t xml:space="preserve"> |</w:t>
      </w:r>
    </w:p>
    <w:p w14:paraId="68B73A80" w14:textId="6E22CA7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84C244E" w14:textId="14B3C4CD" w:rsidR="00481D97" w:rsidRDefault="00B30E8C">
      <w:r>
        <w:t>5)</w:t>
      </w:r>
      <w:r>
        <w:tab/>
        <w:t>4.7.7.2(4)-  mE/</w:t>
      </w:r>
      <w:r>
        <w:t xml:space="preserve"> | ai/</w:t>
      </w:r>
      <w:r>
        <w:t>~nd3rA/</w:t>
      </w:r>
      <w:r>
        <w:t>g3naH |</w:t>
      </w:r>
    </w:p>
    <w:p w14:paraId="7C199C13" w14:textId="11F2F82A" w:rsidR="00481D97" w:rsidRDefault="00B30E8C">
      <w:r>
        <w:t>ma/</w:t>
      </w:r>
      <w:r>
        <w:t xml:space="preserve"> ai/</w:t>
      </w:r>
      <w:r>
        <w:t>~nd3rA/</w:t>
      </w:r>
      <w:r>
        <w:t>g3na ai%</w:t>
      </w:r>
      <w:r>
        <w:t>~nd3rA/</w:t>
      </w:r>
      <w:r>
        <w:t>g3nO mE+</w:t>
      </w:r>
      <w:r>
        <w:t xml:space="preserve"> ma ai~nd3rA/</w:t>
      </w:r>
      <w:r>
        <w:t xml:space="preserve">g3naH | </w:t>
      </w:r>
    </w:p>
    <w:p w14:paraId="7D8579A3" w14:textId="0F5833A5" w:rsidR="00481D97" w:rsidRDefault="00B30E8C">
      <w:r>
        <w:lastRenderedPageBreak/>
        <w:t>6)</w:t>
      </w:r>
      <w:r>
        <w:tab/>
        <w:t>4.7.7.2(5)-  ai/</w:t>
      </w:r>
      <w:r>
        <w:t>~nd3rA/</w:t>
      </w:r>
      <w:r>
        <w:t>g3naH | ca/</w:t>
      </w:r>
      <w:r>
        <w:t xml:space="preserve"> |</w:t>
      </w:r>
    </w:p>
    <w:p w14:paraId="0498626C" w14:textId="4706F4C8" w:rsidR="00481D97" w:rsidRDefault="00B30E8C">
      <w:r>
        <w:t>ai/</w:t>
      </w:r>
      <w:r>
        <w:t>~nd3rA/</w:t>
      </w:r>
      <w:r>
        <w:t>g3naSca+</w:t>
      </w:r>
      <w:r>
        <w:t xml:space="preserve"> cai~nd3rA/</w:t>
      </w:r>
      <w:r>
        <w:t>g3na ai%</w:t>
      </w:r>
      <w:r>
        <w:t>~nd3rA/</w:t>
      </w:r>
      <w:r>
        <w:t>g3naSc</w:t>
      </w:r>
      <w:r>
        <w:t>a+</w:t>
      </w:r>
      <w:r>
        <w:t xml:space="preserve"> | </w:t>
      </w:r>
    </w:p>
    <w:p w14:paraId="6504749E" w14:textId="758B2994" w:rsidR="00481D97" w:rsidRDefault="00B30E8C">
      <w:r>
        <w:t>7)</w:t>
      </w:r>
      <w:r>
        <w:tab/>
        <w:t>4.7.7.2(5)-  ai/</w:t>
      </w:r>
      <w:r>
        <w:t>~nd3rA/</w:t>
      </w:r>
      <w:r>
        <w:t>g3naH |</w:t>
      </w:r>
    </w:p>
    <w:p w14:paraId="76FAB1C1" w14:textId="49FA7AB6" w:rsidR="00481D97" w:rsidRDefault="00B30E8C">
      <w:r>
        <w:t>ai/</w:t>
      </w:r>
      <w:r>
        <w:t>~nd3rA/</w:t>
      </w:r>
      <w:r>
        <w:t>g3naityai%</w:t>
      </w:r>
      <w:r>
        <w:t>~nd3ra - a/</w:t>
      </w:r>
      <w:r>
        <w:t xml:space="preserve">g3naH | </w:t>
      </w:r>
    </w:p>
    <w:p w14:paraId="0A822996" w14:textId="188BA180" w:rsidR="00481D97" w:rsidRDefault="00B30E8C">
      <w:r>
        <w:t>8)</w:t>
      </w:r>
      <w:r>
        <w:tab/>
        <w:t>4.7.7.2(6)-  ca/</w:t>
      </w:r>
      <w:r>
        <w:t xml:space="preserve"> | mE/</w:t>
      </w:r>
      <w:r>
        <w:t xml:space="preserve"> |</w:t>
      </w:r>
    </w:p>
    <w:p w14:paraId="3E820555" w14:textId="52DC3DC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D135D4E" w14:textId="2E8BD68C" w:rsidR="00481D97" w:rsidRDefault="00B30E8C">
      <w:r>
        <w:t>9)</w:t>
      </w:r>
      <w:r>
        <w:tab/>
        <w:t>4.7.7.2(7)-  mE/</w:t>
      </w:r>
      <w:r>
        <w:t xml:space="preserve"> | vai/</w:t>
      </w:r>
      <w:r>
        <w:t>Sva/</w:t>
      </w:r>
      <w:r>
        <w:t>dE/</w:t>
      </w:r>
      <w:r>
        <w:t>3vaH |</w:t>
      </w:r>
    </w:p>
    <w:p w14:paraId="0AEF417F" w14:textId="74122192" w:rsidR="00481D97" w:rsidRDefault="00B30E8C">
      <w:r>
        <w:t>mE/</w:t>
      </w:r>
      <w:r>
        <w:t xml:space="preserve"> vai/</w:t>
      </w:r>
      <w:r>
        <w:t>Sva/</w:t>
      </w:r>
      <w:r>
        <w:t>dE/</w:t>
      </w:r>
      <w:r>
        <w:t>3vO vai%</w:t>
      </w:r>
      <w:r>
        <w:t>SvadE/</w:t>
      </w:r>
      <w:r>
        <w:t>3vO mE+</w:t>
      </w:r>
      <w:r>
        <w:t xml:space="preserve"> mE vaiSvadE/</w:t>
      </w:r>
      <w:r>
        <w:t xml:space="preserve">3vaH | </w:t>
      </w:r>
    </w:p>
    <w:p w14:paraId="17B0558B" w14:textId="701F46B0" w:rsidR="00481D97" w:rsidRDefault="00B30E8C">
      <w:r>
        <w:t>10)</w:t>
      </w:r>
      <w:r>
        <w:tab/>
        <w:t>4.7.7.2(8)-  vai/</w:t>
      </w:r>
      <w:r>
        <w:t>Sva/</w:t>
      </w:r>
      <w:r>
        <w:t>dE/</w:t>
      </w:r>
      <w:r>
        <w:t>3vaH | ca/</w:t>
      </w:r>
      <w:r>
        <w:t xml:space="preserve"> |</w:t>
      </w:r>
    </w:p>
    <w:p w14:paraId="62CE7602" w14:textId="47030ACE" w:rsidR="00481D97" w:rsidRDefault="00B30E8C">
      <w:r>
        <w:t>vai/</w:t>
      </w:r>
      <w:r>
        <w:t>Sva/</w:t>
      </w:r>
      <w:r>
        <w:t>dE/</w:t>
      </w:r>
      <w:r>
        <w:t>3vaSca+</w:t>
      </w:r>
      <w:r>
        <w:t xml:space="preserve"> ca vaiSvadE/</w:t>
      </w:r>
      <w:r>
        <w:t>3vO vai%</w:t>
      </w:r>
      <w:r>
        <w:t>SvadE/</w:t>
      </w:r>
      <w:r>
        <w:t>3vaSca+</w:t>
      </w:r>
      <w:r>
        <w:t xml:space="preserve"> | </w:t>
      </w:r>
    </w:p>
    <w:p w14:paraId="259213A1" w14:textId="4F66EFE5" w:rsidR="00481D97" w:rsidRDefault="00B30E8C">
      <w:r>
        <w:t>11)</w:t>
      </w:r>
      <w:r>
        <w:tab/>
        <w:t>4.7.7.2(8)-  vai/</w:t>
      </w:r>
      <w:r>
        <w:t>Sva/</w:t>
      </w:r>
      <w:r>
        <w:t>dE/</w:t>
      </w:r>
      <w:r>
        <w:t>3vaH |</w:t>
      </w:r>
    </w:p>
    <w:p w14:paraId="7007C65A" w14:textId="200CDAD6" w:rsidR="00481D97" w:rsidRDefault="00B30E8C">
      <w:r>
        <w:t>vai/</w:t>
      </w:r>
      <w:r>
        <w:t>Sva/</w:t>
      </w:r>
      <w:r>
        <w:t>dE/</w:t>
      </w:r>
      <w:r>
        <w:t>3va iti+</w:t>
      </w:r>
      <w:r>
        <w:t xml:space="preserve"> vaiSva - dE/</w:t>
      </w:r>
      <w:r>
        <w:t xml:space="preserve">3vaH | </w:t>
      </w:r>
    </w:p>
    <w:p w14:paraId="755153BE" w14:textId="406479E8" w:rsidR="00481D97" w:rsidRDefault="00B30E8C">
      <w:r>
        <w:t>12)</w:t>
      </w:r>
      <w:r>
        <w:tab/>
        <w:t>4.7.7.2(9)-  ca/</w:t>
      </w:r>
      <w:r>
        <w:t xml:space="preserve"> | mE/</w:t>
      </w:r>
      <w:r>
        <w:t xml:space="preserve"> </w:t>
      </w:r>
      <w:r>
        <w:t>|</w:t>
      </w:r>
    </w:p>
    <w:p w14:paraId="4C069356" w14:textId="5860084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34F3910" w14:textId="6E9E9F30" w:rsidR="00481D97" w:rsidRDefault="00B30E8C">
      <w:r>
        <w:t>13)</w:t>
      </w:r>
      <w:r>
        <w:tab/>
        <w:t>4.7.7.2(10)-  mE/</w:t>
      </w:r>
      <w:r>
        <w:t xml:space="preserve"> | ma/</w:t>
      </w:r>
      <w:r>
        <w:t>ru/</w:t>
      </w:r>
      <w:r>
        <w:t>tva/</w:t>
      </w:r>
      <w:r>
        <w:t>tIyA%</w:t>
      </w:r>
      <w:r>
        <w:t>H |</w:t>
      </w:r>
    </w:p>
    <w:p w14:paraId="014CE718" w14:textId="0559243B" w:rsidR="00481D97" w:rsidRDefault="00B30E8C">
      <w:r>
        <w:t>mE/</w:t>
      </w:r>
      <w:r>
        <w:t xml:space="preserve"> ma/</w:t>
      </w:r>
      <w:r>
        <w:t>ru/</w:t>
      </w:r>
      <w:r>
        <w:t>tva/</w:t>
      </w:r>
      <w:r>
        <w:t>tIyA+</w:t>
      </w:r>
      <w:r>
        <w:t xml:space="preserve"> marutva/</w:t>
      </w:r>
      <w:r>
        <w:t>tIyA+</w:t>
      </w:r>
      <w:r>
        <w:t xml:space="preserve"> mE mE marutva/</w:t>
      </w:r>
      <w:r>
        <w:t>tIyA%</w:t>
      </w:r>
      <w:r>
        <w:t xml:space="preserve">H | </w:t>
      </w:r>
    </w:p>
    <w:p w14:paraId="7E4A33BF" w14:textId="00446286" w:rsidR="00481D97" w:rsidRDefault="00B30E8C">
      <w:r>
        <w:t>14)</w:t>
      </w:r>
      <w:r>
        <w:tab/>
        <w:t>4.7.7.2(11)-  ma/</w:t>
      </w:r>
      <w:r>
        <w:t>ru/</w:t>
      </w:r>
      <w:r>
        <w:t>tva/</w:t>
      </w:r>
      <w:r>
        <w:t>tIyA%</w:t>
      </w:r>
      <w:r>
        <w:t>H | ca/</w:t>
      </w:r>
      <w:r>
        <w:t xml:space="preserve"> |</w:t>
      </w:r>
    </w:p>
    <w:p w14:paraId="7FB010C8" w14:textId="1354022E" w:rsidR="00481D97" w:rsidRDefault="00B30E8C">
      <w:r>
        <w:t>ma/</w:t>
      </w:r>
      <w:r>
        <w:t>ru/</w:t>
      </w:r>
      <w:r>
        <w:t>tva/</w:t>
      </w:r>
      <w:r>
        <w:t>tIyA%</w:t>
      </w:r>
      <w:r>
        <w:t>Sca ca marutva/</w:t>
      </w:r>
      <w:r>
        <w:t>tIyA+</w:t>
      </w:r>
      <w:r>
        <w:t xml:space="preserve"> marutva/</w:t>
      </w:r>
      <w:r>
        <w:t>tIyA%</w:t>
      </w:r>
      <w:r>
        <w:t xml:space="preserve">Sca | </w:t>
      </w:r>
    </w:p>
    <w:p w14:paraId="2080D1B4" w14:textId="162EFE1C" w:rsidR="00481D97" w:rsidRDefault="00B30E8C">
      <w:r>
        <w:t>15)</w:t>
      </w:r>
      <w:r>
        <w:tab/>
        <w:t>4.7.7.2(12)-  ca/</w:t>
      </w:r>
      <w:r>
        <w:t xml:space="preserve"> | mE/</w:t>
      </w:r>
      <w:r>
        <w:t xml:space="preserve"> |</w:t>
      </w:r>
    </w:p>
    <w:p w14:paraId="08F9A269" w14:textId="2A8CBBE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BD85C93" w14:textId="53E41B9F" w:rsidR="00481D97" w:rsidRDefault="00B30E8C">
      <w:r>
        <w:t>16)</w:t>
      </w:r>
      <w:r>
        <w:tab/>
        <w:t>4.7.7.2(13)-  mE/</w:t>
      </w:r>
      <w:r>
        <w:t xml:space="preserve"> | mA/</w:t>
      </w:r>
      <w:r>
        <w:t>hE/</w:t>
      </w:r>
      <w:r>
        <w:t>~nd3raH |</w:t>
      </w:r>
    </w:p>
    <w:p w14:paraId="666469B6" w14:textId="3032D34D" w:rsidR="00481D97" w:rsidRDefault="00B30E8C">
      <w:r>
        <w:t>mE/</w:t>
      </w:r>
      <w:r>
        <w:t xml:space="preserve"> mA/</w:t>
      </w:r>
      <w:r>
        <w:t>hE/</w:t>
      </w:r>
      <w:r>
        <w:t>~nd3rO mA+</w:t>
      </w:r>
      <w:r>
        <w:t>hE/</w:t>
      </w:r>
      <w:r>
        <w:t>~nd3rO mE+</w:t>
      </w:r>
      <w:r>
        <w:t xml:space="preserve"> mE mAhE/</w:t>
      </w:r>
      <w:r>
        <w:t xml:space="preserve">~nd3raH | </w:t>
      </w:r>
    </w:p>
    <w:p w14:paraId="35386421" w14:textId="21D3B4B9" w:rsidR="00481D97" w:rsidRDefault="00B30E8C">
      <w:r>
        <w:t>17)</w:t>
      </w:r>
      <w:r>
        <w:tab/>
        <w:t>4.7.7.2(14)-  mA/</w:t>
      </w:r>
      <w:r>
        <w:t>hE/</w:t>
      </w:r>
      <w:r>
        <w:t>~nd3raH | ca/</w:t>
      </w:r>
      <w:r>
        <w:t xml:space="preserve"> |</w:t>
      </w:r>
    </w:p>
    <w:p w14:paraId="4F6606E0" w14:textId="59C21128" w:rsidR="00481D97" w:rsidRDefault="00B30E8C">
      <w:r>
        <w:t>mA/</w:t>
      </w:r>
      <w:r>
        <w:t>hE/</w:t>
      </w:r>
      <w:r>
        <w:t>~nd3</w:t>
      </w:r>
      <w:r>
        <w:t>raSca+</w:t>
      </w:r>
      <w:r>
        <w:t xml:space="preserve"> ca mAhE/</w:t>
      </w:r>
      <w:r>
        <w:t>~nd3rO mA+</w:t>
      </w:r>
      <w:r>
        <w:t>hE/</w:t>
      </w:r>
      <w:r>
        <w:t>~nd3raSca+</w:t>
      </w:r>
      <w:r>
        <w:t xml:space="preserve"> | </w:t>
      </w:r>
    </w:p>
    <w:p w14:paraId="1822A4C1" w14:textId="349F22CA" w:rsidR="00481D97" w:rsidRDefault="00B30E8C">
      <w:r>
        <w:t>18)</w:t>
      </w:r>
      <w:r>
        <w:tab/>
        <w:t>4.7.7.2(14)-  mA/</w:t>
      </w:r>
      <w:r>
        <w:t>hE/</w:t>
      </w:r>
      <w:r>
        <w:t>~nd3raH |</w:t>
      </w:r>
    </w:p>
    <w:p w14:paraId="041750BD" w14:textId="24338847" w:rsidR="00481D97" w:rsidRDefault="00B30E8C">
      <w:r>
        <w:t>mA/</w:t>
      </w:r>
      <w:r>
        <w:t>hE/</w:t>
      </w:r>
      <w:r>
        <w:t>~nd3ra iti+</w:t>
      </w:r>
      <w:r>
        <w:t xml:space="preserve"> mAhA - i/</w:t>
      </w:r>
      <w:r>
        <w:t xml:space="preserve">~nd3raH | </w:t>
      </w:r>
    </w:p>
    <w:p w14:paraId="0D812739" w14:textId="1C5F8FD2" w:rsidR="00481D97" w:rsidRDefault="00B30E8C">
      <w:r>
        <w:lastRenderedPageBreak/>
        <w:t>19)</w:t>
      </w:r>
      <w:r>
        <w:tab/>
        <w:t>4.7.7.2(15)-  ca/</w:t>
      </w:r>
      <w:r>
        <w:t xml:space="preserve"> | mE/</w:t>
      </w:r>
      <w:r>
        <w:t xml:space="preserve"> |</w:t>
      </w:r>
    </w:p>
    <w:p w14:paraId="2ECA70E7" w14:textId="7874EF3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75A146D" w14:textId="187DFDD4" w:rsidR="00481D97" w:rsidRDefault="00B30E8C">
      <w:r>
        <w:t>20)</w:t>
      </w:r>
      <w:r>
        <w:tab/>
        <w:t>4.7.7.2(16)-  mE/</w:t>
      </w:r>
      <w:r>
        <w:t xml:space="preserve"> | A/</w:t>
      </w:r>
      <w:r>
        <w:t>di/</w:t>
      </w:r>
      <w:r>
        <w:t>3tyaH |</w:t>
      </w:r>
    </w:p>
    <w:p w14:paraId="45CE7084" w14:textId="394C3CF8" w:rsidR="00481D97" w:rsidRDefault="00B30E8C">
      <w:r>
        <w:t>ma/</w:t>
      </w:r>
      <w:r>
        <w:t xml:space="preserve"> A/</w:t>
      </w:r>
      <w:r>
        <w:t>di/</w:t>
      </w:r>
      <w:r>
        <w:t>3tya A+</w:t>
      </w:r>
      <w:r>
        <w:t>di/</w:t>
      </w:r>
      <w:r>
        <w:t>3tyO mE+</w:t>
      </w:r>
      <w:r>
        <w:t xml:space="preserve"> ma Adi/</w:t>
      </w:r>
      <w:r>
        <w:t xml:space="preserve">3tyaH | </w:t>
      </w:r>
    </w:p>
    <w:p w14:paraId="1BBF4668" w14:textId="453345BE" w:rsidR="00481D97" w:rsidRDefault="00B30E8C">
      <w:r>
        <w:t>21)</w:t>
      </w:r>
      <w:r>
        <w:tab/>
      </w:r>
      <w:r>
        <w:t>4.7.7.2(17)-  A/</w:t>
      </w:r>
      <w:r>
        <w:t>di/</w:t>
      </w:r>
      <w:r>
        <w:t>3tyaH | ca/</w:t>
      </w:r>
      <w:r>
        <w:t xml:space="preserve"> |</w:t>
      </w:r>
    </w:p>
    <w:p w14:paraId="13FCBE14" w14:textId="0093949E" w:rsidR="00481D97" w:rsidRDefault="00B30E8C">
      <w:r>
        <w:t>A/</w:t>
      </w:r>
      <w:r>
        <w:t>di/</w:t>
      </w:r>
      <w:r>
        <w:t>3tyaSca+</w:t>
      </w:r>
      <w:r>
        <w:t xml:space="preserve"> cAdi/</w:t>
      </w:r>
      <w:r>
        <w:t>3tya A+</w:t>
      </w:r>
      <w:r>
        <w:t>di/</w:t>
      </w:r>
      <w:r>
        <w:t>3tyaSca+</w:t>
      </w:r>
      <w:r>
        <w:t xml:space="preserve"> | </w:t>
      </w:r>
    </w:p>
    <w:p w14:paraId="6214C4E1" w14:textId="2BBE5AF0" w:rsidR="00481D97" w:rsidRDefault="00B30E8C">
      <w:r>
        <w:t>22)</w:t>
      </w:r>
      <w:r>
        <w:tab/>
        <w:t>4.7.7.2(18)-  ca/</w:t>
      </w:r>
      <w:r>
        <w:t xml:space="preserve"> | mE/</w:t>
      </w:r>
      <w:r>
        <w:t xml:space="preserve"> |</w:t>
      </w:r>
    </w:p>
    <w:p w14:paraId="51D1CDBE" w14:textId="48D3B5D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8CEE256" w14:textId="0A7E6B67" w:rsidR="00481D97" w:rsidRDefault="00B30E8C">
      <w:r>
        <w:t>23)</w:t>
      </w:r>
      <w:r>
        <w:tab/>
        <w:t>4.7.7.2(19)-  mE/</w:t>
      </w:r>
      <w:r>
        <w:t xml:space="preserve"> | sA/</w:t>
      </w:r>
      <w:r>
        <w:t>vi/</w:t>
      </w:r>
      <w:r>
        <w:t>traH |</w:t>
      </w:r>
    </w:p>
    <w:p w14:paraId="33CE0829" w14:textId="0F71BC79" w:rsidR="00481D97" w:rsidRDefault="00B30E8C">
      <w:r>
        <w:t>mE/</w:t>
      </w:r>
      <w:r>
        <w:t xml:space="preserve"> sA/</w:t>
      </w:r>
      <w:r>
        <w:t>vi/</w:t>
      </w:r>
      <w:r>
        <w:t>traH sA+</w:t>
      </w:r>
      <w:r>
        <w:t>vi/</w:t>
      </w:r>
      <w:r>
        <w:t>trO mE+</w:t>
      </w:r>
      <w:r>
        <w:t xml:space="preserve"> mE sAvi/</w:t>
      </w:r>
      <w:r>
        <w:t xml:space="preserve">traH | </w:t>
      </w:r>
    </w:p>
    <w:p w14:paraId="021BDDBF" w14:textId="740A2C50" w:rsidR="00481D97" w:rsidRDefault="00B30E8C">
      <w:r>
        <w:t>24)</w:t>
      </w:r>
      <w:r>
        <w:tab/>
        <w:t>4.7.7.2(20)-  sA/</w:t>
      </w:r>
      <w:r>
        <w:t>vi/</w:t>
      </w:r>
      <w:r>
        <w:t>traH | ca/</w:t>
      </w:r>
      <w:r>
        <w:t xml:space="preserve"> |</w:t>
      </w:r>
    </w:p>
    <w:p w14:paraId="02169B7E" w14:textId="26B517D4" w:rsidR="00481D97" w:rsidRDefault="00B30E8C">
      <w:r>
        <w:t>sA/</w:t>
      </w:r>
      <w:r>
        <w:t>vi/</w:t>
      </w:r>
      <w:r>
        <w:t>traSca+</w:t>
      </w:r>
      <w:r>
        <w:t xml:space="preserve"> ca sAvi/</w:t>
      </w:r>
      <w:r>
        <w:t>traH sA+</w:t>
      </w:r>
      <w:r>
        <w:t>vi/</w:t>
      </w:r>
      <w:r>
        <w:t>traSca+</w:t>
      </w:r>
      <w:r>
        <w:t xml:space="preserve"> | </w:t>
      </w:r>
    </w:p>
    <w:p w14:paraId="3857DF9B" w14:textId="1EA4FB50" w:rsidR="00481D97" w:rsidRDefault="00B30E8C">
      <w:r>
        <w:t>25)</w:t>
      </w:r>
      <w:r>
        <w:tab/>
        <w:t>4.7.7.2(21)-  ca/</w:t>
      </w:r>
      <w:r>
        <w:t xml:space="preserve"> | mE/</w:t>
      </w:r>
      <w:r>
        <w:t xml:space="preserve"> |</w:t>
      </w:r>
    </w:p>
    <w:p w14:paraId="1E2A1BF1" w14:textId="7FA8E09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07EA831" w14:textId="768440BB" w:rsidR="00481D97" w:rsidRDefault="00B30E8C">
      <w:r>
        <w:t>26)</w:t>
      </w:r>
      <w:r>
        <w:tab/>
        <w:t>4.7.7.2(22)-  mE/</w:t>
      </w:r>
      <w:r>
        <w:t xml:space="preserve"> | sA/</w:t>
      </w:r>
      <w:r>
        <w:t>ra/</w:t>
      </w:r>
      <w:r>
        <w:t>sva/</w:t>
      </w:r>
      <w:r>
        <w:t>taH |</w:t>
      </w:r>
    </w:p>
    <w:p w14:paraId="2607501F" w14:textId="2127B913" w:rsidR="00481D97" w:rsidRDefault="00B30E8C">
      <w:r>
        <w:t>mE/</w:t>
      </w:r>
      <w:r>
        <w:t xml:space="preserve"> sA/</w:t>
      </w:r>
      <w:r>
        <w:t>ra/</w:t>
      </w:r>
      <w:r>
        <w:t>sva/</w:t>
      </w:r>
      <w:r>
        <w:t>taH sA+</w:t>
      </w:r>
      <w:r>
        <w:t>rasva/</w:t>
      </w:r>
      <w:r>
        <w:t>tO mE+</w:t>
      </w:r>
      <w:r>
        <w:t xml:space="preserve"> mE sArasva/</w:t>
      </w:r>
      <w:r>
        <w:t xml:space="preserve">taH | </w:t>
      </w:r>
    </w:p>
    <w:p w14:paraId="01997375" w14:textId="1F7052D7" w:rsidR="00481D97" w:rsidRDefault="00B30E8C">
      <w:r>
        <w:t>27)</w:t>
      </w:r>
      <w:r>
        <w:tab/>
        <w:t>4.7.7.2(23)-  sA/</w:t>
      </w:r>
      <w:r>
        <w:t>ra/</w:t>
      </w:r>
      <w:r>
        <w:t>sva/</w:t>
      </w:r>
      <w:r>
        <w:t>taH | ca/</w:t>
      </w:r>
      <w:r>
        <w:t xml:space="preserve"> |</w:t>
      </w:r>
    </w:p>
    <w:p w14:paraId="76EEF9D6" w14:textId="162B0745" w:rsidR="00481D97" w:rsidRDefault="00B30E8C">
      <w:r>
        <w:t>sA/</w:t>
      </w:r>
      <w:r>
        <w:t>ra/</w:t>
      </w:r>
      <w:r>
        <w:t>sva/</w:t>
      </w:r>
      <w:r>
        <w:t>taSca+</w:t>
      </w:r>
      <w:r>
        <w:t xml:space="preserve"> ca sAr</w:t>
      </w:r>
      <w:r>
        <w:t>asva/</w:t>
      </w:r>
      <w:r>
        <w:t>taH sA+</w:t>
      </w:r>
      <w:r>
        <w:t>rasva/</w:t>
      </w:r>
      <w:r>
        <w:t>taSca+</w:t>
      </w:r>
      <w:r>
        <w:t xml:space="preserve"> | </w:t>
      </w:r>
    </w:p>
    <w:p w14:paraId="48F378A2" w14:textId="39E02421" w:rsidR="00481D97" w:rsidRDefault="00B30E8C">
      <w:r>
        <w:t>28)</w:t>
      </w:r>
      <w:r>
        <w:tab/>
        <w:t>4.7.7.2(24)-  ca/</w:t>
      </w:r>
      <w:r>
        <w:t xml:space="preserve"> | mE/</w:t>
      </w:r>
      <w:r>
        <w:t xml:space="preserve"> |</w:t>
      </w:r>
    </w:p>
    <w:p w14:paraId="3F67C7D4" w14:textId="1DDBA2D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B69D5DA" w14:textId="6AA405E3" w:rsidR="00481D97" w:rsidRDefault="00B30E8C">
      <w:r>
        <w:t>29)</w:t>
      </w:r>
      <w:r>
        <w:tab/>
        <w:t>4.7.7.2(25)-  mE/</w:t>
      </w:r>
      <w:r>
        <w:t xml:space="preserve"> | pau/</w:t>
      </w:r>
      <w:r>
        <w:t>ShNaH |</w:t>
      </w:r>
    </w:p>
    <w:p w14:paraId="763DCAC2" w14:textId="7DE01205" w:rsidR="00481D97" w:rsidRDefault="00B30E8C">
      <w:r>
        <w:t>mE/</w:t>
      </w:r>
      <w:r>
        <w:t xml:space="preserve"> pau/</w:t>
      </w:r>
      <w:r>
        <w:t>ShNaH pau/</w:t>
      </w:r>
      <w:r>
        <w:t>ShNO mE+</w:t>
      </w:r>
      <w:r>
        <w:t xml:space="preserve"> mE pau/</w:t>
      </w:r>
      <w:r>
        <w:t xml:space="preserve">ShNaH | </w:t>
      </w:r>
    </w:p>
    <w:p w14:paraId="3B986804" w14:textId="104FF8D6" w:rsidR="00481D97" w:rsidRDefault="00B30E8C">
      <w:r>
        <w:t>30)</w:t>
      </w:r>
      <w:r>
        <w:tab/>
        <w:t>4.7.7.2(26)-  pau/</w:t>
      </w:r>
      <w:r>
        <w:t>ShNaH | ca/</w:t>
      </w:r>
      <w:r>
        <w:t xml:space="preserve"> |</w:t>
      </w:r>
    </w:p>
    <w:p w14:paraId="60DB3EE3" w14:textId="17BD1C79" w:rsidR="00481D97" w:rsidRDefault="00B30E8C">
      <w:r>
        <w:t>pau/</w:t>
      </w:r>
      <w:r>
        <w:t>ShNaSca+</w:t>
      </w:r>
      <w:r>
        <w:t xml:space="preserve"> ca pau/</w:t>
      </w:r>
      <w:r>
        <w:t>ShNaH pau/</w:t>
      </w:r>
      <w:r>
        <w:t>ShNaSca+</w:t>
      </w:r>
      <w:r>
        <w:t xml:space="preserve"> | </w:t>
      </w:r>
    </w:p>
    <w:p w14:paraId="560877B6" w14:textId="0AAAFAC6" w:rsidR="00481D97" w:rsidRDefault="00B30E8C">
      <w:r>
        <w:t>31)</w:t>
      </w:r>
      <w:r>
        <w:tab/>
        <w:t>4.7.7.2(27</w:t>
      </w:r>
      <w:r>
        <w:t>)-  ca/</w:t>
      </w:r>
      <w:r>
        <w:t xml:space="preserve"> | mE/</w:t>
      </w:r>
      <w:r>
        <w:t xml:space="preserve"> |</w:t>
      </w:r>
    </w:p>
    <w:p w14:paraId="1DE55484" w14:textId="1AFE77B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1E805CD" w14:textId="2FF49735" w:rsidR="00481D97" w:rsidRDefault="00B30E8C">
      <w:r>
        <w:lastRenderedPageBreak/>
        <w:t>32)</w:t>
      </w:r>
      <w:r>
        <w:tab/>
        <w:t>4.7.7.2(28)-  mE/</w:t>
      </w:r>
      <w:r>
        <w:t xml:space="preserve"> | pA/</w:t>
      </w:r>
      <w:r>
        <w:t>tnI/</w:t>
      </w:r>
      <w:r>
        <w:t>va/</w:t>
      </w:r>
      <w:r>
        <w:t>taH |</w:t>
      </w:r>
    </w:p>
    <w:p w14:paraId="3D3345A4" w14:textId="0C7F1E1A" w:rsidR="00481D97" w:rsidRDefault="00B30E8C">
      <w:r>
        <w:t>mE/</w:t>
      </w:r>
      <w:r>
        <w:t xml:space="preserve"> pA/</w:t>
      </w:r>
      <w:r>
        <w:t>tnI/</w:t>
      </w:r>
      <w:r>
        <w:t>va/</w:t>
      </w:r>
      <w:r>
        <w:t>taH pA%</w:t>
      </w:r>
      <w:r>
        <w:t>tnIva/</w:t>
      </w:r>
      <w:r>
        <w:t>tO mE+</w:t>
      </w:r>
      <w:r>
        <w:t xml:space="preserve"> mE pAtnIva/</w:t>
      </w:r>
      <w:r>
        <w:t xml:space="preserve">taH | </w:t>
      </w:r>
    </w:p>
    <w:p w14:paraId="730378F2" w14:textId="60A89052" w:rsidR="00481D97" w:rsidRDefault="00B30E8C">
      <w:r>
        <w:t>33)</w:t>
      </w:r>
      <w:r>
        <w:tab/>
        <w:t>4.7.7.2(29)-  pA/</w:t>
      </w:r>
      <w:r>
        <w:t>tnI/</w:t>
      </w:r>
      <w:r>
        <w:t>va/</w:t>
      </w:r>
      <w:r>
        <w:t>taH | ca/</w:t>
      </w:r>
      <w:r>
        <w:t xml:space="preserve"> |</w:t>
      </w:r>
    </w:p>
    <w:p w14:paraId="6743E0FC" w14:textId="73BD0E52" w:rsidR="00481D97" w:rsidRDefault="00B30E8C">
      <w:r>
        <w:t>pA/</w:t>
      </w:r>
      <w:r>
        <w:t>tnI/</w:t>
      </w:r>
      <w:r>
        <w:t>va/</w:t>
      </w:r>
      <w:r>
        <w:t>taSca+</w:t>
      </w:r>
      <w:r>
        <w:t xml:space="preserve"> ca pAtnIva/</w:t>
      </w:r>
      <w:r>
        <w:t>taH pA%</w:t>
      </w:r>
      <w:r>
        <w:t>tnIva/</w:t>
      </w:r>
      <w:r>
        <w:t>taSca+</w:t>
      </w:r>
      <w:r>
        <w:t xml:space="preserve"> | </w:t>
      </w:r>
    </w:p>
    <w:p w14:paraId="321B142A" w14:textId="453A0FD7" w:rsidR="00481D97" w:rsidRDefault="00B30E8C">
      <w:r>
        <w:t>34)</w:t>
      </w:r>
      <w:r>
        <w:tab/>
        <w:t>4.7.7.2(29)-  pA/</w:t>
      </w:r>
      <w:r>
        <w:t>tnI/</w:t>
      </w:r>
      <w:r>
        <w:t>va/</w:t>
      </w:r>
      <w:r>
        <w:t>ta</w:t>
      </w:r>
      <w:r>
        <w:t>H |</w:t>
      </w:r>
    </w:p>
    <w:p w14:paraId="53E16952" w14:textId="1A5D72A7" w:rsidR="00481D97" w:rsidRDefault="00B30E8C">
      <w:r>
        <w:t>pA/</w:t>
      </w:r>
      <w:r>
        <w:t>tnI/</w:t>
      </w:r>
      <w:r>
        <w:t>va/</w:t>
      </w:r>
      <w:r>
        <w:t>ta iti+</w:t>
      </w:r>
      <w:r>
        <w:t xml:space="preserve"> pAtnI - va/</w:t>
      </w:r>
      <w:r>
        <w:t xml:space="preserve">taH | </w:t>
      </w:r>
    </w:p>
    <w:p w14:paraId="0992555F" w14:textId="36C9DDFC" w:rsidR="00481D97" w:rsidRDefault="00B30E8C">
      <w:r>
        <w:t>35)</w:t>
      </w:r>
      <w:r>
        <w:tab/>
        <w:t>4.7.7.2(30)-  ca/</w:t>
      </w:r>
      <w:r>
        <w:t xml:space="preserve"> | mE/</w:t>
      </w:r>
      <w:r>
        <w:t xml:space="preserve"> |</w:t>
      </w:r>
    </w:p>
    <w:p w14:paraId="4DE1C42D" w14:textId="15DCBC9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92FC1B2" w14:textId="5B2C998E" w:rsidR="00481D97" w:rsidRDefault="00B30E8C">
      <w:r>
        <w:t>36)</w:t>
      </w:r>
      <w:r>
        <w:tab/>
        <w:t>4.7.7.2(31)-  mE/</w:t>
      </w:r>
      <w:r>
        <w:t xml:space="preserve"> | hA/</w:t>
      </w:r>
      <w:r>
        <w:t>ri/</w:t>
      </w:r>
      <w:r>
        <w:t>yO/</w:t>
      </w:r>
      <w:r>
        <w:t>ja/</w:t>
      </w:r>
      <w:r>
        <w:t>naH |</w:t>
      </w:r>
    </w:p>
    <w:p w14:paraId="6826B136" w14:textId="1251988A" w:rsidR="00481D97" w:rsidRDefault="00B30E8C">
      <w:r>
        <w:t>mE/</w:t>
      </w:r>
      <w:r>
        <w:t xml:space="preserve"> hA/</w:t>
      </w:r>
      <w:r>
        <w:t>ri/</w:t>
      </w:r>
      <w:r>
        <w:t>yO/</w:t>
      </w:r>
      <w:r>
        <w:t>ja/</w:t>
      </w:r>
      <w:r>
        <w:t>nO hA+</w:t>
      </w:r>
      <w:r>
        <w:t>riyOja/</w:t>
      </w:r>
      <w:r>
        <w:t>nO mE+</w:t>
      </w:r>
      <w:r>
        <w:t xml:space="preserve"> mE hAriyOja/</w:t>
      </w:r>
      <w:r>
        <w:t xml:space="preserve">naH | </w:t>
      </w:r>
    </w:p>
    <w:p w14:paraId="2F6965DF" w14:textId="667A3138" w:rsidR="00481D97" w:rsidRDefault="00B30E8C">
      <w:r>
        <w:t>37)</w:t>
      </w:r>
      <w:r>
        <w:tab/>
        <w:t>4.7.7.2(32)-  hA/</w:t>
      </w:r>
      <w:r>
        <w:t>ri/</w:t>
      </w:r>
      <w:r>
        <w:t>yO/</w:t>
      </w:r>
      <w:r>
        <w:t>ja/</w:t>
      </w:r>
      <w:r>
        <w:t>naH | ca/</w:t>
      </w:r>
      <w:r>
        <w:t xml:space="preserve"> |</w:t>
      </w:r>
    </w:p>
    <w:p w14:paraId="7975DC26" w14:textId="4433521B" w:rsidR="00481D97" w:rsidRDefault="00B30E8C">
      <w:r>
        <w:t>hA/</w:t>
      </w:r>
      <w:r>
        <w:t>ri/</w:t>
      </w:r>
      <w:r>
        <w:t>yO/</w:t>
      </w:r>
      <w:r>
        <w:t>ja/</w:t>
      </w:r>
      <w:r>
        <w:t>naSca+</w:t>
      </w:r>
      <w:r>
        <w:t xml:space="preserve"> ca hAriyOja/</w:t>
      </w:r>
      <w:r>
        <w:t>nO hA+</w:t>
      </w:r>
      <w:r>
        <w:t>riyOja/</w:t>
      </w:r>
      <w:r>
        <w:t>naSca+</w:t>
      </w:r>
      <w:r>
        <w:t xml:space="preserve"> | </w:t>
      </w:r>
    </w:p>
    <w:p w14:paraId="398B8A3A" w14:textId="65BC627A" w:rsidR="00481D97" w:rsidRDefault="00B30E8C">
      <w:r>
        <w:t>38)</w:t>
      </w:r>
      <w:r>
        <w:tab/>
        <w:t>4.7.7.2(32)-  hA/</w:t>
      </w:r>
      <w:r>
        <w:t>ri/</w:t>
      </w:r>
      <w:r>
        <w:t>yO/</w:t>
      </w:r>
      <w:r>
        <w:t>ja/</w:t>
      </w:r>
      <w:r>
        <w:t>naH |</w:t>
      </w:r>
    </w:p>
    <w:p w14:paraId="3942A69E" w14:textId="4DB0608B" w:rsidR="00481D97" w:rsidRDefault="00B30E8C">
      <w:r>
        <w:t>hA/</w:t>
      </w:r>
      <w:r>
        <w:t>ri/</w:t>
      </w:r>
      <w:r>
        <w:t>yO/</w:t>
      </w:r>
      <w:r>
        <w:t>ja/</w:t>
      </w:r>
      <w:r>
        <w:t>na iti+</w:t>
      </w:r>
      <w:r>
        <w:t xml:space="preserve"> hAri - yO/</w:t>
      </w:r>
      <w:r>
        <w:t>ja/</w:t>
      </w:r>
      <w:r>
        <w:t xml:space="preserve">naH | </w:t>
      </w:r>
    </w:p>
    <w:p w14:paraId="4CFEC32E" w14:textId="38A010CA" w:rsidR="00481D97" w:rsidRDefault="00B30E8C">
      <w:r>
        <w:t>39)</w:t>
      </w:r>
      <w:r>
        <w:tab/>
        <w:t>4.7.7.2(33)-  ca/</w:t>
      </w:r>
      <w:r>
        <w:t xml:space="preserve"> | mE/</w:t>
      </w:r>
      <w:r>
        <w:t xml:space="preserve"> ||</w:t>
      </w:r>
    </w:p>
    <w:p w14:paraId="649295FF" w14:textId="62FEC96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691531E" w14:textId="67A8CA21" w:rsidR="00481D97" w:rsidRDefault="00B30E8C">
      <w:r>
        <w:t>40)</w:t>
      </w:r>
      <w:r>
        <w:tab/>
        <w:t>4.7.7.2(34)-  mE/</w:t>
      </w:r>
      <w:r>
        <w:t xml:space="preserve"> ||</w:t>
      </w:r>
    </w:p>
    <w:p w14:paraId="702E8CEC" w14:textId="4BB2EC95" w:rsidR="00481D97" w:rsidRDefault="00B30E8C">
      <w:r>
        <w:t>ma/</w:t>
      </w:r>
      <w:r>
        <w:t xml:space="preserve"> iti+</w:t>
      </w:r>
      <w:r>
        <w:t xml:space="preserve"> mE | </w:t>
      </w:r>
    </w:p>
    <w:p w14:paraId="44E13092" w14:textId="5BCF5806" w:rsidR="00481D97" w:rsidRDefault="00B30E8C">
      <w:r>
        <w:t>1)</w:t>
      </w:r>
      <w:r>
        <w:tab/>
        <w:t xml:space="preserve">4.7.8.1(1)-  </w:t>
      </w:r>
      <w:r>
        <w:t>i/</w:t>
      </w:r>
      <w:r>
        <w:t>d3dh4maH | ca/</w:t>
      </w:r>
      <w:r>
        <w:t xml:space="preserve"> |</w:t>
      </w:r>
    </w:p>
    <w:p w14:paraId="0E112E2E" w14:textId="7AC0146A" w:rsidR="00481D97" w:rsidRDefault="00B30E8C">
      <w:r>
        <w:t>i/</w:t>
      </w:r>
      <w:r>
        <w:t>d3dh4maSca+</w:t>
      </w:r>
      <w:r>
        <w:t xml:space="preserve"> cE/</w:t>
      </w:r>
      <w:r>
        <w:t xml:space="preserve"> d3dh4ma i/</w:t>
      </w:r>
      <w:r>
        <w:t>d3dh4maSca+</w:t>
      </w:r>
      <w:r>
        <w:t xml:space="preserve"> | </w:t>
      </w:r>
    </w:p>
    <w:p w14:paraId="442545B8" w14:textId="5BA3887B" w:rsidR="00481D97" w:rsidRDefault="00B30E8C">
      <w:r>
        <w:t>2)</w:t>
      </w:r>
      <w:r>
        <w:tab/>
        <w:t>4.7.8.1(2)-  ca/</w:t>
      </w:r>
      <w:r>
        <w:t xml:space="preserve"> | mE/</w:t>
      </w:r>
      <w:r>
        <w:t xml:space="preserve"> |</w:t>
      </w:r>
    </w:p>
    <w:p w14:paraId="64F087B9" w14:textId="08C4311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A93A2EA" w14:textId="44DFA19C" w:rsidR="00481D97" w:rsidRDefault="00B30E8C">
      <w:r>
        <w:t>3)</w:t>
      </w:r>
      <w:r>
        <w:tab/>
        <w:t>4.7.8.1(3)-  mE/</w:t>
      </w:r>
      <w:r>
        <w:t xml:space="preserve"> | ba/</w:t>
      </w:r>
      <w:r>
        <w:t>3r/</w:t>
      </w:r>
      <w:r>
        <w:t>.hiH |</w:t>
      </w:r>
    </w:p>
    <w:p w14:paraId="0CDDDBA1" w14:textId="5A700137" w:rsidR="00481D97" w:rsidRDefault="00B30E8C">
      <w:r>
        <w:t>mE/</w:t>
      </w:r>
      <w:r>
        <w:t xml:space="preserve"> ba/</w:t>
      </w:r>
      <w:r>
        <w:t>3r/</w:t>
      </w:r>
      <w:r>
        <w:t>.hir ba/</w:t>
      </w:r>
      <w:r>
        <w:t>3r/</w:t>
      </w:r>
      <w:r>
        <w:t>.hir mE+</w:t>
      </w:r>
      <w:r>
        <w:t xml:space="preserve"> mE ba/</w:t>
      </w:r>
      <w:r>
        <w:t>3r/</w:t>
      </w:r>
      <w:r>
        <w:t xml:space="preserve">.hiH | </w:t>
      </w:r>
    </w:p>
    <w:p w14:paraId="363F6344" w14:textId="740A9065" w:rsidR="00481D97" w:rsidRDefault="00B30E8C">
      <w:r>
        <w:t>4)</w:t>
      </w:r>
      <w:r>
        <w:tab/>
        <w:t>4.7.8.1(4)-  ba/</w:t>
      </w:r>
      <w:r>
        <w:t>3r/</w:t>
      </w:r>
      <w:r>
        <w:t>.hiH | ca/</w:t>
      </w:r>
      <w:r>
        <w:t xml:space="preserve"> |</w:t>
      </w:r>
    </w:p>
    <w:p w14:paraId="38CFEEE3" w14:textId="570E959B" w:rsidR="00481D97" w:rsidRDefault="00B30E8C">
      <w:r>
        <w:t>ba/</w:t>
      </w:r>
      <w:r>
        <w:t>3r/</w:t>
      </w:r>
      <w:r>
        <w:t>.hiSca+</w:t>
      </w:r>
      <w:r>
        <w:t xml:space="preserve"> ca ba/</w:t>
      </w:r>
      <w:r>
        <w:t>3r/</w:t>
      </w:r>
      <w:r>
        <w:t>.hir ba/</w:t>
      </w:r>
      <w:r>
        <w:t>3r/</w:t>
      </w:r>
      <w:r>
        <w:t>.hiSca+</w:t>
      </w:r>
      <w:r>
        <w:t xml:space="preserve"> | </w:t>
      </w:r>
    </w:p>
    <w:p w14:paraId="1C0C435F" w14:textId="3F0A40B7" w:rsidR="00481D97" w:rsidRDefault="00B30E8C">
      <w:r>
        <w:lastRenderedPageBreak/>
        <w:t>5)</w:t>
      </w:r>
      <w:r>
        <w:tab/>
        <w:t>4.7.8.1(5)-  ca/</w:t>
      </w:r>
      <w:r>
        <w:t xml:space="preserve"> | mE/</w:t>
      </w:r>
      <w:r>
        <w:t xml:space="preserve"> |</w:t>
      </w:r>
    </w:p>
    <w:p w14:paraId="1D81633D" w14:textId="1DF51C3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7C8D8D4" w14:textId="4D9E683E" w:rsidR="00481D97" w:rsidRDefault="00B30E8C">
      <w:r>
        <w:t>6)</w:t>
      </w:r>
      <w:r>
        <w:tab/>
        <w:t>4.7.8.1(6)-  mE/</w:t>
      </w:r>
      <w:r>
        <w:t xml:space="preserve"> | vEdi+</w:t>
      </w:r>
      <w:r>
        <w:t>3H |</w:t>
      </w:r>
    </w:p>
    <w:p w14:paraId="3F33034C" w14:textId="5761B250" w:rsidR="00481D97" w:rsidRDefault="00B30E8C">
      <w:r>
        <w:t>mE/</w:t>
      </w:r>
      <w:r>
        <w:t xml:space="preserve"> vEdi/</w:t>
      </w:r>
      <w:r>
        <w:t>3r vEdi+</w:t>
      </w:r>
      <w:r>
        <w:t>3r mE mE/</w:t>
      </w:r>
      <w:r>
        <w:t xml:space="preserve"> vEdi+</w:t>
      </w:r>
      <w:r>
        <w:t xml:space="preserve">3H | </w:t>
      </w:r>
    </w:p>
    <w:p w14:paraId="231262FD" w14:textId="3108E233" w:rsidR="00481D97" w:rsidRDefault="00B30E8C">
      <w:r>
        <w:t>7)</w:t>
      </w:r>
      <w:r>
        <w:tab/>
        <w:t>4.7.8.1(7)-  vEdi+</w:t>
      </w:r>
      <w:r>
        <w:t>3H | ca/</w:t>
      </w:r>
      <w:r>
        <w:t xml:space="preserve"> |</w:t>
      </w:r>
    </w:p>
    <w:p w14:paraId="136C385D" w14:textId="108EAB06" w:rsidR="00481D97" w:rsidRDefault="00B30E8C">
      <w:r>
        <w:t>vEdi+</w:t>
      </w:r>
      <w:r>
        <w:t>3Sca ca/</w:t>
      </w:r>
      <w:r>
        <w:t xml:space="preserve"> vEdi/</w:t>
      </w:r>
      <w:r>
        <w:t>3r vEdi+</w:t>
      </w:r>
      <w:r>
        <w:t xml:space="preserve">3Sca | </w:t>
      </w:r>
    </w:p>
    <w:p w14:paraId="39BB00F5" w14:textId="71B7188A" w:rsidR="00481D97" w:rsidRDefault="00B30E8C">
      <w:r>
        <w:t>8)</w:t>
      </w:r>
      <w:r>
        <w:tab/>
        <w:t>4.7.8.1(8)-  ca/</w:t>
      </w:r>
      <w:r>
        <w:t xml:space="preserve"> | mE/</w:t>
      </w:r>
      <w:r>
        <w:t xml:space="preserve"> |</w:t>
      </w:r>
    </w:p>
    <w:p w14:paraId="5620812F" w14:textId="3E19E04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</w:t>
      </w:r>
      <w:r>
        <w:t>a/</w:t>
      </w:r>
      <w:r>
        <w:t xml:space="preserve"> ca/</w:t>
      </w:r>
      <w:r>
        <w:t xml:space="preserve"> mE/</w:t>
      </w:r>
      <w:r>
        <w:t xml:space="preserve"> | </w:t>
      </w:r>
    </w:p>
    <w:p w14:paraId="3808BB2C" w14:textId="13221DEC" w:rsidR="00481D97" w:rsidRDefault="00B30E8C">
      <w:r>
        <w:t>9)</w:t>
      </w:r>
      <w:r>
        <w:tab/>
        <w:t>4.7.8.1(9)-  mE/</w:t>
      </w:r>
      <w:r>
        <w:t xml:space="preserve"> | dhi4ShNi+</w:t>
      </w:r>
      <w:r>
        <w:t>yAH |</w:t>
      </w:r>
    </w:p>
    <w:p w14:paraId="42014B52" w14:textId="0A2A3B3D" w:rsidR="00481D97" w:rsidRDefault="00B30E8C">
      <w:r>
        <w:t>mE/</w:t>
      </w:r>
      <w:r>
        <w:t xml:space="preserve"> dhi4ShNi+</w:t>
      </w:r>
      <w:r>
        <w:t>yA/</w:t>
      </w:r>
      <w:r>
        <w:t xml:space="preserve"> dhi4ShNi+</w:t>
      </w:r>
      <w:r>
        <w:t>yA mE mE/</w:t>
      </w:r>
      <w:r>
        <w:t xml:space="preserve"> dhi4ShNi+</w:t>
      </w:r>
      <w:r>
        <w:t xml:space="preserve">yAH | </w:t>
      </w:r>
    </w:p>
    <w:p w14:paraId="46B35571" w14:textId="605EEE3C" w:rsidR="00481D97" w:rsidRDefault="00B30E8C">
      <w:r>
        <w:t>10)</w:t>
      </w:r>
      <w:r>
        <w:tab/>
        <w:t>4.7.8.1(10)-  dhi4ShNi+</w:t>
      </w:r>
      <w:r>
        <w:t>yAH | ca/</w:t>
      </w:r>
      <w:r>
        <w:t xml:space="preserve"> |</w:t>
      </w:r>
    </w:p>
    <w:p w14:paraId="68E1A2EB" w14:textId="6A75FEBB" w:rsidR="00481D97" w:rsidRDefault="00B30E8C">
      <w:r>
        <w:t>dhi4ShNi+</w:t>
      </w:r>
      <w:r>
        <w:t>yASca ca/</w:t>
      </w:r>
      <w:r>
        <w:t xml:space="preserve"> dhi4ShNi+</w:t>
      </w:r>
      <w:r>
        <w:t>yA/</w:t>
      </w:r>
      <w:r>
        <w:t xml:space="preserve"> dhi4ShNi+</w:t>
      </w:r>
      <w:r>
        <w:t xml:space="preserve">yASca | </w:t>
      </w:r>
    </w:p>
    <w:p w14:paraId="33340D87" w14:textId="24E1E6F1" w:rsidR="00481D97" w:rsidRDefault="00B30E8C">
      <w:r>
        <w:t>11)</w:t>
      </w:r>
      <w:r>
        <w:tab/>
        <w:t>4.7.8.1(11)-  ca/</w:t>
      </w:r>
      <w:r>
        <w:t xml:space="preserve"> | mE/</w:t>
      </w:r>
      <w:r>
        <w:t xml:space="preserve"> |</w:t>
      </w:r>
    </w:p>
    <w:p w14:paraId="6EF7CD0E" w14:textId="26DAD80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3828A32" w14:textId="2FECE222" w:rsidR="00481D97" w:rsidRDefault="00B30E8C">
      <w:r>
        <w:t>12)</w:t>
      </w:r>
      <w:r>
        <w:tab/>
        <w:t>4.7.8.1(12)-  mE/</w:t>
      </w:r>
      <w:r>
        <w:t xml:space="preserve"> | sruca+</w:t>
      </w:r>
      <w:r>
        <w:t>H |</w:t>
      </w:r>
    </w:p>
    <w:p w14:paraId="31FC8099" w14:textId="60E2747F" w:rsidR="00481D97" w:rsidRDefault="00B30E8C">
      <w:r>
        <w:t>mE/</w:t>
      </w:r>
      <w:r>
        <w:t xml:space="preserve"> sruca/</w:t>
      </w:r>
      <w:r>
        <w:t>H srucO+</w:t>
      </w:r>
      <w:r>
        <w:t xml:space="preserve"> mE mE/</w:t>
      </w:r>
      <w:r>
        <w:t xml:space="preserve"> sruca+</w:t>
      </w:r>
      <w:r>
        <w:t xml:space="preserve">H | </w:t>
      </w:r>
    </w:p>
    <w:p w14:paraId="3EDE3EA8" w14:textId="7F89CEE2" w:rsidR="00481D97" w:rsidRDefault="00B30E8C">
      <w:r>
        <w:t>13)</w:t>
      </w:r>
      <w:r>
        <w:tab/>
        <w:t>4.7.8.1(13)-  sruca+</w:t>
      </w:r>
      <w:r>
        <w:t>H | ca/</w:t>
      </w:r>
      <w:r>
        <w:t xml:space="preserve"> |</w:t>
      </w:r>
    </w:p>
    <w:p w14:paraId="6F167B09" w14:textId="4D24EDAB" w:rsidR="00481D97" w:rsidRDefault="00B30E8C">
      <w:r>
        <w:t>sruca+</w:t>
      </w:r>
      <w:r>
        <w:t>Sca ca/</w:t>
      </w:r>
      <w:r>
        <w:t xml:space="preserve"> sruca/</w:t>
      </w:r>
      <w:r>
        <w:t>H sruca+</w:t>
      </w:r>
      <w:r>
        <w:t xml:space="preserve">Sca | </w:t>
      </w:r>
    </w:p>
    <w:p w14:paraId="4C7AF776" w14:textId="3E93EEE2" w:rsidR="00481D97" w:rsidRDefault="00B30E8C">
      <w:r>
        <w:t>14)</w:t>
      </w:r>
      <w:r>
        <w:tab/>
        <w:t>4.7.8.1(14)-  ca/</w:t>
      </w:r>
      <w:r>
        <w:t xml:space="preserve"> | mE/</w:t>
      </w:r>
      <w:r>
        <w:t xml:space="preserve"> |</w:t>
      </w:r>
    </w:p>
    <w:p w14:paraId="247458FD" w14:textId="2B9D8A3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E86A3B3" w14:textId="10C6E692" w:rsidR="00481D97" w:rsidRDefault="00B30E8C">
      <w:r>
        <w:t>15)</w:t>
      </w:r>
      <w:r>
        <w:tab/>
        <w:t>4.7.8.1(15)-  mE/</w:t>
      </w:r>
      <w:r>
        <w:t xml:space="preserve"> | ca/</w:t>
      </w:r>
      <w:r>
        <w:t>ma/</w:t>
      </w:r>
      <w:r>
        <w:t>sA</w:t>
      </w:r>
      <w:r>
        <w:t>H |</w:t>
      </w:r>
    </w:p>
    <w:p w14:paraId="2E42CFF0" w14:textId="1F9DDD59" w:rsidR="00481D97" w:rsidRDefault="00B30E8C">
      <w:r>
        <w:t>mE/</w:t>
      </w:r>
      <w:r>
        <w:t xml:space="preserve"> ca/</w:t>
      </w:r>
      <w:r>
        <w:t>ma/</w:t>
      </w:r>
      <w:r>
        <w:t>sASca+</w:t>
      </w:r>
      <w:r>
        <w:t>ma/</w:t>
      </w:r>
      <w:r>
        <w:t>sA mE+</w:t>
      </w:r>
      <w:r>
        <w:t xml:space="preserve"> mE cama/</w:t>
      </w:r>
      <w:r>
        <w:t xml:space="preserve">sAH | </w:t>
      </w:r>
    </w:p>
    <w:p w14:paraId="542FEFB8" w14:textId="37859129" w:rsidR="00481D97" w:rsidRDefault="00B30E8C">
      <w:r>
        <w:t>16)</w:t>
      </w:r>
      <w:r>
        <w:tab/>
        <w:t>4.7.8.1(16)-  ca/</w:t>
      </w:r>
      <w:r>
        <w:t>ma/</w:t>
      </w:r>
      <w:r>
        <w:t>sAH | ca/</w:t>
      </w:r>
      <w:r>
        <w:t xml:space="preserve"> |</w:t>
      </w:r>
    </w:p>
    <w:p w14:paraId="4E0C5543" w14:textId="14AAEC6B" w:rsidR="00481D97" w:rsidRDefault="00B30E8C">
      <w:r>
        <w:t>ca/</w:t>
      </w:r>
      <w:r>
        <w:t>ma/</w:t>
      </w:r>
      <w:r>
        <w:t>sASca+</w:t>
      </w:r>
      <w:r>
        <w:t xml:space="preserve"> ca cama/</w:t>
      </w:r>
      <w:r>
        <w:t>sA Sca+</w:t>
      </w:r>
      <w:r>
        <w:t>ma/</w:t>
      </w:r>
      <w:r>
        <w:t>sASca+</w:t>
      </w:r>
      <w:r>
        <w:t xml:space="preserve"> | </w:t>
      </w:r>
    </w:p>
    <w:p w14:paraId="4A2FC900" w14:textId="4574929C" w:rsidR="00481D97" w:rsidRDefault="00B30E8C">
      <w:r>
        <w:t>17)</w:t>
      </w:r>
      <w:r>
        <w:tab/>
        <w:t>4.7.8.1(17)-  ca/</w:t>
      </w:r>
      <w:r>
        <w:t xml:space="preserve"> | mE/</w:t>
      </w:r>
      <w:r>
        <w:t xml:space="preserve"> |</w:t>
      </w:r>
    </w:p>
    <w:p w14:paraId="263EE0CA" w14:textId="23B09F1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5426C6A" w14:textId="030C93BA" w:rsidR="00481D97" w:rsidRDefault="00B30E8C">
      <w:r>
        <w:lastRenderedPageBreak/>
        <w:t>18)</w:t>
      </w:r>
      <w:r>
        <w:tab/>
        <w:t>4.7.8.1(18)-  mE/</w:t>
      </w:r>
      <w:r>
        <w:t xml:space="preserve"> | g3rAvA+</w:t>
      </w:r>
      <w:r>
        <w:t>NaH |</w:t>
      </w:r>
    </w:p>
    <w:p w14:paraId="7045FFD6" w14:textId="01EE2711" w:rsidR="00481D97" w:rsidRDefault="00B30E8C">
      <w:r>
        <w:t>mE/</w:t>
      </w:r>
      <w:r>
        <w:t xml:space="preserve"> g3rAvA+</w:t>
      </w:r>
      <w:r>
        <w:t>NO/</w:t>
      </w:r>
      <w:r>
        <w:t xml:space="preserve"> g3rAvA+</w:t>
      </w:r>
      <w:r>
        <w:t>NO mE mE/</w:t>
      </w:r>
      <w:r>
        <w:t xml:space="preserve"> g3rAvA+</w:t>
      </w:r>
      <w:r>
        <w:t>N</w:t>
      </w:r>
      <w:r>
        <w:t xml:space="preserve">aH | </w:t>
      </w:r>
    </w:p>
    <w:p w14:paraId="4874B312" w14:textId="2086F4BA" w:rsidR="00481D97" w:rsidRDefault="00B30E8C">
      <w:r>
        <w:t>19)</w:t>
      </w:r>
      <w:r>
        <w:tab/>
        <w:t>4.7.8.1(19)-  g3rAvA+</w:t>
      </w:r>
      <w:r>
        <w:t>NaH | ca/</w:t>
      </w:r>
      <w:r>
        <w:t xml:space="preserve"> |</w:t>
      </w:r>
    </w:p>
    <w:p w14:paraId="40069CF8" w14:textId="7DB612D0" w:rsidR="00481D97" w:rsidRDefault="00B30E8C">
      <w:r>
        <w:t>g3rAvA+</w:t>
      </w:r>
      <w:r>
        <w:t>NaSca ca/</w:t>
      </w:r>
      <w:r>
        <w:t xml:space="preserve"> g3rAvA+</w:t>
      </w:r>
      <w:r>
        <w:t>NO/</w:t>
      </w:r>
      <w:r>
        <w:t xml:space="preserve"> g3rAvA+</w:t>
      </w:r>
      <w:r>
        <w:t xml:space="preserve">NaSca | </w:t>
      </w:r>
    </w:p>
    <w:p w14:paraId="58C0B15B" w14:textId="4A664BD5" w:rsidR="00481D97" w:rsidRDefault="00B30E8C">
      <w:r>
        <w:t>20)</w:t>
      </w:r>
      <w:r>
        <w:tab/>
        <w:t>4.7.8.1(20)-  ca/</w:t>
      </w:r>
      <w:r>
        <w:t xml:space="preserve"> | mE/</w:t>
      </w:r>
      <w:r>
        <w:t xml:space="preserve"> |</w:t>
      </w:r>
    </w:p>
    <w:p w14:paraId="7360D309" w14:textId="0D916AD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48CFE72" w14:textId="3ECA5308" w:rsidR="00481D97" w:rsidRDefault="00B30E8C">
      <w:r>
        <w:t>21)</w:t>
      </w:r>
      <w:r>
        <w:tab/>
        <w:t>4.7.8.1(21)-  mE/</w:t>
      </w:r>
      <w:r>
        <w:t xml:space="preserve"> | svara+</w:t>
      </w:r>
      <w:r>
        <w:t>vaH |</w:t>
      </w:r>
    </w:p>
    <w:p w14:paraId="100A5720" w14:textId="5E94EDD5" w:rsidR="00481D97" w:rsidRDefault="00B30E8C">
      <w:r>
        <w:t>mE/</w:t>
      </w:r>
      <w:r>
        <w:t xml:space="preserve"> svara+</w:t>
      </w:r>
      <w:r>
        <w:t>va/</w:t>
      </w:r>
      <w:r>
        <w:t>H svara+</w:t>
      </w:r>
      <w:r>
        <w:t>vO mE mE/</w:t>
      </w:r>
      <w:r>
        <w:t xml:space="preserve"> svara+</w:t>
      </w:r>
      <w:r>
        <w:t xml:space="preserve">vaH | </w:t>
      </w:r>
    </w:p>
    <w:p w14:paraId="77BD15D4" w14:textId="2ADF409A" w:rsidR="00481D97" w:rsidRDefault="00B30E8C">
      <w:r>
        <w:t>22)</w:t>
      </w:r>
      <w:r>
        <w:tab/>
        <w:t>4.7.8.1(22)-  svara+</w:t>
      </w:r>
      <w:r>
        <w:t>vaH | ca/</w:t>
      </w:r>
      <w:r>
        <w:t xml:space="preserve"> |</w:t>
      </w:r>
    </w:p>
    <w:p w14:paraId="2BFB507E" w14:textId="7D7E3703" w:rsidR="00481D97" w:rsidRDefault="00B30E8C">
      <w:r>
        <w:t>svara+</w:t>
      </w:r>
      <w:r>
        <w:t>vaSca ca/</w:t>
      </w:r>
      <w:r>
        <w:t xml:space="preserve"> svara+</w:t>
      </w:r>
      <w:r>
        <w:t>va/</w:t>
      </w:r>
      <w:r>
        <w:t>H svara+</w:t>
      </w:r>
      <w:r>
        <w:t xml:space="preserve">vaSca | </w:t>
      </w:r>
    </w:p>
    <w:p w14:paraId="634BA998" w14:textId="63D6B491" w:rsidR="00481D97" w:rsidRDefault="00B30E8C">
      <w:r>
        <w:t>23)</w:t>
      </w:r>
      <w:r>
        <w:tab/>
        <w:t>4.7.8.1(23)-  ca/</w:t>
      </w:r>
      <w:r>
        <w:t xml:space="preserve"> | mE/</w:t>
      </w:r>
      <w:r>
        <w:t xml:space="preserve"> |</w:t>
      </w:r>
    </w:p>
    <w:p w14:paraId="68B6126B" w14:textId="2A3DB43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BED89C9" w14:textId="47225C22" w:rsidR="00481D97" w:rsidRDefault="00B30E8C">
      <w:r>
        <w:t>24)</w:t>
      </w:r>
      <w:r>
        <w:tab/>
        <w:t>4.7.8.1(24)-  mE/</w:t>
      </w:r>
      <w:r>
        <w:t xml:space="preserve"> | u/</w:t>
      </w:r>
      <w:r>
        <w:t>pa/</w:t>
      </w:r>
      <w:r>
        <w:t>ra/</w:t>
      </w:r>
      <w:r>
        <w:t>vAH |</w:t>
      </w:r>
    </w:p>
    <w:p w14:paraId="52CBA19C" w14:textId="2EDA56AA" w:rsidR="00481D97" w:rsidRDefault="00B30E8C">
      <w:r>
        <w:t>ma/</w:t>
      </w:r>
      <w:r>
        <w:t xml:space="preserve"> u/</w:t>
      </w:r>
      <w:r>
        <w:t>pa/</w:t>
      </w:r>
      <w:r>
        <w:t>ra/</w:t>
      </w:r>
      <w:r>
        <w:t>vA u+</w:t>
      </w:r>
      <w:r>
        <w:t>para/</w:t>
      </w:r>
      <w:r>
        <w:t>vA mE+</w:t>
      </w:r>
      <w:r>
        <w:t xml:space="preserve"> ma upara/</w:t>
      </w:r>
      <w:r>
        <w:t xml:space="preserve">vAH | </w:t>
      </w:r>
    </w:p>
    <w:p w14:paraId="6903C359" w14:textId="77949C1A" w:rsidR="00481D97" w:rsidRDefault="00B30E8C">
      <w:r>
        <w:t>25)</w:t>
      </w:r>
      <w:r>
        <w:tab/>
        <w:t>4.7.8.1(25)-  u/</w:t>
      </w:r>
      <w:r>
        <w:t>pa/</w:t>
      </w:r>
      <w:r>
        <w:t>ra/</w:t>
      </w:r>
      <w:r>
        <w:t>vAH | ca/</w:t>
      </w:r>
      <w:r>
        <w:t xml:space="preserve"> |</w:t>
      </w:r>
    </w:p>
    <w:p w14:paraId="506A19D4" w14:textId="2BC292EC" w:rsidR="00481D97" w:rsidRDefault="00B30E8C">
      <w:r>
        <w:t>u/</w:t>
      </w:r>
      <w:r>
        <w:t>pa/</w:t>
      </w:r>
      <w:r>
        <w:t>ra/</w:t>
      </w:r>
      <w:r>
        <w:t>vASca+</w:t>
      </w:r>
      <w:r>
        <w:t xml:space="preserve"> cOpara/</w:t>
      </w:r>
      <w:r>
        <w:t>vA u+</w:t>
      </w:r>
      <w:r>
        <w:t>para/</w:t>
      </w:r>
      <w:r>
        <w:t>vASca+</w:t>
      </w:r>
      <w:r>
        <w:t xml:space="preserve"> | </w:t>
      </w:r>
    </w:p>
    <w:p w14:paraId="116DB475" w14:textId="468DC9C0" w:rsidR="00481D97" w:rsidRDefault="00B30E8C">
      <w:r>
        <w:t>26)</w:t>
      </w:r>
      <w:r>
        <w:tab/>
        <w:t>4.7.8.1(25)-  u/</w:t>
      </w:r>
      <w:r>
        <w:t>pa/</w:t>
      </w:r>
      <w:r>
        <w:t>ra/</w:t>
      </w:r>
      <w:r>
        <w:t>vAH |</w:t>
      </w:r>
    </w:p>
    <w:p w14:paraId="38B0A932" w14:textId="08E79006" w:rsidR="00481D97" w:rsidRDefault="00B30E8C">
      <w:r>
        <w:t>u/</w:t>
      </w:r>
      <w:r>
        <w:t>pa/</w:t>
      </w:r>
      <w:r>
        <w:t>ra/</w:t>
      </w:r>
      <w:r>
        <w:t>vA ityu+</w:t>
      </w:r>
      <w:r>
        <w:t>pa - ra/</w:t>
      </w:r>
      <w:r>
        <w:t xml:space="preserve">vAH | </w:t>
      </w:r>
    </w:p>
    <w:p w14:paraId="6C57C1F2" w14:textId="3B54B7AE" w:rsidR="00481D97" w:rsidRDefault="00B30E8C">
      <w:r>
        <w:t>27)</w:t>
      </w:r>
      <w:r>
        <w:tab/>
        <w:t>4.7.8.1(26)-  ca/</w:t>
      </w:r>
      <w:r>
        <w:t xml:space="preserve"> | mE/</w:t>
      </w:r>
      <w:r>
        <w:t xml:space="preserve"> |</w:t>
      </w:r>
    </w:p>
    <w:p w14:paraId="7DB8587F" w14:textId="3C3317D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427FC72" w14:textId="3F3BEDAB" w:rsidR="00481D97" w:rsidRDefault="00B30E8C">
      <w:r>
        <w:t>28)</w:t>
      </w:r>
      <w:r>
        <w:tab/>
        <w:t>4.7.8.1(27)-  mE/</w:t>
      </w:r>
      <w:r>
        <w:t xml:space="preserve"> | a/</w:t>
      </w:r>
      <w:r>
        <w:t>dhi/</w:t>
      </w:r>
      <w:r>
        <w:t>4Shava+</w:t>
      </w:r>
      <w:r>
        <w:t>NE |</w:t>
      </w:r>
    </w:p>
    <w:p w14:paraId="2D0C6214" w14:textId="2860E070" w:rsidR="00481D97" w:rsidRDefault="00B30E8C">
      <w:r>
        <w:t>mE/</w:t>
      </w:r>
      <w:r>
        <w:t xml:space="preserve"> &amp;dhi/</w:t>
      </w:r>
      <w:r>
        <w:t>4Shava+</w:t>
      </w:r>
      <w:r>
        <w:t>NE adhi/</w:t>
      </w:r>
      <w:r>
        <w:t>4Shava+</w:t>
      </w:r>
      <w:r>
        <w:t>NE mE mE &amp;dhi/</w:t>
      </w:r>
      <w:r>
        <w:t>4Shava+</w:t>
      </w:r>
      <w:r>
        <w:t xml:space="preserve">NE | </w:t>
      </w:r>
    </w:p>
    <w:p w14:paraId="4F1B69BD" w14:textId="4C511687" w:rsidR="00481D97" w:rsidRDefault="00B30E8C">
      <w:r>
        <w:t>29)</w:t>
      </w:r>
      <w:r>
        <w:tab/>
        <w:t>4.7.8.1(28)-  a/</w:t>
      </w:r>
      <w:r>
        <w:t>dhi/</w:t>
      </w:r>
      <w:r>
        <w:t>4Shava+</w:t>
      </w:r>
      <w:r>
        <w:t>NE | ca/</w:t>
      </w:r>
      <w:r>
        <w:t xml:space="preserve"> |</w:t>
      </w:r>
    </w:p>
    <w:p w14:paraId="69B454A5" w14:textId="7E0FCEB5" w:rsidR="00481D97" w:rsidRDefault="00B30E8C">
      <w:r>
        <w:t>a/</w:t>
      </w:r>
      <w:r>
        <w:t>dhi/</w:t>
      </w:r>
      <w:r>
        <w:t>4Shava+</w:t>
      </w:r>
      <w:r>
        <w:t>NE ca cAdhi/</w:t>
      </w:r>
      <w:r>
        <w:t>4Shava+</w:t>
      </w:r>
      <w:r>
        <w:t>NE adhi/</w:t>
      </w:r>
      <w:r>
        <w:t>4Shava+</w:t>
      </w:r>
      <w:r>
        <w:t xml:space="preserve">NE ca | </w:t>
      </w:r>
    </w:p>
    <w:p w14:paraId="462027BD" w14:textId="1672A139" w:rsidR="00481D97" w:rsidRDefault="00B30E8C">
      <w:r>
        <w:t>30)</w:t>
      </w:r>
      <w:r>
        <w:tab/>
        <w:t>4.7.8.1(28)-  a/</w:t>
      </w:r>
      <w:r>
        <w:t>dhi/</w:t>
      </w:r>
      <w:r>
        <w:t>4Shava+</w:t>
      </w:r>
      <w:r>
        <w:t>NE |</w:t>
      </w:r>
    </w:p>
    <w:p w14:paraId="5AA169C8" w14:textId="0757FFAD" w:rsidR="00481D97" w:rsidRDefault="00B30E8C">
      <w:r>
        <w:t>a/</w:t>
      </w:r>
      <w:r>
        <w:t>dhi/</w:t>
      </w:r>
      <w:r>
        <w:t>4Shava+</w:t>
      </w:r>
      <w:r>
        <w:t>NE/</w:t>
      </w:r>
      <w:r>
        <w:t xml:space="preserve"> itya+</w:t>
      </w:r>
      <w:r>
        <w:t>dhi4 - sava+</w:t>
      </w:r>
      <w:r>
        <w:t xml:space="preserve">nE | </w:t>
      </w:r>
    </w:p>
    <w:p w14:paraId="7D63FB9D" w14:textId="7FBB7EED" w:rsidR="00481D97" w:rsidRDefault="00B30E8C">
      <w:r>
        <w:lastRenderedPageBreak/>
        <w:t>31)</w:t>
      </w:r>
      <w:r>
        <w:tab/>
        <w:t>4.7.8.1(29)-  ca/</w:t>
      </w:r>
      <w:r>
        <w:t xml:space="preserve"> | mE/</w:t>
      </w:r>
      <w:r>
        <w:t xml:space="preserve"> |</w:t>
      </w:r>
    </w:p>
    <w:p w14:paraId="7FB8ADB1" w14:textId="712E537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AEC62A6" w14:textId="3495A16E" w:rsidR="00481D97" w:rsidRDefault="00B30E8C">
      <w:r>
        <w:t>32)</w:t>
      </w:r>
      <w:r>
        <w:tab/>
        <w:t>4.7.8.1(30)-  m</w:t>
      </w:r>
      <w:r>
        <w:t>E/</w:t>
      </w:r>
      <w:r>
        <w:t xml:space="preserve"> | d3rO/</w:t>
      </w:r>
      <w:r>
        <w:t>Na/</w:t>
      </w:r>
      <w:r>
        <w:t>ka/</w:t>
      </w:r>
      <w:r>
        <w:t>la/</w:t>
      </w:r>
      <w:r>
        <w:t>SaH |</w:t>
      </w:r>
    </w:p>
    <w:p w14:paraId="0991642F" w14:textId="360BD72C" w:rsidR="00481D97" w:rsidRDefault="00B30E8C">
      <w:r>
        <w:t>mE/</w:t>
      </w:r>
      <w:r>
        <w:t xml:space="preserve"> d3rO/</w:t>
      </w:r>
      <w:r>
        <w:t>Na/</w:t>
      </w:r>
      <w:r>
        <w:t>ka/</w:t>
      </w:r>
      <w:r>
        <w:t>la/</w:t>
      </w:r>
      <w:r>
        <w:t>SO d3rO+</w:t>
      </w:r>
      <w:r>
        <w:t>Nakala/</w:t>
      </w:r>
      <w:r>
        <w:t>SO mE+</w:t>
      </w:r>
      <w:r>
        <w:t xml:space="preserve"> mE d3rONakala/</w:t>
      </w:r>
      <w:r>
        <w:t xml:space="preserve">SaH | </w:t>
      </w:r>
    </w:p>
    <w:p w14:paraId="29BD0584" w14:textId="2143008F" w:rsidR="00481D97" w:rsidRDefault="00B30E8C">
      <w:r>
        <w:t>33)</w:t>
      </w:r>
      <w:r>
        <w:tab/>
        <w:t>4.7.8.1(31)-  d3rO/</w:t>
      </w:r>
      <w:r>
        <w:t>Na/</w:t>
      </w:r>
      <w:r>
        <w:t>ka/</w:t>
      </w:r>
      <w:r>
        <w:t>la/</w:t>
      </w:r>
      <w:r>
        <w:t>SaH | ca/</w:t>
      </w:r>
      <w:r>
        <w:t xml:space="preserve"> |</w:t>
      </w:r>
    </w:p>
    <w:p w14:paraId="53895365" w14:textId="508238CA" w:rsidR="00481D97" w:rsidRDefault="00B30E8C">
      <w:r>
        <w:t>d3rO/</w:t>
      </w:r>
      <w:r>
        <w:t>Na/</w:t>
      </w:r>
      <w:r>
        <w:t>ka/</w:t>
      </w:r>
      <w:r>
        <w:t>la/</w:t>
      </w:r>
      <w:r>
        <w:t>SaSca+</w:t>
      </w:r>
      <w:r>
        <w:t xml:space="preserve"> ca d3rONakala/</w:t>
      </w:r>
      <w:r>
        <w:t>SO d3rO+</w:t>
      </w:r>
      <w:r>
        <w:t>Nakala/</w:t>
      </w:r>
      <w:r>
        <w:t>SaSca+</w:t>
      </w:r>
      <w:r>
        <w:t xml:space="preserve"> | </w:t>
      </w:r>
    </w:p>
    <w:p w14:paraId="56513D9B" w14:textId="3C73772A" w:rsidR="00481D97" w:rsidRDefault="00B30E8C">
      <w:r>
        <w:t>34)</w:t>
      </w:r>
      <w:r>
        <w:tab/>
        <w:t>4.7.8.1(31)-  d3rO/</w:t>
      </w:r>
      <w:r>
        <w:t>Na/</w:t>
      </w:r>
      <w:r>
        <w:t>ka/</w:t>
      </w:r>
      <w:r>
        <w:t>la/</w:t>
      </w:r>
      <w:r>
        <w:t>SaH |</w:t>
      </w:r>
    </w:p>
    <w:p w14:paraId="05B53D14" w14:textId="16700518" w:rsidR="00481D97" w:rsidRDefault="00B30E8C">
      <w:r>
        <w:t>d3rO/</w:t>
      </w:r>
      <w:r>
        <w:t>Na/</w:t>
      </w:r>
      <w:r>
        <w:t>ka/</w:t>
      </w:r>
      <w:r>
        <w:t>la/</w:t>
      </w:r>
      <w:r>
        <w:t>Sa iti+</w:t>
      </w:r>
      <w:r>
        <w:t xml:space="preserve"> d3rONa</w:t>
      </w:r>
      <w:r>
        <w:t xml:space="preserve"> - ka/</w:t>
      </w:r>
      <w:r>
        <w:t>la/</w:t>
      </w:r>
      <w:r>
        <w:t xml:space="preserve">SaH | </w:t>
      </w:r>
    </w:p>
    <w:p w14:paraId="14F4CC9C" w14:textId="2905CB04" w:rsidR="00481D97" w:rsidRDefault="00B30E8C">
      <w:r>
        <w:t>35)</w:t>
      </w:r>
      <w:r>
        <w:tab/>
        <w:t>4.7.8.1(32)-  ca/</w:t>
      </w:r>
      <w:r>
        <w:t xml:space="preserve"> | mE/</w:t>
      </w:r>
      <w:r>
        <w:t xml:space="preserve"> |</w:t>
      </w:r>
    </w:p>
    <w:p w14:paraId="0E5A33D3" w14:textId="1C732EB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582CD24" w14:textId="7C317541" w:rsidR="00481D97" w:rsidRDefault="00B30E8C">
      <w:r>
        <w:t>36)</w:t>
      </w:r>
      <w:r>
        <w:tab/>
        <w:t>4.7.8.1(33)-  mE/</w:t>
      </w:r>
      <w:r>
        <w:t xml:space="preserve"> | vA/</w:t>
      </w:r>
      <w:r>
        <w:t>ya/</w:t>
      </w:r>
      <w:r>
        <w:t>vyA+</w:t>
      </w:r>
      <w:r>
        <w:t>ni |</w:t>
      </w:r>
    </w:p>
    <w:p w14:paraId="7604AD59" w14:textId="318E5ED8" w:rsidR="00481D97" w:rsidRDefault="00B30E8C">
      <w:r>
        <w:t>mE/</w:t>
      </w:r>
      <w:r>
        <w:t xml:space="preserve"> vA/</w:t>
      </w:r>
      <w:r>
        <w:t>ya/</w:t>
      </w:r>
      <w:r>
        <w:t>vyA+</w:t>
      </w:r>
      <w:r>
        <w:t>ni vAya/</w:t>
      </w:r>
      <w:r>
        <w:t>vyA+</w:t>
      </w:r>
      <w:r>
        <w:t>ni mE mE vAya/</w:t>
      </w:r>
      <w:r>
        <w:t>vyA+</w:t>
      </w:r>
      <w:r>
        <w:t xml:space="preserve">ni | </w:t>
      </w:r>
    </w:p>
    <w:p w14:paraId="2C7B3648" w14:textId="000119F3" w:rsidR="00481D97" w:rsidRDefault="00B30E8C">
      <w:r>
        <w:t>37)</w:t>
      </w:r>
      <w:r>
        <w:tab/>
        <w:t>4.7.8.1(34)-  vA/</w:t>
      </w:r>
      <w:r>
        <w:t>ya/</w:t>
      </w:r>
      <w:r>
        <w:t>vyA+</w:t>
      </w:r>
      <w:r>
        <w:t>ni | ca/</w:t>
      </w:r>
      <w:r>
        <w:t xml:space="preserve"> |</w:t>
      </w:r>
    </w:p>
    <w:p w14:paraId="0DDE20E1" w14:textId="11558BA1" w:rsidR="00481D97" w:rsidRDefault="00B30E8C">
      <w:r>
        <w:t>vA/</w:t>
      </w:r>
      <w:r>
        <w:t>ya/</w:t>
      </w:r>
      <w:r>
        <w:t>vyA+</w:t>
      </w:r>
      <w:r>
        <w:t>ni ca ca vAya/</w:t>
      </w:r>
      <w:r>
        <w:t>vyA+</w:t>
      </w:r>
      <w:r>
        <w:t>ni vAya/</w:t>
      </w:r>
      <w:r>
        <w:t>vyA+</w:t>
      </w:r>
      <w:r>
        <w:t xml:space="preserve">ni ca | </w:t>
      </w:r>
    </w:p>
    <w:p w14:paraId="1DA01E79" w14:textId="587EA1D5" w:rsidR="00481D97" w:rsidRDefault="00B30E8C">
      <w:r>
        <w:t>38)</w:t>
      </w:r>
      <w:r>
        <w:tab/>
        <w:t>4.</w:t>
      </w:r>
      <w:r>
        <w:t>7.8.1(35)-  ca/</w:t>
      </w:r>
      <w:r>
        <w:t xml:space="preserve"> | mE/</w:t>
      </w:r>
      <w:r>
        <w:t xml:space="preserve"> |</w:t>
      </w:r>
    </w:p>
    <w:p w14:paraId="22BDCD6B" w14:textId="490F31F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67E43F5" w14:textId="67BA4B62" w:rsidR="00481D97" w:rsidRDefault="00B30E8C">
      <w:r>
        <w:t>39)</w:t>
      </w:r>
      <w:r>
        <w:tab/>
        <w:t>4.7.8.1(36)-  mE/</w:t>
      </w:r>
      <w:r>
        <w:t xml:space="preserve"> | pU/</w:t>
      </w:r>
      <w:r>
        <w:t>ta/</w:t>
      </w:r>
      <w:r>
        <w:t>B4Rut |</w:t>
      </w:r>
    </w:p>
    <w:p w14:paraId="1501EFCA" w14:textId="27500033" w:rsidR="00481D97" w:rsidRDefault="00B30E8C">
      <w:r>
        <w:t>mE/</w:t>
      </w:r>
      <w:r>
        <w:t xml:space="preserve"> pU/</w:t>
      </w:r>
      <w:r>
        <w:t>ta/</w:t>
      </w:r>
      <w:r>
        <w:t>B4Rut pU+</w:t>
      </w:r>
      <w:r>
        <w:t>ta/</w:t>
      </w:r>
      <w:r>
        <w:t>B4Run mE+</w:t>
      </w:r>
      <w:r>
        <w:t xml:space="preserve"> mE pUta/</w:t>
      </w:r>
      <w:r>
        <w:t xml:space="preserve">B4Rut | </w:t>
      </w:r>
    </w:p>
    <w:p w14:paraId="0658CD70" w14:textId="04F1B4BE" w:rsidR="00481D97" w:rsidRDefault="00B30E8C">
      <w:r>
        <w:t>40)</w:t>
      </w:r>
      <w:r>
        <w:tab/>
        <w:t>4.7.8.1(37)-  pU/</w:t>
      </w:r>
      <w:r>
        <w:t>ta/</w:t>
      </w:r>
      <w:r>
        <w:t>B4Rut | ca/</w:t>
      </w:r>
      <w:r>
        <w:t xml:space="preserve"> |</w:t>
      </w:r>
    </w:p>
    <w:p w14:paraId="17CDE5E1" w14:textId="68091573" w:rsidR="00481D97" w:rsidRDefault="00B30E8C">
      <w:r>
        <w:t>pU/</w:t>
      </w:r>
      <w:r>
        <w:t>ta/</w:t>
      </w:r>
      <w:r>
        <w:t>B4Ruc ca+</w:t>
      </w:r>
      <w:r>
        <w:t xml:space="preserve"> ca pUta/</w:t>
      </w:r>
      <w:r>
        <w:t>B4Rut pU+</w:t>
      </w:r>
      <w:r>
        <w:t>ta/</w:t>
      </w:r>
      <w:r>
        <w:t>B4Ruc ca+</w:t>
      </w:r>
      <w:r>
        <w:t xml:space="preserve"> | </w:t>
      </w:r>
    </w:p>
    <w:p w14:paraId="50F8B850" w14:textId="04C3AFD3" w:rsidR="00481D97" w:rsidRDefault="00B30E8C">
      <w:r>
        <w:t>41)</w:t>
      </w:r>
      <w:r>
        <w:tab/>
        <w:t>4.7.8.1(37)-  pU/</w:t>
      </w:r>
      <w:r>
        <w:t>ta/</w:t>
      </w:r>
      <w:r>
        <w:t>B4Rut |</w:t>
      </w:r>
    </w:p>
    <w:p w14:paraId="70C3AB27" w14:textId="773090B5" w:rsidR="00481D97" w:rsidRDefault="00B30E8C">
      <w:r>
        <w:t>pU/</w:t>
      </w:r>
      <w:r>
        <w:t>ta/</w:t>
      </w:r>
      <w:r>
        <w:t>B4Rudi3ti+</w:t>
      </w:r>
      <w:r>
        <w:t xml:space="preserve"> pUta - B4Rut | </w:t>
      </w:r>
    </w:p>
    <w:p w14:paraId="1D89EC0F" w14:textId="214B6AA0" w:rsidR="00481D97" w:rsidRDefault="00B30E8C">
      <w:r>
        <w:t>42)</w:t>
      </w:r>
      <w:r>
        <w:tab/>
        <w:t>4.7.8.1(38)-  ca/</w:t>
      </w:r>
      <w:r>
        <w:t xml:space="preserve"> | mE/</w:t>
      </w:r>
      <w:r>
        <w:t xml:space="preserve"> |</w:t>
      </w:r>
    </w:p>
    <w:p w14:paraId="4F31BCB6" w14:textId="3D350DE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22173F9" w14:textId="33C4F9B2" w:rsidR="00481D97" w:rsidRDefault="00B30E8C">
      <w:r>
        <w:t>43)</w:t>
      </w:r>
      <w:r>
        <w:tab/>
        <w:t>4.7.8.1(39)-  mE/</w:t>
      </w:r>
      <w:r>
        <w:t xml:space="preserve"> | A/</w:t>
      </w:r>
      <w:r>
        <w:t>dha/</w:t>
      </w:r>
      <w:r>
        <w:t>4va/</w:t>
      </w:r>
      <w:r>
        <w:t>nIya+</w:t>
      </w:r>
      <w:r>
        <w:t>H |</w:t>
      </w:r>
    </w:p>
    <w:p w14:paraId="186AF9D7" w14:textId="28F9DC60" w:rsidR="00481D97" w:rsidRDefault="00B30E8C">
      <w:r>
        <w:t>ma/</w:t>
      </w:r>
      <w:r>
        <w:t xml:space="preserve"> A/</w:t>
      </w:r>
      <w:r>
        <w:t>dha/</w:t>
      </w:r>
      <w:r>
        <w:t>4va/</w:t>
      </w:r>
      <w:r>
        <w:t>nIya+</w:t>
      </w:r>
      <w:r>
        <w:t xml:space="preserve"> Adha4va/</w:t>
      </w:r>
      <w:r>
        <w:t>nIyO+</w:t>
      </w:r>
      <w:r>
        <w:t xml:space="preserve"> mE ma Ad</w:t>
      </w:r>
      <w:r>
        <w:t>ha4va/</w:t>
      </w:r>
      <w:r>
        <w:t>nIya+</w:t>
      </w:r>
      <w:r>
        <w:t xml:space="preserve">H | </w:t>
      </w:r>
    </w:p>
    <w:p w14:paraId="5AFF7389" w14:textId="1CFA3128" w:rsidR="00481D97" w:rsidRDefault="00B30E8C">
      <w:r>
        <w:lastRenderedPageBreak/>
        <w:t>44)</w:t>
      </w:r>
      <w:r>
        <w:tab/>
        <w:t>4.7.8.1(40)-  A/</w:t>
      </w:r>
      <w:r>
        <w:t>dha/</w:t>
      </w:r>
      <w:r>
        <w:t>4va/</w:t>
      </w:r>
      <w:r>
        <w:t>nIya+</w:t>
      </w:r>
      <w:r>
        <w:t>H | ca/</w:t>
      </w:r>
      <w:r>
        <w:t xml:space="preserve"> |</w:t>
      </w:r>
    </w:p>
    <w:p w14:paraId="15004516" w14:textId="6B0F1AB3" w:rsidR="00481D97" w:rsidRDefault="00B30E8C">
      <w:r>
        <w:t>A/</w:t>
      </w:r>
      <w:r>
        <w:t>dha/</w:t>
      </w:r>
      <w:r>
        <w:t>4va/</w:t>
      </w:r>
      <w:r>
        <w:t>nIya+</w:t>
      </w:r>
      <w:r>
        <w:t>Sca cAdha4va/</w:t>
      </w:r>
      <w:r>
        <w:t>nIya+</w:t>
      </w:r>
      <w:r>
        <w:t xml:space="preserve"> Adha4va/</w:t>
      </w:r>
      <w:r>
        <w:t>nIya+</w:t>
      </w:r>
      <w:r>
        <w:t xml:space="preserve">Sca | </w:t>
      </w:r>
    </w:p>
    <w:p w14:paraId="46670933" w14:textId="5DC65225" w:rsidR="00481D97" w:rsidRDefault="00B30E8C">
      <w:r>
        <w:t>45)</w:t>
      </w:r>
      <w:r>
        <w:tab/>
        <w:t>4.7.8.1(40)-  A/</w:t>
      </w:r>
      <w:r>
        <w:t>dha/</w:t>
      </w:r>
      <w:r>
        <w:t>4va/</w:t>
      </w:r>
      <w:r>
        <w:t>nIya+</w:t>
      </w:r>
      <w:r>
        <w:t>H |</w:t>
      </w:r>
    </w:p>
    <w:p w14:paraId="79D8C9CF" w14:textId="150C0272" w:rsidR="00481D97" w:rsidRDefault="00B30E8C">
      <w:r>
        <w:t>A/</w:t>
      </w:r>
      <w:r>
        <w:t>dha/</w:t>
      </w:r>
      <w:r>
        <w:t>4va/</w:t>
      </w:r>
      <w:r>
        <w:t>nIya/</w:t>
      </w:r>
      <w:r>
        <w:t>ityA%</w:t>
      </w:r>
      <w:r>
        <w:t xml:space="preserve"> - dha/</w:t>
      </w:r>
      <w:r>
        <w:t>4va/</w:t>
      </w:r>
      <w:r>
        <w:t>nIya+</w:t>
      </w:r>
      <w:r>
        <w:t xml:space="preserve">H | </w:t>
      </w:r>
    </w:p>
    <w:p w14:paraId="0CC2F3B4" w14:textId="5710A388" w:rsidR="00481D97" w:rsidRDefault="00B30E8C">
      <w:r>
        <w:t>46)</w:t>
      </w:r>
      <w:r>
        <w:tab/>
        <w:t>4.7.8.1(41)-  ca/</w:t>
      </w:r>
      <w:r>
        <w:t xml:space="preserve"> | mE/</w:t>
      </w:r>
      <w:r>
        <w:t xml:space="preserve"> |</w:t>
      </w:r>
    </w:p>
    <w:p w14:paraId="2E0BEA47" w14:textId="5735A6F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A276DE0" w14:textId="41A9A13C" w:rsidR="00481D97" w:rsidRDefault="00B30E8C">
      <w:r>
        <w:t>47)</w:t>
      </w:r>
      <w:r>
        <w:tab/>
        <w:t>4.7.</w:t>
      </w:r>
      <w:r>
        <w:t>8.1(42)-  mE/</w:t>
      </w:r>
      <w:r>
        <w:t xml:space="preserve"> | Ag3nI%</w:t>
      </w:r>
      <w:r>
        <w:t>d3dh4ram |</w:t>
      </w:r>
    </w:p>
    <w:p w14:paraId="75AEFA2C" w14:textId="7488357D" w:rsidR="00481D97" w:rsidRDefault="00B30E8C">
      <w:r>
        <w:t>ma/</w:t>
      </w:r>
      <w:r>
        <w:t xml:space="preserve"> Ag3nI%</w:t>
      </w:r>
      <w:r>
        <w:t>d3dh4ra/</w:t>
      </w:r>
      <w:r>
        <w:t xml:space="preserve"> mAg3nI%</w:t>
      </w:r>
      <w:r>
        <w:t>d3dh4ram mE ma/</w:t>
      </w:r>
      <w:r>
        <w:t xml:space="preserve"> Ag3nI%</w:t>
      </w:r>
      <w:r>
        <w:t xml:space="preserve">d3dh4ram | </w:t>
      </w:r>
    </w:p>
    <w:p w14:paraId="54C054FB" w14:textId="434C528C" w:rsidR="00481D97" w:rsidRDefault="00B30E8C">
      <w:r>
        <w:t>48)</w:t>
      </w:r>
      <w:r>
        <w:tab/>
        <w:t>4.7.8.1(43)-  Ag3nI%</w:t>
      </w:r>
      <w:r>
        <w:t>d3dh4ram | ca/</w:t>
      </w:r>
      <w:r>
        <w:t xml:space="preserve"> |</w:t>
      </w:r>
    </w:p>
    <w:p w14:paraId="718909B5" w14:textId="15C412AA" w:rsidR="00481D97" w:rsidRDefault="00B30E8C">
      <w:r>
        <w:t>Ag3nI%</w:t>
      </w:r>
      <w:r>
        <w:t>d3dh4ram ca/</w:t>
      </w:r>
      <w:r>
        <w:t xml:space="preserve"> cAg3nI%</w:t>
      </w:r>
      <w:r>
        <w:t>d3dh4ra/</w:t>
      </w:r>
      <w:r>
        <w:t xml:space="preserve"> mAg3nI%</w:t>
      </w:r>
      <w:r>
        <w:t xml:space="preserve">d3dh4ram ca | </w:t>
      </w:r>
    </w:p>
    <w:p w14:paraId="31464D81" w14:textId="6C5C423F" w:rsidR="00481D97" w:rsidRDefault="00B30E8C">
      <w:r>
        <w:t>49)</w:t>
      </w:r>
      <w:r>
        <w:tab/>
        <w:t>4.7.8.1(43)-  Ag3nI%</w:t>
      </w:r>
      <w:r>
        <w:t>d3dh4ram |</w:t>
      </w:r>
    </w:p>
    <w:p w14:paraId="7118254D" w14:textId="33BD1ED5" w:rsidR="00481D97" w:rsidRDefault="00B30E8C">
      <w:r>
        <w:t>Ag3nI%</w:t>
      </w:r>
      <w:r>
        <w:t>d3dh4ra/</w:t>
      </w:r>
      <w:r>
        <w:t>mityAg3ni+</w:t>
      </w:r>
      <w:r>
        <w:t xml:space="preserve"> - i/</w:t>
      </w:r>
      <w:r>
        <w:t>d3dh4ra/</w:t>
      </w:r>
      <w:r>
        <w:t xml:space="preserve">m | </w:t>
      </w:r>
    </w:p>
    <w:p w14:paraId="465BFA33" w14:textId="33B76CE2" w:rsidR="00481D97" w:rsidRDefault="00B30E8C">
      <w:r>
        <w:t>50)</w:t>
      </w:r>
      <w:r>
        <w:tab/>
        <w:t>4.7.8.1(44)-  ca/</w:t>
      </w:r>
      <w:r>
        <w:t xml:space="preserve"> | mE/</w:t>
      </w:r>
      <w:r>
        <w:t xml:space="preserve"> |</w:t>
      </w:r>
    </w:p>
    <w:p w14:paraId="519A60DA" w14:textId="00583F8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A825B5F" w14:textId="40B4EF74" w:rsidR="00481D97" w:rsidRDefault="00B30E8C">
      <w:r>
        <w:t>51)</w:t>
      </w:r>
      <w:r>
        <w:tab/>
        <w:t>4.7.8.1(45)-  mE/</w:t>
      </w:r>
      <w:r>
        <w:t xml:space="preserve"> | ha/</w:t>
      </w:r>
      <w:r>
        <w:t>vi/</w:t>
      </w:r>
      <w:r>
        <w:t>rd3dhA4na%</w:t>
      </w:r>
      <w:r>
        <w:t>m |</w:t>
      </w:r>
    </w:p>
    <w:p w14:paraId="65F80C9F" w14:textId="2794AC49" w:rsidR="00481D97" w:rsidRDefault="00B30E8C">
      <w:r>
        <w:t>mE/</w:t>
      </w:r>
      <w:r>
        <w:t xml:space="preserve"> ha/</w:t>
      </w:r>
      <w:r>
        <w:t>vi/</w:t>
      </w:r>
      <w:r>
        <w:t>rd3dhA4na(gm+</w:t>
      </w:r>
      <w:r>
        <w:t>) havi/</w:t>
      </w:r>
      <w:r>
        <w:t>rd3dhA4na+</w:t>
      </w:r>
      <w:r>
        <w:t>m mE mE havi/</w:t>
      </w:r>
      <w:r>
        <w:t>rd3dhA4na%</w:t>
      </w:r>
      <w:r>
        <w:t xml:space="preserve">m | </w:t>
      </w:r>
    </w:p>
    <w:p w14:paraId="78092A0B" w14:textId="23052508" w:rsidR="00481D97" w:rsidRDefault="00B30E8C">
      <w:r>
        <w:t>52)</w:t>
      </w:r>
      <w:r>
        <w:tab/>
        <w:t>4.7.8.1(46)-  ha/</w:t>
      </w:r>
      <w:r>
        <w:t>vi/</w:t>
      </w:r>
      <w:r>
        <w:t>rd3dhA4na%</w:t>
      </w:r>
      <w:r>
        <w:t>m | ca/</w:t>
      </w:r>
      <w:r>
        <w:t xml:space="preserve"> |</w:t>
      </w:r>
    </w:p>
    <w:p w14:paraId="129ED29F" w14:textId="4327926A" w:rsidR="00481D97" w:rsidRDefault="00B30E8C">
      <w:r>
        <w:t>h</w:t>
      </w:r>
      <w:r>
        <w:t>a/</w:t>
      </w:r>
      <w:r>
        <w:t>vi/</w:t>
      </w:r>
      <w:r>
        <w:t>rd3dhA4na+</w:t>
      </w:r>
      <w:r>
        <w:t>m ca ca havi/</w:t>
      </w:r>
      <w:r>
        <w:t>rd3dhA4na(gm+</w:t>
      </w:r>
      <w:r>
        <w:t>) havi/</w:t>
      </w:r>
      <w:r>
        <w:t>rd3dhA4na+</w:t>
      </w:r>
      <w:r>
        <w:t xml:space="preserve">m ca | </w:t>
      </w:r>
    </w:p>
    <w:p w14:paraId="7202E384" w14:textId="66C0CF99" w:rsidR="00481D97" w:rsidRDefault="00B30E8C">
      <w:r>
        <w:t>53)</w:t>
      </w:r>
      <w:r>
        <w:tab/>
        <w:t>4.7.8.1(46)-  ha/</w:t>
      </w:r>
      <w:r>
        <w:t>vi/</w:t>
      </w:r>
      <w:r>
        <w:t>rd3dhA4na%</w:t>
      </w:r>
      <w:r>
        <w:t>m |</w:t>
      </w:r>
    </w:p>
    <w:p w14:paraId="73DF4346" w14:textId="40823463" w:rsidR="00481D97" w:rsidRDefault="00B30E8C">
      <w:r>
        <w:t>ha/</w:t>
      </w:r>
      <w:r>
        <w:t>vi/</w:t>
      </w:r>
      <w:r>
        <w:t>rd3dhA4na/</w:t>
      </w:r>
      <w:r>
        <w:t>miti+</w:t>
      </w:r>
      <w:r>
        <w:t xml:space="preserve"> haviH - dhA4na%</w:t>
      </w:r>
      <w:r>
        <w:t xml:space="preserve">m | </w:t>
      </w:r>
    </w:p>
    <w:p w14:paraId="5724CC3D" w14:textId="5A1117BC" w:rsidR="00481D97" w:rsidRDefault="00B30E8C">
      <w:r>
        <w:t>54)</w:t>
      </w:r>
      <w:r>
        <w:tab/>
        <w:t>4.7.8.1(47)-  ca/</w:t>
      </w:r>
      <w:r>
        <w:t xml:space="preserve"> | mE/</w:t>
      </w:r>
      <w:r>
        <w:t xml:space="preserve"> |</w:t>
      </w:r>
    </w:p>
    <w:p w14:paraId="39BC2B15" w14:textId="27AB9FF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2CDA631" w14:textId="0DA40DC0" w:rsidR="00481D97" w:rsidRDefault="00B30E8C">
      <w:r>
        <w:t>55)</w:t>
      </w:r>
      <w:r>
        <w:tab/>
        <w:t>4.7.8.1(48)-  mE/</w:t>
      </w:r>
      <w:r>
        <w:t xml:space="preserve"> | g3Ru/</w:t>
      </w:r>
      <w:r>
        <w:t>hAH |</w:t>
      </w:r>
    </w:p>
    <w:p w14:paraId="266D45F2" w14:textId="3A6C60F0" w:rsidR="00481D97" w:rsidRDefault="00B30E8C">
      <w:r>
        <w:t>mE/</w:t>
      </w:r>
      <w:r>
        <w:t xml:space="preserve"> g3Ru/</w:t>
      </w:r>
      <w:r>
        <w:t>hA g3Ru/</w:t>
      </w:r>
      <w:r>
        <w:t>hA mE+</w:t>
      </w:r>
      <w:r>
        <w:t xml:space="preserve"> mE g3Ru/</w:t>
      </w:r>
      <w:r>
        <w:t xml:space="preserve">hAH | </w:t>
      </w:r>
    </w:p>
    <w:p w14:paraId="49212BD5" w14:textId="43C0260C" w:rsidR="00481D97" w:rsidRDefault="00B30E8C">
      <w:r>
        <w:t>56)</w:t>
      </w:r>
      <w:r>
        <w:tab/>
        <w:t>4.7.8.1(49)-  g3Ru/</w:t>
      </w:r>
      <w:r>
        <w:t>hAH | ca/</w:t>
      </w:r>
      <w:r>
        <w:t xml:space="preserve"> |</w:t>
      </w:r>
    </w:p>
    <w:p w14:paraId="189B6FD6" w14:textId="7FBBED6B" w:rsidR="00481D97" w:rsidRDefault="00B30E8C">
      <w:r>
        <w:t>g3Ru/</w:t>
      </w:r>
      <w:r>
        <w:t>hASca+</w:t>
      </w:r>
      <w:r>
        <w:t xml:space="preserve"> ca g3Ru/</w:t>
      </w:r>
      <w:r>
        <w:t>hA g3Ru/</w:t>
      </w:r>
      <w:r>
        <w:t>hASca+</w:t>
      </w:r>
      <w:r>
        <w:t xml:space="preserve"> | </w:t>
      </w:r>
    </w:p>
    <w:p w14:paraId="1E1E15F9" w14:textId="5FF7D057" w:rsidR="00481D97" w:rsidRDefault="00B30E8C">
      <w:r>
        <w:lastRenderedPageBreak/>
        <w:t>57)</w:t>
      </w:r>
      <w:r>
        <w:tab/>
        <w:t>4.7.8.1(50)-  ca/</w:t>
      </w:r>
      <w:r>
        <w:t xml:space="preserve"> | mE/</w:t>
      </w:r>
      <w:r>
        <w:t xml:space="preserve"> |</w:t>
      </w:r>
    </w:p>
    <w:p w14:paraId="033DB1E6" w14:textId="0DEDEF9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0DE801F" w14:textId="5120DFDF" w:rsidR="00481D97" w:rsidRDefault="00B30E8C">
      <w:r>
        <w:t>58)</w:t>
      </w:r>
      <w:r>
        <w:tab/>
        <w:t>4.7.8.1(51)-  mE/</w:t>
      </w:r>
      <w:r>
        <w:t xml:space="preserve"> | sada+</w:t>
      </w:r>
      <w:r>
        <w:t>3H |</w:t>
      </w:r>
    </w:p>
    <w:p w14:paraId="22E60E9E" w14:textId="41610409" w:rsidR="00481D97" w:rsidRDefault="00B30E8C">
      <w:r>
        <w:t>mE/</w:t>
      </w:r>
      <w:r>
        <w:t xml:space="preserve"> sada/</w:t>
      </w:r>
      <w:r>
        <w:t>3H sadO+</w:t>
      </w:r>
      <w:r>
        <w:t>3 mE mE/</w:t>
      </w:r>
      <w:r>
        <w:t xml:space="preserve"> sada+</w:t>
      </w:r>
      <w:r>
        <w:t xml:space="preserve">3H | </w:t>
      </w:r>
    </w:p>
    <w:p w14:paraId="6ECB766C" w14:textId="7C8407FC" w:rsidR="00481D97" w:rsidRDefault="00B30E8C">
      <w:r>
        <w:t>59)</w:t>
      </w:r>
      <w:r>
        <w:tab/>
        <w:t>4.7.8.1(52)-</w:t>
      </w:r>
      <w:r>
        <w:t xml:space="preserve">  sada+</w:t>
      </w:r>
      <w:r>
        <w:t>3H | ca/</w:t>
      </w:r>
      <w:r>
        <w:t xml:space="preserve"> |</w:t>
      </w:r>
    </w:p>
    <w:p w14:paraId="0E8B01D3" w14:textId="5386C7B2" w:rsidR="00481D97" w:rsidRDefault="00B30E8C">
      <w:r>
        <w:t>sada+</w:t>
      </w:r>
      <w:r>
        <w:t>3Sca ca/</w:t>
      </w:r>
      <w:r>
        <w:t xml:space="preserve"> sada/</w:t>
      </w:r>
      <w:r>
        <w:t>3H sada+</w:t>
      </w:r>
      <w:r>
        <w:t xml:space="preserve">3Sca | </w:t>
      </w:r>
    </w:p>
    <w:p w14:paraId="05D1C769" w14:textId="0EE55D01" w:rsidR="00481D97" w:rsidRDefault="00B30E8C">
      <w:r>
        <w:t>60)</w:t>
      </w:r>
      <w:r>
        <w:tab/>
        <w:t>4.7.8.1(53)-  ca/</w:t>
      </w:r>
      <w:r>
        <w:t xml:space="preserve"> | mE/</w:t>
      </w:r>
      <w:r>
        <w:t xml:space="preserve"> |</w:t>
      </w:r>
    </w:p>
    <w:p w14:paraId="5BDBACC2" w14:textId="25E0CEC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57F6F5D" w14:textId="20BC6F91" w:rsidR="00481D97" w:rsidRDefault="00B30E8C">
      <w:r>
        <w:t>61)</w:t>
      </w:r>
      <w:r>
        <w:tab/>
        <w:t>4.7.8.1(54)-  mE/</w:t>
      </w:r>
      <w:r>
        <w:t xml:space="preserve"> | pu/</w:t>
      </w:r>
      <w:r>
        <w:t>rO/</w:t>
      </w:r>
      <w:r>
        <w:t>DA3SA%</w:t>
      </w:r>
      <w:r>
        <w:t>H |</w:t>
      </w:r>
    </w:p>
    <w:p w14:paraId="54DFF0F1" w14:textId="17CD35DD" w:rsidR="00481D97" w:rsidRDefault="00B30E8C">
      <w:r>
        <w:t>mE/</w:t>
      </w:r>
      <w:r>
        <w:t xml:space="preserve"> pu/</w:t>
      </w:r>
      <w:r>
        <w:t>rO/</w:t>
      </w:r>
      <w:r>
        <w:t>DA3SA%</w:t>
      </w:r>
      <w:r>
        <w:t>H purO/</w:t>
      </w:r>
      <w:r>
        <w:t>DA3SA+</w:t>
      </w:r>
      <w:r>
        <w:t xml:space="preserve"> mE mE purO/</w:t>
      </w:r>
      <w:r>
        <w:t>DA3SA%</w:t>
      </w:r>
      <w:r>
        <w:t xml:space="preserve">H | </w:t>
      </w:r>
    </w:p>
    <w:p w14:paraId="2E2B2332" w14:textId="02739BC2" w:rsidR="00481D97" w:rsidRDefault="00B30E8C">
      <w:r>
        <w:t>62)</w:t>
      </w:r>
      <w:r>
        <w:tab/>
        <w:t>4.7.8.1(55)-  pu/</w:t>
      </w:r>
      <w:r>
        <w:t>rO/</w:t>
      </w:r>
      <w:r>
        <w:t>DA3SA%</w:t>
      </w:r>
      <w:r>
        <w:t>H | ca/</w:t>
      </w:r>
      <w:r>
        <w:t xml:space="preserve"> |</w:t>
      </w:r>
    </w:p>
    <w:p w14:paraId="47F2003E" w14:textId="67CD1ED3" w:rsidR="00481D97" w:rsidRDefault="00B30E8C">
      <w:r>
        <w:t>pu/</w:t>
      </w:r>
      <w:r>
        <w:t>rO/</w:t>
      </w:r>
      <w:r>
        <w:t>DA3SA%</w:t>
      </w:r>
      <w:r>
        <w:t>Sc</w:t>
      </w:r>
      <w:r>
        <w:t>a ca purO/</w:t>
      </w:r>
      <w:r>
        <w:t>DA3SA%</w:t>
      </w:r>
      <w:r>
        <w:t>H purO/</w:t>
      </w:r>
      <w:r>
        <w:t>DA3SA%</w:t>
      </w:r>
      <w:r>
        <w:t xml:space="preserve">Sca | </w:t>
      </w:r>
    </w:p>
    <w:p w14:paraId="2A002484" w14:textId="4A788926" w:rsidR="00481D97" w:rsidRDefault="00B30E8C">
      <w:r>
        <w:t>63)</w:t>
      </w:r>
      <w:r>
        <w:tab/>
        <w:t>4.7.8.1(56)-  ca/</w:t>
      </w:r>
      <w:r>
        <w:t xml:space="preserve"> | mE/</w:t>
      </w:r>
      <w:r>
        <w:t xml:space="preserve"> |</w:t>
      </w:r>
    </w:p>
    <w:p w14:paraId="62859532" w14:textId="2A5F06C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9B996AD" w14:textId="4D4CE704" w:rsidR="00481D97" w:rsidRDefault="00B30E8C">
      <w:r>
        <w:t>64)</w:t>
      </w:r>
      <w:r>
        <w:tab/>
        <w:t>4.7.8.1(57)-  mE/</w:t>
      </w:r>
      <w:r>
        <w:t xml:space="preserve"> | pa/</w:t>
      </w:r>
      <w:r>
        <w:t>ca/</w:t>
      </w:r>
      <w:r>
        <w:t>tAH |</w:t>
      </w:r>
    </w:p>
    <w:p w14:paraId="1FD639D3" w14:textId="1AA292C9" w:rsidR="00481D97" w:rsidRDefault="00B30E8C">
      <w:r>
        <w:t>mE/</w:t>
      </w:r>
      <w:r>
        <w:t xml:space="preserve"> pa/</w:t>
      </w:r>
      <w:r>
        <w:t>ca/</w:t>
      </w:r>
      <w:r>
        <w:t>tAH pa+</w:t>
      </w:r>
      <w:r>
        <w:t>ca/</w:t>
      </w:r>
      <w:r>
        <w:t>tA mE+</w:t>
      </w:r>
      <w:r>
        <w:t xml:space="preserve"> mE paca/</w:t>
      </w:r>
      <w:r>
        <w:t xml:space="preserve">tAH | </w:t>
      </w:r>
    </w:p>
    <w:p w14:paraId="7875185C" w14:textId="7F6D626C" w:rsidR="00481D97" w:rsidRDefault="00B30E8C">
      <w:r>
        <w:t>65)</w:t>
      </w:r>
      <w:r>
        <w:tab/>
        <w:t>4.7.8.1(58)-  pa/</w:t>
      </w:r>
      <w:r>
        <w:t>ca/</w:t>
      </w:r>
      <w:r>
        <w:t>tAH | ca/</w:t>
      </w:r>
      <w:r>
        <w:t xml:space="preserve"> |</w:t>
      </w:r>
    </w:p>
    <w:p w14:paraId="3F3470EA" w14:textId="232940D2" w:rsidR="00481D97" w:rsidRDefault="00B30E8C">
      <w:r>
        <w:t>pa/</w:t>
      </w:r>
      <w:r>
        <w:t>ca/</w:t>
      </w:r>
      <w:r>
        <w:t>tASca+</w:t>
      </w:r>
      <w:r>
        <w:t xml:space="preserve"> ca paca/</w:t>
      </w:r>
      <w:r>
        <w:t>tAH pa+</w:t>
      </w:r>
      <w:r>
        <w:t>ca/</w:t>
      </w:r>
      <w:r>
        <w:t>tASca+</w:t>
      </w:r>
      <w:r>
        <w:t xml:space="preserve"> | </w:t>
      </w:r>
    </w:p>
    <w:p w14:paraId="59DCA5A3" w14:textId="45293698" w:rsidR="00481D97" w:rsidRDefault="00B30E8C">
      <w:r>
        <w:t>66)</w:t>
      </w:r>
      <w:r>
        <w:tab/>
        <w:t>4.7.</w:t>
      </w:r>
      <w:r>
        <w:t>8.1(59)-  ca/</w:t>
      </w:r>
      <w:r>
        <w:t xml:space="preserve"> | mE/</w:t>
      </w:r>
      <w:r>
        <w:t xml:space="preserve"> |</w:t>
      </w:r>
    </w:p>
    <w:p w14:paraId="00CB35E3" w14:textId="7C01AAD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EDEE683" w14:textId="769F16F9" w:rsidR="00481D97" w:rsidRDefault="00B30E8C">
      <w:r>
        <w:t>67)</w:t>
      </w:r>
      <w:r>
        <w:tab/>
        <w:t>4.7.8.1(60)-  mE/</w:t>
      </w:r>
      <w:r>
        <w:t xml:space="preserve"> | a/</w:t>
      </w:r>
      <w:r>
        <w:t>va/</w:t>
      </w:r>
      <w:r>
        <w:t>B4Ru/</w:t>
      </w:r>
      <w:r>
        <w:t>tha2H |</w:t>
      </w:r>
    </w:p>
    <w:p w14:paraId="183DE70A" w14:textId="3D13D0BC" w:rsidR="00481D97" w:rsidRDefault="00B30E8C">
      <w:r>
        <w:t>mE/</w:t>
      </w:r>
      <w:r>
        <w:t xml:space="preserve"> &amp;va/</w:t>
      </w:r>
      <w:r>
        <w:t>B4Ru/</w:t>
      </w:r>
      <w:r>
        <w:t>thO+</w:t>
      </w:r>
      <w:r>
        <w:t>2 &amp;vaB4Ru/</w:t>
      </w:r>
      <w:r>
        <w:t>thO2 mE+</w:t>
      </w:r>
      <w:r>
        <w:t xml:space="preserve"> mE &amp;vaB4Ru/</w:t>
      </w:r>
      <w:r>
        <w:t xml:space="preserve">tha2H | </w:t>
      </w:r>
    </w:p>
    <w:p w14:paraId="19D5397F" w14:textId="094F55BE" w:rsidR="00481D97" w:rsidRDefault="00B30E8C">
      <w:r>
        <w:t>68)</w:t>
      </w:r>
      <w:r>
        <w:tab/>
        <w:t>4.7.8.1(61)-  a/</w:t>
      </w:r>
      <w:r>
        <w:t>va/</w:t>
      </w:r>
      <w:r>
        <w:t>B4Ru/</w:t>
      </w:r>
      <w:r>
        <w:t>tha2H | ca/</w:t>
      </w:r>
      <w:r>
        <w:t xml:space="preserve"> |</w:t>
      </w:r>
    </w:p>
    <w:p w14:paraId="240B8A94" w14:textId="56EDE895" w:rsidR="00481D97" w:rsidRDefault="00B30E8C">
      <w:r>
        <w:t>a/</w:t>
      </w:r>
      <w:r>
        <w:t>va/</w:t>
      </w:r>
      <w:r>
        <w:t>B4Ru/</w:t>
      </w:r>
      <w:r>
        <w:t>tha2Sca+</w:t>
      </w:r>
      <w:r>
        <w:t xml:space="preserve"> cAvaB4Ru/</w:t>
      </w:r>
      <w:r>
        <w:t>thO+</w:t>
      </w:r>
      <w:r>
        <w:t>2 &amp;vaB4Ru/</w:t>
      </w:r>
      <w:r>
        <w:t>tha2Sca+</w:t>
      </w:r>
      <w:r>
        <w:t xml:space="preserve"> | </w:t>
      </w:r>
    </w:p>
    <w:p w14:paraId="69D00BE5" w14:textId="39CFE983" w:rsidR="00481D97" w:rsidRDefault="00B30E8C">
      <w:r>
        <w:t>69)</w:t>
      </w:r>
      <w:r>
        <w:tab/>
      </w:r>
      <w:r>
        <w:t>4.7.8.1(61)-  a/</w:t>
      </w:r>
      <w:r>
        <w:t>va/</w:t>
      </w:r>
      <w:r>
        <w:t>B4Ru/</w:t>
      </w:r>
      <w:r>
        <w:t>tha2H |</w:t>
      </w:r>
    </w:p>
    <w:p w14:paraId="6D653441" w14:textId="5C6D891F" w:rsidR="00481D97" w:rsidRDefault="00B30E8C">
      <w:r>
        <w:t>a/</w:t>
      </w:r>
      <w:r>
        <w:t>va/</w:t>
      </w:r>
      <w:r>
        <w:t>B4Ru/</w:t>
      </w:r>
      <w:r>
        <w:t>tha2 itya+</w:t>
      </w:r>
      <w:r>
        <w:t>va - B4Ru/</w:t>
      </w:r>
      <w:r>
        <w:t xml:space="preserve">tha2H | </w:t>
      </w:r>
    </w:p>
    <w:p w14:paraId="5E92A4E3" w14:textId="2B6DF7E3" w:rsidR="00481D97" w:rsidRDefault="00B30E8C">
      <w:r>
        <w:lastRenderedPageBreak/>
        <w:t>70)</w:t>
      </w:r>
      <w:r>
        <w:tab/>
        <w:t>4.7.8.1(62)-  ca/</w:t>
      </w:r>
      <w:r>
        <w:t xml:space="preserve"> | mE/</w:t>
      </w:r>
      <w:r>
        <w:t xml:space="preserve"> |</w:t>
      </w:r>
    </w:p>
    <w:p w14:paraId="3ACC7B4C" w14:textId="2403F11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1A2DC7D" w14:textId="714CD509" w:rsidR="00481D97" w:rsidRDefault="00B30E8C">
      <w:r>
        <w:t>71)</w:t>
      </w:r>
      <w:r>
        <w:tab/>
        <w:t>4.7.8.1(63)-  mE/</w:t>
      </w:r>
      <w:r>
        <w:t xml:space="preserve"> | sva/</w:t>
      </w:r>
      <w:r>
        <w:t>gA/</w:t>
      </w:r>
      <w:r>
        <w:t>3kA/</w:t>
      </w:r>
      <w:r>
        <w:t>raH |</w:t>
      </w:r>
    </w:p>
    <w:p w14:paraId="6FF184FE" w14:textId="5D98E4BD" w:rsidR="00481D97" w:rsidRDefault="00B30E8C">
      <w:r>
        <w:t>mE/</w:t>
      </w:r>
      <w:r>
        <w:t xml:space="preserve"> sva/</w:t>
      </w:r>
      <w:r>
        <w:t>gA/</w:t>
      </w:r>
      <w:r>
        <w:t>3kA/</w:t>
      </w:r>
      <w:r>
        <w:t>raH sva+</w:t>
      </w:r>
      <w:r>
        <w:t>gA3kA/</w:t>
      </w:r>
      <w:r>
        <w:t>rO mE+</w:t>
      </w:r>
      <w:r>
        <w:t xml:space="preserve"> mE svagA3kA/</w:t>
      </w:r>
      <w:r>
        <w:t xml:space="preserve">raH | </w:t>
      </w:r>
    </w:p>
    <w:p w14:paraId="1F87FF75" w14:textId="1A52BCE2" w:rsidR="00481D97" w:rsidRDefault="00B30E8C">
      <w:r>
        <w:t>72)</w:t>
      </w:r>
      <w:r>
        <w:tab/>
        <w:t>4.7.8.1(64)-  sva/</w:t>
      </w:r>
      <w:r>
        <w:t>gA/</w:t>
      </w:r>
      <w:r>
        <w:t>3kA/</w:t>
      </w:r>
      <w:r>
        <w:t>raH</w:t>
      </w:r>
      <w:r>
        <w:t xml:space="preserve"> | ca/</w:t>
      </w:r>
      <w:r>
        <w:t xml:space="preserve"> |</w:t>
      </w:r>
    </w:p>
    <w:p w14:paraId="3F5FF6A8" w14:textId="02EEA9BB" w:rsidR="00481D97" w:rsidRDefault="00B30E8C">
      <w:r>
        <w:t>sva/</w:t>
      </w:r>
      <w:r>
        <w:t>gA/</w:t>
      </w:r>
      <w:r>
        <w:t>3kA/</w:t>
      </w:r>
      <w:r>
        <w:t>raSca+</w:t>
      </w:r>
      <w:r>
        <w:t xml:space="preserve"> ca svagA3kA/</w:t>
      </w:r>
      <w:r>
        <w:t>raH sva+</w:t>
      </w:r>
      <w:r>
        <w:t>gA3kA/</w:t>
      </w:r>
      <w:r>
        <w:t>raSca+</w:t>
      </w:r>
      <w:r>
        <w:t xml:space="preserve"> | </w:t>
      </w:r>
    </w:p>
    <w:p w14:paraId="5F866BFD" w14:textId="1535D86A" w:rsidR="00481D97" w:rsidRDefault="00B30E8C">
      <w:r>
        <w:t>73)</w:t>
      </w:r>
      <w:r>
        <w:tab/>
        <w:t>4.7.8.1(64)-  sva/</w:t>
      </w:r>
      <w:r>
        <w:t>gA/</w:t>
      </w:r>
      <w:r>
        <w:t>3kA/</w:t>
      </w:r>
      <w:r>
        <w:t>raH |</w:t>
      </w:r>
    </w:p>
    <w:p w14:paraId="42E9A466" w14:textId="26D8518C" w:rsidR="00481D97" w:rsidRDefault="00B30E8C">
      <w:r>
        <w:t>sva/</w:t>
      </w:r>
      <w:r>
        <w:t>gA/</w:t>
      </w:r>
      <w:r>
        <w:t>3kA/</w:t>
      </w:r>
      <w:r>
        <w:t>ra iti+</w:t>
      </w:r>
      <w:r>
        <w:t xml:space="preserve"> svagA3 - kA/</w:t>
      </w:r>
      <w:r>
        <w:t xml:space="preserve">raH | </w:t>
      </w:r>
    </w:p>
    <w:p w14:paraId="1854AE94" w14:textId="2E59C624" w:rsidR="00481D97" w:rsidRDefault="00B30E8C">
      <w:r>
        <w:t>74)</w:t>
      </w:r>
      <w:r>
        <w:tab/>
        <w:t>4.7.8.1(65)-  ca/</w:t>
      </w:r>
      <w:r>
        <w:t xml:space="preserve"> | mE/</w:t>
      </w:r>
      <w:r>
        <w:t xml:space="preserve"> ||</w:t>
      </w:r>
    </w:p>
    <w:p w14:paraId="03BA2F39" w14:textId="42E3A64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8B24DD0" w14:textId="42C262DB" w:rsidR="00481D97" w:rsidRDefault="00B30E8C">
      <w:r>
        <w:t>75)</w:t>
      </w:r>
      <w:r>
        <w:tab/>
        <w:t>4.7.8.1(66)-  mE/</w:t>
      </w:r>
      <w:r>
        <w:t xml:space="preserve"> ||</w:t>
      </w:r>
    </w:p>
    <w:p w14:paraId="0B5FEF92" w14:textId="4E391E47" w:rsidR="00481D97" w:rsidRDefault="00B30E8C">
      <w:r>
        <w:t>ma/</w:t>
      </w:r>
      <w:r>
        <w:t xml:space="preserve"> iti+</w:t>
      </w:r>
      <w:r>
        <w:t xml:space="preserve"> mE | </w:t>
      </w:r>
    </w:p>
    <w:p w14:paraId="7A7660B1" w14:textId="3DFD5917" w:rsidR="00481D97" w:rsidRDefault="00B30E8C">
      <w:r>
        <w:t>1)</w:t>
      </w:r>
      <w:r>
        <w:tab/>
      </w:r>
      <w:r>
        <w:t>4.7.9.1(1)-  a/</w:t>
      </w:r>
      <w:r>
        <w:t>g3niH | ca/</w:t>
      </w:r>
      <w:r>
        <w:t xml:space="preserve"> |</w:t>
      </w:r>
    </w:p>
    <w:p w14:paraId="2A687065" w14:textId="3CAD9DA3" w:rsidR="00481D97" w:rsidRDefault="00B30E8C">
      <w:r>
        <w:t>a/</w:t>
      </w:r>
      <w:r>
        <w:t>g3niSca+</w:t>
      </w:r>
      <w:r>
        <w:t xml:space="preserve"> cA/</w:t>
      </w:r>
      <w:r>
        <w:t>g3ni ra/</w:t>
      </w:r>
      <w:r>
        <w:t>g3niSca+</w:t>
      </w:r>
      <w:r>
        <w:t xml:space="preserve"> | </w:t>
      </w:r>
    </w:p>
    <w:p w14:paraId="03ACA38B" w14:textId="298D4378" w:rsidR="00481D97" w:rsidRDefault="00B30E8C">
      <w:r>
        <w:t>2)</w:t>
      </w:r>
      <w:r>
        <w:tab/>
        <w:t>4.7.9.1(2)-  ca/</w:t>
      </w:r>
      <w:r>
        <w:t xml:space="preserve"> | mE/</w:t>
      </w:r>
      <w:r>
        <w:t xml:space="preserve"> |</w:t>
      </w:r>
    </w:p>
    <w:p w14:paraId="110ABE9A" w14:textId="4BA4F29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43EC8C6" w14:textId="2FC3F889" w:rsidR="00481D97" w:rsidRDefault="00B30E8C">
      <w:r>
        <w:t>3)</w:t>
      </w:r>
      <w:r>
        <w:tab/>
        <w:t>4.7.9.1(3)-  mE/</w:t>
      </w:r>
      <w:r>
        <w:t xml:space="preserve"> | Ga/</w:t>
      </w:r>
      <w:r>
        <w:t>4rmaH |</w:t>
      </w:r>
    </w:p>
    <w:p w14:paraId="57A941EC" w14:textId="17EAC853" w:rsidR="00481D97" w:rsidRDefault="00B30E8C">
      <w:r>
        <w:t>mE/</w:t>
      </w:r>
      <w:r>
        <w:t xml:space="preserve"> Ga/</w:t>
      </w:r>
      <w:r>
        <w:t>4rmO Ga/</w:t>
      </w:r>
      <w:r>
        <w:t>4rmO mE+</w:t>
      </w:r>
      <w:r>
        <w:t xml:space="preserve"> mE Ga/</w:t>
      </w:r>
      <w:r>
        <w:t xml:space="preserve">4rmaH | </w:t>
      </w:r>
    </w:p>
    <w:p w14:paraId="1352ED74" w14:textId="12426726" w:rsidR="00481D97" w:rsidRDefault="00B30E8C">
      <w:r>
        <w:t>4)</w:t>
      </w:r>
      <w:r>
        <w:tab/>
        <w:t>4.7.9.1(4)-  Ga/</w:t>
      </w:r>
      <w:r>
        <w:t>4rmaH | ca/</w:t>
      </w:r>
      <w:r>
        <w:t xml:space="preserve"> |</w:t>
      </w:r>
    </w:p>
    <w:p w14:paraId="6F6C3223" w14:textId="102A9565" w:rsidR="00481D97" w:rsidRDefault="00B30E8C">
      <w:r>
        <w:t>Ga/</w:t>
      </w:r>
      <w:r>
        <w:t>4rmaSca+</w:t>
      </w:r>
      <w:r>
        <w:t xml:space="preserve"> ca Ga/</w:t>
      </w:r>
      <w:r>
        <w:t>4rmO Ga/</w:t>
      </w:r>
      <w:r>
        <w:t>4rmaSca+</w:t>
      </w:r>
      <w:r>
        <w:t xml:space="preserve"> | </w:t>
      </w:r>
    </w:p>
    <w:p w14:paraId="24CC4EFE" w14:textId="2516980D" w:rsidR="00481D97" w:rsidRDefault="00B30E8C">
      <w:r>
        <w:t>5)</w:t>
      </w:r>
      <w:r>
        <w:tab/>
        <w:t>4.7.9.1(5)-  ca/</w:t>
      </w:r>
      <w:r>
        <w:t xml:space="preserve"> | mE/</w:t>
      </w:r>
      <w:r>
        <w:t xml:space="preserve"> |</w:t>
      </w:r>
    </w:p>
    <w:p w14:paraId="4CFF3DDD" w14:textId="5337553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6F52E15" w14:textId="130CD322" w:rsidR="00481D97" w:rsidRDefault="00B30E8C">
      <w:r>
        <w:t>6)</w:t>
      </w:r>
      <w:r>
        <w:tab/>
        <w:t>4.7.9.1(6)-  mE/</w:t>
      </w:r>
      <w:r>
        <w:t xml:space="preserve"> | a/</w:t>
      </w:r>
      <w:r>
        <w:t>rkaH |</w:t>
      </w:r>
    </w:p>
    <w:p w14:paraId="36F5E3ED" w14:textId="6AFE17BF" w:rsidR="00481D97" w:rsidRDefault="00B30E8C">
      <w:r>
        <w:t>mE/</w:t>
      </w:r>
      <w:r>
        <w:t xml:space="preserve"> &amp;rkO%</w:t>
      </w:r>
      <w:r>
        <w:t xml:space="preserve"> &amp;rkO mE+</w:t>
      </w:r>
      <w:r>
        <w:t xml:space="preserve"> mE/</w:t>
      </w:r>
      <w:r>
        <w:t xml:space="preserve"> &amp;rkaH | </w:t>
      </w:r>
    </w:p>
    <w:p w14:paraId="1235BE29" w14:textId="38EC5821" w:rsidR="00481D97" w:rsidRDefault="00B30E8C">
      <w:r>
        <w:t>7)</w:t>
      </w:r>
      <w:r>
        <w:tab/>
        <w:t>4.7.9.1(7)-  a/</w:t>
      </w:r>
      <w:r>
        <w:t>rkaH | ca/</w:t>
      </w:r>
      <w:r>
        <w:t xml:space="preserve"> |</w:t>
      </w:r>
    </w:p>
    <w:p w14:paraId="32CCF42D" w14:textId="64FEAB24" w:rsidR="00481D97" w:rsidRDefault="00B30E8C">
      <w:r>
        <w:t>a/</w:t>
      </w:r>
      <w:r>
        <w:t>rkaSca+</w:t>
      </w:r>
      <w:r>
        <w:t xml:space="preserve"> cA/</w:t>
      </w:r>
      <w:r>
        <w:t>rkO%</w:t>
      </w:r>
      <w:r>
        <w:t xml:space="preserve"> &amp;rkaSca+</w:t>
      </w:r>
      <w:r>
        <w:t xml:space="preserve"> | </w:t>
      </w:r>
    </w:p>
    <w:p w14:paraId="7BC02E8C" w14:textId="036EA930" w:rsidR="00481D97" w:rsidRDefault="00B30E8C">
      <w:r>
        <w:lastRenderedPageBreak/>
        <w:t>8)</w:t>
      </w:r>
      <w:r>
        <w:tab/>
        <w:t>4.7.9.1(8)-  ca/</w:t>
      </w:r>
      <w:r>
        <w:t xml:space="preserve"> | mE/</w:t>
      </w:r>
      <w:r>
        <w:t xml:space="preserve"> |</w:t>
      </w:r>
    </w:p>
    <w:p w14:paraId="16C6A6A6" w14:textId="0A4F1A4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DF3F676" w14:textId="4E1F69DC" w:rsidR="00481D97" w:rsidRDefault="00B30E8C">
      <w:r>
        <w:t>9)</w:t>
      </w:r>
      <w:r>
        <w:tab/>
        <w:t>4.7.9.1(9)-  mE/</w:t>
      </w:r>
      <w:r>
        <w:t xml:space="preserve"> | sUrya+</w:t>
      </w:r>
      <w:r>
        <w:t>H |</w:t>
      </w:r>
    </w:p>
    <w:p w14:paraId="7342E3A2" w14:textId="05CE3EC3" w:rsidR="00481D97" w:rsidRDefault="00B30E8C">
      <w:r>
        <w:t>mE/</w:t>
      </w:r>
      <w:r>
        <w:t xml:space="preserve"> sUrya/</w:t>
      </w:r>
      <w:r>
        <w:t>H sUryO+</w:t>
      </w:r>
      <w:r>
        <w:t xml:space="preserve"> mE mE/</w:t>
      </w:r>
      <w:r>
        <w:t xml:space="preserve"> sUrya+</w:t>
      </w:r>
      <w:r>
        <w:t xml:space="preserve">H | </w:t>
      </w:r>
    </w:p>
    <w:p w14:paraId="6823A4BA" w14:textId="48ED89A1" w:rsidR="00481D97" w:rsidRDefault="00B30E8C">
      <w:r>
        <w:t>10)</w:t>
      </w:r>
      <w:r>
        <w:tab/>
        <w:t>4.7.9.1(10)-  sUrya+</w:t>
      </w:r>
      <w:r>
        <w:t>H | ca/</w:t>
      </w:r>
      <w:r>
        <w:t xml:space="preserve"> |</w:t>
      </w:r>
    </w:p>
    <w:p w14:paraId="3A735C8C" w14:textId="4898A876" w:rsidR="00481D97" w:rsidRDefault="00B30E8C">
      <w:r>
        <w:t>sUrya+</w:t>
      </w:r>
      <w:r>
        <w:t>Sca ca/</w:t>
      </w:r>
      <w:r>
        <w:t xml:space="preserve"> sUrya/</w:t>
      </w:r>
      <w:r>
        <w:t>H sUrya+</w:t>
      </w:r>
      <w:r>
        <w:t xml:space="preserve">Sca | </w:t>
      </w:r>
    </w:p>
    <w:p w14:paraId="76B22CB1" w14:textId="7A19D524" w:rsidR="00481D97" w:rsidRDefault="00B30E8C">
      <w:r>
        <w:t>11)</w:t>
      </w:r>
      <w:r>
        <w:tab/>
        <w:t>4.7.9.1(11)-  ca/</w:t>
      </w:r>
      <w:r>
        <w:t xml:space="preserve"> | mE/</w:t>
      </w:r>
      <w:r>
        <w:t xml:space="preserve"> |</w:t>
      </w:r>
    </w:p>
    <w:p w14:paraId="2C69673B" w14:textId="2DCEFB1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2AA0FAF" w14:textId="22075D6D" w:rsidR="00481D97" w:rsidRDefault="00B30E8C">
      <w:r>
        <w:t>12)</w:t>
      </w:r>
      <w:r>
        <w:tab/>
        <w:t>4.7.9.1(12)-  mE/</w:t>
      </w:r>
      <w:r>
        <w:t xml:space="preserve"> | prA/</w:t>
      </w:r>
      <w:r>
        <w:t>NaH |</w:t>
      </w:r>
    </w:p>
    <w:p w14:paraId="312890D4" w14:textId="5F7A6D1A" w:rsidR="00481D97" w:rsidRDefault="00B30E8C">
      <w:r>
        <w:t>mE/</w:t>
      </w:r>
      <w:r>
        <w:t xml:space="preserve"> prA/</w:t>
      </w:r>
      <w:r>
        <w:t>NaH prA/</w:t>
      </w:r>
      <w:r>
        <w:t>NO mE+</w:t>
      </w:r>
      <w:r>
        <w:t xml:space="preserve"> mE prA/</w:t>
      </w:r>
      <w:r>
        <w:t xml:space="preserve">NaH | </w:t>
      </w:r>
    </w:p>
    <w:p w14:paraId="7C48F033" w14:textId="1EB6086C" w:rsidR="00481D97" w:rsidRDefault="00B30E8C">
      <w:r>
        <w:t>13)</w:t>
      </w:r>
      <w:r>
        <w:tab/>
        <w:t>4.7.9.1(13)-  prA/</w:t>
      </w:r>
      <w:r>
        <w:t>NaH | ca/</w:t>
      </w:r>
      <w:r>
        <w:t xml:space="preserve"> |</w:t>
      </w:r>
    </w:p>
    <w:p w14:paraId="1533D6E8" w14:textId="573275CC" w:rsidR="00481D97" w:rsidRDefault="00B30E8C">
      <w:r>
        <w:t>prA/</w:t>
      </w:r>
      <w:r>
        <w:t>NaSca+</w:t>
      </w:r>
      <w:r>
        <w:t xml:space="preserve"> ca prA/</w:t>
      </w:r>
      <w:r>
        <w:t>NaH prA/</w:t>
      </w:r>
      <w:r>
        <w:t>NaSca+</w:t>
      </w:r>
      <w:r>
        <w:t xml:space="preserve"> | </w:t>
      </w:r>
    </w:p>
    <w:p w14:paraId="00C837DC" w14:textId="71BA8B33" w:rsidR="00481D97" w:rsidRDefault="00B30E8C">
      <w:r>
        <w:t>14)</w:t>
      </w:r>
      <w:r>
        <w:tab/>
        <w:t>4.7.9.1(13)-  prA/</w:t>
      </w:r>
      <w:r>
        <w:t>NaH |</w:t>
      </w:r>
    </w:p>
    <w:p w14:paraId="1C13A188" w14:textId="0E799D7E" w:rsidR="00481D97" w:rsidRDefault="00B30E8C">
      <w:r>
        <w:t>prA/</w:t>
      </w:r>
      <w:r>
        <w:t>Na iti+</w:t>
      </w:r>
      <w:r>
        <w:t xml:space="preserve"> pra - a/</w:t>
      </w:r>
      <w:r>
        <w:t xml:space="preserve">naH | </w:t>
      </w:r>
    </w:p>
    <w:p w14:paraId="38289122" w14:textId="02036C21" w:rsidR="00481D97" w:rsidRDefault="00B30E8C">
      <w:r>
        <w:t>15)</w:t>
      </w:r>
      <w:r>
        <w:tab/>
        <w:t>4.7.9.1(14)-  ca/</w:t>
      </w:r>
      <w:r>
        <w:t xml:space="preserve"> | mE/</w:t>
      </w:r>
      <w:r>
        <w:t xml:space="preserve"> |</w:t>
      </w:r>
    </w:p>
    <w:p w14:paraId="0754A992" w14:textId="7A0D39C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5FA0A86" w14:textId="380C0F96" w:rsidR="00481D97" w:rsidRDefault="00B30E8C">
      <w:r>
        <w:t>16)</w:t>
      </w:r>
      <w:r>
        <w:tab/>
        <w:t>4.7.9.1(15)-  mE/</w:t>
      </w:r>
      <w:r>
        <w:t xml:space="preserve"> | a/</w:t>
      </w:r>
      <w:r>
        <w:t>Sva/</w:t>
      </w:r>
      <w:r>
        <w:t>mE/</w:t>
      </w:r>
      <w:r>
        <w:t>dha4</w:t>
      </w:r>
      <w:r>
        <w:t>H |</w:t>
      </w:r>
    </w:p>
    <w:p w14:paraId="74729144" w14:textId="0C432605" w:rsidR="00481D97" w:rsidRDefault="00B30E8C">
      <w:r>
        <w:t>mE/</w:t>
      </w:r>
      <w:r>
        <w:t xml:space="preserve"> &amp;Sva/</w:t>
      </w:r>
      <w:r>
        <w:t>mE/</w:t>
      </w:r>
      <w:r>
        <w:t>dhO%</w:t>
      </w:r>
      <w:r>
        <w:t>4 &amp;SvamE/</w:t>
      </w:r>
      <w:r>
        <w:t>dhO4 mE+</w:t>
      </w:r>
      <w:r>
        <w:t xml:space="preserve"> mE &amp;SvamE/</w:t>
      </w:r>
      <w:r>
        <w:t xml:space="preserve">dha4H | </w:t>
      </w:r>
    </w:p>
    <w:p w14:paraId="6A3BCEB1" w14:textId="278509D5" w:rsidR="00481D97" w:rsidRDefault="00B30E8C">
      <w:r>
        <w:t>17)</w:t>
      </w:r>
      <w:r>
        <w:tab/>
        <w:t>4.7.9.1(16)-  a/</w:t>
      </w:r>
      <w:r>
        <w:t>Sva/</w:t>
      </w:r>
      <w:r>
        <w:t>mE/</w:t>
      </w:r>
      <w:r>
        <w:t>dha4H | ca/</w:t>
      </w:r>
      <w:r>
        <w:t xml:space="preserve"> |</w:t>
      </w:r>
    </w:p>
    <w:p w14:paraId="13755936" w14:textId="7BD0CC0B" w:rsidR="00481D97" w:rsidRDefault="00B30E8C">
      <w:r>
        <w:t>a/</w:t>
      </w:r>
      <w:r>
        <w:t>Sva/</w:t>
      </w:r>
      <w:r>
        <w:t>mE/</w:t>
      </w:r>
      <w:r>
        <w:t>dha4Sca+</w:t>
      </w:r>
      <w:r>
        <w:t xml:space="preserve"> cASvamE/</w:t>
      </w:r>
      <w:r>
        <w:t>dhO%</w:t>
      </w:r>
      <w:r>
        <w:t>4 &amp;SvamE/</w:t>
      </w:r>
      <w:r>
        <w:t>dha4Sca+</w:t>
      </w:r>
      <w:r>
        <w:t xml:space="preserve"> | </w:t>
      </w:r>
    </w:p>
    <w:p w14:paraId="17EC183A" w14:textId="58B407B4" w:rsidR="00481D97" w:rsidRDefault="00B30E8C">
      <w:r>
        <w:t>18)</w:t>
      </w:r>
      <w:r>
        <w:tab/>
        <w:t>4.7.9.1(16)-  a/</w:t>
      </w:r>
      <w:r>
        <w:t>Sva/</w:t>
      </w:r>
      <w:r>
        <w:t>mE/</w:t>
      </w:r>
      <w:r>
        <w:t>dha4H |</w:t>
      </w:r>
    </w:p>
    <w:p w14:paraId="576A37F8" w14:textId="541E45F0" w:rsidR="00481D97" w:rsidRDefault="00B30E8C">
      <w:r>
        <w:t>a/</w:t>
      </w:r>
      <w:r>
        <w:t>Sva/</w:t>
      </w:r>
      <w:r>
        <w:t>mE/</w:t>
      </w:r>
      <w:r>
        <w:t>dha4 itya+</w:t>
      </w:r>
      <w:r>
        <w:t>Sva - mE/</w:t>
      </w:r>
      <w:r>
        <w:t xml:space="preserve">dha4H | </w:t>
      </w:r>
    </w:p>
    <w:p w14:paraId="20F20933" w14:textId="58228229" w:rsidR="00481D97" w:rsidRDefault="00B30E8C">
      <w:r>
        <w:t>19)</w:t>
      </w:r>
      <w:r>
        <w:tab/>
        <w:t>4.7.9.1(17)-  ca/</w:t>
      </w:r>
      <w:r>
        <w:t xml:space="preserve"> | mE/</w:t>
      </w:r>
      <w:r>
        <w:t xml:space="preserve"> |</w:t>
      </w:r>
    </w:p>
    <w:p w14:paraId="0057B6C8" w14:textId="06B82F5D" w:rsidR="00481D97" w:rsidRDefault="00B30E8C">
      <w:r>
        <w:t>ca/</w:t>
      </w:r>
      <w:r>
        <w:t xml:space="preserve"> m</w:t>
      </w:r>
      <w:r>
        <w:t>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00BD48C" w14:textId="5BDE13D8" w:rsidR="00481D97" w:rsidRDefault="00B30E8C">
      <w:r>
        <w:t>20)</w:t>
      </w:r>
      <w:r>
        <w:tab/>
        <w:t>4.7.9.1(18)-  mE/</w:t>
      </w:r>
      <w:r>
        <w:t xml:space="preserve"> | pRu/</w:t>
      </w:r>
      <w:r>
        <w:t>thi/</w:t>
      </w:r>
      <w:r>
        <w:t>2vI |</w:t>
      </w:r>
    </w:p>
    <w:p w14:paraId="20E5DA0D" w14:textId="4CDFEB04" w:rsidR="00481D97" w:rsidRDefault="00B30E8C">
      <w:r>
        <w:t>mE/</w:t>
      </w:r>
      <w:r>
        <w:t xml:space="preserve"> pRu/</w:t>
      </w:r>
      <w:r>
        <w:t>thi/</w:t>
      </w:r>
      <w:r>
        <w:t>2vI pRu+</w:t>
      </w:r>
      <w:r>
        <w:t>thi/</w:t>
      </w:r>
      <w:r>
        <w:t>2vI mE+</w:t>
      </w:r>
      <w:r>
        <w:t xml:space="preserve"> mE pRuthi/</w:t>
      </w:r>
      <w:r>
        <w:t xml:space="preserve">2vI | </w:t>
      </w:r>
    </w:p>
    <w:p w14:paraId="2CEAE8C2" w14:textId="102C1014" w:rsidR="00481D97" w:rsidRDefault="00B30E8C">
      <w:r>
        <w:lastRenderedPageBreak/>
        <w:t>21)</w:t>
      </w:r>
      <w:r>
        <w:tab/>
        <w:t>4.7.9.1(19)-  pRu/</w:t>
      </w:r>
      <w:r>
        <w:t>thi/</w:t>
      </w:r>
      <w:r>
        <w:t>2vI | ca/</w:t>
      </w:r>
      <w:r>
        <w:t xml:space="preserve"> |</w:t>
      </w:r>
    </w:p>
    <w:p w14:paraId="4AF0319E" w14:textId="16F72710" w:rsidR="00481D97" w:rsidRDefault="00B30E8C">
      <w:r>
        <w:t>pRu/</w:t>
      </w:r>
      <w:r>
        <w:t>thi/</w:t>
      </w:r>
      <w:r>
        <w:t>2vI ca+</w:t>
      </w:r>
      <w:r>
        <w:t xml:space="preserve"> ca pRuthi/</w:t>
      </w:r>
      <w:r>
        <w:t>2vI pRu+</w:t>
      </w:r>
      <w:r>
        <w:t>thi/</w:t>
      </w:r>
      <w:r>
        <w:t>2vI ca+</w:t>
      </w:r>
      <w:r>
        <w:t xml:space="preserve"> | </w:t>
      </w:r>
    </w:p>
    <w:p w14:paraId="7BAC5DC0" w14:textId="7A733FD8" w:rsidR="00481D97" w:rsidRDefault="00B30E8C">
      <w:r>
        <w:t>22)</w:t>
      </w:r>
      <w:r>
        <w:tab/>
        <w:t>4.7.9.1(20)-  ca/</w:t>
      </w:r>
      <w:r>
        <w:t xml:space="preserve"> | mE/</w:t>
      </w:r>
      <w:r>
        <w:t xml:space="preserve"> |</w:t>
      </w:r>
    </w:p>
    <w:p w14:paraId="1E958969" w14:textId="6142396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9C541F5" w14:textId="56DDD4CD" w:rsidR="00481D97" w:rsidRDefault="00B30E8C">
      <w:r>
        <w:t>23)</w:t>
      </w:r>
      <w:r>
        <w:tab/>
        <w:t>4.7.9.1(21)-  mE/</w:t>
      </w:r>
      <w:r>
        <w:t xml:space="preserve"> | adi+</w:t>
      </w:r>
      <w:r>
        <w:t>3tiH |</w:t>
      </w:r>
    </w:p>
    <w:p w14:paraId="4F80326A" w14:textId="5F8FA181" w:rsidR="00481D97" w:rsidRDefault="00B30E8C">
      <w:r>
        <w:t>mE &amp;di+</w:t>
      </w:r>
      <w:r>
        <w:t>3ti/</w:t>
      </w:r>
      <w:r>
        <w:t>radi+</w:t>
      </w:r>
      <w:r>
        <w:t>3tir mE/</w:t>
      </w:r>
      <w:r>
        <w:t xml:space="preserve"> mE &amp;di+</w:t>
      </w:r>
      <w:r>
        <w:t xml:space="preserve">3tiH | </w:t>
      </w:r>
    </w:p>
    <w:p w14:paraId="041AE141" w14:textId="6D7CE7FE" w:rsidR="00481D97" w:rsidRDefault="00B30E8C">
      <w:r>
        <w:t>24)</w:t>
      </w:r>
      <w:r>
        <w:tab/>
        <w:t>4.7.9.1(22)-  adi+</w:t>
      </w:r>
      <w:r>
        <w:t>3tiH | ca/</w:t>
      </w:r>
      <w:r>
        <w:t xml:space="preserve"> |</w:t>
      </w:r>
    </w:p>
    <w:p w14:paraId="16403ECD" w14:textId="304F92E9" w:rsidR="00481D97" w:rsidRDefault="00B30E8C">
      <w:r>
        <w:t>adi+</w:t>
      </w:r>
      <w:r>
        <w:t>3tiSca/</w:t>
      </w:r>
      <w:r>
        <w:t xml:space="preserve"> cAdi+</w:t>
      </w:r>
      <w:r>
        <w:t>3ti/</w:t>
      </w:r>
      <w:r>
        <w:t xml:space="preserve"> radi+</w:t>
      </w:r>
      <w:r>
        <w:t xml:space="preserve">3tiSca | </w:t>
      </w:r>
    </w:p>
    <w:p w14:paraId="39B5FD30" w14:textId="464595FA" w:rsidR="00481D97" w:rsidRDefault="00B30E8C">
      <w:r>
        <w:t>25)</w:t>
      </w:r>
      <w:r>
        <w:tab/>
        <w:t>4.7.9.1(23)-  ca/</w:t>
      </w:r>
      <w:r>
        <w:t xml:space="preserve"> | mE/</w:t>
      </w:r>
      <w:r>
        <w:t xml:space="preserve"> |</w:t>
      </w:r>
    </w:p>
    <w:p w14:paraId="15BEF58E" w14:textId="289C769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9DEF744" w14:textId="1080E8D7" w:rsidR="00481D97" w:rsidRDefault="00B30E8C">
      <w:r>
        <w:t>26)</w:t>
      </w:r>
      <w:r>
        <w:tab/>
        <w:t>4.7.9.1(24)-  mE/</w:t>
      </w:r>
      <w:r>
        <w:t xml:space="preserve"> | di3ti+</w:t>
      </w:r>
      <w:r>
        <w:t>H |</w:t>
      </w:r>
    </w:p>
    <w:p w14:paraId="59C0CBC3" w14:textId="0E8D7E41" w:rsidR="00481D97" w:rsidRDefault="00B30E8C">
      <w:r>
        <w:t>mE/</w:t>
      </w:r>
      <w:r>
        <w:t xml:space="preserve"> di3ti/</w:t>
      </w:r>
      <w:r>
        <w:t>r di3ti+</w:t>
      </w:r>
      <w:r>
        <w:t>r mE mE/</w:t>
      </w:r>
      <w:r>
        <w:t xml:space="preserve"> di3ti+</w:t>
      </w:r>
      <w:r>
        <w:t xml:space="preserve">H | </w:t>
      </w:r>
    </w:p>
    <w:p w14:paraId="5455CC6F" w14:textId="2FC454DE" w:rsidR="00481D97" w:rsidRDefault="00B30E8C">
      <w:r>
        <w:t>27)</w:t>
      </w:r>
      <w:r>
        <w:tab/>
        <w:t>4.7.9.1(25)-  di3ti+</w:t>
      </w:r>
      <w:r>
        <w:t>H | ca/</w:t>
      </w:r>
      <w:r>
        <w:t xml:space="preserve"> |</w:t>
      </w:r>
    </w:p>
    <w:p w14:paraId="7A909AEF" w14:textId="2B3C0CE0" w:rsidR="00481D97" w:rsidRDefault="00B30E8C">
      <w:r>
        <w:t>di3ti+</w:t>
      </w:r>
      <w:r>
        <w:t>Sca ca/</w:t>
      </w:r>
      <w:r>
        <w:t xml:space="preserve"> di3ti/</w:t>
      </w:r>
      <w:r>
        <w:t>r di3ti+</w:t>
      </w:r>
      <w:r>
        <w:t xml:space="preserve">Sca | </w:t>
      </w:r>
    </w:p>
    <w:p w14:paraId="1894B026" w14:textId="4EA01D42" w:rsidR="00481D97" w:rsidRDefault="00B30E8C">
      <w:r>
        <w:t>28)</w:t>
      </w:r>
      <w:r>
        <w:tab/>
        <w:t>4.7.9.1(26)-  ca/</w:t>
      </w:r>
      <w:r>
        <w:t xml:space="preserve"> | mE/</w:t>
      </w:r>
      <w:r>
        <w:t xml:space="preserve"> |</w:t>
      </w:r>
    </w:p>
    <w:p w14:paraId="1B3655E2" w14:textId="4F00F86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E897BCC" w14:textId="50B9C472" w:rsidR="00481D97" w:rsidRDefault="00B30E8C">
      <w:r>
        <w:t>29)</w:t>
      </w:r>
      <w:r>
        <w:tab/>
        <w:t>4.7.9.1(27)-  mE/</w:t>
      </w:r>
      <w:r>
        <w:t xml:space="preserve"> | d3yauH |</w:t>
      </w:r>
    </w:p>
    <w:p w14:paraId="4B5EF988" w14:textId="750286E3" w:rsidR="00481D97" w:rsidRDefault="00B30E8C">
      <w:r>
        <w:t>mE/</w:t>
      </w:r>
      <w:r>
        <w:t xml:space="preserve"> d3yaur d3yaur mE+</w:t>
      </w:r>
      <w:r>
        <w:t xml:space="preserve"> mE/</w:t>
      </w:r>
      <w:r>
        <w:t xml:space="preserve"> d3yauH | </w:t>
      </w:r>
    </w:p>
    <w:p w14:paraId="1597A7A2" w14:textId="2D06AD12" w:rsidR="00481D97" w:rsidRDefault="00B30E8C">
      <w:r>
        <w:t>30)</w:t>
      </w:r>
      <w:r>
        <w:tab/>
        <w:t>4.7.9.1(28)-  d3yau</w:t>
      </w:r>
      <w:r>
        <w:t>H | ca/</w:t>
      </w:r>
      <w:r>
        <w:t xml:space="preserve"> |</w:t>
      </w:r>
    </w:p>
    <w:p w14:paraId="7606A16E" w14:textId="19800BEA" w:rsidR="00481D97" w:rsidRDefault="00B30E8C">
      <w:r>
        <w:t>d3yauSca+</w:t>
      </w:r>
      <w:r>
        <w:t xml:space="preserve"> ca/</w:t>
      </w:r>
      <w:r>
        <w:t xml:space="preserve"> d3yaur d3yauSca+</w:t>
      </w:r>
      <w:r>
        <w:t xml:space="preserve"> | </w:t>
      </w:r>
    </w:p>
    <w:p w14:paraId="776BDFE9" w14:textId="1A95AC37" w:rsidR="00481D97" w:rsidRDefault="00B30E8C">
      <w:r>
        <w:t>31)</w:t>
      </w:r>
      <w:r>
        <w:tab/>
        <w:t>4.7.9.1(29)-  ca/</w:t>
      </w:r>
      <w:r>
        <w:t xml:space="preserve"> | mE/</w:t>
      </w:r>
      <w:r>
        <w:t xml:space="preserve"> |</w:t>
      </w:r>
    </w:p>
    <w:p w14:paraId="0079DDAB" w14:textId="42EEFD5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E398B83" w14:textId="2827863D" w:rsidR="00481D97" w:rsidRDefault="00B30E8C">
      <w:r>
        <w:t>32)</w:t>
      </w:r>
      <w:r>
        <w:tab/>
        <w:t>4.7.9.1(30)-  mE/</w:t>
      </w:r>
      <w:r>
        <w:t xml:space="preserve"> | Sakva+</w:t>
      </w:r>
      <w:r>
        <w:t>rIH |</w:t>
      </w:r>
    </w:p>
    <w:p w14:paraId="60AA08BD" w14:textId="1A0A0E5D" w:rsidR="00481D97" w:rsidRDefault="00B30E8C">
      <w:r>
        <w:t>mE/</w:t>
      </w:r>
      <w:r>
        <w:t xml:space="preserve"> Sakva+</w:t>
      </w:r>
      <w:r>
        <w:t>rI/</w:t>
      </w:r>
      <w:r>
        <w:t>H Sakva+</w:t>
      </w:r>
      <w:r>
        <w:t>rIr mE mE/</w:t>
      </w:r>
      <w:r>
        <w:t xml:space="preserve"> Sakva+</w:t>
      </w:r>
      <w:r>
        <w:t xml:space="preserve">rIH | </w:t>
      </w:r>
    </w:p>
    <w:p w14:paraId="761E3265" w14:textId="39EBBD19" w:rsidR="00481D97" w:rsidRDefault="00B30E8C">
      <w:r>
        <w:t>33)</w:t>
      </w:r>
      <w:r>
        <w:tab/>
        <w:t>4.7.9.1(31)-  Sakva+</w:t>
      </w:r>
      <w:r>
        <w:t>rIH | a/</w:t>
      </w:r>
      <w:r>
        <w:t>~ggu3la+</w:t>
      </w:r>
      <w:r>
        <w:t>yaH |</w:t>
      </w:r>
    </w:p>
    <w:p w14:paraId="7F803091" w14:textId="72114824" w:rsidR="00481D97" w:rsidRDefault="00B30E8C">
      <w:r>
        <w:t>Sakva+</w:t>
      </w:r>
      <w:r>
        <w:t>rI ra/</w:t>
      </w:r>
      <w:r>
        <w:t>~ggu3la+</w:t>
      </w:r>
      <w:r>
        <w:t>yO/</w:t>
      </w:r>
      <w:r>
        <w:t xml:space="preserve"> &amp;~gg</w:t>
      </w:r>
      <w:r>
        <w:t>u3la+</w:t>
      </w:r>
      <w:r>
        <w:t>ya/</w:t>
      </w:r>
      <w:r>
        <w:t>H Sakva+</w:t>
      </w:r>
      <w:r>
        <w:t>rI/</w:t>
      </w:r>
      <w:r>
        <w:t>H Sakva+</w:t>
      </w:r>
      <w:r>
        <w:t>rI ra/</w:t>
      </w:r>
      <w:r>
        <w:t>~ggu3la+</w:t>
      </w:r>
      <w:r>
        <w:t xml:space="preserve">yaH | </w:t>
      </w:r>
    </w:p>
    <w:p w14:paraId="73D42FD2" w14:textId="3102F3F8" w:rsidR="00481D97" w:rsidRDefault="00B30E8C">
      <w:r>
        <w:lastRenderedPageBreak/>
        <w:t>34)</w:t>
      </w:r>
      <w:r>
        <w:tab/>
        <w:t>4.7.9.1(32)-  a/</w:t>
      </w:r>
      <w:r>
        <w:t>~ggu3la+</w:t>
      </w:r>
      <w:r>
        <w:t>yaH | di3Sa+</w:t>
      </w:r>
      <w:r>
        <w:t>H |</w:t>
      </w:r>
    </w:p>
    <w:p w14:paraId="2E3B82F3" w14:textId="3D3FCD2C" w:rsidR="00481D97" w:rsidRDefault="00B30E8C">
      <w:r>
        <w:t>a/</w:t>
      </w:r>
      <w:r>
        <w:t>~ggu3la+</w:t>
      </w:r>
      <w:r>
        <w:t>yO/</w:t>
      </w:r>
      <w:r>
        <w:t xml:space="preserve"> di3SO/</w:t>
      </w:r>
      <w:r>
        <w:t xml:space="preserve"> di3SO/</w:t>
      </w:r>
      <w:r>
        <w:t xml:space="preserve"> &amp;~ggu3la+</w:t>
      </w:r>
      <w:r>
        <w:t>yO/</w:t>
      </w:r>
      <w:r>
        <w:t xml:space="preserve"> &amp;~ggu3la+</w:t>
      </w:r>
      <w:r>
        <w:t>yO/</w:t>
      </w:r>
      <w:r>
        <w:t xml:space="preserve"> di3Sa+</w:t>
      </w:r>
      <w:r>
        <w:t xml:space="preserve">H | </w:t>
      </w:r>
    </w:p>
    <w:p w14:paraId="3C1B8144" w14:textId="78C10ED4" w:rsidR="00481D97" w:rsidRDefault="00B30E8C">
      <w:r>
        <w:t>35)</w:t>
      </w:r>
      <w:r>
        <w:tab/>
        <w:t>4.7.9.1(33)-  di3Sa+</w:t>
      </w:r>
      <w:r>
        <w:t>H | ca/</w:t>
      </w:r>
      <w:r>
        <w:t xml:space="preserve"> |</w:t>
      </w:r>
    </w:p>
    <w:p w14:paraId="063AD124" w14:textId="1BF15CD2" w:rsidR="00481D97" w:rsidRDefault="00B30E8C">
      <w:r>
        <w:t>di3Sa+</w:t>
      </w:r>
      <w:r>
        <w:t>Sca ca/</w:t>
      </w:r>
      <w:r>
        <w:t xml:space="preserve"> di3SO/</w:t>
      </w:r>
      <w:r>
        <w:t xml:space="preserve"> di3Sa+</w:t>
      </w:r>
      <w:r>
        <w:t xml:space="preserve">Sca | </w:t>
      </w:r>
    </w:p>
    <w:p w14:paraId="197617D7" w14:textId="5E73D68A" w:rsidR="00481D97" w:rsidRDefault="00B30E8C">
      <w:r>
        <w:t>36)</w:t>
      </w:r>
      <w:r>
        <w:tab/>
        <w:t>4.7.9.1(34)-  ca/</w:t>
      </w:r>
      <w:r>
        <w:t xml:space="preserve"> | mE/</w:t>
      </w:r>
      <w:r>
        <w:t xml:space="preserve"> |</w:t>
      </w:r>
    </w:p>
    <w:p w14:paraId="627D4AB3" w14:textId="531DDDD1" w:rsidR="00481D97" w:rsidRDefault="00B30E8C">
      <w:r>
        <w:t>c</w:t>
      </w:r>
      <w:r>
        <w:t>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BA7ACAF" w14:textId="5E3CB7A6" w:rsidR="00481D97" w:rsidRDefault="00B30E8C">
      <w:r>
        <w:t>37)</w:t>
      </w:r>
      <w:r>
        <w:tab/>
        <w:t>4.7.9.1(35)-  mE/</w:t>
      </w:r>
      <w:r>
        <w:t xml:space="preserve"> | ya/</w:t>
      </w:r>
      <w:r>
        <w:t>j~jEna+</w:t>
      </w:r>
      <w:r>
        <w:t xml:space="preserve"> |</w:t>
      </w:r>
    </w:p>
    <w:p w14:paraId="6A98B8D9" w14:textId="351E3B37" w:rsidR="00481D97" w:rsidRDefault="00B30E8C">
      <w:r>
        <w:t>mE/</w:t>
      </w:r>
      <w:r>
        <w:t xml:space="preserve"> ya/</w:t>
      </w:r>
      <w:r>
        <w:t>j~jEna+</w:t>
      </w:r>
      <w:r>
        <w:t xml:space="preserve"> ya/</w:t>
      </w:r>
      <w:r>
        <w:t>j~jEna+</w:t>
      </w:r>
      <w:r>
        <w:t xml:space="preserve"> mE mE ya/</w:t>
      </w:r>
      <w:r>
        <w:t>j~jEna+</w:t>
      </w:r>
      <w:r>
        <w:t xml:space="preserve"> | </w:t>
      </w:r>
    </w:p>
    <w:p w14:paraId="7FF83FA9" w14:textId="0F4CF3DC" w:rsidR="00481D97" w:rsidRDefault="00B30E8C">
      <w:r>
        <w:t>38)</w:t>
      </w:r>
      <w:r>
        <w:tab/>
        <w:t>4.7.9.1(36)-  ya/</w:t>
      </w:r>
      <w:r>
        <w:t>j~jEna+</w:t>
      </w:r>
      <w:r>
        <w:t xml:space="preserve"> | ka/</w:t>
      </w:r>
      <w:r>
        <w:t>lpa/</w:t>
      </w:r>
      <w:r>
        <w:t>~ntA/</w:t>
      </w:r>
      <w:r>
        <w:t>m |</w:t>
      </w:r>
    </w:p>
    <w:p w14:paraId="71AF26A2" w14:textId="1B7D24F1" w:rsidR="00481D97" w:rsidRDefault="00B30E8C">
      <w:r>
        <w:t>ya/</w:t>
      </w:r>
      <w:r>
        <w:t>j~jEna+</w:t>
      </w:r>
      <w:r>
        <w:t xml:space="preserve"> kalpa~ntAm kalpa~ntAM ~Mya/</w:t>
      </w:r>
      <w:r>
        <w:t>j~jEna+</w:t>
      </w:r>
      <w:r>
        <w:t xml:space="preserve"> ya/</w:t>
      </w:r>
      <w:r>
        <w:t>j~jEna+</w:t>
      </w:r>
      <w:r>
        <w:t xml:space="preserve"> kalpa~ntAm | </w:t>
      </w:r>
    </w:p>
    <w:p w14:paraId="676A18F3" w14:textId="5599346C" w:rsidR="00481D97" w:rsidRDefault="00B30E8C">
      <w:r>
        <w:t>39)</w:t>
      </w:r>
      <w:r>
        <w:tab/>
        <w:t>4.7.9.1(37)-  ka/</w:t>
      </w:r>
      <w:r>
        <w:t>lpa/</w:t>
      </w:r>
      <w:r>
        <w:t>~ntA/</w:t>
      </w:r>
      <w:r>
        <w:t>m | Ruk | (</w:t>
      </w:r>
      <w:r w:rsidR="00070B77">
        <w:t>GS</w:t>
      </w:r>
      <w:r>
        <w:t>-4.7-4)</w:t>
      </w:r>
    </w:p>
    <w:p w14:paraId="6C4C051B" w14:textId="51A7491A" w:rsidR="00481D97" w:rsidRDefault="00B30E8C">
      <w:r>
        <w:t>ka/</w:t>
      </w:r>
      <w:r>
        <w:t>lpa/</w:t>
      </w:r>
      <w:r>
        <w:t>~ntA/</w:t>
      </w:r>
      <w:r>
        <w:t xml:space="preserve"> mRug3Ruk ka+</w:t>
      </w:r>
      <w:r>
        <w:t>lpa~ntAm kalpa~ntA/</w:t>
      </w:r>
      <w:r>
        <w:t xml:space="preserve"> mRuk | </w:t>
      </w:r>
    </w:p>
    <w:p w14:paraId="3B6CCD0D" w14:textId="01C16AD1" w:rsidR="00481D97" w:rsidRDefault="00B30E8C">
      <w:r>
        <w:t>40)</w:t>
      </w:r>
      <w:r>
        <w:tab/>
        <w:t>4.7.9.1(38)-  Ruk | ca/</w:t>
      </w:r>
      <w:r>
        <w:t xml:space="preserve"> | (</w:t>
      </w:r>
      <w:r w:rsidR="00070B77">
        <w:t>GS</w:t>
      </w:r>
      <w:r>
        <w:t>-4.7-4)</w:t>
      </w:r>
    </w:p>
    <w:p w14:paraId="58034975" w14:textId="424A2ADF" w:rsidR="00481D97" w:rsidRDefault="00B30E8C">
      <w:r>
        <w:t>Ruk ca/</w:t>
      </w:r>
      <w:r>
        <w:t xml:space="preserve"> ca rg3Ruk ca+</w:t>
      </w:r>
      <w:r>
        <w:t xml:space="preserve"> | </w:t>
      </w:r>
    </w:p>
    <w:p w14:paraId="1125F043" w14:textId="38D83E28" w:rsidR="00481D97" w:rsidRDefault="00B30E8C">
      <w:r>
        <w:t>41)</w:t>
      </w:r>
      <w:r>
        <w:tab/>
        <w:t>4.7.9.1(3</w:t>
      </w:r>
      <w:r>
        <w:t>9)-  ca/</w:t>
      </w:r>
      <w:r>
        <w:t xml:space="preserve"> | mE/</w:t>
      </w:r>
      <w:r>
        <w:t xml:space="preserve"> | (</w:t>
      </w:r>
      <w:r w:rsidR="00070B77">
        <w:t>GS</w:t>
      </w:r>
      <w:r>
        <w:t>-4.7-4)</w:t>
      </w:r>
    </w:p>
    <w:p w14:paraId="777EFD3F" w14:textId="400E768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DC661F4" w14:textId="0E655649" w:rsidR="00481D97" w:rsidRDefault="00B30E8C">
      <w:r>
        <w:t>42)</w:t>
      </w:r>
      <w:r>
        <w:tab/>
        <w:t>4.7.9.1(40)-  mE/</w:t>
      </w:r>
      <w:r>
        <w:t xml:space="preserve"> | sAma+</w:t>
      </w:r>
      <w:r>
        <w:t xml:space="preserve"> | (</w:t>
      </w:r>
      <w:r w:rsidR="00070B77">
        <w:t>GS</w:t>
      </w:r>
      <w:r>
        <w:t>-4.7-4)</w:t>
      </w:r>
    </w:p>
    <w:p w14:paraId="1EA8C873" w14:textId="28D34F83" w:rsidR="00481D97" w:rsidRDefault="00B30E8C">
      <w:r>
        <w:t>mE/</w:t>
      </w:r>
      <w:r>
        <w:t xml:space="preserve"> sAma/</w:t>
      </w:r>
      <w:r>
        <w:t xml:space="preserve"> sAma+</w:t>
      </w:r>
      <w:r>
        <w:t xml:space="preserve"> mE mE/</w:t>
      </w:r>
      <w:r>
        <w:t xml:space="preserve"> sAma+</w:t>
      </w:r>
      <w:r>
        <w:t xml:space="preserve"> | </w:t>
      </w:r>
    </w:p>
    <w:p w14:paraId="4C1EB274" w14:textId="456E45E7" w:rsidR="00481D97" w:rsidRDefault="00B30E8C">
      <w:r>
        <w:t>43)</w:t>
      </w:r>
      <w:r>
        <w:tab/>
        <w:t>4.7.9.1(41)-  sAma+</w:t>
      </w:r>
      <w:r>
        <w:t xml:space="preserve"> | ca/</w:t>
      </w:r>
      <w:r>
        <w:t xml:space="preserve"> | (</w:t>
      </w:r>
      <w:r w:rsidR="00070B77">
        <w:t>GS</w:t>
      </w:r>
      <w:r>
        <w:t>-4.7-4)</w:t>
      </w:r>
    </w:p>
    <w:p w14:paraId="50B0DB57" w14:textId="6DCE76C8" w:rsidR="00481D97" w:rsidRDefault="00B30E8C">
      <w:r>
        <w:t>sAma+</w:t>
      </w:r>
      <w:r>
        <w:t xml:space="preserve"> ca ca/</w:t>
      </w:r>
      <w:r>
        <w:t xml:space="preserve"> sAma/</w:t>
      </w:r>
      <w:r>
        <w:t xml:space="preserve"> sAma+</w:t>
      </w:r>
      <w:r>
        <w:t xml:space="preserve"> ca | </w:t>
      </w:r>
    </w:p>
    <w:p w14:paraId="2BDB7239" w14:textId="1A6E28ED" w:rsidR="00481D97" w:rsidRDefault="00B30E8C">
      <w:r>
        <w:t>44)</w:t>
      </w:r>
      <w:r>
        <w:tab/>
        <w:t>4.7.9.1(42)-  ca/</w:t>
      </w:r>
      <w:r>
        <w:t xml:space="preserve"> | mE/</w:t>
      </w:r>
      <w:r>
        <w:t xml:space="preserve"> | (</w:t>
      </w:r>
      <w:r w:rsidR="00070B77">
        <w:t>GS</w:t>
      </w:r>
      <w:r>
        <w:t>-4.7-4)</w:t>
      </w:r>
    </w:p>
    <w:p w14:paraId="1CB9B17A" w14:textId="45EAA89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ADA54B6" w14:textId="2C0CAFD6" w:rsidR="00481D97" w:rsidRDefault="00B30E8C">
      <w:r>
        <w:t>45)</w:t>
      </w:r>
      <w:r>
        <w:tab/>
        <w:t>4.7.9.1(43)-  mE/</w:t>
      </w:r>
      <w:r>
        <w:t xml:space="preserve"> | stOma+</w:t>
      </w:r>
      <w:r>
        <w:t>H | (</w:t>
      </w:r>
      <w:r w:rsidR="00070B77">
        <w:t>GS</w:t>
      </w:r>
      <w:r>
        <w:t>-4.7-4)</w:t>
      </w:r>
    </w:p>
    <w:p w14:paraId="44F09738" w14:textId="5375AF0F" w:rsidR="00481D97" w:rsidRDefault="00B30E8C">
      <w:r>
        <w:t>mE/</w:t>
      </w:r>
      <w:r>
        <w:t xml:space="preserve"> stOma/</w:t>
      </w:r>
      <w:r>
        <w:t>H stOmO+</w:t>
      </w:r>
      <w:r>
        <w:t xml:space="preserve"> mE mE/</w:t>
      </w:r>
      <w:r>
        <w:t xml:space="preserve"> stOma+</w:t>
      </w:r>
      <w:r>
        <w:t xml:space="preserve">H | </w:t>
      </w:r>
    </w:p>
    <w:p w14:paraId="5CE615A9" w14:textId="29D1CE50" w:rsidR="00481D97" w:rsidRDefault="00B30E8C">
      <w:r>
        <w:t>46)</w:t>
      </w:r>
      <w:r>
        <w:tab/>
        <w:t>4.7.9.1(44)-  stOma+</w:t>
      </w:r>
      <w:r>
        <w:t>H | ca/</w:t>
      </w:r>
      <w:r>
        <w:t xml:space="preserve"> |</w:t>
      </w:r>
    </w:p>
    <w:p w14:paraId="01D9D7D4" w14:textId="4F97C16B" w:rsidR="00481D97" w:rsidRDefault="00B30E8C">
      <w:r>
        <w:t>stOma+</w:t>
      </w:r>
      <w:r>
        <w:t>Sca ca/</w:t>
      </w:r>
      <w:r>
        <w:t xml:space="preserve"> stOma/</w:t>
      </w:r>
      <w:r>
        <w:t>H stOma+</w:t>
      </w:r>
      <w:r>
        <w:t xml:space="preserve">Sca | </w:t>
      </w:r>
    </w:p>
    <w:p w14:paraId="1D3994EB" w14:textId="533EC694" w:rsidR="00481D97" w:rsidRDefault="00B30E8C">
      <w:r>
        <w:lastRenderedPageBreak/>
        <w:t>47)</w:t>
      </w:r>
      <w:r>
        <w:tab/>
        <w:t>4.7.9.1(45)-  ca/</w:t>
      </w:r>
      <w:r>
        <w:t xml:space="preserve"> | mE/</w:t>
      </w:r>
      <w:r>
        <w:t xml:space="preserve"> |</w:t>
      </w:r>
    </w:p>
    <w:p w14:paraId="4512B7FE" w14:textId="274FBEE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A2953BA" w14:textId="6527E6E8" w:rsidR="00481D97" w:rsidRDefault="00B30E8C">
      <w:r>
        <w:t>48)</w:t>
      </w:r>
      <w:r>
        <w:tab/>
        <w:t>4.7.9.1(46)-  mE/</w:t>
      </w:r>
      <w:r>
        <w:t xml:space="preserve"> | yaj</w:t>
      </w:r>
      <w:r>
        <w:t>u+</w:t>
      </w:r>
      <w:r>
        <w:t>H |</w:t>
      </w:r>
    </w:p>
    <w:p w14:paraId="1E7DF937" w14:textId="476727CE" w:rsidR="00481D97" w:rsidRDefault="00B30E8C">
      <w:r>
        <w:t>mE/</w:t>
      </w:r>
      <w:r>
        <w:t xml:space="preserve"> yaju/</w:t>
      </w:r>
      <w:r>
        <w:t>r yaju+</w:t>
      </w:r>
      <w:r>
        <w:t>r mE mE/</w:t>
      </w:r>
      <w:r>
        <w:t xml:space="preserve"> yaju+</w:t>
      </w:r>
      <w:r>
        <w:t xml:space="preserve">H | </w:t>
      </w:r>
    </w:p>
    <w:p w14:paraId="61CE6328" w14:textId="49A823EE" w:rsidR="00481D97" w:rsidRDefault="00B30E8C">
      <w:r>
        <w:t>49)</w:t>
      </w:r>
      <w:r>
        <w:tab/>
        <w:t>4.7.9.1(47)-  yaju+</w:t>
      </w:r>
      <w:r>
        <w:t>H | ca/</w:t>
      </w:r>
      <w:r>
        <w:t xml:space="preserve"> |</w:t>
      </w:r>
    </w:p>
    <w:p w14:paraId="45BEEDDE" w14:textId="15215372" w:rsidR="00481D97" w:rsidRDefault="00B30E8C">
      <w:r>
        <w:t>yaju+</w:t>
      </w:r>
      <w:r>
        <w:t>Sca ca/</w:t>
      </w:r>
      <w:r>
        <w:t xml:space="preserve"> yaju/</w:t>
      </w:r>
      <w:r>
        <w:t>r yaju+</w:t>
      </w:r>
      <w:r>
        <w:t xml:space="preserve">Sca | </w:t>
      </w:r>
    </w:p>
    <w:p w14:paraId="48B82C8C" w14:textId="4CFE7949" w:rsidR="00481D97" w:rsidRDefault="00B30E8C">
      <w:r>
        <w:t>50)</w:t>
      </w:r>
      <w:r>
        <w:tab/>
        <w:t>4.7.9.1(48)-  ca/</w:t>
      </w:r>
      <w:r>
        <w:t xml:space="preserve"> | mE/</w:t>
      </w:r>
      <w:r>
        <w:t xml:space="preserve"> |</w:t>
      </w:r>
    </w:p>
    <w:p w14:paraId="5C91DAF6" w14:textId="33D9A76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28A02FB" w14:textId="337D4171" w:rsidR="00481D97" w:rsidRDefault="00B30E8C">
      <w:r>
        <w:t>51)</w:t>
      </w:r>
      <w:r>
        <w:tab/>
        <w:t>4.7.9.1(49)-  mE/</w:t>
      </w:r>
      <w:r>
        <w:t xml:space="preserve"> | dI/</w:t>
      </w:r>
      <w:r>
        <w:t>3kShA |</w:t>
      </w:r>
    </w:p>
    <w:p w14:paraId="63A13B70" w14:textId="658B29A6" w:rsidR="00481D97" w:rsidRDefault="00B30E8C">
      <w:r>
        <w:t>mE/</w:t>
      </w:r>
      <w:r>
        <w:t xml:space="preserve"> dI/</w:t>
      </w:r>
      <w:r>
        <w:t>3kShA dI/</w:t>
      </w:r>
      <w:r>
        <w:t>3kShA mE+</w:t>
      </w:r>
      <w:r>
        <w:t xml:space="preserve"> mE dI/</w:t>
      </w:r>
      <w:r>
        <w:t xml:space="preserve">3kShA | </w:t>
      </w:r>
    </w:p>
    <w:p w14:paraId="3B7212E0" w14:textId="672C6BFC" w:rsidR="00481D97" w:rsidRDefault="00B30E8C">
      <w:r>
        <w:t>52)</w:t>
      </w:r>
      <w:r>
        <w:tab/>
        <w:t>4.7.9.1(50)-  dI/</w:t>
      </w:r>
      <w:r>
        <w:t>3kShA | ca/</w:t>
      </w:r>
      <w:r>
        <w:t xml:space="preserve"> |</w:t>
      </w:r>
    </w:p>
    <w:p w14:paraId="224AF764" w14:textId="102C49EA" w:rsidR="00481D97" w:rsidRDefault="00B30E8C">
      <w:r>
        <w:t>dI/</w:t>
      </w:r>
      <w:r>
        <w:t>3kShA ca+</w:t>
      </w:r>
      <w:r>
        <w:t xml:space="preserve"> ca dI/</w:t>
      </w:r>
      <w:r>
        <w:t>3kShA dI/</w:t>
      </w:r>
      <w:r>
        <w:t>3kShA ca+</w:t>
      </w:r>
      <w:r>
        <w:t xml:space="preserve"> | </w:t>
      </w:r>
    </w:p>
    <w:p w14:paraId="31016CE7" w14:textId="6513677B" w:rsidR="00481D97" w:rsidRDefault="00B30E8C">
      <w:r>
        <w:t>53)</w:t>
      </w:r>
      <w:r>
        <w:tab/>
        <w:t>4.7.9.1(51)-  ca/</w:t>
      </w:r>
      <w:r>
        <w:t xml:space="preserve"> | mE/</w:t>
      </w:r>
      <w:r>
        <w:t xml:space="preserve"> |</w:t>
      </w:r>
    </w:p>
    <w:p w14:paraId="1EBBAEE4" w14:textId="6B8A7A7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131138F" w14:textId="47B58992" w:rsidR="00481D97" w:rsidRDefault="00B30E8C">
      <w:r>
        <w:t>54)</w:t>
      </w:r>
      <w:r>
        <w:tab/>
        <w:t>4.7.9.1(52)-  mE/</w:t>
      </w:r>
      <w:r>
        <w:t xml:space="preserve"> | tapa+</w:t>
      </w:r>
      <w:r>
        <w:t>H |</w:t>
      </w:r>
    </w:p>
    <w:p w14:paraId="72C8074C" w14:textId="66B945C5" w:rsidR="00481D97" w:rsidRDefault="00B30E8C">
      <w:r>
        <w:t>mE/</w:t>
      </w:r>
      <w:r>
        <w:t xml:space="preserve"> tapa/</w:t>
      </w:r>
      <w:r>
        <w:t>stapO+</w:t>
      </w:r>
      <w:r>
        <w:t xml:space="preserve"> mE mE/</w:t>
      </w:r>
      <w:r>
        <w:t xml:space="preserve"> tapa+</w:t>
      </w:r>
      <w:r>
        <w:t xml:space="preserve">H | </w:t>
      </w:r>
    </w:p>
    <w:p w14:paraId="7ECCF135" w14:textId="3369B940" w:rsidR="00481D97" w:rsidRDefault="00B30E8C">
      <w:r>
        <w:t>55)</w:t>
      </w:r>
      <w:r>
        <w:tab/>
        <w:t>4.7.9.1(53)-  tapa+</w:t>
      </w:r>
      <w:r>
        <w:t>H | ca/</w:t>
      </w:r>
      <w:r>
        <w:t xml:space="preserve"> |</w:t>
      </w:r>
    </w:p>
    <w:p w14:paraId="174E6F2C" w14:textId="56F42B3A" w:rsidR="00481D97" w:rsidRDefault="00B30E8C">
      <w:r>
        <w:t>tapa+</w:t>
      </w:r>
      <w:r>
        <w:t>Sca ca/</w:t>
      </w:r>
      <w:r>
        <w:t xml:space="preserve"> tapa/</w:t>
      </w:r>
      <w:r>
        <w:t>stapa+</w:t>
      </w:r>
      <w:r>
        <w:t xml:space="preserve">Sca | </w:t>
      </w:r>
    </w:p>
    <w:p w14:paraId="370BBAA2" w14:textId="1C405ADE" w:rsidR="00481D97" w:rsidRDefault="00B30E8C">
      <w:r>
        <w:t>56)</w:t>
      </w:r>
      <w:r>
        <w:tab/>
        <w:t>4.7.9.1(54)-  ca/</w:t>
      </w:r>
      <w:r>
        <w:t xml:space="preserve"> | mE/</w:t>
      </w:r>
      <w:r>
        <w:t xml:space="preserve"> | (</w:t>
      </w:r>
      <w:r w:rsidR="00070B77">
        <w:t>GS</w:t>
      </w:r>
      <w:r>
        <w:t>-4.7-5)</w:t>
      </w:r>
    </w:p>
    <w:p w14:paraId="5803B5E9" w14:textId="222C22B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1669C6A" w14:textId="58198240" w:rsidR="00481D97" w:rsidRDefault="00B30E8C">
      <w:r>
        <w:t>57)</w:t>
      </w:r>
      <w:r>
        <w:tab/>
        <w:t>4.7.9.1(55)-  mE/</w:t>
      </w:r>
      <w:r>
        <w:t xml:space="preserve"> | Ru/</w:t>
      </w:r>
      <w:r>
        <w:t>tuH | (</w:t>
      </w:r>
      <w:r w:rsidR="00070B77">
        <w:t>GS</w:t>
      </w:r>
      <w:r>
        <w:t>-4.7-5)</w:t>
      </w:r>
    </w:p>
    <w:p w14:paraId="788B5024" w14:textId="66664E11" w:rsidR="00481D97" w:rsidRDefault="00B30E8C">
      <w:r>
        <w:t>ma/</w:t>
      </w:r>
      <w:r>
        <w:t xml:space="preserve"> Ru/</w:t>
      </w:r>
      <w:r>
        <w:t>tur. Ru/</w:t>
      </w:r>
      <w:r>
        <w:t>tur mE+</w:t>
      </w:r>
      <w:r>
        <w:t xml:space="preserve"> ma Ru/</w:t>
      </w:r>
      <w:r>
        <w:t xml:space="preserve">tuH | </w:t>
      </w:r>
    </w:p>
    <w:p w14:paraId="138E79C7" w14:textId="5890A0A3" w:rsidR="00481D97" w:rsidRDefault="00B30E8C">
      <w:r>
        <w:t>58)</w:t>
      </w:r>
      <w:r>
        <w:tab/>
        <w:t>4.7.9</w:t>
      </w:r>
      <w:r>
        <w:t>.1(56)-  Ru/</w:t>
      </w:r>
      <w:r>
        <w:t>tuH | ca/</w:t>
      </w:r>
      <w:r>
        <w:t xml:space="preserve"> | (</w:t>
      </w:r>
      <w:r w:rsidR="00070B77">
        <w:t>GS</w:t>
      </w:r>
      <w:r>
        <w:t>-4.7-5)</w:t>
      </w:r>
    </w:p>
    <w:p w14:paraId="5BE29524" w14:textId="76484DA7" w:rsidR="00481D97" w:rsidRDefault="00B30E8C">
      <w:r>
        <w:t>Ru/</w:t>
      </w:r>
      <w:r>
        <w:t>tuSca+</w:t>
      </w:r>
      <w:r>
        <w:t xml:space="preserve"> ca/</w:t>
      </w:r>
      <w:r>
        <w:t xml:space="preserve"> rtur. Ru/</w:t>
      </w:r>
      <w:r>
        <w:t>tuSca+</w:t>
      </w:r>
      <w:r>
        <w:t xml:space="preserve"> | </w:t>
      </w:r>
    </w:p>
    <w:p w14:paraId="1E807BB8" w14:textId="07198F10" w:rsidR="00481D97" w:rsidRDefault="00B30E8C">
      <w:r>
        <w:t>59)</w:t>
      </w:r>
      <w:r>
        <w:tab/>
        <w:t>4.7.9.1(57)-  ca/</w:t>
      </w:r>
      <w:r>
        <w:t xml:space="preserve"> | mE/</w:t>
      </w:r>
      <w:r>
        <w:t xml:space="preserve"> | (</w:t>
      </w:r>
      <w:r w:rsidR="00070B77">
        <w:t>GS</w:t>
      </w:r>
      <w:r>
        <w:t>-4.7-5)</w:t>
      </w:r>
    </w:p>
    <w:p w14:paraId="4216FC10" w14:textId="1F4130B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6D0D0D3" w14:textId="61814CC3" w:rsidR="00481D97" w:rsidRDefault="00B30E8C">
      <w:r>
        <w:lastRenderedPageBreak/>
        <w:t>60)</w:t>
      </w:r>
      <w:r>
        <w:tab/>
        <w:t>4.7.9.1(58)-  mE/</w:t>
      </w:r>
      <w:r>
        <w:t xml:space="preserve"> | vra/</w:t>
      </w:r>
      <w:r>
        <w:t>tam | (</w:t>
      </w:r>
      <w:r w:rsidR="00070B77">
        <w:t>GS</w:t>
      </w:r>
      <w:r>
        <w:t>-4.7-5)</w:t>
      </w:r>
    </w:p>
    <w:p w14:paraId="13E7EE6B" w14:textId="0EE1D32A" w:rsidR="00481D97" w:rsidRDefault="00B30E8C">
      <w:r>
        <w:t>mE/</w:t>
      </w:r>
      <w:r>
        <w:t xml:space="preserve"> vra/</w:t>
      </w:r>
      <w:r>
        <w:t>taM ~Mvra/</w:t>
      </w:r>
      <w:r>
        <w:t>tam mE+</w:t>
      </w:r>
      <w:r>
        <w:t xml:space="preserve"> mE vra/</w:t>
      </w:r>
      <w:r>
        <w:t xml:space="preserve">tam | </w:t>
      </w:r>
    </w:p>
    <w:p w14:paraId="43B24873" w14:textId="70A470A3" w:rsidR="00481D97" w:rsidRDefault="00B30E8C">
      <w:r>
        <w:t>61)</w:t>
      </w:r>
      <w:r>
        <w:tab/>
        <w:t>4.7.9.1(59)-  vra/</w:t>
      </w:r>
      <w:r>
        <w:t>tam | ca/</w:t>
      </w:r>
      <w:r>
        <w:t xml:space="preserve"> </w:t>
      </w:r>
      <w:r>
        <w:t>| (</w:t>
      </w:r>
      <w:r w:rsidR="00070B77">
        <w:t>GS</w:t>
      </w:r>
      <w:r>
        <w:t>-4.7-5)</w:t>
      </w:r>
    </w:p>
    <w:p w14:paraId="29924BDB" w14:textId="2F875EF9" w:rsidR="00481D97" w:rsidRDefault="00B30E8C">
      <w:r>
        <w:t>vra/</w:t>
      </w:r>
      <w:r>
        <w:t>tam ca+</w:t>
      </w:r>
      <w:r>
        <w:t xml:space="preserve"> ca vra/</w:t>
      </w:r>
      <w:r>
        <w:t>taM ~Mvra/</w:t>
      </w:r>
      <w:r>
        <w:t>tam ca+</w:t>
      </w:r>
      <w:r>
        <w:t xml:space="preserve"> | </w:t>
      </w:r>
    </w:p>
    <w:p w14:paraId="6C74CF7F" w14:textId="4FB0E305" w:rsidR="00481D97" w:rsidRDefault="00B30E8C">
      <w:r>
        <w:t>62)</w:t>
      </w:r>
      <w:r>
        <w:tab/>
        <w:t>4.7.9.1(60)-  ca/</w:t>
      </w:r>
      <w:r>
        <w:t xml:space="preserve"> | mE/</w:t>
      </w:r>
      <w:r>
        <w:t xml:space="preserve"> | (</w:t>
      </w:r>
      <w:r w:rsidR="00070B77">
        <w:t>GS</w:t>
      </w:r>
      <w:r>
        <w:t>-4.7-5)</w:t>
      </w:r>
    </w:p>
    <w:p w14:paraId="58492B27" w14:textId="5359847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A09664A" w14:textId="2E23C9DD" w:rsidR="00481D97" w:rsidRDefault="00B30E8C">
      <w:r>
        <w:t>63)</w:t>
      </w:r>
      <w:r>
        <w:tab/>
        <w:t>4.7.9.1(61)-  mE/</w:t>
      </w:r>
      <w:r>
        <w:t xml:space="preserve"> | a/</w:t>
      </w:r>
      <w:r>
        <w:t>hO/</w:t>
      </w:r>
      <w:r>
        <w:t>rA/</w:t>
      </w:r>
      <w:r>
        <w:t>trayO%</w:t>
      </w:r>
      <w:r>
        <w:t>H | (</w:t>
      </w:r>
      <w:r w:rsidR="00070B77">
        <w:t>GS</w:t>
      </w:r>
      <w:r>
        <w:t>-4.7-5)</w:t>
      </w:r>
    </w:p>
    <w:p w14:paraId="25A5E6AC" w14:textId="2A5A00A3" w:rsidR="00481D97" w:rsidRDefault="00B30E8C">
      <w:r>
        <w:t>mE/</w:t>
      </w:r>
      <w:r>
        <w:t xml:space="preserve"> &amp;hO/</w:t>
      </w:r>
      <w:r>
        <w:t>rA/</w:t>
      </w:r>
      <w:r>
        <w:t>trayO+</w:t>
      </w:r>
      <w:r>
        <w:t xml:space="preserve"> rahOrA/</w:t>
      </w:r>
      <w:r>
        <w:t>trayO%</w:t>
      </w:r>
      <w:r>
        <w:t>r mE mE &amp;hOrA/</w:t>
      </w:r>
      <w:r>
        <w:t>trayO%</w:t>
      </w:r>
      <w:r>
        <w:t xml:space="preserve">H | </w:t>
      </w:r>
    </w:p>
    <w:p w14:paraId="688F1A64" w14:textId="305DF1D3" w:rsidR="00481D97" w:rsidRDefault="00B30E8C">
      <w:r>
        <w:t>64)</w:t>
      </w:r>
      <w:r>
        <w:tab/>
        <w:t>4.7.9.1(62)-  a/</w:t>
      </w:r>
      <w:r>
        <w:t>hO/</w:t>
      </w:r>
      <w:r>
        <w:t>rA/</w:t>
      </w:r>
      <w:r>
        <w:t>trayO%</w:t>
      </w:r>
      <w:r>
        <w:t>H | vRu/</w:t>
      </w:r>
      <w:r>
        <w:t>ShTyA |</w:t>
      </w:r>
    </w:p>
    <w:p w14:paraId="54F45A39" w14:textId="1CAC4E45" w:rsidR="00481D97" w:rsidRDefault="00B30E8C">
      <w:r>
        <w:t>a/</w:t>
      </w:r>
      <w:r>
        <w:t>hO/</w:t>
      </w:r>
      <w:r>
        <w:t>rA/</w:t>
      </w:r>
      <w:r>
        <w:t>trayO%</w:t>
      </w:r>
      <w:r>
        <w:t>r vRu/</w:t>
      </w:r>
      <w:r>
        <w:t>ShTyA vRu/</w:t>
      </w:r>
      <w:r>
        <w:t>ShTyA &amp;hO+</w:t>
      </w:r>
      <w:r>
        <w:t>rA/</w:t>
      </w:r>
      <w:r>
        <w:t>trayO+</w:t>
      </w:r>
      <w:r>
        <w:t>rahO rA/</w:t>
      </w:r>
      <w:r>
        <w:t>trayO%</w:t>
      </w:r>
      <w:r>
        <w:t>r vRu/</w:t>
      </w:r>
      <w:r>
        <w:t xml:space="preserve">ShTyA | </w:t>
      </w:r>
    </w:p>
    <w:p w14:paraId="3D362C20" w14:textId="4C3CBF3E" w:rsidR="00481D97" w:rsidRDefault="00B30E8C">
      <w:r>
        <w:t>65)</w:t>
      </w:r>
      <w:r>
        <w:tab/>
        <w:t>4.7.9.1(62)-  a/</w:t>
      </w:r>
      <w:r>
        <w:t>hO/</w:t>
      </w:r>
      <w:r>
        <w:t>rA/</w:t>
      </w:r>
      <w:r>
        <w:t>trayO%</w:t>
      </w:r>
      <w:r>
        <w:t>H |</w:t>
      </w:r>
    </w:p>
    <w:p w14:paraId="6247A549" w14:textId="6F360358" w:rsidR="00481D97" w:rsidRDefault="00B30E8C">
      <w:r>
        <w:t>a/</w:t>
      </w:r>
      <w:r>
        <w:t>hO/</w:t>
      </w:r>
      <w:r>
        <w:t>rA/</w:t>
      </w:r>
      <w:r>
        <w:t>trayO/</w:t>
      </w:r>
      <w:r>
        <w:t>ritya+</w:t>
      </w:r>
      <w:r>
        <w:t>haH - rA/</w:t>
      </w:r>
      <w:r>
        <w:t>trayO%</w:t>
      </w:r>
      <w:r>
        <w:t xml:space="preserve">H | </w:t>
      </w:r>
    </w:p>
    <w:p w14:paraId="719CBD4E" w14:textId="0ACCED13" w:rsidR="00481D97" w:rsidRDefault="00B30E8C">
      <w:r>
        <w:t>66)</w:t>
      </w:r>
      <w:r>
        <w:tab/>
        <w:t>4.7.9.1(63)-  vRu/</w:t>
      </w:r>
      <w:r>
        <w:t>ShTyA | b3Ru/</w:t>
      </w:r>
      <w:r>
        <w:t>ha/</w:t>
      </w:r>
      <w:r>
        <w:t>d3ra/</w:t>
      </w:r>
      <w:r>
        <w:t>tha/</w:t>
      </w:r>
      <w:r>
        <w:t>2~nta/</w:t>
      </w:r>
      <w:r>
        <w:t>rE |</w:t>
      </w:r>
    </w:p>
    <w:p w14:paraId="251746BC" w14:textId="22075F52" w:rsidR="00481D97" w:rsidRDefault="00B30E8C">
      <w:r>
        <w:t>vRu/</w:t>
      </w:r>
      <w:r>
        <w:t>ShTyA b3Ru+</w:t>
      </w:r>
      <w:r>
        <w:t>had3ratha2~nta/</w:t>
      </w:r>
      <w:r>
        <w:t>rE b3Ru+</w:t>
      </w:r>
      <w:r>
        <w:t>had3ratha2~nta/</w:t>
      </w:r>
      <w:r>
        <w:t>rE vRu/</w:t>
      </w:r>
      <w:r>
        <w:t>ShTyA vRu/</w:t>
      </w:r>
      <w:r>
        <w:t>ShTyA b3Ru+</w:t>
      </w:r>
      <w:r>
        <w:t>had3ratha2~nta/</w:t>
      </w:r>
      <w:r>
        <w:t xml:space="preserve">rE | </w:t>
      </w:r>
    </w:p>
    <w:p w14:paraId="09015545" w14:textId="202ED12F" w:rsidR="00481D97" w:rsidRDefault="00B30E8C">
      <w:r>
        <w:t>67)</w:t>
      </w:r>
      <w:r>
        <w:tab/>
        <w:t>4.7.9.1(64)-  b3Ru/</w:t>
      </w:r>
      <w:r>
        <w:t>ha/</w:t>
      </w:r>
      <w:r>
        <w:t>d3ra/</w:t>
      </w:r>
      <w:r>
        <w:t>tha/</w:t>
      </w:r>
      <w:r>
        <w:t>2~nta/</w:t>
      </w:r>
      <w:r>
        <w:t>rE | ca/</w:t>
      </w:r>
      <w:r>
        <w:t xml:space="preserve"> |</w:t>
      </w:r>
    </w:p>
    <w:p w14:paraId="1330E9AC" w14:textId="38411B7A" w:rsidR="00481D97" w:rsidRDefault="00B30E8C">
      <w:r>
        <w:t>b3Ru/</w:t>
      </w:r>
      <w:r>
        <w:t>ha/</w:t>
      </w:r>
      <w:r>
        <w:t>d3ra/</w:t>
      </w:r>
      <w:r>
        <w:t>tha/</w:t>
      </w:r>
      <w:r>
        <w:t>2~nta/</w:t>
      </w:r>
      <w:r>
        <w:t>rE ca+</w:t>
      </w:r>
      <w:r>
        <w:t xml:space="preserve"> ca b3Ruhad3ratha2~nta/</w:t>
      </w:r>
      <w:r>
        <w:t>rE b3Ru+</w:t>
      </w:r>
      <w:r>
        <w:t>had3ratha2~nta/</w:t>
      </w:r>
      <w:r>
        <w:t>rE ca+</w:t>
      </w:r>
      <w:r>
        <w:t xml:space="preserve"> | </w:t>
      </w:r>
    </w:p>
    <w:p w14:paraId="56812866" w14:textId="13C6FD74" w:rsidR="00481D97" w:rsidRDefault="00B30E8C">
      <w:r>
        <w:t>68)</w:t>
      </w:r>
      <w:r>
        <w:tab/>
        <w:t xml:space="preserve">4.7.9.1(64)- </w:t>
      </w:r>
      <w:r>
        <w:t xml:space="preserve"> b3Ru/</w:t>
      </w:r>
      <w:r>
        <w:t>ha/</w:t>
      </w:r>
      <w:r>
        <w:t>d3ra/</w:t>
      </w:r>
      <w:r>
        <w:t>tha/</w:t>
      </w:r>
      <w:r>
        <w:t>2~nta/</w:t>
      </w:r>
      <w:r>
        <w:t>rE |</w:t>
      </w:r>
    </w:p>
    <w:p w14:paraId="33F7C4BF" w14:textId="75B0323A" w:rsidR="00481D97" w:rsidRDefault="00B30E8C">
      <w:r>
        <w:t>b3Ru/</w:t>
      </w:r>
      <w:r>
        <w:t>ha/</w:t>
      </w:r>
      <w:r>
        <w:t>d3ra/</w:t>
      </w:r>
      <w:r>
        <w:t>tha/</w:t>
      </w:r>
      <w:r>
        <w:t>2~nta/</w:t>
      </w:r>
      <w:r>
        <w:t>rE iti+</w:t>
      </w:r>
      <w:r>
        <w:t xml:space="preserve"> b3Ruhat - ra/</w:t>
      </w:r>
      <w:r>
        <w:t>tha/</w:t>
      </w:r>
      <w:r>
        <w:t>2~nta/</w:t>
      </w:r>
      <w:r>
        <w:t xml:space="preserve">rE | </w:t>
      </w:r>
    </w:p>
    <w:p w14:paraId="4343983F" w14:textId="76C4FBAD" w:rsidR="00481D97" w:rsidRDefault="00B30E8C">
      <w:r>
        <w:t>69)</w:t>
      </w:r>
      <w:r>
        <w:tab/>
        <w:t>4.7.9.1(65)-  ca/</w:t>
      </w:r>
      <w:r>
        <w:t xml:space="preserve"> | mE/</w:t>
      </w:r>
      <w:r>
        <w:t xml:space="preserve"> |</w:t>
      </w:r>
    </w:p>
    <w:p w14:paraId="13347FF5" w14:textId="1843490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01D9007" w14:textId="65397DBF" w:rsidR="00481D97" w:rsidRDefault="00B30E8C">
      <w:r>
        <w:t>70)</w:t>
      </w:r>
      <w:r>
        <w:tab/>
        <w:t>4.7.9.1(66)-  mE/</w:t>
      </w:r>
      <w:r>
        <w:t xml:space="preserve"> | ya/</w:t>
      </w:r>
      <w:r>
        <w:t>j~jEna+</w:t>
      </w:r>
      <w:r>
        <w:t xml:space="preserve"> |</w:t>
      </w:r>
    </w:p>
    <w:p w14:paraId="692B34F5" w14:textId="0F6B1A2F" w:rsidR="00481D97" w:rsidRDefault="00B30E8C">
      <w:r>
        <w:t>mE/</w:t>
      </w:r>
      <w:r>
        <w:t xml:space="preserve"> ya/</w:t>
      </w:r>
      <w:r>
        <w:t>j~jEna+</w:t>
      </w:r>
      <w:r>
        <w:t xml:space="preserve"> ya/</w:t>
      </w:r>
      <w:r>
        <w:t>j~jEna+</w:t>
      </w:r>
      <w:r>
        <w:t xml:space="preserve"> mE mE ya/</w:t>
      </w:r>
      <w:r>
        <w:t>j~jEna+</w:t>
      </w:r>
      <w:r>
        <w:t xml:space="preserve"> | </w:t>
      </w:r>
    </w:p>
    <w:p w14:paraId="399B81BB" w14:textId="28E93B2A" w:rsidR="00481D97" w:rsidRDefault="00B30E8C">
      <w:r>
        <w:t>71)</w:t>
      </w:r>
      <w:r>
        <w:tab/>
        <w:t>4.7.9.1(67)-  ya/</w:t>
      </w:r>
      <w:r>
        <w:t>j~jEna+</w:t>
      </w:r>
      <w:r>
        <w:t xml:space="preserve"> | ka/</w:t>
      </w:r>
      <w:r>
        <w:t>lpE/</w:t>
      </w:r>
      <w:r>
        <w:t>tA/</w:t>
      </w:r>
      <w:r>
        <w:t>m ||</w:t>
      </w:r>
    </w:p>
    <w:p w14:paraId="1DCCBDE6" w14:textId="71A6E18F" w:rsidR="00481D97" w:rsidRDefault="00B30E8C">
      <w:r>
        <w:t>ya/</w:t>
      </w:r>
      <w:r>
        <w:t>j~jEna+</w:t>
      </w:r>
      <w:r>
        <w:t xml:space="preserve"> kalpEtAm kalpEtAM ~Mya/</w:t>
      </w:r>
      <w:r>
        <w:t>j~jEna+</w:t>
      </w:r>
      <w:r>
        <w:t xml:space="preserve"> ya/</w:t>
      </w:r>
      <w:r>
        <w:t>j~jEna+</w:t>
      </w:r>
      <w:r>
        <w:t xml:space="preserve"> kalpEtAm | </w:t>
      </w:r>
    </w:p>
    <w:p w14:paraId="529DE7A9" w14:textId="584089BA" w:rsidR="00481D97" w:rsidRDefault="00B30E8C">
      <w:r>
        <w:t>72)</w:t>
      </w:r>
      <w:r>
        <w:tab/>
        <w:t>4.7.9.1(68)-  ka/</w:t>
      </w:r>
      <w:r>
        <w:t>lpE/</w:t>
      </w:r>
      <w:r>
        <w:t>tA/</w:t>
      </w:r>
      <w:r>
        <w:t>m ||</w:t>
      </w:r>
    </w:p>
    <w:p w14:paraId="0ECD26B3" w14:textId="6AAC8ED9" w:rsidR="00481D97" w:rsidRDefault="00B30E8C">
      <w:r>
        <w:lastRenderedPageBreak/>
        <w:t>ka/</w:t>
      </w:r>
      <w:r>
        <w:t>lpE/</w:t>
      </w:r>
      <w:r>
        <w:t>tA/</w:t>
      </w:r>
      <w:r>
        <w:t>miti+</w:t>
      </w:r>
      <w:r>
        <w:t xml:space="preserve"> kalpEtAm | </w:t>
      </w:r>
    </w:p>
    <w:p w14:paraId="6F524E82" w14:textId="45591487" w:rsidR="00481D97" w:rsidRDefault="00B30E8C">
      <w:r>
        <w:t>1)</w:t>
      </w:r>
      <w:r>
        <w:tab/>
        <w:t>4.7.10.1(1)-  ga3rBA%</w:t>
      </w:r>
      <w:r>
        <w:t>4H | ca/</w:t>
      </w:r>
      <w:r>
        <w:t xml:space="preserve"> |</w:t>
      </w:r>
    </w:p>
    <w:p w14:paraId="439AB4E2" w14:textId="2FFF6BA6" w:rsidR="00481D97" w:rsidRDefault="00B30E8C">
      <w:r>
        <w:t>ga3rBA%</w:t>
      </w:r>
      <w:r>
        <w:t>4Sca ca/</w:t>
      </w:r>
      <w:r>
        <w:t xml:space="preserve"> ga3rBA/</w:t>
      </w:r>
      <w:r>
        <w:t>4 ga3rBA%</w:t>
      </w:r>
      <w:r>
        <w:t xml:space="preserve">4Sca | </w:t>
      </w:r>
    </w:p>
    <w:p w14:paraId="211A0C0F" w14:textId="1EB3A56A" w:rsidR="00481D97" w:rsidRDefault="00B30E8C">
      <w:r>
        <w:t>2)</w:t>
      </w:r>
      <w:r>
        <w:tab/>
        <w:t>4.7.10.1(2)-  ca/</w:t>
      </w:r>
      <w:r>
        <w:t xml:space="preserve"> | mE/</w:t>
      </w:r>
      <w:r>
        <w:t xml:space="preserve"> |</w:t>
      </w:r>
    </w:p>
    <w:p w14:paraId="7F4D59A3" w14:textId="398507D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574B946" w14:textId="00322313" w:rsidR="00481D97" w:rsidRDefault="00B30E8C">
      <w:r>
        <w:t>3)</w:t>
      </w:r>
      <w:r>
        <w:tab/>
        <w:t>4.7.10.1(3)-  mE/</w:t>
      </w:r>
      <w:r>
        <w:t xml:space="preserve"> | va/</w:t>
      </w:r>
      <w:r>
        <w:t>th2sAH |</w:t>
      </w:r>
    </w:p>
    <w:p w14:paraId="79F4A464" w14:textId="115CFDC9" w:rsidR="00481D97" w:rsidRDefault="00B30E8C">
      <w:r>
        <w:t>mE/</w:t>
      </w:r>
      <w:r>
        <w:t xml:space="preserve"> va/</w:t>
      </w:r>
      <w:r>
        <w:t>th2sA va/</w:t>
      </w:r>
      <w:r>
        <w:t>th2sA mE+</w:t>
      </w:r>
      <w:r>
        <w:t xml:space="preserve"> mE va/</w:t>
      </w:r>
      <w:r>
        <w:t xml:space="preserve">th2sAH | </w:t>
      </w:r>
    </w:p>
    <w:p w14:paraId="39539B19" w14:textId="6A1B1C40" w:rsidR="00481D97" w:rsidRDefault="00B30E8C">
      <w:r>
        <w:t>4)</w:t>
      </w:r>
      <w:r>
        <w:tab/>
        <w:t>4.7.10.1(4)-  va/</w:t>
      </w:r>
      <w:r>
        <w:t>th2sAH | ca/</w:t>
      </w:r>
      <w:r>
        <w:t xml:space="preserve"> |</w:t>
      </w:r>
    </w:p>
    <w:p w14:paraId="5771D0D8" w14:textId="684BD202" w:rsidR="00481D97" w:rsidRDefault="00B30E8C">
      <w:r>
        <w:t>va/</w:t>
      </w:r>
      <w:r>
        <w:t>th2sASca+</w:t>
      </w:r>
      <w:r>
        <w:t xml:space="preserve"> ca va/</w:t>
      </w:r>
      <w:r>
        <w:t>th2sA va/</w:t>
      </w:r>
      <w:r>
        <w:t>th2sASca+</w:t>
      </w:r>
      <w:r>
        <w:t xml:space="preserve"> | </w:t>
      </w:r>
    </w:p>
    <w:p w14:paraId="4465C23D" w14:textId="70143AB1" w:rsidR="00481D97" w:rsidRDefault="00B30E8C">
      <w:r>
        <w:t>5)</w:t>
      </w:r>
      <w:r>
        <w:tab/>
        <w:t>4.7.10.1(5)-  ca/</w:t>
      </w:r>
      <w:r>
        <w:t xml:space="preserve"> | mE/</w:t>
      </w:r>
      <w:r>
        <w:t xml:space="preserve"> |</w:t>
      </w:r>
    </w:p>
    <w:p w14:paraId="0ED97ADA" w14:textId="282F298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84AA4C2" w14:textId="786B46AB" w:rsidR="00481D97" w:rsidRDefault="00B30E8C">
      <w:r>
        <w:t>6)</w:t>
      </w:r>
      <w:r>
        <w:tab/>
        <w:t>4.7.10.1(6)-  mE/</w:t>
      </w:r>
      <w:r>
        <w:t xml:space="preserve"> | tryavi+</w:t>
      </w:r>
      <w:r>
        <w:t>H |</w:t>
      </w:r>
    </w:p>
    <w:p w14:paraId="729F7CB7" w14:textId="1E0E05F7" w:rsidR="00481D97" w:rsidRDefault="00B30E8C">
      <w:r>
        <w:t>mE/</w:t>
      </w:r>
      <w:r>
        <w:t xml:space="preserve"> tryavi/</w:t>
      </w:r>
      <w:r>
        <w:t>stryavi+</w:t>
      </w:r>
      <w:r>
        <w:t>r mE mE/</w:t>
      </w:r>
      <w:r>
        <w:t xml:space="preserve"> tryavi+</w:t>
      </w:r>
      <w:r>
        <w:t xml:space="preserve">H | </w:t>
      </w:r>
    </w:p>
    <w:p w14:paraId="6B807B4E" w14:textId="0BB922A7" w:rsidR="00481D97" w:rsidRDefault="00B30E8C">
      <w:r>
        <w:t>7)</w:t>
      </w:r>
      <w:r>
        <w:tab/>
        <w:t>4.7.10.1(7)-  tryavi+</w:t>
      </w:r>
      <w:r>
        <w:t>H | ca/</w:t>
      </w:r>
      <w:r>
        <w:t xml:space="preserve"> |</w:t>
      </w:r>
    </w:p>
    <w:p w14:paraId="3B073EDF" w14:textId="0DF2B416" w:rsidR="00481D97" w:rsidRDefault="00B30E8C">
      <w:r>
        <w:t>tryavi+</w:t>
      </w:r>
      <w:r>
        <w:t>Sca ca/</w:t>
      </w:r>
      <w:r>
        <w:t xml:space="preserve"> tryavi/</w:t>
      </w:r>
      <w:r>
        <w:t xml:space="preserve"> stryavi+</w:t>
      </w:r>
      <w:r>
        <w:t xml:space="preserve">Sca | </w:t>
      </w:r>
    </w:p>
    <w:p w14:paraId="2003BB45" w14:textId="7EE860A3" w:rsidR="00481D97" w:rsidRDefault="00B30E8C">
      <w:r>
        <w:t>8)</w:t>
      </w:r>
      <w:r>
        <w:tab/>
        <w:t>4.7.10.1(7)-  tryavi+</w:t>
      </w:r>
      <w:r>
        <w:t>H |</w:t>
      </w:r>
    </w:p>
    <w:p w14:paraId="4A33F9C4" w14:textId="4007AF93" w:rsidR="00481D97" w:rsidRDefault="00B30E8C">
      <w:r>
        <w:t>tryavi/</w:t>
      </w:r>
      <w:r>
        <w:t>riti+</w:t>
      </w:r>
      <w:r>
        <w:t xml:space="preserve"> tri - avi+</w:t>
      </w:r>
      <w:r>
        <w:t xml:space="preserve">H | </w:t>
      </w:r>
    </w:p>
    <w:p w14:paraId="4701BAC8" w14:textId="19351322" w:rsidR="00481D97" w:rsidRDefault="00B30E8C">
      <w:r>
        <w:t>9)</w:t>
      </w:r>
      <w:r>
        <w:tab/>
        <w:t>4.7.10.1(8)-  ca/</w:t>
      </w:r>
      <w:r>
        <w:t xml:space="preserve"> | mE/</w:t>
      </w:r>
      <w:r>
        <w:t xml:space="preserve"> |</w:t>
      </w:r>
    </w:p>
    <w:p w14:paraId="286757AF" w14:textId="71603B5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F9BA3ED" w14:textId="4B438191" w:rsidR="00481D97" w:rsidRDefault="00B30E8C">
      <w:r>
        <w:t>10)</w:t>
      </w:r>
      <w:r>
        <w:tab/>
        <w:t>4.7.10.1(9)-  mE/</w:t>
      </w:r>
      <w:r>
        <w:t xml:space="preserve"> | trya/</w:t>
      </w:r>
      <w:r>
        <w:t>vI |</w:t>
      </w:r>
    </w:p>
    <w:p w14:paraId="30EC7C49" w14:textId="1ECFC910" w:rsidR="00481D97" w:rsidRDefault="00B30E8C">
      <w:r>
        <w:t>mE/</w:t>
      </w:r>
      <w:r>
        <w:t xml:space="preserve"> trya/</w:t>
      </w:r>
      <w:r>
        <w:t>vI trya/</w:t>
      </w:r>
      <w:r>
        <w:t>vI mE+</w:t>
      </w:r>
      <w:r>
        <w:t xml:space="preserve"> mE trya/</w:t>
      </w:r>
      <w:r>
        <w:t xml:space="preserve">vI | </w:t>
      </w:r>
    </w:p>
    <w:p w14:paraId="7B68D767" w14:textId="2B2297BB" w:rsidR="00481D97" w:rsidRDefault="00B30E8C">
      <w:r>
        <w:t>11)</w:t>
      </w:r>
      <w:r>
        <w:tab/>
        <w:t>4.7.10.1(10)-  trya/</w:t>
      </w:r>
      <w:r>
        <w:t>vI | ca/</w:t>
      </w:r>
      <w:r>
        <w:t xml:space="preserve"> |</w:t>
      </w:r>
    </w:p>
    <w:p w14:paraId="001C974A" w14:textId="63C7874C" w:rsidR="00481D97" w:rsidRDefault="00B30E8C">
      <w:r>
        <w:t>trya/</w:t>
      </w:r>
      <w:r>
        <w:t>vI ca+</w:t>
      </w:r>
      <w:r>
        <w:t xml:space="preserve"> ca trya/</w:t>
      </w:r>
      <w:r>
        <w:t>vI trya/</w:t>
      </w:r>
      <w:r>
        <w:t>vI ca+</w:t>
      </w:r>
      <w:r>
        <w:t xml:space="preserve"> | </w:t>
      </w:r>
    </w:p>
    <w:p w14:paraId="63E49193" w14:textId="709AF868" w:rsidR="00481D97" w:rsidRDefault="00B30E8C">
      <w:r>
        <w:t>12)</w:t>
      </w:r>
      <w:r>
        <w:tab/>
        <w:t>4.7.10.1(10)-  trya/</w:t>
      </w:r>
      <w:r>
        <w:t>vI |</w:t>
      </w:r>
    </w:p>
    <w:p w14:paraId="52B1AE3D" w14:textId="27ADE19C" w:rsidR="00481D97" w:rsidRDefault="00B30E8C">
      <w:r>
        <w:t>trya/</w:t>
      </w:r>
      <w:r>
        <w:t>vIti+</w:t>
      </w:r>
      <w:r>
        <w:t xml:space="preserve"> tri - a/</w:t>
      </w:r>
      <w:r>
        <w:t xml:space="preserve">vI | </w:t>
      </w:r>
    </w:p>
    <w:p w14:paraId="0576295D" w14:textId="4E5E676D" w:rsidR="00481D97" w:rsidRDefault="00B30E8C">
      <w:r>
        <w:t>13)</w:t>
      </w:r>
      <w:r>
        <w:tab/>
        <w:t>4.7.10.1(11)-  ca/</w:t>
      </w:r>
      <w:r>
        <w:t xml:space="preserve"> | mE/</w:t>
      </w:r>
      <w:r>
        <w:t xml:space="preserve"> |</w:t>
      </w:r>
      <w:r>
        <w:t xml:space="preserve"> (</w:t>
      </w:r>
      <w:r w:rsidR="00070B77">
        <w:t>GS</w:t>
      </w:r>
      <w:r>
        <w:t>-4.7-6)</w:t>
      </w:r>
    </w:p>
    <w:p w14:paraId="211D880A" w14:textId="635143DE" w:rsidR="00481D97" w:rsidRDefault="00B30E8C">
      <w:r>
        <w:lastRenderedPageBreak/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4F8A467" w14:textId="76F4113C" w:rsidR="00481D97" w:rsidRDefault="00B30E8C">
      <w:r>
        <w:t>14)</w:t>
      </w:r>
      <w:r>
        <w:tab/>
        <w:t>4.7.10.1(12)-  mE/</w:t>
      </w:r>
      <w:r>
        <w:t xml:space="preserve"> | di/</w:t>
      </w:r>
      <w:r>
        <w:t>3tya/</w:t>
      </w:r>
      <w:r>
        <w:t>vAT | (</w:t>
      </w:r>
      <w:r w:rsidR="00070B77">
        <w:t>GS</w:t>
      </w:r>
      <w:r>
        <w:t>-4.7-6)</w:t>
      </w:r>
    </w:p>
    <w:p w14:paraId="51C7C2CE" w14:textId="3ABD76ED" w:rsidR="00481D97" w:rsidRDefault="00B30E8C">
      <w:r>
        <w:t>mE/</w:t>
      </w:r>
      <w:r>
        <w:t xml:space="preserve"> di/</w:t>
      </w:r>
      <w:r>
        <w:t>3tya/</w:t>
      </w:r>
      <w:r>
        <w:t>vAD3 di+</w:t>
      </w:r>
      <w:r>
        <w:t>3tya/</w:t>
      </w:r>
      <w:r>
        <w:t>vAN mE+</w:t>
      </w:r>
      <w:r>
        <w:t xml:space="preserve"> mE di3tya/</w:t>
      </w:r>
      <w:r>
        <w:t xml:space="preserve">vAT | </w:t>
      </w:r>
    </w:p>
    <w:p w14:paraId="77894C4C" w14:textId="6D9631A4" w:rsidR="00481D97" w:rsidRDefault="00B30E8C">
      <w:r>
        <w:t>15)</w:t>
      </w:r>
      <w:r>
        <w:tab/>
        <w:t>4.7.10.1(13)-  di/</w:t>
      </w:r>
      <w:r>
        <w:t>3tya/</w:t>
      </w:r>
      <w:r>
        <w:t>vAT | ca/</w:t>
      </w:r>
      <w:r>
        <w:t xml:space="preserve"> | (</w:t>
      </w:r>
      <w:r w:rsidR="00070B77">
        <w:t>GS</w:t>
      </w:r>
      <w:r>
        <w:t>-4.7-6)</w:t>
      </w:r>
    </w:p>
    <w:p w14:paraId="6940FC4A" w14:textId="28DA6E92" w:rsidR="00481D97" w:rsidRDefault="00B30E8C">
      <w:r>
        <w:t>di/</w:t>
      </w:r>
      <w:r>
        <w:t>3tya/</w:t>
      </w:r>
      <w:r>
        <w:t>vAT ca+</w:t>
      </w:r>
      <w:r>
        <w:t xml:space="preserve"> ca di3tya/</w:t>
      </w:r>
      <w:r>
        <w:t>vAD3 di+</w:t>
      </w:r>
      <w:r>
        <w:t>3tya/</w:t>
      </w:r>
      <w:r>
        <w:t>vAT ca+</w:t>
      </w:r>
      <w:r>
        <w:t xml:space="preserve"> | </w:t>
      </w:r>
    </w:p>
    <w:p w14:paraId="7D1B864F" w14:textId="4AA0E3BC" w:rsidR="00481D97" w:rsidRDefault="00B30E8C">
      <w:r>
        <w:t>16)</w:t>
      </w:r>
      <w:r>
        <w:tab/>
        <w:t>4.7.10.1(1</w:t>
      </w:r>
      <w:r>
        <w:t>3)-  di/</w:t>
      </w:r>
      <w:r>
        <w:t>3tya/</w:t>
      </w:r>
      <w:r>
        <w:t>vAT | (</w:t>
      </w:r>
      <w:r w:rsidR="00070B77">
        <w:t>GS</w:t>
      </w:r>
      <w:r>
        <w:t>-4.7-6)</w:t>
      </w:r>
    </w:p>
    <w:p w14:paraId="23FC8654" w14:textId="58DAEF7A" w:rsidR="00481D97" w:rsidRDefault="00B30E8C">
      <w:r>
        <w:t>di/</w:t>
      </w:r>
      <w:r>
        <w:t>3tya/</w:t>
      </w:r>
      <w:r>
        <w:t>vADi3ti+</w:t>
      </w:r>
      <w:r>
        <w:t xml:space="preserve"> di3tya - vAT | </w:t>
      </w:r>
    </w:p>
    <w:p w14:paraId="29BA0149" w14:textId="29FC1B36" w:rsidR="00481D97" w:rsidRDefault="00B30E8C">
      <w:r>
        <w:t>17)</w:t>
      </w:r>
      <w:r>
        <w:tab/>
        <w:t>4.7.10.1(14)-  ca/</w:t>
      </w:r>
      <w:r>
        <w:t xml:space="preserve"> | mE/</w:t>
      </w:r>
      <w:r>
        <w:t xml:space="preserve"> | (</w:t>
      </w:r>
      <w:r w:rsidR="00070B77">
        <w:t>GS</w:t>
      </w:r>
      <w:r>
        <w:t>-4.7-6)</w:t>
      </w:r>
    </w:p>
    <w:p w14:paraId="5FD00CE8" w14:textId="03AE399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B8C13BF" w14:textId="71F41E25" w:rsidR="00481D97" w:rsidRDefault="00B30E8C">
      <w:r>
        <w:t>18)</w:t>
      </w:r>
      <w:r>
        <w:tab/>
        <w:t>4.7.10.1(15)-  mE/</w:t>
      </w:r>
      <w:r>
        <w:t xml:space="preserve"> | di/</w:t>
      </w:r>
      <w:r>
        <w:t>3tyau/</w:t>
      </w:r>
      <w:r>
        <w:t>hI | (</w:t>
      </w:r>
      <w:r w:rsidR="00070B77">
        <w:t>GS</w:t>
      </w:r>
      <w:r>
        <w:t>-4.7-6)</w:t>
      </w:r>
    </w:p>
    <w:p w14:paraId="57DE5CB4" w14:textId="27CBDF64" w:rsidR="00481D97" w:rsidRDefault="00B30E8C">
      <w:r>
        <w:t>mE/</w:t>
      </w:r>
      <w:r>
        <w:t xml:space="preserve"> di/</w:t>
      </w:r>
      <w:r>
        <w:t>3tyau/</w:t>
      </w:r>
      <w:r>
        <w:t>hI di+</w:t>
      </w:r>
      <w:r>
        <w:t>3tyau/</w:t>
      </w:r>
      <w:r>
        <w:t>hI mE+</w:t>
      </w:r>
      <w:r>
        <w:t xml:space="preserve"> mE di3tyau/</w:t>
      </w:r>
      <w:r>
        <w:t xml:space="preserve">hI | </w:t>
      </w:r>
    </w:p>
    <w:p w14:paraId="089748D3" w14:textId="0B91D02E" w:rsidR="00481D97" w:rsidRDefault="00B30E8C">
      <w:r>
        <w:t>19)</w:t>
      </w:r>
      <w:r>
        <w:tab/>
        <w:t>4.7.10.1(16)-  di/</w:t>
      </w:r>
      <w:r>
        <w:t>3tyau/</w:t>
      </w:r>
      <w:r>
        <w:t>hI | ca/</w:t>
      </w:r>
      <w:r>
        <w:t xml:space="preserve"> |</w:t>
      </w:r>
    </w:p>
    <w:p w14:paraId="2ED17B8E" w14:textId="0505A123" w:rsidR="00481D97" w:rsidRDefault="00B30E8C">
      <w:r>
        <w:t>di/</w:t>
      </w:r>
      <w:r>
        <w:t>3tyau/</w:t>
      </w:r>
      <w:r>
        <w:t>hI ca+</w:t>
      </w:r>
      <w:r>
        <w:t xml:space="preserve"> ca di3tyau/</w:t>
      </w:r>
      <w:r>
        <w:t>hI di+</w:t>
      </w:r>
      <w:r>
        <w:t>3tyau/</w:t>
      </w:r>
      <w:r>
        <w:t>hI ca+</w:t>
      </w:r>
      <w:r>
        <w:t xml:space="preserve"> | </w:t>
      </w:r>
    </w:p>
    <w:p w14:paraId="357DB334" w14:textId="47FECFED" w:rsidR="00481D97" w:rsidRDefault="00B30E8C">
      <w:r>
        <w:t>20)</w:t>
      </w:r>
      <w:r>
        <w:tab/>
        <w:t>4.7.10.1(17)-  ca/</w:t>
      </w:r>
      <w:r>
        <w:t xml:space="preserve"> | mE/</w:t>
      </w:r>
      <w:r>
        <w:t xml:space="preserve"> |</w:t>
      </w:r>
    </w:p>
    <w:p w14:paraId="3250A9B5" w14:textId="3F23F66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B8B5A19" w14:textId="70897604" w:rsidR="00481D97" w:rsidRDefault="00B30E8C">
      <w:r>
        <w:t>21)</w:t>
      </w:r>
      <w:r>
        <w:tab/>
        <w:t>4.7.10.1(18)-  mE/</w:t>
      </w:r>
      <w:r>
        <w:t xml:space="preserve"> | pa~jcA+</w:t>
      </w:r>
      <w:r>
        <w:t>viH |</w:t>
      </w:r>
    </w:p>
    <w:p w14:paraId="0C0C46A7" w14:textId="425E2792" w:rsidR="00481D97" w:rsidRDefault="00B30E8C">
      <w:r>
        <w:t>mE/</w:t>
      </w:r>
      <w:r>
        <w:t xml:space="preserve"> pa~jcA+</w:t>
      </w:r>
      <w:r>
        <w:t>vi/</w:t>
      </w:r>
      <w:r>
        <w:t>H pa~jcA+</w:t>
      </w:r>
      <w:r>
        <w:t>vir mE mE/</w:t>
      </w:r>
      <w:r>
        <w:t xml:space="preserve"> pa~jcA+</w:t>
      </w:r>
      <w:r>
        <w:t xml:space="preserve">viH | </w:t>
      </w:r>
    </w:p>
    <w:p w14:paraId="4DFF38C7" w14:textId="5695951B" w:rsidR="00481D97" w:rsidRDefault="00B30E8C">
      <w:r>
        <w:t>22)</w:t>
      </w:r>
      <w:r>
        <w:tab/>
        <w:t>4.7.10.1(19)-  pa~jcA+</w:t>
      </w:r>
      <w:r>
        <w:t>viH | ca/</w:t>
      </w:r>
      <w:r>
        <w:t xml:space="preserve"> |</w:t>
      </w:r>
    </w:p>
    <w:p w14:paraId="53320867" w14:textId="79F0B977" w:rsidR="00481D97" w:rsidRDefault="00B30E8C">
      <w:r>
        <w:t>pa~jcA+</w:t>
      </w:r>
      <w:r>
        <w:t>v</w:t>
      </w:r>
      <w:r>
        <w:t>iSca ca/</w:t>
      </w:r>
      <w:r>
        <w:t xml:space="preserve"> pa~jcA+</w:t>
      </w:r>
      <w:r>
        <w:t>vi/</w:t>
      </w:r>
      <w:r>
        <w:t>H pa~jcA+</w:t>
      </w:r>
      <w:r>
        <w:t xml:space="preserve">viSca | </w:t>
      </w:r>
    </w:p>
    <w:p w14:paraId="417936A7" w14:textId="09DCE7E1" w:rsidR="00481D97" w:rsidRDefault="00B30E8C">
      <w:r>
        <w:t>23)</w:t>
      </w:r>
      <w:r>
        <w:tab/>
        <w:t>4.7.10.1(19)-  pa~jcA+</w:t>
      </w:r>
      <w:r>
        <w:t>viH |</w:t>
      </w:r>
    </w:p>
    <w:p w14:paraId="62327956" w14:textId="044BF585" w:rsidR="00481D97" w:rsidRDefault="00B30E8C">
      <w:r>
        <w:t>pa~jcA+</w:t>
      </w:r>
      <w:r>
        <w:t>vi/</w:t>
      </w:r>
      <w:r>
        <w:t>riti/</w:t>
      </w:r>
      <w:r>
        <w:t xml:space="preserve"> pa~jca+</w:t>
      </w:r>
      <w:r>
        <w:t xml:space="preserve"> - a/</w:t>
      </w:r>
      <w:r>
        <w:t>vi/</w:t>
      </w:r>
      <w:r>
        <w:t xml:space="preserve">H | </w:t>
      </w:r>
    </w:p>
    <w:p w14:paraId="4565BBD2" w14:textId="6794216A" w:rsidR="00481D97" w:rsidRDefault="00B30E8C">
      <w:r>
        <w:t>24)</w:t>
      </w:r>
      <w:r>
        <w:tab/>
        <w:t>4.7.10.1(20)-  ca/</w:t>
      </w:r>
      <w:r>
        <w:t xml:space="preserve"> | mE/</w:t>
      </w:r>
      <w:r>
        <w:t xml:space="preserve"> |</w:t>
      </w:r>
    </w:p>
    <w:p w14:paraId="6AE3507C" w14:textId="7A94EE5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D93A626" w14:textId="1FE01B1E" w:rsidR="00481D97" w:rsidRDefault="00B30E8C">
      <w:r>
        <w:t>25)</w:t>
      </w:r>
      <w:r>
        <w:tab/>
        <w:t>4.7.10.1(21)-  mE/</w:t>
      </w:r>
      <w:r>
        <w:t xml:space="preserve"> | pa/</w:t>
      </w:r>
      <w:r>
        <w:t>~jcA/</w:t>
      </w:r>
      <w:r>
        <w:t>vI |</w:t>
      </w:r>
    </w:p>
    <w:p w14:paraId="1459D873" w14:textId="4AE89A65" w:rsidR="00481D97" w:rsidRDefault="00B30E8C">
      <w:r>
        <w:t>mE/</w:t>
      </w:r>
      <w:r>
        <w:t xml:space="preserve"> pa/</w:t>
      </w:r>
      <w:r>
        <w:t>~jcA/</w:t>
      </w:r>
      <w:r>
        <w:t>vI pa+</w:t>
      </w:r>
      <w:r>
        <w:t>~jcA/</w:t>
      </w:r>
      <w:r>
        <w:t>vI mE+</w:t>
      </w:r>
      <w:r>
        <w:t xml:space="preserve"> mE pa~jcA/</w:t>
      </w:r>
      <w:r>
        <w:t xml:space="preserve">vI | </w:t>
      </w:r>
    </w:p>
    <w:p w14:paraId="55D162AE" w14:textId="1D206B78" w:rsidR="00481D97" w:rsidRDefault="00B30E8C">
      <w:r>
        <w:t>26)</w:t>
      </w:r>
      <w:r>
        <w:tab/>
        <w:t>4.7.10.1(22)-  pa/</w:t>
      </w:r>
      <w:r>
        <w:t>~jcA/</w:t>
      </w:r>
      <w:r>
        <w:t>vI | ca/</w:t>
      </w:r>
      <w:r>
        <w:t xml:space="preserve"> |</w:t>
      </w:r>
    </w:p>
    <w:p w14:paraId="5CC3A22C" w14:textId="5BCC0A2E" w:rsidR="00481D97" w:rsidRDefault="00B30E8C">
      <w:r>
        <w:lastRenderedPageBreak/>
        <w:t>pa/</w:t>
      </w:r>
      <w:r>
        <w:t>~jcA/</w:t>
      </w:r>
      <w:r>
        <w:t>vI ca+</w:t>
      </w:r>
      <w:r>
        <w:t xml:space="preserve"> ca pa~jcA/</w:t>
      </w:r>
      <w:r>
        <w:t>vI pa+</w:t>
      </w:r>
      <w:r>
        <w:t>~jcA/</w:t>
      </w:r>
      <w:r>
        <w:t>vI ca+</w:t>
      </w:r>
      <w:r>
        <w:t xml:space="preserve"> | </w:t>
      </w:r>
    </w:p>
    <w:p w14:paraId="58316094" w14:textId="4D512EE3" w:rsidR="00481D97" w:rsidRDefault="00B30E8C">
      <w:r>
        <w:t>27)</w:t>
      </w:r>
      <w:r>
        <w:tab/>
        <w:t>4.7.10.1(22)-  pa/</w:t>
      </w:r>
      <w:r>
        <w:t>~jcA/</w:t>
      </w:r>
      <w:r>
        <w:t>vI |</w:t>
      </w:r>
    </w:p>
    <w:p w14:paraId="7952EB7F" w14:textId="55C6D70C" w:rsidR="00481D97" w:rsidRDefault="00B30E8C">
      <w:r>
        <w:t>pa/</w:t>
      </w:r>
      <w:r>
        <w:t>~jcA/</w:t>
      </w:r>
      <w:r>
        <w:t>vIti+</w:t>
      </w:r>
      <w:r>
        <w:t xml:space="preserve"> pa~jca - a/</w:t>
      </w:r>
      <w:r>
        <w:t xml:space="preserve">vI | </w:t>
      </w:r>
    </w:p>
    <w:p w14:paraId="7D217041" w14:textId="30C4EAA6" w:rsidR="00481D97" w:rsidRDefault="00B30E8C">
      <w:r>
        <w:t>28)</w:t>
      </w:r>
      <w:r>
        <w:tab/>
        <w:t>4.7.10.1(23)-  ca/</w:t>
      </w:r>
      <w:r>
        <w:t xml:space="preserve"> | mE/</w:t>
      </w:r>
      <w:r>
        <w:t xml:space="preserve"> |</w:t>
      </w:r>
    </w:p>
    <w:p w14:paraId="06DC570B" w14:textId="3CA1320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E03E3FD" w14:textId="1F1CFD41" w:rsidR="00481D97" w:rsidRDefault="00B30E8C">
      <w:r>
        <w:t>29)</w:t>
      </w:r>
      <w:r>
        <w:tab/>
        <w:t>4.7.10.1(24)-  mE/</w:t>
      </w:r>
      <w:r>
        <w:t xml:space="preserve"> | tri/</w:t>
      </w:r>
      <w:r>
        <w:t>va/</w:t>
      </w:r>
      <w:r>
        <w:t>th2saH |</w:t>
      </w:r>
    </w:p>
    <w:p w14:paraId="064E3416" w14:textId="2C676242" w:rsidR="00481D97" w:rsidRDefault="00B30E8C">
      <w:r>
        <w:t>mE/</w:t>
      </w:r>
      <w:r>
        <w:t xml:space="preserve"> tri/</w:t>
      </w:r>
      <w:r>
        <w:t>va/</w:t>
      </w:r>
      <w:r>
        <w:t>th2sastri+</w:t>
      </w:r>
      <w:r>
        <w:t>va/</w:t>
      </w:r>
      <w:r>
        <w:t>th2sO mE+</w:t>
      </w:r>
      <w:r>
        <w:t xml:space="preserve"> mE triva/</w:t>
      </w:r>
      <w:r>
        <w:t xml:space="preserve">th2saH | </w:t>
      </w:r>
    </w:p>
    <w:p w14:paraId="0130D4F0" w14:textId="5020BE31" w:rsidR="00481D97" w:rsidRDefault="00B30E8C">
      <w:r>
        <w:t>30)</w:t>
      </w:r>
      <w:r>
        <w:tab/>
        <w:t>4.7.10.1(25)-  tri/</w:t>
      </w:r>
      <w:r>
        <w:t>va/</w:t>
      </w:r>
      <w:r>
        <w:t>th2saH | ca/</w:t>
      </w:r>
      <w:r>
        <w:t xml:space="preserve"> |</w:t>
      </w:r>
    </w:p>
    <w:p w14:paraId="49659D5B" w14:textId="0820062D" w:rsidR="00481D97" w:rsidRDefault="00B30E8C">
      <w:r>
        <w:t>tri/</w:t>
      </w:r>
      <w:r>
        <w:t>va/</w:t>
      </w:r>
      <w:r>
        <w:t>th2saSca+</w:t>
      </w:r>
      <w:r>
        <w:t xml:space="preserve"> ca triva/</w:t>
      </w:r>
      <w:r>
        <w:t>th2sa stri+</w:t>
      </w:r>
      <w:r>
        <w:t>va/</w:t>
      </w:r>
      <w:r>
        <w:t>th2saSca+</w:t>
      </w:r>
      <w:r>
        <w:t xml:space="preserve"> | </w:t>
      </w:r>
    </w:p>
    <w:p w14:paraId="5A527F4E" w14:textId="78411247" w:rsidR="00481D97" w:rsidRDefault="00B30E8C">
      <w:r>
        <w:t>31)</w:t>
      </w:r>
      <w:r>
        <w:tab/>
        <w:t>4.7.10.1(25)-  tri/</w:t>
      </w:r>
      <w:r>
        <w:t>va/</w:t>
      </w:r>
      <w:r>
        <w:t>th2saH |</w:t>
      </w:r>
    </w:p>
    <w:p w14:paraId="29EAB113" w14:textId="1AE50237" w:rsidR="00481D97" w:rsidRDefault="00B30E8C">
      <w:r>
        <w:t>tri/</w:t>
      </w:r>
      <w:r>
        <w:t>va/</w:t>
      </w:r>
      <w:r>
        <w:t>th2saiti+</w:t>
      </w:r>
      <w:r>
        <w:t xml:space="preserve"> tri - va/</w:t>
      </w:r>
      <w:r>
        <w:t xml:space="preserve">th2saH | </w:t>
      </w:r>
    </w:p>
    <w:p w14:paraId="2B97E24C" w14:textId="27774DEB" w:rsidR="00481D97" w:rsidRDefault="00B30E8C">
      <w:r>
        <w:t>32)</w:t>
      </w:r>
      <w:r>
        <w:tab/>
        <w:t>4.7.10.1(26)-  ca/</w:t>
      </w:r>
      <w:r>
        <w:t xml:space="preserve"> | mE/</w:t>
      </w:r>
      <w:r>
        <w:t xml:space="preserve"> |</w:t>
      </w:r>
    </w:p>
    <w:p w14:paraId="7CD14084" w14:textId="5E6C3D8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2A51007" w14:textId="54446D63" w:rsidR="00481D97" w:rsidRDefault="00B30E8C">
      <w:r>
        <w:t>33)</w:t>
      </w:r>
      <w:r>
        <w:tab/>
        <w:t>4.7.10.1(27)-  mE/</w:t>
      </w:r>
      <w:r>
        <w:t xml:space="preserve"> | tri/</w:t>
      </w:r>
      <w:r>
        <w:t>va/</w:t>
      </w:r>
      <w:r>
        <w:t>th2sA |</w:t>
      </w:r>
    </w:p>
    <w:p w14:paraId="11648AA1" w14:textId="6778388E" w:rsidR="00481D97" w:rsidRDefault="00B30E8C">
      <w:r>
        <w:t>mE/</w:t>
      </w:r>
      <w:r>
        <w:t xml:space="preserve"> tri/</w:t>
      </w:r>
      <w:r>
        <w:t>va/</w:t>
      </w:r>
      <w:r>
        <w:t>th2sA tri+</w:t>
      </w:r>
      <w:r>
        <w:t>va/</w:t>
      </w:r>
      <w:r>
        <w:t>th2sA mE+</w:t>
      </w:r>
      <w:r>
        <w:t xml:space="preserve"> mE triva/</w:t>
      </w:r>
      <w:r>
        <w:t xml:space="preserve">th2sA | </w:t>
      </w:r>
    </w:p>
    <w:p w14:paraId="5926EACD" w14:textId="4B43DE8C" w:rsidR="00481D97" w:rsidRDefault="00B30E8C">
      <w:r>
        <w:t>34)</w:t>
      </w:r>
      <w:r>
        <w:tab/>
        <w:t>4.7.10.1(28)-  tri/</w:t>
      </w:r>
      <w:r>
        <w:t>va/</w:t>
      </w:r>
      <w:r>
        <w:t>th2sA | ca/</w:t>
      </w:r>
      <w:r>
        <w:t xml:space="preserve"> |</w:t>
      </w:r>
    </w:p>
    <w:p w14:paraId="450AA0AD" w14:textId="2F65C1DD" w:rsidR="00481D97" w:rsidRDefault="00B30E8C">
      <w:r>
        <w:t>tri/</w:t>
      </w:r>
      <w:r>
        <w:t>va/</w:t>
      </w:r>
      <w:r>
        <w:t>th2sA ca+</w:t>
      </w:r>
      <w:r>
        <w:t xml:space="preserve"> ca triva/</w:t>
      </w:r>
      <w:r>
        <w:t>th2sA tri+</w:t>
      </w:r>
      <w:r>
        <w:t>va/</w:t>
      </w:r>
      <w:r>
        <w:t>th2sA ca+</w:t>
      </w:r>
      <w:r>
        <w:t xml:space="preserve"> | </w:t>
      </w:r>
    </w:p>
    <w:p w14:paraId="43C2DD65" w14:textId="7F624509" w:rsidR="00481D97" w:rsidRDefault="00B30E8C">
      <w:r>
        <w:t>35)</w:t>
      </w:r>
      <w:r>
        <w:tab/>
        <w:t>4.7.10.1(28)-  tri/</w:t>
      </w:r>
      <w:r>
        <w:t>va/</w:t>
      </w:r>
      <w:r>
        <w:t>th2sA |</w:t>
      </w:r>
    </w:p>
    <w:p w14:paraId="25B44FA6" w14:textId="61B8ECF0" w:rsidR="00481D97" w:rsidRDefault="00B30E8C">
      <w:r>
        <w:t>tri/</w:t>
      </w:r>
      <w:r>
        <w:t>va/</w:t>
      </w:r>
      <w:r>
        <w:t>th2sEti+</w:t>
      </w:r>
      <w:r>
        <w:t xml:space="preserve"> tri - va/</w:t>
      </w:r>
      <w:r>
        <w:t xml:space="preserve">th2sA | </w:t>
      </w:r>
    </w:p>
    <w:p w14:paraId="1160529F" w14:textId="75C96E52" w:rsidR="00481D97" w:rsidRDefault="00B30E8C">
      <w:r>
        <w:t>36)</w:t>
      </w:r>
      <w:r>
        <w:tab/>
        <w:t>4.7.10.1(29)-  ca/</w:t>
      </w:r>
      <w:r>
        <w:t xml:space="preserve"> | mE/</w:t>
      </w:r>
      <w:r>
        <w:t xml:space="preserve"> |</w:t>
      </w:r>
    </w:p>
    <w:p w14:paraId="374E63E5" w14:textId="4C964D8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55B22A1" w14:textId="5796AD37" w:rsidR="00481D97" w:rsidRDefault="00B30E8C">
      <w:r>
        <w:t>37)</w:t>
      </w:r>
      <w:r>
        <w:tab/>
        <w:t>4.7.10.1(30)-  mE/</w:t>
      </w:r>
      <w:r>
        <w:t xml:space="preserve"> | tu/</w:t>
      </w:r>
      <w:r>
        <w:t>rya/</w:t>
      </w:r>
      <w:r>
        <w:t>vAT |</w:t>
      </w:r>
    </w:p>
    <w:p w14:paraId="244C5D8C" w14:textId="6F31004E" w:rsidR="00481D97" w:rsidRDefault="00B30E8C">
      <w:r>
        <w:t>mE/</w:t>
      </w:r>
      <w:r>
        <w:t xml:space="preserve"> tu/</w:t>
      </w:r>
      <w:r>
        <w:t>rya/</w:t>
      </w:r>
      <w:r>
        <w:t>vAT tu+</w:t>
      </w:r>
      <w:r>
        <w:t>rya/</w:t>
      </w:r>
      <w:r>
        <w:t>vAN mE+</w:t>
      </w:r>
      <w:r>
        <w:t xml:space="preserve"> mE turya/</w:t>
      </w:r>
      <w:r>
        <w:t xml:space="preserve">vAT | </w:t>
      </w:r>
    </w:p>
    <w:p w14:paraId="20AD7C48" w14:textId="17688C1D" w:rsidR="00481D97" w:rsidRDefault="00B30E8C">
      <w:r>
        <w:t>38)</w:t>
      </w:r>
      <w:r>
        <w:tab/>
        <w:t xml:space="preserve">4.7.10.1(31)-  </w:t>
      </w:r>
      <w:r>
        <w:t>tu/</w:t>
      </w:r>
      <w:r>
        <w:t>rya/</w:t>
      </w:r>
      <w:r>
        <w:t>vAT | ca/</w:t>
      </w:r>
      <w:r>
        <w:t xml:space="preserve"> |</w:t>
      </w:r>
    </w:p>
    <w:p w14:paraId="3A85A761" w14:textId="372D4872" w:rsidR="00481D97" w:rsidRDefault="00B30E8C">
      <w:r>
        <w:t>tu/</w:t>
      </w:r>
      <w:r>
        <w:t>rya/</w:t>
      </w:r>
      <w:r>
        <w:t>vAT ca+</w:t>
      </w:r>
      <w:r>
        <w:t xml:space="preserve"> ca turya/</w:t>
      </w:r>
      <w:r>
        <w:t>vAT tu+</w:t>
      </w:r>
      <w:r>
        <w:t>rya/</w:t>
      </w:r>
      <w:r>
        <w:t>vAT ca+</w:t>
      </w:r>
      <w:r>
        <w:t xml:space="preserve"> | </w:t>
      </w:r>
    </w:p>
    <w:p w14:paraId="34730A2F" w14:textId="3449C800" w:rsidR="00481D97" w:rsidRDefault="00B30E8C">
      <w:r>
        <w:t>39)</w:t>
      </w:r>
      <w:r>
        <w:tab/>
        <w:t>4.7.10.1(31)-  tu/</w:t>
      </w:r>
      <w:r>
        <w:t>rya/</w:t>
      </w:r>
      <w:r>
        <w:t>vAT |</w:t>
      </w:r>
    </w:p>
    <w:p w14:paraId="3C5A6DAA" w14:textId="6DAA5DF5" w:rsidR="00481D97" w:rsidRDefault="00B30E8C">
      <w:r>
        <w:lastRenderedPageBreak/>
        <w:t>tu/</w:t>
      </w:r>
      <w:r>
        <w:t>rya/</w:t>
      </w:r>
      <w:r>
        <w:t>vADi3ti+</w:t>
      </w:r>
      <w:r>
        <w:t xml:space="preserve"> turya - vAT | </w:t>
      </w:r>
    </w:p>
    <w:p w14:paraId="742DDC42" w14:textId="53B923CE" w:rsidR="00481D97" w:rsidRDefault="00B30E8C">
      <w:r>
        <w:t>40)</w:t>
      </w:r>
      <w:r>
        <w:tab/>
        <w:t>4.7.10.1(32)-  ca/</w:t>
      </w:r>
      <w:r>
        <w:t xml:space="preserve"> | mE/</w:t>
      </w:r>
      <w:r>
        <w:t xml:space="preserve"> |</w:t>
      </w:r>
    </w:p>
    <w:p w14:paraId="1E67D773" w14:textId="58D550B0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0C119D7" w14:textId="18DBE08F" w:rsidR="00481D97" w:rsidRDefault="00B30E8C">
      <w:r>
        <w:t>41)</w:t>
      </w:r>
      <w:r>
        <w:tab/>
        <w:t>4.7.10.1(33)-  mE/</w:t>
      </w:r>
      <w:r>
        <w:t xml:space="preserve"> | tu/</w:t>
      </w:r>
      <w:r>
        <w:t>ryau/</w:t>
      </w:r>
      <w:r>
        <w:t>hI |</w:t>
      </w:r>
    </w:p>
    <w:p w14:paraId="5B091662" w14:textId="5020C665" w:rsidR="00481D97" w:rsidRDefault="00B30E8C">
      <w:r>
        <w:t>mE/</w:t>
      </w:r>
      <w:r>
        <w:t xml:space="preserve"> tu/</w:t>
      </w:r>
      <w:r>
        <w:t>ryau/</w:t>
      </w:r>
      <w:r>
        <w:t>hI tu+</w:t>
      </w:r>
      <w:r>
        <w:t>ryau/</w:t>
      </w:r>
      <w:r>
        <w:t>hI mE+</w:t>
      </w:r>
      <w:r>
        <w:t xml:space="preserve"> mE</w:t>
      </w:r>
      <w:r>
        <w:t xml:space="preserve"> turyau/</w:t>
      </w:r>
      <w:r>
        <w:t xml:space="preserve">hI | </w:t>
      </w:r>
    </w:p>
    <w:p w14:paraId="06ACA02C" w14:textId="0F1616E9" w:rsidR="00481D97" w:rsidRDefault="00B30E8C">
      <w:r>
        <w:t>42)</w:t>
      </w:r>
      <w:r>
        <w:tab/>
        <w:t>4.7.10.1(34)-  tu/</w:t>
      </w:r>
      <w:r>
        <w:t>ryau/</w:t>
      </w:r>
      <w:r>
        <w:t>hI | ca/</w:t>
      </w:r>
      <w:r>
        <w:t xml:space="preserve"> |</w:t>
      </w:r>
    </w:p>
    <w:p w14:paraId="2789610C" w14:textId="20D133D1" w:rsidR="00481D97" w:rsidRDefault="00B30E8C">
      <w:r>
        <w:t>tu/</w:t>
      </w:r>
      <w:r>
        <w:t>ryau/</w:t>
      </w:r>
      <w:r>
        <w:t>hI ca+</w:t>
      </w:r>
      <w:r>
        <w:t xml:space="preserve"> ca turyau/</w:t>
      </w:r>
      <w:r>
        <w:t>hI tu+</w:t>
      </w:r>
      <w:r>
        <w:t>ryau/</w:t>
      </w:r>
      <w:r>
        <w:t>hI ca+</w:t>
      </w:r>
      <w:r>
        <w:t xml:space="preserve"> | </w:t>
      </w:r>
    </w:p>
    <w:p w14:paraId="5C5CD184" w14:textId="670F1204" w:rsidR="00481D97" w:rsidRDefault="00B30E8C">
      <w:r>
        <w:t>43)</w:t>
      </w:r>
      <w:r>
        <w:tab/>
        <w:t>4.7.10.1(35)-  ca/</w:t>
      </w:r>
      <w:r>
        <w:t xml:space="preserve"> | mE/</w:t>
      </w:r>
      <w:r>
        <w:t xml:space="preserve"> |</w:t>
      </w:r>
    </w:p>
    <w:p w14:paraId="6FDE8BB8" w14:textId="7707DF3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7A2F8B8" w14:textId="268AAB50" w:rsidR="00481D97" w:rsidRDefault="00B30E8C">
      <w:r>
        <w:t>44)</w:t>
      </w:r>
      <w:r>
        <w:tab/>
        <w:t>4.7.10.1(36)-  mE/</w:t>
      </w:r>
      <w:r>
        <w:t xml:space="preserve"> | pa/</w:t>
      </w:r>
      <w:r>
        <w:t>ShTha/</w:t>
      </w:r>
      <w:r>
        <w:t>2vAt |</w:t>
      </w:r>
    </w:p>
    <w:p w14:paraId="522C93D1" w14:textId="67C044ED" w:rsidR="00481D97" w:rsidRDefault="00B30E8C">
      <w:r>
        <w:t>mE/</w:t>
      </w:r>
      <w:r>
        <w:t xml:space="preserve"> pa/</w:t>
      </w:r>
      <w:r>
        <w:t>ShTha/</w:t>
      </w:r>
      <w:r>
        <w:t>2vAt pa+</w:t>
      </w:r>
      <w:r>
        <w:t>ShTha/</w:t>
      </w:r>
      <w:r>
        <w:t>2vAn mE+</w:t>
      </w:r>
      <w:r>
        <w:t xml:space="preserve"> mE paShTha/</w:t>
      </w:r>
      <w:r>
        <w:t xml:space="preserve">2vAt | </w:t>
      </w:r>
    </w:p>
    <w:p w14:paraId="132FA520" w14:textId="43BB80F6" w:rsidR="00481D97" w:rsidRDefault="00B30E8C">
      <w:r>
        <w:t>45)</w:t>
      </w:r>
      <w:r>
        <w:tab/>
      </w:r>
      <w:r>
        <w:t>4.7.10.1(37)-  pa/</w:t>
      </w:r>
      <w:r>
        <w:t>ShTha/</w:t>
      </w:r>
      <w:r>
        <w:t>2vAt | ca/</w:t>
      </w:r>
      <w:r>
        <w:t xml:space="preserve"> |</w:t>
      </w:r>
    </w:p>
    <w:p w14:paraId="25DE7B31" w14:textId="5F390A20" w:rsidR="00481D97" w:rsidRDefault="00B30E8C">
      <w:r>
        <w:t>pa/</w:t>
      </w:r>
      <w:r>
        <w:t>ShTha/</w:t>
      </w:r>
      <w:r>
        <w:t>2vAc ca+</w:t>
      </w:r>
      <w:r>
        <w:t xml:space="preserve"> ca paShTha/</w:t>
      </w:r>
      <w:r>
        <w:t>2vAt pa+</w:t>
      </w:r>
      <w:r>
        <w:t>ShTha/</w:t>
      </w:r>
      <w:r>
        <w:t>2vAc ca+</w:t>
      </w:r>
      <w:r>
        <w:t xml:space="preserve"> | </w:t>
      </w:r>
    </w:p>
    <w:p w14:paraId="6328D3FA" w14:textId="0DB708BE" w:rsidR="00481D97" w:rsidRDefault="00B30E8C">
      <w:r>
        <w:t>46)</w:t>
      </w:r>
      <w:r>
        <w:tab/>
        <w:t>4.7.10.1(37)-  pa/</w:t>
      </w:r>
      <w:r>
        <w:t>ShTha/</w:t>
      </w:r>
      <w:r>
        <w:t>2vAt |</w:t>
      </w:r>
    </w:p>
    <w:p w14:paraId="3058FB1B" w14:textId="2B08733F" w:rsidR="00481D97" w:rsidRDefault="00B30E8C">
      <w:r>
        <w:t>pa/</w:t>
      </w:r>
      <w:r>
        <w:t>ShTha/</w:t>
      </w:r>
      <w:r>
        <w:t>2vAdi3ti+</w:t>
      </w:r>
      <w:r>
        <w:t xml:space="preserve"> paShTha2 - vAt | </w:t>
      </w:r>
    </w:p>
    <w:p w14:paraId="60A61A1E" w14:textId="5B5D8A89" w:rsidR="00481D97" w:rsidRDefault="00B30E8C">
      <w:r>
        <w:t>47)</w:t>
      </w:r>
      <w:r>
        <w:tab/>
        <w:t>4.7.10.1(38)-  ca/</w:t>
      </w:r>
      <w:r>
        <w:t xml:space="preserve"> | mE/</w:t>
      </w:r>
      <w:r>
        <w:t xml:space="preserve"> |</w:t>
      </w:r>
    </w:p>
    <w:p w14:paraId="5F44CC89" w14:textId="51F0383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D67833A" w14:textId="2395AEC4" w:rsidR="00481D97" w:rsidRDefault="00B30E8C">
      <w:r>
        <w:t>48)</w:t>
      </w:r>
      <w:r>
        <w:tab/>
        <w:t>4.7.10.1(39)-  mE/</w:t>
      </w:r>
      <w:r>
        <w:t xml:space="preserve"> | pa/</w:t>
      </w:r>
      <w:r>
        <w:t>ShThau/</w:t>
      </w:r>
      <w:r>
        <w:t>2hI |</w:t>
      </w:r>
    </w:p>
    <w:p w14:paraId="372231A5" w14:textId="7E45791C" w:rsidR="00481D97" w:rsidRDefault="00B30E8C">
      <w:r>
        <w:t>mE/</w:t>
      </w:r>
      <w:r>
        <w:t xml:space="preserve"> pa/</w:t>
      </w:r>
      <w:r>
        <w:t>ShThau/</w:t>
      </w:r>
      <w:r>
        <w:t>2hI pa+</w:t>
      </w:r>
      <w:r>
        <w:t>ShThau/</w:t>
      </w:r>
      <w:r>
        <w:t>2hI mE+</w:t>
      </w:r>
      <w:r>
        <w:t xml:space="preserve"> mE paShThau/</w:t>
      </w:r>
      <w:r>
        <w:t xml:space="preserve">2hI | </w:t>
      </w:r>
    </w:p>
    <w:p w14:paraId="35D75E3C" w14:textId="6D63CE8B" w:rsidR="00481D97" w:rsidRDefault="00B30E8C">
      <w:r>
        <w:t>49)</w:t>
      </w:r>
      <w:r>
        <w:tab/>
        <w:t>4.7.10.1(40)-  pa/</w:t>
      </w:r>
      <w:r>
        <w:t>ShThau/</w:t>
      </w:r>
      <w:r>
        <w:t>2hI | ca/</w:t>
      </w:r>
      <w:r>
        <w:t xml:space="preserve"> |</w:t>
      </w:r>
    </w:p>
    <w:p w14:paraId="2246EEBA" w14:textId="228D6FB5" w:rsidR="00481D97" w:rsidRDefault="00B30E8C">
      <w:r>
        <w:t>pa/</w:t>
      </w:r>
      <w:r>
        <w:t>ShThau/</w:t>
      </w:r>
      <w:r>
        <w:t>2hI ca+</w:t>
      </w:r>
      <w:r>
        <w:t xml:space="preserve"> ca paShThau/</w:t>
      </w:r>
      <w:r>
        <w:t>2hI pa+</w:t>
      </w:r>
      <w:r>
        <w:t>ShThau/</w:t>
      </w:r>
      <w:r>
        <w:t>2hI ca+</w:t>
      </w:r>
      <w:r>
        <w:t xml:space="preserve"> | </w:t>
      </w:r>
    </w:p>
    <w:p w14:paraId="164121A0" w14:textId="786CA3D6" w:rsidR="00481D97" w:rsidRDefault="00B30E8C">
      <w:r>
        <w:t>50)</w:t>
      </w:r>
      <w:r>
        <w:tab/>
        <w:t>4.7.10.1(41)-  ca/</w:t>
      </w:r>
      <w:r>
        <w:t xml:space="preserve"> | mE/</w:t>
      </w:r>
      <w:r>
        <w:t xml:space="preserve"> |</w:t>
      </w:r>
    </w:p>
    <w:p w14:paraId="5BB3B89C" w14:textId="4F45AAA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8BE2F70" w14:textId="6BD89185" w:rsidR="00481D97" w:rsidRDefault="00B30E8C">
      <w:r>
        <w:t>51)</w:t>
      </w:r>
      <w:r>
        <w:tab/>
        <w:t>4.7.10.1(42)-  mE/</w:t>
      </w:r>
      <w:r>
        <w:t xml:space="preserve"> | u/</w:t>
      </w:r>
      <w:r>
        <w:t>kShA |</w:t>
      </w:r>
    </w:p>
    <w:p w14:paraId="532E8B57" w14:textId="43BB345E" w:rsidR="00481D97" w:rsidRDefault="00B30E8C">
      <w:r>
        <w:t>ma/</w:t>
      </w:r>
      <w:r>
        <w:t xml:space="preserve"> u/</w:t>
      </w:r>
      <w:r>
        <w:t>kShOkShA mE+</w:t>
      </w:r>
      <w:r>
        <w:t xml:space="preserve"> ma u/</w:t>
      </w:r>
      <w:r>
        <w:t xml:space="preserve">kShA | </w:t>
      </w:r>
    </w:p>
    <w:p w14:paraId="3BA47687" w14:textId="51030A32" w:rsidR="00481D97" w:rsidRDefault="00B30E8C">
      <w:r>
        <w:t>52)</w:t>
      </w:r>
      <w:r>
        <w:tab/>
        <w:t>4.7.10.1(43)-  u/</w:t>
      </w:r>
      <w:r>
        <w:t>kShA | ca/</w:t>
      </w:r>
      <w:r>
        <w:t xml:space="preserve"> |</w:t>
      </w:r>
    </w:p>
    <w:p w14:paraId="2F63DE6E" w14:textId="6D0F4536" w:rsidR="00481D97" w:rsidRDefault="00B30E8C">
      <w:r>
        <w:lastRenderedPageBreak/>
        <w:t>u/</w:t>
      </w:r>
      <w:r>
        <w:t>kShA ca+</w:t>
      </w:r>
      <w:r>
        <w:t xml:space="preserve"> cO/</w:t>
      </w:r>
      <w:r>
        <w:t>kShOkShA ca+</w:t>
      </w:r>
      <w:r>
        <w:t xml:space="preserve"> | </w:t>
      </w:r>
    </w:p>
    <w:p w14:paraId="2558DD15" w14:textId="58C6EE7A" w:rsidR="00481D97" w:rsidRDefault="00B30E8C">
      <w:r>
        <w:t>53)</w:t>
      </w:r>
      <w:r>
        <w:tab/>
        <w:t>4.7.10.1(44)-  ca/</w:t>
      </w:r>
      <w:r>
        <w:t xml:space="preserve"> | mE/</w:t>
      </w:r>
      <w:r>
        <w:t xml:space="preserve"> |</w:t>
      </w:r>
    </w:p>
    <w:p w14:paraId="5D262E2B" w14:textId="0DA3C0A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CC602A9" w14:textId="46F3ADC9" w:rsidR="00481D97" w:rsidRDefault="00B30E8C">
      <w:r>
        <w:t>54)</w:t>
      </w:r>
      <w:r>
        <w:tab/>
        <w:t>4.7.10.1(45)-  mE/</w:t>
      </w:r>
      <w:r>
        <w:t xml:space="preserve"> | va/</w:t>
      </w:r>
      <w:r>
        <w:t>SA |</w:t>
      </w:r>
    </w:p>
    <w:p w14:paraId="7360DB78" w14:textId="69A482EB" w:rsidR="00481D97" w:rsidRDefault="00B30E8C">
      <w:r>
        <w:t>mE/</w:t>
      </w:r>
      <w:r>
        <w:t xml:space="preserve"> va/</w:t>
      </w:r>
      <w:r>
        <w:t>SA va/</w:t>
      </w:r>
      <w:r>
        <w:t>SA mE+</w:t>
      </w:r>
      <w:r>
        <w:t xml:space="preserve"> mE va/</w:t>
      </w:r>
      <w:r>
        <w:t xml:space="preserve">SA | </w:t>
      </w:r>
    </w:p>
    <w:p w14:paraId="65D06EC5" w14:textId="1BB1C75D" w:rsidR="00481D97" w:rsidRDefault="00B30E8C">
      <w:r>
        <w:t>55)</w:t>
      </w:r>
      <w:r>
        <w:tab/>
        <w:t>4.7.10.1(46)-  va/</w:t>
      </w:r>
      <w:r>
        <w:t>SA | ca/</w:t>
      </w:r>
      <w:r>
        <w:t xml:space="preserve"> |</w:t>
      </w:r>
    </w:p>
    <w:p w14:paraId="0836763A" w14:textId="0E70CB47" w:rsidR="00481D97" w:rsidRDefault="00B30E8C">
      <w:r>
        <w:t>va/</w:t>
      </w:r>
      <w:r>
        <w:t>SA ca+</w:t>
      </w:r>
      <w:r>
        <w:t xml:space="preserve"> ca va/</w:t>
      </w:r>
      <w:r>
        <w:t>SA va/</w:t>
      </w:r>
      <w:r>
        <w:t>SA ca+</w:t>
      </w:r>
      <w:r>
        <w:t xml:space="preserve"> | </w:t>
      </w:r>
    </w:p>
    <w:p w14:paraId="2C624FCF" w14:textId="7BBD4E36" w:rsidR="00481D97" w:rsidRDefault="00B30E8C">
      <w:r>
        <w:t>56)</w:t>
      </w:r>
      <w:r>
        <w:tab/>
        <w:t>4.7.10.1(47)-  ca/</w:t>
      </w:r>
      <w:r>
        <w:t xml:space="preserve"> | mE/</w:t>
      </w:r>
      <w:r>
        <w:t xml:space="preserve"> |</w:t>
      </w:r>
    </w:p>
    <w:p w14:paraId="529C8FA4" w14:textId="20B21E1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B3F5F71" w14:textId="272F4B7A" w:rsidR="00481D97" w:rsidRDefault="00B30E8C">
      <w:r>
        <w:t>57)</w:t>
      </w:r>
      <w:r>
        <w:tab/>
        <w:t>4.7.10.1(48)-  mE/</w:t>
      </w:r>
      <w:r>
        <w:t xml:space="preserve"> | Ru/</w:t>
      </w:r>
      <w:r>
        <w:t>Sha/</w:t>
      </w:r>
      <w:r>
        <w:t>Ba4H |</w:t>
      </w:r>
    </w:p>
    <w:p w14:paraId="293D5C3A" w14:textId="53BBBD8C" w:rsidR="00481D97" w:rsidRDefault="00B30E8C">
      <w:r>
        <w:t>ma/</w:t>
      </w:r>
      <w:r>
        <w:t xml:space="preserve"> Ru/</w:t>
      </w:r>
      <w:r>
        <w:t>Sha/</w:t>
      </w:r>
      <w:r>
        <w:t>Ba4 Ru+</w:t>
      </w:r>
      <w:r>
        <w:t>Sha/</w:t>
      </w:r>
      <w:r>
        <w:t>BO4 mE+</w:t>
      </w:r>
      <w:r>
        <w:t xml:space="preserve"> ma RuSha/</w:t>
      </w:r>
      <w:r>
        <w:t xml:space="preserve">Ba4H | </w:t>
      </w:r>
    </w:p>
    <w:p w14:paraId="3207DF4F" w14:textId="3AC87BCE" w:rsidR="00481D97" w:rsidRDefault="00B30E8C">
      <w:r>
        <w:t>58)</w:t>
      </w:r>
      <w:r>
        <w:tab/>
        <w:t>4.7.10.1(49)-  Ru/</w:t>
      </w:r>
      <w:r>
        <w:t>Sha/</w:t>
      </w:r>
      <w:r>
        <w:t>Ba4H | ca/</w:t>
      </w:r>
      <w:r>
        <w:t xml:space="preserve"> |</w:t>
      </w:r>
    </w:p>
    <w:p w14:paraId="730EA30D" w14:textId="54CB82D2" w:rsidR="00481D97" w:rsidRDefault="00B30E8C">
      <w:r>
        <w:t>Ru/</w:t>
      </w:r>
      <w:r>
        <w:t>Sha/</w:t>
      </w:r>
      <w:r>
        <w:t>Ba4Sca+</w:t>
      </w:r>
      <w:r>
        <w:t xml:space="preserve"> ca r.Sha/</w:t>
      </w:r>
      <w:r>
        <w:t>Ba4 Ru+</w:t>
      </w:r>
      <w:r>
        <w:t>Sha/</w:t>
      </w:r>
      <w:r>
        <w:t>Ba4Sca+</w:t>
      </w:r>
      <w:r>
        <w:t xml:space="preserve"> | </w:t>
      </w:r>
    </w:p>
    <w:p w14:paraId="13922342" w14:textId="70B2A64A" w:rsidR="00481D97" w:rsidRDefault="00B30E8C">
      <w:r>
        <w:t>59)</w:t>
      </w:r>
      <w:r>
        <w:tab/>
        <w:t>4.7.10.1(50)-  ca/</w:t>
      </w:r>
      <w:r>
        <w:t xml:space="preserve"> | mE/</w:t>
      </w:r>
      <w:r>
        <w:t xml:space="preserve"> |</w:t>
      </w:r>
    </w:p>
    <w:p w14:paraId="685F666D" w14:textId="6E6738F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EE9606E" w14:textId="56DFBE4A" w:rsidR="00481D97" w:rsidRDefault="00B30E8C">
      <w:r>
        <w:t>1)</w:t>
      </w:r>
      <w:r>
        <w:tab/>
        <w:t>4.7.10.2(1)-  mE/</w:t>
      </w:r>
      <w:r>
        <w:t xml:space="preserve"> | vE/</w:t>
      </w:r>
      <w:r>
        <w:t>hat |</w:t>
      </w:r>
    </w:p>
    <w:p w14:paraId="4A2526F7" w14:textId="181A0C0D" w:rsidR="00481D97" w:rsidRDefault="00B30E8C">
      <w:r>
        <w:t>mE/</w:t>
      </w:r>
      <w:r>
        <w:t xml:space="preserve"> vE/</w:t>
      </w:r>
      <w:r>
        <w:t>had3 vE/</w:t>
      </w:r>
      <w:r>
        <w:t>han mE+</w:t>
      </w:r>
      <w:r>
        <w:t xml:space="preserve"> mE vE/</w:t>
      </w:r>
      <w:r>
        <w:t xml:space="preserve">hat | </w:t>
      </w:r>
    </w:p>
    <w:p w14:paraId="0E54A4C1" w14:textId="25F66B8F" w:rsidR="00481D97" w:rsidRDefault="00B30E8C">
      <w:r>
        <w:t>2)</w:t>
      </w:r>
      <w:r>
        <w:tab/>
        <w:t>4.7.10.2(2)-  vE/</w:t>
      </w:r>
      <w:r>
        <w:t>hat | ca/</w:t>
      </w:r>
      <w:r>
        <w:t xml:space="preserve"> |</w:t>
      </w:r>
    </w:p>
    <w:p w14:paraId="60413D7A" w14:textId="61E3101D" w:rsidR="00481D97" w:rsidRDefault="00B30E8C">
      <w:r>
        <w:t>vE/</w:t>
      </w:r>
      <w:r>
        <w:t>hac ca+</w:t>
      </w:r>
      <w:r>
        <w:t xml:space="preserve"> ca vE/</w:t>
      </w:r>
      <w:r>
        <w:t>had3 vE/</w:t>
      </w:r>
      <w:r>
        <w:t>hac ca+</w:t>
      </w:r>
      <w:r>
        <w:t xml:space="preserve"> | </w:t>
      </w:r>
    </w:p>
    <w:p w14:paraId="41E06875" w14:textId="6E2EA4CD" w:rsidR="00481D97" w:rsidRDefault="00B30E8C">
      <w:r>
        <w:t>3)</w:t>
      </w:r>
      <w:r>
        <w:tab/>
        <w:t>4.7.10.2(3)-  ca/</w:t>
      </w:r>
      <w:r>
        <w:t xml:space="preserve"> | mE/</w:t>
      </w:r>
      <w:r>
        <w:t xml:space="preserve"> |</w:t>
      </w:r>
    </w:p>
    <w:p w14:paraId="59142300" w14:textId="74012546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48F9050" w14:textId="1701823D" w:rsidR="00481D97" w:rsidRDefault="00B30E8C">
      <w:r>
        <w:t>4</w:t>
      </w:r>
      <w:r>
        <w:t>)</w:t>
      </w:r>
      <w:r>
        <w:tab/>
        <w:t>4.7.10.2(4)-  mE/</w:t>
      </w:r>
      <w:r>
        <w:t xml:space="preserve"> | a/</w:t>
      </w:r>
      <w:r>
        <w:t>na/</w:t>
      </w:r>
      <w:r>
        <w:t>D3vAn |</w:t>
      </w:r>
    </w:p>
    <w:p w14:paraId="42A03AAF" w14:textId="7CD226B4" w:rsidR="00481D97" w:rsidRDefault="00B30E8C">
      <w:r>
        <w:t>mE/</w:t>
      </w:r>
      <w:r>
        <w:t xml:space="preserve"> &amp;na/</w:t>
      </w:r>
      <w:r>
        <w:t>D3vA ~na+</w:t>
      </w:r>
      <w:r>
        <w:t>na/</w:t>
      </w:r>
      <w:r>
        <w:t>D3vAn mE+</w:t>
      </w:r>
      <w:r>
        <w:t xml:space="preserve"> mE &amp;na/</w:t>
      </w:r>
      <w:r>
        <w:t xml:space="preserve">D3vAn | </w:t>
      </w:r>
    </w:p>
    <w:p w14:paraId="17F81B87" w14:textId="4DC8BCB2" w:rsidR="00481D97" w:rsidRDefault="00B30E8C">
      <w:r>
        <w:t>5)</w:t>
      </w:r>
      <w:r>
        <w:tab/>
        <w:t>4.7.10.2(5)-  a/</w:t>
      </w:r>
      <w:r>
        <w:t>na/</w:t>
      </w:r>
      <w:r>
        <w:t>D3vAn | ca/</w:t>
      </w:r>
      <w:r>
        <w:t xml:space="preserve"> |</w:t>
      </w:r>
    </w:p>
    <w:p w14:paraId="2444B641" w14:textId="08B02564" w:rsidR="00481D97" w:rsidRDefault="00B30E8C">
      <w:r>
        <w:t>a/</w:t>
      </w:r>
      <w:r>
        <w:t>na/</w:t>
      </w:r>
      <w:r>
        <w:t>D3vAn ca+</w:t>
      </w:r>
      <w:r>
        <w:t xml:space="preserve"> cAna/</w:t>
      </w:r>
      <w:r>
        <w:t>D3vA ~na+</w:t>
      </w:r>
      <w:r>
        <w:t>na/</w:t>
      </w:r>
      <w:r>
        <w:t>D3vAn ca+</w:t>
      </w:r>
      <w:r>
        <w:t xml:space="preserve"> | </w:t>
      </w:r>
    </w:p>
    <w:p w14:paraId="7B109588" w14:textId="350960A3" w:rsidR="00481D97" w:rsidRDefault="00B30E8C">
      <w:r>
        <w:t>6)</w:t>
      </w:r>
      <w:r>
        <w:tab/>
        <w:t>4.7.10.2(6)-  ca/</w:t>
      </w:r>
      <w:r>
        <w:t xml:space="preserve"> | mE/</w:t>
      </w:r>
      <w:r>
        <w:t xml:space="preserve"> |</w:t>
      </w:r>
    </w:p>
    <w:p w14:paraId="46456BE8" w14:textId="385A279D" w:rsidR="00481D97" w:rsidRDefault="00B30E8C">
      <w:r>
        <w:lastRenderedPageBreak/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0497387" w14:textId="6F5E2A37" w:rsidR="00481D97" w:rsidRDefault="00B30E8C">
      <w:r>
        <w:t>7)</w:t>
      </w:r>
      <w:r>
        <w:tab/>
        <w:t>4.7.10.2(7)-  mE/</w:t>
      </w:r>
      <w:r>
        <w:t xml:space="preserve"> | dhE/</w:t>
      </w:r>
      <w:r>
        <w:t>4nuH |</w:t>
      </w:r>
    </w:p>
    <w:p w14:paraId="4CE1F07D" w14:textId="3A8CD932" w:rsidR="00481D97" w:rsidRDefault="00B30E8C">
      <w:r>
        <w:t>mE/</w:t>
      </w:r>
      <w:r>
        <w:t xml:space="preserve"> </w:t>
      </w:r>
      <w:r>
        <w:t>dhE/</w:t>
      </w:r>
      <w:r>
        <w:t>4nur dhE/</w:t>
      </w:r>
      <w:r>
        <w:t>4nur mE+</w:t>
      </w:r>
      <w:r>
        <w:t xml:space="preserve"> mE dhE/</w:t>
      </w:r>
      <w:r>
        <w:t xml:space="preserve">4nuH | </w:t>
      </w:r>
    </w:p>
    <w:p w14:paraId="12D3BB5D" w14:textId="18CCAC50" w:rsidR="00481D97" w:rsidRDefault="00B30E8C">
      <w:r>
        <w:t>8)</w:t>
      </w:r>
      <w:r>
        <w:tab/>
        <w:t>4.7.10.2(8)-  dhE/</w:t>
      </w:r>
      <w:r>
        <w:t>4nuH | ca/</w:t>
      </w:r>
      <w:r>
        <w:t xml:space="preserve"> |</w:t>
      </w:r>
    </w:p>
    <w:p w14:paraId="5FC78AFE" w14:textId="0293A4DB" w:rsidR="00481D97" w:rsidRDefault="00B30E8C">
      <w:r>
        <w:t>dhE/</w:t>
      </w:r>
      <w:r>
        <w:t>4nuSca+</w:t>
      </w:r>
      <w:r>
        <w:t xml:space="preserve"> ca dhE/</w:t>
      </w:r>
      <w:r>
        <w:t>4nur dhE/</w:t>
      </w:r>
      <w:r>
        <w:t>4nuSca+</w:t>
      </w:r>
      <w:r>
        <w:t xml:space="preserve"> | </w:t>
      </w:r>
    </w:p>
    <w:p w14:paraId="052C128F" w14:textId="454C9CBE" w:rsidR="00481D97" w:rsidRDefault="00B30E8C">
      <w:r>
        <w:t>9)</w:t>
      </w:r>
      <w:r>
        <w:tab/>
        <w:t>4.7.10.2(9)-  ca/</w:t>
      </w:r>
      <w:r>
        <w:t xml:space="preserve"> | mE/</w:t>
      </w:r>
      <w:r>
        <w:t xml:space="preserve"> |</w:t>
      </w:r>
    </w:p>
    <w:p w14:paraId="06D0BB17" w14:textId="52432A7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0A60B3E" w14:textId="18B338FB" w:rsidR="00481D97" w:rsidRDefault="00B30E8C">
      <w:r>
        <w:t>10)</w:t>
      </w:r>
      <w:r>
        <w:tab/>
        <w:t>4.7.10.2(10)-  mE/</w:t>
      </w:r>
      <w:r>
        <w:t xml:space="preserve"> | Ayu+</w:t>
      </w:r>
      <w:r>
        <w:t>H |</w:t>
      </w:r>
    </w:p>
    <w:p w14:paraId="4D0A119B" w14:textId="359CD904" w:rsidR="00481D97" w:rsidRDefault="00B30E8C">
      <w:r>
        <w:t>ma/</w:t>
      </w:r>
      <w:r>
        <w:t xml:space="preserve"> Ayu/</w:t>
      </w:r>
      <w:r>
        <w:t xml:space="preserve"> rAyu+</w:t>
      </w:r>
      <w:r>
        <w:t>r mE ma/</w:t>
      </w:r>
      <w:r>
        <w:t xml:space="preserve"> Ayu+</w:t>
      </w:r>
      <w:r>
        <w:t xml:space="preserve">H | </w:t>
      </w:r>
    </w:p>
    <w:p w14:paraId="1652371C" w14:textId="380F4670" w:rsidR="00481D97" w:rsidRDefault="00B30E8C">
      <w:r>
        <w:t>11)</w:t>
      </w:r>
      <w:r>
        <w:tab/>
        <w:t>4.7.10.2(11)-  Ayu+</w:t>
      </w:r>
      <w:r>
        <w:t>H | ya/</w:t>
      </w:r>
      <w:r>
        <w:t>j~jEna+</w:t>
      </w:r>
      <w:r>
        <w:t xml:space="preserve"> |</w:t>
      </w:r>
    </w:p>
    <w:p w14:paraId="6B18F1CE" w14:textId="67E56740" w:rsidR="00481D97" w:rsidRDefault="00B30E8C">
      <w:r>
        <w:t>Ayu+</w:t>
      </w:r>
      <w:r>
        <w:t>r ya/</w:t>
      </w:r>
      <w:r>
        <w:t>j~jEna+</w:t>
      </w:r>
      <w:r>
        <w:t xml:space="preserve"> ya/</w:t>
      </w:r>
      <w:r>
        <w:t>j~jEnAyu/</w:t>
      </w:r>
      <w:r>
        <w:t xml:space="preserve"> rAyu+</w:t>
      </w:r>
      <w:r>
        <w:t>r ya/</w:t>
      </w:r>
      <w:r>
        <w:t>j~jEna+</w:t>
      </w:r>
      <w:r>
        <w:t xml:space="preserve"> | </w:t>
      </w:r>
    </w:p>
    <w:p w14:paraId="3701545D" w14:textId="2F510B11" w:rsidR="00481D97" w:rsidRDefault="00B30E8C">
      <w:r>
        <w:t>12)</w:t>
      </w:r>
      <w:r>
        <w:tab/>
        <w:t>4.7.10.2(12)-  ya/</w:t>
      </w:r>
      <w:r>
        <w:t>j~jEna+</w:t>
      </w:r>
      <w:r>
        <w:t xml:space="preserve"> | ka/</w:t>
      </w:r>
      <w:r>
        <w:t>lpa/</w:t>
      </w:r>
      <w:r>
        <w:t>tA/</w:t>
      </w:r>
      <w:r>
        <w:t>m |</w:t>
      </w:r>
    </w:p>
    <w:p w14:paraId="490E363F" w14:textId="487AF34D" w:rsidR="00481D97" w:rsidRDefault="00B30E8C">
      <w:r>
        <w:t>ya/</w:t>
      </w:r>
      <w:r>
        <w:t>j~jEna+</w:t>
      </w:r>
      <w:r>
        <w:t xml:space="preserve"> kalpatAm kalpatAM ~Mya/</w:t>
      </w:r>
      <w:r>
        <w:t>j~jEna+</w:t>
      </w:r>
      <w:r>
        <w:t xml:space="preserve"> ya/</w:t>
      </w:r>
      <w:r>
        <w:t>j~jEna+</w:t>
      </w:r>
      <w:r>
        <w:t xml:space="preserve"> kalpatAm | </w:t>
      </w:r>
    </w:p>
    <w:p w14:paraId="4143ED26" w14:textId="2AE45AEF" w:rsidR="00481D97" w:rsidRDefault="00B30E8C">
      <w:r>
        <w:t>13)</w:t>
      </w:r>
      <w:r>
        <w:tab/>
        <w:t>4.7.10.2(13)-  ka/</w:t>
      </w:r>
      <w:r>
        <w:t>lpa/</w:t>
      </w:r>
      <w:r>
        <w:t>tA/</w:t>
      </w:r>
      <w:r>
        <w:t>m | prA/</w:t>
      </w:r>
      <w:r>
        <w:t>NaH |</w:t>
      </w:r>
    </w:p>
    <w:p w14:paraId="65ED919C" w14:textId="0744C262" w:rsidR="00481D97" w:rsidRDefault="00B30E8C">
      <w:r>
        <w:t>ka/</w:t>
      </w:r>
      <w:r>
        <w:t>lpa/</w:t>
      </w:r>
      <w:r>
        <w:t>tA/</w:t>
      </w:r>
      <w:r>
        <w:t>m prA/</w:t>
      </w:r>
      <w:r>
        <w:t>NaH prA/</w:t>
      </w:r>
      <w:r>
        <w:t>NaH ka+</w:t>
      </w:r>
      <w:r>
        <w:t>lpatAm kalpatAm prA/</w:t>
      </w:r>
      <w:r>
        <w:t xml:space="preserve">NaH | </w:t>
      </w:r>
    </w:p>
    <w:p w14:paraId="65F80076" w14:textId="4232DD1A" w:rsidR="00481D97" w:rsidRDefault="00B30E8C">
      <w:r>
        <w:t>14)</w:t>
      </w:r>
      <w:r>
        <w:tab/>
        <w:t>4.7.10.2(14)-  prA/</w:t>
      </w:r>
      <w:r>
        <w:t>NaH | ya/</w:t>
      </w:r>
      <w:r>
        <w:t>j~jEna+</w:t>
      </w:r>
      <w:r>
        <w:t xml:space="preserve"> |</w:t>
      </w:r>
    </w:p>
    <w:p w14:paraId="76369331" w14:textId="650B717A" w:rsidR="00481D97" w:rsidRDefault="00B30E8C">
      <w:r>
        <w:t>prA/</w:t>
      </w:r>
      <w:r>
        <w:t>NO ya/</w:t>
      </w:r>
      <w:r>
        <w:t>j~jEna+</w:t>
      </w:r>
      <w:r>
        <w:t xml:space="preserve"> ya/</w:t>
      </w:r>
      <w:r>
        <w:t>j~jEna+</w:t>
      </w:r>
      <w:r>
        <w:t xml:space="preserve"> prA/</w:t>
      </w:r>
      <w:r>
        <w:t>NaH prA/</w:t>
      </w:r>
      <w:r>
        <w:t>NO ya/</w:t>
      </w:r>
      <w:r>
        <w:t>j~jEna+</w:t>
      </w:r>
      <w:r>
        <w:t xml:space="preserve"> | </w:t>
      </w:r>
    </w:p>
    <w:p w14:paraId="26B9C752" w14:textId="3099D2BC" w:rsidR="00481D97" w:rsidRDefault="00B30E8C">
      <w:r>
        <w:t>15)</w:t>
      </w:r>
      <w:r>
        <w:tab/>
        <w:t>4.7.10.2(14)-  prA/</w:t>
      </w:r>
      <w:r>
        <w:t>NaH |</w:t>
      </w:r>
    </w:p>
    <w:p w14:paraId="40206CD5" w14:textId="7DE086DF" w:rsidR="00481D97" w:rsidRDefault="00B30E8C">
      <w:r>
        <w:t>prA/</w:t>
      </w:r>
      <w:r>
        <w:t>Na iti+</w:t>
      </w:r>
      <w:r>
        <w:t xml:space="preserve"> pra - a/</w:t>
      </w:r>
      <w:r>
        <w:t xml:space="preserve">naH | </w:t>
      </w:r>
    </w:p>
    <w:p w14:paraId="36FBEB44" w14:textId="205AE3DA" w:rsidR="00481D97" w:rsidRDefault="00B30E8C">
      <w:r>
        <w:t>16)</w:t>
      </w:r>
      <w:r>
        <w:tab/>
        <w:t>4.7.10.2(15)-  ya/</w:t>
      </w:r>
      <w:r>
        <w:t>j~jEna+</w:t>
      </w:r>
      <w:r>
        <w:t xml:space="preserve"> | ka/</w:t>
      </w:r>
      <w:r>
        <w:t>lpa/</w:t>
      </w:r>
      <w:r>
        <w:t>tA/</w:t>
      </w:r>
      <w:r>
        <w:t>m | (</w:t>
      </w:r>
      <w:r w:rsidR="00070B77">
        <w:t>GS</w:t>
      </w:r>
      <w:r>
        <w:t>-4.7-7)</w:t>
      </w:r>
    </w:p>
    <w:p w14:paraId="797D58E8" w14:textId="55B8AB3D" w:rsidR="00481D97" w:rsidRDefault="00B30E8C">
      <w:r>
        <w:t>ya/</w:t>
      </w:r>
      <w:r>
        <w:t>j~jEna+</w:t>
      </w:r>
      <w:r>
        <w:t xml:space="preserve"> kalpatAm kalpatAM ~Mya/</w:t>
      </w:r>
      <w:r>
        <w:t>j~jEna+</w:t>
      </w:r>
      <w:r>
        <w:t xml:space="preserve"> ya/</w:t>
      </w:r>
      <w:r>
        <w:t>j~jEna+</w:t>
      </w:r>
      <w:r>
        <w:t xml:space="preserve"> kalpatAm | </w:t>
      </w:r>
    </w:p>
    <w:p w14:paraId="58C8A7E1" w14:textId="61D73D02" w:rsidR="00481D97" w:rsidRDefault="00B30E8C">
      <w:r>
        <w:t>17)</w:t>
      </w:r>
      <w:r>
        <w:tab/>
        <w:t>4.7.10.2(16)-  ka/</w:t>
      </w:r>
      <w:r>
        <w:t>lpa/</w:t>
      </w:r>
      <w:r>
        <w:t>tA/</w:t>
      </w:r>
      <w:r>
        <w:t>m | a/</w:t>
      </w:r>
      <w:r>
        <w:t>pA/</w:t>
      </w:r>
      <w:r>
        <w:t>naH | (</w:t>
      </w:r>
      <w:r w:rsidR="00070B77">
        <w:t>GS</w:t>
      </w:r>
      <w:r>
        <w:t>-4.7-7)</w:t>
      </w:r>
    </w:p>
    <w:p w14:paraId="24DD3649" w14:textId="40427880" w:rsidR="00481D97" w:rsidRDefault="00B30E8C">
      <w:r>
        <w:t>ka/</w:t>
      </w:r>
      <w:r>
        <w:t>lpa/</w:t>
      </w:r>
      <w:r>
        <w:t>tA/</w:t>
      </w:r>
      <w:r>
        <w:t xml:space="preserve"> ma/</w:t>
      </w:r>
      <w:r>
        <w:t>pA/</w:t>
      </w:r>
      <w:r>
        <w:t>nO a+</w:t>
      </w:r>
      <w:r>
        <w:t>pA/</w:t>
      </w:r>
      <w:r>
        <w:t>naH ka+</w:t>
      </w:r>
      <w:r>
        <w:t>lpatAm kalpatA mapA/</w:t>
      </w:r>
      <w:r>
        <w:t xml:space="preserve">naH | </w:t>
      </w:r>
    </w:p>
    <w:p w14:paraId="5578564D" w14:textId="0D5C6C09" w:rsidR="00481D97" w:rsidRDefault="00B30E8C">
      <w:r>
        <w:t>18)</w:t>
      </w:r>
      <w:r>
        <w:tab/>
        <w:t>4.7.10.2(17)-  a/</w:t>
      </w:r>
      <w:r>
        <w:t>pA/</w:t>
      </w:r>
      <w:r>
        <w:t xml:space="preserve">naH | </w:t>
      </w:r>
      <w:r>
        <w:t>ya/</w:t>
      </w:r>
      <w:r>
        <w:t>j~jEna+</w:t>
      </w:r>
      <w:r>
        <w:t xml:space="preserve"> | (</w:t>
      </w:r>
      <w:r w:rsidR="00070B77">
        <w:t>JM</w:t>
      </w:r>
      <w:r>
        <w:t>-74,</w:t>
      </w:r>
      <w:r w:rsidR="00070B77">
        <w:t>JD</w:t>
      </w:r>
      <w:r>
        <w:t>-34,</w:t>
      </w:r>
      <w:r w:rsidR="00070B77">
        <w:t>GD-</w:t>
      </w:r>
      <w:r>
        <w:t>30,</w:t>
      </w:r>
      <w:r w:rsidR="00070B77">
        <w:t>GS</w:t>
      </w:r>
      <w:r>
        <w:t>-4.7-7)</w:t>
      </w:r>
    </w:p>
    <w:p w14:paraId="0493A244" w14:textId="5CC80281" w:rsidR="00481D97" w:rsidRDefault="00B30E8C">
      <w:r>
        <w:t>a/</w:t>
      </w:r>
      <w:r>
        <w:t>pA/</w:t>
      </w:r>
      <w:r>
        <w:t>nO ya/</w:t>
      </w:r>
      <w:r>
        <w:t>j~jEna+</w:t>
      </w:r>
      <w:r>
        <w:t xml:space="preserve"> ya/</w:t>
      </w:r>
      <w:r>
        <w:t>j~jEnA+</w:t>
      </w:r>
      <w:r>
        <w:t>pA/</w:t>
      </w:r>
      <w:r>
        <w:t>nO a+</w:t>
      </w:r>
      <w:r>
        <w:t>pA/</w:t>
      </w:r>
      <w:r>
        <w:t>nO ya/</w:t>
      </w:r>
      <w:r>
        <w:t>j~jEna+</w:t>
      </w:r>
      <w:r>
        <w:t xml:space="preserve"> | </w:t>
      </w:r>
    </w:p>
    <w:p w14:paraId="2EC4B976" w14:textId="2350A7D5" w:rsidR="00481D97" w:rsidRDefault="00B30E8C">
      <w:r>
        <w:t>19)</w:t>
      </w:r>
      <w:r>
        <w:tab/>
        <w:t>4.7.10.2(17)-  a/</w:t>
      </w:r>
      <w:r>
        <w:t>pA/</w:t>
      </w:r>
      <w:r>
        <w:t>naH | (</w:t>
      </w:r>
      <w:r w:rsidR="00070B77">
        <w:t>JM</w:t>
      </w:r>
      <w:r>
        <w:t>-74,</w:t>
      </w:r>
      <w:r w:rsidR="00070B77">
        <w:t>JD</w:t>
      </w:r>
      <w:r>
        <w:t>-34,</w:t>
      </w:r>
      <w:r w:rsidR="00070B77">
        <w:t>GD</w:t>
      </w:r>
      <w:r>
        <w:t>-30,</w:t>
      </w:r>
      <w:r w:rsidR="00070B77">
        <w:t>GS</w:t>
      </w:r>
      <w:r>
        <w:t>-4.7-7)</w:t>
      </w:r>
    </w:p>
    <w:p w14:paraId="4C0BA488" w14:textId="30342BAB" w:rsidR="00481D97" w:rsidRDefault="00B30E8C">
      <w:r>
        <w:lastRenderedPageBreak/>
        <w:t>a/</w:t>
      </w:r>
      <w:r>
        <w:t>pA/</w:t>
      </w:r>
      <w:r>
        <w:t>na itya+</w:t>
      </w:r>
      <w:r>
        <w:t>pa - a/</w:t>
      </w:r>
      <w:r>
        <w:t xml:space="preserve">naH | </w:t>
      </w:r>
    </w:p>
    <w:p w14:paraId="75B3C5E0" w14:textId="12A7E91F" w:rsidR="00481D97" w:rsidRDefault="00B30E8C">
      <w:r>
        <w:t>20)</w:t>
      </w:r>
      <w:r>
        <w:tab/>
        <w:t>4.7.10.2(18)-  ya/</w:t>
      </w:r>
      <w:r>
        <w:t>j~jEna+</w:t>
      </w:r>
      <w:r>
        <w:t xml:space="preserve"> | ka/</w:t>
      </w:r>
      <w:r>
        <w:t>lpa/</w:t>
      </w:r>
      <w:r>
        <w:t>tA/</w:t>
      </w:r>
      <w:r>
        <w:t>m | (</w:t>
      </w:r>
      <w:r w:rsidR="00070B77">
        <w:t>GS</w:t>
      </w:r>
      <w:r>
        <w:t>-4.7-7)</w:t>
      </w:r>
    </w:p>
    <w:p w14:paraId="0CBB25BA" w14:textId="223A6232" w:rsidR="00481D97" w:rsidRDefault="00B30E8C">
      <w:r>
        <w:t>y</w:t>
      </w:r>
      <w:r>
        <w:t>a/</w:t>
      </w:r>
      <w:r>
        <w:t>j~jEna+</w:t>
      </w:r>
      <w:r>
        <w:t xml:space="preserve"> kalpatAm kalpatAM ~Mya/</w:t>
      </w:r>
      <w:r>
        <w:t>j~jEna+</w:t>
      </w:r>
      <w:r>
        <w:t xml:space="preserve"> ya/</w:t>
      </w:r>
      <w:r>
        <w:t>j~jEna+</w:t>
      </w:r>
      <w:r>
        <w:t xml:space="preserve"> kalpatAm | </w:t>
      </w:r>
    </w:p>
    <w:p w14:paraId="02A31416" w14:textId="43326FB6" w:rsidR="00481D97" w:rsidRDefault="00B30E8C">
      <w:r>
        <w:t>21)</w:t>
      </w:r>
      <w:r>
        <w:tab/>
        <w:t>4.7.10.2(19)-  ka/</w:t>
      </w:r>
      <w:r>
        <w:t>lpa/</w:t>
      </w:r>
      <w:r>
        <w:t>tA/</w:t>
      </w:r>
      <w:r>
        <w:t>m | vyA/</w:t>
      </w:r>
      <w:r>
        <w:t>naH |</w:t>
      </w:r>
    </w:p>
    <w:p w14:paraId="4546365B" w14:textId="22ADC648" w:rsidR="00481D97" w:rsidRDefault="00B30E8C">
      <w:r>
        <w:t>ka/</w:t>
      </w:r>
      <w:r>
        <w:t>lpa/</w:t>
      </w:r>
      <w:r>
        <w:t>tA/</w:t>
      </w:r>
      <w:r>
        <w:t>M ~MvyA/</w:t>
      </w:r>
      <w:r>
        <w:t>nO vyA/</w:t>
      </w:r>
      <w:r>
        <w:t>naH ka+</w:t>
      </w:r>
      <w:r>
        <w:t>lpatAm kalpatAM ~MvyA/</w:t>
      </w:r>
      <w:r>
        <w:t xml:space="preserve">naH | </w:t>
      </w:r>
    </w:p>
    <w:p w14:paraId="31A01AE7" w14:textId="71DD7F2A" w:rsidR="00481D97" w:rsidRDefault="00B30E8C">
      <w:r>
        <w:t>22)</w:t>
      </w:r>
      <w:r>
        <w:tab/>
        <w:t>4.7.10.2(20)-  vyA/</w:t>
      </w:r>
      <w:r>
        <w:t>naH | ya/</w:t>
      </w:r>
      <w:r>
        <w:t>j~jEna+</w:t>
      </w:r>
      <w:r>
        <w:t xml:space="preserve"> |</w:t>
      </w:r>
    </w:p>
    <w:p w14:paraId="6634D23A" w14:textId="37EC0CC7" w:rsidR="00481D97" w:rsidRDefault="00B30E8C">
      <w:r>
        <w:t>vyA/</w:t>
      </w:r>
      <w:r>
        <w:t>nO ya/</w:t>
      </w:r>
      <w:r>
        <w:t>j~jEna+</w:t>
      </w:r>
      <w:r>
        <w:t xml:space="preserve"> ya/</w:t>
      </w:r>
      <w:r>
        <w:t>j~jEna+</w:t>
      </w:r>
      <w:r>
        <w:t xml:space="preserve"> vyA/</w:t>
      </w:r>
      <w:r>
        <w:t>nO vyA/</w:t>
      </w:r>
      <w:r>
        <w:t>nO ya/</w:t>
      </w:r>
      <w:r>
        <w:t>j~jEna+</w:t>
      </w:r>
      <w:r>
        <w:t xml:space="preserve"> | </w:t>
      </w:r>
    </w:p>
    <w:p w14:paraId="1371F1C3" w14:textId="6CA2BC2E" w:rsidR="00481D97" w:rsidRDefault="00B30E8C">
      <w:r>
        <w:t>23)</w:t>
      </w:r>
      <w:r>
        <w:tab/>
        <w:t>4.7.10.2(20)-  vyA/</w:t>
      </w:r>
      <w:r>
        <w:t>naH |</w:t>
      </w:r>
    </w:p>
    <w:p w14:paraId="15546E87" w14:textId="333CAAE0" w:rsidR="00481D97" w:rsidRDefault="00B30E8C">
      <w:r>
        <w:t>vyA/</w:t>
      </w:r>
      <w:r>
        <w:t>na iti+</w:t>
      </w:r>
      <w:r>
        <w:t xml:space="preserve"> vi - a/</w:t>
      </w:r>
      <w:r>
        <w:t xml:space="preserve">naH | </w:t>
      </w:r>
    </w:p>
    <w:p w14:paraId="6320FCB8" w14:textId="0D344173" w:rsidR="00481D97" w:rsidRDefault="00B30E8C">
      <w:r>
        <w:t>24)</w:t>
      </w:r>
      <w:r>
        <w:tab/>
        <w:t>4.7.10.2(21)-  ya/</w:t>
      </w:r>
      <w:r>
        <w:t>j~jEna+</w:t>
      </w:r>
      <w:r>
        <w:t xml:space="preserve"> | ka/</w:t>
      </w:r>
      <w:r>
        <w:t>lpa/</w:t>
      </w:r>
      <w:r>
        <w:t>tA/</w:t>
      </w:r>
      <w:r>
        <w:t>m |</w:t>
      </w:r>
    </w:p>
    <w:p w14:paraId="038C0A38" w14:textId="2D9B1D3C" w:rsidR="00481D97" w:rsidRDefault="00B30E8C">
      <w:r>
        <w:t>ya/</w:t>
      </w:r>
      <w:r>
        <w:t>j~jEna+</w:t>
      </w:r>
      <w:r>
        <w:t xml:space="preserve"> kalpatAm kalpatAM ~Mya/</w:t>
      </w:r>
      <w:r>
        <w:t>j~jEna+</w:t>
      </w:r>
      <w:r>
        <w:t xml:space="preserve"> ya/</w:t>
      </w:r>
      <w:r>
        <w:t>j~jEna+</w:t>
      </w:r>
      <w:r>
        <w:t xml:space="preserve"> kalpatAm | </w:t>
      </w:r>
    </w:p>
    <w:p w14:paraId="2E70C4FC" w14:textId="7E4725BC" w:rsidR="00481D97" w:rsidRDefault="00B30E8C">
      <w:r>
        <w:t>25)</w:t>
      </w:r>
      <w:r>
        <w:tab/>
        <w:t>4.7.10.2(22)-  ka/</w:t>
      </w:r>
      <w:r>
        <w:t>lpa/</w:t>
      </w:r>
      <w:r>
        <w:t>tA/</w:t>
      </w:r>
      <w:r>
        <w:t xml:space="preserve">m | </w:t>
      </w:r>
      <w:r>
        <w:t>cakShu+</w:t>
      </w:r>
      <w:r>
        <w:t>H |</w:t>
      </w:r>
    </w:p>
    <w:p w14:paraId="3741CBB1" w14:textId="26422053" w:rsidR="00481D97" w:rsidRDefault="00B30E8C">
      <w:r>
        <w:t>ka/</w:t>
      </w:r>
      <w:r>
        <w:t>lpa/</w:t>
      </w:r>
      <w:r>
        <w:t>tA/</w:t>
      </w:r>
      <w:r>
        <w:t>m cakShu/</w:t>
      </w:r>
      <w:r>
        <w:t>ScakShu+</w:t>
      </w:r>
      <w:r>
        <w:t>H kalpatAm kalpatA/</w:t>
      </w:r>
      <w:r>
        <w:t>m cakShu+</w:t>
      </w:r>
      <w:r>
        <w:t xml:space="preserve">H | </w:t>
      </w:r>
    </w:p>
    <w:p w14:paraId="72301E76" w14:textId="6D4563A7" w:rsidR="00481D97" w:rsidRDefault="00B30E8C">
      <w:r>
        <w:t>26)</w:t>
      </w:r>
      <w:r>
        <w:tab/>
        <w:t>4.7.10.2(23)-  cakShu+</w:t>
      </w:r>
      <w:r>
        <w:t>H | ya/</w:t>
      </w:r>
      <w:r>
        <w:t>j~jEna+</w:t>
      </w:r>
      <w:r>
        <w:t xml:space="preserve"> |</w:t>
      </w:r>
    </w:p>
    <w:p w14:paraId="3B0D9AEA" w14:textId="26D543A5" w:rsidR="00481D97" w:rsidRDefault="00B30E8C">
      <w:r>
        <w:t>cakShu+</w:t>
      </w:r>
      <w:r>
        <w:t>r ya/</w:t>
      </w:r>
      <w:r>
        <w:t>j~jEna+</w:t>
      </w:r>
      <w:r>
        <w:t xml:space="preserve"> ya/</w:t>
      </w:r>
      <w:r>
        <w:t>j~jEna/</w:t>
      </w:r>
      <w:r>
        <w:t xml:space="preserve"> cakShu/</w:t>
      </w:r>
      <w:r>
        <w:t>ScakShu+</w:t>
      </w:r>
      <w:r>
        <w:t>r ya/</w:t>
      </w:r>
      <w:r>
        <w:t>j~jEna+</w:t>
      </w:r>
      <w:r>
        <w:t xml:space="preserve"> | </w:t>
      </w:r>
    </w:p>
    <w:p w14:paraId="13FCDB34" w14:textId="1C771059" w:rsidR="00481D97" w:rsidRDefault="00B30E8C">
      <w:r>
        <w:t>27)</w:t>
      </w:r>
      <w:r>
        <w:tab/>
        <w:t>4.7.10.2(24)-  ya/</w:t>
      </w:r>
      <w:r>
        <w:t>j~jEna+</w:t>
      </w:r>
      <w:r>
        <w:t xml:space="preserve"> | ka/</w:t>
      </w:r>
      <w:r>
        <w:t>lpa/</w:t>
      </w:r>
      <w:r>
        <w:t>tA/</w:t>
      </w:r>
      <w:r>
        <w:t>m |</w:t>
      </w:r>
    </w:p>
    <w:p w14:paraId="66720559" w14:textId="316DC2D1" w:rsidR="00481D97" w:rsidRDefault="00B30E8C">
      <w:r>
        <w:t>ya/</w:t>
      </w:r>
      <w:r>
        <w:t>j~jEna+</w:t>
      </w:r>
      <w:r>
        <w:t xml:space="preserve"> kalpatAm kalpatAM ~Mya/</w:t>
      </w:r>
      <w:r>
        <w:t>j~jEna+</w:t>
      </w:r>
      <w:r>
        <w:t xml:space="preserve"> ya/</w:t>
      </w:r>
      <w:r>
        <w:t>j~jEna+</w:t>
      </w:r>
      <w:r>
        <w:t xml:space="preserve"> kalpatAm | </w:t>
      </w:r>
    </w:p>
    <w:p w14:paraId="3F440EA9" w14:textId="253B1127" w:rsidR="00481D97" w:rsidRDefault="00B30E8C">
      <w:r>
        <w:t>28)</w:t>
      </w:r>
      <w:r>
        <w:tab/>
        <w:t>4.7.10.2(25)-  ka/</w:t>
      </w:r>
      <w:r>
        <w:t>lpa/</w:t>
      </w:r>
      <w:r>
        <w:t>tA/</w:t>
      </w:r>
      <w:r>
        <w:t>m | SrOtra%</w:t>
      </w:r>
      <w:r>
        <w:t>m |</w:t>
      </w:r>
    </w:p>
    <w:p w14:paraId="30F32F61" w14:textId="3BE3B067" w:rsidR="00481D97" w:rsidRDefault="00B30E8C">
      <w:r>
        <w:t>ka/</w:t>
      </w:r>
      <w:r>
        <w:t>lpa/</w:t>
      </w:r>
      <w:r>
        <w:t>tA/</w:t>
      </w:r>
      <w:r>
        <w:t>(gg/</w:t>
      </w:r>
      <w:r>
        <w:t>) SrOtra/</w:t>
      </w:r>
      <w:r>
        <w:t>(gg/</w:t>
      </w:r>
      <w:r>
        <w:t>) SrOtra+</w:t>
      </w:r>
      <w:r>
        <w:t>m kalpatAm kalpatA/</w:t>
      </w:r>
      <w:r>
        <w:t>(gg/</w:t>
      </w:r>
      <w:r>
        <w:t>) SrOtra%</w:t>
      </w:r>
      <w:r>
        <w:t xml:space="preserve">m | </w:t>
      </w:r>
    </w:p>
    <w:p w14:paraId="7C6D68BD" w14:textId="12BDCF1F" w:rsidR="00481D97" w:rsidRDefault="00B30E8C">
      <w:r>
        <w:t>29)</w:t>
      </w:r>
      <w:r>
        <w:tab/>
        <w:t>4.7.10.2(26)-  SrOtra%</w:t>
      </w:r>
      <w:r>
        <w:t>m | ya/</w:t>
      </w:r>
      <w:r>
        <w:t>j~jEna+</w:t>
      </w:r>
      <w:r>
        <w:t xml:space="preserve"> |</w:t>
      </w:r>
    </w:p>
    <w:p w14:paraId="0C5805F6" w14:textId="4495CCDE" w:rsidR="00481D97" w:rsidRDefault="00B30E8C">
      <w:r>
        <w:t>SrOtra+</w:t>
      </w:r>
      <w:r>
        <w:t>M ~Mya/</w:t>
      </w:r>
      <w:r>
        <w:t>j~jEna+</w:t>
      </w:r>
      <w:r>
        <w:t xml:space="preserve"> ya/</w:t>
      </w:r>
      <w:r>
        <w:t>j~jEna/</w:t>
      </w:r>
      <w:r>
        <w:t xml:space="preserve"> SrOtra/</w:t>
      </w:r>
      <w:r>
        <w:t>(gg/</w:t>
      </w:r>
      <w:r>
        <w:t>) SrOtra+</w:t>
      </w:r>
      <w:r>
        <w:t>M ~Mya/</w:t>
      </w:r>
      <w:r>
        <w:t>j~jEn</w:t>
      </w:r>
      <w:r>
        <w:t>a+</w:t>
      </w:r>
      <w:r>
        <w:t xml:space="preserve"> | </w:t>
      </w:r>
    </w:p>
    <w:p w14:paraId="27E9660A" w14:textId="06EBB4FE" w:rsidR="00481D97" w:rsidRDefault="00B30E8C">
      <w:r>
        <w:t>30)</w:t>
      </w:r>
      <w:r>
        <w:tab/>
        <w:t>4.7.10.2(27)-  ya/</w:t>
      </w:r>
      <w:r>
        <w:t>j~jEna+</w:t>
      </w:r>
      <w:r>
        <w:t xml:space="preserve"> | ka/</w:t>
      </w:r>
      <w:r>
        <w:t>lpa/</w:t>
      </w:r>
      <w:r>
        <w:t>tA/</w:t>
      </w:r>
      <w:r>
        <w:t>m |</w:t>
      </w:r>
    </w:p>
    <w:p w14:paraId="3FFC65E6" w14:textId="0F69C80E" w:rsidR="00481D97" w:rsidRDefault="00B30E8C">
      <w:r>
        <w:t>ya/</w:t>
      </w:r>
      <w:r>
        <w:t>j~jEna+</w:t>
      </w:r>
      <w:r>
        <w:t xml:space="preserve"> kalpatAm kalpatAM ~Mya/</w:t>
      </w:r>
      <w:r>
        <w:t>j~jEna+</w:t>
      </w:r>
      <w:r>
        <w:t xml:space="preserve"> ya/</w:t>
      </w:r>
      <w:r>
        <w:t>j~jEna+</w:t>
      </w:r>
      <w:r>
        <w:t xml:space="preserve"> kalpatAm | </w:t>
      </w:r>
    </w:p>
    <w:p w14:paraId="50DE0158" w14:textId="7871411C" w:rsidR="00481D97" w:rsidRDefault="00B30E8C">
      <w:r>
        <w:t>31)</w:t>
      </w:r>
      <w:r>
        <w:tab/>
        <w:t>4.7.10.2(28)-  ka/</w:t>
      </w:r>
      <w:r>
        <w:t>lpa/</w:t>
      </w:r>
      <w:r>
        <w:t>tA/</w:t>
      </w:r>
      <w:r>
        <w:t>m | mana+</w:t>
      </w:r>
      <w:r>
        <w:t>H |</w:t>
      </w:r>
    </w:p>
    <w:p w14:paraId="6FE6702C" w14:textId="1D6D51C3" w:rsidR="00481D97" w:rsidRDefault="00B30E8C">
      <w:r>
        <w:t>ka/</w:t>
      </w:r>
      <w:r>
        <w:t>lpa/</w:t>
      </w:r>
      <w:r>
        <w:t>tA/</w:t>
      </w:r>
      <w:r>
        <w:t>m manO/</w:t>
      </w:r>
      <w:r>
        <w:t xml:space="preserve"> mana+</w:t>
      </w:r>
      <w:r>
        <w:t>H kalpatAm kalpatA/</w:t>
      </w:r>
      <w:r>
        <w:t>m mana+</w:t>
      </w:r>
      <w:r>
        <w:t xml:space="preserve">H | </w:t>
      </w:r>
    </w:p>
    <w:p w14:paraId="766A34B4" w14:textId="71A40298" w:rsidR="00481D97" w:rsidRDefault="00B30E8C">
      <w:r>
        <w:t>32)</w:t>
      </w:r>
      <w:r>
        <w:tab/>
        <w:t>4.7.10.2(29)-  mana+</w:t>
      </w:r>
      <w:r>
        <w:t>H | ya/</w:t>
      </w:r>
      <w:r>
        <w:t>j~jEna+</w:t>
      </w:r>
      <w:r>
        <w:t xml:space="preserve"> |</w:t>
      </w:r>
    </w:p>
    <w:p w14:paraId="6374CCCF" w14:textId="0FB38143" w:rsidR="00481D97" w:rsidRDefault="00B30E8C">
      <w:r>
        <w:lastRenderedPageBreak/>
        <w:t>ma</w:t>
      </w:r>
      <w:r>
        <w:t>nO+</w:t>
      </w:r>
      <w:r>
        <w:t xml:space="preserve"> ya/</w:t>
      </w:r>
      <w:r>
        <w:t>j~jEna+</w:t>
      </w:r>
      <w:r>
        <w:t xml:space="preserve"> ya/</w:t>
      </w:r>
      <w:r>
        <w:t>j~jEna/</w:t>
      </w:r>
      <w:r>
        <w:t xml:space="preserve"> manO/</w:t>
      </w:r>
      <w:r>
        <w:t xml:space="preserve"> manO+</w:t>
      </w:r>
      <w:r>
        <w:t xml:space="preserve"> ya/</w:t>
      </w:r>
      <w:r>
        <w:t>j~jEna+</w:t>
      </w:r>
      <w:r>
        <w:t xml:space="preserve"> | </w:t>
      </w:r>
    </w:p>
    <w:p w14:paraId="12E1FEF0" w14:textId="2A51D09C" w:rsidR="00481D97" w:rsidRDefault="00B30E8C">
      <w:r>
        <w:t>33)</w:t>
      </w:r>
      <w:r>
        <w:tab/>
        <w:t>4.7.10.2(30)-  ya/</w:t>
      </w:r>
      <w:r>
        <w:t>j~jEna+</w:t>
      </w:r>
      <w:r>
        <w:t xml:space="preserve"> | ka/</w:t>
      </w:r>
      <w:r>
        <w:t>lpa/</w:t>
      </w:r>
      <w:r>
        <w:t>tA/</w:t>
      </w:r>
      <w:r>
        <w:t>m |</w:t>
      </w:r>
    </w:p>
    <w:p w14:paraId="02FDF995" w14:textId="2D94DEF4" w:rsidR="00481D97" w:rsidRDefault="00B30E8C">
      <w:r>
        <w:t>ya/</w:t>
      </w:r>
      <w:r>
        <w:t>j~jEna+</w:t>
      </w:r>
      <w:r>
        <w:t xml:space="preserve"> kalpatAm kalpatAM ~Mya/</w:t>
      </w:r>
      <w:r>
        <w:t>j~jEna+</w:t>
      </w:r>
      <w:r>
        <w:t xml:space="preserve"> ya/</w:t>
      </w:r>
      <w:r>
        <w:t>j~jEna+</w:t>
      </w:r>
      <w:r>
        <w:t xml:space="preserve"> kalpatAm | </w:t>
      </w:r>
    </w:p>
    <w:p w14:paraId="645C8C0A" w14:textId="3149D3F2" w:rsidR="00481D97" w:rsidRDefault="00B30E8C">
      <w:r>
        <w:t>34)</w:t>
      </w:r>
      <w:r>
        <w:tab/>
        <w:t>4.7.10.2(31)-  ka/</w:t>
      </w:r>
      <w:r>
        <w:t>lpa/</w:t>
      </w:r>
      <w:r>
        <w:t>tA/</w:t>
      </w:r>
      <w:r>
        <w:t>m | vAk |</w:t>
      </w:r>
    </w:p>
    <w:p w14:paraId="4D753D57" w14:textId="26E548AF" w:rsidR="00481D97" w:rsidRDefault="00B30E8C">
      <w:r>
        <w:t>ka/</w:t>
      </w:r>
      <w:r>
        <w:t>lpa/</w:t>
      </w:r>
      <w:r>
        <w:t>tA/</w:t>
      </w:r>
      <w:r>
        <w:t>M ~MvAg3 vAk ka+</w:t>
      </w:r>
      <w:r>
        <w:t>lpatAm kalpatA/</w:t>
      </w:r>
      <w:r>
        <w:t xml:space="preserve">M ~MvAk | </w:t>
      </w:r>
    </w:p>
    <w:p w14:paraId="25BF1E0E" w14:textId="49CD4B87" w:rsidR="00481D97" w:rsidRDefault="00B30E8C">
      <w:r>
        <w:t>35</w:t>
      </w:r>
      <w:r>
        <w:t>)</w:t>
      </w:r>
      <w:r>
        <w:tab/>
        <w:t>4.7.10.2(32)-  vAk | ya/</w:t>
      </w:r>
      <w:r>
        <w:t>j~jEna+</w:t>
      </w:r>
      <w:r>
        <w:t xml:space="preserve"> |</w:t>
      </w:r>
    </w:p>
    <w:p w14:paraId="2FF0C4B2" w14:textId="4649131B" w:rsidR="00481D97" w:rsidRDefault="00B30E8C">
      <w:r>
        <w:t>vAg3 ya/</w:t>
      </w:r>
      <w:r>
        <w:t>j~jEna+</w:t>
      </w:r>
      <w:r>
        <w:t xml:space="preserve"> ya/</w:t>
      </w:r>
      <w:r>
        <w:t>j~jEna/</w:t>
      </w:r>
      <w:r>
        <w:t xml:space="preserve"> vAg3 vAg3 ya/</w:t>
      </w:r>
      <w:r>
        <w:t>j~jEna+</w:t>
      </w:r>
      <w:r>
        <w:t xml:space="preserve"> | </w:t>
      </w:r>
    </w:p>
    <w:p w14:paraId="42B6B0B0" w14:textId="17CAF242" w:rsidR="00481D97" w:rsidRDefault="00B30E8C">
      <w:r>
        <w:t>36)</w:t>
      </w:r>
      <w:r>
        <w:tab/>
        <w:t>4.7.10.2(33)-  ya/</w:t>
      </w:r>
      <w:r>
        <w:t>j~jEna+</w:t>
      </w:r>
      <w:r>
        <w:t xml:space="preserve"> | ka/</w:t>
      </w:r>
      <w:r>
        <w:t>lpa/</w:t>
      </w:r>
      <w:r>
        <w:t>tA/</w:t>
      </w:r>
      <w:r>
        <w:t>m |</w:t>
      </w:r>
    </w:p>
    <w:p w14:paraId="75A52979" w14:textId="3B17AE66" w:rsidR="00481D97" w:rsidRDefault="00B30E8C">
      <w:r>
        <w:t>ya/</w:t>
      </w:r>
      <w:r>
        <w:t>j~jEna+</w:t>
      </w:r>
      <w:r>
        <w:t xml:space="preserve"> kalpatAm kalpatAM ~Mya/</w:t>
      </w:r>
      <w:r>
        <w:t>j~jEna+</w:t>
      </w:r>
      <w:r>
        <w:t xml:space="preserve"> ya/</w:t>
      </w:r>
      <w:r>
        <w:t>j~jEna+</w:t>
      </w:r>
      <w:r>
        <w:t xml:space="preserve"> kalpatAm | </w:t>
      </w:r>
    </w:p>
    <w:p w14:paraId="5C35097B" w14:textId="7095B291" w:rsidR="00481D97" w:rsidRDefault="00B30E8C">
      <w:r>
        <w:t>37)</w:t>
      </w:r>
      <w:r>
        <w:tab/>
        <w:t>4.7.10.2(34)-  ka/</w:t>
      </w:r>
      <w:r>
        <w:t>lpa/</w:t>
      </w:r>
      <w:r>
        <w:t>tA/</w:t>
      </w:r>
      <w:r>
        <w:t>m | A/</w:t>
      </w:r>
      <w:r>
        <w:t>tmA |</w:t>
      </w:r>
    </w:p>
    <w:p w14:paraId="79B99DB4" w14:textId="62EA3A3A" w:rsidR="00481D97" w:rsidRDefault="00B30E8C">
      <w:r>
        <w:t>ka/</w:t>
      </w:r>
      <w:r>
        <w:t>lpa/</w:t>
      </w:r>
      <w:r>
        <w:t>tA/</w:t>
      </w:r>
      <w:r>
        <w:t xml:space="preserve"> mA/</w:t>
      </w:r>
      <w:r>
        <w:t>tmA &amp;&amp;tmA ka+</w:t>
      </w:r>
      <w:r>
        <w:t>lpatAm kalpatA mA/</w:t>
      </w:r>
      <w:r>
        <w:t xml:space="preserve">tmA | </w:t>
      </w:r>
    </w:p>
    <w:p w14:paraId="60E4036A" w14:textId="0B3B5DF6" w:rsidR="00481D97" w:rsidRDefault="00B30E8C">
      <w:r>
        <w:t>38)</w:t>
      </w:r>
      <w:r>
        <w:tab/>
        <w:t>4.7.10.2(35)-  A/</w:t>
      </w:r>
      <w:r>
        <w:t>tmA | ya/</w:t>
      </w:r>
      <w:r>
        <w:t>j~jEna+</w:t>
      </w:r>
      <w:r>
        <w:t xml:space="preserve"> |</w:t>
      </w:r>
    </w:p>
    <w:p w14:paraId="2663F19F" w14:textId="07F43EAD" w:rsidR="00481D97" w:rsidRDefault="00B30E8C">
      <w:r>
        <w:t>A/</w:t>
      </w:r>
      <w:r>
        <w:t>tmA ya/</w:t>
      </w:r>
      <w:r>
        <w:t>j~jEna+</w:t>
      </w:r>
      <w:r>
        <w:t xml:space="preserve"> ya/</w:t>
      </w:r>
      <w:r>
        <w:t>j~jEnA/</w:t>
      </w:r>
      <w:r>
        <w:t>tmA &amp;&amp;tmA ya/</w:t>
      </w:r>
      <w:r>
        <w:t>j~jEna+</w:t>
      </w:r>
      <w:r>
        <w:t xml:space="preserve"> | </w:t>
      </w:r>
    </w:p>
    <w:p w14:paraId="63391AC1" w14:textId="34C88CCB" w:rsidR="00481D97" w:rsidRDefault="00B30E8C">
      <w:r>
        <w:t>39)</w:t>
      </w:r>
      <w:r>
        <w:tab/>
        <w:t>4.7.10.2(36)-  ya/</w:t>
      </w:r>
      <w:r>
        <w:t>j~jEna+</w:t>
      </w:r>
      <w:r>
        <w:t xml:space="preserve"> | ka/</w:t>
      </w:r>
      <w:r>
        <w:t>lpa/</w:t>
      </w:r>
      <w:r>
        <w:t>tA/</w:t>
      </w:r>
      <w:r>
        <w:t>m |</w:t>
      </w:r>
    </w:p>
    <w:p w14:paraId="20C44E95" w14:textId="181403C2" w:rsidR="00481D97" w:rsidRDefault="00B30E8C">
      <w:r>
        <w:t>ya/</w:t>
      </w:r>
      <w:r>
        <w:t>j~jEna+</w:t>
      </w:r>
      <w:r>
        <w:t xml:space="preserve"> kalpatAm kalpatAM ~Mya/</w:t>
      </w:r>
      <w:r>
        <w:t>j~jEna+</w:t>
      </w:r>
      <w:r>
        <w:t xml:space="preserve"> ya/</w:t>
      </w:r>
      <w:r>
        <w:t>j~jEna+</w:t>
      </w:r>
      <w:r>
        <w:t xml:space="preserve"> kalpatAm | </w:t>
      </w:r>
    </w:p>
    <w:p w14:paraId="26077642" w14:textId="750764FB" w:rsidR="00481D97" w:rsidRDefault="00B30E8C">
      <w:r>
        <w:t>40</w:t>
      </w:r>
      <w:r>
        <w:t>)</w:t>
      </w:r>
      <w:r>
        <w:tab/>
        <w:t>4.7.10.2(37)-  ka/</w:t>
      </w:r>
      <w:r>
        <w:t>lpa/</w:t>
      </w:r>
      <w:r>
        <w:t>tA/</w:t>
      </w:r>
      <w:r>
        <w:t>m | ya/</w:t>
      </w:r>
      <w:r>
        <w:t>j~jaH |</w:t>
      </w:r>
    </w:p>
    <w:p w14:paraId="07508A70" w14:textId="6F92A7A0" w:rsidR="00481D97" w:rsidRDefault="00B30E8C">
      <w:r>
        <w:t>ka/</w:t>
      </w:r>
      <w:r>
        <w:t>lpa/</w:t>
      </w:r>
      <w:r>
        <w:t>tA/</w:t>
      </w:r>
      <w:r>
        <w:t>M ~Mya/</w:t>
      </w:r>
      <w:r>
        <w:t>j~jO ya/</w:t>
      </w:r>
      <w:r>
        <w:t>j~jaH ka+</w:t>
      </w:r>
      <w:r>
        <w:t>lpatAm kalpatAM ~Mya/</w:t>
      </w:r>
      <w:r>
        <w:t xml:space="preserve">j~jaH | </w:t>
      </w:r>
    </w:p>
    <w:p w14:paraId="37DB909A" w14:textId="7425CE42" w:rsidR="00481D97" w:rsidRDefault="00B30E8C">
      <w:r>
        <w:t>41)</w:t>
      </w:r>
      <w:r>
        <w:tab/>
        <w:t>4.7.10.2(38)-  ya/</w:t>
      </w:r>
      <w:r>
        <w:t>j~jaH | ya/</w:t>
      </w:r>
      <w:r>
        <w:t>j~jEna+</w:t>
      </w:r>
      <w:r>
        <w:t xml:space="preserve"> |</w:t>
      </w:r>
    </w:p>
    <w:p w14:paraId="7D473A56" w14:textId="75F559CE" w:rsidR="00481D97" w:rsidRDefault="00B30E8C">
      <w:r>
        <w:t>ya/</w:t>
      </w:r>
      <w:r>
        <w:t>j~jO ya/</w:t>
      </w:r>
      <w:r>
        <w:t>j~jEna+</w:t>
      </w:r>
      <w:r>
        <w:t xml:space="preserve"> ya/</w:t>
      </w:r>
      <w:r>
        <w:t>j~jEna+</w:t>
      </w:r>
      <w:r>
        <w:t xml:space="preserve"> ya/</w:t>
      </w:r>
      <w:r>
        <w:t>j~jO ya/</w:t>
      </w:r>
      <w:r>
        <w:t>j~jO ya/</w:t>
      </w:r>
      <w:r>
        <w:t>j~jEna+</w:t>
      </w:r>
      <w:r>
        <w:t xml:space="preserve"> | </w:t>
      </w:r>
    </w:p>
    <w:p w14:paraId="3095DFA4" w14:textId="01354175" w:rsidR="00481D97" w:rsidRDefault="00B30E8C">
      <w:r>
        <w:t>42)</w:t>
      </w:r>
      <w:r>
        <w:tab/>
        <w:t>4.7.10.2(39)-  ya/</w:t>
      </w:r>
      <w:r>
        <w:t>j~jEna+</w:t>
      </w:r>
      <w:r>
        <w:t xml:space="preserve"> | ka/</w:t>
      </w:r>
      <w:r>
        <w:t>lpa/</w:t>
      </w:r>
      <w:r>
        <w:t>tA/</w:t>
      </w:r>
      <w:r>
        <w:t>m ||</w:t>
      </w:r>
    </w:p>
    <w:p w14:paraId="00B16DB9" w14:textId="2D26641C" w:rsidR="00481D97" w:rsidRDefault="00B30E8C">
      <w:r>
        <w:t>ya/</w:t>
      </w:r>
      <w:r>
        <w:t>j~jEna+</w:t>
      </w:r>
      <w:r>
        <w:t xml:space="preserve"> kalpatAm kalpatAM ~Mya/</w:t>
      </w:r>
      <w:r>
        <w:t>j~jEna+</w:t>
      </w:r>
      <w:r>
        <w:t xml:space="preserve"> ya/</w:t>
      </w:r>
      <w:r>
        <w:t>j~jEna+</w:t>
      </w:r>
      <w:r>
        <w:t xml:space="preserve"> kalpatAm | </w:t>
      </w:r>
    </w:p>
    <w:p w14:paraId="31CB0F33" w14:textId="67FBE30C" w:rsidR="00481D97" w:rsidRDefault="00B30E8C">
      <w:r>
        <w:t>43)</w:t>
      </w:r>
      <w:r>
        <w:tab/>
        <w:t>4.7.10.2(40)-  ka/</w:t>
      </w:r>
      <w:r>
        <w:t>lpa/</w:t>
      </w:r>
      <w:r>
        <w:t>tA/</w:t>
      </w:r>
      <w:r>
        <w:t>m ||</w:t>
      </w:r>
    </w:p>
    <w:p w14:paraId="5612EBD2" w14:textId="06718476" w:rsidR="00481D97" w:rsidRDefault="00B30E8C">
      <w:r>
        <w:t>ka/</w:t>
      </w:r>
      <w:r>
        <w:t>lpa/</w:t>
      </w:r>
      <w:r>
        <w:t>tA/</w:t>
      </w:r>
      <w:r>
        <w:t>miti+</w:t>
      </w:r>
      <w:r>
        <w:t xml:space="preserve"> kalpatAm | </w:t>
      </w:r>
    </w:p>
    <w:p w14:paraId="2EEDC9E5" w14:textId="4EFE90B5" w:rsidR="00481D97" w:rsidRDefault="00B30E8C">
      <w:r>
        <w:t>1)</w:t>
      </w:r>
      <w:r>
        <w:tab/>
        <w:t>4.7.11.1(1)-  EkA%</w:t>
      </w:r>
      <w:r>
        <w:t xml:space="preserve"> | ca/</w:t>
      </w:r>
      <w:r>
        <w:t xml:space="preserve"> |</w:t>
      </w:r>
    </w:p>
    <w:p w14:paraId="736715E1" w14:textId="4B1454A1" w:rsidR="00481D97" w:rsidRDefault="00B30E8C">
      <w:r>
        <w:t>EkA+</w:t>
      </w:r>
      <w:r>
        <w:t xml:space="preserve"> ca/</w:t>
      </w:r>
      <w:r>
        <w:t xml:space="preserve"> caikaikA+</w:t>
      </w:r>
      <w:r>
        <w:t xml:space="preserve"> ca | </w:t>
      </w:r>
    </w:p>
    <w:p w14:paraId="54BF41B6" w14:textId="4386202A" w:rsidR="00481D97" w:rsidRDefault="00B30E8C">
      <w:r>
        <w:t>2)</w:t>
      </w:r>
      <w:r>
        <w:tab/>
        <w:t>4.7.11.1(2)-  ca/</w:t>
      </w:r>
      <w:r>
        <w:t xml:space="preserve"> | mE/</w:t>
      </w:r>
      <w:r>
        <w:t xml:space="preserve"> |</w:t>
      </w:r>
    </w:p>
    <w:p w14:paraId="4848CF63" w14:textId="5A670CBB" w:rsidR="00481D97" w:rsidRDefault="00B30E8C">
      <w:r>
        <w:lastRenderedPageBreak/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C48F4DD" w14:textId="40C394EB" w:rsidR="00481D97" w:rsidRDefault="00B30E8C">
      <w:r>
        <w:t>3)</w:t>
      </w:r>
      <w:r>
        <w:tab/>
        <w:t>4.7.11.1(3)-  mE/</w:t>
      </w:r>
      <w:r>
        <w:t xml:space="preserve"> | ti/</w:t>
      </w:r>
      <w:r>
        <w:t>sraH |</w:t>
      </w:r>
    </w:p>
    <w:p w14:paraId="05E68B58" w14:textId="525B5E6D" w:rsidR="00481D97" w:rsidRDefault="00B30E8C">
      <w:r>
        <w:t>mE/</w:t>
      </w:r>
      <w:r>
        <w:t xml:space="preserve"> ti/</w:t>
      </w:r>
      <w:r>
        <w:t>srasti/</w:t>
      </w:r>
      <w:r>
        <w:t>srO mE+</w:t>
      </w:r>
      <w:r>
        <w:t xml:space="preserve"> mE ti/</w:t>
      </w:r>
      <w:r>
        <w:t xml:space="preserve">sraH | </w:t>
      </w:r>
    </w:p>
    <w:p w14:paraId="787C6643" w14:textId="51CEDEC0" w:rsidR="00481D97" w:rsidRDefault="00B30E8C">
      <w:r>
        <w:t>4)</w:t>
      </w:r>
      <w:r>
        <w:tab/>
        <w:t>4.7.11.1(4)-  ti/</w:t>
      </w:r>
      <w:r>
        <w:t>sraH | ca/</w:t>
      </w:r>
      <w:r>
        <w:t xml:space="preserve"> |</w:t>
      </w:r>
    </w:p>
    <w:p w14:paraId="576C1A7D" w14:textId="4804FF94" w:rsidR="00481D97" w:rsidRDefault="00B30E8C">
      <w:r>
        <w:t>ti/</w:t>
      </w:r>
      <w:r>
        <w:t>sraSca+</w:t>
      </w:r>
      <w:r>
        <w:t xml:space="preserve"> ca ti/</w:t>
      </w:r>
      <w:r>
        <w:t>sra sti/</w:t>
      </w:r>
      <w:r>
        <w:t>sraSca+</w:t>
      </w:r>
      <w:r>
        <w:t xml:space="preserve"> | </w:t>
      </w:r>
    </w:p>
    <w:p w14:paraId="69411AE1" w14:textId="5F9D1713" w:rsidR="00481D97" w:rsidRDefault="00B30E8C">
      <w:r>
        <w:t>5)</w:t>
      </w:r>
      <w:r>
        <w:tab/>
        <w:t>4.7.11.1(5)-  ca/</w:t>
      </w:r>
      <w:r>
        <w:t xml:space="preserve"> | mE/</w:t>
      </w:r>
      <w:r>
        <w:t xml:space="preserve"> |</w:t>
      </w:r>
    </w:p>
    <w:p w14:paraId="01B1120B" w14:textId="67F024A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10DDD7B" w14:textId="7640E2FA" w:rsidR="00481D97" w:rsidRDefault="00B30E8C">
      <w:r>
        <w:t>6)</w:t>
      </w:r>
      <w:r>
        <w:tab/>
        <w:t>4.7.11.1(6)-  mE/</w:t>
      </w:r>
      <w:r>
        <w:t xml:space="preserve"> | pa~jca+</w:t>
      </w:r>
      <w:r>
        <w:t xml:space="preserve"> |</w:t>
      </w:r>
    </w:p>
    <w:p w14:paraId="0BF674FB" w14:textId="5AB997AC" w:rsidR="00481D97" w:rsidRDefault="00B30E8C">
      <w:r>
        <w:t>mE/</w:t>
      </w:r>
      <w:r>
        <w:t xml:space="preserve"> pa~jca/</w:t>
      </w:r>
      <w:r>
        <w:t xml:space="preserve"> pa~jca+</w:t>
      </w:r>
      <w:r>
        <w:t xml:space="preserve"> mE mE/</w:t>
      </w:r>
      <w:r>
        <w:t xml:space="preserve"> pa~jca+</w:t>
      </w:r>
      <w:r>
        <w:t xml:space="preserve"> | </w:t>
      </w:r>
    </w:p>
    <w:p w14:paraId="08F27BA0" w14:textId="21B9FB49" w:rsidR="00481D97" w:rsidRDefault="00B30E8C">
      <w:r>
        <w:t>7)</w:t>
      </w:r>
      <w:r>
        <w:tab/>
        <w:t>4.7.11.1(7)-  pa~jca+</w:t>
      </w:r>
      <w:r>
        <w:t xml:space="preserve"> | ca/</w:t>
      </w:r>
      <w:r>
        <w:t xml:space="preserve"> |</w:t>
      </w:r>
    </w:p>
    <w:p w14:paraId="597D638D" w14:textId="187B07DB" w:rsidR="00481D97" w:rsidRDefault="00B30E8C">
      <w:r>
        <w:t>pa~jca+</w:t>
      </w:r>
      <w:r>
        <w:t xml:space="preserve"> ca ca/</w:t>
      </w:r>
      <w:r>
        <w:t xml:space="preserve"> pa~jca/</w:t>
      </w:r>
      <w:r>
        <w:t xml:space="preserve"> pa~jca+</w:t>
      </w:r>
      <w:r>
        <w:t xml:space="preserve"> ca | </w:t>
      </w:r>
    </w:p>
    <w:p w14:paraId="3A60ED9F" w14:textId="194AA73F" w:rsidR="00481D97" w:rsidRDefault="00B30E8C">
      <w:r>
        <w:t>8)</w:t>
      </w:r>
      <w:r>
        <w:tab/>
        <w:t>4.7.11.1(8)-  ca/</w:t>
      </w:r>
      <w:r>
        <w:t xml:space="preserve"> | mE/</w:t>
      </w:r>
      <w:r>
        <w:t xml:space="preserve"> |</w:t>
      </w:r>
    </w:p>
    <w:p w14:paraId="3388D12B" w14:textId="7CC1F42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2CD2162" w14:textId="69F79917" w:rsidR="00481D97" w:rsidRDefault="00B30E8C">
      <w:r>
        <w:t>9)</w:t>
      </w:r>
      <w:r>
        <w:tab/>
        <w:t>4.7.11.1(9)-  mE/</w:t>
      </w:r>
      <w:r>
        <w:t xml:space="preserve"> | sa/</w:t>
      </w:r>
      <w:r>
        <w:t>pta |</w:t>
      </w:r>
    </w:p>
    <w:p w14:paraId="3286805F" w14:textId="255D63B5" w:rsidR="00481D97" w:rsidRDefault="00B30E8C">
      <w:r>
        <w:t>mE/</w:t>
      </w:r>
      <w:r>
        <w:t xml:space="preserve"> sa/</w:t>
      </w:r>
      <w:r>
        <w:t>pta sa/</w:t>
      </w:r>
      <w:r>
        <w:t>pta mE+</w:t>
      </w:r>
      <w:r>
        <w:t xml:space="preserve"> mE sa/</w:t>
      </w:r>
      <w:r>
        <w:t xml:space="preserve">pta | </w:t>
      </w:r>
    </w:p>
    <w:p w14:paraId="6CF79932" w14:textId="7EC731B3" w:rsidR="00481D97" w:rsidRDefault="00B30E8C">
      <w:r>
        <w:t>10)</w:t>
      </w:r>
      <w:r>
        <w:tab/>
        <w:t>4.7.11.1(10)-  sa/</w:t>
      </w:r>
      <w:r>
        <w:t>pta | ca/</w:t>
      </w:r>
      <w:r>
        <w:t xml:space="preserve"> |</w:t>
      </w:r>
    </w:p>
    <w:p w14:paraId="71BD0773" w14:textId="10091487" w:rsidR="00481D97" w:rsidRDefault="00B30E8C">
      <w:r>
        <w:t>sa/</w:t>
      </w:r>
      <w:r>
        <w:t>pta ca+</w:t>
      </w:r>
      <w:r>
        <w:t xml:space="preserve"> ca sa/</w:t>
      </w:r>
      <w:r>
        <w:t>pta sa/</w:t>
      </w:r>
      <w:r>
        <w:t>pta ca+</w:t>
      </w:r>
      <w:r>
        <w:t xml:space="preserve"> | </w:t>
      </w:r>
    </w:p>
    <w:p w14:paraId="7BD3C361" w14:textId="3BD0E85D" w:rsidR="00481D97" w:rsidRDefault="00B30E8C">
      <w:r>
        <w:t>11)</w:t>
      </w:r>
      <w:r>
        <w:tab/>
        <w:t>4.7.11.1(11)-  ca/</w:t>
      </w:r>
      <w:r>
        <w:t xml:space="preserve"> | mE/</w:t>
      </w:r>
      <w:r>
        <w:t xml:space="preserve"> |</w:t>
      </w:r>
    </w:p>
    <w:p w14:paraId="05FB6324" w14:textId="2CDDD9CA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8171C25" w14:textId="4A7343BE" w:rsidR="00481D97" w:rsidRDefault="00B30E8C">
      <w:r>
        <w:t>12)</w:t>
      </w:r>
      <w:r>
        <w:tab/>
        <w:t>4.7.11.1(12)-  mE/</w:t>
      </w:r>
      <w:r>
        <w:t xml:space="preserve"> | ~nava+</w:t>
      </w:r>
      <w:r>
        <w:t xml:space="preserve"> |</w:t>
      </w:r>
    </w:p>
    <w:p w14:paraId="499F7688" w14:textId="58A23D14" w:rsidR="00481D97" w:rsidRDefault="00B30E8C">
      <w:r>
        <w:t>mE/</w:t>
      </w:r>
      <w:r>
        <w:t xml:space="preserve"> ~nava/</w:t>
      </w:r>
      <w:r>
        <w:t xml:space="preserve"> ~nava+</w:t>
      </w:r>
      <w:r>
        <w:t xml:space="preserve"> mE mE/</w:t>
      </w:r>
      <w:r>
        <w:t xml:space="preserve"> ~nava+</w:t>
      </w:r>
      <w:r>
        <w:t xml:space="preserve"> | </w:t>
      </w:r>
    </w:p>
    <w:p w14:paraId="05931700" w14:textId="2F8FA826" w:rsidR="00481D97" w:rsidRDefault="00B30E8C">
      <w:r>
        <w:t>13)</w:t>
      </w:r>
      <w:r>
        <w:tab/>
        <w:t>4.7.11.1(13)-  ~nava+</w:t>
      </w:r>
      <w:r>
        <w:t xml:space="preserve"> | ca/</w:t>
      </w:r>
      <w:r>
        <w:t xml:space="preserve"> |</w:t>
      </w:r>
    </w:p>
    <w:p w14:paraId="76E61B6F" w14:textId="266D63D6" w:rsidR="00481D97" w:rsidRDefault="00B30E8C">
      <w:r>
        <w:t>~nava+</w:t>
      </w:r>
      <w:r>
        <w:t xml:space="preserve"> ca ca/</w:t>
      </w:r>
      <w:r>
        <w:t xml:space="preserve"> ~nava/</w:t>
      </w:r>
      <w:r>
        <w:t xml:space="preserve"> ~nava+</w:t>
      </w:r>
      <w:r>
        <w:t xml:space="preserve"> ca | </w:t>
      </w:r>
    </w:p>
    <w:p w14:paraId="74B7799E" w14:textId="59C9E181" w:rsidR="00481D97" w:rsidRDefault="00B30E8C">
      <w:r>
        <w:t>14)</w:t>
      </w:r>
      <w:r>
        <w:tab/>
        <w:t>4.7.11.1(14)-  ca/</w:t>
      </w:r>
      <w:r>
        <w:t xml:space="preserve"> | mE/</w:t>
      </w:r>
      <w:r>
        <w:t xml:space="preserve"> |</w:t>
      </w:r>
    </w:p>
    <w:p w14:paraId="3DC18BD3" w14:textId="05F5CF4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51DE702" w14:textId="3201255D" w:rsidR="00481D97" w:rsidRDefault="00B30E8C">
      <w:r>
        <w:t>15)</w:t>
      </w:r>
      <w:r>
        <w:tab/>
        <w:t>4.7.11.1(15)-  mE/</w:t>
      </w:r>
      <w:r>
        <w:t xml:space="preserve"> | EkA+</w:t>
      </w:r>
      <w:r>
        <w:t>da3Sa |</w:t>
      </w:r>
    </w:p>
    <w:p w14:paraId="27340AE6" w14:textId="1FA54169" w:rsidR="00481D97" w:rsidRDefault="00B30E8C">
      <w:r>
        <w:lastRenderedPageBreak/>
        <w:t>ma/</w:t>
      </w:r>
      <w:r>
        <w:t xml:space="preserve"> EkA+</w:t>
      </w:r>
      <w:r>
        <w:t>da/</w:t>
      </w:r>
      <w:r>
        <w:t>3SaikA+</w:t>
      </w:r>
      <w:r>
        <w:t>da3Sa mE ma/</w:t>
      </w:r>
      <w:r>
        <w:t xml:space="preserve"> EkA+</w:t>
      </w:r>
      <w:r>
        <w:t xml:space="preserve">da3Sa | </w:t>
      </w:r>
    </w:p>
    <w:p w14:paraId="1292E4DC" w14:textId="09A3D3EA" w:rsidR="00481D97" w:rsidRDefault="00B30E8C">
      <w:r>
        <w:t>16)</w:t>
      </w:r>
      <w:r>
        <w:tab/>
        <w:t>4.7.11.1(16)-  EkA+</w:t>
      </w:r>
      <w:r>
        <w:t>da3Sa | ca/</w:t>
      </w:r>
      <w:r>
        <w:t xml:space="preserve"> |</w:t>
      </w:r>
    </w:p>
    <w:p w14:paraId="28629474" w14:textId="43496745" w:rsidR="00481D97" w:rsidRDefault="00B30E8C">
      <w:r>
        <w:t>EkA+</w:t>
      </w:r>
      <w:r>
        <w:t>da3Sa ca/</w:t>
      </w:r>
      <w:r>
        <w:t xml:space="preserve"> caikA+</w:t>
      </w:r>
      <w:r>
        <w:t>da/</w:t>
      </w:r>
      <w:r>
        <w:t>3SaikA+</w:t>
      </w:r>
      <w:r>
        <w:t>da3Sa c</w:t>
      </w:r>
      <w:r>
        <w:t xml:space="preserve">a | </w:t>
      </w:r>
    </w:p>
    <w:p w14:paraId="68E5F962" w14:textId="75100DA7" w:rsidR="00481D97" w:rsidRDefault="00B30E8C">
      <w:r>
        <w:t>17)</w:t>
      </w:r>
      <w:r>
        <w:tab/>
        <w:t>4.7.11.1(17)-  ca/</w:t>
      </w:r>
      <w:r>
        <w:t xml:space="preserve"> | mE/</w:t>
      </w:r>
      <w:r>
        <w:t xml:space="preserve"> |</w:t>
      </w:r>
    </w:p>
    <w:p w14:paraId="599D1D3C" w14:textId="0C80D29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B777191" w14:textId="683E588D" w:rsidR="00481D97" w:rsidRDefault="00B30E8C">
      <w:r>
        <w:t>18)</w:t>
      </w:r>
      <w:r>
        <w:tab/>
        <w:t>4.7.11.1(18)-  mE/</w:t>
      </w:r>
      <w:r>
        <w:t xml:space="preserve"> | trayO+</w:t>
      </w:r>
      <w:r>
        <w:t>da3Sa |</w:t>
      </w:r>
    </w:p>
    <w:p w14:paraId="304CC1A9" w14:textId="350D8041" w:rsidR="00481D97" w:rsidRDefault="00B30E8C">
      <w:r>
        <w:t>mE/</w:t>
      </w:r>
      <w:r>
        <w:t xml:space="preserve"> trayO+</w:t>
      </w:r>
      <w:r>
        <w:t>da3Sa/</w:t>
      </w:r>
      <w:r>
        <w:t xml:space="preserve"> trayO+</w:t>
      </w:r>
      <w:r>
        <w:t>da3Sa mE mE/</w:t>
      </w:r>
      <w:r>
        <w:t xml:space="preserve"> trayO+</w:t>
      </w:r>
      <w:r>
        <w:t xml:space="preserve">da3Sa | </w:t>
      </w:r>
    </w:p>
    <w:p w14:paraId="0BAE3F26" w14:textId="6D12C096" w:rsidR="00481D97" w:rsidRDefault="00B30E8C">
      <w:r>
        <w:t>19)</w:t>
      </w:r>
      <w:r>
        <w:tab/>
        <w:t>4.7.11.1(19)-  trayO+</w:t>
      </w:r>
      <w:r>
        <w:t>da3Sa | ca/</w:t>
      </w:r>
      <w:r>
        <w:t xml:space="preserve"> |</w:t>
      </w:r>
    </w:p>
    <w:p w14:paraId="36B9449C" w14:textId="1DE00526" w:rsidR="00481D97" w:rsidRDefault="00B30E8C">
      <w:r>
        <w:t>trayO+</w:t>
      </w:r>
      <w:r>
        <w:t>da3Sa ca ca/</w:t>
      </w:r>
      <w:r>
        <w:t xml:space="preserve"> trayO+</w:t>
      </w:r>
      <w:r>
        <w:t>da3Sa/</w:t>
      </w:r>
      <w:r>
        <w:t xml:space="preserve"> trayO+</w:t>
      </w:r>
      <w:r>
        <w:t xml:space="preserve">da3Sa ca | </w:t>
      </w:r>
    </w:p>
    <w:p w14:paraId="7C89EA29" w14:textId="749A1349" w:rsidR="00481D97" w:rsidRDefault="00B30E8C">
      <w:r>
        <w:t>20)</w:t>
      </w:r>
      <w:r>
        <w:tab/>
        <w:t>4.7.11.1(1</w:t>
      </w:r>
      <w:r>
        <w:t>9)-  trayO+</w:t>
      </w:r>
      <w:r>
        <w:t>da3Sa |</w:t>
      </w:r>
    </w:p>
    <w:p w14:paraId="51E930C3" w14:textId="20D72B5D" w:rsidR="00481D97" w:rsidRDefault="00B30E8C">
      <w:r>
        <w:t>trayO+</w:t>
      </w:r>
      <w:r>
        <w:t>da/</w:t>
      </w:r>
      <w:r>
        <w:t>3SEti/</w:t>
      </w:r>
      <w:r>
        <w:t xml:space="preserve"> traya+</w:t>
      </w:r>
      <w:r>
        <w:t>H - da/</w:t>
      </w:r>
      <w:r>
        <w:t>3Sa/</w:t>
      </w:r>
      <w:r>
        <w:t xml:space="preserve"> | </w:t>
      </w:r>
    </w:p>
    <w:p w14:paraId="7A008B11" w14:textId="387EEFAF" w:rsidR="00481D97" w:rsidRDefault="00B30E8C">
      <w:r>
        <w:t>21)</w:t>
      </w:r>
      <w:r>
        <w:tab/>
        <w:t>4.7.11.1(20)-  ca/</w:t>
      </w:r>
      <w:r>
        <w:t xml:space="preserve"> | mE/</w:t>
      </w:r>
      <w:r>
        <w:t xml:space="preserve"> |</w:t>
      </w:r>
    </w:p>
    <w:p w14:paraId="01E41067" w14:textId="5C2C2F1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555F166" w14:textId="131D957F" w:rsidR="00481D97" w:rsidRDefault="00B30E8C">
      <w:r>
        <w:t>22)</w:t>
      </w:r>
      <w:r>
        <w:tab/>
        <w:t>4.7.11.1(21)-  mE/</w:t>
      </w:r>
      <w:r>
        <w:t xml:space="preserve"> | pa~jca+</w:t>
      </w:r>
      <w:r>
        <w:t>da3Sa |</w:t>
      </w:r>
    </w:p>
    <w:p w14:paraId="6D1A8F73" w14:textId="0989EDE3" w:rsidR="00481D97" w:rsidRDefault="00B30E8C">
      <w:r>
        <w:t>mE/</w:t>
      </w:r>
      <w:r>
        <w:t xml:space="preserve"> pa~jca+</w:t>
      </w:r>
      <w:r>
        <w:t>da3Sa/</w:t>
      </w:r>
      <w:r>
        <w:t xml:space="preserve"> pa~jca+</w:t>
      </w:r>
      <w:r>
        <w:t>da3Sa mE mE/</w:t>
      </w:r>
      <w:r>
        <w:t xml:space="preserve"> pa~jca+</w:t>
      </w:r>
      <w:r>
        <w:t xml:space="preserve">da3Sa | </w:t>
      </w:r>
    </w:p>
    <w:p w14:paraId="2EFE24DE" w14:textId="1126E1BD" w:rsidR="00481D97" w:rsidRDefault="00B30E8C">
      <w:r>
        <w:t>23)</w:t>
      </w:r>
      <w:r>
        <w:tab/>
        <w:t>4.7.11.1(22)-  pa~jca+</w:t>
      </w:r>
      <w:r>
        <w:t>da3Sa | ca/</w:t>
      </w:r>
      <w:r>
        <w:t xml:space="preserve"> |</w:t>
      </w:r>
    </w:p>
    <w:p w14:paraId="66D91650" w14:textId="289AF6CA" w:rsidR="00481D97" w:rsidRDefault="00B30E8C">
      <w:r>
        <w:t>pa~jca+</w:t>
      </w:r>
      <w:r>
        <w:t>da3Sa ca ca/</w:t>
      </w:r>
      <w:r>
        <w:t xml:space="preserve"> pa~jca+</w:t>
      </w:r>
      <w:r>
        <w:t>da3Sa/</w:t>
      </w:r>
      <w:r>
        <w:t xml:space="preserve"> pa~jca+</w:t>
      </w:r>
      <w:r>
        <w:t xml:space="preserve">da3Sa ca | </w:t>
      </w:r>
    </w:p>
    <w:p w14:paraId="3139E7B6" w14:textId="5FB8360D" w:rsidR="00481D97" w:rsidRDefault="00B30E8C">
      <w:r>
        <w:t>24)</w:t>
      </w:r>
      <w:r>
        <w:tab/>
        <w:t>4.7.11.1(22)-  pa~jca+</w:t>
      </w:r>
      <w:r>
        <w:t>da3Sa |</w:t>
      </w:r>
    </w:p>
    <w:p w14:paraId="157AF322" w14:textId="50329EFF" w:rsidR="00481D97" w:rsidRDefault="00B30E8C">
      <w:r>
        <w:t>pa~jca+</w:t>
      </w:r>
      <w:r>
        <w:t>da/</w:t>
      </w:r>
      <w:r>
        <w:t>3SEti/</w:t>
      </w:r>
      <w:r>
        <w:t xml:space="preserve"> pa~jca+</w:t>
      </w:r>
      <w:r>
        <w:t xml:space="preserve"> - da/</w:t>
      </w:r>
      <w:r>
        <w:t>3Sa/</w:t>
      </w:r>
      <w:r>
        <w:t xml:space="preserve"> | </w:t>
      </w:r>
    </w:p>
    <w:p w14:paraId="28CE13CE" w14:textId="0ADBEA8C" w:rsidR="00481D97" w:rsidRDefault="00B30E8C">
      <w:r>
        <w:t>25)</w:t>
      </w:r>
      <w:r>
        <w:tab/>
        <w:t>4.7.11.1(23)-  ca/</w:t>
      </w:r>
      <w:r>
        <w:t xml:space="preserve"> | mE/</w:t>
      </w:r>
      <w:r>
        <w:t xml:space="preserve"> |</w:t>
      </w:r>
    </w:p>
    <w:p w14:paraId="04DA7F03" w14:textId="6DED2B39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D4739E8" w14:textId="5CD72C59" w:rsidR="00481D97" w:rsidRDefault="00B30E8C">
      <w:r>
        <w:t>26)</w:t>
      </w:r>
      <w:r>
        <w:tab/>
        <w:t>4.7.11.1(24)-  mE/</w:t>
      </w:r>
      <w:r>
        <w:t xml:space="preserve"> | sa/</w:t>
      </w:r>
      <w:r>
        <w:t>ptada+</w:t>
      </w:r>
      <w:r>
        <w:t>3Sa |</w:t>
      </w:r>
    </w:p>
    <w:p w14:paraId="40854C61" w14:textId="61405CEB" w:rsidR="00481D97" w:rsidRDefault="00B30E8C">
      <w:r>
        <w:t>mE/</w:t>
      </w:r>
      <w:r>
        <w:t xml:space="preserve"> sa/</w:t>
      </w:r>
      <w:r>
        <w:t>ptada+</w:t>
      </w:r>
      <w:r>
        <w:t>3Sa sa/</w:t>
      </w:r>
      <w:r>
        <w:t>ptada+</w:t>
      </w:r>
      <w:r>
        <w:t>3Sa mE mE sa/</w:t>
      </w:r>
      <w:r>
        <w:t>ptada+</w:t>
      </w:r>
      <w:r>
        <w:t xml:space="preserve">3Sa | </w:t>
      </w:r>
    </w:p>
    <w:p w14:paraId="54CFE992" w14:textId="71932581" w:rsidR="00481D97" w:rsidRDefault="00B30E8C">
      <w:r>
        <w:t>27)</w:t>
      </w:r>
      <w:r>
        <w:tab/>
        <w:t>4.7.11.1(25)-  sa/</w:t>
      </w:r>
      <w:r>
        <w:t>ptada+</w:t>
      </w:r>
      <w:r>
        <w:t>3Sa | ca/</w:t>
      </w:r>
      <w:r>
        <w:t xml:space="preserve"> |</w:t>
      </w:r>
    </w:p>
    <w:p w14:paraId="4740790E" w14:textId="7C758C24" w:rsidR="00481D97" w:rsidRDefault="00B30E8C">
      <w:r>
        <w:t>sa/</w:t>
      </w:r>
      <w:r>
        <w:t>ptada+</w:t>
      </w:r>
      <w:r>
        <w:t>3Sa ca ca sa/</w:t>
      </w:r>
      <w:r>
        <w:t>ptada+</w:t>
      </w:r>
      <w:r>
        <w:t>3Sa sa/</w:t>
      </w:r>
      <w:r>
        <w:t>ptada+</w:t>
      </w:r>
      <w:r>
        <w:t xml:space="preserve">3Sa ca | </w:t>
      </w:r>
    </w:p>
    <w:p w14:paraId="0F70E0F6" w14:textId="2184EC3B" w:rsidR="00481D97" w:rsidRDefault="00B30E8C">
      <w:r>
        <w:t>28)</w:t>
      </w:r>
      <w:r>
        <w:tab/>
        <w:t>4.7.11.1(25)-  sa/</w:t>
      </w:r>
      <w:r>
        <w:t>ptada+</w:t>
      </w:r>
      <w:r>
        <w:t>3Sa |</w:t>
      </w:r>
    </w:p>
    <w:p w14:paraId="7872ECCB" w14:textId="234957C4" w:rsidR="00481D97" w:rsidRDefault="00B30E8C">
      <w:r>
        <w:lastRenderedPageBreak/>
        <w:t>sa/</w:t>
      </w:r>
      <w:r>
        <w:t>ptada/</w:t>
      </w:r>
      <w:r>
        <w:t>3SEti+</w:t>
      </w:r>
      <w:r>
        <w:t xml:space="preserve"> sa/</w:t>
      </w:r>
      <w:r>
        <w:t>pta - da/</w:t>
      </w:r>
      <w:r>
        <w:t>3Sa/</w:t>
      </w:r>
      <w:r>
        <w:t xml:space="preserve"> | </w:t>
      </w:r>
    </w:p>
    <w:p w14:paraId="6BF3271F" w14:textId="22765282" w:rsidR="00481D97" w:rsidRDefault="00B30E8C">
      <w:r>
        <w:t>29)</w:t>
      </w:r>
      <w:r>
        <w:tab/>
        <w:t>4.7.11.1(26)-  ca/</w:t>
      </w:r>
      <w:r>
        <w:t xml:space="preserve"> | mE/</w:t>
      </w:r>
      <w:r>
        <w:t xml:space="preserve"> |</w:t>
      </w:r>
    </w:p>
    <w:p w14:paraId="6A30C85F" w14:textId="425243E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</w:t>
      </w:r>
      <w:r>
        <w:t>ca/</w:t>
      </w:r>
      <w:r>
        <w:t xml:space="preserve"> ca/</w:t>
      </w:r>
      <w:r>
        <w:t xml:space="preserve"> mE/</w:t>
      </w:r>
      <w:r>
        <w:t xml:space="preserve"> | </w:t>
      </w:r>
    </w:p>
    <w:p w14:paraId="6C83C4F1" w14:textId="42FCE87B" w:rsidR="00481D97" w:rsidRDefault="00B30E8C">
      <w:r>
        <w:t>30)</w:t>
      </w:r>
      <w:r>
        <w:tab/>
        <w:t>4.7.11.1(27)-  mE/</w:t>
      </w:r>
      <w:r>
        <w:t xml:space="preserve"> | ~nava+</w:t>
      </w:r>
      <w:r>
        <w:t>da3Sa |</w:t>
      </w:r>
    </w:p>
    <w:p w14:paraId="162748FD" w14:textId="5A3B4157" w:rsidR="00481D97" w:rsidRDefault="00B30E8C">
      <w:r>
        <w:t>mE/</w:t>
      </w:r>
      <w:r>
        <w:t xml:space="preserve"> ~nava+</w:t>
      </w:r>
      <w:r>
        <w:t>da3Sa/</w:t>
      </w:r>
      <w:r>
        <w:t xml:space="preserve"> ~nava+</w:t>
      </w:r>
      <w:r>
        <w:t>da3Sa mE mE/</w:t>
      </w:r>
      <w:r>
        <w:t xml:space="preserve"> ~nava+</w:t>
      </w:r>
      <w:r>
        <w:t xml:space="preserve">da3Sa | </w:t>
      </w:r>
    </w:p>
    <w:p w14:paraId="7C27DA10" w14:textId="615E6B39" w:rsidR="00481D97" w:rsidRDefault="00B30E8C">
      <w:r>
        <w:t>31)</w:t>
      </w:r>
      <w:r>
        <w:tab/>
        <w:t>4.7.11.1(28)-  ~nava+</w:t>
      </w:r>
      <w:r>
        <w:t>da3Sa | ca/</w:t>
      </w:r>
      <w:r>
        <w:t xml:space="preserve"> |</w:t>
      </w:r>
    </w:p>
    <w:p w14:paraId="1FE594F2" w14:textId="2DA8398A" w:rsidR="00481D97" w:rsidRDefault="00B30E8C">
      <w:r>
        <w:t>~nava+</w:t>
      </w:r>
      <w:r>
        <w:t>da3Sa ca ca/</w:t>
      </w:r>
      <w:r>
        <w:t xml:space="preserve"> ~nava+</w:t>
      </w:r>
      <w:r>
        <w:t>da3Sa/</w:t>
      </w:r>
      <w:r>
        <w:t xml:space="preserve"> ~nava+</w:t>
      </w:r>
      <w:r>
        <w:t xml:space="preserve">da3Sa ca | </w:t>
      </w:r>
    </w:p>
    <w:p w14:paraId="458FC894" w14:textId="7D82DC9C" w:rsidR="00481D97" w:rsidRDefault="00B30E8C">
      <w:r>
        <w:t>32)</w:t>
      </w:r>
      <w:r>
        <w:tab/>
        <w:t>4.7.11.1(28)-  ~nava+</w:t>
      </w:r>
      <w:r>
        <w:t>da3Sa |</w:t>
      </w:r>
    </w:p>
    <w:p w14:paraId="380EA63D" w14:textId="596520AE" w:rsidR="00481D97" w:rsidRDefault="00B30E8C">
      <w:r>
        <w:t>~nava+</w:t>
      </w:r>
      <w:r>
        <w:t>da/</w:t>
      </w:r>
      <w:r>
        <w:t>3SEti/</w:t>
      </w:r>
      <w:r>
        <w:t xml:space="preserve"> ~nava+</w:t>
      </w:r>
      <w:r>
        <w:t xml:space="preserve"> - da/</w:t>
      </w:r>
      <w:r>
        <w:t>3</w:t>
      </w:r>
      <w:r>
        <w:t>Sa/</w:t>
      </w:r>
      <w:r>
        <w:t xml:space="preserve"> | </w:t>
      </w:r>
    </w:p>
    <w:p w14:paraId="250C4F26" w14:textId="2A3A201A" w:rsidR="00481D97" w:rsidRDefault="00B30E8C">
      <w:r>
        <w:t>33)</w:t>
      </w:r>
      <w:r>
        <w:tab/>
        <w:t>4.7.11.1(29)-  ca/</w:t>
      </w:r>
      <w:r>
        <w:t xml:space="preserve"> | mE/</w:t>
      </w:r>
      <w:r>
        <w:t xml:space="preserve"> |</w:t>
      </w:r>
    </w:p>
    <w:p w14:paraId="6445283D" w14:textId="66284EA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C259848" w14:textId="2AB22480" w:rsidR="00481D97" w:rsidRDefault="00B30E8C">
      <w:r>
        <w:t>34)</w:t>
      </w:r>
      <w:r>
        <w:tab/>
        <w:t>4.7.11.1(30)-  mE/</w:t>
      </w:r>
      <w:r>
        <w:t xml:space="preserve"> | Eka+</w:t>
      </w:r>
      <w:r>
        <w:t>vi(gm)SatiH |</w:t>
      </w:r>
    </w:p>
    <w:p w14:paraId="594FE01D" w14:textId="524F167B" w:rsidR="00481D97" w:rsidRDefault="00B30E8C">
      <w:r>
        <w:t>ma/</w:t>
      </w:r>
      <w:r>
        <w:t xml:space="preserve"> Eka+</w:t>
      </w:r>
      <w:r>
        <w:t>vi(gm)Sati/</w:t>
      </w:r>
      <w:r>
        <w:t xml:space="preserve"> rEka+</w:t>
      </w:r>
      <w:r>
        <w:t>vi(gm)Satir mE ma/</w:t>
      </w:r>
      <w:r>
        <w:t xml:space="preserve"> Eka+</w:t>
      </w:r>
      <w:r>
        <w:t xml:space="preserve">vi(gm)SatiH | </w:t>
      </w:r>
    </w:p>
    <w:p w14:paraId="6855B032" w14:textId="077E949D" w:rsidR="00481D97" w:rsidRDefault="00B30E8C">
      <w:r>
        <w:t>35)</w:t>
      </w:r>
      <w:r>
        <w:tab/>
        <w:t>4.7.11.1(31)-  Eka+</w:t>
      </w:r>
      <w:r>
        <w:t>vi(gm)SatiH | ca/</w:t>
      </w:r>
      <w:r>
        <w:t xml:space="preserve"> |</w:t>
      </w:r>
    </w:p>
    <w:p w14:paraId="3A554B13" w14:textId="6C75213E" w:rsidR="00481D97" w:rsidRDefault="00B30E8C">
      <w:r>
        <w:t>Eka+</w:t>
      </w:r>
      <w:r>
        <w:t>vi(gm)SatiSca/</w:t>
      </w:r>
      <w:r>
        <w:t xml:space="preserve"> caika+</w:t>
      </w:r>
      <w:r>
        <w:t>vi(gm)Sati/</w:t>
      </w:r>
      <w:r>
        <w:t xml:space="preserve"> rEka+</w:t>
      </w:r>
      <w:r>
        <w:t xml:space="preserve">vi(gm)SatiSca | </w:t>
      </w:r>
    </w:p>
    <w:p w14:paraId="752DFABB" w14:textId="06A05E07" w:rsidR="00481D97" w:rsidRDefault="00B30E8C">
      <w:r>
        <w:t>36)</w:t>
      </w:r>
      <w:r>
        <w:tab/>
        <w:t>4.7.11.1(31)-  Eka+</w:t>
      </w:r>
      <w:r>
        <w:t>vi(gm)SatiH |</w:t>
      </w:r>
    </w:p>
    <w:p w14:paraId="7FF8C82C" w14:textId="27011191" w:rsidR="00481D97" w:rsidRDefault="00B30E8C">
      <w:r>
        <w:t>Eka+</w:t>
      </w:r>
      <w:r>
        <w:t>vi(gm)Sati/</w:t>
      </w:r>
      <w:r>
        <w:t>rityEka+</w:t>
      </w:r>
      <w:r>
        <w:t xml:space="preserve"> - vi/</w:t>
      </w:r>
      <w:r>
        <w:t>(gm/</w:t>
      </w:r>
      <w:r>
        <w:t>)Sa/</w:t>
      </w:r>
      <w:r>
        <w:t>ti/</w:t>
      </w:r>
      <w:r>
        <w:t xml:space="preserve">H | </w:t>
      </w:r>
    </w:p>
    <w:p w14:paraId="06244416" w14:textId="3470B943" w:rsidR="00481D97" w:rsidRDefault="00B30E8C">
      <w:r>
        <w:t>37)</w:t>
      </w:r>
      <w:r>
        <w:tab/>
        <w:t>4.7.11.1(32)-  ca/</w:t>
      </w:r>
      <w:r>
        <w:t xml:space="preserve"> | mE/</w:t>
      </w:r>
      <w:r>
        <w:t xml:space="preserve"> |</w:t>
      </w:r>
    </w:p>
    <w:p w14:paraId="3854BC76" w14:textId="2CCB2E3D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5CEC4C0" w14:textId="3121D95E" w:rsidR="00481D97" w:rsidRDefault="00B30E8C">
      <w:r>
        <w:t>38)</w:t>
      </w:r>
      <w:r>
        <w:tab/>
        <w:t>4.7.11.1(33)-  mE/</w:t>
      </w:r>
      <w:r>
        <w:t xml:space="preserve"> | trayO+</w:t>
      </w:r>
      <w:r>
        <w:t>vi(gm)SatiH |</w:t>
      </w:r>
    </w:p>
    <w:p w14:paraId="085EB0FA" w14:textId="07D182A2" w:rsidR="00481D97" w:rsidRDefault="00B30E8C">
      <w:r>
        <w:t>mE/</w:t>
      </w:r>
      <w:r>
        <w:t xml:space="preserve"> trayO+</w:t>
      </w:r>
      <w:r>
        <w:t>vi(gm)Sati/</w:t>
      </w:r>
      <w:r>
        <w:t xml:space="preserve"> strayO+</w:t>
      </w:r>
      <w:r>
        <w:t>vi(gm)Satir mE mE/</w:t>
      </w:r>
      <w:r>
        <w:t xml:space="preserve"> trayO+</w:t>
      </w:r>
      <w:r>
        <w:t xml:space="preserve">vi(gm)SatiH | </w:t>
      </w:r>
    </w:p>
    <w:p w14:paraId="33B81547" w14:textId="43B2C576" w:rsidR="00481D97" w:rsidRDefault="00B30E8C">
      <w:r>
        <w:t>39)</w:t>
      </w:r>
      <w:r>
        <w:tab/>
        <w:t>4.7.11.1(34)-  trayO+</w:t>
      </w:r>
      <w:r>
        <w:t>vi(gm)SatiH | ca/</w:t>
      </w:r>
      <w:r>
        <w:t xml:space="preserve"> |</w:t>
      </w:r>
    </w:p>
    <w:p w14:paraId="38150FF2" w14:textId="5B60ADE7" w:rsidR="00481D97" w:rsidRDefault="00B30E8C">
      <w:r>
        <w:t>trayO+</w:t>
      </w:r>
      <w:r>
        <w:t>vi(gm)SatiSca ca/</w:t>
      </w:r>
      <w:r>
        <w:t xml:space="preserve"> trayO+</w:t>
      </w:r>
      <w:r>
        <w:t>vi(gm)Sati/</w:t>
      </w:r>
      <w:r>
        <w:t xml:space="preserve"> strayO+</w:t>
      </w:r>
      <w:r>
        <w:t xml:space="preserve">vi(gm)SatiSca | </w:t>
      </w:r>
    </w:p>
    <w:p w14:paraId="1B1197E0" w14:textId="0824DF4F" w:rsidR="00481D97" w:rsidRDefault="00B30E8C">
      <w:r>
        <w:t>40)</w:t>
      </w:r>
      <w:r>
        <w:tab/>
        <w:t>4.7.11.1(34)-  trayO+</w:t>
      </w:r>
      <w:r>
        <w:t>vi(gm)SatiH |</w:t>
      </w:r>
    </w:p>
    <w:p w14:paraId="0CFC2181" w14:textId="489D6D2F" w:rsidR="00481D97" w:rsidRDefault="00B30E8C">
      <w:r>
        <w:t>trayO+</w:t>
      </w:r>
      <w:r>
        <w:t>vi(gm)Sati/</w:t>
      </w:r>
      <w:r>
        <w:t>riti/</w:t>
      </w:r>
      <w:r>
        <w:t xml:space="preserve"> traya+</w:t>
      </w:r>
      <w:r>
        <w:t>H - vi/</w:t>
      </w:r>
      <w:r>
        <w:t>(</w:t>
      </w:r>
      <w:r>
        <w:t>gm/</w:t>
      </w:r>
      <w:r>
        <w:t>)Sa/</w:t>
      </w:r>
      <w:r>
        <w:t>ti/</w:t>
      </w:r>
      <w:r>
        <w:t xml:space="preserve">H | </w:t>
      </w:r>
    </w:p>
    <w:p w14:paraId="3F9DFD06" w14:textId="5AE3E48B" w:rsidR="00481D97" w:rsidRDefault="00B30E8C">
      <w:r>
        <w:t>41)</w:t>
      </w:r>
      <w:r>
        <w:tab/>
        <w:t>4.7.11.1(35)-  ca/</w:t>
      </w:r>
      <w:r>
        <w:t xml:space="preserve"> | mE/</w:t>
      </w:r>
      <w:r>
        <w:t xml:space="preserve"> |</w:t>
      </w:r>
    </w:p>
    <w:p w14:paraId="2B009AA2" w14:textId="08F75B3F" w:rsidR="00481D97" w:rsidRDefault="00B30E8C">
      <w:r>
        <w:lastRenderedPageBreak/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1390F51" w14:textId="4864CE26" w:rsidR="00481D97" w:rsidRDefault="00B30E8C">
      <w:r>
        <w:t>42)</w:t>
      </w:r>
      <w:r>
        <w:tab/>
        <w:t>4.7.11.1(36)-  mE/</w:t>
      </w:r>
      <w:r>
        <w:t xml:space="preserve"> | pa~jca+</w:t>
      </w:r>
      <w:r>
        <w:t>vi(gm)SatiH |</w:t>
      </w:r>
    </w:p>
    <w:p w14:paraId="150D87CC" w14:textId="10205E6C" w:rsidR="00481D97" w:rsidRDefault="00B30E8C">
      <w:r>
        <w:t>mE/</w:t>
      </w:r>
      <w:r>
        <w:t xml:space="preserve"> pa~jca+</w:t>
      </w:r>
      <w:r>
        <w:t>vi(gm)Sati/</w:t>
      </w:r>
      <w:r>
        <w:t>H pa~jca+</w:t>
      </w:r>
      <w:r>
        <w:t>vi(gm)Satir mE mE/</w:t>
      </w:r>
      <w:r>
        <w:t xml:space="preserve"> pa~jca+</w:t>
      </w:r>
      <w:r>
        <w:t xml:space="preserve">vi(gm)SatiH | </w:t>
      </w:r>
    </w:p>
    <w:p w14:paraId="431F49C4" w14:textId="6F527C2A" w:rsidR="00481D97" w:rsidRDefault="00B30E8C">
      <w:r>
        <w:t>43)</w:t>
      </w:r>
      <w:r>
        <w:tab/>
        <w:t>4.7.11.1(37)-  pa~jca+</w:t>
      </w:r>
      <w:r>
        <w:t>vi(gm)SatiH | ca/</w:t>
      </w:r>
      <w:r>
        <w:t xml:space="preserve"> |</w:t>
      </w:r>
    </w:p>
    <w:p w14:paraId="225DC7EF" w14:textId="0A4A68C5" w:rsidR="00481D97" w:rsidRDefault="00B30E8C">
      <w:r>
        <w:t>pa~jca+</w:t>
      </w:r>
      <w:r>
        <w:t>vi(gm)SatiSc</w:t>
      </w:r>
      <w:r>
        <w:t>a ca/</w:t>
      </w:r>
      <w:r>
        <w:t xml:space="preserve"> pa~jca+</w:t>
      </w:r>
      <w:r>
        <w:t>vi(gm)Sati/</w:t>
      </w:r>
      <w:r>
        <w:t>H pa~jca+</w:t>
      </w:r>
      <w:r>
        <w:t xml:space="preserve">vi(gm)SatiSca | </w:t>
      </w:r>
    </w:p>
    <w:p w14:paraId="02CBEC9A" w14:textId="0B29ACBA" w:rsidR="00481D97" w:rsidRDefault="00B30E8C">
      <w:r>
        <w:t>44)</w:t>
      </w:r>
      <w:r>
        <w:tab/>
        <w:t>4.7.11.1(37)-  pa~jca+</w:t>
      </w:r>
      <w:r>
        <w:t>vi(gm)SatiH |</w:t>
      </w:r>
    </w:p>
    <w:p w14:paraId="64407C14" w14:textId="5BE65678" w:rsidR="00481D97" w:rsidRDefault="00B30E8C">
      <w:r>
        <w:t>pa~jca+</w:t>
      </w:r>
      <w:r>
        <w:t>vi(gm)Sati/</w:t>
      </w:r>
      <w:r>
        <w:t>riti/</w:t>
      </w:r>
      <w:r>
        <w:t xml:space="preserve"> pa~jca+</w:t>
      </w:r>
      <w:r>
        <w:t xml:space="preserve"> - vi/</w:t>
      </w:r>
      <w:r>
        <w:t>(gm/</w:t>
      </w:r>
      <w:r>
        <w:t>)Sa/</w:t>
      </w:r>
      <w:r>
        <w:t>ti/</w:t>
      </w:r>
      <w:r>
        <w:t xml:space="preserve">H | </w:t>
      </w:r>
    </w:p>
    <w:p w14:paraId="18E4E496" w14:textId="36E197FF" w:rsidR="00481D97" w:rsidRDefault="00B30E8C">
      <w:r>
        <w:t>45)</w:t>
      </w:r>
      <w:r>
        <w:tab/>
        <w:t>4.7.11.1(38)-  ca/</w:t>
      </w:r>
      <w:r>
        <w:t xml:space="preserve"> | mE/</w:t>
      </w:r>
      <w:r>
        <w:t xml:space="preserve"> |</w:t>
      </w:r>
    </w:p>
    <w:p w14:paraId="20220664" w14:textId="79397381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545BF122" w14:textId="5F83CE4A" w:rsidR="00481D97" w:rsidRDefault="00B30E8C">
      <w:r>
        <w:t>46)</w:t>
      </w:r>
      <w:r>
        <w:tab/>
        <w:t>4.7.11.1(39)-  mE/</w:t>
      </w:r>
      <w:r>
        <w:t xml:space="preserve"> | sa/</w:t>
      </w:r>
      <w:r>
        <w:t>ptavi(gm+</w:t>
      </w:r>
      <w:r>
        <w:t>)SatiH |</w:t>
      </w:r>
    </w:p>
    <w:p w14:paraId="663E9824" w14:textId="4BCDB234" w:rsidR="00481D97" w:rsidRDefault="00B30E8C">
      <w:r>
        <w:t>mE/</w:t>
      </w:r>
      <w:r>
        <w:t xml:space="preserve"> sa/</w:t>
      </w:r>
      <w:r>
        <w:t>pt</w:t>
      </w:r>
      <w:r>
        <w:t>avi(gm+</w:t>
      </w:r>
      <w:r>
        <w:t>)SatiH sa/</w:t>
      </w:r>
      <w:r>
        <w:t>ptavi(gm+</w:t>
      </w:r>
      <w:r>
        <w:t>)Satir mE mE sa/</w:t>
      </w:r>
      <w:r>
        <w:t>ptavi(gm+</w:t>
      </w:r>
      <w:r>
        <w:t xml:space="preserve">)SatiH | </w:t>
      </w:r>
    </w:p>
    <w:p w14:paraId="0A5F8169" w14:textId="344BA8AA" w:rsidR="00481D97" w:rsidRDefault="00B30E8C">
      <w:r>
        <w:t>47)</w:t>
      </w:r>
      <w:r>
        <w:tab/>
        <w:t>4.7.11.1(40)-  sa/</w:t>
      </w:r>
      <w:r>
        <w:t>ptavi(gm+</w:t>
      </w:r>
      <w:r>
        <w:t>)SatiH | ca/</w:t>
      </w:r>
      <w:r>
        <w:t xml:space="preserve"> |</w:t>
      </w:r>
    </w:p>
    <w:p w14:paraId="0CF454F1" w14:textId="46961830" w:rsidR="00481D97" w:rsidRDefault="00B30E8C">
      <w:r>
        <w:t>sa/</w:t>
      </w:r>
      <w:r>
        <w:t>ptavi(gm+</w:t>
      </w:r>
      <w:r>
        <w:t>)SatiSca ca sa/</w:t>
      </w:r>
      <w:r>
        <w:t>ptavi(gm+</w:t>
      </w:r>
      <w:r>
        <w:t>)SatiH sa/</w:t>
      </w:r>
      <w:r>
        <w:t>ptavi(gm+</w:t>
      </w:r>
      <w:r>
        <w:t xml:space="preserve">)SatiSca | </w:t>
      </w:r>
    </w:p>
    <w:p w14:paraId="146B5315" w14:textId="0C816444" w:rsidR="00481D97" w:rsidRDefault="00B30E8C">
      <w:r>
        <w:t>48)</w:t>
      </w:r>
      <w:r>
        <w:tab/>
        <w:t>4.7.11.1(40)-  sa/</w:t>
      </w:r>
      <w:r>
        <w:t>ptavi(gm+</w:t>
      </w:r>
      <w:r>
        <w:t>)SatiH |</w:t>
      </w:r>
    </w:p>
    <w:p w14:paraId="745F0293" w14:textId="524826F1" w:rsidR="00481D97" w:rsidRDefault="00B30E8C">
      <w:r>
        <w:t>sa/</w:t>
      </w:r>
      <w:r>
        <w:t>ptavi(gm+</w:t>
      </w:r>
      <w:r>
        <w:t>)Sati/</w:t>
      </w:r>
      <w:r>
        <w:t>riti+</w:t>
      </w:r>
      <w:r>
        <w:t xml:space="preserve"> sa/</w:t>
      </w:r>
      <w:r>
        <w:t>pta - vi/</w:t>
      </w:r>
      <w:r>
        <w:t>(gm/</w:t>
      </w:r>
      <w:r>
        <w:t>)S</w:t>
      </w:r>
      <w:r>
        <w:t>a/</w:t>
      </w:r>
      <w:r>
        <w:t>ti/</w:t>
      </w:r>
      <w:r>
        <w:t xml:space="preserve">H | </w:t>
      </w:r>
    </w:p>
    <w:p w14:paraId="7BF2B936" w14:textId="53D968E0" w:rsidR="00481D97" w:rsidRDefault="00B30E8C">
      <w:r>
        <w:t>49)</w:t>
      </w:r>
      <w:r>
        <w:tab/>
        <w:t>4.7.11.1(41)-  ca/</w:t>
      </w:r>
      <w:r>
        <w:t xml:space="preserve"> | mE/</w:t>
      </w:r>
      <w:r>
        <w:t xml:space="preserve"> |</w:t>
      </w:r>
    </w:p>
    <w:p w14:paraId="29B8378B" w14:textId="5A571C1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B378AC4" w14:textId="1BF4C74C" w:rsidR="00481D97" w:rsidRDefault="00B30E8C">
      <w:r>
        <w:t>50)</w:t>
      </w:r>
      <w:r>
        <w:tab/>
        <w:t>4.7.11.1(42)-  mE/</w:t>
      </w:r>
      <w:r>
        <w:t xml:space="preserve"> | ~nava+</w:t>
      </w:r>
      <w:r>
        <w:t>vi(gm)SatiH |</w:t>
      </w:r>
    </w:p>
    <w:p w14:paraId="3CD34EAE" w14:textId="0A1DD3F7" w:rsidR="00481D97" w:rsidRDefault="00B30E8C">
      <w:r>
        <w:t>mE/</w:t>
      </w:r>
      <w:r>
        <w:t xml:space="preserve"> ~nava+</w:t>
      </w:r>
      <w:r>
        <w:t>vi(gm)Sati/</w:t>
      </w:r>
      <w:r>
        <w:t>r ~nava+</w:t>
      </w:r>
      <w:r>
        <w:t>vi(gm)Satir mE mE/</w:t>
      </w:r>
      <w:r>
        <w:t xml:space="preserve"> ~nava+</w:t>
      </w:r>
      <w:r>
        <w:t xml:space="preserve">vi(gm)SatiH | </w:t>
      </w:r>
    </w:p>
    <w:p w14:paraId="117E3C03" w14:textId="420F76F3" w:rsidR="00481D97" w:rsidRDefault="00B30E8C">
      <w:r>
        <w:t>51)</w:t>
      </w:r>
      <w:r>
        <w:tab/>
        <w:t>4.7.11.1(43)-  ~nava+</w:t>
      </w:r>
      <w:r>
        <w:t>vi(gm)SatiH | ca/</w:t>
      </w:r>
      <w:r>
        <w:t xml:space="preserve"> |</w:t>
      </w:r>
    </w:p>
    <w:p w14:paraId="32D0E78D" w14:textId="2ED36C11" w:rsidR="00481D97" w:rsidRDefault="00B30E8C">
      <w:r>
        <w:t>~nava+</w:t>
      </w:r>
      <w:r>
        <w:t>vi(gm)SatiSca ca/</w:t>
      </w:r>
      <w:r>
        <w:t xml:space="preserve"> ~nava+</w:t>
      </w:r>
      <w:r>
        <w:t>vi(gm)Sati/</w:t>
      </w:r>
      <w:r>
        <w:t>r ~nava+</w:t>
      </w:r>
      <w:r>
        <w:t xml:space="preserve">vi(gm)SatiSca | </w:t>
      </w:r>
    </w:p>
    <w:p w14:paraId="134FE95D" w14:textId="04EFB648" w:rsidR="00481D97" w:rsidRDefault="00B30E8C">
      <w:r>
        <w:t>52)</w:t>
      </w:r>
      <w:r>
        <w:tab/>
        <w:t>4.7.11.1(43)-  ~nava+</w:t>
      </w:r>
      <w:r>
        <w:t>vi(gm)SatiH |</w:t>
      </w:r>
    </w:p>
    <w:p w14:paraId="7BB83FCA" w14:textId="1E3992A6" w:rsidR="00481D97" w:rsidRDefault="00B30E8C">
      <w:r>
        <w:t>~nava+</w:t>
      </w:r>
      <w:r>
        <w:t>vi(gm)Sati/</w:t>
      </w:r>
      <w:r>
        <w:t>riti/</w:t>
      </w:r>
      <w:r>
        <w:t xml:space="preserve"> ~nava+</w:t>
      </w:r>
      <w:r>
        <w:t xml:space="preserve"> - vi/</w:t>
      </w:r>
      <w:r>
        <w:t>(gm/</w:t>
      </w:r>
      <w:r>
        <w:t>)Sa/</w:t>
      </w:r>
      <w:r>
        <w:t>ti/</w:t>
      </w:r>
      <w:r>
        <w:t xml:space="preserve">H | </w:t>
      </w:r>
    </w:p>
    <w:p w14:paraId="667432A0" w14:textId="199681F2" w:rsidR="00481D97" w:rsidRDefault="00B30E8C">
      <w:r>
        <w:t>53)</w:t>
      </w:r>
      <w:r>
        <w:tab/>
        <w:t>4.7.11.1(44)-  ca/</w:t>
      </w:r>
      <w:r>
        <w:t xml:space="preserve"> | mE/</w:t>
      </w:r>
      <w:r>
        <w:t xml:space="preserve"> |</w:t>
      </w:r>
    </w:p>
    <w:p w14:paraId="12C702EA" w14:textId="4AE9340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7C775DD" w14:textId="3DF6B46F" w:rsidR="00481D97" w:rsidRDefault="00B30E8C">
      <w:r>
        <w:t>54)</w:t>
      </w:r>
      <w:r>
        <w:tab/>
        <w:t>4.7.11.1(45)-  mE/</w:t>
      </w:r>
      <w:r>
        <w:t xml:space="preserve"> | </w:t>
      </w:r>
      <w:r>
        <w:t>Eka+</w:t>
      </w:r>
      <w:r>
        <w:t>tri(gm)Sat |</w:t>
      </w:r>
    </w:p>
    <w:p w14:paraId="3A019B98" w14:textId="6D883CB5" w:rsidR="00481D97" w:rsidRDefault="00B30E8C">
      <w:r>
        <w:lastRenderedPageBreak/>
        <w:t>ma/</w:t>
      </w:r>
      <w:r>
        <w:t xml:space="preserve"> Eka+</w:t>
      </w:r>
      <w:r>
        <w:t>tri(gm)Sa/</w:t>
      </w:r>
      <w:r>
        <w:t xml:space="preserve"> dE3ka+</w:t>
      </w:r>
      <w:r>
        <w:t>tri(gm)San mE ma/</w:t>
      </w:r>
      <w:r>
        <w:t xml:space="preserve"> Eka+</w:t>
      </w:r>
      <w:r>
        <w:t xml:space="preserve">tri(gm)Sat | </w:t>
      </w:r>
    </w:p>
    <w:p w14:paraId="6ABAD6E1" w14:textId="457C8982" w:rsidR="00481D97" w:rsidRDefault="00B30E8C">
      <w:r>
        <w:t>55)</w:t>
      </w:r>
      <w:r>
        <w:tab/>
        <w:t>4.7.11.1(46)-  Eka+</w:t>
      </w:r>
      <w:r>
        <w:t>tri(gm)Sat | ca/</w:t>
      </w:r>
      <w:r>
        <w:t xml:space="preserve"> |</w:t>
      </w:r>
    </w:p>
    <w:p w14:paraId="1CD26C94" w14:textId="559D9BC6" w:rsidR="00481D97" w:rsidRDefault="00B30E8C">
      <w:r>
        <w:t>Eka+</w:t>
      </w:r>
      <w:r>
        <w:t>tri(gm)Sac ca/</w:t>
      </w:r>
      <w:r>
        <w:t xml:space="preserve"> caika+</w:t>
      </w:r>
      <w:r>
        <w:t>tri(gm)Sa/</w:t>
      </w:r>
      <w:r>
        <w:t xml:space="preserve"> dE3ka+</w:t>
      </w:r>
      <w:r>
        <w:t xml:space="preserve">tri(gm)Sac ca | </w:t>
      </w:r>
    </w:p>
    <w:p w14:paraId="4F9C2063" w14:textId="4B49C106" w:rsidR="00481D97" w:rsidRDefault="00B30E8C">
      <w:r>
        <w:t>56)</w:t>
      </w:r>
      <w:r>
        <w:tab/>
        <w:t>4.7.11.1(46)-  Eka+</w:t>
      </w:r>
      <w:r>
        <w:t>tri(gm)Sat |</w:t>
      </w:r>
    </w:p>
    <w:p w14:paraId="33935FC4" w14:textId="1C48E116" w:rsidR="00481D97" w:rsidRDefault="00B30E8C">
      <w:r>
        <w:t>Eka+</w:t>
      </w:r>
      <w:r>
        <w:t>tri(gm)Sa/</w:t>
      </w:r>
      <w:r>
        <w:t>di3tyEka+</w:t>
      </w:r>
      <w:r>
        <w:t xml:space="preserve"> - tri/</w:t>
      </w:r>
      <w:r>
        <w:t>(gm/</w:t>
      </w:r>
      <w:r>
        <w:t>)Sa/</w:t>
      </w:r>
      <w:r>
        <w:t>t |</w:t>
      </w:r>
      <w:r>
        <w:t xml:space="preserve"> </w:t>
      </w:r>
    </w:p>
    <w:p w14:paraId="37CDA7F6" w14:textId="7B337FD7" w:rsidR="00481D97" w:rsidRDefault="00B30E8C">
      <w:r>
        <w:t>57)</w:t>
      </w:r>
      <w:r>
        <w:tab/>
        <w:t>4.7.11.1(47)-  ca/</w:t>
      </w:r>
      <w:r>
        <w:t xml:space="preserve"> | mE/</w:t>
      </w:r>
      <w:r>
        <w:t xml:space="preserve"> |</w:t>
      </w:r>
    </w:p>
    <w:p w14:paraId="67B16653" w14:textId="144DF965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1BAF75D1" w14:textId="5EE1E3B7" w:rsidR="00481D97" w:rsidRDefault="00B30E8C">
      <w:r>
        <w:t>58)</w:t>
      </w:r>
      <w:r>
        <w:tab/>
        <w:t>4.7.11.1(48)-  mE/</w:t>
      </w:r>
      <w:r>
        <w:t xml:space="preserve"> | traya+</w:t>
      </w:r>
      <w:r>
        <w:t>stri(gm)Sat |</w:t>
      </w:r>
    </w:p>
    <w:p w14:paraId="35478979" w14:textId="09452EEF" w:rsidR="00481D97" w:rsidRDefault="00B30E8C">
      <w:r>
        <w:t>mE/</w:t>
      </w:r>
      <w:r>
        <w:t xml:space="preserve"> traya+</w:t>
      </w:r>
      <w:r>
        <w:t>stri(gm)Sa/</w:t>
      </w:r>
      <w:r>
        <w:t>t traya+</w:t>
      </w:r>
      <w:r>
        <w:t>stri(gm)San mE mE/</w:t>
      </w:r>
      <w:r>
        <w:t xml:space="preserve"> traya+</w:t>
      </w:r>
      <w:r>
        <w:t xml:space="preserve">stri(gm)Sat | </w:t>
      </w:r>
    </w:p>
    <w:p w14:paraId="1471C9CA" w14:textId="5A699B39" w:rsidR="00481D97" w:rsidRDefault="00B30E8C">
      <w:r>
        <w:t>59)</w:t>
      </w:r>
      <w:r>
        <w:tab/>
        <w:t>4.7.11.1(49)-  traya+</w:t>
      </w:r>
      <w:r>
        <w:t>stri(gm)Sat | ca/</w:t>
      </w:r>
      <w:r>
        <w:t xml:space="preserve"> |</w:t>
      </w:r>
    </w:p>
    <w:p w14:paraId="6C571442" w14:textId="74F5091C" w:rsidR="00481D97" w:rsidRDefault="00B30E8C">
      <w:r>
        <w:t>traya+</w:t>
      </w:r>
      <w:r>
        <w:t>stri(gm)Sac ca ca/</w:t>
      </w:r>
      <w:r>
        <w:t xml:space="preserve"> traya+</w:t>
      </w:r>
      <w:r>
        <w:t>stri(g</w:t>
      </w:r>
      <w:r>
        <w:t>m)Sa/</w:t>
      </w:r>
      <w:r>
        <w:t>t traya+</w:t>
      </w:r>
      <w:r>
        <w:t xml:space="preserve">stri(gm)Sac ca | </w:t>
      </w:r>
    </w:p>
    <w:p w14:paraId="63B12BEC" w14:textId="29D47FA2" w:rsidR="00481D97" w:rsidRDefault="00B30E8C">
      <w:r>
        <w:t>60)</w:t>
      </w:r>
      <w:r>
        <w:tab/>
        <w:t>4.7.11.1(49)-  traya+</w:t>
      </w:r>
      <w:r>
        <w:t>stri(gm)Sat |</w:t>
      </w:r>
    </w:p>
    <w:p w14:paraId="1EEEF7FE" w14:textId="2BA3356B" w:rsidR="00481D97" w:rsidRDefault="00B30E8C">
      <w:r>
        <w:t>traya+</w:t>
      </w:r>
      <w:r>
        <w:t>stri(gm)Sa/</w:t>
      </w:r>
      <w:r>
        <w:t>di3ti/</w:t>
      </w:r>
      <w:r>
        <w:t xml:space="preserve"> traya+</w:t>
      </w:r>
      <w:r>
        <w:t>H - tri/</w:t>
      </w:r>
      <w:r>
        <w:t>(gm/</w:t>
      </w:r>
      <w:r>
        <w:t>)Sa/</w:t>
      </w:r>
      <w:r>
        <w:t xml:space="preserve">t | </w:t>
      </w:r>
    </w:p>
    <w:p w14:paraId="50AC9D65" w14:textId="2A9BE62D" w:rsidR="00481D97" w:rsidRDefault="00B30E8C">
      <w:r>
        <w:t>61)</w:t>
      </w:r>
      <w:r>
        <w:tab/>
        <w:t>4.7.11.1(50)-  ca/</w:t>
      </w:r>
      <w:r>
        <w:t xml:space="preserve"> | mE/</w:t>
      </w:r>
      <w:r>
        <w:t xml:space="preserve"> |</w:t>
      </w:r>
    </w:p>
    <w:p w14:paraId="091F0888" w14:textId="0162B69B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696FEE9" w14:textId="0EE5BCF2" w:rsidR="00481D97" w:rsidRDefault="00B30E8C">
      <w:r>
        <w:t>1)</w:t>
      </w:r>
      <w:r>
        <w:tab/>
        <w:t>4.7.11.2(1)-  mE/</w:t>
      </w:r>
      <w:r>
        <w:t xml:space="preserve"> | cata+</w:t>
      </w:r>
      <w:r>
        <w:t>sraH |</w:t>
      </w:r>
    </w:p>
    <w:p w14:paraId="69BDD848" w14:textId="77671A6D" w:rsidR="00481D97" w:rsidRDefault="00B30E8C">
      <w:r>
        <w:t>mE/</w:t>
      </w:r>
      <w:r>
        <w:t xml:space="preserve"> cata+</w:t>
      </w:r>
      <w:r>
        <w:t>sra/</w:t>
      </w:r>
      <w:r>
        <w:t>Scata+</w:t>
      </w:r>
      <w:r>
        <w:t>srO mE mE/</w:t>
      </w:r>
      <w:r>
        <w:t xml:space="preserve"> cata+</w:t>
      </w:r>
      <w:r>
        <w:t xml:space="preserve">sraH | </w:t>
      </w:r>
    </w:p>
    <w:p w14:paraId="331F1F5E" w14:textId="135D57CF" w:rsidR="00481D97" w:rsidRDefault="00B30E8C">
      <w:r>
        <w:t>2)</w:t>
      </w:r>
      <w:r>
        <w:tab/>
        <w:t>4.7.11.2(2)-  cata+</w:t>
      </w:r>
      <w:r>
        <w:t>sraH | ca/</w:t>
      </w:r>
      <w:r>
        <w:t xml:space="preserve"> |</w:t>
      </w:r>
    </w:p>
    <w:p w14:paraId="4C03317D" w14:textId="2FB4F6FA" w:rsidR="00481D97" w:rsidRDefault="00B30E8C">
      <w:r>
        <w:t>cata+</w:t>
      </w:r>
      <w:r>
        <w:t>sraSca ca/</w:t>
      </w:r>
      <w:r>
        <w:t xml:space="preserve"> cata+</w:t>
      </w:r>
      <w:r>
        <w:t>sra/</w:t>
      </w:r>
      <w:r>
        <w:t xml:space="preserve"> Scata+</w:t>
      </w:r>
      <w:r>
        <w:t xml:space="preserve">sraSca | </w:t>
      </w:r>
    </w:p>
    <w:p w14:paraId="318E682B" w14:textId="6621A256" w:rsidR="00481D97" w:rsidRDefault="00B30E8C">
      <w:r>
        <w:t>3)</w:t>
      </w:r>
      <w:r>
        <w:tab/>
        <w:t>4.7.11.2(3)-  ca/</w:t>
      </w:r>
      <w:r>
        <w:t xml:space="preserve"> | mE/</w:t>
      </w:r>
      <w:r>
        <w:t xml:space="preserve"> |</w:t>
      </w:r>
    </w:p>
    <w:p w14:paraId="3F3F18B5" w14:textId="1053693C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2A39E7C" w14:textId="133A70D5" w:rsidR="00481D97" w:rsidRDefault="00B30E8C">
      <w:r>
        <w:t>4)</w:t>
      </w:r>
      <w:r>
        <w:tab/>
        <w:t>4.7.11.2(4)-  mE/</w:t>
      </w:r>
      <w:r>
        <w:t xml:space="preserve"> | a/</w:t>
      </w:r>
      <w:r>
        <w:t>ShTau |</w:t>
      </w:r>
    </w:p>
    <w:p w14:paraId="0A03E6DF" w14:textId="276C9516" w:rsidR="00481D97" w:rsidRDefault="00B30E8C">
      <w:r>
        <w:t>mE/</w:t>
      </w:r>
      <w:r>
        <w:t xml:space="preserve"> &amp;ShTA va/</w:t>
      </w:r>
      <w:r>
        <w:t>ShTau mE+</w:t>
      </w:r>
      <w:r>
        <w:t xml:space="preserve"> mE/</w:t>
      </w:r>
      <w:r>
        <w:t xml:space="preserve"> &amp;ShTau | </w:t>
      </w:r>
    </w:p>
    <w:p w14:paraId="52BCBB2C" w14:textId="7F0BEBCD" w:rsidR="00481D97" w:rsidRDefault="00B30E8C">
      <w:r>
        <w:t>5)</w:t>
      </w:r>
      <w:r>
        <w:tab/>
        <w:t>4.7.11.2(5)-  a/</w:t>
      </w:r>
      <w:r>
        <w:t>ShTau | ca/</w:t>
      </w:r>
      <w:r>
        <w:t xml:space="preserve"> |</w:t>
      </w:r>
    </w:p>
    <w:p w14:paraId="2D656FBC" w14:textId="3610FD32" w:rsidR="00481D97" w:rsidRDefault="00B30E8C">
      <w:r>
        <w:t>a/</w:t>
      </w:r>
      <w:r>
        <w:t>ShTau ca+</w:t>
      </w:r>
      <w:r>
        <w:t xml:space="preserve"> cA/</w:t>
      </w:r>
      <w:r>
        <w:t>ShTA va/</w:t>
      </w:r>
      <w:r>
        <w:t>ShTau ca+</w:t>
      </w:r>
      <w:r>
        <w:t xml:space="preserve"> | </w:t>
      </w:r>
    </w:p>
    <w:p w14:paraId="277C5697" w14:textId="5EE70F20" w:rsidR="00481D97" w:rsidRDefault="00B30E8C">
      <w:r>
        <w:t>6)</w:t>
      </w:r>
      <w:r>
        <w:tab/>
        <w:t>4.7.11.2(6)-  ca/</w:t>
      </w:r>
      <w:r>
        <w:t xml:space="preserve"> | mE/</w:t>
      </w:r>
      <w:r>
        <w:t xml:space="preserve"> |</w:t>
      </w:r>
    </w:p>
    <w:p w14:paraId="6812A9C8" w14:textId="63872DE3" w:rsidR="00481D97" w:rsidRDefault="00B30E8C">
      <w:r>
        <w:lastRenderedPageBreak/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F085013" w14:textId="74F876CC" w:rsidR="00481D97" w:rsidRDefault="00B30E8C">
      <w:r>
        <w:t>7)</w:t>
      </w:r>
      <w:r>
        <w:tab/>
        <w:t>4.7.11.2(7)-  mE/</w:t>
      </w:r>
      <w:r>
        <w:t xml:space="preserve"> | d3vAda+</w:t>
      </w:r>
      <w:r>
        <w:t>3Sa |</w:t>
      </w:r>
    </w:p>
    <w:p w14:paraId="6CF4AA63" w14:textId="183B5CB0" w:rsidR="00481D97" w:rsidRDefault="00B30E8C">
      <w:r>
        <w:t>mE/</w:t>
      </w:r>
      <w:r>
        <w:t xml:space="preserve"> d3vAda+</w:t>
      </w:r>
      <w:r>
        <w:t>3Sa/</w:t>
      </w:r>
      <w:r>
        <w:t xml:space="preserve"> d3vAda+</w:t>
      </w:r>
      <w:r>
        <w:t>3Sa mE mE/</w:t>
      </w:r>
      <w:r>
        <w:t xml:space="preserve"> d3vAda+</w:t>
      </w:r>
      <w:r>
        <w:t xml:space="preserve">3Sa | </w:t>
      </w:r>
    </w:p>
    <w:p w14:paraId="01398EBB" w14:textId="44B8BF62" w:rsidR="00481D97" w:rsidRDefault="00B30E8C">
      <w:r>
        <w:t>8)</w:t>
      </w:r>
      <w:r>
        <w:tab/>
        <w:t>4.7.11.2(8)-  d3vAda+</w:t>
      </w:r>
      <w:r>
        <w:t>3Sa | ca/</w:t>
      </w:r>
      <w:r>
        <w:t xml:space="preserve"> |</w:t>
      </w:r>
    </w:p>
    <w:p w14:paraId="18254BAA" w14:textId="3CE2D8EC" w:rsidR="00481D97" w:rsidRDefault="00B30E8C">
      <w:r>
        <w:t>d3vAda+</w:t>
      </w:r>
      <w:r>
        <w:t>3Sa ca ca/</w:t>
      </w:r>
      <w:r>
        <w:t xml:space="preserve"> d3vAda+</w:t>
      </w:r>
      <w:r>
        <w:t>3Sa/</w:t>
      </w:r>
      <w:r>
        <w:t xml:space="preserve"> d3vAda+</w:t>
      </w:r>
      <w:r>
        <w:t xml:space="preserve">3Sa ca </w:t>
      </w:r>
      <w:r>
        <w:t xml:space="preserve">| </w:t>
      </w:r>
    </w:p>
    <w:p w14:paraId="69D48748" w14:textId="516F72E9" w:rsidR="00481D97" w:rsidRDefault="00B30E8C">
      <w:r>
        <w:t>9)</w:t>
      </w:r>
      <w:r>
        <w:tab/>
        <w:t>4.7.11.2(9)-  ca/</w:t>
      </w:r>
      <w:r>
        <w:t xml:space="preserve"> | mE/</w:t>
      </w:r>
      <w:r>
        <w:t xml:space="preserve"> |</w:t>
      </w:r>
    </w:p>
    <w:p w14:paraId="1956C849" w14:textId="09E3C62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14E62B3" w14:textId="39DB61EF" w:rsidR="00481D97" w:rsidRDefault="00B30E8C">
      <w:r>
        <w:t>10)</w:t>
      </w:r>
      <w:r>
        <w:tab/>
        <w:t>4.7.11.2(10)-  mE/</w:t>
      </w:r>
      <w:r>
        <w:t xml:space="preserve"> | ShODa+</w:t>
      </w:r>
      <w:r>
        <w:t>3Sa |</w:t>
      </w:r>
    </w:p>
    <w:p w14:paraId="272D4020" w14:textId="0C82C317" w:rsidR="00481D97" w:rsidRDefault="00B30E8C">
      <w:r>
        <w:t>mE/</w:t>
      </w:r>
      <w:r>
        <w:t xml:space="preserve"> ShODa+</w:t>
      </w:r>
      <w:r>
        <w:t>3Sa/</w:t>
      </w:r>
      <w:r>
        <w:t xml:space="preserve"> ShODa+</w:t>
      </w:r>
      <w:r>
        <w:t>3Sa mE mE/</w:t>
      </w:r>
      <w:r>
        <w:t xml:space="preserve"> ShODa+</w:t>
      </w:r>
      <w:r>
        <w:t xml:space="preserve">3Sa | </w:t>
      </w:r>
    </w:p>
    <w:p w14:paraId="0E01CFF7" w14:textId="2EC88D73" w:rsidR="00481D97" w:rsidRDefault="00B30E8C">
      <w:r>
        <w:t>11)</w:t>
      </w:r>
      <w:r>
        <w:tab/>
        <w:t>4.7.11.2(11)-  ShODa+</w:t>
      </w:r>
      <w:r>
        <w:t>3Sa | ca/</w:t>
      </w:r>
      <w:r>
        <w:t xml:space="preserve"> |</w:t>
      </w:r>
    </w:p>
    <w:p w14:paraId="7693DD04" w14:textId="3B7D8F61" w:rsidR="00481D97" w:rsidRDefault="00B30E8C">
      <w:r>
        <w:t>ShODa+</w:t>
      </w:r>
      <w:r>
        <w:t>3Sa ca ca/</w:t>
      </w:r>
      <w:r>
        <w:t xml:space="preserve"> ShODa+</w:t>
      </w:r>
      <w:r>
        <w:t>3Sa/</w:t>
      </w:r>
      <w:r>
        <w:t xml:space="preserve"> ShODa+</w:t>
      </w:r>
      <w:r>
        <w:t xml:space="preserve">3Sa ca | </w:t>
      </w:r>
    </w:p>
    <w:p w14:paraId="2192DBB0" w14:textId="2DE81884" w:rsidR="00481D97" w:rsidRDefault="00B30E8C">
      <w:r>
        <w:t>12)</w:t>
      </w:r>
      <w:r>
        <w:tab/>
        <w:t>4.7.11.2(12)-  ca/</w:t>
      </w:r>
      <w:r>
        <w:t xml:space="preserve"> | mE/</w:t>
      </w:r>
      <w:r>
        <w:t xml:space="preserve"> |</w:t>
      </w:r>
    </w:p>
    <w:p w14:paraId="1A02C4E2" w14:textId="433D7204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7747D2B0" w14:textId="1DCF07B7" w:rsidR="00481D97" w:rsidRDefault="00B30E8C">
      <w:r>
        <w:t>13)</w:t>
      </w:r>
      <w:r>
        <w:tab/>
        <w:t>4.7.11.2(13)-  mE/</w:t>
      </w:r>
      <w:r>
        <w:t xml:space="preserve"> | vi/</w:t>
      </w:r>
      <w:r>
        <w:t>(gm/</w:t>
      </w:r>
      <w:r>
        <w:t>)Sa/</w:t>
      </w:r>
      <w:r>
        <w:t>tiH |</w:t>
      </w:r>
    </w:p>
    <w:p w14:paraId="196A99CF" w14:textId="0E8830AA" w:rsidR="00481D97" w:rsidRDefault="00B30E8C">
      <w:r>
        <w:t>mE/</w:t>
      </w:r>
      <w:r>
        <w:t xml:space="preserve"> vi/</w:t>
      </w:r>
      <w:r>
        <w:t>(gm/</w:t>
      </w:r>
      <w:r>
        <w:t>)Sa/</w:t>
      </w:r>
      <w:r>
        <w:t>tir vi(gm+</w:t>
      </w:r>
      <w:r>
        <w:t>)Sa/</w:t>
      </w:r>
      <w:r>
        <w:t>tir mE+</w:t>
      </w:r>
      <w:r>
        <w:t xml:space="preserve"> mE vi(gm)Sa/</w:t>
      </w:r>
      <w:r>
        <w:t xml:space="preserve">tiH | </w:t>
      </w:r>
    </w:p>
    <w:p w14:paraId="299B5505" w14:textId="0FE971E2" w:rsidR="00481D97" w:rsidRDefault="00B30E8C">
      <w:r>
        <w:t>14)</w:t>
      </w:r>
      <w:r>
        <w:tab/>
        <w:t>4.7.11.2(14)-  vi/</w:t>
      </w:r>
      <w:r>
        <w:t>(gm/</w:t>
      </w:r>
      <w:r>
        <w:t>)Sa/</w:t>
      </w:r>
      <w:r>
        <w:t>tiH | ca/</w:t>
      </w:r>
      <w:r>
        <w:t xml:space="preserve"> |</w:t>
      </w:r>
    </w:p>
    <w:p w14:paraId="47196AD8" w14:textId="23D77562" w:rsidR="00481D97" w:rsidRDefault="00B30E8C">
      <w:r>
        <w:t>vi/</w:t>
      </w:r>
      <w:r>
        <w:t>(gm/</w:t>
      </w:r>
      <w:r>
        <w:t>)Sa/</w:t>
      </w:r>
      <w:r>
        <w:t>tiSca+</w:t>
      </w:r>
      <w:r>
        <w:t xml:space="preserve"> ca vi(gm)Sa/</w:t>
      </w:r>
      <w:r>
        <w:t>tir vi(gm+</w:t>
      </w:r>
      <w:r>
        <w:t>)Sa/</w:t>
      </w:r>
      <w:r>
        <w:t>tiSca+</w:t>
      </w:r>
      <w:r>
        <w:t xml:space="preserve"> | </w:t>
      </w:r>
    </w:p>
    <w:p w14:paraId="3524CBFE" w14:textId="34D5E440" w:rsidR="00481D97" w:rsidRDefault="00B30E8C">
      <w:r>
        <w:t>15)</w:t>
      </w:r>
      <w:r>
        <w:tab/>
        <w:t>4.7.11.2(15)-  ca/</w:t>
      </w:r>
      <w:r>
        <w:t xml:space="preserve"> | mE/</w:t>
      </w:r>
      <w:r>
        <w:t xml:space="preserve"> |</w:t>
      </w:r>
    </w:p>
    <w:p w14:paraId="5FB29BD9" w14:textId="3C028D7E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211C619" w14:textId="5B53C190" w:rsidR="00481D97" w:rsidRDefault="00B30E8C">
      <w:r>
        <w:t>16)</w:t>
      </w:r>
      <w:r>
        <w:tab/>
        <w:t>4.7.11.2(16)-  mE/</w:t>
      </w:r>
      <w:r>
        <w:t xml:space="preserve"> | catu+</w:t>
      </w:r>
      <w:r>
        <w:t>rvi(gm)SatiH |</w:t>
      </w:r>
    </w:p>
    <w:p w14:paraId="5EE986FF" w14:textId="2B0F2E34" w:rsidR="00481D97" w:rsidRDefault="00B30E8C">
      <w:r>
        <w:t>mE/</w:t>
      </w:r>
      <w:r>
        <w:t xml:space="preserve"> catu+</w:t>
      </w:r>
      <w:r>
        <w:t>rvi(gm)Sati/</w:t>
      </w:r>
      <w:r>
        <w:t xml:space="preserve"> Scatu+</w:t>
      </w:r>
      <w:r>
        <w:t>rvi(gm)Satir mE mE/</w:t>
      </w:r>
      <w:r>
        <w:t xml:space="preserve"> catu+</w:t>
      </w:r>
      <w:r>
        <w:t xml:space="preserve">rvi(gm)SatiH | </w:t>
      </w:r>
    </w:p>
    <w:p w14:paraId="3FECBD47" w14:textId="53B159D8" w:rsidR="00481D97" w:rsidRDefault="00B30E8C">
      <w:r>
        <w:t>17)</w:t>
      </w:r>
      <w:r>
        <w:tab/>
        <w:t>4.7.11.2(17)-  catu+</w:t>
      </w:r>
      <w:r>
        <w:t>rvi(gm</w:t>
      </w:r>
      <w:r>
        <w:t>)SatiH | ca/</w:t>
      </w:r>
      <w:r>
        <w:t xml:space="preserve"> |</w:t>
      </w:r>
    </w:p>
    <w:p w14:paraId="7826220F" w14:textId="657D154B" w:rsidR="00481D97" w:rsidRDefault="00B30E8C">
      <w:r>
        <w:t>catu+</w:t>
      </w:r>
      <w:r>
        <w:t>rvi(gm)SatiSca ca/</w:t>
      </w:r>
      <w:r>
        <w:t xml:space="preserve"> catu+</w:t>
      </w:r>
      <w:r>
        <w:t>rvi(gm)Sati/</w:t>
      </w:r>
      <w:r>
        <w:t xml:space="preserve"> Scatu+</w:t>
      </w:r>
      <w:r>
        <w:t xml:space="preserve">rvi(gm)SatiSca | </w:t>
      </w:r>
    </w:p>
    <w:p w14:paraId="69F58E69" w14:textId="50249259" w:rsidR="00481D97" w:rsidRDefault="00B30E8C">
      <w:r>
        <w:t>18)</w:t>
      </w:r>
      <w:r>
        <w:tab/>
        <w:t>4.7.11.2(17)-  catu+</w:t>
      </w:r>
      <w:r>
        <w:t>rvi(gm)SatiH |</w:t>
      </w:r>
    </w:p>
    <w:p w14:paraId="0C6540D1" w14:textId="1704CA0B" w:rsidR="00481D97" w:rsidRDefault="00B30E8C">
      <w:r>
        <w:t>catu+</w:t>
      </w:r>
      <w:r>
        <w:t>rvi(gm)Sati/</w:t>
      </w:r>
      <w:r>
        <w:t>riti/</w:t>
      </w:r>
      <w:r>
        <w:t xml:space="preserve"> catu+</w:t>
      </w:r>
      <w:r>
        <w:t>H - vi/</w:t>
      </w:r>
      <w:r>
        <w:t>(gm/</w:t>
      </w:r>
      <w:r>
        <w:t>)Sa/</w:t>
      </w:r>
      <w:r>
        <w:t>ti/</w:t>
      </w:r>
      <w:r>
        <w:t xml:space="preserve">H | </w:t>
      </w:r>
    </w:p>
    <w:p w14:paraId="23745045" w14:textId="78C64C98" w:rsidR="00481D97" w:rsidRDefault="00B30E8C">
      <w:r>
        <w:t>19)</w:t>
      </w:r>
      <w:r>
        <w:tab/>
        <w:t>4.7.11.2(18)-  ca/</w:t>
      </w:r>
      <w:r>
        <w:t xml:space="preserve"> | mE/</w:t>
      </w:r>
      <w:r>
        <w:t xml:space="preserve"> |</w:t>
      </w:r>
    </w:p>
    <w:p w14:paraId="40381F56" w14:textId="2AA64232" w:rsidR="00481D97" w:rsidRDefault="00B30E8C">
      <w:r>
        <w:lastRenderedPageBreak/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44170FE4" w14:textId="65523FAF" w:rsidR="00481D97" w:rsidRDefault="00B30E8C">
      <w:r>
        <w:t>20)</w:t>
      </w:r>
      <w:r>
        <w:tab/>
      </w:r>
      <w:r>
        <w:t>4.7.11.2(19)-  mE/</w:t>
      </w:r>
      <w:r>
        <w:t xml:space="preserve"> | a/</w:t>
      </w:r>
      <w:r>
        <w:t>ShTAvi(gm+</w:t>
      </w:r>
      <w:r>
        <w:t>)SatiH |</w:t>
      </w:r>
    </w:p>
    <w:p w14:paraId="43C97C03" w14:textId="3BF280F5" w:rsidR="00481D97" w:rsidRDefault="00B30E8C">
      <w:r>
        <w:t>mE/</w:t>
      </w:r>
      <w:r>
        <w:t xml:space="preserve"> &amp;ShTAvi(gm+</w:t>
      </w:r>
      <w:r>
        <w:t>)Sati ra/</w:t>
      </w:r>
      <w:r>
        <w:t>ShTAvi(gm+</w:t>
      </w:r>
      <w:r>
        <w:t>)Satir mE mE/</w:t>
      </w:r>
      <w:r>
        <w:t xml:space="preserve"> &amp;ShTAvi(gm+</w:t>
      </w:r>
      <w:r>
        <w:t xml:space="preserve">)SatiH | </w:t>
      </w:r>
    </w:p>
    <w:p w14:paraId="23A7654B" w14:textId="625353E4" w:rsidR="00481D97" w:rsidRDefault="00B30E8C">
      <w:r>
        <w:t>21)</w:t>
      </w:r>
      <w:r>
        <w:tab/>
        <w:t>4.7.11.2(20)-  a/</w:t>
      </w:r>
      <w:r>
        <w:t>ShTAvi(gm+</w:t>
      </w:r>
      <w:r>
        <w:t>)SatiH | ca/</w:t>
      </w:r>
      <w:r>
        <w:t xml:space="preserve"> |</w:t>
      </w:r>
    </w:p>
    <w:p w14:paraId="67E5BECB" w14:textId="7A90E135" w:rsidR="00481D97" w:rsidRDefault="00B30E8C">
      <w:r>
        <w:t>a/</w:t>
      </w:r>
      <w:r>
        <w:t>ShTAvi(gm+</w:t>
      </w:r>
      <w:r>
        <w:t>)SatiSca cA/</w:t>
      </w:r>
      <w:r>
        <w:t>ShTAvi(gm+</w:t>
      </w:r>
      <w:r>
        <w:t>)Sati ra/</w:t>
      </w:r>
      <w:r>
        <w:t>ShTAvi(gm+</w:t>
      </w:r>
      <w:r>
        <w:t xml:space="preserve">)SatiSca | </w:t>
      </w:r>
    </w:p>
    <w:p w14:paraId="73D555B3" w14:textId="1D40FCFB" w:rsidR="00481D97" w:rsidRDefault="00B30E8C">
      <w:r>
        <w:t>22)</w:t>
      </w:r>
      <w:r>
        <w:tab/>
        <w:t>4.7.11.2(20)-  a/</w:t>
      </w:r>
      <w:r>
        <w:t>ShTAvi(gm+</w:t>
      </w:r>
      <w:r>
        <w:t>)Sa</w:t>
      </w:r>
      <w:r>
        <w:t>tiH |</w:t>
      </w:r>
    </w:p>
    <w:p w14:paraId="5A4599B4" w14:textId="3FE6BADE" w:rsidR="00481D97" w:rsidRDefault="00B30E8C">
      <w:r>
        <w:t>a/</w:t>
      </w:r>
      <w:r>
        <w:t>ShTAvi(gm+</w:t>
      </w:r>
      <w:r>
        <w:t>)Sati/</w:t>
      </w:r>
      <w:r>
        <w:t>ritya/</w:t>
      </w:r>
      <w:r>
        <w:t>ShTA - vi/</w:t>
      </w:r>
      <w:r>
        <w:t>(gm/</w:t>
      </w:r>
      <w:r>
        <w:t>)Sa/</w:t>
      </w:r>
      <w:r>
        <w:t>ti/</w:t>
      </w:r>
      <w:r>
        <w:t xml:space="preserve">H | </w:t>
      </w:r>
    </w:p>
    <w:p w14:paraId="3B267AF6" w14:textId="0A9E7C26" w:rsidR="00481D97" w:rsidRDefault="00B30E8C">
      <w:r>
        <w:t>23)</w:t>
      </w:r>
      <w:r>
        <w:tab/>
        <w:t>4.7.11.2(21)-  ca/</w:t>
      </w:r>
      <w:r>
        <w:t xml:space="preserve"> | mE/</w:t>
      </w:r>
      <w:r>
        <w:t xml:space="preserve"> |</w:t>
      </w:r>
    </w:p>
    <w:p w14:paraId="4E4810C6" w14:textId="095C6BA3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DB85ADD" w14:textId="65D5E53E" w:rsidR="00481D97" w:rsidRDefault="00B30E8C">
      <w:r>
        <w:t>24)</w:t>
      </w:r>
      <w:r>
        <w:tab/>
        <w:t>4.7.11.2(22)-  mE/</w:t>
      </w:r>
      <w:r>
        <w:t xml:space="preserve"> | d3vAtri(gm+</w:t>
      </w:r>
      <w:r>
        <w:t>)Sat |</w:t>
      </w:r>
    </w:p>
    <w:p w14:paraId="6482AF71" w14:textId="7B89AAE5" w:rsidR="00481D97" w:rsidRDefault="00B30E8C">
      <w:r>
        <w:t>mE/</w:t>
      </w:r>
      <w:r>
        <w:t xml:space="preserve"> d3vAtri(gm+</w:t>
      </w:r>
      <w:r>
        <w:t>)Sa/</w:t>
      </w:r>
      <w:r>
        <w:t>d3 d3vAtri(gm+</w:t>
      </w:r>
      <w:r>
        <w:t>)San mE mE/</w:t>
      </w:r>
      <w:r>
        <w:t xml:space="preserve"> d3vAtri(gm+</w:t>
      </w:r>
      <w:r>
        <w:t xml:space="preserve">)Sat | </w:t>
      </w:r>
    </w:p>
    <w:p w14:paraId="0491761E" w14:textId="775B4D56" w:rsidR="00481D97" w:rsidRDefault="00B30E8C">
      <w:r>
        <w:t>25)</w:t>
      </w:r>
      <w:r>
        <w:tab/>
        <w:t>4.7.11.2(23)-  d3vAtri(gm+</w:t>
      </w:r>
      <w:r>
        <w:t xml:space="preserve">)Sat </w:t>
      </w:r>
      <w:r>
        <w:t>| ca/</w:t>
      </w:r>
      <w:r>
        <w:t xml:space="preserve"> |</w:t>
      </w:r>
    </w:p>
    <w:p w14:paraId="5B6D1E3C" w14:textId="1E347B9C" w:rsidR="00481D97" w:rsidRDefault="00B30E8C">
      <w:r>
        <w:t>d3vAtri(gm+</w:t>
      </w:r>
      <w:r>
        <w:t>)Sac ca ca/</w:t>
      </w:r>
      <w:r>
        <w:t xml:space="preserve"> d3vAtri(gm+</w:t>
      </w:r>
      <w:r>
        <w:t>)Sa/</w:t>
      </w:r>
      <w:r>
        <w:t>d3 d3vAtri(gm+</w:t>
      </w:r>
      <w:r>
        <w:t xml:space="preserve">)Sac ca | </w:t>
      </w:r>
    </w:p>
    <w:p w14:paraId="042DCCA0" w14:textId="2A452BFD" w:rsidR="00481D97" w:rsidRDefault="00B30E8C">
      <w:r>
        <w:t>26)</w:t>
      </w:r>
      <w:r>
        <w:tab/>
        <w:t>4.7.11.2(24)-  ca/</w:t>
      </w:r>
      <w:r>
        <w:t xml:space="preserve"> | mE/</w:t>
      </w:r>
      <w:r>
        <w:t xml:space="preserve"> |</w:t>
      </w:r>
    </w:p>
    <w:p w14:paraId="6C0FCE05" w14:textId="621913A2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355F82FD" w14:textId="32204BB2" w:rsidR="00481D97" w:rsidRDefault="00B30E8C">
      <w:r>
        <w:t>27)</w:t>
      </w:r>
      <w:r>
        <w:tab/>
        <w:t>4.7.11.2(25)-  mE/</w:t>
      </w:r>
      <w:r>
        <w:t xml:space="preserve"> | ShaTtri(gm+</w:t>
      </w:r>
      <w:r>
        <w:t>)Sat |</w:t>
      </w:r>
    </w:p>
    <w:p w14:paraId="2C30F06A" w14:textId="757AD3A8" w:rsidR="00481D97" w:rsidRDefault="00B30E8C">
      <w:r>
        <w:t>mE/</w:t>
      </w:r>
      <w:r>
        <w:t xml:space="preserve"> ShaTtri(gm+</w:t>
      </w:r>
      <w:r>
        <w:t>)Sa/</w:t>
      </w:r>
      <w:r>
        <w:t>th2 ShaTtri(gm+</w:t>
      </w:r>
      <w:r>
        <w:t>)San mE mE/</w:t>
      </w:r>
      <w:r>
        <w:t xml:space="preserve"> ShaTtri(gm+</w:t>
      </w:r>
      <w:r>
        <w:t xml:space="preserve">)Sat | </w:t>
      </w:r>
    </w:p>
    <w:p w14:paraId="6C83D770" w14:textId="77ED752A" w:rsidR="00481D97" w:rsidRDefault="00B30E8C">
      <w:r>
        <w:t>28)</w:t>
      </w:r>
      <w:r>
        <w:tab/>
        <w:t xml:space="preserve">4.7.11.2(26)-  </w:t>
      </w:r>
      <w:r>
        <w:t>ShaTtri(gm+</w:t>
      </w:r>
      <w:r>
        <w:t>)Sat | ca/</w:t>
      </w:r>
      <w:r>
        <w:t xml:space="preserve"> |</w:t>
      </w:r>
    </w:p>
    <w:p w14:paraId="18ECE817" w14:textId="427717E6" w:rsidR="00481D97" w:rsidRDefault="00B30E8C">
      <w:r>
        <w:t>ShaTtri(gm+</w:t>
      </w:r>
      <w:r>
        <w:t>)Sac ca ca/</w:t>
      </w:r>
      <w:r>
        <w:t xml:space="preserve"> ShaTtri(gm+</w:t>
      </w:r>
      <w:r>
        <w:t>)Sa/</w:t>
      </w:r>
      <w:r>
        <w:t>th2 ShaTtri(gm+</w:t>
      </w:r>
      <w:r>
        <w:t xml:space="preserve">)Sac ca | </w:t>
      </w:r>
    </w:p>
    <w:p w14:paraId="53906C55" w14:textId="72104938" w:rsidR="00481D97" w:rsidRDefault="00B30E8C">
      <w:r>
        <w:t>29)</w:t>
      </w:r>
      <w:r>
        <w:tab/>
        <w:t>4.7.11.2(26)-  ShaTtri(gm+</w:t>
      </w:r>
      <w:r>
        <w:t>)Sat |</w:t>
      </w:r>
    </w:p>
    <w:p w14:paraId="6698D8A3" w14:textId="0B77F2D6" w:rsidR="00481D97" w:rsidRDefault="00B30E8C">
      <w:r>
        <w:t>ShaTtri(gm+</w:t>
      </w:r>
      <w:r>
        <w:t>)Sa/</w:t>
      </w:r>
      <w:r>
        <w:t>di3ti/</w:t>
      </w:r>
      <w:r>
        <w:t xml:space="preserve"> ShaT - tri/</w:t>
      </w:r>
      <w:r>
        <w:t>(gm/</w:t>
      </w:r>
      <w:r>
        <w:t>)Sa/</w:t>
      </w:r>
      <w:r>
        <w:t xml:space="preserve">t | </w:t>
      </w:r>
    </w:p>
    <w:p w14:paraId="10BBC44D" w14:textId="7F2121FA" w:rsidR="00481D97" w:rsidRDefault="00B30E8C">
      <w:r>
        <w:t>30)</w:t>
      </w:r>
      <w:r>
        <w:tab/>
        <w:t>4.7.11.2(27)-  ca/</w:t>
      </w:r>
      <w:r>
        <w:t xml:space="preserve"> | mE/</w:t>
      </w:r>
      <w:r>
        <w:t xml:space="preserve"> |</w:t>
      </w:r>
    </w:p>
    <w:p w14:paraId="0E6684B5" w14:textId="55625E1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0DFDD937" w14:textId="7EE7221B" w:rsidR="00481D97" w:rsidRDefault="00B30E8C">
      <w:r>
        <w:t>31)</w:t>
      </w:r>
      <w:r>
        <w:tab/>
        <w:t>4.7.11.2(28)-  mE/</w:t>
      </w:r>
      <w:r>
        <w:t xml:space="preserve"> | ca/</w:t>
      </w:r>
      <w:r>
        <w:t>tvA/</w:t>
      </w:r>
      <w:r>
        <w:t>ri/</w:t>
      </w:r>
      <w:r>
        <w:t>(gm/</w:t>
      </w:r>
      <w:r>
        <w:t>)Sat |</w:t>
      </w:r>
    </w:p>
    <w:p w14:paraId="5E82D511" w14:textId="23B02DE4" w:rsidR="00481D97" w:rsidRDefault="00B30E8C">
      <w:r>
        <w:t>mE/</w:t>
      </w:r>
      <w:r>
        <w:t xml:space="preserve"> ca/</w:t>
      </w:r>
      <w:r>
        <w:t>tvA/</w:t>
      </w:r>
      <w:r>
        <w:t>ri/</w:t>
      </w:r>
      <w:r>
        <w:t>(gm/</w:t>
      </w:r>
      <w:r>
        <w:t>)Sac ca+</w:t>
      </w:r>
      <w:r>
        <w:t>tvAri/</w:t>
      </w:r>
      <w:r>
        <w:t>(gm/</w:t>
      </w:r>
      <w:r>
        <w:t>)San mE+</w:t>
      </w:r>
      <w:r>
        <w:t xml:space="preserve"> mE catvAri/</w:t>
      </w:r>
      <w:r>
        <w:t>(gm/</w:t>
      </w:r>
      <w:r>
        <w:t xml:space="preserve">)Sat | </w:t>
      </w:r>
    </w:p>
    <w:p w14:paraId="5C34CEF5" w14:textId="6922F8EC" w:rsidR="00481D97" w:rsidRDefault="00B30E8C">
      <w:r>
        <w:t>32)</w:t>
      </w:r>
      <w:r>
        <w:tab/>
        <w:t>4.7.11.2(29)-  ca/</w:t>
      </w:r>
      <w:r>
        <w:t>tvA/</w:t>
      </w:r>
      <w:r>
        <w:t>ri/</w:t>
      </w:r>
      <w:r>
        <w:t>(gm/</w:t>
      </w:r>
      <w:r>
        <w:t>)Sat | ca/</w:t>
      </w:r>
      <w:r>
        <w:t xml:space="preserve"> |</w:t>
      </w:r>
    </w:p>
    <w:p w14:paraId="70F4686A" w14:textId="4C2364B4" w:rsidR="00481D97" w:rsidRDefault="00B30E8C">
      <w:r>
        <w:lastRenderedPageBreak/>
        <w:t>ca/</w:t>
      </w:r>
      <w:r>
        <w:t>tvA/</w:t>
      </w:r>
      <w:r>
        <w:t>ri/</w:t>
      </w:r>
      <w:r>
        <w:t>(gm/</w:t>
      </w:r>
      <w:r>
        <w:t>)Sac ca+</w:t>
      </w:r>
      <w:r>
        <w:t xml:space="preserve"> ca catvAri/</w:t>
      </w:r>
      <w:r>
        <w:t>(gm/</w:t>
      </w:r>
      <w:r>
        <w:t>)Sac ca+</w:t>
      </w:r>
      <w:r>
        <w:t>tvAri/</w:t>
      </w:r>
      <w:r>
        <w:t>(gm/</w:t>
      </w:r>
      <w:r>
        <w:t>)Sac ca+</w:t>
      </w:r>
      <w:r>
        <w:t xml:space="preserve"> | </w:t>
      </w:r>
    </w:p>
    <w:p w14:paraId="6B569B6C" w14:textId="77E2A259" w:rsidR="00481D97" w:rsidRDefault="00B30E8C">
      <w:r>
        <w:t>33)</w:t>
      </w:r>
      <w:r>
        <w:tab/>
        <w:t>4.7.11.2(30)-  ca/</w:t>
      </w:r>
      <w:r>
        <w:t xml:space="preserve"> | mE/</w:t>
      </w:r>
      <w:r>
        <w:t xml:space="preserve"> |</w:t>
      </w:r>
    </w:p>
    <w:p w14:paraId="7495743E" w14:textId="0DFE67D7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</w:t>
      </w:r>
      <w:r>
        <w:t xml:space="preserve">| </w:t>
      </w:r>
    </w:p>
    <w:p w14:paraId="24997206" w14:textId="4F370BBF" w:rsidR="00481D97" w:rsidRDefault="00B30E8C">
      <w:r>
        <w:t>34)</w:t>
      </w:r>
      <w:r>
        <w:tab/>
        <w:t>4.7.11.2(31)-  mE/</w:t>
      </w:r>
      <w:r>
        <w:t xml:space="preserve"> | catu+</w:t>
      </w:r>
      <w:r>
        <w:t>ScatvAri(gm)Sat |</w:t>
      </w:r>
    </w:p>
    <w:p w14:paraId="2DB821A1" w14:textId="651CE653" w:rsidR="00481D97" w:rsidRDefault="00B30E8C">
      <w:r>
        <w:t>mE/</w:t>
      </w:r>
      <w:r>
        <w:t xml:space="preserve"> catu+</w:t>
      </w:r>
      <w:r>
        <w:t>ScatvAri(gm)Sa/</w:t>
      </w:r>
      <w:r>
        <w:t>c catu+</w:t>
      </w:r>
      <w:r>
        <w:t>ScatvAri(gm)San mE mE/</w:t>
      </w:r>
      <w:r>
        <w:t xml:space="preserve"> catu+</w:t>
      </w:r>
      <w:r>
        <w:t xml:space="preserve">ScatvAri(gm)Sat | </w:t>
      </w:r>
    </w:p>
    <w:p w14:paraId="0BEEE1FA" w14:textId="09E4A3DC" w:rsidR="00481D97" w:rsidRDefault="00B30E8C">
      <w:r>
        <w:t>35)</w:t>
      </w:r>
      <w:r>
        <w:tab/>
        <w:t>4.7.11.2(32)-  catu+</w:t>
      </w:r>
      <w:r>
        <w:t>ScatvAri(gm)Sat | ca/</w:t>
      </w:r>
      <w:r>
        <w:t xml:space="preserve"> |</w:t>
      </w:r>
    </w:p>
    <w:p w14:paraId="665FE80B" w14:textId="04F12715" w:rsidR="00481D97" w:rsidRDefault="00B30E8C">
      <w:r>
        <w:t>catu+</w:t>
      </w:r>
      <w:r>
        <w:t>ScatvAri(gm)Sac ca ca/</w:t>
      </w:r>
      <w:r>
        <w:t xml:space="preserve"> catu+</w:t>
      </w:r>
      <w:r>
        <w:t>ScatvAri(gm)Sa/</w:t>
      </w:r>
      <w:r>
        <w:t>c catu+</w:t>
      </w:r>
      <w:r>
        <w:t xml:space="preserve">ScatvAri(gm)Sac ca | </w:t>
      </w:r>
    </w:p>
    <w:p w14:paraId="0855DEFE" w14:textId="3F3BCBA2" w:rsidR="00481D97" w:rsidRDefault="00B30E8C">
      <w:r>
        <w:t>36)</w:t>
      </w:r>
      <w:r>
        <w:tab/>
        <w:t>4.7.11.2(32)-  catu+</w:t>
      </w:r>
      <w:r>
        <w:t>ScatvAri(gm)Sat |</w:t>
      </w:r>
    </w:p>
    <w:p w14:paraId="61586673" w14:textId="53DD92F4" w:rsidR="00481D97" w:rsidRDefault="00B30E8C">
      <w:r>
        <w:t>catu+</w:t>
      </w:r>
      <w:r>
        <w:t>ScatvAri(gm)Sa/</w:t>
      </w:r>
      <w:r>
        <w:t>di3ti/</w:t>
      </w:r>
      <w:r>
        <w:t xml:space="preserve"> catu+</w:t>
      </w:r>
      <w:r>
        <w:t>H - ca/</w:t>
      </w:r>
      <w:r>
        <w:t>tvA/</w:t>
      </w:r>
      <w:r>
        <w:t>ri/</w:t>
      </w:r>
      <w:r>
        <w:t>(gm/</w:t>
      </w:r>
      <w:r>
        <w:t>)Sa/</w:t>
      </w:r>
      <w:r>
        <w:t xml:space="preserve">t | </w:t>
      </w:r>
    </w:p>
    <w:p w14:paraId="175F421D" w14:textId="7C094BB2" w:rsidR="00481D97" w:rsidRDefault="00B30E8C">
      <w:r>
        <w:t>37)</w:t>
      </w:r>
      <w:r>
        <w:tab/>
        <w:t>4.7.11.2(33)-  ca/</w:t>
      </w:r>
      <w:r>
        <w:t xml:space="preserve"> | mE/</w:t>
      </w:r>
      <w:r>
        <w:t xml:space="preserve"> |</w:t>
      </w:r>
    </w:p>
    <w:p w14:paraId="3C78216F" w14:textId="24CE9538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67A7836D" w14:textId="61CF8AA2" w:rsidR="00481D97" w:rsidRDefault="00B30E8C">
      <w:r>
        <w:t>38)</w:t>
      </w:r>
      <w:r>
        <w:tab/>
        <w:t>4.7.11.2(34)-  m</w:t>
      </w:r>
      <w:r>
        <w:t>E/</w:t>
      </w:r>
      <w:r>
        <w:t xml:space="preserve"> | a/</w:t>
      </w:r>
      <w:r>
        <w:t>ShTAca+</w:t>
      </w:r>
      <w:r>
        <w:t>tvAri(gm)Sat |</w:t>
      </w:r>
    </w:p>
    <w:p w14:paraId="2069E037" w14:textId="76FC2BC0" w:rsidR="00481D97" w:rsidRDefault="00B30E8C">
      <w:r>
        <w:t>mE/</w:t>
      </w:r>
      <w:r>
        <w:t xml:space="preserve"> &amp;ShTAca+</w:t>
      </w:r>
      <w:r>
        <w:t>tvAri(gm)Sa da/</w:t>
      </w:r>
      <w:r>
        <w:t>3ShTAca+</w:t>
      </w:r>
      <w:r>
        <w:t>tvAri(gm)San mE mE/</w:t>
      </w:r>
      <w:r>
        <w:t xml:space="preserve"> &amp;ShTAca+</w:t>
      </w:r>
      <w:r>
        <w:t xml:space="preserve">tvAri(gm)Sat | </w:t>
      </w:r>
    </w:p>
    <w:p w14:paraId="18CB5BE0" w14:textId="71E85B92" w:rsidR="00481D97" w:rsidRDefault="00B30E8C">
      <w:r>
        <w:t>39)</w:t>
      </w:r>
      <w:r>
        <w:tab/>
        <w:t>4.7.11.2(35)-  a/</w:t>
      </w:r>
      <w:r>
        <w:t>ShTAca+</w:t>
      </w:r>
      <w:r>
        <w:t>tvAri(gm)Sat | ca/</w:t>
      </w:r>
      <w:r>
        <w:t xml:space="preserve"> |</w:t>
      </w:r>
    </w:p>
    <w:p w14:paraId="4C905533" w14:textId="79911F86" w:rsidR="00481D97" w:rsidRDefault="00B30E8C">
      <w:r>
        <w:t>a/</w:t>
      </w:r>
      <w:r>
        <w:t>ShTAca+</w:t>
      </w:r>
      <w:r>
        <w:t>tvAri(gm)Sac ca cA/</w:t>
      </w:r>
      <w:r>
        <w:t>ShTAca+</w:t>
      </w:r>
      <w:r>
        <w:t>tvAri(gm)Sa da/</w:t>
      </w:r>
      <w:r>
        <w:t>3ShTAca+</w:t>
      </w:r>
      <w:r>
        <w:t xml:space="preserve">tvAri(gm)Sac ca | </w:t>
      </w:r>
    </w:p>
    <w:p w14:paraId="5821618A" w14:textId="163613E7" w:rsidR="00481D97" w:rsidRDefault="00B30E8C">
      <w:r>
        <w:t>40)</w:t>
      </w:r>
      <w:r>
        <w:tab/>
        <w:t>4.7.11.2(35)-  a/</w:t>
      </w:r>
      <w:r>
        <w:t>ShTAca+</w:t>
      </w:r>
      <w:r>
        <w:t>tvAri(gm)Sat |</w:t>
      </w:r>
    </w:p>
    <w:p w14:paraId="13A7C713" w14:textId="14A56052" w:rsidR="00481D97" w:rsidRDefault="00B30E8C">
      <w:r>
        <w:t>a/</w:t>
      </w:r>
      <w:r>
        <w:t>ShTAca+</w:t>
      </w:r>
      <w:r>
        <w:t>tvAri(gm)Sa/</w:t>
      </w:r>
      <w:r>
        <w:t>di3tya/</w:t>
      </w:r>
      <w:r>
        <w:t>ShTA - ca/</w:t>
      </w:r>
      <w:r>
        <w:t>tvA/</w:t>
      </w:r>
      <w:r>
        <w:t>ri/</w:t>
      </w:r>
      <w:r>
        <w:t>(gm/</w:t>
      </w:r>
      <w:r>
        <w:t>)Sa/</w:t>
      </w:r>
      <w:r>
        <w:t xml:space="preserve">t | </w:t>
      </w:r>
    </w:p>
    <w:p w14:paraId="268CD282" w14:textId="25223BC6" w:rsidR="00481D97" w:rsidRDefault="00B30E8C">
      <w:r>
        <w:t>41)</w:t>
      </w:r>
      <w:r>
        <w:tab/>
        <w:t>4.7.11.2(36)-  ca/</w:t>
      </w:r>
      <w:r>
        <w:t xml:space="preserve"> | mE/</w:t>
      </w:r>
      <w:r>
        <w:t xml:space="preserve"> |</w:t>
      </w:r>
    </w:p>
    <w:p w14:paraId="03749E52" w14:textId="57A1EDCF" w:rsidR="00481D97" w:rsidRDefault="00B30E8C">
      <w:r>
        <w:t>ca/</w:t>
      </w:r>
      <w:r>
        <w:t xml:space="preserve"> mE/</w:t>
      </w:r>
      <w:r>
        <w:t xml:space="preserve"> mE/</w:t>
      </w:r>
      <w:r>
        <w:t xml:space="preserve"> ca/</w:t>
      </w:r>
      <w:r>
        <w:t xml:space="preserve"> ca/</w:t>
      </w:r>
      <w:r>
        <w:t xml:space="preserve"> mE/</w:t>
      </w:r>
      <w:r>
        <w:t xml:space="preserve"> | </w:t>
      </w:r>
    </w:p>
    <w:p w14:paraId="2BEA6224" w14:textId="2E61B932" w:rsidR="00481D97" w:rsidRDefault="00B30E8C">
      <w:r>
        <w:t>42)</w:t>
      </w:r>
      <w:r>
        <w:tab/>
        <w:t>4.7.11.2(37)-  m</w:t>
      </w:r>
      <w:r>
        <w:t>E/</w:t>
      </w:r>
      <w:r>
        <w:t xml:space="preserve"> | vAja+</w:t>
      </w:r>
      <w:r>
        <w:t>H |</w:t>
      </w:r>
    </w:p>
    <w:p w14:paraId="59C3DB50" w14:textId="095DC996" w:rsidR="00481D97" w:rsidRDefault="00B30E8C">
      <w:r>
        <w:t>mE/</w:t>
      </w:r>
      <w:r>
        <w:t xml:space="preserve"> vAjO/</w:t>
      </w:r>
      <w:r>
        <w:t xml:space="preserve"> vAjO+</w:t>
      </w:r>
      <w:r>
        <w:t xml:space="preserve"> mE mE/</w:t>
      </w:r>
      <w:r>
        <w:t xml:space="preserve"> vAja+</w:t>
      </w:r>
      <w:r>
        <w:t xml:space="preserve">H | </w:t>
      </w:r>
    </w:p>
    <w:p w14:paraId="49C17CE7" w14:textId="3C31027A" w:rsidR="00481D97" w:rsidRDefault="00B30E8C">
      <w:r>
        <w:t>43)</w:t>
      </w:r>
      <w:r>
        <w:tab/>
        <w:t>4.7.11.2(38)-  vAja+</w:t>
      </w:r>
      <w:r>
        <w:t>H | ca/</w:t>
      </w:r>
      <w:r>
        <w:t xml:space="preserve"> |</w:t>
      </w:r>
    </w:p>
    <w:p w14:paraId="1EE198E4" w14:textId="4B0A3F5F" w:rsidR="00481D97" w:rsidRDefault="00B30E8C">
      <w:r>
        <w:t>vAja+</w:t>
      </w:r>
      <w:r>
        <w:t>Sca ca/</w:t>
      </w:r>
      <w:r>
        <w:t xml:space="preserve"> vAjO/</w:t>
      </w:r>
      <w:r>
        <w:t xml:space="preserve"> vAja+</w:t>
      </w:r>
      <w:r>
        <w:t xml:space="preserve">Sca | </w:t>
      </w:r>
    </w:p>
    <w:p w14:paraId="4FB316AE" w14:textId="13A330E9" w:rsidR="00481D97" w:rsidRDefault="00B30E8C">
      <w:r>
        <w:t>44)</w:t>
      </w:r>
      <w:r>
        <w:tab/>
        <w:t>4.7.11.2(39)-  ca/</w:t>
      </w:r>
      <w:r>
        <w:t xml:space="preserve"> | pra/</w:t>
      </w:r>
      <w:r>
        <w:t>sa/</w:t>
      </w:r>
      <w:r>
        <w:t>vaH |</w:t>
      </w:r>
    </w:p>
    <w:p w14:paraId="2479DF5D" w14:textId="61552050" w:rsidR="00481D97" w:rsidRDefault="00B30E8C">
      <w:r>
        <w:t>ca/</w:t>
      </w:r>
      <w:r>
        <w:t xml:space="preserve"> pra/</w:t>
      </w:r>
      <w:r>
        <w:t>sa/</w:t>
      </w:r>
      <w:r>
        <w:t>vaH pra+</w:t>
      </w:r>
      <w:r>
        <w:t>sa/</w:t>
      </w:r>
      <w:r>
        <w:t>vaSca+</w:t>
      </w:r>
      <w:r>
        <w:t xml:space="preserve"> ca prasa/</w:t>
      </w:r>
      <w:r>
        <w:t xml:space="preserve">vaH | </w:t>
      </w:r>
    </w:p>
    <w:p w14:paraId="727AB791" w14:textId="39FA9AD7" w:rsidR="00481D97" w:rsidRDefault="00B30E8C">
      <w:r>
        <w:t>45)</w:t>
      </w:r>
      <w:r>
        <w:tab/>
        <w:t>4.7.11.2(40)-  pra/</w:t>
      </w:r>
      <w:r>
        <w:t>sa/</w:t>
      </w:r>
      <w:r>
        <w:t>vaH | ca/</w:t>
      </w:r>
      <w:r>
        <w:t xml:space="preserve"> | (</w:t>
      </w:r>
      <w:r w:rsidR="00070B77">
        <w:t>GS</w:t>
      </w:r>
      <w:r>
        <w:t>-4.7-8)</w:t>
      </w:r>
    </w:p>
    <w:p w14:paraId="68E12C23" w14:textId="0B3430B8" w:rsidR="00481D97" w:rsidRDefault="00B30E8C">
      <w:r>
        <w:lastRenderedPageBreak/>
        <w:t>pra/</w:t>
      </w:r>
      <w:r>
        <w:t>sa/</w:t>
      </w:r>
      <w:r>
        <w:t>vaSc</w:t>
      </w:r>
      <w:r>
        <w:t>a+</w:t>
      </w:r>
      <w:r>
        <w:t xml:space="preserve"> ca prasa/</w:t>
      </w:r>
      <w:r>
        <w:t>vaH pra+</w:t>
      </w:r>
      <w:r>
        <w:t>sa/</w:t>
      </w:r>
      <w:r>
        <w:t>vaSca+</w:t>
      </w:r>
      <w:r>
        <w:t xml:space="preserve"> | </w:t>
      </w:r>
    </w:p>
    <w:p w14:paraId="21671B4D" w14:textId="48D9436C" w:rsidR="00481D97" w:rsidRDefault="00B30E8C">
      <w:r>
        <w:t>46)</w:t>
      </w:r>
      <w:r>
        <w:tab/>
        <w:t>4.7.11.2(40)-  pra/</w:t>
      </w:r>
      <w:r>
        <w:t>sa/</w:t>
      </w:r>
      <w:r>
        <w:t>vaH | (</w:t>
      </w:r>
      <w:r w:rsidR="00070B77">
        <w:t>GS</w:t>
      </w:r>
      <w:r>
        <w:t>-4.7-8)</w:t>
      </w:r>
    </w:p>
    <w:p w14:paraId="0B8F119F" w14:textId="580DBD6A" w:rsidR="00481D97" w:rsidRDefault="00B30E8C">
      <w:r>
        <w:t>pra/</w:t>
      </w:r>
      <w:r>
        <w:t>sa/</w:t>
      </w:r>
      <w:r>
        <w:t>va iti+</w:t>
      </w:r>
      <w:r>
        <w:t xml:space="preserve"> pra - sa/</w:t>
      </w:r>
      <w:r>
        <w:t xml:space="preserve">vaH | </w:t>
      </w:r>
    </w:p>
    <w:p w14:paraId="0AA3C087" w14:textId="062AB42F" w:rsidR="00481D97" w:rsidRDefault="00B30E8C">
      <w:r>
        <w:t>47)</w:t>
      </w:r>
      <w:r>
        <w:tab/>
        <w:t>4.7.11.2(41)-  ca/</w:t>
      </w:r>
      <w:r>
        <w:t xml:space="preserve"> | a/</w:t>
      </w:r>
      <w:r>
        <w:t>pi/</w:t>
      </w:r>
      <w:r>
        <w:t>jaH | (</w:t>
      </w:r>
      <w:r w:rsidR="00070B77">
        <w:t>GS</w:t>
      </w:r>
      <w:r>
        <w:t>-4.7-8)</w:t>
      </w:r>
    </w:p>
    <w:p w14:paraId="471DC49F" w14:textId="5EF5DF35" w:rsidR="00481D97" w:rsidRDefault="00B30E8C">
      <w:r>
        <w:t>cA/</w:t>
      </w:r>
      <w:r>
        <w:t>pi/</w:t>
      </w:r>
      <w:r>
        <w:t>jO a+</w:t>
      </w:r>
      <w:r>
        <w:t>pi/</w:t>
      </w:r>
      <w:r>
        <w:t>jaSca+</w:t>
      </w:r>
      <w:r>
        <w:t xml:space="preserve"> cApi/</w:t>
      </w:r>
      <w:r>
        <w:t xml:space="preserve">jaH | </w:t>
      </w:r>
    </w:p>
    <w:p w14:paraId="5C0CEFD6" w14:textId="3C575114" w:rsidR="00481D97" w:rsidRDefault="00B30E8C">
      <w:r>
        <w:t>48)</w:t>
      </w:r>
      <w:r>
        <w:tab/>
        <w:t>4.7.11.2(42)-  a/</w:t>
      </w:r>
      <w:r>
        <w:t>pi/</w:t>
      </w:r>
      <w:r>
        <w:t>jaH | ca/</w:t>
      </w:r>
      <w:r>
        <w:t xml:space="preserve"> | (</w:t>
      </w:r>
      <w:r w:rsidR="00070B77">
        <w:t>JM</w:t>
      </w:r>
      <w:r>
        <w:t>-74,</w:t>
      </w:r>
      <w:r w:rsidR="00070B77">
        <w:t>JD</w:t>
      </w:r>
      <w:r>
        <w:t>-34,</w:t>
      </w:r>
      <w:r w:rsidR="00070B77">
        <w:t>GD</w:t>
      </w:r>
      <w:r>
        <w:t>-30,</w:t>
      </w:r>
      <w:r w:rsidR="00070B77">
        <w:t>GS</w:t>
      </w:r>
      <w:r>
        <w:t>-4.7</w:t>
      </w:r>
      <w:r>
        <w:t>-8)</w:t>
      </w:r>
    </w:p>
    <w:p w14:paraId="7759CA0B" w14:textId="018DF624" w:rsidR="00481D97" w:rsidRDefault="00B30E8C">
      <w:r>
        <w:t>a/</w:t>
      </w:r>
      <w:r>
        <w:t>pi/</w:t>
      </w:r>
      <w:r>
        <w:t>jaSca+</w:t>
      </w:r>
      <w:r>
        <w:t xml:space="preserve"> cApi/</w:t>
      </w:r>
      <w:r>
        <w:t>jO a+</w:t>
      </w:r>
      <w:r>
        <w:t>pi/</w:t>
      </w:r>
      <w:r>
        <w:t>jaSca+</w:t>
      </w:r>
      <w:r>
        <w:t xml:space="preserve"> | </w:t>
      </w:r>
    </w:p>
    <w:p w14:paraId="4AA8F803" w14:textId="654565C8" w:rsidR="00481D97" w:rsidRDefault="00B30E8C">
      <w:r>
        <w:t>49)</w:t>
      </w:r>
      <w:r>
        <w:tab/>
        <w:t>4.7.11.2(42)-  a/</w:t>
      </w:r>
      <w:r>
        <w:t>pi/</w:t>
      </w:r>
      <w:r>
        <w:t>jaH | (</w:t>
      </w:r>
      <w:r w:rsidR="00070B77">
        <w:t>JM</w:t>
      </w:r>
      <w:r>
        <w:t>-74,</w:t>
      </w:r>
      <w:r w:rsidR="00070B77">
        <w:t>JD</w:t>
      </w:r>
      <w:r>
        <w:t>-34,</w:t>
      </w:r>
      <w:r w:rsidR="00070B77">
        <w:t>GD</w:t>
      </w:r>
      <w:r>
        <w:t>-30,</w:t>
      </w:r>
      <w:r w:rsidR="00070B77">
        <w:t>GS</w:t>
      </w:r>
      <w:r>
        <w:t>-4.7-8)</w:t>
      </w:r>
    </w:p>
    <w:p w14:paraId="4F3F7A35" w14:textId="72C6FAD0" w:rsidR="00481D97" w:rsidRDefault="00B30E8C">
      <w:r>
        <w:t>a/</w:t>
      </w:r>
      <w:r>
        <w:t>pi/</w:t>
      </w:r>
      <w:r>
        <w:t>jaitya+</w:t>
      </w:r>
      <w:r>
        <w:t xml:space="preserve">pi - jaH | </w:t>
      </w:r>
    </w:p>
    <w:p w14:paraId="51402B67" w14:textId="136CB9A4" w:rsidR="00481D97" w:rsidRDefault="00B30E8C">
      <w:r>
        <w:t>50)</w:t>
      </w:r>
      <w:r>
        <w:tab/>
        <w:t>4.7.11.2(43)-  ca/</w:t>
      </w:r>
      <w:r>
        <w:t xml:space="preserve"> | kratu+</w:t>
      </w:r>
      <w:r>
        <w:t>H | (</w:t>
      </w:r>
      <w:r w:rsidR="00070B77">
        <w:t>GS</w:t>
      </w:r>
      <w:r>
        <w:t>-4.7-8)</w:t>
      </w:r>
    </w:p>
    <w:p w14:paraId="25CDFAB1" w14:textId="4F7D0190" w:rsidR="00481D97" w:rsidRDefault="00B30E8C">
      <w:r>
        <w:t>ca/</w:t>
      </w:r>
      <w:r>
        <w:t xml:space="preserve"> kratu/</w:t>
      </w:r>
      <w:r>
        <w:t>H kratu+</w:t>
      </w:r>
      <w:r>
        <w:t>Sca ca/</w:t>
      </w:r>
      <w:r>
        <w:t xml:space="preserve"> kratu+</w:t>
      </w:r>
      <w:r>
        <w:t xml:space="preserve">H | </w:t>
      </w:r>
    </w:p>
    <w:p w14:paraId="6A171DD5" w14:textId="0452AE47" w:rsidR="00481D97" w:rsidRDefault="00B30E8C">
      <w:r>
        <w:t>51)</w:t>
      </w:r>
      <w:r>
        <w:tab/>
        <w:t>4.7.11.2(44)-  kratu+</w:t>
      </w:r>
      <w:r>
        <w:t>H | ca/</w:t>
      </w:r>
      <w:r>
        <w:t xml:space="preserve"> | </w:t>
      </w:r>
      <w:r>
        <w:t>(</w:t>
      </w:r>
      <w:r w:rsidR="00070B77">
        <w:t>GS</w:t>
      </w:r>
      <w:r>
        <w:t>-4.7-8)</w:t>
      </w:r>
    </w:p>
    <w:p w14:paraId="13E063CD" w14:textId="02E671C9" w:rsidR="00481D97" w:rsidRDefault="00B30E8C">
      <w:r>
        <w:t>kratu+</w:t>
      </w:r>
      <w:r>
        <w:t>Sca ca/</w:t>
      </w:r>
      <w:r>
        <w:t xml:space="preserve"> kratu/</w:t>
      </w:r>
      <w:r>
        <w:t>H kratu+</w:t>
      </w:r>
      <w:r>
        <w:t xml:space="preserve">Sca | </w:t>
      </w:r>
    </w:p>
    <w:p w14:paraId="226166C6" w14:textId="0BBD223F" w:rsidR="00481D97" w:rsidRDefault="00B30E8C">
      <w:r>
        <w:t>52)</w:t>
      </w:r>
      <w:r>
        <w:tab/>
        <w:t>4.7.11.2(45)-  ca/</w:t>
      </w:r>
      <w:r>
        <w:t xml:space="preserve"> | suva+</w:t>
      </w:r>
      <w:r>
        <w:t>H | (</w:t>
      </w:r>
      <w:r w:rsidR="00070B77">
        <w:t>GS</w:t>
      </w:r>
      <w:r>
        <w:t>-4.7-8)</w:t>
      </w:r>
    </w:p>
    <w:p w14:paraId="0DB06F5B" w14:textId="60D04B6C" w:rsidR="00481D97" w:rsidRDefault="00B30E8C">
      <w:r>
        <w:t>ca/</w:t>
      </w:r>
      <w:r>
        <w:t xml:space="preserve"> suva/</w:t>
      </w:r>
      <w:r>
        <w:t>H suva+</w:t>
      </w:r>
      <w:r>
        <w:t>Sca ca/</w:t>
      </w:r>
      <w:r>
        <w:t xml:space="preserve"> suva+</w:t>
      </w:r>
      <w:r>
        <w:t xml:space="preserve">H | </w:t>
      </w:r>
    </w:p>
    <w:p w14:paraId="44ACBD17" w14:textId="0742CB64" w:rsidR="00481D97" w:rsidRDefault="00B30E8C">
      <w:r>
        <w:t>53)</w:t>
      </w:r>
      <w:r>
        <w:tab/>
        <w:t>4.7.11.2(46)-  suva+</w:t>
      </w:r>
      <w:r>
        <w:t>H | ca/</w:t>
      </w:r>
      <w:r>
        <w:t xml:space="preserve"> |</w:t>
      </w:r>
    </w:p>
    <w:p w14:paraId="31DEFCB0" w14:textId="2121D340" w:rsidR="00481D97" w:rsidRDefault="00B30E8C">
      <w:r>
        <w:t>suva+</w:t>
      </w:r>
      <w:r>
        <w:t>Sca ca/</w:t>
      </w:r>
      <w:r>
        <w:t xml:space="preserve"> suva/</w:t>
      </w:r>
      <w:r>
        <w:t>H suva+</w:t>
      </w:r>
      <w:r>
        <w:t xml:space="preserve">Sca | </w:t>
      </w:r>
    </w:p>
    <w:p w14:paraId="5290C3E7" w14:textId="7B86D200" w:rsidR="00481D97" w:rsidRDefault="00B30E8C">
      <w:r>
        <w:t>54)</w:t>
      </w:r>
      <w:r>
        <w:tab/>
        <w:t>4.7.11.2(47)-  ca/</w:t>
      </w:r>
      <w:r>
        <w:t xml:space="preserve"> | mU/</w:t>
      </w:r>
      <w:r>
        <w:t>rd3dhA4 |</w:t>
      </w:r>
    </w:p>
    <w:p w14:paraId="16B85833" w14:textId="163CF5A7" w:rsidR="00481D97" w:rsidRDefault="00B30E8C">
      <w:r>
        <w:t>ca/</w:t>
      </w:r>
      <w:r>
        <w:t xml:space="preserve"> mU/</w:t>
      </w:r>
      <w:r>
        <w:t>rd3dhA4 mU/</w:t>
      </w:r>
      <w:r>
        <w:t>rd3dhA4</w:t>
      </w:r>
      <w:r>
        <w:t xml:space="preserve"> ca+</w:t>
      </w:r>
      <w:r>
        <w:t xml:space="preserve"> ca mU/</w:t>
      </w:r>
      <w:r>
        <w:t xml:space="preserve">rd3dhA4 | </w:t>
      </w:r>
    </w:p>
    <w:p w14:paraId="391C69DB" w14:textId="68641448" w:rsidR="00481D97" w:rsidRDefault="00B30E8C">
      <w:r>
        <w:t>55)</w:t>
      </w:r>
      <w:r>
        <w:tab/>
        <w:t>4.7.11.2(48)-  mU/</w:t>
      </w:r>
      <w:r>
        <w:t>rd3dhA4 | ca/</w:t>
      </w:r>
      <w:r>
        <w:t xml:space="preserve"> |</w:t>
      </w:r>
    </w:p>
    <w:p w14:paraId="1215BB6C" w14:textId="6D6BC584" w:rsidR="00481D97" w:rsidRDefault="00B30E8C">
      <w:r>
        <w:t>mU/</w:t>
      </w:r>
      <w:r>
        <w:t>rd3dhA4 ca+</w:t>
      </w:r>
      <w:r>
        <w:t xml:space="preserve"> ca mU/</w:t>
      </w:r>
      <w:r>
        <w:t>rd3dhA4 mU/</w:t>
      </w:r>
      <w:r>
        <w:t>rd3dhA4 ca+</w:t>
      </w:r>
      <w:r>
        <w:t xml:space="preserve"> | </w:t>
      </w:r>
    </w:p>
    <w:p w14:paraId="66C3CEF0" w14:textId="44369944" w:rsidR="00481D97" w:rsidRDefault="00B30E8C">
      <w:r>
        <w:t>56)</w:t>
      </w:r>
      <w:r>
        <w:tab/>
        <w:t>4.7.11.2(49)-  ca/</w:t>
      </w:r>
      <w:r>
        <w:t xml:space="preserve"> | vyaS~ji+</w:t>
      </w:r>
      <w:r>
        <w:t>yaH |</w:t>
      </w:r>
    </w:p>
    <w:p w14:paraId="00E6A994" w14:textId="09275AF6" w:rsidR="00481D97" w:rsidRDefault="00B30E8C">
      <w:r>
        <w:t>ca/</w:t>
      </w:r>
      <w:r>
        <w:t xml:space="preserve"> vyaS~ji+</w:t>
      </w:r>
      <w:r>
        <w:t>yO/</w:t>
      </w:r>
      <w:r>
        <w:t xml:space="preserve"> vyaS~ji+</w:t>
      </w:r>
      <w:r>
        <w:t>yaSca ca/</w:t>
      </w:r>
      <w:r>
        <w:t xml:space="preserve"> vyaS~ji+</w:t>
      </w:r>
      <w:r>
        <w:t xml:space="preserve">yaH | </w:t>
      </w:r>
    </w:p>
    <w:p w14:paraId="2C0444D2" w14:textId="3A7EAECC" w:rsidR="00481D97" w:rsidRDefault="00B30E8C">
      <w:r>
        <w:t>57)</w:t>
      </w:r>
      <w:r>
        <w:tab/>
        <w:t>4.7.11.2(50)-  vyaS~ji+</w:t>
      </w:r>
      <w:r>
        <w:t>yaH | ca/</w:t>
      </w:r>
      <w:r>
        <w:t xml:space="preserve"> |</w:t>
      </w:r>
    </w:p>
    <w:p w14:paraId="3AD0ECA7" w14:textId="2D040E58" w:rsidR="00481D97" w:rsidRDefault="00B30E8C">
      <w:r>
        <w:t>vyaS~ji+</w:t>
      </w:r>
      <w:r>
        <w:t>yaSca ca/</w:t>
      </w:r>
      <w:r>
        <w:t xml:space="preserve"> vyaS</w:t>
      </w:r>
      <w:r>
        <w:t>~ji+</w:t>
      </w:r>
      <w:r>
        <w:t>yO/</w:t>
      </w:r>
      <w:r>
        <w:t xml:space="preserve"> vyaS~ji+</w:t>
      </w:r>
      <w:r>
        <w:t xml:space="preserve">yaSca | </w:t>
      </w:r>
    </w:p>
    <w:p w14:paraId="7C13A921" w14:textId="7F0DBCD8" w:rsidR="00481D97" w:rsidRDefault="00B30E8C">
      <w:r>
        <w:t>58)</w:t>
      </w:r>
      <w:r>
        <w:tab/>
        <w:t>4.7.11.2(50)-  vyaS~ji+</w:t>
      </w:r>
      <w:r>
        <w:t>yaH |</w:t>
      </w:r>
    </w:p>
    <w:p w14:paraId="194C5312" w14:textId="162EFFE5" w:rsidR="00481D97" w:rsidRDefault="00B30E8C">
      <w:r>
        <w:lastRenderedPageBreak/>
        <w:t>vyaS~ji+</w:t>
      </w:r>
      <w:r>
        <w:t>ya/</w:t>
      </w:r>
      <w:r>
        <w:t xml:space="preserve"> iti+</w:t>
      </w:r>
      <w:r>
        <w:t xml:space="preserve"> vi - aS~ji+</w:t>
      </w:r>
      <w:r>
        <w:t xml:space="preserve">yaH | </w:t>
      </w:r>
    </w:p>
    <w:p w14:paraId="201BAB96" w14:textId="2F53F0FB" w:rsidR="00481D97" w:rsidRDefault="00B30E8C">
      <w:r>
        <w:t>59)</w:t>
      </w:r>
      <w:r>
        <w:tab/>
        <w:t>4.7.11.2(51)-  ca/</w:t>
      </w:r>
      <w:r>
        <w:t xml:space="preserve"> | A/</w:t>
      </w:r>
      <w:r>
        <w:t>~ntyA/</w:t>
      </w:r>
      <w:r>
        <w:t>ya/</w:t>
      </w:r>
      <w:r>
        <w:t>naH |</w:t>
      </w:r>
    </w:p>
    <w:p w14:paraId="60926F5C" w14:textId="50CABB7D" w:rsidR="00481D97" w:rsidRDefault="00B30E8C">
      <w:r>
        <w:t>cA/</w:t>
      </w:r>
      <w:r>
        <w:t>~ntyA/</w:t>
      </w:r>
      <w:r>
        <w:t>ya/</w:t>
      </w:r>
      <w:r>
        <w:t>na A%</w:t>
      </w:r>
      <w:r>
        <w:t>~ntyAya/</w:t>
      </w:r>
      <w:r>
        <w:t>naSca+</w:t>
      </w:r>
      <w:r>
        <w:t xml:space="preserve"> cA~ntyAya/</w:t>
      </w:r>
      <w:r>
        <w:t xml:space="preserve">naH | </w:t>
      </w:r>
    </w:p>
    <w:p w14:paraId="6CC6FC67" w14:textId="57550473" w:rsidR="00481D97" w:rsidRDefault="00B30E8C">
      <w:r>
        <w:t>60)</w:t>
      </w:r>
      <w:r>
        <w:tab/>
        <w:t>4.7.11.2(52)-  A/</w:t>
      </w:r>
      <w:r>
        <w:t>~ntyA/</w:t>
      </w:r>
      <w:r>
        <w:t>ya/</w:t>
      </w:r>
      <w:r>
        <w:t>naH | ca/</w:t>
      </w:r>
      <w:r>
        <w:t xml:space="preserve"> | (</w:t>
      </w:r>
      <w:r w:rsidR="00070B77">
        <w:t>GS</w:t>
      </w:r>
      <w:r>
        <w:t>-4.7-9)</w:t>
      </w:r>
    </w:p>
    <w:p w14:paraId="28CDEF69" w14:textId="484AC181" w:rsidR="00481D97" w:rsidRDefault="00B30E8C">
      <w:r>
        <w:t>A/</w:t>
      </w:r>
      <w:r>
        <w:t>~ntyA/</w:t>
      </w:r>
      <w:r>
        <w:t>ya/</w:t>
      </w:r>
      <w:r>
        <w:t>naSca+</w:t>
      </w:r>
      <w:r>
        <w:t xml:space="preserve"> </w:t>
      </w:r>
      <w:r>
        <w:t>cA~ntyAya/</w:t>
      </w:r>
      <w:r>
        <w:t>na A%</w:t>
      </w:r>
      <w:r>
        <w:t>~ntyAya/</w:t>
      </w:r>
      <w:r>
        <w:t>naSca+</w:t>
      </w:r>
      <w:r>
        <w:t xml:space="preserve"> | </w:t>
      </w:r>
    </w:p>
    <w:p w14:paraId="7F664983" w14:textId="6D81D802" w:rsidR="00481D97" w:rsidRDefault="00B30E8C">
      <w:r>
        <w:t>61)</w:t>
      </w:r>
      <w:r>
        <w:tab/>
        <w:t>4.7.11.2(53)-  ca/</w:t>
      </w:r>
      <w:r>
        <w:t xml:space="preserve"> | a~ntya+</w:t>
      </w:r>
      <w:r>
        <w:t>H | (</w:t>
      </w:r>
      <w:r w:rsidR="00070B77">
        <w:t>GS</w:t>
      </w:r>
      <w:r>
        <w:t>-4.7-9)</w:t>
      </w:r>
    </w:p>
    <w:p w14:paraId="121F138A" w14:textId="5978B1DA" w:rsidR="00481D97" w:rsidRDefault="00B30E8C">
      <w:r>
        <w:t>cA~ntyO/</w:t>
      </w:r>
      <w:r>
        <w:t xml:space="preserve"> a~ntya+</w:t>
      </w:r>
      <w:r>
        <w:t>Sca/</w:t>
      </w:r>
      <w:r>
        <w:t xml:space="preserve"> cA~ntya+</w:t>
      </w:r>
      <w:r>
        <w:t xml:space="preserve">H | </w:t>
      </w:r>
    </w:p>
    <w:p w14:paraId="4D3D4CCE" w14:textId="299C88B7" w:rsidR="00481D97" w:rsidRDefault="00B30E8C">
      <w:r>
        <w:t>62)</w:t>
      </w:r>
      <w:r>
        <w:tab/>
        <w:t>4.7.11.2(54)-  a~ntya+</w:t>
      </w:r>
      <w:r>
        <w:t>H | ca/</w:t>
      </w:r>
      <w:r>
        <w:t xml:space="preserve"> | (</w:t>
      </w:r>
      <w:r w:rsidR="00070B77">
        <w:t>GS</w:t>
      </w:r>
      <w:r>
        <w:t>-4.7-9)</w:t>
      </w:r>
    </w:p>
    <w:p w14:paraId="43B8531A" w14:textId="238D2515" w:rsidR="00481D97" w:rsidRDefault="00B30E8C">
      <w:r>
        <w:t>a~ntya+</w:t>
      </w:r>
      <w:r>
        <w:t>Sca/</w:t>
      </w:r>
      <w:r>
        <w:t xml:space="preserve"> cA~ntyO/</w:t>
      </w:r>
      <w:r>
        <w:t xml:space="preserve"> a~ntya+</w:t>
      </w:r>
      <w:r>
        <w:t xml:space="preserve">Sca | </w:t>
      </w:r>
    </w:p>
    <w:p w14:paraId="1158E53D" w14:textId="1247C602" w:rsidR="00481D97" w:rsidRDefault="00B30E8C">
      <w:r>
        <w:t>63)</w:t>
      </w:r>
      <w:r>
        <w:tab/>
        <w:t>4.7.11.2(55)-  ca/</w:t>
      </w:r>
      <w:r>
        <w:t xml:space="preserve"> | Bau/</w:t>
      </w:r>
      <w:r>
        <w:t>4va/</w:t>
      </w:r>
      <w:r>
        <w:t>naH | (</w:t>
      </w:r>
      <w:r w:rsidR="00070B77">
        <w:t>GS</w:t>
      </w:r>
      <w:r>
        <w:t>-4.7-9)</w:t>
      </w:r>
    </w:p>
    <w:p w14:paraId="1A5F1201" w14:textId="1CC557B3" w:rsidR="00481D97" w:rsidRDefault="00B30E8C">
      <w:r>
        <w:t>ca/</w:t>
      </w:r>
      <w:r>
        <w:t xml:space="preserve"> Bau/</w:t>
      </w:r>
      <w:r>
        <w:t>4va/</w:t>
      </w:r>
      <w:r>
        <w:t>nO Bau+</w:t>
      </w:r>
      <w:r>
        <w:t>4va/</w:t>
      </w:r>
      <w:r>
        <w:t>naSca+</w:t>
      </w:r>
      <w:r>
        <w:t xml:space="preserve"> ca Bau4va/</w:t>
      </w:r>
      <w:r>
        <w:t xml:space="preserve">naH | </w:t>
      </w:r>
    </w:p>
    <w:p w14:paraId="4C4276B8" w14:textId="567FDAEC" w:rsidR="00481D97" w:rsidRDefault="00B30E8C">
      <w:r>
        <w:t>64)</w:t>
      </w:r>
      <w:r>
        <w:tab/>
        <w:t>4.7.11.2(56)-  Bau/</w:t>
      </w:r>
      <w:r>
        <w:t>4va/</w:t>
      </w:r>
      <w:r>
        <w:t>naH | ca/</w:t>
      </w:r>
      <w:r>
        <w:t xml:space="preserve"> |</w:t>
      </w:r>
    </w:p>
    <w:p w14:paraId="2CD16030" w14:textId="0A77B087" w:rsidR="00481D97" w:rsidRDefault="00B30E8C">
      <w:r>
        <w:t>Bau/</w:t>
      </w:r>
      <w:r>
        <w:t>4va/</w:t>
      </w:r>
      <w:r>
        <w:t>naSca+</w:t>
      </w:r>
      <w:r>
        <w:t xml:space="preserve"> ca Bau4va/</w:t>
      </w:r>
      <w:r>
        <w:t>nO Bau+</w:t>
      </w:r>
      <w:r>
        <w:t>4va/</w:t>
      </w:r>
      <w:r>
        <w:t>naSca+</w:t>
      </w:r>
      <w:r>
        <w:t xml:space="preserve"> | </w:t>
      </w:r>
    </w:p>
    <w:p w14:paraId="7763E820" w14:textId="3D9C6E44" w:rsidR="00481D97" w:rsidRDefault="00B30E8C">
      <w:r>
        <w:t>65)</w:t>
      </w:r>
      <w:r>
        <w:tab/>
        <w:t>4.7.11.2(57)-  ca/</w:t>
      </w:r>
      <w:r>
        <w:t xml:space="preserve"> | Bu4va+</w:t>
      </w:r>
      <w:r>
        <w:t>naH |</w:t>
      </w:r>
    </w:p>
    <w:p w14:paraId="4ECD19E5" w14:textId="4A993E3D" w:rsidR="00481D97" w:rsidRDefault="00B30E8C">
      <w:r>
        <w:t>ca/</w:t>
      </w:r>
      <w:r>
        <w:t xml:space="preserve"> Bu4va+</w:t>
      </w:r>
      <w:r>
        <w:t>nO/</w:t>
      </w:r>
      <w:r>
        <w:t xml:space="preserve"> Bu4va+</w:t>
      </w:r>
      <w:r>
        <w:t>naSca ca/</w:t>
      </w:r>
      <w:r>
        <w:t xml:space="preserve"> Bu4va+</w:t>
      </w:r>
      <w:r>
        <w:t xml:space="preserve">naH | </w:t>
      </w:r>
    </w:p>
    <w:p w14:paraId="2D675337" w14:textId="2B7CE0A8" w:rsidR="00481D97" w:rsidRDefault="00B30E8C">
      <w:r>
        <w:t>66)</w:t>
      </w:r>
      <w:r>
        <w:tab/>
        <w:t>4.7.11.2(58)-  Bu4va+</w:t>
      </w:r>
      <w:r>
        <w:t>naH | ca/</w:t>
      </w:r>
      <w:r>
        <w:t xml:space="preserve"> |</w:t>
      </w:r>
    </w:p>
    <w:p w14:paraId="6FF02378" w14:textId="461A93A2" w:rsidR="00481D97" w:rsidRDefault="00B30E8C">
      <w:r>
        <w:t>Bu4va+</w:t>
      </w:r>
      <w:r>
        <w:t>naSca ca/</w:t>
      </w:r>
      <w:r>
        <w:t xml:space="preserve"> Bu4va+</w:t>
      </w:r>
      <w:r>
        <w:t>nO/</w:t>
      </w:r>
      <w:r>
        <w:t xml:space="preserve"> Bu4va+</w:t>
      </w:r>
      <w:r>
        <w:t xml:space="preserve">naSca | </w:t>
      </w:r>
    </w:p>
    <w:p w14:paraId="6A8D9F2A" w14:textId="4FDCAD94" w:rsidR="00481D97" w:rsidRDefault="00B30E8C">
      <w:r>
        <w:t>67)</w:t>
      </w:r>
      <w:r>
        <w:tab/>
        <w:t>4.7.11.2(59)-  ca/</w:t>
      </w:r>
      <w:r>
        <w:t xml:space="preserve"> | adhi+</w:t>
      </w:r>
      <w:r>
        <w:t>4patiH |</w:t>
      </w:r>
    </w:p>
    <w:p w14:paraId="561FEFBD" w14:textId="0A52218B" w:rsidR="00481D97" w:rsidRDefault="00B30E8C">
      <w:r>
        <w:t>cAdhi+</w:t>
      </w:r>
      <w:r>
        <w:t>4pati/</w:t>
      </w:r>
      <w:r>
        <w:t xml:space="preserve"> radhi+</w:t>
      </w:r>
      <w:r>
        <w:t>4patiSca/</w:t>
      </w:r>
      <w:r>
        <w:t xml:space="preserve"> cAdhi+</w:t>
      </w:r>
      <w:r>
        <w:t xml:space="preserve">4patiH | </w:t>
      </w:r>
    </w:p>
    <w:p w14:paraId="223D0B91" w14:textId="4D4B8A3B" w:rsidR="00481D97" w:rsidRDefault="00B30E8C">
      <w:r>
        <w:t>68)</w:t>
      </w:r>
      <w:r>
        <w:tab/>
        <w:t>4.7.11.2(60)-  adhi+</w:t>
      </w:r>
      <w:r>
        <w:t>4patiH | ca/</w:t>
      </w:r>
      <w:r>
        <w:t xml:space="preserve"> ||</w:t>
      </w:r>
    </w:p>
    <w:p w14:paraId="1AF16E5A" w14:textId="2614F6EB" w:rsidR="00481D97" w:rsidRDefault="00B30E8C">
      <w:r>
        <w:t>adhi+</w:t>
      </w:r>
      <w:r>
        <w:t>4patiSca/</w:t>
      </w:r>
      <w:r>
        <w:t xml:space="preserve"> cAdhi+</w:t>
      </w:r>
      <w:r>
        <w:t>4pati/</w:t>
      </w:r>
      <w:r>
        <w:t xml:space="preserve"> radhi+</w:t>
      </w:r>
      <w:r>
        <w:t xml:space="preserve">4patiSca | </w:t>
      </w:r>
    </w:p>
    <w:p w14:paraId="3B2340C5" w14:textId="7D214D8E" w:rsidR="00481D97" w:rsidRDefault="00B30E8C">
      <w:r>
        <w:t>69)</w:t>
      </w:r>
      <w:r>
        <w:tab/>
        <w:t>4.7.11.2(60)-  adhi+</w:t>
      </w:r>
      <w:r>
        <w:t>4patiH |</w:t>
      </w:r>
    </w:p>
    <w:p w14:paraId="5278A9BF" w14:textId="59D5EF45" w:rsidR="00481D97" w:rsidRDefault="00B30E8C">
      <w:r>
        <w:t>adhi+</w:t>
      </w:r>
      <w:r>
        <w:t>4pati/</w:t>
      </w:r>
      <w:r>
        <w:t>r</w:t>
      </w:r>
      <w:r>
        <w:t>ityadhi+</w:t>
      </w:r>
      <w:r>
        <w:t>4 - pa/</w:t>
      </w:r>
      <w:r>
        <w:t>ti/</w:t>
      </w:r>
      <w:r>
        <w:t xml:space="preserve">H | </w:t>
      </w:r>
    </w:p>
    <w:p w14:paraId="7A14D89A" w14:textId="2E5E7602" w:rsidR="00481D97" w:rsidRDefault="00B30E8C">
      <w:r>
        <w:t>70)</w:t>
      </w:r>
      <w:r>
        <w:tab/>
        <w:t>4.7.11.2(61)-  ca/</w:t>
      </w:r>
      <w:r>
        <w:t xml:space="preserve"> ||</w:t>
      </w:r>
    </w:p>
    <w:p w14:paraId="0CC69272" w14:textId="325991ED" w:rsidR="00481D97" w:rsidRDefault="00B30E8C">
      <w:r>
        <w:t>cEti+</w:t>
      </w:r>
      <w:r>
        <w:t xml:space="preserve"> ca | </w:t>
      </w:r>
    </w:p>
    <w:p w14:paraId="38ECD4B0" w14:textId="0F01A0F1" w:rsidR="00481D97" w:rsidRDefault="00B30E8C">
      <w:r>
        <w:t>1)</w:t>
      </w:r>
      <w:r>
        <w:tab/>
        <w:t>4.7.12.1(1)-  vAja+</w:t>
      </w:r>
      <w:r>
        <w:t>H | ~na/</w:t>
      </w:r>
      <w:r>
        <w:t>H | (</w:t>
      </w:r>
      <w:r w:rsidR="00070B77">
        <w:t>GS</w:t>
      </w:r>
      <w:r>
        <w:t>-4.7-10)</w:t>
      </w:r>
    </w:p>
    <w:p w14:paraId="70A84365" w14:textId="6F716F39" w:rsidR="00481D97" w:rsidRDefault="00B30E8C">
      <w:r>
        <w:lastRenderedPageBreak/>
        <w:t>vAjO+</w:t>
      </w:r>
      <w:r>
        <w:t xml:space="preserve"> ~nO ~nO/</w:t>
      </w:r>
      <w:r>
        <w:t xml:space="preserve"> vAjO/</w:t>
      </w:r>
      <w:r>
        <w:t xml:space="preserve"> vAjO+</w:t>
      </w:r>
      <w:r>
        <w:t xml:space="preserve"> ~naH | </w:t>
      </w:r>
    </w:p>
    <w:p w14:paraId="022E6345" w14:textId="07370349" w:rsidR="00481D97" w:rsidRDefault="00B30E8C">
      <w:r>
        <w:t>2)</w:t>
      </w:r>
      <w:r>
        <w:tab/>
        <w:t>4.7.12.1(2)-  ~na/</w:t>
      </w:r>
      <w:r>
        <w:t>H | sa/</w:t>
      </w:r>
      <w:r>
        <w:t>pta | (</w:t>
      </w:r>
      <w:r w:rsidR="00070B77">
        <w:t>GS</w:t>
      </w:r>
      <w:r>
        <w:t>-4.7-10)</w:t>
      </w:r>
    </w:p>
    <w:p w14:paraId="48A2FEFF" w14:textId="08361063" w:rsidR="00481D97" w:rsidRDefault="00B30E8C">
      <w:r>
        <w:t>~na/</w:t>
      </w:r>
      <w:r>
        <w:t>H sa/</w:t>
      </w:r>
      <w:r>
        <w:t>pta sa/</w:t>
      </w:r>
      <w:r>
        <w:t>pta ~nO+</w:t>
      </w:r>
      <w:r>
        <w:t xml:space="preserve"> ~naH sa/</w:t>
      </w:r>
      <w:r>
        <w:t xml:space="preserve">pta | </w:t>
      </w:r>
    </w:p>
    <w:p w14:paraId="301D4792" w14:textId="7AEB0BBA" w:rsidR="00481D97" w:rsidRDefault="00B30E8C">
      <w:r>
        <w:t>3)</w:t>
      </w:r>
      <w:r>
        <w:tab/>
        <w:t>4.7.12.1(3)-  sa/</w:t>
      </w:r>
      <w:r>
        <w:t xml:space="preserve">pta | </w:t>
      </w:r>
      <w:r>
        <w:t>pra/</w:t>
      </w:r>
      <w:r>
        <w:t>di3Sa+</w:t>
      </w:r>
      <w:r>
        <w:t>H | (</w:t>
      </w:r>
      <w:r w:rsidR="00070B77">
        <w:t>GS</w:t>
      </w:r>
      <w:r>
        <w:t>-4.7-10)</w:t>
      </w:r>
    </w:p>
    <w:p w14:paraId="6E4F68BA" w14:textId="0DDDEF30" w:rsidR="00481D97" w:rsidRDefault="00B30E8C">
      <w:r>
        <w:t>sa/</w:t>
      </w:r>
      <w:r>
        <w:t>pta pra/</w:t>
      </w:r>
      <w:r>
        <w:t>di3Sa+</w:t>
      </w:r>
      <w:r>
        <w:t>H pra/</w:t>
      </w:r>
      <w:r>
        <w:t>di3Sa+</w:t>
      </w:r>
      <w:r>
        <w:t>H sa/</w:t>
      </w:r>
      <w:r>
        <w:t>pta sa/</w:t>
      </w:r>
      <w:r>
        <w:t>pta pra/</w:t>
      </w:r>
      <w:r>
        <w:t>di3Sa+</w:t>
      </w:r>
      <w:r>
        <w:t xml:space="preserve">H | </w:t>
      </w:r>
    </w:p>
    <w:p w14:paraId="7771ACB7" w14:textId="74F506A8" w:rsidR="00481D97" w:rsidRDefault="00B30E8C">
      <w:r>
        <w:t>4)</w:t>
      </w:r>
      <w:r>
        <w:tab/>
        <w:t>4.7.12.1(4)-  pra/</w:t>
      </w:r>
      <w:r>
        <w:t>di3Sa+</w:t>
      </w:r>
      <w:r>
        <w:t>H | cata+</w:t>
      </w:r>
      <w:r>
        <w:t>sraH |</w:t>
      </w:r>
    </w:p>
    <w:p w14:paraId="5EFBE024" w14:textId="5E546A80" w:rsidR="00481D97" w:rsidRDefault="00B30E8C">
      <w:r>
        <w:t>pra/</w:t>
      </w:r>
      <w:r>
        <w:t>di3Sa/</w:t>
      </w:r>
      <w:r>
        <w:t xml:space="preserve"> Scata+</w:t>
      </w:r>
      <w:r>
        <w:t>sra/</w:t>
      </w:r>
      <w:r>
        <w:t xml:space="preserve"> Scata+</w:t>
      </w:r>
      <w:r>
        <w:t>sraH pra/</w:t>
      </w:r>
      <w:r>
        <w:t>di3Sa+</w:t>
      </w:r>
      <w:r>
        <w:t>H pra/</w:t>
      </w:r>
      <w:r>
        <w:t>di3Sa/</w:t>
      </w:r>
      <w:r>
        <w:t xml:space="preserve"> Scata+</w:t>
      </w:r>
      <w:r>
        <w:t xml:space="preserve">sraH | </w:t>
      </w:r>
    </w:p>
    <w:p w14:paraId="7FD2A210" w14:textId="31D761DD" w:rsidR="00481D97" w:rsidRDefault="00B30E8C">
      <w:r>
        <w:t>5)</w:t>
      </w:r>
      <w:r>
        <w:tab/>
        <w:t>4.7.12.1(4)-  pra/</w:t>
      </w:r>
      <w:r>
        <w:t>di3Sa+</w:t>
      </w:r>
      <w:r>
        <w:t>H |</w:t>
      </w:r>
    </w:p>
    <w:p w14:paraId="4EA0299C" w14:textId="155353B7" w:rsidR="00481D97" w:rsidRDefault="00B30E8C">
      <w:r>
        <w:t>pra/</w:t>
      </w:r>
      <w:r>
        <w:t>di3Sa/</w:t>
      </w:r>
      <w:r>
        <w:t xml:space="preserve"> iti+</w:t>
      </w:r>
      <w:r>
        <w:t xml:space="preserve"> pra - di3</w:t>
      </w:r>
      <w:r>
        <w:t>Sa+</w:t>
      </w:r>
      <w:r>
        <w:t xml:space="preserve">H | </w:t>
      </w:r>
    </w:p>
    <w:p w14:paraId="716931CA" w14:textId="2025933E" w:rsidR="00481D97" w:rsidRDefault="00B30E8C">
      <w:r>
        <w:t>6)</w:t>
      </w:r>
      <w:r>
        <w:tab/>
        <w:t>4.7.12.1(5)-  cata+</w:t>
      </w:r>
      <w:r>
        <w:t>sraH | vA/</w:t>
      </w:r>
      <w:r>
        <w:t xml:space="preserve"> |</w:t>
      </w:r>
    </w:p>
    <w:p w14:paraId="6BA816B4" w14:textId="4B862E2F" w:rsidR="00481D97" w:rsidRDefault="00B30E8C">
      <w:r>
        <w:t>cata+</w:t>
      </w:r>
      <w:r>
        <w:t>srO vA vA/</w:t>
      </w:r>
      <w:r>
        <w:t xml:space="preserve"> cata+</w:t>
      </w:r>
      <w:r>
        <w:t>sra/</w:t>
      </w:r>
      <w:r>
        <w:t xml:space="preserve"> Scata+</w:t>
      </w:r>
      <w:r>
        <w:t xml:space="preserve">srO vA | </w:t>
      </w:r>
    </w:p>
    <w:p w14:paraId="2A7BEF34" w14:textId="5112DCD7" w:rsidR="00481D97" w:rsidRDefault="00B30E8C">
      <w:r>
        <w:t>7)</w:t>
      </w:r>
      <w:r>
        <w:tab/>
        <w:t>4.7.12.1(6)-  vA/</w:t>
      </w:r>
      <w:r>
        <w:t xml:space="preserve"> | pa/</w:t>
      </w:r>
      <w:r>
        <w:t>rA/</w:t>
      </w:r>
      <w:r>
        <w:t>vata+</w:t>
      </w:r>
      <w:r>
        <w:t>H ||</w:t>
      </w:r>
    </w:p>
    <w:p w14:paraId="6F946273" w14:textId="33E68E21" w:rsidR="00481D97" w:rsidRDefault="00B30E8C">
      <w:r>
        <w:t>vA/</w:t>
      </w:r>
      <w:r>
        <w:t xml:space="preserve"> pa/</w:t>
      </w:r>
      <w:r>
        <w:t>rA/</w:t>
      </w:r>
      <w:r>
        <w:t>vata+</w:t>
      </w:r>
      <w:r>
        <w:t>H parA/</w:t>
      </w:r>
      <w:r>
        <w:t>vatO+</w:t>
      </w:r>
      <w:r>
        <w:t xml:space="preserve"> vA vA parA/</w:t>
      </w:r>
      <w:r>
        <w:t>vata+</w:t>
      </w:r>
      <w:r>
        <w:t xml:space="preserve">H | </w:t>
      </w:r>
    </w:p>
    <w:p w14:paraId="2A91B756" w14:textId="1C5F2E12" w:rsidR="00481D97" w:rsidRDefault="00B30E8C">
      <w:r>
        <w:t>8)</w:t>
      </w:r>
      <w:r>
        <w:tab/>
        <w:t>4.7.12.1(7)-  pa/</w:t>
      </w:r>
      <w:r>
        <w:t>rA/</w:t>
      </w:r>
      <w:r>
        <w:t>vata+</w:t>
      </w:r>
      <w:r>
        <w:t>H ||</w:t>
      </w:r>
    </w:p>
    <w:p w14:paraId="333324E7" w14:textId="678E10FC" w:rsidR="00481D97" w:rsidRDefault="00B30E8C">
      <w:r>
        <w:t>pa/</w:t>
      </w:r>
      <w:r>
        <w:t>rA/</w:t>
      </w:r>
      <w:r>
        <w:t>vata/</w:t>
      </w:r>
      <w:r>
        <w:t xml:space="preserve"> iti+</w:t>
      </w:r>
      <w:r>
        <w:t xml:space="preserve"> parA - vata+</w:t>
      </w:r>
      <w:r>
        <w:t xml:space="preserve">H | </w:t>
      </w:r>
    </w:p>
    <w:p w14:paraId="4C1B7068" w14:textId="2129F500" w:rsidR="00481D97" w:rsidRDefault="00B30E8C">
      <w:r>
        <w:t>9)</w:t>
      </w:r>
      <w:r>
        <w:tab/>
        <w:t>4.7.12.1(8)-  vAja+</w:t>
      </w:r>
      <w:r>
        <w:t>H | ~na/</w:t>
      </w:r>
      <w:r>
        <w:t>H |</w:t>
      </w:r>
    </w:p>
    <w:p w14:paraId="53B4325A" w14:textId="20E9733D" w:rsidR="00481D97" w:rsidRDefault="00B30E8C">
      <w:r>
        <w:t>vAjO+</w:t>
      </w:r>
      <w:r>
        <w:t xml:space="preserve"> ~nO ~nO/</w:t>
      </w:r>
      <w:r>
        <w:t xml:space="preserve"> vAjO/</w:t>
      </w:r>
      <w:r>
        <w:t xml:space="preserve"> vAjO+</w:t>
      </w:r>
      <w:r>
        <w:t xml:space="preserve"> ~naH | </w:t>
      </w:r>
    </w:p>
    <w:p w14:paraId="42FC881A" w14:textId="30173BD7" w:rsidR="00481D97" w:rsidRDefault="00B30E8C">
      <w:r>
        <w:t>10)</w:t>
      </w:r>
      <w:r>
        <w:tab/>
        <w:t>4.7.12.1(9)-  ~na/</w:t>
      </w:r>
      <w:r>
        <w:t>H | viSvai%</w:t>
      </w:r>
      <w:r>
        <w:t>H |</w:t>
      </w:r>
    </w:p>
    <w:p w14:paraId="6CFE2C61" w14:textId="3BD8FA5B" w:rsidR="00481D97" w:rsidRDefault="00B30E8C">
      <w:r>
        <w:t>~nO/</w:t>
      </w:r>
      <w:r>
        <w:t xml:space="preserve"> viSvai/</w:t>
      </w:r>
      <w:r>
        <w:t>r viSvai%</w:t>
      </w:r>
      <w:r>
        <w:t>r ~nO ~nO/</w:t>
      </w:r>
      <w:r>
        <w:t xml:space="preserve"> viSvai%</w:t>
      </w:r>
      <w:r>
        <w:t xml:space="preserve">H | </w:t>
      </w:r>
    </w:p>
    <w:p w14:paraId="6DF96465" w14:textId="13953CB7" w:rsidR="00481D97" w:rsidRDefault="00B30E8C">
      <w:r>
        <w:t>11)</w:t>
      </w:r>
      <w:r>
        <w:tab/>
        <w:t>4.7.12.1(10)-  viSvai%</w:t>
      </w:r>
      <w:r>
        <w:t>H | dE/</w:t>
      </w:r>
      <w:r>
        <w:t>3vaiH |</w:t>
      </w:r>
    </w:p>
    <w:p w14:paraId="138D6AE9" w14:textId="3D2B5144" w:rsidR="00481D97" w:rsidRDefault="00B30E8C">
      <w:r>
        <w:t>viSvai%</w:t>
      </w:r>
      <w:r>
        <w:t>r dE/</w:t>
      </w:r>
      <w:r>
        <w:t>3vair dE/</w:t>
      </w:r>
      <w:r>
        <w:t>3vair viSv</w:t>
      </w:r>
      <w:r>
        <w:t>ai/</w:t>
      </w:r>
      <w:r>
        <w:t>r viSvai%</w:t>
      </w:r>
      <w:r>
        <w:t>r dE/</w:t>
      </w:r>
      <w:r>
        <w:t xml:space="preserve">3vaiH | </w:t>
      </w:r>
    </w:p>
    <w:p w14:paraId="334B15A2" w14:textId="7B2E2DE9" w:rsidR="00481D97" w:rsidRDefault="00B30E8C">
      <w:r>
        <w:t>12)</w:t>
      </w:r>
      <w:r>
        <w:tab/>
        <w:t>4.7.12.1(11)-  dE/</w:t>
      </w:r>
      <w:r>
        <w:t>3vaiH | dha4na+</w:t>
      </w:r>
      <w:r>
        <w:t>sAtau |</w:t>
      </w:r>
    </w:p>
    <w:p w14:paraId="6289A90A" w14:textId="6B9070D1" w:rsidR="00481D97" w:rsidRDefault="00B30E8C">
      <w:r>
        <w:t>dE/</w:t>
      </w:r>
      <w:r>
        <w:t>3vair dha4na+</w:t>
      </w:r>
      <w:r>
        <w:t>sAtau/</w:t>
      </w:r>
      <w:r>
        <w:t xml:space="preserve"> dha4na+</w:t>
      </w:r>
      <w:r>
        <w:t>sAtau dE/</w:t>
      </w:r>
      <w:r>
        <w:t>3vair dE/</w:t>
      </w:r>
      <w:r>
        <w:t>3vair dha4na+</w:t>
      </w:r>
      <w:r>
        <w:t xml:space="preserve">sAtau | </w:t>
      </w:r>
    </w:p>
    <w:p w14:paraId="5626BF85" w14:textId="3597BBED" w:rsidR="00481D97" w:rsidRDefault="00B30E8C">
      <w:r>
        <w:t>13)</w:t>
      </w:r>
      <w:r>
        <w:tab/>
        <w:t>4.7.12.1(12)-  dha4na+</w:t>
      </w:r>
      <w:r>
        <w:t>sAtau | i/</w:t>
      </w:r>
      <w:r>
        <w:t>ha |</w:t>
      </w:r>
    </w:p>
    <w:p w14:paraId="278E37D2" w14:textId="25B1BE31" w:rsidR="00481D97" w:rsidRDefault="00B30E8C">
      <w:r>
        <w:t>dha4na+</w:t>
      </w:r>
      <w:r>
        <w:t>sAtA vi/</w:t>
      </w:r>
      <w:r>
        <w:t>hE ha dha4na+</w:t>
      </w:r>
      <w:r>
        <w:t>sAtau/</w:t>
      </w:r>
      <w:r>
        <w:t xml:space="preserve"> dha4na+</w:t>
      </w:r>
      <w:r>
        <w:t>sAtA vi/</w:t>
      </w:r>
      <w:r>
        <w:t xml:space="preserve">ha | </w:t>
      </w:r>
    </w:p>
    <w:p w14:paraId="1600395A" w14:textId="53FE870A" w:rsidR="00481D97" w:rsidRDefault="00B30E8C">
      <w:r>
        <w:t>14)</w:t>
      </w:r>
      <w:r>
        <w:tab/>
        <w:t xml:space="preserve">4.7.12.1(12)- </w:t>
      </w:r>
      <w:r>
        <w:t xml:space="preserve"> dha4na+</w:t>
      </w:r>
      <w:r>
        <w:t>sAtau |</w:t>
      </w:r>
    </w:p>
    <w:p w14:paraId="21A4DECE" w14:textId="32CDEF65" w:rsidR="00481D97" w:rsidRDefault="00B30E8C">
      <w:r>
        <w:lastRenderedPageBreak/>
        <w:t>dha4na+</w:t>
      </w:r>
      <w:r>
        <w:t>sAtA/</w:t>
      </w:r>
      <w:r>
        <w:t>viti/</w:t>
      </w:r>
      <w:r>
        <w:t xml:space="preserve"> dha4na+</w:t>
      </w:r>
      <w:r>
        <w:t xml:space="preserve"> - sA/</w:t>
      </w:r>
      <w:r>
        <w:t>tau/</w:t>
      </w:r>
      <w:r>
        <w:t xml:space="preserve"> | </w:t>
      </w:r>
    </w:p>
    <w:p w14:paraId="4D0445A6" w14:textId="67BC4C1F" w:rsidR="00481D97" w:rsidRDefault="00B30E8C">
      <w:r>
        <w:t>15)</w:t>
      </w:r>
      <w:r>
        <w:tab/>
        <w:t>4.7.12.1(13)-  i/</w:t>
      </w:r>
      <w:r>
        <w:t>ha | a/</w:t>
      </w:r>
      <w:r>
        <w:t>va/</w:t>
      </w:r>
      <w:r>
        <w:t>tu/</w:t>
      </w:r>
      <w:r>
        <w:t xml:space="preserve"> ||</w:t>
      </w:r>
    </w:p>
    <w:p w14:paraId="37F0CFB7" w14:textId="78E2BA13" w:rsidR="00481D97" w:rsidRDefault="00B30E8C">
      <w:r>
        <w:t>i/</w:t>
      </w:r>
      <w:r>
        <w:t>hAva+</w:t>
      </w:r>
      <w:r>
        <w:t>tvavatvi/</w:t>
      </w:r>
      <w:r>
        <w:t>hE hAva+</w:t>
      </w:r>
      <w:r>
        <w:t xml:space="preserve">tu | </w:t>
      </w:r>
    </w:p>
    <w:p w14:paraId="2C5D743A" w14:textId="52406622" w:rsidR="00481D97" w:rsidRDefault="00B30E8C">
      <w:r>
        <w:t>16)</w:t>
      </w:r>
      <w:r>
        <w:tab/>
        <w:t>4.7.12.1(14)-  a/</w:t>
      </w:r>
      <w:r>
        <w:t>va/</w:t>
      </w:r>
      <w:r>
        <w:t>tu/</w:t>
      </w:r>
      <w:r>
        <w:t xml:space="preserve"> ||</w:t>
      </w:r>
    </w:p>
    <w:p w14:paraId="18409942" w14:textId="3900ADE7" w:rsidR="00481D97" w:rsidRDefault="00B30E8C">
      <w:r>
        <w:t>a/</w:t>
      </w:r>
      <w:r>
        <w:t>va/</w:t>
      </w:r>
      <w:r>
        <w:t>tvitya+</w:t>
      </w:r>
      <w:r>
        <w:t xml:space="preserve">vatu | </w:t>
      </w:r>
    </w:p>
    <w:p w14:paraId="014437B2" w14:textId="4F169DCE" w:rsidR="00481D97" w:rsidRDefault="00B30E8C">
      <w:r>
        <w:t>17)</w:t>
      </w:r>
      <w:r>
        <w:tab/>
        <w:t>4.7.12.1(15)-  viSvE%</w:t>
      </w:r>
      <w:r>
        <w:t xml:space="preserve"> | a/</w:t>
      </w:r>
      <w:r>
        <w:t>d3ya |</w:t>
      </w:r>
    </w:p>
    <w:p w14:paraId="31195C6A" w14:textId="0170B260" w:rsidR="00481D97" w:rsidRDefault="00B30E8C">
      <w:r>
        <w:t>viSvE+</w:t>
      </w:r>
      <w:r>
        <w:t xml:space="preserve"> a/</w:t>
      </w:r>
      <w:r>
        <w:t>d3yAd3ya viSvE/</w:t>
      </w:r>
      <w:r>
        <w:t xml:space="preserve"> viSvE+</w:t>
      </w:r>
      <w:r>
        <w:t xml:space="preserve"> a/</w:t>
      </w:r>
      <w:r>
        <w:t xml:space="preserve">d3ya | </w:t>
      </w:r>
    </w:p>
    <w:p w14:paraId="34FB238E" w14:textId="563860CC" w:rsidR="00481D97" w:rsidRDefault="00B30E8C">
      <w:r>
        <w:t>18)</w:t>
      </w:r>
      <w:r>
        <w:tab/>
        <w:t>4.7.12.1(16)-  a/</w:t>
      </w:r>
      <w:r>
        <w:t>d3ya | ma/</w:t>
      </w:r>
      <w:r>
        <w:t>ruta+</w:t>
      </w:r>
      <w:r>
        <w:t>H |</w:t>
      </w:r>
    </w:p>
    <w:p w14:paraId="218FC3C9" w14:textId="2A90F615" w:rsidR="00481D97" w:rsidRDefault="00B30E8C">
      <w:r>
        <w:t>a/</w:t>
      </w:r>
      <w:r>
        <w:t>d3ya ma/</w:t>
      </w:r>
      <w:r>
        <w:t>rutO+</w:t>
      </w:r>
      <w:r>
        <w:t xml:space="preserve"> ma/</w:t>
      </w:r>
      <w:r>
        <w:t>rutO+</w:t>
      </w:r>
      <w:r>
        <w:t xml:space="preserve"> a/</w:t>
      </w:r>
      <w:r>
        <w:t>d3yAd3ya ma/</w:t>
      </w:r>
      <w:r>
        <w:t>ruta+</w:t>
      </w:r>
      <w:r>
        <w:t xml:space="preserve">H | </w:t>
      </w:r>
    </w:p>
    <w:p w14:paraId="2356B2E7" w14:textId="66224E96" w:rsidR="00481D97" w:rsidRDefault="00B30E8C">
      <w:r>
        <w:t>19)</w:t>
      </w:r>
      <w:r>
        <w:tab/>
        <w:t>4.7.12.1(17)-  ma/</w:t>
      </w:r>
      <w:r>
        <w:t>ruta+</w:t>
      </w:r>
      <w:r>
        <w:t>H | viSvE%</w:t>
      </w:r>
      <w:r>
        <w:t xml:space="preserve"> |</w:t>
      </w:r>
    </w:p>
    <w:p w14:paraId="5019FE94" w14:textId="6D568041" w:rsidR="00481D97" w:rsidRDefault="00B30E8C">
      <w:r>
        <w:t>ma/</w:t>
      </w:r>
      <w:r>
        <w:t>rutO/</w:t>
      </w:r>
      <w:r>
        <w:t xml:space="preserve"> viSvE/</w:t>
      </w:r>
      <w:r>
        <w:t xml:space="preserve"> viSvE+</w:t>
      </w:r>
      <w:r>
        <w:t xml:space="preserve"> ma/</w:t>
      </w:r>
      <w:r>
        <w:t>rutO+</w:t>
      </w:r>
      <w:r>
        <w:t xml:space="preserve"> ma/</w:t>
      </w:r>
      <w:r>
        <w:t>rutO/</w:t>
      </w:r>
      <w:r>
        <w:t xml:space="preserve"> viSvE%</w:t>
      </w:r>
      <w:r>
        <w:t xml:space="preserve"> | </w:t>
      </w:r>
    </w:p>
    <w:p w14:paraId="10484DDF" w14:textId="04C270E3" w:rsidR="00481D97" w:rsidRDefault="00B30E8C">
      <w:r>
        <w:t>20)</w:t>
      </w:r>
      <w:r>
        <w:tab/>
        <w:t>4.7.12.1(18)-  viSvE%</w:t>
      </w:r>
      <w:r>
        <w:t xml:space="preserve"> | U/</w:t>
      </w:r>
      <w:r>
        <w:t>tI |</w:t>
      </w:r>
    </w:p>
    <w:p w14:paraId="40E01491" w14:textId="35AC2F47" w:rsidR="00481D97" w:rsidRDefault="00B30E8C">
      <w:r>
        <w:t>viSva+</w:t>
      </w:r>
      <w:r>
        <w:t xml:space="preserve"> U/</w:t>
      </w:r>
      <w:r>
        <w:t>t yU+</w:t>
      </w:r>
      <w:r>
        <w:t>tI viSvE/</w:t>
      </w:r>
      <w:r>
        <w:t xml:space="preserve"> viSva+</w:t>
      </w:r>
      <w:r>
        <w:t xml:space="preserve"> U/</w:t>
      </w:r>
      <w:r>
        <w:t xml:space="preserve">tI | </w:t>
      </w:r>
    </w:p>
    <w:p w14:paraId="6F81CD20" w14:textId="451A69CC" w:rsidR="00481D97" w:rsidRDefault="00B30E8C">
      <w:r>
        <w:t>21)</w:t>
      </w:r>
      <w:r>
        <w:tab/>
        <w:t>4.7.12.1(19)-  U/</w:t>
      </w:r>
      <w:r>
        <w:t>tI | viSvE%</w:t>
      </w:r>
      <w:r>
        <w:t xml:space="preserve"> |</w:t>
      </w:r>
    </w:p>
    <w:p w14:paraId="61A72548" w14:textId="06175510" w:rsidR="00481D97" w:rsidRDefault="00B30E8C">
      <w:r>
        <w:t>U/</w:t>
      </w:r>
      <w:r>
        <w:t>tI viSvE/</w:t>
      </w:r>
      <w:r>
        <w:t xml:space="preserve"> viSva+</w:t>
      </w:r>
      <w:r>
        <w:t xml:space="preserve"> U/</w:t>
      </w:r>
      <w:r>
        <w:t>t yU+</w:t>
      </w:r>
      <w:r>
        <w:t>tI viSvE%</w:t>
      </w:r>
      <w:r>
        <w:t xml:space="preserve"> | </w:t>
      </w:r>
    </w:p>
    <w:p w14:paraId="644E2148" w14:textId="1A375C3D" w:rsidR="00481D97" w:rsidRDefault="00B30E8C">
      <w:r>
        <w:t>22)</w:t>
      </w:r>
      <w:r>
        <w:tab/>
        <w:t>4.7.12.1(20)-  viSvE%</w:t>
      </w:r>
      <w:r>
        <w:t xml:space="preserve"> | Ba/</w:t>
      </w:r>
      <w:r>
        <w:t>4va/</w:t>
      </w:r>
      <w:r>
        <w:t>~ntu/</w:t>
      </w:r>
      <w:r>
        <w:t xml:space="preserve"> |</w:t>
      </w:r>
    </w:p>
    <w:p w14:paraId="245FB71A" w14:textId="724366D1" w:rsidR="00481D97" w:rsidRDefault="00B30E8C">
      <w:r>
        <w:t>viSvE+</w:t>
      </w:r>
      <w:r>
        <w:t xml:space="preserve"> Ba4va~ntu Ba4va~ntu/</w:t>
      </w:r>
      <w:r>
        <w:t xml:space="preserve"> viSvE/</w:t>
      </w:r>
      <w:r>
        <w:t xml:space="preserve"> viSvE+</w:t>
      </w:r>
      <w:r>
        <w:t xml:space="preserve"> Ba4va~ntu | </w:t>
      </w:r>
    </w:p>
    <w:p w14:paraId="07002229" w14:textId="1AC8DE09" w:rsidR="00481D97" w:rsidRDefault="00B30E8C">
      <w:r>
        <w:t>23)</w:t>
      </w:r>
      <w:r>
        <w:tab/>
        <w:t>4.7.12.1(21)-  Ba/</w:t>
      </w:r>
      <w:r>
        <w:t>4va/</w:t>
      </w:r>
      <w:r>
        <w:t>~ntu/</w:t>
      </w:r>
      <w:r>
        <w:t xml:space="preserve"> | a/</w:t>
      </w:r>
      <w:r>
        <w:t>g3naya+</w:t>
      </w:r>
      <w:r>
        <w:t>H |</w:t>
      </w:r>
    </w:p>
    <w:p w14:paraId="2B2B3DD6" w14:textId="1F3D7D04" w:rsidR="00481D97" w:rsidRDefault="00B30E8C">
      <w:r>
        <w:t>Ba/</w:t>
      </w:r>
      <w:r>
        <w:t>4va/</w:t>
      </w:r>
      <w:r>
        <w:t>~ntva/</w:t>
      </w:r>
      <w:r>
        <w:t>g3nayO+</w:t>
      </w:r>
      <w:r>
        <w:t xml:space="preserve"> a/</w:t>
      </w:r>
      <w:r>
        <w:t>g3nayO+</w:t>
      </w:r>
      <w:r>
        <w:t xml:space="preserve"> Ba4va~ntu Ba4va~ntva/</w:t>
      </w:r>
      <w:r>
        <w:t>g3naya+</w:t>
      </w:r>
      <w:r>
        <w:t xml:space="preserve">H | </w:t>
      </w:r>
    </w:p>
    <w:p w14:paraId="34F00466" w14:textId="18223A08" w:rsidR="00481D97" w:rsidRDefault="00B30E8C">
      <w:r>
        <w:t>24)</w:t>
      </w:r>
      <w:r>
        <w:tab/>
        <w:t>4.7.12.1(22)-  a/</w:t>
      </w:r>
      <w:r>
        <w:t>g3naya+</w:t>
      </w:r>
      <w:r>
        <w:t>H | sami+</w:t>
      </w:r>
      <w:r>
        <w:t>d3dhA4H ||</w:t>
      </w:r>
    </w:p>
    <w:p w14:paraId="76E585BB" w14:textId="1844D9D0" w:rsidR="00481D97" w:rsidRDefault="00B30E8C">
      <w:r>
        <w:t>a/</w:t>
      </w:r>
      <w:r>
        <w:t>g3naya/</w:t>
      </w:r>
      <w:r>
        <w:t>H sami+</w:t>
      </w:r>
      <w:r>
        <w:t>d3dhA/</w:t>
      </w:r>
      <w:r>
        <w:t>4H sami+</w:t>
      </w:r>
      <w:r>
        <w:t>d3dhA4 a/</w:t>
      </w:r>
      <w:r>
        <w:t>g3n</w:t>
      </w:r>
      <w:r>
        <w:t>ayO+</w:t>
      </w:r>
      <w:r>
        <w:t xml:space="preserve"> a/</w:t>
      </w:r>
      <w:r>
        <w:t>g3naya/</w:t>
      </w:r>
      <w:r>
        <w:t>H sami+</w:t>
      </w:r>
      <w:r>
        <w:t xml:space="preserve">d3dhA4H | </w:t>
      </w:r>
    </w:p>
    <w:p w14:paraId="5E485E7A" w14:textId="4D7384CA" w:rsidR="00481D97" w:rsidRDefault="00B30E8C">
      <w:r>
        <w:t>25)</w:t>
      </w:r>
      <w:r>
        <w:tab/>
        <w:t>4.7.12.1(23)-  sami+</w:t>
      </w:r>
      <w:r>
        <w:t>d3dhA4H ||</w:t>
      </w:r>
    </w:p>
    <w:p w14:paraId="195D5ECA" w14:textId="3CD73214" w:rsidR="00481D97" w:rsidRDefault="00B30E8C">
      <w:r>
        <w:t>sami+</w:t>
      </w:r>
      <w:r>
        <w:t>d3dhA/</w:t>
      </w:r>
      <w:r>
        <w:t>4 iti/</w:t>
      </w:r>
      <w:r>
        <w:t xml:space="preserve"> saM - i/</w:t>
      </w:r>
      <w:r>
        <w:t>d3dhA/</w:t>
      </w:r>
      <w:r>
        <w:t xml:space="preserve">4H | </w:t>
      </w:r>
    </w:p>
    <w:p w14:paraId="2E0A3783" w14:textId="4A97DC69" w:rsidR="00481D97" w:rsidRDefault="00B30E8C">
      <w:r>
        <w:t>26)</w:t>
      </w:r>
      <w:r>
        <w:tab/>
        <w:t>4.7.12.1(24)-  viSvE%</w:t>
      </w:r>
      <w:r>
        <w:t xml:space="preserve"> | ~na/</w:t>
      </w:r>
      <w:r>
        <w:t>H | (</w:t>
      </w:r>
      <w:r w:rsidR="00070B77">
        <w:t>GS</w:t>
      </w:r>
      <w:r>
        <w:t>-4.7-11)</w:t>
      </w:r>
    </w:p>
    <w:p w14:paraId="5900650B" w14:textId="226D29E5" w:rsidR="00481D97" w:rsidRDefault="00B30E8C">
      <w:r>
        <w:t>viSvE+</w:t>
      </w:r>
      <w:r>
        <w:t xml:space="preserve"> ~nO ~nO/</w:t>
      </w:r>
      <w:r>
        <w:t xml:space="preserve"> viSvE/</w:t>
      </w:r>
      <w:r>
        <w:t xml:space="preserve"> viSvE+</w:t>
      </w:r>
      <w:r>
        <w:t xml:space="preserve"> ~naH | </w:t>
      </w:r>
    </w:p>
    <w:p w14:paraId="7F3149A2" w14:textId="4414B5CD" w:rsidR="00481D97" w:rsidRDefault="00B30E8C">
      <w:r>
        <w:t>27)</w:t>
      </w:r>
      <w:r>
        <w:tab/>
        <w:t>4.7.12.1(25)-  ~na/</w:t>
      </w:r>
      <w:r>
        <w:t>H | dE/</w:t>
      </w:r>
      <w:r>
        <w:t>3vAH | (</w:t>
      </w:r>
      <w:r w:rsidR="00070B77">
        <w:t>GS</w:t>
      </w:r>
      <w:r>
        <w:t>-4.7-11)</w:t>
      </w:r>
    </w:p>
    <w:p w14:paraId="20E2C89C" w14:textId="27E5660D" w:rsidR="00481D97" w:rsidRDefault="00B30E8C">
      <w:r>
        <w:lastRenderedPageBreak/>
        <w:t>~nO/</w:t>
      </w:r>
      <w:r>
        <w:t xml:space="preserve"> dE/</w:t>
      </w:r>
      <w:r>
        <w:t>3vA dE/</w:t>
      </w:r>
      <w:r>
        <w:t>3vA ~nO+</w:t>
      </w:r>
      <w:r>
        <w:t xml:space="preserve"> ~nO dE/</w:t>
      </w:r>
      <w:r>
        <w:t xml:space="preserve">3vAH | </w:t>
      </w:r>
    </w:p>
    <w:p w14:paraId="3736CCC8" w14:textId="6919304C" w:rsidR="00481D97" w:rsidRDefault="00B30E8C">
      <w:r>
        <w:t>28)</w:t>
      </w:r>
      <w:r>
        <w:tab/>
        <w:t>4.7.12.1(26)-  dE/</w:t>
      </w:r>
      <w:r>
        <w:t>3vAH | ava+</w:t>
      </w:r>
      <w:r>
        <w:t>sA | (</w:t>
      </w:r>
      <w:r w:rsidR="00070B77">
        <w:t>GS</w:t>
      </w:r>
      <w:r>
        <w:t>-4.7-11)</w:t>
      </w:r>
    </w:p>
    <w:p w14:paraId="4C5AF2C4" w14:textId="2EAA0EC3" w:rsidR="00481D97" w:rsidRDefault="00B30E8C">
      <w:r>
        <w:t>dE/</w:t>
      </w:r>
      <w:r>
        <w:t>3vA ava/</w:t>
      </w:r>
      <w:r>
        <w:t>sA &amp;va+</w:t>
      </w:r>
      <w:r>
        <w:t>sA dE/</w:t>
      </w:r>
      <w:r>
        <w:t>3vA dE/</w:t>
      </w:r>
      <w:r>
        <w:t>3vA ava+</w:t>
      </w:r>
      <w:r>
        <w:t xml:space="preserve">sA | </w:t>
      </w:r>
    </w:p>
    <w:p w14:paraId="58202870" w14:textId="0552C2B0" w:rsidR="00481D97" w:rsidRDefault="00B30E8C">
      <w:r>
        <w:t>29)</w:t>
      </w:r>
      <w:r>
        <w:tab/>
        <w:t>4.7.12.1(27)-  ava+</w:t>
      </w:r>
      <w:r>
        <w:t>sA | A | (</w:t>
      </w:r>
      <w:r w:rsidR="00070B77">
        <w:t>GS</w:t>
      </w:r>
      <w:r>
        <w:t>-4.7-11)</w:t>
      </w:r>
    </w:p>
    <w:p w14:paraId="64BC255B" w14:textId="1B09FFE8" w:rsidR="00481D97" w:rsidRDefault="00B30E8C">
      <w:r>
        <w:t>ava/</w:t>
      </w:r>
      <w:r>
        <w:t>sA &amp;&amp;va/</w:t>
      </w:r>
      <w:r>
        <w:t>sA &amp;va+</w:t>
      </w:r>
      <w:r>
        <w:t xml:space="preserve">sA | </w:t>
      </w:r>
    </w:p>
    <w:p w14:paraId="20F1F7A4" w14:textId="72B78CFF" w:rsidR="00481D97" w:rsidRDefault="00B30E8C">
      <w:r>
        <w:t>30)</w:t>
      </w:r>
      <w:r>
        <w:tab/>
        <w:t>4.7.12.1(28)-  A | ga/</w:t>
      </w:r>
      <w:r>
        <w:t>3ma/</w:t>
      </w:r>
      <w:r>
        <w:t>~ntu/</w:t>
      </w:r>
      <w:r>
        <w:t xml:space="preserve"> | (</w:t>
      </w:r>
      <w:r w:rsidR="00070B77">
        <w:t>GS</w:t>
      </w:r>
      <w:r>
        <w:t>-4.7-11)</w:t>
      </w:r>
    </w:p>
    <w:p w14:paraId="7DB61169" w14:textId="1B64E08C" w:rsidR="00481D97" w:rsidRDefault="00B30E8C">
      <w:r>
        <w:t>A ga+</w:t>
      </w:r>
      <w:r>
        <w:t>3ma~ntu g</w:t>
      </w:r>
      <w:r>
        <w:t>a3ma/</w:t>
      </w:r>
      <w:r>
        <w:t>~ntvA ga+</w:t>
      </w:r>
      <w:r>
        <w:t xml:space="preserve">3ma~ntu | </w:t>
      </w:r>
    </w:p>
    <w:p w14:paraId="4CC6EA3F" w14:textId="045A9DBC" w:rsidR="00481D97" w:rsidRDefault="00B30E8C">
      <w:r>
        <w:t>31)</w:t>
      </w:r>
      <w:r>
        <w:tab/>
        <w:t>4.7.12.1(29)-  ga/</w:t>
      </w:r>
      <w:r>
        <w:t>3ma/</w:t>
      </w:r>
      <w:r>
        <w:t>~ntu/</w:t>
      </w:r>
      <w:r>
        <w:t xml:space="preserve"> | viSva%</w:t>
      </w:r>
      <w:r>
        <w:t>m | (</w:t>
      </w:r>
      <w:r w:rsidR="00070B77">
        <w:t>GS</w:t>
      </w:r>
      <w:r>
        <w:t>-4.7-11)</w:t>
      </w:r>
    </w:p>
    <w:p w14:paraId="06154B88" w14:textId="7B93C379" w:rsidR="00481D97" w:rsidRDefault="00B30E8C">
      <w:r>
        <w:t>ga/</w:t>
      </w:r>
      <w:r>
        <w:t>3ma/</w:t>
      </w:r>
      <w:r>
        <w:t>~ntu/</w:t>
      </w:r>
      <w:r>
        <w:t xml:space="preserve"> viSva/</w:t>
      </w:r>
      <w:r>
        <w:t>M ~MviSva+</w:t>
      </w:r>
      <w:r>
        <w:t>m ga3ma~ntu ga3ma~ntu/</w:t>
      </w:r>
      <w:r>
        <w:t xml:space="preserve"> viSva%</w:t>
      </w:r>
      <w:r>
        <w:t xml:space="preserve">m | </w:t>
      </w:r>
    </w:p>
    <w:p w14:paraId="79FF4F4F" w14:textId="2E4718C8" w:rsidR="00481D97" w:rsidRDefault="00B30E8C">
      <w:r>
        <w:t>32)</w:t>
      </w:r>
      <w:r>
        <w:tab/>
        <w:t>4.7.12.1(30)-  viSva%</w:t>
      </w:r>
      <w:r>
        <w:t>m | a/</w:t>
      </w:r>
      <w:r>
        <w:t>stu/</w:t>
      </w:r>
      <w:r>
        <w:t xml:space="preserve"> |</w:t>
      </w:r>
    </w:p>
    <w:p w14:paraId="52927EA9" w14:textId="39EE249C" w:rsidR="00481D97" w:rsidRDefault="00B30E8C">
      <w:r>
        <w:t>viSva+</w:t>
      </w:r>
      <w:r>
        <w:t xml:space="preserve"> mastvastu/</w:t>
      </w:r>
      <w:r>
        <w:t xml:space="preserve"> viSva/</w:t>
      </w:r>
      <w:r>
        <w:t>M ~MviSva+</w:t>
      </w:r>
      <w:r>
        <w:t xml:space="preserve"> mastu | </w:t>
      </w:r>
    </w:p>
    <w:p w14:paraId="59120810" w14:textId="4B5A4F7A" w:rsidR="00481D97" w:rsidRDefault="00B30E8C">
      <w:r>
        <w:t>33)</w:t>
      </w:r>
      <w:r>
        <w:tab/>
        <w:t>4.7.12.1(31)-  a/</w:t>
      </w:r>
      <w:r>
        <w:t>stu/</w:t>
      </w:r>
      <w:r>
        <w:t xml:space="preserve"> | d</w:t>
      </w:r>
      <w:r>
        <w:t>3ravi+</w:t>
      </w:r>
      <w:r>
        <w:t>Nam |</w:t>
      </w:r>
    </w:p>
    <w:p w14:paraId="23CC3285" w14:textId="0F4525FF" w:rsidR="00481D97" w:rsidRDefault="00B30E8C">
      <w:r>
        <w:t>a/</w:t>
      </w:r>
      <w:r>
        <w:t>stu/</w:t>
      </w:r>
      <w:r>
        <w:t xml:space="preserve"> d3ravi+</w:t>
      </w:r>
      <w:r>
        <w:t>Na/</w:t>
      </w:r>
      <w:r>
        <w:t>m d3ravi+</w:t>
      </w:r>
      <w:r>
        <w:t>Na mastvastu/</w:t>
      </w:r>
      <w:r>
        <w:t xml:space="preserve"> d3ravi+</w:t>
      </w:r>
      <w:r>
        <w:t xml:space="preserve">Nam | </w:t>
      </w:r>
    </w:p>
    <w:p w14:paraId="6BBAD096" w14:textId="2EEDF118" w:rsidR="00481D97" w:rsidRDefault="00B30E8C">
      <w:r>
        <w:t>34)</w:t>
      </w:r>
      <w:r>
        <w:tab/>
        <w:t>4.7.12.1(32)-  d3ravi+</w:t>
      </w:r>
      <w:r>
        <w:t>Nam | vAja+</w:t>
      </w:r>
      <w:r>
        <w:t>H |</w:t>
      </w:r>
    </w:p>
    <w:p w14:paraId="78E0F423" w14:textId="024D25AE" w:rsidR="00481D97" w:rsidRDefault="00B30E8C">
      <w:r>
        <w:t>d3ravi+</w:t>
      </w:r>
      <w:r>
        <w:t>Na/</w:t>
      </w:r>
      <w:r>
        <w:t>M ~MvAjO/</w:t>
      </w:r>
      <w:r>
        <w:t xml:space="preserve"> vAjO/</w:t>
      </w:r>
      <w:r>
        <w:t xml:space="preserve"> d3ravi+</w:t>
      </w:r>
      <w:r>
        <w:t>Na/</w:t>
      </w:r>
      <w:r>
        <w:t>m d3ravi+</w:t>
      </w:r>
      <w:r>
        <w:t>Na/</w:t>
      </w:r>
      <w:r>
        <w:t>M ~MvAja+</w:t>
      </w:r>
      <w:r>
        <w:t xml:space="preserve">H | </w:t>
      </w:r>
    </w:p>
    <w:p w14:paraId="6902E769" w14:textId="17396FFA" w:rsidR="00481D97" w:rsidRDefault="00B30E8C">
      <w:r>
        <w:t>35)</w:t>
      </w:r>
      <w:r>
        <w:tab/>
        <w:t>4.7.12.1(33)-  vAja+</w:t>
      </w:r>
      <w:r>
        <w:t>H | a/</w:t>
      </w:r>
      <w:r>
        <w:t>smE ||</w:t>
      </w:r>
    </w:p>
    <w:p w14:paraId="2F749B5C" w14:textId="135F746E" w:rsidR="00481D97" w:rsidRDefault="00B30E8C">
      <w:r>
        <w:t>vAjO+</w:t>
      </w:r>
      <w:r>
        <w:t xml:space="preserve"> a/</w:t>
      </w:r>
      <w:r>
        <w:t>smE a/</w:t>
      </w:r>
      <w:r>
        <w:t>smE vAjO/</w:t>
      </w:r>
      <w:r>
        <w:t xml:space="preserve"> vAjO+</w:t>
      </w:r>
      <w:r>
        <w:t xml:space="preserve"> a/</w:t>
      </w:r>
      <w:r>
        <w:t xml:space="preserve">smE | </w:t>
      </w:r>
    </w:p>
    <w:p w14:paraId="2778E7B3" w14:textId="05981DBC" w:rsidR="00481D97" w:rsidRDefault="00B30E8C">
      <w:r>
        <w:t>36)</w:t>
      </w:r>
      <w:r>
        <w:tab/>
        <w:t>4.7.12.</w:t>
      </w:r>
      <w:r>
        <w:t>1(34)-  a/</w:t>
      </w:r>
      <w:r>
        <w:t>smE ||</w:t>
      </w:r>
    </w:p>
    <w:p w14:paraId="645D783F" w14:textId="1CBD52FE" w:rsidR="00481D97" w:rsidRDefault="00B30E8C">
      <w:r>
        <w:t>a/</w:t>
      </w:r>
      <w:r>
        <w:t>smE itya/</w:t>
      </w:r>
      <w:r>
        <w:t xml:space="preserve">smE | </w:t>
      </w:r>
    </w:p>
    <w:p w14:paraId="70DAE7E5" w14:textId="3E8424A2" w:rsidR="00481D97" w:rsidRDefault="00B30E8C">
      <w:r>
        <w:t>37)</w:t>
      </w:r>
      <w:r>
        <w:tab/>
        <w:t>4.7.12.1(35)-  vAja+</w:t>
      </w:r>
      <w:r>
        <w:t>sya | pra/</w:t>
      </w:r>
      <w:r>
        <w:t>sa/</w:t>
      </w:r>
      <w:r>
        <w:t>vam |</w:t>
      </w:r>
    </w:p>
    <w:p w14:paraId="18FF2252" w14:textId="05F77E91" w:rsidR="00481D97" w:rsidRDefault="00B30E8C">
      <w:r>
        <w:t>vAja+</w:t>
      </w:r>
      <w:r>
        <w:t>sya prasa/</w:t>
      </w:r>
      <w:r>
        <w:t>vam pra+</w:t>
      </w:r>
      <w:r>
        <w:t>sa/</w:t>
      </w:r>
      <w:r>
        <w:t>vaM ~MvAja+</w:t>
      </w:r>
      <w:r>
        <w:t>sya/</w:t>
      </w:r>
      <w:r>
        <w:t xml:space="preserve"> vAja+</w:t>
      </w:r>
      <w:r>
        <w:t>sya prasa/</w:t>
      </w:r>
      <w:r>
        <w:t xml:space="preserve">vam | </w:t>
      </w:r>
    </w:p>
    <w:p w14:paraId="0ED46D72" w14:textId="07852D0E" w:rsidR="00481D97" w:rsidRDefault="00B30E8C">
      <w:r>
        <w:t>38)</w:t>
      </w:r>
      <w:r>
        <w:tab/>
        <w:t>4.7.12.1(36)-  pra/</w:t>
      </w:r>
      <w:r>
        <w:t>sa/</w:t>
      </w:r>
      <w:r>
        <w:t>vam | dE/</w:t>
      </w:r>
      <w:r>
        <w:t>3vA/</w:t>
      </w:r>
      <w:r>
        <w:t>H |</w:t>
      </w:r>
    </w:p>
    <w:p w14:paraId="06777719" w14:textId="1B4DDE83" w:rsidR="00481D97" w:rsidRDefault="00B30E8C">
      <w:r>
        <w:t>pra/</w:t>
      </w:r>
      <w:r>
        <w:t>sa/</w:t>
      </w:r>
      <w:r>
        <w:t>vam dE+</w:t>
      </w:r>
      <w:r>
        <w:t>3vA dE3vAH prasa/</w:t>
      </w:r>
      <w:r>
        <w:t>vam pra+</w:t>
      </w:r>
      <w:r>
        <w:t>sa/</w:t>
      </w:r>
      <w:r>
        <w:t>vam dE+</w:t>
      </w:r>
      <w:r>
        <w:t xml:space="preserve">3vAH | </w:t>
      </w:r>
    </w:p>
    <w:p w14:paraId="3020B4E7" w14:textId="12E044E8" w:rsidR="00481D97" w:rsidRDefault="00B30E8C">
      <w:r>
        <w:t>39)</w:t>
      </w:r>
      <w:r>
        <w:tab/>
        <w:t>4.7.12.1(36)-  pra/</w:t>
      </w:r>
      <w:r>
        <w:t>sa/</w:t>
      </w:r>
      <w:r>
        <w:t>vam |</w:t>
      </w:r>
    </w:p>
    <w:p w14:paraId="71C8CBF2" w14:textId="48495A63" w:rsidR="00481D97" w:rsidRDefault="00B30E8C">
      <w:r>
        <w:t>pra/</w:t>
      </w:r>
      <w:r>
        <w:t>sa/</w:t>
      </w:r>
      <w:r>
        <w:t>vamiti+</w:t>
      </w:r>
      <w:r>
        <w:t xml:space="preserve"> pra - sa/</w:t>
      </w:r>
      <w:r>
        <w:t xml:space="preserve">vam | </w:t>
      </w:r>
    </w:p>
    <w:p w14:paraId="3F44EE70" w14:textId="0ACF3094" w:rsidR="00481D97" w:rsidRDefault="00B30E8C">
      <w:r>
        <w:t>40)</w:t>
      </w:r>
      <w:r>
        <w:tab/>
        <w:t>4.7.12.1(37)-  dE/</w:t>
      </w:r>
      <w:r>
        <w:t>3vA/</w:t>
      </w:r>
      <w:r>
        <w:t>H | rathai%</w:t>
      </w:r>
      <w:r>
        <w:t>2H |</w:t>
      </w:r>
    </w:p>
    <w:p w14:paraId="527C0B57" w14:textId="2BF76F28" w:rsidR="00481D97" w:rsidRDefault="00B30E8C">
      <w:r>
        <w:lastRenderedPageBreak/>
        <w:t>dE/</w:t>
      </w:r>
      <w:r>
        <w:t>3vA/</w:t>
      </w:r>
      <w:r>
        <w:t xml:space="preserve"> rathai/</w:t>
      </w:r>
      <w:r>
        <w:t>2r rathai%</w:t>
      </w:r>
      <w:r>
        <w:t>2r dE3vA dE3vA/</w:t>
      </w:r>
      <w:r>
        <w:t xml:space="preserve"> rathai%</w:t>
      </w:r>
      <w:r>
        <w:t xml:space="preserve">2H | </w:t>
      </w:r>
    </w:p>
    <w:p w14:paraId="7BCBDB79" w14:textId="40AFA803" w:rsidR="00481D97" w:rsidRDefault="00B30E8C">
      <w:r>
        <w:t>41)</w:t>
      </w:r>
      <w:r>
        <w:tab/>
        <w:t>4.7.12.1(38)-  rathai%</w:t>
      </w:r>
      <w:r>
        <w:t>2H | yA/</w:t>
      </w:r>
      <w:r>
        <w:t>ta/</w:t>
      </w:r>
      <w:r>
        <w:t xml:space="preserve"> |</w:t>
      </w:r>
    </w:p>
    <w:p w14:paraId="56AFAD1D" w14:textId="449A5436" w:rsidR="00481D97" w:rsidRDefault="00B30E8C">
      <w:r>
        <w:t>rathai%</w:t>
      </w:r>
      <w:r>
        <w:t>2r yAta yAta/</w:t>
      </w:r>
      <w:r>
        <w:t xml:space="preserve"> rathai/</w:t>
      </w:r>
      <w:r>
        <w:t>2r rathai%</w:t>
      </w:r>
      <w:r>
        <w:t xml:space="preserve">2r yAta | </w:t>
      </w:r>
    </w:p>
    <w:p w14:paraId="2C910AA0" w14:textId="07791220" w:rsidR="00481D97" w:rsidRDefault="00B30E8C">
      <w:r>
        <w:t>42)</w:t>
      </w:r>
      <w:r>
        <w:tab/>
        <w:t>4.7.12.1(39)-  yA/</w:t>
      </w:r>
      <w:r>
        <w:t>ta/</w:t>
      </w:r>
      <w:r>
        <w:t xml:space="preserve"> | hi/</w:t>
      </w:r>
      <w:r>
        <w:t>ra/</w:t>
      </w:r>
      <w:r>
        <w:t>Nyayai%</w:t>
      </w:r>
      <w:r>
        <w:t>H ||</w:t>
      </w:r>
    </w:p>
    <w:p w14:paraId="535174D7" w14:textId="2ADFE9C6" w:rsidR="00481D97" w:rsidRDefault="00B30E8C">
      <w:r>
        <w:t>yA/</w:t>
      </w:r>
      <w:r>
        <w:t>tA/</w:t>
      </w:r>
      <w:r>
        <w:t xml:space="preserve"> hi/</w:t>
      </w:r>
      <w:r>
        <w:t>ra/</w:t>
      </w:r>
      <w:r>
        <w:t>Nyayai+</w:t>
      </w:r>
      <w:r>
        <w:t>r. hira/</w:t>
      </w:r>
      <w:r>
        <w:t>Nyayai%</w:t>
      </w:r>
      <w:r>
        <w:t>r yAta yAtA hira/</w:t>
      </w:r>
      <w:r>
        <w:t>Nyayai%</w:t>
      </w:r>
      <w:r>
        <w:t xml:space="preserve">H | </w:t>
      </w:r>
    </w:p>
    <w:p w14:paraId="76FC3857" w14:textId="16E333A0" w:rsidR="00481D97" w:rsidRDefault="00B30E8C">
      <w:r>
        <w:t>43)</w:t>
      </w:r>
      <w:r>
        <w:tab/>
        <w:t>4.7.12.1(40)-  hi/</w:t>
      </w:r>
      <w:r>
        <w:t>ra/</w:t>
      </w:r>
      <w:r>
        <w:t>Nyayai%</w:t>
      </w:r>
      <w:r>
        <w:t>H ||</w:t>
      </w:r>
    </w:p>
    <w:p w14:paraId="450A5273" w14:textId="2AA4CFD4" w:rsidR="00481D97" w:rsidRDefault="00B30E8C">
      <w:r>
        <w:t>hi/</w:t>
      </w:r>
      <w:r>
        <w:t>ra/</w:t>
      </w:r>
      <w:r>
        <w:t>Nyayai/</w:t>
      </w:r>
      <w:r>
        <w:t>riti+</w:t>
      </w:r>
      <w:r>
        <w:t xml:space="preserve"> hira/</w:t>
      </w:r>
      <w:r>
        <w:t>Nyayai%</w:t>
      </w:r>
      <w:r>
        <w:t xml:space="preserve">H | </w:t>
      </w:r>
    </w:p>
    <w:p w14:paraId="3809CE89" w14:textId="07405D69" w:rsidR="00481D97" w:rsidRDefault="00B30E8C">
      <w:r>
        <w:t>44)</w:t>
      </w:r>
      <w:r>
        <w:tab/>
      </w:r>
      <w:r>
        <w:t>4.7.12.1(41)-  a/</w:t>
      </w:r>
      <w:r>
        <w:t>g3niH | i~nd3ra+</w:t>
      </w:r>
      <w:r>
        <w:t>H |</w:t>
      </w:r>
    </w:p>
    <w:p w14:paraId="6B451F8E" w14:textId="378AB7A0" w:rsidR="00481D97" w:rsidRDefault="00B30E8C">
      <w:r>
        <w:t>a/</w:t>
      </w:r>
      <w:r>
        <w:t>g3ni ri~nd3ra/</w:t>
      </w:r>
      <w:r>
        <w:t xml:space="preserve"> i~nd3rO+</w:t>
      </w:r>
      <w:r>
        <w:t xml:space="preserve"> a/</w:t>
      </w:r>
      <w:r>
        <w:t>g3ni ra/</w:t>
      </w:r>
      <w:r>
        <w:t>g3ni ri~nd3ra+</w:t>
      </w:r>
      <w:r>
        <w:t xml:space="preserve">H | </w:t>
      </w:r>
    </w:p>
    <w:p w14:paraId="55D876DB" w14:textId="7E6A5A12" w:rsidR="00481D97" w:rsidRDefault="00B30E8C">
      <w:r>
        <w:t>45)</w:t>
      </w:r>
      <w:r>
        <w:tab/>
        <w:t>4.7.12.1(42)-  i~nd3ra+</w:t>
      </w:r>
      <w:r>
        <w:t>H | b3Ruha/</w:t>
      </w:r>
      <w:r>
        <w:t>spati+</w:t>
      </w:r>
      <w:r>
        <w:t>H |</w:t>
      </w:r>
    </w:p>
    <w:p w14:paraId="6C549B87" w14:textId="60CD0071" w:rsidR="00481D97" w:rsidRDefault="00B30E8C">
      <w:r>
        <w:t>i~nd3rO/</w:t>
      </w:r>
      <w:r>
        <w:t xml:space="preserve"> b3Ruha/</w:t>
      </w:r>
      <w:r>
        <w:t>spati/</w:t>
      </w:r>
      <w:r>
        <w:t>r b3Ruha/</w:t>
      </w:r>
      <w:r>
        <w:t>spati/</w:t>
      </w:r>
      <w:r>
        <w:t>ri~nd3ra/</w:t>
      </w:r>
      <w:r>
        <w:t xml:space="preserve"> i~nd3rO/</w:t>
      </w:r>
      <w:r>
        <w:t xml:space="preserve"> b3Ruha/</w:t>
      </w:r>
      <w:r>
        <w:t>spati+</w:t>
      </w:r>
      <w:r>
        <w:t xml:space="preserve">H | </w:t>
      </w:r>
    </w:p>
    <w:p w14:paraId="04DF806F" w14:textId="11A641A4" w:rsidR="00481D97" w:rsidRDefault="00B30E8C">
      <w:r>
        <w:t>46)</w:t>
      </w:r>
      <w:r>
        <w:tab/>
        <w:t>4.7.12.1(43)-  b3Ruha/</w:t>
      </w:r>
      <w:r>
        <w:t>spati+</w:t>
      </w:r>
      <w:r>
        <w:t>H | ma/</w:t>
      </w:r>
      <w:r>
        <w:t>rut</w:t>
      </w:r>
      <w:r>
        <w:t>a+</w:t>
      </w:r>
      <w:r>
        <w:t>H |</w:t>
      </w:r>
    </w:p>
    <w:p w14:paraId="0D4ED581" w14:textId="598F0480" w:rsidR="00481D97" w:rsidRDefault="00B30E8C">
      <w:r>
        <w:t>b3Ruha/</w:t>
      </w:r>
      <w:r>
        <w:t>spati+</w:t>
      </w:r>
      <w:r>
        <w:t>r ma/</w:t>
      </w:r>
      <w:r>
        <w:t>rutO+</w:t>
      </w:r>
      <w:r>
        <w:t xml:space="preserve"> ma/</w:t>
      </w:r>
      <w:r>
        <w:t>rutO/</w:t>
      </w:r>
      <w:r>
        <w:t xml:space="preserve"> b3Ruha/</w:t>
      </w:r>
      <w:r>
        <w:t>spati/</w:t>
      </w:r>
      <w:r>
        <w:t>r b3Ruha/</w:t>
      </w:r>
      <w:r>
        <w:t>spati+</w:t>
      </w:r>
      <w:r>
        <w:t>r ma/</w:t>
      </w:r>
      <w:r>
        <w:t>ruta+</w:t>
      </w:r>
      <w:r>
        <w:t xml:space="preserve">H | </w:t>
      </w:r>
    </w:p>
    <w:p w14:paraId="24616BAA" w14:textId="195350FB" w:rsidR="00481D97" w:rsidRDefault="00B30E8C">
      <w:r>
        <w:t>47)</w:t>
      </w:r>
      <w:r>
        <w:tab/>
        <w:t>4.7.12.1(44)-  ma/</w:t>
      </w:r>
      <w:r>
        <w:t>ruta+</w:t>
      </w:r>
      <w:r>
        <w:t>H | sOma+</w:t>
      </w:r>
      <w:r>
        <w:t>pItayE ||</w:t>
      </w:r>
    </w:p>
    <w:p w14:paraId="486C1C45" w14:textId="1D89EF5A" w:rsidR="00481D97" w:rsidRDefault="00B30E8C">
      <w:r>
        <w:t>ma/</w:t>
      </w:r>
      <w:r>
        <w:t>ruta/</w:t>
      </w:r>
      <w:r>
        <w:t>H sOma+</w:t>
      </w:r>
      <w:r>
        <w:t>pItayE/</w:t>
      </w:r>
      <w:r>
        <w:t xml:space="preserve"> sOma+</w:t>
      </w:r>
      <w:r>
        <w:t>pItayE ma/</w:t>
      </w:r>
      <w:r>
        <w:t>rutO+</w:t>
      </w:r>
      <w:r>
        <w:t xml:space="preserve"> ma/</w:t>
      </w:r>
      <w:r>
        <w:t>ruta/</w:t>
      </w:r>
      <w:r>
        <w:t>H sOma+</w:t>
      </w:r>
      <w:r>
        <w:t xml:space="preserve">pItayE | </w:t>
      </w:r>
    </w:p>
    <w:p w14:paraId="76854FCA" w14:textId="2ACD0A39" w:rsidR="00481D97" w:rsidRDefault="00B30E8C">
      <w:r>
        <w:t>48)</w:t>
      </w:r>
      <w:r>
        <w:tab/>
        <w:t>4.7.12.1(45)-  sOma+</w:t>
      </w:r>
      <w:r>
        <w:t>pItayE ||</w:t>
      </w:r>
    </w:p>
    <w:p w14:paraId="7352F895" w14:textId="52ACC51C" w:rsidR="00481D97" w:rsidRDefault="00B30E8C">
      <w:r>
        <w:t>sOma+</w:t>
      </w:r>
      <w:r>
        <w:t>pItaya/</w:t>
      </w:r>
      <w:r>
        <w:t xml:space="preserve"> iti/</w:t>
      </w:r>
      <w:r>
        <w:t xml:space="preserve"> sOma+</w:t>
      </w:r>
      <w:r>
        <w:t xml:space="preserve"> -</w:t>
      </w:r>
      <w:r>
        <w:t xml:space="preserve"> pI/</w:t>
      </w:r>
      <w:r>
        <w:t>ta/</w:t>
      </w:r>
      <w:r>
        <w:t>yE/</w:t>
      </w:r>
      <w:r>
        <w:t xml:space="preserve"> | </w:t>
      </w:r>
    </w:p>
    <w:p w14:paraId="5117643D" w14:textId="5C9FB86A" w:rsidR="00481D97" w:rsidRDefault="00B30E8C">
      <w:r>
        <w:t>49)</w:t>
      </w:r>
      <w:r>
        <w:tab/>
        <w:t>4.7.12.1(46)-  vAjE+</w:t>
      </w:r>
      <w:r>
        <w:t>vAjE | a/</w:t>
      </w:r>
      <w:r>
        <w:t>va/</w:t>
      </w:r>
      <w:r>
        <w:t>ta/</w:t>
      </w:r>
      <w:r>
        <w:t xml:space="preserve"> |</w:t>
      </w:r>
    </w:p>
    <w:p w14:paraId="096D5899" w14:textId="2A1C59F8" w:rsidR="00481D97" w:rsidRDefault="00B30E8C">
      <w:r>
        <w:t>vAjE+</w:t>
      </w:r>
      <w:r>
        <w:t>vAjE &amp;vatAvata/</w:t>
      </w:r>
      <w:r>
        <w:t xml:space="preserve"> vAjE+</w:t>
      </w:r>
      <w:r>
        <w:t>vAjE/</w:t>
      </w:r>
      <w:r>
        <w:t xml:space="preserve"> vAjE+</w:t>
      </w:r>
      <w:r>
        <w:t xml:space="preserve">vAjE &amp;vata | </w:t>
      </w:r>
    </w:p>
    <w:p w14:paraId="42EC904B" w14:textId="4CDEB8C7" w:rsidR="00481D97" w:rsidRDefault="00B30E8C">
      <w:r>
        <w:t>50)</w:t>
      </w:r>
      <w:r>
        <w:tab/>
        <w:t>4.7.12.1(46)-  vAjE+</w:t>
      </w:r>
      <w:r>
        <w:t>vAjE |</w:t>
      </w:r>
    </w:p>
    <w:p w14:paraId="08685542" w14:textId="2E2588E0" w:rsidR="00481D97" w:rsidRDefault="00B30E8C">
      <w:r>
        <w:t>vAjE+</w:t>
      </w:r>
      <w:r>
        <w:t>vAja/</w:t>
      </w:r>
      <w:r>
        <w:t xml:space="preserve"> iti/</w:t>
      </w:r>
      <w:r>
        <w:t xml:space="preserve"> vAjE%</w:t>
      </w:r>
      <w:r>
        <w:t xml:space="preserve"> - vA/</w:t>
      </w:r>
      <w:r>
        <w:t>jE/</w:t>
      </w:r>
      <w:r>
        <w:t xml:space="preserve"> | </w:t>
      </w:r>
    </w:p>
    <w:p w14:paraId="259B6772" w14:textId="4588DBD6" w:rsidR="00481D97" w:rsidRDefault="00B30E8C">
      <w:r>
        <w:t>51)</w:t>
      </w:r>
      <w:r>
        <w:tab/>
        <w:t>4.7.12.1(47)-  a/</w:t>
      </w:r>
      <w:r>
        <w:t>va/</w:t>
      </w:r>
      <w:r>
        <w:t>ta/</w:t>
      </w:r>
      <w:r>
        <w:t xml:space="preserve"> | vA/</w:t>
      </w:r>
      <w:r>
        <w:t>ji/</w:t>
      </w:r>
      <w:r>
        <w:t>na/</w:t>
      </w:r>
      <w:r>
        <w:t>H |</w:t>
      </w:r>
    </w:p>
    <w:p w14:paraId="55DC492B" w14:textId="44DFBEE3" w:rsidR="00481D97" w:rsidRDefault="00B30E8C">
      <w:r>
        <w:t>a/</w:t>
      </w:r>
      <w:r>
        <w:t>va/</w:t>
      </w:r>
      <w:r>
        <w:t>ta/</w:t>
      </w:r>
      <w:r>
        <w:t xml:space="preserve"> vA/</w:t>
      </w:r>
      <w:r>
        <w:t>ji/</w:t>
      </w:r>
      <w:r>
        <w:t>nO/</w:t>
      </w:r>
      <w:r>
        <w:t xml:space="preserve"> vA/</w:t>
      </w:r>
      <w:r>
        <w:t>ji/</w:t>
      </w:r>
      <w:r>
        <w:t>nO/</w:t>
      </w:r>
      <w:r>
        <w:t xml:space="preserve"> &amp;va/</w:t>
      </w:r>
      <w:r>
        <w:t>tA/</w:t>
      </w:r>
      <w:r>
        <w:t>va/</w:t>
      </w:r>
      <w:r>
        <w:t>ta/</w:t>
      </w:r>
      <w:r>
        <w:t xml:space="preserve"> vA/</w:t>
      </w:r>
      <w:r>
        <w:t>ji/</w:t>
      </w:r>
      <w:r>
        <w:t>na/</w:t>
      </w:r>
      <w:r>
        <w:t xml:space="preserve">H | </w:t>
      </w:r>
    </w:p>
    <w:p w14:paraId="7EEFDEC5" w14:textId="0A0ADE35" w:rsidR="00481D97" w:rsidRDefault="00B30E8C">
      <w:r>
        <w:t>52)</w:t>
      </w:r>
      <w:r>
        <w:tab/>
        <w:t>4.7.12.1(48)-  vA/</w:t>
      </w:r>
      <w:r>
        <w:t>ji/</w:t>
      </w:r>
      <w:r>
        <w:t>na/</w:t>
      </w:r>
      <w:r>
        <w:t>H | ~na/</w:t>
      </w:r>
      <w:r>
        <w:t>H |</w:t>
      </w:r>
    </w:p>
    <w:p w14:paraId="534217D6" w14:textId="230391F8" w:rsidR="00481D97" w:rsidRDefault="00B30E8C">
      <w:r>
        <w:t>vA/</w:t>
      </w:r>
      <w:r>
        <w:t>ji/</w:t>
      </w:r>
      <w:r>
        <w:t>nO/</w:t>
      </w:r>
      <w:r>
        <w:t xml:space="preserve"> ~nO/</w:t>
      </w:r>
      <w:r>
        <w:t xml:space="preserve"> ~nO/</w:t>
      </w:r>
      <w:r>
        <w:t xml:space="preserve"> vA/</w:t>
      </w:r>
      <w:r>
        <w:t>ji/</w:t>
      </w:r>
      <w:r>
        <w:t>nO/</w:t>
      </w:r>
      <w:r>
        <w:t xml:space="preserve"> vA/</w:t>
      </w:r>
      <w:r>
        <w:t>ji/</w:t>
      </w:r>
      <w:r>
        <w:t>nO/</w:t>
      </w:r>
      <w:r>
        <w:t xml:space="preserve"> ~na/</w:t>
      </w:r>
      <w:r>
        <w:t xml:space="preserve">H | </w:t>
      </w:r>
    </w:p>
    <w:p w14:paraId="299958B7" w14:textId="343DB9D0" w:rsidR="00481D97" w:rsidRDefault="00B30E8C">
      <w:r>
        <w:t>53)</w:t>
      </w:r>
      <w:r>
        <w:tab/>
        <w:t>4.7.12.1(49)-  ~na/</w:t>
      </w:r>
      <w:r>
        <w:t>H | dha4nE+</w:t>
      </w:r>
      <w:r>
        <w:t>Shu |</w:t>
      </w:r>
    </w:p>
    <w:p w14:paraId="7AED3480" w14:textId="10BA1964" w:rsidR="00481D97" w:rsidRDefault="00B30E8C">
      <w:r>
        <w:lastRenderedPageBreak/>
        <w:t>~nO/</w:t>
      </w:r>
      <w:r>
        <w:t xml:space="preserve"> dha4nE+</w:t>
      </w:r>
      <w:r>
        <w:t>Shu/</w:t>
      </w:r>
      <w:r>
        <w:t xml:space="preserve"> dha4nE+</w:t>
      </w:r>
      <w:r>
        <w:t>Shu ~nO ~nO/</w:t>
      </w:r>
      <w:r>
        <w:t xml:space="preserve"> dha4nE+</w:t>
      </w:r>
      <w:r>
        <w:t xml:space="preserve">Shu | </w:t>
      </w:r>
    </w:p>
    <w:p w14:paraId="79041266" w14:textId="2B27A272" w:rsidR="00481D97" w:rsidRDefault="00B30E8C">
      <w:r>
        <w:t>54)</w:t>
      </w:r>
      <w:r>
        <w:tab/>
        <w:t xml:space="preserve">4.7.12.1(50)-  </w:t>
      </w:r>
      <w:r>
        <w:t>dha4nE+</w:t>
      </w:r>
      <w:r>
        <w:t>Shu | vi/</w:t>
      </w:r>
      <w:r>
        <w:t>prA/</w:t>
      </w:r>
      <w:r>
        <w:t>H |</w:t>
      </w:r>
    </w:p>
    <w:p w14:paraId="2C42D5A8" w14:textId="4FE6909E" w:rsidR="00481D97" w:rsidRDefault="00B30E8C">
      <w:r>
        <w:t>dha4nE+</w:t>
      </w:r>
      <w:r>
        <w:t>Shu viprA viprA/</w:t>
      </w:r>
      <w:r>
        <w:t xml:space="preserve"> dha4nE+</w:t>
      </w:r>
      <w:r>
        <w:t>Shu/</w:t>
      </w:r>
      <w:r>
        <w:t xml:space="preserve"> dha4nE+</w:t>
      </w:r>
      <w:r>
        <w:t xml:space="preserve">Shu viprAH | </w:t>
      </w:r>
    </w:p>
    <w:p w14:paraId="1B0B5896" w14:textId="16C7434A" w:rsidR="00481D97" w:rsidRDefault="00B30E8C">
      <w:r>
        <w:t>1)</w:t>
      </w:r>
      <w:r>
        <w:tab/>
        <w:t>4.7.12.2(1)-  vi/</w:t>
      </w:r>
      <w:r>
        <w:t>prA/</w:t>
      </w:r>
      <w:r>
        <w:t>H | a/</w:t>
      </w:r>
      <w:r>
        <w:t>mRu/</w:t>
      </w:r>
      <w:r>
        <w:t>tA/</w:t>
      </w:r>
      <w:r>
        <w:t>H |</w:t>
      </w:r>
    </w:p>
    <w:p w14:paraId="1D524212" w14:textId="784964C6" w:rsidR="00481D97" w:rsidRDefault="00B30E8C">
      <w:r>
        <w:t>vi/</w:t>
      </w:r>
      <w:r>
        <w:t>prA/</w:t>
      </w:r>
      <w:r>
        <w:t xml:space="preserve"> a/</w:t>
      </w:r>
      <w:r>
        <w:t>mRu/</w:t>
      </w:r>
      <w:r>
        <w:t>tA/</w:t>
      </w:r>
      <w:r>
        <w:t xml:space="preserve"> a/</w:t>
      </w:r>
      <w:r>
        <w:t>mRu/</w:t>
      </w:r>
      <w:r>
        <w:t>tA/</w:t>
      </w:r>
      <w:r>
        <w:t xml:space="preserve"> vi/</w:t>
      </w:r>
      <w:r>
        <w:t>prA/</w:t>
      </w:r>
      <w:r>
        <w:t xml:space="preserve"> vi/</w:t>
      </w:r>
      <w:r>
        <w:t>prA/</w:t>
      </w:r>
      <w:r>
        <w:t xml:space="preserve"> a/</w:t>
      </w:r>
      <w:r>
        <w:t>mRu/</w:t>
      </w:r>
      <w:r>
        <w:t>tA/</w:t>
      </w:r>
      <w:r>
        <w:t xml:space="preserve">H | </w:t>
      </w:r>
    </w:p>
    <w:p w14:paraId="77BD5C44" w14:textId="715E8623" w:rsidR="00481D97" w:rsidRDefault="00B30E8C">
      <w:r>
        <w:t>2)</w:t>
      </w:r>
      <w:r>
        <w:tab/>
        <w:t>4.7.12.2(2)-  a/</w:t>
      </w:r>
      <w:r>
        <w:t>mRu/</w:t>
      </w:r>
      <w:r>
        <w:t>tA/</w:t>
      </w:r>
      <w:r>
        <w:t>H | Ru/</w:t>
      </w:r>
      <w:r>
        <w:t>ta/</w:t>
      </w:r>
      <w:r>
        <w:t>j~jA/</w:t>
      </w:r>
      <w:r>
        <w:t>H ||</w:t>
      </w:r>
    </w:p>
    <w:p w14:paraId="36899198" w14:textId="6A847320" w:rsidR="00481D97" w:rsidRDefault="00B30E8C">
      <w:r>
        <w:t>a/</w:t>
      </w:r>
      <w:r>
        <w:t>mRu/</w:t>
      </w:r>
      <w:r>
        <w:t>tA/</w:t>
      </w:r>
      <w:r>
        <w:t xml:space="preserve"> Ru/</w:t>
      </w:r>
      <w:r>
        <w:t>ta/</w:t>
      </w:r>
      <w:r>
        <w:t>j~jA/</w:t>
      </w:r>
      <w:r>
        <w:t xml:space="preserve"> Ru/</w:t>
      </w:r>
      <w:r>
        <w:t>ta/</w:t>
      </w:r>
      <w:r>
        <w:t>j~</w:t>
      </w:r>
      <w:r>
        <w:t>jA/</w:t>
      </w:r>
      <w:r>
        <w:t xml:space="preserve"> a/</w:t>
      </w:r>
      <w:r>
        <w:t>mRu/</w:t>
      </w:r>
      <w:r>
        <w:t>tA/</w:t>
      </w:r>
      <w:r>
        <w:t xml:space="preserve"> a/</w:t>
      </w:r>
      <w:r>
        <w:t>mRu/</w:t>
      </w:r>
      <w:r>
        <w:t>tA/</w:t>
      </w:r>
      <w:r>
        <w:t xml:space="preserve"> Ru/</w:t>
      </w:r>
      <w:r>
        <w:t>ta/</w:t>
      </w:r>
      <w:r>
        <w:t>j~jA/</w:t>
      </w:r>
      <w:r>
        <w:t xml:space="preserve">H | </w:t>
      </w:r>
    </w:p>
    <w:p w14:paraId="56A3357B" w14:textId="62EB092C" w:rsidR="00481D97" w:rsidRDefault="00B30E8C">
      <w:r>
        <w:t>3)</w:t>
      </w:r>
      <w:r>
        <w:tab/>
        <w:t>4.7.12.2(3)-  Ru/</w:t>
      </w:r>
      <w:r>
        <w:t>ta/</w:t>
      </w:r>
      <w:r>
        <w:t>j~jA/</w:t>
      </w:r>
      <w:r>
        <w:t>H ||</w:t>
      </w:r>
    </w:p>
    <w:p w14:paraId="4E47918A" w14:textId="0FE6C68E" w:rsidR="00481D97" w:rsidRDefault="00B30E8C">
      <w:r>
        <w:t>Ru/</w:t>
      </w:r>
      <w:r>
        <w:t>ta/</w:t>
      </w:r>
      <w:r>
        <w:t>j~jA/</w:t>
      </w:r>
      <w:r>
        <w:t xml:space="preserve"> ityRu+</w:t>
      </w:r>
      <w:r>
        <w:t>ta - j~jA/</w:t>
      </w:r>
      <w:r>
        <w:t xml:space="preserve">H | </w:t>
      </w:r>
    </w:p>
    <w:p w14:paraId="2AA73D84" w14:textId="1B72B52C" w:rsidR="00481D97" w:rsidRDefault="00B30E8C">
      <w:r>
        <w:t>4)</w:t>
      </w:r>
      <w:r>
        <w:tab/>
        <w:t>4.7.12.2(4)-  a/</w:t>
      </w:r>
      <w:r>
        <w:t>sya | mad3dh4va+</w:t>
      </w:r>
      <w:r>
        <w:t>H |</w:t>
      </w:r>
    </w:p>
    <w:p w14:paraId="6CEFB762" w14:textId="5803AB56" w:rsidR="00481D97" w:rsidRDefault="00B30E8C">
      <w:r>
        <w:t>a/</w:t>
      </w:r>
      <w:r>
        <w:t>sya mad3dh4vO/</w:t>
      </w:r>
      <w:r>
        <w:t xml:space="preserve"> mad3dh4vO+</w:t>
      </w:r>
      <w:r>
        <w:t xml:space="preserve"> a/</w:t>
      </w:r>
      <w:r>
        <w:t>syAsya mad3dh4va+</w:t>
      </w:r>
      <w:r>
        <w:t xml:space="preserve">H | </w:t>
      </w:r>
    </w:p>
    <w:p w14:paraId="435B20EA" w14:textId="57DDE085" w:rsidR="00481D97" w:rsidRDefault="00B30E8C">
      <w:r>
        <w:t>5)</w:t>
      </w:r>
      <w:r>
        <w:tab/>
        <w:t>4.7.12.2(5)-  mad3dh4va+</w:t>
      </w:r>
      <w:r>
        <w:t>H | pi/</w:t>
      </w:r>
      <w:r>
        <w:t>ba/</w:t>
      </w:r>
      <w:r>
        <w:t>3ta/</w:t>
      </w:r>
      <w:r>
        <w:t xml:space="preserve"> |</w:t>
      </w:r>
    </w:p>
    <w:p w14:paraId="1A0A83A8" w14:textId="6AB7053A" w:rsidR="00481D97" w:rsidRDefault="00B30E8C">
      <w:r>
        <w:t>mad3dh4va+</w:t>
      </w:r>
      <w:r>
        <w:t>H pib</w:t>
      </w:r>
      <w:r>
        <w:t>a3ta piba3ta/</w:t>
      </w:r>
      <w:r>
        <w:t xml:space="preserve"> mad3dh4vO/</w:t>
      </w:r>
      <w:r>
        <w:t xml:space="preserve"> mad3dh4va+</w:t>
      </w:r>
      <w:r>
        <w:t xml:space="preserve">H piba3ta | </w:t>
      </w:r>
    </w:p>
    <w:p w14:paraId="206984EC" w14:textId="34656874" w:rsidR="00481D97" w:rsidRDefault="00B30E8C">
      <w:r>
        <w:t>6)</w:t>
      </w:r>
      <w:r>
        <w:tab/>
        <w:t>4.7.12.2(6)-  pi/</w:t>
      </w:r>
      <w:r>
        <w:t>ba/</w:t>
      </w:r>
      <w:r>
        <w:t>3ta/</w:t>
      </w:r>
      <w:r>
        <w:t xml:space="preserve"> | mA/</w:t>
      </w:r>
      <w:r>
        <w:t>da3ya+</w:t>
      </w:r>
      <w:r>
        <w:t>d3dh4vam |</w:t>
      </w:r>
    </w:p>
    <w:p w14:paraId="0B1D10C1" w14:textId="1F3EE914" w:rsidR="00481D97" w:rsidRDefault="00B30E8C">
      <w:r>
        <w:t>pi/</w:t>
      </w:r>
      <w:r>
        <w:t>ba/</w:t>
      </w:r>
      <w:r>
        <w:t>3ta/</w:t>
      </w:r>
      <w:r>
        <w:t xml:space="preserve"> mA/</w:t>
      </w:r>
      <w:r>
        <w:t>da3ya+</w:t>
      </w:r>
      <w:r>
        <w:t>d3dh4vam mA/</w:t>
      </w:r>
      <w:r>
        <w:t>da3ya+</w:t>
      </w:r>
      <w:r>
        <w:t>d3dh4vam piba3ta piba3ta mA/</w:t>
      </w:r>
      <w:r>
        <w:t>da3ya+</w:t>
      </w:r>
      <w:r>
        <w:t xml:space="preserve">d3dh4vam | </w:t>
      </w:r>
    </w:p>
    <w:p w14:paraId="7518665F" w14:textId="01FA2DA7" w:rsidR="00481D97" w:rsidRDefault="00B30E8C">
      <w:r>
        <w:t>7)</w:t>
      </w:r>
      <w:r>
        <w:tab/>
        <w:t>4.7.12.2(7)-  mA/</w:t>
      </w:r>
      <w:r>
        <w:t>da3ya+</w:t>
      </w:r>
      <w:r>
        <w:t>d3dh4vam | tRu/</w:t>
      </w:r>
      <w:r>
        <w:t>ptAH |</w:t>
      </w:r>
    </w:p>
    <w:p w14:paraId="441C356F" w14:textId="2DF3E017" w:rsidR="00481D97" w:rsidRDefault="00B30E8C">
      <w:r>
        <w:t>mA/</w:t>
      </w:r>
      <w:r>
        <w:t>da3ya+</w:t>
      </w:r>
      <w:r>
        <w:t>d3dh4vam tRu/</w:t>
      </w:r>
      <w:r>
        <w:t>ptAs</w:t>
      </w:r>
      <w:r>
        <w:t>tRu/</w:t>
      </w:r>
      <w:r>
        <w:t>ptA mA/</w:t>
      </w:r>
      <w:r>
        <w:t>da3ya+</w:t>
      </w:r>
      <w:r>
        <w:t>d3dh4vam mA/</w:t>
      </w:r>
      <w:r>
        <w:t>da3ya+</w:t>
      </w:r>
      <w:r>
        <w:t>d3dh4vam tRu/</w:t>
      </w:r>
      <w:r>
        <w:t xml:space="preserve">ptAH | </w:t>
      </w:r>
    </w:p>
    <w:p w14:paraId="093AC4F6" w14:textId="7DC9C441" w:rsidR="00481D97" w:rsidRDefault="00B30E8C">
      <w:r>
        <w:t>8)</w:t>
      </w:r>
      <w:r>
        <w:tab/>
        <w:t>4.7.12.2(8)-  tRu/</w:t>
      </w:r>
      <w:r>
        <w:t>ptAH | yA/</w:t>
      </w:r>
      <w:r>
        <w:t>ta/</w:t>
      </w:r>
      <w:r>
        <w:t xml:space="preserve"> |</w:t>
      </w:r>
    </w:p>
    <w:p w14:paraId="2EA2B87B" w14:textId="6E0E125B" w:rsidR="00481D97" w:rsidRDefault="00B30E8C">
      <w:r>
        <w:t>tRu/</w:t>
      </w:r>
      <w:r>
        <w:t>ptA yA+</w:t>
      </w:r>
      <w:r>
        <w:t>ta yAta tRu/</w:t>
      </w:r>
      <w:r>
        <w:t>ptAstRu/</w:t>
      </w:r>
      <w:r>
        <w:t>ptA yA+</w:t>
      </w:r>
      <w:r>
        <w:t xml:space="preserve">ta | </w:t>
      </w:r>
    </w:p>
    <w:p w14:paraId="338C197B" w14:textId="17C15C21" w:rsidR="00481D97" w:rsidRDefault="00B30E8C">
      <w:r>
        <w:t>9)</w:t>
      </w:r>
      <w:r>
        <w:tab/>
        <w:t>4.7.12.2(9)-  yA/</w:t>
      </w:r>
      <w:r>
        <w:t>ta/</w:t>
      </w:r>
      <w:r>
        <w:t xml:space="preserve"> | pa/</w:t>
      </w:r>
      <w:r>
        <w:t>thi2Bi+</w:t>
      </w:r>
      <w:r>
        <w:t>4H |</w:t>
      </w:r>
    </w:p>
    <w:p w14:paraId="20BA5283" w14:textId="3A363689" w:rsidR="00481D97" w:rsidRDefault="00B30E8C">
      <w:r>
        <w:t>yA/</w:t>
      </w:r>
      <w:r>
        <w:t>ta/</w:t>
      </w:r>
      <w:r>
        <w:t xml:space="preserve"> pa/</w:t>
      </w:r>
      <w:r>
        <w:t>thi2Bi+</w:t>
      </w:r>
      <w:r>
        <w:t>4H pa/</w:t>
      </w:r>
      <w:r>
        <w:t>thi2Bi+</w:t>
      </w:r>
      <w:r>
        <w:t>4r yAta yAta pa/</w:t>
      </w:r>
      <w:r>
        <w:t>thi2Bi+</w:t>
      </w:r>
      <w:r>
        <w:t xml:space="preserve">4H | </w:t>
      </w:r>
    </w:p>
    <w:p w14:paraId="26FC225D" w14:textId="47ED3411" w:rsidR="00481D97" w:rsidRDefault="00B30E8C">
      <w:r>
        <w:t>10)</w:t>
      </w:r>
      <w:r>
        <w:tab/>
        <w:t xml:space="preserve">4.7.12.2(10)-  </w:t>
      </w:r>
      <w:r>
        <w:t>pa/</w:t>
      </w:r>
      <w:r>
        <w:t>thi2Bi+</w:t>
      </w:r>
      <w:r>
        <w:t>4H | dE/</w:t>
      </w:r>
      <w:r>
        <w:t>3va/</w:t>
      </w:r>
      <w:r>
        <w:t>yAnai%</w:t>
      </w:r>
      <w:r>
        <w:t>H ||</w:t>
      </w:r>
    </w:p>
    <w:p w14:paraId="31BF1B29" w14:textId="3F4E2299" w:rsidR="00481D97" w:rsidRDefault="00B30E8C">
      <w:r>
        <w:t>pa/</w:t>
      </w:r>
      <w:r>
        <w:t>thi2Bi+</w:t>
      </w:r>
      <w:r>
        <w:t>4r dE3va/</w:t>
      </w:r>
      <w:r>
        <w:t>yAnai%</w:t>
      </w:r>
      <w:r>
        <w:t>r dE3va/</w:t>
      </w:r>
      <w:r>
        <w:t>yAnai%</w:t>
      </w:r>
      <w:r>
        <w:t>H pa/</w:t>
      </w:r>
      <w:r>
        <w:t>thi2Bi+</w:t>
      </w:r>
      <w:r>
        <w:t>4H pa/</w:t>
      </w:r>
      <w:r>
        <w:t>thi2Bi+</w:t>
      </w:r>
      <w:r>
        <w:t>4r dE3va/</w:t>
      </w:r>
      <w:r>
        <w:t>yAnai%</w:t>
      </w:r>
      <w:r>
        <w:t xml:space="preserve">H | </w:t>
      </w:r>
    </w:p>
    <w:p w14:paraId="0B81B16A" w14:textId="7469A5E2" w:rsidR="00481D97" w:rsidRDefault="00B30E8C">
      <w:r>
        <w:t>11)</w:t>
      </w:r>
      <w:r>
        <w:tab/>
        <w:t>4.7.12.2(10)-  pa/</w:t>
      </w:r>
      <w:r>
        <w:t>thi2Bi+</w:t>
      </w:r>
      <w:r>
        <w:t>4H |</w:t>
      </w:r>
    </w:p>
    <w:p w14:paraId="097FE7DC" w14:textId="4CD2CA21" w:rsidR="00481D97" w:rsidRDefault="00B30E8C">
      <w:r>
        <w:lastRenderedPageBreak/>
        <w:t>pa/</w:t>
      </w:r>
      <w:r>
        <w:t>thi2Bi/</w:t>
      </w:r>
      <w:r>
        <w:t>4riti+</w:t>
      </w:r>
      <w:r>
        <w:t xml:space="preserve"> pa/</w:t>
      </w:r>
      <w:r>
        <w:t>thi2 - Bi/</w:t>
      </w:r>
      <w:r>
        <w:t xml:space="preserve">4H | </w:t>
      </w:r>
    </w:p>
    <w:p w14:paraId="0AEE86D1" w14:textId="08A2F7B4" w:rsidR="00481D97" w:rsidRDefault="00B30E8C">
      <w:r>
        <w:t>12)</w:t>
      </w:r>
      <w:r>
        <w:tab/>
        <w:t>4.7.12.2(11)-  dE/</w:t>
      </w:r>
      <w:r>
        <w:t>3va/</w:t>
      </w:r>
      <w:r>
        <w:t>yAnai%</w:t>
      </w:r>
      <w:r>
        <w:t>H ||</w:t>
      </w:r>
    </w:p>
    <w:p w14:paraId="7BB6B39F" w14:textId="3C774C71" w:rsidR="00481D97" w:rsidRDefault="00B30E8C">
      <w:r>
        <w:t>dE/</w:t>
      </w:r>
      <w:r>
        <w:t>3va/</w:t>
      </w:r>
      <w:r>
        <w:t>yAnai/</w:t>
      </w:r>
      <w:r>
        <w:t>riti+</w:t>
      </w:r>
      <w:r>
        <w:t xml:space="preserve"> dE3va - yAnai%</w:t>
      </w:r>
      <w:r>
        <w:t xml:space="preserve">H | </w:t>
      </w:r>
    </w:p>
    <w:p w14:paraId="2B15E7B4" w14:textId="22C4C180" w:rsidR="00481D97" w:rsidRDefault="00B30E8C">
      <w:r>
        <w:t>13)</w:t>
      </w:r>
      <w:r>
        <w:tab/>
        <w:t>4.7.12.2(12)-  vAja+</w:t>
      </w:r>
      <w:r>
        <w:t>H | pu/</w:t>
      </w:r>
      <w:r>
        <w:t>rastA%</w:t>
      </w:r>
      <w:r>
        <w:t>t |</w:t>
      </w:r>
    </w:p>
    <w:p w14:paraId="0266B17F" w14:textId="662B1D3A" w:rsidR="00481D97" w:rsidRDefault="00B30E8C">
      <w:r>
        <w:t>vAja+</w:t>
      </w:r>
      <w:r>
        <w:t>H pu/</w:t>
      </w:r>
      <w:r>
        <w:t>rastA%</w:t>
      </w:r>
      <w:r>
        <w:t>t pu/</w:t>
      </w:r>
      <w:r>
        <w:t>rastA/</w:t>
      </w:r>
      <w:r>
        <w:t>d3 vAjO/</w:t>
      </w:r>
      <w:r>
        <w:t xml:space="preserve"> vAja+</w:t>
      </w:r>
      <w:r>
        <w:t>H pu/</w:t>
      </w:r>
      <w:r>
        <w:t>rastA%</w:t>
      </w:r>
      <w:r>
        <w:t xml:space="preserve">t | </w:t>
      </w:r>
    </w:p>
    <w:p w14:paraId="38B40517" w14:textId="58A6EAEE" w:rsidR="00481D97" w:rsidRDefault="00B30E8C">
      <w:r>
        <w:t>14)</w:t>
      </w:r>
      <w:r>
        <w:tab/>
        <w:t>4.7.12.2(13)-  pu/</w:t>
      </w:r>
      <w:r>
        <w:t>rastA%</w:t>
      </w:r>
      <w:r>
        <w:t>t | u/</w:t>
      </w:r>
      <w:r>
        <w:t>ta |</w:t>
      </w:r>
    </w:p>
    <w:p w14:paraId="6D3426C9" w14:textId="1C003F8F" w:rsidR="00481D97" w:rsidRDefault="00B30E8C">
      <w:r>
        <w:t>pu/</w:t>
      </w:r>
      <w:r>
        <w:t>rastA+</w:t>
      </w:r>
      <w:r>
        <w:t>du/</w:t>
      </w:r>
      <w:r>
        <w:t>3tOta pu/</w:t>
      </w:r>
      <w:r>
        <w:t>rastA%</w:t>
      </w:r>
      <w:r>
        <w:t>t pu/</w:t>
      </w:r>
      <w:r>
        <w:t>rastA+</w:t>
      </w:r>
      <w:r>
        <w:t>du/</w:t>
      </w:r>
      <w:r>
        <w:t xml:space="preserve">3ta | </w:t>
      </w:r>
    </w:p>
    <w:p w14:paraId="04C0DF4A" w14:textId="2BE46160" w:rsidR="00481D97" w:rsidRDefault="00B30E8C">
      <w:r>
        <w:t>15)</w:t>
      </w:r>
      <w:r>
        <w:tab/>
        <w:t>4.7.12.2(14)-  u/</w:t>
      </w:r>
      <w:r>
        <w:t xml:space="preserve">ta | </w:t>
      </w:r>
      <w:r>
        <w:t>ma/</w:t>
      </w:r>
      <w:r>
        <w:t>d3dh4ya/</w:t>
      </w:r>
      <w:r>
        <w:t>taH |</w:t>
      </w:r>
    </w:p>
    <w:p w14:paraId="7642CD81" w14:textId="37A3F408" w:rsidR="00481D97" w:rsidRDefault="00B30E8C">
      <w:r>
        <w:t>u/</w:t>
      </w:r>
      <w:r>
        <w:t>ta ma+</w:t>
      </w:r>
      <w:r>
        <w:t>d3dh4ya/</w:t>
      </w:r>
      <w:r>
        <w:t>tO ma+</w:t>
      </w:r>
      <w:r>
        <w:t>d3dh4ya/</w:t>
      </w:r>
      <w:r>
        <w:t>ta u/</w:t>
      </w:r>
      <w:r>
        <w:t>tOta ma+</w:t>
      </w:r>
      <w:r>
        <w:t>d3dh4ya/</w:t>
      </w:r>
      <w:r>
        <w:t xml:space="preserve">taH | </w:t>
      </w:r>
    </w:p>
    <w:p w14:paraId="7BD2D3D5" w14:textId="4032DAC3" w:rsidR="00481D97" w:rsidRDefault="00B30E8C">
      <w:r>
        <w:t>16)</w:t>
      </w:r>
      <w:r>
        <w:tab/>
        <w:t>4.7.12.2(15)-  ma/</w:t>
      </w:r>
      <w:r>
        <w:t>d3dh4ya/</w:t>
      </w:r>
      <w:r>
        <w:t>taH | ~na/</w:t>
      </w:r>
      <w:r>
        <w:t>H |</w:t>
      </w:r>
    </w:p>
    <w:p w14:paraId="621589E3" w14:textId="40F327D5" w:rsidR="00481D97" w:rsidRDefault="00B30E8C">
      <w:r>
        <w:t>ma/</w:t>
      </w:r>
      <w:r>
        <w:t>d3dh4ya/</w:t>
      </w:r>
      <w:r>
        <w:t>tO ~nO+</w:t>
      </w:r>
      <w:r>
        <w:t xml:space="preserve"> ~nO mad3dh4ya/</w:t>
      </w:r>
      <w:r>
        <w:t>tO ma+</w:t>
      </w:r>
      <w:r>
        <w:t>d3dh4ya/</w:t>
      </w:r>
      <w:r>
        <w:t>tO ~na+</w:t>
      </w:r>
      <w:r>
        <w:t xml:space="preserve">H | </w:t>
      </w:r>
    </w:p>
    <w:p w14:paraId="6F57BEE0" w14:textId="3CCC94B0" w:rsidR="00481D97" w:rsidRDefault="00B30E8C">
      <w:r>
        <w:t>17)</w:t>
      </w:r>
      <w:r>
        <w:tab/>
        <w:t>4.7.12.2(16)-  ~na/</w:t>
      </w:r>
      <w:r>
        <w:t>H | vAja+</w:t>
      </w:r>
      <w:r>
        <w:t>H |</w:t>
      </w:r>
    </w:p>
    <w:p w14:paraId="1442896B" w14:textId="42C72E97" w:rsidR="00481D97" w:rsidRDefault="00B30E8C">
      <w:r>
        <w:t>~nO/</w:t>
      </w:r>
      <w:r>
        <w:t xml:space="preserve"> vAjO/</w:t>
      </w:r>
      <w:r>
        <w:t xml:space="preserve"> vAjO+</w:t>
      </w:r>
      <w:r>
        <w:t xml:space="preserve"> ~nO ~nO/</w:t>
      </w:r>
      <w:r>
        <w:t xml:space="preserve"> vAja+</w:t>
      </w:r>
      <w:r>
        <w:t xml:space="preserve">H | </w:t>
      </w:r>
    </w:p>
    <w:p w14:paraId="579E9307" w14:textId="075ABB88" w:rsidR="00481D97" w:rsidRDefault="00B30E8C">
      <w:r>
        <w:t>18)</w:t>
      </w:r>
      <w:r>
        <w:tab/>
        <w:t>4.</w:t>
      </w:r>
      <w:r>
        <w:t>7.12.2(17)-  vAja+</w:t>
      </w:r>
      <w:r>
        <w:t>H | dE/</w:t>
      </w:r>
      <w:r>
        <w:t>3vAn |</w:t>
      </w:r>
    </w:p>
    <w:p w14:paraId="797B667B" w14:textId="67395319" w:rsidR="00481D97" w:rsidRDefault="00B30E8C">
      <w:r>
        <w:t>vAjO+</w:t>
      </w:r>
      <w:r>
        <w:t xml:space="preserve"> dE/</w:t>
      </w:r>
      <w:r>
        <w:t>3vAn dE/</w:t>
      </w:r>
      <w:r>
        <w:t>3vAn. vAjO/</w:t>
      </w:r>
      <w:r>
        <w:t xml:space="preserve"> vAjO+</w:t>
      </w:r>
      <w:r>
        <w:t xml:space="preserve"> dE/</w:t>
      </w:r>
      <w:r>
        <w:t xml:space="preserve">3vAn | </w:t>
      </w:r>
    </w:p>
    <w:p w14:paraId="0E176EF4" w14:textId="36CC2422" w:rsidR="00481D97" w:rsidRDefault="00B30E8C">
      <w:r>
        <w:t>19)</w:t>
      </w:r>
      <w:r>
        <w:tab/>
        <w:t>4.7.12.2(18)-  dE/</w:t>
      </w:r>
      <w:r>
        <w:t>3vAn | Ru/</w:t>
      </w:r>
      <w:r>
        <w:t>tuBi+</w:t>
      </w:r>
      <w:r>
        <w:t>4H |</w:t>
      </w:r>
    </w:p>
    <w:p w14:paraId="34083A44" w14:textId="38F0D977" w:rsidR="00481D97" w:rsidRDefault="00B30E8C">
      <w:r>
        <w:t>dE/</w:t>
      </w:r>
      <w:r>
        <w:t>3vA(gm) Ru/</w:t>
      </w:r>
      <w:r>
        <w:t>tuBi+</w:t>
      </w:r>
      <w:r>
        <w:t>4r. Ru/</w:t>
      </w:r>
      <w:r>
        <w:t>tuBi+</w:t>
      </w:r>
      <w:r>
        <w:t>4r dE/</w:t>
      </w:r>
      <w:r>
        <w:t>3vAn dE/</w:t>
      </w:r>
      <w:r>
        <w:t>3vA(gm) Ru/</w:t>
      </w:r>
      <w:r>
        <w:t>tuBi+</w:t>
      </w:r>
      <w:r>
        <w:t xml:space="preserve">4H | </w:t>
      </w:r>
    </w:p>
    <w:p w14:paraId="3AB02250" w14:textId="64A5F192" w:rsidR="00481D97" w:rsidRDefault="00B30E8C">
      <w:r>
        <w:t>20)</w:t>
      </w:r>
      <w:r>
        <w:tab/>
        <w:t>4.7.12.2(19)-  Ru/</w:t>
      </w:r>
      <w:r>
        <w:t>tuBi+</w:t>
      </w:r>
      <w:r>
        <w:t>4H | ka/</w:t>
      </w:r>
      <w:r>
        <w:t>lpa/</w:t>
      </w:r>
      <w:r>
        <w:t>yA/</w:t>
      </w:r>
      <w:r>
        <w:t>ti/</w:t>
      </w:r>
      <w:r>
        <w:t xml:space="preserve"> ||</w:t>
      </w:r>
    </w:p>
    <w:p w14:paraId="12212837" w14:textId="237EAABA" w:rsidR="00481D97" w:rsidRDefault="00B30E8C">
      <w:r>
        <w:t>Ru/</w:t>
      </w:r>
      <w:r>
        <w:t>tuBi+</w:t>
      </w:r>
      <w:r>
        <w:t>4H kalpayAti</w:t>
      </w:r>
      <w:r>
        <w:t xml:space="preserve"> kalpayAtyRu/</w:t>
      </w:r>
      <w:r>
        <w:t>tuBi+</w:t>
      </w:r>
      <w:r>
        <w:t>4r. Ru/</w:t>
      </w:r>
      <w:r>
        <w:t>tuBi+</w:t>
      </w:r>
      <w:r>
        <w:t xml:space="preserve">4H kalpayAti | </w:t>
      </w:r>
    </w:p>
    <w:p w14:paraId="1D106E98" w14:textId="39E378E1" w:rsidR="00481D97" w:rsidRDefault="00B30E8C">
      <w:r>
        <w:t>21)</w:t>
      </w:r>
      <w:r>
        <w:tab/>
        <w:t>4.7.12.2(19)-  Ru/</w:t>
      </w:r>
      <w:r>
        <w:t>tuBi+</w:t>
      </w:r>
      <w:r>
        <w:t>4H |</w:t>
      </w:r>
    </w:p>
    <w:p w14:paraId="1A6F81EE" w14:textId="5B5B9BC8" w:rsidR="00481D97" w:rsidRDefault="00B30E8C">
      <w:r>
        <w:t>Ru/</w:t>
      </w:r>
      <w:r>
        <w:t>tuBi/</w:t>
      </w:r>
      <w:r>
        <w:t>4rityRu/</w:t>
      </w:r>
      <w:r>
        <w:t>tu - Bi/</w:t>
      </w:r>
      <w:r>
        <w:t xml:space="preserve">4H | </w:t>
      </w:r>
    </w:p>
    <w:p w14:paraId="42D85097" w14:textId="4F5CCAE5" w:rsidR="00481D97" w:rsidRDefault="00B30E8C">
      <w:r>
        <w:t>22)</w:t>
      </w:r>
      <w:r>
        <w:tab/>
        <w:t>4.7.12.2(20)-  ka/</w:t>
      </w:r>
      <w:r>
        <w:t>lpa/</w:t>
      </w:r>
      <w:r>
        <w:t>yA/</w:t>
      </w:r>
      <w:r>
        <w:t>ti/</w:t>
      </w:r>
      <w:r>
        <w:t xml:space="preserve"> ||</w:t>
      </w:r>
    </w:p>
    <w:p w14:paraId="7F98957B" w14:textId="1DE4B618" w:rsidR="00481D97" w:rsidRDefault="00B30E8C">
      <w:r>
        <w:t>ka/</w:t>
      </w:r>
      <w:r>
        <w:t>lpa/</w:t>
      </w:r>
      <w:r>
        <w:t>yA/</w:t>
      </w:r>
      <w:r>
        <w:t>tIti+</w:t>
      </w:r>
      <w:r>
        <w:t xml:space="preserve"> kalpayAti | </w:t>
      </w:r>
    </w:p>
    <w:p w14:paraId="1BAB8DB7" w14:textId="2731F673" w:rsidR="00481D97" w:rsidRDefault="00B30E8C">
      <w:r>
        <w:t>23)</w:t>
      </w:r>
      <w:r>
        <w:tab/>
        <w:t>4.7.12.2(21)-  vAja+</w:t>
      </w:r>
      <w:r>
        <w:t>sya | hi |</w:t>
      </w:r>
    </w:p>
    <w:p w14:paraId="1F686D0A" w14:textId="0526780B" w:rsidR="00481D97" w:rsidRDefault="00B30E8C">
      <w:r>
        <w:t>vAja+</w:t>
      </w:r>
      <w:r>
        <w:t>sya/</w:t>
      </w:r>
      <w:r>
        <w:t xml:space="preserve"> hi hi vAja+</w:t>
      </w:r>
      <w:r>
        <w:t>sya/</w:t>
      </w:r>
      <w:r>
        <w:t xml:space="preserve"> vAja+</w:t>
      </w:r>
      <w:r>
        <w:t>sya/</w:t>
      </w:r>
      <w:r>
        <w:t xml:space="preserve"> hi | </w:t>
      </w:r>
    </w:p>
    <w:p w14:paraId="042BDE05" w14:textId="2EA722B0" w:rsidR="00481D97" w:rsidRDefault="00B30E8C">
      <w:r>
        <w:t>24)</w:t>
      </w:r>
      <w:r>
        <w:tab/>
        <w:t>4.</w:t>
      </w:r>
      <w:r>
        <w:t>7.12.2(22)-  hi | pra/</w:t>
      </w:r>
      <w:r>
        <w:t>sa/</w:t>
      </w:r>
      <w:r>
        <w:t>vaH |</w:t>
      </w:r>
    </w:p>
    <w:p w14:paraId="21F120F0" w14:textId="11596841" w:rsidR="00481D97" w:rsidRDefault="00B30E8C">
      <w:r>
        <w:lastRenderedPageBreak/>
        <w:t>hi pra+</w:t>
      </w:r>
      <w:r>
        <w:t>sa/</w:t>
      </w:r>
      <w:r>
        <w:t>vaH pra+</w:t>
      </w:r>
      <w:r>
        <w:t>sa/</w:t>
      </w:r>
      <w:r>
        <w:t>vO hi hi pra+</w:t>
      </w:r>
      <w:r>
        <w:t>sa/</w:t>
      </w:r>
      <w:r>
        <w:t xml:space="preserve">vaH | </w:t>
      </w:r>
    </w:p>
    <w:p w14:paraId="3A8956BA" w14:textId="6660F99A" w:rsidR="00481D97" w:rsidRDefault="00B30E8C">
      <w:r>
        <w:t>25)</w:t>
      </w:r>
      <w:r>
        <w:tab/>
        <w:t>4.7.12.2(23)-  pra/</w:t>
      </w:r>
      <w:r>
        <w:t>sa/</w:t>
      </w:r>
      <w:r>
        <w:t>vaH | ~nanna+</w:t>
      </w:r>
      <w:r>
        <w:t>mIti |</w:t>
      </w:r>
    </w:p>
    <w:p w14:paraId="41D0F89C" w14:textId="509DAD81" w:rsidR="00481D97" w:rsidRDefault="00B30E8C">
      <w:r>
        <w:t>pra/</w:t>
      </w:r>
      <w:r>
        <w:t>sa/</w:t>
      </w:r>
      <w:r>
        <w:t>vO ~nanna+</w:t>
      </w:r>
      <w:r>
        <w:t>mIti/</w:t>
      </w:r>
      <w:r>
        <w:t xml:space="preserve"> ~nanna+</w:t>
      </w:r>
      <w:r>
        <w:t>mIti prasa/</w:t>
      </w:r>
      <w:r>
        <w:t>vaH pra+</w:t>
      </w:r>
      <w:r>
        <w:t>sa/</w:t>
      </w:r>
      <w:r>
        <w:t>vO ~nanna+</w:t>
      </w:r>
      <w:r>
        <w:t xml:space="preserve">mIti | </w:t>
      </w:r>
    </w:p>
    <w:p w14:paraId="08DE46C0" w14:textId="096D1DA9" w:rsidR="00481D97" w:rsidRDefault="00B30E8C">
      <w:r>
        <w:t>26)</w:t>
      </w:r>
      <w:r>
        <w:tab/>
        <w:t>4.7.12.2(23)-  pra/</w:t>
      </w:r>
      <w:r>
        <w:t>sa/</w:t>
      </w:r>
      <w:r>
        <w:t>vaH |</w:t>
      </w:r>
    </w:p>
    <w:p w14:paraId="524CF191" w14:textId="044B651D" w:rsidR="00481D97" w:rsidRDefault="00B30E8C">
      <w:r>
        <w:t>pra/</w:t>
      </w:r>
      <w:r>
        <w:t>sa/</w:t>
      </w:r>
      <w:r>
        <w:t>va iti+</w:t>
      </w:r>
      <w:r>
        <w:t xml:space="preserve"> pra - sa/</w:t>
      </w:r>
      <w:r>
        <w:t xml:space="preserve">vaH | </w:t>
      </w:r>
    </w:p>
    <w:p w14:paraId="6CDC1BE5" w14:textId="369E72EC" w:rsidR="00481D97" w:rsidRDefault="00B30E8C">
      <w:r>
        <w:t>27)</w:t>
      </w:r>
      <w:r>
        <w:tab/>
        <w:t>4.7.12.2(24)-  ~nanna+</w:t>
      </w:r>
      <w:r>
        <w:t>mIti | viSvA%</w:t>
      </w:r>
      <w:r>
        <w:t>H |</w:t>
      </w:r>
    </w:p>
    <w:p w14:paraId="53270053" w14:textId="0B5A38FF" w:rsidR="00481D97" w:rsidRDefault="00B30E8C">
      <w:r>
        <w:t>~nanna+</w:t>
      </w:r>
      <w:r>
        <w:t>mIti/</w:t>
      </w:r>
      <w:r>
        <w:t xml:space="preserve"> viSvA/</w:t>
      </w:r>
      <w:r>
        <w:t xml:space="preserve"> viSvA/</w:t>
      </w:r>
      <w:r>
        <w:t xml:space="preserve"> ~nanna+</w:t>
      </w:r>
      <w:r>
        <w:t>mIti/</w:t>
      </w:r>
      <w:r>
        <w:t xml:space="preserve"> ~nanna+</w:t>
      </w:r>
      <w:r>
        <w:t>mIti/</w:t>
      </w:r>
      <w:r>
        <w:t xml:space="preserve"> viSvA%</w:t>
      </w:r>
      <w:r>
        <w:t xml:space="preserve">H | </w:t>
      </w:r>
    </w:p>
    <w:p w14:paraId="1A444BCB" w14:textId="7AF7ED5A" w:rsidR="00481D97" w:rsidRDefault="00B30E8C">
      <w:r>
        <w:t>28)</w:t>
      </w:r>
      <w:r>
        <w:tab/>
        <w:t>4.7.12.2(25)-  viSvA%</w:t>
      </w:r>
      <w:r>
        <w:t>H | ASA%</w:t>
      </w:r>
      <w:r>
        <w:t>H |</w:t>
      </w:r>
    </w:p>
    <w:p w14:paraId="491C63D7" w14:textId="4BD86A4D" w:rsidR="00481D97" w:rsidRDefault="00B30E8C">
      <w:r>
        <w:t>viSvA/</w:t>
      </w:r>
      <w:r>
        <w:t xml:space="preserve"> ASA/</w:t>
      </w:r>
      <w:r>
        <w:t xml:space="preserve"> ASA/</w:t>
      </w:r>
      <w:r>
        <w:t xml:space="preserve"> viSvA/</w:t>
      </w:r>
      <w:r>
        <w:t xml:space="preserve"> viSvA/</w:t>
      </w:r>
      <w:r>
        <w:t xml:space="preserve"> ASA%</w:t>
      </w:r>
      <w:r>
        <w:t xml:space="preserve">H | </w:t>
      </w:r>
    </w:p>
    <w:p w14:paraId="612F18AD" w14:textId="7BE142FB" w:rsidR="00481D97" w:rsidRDefault="00B30E8C">
      <w:r>
        <w:t>29)</w:t>
      </w:r>
      <w:r>
        <w:tab/>
        <w:t>4.7.12.2(26)-  ASA%</w:t>
      </w:r>
      <w:r>
        <w:t>H | vAja+</w:t>
      </w:r>
      <w:r>
        <w:t>patiH |</w:t>
      </w:r>
    </w:p>
    <w:p w14:paraId="66D2A26D" w14:textId="718C6274" w:rsidR="00481D97" w:rsidRDefault="00B30E8C">
      <w:r>
        <w:t>A</w:t>
      </w:r>
      <w:r>
        <w:t>SA/</w:t>
      </w:r>
      <w:r>
        <w:t xml:space="preserve"> vAja+</w:t>
      </w:r>
      <w:r>
        <w:t>pati/</w:t>
      </w:r>
      <w:r>
        <w:t>r vAja+</w:t>
      </w:r>
      <w:r>
        <w:t>pati/</w:t>
      </w:r>
      <w:r>
        <w:t>rASA/</w:t>
      </w:r>
      <w:r>
        <w:t xml:space="preserve"> ASA/</w:t>
      </w:r>
      <w:r>
        <w:t xml:space="preserve"> vAja+</w:t>
      </w:r>
      <w:r>
        <w:t xml:space="preserve">patiH | </w:t>
      </w:r>
    </w:p>
    <w:p w14:paraId="39AE19EC" w14:textId="7DBC2A0B" w:rsidR="00481D97" w:rsidRDefault="00B30E8C">
      <w:r>
        <w:t>30)</w:t>
      </w:r>
      <w:r>
        <w:tab/>
        <w:t>4.7.12.2(27)-  vAja+</w:t>
      </w:r>
      <w:r>
        <w:t>patiH | Ba/</w:t>
      </w:r>
      <w:r>
        <w:t>4vE/</w:t>
      </w:r>
      <w:r>
        <w:t>ya/</w:t>
      </w:r>
      <w:r>
        <w:t>m ||</w:t>
      </w:r>
    </w:p>
    <w:p w14:paraId="672542E8" w14:textId="71D391D7" w:rsidR="00481D97" w:rsidRDefault="00B30E8C">
      <w:r>
        <w:t>vAja+</w:t>
      </w:r>
      <w:r>
        <w:t>patir Ba4vEyam Ba4vEya/</w:t>
      </w:r>
      <w:r>
        <w:t>M ~MvAja+</w:t>
      </w:r>
      <w:r>
        <w:t>pati/</w:t>
      </w:r>
      <w:r>
        <w:t>r vAja+</w:t>
      </w:r>
      <w:r>
        <w:t xml:space="preserve">patir Ba4vEyam | </w:t>
      </w:r>
    </w:p>
    <w:p w14:paraId="1B84A5C3" w14:textId="787438E7" w:rsidR="00481D97" w:rsidRDefault="00B30E8C">
      <w:r>
        <w:t>31)</w:t>
      </w:r>
      <w:r>
        <w:tab/>
        <w:t>4.7.12.2(27)-  vAja+</w:t>
      </w:r>
      <w:r>
        <w:t>patiH |</w:t>
      </w:r>
    </w:p>
    <w:p w14:paraId="4AD7D765" w14:textId="2190CD3C" w:rsidR="00481D97" w:rsidRDefault="00B30E8C">
      <w:r>
        <w:t>vAja+</w:t>
      </w:r>
      <w:r>
        <w:t>pati/</w:t>
      </w:r>
      <w:r>
        <w:t>riti/</w:t>
      </w:r>
      <w:r>
        <w:t xml:space="preserve"> vAja+</w:t>
      </w:r>
      <w:r>
        <w:t xml:space="preserve"> - pa/</w:t>
      </w:r>
      <w:r>
        <w:t>ti/</w:t>
      </w:r>
      <w:r>
        <w:t xml:space="preserve">H | </w:t>
      </w:r>
    </w:p>
    <w:p w14:paraId="556F2850" w14:textId="69EEEA96" w:rsidR="00481D97" w:rsidRDefault="00B30E8C">
      <w:r>
        <w:t>32)</w:t>
      </w:r>
      <w:r>
        <w:tab/>
        <w:t>4.7.12.2(28)-  Ba/</w:t>
      </w:r>
      <w:r>
        <w:t>4v</w:t>
      </w:r>
      <w:r>
        <w:t>E/</w:t>
      </w:r>
      <w:r>
        <w:t>ya/</w:t>
      </w:r>
      <w:r>
        <w:t>m ||</w:t>
      </w:r>
    </w:p>
    <w:p w14:paraId="246A711C" w14:textId="71FC1D97" w:rsidR="00481D97" w:rsidRDefault="00B30E8C">
      <w:r>
        <w:t>Ba/</w:t>
      </w:r>
      <w:r>
        <w:t>4vE/</w:t>
      </w:r>
      <w:r>
        <w:t>ya/</w:t>
      </w:r>
      <w:r>
        <w:t>miti+</w:t>
      </w:r>
      <w:r>
        <w:t xml:space="preserve"> Ba4vEyam | </w:t>
      </w:r>
    </w:p>
    <w:p w14:paraId="2282162A" w14:textId="0857C51D" w:rsidR="00481D97" w:rsidRDefault="00B30E8C">
      <w:r>
        <w:t>33)</w:t>
      </w:r>
      <w:r>
        <w:tab/>
        <w:t>4.7.12.2(29)-  paya+</w:t>
      </w:r>
      <w:r>
        <w:t>H | pRu/</w:t>
      </w:r>
      <w:r>
        <w:t>thi/</w:t>
      </w:r>
      <w:r>
        <w:t>2vyAm |</w:t>
      </w:r>
    </w:p>
    <w:p w14:paraId="73991EAC" w14:textId="7314D1D0" w:rsidR="00481D97" w:rsidRDefault="00B30E8C">
      <w:r>
        <w:t>paya+</w:t>
      </w:r>
      <w:r>
        <w:t>H pRuthi/</w:t>
      </w:r>
      <w:r>
        <w:t>2vyAm pRu+</w:t>
      </w:r>
      <w:r>
        <w:t>thi/</w:t>
      </w:r>
      <w:r>
        <w:t>2vyAm paya/</w:t>
      </w:r>
      <w:r>
        <w:t>H paya+</w:t>
      </w:r>
      <w:r>
        <w:t>H pRuthi/</w:t>
      </w:r>
      <w:r>
        <w:t xml:space="preserve">2vyAm | </w:t>
      </w:r>
    </w:p>
    <w:p w14:paraId="543AAF62" w14:textId="4AD4BF82" w:rsidR="00481D97" w:rsidRDefault="00B30E8C">
      <w:r>
        <w:t>34)</w:t>
      </w:r>
      <w:r>
        <w:tab/>
        <w:t>4.7.12.2(30)-  pRu/</w:t>
      </w:r>
      <w:r>
        <w:t>thi/</w:t>
      </w:r>
      <w:r>
        <w:t>2vyAm | paya+</w:t>
      </w:r>
      <w:r>
        <w:t>H |</w:t>
      </w:r>
    </w:p>
    <w:p w14:paraId="6A672907" w14:textId="05FAF6F7" w:rsidR="00481D97" w:rsidRDefault="00B30E8C">
      <w:r>
        <w:t>pRu/</w:t>
      </w:r>
      <w:r>
        <w:t>thi/</w:t>
      </w:r>
      <w:r>
        <w:t>2vyAm paya/</w:t>
      </w:r>
      <w:r>
        <w:t>H paya+</w:t>
      </w:r>
      <w:r>
        <w:t>H pRuthi/</w:t>
      </w:r>
      <w:r>
        <w:t>2vyAm pRu+</w:t>
      </w:r>
      <w:r>
        <w:t>thi/</w:t>
      </w:r>
      <w:r>
        <w:t>2vyAm paya+</w:t>
      </w:r>
      <w:r>
        <w:t xml:space="preserve">H | </w:t>
      </w:r>
    </w:p>
    <w:p w14:paraId="129DD700" w14:textId="689699A8" w:rsidR="00481D97" w:rsidRDefault="00B30E8C">
      <w:r>
        <w:t>3</w:t>
      </w:r>
      <w:r>
        <w:t>5)</w:t>
      </w:r>
      <w:r>
        <w:tab/>
        <w:t>4.7.12.2(31)-  paya+</w:t>
      </w:r>
      <w:r>
        <w:t>H | OSha+</w:t>
      </w:r>
      <w:r>
        <w:t>dhI4Shu |</w:t>
      </w:r>
    </w:p>
    <w:p w14:paraId="4C4DCC3A" w14:textId="2463736D" w:rsidR="00481D97" w:rsidRDefault="00B30E8C">
      <w:r>
        <w:t>paya/</w:t>
      </w:r>
      <w:r>
        <w:t xml:space="preserve"> OSha+</w:t>
      </w:r>
      <w:r>
        <w:t>dhI/</w:t>
      </w:r>
      <w:r>
        <w:t>4ShvOSha+</w:t>
      </w:r>
      <w:r>
        <w:t>dhI4Shu/</w:t>
      </w:r>
      <w:r>
        <w:t xml:space="preserve"> paya/</w:t>
      </w:r>
      <w:r>
        <w:t>H paya/</w:t>
      </w:r>
      <w:r>
        <w:t xml:space="preserve"> OSha+</w:t>
      </w:r>
      <w:r>
        <w:t xml:space="preserve">dhI4Shu | </w:t>
      </w:r>
    </w:p>
    <w:p w14:paraId="5FA0B3DF" w14:textId="5093F62B" w:rsidR="00481D97" w:rsidRDefault="00B30E8C">
      <w:r>
        <w:t>36)</w:t>
      </w:r>
      <w:r>
        <w:tab/>
        <w:t>4.7.12.2(32)-  OSha+</w:t>
      </w:r>
      <w:r>
        <w:t>dhI4Shu | paya+</w:t>
      </w:r>
      <w:r>
        <w:t>H |</w:t>
      </w:r>
    </w:p>
    <w:p w14:paraId="332153F2" w14:textId="2A7023B1" w:rsidR="00481D97" w:rsidRDefault="00B30E8C">
      <w:r>
        <w:t>OSha+</w:t>
      </w:r>
      <w:r>
        <w:t>dhI4Shu/</w:t>
      </w:r>
      <w:r>
        <w:t xml:space="preserve"> paya/</w:t>
      </w:r>
      <w:r>
        <w:t>H paya/</w:t>
      </w:r>
      <w:r>
        <w:t xml:space="preserve"> OSha+</w:t>
      </w:r>
      <w:r>
        <w:t>dhI/</w:t>
      </w:r>
      <w:r>
        <w:t>4ShvOSha+</w:t>
      </w:r>
      <w:r>
        <w:t>dhI4Shu/</w:t>
      </w:r>
      <w:r>
        <w:t xml:space="preserve"> paya+</w:t>
      </w:r>
      <w:r>
        <w:t xml:space="preserve">H | </w:t>
      </w:r>
    </w:p>
    <w:p w14:paraId="209E2DE7" w14:textId="08E198FF" w:rsidR="00481D97" w:rsidRDefault="00B30E8C">
      <w:r>
        <w:t>37)</w:t>
      </w:r>
      <w:r>
        <w:tab/>
        <w:t>4.7.12.2(33)-  paya+</w:t>
      </w:r>
      <w:r>
        <w:t>H | di/</w:t>
      </w:r>
      <w:r>
        <w:t>3vi |</w:t>
      </w:r>
    </w:p>
    <w:p w14:paraId="6F53B93A" w14:textId="652F964C" w:rsidR="00481D97" w:rsidRDefault="00B30E8C">
      <w:r>
        <w:lastRenderedPageBreak/>
        <w:t>payO+</w:t>
      </w:r>
      <w:r>
        <w:t xml:space="preserve"> di/</w:t>
      </w:r>
      <w:r>
        <w:t>3vi di/</w:t>
      </w:r>
      <w:r>
        <w:t>3vi paya/</w:t>
      </w:r>
      <w:r>
        <w:t>H payO+</w:t>
      </w:r>
      <w:r>
        <w:t xml:space="preserve"> di/</w:t>
      </w:r>
      <w:r>
        <w:t xml:space="preserve">3vi | </w:t>
      </w:r>
    </w:p>
    <w:p w14:paraId="79F5DCC1" w14:textId="5F3D5D40" w:rsidR="00481D97" w:rsidRDefault="00B30E8C">
      <w:r>
        <w:t>38)</w:t>
      </w:r>
      <w:r>
        <w:tab/>
        <w:t>4.7.12.2(34)-  di/</w:t>
      </w:r>
      <w:r>
        <w:t>3vi | a/</w:t>
      </w:r>
      <w:r>
        <w:t>~ntari+</w:t>
      </w:r>
      <w:r>
        <w:t>kShE |</w:t>
      </w:r>
    </w:p>
    <w:p w14:paraId="6822CD86" w14:textId="2B527D9C" w:rsidR="00481D97" w:rsidRDefault="00B30E8C">
      <w:r>
        <w:t>di/</w:t>
      </w:r>
      <w:r>
        <w:t>3vya+</w:t>
      </w:r>
      <w:r>
        <w:t>~ntari+</w:t>
      </w:r>
      <w:r>
        <w:t>kShE a/</w:t>
      </w:r>
      <w:r>
        <w:t>~ntari+</w:t>
      </w:r>
      <w:r>
        <w:t>kShE di/</w:t>
      </w:r>
      <w:r>
        <w:t>3vi di/</w:t>
      </w:r>
      <w:r>
        <w:t>3vya+</w:t>
      </w:r>
      <w:r>
        <w:t>~ntari+</w:t>
      </w:r>
      <w:r>
        <w:t xml:space="preserve">kShE | </w:t>
      </w:r>
    </w:p>
    <w:p w14:paraId="1A337FCC" w14:textId="04D5EB8F" w:rsidR="00481D97" w:rsidRDefault="00B30E8C">
      <w:r>
        <w:t>39)</w:t>
      </w:r>
      <w:r>
        <w:tab/>
        <w:t>4.7.12.2(35)-  a/</w:t>
      </w:r>
      <w:r>
        <w:t>~ntari+</w:t>
      </w:r>
      <w:r>
        <w:t>kShE | paya+</w:t>
      </w:r>
      <w:r>
        <w:t>H |</w:t>
      </w:r>
    </w:p>
    <w:p w14:paraId="44BA8116" w14:textId="4B819469" w:rsidR="00481D97" w:rsidRDefault="00B30E8C">
      <w:r>
        <w:t>a/</w:t>
      </w:r>
      <w:r>
        <w:t>~ntari+</w:t>
      </w:r>
      <w:r>
        <w:t>kShE/</w:t>
      </w:r>
      <w:r>
        <w:t xml:space="preserve"> paya/</w:t>
      </w:r>
      <w:r>
        <w:t>H payO+</w:t>
      </w:r>
      <w:r>
        <w:t xml:space="preserve"> a/</w:t>
      </w:r>
      <w:r>
        <w:t>~ntari+</w:t>
      </w:r>
      <w:r>
        <w:t>kShE a/</w:t>
      </w:r>
      <w:r>
        <w:t>~ntari+</w:t>
      </w:r>
      <w:r>
        <w:t>kShE/</w:t>
      </w:r>
      <w:r>
        <w:t xml:space="preserve"> paya+</w:t>
      </w:r>
      <w:r>
        <w:t xml:space="preserve">H | </w:t>
      </w:r>
    </w:p>
    <w:p w14:paraId="41F709E0" w14:textId="13E19122" w:rsidR="00481D97" w:rsidRDefault="00B30E8C">
      <w:r>
        <w:t>40)</w:t>
      </w:r>
      <w:r>
        <w:tab/>
        <w:t>4.7.12.2(36)-  paya+</w:t>
      </w:r>
      <w:r>
        <w:t>H | dhA/</w:t>
      </w:r>
      <w:r>
        <w:t>4m ||</w:t>
      </w:r>
    </w:p>
    <w:p w14:paraId="3D42AAE5" w14:textId="4BA60727" w:rsidR="00481D97" w:rsidRDefault="00B30E8C">
      <w:r>
        <w:t>payO+</w:t>
      </w:r>
      <w:r>
        <w:t xml:space="preserve"> dhA4m dhA/</w:t>
      </w:r>
      <w:r>
        <w:t>4m paya/</w:t>
      </w:r>
      <w:r>
        <w:t>H payO+</w:t>
      </w:r>
      <w:r>
        <w:t xml:space="preserve"> dhA4m | </w:t>
      </w:r>
    </w:p>
    <w:p w14:paraId="41A2E8D6" w14:textId="66D05E28" w:rsidR="00481D97" w:rsidRDefault="00B30E8C">
      <w:r>
        <w:t>41)</w:t>
      </w:r>
      <w:r>
        <w:tab/>
        <w:t>4.7.12.2(37)-  dhA/</w:t>
      </w:r>
      <w:r>
        <w:t>4m ||</w:t>
      </w:r>
    </w:p>
    <w:p w14:paraId="21CB24D3" w14:textId="7327D8F3" w:rsidR="00481D97" w:rsidRDefault="00B30E8C">
      <w:r>
        <w:t>dhA/</w:t>
      </w:r>
      <w:r>
        <w:t>4miti+</w:t>
      </w:r>
      <w:r>
        <w:t xml:space="preserve"> dhA4m | </w:t>
      </w:r>
    </w:p>
    <w:p w14:paraId="09506648" w14:textId="4D58E866" w:rsidR="00481D97" w:rsidRDefault="00B30E8C">
      <w:r>
        <w:t>42)</w:t>
      </w:r>
      <w:r>
        <w:tab/>
        <w:t>4.7.12.2(38)-  paya+</w:t>
      </w:r>
      <w:r>
        <w:t>svatIH | pra/</w:t>
      </w:r>
      <w:r>
        <w:t>di3Sa+</w:t>
      </w:r>
      <w:r>
        <w:t>H |</w:t>
      </w:r>
    </w:p>
    <w:p w14:paraId="6C709166" w14:textId="42650ADF" w:rsidR="00481D97" w:rsidRDefault="00B30E8C">
      <w:r>
        <w:t>paya+</w:t>
      </w:r>
      <w:r>
        <w:t>svatIH pra/</w:t>
      </w:r>
      <w:r>
        <w:t>di3Sa+</w:t>
      </w:r>
      <w:r>
        <w:t>H pra/</w:t>
      </w:r>
      <w:r>
        <w:t>di3Sa/</w:t>
      </w:r>
      <w:r>
        <w:t>H paya+</w:t>
      </w:r>
      <w:r>
        <w:t>svatI/</w:t>
      </w:r>
      <w:r>
        <w:t>H paya+</w:t>
      </w:r>
      <w:r>
        <w:t>svatIH pra/</w:t>
      </w:r>
      <w:r>
        <w:t>di3Sa+</w:t>
      </w:r>
      <w:r>
        <w:t xml:space="preserve">H | </w:t>
      </w:r>
    </w:p>
    <w:p w14:paraId="3586ED91" w14:textId="3A0E6E37" w:rsidR="00481D97" w:rsidRDefault="00B30E8C">
      <w:r>
        <w:t>43)</w:t>
      </w:r>
      <w:r>
        <w:tab/>
        <w:t>4.7.12.2(39)-  pra/</w:t>
      </w:r>
      <w:r>
        <w:t>di3Sa+</w:t>
      </w:r>
      <w:r>
        <w:t>H | sa/</w:t>
      </w:r>
      <w:r>
        <w:t>~ntu/</w:t>
      </w:r>
      <w:r>
        <w:t xml:space="preserve"> |</w:t>
      </w:r>
    </w:p>
    <w:p w14:paraId="1454A2BA" w14:textId="161AD58B" w:rsidR="00481D97" w:rsidRDefault="00B30E8C">
      <w:r>
        <w:t>pra/</w:t>
      </w:r>
      <w:r>
        <w:t>di3Sa+</w:t>
      </w:r>
      <w:r>
        <w:t>H sa~ntu sa~ntu pra/</w:t>
      </w:r>
      <w:r>
        <w:t>di3Sa+</w:t>
      </w:r>
      <w:r>
        <w:t>H pra/</w:t>
      </w:r>
      <w:r>
        <w:t>di3Sa+</w:t>
      </w:r>
      <w:r>
        <w:t xml:space="preserve">H sa~ntu | </w:t>
      </w:r>
    </w:p>
    <w:p w14:paraId="0DF38540" w14:textId="092C028F" w:rsidR="00481D97" w:rsidRDefault="00B30E8C">
      <w:r>
        <w:t>44)</w:t>
      </w:r>
      <w:r>
        <w:tab/>
        <w:t>4.7.12.2(39)-  pra/</w:t>
      </w:r>
      <w:r>
        <w:t>di3Sa+</w:t>
      </w:r>
      <w:r>
        <w:t>H |</w:t>
      </w:r>
    </w:p>
    <w:p w14:paraId="524BAD42" w14:textId="687038A2" w:rsidR="00481D97" w:rsidRDefault="00B30E8C">
      <w:r>
        <w:t>pra/</w:t>
      </w:r>
      <w:r>
        <w:t>di3Sa/</w:t>
      </w:r>
      <w:r>
        <w:t xml:space="preserve"> iti+</w:t>
      </w:r>
      <w:r>
        <w:t xml:space="preserve"> pra - di3Sa+</w:t>
      </w:r>
      <w:r>
        <w:t xml:space="preserve">H | </w:t>
      </w:r>
    </w:p>
    <w:p w14:paraId="3C42A1FB" w14:textId="4D557A4E" w:rsidR="00481D97" w:rsidRDefault="00B30E8C">
      <w:r>
        <w:t>45)</w:t>
      </w:r>
      <w:r>
        <w:tab/>
        <w:t>4.7.12</w:t>
      </w:r>
      <w:r>
        <w:t>.2(40)-  sa/</w:t>
      </w:r>
      <w:r>
        <w:t>~ntu/</w:t>
      </w:r>
      <w:r>
        <w:t xml:space="preserve"> | mahya%</w:t>
      </w:r>
      <w:r>
        <w:t>m ||</w:t>
      </w:r>
    </w:p>
    <w:p w14:paraId="634CEE54" w14:textId="6EA0336D" w:rsidR="00481D97" w:rsidRDefault="00B30E8C">
      <w:r>
        <w:t>sa/</w:t>
      </w:r>
      <w:r>
        <w:t>~ntu/</w:t>
      </w:r>
      <w:r>
        <w:t xml:space="preserve"> mahya/</w:t>
      </w:r>
      <w:r>
        <w:t>m mahya(gm+</w:t>
      </w:r>
      <w:r>
        <w:t>) sa~ntu sa~ntu/</w:t>
      </w:r>
      <w:r>
        <w:t xml:space="preserve"> mahya%</w:t>
      </w:r>
      <w:r>
        <w:t xml:space="preserve">m | </w:t>
      </w:r>
    </w:p>
    <w:p w14:paraId="195FE5AF" w14:textId="7A9BFBC6" w:rsidR="00481D97" w:rsidRDefault="00B30E8C">
      <w:r>
        <w:t>46)</w:t>
      </w:r>
      <w:r>
        <w:tab/>
        <w:t>4.7.12.2(41)-  mahya%</w:t>
      </w:r>
      <w:r>
        <w:t>m ||</w:t>
      </w:r>
    </w:p>
    <w:p w14:paraId="0EFB23E6" w14:textId="024E88C1" w:rsidR="00481D97" w:rsidRDefault="00B30E8C">
      <w:r>
        <w:t>mahya/</w:t>
      </w:r>
      <w:r>
        <w:t>miti/</w:t>
      </w:r>
      <w:r>
        <w:t xml:space="preserve"> mahya%</w:t>
      </w:r>
      <w:r>
        <w:t xml:space="preserve">m | </w:t>
      </w:r>
    </w:p>
    <w:p w14:paraId="539CE04E" w14:textId="0BF7BAB7" w:rsidR="00481D97" w:rsidRDefault="00B30E8C">
      <w:r>
        <w:t>47)</w:t>
      </w:r>
      <w:r>
        <w:tab/>
        <w:t>4.7.12.2(42)-  sam | mA/</w:t>
      </w:r>
      <w:r>
        <w:t xml:space="preserve"> |</w:t>
      </w:r>
    </w:p>
    <w:p w14:paraId="4456018D" w14:textId="6740B0CC" w:rsidR="00481D97" w:rsidRDefault="00B30E8C">
      <w:r>
        <w:t>sam mA+</w:t>
      </w:r>
      <w:r>
        <w:t xml:space="preserve"> mA/</w:t>
      </w:r>
      <w:r>
        <w:t xml:space="preserve"> sa(gm) sam mA%</w:t>
      </w:r>
      <w:r>
        <w:t xml:space="preserve"> | </w:t>
      </w:r>
    </w:p>
    <w:p w14:paraId="328669AC" w14:textId="514BBDE1" w:rsidR="00481D97" w:rsidRDefault="00B30E8C">
      <w:r>
        <w:t>48)</w:t>
      </w:r>
      <w:r>
        <w:tab/>
        <w:t>4.7.12.2(43)-  mA/</w:t>
      </w:r>
      <w:r>
        <w:t xml:space="preserve"> | sRu/</w:t>
      </w:r>
      <w:r>
        <w:t>jA/</w:t>
      </w:r>
      <w:r>
        <w:t>mi/</w:t>
      </w:r>
      <w:r>
        <w:t xml:space="preserve"> |</w:t>
      </w:r>
    </w:p>
    <w:p w14:paraId="6990B117" w14:textId="370D5C85" w:rsidR="00481D97" w:rsidRDefault="00B30E8C">
      <w:r>
        <w:t>mA/</w:t>
      </w:r>
      <w:r>
        <w:t xml:space="preserve"> sRu/</w:t>
      </w:r>
      <w:r>
        <w:t>jA/</w:t>
      </w:r>
      <w:r>
        <w:t>mi/</w:t>
      </w:r>
      <w:r>
        <w:t xml:space="preserve"> sRu/</w:t>
      </w:r>
      <w:r>
        <w:t>jA/</w:t>
      </w:r>
      <w:r>
        <w:t>mi/</w:t>
      </w:r>
      <w:r>
        <w:t xml:space="preserve"> mA/</w:t>
      </w:r>
      <w:r>
        <w:t xml:space="preserve"> mA/</w:t>
      </w:r>
      <w:r>
        <w:t xml:space="preserve"> sRu/</w:t>
      </w:r>
      <w:r>
        <w:t>jA/</w:t>
      </w:r>
      <w:r>
        <w:t>mi/</w:t>
      </w:r>
      <w:r>
        <w:t xml:space="preserve"> | </w:t>
      </w:r>
    </w:p>
    <w:p w14:paraId="6EE6B5BD" w14:textId="30040723" w:rsidR="00481D97" w:rsidRDefault="00B30E8C">
      <w:r>
        <w:t>49)</w:t>
      </w:r>
      <w:r>
        <w:tab/>
        <w:t>4.7.12.2(44)-  sRu/</w:t>
      </w:r>
      <w:r>
        <w:t>jA/</w:t>
      </w:r>
      <w:r>
        <w:t>mi/</w:t>
      </w:r>
      <w:r>
        <w:t xml:space="preserve"> | paya+</w:t>
      </w:r>
      <w:r>
        <w:t>sA |</w:t>
      </w:r>
    </w:p>
    <w:p w14:paraId="23D71391" w14:textId="39038F74" w:rsidR="00481D97" w:rsidRDefault="00B30E8C">
      <w:r>
        <w:t>sRu/</w:t>
      </w:r>
      <w:r>
        <w:t>jA/</w:t>
      </w:r>
      <w:r>
        <w:t>mi/</w:t>
      </w:r>
      <w:r>
        <w:t xml:space="preserve"> paya+</w:t>
      </w:r>
      <w:r>
        <w:t>sA/</w:t>
      </w:r>
      <w:r>
        <w:t xml:space="preserve"> paya+</w:t>
      </w:r>
      <w:r>
        <w:t>sA sRujAmi sRujAmi/</w:t>
      </w:r>
      <w:r>
        <w:t xml:space="preserve"> paya+</w:t>
      </w:r>
      <w:r>
        <w:t xml:space="preserve">sA | </w:t>
      </w:r>
    </w:p>
    <w:p w14:paraId="0D16578D" w14:textId="06C70AF0" w:rsidR="00481D97" w:rsidRDefault="00B30E8C">
      <w:r>
        <w:t>50)</w:t>
      </w:r>
      <w:r>
        <w:tab/>
        <w:t>4.7.12.2(45)-  paya+</w:t>
      </w:r>
      <w:r>
        <w:t>sA | G4Ru/</w:t>
      </w:r>
      <w:r>
        <w:t>tEna+</w:t>
      </w:r>
      <w:r>
        <w:t xml:space="preserve"> |</w:t>
      </w:r>
    </w:p>
    <w:p w14:paraId="2D2986B4" w14:textId="5875E0B7" w:rsidR="00481D97" w:rsidRDefault="00B30E8C">
      <w:r>
        <w:lastRenderedPageBreak/>
        <w:t>paya+</w:t>
      </w:r>
      <w:r>
        <w:t>sA G4Ru/</w:t>
      </w:r>
      <w:r>
        <w:t>tEna+</w:t>
      </w:r>
      <w:r>
        <w:t xml:space="preserve"> G4Ru/</w:t>
      </w:r>
      <w:r>
        <w:t>tEna/</w:t>
      </w:r>
      <w:r>
        <w:t xml:space="preserve"> paya+</w:t>
      </w:r>
      <w:r>
        <w:t>sA/</w:t>
      </w:r>
      <w:r>
        <w:t xml:space="preserve"> paya+</w:t>
      </w:r>
      <w:r>
        <w:t>sA G4Ru/</w:t>
      </w:r>
      <w:r>
        <w:t>tEna+</w:t>
      </w:r>
      <w:r>
        <w:t xml:space="preserve"> | </w:t>
      </w:r>
    </w:p>
    <w:p w14:paraId="2D216FFF" w14:textId="1058AEF4" w:rsidR="00481D97" w:rsidRDefault="00B30E8C">
      <w:r>
        <w:t>51)</w:t>
      </w:r>
      <w:r>
        <w:tab/>
        <w:t>4.7.12.2(46)-  G4Ru/</w:t>
      </w:r>
      <w:r>
        <w:t>tE</w:t>
      </w:r>
      <w:r>
        <w:t>na+</w:t>
      </w:r>
      <w:r>
        <w:t xml:space="preserve"> | sam |</w:t>
      </w:r>
    </w:p>
    <w:p w14:paraId="76D263D9" w14:textId="449ADFFB" w:rsidR="00481D97" w:rsidRDefault="00B30E8C">
      <w:r>
        <w:t>G4Ru/</w:t>
      </w:r>
      <w:r>
        <w:t>tEna/</w:t>
      </w:r>
      <w:r>
        <w:t xml:space="preserve"> sa(gm) sam G4Ru/</w:t>
      </w:r>
      <w:r>
        <w:t>tEna+</w:t>
      </w:r>
      <w:r>
        <w:t xml:space="preserve"> G4Ru/</w:t>
      </w:r>
      <w:r>
        <w:t>tEna/</w:t>
      </w:r>
      <w:r>
        <w:t xml:space="preserve"> sam | </w:t>
      </w:r>
    </w:p>
    <w:p w14:paraId="004D705A" w14:textId="0EF88D7A" w:rsidR="00481D97" w:rsidRDefault="00B30E8C">
      <w:r>
        <w:t>52)</w:t>
      </w:r>
      <w:r>
        <w:tab/>
        <w:t>4.7.12.2(47)-  sam | mA/</w:t>
      </w:r>
      <w:r>
        <w:t xml:space="preserve"> |</w:t>
      </w:r>
    </w:p>
    <w:p w14:paraId="35DBCB31" w14:textId="12FD23A3" w:rsidR="00481D97" w:rsidRDefault="00B30E8C">
      <w:r>
        <w:t>sam mA+</w:t>
      </w:r>
      <w:r>
        <w:t xml:space="preserve"> mA/</w:t>
      </w:r>
      <w:r>
        <w:t xml:space="preserve"> sa(gm) sam mA%</w:t>
      </w:r>
      <w:r>
        <w:t xml:space="preserve"> | </w:t>
      </w:r>
    </w:p>
    <w:p w14:paraId="4C0EEDDE" w14:textId="3D37DF9D" w:rsidR="00481D97" w:rsidRDefault="00B30E8C">
      <w:r>
        <w:t>53)</w:t>
      </w:r>
      <w:r>
        <w:tab/>
        <w:t>4.7.12.2(48)-  mA/</w:t>
      </w:r>
      <w:r>
        <w:t xml:space="preserve"> | sRu/</w:t>
      </w:r>
      <w:r>
        <w:t>jA/</w:t>
      </w:r>
      <w:r>
        <w:t>mi/</w:t>
      </w:r>
      <w:r>
        <w:t xml:space="preserve"> |</w:t>
      </w:r>
    </w:p>
    <w:p w14:paraId="73C8486B" w14:textId="145CD82A" w:rsidR="00481D97" w:rsidRDefault="00B30E8C">
      <w:r>
        <w:t>mA/</w:t>
      </w:r>
      <w:r>
        <w:t xml:space="preserve"> sRu/</w:t>
      </w:r>
      <w:r>
        <w:t>jA/</w:t>
      </w:r>
      <w:r>
        <w:t>mi/</w:t>
      </w:r>
      <w:r>
        <w:t xml:space="preserve"> sRu/</w:t>
      </w:r>
      <w:r>
        <w:t>jA/</w:t>
      </w:r>
      <w:r>
        <w:t>mi/</w:t>
      </w:r>
      <w:r>
        <w:t xml:space="preserve"> mA/</w:t>
      </w:r>
      <w:r>
        <w:t xml:space="preserve"> mA/</w:t>
      </w:r>
      <w:r>
        <w:t xml:space="preserve"> sRu/</w:t>
      </w:r>
      <w:r>
        <w:t>jA/</w:t>
      </w:r>
      <w:r>
        <w:t>mi/</w:t>
      </w:r>
      <w:r>
        <w:t xml:space="preserve"> | </w:t>
      </w:r>
    </w:p>
    <w:p w14:paraId="658F2ADA" w14:textId="3647045F" w:rsidR="00481D97" w:rsidRDefault="00B30E8C">
      <w:r>
        <w:t>54)</w:t>
      </w:r>
      <w:r>
        <w:tab/>
        <w:t>4.7.12.2(49)-  sRu/</w:t>
      </w:r>
      <w:r>
        <w:t>jA/</w:t>
      </w:r>
      <w:r>
        <w:t>mi/</w:t>
      </w:r>
      <w:r>
        <w:t xml:space="preserve"> | a/</w:t>
      </w:r>
      <w:r>
        <w:t>paH |</w:t>
      </w:r>
    </w:p>
    <w:p w14:paraId="406BE24F" w14:textId="4BBB87A6" w:rsidR="00481D97" w:rsidRDefault="00B30E8C">
      <w:r>
        <w:t>sRu/</w:t>
      </w:r>
      <w:r>
        <w:t>jA/</w:t>
      </w:r>
      <w:r>
        <w:t>mya/</w:t>
      </w:r>
      <w:r>
        <w:t>pO a/</w:t>
      </w:r>
      <w:r>
        <w:t>paH sRu+</w:t>
      </w:r>
      <w:r>
        <w:t>jAmi sRujAmya/</w:t>
      </w:r>
      <w:r>
        <w:t xml:space="preserve">paH | </w:t>
      </w:r>
    </w:p>
    <w:p w14:paraId="05D5C6DF" w14:textId="33DD8785" w:rsidR="00481D97" w:rsidRDefault="00B30E8C">
      <w:r>
        <w:t>55)</w:t>
      </w:r>
      <w:r>
        <w:tab/>
        <w:t>4.7.12.2(50)-  a/</w:t>
      </w:r>
      <w:r>
        <w:t>paH | OSha+</w:t>
      </w:r>
      <w:r>
        <w:t>dhI4Bi4H ||</w:t>
      </w:r>
    </w:p>
    <w:p w14:paraId="753B0824" w14:textId="459662CD" w:rsidR="00481D97" w:rsidRDefault="00B30E8C">
      <w:r>
        <w:t>a/</w:t>
      </w:r>
      <w:r>
        <w:t>pa OSha+</w:t>
      </w:r>
      <w:r>
        <w:t>dhI4Bi/</w:t>
      </w:r>
      <w:r>
        <w:t>4rOSha+</w:t>
      </w:r>
      <w:r>
        <w:t>dhI4Bi4ra/</w:t>
      </w:r>
      <w:r>
        <w:t>pO a/</w:t>
      </w:r>
      <w:r>
        <w:t>pa OSha+</w:t>
      </w:r>
      <w:r>
        <w:t xml:space="preserve">dhI4Bi4H | </w:t>
      </w:r>
    </w:p>
    <w:p w14:paraId="74B43094" w14:textId="6CE0C382" w:rsidR="00481D97" w:rsidRDefault="00B30E8C">
      <w:r>
        <w:t>1)</w:t>
      </w:r>
      <w:r>
        <w:tab/>
        <w:t>4.7.12.3(1)-  OSha+</w:t>
      </w:r>
      <w:r>
        <w:t>dhI4Bi4H ||</w:t>
      </w:r>
    </w:p>
    <w:p w14:paraId="3FB8A65C" w14:textId="364BA6F8" w:rsidR="00481D97" w:rsidRDefault="00B30E8C">
      <w:r>
        <w:t>OSha+</w:t>
      </w:r>
      <w:r>
        <w:t>dhI4Bi/</w:t>
      </w:r>
      <w:r>
        <w:t>4rityOSha+</w:t>
      </w:r>
      <w:r>
        <w:t>dhi4 - Bi/</w:t>
      </w:r>
      <w:r>
        <w:t xml:space="preserve">4H | </w:t>
      </w:r>
    </w:p>
    <w:p w14:paraId="29D2F65C" w14:textId="3E8D31C7" w:rsidR="00481D97" w:rsidRDefault="00B30E8C">
      <w:r>
        <w:t>2)</w:t>
      </w:r>
      <w:r>
        <w:tab/>
        <w:t>4.7.12.3(2)-  saH | a/</w:t>
      </w:r>
      <w:r>
        <w:t>ham |</w:t>
      </w:r>
    </w:p>
    <w:p w14:paraId="1D41E038" w14:textId="390314F0" w:rsidR="00481D97" w:rsidRDefault="00B30E8C">
      <w:r>
        <w:t>sO+</w:t>
      </w:r>
      <w:r>
        <w:t xml:space="preserve"> &amp;ha ma/</w:t>
      </w:r>
      <w:r>
        <w:t>ha(gm) sa sO+</w:t>
      </w:r>
      <w:r>
        <w:t xml:space="preserve"> &amp;ham | </w:t>
      </w:r>
    </w:p>
    <w:p w14:paraId="0343920C" w14:textId="64E41CFC" w:rsidR="00481D97" w:rsidRDefault="00B30E8C">
      <w:r>
        <w:t>3)</w:t>
      </w:r>
      <w:r>
        <w:tab/>
        <w:t>4.7.12.3(3)-  a/</w:t>
      </w:r>
      <w:r>
        <w:t>ham | vAja%</w:t>
      </w:r>
      <w:r>
        <w:t>m |</w:t>
      </w:r>
    </w:p>
    <w:p w14:paraId="524697B2" w14:textId="07BFFC88" w:rsidR="00481D97" w:rsidRDefault="00B30E8C">
      <w:r>
        <w:t>a/</w:t>
      </w:r>
      <w:r>
        <w:t>haM ~MvAja/</w:t>
      </w:r>
      <w:r>
        <w:t>M ~MvAja+</w:t>
      </w:r>
      <w:r>
        <w:t xml:space="preserve"> ma/</w:t>
      </w:r>
      <w:r>
        <w:t>ha ma/</w:t>
      </w:r>
      <w:r>
        <w:t>haM ~MvAja%</w:t>
      </w:r>
      <w:r>
        <w:t xml:space="preserve">m | </w:t>
      </w:r>
    </w:p>
    <w:p w14:paraId="7936707D" w14:textId="361C0DF7" w:rsidR="00481D97" w:rsidRDefault="00B30E8C">
      <w:r>
        <w:t>4)</w:t>
      </w:r>
      <w:r>
        <w:tab/>
        <w:t>4.7.12.3(4)-  vAja%</w:t>
      </w:r>
      <w:r>
        <w:t>m | sa/</w:t>
      </w:r>
      <w:r>
        <w:t>nE/</w:t>
      </w:r>
      <w:r>
        <w:t>ya/</w:t>
      </w:r>
      <w:r>
        <w:t>m |</w:t>
      </w:r>
    </w:p>
    <w:p w14:paraId="388660AC" w14:textId="3F30681D" w:rsidR="00481D97" w:rsidRDefault="00B30E8C">
      <w:r>
        <w:t>vAja(gm+</w:t>
      </w:r>
      <w:r>
        <w:t>) sanEya(gm) sanEya/</w:t>
      </w:r>
      <w:r>
        <w:t>M ~MvAja/</w:t>
      </w:r>
      <w:r>
        <w:t>M ~MvAja(gm+</w:t>
      </w:r>
      <w:r>
        <w:t xml:space="preserve">) sanEyam | </w:t>
      </w:r>
    </w:p>
    <w:p w14:paraId="16378AAB" w14:textId="7D277421" w:rsidR="00481D97" w:rsidRDefault="00B30E8C">
      <w:r>
        <w:t>5)</w:t>
      </w:r>
      <w:r>
        <w:tab/>
        <w:t>4.7.12.3(5)-  sa/</w:t>
      </w:r>
      <w:r>
        <w:t>nE/</w:t>
      </w:r>
      <w:r>
        <w:t>ya/</w:t>
      </w:r>
      <w:r>
        <w:t>m | a/</w:t>
      </w:r>
      <w:r>
        <w:t>g3nE/</w:t>
      </w:r>
      <w:r>
        <w:t xml:space="preserve"> ||</w:t>
      </w:r>
    </w:p>
    <w:p w14:paraId="6BCF6FFA" w14:textId="5F3C6995" w:rsidR="00481D97" w:rsidRDefault="00B30E8C">
      <w:r>
        <w:t>sa/</w:t>
      </w:r>
      <w:r>
        <w:t>nE/</w:t>
      </w:r>
      <w:r>
        <w:t>ya/</w:t>
      </w:r>
      <w:r>
        <w:t xml:space="preserve"> ma/</w:t>
      </w:r>
      <w:r>
        <w:t>g3nE/</w:t>
      </w:r>
      <w:r>
        <w:t xml:space="preserve"> a/</w:t>
      </w:r>
      <w:r>
        <w:t>g3nE/</w:t>
      </w:r>
      <w:r>
        <w:t xml:space="preserve"> sa/</w:t>
      </w:r>
      <w:r>
        <w:t>nE/</w:t>
      </w:r>
      <w:r>
        <w:t>ya/</w:t>
      </w:r>
      <w:r>
        <w:t>(gm/</w:t>
      </w:r>
      <w:r>
        <w:t>) sa/</w:t>
      </w:r>
      <w:r>
        <w:t>nE/</w:t>
      </w:r>
      <w:r>
        <w:t>ya/</w:t>
      </w:r>
      <w:r>
        <w:t xml:space="preserve"> ma/</w:t>
      </w:r>
      <w:r>
        <w:t>g3nE/</w:t>
      </w:r>
      <w:r>
        <w:t xml:space="preserve"> | </w:t>
      </w:r>
    </w:p>
    <w:p w14:paraId="1007A9F5" w14:textId="1F5E4300" w:rsidR="00481D97" w:rsidRDefault="00B30E8C">
      <w:r>
        <w:t>6)</w:t>
      </w:r>
      <w:r>
        <w:tab/>
        <w:t>4.7.12.3(6)-  a/</w:t>
      </w:r>
      <w:r>
        <w:t>g3nE/</w:t>
      </w:r>
      <w:r>
        <w:t xml:space="preserve"> ||</w:t>
      </w:r>
    </w:p>
    <w:p w14:paraId="110FD148" w14:textId="45118A86" w:rsidR="00481D97" w:rsidRDefault="00B30E8C">
      <w:r>
        <w:t>a/</w:t>
      </w:r>
      <w:r>
        <w:t>g3na/</w:t>
      </w:r>
      <w:r>
        <w:t xml:space="preserve"> itya+</w:t>
      </w:r>
      <w:r>
        <w:t xml:space="preserve">g3nE | </w:t>
      </w:r>
    </w:p>
    <w:p w14:paraId="26DC7041" w14:textId="44B652DA" w:rsidR="00481D97" w:rsidRDefault="00B30E8C">
      <w:r>
        <w:t>7)</w:t>
      </w:r>
      <w:r>
        <w:tab/>
        <w:t>4.7.12.3(7)-  ~naktO/</w:t>
      </w:r>
      <w:r>
        <w:t>ShAsA%</w:t>
      </w:r>
      <w:r>
        <w:t xml:space="preserve"> | sama+</w:t>
      </w:r>
      <w:r>
        <w:t>nasA |</w:t>
      </w:r>
    </w:p>
    <w:p w14:paraId="71CB30D2" w14:textId="7EF9035D" w:rsidR="00481D97" w:rsidRDefault="00B30E8C">
      <w:r>
        <w:t>~naktO/</w:t>
      </w:r>
      <w:r>
        <w:t>ShAsA/</w:t>
      </w:r>
      <w:r>
        <w:t xml:space="preserve"> sama+</w:t>
      </w:r>
      <w:r>
        <w:t>nasA/</w:t>
      </w:r>
      <w:r>
        <w:t xml:space="preserve"> sama+</w:t>
      </w:r>
      <w:r>
        <w:t>nasA/</w:t>
      </w:r>
      <w:r>
        <w:t xml:space="preserve"> ~naktO/</w:t>
      </w:r>
      <w:r>
        <w:t>ShAsA/</w:t>
      </w:r>
      <w:r>
        <w:t xml:space="preserve"> ~naktO/</w:t>
      </w:r>
      <w:r>
        <w:t>ShAsA/</w:t>
      </w:r>
      <w:r>
        <w:t xml:space="preserve"> sama+</w:t>
      </w:r>
      <w:r>
        <w:t xml:space="preserve">nasA | </w:t>
      </w:r>
    </w:p>
    <w:p w14:paraId="1B1CE5DF" w14:textId="20CD6ABB" w:rsidR="00481D97" w:rsidRDefault="00B30E8C">
      <w:r>
        <w:t>8)</w:t>
      </w:r>
      <w:r>
        <w:tab/>
        <w:t>4.7.12.3(8)-  sam</w:t>
      </w:r>
      <w:r>
        <w:t>a+</w:t>
      </w:r>
      <w:r>
        <w:t>nasA | virU+</w:t>
      </w:r>
      <w:r>
        <w:t>pE |</w:t>
      </w:r>
    </w:p>
    <w:p w14:paraId="3EAB5FF9" w14:textId="7B8B484A" w:rsidR="00481D97" w:rsidRDefault="00B30E8C">
      <w:r>
        <w:lastRenderedPageBreak/>
        <w:t>sama+</w:t>
      </w:r>
      <w:r>
        <w:t>nasA/</w:t>
      </w:r>
      <w:r>
        <w:t xml:space="preserve"> virU+</w:t>
      </w:r>
      <w:r>
        <w:t>pE/</w:t>
      </w:r>
      <w:r>
        <w:t xml:space="preserve"> virU+</w:t>
      </w:r>
      <w:r>
        <w:t>pE/</w:t>
      </w:r>
      <w:r>
        <w:t xml:space="preserve"> sama+</w:t>
      </w:r>
      <w:r>
        <w:t>nasA/</w:t>
      </w:r>
      <w:r>
        <w:t xml:space="preserve"> sama+</w:t>
      </w:r>
      <w:r>
        <w:t>nasA/</w:t>
      </w:r>
      <w:r>
        <w:t xml:space="preserve"> virU+</w:t>
      </w:r>
      <w:r>
        <w:t xml:space="preserve">pE | </w:t>
      </w:r>
    </w:p>
    <w:p w14:paraId="4F8DA3A1" w14:textId="465440D8" w:rsidR="00481D97" w:rsidRDefault="00B30E8C">
      <w:r>
        <w:t>9)</w:t>
      </w:r>
      <w:r>
        <w:tab/>
        <w:t>4.7.12.3(8)-  sama+</w:t>
      </w:r>
      <w:r>
        <w:t>nasA |</w:t>
      </w:r>
    </w:p>
    <w:p w14:paraId="07CB3EF8" w14:textId="7F9D6415" w:rsidR="00481D97" w:rsidRDefault="00B30E8C">
      <w:r>
        <w:t>sama+</w:t>
      </w:r>
      <w:r>
        <w:t>na/</w:t>
      </w:r>
      <w:r>
        <w:t>sEti/</w:t>
      </w:r>
      <w:r>
        <w:t xml:space="preserve"> sa - ma/</w:t>
      </w:r>
      <w:r>
        <w:t>na/</w:t>
      </w:r>
      <w:r>
        <w:t>sA/</w:t>
      </w:r>
      <w:r>
        <w:t xml:space="preserve"> | </w:t>
      </w:r>
    </w:p>
    <w:p w14:paraId="1B3B5DA7" w14:textId="54FE6893" w:rsidR="00481D97" w:rsidRDefault="00B30E8C">
      <w:r>
        <w:t>10)</w:t>
      </w:r>
      <w:r>
        <w:tab/>
        <w:t>4.7.12.3(9)-  virU+</w:t>
      </w:r>
      <w:r>
        <w:t>pE | dhA/</w:t>
      </w:r>
      <w:r>
        <w:t>4payE+</w:t>
      </w:r>
      <w:r>
        <w:t>tE |</w:t>
      </w:r>
    </w:p>
    <w:p w14:paraId="4F8493ED" w14:textId="150A1B00" w:rsidR="00481D97" w:rsidRDefault="00B30E8C">
      <w:r>
        <w:t>virU+</w:t>
      </w:r>
      <w:r>
        <w:t>pE dhA/</w:t>
      </w:r>
      <w:r>
        <w:t>4payE+</w:t>
      </w:r>
      <w:r>
        <w:t>tE dhA/</w:t>
      </w:r>
      <w:r>
        <w:t>4payE+</w:t>
      </w:r>
      <w:r>
        <w:t>tE/</w:t>
      </w:r>
      <w:r>
        <w:t xml:space="preserve"> virU+</w:t>
      </w:r>
      <w:r>
        <w:t>pE/</w:t>
      </w:r>
      <w:r>
        <w:t xml:space="preserve"> virU+</w:t>
      </w:r>
      <w:r>
        <w:t>pE dhA/</w:t>
      </w:r>
      <w:r>
        <w:t>4payE+</w:t>
      </w:r>
      <w:r>
        <w:t xml:space="preserve">tE | </w:t>
      </w:r>
    </w:p>
    <w:p w14:paraId="2C2BD725" w14:textId="1862465A" w:rsidR="00481D97" w:rsidRDefault="00B30E8C">
      <w:r>
        <w:t>11)</w:t>
      </w:r>
      <w:r>
        <w:tab/>
        <w:t>4.7.12.3(9)-  virU+</w:t>
      </w:r>
      <w:r>
        <w:t>pE |</w:t>
      </w:r>
    </w:p>
    <w:p w14:paraId="28E97D6F" w14:textId="2BD23800" w:rsidR="00481D97" w:rsidRDefault="00B30E8C">
      <w:r>
        <w:t>virU+</w:t>
      </w:r>
      <w:r>
        <w:t>pE/</w:t>
      </w:r>
      <w:r>
        <w:t xml:space="preserve"> iti/</w:t>
      </w:r>
      <w:r>
        <w:t xml:space="preserve"> vi - rU/</w:t>
      </w:r>
      <w:r>
        <w:t>pE/</w:t>
      </w:r>
      <w:r>
        <w:t xml:space="preserve"> | </w:t>
      </w:r>
    </w:p>
    <w:p w14:paraId="207DE0BF" w14:textId="7A0B46A9" w:rsidR="00481D97" w:rsidRDefault="00B30E8C">
      <w:r>
        <w:t>12)</w:t>
      </w:r>
      <w:r>
        <w:tab/>
        <w:t>4.7.12.3(10)-  dhA/</w:t>
      </w:r>
      <w:r>
        <w:t>4payE+</w:t>
      </w:r>
      <w:r>
        <w:t>tE | SiSu%</w:t>
      </w:r>
      <w:r>
        <w:t>m |</w:t>
      </w:r>
    </w:p>
    <w:p w14:paraId="1823B590" w14:textId="05EA335A" w:rsidR="00481D97" w:rsidRDefault="00B30E8C">
      <w:r>
        <w:t>dhA/</w:t>
      </w:r>
      <w:r>
        <w:t>4payE+</w:t>
      </w:r>
      <w:r>
        <w:t>tE/</w:t>
      </w:r>
      <w:r>
        <w:t xml:space="preserve"> SiSu/</w:t>
      </w:r>
      <w:r>
        <w:t>(gm/</w:t>
      </w:r>
      <w:r>
        <w:t>) SiSu+</w:t>
      </w:r>
      <w:r>
        <w:t>m dhA/</w:t>
      </w:r>
      <w:r>
        <w:t>4payE+</w:t>
      </w:r>
      <w:r>
        <w:t>tE dhA/</w:t>
      </w:r>
      <w:r>
        <w:t>4payE+</w:t>
      </w:r>
      <w:r>
        <w:t>tE/</w:t>
      </w:r>
      <w:r>
        <w:t xml:space="preserve"> SiSu%</w:t>
      </w:r>
      <w:r>
        <w:t xml:space="preserve">m | </w:t>
      </w:r>
    </w:p>
    <w:p w14:paraId="2CF9154E" w14:textId="63538CE6" w:rsidR="00481D97" w:rsidRDefault="00B30E8C">
      <w:r>
        <w:t>13)</w:t>
      </w:r>
      <w:r>
        <w:tab/>
        <w:t xml:space="preserve">4.7.12.3(10)-  </w:t>
      </w:r>
      <w:r>
        <w:t>dhA/</w:t>
      </w:r>
      <w:r>
        <w:t>4payE+</w:t>
      </w:r>
      <w:r>
        <w:t>tE |</w:t>
      </w:r>
    </w:p>
    <w:p w14:paraId="6AB30974" w14:textId="4D20B251" w:rsidR="00481D97" w:rsidRDefault="00B30E8C">
      <w:r>
        <w:t>dhA/</w:t>
      </w:r>
      <w:r>
        <w:t>4payE+</w:t>
      </w:r>
      <w:r>
        <w:t>tE/</w:t>
      </w:r>
      <w:r>
        <w:t xml:space="preserve"> iti+</w:t>
      </w:r>
      <w:r>
        <w:t xml:space="preserve"> dhA/</w:t>
      </w:r>
      <w:r>
        <w:t>4payE+</w:t>
      </w:r>
      <w:r>
        <w:t xml:space="preserve">tE | </w:t>
      </w:r>
    </w:p>
    <w:p w14:paraId="717EA937" w14:textId="71B9DDD2" w:rsidR="00481D97" w:rsidRDefault="00B30E8C">
      <w:r>
        <w:t>14)</w:t>
      </w:r>
      <w:r>
        <w:tab/>
        <w:t>4.7.12.3(11)-  SiSu%</w:t>
      </w:r>
      <w:r>
        <w:t>m | Eka%</w:t>
      </w:r>
      <w:r>
        <w:t>m |</w:t>
      </w:r>
    </w:p>
    <w:p w14:paraId="232E8969" w14:textId="76439DBA" w:rsidR="00481D97" w:rsidRDefault="00B30E8C">
      <w:r>
        <w:t>SiSu/</w:t>
      </w:r>
      <w:r>
        <w:t xml:space="preserve"> mEka/</w:t>
      </w:r>
      <w:r>
        <w:t xml:space="preserve"> mEka/</w:t>
      </w:r>
      <w:r>
        <w:t>(gm/</w:t>
      </w:r>
      <w:r>
        <w:t>) SiSu/</w:t>
      </w:r>
      <w:r>
        <w:t>(gm/</w:t>
      </w:r>
      <w:r>
        <w:t>) SiSu/</w:t>
      </w:r>
      <w:r>
        <w:t xml:space="preserve"> mEka%</w:t>
      </w:r>
      <w:r>
        <w:t xml:space="preserve">m | </w:t>
      </w:r>
    </w:p>
    <w:p w14:paraId="4B5A404F" w14:textId="72340727" w:rsidR="00481D97" w:rsidRDefault="00B30E8C">
      <w:r>
        <w:t>15)</w:t>
      </w:r>
      <w:r>
        <w:tab/>
        <w:t>4.7.12.3(12)-  Eka%</w:t>
      </w:r>
      <w:r>
        <w:t>m | sa/</w:t>
      </w:r>
      <w:r>
        <w:t>mI/</w:t>
      </w:r>
      <w:r>
        <w:t>cI ||</w:t>
      </w:r>
    </w:p>
    <w:p w14:paraId="6061F542" w14:textId="6272BA5B" w:rsidR="00481D97" w:rsidRDefault="00B30E8C">
      <w:r>
        <w:t>Eka(gm+</w:t>
      </w:r>
      <w:r>
        <w:t>) samI/</w:t>
      </w:r>
      <w:r>
        <w:t>cI sa+</w:t>
      </w:r>
      <w:r>
        <w:t>mI/</w:t>
      </w:r>
      <w:r>
        <w:t>cI Eka/</w:t>
      </w:r>
      <w:r>
        <w:t xml:space="preserve"> mEka(gm+</w:t>
      </w:r>
      <w:r>
        <w:t>) samI/</w:t>
      </w:r>
      <w:r>
        <w:t xml:space="preserve">cI | </w:t>
      </w:r>
    </w:p>
    <w:p w14:paraId="290AC7A9" w14:textId="43E52049" w:rsidR="00481D97" w:rsidRDefault="00B30E8C">
      <w:r>
        <w:t>16)</w:t>
      </w:r>
      <w:r>
        <w:tab/>
        <w:t>4.7.12.3(13)-  sa/</w:t>
      </w:r>
      <w:r>
        <w:t>mI/</w:t>
      </w:r>
      <w:r>
        <w:t>cI ||</w:t>
      </w:r>
    </w:p>
    <w:p w14:paraId="1D9A5A57" w14:textId="4FA1474B" w:rsidR="00481D97" w:rsidRDefault="00B30E8C">
      <w:r>
        <w:t>sa/</w:t>
      </w:r>
      <w:r>
        <w:t>mI/</w:t>
      </w:r>
      <w:r>
        <w:t>cI iti+</w:t>
      </w:r>
      <w:r>
        <w:t xml:space="preserve"> samI/</w:t>
      </w:r>
      <w:r>
        <w:t xml:space="preserve">cI | </w:t>
      </w:r>
    </w:p>
    <w:p w14:paraId="45887B12" w14:textId="07EE7D5F" w:rsidR="00481D97" w:rsidRDefault="00B30E8C">
      <w:r>
        <w:t>17)</w:t>
      </w:r>
      <w:r>
        <w:tab/>
        <w:t>4.7.12.3(14)-  d3yAvA%</w:t>
      </w:r>
      <w:r>
        <w:t xml:space="preserve"> | kShAma+</w:t>
      </w:r>
      <w:r>
        <w:t xml:space="preserve"> |</w:t>
      </w:r>
    </w:p>
    <w:p w14:paraId="1FE6359C" w14:textId="08319F3A" w:rsidR="00481D97" w:rsidRDefault="00B30E8C">
      <w:r>
        <w:t>d3yAvA/</w:t>
      </w:r>
      <w:r>
        <w:t xml:space="preserve"> kShAma/</w:t>
      </w:r>
      <w:r>
        <w:t xml:space="preserve"> kShAma/</w:t>
      </w:r>
      <w:r>
        <w:t xml:space="preserve"> d3yAvA/</w:t>
      </w:r>
      <w:r>
        <w:t xml:space="preserve"> d3yAvA/</w:t>
      </w:r>
      <w:r>
        <w:t xml:space="preserve"> kShAma+</w:t>
      </w:r>
      <w:r>
        <w:t xml:space="preserve"> | </w:t>
      </w:r>
    </w:p>
    <w:p w14:paraId="5DA373DE" w14:textId="4F298DC6" w:rsidR="00481D97" w:rsidRDefault="00B30E8C">
      <w:r>
        <w:t>18)</w:t>
      </w:r>
      <w:r>
        <w:tab/>
        <w:t>4.7.12.3(15)-  kShAma+</w:t>
      </w:r>
      <w:r>
        <w:t xml:space="preserve"> | ru/</w:t>
      </w:r>
      <w:r>
        <w:t>kmaH |</w:t>
      </w:r>
    </w:p>
    <w:p w14:paraId="62A0EF73" w14:textId="5F00BC1C" w:rsidR="00481D97" w:rsidRDefault="00B30E8C">
      <w:r>
        <w:t>kShAmA+</w:t>
      </w:r>
      <w:r>
        <w:t xml:space="preserve"> ru/</w:t>
      </w:r>
      <w:r>
        <w:t>kmO ru/</w:t>
      </w:r>
      <w:r>
        <w:t>k</w:t>
      </w:r>
      <w:r>
        <w:t>maH kShAma/</w:t>
      </w:r>
      <w:r>
        <w:t xml:space="preserve"> kShAmA+</w:t>
      </w:r>
      <w:r>
        <w:t xml:space="preserve"> ru/</w:t>
      </w:r>
      <w:r>
        <w:t xml:space="preserve">kmaH | </w:t>
      </w:r>
    </w:p>
    <w:p w14:paraId="530F0CE1" w14:textId="7374F0F7" w:rsidR="00481D97" w:rsidRDefault="00B30E8C">
      <w:r>
        <w:t>19)</w:t>
      </w:r>
      <w:r>
        <w:tab/>
        <w:t>4.7.12.3(16)-  ru/</w:t>
      </w:r>
      <w:r>
        <w:t>kmaH | a/</w:t>
      </w:r>
      <w:r>
        <w:t>~ntaH | (</w:t>
      </w:r>
      <w:r w:rsidR="00070B77">
        <w:t>GD-</w:t>
      </w:r>
      <w:r>
        <w:t>65)</w:t>
      </w:r>
    </w:p>
    <w:p w14:paraId="036E087B" w14:textId="3C47B8DF" w:rsidR="00481D97" w:rsidRDefault="00B30E8C">
      <w:r>
        <w:t>ru/</w:t>
      </w:r>
      <w:r>
        <w:t>kmO a/</w:t>
      </w:r>
      <w:r>
        <w:t>~nta ra/</w:t>
      </w:r>
      <w:r>
        <w:t>~ntO ru/</w:t>
      </w:r>
      <w:r>
        <w:t>kmO ru/</w:t>
      </w:r>
      <w:r>
        <w:t>kmO a/</w:t>
      </w:r>
      <w:r>
        <w:t xml:space="preserve">~ntaH | </w:t>
      </w:r>
    </w:p>
    <w:p w14:paraId="2F480A03" w14:textId="6769D24E" w:rsidR="00481D97" w:rsidRDefault="00B30E8C">
      <w:r>
        <w:t>20)</w:t>
      </w:r>
      <w:r>
        <w:tab/>
        <w:t>4.7.12.3(17)-  a/</w:t>
      </w:r>
      <w:r>
        <w:t>~ntaH | vi |</w:t>
      </w:r>
    </w:p>
    <w:p w14:paraId="79B4D8D2" w14:textId="4345AEA8" w:rsidR="00481D97" w:rsidRDefault="00B30E8C">
      <w:r>
        <w:t>a/</w:t>
      </w:r>
      <w:r>
        <w:t>~ntar vi vya+</w:t>
      </w:r>
      <w:r>
        <w:t>~nta ra/</w:t>
      </w:r>
      <w:r>
        <w:t xml:space="preserve">~ntar vi | </w:t>
      </w:r>
    </w:p>
    <w:p w14:paraId="29EEF849" w14:textId="62DA8C6A" w:rsidR="00481D97" w:rsidRDefault="00B30E8C">
      <w:r>
        <w:t>21)</w:t>
      </w:r>
      <w:r>
        <w:tab/>
        <w:t>4.7.12.3(18)-  vi | BA/</w:t>
      </w:r>
      <w:r>
        <w:t>4ti/</w:t>
      </w:r>
      <w:r>
        <w:t xml:space="preserve"> |</w:t>
      </w:r>
    </w:p>
    <w:p w14:paraId="4FB7D612" w14:textId="26771CB3" w:rsidR="00481D97" w:rsidRDefault="00B30E8C">
      <w:r>
        <w:lastRenderedPageBreak/>
        <w:t>vi BA+</w:t>
      </w:r>
      <w:r>
        <w:t>4ti BA4ti/</w:t>
      </w:r>
      <w:r>
        <w:t xml:space="preserve"> vi vi BA+</w:t>
      </w:r>
      <w:r>
        <w:t xml:space="preserve">4ti | </w:t>
      </w:r>
    </w:p>
    <w:p w14:paraId="5A9C4A4D" w14:textId="709ACE9E" w:rsidR="00481D97" w:rsidRDefault="00B30E8C">
      <w:r>
        <w:t>22)</w:t>
      </w:r>
      <w:r>
        <w:tab/>
        <w:t>4.7.12.3(19)-  BA/</w:t>
      </w:r>
      <w:r>
        <w:t>4ti/</w:t>
      </w:r>
      <w:r>
        <w:t xml:space="preserve"> | dE/</w:t>
      </w:r>
      <w:r>
        <w:t>3vAH |</w:t>
      </w:r>
    </w:p>
    <w:p w14:paraId="38DB5D0A" w14:textId="153BBD60" w:rsidR="00481D97" w:rsidRDefault="00B30E8C">
      <w:r>
        <w:t>BA/</w:t>
      </w:r>
      <w:r>
        <w:t>4ti/</w:t>
      </w:r>
      <w:r>
        <w:t xml:space="preserve"> dE/</w:t>
      </w:r>
      <w:r>
        <w:t>3vA dE/</w:t>
      </w:r>
      <w:r>
        <w:t>3vA BA+</w:t>
      </w:r>
      <w:r>
        <w:t>4ti BA4ti dE/</w:t>
      </w:r>
      <w:r>
        <w:t xml:space="preserve">3vAH | </w:t>
      </w:r>
    </w:p>
    <w:p w14:paraId="528D2624" w14:textId="02B389CE" w:rsidR="00481D97" w:rsidRDefault="00B30E8C">
      <w:r>
        <w:t>23)</w:t>
      </w:r>
      <w:r>
        <w:tab/>
        <w:t>4.7.12.3(20)-  dE/</w:t>
      </w:r>
      <w:r>
        <w:t>3vAH | a/</w:t>
      </w:r>
      <w:r>
        <w:t>g3nim |</w:t>
      </w:r>
    </w:p>
    <w:p w14:paraId="0BFD274C" w14:textId="2C055EAD" w:rsidR="00481D97" w:rsidRDefault="00B30E8C">
      <w:r>
        <w:t>dE/</w:t>
      </w:r>
      <w:r>
        <w:t>3vA a/</w:t>
      </w:r>
      <w:r>
        <w:t>g3ni ma/</w:t>
      </w:r>
      <w:r>
        <w:t>g3nim dE/</w:t>
      </w:r>
      <w:r>
        <w:t>3vA dE/</w:t>
      </w:r>
      <w:r>
        <w:t>3vA a/</w:t>
      </w:r>
      <w:r>
        <w:t xml:space="preserve">g3nim | </w:t>
      </w:r>
    </w:p>
    <w:p w14:paraId="09D93786" w14:textId="1EDAE9B1" w:rsidR="00481D97" w:rsidRDefault="00B30E8C">
      <w:r>
        <w:t>24)</w:t>
      </w:r>
      <w:r>
        <w:tab/>
        <w:t>4.7.12.3(21)-  a/</w:t>
      </w:r>
      <w:r>
        <w:t>g3nim | dhA/</w:t>
      </w:r>
      <w:r>
        <w:t>4ra/</w:t>
      </w:r>
      <w:r>
        <w:t>ya/</w:t>
      </w:r>
      <w:r>
        <w:t>nn |</w:t>
      </w:r>
    </w:p>
    <w:p w14:paraId="6D33C9E6" w14:textId="156193FB" w:rsidR="00481D97" w:rsidRDefault="00B30E8C">
      <w:r>
        <w:t>a/</w:t>
      </w:r>
      <w:r>
        <w:t>g3nim dhA+</w:t>
      </w:r>
      <w:r>
        <w:t>4rayan dhA4rayan ~na/</w:t>
      </w:r>
      <w:r>
        <w:t>g3ni ma/</w:t>
      </w:r>
      <w:r>
        <w:t>g3nim dhA+</w:t>
      </w:r>
      <w:r>
        <w:t xml:space="preserve">4rayann | </w:t>
      </w:r>
    </w:p>
    <w:p w14:paraId="76D55B90" w14:textId="75465151" w:rsidR="00481D97" w:rsidRDefault="00B30E8C">
      <w:r>
        <w:t>25)</w:t>
      </w:r>
      <w:r>
        <w:tab/>
        <w:t>4.7.12.3(22)-  dhA/</w:t>
      </w:r>
      <w:r>
        <w:t>4ra/</w:t>
      </w:r>
      <w:r>
        <w:t>ya/</w:t>
      </w:r>
      <w:r>
        <w:t>nn | d3ra/</w:t>
      </w:r>
      <w:r>
        <w:t>vi/</w:t>
      </w:r>
      <w:r>
        <w:t>NO/</w:t>
      </w:r>
      <w:r>
        <w:t>dA3H ||</w:t>
      </w:r>
    </w:p>
    <w:p w14:paraId="72268970" w14:textId="2D8A86CA" w:rsidR="00481D97" w:rsidRDefault="00B30E8C">
      <w:r>
        <w:t>dhA/</w:t>
      </w:r>
      <w:r>
        <w:t>4ra/</w:t>
      </w:r>
      <w:r>
        <w:t>ya/</w:t>
      </w:r>
      <w:r>
        <w:t>n d3ra/</w:t>
      </w:r>
      <w:r>
        <w:t>vi/</w:t>
      </w:r>
      <w:r>
        <w:t>NO/</w:t>
      </w:r>
      <w:r>
        <w:t>dA3 d3ra+</w:t>
      </w:r>
      <w:r>
        <w:t>viNO/</w:t>
      </w:r>
      <w:r>
        <w:t>dA3 dhA+</w:t>
      </w:r>
      <w:r>
        <w:t>4rayan dhA4rayan d3raviNO/</w:t>
      </w:r>
      <w:r>
        <w:t xml:space="preserve">dA3H | </w:t>
      </w:r>
    </w:p>
    <w:p w14:paraId="4B737DB4" w14:textId="198FABF9" w:rsidR="00481D97" w:rsidRDefault="00B30E8C">
      <w:r>
        <w:t>26)</w:t>
      </w:r>
      <w:r>
        <w:tab/>
        <w:t>4.7.12.3(23)-  d3ra/</w:t>
      </w:r>
      <w:r>
        <w:t>vi/</w:t>
      </w:r>
      <w:r>
        <w:t>NO/</w:t>
      </w:r>
      <w:r>
        <w:t>dA3H ||</w:t>
      </w:r>
    </w:p>
    <w:p w14:paraId="28AA5183" w14:textId="095917F1" w:rsidR="00481D97" w:rsidRDefault="00B30E8C">
      <w:r>
        <w:t>d3ra/</w:t>
      </w:r>
      <w:r>
        <w:t>vi/</w:t>
      </w:r>
      <w:r>
        <w:t>NO/</w:t>
      </w:r>
      <w:r>
        <w:t>dA3 iti+</w:t>
      </w:r>
      <w:r>
        <w:t xml:space="preserve"> d3raviNaH - dA3H | </w:t>
      </w:r>
    </w:p>
    <w:p w14:paraId="2905D061" w14:textId="3D2B1FDE" w:rsidR="00481D97" w:rsidRDefault="00B30E8C">
      <w:r>
        <w:t>27)</w:t>
      </w:r>
      <w:r>
        <w:tab/>
        <w:t>4.7.12.3(2</w:t>
      </w:r>
      <w:r>
        <w:t>4)-  sa/</w:t>
      </w:r>
      <w:r>
        <w:t>mu/</w:t>
      </w:r>
      <w:r>
        <w:t>d3raH | a/</w:t>
      </w:r>
      <w:r>
        <w:t>si/</w:t>
      </w:r>
      <w:r>
        <w:t xml:space="preserve"> |</w:t>
      </w:r>
    </w:p>
    <w:p w14:paraId="5F17DF25" w14:textId="036ECE8B" w:rsidR="00481D97" w:rsidRDefault="00B30E8C">
      <w:r>
        <w:t>sa/</w:t>
      </w:r>
      <w:r>
        <w:t>mu/</w:t>
      </w:r>
      <w:r>
        <w:t>d3rO%</w:t>
      </w:r>
      <w:r>
        <w:t xml:space="preserve"> &amp;syasi samu/</w:t>
      </w:r>
      <w:r>
        <w:t>d3raH sa+</w:t>
      </w:r>
      <w:r>
        <w:t>mu/</w:t>
      </w:r>
      <w:r>
        <w:t>d3rO+</w:t>
      </w:r>
      <w:r>
        <w:t xml:space="preserve"> &amp;si | </w:t>
      </w:r>
    </w:p>
    <w:p w14:paraId="31D87A57" w14:textId="148643A6" w:rsidR="00481D97" w:rsidRDefault="00B30E8C">
      <w:r>
        <w:t>28)</w:t>
      </w:r>
      <w:r>
        <w:tab/>
        <w:t>4.7.12.3(25)-  a/</w:t>
      </w:r>
      <w:r>
        <w:t>si/</w:t>
      </w:r>
      <w:r>
        <w:t xml:space="preserve"> | ~naBa+</w:t>
      </w:r>
      <w:r>
        <w:t>4svAn |</w:t>
      </w:r>
    </w:p>
    <w:p w14:paraId="58DA24A9" w14:textId="4147CC91" w:rsidR="00481D97" w:rsidRDefault="00B30E8C">
      <w:r>
        <w:t>a/</w:t>
      </w:r>
      <w:r>
        <w:t>si/</w:t>
      </w:r>
      <w:r>
        <w:t xml:space="preserve"> ~naBa+</w:t>
      </w:r>
      <w:r>
        <w:t>4svA/</w:t>
      </w:r>
      <w:r>
        <w:t>n ~naBa+</w:t>
      </w:r>
      <w:r>
        <w:t>4svA ~nasyasi/</w:t>
      </w:r>
      <w:r>
        <w:t xml:space="preserve"> ~naBa+</w:t>
      </w:r>
      <w:r>
        <w:t xml:space="preserve">4svAn | </w:t>
      </w:r>
    </w:p>
    <w:p w14:paraId="43BD450E" w14:textId="11B471D5" w:rsidR="00481D97" w:rsidRDefault="00B30E8C">
      <w:r>
        <w:t>29)</w:t>
      </w:r>
      <w:r>
        <w:tab/>
        <w:t>4.7.12.3(26)-  ~naBa+</w:t>
      </w:r>
      <w:r>
        <w:t>4svAn | A/</w:t>
      </w:r>
      <w:r>
        <w:t>rd3radA+</w:t>
      </w:r>
      <w:r>
        <w:t>3nuH |</w:t>
      </w:r>
    </w:p>
    <w:p w14:paraId="4F0F05DF" w14:textId="0DC0EDC3" w:rsidR="00481D97" w:rsidRDefault="00B30E8C">
      <w:r>
        <w:t>~naBa+</w:t>
      </w:r>
      <w:r>
        <w:t>4svA ~nA/</w:t>
      </w:r>
      <w:r>
        <w:t>rd3radA+</w:t>
      </w:r>
      <w:r>
        <w:t>3nu rA/</w:t>
      </w:r>
      <w:r>
        <w:t>rd3radA+</w:t>
      </w:r>
      <w:r>
        <w:t>3nu/</w:t>
      </w:r>
      <w:r>
        <w:t>r ~naBa+</w:t>
      </w:r>
      <w:r>
        <w:t>4svA/</w:t>
      </w:r>
      <w:r>
        <w:t>n ~naBa+</w:t>
      </w:r>
      <w:r>
        <w:t>4svA ~nA/</w:t>
      </w:r>
      <w:r>
        <w:t>rd3radA+</w:t>
      </w:r>
      <w:r>
        <w:t xml:space="preserve">3nuH | </w:t>
      </w:r>
    </w:p>
    <w:p w14:paraId="0E612969" w14:textId="4DA468B0" w:rsidR="00481D97" w:rsidRDefault="00B30E8C">
      <w:r>
        <w:t>30)</w:t>
      </w:r>
      <w:r>
        <w:tab/>
        <w:t>4.7.12.3(27)-  A/</w:t>
      </w:r>
      <w:r>
        <w:t>rd3radA+</w:t>
      </w:r>
      <w:r>
        <w:t>3nuH | Sa/</w:t>
      </w:r>
      <w:r>
        <w:t>MBU4H |</w:t>
      </w:r>
    </w:p>
    <w:p w14:paraId="407E5C1D" w14:textId="708EFF1F" w:rsidR="00481D97" w:rsidRDefault="00B30E8C">
      <w:r>
        <w:t>A/</w:t>
      </w:r>
      <w:r>
        <w:t>rd3radA+</w:t>
      </w:r>
      <w:r>
        <w:t>3nuH Sa/</w:t>
      </w:r>
      <w:r>
        <w:t>MBU4H Sa/</w:t>
      </w:r>
      <w:r>
        <w:t>MBU4 rA/</w:t>
      </w:r>
      <w:r>
        <w:t>rd3radA+</w:t>
      </w:r>
      <w:r>
        <w:t>3nu rA/</w:t>
      </w:r>
      <w:r>
        <w:t>rd3radA+</w:t>
      </w:r>
      <w:r>
        <w:t>3nuH Sa/</w:t>
      </w:r>
      <w:r>
        <w:t xml:space="preserve">MBU4H | </w:t>
      </w:r>
    </w:p>
    <w:p w14:paraId="4AA09C80" w14:textId="418C1A9E" w:rsidR="00481D97" w:rsidRDefault="00B30E8C">
      <w:r>
        <w:t>31)</w:t>
      </w:r>
      <w:r>
        <w:tab/>
        <w:t>4.7.12.3(27)-  A/</w:t>
      </w:r>
      <w:r>
        <w:t>rd3radA+</w:t>
      </w:r>
      <w:r>
        <w:t>3nuH |</w:t>
      </w:r>
    </w:p>
    <w:p w14:paraId="0EA0BDC9" w14:textId="7D0DC7C8" w:rsidR="00481D97" w:rsidRDefault="00B30E8C">
      <w:r>
        <w:t>A/</w:t>
      </w:r>
      <w:r>
        <w:t>rd3radA+</w:t>
      </w:r>
      <w:r>
        <w:t>3nu/</w:t>
      </w:r>
      <w:r>
        <w:t>rityA/</w:t>
      </w:r>
      <w:r>
        <w:t>rd3ra - dA/</w:t>
      </w:r>
      <w:r>
        <w:t>3nu/</w:t>
      </w:r>
      <w:r>
        <w:t xml:space="preserve">H | </w:t>
      </w:r>
    </w:p>
    <w:p w14:paraId="479D6EFB" w14:textId="4199B289" w:rsidR="00481D97" w:rsidRDefault="00B30E8C">
      <w:r>
        <w:t>32)</w:t>
      </w:r>
      <w:r>
        <w:tab/>
        <w:t>4.7.12.3(28)-  Sa/</w:t>
      </w:r>
      <w:r>
        <w:t>MBU4H | ma/</w:t>
      </w:r>
      <w:r>
        <w:t>yO/</w:t>
      </w:r>
      <w:r>
        <w:t>BU4H |</w:t>
      </w:r>
    </w:p>
    <w:p w14:paraId="7DB77E67" w14:textId="7ED3906E" w:rsidR="00481D97" w:rsidRDefault="00B30E8C">
      <w:r>
        <w:t>Sa/</w:t>
      </w:r>
      <w:r>
        <w:t>MBU4r ma+</w:t>
      </w:r>
      <w:r>
        <w:t>yO/</w:t>
      </w:r>
      <w:r>
        <w:t>BU4r ma+</w:t>
      </w:r>
      <w:r>
        <w:t>yO/</w:t>
      </w:r>
      <w:r>
        <w:t>BU4H Sa/</w:t>
      </w:r>
      <w:r>
        <w:t>MBU4H Sa/</w:t>
      </w:r>
      <w:r>
        <w:t>MBU4r ma+</w:t>
      </w:r>
      <w:r>
        <w:t>yO/</w:t>
      </w:r>
      <w:r>
        <w:t xml:space="preserve">BU4H | </w:t>
      </w:r>
    </w:p>
    <w:p w14:paraId="037932DA" w14:textId="07F3F7BC" w:rsidR="00481D97" w:rsidRDefault="00B30E8C">
      <w:r>
        <w:t>33)</w:t>
      </w:r>
      <w:r>
        <w:tab/>
        <w:t>4.7.12.3(28)-  Sa/</w:t>
      </w:r>
      <w:r>
        <w:t>MBU4H |</w:t>
      </w:r>
    </w:p>
    <w:p w14:paraId="5BA08B5E" w14:textId="2DEE9C26" w:rsidR="00481D97" w:rsidRDefault="00B30E8C">
      <w:r>
        <w:t>Sa/</w:t>
      </w:r>
      <w:r>
        <w:t>MBU4riti+</w:t>
      </w:r>
      <w:r>
        <w:t xml:space="preserve"> SaM - BU4H | </w:t>
      </w:r>
    </w:p>
    <w:p w14:paraId="390F7B80" w14:textId="113E741C" w:rsidR="00481D97" w:rsidRDefault="00B30E8C">
      <w:r>
        <w:lastRenderedPageBreak/>
        <w:t>34)</w:t>
      </w:r>
      <w:r>
        <w:tab/>
        <w:t>4.7.12.3(29)-  ma/</w:t>
      </w:r>
      <w:r>
        <w:t>yO/</w:t>
      </w:r>
      <w:r>
        <w:t>BU4H | a/</w:t>
      </w:r>
      <w:r>
        <w:t>Bi4 |</w:t>
      </w:r>
    </w:p>
    <w:p w14:paraId="2201BBFD" w14:textId="6FA46EE2" w:rsidR="00481D97" w:rsidRDefault="00B30E8C">
      <w:r>
        <w:t>ma/</w:t>
      </w:r>
      <w:r>
        <w:t>yO/</w:t>
      </w:r>
      <w:r>
        <w:t>BU4ra/</w:t>
      </w:r>
      <w:r>
        <w:t>B4ya+</w:t>
      </w:r>
      <w:r>
        <w:t>Bi4 ma+</w:t>
      </w:r>
      <w:r>
        <w:t>yO/</w:t>
      </w:r>
      <w:r>
        <w:t>BU4r ma+</w:t>
      </w:r>
      <w:r>
        <w:t>yO/</w:t>
      </w:r>
      <w:r>
        <w:t>BU4ra/</w:t>
      </w:r>
      <w:r>
        <w:t xml:space="preserve">Bi4 | </w:t>
      </w:r>
    </w:p>
    <w:p w14:paraId="37958E43" w14:textId="17E2E1AF" w:rsidR="00481D97" w:rsidRDefault="00B30E8C">
      <w:r>
        <w:t>35)</w:t>
      </w:r>
      <w:r>
        <w:tab/>
        <w:t>4.7.12.3(29)-  ma/</w:t>
      </w:r>
      <w:r>
        <w:t>yO/</w:t>
      </w:r>
      <w:r>
        <w:t>BU4H |</w:t>
      </w:r>
    </w:p>
    <w:p w14:paraId="7F7F6066" w14:textId="50A39824" w:rsidR="00481D97" w:rsidRDefault="00B30E8C">
      <w:r>
        <w:t>ma/</w:t>
      </w:r>
      <w:r>
        <w:t>yO/</w:t>
      </w:r>
      <w:r>
        <w:t>BU4riti+</w:t>
      </w:r>
      <w:r>
        <w:t xml:space="preserve"> mayaH - BU4H | </w:t>
      </w:r>
    </w:p>
    <w:p w14:paraId="54A234DF" w14:textId="029C2489" w:rsidR="00481D97" w:rsidRDefault="00B30E8C">
      <w:r>
        <w:t>36)</w:t>
      </w:r>
      <w:r>
        <w:tab/>
        <w:t>4.7.12.3(30)-  a/</w:t>
      </w:r>
      <w:r>
        <w:t>Bi4 | mA/</w:t>
      </w:r>
      <w:r>
        <w:t xml:space="preserve"> |</w:t>
      </w:r>
    </w:p>
    <w:p w14:paraId="6DD326C0" w14:textId="2157D874" w:rsidR="00481D97" w:rsidRDefault="00B30E8C">
      <w:r>
        <w:t>a/</w:t>
      </w:r>
      <w:r>
        <w:t>Bi4 mA+</w:t>
      </w:r>
      <w:r>
        <w:t xml:space="preserve"> mA/</w:t>
      </w:r>
      <w:r>
        <w:t xml:space="preserve"> &amp;B4ya+</w:t>
      </w:r>
      <w:r>
        <w:t>Bi4 mA%</w:t>
      </w:r>
      <w:r>
        <w:t xml:space="preserve"> | </w:t>
      </w:r>
    </w:p>
    <w:p w14:paraId="5882887D" w14:textId="17D5F654" w:rsidR="00481D97" w:rsidRDefault="00B30E8C">
      <w:r>
        <w:t>37)</w:t>
      </w:r>
      <w:r>
        <w:tab/>
        <w:t>4.7.12.3(31)-  mA/</w:t>
      </w:r>
      <w:r>
        <w:t xml:space="preserve"> | vA/</w:t>
      </w:r>
      <w:r>
        <w:t>hi/</w:t>
      </w:r>
      <w:r>
        <w:t xml:space="preserve"> |</w:t>
      </w:r>
    </w:p>
    <w:p w14:paraId="22BAFD40" w14:textId="30EF35FF" w:rsidR="00481D97" w:rsidRDefault="00B30E8C">
      <w:r>
        <w:t>mA/</w:t>
      </w:r>
      <w:r>
        <w:t xml:space="preserve"> vA/</w:t>
      </w:r>
      <w:r>
        <w:t>hi/</w:t>
      </w:r>
      <w:r>
        <w:t xml:space="preserve"> vA/</w:t>
      </w:r>
      <w:r>
        <w:t>hi/</w:t>
      </w:r>
      <w:r>
        <w:t xml:space="preserve"> mA/</w:t>
      </w:r>
      <w:r>
        <w:t xml:space="preserve"> mA/</w:t>
      </w:r>
      <w:r>
        <w:t xml:space="preserve"> vA/</w:t>
      </w:r>
      <w:r>
        <w:t>hi/</w:t>
      </w:r>
      <w:r>
        <w:t xml:space="preserve"> | </w:t>
      </w:r>
    </w:p>
    <w:p w14:paraId="7A9251EB" w14:textId="1CEE5495" w:rsidR="00481D97" w:rsidRDefault="00B30E8C">
      <w:r>
        <w:t>38)</w:t>
      </w:r>
      <w:r>
        <w:tab/>
        <w:t>4.7.12.3(32)-  vA/</w:t>
      </w:r>
      <w:r>
        <w:t>hi/</w:t>
      </w:r>
      <w:r>
        <w:t xml:space="preserve"> | svAhA%</w:t>
      </w:r>
      <w:r>
        <w:t xml:space="preserve"> |</w:t>
      </w:r>
    </w:p>
    <w:p w14:paraId="5A5DA41F" w14:textId="018CE52A" w:rsidR="00481D97" w:rsidRDefault="00B30E8C">
      <w:r>
        <w:t>vA/</w:t>
      </w:r>
      <w:r>
        <w:t>hi/</w:t>
      </w:r>
      <w:r>
        <w:t xml:space="preserve"> svAhA/</w:t>
      </w:r>
      <w:r>
        <w:t xml:space="preserve"> svAhA+</w:t>
      </w:r>
      <w:r>
        <w:t xml:space="preserve"> vAhi vAhi/</w:t>
      </w:r>
      <w:r>
        <w:t xml:space="preserve"> svAhA%</w:t>
      </w:r>
      <w:r>
        <w:t xml:space="preserve"> | </w:t>
      </w:r>
    </w:p>
    <w:p w14:paraId="556E2DED" w14:textId="5B5A069F" w:rsidR="00481D97" w:rsidRDefault="00B30E8C">
      <w:r>
        <w:t>39)</w:t>
      </w:r>
      <w:r>
        <w:tab/>
        <w:t>4.7.12.3(33)-  svAhA%</w:t>
      </w:r>
      <w:r>
        <w:t xml:space="preserve"> | mA/</w:t>
      </w:r>
      <w:r>
        <w:t>ru/</w:t>
      </w:r>
      <w:r>
        <w:t>taH |</w:t>
      </w:r>
    </w:p>
    <w:p w14:paraId="7EE4AFD1" w14:textId="2A413CE9" w:rsidR="00481D97" w:rsidRDefault="00B30E8C">
      <w:r>
        <w:t>svAhA+</w:t>
      </w:r>
      <w:r>
        <w:t xml:space="preserve"> mAru/</w:t>
      </w:r>
      <w:r>
        <w:t>tO mA+</w:t>
      </w:r>
      <w:r>
        <w:t>ru/</w:t>
      </w:r>
      <w:r>
        <w:t>taH svAhA/</w:t>
      </w:r>
      <w:r>
        <w:t xml:space="preserve"> svAhA+</w:t>
      </w:r>
      <w:r>
        <w:t xml:space="preserve"> mAru/</w:t>
      </w:r>
      <w:r>
        <w:t xml:space="preserve">taH | </w:t>
      </w:r>
    </w:p>
    <w:p w14:paraId="2639D326" w14:textId="57296393" w:rsidR="00481D97" w:rsidRDefault="00B30E8C">
      <w:r>
        <w:t>40)</w:t>
      </w:r>
      <w:r>
        <w:tab/>
        <w:t>4.7.12.3(34)-  mA/</w:t>
      </w:r>
      <w:r>
        <w:t>ru/</w:t>
      </w:r>
      <w:r>
        <w:t>taH | a/</w:t>
      </w:r>
      <w:r>
        <w:t>si/</w:t>
      </w:r>
      <w:r>
        <w:t xml:space="preserve"> |</w:t>
      </w:r>
    </w:p>
    <w:p w14:paraId="136613C7" w14:textId="173F56AF" w:rsidR="00481D97" w:rsidRDefault="00B30E8C">
      <w:r>
        <w:t>mA/</w:t>
      </w:r>
      <w:r>
        <w:t>ru/</w:t>
      </w:r>
      <w:r>
        <w:t>tO%</w:t>
      </w:r>
      <w:r>
        <w:t xml:space="preserve"> &amp;</w:t>
      </w:r>
      <w:r>
        <w:t>syasi mAru/</w:t>
      </w:r>
      <w:r>
        <w:t>tO mA+</w:t>
      </w:r>
      <w:r>
        <w:t>ru/</w:t>
      </w:r>
      <w:r>
        <w:t>tO+</w:t>
      </w:r>
      <w:r>
        <w:t xml:space="preserve"> &amp;si | </w:t>
      </w:r>
    </w:p>
    <w:p w14:paraId="4E116AE5" w14:textId="6BF86AA2" w:rsidR="00481D97" w:rsidRDefault="00B30E8C">
      <w:r>
        <w:t>41)</w:t>
      </w:r>
      <w:r>
        <w:tab/>
        <w:t>4.7.12.3(35)-  a/</w:t>
      </w:r>
      <w:r>
        <w:t>si/</w:t>
      </w:r>
      <w:r>
        <w:t xml:space="preserve"> | ma/</w:t>
      </w:r>
      <w:r>
        <w:t>rutA%</w:t>
      </w:r>
      <w:r>
        <w:t>m |</w:t>
      </w:r>
    </w:p>
    <w:p w14:paraId="0D3EB67A" w14:textId="09E0C394" w:rsidR="00481D97" w:rsidRDefault="00B30E8C">
      <w:r>
        <w:t>a/</w:t>
      </w:r>
      <w:r>
        <w:t>si/</w:t>
      </w:r>
      <w:r>
        <w:t xml:space="preserve"> ma/</w:t>
      </w:r>
      <w:r>
        <w:t>rutA%</w:t>
      </w:r>
      <w:r>
        <w:t>m ma/</w:t>
      </w:r>
      <w:r>
        <w:t>rutA+</w:t>
      </w:r>
      <w:r>
        <w:t xml:space="preserve"> masyasi ma/</w:t>
      </w:r>
      <w:r>
        <w:t>rutA%</w:t>
      </w:r>
      <w:r>
        <w:t xml:space="preserve">m | </w:t>
      </w:r>
    </w:p>
    <w:p w14:paraId="39EB0D49" w14:textId="542D41F6" w:rsidR="00481D97" w:rsidRDefault="00B30E8C">
      <w:r>
        <w:t>42)</w:t>
      </w:r>
      <w:r>
        <w:tab/>
        <w:t>4.7.12.3(36)-  ma/</w:t>
      </w:r>
      <w:r>
        <w:t>rutA%</w:t>
      </w:r>
      <w:r>
        <w:t>m | ga/</w:t>
      </w:r>
      <w:r>
        <w:t>3NaH |</w:t>
      </w:r>
    </w:p>
    <w:p w14:paraId="09696E62" w14:textId="61D3AAA6" w:rsidR="00481D97" w:rsidRDefault="00B30E8C">
      <w:r>
        <w:t>ma/</w:t>
      </w:r>
      <w:r>
        <w:t>rutA%</w:t>
      </w:r>
      <w:r>
        <w:t>m ga/</w:t>
      </w:r>
      <w:r>
        <w:t>3NO ga/</w:t>
      </w:r>
      <w:r>
        <w:t>3NO ma/</w:t>
      </w:r>
      <w:r>
        <w:t>rutA%</w:t>
      </w:r>
      <w:r>
        <w:t>m ma/</w:t>
      </w:r>
      <w:r>
        <w:t>rutA%</w:t>
      </w:r>
      <w:r>
        <w:t>m ga/</w:t>
      </w:r>
      <w:r>
        <w:t xml:space="preserve">3NaH | </w:t>
      </w:r>
    </w:p>
    <w:p w14:paraId="2CBC564E" w14:textId="5BFB84D8" w:rsidR="00481D97" w:rsidRDefault="00B30E8C">
      <w:r>
        <w:t>43)</w:t>
      </w:r>
      <w:r>
        <w:tab/>
        <w:t>4.7.12.3(37)-  ga/</w:t>
      </w:r>
      <w:r>
        <w:t>3NaH | Sa/</w:t>
      </w:r>
      <w:r>
        <w:t>MBU4H |</w:t>
      </w:r>
    </w:p>
    <w:p w14:paraId="5047CAB9" w14:textId="521C7918" w:rsidR="00481D97" w:rsidRDefault="00B30E8C">
      <w:r>
        <w:t>ga/</w:t>
      </w:r>
      <w:r>
        <w:t>3</w:t>
      </w:r>
      <w:r>
        <w:t>NaH Sa/</w:t>
      </w:r>
      <w:r>
        <w:t>MBU4H Sa/</w:t>
      </w:r>
      <w:r>
        <w:t>MBU4r ga/</w:t>
      </w:r>
      <w:r>
        <w:t>3NO ga/</w:t>
      </w:r>
      <w:r>
        <w:t>3NaH Sa/</w:t>
      </w:r>
      <w:r>
        <w:t xml:space="preserve">MBU4H | </w:t>
      </w:r>
    </w:p>
    <w:p w14:paraId="6D38F39F" w14:textId="08BF97DB" w:rsidR="00481D97" w:rsidRDefault="00B30E8C">
      <w:r>
        <w:t>44)</w:t>
      </w:r>
      <w:r>
        <w:tab/>
        <w:t>4.7.12.3(38)-  Sa/</w:t>
      </w:r>
      <w:r>
        <w:t>MBU4H | ma/</w:t>
      </w:r>
      <w:r>
        <w:t>yO/</w:t>
      </w:r>
      <w:r>
        <w:t>BU4H |</w:t>
      </w:r>
    </w:p>
    <w:p w14:paraId="3CE7017D" w14:textId="47F9CEEA" w:rsidR="00481D97" w:rsidRDefault="00B30E8C">
      <w:r>
        <w:t>Sa/</w:t>
      </w:r>
      <w:r>
        <w:t>MBU4r ma+</w:t>
      </w:r>
      <w:r>
        <w:t>yO/</w:t>
      </w:r>
      <w:r>
        <w:t>BU4r ma+</w:t>
      </w:r>
      <w:r>
        <w:t>yO/</w:t>
      </w:r>
      <w:r>
        <w:t>BU4H Sa/</w:t>
      </w:r>
      <w:r>
        <w:t>MBU4H Sa/</w:t>
      </w:r>
      <w:r>
        <w:t>MBU4r ma+</w:t>
      </w:r>
      <w:r>
        <w:t>yO/</w:t>
      </w:r>
      <w:r>
        <w:t xml:space="preserve">BU4H | </w:t>
      </w:r>
    </w:p>
    <w:p w14:paraId="0530F374" w14:textId="384B305F" w:rsidR="00481D97" w:rsidRDefault="00B30E8C">
      <w:r>
        <w:t>45)</w:t>
      </w:r>
      <w:r>
        <w:tab/>
        <w:t>4.7.12.3(38)-  Sa/</w:t>
      </w:r>
      <w:r>
        <w:t>MBU4H |</w:t>
      </w:r>
    </w:p>
    <w:p w14:paraId="41F850DA" w14:textId="7BA5DF48" w:rsidR="00481D97" w:rsidRDefault="00B30E8C">
      <w:r>
        <w:t>Sa/</w:t>
      </w:r>
      <w:r>
        <w:t>MBU4riti+</w:t>
      </w:r>
      <w:r>
        <w:t xml:space="preserve"> SaM - BU4H | </w:t>
      </w:r>
    </w:p>
    <w:p w14:paraId="6E429F5F" w14:textId="69F06EEB" w:rsidR="00481D97" w:rsidRDefault="00B30E8C">
      <w:r>
        <w:t>46)</w:t>
      </w:r>
      <w:r>
        <w:tab/>
        <w:t>4.7.12.3(39)-  ma/</w:t>
      </w:r>
      <w:r>
        <w:t>yO/</w:t>
      </w:r>
      <w:r>
        <w:t>BU4H | a/</w:t>
      </w:r>
      <w:r>
        <w:t>Bi4 |</w:t>
      </w:r>
    </w:p>
    <w:p w14:paraId="0CE8FA19" w14:textId="49D7A072" w:rsidR="00481D97" w:rsidRDefault="00B30E8C">
      <w:r>
        <w:t>ma/</w:t>
      </w:r>
      <w:r>
        <w:t>yO/</w:t>
      </w:r>
      <w:r>
        <w:t>BU4ra/</w:t>
      </w:r>
      <w:r>
        <w:t>B4ya+</w:t>
      </w:r>
      <w:r>
        <w:t>Bi4 ma+</w:t>
      </w:r>
      <w:r>
        <w:t>yO/</w:t>
      </w:r>
      <w:r>
        <w:t>BU4r ma+</w:t>
      </w:r>
      <w:r>
        <w:t>yO/</w:t>
      </w:r>
      <w:r>
        <w:t>BU4ra/</w:t>
      </w:r>
      <w:r>
        <w:t xml:space="preserve">Bi4 | </w:t>
      </w:r>
    </w:p>
    <w:p w14:paraId="60CF4ADA" w14:textId="61EB54D9" w:rsidR="00481D97" w:rsidRDefault="00B30E8C">
      <w:r>
        <w:lastRenderedPageBreak/>
        <w:t>47)</w:t>
      </w:r>
      <w:r>
        <w:tab/>
        <w:t>4.7.12.3(39)-  ma/</w:t>
      </w:r>
      <w:r>
        <w:t>yO/</w:t>
      </w:r>
      <w:r>
        <w:t>BU4H |</w:t>
      </w:r>
    </w:p>
    <w:p w14:paraId="0B7768C3" w14:textId="3D1B441D" w:rsidR="00481D97" w:rsidRDefault="00B30E8C">
      <w:r>
        <w:t>ma/</w:t>
      </w:r>
      <w:r>
        <w:t>yO/</w:t>
      </w:r>
      <w:r>
        <w:t>BU4riti+</w:t>
      </w:r>
      <w:r>
        <w:t xml:space="preserve"> mayaH - BU4H | </w:t>
      </w:r>
    </w:p>
    <w:p w14:paraId="7EFAB2F7" w14:textId="63A22E89" w:rsidR="00481D97" w:rsidRDefault="00B30E8C">
      <w:r>
        <w:t>48)</w:t>
      </w:r>
      <w:r>
        <w:tab/>
        <w:t>4.7.12.3(40)-  a/</w:t>
      </w:r>
      <w:r>
        <w:t>Bi4 | mA/</w:t>
      </w:r>
      <w:r>
        <w:t xml:space="preserve"> |</w:t>
      </w:r>
    </w:p>
    <w:p w14:paraId="72B09B6C" w14:textId="7C65B9FB" w:rsidR="00481D97" w:rsidRDefault="00B30E8C">
      <w:r>
        <w:t>a/</w:t>
      </w:r>
      <w:r>
        <w:t>Bi4 mA+</w:t>
      </w:r>
      <w:r>
        <w:t xml:space="preserve"> mA/</w:t>
      </w:r>
      <w:r>
        <w:t xml:space="preserve"> &amp;B4ya+</w:t>
      </w:r>
      <w:r>
        <w:t>Bi4 mA%</w:t>
      </w:r>
      <w:r>
        <w:t xml:space="preserve"> | </w:t>
      </w:r>
    </w:p>
    <w:p w14:paraId="7C477B70" w14:textId="48FA14CC" w:rsidR="00481D97" w:rsidRDefault="00B30E8C">
      <w:r>
        <w:t>49)</w:t>
      </w:r>
      <w:r>
        <w:tab/>
        <w:t>4.7.12.3(41)-  mA/</w:t>
      </w:r>
      <w:r>
        <w:t xml:space="preserve"> | vA/</w:t>
      </w:r>
      <w:r>
        <w:t>hi/</w:t>
      </w:r>
      <w:r>
        <w:t xml:space="preserve"> |</w:t>
      </w:r>
    </w:p>
    <w:p w14:paraId="5D57659B" w14:textId="7BB4D570" w:rsidR="00481D97" w:rsidRDefault="00B30E8C">
      <w:r>
        <w:t>mA/</w:t>
      </w:r>
      <w:r>
        <w:t xml:space="preserve"> vA/</w:t>
      </w:r>
      <w:r>
        <w:t>hi/</w:t>
      </w:r>
      <w:r>
        <w:t xml:space="preserve"> vA/</w:t>
      </w:r>
      <w:r>
        <w:t>hi/</w:t>
      </w:r>
      <w:r>
        <w:t xml:space="preserve"> mA/</w:t>
      </w:r>
      <w:r>
        <w:t xml:space="preserve"> mA/</w:t>
      </w:r>
      <w:r>
        <w:t xml:space="preserve"> vA/</w:t>
      </w:r>
      <w:r>
        <w:t>hi/</w:t>
      </w:r>
      <w:r>
        <w:t xml:space="preserve"> | </w:t>
      </w:r>
    </w:p>
    <w:p w14:paraId="7CE1D721" w14:textId="48EA3832" w:rsidR="00481D97" w:rsidRDefault="00B30E8C">
      <w:r>
        <w:t>50)</w:t>
      </w:r>
      <w:r>
        <w:tab/>
        <w:t>4.7.</w:t>
      </w:r>
      <w:r>
        <w:t>12.3(42)-  vA/</w:t>
      </w:r>
      <w:r>
        <w:t>hi/</w:t>
      </w:r>
      <w:r>
        <w:t xml:space="preserve"> | svAhA%</w:t>
      </w:r>
      <w:r>
        <w:t xml:space="preserve"> |</w:t>
      </w:r>
    </w:p>
    <w:p w14:paraId="7F06F56F" w14:textId="6B377717" w:rsidR="00481D97" w:rsidRDefault="00B30E8C">
      <w:r>
        <w:t>vA/</w:t>
      </w:r>
      <w:r>
        <w:t>hi/</w:t>
      </w:r>
      <w:r>
        <w:t xml:space="preserve"> svAhA/</w:t>
      </w:r>
      <w:r>
        <w:t xml:space="preserve"> svAhA+</w:t>
      </w:r>
      <w:r>
        <w:t xml:space="preserve"> vAhi vAhi/</w:t>
      </w:r>
      <w:r>
        <w:t xml:space="preserve"> svAhA%</w:t>
      </w:r>
      <w:r>
        <w:t xml:space="preserve"> | </w:t>
      </w:r>
    </w:p>
    <w:p w14:paraId="4902AB9E" w14:textId="4AF37E2F" w:rsidR="00481D97" w:rsidRDefault="00B30E8C">
      <w:r>
        <w:t>51)</w:t>
      </w:r>
      <w:r>
        <w:tab/>
        <w:t>4.7.12.3(43)-  svAhA%</w:t>
      </w:r>
      <w:r>
        <w:t xml:space="preserve"> | a/</w:t>
      </w:r>
      <w:r>
        <w:t>va/</w:t>
      </w:r>
      <w:r>
        <w:t>syuH |</w:t>
      </w:r>
    </w:p>
    <w:p w14:paraId="067EB5D4" w14:textId="5829F2D4" w:rsidR="00481D97" w:rsidRDefault="00B30E8C">
      <w:r>
        <w:t>svAhA+</w:t>
      </w:r>
      <w:r>
        <w:t xml:space="preserve"> &amp;va/</w:t>
      </w:r>
      <w:r>
        <w:t>syura+</w:t>
      </w:r>
      <w:r>
        <w:t>va/</w:t>
      </w:r>
      <w:r>
        <w:t>syuH svAhA/</w:t>
      </w:r>
      <w:r>
        <w:t xml:space="preserve"> svAhA+</w:t>
      </w:r>
      <w:r>
        <w:t xml:space="preserve"> &amp;va/</w:t>
      </w:r>
      <w:r>
        <w:t xml:space="preserve">syuH | </w:t>
      </w:r>
    </w:p>
    <w:p w14:paraId="461228EF" w14:textId="454B121E" w:rsidR="00481D97" w:rsidRDefault="00B30E8C">
      <w:r>
        <w:t>52)</w:t>
      </w:r>
      <w:r>
        <w:tab/>
        <w:t>4.7.12.3(44)-  a/</w:t>
      </w:r>
      <w:r>
        <w:t>va/</w:t>
      </w:r>
      <w:r>
        <w:t>syuH | a/</w:t>
      </w:r>
      <w:r>
        <w:t>si/</w:t>
      </w:r>
      <w:r>
        <w:t xml:space="preserve"> |</w:t>
      </w:r>
    </w:p>
    <w:p w14:paraId="41B92507" w14:textId="48A65DEC" w:rsidR="00481D97" w:rsidRDefault="00B30E8C">
      <w:r>
        <w:t>a/</w:t>
      </w:r>
      <w:r>
        <w:t>va/</w:t>
      </w:r>
      <w:r>
        <w:t>syu ra+</w:t>
      </w:r>
      <w:r>
        <w:t>syasyava/</w:t>
      </w:r>
      <w:r>
        <w:t>syu ra+</w:t>
      </w:r>
      <w:r>
        <w:t>va/</w:t>
      </w:r>
      <w:r>
        <w:t>syu ra+</w:t>
      </w:r>
      <w:r>
        <w:t xml:space="preserve">si | </w:t>
      </w:r>
    </w:p>
    <w:p w14:paraId="76CE4CF7" w14:textId="2D4D4F36" w:rsidR="00481D97" w:rsidRDefault="00B30E8C">
      <w:r>
        <w:t>53)</w:t>
      </w:r>
      <w:r>
        <w:tab/>
        <w:t>4.7.12.</w:t>
      </w:r>
      <w:r>
        <w:t>3(45)-  a/</w:t>
      </w:r>
      <w:r>
        <w:t>si/</w:t>
      </w:r>
      <w:r>
        <w:t xml:space="preserve"> | du3va+</w:t>
      </w:r>
      <w:r>
        <w:t>svAn |</w:t>
      </w:r>
    </w:p>
    <w:p w14:paraId="636B8E3F" w14:textId="1D11CC79" w:rsidR="00481D97" w:rsidRDefault="00B30E8C">
      <w:r>
        <w:t>a/</w:t>
      </w:r>
      <w:r>
        <w:t>si/</w:t>
      </w:r>
      <w:r>
        <w:t xml:space="preserve"> du3va+</w:t>
      </w:r>
      <w:r>
        <w:t>svA/</w:t>
      </w:r>
      <w:r>
        <w:t>n du3va+</w:t>
      </w:r>
      <w:r>
        <w:t>svA ~nasyasi/</w:t>
      </w:r>
      <w:r>
        <w:t xml:space="preserve"> du3va+</w:t>
      </w:r>
      <w:r>
        <w:t xml:space="preserve">svAn | </w:t>
      </w:r>
    </w:p>
    <w:p w14:paraId="303D0418" w14:textId="35EB2552" w:rsidR="00481D97" w:rsidRDefault="00B30E8C">
      <w:r>
        <w:t>54)</w:t>
      </w:r>
      <w:r>
        <w:tab/>
        <w:t>4.7.12.3(46)-  du3va+</w:t>
      </w:r>
      <w:r>
        <w:t>svAn | Sa/</w:t>
      </w:r>
      <w:r>
        <w:t>MBU4H |</w:t>
      </w:r>
    </w:p>
    <w:p w14:paraId="2FD2D434" w14:textId="1B9ECD5B" w:rsidR="00481D97" w:rsidRDefault="00B30E8C">
      <w:r>
        <w:t>du3va+</w:t>
      </w:r>
      <w:r>
        <w:t>svAn Sa/</w:t>
      </w:r>
      <w:r>
        <w:t>MBU4H Sa/</w:t>
      </w:r>
      <w:r>
        <w:t>MBU4r du3va+</w:t>
      </w:r>
      <w:r>
        <w:t>svA/</w:t>
      </w:r>
      <w:r>
        <w:t>n du3va+</w:t>
      </w:r>
      <w:r>
        <w:t>svAn Sa/</w:t>
      </w:r>
      <w:r>
        <w:t xml:space="preserve">MBU4H | </w:t>
      </w:r>
    </w:p>
    <w:p w14:paraId="46238D4E" w14:textId="7AB12076" w:rsidR="00481D97" w:rsidRDefault="00B30E8C">
      <w:r>
        <w:t>55)</w:t>
      </w:r>
      <w:r>
        <w:tab/>
        <w:t>4.7.12.3(47)-  Sa/</w:t>
      </w:r>
      <w:r>
        <w:t>MBU4H | ma/</w:t>
      </w:r>
      <w:r>
        <w:t>yO/</w:t>
      </w:r>
      <w:r>
        <w:t>BU4H |</w:t>
      </w:r>
    </w:p>
    <w:p w14:paraId="5CF0CEF0" w14:textId="11F536ED" w:rsidR="00481D97" w:rsidRDefault="00B30E8C">
      <w:r>
        <w:t>Sa/</w:t>
      </w:r>
      <w:r>
        <w:t>MBU4r ma+</w:t>
      </w:r>
      <w:r>
        <w:t>yO/</w:t>
      </w:r>
      <w:r>
        <w:t>BU4r ma+</w:t>
      </w:r>
      <w:r>
        <w:t>yO/</w:t>
      </w:r>
      <w:r>
        <w:t>BU4H Sa/</w:t>
      </w:r>
      <w:r>
        <w:t>MBU4H Sa/</w:t>
      </w:r>
      <w:r>
        <w:t>MBU4r ma+</w:t>
      </w:r>
      <w:r>
        <w:t>yO/</w:t>
      </w:r>
      <w:r>
        <w:t xml:space="preserve">BU4H | </w:t>
      </w:r>
    </w:p>
    <w:p w14:paraId="1D3FB2B8" w14:textId="10EB51EE" w:rsidR="00481D97" w:rsidRDefault="00B30E8C">
      <w:r>
        <w:t>56)</w:t>
      </w:r>
      <w:r>
        <w:tab/>
        <w:t>4.7.12.3(47)-  Sa/</w:t>
      </w:r>
      <w:r>
        <w:t>MBU4H |</w:t>
      </w:r>
    </w:p>
    <w:p w14:paraId="2FB7F50B" w14:textId="1D64FC3F" w:rsidR="00481D97" w:rsidRDefault="00B30E8C">
      <w:r>
        <w:t>Sa/</w:t>
      </w:r>
      <w:r>
        <w:t>MBU4riti+</w:t>
      </w:r>
      <w:r>
        <w:t xml:space="preserve"> SaM - BU4H | </w:t>
      </w:r>
    </w:p>
    <w:p w14:paraId="3F406350" w14:textId="65291746" w:rsidR="00481D97" w:rsidRDefault="00B30E8C">
      <w:r>
        <w:t>57)</w:t>
      </w:r>
      <w:r>
        <w:tab/>
        <w:t>4.7.12.3(48)-  ma/</w:t>
      </w:r>
      <w:r>
        <w:t>yO/</w:t>
      </w:r>
      <w:r>
        <w:t>BU4H | a/</w:t>
      </w:r>
      <w:r>
        <w:t>Bi4 |</w:t>
      </w:r>
    </w:p>
    <w:p w14:paraId="242ED65F" w14:textId="7C30E514" w:rsidR="00481D97" w:rsidRDefault="00B30E8C">
      <w:r>
        <w:t>ma/</w:t>
      </w:r>
      <w:r>
        <w:t>yO/</w:t>
      </w:r>
      <w:r>
        <w:t>BU4ra/</w:t>
      </w:r>
      <w:r>
        <w:t>B4ya+</w:t>
      </w:r>
      <w:r>
        <w:t>Bi4 ma+</w:t>
      </w:r>
      <w:r>
        <w:t>yO/</w:t>
      </w:r>
      <w:r>
        <w:t>BU4r ma+</w:t>
      </w:r>
      <w:r>
        <w:t>yO/</w:t>
      </w:r>
      <w:r>
        <w:t>BU4ra/</w:t>
      </w:r>
      <w:r>
        <w:t xml:space="preserve">Bi4 | </w:t>
      </w:r>
    </w:p>
    <w:p w14:paraId="33E2B9FA" w14:textId="20CD0F31" w:rsidR="00481D97" w:rsidRDefault="00B30E8C">
      <w:r>
        <w:t>58)</w:t>
      </w:r>
      <w:r>
        <w:tab/>
        <w:t>4.7.12.3(48)-  ma/</w:t>
      </w:r>
      <w:r>
        <w:t>yO/</w:t>
      </w:r>
      <w:r>
        <w:t>BU4H |</w:t>
      </w:r>
    </w:p>
    <w:p w14:paraId="1C057FE4" w14:textId="61FC9348" w:rsidR="00481D97" w:rsidRDefault="00B30E8C">
      <w:r>
        <w:t>ma/</w:t>
      </w:r>
      <w:r>
        <w:t>yO/</w:t>
      </w:r>
      <w:r>
        <w:t>BU4riti+</w:t>
      </w:r>
      <w:r>
        <w:t xml:space="preserve"> mayaH - BU4H | </w:t>
      </w:r>
    </w:p>
    <w:p w14:paraId="1A082007" w14:textId="563A10AA" w:rsidR="00481D97" w:rsidRDefault="00B30E8C">
      <w:r>
        <w:t>59)</w:t>
      </w:r>
      <w:r>
        <w:tab/>
        <w:t>4.7.12.3(49)-  a/</w:t>
      </w:r>
      <w:r>
        <w:t>Bi4 | mA/</w:t>
      </w:r>
      <w:r>
        <w:t xml:space="preserve"> |</w:t>
      </w:r>
    </w:p>
    <w:p w14:paraId="44C169FC" w14:textId="0233DEAE" w:rsidR="00481D97" w:rsidRDefault="00B30E8C">
      <w:r>
        <w:t>a/</w:t>
      </w:r>
      <w:r>
        <w:t>Bi4 mA+</w:t>
      </w:r>
      <w:r>
        <w:t xml:space="preserve"> mA/</w:t>
      </w:r>
      <w:r>
        <w:t xml:space="preserve"> &amp;B4ya+</w:t>
      </w:r>
      <w:r>
        <w:t>Bi4 mA%</w:t>
      </w:r>
      <w:r>
        <w:t xml:space="preserve"> | </w:t>
      </w:r>
    </w:p>
    <w:p w14:paraId="4B0BC04A" w14:textId="5895C8A6" w:rsidR="00481D97" w:rsidRDefault="00B30E8C">
      <w:r>
        <w:lastRenderedPageBreak/>
        <w:t>60)</w:t>
      </w:r>
      <w:r>
        <w:tab/>
        <w:t>4.7.12.3(50)-  mA/</w:t>
      </w:r>
      <w:r>
        <w:t xml:space="preserve"> | vA/</w:t>
      </w:r>
      <w:r>
        <w:t>hi/</w:t>
      </w:r>
      <w:r>
        <w:t xml:space="preserve"> |</w:t>
      </w:r>
    </w:p>
    <w:p w14:paraId="1CDCA543" w14:textId="395A6C4D" w:rsidR="00481D97" w:rsidRDefault="00B30E8C">
      <w:r>
        <w:t>mA/</w:t>
      </w:r>
      <w:r>
        <w:t xml:space="preserve"> vA/</w:t>
      </w:r>
      <w:r>
        <w:t>hi/</w:t>
      </w:r>
      <w:r>
        <w:t xml:space="preserve"> vA/</w:t>
      </w:r>
      <w:r>
        <w:t>hi/</w:t>
      </w:r>
      <w:r>
        <w:t xml:space="preserve"> mA/</w:t>
      </w:r>
      <w:r>
        <w:t xml:space="preserve"> mA/</w:t>
      </w:r>
      <w:r>
        <w:t xml:space="preserve"> vA/</w:t>
      </w:r>
      <w:r>
        <w:t>hi/</w:t>
      </w:r>
      <w:r>
        <w:t xml:space="preserve"> | </w:t>
      </w:r>
    </w:p>
    <w:p w14:paraId="57BCAEAA" w14:textId="5ED94949" w:rsidR="00481D97" w:rsidRDefault="00B30E8C">
      <w:r>
        <w:t>61)</w:t>
      </w:r>
      <w:r>
        <w:tab/>
        <w:t>4.7.12.3(51)-  vA/</w:t>
      </w:r>
      <w:r>
        <w:t>hi/</w:t>
      </w:r>
      <w:r>
        <w:t xml:space="preserve"> | svAhA%</w:t>
      </w:r>
      <w:r>
        <w:t xml:space="preserve"> ||</w:t>
      </w:r>
    </w:p>
    <w:p w14:paraId="7C8599DA" w14:textId="588A47F1" w:rsidR="00481D97" w:rsidRDefault="00B30E8C">
      <w:r>
        <w:t>vA/</w:t>
      </w:r>
      <w:r>
        <w:t>hi/</w:t>
      </w:r>
      <w:r>
        <w:t xml:space="preserve"> svAhA/</w:t>
      </w:r>
      <w:r>
        <w:t xml:space="preserve"> svAhA+</w:t>
      </w:r>
      <w:r>
        <w:t xml:space="preserve"> vAhi vAhi/</w:t>
      </w:r>
      <w:r>
        <w:t xml:space="preserve"> svAhA%</w:t>
      </w:r>
      <w:r>
        <w:t xml:space="preserve"> | </w:t>
      </w:r>
    </w:p>
    <w:p w14:paraId="2C6C4831" w14:textId="56441436" w:rsidR="00481D97" w:rsidRDefault="00B30E8C">
      <w:r>
        <w:t>62)</w:t>
      </w:r>
      <w:r>
        <w:tab/>
        <w:t>4.7.12.3(52)-  svAhA%</w:t>
      </w:r>
      <w:r>
        <w:t xml:space="preserve"> ||</w:t>
      </w:r>
    </w:p>
    <w:p w14:paraId="511A4D5A" w14:textId="7AE51693" w:rsidR="00481D97" w:rsidRDefault="00B30E8C">
      <w:r>
        <w:t>svAhEti/</w:t>
      </w:r>
      <w:r>
        <w:t xml:space="preserve"> svAhA%</w:t>
      </w:r>
      <w:r>
        <w:t xml:space="preserve"> | </w:t>
      </w:r>
    </w:p>
    <w:p w14:paraId="79164F75" w14:textId="2C7C7B8B" w:rsidR="00481D97" w:rsidRDefault="00B30E8C">
      <w:r>
        <w:t>1)</w:t>
      </w:r>
      <w:r>
        <w:tab/>
        <w:t>4.7.13.1(1)-  a/</w:t>
      </w:r>
      <w:r>
        <w:t>g3nim | yu/</w:t>
      </w:r>
      <w:r>
        <w:t>na/</w:t>
      </w:r>
      <w:r>
        <w:t>jmi/</w:t>
      </w:r>
      <w:r>
        <w:t xml:space="preserve"> | (</w:t>
      </w:r>
      <w:r w:rsidR="00070B77">
        <w:t>GS</w:t>
      </w:r>
      <w:r>
        <w:t>-4.7-12)</w:t>
      </w:r>
    </w:p>
    <w:p w14:paraId="67F32C92" w14:textId="119ED1C7" w:rsidR="00481D97" w:rsidRDefault="00B30E8C">
      <w:r>
        <w:t>a/</w:t>
      </w:r>
      <w:r>
        <w:t>g3niM ~Myu+</w:t>
      </w:r>
      <w:r>
        <w:t>najmi yunajmya/</w:t>
      </w:r>
      <w:r>
        <w:t>g3ni ma/</w:t>
      </w:r>
      <w:r>
        <w:t>g3niM ~Myu+</w:t>
      </w:r>
      <w:r>
        <w:t xml:space="preserve">najmi | </w:t>
      </w:r>
    </w:p>
    <w:p w14:paraId="7701BA9F" w14:textId="2B10333B" w:rsidR="00481D97" w:rsidRDefault="00B30E8C">
      <w:r>
        <w:t>2)</w:t>
      </w:r>
      <w:r>
        <w:tab/>
        <w:t>4.7.13.1(2)-  yu/</w:t>
      </w:r>
      <w:r>
        <w:t>na/</w:t>
      </w:r>
      <w:r>
        <w:t>jmi/</w:t>
      </w:r>
      <w:r>
        <w:t xml:space="preserve"> | Sava+</w:t>
      </w:r>
      <w:r>
        <w:t>sA | (</w:t>
      </w:r>
      <w:r w:rsidR="00070B77">
        <w:t>GS</w:t>
      </w:r>
      <w:r>
        <w:t>-4.7-12)</w:t>
      </w:r>
    </w:p>
    <w:p w14:paraId="186160F2" w14:textId="36FA3B4A" w:rsidR="00481D97" w:rsidRDefault="00B30E8C">
      <w:r>
        <w:t>yu/</w:t>
      </w:r>
      <w:r>
        <w:t>n</w:t>
      </w:r>
      <w:r>
        <w:t>a/</w:t>
      </w:r>
      <w:r>
        <w:t>jmi/</w:t>
      </w:r>
      <w:r>
        <w:t xml:space="preserve"> Sava+</w:t>
      </w:r>
      <w:r>
        <w:t>sA/</w:t>
      </w:r>
      <w:r>
        <w:t xml:space="preserve"> Sava+</w:t>
      </w:r>
      <w:r>
        <w:t>sA yunajmi yunajmi/</w:t>
      </w:r>
      <w:r>
        <w:t xml:space="preserve"> Sava+</w:t>
      </w:r>
      <w:r>
        <w:t xml:space="preserve">sA | </w:t>
      </w:r>
    </w:p>
    <w:p w14:paraId="6AD0EF11" w14:textId="6D45B098" w:rsidR="00481D97" w:rsidRDefault="00B30E8C">
      <w:r>
        <w:t>3)</w:t>
      </w:r>
      <w:r>
        <w:tab/>
        <w:t>4.7.13.1(3)-  Sava+</w:t>
      </w:r>
      <w:r>
        <w:t>sA | G4Ru/</w:t>
      </w:r>
      <w:r>
        <w:t>tEna+</w:t>
      </w:r>
      <w:r>
        <w:t xml:space="preserve"> | (</w:t>
      </w:r>
      <w:r w:rsidR="00070B77">
        <w:t>GS</w:t>
      </w:r>
      <w:r>
        <w:t>-4.7-12)</w:t>
      </w:r>
    </w:p>
    <w:p w14:paraId="6C704021" w14:textId="128616AE" w:rsidR="00481D97" w:rsidRDefault="00B30E8C">
      <w:r>
        <w:t>Sava+</w:t>
      </w:r>
      <w:r>
        <w:t>sA G4Ru/</w:t>
      </w:r>
      <w:r>
        <w:t>tEna+</w:t>
      </w:r>
      <w:r>
        <w:t xml:space="preserve"> G4Ru/</w:t>
      </w:r>
      <w:r>
        <w:t>tEna/</w:t>
      </w:r>
      <w:r>
        <w:t xml:space="preserve"> Sava+</w:t>
      </w:r>
      <w:r>
        <w:t>sA/</w:t>
      </w:r>
      <w:r>
        <w:t xml:space="preserve"> Sava+</w:t>
      </w:r>
      <w:r>
        <w:t>sA G4Ru/</w:t>
      </w:r>
      <w:r>
        <w:t>tEna+</w:t>
      </w:r>
      <w:r>
        <w:t xml:space="preserve"> | </w:t>
      </w:r>
    </w:p>
    <w:p w14:paraId="295933FE" w14:textId="35FBAE94" w:rsidR="00481D97" w:rsidRDefault="00B30E8C">
      <w:r>
        <w:t>4)</w:t>
      </w:r>
      <w:r>
        <w:tab/>
        <w:t>4.7.13.1(4)-  G4Ru/</w:t>
      </w:r>
      <w:r>
        <w:t>tEna+</w:t>
      </w:r>
      <w:r>
        <w:t xml:space="preserve"> | di/</w:t>
      </w:r>
      <w:r>
        <w:t>3vyam |</w:t>
      </w:r>
    </w:p>
    <w:p w14:paraId="5E2C5071" w14:textId="028C8149" w:rsidR="00481D97" w:rsidRDefault="00B30E8C">
      <w:r>
        <w:t>G4Ru/</w:t>
      </w:r>
      <w:r>
        <w:t>tEna+</w:t>
      </w:r>
      <w:r>
        <w:t xml:space="preserve"> di/</w:t>
      </w:r>
      <w:r>
        <w:t>3vyam di/</w:t>
      </w:r>
      <w:r>
        <w:t>3vyam G4Ru/</w:t>
      </w:r>
      <w:r>
        <w:t>tEna+</w:t>
      </w:r>
      <w:r>
        <w:t xml:space="preserve"> G4Ru/</w:t>
      </w:r>
      <w:r>
        <w:t>tEna+</w:t>
      </w:r>
      <w:r>
        <w:t xml:space="preserve"> di/</w:t>
      </w:r>
      <w:r>
        <w:t xml:space="preserve">3vyam | </w:t>
      </w:r>
    </w:p>
    <w:p w14:paraId="6516EF97" w14:textId="2AF12DA0" w:rsidR="00481D97" w:rsidRDefault="00B30E8C">
      <w:r>
        <w:t>5)</w:t>
      </w:r>
      <w:r>
        <w:tab/>
        <w:t>4.7.13.1(5)-  di/</w:t>
      </w:r>
      <w:r>
        <w:t>3vyam | su/</w:t>
      </w:r>
      <w:r>
        <w:t>pa/</w:t>
      </w:r>
      <w:r>
        <w:t>rNam |</w:t>
      </w:r>
    </w:p>
    <w:p w14:paraId="3BF26D51" w14:textId="69C0AFF5" w:rsidR="00481D97" w:rsidRDefault="00B30E8C">
      <w:r>
        <w:t>di/</w:t>
      </w:r>
      <w:r>
        <w:t>3vya(gm) su+</w:t>
      </w:r>
      <w:r>
        <w:t>pa/</w:t>
      </w:r>
      <w:r>
        <w:t>rNa(gm) su+</w:t>
      </w:r>
      <w:r>
        <w:t>pa/</w:t>
      </w:r>
      <w:r>
        <w:t>rNam di/</w:t>
      </w:r>
      <w:r>
        <w:t>3vyam di/</w:t>
      </w:r>
      <w:r>
        <w:t>3vya(gm) su+</w:t>
      </w:r>
      <w:r>
        <w:t>pa/</w:t>
      </w:r>
      <w:r>
        <w:t xml:space="preserve">rNam | </w:t>
      </w:r>
    </w:p>
    <w:p w14:paraId="5E5880C2" w14:textId="49F1A529" w:rsidR="00481D97" w:rsidRDefault="00B30E8C">
      <w:r>
        <w:t>6)</w:t>
      </w:r>
      <w:r>
        <w:tab/>
        <w:t>4.7.13.1(6)-  su/</w:t>
      </w:r>
      <w:r>
        <w:t>pa/</w:t>
      </w:r>
      <w:r>
        <w:t>rNam | vaya+</w:t>
      </w:r>
      <w:r>
        <w:t>sA |</w:t>
      </w:r>
    </w:p>
    <w:p w14:paraId="0450857F" w14:textId="7230CB14" w:rsidR="00481D97" w:rsidRDefault="00B30E8C">
      <w:r>
        <w:t>su/</w:t>
      </w:r>
      <w:r>
        <w:t>pa/</w:t>
      </w:r>
      <w:r>
        <w:t>rNaM ~Mvaya+</w:t>
      </w:r>
      <w:r>
        <w:t>sA/</w:t>
      </w:r>
      <w:r>
        <w:t xml:space="preserve"> vaya+</w:t>
      </w:r>
      <w:r>
        <w:t>sA supa/</w:t>
      </w:r>
      <w:r>
        <w:t>rNa(gm) su+</w:t>
      </w:r>
      <w:r>
        <w:t>pa/</w:t>
      </w:r>
      <w:r>
        <w:t>rNaM ~Mvaya+</w:t>
      </w:r>
      <w:r>
        <w:t xml:space="preserve">sA | </w:t>
      </w:r>
    </w:p>
    <w:p w14:paraId="201E05A5" w14:textId="7FA9739E" w:rsidR="00481D97" w:rsidRDefault="00B30E8C">
      <w:r>
        <w:t>7)</w:t>
      </w:r>
      <w:r>
        <w:tab/>
        <w:t>4.7.13.1(6)-  su/</w:t>
      </w:r>
      <w:r>
        <w:t>pa/</w:t>
      </w:r>
      <w:r>
        <w:t>rNam |</w:t>
      </w:r>
    </w:p>
    <w:p w14:paraId="3ACB60BC" w14:textId="40D9D3CE" w:rsidR="00481D97" w:rsidRDefault="00B30E8C">
      <w:r>
        <w:t>su/</w:t>
      </w:r>
      <w:r>
        <w:t>pa/</w:t>
      </w:r>
      <w:r>
        <w:t>rNamiti+</w:t>
      </w:r>
      <w:r>
        <w:t xml:space="preserve"> su - pa/</w:t>
      </w:r>
      <w:r>
        <w:t xml:space="preserve">rNam | </w:t>
      </w:r>
    </w:p>
    <w:p w14:paraId="274AE550" w14:textId="30A55845" w:rsidR="00481D97" w:rsidRDefault="00B30E8C">
      <w:r>
        <w:t>8)</w:t>
      </w:r>
      <w:r>
        <w:tab/>
        <w:t>4.7.13.1(7)-  vaya+</w:t>
      </w:r>
      <w:r>
        <w:t>sA | b3Ru/</w:t>
      </w:r>
      <w:r>
        <w:t>ha~nta%</w:t>
      </w:r>
      <w:r>
        <w:t>m ||</w:t>
      </w:r>
    </w:p>
    <w:p w14:paraId="7F4BFFCE" w14:textId="4D8954D8" w:rsidR="00481D97" w:rsidRDefault="00B30E8C">
      <w:r>
        <w:t>vaya+</w:t>
      </w:r>
      <w:r>
        <w:t>sA b3Ru/</w:t>
      </w:r>
      <w:r>
        <w:t>ha~nta+</w:t>
      </w:r>
      <w:r>
        <w:t>m b3Ru/</w:t>
      </w:r>
      <w:r>
        <w:t>ha~nta/</w:t>
      </w:r>
      <w:r>
        <w:t>M ~Mvaya+</w:t>
      </w:r>
      <w:r>
        <w:t>sA/</w:t>
      </w:r>
      <w:r>
        <w:t xml:space="preserve"> vaya+</w:t>
      </w:r>
      <w:r>
        <w:t>sA b3Ru/</w:t>
      </w:r>
      <w:r>
        <w:t>ha~nta%</w:t>
      </w:r>
      <w:r>
        <w:t xml:space="preserve">m | </w:t>
      </w:r>
    </w:p>
    <w:p w14:paraId="21A1888F" w14:textId="20AFD43E" w:rsidR="00481D97" w:rsidRDefault="00B30E8C">
      <w:r>
        <w:t>9)</w:t>
      </w:r>
      <w:r>
        <w:tab/>
        <w:t>4.7.13.1(8)-  b3Ru/</w:t>
      </w:r>
      <w:r>
        <w:t>ha~nta%</w:t>
      </w:r>
      <w:r>
        <w:t>m ||</w:t>
      </w:r>
    </w:p>
    <w:p w14:paraId="4D00A034" w14:textId="605FF158" w:rsidR="00481D97" w:rsidRDefault="00B30E8C">
      <w:r>
        <w:t>b3Ru/</w:t>
      </w:r>
      <w:r>
        <w:t>ha~nta/</w:t>
      </w:r>
      <w:r>
        <w:t>miti+</w:t>
      </w:r>
      <w:r>
        <w:t xml:space="preserve"> b3Ru/</w:t>
      </w:r>
      <w:r>
        <w:t>ha~nta%</w:t>
      </w:r>
      <w:r>
        <w:t xml:space="preserve">m | </w:t>
      </w:r>
    </w:p>
    <w:p w14:paraId="2C0EC4F5" w14:textId="0DA51C0F" w:rsidR="00481D97" w:rsidRDefault="00B30E8C">
      <w:r>
        <w:t>10)</w:t>
      </w:r>
      <w:r>
        <w:tab/>
        <w:t>4.7.13.1(9)-  tEna+</w:t>
      </w:r>
      <w:r>
        <w:t xml:space="preserve"> | va/</w:t>
      </w:r>
      <w:r>
        <w:t>yam</w:t>
      </w:r>
      <w:r>
        <w:t xml:space="preserve"> |</w:t>
      </w:r>
    </w:p>
    <w:p w14:paraId="4DA6AB38" w14:textId="0A1D0B15" w:rsidR="00481D97" w:rsidRDefault="00B30E8C">
      <w:r>
        <w:t>tEna+</w:t>
      </w:r>
      <w:r>
        <w:t xml:space="preserve"> va/</w:t>
      </w:r>
      <w:r>
        <w:t>yaM ~Mva/</w:t>
      </w:r>
      <w:r>
        <w:t>yam tEna/</w:t>
      </w:r>
      <w:r>
        <w:t xml:space="preserve"> tEna+</w:t>
      </w:r>
      <w:r>
        <w:t xml:space="preserve"> va/</w:t>
      </w:r>
      <w:r>
        <w:t xml:space="preserve">yam | </w:t>
      </w:r>
    </w:p>
    <w:p w14:paraId="0E035060" w14:textId="6ADF9A28" w:rsidR="00481D97" w:rsidRDefault="00B30E8C">
      <w:r>
        <w:lastRenderedPageBreak/>
        <w:t>11)</w:t>
      </w:r>
      <w:r>
        <w:tab/>
        <w:t>4.7.13.1(10)-  va/</w:t>
      </w:r>
      <w:r>
        <w:t>yam | pa/</w:t>
      </w:r>
      <w:r>
        <w:t>tE/</w:t>
      </w:r>
      <w:r>
        <w:t>ma/</w:t>
      </w:r>
      <w:r>
        <w:t xml:space="preserve"> |</w:t>
      </w:r>
    </w:p>
    <w:p w14:paraId="302F1BDD" w14:textId="4CFE5E59" w:rsidR="00481D97" w:rsidRDefault="00B30E8C">
      <w:r>
        <w:t>va/</w:t>
      </w:r>
      <w:r>
        <w:t>yam pa+</w:t>
      </w:r>
      <w:r>
        <w:t>tEma patEma va/</w:t>
      </w:r>
      <w:r>
        <w:t>yaM ~Mva/</w:t>
      </w:r>
      <w:r>
        <w:t>yam pa+</w:t>
      </w:r>
      <w:r>
        <w:t xml:space="preserve">tEma | </w:t>
      </w:r>
    </w:p>
    <w:p w14:paraId="1A4CAE7A" w14:textId="78FE0616" w:rsidR="00481D97" w:rsidRDefault="00B30E8C">
      <w:r>
        <w:t>12)</w:t>
      </w:r>
      <w:r>
        <w:tab/>
        <w:t>4.7.13.1(11)-  pa/</w:t>
      </w:r>
      <w:r>
        <w:t>tE/</w:t>
      </w:r>
      <w:r>
        <w:t>ma/</w:t>
      </w:r>
      <w:r>
        <w:t xml:space="preserve"> | b3ra/</w:t>
      </w:r>
      <w:r>
        <w:t>d3dh4nasya+</w:t>
      </w:r>
      <w:r>
        <w:t xml:space="preserve"> |</w:t>
      </w:r>
    </w:p>
    <w:p w14:paraId="0ACE32D9" w14:textId="7A5CEBF1" w:rsidR="00481D97" w:rsidRDefault="00B30E8C">
      <w:r>
        <w:t>pa/</w:t>
      </w:r>
      <w:r>
        <w:t>tE/</w:t>
      </w:r>
      <w:r>
        <w:t>ma/</w:t>
      </w:r>
      <w:r>
        <w:t xml:space="preserve"> b3ra/</w:t>
      </w:r>
      <w:r>
        <w:t>d3dh4nasya+</w:t>
      </w:r>
      <w:r>
        <w:t xml:space="preserve"> b3ra/</w:t>
      </w:r>
      <w:r>
        <w:t>d3dh4nasya+</w:t>
      </w:r>
      <w:r>
        <w:t xml:space="preserve"> patEma patEma b3ra/</w:t>
      </w:r>
      <w:r>
        <w:t>d3dh4nasya+</w:t>
      </w:r>
      <w:r>
        <w:t xml:space="preserve"> | </w:t>
      </w:r>
    </w:p>
    <w:p w14:paraId="23816EF9" w14:textId="2354910D" w:rsidR="00481D97" w:rsidRDefault="00B30E8C">
      <w:r>
        <w:t>13)</w:t>
      </w:r>
      <w:r>
        <w:tab/>
        <w:t>4.7.13.1(12)-  b3ra/</w:t>
      </w:r>
      <w:r>
        <w:t>d3dh4nasya+</w:t>
      </w:r>
      <w:r>
        <w:t xml:space="preserve"> | vi/</w:t>
      </w:r>
      <w:r>
        <w:t>ShTapa%</w:t>
      </w:r>
      <w:r>
        <w:t>m |</w:t>
      </w:r>
    </w:p>
    <w:p w14:paraId="378B0C84" w14:textId="78D3ADCE" w:rsidR="00481D97" w:rsidRDefault="00B30E8C">
      <w:r>
        <w:t>b3ra/</w:t>
      </w:r>
      <w:r>
        <w:t>d3dh4nasya+</w:t>
      </w:r>
      <w:r>
        <w:t xml:space="preserve"> vi/</w:t>
      </w:r>
      <w:r>
        <w:t>ShTapa+</w:t>
      </w:r>
      <w:r>
        <w:t>M ~Mvi/</w:t>
      </w:r>
      <w:r>
        <w:t>ShTapa+</w:t>
      </w:r>
      <w:r>
        <w:t>m b3ra/</w:t>
      </w:r>
      <w:r>
        <w:t>d3dh4nasya+</w:t>
      </w:r>
      <w:r>
        <w:t xml:space="preserve"> b3ra/</w:t>
      </w:r>
      <w:r>
        <w:t>d3dh4nasya+</w:t>
      </w:r>
      <w:r>
        <w:t xml:space="preserve"> vi/</w:t>
      </w:r>
      <w:r>
        <w:t>ShTapa%</w:t>
      </w:r>
      <w:r>
        <w:t xml:space="preserve">m | </w:t>
      </w:r>
    </w:p>
    <w:p w14:paraId="6C6BF76C" w14:textId="3634DBAC" w:rsidR="00481D97" w:rsidRDefault="00B30E8C">
      <w:r>
        <w:t>14)</w:t>
      </w:r>
      <w:r>
        <w:tab/>
        <w:t>4.7.13.1(13)-  vi/</w:t>
      </w:r>
      <w:r>
        <w:t>ShTapa%</w:t>
      </w:r>
      <w:r>
        <w:t>m | s</w:t>
      </w:r>
      <w:r>
        <w:t>uva+</w:t>
      </w:r>
      <w:r>
        <w:t>H |</w:t>
      </w:r>
    </w:p>
    <w:p w14:paraId="04FFD16A" w14:textId="57A2B805" w:rsidR="00481D97" w:rsidRDefault="00B30E8C">
      <w:r>
        <w:t>vi/</w:t>
      </w:r>
      <w:r>
        <w:t>ShTapa/</w:t>
      </w:r>
      <w:r>
        <w:t>(gm/</w:t>
      </w:r>
      <w:r>
        <w:t>) suva/</w:t>
      </w:r>
      <w:r>
        <w:t>H suva+</w:t>
      </w:r>
      <w:r>
        <w:t>r vi/</w:t>
      </w:r>
      <w:r>
        <w:t>ShTapa+</w:t>
      </w:r>
      <w:r>
        <w:t>M ~Mvi/</w:t>
      </w:r>
      <w:r>
        <w:t>ShTapa/</w:t>
      </w:r>
      <w:r>
        <w:t>(gm/</w:t>
      </w:r>
      <w:r>
        <w:t>) suva+</w:t>
      </w:r>
      <w:r>
        <w:t xml:space="preserve">H | </w:t>
      </w:r>
    </w:p>
    <w:p w14:paraId="651187A1" w14:textId="3DD79D4B" w:rsidR="00481D97" w:rsidRDefault="00B30E8C">
      <w:r>
        <w:t>15)</w:t>
      </w:r>
      <w:r>
        <w:tab/>
        <w:t>4.7.13.1(14)-  suva+</w:t>
      </w:r>
      <w:r>
        <w:t>H | ruhA+</w:t>
      </w:r>
      <w:r>
        <w:t>NAH |</w:t>
      </w:r>
    </w:p>
    <w:p w14:paraId="6C8D0733" w14:textId="4DB569EB" w:rsidR="00481D97" w:rsidRDefault="00B30E8C">
      <w:r>
        <w:t>suvO/</w:t>
      </w:r>
      <w:r>
        <w:t xml:space="preserve"> ruhA+</w:t>
      </w:r>
      <w:r>
        <w:t>NA/</w:t>
      </w:r>
      <w:r>
        <w:t xml:space="preserve"> ruhA+</w:t>
      </w:r>
      <w:r>
        <w:t>NA/</w:t>
      </w:r>
      <w:r>
        <w:t>H suva/</w:t>
      </w:r>
      <w:r>
        <w:t>H suvO/</w:t>
      </w:r>
      <w:r>
        <w:t xml:space="preserve"> ruhA+</w:t>
      </w:r>
      <w:r>
        <w:t xml:space="preserve">NAH | </w:t>
      </w:r>
    </w:p>
    <w:p w14:paraId="795A15F3" w14:textId="489CE48D" w:rsidR="00481D97" w:rsidRDefault="00B30E8C">
      <w:r>
        <w:t>16)</w:t>
      </w:r>
      <w:r>
        <w:tab/>
        <w:t>4.7.13.1(15)-  ruhA+</w:t>
      </w:r>
      <w:r>
        <w:t>NAH | adhi+</w:t>
      </w:r>
      <w:r>
        <w:t>4 |</w:t>
      </w:r>
    </w:p>
    <w:p w14:paraId="1009172C" w14:textId="2C53CCEC" w:rsidR="00481D97" w:rsidRDefault="00B30E8C">
      <w:r>
        <w:t>ruhA+</w:t>
      </w:r>
      <w:r>
        <w:t>NA/</w:t>
      </w:r>
      <w:r>
        <w:t xml:space="preserve"> adh4yadhi/</w:t>
      </w:r>
      <w:r>
        <w:t>4 ruhA+</w:t>
      </w:r>
      <w:r>
        <w:t>NA/</w:t>
      </w:r>
      <w:r>
        <w:t xml:space="preserve"> ruhA+</w:t>
      </w:r>
      <w:r>
        <w:t>NA/</w:t>
      </w:r>
      <w:r>
        <w:t xml:space="preserve"> adhi+</w:t>
      </w:r>
      <w:r>
        <w:t xml:space="preserve">4 | </w:t>
      </w:r>
    </w:p>
    <w:p w14:paraId="47CAAB41" w14:textId="2CD4230D" w:rsidR="00481D97" w:rsidRDefault="00B30E8C">
      <w:r>
        <w:t>1</w:t>
      </w:r>
      <w:r>
        <w:t>7)</w:t>
      </w:r>
      <w:r>
        <w:tab/>
        <w:t>4.7.13.1(16)-  adhi+</w:t>
      </w:r>
      <w:r>
        <w:t>4 | ~nAkE%</w:t>
      </w:r>
      <w:r>
        <w:t xml:space="preserve"> |</w:t>
      </w:r>
    </w:p>
    <w:p w14:paraId="4518C643" w14:textId="0E1189EC" w:rsidR="00481D97" w:rsidRDefault="00B30E8C">
      <w:r>
        <w:t>adhi/</w:t>
      </w:r>
      <w:r>
        <w:t>4 ~nAkE/</w:t>
      </w:r>
      <w:r>
        <w:t xml:space="preserve"> ~nAkE/</w:t>
      </w:r>
      <w:r>
        <w:t xml:space="preserve"> adh4yadhi/</w:t>
      </w:r>
      <w:r>
        <w:t>4 ~nAkE%</w:t>
      </w:r>
      <w:r>
        <w:t xml:space="preserve"> | </w:t>
      </w:r>
    </w:p>
    <w:p w14:paraId="627AD686" w14:textId="516DF923" w:rsidR="00481D97" w:rsidRDefault="00B30E8C">
      <w:r>
        <w:t>18)</w:t>
      </w:r>
      <w:r>
        <w:tab/>
        <w:t>4.7.13.1(17)-  ~nAkE%</w:t>
      </w:r>
      <w:r>
        <w:t xml:space="preserve"> | u/</w:t>
      </w:r>
      <w:r>
        <w:t>tta/</w:t>
      </w:r>
      <w:r>
        <w:t>mE ||</w:t>
      </w:r>
    </w:p>
    <w:p w14:paraId="1D84B8E2" w14:textId="5C5AC670" w:rsidR="00481D97" w:rsidRDefault="00B30E8C">
      <w:r>
        <w:t>~nAka+</w:t>
      </w:r>
      <w:r>
        <w:t xml:space="preserve"> utta/</w:t>
      </w:r>
      <w:r>
        <w:t>ma u+</w:t>
      </w:r>
      <w:r>
        <w:t>tta/</w:t>
      </w:r>
      <w:r>
        <w:t>mE ~nAkE/</w:t>
      </w:r>
      <w:r>
        <w:t xml:space="preserve"> ~nAka+</w:t>
      </w:r>
      <w:r>
        <w:t xml:space="preserve"> utta/</w:t>
      </w:r>
      <w:r>
        <w:t xml:space="preserve">mE | </w:t>
      </w:r>
    </w:p>
    <w:p w14:paraId="07B586A7" w14:textId="023ECE5F" w:rsidR="00481D97" w:rsidRDefault="00B30E8C">
      <w:r>
        <w:t>19)</w:t>
      </w:r>
      <w:r>
        <w:tab/>
        <w:t>4.7.13.1(18)-  u/</w:t>
      </w:r>
      <w:r>
        <w:t>tta/</w:t>
      </w:r>
      <w:r>
        <w:t>mE ||</w:t>
      </w:r>
    </w:p>
    <w:p w14:paraId="59FB7242" w14:textId="2F01496B" w:rsidR="00481D97" w:rsidRDefault="00B30E8C">
      <w:r>
        <w:t>u/</w:t>
      </w:r>
      <w:r>
        <w:t>tta/</w:t>
      </w:r>
      <w:r>
        <w:t>ma ityu+</w:t>
      </w:r>
      <w:r>
        <w:t>t - ta/</w:t>
      </w:r>
      <w:r>
        <w:t xml:space="preserve">mE | </w:t>
      </w:r>
    </w:p>
    <w:p w14:paraId="1E5B33A8" w14:textId="098D95C5" w:rsidR="00481D97" w:rsidRDefault="00B30E8C">
      <w:r>
        <w:t>20)</w:t>
      </w:r>
      <w:r>
        <w:tab/>
        <w:t>4.7.13.1(19)-  i/</w:t>
      </w:r>
      <w:r>
        <w:t>mau | tE/</w:t>
      </w:r>
      <w:r>
        <w:t xml:space="preserve"> | (</w:t>
      </w:r>
      <w:r w:rsidR="00070B77">
        <w:t>GS</w:t>
      </w:r>
      <w:r>
        <w:t>-4.7-13)</w:t>
      </w:r>
    </w:p>
    <w:p w14:paraId="2BD97A2A" w14:textId="065E5EAD" w:rsidR="00481D97" w:rsidRDefault="00B30E8C">
      <w:r>
        <w:t>i/</w:t>
      </w:r>
      <w:r>
        <w:t>mau tE+</w:t>
      </w:r>
      <w:r>
        <w:t xml:space="preserve"> ta i/</w:t>
      </w:r>
      <w:r>
        <w:t>mA vi/</w:t>
      </w:r>
      <w:r>
        <w:t>mau tE%</w:t>
      </w:r>
      <w:r>
        <w:t xml:space="preserve"> | </w:t>
      </w:r>
    </w:p>
    <w:p w14:paraId="513077B2" w14:textId="3523FA4F" w:rsidR="00481D97" w:rsidRDefault="00B30E8C">
      <w:r>
        <w:t>21)</w:t>
      </w:r>
      <w:r>
        <w:tab/>
        <w:t>4.7.13.1(20)-  tE/</w:t>
      </w:r>
      <w:r>
        <w:t xml:space="preserve"> | pa/</w:t>
      </w:r>
      <w:r>
        <w:t>kShau | (</w:t>
      </w:r>
      <w:r w:rsidR="00070B77">
        <w:t>GS</w:t>
      </w:r>
      <w:r>
        <w:t>-4.7-13)</w:t>
      </w:r>
    </w:p>
    <w:p w14:paraId="4B6CCAB8" w14:textId="0B73B3CC" w:rsidR="00481D97" w:rsidRDefault="00B30E8C">
      <w:r>
        <w:t>tE/</w:t>
      </w:r>
      <w:r>
        <w:t xml:space="preserve"> pa/</w:t>
      </w:r>
      <w:r>
        <w:t>kShau pa/</w:t>
      </w:r>
      <w:r>
        <w:t>kShau tE+</w:t>
      </w:r>
      <w:r>
        <w:t xml:space="preserve"> tE pa/</w:t>
      </w:r>
      <w:r>
        <w:t xml:space="preserve">kShau | </w:t>
      </w:r>
    </w:p>
    <w:p w14:paraId="27A9D3A1" w14:textId="0319F2E8" w:rsidR="00481D97" w:rsidRDefault="00B30E8C">
      <w:r>
        <w:t>22)</w:t>
      </w:r>
      <w:r>
        <w:tab/>
        <w:t>4.7.13.1(21)-  pa/</w:t>
      </w:r>
      <w:r>
        <w:t>kShau | a/</w:t>
      </w:r>
      <w:r>
        <w:t>jarau%</w:t>
      </w:r>
      <w:r>
        <w:t xml:space="preserve"> | (</w:t>
      </w:r>
      <w:r w:rsidR="00070B77">
        <w:t>GS</w:t>
      </w:r>
      <w:r>
        <w:t>-4.7-13)</w:t>
      </w:r>
    </w:p>
    <w:p w14:paraId="392898B6" w14:textId="2B072D91" w:rsidR="00481D97" w:rsidRDefault="00B30E8C">
      <w:r>
        <w:t>pa/</w:t>
      </w:r>
      <w:r>
        <w:t>kShA va/</w:t>
      </w:r>
      <w:r>
        <w:t>jarA+</w:t>
      </w:r>
      <w:r>
        <w:t xml:space="preserve"> va/</w:t>
      </w:r>
      <w:r>
        <w:t>jarau+</w:t>
      </w:r>
      <w:r>
        <w:t xml:space="preserve"> pa/</w:t>
      </w:r>
      <w:r>
        <w:t>kShau pa/</w:t>
      </w:r>
      <w:r>
        <w:t>kShA va/</w:t>
      </w:r>
      <w:r>
        <w:t>jarau%</w:t>
      </w:r>
      <w:r>
        <w:t xml:space="preserve"> | </w:t>
      </w:r>
    </w:p>
    <w:p w14:paraId="6577540F" w14:textId="3FF11939" w:rsidR="00481D97" w:rsidRDefault="00B30E8C">
      <w:r>
        <w:t>23)</w:t>
      </w:r>
      <w:r>
        <w:tab/>
      </w:r>
      <w:r>
        <w:t>4.7.13.1(22)-  a/</w:t>
      </w:r>
      <w:r>
        <w:t>jarau%</w:t>
      </w:r>
      <w:r>
        <w:t xml:space="preserve"> | pa/</w:t>
      </w:r>
      <w:r>
        <w:t>ta/</w:t>
      </w:r>
      <w:r>
        <w:t>triNa+</w:t>
      </w:r>
      <w:r>
        <w:t>H | (</w:t>
      </w:r>
      <w:r w:rsidR="00070B77">
        <w:t>GS</w:t>
      </w:r>
      <w:r>
        <w:t>-4.7-13)</w:t>
      </w:r>
    </w:p>
    <w:p w14:paraId="2DE0AA67" w14:textId="2BD18AD0" w:rsidR="00481D97" w:rsidRDefault="00B30E8C">
      <w:r>
        <w:lastRenderedPageBreak/>
        <w:t>a/</w:t>
      </w:r>
      <w:r>
        <w:t>jarau+</w:t>
      </w:r>
      <w:r>
        <w:t xml:space="preserve"> pata/</w:t>
      </w:r>
      <w:r>
        <w:t>triNa+</w:t>
      </w:r>
      <w:r>
        <w:t>H pata/</w:t>
      </w:r>
      <w:r>
        <w:t>triNO+</w:t>
      </w:r>
      <w:r>
        <w:t xml:space="preserve"> a/</w:t>
      </w:r>
      <w:r>
        <w:t>jarA+</w:t>
      </w:r>
      <w:r>
        <w:t xml:space="preserve"> va/</w:t>
      </w:r>
      <w:r>
        <w:t>jarau+</w:t>
      </w:r>
      <w:r>
        <w:t xml:space="preserve"> pata/</w:t>
      </w:r>
      <w:r>
        <w:t>triNa+</w:t>
      </w:r>
      <w:r>
        <w:t xml:space="preserve">H | </w:t>
      </w:r>
    </w:p>
    <w:p w14:paraId="1EF5FAED" w14:textId="767004D6" w:rsidR="00481D97" w:rsidRDefault="00B30E8C">
      <w:r>
        <w:t>24)</w:t>
      </w:r>
      <w:r>
        <w:tab/>
        <w:t>4.7.13.1(23)-  pa/</w:t>
      </w:r>
      <w:r>
        <w:t>ta/</w:t>
      </w:r>
      <w:r>
        <w:t>triNa+</w:t>
      </w:r>
      <w:r>
        <w:t>H | yAB4yA%</w:t>
      </w:r>
      <w:r>
        <w:t>m | (</w:t>
      </w:r>
      <w:r w:rsidR="00070B77">
        <w:t>GS</w:t>
      </w:r>
      <w:r>
        <w:t>-4.7-13)</w:t>
      </w:r>
    </w:p>
    <w:p w14:paraId="5DA810D7" w14:textId="73F6F227" w:rsidR="00481D97" w:rsidRDefault="00B30E8C">
      <w:r>
        <w:t>pa/</w:t>
      </w:r>
      <w:r>
        <w:t>ta/</w:t>
      </w:r>
      <w:r>
        <w:t>triNO/</w:t>
      </w:r>
      <w:r>
        <w:t xml:space="preserve"> yAB4yA/</w:t>
      </w:r>
      <w:r>
        <w:t>M ~MyAB4yA%</w:t>
      </w:r>
      <w:r>
        <w:t>m pata/</w:t>
      </w:r>
      <w:r>
        <w:t>triNa+</w:t>
      </w:r>
      <w:r>
        <w:t>H pata/</w:t>
      </w:r>
      <w:r>
        <w:t>triNO/</w:t>
      </w:r>
      <w:r>
        <w:t xml:space="preserve"> yAB4yA%</w:t>
      </w:r>
      <w:r>
        <w:t xml:space="preserve">m | </w:t>
      </w:r>
    </w:p>
    <w:p w14:paraId="139AF188" w14:textId="27BCD1D5" w:rsidR="00481D97" w:rsidRDefault="00B30E8C">
      <w:r>
        <w:t>25)</w:t>
      </w:r>
      <w:r>
        <w:tab/>
      </w:r>
      <w:r>
        <w:t>4.7.13.1(24)-  yAB4yA%</w:t>
      </w:r>
      <w:r>
        <w:t>m | rakShA(gm+</w:t>
      </w:r>
      <w:r>
        <w:t>)si |</w:t>
      </w:r>
    </w:p>
    <w:p w14:paraId="3A30B7B0" w14:textId="2EC96366" w:rsidR="00481D97" w:rsidRDefault="00B30E8C">
      <w:r>
        <w:t>yAB4yA/</w:t>
      </w:r>
      <w:r>
        <w:t>(gm/</w:t>
      </w:r>
      <w:r>
        <w:t>) rakShA(gm+</w:t>
      </w:r>
      <w:r>
        <w:t>)si/</w:t>
      </w:r>
      <w:r>
        <w:t xml:space="preserve"> rakShA(gm+</w:t>
      </w:r>
      <w:r>
        <w:t>)si/</w:t>
      </w:r>
      <w:r>
        <w:t xml:space="preserve"> yAB4yA/</w:t>
      </w:r>
      <w:r>
        <w:t>M ~MyAB4yA/</w:t>
      </w:r>
      <w:r>
        <w:t>(gm/</w:t>
      </w:r>
      <w:r>
        <w:t>) rakShA(gm+</w:t>
      </w:r>
      <w:r>
        <w:t xml:space="preserve">)si | </w:t>
      </w:r>
    </w:p>
    <w:p w14:paraId="7A03A723" w14:textId="09AA9782" w:rsidR="00481D97" w:rsidRDefault="00B30E8C">
      <w:r>
        <w:t>26)</w:t>
      </w:r>
      <w:r>
        <w:tab/>
        <w:t>4.7.13.1(25)-  rakShA(gm+</w:t>
      </w:r>
      <w:r>
        <w:t>)si | a/</w:t>
      </w:r>
      <w:r>
        <w:t>pa/</w:t>
      </w:r>
      <w:r>
        <w:t>ha(gm)si+</w:t>
      </w:r>
      <w:r>
        <w:t xml:space="preserve"> |</w:t>
      </w:r>
    </w:p>
    <w:p w14:paraId="792FDF80" w14:textId="0C12AC72" w:rsidR="00481D97" w:rsidRDefault="00B30E8C">
      <w:r>
        <w:t>rakShA(gg+</w:t>
      </w:r>
      <w:r>
        <w:t>) syapa/</w:t>
      </w:r>
      <w:r>
        <w:t>ha(gg) sya+</w:t>
      </w:r>
      <w:r>
        <w:t>pa/</w:t>
      </w:r>
      <w:r>
        <w:t>ha(gm)si/</w:t>
      </w:r>
      <w:r>
        <w:t xml:space="preserve"> rakShA(gm+</w:t>
      </w:r>
      <w:r>
        <w:t>)si/</w:t>
      </w:r>
      <w:r>
        <w:t xml:space="preserve"> rakShA(gg+</w:t>
      </w:r>
      <w:r>
        <w:t>) syapa/</w:t>
      </w:r>
      <w:r>
        <w:t>ha(gm)si+</w:t>
      </w:r>
      <w:r>
        <w:t xml:space="preserve"> | </w:t>
      </w:r>
    </w:p>
    <w:p w14:paraId="3C9E2005" w14:textId="3DF642AB" w:rsidR="00481D97" w:rsidRDefault="00B30E8C">
      <w:r>
        <w:t>27)</w:t>
      </w:r>
      <w:r>
        <w:tab/>
        <w:t>4.7.13.1(26)-  a/</w:t>
      </w:r>
      <w:r>
        <w:t>pa/</w:t>
      </w:r>
      <w:r>
        <w:t>ha(gm)si+</w:t>
      </w:r>
      <w:r>
        <w:t xml:space="preserve"> | a/</w:t>
      </w:r>
      <w:r>
        <w:t>g3nE/</w:t>
      </w:r>
      <w:r>
        <w:t xml:space="preserve"> ||</w:t>
      </w:r>
    </w:p>
    <w:p w14:paraId="193F36A9" w14:textId="78F17294" w:rsidR="00481D97" w:rsidRDefault="00B30E8C">
      <w:r>
        <w:t>a/</w:t>
      </w:r>
      <w:r>
        <w:t>pa/</w:t>
      </w:r>
      <w:r>
        <w:t>ha(gg) sya+</w:t>
      </w:r>
      <w:r>
        <w:t>g3nE ag3nE &amp;pa/</w:t>
      </w:r>
      <w:r>
        <w:t>ha(gg) sya+</w:t>
      </w:r>
      <w:r>
        <w:t>pa/</w:t>
      </w:r>
      <w:r>
        <w:t>ha(gg) sya+</w:t>
      </w:r>
      <w:r>
        <w:t xml:space="preserve">g3nE | </w:t>
      </w:r>
    </w:p>
    <w:p w14:paraId="2920B8E1" w14:textId="32435D38" w:rsidR="00481D97" w:rsidRDefault="00B30E8C">
      <w:r>
        <w:t>28)</w:t>
      </w:r>
      <w:r>
        <w:tab/>
        <w:t>4.7.13.1(26)-  a/</w:t>
      </w:r>
      <w:r>
        <w:t>pa/</w:t>
      </w:r>
      <w:r>
        <w:t>ha(gm)si+</w:t>
      </w:r>
      <w:r>
        <w:t xml:space="preserve"> |</w:t>
      </w:r>
    </w:p>
    <w:p w14:paraId="67614E27" w14:textId="3D9038B7" w:rsidR="00481D97" w:rsidRDefault="00B30E8C">
      <w:r>
        <w:t>a/</w:t>
      </w:r>
      <w:r>
        <w:t>pa/</w:t>
      </w:r>
      <w:r>
        <w:t>ha(gm)sItya+</w:t>
      </w:r>
      <w:r>
        <w:t>pa -</w:t>
      </w:r>
      <w:r>
        <w:t xml:space="preserve"> ha(gm)si+</w:t>
      </w:r>
      <w:r>
        <w:t xml:space="preserve"> | </w:t>
      </w:r>
    </w:p>
    <w:p w14:paraId="1B0013C6" w14:textId="1FBBF5E1" w:rsidR="00481D97" w:rsidRDefault="00B30E8C">
      <w:r>
        <w:t>29)</w:t>
      </w:r>
      <w:r>
        <w:tab/>
        <w:t>4.7.13.1(27)-  a/</w:t>
      </w:r>
      <w:r>
        <w:t>g3nE/</w:t>
      </w:r>
      <w:r>
        <w:t xml:space="preserve"> ||</w:t>
      </w:r>
    </w:p>
    <w:p w14:paraId="6D035218" w14:textId="4F5CF9FC" w:rsidR="00481D97" w:rsidRDefault="00B30E8C">
      <w:r>
        <w:t>a/</w:t>
      </w:r>
      <w:r>
        <w:t>g3na/</w:t>
      </w:r>
      <w:r>
        <w:t xml:space="preserve"> itya+</w:t>
      </w:r>
      <w:r>
        <w:t xml:space="preserve">g3nE | </w:t>
      </w:r>
    </w:p>
    <w:p w14:paraId="33714148" w14:textId="23137A58" w:rsidR="00481D97" w:rsidRDefault="00B30E8C">
      <w:r>
        <w:t>30)</w:t>
      </w:r>
      <w:r>
        <w:tab/>
        <w:t>4.7.13.1(28)-  tAB4yA%</w:t>
      </w:r>
      <w:r>
        <w:t>m | pa/</w:t>
      </w:r>
      <w:r>
        <w:t>tE/</w:t>
      </w:r>
      <w:r>
        <w:t>ma/</w:t>
      </w:r>
      <w:r>
        <w:t xml:space="preserve"> |</w:t>
      </w:r>
    </w:p>
    <w:p w14:paraId="1AE223A0" w14:textId="7ECC340A" w:rsidR="00481D97" w:rsidRDefault="00B30E8C">
      <w:r>
        <w:t>tAB4yA%</w:t>
      </w:r>
      <w:r>
        <w:t>m patEma patEma/</w:t>
      </w:r>
      <w:r>
        <w:t xml:space="preserve"> tAB4yA/</w:t>
      </w:r>
      <w:r>
        <w:t>m tAB4yA%</w:t>
      </w:r>
      <w:r>
        <w:t xml:space="preserve">m patEma | </w:t>
      </w:r>
    </w:p>
    <w:p w14:paraId="707D7B00" w14:textId="33F26FD5" w:rsidR="00481D97" w:rsidRDefault="00B30E8C">
      <w:r>
        <w:t>31)</w:t>
      </w:r>
      <w:r>
        <w:tab/>
        <w:t>4.7.13.1(29)-  pa/</w:t>
      </w:r>
      <w:r>
        <w:t>tE/</w:t>
      </w:r>
      <w:r>
        <w:t>ma/</w:t>
      </w:r>
      <w:r>
        <w:t xml:space="preserve"> | su/</w:t>
      </w:r>
      <w:r>
        <w:t>kRutA%</w:t>
      </w:r>
      <w:r>
        <w:t>m |</w:t>
      </w:r>
    </w:p>
    <w:p w14:paraId="18E4B2F4" w14:textId="2309FA0A" w:rsidR="00481D97" w:rsidRDefault="00B30E8C">
      <w:r>
        <w:t>pa/</w:t>
      </w:r>
      <w:r>
        <w:t>tE/</w:t>
      </w:r>
      <w:r>
        <w:t>ma/</w:t>
      </w:r>
      <w:r>
        <w:t xml:space="preserve"> su/</w:t>
      </w:r>
      <w:r>
        <w:t>kRutA(gm+</w:t>
      </w:r>
      <w:r>
        <w:t>) su/</w:t>
      </w:r>
      <w:r>
        <w:t>kRutA%</w:t>
      </w:r>
      <w:r>
        <w:t>m patEma patEma su/</w:t>
      </w:r>
      <w:r>
        <w:t>k</w:t>
      </w:r>
      <w:r>
        <w:t>RutA%</w:t>
      </w:r>
      <w:r>
        <w:t xml:space="preserve">m | </w:t>
      </w:r>
    </w:p>
    <w:p w14:paraId="18B1E92C" w14:textId="761DDC32" w:rsidR="00481D97" w:rsidRDefault="00B30E8C">
      <w:r>
        <w:t>32)</w:t>
      </w:r>
      <w:r>
        <w:tab/>
        <w:t>4.7.13.1(30)-  su/</w:t>
      </w:r>
      <w:r>
        <w:t>kRutA%</w:t>
      </w:r>
      <w:r>
        <w:t>m | u/</w:t>
      </w:r>
      <w:r>
        <w:t xml:space="preserve"> |</w:t>
      </w:r>
    </w:p>
    <w:p w14:paraId="7C4B0F1A" w14:textId="4631570A" w:rsidR="00481D97" w:rsidRDefault="00B30E8C">
      <w:r>
        <w:t>su/</w:t>
      </w:r>
      <w:r>
        <w:t>kRutA+</w:t>
      </w:r>
      <w:r>
        <w:t xml:space="preserve"> mu vu su/</w:t>
      </w:r>
      <w:r>
        <w:t>kRutA(gm+</w:t>
      </w:r>
      <w:r>
        <w:t>) su/</w:t>
      </w:r>
      <w:r>
        <w:t>kRutA+</w:t>
      </w:r>
      <w:r>
        <w:t xml:space="preserve"> mu | </w:t>
      </w:r>
    </w:p>
    <w:p w14:paraId="668F5BA5" w14:textId="68C26E08" w:rsidR="00481D97" w:rsidRDefault="00B30E8C">
      <w:r>
        <w:t>33)</w:t>
      </w:r>
      <w:r>
        <w:tab/>
        <w:t>4.7.13.1(30)-  su/</w:t>
      </w:r>
      <w:r>
        <w:t>kRutA%</w:t>
      </w:r>
      <w:r>
        <w:t>m |</w:t>
      </w:r>
    </w:p>
    <w:p w14:paraId="24BBA4E1" w14:textId="666B02B5" w:rsidR="00481D97" w:rsidRDefault="00B30E8C">
      <w:r>
        <w:t>su/</w:t>
      </w:r>
      <w:r>
        <w:t>kRutA/</w:t>
      </w:r>
      <w:r>
        <w:t>miti+</w:t>
      </w:r>
      <w:r>
        <w:t xml:space="preserve"> su - kRutA%</w:t>
      </w:r>
      <w:r>
        <w:t xml:space="preserve">m | </w:t>
      </w:r>
    </w:p>
    <w:p w14:paraId="4DB120B5" w14:textId="1F35E7F2" w:rsidR="00481D97" w:rsidRDefault="00B30E8C">
      <w:r>
        <w:t>34)</w:t>
      </w:r>
      <w:r>
        <w:tab/>
        <w:t>4.7.13.1(31)-  u/</w:t>
      </w:r>
      <w:r>
        <w:t xml:space="preserve"> | lO/</w:t>
      </w:r>
      <w:r>
        <w:t>kam |</w:t>
      </w:r>
    </w:p>
    <w:p w14:paraId="1F4098D9" w14:textId="5C0C197F" w:rsidR="00481D97" w:rsidRDefault="00B30E8C">
      <w:r>
        <w:t>u/</w:t>
      </w:r>
      <w:r>
        <w:t xml:space="preserve"> lO/</w:t>
      </w:r>
      <w:r>
        <w:t>kam ~MlO/</w:t>
      </w:r>
      <w:r>
        <w:t>ka mu+</w:t>
      </w:r>
      <w:r>
        <w:t xml:space="preserve"> vu lO/</w:t>
      </w:r>
      <w:r>
        <w:t xml:space="preserve">kam | </w:t>
      </w:r>
    </w:p>
    <w:p w14:paraId="0C346F30" w14:textId="0E57F87B" w:rsidR="00481D97" w:rsidRDefault="00B30E8C">
      <w:r>
        <w:t>35)</w:t>
      </w:r>
      <w:r>
        <w:tab/>
        <w:t>4.7.13.1(32)-  lO/</w:t>
      </w:r>
      <w:r>
        <w:t>kam | yatr</w:t>
      </w:r>
      <w:r>
        <w:t>a+</w:t>
      </w:r>
      <w:r>
        <w:t xml:space="preserve"> |</w:t>
      </w:r>
    </w:p>
    <w:p w14:paraId="529A3A4F" w14:textId="60BB775C" w:rsidR="00481D97" w:rsidRDefault="00B30E8C">
      <w:r>
        <w:t>lO/</w:t>
      </w:r>
      <w:r>
        <w:t>kaM ~Myatra/</w:t>
      </w:r>
      <w:r>
        <w:t xml:space="preserve"> yatra+</w:t>
      </w:r>
      <w:r>
        <w:t xml:space="preserve"> lO/</w:t>
      </w:r>
      <w:r>
        <w:t>kam ~MlO/</w:t>
      </w:r>
      <w:r>
        <w:t>kaM ~Myatra+</w:t>
      </w:r>
      <w:r>
        <w:t xml:space="preserve"> | </w:t>
      </w:r>
    </w:p>
    <w:p w14:paraId="01BBD98C" w14:textId="50DDEC21" w:rsidR="00481D97" w:rsidRDefault="00B30E8C">
      <w:r>
        <w:lastRenderedPageBreak/>
        <w:t>36)</w:t>
      </w:r>
      <w:r>
        <w:tab/>
        <w:t>4.7.13.1(33)-  yatra+</w:t>
      </w:r>
      <w:r>
        <w:t xml:space="preserve"> | RuSha+</w:t>
      </w:r>
      <w:r>
        <w:t>yaH |</w:t>
      </w:r>
    </w:p>
    <w:p w14:paraId="1E95721B" w14:textId="542CBB37" w:rsidR="00481D97" w:rsidRDefault="00B30E8C">
      <w:r>
        <w:t>yatra r.Sha+</w:t>
      </w:r>
      <w:r>
        <w:t>ya/</w:t>
      </w:r>
      <w:r>
        <w:t xml:space="preserve"> RuSha+</w:t>
      </w:r>
      <w:r>
        <w:t>yO/</w:t>
      </w:r>
      <w:r>
        <w:t xml:space="preserve"> yatra/</w:t>
      </w:r>
      <w:r>
        <w:t xml:space="preserve"> yatra r.Sha+</w:t>
      </w:r>
      <w:r>
        <w:t xml:space="preserve">yaH | </w:t>
      </w:r>
    </w:p>
    <w:p w14:paraId="664729A9" w14:textId="0DDAC369" w:rsidR="00481D97" w:rsidRDefault="00B30E8C">
      <w:r>
        <w:t>37)</w:t>
      </w:r>
      <w:r>
        <w:tab/>
        <w:t>4.7.13.1(34)-  RuSha+</w:t>
      </w:r>
      <w:r>
        <w:t>yaH | pra/</w:t>
      </w:r>
      <w:r>
        <w:t>tha/</w:t>
      </w:r>
      <w:r>
        <w:t>2ma/</w:t>
      </w:r>
      <w:r>
        <w:t>jAH |</w:t>
      </w:r>
    </w:p>
    <w:p w14:paraId="53161D8C" w14:textId="022A4D39" w:rsidR="00481D97" w:rsidRDefault="00B30E8C">
      <w:r>
        <w:t>RuSha+</w:t>
      </w:r>
      <w:r>
        <w:t>yaH pratha2ma/</w:t>
      </w:r>
      <w:r>
        <w:t>jAH pra+</w:t>
      </w:r>
      <w:r>
        <w:t>tha2ma/</w:t>
      </w:r>
      <w:r>
        <w:t>jA RuSha+</w:t>
      </w:r>
      <w:r>
        <w:t>ya/</w:t>
      </w:r>
      <w:r>
        <w:t xml:space="preserve"> RuSha+</w:t>
      </w:r>
      <w:r>
        <w:t>yaH p</w:t>
      </w:r>
      <w:r>
        <w:t>ratha2ma/</w:t>
      </w:r>
      <w:r>
        <w:t xml:space="preserve">jAH | </w:t>
      </w:r>
    </w:p>
    <w:p w14:paraId="127865F2" w14:textId="280F0854" w:rsidR="00481D97" w:rsidRDefault="00B30E8C">
      <w:r>
        <w:t>38)</w:t>
      </w:r>
      <w:r>
        <w:tab/>
        <w:t>4.7.13.1(35)-  pra/</w:t>
      </w:r>
      <w:r>
        <w:t>tha/</w:t>
      </w:r>
      <w:r>
        <w:t>2ma/</w:t>
      </w:r>
      <w:r>
        <w:t>jAH | yE |</w:t>
      </w:r>
    </w:p>
    <w:p w14:paraId="2FEB9F7A" w14:textId="4EEAB9E9" w:rsidR="00481D97" w:rsidRDefault="00B30E8C">
      <w:r>
        <w:t>pra/</w:t>
      </w:r>
      <w:r>
        <w:t>tha/</w:t>
      </w:r>
      <w:r>
        <w:t>2ma/</w:t>
      </w:r>
      <w:r>
        <w:t>jA yE yE pra+</w:t>
      </w:r>
      <w:r>
        <w:t>tha2ma/</w:t>
      </w:r>
      <w:r>
        <w:t>jAH pra+</w:t>
      </w:r>
      <w:r>
        <w:t>tha2ma/</w:t>
      </w:r>
      <w:r>
        <w:t xml:space="preserve">jA yE | </w:t>
      </w:r>
    </w:p>
    <w:p w14:paraId="7D51C563" w14:textId="4338507B" w:rsidR="00481D97" w:rsidRDefault="00B30E8C">
      <w:r>
        <w:t>39)</w:t>
      </w:r>
      <w:r>
        <w:tab/>
        <w:t>4.7.13.1(35)-  pra/</w:t>
      </w:r>
      <w:r>
        <w:t>tha/</w:t>
      </w:r>
      <w:r>
        <w:t>2ma/</w:t>
      </w:r>
      <w:r>
        <w:t>jAH |</w:t>
      </w:r>
    </w:p>
    <w:p w14:paraId="450E5E67" w14:textId="2E60A5AC" w:rsidR="00481D97" w:rsidRDefault="00B30E8C">
      <w:r>
        <w:t>pra/</w:t>
      </w:r>
      <w:r>
        <w:t>tha/</w:t>
      </w:r>
      <w:r>
        <w:t>2ma/</w:t>
      </w:r>
      <w:r>
        <w:t>jA iti+</w:t>
      </w:r>
      <w:r>
        <w:t xml:space="preserve"> pratha2ma - jAH | </w:t>
      </w:r>
    </w:p>
    <w:p w14:paraId="53485D93" w14:textId="3C3C3F41" w:rsidR="00481D97" w:rsidRDefault="00B30E8C">
      <w:r>
        <w:t>40)</w:t>
      </w:r>
      <w:r>
        <w:tab/>
        <w:t>4.7.13.1(36)-  yE | pu/</w:t>
      </w:r>
      <w:r>
        <w:t>rA/</w:t>
      </w:r>
      <w:r>
        <w:t>NAH ||</w:t>
      </w:r>
    </w:p>
    <w:p w14:paraId="1A3AA72C" w14:textId="185AA72E" w:rsidR="00481D97" w:rsidRDefault="00B30E8C">
      <w:r>
        <w:t>yE pu+</w:t>
      </w:r>
      <w:r>
        <w:t>rA/</w:t>
      </w:r>
      <w:r>
        <w:t>NAH pu+</w:t>
      </w:r>
      <w:r>
        <w:t>rA/</w:t>
      </w:r>
      <w:r>
        <w:t>NA yE yE pu+</w:t>
      </w:r>
      <w:r>
        <w:t>rA/</w:t>
      </w:r>
      <w:r>
        <w:t xml:space="preserve">NAH | </w:t>
      </w:r>
    </w:p>
    <w:p w14:paraId="572C037F" w14:textId="7E15F9BB" w:rsidR="00481D97" w:rsidRDefault="00B30E8C">
      <w:r>
        <w:t>41)</w:t>
      </w:r>
      <w:r>
        <w:tab/>
        <w:t>4.7.13.1(37)-  pu/</w:t>
      </w:r>
      <w:r>
        <w:t>rA/</w:t>
      </w:r>
      <w:r>
        <w:t>NAH ||</w:t>
      </w:r>
    </w:p>
    <w:p w14:paraId="4E8F0809" w14:textId="17ED3051" w:rsidR="00481D97" w:rsidRDefault="00B30E8C">
      <w:r>
        <w:t>pu/</w:t>
      </w:r>
      <w:r>
        <w:t>rA/</w:t>
      </w:r>
      <w:r>
        <w:t>NA iti+</w:t>
      </w:r>
      <w:r>
        <w:t xml:space="preserve"> purA/</w:t>
      </w:r>
      <w:r>
        <w:t xml:space="preserve">NAH | </w:t>
      </w:r>
    </w:p>
    <w:p w14:paraId="6034267F" w14:textId="256B4FD4" w:rsidR="00481D97" w:rsidRDefault="00B30E8C">
      <w:r>
        <w:t>42)</w:t>
      </w:r>
      <w:r>
        <w:tab/>
        <w:t>4.7.13.1(38)-  cit | a/</w:t>
      </w:r>
      <w:r>
        <w:t>si/</w:t>
      </w:r>
      <w:r>
        <w:t xml:space="preserve"> |</w:t>
      </w:r>
    </w:p>
    <w:p w14:paraId="4BB5BF30" w14:textId="210FC269" w:rsidR="00481D97" w:rsidRDefault="00B30E8C">
      <w:r>
        <w:t>cida+</w:t>
      </w:r>
      <w:r>
        <w:t>3syasi/</w:t>
      </w:r>
      <w:r>
        <w:t xml:space="preserve"> cic cida+</w:t>
      </w:r>
      <w:r>
        <w:t xml:space="preserve">3si | </w:t>
      </w:r>
    </w:p>
    <w:p w14:paraId="1674613E" w14:textId="6FC16C26" w:rsidR="00481D97" w:rsidRDefault="00B30E8C">
      <w:r>
        <w:t>43)</w:t>
      </w:r>
      <w:r>
        <w:tab/>
        <w:t>4.7.13.1(39)-  a/</w:t>
      </w:r>
      <w:r>
        <w:t>si/</w:t>
      </w:r>
      <w:r>
        <w:t xml:space="preserve"> | sa/</w:t>
      </w:r>
      <w:r>
        <w:t>mu/</w:t>
      </w:r>
      <w:r>
        <w:t>d3rayO+</w:t>
      </w:r>
      <w:r>
        <w:t>niH |</w:t>
      </w:r>
    </w:p>
    <w:p w14:paraId="09C341F9" w14:textId="3995FAA4" w:rsidR="00481D97" w:rsidRDefault="00B30E8C">
      <w:r>
        <w:t>a/</w:t>
      </w:r>
      <w:r>
        <w:t>si/</w:t>
      </w:r>
      <w:r>
        <w:t xml:space="preserve"> sa/</w:t>
      </w:r>
      <w:r>
        <w:t>mu/</w:t>
      </w:r>
      <w:r>
        <w:t>d3rayO+</w:t>
      </w:r>
      <w:r>
        <w:t>niH samu/</w:t>
      </w:r>
      <w:r>
        <w:t>d3rayO+</w:t>
      </w:r>
      <w:r>
        <w:t>nirasyasi samu/</w:t>
      </w:r>
      <w:r>
        <w:t>d3rayO+</w:t>
      </w:r>
      <w:r>
        <w:t xml:space="preserve">niH | </w:t>
      </w:r>
    </w:p>
    <w:p w14:paraId="22C694A6" w14:textId="12267C5C" w:rsidR="00481D97" w:rsidRDefault="00B30E8C">
      <w:r>
        <w:t>44)</w:t>
      </w:r>
      <w:r>
        <w:tab/>
        <w:t>4.7.13.1(40)-  sa/</w:t>
      </w:r>
      <w:r>
        <w:t>mu/</w:t>
      </w:r>
      <w:r>
        <w:t>d3rayO+</w:t>
      </w:r>
      <w:r>
        <w:t>niH | i~ndu+</w:t>
      </w:r>
      <w:r>
        <w:t>3H |</w:t>
      </w:r>
    </w:p>
    <w:p w14:paraId="374157B5" w14:textId="6C4B5B6A" w:rsidR="00481D97" w:rsidRDefault="00B30E8C">
      <w:r>
        <w:t>sa/</w:t>
      </w:r>
      <w:r>
        <w:t>mu/</w:t>
      </w:r>
      <w:r>
        <w:t>d3rayO+</w:t>
      </w:r>
      <w:r>
        <w:t>ni/</w:t>
      </w:r>
      <w:r>
        <w:t xml:space="preserve"> ri~ndu/</w:t>
      </w:r>
      <w:r>
        <w:t>3ri~ndu+</w:t>
      </w:r>
      <w:r>
        <w:t>3H samu/</w:t>
      </w:r>
      <w:r>
        <w:t>d3rayO+</w:t>
      </w:r>
      <w:r>
        <w:t>niH samu/</w:t>
      </w:r>
      <w:r>
        <w:t>d3rayO+</w:t>
      </w:r>
      <w:r>
        <w:t>ni/</w:t>
      </w:r>
      <w:r>
        <w:t xml:space="preserve"> ri~ndu+</w:t>
      </w:r>
      <w:r>
        <w:t xml:space="preserve">3H | </w:t>
      </w:r>
    </w:p>
    <w:p w14:paraId="60CE8575" w14:textId="0F9B7E18" w:rsidR="00481D97" w:rsidRDefault="00B30E8C">
      <w:r>
        <w:t>45)</w:t>
      </w:r>
      <w:r>
        <w:tab/>
        <w:t>4.7.13.1(40)-  sa/</w:t>
      </w:r>
      <w:r>
        <w:t>mu/</w:t>
      </w:r>
      <w:r>
        <w:t>d3rayO+</w:t>
      </w:r>
      <w:r>
        <w:t>niH |</w:t>
      </w:r>
    </w:p>
    <w:p w14:paraId="6DE2B703" w14:textId="419B5144" w:rsidR="00481D97" w:rsidRDefault="00B30E8C">
      <w:r>
        <w:t>sa/</w:t>
      </w:r>
      <w:r>
        <w:t>mu/</w:t>
      </w:r>
      <w:r>
        <w:t>d3rayO+</w:t>
      </w:r>
      <w:r>
        <w:t>ni/</w:t>
      </w:r>
      <w:r>
        <w:t>riti+</w:t>
      </w:r>
      <w:r>
        <w:t>samu/</w:t>
      </w:r>
      <w:r>
        <w:t>d3ra - yO/</w:t>
      </w:r>
      <w:r>
        <w:t>ni/</w:t>
      </w:r>
      <w:r>
        <w:t xml:space="preserve">H | </w:t>
      </w:r>
    </w:p>
    <w:p w14:paraId="2D93E24E" w14:textId="36AB7F62" w:rsidR="00481D97" w:rsidRDefault="00B30E8C">
      <w:r>
        <w:t>46)</w:t>
      </w:r>
      <w:r>
        <w:tab/>
        <w:t>4.7.13.1(41)-  i~ndu+</w:t>
      </w:r>
      <w:r>
        <w:t xml:space="preserve">3H | </w:t>
      </w:r>
      <w:r>
        <w:t>da3kSha+</w:t>
      </w:r>
      <w:r>
        <w:t>H |</w:t>
      </w:r>
    </w:p>
    <w:p w14:paraId="1D5D99B0" w14:textId="41328970" w:rsidR="00481D97" w:rsidRDefault="00B30E8C">
      <w:r>
        <w:t>i~ndu/</w:t>
      </w:r>
      <w:r>
        <w:t>3r da3kShO/</w:t>
      </w:r>
      <w:r>
        <w:t xml:space="preserve"> da3kSha/</w:t>
      </w:r>
      <w:r>
        <w:t xml:space="preserve"> i~ndu/</w:t>
      </w:r>
      <w:r>
        <w:t>3 ri~ndu/</w:t>
      </w:r>
      <w:r>
        <w:t>3r da3kSha+</w:t>
      </w:r>
      <w:r>
        <w:t xml:space="preserve">H | </w:t>
      </w:r>
    </w:p>
    <w:p w14:paraId="2ADDB620" w14:textId="1219B3D7" w:rsidR="00481D97" w:rsidRDefault="00B30E8C">
      <w:r>
        <w:t>47)</w:t>
      </w:r>
      <w:r>
        <w:tab/>
        <w:t>4.7.13.1(42)-  da3kSha+</w:t>
      </w:r>
      <w:r>
        <w:t>H | SyE/</w:t>
      </w:r>
      <w:r>
        <w:t>naH |</w:t>
      </w:r>
    </w:p>
    <w:p w14:paraId="16A0C484" w14:textId="467785AB" w:rsidR="00481D97" w:rsidRDefault="00B30E8C">
      <w:r>
        <w:t>da3kSha+</w:t>
      </w:r>
      <w:r>
        <w:t>H SyE/</w:t>
      </w:r>
      <w:r>
        <w:t>naH SyE/</w:t>
      </w:r>
      <w:r>
        <w:t>nO da3kShO/</w:t>
      </w:r>
      <w:r>
        <w:t xml:space="preserve"> da3kSha+</w:t>
      </w:r>
      <w:r>
        <w:t>H SyE/</w:t>
      </w:r>
      <w:r>
        <w:t xml:space="preserve">naH | </w:t>
      </w:r>
    </w:p>
    <w:p w14:paraId="309FBC18" w14:textId="52D54098" w:rsidR="00481D97" w:rsidRDefault="00B30E8C">
      <w:r>
        <w:t>48)</w:t>
      </w:r>
      <w:r>
        <w:tab/>
        <w:t>4.7.13.1(43)-  SyE/</w:t>
      </w:r>
      <w:r>
        <w:t>naH | Ru/</w:t>
      </w:r>
      <w:r>
        <w:t>tAvA%</w:t>
      </w:r>
      <w:r>
        <w:t xml:space="preserve"> ||</w:t>
      </w:r>
    </w:p>
    <w:p w14:paraId="7AFFAAC6" w14:textId="06B81829" w:rsidR="00481D97" w:rsidRDefault="00B30E8C">
      <w:r>
        <w:lastRenderedPageBreak/>
        <w:t>SyE/</w:t>
      </w:r>
      <w:r>
        <w:t>na Ru/</w:t>
      </w:r>
      <w:r>
        <w:t>tAva/</w:t>
      </w:r>
      <w:r>
        <w:t>rtAvA%</w:t>
      </w:r>
      <w:r>
        <w:t xml:space="preserve"> SyE/</w:t>
      </w:r>
      <w:r>
        <w:t>naH SyE/</w:t>
      </w:r>
      <w:r>
        <w:t>na Ru/</w:t>
      </w:r>
      <w:r>
        <w:t>tAvA%</w:t>
      </w:r>
      <w:r>
        <w:t xml:space="preserve"> | </w:t>
      </w:r>
    </w:p>
    <w:p w14:paraId="3D4767C3" w14:textId="5651B228" w:rsidR="00481D97" w:rsidRDefault="00B30E8C">
      <w:r>
        <w:t>49)</w:t>
      </w:r>
      <w:r>
        <w:tab/>
        <w:t>4.7.13.1(44)-  Ru/</w:t>
      </w:r>
      <w:r>
        <w:t>tAvA%</w:t>
      </w:r>
      <w:r>
        <w:t xml:space="preserve"> ||</w:t>
      </w:r>
    </w:p>
    <w:p w14:paraId="77648B2A" w14:textId="236E7CE0" w:rsidR="00481D97" w:rsidRDefault="00B30E8C">
      <w:r>
        <w:t>Ru/</w:t>
      </w:r>
      <w:r>
        <w:t>tAvEtyRu/</w:t>
      </w:r>
      <w:r>
        <w:t>tA - vA/</w:t>
      </w:r>
      <w:r>
        <w:t xml:space="preserve"> | </w:t>
      </w:r>
    </w:p>
    <w:p w14:paraId="673BB69A" w14:textId="109DB289" w:rsidR="00481D97" w:rsidRDefault="00B30E8C">
      <w:r>
        <w:t>50)</w:t>
      </w:r>
      <w:r>
        <w:tab/>
        <w:t>4.7.13.1(45)-  hira+</w:t>
      </w:r>
      <w:r>
        <w:t>NyapakShaH | Sa/</w:t>
      </w:r>
      <w:r>
        <w:t>ku/</w:t>
      </w:r>
      <w:r>
        <w:t>naH |</w:t>
      </w:r>
    </w:p>
    <w:p w14:paraId="78D924F5" w14:textId="1E56F5E5" w:rsidR="00481D97" w:rsidRDefault="00B30E8C">
      <w:r>
        <w:t>hira+</w:t>
      </w:r>
      <w:r>
        <w:t>NyapakShaH Saku/</w:t>
      </w:r>
      <w:r>
        <w:t>naH Sa+</w:t>
      </w:r>
      <w:r>
        <w:t>ku/</w:t>
      </w:r>
      <w:r>
        <w:t>nO hira+</w:t>
      </w:r>
      <w:r>
        <w:t>NyapakShO/</w:t>
      </w:r>
      <w:r>
        <w:t xml:space="preserve"> hira+</w:t>
      </w:r>
      <w:r>
        <w:t>NyapakShaH Saku/</w:t>
      </w:r>
      <w:r>
        <w:t xml:space="preserve">naH | </w:t>
      </w:r>
    </w:p>
    <w:p w14:paraId="3D6BC43D" w14:textId="77F56E0C" w:rsidR="00481D97" w:rsidRDefault="00B30E8C">
      <w:r>
        <w:t>51)</w:t>
      </w:r>
      <w:r>
        <w:tab/>
        <w:t>4.7.13.1(45)-  hira+</w:t>
      </w:r>
      <w:r>
        <w:t>N</w:t>
      </w:r>
      <w:r>
        <w:t>yapakShaH |</w:t>
      </w:r>
    </w:p>
    <w:p w14:paraId="6A542E1A" w14:textId="46EB7E5D" w:rsidR="00481D97" w:rsidRDefault="00B30E8C">
      <w:r>
        <w:t>hira+</w:t>
      </w:r>
      <w:r>
        <w:t>NyapakSha/</w:t>
      </w:r>
      <w:r>
        <w:t xml:space="preserve"> iti/</w:t>
      </w:r>
      <w:r>
        <w:t xml:space="preserve"> hira+</w:t>
      </w:r>
      <w:r>
        <w:t>Nya - pa/</w:t>
      </w:r>
      <w:r>
        <w:t>kSha/</w:t>
      </w:r>
      <w:r>
        <w:t xml:space="preserve">H | </w:t>
      </w:r>
    </w:p>
    <w:p w14:paraId="3A798266" w14:textId="08009CC6" w:rsidR="00481D97" w:rsidRDefault="00B30E8C">
      <w:r>
        <w:t>52)</w:t>
      </w:r>
      <w:r>
        <w:tab/>
        <w:t>4.7.13.1(46)-  Sa/</w:t>
      </w:r>
      <w:r>
        <w:t>ku/</w:t>
      </w:r>
      <w:r>
        <w:t>naH | Bu/</w:t>
      </w:r>
      <w:r>
        <w:t>4ra/</w:t>
      </w:r>
      <w:r>
        <w:t>NyuH |</w:t>
      </w:r>
    </w:p>
    <w:p w14:paraId="628C4C8F" w14:textId="02EE723D" w:rsidR="00481D97" w:rsidRDefault="00B30E8C">
      <w:r>
        <w:t>Sa/</w:t>
      </w:r>
      <w:r>
        <w:t>ku/</w:t>
      </w:r>
      <w:r>
        <w:t>nO Bu+</w:t>
      </w:r>
      <w:r>
        <w:t>4ra/</w:t>
      </w:r>
      <w:r>
        <w:t>Nyur Bu+</w:t>
      </w:r>
      <w:r>
        <w:t>4ra/</w:t>
      </w:r>
      <w:r>
        <w:t>NyuH Sa+</w:t>
      </w:r>
      <w:r>
        <w:t>ku/</w:t>
      </w:r>
      <w:r>
        <w:t>naH Sa+</w:t>
      </w:r>
      <w:r>
        <w:t>ku/</w:t>
      </w:r>
      <w:r>
        <w:t>nO Bu+</w:t>
      </w:r>
      <w:r>
        <w:t>4ra/</w:t>
      </w:r>
      <w:r>
        <w:t xml:space="preserve">NyuH | </w:t>
      </w:r>
    </w:p>
    <w:p w14:paraId="3B61EB0F" w14:textId="2C1B0D2B" w:rsidR="00481D97" w:rsidRDefault="00B30E8C">
      <w:r>
        <w:t>53)</w:t>
      </w:r>
      <w:r>
        <w:tab/>
        <w:t>4.7.13.1(47)-  Bu/</w:t>
      </w:r>
      <w:r>
        <w:t>4ra/</w:t>
      </w:r>
      <w:r>
        <w:t>NyuH | ma/</w:t>
      </w:r>
      <w:r>
        <w:t>hAn |</w:t>
      </w:r>
    </w:p>
    <w:p w14:paraId="36836183" w14:textId="33ADB91A" w:rsidR="00481D97" w:rsidRDefault="00B30E8C">
      <w:r>
        <w:t>Bu/</w:t>
      </w:r>
      <w:r>
        <w:t>4ra/</w:t>
      </w:r>
      <w:r>
        <w:t>Nyur ma/</w:t>
      </w:r>
      <w:r>
        <w:t>hAn ma/</w:t>
      </w:r>
      <w:r>
        <w:t>hAn Bu+</w:t>
      </w:r>
      <w:r>
        <w:t>4ra/</w:t>
      </w:r>
      <w:r>
        <w:t>Nyur Bu+</w:t>
      </w:r>
      <w:r>
        <w:t>4ra/</w:t>
      </w:r>
      <w:r>
        <w:t>Nyur ma/</w:t>
      </w:r>
      <w:r>
        <w:t xml:space="preserve">hAn | </w:t>
      </w:r>
    </w:p>
    <w:p w14:paraId="6940A7DE" w14:textId="218F6851" w:rsidR="00481D97" w:rsidRDefault="00B30E8C">
      <w:r>
        <w:t>54)</w:t>
      </w:r>
      <w:r>
        <w:tab/>
        <w:t>4.7.13.1(48)-  ma/</w:t>
      </w:r>
      <w:r>
        <w:t>hAn | sa/</w:t>
      </w:r>
      <w:r>
        <w:t>dha4sthE%</w:t>
      </w:r>
      <w:r>
        <w:t>2 |</w:t>
      </w:r>
    </w:p>
    <w:p w14:paraId="7074E236" w14:textId="74E6AF40" w:rsidR="00481D97" w:rsidRDefault="00B30E8C">
      <w:r>
        <w:t>ma/</w:t>
      </w:r>
      <w:r>
        <w:t>hAn th2sa/</w:t>
      </w:r>
      <w:r>
        <w:t>dha4sthE+</w:t>
      </w:r>
      <w:r>
        <w:t>2 sa/</w:t>
      </w:r>
      <w:r>
        <w:t>dha4sthE+</w:t>
      </w:r>
      <w:r>
        <w:t>2 ma/</w:t>
      </w:r>
      <w:r>
        <w:t>hAn ma/</w:t>
      </w:r>
      <w:r>
        <w:t>hAn th2sa/</w:t>
      </w:r>
      <w:r>
        <w:t>dha4sthE%</w:t>
      </w:r>
      <w:r>
        <w:t xml:space="preserve">2 | </w:t>
      </w:r>
    </w:p>
    <w:p w14:paraId="4F172767" w14:textId="747A2832" w:rsidR="00481D97" w:rsidRDefault="00B30E8C">
      <w:r>
        <w:t>55)</w:t>
      </w:r>
      <w:r>
        <w:tab/>
        <w:t>4.7.13.1(49)-  sa/</w:t>
      </w:r>
      <w:r>
        <w:t>dha4sthE%</w:t>
      </w:r>
      <w:r>
        <w:t>2 | dh4ru/</w:t>
      </w:r>
      <w:r>
        <w:t>vaH |</w:t>
      </w:r>
    </w:p>
    <w:p w14:paraId="464F88F0" w14:textId="3A8A1B42" w:rsidR="00481D97" w:rsidRDefault="00B30E8C">
      <w:r>
        <w:t>sa/</w:t>
      </w:r>
      <w:r>
        <w:t>dha4sthE%</w:t>
      </w:r>
      <w:r>
        <w:t>2 dh4ru/</w:t>
      </w:r>
      <w:r>
        <w:t>vO dh4ru/</w:t>
      </w:r>
      <w:r>
        <w:t>vaH sa/</w:t>
      </w:r>
      <w:r>
        <w:t>dha4sthE+</w:t>
      </w:r>
      <w:r>
        <w:t>2 sa/</w:t>
      </w:r>
      <w:r>
        <w:t>dha4sthE%</w:t>
      </w:r>
      <w:r>
        <w:t>2 dh4ru/</w:t>
      </w:r>
      <w:r>
        <w:t xml:space="preserve">vaH | </w:t>
      </w:r>
    </w:p>
    <w:p w14:paraId="744535F4" w14:textId="61993997" w:rsidR="00481D97" w:rsidRDefault="00B30E8C">
      <w:r>
        <w:t>56)</w:t>
      </w:r>
      <w:r>
        <w:tab/>
        <w:t>4.7.13.1(49)-  sa/</w:t>
      </w:r>
      <w:r>
        <w:t>dha4sthE%</w:t>
      </w:r>
      <w:r>
        <w:t>2 |</w:t>
      </w:r>
    </w:p>
    <w:p w14:paraId="1E33B885" w14:textId="531E3BF3" w:rsidR="00481D97" w:rsidRDefault="00B30E8C">
      <w:r>
        <w:t>sa/</w:t>
      </w:r>
      <w:r>
        <w:t>dha4stha/</w:t>
      </w:r>
      <w:r>
        <w:t>2 iti+</w:t>
      </w:r>
      <w:r>
        <w:t xml:space="preserve"> sa/</w:t>
      </w:r>
      <w:r>
        <w:t>dha4 - sthE/</w:t>
      </w:r>
      <w:r>
        <w:t xml:space="preserve">2 | </w:t>
      </w:r>
    </w:p>
    <w:p w14:paraId="413A88EE" w14:textId="67E9BA15" w:rsidR="00481D97" w:rsidRDefault="00B30E8C">
      <w:r>
        <w:t>57)</w:t>
      </w:r>
      <w:r>
        <w:tab/>
        <w:t>4.7.13.1(50)-  dh4ru/</w:t>
      </w:r>
      <w:r>
        <w:t>vaH | A |</w:t>
      </w:r>
    </w:p>
    <w:p w14:paraId="7DA3D84A" w14:textId="4AC12369" w:rsidR="00481D97" w:rsidRDefault="00B30E8C">
      <w:r>
        <w:t>dh4ru/</w:t>
      </w:r>
      <w:r>
        <w:t>va A dh4ru/</w:t>
      </w:r>
      <w:r>
        <w:t>vO dh4ru/</w:t>
      </w:r>
      <w:r>
        <w:t xml:space="preserve">va A | </w:t>
      </w:r>
    </w:p>
    <w:p w14:paraId="11AD9A2D" w14:textId="12FE1B80" w:rsidR="00481D97" w:rsidRDefault="00B30E8C">
      <w:r>
        <w:t>1)</w:t>
      </w:r>
      <w:r>
        <w:tab/>
        <w:t>4.7.13.2(1)-  A | ~niSha+</w:t>
      </w:r>
      <w:r>
        <w:t>ttaH ||</w:t>
      </w:r>
    </w:p>
    <w:p w14:paraId="4C007D99" w14:textId="35E93444" w:rsidR="00481D97" w:rsidRDefault="00B30E8C">
      <w:r>
        <w:t>A ~</w:t>
      </w:r>
      <w:r>
        <w:t>niSha+</w:t>
      </w:r>
      <w:r>
        <w:t>ttO/</w:t>
      </w:r>
      <w:r>
        <w:t xml:space="preserve"> ~niSha+</w:t>
      </w:r>
      <w:r>
        <w:t>tta/</w:t>
      </w:r>
      <w:r>
        <w:t xml:space="preserve"> A ~niSha+</w:t>
      </w:r>
      <w:r>
        <w:t xml:space="preserve">ttaH | </w:t>
      </w:r>
    </w:p>
    <w:p w14:paraId="49DF3AD6" w14:textId="62832F4D" w:rsidR="00481D97" w:rsidRDefault="00B30E8C">
      <w:r>
        <w:t>2)</w:t>
      </w:r>
      <w:r>
        <w:tab/>
        <w:t>4.7.13.2(2)-  ~niSha+</w:t>
      </w:r>
      <w:r>
        <w:t>ttaH ||</w:t>
      </w:r>
    </w:p>
    <w:p w14:paraId="13E0FEEF" w14:textId="5DF98156" w:rsidR="00481D97" w:rsidRDefault="00B30E8C">
      <w:r>
        <w:t>~niSha+</w:t>
      </w:r>
      <w:r>
        <w:t>tta/</w:t>
      </w:r>
      <w:r>
        <w:t xml:space="preserve"> iti/</w:t>
      </w:r>
      <w:r>
        <w:t xml:space="preserve"> ~ni - sa/</w:t>
      </w:r>
      <w:r>
        <w:t>tta/</w:t>
      </w:r>
      <w:r>
        <w:t xml:space="preserve">H | </w:t>
      </w:r>
    </w:p>
    <w:p w14:paraId="39A0CC79" w14:textId="0674B170" w:rsidR="00481D97" w:rsidRDefault="00B30E8C">
      <w:r>
        <w:t>3)</w:t>
      </w:r>
      <w:r>
        <w:tab/>
        <w:t>4.7.13.2(3)-  ~nama+</w:t>
      </w:r>
      <w:r>
        <w:t>H | tE/</w:t>
      </w:r>
      <w:r>
        <w:t xml:space="preserve"> |</w:t>
      </w:r>
    </w:p>
    <w:p w14:paraId="68D119E4" w14:textId="4C0FEE07" w:rsidR="00481D97" w:rsidRDefault="00B30E8C">
      <w:r>
        <w:t>~nama+</w:t>
      </w:r>
      <w:r>
        <w:t>stE tE/</w:t>
      </w:r>
      <w:r>
        <w:t xml:space="preserve"> ~namO/</w:t>
      </w:r>
      <w:r>
        <w:t xml:space="preserve"> ~nama+</w:t>
      </w:r>
      <w:r>
        <w:t xml:space="preserve">stE | </w:t>
      </w:r>
    </w:p>
    <w:p w14:paraId="38DB3B29" w14:textId="44AD9072" w:rsidR="00481D97" w:rsidRDefault="00B30E8C">
      <w:r>
        <w:t>4)</w:t>
      </w:r>
      <w:r>
        <w:tab/>
        <w:t>4.7.13.2(4)-  tE/</w:t>
      </w:r>
      <w:r>
        <w:t xml:space="preserve"> | a/</w:t>
      </w:r>
      <w:r>
        <w:t>stu/</w:t>
      </w:r>
      <w:r>
        <w:t xml:space="preserve"> |</w:t>
      </w:r>
    </w:p>
    <w:p w14:paraId="4D796CFC" w14:textId="3A012AB4" w:rsidR="00481D97" w:rsidRDefault="00B30E8C">
      <w:r>
        <w:lastRenderedPageBreak/>
        <w:t>tE/</w:t>
      </w:r>
      <w:r>
        <w:t xml:space="preserve"> a/</w:t>
      </w:r>
      <w:r>
        <w:t>stva/</w:t>
      </w:r>
      <w:r>
        <w:t>stu/</w:t>
      </w:r>
      <w:r>
        <w:t xml:space="preserve"> tE/</w:t>
      </w:r>
      <w:r>
        <w:t xml:space="preserve"> tE/</w:t>
      </w:r>
      <w:r>
        <w:t xml:space="preserve"> a/</w:t>
      </w:r>
      <w:r>
        <w:t>stu/</w:t>
      </w:r>
      <w:r>
        <w:t xml:space="preserve"> | </w:t>
      </w:r>
    </w:p>
    <w:p w14:paraId="4656D843" w14:textId="3FF47335" w:rsidR="00481D97" w:rsidRDefault="00B30E8C">
      <w:r>
        <w:t>5)</w:t>
      </w:r>
      <w:r>
        <w:tab/>
        <w:t xml:space="preserve">4.7.13.2(5)- </w:t>
      </w:r>
      <w:r>
        <w:t xml:space="preserve"> a/</w:t>
      </w:r>
      <w:r>
        <w:t>stu/</w:t>
      </w:r>
      <w:r>
        <w:t xml:space="preserve"> | mA |</w:t>
      </w:r>
    </w:p>
    <w:p w14:paraId="0CB35E94" w14:textId="457731C3" w:rsidR="00481D97" w:rsidRDefault="00B30E8C">
      <w:r>
        <w:t>a/</w:t>
      </w:r>
      <w:r>
        <w:t>stu/</w:t>
      </w:r>
      <w:r>
        <w:t xml:space="preserve"> mA mA a+</w:t>
      </w:r>
      <w:r>
        <w:t>stvastu/</w:t>
      </w:r>
      <w:r>
        <w:t xml:space="preserve"> mA | </w:t>
      </w:r>
    </w:p>
    <w:p w14:paraId="58401E3E" w14:textId="52D21161" w:rsidR="00481D97" w:rsidRDefault="00B30E8C">
      <w:r>
        <w:t>6)</w:t>
      </w:r>
      <w:r>
        <w:tab/>
        <w:t>4.7.13.2(6)-  mA | mA/</w:t>
      </w:r>
      <w:r>
        <w:t xml:space="preserve"> |</w:t>
      </w:r>
    </w:p>
    <w:p w14:paraId="2ED51F7E" w14:textId="05DF4AEE" w:rsidR="00481D97" w:rsidRDefault="00B30E8C">
      <w:r>
        <w:t>mA mA+</w:t>
      </w:r>
      <w:r>
        <w:t xml:space="preserve"> mA/</w:t>
      </w:r>
      <w:r>
        <w:t xml:space="preserve"> mA mA mA%</w:t>
      </w:r>
      <w:r>
        <w:t xml:space="preserve"> | </w:t>
      </w:r>
    </w:p>
    <w:p w14:paraId="4125FEFD" w14:textId="123374EC" w:rsidR="00481D97" w:rsidRDefault="00B30E8C">
      <w:r>
        <w:t>7)</w:t>
      </w:r>
      <w:r>
        <w:tab/>
        <w:t>4.7.13.2(7)-  mA/</w:t>
      </w:r>
      <w:r>
        <w:t xml:space="preserve"> | hi/</w:t>
      </w:r>
      <w:r>
        <w:t>(gm/</w:t>
      </w:r>
      <w:r>
        <w:t>)sI/</w:t>
      </w:r>
      <w:r>
        <w:t>H |</w:t>
      </w:r>
    </w:p>
    <w:p w14:paraId="69B3FE0F" w14:textId="49523D68" w:rsidR="00481D97" w:rsidRDefault="00B30E8C">
      <w:r>
        <w:t>mA/</w:t>
      </w:r>
      <w:r>
        <w:t xml:space="preserve"> hi/</w:t>
      </w:r>
      <w:r>
        <w:t>(gm/</w:t>
      </w:r>
      <w:r>
        <w:t>)sI/</w:t>
      </w:r>
      <w:r>
        <w:t>r/</w:t>
      </w:r>
      <w:r>
        <w:t>. hi/</w:t>
      </w:r>
      <w:r>
        <w:t>(gm/</w:t>
      </w:r>
      <w:r>
        <w:t>)sI/</w:t>
      </w:r>
      <w:r>
        <w:t>r mA/</w:t>
      </w:r>
      <w:r>
        <w:t xml:space="preserve"> mA/</w:t>
      </w:r>
      <w:r>
        <w:t xml:space="preserve"> hi/</w:t>
      </w:r>
      <w:r>
        <w:t>(gm/</w:t>
      </w:r>
      <w:r>
        <w:t>)sI/</w:t>
      </w:r>
      <w:r>
        <w:t xml:space="preserve">H | </w:t>
      </w:r>
    </w:p>
    <w:p w14:paraId="39267099" w14:textId="3A78EFA6" w:rsidR="00481D97" w:rsidRDefault="00B30E8C">
      <w:r>
        <w:t>8)</w:t>
      </w:r>
      <w:r>
        <w:tab/>
        <w:t>4.7.13.2(8)-  hi/</w:t>
      </w:r>
      <w:r>
        <w:t>(gm/</w:t>
      </w:r>
      <w:r>
        <w:t>)sI/</w:t>
      </w:r>
      <w:r>
        <w:t>H | viSva+</w:t>
      </w:r>
      <w:r>
        <w:t>sya |</w:t>
      </w:r>
    </w:p>
    <w:p w14:paraId="12BA6DAF" w14:textId="3B53E373" w:rsidR="00481D97" w:rsidRDefault="00B30E8C">
      <w:r>
        <w:t>hi/</w:t>
      </w:r>
      <w:r>
        <w:t>(gm/</w:t>
      </w:r>
      <w:r>
        <w:t>)sI/</w:t>
      </w:r>
      <w:r>
        <w:t>r viSva+</w:t>
      </w:r>
      <w:r>
        <w:t>sy</w:t>
      </w:r>
      <w:r>
        <w:t>a/</w:t>
      </w:r>
      <w:r>
        <w:t xml:space="preserve"> viSva+</w:t>
      </w:r>
      <w:r>
        <w:t>sya hi(gm)sIr. hi(gm)sI/</w:t>
      </w:r>
      <w:r>
        <w:t>r viSva+</w:t>
      </w:r>
      <w:r>
        <w:t xml:space="preserve">sya | </w:t>
      </w:r>
    </w:p>
    <w:p w14:paraId="150E8CB9" w14:textId="4DF1CC11" w:rsidR="00481D97" w:rsidRDefault="00B30E8C">
      <w:r>
        <w:t>9)</w:t>
      </w:r>
      <w:r>
        <w:tab/>
        <w:t>4.7.13.2(9)-  viSva+</w:t>
      </w:r>
      <w:r>
        <w:t>sya | mU/</w:t>
      </w:r>
      <w:r>
        <w:t>rd3dha4nn |</w:t>
      </w:r>
    </w:p>
    <w:p w14:paraId="6A3946E2" w14:textId="1868750D" w:rsidR="00481D97" w:rsidRDefault="00B30E8C">
      <w:r>
        <w:t>viSva+</w:t>
      </w:r>
      <w:r>
        <w:t>sya mU/</w:t>
      </w:r>
      <w:r>
        <w:t>rd3dha4n mU/</w:t>
      </w:r>
      <w:r>
        <w:t>rd3dha4n. viSva+</w:t>
      </w:r>
      <w:r>
        <w:t>sya/</w:t>
      </w:r>
      <w:r>
        <w:t xml:space="preserve"> viSva+</w:t>
      </w:r>
      <w:r>
        <w:t>sya mU/</w:t>
      </w:r>
      <w:r>
        <w:t xml:space="preserve">rd3dha4nn | </w:t>
      </w:r>
    </w:p>
    <w:p w14:paraId="3261365A" w14:textId="2F4A42E2" w:rsidR="00481D97" w:rsidRDefault="00B30E8C">
      <w:r>
        <w:t>10)</w:t>
      </w:r>
      <w:r>
        <w:tab/>
        <w:t>4.7.13.2(10)-  mU/</w:t>
      </w:r>
      <w:r>
        <w:t>rd3dha4nn | adhi+</w:t>
      </w:r>
      <w:r>
        <w:t>4 |</w:t>
      </w:r>
    </w:p>
    <w:p w14:paraId="566EE3E6" w14:textId="7DF19C91" w:rsidR="00481D97" w:rsidRDefault="00B30E8C">
      <w:r>
        <w:t>mU/</w:t>
      </w:r>
      <w:r>
        <w:t>rd3dha4n ~nadh4yadhi+</w:t>
      </w:r>
      <w:r>
        <w:t>4 mU/</w:t>
      </w:r>
      <w:r>
        <w:t>rd3dha4n mU/</w:t>
      </w:r>
      <w:r>
        <w:t>rd3dha4n</w:t>
      </w:r>
      <w:r>
        <w:t xml:space="preserve"> ~nadhi+</w:t>
      </w:r>
      <w:r>
        <w:t xml:space="preserve">4 | </w:t>
      </w:r>
    </w:p>
    <w:p w14:paraId="7729DA26" w14:textId="19D0E0B8" w:rsidR="00481D97" w:rsidRDefault="00B30E8C">
      <w:r>
        <w:t>11)</w:t>
      </w:r>
      <w:r>
        <w:tab/>
        <w:t>4.7.13.2(11)-  adhi+</w:t>
      </w:r>
      <w:r>
        <w:t>4 | ti/</w:t>
      </w:r>
      <w:r>
        <w:t>ShTha/</w:t>
      </w:r>
      <w:r>
        <w:t>2si/</w:t>
      </w:r>
      <w:r>
        <w:t xml:space="preserve"> |</w:t>
      </w:r>
    </w:p>
    <w:p w14:paraId="1BA2DDB7" w14:textId="0D92888F" w:rsidR="00481D97" w:rsidRDefault="00B30E8C">
      <w:r>
        <w:t>adhi+</w:t>
      </w:r>
      <w:r>
        <w:t>4 tiShTha2si tiShTha/</w:t>
      </w:r>
      <w:r>
        <w:t>2syadh4yadhi+</w:t>
      </w:r>
      <w:r>
        <w:t xml:space="preserve">4 tiShTha2si | </w:t>
      </w:r>
    </w:p>
    <w:p w14:paraId="52207D56" w14:textId="00ED7F0C" w:rsidR="00481D97" w:rsidRDefault="00B30E8C">
      <w:r>
        <w:t>12)</w:t>
      </w:r>
      <w:r>
        <w:tab/>
        <w:t>4.7.13.2(12)-  ti/</w:t>
      </w:r>
      <w:r>
        <w:t>ShTha/</w:t>
      </w:r>
      <w:r>
        <w:t>2si/</w:t>
      </w:r>
      <w:r>
        <w:t xml:space="preserve"> | Sri/</w:t>
      </w:r>
      <w:r>
        <w:t>taH ||</w:t>
      </w:r>
    </w:p>
    <w:p w14:paraId="43752D80" w14:textId="2A0D79AB" w:rsidR="00481D97" w:rsidRDefault="00B30E8C">
      <w:r>
        <w:t>ti/</w:t>
      </w:r>
      <w:r>
        <w:t>ShTha/</w:t>
      </w:r>
      <w:r>
        <w:t>2si/</w:t>
      </w:r>
      <w:r>
        <w:t xml:space="preserve"> Sri/</w:t>
      </w:r>
      <w:r>
        <w:t>taH Sri/</w:t>
      </w:r>
      <w:r>
        <w:t>tasti+</w:t>
      </w:r>
      <w:r>
        <w:t>ShTha2si tiShTha2si Sri/</w:t>
      </w:r>
      <w:r>
        <w:t xml:space="preserve">taH | </w:t>
      </w:r>
    </w:p>
    <w:p w14:paraId="015F5880" w14:textId="69BA7FAE" w:rsidR="00481D97" w:rsidRDefault="00B30E8C">
      <w:r>
        <w:t>13)</w:t>
      </w:r>
      <w:r>
        <w:tab/>
        <w:t>4.7.13.2(13)-  Sri/</w:t>
      </w:r>
      <w:r>
        <w:t>taH ||</w:t>
      </w:r>
    </w:p>
    <w:p w14:paraId="41D2E78A" w14:textId="45168005" w:rsidR="00481D97" w:rsidRDefault="00B30E8C">
      <w:r>
        <w:t>Sri/</w:t>
      </w:r>
      <w:r>
        <w:t>ta iti+</w:t>
      </w:r>
      <w:r>
        <w:t xml:space="preserve"> Sri/</w:t>
      </w:r>
      <w:r>
        <w:t xml:space="preserve">taH | </w:t>
      </w:r>
    </w:p>
    <w:p w14:paraId="53096616" w14:textId="1EBDCF8D" w:rsidR="00481D97" w:rsidRDefault="00B30E8C">
      <w:r>
        <w:t>14)</w:t>
      </w:r>
      <w:r>
        <w:tab/>
        <w:t>4.7.13.2(14)-  sa/</w:t>
      </w:r>
      <w:r>
        <w:t>mu/</w:t>
      </w:r>
      <w:r>
        <w:t>d3rE | tE/</w:t>
      </w:r>
      <w:r>
        <w:t xml:space="preserve"> |</w:t>
      </w:r>
    </w:p>
    <w:p w14:paraId="2A9E2DD7" w14:textId="55FF464C" w:rsidR="00481D97" w:rsidRDefault="00B30E8C">
      <w:r>
        <w:t>sa/</w:t>
      </w:r>
      <w:r>
        <w:t>mu/</w:t>
      </w:r>
      <w:r>
        <w:t>d3rE tE+</w:t>
      </w:r>
      <w:r>
        <w:t xml:space="preserve"> tE samu/</w:t>
      </w:r>
      <w:r>
        <w:t>d3rE sa+</w:t>
      </w:r>
      <w:r>
        <w:t>mu/</w:t>
      </w:r>
      <w:r>
        <w:t>d3rE tE%</w:t>
      </w:r>
      <w:r>
        <w:t xml:space="preserve"> | </w:t>
      </w:r>
    </w:p>
    <w:p w14:paraId="11514E66" w14:textId="59DDA932" w:rsidR="00481D97" w:rsidRDefault="00B30E8C">
      <w:r>
        <w:t>15)</w:t>
      </w:r>
      <w:r>
        <w:tab/>
        <w:t>4.7.13.2(15)-  tE/</w:t>
      </w:r>
      <w:r>
        <w:t xml:space="preserve"> | hRuda+</w:t>
      </w:r>
      <w:r>
        <w:t>3yam |</w:t>
      </w:r>
    </w:p>
    <w:p w14:paraId="773968DB" w14:textId="54E31200" w:rsidR="00481D97" w:rsidRDefault="00B30E8C">
      <w:r>
        <w:t>tE/</w:t>
      </w:r>
      <w:r>
        <w:t xml:space="preserve"> hRuda+</w:t>
      </w:r>
      <w:r>
        <w:t>3ya/</w:t>
      </w:r>
      <w:r>
        <w:t>(gm/</w:t>
      </w:r>
      <w:r>
        <w:t>) hRuda+</w:t>
      </w:r>
      <w:r>
        <w:t>3yam tE tE/</w:t>
      </w:r>
      <w:r>
        <w:t xml:space="preserve"> hRuda+</w:t>
      </w:r>
      <w:r>
        <w:t xml:space="preserve">3yam | </w:t>
      </w:r>
    </w:p>
    <w:p w14:paraId="70789689" w14:textId="1086F66F" w:rsidR="00481D97" w:rsidRDefault="00B30E8C">
      <w:r>
        <w:t>16)</w:t>
      </w:r>
      <w:r>
        <w:tab/>
        <w:t>4.7.13.2(16)-  hRuda+</w:t>
      </w:r>
      <w:r>
        <w:t>3yam | a/</w:t>
      </w:r>
      <w:r>
        <w:t>~ntaH |</w:t>
      </w:r>
    </w:p>
    <w:p w14:paraId="5D340512" w14:textId="41C56842" w:rsidR="00481D97" w:rsidRDefault="00B30E8C">
      <w:r>
        <w:t>hRuda+</w:t>
      </w:r>
      <w:r>
        <w:t>3ya ma/</w:t>
      </w:r>
      <w:r>
        <w:t>~nta ra/</w:t>
      </w:r>
      <w:r>
        <w:t>~ntar hRuda+</w:t>
      </w:r>
      <w:r>
        <w:t>3ya/</w:t>
      </w:r>
      <w:r>
        <w:t>(gm/</w:t>
      </w:r>
      <w:r>
        <w:t>) hRuda+</w:t>
      </w:r>
      <w:r>
        <w:t>3ya ma/</w:t>
      </w:r>
      <w:r>
        <w:t xml:space="preserve">~ntaH | </w:t>
      </w:r>
    </w:p>
    <w:p w14:paraId="2FB374C2" w14:textId="4C37F51D" w:rsidR="00481D97" w:rsidRDefault="00B30E8C">
      <w:r>
        <w:t>17)</w:t>
      </w:r>
      <w:r>
        <w:tab/>
        <w:t>4.7.13.2(17)-  a/</w:t>
      </w:r>
      <w:r>
        <w:t>~ntaH | Ayu+</w:t>
      </w:r>
      <w:r>
        <w:t>H |</w:t>
      </w:r>
    </w:p>
    <w:p w14:paraId="1292FB90" w14:textId="66163CF9" w:rsidR="00481D97" w:rsidRDefault="00B30E8C">
      <w:r>
        <w:lastRenderedPageBreak/>
        <w:t>a/</w:t>
      </w:r>
      <w:r>
        <w:t>~nta rAyu/</w:t>
      </w:r>
      <w:r>
        <w:t>rAyu+</w:t>
      </w:r>
      <w:r>
        <w:t>ra/</w:t>
      </w:r>
      <w:r>
        <w:t>~nta ra/</w:t>
      </w:r>
      <w:r>
        <w:t>~nta rAyu+</w:t>
      </w:r>
      <w:r>
        <w:t xml:space="preserve">H | </w:t>
      </w:r>
    </w:p>
    <w:p w14:paraId="2BC988EC" w14:textId="4822C72E" w:rsidR="00481D97" w:rsidRDefault="00B30E8C">
      <w:r>
        <w:t>18)</w:t>
      </w:r>
      <w:r>
        <w:tab/>
        <w:t>4.7.13.2(18)-  Ayu+</w:t>
      </w:r>
      <w:r>
        <w:t>H | d3yAvA+</w:t>
      </w:r>
      <w:r>
        <w:t>pRuthi/</w:t>
      </w:r>
      <w:r>
        <w:t>2vI |</w:t>
      </w:r>
    </w:p>
    <w:p w14:paraId="6D9695C1" w14:textId="3B9B1846" w:rsidR="00481D97" w:rsidRDefault="00B30E8C">
      <w:r>
        <w:t>Ayu/</w:t>
      </w:r>
      <w:r>
        <w:t>r d3yAvA+</w:t>
      </w:r>
      <w:r>
        <w:t>pRuthi/</w:t>
      </w:r>
      <w:r>
        <w:t>2vI d3yAvA+</w:t>
      </w:r>
      <w:r>
        <w:t>pRuthi/</w:t>
      </w:r>
      <w:r>
        <w:t>2vI Ayu/</w:t>
      </w:r>
      <w:r>
        <w:t>rAyu/</w:t>
      </w:r>
      <w:r>
        <w:t>r d3yAvA+</w:t>
      </w:r>
      <w:r>
        <w:t>pRuthi/</w:t>
      </w:r>
      <w:r>
        <w:t xml:space="preserve">2vI | </w:t>
      </w:r>
    </w:p>
    <w:p w14:paraId="44FC0D04" w14:textId="1E50035F" w:rsidR="00481D97" w:rsidRDefault="00B30E8C">
      <w:r>
        <w:t>19)</w:t>
      </w:r>
      <w:r>
        <w:tab/>
        <w:t>4.7.13.2(19)-  d3yAvA+</w:t>
      </w:r>
      <w:r>
        <w:t>pRuthi/</w:t>
      </w:r>
      <w:r>
        <w:t>2vI | Bu4va+</w:t>
      </w:r>
      <w:r>
        <w:t>nEShu |</w:t>
      </w:r>
    </w:p>
    <w:p w14:paraId="148C2EB1" w14:textId="089CEFA2" w:rsidR="00481D97" w:rsidRDefault="00B30E8C">
      <w:r>
        <w:t>d3yAvA+</w:t>
      </w:r>
      <w:r>
        <w:t>pRuthi/</w:t>
      </w:r>
      <w:r>
        <w:t>2vI Bu4va+</w:t>
      </w:r>
      <w:r>
        <w:t>nEShu/</w:t>
      </w:r>
      <w:r>
        <w:t xml:space="preserve"> Bu4va+</w:t>
      </w:r>
      <w:r>
        <w:t>nE</w:t>
      </w:r>
      <w:r>
        <w:t>Shu/</w:t>
      </w:r>
      <w:r>
        <w:t xml:space="preserve"> d3yAvA+</w:t>
      </w:r>
      <w:r>
        <w:t>pRuthi/</w:t>
      </w:r>
      <w:r>
        <w:t>2vI d3yAvA+</w:t>
      </w:r>
      <w:r>
        <w:t>pRuthi/</w:t>
      </w:r>
      <w:r>
        <w:t>2vI Bu4va+</w:t>
      </w:r>
      <w:r>
        <w:t xml:space="preserve">nEShu | </w:t>
      </w:r>
    </w:p>
    <w:p w14:paraId="60E806C7" w14:textId="651843A5" w:rsidR="00481D97" w:rsidRDefault="00B30E8C">
      <w:r>
        <w:t>20)</w:t>
      </w:r>
      <w:r>
        <w:tab/>
        <w:t>4.7.13.2(19)-  d3yAvA+</w:t>
      </w:r>
      <w:r>
        <w:t>pRuthi/</w:t>
      </w:r>
      <w:r>
        <w:t>2vI |</w:t>
      </w:r>
    </w:p>
    <w:p w14:paraId="4058EF43" w14:textId="44357402" w:rsidR="00481D97" w:rsidRDefault="00B30E8C">
      <w:r>
        <w:t>d3yAvA+</w:t>
      </w:r>
      <w:r>
        <w:t>pRuthi/</w:t>
      </w:r>
      <w:r>
        <w:t>2vI iti/</w:t>
      </w:r>
      <w:r>
        <w:t xml:space="preserve"> d3yAvA%</w:t>
      </w:r>
      <w:r>
        <w:t xml:space="preserve"> - pRu/</w:t>
      </w:r>
      <w:r>
        <w:t>thi/</w:t>
      </w:r>
      <w:r>
        <w:t xml:space="preserve">2vI | </w:t>
      </w:r>
    </w:p>
    <w:p w14:paraId="2EDFB78E" w14:textId="7E17BC90" w:rsidR="00481D97" w:rsidRDefault="00B30E8C">
      <w:r>
        <w:t>21)</w:t>
      </w:r>
      <w:r>
        <w:tab/>
        <w:t>4.7.13.2(20)-  Bu4va+</w:t>
      </w:r>
      <w:r>
        <w:t>nEShu | arpi+</w:t>
      </w:r>
      <w:r>
        <w:t>tE ||</w:t>
      </w:r>
    </w:p>
    <w:p w14:paraId="579190BC" w14:textId="630EBAAA" w:rsidR="00481D97" w:rsidRDefault="00B30E8C">
      <w:r>
        <w:t>Bu4va+</w:t>
      </w:r>
      <w:r>
        <w:t>nE/</w:t>
      </w:r>
      <w:r>
        <w:t>Shvarpi+</w:t>
      </w:r>
      <w:r>
        <w:t>tE/</w:t>
      </w:r>
      <w:r>
        <w:t xml:space="preserve"> arpi+</w:t>
      </w:r>
      <w:r>
        <w:t>tE/</w:t>
      </w:r>
      <w:r>
        <w:t xml:space="preserve"> Bu4va+</w:t>
      </w:r>
      <w:r>
        <w:t>nEShu/</w:t>
      </w:r>
      <w:r>
        <w:t xml:space="preserve"> Bu4va+</w:t>
      </w:r>
      <w:r>
        <w:t>nE/</w:t>
      </w:r>
      <w:r>
        <w:t>Shvarpi+</w:t>
      </w:r>
      <w:r>
        <w:t xml:space="preserve">tE | </w:t>
      </w:r>
    </w:p>
    <w:p w14:paraId="066A6773" w14:textId="1B1D0F22" w:rsidR="00481D97" w:rsidRDefault="00B30E8C">
      <w:r>
        <w:t>22)</w:t>
      </w:r>
      <w:r>
        <w:tab/>
        <w:t>4.7.13.2(21)-  arpi+</w:t>
      </w:r>
      <w:r>
        <w:t>tE ||</w:t>
      </w:r>
    </w:p>
    <w:p w14:paraId="3B0F5083" w14:textId="1682D664" w:rsidR="00481D97" w:rsidRDefault="00B30E8C">
      <w:r>
        <w:t>arpi+</w:t>
      </w:r>
      <w:r>
        <w:t>tE/</w:t>
      </w:r>
      <w:r>
        <w:t xml:space="preserve"> ityarpi+</w:t>
      </w:r>
      <w:r>
        <w:t xml:space="preserve">tE | </w:t>
      </w:r>
    </w:p>
    <w:p w14:paraId="55909219" w14:textId="4048AABF" w:rsidR="00481D97" w:rsidRDefault="00B30E8C">
      <w:r>
        <w:t>23)</w:t>
      </w:r>
      <w:r>
        <w:tab/>
        <w:t>4.7.13.2(22)-  u/</w:t>
      </w:r>
      <w:r>
        <w:t>d3naH | da/</w:t>
      </w:r>
      <w:r>
        <w:t>3tta/</w:t>
      </w:r>
      <w:r>
        <w:t xml:space="preserve"> |</w:t>
      </w:r>
    </w:p>
    <w:p w14:paraId="2641A120" w14:textId="1C1B9C4C" w:rsidR="00481D97" w:rsidRDefault="00B30E8C">
      <w:r>
        <w:t>u/</w:t>
      </w:r>
      <w:r>
        <w:t>d3nO da+</w:t>
      </w:r>
      <w:r>
        <w:t>3tta da3ttO/</w:t>
      </w:r>
      <w:r>
        <w:t>d3na u/</w:t>
      </w:r>
      <w:r>
        <w:t>d3nO da+</w:t>
      </w:r>
      <w:r>
        <w:t xml:space="preserve">3tta | </w:t>
      </w:r>
    </w:p>
    <w:p w14:paraId="3ECF0C83" w14:textId="4FC8DBE9" w:rsidR="00481D97" w:rsidRDefault="00B30E8C">
      <w:r>
        <w:t>24)</w:t>
      </w:r>
      <w:r>
        <w:tab/>
        <w:t>4.7.13.2(23)-  da/</w:t>
      </w:r>
      <w:r>
        <w:t>3tta/</w:t>
      </w:r>
      <w:r>
        <w:t xml:space="preserve"> | u/</w:t>
      </w:r>
      <w:r>
        <w:t>da/</w:t>
      </w:r>
      <w:r>
        <w:t>3dhi4m |</w:t>
      </w:r>
    </w:p>
    <w:p w14:paraId="281FC6CC" w14:textId="06C14432" w:rsidR="00481D97" w:rsidRDefault="00B30E8C">
      <w:r>
        <w:t>da/</w:t>
      </w:r>
      <w:r>
        <w:t>3ttO/</w:t>
      </w:r>
      <w:r>
        <w:t>da/</w:t>
      </w:r>
      <w:r>
        <w:t>3dhi4 mu+</w:t>
      </w:r>
      <w:r>
        <w:t>da/</w:t>
      </w:r>
      <w:r>
        <w:t>3dhi4m da+</w:t>
      </w:r>
      <w:r>
        <w:t>3tta da3ttOda/</w:t>
      </w:r>
      <w:r>
        <w:t xml:space="preserve">3dhi4m | </w:t>
      </w:r>
    </w:p>
    <w:p w14:paraId="661A4557" w14:textId="4F1BA4D2" w:rsidR="00481D97" w:rsidRDefault="00B30E8C">
      <w:r>
        <w:t>25)</w:t>
      </w:r>
      <w:r>
        <w:tab/>
        <w:t>4.7.13.2(24)-  u/</w:t>
      </w:r>
      <w:r>
        <w:t>da/</w:t>
      </w:r>
      <w:r>
        <w:t>3dhi4m | Bi/</w:t>
      </w:r>
      <w:r>
        <w:t>4~nta/</w:t>
      </w:r>
      <w:r>
        <w:t xml:space="preserve"> |</w:t>
      </w:r>
    </w:p>
    <w:p w14:paraId="18E31484" w14:textId="2C97E1DB" w:rsidR="00481D97" w:rsidRDefault="00B30E8C">
      <w:r>
        <w:t>u/</w:t>
      </w:r>
      <w:r>
        <w:t>da/</w:t>
      </w:r>
      <w:r>
        <w:t>3dhi4m Bi+</w:t>
      </w:r>
      <w:r>
        <w:t>4~nta Bi4~ntOda/</w:t>
      </w:r>
      <w:r>
        <w:t>3dhi4 mu+</w:t>
      </w:r>
      <w:r>
        <w:t>da/</w:t>
      </w:r>
      <w:r>
        <w:t>3dhi4m Bi+</w:t>
      </w:r>
      <w:r>
        <w:t xml:space="preserve">4~nta | </w:t>
      </w:r>
    </w:p>
    <w:p w14:paraId="5A96D3BC" w14:textId="5291EFDC" w:rsidR="00481D97" w:rsidRDefault="00B30E8C">
      <w:r>
        <w:t>26)</w:t>
      </w:r>
      <w:r>
        <w:tab/>
        <w:t>4.7.13.2(24)-  u/</w:t>
      </w:r>
      <w:r>
        <w:t>da/</w:t>
      </w:r>
      <w:r>
        <w:t>3dhi4m |</w:t>
      </w:r>
    </w:p>
    <w:p w14:paraId="6745AD95" w14:textId="6CB63726" w:rsidR="00481D97" w:rsidRDefault="00B30E8C">
      <w:r>
        <w:t>u/</w:t>
      </w:r>
      <w:r>
        <w:t>da/</w:t>
      </w:r>
      <w:r>
        <w:t>3dhi4mityu+</w:t>
      </w:r>
      <w:r>
        <w:t xml:space="preserve">da3 - dhi4m | </w:t>
      </w:r>
    </w:p>
    <w:p w14:paraId="7721289C" w14:textId="509C78A5" w:rsidR="00481D97" w:rsidRDefault="00B30E8C">
      <w:r>
        <w:t>27)</w:t>
      </w:r>
      <w:r>
        <w:tab/>
        <w:t>4.7.13.2(25)-  Bi/</w:t>
      </w:r>
      <w:r>
        <w:t>4~nta/</w:t>
      </w:r>
      <w:r>
        <w:t xml:space="preserve"> | di/</w:t>
      </w:r>
      <w:r>
        <w:t>3vaH |</w:t>
      </w:r>
    </w:p>
    <w:p w14:paraId="4E1FCFB3" w14:textId="4B8EB57D" w:rsidR="00481D97" w:rsidRDefault="00B30E8C">
      <w:r>
        <w:t>Bi/</w:t>
      </w:r>
      <w:r>
        <w:t>4~nta/</w:t>
      </w:r>
      <w:r>
        <w:t xml:space="preserve"> di/</w:t>
      </w:r>
      <w:r>
        <w:t>3vO di/</w:t>
      </w:r>
      <w:r>
        <w:t>3vO Bi+</w:t>
      </w:r>
      <w:r>
        <w:t>4~nta Bi4~nta di/</w:t>
      </w:r>
      <w:r>
        <w:t xml:space="preserve">3vaH | </w:t>
      </w:r>
    </w:p>
    <w:p w14:paraId="356FD694" w14:textId="715AA32B" w:rsidR="00481D97" w:rsidRDefault="00B30E8C">
      <w:r>
        <w:t>28)</w:t>
      </w:r>
      <w:r>
        <w:tab/>
        <w:t>4.7.13.2(26)-  di/</w:t>
      </w:r>
      <w:r>
        <w:t>3vaH | pa/</w:t>
      </w:r>
      <w:r>
        <w:t>rjanyA%</w:t>
      </w:r>
      <w:r>
        <w:t>t |</w:t>
      </w:r>
    </w:p>
    <w:p w14:paraId="1E87A95C" w14:textId="410D49AE" w:rsidR="00481D97" w:rsidRDefault="00B30E8C">
      <w:r>
        <w:t>di/</w:t>
      </w:r>
      <w:r>
        <w:t>3vaH pa/</w:t>
      </w:r>
      <w:r>
        <w:t>rjanyA%</w:t>
      </w:r>
      <w:r>
        <w:t>t pa/</w:t>
      </w:r>
      <w:r>
        <w:t>rjanyA%</w:t>
      </w:r>
      <w:r>
        <w:t>d3 di/</w:t>
      </w:r>
      <w:r>
        <w:t>3vO di/</w:t>
      </w:r>
      <w:r>
        <w:t>3vaH pa/</w:t>
      </w:r>
      <w:r>
        <w:t>rjanyA%</w:t>
      </w:r>
      <w:r>
        <w:t xml:space="preserve">t | </w:t>
      </w:r>
    </w:p>
    <w:p w14:paraId="5578EDBC" w14:textId="1A383CF0" w:rsidR="00481D97" w:rsidRDefault="00B30E8C">
      <w:r>
        <w:t>29)</w:t>
      </w:r>
      <w:r>
        <w:tab/>
        <w:t>4.7.13.2(27)-  pa/</w:t>
      </w:r>
      <w:r>
        <w:t>rjanyA%</w:t>
      </w:r>
      <w:r>
        <w:t>t | a/</w:t>
      </w:r>
      <w:r>
        <w:t>~ntari+</w:t>
      </w:r>
      <w:r>
        <w:t>kShAt |</w:t>
      </w:r>
    </w:p>
    <w:p w14:paraId="1B4531CC" w14:textId="164EE93B" w:rsidR="00481D97" w:rsidRDefault="00B30E8C">
      <w:r>
        <w:t>pa/</w:t>
      </w:r>
      <w:r>
        <w:t>rjanyA+</w:t>
      </w:r>
      <w:r>
        <w:t xml:space="preserve"> da/</w:t>
      </w:r>
      <w:r>
        <w:t>3~ntari+</w:t>
      </w:r>
      <w:r>
        <w:t>kShA da/</w:t>
      </w:r>
      <w:r>
        <w:t>3~ntari+</w:t>
      </w:r>
      <w:r>
        <w:t>kShAt pa/</w:t>
      </w:r>
      <w:r>
        <w:t>r</w:t>
      </w:r>
      <w:r>
        <w:t>janyA%</w:t>
      </w:r>
      <w:r>
        <w:t>t pa/</w:t>
      </w:r>
      <w:r>
        <w:t>rjanyA+</w:t>
      </w:r>
      <w:r>
        <w:t xml:space="preserve"> da/</w:t>
      </w:r>
      <w:r>
        <w:t>3~ntari+</w:t>
      </w:r>
      <w:r>
        <w:t xml:space="preserve">kShAt | </w:t>
      </w:r>
    </w:p>
    <w:p w14:paraId="4894132F" w14:textId="04883C8C" w:rsidR="00481D97" w:rsidRDefault="00B30E8C">
      <w:r>
        <w:lastRenderedPageBreak/>
        <w:t>30)</w:t>
      </w:r>
      <w:r>
        <w:tab/>
        <w:t>4.7.13.2(28)-  a/</w:t>
      </w:r>
      <w:r>
        <w:t>~ntari+</w:t>
      </w:r>
      <w:r>
        <w:t>kShAt | pRu/</w:t>
      </w:r>
      <w:r>
        <w:t>thi/</w:t>
      </w:r>
      <w:r>
        <w:t>2vyAH |</w:t>
      </w:r>
    </w:p>
    <w:p w14:paraId="73B0D520" w14:textId="7E3262FC" w:rsidR="00481D97" w:rsidRDefault="00B30E8C">
      <w:r>
        <w:t>a/</w:t>
      </w:r>
      <w:r>
        <w:t>~ntari+</w:t>
      </w:r>
      <w:r>
        <w:t>kShAt pRuthi/</w:t>
      </w:r>
      <w:r>
        <w:t>2vyAH pRu+</w:t>
      </w:r>
      <w:r>
        <w:t>thi/</w:t>
      </w:r>
      <w:r>
        <w:t>2vyA a/</w:t>
      </w:r>
      <w:r>
        <w:t>~ntari+</w:t>
      </w:r>
      <w:r>
        <w:t>kShA da/</w:t>
      </w:r>
      <w:r>
        <w:t>3~ntari+</w:t>
      </w:r>
      <w:r>
        <w:t>kShAt pRuthi/</w:t>
      </w:r>
      <w:r>
        <w:t xml:space="preserve">2vyAH | </w:t>
      </w:r>
    </w:p>
    <w:p w14:paraId="61ED31C5" w14:textId="62A24B79" w:rsidR="00481D97" w:rsidRDefault="00B30E8C">
      <w:r>
        <w:t>31)</w:t>
      </w:r>
      <w:r>
        <w:tab/>
        <w:t>4.7.13.2(29)-  pRu/</w:t>
      </w:r>
      <w:r>
        <w:t>thi/</w:t>
      </w:r>
      <w:r>
        <w:t>2vyAH | tata+</w:t>
      </w:r>
      <w:r>
        <w:t>H |</w:t>
      </w:r>
    </w:p>
    <w:p w14:paraId="639B4A3A" w14:textId="7353581E" w:rsidR="00481D97" w:rsidRDefault="00B30E8C">
      <w:r>
        <w:t>pRu/</w:t>
      </w:r>
      <w:r>
        <w:t>thi/</w:t>
      </w:r>
      <w:r>
        <w:t>2vyAstata/</w:t>
      </w:r>
      <w:r>
        <w:t>stata+</w:t>
      </w:r>
      <w:r>
        <w:t>H pRuthi/</w:t>
      </w:r>
      <w:r>
        <w:t>2vyAH pRu+</w:t>
      </w:r>
      <w:r>
        <w:t>thi/</w:t>
      </w:r>
      <w:r>
        <w:t>2vyAstata+</w:t>
      </w:r>
      <w:r>
        <w:t xml:space="preserve">H | </w:t>
      </w:r>
    </w:p>
    <w:p w14:paraId="577B6FFB" w14:textId="4637EBFC" w:rsidR="00481D97" w:rsidRDefault="00B30E8C">
      <w:r>
        <w:t>32)</w:t>
      </w:r>
      <w:r>
        <w:tab/>
        <w:t>4.7.13.2(30)-  tata+</w:t>
      </w:r>
      <w:r>
        <w:t>H | ~na/</w:t>
      </w:r>
      <w:r>
        <w:t>H |</w:t>
      </w:r>
    </w:p>
    <w:p w14:paraId="3583D304" w14:textId="1002B2F5" w:rsidR="00481D97" w:rsidRDefault="00B30E8C">
      <w:r>
        <w:t>tatO+</w:t>
      </w:r>
      <w:r>
        <w:t xml:space="preserve"> ~nO ~na/</w:t>
      </w:r>
      <w:r>
        <w:t>stata/</w:t>
      </w:r>
      <w:r>
        <w:t>statO+</w:t>
      </w:r>
      <w:r>
        <w:t xml:space="preserve"> ~naH | </w:t>
      </w:r>
    </w:p>
    <w:p w14:paraId="1D430A56" w14:textId="42DD3F48" w:rsidR="00481D97" w:rsidRDefault="00B30E8C">
      <w:r>
        <w:t>33)</w:t>
      </w:r>
      <w:r>
        <w:tab/>
        <w:t>4.7.13.2(31)-  ~na/</w:t>
      </w:r>
      <w:r>
        <w:t>H | vRuShTyA%</w:t>
      </w:r>
      <w:r>
        <w:t xml:space="preserve"> |</w:t>
      </w:r>
    </w:p>
    <w:p w14:paraId="2FF03C77" w14:textId="4B51CC09" w:rsidR="00481D97" w:rsidRDefault="00B30E8C">
      <w:r>
        <w:t>~nO/</w:t>
      </w:r>
      <w:r>
        <w:t xml:space="preserve"> vRuShTyA/</w:t>
      </w:r>
      <w:r>
        <w:t xml:space="preserve"> vRuShTyA+</w:t>
      </w:r>
      <w:r>
        <w:t xml:space="preserve"> ~nO ~nO/</w:t>
      </w:r>
      <w:r>
        <w:t xml:space="preserve"> vRuShTyA%</w:t>
      </w:r>
      <w:r>
        <w:t xml:space="preserve"> | </w:t>
      </w:r>
    </w:p>
    <w:p w14:paraId="2E4C760D" w14:textId="45D47484" w:rsidR="00481D97" w:rsidRDefault="00B30E8C">
      <w:r>
        <w:t>34)</w:t>
      </w:r>
      <w:r>
        <w:tab/>
        <w:t>4.7.13.2(32)-  vRuShTyA%</w:t>
      </w:r>
      <w:r>
        <w:t xml:space="preserve"> | a/</w:t>
      </w:r>
      <w:r>
        <w:t>va/</w:t>
      </w:r>
      <w:r>
        <w:t>ta/</w:t>
      </w:r>
      <w:r>
        <w:t xml:space="preserve"> ||</w:t>
      </w:r>
    </w:p>
    <w:p w14:paraId="46599BE0" w14:textId="5FE85C2C" w:rsidR="00481D97" w:rsidRDefault="00B30E8C">
      <w:r>
        <w:t>vRuShTyA+</w:t>
      </w:r>
      <w:r>
        <w:t xml:space="preserve"> &amp;vatAvata/</w:t>
      </w:r>
      <w:r>
        <w:t xml:space="preserve"> vRuShT</w:t>
      </w:r>
      <w:r>
        <w:t>yA/</w:t>
      </w:r>
      <w:r>
        <w:t xml:space="preserve"> vRuShTyA+</w:t>
      </w:r>
      <w:r>
        <w:t xml:space="preserve"> &amp;vata | </w:t>
      </w:r>
    </w:p>
    <w:p w14:paraId="76BDC154" w14:textId="6ECCE268" w:rsidR="00481D97" w:rsidRDefault="00B30E8C">
      <w:r>
        <w:t>35)</w:t>
      </w:r>
      <w:r>
        <w:tab/>
        <w:t>4.7.13.2(33)-  a/</w:t>
      </w:r>
      <w:r>
        <w:t>va/</w:t>
      </w:r>
      <w:r>
        <w:t>ta/</w:t>
      </w:r>
      <w:r>
        <w:t xml:space="preserve"> ||</w:t>
      </w:r>
    </w:p>
    <w:p w14:paraId="68AEB55D" w14:textId="0A01535A" w:rsidR="00481D97" w:rsidRDefault="00B30E8C">
      <w:r>
        <w:t>a/</w:t>
      </w:r>
      <w:r>
        <w:t>va/</w:t>
      </w:r>
      <w:r>
        <w:t>tEtya+</w:t>
      </w:r>
      <w:r>
        <w:t xml:space="preserve">vata | </w:t>
      </w:r>
    </w:p>
    <w:p w14:paraId="1170A8C0" w14:textId="17E98606" w:rsidR="00481D97" w:rsidRDefault="00B30E8C">
      <w:r>
        <w:t>36)</w:t>
      </w:r>
      <w:r>
        <w:tab/>
        <w:t>4.7.13.2(34)-  di/</w:t>
      </w:r>
      <w:r>
        <w:t>3vaH | mU/</w:t>
      </w:r>
      <w:r>
        <w:t>rd3dhA4 |</w:t>
      </w:r>
    </w:p>
    <w:p w14:paraId="2A0679CF" w14:textId="6F67917E" w:rsidR="00481D97" w:rsidRDefault="00B30E8C">
      <w:r>
        <w:t>di/</w:t>
      </w:r>
      <w:r>
        <w:t>3vO mU/</w:t>
      </w:r>
      <w:r>
        <w:t>rd3dhA4 mU/</w:t>
      </w:r>
      <w:r>
        <w:t>rd3dhA4 di/</w:t>
      </w:r>
      <w:r>
        <w:t>3vO di/</w:t>
      </w:r>
      <w:r>
        <w:t>3vO mU/</w:t>
      </w:r>
      <w:r>
        <w:t xml:space="preserve">rd3dhA4 | </w:t>
      </w:r>
    </w:p>
    <w:p w14:paraId="557BCC8B" w14:textId="189F722B" w:rsidR="00481D97" w:rsidRDefault="00B30E8C">
      <w:r>
        <w:t>37)</w:t>
      </w:r>
      <w:r>
        <w:tab/>
        <w:t>4.7.13.2(35)-  mU/</w:t>
      </w:r>
      <w:r>
        <w:t>rd3dhA4 | a/</w:t>
      </w:r>
      <w:r>
        <w:t>si/</w:t>
      </w:r>
      <w:r>
        <w:t xml:space="preserve"> |</w:t>
      </w:r>
    </w:p>
    <w:p w14:paraId="0962E23E" w14:textId="20229017" w:rsidR="00481D97" w:rsidRDefault="00B30E8C">
      <w:r>
        <w:t>mU/</w:t>
      </w:r>
      <w:r>
        <w:t>rd3dhA4 &amp;sya+</w:t>
      </w:r>
      <w:r>
        <w:t>si mU/</w:t>
      </w:r>
      <w:r>
        <w:t>rd3dhA4 mU/</w:t>
      </w:r>
      <w:r>
        <w:t>rd3dhA4 &amp;si+</w:t>
      </w:r>
      <w:r>
        <w:t xml:space="preserve"> | </w:t>
      </w:r>
    </w:p>
    <w:p w14:paraId="318E0DA9" w14:textId="552A5F31" w:rsidR="00481D97" w:rsidRDefault="00B30E8C">
      <w:r>
        <w:t>38)</w:t>
      </w:r>
      <w:r>
        <w:tab/>
        <w:t>4.7.13.2(36)-  a/</w:t>
      </w:r>
      <w:r>
        <w:t>si/</w:t>
      </w:r>
      <w:r>
        <w:t xml:space="preserve"> | pRu/</w:t>
      </w:r>
      <w:r>
        <w:t>thi/</w:t>
      </w:r>
      <w:r>
        <w:t>2vyAH |</w:t>
      </w:r>
    </w:p>
    <w:p w14:paraId="31AEDB85" w14:textId="27A58847" w:rsidR="00481D97" w:rsidRDefault="00B30E8C">
      <w:r>
        <w:t>a/</w:t>
      </w:r>
      <w:r>
        <w:t>si/</w:t>
      </w:r>
      <w:r>
        <w:t xml:space="preserve"> pRu/</w:t>
      </w:r>
      <w:r>
        <w:t>thi/</w:t>
      </w:r>
      <w:r>
        <w:t>2vyAH pRu+</w:t>
      </w:r>
      <w:r>
        <w:t>thi/</w:t>
      </w:r>
      <w:r>
        <w:t>2vyA a+</w:t>
      </w:r>
      <w:r>
        <w:t>syasi pRuthi/</w:t>
      </w:r>
      <w:r>
        <w:t xml:space="preserve">2vyAH | </w:t>
      </w:r>
    </w:p>
    <w:p w14:paraId="1C284FF7" w14:textId="205CEDC2" w:rsidR="00481D97" w:rsidRDefault="00B30E8C">
      <w:r>
        <w:t>39)</w:t>
      </w:r>
      <w:r>
        <w:tab/>
        <w:t>4.7.13.2(37)-  pRu/</w:t>
      </w:r>
      <w:r>
        <w:t>thi/</w:t>
      </w:r>
      <w:r>
        <w:t>2vyAH | ~nABi+</w:t>
      </w:r>
      <w:r>
        <w:t>4H |</w:t>
      </w:r>
    </w:p>
    <w:p w14:paraId="5190779E" w14:textId="3DD48D50" w:rsidR="00481D97" w:rsidRDefault="00B30E8C">
      <w:r>
        <w:t>pRu/</w:t>
      </w:r>
      <w:r>
        <w:t>thi/</w:t>
      </w:r>
      <w:r>
        <w:t>2vyA ~nABi/</w:t>
      </w:r>
      <w:r>
        <w:t>4r ~nABi+</w:t>
      </w:r>
      <w:r>
        <w:t>4H pRuthi/</w:t>
      </w:r>
      <w:r>
        <w:t>2vyAH pRu+</w:t>
      </w:r>
      <w:r>
        <w:t>thi/</w:t>
      </w:r>
      <w:r>
        <w:t>2vyA ~nABi+</w:t>
      </w:r>
      <w:r>
        <w:t xml:space="preserve">4H | </w:t>
      </w:r>
    </w:p>
    <w:p w14:paraId="2E49CDC7" w14:textId="02567522" w:rsidR="00481D97" w:rsidRDefault="00B30E8C">
      <w:r>
        <w:t>40)</w:t>
      </w:r>
      <w:r>
        <w:tab/>
        <w:t>4.7.13.2(38)-  ~nABi+</w:t>
      </w:r>
      <w:r>
        <w:t>4H | Urk |</w:t>
      </w:r>
    </w:p>
    <w:p w14:paraId="60681BEA" w14:textId="44312364" w:rsidR="00481D97" w:rsidRDefault="00B30E8C">
      <w:r>
        <w:t>~nABi/</w:t>
      </w:r>
      <w:r>
        <w:t>4rUrgU3r~g ~nABi/</w:t>
      </w:r>
      <w:r>
        <w:t>4r ~nABi/</w:t>
      </w:r>
      <w:r>
        <w:t xml:space="preserve">4rUrk | </w:t>
      </w:r>
    </w:p>
    <w:p w14:paraId="1503CAEF" w14:textId="03514874" w:rsidR="00481D97" w:rsidRDefault="00B30E8C">
      <w:r>
        <w:t>41)</w:t>
      </w:r>
      <w:r>
        <w:tab/>
        <w:t>4.7.13.2(39)-  Urk | a/</w:t>
      </w:r>
      <w:r>
        <w:t>pAm |</w:t>
      </w:r>
    </w:p>
    <w:p w14:paraId="4D8CEE04" w14:textId="0B01B66A" w:rsidR="00481D97" w:rsidRDefault="00B30E8C">
      <w:r>
        <w:t>Urga/</w:t>
      </w:r>
      <w:r>
        <w:t>3pA ma/</w:t>
      </w:r>
      <w:r>
        <w:t>pA mUrgU3rga/</w:t>
      </w:r>
      <w:r>
        <w:t xml:space="preserve">3pAm | </w:t>
      </w:r>
    </w:p>
    <w:p w14:paraId="3293FC53" w14:textId="6545F242" w:rsidR="00481D97" w:rsidRDefault="00B30E8C">
      <w:r>
        <w:t>42)</w:t>
      </w:r>
      <w:r>
        <w:tab/>
        <w:t>4.7.13.2(40)-  a/</w:t>
      </w:r>
      <w:r>
        <w:t>pAm | OSha+</w:t>
      </w:r>
      <w:r>
        <w:t>dhI4nAm ||</w:t>
      </w:r>
    </w:p>
    <w:p w14:paraId="7243D311" w14:textId="6B875754" w:rsidR="00481D97" w:rsidRDefault="00B30E8C">
      <w:r>
        <w:lastRenderedPageBreak/>
        <w:t>a/</w:t>
      </w:r>
      <w:r>
        <w:t>pA mOSha+</w:t>
      </w:r>
      <w:r>
        <w:t>dhI4nA/</w:t>
      </w:r>
      <w:r>
        <w:t xml:space="preserve"> mOSha+</w:t>
      </w:r>
      <w:r>
        <w:t>dhI4nA ma/</w:t>
      </w:r>
      <w:r>
        <w:t>pA ma/</w:t>
      </w:r>
      <w:r>
        <w:t>pA mOSha+</w:t>
      </w:r>
      <w:r>
        <w:t xml:space="preserve">dhI4nAm | </w:t>
      </w:r>
    </w:p>
    <w:p w14:paraId="2F0527FE" w14:textId="7D5E5EFE" w:rsidR="00481D97" w:rsidRDefault="00B30E8C">
      <w:r>
        <w:t>43)</w:t>
      </w:r>
      <w:r>
        <w:tab/>
        <w:t>4.7.13.2(41)-  OSha+</w:t>
      </w:r>
      <w:r>
        <w:t>dhI4nAm ||</w:t>
      </w:r>
    </w:p>
    <w:p w14:paraId="73DBF5A4" w14:textId="7D288059" w:rsidR="00481D97" w:rsidRDefault="00B30E8C">
      <w:r>
        <w:t>OSha+</w:t>
      </w:r>
      <w:r>
        <w:t>dhI4nA/</w:t>
      </w:r>
      <w:r>
        <w:t>mityOSha+</w:t>
      </w:r>
      <w:r>
        <w:t xml:space="preserve">dhI4nAm | </w:t>
      </w:r>
    </w:p>
    <w:p w14:paraId="586B8186" w14:textId="0883AEEE" w:rsidR="00481D97" w:rsidRDefault="00B30E8C">
      <w:r>
        <w:t>44)</w:t>
      </w:r>
      <w:r>
        <w:tab/>
        <w:t>4.7.13.2(42)-  vi/</w:t>
      </w:r>
      <w:r>
        <w:t>SvAyu+</w:t>
      </w:r>
      <w:r>
        <w:t>H | Sarma+</w:t>
      </w:r>
      <w:r>
        <w:t xml:space="preserve"> |</w:t>
      </w:r>
    </w:p>
    <w:p w14:paraId="2F54CFB7" w14:textId="4D5A2D61" w:rsidR="00481D97" w:rsidRDefault="00B30E8C">
      <w:r>
        <w:t>vi/</w:t>
      </w:r>
      <w:r>
        <w:t>SvAyu/</w:t>
      </w:r>
      <w:r>
        <w:t>H Sarma/</w:t>
      </w:r>
      <w:r>
        <w:t xml:space="preserve"> Sarma+</w:t>
      </w:r>
      <w:r>
        <w:t xml:space="preserve"> vi/</w:t>
      </w:r>
      <w:r>
        <w:t>SvAyu+</w:t>
      </w:r>
      <w:r>
        <w:t>r vi/</w:t>
      </w:r>
      <w:r>
        <w:t>SvAyu/</w:t>
      </w:r>
      <w:r>
        <w:t>H Sarma+</w:t>
      </w:r>
      <w:r>
        <w:t xml:space="preserve"> | </w:t>
      </w:r>
    </w:p>
    <w:p w14:paraId="63B177BF" w14:textId="6872E926" w:rsidR="00481D97" w:rsidRDefault="00B30E8C">
      <w:r>
        <w:t>45)</w:t>
      </w:r>
      <w:r>
        <w:tab/>
        <w:t>4.7.13.2(42)-  vi/</w:t>
      </w:r>
      <w:r>
        <w:t>SvAyu+</w:t>
      </w:r>
      <w:r>
        <w:t xml:space="preserve">H </w:t>
      </w:r>
      <w:r>
        <w:t>|</w:t>
      </w:r>
    </w:p>
    <w:p w14:paraId="2A4BB32E" w14:textId="1AAEAA5C" w:rsidR="00481D97" w:rsidRDefault="00B30E8C">
      <w:r>
        <w:t>vi/</w:t>
      </w:r>
      <w:r>
        <w:t>SvAyu/</w:t>
      </w:r>
      <w:r>
        <w:t>riti+</w:t>
      </w:r>
      <w:r>
        <w:t xml:space="preserve"> vi/</w:t>
      </w:r>
      <w:r>
        <w:t>Sva - A/</w:t>
      </w:r>
      <w:r>
        <w:t>yu/</w:t>
      </w:r>
      <w:r>
        <w:t xml:space="preserve">H | </w:t>
      </w:r>
    </w:p>
    <w:p w14:paraId="3525A88E" w14:textId="07AF4ACD" w:rsidR="00481D97" w:rsidRDefault="00B30E8C">
      <w:r>
        <w:t>46)</w:t>
      </w:r>
      <w:r>
        <w:tab/>
        <w:t>4.7.13.2(43)-  Sarma+</w:t>
      </w:r>
      <w:r>
        <w:t xml:space="preserve"> | sa/</w:t>
      </w:r>
      <w:r>
        <w:t>prathA%</w:t>
      </w:r>
      <w:r>
        <w:t>2H |</w:t>
      </w:r>
    </w:p>
    <w:p w14:paraId="00C015F3" w14:textId="4435726F" w:rsidR="00481D97" w:rsidRDefault="00B30E8C">
      <w:r>
        <w:t>Sarma+</w:t>
      </w:r>
      <w:r>
        <w:t xml:space="preserve"> sa/</w:t>
      </w:r>
      <w:r>
        <w:t>prathA%</w:t>
      </w:r>
      <w:r>
        <w:t>2H sa/</w:t>
      </w:r>
      <w:r>
        <w:t>prathA/</w:t>
      </w:r>
      <w:r>
        <w:t>2H Sarma/</w:t>
      </w:r>
      <w:r>
        <w:t xml:space="preserve"> Sarma+</w:t>
      </w:r>
      <w:r>
        <w:t xml:space="preserve"> sa/</w:t>
      </w:r>
      <w:r>
        <w:t>prathA%</w:t>
      </w:r>
      <w:r>
        <w:t xml:space="preserve">2H | </w:t>
      </w:r>
    </w:p>
    <w:p w14:paraId="6416ADE4" w14:textId="685CD364" w:rsidR="00481D97" w:rsidRDefault="00B30E8C">
      <w:r>
        <w:t>47)</w:t>
      </w:r>
      <w:r>
        <w:tab/>
        <w:t>4.7.13.2(44)-  sa/</w:t>
      </w:r>
      <w:r>
        <w:t>prathA%</w:t>
      </w:r>
      <w:r>
        <w:t>2H | ~nama+</w:t>
      </w:r>
      <w:r>
        <w:t>H |</w:t>
      </w:r>
    </w:p>
    <w:p w14:paraId="551A00E2" w14:textId="7E208F52" w:rsidR="00481D97" w:rsidRDefault="00B30E8C">
      <w:r>
        <w:t>sa/</w:t>
      </w:r>
      <w:r>
        <w:t>prathA/</w:t>
      </w:r>
      <w:r>
        <w:t>2 ~namO/</w:t>
      </w:r>
      <w:r>
        <w:t xml:space="preserve"> ~nama+</w:t>
      </w:r>
      <w:r>
        <w:t>H sa/</w:t>
      </w:r>
      <w:r>
        <w:t>prathA%</w:t>
      </w:r>
      <w:r>
        <w:t>2H sa/</w:t>
      </w:r>
      <w:r>
        <w:t>prathA/</w:t>
      </w:r>
      <w:r>
        <w:t>2 ~nama+</w:t>
      </w:r>
      <w:r>
        <w:t xml:space="preserve">H | </w:t>
      </w:r>
    </w:p>
    <w:p w14:paraId="61A0C979" w14:textId="75EE72EE" w:rsidR="00481D97" w:rsidRDefault="00B30E8C">
      <w:r>
        <w:t>48)</w:t>
      </w:r>
      <w:r>
        <w:tab/>
        <w:t>4.7</w:t>
      </w:r>
      <w:r>
        <w:t>.13.2(44)-  sa/</w:t>
      </w:r>
      <w:r>
        <w:t>prathA%</w:t>
      </w:r>
      <w:r>
        <w:t>2H |</w:t>
      </w:r>
    </w:p>
    <w:p w14:paraId="705E0BF5" w14:textId="66E45EBF" w:rsidR="00481D97" w:rsidRDefault="00B30E8C">
      <w:r>
        <w:t>sa/</w:t>
      </w:r>
      <w:r>
        <w:t>prathA/</w:t>
      </w:r>
      <w:r>
        <w:t>2 iti+</w:t>
      </w:r>
      <w:r>
        <w:t xml:space="preserve"> sa - prathA%</w:t>
      </w:r>
      <w:r>
        <w:t xml:space="preserve">2H | </w:t>
      </w:r>
    </w:p>
    <w:p w14:paraId="62FDB083" w14:textId="294FCA40" w:rsidR="00481D97" w:rsidRDefault="00B30E8C">
      <w:r>
        <w:t>49)</w:t>
      </w:r>
      <w:r>
        <w:tab/>
        <w:t>4.7.13.2(45)-  ~nama+</w:t>
      </w:r>
      <w:r>
        <w:t>H | pa/</w:t>
      </w:r>
      <w:r>
        <w:t>thE2 ||</w:t>
      </w:r>
    </w:p>
    <w:p w14:paraId="39696AD5" w14:textId="2EEFBD71" w:rsidR="00481D97" w:rsidRDefault="00B30E8C">
      <w:r>
        <w:t>~nama+</w:t>
      </w:r>
      <w:r>
        <w:t xml:space="preserve"> spa/</w:t>
      </w:r>
      <w:r>
        <w:t>thE2 pa/</w:t>
      </w:r>
      <w:r>
        <w:t>thE2 ~namO/</w:t>
      </w:r>
      <w:r>
        <w:t xml:space="preserve"> ~nama+</w:t>
      </w:r>
      <w:r>
        <w:t xml:space="preserve"> spa/</w:t>
      </w:r>
      <w:r>
        <w:t xml:space="preserve">thE2 | </w:t>
      </w:r>
    </w:p>
    <w:p w14:paraId="1C342DAB" w14:textId="3BA05312" w:rsidR="00481D97" w:rsidRDefault="00B30E8C">
      <w:r>
        <w:t>50)</w:t>
      </w:r>
      <w:r>
        <w:tab/>
        <w:t>4.7.13.2(46)-  pa/</w:t>
      </w:r>
      <w:r>
        <w:t>thE2 ||</w:t>
      </w:r>
    </w:p>
    <w:p w14:paraId="18C8CD1E" w14:textId="5955660C" w:rsidR="00481D97" w:rsidRDefault="00B30E8C">
      <w:r>
        <w:t>pa/</w:t>
      </w:r>
      <w:r>
        <w:t>tha2 iti+</w:t>
      </w:r>
      <w:r>
        <w:t xml:space="preserve"> pathE2 | </w:t>
      </w:r>
    </w:p>
    <w:p w14:paraId="6A71C320" w14:textId="15CB764A" w:rsidR="00481D97" w:rsidRDefault="00B30E8C">
      <w:r>
        <w:t>51)</w:t>
      </w:r>
      <w:r>
        <w:tab/>
        <w:t>4.7.13.2(47)-  yEna+</w:t>
      </w:r>
      <w:r>
        <w:t xml:space="preserve"> | RuSha+</w:t>
      </w:r>
      <w:r>
        <w:t>yaH |</w:t>
      </w:r>
    </w:p>
    <w:p w14:paraId="29578A8D" w14:textId="56EF35D3" w:rsidR="00481D97" w:rsidRDefault="00B30E8C">
      <w:r>
        <w:t>yEna r.Sha+</w:t>
      </w:r>
      <w:r>
        <w:t>y</w:t>
      </w:r>
      <w:r>
        <w:t>a/</w:t>
      </w:r>
      <w:r>
        <w:t xml:space="preserve"> RuSha+</w:t>
      </w:r>
      <w:r>
        <w:t>yO/</w:t>
      </w:r>
      <w:r>
        <w:t xml:space="preserve"> yEna/</w:t>
      </w:r>
      <w:r>
        <w:t xml:space="preserve"> yEna r.Sha+</w:t>
      </w:r>
      <w:r>
        <w:t xml:space="preserve">yaH | </w:t>
      </w:r>
    </w:p>
    <w:p w14:paraId="1E6B1A97" w14:textId="680543EE" w:rsidR="00481D97" w:rsidRDefault="00B30E8C">
      <w:r>
        <w:t>52)</w:t>
      </w:r>
      <w:r>
        <w:tab/>
        <w:t>4.7.13.2(48)-  RuSha+</w:t>
      </w:r>
      <w:r>
        <w:t>yaH | tapa+</w:t>
      </w:r>
      <w:r>
        <w:t>sA |</w:t>
      </w:r>
    </w:p>
    <w:p w14:paraId="0DE7E4C1" w14:textId="27C9014D" w:rsidR="00481D97" w:rsidRDefault="00B30E8C">
      <w:r>
        <w:t>RuSha+</w:t>
      </w:r>
      <w:r>
        <w:t>ya/</w:t>
      </w:r>
      <w:r>
        <w:t>stapa+</w:t>
      </w:r>
      <w:r>
        <w:t>sA/</w:t>
      </w:r>
      <w:r>
        <w:t xml:space="preserve"> tapa/</w:t>
      </w:r>
      <w:r>
        <w:t>sar.Sha+</w:t>
      </w:r>
      <w:r>
        <w:t>ya/</w:t>
      </w:r>
      <w:r>
        <w:t xml:space="preserve"> RuSha+</w:t>
      </w:r>
      <w:r>
        <w:t>ya/</w:t>
      </w:r>
      <w:r>
        <w:t>stapa+</w:t>
      </w:r>
      <w:r>
        <w:t xml:space="preserve">sA | </w:t>
      </w:r>
    </w:p>
    <w:p w14:paraId="143F880C" w14:textId="7082BD2D" w:rsidR="00481D97" w:rsidRDefault="00B30E8C">
      <w:r>
        <w:t>53)</w:t>
      </w:r>
      <w:r>
        <w:tab/>
        <w:t>4.7.13.2(49)-  tapa+</w:t>
      </w:r>
      <w:r>
        <w:t>sA | sa/</w:t>
      </w:r>
      <w:r>
        <w:t>tram |</w:t>
      </w:r>
    </w:p>
    <w:p w14:paraId="6452F638" w14:textId="6CB6311E" w:rsidR="00481D97" w:rsidRDefault="00B30E8C">
      <w:r>
        <w:t>tapa+</w:t>
      </w:r>
      <w:r>
        <w:t>sA sa/</w:t>
      </w:r>
      <w:r>
        <w:t>tra(gm) sa/</w:t>
      </w:r>
      <w:r>
        <w:t>tram tapa+</w:t>
      </w:r>
      <w:r>
        <w:t>sA/</w:t>
      </w:r>
      <w:r>
        <w:t xml:space="preserve"> tapa+</w:t>
      </w:r>
      <w:r>
        <w:t>sA sa/</w:t>
      </w:r>
      <w:r>
        <w:t xml:space="preserve">tram | </w:t>
      </w:r>
    </w:p>
    <w:p w14:paraId="5DBCB595" w14:textId="751AB7A4" w:rsidR="00481D97" w:rsidRDefault="00B30E8C">
      <w:r>
        <w:t>54)</w:t>
      </w:r>
      <w:r>
        <w:tab/>
        <w:t>4.7.13.2(50)-  sa/</w:t>
      </w:r>
      <w:r>
        <w:t xml:space="preserve">tram </w:t>
      </w:r>
      <w:r>
        <w:t>| Asa+</w:t>
      </w:r>
      <w:r>
        <w:t>ta |</w:t>
      </w:r>
    </w:p>
    <w:p w14:paraId="2B8EFCE8" w14:textId="0E64C93F" w:rsidR="00481D97" w:rsidRDefault="00B30E8C">
      <w:r>
        <w:t>sa/</w:t>
      </w:r>
      <w:r>
        <w:t>tra mAsa/</w:t>
      </w:r>
      <w:r>
        <w:t>tAsa+</w:t>
      </w:r>
      <w:r>
        <w:t>ta sa/</w:t>
      </w:r>
      <w:r>
        <w:t>tra(gm) sa/</w:t>
      </w:r>
      <w:r>
        <w:t>tra mAsa+</w:t>
      </w:r>
      <w:r>
        <w:t xml:space="preserve">ta | </w:t>
      </w:r>
    </w:p>
    <w:p w14:paraId="278919B6" w14:textId="6F8087B6" w:rsidR="00481D97" w:rsidRDefault="00B30E8C">
      <w:r>
        <w:t>1)</w:t>
      </w:r>
      <w:r>
        <w:tab/>
        <w:t>4.7.13.3(1)-  Asa+</w:t>
      </w:r>
      <w:r>
        <w:t>ta | i~ndhA+</w:t>
      </w:r>
      <w:r>
        <w:t>4nAH |</w:t>
      </w:r>
    </w:p>
    <w:p w14:paraId="51AC3541" w14:textId="2804324D" w:rsidR="00481D97" w:rsidRDefault="00B30E8C">
      <w:r>
        <w:lastRenderedPageBreak/>
        <w:t>Asa/</w:t>
      </w:r>
      <w:r>
        <w:t>tE ~ndhA+</w:t>
      </w:r>
      <w:r>
        <w:t>4nA/</w:t>
      </w:r>
      <w:r>
        <w:t xml:space="preserve"> i~ndhA+</w:t>
      </w:r>
      <w:r>
        <w:t>4nA/</w:t>
      </w:r>
      <w:r>
        <w:t xml:space="preserve"> Asa/</w:t>
      </w:r>
      <w:r>
        <w:t>tAsa/</w:t>
      </w:r>
      <w:r>
        <w:t>tE ~ndhA+</w:t>
      </w:r>
      <w:r>
        <w:t xml:space="preserve">4nAH | </w:t>
      </w:r>
    </w:p>
    <w:p w14:paraId="5683EC28" w14:textId="5EE1B06E" w:rsidR="00481D97" w:rsidRDefault="00B30E8C">
      <w:r>
        <w:t>2)</w:t>
      </w:r>
      <w:r>
        <w:tab/>
        <w:t>4.7.13.3(2)-  i~ndhA+</w:t>
      </w:r>
      <w:r>
        <w:t>4nAH | a/</w:t>
      </w:r>
      <w:r>
        <w:t>g3nim |</w:t>
      </w:r>
    </w:p>
    <w:p w14:paraId="1E07A9CD" w14:textId="6711651E" w:rsidR="00481D97" w:rsidRDefault="00B30E8C">
      <w:r>
        <w:t>i~ndhA+</w:t>
      </w:r>
      <w:r>
        <w:t>4nA a/</w:t>
      </w:r>
      <w:r>
        <w:t>g3ni ma/</w:t>
      </w:r>
      <w:r>
        <w:t>g3ni mi~ndhA+</w:t>
      </w:r>
      <w:r>
        <w:t>4nA/</w:t>
      </w:r>
      <w:r>
        <w:t xml:space="preserve"> i~ndhA+</w:t>
      </w:r>
      <w:r>
        <w:t>4nA a/</w:t>
      </w:r>
      <w:r>
        <w:t xml:space="preserve">g3nim | </w:t>
      </w:r>
    </w:p>
    <w:p w14:paraId="2709ED33" w14:textId="26B05BF1" w:rsidR="00481D97" w:rsidRDefault="00B30E8C">
      <w:r>
        <w:t>3)</w:t>
      </w:r>
      <w:r>
        <w:tab/>
        <w:t>4.7.13.3(3)-  a/</w:t>
      </w:r>
      <w:r>
        <w:t>g3nim | suva+</w:t>
      </w:r>
      <w:r>
        <w:t>H |</w:t>
      </w:r>
    </w:p>
    <w:p w14:paraId="42DD7B32" w14:textId="1084A8D5" w:rsidR="00481D97" w:rsidRDefault="00B30E8C">
      <w:r>
        <w:t>a/</w:t>
      </w:r>
      <w:r>
        <w:t>g3ni(gm) suva/</w:t>
      </w:r>
      <w:r>
        <w:t>H suva+</w:t>
      </w:r>
      <w:r>
        <w:t xml:space="preserve"> ra/</w:t>
      </w:r>
      <w:r>
        <w:t>g3ni ma/</w:t>
      </w:r>
      <w:r>
        <w:t>g3ni(gm) suva+</w:t>
      </w:r>
      <w:r>
        <w:t xml:space="preserve">H | </w:t>
      </w:r>
    </w:p>
    <w:p w14:paraId="45CBF372" w14:textId="5CD590E6" w:rsidR="00481D97" w:rsidRDefault="00B30E8C">
      <w:r>
        <w:t>4)</w:t>
      </w:r>
      <w:r>
        <w:tab/>
        <w:t>4.7.13.3(4)-  suva+</w:t>
      </w:r>
      <w:r>
        <w:t>H | A/</w:t>
      </w:r>
      <w:r>
        <w:t>Ba4ra+</w:t>
      </w:r>
      <w:r>
        <w:t>~ntaH ||</w:t>
      </w:r>
    </w:p>
    <w:p w14:paraId="3C4744CA" w14:textId="73D2AAE9" w:rsidR="00481D97" w:rsidRDefault="00B30E8C">
      <w:r>
        <w:t>suva+</w:t>
      </w:r>
      <w:r>
        <w:t xml:space="preserve"> rA/</w:t>
      </w:r>
      <w:r>
        <w:t>Ba4ra+</w:t>
      </w:r>
      <w:r>
        <w:t>~nta A/</w:t>
      </w:r>
      <w:r>
        <w:t>Ba4ra+</w:t>
      </w:r>
      <w:r>
        <w:t>~nta/</w:t>
      </w:r>
      <w:r>
        <w:t>H suva/</w:t>
      </w:r>
      <w:r>
        <w:t>H suva+</w:t>
      </w:r>
      <w:r>
        <w:t xml:space="preserve"> rA/</w:t>
      </w:r>
      <w:r>
        <w:t>Ba4ra+</w:t>
      </w:r>
      <w:r>
        <w:t>~ntaH</w:t>
      </w:r>
      <w:r>
        <w:t xml:space="preserve"> | </w:t>
      </w:r>
    </w:p>
    <w:p w14:paraId="1526D433" w14:textId="632CF5C1" w:rsidR="00481D97" w:rsidRDefault="00B30E8C">
      <w:r>
        <w:t>5)</w:t>
      </w:r>
      <w:r>
        <w:tab/>
        <w:t>4.7.13.3(5)-  A/</w:t>
      </w:r>
      <w:r>
        <w:t>Ba4ra+</w:t>
      </w:r>
      <w:r>
        <w:t>~ntaH ||</w:t>
      </w:r>
    </w:p>
    <w:p w14:paraId="0DA761B3" w14:textId="2690DD14" w:rsidR="00481D97" w:rsidRDefault="00B30E8C">
      <w:r>
        <w:t>A/</w:t>
      </w:r>
      <w:r>
        <w:t>Ba4ra+</w:t>
      </w:r>
      <w:r>
        <w:t>~nta/</w:t>
      </w:r>
      <w:r>
        <w:t>ityA%</w:t>
      </w:r>
      <w:r>
        <w:t xml:space="preserve"> - Ba4ra+</w:t>
      </w:r>
      <w:r>
        <w:t xml:space="preserve">~ntaH | </w:t>
      </w:r>
    </w:p>
    <w:p w14:paraId="695BDA34" w14:textId="3F979A2F" w:rsidR="00481D97" w:rsidRDefault="00B30E8C">
      <w:r>
        <w:t>6)</w:t>
      </w:r>
      <w:r>
        <w:tab/>
        <w:t>4.7.13.3(6)-  tasminn+</w:t>
      </w:r>
      <w:r>
        <w:t xml:space="preserve"> | a/</w:t>
      </w:r>
      <w:r>
        <w:t>ham | (</w:t>
      </w:r>
      <w:r w:rsidR="00070B77">
        <w:t>GS</w:t>
      </w:r>
      <w:r>
        <w:t>-4.7-14)</w:t>
      </w:r>
    </w:p>
    <w:p w14:paraId="03CEF65A" w14:textId="1679F813" w:rsidR="00481D97" w:rsidRDefault="00B30E8C">
      <w:r>
        <w:t>tasmi+</w:t>
      </w:r>
      <w:r>
        <w:t>n ~na/</w:t>
      </w:r>
      <w:r>
        <w:t>ha ma/</w:t>
      </w:r>
      <w:r>
        <w:t>ham tasmi+</w:t>
      </w:r>
      <w:r>
        <w:t>n(gg)s tasmi+</w:t>
      </w:r>
      <w:r>
        <w:t>n ~na/</w:t>
      </w:r>
      <w:r>
        <w:t xml:space="preserve">ham | </w:t>
      </w:r>
    </w:p>
    <w:p w14:paraId="35CD9F08" w14:textId="77E67499" w:rsidR="00481D97" w:rsidRDefault="00B30E8C">
      <w:r>
        <w:t>7)</w:t>
      </w:r>
      <w:r>
        <w:tab/>
        <w:t>4.7.13.3(7)-  a/</w:t>
      </w:r>
      <w:r>
        <w:t>ham | ~ni | (</w:t>
      </w:r>
      <w:r w:rsidR="00070B77">
        <w:t>GS</w:t>
      </w:r>
      <w:r>
        <w:t>-4.7-14)</w:t>
      </w:r>
    </w:p>
    <w:p w14:paraId="2C5AC28F" w14:textId="00E248D1" w:rsidR="00481D97" w:rsidRDefault="00B30E8C">
      <w:r>
        <w:t>a/</w:t>
      </w:r>
      <w:r>
        <w:t>hanni ~nya+</w:t>
      </w:r>
      <w:r>
        <w:t>ha ma/</w:t>
      </w:r>
      <w:r>
        <w:t xml:space="preserve">hanni | </w:t>
      </w:r>
    </w:p>
    <w:p w14:paraId="30E6BAD2" w14:textId="1B6FD975" w:rsidR="00481D97" w:rsidRDefault="00B30E8C">
      <w:r>
        <w:t>8)</w:t>
      </w:r>
      <w:r>
        <w:tab/>
        <w:t>4.7.</w:t>
      </w:r>
      <w:r>
        <w:t>13.3(8)-  ~ni | da/</w:t>
      </w:r>
      <w:r>
        <w:t>3dhE/</w:t>
      </w:r>
      <w:r>
        <w:t>4 | (</w:t>
      </w:r>
      <w:r w:rsidR="00070B77">
        <w:t>GS</w:t>
      </w:r>
      <w:r>
        <w:t>-4.7-14)</w:t>
      </w:r>
    </w:p>
    <w:p w14:paraId="1E99E016" w14:textId="7A62F768" w:rsidR="00481D97" w:rsidRDefault="00B30E8C">
      <w:r>
        <w:t>~ni da+</w:t>
      </w:r>
      <w:r>
        <w:t>3dhE4 da3dhE/</w:t>
      </w:r>
      <w:r>
        <w:t>4 ~ni ~ni da+</w:t>
      </w:r>
      <w:r>
        <w:t xml:space="preserve">3dhE4 | </w:t>
      </w:r>
    </w:p>
    <w:p w14:paraId="10365EA6" w14:textId="66BBA551" w:rsidR="00481D97" w:rsidRDefault="00B30E8C">
      <w:r>
        <w:t>9)</w:t>
      </w:r>
      <w:r>
        <w:tab/>
        <w:t>4.7.13.3(9)-  da/</w:t>
      </w:r>
      <w:r>
        <w:t>3dhE/</w:t>
      </w:r>
      <w:r>
        <w:t>4 | ~nAkE%</w:t>
      </w:r>
      <w:r>
        <w:t xml:space="preserve"> | (</w:t>
      </w:r>
      <w:r w:rsidR="00070B77">
        <w:t>GS</w:t>
      </w:r>
      <w:r>
        <w:t>-4.7-14)</w:t>
      </w:r>
    </w:p>
    <w:p w14:paraId="10D9B1B1" w14:textId="78A4786E" w:rsidR="00481D97" w:rsidRDefault="00B30E8C">
      <w:r>
        <w:t>da/</w:t>
      </w:r>
      <w:r>
        <w:t>3dhE/</w:t>
      </w:r>
      <w:r>
        <w:t>4 ~nAkE/</w:t>
      </w:r>
      <w:r>
        <w:t xml:space="preserve"> ~nAkE+</w:t>
      </w:r>
      <w:r>
        <w:t xml:space="preserve"> da3dhE4 da3dhE/</w:t>
      </w:r>
      <w:r>
        <w:t>4 ~nAkE%</w:t>
      </w:r>
      <w:r>
        <w:t xml:space="preserve"> | </w:t>
      </w:r>
    </w:p>
    <w:p w14:paraId="0A828D4D" w14:textId="7FC96502" w:rsidR="00481D97" w:rsidRDefault="00B30E8C">
      <w:r>
        <w:t>10)</w:t>
      </w:r>
      <w:r>
        <w:tab/>
        <w:t>4.7.13.3(10)-  ~nAkE%</w:t>
      </w:r>
      <w:r>
        <w:t xml:space="preserve"> | a/</w:t>
      </w:r>
      <w:r>
        <w:t>g3nim | (</w:t>
      </w:r>
      <w:r w:rsidR="00070B77">
        <w:t>GS</w:t>
      </w:r>
      <w:r>
        <w:t>-4.7-14)</w:t>
      </w:r>
    </w:p>
    <w:p w14:paraId="4D7366B7" w14:textId="60EE3828" w:rsidR="00481D97" w:rsidRDefault="00B30E8C">
      <w:r>
        <w:t>~nAkE+</w:t>
      </w:r>
      <w:r>
        <w:t xml:space="preserve"> a/</w:t>
      </w:r>
      <w:r>
        <w:t>g3ni ma/</w:t>
      </w:r>
      <w:r>
        <w:t>g3n</w:t>
      </w:r>
      <w:r>
        <w:t>innAkE/</w:t>
      </w:r>
      <w:r>
        <w:t xml:space="preserve"> ~nAkE+</w:t>
      </w:r>
      <w:r>
        <w:t xml:space="preserve"> a/</w:t>
      </w:r>
      <w:r>
        <w:t xml:space="preserve">g3nim | </w:t>
      </w:r>
    </w:p>
    <w:p w14:paraId="5F38469B" w14:textId="2C4E5A24" w:rsidR="00481D97" w:rsidRDefault="00B30E8C">
      <w:r>
        <w:t>11)</w:t>
      </w:r>
      <w:r>
        <w:tab/>
        <w:t>4.7.13.3(11)-  a/</w:t>
      </w:r>
      <w:r>
        <w:t>g3nim | E/</w:t>
      </w:r>
      <w:r>
        <w:t>tam |</w:t>
      </w:r>
    </w:p>
    <w:p w14:paraId="0CF99722" w14:textId="274F8241" w:rsidR="00481D97" w:rsidRDefault="00B30E8C">
      <w:r>
        <w:t>a/</w:t>
      </w:r>
      <w:r>
        <w:t>g3ni mE/</w:t>
      </w:r>
      <w:r>
        <w:t>ta mE/</w:t>
      </w:r>
      <w:r>
        <w:t>ta ma/</w:t>
      </w:r>
      <w:r>
        <w:t>g3ni ma/</w:t>
      </w:r>
      <w:r>
        <w:t>g3ni mE/</w:t>
      </w:r>
      <w:r>
        <w:t xml:space="preserve">tam | </w:t>
      </w:r>
    </w:p>
    <w:p w14:paraId="5E279944" w14:textId="56363996" w:rsidR="00481D97" w:rsidRDefault="00B30E8C">
      <w:r>
        <w:t>12)</w:t>
      </w:r>
      <w:r>
        <w:tab/>
        <w:t>4.7.13.3(12)-  E/</w:t>
      </w:r>
      <w:r>
        <w:t>tam | yam |</w:t>
      </w:r>
    </w:p>
    <w:p w14:paraId="302F9C19" w14:textId="13E958C7" w:rsidR="00481D97" w:rsidRDefault="00B30E8C">
      <w:r>
        <w:t>E/</w:t>
      </w:r>
      <w:r>
        <w:t>taM ~MyaM ~Mya mE/</w:t>
      </w:r>
      <w:r>
        <w:t>ta mE/</w:t>
      </w:r>
      <w:r>
        <w:t xml:space="preserve">taM ~Myam | </w:t>
      </w:r>
    </w:p>
    <w:p w14:paraId="2D842F1E" w14:textId="582FCFC2" w:rsidR="00481D97" w:rsidRDefault="00B30E8C">
      <w:r>
        <w:t>13)</w:t>
      </w:r>
      <w:r>
        <w:tab/>
        <w:t>4.7.13.3(13)-  yam | A/</w:t>
      </w:r>
      <w:r>
        <w:t>huH |</w:t>
      </w:r>
    </w:p>
    <w:p w14:paraId="4310690A" w14:textId="04A8C09C" w:rsidR="00481D97" w:rsidRDefault="00B30E8C">
      <w:r>
        <w:t>ya mA/</w:t>
      </w:r>
      <w:r>
        <w:t>hurA/</w:t>
      </w:r>
      <w:r>
        <w:t>hur yaM ~Mya mA/</w:t>
      </w:r>
      <w:r>
        <w:t xml:space="preserve">huH | </w:t>
      </w:r>
    </w:p>
    <w:p w14:paraId="679A87FC" w14:textId="51DA36AA" w:rsidR="00481D97" w:rsidRDefault="00B30E8C">
      <w:r>
        <w:t>14)</w:t>
      </w:r>
      <w:r>
        <w:tab/>
        <w:t>4.7.13.3(14)-  A/</w:t>
      </w:r>
      <w:r>
        <w:t>huH | mana+</w:t>
      </w:r>
      <w:r>
        <w:t>vaH |</w:t>
      </w:r>
    </w:p>
    <w:p w14:paraId="2E5FC935" w14:textId="17E95109" w:rsidR="00481D97" w:rsidRDefault="00B30E8C">
      <w:r>
        <w:lastRenderedPageBreak/>
        <w:t>A/</w:t>
      </w:r>
      <w:r>
        <w:t>hur mana+</w:t>
      </w:r>
      <w:r>
        <w:t>vO/</w:t>
      </w:r>
      <w:r>
        <w:t xml:space="preserve"> mana+</w:t>
      </w:r>
      <w:r>
        <w:t>va A/</w:t>
      </w:r>
      <w:r>
        <w:t>hurA/</w:t>
      </w:r>
      <w:r>
        <w:t>hur mana+</w:t>
      </w:r>
      <w:r>
        <w:t xml:space="preserve">vaH | </w:t>
      </w:r>
    </w:p>
    <w:p w14:paraId="2BB6B6FE" w14:textId="7EDABA16" w:rsidR="00481D97" w:rsidRDefault="00B30E8C">
      <w:r>
        <w:t>15)</w:t>
      </w:r>
      <w:r>
        <w:tab/>
        <w:t>4.7.13.3(15)-  mana+</w:t>
      </w:r>
      <w:r>
        <w:t>vaH | stI/</w:t>
      </w:r>
      <w:r>
        <w:t>rNaba+</w:t>
      </w:r>
      <w:r>
        <w:t>3r.hiSham ||</w:t>
      </w:r>
    </w:p>
    <w:p w14:paraId="1B9705B8" w14:textId="041641DB" w:rsidR="00481D97" w:rsidRDefault="00B30E8C">
      <w:r>
        <w:t>mana+</w:t>
      </w:r>
      <w:r>
        <w:t>vaH stI/</w:t>
      </w:r>
      <w:r>
        <w:t>rNaba+</w:t>
      </w:r>
      <w:r>
        <w:t>3r.hiSha(gg) stI/</w:t>
      </w:r>
      <w:r>
        <w:t>rNaba+</w:t>
      </w:r>
      <w:r>
        <w:t>3r.hiSha/</w:t>
      </w:r>
      <w:r>
        <w:t>m mana+</w:t>
      </w:r>
      <w:r>
        <w:t>vO/</w:t>
      </w:r>
      <w:r>
        <w:t xml:space="preserve"> mana+</w:t>
      </w:r>
      <w:r>
        <w:t>vaH stI/</w:t>
      </w:r>
      <w:r>
        <w:t>rNaba+</w:t>
      </w:r>
      <w:r>
        <w:t>3r.h</w:t>
      </w:r>
      <w:r>
        <w:t xml:space="preserve">iSham | </w:t>
      </w:r>
    </w:p>
    <w:p w14:paraId="0BC31659" w14:textId="5EAEC63C" w:rsidR="00481D97" w:rsidRDefault="00B30E8C">
      <w:r>
        <w:t>16)</w:t>
      </w:r>
      <w:r>
        <w:tab/>
        <w:t>4.7.13.3(16)-  stI/</w:t>
      </w:r>
      <w:r>
        <w:t>rNaba+</w:t>
      </w:r>
      <w:r>
        <w:t>3r.hiSham ||</w:t>
      </w:r>
    </w:p>
    <w:p w14:paraId="563D1824" w14:textId="7C06D7D6" w:rsidR="00481D97" w:rsidRDefault="00B30E8C">
      <w:r>
        <w:t>stI/</w:t>
      </w:r>
      <w:r>
        <w:t>rNaba+</w:t>
      </w:r>
      <w:r>
        <w:t>3r.hiSha/</w:t>
      </w:r>
      <w:r>
        <w:t>miti+</w:t>
      </w:r>
      <w:r>
        <w:t xml:space="preserve"> stI/</w:t>
      </w:r>
      <w:r>
        <w:t>rNa - ba/</w:t>
      </w:r>
      <w:r>
        <w:t>3r./</w:t>
      </w:r>
      <w:r>
        <w:t>hi/</w:t>
      </w:r>
      <w:r>
        <w:t>Sha/</w:t>
      </w:r>
      <w:r>
        <w:t xml:space="preserve">m | </w:t>
      </w:r>
    </w:p>
    <w:p w14:paraId="00D405AF" w14:textId="5A3B33CA" w:rsidR="00481D97" w:rsidRDefault="00B30E8C">
      <w:r>
        <w:t>17)</w:t>
      </w:r>
      <w:r>
        <w:tab/>
        <w:t>4.7.13.3(17)-  tam | patnI+</w:t>
      </w:r>
      <w:r>
        <w:t>Bi4H |</w:t>
      </w:r>
    </w:p>
    <w:p w14:paraId="60EAAD90" w14:textId="6B6EDD97" w:rsidR="00481D97" w:rsidRDefault="00B30E8C">
      <w:r>
        <w:t>tam patnI+</w:t>
      </w:r>
      <w:r>
        <w:t>Bi/</w:t>
      </w:r>
      <w:r>
        <w:t>4H patnI+</w:t>
      </w:r>
      <w:r>
        <w:t>Bi/</w:t>
      </w:r>
      <w:r>
        <w:t>4stam tam patnI+</w:t>
      </w:r>
      <w:r>
        <w:t xml:space="preserve">Bi4H | </w:t>
      </w:r>
    </w:p>
    <w:p w14:paraId="261166D9" w14:textId="1A332952" w:rsidR="00481D97" w:rsidRDefault="00B30E8C">
      <w:r>
        <w:t>18)</w:t>
      </w:r>
      <w:r>
        <w:tab/>
        <w:t>4.7.13.3(18)-  patnI+</w:t>
      </w:r>
      <w:r>
        <w:t>Bi4H | anu+</w:t>
      </w:r>
      <w:r>
        <w:t xml:space="preserve"> |</w:t>
      </w:r>
    </w:p>
    <w:p w14:paraId="04A3699A" w14:textId="0748A91F" w:rsidR="00481D97" w:rsidRDefault="00B30E8C">
      <w:r>
        <w:t>patnI+</w:t>
      </w:r>
      <w:r>
        <w:t>Bi/</w:t>
      </w:r>
      <w:r>
        <w:t>4ranvanu/</w:t>
      </w:r>
      <w:r>
        <w:t xml:space="preserve"> patnI+</w:t>
      </w:r>
      <w:r>
        <w:t>Bi/</w:t>
      </w:r>
      <w:r>
        <w:t>4H patnI+</w:t>
      </w:r>
      <w:r>
        <w:t>Bi/</w:t>
      </w:r>
      <w:r>
        <w:t>4ranu+</w:t>
      </w:r>
      <w:r>
        <w:t xml:space="preserve"> | </w:t>
      </w:r>
    </w:p>
    <w:p w14:paraId="0C16F976" w14:textId="34A9F792" w:rsidR="00481D97" w:rsidRDefault="00B30E8C">
      <w:r>
        <w:t>19)</w:t>
      </w:r>
      <w:r>
        <w:tab/>
        <w:t>4.7.13.3(19)-  anu+</w:t>
      </w:r>
      <w:r>
        <w:t xml:space="preserve"> | ga/</w:t>
      </w:r>
      <w:r>
        <w:t>3cCE/</w:t>
      </w:r>
      <w:r>
        <w:t>2ma/</w:t>
      </w:r>
      <w:r>
        <w:t xml:space="preserve"> |</w:t>
      </w:r>
    </w:p>
    <w:p w14:paraId="686CE667" w14:textId="3A36616E" w:rsidR="00481D97" w:rsidRDefault="00B30E8C">
      <w:r>
        <w:t>anu+</w:t>
      </w:r>
      <w:r>
        <w:t xml:space="preserve"> ga3cCE2ma ga3cCE/</w:t>
      </w:r>
      <w:r>
        <w:t>2mAnvanu+</w:t>
      </w:r>
      <w:r>
        <w:t xml:space="preserve"> ga3cCE2ma | </w:t>
      </w:r>
    </w:p>
    <w:p w14:paraId="34CFE2A6" w14:textId="61ADDF49" w:rsidR="00481D97" w:rsidRDefault="00B30E8C">
      <w:r>
        <w:t>20)</w:t>
      </w:r>
      <w:r>
        <w:tab/>
        <w:t>4.7.13.3(20)-  ga/</w:t>
      </w:r>
      <w:r>
        <w:t>3cCE/</w:t>
      </w:r>
      <w:r>
        <w:t>2ma/</w:t>
      </w:r>
      <w:r>
        <w:t xml:space="preserve"> | dE/</w:t>
      </w:r>
      <w:r>
        <w:t>3vA/</w:t>
      </w:r>
      <w:r>
        <w:t>H |</w:t>
      </w:r>
    </w:p>
    <w:p w14:paraId="2636BCFE" w14:textId="14E0162E" w:rsidR="00481D97" w:rsidRDefault="00B30E8C">
      <w:r>
        <w:t>ga/</w:t>
      </w:r>
      <w:r>
        <w:t>3cCE/</w:t>
      </w:r>
      <w:r>
        <w:t>2ma/</w:t>
      </w:r>
      <w:r>
        <w:t xml:space="preserve"> dE/</w:t>
      </w:r>
      <w:r>
        <w:t>3vA/</w:t>
      </w:r>
      <w:r>
        <w:t xml:space="preserve"> dE/</w:t>
      </w:r>
      <w:r>
        <w:t>3vA/</w:t>
      </w:r>
      <w:r>
        <w:t xml:space="preserve"> ga/</w:t>
      </w:r>
      <w:r>
        <w:t>3cCE/</w:t>
      </w:r>
      <w:r>
        <w:t>2ma/</w:t>
      </w:r>
      <w:r>
        <w:t xml:space="preserve"> ga/</w:t>
      </w:r>
      <w:r>
        <w:t>3cCE/</w:t>
      </w:r>
      <w:r>
        <w:t>2ma/</w:t>
      </w:r>
      <w:r>
        <w:t xml:space="preserve"> dE/</w:t>
      </w:r>
      <w:r>
        <w:t>3vA/</w:t>
      </w:r>
      <w:r>
        <w:t xml:space="preserve">H | </w:t>
      </w:r>
    </w:p>
    <w:p w14:paraId="1CFD2914" w14:textId="25D68667" w:rsidR="00481D97" w:rsidRDefault="00B30E8C">
      <w:r>
        <w:t>21)</w:t>
      </w:r>
      <w:r>
        <w:tab/>
        <w:t>4.7.</w:t>
      </w:r>
      <w:r>
        <w:t>13.3(21)-  dE/</w:t>
      </w:r>
      <w:r>
        <w:t>3vA/</w:t>
      </w:r>
      <w:r>
        <w:t>H | pu/</w:t>
      </w:r>
      <w:r>
        <w:t>traiH |</w:t>
      </w:r>
    </w:p>
    <w:p w14:paraId="371D9EB6" w14:textId="0ABE9F96" w:rsidR="00481D97" w:rsidRDefault="00B30E8C">
      <w:r>
        <w:t>dE/</w:t>
      </w:r>
      <w:r>
        <w:t>3vA/</w:t>
      </w:r>
      <w:r>
        <w:t>H pu/</w:t>
      </w:r>
      <w:r>
        <w:t>traiH pu/</w:t>
      </w:r>
      <w:r>
        <w:t>trair dE+</w:t>
      </w:r>
      <w:r>
        <w:t>3vA dE3vAH pu/</w:t>
      </w:r>
      <w:r>
        <w:t xml:space="preserve">traiH | </w:t>
      </w:r>
    </w:p>
    <w:p w14:paraId="065E79AC" w14:textId="7E8F4AEA" w:rsidR="00481D97" w:rsidRDefault="00B30E8C">
      <w:r>
        <w:t>22)</w:t>
      </w:r>
      <w:r>
        <w:tab/>
        <w:t>4.7.13.3(22)-  pu/</w:t>
      </w:r>
      <w:r>
        <w:t>traiH | B4rAtRu+</w:t>
      </w:r>
      <w:r>
        <w:t>Bi4H |</w:t>
      </w:r>
    </w:p>
    <w:p w14:paraId="716E6EE2" w14:textId="5E12DD9E" w:rsidR="00481D97" w:rsidRDefault="00B30E8C">
      <w:r>
        <w:t>pu/</w:t>
      </w:r>
      <w:r>
        <w:t>trair B4rAtRu+</w:t>
      </w:r>
      <w:r>
        <w:t>Bi/</w:t>
      </w:r>
      <w:r>
        <w:t>4r B4rAtRu+</w:t>
      </w:r>
      <w:r>
        <w:t>Bi4H pu/</w:t>
      </w:r>
      <w:r>
        <w:t>traiH pu/</w:t>
      </w:r>
      <w:r>
        <w:t>trair B4rAtRu+</w:t>
      </w:r>
      <w:r>
        <w:t xml:space="preserve">Bi4H | </w:t>
      </w:r>
    </w:p>
    <w:p w14:paraId="34A0C52B" w14:textId="130F66CC" w:rsidR="00481D97" w:rsidRDefault="00B30E8C">
      <w:r>
        <w:t>23)</w:t>
      </w:r>
      <w:r>
        <w:tab/>
        <w:t>4.7.13.3(23)-  B4rAtRu+</w:t>
      </w:r>
      <w:r>
        <w:t>Bi4H | u/</w:t>
      </w:r>
      <w:r>
        <w:t>ta |</w:t>
      </w:r>
    </w:p>
    <w:p w14:paraId="16B8E036" w14:textId="05323309" w:rsidR="00481D97" w:rsidRDefault="00B30E8C">
      <w:r>
        <w:t>B4rAtRu+</w:t>
      </w:r>
      <w:r>
        <w:t>Bi4ru/</w:t>
      </w:r>
      <w:r>
        <w:t>tOta B4rAtRu+</w:t>
      </w:r>
      <w:r>
        <w:t>Bi/</w:t>
      </w:r>
      <w:r>
        <w:t>4r B4rAtRu+</w:t>
      </w:r>
      <w:r>
        <w:t>Bi4ru/</w:t>
      </w:r>
      <w:r>
        <w:t xml:space="preserve">ta | </w:t>
      </w:r>
    </w:p>
    <w:p w14:paraId="4D7E2612" w14:textId="41F5C1AB" w:rsidR="00481D97" w:rsidRDefault="00B30E8C">
      <w:r>
        <w:t>24)</w:t>
      </w:r>
      <w:r>
        <w:tab/>
        <w:t>4.7.13.3(23)-  B4rAtRu+</w:t>
      </w:r>
      <w:r>
        <w:t>Bi4H |</w:t>
      </w:r>
    </w:p>
    <w:p w14:paraId="7B87720D" w14:textId="3B4FE605" w:rsidR="00481D97" w:rsidRDefault="00B30E8C">
      <w:r>
        <w:t>B4rAtRu+</w:t>
      </w:r>
      <w:r>
        <w:t>Bi/</w:t>
      </w:r>
      <w:r>
        <w:t>4riti/</w:t>
      </w:r>
      <w:r>
        <w:t xml:space="preserve"> B4rAtRu+</w:t>
      </w:r>
      <w:r>
        <w:t xml:space="preserve"> - Bi/</w:t>
      </w:r>
      <w:r>
        <w:t xml:space="preserve">4H | </w:t>
      </w:r>
    </w:p>
    <w:p w14:paraId="162F640C" w14:textId="4E4BF124" w:rsidR="00481D97" w:rsidRDefault="00B30E8C">
      <w:r>
        <w:t>25)</w:t>
      </w:r>
      <w:r>
        <w:tab/>
        <w:t>4.7.13.3(24)-  u/</w:t>
      </w:r>
      <w:r>
        <w:t>ta | vA/</w:t>
      </w:r>
      <w:r>
        <w:t xml:space="preserve"> |</w:t>
      </w:r>
    </w:p>
    <w:p w14:paraId="331DD5A2" w14:textId="47C20800" w:rsidR="00481D97" w:rsidRDefault="00B30E8C">
      <w:r>
        <w:t>u/</w:t>
      </w:r>
      <w:r>
        <w:t>ta vA+</w:t>
      </w:r>
      <w:r>
        <w:t xml:space="preserve"> vO/</w:t>
      </w:r>
      <w:r>
        <w:t>tOta vA%</w:t>
      </w:r>
      <w:r>
        <w:t xml:space="preserve"> | </w:t>
      </w:r>
    </w:p>
    <w:p w14:paraId="1A998750" w14:textId="1B59CC3F" w:rsidR="00481D97" w:rsidRDefault="00B30E8C">
      <w:r>
        <w:t>26)</w:t>
      </w:r>
      <w:r>
        <w:tab/>
        <w:t>4.7.13.3(25)-  vA/</w:t>
      </w:r>
      <w:r>
        <w:t xml:space="preserve"> | hira+</w:t>
      </w:r>
      <w:r>
        <w:t>NyaiH ||</w:t>
      </w:r>
    </w:p>
    <w:p w14:paraId="0EE8CB47" w14:textId="12E96CE0" w:rsidR="00481D97" w:rsidRDefault="00B30E8C">
      <w:r>
        <w:t>vA/</w:t>
      </w:r>
      <w:r>
        <w:t xml:space="preserve"> hira+</w:t>
      </w:r>
      <w:r>
        <w:t>Nyai/</w:t>
      </w:r>
      <w:r>
        <w:t>r/</w:t>
      </w:r>
      <w:r>
        <w:t>. hira+</w:t>
      </w:r>
      <w:r>
        <w:t>Nyair vA vA/</w:t>
      </w:r>
      <w:r>
        <w:t xml:space="preserve"> hira+</w:t>
      </w:r>
      <w:r>
        <w:t xml:space="preserve">NyaiH | </w:t>
      </w:r>
    </w:p>
    <w:p w14:paraId="13CB13A6" w14:textId="607CC972" w:rsidR="00481D97" w:rsidRDefault="00B30E8C">
      <w:r>
        <w:lastRenderedPageBreak/>
        <w:t>27)</w:t>
      </w:r>
      <w:r>
        <w:tab/>
        <w:t>4.7.13.3(26)-  hira+</w:t>
      </w:r>
      <w:r>
        <w:t>NyaiH ||</w:t>
      </w:r>
    </w:p>
    <w:p w14:paraId="70BD8B43" w14:textId="640F40A4" w:rsidR="00481D97" w:rsidRDefault="00B30E8C">
      <w:r>
        <w:t>hira+</w:t>
      </w:r>
      <w:r>
        <w:t>Nyai/</w:t>
      </w:r>
      <w:r>
        <w:t>riti/</w:t>
      </w:r>
      <w:r>
        <w:t xml:space="preserve"> hira%</w:t>
      </w:r>
      <w:r>
        <w:t xml:space="preserve">NyaiH | </w:t>
      </w:r>
    </w:p>
    <w:p w14:paraId="32947FE1" w14:textId="1ADA13FD" w:rsidR="00481D97" w:rsidRDefault="00B30E8C">
      <w:r>
        <w:t>28)</w:t>
      </w:r>
      <w:r>
        <w:tab/>
        <w:t>4.7.13.3(27)-  ~nAka%</w:t>
      </w:r>
      <w:r>
        <w:t>m | g3Ru/</w:t>
      </w:r>
      <w:r>
        <w:t>hNA/</w:t>
      </w:r>
      <w:r>
        <w:t>nAH |</w:t>
      </w:r>
    </w:p>
    <w:p w14:paraId="05FA9C01" w14:textId="4AC9D71F" w:rsidR="00481D97" w:rsidRDefault="00B30E8C">
      <w:r>
        <w:t>~nAka+</w:t>
      </w:r>
      <w:r>
        <w:t>m g3RuhNA/</w:t>
      </w:r>
      <w:r>
        <w:t>nA g3Ru+</w:t>
      </w:r>
      <w:r>
        <w:t>hNA/</w:t>
      </w:r>
      <w:r>
        <w:t>nA ~nAka/</w:t>
      </w:r>
      <w:r>
        <w:t>nnAka+</w:t>
      </w:r>
      <w:r>
        <w:t>m g3RuhNA/</w:t>
      </w:r>
      <w:r>
        <w:t xml:space="preserve">nAH | </w:t>
      </w:r>
    </w:p>
    <w:p w14:paraId="7A3F8DDA" w14:textId="4E7DA026" w:rsidR="00481D97" w:rsidRDefault="00B30E8C">
      <w:r>
        <w:t>29)</w:t>
      </w:r>
      <w:r>
        <w:tab/>
        <w:t>4.7.13.3(28)-  g3Ru/</w:t>
      </w:r>
      <w:r>
        <w:t>hNA/</w:t>
      </w:r>
      <w:r>
        <w:t>nAH | su/</w:t>
      </w:r>
      <w:r>
        <w:t>kRu/</w:t>
      </w:r>
      <w:r>
        <w:t>tasya+</w:t>
      </w:r>
      <w:r>
        <w:t xml:space="preserve"> |</w:t>
      </w:r>
    </w:p>
    <w:p w14:paraId="7331ECF0" w14:textId="2E35FCB9" w:rsidR="00481D97" w:rsidRDefault="00B30E8C">
      <w:r>
        <w:t>g3Ru/</w:t>
      </w:r>
      <w:r>
        <w:t>hNA/</w:t>
      </w:r>
      <w:r>
        <w:t>nAH su+</w:t>
      </w:r>
      <w:r>
        <w:t>kRu/</w:t>
      </w:r>
      <w:r>
        <w:t>tasya+</w:t>
      </w:r>
      <w:r>
        <w:t xml:space="preserve"> sukRu/</w:t>
      </w:r>
      <w:r>
        <w:t>tasya+</w:t>
      </w:r>
      <w:r>
        <w:t xml:space="preserve"> g3RuhNA/</w:t>
      </w:r>
      <w:r>
        <w:t>nA g3Ru+</w:t>
      </w:r>
      <w:r>
        <w:t>hNA/</w:t>
      </w:r>
      <w:r>
        <w:t>nAH su+</w:t>
      </w:r>
      <w:r>
        <w:t>kRu/</w:t>
      </w:r>
      <w:r>
        <w:t>tasya+</w:t>
      </w:r>
      <w:r>
        <w:t xml:space="preserve"> | </w:t>
      </w:r>
    </w:p>
    <w:p w14:paraId="5D5BA00F" w14:textId="76F477B1" w:rsidR="00481D97" w:rsidRDefault="00B30E8C">
      <w:r>
        <w:t>30)</w:t>
      </w:r>
      <w:r>
        <w:tab/>
        <w:t>4.7.13.3(29)-  su/</w:t>
      </w:r>
      <w:r>
        <w:t>kRu/</w:t>
      </w:r>
      <w:r>
        <w:t>tasya+</w:t>
      </w:r>
      <w:r>
        <w:t xml:space="preserve"> | lO/</w:t>
      </w:r>
      <w:r>
        <w:t>kE |</w:t>
      </w:r>
    </w:p>
    <w:p w14:paraId="1F183671" w14:textId="028C1E66" w:rsidR="00481D97" w:rsidRDefault="00B30E8C">
      <w:r>
        <w:t>su/</w:t>
      </w:r>
      <w:r>
        <w:t>kRu/</w:t>
      </w:r>
      <w:r>
        <w:t>tasya+</w:t>
      </w:r>
      <w:r>
        <w:t xml:space="preserve"> lO/</w:t>
      </w:r>
      <w:r>
        <w:t>kE lO/</w:t>
      </w:r>
      <w:r>
        <w:t>kE su+</w:t>
      </w:r>
      <w:r>
        <w:t>kRu/</w:t>
      </w:r>
      <w:r>
        <w:t>tasya+</w:t>
      </w:r>
      <w:r>
        <w:t xml:space="preserve"> sukRu/</w:t>
      </w:r>
      <w:r>
        <w:t>tasya+</w:t>
      </w:r>
      <w:r>
        <w:t xml:space="preserve"> lO/</w:t>
      </w:r>
      <w:r>
        <w:t xml:space="preserve">kE | </w:t>
      </w:r>
    </w:p>
    <w:p w14:paraId="7EED6277" w14:textId="00745212" w:rsidR="00481D97" w:rsidRDefault="00B30E8C">
      <w:r>
        <w:t>31)</w:t>
      </w:r>
      <w:r>
        <w:tab/>
        <w:t>4.7.13.3(29)-  su/</w:t>
      </w:r>
      <w:r>
        <w:t>kRu/</w:t>
      </w:r>
      <w:r>
        <w:t>tasya+</w:t>
      </w:r>
      <w:r>
        <w:t xml:space="preserve"> |</w:t>
      </w:r>
    </w:p>
    <w:p w14:paraId="73E77221" w14:textId="69464271" w:rsidR="00481D97" w:rsidRDefault="00B30E8C">
      <w:r>
        <w:t>su/</w:t>
      </w:r>
      <w:r>
        <w:t>kRu/</w:t>
      </w:r>
      <w:r>
        <w:t>tasyEti+</w:t>
      </w:r>
      <w:r>
        <w:t xml:space="preserve"> su - kRu/</w:t>
      </w:r>
      <w:r>
        <w:t>tasya+</w:t>
      </w:r>
      <w:r>
        <w:t xml:space="preserve"> | </w:t>
      </w:r>
    </w:p>
    <w:p w14:paraId="1112426B" w14:textId="4684A82A" w:rsidR="00481D97" w:rsidRDefault="00B30E8C">
      <w:r>
        <w:t>32)</w:t>
      </w:r>
      <w:r>
        <w:tab/>
        <w:t>4.7.13.3(30)-  lO/</w:t>
      </w:r>
      <w:r>
        <w:t xml:space="preserve">kE | </w:t>
      </w:r>
      <w:r>
        <w:t>tRu/</w:t>
      </w:r>
      <w:r>
        <w:t>tIyE%</w:t>
      </w:r>
      <w:r>
        <w:t xml:space="preserve"> |</w:t>
      </w:r>
    </w:p>
    <w:p w14:paraId="048AC20A" w14:textId="700BDA3B" w:rsidR="00481D97" w:rsidRDefault="00B30E8C">
      <w:r>
        <w:t>lO/</w:t>
      </w:r>
      <w:r>
        <w:t>kE tRu/</w:t>
      </w:r>
      <w:r>
        <w:t>tIyE+</w:t>
      </w:r>
      <w:r>
        <w:t xml:space="preserve"> tRu/</w:t>
      </w:r>
      <w:r>
        <w:t>tIyE+</w:t>
      </w:r>
      <w:r>
        <w:t xml:space="preserve"> lO/</w:t>
      </w:r>
      <w:r>
        <w:t>kE lO/</w:t>
      </w:r>
      <w:r>
        <w:t>kE tRu/</w:t>
      </w:r>
      <w:r>
        <w:t>tIyE%</w:t>
      </w:r>
      <w:r>
        <w:t xml:space="preserve"> | </w:t>
      </w:r>
    </w:p>
    <w:p w14:paraId="5A42B1D4" w14:textId="0FCE3D80" w:rsidR="00481D97" w:rsidRDefault="00B30E8C">
      <w:r>
        <w:t>33)</w:t>
      </w:r>
      <w:r>
        <w:tab/>
        <w:t>4.7.13.3(31)-  tRu/</w:t>
      </w:r>
      <w:r>
        <w:t>tIyE%</w:t>
      </w:r>
      <w:r>
        <w:t xml:space="preserve"> | pRu/</w:t>
      </w:r>
      <w:r>
        <w:t>ShThE2 | (</w:t>
      </w:r>
      <w:r w:rsidR="00070B77">
        <w:t>GS</w:t>
      </w:r>
      <w:r>
        <w:t>-4.7-15)</w:t>
      </w:r>
    </w:p>
    <w:p w14:paraId="4BACF4B2" w14:textId="2BA6C954" w:rsidR="00481D97" w:rsidRDefault="00B30E8C">
      <w:r>
        <w:t>tRu/</w:t>
      </w:r>
      <w:r>
        <w:t>tIyE+</w:t>
      </w:r>
      <w:r>
        <w:t xml:space="preserve"> pRu/</w:t>
      </w:r>
      <w:r>
        <w:t>ShThE2 pRu/</w:t>
      </w:r>
      <w:r>
        <w:t>ShThE2 tRu/</w:t>
      </w:r>
      <w:r>
        <w:t>tIyE+</w:t>
      </w:r>
      <w:r>
        <w:t xml:space="preserve"> tRu/</w:t>
      </w:r>
      <w:r>
        <w:t>tIyE+</w:t>
      </w:r>
      <w:r>
        <w:t xml:space="preserve"> pRu/</w:t>
      </w:r>
      <w:r>
        <w:t xml:space="preserve">ShThE2 | </w:t>
      </w:r>
    </w:p>
    <w:p w14:paraId="453432F8" w14:textId="16DE51ED" w:rsidR="00481D97" w:rsidRDefault="00B30E8C">
      <w:r>
        <w:t>34)</w:t>
      </w:r>
      <w:r>
        <w:tab/>
        <w:t>4.7.13.3(32)-  pRu/</w:t>
      </w:r>
      <w:r>
        <w:t>ShThE2 | adhi+</w:t>
      </w:r>
      <w:r>
        <w:t>4 | (P2S11-16,</w:t>
      </w:r>
      <w:r w:rsidR="00070B77">
        <w:t>GS</w:t>
      </w:r>
      <w:r>
        <w:t>-4.7-15)</w:t>
      </w:r>
    </w:p>
    <w:p w14:paraId="7E9439EB" w14:textId="5055A1A2" w:rsidR="00481D97" w:rsidRDefault="00B30E8C">
      <w:r>
        <w:t>pRu/</w:t>
      </w:r>
      <w:r>
        <w:t>ShT</w:t>
      </w:r>
      <w:r>
        <w:t>hE2 adh4yadhi+</w:t>
      </w:r>
      <w:r>
        <w:t>4 pRu/</w:t>
      </w:r>
      <w:r>
        <w:t>ShThE2 pRu/</w:t>
      </w:r>
      <w:r>
        <w:t>ShThE2 adhi+</w:t>
      </w:r>
      <w:r>
        <w:t xml:space="preserve">4 | </w:t>
      </w:r>
    </w:p>
    <w:p w14:paraId="177EE6CF" w14:textId="04E229BB" w:rsidR="00481D97" w:rsidRDefault="00B30E8C">
      <w:r>
        <w:t>35)</w:t>
      </w:r>
      <w:r>
        <w:tab/>
        <w:t>4.7.13.3(33)-  adhi+</w:t>
      </w:r>
      <w:r>
        <w:t>4 | rO/</w:t>
      </w:r>
      <w:r>
        <w:t>ca/</w:t>
      </w:r>
      <w:r>
        <w:t>nE | (</w:t>
      </w:r>
      <w:r w:rsidR="00070B77">
        <w:t>JD</w:t>
      </w:r>
      <w:r>
        <w:t>-33,</w:t>
      </w:r>
      <w:r w:rsidR="00070B77">
        <w:t>GS</w:t>
      </w:r>
      <w:r>
        <w:t>-4.7-15)</w:t>
      </w:r>
    </w:p>
    <w:p w14:paraId="7A693F2E" w14:textId="51EA848E" w:rsidR="00481D97" w:rsidRDefault="00B30E8C">
      <w:r>
        <w:t>adhi+</w:t>
      </w:r>
      <w:r>
        <w:t>4 rOca/</w:t>
      </w:r>
      <w:r>
        <w:t>nE rO+</w:t>
      </w:r>
      <w:r>
        <w:t>ca/</w:t>
      </w:r>
      <w:r>
        <w:t>nE &amp;dh4yadhi+</w:t>
      </w:r>
      <w:r>
        <w:t>4 rOca/</w:t>
      </w:r>
      <w:r>
        <w:t xml:space="preserve">nE | </w:t>
      </w:r>
    </w:p>
    <w:p w14:paraId="32A9B974" w14:textId="60F66DF3" w:rsidR="00481D97" w:rsidRDefault="00B30E8C">
      <w:r>
        <w:t>36)</w:t>
      </w:r>
      <w:r>
        <w:tab/>
        <w:t>4.7.13.3(34)-  rO/</w:t>
      </w:r>
      <w:r>
        <w:t>ca/</w:t>
      </w:r>
      <w:r>
        <w:t>nE | di/</w:t>
      </w:r>
      <w:r>
        <w:t>3vaH || (</w:t>
      </w:r>
      <w:r w:rsidR="00070B77">
        <w:t>JD</w:t>
      </w:r>
      <w:r>
        <w:t>-33,</w:t>
      </w:r>
      <w:r w:rsidR="00070B77">
        <w:t>GS</w:t>
      </w:r>
      <w:r>
        <w:t>-4.7-15)</w:t>
      </w:r>
    </w:p>
    <w:p w14:paraId="343C66CA" w14:textId="3CCCF4AF" w:rsidR="00481D97" w:rsidRDefault="00B30E8C">
      <w:r>
        <w:t>rO/</w:t>
      </w:r>
      <w:r>
        <w:t>ca/</w:t>
      </w:r>
      <w:r>
        <w:t>nE di/</w:t>
      </w:r>
      <w:r>
        <w:t>3vO di/</w:t>
      </w:r>
      <w:r>
        <w:t>3vO rO+</w:t>
      </w:r>
      <w:r>
        <w:t>ca/</w:t>
      </w:r>
      <w:r>
        <w:t>nE rO+</w:t>
      </w:r>
      <w:r>
        <w:t>ca/</w:t>
      </w:r>
      <w:r>
        <w:t>n</w:t>
      </w:r>
      <w:r>
        <w:t>E di/</w:t>
      </w:r>
      <w:r>
        <w:t xml:space="preserve">3vaH | </w:t>
      </w:r>
    </w:p>
    <w:p w14:paraId="0C403072" w14:textId="5C3C05AE" w:rsidR="00481D97" w:rsidRDefault="00B30E8C">
      <w:r>
        <w:t>37)</w:t>
      </w:r>
      <w:r>
        <w:tab/>
        <w:t>4.7.13.3(35)-  di/</w:t>
      </w:r>
      <w:r>
        <w:t>3vaH ||</w:t>
      </w:r>
    </w:p>
    <w:p w14:paraId="158F4FD2" w14:textId="5399206A" w:rsidR="00481D97" w:rsidRDefault="00B30E8C">
      <w:r>
        <w:t>di/</w:t>
      </w:r>
      <w:r>
        <w:t>3va iti+</w:t>
      </w:r>
      <w:r>
        <w:t xml:space="preserve"> di/</w:t>
      </w:r>
      <w:r>
        <w:t xml:space="preserve">3vaH | </w:t>
      </w:r>
    </w:p>
    <w:p w14:paraId="35F5ECED" w14:textId="4C40667B" w:rsidR="00481D97" w:rsidRDefault="00B30E8C">
      <w:r>
        <w:t>38)</w:t>
      </w:r>
      <w:r>
        <w:tab/>
        <w:t>4.7.13.3(36)-  A | vA/</w:t>
      </w:r>
      <w:r>
        <w:t>caH |</w:t>
      </w:r>
    </w:p>
    <w:p w14:paraId="368F1E6F" w14:textId="7AC5FCB6" w:rsidR="00481D97" w:rsidRDefault="00B30E8C">
      <w:r>
        <w:t>A vA/</w:t>
      </w:r>
      <w:r>
        <w:t>cO vA/</w:t>
      </w:r>
      <w:r>
        <w:t>ca A vA/</w:t>
      </w:r>
      <w:r>
        <w:t xml:space="preserve">caH | </w:t>
      </w:r>
    </w:p>
    <w:p w14:paraId="2B8F561A" w14:textId="5EFBD7D0" w:rsidR="00481D97" w:rsidRDefault="00B30E8C">
      <w:r>
        <w:t>39)</w:t>
      </w:r>
      <w:r>
        <w:tab/>
        <w:t>4.7.13.3(37)-  vA/</w:t>
      </w:r>
      <w:r>
        <w:t>caH | mad3dh4ya%</w:t>
      </w:r>
      <w:r>
        <w:t>m |</w:t>
      </w:r>
    </w:p>
    <w:p w14:paraId="34E6EBC1" w14:textId="6D9F5D77" w:rsidR="00481D97" w:rsidRDefault="00B30E8C">
      <w:r>
        <w:lastRenderedPageBreak/>
        <w:t>vA/</w:t>
      </w:r>
      <w:r>
        <w:t>cO mad3dh4ya/</w:t>
      </w:r>
      <w:r>
        <w:t>m mad3dh4ya+</w:t>
      </w:r>
      <w:r>
        <w:t>M ~MvA/</w:t>
      </w:r>
      <w:r>
        <w:t>cO vA/</w:t>
      </w:r>
      <w:r>
        <w:t>cO mad3dh4ya%</w:t>
      </w:r>
      <w:r>
        <w:t xml:space="preserve">m | </w:t>
      </w:r>
    </w:p>
    <w:p w14:paraId="19EF0975" w14:textId="25A0DB1C" w:rsidR="00481D97" w:rsidRDefault="00B30E8C">
      <w:r>
        <w:t>40)</w:t>
      </w:r>
      <w:r>
        <w:tab/>
        <w:t>4.7.13.3(38)-  mad3dh4ya%</w:t>
      </w:r>
      <w:r>
        <w:t>m | a/</w:t>
      </w:r>
      <w:r>
        <w:t>ru/</w:t>
      </w:r>
      <w:r>
        <w:t>ha/</w:t>
      </w:r>
      <w:r>
        <w:t>t |</w:t>
      </w:r>
    </w:p>
    <w:p w14:paraId="024A85C7" w14:textId="4BE58D31" w:rsidR="00481D97" w:rsidRDefault="00B30E8C">
      <w:r>
        <w:t>mad3dh4ya+</w:t>
      </w:r>
      <w:r>
        <w:t xml:space="preserve"> maruhada3ruha/</w:t>
      </w:r>
      <w:r>
        <w:t>n mad3dh4ya/</w:t>
      </w:r>
      <w:r>
        <w:t>m mad3dh4ya+</w:t>
      </w:r>
      <w:r>
        <w:t xml:space="preserve"> maruhat | </w:t>
      </w:r>
    </w:p>
    <w:p w14:paraId="7FFAE693" w14:textId="19B7E93E" w:rsidR="00481D97" w:rsidRDefault="00B30E8C">
      <w:r>
        <w:t>41)</w:t>
      </w:r>
      <w:r>
        <w:tab/>
        <w:t>4.7.13.3(39)-  a/</w:t>
      </w:r>
      <w:r>
        <w:t>ru/</w:t>
      </w:r>
      <w:r>
        <w:t>ha/</w:t>
      </w:r>
      <w:r>
        <w:t>t | Bu/</w:t>
      </w:r>
      <w:r>
        <w:t>4ra/</w:t>
      </w:r>
      <w:r>
        <w:t>NyuH |</w:t>
      </w:r>
    </w:p>
    <w:p w14:paraId="576C99F4" w14:textId="03CA3F8F" w:rsidR="00481D97" w:rsidRDefault="00B30E8C">
      <w:r>
        <w:t>a/</w:t>
      </w:r>
      <w:r>
        <w:t>ru/</w:t>
      </w:r>
      <w:r>
        <w:t>ha/</w:t>
      </w:r>
      <w:r>
        <w:t>d3 Bu/</w:t>
      </w:r>
      <w:r>
        <w:t>4ra/</w:t>
      </w:r>
      <w:r>
        <w:t>Nyur Bu+</w:t>
      </w:r>
      <w:r>
        <w:t>4ra/</w:t>
      </w:r>
      <w:r>
        <w:t>Nyu ra+</w:t>
      </w:r>
      <w:r>
        <w:t>ruha da3r</w:t>
      </w:r>
      <w:r>
        <w:t>uhad3 Bu4ra/</w:t>
      </w:r>
      <w:r>
        <w:t xml:space="preserve">NyuH | </w:t>
      </w:r>
    </w:p>
    <w:p w14:paraId="7C5AFC7B" w14:textId="5E88FA16" w:rsidR="00481D97" w:rsidRDefault="00B30E8C">
      <w:r>
        <w:t>42)</w:t>
      </w:r>
      <w:r>
        <w:tab/>
        <w:t>4.7.13.3(40)-  Bu/</w:t>
      </w:r>
      <w:r>
        <w:t>4ra/</w:t>
      </w:r>
      <w:r>
        <w:t>NyuH | a/</w:t>
      </w:r>
      <w:r>
        <w:t>yam |</w:t>
      </w:r>
    </w:p>
    <w:p w14:paraId="4994E887" w14:textId="6DBEA101" w:rsidR="00481D97" w:rsidRDefault="00B30E8C">
      <w:r>
        <w:t>Bu/</w:t>
      </w:r>
      <w:r>
        <w:t>4ra/</w:t>
      </w:r>
      <w:r>
        <w:t>Nyura/</w:t>
      </w:r>
      <w:r>
        <w:t>ya ma/</w:t>
      </w:r>
      <w:r>
        <w:t>yam Bu+</w:t>
      </w:r>
      <w:r>
        <w:t>4ra/</w:t>
      </w:r>
      <w:r>
        <w:t>Nyur Bu+</w:t>
      </w:r>
      <w:r>
        <w:t>4ra/</w:t>
      </w:r>
      <w:r>
        <w:t>Nyura/</w:t>
      </w:r>
      <w:r>
        <w:t xml:space="preserve">yam | </w:t>
      </w:r>
    </w:p>
    <w:p w14:paraId="70A967F8" w14:textId="00344335" w:rsidR="00481D97" w:rsidRDefault="00B30E8C">
      <w:r>
        <w:t>43)</w:t>
      </w:r>
      <w:r>
        <w:tab/>
        <w:t>4.7.13.3(41)-  a/</w:t>
      </w:r>
      <w:r>
        <w:t>yam | a/</w:t>
      </w:r>
      <w:r>
        <w:t>g3niH |</w:t>
      </w:r>
    </w:p>
    <w:p w14:paraId="2E0688A2" w14:textId="223671EB" w:rsidR="00481D97" w:rsidRDefault="00B30E8C">
      <w:r>
        <w:t>a/</w:t>
      </w:r>
      <w:r>
        <w:t>ya ma/</w:t>
      </w:r>
      <w:r>
        <w:t>g3ni ra/</w:t>
      </w:r>
      <w:r>
        <w:t>g3ni ra/</w:t>
      </w:r>
      <w:r>
        <w:t>ya ma/</w:t>
      </w:r>
      <w:r>
        <w:t>ya ma/</w:t>
      </w:r>
      <w:r>
        <w:t xml:space="preserve">g3niH | </w:t>
      </w:r>
    </w:p>
    <w:p w14:paraId="4BB48C49" w14:textId="756052CB" w:rsidR="00481D97" w:rsidRDefault="00B30E8C">
      <w:r>
        <w:t>44)</w:t>
      </w:r>
      <w:r>
        <w:tab/>
        <w:t>4.7.13.3(42)-  a/</w:t>
      </w:r>
      <w:r>
        <w:t>g3niH | satpa+</w:t>
      </w:r>
      <w:r>
        <w:t>tiH |</w:t>
      </w:r>
    </w:p>
    <w:p w14:paraId="6876B9C3" w14:textId="586A50B3" w:rsidR="00481D97" w:rsidRDefault="00B30E8C">
      <w:r>
        <w:t>a/</w:t>
      </w:r>
      <w:r>
        <w:t>g3niH satpa+</w:t>
      </w:r>
      <w:r>
        <w:t>ti/</w:t>
      </w:r>
      <w:r>
        <w:t>H satpa+</w:t>
      </w:r>
      <w:r>
        <w:t>ti ra/</w:t>
      </w:r>
      <w:r>
        <w:t>g3ni ra/</w:t>
      </w:r>
      <w:r>
        <w:t>g3niH satpa+</w:t>
      </w:r>
      <w:r>
        <w:t xml:space="preserve">tiH | </w:t>
      </w:r>
    </w:p>
    <w:p w14:paraId="2DC1679A" w14:textId="1A169FB5" w:rsidR="00481D97" w:rsidRDefault="00B30E8C">
      <w:r>
        <w:t>45)</w:t>
      </w:r>
      <w:r>
        <w:tab/>
        <w:t>4.7.13.3(43)-  satpa+</w:t>
      </w:r>
      <w:r>
        <w:t>tiH | cEki+</w:t>
      </w:r>
      <w:r>
        <w:t>tAnaH ||</w:t>
      </w:r>
    </w:p>
    <w:p w14:paraId="6FB038CA" w14:textId="1A8417F3" w:rsidR="00481D97" w:rsidRDefault="00B30E8C">
      <w:r>
        <w:t>satpa+</w:t>
      </w:r>
      <w:r>
        <w:t>ti/</w:t>
      </w:r>
      <w:r>
        <w:t xml:space="preserve"> ScEki+</w:t>
      </w:r>
      <w:r>
        <w:t>tAna/</w:t>
      </w:r>
      <w:r>
        <w:t xml:space="preserve"> ScEki+</w:t>
      </w:r>
      <w:r>
        <w:t>tAna/</w:t>
      </w:r>
      <w:r>
        <w:t>H satpa+</w:t>
      </w:r>
      <w:r>
        <w:t>ti/</w:t>
      </w:r>
      <w:r>
        <w:t>H satpa+</w:t>
      </w:r>
      <w:r>
        <w:t>ti/</w:t>
      </w:r>
      <w:r>
        <w:t xml:space="preserve"> ScEki+</w:t>
      </w:r>
      <w:r>
        <w:t xml:space="preserve">tAnaH | </w:t>
      </w:r>
    </w:p>
    <w:p w14:paraId="567F7FEA" w14:textId="0F971A91" w:rsidR="00481D97" w:rsidRDefault="00B30E8C">
      <w:r>
        <w:t>46)</w:t>
      </w:r>
      <w:r>
        <w:tab/>
        <w:t>4.7.13.3(43)-  satpa+</w:t>
      </w:r>
      <w:r>
        <w:t>tiH |</w:t>
      </w:r>
    </w:p>
    <w:p w14:paraId="745B0873" w14:textId="37A0AAF8" w:rsidR="00481D97" w:rsidRDefault="00B30E8C">
      <w:r>
        <w:t>satpa+</w:t>
      </w:r>
      <w:r>
        <w:t>ti/</w:t>
      </w:r>
      <w:r>
        <w:t>riti/</w:t>
      </w:r>
      <w:r>
        <w:t xml:space="preserve"> sat - pa/</w:t>
      </w:r>
      <w:r>
        <w:t>ti/</w:t>
      </w:r>
      <w:r>
        <w:t xml:space="preserve">H | </w:t>
      </w:r>
    </w:p>
    <w:p w14:paraId="636018D0" w14:textId="11691ADB" w:rsidR="00481D97" w:rsidRDefault="00B30E8C">
      <w:r>
        <w:t>47)</w:t>
      </w:r>
      <w:r>
        <w:tab/>
        <w:t xml:space="preserve">4.7.13.3(44)-  </w:t>
      </w:r>
      <w:r>
        <w:t>cEki+</w:t>
      </w:r>
      <w:r>
        <w:t>tAnaH ||</w:t>
      </w:r>
    </w:p>
    <w:p w14:paraId="78A4D946" w14:textId="58465C8C" w:rsidR="00481D97" w:rsidRDefault="00B30E8C">
      <w:r>
        <w:t>cEki+</w:t>
      </w:r>
      <w:r>
        <w:t>tAna/</w:t>
      </w:r>
      <w:r>
        <w:t xml:space="preserve"> iti/</w:t>
      </w:r>
      <w:r>
        <w:t xml:space="preserve"> cEki+</w:t>
      </w:r>
      <w:r>
        <w:t xml:space="preserve">tAnaH | </w:t>
      </w:r>
    </w:p>
    <w:p w14:paraId="673039FB" w14:textId="546D36C4" w:rsidR="00481D97" w:rsidRDefault="00B30E8C">
      <w:r>
        <w:t>48)</w:t>
      </w:r>
      <w:r>
        <w:tab/>
        <w:t>4.7.13.3(45)-  pRu/</w:t>
      </w:r>
      <w:r>
        <w:t>ShThE2 | pRu/</w:t>
      </w:r>
      <w:r>
        <w:t>thi/</w:t>
      </w:r>
      <w:r>
        <w:t>2vyAH |</w:t>
      </w:r>
    </w:p>
    <w:p w14:paraId="402D2D39" w14:textId="6BCB7876" w:rsidR="00481D97" w:rsidRDefault="00B30E8C">
      <w:r>
        <w:t>pRu/</w:t>
      </w:r>
      <w:r>
        <w:t>ShThE2 pRu+</w:t>
      </w:r>
      <w:r>
        <w:t>thi/</w:t>
      </w:r>
      <w:r>
        <w:t>2vyAH pRu+</w:t>
      </w:r>
      <w:r>
        <w:t>thi/</w:t>
      </w:r>
      <w:r>
        <w:t>2vyAH pRu/</w:t>
      </w:r>
      <w:r>
        <w:t>ShThE2 pRu/</w:t>
      </w:r>
      <w:r>
        <w:t>ShThE2 pRu+</w:t>
      </w:r>
      <w:r>
        <w:t>thi/</w:t>
      </w:r>
      <w:r>
        <w:t xml:space="preserve">2vyAH | </w:t>
      </w:r>
    </w:p>
    <w:p w14:paraId="202CB1C9" w14:textId="3DCC4003" w:rsidR="00481D97" w:rsidRDefault="00B30E8C">
      <w:r>
        <w:t>49)</w:t>
      </w:r>
      <w:r>
        <w:tab/>
        <w:t>4.7.13.3(46)-  pRu/</w:t>
      </w:r>
      <w:r>
        <w:t>thi/</w:t>
      </w:r>
      <w:r>
        <w:t>2vyAH | ~nihi+</w:t>
      </w:r>
      <w:r>
        <w:t>taH |</w:t>
      </w:r>
    </w:p>
    <w:p w14:paraId="6DAD29D5" w14:textId="6DBDF7A8" w:rsidR="00481D97" w:rsidRDefault="00B30E8C">
      <w:r>
        <w:t>pRu/</w:t>
      </w:r>
      <w:r>
        <w:t>thi/</w:t>
      </w:r>
      <w:r>
        <w:t>2vyA ~nihi+</w:t>
      </w:r>
      <w:r>
        <w:t>tO/</w:t>
      </w:r>
      <w:r>
        <w:t xml:space="preserve"> ~nihi+</w:t>
      </w:r>
      <w:r>
        <w:t>taH pRuthi/</w:t>
      </w:r>
      <w:r>
        <w:t>2vyAH pRu+</w:t>
      </w:r>
      <w:r>
        <w:t>thi/</w:t>
      </w:r>
      <w:r>
        <w:t>2vyA ~nihi+</w:t>
      </w:r>
      <w:r>
        <w:t xml:space="preserve">taH | </w:t>
      </w:r>
    </w:p>
    <w:p w14:paraId="272ACAF7" w14:textId="3743ECB0" w:rsidR="00481D97" w:rsidRDefault="00B30E8C">
      <w:r>
        <w:t>50)</w:t>
      </w:r>
      <w:r>
        <w:tab/>
        <w:t>4.7.13.3(47)-  ~nihi+</w:t>
      </w:r>
      <w:r>
        <w:t>taH | da3vi+</w:t>
      </w:r>
      <w:r>
        <w:t>d3yutat |</w:t>
      </w:r>
    </w:p>
    <w:p w14:paraId="2FB91F80" w14:textId="4B925CDC" w:rsidR="00481D97" w:rsidRDefault="00B30E8C">
      <w:r>
        <w:t>~nihi+</w:t>
      </w:r>
      <w:r>
        <w:t>tO/</w:t>
      </w:r>
      <w:r>
        <w:t xml:space="preserve"> da3vi+</w:t>
      </w:r>
      <w:r>
        <w:t>d3yuta/</w:t>
      </w:r>
      <w:r>
        <w:t>d3 da3vi+</w:t>
      </w:r>
      <w:r>
        <w:t>d3yuta/</w:t>
      </w:r>
      <w:r>
        <w:t>n ~nihi+</w:t>
      </w:r>
      <w:r>
        <w:t>tO/</w:t>
      </w:r>
      <w:r>
        <w:t xml:space="preserve"> ~nihi+</w:t>
      </w:r>
      <w:r>
        <w:t>tO/</w:t>
      </w:r>
      <w:r>
        <w:t xml:space="preserve"> da3vi+</w:t>
      </w:r>
      <w:r>
        <w:t xml:space="preserve">d3yutat | </w:t>
      </w:r>
    </w:p>
    <w:p w14:paraId="6BFA4D0F" w14:textId="2B816206" w:rsidR="00481D97" w:rsidRDefault="00B30E8C">
      <w:r>
        <w:t>51)</w:t>
      </w:r>
      <w:r>
        <w:tab/>
        <w:t>4.7.13.3(47)-  ~nihi+</w:t>
      </w:r>
      <w:r>
        <w:t>taH |</w:t>
      </w:r>
    </w:p>
    <w:p w14:paraId="7C6B374D" w14:textId="63E24F17" w:rsidR="00481D97" w:rsidRDefault="00B30E8C">
      <w:r>
        <w:t>~nihi+</w:t>
      </w:r>
      <w:r>
        <w:t>ta/</w:t>
      </w:r>
      <w:r>
        <w:t>iti/</w:t>
      </w:r>
      <w:r>
        <w:t xml:space="preserve"> ~ni - hi/</w:t>
      </w:r>
      <w:r>
        <w:t>ta/</w:t>
      </w:r>
      <w:r>
        <w:t xml:space="preserve">H | </w:t>
      </w:r>
    </w:p>
    <w:p w14:paraId="383572BE" w14:textId="12CCFF76" w:rsidR="00481D97" w:rsidRDefault="00B30E8C">
      <w:r>
        <w:t>52)</w:t>
      </w:r>
      <w:r>
        <w:tab/>
        <w:t>4.7.13.3(48)-  da3vi+</w:t>
      </w:r>
      <w:r>
        <w:t>d3yutat | a/</w:t>
      </w:r>
      <w:r>
        <w:t>dha/</w:t>
      </w:r>
      <w:r>
        <w:t>4spa/</w:t>
      </w:r>
      <w:r>
        <w:t>da3m |</w:t>
      </w:r>
    </w:p>
    <w:p w14:paraId="757FC0E8" w14:textId="331A928D" w:rsidR="00481D97" w:rsidRDefault="00B30E8C">
      <w:r>
        <w:lastRenderedPageBreak/>
        <w:t>da3vi+</w:t>
      </w:r>
      <w:r>
        <w:t>d3yuta da3dha4spa/</w:t>
      </w:r>
      <w:r>
        <w:t>da3 ma+</w:t>
      </w:r>
      <w:r>
        <w:t>dha4spa/</w:t>
      </w:r>
      <w:r>
        <w:t>da3m da3vi+</w:t>
      </w:r>
      <w:r>
        <w:t>d3yuta/</w:t>
      </w:r>
      <w:r>
        <w:t>d3 da3vi+</w:t>
      </w:r>
      <w:r>
        <w:t>d3yuta da3dha4spa/</w:t>
      </w:r>
      <w:r>
        <w:t xml:space="preserve">da3m | </w:t>
      </w:r>
    </w:p>
    <w:p w14:paraId="411874F9" w14:textId="407C2658" w:rsidR="00481D97" w:rsidRDefault="00B30E8C">
      <w:r>
        <w:t>53)</w:t>
      </w:r>
      <w:r>
        <w:tab/>
        <w:t>4.7.13.3(49)-  a/</w:t>
      </w:r>
      <w:r>
        <w:t>dha/</w:t>
      </w:r>
      <w:r>
        <w:t>4spa/</w:t>
      </w:r>
      <w:r>
        <w:t>da3m | kRu/</w:t>
      </w:r>
      <w:r>
        <w:t>Nu/</w:t>
      </w:r>
      <w:r>
        <w:t>tE/</w:t>
      </w:r>
      <w:r>
        <w:t xml:space="preserve"> |</w:t>
      </w:r>
    </w:p>
    <w:p w14:paraId="624C557D" w14:textId="2332309D" w:rsidR="00481D97" w:rsidRDefault="00B30E8C">
      <w:r>
        <w:t>a/</w:t>
      </w:r>
      <w:r>
        <w:t>dha/</w:t>
      </w:r>
      <w:r>
        <w:t>4spa/</w:t>
      </w:r>
      <w:r>
        <w:t>da3m kRu+</w:t>
      </w:r>
      <w:r>
        <w:t>NutE kRuNutE adha4spa/</w:t>
      </w:r>
      <w:r>
        <w:t>da3 ma+</w:t>
      </w:r>
      <w:r>
        <w:t>dha4spa/</w:t>
      </w:r>
      <w:r>
        <w:t>da3m kRu+</w:t>
      </w:r>
      <w:r>
        <w:t xml:space="preserve">NutE | </w:t>
      </w:r>
    </w:p>
    <w:p w14:paraId="25787EDE" w14:textId="6EE9BDA0" w:rsidR="00481D97" w:rsidRDefault="00B30E8C">
      <w:r>
        <w:t>54)</w:t>
      </w:r>
      <w:r>
        <w:tab/>
        <w:t>4.7.13.3(49)-  a/</w:t>
      </w:r>
      <w:r>
        <w:t>dh</w:t>
      </w:r>
      <w:r>
        <w:t>a/</w:t>
      </w:r>
      <w:r>
        <w:t>4spa/</w:t>
      </w:r>
      <w:r>
        <w:t>da3m |</w:t>
      </w:r>
    </w:p>
    <w:p w14:paraId="1AA7D80D" w14:textId="4F112ABA" w:rsidR="00481D97" w:rsidRDefault="00B30E8C">
      <w:r>
        <w:t>a/</w:t>
      </w:r>
      <w:r>
        <w:t>dha/</w:t>
      </w:r>
      <w:r>
        <w:t>4spa/</w:t>
      </w:r>
      <w:r>
        <w:t>da3mitya+</w:t>
      </w:r>
      <w:r>
        <w:t>dha4H - pa/</w:t>
      </w:r>
      <w:r>
        <w:t xml:space="preserve">da3m | </w:t>
      </w:r>
    </w:p>
    <w:p w14:paraId="3418368D" w14:textId="29789D3F" w:rsidR="00481D97" w:rsidRDefault="00B30E8C">
      <w:r>
        <w:t>55)</w:t>
      </w:r>
      <w:r>
        <w:tab/>
        <w:t>4.7.13.3(50)-  kRu/</w:t>
      </w:r>
      <w:r>
        <w:t>Nu/</w:t>
      </w:r>
      <w:r>
        <w:t>tE/</w:t>
      </w:r>
      <w:r>
        <w:t xml:space="preserve"> | yE |</w:t>
      </w:r>
    </w:p>
    <w:p w14:paraId="1FF1922C" w14:textId="735EA692" w:rsidR="00481D97" w:rsidRDefault="00B30E8C">
      <w:r>
        <w:t>kRu/</w:t>
      </w:r>
      <w:r>
        <w:t>Nu/</w:t>
      </w:r>
      <w:r>
        <w:t>tE/</w:t>
      </w:r>
      <w:r>
        <w:t xml:space="preserve"> yE yE kRu+</w:t>
      </w:r>
      <w:r>
        <w:t>NutE kRuNutE/</w:t>
      </w:r>
      <w:r>
        <w:t xml:space="preserve"> yE | </w:t>
      </w:r>
    </w:p>
    <w:p w14:paraId="11815863" w14:textId="1655BA7B" w:rsidR="00481D97" w:rsidRDefault="00B30E8C">
      <w:r>
        <w:t>1)</w:t>
      </w:r>
      <w:r>
        <w:tab/>
        <w:t>4.7.13.4(1)-  yE | pRu/</w:t>
      </w:r>
      <w:r>
        <w:t>ta/</w:t>
      </w:r>
      <w:r>
        <w:t>nyava+</w:t>
      </w:r>
      <w:r>
        <w:t>H ||</w:t>
      </w:r>
    </w:p>
    <w:p w14:paraId="2A287C7F" w14:textId="72C3F923" w:rsidR="00481D97" w:rsidRDefault="00B30E8C">
      <w:r>
        <w:t>yE pRu+</w:t>
      </w:r>
      <w:r>
        <w:t>ta/</w:t>
      </w:r>
      <w:r>
        <w:t>nyava+</w:t>
      </w:r>
      <w:r>
        <w:t>H pRuta/</w:t>
      </w:r>
      <w:r>
        <w:t>nyavO/</w:t>
      </w:r>
      <w:r>
        <w:t xml:space="preserve"> yE yE pRu+</w:t>
      </w:r>
      <w:r>
        <w:t>ta/</w:t>
      </w:r>
      <w:r>
        <w:t>nyava+</w:t>
      </w:r>
      <w:r>
        <w:t xml:space="preserve">H | </w:t>
      </w:r>
    </w:p>
    <w:p w14:paraId="6E3CE641" w14:textId="61A4155B" w:rsidR="00481D97" w:rsidRDefault="00B30E8C">
      <w:r>
        <w:t>2)</w:t>
      </w:r>
      <w:r>
        <w:tab/>
        <w:t>4.7.13.4(2)-  pRu/</w:t>
      </w:r>
      <w:r>
        <w:t>ta/</w:t>
      </w:r>
      <w:r>
        <w:t>nyava+</w:t>
      </w:r>
      <w:r>
        <w:t>H ||</w:t>
      </w:r>
    </w:p>
    <w:p w14:paraId="315A4ED0" w14:textId="7579F507" w:rsidR="00481D97" w:rsidRDefault="00B30E8C">
      <w:r>
        <w:t>pRu/</w:t>
      </w:r>
      <w:r>
        <w:t>ta/</w:t>
      </w:r>
      <w:r>
        <w:t>nyava/</w:t>
      </w:r>
      <w:r>
        <w:t xml:space="preserve"> iti+</w:t>
      </w:r>
      <w:r>
        <w:t xml:space="preserve"> pRuta/</w:t>
      </w:r>
      <w:r>
        <w:t>nyava+</w:t>
      </w:r>
      <w:r>
        <w:t xml:space="preserve">H | </w:t>
      </w:r>
    </w:p>
    <w:p w14:paraId="708E5D7F" w14:textId="6E91D769" w:rsidR="00481D97" w:rsidRDefault="00B30E8C">
      <w:r>
        <w:t>3)</w:t>
      </w:r>
      <w:r>
        <w:tab/>
        <w:t>4.7.13.4(3)-  a/</w:t>
      </w:r>
      <w:r>
        <w:t>yam | a/</w:t>
      </w:r>
      <w:r>
        <w:t>g3niH | (</w:t>
      </w:r>
      <w:r w:rsidR="00070B77">
        <w:t>GS</w:t>
      </w:r>
      <w:r>
        <w:t>-4.7-16)</w:t>
      </w:r>
    </w:p>
    <w:p w14:paraId="20A5CC79" w14:textId="6E72ECB6" w:rsidR="00481D97" w:rsidRDefault="00B30E8C">
      <w:r>
        <w:t>a/</w:t>
      </w:r>
      <w:r>
        <w:t>ya ma/</w:t>
      </w:r>
      <w:r>
        <w:t>g3nira/</w:t>
      </w:r>
      <w:r>
        <w:t>g3nira/</w:t>
      </w:r>
      <w:r>
        <w:t>ya ma/</w:t>
      </w:r>
      <w:r>
        <w:t>ya ma/</w:t>
      </w:r>
      <w:r>
        <w:t xml:space="preserve">g3niH | </w:t>
      </w:r>
    </w:p>
    <w:p w14:paraId="13A1F0D6" w14:textId="1804037E" w:rsidR="00481D97" w:rsidRDefault="00B30E8C">
      <w:r>
        <w:t>4)</w:t>
      </w:r>
      <w:r>
        <w:tab/>
        <w:t>4.7.13.4(4)-  a/</w:t>
      </w:r>
      <w:r>
        <w:t>g3niH | vI/</w:t>
      </w:r>
      <w:r>
        <w:t>rata+</w:t>
      </w:r>
      <w:r>
        <w:t>maH | (</w:t>
      </w:r>
      <w:r w:rsidR="00070B77">
        <w:t>GS</w:t>
      </w:r>
      <w:r>
        <w:t>-4.7-16)</w:t>
      </w:r>
    </w:p>
    <w:p w14:paraId="46A10208" w14:textId="4BE93EA4" w:rsidR="00481D97" w:rsidRDefault="00B30E8C">
      <w:r>
        <w:t>a/</w:t>
      </w:r>
      <w:r>
        <w:t>g3nir vI/</w:t>
      </w:r>
      <w:r>
        <w:t>rata+</w:t>
      </w:r>
      <w:r>
        <w:t>mO vI/</w:t>
      </w:r>
      <w:r>
        <w:t>rata+</w:t>
      </w:r>
      <w:r>
        <w:t>mO/</w:t>
      </w:r>
      <w:r>
        <w:t xml:space="preserve"> &amp;g3nira/</w:t>
      </w:r>
      <w:r>
        <w:t>g3nir vI/</w:t>
      </w:r>
      <w:r>
        <w:t>rata+</w:t>
      </w:r>
      <w:r>
        <w:t xml:space="preserve">maH | </w:t>
      </w:r>
    </w:p>
    <w:p w14:paraId="29D7C0E7" w14:textId="16771CFF" w:rsidR="00481D97" w:rsidRDefault="00B30E8C">
      <w:r>
        <w:t>5)</w:t>
      </w:r>
      <w:r>
        <w:tab/>
        <w:t>4.7.13.4(5)-  vI/</w:t>
      </w:r>
      <w:r>
        <w:t>rata+</w:t>
      </w:r>
      <w:r>
        <w:t>maH | va/</w:t>
      </w:r>
      <w:r>
        <w:t>yO/</w:t>
      </w:r>
      <w:r>
        <w:t>dhA4H | (</w:t>
      </w:r>
      <w:r w:rsidR="00070B77">
        <w:t>GS</w:t>
      </w:r>
      <w:r>
        <w:t>-4.7-16)</w:t>
      </w:r>
    </w:p>
    <w:p w14:paraId="55102925" w14:textId="2ADA3110" w:rsidR="00481D97" w:rsidRDefault="00B30E8C">
      <w:r>
        <w:t>vI/</w:t>
      </w:r>
      <w:r>
        <w:t>rata+</w:t>
      </w:r>
      <w:r>
        <w:t>mO vayO/</w:t>
      </w:r>
      <w:r>
        <w:t>dhA4 va+</w:t>
      </w:r>
      <w:r>
        <w:t>yO/</w:t>
      </w:r>
      <w:r>
        <w:t>dhA4 vI/</w:t>
      </w:r>
      <w:r>
        <w:t>rata+</w:t>
      </w:r>
      <w:r>
        <w:t>mO vI/</w:t>
      </w:r>
      <w:r>
        <w:t>rata+</w:t>
      </w:r>
      <w:r>
        <w:t>mO vayO/</w:t>
      </w:r>
      <w:r>
        <w:t xml:space="preserve">dhA4H | </w:t>
      </w:r>
    </w:p>
    <w:p w14:paraId="6807585D" w14:textId="78C74B0B" w:rsidR="00481D97" w:rsidRDefault="00B30E8C">
      <w:r>
        <w:t>6)</w:t>
      </w:r>
      <w:r>
        <w:tab/>
        <w:t>4.7.13.4(5)-  vI/</w:t>
      </w:r>
      <w:r>
        <w:t>rata+</w:t>
      </w:r>
      <w:r>
        <w:t>maH | (</w:t>
      </w:r>
      <w:r w:rsidR="00070B77">
        <w:t>GS</w:t>
      </w:r>
      <w:r>
        <w:t>-4.7-16)</w:t>
      </w:r>
    </w:p>
    <w:p w14:paraId="7CD5E583" w14:textId="7D091EA8" w:rsidR="00481D97" w:rsidRDefault="00B30E8C">
      <w:r>
        <w:t>vI/</w:t>
      </w:r>
      <w:r>
        <w:t>rata+</w:t>
      </w:r>
      <w:r>
        <w:t>ma/</w:t>
      </w:r>
      <w:r>
        <w:t xml:space="preserve"> iti+</w:t>
      </w:r>
      <w:r>
        <w:t xml:space="preserve"> vI/</w:t>
      </w:r>
      <w:r>
        <w:t>ra - t</w:t>
      </w:r>
      <w:r>
        <w:t>a/</w:t>
      </w:r>
      <w:r>
        <w:t>ma/</w:t>
      </w:r>
      <w:r>
        <w:t xml:space="preserve">H | </w:t>
      </w:r>
    </w:p>
    <w:p w14:paraId="34D2CADA" w14:textId="75F19C10" w:rsidR="00481D97" w:rsidRDefault="00B30E8C">
      <w:r>
        <w:t>7)</w:t>
      </w:r>
      <w:r>
        <w:tab/>
        <w:t>4.7.13.4(6)-  va/</w:t>
      </w:r>
      <w:r>
        <w:t>yO/</w:t>
      </w:r>
      <w:r>
        <w:t>dhA4H | sa/</w:t>
      </w:r>
      <w:r>
        <w:t>ha/</w:t>
      </w:r>
      <w:r>
        <w:t>sriya+</w:t>
      </w:r>
      <w:r>
        <w:t>H | (</w:t>
      </w:r>
      <w:r w:rsidR="00070B77">
        <w:t>GS</w:t>
      </w:r>
      <w:r>
        <w:t>-4.7-16)</w:t>
      </w:r>
    </w:p>
    <w:p w14:paraId="15BCD534" w14:textId="6F4D4088" w:rsidR="00481D97" w:rsidRDefault="00B30E8C">
      <w:r>
        <w:t>va/</w:t>
      </w:r>
      <w:r>
        <w:t>yO/</w:t>
      </w:r>
      <w:r>
        <w:t>dhA4H sa+</w:t>
      </w:r>
      <w:r>
        <w:t>ha/</w:t>
      </w:r>
      <w:r>
        <w:t>sriya+</w:t>
      </w:r>
      <w:r>
        <w:t>H saha/</w:t>
      </w:r>
      <w:r>
        <w:t>sriyO+</w:t>
      </w:r>
      <w:r>
        <w:t xml:space="preserve"> vayO/</w:t>
      </w:r>
      <w:r>
        <w:t>dhA4 va+</w:t>
      </w:r>
      <w:r>
        <w:t>yO/</w:t>
      </w:r>
      <w:r>
        <w:t>dhA4H sa+</w:t>
      </w:r>
      <w:r>
        <w:t>ha/</w:t>
      </w:r>
      <w:r>
        <w:t>sriya+</w:t>
      </w:r>
      <w:r>
        <w:t xml:space="preserve">H | </w:t>
      </w:r>
    </w:p>
    <w:p w14:paraId="084BF4BA" w14:textId="01B308CB" w:rsidR="00481D97" w:rsidRDefault="00B30E8C">
      <w:r>
        <w:t>8)</w:t>
      </w:r>
      <w:r>
        <w:tab/>
        <w:t>4.7.13.4(6)-  va/</w:t>
      </w:r>
      <w:r>
        <w:t>yO/</w:t>
      </w:r>
      <w:r>
        <w:t>dhA4H | (</w:t>
      </w:r>
      <w:r w:rsidR="00070B77">
        <w:t>GS</w:t>
      </w:r>
      <w:r>
        <w:t>-4.7-16)</w:t>
      </w:r>
    </w:p>
    <w:p w14:paraId="64F825F6" w14:textId="177C83A0" w:rsidR="00481D97" w:rsidRDefault="00B30E8C">
      <w:r>
        <w:t>va/</w:t>
      </w:r>
      <w:r>
        <w:t>yO/</w:t>
      </w:r>
      <w:r>
        <w:t>dhA4 iti+</w:t>
      </w:r>
      <w:r>
        <w:t xml:space="preserve"> vayaH - dhA4H | </w:t>
      </w:r>
    </w:p>
    <w:p w14:paraId="1ED53685" w14:textId="0B032302" w:rsidR="00481D97" w:rsidRDefault="00B30E8C">
      <w:r>
        <w:t>9)</w:t>
      </w:r>
      <w:r>
        <w:tab/>
        <w:t xml:space="preserve">4.7.13.4(7)-  </w:t>
      </w:r>
      <w:r>
        <w:t>sa/</w:t>
      </w:r>
      <w:r>
        <w:t>ha/</w:t>
      </w:r>
      <w:r>
        <w:t>sriya+</w:t>
      </w:r>
      <w:r>
        <w:t>H | dI/</w:t>
      </w:r>
      <w:r>
        <w:t>3pya/</w:t>
      </w:r>
      <w:r>
        <w:t>tA/</w:t>
      </w:r>
      <w:r>
        <w:t>m |</w:t>
      </w:r>
    </w:p>
    <w:p w14:paraId="74995239" w14:textId="20E33768" w:rsidR="00481D97" w:rsidRDefault="00B30E8C">
      <w:r>
        <w:t>sa/</w:t>
      </w:r>
      <w:r>
        <w:t>ha/</w:t>
      </w:r>
      <w:r>
        <w:t>sriyO+</w:t>
      </w:r>
      <w:r>
        <w:t xml:space="preserve"> dI3pyatAm dI3pyatA(gm) saha/</w:t>
      </w:r>
      <w:r>
        <w:t>sriya+</w:t>
      </w:r>
      <w:r>
        <w:t>H saha/</w:t>
      </w:r>
      <w:r>
        <w:t>sriyO+</w:t>
      </w:r>
      <w:r>
        <w:t xml:space="preserve"> dI3pyatAm | </w:t>
      </w:r>
    </w:p>
    <w:p w14:paraId="38F4409B" w14:textId="4CF14340" w:rsidR="00481D97" w:rsidRDefault="00B30E8C">
      <w:r>
        <w:lastRenderedPageBreak/>
        <w:t>10)</w:t>
      </w:r>
      <w:r>
        <w:tab/>
        <w:t>4.7.13.4(8)-  dI/</w:t>
      </w:r>
      <w:r>
        <w:t>3pya/</w:t>
      </w:r>
      <w:r>
        <w:t>tA/</w:t>
      </w:r>
      <w:r>
        <w:t>m | apra+</w:t>
      </w:r>
      <w:r>
        <w:t>yucCa2nn ||</w:t>
      </w:r>
    </w:p>
    <w:p w14:paraId="0D5F435E" w14:textId="2F7832E0" w:rsidR="00481D97" w:rsidRDefault="00B30E8C">
      <w:r>
        <w:t>dI/</w:t>
      </w:r>
      <w:r>
        <w:t>3pya/</w:t>
      </w:r>
      <w:r>
        <w:t>tA/</w:t>
      </w:r>
      <w:r>
        <w:t xml:space="preserve"> mapra+</w:t>
      </w:r>
      <w:r>
        <w:t>yucCa/</w:t>
      </w:r>
      <w:r>
        <w:t>2n ~napra+</w:t>
      </w:r>
      <w:r>
        <w:t>yucCa2n dI3pyatAm dI3pyatA/</w:t>
      </w:r>
      <w:r>
        <w:t xml:space="preserve"> mapra+</w:t>
      </w:r>
      <w:r>
        <w:t xml:space="preserve">yucCa2nn | </w:t>
      </w:r>
    </w:p>
    <w:p w14:paraId="1AA82473" w14:textId="32A254A4" w:rsidR="00481D97" w:rsidRDefault="00B30E8C">
      <w:r>
        <w:t>11)</w:t>
      </w:r>
      <w:r>
        <w:tab/>
        <w:t>4.7.13.4(9)-  apr</w:t>
      </w:r>
      <w:r>
        <w:t>a+</w:t>
      </w:r>
      <w:r>
        <w:t>yucCa2nn ||</w:t>
      </w:r>
    </w:p>
    <w:p w14:paraId="3F8B0534" w14:textId="0366C2AE" w:rsidR="00481D97" w:rsidRDefault="00B30E8C">
      <w:r>
        <w:t>apra+</w:t>
      </w:r>
      <w:r>
        <w:t>yucCa/</w:t>
      </w:r>
      <w:r>
        <w:t>2nnityapra+</w:t>
      </w:r>
      <w:r>
        <w:t xml:space="preserve"> - yu/</w:t>
      </w:r>
      <w:r>
        <w:t>cCa/</w:t>
      </w:r>
      <w:r>
        <w:t xml:space="preserve">2nn | </w:t>
      </w:r>
    </w:p>
    <w:p w14:paraId="535362EC" w14:textId="5F6986E5" w:rsidR="00481D97" w:rsidRDefault="00B30E8C">
      <w:r>
        <w:t>12)</w:t>
      </w:r>
      <w:r>
        <w:tab/>
        <w:t>4.7.13.4(10)-  vi/</w:t>
      </w:r>
      <w:r>
        <w:t>B4rAja+</w:t>
      </w:r>
      <w:r>
        <w:t>mAnaH | sa/</w:t>
      </w:r>
      <w:r>
        <w:t>ri/</w:t>
      </w:r>
      <w:r>
        <w:t>rasya+</w:t>
      </w:r>
      <w:r>
        <w:t xml:space="preserve"> |</w:t>
      </w:r>
    </w:p>
    <w:p w14:paraId="4106D911" w14:textId="6889668B" w:rsidR="00481D97" w:rsidRDefault="00B30E8C">
      <w:r>
        <w:t>vi/</w:t>
      </w:r>
      <w:r>
        <w:t>B4rAja+</w:t>
      </w:r>
      <w:r>
        <w:t>mAnaH sari/</w:t>
      </w:r>
      <w:r>
        <w:t>rasya+</w:t>
      </w:r>
      <w:r>
        <w:t xml:space="preserve"> sari/</w:t>
      </w:r>
      <w:r>
        <w:t>rasya+</w:t>
      </w:r>
      <w:r>
        <w:t xml:space="preserve"> vi/</w:t>
      </w:r>
      <w:r>
        <w:t>B4rAja+</w:t>
      </w:r>
      <w:r>
        <w:t>mAnO vi/</w:t>
      </w:r>
      <w:r>
        <w:t>B4rAja+</w:t>
      </w:r>
      <w:r>
        <w:t>mAnaH sari/</w:t>
      </w:r>
      <w:r>
        <w:t>rasya+</w:t>
      </w:r>
      <w:r>
        <w:t xml:space="preserve"> | </w:t>
      </w:r>
    </w:p>
    <w:p w14:paraId="3EC23924" w14:textId="19EAC0C5" w:rsidR="00481D97" w:rsidRDefault="00B30E8C">
      <w:r>
        <w:t>13)</w:t>
      </w:r>
      <w:r>
        <w:tab/>
        <w:t>4.7.13.4(10)-  vi/</w:t>
      </w:r>
      <w:r>
        <w:t>B4rAja+</w:t>
      </w:r>
      <w:r>
        <w:t>mAnaH |</w:t>
      </w:r>
    </w:p>
    <w:p w14:paraId="3C16FD5C" w14:textId="2F0ABAA0" w:rsidR="00481D97" w:rsidRDefault="00B30E8C">
      <w:r>
        <w:t>vi/</w:t>
      </w:r>
      <w:r>
        <w:t>B4rAja+</w:t>
      </w:r>
      <w:r>
        <w:t>mAna/</w:t>
      </w:r>
      <w:r>
        <w:t xml:space="preserve"> iti+</w:t>
      </w:r>
      <w:r>
        <w:t xml:space="preserve"> vi - B4</w:t>
      </w:r>
      <w:r>
        <w:t>rAja+</w:t>
      </w:r>
      <w:r>
        <w:t xml:space="preserve">mAnaH | </w:t>
      </w:r>
    </w:p>
    <w:p w14:paraId="59027FBF" w14:textId="246CF40A" w:rsidR="00481D97" w:rsidRDefault="00B30E8C">
      <w:r>
        <w:t>14)</w:t>
      </w:r>
      <w:r>
        <w:tab/>
        <w:t>4.7.13.4(11)-  sa/</w:t>
      </w:r>
      <w:r>
        <w:t>ri/</w:t>
      </w:r>
      <w:r>
        <w:t>rasya+</w:t>
      </w:r>
      <w:r>
        <w:t xml:space="preserve"> | mad3dh4yE%</w:t>
      </w:r>
      <w:r>
        <w:t xml:space="preserve"> |</w:t>
      </w:r>
    </w:p>
    <w:p w14:paraId="4FEBAD9C" w14:textId="22A5E5E3" w:rsidR="00481D97" w:rsidRDefault="00B30E8C">
      <w:r>
        <w:t>sa/</w:t>
      </w:r>
      <w:r>
        <w:t>ri/</w:t>
      </w:r>
      <w:r>
        <w:t>rasya/</w:t>
      </w:r>
      <w:r>
        <w:t xml:space="preserve"> mad3dh4yE/</w:t>
      </w:r>
      <w:r>
        <w:t xml:space="preserve"> mad3dh4yE+</w:t>
      </w:r>
      <w:r>
        <w:t xml:space="preserve"> sari/</w:t>
      </w:r>
      <w:r>
        <w:t>rasya+</w:t>
      </w:r>
      <w:r>
        <w:t xml:space="preserve"> sari/</w:t>
      </w:r>
      <w:r>
        <w:t>rasya/</w:t>
      </w:r>
      <w:r>
        <w:t xml:space="preserve"> mad3dh4yE%</w:t>
      </w:r>
      <w:r>
        <w:t xml:space="preserve"> | </w:t>
      </w:r>
    </w:p>
    <w:p w14:paraId="1F7010BE" w14:textId="751DDD48" w:rsidR="00481D97" w:rsidRDefault="00B30E8C">
      <w:r>
        <w:t>15)</w:t>
      </w:r>
      <w:r>
        <w:tab/>
        <w:t>4.7.13.4(12)-  mad3dh4yE%</w:t>
      </w:r>
      <w:r>
        <w:t xml:space="preserve"> | upa+</w:t>
      </w:r>
      <w:r>
        <w:t xml:space="preserve"> |</w:t>
      </w:r>
    </w:p>
    <w:p w14:paraId="293EFF0C" w14:textId="4FD3BF56" w:rsidR="00481D97" w:rsidRDefault="00B30E8C">
      <w:r>
        <w:t>mad3dh4ya/</w:t>
      </w:r>
      <w:r>
        <w:t xml:space="preserve"> upOpa/</w:t>
      </w:r>
      <w:r>
        <w:t xml:space="preserve"> mad3dh4yE/</w:t>
      </w:r>
      <w:r>
        <w:t xml:space="preserve"> mad3dh4ya/</w:t>
      </w:r>
      <w:r>
        <w:t xml:space="preserve"> upa+</w:t>
      </w:r>
      <w:r>
        <w:t xml:space="preserve"> | </w:t>
      </w:r>
    </w:p>
    <w:p w14:paraId="70CB47C6" w14:textId="210AEFB3" w:rsidR="00481D97" w:rsidRDefault="00B30E8C">
      <w:r>
        <w:t>16)</w:t>
      </w:r>
      <w:r>
        <w:tab/>
        <w:t>4.7.13.4(13)-  upa+</w:t>
      </w:r>
      <w:r>
        <w:t xml:space="preserve"> | pra |</w:t>
      </w:r>
    </w:p>
    <w:p w14:paraId="418D5DA8" w14:textId="2117CCF4" w:rsidR="00481D97" w:rsidRDefault="00B30E8C">
      <w:r>
        <w:t>upa/</w:t>
      </w:r>
      <w:r>
        <w:t xml:space="preserve"> pra prOpOpa/</w:t>
      </w:r>
      <w:r>
        <w:t xml:space="preserve"> pra | </w:t>
      </w:r>
    </w:p>
    <w:p w14:paraId="674ED111" w14:textId="440DAFDF" w:rsidR="00481D97" w:rsidRDefault="00B30E8C">
      <w:r>
        <w:t>17)</w:t>
      </w:r>
      <w:r>
        <w:tab/>
        <w:t>4.7.13.4(14)-  pra | yA/</w:t>
      </w:r>
      <w:r>
        <w:t>ta/</w:t>
      </w:r>
      <w:r>
        <w:t xml:space="preserve"> |</w:t>
      </w:r>
    </w:p>
    <w:p w14:paraId="55B76D9D" w14:textId="75C2F84F" w:rsidR="00481D97" w:rsidRDefault="00B30E8C">
      <w:r>
        <w:t>pra yA+</w:t>
      </w:r>
      <w:r>
        <w:t>ta yAta/</w:t>
      </w:r>
      <w:r>
        <w:t xml:space="preserve"> pra pra yA+</w:t>
      </w:r>
      <w:r>
        <w:t xml:space="preserve">ta | </w:t>
      </w:r>
    </w:p>
    <w:p w14:paraId="78F50436" w14:textId="73CFD0E4" w:rsidR="00481D97" w:rsidRDefault="00B30E8C">
      <w:r>
        <w:t>18)</w:t>
      </w:r>
      <w:r>
        <w:tab/>
        <w:t>4.7.13.4(15)-  yA/</w:t>
      </w:r>
      <w:r>
        <w:t>ta/</w:t>
      </w:r>
      <w:r>
        <w:t xml:space="preserve"> | di/</w:t>
      </w:r>
      <w:r>
        <w:t>3vyAni+</w:t>
      </w:r>
      <w:r>
        <w:t xml:space="preserve"> |</w:t>
      </w:r>
    </w:p>
    <w:p w14:paraId="6AAF8633" w14:textId="26516A0F" w:rsidR="00481D97" w:rsidRDefault="00B30E8C">
      <w:r>
        <w:t>yA/</w:t>
      </w:r>
      <w:r>
        <w:t>ta/</w:t>
      </w:r>
      <w:r>
        <w:t xml:space="preserve"> di/</w:t>
      </w:r>
      <w:r>
        <w:t>3vyAni+</w:t>
      </w:r>
      <w:r>
        <w:t xml:space="preserve"> di/</w:t>
      </w:r>
      <w:r>
        <w:t>3vyAni+</w:t>
      </w:r>
      <w:r>
        <w:t xml:space="preserve"> yAta yAta di/</w:t>
      </w:r>
      <w:r>
        <w:t>3vyAni+</w:t>
      </w:r>
      <w:r>
        <w:t xml:space="preserve"> | </w:t>
      </w:r>
    </w:p>
    <w:p w14:paraId="6ABC32A8" w14:textId="6F8A5053" w:rsidR="00481D97" w:rsidRDefault="00B30E8C">
      <w:r>
        <w:t>19)</w:t>
      </w:r>
      <w:r>
        <w:tab/>
        <w:t>4.7.13.4(16)-  di/</w:t>
      </w:r>
      <w:r>
        <w:t>3vyAni+</w:t>
      </w:r>
      <w:r>
        <w:t xml:space="preserve"> | dhA4ma+</w:t>
      </w:r>
      <w:r>
        <w:t xml:space="preserve"> ||</w:t>
      </w:r>
    </w:p>
    <w:p w14:paraId="50F058F5" w14:textId="48CC633C" w:rsidR="00481D97" w:rsidRDefault="00B30E8C">
      <w:r>
        <w:t>di/</w:t>
      </w:r>
      <w:r>
        <w:t>3vyAni/</w:t>
      </w:r>
      <w:r>
        <w:t xml:space="preserve"> dhA4ma/</w:t>
      </w:r>
      <w:r>
        <w:t xml:space="preserve"> dhA4ma+</w:t>
      </w:r>
      <w:r>
        <w:t xml:space="preserve"> di/</w:t>
      </w:r>
      <w:r>
        <w:t>3vyAni+</w:t>
      </w:r>
      <w:r>
        <w:t xml:space="preserve"> di/</w:t>
      </w:r>
      <w:r>
        <w:t>3vyAni/</w:t>
      </w:r>
      <w:r>
        <w:t xml:space="preserve"> dhA4ma+</w:t>
      </w:r>
      <w:r>
        <w:t xml:space="preserve"> | </w:t>
      </w:r>
    </w:p>
    <w:p w14:paraId="2F91877F" w14:textId="71BDD3A2" w:rsidR="00481D97" w:rsidRDefault="00B30E8C">
      <w:r>
        <w:t>20)</w:t>
      </w:r>
      <w:r>
        <w:tab/>
        <w:t>4.7.13.4(17)-  dhA4ma+</w:t>
      </w:r>
      <w:r>
        <w:t xml:space="preserve"> ||</w:t>
      </w:r>
    </w:p>
    <w:p w14:paraId="7D07DA77" w14:textId="1958A2DB" w:rsidR="00481D97" w:rsidRDefault="00B30E8C">
      <w:r>
        <w:t>dhA4mEti/</w:t>
      </w:r>
      <w:r>
        <w:t xml:space="preserve"> dhA4ma+</w:t>
      </w:r>
      <w:r>
        <w:t xml:space="preserve"> | </w:t>
      </w:r>
    </w:p>
    <w:p w14:paraId="31550470" w14:textId="77777777" w:rsidR="00481D97" w:rsidRDefault="00B30E8C">
      <w:r>
        <w:t>21)</w:t>
      </w:r>
      <w:r>
        <w:tab/>
        <w:t>4.7.13.4(18)-  sam | pra |</w:t>
      </w:r>
    </w:p>
    <w:p w14:paraId="2598043F" w14:textId="77777777" w:rsidR="00481D97" w:rsidRDefault="00B30E8C">
      <w:r>
        <w:t xml:space="preserve">sam pra pra sa(gm) sam pra | </w:t>
      </w:r>
    </w:p>
    <w:p w14:paraId="53E7AA45" w14:textId="2781E420" w:rsidR="00481D97" w:rsidRDefault="00B30E8C">
      <w:r>
        <w:t>22)</w:t>
      </w:r>
      <w:r>
        <w:tab/>
        <w:t>4.7.13.4(19)-  pra | cya/</w:t>
      </w:r>
      <w:r>
        <w:t>va/</w:t>
      </w:r>
      <w:r>
        <w:t>d3dh4va/</w:t>
      </w:r>
      <w:r>
        <w:t>m |</w:t>
      </w:r>
    </w:p>
    <w:p w14:paraId="797BFA8C" w14:textId="11536A13" w:rsidR="00481D97" w:rsidRDefault="00B30E8C">
      <w:r>
        <w:lastRenderedPageBreak/>
        <w:t>pra cya+</w:t>
      </w:r>
      <w:r>
        <w:t>vad3dh4vam cyavad3dh4va/</w:t>
      </w:r>
      <w:r>
        <w:t>m pra pr</w:t>
      </w:r>
      <w:r>
        <w:t>a cya+</w:t>
      </w:r>
      <w:r>
        <w:t xml:space="preserve">vad3dh4vam | </w:t>
      </w:r>
    </w:p>
    <w:p w14:paraId="2447B2C4" w14:textId="5726B79E" w:rsidR="00481D97" w:rsidRDefault="00B30E8C">
      <w:r>
        <w:t>23)</w:t>
      </w:r>
      <w:r>
        <w:tab/>
        <w:t>4.7.13.4(20)-  cya/</w:t>
      </w:r>
      <w:r>
        <w:t>va/</w:t>
      </w:r>
      <w:r>
        <w:t>d3dh4va/</w:t>
      </w:r>
      <w:r>
        <w:t>m | anu+</w:t>
      </w:r>
      <w:r>
        <w:t xml:space="preserve"> |</w:t>
      </w:r>
    </w:p>
    <w:p w14:paraId="6DA1BDE0" w14:textId="6740315A" w:rsidR="00481D97" w:rsidRDefault="00B30E8C">
      <w:r>
        <w:t>cya/</w:t>
      </w:r>
      <w:r>
        <w:t>va/</w:t>
      </w:r>
      <w:r>
        <w:t>d3dh4va/</w:t>
      </w:r>
      <w:r>
        <w:t xml:space="preserve"> manvanu+</w:t>
      </w:r>
      <w:r>
        <w:t xml:space="preserve"> cyavad3dh4vam cyavad3dh4va/</w:t>
      </w:r>
      <w:r>
        <w:t xml:space="preserve"> manu+</w:t>
      </w:r>
      <w:r>
        <w:t xml:space="preserve"> | </w:t>
      </w:r>
    </w:p>
    <w:p w14:paraId="70FE2ED0" w14:textId="431C88D5" w:rsidR="00481D97" w:rsidRDefault="00B30E8C">
      <w:r>
        <w:t>24)</w:t>
      </w:r>
      <w:r>
        <w:tab/>
        <w:t>4.7.13.4(21)-  anu+</w:t>
      </w:r>
      <w:r>
        <w:t xml:space="preserve"> | sam |</w:t>
      </w:r>
    </w:p>
    <w:p w14:paraId="6256C5E4" w14:textId="175EB6F5" w:rsidR="00481D97" w:rsidRDefault="00B30E8C">
      <w:r>
        <w:t>anu/</w:t>
      </w:r>
      <w:r>
        <w:t xml:space="preserve"> sa(gm) sa manvanu/</w:t>
      </w:r>
      <w:r>
        <w:t xml:space="preserve"> sam | </w:t>
      </w:r>
    </w:p>
    <w:p w14:paraId="35F29E0F" w14:textId="77777777" w:rsidR="00481D97" w:rsidRDefault="00B30E8C">
      <w:r>
        <w:t>25)</w:t>
      </w:r>
      <w:r>
        <w:tab/>
        <w:t>4.7.13.4(22)-  sam | pra |</w:t>
      </w:r>
    </w:p>
    <w:p w14:paraId="37A6844F" w14:textId="77777777" w:rsidR="00481D97" w:rsidRDefault="00B30E8C">
      <w:r>
        <w:t xml:space="preserve">sam pra pra sa(gm) sam pra | </w:t>
      </w:r>
    </w:p>
    <w:p w14:paraId="0A2EA2E5" w14:textId="6104DCCE" w:rsidR="00481D97" w:rsidRDefault="00B30E8C">
      <w:r>
        <w:t>26)</w:t>
      </w:r>
      <w:r>
        <w:tab/>
        <w:t>4</w:t>
      </w:r>
      <w:r>
        <w:t>.7.13.4(23)-  pra | yA/</w:t>
      </w:r>
      <w:r>
        <w:t>ta/</w:t>
      </w:r>
      <w:r>
        <w:t xml:space="preserve"> | (</w:t>
      </w:r>
      <w:r w:rsidR="00070B77">
        <w:t>GS</w:t>
      </w:r>
      <w:r>
        <w:t>-4.7-17)</w:t>
      </w:r>
    </w:p>
    <w:p w14:paraId="3A2BD6A7" w14:textId="5E3396EA" w:rsidR="00481D97" w:rsidRDefault="00B30E8C">
      <w:r>
        <w:t>pra yA+</w:t>
      </w:r>
      <w:r>
        <w:t>ta yAta/</w:t>
      </w:r>
      <w:r>
        <w:t xml:space="preserve"> pra pra yA+</w:t>
      </w:r>
      <w:r>
        <w:t xml:space="preserve">ta | </w:t>
      </w:r>
    </w:p>
    <w:p w14:paraId="3ED685A2" w14:textId="5C7F1760" w:rsidR="00481D97" w:rsidRDefault="00B30E8C">
      <w:r>
        <w:t>27)</w:t>
      </w:r>
      <w:r>
        <w:tab/>
        <w:t>4.7.13.4(24)-  yA/</w:t>
      </w:r>
      <w:r>
        <w:t>ta/</w:t>
      </w:r>
      <w:r>
        <w:t xml:space="preserve"> | ag3nE%</w:t>
      </w:r>
      <w:r>
        <w:t xml:space="preserve"> | (</w:t>
      </w:r>
      <w:r w:rsidR="00070B77">
        <w:t>GS</w:t>
      </w:r>
      <w:r>
        <w:t>-4.7-17)</w:t>
      </w:r>
    </w:p>
    <w:p w14:paraId="46D15DD6" w14:textId="203F8509" w:rsidR="00481D97" w:rsidRDefault="00B30E8C">
      <w:r>
        <w:t>yA/</w:t>
      </w:r>
      <w:r>
        <w:t>tAg3nE &amp;g3nE+</w:t>
      </w:r>
      <w:r>
        <w:t xml:space="preserve"> yAta yA/</w:t>
      </w:r>
      <w:r>
        <w:t>tAg3nE%</w:t>
      </w:r>
      <w:r>
        <w:t xml:space="preserve"> | </w:t>
      </w:r>
    </w:p>
    <w:p w14:paraId="6909A73E" w14:textId="7B1E6BE3" w:rsidR="00481D97" w:rsidRDefault="00B30E8C">
      <w:r>
        <w:t>28)</w:t>
      </w:r>
      <w:r>
        <w:tab/>
        <w:t>4.7.13.4(25)-  ag3nE%</w:t>
      </w:r>
      <w:r>
        <w:t xml:space="preserve"> | pa/</w:t>
      </w:r>
      <w:r>
        <w:t>tha2H | (</w:t>
      </w:r>
      <w:r w:rsidR="00070B77">
        <w:t>GS</w:t>
      </w:r>
      <w:r>
        <w:t>-4.7-17)</w:t>
      </w:r>
    </w:p>
    <w:p w14:paraId="3261E0D2" w14:textId="6BA14CAB" w:rsidR="00481D97" w:rsidRDefault="00B30E8C">
      <w:r>
        <w:t>ag3nE+</w:t>
      </w:r>
      <w:r>
        <w:t xml:space="preserve"> pa/</w:t>
      </w:r>
      <w:r>
        <w:t>tha2H pa/</w:t>
      </w:r>
      <w:r>
        <w:t>thO2 &amp;g3nE &amp;g3nE+</w:t>
      </w:r>
      <w:r>
        <w:t xml:space="preserve"> pa/</w:t>
      </w:r>
      <w:r>
        <w:t>tha</w:t>
      </w:r>
      <w:r>
        <w:t xml:space="preserve">2H | </w:t>
      </w:r>
    </w:p>
    <w:p w14:paraId="6FFAB652" w14:textId="4AB34AD1" w:rsidR="00481D97" w:rsidRDefault="00B30E8C">
      <w:r>
        <w:t>29)</w:t>
      </w:r>
      <w:r>
        <w:tab/>
        <w:t>4.7.13.4(26)-  pa/</w:t>
      </w:r>
      <w:r>
        <w:t>tha2H | dE/</w:t>
      </w:r>
      <w:r>
        <w:t>3va/</w:t>
      </w:r>
      <w:r>
        <w:t>yAnAn+</w:t>
      </w:r>
      <w:r>
        <w:t xml:space="preserve"> | (</w:t>
      </w:r>
      <w:r w:rsidR="00070B77">
        <w:t>GS</w:t>
      </w:r>
      <w:r>
        <w:t>-4.7-17)</w:t>
      </w:r>
    </w:p>
    <w:p w14:paraId="0031666C" w14:textId="11F82436" w:rsidR="00481D97" w:rsidRDefault="00B30E8C">
      <w:r>
        <w:t>pa/</w:t>
      </w:r>
      <w:r>
        <w:t>thO2 dE+</w:t>
      </w:r>
      <w:r>
        <w:t>3va/</w:t>
      </w:r>
      <w:r>
        <w:t>yAnA%</w:t>
      </w:r>
      <w:r>
        <w:t>n dE3va/</w:t>
      </w:r>
      <w:r>
        <w:t>yAnA%</w:t>
      </w:r>
      <w:r>
        <w:t>n pa/</w:t>
      </w:r>
      <w:r>
        <w:t>tha2H pa/</w:t>
      </w:r>
      <w:r>
        <w:t>thO2 dE+</w:t>
      </w:r>
      <w:r>
        <w:t>3va/</w:t>
      </w:r>
      <w:r>
        <w:t>yAnAn+</w:t>
      </w:r>
      <w:r>
        <w:t xml:space="preserve"> | </w:t>
      </w:r>
    </w:p>
    <w:p w14:paraId="0232EFD1" w14:textId="58AA828E" w:rsidR="00481D97" w:rsidRDefault="00B30E8C">
      <w:r>
        <w:t>30)</w:t>
      </w:r>
      <w:r>
        <w:tab/>
        <w:t>4.7.13.4(27)-  dE/</w:t>
      </w:r>
      <w:r>
        <w:t>3va/</w:t>
      </w:r>
      <w:r>
        <w:t>yAnAn+</w:t>
      </w:r>
      <w:r>
        <w:t xml:space="preserve"> | kRu/</w:t>
      </w:r>
      <w:r>
        <w:t>Nu/</w:t>
      </w:r>
      <w:r>
        <w:t>d3dh4va/</w:t>
      </w:r>
      <w:r>
        <w:t>m ||</w:t>
      </w:r>
    </w:p>
    <w:p w14:paraId="7726C957" w14:textId="56AC5F05" w:rsidR="00481D97" w:rsidRDefault="00B30E8C">
      <w:r>
        <w:t>dE/</w:t>
      </w:r>
      <w:r>
        <w:t>3va/</w:t>
      </w:r>
      <w:r>
        <w:t>yAnA%</w:t>
      </w:r>
      <w:r>
        <w:t>n kRuNud3dh4vam kRuNud3dh4vam dE3va/</w:t>
      </w:r>
      <w:r>
        <w:t>yAnA%</w:t>
      </w:r>
      <w:r>
        <w:t>n dE3va/</w:t>
      </w:r>
      <w:r>
        <w:t>yAnA%</w:t>
      </w:r>
      <w:r>
        <w:t>n</w:t>
      </w:r>
      <w:r>
        <w:t xml:space="preserve"> kRuNud3dh4vam | </w:t>
      </w:r>
    </w:p>
    <w:p w14:paraId="26070176" w14:textId="05B226D4" w:rsidR="00481D97" w:rsidRDefault="00B30E8C">
      <w:r>
        <w:t>31)</w:t>
      </w:r>
      <w:r>
        <w:tab/>
        <w:t>4.7.13.4(27)-  dE/</w:t>
      </w:r>
      <w:r>
        <w:t>3va/</w:t>
      </w:r>
      <w:r>
        <w:t>yAnAn+</w:t>
      </w:r>
      <w:r>
        <w:t xml:space="preserve"> |</w:t>
      </w:r>
    </w:p>
    <w:p w14:paraId="75CFD106" w14:textId="5812B585" w:rsidR="00481D97" w:rsidRDefault="00B30E8C">
      <w:r>
        <w:t>dE/</w:t>
      </w:r>
      <w:r>
        <w:t>3va/</w:t>
      </w:r>
      <w:r>
        <w:t>yAnA/</w:t>
      </w:r>
      <w:r>
        <w:t>niti+</w:t>
      </w:r>
      <w:r>
        <w:t xml:space="preserve"> dE3va - yAnAn+</w:t>
      </w:r>
      <w:r>
        <w:t xml:space="preserve"> | </w:t>
      </w:r>
    </w:p>
    <w:p w14:paraId="4092C61F" w14:textId="2B96FDA8" w:rsidR="00481D97" w:rsidRDefault="00B30E8C">
      <w:r>
        <w:t>32)</w:t>
      </w:r>
      <w:r>
        <w:tab/>
        <w:t>4.7.13.4(28)-  kRu/</w:t>
      </w:r>
      <w:r>
        <w:t>Nu/</w:t>
      </w:r>
      <w:r>
        <w:t>d3dh4va/</w:t>
      </w:r>
      <w:r>
        <w:t>m ||</w:t>
      </w:r>
    </w:p>
    <w:p w14:paraId="59C75F50" w14:textId="01F03954" w:rsidR="00481D97" w:rsidRDefault="00B30E8C">
      <w:r>
        <w:t>kRu/</w:t>
      </w:r>
      <w:r>
        <w:t>Nu/</w:t>
      </w:r>
      <w:r>
        <w:t>d3dh4va/</w:t>
      </w:r>
      <w:r>
        <w:t>miti+</w:t>
      </w:r>
      <w:r>
        <w:t xml:space="preserve"> kRuNud3dh4vam | </w:t>
      </w:r>
    </w:p>
    <w:p w14:paraId="50A067EA" w14:textId="240CAD4B" w:rsidR="00481D97" w:rsidRDefault="00B30E8C">
      <w:r>
        <w:t>33)</w:t>
      </w:r>
      <w:r>
        <w:tab/>
        <w:t>4.7.13.4(29)-  a/</w:t>
      </w:r>
      <w:r>
        <w:t>sminn | sa/</w:t>
      </w:r>
      <w:r>
        <w:t>dha4sthE%</w:t>
      </w:r>
      <w:r>
        <w:t>2 | (</w:t>
      </w:r>
      <w:r w:rsidR="00070B77">
        <w:t>JD</w:t>
      </w:r>
      <w:r>
        <w:t>-34)</w:t>
      </w:r>
    </w:p>
    <w:p w14:paraId="34BF4C68" w14:textId="3DF0C6D4" w:rsidR="00481D97" w:rsidRDefault="00B30E8C">
      <w:r>
        <w:t>a/</w:t>
      </w:r>
      <w:r>
        <w:t>smin th2sa/</w:t>
      </w:r>
      <w:r>
        <w:t>dha4sthE+</w:t>
      </w:r>
      <w:r>
        <w:t>2 sa/</w:t>
      </w:r>
      <w:r>
        <w:t>dha4sthE+</w:t>
      </w:r>
      <w:r>
        <w:t>2 a/</w:t>
      </w:r>
      <w:r>
        <w:t>smin ~na/</w:t>
      </w:r>
      <w:r>
        <w:t>smin th2sa/</w:t>
      </w:r>
      <w:r>
        <w:t>dha4sthE%</w:t>
      </w:r>
      <w:r>
        <w:t xml:space="preserve">2 | </w:t>
      </w:r>
    </w:p>
    <w:p w14:paraId="29E307CD" w14:textId="3502A268" w:rsidR="00481D97" w:rsidRDefault="00B30E8C">
      <w:r>
        <w:t>34)</w:t>
      </w:r>
      <w:r>
        <w:tab/>
        <w:t>4.7.13.4(30)-  sa/</w:t>
      </w:r>
      <w:r>
        <w:t>dha4sthE%</w:t>
      </w:r>
      <w:r>
        <w:t>2 | adhi+</w:t>
      </w:r>
      <w:r>
        <w:t>4 | (</w:t>
      </w:r>
      <w:r w:rsidR="00070B77">
        <w:t>JD</w:t>
      </w:r>
      <w:r>
        <w:t>-34)</w:t>
      </w:r>
    </w:p>
    <w:p w14:paraId="05AF0B08" w14:textId="7035D42F" w:rsidR="00481D97" w:rsidRDefault="00B30E8C">
      <w:r>
        <w:t>sa/</w:t>
      </w:r>
      <w:r>
        <w:t>dha4sthE/</w:t>
      </w:r>
      <w:r>
        <w:t>2 adh4yadhi+</w:t>
      </w:r>
      <w:r>
        <w:t>4 sa/</w:t>
      </w:r>
      <w:r>
        <w:t>dha4sthE+</w:t>
      </w:r>
      <w:r>
        <w:t>2 sa/</w:t>
      </w:r>
      <w:r>
        <w:t>dha4sthE/</w:t>
      </w:r>
      <w:r>
        <w:t>2 adhi+</w:t>
      </w:r>
      <w:r>
        <w:t xml:space="preserve">4 | </w:t>
      </w:r>
    </w:p>
    <w:p w14:paraId="2746F74B" w14:textId="1CCEDCBA" w:rsidR="00481D97" w:rsidRDefault="00B30E8C">
      <w:r>
        <w:lastRenderedPageBreak/>
        <w:t>35)</w:t>
      </w:r>
      <w:r>
        <w:tab/>
        <w:t>4.7.13.4(30)-  sa/</w:t>
      </w:r>
      <w:r>
        <w:t>dha4sthE%</w:t>
      </w:r>
      <w:r>
        <w:t>2 | (</w:t>
      </w:r>
      <w:r w:rsidR="00070B77">
        <w:t>JD</w:t>
      </w:r>
      <w:r>
        <w:t>-34)</w:t>
      </w:r>
    </w:p>
    <w:p w14:paraId="6889B35D" w14:textId="127F2896" w:rsidR="00481D97" w:rsidRDefault="00B30E8C">
      <w:r>
        <w:t>sa/</w:t>
      </w:r>
      <w:r>
        <w:t>dha4stha/</w:t>
      </w:r>
      <w:r>
        <w:t>2 iti+</w:t>
      </w:r>
      <w:r>
        <w:t xml:space="preserve"> </w:t>
      </w:r>
      <w:r>
        <w:t>sa/</w:t>
      </w:r>
      <w:r>
        <w:t>dha4 - sthE/</w:t>
      </w:r>
      <w:r>
        <w:t xml:space="preserve">2 | </w:t>
      </w:r>
    </w:p>
    <w:p w14:paraId="05B2DCB1" w14:textId="4A2565EC" w:rsidR="00481D97" w:rsidRDefault="00B30E8C">
      <w:r>
        <w:t>36)</w:t>
      </w:r>
      <w:r>
        <w:tab/>
        <w:t>4.7.13.4(31)-  adhi+</w:t>
      </w:r>
      <w:r>
        <w:t>4 | utta+</w:t>
      </w:r>
      <w:r>
        <w:t>rasminn | (</w:t>
      </w:r>
      <w:r w:rsidR="00070B77">
        <w:t>JD</w:t>
      </w:r>
      <w:r>
        <w:t>-34)</w:t>
      </w:r>
    </w:p>
    <w:p w14:paraId="39C926FA" w14:textId="504ECCD2" w:rsidR="00481D97" w:rsidRDefault="00B30E8C">
      <w:r>
        <w:t>adh4 yutta+</w:t>
      </w:r>
      <w:r>
        <w:t>rasmi/</w:t>
      </w:r>
      <w:r>
        <w:t>n ~nutta+</w:t>
      </w:r>
      <w:r>
        <w:t>rasmi/</w:t>
      </w:r>
      <w:r>
        <w:t>n ~nadh4yadh4 yutta+</w:t>
      </w:r>
      <w:r>
        <w:t xml:space="preserve">rasminn | </w:t>
      </w:r>
    </w:p>
    <w:p w14:paraId="74E912E5" w14:textId="7CEA1932" w:rsidR="00481D97" w:rsidRDefault="00B30E8C">
      <w:r>
        <w:t>37)</w:t>
      </w:r>
      <w:r>
        <w:tab/>
        <w:t>4.7.13.4(32)-  utta+</w:t>
      </w:r>
      <w:r>
        <w:t>rasminn | viSvE%</w:t>
      </w:r>
      <w:r>
        <w:t xml:space="preserve"> |</w:t>
      </w:r>
    </w:p>
    <w:p w14:paraId="2C86BF5F" w14:textId="0AF3955D" w:rsidR="00481D97" w:rsidRDefault="00B30E8C">
      <w:r>
        <w:t>utta+</w:t>
      </w:r>
      <w:r>
        <w:t>rasmi/</w:t>
      </w:r>
      <w:r>
        <w:t>n/</w:t>
      </w:r>
      <w:r>
        <w:t>. viSvE/</w:t>
      </w:r>
      <w:r>
        <w:t xml:space="preserve"> viSva/</w:t>
      </w:r>
      <w:r>
        <w:t xml:space="preserve"> utta+</w:t>
      </w:r>
      <w:r>
        <w:t>rasmi/</w:t>
      </w:r>
      <w:r>
        <w:t>n ~nutta+</w:t>
      </w:r>
      <w:r>
        <w:t>rasmi/</w:t>
      </w:r>
      <w:r>
        <w:t>n/</w:t>
      </w:r>
      <w:r>
        <w:t>. viSvE%</w:t>
      </w:r>
      <w:r>
        <w:t xml:space="preserve"> | </w:t>
      </w:r>
    </w:p>
    <w:p w14:paraId="486873CE" w14:textId="44FADB67" w:rsidR="00481D97" w:rsidRDefault="00B30E8C">
      <w:r>
        <w:t>38)</w:t>
      </w:r>
      <w:r>
        <w:tab/>
        <w:t>4.7.</w:t>
      </w:r>
      <w:r>
        <w:t>13.4(32)-  utta+</w:t>
      </w:r>
      <w:r>
        <w:t>rasminn |</w:t>
      </w:r>
    </w:p>
    <w:p w14:paraId="6A2F8CEF" w14:textId="7C19DAF0" w:rsidR="00481D97" w:rsidRDefault="00B30E8C">
      <w:r>
        <w:t>utta+</w:t>
      </w:r>
      <w:r>
        <w:t>rasmi/</w:t>
      </w:r>
      <w:r>
        <w:t>nnityut - ta/</w:t>
      </w:r>
      <w:r>
        <w:t>ra/</w:t>
      </w:r>
      <w:r>
        <w:t>smi/</w:t>
      </w:r>
      <w:r>
        <w:t xml:space="preserve">n | </w:t>
      </w:r>
    </w:p>
    <w:p w14:paraId="3D3EAAA1" w14:textId="04534C31" w:rsidR="00481D97" w:rsidRDefault="00B30E8C">
      <w:r>
        <w:t>39)</w:t>
      </w:r>
      <w:r>
        <w:tab/>
        <w:t>4.7.13.4(33)-  viSvE%</w:t>
      </w:r>
      <w:r>
        <w:t xml:space="preserve"> | dE/</w:t>
      </w:r>
      <w:r>
        <w:t>3vA/</w:t>
      </w:r>
      <w:r>
        <w:t>H |</w:t>
      </w:r>
    </w:p>
    <w:p w14:paraId="2824BB5B" w14:textId="08BC53AF" w:rsidR="00481D97" w:rsidRDefault="00B30E8C">
      <w:r>
        <w:t>viSvE+</w:t>
      </w:r>
      <w:r>
        <w:t xml:space="preserve"> dE3vA dE3vA/</w:t>
      </w:r>
      <w:r>
        <w:t xml:space="preserve"> viSvE/</w:t>
      </w:r>
      <w:r>
        <w:t xml:space="preserve"> viSvE+</w:t>
      </w:r>
      <w:r>
        <w:t xml:space="preserve"> dE3vAH | </w:t>
      </w:r>
    </w:p>
    <w:p w14:paraId="243455DF" w14:textId="156DB938" w:rsidR="00481D97" w:rsidRDefault="00B30E8C">
      <w:r>
        <w:t>40)</w:t>
      </w:r>
      <w:r>
        <w:tab/>
        <w:t>4.7.13.4(34)-  dE/</w:t>
      </w:r>
      <w:r>
        <w:t>3vA/</w:t>
      </w:r>
      <w:r>
        <w:t>H | yaja+</w:t>
      </w:r>
      <w:r>
        <w:t>mAnaH |</w:t>
      </w:r>
    </w:p>
    <w:p w14:paraId="06CF0E41" w14:textId="0A95A0ED" w:rsidR="00481D97" w:rsidRDefault="00B30E8C">
      <w:r>
        <w:t>dE/</w:t>
      </w:r>
      <w:r>
        <w:t>3vA/</w:t>
      </w:r>
      <w:r>
        <w:t xml:space="preserve"> yaja+</w:t>
      </w:r>
      <w:r>
        <w:t>mAnO/</w:t>
      </w:r>
      <w:r>
        <w:t xml:space="preserve"> yaja+</w:t>
      </w:r>
      <w:r>
        <w:t>mAnO dE3vA dE3vA/</w:t>
      </w:r>
      <w:r>
        <w:t xml:space="preserve"> yaja+</w:t>
      </w:r>
      <w:r>
        <w:t xml:space="preserve">mAnaH | </w:t>
      </w:r>
    </w:p>
    <w:p w14:paraId="5062769B" w14:textId="4D4B52F7" w:rsidR="00481D97" w:rsidRDefault="00B30E8C">
      <w:r>
        <w:t>41)</w:t>
      </w:r>
      <w:r>
        <w:tab/>
        <w:t>4.7.13.4</w:t>
      </w:r>
      <w:r>
        <w:t>(35)-  yaja+</w:t>
      </w:r>
      <w:r>
        <w:t>mAnaH | ca/</w:t>
      </w:r>
      <w:r>
        <w:t xml:space="preserve"> |</w:t>
      </w:r>
    </w:p>
    <w:p w14:paraId="6C6CEB7A" w14:textId="2B98E425" w:rsidR="00481D97" w:rsidRDefault="00B30E8C">
      <w:r>
        <w:t>yaja+</w:t>
      </w:r>
      <w:r>
        <w:t>mAnaSca ca/</w:t>
      </w:r>
      <w:r>
        <w:t xml:space="preserve"> yaja+</w:t>
      </w:r>
      <w:r>
        <w:t>mAnO/</w:t>
      </w:r>
      <w:r>
        <w:t xml:space="preserve"> yaja+</w:t>
      </w:r>
      <w:r>
        <w:t xml:space="preserve">mAnaSca | </w:t>
      </w:r>
    </w:p>
    <w:p w14:paraId="299298FD" w14:textId="1B4FAAC6" w:rsidR="00481D97" w:rsidRDefault="00B30E8C">
      <w:r>
        <w:t>42)</w:t>
      </w:r>
      <w:r>
        <w:tab/>
        <w:t>4.7.13.4(36)-  ca/</w:t>
      </w:r>
      <w:r>
        <w:t xml:space="preserve"> | sI/</w:t>
      </w:r>
      <w:r>
        <w:t>da/</w:t>
      </w:r>
      <w:r>
        <w:t>3ta/</w:t>
      </w:r>
      <w:r>
        <w:t xml:space="preserve"> ||</w:t>
      </w:r>
    </w:p>
    <w:p w14:paraId="7803EA83" w14:textId="64A75619" w:rsidR="00481D97" w:rsidRDefault="00B30E8C">
      <w:r>
        <w:t>ca/</w:t>
      </w:r>
      <w:r>
        <w:t xml:space="preserve"> sI/</w:t>
      </w:r>
      <w:r>
        <w:t>da/</w:t>
      </w:r>
      <w:r>
        <w:t>3ta/</w:t>
      </w:r>
      <w:r>
        <w:t xml:space="preserve"> sI/</w:t>
      </w:r>
      <w:r>
        <w:t>da/</w:t>
      </w:r>
      <w:r>
        <w:t>3ta/</w:t>
      </w:r>
      <w:r>
        <w:t xml:space="preserve"> ca/</w:t>
      </w:r>
      <w:r>
        <w:t xml:space="preserve"> ca/</w:t>
      </w:r>
      <w:r>
        <w:t xml:space="preserve"> sI/</w:t>
      </w:r>
      <w:r>
        <w:t>da/</w:t>
      </w:r>
      <w:r>
        <w:t>3ta/</w:t>
      </w:r>
      <w:r>
        <w:t xml:space="preserve"> | </w:t>
      </w:r>
    </w:p>
    <w:p w14:paraId="4948A42B" w14:textId="7435369B" w:rsidR="00481D97" w:rsidRDefault="00B30E8C">
      <w:r>
        <w:t>43)</w:t>
      </w:r>
      <w:r>
        <w:tab/>
        <w:t>4.7.13.4(37)-  sI/</w:t>
      </w:r>
      <w:r>
        <w:t>da/</w:t>
      </w:r>
      <w:r>
        <w:t>3ta/</w:t>
      </w:r>
      <w:r>
        <w:t xml:space="preserve"> ||</w:t>
      </w:r>
    </w:p>
    <w:p w14:paraId="02CED3C6" w14:textId="34F373F5" w:rsidR="00481D97" w:rsidRDefault="00B30E8C">
      <w:r>
        <w:t>sI/</w:t>
      </w:r>
      <w:r>
        <w:t>da/</w:t>
      </w:r>
      <w:r>
        <w:t>3tEti+</w:t>
      </w:r>
      <w:r>
        <w:t xml:space="preserve"> sIda3ta | </w:t>
      </w:r>
    </w:p>
    <w:p w14:paraId="539F17B7" w14:textId="04DA3114" w:rsidR="00481D97" w:rsidRDefault="00B30E8C">
      <w:r>
        <w:t>44)</w:t>
      </w:r>
      <w:r>
        <w:tab/>
        <w:t>4.7.13.4(38)-  yEna+</w:t>
      </w:r>
      <w:r>
        <w:t xml:space="preserve"> | sa/</w:t>
      </w:r>
      <w:r>
        <w:t>hasra%</w:t>
      </w:r>
      <w:r>
        <w:t>m | (P</w:t>
      </w:r>
      <w:r>
        <w:t>2S-3.12,</w:t>
      </w:r>
      <w:r w:rsidR="00070B77">
        <w:t>JD</w:t>
      </w:r>
      <w:r>
        <w:t>-13)</w:t>
      </w:r>
    </w:p>
    <w:p w14:paraId="195D9795" w14:textId="39F4401E" w:rsidR="00481D97" w:rsidRDefault="00B30E8C">
      <w:r>
        <w:t>yEnA+</w:t>
      </w:r>
      <w:r>
        <w:t xml:space="preserve"> sa/</w:t>
      </w:r>
      <w:r>
        <w:t>hasra(gm+</w:t>
      </w:r>
      <w:r>
        <w:t>) sa/</w:t>
      </w:r>
      <w:r>
        <w:t>hasra/</w:t>
      </w:r>
      <w:r>
        <w:t>M ~MyEna/</w:t>
      </w:r>
      <w:r>
        <w:t xml:space="preserve"> yEnA+</w:t>
      </w:r>
      <w:r>
        <w:t xml:space="preserve"> sa/</w:t>
      </w:r>
      <w:r>
        <w:t>hasra%</w:t>
      </w:r>
      <w:r>
        <w:t xml:space="preserve">m | </w:t>
      </w:r>
    </w:p>
    <w:p w14:paraId="368D0047" w14:textId="15E00F9B" w:rsidR="00481D97" w:rsidRDefault="00B30E8C">
      <w:r>
        <w:t>45)</w:t>
      </w:r>
      <w:r>
        <w:tab/>
        <w:t>4.7.13.4(39)-  sa/</w:t>
      </w:r>
      <w:r>
        <w:t>hasra%</w:t>
      </w:r>
      <w:r>
        <w:t>m | vaha+</w:t>
      </w:r>
      <w:r>
        <w:t>si | (</w:t>
      </w:r>
      <w:r w:rsidR="00070B77">
        <w:t>JD</w:t>
      </w:r>
      <w:r>
        <w:t>-13)</w:t>
      </w:r>
    </w:p>
    <w:p w14:paraId="5A5072C4" w14:textId="1600F1E2" w:rsidR="00481D97" w:rsidRDefault="00B30E8C">
      <w:r>
        <w:t>sa/</w:t>
      </w:r>
      <w:r>
        <w:t>hasra/</w:t>
      </w:r>
      <w:r>
        <w:t>M ~Mvaha+</w:t>
      </w:r>
      <w:r>
        <w:t>si/</w:t>
      </w:r>
      <w:r>
        <w:t xml:space="preserve"> vaha+</w:t>
      </w:r>
      <w:r>
        <w:t>si sa/</w:t>
      </w:r>
      <w:r>
        <w:t>hasra(gm+</w:t>
      </w:r>
      <w:r>
        <w:t>) sa/</w:t>
      </w:r>
      <w:r>
        <w:t>hasra/</w:t>
      </w:r>
      <w:r>
        <w:t>M ~Mvaha+</w:t>
      </w:r>
      <w:r>
        <w:t xml:space="preserve">si | </w:t>
      </w:r>
    </w:p>
    <w:p w14:paraId="5B4FB446" w14:textId="179AFFF7" w:rsidR="00481D97" w:rsidRDefault="00B30E8C">
      <w:r>
        <w:t>46)</w:t>
      </w:r>
      <w:r>
        <w:tab/>
        <w:t>4.7.13.4(40)-  vaha+</w:t>
      </w:r>
      <w:r>
        <w:t>si | yEna+</w:t>
      </w:r>
      <w:r>
        <w:t xml:space="preserve"> |</w:t>
      </w:r>
    </w:p>
    <w:p w14:paraId="1BC3D0ED" w14:textId="15E7C371" w:rsidR="00481D97" w:rsidRDefault="00B30E8C">
      <w:r>
        <w:t>vaha+</w:t>
      </w:r>
      <w:r>
        <w:t>si/</w:t>
      </w:r>
      <w:r>
        <w:t xml:space="preserve"> yEna/</w:t>
      </w:r>
      <w:r>
        <w:t xml:space="preserve"> yEna/</w:t>
      </w:r>
      <w:r>
        <w:t xml:space="preserve"> va</w:t>
      </w:r>
      <w:r>
        <w:t>ha+</w:t>
      </w:r>
      <w:r>
        <w:t>si/</w:t>
      </w:r>
      <w:r>
        <w:t xml:space="preserve"> vaha+</w:t>
      </w:r>
      <w:r>
        <w:t>si/</w:t>
      </w:r>
      <w:r>
        <w:t xml:space="preserve"> yEna+</w:t>
      </w:r>
      <w:r>
        <w:t xml:space="preserve"> | </w:t>
      </w:r>
    </w:p>
    <w:p w14:paraId="4232D25D" w14:textId="09CE06D1" w:rsidR="00481D97" w:rsidRDefault="00B30E8C">
      <w:r>
        <w:t>47)</w:t>
      </w:r>
      <w:r>
        <w:tab/>
        <w:t>4.7.13.4(41)-  yEna+</w:t>
      </w:r>
      <w:r>
        <w:t xml:space="preserve"> | a/</w:t>
      </w:r>
      <w:r>
        <w:t>g3nE/</w:t>
      </w:r>
      <w:r>
        <w:t xml:space="preserve"> |</w:t>
      </w:r>
    </w:p>
    <w:p w14:paraId="32BD1174" w14:textId="306136EB" w:rsidR="00481D97" w:rsidRDefault="00B30E8C">
      <w:r>
        <w:t>yEnA%</w:t>
      </w:r>
      <w:r>
        <w:t>g3nE ag3nE/</w:t>
      </w:r>
      <w:r>
        <w:t xml:space="preserve"> yEna/</w:t>
      </w:r>
      <w:r>
        <w:t xml:space="preserve"> yEnA%</w:t>
      </w:r>
      <w:r>
        <w:t xml:space="preserve">g3nE | </w:t>
      </w:r>
    </w:p>
    <w:p w14:paraId="1A53568D" w14:textId="199A6B24" w:rsidR="00481D97" w:rsidRDefault="00B30E8C">
      <w:r>
        <w:lastRenderedPageBreak/>
        <w:t>48)</w:t>
      </w:r>
      <w:r>
        <w:tab/>
        <w:t>4.7.13.4(42)-  a/</w:t>
      </w:r>
      <w:r>
        <w:t>g3nE/</w:t>
      </w:r>
      <w:r>
        <w:t xml:space="preserve"> | sa/</w:t>
      </w:r>
      <w:r>
        <w:t>rva/</w:t>
      </w:r>
      <w:r>
        <w:t>vE/</w:t>
      </w:r>
      <w:r>
        <w:t>da/</w:t>
      </w:r>
      <w:r>
        <w:t>3sam || (</w:t>
      </w:r>
      <w:r w:rsidR="00070B77">
        <w:t>JM</w:t>
      </w:r>
      <w:r>
        <w:t xml:space="preserve"> 74,</w:t>
      </w:r>
      <w:r w:rsidR="00070B77">
        <w:t>JD</w:t>
      </w:r>
      <w:r>
        <w:t xml:space="preserve"> 34,</w:t>
      </w:r>
      <w:r w:rsidR="00070B77">
        <w:t>GD</w:t>
      </w:r>
      <w:r>
        <w:t xml:space="preserve"> 30)</w:t>
      </w:r>
    </w:p>
    <w:p w14:paraId="0A2C16AC" w14:textId="40E7854D" w:rsidR="00481D97" w:rsidRDefault="00B30E8C">
      <w:r>
        <w:t>a/</w:t>
      </w:r>
      <w:r>
        <w:t>g3nE/</w:t>
      </w:r>
      <w:r>
        <w:t xml:space="preserve"> sa/</w:t>
      </w:r>
      <w:r>
        <w:t>rva/</w:t>
      </w:r>
      <w:r>
        <w:t>vE/</w:t>
      </w:r>
      <w:r>
        <w:t>da/</w:t>
      </w:r>
      <w:r>
        <w:t>3sa(gm) sa+</w:t>
      </w:r>
      <w:r>
        <w:t>rvavEda/</w:t>
      </w:r>
      <w:r>
        <w:t>3sa ma+</w:t>
      </w:r>
      <w:r>
        <w:t>g3nE ag3nE sarvavEda/</w:t>
      </w:r>
      <w:r>
        <w:t xml:space="preserve">3sam | </w:t>
      </w:r>
    </w:p>
    <w:p w14:paraId="586E87D8" w14:textId="3E2776C6" w:rsidR="00481D97" w:rsidRDefault="00B30E8C">
      <w:r>
        <w:t>49)</w:t>
      </w:r>
      <w:r>
        <w:tab/>
        <w:t>4.7.13.4(43)-  sa/</w:t>
      </w:r>
      <w:r>
        <w:t>rva/</w:t>
      </w:r>
      <w:r>
        <w:t>vE/</w:t>
      </w:r>
      <w:r>
        <w:t>da/</w:t>
      </w:r>
      <w:r>
        <w:t>3sam ||</w:t>
      </w:r>
    </w:p>
    <w:p w14:paraId="235E4EA0" w14:textId="1F279320" w:rsidR="00481D97" w:rsidRDefault="00B30E8C">
      <w:r>
        <w:t>sa/</w:t>
      </w:r>
      <w:r>
        <w:t>rva/</w:t>
      </w:r>
      <w:r>
        <w:t>vE/</w:t>
      </w:r>
      <w:r>
        <w:t>da/</w:t>
      </w:r>
      <w:r>
        <w:t>3samiti+</w:t>
      </w:r>
      <w:r>
        <w:t xml:space="preserve"> sarva - vE/</w:t>
      </w:r>
      <w:r>
        <w:t>da/</w:t>
      </w:r>
      <w:r>
        <w:t xml:space="preserve">3sam | </w:t>
      </w:r>
    </w:p>
    <w:p w14:paraId="73FB0BD7" w14:textId="6906A9C1" w:rsidR="00481D97" w:rsidRDefault="00B30E8C">
      <w:r>
        <w:t>50)</w:t>
      </w:r>
      <w:r>
        <w:tab/>
        <w:t>4.7.13.4(44)-  tEna+</w:t>
      </w:r>
      <w:r>
        <w:t xml:space="preserve"> | i/</w:t>
      </w:r>
      <w:r>
        <w:t>mam |</w:t>
      </w:r>
    </w:p>
    <w:p w14:paraId="01022E65" w14:textId="479ABD96" w:rsidR="00481D97" w:rsidRDefault="00B30E8C">
      <w:r>
        <w:t>tEnE/</w:t>
      </w:r>
      <w:r>
        <w:t xml:space="preserve"> ma mi/</w:t>
      </w:r>
      <w:r>
        <w:t>mam tEna/</w:t>
      </w:r>
      <w:r>
        <w:t xml:space="preserve"> tEnE/</w:t>
      </w:r>
      <w:r>
        <w:t xml:space="preserve"> mam | </w:t>
      </w:r>
    </w:p>
    <w:p w14:paraId="4BBA92C3" w14:textId="22E0FCC7" w:rsidR="00481D97" w:rsidRDefault="00B30E8C">
      <w:r>
        <w:t>51)</w:t>
      </w:r>
      <w:r>
        <w:tab/>
        <w:t>4.7.13.4(45)-  i/</w:t>
      </w:r>
      <w:r>
        <w:t>mam |</w:t>
      </w:r>
      <w:r>
        <w:t xml:space="preserve"> ya/</w:t>
      </w:r>
      <w:r>
        <w:t>j~jam |</w:t>
      </w:r>
    </w:p>
    <w:p w14:paraId="4F9D13EA" w14:textId="2B124D45" w:rsidR="00481D97" w:rsidRDefault="00B30E8C">
      <w:r>
        <w:t>i/</w:t>
      </w:r>
      <w:r>
        <w:t>maM ~Mya/</w:t>
      </w:r>
      <w:r>
        <w:t>j~jaM ~Mya/</w:t>
      </w:r>
      <w:r>
        <w:t>j~ja mi/</w:t>
      </w:r>
      <w:r>
        <w:t>ma mi/</w:t>
      </w:r>
      <w:r>
        <w:t>maM ~Mya/</w:t>
      </w:r>
      <w:r>
        <w:t xml:space="preserve">j~jam | </w:t>
      </w:r>
    </w:p>
    <w:p w14:paraId="5811CB7A" w14:textId="22933A38" w:rsidR="00481D97" w:rsidRDefault="00B30E8C">
      <w:r>
        <w:t>52)</w:t>
      </w:r>
      <w:r>
        <w:tab/>
        <w:t>4.7.13.4(46)-  ya/</w:t>
      </w:r>
      <w:r>
        <w:t>j~jam | ~na/</w:t>
      </w:r>
      <w:r>
        <w:t>H |</w:t>
      </w:r>
    </w:p>
    <w:p w14:paraId="3DB7EE7F" w14:textId="123328CF" w:rsidR="00481D97" w:rsidRDefault="00B30E8C">
      <w:r>
        <w:t>ya/</w:t>
      </w:r>
      <w:r>
        <w:t>j~jannO+</w:t>
      </w:r>
      <w:r>
        <w:t xml:space="preserve"> ~nO ya/</w:t>
      </w:r>
      <w:r>
        <w:t>j~jaM ~Mya/</w:t>
      </w:r>
      <w:r>
        <w:t>j~janna+</w:t>
      </w:r>
      <w:r>
        <w:t xml:space="preserve">H | </w:t>
      </w:r>
    </w:p>
    <w:p w14:paraId="54455C8C" w14:textId="732F94DA" w:rsidR="00481D97" w:rsidRDefault="00B30E8C">
      <w:r>
        <w:t>53)</w:t>
      </w:r>
      <w:r>
        <w:tab/>
        <w:t>4.7.13.4(47)-  ~na/</w:t>
      </w:r>
      <w:r>
        <w:t>H | va/</w:t>
      </w:r>
      <w:r>
        <w:t>ha/</w:t>
      </w:r>
      <w:r>
        <w:t xml:space="preserve"> |</w:t>
      </w:r>
    </w:p>
    <w:p w14:paraId="03FC3B9B" w14:textId="0D663755" w:rsidR="00481D97" w:rsidRDefault="00B30E8C">
      <w:r>
        <w:t>~nO/</w:t>
      </w:r>
      <w:r>
        <w:t xml:space="preserve"> va/</w:t>
      </w:r>
      <w:r>
        <w:t>ha/</w:t>
      </w:r>
      <w:r>
        <w:t xml:space="preserve"> va/</w:t>
      </w:r>
      <w:r>
        <w:t>ha/</w:t>
      </w:r>
      <w:r>
        <w:t xml:space="preserve"> ~nO/</w:t>
      </w:r>
      <w:r>
        <w:t xml:space="preserve"> ~nO/</w:t>
      </w:r>
      <w:r>
        <w:t xml:space="preserve"> va/</w:t>
      </w:r>
      <w:r>
        <w:t>ha/</w:t>
      </w:r>
      <w:r>
        <w:t xml:space="preserve"> | </w:t>
      </w:r>
    </w:p>
    <w:p w14:paraId="7E876D7D" w14:textId="45F8866B" w:rsidR="00481D97" w:rsidRDefault="00B30E8C">
      <w:r>
        <w:t>54)</w:t>
      </w:r>
      <w:r>
        <w:tab/>
        <w:t>4.7.13.4(48)-  va/</w:t>
      </w:r>
      <w:r>
        <w:t>ha/</w:t>
      </w:r>
      <w:r>
        <w:t xml:space="preserve"> | dE/</w:t>
      </w:r>
      <w:r>
        <w:t>3va/</w:t>
      </w:r>
      <w:r>
        <w:t>yAna+</w:t>
      </w:r>
      <w:r>
        <w:t>H |</w:t>
      </w:r>
    </w:p>
    <w:p w14:paraId="2C805FDA" w14:textId="164244A1" w:rsidR="00481D97" w:rsidRDefault="00B30E8C">
      <w:r>
        <w:t>va/</w:t>
      </w:r>
      <w:r>
        <w:t>ha/</w:t>
      </w:r>
      <w:r>
        <w:t xml:space="preserve"> dE/</w:t>
      </w:r>
      <w:r>
        <w:t>3va/</w:t>
      </w:r>
      <w:r>
        <w:t>yAnO+</w:t>
      </w:r>
      <w:r>
        <w:t xml:space="preserve"> dE3va/</w:t>
      </w:r>
      <w:r>
        <w:t>yAnO+</w:t>
      </w:r>
      <w:r>
        <w:t xml:space="preserve"> vaha vaha dE3va/</w:t>
      </w:r>
      <w:r>
        <w:t>yAna+</w:t>
      </w:r>
      <w:r>
        <w:t xml:space="preserve">H | </w:t>
      </w:r>
    </w:p>
    <w:p w14:paraId="53EA0962" w14:textId="360D09AD" w:rsidR="00481D97" w:rsidRDefault="00B30E8C">
      <w:r>
        <w:t>55)</w:t>
      </w:r>
      <w:r>
        <w:tab/>
        <w:t>4.7.13.4(49)-  dE/</w:t>
      </w:r>
      <w:r>
        <w:t>3va/</w:t>
      </w:r>
      <w:r>
        <w:t>yAna+</w:t>
      </w:r>
      <w:r>
        <w:t>H | yaH |</w:t>
      </w:r>
    </w:p>
    <w:p w14:paraId="5476D09D" w14:textId="050811A4" w:rsidR="00481D97" w:rsidRDefault="00B30E8C">
      <w:r>
        <w:t>dE/</w:t>
      </w:r>
      <w:r>
        <w:t>3va/</w:t>
      </w:r>
      <w:r>
        <w:t>yAnO/</w:t>
      </w:r>
      <w:r>
        <w:t xml:space="preserve"> yO yO dE+</w:t>
      </w:r>
      <w:r>
        <w:t>3va/</w:t>
      </w:r>
      <w:r>
        <w:t>yAnO+</w:t>
      </w:r>
      <w:r>
        <w:t xml:space="preserve"> dE3va/</w:t>
      </w:r>
      <w:r>
        <w:t>yAnO/</w:t>
      </w:r>
      <w:r>
        <w:t xml:space="preserve"> yaH | </w:t>
      </w:r>
    </w:p>
    <w:p w14:paraId="6D2DF2F8" w14:textId="141E4688" w:rsidR="00481D97" w:rsidRDefault="00B30E8C">
      <w:r>
        <w:t>56)</w:t>
      </w:r>
      <w:r>
        <w:tab/>
        <w:t>4.7.13.4(49)-  dE/</w:t>
      </w:r>
      <w:r>
        <w:t>3va/</w:t>
      </w:r>
      <w:r>
        <w:t>yAna+</w:t>
      </w:r>
      <w:r>
        <w:t>H |</w:t>
      </w:r>
    </w:p>
    <w:p w14:paraId="16CF0F6E" w14:textId="55BE57F5" w:rsidR="00481D97" w:rsidRDefault="00B30E8C">
      <w:r>
        <w:t>dE/</w:t>
      </w:r>
      <w:r>
        <w:t>3va/</w:t>
      </w:r>
      <w:r>
        <w:t>yAna/</w:t>
      </w:r>
      <w:r>
        <w:t xml:space="preserve"> iti+</w:t>
      </w:r>
      <w:r>
        <w:t xml:space="preserve"> dE3va - yAna+</w:t>
      </w:r>
      <w:r>
        <w:t xml:space="preserve">H | </w:t>
      </w:r>
    </w:p>
    <w:p w14:paraId="208FA1D7" w14:textId="7C5DB515" w:rsidR="00481D97" w:rsidRDefault="00B30E8C">
      <w:r>
        <w:t>57)</w:t>
      </w:r>
      <w:r>
        <w:tab/>
      </w:r>
      <w:r>
        <w:t>4.7.13.4(50)-  yaH | u/</w:t>
      </w:r>
      <w:r>
        <w:t>tta/</w:t>
      </w:r>
      <w:r>
        <w:t>maH ||</w:t>
      </w:r>
    </w:p>
    <w:p w14:paraId="41407565" w14:textId="5963FA90" w:rsidR="00481D97" w:rsidRDefault="00B30E8C">
      <w:r>
        <w:t>ya u+</w:t>
      </w:r>
      <w:r>
        <w:t>tta/</w:t>
      </w:r>
      <w:r>
        <w:t>ma u+</w:t>
      </w:r>
      <w:r>
        <w:t>tta/</w:t>
      </w:r>
      <w:r>
        <w:t>mO yO ya u+</w:t>
      </w:r>
      <w:r>
        <w:t>tta/</w:t>
      </w:r>
      <w:r>
        <w:t xml:space="preserve">maH | </w:t>
      </w:r>
    </w:p>
    <w:p w14:paraId="60E477AF" w14:textId="5A343C36" w:rsidR="00481D97" w:rsidRDefault="00B30E8C">
      <w:r>
        <w:t>1)</w:t>
      </w:r>
      <w:r>
        <w:tab/>
        <w:t>4.7.13.5(1)-  u/</w:t>
      </w:r>
      <w:r>
        <w:t>tta/</w:t>
      </w:r>
      <w:r>
        <w:t>maH ||</w:t>
      </w:r>
    </w:p>
    <w:p w14:paraId="37D0662B" w14:textId="18091C96" w:rsidR="00481D97" w:rsidRDefault="00B30E8C">
      <w:r>
        <w:t>u/</w:t>
      </w:r>
      <w:r>
        <w:t>tta/</w:t>
      </w:r>
      <w:r>
        <w:t>maityu+</w:t>
      </w:r>
      <w:r>
        <w:t>t - ta/</w:t>
      </w:r>
      <w:r>
        <w:t xml:space="preserve">maH | </w:t>
      </w:r>
    </w:p>
    <w:p w14:paraId="50EC412F" w14:textId="13556B76" w:rsidR="00481D97" w:rsidRDefault="00B30E8C">
      <w:r>
        <w:t>2)</w:t>
      </w:r>
      <w:r>
        <w:tab/>
        <w:t>4.7.13.5(2)-  ut | bu/</w:t>
      </w:r>
      <w:r>
        <w:t>3d3dh4ya/</w:t>
      </w:r>
      <w:r>
        <w:t>sva/</w:t>
      </w:r>
      <w:r>
        <w:t xml:space="preserve"> |</w:t>
      </w:r>
    </w:p>
    <w:p w14:paraId="128D7F72" w14:textId="0B385936" w:rsidR="00481D97" w:rsidRDefault="00B30E8C">
      <w:r>
        <w:t>ud3 bu+</w:t>
      </w:r>
      <w:r>
        <w:t>3d3dh4yasva bu3d3dh4ya/</w:t>
      </w:r>
      <w:r>
        <w:t>svOdu3d3 bu+</w:t>
      </w:r>
      <w:r>
        <w:t xml:space="preserve">3d3dh4yasva | </w:t>
      </w:r>
    </w:p>
    <w:p w14:paraId="595EE3F2" w14:textId="2E436E3B" w:rsidR="00481D97" w:rsidRDefault="00B30E8C">
      <w:r>
        <w:t>3)</w:t>
      </w:r>
      <w:r>
        <w:tab/>
        <w:t>4.7.13.5(3)-  bu/</w:t>
      </w:r>
      <w:r>
        <w:t>3d3dh4y</w:t>
      </w:r>
      <w:r>
        <w:t>a/</w:t>
      </w:r>
      <w:r>
        <w:t>sva/</w:t>
      </w:r>
      <w:r>
        <w:t xml:space="preserve"> | a/</w:t>
      </w:r>
      <w:r>
        <w:t>g3nE/</w:t>
      </w:r>
      <w:r>
        <w:t xml:space="preserve"> |</w:t>
      </w:r>
    </w:p>
    <w:p w14:paraId="285BA936" w14:textId="47555A73" w:rsidR="00481D97" w:rsidRDefault="00B30E8C">
      <w:r>
        <w:t>bu/</w:t>
      </w:r>
      <w:r>
        <w:t>3d3dh4ya/</w:t>
      </w:r>
      <w:r>
        <w:t>svA/</w:t>
      </w:r>
      <w:r>
        <w:t>g3nE/</w:t>
      </w:r>
      <w:r>
        <w:t xml:space="preserve"> a/</w:t>
      </w:r>
      <w:r>
        <w:t>g3nE/</w:t>
      </w:r>
      <w:r>
        <w:t xml:space="preserve"> bu/</w:t>
      </w:r>
      <w:r>
        <w:t>3d3dh4ya/</w:t>
      </w:r>
      <w:r>
        <w:t>sva/</w:t>
      </w:r>
      <w:r>
        <w:t xml:space="preserve"> bu/</w:t>
      </w:r>
      <w:r>
        <w:t>3d3dh4ya/</w:t>
      </w:r>
      <w:r>
        <w:t>svA/</w:t>
      </w:r>
      <w:r>
        <w:t>g3nE/</w:t>
      </w:r>
      <w:r>
        <w:t xml:space="preserve"> | </w:t>
      </w:r>
    </w:p>
    <w:p w14:paraId="5F773E7A" w14:textId="7EEF3AFE" w:rsidR="00481D97" w:rsidRDefault="00B30E8C">
      <w:r>
        <w:lastRenderedPageBreak/>
        <w:t>4)</w:t>
      </w:r>
      <w:r>
        <w:tab/>
        <w:t>4.7.13.5(4)-  a/</w:t>
      </w:r>
      <w:r>
        <w:t>g3nE/</w:t>
      </w:r>
      <w:r>
        <w:t xml:space="preserve"> | prati+</w:t>
      </w:r>
      <w:r>
        <w:t xml:space="preserve"> |</w:t>
      </w:r>
    </w:p>
    <w:p w14:paraId="7CA4C18F" w14:textId="322B4C07" w:rsidR="00481D97" w:rsidRDefault="00B30E8C">
      <w:r>
        <w:t>a/</w:t>
      </w:r>
      <w:r>
        <w:t>g3nE/</w:t>
      </w:r>
      <w:r>
        <w:t xml:space="preserve"> prati/</w:t>
      </w:r>
      <w:r>
        <w:t xml:space="preserve"> pratya+</w:t>
      </w:r>
      <w:r>
        <w:t>g3nE ag3nE/</w:t>
      </w:r>
      <w:r>
        <w:t xml:space="preserve"> prati+</w:t>
      </w:r>
      <w:r>
        <w:t xml:space="preserve"> | </w:t>
      </w:r>
    </w:p>
    <w:p w14:paraId="57A272B9" w14:textId="37856539" w:rsidR="00481D97" w:rsidRDefault="00B30E8C">
      <w:r>
        <w:t>5)</w:t>
      </w:r>
      <w:r>
        <w:tab/>
        <w:t>4.7.13.5(5)-  prati+</w:t>
      </w:r>
      <w:r>
        <w:t xml:space="preserve"> | jA/</w:t>
      </w:r>
      <w:r>
        <w:t>g3Ru/</w:t>
      </w:r>
      <w:r>
        <w:t>hi/</w:t>
      </w:r>
      <w:r>
        <w:t xml:space="preserve"> |</w:t>
      </w:r>
    </w:p>
    <w:p w14:paraId="0E181314" w14:textId="4646426A" w:rsidR="00481D97" w:rsidRDefault="00B30E8C">
      <w:r>
        <w:t>prati+</w:t>
      </w:r>
      <w:r>
        <w:t xml:space="preserve"> jAg3Ruhi jAg3Ruhi/</w:t>
      </w:r>
      <w:r>
        <w:t xml:space="preserve"> prati/</w:t>
      </w:r>
      <w:r>
        <w:t xml:space="preserve"> prati+</w:t>
      </w:r>
      <w:r>
        <w:t xml:space="preserve"> jAg3Ruhi | </w:t>
      </w:r>
    </w:p>
    <w:p w14:paraId="4CA0A102" w14:textId="242145B7" w:rsidR="00481D97" w:rsidRDefault="00B30E8C">
      <w:r>
        <w:t>6)</w:t>
      </w:r>
      <w:r>
        <w:tab/>
        <w:t>4.7.13.5(6)-  jA/</w:t>
      </w:r>
      <w:r>
        <w:t>g3Ru/</w:t>
      </w:r>
      <w:r>
        <w:t>hi/</w:t>
      </w:r>
      <w:r>
        <w:t xml:space="preserve"> | E/</w:t>
      </w:r>
      <w:r>
        <w:t>na/</w:t>
      </w:r>
      <w:r>
        <w:t>m |</w:t>
      </w:r>
    </w:p>
    <w:p w14:paraId="494DB327" w14:textId="399FF76A" w:rsidR="00481D97" w:rsidRDefault="00B30E8C">
      <w:r>
        <w:t>jA/</w:t>
      </w:r>
      <w:r>
        <w:t>g3Ru/</w:t>
      </w:r>
      <w:r>
        <w:t>hyE/</w:t>
      </w:r>
      <w:r>
        <w:t>na/</w:t>
      </w:r>
      <w:r>
        <w:t xml:space="preserve"> mE/</w:t>
      </w:r>
      <w:r>
        <w:t>na/</w:t>
      </w:r>
      <w:r>
        <w:t>m jA/</w:t>
      </w:r>
      <w:r>
        <w:t>g3Ru/</w:t>
      </w:r>
      <w:r>
        <w:t>hi/</w:t>
      </w:r>
      <w:r>
        <w:t xml:space="preserve"> jA/</w:t>
      </w:r>
      <w:r>
        <w:t>g3Ru/</w:t>
      </w:r>
      <w:r>
        <w:t>hyE/</w:t>
      </w:r>
      <w:r>
        <w:t>na/</w:t>
      </w:r>
      <w:r>
        <w:t xml:space="preserve">m | </w:t>
      </w:r>
    </w:p>
    <w:p w14:paraId="44DEA873" w14:textId="4E2C47B2" w:rsidR="00481D97" w:rsidRDefault="00B30E8C">
      <w:r>
        <w:t>7)</w:t>
      </w:r>
      <w:r>
        <w:tab/>
        <w:t>4.7.13.5(7)-  E/</w:t>
      </w:r>
      <w:r>
        <w:t>na/</w:t>
      </w:r>
      <w:r>
        <w:t>m | i/</w:t>
      </w:r>
      <w:r>
        <w:t>ShTA/</w:t>
      </w:r>
      <w:r>
        <w:t>pU/</w:t>
      </w:r>
      <w:r>
        <w:t>rtE |</w:t>
      </w:r>
    </w:p>
    <w:p w14:paraId="2CF10FFB" w14:textId="09C07F08" w:rsidR="00481D97" w:rsidRDefault="00B30E8C">
      <w:r>
        <w:t>E/</w:t>
      </w:r>
      <w:r>
        <w:t>na/</w:t>
      </w:r>
      <w:r>
        <w:t xml:space="preserve"> mi/</w:t>
      </w:r>
      <w:r>
        <w:t>ShTA/</w:t>
      </w:r>
      <w:r>
        <w:t>pU/</w:t>
      </w:r>
      <w:r>
        <w:t>rtE i+</w:t>
      </w:r>
      <w:r>
        <w:t>ShTApU/</w:t>
      </w:r>
      <w:r>
        <w:t>rtE E+</w:t>
      </w:r>
      <w:r>
        <w:t>na mEna miShTApU/</w:t>
      </w:r>
      <w:r>
        <w:t xml:space="preserve">rtE | </w:t>
      </w:r>
    </w:p>
    <w:p w14:paraId="36FEDF9C" w14:textId="5F51FF33" w:rsidR="00481D97" w:rsidRDefault="00B30E8C">
      <w:r>
        <w:t>8)</w:t>
      </w:r>
      <w:r>
        <w:tab/>
        <w:t>4.7</w:t>
      </w:r>
      <w:r>
        <w:t>.13.5(8)-  i/</w:t>
      </w:r>
      <w:r>
        <w:t>ShTA/</w:t>
      </w:r>
      <w:r>
        <w:t>pU/</w:t>
      </w:r>
      <w:r>
        <w:t>rtE | sam |</w:t>
      </w:r>
    </w:p>
    <w:p w14:paraId="6AD52BD3" w14:textId="48E51E3B" w:rsidR="00481D97" w:rsidRDefault="00B30E8C">
      <w:r>
        <w:t>i/</w:t>
      </w:r>
      <w:r>
        <w:t>ShTA/</w:t>
      </w:r>
      <w:r>
        <w:t>pU/</w:t>
      </w:r>
      <w:r>
        <w:t>rtE sa(gm) sa mi+</w:t>
      </w:r>
      <w:r>
        <w:t>ShTApU/</w:t>
      </w:r>
      <w:r>
        <w:t>rtE i+</w:t>
      </w:r>
      <w:r>
        <w:t>ShTApU/</w:t>
      </w:r>
      <w:r>
        <w:t xml:space="preserve">rtE sam | </w:t>
      </w:r>
    </w:p>
    <w:p w14:paraId="0EFF3AC9" w14:textId="7099AD88" w:rsidR="00481D97" w:rsidRDefault="00B30E8C">
      <w:r>
        <w:t>9)</w:t>
      </w:r>
      <w:r>
        <w:tab/>
        <w:t>4.7.13.5(8)-  i/</w:t>
      </w:r>
      <w:r>
        <w:t>ShTA/</w:t>
      </w:r>
      <w:r>
        <w:t>pU/</w:t>
      </w:r>
      <w:r>
        <w:t>rtE |</w:t>
      </w:r>
    </w:p>
    <w:p w14:paraId="707EF1AE" w14:textId="28BB625E" w:rsidR="00481D97" w:rsidRDefault="00B30E8C">
      <w:r>
        <w:t>i/</w:t>
      </w:r>
      <w:r>
        <w:t>ShTA/</w:t>
      </w:r>
      <w:r>
        <w:t>pU/</w:t>
      </w:r>
      <w:r>
        <w:t>rtE itI%</w:t>
      </w:r>
      <w:r>
        <w:t>ShTA - pU/</w:t>
      </w:r>
      <w:r>
        <w:t xml:space="preserve">rtE | </w:t>
      </w:r>
    </w:p>
    <w:p w14:paraId="510A970C" w14:textId="7BB8517A" w:rsidR="00481D97" w:rsidRDefault="00B30E8C">
      <w:r>
        <w:t>10)</w:t>
      </w:r>
      <w:r>
        <w:tab/>
        <w:t>4.7.13.5(9)-  sam | sRu/</w:t>
      </w:r>
      <w:r>
        <w:t>jE/</w:t>
      </w:r>
      <w:r>
        <w:t>thA/</w:t>
      </w:r>
      <w:r>
        <w:t>2m |</w:t>
      </w:r>
    </w:p>
    <w:p w14:paraId="1E51847F" w14:textId="7083DA5A" w:rsidR="00481D97" w:rsidRDefault="00B30E8C">
      <w:r>
        <w:t>sa(gm) sRu+</w:t>
      </w:r>
      <w:r>
        <w:t>jEthA2(gm) sRujEthA/</w:t>
      </w:r>
      <w:r>
        <w:t>2(gm/</w:t>
      </w:r>
      <w:r>
        <w:t>) sa(gm) sa(gm) sRu+</w:t>
      </w:r>
      <w:r>
        <w:t>j</w:t>
      </w:r>
      <w:r>
        <w:t xml:space="preserve">EthA2m | </w:t>
      </w:r>
    </w:p>
    <w:p w14:paraId="3854CD82" w14:textId="02B1EFA7" w:rsidR="00481D97" w:rsidRDefault="00B30E8C">
      <w:r>
        <w:t>11)</w:t>
      </w:r>
      <w:r>
        <w:tab/>
        <w:t>4.7.13.5(10)-  sRu/</w:t>
      </w:r>
      <w:r>
        <w:t>jE/</w:t>
      </w:r>
      <w:r>
        <w:t>thA/</w:t>
      </w:r>
      <w:r>
        <w:t>2m | a/</w:t>
      </w:r>
      <w:r>
        <w:t>yam |</w:t>
      </w:r>
    </w:p>
    <w:p w14:paraId="285CD81C" w14:textId="07B6B228" w:rsidR="00481D97" w:rsidRDefault="00B30E8C">
      <w:r>
        <w:t>sRu/</w:t>
      </w:r>
      <w:r>
        <w:t>jE/</w:t>
      </w:r>
      <w:r>
        <w:t>thA/</w:t>
      </w:r>
      <w:r>
        <w:t>2 ma/</w:t>
      </w:r>
      <w:r>
        <w:t>ya ma/</w:t>
      </w:r>
      <w:r>
        <w:t>ya(gm) sRu+</w:t>
      </w:r>
      <w:r>
        <w:t>jEthA2(gm) sRujEthA2 ma/</w:t>
      </w:r>
      <w:r>
        <w:t xml:space="preserve">yam | </w:t>
      </w:r>
    </w:p>
    <w:p w14:paraId="0CDB6285" w14:textId="6DE939B4" w:rsidR="00481D97" w:rsidRDefault="00B30E8C">
      <w:r>
        <w:t>12)</w:t>
      </w:r>
      <w:r>
        <w:tab/>
        <w:t>4.7.13.5(11)-  a/</w:t>
      </w:r>
      <w:r>
        <w:t>yam | ca/</w:t>
      </w:r>
      <w:r>
        <w:t xml:space="preserve"> ||</w:t>
      </w:r>
    </w:p>
    <w:p w14:paraId="575F5292" w14:textId="1E70DB52" w:rsidR="00481D97" w:rsidRDefault="00B30E8C">
      <w:r>
        <w:t>a/</w:t>
      </w:r>
      <w:r>
        <w:t>yam ca+</w:t>
      </w:r>
      <w:r>
        <w:t xml:space="preserve"> cA/</w:t>
      </w:r>
      <w:r>
        <w:t>ya ma/</w:t>
      </w:r>
      <w:r>
        <w:t>yam ca+</w:t>
      </w:r>
      <w:r>
        <w:t xml:space="preserve"> | </w:t>
      </w:r>
    </w:p>
    <w:p w14:paraId="7EEF8519" w14:textId="468258AF" w:rsidR="00481D97" w:rsidRDefault="00B30E8C">
      <w:r>
        <w:t>13)</w:t>
      </w:r>
      <w:r>
        <w:tab/>
        <w:t>4.7.13.5(12)-  ca/</w:t>
      </w:r>
      <w:r>
        <w:t xml:space="preserve"> ||</w:t>
      </w:r>
    </w:p>
    <w:p w14:paraId="45D21D06" w14:textId="724AD386" w:rsidR="00481D97" w:rsidRDefault="00B30E8C">
      <w:r>
        <w:t>cEti+</w:t>
      </w:r>
      <w:r>
        <w:t xml:space="preserve"> ca | </w:t>
      </w:r>
    </w:p>
    <w:p w14:paraId="28B03C48" w14:textId="05F0E1DB" w:rsidR="00481D97" w:rsidRDefault="00B30E8C">
      <w:r>
        <w:t>14)</w:t>
      </w:r>
      <w:r>
        <w:tab/>
        <w:t>4.7.13.5(13)-  puna+</w:t>
      </w:r>
      <w:r>
        <w:t>H | kRu/</w:t>
      </w:r>
      <w:r>
        <w:t>Nvann</w:t>
      </w:r>
      <w:r>
        <w:t xml:space="preserve"> |</w:t>
      </w:r>
    </w:p>
    <w:p w14:paraId="0C056C7A" w14:textId="4CD2DF23" w:rsidR="00481D97" w:rsidRDefault="00B30E8C">
      <w:r>
        <w:t>puna+</w:t>
      </w:r>
      <w:r>
        <w:t>H kRu/</w:t>
      </w:r>
      <w:r>
        <w:t>Nvan kRu/</w:t>
      </w:r>
      <w:r>
        <w:t>Nvan puna/</w:t>
      </w:r>
      <w:r>
        <w:t>H puna+</w:t>
      </w:r>
      <w:r>
        <w:t>H kRu/</w:t>
      </w:r>
      <w:r>
        <w:t xml:space="preserve">Nvann | </w:t>
      </w:r>
    </w:p>
    <w:p w14:paraId="471F4163" w14:textId="078F67AA" w:rsidR="00481D97" w:rsidRDefault="00B30E8C">
      <w:r>
        <w:t>15)</w:t>
      </w:r>
      <w:r>
        <w:tab/>
        <w:t>4.7.13.5(14)-  kRu/</w:t>
      </w:r>
      <w:r>
        <w:t>Nvann | tvA/</w:t>
      </w:r>
      <w:r>
        <w:t xml:space="preserve"> |</w:t>
      </w:r>
    </w:p>
    <w:p w14:paraId="151C4E3B" w14:textId="36CB8965" w:rsidR="00481D97" w:rsidRDefault="00B30E8C">
      <w:r>
        <w:t>kRu/</w:t>
      </w:r>
      <w:r>
        <w:t>Nva(gg) tvA%</w:t>
      </w:r>
      <w:r>
        <w:t xml:space="preserve"> tvA kRu/</w:t>
      </w:r>
      <w:r>
        <w:t>Nvan kRu/</w:t>
      </w:r>
      <w:r>
        <w:t>Nva(gg) tvA%</w:t>
      </w:r>
      <w:r>
        <w:t xml:space="preserve"> | </w:t>
      </w:r>
    </w:p>
    <w:p w14:paraId="79F1EA0C" w14:textId="1C037774" w:rsidR="00481D97" w:rsidRDefault="00B30E8C">
      <w:r>
        <w:t>16)</w:t>
      </w:r>
      <w:r>
        <w:tab/>
        <w:t>4.7.13.5(15)-  tvA/</w:t>
      </w:r>
      <w:r>
        <w:t xml:space="preserve"> | pi/</w:t>
      </w:r>
      <w:r>
        <w:t>tara%</w:t>
      </w:r>
      <w:r>
        <w:t>m |</w:t>
      </w:r>
    </w:p>
    <w:p w14:paraId="50ACCC8A" w14:textId="436767B3" w:rsidR="00481D97" w:rsidRDefault="00B30E8C">
      <w:r>
        <w:t>tvA/</w:t>
      </w:r>
      <w:r>
        <w:t xml:space="preserve"> pi/</w:t>
      </w:r>
      <w:r>
        <w:t>tara+</w:t>
      </w:r>
      <w:r>
        <w:t>m pi/</w:t>
      </w:r>
      <w:r>
        <w:t>tara+</w:t>
      </w:r>
      <w:r>
        <w:t>m tvA tvA pi/</w:t>
      </w:r>
      <w:r>
        <w:t>tara%</w:t>
      </w:r>
      <w:r>
        <w:t xml:space="preserve">m | </w:t>
      </w:r>
    </w:p>
    <w:p w14:paraId="102F9F7B" w14:textId="77941A3E" w:rsidR="00481D97" w:rsidRDefault="00B30E8C">
      <w:r>
        <w:lastRenderedPageBreak/>
        <w:t>17)</w:t>
      </w:r>
      <w:r>
        <w:tab/>
        <w:t>4.7.13.5(16)-  pi/</w:t>
      </w:r>
      <w:r>
        <w:t>tara%</w:t>
      </w:r>
      <w:r>
        <w:t xml:space="preserve">m </w:t>
      </w:r>
      <w:r>
        <w:t>| yuvA+</w:t>
      </w:r>
      <w:r>
        <w:t>nam |</w:t>
      </w:r>
    </w:p>
    <w:p w14:paraId="0E05E0E4" w14:textId="25B133CC" w:rsidR="00481D97" w:rsidRDefault="00B30E8C">
      <w:r>
        <w:t>pi/</w:t>
      </w:r>
      <w:r>
        <w:t>tara/</w:t>
      </w:r>
      <w:r>
        <w:t>M ~MyuvA+</w:t>
      </w:r>
      <w:r>
        <w:t>na/</w:t>
      </w:r>
      <w:r>
        <w:t>M ~MyuvA+</w:t>
      </w:r>
      <w:r>
        <w:t>nam pi/</w:t>
      </w:r>
      <w:r>
        <w:t>tara+</w:t>
      </w:r>
      <w:r>
        <w:t>m pi/</w:t>
      </w:r>
      <w:r>
        <w:t>tara/</w:t>
      </w:r>
      <w:r>
        <w:t>M ~MyuvA+</w:t>
      </w:r>
      <w:r>
        <w:t xml:space="preserve">nam | </w:t>
      </w:r>
    </w:p>
    <w:p w14:paraId="12914EF1" w14:textId="60BB8750" w:rsidR="00481D97" w:rsidRDefault="00B30E8C">
      <w:r>
        <w:t>18)</w:t>
      </w:r>
      <w:r>
        <w:tab/>
        <w:t>4.7.13.5(17)-  yuvA+</w:t>
      </w:r>
      <w:r>
        <w:t>nam | a/</w:t>
      </w:r>
      <w:r>
        <w:t>nvAtA(gm+</w:t>
      </w:r>
      <w:r>
        <w:t>)sIt |</w:t>
      </w:r>
    </w:p>
    <w:p w14:paraId="6B8E2B4C" w14:textId="442C559E" w:rsidR="00481D97" w:rsidRDefault="00B30E8C">
      <w:r>
        <w:t>yuvA+</w:t>
      </w:r>
      <w:r>
        <w:t>na ma/</w:t>
      </w:r>
      <w:r>
        <w:t>nvAtA(gm+</w:t>
      </w:r>
      <w:r>
        <w:t>)sI da/</w:t>
      </w:r>
      <w:r>
        <w:t>3nvAtA(gm+</w:t>
      </w:r>
      <w:r>
        <w:t>)sI/</w:t>
      </w:r>
      <w:r>
        <w:t>d3 yuvA+</w:t>
      </w:r>
      <w:r>
        <w:t>na/</w:t>
      </w:r>
      <w:r>
        <w:t>M ~MyuvA+</w:t>
      </w:r>
      <w:r>
        <w:t>na ma/</w:t>
      </w:r>
      <w:r>
        <w:t>nvAtA(gm+</w:t>
      </w:r>
      <w:r>
        <w:t xml:space="preserve">)sIt | </w:t>
      </w:r>
    </w:p>
    <w:p w14:paraId="481FE1D8" w14:textId="0EFD946C" w:rsidR="00481D97" w:rsidRDefault="00B30E8C">
      <w:r>
        <w:t>19)</w:t>
      </w:r>
      <w:r>
        <w:tab/>
        <w:t>4.7.13.5(18)-  a/</w:t>
      </w:r>
      <w:r>
        <w:t>nvAtA(gm+</w:t>
      </w:r>
      <w:r>
        <w:t>)sIt | tvayi+</w:t>
      </w:r>
      <w:r>
        <w:t xml:space="preserve"> </w:t>
      </w:r>
      <w:r>
        <w:t>|</w:t>
      </w:r>
    </w:p>
    <w:p w14:paraId="0A27F037" w14:textId="4619BAE7" w:rsidR="00481D97" w:rsidRDefault="00B30E8C">
      <w:r>
        <w:t>a/</w:t>
      </w:r>
      <w:r>
        <w:t>nvAtA(gm+</w:t>
      </w:r>
      <w:r>
        <w:t>)sI/</w:t>
      </w:r>
      <w:r>
        <w:t>t tvayi/</w:t>
      </w:r>
      <w:r>
        <w:t xml:space="preserve"> tvayya/</w:t>
      </w:r>
      <w:r>
        <w:t>nvAtA(gm+</w:t>
      </w:r>
      <w:r>
        <w:t>)sI da/</w:t>
      </w:r>
      <w:r>
        <w:t>3nvAtA(gm+</w:t>
      </w:r>
      <w:r>
        <w:t>)sI/</w:t>
      </w:r>
      <w:r>
        <w:t>t tvayi+</w:t>
      </w:r>
      <w:r>
        <w:t xml:space="preserve"> | </w:t>
      </w:r>
    </w:p>
    <w:p w14:paraId="3937322A" w14:textId="5685BE6A" w:rsidR="00481D97" w:rsidRDefault="00B30E8C">
      <w:r>
        <w:t>20)</w:t>
      </w:r>
      <w:r>
        <w:tab/>
        <w:t>4.7.13.5(18)-  a/</w:t>
      </w:r>
      <w:r>
        <w:t>nvAtA(gm+</w:t>
      </w:r>
      <w:r>
        <w:t>)sIt |</w:t>
      </w:r>
    </w:p>
    <w:p w14:paraId="158C5A57" w14:textId="66E726D7" w:rsidR="00481D97" w:rsidRDefault="00B30E8C">
      <w:r>
        <w:t>a/</w:t>
      </w:r>
      <w:r>
        <w:t>nvAtA(gm+</w:t>
      </w:r>
      <w:r>
        <w:t>)sI/</w:t>
      </w:r>
      <w:r>
        <w:t>di3tya+</w:t>
      </w:r>
      <w:r>
        <w:t>nu - AtA(gm+</w:t>
      </w:r>
      <w:r>
        <w:t xml:space="preserve">)sIt | </w:t>
      </w:r>
    </w:p>
    <w:p w14:paraId="4472705B" w14:textId="5E4864E4" w:rsidR="00481D97" w:rsidRDefault="00B30E8C">
      <w:r>
        <w:t>21)</w:t>
      </w:r>
      <w:r>
        <w:tab/>
        <w:t>4.7.13.5(19)-  tvayi+</w:t>
      </w:r>
      <w:r>
        <w:t xml:space="preserve"> | ta~ntu%</w:t>
      </w:r>
      <w:r>
        <w:t>m |</w:t>
      </w:r>
    </w:p>
    <w:p w14:paraId="754D2819" w14:textId="0AB9C715" w:rsidR="00481D97" w:rsidRDefault="00B30E8C">
      <w:r>
        <w:t>tvayi/</w:t>
      </w:r>
      <w:r>
        <w:t xml:space="preserve"> ta~ntu/</w:t>
      </w:r>
      <w:r>
        <w:t>m ta~ntu/</w:t>
      </w:r>
      <w:r>
        <w:t>m tvayi/</w:t>
      </w:r>
      <w:r>
        <w:t xml:space="preserve"> tvayi/</w:t>
      </w:r>
      <w:r>
        <w:t xml:space="preserve"> ta~ntu%</w:t>
      </w:r>
      <w:r>
        <w:t xml:space="preserve">m | </w:t>
      </w:r>
    </w:p>
    <w:p w14:paraId="2C084D81" w14:textId="55472332" w:rsidR="00481D97" w:rsidRDefault="00B30E8C">
      <w:r>
        <w:t>22)</w:t>
      </w:r>
      <w:r>
        <w:tab/>
        <w:t>4.7.13.5(20)-  ta~ntu%</w:t>
      </w:r>
      <w:r>
        <w:t>m | E/</w:t>
      </w:r>
      <w:r>
        <w:t>tam ||</w:t>
      </w:r>
    </w:p>
    <w:p w14:paraId="5592229B" w14:textId="69215DA9" w:rsidR="00481D97" w:rsidRDefault="00B30E8C">
      <w:r>
        <w:t>ta~ntu+</w:t>
      </w:r>
      <w:r>
        <w:t xml:space="preserve"> mE/</w:t>
      </w:r>
      <w:r>
        <w:t>ta mE/</w:t>
      </w:r>
      <w:r>
        <w:t>tam ta~ntu/</w:t>
      </w:r>
      <w:r>
        <w:t>m ta~ntu+</w:t>
      </w:r>
      <w:r>
        <w:t xml:space="preserve"> mE/</w:t>
      </w:r>
      <w:r>
        <w:t xml:space="preserve">tam | </w:t>
      </w:r>
    </w:p>
    <w:p w14:paraId="62467EDB" w14:textId="359F2963" w:rsidR="00481D97" w:rsidRDefault="00B30E8C">
      <w:r>
        <w:t>23)</w:t>
      </w:r>
      <w:r>
        <w:tab/>
        <w:t>4.7.13.5(21)-  E/</w:t>
      </w:r>
      <w:r>
        <w:t>tam ||</w:t>
      </w:r>
    </w:p>
    <w:p w14:paraId="457D7CA3" w14:textId="1BF8E573" w:rsidR="00481D97" w:rsidRDefault="00B30E8C">
      <w:r>
        <w:t>E/</w:t>
      </w:r>
      <w:r>
        <w:t>tamityE/</w:t>
      </w:r>
      <w:r>
        <w:t xml:space="preserve">tam | </w:t>
      </w:r>
    </w:p>
    <w:p w14:paraId="7A235453" w14:textId="6BB408C2" w:rsidR="00481D97" w:rsidRDefault="00B30E8C">
      <w:r>
        <w:t>24)</w:t>
      </w:r>
      <w:r>
        <w:tab/>
        <w:t>4.7.13.5(22)-  a/</w:t>
      </w:r>
      <w:r>
        <w:t>yam | tE/</w:t>
      </w:r>
      <w:r>
        <w:t xml:space="preserve"> | (</w:t>
      </w:r>
      <w:r w:rsidR="00070B77">
        <w:t>GS</w:t>
      </w:r>
      <w:r>
        <w:t>-4.7-18)</w:t>
      </w:r>
    </w:p>
    <w:p w14:paraId="3866EF8F" w14:textId="11401C5A" w:rsidR="00481D97" w:rsidRDefault="00B30E8C">
      <w:r>
        <w:t>a/</w:t>
      </w:r>
      <w:r>
        <w:t>yam tE+</w:t>
      </w:r>
      <w:r>
        <w:t xml:space="preserve"> tE/</w:t>
      </w:r>
      <w:r>
        <w:t xml:space="preserve"> &amp;ya ma/</w:t>
      </w:r>
      <w:r>
        <w:t>yam tE%</w:t>
      </w:r>
      <w:r>
        <w:t xml:space="preserve"> | </w:t>
      </w:r>
    </w:p>
    <w:p w14:paraId="60012115" w14:textId="10EADF12" w:rsidR="00481D97" w:rsidRDefault="00B30E8C">
      <w:r>
        <w:t>25)</w:t>
      </w:r>
      <w:r>
        <w:tab/>
        <w:t>4.7.13.5(23)-  tE/</w:t>
      </w:r>
      <w:r>
        <w:t xml:space="preserve"> | yOni+</w:t>
      </w:r>
      <w:r>
        <w:t>H | (</w:t>
      </w:r>
      <w:r w:rsidR="00070B77">
        <w:t>GS</w:t>
      </w:r>
      <w:r>
        <w:t>-4.7-18)</w:t>
      </w:r>
    </w:p>
    <w:p w14:paraId="265EFE31" w14:textId="420682CB" w:rsidR="00481D97" w:rsidRDefault="00B30E8C">
      <w:r>
        <w:t>tE/</w:t>
      </w:r>
      <w:r>
        <w:t xml:space="preserve"> yOni/</w:t>
      </w:r>
      <w:r>
        <w:t>r yOni+</w:t>
      </w:r>
      <w:r>
        <w:t>stE tE/</w:t>
      </w:r>
      <w:r>
        <w:t xml:space="preserve"> yOni+</w:t>
      </w:r>
      <w:r>
        <w:t xml:space="preserve">H | </w:t>
      </w:r>
    </w:p>
    <w:p w14:paraId="254A764B" w14:textId="0786024F" w:rsidR="00481D97" w:rsidRDefault="00B30E8C">
      <w:r>
        <w:t>26)</w:t>
      </w:r>
      <w:r>
        <w:tab/>
        <w:t>4.7.13.5(24)-  yOni+</w:t>
      </w:r>
      <w:r>
        <w:t>H | Ru/</w:t>
      </w:r>
      <w:r>
        <w:t>tviya+</w:t>
      </w:r>
      <w:r>
        <w:t>H | (</w:t>
      </w:r>
      <w:r w:rsidR="00070B77">
        <w:t>GS</w:t>
      </w:r>
      <w:r>
        <w:t>-4.7-18)</w:t>
      </w:r>
    </w:p>
    <w:p w14:paraId="34A8E294" w14:textId="588B8B1C" w:rsidR="00481D97" w:rsidRDefault="00B30E8C">
      <w:r>
        <w:t>yOni+</w:t>
      </w:r>
      <w:r>
        <w:t>r. Ru/</w:t>
      </w:r>
      <w:r>
        <w:t>tviya+</w:t>
      </w:r>
      <w:r>
        <w:t xml:space="preserve"> Ru/</w:t>
      </w:r>
      <w:r>
        <w:t>tviyO/</w:t>
      </w:r>
      <w:r>
        <w:t xml:space="preserve"> yOni/</w:t>
      </w:r>
      <w:r>
        <w:t>r yOni+</w:t>
      </w:r>
      <w:r>
        <w:t>r. Ru/</w:t>
      </w:r>
      <w:r>
        <w:t>tviya+</w:t>
      </w:r>
      <w:r>
        <w:t xml:space="preserve">H | </w:t>
      </w:r>
    </w:p>
    <w:p w14:paraId="4E091E9B" w14:textId="38276469" w:rsidR="00481D97" w:rsidRDefault="00B30E8C">
      <w:r>
        <w:t>27)</w:t>
      </w:r>
      <w:r>
        <w:tab/>
        <w:t>4.7.13.5(25)-  Ru/</w:t>
      </w:r>
      <w:r>
        <w:t>tviya+</w:t>
      </w:r>
      <w:r>
        <w:t>H | yata+</w:t>
      </w:r>
      <w:r>
        <w:t xml:space="preserve">H | </w:t>
      </w:r>
      <w:r>
        <w:t>(</w:t>
      </w:r>
      <w:r w:rsidR="00070B77">
        <w:t>GS</w:t>
      </w:r>
      <w:r>
        <w:t>-4.7-18)</w:t>
      </w:r>
    </w:p>
    <w:p w14:paraId="4EE80E27" w14:textId="3F2B1FCB" w:rsidR="00481D97" w:rsidRDefault="00B30E8C">
      <w:r>
        <w:t>Ru/</w:t>
      </w:r>
      <w:r>
        <w:t>tviyO/</w:t>
      </w:r>
      <w:r>
        <w:t xml:space="preserve"> yatO/</w:t>
      </w:r>
      <w:r>
        <w:t xml:space="preserve"> yata+</w:t>
      </w:r>
      <w:r>
        <w:t xml:space="preserve"> Ru/</w:t>
      </w:r>
      <w:r>
        <w:t>tviya+</w:t>
      </w:r>
      <w:r>
        <w:t xml:space="preserve"> Ru/</w:t>
      </w:r>
      <w:r>
        <w:t>tviyO/</w:t>
      </w:r>
      <w:r>
        <w:t xml:space="preserve"> yata+</w:t>
      </w:r>
      <w:r>
        <w:t xml:space="preserve">H | </w:t>
      </w:r>
    </w:p>
    <w:p w14:paraId="3773D2F3" w14:textId="7395EE28" w:rsidR="00481D97" w:rsidRDefault="00B30E8C">
      <w:r>
        <w:t>28)</w:t>
      </w:r>
      <w:r>
        <w:tab/>
        <w:t>4.7.13.5(26)-  yata+</w:t>
      </w:r>
      <w:r>
        <w:t>H | jA/</w:t>
      </w:r>
      <w:r>
        <w:t>taH |</w:t>
      </w:r>
    </w:p>
    <w:p w14:paraId="71707384" w14:textId="152FF771" w:rsidR="00481D97" w:rsidRDefault="00B30E8C">
      <w:r>
        <w:t>yatO+</w:t>
      </w:r>
      <w:r>
        <w:t xml:space="preserve"> jA/</w:t>
      </w:r>
      <w:r>
        <w:t>tO jA/</w:t>
      </w:r>
      <w:r>
        <w:t>tO yatO/</w:t>
      </w:r>
      <w:r>
        <w:t xml:space="preserve"> yatO+</w:t>
      </w:r>
      <w:r>
        <w:t xml:space="preserve"> jA/</w:t>
      </w:r>
      <w:r>
        <w:t xml:space="preserve">taH | </w:t>
      </w:r>
    </w:p>
    <w:p w14:paraId="020C747C" w14:textId="343308DB" w:rsidR="00481D97" w:rsidRDefault="00B30E8C">
      <w:r>
        <w:t>29)</w:t>
      </w:r>
      <w:r>
        <w:tab/>
        <w:t>4.7.13.5(27)-  jA/</w:t>
      </w:r>
      <w:r>
        <w:t>taH | arO+</w:t>
      </w:r>
      <w:r>
        <w:t>cathA2H ||</w:t>
      </w:r>
    </w:p>
    <w:p w14:paraId="32DD7152" w14:textId="25F8B9DA" w:rsidR="00481D97" w:rsidRDefault="00B30E8C">
      <w:r>
        <w:lastRenderedPageBreak/>
        <w:t>jA/</w:t>
      </w:r>
      <w:r>
        <w:t>tO arO+</w:t>
      </w:r>
      <w:r>
        <w:t>cathA/</w:t>
      </w:r>
      <w:r>
        <w:t>2 arO+</w:t>
      </w:r>
      <w:r>
        <w:t>cathA2 jA/</w:t>
      </w:r>
      <w:r>
        <w:t>tO jA/</w:t>
      </w:r>
      <w:r>
        <w:t>tO arO+</w:t>
      </w:r>
      <w:r>
        <w:t xml:space="preserve">cathA2H | </w:t>
      </w:r>
    </w:p>
    <w:p w14:paraId="74511A13" w14:textId="7DEB35A9" w:rsidR="00481D97" w:rsidRDefault="00B30E8C">
      <w:r>
        <w:t>30)</w:t>
      </w:r>
      <w:r>
        <w:tab/>
        <w:t>4.7.13.5(28</w:t>
      </w:r>
      <w:r>
        <w:t>)-  arO+</w:t>
      </w:r>
      <w:r>
        <w:t>cathA2H ||</w:t>
      </w:r>
    </w:p>
    <w:p w14:paraId="66624017" w14:textId="303FEA77" w:rsidR="00481D97" w:rsidRDefault="00B30E8C">
      <w:r>
        <w:t>arO+</w:t>
      </w:r>
      <w:r>
        <w:t>cathA/</w:t>
      </w:r>
      <w:r>
        <w:t>2 ityarO+</w:t>
      </w:r>
      <w:r>
        <w:t xml:space="preserve">cathA2H | </w:t>
      </w:r>
    </w:p>
    <w:p w14:paraId="62418F7D" w14:textId="29FA9E67" w:rsidR="00481D97" w:rsidRDefault="00B30E8C">
      <w:r>
        <w:t>31)</w:t>
      </w:r>
      <w:r>
        <w:tab/>
        <w:t>4.7.13.5(29)-  tam | jA/</w:t>
      </w:r>
      <w:r>
        <w:t>nann |</w:t>
      </w:r>
    </w:p>
    <w:p w14:paraId="082AA626" w14:textId="2DDE5BCD" w:rsidR="00481D97" w:rsidRDefault="00B30E8C">
      <w:r>
        <w:t>tam jA/</w:t>
      </w:r>
      <w:r>
        <w:t>nan jA/</w:t>
      </w:r>
      <w:r>
        <w:t>nan tam tam jA/</w:t>
      </w:r>
      <w:r>
        <w:t xml:space="preserve">nann | </w:t>
      </w:r>
    </w:p>
    <w:p w14:paraId="6734BD52" w14:textId="69C5C929" w:rsidR="00481D97" w:rsidRDefault="00B30E8C">
      <w:r>
        <w:t>32)</w:t>
      </w:r>
      <w:r>
        <w:tab/>
        <w:t>4.7.13.5(30)-  jA/</w:t>
      </w:r>
      <w:r>
        <w:t>nann | a/</w:t>
      </w:r>
      <w:r>
        <w:t>g3nE/</w:t>
      </w:r>
      <w:r>
        <w:t xml:space="preserve"> |</w:t>
      </w:r>
    </w:p>
    <w:p w14:paraId="6D4FD17F" w14:textId="38FC8299" w:rsidR="00481D97" w:rsidRDefault="00B30E8C">
      <w:r>
        <w:t>jA/</w:t>
      </w:r>
      <w:r>
        <w:t>nan ~na+</w:t>
      </w:r>
      <w:r>
        <w:t>g3nE ag3nE jA/</w:t>
      </w:r>
      <w:r>
        <w:t>nan jA/</w:t>
      </w:r>
      <w:r>
        <w:t>nan ~na+</w:t>
      </w:r>
      <w:r>
        <w:t xml:space="preserve">g3nE | </w:t>
      </w:r>
    </w:p>
    <w:p w14:paraId="2A24E5C1" w14:textId="2AE0E447" w:rsidR="00481D97" w:rsidRDefault="00B30E8C">
      <w:r>
        <w:t>33)</w:t>
      </w:r>
      <w:r>
        <w:tab/>
        <w:t>4.7.13.5(31)-  a/</w:t>
      </w:r>
      <w:r>
        <w:t>g3nE/</w:t>
      </w:r>
      <w:r>
        <w:t xml:space="preserve"> | A |</w:t>
      </w:r>
    </w:p>
    <w:p w14:paraId="648EF740" w14:textId="06FC3D8C" w:rsidR="00481D97" w:rsidRDefault="00B30E8C">
      <w:r>
        <w:t>a/</w:t>
      </w:r>
      <w:r>
        <w:t>g3na/</w:t>
      </w:r>
      <w:r>
        <w:t xml:space="preserve"> A &amp;g3nE+</w:t>
      </w:r>
      <w:r>
        <w:t xml:space="preserve"> ag3na/</w:t>
      </w:r>
      <w:r>
        <w:t xml:space="preserve"> A | </w:t>
      </w:r>
    </w:p>
    <w:p w14:paraId="5BB03FCB" w14:textId="305600A2" w:rsidR="00481D97" w:rsidRDefault="00B30E8C">
      <w:r>
        <w:t>34)</w:t>
      </w:r>
      <w:r>
        <w:tab/>
        <w:t>4.7.13.5(32)-  A | rO/</w:t>
      </w:r>
      <w:r>
        <w:t>ha/</w:t>
      </w:r>
      <w:r>
        <w:t xml:space="preserve"> |</w:t>
      </w:r>
    </w:p>
    <w:p w14:paraId="138C3E05" w14:textId="67581A3E" w:rsidR="00481D97" w:rsidRDefault="00B30E8C">
      <w:r>
        <w:t>A rO+</w:t>
      </w:r>
      <w:r>
        <w:t>ha rO/</w:t>
      </w:r>
      <w:r>
        <w:t>hA rO+</w:t>
      </w:r>
      <w:r>
        <w:t xml:space="preserve">ha | </w:t>
      </w:r>
    </w:p>
    <w:p w14:paraId="0633EF2E" w14:textId="2382434F" w:rsidR="00481D97" w:rsidRDefault="00B30E8C">
      <w:r>
        <w:t>35)</w:t>
      </w:r>
      <w:r>
        <w:tab/>
        <w:t>4.7.13.5(33)-  rO/</w:t>
      </w:r>
      <w:r>
        <w:t>ha/</w:t>
      </w:r>
      <w:r>
        <w:t xml:space="preserve"> | atha+</w:t>
      </w:r>
      <w:r>
        <w:t>2 |</w:t>
      </w:r>
    </w:p>
    <w:p w14:paraId="116B7561" w14:textId="5FF259BC" w:rsidR="00481D97" w:rsidRDefault="00B30E8C">
      <w:r>
        <w:t>rO/</w:t>
      </w:r>
      <w:r>
        <w:t>hAthA2tha+</w:t>
      </w:r>
      <w:r>
        <w:t>2 rOha rO/</w:t>
      </w:r>
      <w:r>
        <w:t>hAtha+</w:t>
      </w:r>
      <w:r>
        <w:t xml:space="preserve">2 | </w:t>
      </w:r>
    </w:p>
    <w:p w14:paraId="6282D085" w14:textId="3C5DAB66" w:rsidR="00481D97" w:rsidRDefault="00B30E8C">
      <w:r>
        <w:t>36)</w:t>
      </w:r>
      <w:r>
        <w:tab/>
        <w:t>4.7.13.5(34)-  atha+</w:t>
      </w:r>
      <w:r>
        <w:t>2 | ~na/</w:t>
      </w:r>
      <w:r>
        <w:t>H |</w:t>
      </w:r>
    </w:p>
    <w:p w14:paraId="4F8666B1" w14:textId="421E4CCC" w:rsidR="00481D97" w:rsidRDefault="00B30E8C">
      <w:r>
        <w:t>athA+</w:t>
      </w:r>
      <w:r>
        <w:t>2 ~nO ~nO/</w:t>
      </w:r>
      <w:r>
        <w:t xml:space="preserve"> athA2thA+</w:t>
      </w:r>
      <w:r>
        <w:t xml:space="preserve">2 ~naH | </w:t>
      </w:r>
    </w:p>
    <w:p w14:paraId="721E6F1C" w14:textId="1029F3CD" w:rsidR="00481D97" w:rsidRDefault="00B30E8C">
      <w:r>
        <w:t>37)</w:t>
      </w:r>
      <w:r>
        <w:tab/>
        <w:t>4.7.13.5(35)-  ~na/</w:t>
      </w:r>
      <w:r>
        <w:t xml:space="preserve">H | </w:t>
      </w:r>
      <w:r>
        <w:t>va/</w:t>
      </w:r>
      <w:r>
        <w:t>rd3dha/</w:t>
      </w:r>
      <w:r>
        <w:t>4ya/</w:t>
      </w:r>
      <w:r>
        <w:t xml:space="preserve"> |</w:t>
      </w:r>
    </w:p>
    <w:p w14:paraId="14998B12" w14:textId="6259BFB4" w:rsidR="00481D97" w:rsidRDefault="00B30E8C">
      <w:r>
        <w:t>~nO/</w:t>
      </w:r>
      <w:r>
        <w:t xml:space="preserve"> va/</w:t>
      </w:r>
      <w:r>
        <w:t>rd3dha/</w:t>
      </w:r>
      <w:r>
        <w:t>4ya/</w:t>
      </w:r>
      <w:r>
        <w:t xml:space="preserve"> va/</w:t>
      </w:r>
      <w:r>
        <w:t>rd3dha/</w:t>
      </w:r>
      <w:r>
        <w:t>4ya/</w:t>
      </w:r>
      <w:r>
        <w:t xml:space="preserve"> ~nO/</w:t>
      </w:r>
      <w:r>
        <w:t xml:space="preserve"> ~nO/</w:t>
      </w:r>
      <w:r>
        <w:t xml:space="preserve"> va/</w:t>
      </w:r>
      <w:r>
        <w:t>rd3dha/</w:t>
      </w:r>
      <w:r>
        <w:t>4ya/</w:t>
      </w:r>
      <w:r>
        <w:t xml:space="preserve"> | </w:t>
      </w:r>
    </w:p>
    <w:p w14:paraId="6178FBCB" w14:textId="49D0B2CA" w:rsidR="00481D97" w:rsidRDefault="00B30E8C">
      <w:r>
        <w:t>38)</w:t>
      </w:r>
      <w:r>
        <w:tab/>
        <w:t>4.7.13.5(36)-  va/</w:t>
      </w:r>
      <w:r>
        <w:t>rd3dha/</w:t>
      </w:r>
      <w:r>
        <w:t>4ya/</w:t>
      </w:r>
      <w:r>
        <w:t xml:space="preserve"> | ra/</w:t>
      </w:r>
      <w:r>
        <w:t>yim ||</w:t>
      </w:r>
    </w:p>
    <w:p w14:paraId="796074CF" w14:textId="4B24C2C1" w:rsidR="00481D97" w:rsidRDefault="00B30E8C">
      <w:r>
        <w:t>va/</w:t>
      </w:r>
      <w:r>
        <w:t>rd3dha/</w:t>
      </w:r>
      <w:r>
        <w:t>4yA/</w:t>
      </w:r>
      <w:r>
        <w:t xml:space="preserve"> ra/</w:t>
      </w:r>
      <w:r>
        <w:t>yi(gm) ra/</w:t>
      </w:r>
      <w:r>
        <w:t>yiM ~Mva+</w:t>
      </w:r>
      <w:r>
        <w:t>rd3dha4ya vard3dha4yA ra/</w:t>
      </w:r>
      <w:r>
        <w:t xml:space="preserve">yim | </w:t>
      </w:r>
    </w:p>
    <w:p w14:paraId="046E0FC8" w14:textId="0BEEF99F" w:rsidR="00481D97" w:rsidRDefault="00B30E8C">
      <w:r>
        <w:t>39)</w:t>
      </w:r>
      <w:r>
        <w:tab/>
        <w:t>4.7.13.5(37)-  ra/</w:t>
      </w:r>
      <w:r>
        <w:t>yim ||</w:t>
      </w:r>
    </w:p>
    <w:p w14:paraId="0D601266" w14:textId="47BF51BC" w:rsidR="00481D97" w:rsidRDefault="00B30E8C">
      <w:r>
        <w:t>ra/</w:t>
      </w:r>
      <w:r>
        <w:t>yimiti+</w:t>
      </w:r>
      <w:r>
        <w:t xml:space="preserve"> ra/</w:t>
      </w:r>
      <w:r>
        <w:t xml:space="preserve">yim | </w:t>
      </w:r>
    </w:p>
    <w:p w14:paraId="39AE8302" w14:textId="0137B6EB" w:rsidR="00481D97" w:rsidRDefault="00B30E8C">
      <w:r>
        <w:t>1)</w:t>
      </w:r>
      <w:r>
        <w:tab/>
        <w:t>4.7.14.1</w:t>
      </w:r>
      <w:r>
        <w:t>(1)-  mama+</w:t>
      </w:r>
      <w:r>
        <w:t xml:space="preserve"> | a/</w:t>
      </w:r>
      <w:r>
        <w:t>g3nE/</w:t>
      </w:r>
      <w:r>
        <w:t xml:space="preserve"> | (</w:t>
      </w:r>
      <w:r w:rsidR="00070B77">
        <w:t>GS</w:t>
      </w:r>
      <w:r>
        <w:t>-4.7-19)</w:t>
      </w:r>
    </w:p>
    <w:p w14:paraId="76E4C727" w14:textId="5916EE28" w:rsidR="00481D97" w:rsidRDefault="00B30E8C">
      <w:r>
        <w:t>mamA%</w:t>
      </w:r>
      <w:r>
        <w:t>g3nE ag3nE/</w:t>
      </w:r>
      <w:r>
        <w:t xml:space="preserve"> mama/</w:t>
      </w:r>
      <w:r>
        <w:t xml:space="preserve"> mamA%</w:t>
      </w:r>
      <w:r>
        <w:t xml:space="preserve">g3nE | </w:t>
      </w:r>
    </w:p>
    <w:p w14:paraId="41B924CB" w14:textId="477BF40E" w:rsidR="00481D97" w:rsidRDefault="00B30E8C">
      <w:r>
        <w:t>2)</w:t>
      </w:r>
      <w:r>
        <w:tab/>
        <w:t>4.7.14.1(2)-  a/</w:t>
      </w:r>
      <w:r>
        <w:t>g3nE/</w:t>
      </w:r>
      <w:r>
        <w:t xml:space="preserve"> | varca+</w:t>
      </w:r>
      <w:r>
        <w:t>H | (</w:t>
      </w:r>
      <w:r w:rsidR="00070B77">
        <w:t>GS</w:t>
      </w:r>
      <w:r>
        <w:t>-4.7-19)</w:t>
      </w:r>
    </w:p>
    <w:p w14:paraId="76C562E0" w14:textId="0CDCCEF7" w:rsidR="00481D97" w:rsidRDefault="00B30E8C">
      <w:r>
        <w:t>a/</w:t>
      </w:r>
      <w:r>
        <w:t>g3nE/</w:t>
      </w:r>
      <w:r>
        <w:t xml:space="preserve"> varcO/</w:t>
      </w:r>
      <w:r>
        <w:t xml:space="preserve"> varcO+</w:t>
      </w:r>
      <w:r>
        <w:t xml:space="preserve"> ag3nE ag3nE/</w:t>
      </w:r>
      <w:r>
        <w:t xml:space="preserve"> varca+</w:t>
      </w:r>
      <w:r>
        <w:t xml:space="preserve">H | </w:t>
      </w:r>
    </w:p>
    <w:p w14:paraId="0D6F1122" w14:textId="2821439C" w:rsidR="00481D97" w:rsidRDefault="00B30E8C">
      <w:r>
        <w:t>3)</w:t>
      </w:r>
      <w:r>
        <w:tab/>
        <w:t>4.7.14.1(3)-  varca+</w:t>
      </w:r>
      <w:r>
        <w:t>H | vi/</w:t>
      </w:r>
      <w:r>
        <w:t>ha/</w:t>
      </w:r>
      <w:r>
        <w:t>vEShu+</w:t>
      </w:r>
      <w:r>
        <w:t xml:space="preserve"> | (</w:t>
      </w:r>
      <w:r w:rsidR="00070B77">
        <w:t>GS</w:t>
      </w:r>
      <w:r>
        <w:t>-4.7-19)</w:t>
      </w:r>
    </w:p>
    <w:p w14:paraId="78F0EC3C" w14:textId="1B31744C" w:rsidR="00481D97" w:rsidRDefault="00B30E8C">
      <w:r>
        <w:lastRenderedPageBreak/>
        <w:t>varcO+</w:t>
      </w:r>
      <w:r>
        <w:t xml:space="preserve"> viha/</w:t>
      </w:r>
      <w:r>
        <w:t>vEShu+</w:t>
      </w:r>
      <w:r>
        <w:t xml:space="preserve"> viha/</w:t>
      </w:r>
      <w:r>
        <w:t>vEShu/</w:t>
      </w:r>
      <w:r>
        <w:t xml:space="preserve"> v</w:t>
      </w:r>
      <w:r>
        <w:t>arcO/</w:t>
      </w:r>
      <w:r>
        <w:t xml:space="preserve"> varcO+</w:t>
      </w:r>
      <w:r>
        <w:t xml:space="preserve"> viha/</w:t>
      </w:r>
      <w:r>
        <w:t>vEShu+</w:t>
      </w:r>
      <w:r>
        <w:t xml:space="preserve"> | </w:t>
      </w:r>
    </w:p>
    <w:p w14:paraId="4DA3C46A" w14:textId="3FD9C2D1" w:rsidR="00481D97" w:rsidRDefault="00B30E8C">
      <w:r>
        <w:t>4)</w:t>
      </w:r>
      <w:r>
        <w:tab/>
        <w:t>4.7.14.1(4)-  vi/</w:t>
      </w:r>
      <w:r>
        <w:t>ha/</w:t>
      </w:r>
      <w:r>
        <w:t>vEShu+</w:t>
      </w:r>
      <w:r>
        <w:t xml:space="preserve"> | a/</w:t>
      </w:r>
      <w:r>
        <w:t>stu/</w:t>
      </w:r>
      <w:r>
        <w:t xml:space="preserve"> | (</w:t>
      </w:r>
      <w:r w:rsidR="00070B77">
        <w:t>GS</w:t>
      </w:r>
      <w:r>
        <w:t>-4.7-19)</w:t>
      </w:r>
    </w:p>
    <w:p w14:paraId="1EB2F1D9" w14:textId="4431F591" w:rsidR="00481D97" w:rsidRDefault="00B30E8C">
      <w:r>
        <w:t>vi/</w:t>
      </w:r>
      <w:r>
        <w:t>ha/</w:t>
      </w:r>
      <w:r>
        <w:t>vEShva+</w:t>
      </w:r>
      <w:r>
        <w:t>stvastu viha/</w:t>
      </w:r>
      <w:r>
        <w:t>vEShu+</w:t>
      </w:r>
      <w:r>
        <w:t xml:space="preserve"> viha/</w:t>
      </w:r>
      <w:r>
        <w:t>vEShva+</w:t>
      </w:r>
      <w:r>
        <w:t xml:space="preserve">stu | </w:t>
      </w:r>
    </w:p>
    <w:p w14:paraId="51F4D56B" w14:textId="71B210DA" w:rsidR="00481D97" w:rsidRDefault="00B30E8C">
      <w:r>
        <w:t>5)</w:t>
      </w:r>
      <w:r>
        <w:tab/>
        <w:t>4.7.14.1(4)-  vi/</w:t>
      </w:r>
      <w:r>
        <w:t>ha/</w:t>
      </w:r>
      <w:r>
        <w:t>vEShu+</w:t>
      </w:r>
      <w:r>
        <w:t xml:space="preserve"> | (</w:t>
      </w:r>
      <w:r w:rsidR="00070B77">
        <w:t>GS</w:t>
      </w:r>
      <w:r>
        <w:t>-4.7-19)</w:t>
      </w:r>
    </w:p>
    <w:p w14:paraId="38AC3D91" w14:textId="2D35AE56" w:rsidR="00481D97" w:rsidRDefault="00B30E8C">
      <w:r>
        <w:t>vi/</w:t>
      </w:r>
      <w:r>
        <w:t>ha/</w:t>
      </w:r>
      <w:r>
        <w:t>vEShviti+</w:t>
      </w:r>
      <w:r>
        <w:t xml:space="preserve"> vi - ha/</w:t>
      </w:r>
      <w:r>
        <w:t>vEShu+</w:t>
      </w:r>
      <w:r>
        <w:t xml:space="preserve"> | </w:t>
      </w:r>
    </w:p>
    <w:p w14:paraId="42C2B965" w14:textId="3908C55C" w:rsidR="00481D97" w:rsidRDefault="00B30E8C">
      <w:r>
        <w:t>6)</w:t>
      </w:r>
      <w:r>
        <w:tab/>
        <w:t>4.7.14.1(5)-  a/</w:t>
      </w:r>
      <w:r>
        <w:t>stu/</w:t>
      </w:r>
      <w:r>
        <w:t xml:space="preserve"> | va/</w:t>
      </w:r>
      <w:r>
        <w:t>yam | (</w:t>
      </w:r>
      <w:r w:rsidR="00070B77">
        <w:t>GS</w:t>
      </w:r>
      <w:r>
        <w:t>-4.7</w:t>
      </w:r>
      <w:r>
        <w:t>-19)</w:t>
      </w:r>
    </w:p>
    <w:p w14:paraId="434F29BD" w14:textId="241BE30F" w:rsidR="00481D97" w:rsidRDefault="00B30E8C">
      <w:r>
        <w:t>a/</w:t>
      </w:r>
      <w:r>
        <w:t>stu/</w:t>
      </w:r>
      <w:r>
        <w:t xml:space="preserve"> va/</w:t>
      </w:r>
      <w:r>
        <w:t>yaM ~Mva/</w:t>
      </w:r>
      <w:r>
        <w:t>ya ma+</w:t>
      </w:r>
      <w:r>
        <w:t>stvastu va/</w:t>
      </w:r>
      <w:r>
        <w:t xml:space="preserve">yam | </w:t>
      </w:r>
    </w:p>
    <w:p w14:paraId="4F010D87" w14:textId="00E2B61F" w:rsidR="00481D97" w:rsidRDefault="00B30E8C">
      <w:r>
        <w:t>7)</w:t>
      </w:r>
      <w:r>
        <w:tab/>
        <w:t>4.7.14.1(6)-  va/</w:t>
      </w:r>
      <w:r>
        <w:t>yam | tvA/</w:t>
      </w:r>
      <w:r>
        <w:t xml:space="preserve"> |</w:t>
      </w:r>
    </w:p>
    <w:p w14:paraId="7670D406" w14:textId="567297C9" w:rsidR="00481D97" w:rsidRDefault="00B30E8C">
      <w:r>
        <w:t>va/</w:t>
      </w:r>
      <w:r>
        <w:t>yam tvA%</w:t>
      </w:r>
      <w:r>
        <w:t xml:space="preserve"> tvA va/</w:t>
      </w:r>
      <w:r>
        <w:t>yaM ~Mva/</w:t>
      </w:r>
      <w:r>
        <w:t>yam tvA%</w:t>
      </w:r>
      <w:r>
        <w:t xml:space="preserve"> | </w:t>
      </w:r>
    </w:p>
    <w:p w14:paraId="6182DE2B" w14:textId="08563105" w:rsidR="00481D97" w:rsidRDefault="00B30E8C">
      <w:r>
        <w:t>8)</w:t>
      </w:r>
      <w:r>
        <w:tab/>
        <w:t>4.7.14.1(7)-  tvA/</w:t>
      </w:r>
      <w:r>
        <w:t xml:space="preserve"> | i~ndhA+</w:t>
      </w:r>
      <w:r>
        <w:t>4nAH |</w:t>
      </w:r>
    </w:p>
    <w:p w14:paraId="7491F85A" w14:textId="2BF3D6FC" w:rsidR="00481D97" w:rsidRDefault="00B30E8C">
      <w:r>
        <w:t>tvE~ndhA+</w:t>
      </w:r>
      <w:r>
        <w:t>4nA/</w:t>
      </w:r>
      <w:r>
        <w:t xml:space="preserve"> i~ndhA+</w:t>
      </w:r>
      <w:r>
        <w:t>4nAstvA/</w:t>
      </w:r>
      <w:r>
        <w:t xml:space="preserve"> tvE~ndhA+</w:t>
      </w:r>
      <w:r>
        <w:t xml:space="preserve">4nAH | </w:t>
      </w:r>
    </w:p>
    <w:p w14:paraId="1EF181A5" w14:textId="0023ED09" w:rsidR="00481D97" w:rsidRDefault="00B30E8C">
      <w:r>
        <w:t>9)</w:t>
      </w:r>
      <w:r>
        <w:tab/>
        <w:t>4.7.14.1(8)-  i~ndhA+</w:t>
      </w:r>
      <w:r>
        <w:t>4nAH | ta/</w:t>
      </w:r>
      <w:r>
        <w:t>nuva%</w:t>
      </w:r>
      <w:r>
        <w:t>m |</w:t>
      </w:r>
    </w:p>
    <w:p w14:paraId="32074E9D" w14:textId="770C66A8" w:rsidR="00481D97" w:rsidRDefault="00B30E8C">
      <w:r>
        <w:t>i~ndhA+</w:t>
      </w:r>
      <w:r>
        <w:t>4nA sta/</w:t>
      </w:r>
      <w:r>
        <w:t>nuva+</w:t>
      </w:r>
      <w:r>
        <w:t>m ta/</w:t>
      </w:r>
      <w:r>
        <w:t>nuva/</w:t>
      </w:r>
      <w:r>
        <w:t xml:space="preserve"> mi~ndhA+</w:t>
      </w:r>
      <w:r>
        <w:t>4nA/</w:t>
      </w:r>
      <w:r>
        <w:t xml:space="preserve"> i~ndhA+</w:t>
      </w:r>
      <w:r>
        <w:t>4nA sta/</w:t>
      </w:r>
      <w:r>
        <w:t>nuva%</w:t>
      </w:r>
      <w:r>
        <w:t xml:space="preserve">m | </w:t>
      </w:r>
    </w:p>
    <w:p w14:paraId="5D5FB54D" w14:textId="5B534E10" w:rsidR="00481D97" w:rsidRDefault="00B30E8C">
      <w:r>
        <w:t>10)</w:t>
      </w:r>
      <w:r>
        <w:tab/>
        <w:t>4.7.14.1(9)-  ta/</w:t>
      </w:r>
      <w:r>
        <w:t>nuva%</w:t>
      </w:r>
      <w:r>
        <w:t>m | pu/</w:t>
      </w:r>
      <w:r>
        <w:t>ShE/</w:t>
      </w:r>
      <w:r>
        <w:t>ma/</w:t>
      </w:r>
      <w:r>
        <w:t xml:space="preserve"> ||</w:t>
      </w:r>
    </w:p>
    <w:p w14:paraId="3BBB23C3" w14:textId="5612CF3B" w:rsidR="00481D97" w:rsidRDefault="00B30E8C">
      <w:r>
        <w:t>ta/</w:t>
      </w:r>
      <w:r>
        <w:t>nuva+</w:t>
      </w:r>
      <w:r>
        <w:t>m puShEma puShEma ta/</w:t>
      </w:r>
      <w:r>
        <w:t>nuva+</w:t>
      </w:r>
      <w:r>
        <w:t>m ta/</w:t>
      </w:r>
      <w:r>
        <w:t>nuva+</w:t>
      </w:r>
      <w:r>
        <w:t xml:space="preserve">m puShEma | </w:t>
      </w:r>
    </w:p>
    <w:p w14:paraId="1557D30C" w14:textId="4205D4B0" w:rsidR="00481D97" w:rsidRDefault="00B30E8C">
      <w:r>
        <w:t>11)</w:t>
      </w:r>
      <w:r>
        <w:tab/>
        <w:t>4.7.14.1(10)-  pu/</w:t>
      </w:r>
      <w:r>
        <w:t>ShE/</w:t>
      </w:r>
      <w:r>
        <w:t>ma/</w:t>
      </w:r>
      <w:r>
        <w:t xml:space="preserve"> ||</w:t>
      </w:r>
    </w:p>
    <w:p w14:paraId="654839B7" w14:textId="2FFAF090" w:rsidR="00481D97" w:rsidRDefault="00B30E8C">
      <w:r>
        <w:t>pu/</w:t>
      </w:r>
      <w:r>
        <w:t>ShE/</w:t>
      </w:r>
      <w:r>
        <w:t>mEti+</w:t>
      </w:r>
      <w:r>
        <w:t xml:space="preserve"> puShEma | </w:t>
      </w:r>
    </w:p>
    <w:p w14:paraId="1EDB10D4" w14:textId="1A611555" w:rsidR="00481D97" w:rsidRDefault="00B30E8C">
      <w:r>
        <w:t>12)</w:t>
      </w:r>
      <w:r>
        <w:tab/>
        <w:t>4.7.14.1(11)-  mahya%</w:t>
      </w:r>
      <w:r>
        <w:t xml:space="preserve">m | </w:t>
      </w:r>
      <w:r>
        <w:t>~na/</w:t>
      </w:r>
      <w:r>
        <w:t>ma/</w:t>
      </w:r>
      <w:r>
        <w:t>~ntA/</w:t>
      </w:r>
      <w:r>
        <w:t>m |</w:t>
      </w:r>
    </w:p>
    <w:p w14:paraId="55214558" w14:textId="6C5EB2F9" w:rsidR="00481D97" w:rsidRDefault="00B30E8C">
      <w:r>
        <w:t>mahya+</w:t>
      </w:r>
      <w:r>
        <w:t>m ~nama~ntAm ~nama~ntA/</w:t>
      </w:r>
      <w:r>
        <w:t>m mahya/</w:t>
      </w:r>
      <w:r>
        <w:t>m mahya+</w:t>
      </w:r>
      <w:r>
        <w:t xml:space="preserve">m ~nama~ntAm | </w:t>
      </w:r>
    </w:p>
    <w:p w14:paraId="786E20E0" w14:textId="2C54BE15" w:rsidR="00481D97" w:rsidRDefault="00B30E8C">
      <w:r>
        <w:t>13)</w:t>
      </w:r>
      <w:r>
        <w:tab/>
        <w:t>4.7.14.1(12)-  ~na/</w:t>
      </w:r>
      <w:r>
        <w:t>ma/</w:t>
      </w:r>
      <w:r>
        <w:t>~ntA/</w:t>
      </w:r>
      <w:r>
        <w:t>m | pra/</w:t>
      </w:r>
      <w:r>
        <w:t>di3Sa+</w:t>
      </w:r>
      <w:r>
        <w:t>H |</w:t>
      </w:r>
    </w:p>
    <w:p w14:paraId="33F01E66" w14:textId="4179EDF0" w:rsidR="00481D97" w:rsidRDefault="00B30E8C">
      <w:r>
        <w:t>~na/</w:t>
      </w:r>
      <w:r>
        <w:t>ma/</w:t>
      </w:r>
      <w:r>
        <w:t>~ntA/</w:t>
      </w:r>
      <w:r>
        <w:t>m pra/</w:t>
      </w:r>
      <w:r>
        <w:t>di3Sa+</w:t>
      </w:r>
      <w:r>
        <w:t>H pra/</w:t>
      </w:r>
      <w:r>
        <w:t>di3SO+</w:t>
      </w:r>
      <w:r>
        <w:t xml:space="preserve"> ~nama~ntAm ~nama~ntAm pra/</w:t>
      </w:r>
      <w:r>
        <w:t>di3Sa+</w:t>
      </w:r>
      <w:r>
        <w:t xml:space="preserve">H | </w:t>
      </w:r>
    </w:p>
    <w:p w14:paraId="1DCAED9F" w14:textId="7BCB9178" w:rsidR="00481D97" w:rsidRDefault="00B30E8C">
      <w:r>
        <w:t>14)</w:t>
      </w:r>
      <w:r>
        <w:tab/>
        <w:t>4.7.14.1(13)-  pra/</w:t>
      </w:r>
      <w:r>
        <w:t>di3Sa+</w:t>
      </w:r>
      <w:r>
        <w:t>H | cata+</w:t>
      </w:r>
      <w:r>
        <w:t>sraH |</w:t>
      </w:r>
    </w:p>
    <w:p w14:paraId="0D0AB9F1" w14:textId="1E2321FD" w:rsidR="00481D97" w:rsidRDefault="00B30E8C">
      <w:r>
        <w:t>pra/</w:t>
      </w:r>
      <w:r>
        <w:t>di3Sa/</w:t>
      </w:r>
      <w:r>
        <w:t xml:space="preserve"> </w:t>
      </w:r>
      <w:r>
        <w:t>Scata+</w:t>
      </w:r>
      <w:r>
        <w:t>sra/</w:t>
      </w:r>
      <w:r>
        <w:t xml:space="preserve"> Scata+</w:t>
      </w:r>
      <w:r>
        <w:t>sraH pra/</w:t>
      </w:r>
      <w:r>
        <w:t>di3Sa+</w:t>
      </w:r>
      <w:r>
        <w:t>H pra/</w:t>
      </w:r>
      <w:r>
        <w:t>di3Sa/</w:t>
      </w:r>
      <w:r>
        <w:t xml:space="preserve"> Scata+</w:t>
      </w:r>
      <w:r>
        <w:t xml:space="preserve">sraH | </w:t>
      </w:r>
    </w:p>
    <w:p w14:paraId="6F8C0978" w14:textId="3A90192D" w:rsidR="00481D97" w:rsidRDefault="00B30E8C">
      <w:r>
        <w:t>15)</w:t>
      </w:r>
      <w:r>
        <w:tab/>
        <w:t>4.7.14.1(13)-  pra/</w:t>
      </w:r>
      <w:r>
        <w:t>di3Sa+</w:t>
      </w:r>
      <w:r>
        <w:t>H |</w:t>
      </w:r>
    </w:p>
    <w:p w14:paraId="6A544643" w14:textId="7098302C" w:rsidR="00481D97" w:rsidRDefault="00B30E8C">
      <w:r>
        <w:t>pra/</w:t>
      </w:r>
      <w:r>
        <w:t>di3Sa/</w:t>
      </w:r>
      <w:r>
        <w:t xml:space="preserve"> iti+</w:t>
      </w:r>
      <w:r>
        <w:t xml:space="preserve"> pra - di3Sa+</w:t>
      </w:r>
      <w:r>
        <w:t xml:space="preserve">H | </w:t>
      </w:r>
    </w:p>
    <w:p w14:paraId="3E187A57" w14:textId="4B7B5626" w:rsidR="00481D97" w:rsidRDefault="00B30E8C">
      <w:r>
        <w:t>16)</w:t>
      </w:r>
      <w:r>
        <w:tab/>
        <w:t>4.7.14.1(14)-  cata+</w:t>
      </w:r>
      <w:r>
        <w:t>sraH | tvayA%</w:t>
      </w:r>
      <w:r>
        <w:t xml:space="preserve"> |</w:t>
      </w:r>
    </w:p>
    <w:p w14:paraId="4C1A3B10" w14:textId="2C9F3EB6" w:rsidR="00481D97" w:rsidRDefault="00B30E8C">
      <w:r>
        <w:lastRenderedPageBreak/>
        <w:t>cata+</w:t>
      </w:r>
      <w:r>
        <w:t>sra/</w:t>
      </w:r>
      <w:r>
        <w:t>stvayA/</w:t>
      </w:r>
      <w:r>
        <w:t xml:space="preserve"> tvayA/</w:t>
      </w:r>
      <w:r>
        <w:t xml:space="preserve"> cata+</w:t>
      </w:r>
      <w:r>
        <w:t>sra/</w:t>
      </w:r>
      <w:r>
        <w:t xml:space="preserve"> Scata+</w:t>
      </w:r>
      <w:r>
        <w:t>sra/</w:t>
      </w:r>
      <w:r>
        <w:t>stvayA%</w:t>
      </w:r>
      <w:r>
        <w:t xml:space="preserve"> | </w:t>
      </w:r>
    </w:p>
    <w:p w14:paraId="2558BE63" w14:textId="476EEDB9" w:rsidR="00481D97" w:rsidRDefault="00B30E8C">
      <w:r>
        <w:t>17)</w:t>
      </w:r>
      <w:r>
        <w:tab/>
        <w:t>4.7.14.1(15)-  tvayA%</w:t>
      </w:r>
      <w:r>
        <w:t xml:space="preserve"> | ad3dh4ya+</w:t>
      </w:r>
      <w:r>
        <w:t>kShENa |</w:t>
      </w:r>
    </w:p>
    <w:p w14:paraId="588CB32E" w14:textId="68A778D4" w:rsidR="00481D97" w:rsidRDefault="00B30E8C">
      <w:r>
        <w:t>tvayA &amp;d3dh4ya+</w:t>
      </w:r>
      <w:r>
        <w:t>kShE/</w:t>
      </w:r>
      <w:r>
        <w:t>NAd3dh4ya+</w:t>
      </w:r>
      <w:r>
        <w:t>kShENa/</w:t>
      </w:r>
      <w:r>
        <w:t xml:space="preserve"> tvayA/</w:t>
      </w:r>
      <w:r>
        <w:t xml:space="preserve"> tvayA &amp;d3dh4ya+</w:t>
      </w:r>
      <w:r>
        <w:t xml:space="preserve">kShENa | </w:t>
      </w:r>
    </w:p>
    <w:p w14:paraId="28C2D609" w14:textId="432683C8" w:rsidR="00481D97" w:rsidRDefault="00B30E8C">
      <w:r>
        <w:t>18)</w:t>
      </w:r>
      <w:r>
        <w:tab/>
        <w:t>4.7.14.1(16)-  ad3dh4ya+</w:t>
      </w:r>
      <w:r>
        <w:t>kShENa | pRuta+</w:t>
      </w:r>
      <w:r>
        <w:t>nAH |</w:t>
      </w:r>
    </w:p>
    <w:p w14:paraId="5599E771" w14:textId="5DCE2386" w:rsidR="00481D97" w:rsidRDefault="00B30E8C">
      <w:r>
        <w:t>ad3dh4ya+</w:t>
      </w:r>
      <w:r>
        <w:t>kShENa/</w:t>
      </w:r>
      <w:r>
        <w:t xml:space="preserve"> pRuta+</w:t>
      </w:r>
      <w:r>
        <w:t>nA/</w:t>
      </w:r>
      <w:r>
        <w:t>H pRuta+</w:t>
      </w:r>
      <w:r>
        <w:t>nA/</w:t>
      </w:r>
      <w:r>
        <w:t xml:space="preserve"> ad3dh4ya+</w:t>
      </w:r>
      <w:r>
        <w:t>kShE/</w:t>
      </w:r>
      <w:r>
        <w:t>NAd3dh4ya+</w:t>
      </w:r>
      <w:r>
        <w:t>kShENa/</w:t>
      </w:r>
      <w:r>
        <w:t xml:space="preserve"> pRuta+</w:t>
      </w:r>
      <w:r>
        <w:t xml:space="preserve">nAH | </w:t>
      </w:r>
    </w:p>
    <w:p w14:paraId="0C50C188" w14:textId="732C8F58" w:rsidR="00481D97" w:rsidRDefault="00B30E8C">
      <w:r>
        <w:t>19)</w:t>
      </w:r>
      <w:r>
        <w:tab/>
        <w:t>4.7.14.1(16)-  ad3dh4ya+</w:t>
      </w:r>
      <w:r>
        <w:t>kShENa |</w:t>
      </w:r>
    </w:p>
    <w:p w14:paraId="111D2BF7" w14:textId="24BBAC51" w:rsidR="00481D97" w:rsidRDefault="00B30E8C">
      <w:r>
        <w:t>ad3dh4y</w:t>
      </w:r>
      <w:r>
        <w:t>a+</w:t>
      </w:r>
      <w:r>
        <w:t>kShE/</w:t>
      </w:r>
      <w:r>
        <w:t>NEtyadhi+</w:t>
      </w:r>
      <w:r>
        <w:t>4 - a/</w:t>
      </w:r>
      <w:r>
        <w:t>kShE/</w:t>
      </w:r>
      <w:r>
        <w:t>Na/</w:t>
      </w:r>
      <w:r>
        <w:t xml:space="preserve"> | </w:t>
      </w:r>
    </w:p>
    <w:p w14:paraId="272C66FE" w14:textId="65827B09" w:rsidR="00481D97" w:rsidRDefault="00B30E8C">
      <w:r>
        <w:t>20)</w:t>
      </w:r>
      <w:r>
        <w:tab/>
        <w:t>4.7.14.1(17)-  pRuta+</w:t>
      </w:r>
      <w:r>
        <w:t>nAH | ja/</w:t>
      </w:r>
      <w:r>
        <w:t>yE/</w:t>
      </w:r>
      <w:r>
        <w:t>ma/</w:t>
      </w:r>
      <w:r>
        <w:t xml:space="preserve"> ||</w:t>
      </w:r>
    </w:p>
    <w:p w14:paraId="6D77E3F4" w14:textId="7F3B6AAE" w:rsidR="00481D97" w:rsidRDefault="00B30E8C">
      <w:r>
        <w:t>pRuta+</w:t>
      </w:r>
      <w:r>
        <w:t>nA jayEma jayEma/</w:t>
      </w:r>
      <w:r>
        <w:t xml:space="preserve"> pRuta+</w:t>
      </w:r>
      <w:r>
        <w:t>nA/</w:t>
      </w:r>
      <w:r>
        <w:t>H pRuta+</w:t>
      </w:r>
      <w:r>
        <w:t xml:space="preserve">nA jayEma | </w:t>
      </w:r>
    </w:p>
    <w:p w14:paraId="2B7104FF" w14:textId="79B42C67" w:rsidR="00481D97" w:rsidRDefault="00B30E8C">
      <w:r>
        <w:t>21)</w:t>
      </w:r>
      <w:r>
        <w:tab/>
        <w:t>4.7.14.1(18)-  ja/</w:t>
      </w:r>
      <w:r>
        <w:t>yE/</w:t>
      </w:r>
      <w:r>
        <w:t>ma/</w:t>
      </w:r>
      <w:r>
        <w:t xml:space="preserve"> ||</w:t>
      </w:r>
    </w:p>
    <w:p w14:paraId="29D98022" w14:textId="74B1C732" w:rsidR="00481D97" w:rsidRDefault="00B30E8C">
      <w:r>
        <w:t>ja/</w:t>
      </w:r>
      <w:r>
        <w:t>yE/</w:t>
      </w:r>
      <w:r>
        <w:t>mEti+</w:t>
      </w:r>
      <w:r>
        <w:t xml:space="preserve"> jayEma | </w:t>
      </w:r>
    </w:p>
    <w:p w14:paraId="1815557F" w14:textId="53BB5897" w:rsidR="00481D97" w:rsidRDefault="00B30E8C">
      <w:r>
        <w:t>22)</w:t>
      </w:r>
      <w:r>
        <w:tab/>
        <w:t>4.7.14.1(19)-  mama+</w:t>
      </w:r>
      <w:r>
        <w:t xml:space="preserve"> | dE/</w:t>
      </w:r>
      <w:r>
        <w:t>3vAH |</w:t>
      </w:r>
    </w:p>
    <w:p w14:paraId="057DA502" w14:textId="3A5FC850" w:rsidR="00481D97" w:rsidRDefault="00B30E8C">
      <w:r>
        <w:t>mama+</w:t>
      </w:r>
      <w:r>
        <w:t xml:space="preserve"> dE/</w:t>
      </w:r>
      <w:r>
        <w:t>3vA dE/</w:t>
      </w:r>
      <w:r>
        <w:t>3vA mama/</w:t>
      </w:r>
      <w:r>
        <w:t xml:space="preserve"> mama+</w:t>
      </w:r>
      <w:r>
        <w:t xml:space="preserve"> d</w:t>
      </w:r>
      <w:r>
        <w:t>E/</w:t>
      </w:r>
      <w:r>
        <w:t xml:space="preserve">3vAH | </w:t>
      </w:r>
    </w:p>
    <w:p w14:paraId="402FF639" w14:textId="6EADE970" w:rsidR="00481D97" w:rsidRDefault="00B30E8C">
      <w:r>
        <w:t>23)</w:t>
      </w:r>
      <w:r>
        <w:tab/>
        <w:t>4.7.14.1(20)-  dE/</w:t>
      </w:r>
      <w:r>
        <w:t>3vAH | vi/</w:t>
      </w:r>
      <w:r>
        <w:t>ha/</w:t>
      </w:r>
      <w:r>
        <w:t>vE |</w:t>
      </w:r>
    </w:p>
    <w:p w14:paraId="0B05C0E7" w14:textId="5F15F32D" w:rsidR="00481D97" w:rsidRDefault="00B30E8C">
      <w:r>
        <w:t>dE/</w:t>
      </w:r>
      <w:r>
        <w:t>3vA vi+</w:t>
      </w:r>
      <w:r>
        <w:t>ha/</w:t>
      </w:r>
      <w:r>
        <w:t>vE vi+</w:t>
      </w:r>
      <w:r>
        <w:t>ha/</w:t>
      </w:r>
      <w:r>
        <w:t>vE dE/</w:t>
      </w:r>
      <w:r>
        <w:t>3vA dE/</w:t>
      </w:r>
      <w:r>
        <w:t>3vA vi+</w:t>
      </w:r>
      <w:r>
        <w:t>ha/</w:t>
      </w:r>
      <w:r>
        <w:t xml:space="preserve">vE | </w:t>
      </w:r>
    </w:p>
    <w:p w14:paraId="76C60960" w14:textId="6C299145" w:rsidR="00481D97" w:rsidRDefault="00B30E8C">
      <w:r>
        <w:t>24)</w:t>
      </w:r>
      <w:r>
        <w:tab/>
        <w:t>4.7.14.1(21)-  vi/</w:t>
      </w:r>
      <w:r>
        <w:t>ha/</w:t>
      </w:r>
      <w:r>
        <w:t>vE | sa/</w:t>
      </w:r>
      <w:r>
        <w:t>~ntu/</w:t>
      </w:r>
      <w:r>
        <w:t xml:space="preserve"> |</w:t>
      </w:r>
    </w:p>
    <w:p w14:paraId="26628F34" w14:textId="20E32AD4" w:rsidR="00481D97" w:rsidRDefault="00B30E8C">
      <w:r>
        <w:t>vi/</w:t>
      </w:r>
      <w:r>
        <w:t>ha/</w:t>
      </w:r>
      <w:r>
        <w:t>vE sa+</w:t>
      </w:r>
      <w:r>
        <w:t>~ntu sa~ntu viha/</w:t>
      </w:r>
      <w:r>
        <w:t>vE vi+</w:t>
      </w:r>
      <w:r>
        <w:t>ha/</w:t>
      </w:r>
      <w:r>
        <w:t>vE sa+</w:t>
      </w:r>
      <w:r>
        <w:t xml:space="preserve">~ntu | </w:t>
      </w:r>
    </w:p>
    <w:p w14:paraId="2E1C83F3" w14:textId="022FEAF6" w:rsidR="00481D97" w:rsidRDefault="00B30E8C">
      <w:r>
        <w:t>25)</w:t>
      </w:r>
      <w:r>
        <w:tab/>
        <w:t>4.7.14.1(21)-  vi/</w:t>
      </w:r>
      <w:r>
        <w:t>ha/</w:t>
      </w:r>
      <w:r>
        <w:t>vE |</w:t>
      </w:r>
    </w:p>
    <w:p w14:paraId="16FED4C0" w14:textId="39B4E3CE" w:rsidR="00481D97" w:rsidRDefault="00B30E8C">
      <w:r>
        <w:t>vi/</w:t>
      </w:r>
      <w:r>
        <w:t>ha/</w:t>
      </w:r>
      <w:r>
        <w:t>va iti+</w:t>
      </w:r>
      <w:r>
        <w:t xml:space="preserve"> vi - ha/</w:t>
      </w:r>
      <w:r>
        <w:t xml:space="preserve">vE | </w:t>
      </w:r>
    </w:p>
    <w:p w14:paraId="49348A90" w14:textId="4A9E31D4" w:rsidR="00481D97" w:rsidRDefault="00B30E8C">
      <w:r>
        <w:t>26)</w:t>
      </w:r>
      <w:r>
        <w:tab/>
        <w:t>4.7.14.1(22)-  sa/</w:t>
      </w:r>
      <w:r>
        <w:t>~ntu/</w:t>
      </w:r>
      <w:r>
        <w:t xml:space="preserve"> | sarvE%</w:t>
      </w:r>
      <w:r>
        <w:t xml:space="preserve"> |</w:t>
      </w:r>
    </w:p>
    <w:p w14:paraId="7FB494B8" w14:textId="07CE5287" w:rsidR="00481D97" w:rsidRDefault="00B30E8C">
      <w:r>
        <w:t>sa/</w:t>
      </w:r>
      <w:r>
        <w:t>~ntu/</w:t>
      </w:r>
      <w:r>
        <w:t xml:space="preserve"> sarvE/</w:t>
      </w:r>
      <w:r>
        <w:t xml:space="preserve"> sarvE+</w:t>
      </w:r>
      <w:r>
        <w:t xml:space="preserve"> sa~ntu sa~ntu/</w:t>
      </w:r>
      <w:r>
        <w:t xml:space="preserve"> sarvE%</w:t>
      </w:r>
      <w:r>
        <w:t xml:space="preserve"> | </w:t>
      </w:r>
    </w:p>
    <w:p w14:paraId="4DBA51F3" w14:textId="7DF5F553" w:rsidR="00481D97" w:rsidRDefault="00B30E8C">
      <w:r>
        <w:t>27)</w:t>
      </w:r>
      <w:r>
        <w:tab/>
        <w:t>4.7.14.1(23)-  sarvE%</w:t>
      </w:r>
      <w:r>
        <w:t xml:space="preserve"> | i~nd3rA+</w:t>
      </w:r>
      <w:r>
        <w:t>va~ntaH |</w:t>
      </w:r>
    </w:p>
    <w:p w14:paraId="7FE6C1E6" w14:textId="14BC507B" w:rsidR="00481D97" w:rsidRDefault="00B30E8C">
      <w:r>
        <w:t>sarva/</w:t>
      </w:r>
      <w:r>
        <w:t xml:space="preserve"> i~nd3rA+</w:t>
      </w:r>
      <w:r>
        <w:t>va~nta/</w:t>
      </w:r>
      <w:r>
        <w:t xml:space="preserve"> i~nd3rA+</w:t>
      </w:r>
      <w:r>
        <w:t>va~nta/</w:t>
      </w:r>
      <w:r>
        <w:t>H sarvE/</w:t>
      </w:r>
      <w:r>
        <w:t xml:space="preserve"> sarva/</w:t>
      </w:r>
      <w:r>
        <w:t xml:space="preserve"> i~nd3rA+</w:t>
      </w:r>
      <w:r>
        <w:t xml:space="preserve">va~ntaH | </w:t>
      </w:r>
    </w:p>
    <w:p w14:paraId="52A9809A" w14:textId="14225784" w:rsidR="00481D97" w:rsidRDefault="00B30E8C">
      <w:r>
        <w:t>28)</w:t>
      </w:r>
      <w:r>
        <w:tab/>
        <w:t>4.7.14.1(24)-  i~n</w:t>
      </w:r>
      <w:r>
        <w:t>d3rA+</w:t>
      </w:r>
      <w:r>
        <w:t>va~ntaH | ma/</w:t>
      </w:r>
      <w:r>
        <w:t>ruta+</w:t>
      </w:r>
      <w:r>
        <w:t>H |</w:t>
      </w:r>
    </w:p>
    <w:p w14:paraId="4BB76B16" w14:textId="5470C8B3" w:rsidR="00481D97" w:rsidRDefault="00B30E8C">
      <w:r>
        <w:t>i~nd3rA+</w:t>
      </w:r>
      <w:r>
        <w:t>va~ntO ma/</w:t>
      </w:r>
      <w:r>
        <w:t>rutO+</w:t>
      </w:r>
      <w:r>
        <w:t xml:space="preserve"> ma/</w:t>
      </w:r>
      <w:r>
        <w:t>ruta/</w:t>
      </w:r>
      <w:r>
        <w:t xml:space="preserve"> i~nd3rA+</w:t>
      </w:r>
      <w:r>
        <w:t>va~nta/</w:t>
      </w:r>
      <w:r>
        <w:t xml:space="preserve"> i~nd3rA+</w:t>
      </w:r>
      <w:r>
        <w:t>va~ntO ma/</w:t>
      </w:r>
      <w:r>
        <w:t>ruta+</w:t>
      </w:r>
      <w:r>
        <w:t xml:space="preserve">H | </w:t>
      </w:r>
    </w:p>
    <w:p w14:paraId="56940E59" w14:textId="4AB92E84" w:rsidR="00481D97" w:rsidRDefault="00B30E8C">
      <w:r>
        <w:lastRenderedPageBreak/>
        <w:t>29)</w:t>
      </w:r>
      <w:r>
        <w:tab/>
        <w:t>4.7.14.1(24)-  i~nd3rA+</w:t>
      </w:r>
      <w:r>
        <w:t>va~ntaH |</w:t>
      </w:r>
    </w:p>
    <w:p w14:paraId="08F740A1" w14:textId="4D5B8C24" w:rsidR="00481D97" w:rsidRDefault="00B30E8C">
      <w:r>
        <w:t>i~nd3rA+</w:t>
      </w:r>
      <w:r>
        <w:t>va~nta/</w:t>
      </w:r>
      <w:r>
        <w:t>itI~nd3ra+</w:t>
      </w:r>
      <w:r>
        <w:t xml:space="preserve"> - va/</w:t>
      </w:r>
      <w:r>
        <w:t>~nta/</w:t>
      </w:r>
      <w:r>
        <w:t xml:space="preserve">H | </w:t>
      </w:r>
    </w:p>
    <w:p w14:paraId="1077213B" w14:textId="6FE21CC7" w:rsidR="00481D97" w:rsidRDefault="00B30E8C">
      <w:r>
        <w:t>30)</w:t>
      </w:r>
      <w:r>
        <w:tab/>
        <w:t>4.7.14.1(25)-  ma/</w:t>
      </w:r>
      <w:r>
        <w:t>ruta+</w:t>
      </w:r>
      <w:r>
        <w:t>H | viShNu+</w:t>
      </w:r>
      <w:r>
        <w:t>H |</w:t>
      </w:r>
    </w:p>
    <w:p w14:paraId="45428583" w14:textId="253285DD" w:rsidR="00481D97" w:rsidRDefault="00B30E8C">
      <w:r>
        <w:t>ma/</w:t>
      </w:r>
      <w:r>
        <w:t>rutO/</w:t>
      </w:r>
      <w:r>
        <w:t xml:space="preserve"> viShNu/</w:t>
      </w:r>
      <w:r>
        <w:t>r viShNu+</w:t>
      </w:r>
      <w:r>
        <w:t>r ma/</w:t>
      </w:r>
      <w:r>
        <w:t>ru</w:t>
      </w:r>
      <w:r>
        <w:t>tO+</w:t>
      </w:r>
      <w:r>
        <w:t xml:space="preserve"> ma/</w:t>
      </w:r>
      <w:r>
        <w:t>rutO/</w:t>
      </w:r>
      <w:r>
        <w:t xml:space="preserve"> viShNu+</w:t>
      </w:r>
      <w:r>
        <w:t xml:space="preserve">H | </w:t>
      </w:r>
    </w:p>
    <w:p w14:paraId="2408CB75" w14:textId="049C19E9" w:rsidR="00481D97" w:rsidRDefault="00B30E8C">
      <w:r>
        <w:t>31)</w:t>
      </w:r>
      <w:r>
        <w:tab/>
        <w:t>4.7.14.1(26)-  viShNu+</w:t>
      </w:r>
      <w:r>
        <w:t>H | a/</w:t>
      </w:r>
      <w:r>
        <w:t>g3niH ||</w:t>
      </w:r>
    </w:p>
    <w:p w14:paraId="00720B51" w14:textId="23D61AB0" w:rsidR="00481D97" w:rsidRDefault="00B30E8C">
      <w:r>
        <w:t>viShNu+</w:t>
      </w:r>
      <w:r>
        <w:t xml:space="preserve"> ra/</w:t>
      </w:r>
      <w:r>
        <w:t>g3ni ra/</w:t>
      </w:r>
      <w:r>
        <w:t>g3nir viShNu/</w:t>
      </w:r>
      <w:r>
        <w:t>r viShNu+</w:t>
      </w:r>
      <w:r>
        <w:t xml:space="preserve"> ra/</w:t>
      </w:r>
      <w:r>
        <w:t xml:space="preserve">g3niH | </w:t>
      </w:r>
    </w:p>
    <w:p w14:paraId="3228E4AA" w14:textId="64B40865" w:rsidR="00481D97" w:rsidRDefault="00B30E8C">
      <w:r>
        <w:t>32)</w:t>
      </w:r>
      <w:r>
        <w:tab/>
        <w:t>4.7.14.1(27)-  a/</w:t>
      </w:r>
      <w:r>
        <w:t>g3niH ||</w:t>
      </w:r>
    </w:p>
    <w:p w14:paraId="65D9171D" w14:textId="319E262A" w:rsidR="00481D97" w:rsidRDefault="00B30E8C">
      <w:r>
        <w:t>a/</w:t>
      </w:r>
      <w:r>
        <w:t>g3niritya/</w:t>
      </w:r>
      <w:r>
        <w:t xml:space="preserve">g3niH | </w:t>
      </w:r>
    </w:p>
    <w:p w14:paraId="54589235" w14:textId="5A804EF5" w:rsidR="00481D97" w:rsidRDefault="00B30E8C">
      <w:r>
        <w:t>33)</w:t>
      </w:r>
      <w:r>
        <w:tab/>
        <w:t>4.7.14.1(28)-  mama+</w:t>
      </w:r>
      <w:r>
        <w:t xml:space="preserve"> | a/</w:t>
      </w:r>
      <w:r>
        <w:t>~ntari+</w:t>
      </w:r>
      <w:r>
        <w:t>kSham | (</w:t>
      </w:r>
      <w:r w:rsidR="00070B77">
        <w:t>GS</w:t>
      </w:r>
      <w:r>
        <w:t>-4.7-20)</w:t>
      </w:r>
    </w:p>
    <w:p w14:paraId="64EDD52A" w14:textId="15C5DA8B" w:rsidR="00481D97" w:rsidRDefault="00B30E8C">
      <w:r>
        <w:t>mamA/</w:t>
      </w:r>
      <w:r>
        <w:t>~ntari+</w:t>
      </w:r>
      <w:r>
        <w:t>kSha ma/</w:t>
      </w:r>
      <w:r>
        <w:t>~ntari+</w:t>
      </w:r>
      <w:r>
        <w:t>k</w:t>
      </w:r>
      <w:r>
        <w:t>Sha/</w:t>
      </w:r>
      <w:r>
        <w:t>m mama/</w:t>
      </w:r>
      <w:r>
        <w:t xml:space="preserve"> mamA/</w:t>
      </w:r>
      <w:r>
        <w:t>~ntari+</w:t>
      </w:r>
      <w:r>
        <w:t xml:space="preserve">kSham | </w:t>
      </w:r>
    </w:p>
    <w:p w14:paraId="1317AB44" w14:textId="7E244EC0" w:rsidR="00481D97" w:rsidRDefault="00B30E8C">
      <w:r>
        <w:t>34)</w:t>
      </w:r>
      <w:r>
        <w:tab/>
        <w:t>4.7.14.1(29)-  a/</w:t>
      </w:r>
      <w:r>
        <w:t>~ntari+</w:t>
      </w:r>
      <w:r>
        <w:t>kSham | u/</w:t>
      </w:r>
      <w:r>
        <w:t>ru | (</w:t>
      </w:r>
      <w:r w:rsidR="00070B77">
        <w:t>GS</w:t>
      </w:r>
      <w:r>
        <w:t>-4.7-20)</w:t>
      </w:r>
    </w:p>
    <w:p w14:paraId="0E11FE9D" w14:textId="021BB49E" w:rsidR="00481D97" w:rsidRDefault="00B30E8C">
      <w:r>
        <w:t>a/</w:t>
      </w:r>
      <w:r>
        <w:t>~ntari+</w:t>
      </w:r>
      <w:r>
        <w:t>kSha mu/</w:t>
      </w:r>
      <w:r>
        <w:t>rU%</w:t>
      </w:r>
      <w:r>
        <w:t>(1/</w:t>
      </w:r>
      <w:r>
        <w:t>)rva+</w:t>
      </w:r>
      <w:r>
        <w:t>~ntari+</w:t>
      </w:r>
      <w:r>
        <w:t>kSha ma/</w:t>
      </w:r>
      <w:r>
        <w:t>~ntari+</w:t>
      </w:r>
      <w:r>
        <w:t>kSha mu/</w:t>
      </w:r>
      <w:r>
        <w:t xml:space="preserve">ru | </w:t>
      </w:r>
    </w:p>
    <w:p w14:paraId="63617545" w14:textId="08D70A5F" w:rsidR="00481D97" w:rsidRDefault="00B30E8C">
      <w:r>
        <w:t>35)</w:t>
      </w:r>
      <w:r>
        <w:tab/>
        <w:t>4.7.14.1(30)-  u/</w:t>
      </w:r>
      <w:r>
        <w:t>ru | gO/</w:t>
      </w:r>
      <w:r>
        <w:t>3pam | (</w:t>
      </w:r>
      <w:r w:rsidR="00070B77">
        <w:t>GS</w:t>
      </w:r>
      <w:r>
        <w:t>-4.7-20)</w:t>
      </w:r>
    </w:p>
    <w:p w14:paraId="2CDCC6A9" w14:textId="24D888EF" w:rsidR="00481D97" w:rsidRDefault="00B30E8C">
      <w:r>
        <w:t>u/</w:t>
      </w:r>
      <w:r>
        <w:t>ru gO/</w:t>
      </w:r>
      <w:r>
        <w:t>3pam gO/</w:t>
      </w:r>
      <w:r>
        <w:t>3pa mu/</w:t>
      </w:r>
      <w:r>
        <w:t>rU+</w:t>
      </w:r>
      <w:r>
        <w:t>ru gO/</w:t>
      </w:r>
      <w:r>
        <w:t xml:space="preserve">3pam | </w:t>
      </w:r>
    </w:p>
    <w:p w14:paraId="2CBE1F22" w14:textId="2695458B" w:rsidR="00481D97" w:rsidRDefault="00B30E8C">
      <w:r>
        <w:t>36)</w:t>
      </w:r>
      <w:r>
        <w:tab/>
      </w:r>
      <w:r>
        <w:t>4.7.14.1(31)-  gO/</w:t>
      </w:r>
      <w:r>
        <w:t>3pam | a/</w:t>
      </w:r>
      <w:r>
        <w:t>stu/</w:t>
      </w:r>
      <w:r>
        <w:t xml:space="preserve"> | (</w:t>
      </w:r>
      <w:r w:rsidR="00070B77">
        <w:t>GS</w:t>
      </w:r>
      <w:r>
        <w:t>-4.7-20)</w:t>
      </w:r>
    </w:p>
    <w:p w14:paraId="14BD17BF" w14:textId="6F446A4D" w:rsidR="00481D97" w:rsidRDefault="00B30E8C">
      <w:r>
        <w:t>gO/</w:t>
      </w:r>
      <w:r>
        <w:t>3pa ma+</w:t>
      </w:r>
      <w:r>
        <w:t>stvastu gO/</w:t>
      </w:r>
      <w:r>
        <w:t>3pam gO/</w:t>
      </w:r>
      <w:r>
        <w:t>3pa ma+</w:t>
      </w:r>
      <w:r>
        <w:t xml:space="preserve">stu | </w:t>
      </w:r>
    </w:p>
    <w:p w14:paraId="3544BD4C" w14:textId="4682E8F4" w:rsidR="00481D97" w:rsidRDefault="00B30E8C">
      <w:r>
        <w:t>37)</w:t>
      </w:r>
      <w:r>
        <w:tab/>
        <w:t>4.7.14.1(32)-  a/</w:t>
      </w:r>
      <w:r>
        <w:t>stu/</w:t>
      </w:r>
      <w:r>
        <w:t xml:space="preserve"> | mahya%</w:t>
      </w:r>
      <w:r>
        <w:t>m | (</w:t>
      </w:r>
      <w:r w:rsidR="00070B77">
        <w:t>GS</w:t>
      </w:r>
      <w:r>
        <w:t>-4.7-20)</w:t>
      </w:r>
    </w:p>
    <w:p w14:paraId="291EEE51" w14:textId="6B2CB25F" w:rsidR="00481D97" w:rsidRDefault="00B30E8C">
      <w:r>
        <w:t>a/</w:t>
      </w:r>
      <w:r>
        <w:t>stu/</w:t>
      </w:r>
      <w:r>
        <w:t xml:space="preserve"> mahya/</w:t>
      </w:r>
      <w:r>
        <w:t>m mahya+</w:t>
      </w:r>
      <w:r>
        <w:t xml:space="preserve"> mastvastu/</w:t>
      </w:r>
      <w:r>
        <w:t xml:space="preserve"> mahya%</w:t>
      </w:r>
      <w:r>
        <w:t xml:space="preserve">m | </w:t>
      </w:r>
    </w:p>
    <w:p w14:paraId="22A96DDF" w14:textId="70716381" w:rsidR="00481D97" w:rsidRDefault="00B30E8C">
      <w:r>
        <w:t>38)</w:t>
      </w:r>
      <w:r>
        <w:tab/>
        <w:t>4.7.14.1(33)-  mahya%</w:t>
      </w:r>
      <w:r>
        <w:t>m | vAta+</w:t>
      </w:r>
      <w:r>
        <w:t>H |</w:t>
      </w:r>
    </w:p>
    <w:p w14:paraId="58E8D2AF" w14:textId="501CF759" w:rsidR="00481D97" w:rsidRDefault="00B30E8C">
      <w:r>
        <w:t>mahya/</w:t>
      </w:r>
      <w:r>
        <w:t>M ~MvAtO/</w:t>
      </w:r>
      <w:r>
        <w:t xml:space="preserve"> vAtO/</w:t>
      </w:r>
      <w:r>
        <w:t xml:space="preserve"> mahya/</w:t>
      </w:r>
      <w:r>
        <w:t>m mah</w:t>
      </w:r>
      <w:r>
        <w:t>ya/</w:t>
      </w:r>
      <w:r>
        <w:t>M ~MvAta+</w:t>
      </w:r>
      <w:r>
        <w:t xml:space="preserve">H | </w:t>
      </w:r>
    </w:p>
    <w:p w14:paraId="76E77922" w14:textId="640EEAB2" w:rsidR="00481D97" w:rsidRDefault="00B30E8C">
      <w:r>
        <w:t>39)</w:t>
      </w:r>
      <w:r>
        <w:tab/>
        <w:t>4.7.14.1(34)-  vAta+</w:t>
      </w:r>
      <w:r>
        <w:t>H | pa/</w:t>
      </w:r>
      <w:r>
        <w:t>va/</w:t>
      </w:r>
      <w:r>
        <w:t>tA/</w:t>
      </w:r>
      <w:r>
        <w:t>m |</w:t>
      </w:r>
    </w:p>
    <w:p w14:paraId="291F0D55" w14:textId="497027BE" w:rsidR="00481D97" w:rsidRDefault="00B30E8C">
      <w:r>
        <w:t>vAta+</w:t>
      </w:r>
      <w:r>
        <w:t>H pavatAm pavatA/</w:t>
      </w:r>
      <w:r>
        <w:t>M ~MvAtO/</w:t>
      </w:r>
      <w:r>
        <w:t xml:space="preserve"> vAta+</w:t>
      </w:r>
      <w:r>
        <w:t xml:space="preserve">H pavatAm | </w:t>
      </w:r>
    </w:p>
    <w:p w14:paraId="274F32A6" w14:textId="1BB2BAB8" w:rsidR="00481D97" w:rsidRDefault="00B30E8C">
      <w:r>
        <w:t>40)</w:t>
      </w:r>
      <w:r>
        <w:tab/>
        <w:t>4.7.14.1(35)-  pa/</w:t>
      </w:r>
      <w:r>
        <w:t>va/</w:t>
      </w:r>
      <w:r>
        <w:t>tA/</w:t>
      </w:r>
      <w:r>
        <w:t>m | kAmE%</w:t>
      </w:r>
      <w:r>
        <w:t xml:space="preserve"> |</w:t>
      </w:r>
    </w:p>
    <w:p w14:paraId="2456C9B2" w14:textId="6ECF9069" w:rsidR="00481D97" w:rsidRDefault="00B30E8C">
      <w:r>
        <w:t>pa/</w:t>
      </w:r>
      <w:r>
        <w:t>va/</w:t>
      </w:r>
      <w:r>
        <w:t>tA/</w:t>
      </w:r>
      <w:r>
        <w:t>m kAmE/</w:t>
      </w:r>
      <w:r>
        <w:t xml:space="preserve"> kAmE+</w:t>
      </w:r>
      <w:r>
        <w:t xml:space="preserve"> pavatAm pavatA/</w:t>
      </w:r>
      <w:r>
        <w:t>m kAmE%</w:t>
      </w:r>
      <w:r>
        <w:t xml:space="preserve"> | </w:t>
      </w:r>
    </w:p>
    <w:p w14:paraId="30847EC4" w14:textId="66056C26" w:rsidR="00481D97" w:rsidRDefault="00B30E8C">
      <w:r>
        <w:t>41)</w:t>
      </w:r>
      <w:r>
        <w:tab/>
        <w:t>4.7.14.1(36)-  kAmE%</w:t>
      </w:r>
      <w:r>
        <w:t xml:space="preserve"> | a/</w:t>
      </w:r>
      <w:r>
        <w:t>sminn ||</w:t>
      </w:r>
    </w:p>
    <w:p w14:paraId="65FFFB85" w14:textId="6B39B84F" w:rsidR="00481D97" w:rsidRDefault="00B30E8C">
      <w:r>
        <w:t>kAmE+</w:t>
      </w:r>
      <w:r>
        <w:t xml:space="preserve"> a/</w:t>
      </w:r>
      <w:r>
        <w:t>smin ~na/</w:t>
      </w:r>
      <w:r>
        <w:t>smin kAmE/</w:t>
      </w:r>
      <w:r>
        <w:t xml:space="preserve"> kAmE+</w:t>
      </w:r>
      <w:r>
        <w:t xml:space="preserve"> a/</w:t>
      </w:r>
      <w:r>
        <w:t xml:space="preserve">sminn | </w:t>
      </w:r>
    </w:p>
    <w:p w14:paraId="286100BF" w14:textId="367C2FAE" w:rsidR="00481D97" w:rsidRDefault="00B30E8C">
      <w:r>
        <w:lastRenderedPageBreak/>
        <w:t>42)</w:t>
      </w:r>
      <w:r>
        <w:tab/>
        <w:t>4.7.14.1(37)-  a/</w:t>
      </w:r>
      <w:r>
        <w:t>sminn ||</w:t>
      </w:r>
    </w:p>
    <w:p w14:paraId="2C667AA7" w14:textId="461C3744" w:rsidR="00481D97" w:rsidRDefault="00B30E8C">
      <w:r>
        <w:t>a/</w:t>
      </w:r>
      <w:r>
        <w:t>sminnitya/</w:t>
      </w:r>
      <w:r>
        <w:t xml:space="preserve">sminn | </w:t>
      </w:r>
    </w:p>
    <w:p w14:paraId="727C1548" w14:textId="454EB33B" w:rsidR="00481D97" w:rsidRDefault="00B30E8C">
      <w:r>
        <w:t>43)</w:t>
      </w:r>
      <w:r>
        <w:tab/>
        <w:t>4.7.14.1(38)-  mayi+</w:t>
      </w:r>
      <w:r>
        <w:t xml:space="preserve"> | dE/</w:t>
      </w:r>
      <w:r>
        <w:t>3vAH |</w:t>
      </w:r>
    </w:p>
    <w:p w14:paraId="1D496957" w14:textId="7AB78149" w:rsidR="00481D97" w:rsidRDefault="00B30E8C">
      <w:r>
        <w:t>mayi+</w:t>
      </w:r>
      <w:r>
        <w:t xml:space="preserve"> dE/</w:t>
      </w:r>
      <w:r>
        <w:t>3vA dE/</w:t>
      </w:r>
      <w:r>
        <w:t>3vA mayi/</w:t>
      </w:r>
      <w:r>
        <w:t xml:space="preserve"> mayi+</w:t>
      </w:r>
      <w:r>
        <w:t xml:space="preserve"> dE/</w:t>
      </w:r>
      <w:r>
        <w:t xml:space="preserve">3vAH | </w:t>
      </w:r>
    </w:p>
    <w:p w14:paraId="245ADD96" w14:textId="1416C098" w:rsidR="00481D97" w:rsidRDefault="00B30E8C">
      <w:r>
        <w:t>44)</w:t>
      </w:r>
      <w:r>
        <w:tab/>
        <w:t>4.7.14.1(39)-  dE/</w:t>
      </w:r>
      <w:r>
        <w:t>3vAH | d3ravi+</w:t>
      </w:r>
      <w:r>
        <w:t>Nam |</w:t>
      </w:r>
    </w:p>
    <w:p w14:paraId="4CF3990F" w14:textId="57E5F717" w:rsidR="00481D97" w:rsidRDefault="00B30E8C">
      <w:r>
        <w:t>dE/</w:t>
      </w:r>
      <w:r>
        <w:t>3vA d3ravi+</w:t>
      </w:r>
      <w:r>
        <w:t>Na/</w:t>
      </w:r>
      <w:r>
        <w:t>m d3ravi+</w:t>
      </w:r>
      <w:r>
        <w:t>Nam dE/</w:t>
      </w:r>
      <w:r>
        <w:t>3vA d</w:t>
      </w:r>
      <w:r>
        <w:t>E/</w:t>
      </w:r>
      <w:r>
        <w:t>3vA d3ravi+</w:t>
      </w:r>
      <w:r>
        <w:t xml:space="preserve">Nam | </w:t>
      </w:r>
    </w:p>
    <w:p w14:paraId="3843BEEC" w14:textId="14BCA9D6" w:rsidR="00481D97" w:rsidRDefault="00B30E8C">
      <w:r>
        <w:t>45)</w:t>
      </w:r>
      <w:r>
        <w:tab/>
        <w:t>4.7.14.1(40)-  d3ravi+</w:t>
      </w:r>
      <w:r>
        <w:t>Nam | A |</w:t>
      </w:r>
    </w:p>
    <w:p w14:paraId="1A0041D9" w14:textId="493CA33C" w:rsidR="00481D97" w:rsidRDefault="00B30E8C">
      <w:r>
        <w:t>d3ravi+</w:t>
      </w:r>
      <w:r>
        <w:t>Na/</w:t>
      </w:r>
      <w:r>
        <w:t xml:space="preserve"> mA d3ravi+</w:t>
      </w:r>
      <w:r>
        <w:t>Na/</w:t>
      </w:r>
      <w:r>
        <w:t>m d3ravi+</w:t>
      </w:r>
      <w:r>
        <w:t>Na/</w:t>
      </w:r>
      <w:r>
        <w:t xml:space="preserve"> mA | </w:t>
      </w:r>
    </w:p>
    <w:p w14:paraId="16EADAB5" w14:textId="22EEB23F" w:rsidR="00481D97" w:rsidRDefault="00B30E8C">
      <w:r>
        <w:t>46)</w:t>
      </w:r>
      <w:r>
        <w:tab/>
        <w:t>4.7.14.1(41)-  A | ya/</w:t>
      </w:r>
      <w:r>
        <w:t>ja/</w:t>
      </w:r>
      <w:r>
        <w:t>~ntA/</w:t>
      </w:r>
      <w:r>
        <w:t>m |</w:t>
      </w:r>
    </w:p>
    <w:p w14:paraId="4AD5000F" w14:textId="30E430DD" w:rsidR="00481D97" w:rsidRDefault="00B30E8C">
      <w:r>
        <w:t>A ya+</w:t>
      </w:r>
      <w:r>
        <w:t>ja~ntAM ~Myaja~ntA/</w:t>
      </w:r>
      <w:r>
        <w:t xml:space="preserve"> mA ya+</w:t>
      </w:r>
      <w:r>
        <w:t xml:space="preserve">ja~ntAm | </w:t>
      </w:r>
    </w:p>
    <w:p w14:paraId="68702307" w14:textId="0C7414E6" w:rsidR="00481D97" w:rsidRDefault="00B30E8C">
      <w:r>
        <w:t>47)</w:t>
      </w:r>
      <w:r>
        <w:tab/>
        <w:t>4.7.14.1(42)-  ya/</w:t>
      </w:r>
      <w:r>
        <w:t>ja/</w:t>
      </w:r>
      <w:r>
        <w:t>~ntA/</w:t>
      </w:r>
      <w:r>
        <w:t>m | mayi+</w:t>
      </w:r>
      <w:r>
        <w:t xml:space="preserve"> |</w:t>
      </w:r>
    </w:p>
    <w:p w14:paraId="30FCACBE" w14:textId="3F74BABF" w:rsidR="00481D97" w:rsidRDefault="00B30E8C">
      <w:r>
        <w:t>ya/</w:t>
      </w:r>
      <w:r>
        <w:t>ja/</w:t>
      </w:r>
      <w:r>
        <w:t>~ntA/</w:t>
      </w:r>
      <w:r>
        <w:t>m mayi/</w:t>
      </w:r>
      <w:r>
        <w:t xml:space="preserve"> mayi+</w:t>
      </w:r>
      <w:r>
        <w:t xml:space="preserve"> yaja~ntAM </w:t>
      </w:r>
      <w:r>
        <w:t>~Myaja~ntA/</w:t>
      </w:r>
      <w:r>
        <w:t>m mayi+</w:t>
      </w:r>
      <w:r>
        <w:t xml:space="preserve"> | </w:t>
      </w:r>
    </w:p>
    <w:p w14:paraId="687BCFC2" w14:textId="66E3A3F0" w:rsidR="00481D97" w:rsidRDefault="00B30E8C">
      <w:r>
        <w:t>48)</w:t>
      </w:r>
      <w:r>
        <w:tab/>
        <w:t>4.7.14.1(43)-  mayi+</w:t>
      </w:r>
      <w:r>
        <w:t xml:space="preserve"> | A/</w:t>
      </w:r>
      <w:r>
        <w:t>SIH |</w:t>
      </w:r>
    </w:p>
    <w:p w14:paraId="70DE4467" w14:textId="3782C2BB" w:rsidR="00481D97" w:rsidRDefault="00B30E8C">
      <w:r>
        <w:t>mayyA/</w:t>
      </w:r>
      <w:r>
        <w:t>SIrA/</w:t>
      </w:r>
      <w:r>
        <w:t>SIr mayi/</w:t>
      </w:r>
      <w:r>
        <w:t xml:space="preserve"> mayyA/</w:t>
      </w:r>
      <w:r>
        <w:t xml:space="preserve">SIH | </w:t>
      </w:r>
    </w:p>
    <w:p w14:paraId="19F31815" w14:textId="09E365D8" w:rsidR="00481D97" w:rsidRDefault="00B30E8C">
      <w:r>
        <w:t>49)</w:t>
      </w:r>
      <w:r>
        <w:tab/>
        <w:t>4.7.14.1(44)-  A/</w:t>
      </w:r>
      <w:r>
        <w:t>SIH | a/</w:t>
      </w:r>
      <w:r>
        <w:t>stu/</w:t>
      </w:r>
      <w:r>
        <w:t xml:space="preserve"> |</w:t>
      </w:r>
    </w:p>
    <w:p w14:paraId="1DEFB06D" w14:textId="29CA2341" w:rsidR="00481D97" w:rsidRDefault="00B30E8C">
      <w:r>
        <w:t>A/</w:t>
      </w:r>
      <w:r>
        <w:t>SI ra+</w:t>
      </w:r>
      <w:r>
        <w:t>stva stvA/</w:t>
      </w:r>
      <w:r>
        <w:t>SI rA/</w:t>
      </w:r>
      <w:r>
        <w:t>SIra+</w:t>
      </w:r>
      <w:r>
        <w:t xml:space="preserve">stu | </w:t>
      </w:r>
    </w:p>
    <w:p w14:paraId="0F50146D" w14:textId="714A37DA" w:rsidR="00481D97" w:rsidRDefault="00B30E8C">
      <w:r>
        <w:t>50)</w:t>
      </w:r>
      <w:r>
        <w:tab/>
        <w:t>4.7.14.1(44)-  A/</w:t>
      </w:r>
      <w:r>
        <w:t>SIH |</w:t>
      </w:r>
    </w:p>
    <w:p w14:paraId="0E2C5060" w14:textId="64DA4490" w:rsidR="00481D97" w:rsidRDefault="00B30E8C">
      <w:r>
        <w:t>A/</w:t>
      </w:r>
      <w:r>
        <w:t>SIrityA%</w:t>
      </w:r>
      <w:r>
        <w:t xml:space="preserve"> - SIH | </w:t>
      </w:r>
    </w:p>
    <w:p w14:paraId="55141DE2" w14:textId="7F03C7AA" w:rsidR="00481D97" w:rsidRDefault="00B30E8C">
      <w:r>
        <w:t>51)</w:t>
      </w:r>
      <w:r>
        <w:tab/>
        <w:t>4.7.14.1(45)-  a/</w:t>
      </w:r>
      <w:r>
        <w:t>stu/</w:t>
      </w:r>
      <w:r>
        <w:t xml:space="preserve"> | mayi+</w:t>
      </w:r>
      <w:r>
        <w:t xml:space="preserve"> |</w:t>
      </w:r>
    </w:p>
    <w:p w14:paraId="7FCB4AFA" w14:textId="039A00F7" w:rsidR="00481D97" w:rsidRDefault="00B30E8C">
      <w:r>
        <w:t>a/</w:t>
      </w:r>
      <w:r>
        <w:t>stu/</w:t>
      </w:r>
      <w:r>
        <w:t xml:space="preserve"> may</w:t>
      </w:r>
      <w:r>
        <w:t>i/</w:t>
      </w:r>
      <w:r>
        <w:t xml:space="preserve"> mayya+</w:t>
      </w:r>
      <w:r>
        <w:t>stvastu/</w:t>
      </w:r>
      <w:r>
        <w:t xml:space="preserve"> mayi+</w:t>
      </w:r>
      <w:r>
        <w:t xml:space="preserve"> | </w:t>
      </w:r>
    </w:p>
    <w:p w14:paraId="35085DE5" w14:textId="65E73F04" w:rsidR="00481D97" w:rsidRDefault="00B30E8C">
      <w:r>
        <w:t>52)</w:t>
      </w:r>
      <w:r>
        <w:tab/>
        <w:t>4.7.14.1(46)-  mayi+</w:t>
      </w:r>
      <w:r>
        <w:t xml:space="preserve"> | dE/</w:t>
      </w:r>
      <w:r>
        <w:t>3vahU+</w:t>
      </w:r>
      <w:r>
        <w:t>tiH ||</w:t>
      </w:r>
    </w:p>
    <w:p w14:paraId="1D06E473" w14:textId="1D5ACAA7" w:rsidR="00481D97" w:rsidRDefault="00B30E8C">
      <w:r>
        <w:t>mayi+</w:t>
      </w:r>
      <w:r>
        <w:t xml:space="preserve"> dE/</w:t>
      </w:r>
      <w:r>
        <w:t>3vahU+</w:t>
      </w:r>
      <w:r>
        <w:t>tir dE/</w:t>
      </w:r>
      <w:r>
        <w:t>3vahU+</w:t>
      </w:r>
      <w:r>
        <w:t>ti/</w:t>
      </w:r>
      <w:r>
        <w:t>r mayi/</w:t>
      </w:r>
      <w:r>
        <w:t xml:space="preserve"> mayi+</w:t>
      </w:r>
      <w:r>
        <w:t xml:space="preserve"> dE/</w:t>
      </w:r>
      <w:r>
        <w:t>3vahU+</w:t>
      </w:r>
      <w:r>
        <w:t xml:space="preserve">tiH | </w:t>
      </w:r>
    </w:p>
    <w:p w14:paraId="2C76C37B" w14:textId="5B77217B" w:rsidR="00481D97" w:rsidRDefault="00B30E8C">
      <w:r>
        <w:t>53)</w:t>
      </w:r>
      <w:r>
        <w:tab/>
        <w:t>4.7.14.1(47)-  dE/</w:t>
      </w:r>
      <w:r>
        <w:t>3vahU+</w:t>
      </w:r>
      <w:r>
        <w:t>tiH ||</w:t>
      </w:r>
    </w:p>
    <w:p w14:paraId="633605E5" w14:textId="0951F453" w:rsidR="00481D97" w:rsidRDefault="00B30E8C">
      <w:r>
        <w:t>dE/</w:t>
      </w:r>
      <w:r>
        <w:t>3vahU+</w:t>
      </w:r>
      <w:r>
        <w:t>ti/</w:t>
      </w:r>
      <w:r>
        <w:t>riti+</w:t>
      </w:r>
      <w:r>
        <w:t xml:space="preserve"> dE/</w:t>
      </w:r>
      <w:r>
        <w:t>3va - hU/</w:t>
      </w:r>
      <w:r>
        <w:t>ti/</w:t>
      </w:r>
      <w:r>
        <w:t xml:space="preserve">H | </w:t>
      </w:r>
    </w:p>
    <w:p w14:paraId="2A8D1595" w14:textId="24E3282B" w:rsidR="00481D97" w:rsidRDefault="00B30E8C">
      <w:r>
        <w:t>54)</w:t>
      </w:r>
      <w:r>
        <w:tab/>
        <w:t>4.7.14.1(48)-  dai3vyA%</w:t>
      </w:r>
      <w:r>
        <w:t xml:space="preserve"> | hOtA+</w:t>
      </w:r>
      <w:r>
        <w:t>rA |</w:t>
      </w:r>
    </w:p>
    <w:p w14:paraId="0181C47B" w14:textId="506DE207" w:rsidR="00481D97" w:rsidRDefault="00B30E8C">
      <w:r>
        <w:t>dai3vyA/</w:t>
      </w:r>
      <w:r>
        <w:t xml:space="preserve"> hOtA+</w:t>
      </w:r>
      <w:r>
        <w:t>rA/</w:t>
      </w:r>
      <w:r>
        <w:t xml:space="preserve"> hOtA+</w:t>
      </w:r>
      <w:r>
        <w:t>rA/</w:t>
      </w:r>
      <w:r>
        <w:t xml:space="preserve"> dai3vyA/</w:t>
      </w:r>
      <w:r>
        <w:t xml:space="preserve"> dai3vyA/</w:t>
      </w:r>
      <w:r>
        <w:t xml:space="preserve"> hOtA+</w:t>
      </w:r>
      <w:r>
        <w:t xml:space="preserve">rA | </w:t>
      </w:r>
    </w:p>
    <w:p w14:paraId="6A5B63DE" w14:textId="31334869" w:rsidR="00481D97" w:rsidRDefault="00B30E8C">
      <w:r>
        <w:lastRenderedPageBreak/>
        <w:t>55)</w:t>
      </w:r>
      <w:r>
        <w:tab/>
        <w:t>4.7.14.1(49)-  hOtA+</w:t>
      </w:r>
      <w:r>
        <w:t>rA | va/</w:t>
      </w:r>
      <w:r>
        <w:t>ni/</w:t>
      </w:r>
      <w:r>
        <w:t>Sha/</w:t>
      </w:r>
      <w:r>
        <w:t>~nta/</w:t>
      </w:r>
      <w:r>
        <w:t xml:space="preserve"> |</w:t>
      </w:r>
    </w:p>
    <w:p w14:paraId="4F133CE6" w14:textId="65CE50BA" w:rsidR="00481D97" w:rsidRDefault="00B30E8C">
      <w:r>
        <w:t>hOtA+</w:t>
      </w:r>
      <w:r>
        <w:t>rA vaniSha~nta vaniSha~nta/</w:t>
      </w:r>
      <w:r>
        <w:t xml:space="preserve"> hOtA+</w:t>
      </w:r>
      <w:r>
        <w:t>rA/</w:t>
      </w:r>
      <w:r>
        <w:t xml:space="preserve"> hOtA+</w:t>
      </w:r>
      <w:r>
        <w:t xml:space="preserve">rA vaniSha~nta | </w:t>
      </w:r>
    </w:p>
    <w:p w14:paraId="30143586" w14:textId="4B6569C1" w:rsidR="00481D97" w:rsidRDefault="00B30E8C">
      <w:r>
        <w:t>56)</w:t>
      </w:r>
      <w:r>
        <w:tab/>
        <w:t>4.7.14.1(50)-  va/</w:t>
      </w:r>
      <w:r>
        <w:t>ni/</w:t>
      </w:r>
      <w:r>
        <w:t>Sha/</w:t>
      </w:r>
      <w:r>
        <w:t>~nta/</w:t>
      </w:r>
      <w:r>
        <w:t xml:space="preserve"> | pUrvE%</w:t>
      </w:r>
      <w:r>
        <w:t xml:space="preserve"> |</w:t>
      </w:r>
    </w:p>
    <w:p w14:paraId="125613B9" w14:textId="14AF2517" w:rsidR="00481D97" w:rsidRDefault="00B30E8C">
      <w:r>
        <w:t>va/</w:t>
      </w:r>
      <w:r>
        <w:t>ni/</w:t>
      </w:r>
      <w:r>
        <w:t>Sha/</w:t>
      </w:r>
      <w:r>
        <w:t>~nta/</w:t>
      </w:r>
      <w:r>
        <w:t xml:space="preserve"> pUrvE/</w:t>
      </w:r>
      <w:r>
        <w:t xml:space="preserve"> pUrvE+</w:t>
      </w:r>
      <w:r>
        <w:t xml:space="preserve"> vaniSha~nta </w:t>
      </w:r>
      <w:r>
        <w:t>vaniSha~nta/</w:t>
      </w:r>
      <w:r>
        <w:t xml:space="preserve"> pUrvE%</w:t>
      </w:r>
      <w:r>
        <w:t xml:space="preserve"> | </w:t>
      </w:r>
    </w:p>
    <w:p w14:paraId="0B3F62F9" w14:textId="00009127" w:rsidR="00481D97" w:rsidRDefault="00B30E8C">
      <w:r>
        <w:t>1)</w:t>
      </w:r>
      <w:r>
        <w:tab/>
        <w:t>4.7.14.2(1)-  pUrvE%</w:t>
      </w:r>
      <w:r>
        <w:t xml:space="preserve"> | ari+</w:t>
      </w:r>
      <w:r>
        <w:t>ShTAH |</w:t>
      </w:r>
    </w:p>
    <w:p w14:paraId="19C497DE" w14:textId="346B868C" w:rsidR="00481D97" w:rsidRDefault="00B30E8C">
      <w:r>
        <w:t>pUrvE &amp;ri+</w:t>
      </w:r>
      <w:r>
        <w:t>ShTA/</w:t>
      </w:r>
      <w:r>
        <w:t xml:space="preserve"> ari+</w:t>
      </w:r>
      <w:r>
        <w:t>ShTA/</w:t>
      </w:r>
      <w:r>
        <w:t>H pUrvE/</w:t>
      </w:r>
      <w:r>
        <w:t xml:space="preserve"> pUrvE &amp;ri+</w:t>
      </w:r>
      <w:r>
        <w:t xml:space="preserve">ShTAH | </w:t>
      </w:r>
    </w:p>
    <w:p w14:paraId="2602D5F9" w14:textId="47FB7218" w:rsidR="00481D97" w:rsidRDefault="00B30E8C">
      <w:r>
        <w:t>2)</w:t>
      </w:r>
      <w:r>
        <w:tab/>
        <w:t>4.7.14.2(2)-  ari+</w:t>
      </w:r>
      <w:r>
        <w:t>ShTAH | syA/</w:t>
      </w:r>
      <w:r>
        <w:t>ma/</w:t>
      </w:r>
      <w:r>
        <w:t xml:space="preserve"> |</w:t>
      </w:r>
    </w:p>
    <w:p w14:paraId="55D77F62" w14:textId="7C488A72" w:rsidR="00481D97" w:rsidRDefault="00B30E8C">
      <w:r>
        <w:t>ari+</w:t>
      </w:r>
      <w:r>
        <w:t>ShTAH syAma syA/</w:t>
      </w:r>
      <w:r>
        <w:t>mAri+</w:t>
      </w:r>
      <w:r>
        <w:t>ShTA/</w:t>
      </w:r>
      <w:r>
        <w:t xml:space="preserve"> ari+</w:t>
      </w:r>
      <w:r>
        <w:t xml:space="preserve">ShTAH syAma | </w:t>
      </w:r>
    </w:p>
    <w:p w14:paraId="473EA8D8" w14:textId="4D111775" w:rsidR="00481D97" w:rsidRDefault="00B30E8C">
      <w:r>
        <w:t>3)</w:t>
      </w:r>
      <w:r>
        <w:tab/>
        <w:t>4.7.14.2(3)-  syA/</w:t>
      </w:r>
      <w:r>
        <w:t>ma/</w:t>
      </w:r>
      <w:r>
        <w:t xml:space="preserve"> | ta/</w:t>
      </w:r>
      <w:r>
        <w:t>nuvA%</w:t>
      </w:r>
      <w:r>
        <w:t xml:space="preserve"> |</w:t>
      </w:r>
    </w:p>
    <w:p w14:paraId="49E042EE" w14:textId="1A7EC847" w:rsidR="00481D97" w:rsidRDefault="00B30E8C">
      <w:r>
        <w:t>syA/</w:t>
      </w:r>
      <w:r>
        <w:t>ma/</w:t>
      </w:r>
      <w:r>
        <w:t xml:space="preserve"> ta/</w:t>
      </w:r>
      <w:r>
        <w:t>nuvA+</w:t>
      </w:r>
      <w:r>
        <w:t xml:space="preserve"> ta/</w:t>
      </w:r>
      <w:r>
        <w:t>nuvA%</w:t>
      </w:r>
      <w:r>
        <w:t xml:space="preserve"> syAma syAma ta/</w:t>
      </w:r>
      <w:r>
        <w:t>nuvA%</w:t>
      </w:r>
      <w:r>
        <w:t xml:space="preserve"> | </w:t>
      </w:r>
    </w:p>
    <w:p w14:paraId="3B7483D8" w14:textId="21C553C9" w:rsidR="00481D97" w:rsidRDefault="00B30E8C">
      <w:r>
        <w:t>4)</w:t>
      </w:r>
      <w:r>
        <w:tab/>
        <w:t>4.7.14.2(4)-  ta/</w:t>
      </w:r>
      <w:r>
        <w:t>nuvA%</w:t>
      </w:r>
      <w:r>
        <w:t xml:space="preserve"> | su/</w:t>
      </w:r>
      <w:r>
        <w:t>vIrA%</w:t>
      </w:r>
      <w:r>
        <w:t>H ||</w:t>
      </w:r>
    </w:p>
    <w:p w14:paraId="7FF2D812" w14:textId="51A66EBC" w:rsidR="00481D97" w:rsidRDefault="00B30E8C">
      <w:r>
        <w:t>ta/</w:t>
      </w:r>
      <w:r>
        <w:t>nuvA+</w:t>
      </w:r>
      <w:r>
        <w:t xml:space="preserve"> su/</w:t>
      </w:r>
      <w:r>
        <w:t>vIrA%</w:t>
      </w:r>
      <w:r>
        <w:t>H su/</w:t>
      </w:r>
      <w:r>
        <w:t>vIrA%</w:t>
      </w:r>
      <w:r>
        <w:t xml:space="preserve"> sta/</w:t>
      </w:r>
      <w:r>
        <w:t>nuvA+</w:t>
      </w:r>
      <w:r>
        <w:t xml:space="preserve"> ta/</w:t>
      </w:r>
      <w:r>
        <w:t>nuvA+</w:t>
      </w:r>
      <w:r>
        <w:t xml:space="preserve"> su/</w:t>
      </w:r>
      <w:r>
        <w:t>vIrA%</w:t>
      </w:r>
      <w:r>
        <w:t xml:space="preserve">H | </w:t>
      </w:r>
    </w:p>
    <w:p w14:paraId="22582C3E" w14:textId="1B162F88" w:rsidR="00481D97" w:rsidRDefault="00B30E8C">
      <w:r>
        <w:t>5)</w:t>
      </w:r>
      <w:r>
        <w:tab/>
        <w:t>4.7.14.2(5)-  su/</w:t>
      </w:r>
      <w:r>
        <w:t>vIrA%</w:t>
      </w:r>
      <w:r>
        <w:t>H ||</w:t>
      </w:r>
    </w:p>
    <w:p w14:paraId="2BA60A2F" w14:textId="14A7E205" w:rsidR="00481D97" w:rsidRDefault="00B30E8C">
      <w:r>
        <w:t>su/</w:t>
      </w:r>
      <w:r>
        <w:t>vIrA/</w:t>
      </w:r>
      <w:r>
        <w:t xml:space="preserve"> iti+</w:t>
      </w:r>
      <w:r>
        <w:t xml:space="preserve"> su - vIrA%</w:t>
      </w:r>
      <w:r>
        <w:t xml:space="preserve">H | </w:t>
      </w:r>
    </w:p>
    <w:p w14:paraId="1BE187BD" w14:textId="35BD07A9" w:rsidR="00481D97" w:rsidRDefault="00B30E8C">
      <w:r>
        <w:t>6)</w:t>
      </w:r>
      <w:r>
        <w:tab/>
        <w:t>4.7.14.2(6)-  mahya%</w:t>
      </w:r>
      <w:r>
        <w:t>m | ya/</w:t>
      </w:r>
      <w:r>
        <w:t>ja/</w:t>
      </w:r>
      <w:r>
        <w:t>~ntu/</w:t>
      </w:r>
      <w:r>
        <w:t xml:space="preserve"> |</w:t>
      </w:r>
    </w:p>
    <w:p w14:paraId="36212F42" w14:textId="3A37A41D" w:rsidR="00481D97" w:rsidRDefault="00B30E8C">
      <w:r>
        <w:t>mahya+</w:t>
      </w:r>
      <w:r>
        <w:t>M ~Myaja~ntu yaja~ntu/</w:t>
      </w:r>
      <w:r>
        <w:t xml:space="preserve"> mahya/</w:t>
      </w:r>
      <w:r>
        <w:t>m mahya+</w:t>
      </w:r>
      <w:r>
        <w:t xml:space="preserve">M ~Myaja~ntu | </w:t>
      </w:r>
    </w:p>
    <w:p w14:paraId="321EC966" w14:textId="1A7BFF2B" w:rsidR="00481D97" w:rsidRDefault="00B30E8C">
      <w:r>
        <w:t>7)</w:t>
      </w:r>
      <w:r>
        <w:tab/>
        <w:t>4.7.14.2(7)-  ya/</w:t>
      </w:r>
      <w:r>
        <w:t>ja/</w:t>
      </w:r>
      <w:r>
        <w:t>~ntu/</w:t>
      </w:r>
      <w:r>
        <w:t xml:space="preserve"> | mama+</w:t>
      </w:r>
      <w:r>
        <w:t xml:space="preserve"> |</w:t>
      </w:r>
    </w:p>
    <w:p w14:paraId="62212066" w14:textId="26201DD0" w:rsidR="00481D97" w:rsidRDefault="00B30E8C">
      <w:r>
        <w:t>ya/</w:t>
      </w:r>
      <w:r>
        <w:t>ja/</w:t>
      </w:r>
      <w:r>
        <w:t>~ntu/</w:t>
      </w:r>
      <w:r>
        <w:t xml:space="preserve"> mama/</w:t>
      </w:r>
      <w:r>
        <w:t xml:space="preserve"> mama+</w:t>
      </w:r>
      <w:r>
        <w:t xml:space="preserve"> yaja~ntu yaja~ntu/</w:t>
      </w:r>
      <w:r>
        <w:t xml:space="preserve"> mama+</w:t>
      </w:r>
      <w:r>
        <w:t xml:space="preserve"> | </w:t>
      </w:r>
    </w:p>
    <w:p w14:paraId="2BE4DACC" w14:textId="32F4F2A1" w:rsidR="00481D97" w:rsidRDefault="00B30E8C">
      <w:r>
        <w:t>8)</w:t>
      </w:r>
      <w:r>
        <w:tab/>
        <w:t>4.7.14.2(8)-  mama+</w:t>
      </w:r>
      <w:r>
        <w:t xml:space="preserve"> | yAni+</w:t>
      </w:r>
      <w:r>
        <w:t xml:space="preserve"> |</w:t>
      </w:r>
    </w:p>
    <w:p w14:paraId="05AA939D" w14:textId="462822FB" w:rsidR="00481D97" w:rsidRDefault="00B30E8C">
      <w:r>
        <w:t>mama/</w:t>
      </w:r>
      <w:r>
        <w:t xml:space="preserve"> yAni/</w:t>
      </w:r>
      <w:r>
        <w:t xml:space="preserve"> yAni/</w:t>
      </w:r>
      <w:r>
        <w:t xml:space="preserve"> mama/</w:t>
      </w:r>
      <w:r>
        <w:t xml:space="preserve"> mama/</w:t>
      </w:r>
      <w:r>
        <w:t xml:space="preserve"> yAni+</w:t>
      </w:r>
      <w:r>
        <w:t xml:space="preserve"> | </w:t>
      </w:r>
    </w:p>
    <w:p w14:paraId="7BED96CB" w14:textId="10810FA5" w:rsidR="00481D97" w:rsidRDefault="00B30E8C">
      <w:r>
        <w:t>9)</w:t>
      </w:r>
      <w:r>
        <w:tab/>
        <w:t>4.7.14.2(9)-  yAni+</w:t>
      </w:r>
      <w:r>
        <w:t xml:space="preserve"> | ha/</w:t>
      </w:r>
      <w:r>
        <w:t>vyA |</w:t>
      </w:r>
    </w:p>
    <w:p w14:paraId="64BEE2C1" w14:textId="325EA9E3" w:rsidR="00481D97" w:rsidRDefault="00B30E8C">
      <w:r>
        <w:t>yAni+</w:t>
      </w:r>
      <w:r>
        <w:t xml:space="preserve"> ha/</w:t>
      </w:r>
      <w:r>
        <w:t>vyA ha/</w:t>
      </w:r>
      <w:r>
        <w:t>vyA yAni/</w:t>
      </w:r>
      <w:r>
        <w:t xml:space="preserve"> yAni+</w:t>
      </w:r>
      <w:r>
        <w:t xml:space="preserve"> ha/</w:t>
      </w:r>
      <w:r>
        <w:t xml:space="preserve">vyA | </w:t>
      </w:r>
    </w:p>
    <w:p w14:paraId="0A0DED71" w14:textId="772AAD7F" w:rsidR="00481D97" w:rsidRDefault="00B30E8C">
      <w:r>
        <w:t>10)</w:t>
      </w:r>
      <w:r>
        <w:tab/>
        <w:t>4.7.14.2(10)-  ha/</w:t>
      </w:r>
      <w:r>
        <w:t>vyA | AkU+</w:t>
      </w:r>
      <w:r>
        <w:t>tiH |</w:t>
      </w:r>
    </w:p>
    <w:p w14:paraId="535ACE08" w14:textId="06A60528" w:rsidR="00481D97" w:rsidRDefault="00B30E8C">
      <w:r>
        <w:t>ha/</w:t>
      </w:r>
      <w:r>
        <w:t>vyA &amp;&amp;kU+</w:t>
      </w:r>
      <w:r>
        <w:t>ti/</w:t>
      </w:r>
      <w:r>
        <w:t>rAkU+</w:t>
      </w:r>
      <w:r>
        <w:t>tir. ha/</w:t>
      </w:r>
      <w:r>
        <w:t>vyA ha/</w:t>
      </w:r>
      <w:r>
        <w:t>vyA &amp;&amp;kU+</w:t>
      </w:r>
      <w:r>
        <w:t xml:space="preserve">tiH | </w:t>
      </w:r>
    </w:p>
    <w:p w14:paraId="5D9EFBC5" w14:textId="3A12AF23" w:rsidR="00481D97" w:rsidRDefault="00B30E8C">
      <w:r>
        <w:t>11)</w:t>
      </w:r>
      <w:r>
        <w:tab/>
        <w:t>4.7.14.2(11)-  AkU+</w:t>
      </w:r>
      <w:r>
        <w:t>tiH | sa/</w:t>
      </w:r>
      <w:r>
        <w:t>tyA |</w:t>
      </w:r>
    </w:p>
    <w:p w14:paraId="372D9FDD" w14:textId="4AE7CCF4" w:rsidR="00481D97" w:rsidRDefault="00B30E8C">
      <w:r>
        <w:t>AkU+</w:t>
      </w:r>
      <w:r>
        <w:t>tiH sa/</w:t>
      </w:r>
      <w:r>
        <w:t>tyA sa/</w:t>
      </w:r>
      <w:r>
        <w:t>tyA &amp;&amp;kU+</w:t>
      </w:r>
      <w:r>
        <w:t>ti/</w:t>
      </w:r>
      <w:r>
        <w:t xml:space="preserve"> rAkU+</w:t>
      </w:r>
      <w:r>
        <w:t>tiH sa/</w:t>
      </w:r>
      <w:r>
        <w:t xml:space="preserve">tyA | </w:t>
      </w:r>
    </w:p>
    <w:p w14:paraId="6C5ABF51" w14:textId="7AF803F3" w:rsidR="00481D97" w:rsidRDefault="00B30E8C">
      <w:r>
        <w:lastRenderedPageBreak/>
        <w:t>12)</w:t>
      </w:r>
      <w:r>
        <w:tab/>
        <w:t>4.7.14.2(11)-  AkU+</w:t>
      </w:r>
      <w:r>
        <w:t>tiH |</w:t>
      </w:r>
    </w:p>
    <w:p w14:paraId="706A850D" w14:textId="2AD6B31E" w:rsidR="00481D97" w:rsidRDefault="00B30E8C">
      <w:r>
        <w:t>AkU+</w:t>
      </w:r>
      <w:r>
        <w:t>ti/</w:t>
      </w:r>
      <w:r>
        <w:t>rityA - kU/</w:t>
      </w:r>
      <w:r>
        <w:t>ti/</w:t>
      </w:r>
      <w:r>
        <w:t xml:space="preserve">H | </w:t>
      </w:r>
    </w:p>
    <w:p w14:paraId="417F4307" w14:textId="33CCD804" w:rsidR="00481D97" w:rsidRDefault="00B30E8C">
      <w:r>
        <w:t>13)</w:t>
      </w:r>
      <w:r>
        <w:tab/>
        <w:t>4.7.14.2(12)-  sa/</w:t>
      </w:r>
      <w:r>
        <w:t>tyA | mana+</w:t>
      </w:r>
      <w:r>
        <w:t>saH |</w:t>
      </w:r>
    </w:p>
    <w:p w14:paraId="4A3B2E65" w14:textId="469DF15F" w:rsidR="00481D97" w:rsidRDefault="00B30E8C">
      <w:r>
        <w:t>sa/</w:t>
      </w:r>
      <w:r>
        <w:t>tyA mana+</w:t>
      </w:r>
      <w:r>
        <w:t>sO/</w:t>
      </w:r>
      <w:r>
        <w:t xml:space="preserve"> mana+</w:t>
      </w:r>
      <w:r>
        <w:t>saH sa/</w:t>
      </w:r>
      <w:r>
        <w:t>tyA sa/</w:t>
      </w:r>
      <w:r>
        <w:t>tyA mana+</w:t>
      </w:r>
      <w:r>
        <w:t xml:space="preserve">saH | </w:t>
      </w:r>
    </w:p>
    <w:p w14:paraId="5B6FC423" w14:textId="54FF270C" w:rsidR="00481D97" w:rsidRDefault="00B30E8C">
      <w:r>
        <w:t>14)</w:t>
      </w:r>
      <w:r>
        <w:tab/>
        <w:t>4.7.14.2(13)-  mana+</w:t>
      </w:r>
      <w:r>
        <w:t>saH | mE/</w:t>
      </w:r>
      <w:r>
        <w:t xml:space="preserve"> |</w:t>
      </w:r>
    </w:p>
    <w:p w14:paraId="69C45EAF" w14:textId="2610E18B" w:rsidR="00481D97" w:rsidRDefault="00B30E8C">
      <w:r>
        <w:t>mana+</w:t>
      </w:r>
      <w:r>
        <w:t>sO mE mE/</w:t>
      </w:r>
      <w:r>
        <w:t xml:space="preserve"> mana+</w:t>
      </w:r>
      <w:r>
        <w:t>sO/</w:t>
      </w:r>
      <w:r>
        <w:t xml:space="preserve"> mana+</w:t>
      </w:r>
      <w:r>
        <w:t xml:space="preserve">sO mE | </w:t>
      </w:r>
    </w:p>
    <w:p w14:paraId="2D7155F6" w14:textId="0E816C84" w:rsidR="00481D97" w:rsidRDefault="00B30E8C">
      <w:r>
        <w:t>15)</w:t>
      </w:r>
      <w:r>
        <w:tab/>
        <w:t>4.7.14.2(14)-  mE/</w:t>
      </w:r>
      <w:r>
        <w:t xml:space="preserve"> | a/</w:t>
      </w:r>
      <w:r>
        <w:t>stu/</w:t>
      </w:r>
      <w:r>
        <w:t xml:space="preserve"> ||</w:t>
      </w:r>
    </w:p>
    <w:p w14:paraId="6FFB97E7" w14:textId="2DE131C8" w:rsidR="00481D97" w:rsidRDefault="00B30E8C">
      <w:r>
        <w:t>mE/</w:t>
      </w:r>
      <w:r>
        <w:t xml:space="preserve"> a/</w:t>
      </w:r>
      <w:r>
        <w:t>stva/</w:t>
      </w:r>
      <w:r>
        <w:t>stu/</w:t>
      </w:r>
      <w:r>
        <w:t xml:space="preserve"> mE/</w:t>
      </w:r>
      <w:r>
        <w:t xml:space="preserve"> mE/</w:t>
      </w:r>
      <w:r>
        <w:t xml:space="preserve"> a/</w:t>
      </w:r>
      <w:r>
        <w:t>stu/</w:t>
      </w:r>
      <w:r>
        <w:t xml:space="preserve"> </w:t>
      </w:r>
      <w:r>
        <w:t xml:space="preserve">| </w:t>
      </w:r>
    </w:p>
    <w:p w14:paraId="21FF7B72" w14:textId="0B54C342" w:rsidR="00481D97" w:rsidRDefault="00B30E8C">
      <w:r>
        <w:t>16)</w:t>
      </w:r>
      <w:r>
        <w:tab/>
        <w:t>4.7.14.2(15)-  a/</w:t>
      </w:r>
      <w:r>
        <w:t>stu/</w:t>
      </w:r>
      <w:r>
        <w:t xml:space="preserve"> ||</w:t>
      </w:r>
    </w:p>
    <w:p w14:paraId="612F8813" w14:textId="456ED0B9" w:rsidR="00481D97" w:rsidRDefault="00B30E8C">
      <w:r>
        <w:t>a/</w:t>
      </w:r>
      <w:r>
        <w:t>stvitya+</w:t>
      </w:r>
      <w:r>
        <w:t xml:space="preserve">stu | </w:t>
      </w:r>
    </w:p>
    <w:p w14:paraId="77841B90" w14:textId="6A40449A" w:rsidR="00481D97" w:rsidRDefault="00B30E8C">
      <w:r>
        <w:t>17)</w:t>
      </w:r>
      <w:r>
        <w:tab/>
        <w:t>4.7.14.2(16)-  Ena+</w:t>
      </w:r>
      <w:r>
        <w:t>H | mA | (</w:t>
      </w:r>
      <w:r w:rsidR="00070B77">
        <w:t>GS</w:t>
      </w:r>
      <w:r>
        <w:t>-4.7-21)</w:t>
      </w:r>
    </w:p>
    <w:p w14:paraId="22225B46" w14:textId="2EB18C4D" w:rsidR="00481D97" w:rsidRDefault="00B30E8C">
      <w:r>
        <w:t>EnO/</w:t>
      </w:r>
      <w:r>
        <w:t xml:space="preserve"> mA maina/</w:t>
      </w:r>
      <w:r>
        <w:t xml:space="preserve"> EnO/</w:t>
      </w:r>
      <w:r>
        <w:t xml:space="preserve"> mA | </w:t>
      </w:r>
    </w:p>
    <w:p w14:paraId="1B145EEE" w14:textId="4D9FF990" w:rsidR="00481D97" w:rsidRDefault="00B30E8C">
      <w:r>
        <w:t>18)</w:t>
      </w:r>
      <w:r>
        <w:tab/>
        <w:t>4.7.14.2(17)-  mA | ~ni | (</w:t>
      </w:r>
      <w:r w:rsidR="00070B77">
        <w:t>GS</w:t>
      </w:r>
      <w:r>
        <w:t>-4.7-21)</w:t>
      </w:r>
    </w:p>
    <w:p w14:paraId="778A8369" w14:textId="77777777" w:rsidR="00481D97" w:rsidRDefault="00B30E8C">
      <w:r>
        <w:t xml:space="preserve">mA ~ni ~ni mA mA ~ni | </w:t>
      </w:r>
    </w:p>
    <w:p w14:paraId="17E040C4" w14:textId="430145CC" w:rsidR="00481D97" w:rsidRDefault="00B30E8C">
      <w:r>
        <w:t>19)</w:t>
      </w:r>
      <w:r>
        <w:tab/>
        <w:t>4.7.14.2(18)-  ~ni | gA/</w:t>
      </w:r>
      <w:r>
        <w:t>3m | (</w:t>
      </w:r>
      <w:r w:rsidR="00070B77">
        <w:t>GS</w:t>
      </w:r>
      <w:r>
        <w:t>-4.7-21)</w:t>
      </w:r>
    </w:p>
    <w:p w14:paraId="11216F28" w14:textId="18465D41" w:rsidR="00481D97" w:rsidRDefault="00B30E8C">
      <w:r>
        <w:t>~ni gA%</w:t>
      </w:r>
      <w:r>
        <w:t>3m gA/</w:t>
      </w:r>
      <w:r>
        <w:t>3nni ~ni g</w:t>
      </w:r>
      <w:r>
        <w:t>A%</w:t>
      </w:r>
      <w:r>
        <w:t xml:space="preserve">3m | </w:t>
      </w:r>
    </w:p>
    <w:p w14:paraId="4AB1FDBD" w14:textId="74B62916" w:rsidR="00481D97" w:rsidRDefault="00B30E8C">
      <w:r>
        <w:t>20)</w:t>
      </w:r>
      <w:r>
        <w:tab/>
        <w:t>4.7.14.2(19)-  gA/</w:t>
      </w:r>
      <w:r>
        <w:t>3m | ka/</w:t>
      </w:r>
      <w:r>
        <w:t>ta/</w:t>
      </w:r>
      <w:r>
        <w:t>mat | (</w:t>
      </w:r>
      <w:r w:rsidR="00070B77">
        <w:t>GS</w:t>
      </w:r>
      <w:r>
        <w:t>-4.7-21)</w:t>
      </w:r>
    </w:p>
    <w:p w14:paraId="29601BF2" w14:textId="2D834368" w:rsidR="00481D97" w:rsidRDefault="00B30E8C">
      <w:r>
        <w:t>gA/</w:t>
      </w:r>
      <w:r>
        <w:t>3m ka/</w:t>
      </w:r>
      <w:r>
        <w:t>ta/</w:t>
      </w:r>
      <w:r>
        <w:t>mat ka+</w:t>
      </w:r>
      <w:r>
        <w:t>ta/</w:t>
      </w:r>
      <w:r>
        <w:t>mad3 gA%</w:t>
      </w:r>
      <w:r>
        <w:t>3m gA3m kata/</w:t>
      </w:r>
      <w:r>
        <w:t xml:space="preserve">mat | </w:t>
      </w:r>
    </w:p>
    <w:p w14:paraId="671CD60C" w14:textId="29F6B8B1" w:rsidR="00481D97" w:rsidRDefault="00B30E8C">
      <w:r>
        <w:t>21)</w:t>
      </w:r>
      <w:r>
        <w:tab/>
        <w:t>4.7.14.2(20)-  ka/</w:t>
      </w:r>
      <w:r>
        <w:t>ta/</w:t>
      </w:r>
      <w:r>
        <w:t>mat | ca/</w:t>
      </w:r>
      <w:r>
        <w:t>na | (</w:t>
      </w:r>
      <w:r w:rsidR="00070B77">
        <w:t>GS</w:t>
      </w:r>
      <w:r>
        <w:t>-4.7-21)</w:t>
      </w:r>
    </w:p>
    <w:p w14:paraId="584C80F8" w14:textId="459A74E0" w:rsidR="00481D97" w:rsidRDefault="00B30E8C">
      <w:r>
        <w:t>ka/</w:t>
      </w:r>
      <w:r>
        <w:t>ta/</w:t>
      </w:r>
      <w:r>
        <w:t>mac ca/</w:t>
      </w:r>
      <w:r>
        <w:t>na ca/</w:t>
      </w:r>
      <w:r>
        <w:t>na ka+</w:t>
      </w:r>
      <w:r>
        <w:t>ta/</w:t>
      </w:r>
      <w:r>
        <w:t>mat ka+</w:t>
      </w:r>
      <w:r>
        <w:t>ta/</w:t>
      </w:r>
      <w:r>
        <w:t>mac ca/</w:t>
      </w:r>
      <w:r>
        <w:t xml:space="preserve">na | </w:t>
      </w:r>
    </w:p>
    <w:p w14:paraId="09FC988B" w14:textId="5AEE4BE0" w:rsidR="00481D97" w:rsidRDefault="00B30E8C">
      <w:r>
        <w:t>22)</w:t>
      </w:r>
      <w:r>
        <w:tab/>
        <w:t>4.7.14.2(21)-  ca/</w:t>
      </w:r>
      <w:r>
        <w:t>na | a/</w:t>
      </w:r>
      <w:r>
        <w:t>ham | (</w:t>
      </w:r>
      <w:r w:rsidR="00070B77">
        <w:t>GS</w:t>
      </w:r>
      <w:r>
        <w:t>-4.7</w:t>
      </w:r>
      <w:r>
        <w:t>-21)</w:t>
      </w:r>
    </w:p>
    <w:p w14:paraId="3A74B5EF" w14:textId="54D530BF" w:rsidR="00481D97" w:rsidRDefault="00B30E8C">
      <w:r>
        <w:t>ca/</w:t>
      </w:r>
      <w:r>
        <w:t>nAha ma/</w:t>
      </w:r>
      <w:r>
        <w:t>ham ca/</w:t>
      </w:r>
      <w:r>
        <w:t>na ca/</w:t>
      </w:r>
      <w:r>
        <w:t xml:space="preserve">nAham | </w:t>
      </w:r>
    </w:p>
    <w:p w14:paraId="2A745676" w14:textId="4BB6733F" w:rsidR="00481D97" w:rsidRDefault="00B30E8C">
      <w:r>
        <w:t>23)</w:t>
      </w:r>
      <w:r>
        <w:tab/>
        <w:t>4.7.14.2(22)-  a/</w:t>
      </w:r>
      <w:r>
        <w:t>ham | viSvE%</w:t>
      </w:r>
      <w:r>
        <w:t xml:space="preserve"> | (</w:t>
      </w:r>
      <w:r w:rsidR="00070B77">
        <w:t>GS</w:t>
      </w:r>
      <w:r>
        <w:t>-4.7-21)</w:t>
      </w:r>
    </w:p>
    <w:p w14:paraId="4C25AF07" w14:textId="35C642D3" w:rsidR="00481D97" w:rsidRDefault="00B30E8C">
      <w:r>
        <w:t>a/</w:t>
      </w:r>
      <w:r>
        <w:t>haM ~MviSvE/</w:t>
      </w:r>
      <w:r>
        <w:t xml:space="preserve"> viSvE/</w:t>
      </w:r>
      <w:r>
        <w:t xml:space="preserve"> &amp;ha ma/</w:t>
      </w:r>
      <w:r>
        <w:t>haM ~MviSvE%</w:t>
      </w:r>
      <w:r>
        <w:t xml:space="preserve"> | </w:t>
      </w:r>
    </w:p>
    <w:p w14:paraId="5CB8884B" w14:textId="6AB74F38" w:rsidR="00481D97" w:rsidRDefault="00B30E8C">
      <w:r>
        <w:t>24)</w:t>
      </w:r>
      <w:r>
        <w:tab/>
        <w:t>4.7.14.2(23)-  viSvE%</w:t>
      </w:r>
      <w:r>
        <w:t xml:space="preserve"> | dE/</w:t>
      </w:r>
      <w:r>
        <w:t>3vA/</w:t>
      </w:r>
      <w:r>
        <w:t>sa/</w:t>
      </w:r>
      <w:r>
        <w:t>H | (</w:t>
      </w:r>
      <w:r w:rsidR="00070B77">
        <w:t>GS</w:t>
      </w:r>
      <w:r>
        <w:t>-4.7-21)</w:t>
      </w:r>
    </w:p>
    <w:p w14:paraId="2E517C8A" w14:textId="718A0ECF" w:rsidR="00481D97" w:rsidRDefault="00B30E8C">
      <w:r>
        <w:t>viSvE+</w:t>
      </w:r>
      <w:r>
        <w:t xml:space="preserve"> dE3vAsO dE3vAsO/</w:t>
      </w:r>
      <w:r>
        <w:t xml:space="preserve"> viSvE/</w:t>
      </w:r>
      <w:r>
        <w:t xml:space="preserve"> viSvE+</w:t>
      </w:r>
      <w:r>
        <w:t xml:space="preserve"> dE3vAsaH | </w:t>
      </w:r>
    </w:p>
    <w:p w14:paraId="07238511" w14:textId="679B8ACE" w:rsidR="00481D97" w:rsidRDefault="00B30E8C">
      <w:r>
        <w:lastRenderedPageBreak/>
        <w:t>25)</w:t>
      </w:r>
      <w:r>
        <w:tab/>
        <w:t xml:space="preserve">4.7.14.2(24)-  </w:t>
      </w:r>
      <w:r>
        <w:t>dE/</w:t>
      </w:r>
      <w:r>
        <w:t>3vA/</w:t>
      </w:r>
      <w:r>
        <w:t>sa/</w:t>
      </w:r>
      <w:r>
        <w:t>H | adhi+</w:t>
      </w:r>
      <w:r>
        <w:t>4 | (</w:t>
      </w:r>
      <w:r w:rsidR="00070B77">
        <w:t>GS</w:t>
      </w:r>
      <w:r>
        <w:t>-4.7-21)</w:t>
      </w:r>
    </w:p>
    <w:p w14:paraId="78B482DD" w14:textId="488365C7" w:rsidR="00481D97" w:rsidRDefault="00B30E8C">
      <w:r>
        <w:t>dE/</w:t>
      </w:r>
      <w:r>
        <w:t>3vA/</w:t>
      </w:r>
      <w:r>
        <w:t>sO/</w:t>
      </w:r>
      <w:r>
        <w:t xml:space="preserve"> adh4yadhi+</w:t>
      </w:r>
      <w:r>
        <w:t>4 dE3vAsO dE3vAsO/</w:t>
      </w:r>
      <w:r>
        <w:t xml:space="preserve"> adhi+</w:t>
      </w:r>
      <w:r>
        <w:t xml:space="preserve">4 | </w:t>
      </w:r>
    </w:p>
    <w:p w14:paraId="400D4023" w14:textId="31465531" w:rsidR="00481D97" w:rsidRDefault="00B30E8C">
      <w:r>
        <w:t>26)</w:t>
      </w:r>
      <w:r>
        <w:tab/>
        <w:t>4.7.14.2(25)-  adhi+</w:t>
      </w:r>
      <w:r>
        <w:t>4 | vO/</w:t>
      </w:r>
      <w:r>
        <w:t>ca/</w:t>
      </w:r>
      <w:r>
        <w:t>ta/</w:t>
      </w:r>
      <w:r>
        <w:t xml:space="preserve"> | (</w:t>
      </w:r>
      <w:r w:rsidR="00070B77">
        <w:t>GS</w:t>
      </w:r>
      <w:r>
        <w:t>-4.7-21)</w:t>
      </w:r>
    </w:p>
    <w:p w14:paraId="57624F43" w14:textId="7442E2B8" w:rsidR="00481D97" w:rsidRDefault="00B30E8C">
      <w:r>
        <w:t>adhi+</w:t>
      </w:r>
      <w:r>
        <w:t>4 vOcata vOca/</w:t>
      </w:r>
      <w:r>
        <w:t>tAdh4yadhi+</w:t>
      </w:r>
      <w:r>
        <w:t xml:space="preserve">4 vOcata | </w:t>
      </w:r>
    </w:p>
    <w:p w14:paraId="7187A14B" w14:textId="74B0F9E5" w:rsidR="00481D97" w:rsidRDefault="00B30E8C">
      <w:r>
        <w:t>27)</w:t>
      </w:r>
      <w:r>
        <w:tab/>
        <w:t>4.7.14.2(26)-  vO/</w:t>
      </w:r>
      <w:r>
        <w:t>ca/</w:t>
      </w:r>
      <w:r>
        <w:t>ta/</w:t>
      </w:r>
      <w:r>
        <w:t xml:space="preserve"> | mE/</w:t>
      </w:r>
      <w:r>
        <w:t xml:space="preserve"> ||</w:t>
      </w:r>
    </w:p>
    <w:p w14:paraId="7B439FEC" w14:textId="719D5FDC" w:rsidR="00481D97" w:rsidRDefault="00B30E8C">
      <w:r>
        <w:t>vO/</w:t>
      </w:r>
      <w:r>
        <w:t>ca/</w:t>
      </w:r>
      <w:r>
        <w:t>ta/</w:t>
      </w:r>
      <w:r>
        <w:t xml:space="preserve"> mE/</w:t>
      </w:r>
      <w:r>
        <w:t xml:space="preserve"> mE/</w:t>
      </w:r>
      <w:r>
        <w:t xml:space="preserve"> vO/</w:t>
      </w:r>
      <w:r>
        <w:t>ca/</w:t>
      </w:r>
      <w:r>
        <w:t>ta/</w:t>
      </w:r>
      <w:r>
        <w:t xml:space="preserve"> vO/</w:t>
      </w:r>
      <w:r>
        <w:t>ca/</w:t>
      </w:r>
      <w:r>
        <w:t>ta/</w:t>
      </w:r>
      <w:r>
        <w:t xml:space="preserve"> mE/</w:t>
      </w:r>
      <w:r>
        <w:t xml:space="preserve"> | </w:t>
      </w:r>
    </w:p>
    <w:p w14:paraId="6C5B0D4E" w14:textId="12D705E9" w:rsidR="00481D97" w:rsidRDefault="00B30E8C">
      <w:r>
        <w:t>28)</w:t>
      </w:r>
      <w:r>
        <w:tab/>
        <w:t>4.7.14.2(27)-  mE/</w:t>
      </w:r>
      <w:r>
        <w:t xml:space="preserve"> ||</w:t>
      </w:r>
    </w:p>
    <w:p w14:paraId="7C1A4AD0" w14:textId="502DB741" w:rsidR="00481D97" w:rsidRDefault="00B30E8C">
      <w:r>
        <w:t>ma/</w:t>
      </w:r>
      <w:r>
        <w:t xml:space="preserve"> iti+</w:t>
      </w:r>
      <w:r>
        <w:t xml:space="preserve"> mE | </w:t>
      </w:r>
    </w:p>
    <w:p w14:paraId="17B519E8" w14:textId="2A3C5E5E" w:rsidR="00481D97" w:rsidRDefault="00B30E8C">
      <w:r>
        <w:t>29)</w:t>
      </w:r>
      <w:r>
        <w:tab/>
        <w:t>4.7.14.2(28)-  dE3vI%</w:t>
      </w:r>
      <w:r>
        <w:t>H | Sha/</w:t>
      </w:r>
      <w:r>
        <w:t>Du/</w:t>
      </w:r>
      <w:r>
        <w:t>3rvI/</w:t>
      </w:r>
      <w:r>
        <w:t>H | (</w:t>
      </w:r>
      <w:r w:rsidR="00070B77">
        <w:t>GS</w:t>
      </w:r>
      <w:r>
        <w:t>-4.7-22)</w:t>
      </w:r>
    </w:p>
    <w:p w14:paraId="19AF9500" w14:textId="06E0C149" w:rsidR="00481D97" w:rsidRDefault="00B30E8C">
      <w:r>
        <w:t>dE3vI%</w:t>
      </w:r>
      <w:r>
        <w:t xml:space="preserve"> ShShaDu3rvI ShShaDu3rvI/</w:t>
      </w:r>
      <w:r>
        <w:t>r dE3vI/</w:t>
      </w:r>
      <w:r>
        <w:t>r dE3vI%</w:t>
      </w:r>
      <w:r>
        <w:t xml:space="preserve"> ShShaDu3rvIH | </w:t>
      </w:r>
    </w:p>
    <w:p w14:paraId="7FF3F1EB" w14:textId="78D0E995" w:rsidR="00481D97" w:rsidRDefault="00B30E8C">
      <w:r>
        <w:t>30)</w:t>
      </w:r>
      <w:r>
        <w:tab/>
        <w:t>4.7.14.2(29)-  Sha/</w:t>
      </w:r>
      <w:r>
        <w:t>Du/</w:t>
      </w:r>
      <w:r>
        <w:t>3rvI/</w:t>
      </w:r>
      <w:r>
        <w:t>H | u/</w:t>
      </w:r>
      <w:r>
        <w:t xml:space="preserve">ru | </w:t>
      </w:r>
      <w:r>
        <w:t>(</w:t>
      </w:r>
      <w:r w:rsidR="00070B77">
        <w:t>GS</w:t>
      </w:r>
      <w:r>
        <w:t>-4.7-22)</w:t>
      </w:r>
    </w:p>
    <w:p w14:paraId="4C94CB2B" w14:textId="09F310CD" w:rsidR="00481D97" w:rsidRDefault="00B30E8C">
      <w:r>
        <w:t>Sha/</w:t>
      </w:r>
      <w:r>
        <w:t>Du/</w:t>
      </w:r>
      <w:r>
        <w:t>3rvI/</w:t>
      </w:r>
      <w:r>
        <w:t xml:space="preserve"> ru/</w:t>
      </w:r>
      <w:r>
        <w:t>rU+</w:t>
      </w:r>
      <w:r>
        <w:t>ru Sha+</w:t>
      </w:r>
      <w:r>
        <w:t>Du3rvI ShShaDu3rvI ru/</w:t>
      </w:r>
      <w:r>
        <w:t xml:space="preserve">ru | </w:t>
      </w:r>
    </w:p>
    <w:p w14:paraId="034301C6" w14:textId="56045CC2" w:rsidR="00481D97" w:rsidRDefault="00B30E8C">
      <w:r>
        <w:t>31)</w:t>
      </w:r>
      <w:r>
        <w:tab/>
        <w:t>4.7.14.2(29)-  Sha/</w:t>
      </w:r>
      <w:r>
        <w:t>Du/</w:t>
      </w:r>
      <w:r>
        <w:t>3rvI/</w:t>
      </w:r>
      <w:r>
        <w:t>H | (</w:t>
      </w:r>
      <w:r w:rsidR="00070B77">
        <w:t>GS</w:t>
      </w:r>
      <w:r>
        <w:t>-4.7-22)</w:t>
      </w:r>
    </w:p>
    <w:p w14:paraId="3CA7B18B" w14:textId="078D3B35" w:rsidR="00481D97" w:rsidRDefault="00B30E8C">
      <w:r>
        <w:t>Sha/</w:t>
      </w:r>
      <w:r>
        <w:t>Du/</w:t>
      </w:r>
      <w:r>
        <w:t>3rvI/</w:t>
      </w:r>
      <w:r>
        <w:t>riti+</w:t>
      </w:r>
      <w:r>
        <w:t xml:space="preserve"> ShaT - u/</w:t>
      </w:r>
      <w:r>
        <w:t>rvI/</w:t>
      </w:r>
      <w:r>
        <w:t xml:space="preserve">H | </w:t>
      </w:r>
    </w:p>
    <w:p w14:paraId="0852E636" w14:textId="1026903A" w:rsidR="00481D97" w:rsidRDefault="00B30E8C">
      <w:r>
        <w:t>32)</w:t>
      </w:r>
      <w:r>
        <w:tab/>
        <w:t>4.7.14.2(30)-  u/</w:t>
      </w:r>
      <w:r>
        <w:t>ru | ~na/</w:t>
      </w:r>
      <w:r>
        <w:t>H | (</w:t>
      </w:r>
      <w:r w:rsidR="00070B77">
        <w:t>GS</w:t>
      </w:r>
      <w:r>
        <w:t>-4.7-22)</w:t>
      </w:r>
    </w:p>
    <w:p w14:paraId="6F565F62" w14:textId="603E53D4" w:rsidR="00481D97" w:rsidRDefault="00B30E8C">
      <w:r>
        <w:t>u/</w:t>
      </w:r>
      <w:r>
        <w:t>ru NO+</w:t>
      </w:r>
      <w:r>
        <w:t xml:space="preserve"> ~na u/</w:t>
      </w:r>
      <w:r>
        <w:t>rU+</w:t>
      </w:r>
      <w:r>
        <w:t>ru Na+</w:t>
      </w:r>
      <w:r>
        <w:t xml:space="preserve">H | </w:t>
      </w:r>
    </w:p>
    <w:p w14:paraId="5F963487" w14:textId="2ECBE910" w:rsidR="00481D97" w:rsidRDefault="00B30E8C">
      <w:r>
        <w:t>33)</w:t>
      </w:r>
      <w:r>
        <w:tab/>
        <w:t>4.7.14.2(31)-  ~na/</w:t>
      </w:r>
      <w:r>
        <w:t>H | kR</w:t>
      </w:r>
      <w:r>
        <w:t>u/</w:t>
      </w:r>
      <w:r>
        <w:t>NO/</w:t>
      </w:r>
      <w:r>
        <w:t>ta/</w:t>
      </w:r>
      <w:r>
        <w:t xml:space="preserve"> | (</w:t>
      </w:r>
      <w:r w:rsidR="00070B77">
        <w:t>GS</w:t>
      </w:r>
      <w:r>
        <w:t>-4.7-22)</w:t>
      </w:r>
    </w:p>
    <w:p w14:paraId="2069F7AF" w14:textId="416C7A27" w:rsidR="00481D97" w:rsidRDefault="00B30E8C">
      <w:r>
        <w:t>~na/</w:t>
      </w:r>
      <w:r>
        <w:t>H kRu/</w:t>
      </w:r>
      <w:r>
        <w:t>NO/</w:t>
      </w:r>
      <w:r>
        <w:t>ta/</w:t>
      </w:r>
      <w:r>
        <w:t xml:space="preserve"> kRu/</w:t>
      </w:r>
      <w:r>
        <w:t>NO/</w:t>
      </w:r>
      <w:r>
        <w:t>ta/</w:t>
      </w:r>
      <w:r>
        <w:t xml:space="preserve"> ~nO/</w:t>
      </w:r>
      <w:r>
        <w:t xml:space="preserve"> ~na/</w:t>
      </w:r>
      <w:r>
        <w:t>H kRu/</w:t>
      </w:r>
      <w:r>
        <w:t>NO/</w:t>
      </w:r>
      <w:r>
        <w:t>ta/</w:t>
      </w:r>
      <w:r>
        <w:t xml:space="preserve"> | </w:t>
      </w:r>
    </w:p>
    <w:p w14:paraId="1C4FC9D8" w14:textId="4BB8A83C" w:rsidR="00481D97" w:rsidRDefault="00B30E8C">
      <w:r>
        <w:t>34)</w:t>
      </w:r>
      <w:r>
        <w:tab/>
        <w:t>4.7.14.2(32)-  kRu/</w:t>
      </w:r>
      <w:r>
        <w:t>NO/</w:t>
      </w:r>
      <w:r>
        <w:t>ta/</w:t>
      </w:r>
      <w:r>
        <w:t xml:space="preserve"> | viSvE%</w:t>
      </w:r>
      <w:r>
        <w:t xml:space="preserve"> | (</w:t>
      </w:r>
      <w:r w:rsidR="00070B77">
        <w:t>GS</w:t>
      </w:r>
      <w:r>
        <w:t>-4.7-22)</w:t>
      </w:r>
    </w:p>
    <w:p w14:paraId="3BFF3212" w14:textId="5207AA9B" w:rsidR="00481D97" w:rsidRDefault="00B30E8C">
      <w:r>
        <w:t>kRu/</w:t>
      </w:r>
      <w:r>
        <w:t>NO/</w:t>
      </w:r>
      <w:r>
        <w:t>ta/</w:t>
      </w:r>
      <w:r>
        <w:t xml:space="preserve"> viSvE/</w:t>
      </w:r>
      <w:r>
        <w:t xml:space="preserve"> viSvE+</w:t>
      </w:r>
      <w:r>
        <w:t xml:space="preserve"> kRuNOta kRuNOta/</w:t>
      </w:r>
      <w:r>
        <w:t xml:space="preserve"> viSvE%</w:t>
      </w:r>
      <w:r>
        <w:t xml:space="preserve"> | </w:t>
      </w:r>
    </w:p>
    <w:p w14:paraId="4830A4C5" w14:textId="3C6C5648" w:rsidR="00481D97" w:rsidRDefault="00B30E8C">
      <w:r>
        <w:t>35)</w:t>
      </w:r>
      <w:r>
        <w:tab/>
        <w:t>4.7.14.2(33)-  viSvE%</w:t>
      </w:r>
      <w:r>
        <w:t xml:space="preserve"> | dE/</w:t>
      </w:r>
      <w:r>
        <w:t>3vA/</w:t>
      </w:r>
      <w:r>
        <w:t>sa/</w:t>
      </w:r>
      <w:r>
        <w:t>H |</w:t>
      </w:r>
    </w:p>
    <w:p w14:paraId="0D2DF74E" w14:textId="451D5041" w:rsidR="00481D97" w:rsidRDefault="00B30E8C">
      <w:r>
        <w:t>viSvE+</w:t>
      </w:r>
      <w:r>
        <w:t xml:space="preserve"> dE3vAsO dE3vAsO/</w:t>
      </w:r>
      <w:r>
        <w:t xml:space="preserve"> viSvE/</w:t>
      </w:r>
      <w:r>
        <w:t xml:space="preserve"> </w:t>
      </w:r>
      <w:r>
        <w:t>viSvE+</w:t>
      </w:r>
      <w:r>
        <w:t xml:space="preserve"> dE3vAsaH | </w:t>
      </w:r>
    </w:p>
    <w:p w14:paraId="377527BB" w14:textId="3CDF25EC" w:rsidR="00481D97" w:rsidRDefault="00B30E8C">
      <w:r>
        <w:t>36)</w:t>
      </w:r>
      <w:r>
        <w:tab/>
        <w:t>4.7.14.2(34)-  dE/</w:t>
      </w:r>
      <w:r>
        <w:t>3vA/</w:t>
      </w:r>
      <w:r>
        <w:t>sa/</w:t>
      </w:r>
      <w:r>
        <w:t>H | i/</w:t>
      </w:r>
      <w:r>
        <w:t>ha |</w:t>
      </w:r>
    </w:p>
    <w:p w14:paraId="2481F3D9" w14:textId="65EEC2D9" w:rsidR="00481D97" w:rsidRDefault="00B30E8C">
      <w:r>
        <w:t>dE/</w:t>
      </w:r>
      <w:r>
        <w:t>3vA/</w:t>
      </w:r>
      <w:r>
        <w:t>sa/</w:t>
      </w:r>
      <w:r>
        <w:t xml:space="preserve"> i/</w:t>
      </w:r>
      <w:r>
        <w:t>hE ha dE+</w:t>
      </w:r>
      <w:r>
        <w:t>3vAsO dE3vAsa i/</w:t>
      </w:r>
      <w:r>
        <w:t xml:space="preserve">ha | </w:t>
      </w:r>
    </w:p>
    <w:p w14:paraId="2874872D" w14:textId="1810CBB5" w:rsidR="00481D97" w:rsidRDefault="00B30E8C">
      <w:r>
        <w:t>37)</w:t>
      </w:r>
      <w:r>
        <w:tab/>
        <w:t>4.7.14.2(35)-  i/</w:t>
      </w:r>
      <w:r>
        <w:t>ha | vI/</w:t>
      </w:r>
      <w:r>
        <w:t>ra/</w:t>
      </w:r>
      <w:r>
        <w:t>ya/</w:t>
      </w:r>
      <w:r>
        <w:t>d3dh4va/</w:t>
      </w:r>
      <w:r>
        <w:t>m ||</w:t>
      </w:r>
    </w:p>
    <w:p w14:paraId="19729DCB" w14:textId="7B604B31" w:rsidR="00481D97" w:rsidRDefault="00B30E8C">
      <w:r>
        <w:t>i/</w:t>
      </w:r>
      <w:r>
        <w:t>ha vI+</w:t>
      </w:r>
      <w:r>
        <w:t>rayad3dh4vaM ~MvIrayad3dh4va mi/</w:t>
      </w:r>
      <w:r>
        <w:t>hE ha vI+</w:t>
      </w:r>
      <w:r>
        <w:t xml:space="preserve">rayad3dh4vam | </w:t>
      </w:r>
    </w:p>
    <w:p w14:paraId="5D1C436B" w14:textId="3CE6A77D" w:rsidR="00481D97" w:rsidRDefault="00B30E8C">
      <w:r>
        <w:lastRenderedPageBreak/>
        <w:t>38)</w:t>
      </w:r>
      <w:r>
        <w:tab/>
        <w:t>4.7.14.2(36)-  vI/</w:t>
      </w:r>
      <w:r>
        <w:t>ra/</w:t>
      </w:r>
      <w:r>
        <w:t>ya/</w:t>
      </w:r>
      <w:r>
        <w:t>d3dh4va/</w:t>
      </w:r>
      <w:r>
        <w:t>m ||</w:t>
      </w:r>
    </w:p>
    <w:p w14:paraId="20535570" w14:textId="3CF0716D" w:rsidR="00481D97" w:rsidRDefault="00B30E8C">
      <w:r>
        <w:t>vI/</w:t>
      </w:r>
      <w:r>
        <w:t>ra/</w:t>
      </w:r>
      <w:r>
        <w:t>ya/</w:t>
      </w:r>
      <w:r>
        <w:t>d3dh4va/</w:t>
      </w:r>
      <w:r>
        <w:t>miti+</w:t>
      </w:r>
      <w:r>
        <w:t xml:space="preserve"> vIrayad3dh4vam | </w:t>
      </w:r>
    </w:p>
    <w:p w14:paraId="38015CF0" w14:textId="42FD78B1" w:rsidR="00481D97" w:rsidRDefault="00B30E8C">
      <w:r>
        <w:t>39)</w:t>
      </w:r>
      <w:r>
        <w:tab/>
        <w:t>4.7.14.2(37)-  mA | hA/</w:t>
      </w:r>
      <w:r>
        <w:t>sma/</w:t>
      </w:r>
      <w:r>
        <w:t>hi/</w:t>
      </w:r>
      <w:r>
        <w:t xml:space="preserve"> |</w:t>
      </w:r>
    </w:p>
    <w:p w14:paraId="27574652" w14:textId="58AD68EF" w:rsidR="00481D97" w:rsidRDefault="00B30E8C">
      <w:r>
        <w:t>mA hA%</w:t>
      </w:r>
      <w:r>
        <w:t>smahi hAsmahi/</w:t>
      </w:r>
      <w:r>
        <w:t xml:space="preserve"> mA mA hA%</w:t>
      </w:r>
      <w:r>
        <w:t xml:space="preserve">smahi | </w:t>
      </w:r>
    </w:p>
    <w:p w14:paraId="5A31772D" w14:textId="75D314D6" w:rsidR="00481D97" w:rsidRDefault="00B30E8C">
      <w:r>
        <w:t>40)</w:t>
      </w:r>
      <w:r>
        <w:tab/>
        <w:t>4.7.14.2(38)-  hA/</w:t>
      </w:r>
      <w:r>
        <w:t>sma/</w:t>
      </w:r>
      <w:r>
        <w:t>hi/</w:t>
      </w:r>
      <w:r>
        <w:t xml:space="preserve"> | pra/</w:t>
      </w:r>
      <w:r>
        <w:t>jayA%</w:t>
      </w:r>
      <w:r>
        <w:t xml:space="preserve"> |</w:t>
      </w:r>
    </w:p>
    <w:p w14:paraId="36B5ECD0" w14:textId="38AA3AB4" w:rsidR="00481D97" w:rsidRDefault="00B30E8C">
      <w:r>
        <w:t>hA/</w:t>
      </w:r>
      <w:r>
        <w:t>sma/</w:t>
      </w:r>
      <w:r>
        <w:t>hi/</w:t>
      </w:r>
      <w:r>
        <w:t xml:space="preserve"> pra/</w:t>
      </w:r>
      <w:r>
        <w:t>jayA%</w:t>
      </w:r>
      <w:r>
        <w:t xml:space="preserve"> pra/</w:t>
      </w:r>
      <w:r>
        <w:t>jayA+</w:t>
      </w:r>
      <w:r>
        <w:t xml:space="preserve"> hAsmahi hAsmahi pra/</w:t>
      </w:r>
      <w:r>
        <w:t>jayA%</w:t>
      </w:r>
      <w:r>
        <w:t xml:space="preserve"> | </w:t>
      </w:r>
    </w:p>
    <w:p w14:paraId="7C4ABDE0" w14:textId="4F761B57" w:rsidR="00481D97" w:rsidRDefault="00B30E8C">
      <w:r>
        <w:t>41)</w:t>
      </w:r>
      <w:r>
        <w:tab/>
        <w:t xml:space="preserve">4.7.14.2(39)-  </w:t>
      </w:r>
      <w:r>
        <w:t>pra/</w:t>
      </w:r>
      <w:r>
        <w:t>jayA%</w:t>
      </w:r>
      <w:r>
        <w:t xml:space="preserve"> | mA |</w:t>
      </w:r>
    </w:p>
    <w:p w14:paraId="5A63442B" w14:textId="09512984" w:rsidR="00481D97" w:rsidRDefault="00B30E8C">
      <w:r>
        <w:t>pra/</w:t>
      </w:r>
      <w:r>
        <w:t>jayA/</w:t>
      </w:r>
      <w:r>
        <w:t xml:space="preserve"> mA mA pra/</w:t>
      </w:r>
      <w:r>
        <w:t>jayA%</w:t>
      </w:r>
      <w:r>
        <w:t xml:space="preserve"> pra/</w:t>
      </w:r>
      <w:r>
        <w:t>jayA/</w:t>
      </w:r>
      <w:r>
        <w:t xml:space="preserve"> mA | </w:t>
      </w:r>
    </w:p>
    <w:p w14:paraId="2D3B00F6" w14:textId="1BD6B161" w:rsidR="00481D97" w:rsidRDefault="00B30E8C">
      <w:r>
        <w:t>42)</w:t>
      </w:r>
      <w:r>
        <w:tab/>
        <w:t>4.7.14.2(39)-  pra/</w:t>
      </w:r>
      <w:r>
        <w:t>jayA%</w:t>
      </w:r>
      <w:r>
        <w:t xml:space="preserve"> |</w:t>
      </w:r>
    </w:p>
    <w:p w14:paraId="4BA0A0F4" w14:textId="69C45821" w:rsidR="00481D97" w:rsidRDefault="00B30E8C">
      <w:r>
        <w:t>pra/</w:t>
      </w:r>
      <w:r>
        <w:t>jayEti+</w:t>
      </w:r>
      <w:r>
        <w:t xml:space="preserve"> pra - jayA%</w:t>
      </w:r>
      <w:r>
        <w:t xml:space="preserve"> | </w:t>
      </w:r>
    </w:p>
    <w:p w14:paraId="6C4B8455" w14:textId="3F65354C" w:rsidR="00481D97" w:rsidRDefault="00B30E8C">
      <w:r>
        <w:t>43)</w:t>
      </w:r>
      <w:r>
        <w:tab/>
        <w:t>4.7.14.2(40)-  mA | ta/</w:t>
      </w:r>
      <w:r>
        <w:t>nUBi+</w:t>
      </w:r>
      <w:r>
        <w:t>4H |</w:t>
      </w:r>
    </w:p>
    <w:p w14:paraId="2820ACF6" w14:textId="39031F3E" w:rsidR="00481D97" w:rsidRDefault="00B30E8C">
      <w:r>
        <w:t>mA ta/</w:t>
      </w:r>
      <w:r>
        <w:t>nUBi+</w:t>
      </w:r>
      <w:r>
        <w:t>4 sta/</w:t>
      </w:r>
      <w:r>
        <w:t>nUBi/</w:t>
      </w:r>
      <w:r>
        <w:t>4r mA mA ta/</w:t>
      </w:r>
      <w:r>
        <w:t>nUBi+</w:t>
      </w:r>
      <w:r>
        <w:t xml:space="preserve">4H | </w:t>
      </w:r>
    </w:p>
    <w:p w14:paraId="08982B6B" w14:textId="6DD42C74" w:rsidR="00481D97" w:rsidRDefault="00B30E8C">
      <w:r>
        <w:t>44)</w:t>
      </w:r>
      <w:r>
        <w:tab/>
        <w:t>4.7.14.2(41)-  ta/</w:t>
      </w:r>
      <w:r>
        <w:t>nUBi+</w:t>
      </w:r>
      <w:r>
        <w:t>4H | mA |</w:t>
      </w:r>
    </w:p>
    <w:p w14:paraId="50C65760" w14:textId="28306D84" w:rsidR="00481D97" w:rsidRDefault="00B30E8C">
      <w:r>
        <w:t>ta/</w:t>
      </w:r>
      <w:r>
        <w:t>nUBi/</w:t>
      </w:r>
      <w:r>
        <w:t>4r mA mA ta/</w:t>
      </w:r>
      <w:r>
        <w:t>nUBi+</w:t>
      </w:r>
      <w:r>
        <w:t>4 sta/</w:t>
      </w:r>
      <w:r>
        <w:t>nUBi/</w:t>
      </w:r>
      <w:r>
        <w:t xml:space="preserve">4r mA | </w:t>
      </w:r>
    </w:p>
    <w:p w14:paraId="6412DDDB" w14:textId="10507ED4" w:rsidR="00481D97" w:rsidRDefault="00B30E8C">
      <w:r>
        <w:t>45)</w:t>
      </w:r>
      <w:r>
        <w:tab/>
        <w:t>4.7.14.2(42)-  mA | ra/</w:t>
      </w:r>
      <w:r>
        <w:t>dhA/</w:t>
      </w:r>
      <w:r>
        <w:t>4ma/</w:t>
      </w:r>
      <w:r>
        <w:t xml:space="preserve"> |</w:t>
      </w:r>
    </w:p>
    <w:p w14:paraId="42D60E8C" w14:textId="552778BA" w:rsidR="00481D97" w:rsidRDefault="00B30E8C">
      <w:r>
        <w:t>mA ra+</w:t>
      </w:r>
      <w:r>
        <w:t>dhA4ma radhA4ma/</w:t>
      </w:r>
      <w:r>
        <w:t xml:space="preserve"> mA mA ra+</w:t>
      </w:r>
      <w:r>
        <w:t xml:space="preserve">dhA4ma | </w:t>
      </w:r>
    </w:p>
    <w:p w14:paraId="28F8F198" w14:textId="3805BF4F" w:rsidR="00481D97" w:rsidRDefault="00B30E8C">
      <w:r>
        <w:t>46)</w:t>
      </w:r>
      <w:r>
        <w:tab/>
        <w:t>4.7.14.2(43)-  ra/</w:t>
      </w:r>
      <w:r>
        <w:t>dhA/</w:t>
      </w:r>
      <w:r>
        <w:t>4ma/</w:t>
      </w:r>
      <w:r>
        <w:t xml:space="preserve"> | d3vi/</w:t>
      </w:r>
      <w:r>
        <w:t>Sha/</w:t>
      </w:r>
      <w:r>
        <w:t>tE |</w:t>
      </w:r>
    </w:p>
    <w:p w14:paraId="71591ACC" w14:textId="43AF5637" w:rsidR="00481D97" w:rsidRDefault="00B30E8C">
      <w:r>
        <w:t>ra/</w:t>
      </w:r>
      <w:r>
        <w:t>dhA/</w:t>
      </w:r>
      <w:r>
        <w:t>4ma/</w:t>
      </w:r>
      <w:r>
        <w:t xml:space="preserve"> d3vi/</w:t>
      </w:r>
      <w:r>
        <w:t>Sha/</w:t>
      </w:r>
      <w:r>
        <w:t>tE d3vi+</w:t>
      </w:r>
      <w:r>
        <w:t>Sha/</w:t>
      </w:r>
      <w:r>
        <w:t>tE ra+</w:t>
      </w:r>
      <w:r>
        <w:t>dhA4ma radhA4ma d3viSha/</w:t>
      </w:r>
      <w:r>
        <w:t xml:space="preserve">tE | </w:t>
      </w:r>
    </w:p>
    <w:p w14:paraId="0266085D" w14:textId="37618EF4" w:rsidR="00481D97" w:rsidRDefault="00B30E8C">
      <w:r>
        <w:t>47)</w:t>
      </w:r>
      <w:r>
        <w:tab/>
        <w:t>4.7.14.2(44)-  d3vi/</w:t>
      </w:r>
      <w:r>
        <w:t>Sha/</w:t>
      </w:r>
      <w:r>
        <w:t>tE | sO/</w:t>
      </w:r>
      <w:r>
        <w:t>ma/</w:t>
      </w:r>
      <w:r>
        <w:t xml:space="preserve"> |</w:t>
      </w:r>
    </w:p>
    <w:p w14:paraId="1F5B7BD4" w14:textId="7EF168CB" w:rsidR="00481D97" w:rsidRDefault="00B30E8C">
      <w:r>
        <w:t>d3vi/</w:t>
      </w:r>
      <w:r>
        <w:t>Sha/</w:t>
      </w:r>
      <w:r>
        <w:t>tE sO+</w:t>
      </w:r>
      <w:r>
        <w:t>ma sOma d3viSha/</w:t>
      </w:r>
      <w:r>
        <w:t>tE d3vi+</w:t>
      </w:r>
      <w:r>
        <w:t>Sha/</w:t>
      </w:r>
      <w:r>
        <w:t>tE sO+</w:t>
      </w:r>
      <w:r>
        <w:t xml:space="preserve">ma | </w:t>
      </w:r>
    </w:p>
    <w:p w14:paraId="13AA35A8" w14:textId="65FFBA00" w:rsidR="00481D97" w:rsidRDefault="00B30E8C">
      <w:r>
        <w:t>48)</w:t>
      </w:r>
      <w:r>
        <w:tab/>
        <w:t>4.7.14.2(45)-  sO/</w:t>
      </w:r>
      <w:r>
        <w:t>ma/</w:t>
      </w:r>
      <w:r>
        <w:t xml:space="preserve"> | rA/</w:t>
      </w:r>
      <w:r>
        <w:t>ja/</w:t>
      </w:r>
      <w:r>
        <w:t>nn ||</w:t>
      </w:r>
    </w:p>
    <w:p w14:paraId="03D93D02" w14:textId="58D2C90D" w:rsidR="00481D97" w:rsidRDefault="00B30E8C">
      <w:r>
        <w:t>sO/</w:t>
      </w:r>
      <w:r>
        <w:t>ma/</w:t>
      </w:r>
      <w:r>
        <w:t xml:space="preserve"> rA/</w:t>
      </w:r>
      <w:r>
        <w:t>ja/</w:t>
      </w:r>
      <w:r>
        <w:t>n rA/</w:t>
      </w:r>
      <w:r>
        <w:t>ja/</w:t>
      </w:r>
      <w:r>
        <w:t>n th2sO/</w:t>
      </w:r>
      <w:r>
        <w:t>ma/</w:t>
      </w:r>
      <w:r>
        <w:t xml:space="preserve"> sO/</w:t>
      </w:r>
      <w:r>
        <w:t>ma/</w:t>
      </w:r>
      <w:r>
        <w:t xml:space="preserve"> rA/</w:t>
      </w:r>
      <w:r>
        <w:t>ja/</w:t>
      </w:r>
      <w:r>
        <w:t xml:space="preserve">nn | </w:t>
      </w:r>
    </w:p>
    <w:p w14:paraId="40063A70" w14:textId="3660138B" w:rsidR="00481D97" w:rsidRDefault="00B30E8C">
      <w:r>
        <w:t>49)</w:t>
      </w:r>
      <w:r>
        <w:tab/>
        <w:t>4.7.14.2(46)-  rA/</w:t>
      </w:r>
      <w:r>
        <w:t>ja/</w:t>
      </w:r>
      <w:r>
        <w:t>nn ||</w:t>
      </w:r>
    </w:p>
    <w:p w14:paraId="49FCA3D1" w14:textId="7927703B" w:rsidR="00481D97" w:rsidRDefault="00B30E8C">
      <w:r>
        <w:t>rA/</w:t>
      </w:r>
      <w:r>
        <w:t>ja/</w:t>
      </w:r>
      <w:r>
        <w:t>nniti+</w:t>
      </w:r>
      <w:r>
        <w:t xml:space="preserve"> rAjann | </w:t>
      </w:r>
    </w:p>
    <w:p w14:paraId="7C256D8D" w14:textId="3D13B774" w:rsidR="00481D97" w:rsidRDefault="00B30E8C">
      <w:r>
        <w:t>50)</w:t>
      </w:r>
      <w:r>
        <w:tab/>
        <w:t>4.7.14.2(47)-  a/</w:t>
      </w:r>
      <w:r>
        <w:t>g3niH | ma/</w:t>
      </w:r>
      <w:r>
        <w:t>nyum |</w:t>
      </w:r>
    </w:p>
    <w:p w14:paraId="42E8B841" w14:textId="38087986" w:rsidR="00481D97" w:rsidRDefault="00B30E8C">
      <w:r>
        <w:t>a/</w:t>
      </w:r>
      <w:r>
        <w:t>g3nir m</w:t>
      </w:r>
      <w:r>
        <w:t>a/</w:t>
      </w:r>
      <w:r>
        <w:t>nyum ma/</w:t>
      </w:r>
      <w:r>
        <w:t>nyu ma/</w:t>
      </w:r>
      <w:r>
        <w:t>g3ni ra/</w:t>
      </w:r>
      <w:r>
        <w:t>g3nir ma/</w:t>
      </w:r>
      <w:r>
        <w:t xml:space="preserve">nyum | </w:t>
      </w:r>
    </w:p>
    <w:p w14:paraId="74F15D2B" w14:textId="273F2914" w:rsidR="00481D97" w:rsidRDefault="00B30E8C">
      <w:r>
        <w:lastRenderedPageBreak/>
        <w:t>51)</w:t>
      </w:r>
      <w:r>
        <w:tab/>
        <w:t>4.7.14.2(48)-  ma/</w:t>
      </w:r>
      <w:r>
        <w:t>nyum | pra/</w:t>
      </w:r>
      <w:r>
        <w:t>ti/</w:t>
      </w:r>
      <w:r>
        <w:t>nu/</w:t>
      </w:r>
      <w:r>
        <w:t>da3nn |</w:t>
      </w:r>
    </w:p>
    <w:p w14:paraId="6A90265E" w14:textId="30F04171" w:rsidR="00481D97" w:rsidRDefault="00B30E8C">
      <w:r>
        <w:t>ma/</w:t>
      </w:r>
      <w:r>
        <w:t>nyum pra+</w:t>
      </w:r>
      <w:r>
        <w:t>tinu/</w:t>
      </w:r>
      <w:r>
        <w:t>da3n pra+</w:t>
      </w:r>
      <w:r>
        <w:t>tinu/</w:t>
      </w:r>
      <w:r>
        <w:t>da3n ma/</w:t>
      </w:r>
      <w:r>
        <w:t>nyum ma/</w:t>
      </w:r>
      <w:r>
        <w:t>nyum pra+</w:t>
      </w:r>
      <w:r>
        <w:t>tinu/</w:t>
      </w:r>
      <w:r>
        <w:t xml:space="preserve">da3nn | </w:t>
      </w:r>
    </w:p>
    <w:p w14:paraId="371CC5C8" w14:textId="407CD468" w:rsidR="00481D97" w:rsidRDefault="00B30E8C">
      <w:r>
        <w:t>52)</w:t>
      </w:r>
      <w:r>
        <w:tab/>
        <w:t>4.7.14.2(49)-  pra/</w:t>
      </w:r>
      <w:r>
        <w:t>ti/</w:t>
      </w:r>
      <w:r>
        <w:t>nu/</w:t>
      </w:r>
      <w:r>
        <w:t>da3nn | pu/</w:t>
      </w:r>
      <w:r>
        <w:t>rastA%</w:t>
      </w:r>
      <w:r>
        <w:t>t |</w:t>
      </w:r>
    </w:p>
    <w:p w14:paraId="65DC5721" w14:textId="60A25ACE" w:rsidR="00481D97" w:rsidRDefault="00B30E8C">
      <w:r>
        <w:t>pra/</w:t>
      </w:r>
      <w:r>
        <w:t>ti/</w:t>
      </w:r>
      <w:r>
        <w:t>nu/</w:t>
      </w:r>
      <w:r>
        <w:t>da3n pu/</w:t>
      </w:r>
      <w:r>
        <w:t>rastA%</w:t>
      </w:r>
      <w:r>
        <w:t>t pu/</w:t>
      </w:r>
      <w:r>
        <w:t>rastA%</w:t>
      </w:r>
      <w:r>
        <w:t>t pratinu/</w:t>
      </w:r>
      <w:r>
        <w:t>da</w:t>
      </w:r>
      <w:r>
        <w:t>3n pra+</w:t>
      </w:r>
      <w:r>
        <w:t>tinu/</w:t>
      </w:r>
      <w:r>
        <w:t>da3n pu/</w:t>
      </w:r>
      <w:r>
        <w:t>rastA%</w:t>
      </w:r>
      <w:r>
        <w:t xml:space="preserve">t | </w:t>
      </w:r>
    </w:p>
    <w:p w14:paraId="51078626" w14:textId="49ACD11F" w:rsidR="00481D97" w:rsidRDefault="00B30E8C">
      <w:r>
        <w:t>53)</w:t>
      </w:r>
      <w:r>
        <w:tab/>
        <w:t>4.7.14.2(49)-  pra/</w:t>
      </w:r>
      <w:r>
        <w:t>ti/</w:t>
      </w:r>
      <w:r>
        <w:t>nu/</w:t>
      </w:r>
      <w:r>
        <w:t>da3nn |</w:t>
      </w:r>
    </w:p>
    <w:p w14:paraId="28B22EA2" w14:textId="7F66A84E" w:rsidR="00481D97" w:rsidRDefault="00B30E8C">
      <w:r>
        <w:t>pra/</w:t>
      </w:r>
      <w:r>
        <w:t>ti/</w:t>
      </w:r>
      <w:r>
        <w:t>nu/</w:t>
      </w:r>
      <w:r>
        <w:t>da3nniti+</w:t>
      </w:r>
      <w:r>
        <w:t xml:space="preserve"> prati - ~nu/</w:t>
      </w:r>
      <w:r>
        <w:t xml:space="preserve">da3nn | </w:t>
      </w:r>
    </w:p>
    <w:p w14:paraId="56B3B3A0" w14:textId="5A00F7FC" w:rsidR="00481D97" w:rsidRDefault="00B30E8C">
      <w:r>
        <w:t>54)</w:t>
      </w:r>
      <w:r>
        <w:tab/>
        <w:t>4.7.14.2(50)-  pu/</w:t>
      </w:r>
      <w:r>
        <w:t>rastA%</w:t>
      </w:r>
      <w:r>
        <w:t>t | ada+</w:t>
      </w:r>
      <w:r>
        <w:t>3b3dha4H |</w:t>
      </w:r>
    </w:p>
    <w:p w14:paraId="46FED27F" w14:textId="2954265D" w:rsidR="00481D97" w:rsidRDefault="00B30E8C">
      <w:r>
        <w:t>pu/</w:t>
      </w:r>
      <w:r>
        <w:t>rastA/</w:t>
      </w:r>
      <w:r>
        <w:t>da3da+</w:t>
      </w:r>
      <w:r>
        <w:t>3b3dhO/</w:t>
      </w:r>
      <w:r>
        <w:t>4 ada+</w:t>
      </w:r>
      <w:r>
        <w:t>3b3dha4H pu/</w:t>
      </w:r>
      <w:r>
        <w:t>rastA%</w:t>
      </w:r>
      <w:r>
        <w:t>t pu/</w:t>
      </w:r>
      <w:r>
        <w:t>rastA/</w:t>
      </w:r>
      <w:r>
        <w:t>da3da+</w:t>
      </w:r>
      <w:r>
        <w:t xml:space="preserve">3b3dha4H | </w:t>
      </w:r>
    </w:p>
    <w:p w14:paraId="38DE3604" w14:textId="03A97D4D" w:rsidR="00481D97" w:rsidRDefault="00B30E8C">
      <w:r>
        <w:t>1)</w:t>
      </w:r>
      <w:r>
        <w:tab/>
      </w:r>
      <w:r>
        <w:t>4.7.14.3(1)-  ada+</w:t>
      </w:r>
      <w:r>
        <w:t>3b3dha4H | gO/</w:t>
      </w:r>
      <w:r>
        <w:t>3pAH |</w:t>
      </w:r>
    </w:p>
    <w:p w14:paraId="3FCB162A" w14:textId="5FFDA0A7" w:rsidR="00481D97" w:rsidRDefault="00B30E8C">
      <w:r>
        <w:t>ada+</w:t>
      </w:r>
      <w:r>
        <w:t>3b3dhO4 gO/</w:t>
      </w:r>
      <w:r>
        <w:t>3pA gO/</w:t>
      </w:r>
      <w:r>
        <w:t>3pA ada+</w:t>
      </w:r>
      <w:r>
        <w:t>3b3dhO/</w:t>
      </w:r>
      <w:r>
        <w:t>4 ada+</w:t>
      </w:r>
      <w:r>
        <w:t>3b3dhO4 gO/</w:t>
      </w:r>
      <w:r>
        <w:t xml:space="preserve">3pAH | </w:t>
      </w:r>
    </w:p>
    <w:p w14:paraId="6D1E1382" w14:textId="1520247F" w:rsidR="00481D97" w:rsidRDefault="00B30E8C">
      <w:r>
        <w:t>2)</w:t>
      </w:r>
      <w:r>
        <w:tab/>
        <w:t>4.7.14.3(2)-  gO/</w:t>
      </w:r>
      <w:r>
        <w:t>3pAH | pari+</w:t>
      </w:r>
      <w:r>
        <w:t xml:space="preserve"> |</w:t>
      </w:r>
    </w:p>
    <w:p w14:paraId="35DF62A8" w14:textId="1EB5AF0E" w:rsidR="00481D97" w:rsidRDefault="00B30E8C">
      <w:r>
        <w:t>gO/</w:t>
      </w:r>
      <w:r>
        <w:t>3pAH pari/</w:t>
      </w:r>
      <w:r>
        <w:t xml:space="preserve"> pari+</w:t>
      </w:r>
      <w:r>
        <w:t xml:space="preserve"> gO/</w:t>
      </w:r>
      <w:r>
        <w:t>3pA gO/</w:t>
      </w:r>
      <w:r>
        <w:t>3pAH pari+</w:t>
      </w:r>
      <w:r>
        <w:t xml:space="preserve"> | </w:t>
      </w:r>
    </w:p>
    <w:p w14:paraId="55D88765" w14:textId="766F51C2" w:rsidR="00481D97" w:rsidRDefault="00B30E8C">
      <w:r>
        <w:t>3)</w:t>
      </w:r>
      <w:r>
        <w:tab/>
        <w:t>4.7.14.3(2)-  gO/</w:t>
      </w:r>
      <w:r>
        <w:t>3pAH |</w:t>
      </w:r>
    </w:p>
    <w:p w14:paraId="6ECF08A7" w14:textId="53FE5FFE" w:rsidR="00481D97" w:rsidRDefault="00B30E8C">
      <w:r>
        <w:t>gO/</w:t>
      </w:r>
      <w:r>
        <w:t>3pA iti+</w:t>
      </w:r>
      <w:r>
        <w:t xml:space="preserve"> gO3 - pAH | </w:t>
      </w:r>
    </w:p>
    <w:p w14:paraId="178BDC24" w14:textId="2157E263" w:rsidR="00481D97" w:rsidRDefault="00B30E8C">
      <w:r>
        <w:t>4)</w:t>
      </w:r>
      <w:r>
        <w:tab/>
      </w:r>
      <w:r>
        <w:t>4.7.14.3(3)-  pari+</w:t>
      </w:r>
      <w:r>
        <w:t xml:space="preserve"> | pA/</w:t>
      </w:r>
      <w:r>
        <w:t>hi/</w:t>
      </w:r>
      <w:r>
        <w:t xml:space="preserve"> |</w:t>
      </w:r>
    </w:p>
    <w:p w14:paraId="6B891316" w14:textId="5BA5B5A3" w:rsidR="00481D97" w:rsidRDefault="00B30E8C">
      <w:r>
        <w:t>pari+</w:t>
      </w:r>
      <w:r>
        <w:t xml:space="preserve"> pAhi pAhi/</w:t>
      </w:r>
      <w:r>
        <w:t xml:space="preserve"> pari/</w:t>
      </w:r>
      <w:r>
        <w:t xml:space="preserve"> pari+</w:t>
      </w:r>
      <w:r>
        <w:t xml:space="preserve"> pAhi | </w:t>
      </w:r>
    </w:p>
    <w:p w14:paraId="04AE342C" w14:textId="55E7D696" w:rsidR="00481D97" w:rsidRDefault="00B30E8C">
      <w:r>
        <w:t>5)</w:t>
      </w:r>
      <w:r>
        <w:tab/>
        <w:t>4.7.14.3(4)-  pA/</w:t>
      </w:r>
      <w:r>
        <w:t>hi/</w:t>
      </w:r>
      <w:r>
        <w:t xml:space="preserve"> | ~na/</w:t>
      </w:r>
      <w:r>
        <w:t>H |</w:t>
      </w:r>
    </w:p>
    <w:p w14:paraId="2A143528" w14:textId="2ACC6947" w:rsidR="00481D97" w:rsidRDefault="00B30E8C">
      <w:r>
        <w:t>pA/</w:t>
      </w:r>
      <w:r>
        <w:t>hi/</w:t>
      </w:r>
      <w:r>
        <w:t xml:space="preserve"> ~nO/</w:t>
      </w:r>
      <w:r>
        <w:t xml:space="preserve"> ~na/</w:t>
      </w:r>
      <w:r>
        <w:t>H pA/</w:t>
      </w:r>
      <w:r>
        <w:t>hi/</w:t>
      </w:r>
      <w:r>
        <w:t xml:space="preserve"> pA/</w:t>
      </w:r>
      <w:r>
        <w:t>hi/</w:t>
      </w:r>
      <w:r>
        <w:t xml:space="preserve"> ~na/</w:t>
      </w:r>
      <w:r>
        <w:t xml:space="preserve">H | </w:t>
      </w:r>
    </w:p>
    <w:p w14:paraId="644809B5" w14:textId="47B26FE1" w:rsidR="00481D97" w:rsidRDefault="00B30E8C">
      <w:r>
        <w:t>6)</w:t>
      </w:r>
      <w:r>
        <w:tab/>
        <w:t>4.7.14.3(5)-  ~na/</w:t>
      </w:r>
      <w:r>
        <w:t>H | tvam ||</w:t>
      </w:r>
    </w:p>
    <w:p w14:paraId="3AA95E37" w14:textId="595F796C" w:rsidR="00481D97" w:rsidRDefault="00B30E8C">
      <w:r>
        <w:t>~na/</w:t>
      </w:r>
      <w:r>
        <w:t>stvam tvannO+</w:t>
      </w:r>
      <w:r>
        <w:t xml:space="preserve"> ~na/</w:t>
      </w:r>
      <w:r>
        <w:t xml:space="preserve">stvam | </w:t>
      </w:r>
    </w:p>
    <w:p w14:paraId="0E902852" w14:textId="77777777" w:rsidR="00481D97" w:rsidRDefault="00B30E8C">
      <w:r>
        <w:t>7)</w:t>
      </w:r>
      <w:r>
        <w:tab/>
        <w:t>4.7.14.3(6)-  tvam ||</w:t>
      </w:r>
    </w:p>
    <w:p w14:paraId="4B677814" w14:textId="3348700F" w:rsidR="00481D97" w:rsidRDefault="00B30E8C">
      <w:r>
        <w:t>tvamiti/</w:t>
      </w:r>
      <w:r>
        <w:t xml:space="preserve"> tvam | </w:t>
      </w:r>
    </w:p>
    <w:p w14:paraId="5B766A23" w14:textId="0C46FF8D" w:rsidR="00481D97" w:rsidRDefault="00B30E8C">
      <w:r>
        <w:t>8)</w:t>
      </w:r>
      <w:r>
        <w:tab/>
        <w:t>4.7.</w:t>
      </w:r>
      <w:r>
        <w:t>14.3(7)-  pra/</w:t>
      </w:r>
      <w:r>
        <w:t>tya~jca+</w:t>
      </w:r>
      <w:r>
        <w:t>H | ya/</w:t>
      </w:r>
      <w:r>
        <w:t>~ntu/</w:t>
      </w:r>
      <w:r>
        <w:t xml:space="preserve"> |</w:t>
      </w:r>
    </w:p>
    <w:p w14:paraId="68D29681" w14:textId="666BBF0A" w:rsidR="00481D97" w:rsidRDefault="00B30E8C">
      <w:r>
        <w:t>pra/</w:t>
      </w:r>
      <w:r>
        <w:t>tya~jcO+</w:t>
      </w:r>
      <w:r>
        <w:t xml:space="preserve"> ya~ntu ya~ntu pra/</w:t>
      </w:r>
      <w:r>
        <w:t>tya~jca+</w:t>
      </w:r>
      <w:r>
        <w:t>H pra/</w:t>
      </w:r>
      <w:r>
        <w:t>tya~jcO+</w:t>
      </w:r>
      <w:r>
        <w:t xml:space="preserve"> ya~ntu | </w:t>
      </w:r>
    </w:p>
    <w:p w14:paraId="71E4D23D" w14:textId="73DCD0C2" w:rsidR="00481D97" w:rsidRDefault="00B30E8C">
      <w:r>
        <w:t>9)</w:t>
      </w:r>
      <w:r>
        <w:tab/>
        <w:t>4.7.14.3(8)-  ya/</w:t>
      </w:r>
      <w:r>
        <w:t>~ntu/</w:t>
      </w:r>
      <w:r>
        <w:t xml:space="preserve"> | ~ni/</w:t>
      </w:r>
      <w:r>
        <w:t>gu3ta+</w:t>
      </w:r>
      <w:r>
        <w:t>H |</w:t>
      </w:r>
    </w:p>
    <w:p w14:paraId="72626644" w14:textId="1FA7EE03" w:rsidR="00481D97" w:rsidRDefault="00B30E8C">
      <w:r>
        <w:t>ya/</w:t>
      </w:r>
      <w:r>
        <w:t>~ntu/</w:t>
      </w:r>
      <w:r>
        <w:t xml:space="preserve"> ~ni/</w:t>
      </w:r>
      <w:r>
        <w:t>gu3tO+</w:t>
      </w:r>
      <w:r>
        <w:t xml:space="preserve"> ~ni/</w:t>
      </w:r>
      <w:r>
        <w:t>gu3tO+</w:t>
      </w:r>
      <w:r>
        <w:t xml:space="preserve"> ya~ntu ya~ntu ~ni/</w:t>
      </w:r>
      <w:r>
        <w:t>gu3ta+</w:t>
      </w:r>
      <w:r>
        <w:t xml:space="preserve">H | </w:t>
      </w:r>
    </w:p>
    <w:p w14:paraId="43FA4580" w14:textId="49F21A4A" w:rsidR="00481D97" w:rsidRDefault="00B30E8C">
      <w:r>
        <w:lastRenderedPageBreak/>
        <w:t>10)</w:t>
      </w:r>
      <w:r>
        <w:tab/>
        <w:t>4.7.14.3(9)-  ~ni/</w:t>
      </w:r>
      <w:r>
        <w:t>gu3ta+</w:t>
      </w:r>
      <w:r>
        <w:t>H | puna+</w:t>
      </w:r>
      <w:r>
        <w:t>H |</w:t>
      </w:r>
    </w:p>
    <w:p w14:paraId="734910A5" w14:textId="3A953541" w:rsidR="00481D97" w:rsidRDefault="00B30E8C">
      <w:r>
        <w:t>~ni/</w:t>
      </w:r>
      <w:r>
        <w:t>gu3ta/</w:t>
      </w:r>
      <w:r>
        <w:t xml:space="preserve">H </w:t>
      </w:r>
      <w:r>
        <w:t>puna/</w:t>
      </w:r>
      <w:r>
        <w:t>H puna+</w:t>
      </w:r>
      <w:r>
        <w:t>r ~ni/</w:t>
      </w:r>
      <w:r>
        <w:t>gu3tO+</w:t>
      </w:r>
      <w:r>
        <w:t xml:space="preserve"> ~ni/</w:t>
      </w:r>
      <w:r>
        <w:t>gu3ta/</w:t>
      </w:r>
      <w:r>
        <w:t>H puna+</w:t>
      </w:r>
      <w:r>
        <w:t xml:space="preserve">H | </w:t>
      </w:r>
    </w:p>
    <w:p w14:paraId="55107F47" w14:textId="7BC8D10E" w:rsidR="00481D97" w:rsidRDefault="00B30E8C">
      <w:r>
        <w:t>11)</w:t>
      </w:r>
      <w:r>
        <w:tab/>
        <w:t>4.7.14.3(9)-  ~ni/</w:t>
      </w:r>
      <w:r>
        <w:t>gu3ta+</w:t>
      </w:r>
      <w:r>
        <w:t>H |</w:t>
      </w:r>
    </w:p>
    <w:p w14:paraId="74EFB203" w14:textId="6534AD3B" w:rsidR="00481D97" w:rsidRDefault="00B30E8C">
      <w:r>
        <w:t>~ni/</w:t>
      </w:r>
      <w:r>
        <w:t>gu3ta/</w:t>
      </w:r>
      <w:r>
        <w:t xml:space="preserve"> iti+</w:t>
      </w:r>
      <w:r>
        <w:t xml:space="preserve"> ~ni - gu3ta+</w:t>
      </w:r>
      <w:r>
        <w:t xml:space="preserve">H | </w:t>
      </w:r>
    </w:p>
    <w:p w14:paraId="2A8D1A85" w14:textId="542BFA19" w:rsidR="00481D97" w:rsidRDefault="00B30E8C">
      <w:r>
        <w:t>12)</w:t>
      </w:r>
      <w:r>
        <w:tab/>
        <w:t>4.7.14.3(10)-  puna+</w:t>
      </w:r>
      <w:r>
        <w:t>H | tE |</w:t>
      </w:r>
    </w:p>
    <w:p w14:paraId="023F3CDB" w14:textId="24ACE28B" w:rsidR="00481D97" w:rsidRDefault="00B30E8C">
      <w:r>
        <w:t>puna/</w:t>
      </w:r>
      <w:r>
        <w:t>stE tE puna/</w:t>
      </w:r>
      <w:r>
        <w:t>H puna/</w:t>
      </w:r>
      <w:r>
        <w:t xml:space="preserve">stE | </w:t>
      </w:r>
    </w:p>
    <w:p w14:paraId="4F0E5D8C" w14:textId="7F9F60FE" w:rsidR="00481D97" w:rsidRDefault="00B30E8C">
      <w:r>
        <w:t>13)</w:t>
      </w:r>
      <w:r>
        <w:tab/>
        <w:t>4.7.14.3(11)-  tE | a/</w:t>
      </w:r>
      <w:r>
        <w:t>mA | (</w:t>
      </w:r>
      <w:r w:rsidR="00070B77">
        <w:t>GS</w:t>
      </w:r>
      <w:r>
        <w:t>-4.7-23)</w:t>
      </w:r>
    </w:p>
    <w:p w14:paraId="7527A258" w14:textId="706F46B0" w:rsidR="00481D97" w:rsidRDefault="00B30E8C">
      <w:r>
        <w:t>tE+</w:t>
      </w:r>
      <w:r>
        <w:t xml:space="preserve"> &amp;mA &amp;mA tE tE+</w:t>
      </w:r>
      <w:r>
        <w:t xml:space="preserve"> &amp;mA | </w:t>
      </w:r>
    </w:p>
    <w:p w14:paraId="0C8BFCB0" w14:textId="2A165FA8" w:rsidR="00481D97" w:rsidRDefault="00B30E8C">
      <w:r>
        <w:t>14)</w:t>
      </w:r>
      <w:r>
        <w:tab/>
        <w:t>4.7.14</w:t>
      </w:r>
      <w:r>
        <w:t>.3(12)-  a/</w:t>
      </w:r>
      <w:r>
        <w:t>mA | E/</w:t>
      </w:r>
      <w:r>
        <w:t>ShA/</w:t>
      </w:r>
      <w:r>
        <w:t>m | (P2S12-7,</w:t>
      </w:r>
      <w:r w:rsidR="00070B77">
        <w:t>GS</w:t>
      </w:r>
      <w:r>
        <w:t>-4.7-23)</w:t>
      </w:r>
    </w:p>
    <w:p w14:paraId="7169A302" w14:textId="5868C2BB" w:rsidR="00481D97" w:rsidRDefault="00B30E8C">
      <w:r>
        <w:t>a/</w:t>
      </w:r>
      <w:r>
        <w:t>maiShA+</w:t>
      </w:r>
      <w:r>
        <w:t xml:space="preserve"> mEShA ma/</w:t>
      </w:r>
      <w:r>
        <w:t>mA &amp;maiShA%</w:t>
      </w:r>
      <w:r>
        <w:t xml:space="preserve">m | </w:t>
      </w:r>
    </w:p>
    <w:p w14:paraId="7C9F70F8" w14:textId="53457398" w:rsidR="00481D97" w:rsidRDefault="00B30E8C">
      <w:r>
        <w:t>15)</w:t>
      </w:r>
      <w:r>
        <w:tab/>
        <w:t>4.7.14.3(13)-  E/</w:t>
      </w:r>
      <w:r>
        <w:t>ShA/</w:t>
      </w:r>
      <w:r>
        <w:t>m | ci/</w:t>
      </w:r>
      <w:r>
        <w:t>ttam | (</w:t>
      </w:r>
      <w:r w:rsidR="00070B77">
        <w:t>GS</w:t>
      </w:r>
      <w:r>
        <w:t>-4.7-23)</w:t>
      </w:r>
    </w:p>
    <w:p w14:paraId="0BBDD401" w14:textId="1C5CB651" w:rsidR="00481D97" w:rsidRDefault="00B30E8C">
      <w:r>
        <w:t>E/</w:t>
      </w:r>
      <w:r>
        <w:t>ShA/</w:t>
      </w:r>
      <w:r>
        <w:t>m ci/</w:t>
      </w:r>
      <w:r>
        <w:t>ttam ci/</w:t>
      </w:r>
      <w:r>
        <w:t>tta mE+</w:t>
      </w:r>
      <w:r>
        <w:t>ShA mEShAm ci/</w:t>
      </w:r>
      <w:r>
        <w:t xml:space="preserve">ttam | </w:t>
      </w:r>
    </w:p>
    <w:p w14:paraId="0C7AF239" w14:textId="0AB185EE" w:rsidR="00481D97" w:rsidRDefault="00B30E8C">
      <w:r>
        <w:t>16)</w:t>
      </w:r>
      <w:r>
        <w:tab/>
        <w:t>4.7.14.3(14)-  ci/</w:t>
      </w:r>
      <w:r>
        <w:t>ttam | pra/</w:t>
      </w:r>
      <w:r>
        <w:t>bu3dhA%</w:t>
      </w:r>
      <w:r>
        <w:t>4 | (</w:t>
      </w:r>
      <w:r w:rsidR="00070B77">
        <w:t>GS</w:t>
      </w:r>
      <w:r>
        <w:t>-4.7-23)</w:t>
      </w:r>
    </w:p>
    <w:p w14:paraId="63AB2F99" w14:textId="261D1624" w:rsidR="00481D97" w:rsidRDefault="00B30E8C">
      <w:r>
        <w:t>ci/</w:t>
      </w:r>
      <w:r>
        <w:t>ttam pra/</w:t>
      </w:r>
      <w:r>
        <w:t>bu3dhA%</w:t>
      </w:r>
      <w:r>
        <w:t>4 pra/</w:t>
      </w:r>
      <w:r>
        <w:t>bu3dhA+</w:t>
      </w:r>
      <w:r>
        <w:t>4 ci/</w:t>
      </w:r>
      <w:r>
        <w:t>ttam ci/</w:t>
      </w:r>
      <w:r>
        <w:t>ttam pra/</w:t>
      </w:r>
      <w:r>
        <w:t>bu3dhA%</w:t>
      </w:r>
      <w:r>
        <w:t xml:space="preserve">4 | </w:t>
      </w:r>
    </w:p>
    <w:p w14:paraId="394DF7F2" w14:textId="75EAD71C" w:rsidR="00481D97" w:rsidRDefault="00B30E8C">
      <w:r>
        <w:t>17)</w:t>
      </w:r>
      <w:r>
        <w:tab/>
        <w:t>4.7.14.3(15)-  pra/</w:t>
      </w:r>
      <w:r>
        <w:t>bu3dhA%</w:t>
      </w:r>
      <w:r>
        <w:t>4 | vi | (</w:t>
      </w:r>
      <w:r w:rsidR="00070B77">
        <w:t>GS</w:t>
      </w:r>
      <w:r>
        <w:t>-4.7-23)</w:t>
      </w:r>
    </w:p>
    <w:p w14:paraId="7F2DBFF3" w14:textId="5B350105" w:rsidR="00481D97" w:rsidRDefault="00B30E8C">
      <w:r>
        <w:t>pra/</w:t>
      </w:r>
      <w:r>
        <w:t>bu3dhA/</w:t>
      </w:r>
      <w:r>
        <w:t>4 vi vi pra/</w:t>
      </w:r>
      <w:r>
        <w:t>bu3dhA%</w:t>
      </w:r>
      <w:r>
        <w:t>4 pra/</w:t>
      </w:r>
      <w:r>
        <w:t>bu3dhA/</w:t>
      </w:r>
      <w:r>
        <w:t xml:space="preserve">4 vi | </w:t>
      </w:r>
    </w:p>
    <w:p w14:paraId="1929C098" w14:textId="72C829F3" w:rsidR="00481D97" w:rsidRDefault="00B30E8C">
      <w:r>
        <w:t>18)</w:t>
      </w:r>
      <w:r>
        <w:tab/>
        <w:t>4.7.14.3(15)-  pra/</w:t>
      </w:r>
      <w:r>
        <w:t>bu3dhA%</w:t>
      </w:r>
      <w:r>
        <w:t>4 | (</w:t>
      </w:r>
      <w:r w:rsidR="00070B77">
        <w:t>GS</w:t>
      </w:r>
      <w:r>
        <w:t>-4.7-23)</w:t>
      </w:r>
    </w:p>
    <w:p w14:paraId="71CE4FAC" w14:textId="4ADABA6F" w:rsidR="00481D97" w:rsidRDefault="00B30E8C">
      <w:r>
        <w:t>pra/</w:t>
      </w:r>
      <w:r>
        <w:t>bu3dhE4ti+</w:t>
      </w:r>
      <w:r>
        <w:t xml:space="preserve"> pra - bu3dhA%</w:t>
      </w:r>
      <w:r>
        <w:t xml:space="preserve">4 | </w:t>
      </w:r>
    </w:p>
    <w:p w14:paraId="12D36C21" w14:textId="22FF137B" w:rsidR="00481D97" w:rsidRDefault="00B30E8C">
      <w:r>
        <w:t>19)</w:t>
      </w:r>
      <w:r>
        <w:tab/>
        <w:t>4.7</w:t>
      </w:r>
      <w:r>
        <w:t>.14.3(16)-  vi | ~nE/</w:t>
      </w:r>
      <w:r>
        <w:t>Sa/</w:t>
      </w:r>
      <w:r>
        <w:t>t || (</w:t>
      </w:r>
      <w:r w:rsidR="00070B77">
        <w:t>GS</w:t>
      </w:r>
      <w:r>
        <w:t>-4.7-23)</w:t>
      </w:r>
    </w:p>
    <w:p w14:paraId="53E7DE2B" w14:textId="0F5BDD4F" w:rsidR="00481D97" w:rsidRDefault="00B30E8C">
      <w:r>
        <w:t>vi ~nE+</w:t>
      </w:r>
      <w:r>
        <w:t>San ~nESa/</w:t>
      </w:r>
      <w:r>
        <w:t>d3 vi vi ~nE+</w:t>
      </w:r>
      <w:r>
        <w:t xml:space="preserve">Sat | </w:t>
      </w:r>
    </w:p>
    <w:p w14:paraId="0142E999" w14:textId="2DF4B412" w:rsidR="00481D97" w:rsidRDefault="00B30E8C">
      <w:r>
        <w:t>20)</w:t>
      </w:r>
      <w:r>
        <w:tab/>
        <w:t>4.7.14.3(17)-  ~nE/</w:t>
      </w:r>
      <w:r>
        <w:t>Sa/</w:t>
      </w:r>
      <w:r>
        <w:t>t || (</w:t>
      </w:r>
      <w:r w:rsidR="00070B77">
        <w:t>GS</w:t>
      </w:r>
      <w:r>
        <w:t>-4.7-23)</w:t>
      </w:r>
    </w:p>
    <w:p w14:paraId="7F083B1D" w14:textId="28AE0CF1" w:rsidR="00481D97" w:rsidRDefault="00B30E8C">
      <w:r>
        <w:t>~nE/</w:t>
      </w:r>
      <w:r>
        <w:t>Sa/</w:t>
      </w:r>
      <w:r>
        <w:t>di3ti+</w:t>
      </w:r>
      <w:r>
        <w:t xml:space="preserve"> ~nESat | </w:t>
      </w:r>
    </w:p>
    <w:p w14:paraId="79D0D200" w14:textId="067C8CF6" w:rsidR="00481D97" w:rsidRDefault="00B30E8C">
      <w:r>
        <w:t>21)</w:t>
      </w:r>
      <w:r>
        <w:tab/>
        <w:t>4.7.14.3(18)-  dhA/</w:t>
      </w:r>
      <w:r>
        <w:t>4tA | dhA/</w:t>
      </w:r>
      <w:r>
        <w:t>4tRu/</w:t>
      </w:r>
      <w:r>
        <w:t>NAm |</w:t>
      </w:r>
    </w:p>
    <w:p w14:paraId="5B154927" w14:textId="5BFF4EB1" w:rsidR="00481D97" w:rsidRDefault="00B30E8C">
      <w:r>
        <w:t>dhA/</w:t>
      </w:r>
      <w:r>
        <w:t>4tA dhA+</w:t>
      </w:r>
      <w:r>
        <w:t>4tRu/</w:t>
      </w:r>
      <w:r>
        <w:t>NAm dhA+</w:t>
      </w:r>
      <w:r>
        <w:t>4tRu/</w:t>
      </w:r>
      <w:r>
        <w:t>NAm dhA/</w:t>
      </w:r>
      <w:r>
        <w:t>4tA dhA/</w:t>
      </w:r>
      <w:r>
        <w:t>4tA dhA+</w:t>
      </w:r>
      <w:r>
        <w:t>4tRu/</w:t>
      </w:r>
      <w:r>
        <w:t xml:space="preserve">NAm | </w:t>
      </w:r>
    </w:p>
    <w:p w14:paraId="5AA44072" w14:textId="5CADDDE1" w:rsidR="00481D97" w:rsidRDefault="00B30E8C">
      <w:r>
        <w:t>22)</w:t>
      </w:r>
      <w:r>
        <w:tab/>
        <w:t>4.7.14.3(19)-  dhA/</w:t>
      </w:r>
      <w:r>
        <w:t>4tRu/</w:t>
      </w:r>
      <w:r>
        <w:t>NAm | Bu4va+</w:t>
      </w:r>
      <w:r>
        <w:t>nasya |</w:t>
      </w:r>
    </w:p>
    <w:p w14:paraId="6A49491A" w14:textId="078AF210" w:rsidR="00481D97" w:rsidRDefault="00B30E8C">
      <w:r>
        <w:lastRenderedPageBreak/>
        <w:t>dhA/</w:t>
      </w:r>
      <w:r>
        <w:t>4tRu/</w:t>
      </w:r>
      <w:r>
        <w:t>NAm Bu4va+</w:t>
      </w:r>
      <w:r>
        <w:t>nasya/</w:t>
      </w:r>
      <w:r>
        <w:t xml:space="preserve"> Bu4va+</w:t>
      </w:r>
      <w:r>
        <w:t>nasya dhA4tRu/</w:t>
      </w:r>
      <w:r>
        <w:t>NAm dhA+</w:t>
      </w:r>
      <w:r>
        <w:t>4tRu/</w:t>
      </w:r>
      <w:r>
        <w:t>NAm Bu4va+</w:t>
      </w:r>
      <w:r>
        <w:t xml:space="preserve">nasya | </w:t>
      </w:r>
    </w:p>
    <w:p w14:paraId="188655AC" w14:textId="2C6BD067" w:rsidR="00481D97" w:rsidRDefault="00B30E8C">
      <w:r>
        <w:t>23)</w:t>
      </w:r>
      <w:r>
        <w:tab/>
        <w:t>4.7.14.3(20)-  Bu4va+</w:t>
      </w:r>
      <w:r>
        <w:t>nasya | yaH | (</w:t>
      </w:r>
      <w:r w:rsidR="00070B77">
        <w:t>GS</w:t>
      </w:r>
      <w:r>
        <w:t>-4.7-24)</w:t>
      </w:r>
    </w:p>
    <w:p w14:paraId="7491582F" w14:textId="42F614A9" w:rsidR="00481D97" w:rsidRDefault="00B30E8C">
      <w:r>
        <w:t>Bu4va+</w:t>
      </w:r>
      <w:r>
        <w:t>nasya/</w:t>
      </w:r>
      <w:r>
        <w:t xml:space="preserve"> yO yO Bu4va+</w:t>
      </w:r>
      <w:r>
        <w:t>nasya/</w:t>
      </w:r>
      <w:r>
        <w:t xml:space="preserve"> Bu4va+</w:t>
      </w:r>
      <w:r>
        <w:t>nasya/</w:t>
      </w:r>
      <w:r>
        <w:t xml:space="preserve"> yaH | </w:t>
      </w:r>
    </w:p>
    <w:p w14:paraId="06F105D4" w14:textId="2D4F1F1E" w:rsidR="00481D97" w:rsidRDefault="00B30E8C">
      <w:r>
        <w:t>24)</w:t>
      </w:r>
      <w:r>
        <w:tab/>
        <w:t xml:space="preserve">4.7.14.3(21)-  yaH | </w:t>
      </w:r>
      <w:r>
        <w:t>pati+</w:t>
      </w:r>
      <w:r>
        <w:t>H | (</w:t>
      </w:r>
      <w:r w:rsidR="00070B77">
        <w:t>GS</w:t>
      </w:r>
      <w:r>
        <w:t>-4.7-24)</w:t>
      </w:r>
    </w:p>
    <w:p w14:paraId="67794824" w14:textId="7D1C7941" w:rsidR="00481D97" w:rsidRDefault="00B30E8C">
      <w:r>
        <w:t>ya spati/</w:t>
      </w:r>
      <w:r>
        <w:t>Sh pati/</w:t>
      </w:r>
      <w:r>
        <w:t>r yO ya spati+</w:t>
      </w:r>
      <w:r>
        <w:t xml:space="preserve">H | </w:t>
      </w:r>
    </w:p>
    <w:p w14:paraId="32D17AC6" w14:textId="56DFB3B1" w:rsidR="00481D97" w:rsidRDefault="00B30E8C">
      <w:r>
        <w:t>25)</w:t>
      </w:r>
      <w:r>
        <w:tab/>
        <w:t>4.7.14.3(22)-  pati+</w:t>
      </w:r>
      <w:r>
        <w:t>H | dE/</w:t>
      </w:r>
      <w:r>
        <w:t>3vam | (</w:t>
      </w:r>
      <w:r w:rsidR="00070B77">
        <w:t>GS</w:t>
      </w:r>
      <w:r>
        <w:t>-4.7-24)</w:t>
      </w:r>
    </w:p>
    <w:p w14:paraId="295FD4C6" w14:textId="136D1EF6" w:rsidR="00481D97" w:rsidRDefault="00B30E8C">
      <w:r>
        <w:t>pati+</w:t>
      </w:r>
      <w:r>
        <w:t>r dE/</w:t>
      </w:r>
      <w:r>
        <w:t>3vam dE/</w:t>
      </w:r>
      <w:r>
        <w:t>3vam pati/</w:t>
      </w:r>
      <w:r>
        <w:t>Sh pati+</w:t>
      </w:r>
      <w:r>
        <w:t>r dE/</w:t>
      </w:r>
      <w:r>
        <w:t xml:space="preserve">3vam | </w:t>
      </w:r>
    </w:p>
    <w:p w14:paraId="5C727769" w14:textId="5A7067C0" w:rsidR="00481D97" w:rsidRDefault="00B30E8C">
      <w:r>
        <w:t>26)</w:t>
      </w:r>
      <w:r>
        <w:tab/>
        <w:t>4.7.14.3(23)-  dE/</w:t>
      </w:r>
      <w:r>
        <w:t>3vam | sa/</w:t>
      </w:r>
      <w:r>
        <w:t>vi/</w:t>
      </w:r>
      <w:r>
        <w:t>tAra%</w:t>
      </w:r>
      <w:r>
        <w:t>m | (</w:t>
      </w:r>
      <w:r w:rsidR="00070B77">
        <w:t>GS</w:t>
      </w:r>
      <w:r>
        <w:t>-4.7-24)</w:t>
      </w:r>
    </w:p>
    <w:p w14:paraId="2E5BDBED" w14:textId="7FC8E1C6" w:rsidR="00481D97" w:rsidRDefault="00B30E8C">
      <w:r>
        <w:t>dE/</w:t>
      </w:r>
      <w:r>
        <w:t>3va(gm) sa+</w:t>
      </w:r>
      <w:r>
        <w:t>vi/</w:t>
      </w:r>
      <w:r>
        <w:t>tAra(gm+</w:t>
      </w:r>
      <w:r>
        <w:t>) savi/</w:t>
      </w:r>
      <w:r>
        <w:t>tAra+</w:t>
      </w:r>
      <w:r>
        <w:t>m dE/</w:t>
      </w:r>
      <w:r>
        <w:t>3vam dE/</w:t>
      </w:r>
      <w:r>
        <w:t>3va(gm) sa+</w:t>
      </w:r>
      <w:r>
        <w:t>vi/</w:t>
      </w:r>
      <w:r>
        <w:t>tAra%</w:t>
      </w:r>
      <w:r>
        <w:t xml:space="preserve">m | </w:t>
      </w:r>
    </w:p>
    <w:p w14:paraId="1510D257" w14:textId="6DDC6003" w:rsidR="00481D97" w:rsidRDefault="00B30E8C">
      <w:r>
        <w:t>27)</w:t>
      </w:r>
      <w:r>
        <w:tab/>
        <w:t>4.7.14.3(24)-  sa/</w:t>
      </w:r>
      <w:r>
        <w:t>vi/</w:t>
      </w:r>
      <w:r>
        <w:t>tAra%</w:t>
      </w:r>
      <w:r>
        <w:t>m | a/</w:t>
      </w:r>
      <w:r>
        <w:t>Bi/</w:t>
      </w:r>
      <w:r>
        <w:t>4mA/</w:t>
      </w:r>
      <w:r>
        <w:t>ti/</w:t>
      </w:r>
      <w:r>
        <w:t>sAha%</w:t>
      </w:r>
      <w:r>
        <w:t>m ||</w:t>
      </w:r>
    </w:p>
    <w:p w14:paraId="416212C5" w14:textId="7ED82553" w:rsidR="00481D97" w:rsidRDefault="00B30E8C">
      <w:r>
        <w:t>sa/</w:t>
      </w:r>
      <w:r>
        <w:t>vi/</w:t>
      </w:r>
      <w:r>
        <w:t>tAra+</w:t>
      </w:r>
      <w:r>
        <w:t xml:space="preserve"> maBi4mAti/</w:t>
      </w:r>
      <w:r>
        <w:t>sAha+</w:t>
      </w:r>
      <w:r>
        <w:t xml:space="preserve"> maBi4mAti/</w:t>
      </w:r>
      <w:r>
        <w:t>sAha(gm+</w:t>
      </w:r>
      <w:r>
        <w:t>) savi/</w:t>
      </w:r>
      <w:r>
        <w:t>tAra(gm+</w:t>
      </w:r>
      <w:r>
        <w:t>) savi/</w:t>
      </w:r>
      <w:r>
        <w:t>tAra+</w:t>
      </w:r>
      <w:r>
        <w:t xml:space="preserve"> maBi4mAti/</w:t>
      </w:r>
      <w:r>
        <w:t>sAha%</w:t>
      </w:r>
      <w:r>
        <w:t xml:space="preserve">m | </w:t>
      </w:r>
    </w:p>
    <w:p w14:paraId="6A76EE20" w14:textId="7D0A33BD" w:rsidR="00481D97" w:rsidRDefault="00B30E8C">
      <w:r>
        <w:t>28)</w:t>
      </w:r>
      <w:r>
        <w:tab/>
        <w:t>4.7.14.3(25)-  a/</w:t>
      </w:r>
      <w:r>
        <w:t>Bi/</w:t>
      </w:r>
      <w:r>
        <w:t>4mA/</w:t>
      </w:r>
      <w:r>
        <w:t>ti/</w:t>
      </w:r>
      <w:r>
        <w:t>s</w:t>
      </w:r>
      <w:r>
        <w:t>Aha%</w:t>
      </w:r>
      <w:r>
        <w:t>m ||</w:t>
      </w:r>
    </w:p>
    <w:p w14:paraId="6F9A244E" w14:textId="5E675533" w:rsidR="00481D97" w:rsidRDefault="00B30E8C">
      <w:r>
        <w:t>a/</w:t>
      </w:r>
      <w:r>
        <w:t>Bi/</w:t>
      </w:r>
      <w:r>
        <w:t>4mA/</w:t>
      </w:r>
      <w:r>
        <w:t>ti/</w:t>
      </w:r>
      <w:r>
        <w:t>ShAha/</w:t>
      </w:r>
      <w:r>
        <w:t>mitya+</w:t>
      </w:r>
      <w:r>
        <w:t>Bi4mAti - sAha%</w:t>
      </w:r>
      <w:r>
        <w:t xml:space="preserve">m | </w:t>
      </w:r>
    </w:p>
    <w:p w14:paraId="076FA6A5" w14:textId="390C0C69" w:rsidR="00481D97" w:rsidRDefault="00B30E8C">
      <w:r>
        <w:t>29)</w:t>
      </w:r>
      <w:r>
        <w:tab/>
        <w:t>4.7.14.3(26)-  i/</w:t>
      </w:r>
      <w:r>
        <w:t>mam | ya/</w:t>
      </w:r>
      <w:r>
        <w:t>j~jam |</w:t>
      </w:r>
    </w:p>
    <w:p w14:paraId="6158C767" w14:textId="312ED0AD" w:rsidR="00481D97" w:rsidRDefault="00B30E8C">
      <w:r>
        <w:t>i/</w:t>
      </w:r>
      <w:r>
        <w:t>maM ~Mya/</w:t>
      </w:r>
      <w:r>
        <w:t>j~jaM ~Mya/</w:t>
      </w:r>
      <w:r>
        <w:t>j~ja mi/</w:t>
      </w:r>
      <w:r>
        <w:t>ma mi/</w:t>
      </w:r>
      <w:r>
        <w:t>maM ~Mya/</w:t>
      </w:r>
      <w:r>
        <w:t xml:space="preserve">j~jam | </w:t>
      </w:r>
    </w:p>
    <w:p w14:paraId="25E6B4DA" w14:textId="50EF81A3" w:rsidR="00481D97" w:rsidRDefault="00B30E8C">
      <w:r>
        <w:t>30)</w:t>
      </w:r>
      <w:r>
        <w:tab/>
        <w:t>4.7.14.3(27)-  ya/</w:t>
      </w:r>
      <w:r>
        <w:t>j~jam | a/</w:t>
      </w:r>
      <w:r>
        <w:t>SvinA%</w:t>
      </w:r>
      <w:r>
        <w:t xml:space="preserve"> | (</w:t>
      </w:r>
      <w:r w:rsidR="00070B77">
        <w:t>GS</w:t>
      </w:r>
      <w:r>
        <w:t>-4.7-25)</w:t>
      </w:r>
    </w:p>
    <w:p w14:paraId="1EB4E165" w14:textId="1F80C6D6" w:rsidR="00481D97" w:rsidRDefault="00B30E8C">
      <w:r>
        <w:t>ya/</w:t>
      </w:r>
      <w:r>
        <w:t>j~ja ma/</w:t>
      </w:r>
      <w:r>
        <w:t>SvinA/</w:t>
      </w:r>
      <w:r>
        <w:t xml:space="preserve"> &amp;SvinA+</w:t>
      </w:r>
      <w:r>
        <w:t xml:space="preserve"> ya/</w:t>
      </w:r>
      <w:r>
        <w:t>j~jaM ~Mya/</w:t>
      </w:r>
      <w:r>
        <w:t>j~ja ma/</w:t>
      </w:r>
      <w:r>
        <w:t>SvinA%</w:t>
      </w:r>
      <w:r>
        <w:t xml:space="preserve"> | </w:t>
      </w:r>
    </w:p>
    <w:p w14:paraId="1C379D23" w14:textId="2889D563" w:rsidR="00481D97" w:rsidRDefault="00B30E8C">
      <w:r>
        <w:t>31)</w:t>
      </w:r>
      <w:r>
        <w:tab/>
        <w:t>4.7.14.3(28)-  a/</w:t>
      </w:r>
      <w:r>
        <w:t>SvinA%</w:t>
      </w:r>
      <w:r>
        <w:t xml:space="preserve"> | u/</w:t>
      </w:r>
      <w:r>
        <w:t>BA4 | (</w:t>
      </w:r>
      <w:r w:rsidR="00070B77">
        <w:t>GS</w:t>
      </w:r>
      <w:r>
        <w:t>-4.7-25)</w:t>
      </w:r>
    </w:p>
    <w:p w14:paraId="1C93F918" w14:textId="351EB1F6" w:rsidR="00481D97" w:rsidRDefault="00B30E8C">
      <w:r>
        <w:t>a/</w:t>
      </w:r>
      <w:r>
        <w:t>SvinO/</w:t>
      </w:r>
      <w:r>
        <w:t>BO4BA4 &amp;SvinA/</w:t>
      </w:r>
      <w:r>
        <w:t xml:space="preserve"> &amp;SvinO/</w:t>
      </w:r>
      <w:r>
        <w:t xml:space="preserve">BA4 | </w:t>
      </w:r>
    </w:p>
    <w:p w14:paraId="73C7DC17" w14:textId="0FD4590B" w:rsidR="00481D97" w:rsidRDefault="00B30E8C">
      <w:r>
        <w:t>32)</w:t>
      </w:r>
      <w:r>
        <w:tab/>
        <w:t>4.7.14.3(29)-  u/</w:t>
      </w:r>
      <w:r>
        <w:t>BA4 | b3Ruha/</w:t>
      </w:r>
      <w:r>
        <w:t>spati+</w:t>
      </w:r>
      <w:r>
        <w:t>H | (</w:t>
      </w:r>
      <w:r w:rsidR="00070B77">
        <w:t>GS</w:t>
      </w:r>
      <w:r>
        <w:t>-4.7-25)</w:t>
      </w:r>
    </w:p>
    <w:p w14:paraId="55535E68" w14:textId="2F0E1ED1" w:rsidR="00481D97" w:rsidRDefault="00B30E8C">
      <w:r>
        <w:t>u/</w:t>
      </w:r>
      <w:r>
        <w:t>BA4 b3Ruha/</w:t>
      </w:r>
      <w:r>
        <w:t>spati/</w:t>
      </w:r>
      <w:r>
        <w:t>r b3Ruha/</w:t>
      </w:r>
      <w:r>
        <w:t>spati+</w:t>
      </w:r>
      <w:r>
        <w:t xml:space="preserve"> ru/</w:t>
      </w:r>
      <w:r>
        <w:t>BO4BA4 b3Ruha/</w:t>
      </w:r>
      <w:r>
        <w:t>s</w:t>
      </w:r>
      <w:r>
        <w:t>pati+</w:t>
      </w:r>
      <w:r>
        <w:t xml:space="preserve">H | </w:t>
      </w:r>
    </w:p>
    <w:p w14:paraId="7A59A5F4" w14:textId="65402C3E" w:rsidR="00481D97" w:rsidRDefault="00B30E8C">
      <w:r>
        <w:t>33)</w:t>
      </w:r>
      <w:r>
        <w:tab/>
        <w:t>4.7.14.3(30)-  b3Ruha/</w:t>
      </w:r>
      <w:r>
        <w:t>spati+</w:t>
      </w:r>
      <w:r>
        <w:t>H | dE/</w:t>
      </w:r>
      <w:r>
        <w:t>3vAH | (</w:t>
      </w:r>
      <w:r w:rsidR="00070B77">
        <w:t>GS</w:t>
      </w:r>
      <w:r>
        <w:t>-4.7-25)</w:t>
      </w:r>
    </w:p>
    <w:p w14:paraId="5C406A3D" w14:textId="1D23DAF4" w:rsidR="00481D97" w:rsidRDefault="00B30E8C">
      <w:r>
        <w:t>b3Ruha/</w:t>
      </w:r>
      <w:r>
        <w:t>spati+</w:t>
      </w:r>
      <w:r>
        <w:t>r dE/</w:t>
      </w:r>
      <w:r>
        <w:t>3vA dE/</w:t>
      </w:r>
      <w:r>
        <w:t>3vA b3Ruha/</w:t>
      </w:r>
      <w:r>
        <w:t>spati/</w:t>
      </w:r>
      <w:r>
        <w:t>r b3Ruha/</w:t>
      </w:r>
      <w:r>
        <w:t>spati+</w:t>
      </w:r>
      <w:r>
        <w:t>r dE/</w:t>
      </w:r>
      <w:r>
        <w:t xml:space="preserve">3vAH | </w:t>
      </w:r>
    </w:p>
    <w:p w14:paraId="2E3895E1" w14:textId="1DEC27E3" w:rsidR="00481D97" w:rsidRDefault="00B30E8C">
      <w:r>
        <w:t>34)</w:t>
      </w:r>
      <w:r>
        <w:tab/>
        <w:t>4.7.14.3(31)-  dE/</w:t>
      </w:r>
      <w:r>
        <w:t>3vAH | pA/</w:t>
      </w:r>
      <w:r>
        <w:t>~ntu/</w:t>
      </w:r>
      <w:r>
        <w:t xml:space="preserve"> |</w:t>
      </w:r>
    </w:p>
    <w:p w14:paraId="4BDAABE9" w14:textId="6CB86B53" w:rsidR="00481D97" w:rsidRDefault="00B30E8C">
      <w:r>
        <w:t>dE/</w:t>
      </w:r>
      <w:r>
        <w:t>3vAH pA%</w:t>
      </w:r>
      <w:r>
        <w:t>~ntu pA~ntu dE/</w:t>
      </w:r>
      <w:r>
        <w:t>3vA dE/</w:t>
      </w:r>
      <w:r>
        <w:t>3vAH pA%</w:t>
      </w:r>
      <w:r>
        <w:t xml:space="preserve">~ntu | </w:t>
      </w:r>
    </w:p>
    <w:p w14:paraId="1F01D4F3" w14:textId="0C45CB7D" w:rsidR="00481D97" w:rsidRDefault="00B30E8C">
      <w:r>
        <w:lastRenderedPageBreak/>
        <w:t>35)</w:t>
      </w:r>
      <w:r>
        <w:tab/>
        <w:t>4.7.14.3(32)-  pA/</w:t>
      </w:r>
      <w:r>
        <w:t>~ntu/</w:t>
      </w:r>
      <w:r>
        <w:t xml:space="preserve"> </w:t>
      </w:r>
      <w:r>
        <w:t>| yaja+</w:t>
      </w:r>
      <w:r>
        <w:t>mAnam |</w:t>
      </w:r>
    </w:p>
    <w:p w14:paraId="245336CF" w14:textId="342B2162" w:rsidR="00481D97" w:rsidRDefault="00B30E8C">
      <w:r>
        <w:t>pA/</w:t>
      </w:r>
      <w:r>
        <w:t>~ntu/</w:t>
      </w:r>
      <w:r>
        <w:t xml:space="preserve"> yaja+</w:t>
      </w:r>
      <w:r>
        <w:t>mAna/</w:t>
      </w:r>
      <w:r>
        <w:t>M ~Myaja+</w:t>
      </w:r>
      <w:r>
        <w:t>mAnam pA~ntu pA~ntu/</w:t>
      </w:r>
      <w:r>
        <w:t xml:space="preserve"> yaja+</w:t>
      </w:r>
      <w:r>
        <w:t xml:space="preserve">mAnam | </w:t>
      </w:r>
    </w:p>
    <w:p w14:paraId="276A7672" w14:textId="74ABE5DE" w:rsidR="00481D97" w:rsidRDefault="00B30E8C">
      <w:r>
        <w:t>36)</w:t>
      </w:r>
      <w:r>
        <w:tab/>
        <w:t>4.7.14.3(33)-  yaja+</w:t>
      </w:r>
      <w:r>
        <w:t>mAnam | ~nya/</w:t>
      </w:r>
      <w:r>
        <w:t>rtthA2t ||</w:t>
      </w:r>
    </w:p>
    <w:p w14:paraId="3A4EC5B0" w14:textId="015F3D4B" w:rsidR="00481D97" w:rsidRDefault="00B30E8C">
      <w:r>
        <w:t>yaja+</w:t>
      </w:r>
      <w:r>
        <w:t>mAnan ~nya/</w:t>
      </w:r>
      <w:r>
        <w:t>rtthA2n ~nya/</w:t>
      </w:r>
      <w:r>
        <w:t>rtthA2d3 yaja+</w:t>
      </w:r>
      <w:r>
        <w:t>mAna/</w:t>
      </w:r>
      <w:r>
        <w:t>M ~Myaja+</w:t>
      </w:r>
      <w:r>
        <w:t>mAnan ~nya/</w:t>
      </w:r>
      <w:r>
        <w:t xml:space="preserve">rtthA2t | </w:t>
      </w:r>
    </w:p>
    <w:p w14:paraId="7B02B558" w14:textId="644282CC" w:rsidR="00481D97" w:rsidRDefault="00B30E8C">
      <w:r>
        <w:t>37)</w:t>
      </w:r>
      <w:r>
        <w:tab/>
        <w:t>4.7.14.3(34)-  ~nya/</w:t>
      </w:r>
      <w:r>
        <w:t>rtthA2t ||</w:t>
      </w:r>
    </w:p>
    <w:p w14:paraId="31F3EAF4" w14:textId="6FA9FF8E" w:rsidR="00481D97" w:rsidRDefault="00B30E8C">
      <w:r>
        <w:t>~nya/</w:t>
      </w:r>
      <w:r>
        <w:t>rtthA2di3ti+</w:t>
      </w:r>
      <w:r>
        <w:t xml:space="preserve"> ~ni - a/</w:t>
      </w:r>
      <w:r>
        <w:t xml:space="preserve">rtthA2t | </w:t>
      </w:r>
    </w:p>
    <w:p w14:paraId="75896163" w14:textId="13220377" w:rsidR="00481D97" w:rsidRDefault="00B30E8C">
      <w:r>
        <w:t>38)</w:t>
      </w:r>
      <w:r>
        <w:tab/>
        <w:t>4.7.14.3(35)-  u/</w:t>
      </w:r>
      <w:r>
        <w:t>ru/</w:t>
      </w:r>
      <w:r>
        <w:t>vyacA%</w:t>
      </w:r>
      <w:r>
        <w:t>H | ~na/</w:t>
      </w:r>
      <w:r>
        <w:t>H |</w:t>
      </w:r>
    </w:p>
    <w:p w14:paraId="326A0F7F" w14:textId="3B4264AE" w:rsidR="00481D97" w:rsidRDefault="00B30E8C">
      <w:r>
        <w:t>u/</w:t>
      </w:r>
      <w:r>
        <w:t>ru/</w:t>
      </w:r>
      <w:r>
        <w:t>vyacA+</w:t>
      </w:r>
      <w:r>
        <w:t xml:space="preserve"> ~nO ~na uru/</w:t>
      </w:r>
      <w:r>
        <w:t>vyacA+</w:t>
      </w:r>
      <w:r>
        <w:t xml:space="preserve"> uru/</w:t>
      </w:r>
      <w:r>
        <w:t>vyacA+</w:t>
      </w:r>
      <w:r>
        <w:t xml:space="preserve"> ~naH | </w:t>
      </w:r>
    </w:p>
    <w:p w14:paraId="29E150C8" w14:textId="5EEA16F0" w:rsidR="00481D97" w:rsidRDefault="00B30E8C">
      <w:r>
        <w:t>39)</w:t>
      </w:r>
      <w:r>
        <w:tab/>
        <w:t>4.7.14.3(35)-  u/</w:t>
      </w:r>
      <w:r>
        <w:t>ru/</w:t>
      </w:r>
      <w:r>
        <w:t>vyacA%</w:t>
      </w:r>
      <w:r>
        <w:t>H |</w:t>
      </w:r>
    </w:p>
    <w:p w14:paraId="43E4D3BC" w14:textId="7FB3305D" w:rsidR="00481D97" w:rsidRDefault="00B30E8C">
      <w:r>
        <w:t>u/</w:t>
      </w:r>
      <w:r>
        <w:t>ru/</w:t>
      </w:r>
      <w:r>
        <w:t>vyacA/</w:t>
      </w:r>
      <w:r>
        <w:t>ityu+</w:t>
      </w:r>
      <w:r>
        <w:t>ru - vyacA%</w:t>
      </w:r>
      <w:r>
        <w:t xml:space="preserve">H | </w:t>
      </w:r>
    </w:p>
    <w:p w14:paraId="3C9BAD49" w14:textId="5445660A" w:rsidR="00481D97" w:rsidRDefault="00B30E8C">
      <w:r>
        <w:t>40)</w:t>
      </w:r>
      <w:r>
        <w:tab/>
        <w:t>4.7.14.3(36)-  ~na/</w:t>
      </w:r>
      <w:r>
        <w:t>H | ma/</w:t>
      </w:r>
      <w:r>
        <w:t>hi/</w:t>
      </w:r>
      <w:r>
        <w:t>ShaH |</w:t>
      </w:r>
    </w:p>
    <w:p w14:paraId="3B53A921" w14:textId="2972F389" w:rsidR="00481D97" w:rsidRDefault="00B30E8C">
      <w:r>
        <w:t>~nO/</w:t>
      </w:r>
      <w:r>
        <w:t xml:space="preserve"> ma/</w:t>
      </w:r>
      <w:r>
        <w:t>hi/</w:t>
      </w:r>
      <w:r>
        <w:t>ShO ma+</w:t>
      </w:r>
      <w:r>
        <w:t>hi/</w:t>
      </w:r>
      <w:r>
        <w:t>ShO ~nO+</w:t>
      </w:r>
      <w:r>
        <w:t xml:space="preserve"> ~nO mah</w:t>
      </w:r>
      <w:r>
        <w:t>i/</w:t>
      </w:r>
      <w:r>
        <w:t xml:space="preserve">ShaH | </w:t>
      </w:r>
    </w:p>
    <w:p w14:paraId="138C2823" w14:textId="383837A5" w:rsidR="00481D97" w:rsidRDefault="00B30E8C">
      <w:r>
        <w:t>41)</w:t>
      </w:r>
      <w:r>
        <w:tab/>
        <w:t>4.7.14.3(37)-  ma/</w:t>
      </w:r>
      <w:r>
        <w:t>hi/</w:t>
      </w:r>
      <w:r>
        <w:t>ShaH | Sarma+</w:t>
      </w:r>
      <w:r>
        <w:t xml:space="preserve"> |</w:t>
      </w:r>
    </w:p>
    <w:p w14:paraId="02EC95B1" w14:textId="4D0A44A2" w:rsidR="00481D97" w:rsidRDefault="00B30E8C">
      <w:r>
        <w:t>ma/</w:t>
      </w:r>
      <w:r>
        <w:t>hi/</w:t>
      </w:r>
      <w:r>
        <w:t>ShaH Sarma/</w:t>
      </w:r>
      <w:r>
        <w:t xml:space="preserve"> Sarma+</w:t>
      </w:r>
      <w:r>
        <w:t xml:space="preserve"> mahi/</w:t>
      </w:r>
      <w:r>
        <w:t>ShO ma+</w:t>
      </w:r>
      <w:r>
        <w:t>hi/</w:t>
      </w:r>
      <w:r>
        <w:t>ShaH Sarma+</w:t>
      </w:r>
      <w:r>
        <w:t xml:space="preserve"> | </w:t>
      </w:r>
    </w:p>
    <w:p w14:paraId="49376C03" w14:textId="5099AAD5" w:rsidR="00481D97" w:rsidRDefault="00B30E8C">
      <w:r>
        <w:t>42)</w:t>
      </w:r>
      <w:r>
        <w:tab/>
        <w:t>4.7.14.3(38)-  Sarma+</w:t>
      </w:r>
      <w:r>
        <w:t xml:space="preserve"> | ya/</w:t>
      </w:r>
      <w:r>
        <w:t>(gm/</w:t>
      </w:r>
      <w:r>
        <w:t>)sa/</w:t>
      </w:r>
      <w:r>
        <w:t>t | (</w:t>
      </w:r>
      <w:r w:rsidR="00070B77">
        <w:t>GS</w:t>
      </w:r>
      <w:r>
        <w:t>-4.7-26)</w:t>
      </w:r>
    </w:p>
    <w:p w14:paraId="6E377838" w14:textId="22EBEBD3" w:rsidR="00481D97" w:rsidRDefault="00B30E8C">
      <w:r>
        <w:t>Sarma+</w:t>
      </w:r>
      <w:r>
        <w:t xml:space="preserve"> ya(gm)sad3 ya(gm)sa/</w:t>
      </w:r>
      <w:r>
        <w:t>cCa2rma/</w:t>
      </w:r>
      <w:r>
        <w:t xml:space="preserve"> Sarma+</w:t>
      </w:r>
      <w:r>
        <w:t xml:space="preserve"> ya(gm)sat | </w:t>
      </w:r>
    </w:p>
    <w:p w14:paraId="610BF7F9" w14:textId="59899691" w:rsidR="00481D97" w:rsidRDefault="00B30E8C">
      <w:r>
        <w:t>43)</w:t>
      </w:r>
      <w:r>
        <w:tab/>
        <w:t>4.7.14.3(39)-  ya/</w:t>
      </w:r>
      <w:r>
        <w:t>(gm/</w:t>
      </w:r>
      <w:r>
        <w:t>)sa/</w:t>
      </w:r>
      <w:r>
        <w:t>t | a/</w:t>
      </w:r>
      <w:r>
        <w:t>sm</w:t>
      </w:r>
      <w:r>
        <w:t>inn | (</w:t>
      </w:r>
      <w:r w:rsidR="00070B77">
        <w:t>GS</w:t>
      </w:r>
      <w:r>
        <w:t>-4.7-26)</w:t>
      </w:r>
    </w:p>
    <w:p w14:paraId="23350092" w14:textId="1660BBF9" w:rsidR="00481D97" w:rsidRDefault="00B30E8C">
      <w:r>
        <w:t>ya/</w:t>
      </w:r>
      <w:r>
        <w:t>(gm/</w:t>
      </w:r>
      <w:r>
        <w:t>)sa/</w:t>
      </w:r>
      <w:r>
        <w:t xml:space="preserve"> da/</w:t>
      </w:r>
      <w:r>
        <w:t>3smin ~na/</w:t>
      </w:r>
      <w:r>
        <w:t>smin ya(gm+</w:t>
      </w:r>
      <w:r>
        <w:t>)sad3 ya(gm)sa da/</w:t>
      </w:r>
      <w:r>
        <w:t xml:space="preserve">3sminn | </w:t>
      </w:r>
    </w:p>
    <w:p w14:paraId="4363B735" w14:textId="4FE15250" w:rsidR="00481D97" w:rsidRDefault="00B30E8C">
      <w:r>
        <w:t>44)</w:t>
      </w:r>
      <w:r>
        <w:tab/>
        <w:t>4.7.14.3(40)-  a/</w:t>
      </w:r>
      <w:r>
        <w:t>sminn | havE%</w:t>
      </w:r>
      <w:r>
        <w:t xml:space="preserve"> | (</w:t>
      </w:r>
      <w:r w:rsidR="00070B77">
        <w:t>GS</w:t>
      </w:r>
      <w:r>
        <w:t>-4.7-26)</w:t>
      </w:r>
    </w:p>
    <w:p w14:paraId="637841BF" w14:textId="65498E9C" w:rsidR="00481D97" w:rsidRDefault="00B30E8C">
      <w:r>
        <w:t>a/</w:t>
      </w:r>
      <w:r>
        <w:t>smin. havE/</w:t>
      </w:r>
      <w:r>
        <w:t xml:space="preserve"> havE+</w:t>
      </w:r>
      <w:r>
        <w:t xml:space="preserve"> a/</w:t>
      </w:r>
      <w:r>
        <w:t>smin ~na/</w:t>
      </w:r>
      <w:r>
        <w:t>smin. havE%</w:t>
      </w:r>
      <w:r>
        <w:t xml:space="preserve"> | </w:t>
      </w:r>
    </w:p>
    <w:p w14:paraId="177F1FE5" w14:textId="21E8BBD2" w:rsidR="00481D97" w:rsidRDefault="00B30E8C">
      <w:r>
        <w:t>45)</w:t>
      </w:r>
      <w:r>
        <w:tab/>
        <w:t>4.7.14.3(41)-  havE%</w:t>
      </w:r>
      <w:r>
        <w:t xml:space="preserve"> | pu/</w:t>
      </w:r>
      <w:r>
        <w:t>ru/</w:t>
      </w:r>
      <w:r>
        <w:t>hU/</w:t>
      </w:r>
      <w:r>
        <w:t>taH | (</w:t>
      </w:r>
      <w:r w:rsidR="00070B77">
        <w:t>GS</w:t>
      </w:r>
      <w:r>
        <w:t>-4.7-26)</w:t>
      </w:r>
    </w:p>
    <w:p w14:paraId="02F75010" w14:textId="178E79BC" w:rsidR="00481D97" w:rsidRDefault="00B30E8C">
      <w:r>
        <w:t>havE+</w:t>
      </w:r>
      <w:r>
        <w:t xml:space="preserve"> puruhU/</w:t>
      </w:r>
      <w:r>
        <w:t>taH pu+</w:t>
      </w:r>
      <w:r>
        <w:t>ruhU/</w:t>
      </w:r>
      <w:r>
        <w:t>tO havE/</w:t>
      </w:r>
      <w:r>
        <w:t xml:space="preserve"> havE+</w:t>
      </w:r>
      <w:r>
        <w:t xml:space="preserve"> puruhU/</w:t>
      </w:r>
      <w:r>
        <w:t xml:space="preserve">taH | </w:t>
      </w:r>
    </w:p>
    <w:p w14:paraId="64C72E4E" w14:textId="40C31FD5" w:rsidR="00481D97" w:rsidRDefault="00B30E8C">
      <w:r>
        <w:t>46)</w:t>
      </w:r>
      <w:r>
        <w:tab/>
        <w:t>4.7.14.3(42)-  pu/</w:t>
      </w:r>
      <w:r>
        <w:t>ru/</w:t>
      </w:r>
      <w:r>
        <w:t>hU/</w:t>
      </w:r>
      <w:r>
        <w:t>taH | pu/</w:t>
      </w:r>
      <w:r>
        <w:t>ru/</w:t>
      </w:r>
      <w:r>
        <w:t>kShu || (</w:t>
      </w:r>
      <w:r w:rsidR="00070B77">
        <w:t>GS</w:t>
      </w:r>
      <w:r>
        <w:t>-4.7-26)</w:t>
      </w:r>
    </w:p>
    <w:p w14:paraId="484864E4" w14:textId="5F884F46" w:rsidR="00481D97" w:rsidRDefault="00B30E8C">
      <w:r>
        <w:t>pu/</w:t>
      </w:r>
      <w:r>
        <w:t>ru/</w:t>
      </w:r>
      <w:r>
        <w:t>hU/</w:t>
      </w:r>
      <w:r>
        <w:t>taH pu+</w:t>
      </w:r>
      <w:r>
        <w:t>ru/</w:t>
      </w:r>
      <w:r>
        <w:t>kShu pu+</w:t>
      </w:r>
      <w:r>
        <w:t>ru/</w:t>
      </w:r>
      <w:r>
        <w:t>kShu pu+</w:t>
      </w:r>
      <w:r>
        <w:t>ruhU/</w:t>
      </w:r>
      <w:r>
        <w:t>taH pu+</w:t>
      </w:r>
      <w:r>
        <w:t>ruhU/</w:t>
      </w:r>
      <w:r>
        <w:t>taH pu+</w:t>
      </w:r>
      <w:r>
        <w:t>ru/</w:t>
      </w:r>
      <w:r>
        <w:t xml:space="preserve">kShu | </w:t>
      </w:r>
    </w:p>
    <w:p w14:paraId="1C5367A8" w14:textId="1B10A5DA" w:rsidR="00481D97" w:rsidRDefault="00B30E8C">
      <w:r>
        <w:t>47)</w:t>
      </w:r>
      <w:r>
        <w:tab/>
        <w:t>4.7.14.3(42)-  pu/</w:t>
      </w:r>
      <w:r>
        <w:t>ru/</w:t>
      </w:r>
      <w:r>
        <w:t>hU/</w:t>
      </w:r>
      <w:r>
        <w:t>taH | (</w:t>
      </w:r>
      <w:r w:rsidR="00070B77">
        <w:t>GS</w:t>
      </w:r>
      <w:r>
        <w:t>-4.7-26)</w:t>
      </w:r>
    </w:p>
    <w:p w14:paraId="46BC4FED" w14:textId="2485814A" w:rsidR="00481D97" w:rsidRDefault="00B30E8C">
      <w:r>
        <w:t>pu/</w:t>
      </w:r>
      <w:r>
        <w:t>ru/</w:t>
      </w:r>
      <w:r>
        <w:t>hU/</w:t>
      </w:r>
      <w:r>
        <w:t>ta iti+</w:t>
      </w:r>
      <w:r>
        <w:t xml:space="preserve"> puru</w:t>
      </w:r>
      <w:r>
        <w:t xml:space="preserve"> - hU/</w:t>
      </w:r>
      <w:r>
        <w:t xml:space="preserve">taH | </w:t>
      </w:r>
    </w:p>
    <w:p w14:paraId="41532445" w14:textId="179B5610" w:rsidR="00481D97" w:rsidRDefault="00B30E8C">
      <w:r>
        <w:lastRenderedPageBreak/>
        <w:t>48)</w:t>
      </w:r>
      <w:r>
        <w:tab/>
        <w:t>4.7.14.3(43)-  pu/</w:t>
      </w:r>
      <w:r>
        <w:t>ru/</w:t>
      </w:r>
      <w:r>
        <w:t>kShu ||</w:t>
      </w:r>
    </w:p>
    <w:p w14:paraId="2DA3377F" w14:textId="707233C3" w:rsidR="00481D97" w:rsidRDefault="00B30E8C">
      <w:r>
        <w:t>pu/</w:t>
      </w:r>
      <w:r>
        <w:t>ru/</w:t>
      </w:r>
      <w:r>
        <w:t>kShviti+</w:t>
      </w:r>
      <w:r>
        <w:t xml:space="preserve"> puru/</w:t>
      </w:r>
      <w:r>
        <w:t xml:space="preserve">kShu | </w:t>
      </w:r>
    </w:p>
    <w:p w14:paraId="6994C11A" w14:textId="61B993EF" w:rsidR="00481D97" w:rsidRDefault="00B30E8C">
      <w:r>
        <w:t>49)</w:t>
      </w:r>
      <w:r>
        <w:tab/>
        <w:t>4.7.14.3(44)-  saH | ~na/</w:t>
      </w:r>
      <w:r>
        <w:t>H |</w:t>
      </w:r>
    </w:p>
    <w:p w14:paraId="0AC0E49B" w14:textId="21ACB181" w:rsidR="00481D97" w:rsidRDefault="00B30E8C">
      <w:r>
        <w:t>sa ~nO+</w:t>
      </w:r>
      <w:r>
        <w:t xml:space="preserve"> ~na/</w:t>
      </w:r>
      <w:r>
        <w:t>H sa sa ~na+</w:t>
      </w:r>
      <w:r>
        <w:t xml:space="preserve">H | </w:t>
      </w:r>
    </w:p>
    <w:p w14:paraId="250EBFD7" w14:textId="00AC3402" w:rsidR="00481D97" w:rsidRDefault="00B30E8C">
      <w:r>
        <w:t>50)</w:t>
      </w:r>
      <w:r>
        <w:tab/>
        <w:t>4.7.14.3(45)-  ~na/</w:t>
      </w:r>
      <w:r>
        <w:t>H | pra/</w:t>
      </w:r>
      <w:r>
        <w:t>jAyai%</w:t>
      </w:r>
      <w:r>
        <w:t xml:space="preserve"> |</w:t>
      </w:r>
    </w:p>
    <w:p w14:paraId="41E2510E" w14:textId="123AD71E" w:rsidR="00481D97" w:rsidRDefault="00B30E8C">
      <w:r>
        <w:t>~na/</w:t>
      </w:r>
      <w:r>
        <w:t>H pra/</w:t>
      </w:r>
      <w:r>
        <w:t>jAyai%</w:t>
      </w:r>
      <w:r>
        <w:t xml:space="preserve"> pra/</w:t>
      </w:r>
      <w:r>
        <w:t>jAyai+</w:t>
      </w:r>
      <w:r>
        <w:t xml:space="preserve"> ~nO ~naH pra/</w:t>
      </w:r>
      <w:r>
        <w:t>jAyai%</w:t>
      </w:r>
      <w:r>
        <w:t xml:space="preserve"> | </w:t>
      </w:r>
    </w:p>
    <w:p w14:paraId="224C5789" w14:textId="2943BB92" w:rsidR="00481D97" w:rsidRDefault="00B30E8C">
      <w:r>
        <w:t>51)</w:t>
      </w:r>
      <w:r>
        <w:tab/>
      </w:r>
      <w:r>
        <w:t>4.7.14.3(46)-  pra/</w:t>
      </w:r>
      <w:r>
        <w:t>jAyai%</w:t>
      </w:r>
      <w:r>
        <w:t xml:space="preserve"> | ha/</w:t>
      </w:r>
      <w:r>
        <w:t>rya/</w:t>
      </w:r>
      <w:r>
        <w:t>Sva/</w:t>
      </w:r>
      <w:r>
        <w:t xml:space="preserve"> |</w:t>
      </w:r>
    </w:p>
    <w:p w14:paraId="65C6E741" w14:textId="0AFB2A89" w:rsidR="00481D97" w:rsidRDefault="00B30E8C">
      <w:r>
        <w:t>pra/</w:t>
      </w:r>
      <w:r>
        <w:t>jAyai+</w:t>
      </w:r>
      <w:r>
        <w:t xml:space="preserve"> haryaSva haryaSva pra/</w:t>
      </w:r>
      <w:r>
        <w:t>jAyai%</w:t>
      </w:r>
      <w:r>
        <w:t xml:space="preserve"> pra/</w:t>
      </w:r>
      <w:r>
        <w:t>jAyai+</w:t>
      </w:r>
      <w:r>
        <w:t xml:space="preserve"> haryaSva | </w:t>
      </w:r>
    </w:p>
    <w:p w14:paraId="1AA28334" w14:textId="46C7BB14" w:rsidR="00481D97" w:rsidRDefault="00B30E8C">
      <w:r>
        <w:t>52)</w:t>
      </w:r>
      <w:r>
        <w:tab/>
        <w:t>4.7.14.3(46)-  pra/</w:t>
      </w:r>
      <w:r>
        <w:t>jAyai%</w:t>
      </w:r>
      <w:r>
        <w:t xml:space="preserve"> |</w:t>
      </w:r>
    </w:p>
    <w:p w14:paraId="67902C84" w14:textId="56374D7F" w:rsidR="00481D97" w:rsidRDefault="00B30E8C">
      <w:r>
        <w:t>pra/</w:t>
      </w:r>
      <w:r>
        <w:t>jAyA/</w:t>
      </w:r>
      <w:r>
        <w:t xml:space="preserve"> iti+</w:t>
      </w:r>
      <w:r>
        <w:t xml:space="preserve"> pra - jAyai%</w:t>
      </w:r>
      <w:r>
        <w:t xml:space="preserve"> | </w:t>
      </w:r>
    </w:p>
    <w:p w14:paraId="2108C0DC" w14:textId="5A5C230A" w:rsidR="00481D97" w:rsidRDefault="00B30E8C">
      <w:r>
        <w:t>53)</w:t>
      </w:r>
      <w:r>
        <w:tab/>
        <w:t>4.7.14.3(47)-  ha/</w:t>
      </w:r>
      <w:r>
        <w:t>rya/</w:t>
      </w:r>
      <w:r>
        <w:t>Sva/</w:t>
      </w:r>
      <w:r>
        <w:t xml:space="preserve"> | mRu/</w:t>
      </w:r>
      <w:r>
        <w:t>Da/</w:t>
      </w:r>
      <w:r>
        <w:t>3ya/</w:t>
      </w:r>
      <w:r>
        <w:t xml:space="preserve"> |</w:t>
      </w:r>
    </w:p>
    <w:p w14:paraId="67DB89E4" w14:textId="5C37A6D0" w:rsidR="00481D97" w:rsidRDefault="00B30E8C">
      <w:r>
        <w:t>ha/</w:t>
      </w:r>
      <w:r>
        <w:t>rya/</w:t>
      </w:r>
      <w:r>
        <w:t>Sva/</w:t>
      </w:r>
      <w:r>
        <w:t xml:space="preserve"> mRu/</w:t>
      </w:r>
      <w:r>
        <w:t>Da/</w:t>
      </w:r>
      <w:r>
        <w:t>3ya/</w:t>
      </w:r>
      <w:r>
        <w:t xml:space="preserve"> mRu/</w:t>
      </w:r>
      <w:r>
        <w:t>Da/</w:t>
      </w:r>
      <w:r>
        <w:t>3ya/</w:t>
      </w:r>
      <w:r>
        <w:t xml:space="preserve"> ha/</w:t>
      </w:r>
      <w:r>
        <w:t>ry</w:t>
      </w:r>
      <w:r>
        <w:t>a/</w:t>
      </w:r>
      <w:r>
        <w:t>Sva/</w:t>
      </w:r>
      <w:r>
        <w:t xml:space="preserve"> ha/</w:t>
      </w:r>
      <w:r>
        <w:t>rya/</w:t>
      </w:r>
      <w:r>
        <w:t>Sva/</w:t>
      </w:r>
      <w:r>
        <w:t xml:space="preserve"> mRu/</w:t>
      </w:r>
      <w:r>
        <w:t>Da/</w:t>
      </w:r>
      <w:r>
        <w:t>3ya/</w:t>
      </w:r>
      <w:r>
        <w:t xml:space="preserve"> | </w:t>
      </w:r>
    </w:p>
    <w:p w14:paraId="6C45E517" w14:textId="5055F799" w:rsidR="00481D97" w:rsidRDefault="00B30E8C">
      <w:r>
        <w:t>54)</w:t>
      </w:r>
      <w:r>
        <w:tab/>
        <w:t>4.7.14.3(47)-  ha/</w:t>
      </w:r>
      <w:r>
        <w:t>rya/</w:t>
      </w:r>
      <w:r>
        <w:t>Sva/</w:t>
      </w:r>
      <w:r>
        <w:t xml:space="preserve"> |</w:t>
      </w:r>
    </w:p>
    <w:p w14:paraId="50728776" w14:textId="54D3380A" w:rsidR="00481D97" w:rsidRDefault="00B30E8C">
      <w:r>
        <w:t>ha/</w:t>
      </w:r>
      <w:r>
        <w:t>rya/</w:t>
      </w:r>
      <w:r>
        <w:t>SvEti+</w:t>
      </w:r>
      <w:r>
        <w:t xml:space="preserve"> hari - a/</w:t>
      </w:r>
      <w:r>
        <w:t>Sva/</w:t>
      </w:r>
      <w:r>
        <w:t xml:space="preserve"> | </w:t>
      </w:r>
    </w:p>
    <w:p w14:paraId="54C3871E" w14:textId="108C718E" w:rsidR="00481D97" w:rsidRDefault="00B30E8C">
      <w:r>
        <w:t>55)</w:t>
      </w:r>
      <w:r>
        <w:tab/>
        <w:t>4.7.14.3(48)-  mRu/</w:t>
      </w:r>
      <w:r>
        <w:t>Da/</w:t>
      </w:r>
      <w:r>
        <w:t>3ya/</w:t>
      </w:r>
      <w:r>
        <w:t xml:space="preserve"> | i~nd3ra+</w:t>
      </w:r>
      <w:r>
        <w:t xml:space="preserve"> |</w:t>
      </w:r>
    </w:p>
    <w:p w14:paraId="6C236E26" w14:textId="540F123C" w:rsidR="00481D97" w:rsidRDefault="00B30E8C">
      <w:r>
        <w:t>mRu/</w:t>
      </w:r>
      <w:r>
        <w:t>Da/</w:t>
      </w:r>
      <w:r>
        <w:t>3yE ~nd3rE ~nd3ra+</w:t>
      </w:r>
      <w:r>
        <w:t xml:space="preserve"> mRuDa3ya mRuDa/</w:t>
      </w:r>
      <w:r>
        <w:t>3yE ~nd3ra+</w:t>
      </w:r>
      <w:r>
        <w:t xml:space="preserve"> | </w:t>
      </w:r>
    </w:p>
    <w:p w14:paraId="2645A95C" w14:textId="5797C41E" w:rsidR="00481D97" w:rsidRDefault="00B30E8C">
      <w:r>
        <w:t>56)</w:t>
      </w:r>
      <w:r>
        <w:tab/>
        <w:t>4.7.14.3(49)-  i~nd3ra+</w:t>
      </w:r>
      <w:r>
        <w:t xml:space="preserve"> | mA |</w:t>
      </w:r>
    </w:p>
    <w:p w14:paraId="597EE425" w14:textId="45041B6F" w:rsidR="00481D97" w:rsidRDefault="00B30E8C">
      <w:r>
        <w:t>i~nd3ra/</w:t>
      </w:r>
      <w:r>
        <w:t xml:space="preserve"> mA mE~nd3rE ~n</w:t>
      </w:r>
      <w:r>
        <w:t>d3ra/</w:t>
      </w:r>
      <w:r>
        <w:t xml:space="preserve"> mA | </w:t>
      </w:r>
    </w:p>
    <w:p w14:paraId="74034258" w14:textId="32B277EC" w:rsidR="00481D97" w:rsidRDefault="00B30E8C">
      <w:r>
        <w:t>57)</w:t>
      </w:r>
      <w:r>
        <w:tab/>
        <w:t>4.7.14.3(50)-  mA | ~na/</w:t>
      </w:r>
      <w:r>
        <w:t>H |</w:t>
      </w:r>
    </w:p>
    <w:p w14:paraId="3C15212E" w14:textId="7AD439B4" w:rsidR="00481D97" w:rsidRDefault="00B30E8C">
      <w:r>
        <w:t>mA ~nO+</w:t>
      </w:r>
      <w:r>
        <w:t xml:space="preserve"> ~nO/</w:t>
      </w:r>
      <w:r>
        <w:t xml:space="preserve"> mA mA ~na+</w:t>
      </w:r>
      <w:r>
        <w:t xml:space="preserve">H | </w:t>
      </w:r>
    </w:p>
    <w:p w14:paraId="11A6BB41" w14:textId="2F4A4791" w:rsidR="00481D97" w:rsidRDefault="00B30E8C">
      <w:r>
        <w:t>1)</w:t>
      </w:r>
      <w:r>
        <w:tab/>
        <w:t>4.7.14.4(1)-  ~na/</w:t>
      </w:r>
      <w:r>
        <w:t>H | rI/</w:t>
      </w:r>
      <w:r>
        <w:t>ri/</w:t>
      </w:r>
      <w:r>
        <w:t>Sha/</w:t>
      </w:r>
      <w:r>
        <w:t>H |</w:t>
      </w:r>
    </w:p>
    <w:p w14:paraId="446A6269" w14:textId="65E02D98" w:rsidR="00481D97" w:rsidRDefault="00B30E8C">
      <w:r>
        <w:t>~nO/</w:t>
      </w:r>
      <w:r>
        <w:t xml:space="preserve"> rI/</w:t>
      </w:r>
      <w:r>
        <w:t>ri/</w:t>
      </w:r>
      <w:r>
        <w:t>ShO/</w:t>
      </w:r>
      <w:r>
        <w:t xml:space="preserve"> rI/</w:t>
      </w:r>
      <w:r>
        <w:t>ri/</w:t>
      </w:r>
      <w:r>
        <w:t>ShO/</w:t>
      </w:r>
      <w:r>
        <w:t xml:space="preserve"> ~nO/</w:t>
      </w:r>
      <w:r>
        <w:t xml:space="preserve"> ~nO/</w:t>
      </w:r>
      <w:r>
        <w:t xml:space="preserve"> rI/</w:t>
      </w:r>
      <w:r>
        <w:t>ri/</w:t>
      </w:r>
      <w:r>
        <w:t>Sha/</w:t>
      </w:r>
      <w:r>
        <w:t xml:space="preserve">H | </w:t>
      </w:r>
    </w:p>
    <w:p w14:paraId="404E4005" w14:textId="0B3E8A38" w:rsidR="00481D97" w:rsidRDefault="00B30E8C">
      <w:r>
        <w:t>2)</w:t>
      </w:r>
      <w:r>
        <w:tab/>
        <w:t>4.7.14.4(2)-  rI/</w:t>
      </w:r>
      <w:r>
        <w:t>ri/</w:t>
      </w:r>
      <w:r>
        <w:t>Sha/</w:t>
      </w:r>
      <w:r>
        <w:t>H | mA |</w:t>
      </w:r>
    </w:p>
    <w:p w14:paraId="14FACC8C" w14:textId="3CC7C99D" w:rsidR="00481D97" w:rsidRDefault="00B30E8C">
      <w:r>
        <w:t>rI/</w:t>
      </w:r>
      <w:r>
        <w:t>ri/</w:t>
      </w:r>
      <w:r>
        <w:t>ShO/</w:t>
      </w:r>
      <w:r>
        <w:t xml:space="preserve"> mA mA rI+</w:t>
      </w:r>
      <w:r>
        <w:t>riShO rIriShO/</w:t>
      </w:r>
      <w:r>
        <w:t xml:space="preserve"> mA | </w:t>
      </w:r>
    </w:p>
    <w:p w14:paraId="7485CA55" w14:textId="2D2BCF8F" w:rsidR="00481D97" w:rsidRDefault="00B30E8C">
      <w:r>
        <w:t>3)</w:t>
      </w:r>
      <w:r>
        <w:tab/>
        <w:t>4.7.14.4(3)-  mA | parA%</w:t>
      </w:r>
      <w:r>
        <w:t xml:space="preserve"> |</w:t>
      </w:r>
    </w:p>
    <w:p w14:paraId="4BB016EA" w14:textId="497ED5CD" w:rsidR="00481D97" w:rsidRDefault="00B30E8C">
      <w:r>
        <w:t>mA parA/</w:t>
      </w:r>
      <w:r>
        <w:t xml:space="preserve"> parA/</w:t>
      </w:r>
      <w:r>
        <w:t xml:space="preserve"> mA mA parA%</w:t>
      </w:r>
      <w:r>
        <w:t xml:space="preserve"> | </w:t>
      </w:r>
    </w:p>
    <w:p w14:paraId="3D6BE88C" w14:textId="35550B64" w:rsidR="00481D97" w:rsidRDefault="00B30E8C">
      <w:r>
        <w:lastRenderedPageBreak/>
        <w:t>4)</w:t>
      </w:r>
      <w:r>
        <w:tab/>
        <w:t>4.7.14.4(4)-  parA%</w:t>
      </w:r>
      <w:r>
        <w:t xml:space="preserve"> | dA/</w:t>
      </w:r>
      <w:r>
        <w:t>3H ||</w:t>
      </w:r>
    </w:p>
    <w:p w14:paraId="6FC51F05" w14:textId="3818E2C7" w:rsidR="00481D97" w:rsidRDefault="00B30E8C">
      <w:r>
        <w:t>parA+</w:t>
      </w:r>
      <w:r>
        <w:t xml:space="preserve"> dA3 dA/</w:t>
      </w:r>
      <w:r>
        <w:t>3H parA/</w:t>
      </w:r>
      <w:r>
        <w:t xml:space="preserve"> parA+</w:t>
      </w:r>
      <w:r>
        <w:t xml:space="preserve"> dA3H | </w:t>
      </w:r>
    </w:p>
    <w:p w14:paraId="7843ECB0" w14:textId="579D769A" w:rsidR="00481D97" w:rsidRDefault="00B30E8C">
      <w:r>
        <w:t>5)</w:t>
      </w:r>
      <w:r>
        <w:tab/>
        <w:t>4.7.14.4(5)-  dA/</w:t>
      </w:r>
      <w:r>
        <w:t>3H ||</w:t>
      </w:r>
    </w:p>
    <w:p w14:paraId="60DC0F1A" w14:textId="521B9796" w:rsidR="00481D97" w:rsidRDefault="00B30E8C">
      <w:r>
        <w:t>dA3 iti+</w:t>
      </w:r>
      <w:r>
        <w:t xml:space="preserve"> dA3H | </w:t>
      </w:r>
    </w:p>
    <w:p w14:paraId="753C3953" w14:textId="60091C7E" w:rsidR="00481D97" w:rsidRDefault="00B30E8C">
      <w:r>
        <w:t>6)</w:t>
      </w:r>
      <w:r>
        <w:tab/>
        <w:t>4.7.14.4(6)-  yE | ~na/</w:t>
      </w:r>
      <w:r>
        <w:t>H |</w:t>
      </w:r>
    </w:p>
    <w:p w14:paraId="22702009" w14:textId="33D53A74" w:rsidR="00481D97" w:rsidRDefault="00B30E8C">
      <w:r>
        <w:t>yE ~nO+</w:t>
      </w:r>
      <w:r>
        <w:t xml:space="preserve"> ~nO/</w:t>
      </w:r>
      <w:r>
        <w:t xml:space="preserve"> yE yE ~na+</w:t>
      </w:r>
      <w:r>
        <w:t xml:space="preserve">H | </w:t>
      </w:r>
    </w:p>
    <w:p w14:paraId="4289CEEA" w14:textId="705D8C62" w:rsidR="00481D97" w:rsidRDefault="00B30E8C">
      <w:r>
        <w:t>7)</w:t>
      </w:r>
      <w:r>
        <w:tab/>
        <w:t>4.7.14.4(7)-  ~na/</w:t>
      </w:r>
      <w:r>
        <w:t>H | sa/</w:t>
      </w:r>
      <w:r>
        <w:t>patnA%</w:t>
      </w:r>
      <w:r>
        <w:t>H |</w:t>
      </w:r>
    </w:p>
    <w:p w14:paraId="3BD3B216" w14:textId="2B5246B5" w:rsidR="00481D97" w:rsidRDefault="00B30E8C">
      <w:r>
        <w:t>~na/</w:t>
      </w:r>
      <w:r>
        <w:t>H sa/</w:t>
      </w:r>
      <w:r>
        <w:t>patnA%</w:t>
      </w:r>
      <w:r>
        <w:t>H sa/</w:t>
      </w:r>
      <w:r>
        <w:t>patnA+</w:t>
      </w:r>
      <w:r>
        <w:t xml:space="preserve"> ~nO ~naH sa/</w:t>
      </w:r>
      <w:r>
        <w:t>patnA%</w:t>
      </w:r>
      <w:r>
        <w:t xml:space="preserve">H | </w:t>
      </w:r>
    </w:p>
    <w:p w14:paraId="4363CFFB" w14:textId="63396023" w:rsidR="00481D97" w:rsidRDefault="00B30E8C">
      <w:r>
        <w:t>8)</w:t>
      </w:r>
      <w:r>
        <w:tab/>
        <w:t>4.7.14.4(8)-  sa/</w:t>
      </w:r>
      <w:r>
        <w:t>patnA%</w:t>
      </w:r>
      <w:r>
        <w:t>H | apa+</w:t>
      </w:r>
      <w:r>
        <w:t xml:space="preserve"> |</w:t>
      </w:r>
    </w:p>
    <w:p w14:paraId="672EAFCA" w14:textId="09361774" w:rsidR="00481D97" w:rsidRDefault="00B30E8C">
      <w:r>
        <w:t>sa/</w:t>
      </w:r>
      <w:r>
        <w:t>patnA/</w:t>
      </w:r>
      <w:r>
        <w:t xml:space="preserve"> apApa+</w:t>
      </w:r>
      <w:r>
        <w:t xml:space="preserve"> sa/</w:t>
      </w:r>
      <w:r>
        <w:t>patnA%</w:t>
      </w:r>
      <w:r>
        <w:t>H sa/</w:t>
      </w:r>
      <w:r>
        <w:t>patnA/</w:t>
      </w:r>
      <w:r>
        <w:t xml:space="preserve"> apa+</w:t>
      </w:r>
      <w:r>
        <w:t xml:space="preserve"> | </w:t>
      </w:r>
    </w:p>
    <w:p w14:paraId="051ACFE6" w14:textId="002C9449" w:rsidR="00481D97" w:rsidRDefault="00B30E8C">
      <w:r>
        <w:t>9)</w:t>
      </w:r>
      <w:r>
        <w:tab/>
        <w:t>4.7.14.4(9)-  apa+</w:t>
      </w:r>
      <w:r>
        <w:t xml:space="preserve"> | tE |</w:t>
      </w:r>
    </w:p>
    <w:p w14:paraId="70A6532A" w14:textId="5C1A7325" w:rsidR="00481D97" w:rsidRDefault="00B30E8C">
      <w:r>
        <w:t>apa/</w:t>
      </w:r>
      <w:r>
        <w:t xml:space="preserve"> tE tE &amp;pApa/</w:t>
      </w:r>
      <w:r>
        <w:t xml:space="preserve"> tE | </w:t>
      </w:r>
    </w:p>
    <w:p w14:paraId="37D15D55" w14:textId="7AF36C3B" w:rsidR="00481D97" w:rsidRDefault="00B30E8C">
      <w:r>
        <w:t>10)</w:t>
      </w:r>
      <w:r>
        <w:tab/>
        <w:t>4.7.14.4(10)</w:t>
      </w:r>
      <w:r>
        <w:t>-  tE | Ba/</w:t>
      </w:r>
      <w:r>
        <w:t>4va/</w:t>
      </w:r>
      <w:r>
        <w:t>~ntu/</w:t>
      </w:r>
      <w:r>
        <w:t xml:space="preserve"> |</w:t>
      </w:r>
    </w:p>
    <w:p w14:paraId="75F64F15" w14:textId="020E3AA8" w:rsidR="00481D97" w:rsidRDefault="00B30E8C">
      <w:r>
        <w:t>tE Ba+</w:t>
      </w:r>
      <w:r>
        <w:t>4va~ntu Ba4va~ntu/</w:t>
      </w:r>
      <w:r>
        <w:t xml:space="preserve"> tE tE Ba+</w:t>
      </w:r>
      <w:r>
        <w:t xml:space="preserve">4va~ntu | </w:t>
      </w:r>
    </w:p>
    <w:p w14:paraId="0544C43B" w14:textId="3F781103" w:rsidR="00481D97" w:rsidRDefault="00B30E8C">
      <w:r>
        <w:t>11)</w:t>
      </w:r>
      <w:r>
        <w:tab/>
        <w:t>4.7.14.4(11)-  Ba/</w:t>
      </w:r>
      <w:r>
        <w:t>4va/</w:t>
      </w:r>
      <w:r>
        <w:t>~ntu/</w:t>
      </w:r>
      <w:r>
        <w:t xml:space="preserve"> | i/</w:t>
      </w:r>
      <w:r>
        <w:t>~nd3rA/</w:t>
      </w:r>
      <w:r>
        <w:t>g3niB4yA%</w:t>
      </w:r>
      <w:r>
        <w:t>m |</w:t>
      </w:r>
    </w:p>
    <w:p w14:paraId="3A28B89E" w14:textId="70C6639F" w:rsidR="00481D97" w:rsidRDefault="00B30E8C">
      <w:r>
        <w:t>Ba/</w:t>
      </w:r>
      <w:r>
        <w:t>4va/</w:t>
      </w:r>
      <w:r>
        <w:t>~ntvi/</w:t>
      </w:r>
      <w:r>
        <w:t>~nd3rA/</w:t>
      </w:r>
      <w:r>
        <w:t>g3niB4yA+</w:t>
      </w:r>
      <w:r>
        <w:t xml:space="preserve"> mi~nd3rA/</w:t>
      </w:r>
      <w:r>
        <w:t>g3niB4yA%</w:t>
      </w:r>
      <w:r>
        <w:t>m Ba4va~ntu Ba4va~ntvi~nd3rA/</w:t>
      </w:r>
      <w:r>
        <w:t>g3niB4yA%</w:t>
      </w:r>
      <w:r>
        <w:t xml:space="preserve">m | </w:t>
      </w:r>
    </w:p>
    <w:p w14:paraId="473F4D2E" w14:textId="4F93EDE8" w:rsidR="00481D97" w:rsidRDefault="00B30E8C">
      <w:r>
        <w:t>12)</w:t>
      </w:r>
      <w:r>
        <w:tab/>
        <w:t>4.7.14.4(12)-  i/</w:t>
      </w:r>
      <w:r>
        <w:t>~nd3rA/</w:t>
      </w:r>
      <w:r>
        <w:t>g3niB4yA%</w:t>
      </w:r>
      <w:r>
        <w:t xml:space="preserve">m | </w:t>
      </w:r>
      <w:r>
        <w:t>ava+</w:t>
      </w:r>
      <w:r>
        <w:t xml:space="preserve"> | (</w:t>
      </w:r>
      <w:r w:rsidR="00070B77">
        <w:t>GS</w:t>
      </w:r>
      <w:r>
        <w:t>-4.7-27)</w:t>
      </w:r>
    </w:p>
    <w:p w14:paraId="6280B7FF" w14:textId="1234C353" w:rsidR="00481D97" w:rsidRDefault="00B30E8C">
      <w:r>
        <w:t>i/</w:t>
      </w:r>
      <w:r>
        <w:t>~nd3rA/</w:t>
      </w:r>
      <w:r>
        <w:t>g3niB4yA/</w:t>
      </w:r>
      <w:r>
        <w:t xml:space="preserve"> mavAvE%</w:t>
      </w:r>
      <w:r>
        <w:t xml:space="preserve"> ~nd3rA/</w:t>
      </w:r>
      <w:r>
        <w:t>g3niB4yA+</w:t>
      </w:r>
      <w:r>
        <w:t xml:space="preserve"> mi~nd3rA/</w:t>
      </w:r>
      <w:r>
        <w:t>g3niB4yA/</w:t>
      </w:r>
      <w:r>
        <w:t xml:space="preserve"> mava+</w:t>
      </w:r>
      <w:r>
        <w:t xml:space="preserve"> | </w:t>
      </w:r>
    </w:p>
    <w:p w14:paraId="7F1FAD1D" w14:textId="6A024DFD" w:rsidR="00481D97" w:rsidRDefault="00B30E8C">
      <w:r>
        <w:t>13)</w:t>
      </w:r>
      <w:r>
        <w:tab/>
        <w:t>4.7.14.4(12)-  i/</w:t>
      </w:r>
      <w:r>
        <w:t>~nd3rA/</w:t>
      </w:r>
      <w:r>
        <w:t>g3niB4yA%</w:t>
      </w:r>
      <w:r>
        <w:t>m | (</w:t>
      </w:r>
      <w:r w:rsidR="00070B77">
        <w:t>GS</w:t>
      </w:r>
      <w:r>
        <w:t>-4.7-27)</w:t>
      </w:r>
    </w:p>
    <w:p w14:paraId="7D413EEC" w14:textId="68141955" w:rsidR="00481D97" w:rsidRDefault="00B30E8C">
      <w:r>
        <w:t>i/</w:t>
      </w:r>
      <w:r>
        <w:t>~nd3rA/</w:t>
      </w:r>
      <w:r>
        <w:t>g3niB4yA/</w:t>
      </w:r>
      <w:r>
        <w:t>mitI%</w:t>
      </w:r>
      <w:r>
        <w:t>~nd3rA/</w:t>
      </w:r>
      <w:r>
        <w:t>g3ni - B4yA/</w:t>
      </w:r>
      <w:r>
        <w:t xml:space="preserve">m | </w:t>
      </w:r>
    </w:p>
    <w:p w14:paraId="4B17DAA5" w14:textId="1AD5C88D" w:rsidR="00481D97" w:rsidRDefault="00B30E8C">
      <w:r>
        <w:t>14)</w:t>
      </w:r>
      <w:r>
        <w:tab/>
        <w:t>4.7.14.4(13)-  ava+</w:t>
      </w:r>
      <w:r>
        <w:t xml:space="preserve"> | bA/</w:t>
      </w:r>
      <w:r>
        <w:t>3dhA/</w:t>
      </w:r>
      <w:r>
        <w:t>4ma/</w:t>
      </w:r>
      <w:r>
        <w:t>hE/</w:t>
      </w:r>
      <w:r>
        <w:t xml:space="preserve"> | (</w:t>
      </w:r>
      <w:r w:rsidR="00070B77">
        <w:t>GS</w:t>
      </w:r>
      <w:r>
        <w:t>-4.7-27)</w:t>
      </w:r>
    </w:p>
    <w:p w14:paraId="6D2BCFF8" w14:textId="1E318540" w:rsidR="00481D97" w:rsidRDefault="00B30E8C">
      <w:r>
        <w:t>ava+</w:t>
      </w:r>
      <w:r>
        <w:t xml:space="preserve"> b</w:t>
      </w:r>
      <w:r>
        <w:t>A3dhA4mahE bA3dhA4ma/</w:t>
      </w:r>
      <w:r>
        <w:t>hE &amp;vAva+</w:t>
      </w:r>
      <w:r>
        <w:t xml:space="preserve"> bA3dhA4mahE | </w:t>
      </w:r>
    </w:p>
    <w:p w14:paraId="44D649BD" w14:textId="47E1DFD1" w:rsidR="00481D97" w:rsidRDefault="00B30E8C">
      <w:r>
        <w:t>15)</w:t>
      </w:r>
      <w:r>
        <w:tab/>
        <w:t>4.7.14.4(14)-  bA/</w:t>
      </w:r>
      <w:r>
        <w:t>3dhA/</w:t>
      </w:r>
      <w:r>
        <w:t>4ma/</w:t>
      </w:r>
      <w:r>
        <w:t>hE/</w:t>
      </w:r>
      <w:r>
        <w:t xml:space="preserve"> | tAn || (</w:t>
      </w:r>
      <w:r w:rsidR="00070B77">
        <w:t>GS</w:t>
      </w:r>
      <w:r>
        <w:t>-4.7-27)</w:t>
      </w:r>
    </w:p>
    <w:p w14:paraId="6BD7C02F" w14:textId="648BA3E1" w:rsidR="00481D97" w:rsidRDefault="00B30E8C">
      <w:r>
        <w:t>bA/</w:t>
      </w:r>
      <w:r>
        <w:t>3dhA/</w:t>
      </w:r>
      <w:r>
        <w:t>4ma/</w:t>
      </w:r>
      <w:r>
        <w:t>hE/</w:t>
      </w:r>
      <w:r>
        <w:t xml:space="preserve"> tA(gg) tAn bA+</w:t>
      </w:r>
      <w:r>
        <w:t>3dhA4mahE bA3dhA4mahE/</w:t>
      </w:r>
      <w:r>
        <w:t xml:space="preserve"> tAn | </w:t>
      </w:r>
    </w:p>
    <w:p w14:paraId="4EF4B3D3" w14:textId="5C54B7BF" w:rsidR="00481D97" w:rsidRDefault="00B30E8C">
      <w:r>
        <w:t>16)</w:t>
      </w:r>
      <w:r>
        <w:tab/>
        <w:t>4.7.14.4(15)-  tAn || (</w:t>
      </w:r>
      <w:r w:rsidR="00070B77">
        <w:t>GS</w:t>
      </w:r>
      <w:r>
        <w:t>-4.7-27)</w:t>
      </w:r>
    </w:p>
    <w:p w14:paraId="1CA37D19" w14:textId="0ABE853E" w:rsidR="00481D97" w:rsidRDefault="00B30E8C">
      <w:r>
        <w:lastRenderedPageBreak/>
        <w:t>tAniti/</w:t>
      </w:r>
      <w:r>
        <w:t xml:space="preserve"> tAn | </w:t>
      </w:r>
    </w:p>
    <w:p w14:paraId="4702DA95" w14:textId="097419F1" w:rsidR="00481D97" w:rsidRDefault="00B30E8C">
      <w:r>
        <w:t>17)</w:t>
      </w:r>
      <w:r>
        <w:tab/>
        <w:t>4.7.14.4(16)-  vasa+</w:t>
      </w:r>
      <w:r>
        <w:t xml:space="preserve">vaH | </w:t>
      </w:r>
      <w:r>
        <w:t>ru/</w:t>
      </w:r>
      <w:r>
        <w:t>d3rAH |</w:t>
      </w:r>
    </w:p>
    <w:p w14:paraId="5388704D" w14:textId="39523349" w:rsidR="00481D97" w:rsidRDefault="00B30E8C">
      <w:r>
        <w:t>vasa+</w:t>
      </w:r>
      <w:r>
        <w:t>vO ru/</w:t>
      </w:r>
      <w:r>
        <w:t>d3rA ru/</w:t>
      </w:r>
      <w:r>
        <w:t>d3rA vasa+</w:t>
      </w:r>
      <w:r>
        <w:t>vO/</w:t>
      </w:r>
      <w:r>
        <w:t xml:space="preserve"> vasa+</w:t>
      </w:r>
      <w:r>
        <w:t>vO ru/</w:t>
      </w:r>
      <w:r>
        <w:t xml:space="preserve">d3rAH | </w:t>
      </w:r>
    </w:p>
    <w:p w14:paraId="34492293" w14:textId="1437F183" w:rsidR="00481D97" w:rsidRDefault="00B30E8C">
      <w:r>
        <w:t>18)</w:t>
      </w:r>
      <w:r>
        <w:tab/>
        <w:t>4.7.14.4(17)-  ru/</w:t>
      </w:r>
      <w:r>
        <w:t>d3rAH | A/</w:t>
      </w:r>
      <w:r>
        <w:t>di/</w:t>
      </w:r>
      <w:r>
        <w:t>3tyAH |</w:t>
      </w:r>
    </w:p>
    <w:p w14:paraId="74C02AC1" w14:textId="39A02B20" w:rsidR="00481D97" w:rsidRDefault="00B30E8C">
      <w:r>
        <w:t>ru/</w:t>
      </w:r>
      <w:r>
        <w:t>d3rA A+</w:t>
      </w:r>
      <w:r>
        <w:t>di/</w:t>
      </w:r>
      <w:r>
        <w:t>3tyA A+</w:t>
      </w:r>
      <w:r>
        <w:t>di/</w:t>
      </w:r>
      <w:r>
        <w:t>3tyA ru/</w:t>
      </w:r>
      <w:r>
        <w:t>d3rA ru/</w:t>
      </w:r>
      <w:r>
        <w:t>d3rA A+</w:t>
      </w:r>
      <w:r>
        <w:t>di/</w:t>
      </w:r>
      <w:r>
        <w:t xml:space="preserve">3tyAH | </w:t>
      </w:r>
    </w:p>
    <w:p w14:paraId="0B3527A7" w14:textId="78755B2A" w:rsidR="00481D97" w:rsidRDefault="00B30E8C">
      <w:r>
        <w:t>19)</w:t>
      </w:r>
      <w:r>
        <w:tab/>
        <w:t>4.7.14.4(18)-  A/</w:t>
      </w:r>
      <w:r>
        <w:t>di/</w:t>
      </w:r>
      <w:r>
        <w:t>3tyAH | u/</w:t>
      </w:r>
      <w:r>
        <w:t>pa/</w:t>
      </w:r>
      <w:r>
        <w:t>ri/</w:t>
      </w:r>
      <w:r>
        <w:t>spRuSa%</w:t>
      </w:r>
      <w:r>
        <w:t>m |</w:t>
      </w:r>
    </w:p>
    <w:p w14:paraId="113ED6C3" w14:textId="688E1588" w:rsidR="00481D97" w:rsidRDefault="00B30E8C">
      <w:r>
        <w:t>A/</w:t>
      </w:r>
      <w:r>
        <w:t>di/</w:t>
      </w:r>
      <w:r>
        <w:t>3tyA u+</w:t>
      </w:r>
      <w:r>
        <w:t>pari/</w:t>
      </w:r>
      <w:r>
        <w:t>spRuSa+</w:t>
      </w:r>
      <w:r>
        <w:t xml:space="preserve"> mupari/</w:t>
      </w:r>
      <w:r>
        <w:t>spRuSa+</w:t>
      </w:r>
      <w:r>
        <w:t xml:space="preserve"> mAdi/</w:t>
      </w:r>
      <w:r>
        <w:t>3tyA A+</w:t>
      </w:r>
      <w:r>
        <w:t>di/</w:t>
      </w:r>
      <w:r>
        <w:t>3tyA u+</w:t>
      </w:r>
      <w:r>
        <w:t>pari/</w:t>
      </w:r>
      <w:r>
        <w:t>spRuSa%</w:t>
      </w:r>
      <w:r>
        <w:t xml:space="preserve">m | </w:t>
      </w:r>
    </w:p>
    <w:p w14:paraId="32C1A6F2" w14:textId="0DFA030D" w:rsidR="00481D97" w:rsidRDefault="00B30E8C">
      <w:r>
        <w:t>20)</w:t>
      </w:r>
      <w:r>
        <w:tab/>
        <w:t>4.7.14.4(19)-  u/</w:t>
      </w:r>
      <w:r>
        <w:t>pa/</w:t>
      </w:r>
      <w:r>
        <w:t>ri/</w:t>
      </w:r>
      <w:r>
        <w:t>spRuSa%</w:t>
      </w:r>
      <w:r>
        <w:t>m | mA/</w:t>
      </w:r>
      <w:r>
        <w:t xml:space="preserve"> | (</w:t>
      </w:r>
      <w:r w:rsidR="00070B77">
        <w:t>GS</w:t>
      </w:r>
      <w:r>
        <w:t>-4.7-28)</w:t>
      </w:r>
    </w:p>
    <w:p w14:paraId="4A2E5CEB" w14:textId="1E17F071" w:rsidR="00481D97" w:rsidRDefault="00B30E8C">
      <w:r>
        <w:t>u/</w:t>
      </w:r>
      <w:r>
        <w:t>pa/</w:t>
      </w:r>
      <w:r>
        <w:t>ri/</w:t>
      </w:r>
      <w:r>
        <w:t>spRuSa+</w:t>
      </w:r>
      <w:r>
        <w:t>m mA mOpari/</w:t>
      </w:r>
      <w:r>
        <w:t>spRuSa+</w:t>
      </w:r>
      <w:r>
        <w:t xml:space="preserve"> mupari/</w:t>
      </w:r>
      <w:r>
        <w:t>spRuSa+</w:t>
      </w:r>
      <w:r>
        <w:t xml:space="preserve">m mA | </w:t>
      </w:r>
    </w:p>
    <w:p w14:paraId="6FAF7664" w14:textId="6903A2E0" w:rsidR="00481D97" w:rsidRDefault="00B30E8C">
      <w:r>
        <w:t>21)</w:t>
      </w:r>
      <w:r>
        <w:tab/>
        <w:t>4.7.14.4(19)-  u/</w:t>
      </w:r>
      <w:r>
        <w:t>pa/</w:t>
      </w:r>
      <w:r>
        <w:t>ri/</w:t>
      </w:r>
      <w:r>
        <w:t>spRuSa%</w:t>
      </w:r>
      <w:r>
        <w:t>m | (</w:t>
      </w:r>
      <w:r w:rsidR="00070B77">
        <w:t>GS</w:t>
      </w:r>
      <w:r>
        <w:t>-4.7-28)</w:t>
      </w:r>
    </w:p>
    <w:p w14:paraId="395DBE0F" w14:textId="61F16200" w:rsidR="00481D97" w:rsidRDefault="00B30E8C">
      <w:r>
        <w:t>u/</w:t>
      </w:r>
      <w:r>
        <w:t>pa/</w:t>
      </w:r>
      <w:r>
        <w:t>ri/</w:t>
      </w:r>
      <w:r>
        <w:t>spRu</w:t>
      </w:r>
      <w:r>
        <w:t>Sa/</w:t>
      </w:r>
      <w:r>
        <w:t>mityu+</w:t>
      </w:r>
      <w:r>
        <w:t>pari - spRuSa%</w:t>
      </w:r>
      <w:r>
        <w:t xml:space="preserve">m | </w:t>
      </w:r>
    </w:p>
    <w:p w14:paraId="5C51164C" w14:textId="7EE777A2" w:rsidR="00481D97" w:rsidRDefault="00B30E8C">
      <w:r>
        <w:t>22)</w:t>
      </w:r>
      <w:r>
        <w:tab/>
        <w:t>4.7.14.4(20)-  mA/</w:t>
      </w:r>
      <w:r>
        <w:t xml:space="preserve"> | u/</w:t>
      </w:r>
      <w:r>
        <w:t>g3ram | (</w:t>
      </w:r>
      <w:r w:rsidR="00070B77">
        <w:t>GS</w:t>
      </w:r>
      <w:r>
        <w:t>-4.7-28)</w:t>
      </w:r>
    </w:p>
    <w:p w14:paraId="2DD13B13" w14:textId="1444D858" w:rsidR="00481D97" w:rsidRDefault="00B30E8C">
      <w:r>
        <w:t>mO/</w:t>
      </w:r>
      <w:r>
        <w:t>g3ra mu/</w:t>
      </w:r>
      <w:r>
        <w:t>g3ram mA+</w:t>
      </w:r>
      <w:r>
        <w:t xml:space="preserve"> mO/</w:t>
      </w:r>
      <w:r>
        <w:t xml:space="preserve">g3ram | </w:t>
      </w:r>
    </w:p>
    <w:p w14:paraId="4ED41D18" w14:textId="31F08840" w:rsidR="00481D97" w:rsidRDefault="00B30E8C">
      <w:r>
        <w:t>23)</w:t>
      </w:r>
      <w:r>
        <w:tab/>
        <w:t>4.7.14.4(21)-  u/</w:t>
      </w:r>
      <w:r>
        <w:t>g3ram | cEttA+</w:t>
      </w:r>
      <w:r>
        <w:t>ram | (</w:t>
      </w:r>
      <w:r w:rsidR="00070B77">
        <w:t>GS</w:t>
      </w:r>
      <w:r>
        <w:t>-4.7-28)</w:t>
      </w:r>
    </w:p>
    <w:p w14:paraId="3A6D0FB7" w14:textId="34BD651E" w:rsidR="00481D97" w:rsidRDefault="00B30E8C">
      <w:r>
        <w:t>u/</w:t>
      </w:r>
      <w:r>
        <w:t>g3ram cEttA+</w:t>
      </w:r>
      <w:r>
        <w:t>ra/</w:t>
      </w:r>
      <w:r>
        <w:t>m cEttA+</w:t>
      </w:r>
      <w:r>
        <w:t>ra mu/</w:t>
      </w:r>
      <w:r>
        <w:t>g3ra mu/</w:t>
      </w:r>
      <w:r>
        <w:t>g3ram cEttA+</w:t>
      </w:r>
      <w:r>
        <w:t xml:space="preserve">ram | </w:t>
      </w:r>
    </w:p>
    <w:p w14:paraId="0500ABD6" w14:textId="1257DCEF" w:rsidR="00481D97" w:rsidRDefault="00B30E8C">
      <w:r>
        <w:t>24)</w:t>
      </w:r>
      <w:r>
        <w:tab/>
        <w:t>4.7.14.4(22)-  cEttA+</w:t>
      </w:r>
      <w:r>
        <w:t>ram | a/</w:t>
      </w:r>
      <w:r>
        <w:t>dh</w:t>
      </w:r>
      <w:r>
        <w:t>i/</w:t>
      </w:r>
      <w:r>
        <w:t>4rA/</w:t>
      </w:r>
      <w:r>
        <w:t>jam | (</w:t>
      </w:r>
      <w:r w:rsidR="00070B77">
        <w:t>GS</w:t>
      </w:r>
      <w:r>
        <w:t>-4.7-28)</w:t>
      </w:r>
    </w:p>
    <w:p w14:paraId="05CCE7BE" w14:textId="0C93126B" w:rsidR="00481D97" w:rsidRDefault="00B30E8C">
      <w:r>
        <w:t>cEttA+</w:t>
      </w:r>
      <w:r>
        <w:t>ra madhi4rA/</w:t>
      </w:r>
      <w:r>
        <w:t>ja ma+</w:t>
      </w:r>
      <w:r>
        <w:t>dhi4rA/</w:t>
      </w:r>
      <w:r>
        <w:t>jam cEttA+</w:t>
      </w:r>
      <w:r>
        <w:t>ra/</w:t>
      </w:r>
      <w:r>
        <w:t>m cEttA+</w:t>
      </w:r>
      <w:r>
        <w:t>ra madhi4rA/</w:t>
      </w:r>
      <w:r>
        <w:t xml:space="preserve">jam | </w:t>
      </w:r>
    </w:p>
    <w:p w14:paraId="20E323F1" w14:textId="2A1EE504" w:rsidR="00481D97" w:rsidRDefault="00B30E8C">
      <w:r>
        <w:t>25)</w:t>
      </w:r>
      <w:r>
        <w:tab/>
        <w:t>4.7.14.4(23)-  a/</w:t>
      </w:r>
      <w:r>
        <w:t>dhi/</w:t>
      </w:r>
      <w:r>
        <w:t>4rA/</w:t>
      </w:r>
      <w:r>
        <w:t>jam | a/</w:t>
      </w:r>
      <w:r>
        <w:t>kra/</w:t>
      </w:r>
      <w:r>
        <w:t>nn ||</w:t>
      </w:r>
    </w:p>
    <w:p w14:paraId="44E685B4" w14:textId="160D9E46" w:rsidR="00481D97" w:rsidRDefault="00B30E8C">
      <w:r>
        <w:t>a/</w:t>
      </w:r>
      <w:r>
        <w:t>dhi/</w:t>
      </w:r>
      <w:r>
        <w:t>4rA/</w:t>
      </w:r>
      <w:r>
        <w:t>ja ma+</w:t>
      </w:r>
      <w:r>
        <w:t>kran ~nakran ~nadhi4rA/</w:t>
      </w:r>
      <w:r>
        <w:t>ja ma+</w:t>
      </w:r>
      <w:r>
        <w:t>dhi4rA/</w:t>
      </w:r>
      <w:r>
        <w:t>ja ma+</w:t>
      </w:r>
      <w:r>
        <w:t xml:space="preserve">krann | </w:t>
      </w:r>
    </w:p>
    <w:p w14:paraId="5AA42A39" w14:textId="771740D5" w:rsidR="00481D97" w:rsidRDefault="00B30E8C">
      <w:r>
        <w:t>26)</w:t>
      </w:r>
      <w:r>
        <w:tab/>
        <w:t>4.7.14.4(23)-  a/</w:t>
      </w:r>
      <w:r>
        <w:t>dhi/</w:t>
      </w:r>
      <w:r>
        <w:t>4rA/</w:t>
      </w:r>
      <w:r>
        <w:t>jam |</w:t>
      </w:r>
    </w:p>
    <w:p w14:paraId="66F4B2C2" w14:textId="56B9E528" w:rsidR="00481D97" w:rsidRDefault="00B30E8C">
      <w:r>
        <w:t>a/</w:t>
      </w:r>
      <w:r>
        <w:t>dhi/</w:t>
      </w:r>
      <w:r>
        <w:t>4rA/</w:t>
      </w:r>
      <w:r>
        <w:t>j</w:t>
      </w:r>
      <w:r>
        <w:t>amitya+</w:t>
      </w:r>
      <w:r>
        <w:t>dhi4 - rA/</w:t>
      </w:r>
      <w:r>
        <w:t xml:space="preserve">jam | </w:t>
      </w:r>
    </w:p>
    <w:p w14:paraId="547AA573" w14:textId="40CDFC38" w:rsidR="00481D97" w:rsidRDefault="00B30E8C">
      <w:r>
        <w:t>27)</w:t>
      </w:r>
      <w:r>
        <w:tab/>
        <w:t>4.7.14.4(24)-  a/</w:t>
      </w:r>
      <w:r>
        <w:t>kra/</w:t>
      </w:r>
      <w:r>
        <w:t>nn ||</w:t>
      </w:r>
    </w:p>
    <w:p w14:paraId="002A18FA" w14:textId="21B9E5B1" w:rsidR="00481D97" w:rsidRDefault="00B30E8C">
      <w:r>
        <w:t>a/</w:t>
      </w:r>
      <w:r>
        <w:t>kra/</w:t>
      </w:r>
      <w:r>
        <w:t>nnitya+</w:t>
      </w:r>
      <w:r>
        <w:t xml:space="preserve">krann | </w:t>
      </w:r>
    </w:p>
    <w:p w14:paraId="6A0CED62" w14:textId="5A1A5DBF" w:rsidR="00481D97" w:rsidRDefault="00B30E8C">
      <w:r>
        <w:t>28)</w:t>
      </w:r>
      <w:r>
        <w:tab/>
        <w:t>4.7.14.4(25)-  a/</w:t>
      </w:r>
      <w:r>
        <w:t>rvA~jca%</w:t>
      </w:r>
      <w:r>
        <w:t>m | i~nd3ra%</w:t>
      </w:r>
      <w:r>
        <w:t>m |</w:t>
      </w:r>
    </w:p>
    <w:p w14:paraId="0CFBBC25" w14:textId="3DD0EAB2" w:rsidR="00481D97" w:rsidRDefault="00B30E8C">
      <w:r>
        <w:t>a/</w:t>
      </w:r>
      <w:r>
        <w:t>rvA~jca/</w:t>
      </w:r>
      <w:r>
        <w:t xml:space="preserve"> mi~nd3ra/</w:t>
      </w:r>
      <w:r>
        <w:t xml:space="preserve"> mi~nd3ra+</w:t>
      </w:r>
      <w:r>
        <w:t xml:space="preserve"> ma/</w:t>
      </w:r>
      <w:r>
        <w:t>rvA~jca+</w:t>
      </w:r>
      <w:r>
        <w:t xml:space="preserve"> ma/</w:t>
      </w:r>
      <w:r>
        <w:t>rvA~jca/</w:t>
      </w:r>
      <w:r>
        <w:t xml:space="preserve"> mi~nd3ra%</w:t>
      </w:r>
      <w:r>
        <w:t xml:space="preserve">m | </w:t>
      </w:r>
    </w:p>
    <w:p w14:paraId="306D9CC0" w14:textId="2ECE1534" w:rsidR="00481D97" w:rsidRDefault="00B30E8C">
      <w:r>
        <w:t>29)</w:t>
      </w:r>
      <w:r>
        <w:tab/>
        <w:t>4.7.14.4(26)-  i~nd3ra%</w:t>
      </w:r>
      <w:r>
        <w:t>m | a/</w:t>
      </w:r>
      <w:r>
        <w:t>muta+</w:t>
      </w:r>
      <w:r>
        <w:t>H |</w:t>
      </w:r>
    </w:p>
    <w:p w14:paraId="78234C43" w14:textId="279F676A" w:rsidR="00481D97" w:rsidRDefault="00B30E8C">
      <w:r>
        <w:lastRenderedPageBreak/>
        <w:t>i~nd3ra+</w:t>
      </w:r>
      <w:r>
        <w:t xml:space="preserve"> ma/</w:t>
      </w:r>
      <w:r>
        <w:t>mutO+</w:t>
      </w:r>
      <w:r>
        <w:t xml:space="preserve"> a/</w:t>
      </w:r>
      <w:r>
        <w:t>mut</w:t>
      </w:r>
      <w:r>
        <w:t>a/</w:t>
      </w:r>
      <w:r>
        <w:t xml:space="preserve"> i~nd3ra/</w:t>
      </w:r>
      <w:r>
        <w:t xml:space="preserve"> mi~nd3ra+</w:t>
      </w:r>
      <w:r>
        <w:t xml:space="preserve"> ma/</w:t>
      </w:r>
      <w:r>
        <w:t>muta+</w:t>
      </w:r>
      <w:r>
        <w:t xml:space="preserve">H | </w:t>
      </w:r>
    </w:p>
    <w:p w14:paraId="7D31905C" w14:textId="1833437E" w:rsidR="00481D97" w:rsidRDefault="00B30E8C">
      <w:r>
        <w:t>30)</w:t>
      </w:r>
      <w:r>
        <w:tab/>
        <w:t>4.7.14.4(27)-  a/</w:t>
      </w:r>
      <w:r>
        <w:t>muta+</w:t>
      </w:r>
      <w:r>
        <w:t>H | ha/</w:t>
      </w:r>
      <w:r>
        <w:t>vA/</w:t>
      </w:r>
      <w:r>
        <w:t>ma/</w:t>
      </w:r>
      <w:r>
        <w:t>hE/</w:t>
      </w:r>
      <w:r>
        <w:t xml:space="preserve"> |</w:t>
      </w:r>
    </w:p>
    <w:p w14:paraId="717C1A85" w14:textId="1DDF26FC" w:rsidR="00481D97" w:rsidRDefault="00B30E8C">
      <w:r>
        <w:t>a/</w:t>
      </w:r>
      <w:r>
        <w:t>mutO+</w:t>
      </w:r>
      <w:r>
        <w:t xml:space="preserve"> havAmahE havAmahE a/</w:t>
      </w:r>
      <w:r>
        <w:t>mutO+</w:t>
      </w:r>
      <w:r>
        <w:t xml:space="preserve"> a/</w:t>
      </w:r>
      <w:r>
        <w:t>mutO+</w:t>
      </w:r>
      <w:r>
        <w:t xml:space="preserve"> havAmahE | </w:t>
      </w:r>
    </w:p>
    <w:p w14:paraId="41125F52" w14:textId="1AA91AC1" w:rsidR="00481D97" w:rsidRDefault="00B30E8C">
      <w:r>
        <w:t>31)</w:t>
      </w:r>
      <w:r>
        <w:tab/>
        <w:t>4.7.14.4(28)-  ha/</w:t>
      </w:r>
      <w:r>
        <w:t>vA/</w:t>
      </w:r>
      <w:r>
        <w:t>ma/</w:t>
      </w:r>
      <w:r>
        <w:t>hE/</w:t>
      </w:r>
      <w:r>
        <w:t xml:space="preserve"> | yaH |</w:t>
      </w:r>
    </w:p>
    <w:p w14:paraId="78DFA221" w14:textId="7F9F1C20" w:rsidR="00481D97" w:rsidRDefault="00B30E8C">
      <w:r>
        <w:t>ha/</w:t>
      </w:r>
      <w:r>
        <w:t>vA/</w:t>
      </w:r>
      <w:r>
        <w:t>ma/</w:t>
      </w:r>
      <w:r>
        <w:t>hE/</w:t>
      </w:r>
      <w:r>
        <w:t xml:space="preserve"> yO yO ha+</w:t>
      </w:r>
      <w:r>
        <w:t>vAmahE havAmahE/</w:t>
      </w:r>
      <w:r>
        <w:t xml:space="preserve"> yaH | </w:t>
      </w:r>
    </w:p>
    <w:p w14:paraId="365BC7EC" w14:textId="2275A7C0" w:rsidR="00481D97" w:rsidRDefault="00B30E8C">
      <w:r>
        <w:t>32)</w:t>
      </w:r>
      <w:r>
        <w:tab/>
        <w:t>4.7.14.4(29)-  yaH | gO/</w:t>
      </w:r>
      <w:r>
        <w:t>3jit |</w:t>
      </w:r>
    </w:p>
    <w:p w14:paraId="7A116CFE" w14:textId="4FA8D906" w:rsidR="00481D97" w:rsidRDefault="00B30E8C">
      <w:r>
        <w:t>yO gO/</w:t>
      </w:r>
      <w:r>
        <w:t>3jid3 gO/</w:t>
      </w:r>
      <w:r>
        <w:t>3jid3 yO yO gO/</w:t>
      </w:r>
      <w:r>
        <w:t xml:space="preserve">3jit | </w:t>
      </w:r>
    </w:p>
    <w:p w14:paraId="098F3853" w14:textId="521C30D9" w:rsidR="00481D97" w:rsidRDefault="00B30E8C">
      <w:r>
        <w:t>33)</w:t>
      </w:r>
      <w:r>
        <w:tab/>
        <w:t>4.7.14.4(30)-  gO/</w:t>
      </w:r>
      <w:r>
        <w:t>3jit | dha/</w:t>
      </w:r>
      <w:r>
        <w:t>4na/</w:t>
      </w:r>
      <w:r>
        <w:t>jit |</w:t>
      </w:r>
    </w:p>
    <w:p w14:paraId="567078EE" w14:textId="72088590" w:rsidR="00481D97" w:rsidRDefault="00B30E8C">
      <w:r>
        <w:t>gO/</w:t>
      </w:r>
      <w:r>
        <w:t>3jid3 dha+</w:t>
      </w:r>
      <w:r>
        <w:t>4na/</w:t>
      </w:r>
      <w:r>
        <w:t>jid3 dha+</w:t>
      </w:r>
      <w:r>
        <w:t>4na/</w:t>
      </w:r>
      <w:r>
        <w:t>jid3 gO/</w:t>
      </w:r>
      <w:r>
        <w:t>3jid3 gO/</w:t>
      </w:r>
      <w:r>
        <w:t>3jid3 dha+</w:t>
      </w:r>
      <w:r>
        <w:t>4na/</w:t>
      </w:r>
      <w:r>
        <w:t xml:space="preserve">jit | </w:t>
      </w:r>
    </w:p>
    <w:p w14:paraId="33DC25D1" w14:textId="249E40BE" w:rsidR="00481D97" w:rsidRDefault="00B30E8C">
      <w:r>
        <w:t>34)</w:t>
      </w:r>
      <w:r>
        <w:tab/>
        <w:t>4.7.14.4(30)-  gO/</w:t>
      </w:r>
      <w:r>
        <w:t>3jit</w:t>
      </w:r>
      <w:r>
        <w:t xml:space="preserve"> |</w:t>
      </w:r>
    </w:p>
    <w:p w14:paraId="1FA39739" w14:textId="6D2B4481" w:rsidR="00481D97" w:rsidRDefault="00B30E8C">
      <w:r>
        <w:t>gO/</w:t>
      </w:r>
      <w:r>
        <w:t>3jidi3ti+</w:t>
      </w:r>
      <w:r>
        <w:t xml:space="preserve"> gO3 - jit | </w:t>
      </w:r>
    </w:p>
    <w:p w14:paraId="61ED2671" w14:textId="0AEC7A54" w:rsidR="00481D97" w:rsidRDefault="00B30E8C">
      <w:r>
        <w:t>35)</w:t>
      </w:r>
      <w:r>
        <w:tab/>
        <w:t>4.7.14.4(31)-  dha/</w:t>
      </w:r>
      <w:r>
        <w:t>4na/</w:t>
      </w:r>
      <w:r>
        <w:t>jit | a/</w:t>
      </w:r>
      <w:r>
        <w:t>Sva/</w:t>
      </w:r>
      <w:r>
        <w:t>jit |</w:t>
      </w:r>
    </w:p>
    <w:p w14:paraId="61E8BADB" w14:textId="2604BD95" w:rsidR="00481D97" w:rsidRDefault="00B30E8C">
      <w:r>
        <w:t>dha/</w:t>
      </w:r>
      <w:r>
        <w:t>4na/</w:t>
      </w:r>
      <w:r>
        <w:t>jida+</w:t>
      </w:r>
      <w:r>
        <w:t>3Sva/</w:t>
      </w:r>
      <w:r>
        <w:t>jida+</w:t>
      </w:r>
      <w:r>
        <w:t>3Sva/</w:t>
      </w:r>
      <w:r>
        <w:t>jid3 dha+</w:t>
      </w:r>
      <w:r>
        <w:t>4na/</w:t>
      </w:r>
      <w:r>
        <w:t>jid3 dha+</w:t>
      </w:r>
      <w:r>
        <w:t>4na/</w:t>
      </w:r>
      <w:r>
        <w:t>jida+</w:t>
      </w:r>
      <w:r>
        <w:t>3Sva/</w:t>
      </w:r>
      <w:r>
        <w:t xml:space="preserve">jit | </w:t>
      </w:r>
    </w:p>
    <w:p w14:paraId="38553C6D" w14:textId="01F8112D" w:rsidR="00481D97" w:rsidRDefault="00B30E8C">
      <w:r>
        <w:t>36)</w:t>
      </w:r>
      <w:r>
        <w:tab/>
        <w:t>4.7.14.4(31)-  dha/</w:t>
      </w:r>
      <w:r>
        <w:t>4na/</w:t>
      </w:r>
      <w:r>
        <w:t>jit |</w:t>
      </w:r>
    </w:p>
    <w:p w14:paraId="38FBE569" w14:textId="63BD176B" w:rsidR="00481D97" w:rsidRDefault="00B30E8C">
      <w:r>
        <w:t>dha/</w:t>
      </w:r>
      <w:r>
        <w:t>4na/</w:t>
      </w:r>
      <w:r>
        <w:t>jidi3ti+</w:t>
      </w:r>
      <w:r>
        <w:t xml:space="preserve"> dha4na - jit | </w:t>
      </w:r>
    </w:p>
    <w:p w14:paraId="329CAF62" w14:textId="71BCEB87" w:rsidR="00481D97" w:rsidRDefault="00B30E8C">
      <w:r>
        <w:t>37)</w:t>
      </w:r>
      <w:r>
        <w:tab/>
        <w:t>4.7.14.4(32)-  a/</w:t>
      </w:r>
      <w:r>
        <w:t>Sva/</w:t>
      </w:r>
      <w:r>
        <w:t>jit | yaH ||</w:t>
      </w:r>
    </w:p>
    <w:p w14:paraId="40010BF5" w14:textId="36305A0B" w:rsidR="00481D97" w:rsidRDefault="00B30E8C">
      <w:r>
        <w:t>a/</w:t>
      </w:r>
      <w:r>
        <w:t>Sva/</w:t>
      </w:r>
      <w:r>
        <w:t>j</w:t>
      </w:r>
      <w:r>
        <w:t>id3 yO yO a+</w:t>
      </w:r>
      <w:r>
        <w:t>Sva/</w:t>
      </w:r>
      <w:r>
        <w:t>ji da+</w:t>
      </w:r>
      <w:r>
        <w:t>3Sva/</w:t>
      </w:r>
      <w:r>
        <w:t xml:space="preserve">jid3 yaH | </w:t>
      </w:r>
    </w:p>
    <w:p w14:paraId="0334892E" w14:textId="00931461" w:rsidR="00481D97" w:rsidRDefault="00B30E8C">
      <w:r>
        <w:t>38)</w:t>
      </w:r>
      <w:r>
        <w:tab/>
        <w:t>4.7.14.4(32)-  a/</w:t>
      </w:r>
      <w:r>
        <w:t>Sva/</w:t>
      </w:r>
      <w:r>
        <w:t>jit |</w:t>
      </w:r>
    </w:p>
    <w:p w14:paraId="117F4EA7" w14:textId="0B2CDD7C" w:rsidR="00481D97" w:rsidRDefault="00B30E8C">
      <w:r>
        <w:t>a/</w:t>
      </w:r>
      <w:r>
        <w:t>Sva/</w:t>
      </w:r>
      <w:r>
        <w:t>jidi3tya+</w:t>
      </w:r>
      <w:r>
        <w:t xml:space="preserve">Sva - jit | </w:t>
      </w:r>
    </w:p>
    <w:p w14:paraId="5BF92533" w14:textId="77777777" w:rsidR="00481D97" w:rsidRDefault="00B30E8C">
      <w:r>
        <w:t>39)</w:t>
      </w:r>
      <w:r>
        <w:tab/>
        <w:t>4.7.14.4(33)-  yaH ||</w:t>
      </w:r>
    </w:p>
    <w:p w14:paraId="0014FFC8" w14:textId="61F85133" w:rsidR="00481D97" w:rsidRDefault="00B30E8C">
      <w:r>
        <w:t>ya iti/</w:t>
      </w:r>
      <w:r>
        <w:t xml:space="preserve"> yaH | </w:t>
      </w:r>
    </w:p>
    <w:p w14:paraId="40A53E80" w14:textId="433FC94D" w:rsidR="00481D97" w:rsidRDefault="00B30E8C">
      <w:r>
        <w:t>40)</w:t>
      </w:r>
      <w:r>
        <w:tab/>
        <w:t>4.7.14.4(34)-  i/</w:t>
      </w:r>
      <w:r>
        <w:t>mam | ~na/</w:t>
      </w:r>
      <w:r>
        <w:t>H |</w:t>
      </w:r>
    </w:p>
    <w:p w14:paraId="1E5B79BD" w14:textId="51AB5A30" w:rsidR="00481D97" w:rsidRDefault="00B30E8C">
      <w:r>
        <w:t>i/</w:t>
      </w:r>
      <w:r>
        <w:t>mannO+</w:t>
      </w:r>
      <w:r>
        <w:t xml:space="preserve"> ~na i/</w:t>
      </w:r>
      <w:r>
        <w:t>ma mi/</w:t>
      </w:r>
      <w:r>
        <w:t>manna+</w:t>
      </w:r>
      <w:r>
        <w:t xml:space="preserve">H | </w:t>
      </w:r>
    </w:p>
    <w:p w14:paraId="365A027B" w14:textId="36E4C182" w:rsidR="00481D97" w:rsidRDefault="00B30E8C">
      <w:r>
        <w:t>41)</w:t>
      </w:r>
      <w:r>
        <w:tab/>
        <w:t>4.7.14.4(35)-  ~na/</w:t>
      </w:r>
      <w:r>
        <w:t>H | ya/</w:t>
      </w:r>
      <w:r>
        <w:t>j~jam |</w:t>
      </w:r>
    </w:p>
    <w:p w14:paraId="361DF2B7" w14:textId="092D6607" w:rsidR="00481D97" w:rsidRDefault="00B30E8C">
      <w:r>
        <w:t>~nO/</w:t>
      </w:r>
      <w:r>
        <w:t xml:space="preserve"> ya/</w:t>
      </w:r>
      <w:r>
        <w:t>j~ja</w:t>
      </w:r>
      <w:r>
        <w:t>M ~Mya/</w:t>
      </w:r>
      <w:r>
        <w:t>j~jannO+</w:t>
      </w:r>
      <w:r>
        <w:t xml:space="preserve"> ~nO ya/</w:t>
      </w:r>
      <w:r>
        <w:t xml:space="preserve">j~jam | </w:t>
      </w:r>
    </w:p>
    <w:p w14:paraId="35F51BA4" w14:textId="2F202C8B" w:rsidR="00481D97" w:rsidRDefault="00B30E8C">
      <w:r>
        <w:t>42)</w:t>
      </w:r>
      <w:r>
        <w:tab/>
        <w:t>4.7.14.4(36)-  ya/</w:t>
      </w:r>
      <w:r>
        <w:t>j~jam | vi/</w:t>
      </w:r>
      <w:r>
        <w:t>ha/</w:t>
      </w:r>
      <w:r>
        <w:t>vE |</w:t>
      </w:r>
    </w:p>
    <w:p w14:paraId="17322F28" w14:textId="31303F3C" w:rsidR="00481D97" w:rsidRDefault="00B30E8C">
      <w:r>
        <w:lastRenderedPageBreak/>
        <w:t>ya/</w:t>
      </w:r>
      <w:r>
        <w:t>j~jaM ~Mvi+</w:t>
      </w:r>
      <w:r>
        <w:t>ha/</w:t>
      </w:r>
      <w:r>
        <w:t>vE vi+</w:t>
      </w:r>
      <w:r>
        <w:t>ha/</w:t>
      </w:r>
      <w:r>
        <w:t>vE ya/</w:t>
      </w:r>
      <w:r>
        <w:t>j~jaM ~Mya/</w:t>
      </w:r>
      <w:r>
        <w:t>j~jaM ~Mvi+</w:t>
      </w:r>
      <w:r>
        <w:t>ha/</w:t>
      </w:r>
      <w:r>
        <w:t xml:space="preserve">vE | </w:t>
      </w:r>
    </w:p>
    <w:p w14:paraId="7B47DD6E" w14:textId="647D08FB" w:rsidR="00481D97" w:rsidRDefault="00B30E8C">
      <w:r>
        <w:t>43)</w:t>
      </w:r>
      <w:r>
        <w:tab/>
        <w:t>4.7.14.4(37)-  vi/</w:t>
      </w:r>
      <w:r>
        <w:t>ha/</w:t>
      </w:r>
      <w:r>
        <w:t>vE | ju/</w:t>
      </w:r>
      <w:r>
        <w:t>Sha/</w:t>
      </w:r>
      <w:r>
        <w:t>sva/</w:t>
      </w:r>
      <w:r>
        <w:t xml:space="preserve"> |</w:t>
      </w:r>
    </w:p>
    <w:p w14:paraId="0F06C53E" w14:textId="470CF872" w:rsidR="00481D97" w:rsidRDefault="00B30E8C">
      <w:r>
        <w:t>vi/</w:t>
      </w:r>
      <w:r>
        <w:t>ha/</w:t>
      </w:r>
      <w:r>
        <w:t>vE ju+</w:t>
      </w:r>
      <w:r>
        <w:t>Shasva juShasva viha/</w:t>
      </w:r>
      <w:r>
        <w:t>vE vi+</w:t>
      </w:r>
      <w:r>
        <w:t>ha/</w:t>
      </w:r>
      <w:r>
        <w:t>vE ju+</w:t>
      </w:r>
      <w:r>
        <w:t xml:space="preserve">Shasva | </w:t>
      </w:r>
    </w:p>
    <w:p w14:paraId="11C98DCE" w14:textId="3693477C" w:rsidR="00481D97" w:rsidRDefault="00B30E8C">
      <w:r>
        <w:t>44)</w:t>
      </w:r>
      <w:r>
        <w:tab/>
      </w:r>
      <w:r>
        <w:t>4.7.14.4(37)-  vi/</w:t>
      </w:r>
      <w:r>
        <w:t>ha/</w:t>
      </w:r>
      <w:r>
        <w:t>vE |</w:t>
      </w:r>
    </w:p>
    <w:p w14:paraId="7C51C6BD" w14:textId="602BF805" w:rsidR="00481D97" w:rsidRDefault="00B30E8C">
      <w:r>
        <w:t>vi/</w:t>
      </w:r>
      <w:r>
        <w:t>ha/</w:t>
      </w:r>
      <w:r>
        <w:t>va iti+</w:t>
      </w:r>
      <w:r>
        <w:t xml:space="preserve"> vi - ha/</w:t>
      </w:r>
      <w:r>
        <w:t xml:space="preserve">vE | </w:t>
      </w:r>
    </w:p>
    <w:p w14:paraId="6842359F" w14:textId="139E9794" w:rsidR="00481D97" w:rsidRDefault="00B30E8C">
      <w:r>
        <w:t>45)</w:t>
      </w:r>
      <w:r>
        <w:tab/>
        <w:t>4.7.14.4(38)-  ju/</w:t>
      </w:r>
      <w:r>
        <w:t>Sha/</w:t>
      </w:r>
      <w:r>
        <w:t>sva/</w:t>
      </w:r>
      <w:r>
        <w:t xml:space="preserve"> | a/</w:t>
      </w:r>
      <w:r>
        <w:t>sya |</w:t>
      </w:r>
    </w:p>
    <w:p w14:paraId="4F10036E" w14:textId="0A25C4CF" w:rsidR="00481D97" w:rsidRDefault="00B30E8C">
      <w:r>
        <w:t>ju/</w:t>
      </w:r>
      <w:r>
        <w:t>Sha/</w:t>
      </w:r>
      <w:r>
        <w:t>svA/</w:t>
      </w:r>
      <w:r>
        <w:t>syAsya ju+</w:t>
      </w:r>
      <w:r>
        <w:t>Shasva juShasvA/</w:t>
      </w:r>
      <w:r>
        <w:t xml:space="preserve">sya | </w:t>
      </w:r>
    </w:p>
    <w:p w14:paraId="346077AA" w14:textId="4A64D769" w:rsidR="00481D97" w:rsidRDefault="00B30E8C">
      <w:r>
        <w:t>46)</w:t>
      </w:r>
      <w:r>
        <w:tab/>
        <w:t>4.7.14.4(39)-  a/</w:t>
      </w:r>
      <w:r>
        <w:t>sya | ku/</w:t>
      </w:r>
      <w:r>
        <w:t>rma/</w:t>
      </w:r>
      <w:r>
        <w:t>H |</w:t>
      </w:r>
    </w:p>
    <w:p w14:paraId="73DB9364" w14:textId="643B71D0" w:rsidR="00481D97" w:rsidRDefault="00B30E8C">
      <w:r>
        <w:t>a/</w:t>
      </w:r>
      <w:r>
        <w:t>sya ku+</w:t>
      </w:r>
      <w:r>
        <w:t>rmaH kurmO a/</w:t>
      </w:r>
      <w:r>
        <w:t>syAsya ku+</w:t>
      </w:r>
      <w:r>
        <w:t xml:space="preserve">rmaH | </w:t>
      </w:r>
    </w:p>
    <w:p w14:paraId="49B24CFA" w14:textId="570F2D18" w:rsidR="00481D97" w:rsidRDefault="00B30E8C">
      <w:r>
        <w:t>47)</w:t>
      </w:r>
      <w:r>
        <w:tab/>
        <w:t>4.7.14.4(40)-  ku/</w:t>
      </w:r>
      <w:r>
        <w:t>rma/</w:t>
      </w:r>
      <w:r>
        <w:t xml:space="preserve">H | </w:t>
      </w:r>
      <w:r>
        <w:t>ha/</w:t>
      </w:r>
      <w:r>
        <w:t>ri/</w:t>
      </w:r>
      <w:r>
        <w:t>va/</w:t>
      </w:r>
      <w:r>
        <w:t>H |</w:t>
      </w:r>
    </w:p>
    <w:p w14:paraId="583FF127" w14:textId="3E0A1615" w:rsidR="00481D97" w:rsidRDefault="00B30E8C">
      <w:r>
        <w:t>ku/</w:t>
      </w:r>
      <w:r>
        <w:t>rmO/</w:t>
      </w:r>
      <w:r>
        <w:t xml:space="preserve"> ha/</w:t>
      </w:r>
      <w:r>
        <w:t>ri/</w:t>
      </w:r>
      <w:r>
        <w:t>vO/</w:t>
      </w:r>
      <w:r>
        <w:t xml:space="preserve"> ha/</w:t>
      </w:r>
      <w:r>
        <w:t>ri/</w:t>
      </w:r>
      <w:r>
        <w:t>va/</w:t>
      </w:r>
      <w:r>
        <w:t>H ku/</w:t>
      </w:r>
      <w:r>
        <w:t>rma/</w:t>
      </w:r>
      <w:r>
        <w:t>H ku/</w:t>
      </w:r>
      <w:r>
        <w:t>rmO/</w:t>
      </w:r>
      <w:r>
        <w:t xml:space="preserve"> ha/</w:t>
      </w:r>
      <w:r>
        <w:t>ri/</w:t>
      </w:r>
      <w:r>
        <w:t>va/</w:t>
      </w:r>
      <w:r>
        <w:t xml:space="preserve">H | </w:t>
      </w:r>
    </w:p>
    <w:p w14:paraId="2813594F" w14:textId="12EE017F" w:rsidR="00481D97" w:rsidRDefault="00B30E8C">
      <w:r>
        <w:t>48)</w:t>
      </w:r>
      <w:r>
        <w:tab/>
        <w:t>4.7.14.4(41)-  ha/</w:t>
      </w:r>
      <w:r>
        <w:t>ri/</w:t>
      </w:r>
      <w:r>
        <w:t>va/</w:t>
      </w:r>
      <w:r>
        <w:t>H | mE/</w:t>
      </w:r>
      <w:r>
        <w:t>di3na%</w:t>
      </w:r>
      <w:r>
        <w:t>m |</w:t>
      </w:r>
    </w:p>
    <w:p w14:paraId="0955F402" w14:textId="7E7EEB67" w:rsidR="00481D97" w:rsidRDefault="00B30E8C">
      <w:r>
        <w:t>ha/</w:t>
      </w:r>
      <w:r>
        <w:t>ri/</w:t>
      </w:r>
      <w:r>
        <w:t>vO/</w:t>
      </w:r>
      <w:r>
        <w:t xml:space="preserve"> mE/</w:t>
      </w:r>
      <w:r>
        <w:t>di3na+</w:t>
      </w:r>
      <w:r>
        <w:t>m mE/</w:t>
      </w:r>
      <w:r>
        <w:t>di3na(gm+</w:t>
      </w:r>
      <w:r>
        <w:t>) harivO harivO mE/</w:t>
      </w:r>
      <w:r>
        <w:t>di3na%</w:t>
      </w:r>
      <w:r>
        <w:t xml:space="preserve">m | </w:t>
      </w:r>
    </w:p>
    <w:p w14:paraId="417EAF11" w14:textId="6756B45B" w:rsidR="00481D97" w:rsidRDefault="00B30E8C">
      <w:r>
        <w:t>49)</w:t>
      </w:r>
      <w:r>
        <w:tab/>
        <w:t>4.7.14.4(41)-  ha/</w:t>
      </w:r>
      <w:r>
        <w:t>ri/</w:t>
      </w:r>
      <w:r>
        <w:t>va/</w:t>
      </w:r>
      <w:r>
        <w:t>H |</w:t>
      </w:r>
    </w:p>
    <w:p w14:paraId="340EFDD0" w14:textId="07727070" w:rsidR="00481D97" w:rsidRDefault="00B30E8C">
      <w:r>
        <w:t>ha/</w:t>
      </w:r>
      <w:r>
        <w:t>ri/</w:t>
      </w:r>
      <w:r>
        <w:t>va/</w:t>
      </w:r>
      <w:r>
        <w:t xml:space="preserve"> iti+</w:t>
      </w:r>
      <w:r>
        <w:t xml:space="preserve"> hari - va/</w:t>
      </w:r>
      <w:r>
        <w:t xml:space="preserve">H | </w:t>
      </w:r>
    </w:p>
    <w:p w14:paraId="3E2BD7D9" w14:textId="04B43722" w:rsidR="00481D97" w:rsidRDefault="00B30E8C">
      <w:r>
        <w:t>50)</w:t>
      </w:r>
      <w:r>
        <w:tab/>
        <w:t>4.7.14.4(</w:t>
      </w:r>
      <w:r>
        <w:t>42)-  mE/</w:t>
      </w:r>
      <w:r>
        <w:t>di3na%</w:t>
      </w:r>
      <w:r>
        <w:t>m | tvA/</w:t>
      </w:r>
      <w:r>
        <w:t xml:space="preserve"> ||</w:t>
      </w:r>
    </w:p>
    <w:p w14:paraId="33047E05" w14:textId="6CA6B4CC" w:rsidR="00481D97" w:rsidRDefault="00B30E8C">
      <w:r>
        <w:t>mE/</w:t>
      </w:r>
      <w:r>
        <w:t>di3na+</w:t>
      </w:r>
      <w:r>
        <w:t>m tvA tvA mE/</w:t>
      </w:r>
      <w:r>
        <w:t>di3na+</w:t>
      </w:r>
      <w:r>
        <w:t>m mE/</w:t>
      </w:r>
      <w:r>
        <w:t>di3na+</w:t>
      </w:r>
      <w:r>
        <w:t xml:space="preserve">m tvA | </w:t>
      </w:r>
    </w:p>
    <w:p w14:paraId="4E6345A8" w14:textId="1D9CE131" w:rsidR="00481D97" w:rsidRDefault="00B30E8C">
      <w:r>
        <w:t>51)</w:t>
      </w:r>
      <w:r>
        <w:tab/>
        <w:t>4.7.14.4(43)-  tvA/</w:t>
      </w:r>
      <w:r>
        <w:t xml:space="preserve"> ||</w:t>
      </w:r>
    </w:p>
    <w:p w14:paraId="51740E94" w14:textId="2C3A8D7C" w:rsidR="00481D97" w:rsidRDefault="00B30E8C">
      <w:r>
        <w:t>tvEti+</w:t>
      </w:r>
      <w:r>
        <w:t xml:space="preserve"> tvA | </w:t>
      </w:r>
    </w:p>
    <w:p w14:paraId="6C6027B8" w14:textId="7CED857F" w:rsidR="00481D97" w:rsidRDefault="00B30E8C">
      <w:r>
        <w:t>1)</w:t>
      </w:r>
      <w:r>
        <w:tab/>
        <w:t>4.7.15.1(1)-  a/</w:t>
      </w:r>
      <w:r>
        <w:t>g3nEH | ma/</w:t>
      </w:r>
      <w:r>
        <w:t>nvE/</w:t>
      </w:r>
      <w:r>
        <w:t xml:space="preserve"> | (</w:t>
      </w:r>
      <w:r w:rsidR="00070B77">
        <w:t>GS</w:t>
      </w:r>
      <w:r>
        <w:t>-4.7-29)</w:t>
      </w:r>
    </w:p>
    <w:p w14:paraId="3FE0A386" w14:textId="0AC7174A" w:rsidR="00481D97" w:rsidRDefault="00B30E8C">
      <w:r>
        <w:t>a/</w:t>
      </w:r>
      <w:r>
        <w:t>g3nEr ma+</w:t>
      </w:r>
      <w:r>
        <w:t>nvE manvE a/</w:t>
      </w:r>
      <w:r>
        <w:t>g3nE ra/</w:t>
      </w:r>
      <w:r>
        <w:t>g3nEr ma+</w:t>
      </w:r>
      <w:r>
        <w:t xml:space="preserve">nvE | </w:t>
      </w:r>
    </w:p>
    <w:p w14:paraId="27EE11E4" w14:textId="3A5BDF7E" w:rsidR="00481D97" w:rsidRDefault="00B30E8C">
      <w:r>
        <w:t>2)</w:t>
      </w:r>
      <w:r>
        <w:tab/>
        <w:t>4.7.15.1(2)-  ma/</w:t>
      </w:r>
      <w:r>
        <w:t>nvE/</w:t>
      </w:r>
      <w:r>
        <w:t xml:space="preserve"> | pra/</w:t>
      </w:r>
      <w:r>
        <w:t>tha/</w:t>
      </w:r>
      <w:r>
        <w:t>2masya+</w:t>
      </w:r>
      <w:r>
        <w:t xml:space="preserve"> </w:t>
      </w:r>
      <w:r>
        <w:t>| (</w:t>
      </w:r>
      <w:r w:rsidR="00070B77">
        <w:t>GS</w:t>
      </w:r>
      <w:r>
        <w:t>-4.7-29)</w:t>
      </w:r>
    </w:p>
    <w:p w14:paraId="733112DE" w14:textId="26CC8ADF" w:rsidR="00481D97" w:rsidRDefault="00B30E8C">
      <w:r>
        <w:t>ma/</w:t>
      </w:r>
      <w:r>
        <w:t>nvE/</w:t>
      </w:r>
      <w:r>
        <w:t xml:space="preserve"> pra/</w:t>
      </w:r>
      <w:r>
        <w:t>tha/</w:t>
      </w:r>
      <w:r>
        <w:t>2masya+</w:t>
      </w:r>
      <w:r>
        <w:t xml:space="preserve"> pratha/</w:t>
      </w:r>
      <w:r>
        <w:t>2masya+</w:t>
      </w:r>
      <w:r>
        <w:t xml:space="preserve"> manvE manvE pratha/</w:t>
      </w:r>
      <w:r>
        <w:t>2masya+</w:t>
      </w:r>
      <w:r>
        <w:t xml:space="preserve"> | </w:t>
      </w:r>
    </w:p>
    <w:p w14:paraId="3CADD3F2" w14:textId="2B9645BB" w:rsidR="00481D97" w:rsidRDefault="00B30E8C">
      <w:r>
        <w:t>3)</w:t>
      </w:r>
      <w:r>
        <w:tab/>
        <w:t>4.7.15.1(3)-  pra/</w:t>
      </w:r>
      <w:r>
        <w:t>tha/</w:t>
      </w:r>
      <w:r>
        <w:t>2masya+</w:t>
      </w:r>
      <w:r>
        <w:t xml:space="preserve"> | pracE+</w:t>
      </w:r>
      <w:r>
        <w:t>tasaH | (</w:t>
      </w:r>
      <w:r w:rsidR="00070B77">
        <w:t>GS</w:t>
      </w:r>
      <w:r>
        <w:t>-4.7-29)</w:t>
      </w:r>
    </w:p>
    <w:p w14:paraId="73A8CA25" w14:textId="7DE5E9F2" w:rsidR="00481D97" w:rsidRDefault="00B30E8C">
      <w:r>
        <w:t>pra/</w:t>
      </w:r>
      <w:r>
        <w:t>tha/</w:t>
      </w:r>
      <w:r>
        <w:t>2masya/</w:t>
      </w:r>
      <w:r>
        <w:t xml:space="preserve"> pracE+</w:t>
      </w:r>
      <w:r>
        <w:t>tasa/</w:t>
      </w:r>
      <w:r>
        <w:t>H pracE+</w:t>
      </w:r>
      <w:r>
        <w:t>tasaH pratha/</w:t>
      </w:r>
      <w:r>
        <w:t>2masya+</w:t>
      </w:r>
      <w:r>
        <w:t xml:space="preserve"> pratha/</w:t>
      </w:r>
      <w:r>
        <w:t>2masya/</w:t>
      </w:r>
      <w:r>
        <w:t xml:space="preserve"> pracE+</w:t>
      </w:r>
      <w:r>
        <w:t xml:space="preserve">tasaH | </w:t>
      </w:r>
    </w:p>
    <w:p w14:paraId="2D5FE87A" w14:textId="29D5DAC7" w:rsidR="00481D97" w:rsidRDefault="00B30E8C">
      <w:r>
        <w:lastRenderedPageBreak/>
        <w:t>4)</w:t>
      </w:r>
      <w:r>
        <w:tab/>
        <w:t>4.7.15.1(4)-  pracE+</w:t>
      </w:r>
      <w:r>
        <w:t>t</w:t>
      </w:r>
      <w:r>
        <w:t>asaH | yam |</w:t>
      </w:r>
    </w:p>
    <w:p w14:paraId="53664DB0" w14:textId="6EEBF595" w:rsidR="00481D97" w:rsidRDefault="00B30E8C">
      <w:r>
        <w:t>pracE+</w:t>
      </w:r>
      <w:r>
        <w:t>tasO/</w:t>
      </w:r>
      <w:r>
        <w:t xml:space="preserve"> yaM ~Myam pracE+</w:t>
      </w:r>
      <w:r>
        <w:t>tasa/</w:t>
      </w:r>
      <w:r>
        <w:t>H pracE+</w:t>
      </w:r>
      <w:r>
        <w:t>tasO/</w:t>
      </w:r>
      <w:r>
        <w:t xml:space="preserve"> yam | </w:t>
      </w:r>
    </w:p>
    <w:p w14:paraId="16BF29B7" w14:textId="2C3821C5" w:rsidR="00481D97" w:rsidRDefault="00B30E8C">
      <w:r>
        <w:t>5)</w:t>
      </w:r>
      <w:r>
        <w:tab/>
        <w:t>4.7.15.1(4)-  pracE+</w:t>
      </w:r>
      <w:r>
        <w:t>tasaH |</w:t>
      </w:r>
    </w:p>
    <w:p w14:paraId="3EAFFD9D" w14:textId="4E57853E" w:rsidR="00481D97" w:rsidRDefault="00B30E8C">
      <w:r>
        <w:t>pracE+</w:t>
      </w:r>
      <w:r>
        <w:t>tasa/</w:t>
      </w:r>
      <w:r>
        <w:t xml:space="preserve"> iti/</w:t>
      </w:r>
      <w:r>
        <w:t xml:space="preserve"> pra - cE/</w:t>
      </w:r>
      <w:r>
        <w:t>ta/</w:t>
      </w:r>
      <w:r>
        <w:t>sa/</w:t>
      </w:r>
      <w:r>
        <w:t xml:space="preserve">H | </w:t>
      </w:r>
    </w:p>
    <w:p w14:paraId="00A1495B" w14:textId="4B27C5B4" w:rsidR="00481D97" w:rsidRDefault="00B30E8C">
      <w:r>
        <w:t>6)</w:t>
      </w:r>
      <w:r>
        <w:tab/>
        <w:t>4.7.15.1(5)-  yam | pA~jca+</w:t>
      </w:r>
      <w:r>
        <w:t>janyam |</w:t>
      </w:r>
    </w:p>
    <w:p w14:paraId="4687C8F4" w14:textId="7737B01C" w:rsidR="00481D97" w:rsidRDefault="00B30E8C">
      <w:r>
        <w:t>yam pA~jca+</w:t>
      </w:r>
      <w:r>
        <w:t>janya/</w:t>
      </w:r>
      <w:r>
        <w:t>m pA~jca+</w:t>
      </w:r>
      <w:r>
        <w:t>janya/</w:t>
      </w:r>
      <w:r>
        <w:t>M ~MyaM ~Myam pA~jca+</w:t>
      </w:r>
      <w:r>
        <w:t xml:space="preserve">janyam | </w:t>
      </w:r>
    </w:p>
    <w:p w14:paraId="62350883" w14:textId="04CE95DE" w:rsidR="00481D97" w:rsidRDefault="00B30E8C">
      <w:r>
        <w:t>7)</w:t>
      </w:r>
      <w:r>
        <w:tab/>
        <w:t>4.7.15.1(6)-  pA</w:t>
      </w:r>
      <w:r>
        <w:t>~jca+</w:t>
      </w:r>
      <w:r>
        <w:t>janyam | ba/</w:t>
      </w:r>
      <w:r>
        <w:t>3hava+</w:t>
      </w:r>
      <w:r>
        <w:t>H |</w:t>
      </w:r>
    </w:p>
    <w:p w14:paraId="27948706" w14:textId="76FE7A9D" w:rsidR="00481D97" w:rsidRDefault="00B30E8C">
      <w:r>
        <w:t>pA~jca+</w:t>
      </w:r>
      <w:r>
        <w:t>janyam ba/</w:t>
      </w:r>
      <w:r>
        <w:t>3havO+</w:t>
      </w:r>
      <w:r>
        <w:t xml:space="preserve"> ba/</w:t>
      </w:r>
      <w:r>
        <w:t>3hava/</w:t>
      </w:r>
      <w:r>
        <w:t>H pA~jca+</w:t>
      </w:r>
      <w:r>
        <w:t>janya/</w:t>
      </w:r>
      <w:r>
        <w:t>m pA~jca+</w:t>
      </w:r>
      <w:r>
        <w:t>janyam ba/</w:t>
      </w:r>
      <w:r>
        <w:t>3hava+</w:t>
      </w:r>
      <w:r>
        <w:t xml:space="preserve">H | </w:t>
      </w:r>
    </w:p>
    <w:p w14:paraId="080CA735" w14:textId="52F91B98" w:rsidR="00481D97" w:rsidRDefault="00B30E8C">
      <w:r>
        <w:t>8)</w:t>
      </w:r>
      <w:r>
        <w:tab/>
        <w:t>4.7.15.1(6)-  pA~jca+</w:t>
      </w:r>
      <w:r>
        <w:t>janyam |</w:t>
      </w:r>
    </w:p>
    <w:p w14:paraId="68774E4E" w14:textId="0A37B388" w:rsidR="00481D97" w:rsidRDefault="00B30E8C">
      <w:r>
        <w:t>pA~jca+</w:t>
      </w:r>
      <w:r>
        <w:t>janya/</w:t>
      </w:r>
      <w:r>
        <w:t>miti/</w:t>
      </w:r>
      <w:r>
        <w:t xml:space="preserve"> pA~jca+</w:t>
      </w:r>
      <w:r>
        <w:t xml:space="preserve"> - ja/</w:t>
      </w:r>
      <w:r>
        <w:t>nya/</w:t>
      </w:r>
      <w:r>
        <w:t xml:space="preserve">m | </w:t>
      </w:r>
    </w:p>
    <w:p w14:paraId="4403ED10" w14:textId="5D35954C" w:rsidR="00481D97" w:rsidRDefault="00B30E8C">
      <w:r>
        <w:t>9)</w:t>
      </w:r>
      <w:r>
        <w:tab/>
        <w:t>4.7.15.1(7)-  ba/</w:t>
      </w:r>
      <w:r>
        <w:t>3hava+</w:t>
      </w:r>
      <w:r>
        <w:t>H | sa/</w:t>
      </w:r>
      <w:r>
        <w:t>mi/</w:t>
      </w:r>
      <w:r>
        <w:t>~ndha4tE%</w:t>
      </w:r>
      <w:r>
        <w:t xml:space="preserve"> ||</w:t>
      </w:r>
    </w:p>
    <w:p w14:paraId="65AA59C6" w14:textId="763B05DE" w:rsidR="00481D97" w:rsidRDefault="00B30E8C">
      <w:r>
        <w:t>ba/</w:t>
      </w:r>
      <w:r>
        <w:t>3hava+</w:t>
      </w:r>
      <w:r>
        <w:t>H sami/</w:t>
      </w:r>
      <w:r>
        <w:t>~ndha4tE+</w:t>
      </w:r>
      <w:r>
        <w:t xml:space="preserve"> sami/</w:t>
      </w:r>
      <w:r>
        <w:t>~ndha4tE+</w:t>
      </w:r>
      <w:r>
        <w:t xml:space="preserve"> ba/</w:t>
      </w:r>
      <w:r>
        <w:t>3havO+</w:t>
      </w:r>
      <w:r>
        <w:t xml:space="preserve"> ba/</w:t>
      </w:r>
      <w:r>
        <w:t>3hava+</w:t>
      </w:r>
      <w:r>
        <w:t>H sami/</w:t>
      </w:r>
      <w:r>
        <w:t>~ndha4tE%</w:t>
      </w:r>
      <w:r>
        <w:t xml:space="preserve"> | </w:t>
      </w:r>
    </w:p>
    <w:p w14:paraId="5342EE66" w14:textId="7972B114" w:rsidR="00481D97" w:rsidRDefault="00B30E8C">
      <w:r>
        <w:t>10)</w:t>
      </w:r>
      <w:r>
        <w:tab/>
        <w:t>4.7.15.1(8)-  sa/</w:t>
      </w:r>
      <w:r>
        <w:t>mi/</w:t>
      </w:r>
      <w:r>
        <w:t>~ndha4tE%</w:t>
      </w:r>
      <w:r>
        <w:t xml:space="preserve"> ||</w:t>
      </w:r>
    </w:p>
    <w:p w14:paraId="49C0A75B" w14:textId="66E704E3" w:rsidR="00481D97" w:rsidRDefault="00B30E8C">
      <w:r>
        <w:t>sa/</w:t>
      </w:r>
      <w:r>
        <w:t>mi/</w:t>
      </w:r>
      <w:r>
        <w:t>~ndha4ta/</w:t>
      </w:r>
      <w:r>
        <w:t xml:space="preserve"> iti+</w:t>
      </w:r>
      <w:r>
        <w:t xml:space="preserve"> sam - i/</w:t>
      </w:r>
      <w:r>
        <w:t>~ndha4tE%</w:t>
      </w:r>
      <w:r>
        <w:t xml:space="preserve"> | </w:t>
      </w:r>
    </w:p>
    <w:p w14:paraId="7EE121E6" w14:textId="66930898" w:rsidR="00481D97" w:rsidRDefault="00B30E8C">
      <w:r>
        <w:t>11)</w:t>
      </w:r>
      <w:r>
        <w:tab/>
        <w:t>4.7.15.1(9)-  viSva+</w:t>
      </w:r>
      <w:r>
        <w:t>syAm | vi/</w:t>
      </w:r>
      <w:r>
        <w:t>Si |</w:t>
      </w:r>
    </w:p>
    <w:p w14:paraId="1DDE7E93" w14:textId="12C914C4" w:rsidR="00481D97" w:rsidRDefault="00B30E8C">
      <w:r>
        <w:t>viSva+</w:t>
      </w:r>
      <w:r>
        <w:t>syAM ~Mvi/</w:t>
      </w:r>
      <w:r>
        <w:t>Si vi/</w:t>
      </w:r>
      <w:r>
        <w:t>Si viSva+</w:t>
      </w:r>
      <w:r>
        <w:t>syA/</w:t>
      </w:r>
      <w:r>
        <w:t>M ~MviSva+</w:t>
      </w:r>
      <w:r>
        <w:t>syAM ~Mvi/</w:t>
      </w:r>
      <w:r>
        <w:t xml:space="preserve">Si </w:t>
      </w:r>
      <w:r>
        <w:t xml:space="preserve">| </w:t>
      </w:r>
    </w:p>
    <w:p w14:paraId="7BAA975A" w14:textId="48D044D2" w:rsidR="00481D97" w:rsidRDefault="00B30E8C">
      <w:r>
        <w:t>12)</w:t>
      </w:r>
      <w:r>
        <w:tab/>
        <w:t>4.7.15.1(10)-  vi/</w:t>
      </w:r>
      <w:r>
        <w:t>Si | pra/</w:t>
      </w:r>
      <w:r>
        <w:t>vi/</w:t>
      </w:r>
      <w:r>
        <w:t>vi/</w:t>
      </w:r>
      <w:r>
        <w:t>Si/</w:t>
      </w:r>
      <w:r>
        <w:t>vA(gm)sa%</w:t>
      </w:r>
      <w:r>
        <w:t>m |</w:t>
      </w:r>
    </w:p>
    <w:p w14:paraId="5A7D629C" w14:textId="3A97B490" w:rsidR="00481D97" w:rsidRDefault="00B30E8C">
      <w:r>
        <w:t>vi/</w:t>
      </w:r>
      <w:r>
        <w:t>Si pra+</w:t>
      </w:r>
      <w:r>
        <w:t>viviSi/</w:t>
      </w:r>
      <w:r>
        <w:t>vA(gm)sa+</w:t>
      </w:r>
      <w:r>
        <w:t>m praviviSi/</w:t>
      </w:r>
      <w:r>
        <w:t>vA(gm)sa+</w:t>
      </w:r>
      <w:r>
        <w:t>M ~Mvi/</w:t>
      </w:r>
      <w:r>
        <w:t>Si vi/</w:t>
      </w:r>
      <w:r>
        <w:t>Si pra+</w:t>
      </w:r>
      <w:r>
        <w:t>viviSi/</w:t>
      </w:r>
      <w:r>
        <w:t>vA(gm)sa%</w:t>
      </w:r>
      <w:r>
        <w:t xml:space="preserve">m | </w:t>
      </w:r>
    </w:p>
    <w:p w14:paraId="173CF1E3" w14:textId="5EE07FBC" w:rsidR="00481D97" w:rsidRDefault="00B30E8C">
      <w:r>
        <w:t>13)</w:t>
      </w:r>
      <w:r>
        <w:tab/>
        <w:t>4.7.15.1(11)-  pra/</w:t>
      </w:r>
      <w:r>
        <w:t>vi/</w:t>
      </w:r>
      <w:r>
        <w:t>vi/</w:t>
      </w:r>
      <w:r>
        <w:t>Si/</w:t>
      </w:r>
      <w:r>
        <w:t>vA(gm)sa%</w:t>
      </w:r>
      <w:r>
        <w:t>m | I/</w:t>
      </w:r>
      <w:r>
        <w:t>ma/</w:t>
      </w:r>
      <w:r>
        <w:t>hE/</w:t>
      </w:r>
      <w:r>
        <w:t xml:space="preserve"> |</w:t>
      </w:r>
    </w:p>
    <w:p w14:paraId="18184492" w14:textId="7672D330" w:rsidR="00481D97" w:rsidRDefault="00B30E8C">
      <w:r>
        <w:t>pra/</w:t>
      </w:r>
      <w:r>
        <w:t>vi/</w:t>
      </w:r>
      <w:r>
        <w:t>vi/</w:t>
      </w:r>
      <w:r>
        <w:t>Si/</w:t>
      </w:r>
      <w:r>
        <w:t>vA(gm)sa+</w:t>
      </w:r>
      <w:r>
        <w:t xml:space="preserve"> mImaha ImahE praviviSi/</w:t>
      </w:r>
      <w:r>
        <w:t>vA(gm)sa+</w:t>
      </w:r>
      <w:r>
        <w:t>m</w:t>
      </w:r>
      <w:r>
        <w:t xml:space="preserve"> praviviSi/</w:t>
      </w:r>
      <w:r>
        <w:t>vA(gm)sa+</w:t>
      </w:r>
      <w:r>
        <w:t xml:space="preserve"> mImahE | </w:t>
      </w:r>
    </w:p>
    <w:p w14:paraId="760B43DE" w14:textId="11E5FBB6" w:rsidR="00481D97" w:rsidRDefault="00B30E8C">
      <w:r>
        <w:t>14)</w:t>
      </w:r>
      <w:r>
        <w:tab/>
        <w:t>4.7.15.1(11)-  pra/</w:t>
      </w:r>
      <w:r>
        <w:t>vi/</w:t>
      </w:r>
      <w:r>
        <w:t>vi/</w:t>
      </w:r>
      <w:r>
        <w:t>Si/</w:t>
      </w:r>
      <w:r>
        <w:t>vA(gm)sa%</w:t>
      </w:r>
      <w:r>
        <w:t>m |</w:t>
      </w:r>
    </w:p>
    <w:p w14:paraId="293789A5" w14:textId="04F31BB9" w:rsidR="00481D97" w:rsidRDefault="00B30E8C">
      <w:r>
        <w:t>pra/</w:t>
      </w:r>
      <w:r>
        <w:t>vi/</w:t>
      </w:r>
      <w:r>
        <w:t>vi/</w:t>
      </w:r>
      <w:r>
        <w:t>Si/</w:t>
      </w:r>
      <w:r>
        <w:t>vA(gm)sa/</w:t>
      </w:r>
      <w:r>
        <w:t>miti+</w:t>
      </w:r>
      <w:r>
        <w:t xml:space="preserve"> pra - vi/</w:t>
      </w:r>
      <w:r>
        <w:t>vi/</w:t>
      </w:r>
      <w:r>
        <w:t>Si/</w:t>
      </w:r>
      <w:r>
        <w:t>vA(gm)sa%</w:t>
      </w:r>
      <w:r>
        <w:t xml:space="preserve">m | </w:t>
      </w:r>
    </w:p>
    <w:p w14:paraId="52A84B4B" w14:textId="1CADFD96" w:rsidR="00481D97" w:rsidRDefault="00B30E8C">
      <w:r>
        <w:t>15)</w:t>
      </w:r>
      <w:r>
        <w:tab/>
        <w:t>4.7.15.1(12)-  I/</w:t>
      </w:r>
      <w:r>
        <w:t>ma/</w:t>
      </w:r>
      <w:r>
        <w:t>hE/</w:t>
      </w:r>
      <w:r>
        <w:t xml:space="preserve"> | saH |</w:t>
      </w:r>
    </w:p>
    <w:p w14:paraId="1D5D599C" w14:textId="5C1002D2" w:rsidR="00481D97" w:rsidRDefault="00B30E8C">
      <w:r>
        <w:t>I/</w:t>
      </w:r>
      <w:r>
        <w:t>ma/</w:t>
      </w:r>
      <w:r>
        <w:t>hE/</w:t>
      </w:r>
      <w:r>
        <w:t xml:space="preserve"> sa sa I+</w:t>
      </w:r>
      <w:r>
        <w:t>maha ImahE/</w:t>
      </w:r>
      <w:r>
        <w:t xml:space="preserve"> saH | </w:t>
      </w:r>
    </w:p>
    <w:p w14:paraId="21437597" w14:textId="26CD7AE0" w:rsidR="00481D97" w:rsidRDefault="00B30E8C">
      <w:r>
        <w:lastRenderedPageBreak/>
        <w:t>16)</w:t>
      </w:r>
      <w:r>
        <w:tab/>
        <w:t>4.7.15.1(13)-  saH | ~na/</w:t>
      </w:r>
      <w:r>
        <w:t>H | (</w:t>
      </w:r>
      <w:r w:rsidR="00070B77">
        <w:t>GS</w:t>
      </w:r>
      <w:r>
        <w:t>-4.7-30)</w:t>
      </w:r>
    </w:p>
    <w:p w14:paraId="3402D302" w14:textId="0F51B79F" w:rsidR="00481D97" w:rsidRDefault="00B30E8C">
      <w:r>
        <w:t>sa ~n</w:t>
      </w:r>
      <w:r>
        <w:t>O+</w:t>
      </w:r>
      <w:r>
        <w:t xml:space="preserve"> ~na/</w:t>
      </w:r>
      <w:r>
        <w:t>H sa sa ~na+</w:t>
      </w:r>
      <w:r>
        <w:t xml:space="preserve">H | </w:t>
      </w:r>
    </w:p>
    <w:p w14:paraId="6B65D38F" w14:textId="4B01DB56" w:rsidR="00481D97" w:rsidRDefault="00B30E8C">
      <w:r>
        <w:t>17)</w:t>
      </w:r>
      <w:r>
        <w:tab/>
        <w:t>4.7.15.1(14)-  ~na/</w:t>
      </w:r>
      <w:r>
        <w:t>H | mu/</w:t>
      </w:r>
      <w:r>
        <w:t>~jca/</w:t>
      </w:r>
      <w:r>
        <w:t>tu/</w:t>
      </w:r>
      <w:r>
        <w:t xml:space="preserve"> | (</w:t>
      </w:r>
      <w:r w:rsidR="00070B77">
        <w:t>GS</w:t>
      </w:r>
      <w:r>
        <w:t>-4.7-30)</w:t>
      </w:r>
    </w:p>
    <w:p w14:paraId="3C71FB01" w14:textId="0AB31926" w:rsidR="00481D97" w:rsidRDefault="00B30E8C">
      <w:r>
        <w:t>~nO/</w:t>
      </w:r>
      <w:r>
        <w:t xml:space="preserve"> mu/</w:t>
      </w:r>
      <w:r>
        <w:t>~jca/</w:t>
      </w:r>
      <w:r>
        <w:t>tu/</w:t>
      </w:r>
      <w:r>
        <w:t xml:space="preserve"> mu/</w:t>
      </w:r>
      <w:r>
        <w:t>~jca/</w:t>
      </w:r>
      <w:r>
        <w:t>tu/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>tu/</w:t>
      </w:r>
      <w:r>
        <w:t xml:space="preserve"> | </w:t>
      </w:r>
    </w:p>
    <w:p w14:paraId="7BB7181F" w14:textId="6DDA93B6" w:rsidR="00481D97" w:rsidRDefault="00B30E8C">
      <w:r>
        <w:t>18)</w:t>
      </w:r>
      <w:r>
        <w:tab/>
        <w:t>4.7.15.1(15)-  mu/</w:t>
      </w:r>
      <w:r>
        <w:t>~jca/</w:t>
      </w:r>
      <w:r>
        <w:t>tu/</w:t>
      </w:r>
      <w:r>
        <w:t xml:space="preserve"> | a(gm)ha+</w:t>
      </w:r>
      <w:r>
        <w:t>saH || (</w:t>
      </w:r>
      <w:r w:rsidR="00070B77">
        <w:t>GS</w:t>
      </w:r>
      <w:r>
        <w:t>-4.7-30)</w:t>
      </w:r>
    </w:p>
    <w:p w14:paraId="3A255765" w14:textId="5EFFD729" w:rsidR="00481D97" w:rsidRDefault="00B30E8C">
      <w:r>
        <w:t>mu/</w:t>
      </w:r>
      <w:r>
        <w:t>~jca/</w:t>
      </w:r>
      <w:r>
        <w:t>tva(gm)ha+</w:t>
      </w:r>
      <w:r>
        <w:t>sO/</w:t>
      </w:r>
      <w:r>
        <w:t xml:space="preserve"> a(gm)ha+</w:t>
      </w:r>
      <w:r>
        <w:t>sO mu~jcatu mu~jca/</w:t>
      </w:r>
      <w:r>
        <w:t>tva(gm)ha+</w:t>
      </w:r>
      <w:r>
        <w:t xml:space="preserve">saH | </w:t>
      </w:r>
    </w:p>
    <w:p w14:paraId="45969A87" w14:textId="187F4F15" w:rsidR="00481D97" w:rsidRDefault="00B30E8C">
      <w:r>
        <w:t>19)</w:t>
      </w:r>
      <w:r>
        <w:tab/>
        <w:t>4.7.15.1(16)-  a(gm)ha+</w:t>
      </w:r>
      <w:r>
        <w:t>saH || (</w:t>
      </w:r>
      <w:r w:rsidR="00070B77">
        <w:t>GS</w:t>
      </w:r>
      <w:r>
        <w:t>-4.7-30)</w:t>
      </w:r>
    </w:p>
    <w:p w14:paraId="3DB308E8" w14:textId="266EFB2D" w:rsidR="00481D97" w:rsidRDefault="00B30E8C">
      <w:r>
        <w:t>a(gm)ha+</w:t>
      </w:r>
      <w:r>
        <w:t>sa/</w:t>
      </w:r>
      <w:r>
        <w:t xml:space="preserve"> itya(gm)ha+</w:t>
      </w:r>
      <w:r>
        <w:t xml:space="preserve">saH | </w:t>
      </w:r>
    </w:p>
    <w:p w14:paraId="18697A49" w14:textId="36BC4195" w:rsidR="00481D97" w:rsidRDefault="00B30E8C">
      <w:r>
        <w:t>20)</w:t>
      </w:r>
      <w:r>
        <w:tab/>
        <w:t>4.7.15.1(17)-  yasya+</w:t>
      </w:r>
      <w:r>
        <w:t xml:space="preserve"> | i/</w:t>
      </w:r>
      <w:r>
        <w:t>da3m |</w:t>
      </w:r>
    </w:p>
    <w:p w14:paraId="2184F95F" w14:textId="5BF6B7B6" w:rsidR="00481D97" w:rsidRDefault="00B30E8C">
      <w:r>
        <w:t>yasyE/</w:t>
      </w:r>
      <w:r>
        <w:t xml:space="preserve"> da3 mi/</w:t>
      </w:r>
      <w:r>
        <w:t>da3M ~Myasya/</w:t>
      </w:r>
      <w:r>
        <w:t xml:space="preserve"> yasyE/</w:t>
      </w:r>
      <w:r>
        <w:t xml:space="preserve"> da3m | </w:t>
      </w:r>
    </w:p>
    <w:p w14:paraId="055F637E" w14:textId="6D3DBC43" w:rsidR="00481D97" w:rsidRDefault="00B30E8C">
      <w:r>
        <w:t>21)</w:t>
      </w:r>
      <w:r>
        <w:tab/>
        <w:t>4.7.15.1(18)-  i/</w:t>
      </w:r>
      <w:r>
        <w:t>da3m | prA/</w:t>
      </w:r>
      <w:r>
        <w:t>N</w:t>
      </w:r>
      <w:r>
        <w:t>at |</w:t>
      </w:r>
    </w:p>
    <w:p w14:paraId="3778922B" w14:textId="715B4AD0" w:rsidR="00481D97" w:rsidRDefault="00B30E8C">
      <w:r>
        <w:t>i/</w:t>
      </w:r>
      <w:r>
        <w:t>da3m prA/</w:t>
      </w:r>
      <w:r>
        <w:t>Nat prA/</w:t>
      </w:r>
      <w:r>
        <w:t>Nadi/</w:t>
      </w:r>
      <w:r>
        <w:t>3da3 mi/</w:t>
      </w:r>
      <w:r>
        <w:t>da3m prA/</w:t>
      </w:r>
      <w:r>
        <w:t xml:space="preserve">Nat | </w:t>
      </w:r>
    </w:p>
    <w:p w14:paraId="278C5AB5" w14:textId="5DE05ADB" w:rsidR="00481D97" w:rsidRDefault="00B30E8C">
      <w:r>
        <w:t>22)</w:t>
      </w:r>
      <w:r>
        <w:tab/>
        <w:t>4.7.15.1(19)-  prA/</w:t>
      </w:r>
      <w:r>
        <w:t>Nat | ~ni/</w:t>
      </w:r>
      <w:r>
        <w:t>mi/</w:t>
      </w:r>
      <w:r>
        <w:t>Shat |</w:t>
      </w:r>
    </w:p>
    <w:p w14:paraId="4E80987C" w14:textId="443017CA" w:rsidR="00481D97" w:rsidRDefault="00B30E8C">
      <w:r>
        <w:t>prA/</w:t>
      </w:r>
      <w:r>
        <w:t>Nan ~ni+</w:t>
      </w:r>
      <w:r>
        <w:t>mi/</w:t>
      </w:r>
      <w:r>
        <w:t>Shan ~ni+</w:t>
      </w:r>
      <w:r>
        <w:t>mi/</w:t>
      </w:r>
      <w:r>
        <w:t>Shat prA/</w:t>
      </w:r>
      <w:r>
        <w:t>Nat prA/</w:t>
      </w:r>
      <w:r>
        <w:t>Nan ~ni+</w:t>
      </w:r>
      <w:r>
        <w:t>mi/</w:t>
      </w:r>
      <w:r>
        <w:t xml:space="preserve">Shat | </w:t>
      </w:r>
    </w:p>
    <w:p w14:paraId="3666B8DF" w14:textId="12C93D62" w:rsidR="00481D97" w:rsidRDefault="00B30E8C">
      <w:r>
        <w:t>23)</w:t>
      </w:r>
      <w:r>
        <w:tab/>
        <w:t>4.7.15.1(19)-  prA/</w:t>
      </w:r>
      <w:r>
        <w:t>Nat |</w:t>
      </w:r>
    </w:p>
    <w:p w14:paraId="1DCF051A" w14:textId="40FFA6A1" w:rsidR="00481D97" w:rsidRDefault="00B30E8C">
      <w:r>
        <w:t>prA/</w:t>
      </w:r>
      <w:r>
        <w:t>Nadi3ti+</w:t>
      </w:r>
      <w:r>
        <w:t xml:space="preserve"> pra - a/</w:t>
      </w:r>
      <w:r>
        <w:t xml:space="preserve">nat | </w:t>
      </w:r>
    </w:p>
    <w:p w14:paraId="2A0371DD" w14:textId="05DF335D" w:rsidR="00481D97" w:rsidRDefault="00B30E8C">
      <w:r>
        <w:t>24)</w:t>
      </w:r>
      <w:r>
        <w:tab/>
        <w:t xml:space="preserve">4.7.15.1(20)-  </w:t>
      </w:r>
      <w:r>
        <w:t>~ni/</w:t>
      </w:r>
      <w:r>
        <w:t>mi/</w:t>
      </w:r>
      <w:r>
        <w:t>Shat | yat | (</w:t>
      </w:r>
      <w:r w:rsidR="00070B77">
        <w:t>GS</w:t>
      </w:r>
      <w:r>
        <w:t>-4.7-31)</w:t>
      </w:r>
    </w:p>
    <w:p w14:paraId="613406B2" w14:textId="28249F72" w:rsidR="00481D97" w:rsidRDefault="00B30E8C">
      <w:r>
        <w:t>~ni/</w:t>
      </w:r>
      <w:r>
        <w:t>mi/</w:t>
      </w:r>
      <w:r>
        <w:t>Shad3 yad3 yan ~ni+</w:t>
      </w:r>
      <w:r>
        <w:t>mi/</w:t>
      </w:r>
      <w:r>
        <w:t>Shan ~ni+</w:t>
      </w:r>
      <w:r>
        <w:t>mi/</w:t>
      </w:r>
      <w:r>
        <w:t xml:space="preserve">Shad3 yat | </w:t>
      </w:r>
    </w:p>
    <w:p w14:paraId="23F1CB95" w14:textId="7A6CC956" w:rsidR="00481D97" w:rsidRDefault="00B30E8C">
      <w:r>
        <w:t>25)</w:t>
      </w:r>
      <w:r>
        <w:tab/>
        <w:t>4.7.15.1(20)-  ~ni/</w:t>
      </w:r>
      <w:r>
        <w:t>mi/</w:t>
      </w:r>
      <w:r>
        <w:t>Shat | (</w:t>
      </w:r>
      <w:r w:rsidR="00070B77">
        <w:t>GS</w:t>
      </w:r>
      <w:r>
        <w:t>-4.7-31)</w:t>
      </w:r>
    </w:p>
    <w:p w14:paraId="0E1BE2B5" w14:textId="113DF047" w:rsidR="00481D97" w:rsidRDefault="00B30E8C">
      <w:r>
        <w:t>~ni/</w:t>
      </w:r>
      <w:r>
        <w:t>mi/</w:t>
      </w:r>
      <w:r>
        <w:t>Shadi3ti+</w:t>
      </w:r>
      <w:r>
        <w:t xml:space="preserve"> ~ni - mi/</w:t>
      </w:r>
      <w:r>
        <w:t xml:space="preserve">Shat | </w:t>
      </w:r>
    </w:p>
    <w:p w14:paraId="5ED4E97B" w14:textId="739A8C62" w:rsidR="00481D97" w:rsidRDefault="00B30E8C">
      <w:r>
        <w:t>26)</w:t>
      </w:r>
      <w:r>
        <w:tab/>
        <w:t>4.7.15.1(21)-  yat | Eja+</w:t>
      </w:r>
      <w:r>
        <w:t>ti | (</w:t>
      </w:r>
      <w:r w:rsidR="00070B77">
        <w:t>GS</w:t>
      </w:r>
      <w:r>
        <w:t>-4.7-31)</w:t>
      </w:r>
    </w:p>
    <w:p w14:paraId="290E0893" w14:textId="699819CF" w:rsidR="00481D97" w:rsidRDefault="00B30E8C">
      <w:r>
        <w:t>yadE3ja/</w:t>
      </w:r>
      <w:r>
        <w:t>tyEja+</w:t>
      </w:r>
      <w:r>
        <w:t>ti/</w:t>
      </w:r>
      <w:r>
        <w:t xml:space="preserve"> yad3 yadE3ja+</w:t>
      </w:r>
      <w:r>
        <w:t xml:space="preserve">ti | </w:t>
      </w:r>
    </w:p>
    <w:p w14:paraId="1A6BB0AB" w14:textId="1E501A62" w:rsidR="00481D97" w:rsidRDefault="00B30E8C">
      <w:r>
        <w:t>27)</w:t>
      </w:r>
      <w:r>
        <w:tab/>
        <w:t>4</w:t>
      </w:r>
      <w:r>
        <w:t>.7.15.1(22)-  Eja+</w:t>
      </w:r>
      <w:r>
        <w:t>ti | yasya+</w:t>
      </w:r>
      <w:r>
        <w:t xml:space="preserve"> | (</w:t>
      </w:r>
      <w:r w:rsidR="00070B77">
        <w:t>GS</w:t>
      </w:r>
      <w:r>
        <w:t>-4.7-31)</w:t>
      </w:r>
    </w:p>
    <w:p w14:paraId="30654B9E" w14:textId="102DB567" w:rsidR="00481D97" w:rsidRDefault="00B30E8C">
      <w:r>
        <w:t>Eja+</w:t>
      </w:r>
      <w:r>
        <w:t>ti/</w:t>
      </w:r>
      <w:r>
        <w:t xml:space="preserve"> yasya/</w:t>
      </w:r>
      <w:r>
        <w:t xml:space="preserve"> yasyaija/</w:t>
      </w:r>
      <w:r>
        <w:t>tyEja+</w:t>
      </w:r>
      <w:r>
        <w:t>ti/</w:t>
      </w:r>
      <w:r>
        <w:t xml:space="preserve"> yasya+</w:t>
      </w:r>
      <w:r>
        <w:t xml:space="preserve"> | </w:t>
      </w:r>
    </w:p>
    <w:p w14:paraId="3912A86B" w14:textId="221F5586" w:rsidR="00481D97" w:rsidRDefault="00B30E8C">
      <w:r>
        <w:t>28)</w:t>
      </w:r>
      <w:r>
        <w:tab/>
        <w:t>4.7.15.1(23)-  yasya+</w:t>
      </w:r>
      <w:r>
        <w:t xml:space="preserve"> | jA/</w:t>
      </w:r>
      <w:r>
        <w:t>tam | (</w:t>
      </w:r>
      <w:r w:rsidR="00070B77">
        <w:t>GS</w:t>
      </w:r>
      <w:r>
        <w:t>-4.7-31)</w:t>
      </w:r>
    </w:p>
    <w:p w14:paraId="1BD3D74E" w14:textId="21FC0516" w:rsidR="00481D97" w:rsidRDefault="00B30E8C">
      <w:r>
        <w:t>yasya+</w:t>
      </w:r>
      <w:r>
        <w:t xml:space="preserve"> jA/</w:t>
      </w:r>
      <w:r>
        <w:t>tam jA/</w:t>
      </w:r>
      <w:r>
        <w:t>taM ~Myasya/</w:t>
      </w:r>
      <w:r>
        <w:t xml:space="preserve"> yasya+</w:t>
      </w:r>
      <w:r>
        <w:t xml:space="preserve"> jA/</w:t>
      </w:r>
      <w:r>
        <w:t xml:space="preserve">tam | </w:t>
      </w:r>
    </w:p>
    <w:p w14:paraId="28F79B49" w14:textId="4A19F49A" w:rsidR="00481D97" w:rsidRDefault="00B30E8C">
      <w:r>
        <w:lastRenderedPageBreak/>
        <w:t>29)</w:t>
      </w:r>
      <w:r>
        <w:tab/>
        <w:t>4.7.15.1(24)-  jA/</w:t>
      </w:r>
      <w:r>
        <w:t>tam | jana+</w:t>
      </w:r>
      <w:r>
        <w:t>mAnam | (</w:t>
      </w:r>
      <w:r w:rsidR="00070B77">
        <w:t>GS</w:t>
      </w:r>
      <w:r>
        <w:t>-4.7-31)</w:t>
      </w:r>
    </w:p>
    <w:p w14:paraId="3E0D1217" w14:textId="346BC2FE" w:rsidR="00481D97" w:rsidRDefault="00B30E8C">
      <w:r>
        <w:t>jA/</w:t>
      </w:r>
      <w:r>
        <w:t>tam jana+</w:t>
      </w:r>
      <w:r>
        <w:t>mAna/</w:t>
      </w:r>
      <w:r>
        <w:t>m jana+</w:t>
      </w:r>
      <w:r>
        <w:t>mAnam jA/</w:t>
      </w:r>
      <w:r>
        <w:t>tam jA/</w:t>
      </w:r>
      <w:r>
        <w:t>tam jana+</w:t>
      </w:r>
      <w:r>
        <w:t xml:space="preserve">mAnam | </w:t>
      </w:r>
    </w:p>
    <w:p w14:paraId="167BDCA4" w14:textId="00EAB529" w:rsidR="00481D97" w:rsidRDefault="00B30E8C">
      <w:r>
        <w:t>30)</w:t>
      </w:r>
      <w:r>
        <w:tab/>
        <w:t>4.7.15.1(25)-  jana+</w:t>
      </w:r>
      <w:r>
        <w:t>mAnam | ca/</w:t>
      </w:r>
      <w:r>
        <w:t xml:space="preserve"> | (</w:t>
      </w:r>
      <w:r w:rsidR="00070B77">
        <w:t>GS</w:t>
      </w:r>
      <w:r>
        <w:t>-4.7-31)</w:t>
      </w:r>
    </w:p>
    <w:p w14:paraId="28CC42B7" w14:textId="2FF60785" w:rsidR="00481D97" w:rsidRDefault="00B30E8C">
      <w:r>
        <w:t>jana+</w:t>
      </w:r>
      <w:r>
        <w:t>mAnam ca ca/</w:t>
      </w:r>
      <w:r>
        <w:t xml:space="preserve"> jana+</w:t>
      </w:r>
      <w:r>
        <w:t>mAna/</w:t>
      </w:r>
      <w:r>
        <w:t>m jana+</w:t>
      </w:r>
      <w:r>
        <w:t xml:space="preserve">mAnam ca | </w:t>
      </w:r>
    </w:p>
    <w:p w14:paraId="3F2836BB" w14:textId="53368E6D" w:rsidR="00481D97" w:rsidRDefault="00B30E8C">
      <w:r>
        <w:t>31)</w:t>
      </w:r>
      <w:r>
        <w:tab/>
        <w:t>4.7.15.1(26)-  ca/</w:t>
      </w:r>
      <w:r>
        <w:t xml:space="preserve"> | kEva+</w:t>
      </w:r>
      <w:r>
        <w:t>lam ||</w:t>
      </w:r>
    </w:p>
    <w:p w14:paraId="04C86C05" w14:textId="2C2E39BA" w:rsidR="00481D97" w:rsidRDefault="00B30E8C">
      <w:r>
        <w:t>ca/</w:t>
      </w:r>
      <w:r>
        <w:t xml:space="preserve"> kEva+</w:t>
      </w:r>
      <w:r>
        <w:t>la/</w:t>
      </w:r>
      <w:r>
        <w:t>m kEva+</w:t>
      </w:r>
      <w:r>
        <w:t>lam ca ca/</w:t>
      </w:r>
      <w:r>
        <w:t xml:space="preserve"> kEva+</w:t>
      </w:r>
      <w:r>
        <w:t xml:space="preserve">lam | </w:t>
      </w:r>
    </w:p>
    <w:p w14:paraId="17E4A541" w14:textId="5C9F1FBA" w:rsidR="00481D97" w:rsidRDefault="00B30E8C">
      <w:r>
        <w:t>32)</w:t>
      </w:r>
      <w:r>
        <w:tab/>
        <w:t>4.7.15.1(27)-  kEva+</w:t>
      </w:r>
      <w:r>
        <w:t>lam ||</w:t>
      </w:r>
    </w:p>
    <w:p w14:paraId="39A47340" w14:textId="18E59A96" w:rsidR="00481D97" w:rsidRDefault="00B30E8C">
      <w:r>
        <w:t>kEva+</w:t>
      </w:r>
      <w:r>
        <w:t>l</w:t>
      </w:r>
      <w:r>
        <w:t>a/</w:t>
      </w:r>
      <w:r>
        <w:t>miti/</w:t>
      </w:r>
      <w:r>
        <w:t xml:space="preserve"> kEva+</w:t>
      </w:r>
      <w:r>
        <w:t xml:space="preserve">lam | </w:t>
      </w:r>
    </w:p>
    <w:p w14:paraId="74E62069" w14:textId="23BF08DB" w:rsidR="00481D97" w:rsidRDefault="00B30E8C">
      <w:r>
        <w:t>33)</w:t>
      </w:r>
      <w:r>
        <w:tab/>
        <w:t>4.7.15.1(28)-  staumi+</w:t>
      </w:r>
      <w:r>
        <w:t xml:space="preserve"> | a/</w:t>
      </w:r>
      <w:r>
        <w:t>g3nim |</w:t>
      </w:r>
    </w:p>
    <w:p w14:paraId="3B7644E5" w14:textId="26B3D365" w:rsidR="00481D97" w:rsidRDefault="00B30E8C">
      <w:r>
        <w:t>staumya/</w:t>
      </w:r>
      <w:r>
        <w:t>g3ni ma/</w:t>
      </w:r>
      <w:r>
        <w:t>g3ni(gg) staumi/</w:t>
      </w:r>
      <w:r>
        <w:t xml:space="preserve"> staumya/</w:t>
      </w:r>
      <w:r>
        <w:t xml:space="preserve">g3nim | </w:t>
      </w:r>
    </w:p>
    <w:p w14:paraId="433DDCA2" w14:textId="5D9A1833" w:rsidR="00481D97" w:rsidRDefault="00B30E8C">
      <w:r>
        <w:t>34)</w:t>
      </w:r>
      <w:r>
        <w:tab/>
        <w:t>4.7.15.1(29)-  a/</w:t>
      </w:r>
      <w:r>
        <w:t>g3nim | ~nA/</w:t>
      </w:r>
      <w:r>
        <w:t>thi/</w:t>
      </w:r>
      <w:r>
        <w:t>2taH |</w:t>
      </w:r>
    </w:p>
    <w:p w14:paraId="37460BB8" w14:textId="0D508CB6" w:rsidR="00481D97" w:rsidRDefault="00B30E8C">
      <w:r>
        <w:t>a/</w:t>
      </w:r>
      <w:r>
        <w:t>g3ninnA+</w:t>
      </w:r>
      <w:r>
        <w:t>thi/</w:t>
      </w:r>
      <w:r>
        <w:t>2tO ~nA+</w:t>
      </w:r>
      <w:r>
        <w:t>thi/</w:t>
      </w:r>
      <w:r>
        <w:t>2tO a/</w:t>
      </w:r>
      <w:r>
        <w:t>g3ni ma/</w:t>
      </w:r>
      <w:r>
        <w:t>g3ninnA+</w:t>
      </w:r>
      <w:r>
        <w:t>thi/</w:t>
      </w:r>
      <w:r>
        <w:t xml:space="preserve">2taH | </w:t>
      </w:r>
    </w:p>
    <w:p w14:paraId="153C55A8" w14:textId="356E462D" w:rsidR="00481D97" w:rsidRDefault="00B30E8C">
      <w:r>
        <w:t>35)</w:t>
      </w:r>
      <w:r>
        <w:tab/>
        <w:t>4.7.15.1(30)-  ~nA/</w:t>
      </w:r>
      <w:r>
        <w:t>thi/</w:t>
      </w:r>
      <w:r>
        <w:t>2taH | jO/</w:t>
      </w:r>
      <w:r>
        <w:t>ha/</w:t>
      </w:r>
      <w:r>
        <w:t>vI/</w:t>
      </w:r>
      <w:r>
        <w:t>mi/</w:t>
      </w:r>
      <w:r>
        <w:t xml:space="preserve"> |</w:t>
      </w:r>
    </w:p>
    <w:p w14:paraId="46AED045" w14:textId="2140BF5D" w:rsidR="00481D97" w:rsidRDefault="00B30E8C">
      <w:r>
        <w:t>~nA/</w:t>
      </w:r>
      <w:r>
        <w:t>thi/</w:t>
      </w:r>
      <w:r>
        <w:t>2tO jO+</w:t>
      </w:r>
      <w:r>
        <w:t>havImi jOhavImi ~nAthi/</w:t>
      </w:r>
      <w:r>
        <w:t>2tO ~nA+</w:t>
      </w:r>
      <w:r>
        <w:t>thi/</w:t>
      </w:r>
      <w:r>
        <w:t>2tO jO+</w:t>
      </w:r>
      <w:r>
        <w:t xml:space="preserve">havImi | </w:t>
      </w:r>
    </w:p>
    <w:p w14:paraId="3B78B06C" w14:textId="749DF723" w:rsidR="00481D97" w:rsidRDefault="00B30E8C">
      <w:r>
        <w:t>36)</w:t>
      </w:r>
      <w:r>
        <w:tab/>
        <w:t>4.7.15.1(31)-  jO/</w:t>
      </w:r>
      <w:r>
        <w:t>ha/</w:t>
      </w:r>
      <w:r>
        <w:t>vI/</w:t>
      </w:r>
      <w:r>
        <w:t>mi/</w:t>
      </w:r>
      <w:r>
        <w:t xml:space="preserve"> | saH |</w:t>
      </w:r>
    </w:p>
    <w:p w14:paraId="2014F268" w14:textId="2FE411B9" w:rsidR="00481D97" w:rsidRDefault="00B30E8C">
      <w:r>
        <w:t>jO/</w:t>
      </w:r>
      <w:r>
        <w:t>ha/</w:t>
      </w:r>
      <w:r>
        <w:t>vI/</w:t>
      </w:r>
      <w:r>
        <w:t>mi/</w:t>
      </w:r>
      <w:r>
        <w:t xml:space="preserve"> sa sa jO+</w:t>
      </w:r>
      <w:r>
        <w:t>havImi jOhavImi/</w:t>
      </w:r>
      <w:r>
        <w:t xml:space="preserve"> saH | </w:t>
      </w:r>
    </w:p>
    <w:p w14:paraId="5EA44B15" w14:textId="27258A94" w:rsidR="00481D97" w:rsidRDefault="00B30E8C">
      <w:r>
        <w:t>37)</w:t>
      </w:r>
      <w:r>
        <w:tab/>
        <w:t>4.7.15.1(32)-  saH | ~na/</w:t>
      </w:r>
      <w:r>
        <w:t>H |</w:t>
      </w:r>
    </w:p>
    <w:p w14:paraId="5FE15385" w14:textId="0FDBF82B" w:rsidR="00481D97" w:rsidRDefault="00B30E8C">
      <w:r>
        <w:t>sa ~nO+</w:t>
      </w:r>
      <w:r>
        <w:t xml:space="preserve"> ~na/</w:t>
      </w:r>
      <w:r>
        <w:t>H sa sa ~na+</w:t>
      </w:r>
      <w:r>
        <w:t xml:space="preserve">H | </w:t>
      </w:r>
    </w:p>
    <w:p w14:paraId="624E0EEC" w14:textId="782EF996" w:rsidR="00481D97" w:rsidRDefault="00B30E8C">
      <w:r>
        <w:t>38)</w:t>
      </w:r>
      <w:r>
        <w:tab/>
        <w:t>4.7.15.1(33)-  ~na/</w:t>
      </w:r>
      <w:r>
        <w:t>H | mu/</w:t>
      </w:r>
      <w:r>
        <w:t>~jca/</w:t>
      </w:r>
      <w:r>
        <w:t>tu/</w:t>
      </w:r>
      <w:r>
        <w:t xml:space="preserve"> |</w:t>
      </w:r>
    </w:p>
    <w:p w14:paraId="679F6C5E" w14:textId="00822602" w:rsidR="00481D97" w:rsidRDefault="00B30E8C">
      <w:r>
        <w:t>~nO/</w:t>
      </w:r>
      <w:r>
        <w:t xml:space="preserve"> mu/</w:t>
      </w:r>
      <w:r>
        <w:t>~jca/</w:t>
      </w:r>
      <w:r>
        <w:t>tu/</w:t>
      </w:r>
      <w:r>
        <w:t xml:space="preserve"> mu/</w:t>
      </w:r>
      <w:r>
        <w:t>~jca/</w:t>
      </w:r>
      <w:r>
        <w:t>tu/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>tu/</w:t>
      </w:r>
      <w:r>
        <w:t xml:space="preserve"> | </w:t>
      </w:r>
    </w:p>
    <w:p w14:paraId="6A0D3CEB" w14:textId="7FD6DCFA" w:rsidR="00481D97" w:rsidRDefault="00B30E8C">
      <w:r>
        <w:t>39)</w:t>
      </w:r>
      <w:r>
        <w:tab/>
        <w:t>4.7.15.1(34)-  mu/</w:t>
      </w:r>
      <w:r>
        <w:t>~jca/</w:t>
      </w:r>
      <w:r>
        <w:t>tu/</w:t>
      </w:r>
      <w:r>
        <w:t xml:space="preserve"> | a(gm)ha+</w:t>
      </w:r>
      <w:r>
        <w:t>saH ||</w:t>
      </w:r>
    </w:p>
    <w:p w14:paraId="18E6FD5B" w14:textId="0AAA94D4" w:rsidR="00481D97" w:rsidRDefault="00B30E8C">
      <w:r>
        <w:t>mu/</w:t>
      </w:r>
      <w:r>
        <w:t>~jca/</w:t>
      </w:r>
      <w:r>
        <w:t>tva(gm)ha+</w:t>
      </w:r>
      <w:r>
        <w:t>sO/</w:t>
      </w:r>
      <w:r>
        <w:t xml:space="preserve"> a(gm)ha+</w:t>
      </w:r>
      <w:r>
        <w:t>sO mu~jcatu mu~jca/</w:t>
      </w:r>
      <w:r>
        <w:t>tva(gm)ha+</w:t>
      </w:r>
      <w:r>
        <w:t xml:space="preserve">saH | </w:t>
      </w:r>
    </w:p>
    <w:p w14:paraId="70925ACE" w14:textId="485957F1" w:rsidR="00481D97" w:rsidRDefault="00B30E8C">
      <w:r>
        <w:t>40)</w:t>
      </w:r>
      <w:r>
        <w:tab/>
        <w:t>4.7.15.1(35)-  a(gm)ha+</w:t>
      </w:r>
      <w:r>
        <w:t>saH ||</w:t>
      </w:r>
    </w:p>
    <w:p w14:paraId="39B28D5E" w14:textId="51602764" w:rsidR="00481D97" w:rsidRDefault="00B30E8C">
      <w:r>
        <w:t>a(gm)ha+</w:t>
      </w:r>
      <w:r>
        <w:t>sa/</w:t>
      </w:r>
      <w:r>
        <w:t xml:space="preserve"> itya(gm)ha+</w:t>
      </w:r>
      <w:r>
        <w:t xml:space="preserve">saH | </w:t>
      </w:r>
    </w:p>
    <w:p w14:paraId="11E624CB" w14:textId="32E2D9FE" w:rsidR="00481D97" w:rsidRDefault="00B30E8C">
      <w:r>
        <w:t>41)</w:t>
      </w:r>
      <w:r>
        <w:tab/>
        <w:t>4.7.15.1(36)-  i~nd3ra+</w:t>
      </w:r>
      <w:r>
        <w:t>sya | ma/</w:t>
      </w:r>
      <w:r>
        <w:t>nyE/</w:t>
      </w:r>
      <w:r>
        <w:t xml:space="preserve"> |</w:t>
      </w:r>
    </w:p>
    <w:p w14:paraId="451E4AD3" w14:textId="3D3BC470" w:rsidR="00481D97" w:rsidRDefault="00B30E8C">
      <w:r>
        <w:t>i~nd3ra+</w:t>
      </w:r>
      <w:r>
        <w:t>sya manyE manya/</w:t>
      </w:r>
      <w:r>
        <w:t xml:space="preserve"> i~nd3ra/</w:t>
      </w:r>
      <w:r>
        <w:t>syE ~nd3ra+</w:t>
      </w:r>
      <w:r>
        <w:t xml:space="preserve">sya manyE | </w:t>
      </w:r>
    </w:p>
    <w:p w14:paraId="36295AA4" w14:textId="0EFCD5A1" w:rsidR="00481D97" w:rsidRDefault="00B30E8C">
      <w:r>
        <w:lastRenderedPageBreak/>
        <w:t>42)</w:t>
      </w:r>
      <w:r>
        <w:tab/>
        <w:t>4.7.15.1(37)-  ma/</w:t>
      </w:r>
      <w:r>
        <w:t>nyE/</w:t>
      </w:r>
      <w:r>
        <w:t xml:space="preserve"> | pra/</w:t>
      </w:r>
      <w:r>
        <w:t>tha/</w:t>
      </w:r>
      <w:r>
        <w:t>2masya+</w:t>
      </w:r>
      <w:r>
        <w:t xml:space="preserve"> |</w:t>
      </w:r>
    </w:p>
    <w:p w14:paraId="6B87252F" w14:textId="5BBC7A7C" w:rsidR="00481D97" w:rsidRDefault="00B30E8C">
      <w:r>
        <w:t>ma/</w:t>
      </w:r>
      <w:r>
        <w:t>nyE/</w:t>
      </w:r>
      <w:r>
        <w:t xml:space="preserve"> pra/</w:t>
      </w:r>
      <w:r>
        <w:t>tha/</w:t>
      </w:r>
      <w:r>
        <w:t>2masya+</w:t>
      </w:r>
      <w:r>
        <w:t xml:space="preserve"> pratha/</w:t>
      </w:r>
      <w:r>
        <w:t>2masya+</w:t>
      </w:r>
      <w:r>
        <w:t xml:space="preserve"> manyE manyE pratha/</w:t>
      </w:r>
      <w:r>
        <w:t>2masya+</w:t>
      </w:r>
      <w:r>
        <w:t xml:space="preserve"> | </w:t>
      </w:r>
    </w:p>
    <w:p w14:paraId="3AAA7396" w14:textId="29E15273" w:rsidR="00481D97" w:rsidRDefault="00B30E8C">
      <w:r>
        <w:t>43)</w:t>
      </w:r>
      <w:r>
        <w:tab/>
      </w:r>
      <w:r>
        <w:t>4.7.15.1(38)-  pra/</w:t>
      </w:r>
      <w:r>
        <w:t>tha/</w:t>
      </w:r>
      <w:r>
        <w:t>2masya+</w:t>
      </w:r>
      <w:r>
        <w:t xml:space="preserve"> | pracE+</w:t>
      </w:r>
      <w:r>
        <w:t>tasaH |</w:t>
      </w:r>
    </w:p>
    <w:p w14:paraId="3821108B" w14:textId="78C61525" w:rsidR="00481D97" w:rsidRDefault="00B30E8C">
      <w:r>
        <w:t>pra/</w:t>
      </w:r>
      <w:r>
        <w:t>tha/</w:t>
      </w:r>
      <w:r>
        <w:t>2masya/</w:t>
      </w:r>
      <w:r>
        <w:t xml:space="preserve"> pracE+</w:t>
      </w:r>
      <w:r>
        <w:t>tasa/</w:t>
      </w:r>
      <w:r>
        <w:t>H pracE+</w:t>
      </w:r>
      <w:r>
        <w:t>tasaH pratha/</w:t>
      </w:r>
      <w:r>
        <w:t>2masya+</w:t>
      </w:r>
      <w:r>
        <w:t xml:space="preserve"> pratha/</w:t>
      </w:r>
      <w:r>
        <w:t>2masya/</w:t>
      </w:r>
      <w:r>
        <w:t xml:space="preserve"> pracE+</w:t>
      </w:r>
      <w:r>
        <w:t xml:space="preserve">tasaH | </w:t>
      </w:r>
    </w:p>
    <w:p w14:paraId="6784702C" w14:textId="42C862F0" w:rsidR="00481D97" w:rsidRDefault="00B30E8C">
      <w:r>
        <w:t>44)</w:t>
      </w:r>
      <w:r>
        <w:tab/>
        <w:t>4.7.15.1(39)-  pracE+</w:t>
      </w:r>
      <w:r>
        <w:t>tasaH | vRu/</w:t>
      </w:r>
      <w:r>
        <w:t>tra/</w:t>
      </w:r>
      <w:r>
        <w:t>G4naH |</w:t>
      </w:r>
    </w:p>
    <w:p w14:paraId="5ED0335B" w14:textId="20BD47D5" w:rsidR="00481D97" w:rsidRDefault="00B30E8C">
      <w:r>
        <w:t>pracE+</w:t>
      </w:r>
      <w:r>
        <w:t>tasO vRutra/</w:t>
      </w:r>
      <w:r>
        <w:t>G4nO vRu+</w:t>
      </w:r>
      <w:r>
        <w:t>tra/</w:t>
      </w:r>
      <w:r>
        <w:t>G4naH pracE+</w:t>
      </w:r>
      <w:r>
        <w:t>tasa/</w:t>
      </w:r>
      <w:r>
        <w:t>H pracE+</w:t>
      </w:r>
      <w:r>
        <w:t>tasO vRutra/</w:t>
      </w:r>
      <w:r>
        <w:t xml:space="preserve">G4naH </w:t>
      </w:r>
      <w:r>
        <w:t xml:space="preserve">| </w:t>
      </w:r>
    </w:p>
    <w:p w14:paraId="744F0F0F" w14:textId="6477C32D" w:rsidR="00481D97" w:rsidRDefault="00B30E8C">
      <w:r>
        <w:t>45)</w:t>
      </w:r>
      <w:r>
        <w:tab/>
        <w:t>4.7.15.1(39)-  pracE+</w:t>
      </w:r>
      <w:r>
        <w:t>tasaH |</w:t>
      </w:r>
    </w:p>
    <w:p w14:paraId="1801ACF6" w14:textId="73F007E3" w:rsidR="00481D97" w:rsidRDefault="00B30E8C">
      <w:r>
        <w:t>pracE+</w:t>
      </w:r>
      <w:r>
        <w:t>tasa/</w:t>
      </w:r>
      <w:r>
        <w:t xml:space="preserve"> iti/</w:t>
      </w:r>
      <w:r>
        <w:t xml:space="preserve"> pra - cE/</w:t>
      </w:r>
      <w:r>
        <w:t>ta/</w:t>
      </w:r>
      <w:r>
        <w:t>sa/</w:t>
      </w:r>
      <w:r>
        <w:t xml:space="preserve">H | </w:t>
      </w:r>
    </w:p>
    <w:p w14:paraId="13550C3F" w14:textId="79E74EAD" w:rsidR="00481D97" w:rsidRDefault="00B30E8C">
      <w:r>
        <w:t>46)</w:t>
      </w:r>
      <w:r>
        <w:tab/>
        <w:t>4.7.15.1(40)-  vRu/</w:t>
      </w:r>
      <w:r>
        <w:t>tra/</w:t>
      </w:r>
      <w:r>
        <w:t>G4naH | stOmA%</w:t>
      </w:r>
      <w:r>
        <w:t>H |</w:t>
      </w:r>
    </w:p>
    <w:p w14:paraId="40C38D2D" w14:textId="6C599E0E" w:rsidR="00481D97" w:rsidRDefault="00B30E8C">
      <w:r>
        <w:t>vRu/</w:t>
      </w:r>
      <w:r>
        <w:t>tra/</w:t>
      </w:r>
      <w:r>
        <w:t>G4naH stOmA/</w:t>
      </w:r>
      <w:r>
        <w:t>H stOmA+</w:t>
      </w:r>
      <w:r>
        <w:t xml:space="preserve"> vRutra/</w:t>
      </w:r>
      <w:r>
        <w:t>G4nO vRu+</w:t>
      </w:r>
      <w:r>
        <w:t>tra/</w:t>
      </w:r>
      <w:r>
        <w:t>G4naH stOmA%</w:t>
      </w:r>
      <w:r>
        <w:t xml:space="preserve">H | </w:t>
      </w:r>
    </w:p>
    <w:p w14:paraId="290BCB58" w14:textId="5200CDB1" w:rsidR="00481D97" w:rsidRDefault="00B30E8C">
      <w:r>
        <w:t>47)</w:t>
      </w:r>
      <w:r>
        <w:tab/>
        <w:t>4.7.15.1(40)-  vRu/</w:t>
      </w:r>
      <w:r>
        <w:t>tra/</w:t>
      </w:r>
      <w:r>
        <w:t>G4naH |</w:t>
      </w:r>
    </w:p>
    <w:p w14:paraId="4484BA32" w14:textId="1DF13B5F" w:rsidR="00481D97" w:rsidRDefault="00B30E8C">
      <w:r>
        <w:t>vRu/</w:t>
      </w:r>
      <w:r>
        <w:t>tra/</w:t>
      </w:r>
      <w:r>
        <w:t>G4na iti+</w:t>
      </w:r>
      <w:r>
        <w:t xml:space="preserve"> vRutra - G4naH | </w:t>
      </w:r>
    </w:p>
    <w:p w14:paraId="32E7F817" w14:textId="4761D8D7" w:rsidR="00481D97" w:rsidRDefault="00B30E8C">
      <w:r>
        <w:t>4</w:t>
      </w:r>
      <w:r>
        <w:t>8)</w:t>
      </w:r>
      <w:r>
        <w:tab/>
        <w:t>4.7.15.1(41)-  stOmA%</w:t>
      </w:r>
      <w:r>
        <w:t>H | upa+</w:t>
      </w:r>
      <w:r>
        <w:t xml:space="preserve"> |</w:t>
      </w:r>
    </w:p>
    <w:p w14:paraId="082561BA" w14:textId="72CFFEDA" w:rsidR="00481D97" w:rsidRDefault="00B30E8C">
      <w:r>
        <w:t>stOmA/</w:t>
      </w:r>
      <w:r>
        <w:t xml:space="preserve"> upOpa/</w:t>
      </w:r>
      <w:r>
        <w:t xml:space="preserve"> stOmA/</w:t>
      </w:r>
      <w:r>
        <w:t>H stOmA/</w:t>
      </w:r>
      <w:r>
        <w:t xml:space="preserve"> upa+</w:t>
      </w:r>
      <w:r>
        <w:t xml:space="preserve"> | </w:t>
      </w:r>
    </w:p>
    <w:p w14:paraId="1D22C81B" w14:textId="7FBEF884" w:rsidR="00481D97" w:rsidRDefault="00B30E8C">
      <w:r>
        <w:t>49)</w:t>
      </w:r>
      <w:r>
        <w:tab/>
        <w:t>4.7.15.1(42)-  upa+</w:t>
      </w:r>
      <w:r>
        <w:t xml:space="preserve"> | mAm |</w:t>
      </w:r>
    </w:p>
    <w:p w14:paraId="5A637BBD" w14:textId="37AA3D39" w:rsidR="00481D97" w:rsidRDefault="00B30E8C">
      <w:r>
        <w:t>upa/</w:t>
      </w:r>
      <w:r>
        <w:t xml:space="preserve"> mAm mA mupOpa/</w:t>
      </w:r>
      <w:r>
        <w:t xml:space="preserve"> mAm | </w:t>
      </w:r>
    </w:p>
    <w:p w14:paraId="358EE9E3" w14:textId="055826B3" w:rsidR="00481D97" w:rsidRDefault="00B30E8C">
      <w:r>
        <w:t>50)</w:t>
      </w:r>
      <w:r>
        <w:tab/>
        <w:t>4.7.15.1(43)-  mAm | u/</w:t>
      </w:r>
      <w:r>
        <w:t>pAgu+</w:t>
      </w:r>
      <w:r>
        <w:t>3H ||</w:t>
      </w:r>
    </w:p>
    <w:p w14:paraId="46AF7657" w14:textId="4E15E46D" w:rsidR="00481D97" w:rsidRDefault="00B30E8C">
      <w:r>
        <w:t>mA mu/</w:t>
      </w:r>
      <w:r>
        <w:t>pAgu+</w:t>
      </w:r>
      <w:r>
        <w:t>3ru/</w:t>
      </w:r>
      <w:r>
        <w:t>pAgu/</w:t>
      </w:r>
      <w:r>
        <w:t>3r mAm mA mu/</w:t>
      </w:r>
      <w:r>
        <w:t>pAgu+</w:t>
      </w:r>
      <w:r>
        <w:t xml:space="preserve">3H | </w:t>
      </w:r>
    </w:p>
    <w:p w14:paraId="545BCF61" w14:textId="5E04D38E" w:rsidR="00481D97" w:rsidRDefault="00B30E8C">
      <w:r>
        <w:t>51)</w:t>
      </w:r>
      <w:r>
        <w:tab/>
        <w:t>4.7.15.1(44)-  u/</w:t>
      </w:r>
      <w:r>
        <w:t>pAgu+</w:t>
      </w:r>
      <w:r>
        <w:t>3H ||</w:t>
      </w:r>
    </w:p>
    <w:p w14:paraId="612FAC08" w14:textId="22F2D228" w:rsidR="00481D97" w:rsidRDefault="00B30E8C">
      <w:r>
        <w:t>u/</w:t>
      </w:r>
      <w:r>
        <w:t>pAgu/</w:t>
      </w:r>
      <w:r>
        <w:t>3rit</w:t>
      </w:r>
      <w:r>
        <w:t>yu+</w:t>
      </w:r>
      <w:r>
        <w:t>pa - Agu+</w:t>
      </w:r>
      <w:r>
        <w:t xml:space="preserve">3H | </w:t>
      </w:r>
    </w:p>
    <w:p w14:paraId="7CE7890B" w14:textId="1C5EDA1B" w:rsidR="00481D97" w:rsidRDefault="00B30E8C">
      <w:r>
        <w:t>52)</w:t>
      </w:r>
      <w:r>
        <w:tab/>
        <w:t>4.7.15.1(45)-  yaH | dA/</w:t>
      </w:r>
      <w:r>
        <w:t>3SuSha+</w:t>
      </w:r>
      <w:r>
        <w:t>H |</w:t>
      </w:r>
    </w:p>
    <w:p w14:paraId="5981588A" w14:textId="536FBB5E" w:rsidR="00481D97" w:rsidRDefault="00B30E8C">
      <w:r>
        <w:t>yO dA/</w:t>
      </w:r>
      <w:r>
        <w:t>3SuShO+</w:t>
      </w:r>
      <w:r>
        <w:t xml:space="preserve"> dA/</w:t>
      </w:r>
      <w:r>
        <w:t>3SuShO/</w:t>
      </w:r>
      <w:r>
        <w:t xml:space="preserve"> yO yO dA/</w:t>
      </w:r>
      <w:r>
        <w:t>3SuSha+</w:t>
      </w:r>
      <w:r>
        <w:t xml:space="preserve">H | </w:t>
      </w:r>
    </w:p>
    <w:p w14:paraId="522E958D" w14:textId="13A13025" w:rsidR="00481D97" w:rsidRDefault="00B30E8C">
      <w:r>
        <w:t>53)</w:t>
      </w:r>
      <w:r>
        <w:tab/>
        <w:t>4.7.15.1(46)-  dA/</w:t>
      </w:r>
      <w:r>
        <w:t>3SuSha+</w:t>
      </w:r>
      <w:r>
        <w:t>H | su/</w:t>
      </w:r>
      <w:r>
        <w:t>kRuta+</w:t>
      </w:r>
      <w:r>
        <w:t>H |</w:t>
      </w:r>
    </w:p>
    <w:p w14:paraId="602C1FE2" w14:textId="21FE1E2F" w:rsidR="00481D97" w:rsidRDefault="00B30E8C">
      <w:r>
        <w:t>dA/</w:t>
      </w:r>
      <w:r>
        <w:t>3SuSha+</w:t>
      </w:r>
      <w:r>
        <w:t>H su/</w:t>
      </w:r>
      <w:r>
        <w:t>kRuta+</w:t>
      </w:r>
      <w:r>
        <w:t>H su/</w:t>
      </w:r>
      <w:r>
        <w:t>kRutO+</w:t>
      </w:r>
      <w:r>
        <w:t xml:space="preserve"> dA/</w:t>
      </w:r>
      <w:r>
        <w:t>3SuShO+</w:t>
      </w:r>
      <w:r>
        <w:t xml:space="preserve"> dA/</w:t>
      </w:r>
      <w:r>
        <w:t>3SuSha+</w:t>
      </w:r>
      <w:r>
        <w:t>H su/</w:t>
      </w:r>
      <w:r>
        <w:t>kRuta+</w:t>
      </w:r>
      <w:r>
        <w:t xml:space="preserve">H | </w:t>
      </w:r>
    </w:p>
    <w:p w14:paraId="17CFFCE4" w14:textId="1A780510" w:rsidR="00481D97" w:rsidRDefault="00B30E8C">
      <w:r>
        <w:t>54)</w:t>
      </w:r>
      <w:r>
        <w:tab/>
        <w:t>4.7.15.1(47)-  su/</w:t>
      </w:r>
      <w:r>
        <w:t>kRuta+</w:t>
      </w:r>
      <w:r>
        <w:t>H | hava%</w:t>
      </w:r>
      <w:r>
        <w:t>m |</w:t>
      </w:r>
    </w:p>
    <w:p w14:paraId="21257DDD" w14:textId="502D9CE7" w:rsidR="00481D97" w:rsidRDefault="00B30E8C">
      <w:r>
        <w:lastRenderedPageBreak/>
        <w:t>su/</w:t>
      </w:r>
      <w:r>
        <w:t>kRutO/</w:t>
      </w:r>
      <w:r>
        <w:t xml:space="preserve"> hava/</w:t>
      </w:r>
      <w:r>
        <w:t>(gm/</w:t>
      </w:r>
      <w:r>
        <w:t>) hava(gm+</w:t>
      </w:r>
      <w:r>
        <w:t>) su/</w:t>
      </w:r>
      <w:r>
        <w:t>kRuta+</w:t>
      </w:r>
      <w:r>
        <w:t>H su/</w:t>
      </w:r>
      <w:r>
        <w:t>kRutO/</w:t>
      </w:r>
      <w:r>
        <w:t xml:space="preserve"> hava%</w:t>
      </w:r>
      <w:r>
        <w:t xml:space="preserve">m | </w:t>
      </w:r>
    </w:p>
    <w:p w14:paraId="365A4241" w14:textId="1D490EFA" w:rsidR="00481D97" w:rsidRDefault="00B30E8C">
      <w:r>
        <w:t>55)</w:t>
      </w:r>
      <w:r>
        <w:tab/>
        <w:t>4.7.15.1(47)-  su/</w:t>
      </w:r>
      <w:r>
        <w:t>kRuta+</w:t>
      </w:r>
      <w:r>
        <w:t>H |</w:t>
      </w:r>
    </w:p>
    <w:p w14:paraId="3FAC8F94" w14:textId="6D247A51" w:rsidR="00481D97" w:rsidRDefault="00B30E8C">
      <w:r>
        <w:t>su/</w:t>
      </w:r>
      <w:r>
        <w:t>kRuta/</w:t>
      </w:r>
      <w:r>
        <w:t xml:space="preserve"> iti+</w:t>
      </w:r>
      <w:r>
        <w:t xml:space="preserve"> su - kRuta+</w:t>
      </w:r>
      <w:r>
        <w:t xml:space="preserve">H | </w:t>
      </w:r>
    </w:p>
    <w:p w14:paraId="5A0D040B" w14:textId="0B7236A0" w:rsidR="00481D97" w:rsidRDefault="00B30E8C">
      <w:r>
        <w:t>56)</w:t>
      </w:r>
      <w:r>
        <w:tab/>
        <w:t>4.7.15.1(48)-  h</w:t>
      </w:r>
      <w:r>
        <w:t>ava%</w:t>
      </w:r>
      <w:r>
        <w:t>m | upa+</w:t>
      </w:r>
      <w:r>
        <w:t xml:space="preserve"> |</w:t>
      </w:r>
    </w:p>
    <w:p w14:paraId="40610DB0" w14:textId="6ADC6416" w:rsidR="00481D97" w:rsidRDefault="00B30E8C">
      <w:r>
        <w:t>hava/</w:t>
      </w:r>
      <w:r>
        <w:t xml:space="preserve"> mupOpa/</w:t>
      </w:r>
      <w:r>
        <w:t xml:space="preserve"> hava/</w:t>
      </w:r>
      <w:r>
        <w:t>(gm/</w:t>
      </w:r>
      <w:r>
        <w:t>) hava/</w:t>
      </w:r>
      <w:r>
        <w:t xml:space="preserve"> mupa+</w:t>
      </w:r>
      <w:r>
        <w:t xml:space="preserve"> | </w:t>
      </w:r>
    </w:p>
    <w:p w14:paraId="6656DDCB" w14:textId="02FF80FE" w:rsidR="00481D97" w:rsidRDefault="00B30E8C">
      <w:r>
        <w:t>57)</w:t>
      </w:r>
      <w:r>
        <w:tab/>
        <w:t>4.7.15.1(49)-  upa+</w:t>
      </w:r>
      <w:r>
        <w:t xml:space="preserve"> | ga3~ntA%</w:t>
      </w:r>
      <w:r>
        <w:t xml:space="preserve"> |</w:t>
      </w:r>
    </w:p>
    <w:p w14:paraId="2D87B22D" w14:textId="00859B7E" w:rsidR="00481D97" w:rsidRDefault="00B30E8C">
      <w:r>
        <w:t>upa/</w:t>
      </w:r>
      <w:r>
        <w:t xml:space="preserve"> ga3~ntA/</w:t>
      </w:r>
      <w:r>
        <w:t xml:space="preserve"> ga3~ntOpOpa/</w:t>
      </w:r>
      <w:r>
        <w:t xml:space="preserve"> ga3~ntA%</w:t>
      </w:r>
      <w:r>
        <w:t xml:space="preserve"> | </w:t>
      </w:r>
    </w:p>
    <w:p w14:paraId="49CB44BC" w14:textId="53C7622B" w:rsidR="00481D97" w:rsidRDefault="00B30E8C">
      <w:r>
        <w:t>58)</w:t>
      </w:r>
      <w:r>
        <w:tab/>
        <w:t>4.7.15.1(50)-  ga3~ntA%</w:t>
      </w:r>
      <w:r>
        <w:t xml:space="preserve"> | saH |</w:t>
      </w:r>
    </w:p>
    <w:p w14:paraId="1618B8B7" w14:textId="7AC22E78" w:rsidR="00481D97" w:rsidRDefault="00B30E8C">
      <w:r>
        <w:t>ga3~ntA/</w:t>
      </w:r>
      <w:r>
        <w:t xml:space="preserve"> sa sa ga3~ntA/</w:t>
      </w:r>
      <w:r>
        <w:t xml:space="preserve"> ga3~ntA/</w:t>
      </w:r>
      <w:r>
        <w:t xml:space="preserve"> saH | </w:t>
      </w:r>
    </w:p>
    <w:p w14:paraId="4D7304D8" w14:textId="1D26875C" w:rsidR="00481D97" w:rsidRDefault="00B30E8C">
      <w:r>
        <w:t>1)</w:t>
      </w:r>
      <w:r>
        <w:tab/>
        <w:t>4.7.15.2(1)-  saH | ~na/</w:t>
      </w:r>
      <w:r>
        <w:t>H |</w:t>
      </w:r>
    </w:p>
    <w:p w14:paraId="508DAD6E" w14:textId="7514FB31" w:rsidR="00481D97" w:rsidRDefault="00B30E8C">
      <w:r>
        <w:t>sa ~nO+</w:t>
      </w:r>
      <w:r>
        <w:t xml:space="preserve"> ~na/</w:t>
      </w:r>
      <w:r>
        <w:t>H sa s</w:t>
      </w:r>
      <w:r>
        <w:t>a ~na+</w:t>
      </w:r>
      <w:r>
        <w:t xml:space="preserve">H | </w:t>
      </w:r>
    </w:p>
    <w:p w14:paraId="6643426E" w14:textId="52A34E26" w:rsidR="00481D97" w:rsidRDefault="00B30E8C">
      <w:r>
        <w:t>2)</w:t>
      </w:r>
      <w:r>
        <w:tab/>
        <w:t>4.7.15.2(2)-  ~na/</w:t>
      </w:r>
      <w:r>
        <w:t>H | mu/</w:t>
      </w:r>
      <w:r>
        <w:t>~jca/</w:t>
      </w:r>
      <w:r>
        <w:t>tu/</w:t>
      </w:r>
      <w:r>
        <w:t xml:space="preserve"> |</w:t>
      </w:r>
    </w:p>
    <w:p w14:paraId="3D585E43" w14:textId="63D512EB" w:rsidR="00481D97" w:rsidRDefault="00B30E8C">
      <w:r>
        <w:t>~nO/</w:t>
      </w:r>
      <w:r>
        <w:t xml:space="preserve"> mu/</w:t>
      </w:r>
      <w:r>
        <w:t>~jca/</w:t>
      </w:r>
      <w:r>
        <w:t>tu/</w:t>
      </w:r>
      <w:r>
        <w:t xml:space="preserve"> mu/</w:t>
      </w:r>
      <w:r>
        <w:t>~jca/</w:t>
      </w:r>
      <w:r>
        <w:t>tu/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>tu/</w:t>
      </w:r>
      <w:r>
        <w:t xml:space="preserve"> | </w:t>
      </w:r>
    </w:p>
    <w:p w14:paraId="02250430" w14:textId="79C80A26" w:rsidR="00481D97" w:rsidRDefault="00B30E8C">
      <w:r>
        <w:t>3)</w:t>
      </w:r>
      <w:r>
        <w:tab/>
        <w:t>4.7.15.2(3)-  mu/</w:t>
      </w:r>
      <w:r>
        <w:t>~jca/</w:t>
      </w:r>
      <w:r>
        <w:t>tu/</w:t>
      </w:r>
      <w:r>
        <w:t xml:space="preserve"> | a(gm)ha+</w:t>
      </w:r>
      <w:r>
        <w:t>saH ||</w:t>
      </w:r>
    </w:p>
    <w:p w14:paraId="611E62BA" w14:textId="5F5A9496" w:rsidR="00481D97" w:rsidRDefault="00B30E8C">
      <w:r>
        <w:t>mu/</w:t>
      </w:r>
      <w:r>
        <w:t>~jca/</w:t>
      </w:r>
      <w:r>
        <w:t>tva(gm)ha+</w:t>
      </w:r>
      <w:r>
        <w:t>sO/</w:t>
      </w:r>
      <w:r>
        <w:t xml:space="preserve"> a(gm)ha+</w:t>
      </w:r>
      <w:r>
        <w:t>sO mu~jcatu mu~jca/</w:t>
      </w:r>
      <w:r>
        <w:t>tva(gm)ha+</w:t>
      </w:r>
      <w:r>
        <w:t xml:space="preserve">saH | </w:t>
      </w:r>
    </w:p>
    <w:p w14:paraId="65BE69BD" w14:textId="67F08954" w:rsidR="00481D97" w:rsidRDefault="00B30E8C">
      <w:r>
        <w:t>4)</w:t>
      </w:r>
      <w:r>
        <w:tab/>
        <w:t>4.7.15.2(4)-  a(gm)ha+</w:t>
      </w:r>
      <w:r>
        <w:t>saH ||</w:t>
      </w:r>
    </w:p>
    <w:p w14:paraId="54EB6547" w14:textId="6180E741" w:rsidR="00481D97" w:rsidRDefault="00B30E8C">
      <w:r>
        <w:t>a(gm)ha+</w:t>
      </w:r>
      <w:r>
        <w:t>sa/</w:t>
      </w:r>
      <w:r>
        <w:t xml:space="preserve"> itya(gm)ha+</w:t>
      </w:r>
      <w:r>
        <w:t xml:space="preserve">saH | </w:t>
      </w:r>
    </w:p>
    <w:p w14:paraId="65994B07" w14:textId="1289270F" w:rsidR="00481D97" w:rsidRDefault="00B30E8C">
      <w:r>
        <w:t>5)</w:t>
      </w:r>
      <w:r>
        <w:tab/>
        <w:t>4.7.15.2(5)-  yaH | sa/</w:t>
      </w:r>
      <w:r>
        <w:t>~gg3rA/</w:t>
      </w:r>
      <w:r>
        <w:t>mam |</w:t>
      </w:r>
    </w:p>
    <w:p w14:paraId="44E03D82" w14:textId="30C3B56B" w:rsidR="00481D97" w:rsidRDefault="00B30E8C">
      <w:r>
        <w:t>yaH sa+</w:t>
      </w:r>
      <w:r>
        <w:t>~gg3rA/</w:t>
      </w:r>
      <w:r>
        <w:t>ma(gm) sa+</w:t>
      </w:r>
      <w:r>
        <w:t>~gg3rA/</w:t>
      </w:r>
      <w:r>
        <w:t>maM ~MyO yaH sa+</w:t>
      </w:r>
      <w:r>
        <w:t>~gg3rA/</w:t>
      </w:r>
      <w:r>
        <w:t xml:space="preserve">mam | </w:t>
      </w:r>
    </w:p>
    <w:p w14:paraId="69A488A1" w14:textId="1DDCA967" w:rsidR="00481D97" w:rsidRDefault="00B30E8C">
      <w:r>
        <w:t>6)</w:t>
      </w:r>
      <w:r>
        <w:tab/>
        <w:t>4.7.15.2(6)-  sa/</w:t>
      </w:r>
      <w:r>
        <w:t>~gg3rA/</w:t>
      </w:r>
      <w:r>
        <w:t>mam | ~naya+</w:t>
      </w:r>
      <w:r>
        <w:t>ti |</w:t>
      </w:r>
    </w:p>
    <w:p w14:paraId="681A719C" w14:textId="1BCE4072" w:rsidR="00481D97" w:rsidRDefault="00B30E8C">
      <w:r>
        <w:t>sa/</w:t>
      </w:r>
      <w:r>
        <w:t>~gg3rA/</w:t>
      </w:r>
      <w:r>
        <w:t>mannaya+</w:t>
      </w:r>
      <w:r>
        <w:t>ti/</w:t>
      </w:r>
      <w:r>
        <w:t xml:space="preserve"> ~naya+</w:t>
      </w:r>
      <w:r>
        <w:t>ti sa~gg3rA/</w:t>
      </w:r>
      <w:r>
        <w:t>ma(gm) sa+</w:t>
      </w:r>
      <w:r>
        <w:t>~gg3rA/</w:t>
      </w:r>
      <w:r>
        <w:t>mannaya+</w:t>
      </w:r>
      <w:r>
        <w:t xml:space="preserve">ti | </w:t>
      </w:r>
    </w:p>
    <w:p w14:paraId="598567CE" w14:textId="50F4F30A" w:rsidR="00481D97" w:rsidRDefault="00B30E8C">
      <w:r>
        <w:t>7)</w:t>
      </w:r>
      <w:r>
        <w:tab/>
        <w:t>4.7.15.2(6)-  sa/</w:t>
      </w:r>
      <w:r>
        <w:t>~gg3rA/</w:t>
      </w:r>
      <w:r>
        <w:t>mam |</w:t>
      </w:r>
    </w:p>
    <w:p w14:paraId="6DEC2685" w14:textId="0C1A60CB" w:rsidR="00481D97" w:rsidRDefault="00B30E8C">
      <w:r>
        <w:t>sa/</w:t>
      </w:r>
      <w:r>
        <w:t>~gg3rA/</w:t>
      </w:r>
      <w:r>
        <w:t>mamiti+</w:t>
      </w:r>
      <w:r>
        <w:t xml:space="preserve"> sam - g3rA/</w:t>
      </w:r>
      <w:r>
        <w:t xml:space="preserve">mam | </w:t>
      </w:r>
    </w:p>
    <w:p w14:paraId="178EB09C" w14:textId="00413AF1" w:rsidR="00481D97" w:rsidRDefault="00B30E8C">
      <w:r>
        <w:t>8)</w:t>
      </w:r>
      <w:r>
        <w:tab/>
        <w:t>4.7.15.2(7)-  ~naya+</w:t>
      </w:r>
      <w:r>
        <w:t>ti | sam |</w:t>
      </w:r>
    </w:p>
    <w:p w14:paraId="581A008D" w14:textId="5E11CDA6" w:rsidR="00481D97" w:rsidRDefault="00B30E8C">
      <w:r>
        <w:t>~naya+</w:t>
      </w:r>
      <w:r>
        <w:t>ti/</w:t>
      </w:r>
      <w:r>
        <w:t xml:space="preserve"> sa(gm) sannaya+</w:t>
      </w:r>
      <w:r>
        <w:t>ti/</w:t>
      </w:r>
      <w:r>
        <w:t xml:space="preserve"> ~naya+</w:t>
      </w:r>
      <w:r>
        <w:t>ti/</w:t>
      </w:r>
      <w:r>
        <w:t xml:space="preserve"> sam | </w:t>
      </w:r>
    </w:p>
    <w:p w14:paraId="7893FDAE" w14:textId="05E3B68A" w:rsidR="00481D97" w:rsidRDefault="00B30E8C">
      <w:r>
        <w:t>9)</w:t>
      </w:r>
      <w:r>
        <w:tab/>
        <w:t>4.7.15.2(8)-  sam | va/</w:t>
      </w:r>
      <w:r>
        <w:t>SI |</w:t>
      </w:r>
    </w:p>
    <w:p w14:paraId="607801F5" w14:textId="2B41441C" w:rsidR="00481D97" w:rsidRDefault="00B30E8C">
      <w:r>
        <w:lastRenderedPageBreak/>
        <w:t>saM ~Mva/</w:t>
      </w:r>
      <w:r>
        <w:t>SI va/</w:t>
      </w:r>
      <w:r>
        <w:t>SI sa(gm) saM ~Mva/</w:t>
      </w:r>
      <w:r>
        <w:t xml:space="preserve">SI | </w:t>
      </w:r>
    </w:p>
    <w:p w14:paraId="76EFF6AE" w14:textId="1144FEEC" w:rsidR="00481D97" w:rsidRDefault="00B30E8C">
      <w:r>
        <w:t>10)</w:t>
      </w:r>
      <w:r>
        <w:tab/>
        <w:t>4.7.15.2(9)-  va/</w:t>
      </w:r>
      <w:r>
        <w:t>SI | yu/</w:t>
      </w:r>
      <w:r>
        <w:t>dhE4 |</w:t>
      </w:r>
    </w:p>
    <w:p w14:paraId="6ED779E1" w14:textId="247A7285" w:rsidR="00481D97" w:rsidRDefault="00B30E8C">
      <w:r>
        <w:t>va/</w:t>
      </w:r>
      <w:r>
        <w:t>SI yu/</w:t>
      </w:r>
      <w:r>
        <w:t>dhE4 yu/</w:t>
      </w:r>
      <w:r>
        <w:t>dhE4 va/</w:t>
      </w:r>
      <w:r>
        <w:t>SI va/</w:t>
      </w:r>
      <w:r>
        <w:t>SI yu/</w:t>
      </w:r>
      <w:r>
        <w:t xml:space="preserve">dhE4 | </w:t>
      </w:r>
    </w:p>
    <w:p w14:paraId="5B6B9291" w14:textId="69FF10F6" w:rsidR="00481D97" w:rsidRDefault="00B30E8C">
      <w:r>
        <w:t>11)</w:t>
      </w:r>
      <w:r>
        <w:tab/>
        <w:t>4.7.15.2(10)-  yu/</w:t>
      </w:r>
      <w:r>
        <w:t>dhE4 | yaH |</w:t>
      </w:r>
    </w:p>
    <w:p w14:paraId="48E298D2" w14:textId="75D57FF6" w:rsidR="00481D97" w:rsidRDefault="00B30E8C">
      <w:r>
        <w:t>yu/</w:t>
      </w:r>
      <w:r>
        <w:t>dhE4 yO yO yu/</w:t>
      </w:r>
      <w:r>
        <w:t>dhE4 yu/</w:t>
      </w:r>
      <w:r>
        <w:t xml:space="preserve">dhE4 yaH | </w:t>
      </w:r>
    </w:p>
    <w:p w14:paraId="380D8974" w14:textId="43A05EC2" w:rsidR="00481D97" w:rsidRDefault="00B30E8C">
      <w:r>
        <w:t>12)</w:t>
      </w:r>
      <w:r>
        <w:tab/>
        <w:t>4.7.15.2(11)-  yaH | pu/</w:t>
      </w:r>
      <w:r>
        <w:t>ShTAni+</w:t>
      </w:r>
      <w:r>
        <w:t xml:space="preserve"> |</w:t>
      </w:r>
    </w:p>
    <w:p w14:paraId="7A5F06D2" w14:textId="6AC1E307" w:rsidR="00481D97" w:rsidRDefault="00B30E8C">
      <w:r>
        <w:t>yaH pu/</w:t>
      </w:r>
      <w:r>
        <w:t>ShTAni+</w:t>
      </w:r>
      <w:r>
        <w:t xml:space="preserve"> pu/</w:t>
      </w:r>
      <w:r>
        <w:t>ShTAni/</w:t>
      </w:r>
      <w:r>
        <w:t xml:space="preserve"> yO yaH pu/</w:t>
      </w:r>
      <w:r>
        <w:t>ShTAni+</w:t>
      </w:r>
      <w:r>
        <w:t xml:space="preserve"> | </w:t>
      </w:r>
    </w:p>
    <w:p w14:paraId="2A95A4C5" w14:textId="06F76E51" w:rsidR="00481D97" w:rsidRDefault="00B30E8C">
      <w:r>
        <w:t>13)</w:t>
      </w:r>
      <w:r>
        <w:tab/>
        <w:t>4.7.15.2(12)-  pu/</w:t>
      </w:r>
      <w:r>
        <w:t>ShTAni+</w:t>
      </w:r>
      <w:r>
        <w:t xml:space="preserve"> | sa/</w:t>
      </w:r>
      <w:r>
        <w:t>(gm/</w:t>
      </w:r>
      <w:r>
        <w:t>)sRu/</w:t>
      </w:r>
      <w:r>
        <w:t>jati+</w:t>
      </w:r>
      <w:r>
        <w:t xml:space="preserve"> |</w:t>
      </w:r>
    </w:p>
    <w:p w14:paraId="49DEE46B" w14:textId="6A0BA77B" w:rsidR="00481D97" w:rsidRDefault="00B30E8C">
      <w:r>
        <w:t>pu/</w:t>
      </w:r>
      <w:r>
        <w:t>ShTAni+</w:t>
      </w:r>
      <w:r>
        <w:t xml:space="preserve"> sa(gm)sRu/</w:t>
      </w:r>
      <w:r>
        <w:t>jati+</w:t>
      </w:r>
      <w:r>
        <w:t xml:space="preserve"> sa(gm)sRu/</w:t>
      </w:r>
      <w:r>
        <w:t>jati+</w:t>
      </w:r>
      <w:r>
        <w:t xml:space="preserve"> pu/</w:t>
      </w:r>
      <w:r>
        <w:t>ShTAni+</w:t>
      </w:r>
      <w:r>
        <w:t xml:space="preserve"> pu/</w:t>
      </w:r>
      <w:r>
        <w:t>ShTAni+</w:t>
      </w:r>
      <w:r>
        <w:t xml:space="preserve"> sa(gm)sRu/</w:t>
      </w:r>
      <w:r>
        <w:t>jati+</w:t>
      </w:r>
      <w:r>
        <w:t xml:space="preserve"> | </w:t>
      </w:r>
    </w:p>
    <w:p w14:paraId="06EDC852" w14:textId="255DFEF3" w:rsidR="00481D97" w:rsidRDefault="00B30E8C">
      <w:r>
        <w:t>14)</w:t>
      </w:r>
      <w:r>
        <w:tab/>
        <w:t>4.7.15.2(13)-  sa/</w:t>
      </w:r>
      <w:r>
        <w:t>(gm/</w:t>
      </w:r>
      <w:r>
        <w:t>)sRu/</w:t>
      </w:r>
      <w:r>
        <w:t>jati+</w:t>
      </w:r>
      <w:r>
        <w:t xml:space="preserve"> | tra/</w:t>
      </w:r>
      <w:r>
        <w:t>yANi+</w:t>
      </w:r>
      <w:r>
        <w:t xml:space="preserve"> ||</w:t>
      </w:r>
    </w:p>
    <w:p w14:paraId="6B2AB765" w14:textId="1A2D5784" w:rsidR="00481D97" w:rsidRDefault="00B30E8C">
      <w:r>
        <w:t>sa/</w:t>
      </w:r>
      <w:r>
        <w:t>(gm/</w:t>
      </w:r>
      <w:r>
        <w:t>)sRu/</w:t>
      </w:r>
      <w:r>
        <w:t>jati+</w:t>
      </w:r>
      <w:r>
        <w:t xml:space="preserve"> tra/</w:t>
      </w:r>
      <w:r>
        <w:t>yANi+</w:t>
      </w:r>
      <w:r>
        <w:t xml:space="preserve"> tra/</w:t>
      </w:r>
      <w:r>
        <w:t>yANi+</w:t>
      </w:r>
      <w:r>
        <w:t xml:space="preserve"> sa(gm)sRu/</w:t>
      </w:r>
      <w:r>
        <w:t>jati+</w:t>
      </w:r>
      <w:r>
        <w:t xml:space="preserve"> sa(gm)sRu/</w:t>
      </w:r>
      <w:r>
        <w:t>jati+</w:t>
      </w:r>
      <w:r>
        <w:t xml:space="preserve"> tra/</w:t>
      </w:r>
      <w:r>
        <w:t>yANi+</w:t>
      </w:r>
      <w:r>
        <w:t xml:space="preserve"> | </w:t>
      </w:r>
    </w:p>
    <w:p w14:paraId="60CA9414" w14:textId="07E6A37D" w:rsidR="00481D97" w:rsidRDefault="00B30E8C">
      <w:r>
        <w:t>15)</w:t>
      </w:r>
      <w:r>
        <w:tab/>
        <w:t>4.7.15.2(13)-  sa/</w:t>
      </w:r>
      <w:r>
        <w:t>(gm/</w:t>
      </w:r>
      <w:r>
        <w:t>)sRu/</w:t>
      </w:r>
      <w:r>
        <w:t>jati+</w:t>
      </w:r>
      <w:r>
        <w:t xml:space="preserve"> |</w:t>
      </w:r>
    </w:p>
    <w:p w14:paraId="569F9CCE" w14:textId="47E5CD6A" w:rsidR="00481D97" w:rsidRDefault="00B30E8C">
      <w:r>
        <w:t>sa/</w:t>
      </w:r>
      <w:r>
        <w:t>(gm/</w:t>
      </w:r>
      <w:r>
        <w:t>)sRu/</w:t>
      </w:r>
      <w:r>
        <w:t>jatIti+</w:t>
      </w:r>
      <w:r>
        <w:t xml:space="preserve"> saM - sRu/</w:t>
      </w:r>
      <w:r>
        <w:t>jati+</w:t>
      </w:r>
      <w:r>
        <w:t xml:space="preserve"> | </w:t>
      </w:r>
    </w:p>
    <w:p w14:paraId="444F66FF" w14:textId="44D244AE" w:rsidR="00481D97" w:rsidRDefault="00B30E8C">
      <w:r>
        <w:t>16)</w:t>
      </w:r>
      <w:r>
        <w:tab/>
        <w:t>4.7.15.2(14)-  tra/</w:t>
      </w:r>
      <w:r>
        <w:t>yANi+</w:t>
      </w:r>
      <w:r>
        <w:t xml:space="preserve"> ||</w:t>
      </w:r>
    </w:p>
    <w:p w14:paraId="352F2E83" w14:textId="664AC66B" w:rsidR="00481D97" w:rsidRDefault="00B30E8C">
      <w:r>
        <w:t>tra/</w:t>
      </w:r>
      <w:r>
        <w:t>yANIti+</w:t>
      </w:r>
      <w:r>
        <w:t xml:space="preserve"> tra/</w:t>
      </w:r>
      <w:r>
        <w:t>yANi+</w:t>
      </w:r>
      <w:r>
        <w:t xml:space="preserve"> | </w:t>
      </w:r>
    </w:p>
    <w:p w14:paraId="6E182450" w14:textId="6874B2A3" w:rsidR="00481D97" w:rsidRDefault="00B30E8C">
      <w:r>
        <w:t>17)</w:t>
      </w:r>
      <w:r>
        <w:tab/>
        <w:t>4.7.15.2(15)-  staumi+</w:t>
      </w:r>
      <w:r>
        <w:t xml:space="preserve"> | i~nd3ra%</w:t>
      </w:r>
      <w:r>
        <w:t>m |</w:t>
      </w:r>
    </w:p>
    <w:p w14:paraId="2F361144" w14:textId="7D0A4B44" w:rsidR="00481D97" w:rsidRDefault="00B30E8C">
      <w:r>
        <w:t>staumI~nd3ra/</w:t>
      </w:r>
      <w:r>
        <w:t xml:space="preserve"> mi~nd3ra/</w:t>
      </w:r>
      <w:r>
        <w:t>(gg/</w:t>
      </w:r>
      <w:r>
        <w:t>) staumi/</w:t>
      </w:r>
      <w:r>
        <w:t xml:space="preserve"> staumI~nd3ra%</w:t>
      </w:r>
      <w:r>
        <w:t xml:space="preserve">m | </w:t>
      </w:r>
    </w:p>
    <w:p w14:paraId="48412F73" w14:textId="1F63A6B4" w:rsidR="00481D97" w:rsidRDefault="00B30E8C">
      <w:r>
        <w:t>18)</w:t>
      </w:r>
      <w:r>
        <w:tab/>
        <w:t>4.7.15.2(16)-  i~nd3ra%</w:t>
      </w:r>
      <w:r>
        <w:t>m | ~nA/</w:t>
      </w:r>
      <w:r>
        <w:t>thi/</w:t>
      </w:r>
      <w:r>
        <w:t>2taH |</w:t>
      </w:r>
    </w:p>
    <w:p w14:paraId="07C62F24" w14:textId="4DD356E9" w:rsidR="00481D97" w:rsidRDefault="00B30E8C">
      <w:r>
        <w:t>i~nd3ra+</w:t>
      </w:r>
      <w:r>
        <w:t>nnAthi/</w:t>
      </w:r>
      <w:r>
        <w:t>2tO</w:t>
      </w:r>
      <w:r>
        <w:t xml:space="preserve"> ~nA+</w:t>
      </w:r>
      <w:r>
        <w:t>thi/</w:t>
      </w:r>
      <w:r>
        <w:t>2ta i~nd3ra/</w:t>
      </w:r>
      <w:r>
        <w:t xml:space="preserve"> mi~nd3ra+</w:t>
      </w:r>
      <w:r>
        <w:t>nnAthi/</w:t>
      </w:r>
      <w:r>
        <w:t xml:space="preserve">2taH | </w:t>
      </w:r>
    </w:p>
    <w:p w14:paraId="590B1BD1" w14:textId="78C22B01" w:rsidR="00481D97" w:rsidRDefault="00B30E8C">
      <w:r>
        <w:t>19)</w:t>
      </w:r>
      <w:r>
        <w:tab/>
        <w:t>4.7.15.2(17)-  ~nA/</w:t>
      </w:r>
      <w:r>
        <w:t>thi/</w:t>
      </w:r>
      <w:r>
        <w:t>2taH | jO/</w:t>
      </w:r>
      <w:r>
        <w:t>ha/</w:t>
      </w:r>
      <w:r>
        <w:t>vI/</w:t>
      </w:r>
      <w:r>
        <w:t>mi/</w:t>
      </w:r>
      <w:r>
        <w:t xml:space="preserve"> |</w:t>
      </w:r>
    </w:p>
    <w:p w14:paraId="1A37136B" w14:textId="0DBAABC2" w:rsidR="00481D97" w:rsidRDefault="00B30E8C">
      <w:r>
        <w:t>~nA/</w:t>
      </w:r>
      <w:r>
        <w:t>thi/</w:t>
      </w:r>
      <w:r>
        <w:t>2tO jO+</w:t>
      </w:r>
      <w:r>
        <w:t>havImi jOhavImi ~nAthi/</w:t>
      </w:r>
      <w:r>
        <w:t>2tO ~nA+</w:t>
      </w:r>
      <w:r>
        <w:t>thi/</w:t>
      </w:r>
      <w:r>
        <w:t>2tO jO+</w:t>
      </w:r>
      <w:r>
        <w:t xml:space="preserve">havImi | </w:t>
      </w:r>
    </w:p>
    <w:p w14:paraId="4DF0B854" w14:textId="5C16F857" w:rsidR="00481D97" w:rsidRDefault="00B30E8C">
      <w:r>
        <w:t>20)</w:t>
      </w:r>
      <w:r>
        <w:tab/>
        <w:t>4.7.15.2(18)-  jO/</w:t>
      </w:r>
      <w:r>
        <w:t>ha/</w:t>
      </w:r>
      <w:r>
        <w:t>vI/</w:t>
      </w:r>
      <w:r>
        <w:t>mi/</w:t>
      </w:r>
      <w:r>
        <w:t xml:space="preserve"> | saH |</w:t>
      </w:r>
    </w:p>
    <w:p w14:paraId="26DC3ACB" w14:textId="09E73689" w:rsidR="00481D97" w:rsidRDefault="00B30E8C">
      <w:r>
        <w:t>jO/</w:t>
      </w:r>
      <w:r>
        <w:t>ha/</w:t>
      </w:r>
      <w:r>
        <w:t>vI/</w:t>
      </w:r>
      <w:r>
        <w:t>mi/</w:t>
      </w:r>
      <w:r>
        <w:t xml:space="preserve"> sa sa jO+</w:t>
      </w:r>
      <w:r>
        <w:t>havImi jOhavImi/</w:t>
      </w:r>
      <w:r>
        <w:t xml:space="preserve"> saH | </w:t>
      </w:r>
    </w:p>
    <w:p w14:paraId="69C85423" w14:textId="27D0BD61" w:rsidR="00481D97" w:rsidRDefault="00B30E8C">
      <w:r>
        <w:t>21)</w:t>
      </w:r>
      <w:r>
        <w:tab/>
        <w:t>4.7.</w:t>
      </w:r>
      <w:r>
        <w:t>15.2(19)-  saH | ~na/</w:t>
      </w:r>
      <w:r>
        <w:t>H |</w:t>
      </w:r>
    </w:p>
    <w:p w14:paraId="4550AD1D" w14:textId="651C98B4" w:rsidR="00481D97" w:rsidRDefault="00B30E8C">
      <w:r>
        <w:t>sa ~nO+</w:t>
      </w:r>
      <w:r>
        <w:t xml:space="preserve"> ~na/</w:t>
      </w:r>
      <w:r>
        <w:t>H sa sa ~na+</w:t>
      </w:r>
      <w:r>
        <w:t xml:space="preserve">H | </w:t>
      </w:r>
    </w:p>
    <w:p w14:paraId="430E08AD" w14:textId="7F9D3F1B" w:rsidR="00481D97" w:rsidRDefault="00B30E8C">
      <w:r>
        <w:t>22)</w:t>
      </w:r>
      <w:r>
        <w:tab/>
        <w:t>4.7.15.2(20)-  ~na/</w:t>
      </w:r>
      <w:r>
        <w:t>H | mu/</w:t>
      </w:r>
      <w:r>
        <w:t>~jca/</w:t>
      </w:r>
      <w:r>
        <w:t>tu/</w:t>
      </w:r>
      <w:r>
        <w:t xml:space="preserve"> |</w:t>
      </w:r>
    </w:p>
    <w:p w14:paraId="0C6FB835" w14:textId="10F23F01" w:rsidR="00481D97" w:rsidRDefault="00B30E8C">
      <w:r>
        <w:lastRenderedPageBreak/>
        <w:t>~nO/</w:t>
      </w:r>
      <w:r>
        <w:t xml:space="preserve"> mu/</w:t>
      </w:r>
      <w:r>
        <w:t>~jca/</w:t>
      </w:r>
      <w:r>
        <w:t>tu/</w:t>
      </w:r>
      <w:r>
        <w:t xml:space="preserve"> mu/</w:t>
      </w:r>
      <w:r>
        <w:t>~jca/</w:t>
      </w:r>
      <w:r>
        <w:t>tu/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>tu/</w:t>
      </w:r>
      <w:r>
        <w:t xml:space="preserve"> | </w:t>
      </w:r>
    </w:p>
    <w:p w14:paraId="34FA7730" w14:textId="62AA0462" w:rsidR="00481D97" w:rsidRDefault="00B30E8C">
      <w:r>
        <w:t>23)</w:t>
      </w:r>
      <w:r>
        <w:tab/>
        <w:t>4.7.15.2(21)-  mu/</w:t>
      </w:r>
      <w:r>
        <w:t>~jca/</w:t>
      </w:r>
      <w:r>
        <w:t>tu/</w:t>
      </w:r>
      <w:r>
        <w:t xml:space="preserve"> | a(gm)ha+</w:t>
      </w:r>
      <w:r>
        <w:t>saH ||</w:t>
      </w:r>
    </w:p>
    <w:p w14:paraId="07BB2D2E" w14:textId="17B0F645" w:rsidR="00481D97" w:rsidRDefault="00B30E8C">
      <w:r>
        <w:t>mu/</w:t>
      </w:r>
      <w:r>
        <w:t>~jca/</w:t>
      </w:r>
      <w:r>
        <w:t>tva(gm)ha+</w:t>
      </w:r>
      <w:r>
        <w:t>sO/</w:t>
      </w:r>
      <w:r>
        <w:t xml:space="preserve"> a(gm)ha+</w:t>
      </w:r>
      <w:r>
        <w:t>sO mu~jcatu mu~jca/</w:t>
      </w:r>
      <w:r>
        <w:t>tva(gm)ha+</w:t>
      </w:r>
      <w:r>
        <w:t xml:space="preserve">saH | </w:t>
      </w:r>
    </w:p>
    <w:p w14:paraId="32C0EECA" w14:textId="58E78CA1" w:rsidR="00481D97" w:rsidRDefault="00B30E8C">
      <w:r>
        <w:t>24)</w:t>
      </w:r>
      <w:r>
        <w:tab/>
        <w:t>4.7.15.2(22)-  a(gm)ha+</w:t>
      </w:r>
      <w:r>
        <w:t>saH ||</w:t>
      </w:r>
    </w:p>
    <w:p w14:paraId="2E959440" w14:textId="2ADE47E4" w:rsidR="00481D97" w:rsidRDefault="00B30E8C">
      <w:r>
        <w:t>a(gm)ha+</w:t>
      </w:r>
      <w:r>
        <w:t>sa/</w:t>
      </w:r>
      <w:r>
        <w:t xml:space="preserve"> itya(gm)ha+</w:t>
      </w:r>
      <w:r>
        <w:t xml:space="preserve">saH | </w:t>
      </w:r>
    </w:p>
    <w:p w14:paraId="3B651F10" w14:textId="75E6CE66" w:rsidR="00481D97" w:rsidRDefault="00B30E8C">
      <w:r>
        <w:t>25)</w:t>
      </w:r>
      <w:r>
        <w:tab/>
        <w:t>4.7.15.2(23)-  ma/</w:t>
      </w:r>
      <w:r>
        <w:t>nvE | vA/</w:t>
      </w:r>
      <w:r>
        <w:t>m |</w:t>
      </w:r>
    </w:p>
    <w:p w14:paraId="31656B0D" w14:textId="47317A9F" w:rsidR="00481D97" w:rsidRDefault="00B30E8C">
      <w:r>
        <w:t>ma/</w:t>
      </w:r>
      <w:r>
        <w:t>nvE vA%</w:t>
      </w:r>
      <w:r>
        <w:t>M ~MvAm ma/</w:t>
      </w:r>
      <w:r>
        <w:t>nvE ma/</w:t>
      </w:r>
      <w:r>
        <w:t>nvE vA%</w:t>
      </w:r>
      <w:r>
        <w:t xml:space="preserve">m | </w:t>
      </w:r>
    </w:p>
    <w:p w14:paraId="1AC89B14" w14:textId="25BB3D39" w:rsidR="00481D97" w:rsidRDefault="00B30E8C">
      <w:r>
        <w:t>26)</w:t>
      </w:r>
      <w:r>
        <w:tab/>
        <w:t>4.7.15.2(24)-  vA/</w:t>
      </w:r>
      <w:r>
        <w:t>m | mi/</w:t>
      </w:r>
      <w:r>
        <w:t>trA/</w:t>
      </w:r>
      <w:r>
        <w:t>va/</w:t>
      </w:r>
      <w:r>
        <w:t>ru/</w:t>
      </w:r>
      <w:r>
        <w:t>NA/</w:t>
      </w:r>
      <w:r>
        <w:t xml:space="preserve"> |</w:t>
      </w:r>
    </w:p>
    <w:p w14:paraId="1CF22170" w14:textId="4E791DB1" w:rsidR="00481D97" w:rsidRDefault="00B30E8C">
      <w:r>
        <w:t>vA/</w:t>
      </w:r>
      <w:r>
        <w:t>m mi/</w:t>
      </w:r>
      <w:r>
        <w:t>trA/</w:t>
      </w:r>
      <w:r>
        <w:t>va/</w:t>
      </w:r>
      <w:r>
        <w:t>ru/</w:t>
      </w:r>
      <w:r>
        <w:t>NA/</w:t>
      </w:r>
      <w:r>
        <w:t xml:space="preserve"> mi/</w:t>
      </w:r>
      <w:r>
        <w:t>trA/</w:t>
      </w:r>
      <w:r>
        <w:t>va/</w:t>
      </w:r>
      <w:r>
        <w:t>ru/</w:t>
      </w:r>
      <w:r>
        <w:t>NA/</w:t>
      </w:r>
      <w:r>
        <w:t xml:space="preserve"> vA/</w:t>
      </w:r>
      <w:r>
        <w:t>M ~MvA/</w:t>
      </w:r>
      <w:r>
        <w:t>m mi/</w:t>
      </w:r>
      <w:r>
        <w:t>trA/</w:t>
      </w:r>
      <w:r>
        <w:t>va/</w:t>
      </w:r>
      <w:r>
        <w:t>ru/</w:t>
      </w:r>
      <w:r>
        <w:t>NA/</w:t>
      </w:r>
      <w:r>
        <w:t xml:space="preserve"> | </w:t>
      </w:r>
    </w:p>
    <w:p w14:paraId="0FF990FE" w14:textId="1E287ABB" w:rsidR="00481D97" w:rsidRDefault="00B30E8C">
      <w:r>
        <w:t>27)</w:t>
      </w:r>
      <w:r>
        <w:tab/>
        <w:t>4.7.15.2(25)-  mi/</w:t>
      </w:r>
      <w:r>
        <w:t>trA/</w:t>
      </w:r>
      <w:r>
        <w:t>va/</w:t>
      </w:r>
      <w:r>
        <w:t>ru/</w:t>
      </w:r>
      <w:r>
        <w:t>NA/</w:t>
      </w:r>
      <w:r>
        <w:t xml:space="preserve"> | tasya+</w:t>
      </w:r>
      <w:r>
        <w:t xml:space="preserve"> |</w:t>
      </w:r>
    </w:p>
    <w:p w14:paraId="743C28CD" w14:textId="1DAD0594" w:rsidR="00481D97" w:rsidRDefault="00B30E8C">
      <w:r>
        <w:t>mi/</w:t>
      </w:r>
      <w:r>
        <w:t>trA/</w:t>
      </w:r>
      <w:r>
        <w:t>va/</w:t>
      </w:r>
      <w:r>
        <w:t>ru/</w:t>
      </w:r>
      <w:r>
        <w:t>NA/</w:t>
      </w:r>
      <w:r>
        <w:t xml:space="preserve"> tasya/</w:t>
      </w:r>
      <w:r>
        <w:t xml:space="preserve"> tasya+</w:t>
      </w:r>
      <w:r>
        <w:t xml:space="preserve"> mitrAvaruNA mitrAvaruNA/</w:t>
      </w:r>
      <w:r>
        <w:t xml:space="preserve"> tasya+</w:t>
      </w:r>
      <w:r>
        <w:t xml:space="preserve"> | </w:t>
      </w:r>
    </w:p>
    <w:p w14:paraId="42F63A15" w14:textId="15AE7254" w:rsidR="00481D97" w:rsidRDefault="00B30E8C">
      <w:r>
        <w:t>28)</w:t>
      </w:r>
      <w:r>
        <w:tab/>
        <w:t>4.7.15.2(25)-  mi/</w:t>
      </w:r>
      <w:r>
        <w:t>trA/</w:t>
      </w:r>
      <w:r>
        <w:t>va/</w:t>
      </w:r>
      <w:r>
        <w:t>ru/</w:t>
      </w:r>
      <w:r>
        <w:t>NA/</w:t>
      </w:r>
      <w:r>
        <w:t xml:space="preserve"> |</w:t>
      </w:r>
    </w:p>
    <w:p w14:paraId="7B1F09F9" w14:textId="65EB9C47" w:rsidR="00481D97" w:rsidRDefault="00B30E8C">
      <w:r>
        <w:t>mi/</w:t>
      </w:r>
      <w:r>
        <w:t>trA/</w:t>
      </w:r>
      <w:r>
        <w:t>va/</w:t>
      </w:r>
      <w:r>
        <w:t>ru/</w:t>
      </w:r>
      <w:r>
        <w:t>NEti+</w:t>
      </w:r>
      <w:r>
        <w:t xml:space="preserve"> mitrA - va/</w:t>
      </w:r>
      <w:r>
        <w:t>ru/</w:t>
      </w:r>
      <w:r>
        <w:t>N</w:t>
      </w:r>
      <w:r>
        <w:t>A/</w:t>
      </w:r>
      <w:r>
        <w:t xml:space="preserve"> | </w:t>
      </w:r>
    </w:p>
    <w:p w14:paraId="70CE8732" w14:textId="79B0C51B" w:rsidR="00481D97" w:rsidRDefault="00B30E8C">
      <w:r>
        <w:t>29)</w:t>
      </w:r>
      <w:r>
        <w:tab/>
        <w:t>4.7.15.2(26)-  tasya+</w:t>
      </w:r>
      <w:r>
        <w:t xml:space="preserve"> | vi/</w:t>
      </w:r>
      <w:r>
        <w:t>tta/</w:t>
      </w:r>
      <w:r>
        <w:t>m |</w:t>
      </w:r>
    </w:p>
    <w:p w14:paraId="3E257F2D" w14:textId="5D170515" w:rsidR="00481D97" w:rsidRDefault="00B30E8C">
      <w:r>
        <w:t>tasya+</w:t>
      </w:r>
      <w:r>
        <w:t xml:space="preserve"> vittaM ~Mvitta/</w:t>
      </w:r>
      <w:r>
        <w:t>m tasya/</w:t>
      </w:r>
      <w:r>
        <w:t xml:space="preserve"> tasya+</w:t>
      </w:r>
      <w:r>
        <w:t xml:space="preserve"> vittam | </w:t>
      </w:r>
    </w:p>
    <w:p w14:paraId="3F8CBE7C" w14:textId="3C1941DA" w:rsidR="00481D97" w:rsidRDefault="00B30E8C">
      <w:r>
        <w:t>30)</w:t>
      </w:r>
      <w:r>
        <w:tab/>
        <w:t>4.7.15.2(27)-  vi/</w:t>
      </w:r>
      <w:r>
        <w:t>tta/</w:t>
      </w:r>
      <w:r>
        <w:t>m | satyau+</w:t>
      </w:r>
      <w:r>
        <w:t>jasA |</w:t>
      </w:r>
    </w:p>
    <w:p w14:paraId="15746C6C" w14:textId="5B027339" w:rsidR="00481D97" w:rsidRDefault="00B30E8C">
      <w:r>
        <w:t>vi/</w:t>
      </w:r>
      <w:r>
        <w:t>tta/</w:t>
      </w:r>
      <w:r>
        <w:t>(gm/</w:t>
      </w:r>
      <w:r>
        <w:t>) satyau+</w:t>
      </w:r>
      <w:r>
        <w:t>jasA/</w:t>
      </w:r>
      <w:r>
        <w:t xml:space="preserve"> satyau+</w:t>
      </w:r>
      <w:r>
        <w:t>jasA vittaM ~Mvitta/</w:t>
      </w:r>
      <w:r>
        <w:t>(gm/</w:t>
      </w:r>
      <w:r>
        <w:t>) satyau+</w:t>
      </w:r>
      <w:r>
        <w:t xml:space="preserve">jasA | </w:t>
      </w:r>
    </w:p>
    <w:p w14:paraId="2E7028C0" w14:textId="6FC92521" w:rsidR="00481D97" w:rsidRDefault="00B30E8C">
      <w:r>
        <w:t>31)</w:t>
      </w:r>
      <w:r>
        <w:tab/>
        <w:t>4.7.15.2(28)-  satyau+</w:t>
      </w:r>
      <w:r>
        <w:t>jasA | d3Ru/</w:t>
      </w:r>
      <w:r>
        <w:t>(gm/</w:t>
      </w:r>
      <w:r>
        <w:t>)ha/</w:t>
      </w:r>
      <w:r>
        <w:t>NA/</w:t>
      </w:r>
      <w:r>
        <w:t xml:space="preserve"> |</w:t>
      </w:r>
    </w:p>
    <w:p w14:paraId="1FD82C76" w14:textId="626C3B88" w:rsidR="00481D97" w:rsidRDefault="00B30E8C">
      <w:r>
        <w:t>satyau+</w:t>
      </w:r>
      <w:r>
        <w:t>jasA d3Ru(gm)haNA d3Ru(gm)haNA/</w:t>
      </w:r>
      <w:r>
        <w:t xml:space="preserve"> satyau+</w:t>
      </w:r>
      <w:r>
        <w:t>jasA/</w:t>
      </w:r>
      <w:r>
        <w:t xml:space="preserve"> satyau+</w:t>
      </w:r>
      <w:r>
        <w:t xml:space="preserve">jasA d3Ru(gm)haNA | </w:t>
      </w:r>
    </w:p>
    <w:p w14:paraId="432E751F" w14:textId="1BF5DE4F" w:rsidR="00481D97" w:rsidRDefault="00B30E8C">
      <w:r>
        <w:t>32)</w:t>
      </w:r>
      <w:r>
        <w:tab/>
        <w:t>4.7.15.2(28)-  satyau+</w:t>
      </w:r>
      <w:r>
        <w:t>jasA |</w:t>
      </w:r>
    </w:p>
    <w:p w14:paraId="68500053" w14:textId="44AF75B0" w:rsidR="00481D97" w:rsidRDefault="00B30E8C">
      <w:r>
        <w:t>satyau+</w:t>
      </w:r>
      <w:r>
        <w:t>ja/</w:t>
      </w:r>
      <w:r>
        <w:t>sEti/</w:t>
      </w:r>
      <w:r>
        <w:t xml:space="preserve"> satya+</w:t>
      </w:r>
      <w:r>
        <w:t xml:space="preserve"> - O/</w:t>
      </w:r>
      <w:r>
        <w:t>ja/</w:t>
      </w:r>
      <w:r>
        <w:t>sA/</w:t>
      </w:r>
      <w:r>
        <w:t xml:space="preserve"> | </w:t>
      </w:r>
    </w:p>
    <w:p w14:paraId="602956BA" w14:textId="7CC638B9" w:rsidR="00481D97" w:rsidRDefault="00B30E8C">
      <w:r>
        <w:t>33)</w:t>
      </w:r>
      <w:r>
        <w:tab/>
        <w:t>4.7.15.2(29)-  d3Ru/</w:t>
      </w:r>
      <w:r>
        <w:t>(gm/</w:t>
      </w:r>
      <w:r>
        <w:t>)ha/</w:t>
      </w:r>
      <w:r>
        <w:t>NA/</w:t>
      </w:r>
      <w:r>
        <w:t xml:space="preserve"> | yam |</w:t>
      </w:r>
    </w:p>
    <w:p w14:paraId="2CF110F6" w14:textId="40DEA32B" w:rsidR="00481D97" w:rsidRDefault="00B30E8C">
      <w:r>
        <w:t>d3Ru/</w:t>
      </w:r>
      <w:r>
        <w:t>(gm/</w:t>
      </w:r>
      <w:r>
        <w:t>)ha/</w:t>
      </w:r>
      <w:r>
        <w:t>NA/</w:t>
      </w:r>
      <w:r>
        <w:t xml:space="preserve"> yaM ~Myam d3Ru(gm+</w:t>
      </w:r>
      <w:r>
        <w:t>)haNA d3Ru(gm)haNA/</w:t>
      </w:r>
      <w:r>
        <w:t xml:space="preserve"> </w:t>
      </w:r>
      <w:r>
        <w:t xml:space="preserve">yam | </w:t>
      </w:r>
    </w:p>
    <w:p w14:paraId="37247CB8" w14:textId="5B6BAFFD" w:rsidR="00481D97" w:rsidRDefault="00B30E8C">
      <w:r>
        <w:t>34)</w:t>
      </w:r>
      <w:r>
        <w:tab/>
        <w:t>4.7.15.2(30)-  yam | ~nu/</w:t>
      </w:r>
      <w:r>
        <w:t>dE3thE%</w:t>
      </w:r>
      <w:r>
        <w:t>2 ||</w:t>
      </w:r>
    </w:p>
    <w:p w14:paraId="0DD16009" w14:textId="5EEFAE0C" w:rsidR="00481D97" w:rsidRDefault="00B30E8C">
      <w:r>
        <w:t>yannu/</w:t>
      </w:r>
      <w:r>
        <w:t>dE3thE+</w:t>
      </w:r>
      <w:r>
        <w:t>2 ~nu/</w:t>
      </w:r>
      <w:r>
        <w:t>dE3thE/</w:t>
      </w:r>
      <w:r>
        <w:t>2 yaM ~Myannu/</w:t>
      </w:r>
      <w:r>
        <w:t>dE3thE%</w:t>
      </w:r>
      <w:r>
        <w:t xml:space="preserve">2 | </w:t>
      </w:r>
    </w:p>
    <w:p w14:paraId="345DEDCC" w14:textId="70A9C8E8" w:rsidR="00481D97" w:rsidRDefault="00B30E8C">
      <w:r>
        <w:t>35)</w:t>
      </w:r>
      <w:r>
        <w:tab/>
        <w:t>4.7.15.2(31)-  ~nu/</w:t>
      </w:r>
      <w:r>
        <w:t>dE3thE%</w:t>
      </w:r>
      <w:r>
        <w:t>2 ||</w:t>
      </w:r>
    </w:p>
    <w:p w14:paraId="12786B40" w14:textId="15152A6D" w:rsidR="00481D97" w:rsidRDefault="00B30E8C">
      <w:r>
        <w:lastRenderedPageBreak/>
        <w:t>~nu/</w:t>
      </w:r>
      <w:r>
        <w:t>dE3thE/</w:t>
      </w:r>
      <w:r>
        <w:t>2 iti+</w:t>
      </w:r>
      <w:r>
        <w:t xml:space="preserve"> ~nu/</w:t>
      </w:r>
      <w:r>
        <w:t>dE3thE%</w:t>
      </w:r>
      <w:r>
        <w:t xml:space="preserve">2 | </w:t>
      </w:r>
    </w:p>
    <w:p w14:paraId="30B73C4F" w14:textId="0D2B2CBF" w:rsidR="00481D97" w:rsidRDefault="00B30E8C">
      <w:r>
        <w:t>36)</w:t>
      </w:r>
      <w:r>
        <w:tab/>
        <w:t>4.7.15.2(32)-  yA | rAjA+</w:t>
      </w:r>
      <w:r>
        <w:t>nam |</w:t>
      </w:r>
    </w:p>
    <w:p w14:paraId="0091762C" w14:textId="75D63408" w:rsidR="00481D97" w:rsidRDefault="00B30E8C">
      <w:r>
        <w:t>yA rAjA+</w:t>
      </w:r>
      <w:r>
        <w:t>na/</w:t>
      </w:r>
      <w:r>
        <w:t>(gm/</w:t>
      </w:r>
      <w:r>
        <w:t>) rAjA+</w:t>
      </w:r>
      <w:r>
        <w:t>na/</w:t>
      </w:r>
      <w:r>
        <w:t>M ~MyA yA rAjA+</w:t>
      </w:r>
      <w:r>
        <w:t xml:space="preserve">nam | </w:t>
      </w:r>
    </w:p>
    <w:p w14:paraId="676F36CC" w14:textId="47610BC6" w:rsidR="00481D97" w:rsidRDefault="00B30E8C">
      <w:r>
        <w:t>37)</w:t>
      </w:r>
      <w:r>
        <w:tab/>
        <w:t>4.7.15.2(33)-  rAjA+</w:t>
      </w:r>
      <w:r>
        <w:t>nam | sa/</w:t>
      </w:r>
      <w:r>
        <w:t>ratha%</w:t>
      </w:r>
      <w:r>
        <w:t>2m |</w:t>
      </w:r>
    </w:p>
    <w:p w14:paraId="30960E85" w14:textId="2D9A3787" w:rsidR="00481D97" w:rsidRDefault="00B30E8C">
      <w:r>
        <w:t>rAjA+</w:t>
      </w:r>
      <w:r>
        <w:t>na(gm) sa/</w:t>
      </w:r>
      <w:r>
        <w:t>ratha2(gm+</w:t>
      </w:r>
      <w:r>
        <w:t>) sa/</w:t>
      </w:r>
      <w:r>
        <w:t>ratha/</w:t>
      </w:r>
      <w:r>
        <w:t>2(gm/</w:t>
      </w:r>
      <w:r>
        <w:t>) rAjA+</w:t>
      </w:r>
      <w:r>
        <w:t>na/</w:t>
      </w:r>
      <w:r>
        <w:t>(gm/</w:t>
      </w:r>
      <w:r>
        <w:t>) rAjA+</w:t>
      </w:r>
      <w:r>
        <w:t>na(gm) sa/</w:t>
      </w:r>
      <w:r>
        <w:t>ratha%</w:t>
      </w:r>
      <w:r>
        <w:t xml:space="preserve">2m | </w:t>
      </w:r>
    </w:p>
    <w:p w14:paraId="07B7E487" w14:textId="0C3AD80F" w:rsidR="00481D97" w:rsidRDefault="00B30E8C">
      <w:r>
        <w:t>38)</w:t>
      </w:r>
      <w:r>
        <w:tab/>
        <w:t>4.7.15.2(34)-  sa/</w:t>
      </w:r>
      <w:r>
        <w:t>ratha%</w:t>
      </w:r>
      <w:r>
        <w:t>2m | yA/</w:t>
      </w:r>
      <w:r>
        <w:t>tha2H |</w:t>
      </w:r>
    </w:p>
    <w:p w14:paraId="34C6CB36" w14:textId="3530D02C" w:rsidR="00481D97" w:rsidRDefault="00B30E8C">
      <w:r>
        <w:t>sa/</w:t>
      </w:r>
      <w:r>
        <w:t>ratha+</w:t>
      </w:r>
      <w:r>
        <w:t>2M ~MyA/</w:t>
      </w:r>
      <w:r>
        <w:t>thO2 yA/</w:t>
      </w:r>
      <w:r>
        <w:t>tha2H sa/</w:t>
      </w:r>
      <w:r>
        <w:t>ratha2(gm+</w:t>
      </w:r>
      <w:r>
        <w:t>) sa/</w:t>
      </w:r>
      <w:r>
        <w:t>ratha+</w:t>
      </w:r>
      <w:r>
        <w:t>2M ~MyA/</w:t>
      </w:r>
      <w:r>
        <w:t xml:space="preserve">tha2H | </w:t>
      </w:r>
    </w:p>
    <w:p w14:paraId="496EAAFC" w14:textId="5CA00779" w:rsidR="00481D97" w:rsidRDefault="00B30E8C">
      <w:r>
        <w:t>39)</w:t>
      </w:r>
      <w:r>
        <w:tab/>
        <w:t>4.7.15.2(34)-  sa/</w:t>
      </w:r>
      <w:r>
        <w:t>ratha%</w:t>
      </w:r>
      <w:r>
        <w:t>2m |</w:t>
      </w:r>
    </w:p>
    <w:p w14:paraId="35A2739E" w14:textId="2919F3C8" w:rsidR="00481D97" w:rsidRDefault="00B30E8C">
      <w:r>
        <w:t>sa/</w:t>
      </w:r>
      <w:r>
        <w:t>ratha/</w:t>
      </w:r>
      <w:r>
        <w:t>2miti+</w:t>
      </w:r>
      <w:r>
        <w:t xml:space="preserve"> sa - ratha%</w:t>
      </w:r>
      <w:r>
        <w:t xml:space="preserve">2m | </w:t>
      </w:r>
    </w:p>
    <w:p w14:paraId="343A47B8" w14:textId="3A692A89" w:rsidR="00481D97" w:rsidRDefault="00B30E8C">
      <w:r>
        <w:t>40)</w:t>
      </w:r>
      <w:r>
        <w:tab/>
        <w:t>4.7.15.2(35)-  yA/</w:t>
      </w:r>
      <w:r>
        <w:t>tha2H | u/</w:t>
      </w:r>
      <w:r>
        <w:t>g3rA/</w:t>
      </w:r>
      <w:r>
        <w:t xml:space="preserve"> |</w:t>
      </w:r>
    </w:p>
    <w:p w14:paraId="3ADE3716" w14:textId="726D72DA" w:rsidR="00481D97" w:rsidRDefault="00B30E8C">
      <w:r>
        <w:t>yA/</w:t>
      </w:r>
      <w:r>
        <w:t>tha2 u+</w:t>
      </w:r>
      <w:r>
        <w:t>g3rOg3rA yA/</w:t>
      </w:r>
      <w:r>
        <w:t>thO2 yA/</w:t>
      </w:r>
      <w:r>
        <w:t>tha2 u+</w:t>
      </w:r>
      <w:r>
        <w:t xml:space="preserve">g3rA | </w:t>
      </w:r>
    </w:p>
    <w:p w14:paraId="79F40747" w14:textId="3BB7D918" w:rsidR="00481D97" w:rsidRDefault="00B30E8C">
      <w:r>
        <w:t>41)</w:t>
      </w:r>
      <w:r>
        <w:tab/>
        <w:t>4.7.15.2(36)-  u/</w:t>
      </w:r>
      <w:r>
        <w:t>g3rA/</w:t>
      </w:r>
      <w:r>
        <w:t xml:space="preserve"> | tA |</w:t>
      </w:r>
    </w:p>
    <w:p w14:paraId="21C82927" w14:textId="0A4303A2" w:rsidR="00481D97" w:rsidRDefault="00B30E8C">
      <w:r>
        <w:t>u/</w:t>
      </w:r>
      <w:r>
        <w:t>g3rA/</w:t>
      </w:r>
      <w:r>
        <w:t xml:space="preserve"> tA tOg3rO%</w:t>
      </w:r>
      <w:r>
        <w:t>g3rA/</w:t>
      </w:r>
      <w:r>
        <w:t xml:space="preserve"> tA | </w:t>
      </w:r>
    </w:p>
    <w:p w14:paraId="16DF8879" w14:textId="36465907" w:rsidR="00481D97" w:rsidRDefault="00B30E8C">
      <w:r>
        <w:t>42)</w:t>
      </w:r>
      <w:r>
        <w:tab/>
        <w:t>4.7.15.2(37)-  tA | ~na/</w:t>
      </w:r>
      <w:r>
        <w:t>H |</w:t>
      </w:r>
    </w:p>
    <w:p w14:paraId="1883527E" w14:textId="6FB658E1" w:rsidR="00481D97" w:rsidRDefault="00B30E8C">
      <w:r>
        <w:t>tA ~nO+</w:t>
      </w:r>
      <w:r>
        <w:t xml:space="preserve"> ~na/</w:t>
      </w:r>
      <w:r>
        <w:t>stA tA ~na+</w:t>
      </w:r>
      <w:r>
        <w:t xml:space="preserve">H | </w:t>
      </w:r>
    </w:p>
    <w:p w14:paraId="010058A9" w14:textId="07397668" w:rsidR="00481D97" w:rsidRDefault="00B30E8C">
      <w:r>
        <w:t>43)</w:t>
      </w:r>
      <w:r>
        <w:tab/>
        <w:t>4.7.15.2(38)-  ~na/</w:t>
      </w:r>
      <w:r>
        <w:t>H | mu/</w:t>
      </w:r>
      <w:r>
        <w:t>~jca/</w:t>
      </w:r>
      <w:r>
        <w:t>ta/</w:t>
      </w:r>
      <w:r>
        <w:t>m |</w:t>
      </w:r>
    </w:p>
    <w:p w14:paraId="0555F74E" w14:textId="19DE1ADE" w:rsidR="00481D97" w:rsidRDefault="00B30E8C">
      <w:r>
        <w:t>~nO/</w:t>
      </w:r>
      <w:r>
        <w:t xml:space="preserve"> mu/</w:t>
      </w:r>
      <w:r>
        <w:t>~jca/</w:t>
      </w:r>
      <w:r>
        <w:t>ta/</w:t>
      </w:r>
      <w:r>
        <w:t>m mu/</w:t>
      </w:r>
      <w:r>
        <w:t>~jca/</w:t>
      </w:r>
      <w:r>
        <w:t>ta/</w:t>
      </w:r>
      <w:r>
        <w:t>nnO/</w:t>
      </w:r>
      <w:r>
        <w:t xml:space="preserve"> ~nO/</w:t>
      </w:r>
      <w:r>
        <w:t xml:space="preserve"> mu/</w:t>
      </w:r>
      <w:r>
        <w:t>~jca/</w:t>
      </w:r>
      <w:r>
        <w:t>ta/</w:t>
      </w:r>
      <w:r>
        <w:t xml:space="preserve">m | </w:t>
      </w:r>
    </w:p>
    <w:p w14:paraId="4DFD2FBF" w14:textId="13A19803" w:rsidR="00481D97" w:rsidRDefault="00B30E8C">
      <w:r>
        <w:t>44)</w:t>
      </w:r>
      <w:r>
        <w:tab/>
        <w:t>4.7.15.2(39)-  mu/</w:t>
      </w:r>
      <w:r>
        <w:t>~jca/</w:t>
      </w:r>
      <w:r>
        <w:t>ta/</w:t>
      </w:r>
      <w:r>
        <w:t>m | Aga+</w:t>
      </w:r>
      <w:r>
        <w:t>3saH ||</w:t>
      </w:r>
    </w:p>
    <w:p w14:paraId="051D9182" w14:textId="0B15FED6" w:rsidR="00481D97" w:rsidRDefault="00B30E8C">
      <w:r>
        <w:t>mu/</w:t>
      </w:r>
      <w:r>
        <w:t>~jca/</w:t>
      </w:r>
      <w:r>
        <w:t>ta/</w:t>
      </w:r>
      <w:r>
        <w:t xml:space="preserve"> mAga+</w:t>
      </w:r>
      <w:r>
        <w:t>3sa/</w:t>
      </w:r>
      <w:r>
        <w:t xml:space="preserve"> </w:t>
      </w:r>
      <w:r>
        <w:t>Aga+</w:t>
      </w:r>
      <w:r>
        <w:t>3sO mu~jcatam mu~jcata/</w:t>
      </w:r>
      <w:r>
        <w:t xml:space="preserve"> mAga+</w:t>
      </w:r>
      <w:r>
        <w:t xml:space="preserve">3saH | </w:t>
      </w:r>
    </w:p>
    <w:p w14:paraId="5A63D7A8" w14:textId="608EB3DE" w:rsidR="00481D97" w:rsidRDefault="00B30E8C">
      <w:r>
        <w:t>45)</w:t>
      </w:r>
      <w:r>
        <w:tab/>
        <w:t>4.7.15.2(40)-  Aga+</w:t>
      </w:r>
      <w:r>
        <w:t>3saH ||</w:t>
      </w:r>
    </w:p>
    <w:p w14:paraId="4355210C" w14:textId="157A9153" w:rsidR="00481D97" w:rsidRDefault="00B30E8C">
      <w:r>
        <w:t>Aga+</w:t>
      </w:r>
      <w:r>
        <w:t>3sa/</w:t>
      </w:r>
      <w:r>
        <w:t xml:space="preserve"> ityAga+</w:t>
      </w:r>
      <w:r>
        <w:t xml:space="preserve">3saH | </w:t>
      </w:r>
    </w:p>
    <w:p w14:paraId="33E19B1B" w14:textId="39B5ABA8" w:rsidR="00481D97" w:rsidRDefault="00B30E8C">
      <w:r>
        <w:t>46)</w:t>
      </w:r>
      <w:r>
        <w:tab/>
        <w:t>4.7.15.2(41)-  yaH | vA/</w:t>
      </w:r>
      <w:r>
        <w:t>m |</w:t>
      </w:r>
    </w:p>
    <w:p w14:paraId="71083B2A" w14:textId="63D22C94" w:rsidR="00481D97" w:rsidRDefault="00B30E8C">
      <w:r>
        <w:t>yO vA%</w:t>
      </w:r>
      <w:r>
        <w:t>M ~MvA/</w:t>
      </w:r>
      <w:r>
        <w:t>M ~MyO yO vA%</w:t>
      </w:r>
      <w:r>
        <w:t xml:space="preserve">m | </w:t>
      </w:r>
    </w:p>
    <w:p w14:paraId="63D2AAB9" w14:textId="3B83CFC7" w:rsidR="00481D97" w:rsidRDefault="00B30E8C">
      <w:r>
        <w:t>47)</w:t>
      </w:r>
      <w:r>
        <w:tab/>
        <w:t>4.7.15.2(42)-  vA/</w:t>
      </w:r>
      <w:r>
        <w:t>m | ratha+</w:t>
      </w:r>
      <w:r>
        <w:t>2H | (</w:t>
      </w:r>
      <w:r w:rsidR="00070B77">
        <w:t>GS</w:t>
      </w:r>
      <w:r>
        <w:t>-4.7-32)</w:t>
      </w:r>
    </w:p>
    <w:p w14:paraId="23EC6DC6" w14:textId="4EDC7A4F" w:rsidR="00481D97" w:rsidRDefault="00B30E8C">
      <w:r>
        <w:t>vA/</w:t>
      </w:r>
      <w:r>
        <w:t>(gm/</w:t>
      </w:r>
      <w:r>
        <w:t>) rathO/</w:t>
      </w:r>
      <w:r>
        <w:t>2 rathO+</w:t>
      </w:r>
      <w:r>
        <w:t>2 vAM ~MvA/</w:t>
      </w:r>
      <w:r>
        <w:t>(gm/</w:t>
      </w:r>
      <w:r>
        <w:t>) ratha+</w:t>
      </w:r>
      <w:r>
        <w:t>2</w:t>
      </w:r>
      <w:r>
        <w:t xml:space="preserve">H | </w:t>
      </w:r>
    </w:p>
    <w:p w14:paraId="403C145B" w14:textId="5689613B" w:rsidR="00481D97" w:rsidRDefault="00B30E8C">
      <w:r>
        <w:lastRenderedPageBreak/>
        <w:t>48)</w:t>
      </w:r>
      <w:r>
        <w:tab/>
        <w:t>4.7.15.2(43)-  ratha+</w:t>
      </w:r>
      <w:r>
        <w:t>2H | Ru/</w:t>
      </w:r>
      <w:r>
        <w:t>jura+</w:t>
      </w:r>
      <w:r>
        <w:t>SmiH | (</w:t>
      </w:r>
      <w:r w:rsidR="00070B77">
        <w:t>GS</w:t>
      </w:r>
      <w:r>
        <w:t>-4.7-32)</w:t>
      </w:r>
    </w:p>
    <w:p w14:paraId="5BE5AF37" w14:textId="763DC393" w:rsidR="00481D97" w:rsidRDefault="00B30E8C">
      <w:r>
        <w:t>ratha+</w:t>
      </w:r>
      <w:r>
        <w:t>2 Ru/</w:t>
      </w:r>
      <w:r>
        <w:t>jura+</w:t>
      </w:r>
      <w:r>
        <w:t>Smir. Ru/</w:t>
      </w:r>
      <w:r>
        <w:t>jura+</w:t>
      </w:r>
      <w:r>
        <w:t>SmI/</w:t>
      </w:r>
      <w:r>
        <w:t xml:space="preserve"> rathO/</w:t>
      </w:r>
      <w:r>
        <w:t>2 ratha+</w:t>
      </w:r>
      <w:r>
        <w:t>2 Ru/</w:t>
      </w:r>
      <w:r>
        <w:t>jura+</w:t>
      </w:r>
      <w:r>
        <w:t xml:space="preserve">SmiH | </w:t>
      </w:r>
    </w:p>
    <w:p w14:paraId="157FA7C0" w14:textId="36A7EFDB" w:rsidR="00481D97" w:rsidRDefault="00B30E8C">
      <w:r>
        <w:t>49)</w:t>
      </w:r>
      <w:r>
        <w:tab/>
        <w:t>4.7.15.2(44)-  Ru/</w:t>
      </w:r>
      <w:r>
        <w:t>jura+</w:t>
      </w:r>
      <w:r>
        <w:t>SmiH | sa/</w:t>
      </w:r>
      <w:r>
        <w:t>tyadha+</w:t>
      </w:r>
      <w:r>
        <w:t>4rmA | (</w:t>
      </w:r>
      <w:r w:rsidR="00070B77">
        <w:t>GS</w:t>
      </w:r>
      <w:r>
        <w:t>-4.7-32)</w:t>
      </w:r>
    </w:p>
    <w:p w14:paraId="5D533143" w14:textId="1A731349" w:rsidR="00481D97" w:rsidRDefault="00B30E8C">
      <w:r>
        <w:t>Ru/</w:t>
      </w:r>
      <w:r>
        <w:t>jura+</w:t>
      </w:r>
      <w:r>
        <w:t>SmiH sa/</w:t>
      </w:r>
      <w:r>
        <w:t>tyadha+</w:t>
      </w:r>
      <w:r>
        <w:t>4rmA sa/</w:t>
      </w:r>
      <w:r>
        <w:t>tyadha+</w:t>
      </w:r>
      <w:r>
        <w:t>4rma/</w:t>
      </w:r>
      <w:r>
        <w:t>rjura+</w:t>
      </w:r>
      <w:r>
        <w:t>Smir. Ru/</w:t>
      </w:r>
      <w:r>
        <w:t>jura+</w:t>
      </w:r>
      <w:r>
        <w:t>SmiH sa/</w:t>
      </w:r>
      <w:r>
        <w:t>tyadha+</w:t>
      </w:r>
      <w:r>
        <w:t xml:space="preserve">4rmA | </w:t>
      </w:r>
    </w:p>
    <w:p w14:paraId="5B95C03D" w14:textId="5BE62419" w:rsidR="00481D97" w:rsidRDefault="00B30E8C">
      <w:r>
        <w:t>50)</w:t>
      </w:r>
      <w:r>
        <w:tab/>
        <w:t>4.7.15.2(44)-  Ru/</w:t>
      </w:r>
      <w:r>
        <w:t>jura+</w:t>
      </w:r>
      <w:r>
        <w:t>SmiH | (</w:t>
      </w:r>
      <w:r w:rsidR="00070B77">
        <w:t>GS</w:t>
      </w:r>
      <w:r>
        <w:t>-4.7-32)</w:t>
      </w:r>
    </w:p>
    <w:p w14:paraId="1AFCC964" w14:textId="407C266F" w:rsidR="00481D97" w:rsidRDefault="00B30E8C">
      <w:r>
        <w:t>Ru/</w:t>
      </w:r>
      <w:r>
        <w:t>jura+</w:t>
      </w:r>
      <w:r>
        <w:t>Smi/</w:t>
      </w:r>
      <w:r>
        <w:t>rityRu/</w:t>
      </w:r>
      <w:r>
        <w:t>ju - ra/</w:t>
      </w:r>
      <w:r>
        <w:t>Smi/</w:t>
      </w:r>
      <w:r>
        <w:t xml:space="preserve">H | </w:t>
      </w:r>
    </w:p>
    <w:p w14:paraId="6EC6C403" w14:textId="7AD5669D" w:rsidR="00481D97" w:rsidRDefault="00B30E8C">
      <w:r>
        <w:t>51)</w:t>
      </w:r>
      <w:r>
        <w:tab/>
        <w:t>4.7.15.2(45)-  sa/</w:t>
      </w:r>
      <w:r>
        <w:t>tyadha+</w:t>
      </w:r>
      <w:r>
        <w:t>4rmA | mithu+</w:t>
      </w:r>
      <w:r>
        <w:t>2 | (</w:t>
      </w:r>
      <w:r w:rsidR="00070B77">
        <w:t>GS</w:t>
      </w:r>
      <w:r>
        <w:t>-4.7-32)</w:t>
      </w:r>
    </w:p>
    <w:p w14:paraId="5A5A9A41" w14:textId="1C6A37C7" w:rsidR="00481D97" w:rsidRDefault="00B30E8C">
      <w:r>
        <w:t>sa/</w:t>
      </w:r>
      <w:r>
        <w:t>tyadha+</w:t>
      </w:r>
      <w:r>
        <w:t>4rmA/</w:t>
      </w:r>
      <w:r>
        <w:t xml:space="preserve"> mithu/</w:t>
      </w:r>
      <w:r>
        <w:t>2 mithu+</w:t>
      </w:r>
      <w:r>
        <w:t>2 sa/</w:t>
      </w:r>
      <w:r>
        <w:t>tyadha+</w:t>
      </w:r>
      <w:r>
        <w:t>4rmA sa/</w:t>
      </w:r>
      <w:r>
        <w:t>tyadha+</w:t>
      </w:r>
      <w:r>
        <w:t>4rmA/</w:t>
      </w:r>
      <w:r>
        <w:t xml:space="preserve"> mithu+</w:t>
      </w:r>
      <w:r>
        <w:t xml:space="preserve">2 | </w:t>
      </w:r>
    </w:p>
    <w:p w14:paraId="60DC907E" w14:textId="0BAB7F21" w:rsidR="00481D97" w:rsidRDefault="00B30E8C">
      <w:r>
        <w:t>52)</w:t>
      </w:r>
      <w:r>
        <w:tab/>
        <w:t>4.7.15.2(45)</w:t>
      </w:r>
      <w:r>
        <w:t>-  sa/</w:t>
      </w:r>
      <w:r>
        <w:t>tyadha+</w:t>
      </w:r>
      <w:r>
        <w:t>4rmA | (</w:t>
      </w:r>
      <w:r w:rsidR="00070B77">
        <w:t>GS</w:t>
      </w:r>
      <w:r>
        <w:t>-4.7-32)</w:t>
      </w:r>
    </w:p>
    <w:p w14:paraId="08A02CA9" w14:textId="5C1029EF" w:rsidR="00481D97" w:rsidRDefault="00B30E8C">
      <w:r>
        <w:t>sa/</w:t>
      </w:r>
      <w:r>
        <w:t>tyadha/</w:t>
      </w:r>
      <w:r>
        <w:t>4rmEti+</w:t>
      </w:r>
      <w:r>
        <w:t xml:space="preserve"> sa/</w:t>
      </w:r>
      <w:r>
        <w:t>tya - dha/</w:t>
      </w:r>
      <w:r>
        <w:t>4rmA/</w:t>
      </w:r>
      <w:r>
        <w:t xml:space="preserve"> | </w:t>
      </w:r>
    </w:p>
    <w:p w14:paraId="03DDFEAE" w14:textId="753F2A2C" w:rsidR="00481D97" w:rsidRDefault="00B30E8C">
      <w:r>
        <w:t>53)</w:t>
      </w:r>
      <w:r>
        <w:tab/>
        <w:t>4.7.15.2(46)-  mithu+</w:t>
      </w:r>
      <w:r>
        <w:t>2 | cara+</w:t>
      </w:r>
      <w:r>
        <w:t>~ntam | (</w:t>
      </w:r>
      <w:r w:rsidR="00070B77">
        <w:t>GS</w:t>
      </w:r>
      <w:r>
        <w:t>-4.7-32)</w:t>
      </w:r>
    </w:p>
    <w:p w14:paraId="767FFDEC" w14:textId="5FF6249E" w:rsidR="00481D97" w:rsidRDefault="00B30E8C">
      <w:r>
        <w:t>mithu/</w:t>
      </w:r>
      <w:r>
        <w:t>2S cara+</w:t>
      </w:r>
      <w:r>
        <w:t>~nta/</w:t>
      </w:r>
      <w:r>
        <w:t>m cara+</w:t>
      </w:r>
      <w:r>
        <w:t>~nta/</w:t>
      </w:r>
      <w:r>
        <w:t>m mithu/</w:t>
      </w:r>
      <w:r>
        <w:t>2 mithu/</w:t>
      </w:r>
      <w:r>
        <w:t>2S cara+</w:t>
      </w:r>
      <w:r>
        <w:t xml:space="preserve">~ntam | </w:t>
      </w:r>
    </w:p>
    <w:p w14:paraId="273D4717" w14:textId="21842656" w:rsidR="00481D97" w:rsidRDefault="00B30E8C">
      <w:r>
        <w:t>54)</w:t>
      </w:r>
      <w:r>
        <w:tab/>
        <w:t>4.7.15.2(47)-  cara+</w:t>
      </w:r>
      <w:r>
        <w:t>~ntam | u/</w:t>
      </w:r>
      <w:r>
        <w:t>pa/</w:t>
      </w:r>
      <w:r>
        <w:t>yAti+</w:t>
      </w:r>
      <w:r>
        <w:t xml:space="preserve"> | </w:t>
      </w:r>
      <w:r>
        <w:t>(</w:t>
      </w:r>
      <w:r w:rsidR="00070B77">
        <w:t>GS</w:t>
      </w:r>
      <w:r>
        <w:t>-4.7-32)</w:t>
      </w:r>
    </w:p>
    <w:p w14:paraId="74DCF6AC" w14:textId="089E067A" w:rsidR="00481D97" w:rsidRDefault="00B30E8C">
      <w:r>
        <w:t>cara+</w:t>
      </w:r>
      <w:r>
        <w:t>~nta mupa/</w:t>
      </w:r>
      <w:r>
        <w:t>yAt yu+</w:t>
      </w:r>
      <w:r>
        <w:t>pa/</w:t>
      </w:r>
      <w:r>
        <w:t>yAti/</w:t>
      </w:r>
      <w:r>
        <w:t xml:space="preserve"> cara+</w:t>
      </w:r>
      <w:r>
        <w:t>~nta/</w:t>
      </w:r>
      <w:r>
        <w:t>m cara+</w:t>
      </w:r>
      <w:r>
        <w:t>~nta mupa/</w:t>
      </w:r>
      <w:r>
        <w:t>yAti+</w:t>
      </w:r>
      <w:r>
        <w:t xml:space="preserve"> | </w:t>
      </w:r>
    </w:p>
    <w:p w14:paraId="5BF022F6" w14:textId="08028F61" w:rsidR="00481D97" w:rsidRDefault="00B30E8C">
      <w:r>
        <w:t>55)</w:t>
      </w:r>
      <w:r>
        <w:tab/>
        <w:t>4.7.15.2(48)-  u/</w:t>
      </w:r>
      <w:r>
        <w:t>pa/</w:t>
      </w:r>
      <w:r>
        <w:t>yAti+</w:t>
      </w:r>
      <w:r>
        <w:t xml:space="preserve"> | dU/</w:t>
      </w:r>
      <w:r>
        <w:t>3Shayann+</w:t>
      </w:r>
      <w:r>
        <w:t xml:space="preserve"> ||</w:t>
      </w:r>
    </w:p>
    <w:p w14:paraId="267A2896" w14:textId="5D37C29D" w:rsidR="00481D97" w:rsidRDefault="00B30E8C">
      <w:r>
        <w:t>u/</w:t>
      </w:r>
      <w:r>
        <w:t>pa/</w:t>
      </w:r>
      <w:r>
        <w:t>yAti+</w:t>
      </w:r>
      <w:r>
        <w:t xml:space="preserve"> dU/</w:t>
      </w:r>
      <w:r>
        <w:t>3Shaya+</w:t>
      </w:r>
      <w:r>
        <w:t>n dU/</w:t>
      </w:r>
      <w:r>
        <w:t>3Shaya+</w:t>
      </w:r>
      <w:r>
        <w:t>n ~nupa/</w:t>
      </w:r>
      <w:r>
        <w:t>yAt yu+</w:t>
      </w:r>
      <w:r>
        <w:t>pa/</w:t>
      </w:r>
      <w:r>
        <w:t>yAti+</w:t>
      </w:r>
      <w:r>
        <w:t xml:space="preserve"> dU/</w:t>
      </w:r>
      <w:r>
        <w:t>3Shayann+</w:t>
      </w:r>
      <w:r>
        <w:t xml:space="preserve"> | </w:t>
      </w:r>
    </w:p>
    <w:p w14:paraId="3773C794" w14:textId="156524CC" w:rsidR="00481D97" w:rsidRDefault="00B30E8C">
      <w:r>
        <w:t>56)</w:t>
      </w:r>
      <w:r>
        <w:tab/>
        <w:t>4.7.15.2(48)-  u/</w:t>
      </w:r>
      <w:r>
        <w:t>pa/</w:t>
      </w:r>
      <w:r>
        <w:t>yAti+</w:t>
      </w:r>
      <w:r>
        <w:t xml:space="preserve"> |</w:t>
      </w:r>
    </w:p>
    <w:p w14:paraId="6FBC3E5F" w14:textId="2FE3A9FC" w:rsidR="00481D97" w:rsidRDefault="00B30E8C">
      <w:r>
        <w:t>u/</w:t>
      </w:r>
      <w:r>
        <w:t>pa/</w:t>
      </w:r>
      <w:r>
        <w:t>yAtItyu+</w:t>
      </w:r>
      <w:r>
        <w:t>pa - yAti+</w:t>
      </w:r>
      <w:r>
        <w:t xml:space="preserve"> | </w:t>
      </w:r>
    </w:p>
    <w:p w14:paraId="23B1B8E7" w14:textId="40A28C0E" w:rsidR="00481D97" w:rsidRDefault="00B30E8C">
      <w:r>
        <w:t>57)</w:t>
      </w:r>
      <w:r>
        <w:tab/>
        <w:t>4.7.15.2(49)-  dU/</w:t>
      </w:r>
      <w:r>
        <w:t>3Shayann+</w:t>
      </w:r>
      <w:r>
        <w:t xml:space="preserve"> ||</w:t>
      </w:r>
    </w:p>
    <w:p w14:paraId="740F2917" w14:textId="039C2559" w:rsidR="00481D97" w:rsidRDefault="00B30E8C">
      <w:r>
        <w:t>dU/</w:t>
      </w:r>
      <w:r>
        <w:t>3Shayanniti+</w:t>
      </w:r>
      <w:r>
        <w:t xml:space="preserve"> dU/</w:t>
      </w:r>
      <w:r>
        <w:t>3Shayann+</w:t>
      </w:r>
      <w:r>
        <w:t xml:space="preserve"> | </w:t>
      </w:r>
    </w:p>
    <w:p w14:paraId="04A859E2" w14:textId="09D85DC1" w:rsidR="00481D97" w:rsidRDefault="00B30E8C">
      <w:r>
        <w:t>58)</w:t>
      </w:r>
      <w:r>
        <w:tab/>
        <w:t>4.7.15.2(50)-  staumi+</w:t>
      </w:r>
      <w:r>
        <w:t xml:space="preserve"> | mi/</w:t>
      </w:r>
      <w:r>
        <w:t>trAvaru+</w:t>
      </w:r>
      <w:r>
        <w:t>NA |</w:t>
      </w:r>
    </w:p>
    <w:p w14:paraId="498CF6C3" w14:textId="032671A8" w:rsidR="00481D97" w:rsidRDefault="00B30E8C">
      <w:r>
        <w:t>staumi+</w:t>
      </w:r>
      <w:r>
        <w:t xml:space="preserve"> mi/</w:t>
      </w:r>
      <w:r>
        <w:t>trAvaru+</w:t>
      </w:r>
      <w:r>
        <w:t>NA mi/</w:t>
      </w:r>
      <w:r>
        <w:t>trAvaru+</w:t>
      </w:r>
      <w:r>
        <w:t>NA/</w:t>
      </w:r>
      <w:r>
        <w:t xml:space="preserve"> staumi/</w:t>
      </w:r>
      <w:r>
        <w:t xml:space="preserve"> staumi+</w:t>
      </w:r>
      <w:r>
        <w:t xml:space="preserve"> mi/</w:t>
      </w:r>
      <w:r>
        <w:t>trAvaru+</w:t>
      </w:r>
      <w:r>
        <w:t xml:space="preserve">NA | </w:t>
      </w:r>
    </w:p>
    <w:p w14:paraId="3FE37181" w14:textId="123CE1ED" w:rsidR="00481D97" w:rsidRDefault="00B30E8C">
      <w:r>
        <w:t>1)</w:t>
      </w:r>
      <w:r>
        <w:tab/>
        <w:t>4.7.15.3(1)-  mi/</w:t>
      </w:r>
      <w:r>
        <w:t>trAvaru+</w:t>
      </w:r>
      <w:r>
        <w:t>NA | ~nA/</w:t>
      </w:r>
      <w:r>
        <w:t>thi/</w:t>
      </w:r>
      <w:r>
        <w:t>2taH |</w:t>
      </w:r>
    </w:p>
    <w:p w14:paraId="13863377" w14:textId="65F84AEC" w:rsidR="00481D97" w:rsidRDefault="00B30E8C">
      <w:r>
        <w:t>mi/</w:t>
      </w:r>
      <w:r>
        <w:t>trAvaru+</w:t>
      </w:r>
      <w:r>
        <w:t>NA ~nAthi/</w:t>
      </w:r>
      <w:r>
        <w:t>2</w:t>
      </w:r>
      <w:r>
        <w:t>tO ~nA+</w:t>
      </w:r>
      <w:r>
        <w:t>thi/</w:t>
      </w:r>
      <w:r>
        <w:t>2tO mi/</w:t>
      </w:r>
      <w:r>
        <w:t>trAvaru+</w:t>
      </w:r>
      <w:r>
        <w:t>NA mi/</w:t>
      </w:r>
      <w:r>
        <w:t>trAvaru+</w:t>
      </w:r>
      <w:r>
        <w:t>NA ~nAthi/</w:t>
      </w:r>
      <w:r>
        <w:t xml:space="preserve">2taH | </w:t>
      </w:r>
    </w:p>
    <w:p w14:paraId="1E71084A" w14:textId="3D24D75F" w:rsidR="00481D97" w:rsidRDefault="00B30E8C">
      <w:r>
        <w:t>2)</w:t>
      </w:r>
      <w:r>
        <w:tab/>
        <w:t>4.7.15.3(1)-  mi/</w:t>
      </w:r>
      <w:r>
        <w:t>trAvaru+</w:t>
      </w:r>
      <w:r>
        <w:t>NA |</w:t>
      </w:r>
    </w:p>
    <w:p w14:paraId="7157D13A" w14:textId="21291565" w:rsidR="00481D97" w:rsidRDefault="00B30E8C">
      <w:r>
        <w:lastRenderedPageBreak/>
        <w:t>mi/</w:t>
      </w:r>
      <w:r>
        <w:t>trAvaru/</w:t>
      </w:r>
      <w:r>
        <w:t>NEti+</w:t>
      </w:r>
      <w:r>
        <w:t xml:space="preserve"> mi/</w:t>
      </w:r>
      <w:r>
        <w:t>trA - varu+</w:t>
      </w:r>
      <w:r>
        <w:t xml:space="preserve">NA | </w:t>
      </w:r>
    </w:p>
    <w:p w14:paraId="51028FD0" w14:textId="284CB797" w:rsidR="00481D97" w:rsidRDefault="00B30E8C">
      <w:r>
        <w:t>3)</w:t>
      </w:r>
      <w:r>
        <w:tab/>
        <w:t>4.7.15.3(2)-  ~nA/</w:t>
      </w:r>
      <w:r>
        <w:t>thi/</w:t>
      </w:r>
      <w:r>
        <w:t>2taH | jO/</w:t>
      </w:r>
      <w:r>
        <w:t>ha/</w:t>
      </w:r>
      <w:r>
        <w:t>vI/</w:t>
      </w:r>
      <w:r>
        <w:t>mi/</w:t>
      </w:r>
      <w:r>
        <w:t xml:space="preserve"> |</w:t>
      </w:r>
    </w:p>
    <w:p w14:paraId="6A53EE36" w14:textId="4F7207EE" w:rsidR="00481D97" w:rsidRDefault="00B30E8C">
      <w:r>
        <w:t>~nA/</w:t>
      </w:r>
      <w:r>
        <w:t>thi/</w:t>
      </w:r>
      <w:r>
        <w:t>2tO jO+</w:t>
      </w:r>
      <w:r>
        <w:t>havImi jOhavImi ~nAthi/</w:t>
      </w:r>
      <w:r>
        <w:t>2tO ~nA+</w:t>
      </w:r>
      <w:r>
        <w:t>thi/</w:t>
      </w:r>
      <w:r>
        <w:t>2tO jO+</w:t>
      </w:r>
      <w:r>
        <w:t xml:space="preserve">havImi | </w:t>
      </w:r>
    </w:p>
    <w:p w14:paraId="30E66AAE" w14:textId="6DB7B469" w:rsidR="00481D97" w:rsidRDefault="00B30E8C">
      <w:r>
        <w:t>4)</w:t>
      </w:r>
      <w:r>
        <w:tab/>
        <w:t>4.7.15.3(3)-  jO/</w:t>
      </w:r>
      <w:r>
        <w:t>ha/</w:t>
      </w:r>
      <w:r>
        <w:t>vI/</w:t>
      </w:r>
      <w:r>
        <w:t>mi/</w:t>
      </w:r>
      <w:r>
        <w:t xml:space="preserve"> | tau |</w:t>
      </w:r>
    </w:p>
    <w:p w14:paraId="12975F9E" w14:textId="6500770E" w:rsidR="00481D97" w:rsidRDefault="00B30E8C">
      <w:r>
        <w:t>jO/</w:t>
      </w:r>
      <w:r>
        <w:t>ha/</w:t>
      </w:r>
      <w:r>
        <w:t>vI/</w:t>
      </w:r>
      <w:r>
        <w:t>mi/</w:t>
      </w:r>
      <w:r>
        <w:t xml:space="preserve"> tau tau jO+</w:t>
      </w:r>
      <w:r>
        <w:t>havImi jOhavImi/</w:t>
      </w:r>
      <w:r>
        <w:t xml:space="preserve"> tau | </w:t>
      </w:r>
    </w:p>
    <w:p w14:paraId="543BF209" w14:textId="17FEB509" w:rsidR="00481D97" w:rsidRDefault="00B30E8C">
      <w:r>
        <w:t>5)</w:t>
      </w:r>
      <w:r>
        <w:tab/>
        <w:t>4.7.15.3(4)-  tau | ~na/</w:t>
      </w:r>
      <w:r>
        <w:t>H |</w:t>
      </w:r>
    </w:p>
    <w:p w14:paraId="1AC1219B" w14:textId="762CA194" w:rsidR="00481D97" w:rsidRDefault="00B30E8C">
      <w:r>
        <w:t>tau ~nO+</w:t>
      </w:r>
      <w:r>
        <w:t xml:space="preserve"> ~na/</w:t>
      </w:r>
      <w:r>
        <w:t>stau tau ~na+</w:t>
      </w:r>
      <w:r>
        <w:t xml:space="preserve">H | </w:t>
      </w:r>
    </w:p>
    <w:p w14:paraId="7E330515" w14:textId="412EB40D" w:rsidR="00481D97" w:rsidRDefault="00B30E8C">
      <w:r>
        <w:t>6)</w:t>
      </w:r>
      <w:r>
        <w:tab/>
        <w:t>4.7.15.3(5)-  ~na/</w:t>
      </w:r>
      <w:r>
        <w:t>H | mu/</w:t>
      </w:r>
      <w:r>
        <w:t>~jca/</w:t>
      </w:r>
      <w:r>
        <w:t>ta/</w:t>
      </w:r>
      <w:r>
        <w:t>m |</w:t>
      </w:r>
    </w:p>
    <w:p w14:paraId="0656E54D" w14:textId="6BCB84E0" w:rsidR="00481D97" w:rsidRDefault="00B30E8C">
      <w:r>
        <w:t>~</w:t>
      </w:r>
      <w:r>
        <w:t>nO/</w:t>
      </w:r>
      <w:r>
        <w:t xml:space="preserve"> mu/</w:t>
      </w:r>
      <w:r>
        <w:t>~jca/</w:t>
      </w:r>
      <w:r>
        <w:t>ta/</w:t>
      </w:r>
      <w:r>
        <w:t>m mu/</w:t>
      </w:r>
      <w:r>
        <w:t>~jca/</w:t>
      </w:r>
      <w:r>
        <w:t>ta/</w:t>
      </w:r>
      <w:r>
        <w:t>nnO/</w:t>
      </w:r>
      <w:r>
        <w:t xml:space="preserve"> ~nO/</w:t>
      </w:r>
      <w:r>
        <w:t xml:space="preserve"> mu/</w:t>
      </w:r>
      <w:r>
        <w:t>~jca/</w:t>
      </w:r>
      <w:r>
        <w:t>ta/</w:t>
      </w:r>
      <w:r>
        <w:t xml:space="preserve">m | </w:t>
      </w:r>
    </w:p>
    <w:p w14:paraId="4EA77963" w14:textId="6D343777" w:rsidR="00481D97" w:rsidRDefault="00B30E8C">
      <w:r>
        <w:t>7)</w:t>
      </w:r>
      <w:r>
        <w:tab/>
        <w:t>4.7.15.3(6)-  mu/</w:t>
      </w:r>
      <w:r>
        <w:t>~jca/</w:t>
      </w:r>
      <w:r>
        <w:t>ta/</w:t>
      </w:r>
      <w:r>
        <w:t>m | Aga+</w:t>
      </w:r>
      <w:r>
        <w:t>3saH ||</w:t>
      </w:r>
    </w:p>
    <w:p w14:paraId="09E8B092" w14:textId="3C5978B5" w:rsidR="00481D97" w:rsidRDefault="00B30E8C">
      <w:r>
        <w:t>mu/</w:t>
      </w:r>
      <w:r>
        <w:t>~jca/</w:t>
      </w:r>
      <w:r>
        <w:t>ta/</w:t>
      </w:r>
      <w:r>
        <w:t xml:space="preserve"> mAga+</w:t>
      </w:r>
      <w:r>
        <w:t>3sa/</w:t>
      </w:r>
      <w:r>
        <w:t xml:space="preserve"> Aga+</w:t>
      </w:r>
      <w:r>
        <w:t>3sO mu~jcatam mu~jcata/</w:t>
      </w:r>
      <w:r>
        <w:t xml:space="preserve"> mAga+</w:t>
      </w:r>
      <w:r>
        <w:t xml:space="preserve">3saH | </w:t>
      </w:r>
    </w:p>
    <w:p w14:paraId="3ECA9034" w14:textId="067D7A8C" w:rsidR="00481D97" w:rsidRDefault="00B30E8C">
      <w:r>
        <w:t>8)</w:t>
      </w:r>
      <w:r>
        <w:tab/>
        <w:t>4.7.15.3(7)-  Aga+</w:t>
      </w:r>
      <w:r>
        <w:t>3saH ||</w:t>
      </w:r>
    </w:p>
    <w:p w14:paraId="7C0AF972" w14:textId="5D2340A9" w:rsidR="00481D97" w:rsidRDefault="00B30E8C">
      <w:r>
        <w:t>Aga+</w:t>
      </w:r>
      <w:r>
        <w:t>3sa/</w:t>
      </w:r>
      <w:r>
        <w:t xml:space="preserve"> ityAga+</w:t>
      </w:r>
      <w:r>
        <w:t xml:space="preserve">3saH | </w:t>
      </w:r>
    </w:p>
    <w:p w14:paraId="4C109375" w14:textId="061533F2" w:rsidR="00481D97" w:rsidRDefault="00B30E8C">
      <w:r>
        <w:t>9)</w:t>
      </w:r>
      <w:r>
        <w:tab/>
        <w:t>4.7.15.3(8)-  vA/</w:t>
      </w:r>
      <w:r>
        <w:t>yOH | sa/</w:t>
      </w:r>
      <w:r>
        <w:t>vi/</w:t>
      </w:r>
      <w:r>
        <w:t>tuH |</w:t>
      </w:r>
    </w:p>
    <w:p w14:paraId="32F5D1E3" w14:textId="7A631D50" w:rsidR="00481D97" w:rsidRDefault="00B30E8C">
      <w:r>
        <w:t>vA/</w:t>
      </w:r>
      <w:r>
        <w:t>yOH sa+</w:t>
      </w:r>
      <w:r>
        <w:t>vi/</w:t>
      </w:r>
      <w:r>
        <w:t>tuH sa+</w:t>
      </w:r>
      <w:r>
        <w:t>vi/</w:t>
      </w:r>
      <w:r>
        <w:t>tur vA/</w:t>
      </w:r>
      <w:r>
        <w:t>yOr vA/</w:t>
      </w:r>
      <w:r>
        <w:t>yOH sa+</w:t>
      </w:r>
      <w:r>
        <w:t>vi/</w:t>
      </w:r>
      <w:r>
        <w:t xml:space="preserve">tuH | </w:t>
      </w:r>
    </w:p>
    <w:p w14:paraId="1B81B7E6" w14:textId="73A3F239" w:rsidR="00481D97" w:rsidRDefault="00B30E8C">
      <w:r>
        <w:t>10)</w:t>
      </w:r>
      <w:r>
        <w:tab/>
        <w:t>4.7.15.3(9)-  sa/</w:t>
      </w:r>
      <w:r>
        <w:t>vi/</w:t>
      </w:r>
      <w:r>
        <w:t>tuH | vi/</w:t>
      </w:r>
      <w:r>
        <w:t>da3thA+</w:t>
      </w:r>
      <w:r>
        <w:t>2ni |</w:t>
      </w:r>
    </w:p>
    <w:p w14:paraId="5A78C280" w14:textId="4599C853" w:rsidR="00481D97" w:rsidRDefault="00B30E8C">
      <w:r>
        <w:t>sa/</w:t>
      </w:r>
      <w:r>
        <w:t>vi/</w:t>
      </w:r>
      <w:r>
        <w:t>tur vi/</w:t>
      </w:r>
      <w:r>
        <w:t>da3thA+</w:t>
      </w:r>
      <w:r>
        <w:t>2ni vi/</w:t>
      </w:r>
      <w:r>
        <w:t>da3thA+</w:t>
      </w:r>
      <w:r>
        <w:t>2ni savi/</w:t>
      </w:r>
      <w:r>
        <w:t>tuH sa+</w:t>
      </w:r>
      <w:r>
        <w:t>vi/</w:t>
      </w:r>
      <w:r>
        <w:t>tur vi/</w:t>
      </w:r>
      <w:r>
        <w:t>da3thA+</w:t>
      </w:r>
      <w:r>
        <w:t xml:space="preserve">2ni | </w:t>
      </w:r>
    </w:p>
    <w:p w14:paraId="65CAA16F" w14:textId="27279A83" w:rsidR="00481D97" w:rsidRDefault="00B30E8C">
      <w:r>
        <w:t>11)</w:t>
      </w:r>
      <w:r>
        <w:tab/>
        <w:t>4.7.15.3(10)-  vi/</w:t>
      </w:r>
      <w:r>
        <w:t>da3thA+</w:t>
      </w:r>
      <w:r>
        <w:t>2ni | ma/</w:t>
      </w:r>
      <w:r>
        <w:t>nma/</w:t>
      </w:r>
      <w:r>
        <w:t>hE/</w:t>
      </w:r>
      <w:r>
        <w:t xml:space="preserve"> |</w:t>
      </w:r>
    </w:p>
    <w:p w14:paraId="299FFF9C" w14:textId="2BED4F37" w:rsidR="00481D97" w:rsidRDefault="00B30E8C">
      <w:r>
        <w:t>vi/</w:t>
      </w:r>
      <w:r>
        <w:t>da3thA+</w:t>
      </w:r>
      <w:r>
        <w:t>2ni manmahE manmahE vi/</w:t>
      </w:r>
      <w:r>
        <w:t>d</w:t>
      </w:r>
      <w:r>
        <w:t>a3thA+</w:t>
      </w:r>
      <w:r>
        <w:t>2ni vi/</w:t>
      </w:r>
      <w:r>
        <w:t>da3thA+</w:t>
      </w:r>
      <w:r>
        <w:t xml:space="preserve">2ni manmahE | </w:t>
      </w:r>
    </w:p>
    <w:p w14:paraId="7A1DC6CE" w14:textId="439397BA" w:rsidR="00481D97" w:rsidRDefault="00B30E8C">
      <w:r>
        <w:t>12)</w:t>
      </w:r>
      <w:r>
        <w:tab/>
        <w:t>4.7.15.3(11)-  ma/</w:t>
      </w:r>
      <w:r>
        <w:t>nma/</w:t>
      </w:r>
      <w:r>
        <w:t>hE/</w:t>
      </w:r>
      <w:r>
        <w:t xml:space="preserve"> | yau |</w:t>
      </w:r>
    </w:p>
    <w:p w14:paraId="6360C372" w14:textId="44F2A3F8" w:rsidR="00481D97" w:rsidRDefault="00B30E8C">
      <w:r>
        <w:t>ma/</w:t>
      </w:r>
      <w:r>
        <w:t>nma/</w:t>
      </w:r>
      <w:r>
        <w:t>hE/</w:t>
      </w:r>
      <w:r>
        <w:t xml:space="preserve"> yau yau ma+</w:t>
      </w:r>
      <w:r>
        <w:t>nmahE manmahE/</w:t>
      </w:r>
      <w:r>
        <w:t xml:space="preserve"> yau | </w:t>
      </w:r>
    </w:p>
    <w:p w14:paraId="1236DAF0" w14:textId="264A79DD" w:rsidR="00481D97" w:rsidRDefault="00B30E8C">
      <w:r>
        <w:t>13)</w:t>
      </w:r>
      <w:r>
        <w:tab/>
        <w:t>4.7.15.3(12)-  yau | A/</w:t>
      </w:r>
      <w:r>
        <w:t>tma/</w:t>
      </w:r>
      <w:r>
        <w:t>nvat |</w:t>
      </w:r>
    </w:p>
    <w:p w14:paraId="5D79D997" w14:textId="568966F0" w:rsidR="00481D97" w:rsidRDefault="00B30E8C">
      <w:r>
        <w:t>yA vA%</w:t>
      </w:r>
      <w:r>
        <w:t>tma/</w:t>
      </w:r>
      <w:r>
        <w:t>nvadA%</w:t>
      </w:r>
      <w:r>
        <w:t>3tma/</w:t>
      </w:r>
      <w:r>
        <w:t>nvad3 yau yA vA%</w:t>
      </w:r>
      <w:r>
        <w:t>tma/</w:t>
      </w:r>
      <w:r>
        <w:t xml:space="preserve">nvat | </w:t>
      </w:r>
    </w:p>
    <w:p w14:paraId="269D5CBC" w14:textId="1D16B163" w:rsidR="00481D97" w:rsidRDefault="00B30E8C">
      <w:r>
        <w:t>14)</w:t>
      </w:r>
      <w:r>
        <w:tab/>
        <w:t>4.7.15.3(13)-  A/</w:t>
      </w:r>
      <w:r>
        <w:t>tma/</w:t>
      </w:r>
      <w:r>
        <w:t>nvat | bi/</w:t>
      </w:r>
      <w:r>
        <w:t>3B4Ru/</w:t>
      </w:r>
      <w:r>
        <w:t>taH |</w:t>
      </w:r>
    </w:p>
    <w:p w14:paraId="7DFB5AD4" w14:textId="110C6B17" w:rsidR="00481D97" w:rsidRDefault="00B30E8C">
      <w:r>
        <w:t>A/</w:t>
      </w:r>
      <w:r>
        <w:t>tma/</w:t>
      </w:r>
      <w:r>
        <w:t>nvad3 bi+</w:t>
      </w:r>
      <w:r>
        <w:t>3B4Ru/</w:t>
      </w:r>
      <w:r>
        <w:t>tO bi+</w:t>
      </w:r>
      <w:r>
        <w:t>3B4Ru/</w:t>
      </w:r>
      <w:r>
        <w:t>ta A%</w:t>
      </w:r>
      <w:r>
        <w:t>tma/</w:t>
      </w:r>
      <w:r>
        <w:t>nvadA%</w:t>
      </w:r>
      <w:r>
        <w:t>3tma/</w:t>
      </w:r>
      <w:r>
        <w:t>nvad3 bi+</w:t>
      </w:r>
      <w:r>
        <w:t>3B4Ru/</w:t>
      </w:r>
      <w:r>
        <w:t xml:space="preserve">taH | </w:t>
      </w:r>
    </w:p>
    <w:p w14:paraId="2ED8829C" w14:textId="0403E7D6" w:rsidR="00481D97" w:rsidRDefault="00B30E8C">
      <w:r>
        <w:t>15)</w:t>
      </w:r>
      <w:r>
        <w:tab/>
        <w:t>4.7.15.3(13)-  A/</w:t>
      </w:r>
      <w:r>
        <w:t>tma/</w:t>
      </w:r>
      <w:r>
        <w:t>nvat |</w:t>
      </w:r>
    </w:p>
    <w:p w14:paraId="43175D6F" w14:textId="39EADE2B" w:rsidR="00481D97" w:rsidRDefault="00B30E8C">
      <w:r>
        <w:lastRenderedPageBreak/>
        <w:t>A/</w:t>
      </w:r>
      <w:r>
        <w:t>tma/</w:t>
      </w:r>
      <w:r>
        <w:t>nvadi3tyA%</w:t>
      </w:r>
      <w:r>
        <w:t xml:space="preserve">tmann - vat | </w:t>
      </w:r>
    </w:p>
    <w:p w14:paraId="72683F17" w14:textId="39D89B36" w:rsidR="00481D97" w:rsidRDefault="00B30E8C">
      <w:r>
        <w:t>16)</w:t>
      </w:r>
      <w:r>
        <w:tab/>
        <w:t>4.7.15.3(14)-  bi/</w:t>
      </w:r>
      <w:r>
        <w:t>3B4Ru/</w:t>
      </w:r>
      <w:r>
        <w:t>taH | yau |</w:t>
      </w:r>
    </w:p>
    <w:p w14:paraId="24495868" w14:textId="6762FDB0" w:rsidR="00481D97" w:rsidRDefault="00B30E8C">
      <w:r>
        <w:t>bi/</w:t>
      </w:r>
      <w:r>
        <w:t>3B4Ru/</w:t>
      </w:r>
      <w:r>
        <w:t>tO yau yau bi+</w:t>
      </w:r>
      <w:r>
        <w:t>3B4Ru/</w:t>
      </w:r>
      <w:r>
        <w:t>tO bi+</w:t>
      </w:r>
      <w:r>
        <w:t>3B4Ru/</w:t>
      </w:r>
      <w:r>
        <w:t xml:space="preserve">tO yau | </w:t>
      </w:r>
    </w:p>
    <w:p w14:paraId="2CD15BC8" w14:textId="5324F2A4" w:rsidR="00481D97" w:rsidRDefault="00B30E8C">
      <w:r>
        <w:t>17)</w:t>
      </w:r>
      <w:r>
        <w:tab/>
        <w:t>4.7.15.3(15)-  yau | ca/</w:t>
      </w:r>
      <w:r>
        <w:t xml:space="preserve"> |</w:t>
      </w:r>
    </w:p>
    <w:p w14:paraId="76BAE4DD" w14:textId="2292556A" w:rsidR="00481D97" w:rsidRDefault="00B30E8C">
      <w:r>
        <w:t>y</w:t>
      </w:r>
      <w:r>
        <w:t>au ca+</w:t>
      </w:r>
      <w:r>
        <w:t xml:space="preserve"> ca/</w:t>
      </w:r>
      <w:r>
        <w:t xml:space="preserve"> yau yau ca+</w:t>
      </w:r>
      <w:r>
        <w:t xml:space="preserve"> | </w:t>
      </w:r>
    </w:p>
    <w:p w14:paraId="7AEAF0FC" w14:textId="5068D8E4" w:rsidR="00481D97" w:rsidRDefault="00B30E8C">
      <w:r>
        <w:t>18)</w:t>
      </w:r>
      <w:r>
        <w:tab/>
        <w:t>4.7.15.3(16)-  ca/</w:t>
      </w:r>
      <w:r>
        <w:t xml:space="preserve"> | rakSha+</w:t>
      </w:r>
      <w:r>
        <w:t>taH ||</w:t>
      </w:r>
    </w:p>
    <w:p w14:paraId="222BF9BF" w14:textId="3EEE5866" w:rsidR="00481D97" w:rsidRDefault="00B30E8C">
      <w:r>
        <w:t>ca/</w:t>
      </w:r>
      <w:r>
        <w:t xml:space="preserve"> rakSha+</w:t>
      </w:r>
      <w:r>
        <w:t>tO/</w:t>
      </w:r>
      <w:r>
        <w:t xml:space="preserve"> rakSha+</w:t>
      </w:r>
      <w:r>
        <w:t>taSca ca/</w:t>
      </w:r>
      <w:r>
        <w:t xml:space="preserve"> rakSha+</w:t>
      </w:r>
      <w:r>
        <w:t xml:space="preserve">taH | </w:t>
      </w:r>
    </w:p>
    <w:p w14:paraId="0C18D427" w14:textId="0C9476E4" w:rsidR="00481D97" w:rsidRDefault="00B30E8C">
      <w:r>
        <w:t>19)</w:t>
      </w:r>
      <w:r>
        <w:tab/>
        <w:t>4.7.15.3(17)-  rakSha+</w:t>
      </w:r>
      <w:r>
        <w:t>taH ||</w:t>
      </w:r>
    </w:p>
    <w:p w14:paraId="2F8FA5C0" w14:textId="324EFBDD" w:rsidR="00481D97" w:rsidRDefault="00B30E8C">
      <w:r>
        <w:t>rakSha+</w:t>
      </w:r>
      <w:r>
        <w:t>ta/</w:t>
      </w:r>
      <w:r>
        <w:t xml:space="preserve"> iti/</w:t>
      </w:r>
      <w:r>
        <w:t xml:space="preserve"> rakSha+</w:t>
      </w:r>
      <w:r>
        <w:t xml:space="preserve">taH | </w:t>
      </w:r>
    </w:p>
    <w:p w14:paraId="34D67877" w14:textId="7A6E0471" w:rsidR="00481D97" w:rsidRDefault="00B30E8C">
      <w:r>
        <w:t>20)</w:t>
      </w:r>
      <w:r>
        <w:tab/>
        <w:t>4.7.15.3(18)-  yau | viSva+</w:t>
      </w:r>
      <w:r>
        <w:t>sya |</w:t>
      </w:r>
    </w:p>
    <w:p w14:paraId="22D82C2C" w14:textId="778967A5" w:rsidR="00481D97" w:rsidRDefault="00B30E8C">
      <w:r>
        <w:t>yau viSva+</w:t>
      </w:r>
      <w:r>
        <w:t>sya/</w:t>
      </w:r>
      <w:r>
        <w:t xml:space="preserve"> viSva+</w:t>
      </w:r>
      <w:r>
        <w:t>sya/</w:t>
      </w:r>
      <w:r>
        <w:t xml:space="preserve"> yau yau viSva+</w:t>
      </w:r>
      <w:r>
        <w:t>sya |</w:t>
      </w:r>
      <w:r>
        <w:t xml:space="preserve"> </w:t>
      </w:r>
    </w:p>
    <w:p w14:paraId="5A235DA3" w14:textId="5AAD84D3" w:rsidR="00481D97" w:rsidRDefault="00B30E8C">
      <w:r>
        <w:t>21)</w:t>
      </w:r>
      <w:r>
        <w:tab/>
        <w:t>4.7.15.3(19)-  viSva+</w:t>
      </w:r>
      <w:r>
        <w:t>sya | pa/</w:t>
      </w:r>
      <w:r>
        <w:t>ri/</w:t>
      </w:r>
      <w:r>
        <w:t>BU4 |</w:t>
      </w:r>
    </w:p>
    <w:p w14:paraId="19CC2543" w14:textId="32A6521B" w:rsidR="00481D97" w:rsidRDefault="00B30E8C">
      <w:r>
        <w:t>viSva+</w:t>
      </w:r>
      <w:r>
        <w:t>sya pari/</w:t>
      </w:r>
      <w:r>
        <w:t>BU4 pa+</w:t>
      </w:r>
      <w:r>
        <w:t>ri/</w:t>
      </w:r>
      <w:r>
        <w:t>BU4 viSva+</w:t>
      </w:r>
      <w:r>
        <w:t>sya/</w:t>
      </w:r>
      <w:r>
        <w:t xml:space="preserve"> viSva+</w:t>
      </w:r>
      <w:r>
        <w:t>sya pari/</w:t>
      </w:r>
      <w:r>
        <w:t xml:space="preserve">BU4 | </w:t>
      </w:r>
    </w:p>
    <w:p w14:paraId="47BE3629" w14:textId="281485A6" w:rsidR="00481D97" w:rsidRDefault="00B30E8C">
      <w:r>
        <w:t>22)</w:t>
      </w:r>
      <w:r>
        <w:tab/>
        <w:t>4.7.15.3(20)-  pa/</w:t>
      </w:r>
      <w:r>
        <w:t>ri/</w:t>
      </w:r>
      <w:r>
        <w:t>BU4 | ba/</w:t>
      </w:r>
      <w:r>
        <w:t>3BU/</w:t>
      </w:r>
      <w:r>
        <w:t>4vatu+</w:t>
      </w:r>
      <w:r>
        <w:t>H |</w:t>
      </w:r>
    </w:p>
    <w:p w14:paraId="67308CEC" w14:textId="220C8EF4" w:rsidR="00481D97" w:rsidRDefault="00B30E8C">
      <w:r>
        <w:t>pa/</w:t>
      </w:r>
      <w:r>
        <w:t>ri/</w:t>
      </w:r>
      <w:r>
        <w:t>BU4 ba+</w:t>
      </w:r>
      <w:r>
        <w:t>3BU/</w:t>
      </w:r>
      <w:r>
        <w:t>4vatu+</w:t>
      </w:r>
      <w:r>
        <w:t>r ba3BU/</w:t>
      </w:r>
      <w:r>
        <w:t>4vatu+</w:t>
      </w:r>
      <w:r>
        <w:t>H pari/</w:t>
      </w:r>
      <w:r>
        <w:t>BU4 pa+</w:t>
      </w:r>
      <w:r>
        <w:t>ri/</w:t>
      </w:r>
      <w:r>
        <w:t>BU4 ba+</w:t>
      </w:r>
      <w:r>
        <w:t>3BU/</w:t>
      </w:r>
      <w:r>
        <w:t>4vatu+</w:t>
      </w:r>
      <w:r>
        <w:t xml:space="preserve">H | </w:t>
      </w:r>
    </w:p>
    <w:p w14:paraId="4C9B2542" w14:textId="2CA0C768" w:rsidR="00481D97" w:rsidRDefault="00B30E8C">
      <w:r>
        <w:t>23)</w:t>
      </w:r>
      <w:r>
        <w:tab/>
        <w:t>4.7.15.3(20)-  pa/</w:t>
      </w:r>
      <w:r>
        <w:t>ri/</w:t>
      </w:r>
      <w:r>
        <w:t>BU4 |</w:t>
      </w:r>
    </w:p>
    <w:p w14:paraId="76F1218D" w14:textId="08A68A09" w:rsidR="00481D97" w:rsidRDefault="00B30E8C">
      <w:r>
        <w:t>pa/</w:t>
      </w:r>
      <w:r>
        <w:t>ri/</w:t>
      </w:r>
      <w:r>
        <w:t>BU4 iti+</w:t>
      </w:r>
      <w:r>
        <w:t xml:space="preserve"> pari - BU4H | </w:t>
      </w:r>
    </w:p>
    <w:p w14:paraId="1BA1107E" w14:textId="44803707" w:rsidR="00481D97" w:rsidRDefault="00B30E8C">
      <w:r>
        <w:t>24)</w:t>
      </w:r>
      <w:r>
        <w:tab/>
        <w:t>4.7.15.3(21)-  ba/</w:t>
      </w:r>
      <w:r>
        <w:t>3BU/</w:t>
      </w:r>
      <w:r>
        <w:t>4vatu+</w:t>
      </w:r>
      <w:r>
        <w:t>H | tau |</w:t>
      </w:r>
    </w:p>
    <w:p w14:paraId="0D026567" w14:textId="68F7D23F" w:rsidR="00481D97" w:rsidRDefault="00B30E8C">
      <w:r>
        <w:t>ba/</w:t>
      </w:r>
      <w:r>
        <w:t>3BU/</w:t>
      </w:r>
      <w:r>
        <w:t>4vatu/</w:t>
      </w:r>
      <w:r>
        <w:t>stau tau ba+</w:t>
      </w:r>
      <w:r>
        <w:t>3BU/</w:t>
      </w:r>
      <w:r>
        <w:t>4vatu+</w:t>
      </w:r>
      <w:r>
        <w:t>r ba3BU/</w:t>
      </w:r>
      <w:r>
        <w:t>4vatu/</w:t>
      </w:r>
      <w:r>
        <w:t xml:space="preserve">stau | </w:t>
      </w:r>
    </w:p>
    <w:p w14:paraId="2FF8D9AA" w14:textId="521A5B60" w:rsidR="00481D97" w:rsidRDefault="00B30E8C">
      <w:r>
        <w:t>25)</w:t>
      </w:r>
      <w:r>
        <w:tab/>
        <w:t>4.7.15.3(22)-  tau | ~na/</w:t>
      </w:r>
      <w:r>
        <w:t>H |</w:t>
      </w:r>
    </w:p>
    <w:p w14:paraId="78C31FE7" w14:textId="52BB1BC9" w:rsidR="00481D97" w:rsidRDefault="00B30E8C">
      <w:r>
        <w:t>tau ~nO+</w:t>
      </w:r>
      <w:r>
        <w:t xml:space="preserve"> ~na/</w:t>
      </w:r>
      <w:r>
        <w:t>stau tau ~na+</w:t>
      </w:r>
      <w:r>
        <w:t xml:space="preserve">H | </w:t>
      </w:r>
    </w:p>
    <w:p w14:paraId="70ABD641" w14:textId="68158D7F" w:rsidR="00481D97" w:rsidRDefault="00B30E8C">
      <w:r>
        <w:t>26)</w:t>
      </w:r>
      <w:r>
        <w:tab/>
        <w:t>4.7.15.3(23)-  ~na/</w:t>
      </w:r>
      <w:r>
        <w:t>H | mu/</w:t>
      </w:r>
      <w:r>
        <w:t>~jca/</w:t>
      </w:r>
      <w:r>
        <w:t>ta/</w:t>
      </w:r>
      <w:r>
        <w:t>m |</w:t>
      </w:r>
    </w:p>
    <w:p w14:paraId="0B4766D7" w14:textId="5D72EED3" w:rsidR="00481D97" w:rsidRDefault="00B30E8C">
      <w:r>
        <w:t>~nO/</w:t>
      </w:r>
      <w:r>
        <w:t xml:space="preserve"> mu/</w:t>
      </w:r>
      <w:r>
        <w:t>~jca/</w:t>
      </w:r>
      <w:r>
        <w:t>ta/</w:t>
      </w:r>
      <w:r>
        <w:t>m mu/</w:t>
      </w:r>
      <w:r>
        <w:t>~jca/</w:t>
      </w:r>
      <w:r>
        <w:t>ta/</w:t>
      </w:r>
      <w:r>
        <w:t>nnO/</w:t>
      </w:r>
      <w:r>
        <w:t xml:space="preserve"> ~nO/</w:t>
      </w:r>
      <w:r>
        <w:t xml:space="preserve"> mu/</w:t>
      </w:r>
      <w:r>
        <w:t>~jca/</w:t>
      </w:r>
      <w:r>
        <w:t>ta/</w:t>
      </w:r>
      <w:r>
        <w:t xml:space="preserve">m | </w:t>
      </w:r>
    </w:p>
    <w:p w14:paraId="4D40F6E2" w14:textId="28BF641C" w:rsidR="00481D97" w:rsidRDefault="00B30E8C">
      <w:r>
        <w:t>27)</w:t>
      </w:r>
      <w:r>
        <w:tab/>
        <w:t>4.7.15.3(24)-  mu/</w:t>
      </w:r>
      <w:r>
        <w:t>~jca/</w:t>
      </w:r>
      <w:r>
        <w:t>ta/</w:t>
      </w:r>
      <w:r>
        <w:t>m | Aga+</w:t>
      </w:r>
      <w:r>
        <w:t>3saH ||</w:t>
      </w:r>
    </w:p>
    <w:p w14:paraId="504C1F75" w14:textId="7B355674" w:rsidR="00481D97" w:rsidRDefault="00B30E8C">
      <w:r>
        <w:t>mu/</w:t>
      </w:r>
      <w:r>
        <w:t>~jca/</w:t>
      </w:r>
      <w:r>
        <w:t>ta/</w:t>
      </w:r>
      <w:r>
        <w:t xml:space="preserve"> mAga+</w:t>
      </w:r>
      <w:r>
        <w:t>3sa/</w:t>
      </w:r>
      <w:r>
        <w:t xml:space="preserve"> Aga+</w:t>
      </w:r>
      <w:r>
        <w:t>3sO mu~jcatam mu~jcata/</w:t>
      </w:r>
      <w:r>
        <w:t xml:space="preserve"> mAga+</w:t>
      </w:r>
      <w:r>
        <w:t xml:space="preserve">3saH | </w:t>
      </w:r>
    </w:p>
    <w:p w14:paraId="135F9FCD" w14:textId="4F2B903D" w:rsidR="00481D97" w:rsidRDefault="00B30E8C">
      <w:r>
        <w:t>28)</w:t>
      </w:r>
      <w:r>
        <w:tab/>
        <w:t>4.7.15.3(25)-  Aga+</w:t>
      </w:r>
      <w:r>
        <w:t>3saH ||</w:t>
      </w:r>
    </w:p>
    <w:p w14:paraId="56823C36" w14:textId="40B1CED6" w:rsidR="00481D97" w:rsidRDefault="00B30E8C">
      <w:r>
        <w:lastRenderedPageBreak/>
        <w:t>Aga+</w:t>
      </w:r>
      <w:r>
        <w:t>3sa/</w:t>
      </w:r>
      <w:r>
        <w:t xml:space="preserve"> ityAga+</w:t>
      </w:r>
      <w:r>
        <w:t xml:space="preserve">3saH | </w:t>
      </w:r>
    </w:p>
    <w:p w14:paraId="5D4CBB0F" w14:textId="5151795D" w:rsidR="00481D97" w:rsidRDefault="00B30E8C">
      <w:r>
        <w:t>29)</w:t>
      </w:r>
      <w:r>
        <w:tab/>
        <w:t>4.7.15.3(26)-  upa+</w:t>
      </w:r>
      <w:r>
        <w:t xml:space="preserve"> | </w:t>
      </w:r>
      <w:r>
        <w:t>SrEShThA%</w:t>
      </w:r>
      <w:r>
        <w:t>2H |</w:t>
      </w:r>
    </w:p>
    <w:p w14:paraId="63B10750" w14:textId="3556198A" w:rsidR="00481D97" w:rsidRDefault="00B30E8C">
      <w:r>
        <w:t>upa/</w:t>
      </w:r>
      <w:r>
        <w:t xml:space="preserve"> SrEShThA/</w:t>
      </w:r>
      <w:r>
        <w:t>2H SrEShThA/</w:t>
      </w:r>
      <w:r>
        <w:t>2 upOpa/</w:t>
      </w:r>
      <w:r>
        <w:t xml:space="preserve"> SrEShThA%</w:t>
      </w:r>
      <w:r>
        <w:t xml:space="preserve">2H | </w:t>
      </w:r>
    </w:p>
    <w:p w14:paraId="1972723D" w14:textId="08E8E917" w:rsidR="00481D97" w:rsidRDefault="00B30E8C">
      <w:r>
        <w:t>30)</w:t>
      </w:r>
      <w:r>
        <w:tab/>
        <w:t>4.7.15.3(27)-  SrEShThA%</w:t>
      </w:r>
      <w:r>
        <w:t>2H | ~na/</w:t>
      </w:r>
      <w:r>
        <w:t>H |</w:t>
      </w:r>
    </w:p>
    <w:p w14:paraId="56955065" w14:textId="18066772" w:rsidR="00481D97" w:rsidRDefault="00B30E8C">
      <w:r>
        <w:t>SrEShThA+</w:t>
      </w:r>
      <w:r>
        <w:t>2 ~nO ~na/</w:t>
      </w:r>
      <w:r>
        <w:t>H SrEShThA/</w:t>
      </w:r>
      <w:r>
        <w:t>2H SrEShThA+</w:t>
      </w:r>
      <w:r>
        <w:t xml:space="preserve">2 ~naH | </w:t>
      </w:r>
    </w:p>
    <w:p w14:paraId="393A2269" w14:textId="204AC9F8" w:rsidR="00481D97" w:rsidRDefault="00B30E8C">
      <w:r>
        <w:t>31)</w:t>
      </w:r>
      <w:r>
        <w:tab/>
        <w:t>4.7.15.3(28)-  ~na/</w:t>
      </w:r>
      <w:r>
        <w:t>H | A/</w:t>
      </w:r>
      <w:r>
        <w:t>SiSha+</w:t>
      </w:r>
      <w:r>
        <w:t>H |</w:t>
      </w:r>
    </w:p>
    <w:p w14:paraId="0646E952" w14:textId="7E17537C" w:rsidR="00481D97" w:rsidRDefault="00B30E8C">
      <w:r>
        <w:t>~na/</w:t>
      </w:r>
      <w:r>
        <w:t xml:space="preserve"> A/</w:t>
      </w:r>
      <w:r>
        <w:t>SiSha+</w:t>
      </w:r>
      <w:r>
        <w:t xml:space="preserve"> A/</w:t>
      </w:r>
      <w:r>
        <w:t>SiShO+</w:t>
      </w:r>
      <w:r>
        <w:t xml:space="preserve"> ~nO ~na A/</w:t>
      </w:r>
      <w:r>
        <w:t>SiSha+</w:t>
      </w:r>
      <w:r>
        <w:t xml:space="preserve">H | </w:t>
      </w:r>
    </w:p>
    <w:p w14:paraId="697193BA" w14:textId="1E440C60" w:rsidR="00481D97" w:rsidRDefault="00B30E8C">
      <w:r>
        <w:t>32)</w:t>
      </w:r>
      <w:r>
        <w:tab/>
        <w:t>4.7.15.3(29)</w:t>
      </w:r>
      <w:r>
        <w:t>-  A/</w:t>
      </w:r>
      <w:r>
        <w:t>SiSha+</w:t>
      </w:r>
      <w:r>
        <w:t>H | dE/</w:t>
      </w:r>
      <w:r>
        <w:t>3vayO%</w:t>
      </w:r>
      <w:r>
        <w:t>H |</w:t>
      </w:r>
    </w:p>
    <w:p w14:paraId="453D3577" w14:textId="1AC73CD6" w:rsidR="00481D97" w:rsidRDefault="00B30E8C">
      <w:r>
        <w:t>A/</w:t>
      </w:r>
      <w:r>
        <w:t>SiShO+</w:t>
      </w:r>
      <w:r>
        <w:t xml:space="preserve"> dE/</w:t>
      </w:r>
      <w:r>
        <w:t>3vayO%</w:t>
      </w:r>
      <w:r>
        <w:t>r dE/</w:t>
      </w:r>
      <w:r>
        <w:t>3vayO+</w:t>
      </w:r>
      <w:r>
        <w:t>rA/</w:t>
      </w:r>
      <w:r>
        <w:t>SiSha+</w:t>
      </w:r>
      <w:r>
        <w:t xml:space="preserve"> A/</w:t>
      </w:r>
      <w:r>
        <w:t>SiShO+</w:t>
      </w:r>
      <w:r>
        <w:t xml:space="preserve"> dE/</w:t>
      </w:r>
      <w:r>
        <w:t>3vayO%</w:t>
      </w:r>
      <w:r>
        <w:t xml:space="preserve">H | </w:t>
      </w:r>
    </w:p>
    <w:p w14:paraId="5838E97A" w14:textId="1140B36E" w:rsidR="00481D97" w:rsidRDefault="00B30E8C">
      <w:r>
        <w:t>33)</w:t>
      </w:r>
      <w:r>
        <w:tab/>
        <w:t>4.7.15.3(29)-  A/</w:t>
      </w:r>
      <w:r>
        <w:t>SiSha+</w:t>
      </w:r>
      <w:r>
        <w:t>H |</w:t>
      </w:r>
    </w:p>
    <w:p w14:paraId="1A61BF98" w14:textId="0233F8CE" w:rsidR="00481D97" w:rsidRDefault="00B30E8C">
      <w:r>
        <w:t>A/</w:t>
      </w:r>
      <w:r>
        <w:t>SiSha/</w:t>
      </w:r>
      <w:r>
        <w:t>ityA%</w:t>
      </w:r>
      <w:r>
        <w:t xml:space="preserve"> - SiSha+</w:t>
      </w:r>
      <w:r>
        <w:t xml:space="preserve">H | </w:t>
      </w:r>
    </w:p>
    <w:p w14:paraId="32FFEEA1" w14:textId="2FE9A3C1" w:rsidR="00481D97" w:rsidRDefault="00B30E8C">
      <w:r>
        <w:t>34)</w:t>
      </w:r>
      <w:r>
        <w:tab/>
        <w:t>4.7.15.3(30)-  dE/</w:t>
      </w:r>
      <w:r>
        <w:t>3vayO%</w:t>
      </w:r>
      <w:r>
        <w:t>H | dha4rmE%</w:t>
      </w:r>
      <w:r>
        <w:t xml:space="preserve"> |</w:t>
      </w:r>
    </w:p>
    <w:p w14:paraId="1F726A1C" w14:textId="009DD2DC" w:rsidR="00481D97" w:rsidRDefault="00B30E8C">
      <w:r>
        <w:t>dE/</w:t>
      </w:r>
      <w:r>
        <w:t>3vayO/</w:t>
      </w:r>
      <w:r>
        <w:t>r dha4rmE/</w:t>
      </w:r>
      <w:r>
        <w:t xml:space="preserve"> dha4rmE+</w:t>
      </w:r>
      <w:r>
        <w:t xml:space="preserve"> dE/</w:t>
      </w:r>
      <w:r>
        <w:t>3vayO%</w:t>
      </w:r>
      <w:r>
        <w:t>r dE/</w:t>
      </w:r>
      <w:r>
        <w:t>3vayO/</w:t>
      </w:r>
      <w:r>
        <w:t>r dha4rmE%</w:t>
      </w:r>
      <w:r>
        <w:t xml:space="preserve"> | </w:t>
      </w:r>
    </w:p>
    <w:p w14:paraId="035D82ED" w14:textId="6E48AFE6" w:rsidR="00481D97" w:rsidRDefault="00B30E8C">
      <w:r>
        <w:t>35</w:t>
      </w:r>
      <w:r>
        <w:t>)</w:t>
      </w:r>
      <w:r>
        <w:tab/>
        <w:t>4.7.15.3(31)-  dha4rmE%</w:t>
      </w:r>
      <w:r>
        <w:t xml:space="preserve"> | a/</w:t>
      </w:r>
      <w:r>
        <w:t>sthi/</w:t>
      </w:r>
      <w:r>
        <w:t>2ra/</w:t>
      </w:r>
      <w:r>
        <w:t>nn ||</w:t>
      </w:r>
    </w:p>
    <w:p w14:paraId="35746DE7" w14:textId="54E2DC8F" w:rsidR="00481D97" w:rsidRDefault="00B30E8C">
      <w:r>
        <w:t>dha4rmE+</w:t>
      </w:r>
      <w:r>
        <w:t xml:space="preserve"> asthi2ran ~nasthi2ra/</w:t>
      </w:r>
      <w:r>
        <w:t>n dha4rmE/</w:t>
      </w:r>
      <w:r>
        <w:t xml:space="preserve"> dha4rmE+</w:t>
      </w:r>
      <w:r>
        <w:t xml:space="preserve"> asthi2rann | </w:t>
      </w:r>
    </w:p>
    <w:p w14:paraId="4EA90C69" w14:textId="25601BE7" w:rsidR="00481D97" w:rsidRDefault="00B30E8C">
      <w:r>
        <w:t>36)</w:t>
      </w:r>
      <w:r>
        <w:tab/>
        <w:t>4.7.15.3(32)-  a/</w:t>
      </w:r>
      <w:r>
        <w:t>sthi/</w:t>
      </w:r>
      <w:r>
        <w:t>2ra/</w:t>
      </w:r>
      <w:r>
        <w:t>nn ||</w:t>
      </w:r>
    </w:p>
    <w:p w14:paraId="464DFBA6" w14:textId="78233B8C" w:rsidR="00481D97" w:rsidRDefault="00B30E8C">
      <w:r>
        <w:t>a/</w:t>
      </w:r>
      <w:r>
        <w:t>sthi/</w:t>
      </w:r>
      <w:r>
        <w:t>2ra/</w:t>
      </w:r>
      <w:r>
        <w:t>nnitya+</w:t>
      </w:r>
      <w:r>
        <w:t xml:space="preserve">sthi2rann | </w:t>
      </w:r>
    </w:p>
    <w:p w14:paraId="38BBF189" w14:textId="5A5536D7" w:rsidR="00481D97" w:rsidRDefault="00B30E8C">
      <w:r>
        <w:t>37)</w:t>
      </w:r>
      <w:r>
        <w:tab/>
        <w:t>4.7.15.3(33)-  staumi+</w:t>
      </w:r>
      <w:r>
        <w:t xml:space="preserve"> | vA/</w:t>
      </w:r>
      <w:r>
        <w:t>yum |</w:t>
      </w:r>
    </w:p>
    <w:p w14:paraId="1D2DF3A2" w14:textId="6D5B6562" w:rsidR="00481D97" w:rsidRDefault="00B30E8C">
      <w:r>
        <w:t>staumi+</w:t>
      </w:r>
      <w:r>
        <w:t xml:space="preserve"> vA/</w:t>
      </w:r>
      <w:r>
        <w:t>yuM ~MvA/</w:t>
      </w:r>
      <w:r>
        <w:t>yu(gg) staumi/</w:t>
      </w:r>
      <w:r>
        <w:t xml:space="preserve"> staumi+</w:t>
      </w:r>
      <w:r>
        <w:t xml:space="preserve"> vA/</w:t>
      </w:r>
      <w:r>
        <w:t xml:space="preserve">yum | </w:t>
      </w:r>
    </w:p>
    <w:p w14:paraId="06E83FAF" w14:textId="5898A353" w:rsidR="00481D97" w:rsidRDefault="00B30E8C">
      <w:r>
        <w:t>38)</w:t>
      </w:r>
      <w:r>
        <w:tab/>
        <w:t>4.7.15.3(34)-  vA/</w:t>
      </w:r>
      <w:r>
        <w:t>yum | sa/</w:t>
      </w:r>
      <w:r>
        <w:t>vi/</w:t>
      </w:r>
      <w:r>
        <w:t>tAra%</w:t>
      </w:r>
      <w:r>
        <w:t>m |</w:t>
      </w:r>
    </w:p>
    <w:p w14:paraId="16DFC809" w14:textId="10BAE9B5" w:rsidR="00481D97" w:rsidRDefault="00B30E8C">
      <w:r>
        <w:t>vA/</w:t>
      </w:r>
      <w:r>
        <w:t>yu(gm) sa+</w:t>
      </w:r>
      <w:r>
        <w:t>vi/</w:t>
      </w:r>
      <w:r>
        <w:t>tAra(gm+</w:t>
      </w:r>
      <w:r>
        <w:t>) savi/</w:t>
      </w:r>
      <w:r>
        <w:t>tAra+</w:t>
      </w:r>
      <w:r>
        <w:t>M ~MvA/</w:t>
      </w:r>
      <w:r>
        <w:t>yuM ~MvA/</w:t>
      </w:r>
      <w:r>
        <w:t>yu(gm) sa+</w:t>
      </w:r>
      <w:r>
        <w:t>vi/</w:t>
      </w:r>
      <w:r>
        <w:t>tAra%</w:t>
      </w:r>
      <w:r>
        <w:t xml:space="preserve">m | </w:t>
      </w:r>
    </w:p>
    <w:p w14:paraId="2209C23C" w14:textId="5C292423" w:rsidR="00481D97" w:rsidRDefault="00B30E8C">
      <w:r>
        <w:t>39)</w:t>
      </w:r>
      <w:r>
        <w:tab/>
        <w:t>4.7.15.3(35)-  sa/</w:t>
      </w:r>
      <w:r>
        <w:t>vi/</w:t>
      </w:r>
      <w:r>
        <w:t>tAra%</w:t>
      </w:r>
      <w:r>
        <w:t>m | ~nA/</w:t>
      </w:r>
      <w:r>
        <w:t>thi/</w:t>
      </w:r>
      <w:r>
        <w:t>2taH |</w:t>
      </w:r>
    </w:p>
    <w:p w14:paraId="6B6D3DC7" w14:textId="20F05CD9" w:rsidR="00481D97" w:rsidRDefault="00B30E8C">
      <w:r>
        <w:t>sa/</w:t>
      </w:r>
      <w:r>
        <w:t>vi/</w:t>
      </w:r>
      <w:r>
        <w:t>tAra+</w:t>
      </w:r>
      <w:r>
        <w:t>nnAthi/</w:t>
      </w:r>
      <w:r>
        <w:t>2tO ~nA+</w:t>
      </w:r>
      <w:r>
        <w:t>thi/</w:t>
      </w:r>
      <w:r>
        <w:t>2taH sa+</w:t>
      </w:r>
      <w:r>
        <w:t>vi/</w:t>
      </w:r>
      <w:r>
        <w:t>tAra(gm+</w:t>
      </w:r>
      <w:r>
        <w:t>) savi/</w:t>
      </w:r>
      <w:r>
        <w:t>tAra+</w:t>
      </w:r>
      <w:r>
        <w:t>nnAthi/</w:t>
      </w:r>
      <w:r>
        <w:t xml:space="preserve">2taH | </w:t>
      </w:r>
    </w:p>
    <w:p w14:paraId="58E7EE28" w14:textId="33B9313B" w:rsidR="00481D97" w:rsidRDefault="00B30E8C">
      <w:r>
        <w:t>40)</w:t>
      </w:r>
      <w:r>
        <w:tab/>
        <w:t>4.7.15.3(36)-  ~nA/</w:t>
      </w:r>
      <w:r>
        <w:t>thi/</w:t>
      </w:r>
      <w:r>
        <w:t>2taH | jO/</w:t>
      </w:r>
      <w:r>
        <w:t>ha/</w:t>
      </w:r>
      <w:r>
        <w:t>vI/</w:t>
      </w:r>
      <w:r>
        <w:t>mi/</w:t>
      </w:r>
      <w:r>
        <w:t xml:space="preserve"> |</w:t>
      </w:r>
    </w:p>
    <w:p w14:paraId="54A85FE7" w14:textId="7BF7D94B" w:rsidR="00481D97" w:rsidRDefault="00B30E8C">
      <w:r>
        <w:t>~nA/</w:t>
      </w:r>
      <w:r>
        <w:t>thi/</w:t>
      </w:r>
      <w:r>
        <w:t>2tO jO+</w:t>
      </w:r>
      <w:r>
        <w:t>havImi jOhavImi ~nAthi/</w:t>
      </w:r>
      <w:r>
        <w:t>2tO ~nA+</w:t>
      </w:r>
      <w:r>
        <w:t>thi/</w:t>
      </w:r>
      <w:r>
        <w:t>2tO jO+</w:t>
      </w:r>
      <w:r>
        <w:t xml:space="preserve">havImi | </w:t>
      </w:r>
    </w:p>
    <w:p w14:paraId="5A7405EC" w14:textId="2DD0FFBF" w:rsidR="00481D97" w:rsidRDefault="00B30E8C">
      <w:r>
        <w:t>41)</w:t>
      </w:r>
      <w:r>
        <w:tab/>
        <w:t>4.7.15.3(37)-  jO/</w:t>
      </w:r>
      <w:r>
        <w:t>ha/</w:t>
      </w:r>
      <w:r>
        <w:t>vI/</w:t>
      </w:r>
      <w:r>
        <w:t>mi/</w:t>
      </w:r>
      <w:r>
        <w:t xml:space="preserve"> | tau |</w:t>
      </w:r>
    </w:p>
    <w:p w14:paraId="301402E1" w14:textId="3353063A" w:rsidR="00481D97" w:rsidRDefault="00B30E8C">
      <w:r>
        <w:lastRenderedPageBreak/>
        <w:t>jO/</w:t>
      </w:r>
      <w:r>
        <w:t>ha/</w:t>
      </w:r>
      <w:r>
        <w:t>vI/</w:t>
      </w:r>
      <w:r>
        <w:t>mi/</w:t>
      </w:r>
      <w:r>
        <w:t xml:space="preserve"> tau tau jO+</w:t>
      </w:r>
      <w:r>
        <w:t>havImi jOhavImi/</w:t>
      </w:r>
      <w:r>
        <w:t xml:space="preserve"> tau | </w:t>
      </w:r>
    </w:p>
    <w:p w14:paraId="0ABF4AE8" w14:textId="3741C720" w:rsidR="00481D97" w:rsidRDefault="00B30E8C">
      <w:r>
        <w:t>42)</w:t>
      </w:r>
      <w:r>
        <w:tab/>
        <w:t>4.7.15.3(38)-  tau | ~na/</w:t>
      </w:r>
      <w:r>
        <w:t>H |</w:t>
      </w:r>
    </w:p>
    <w:p w14:paraId="67A95F99" w14:textId="7AC3D4D4" w:rsidR="00481D97" w:rsidRDefault="00B30E8C">
      <w:r>
        <w:t>tau ~nO+</w:t>
      </w:r>
      <w:r>
        <w:t xml:space="preserve"> ~na/</w:t>
      </w:r>
      <w:r>
        <w:t>stau tau ~na+</w:t>
      </w:r>
      <w:r>
        <w:t xml:space="preserve">H | </w:t>
      </w:r>
    </w:p>
    <w:p w14:paraId="67C56F0F" w14:textId="25284864" w:rsidR="00481D97" w:rsidRDefault="00B30E8C">
      <w:r>
        <w:t>43)</w:t>
      </w:r>
      <w:r>
        <w:tab/>
        <w:t>4.7.15.3(39)-  ~na/</w:t>
      </w:r>
      <w:r>
        <w:t>H | mu/</w:t>
      </w:r>
      <w:r>
        <w:t>~jca/</w:t>
      </w:r>
      <w:r>
        <w:t>ta/</w:t>
      </w:r>
      <w:r>
        <w:t>m |</w:t>
      </w:r>
    </w:p>
    <w:p w14:paraId="1C4283AB" w14:textId="5B0AD4E7" w:rsidR="00481D97" w:rsidRDefault="00B30E8C">
      <w:r>
        <w:t>~nO/</w:t>
      </w:r>
      <w:r>
        <w:t xml:space="preserve"> mu/</w:t>
      </w:r>
      <w:r>
        <w:t>~jca/</w:t>
      </w:r>
      <w:r>
        <w:t>ta/</w:t>
      </w:r>
      <w:r>
        <w:t>m mu/</w:t>
      </w:r>
      <w:r>
        <w:t>~jca/</w:t>
      </w:r>
      <w:r>
        <w:t>ta/</w:t>
      </w:r>
      <w:r>
        <w:t>nnO/</w:t>
      </w:r>
      <w:r>
        <w:t xml:space="preserve"> ~nO/</w:t>
      </w:r>
      <w:r>
        <w:t xml:space="preserve"> mu/</w:t>
      </w:r>
      <w:r>
        <w:t>~jca/</w:t>
      </w:r>
      <w:r>
        <w:t>ta/</w:t>
      </w:r>
      <w:r>
        <w:t xml:space="preserve">m | </w:t>
      </w:r>
    </w:p>
    <w:p w14:paraId="3EC1FC35" w14:textId="25D67E5C" w:rsidR="00481D97" w:rsidRDefault="00B30E8C">
      <w:r>
        <w:t>44)</w:t>
      </w:r>
      <w:r>
        <w:tab/>
        <w:t>4.7.15.3(40)-  mu/</w:t>
      </w:r>
      <w:r>
        <w:t>~jca/</w:t>
      </w:r>
      <w:r>
        <w:t>ta/</w:t>
      </w:r>
      <w:r>
        <w:t>m | Aga+</w:t>
      </w:r>
      <w:r>
        <w:t>3saH ||</w:t>
      </w:r>
    </w:p>
    <w:p w14:paraId="32F542DD" w14:textId="79D512F7" w:rsidR="00481D97" w:rsidRDefault="00B30E8C">
      <w:r>
        <w:t>mu/</w:t>
      </w:r>
      <w:r>
        <w:t>~jca/</w:t>
      </w:r>
      <w:r>
        <w:t>ta/</w:t>
      </w:r>
      <w:r>
        <w:t xml:space="preserve"> mAga+</w:t>
      </w:r>
      <w:r>
        <w:t>3sa/</w:t>
      </w:r>
      <w:r>
        <w:t xml:space="preserve"> Aga+</w:t>
      </w:r>
      <w:r>
        <w:t>3sO mu~jcatam mu~jcata/</w:t>
      </w:r>
      <w:r>
        <w:t xml:space="preserve"> mAga+</w:t>
      </w:r>
      <w:r>
        <w:t xml:space="preserve">3saH | </w:t>
      </w:r>
    </w:p>
    <w:p w14:paraId="0612E850" w14:textId="0D5BD765" w:rsidR="00481D97" w:rsidRDefault="00B30E8C">
      <w:r>
        <w:t>45)</w:t>
      </w:r>
      <w:r>
        <w:tab/>
        <w:t>4.7.15.3(41)-  Aga+</w:t>
      </w:r>
      <w:r>
        <w:t>3saH ||</w:t>
      </w:r>
    </w:p>
    <w:p w14:paraId="1E66F83E" w14:textId="4D06DFB5" w:rsidR="00481D97" w:rsidRDefault="00B30E8C">
      <w:r>
        <w:t>Aga+</w:t>
      </w:r>
      <w:r>
        <w:t>3sa/</w:t>
      </w:r>
      <w:r>
        <w:t xml:space="preserve"> ityAga+</w:t>
      </w:r>
      <w:r>
        <w:t xml:space="preserve">3saH | </w:t>
      </w:r>
    </w:p>
    <w:p w14:paraId="6F4E1852" w14:textId="4C76F89B" w:rsidR="00481D97" w:rsidRDefault="00B30E8C">
      <w:r>
        <w:t>46)</w:t>
      </w:r>
      <w:r>
        <w:tab/>
        <w:t>4.7.15.3(42)-  ra/</w:t>
      </w:r>
      <w:r>
        <w:t>thI2ta+</w:t>
      </w:r>
      <w:r>
        <w:t>mau | ra/</w:t>
      </w:r>
      <w:r>
        <w:t>thI/</w:t>
      </w:r>
      <w:r>
        <w:t>2nAm |</w:t>
      </w:r>
    </w:p>
    <w:p w14:paraId="2207EBAA" w14:textId="58CF3B72" w:rsidR="00481D97" w:rsidRDefault="00B30E8C">
      <w:r>
        <w:t>ra/</w:t>
      </w:r>
      <w:r>
        <w:t>thI2ta+</w:t>
      </w:r>
      <w:r>
        <w:t>mau rathI/</w:t>
      </w:r>
      <w:r>
        <w:t>2nA(gm) ra+</w:t>
      </w:r>
      <w:r>
        <w:t>thI/</w:t>
      </w:r>
      <w:r>
        <w:t>2nA(gm) ra/</w:t>
      </w:r>
      <w:r>
        <w:t>thI2ta+</w:t>
      </w:r>
      <w:r>
        <w:t>mau ra/</w:t>
      </w:r>
      <w:r>
        <w:t>thI2ta+</w:t>
      </w:r>
      <w:r>
        <w:t>mau rathI/</w:t>
      </w:r>
      <w:r>
        <w:t xml:space="preserve">2nAm | </w:t>
      </w:r>
    </w:p>
    <w:p w14:paraId="24E8A590" w14:textId="27389851" w:rsidR="00481D97" w:rsidRDefault="00B30E8C">
      <w:r>
        <w:t>47)</w:t>
      </w:r>
      <w:r>
        <w:tab/>
        <w:t>4.7.15.3(42)-  ra/</w:t>
      </w:r>
      <w:r>
        <w:t>thI2ta+</w:t>
      </w:r>
      <w:r>
        <w:t>mau |</w:t>
      </w:r>
    </w:p>
    <w:p w14:paraId="0C243FC3" w14:textId="747C5CE3" w:rsidR="00481D97" w:rsidRDefault="00B30E8C">
      <w:r>
        <w:t>ra/</w:t>
      </w:r>
      <w:r>
        <w:t>thI2ta+</w:t>
      </w:r>
      <w:r>
        <w:t>mA/</w:t>
      </w:r>
      <w:r>
        <w:t>viti+</w:t>
      </w:r>
      <w:r>
        <w:t xml:space="preserve"> ra/</w:t>
      </w:r>
      <w:r>
        <w:t>thi2 - ta/</w:t>
      </w:r>
      <w:r>
        <w:t>mau/</w:t>
      </w:r>
      <w:r>
        <w:t xml:space="preserve"> | </w:t>
      </w:r>
    </w:p>
    <w:p w14:paraId="65AEC306" w14:textId="607E4CEB" w:rsidR="00481D97" w:rsidRDefault="00B30E8C">
      <w:r>
        <w:t>48)</w:t>
      </w:r>
      <w:r>
        <w:tab/>
        <w:t>4.7.15.3(43)-  ra/</w:t>
      </w:r>
      <w:r>
        <w:t>thI/</w:t>
      </w:r>
      <w:r>
        <w:t>2nAm | a/</w:t>
      </w:r>
      <w:r>
        <w:t>hvE/</w:t>
      </w:r>
      <w:r>
        <w:t xml:space="preserve"> |</w:t>
      </w:r>
    </w:p>
    <w:p w14:paraId="7C7CBD4E" w14:textId="37E2515B" w:rsidR="00481D97" w:rsidRDefault="00B30E8C">
      <w:r>
        <w:t>ra/</w:t>
      </w:r>
      <w:r>
        <w:t>thI/</w:t>
      </w:r>
      <w:r>
        <w:t>2nA ma+</w:t>
      </w:r>
      <w:r>
        <w:t>hvE ahvE rathI/</w:t>
      </w:r>
      <w:r>
        <w:t>2nA(gm) ra+</w:t>
      </w:r>
      <w:r>
        <w:t>thI/</w:t>
      </w:r>
      <w:r>
        <w:t>2nA ma+</w:t>
      </w:r>
      <w:r>
        <w:t xml:space="preserve">hvE | </w:t>
      </w:r>
    </w:p>
    <w:p w14:paraId="58774A67" w14:textId="37BE99EA" w:rsidR="00481D97" w:rsidRDefault="00B30E8C">
      <w:r>
        <w:t>49)</w:t>
      </w:r>
      <w:r>
        <w:tab/>
        <w:t>4.7.15.3(44)-  a/</w:t>
      </w:r>
      <w:r>
        <w:t>hvE/</w:t>
      </w:r>
      <w:r>
        <w:t xml:space="preserve"> | U/</w:t>
      </w:r>
      <w:r>
        <w:t>tayE%</w:t>
      </w:r>
      <w:r>
        <w:t xml:space="preserve"> |</w:t>
      </w:r>
    </w:p>
    <w:p w14:paraId="736E2F00" w14:textId="3A17C313" w:rsidR="00481D97" w:rsidRDefault="00B30E8C">
      <w:r>
        <w:t>a/</w:t>
      </w:r>
      <w:r>
        <w:t>hva/</w:t>
      </w:r>
      <w:r>
        <w:t xml:space="preserve"> U/</w:t>
      </w:r>
      <w:r>
        <w:t>taya+</w:t>
      </w:r>
      <w:r>
        <w:t xml:space="preserve"> U/</w:t>
      </w:r>
      <w:r>
        <w:t>tayE+</w:t>
      </w:r>
      <w:r>
        <w:t xml:space="preserve"> ahvE ahva U/</w:t>
      </w:r>
      <w:r>
        <w:t>tayE%</w:t>
      </w:r>
      <w:r>
        <w:t xml:space="preserve"> | </w:t>
      </w:r>
    </w:p>
    <w:p w14:paraId="650E0E2E" w14:textId="4F0B55D2" w:rsidR="00481D97" w:rsidRDefault="00B30E8C">
      <w:r>
        <w:t>50)</w:t>
      </w:r>
      <w:r>
        <w:tab/>
        <w:t>4.7.15.3(45)-  U/</w:t>
      </w:r>
      <w:r>
        <w:t>tayE%</w:t>
      </w:r>
      <w:r>
        <w:t xml:space="preserve"> |</w:t>
      </w:r>
      <w:r>
        <w:t xml:space="preserve"> SuBa%</w:t>
      </w:r>
      <w:r>
        <w:t>4M |</w:t>
      </w:r>
    </w:p>
    <w:p w14:paraId="6742EC3A" w14:textId="6A45A4E5" w:rsidR="00481D97" w:rsidRDefault="00B30E8C">
      <w:r>
        <w:t>U/</w:t>
      </w:r>
      <w:r>
        <w:t>tayE/</w:t>
      </w:r>
      <w:r>
        <w:t xml:space="preserve"> SuBa/</w:t>
      </w:r>
      <w:r>
        <w:t>4M SuBa+</w:t>
      </w:r>
      <w:r>
        <w:t>4M-U/</w:t>
      </w:r>
      <w:r>
        <w:t>taya+</w:t>
      </w:r>
      <w:r>
        <w:t xml:space="preserve"> U/</w:t>
      </w:r>
      <w:r>
        <w:t>tayE/</w:t>
      </w:r>
      <w:r>
        <w:t xml:space="preserve"> SuBa%</w:t>
      </w:r>
      <w:r>
        <w:t xml:space="preserve">4M | </w:t>
      </w:r>
    </w:p>
    <w:p w14:paraId="0D6D4E08" w14:textId="35E689EB" w:rsidR="00481D97" w:rsidRDefault="00B30E8C">
      <w:r>
        <w:t>51)</w:t>
      </w:r>
      <w:r>
        <w:tab/>
        <w:t>4.7.15.3(46)-  SuBa%</w:t>
      </w:r>
      <w:r>
        <w:t>4M | ga3mi+</w:t>
      </w:r>
      <w:r>
        <w:t>ShThau2 |</w:t>
      </w:r>
    </w:p>
    <w:p w14:paraId="35573E08" w14:textId="2BBE1BCE" w:rsidR="00481D97" w:rsidRDefault="00B30E8C">
      <w:r>
        <w:t>SuBa/</w:t>
      </w:r>
      <w:r>
        <w:t>4M ga3mi+</w:t>
      </w:r>
      <w:r>
        <w:t>ShThau/</w:t>
      </w:r>
      <w:r>
        <w:t>2 ga3mi+</w:t>
      </w:r>
      <w:r>
        <w:t>ShThau/</w:t>
      </w:r>
      <w:r>
        <w:t>2 SuBa/</w:t>
      </w:r>
      <w:r>
        <w:t>4M SuBa/</w:t>
      </w:r>
      <w:r>
        <w:t>4M ga3mi+</w:t>
      </w:r>
      <w:r>
        <w:t xml:space="preserve">ShThau2 | </w:t>
      </w:r>
    </w:p>
    <w:p w14:paraId="6EF38A6D" w14:textId="4D00FB3D" w:rsidR="00481D97" w:rsidRDefault="00B30E8C">
      <w:r>
        <w:t>52)</w:t>
      </w:r>
      <w:r>
        <w:tab/>
        <w:t>4.7.15.3(47)-  ga3mi+</w:t>
      </w:r>
      <w:r>
        <w:t>ShThau2 | su/</w:t>
      </w:r>
      <w:r>
        <w:t>yamE+</w:t>
      </w:r>
      <w:r>
        <w:t>Bi4H |</w:t>
      </w:r>
    </w:p>
    <w:p w14:paraId="1012696B" w14:textId="0E13F4CC" w:rsidR="00481D97" w:rsidRDefault="00B30E8C">
      <w:r>
        <w:t>ga3mi+</w:t>
      </w:r>
      <w:r>
        <w:t>ShThau2 su/</w:t>
      </w:r>
      <w:r>
        <w:t>yamE+</w:t>
      </w:r>
      <w:r>
        <w:t>Bi4H su/</w:t>
      </w:r>
      <w:r>
        <w:t>yamE+</w:t>
      </w:r>
      <w:r>
        <w:t>Bi/</w:t>
      </w:r>
      <w:r>
        <w:t>4r ga3mi+</w:t>
      </w:r>
      <w:r>
        <w:t>ShThau/</w:t>
      </w:r>
      <w:r>
        <w:t>2 ga3mi+</w:t>
      </w:r>
      <w:r>
        <w:t>ShThau2 su/</w:t>
      </w:r>
      <w:r>
        <w:t>yamE+</w:t>
      </w:r>
      <w:r>
        <w:t xml:space="preserve">Bi4H | </w:t>
      </w:r>
    </w:p>
    <w:p w14:paraId="2D62DE0D" w14:textId="58072082" w:rsidR="00481D97" w:rsidRDefault="00B30E8C">
      <w:r>
        <w:t>53)</w:t>
      </w:r>
      <w:r>
        <w:tab/>
        <w:t>4.7.15.3(48)-  su/</w:t>
      </w:r>
      <w:r>
        <w:t>yamE+</w:t>
      </w:r>
      <w:r>
        <w:t>Bi4H | aSvai%</w:t>
      </w:r>
      <w:r>
        <w:t>H ||</w:t>
      </w:r>
    </w:p>
    <w:p w14:paraId="44ED6AB2" w14:textId="5821F63E" w:rsidR="00481D97" w:rsidRDefault="00B30E8C">
      <w:r>
        <w:t>su/</w:t>
      </w:r>
      <w:r>
        <w:t>yamE+</w:t>
      </w:r>
      <w:r>
        <w:t>Bi/</w:t>
      </w:r>
      <w:r>
        <w:t>4raSvai/</w:t>
      </w:r>
      <w:r>
        <w:t>raSvai%</w:t>
      </w:r>
      <w:r>
        <w:t>H su/</w:t>
      </w:r>
      <w:r>
        <w:t>yamE+</w:t>
      </w:r>
      <w:r>
        <w:t>Bi4H su/</w:t>
      </w:r>
      <w:r>
        <w:t>yamE+</w:t>
      </w:r>
      <w:r>
        <w:t>Bi/</w:t>
      </w:r>
      <w:r>
        <w:t>4raSvai%</w:t>
      </w:r>
      <w:r>
        <w:t xml:space="preserve">H | </w:t>
      </w:r>
    </w:p>
    <w:p w14:paraId="6322FD90" w14:textId="26584545" w:rsidR="00481D97" w:rsidRDefault="00B30E8C">
      <w:r>
        <w:lastRenderedPageBreak/>
        <w:t>54)</w:t>
      </w:r>
      <w:r>
        <w:tab/>
        <w:t>4.7.15.3(48)-  su/</w:t>
      </w:r>
      <w:r>
        <w:t>yamE+</w:t>
      </w:r>
      <w:r>
        <w:t>Bi4H |</w:t>
      </w:r>
    </w:p>
    <w:p w14:paraId="5066616B" w14:textId="36A40ED9" w:rsidR="00481D97" w:rsidRDefault="00B30E8C">
      <w:r>
        <w:t>su/</w:t>
      </w:r>
      <w:r>
        <w:t>yamE+</w:t>
      </w:r>
      <w:r>
        <w:t>Bi/</w:t>
      </w:r>
      <w:r>
        <w:t>4riti+</w:t>
      </w:r>
      <w:r>
        <w:t xml:space="preserve"> su - yamE+</w:t>
      </w:r>
      <w:r>
        <w:t xml:space="preserve">Bi4H | </w:t>
      </w:r>
    </w:p>
    <w:p w14:paraId="02B41320" w14:textId="0C472A21" w:rsidR="00481D97" w:rsidRDefault="00B30E8C">
      <w:r>
        <w:t>55)</w:t>
      </w:r>
      <w:r>
        <w:tab/>
        <w:t>4.7.15.3(49)-  aSvai%</w:t>
      </w:r>
      <w:r>
        <w:t>H ||</w:t>
      </w:r>
    </w:p>
    <w:p w14:paraId="514E7084" w14:textId="16516A97" w:rsidR="00481D97" w:rsidRDefault="00B30E8C">
      <w:r>
        <w:t>aSvai/</w:t>
      </w:r>
      <w:r>
        <w:t>rityaSvai%</w:t>
      </w:r>
      <w:r>
        <w:t xml:space="preserve">H | </w:t>
      </w:r>
    </w:p>
    <w:p w14:paraId="493F5325" w14:textId="6E7DF690" w:rsidR="00481D97" w:rsidRDefault="00B30E8C">
      <w:r>
        <w:t>56)</w:t>
      </w:r>
      <w:r>
        <w:tab/>
        <w:t>4.7.15.3(50)-  yayO%</w:t>
      </w:r>
      <w:r>
        <w:t>H | vA/</w:t>
      </w:r>
      <w:r>
        <w:t>m |</w:t>
      </w:r>
    </w:p>
    <w:p w14:paraId="1D657F18" w14:textId="3E0A858E" w:rsidR="00481D97" w:rsidRDefault="00B30E8C">
      <w:r>
        <w:t>yayO%</w:t>
      </w:r>
      <w:r>
        <w:t>r vAM ~MvA/</w:t>
      </w:r>
      <w:r>
        <w:t>M ~MyayO/</w:t>
      </w:r>
      <w:r>
        <w:t>r yayO%</w:t>
      </w:r>
      <w:r>
        <w:t>r v</w:t>
      </w:r>
      <w:r>
        <w:t xml:space="preserve">Am | </w:t>
      </w:r>
    </w:p>
    <w:p w14:paraId="59C98E97" w14:textId="0E09125F" w:rsidR="00481D97" w:rsidRDefault="00B30E8C">
      <w:r>
        <w:t>1)</w:t>
      </w:r>
      <w:r>
        <w:tab/>
        <w:t>4.7.15.4(1)-  vA/</w:t>
      </w:r>
      <w:r>
        <w:t>m | dE/</w:t>
      </w:r>
      <w:r>
        <w:t>3vau/</w:t>
      </w:r>
      <w:r>
        <w:t xml:space="preserve"> |</w:t>
      </w:r>
    </w:p>
    <w:p w14:paraId="24700CA6" w14:textId="4DAB52C0" w:rsidR="00481D97" w:rsidRDefault="00B30E8C">
      <w:r>
        <w:t>vA/</w:t>
      </w:r>
      <w:r>
        <w:t>m dE/</w:t>
      </w:r>
      <w:r>
        <w:t>3vau/</w:t>
      </w:r>
      <w:r>
        <w:t xml:space="preserve"> dE/</w:t>
      </w:r>
      <w:r>
        <w:t>3vau/</w:t>
      </w:r>
      <w:r>
        <w:t xml:space="preserve"> vA/</w:t>
      </w:r>
      <w:r>
        <w:t>M ~MvA/</w:t>
      </w:r>
      <w:r>
        <w:t>m dE/</w:t>
      </w:r>
      <w:r>
        <w:t>3vau/</w:t>
      </w:r>
      <w:r>
        <w:t xml:space="preserve"> | </w:t>
      </w:r>
    </w:p>
    <w:p w14:paraId="79A21551" w14:textId="56E11F9C" w:rsidR="00481D97" w:rsidRDefault="00B30E8C">
      <w:r>
        <w:t>2)</w:t>
      </w:r>
      <w:r>
        <w:tab/>
        <w:t>4.7.15.4(2)-  dE/</w:t>
      </w:r>
      <w:r>
        <w:t>3vau/</w:t>
      </w:r>
      <w:r>
        <w:t xml:space="preserve"> | dE/</w:t>
      </w:r>
      <w:r>
        <w:t>3vEShu+</w:t>
      </w:r>
      <w:r>
        <w:t xml:space="preserve"> |</w:t>
      </w:r>
    </w:p>
    <w:p w14:paraId="5A18BC89" w14:textId="68D36A19" w:rsidR="00481D97" w:rsidRDefault="00B30E8C">
      <w:r>
        <w:t>dE/</w:t>
      </w:r>
      <w:r>
        <w:t>3vau/</w:t>
      </w:r>
      <w:r>
        <w:t xml:space="preserve"> dE/</w:t>
      </w:r>
      <w:r>
        <w:t>3vEShu+</w:t>
      </w:r>
      <w:r>
        <w:t xml:space="preserve"> dE/</w:t>
      </w:r>
      <w:r>
        <w:t>3vEShu+</w:t>
      </w:r>
      <w:r>
        <w:t xml:space="preserve"> dE3vau dE3vau dE/</w:t>
      </w:r>
      <w:r>
        <w:t>3vEShu+</w:t>
      </w:r>
      <w:r>
        <w:t xml:space="preserve"> | </w:t>
      </w:r>
    </w:p>
    <w:p w14:paraId="0205B435" w14:textId="631B3DF8" w:rsidR="00481D97" w:rsidRDefault="00B30E8C">
      <w:r>
        <w:t>3)</w:t>
      </w:r>
      <w:r>
        <w:tab/>
        <w:t>4.7.15.4(3)-  dE/</w:t>
      </w:r>
      <w:r>
        <w:t>3vEShu+</w:t>
      </w:r>
      <w:r>
        <w:t xml:space="preserve"> | ani+</w:t>
      </w:r>
      <w:r>
        <w:t>Sitam |</w:t>
      </w:r>
    </w:p>
    <w:p w14:paraId="2FDEFFF7" w14:textId="0CBE7440" w:rsidR="00481D97" w:rsidRDefault="00B30E8C">
      <w:r>
        <w:t>dE/</w:t>
      </w:r>
      <w:r>
        <w:t>3vEShvani+</w:t>
      </w:r>
      <w:r>
        <w:t>Sita/</w:t>
      </w:r>
      <w:r>
        <w:t xml:space="preserve"> mani+</w:t>
      </w:r>
      <w:r>
        <w:t>Si</w:t>
      </w:r>
      <w:r>
        <w:t>tam dE/</w:t>
      </w:r>
      <w:r>
        <w:t>3vEShu+</w:t>
      </w:r>
      <w:r>
        <w:t xml:space="preserve"> dE/</w:t>
      </w:r>
      <w:r>
        <w:t>3vEShvani+</w:t>
      </w:r>
      <w:r>
        <w:t xml:space="preserve">Sitam | </w:t>
      </w:r>
    </w:p>
    <w:p w14:paraId="190E6EBE" w14:textId="28E23467" w:rsidR="00481D97" w:rsidRDefault="00B30E8C">
      <w:r>
        <w:t>4)</w:t>
      </w:r>
      <w:r>
        <w:tab/>
        <w:t>4.7.15.4(4)-  ani+</w:t>
      </w:r>
      <w:r>
        <w:t>Sitam | Oja+</w:t>
      </w:r>
      <w:r>
        <w:t>H | (</w:t>
      </w:r>
      <w:r w:rsidR="00070B77">
        <w:t>GS</w:t>
      </w:r>
      <w:r>
        <w:t>-4.7-33)</w:t>
      </w:r>
    </w:p>
    <w:p w14:paraId="59BB287E" w14:textId="380D95A6" w:rsidR="00481D97" w:rsidRDefault="00B30E8C">
      <w:r>
        <w:t>ani+</w:t>
      </w:r>
      <w:r>
        <w:t>Sita/</w:t>
      </w:r>
      <w:r>
        <w:t xml:space="preserve"> mOja/</w:t>
      </w:r>
      <w:r>
        <w:t xml:space="preserve"> OjO &amp;ni+</w:t>
      </w:r>
      <w:r>
        <w:t>Sita/</w:t>
      </w:r>
      <w:r>
        <w:t xml:space="preserve"> mani+</w:t>
      </w:r>
      <w:r>
        <w:t>Sita/</w:t>
      </w:r>
      <w:r>
        <w:t xml:space="preserve"> mOja+</w:t>
      </w:r>
      <w:r>
        <w:t xml:space="preserve">H | </w:t>
      </w:r>
    </w:p>
    <w:p w14:paraId="7C0D4FD3" w14:textId="1341152F" w:rsidR="00481D97" w:rsidRDefault="00B30E8C">
      <w:r>
        <w:t>5)</w:t>
      </w:r>
      <w:r>
        <w:tab/>
        <w:t>4.7.15.4(4)-  ani+</w:t>
      </w:r>
      <w:r>
        <w:t>Sitam | (</w:t>
      </w:r>
      <w:r w:rsidR="00070B77">
        <w:t>GS</w:t>
      </w:r>
      <w:r>
        <w:t>-4.7-33)</w:t>
      </w:r>
    </w:p>
    <w:p w14:paraId="25BC3AA1" w14:textId="6BF6AC3E" w:rsidR="00481D97" w:rsidRDefault="00B30E8C">
      <w:r>
        <w:t>ani+</w:t>
      </w:r>
      <w:r>
        <w:t>Sita/</w:t>
      </w:r>
      <w:r>
        <w:t>mityani+</w:t>
      </w:r>
      <w:r>
        <w:t xml:space="preserve"> - Si/</w:t>
      </w:r>
      <w:r>
        <w:t>ta/</w:t>
      </w:r>
      <w:r>
        <w:t xml:space="preserve">m | </w:t>
      </w:r>
    </w:p>
    <w:p w14:paraId="4121F866" w14:textId="20557043" w:rsidR="00481D97" w:rsidRDefault="00B30E8C">
      <w:r>
        <w:t>6)</w:t>
      </w:r>
      <w:r>
        <w:tab/>
        <w:t>4.7.15.4(5)-  Oja+</w:t>
      </w:r>
      <w:r>
        <w:t>H | tau | (</w:t>
      </w:r>
      <w:r w:rsidR="00070B77">
        <w:t>GS</w:t>
      </w:r>
      <w:r>
        <w:t>-4.7-33)</w:t>
      </w:r>
    </w:p>
    <w:p w14:paraId="4F432696" w14:textId="695033C0" w:rsidR="00481D97" w:rsidRDefault="00B30E8C">
      <w:r>
        <w:t>O</w:t>
      </w:r>
      <w:r>
        <w:t>ja/</w:t>
      </w:r>
      <w:r>
        <w:t>stau tA vOja/</w:t>
      </w:r>
      <w:r>
        <w:t xml:space="preserve"> Oja/</w:t>
      </w:r>
      <w:r>
        <w:t xml:space="preserve">stau | </w:t>
      </w:r>
    </w:p>
    <w:p w14:paraId="5E2C37E9" w14:textId="1CEAD8F5" w:rsidR="00481D97" w:rsidRDefault="00B30E8C">
      <w:r>
        <w:t>7)</w:t>
      </w:r>
      <w:r>
        <w:tab/>
        <w:t>4.7.15.4(6)-  tau | ~na/</w:t>
      </w:r>
      <w:r>
        <w:t>H |</w:t>
      </w:r>
    </w:p>
    <w:p w14:paraId="6169C34E" w14:textId="1056D299" w:rsidR="00481D97" w:rsidRDefault="00B30E8C">
      <w:r>
        <w:t>tau ~nO+</w:t>
      </w:r>
      <w:r>
        <w:t xml:space="preserve"> ~na/</w:t>
      </w:r>
      <w:r>
        <w:t>stau tau ~na+</w:t>
      </w:r>
      <w:r>
        <w:t xml:space="preserve">H | </w:t>
      </w:r>
    </w:p>
    <w:p w14:paraId="31766320" w14:textId="34CBBEEB" w:rsidR="00481D97" w:rsidRDefault="00B30E8C">
      <w:r>
        <w:t>8)</w:t>
      </w:r>
      <w:r>
        <w:tab/>
        <w:t>4.7.15.4(7)-  ~na/</w:t>
      </w:r>
      <w:r>
        <w:t>H | mu/</w:t>
      </w:r>
      <w:r>
        <w:t>~jca/</w:t>
      </w:r>
      <w:r>
        <w:t>ta/</w:t>
      </w:r>
      <w:r>
        <w:t>m |</w:t>
      </w:r>
    </w:p>
    <w:p w14:paraId="25C589A9" w14:textId="6CC70419" w:rsidR="00481D97" w:rsidRDefault="00B30E8C">
      <w:r>
        <w:t>~nO/</w:t>
      </w:r>
      <w:r>
        <w:t xml:space="preserve"> mu/</w:t>
      </w:r>
      <w:r>
        <w:t>~jca/</w:t>
      </w:r>
      <w:r>
        <w:t>ta/</w:t>
      </w:r>
      <w:r>
        <w:t>m mu/</w:t>
      </w:r>
      <w:r>
        <w:t>~jca/</w:t>
      </w:r>
      <w:r>
        <w:t>ta/</w:t>
      </w:r>
      <w:r>
        <w:t>nnO/</w:t>
      </w:r>
      <w:r>
        <w:t xml:space="preserve"> ~nO/</w:t>
      </w:r>
      <w:r>
        <w:t xml:space="preserve"> mu/</w:t>
      </w:r>
      <w:r>
        <w:t>~jca/</w:t>
      </w:r>
      <w:r>
        <w:t>ta/</w:t>
      </w:r>
      <w:r>
        <w:t xml:space="preserve">m | </w:t>
      </w:r>
    </w:p>
    <w:p w14:paraId="263ED35D" w14:textId="2BE0B474" w:rsidR="00481D97" w:rsidRDefault="00B30E8C">
      <w:r>
        <w:t>9)</w:t>
      </w:r>
      <w:r>
        <w:tab/>
        <w:t>4.7.15.4(8)-  mu/</w:t>
      </w:r>
      <w:r>
        <w:t>~jca/</w:t>
      </w:r>
      <w:r>
        <w:t>ta/</w:t>
      </w:r>
      <w:r>
        <w:t>m | Aga+</w:t>
      </w:r>
      <w:r>
        <w:t>3saH ||</w:t>
      </w:r>
    </w:p>
    <w:p w14:paraId="533F6EC0" w14:textId="524F5D6E" w:rsidR="00481D97" w:rsidRDefault="00B30E8C">
      <w:r>
        <w:t>mu/</w:t>
      </w:r>
      <w:r>
        <w:t>~jca/</w:t>
      </w:r>
      <w:r>
        <w:t>ta/</w:t>
      </w:r>
      <w:r>
        <w:t xml:space="preserve"> mAga+</w:t>
      </w:r>
      <w:r>
        <w:t>3sa/</w:t>
      </w:r>
      <w:r>
        <w:t xml:space="preserve"> Aga+</w:t>
      </w:r>
      <w:r>
        <w:t>3sO mu~jcatam mu~jcata/</w:t>
      </w:r>
      <w:r>
        <w:t xml:space="preserve"> mAga+</w:t>
      </w:r>
      <w:r>
        <w:t xml:space="preserve">3saH | </w:t>
      </w:r>
    </w:p>
    <w:p w14:paraId="43889F08" w14:textId="574B965A" w:rsidR="00481D97" w:rsidRDefault="00B30E8C">
      <w:r>
        <w:t>10)</w:t>
      </w:r>
      <w:r>
        <w:tab/>
        <w:t>4.7.15.4(9)-  Aga+</w:t>
      </w:r>
      <w:r>
        <w:t>3saH ||</w:t>
      </w:r>
    </w:p>
    <w:p w14:paraId="6B49C33B" w14:textId="6C72B8BC" w:rsidR="00481D97" w:rsidRDefault="00B30E8C">
      <w:r>
        <w:t>Aga+</w:t>
      </w:r>
      <w:r>
        <w:t>3sa/</w:t>
      </w:r>
      <w:r>
        <w:t xml:space="preserve"> ityAga+</w:t>
      </w:r>
      <w:r>
        <w:t xml:space="preserve">3saH | </w:t>
      </w:r>
    </w:p>
    <w:p w14:paraId="07D399A9" w14:textId="0D1096BF" w:rsidR="00481D97" w:rsidRDefault="00B30E8C">
      <w:r>
        <w:lastRenderedPageBreak/>
        <w:t>11)</w:t>
      </w:r>
      <w:r>
        <w:tab/>
        <w:t>4.7.15.4(10)-  yat | ayA+</w:t>
      </w:r>
      <w:r>
        <w:t>tam |</w:t>
      </w:r>
    </w:p>
    <w:p w14:paraId="5BBA992C" w14:textId="440726A3" w:rsidR="00481D97" w:rsidRDefault="00B30E8C">
      <w:r>
        <w:t>yada3yA+</w:t>
      </w:r>
      <w:r>
        <w:t>ta/</w:t>
      </w:r>
      <w:r>
        <w:t xml:space="preserve"> mayA+</w:t>
      </w:r>
      <w:r>
        <w:t>ta/</w:t>
      </w:r>
      <w:r>
        <w:t>M ~Myad3 yada3yA+</w:t>
      </w:r>
      <w:r>
        <w:t xml:space="preserve">tam | </w:t>
      </w:r>
    </w:p>
    <w:p w14:paraId="20931057" w14:textId="25572922" w:rsidR="00481D97" w:rsidRDefault="00B30E8C">
      <w:r>
        <w:t>12)</w:t>
      </w:r>
      <w:r>
        <w:tab/>
        <w:t>4.7.15.4(11)-  ayA+</w:t>
      </w:r>
      <w:r>
        <w:t>tam | va/</w:t>
      </w:r>
      <w:r>
        <w:t>ha/</w:t>
      </w:r>
      <w:r>
        <w:t>tum |</w:t>
      </w:r>
    </w:p>
    <w:p w14:paraId="44E6ADE6" w14:textId="0ED2D3E9" w:rsidR="00481D97" w:rsidRDefault="00B30E8C">
      <w:r>
        <w:t>ayA+</w:t>
      </w:r>
      <w:r>
        <w:t>taM ~Mvaha/</w:t>
      </w:r>
      <w:r>
        <w:t>tuM ~Mva+</w:t>
      </w:r>
      <w:r>
        <w:t>ha/</w:t>
      </w:r>
      <w:r>
        <w:t>tu mayA+</w:t>
      </w:r>
      <w:r>
        <w:t>ta/</w:t>
      </w:r>
      <w:r>
        <w:t xml:space="preserve"> mayA+</w:t>
      </w:r>
      <w:r>
        <w:t>taM ~Mvaha/</w:t>
      </w:r>
      <w:r>
        <w:t xml:space="preserve">tum | </w:t>
      </w:r>
    </w:p>
    <w:p w14:paraId="60AA37A8" w14:textId="3955F9E1" w:rsidR="00481D97" w:rsidRDefault="00B30E8C">
      <w:r>
        <w:t>13)</w:t>
      </w:r>
      <w:r>
        <w:tab/>
        <w:t>4.7.15.4(12)-  va/</w:t>
      </w:r>
      <w:r>
        <w:t>ha/</w:t>
      </w:r>
      <w:r>
        <w:t>tum | sU/</w:t>
      </w:r>
      <w:r>
        <w:t>ryAyA%</w:t>
      </w:r>
      <w:r>
        <w:t>H |</w:t>
      </w:r>
    </w:p>
    <w:p w14:paraId="7D25FF78" w14:textId="583FDF4B" w:rsidR="00481D97" w:rsidRDefault="00B30E8C">
      <w:r>
        <w:t>va/</w:t>
      </w:r>
      <w:r>
        <w:t>ha/</w:t>
      </w:r>
      <w:r>
        <w:t>tu(gm) sU/</w:t>
      </w:r>
      <w:r>
        <w:t>ryAyA%</w:t>
      </w:r>
      <w:r>
        <w:t>H sU/</w:t>
      </w:r>
      <w:r>
        <w:t>ryAyA+</w:t>
      </w:r>
      <w:r>
        <w:t xml:space="preserve"> vaha/</w:t>
      </w:r>
      <w:r>
        <w:t>tuM ~Mva+</w:t>
      </w:r>
      <w:r>
        <w:t>ha/</w:t>
      </w:r>
      <w:r>
        <w:t>tu(gm) sU/</w:t>
      </w:r>
      <w:r>
        <w:t>ryAyA%</w:t>
      </w:r>
      <w:r>
        <w:t xml:space="preserve">H | </w:t>
      </w:r>
    </w:p>
    <w:p w14:paraId="35C69DD3" w14:textId="5829197E" w:rsidR="00481D97" w:rsidRDefault="00B30E8C">
      <w:r>
        <w:t>14)</w:t>
      </w:r>
      <w:r>
        <w:tab/>
        <w:t>4.7.15.4(13)-  sU/</w:t>
      </w:r>
      <w:r>
        <w:t>ryAyA%</w:t>
      </w:r>
      <w:r>
        <w:t>H | tri/</w:t>
      </w:r>
      <w:r>
        <w:t>ca/</w:t>
      </w:r>
      <w:r>
        <w:t>krENa+</w:t>
      </w:r>
      <w:r>
        <w:t xml:space="preserve"> |</w:t>
      </w:r>
    </w:p>
    <w:p w14:paraId="1FA16B9D" w14:textId="35B5C50E" w:rsidR="00481D97" w:rsidRDefault="00B30E8C">
      <w:r>
        <w:t>sU/</w:t>
      </w:r>
      <w:r>
        <w:t>ryAyA%</w:t>
      </w:r>
      <w:r>
        <w:t xml:space="preserve"> strica/</w:t>
      </w:r>
      <w:r>
        <w:t>krENa+</w:t>
      </w:r>
      <w:r>
        <w:t xml:space="preserve"> trica/</w:t>
      </w:r>
      <w:r>
        <w:t>krENa+</w:t>
      </w:r>
      <w:r>
        <w:t xml:space="preserve"> sU/</w:t>
      </w:r>
      <w:r>
        <w:t>ryAyA%</w:t>
      </w:r>
      <w:r>
        <w:t>H sU/</w:t>
      </w:r>
      <w:r>
        <w:t>ryAyA%</w:t>
      </w:r>
      <w:r>
        <w:t xml:space="preserve"> strica/</w:t>
      </w:r>
      <w:r>
        <w:t>krENa+</w:t>
      </w:r>
      <w:r>
        <w:t xml:space="preserve"> | </w:t>
      </w:r>
    </w:p>
    <w:p w14:paraId="0EAA3636" w14:textId="00A76D4A" w:rsidR="00481D97" w:rsidRDefault="00B30E8C">
      <w:r>
        <w:t>15)</w:t>
      </w:r>
      <w:r>
        <w:tab/>
        <w:t>4.7.15.4(14)-  tri/</w:t>
      </w:r>
      <w:r>
        <w:t>ca/</w:t>
      </w:r>
      <w:r>
        <w:t>krENa+</w:t>
      </w:r>
      <w:r>
        <w:t xml:space="preserve"> | sa/</w:t>
      </w:r>
      <w:r>
        <w:t>(gm/</w:t>
      </w:r>
      <w:r>
        <w:t>)sada%</w:t>
      </w:r>
      <w:r>
        <w:t>3m |</w:t>
      </w:r>
    </w:p>
    <w:p w14:paraId="32EE76BB" w14:textId="6F0FB66B" w:rsidR="00481D97" w:rsidRDefault="00B30E8C">
      <w:r>
        <w:t>tri/</w:t>
      </w:r>
      <w:r>
        <w:t>ca/</w:t>
      </w:r>
      <w:r>
        <w:t>krENa+</w:t>
      </w:r>
      <w:r>
        <w:t xml:space="preserve"> sa/</w:t>
      </w:r>
      <w:r>
        <w:t>(gm/</w:t>
      </w:r>
      <w:r>
        <w:t>)sada3(gm+</w:t>
      </w:r>
      <w:r>
        <w:t>) sa/</w:t>
      </w:r>
      <w:r>
        <w:t>(gm/</w:t>
      </w:r>
      <w:r>
        <w:t>)sada+</w:t>
      </w:r>
      <w:r>
        <w:t>3m trica/</w:t>
      </w:r>
      <w:r>
        <w:t>krENa+</w:t>
      </w:r>
      <w:r>
        <w:t xml:space="preserve"> trica/</w:t>
      </w:r>
      <w:r>
        <w:t>krENa+</w:t>
      </w:r>
      <w:r>
        <w:t xml:space="preserve"> sa/</w:t>
      </w:r>
      <w:r>
        <w:t>(gm/</w:t>
      </w:r>
      <w:r>
        <w:t>)sada%</w:t>
      </w:r>
      <w:r>
        <w:t xml:space="preserve">3m | </w:t>
      </w:r>
    </w:p>
    <w:p w14:paraId="014DB7DC" w14:textId="18B90BA9" w:rsidR="00481D97" w:rsidRDefault="00B30E8C">
      <w:r>
        <w:t>16)</w:t>
      </w:r>
      <w:r>
        <w:tab/>
        <w:t>4.7.15.4(14)-  tri/</w:t>
      </w:r>
      <w:r>
        <w:t>ca/</w:t>
      </w:r>
      <w:r>
        <w:t>krENa+</w:t>
      </w:r>
      <w:r>
        <w:t xml:space="preserve"> |</w:t>
      </w:r>
    </w:p>
    <w:p w14:paraId="1D9310D2" w14:textId="57FD5FBC" w:rsidR="00481D97" w:rsidRDefault="00B30E8C">
      <w:r>
        <w:t>tri/</w:t>
      </w:r>
      <w:r>
        <w:t>ca/</w:t>
      </w:r>
      <w:r>
        <w:t>krENEti+</w:t>
      </w:r>
      <w:r>
        <w:t xml:space="preserve"> tri - ca/</w:t>
      </w:r>
      <w:r>
        <w:t>krEN</w:t>
      </w:r>
      <w:r>
        <w:t>a+</w:t>
      </w:r>
      <w:r>
        <w:t xml:space="preserve"> | </w:t>
      </w:r>
    </w:p>
    <w:p w14:paraId="2DF90DFA" w14:textId="569F540D" w:rsidR="00481D97" w:rsidRDefault="00B30E8C">
      <w:r>
        <w:t>17)</w:t>
      </w:r>
      <w:r>
        <w:tab/>
        <w:t>4.7.15.4(15)-  sa/</w:t>
      </w:r>
      <w:r>
        <w:t>(gm/</w:t>
      </w:r>
      <w:r>
        <w:t>)sada%</w:t>
      </w:r>
      <w:r>
        <w:t>3m | i/</w:t>
      </w:r>
      <w:r>
        <w:t>cCa2mA+</w:t>
      </w:r>
      <w:r>
        <w:t>nau ||</w:t>
      </w:r>
    </w:p>
    <w:p w14:paraId="4699EBF3" w14:textId="413EB556" w:rsidR="00481D97" w:rsidRDefault="00B30E8C">
      <w:r>
        <w:t>sa/</w:t>
      </w:r>
      <w:r>
        <w:t>(gm/</w:t>
      </w:r>
      <w:r>
        <w:t>)sada+</w:t>
      </w:r>
      <w:r>
        <w:t>3 mi/</w:t>
      </w:r>
      <w:r>
        <w:t>cCa2mA+</w:t>
      </w:r>
      <w:r>
        <w:t>nA vi/</w:t>
      </w:r>
      <w:r>
        <w:t>cCa2mA+</w:t>
      </w:r>
      <w:r>
        <w:t>nau sa/</w:t>
      </w:r>
      <w:r>
        <w:t>(gm/</w:t>
      </w:r>
      <w:r>
        <w:t>)sada3(gm+</w:t>
      </w:r>
      <w:r>
        <w:t>) sa/</w:t>
      </w:r>
      <w:r>
        <w:t>(gm/</w:t>
      </w:r>
      <w:r>
        <w:t>)sada+</w:t>
      </w:r>
      <w:r>
        <w:t>3 mi/</w:t>
      </w:r>
      <w:r>
        <w:t>cCa2mA+</w:t>
      </w:r>
      <w:r>
        <w:t xml:space="preserve">nau | </w:t>
      </w:r>
    </w:p>
    <w:p w14:paraId="19FDAD59" w14:textId="7097251D" w:rsidR="00481D97" w:rsidRDefault="00B30E8C">
      <w:r>
        <w:t>18)</w:t>
      </w:r>
      <w:r>
        <w:tab/>
        <w:t>4.7.15.4(15)-  sa/</w:t>
      </w:r>
      <w:r>
        <w:t>(gm/</w:t>
      </w:r>
      <w:r>
        <w:t>)sada%</w:t>
      </w:r>
      <w:r>
        <w:t>3m |</w:t>
      </w:r>
    </w:p>
    <w:p w14:paraId="33EFE5E2" w14:textId="18F6A6B1" w:rsidR="00481D97" w:rsidRDefault="00B30E8C">
      <w:r>
        <w:t>sa/</w:t>
      </w:r>
      <w:r>
        <w:t>(gm/</w:t>
      </w:r>
      <w:r>
        <w:t>)sada/</w:t>
      </w:r>
      <w:r>
        <w:t>3miti+</w:t>
      </w:r>
      <w:r>
        <w:t xml:space="preserve"> sam - sada%</w:t>
      </w:r>
      <w:r>
        <w:t xml:space="preserve">3m | </w:t>
      </w:r>
    </w:p>
    <w:p w14:paraId="1552CB92" w14:textId="0AF55BBE" w:rsidR="00481D97" w:rsidRDefault="00B30E8C">
      <w:r>
        <w:t>19)</w:t>
      </w:r>
      <w:r>
        <w:tab/>
        <w:t>4.7.15.4(16)-  i/</w:t>
      </w:r>
      <w:r>
        <w:t>cCa2mA+</w:t>
      </w:r>
      <w:r>
        <w:t>na</w:t>
      </w:r>
      <w:r>
        <w:t>u ||</w:t>
      </w:r>
    </w:p>
    <w:p w14:paraId="245869EC" w14:textId="65FEF027" w:rsidR="00481D97" w:rsidRDefault="00B30E8C">
      <w:r>
        <w:t>i/</w:t>
      </w:r>
      <w:r>
        <w:t>cCa2mA+</w:t>
      </w:r>
      <w:r>
        <w:t>nA/</w:t>
      </w:r>
      <w:r>
        <w:t>vitI/</w:t>
      </w:r>
      <w:r>
        <w:t>cCa2mA+</w:t>
      </w:r>
      <w:r>
        <w:t xml:space="preserve">nau | </w:t>
      </w:r>
    </w:p>
    <w:p w14:paraId="6EE439F4" w14:textId="14C08B57" w:rsidR="00481D97" w:rsidRDefault="00B30E8C">
      <w:r>
        <w:t>20)</w:t>
      </w:r>
      <w:r>
        <w:tab/>
        <w:t>4.7.15.4(17)-  staumi+</w:t>
      </w:r>
      <w:r>
        <w:t xml:space="preserve"> | dE/</w:t>
      </w:r>
      <w:r>
        <w:t>3vau |</w:t>
      </w:r>
    </w:p>
    <w:p w14:paraId="449040D3" w14:textId="1C23E162" w:rsidR="00481D97" w:rsidRDefault="00B30E8C">
      <w:r>
        <w:t>staumi+</w:t>
      </w:r>
      <w:r>
        <w:t xml:space="preserve"> dE/</w:t>
      </w:r>
      <w:r>
        <w:t>3vau dE/</w:t>
      </w:r>
      <w:r>
        <w:t>3vau staumi/</w:t>
      </w:r>
      <w:r>
        <w:t xml:space="preserve"> staumi+</w:t>
      </w:r>
      <w:r>
        <w:t xml:space="preserve"> dE/</w:t>
      </w:r>
      <w:r>
        <w:t xml:space="preserve">3vau | </w:t>
      </w:r>
    </w:p>
    <w:p w14:paraId="6D13A9CE" w14:textId="593E9622" w:rsidR="00481D97" w:rsidRDefault="00B30E8C">
      <w:r>
        <w:t>21)</w:t>
      </w:r>
      <w:r>
        <w:tab/>
        <w:t>4.7.15.4(18)-  dE/</w:t>
      </w:r>
      <w:r>
        <w:t>3vau | a/</w:t>
      </w:r>
      <w:r>
        <w:t>Svinau%</w:t>
      </w:r>
      <w:r>
        <w:t xml:space="preserve"> |</w:t>
      </w:r>
    </w:p>
    <w:p w14:paraId="266624CC" w14:textId="4D7D816B" w:rsidR="00481D97" w:rsidRDefault="00B30E8C">
      <w:r>
        <w:t>dE/</w:t>
      </w:r>
      <w:r>
        <w:t>3vA va/</w:t>
      </w:r>
      <w:r>
        <w:t>SvinA+</w:t>
      </w:r>
      <w:r>
        <w:t xml:space="preserve"> va/</w:t>
      </w:r>
      <w:r>
        <w:t>Svinau+</w:t>
      </w:r>
      <w:r>
        <w:t xml:space="preserve"> dE/</w:t>
      </w:r>
      <w:r>
        <w:t>3vau dE/</w:t>
      </w:r>
      <w:r>
        <w:t>3vA va/</w:t>
      </w:r>
      <w:r>
        <w:t>Svinau%</w:t>
      </w:r>
      <w:r>
        <w:t xml:space="preserve"> | </w:t>
      </w:r>
    </w:p>
    <w:p w14:paraId="379E5B62" w14:textId="7D04FA45" w:rsidR="00481D97" w:rsidRDefault="00B30E8C">
      <w:r>
        <w:t>22)</w:t>
      </w:r>
      <w:r>
        <w:tab/>
        <w:t>4.7.15.4(19)-  a/</w:t>
      </w:r>
      <w:r>
        <w:t>Svinau%</w:t>
      </w:r>
      <w:r>
        <w:t xml:space="preserve"> | ~nA/</w:t>
      </w:r>
      <w:r>
        <w:t>thi/</w:t>
      </w:r>
      <w:r>
        <w:t>2taH |</w:t>
      </w:r>
    </w:p>
    <w:p w14:paraId="51249E0F" w14:textId="7990EA0E" w:rsidR="00481D97" w:rsidRDefault="00B30E8C">
      <w:r>
        <w:t>a/</w:t>
      </w:r>
      <w:r>
        <w:t>Svinau+</w:t>
      </w:r>
      <w:r>
        <w:t xml:space="preserve"> ~nAthi/</w:t>
      </w:r>
      <w:r>
        <w:t>2tO ~nA+</w:t>
      </w:r>
      <w:r>
        <w:t>thi/</w:t>
      </w:r>
      <w:r>
        <w:t>2tO a/</w:t>
      </w:r>
      <w:r>
        <w:t>SvinA+</w:t>
      </w:r>
      <w:r>
        <w:t xml:space="preserve"> va/</w:t>
      </w:r>
      <w:r>
        <w:t>Svinau+</w:t>
      </w:r>
      <w:r>
        <w:t xml:space="preserve"> ~nAthi/</w:t>
      </w:r>
      <w:r>
        <w:t xml:space="preserve">2taH | </w:t>
      </w:r>
    </w:p>
    <w:p w14:paraId="04D08F07" w14:textId="2F99B2ED" w:rsidR="00481D97" w:rsidRDefault="00B30E8C">
      <w:r>
        <w:t>23)</w:t>
      </w:r>
      <w:r>
        <w:tab/>
        <w:t>4.7.15.4(20)-  ~nA/</w:t>
      </w:r>
      <w:r>
        <w:t>thi/</w:t>
      </w:r>
      <w:r>
        <w:t>2taH | jO/</w:t>
      </w:r>
      <w:r>
        <w:t>ha/</w:t>
      </w:r>
      <w:r>
        <w:t>vI/</w:t>
      </w:r>
      <w:r>
        <w:t>mi/</w:t>
      </w:r>
      <w:r>
        <w:t xml:space="preserve"> |</w:t>
      </w:r>
    </w:p>
    <w:p w14:paraId="500BB065" w14:textId="7A83B101" w:rsidR="00481D97" w:rsidRDefault="00B30E8C">
      <w:r>
        <w:lastRenderedPageBreak/>
        <w:t>~nA/</w:t>
      </w:r>
      <w:r>
        <w:t>thi/</w:t>
      </w:r>
      <w:r>
        <w:t>2tO jO+</w:t>
      </w:r>
      <w:r>
        <w:t>havImi jOhavImi ~nAth</w:t>
      </w:r>
      <w:r>
        <w:t>i/</w:t>
      </w:r>
      <w:r>
        <w:t>2tO ~nA+</w:t>
      </w:r>
      <w:r>
        <w:t>thi/</w:t>
      </w:r>
      <w:r>
        <w:t>2tO jO+</w:t>
      </w:r>
      <w:r>
        <w:t xml:space="preserve">havImi | </w:t>
      </w:r>
    </w:p>
    <w:p w14:paraId="6B7AFD03" w14:textId="32B45774" w:rsidR="00481D97" w:rsidRDefault="00B30E8C">
      <w:r>
        <w:t>24)</w:t>
      </w:r>
      <w:r>
        <w:tab/>
        <w:t>4.7.15.4(21)-  jO/</w:t>
      </w:r>
      <w:r>
        <w:t>ha/</w:t>
      </w:r>
      <w:r>
        <w:t>vI/</w:t>
      </w:r>
      <w:r>
        <w:t>mi/</w:t>
      </w:r>
      <w:r>
        <w:t xml:space="preserve"> | tau |</w:t>
      </w:r>
    </w:p>
    <w:p w14:paraId="684952A0" w14:textId="61766C5D" w:rsidR="00481D97" w:rsidRDefault="00B30E8C">
      <w:r>
        <w:t>jO/</w:t>
      </w:r>
      <w:r>
        <w:t>ha/</w:t>
      </w:r>
      <w:r>
        <w:t>vI/</w:t>
      </w:r>
      <w:r>
        <w:t>mi/</w:t>
      </w:r>
      <w:r>
        <w:t xml:space="preserve"> tau tau jO+</w:t>
      </w:r>
      <w:r>
        <w:t>havImi jOhavImi/</w:t>
      </w:r>
      <w:r>
        <w:t xml:space="preserve"> tau | </w:t>
      </w:r>
    </w:p>
    <w:p w14:paraId="5FF3ABC0" w14:textId="7888D8F8" w:rsidR="00481D97" w:rsidRDefault="00B30E8C">
      <w:r>
        <w:t>25)</w:t>
      </w:r>
      <w:r>
        <w:tab/>
        <w:t>4.7.15.4(22)-  tau | ~na/</w:t>
      </w:r>
      <w:r>
        <w:t>H |</w:t>
      </w:r>
    </w:p>
    <w:p w14:paraId="2210C69C" w14:textId="42CD200B" w:rsidR="00481D97" w:rsidRDefault="00B30E8C">
      <w:r>
        <w:t>tau ~nO+</w:t>
      </w:r>
      <w:r>
        <w:t xml:space="preserve"> ~na/</w:t>
      </w:r>
      <w:r>
        <w:t>stau tau ~na+</w:t>
      </w:r>
      <w:r>
        <w:t xml:space="preserve">H | </w:t>
      </w:r>
    </w:p>
    <w:p w14:paraId="78A00AB0" w14:textId="260C8BF5" w:rsidR="00481D97" w:rsidRDefault="00B30E8C">
      <w:r>
        <w:t>26)</w:t>
      </w:r>
      <w:r>
        <w:tab/>
        <w:t>4.7.15.4(23)-  ~na/</w:t>
      </w:r>
      <w:r>
        <w:t>H | mu/</w:t>
      </w:r>
      <w:r>
        <w:t>~jca/</w:t>
      </w:r>
      <w:r>
        <w:t>ta/</w:t>
      </w:r>
      <w:r>
        <w:t>m |</w:t>
      </w:r>
    </w:p>
    <w:p w14:paraId="2EC6EEBC" w14:textId="59572277" w:rsidR="00481D97" w:rsidRDefault="00B30E8C">
      <w:r>
        <w:t>~nO/</w:t>
      </w:r>
      <w:r>
        <w:t xml:space="preserve"> mu/</w:t>
      </w:r>
      <w:r>
        <w:t>~jca/</w:t>
      </w:r>
      <w:r>
        <w:t>ta/</w:t>
      </w:r>
      <w:r>
        <w:t>m mu/</w:t>
      </w:r>
      <w:r>
        <w:t>~jca/</w:t>
      </w:r>
      <w:r>
        <w:t>ta/</w:t>
      </w:r>
      <w:r>
        <w:t>nnO/</w:t>
      </w:r>
      <w:r>
        <w:t xml:space="preserve"> ~nO/</w:t>
      </w:r>
      <w:r>
        <w:t xml:space="preserve"> mu/</w:t>
      </w:r>
      <w:r>
        <w:t>~jca/</w:t>
      </w:r>
      <w:r>
        <w:t>ta/</w:t>
      </w:r>
      <w:r>
        <w:t xml:space="preserve">m | </w:t>
      </w:r>
    </w:p>
    <w:p w14:paraId="20C1723F" w14:textId="1DAAD5EA" w:rsidR="00481D97" w:rsidRDefault="00B30E8C">
      <w:r>
        <w:t>27)</w:t>
      </w:r>
      <w:r>
        <w:tab/>
        <w:t>4.7.15.4(24)-  mu/</w:t>
      </w:r>
      <w:r>
        <w:t>~jca/</w:t>
      </w:r>
      <w:r>
        <w:t>ta/</w:t>
      </w:r>
      <w:r>
        <w:t>m | Aga+</w:t>
      </w:r>
      <w:r>
        <w:t>3saH ||</w:t>
      </w:r>
    </w:p>
    <w:p w14:paraId="3848AD75" w14:textId="00C400CA" w:rsidR="00481D97" w:rsidRDefault="00B30E8C">
      <w:r>
        <w:t>mu/</w:t>
      </w:r>
      <w:r>
        <w:t>~jca/</w:t>
      </w:r>
      <w:r>
        <w:t>ta/</w:t>
      </w:r>
      <w:r>
        <w:t xml:space="preserve"> mAga+</w:t>
      </w:r>
      <w:r>
        <w:t>3sa/</w:t>
      </w:r>
      <w:r>
        <w:t xml:space="preserve"> Aga+</w:t>
      </w:r>
      <w:r>
        <w:t>3sO mu~jcatam mu~jcata/</w:t>
      </w:r>
      <w:r>
        <w:t xml:space="preserve"> mAga+</w:t>
      </w:r>
      <w:r>
        <w:t xml:space="preserve">3saH | </w:t>
      </w:r>
    </w:p>
    <w:p w14:paraId="573341C9" w14:textId="7594D7B2" w:rsidR="00481D97" w:rsidRDefault="00B30E8C">
      <w:r>
        <w:t>28)</w:t>
      </w:r>
      <w:r>
        <w:tab/>
        <w:t>4.7.15.4(25)-  Aga+</w:t>
      </w:r>
      <w:r>
        <w:t>3saH ||</w:t>
      </w:r>
    </w:p>
    <w:p w14:paraId="646FA584" w14:textId="25534611" w:rsidR="00481D97" w:rsidRDefault="00B30E8C">
      <w:r>
        <w:t>Aga+</w:t>
      </w:r>
      <w:r>
        <w:t>3sa/</w:t>
      </w:r>
      <w:r>
        <w:t xml:space="preserve"> ityAga+</w:t>
      </w:r>
      <w:r>
        <w:t xml:space="preserve">3saH | </w:t>
      </w:r>
    </w:p>
    <w:p w14:paraId="2A2DAF91" w14:textId="426C6B0A" w:rsidR="00481D97" w:rsidRDefault="00B30E8C">
      <w:r>
        <w:t>29)</w:t>
      </w:r>
      <w:r>
        <w:tab/>
        <w:t>4.7.15.4(26)-  ma/</w:t>
      </w:r>
      <w:r>
        <w:t>rutA%</w:t>
      </w:r>
      <w:r>
        <w:t>m | ma/</w:t>
      </w:r>
      <w:r>
        <w:t>nvE/</w:t>
      </w:r>
      <w:r>
        <w:t xml:space="preserve"> |</w:t>
      </w:r>
    </w:p>
    <w:p w14:paraId="35B515C2" w14:textId="6A97F299" w:rsidR="00481D97" w:rsidRDefault="00B30E8C">
      <w:r>
        <w:t>ma/</w:t>
      </w:r>
      <w:r>
        <w:t>rutA%</w:t>
      </w:r>
      <w:r>
        <w:t>m manvE manvE ma/</w:t>
      </w:r>
      <w:r>
        <w:t>rutA%</w:t>
      </w:r>
      <w:r>
        <w:t>m ma/</w:t>
      </w:r>
      <w:r>
        <w:t>rutA%</w:t>
      </w:r>
      <w:r>
        <w:t xml:space="preserve">m manvE | </w:t>
      </w:r>
    </w:p>
    <w:p w14:paraId="7F108346" w14:textId="0313186A" w:rsidR="00481D97" w:rsidRDefault="00B30E8C">
      <w:r>
        <w:t>30)</w:t>
      </w:r>
      <w:r>
        <w:tab/>
        <w:t>4.7.15.4(27)-  ma/</w:t>
      </w:r>
      <w:r>
        <w:t>nvE/</w:t>
      </w:r>
      <w:r>
        <w:t xml:space="preserve"> | adhi+</w:t>
      </w:r>
      <w:r>
        <w:t>4 |</w:t>
      </w:r>
    </w:p>
    <w:p w14:paraId="3788FF6E" w14:textId="71341D2E" w:rsidR="00481D97" w:rsidRDefault="00B30E8C">
      <w:r>
        <w:t>ma/</w:t>
      </w:r>
      <w:r>
        <w:t>nvE/</w:t>
      </w:r>
      <w:r>
        <w:t xml:space="preserve"> adh4yadhi+</w:t>
      </w:r>
      <w:r>
        <w:t>4 manvE manvE/</w:t>
      </w:r>
      <w:r>
        <w:t xml:space="preserve"> adhi+</w:t>
      </w:r>
      <w:r>
        <w:t xml:space="preserve">4 | </w:t>
      </w:r>
    </w:p>
    <w:p w14:paraId="1DBBE120" w14:textId="603162CF" w:rsidR="00481D97" w:rsidRDefault="00B30E8C">
      <w:r>
        <w:t>31)</w:t>
      </w:r>
      <w:r>
        <w:tab/>
        <w:t>4.7.15.4(28)-  adhi+</w:t>
      </w:r>
      <w:r>
        <w:t>4 | ~na/</w:t>
      </w:r>
      <w:r>
        <w:t>H |</w:t>
      </w:r>
    </w:p>
    <w:p w14:paraId="4BB84B03" w14:textId="1ABEDDB3" w:rsidR="00481D97" w:rsidRDefault="00B30E8C">
      <w:r>
        <w:t>adhi+</w:t>
      </w:r>
      <w:r>
        <w:t>4 ~nO ~nO/</w:t>
      </w:r>
      <w:r>
        <w:t xml:space="preserve"> adh4yadhi+</w:t>
      </w:r>
      <w:r>
        <w:t xml:space="preserve">4 ~naH | </w:t>
      </w:r>
    </w:p>
    <w:p w14:paraId="78228961" w14:textId="15C62BD7" w:rsidR="00481D97" w:rsidRDefault="00B30E8C">
      <w:r>
        <w:t>32)</w:t>
      </w:r>
      <w:r>
        <w:tab/>
        <w:t>4.7.15.4(29)-  ~na/</w:t>
      </w:r>
      <w:r>
        <w:t>H | b3ru/</w:t>
      </w:r>
      <w:r>
        <w:t>va/</w:t>
      </w:r>
      <w:r>
        <w:t>~ntu/</w:t>
      </w:r>
      <w:r>
        <w:t xml:space="preserve"> |</w:t>
      </w:r>
    </w:p>
    <w:p w14:paraId="5FFD3F87" w14:textId="54624C2D" w:rsidR="00481D97" w:rsidRDefault="00B30E8C">
      <w:r>
        <w:t>~nO/</w:t>
      </w:r>
      <w:r>
        <w:t xml:space="preserve"> </w:t>
      </w:r>
      <w:r>
        <w:t>b3ru/</w:t>
      </w:r>
      <w:r>
        <w:t>va/</w:t>
      </w:r>
      <w:r>
        <w:t>~ntu/</w:t>
      </w:r>
      <w:r>
        <w:t xml:space="preserve"> b3ru/</w:t>
      </w:r>
      <w:r>
        <w:t>va/</w:t>
      </w:r>
      <w:r>
        <w:t>~ntu/</w:t>
      </w:r>
      <w:r>
        <w:t xml:space="preserve"> ~nO/</w:t>
      </w:r>
      <w:r>
        <w:t xml:space="preserve"> ~nO/</w:t>
      </w:r>
      <w:r>
        <w:t xml:space="preserve"> b3ru/</w:t>
      </w:r>
      <w:r>
        <w:t>va/</w:t>
      </w:r>
      <w:r>
        <w:t>~ntu/</w:t>
      </w:r>
      <w:r>
        <w:t xml:space="preserve"> | </w:t>
      </w:r>
    </w:p>
    <w:p w14:paraId="117B1076" w14:textId="5C96FF65" w:rsidR="00481D97" w:rsidRDefault="00B30E8C">
      <w:r>
        <w:t>33)</w:t>
      </w:r>
      <w:r>
        <w:tab/>
        <w:t>4.7.15.4(30)-  b3ru/</w:t>
      </w:r>
      <w:r>
        <w:t>va/</w:t>
      </w:r>
      <w:r>
        <w:t>~ntu/</w:t>
      </w:r>
      <w:r>
        <w:t xml:space="preserve"> | pra |</w:t>
      </w:r>
    </w:p>
    <w:p w14:paraId="3933405B" w14:textId="718F0A61" w:rsidR="00481D97" w:rsidRDefault="00B30E8C">
      <w:r>
        <w:t>b3ru/</w:t>
      </w:r>
      <w:r>
        <w:t>va/</w:t>
      </w:r>
      <w:r>
        <w:t>~ntu/</w:t>
      </w:r>
      <w:r>
        <w:t xml:space="preserve"> pra pra b3ru+</w:t>
      </w:r>
      <w:r>
        <w:t>va~ntu b3ruva~ntu/</w:t>
      </w:r>
      <w:r>
        <w:t xml:space="preserve"> pra | </w:t>
      </w:r>
    </w:p>
    <w:p w14:paraId="7E38B374" w14:textId="41765EA2" w:rsidR="00481D97" w:rsidRDefault="00B30E8C">
      <w:r>
        <w:t>34)</w:t>
      </w:r>
      <w:r>
        <w:tab/>
        <w:t>4.7.15.4(31)-  pra | i/</w:t>
      </w:r>
      <w:r>
        <w:t>mAm |</w:t>
      </w:r>
    </w:p>
    <w:p w14:paraId="60496585" w14:textId="63C87C58" w:rsidR="00481D97" w:rsidRDefault="00B30E8C">
      <w:r>
        <w:t>prE mA mi/</w:t>
      </w:r>
      <w:r>
        <w:t xml:space="preserve">mAm pra prE mAm | </w:t>
      </w:r>
    </w:p>
    <w:p w14:paraId="7AC88D3C" w14:textId="35B6D5B9" w:rsidR="00481D97" w:rsidRDefault="00B30E8C">
      <w:r>
        <w:t>35)</w:t>
      </w:r>
      <w:r>
        <w:tab/>
        <w:t>4.7.15.4(32)-  i/</w:t>
      </w:r>
      <w:r>
        <w:t>mAm | vAca%</w:t>
      </w:r>
      <w:r>
        <w:t>m |</w:t>
      </w:r>
    </w:p>
    <w:p w14:paraId="7ADF228A" w14:textId="10D9A8A1" w:rsidR="00481D97" w:rsidRDefault="00B30E8C">
      <w:r>
        <w:t>i/</w:t>
      </w:r>
      <w:r>
        <w:t>mAM ~Mv</w:t>
      </w:r>
      <w:r>
        <w:t>Aca/</w:t>
      </w:r>
      <w:r>
        <w:t>M ~MvAca+</w:t>
      </w:r>
      <w:r>
        <w:t xml:space="preserve"> mi/</w:t>
      </w:r>
      <w:r>
        <w:t>mA mi/</w:t>
      </w:r>
      <w:r>
        <w:t>mAM ~MvAca%</w:t>
      </w:r>
      <w:r>
        <w:t xml:space="preserve">m | </w:t>
      </w:r>
    </w:p>
    <w:p w14:paraId="5D3D1020" w14:textId="549C5FE2" w:rsidR="00481D97" w:rsidRDefault="00B30E8C">
      <w:r>
        <w:t>36)</w:t>
      </w:r>
      <w:r>
        <w:tab/>
        <w:t>4.7.15.4(33)-  vAca%</w:t>
      </w:r>
      <w:r>
        <w:t>m | viSvA%</w:t>
      </w:r>
      <w:r>
        <w:t>m |</w:t>
      </w:r>
    </w:p>
    <w:p w14:paraId="0AA08F8B" w14:textId="30397350" w:rsidR="00481D97" w:rsidRDefault="00B30E8C">
      <w:r>
        <w:lastRenderedPageBreak/>
        <w:t>vAca/</w:t>
      </w:r>
      <w:r>
        <w:t>M ~MviSvA/</w:t>
      </w:r>
      <w:r>
        <w:t>M ~MviSvA/</w:t>
      </w:r>
      <w:r>
        <w:t>M ~MvAca/</w:t>
      </w:r>
      <w:r>
        <w:t>M ~MvAca/</w:t>
      </w:r>
      <w:r>
        <w:t>M ~MviSvA%</w:t>
      </w:r>
      <w:r>
        <w:t xml:space="preserve">m | </w:t>
      </w:r>
    </w:p>
    <w:p w14:paraId="4CAF7AE5" w14:textId="3623E24A" w:rsidR="00481D97" w:rsidRDefault="00B30E8C">
      <w:r>
        <w:t>37)</w:t>
      </w:r>
      <w:r>
        <w:tab/>
        <w:t>4.7.15.4(34)-  viSvA%</w:t>
      </w:r>
      <w:r>
        <w:t>m | a/</w:t>
      </w:r>
      <w:r>
        <w:t>va/</w:t>
      </w:r>
      <w:r>
        <w:t>~ntu/</w:t>
      </w:r>
      <w:r>
        <w:t xml:space="preserve"> | (</w:t>
      </w:r>
      <w:r w:rsidR="00070B77">
        <w:t>GS</w:t>
      </w:r>
      <w:r>
        <w:t>-4.7-34)</w:t>
      </w:r>
    </w:p>
    <w:p w14:paraId="030A9443" w14:textId="2277E115" w:rsidR="00481D97" w:rsidRDefault="00B30E8C">
      <w:r>
        <w:t>viSvA+</w:t>
      </w:r>
      <w:r>
        <w:t xml:space="preserve"> mava~ntvava~ntu/</w:t>
      </w:r>
      <w:r>
        <w:t xml:space="preserve"> viSvA/</w:t>
      </w:r>
      <w:r>
        <w:t>M ~MviSvA+</w:t>
      </w:r>
      <w:r>
        <w:t xml:space="preserve"> mava~ntu | </w:t>
      </w:r>
    </w:p>
    <w:p w14:paraId="47E6857D" w14:textId="1EC349E8" w:rsidR="00481D97" w:rsidRDefault="00B30E8C">
      <w:r>
        <w:t>38)</w:t>
      </w:r>
      <w:r>
        <w:tab/>
        <w:t>4.7.15.4(</w:t>
      </w:r>
      <w:r>
        <w:t>35)-  a/</w:t>
      </w:r>
      <w:r>
        <w:t>va/</w:t>
      </w:r>
      <w:r>
        <w:t>~ntu/</w:t>
      </w:r>
      <w:r>
        <w:t xml:space="preserve"> | viSvE%</w:t>
      </w:r>
      <w:r>
        <w:t xml:space="preserve"> || (</w:t>
      </w:r>
      <w:r w:rsidR="00070B77">
        <w:t>GS</w:t>
      </w:r>
      <w:r>
        <w:t>-4.7-34)</w:t>
      </w:r>
    </w:p>
    <w:p w14:paraId="719BDA43" w14:textId="55452DE0" w:rsidR="00481D97" w:rsidRDefault="00B30E8C">
      <w:r>
        <w:t>a/</w:t>
      </w:r>
      <w:r>
        <w:t>va/</w:t>
      </w:r>
      <w:r>
        <w:t>~ntu/</w:t>
      </w:r>
      <w:r>
        <w:t xml:space="preserve"> viSvE/</w:t>
      </w:r>
      <w:r>
        <w:t xml:space="preserve"> viSvE+</w:t>
      </w:r>
      <w:r>
        <w:t xml:space="preserve"> &amp;va~ntvava~ntu/</w:t>
      </w:r>
      <w:r>
        <w:t xml:space="preserve"> viSvE%</w:t>
      </w:r>
      <w:r>
        <w:t xml:space="preserve"> | </w:t>
      </w:r>
    </w:p>
    <w:p w14:paraId="0311229F" w14:textId="7A5CC11E" w:rsidR="00481D97" w:rsidRDefault="00B30E8C">
      <w:r>
        <w:t>39)</w:t>
      </w:r>
      <w:r>
        <w:tab/>
        <w:t>4.7.15.4(36)-  viSvE%</w:t>
      </w:r>
      <w:r>
        <w:t xml:space="preserve"> || (</w:t>
      </w:r>
      <w:r w:rsidR="00070B77">
        <w:t>GS</w:t>
      </w:r>
      <w:r>
        <w:t>-4.7-34)</w:t>
      </w:r>
    </w:p>
    <w:p w14:paraId="4369DEFD" w14:textId="1759AED1" w:rsidR="00481D97" w:rsidRDefault="00B30E8C">
      <w:r>
        <w:t>viSva/</w:t>
      </w:r>
      <w:r>
        <w:t xml:space="preserve"> iti/</w:t>
      </w:r>
      <w:r>
        <w:t xml:space="preserve"> viSvE%</w:t>
      </w:r>
      <w:r>
        <w:t xml:space="preserve"> | </w:t>
      </w:r>
    </w:p>
    <w:p w14:paraId="4F9C76B7" w14:textId="58DADC47" w:rsidR="00481D97" w:rsidRDefault="00B30E8C">
      <w:r>
        <w:t>40)</w:t>
      </w:r>
      <w:r>
        <w:tab/>
        <w:t>4.7.15.4(37)-  A/</w:t>
      </w:r>
      <w:r>
        <w:t>SUn | hu/</w:t>
      </w:r>
      <w:r>
        <w:t>vE/</w:t>
      </w:r>
      <w:r>
        <w:t xml:space="preserve"> |</w:t>
      </w:r>
    </w:p>
    <w:p w14:paraId="40831D0D" w14:textId="4AB689CE" w:rsidR="00481D97" w:rsidRDefault="00B30E8C">
      <w:r>
        <w:t>A/</w:t>
      </w:r>
      <w:r>
        <w:t>SUn. hu+</w:t>
      </w:r>
      <w:r>
        <w:t>vE huva A/</w:t>
      </w:r>
      <w:r>
        <w:t>SU ~nA/</w:t>
      </w:r>
      <w:r>
        <w:t>SUn. hu+</w:t>
      </w:r>
      <w:r>
        <w:t xml:space="preserve">vE | </w:t>
      </w:r>
    </w:p>
    <w:p w14:paraId="00FE5C02" w14:textId="72D32EBE" w:rsidR="00481D97" w:rsidRDefault="00B30E8C">
      <w:r>
        <w:t>41)</w:t>
      </w:r>
      <w:r>
        <w:tab/>
        <w:t>4.7.15.4(38)-  hu/</w:t>
      </w:r>
      <w:r>
        <w:t>vE/</w:t>
      </w:r>
      <w:r>
        <w:t xml:space="preserve"> | su/</w:t>
      </w:r>
      <w:r>
        <w:t>yamAn+</w:t>
      </w:r>
      <w:r>
        <w:t xml:space="preserve"> |</w:t>
      </w:r>
    </w:p>
    <w:p w14:paraId="391C7BDD" w14:textId="606CC7F1" w:rsidR="00481D97" w:rsidRDefault="00B30E8C">
      <w:r>
        <w:t>hu/</w:t>
      </w:r>
      <w:r>
        <w:t>vE/</w:t>
      </w:r>
      <w:r>
        <w:t xml:space="preserve"> su/</w:t>
      </w:r>
      <w:r>
        <w:t>yamA%</w:t>
      </w:r>
      <w:r>
        <w:t>n th2su/</w:t>
      </w:r>
      <w:r>
        <w:t>yamA+</w:t>
      </w:r>
      <w:r>
        <w:t>n. huvE huvE su/</w:t>
      </w:r>
      <w:r>
        <w:t>yamAn+</w:t>
      </w:r>
      <w:r>
        <w:t xml:space="preserve"> | </w:t>
      </w:r>
    </w:p>
    <w:p w14:paraId="14C89D8A" w14:textId="3F279963" w:rsidR="00481D97" w:rsidRDefault="00B30E8C">
      <w:r>
        <w:t>42)</w:t>
      </w:r>
      <w:r>
        <w:tab/>
        <w:t>4.7.15.4(39)-  su/</w:t>
      </w:r>
      <w:r>
        <w:t>yamAn+</w:t>
      </w:r>
      <w:r>
        <w:t xml:space="preserve"> | U/</w:t>
      </w:r>
      <w:r>
        <w:t>tayE%</w:t>
      </w:r>
      <w:r>
        <w:t xml:space="preserve"> |</w:t>
      </w:r>
    </w:p>
    <w:p w14:paraId="6F506450" w14:textId="2DCC43E2" w:rsidR="00481D97" w:rsidRDefault="00B30E8C">
      <w:r>
        <w:t>su/</w:t>
      </w:r>
      <w:r>
        <w:t>yamA+</w:t>
      </w:r>
      <w:r>
        <w:t xml:space="preserve"> ~nU/</w:t>
      </w:r>
      <w:r>
        <w:t>taya+</w:t>
      </w:r>
      <w:r>
        <w:t xml:space="preserve"> U/</w:t>
      </w:r>
      <w:r>
        <w:t>tayE+</w:t>
      </w:r>
      <w:r>
        <w:t xml:space="preserve"> su/</w:t>
      </w:r>
      <w:r>
        <w:t>yamA%</w:t>
      </w:r>
      <w:r>
        <w:t>n th2su/</w:t>
      </w:r>
      <w:r>
        <w:t>yamA+</w:t>
      </w:r>
      <w:r>
        <w:t xml:space="preserve"> ~nU/</w:t>
      </w:r>
      <w:r>
        <w:t>tayE%</w:t>
      </w:r>
      <w:r>
        <w:t xml:space="preserve"> | </w:t>
      </w:r>
    </w:p>
    <w:p w14:paraId="7A253F34" w14:textId="476A03B4" w:rsidR="00481D97" w:rsidRDefault="00B30E8C">
      <w:r>
        <w:t>43)</w:t>
      </w:r>
      <w:r>
        <w:tab/>
        <w:t xml:space="preserve">4.7.15.4(39)- </w:t>
      </w:r>
      <w:r>
        <w:t xml:space="preserve"> su/</w:t>
      </w:r>
      <w:r>
        <w:t>yamAn+</w:t>
      </w:r>
      <w:r>
        <w:t xml:space="preserve"> |</w:t>
      </w:r>
    </w:p>
    <w:p w14:paraId="01F6AEB2" w14:textId="43076FB1" w:rsidR="00481D97" w:rsidRDefault="00B30E8C">
      <w:r>
        <w:t>su/</w:t>
      </w:r>
      <w:r>
        <w:t>yamA/</w:t>
      </w:r>
      <w:r>
        <w:t>niti+</w:t>
      </w:r>
      <w:r>
        <w:t xml:space="preserve"> su - yamAn+</w:t>
      </w:r>
      <w:r>
        <w:t xml:space="preserve"> | </w:t>
      </w:r>
    </w:p>
    <w:p w14:paraId="6F989F6E" w14:textId="27D52020" w:rsidR="00481D97" w:rsidRDefault="00B30E8C">
      <w:r>
        <w:t>44)</w:t>
      </w:r>
      <w:r>
        <w:tab/>
        <w:t>4.7.15.4(40)-  U/</w:t>
      </w:r>
      <w:r>
        <w:t>tayE%</w:t>
      </w:r>
      <w:r>
        <w:t xml:space="preserve"> | tE |</w:t>
      </w:r>
    </w:p>
    <w:p w14:paraId="4D2924B7" w14:textId="7AD1C2A1" w:rsidR="00481D97" w:rsidRDefault="00B30E8C">
      <w:r>
        <w:t>U/</w:t>
      </w:r>
      <w:r>
        <w:t>tayE/</w:t>
      </w:r>
      <w:r>
        <w:t xml:space="preserve"> tE ta U/</w:t>
      </w:r>
      <w:r>
        <w:t>taya+</w:t>
      </w:r>
      <w:r>
        <w:t xml:space="preserve"> U/</w:t>
      </w:r>
      <w:r>
        <w:t>tayE/</w:t>
      </w:r>
      <w:r>
        <w:t xml:space="preserve"> tE | </w:t>
      </w:r>
    </w:p>
    <w:p w14:paraId="3E7264A9" w14:textId="03270BDD" w:rsidR="00481D97" w:rsidRDefault="00B30E8C">
      <w:r>
        <w:t>45)</w:t>
      </w:r>
      <w:r>
        <w:tab/>
        <w:t>4.7.15.4(41)-  tE | ~na/</w:t>
      </w:r>
      <w:r>
        <w:t>H |</w:t>
      </w:r>
    </w:p>
    <w:p w14:paraId="458C7B9D" w14:textId="47BB901C" w:rsidR="00481D97" w:rsidRDefault="00B30E8C">
      <w:r>
        <w:t>tE ~nO+</w:t>
      </w:r>
      <w:r>
        <w:t xml:space="preserve"> ~na/</w:t>
      </w:r>
      <w:r>
        <w:t>stE tE ~na+</w:t>
      </w:r>
      <w:r>
        <w:t xml:space="preserve">H | </w:t>
      </w:r>
    </w:p>
    <w:p w14:paraId="396F162B" w14:textId="792001AB" w:rsidR="00481D97" w:rsidRDefault="00B30E8C">
      <w:r>
        <w:t>46)</w:t>
      </w:r>
      <w:r>
        <w:tab/>
        <w:t>4.7.15.4(42)-  ~na/</w:t>
      </w:r>
      <w:r>
        <w:t>H | mu/</w:t>
      </w:r>
      <w:r>
        <w:t>~jca/</w:t>
      </w:r>
      <w:r>
        <w:t>~ntu/</w:t>
      </w:r>
      <w:r>
        <w:t xml:space="preserve"> |</w:t>
      </w:r>
    </w:p>
    <w:p w14:paraId="75B24B2E" w14:textId="558E40B3" w:rsidR="00481D97" w:rsidRDefault="00B30E8C">
      <w:r>
        <w:t>~nO/</w:t>
      </w:r>
      <w:r>
        <w:t xml:space="preserve"> mu/</w:t>
      </w:r>
      <w:r>
        <w:t>~jca/</w:t>
      </w:r>
      <w:r>
        <w:t>~ntu/</w:t>
      </w:r>
      <w:r>
        <w:t xml:space="preserve"> mu/</w:t>
      </w:r>
      <w:r>
        <w:t>~jca/</w:t>
      </w:r>
      <w:r>
        <w:t>~ntu/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>~ntu/</w:t>
      </w:r>
      <w:r>
        <w:t xml:space="preserve"> | </w:t>
      </w:r>
    </w:p>
    <w:p w14:paraId="53FB2290" w14:textId="283E2C2F" w:rsidR="00481D97" w:rsidRDefault="00B30E8C">
      <w:r>
        <w:t>47)</w:t>
      </w:r>
      <w:r>
        <w:tab/>
        <w:t>4.7.15.4(43)-  mu/</w:t>
      </w:r>
      <w:r>
        <w:t>~jca/</w:t>
      </w:r>
      <w:r>
        <w:t>~ntu/</w:t>
      </w:r>
      <w:r>
        <w:t xml:space="preserve"> | Ena+</w:t>
      </w:r>
      <w:r>
        <w:t>saH ||</w:t>
      </w:r>
    </w:p>
    <w:p w14:paraId="6469DC15" w14:textId="096EDA49" w:rsidR="00481D97" w:rsidRDefault="00B30E8C">
      <w:r>
        <w:t>mu/</w:t>
      </w:r>
      <w:r>
        <w:t>~jca/</w:t>
      </w:r>
      <w:r>
        <w:t>~ntvEna+</w:t>
      </w:r>
      <w:r>
        <w:t>sa/</w:t>
      </w:r>
      <w:r>
        <w:t xml:space="preserve"> Ena+</w:t>
      </w:r>
      <w:r>
        <w:t>sO mu~jca~ntu mu~jca/</w:t>
      </w:r>
      <w:r>
        <w:t>~ntvEna+</w:t>
      </w:r>
      <w:r>
        <w:t xml:space="preserve">saH | </w:t>
      </w:r>
    </w:p>
    <w:p w14:paraId="4C2CEF70" w14:textId="6EF4BF2B" w:rsidR="00481D97" w:rsidRDefault="00B30E8C">
      <w:r>
        <w:t>48)</w:t>
      </w:r>
      <w:r>
        <w:tab/>
        <w:t>4.7.15.4(44)-  Ena+</w:t>
      </w:r>
      <w:r>
        <w:t>saH ||</w:t>
      </w:r>
    </w:p>
    <w:p w14:paraId="72EA8569" w14:textId="58DCB5FB" w:rsidR="00481D97" w:rsidRDefault="00B30E8C">
      <w:r>
        <w:t>Ena+</w:t>
      </w:r>
      <w:r>
        <w:t>sa/</w:t>
      </w:r>
      <w:r>
        <w:t xml:space="preserve"> ityEna+</w:t>
      </w:r>
      <w:r>
        <w:t xml:space="preserve">saH | </w:t>
      </w:r>
    </w:p>
    <w:p w14:paraId="2A0CF24D" w14:textId="3EEEEDB6" w:rsidR="00481D97" w:rsidRDefault="00B30E8C">
      <w:r>
        <w:t>49)</w:t>
      </w:r>
      <w:r>
        <w:tab/>
        <w:t>4.7.15.4(45)-  ti/</w:t>
      </w:r>
      <w:r>
        <w:t>gmam | Ayu+</w:t>
      </w:r>
      <w:r>
        <w:t>dha4m</w:t>
      </w:r>
      <w:r>
        <w:t xml:space="preserve"> |</w:t>
      </w:r>
    </w:p>
    <w:p w14:paraId="4DB82FD7" w14:textId="09301D1E" w:rsidR="00481D97" w:rsidRDefault="00B30E8C">
      <w:r>
        <w:lastRenderedPageBreak/>
        <w:t>ti/</w:t>
      </w:r>
      <w:r>
        <w:t>gma mAyu+</w:t>
      </w:r>
      <w:r>
        <w:t>dha/</w:t>
      </w:r>
      <w:r>
        <w:t>4 mAyu+</w:t>
      </w:r>
      <w:r>
        <w:t>dha4m ti/</w:t>
      </w:r>
      <w:r>
        <w:t>gmam ti/</w:t>
      </w:r>
      <w:r>
        <w:t>gma mAyu+</w:t>
      </w:r>
      <w:r>
        <w:t xml:space="preserve">dha4m | </w:t>
      </w:r>
    </w:p>
    <w:p w14:paraId="2E1029F7" w14:textId="4200137B" w:rsidR="00481D97" w:rsidRDefault="00B30E8C">
      <w:r>
        <w:t>50)</w:t>
      </w:r>
      <w:r>
        <w:tab/>
        <w:t>4.7.15.4(46)-  Ayu+</w:t>
      </w:r>
      <w:r>
        <w:t>dha4m | vI/</w:t>
      </w:r>
      <w:r>
        <w:t>Di/</w:t>
      </w:r>
      <w:r>
        <w:t>3tam |</w:t>
      </w:r>
    </w:p>
    <w:p w14:paraId="3D26C0EC" w14:textId="15F109C8" w:rsidR="00481D97" w:rsidRDefault="00B30E8C">
      <w:r>
        <w:t>Ayu+</w:t>
      </w:r>
      <w:r>
        <w:t>dha4M ~MvIDi/</w:t>
      </w:r>
      <w:r>
        <w:t>3taM ~MvI+</w:t>
      </w:r>
      <w:r>
        <w:t>Di/</w:t>
      </w:r>
      <w:r>
        <w:t>3ta mAyu+</w:t>
      </w:r>
      <w:r>
        <w:t>dha/</w:t>
      </w:r>
      <w:r>
        <w:t>4 mAyu+</w:t>
      </w:r>
      <w:r>
        <w:t>dha4M ~MvIDi/</w:t>
      </w:r>
      <w:r>
        <w:t xml:space="preserve">3tam | </w:t>
      </w:r>
    </w:p>
    <w:p w14:paraId="12C3EF8F" w14:textId="15BC8F13" w:rsidR="00481D97" w:rsidRDefault="00B30E8C">
      <w:r>
        <w:t>51)</w:t>
      </w:r>
      <w:r>
        <w:tab/>
        <w:t>4.7.15.4(47)-  vI/</w:t>
      </w:r>
      <w:r>
        <w:t>Di/</w:t>
      </w:r>
      <w:r>
        <w:t>3tam | saha+</w:t>
      </w:r>
      <w:r>
        <w:t>svat |</w:t>
      </w:r>
    </w:p>
    <w:p w14:paraId="01CA01EB" w14:textId="151381B8" w:rsidR="00481D97" w:rsidRDefault="00B30E8C">
      <w:r>
        <w:t>vI/</w:t>
      </w:r>
      <w:r>
        <w:t>Di/</w:t>
      </w:r>
      <w:r>
        <w:t>3ta(gm) saha+</w:t>
      </w:r>
      <w:r>
        <w:t>sva/</w:t>
      </w:r>
      <w:r>
        <w:t>th2 saha+</w:t>
      </w:r>
      <w:r>
        <w:t>svad</w:t>
      </w:r>
      <w:r>
        <w:t>3 vIDi/</w:t>
      </w:r>
      <w:r>
        <w:t>3taM ~MvI+</w:t>
      </w:r>
      <w:r>
        <w:t>Di/</w:t>
      </w:r>
      <w:r>
        <w:t>3ta(gm) saha+</w:t>
      </w:r>
      <w:r>
        <w:t xml:space="preserve">svat | </w:t>
      </w:r>
    </w:p>
    <w:p w14:paraId="3DB833FE" w14:textId="26D97960" w:rsidR="00481D97" w:rsidRDefault="00B30E8C">
      <w:r>
        <w:t>52)</w:t>
      </w:r>
      <w:r>
        <w:tab/>
        <w:t>4.7.15.4(48)-  saha+</w:t>
      </w:r>
      <w:r>
        <w:t>svat | di/</w:t>
      </w:r>
      <w:r>
        <w:t>3vyam |</w:t>
      </w:r>
    </w:p>
    <w:p w14:paraId="5EAF63C7" w14:textId="71359EDC" w:rsidR="00481D97" w:rsidRDefault="00B30E8C">
      <w:r>
        <w:t>saha+</w:t>
      </w:r>
      <w:r>
        <w:t>svad3 di/</w:t>
      </w:r>
      <w:r>
        <w:t>3vyam di/</w:t>
      </w:r>
      <w:r>
        <w:t>3vya(gm) saha+</w:t>
      </w:r>
      <w:r>
        <w:t>sva/</w:t>
      </w:r>
      <w:r>
        <w:t>th2 saha+</w:t>
      </w:r>
      <w:r>
        <w:t>svad3 di/</w:t>
      </w:r>
      <w:r>
        <w:t xml:space="preserve">3vyam | </w:t>
      </w:r>
    </w:p>
    <w:p w14:paraId="0993A53C" w14:textId="27F7C783" w:rsidR="00481D97" w:rsidRDefault="00B30E8C">
      <w:r>
        <w:t>53)</w:t>
      </w:r>
      <w:r>
        <w:tab/>
        <w:t>4.7.15.4(49)-  di/</w:t>
      </w:r>
      <w:r>
        <w:t>3vyam | Sard3dha+</w:t>
      </w:r>
      <w:r>
        <w:t>4H |</w:t>
      </w:r>
    </w:p>
    <w:p w14:paraId="00369D68" w14:textId="611EA0E2" w:rsidR="00481D97" w:rsidRDefault="00B30E8C">
      <w:r>
        <w:t>di/</w:t>
      </w:r>
      <w:r>
        <w:t>3vya(gm) Sard3dha/</w:t>
      </w:r>
      <w:r>
        <w:t>4H Sard3dhO+</w:t>
      </w:r>
      <w:r>
        <w:t>4 di/</w:t>
      </w:r>
      <w:r>
        <w:t>3vyam di/</w:t>
      </w:r>
      <w:r>
        <w:t>3vya(gm) Sard3</w:t>
      </w:r>
      <w:r>
        <w:t>dha+</w:t>
      </w:r>
      <w:r>
        <w:t xml:space="preserve">4H | </w:t>
      </w:r>
    </w:p>
    <w:p w14:paraId="4A415182" w14:textId="42A94ED9" w:rsidR="00481D97" w:rsidRDefault="00B30E8C">
      <w:r>
        <w:t>54)</w:t>
      </w:r>
      <w:r>
        <w:tab/>
        <w:t>4.7.15.4(50)-  Sard3dha+</w:t>
      </w:r>
      <w:r>
        <w:t>4H | pRuta+</w:t>
      </w:r>
      <w:r>
        <w:t>nAsu |</w:t>
      </w:r>
    </w:p>
    <w:p w14:paraId="46E0C0F1" w14:textId="05FF2B6E" w:rsidR="00481D97" w:rsidRDefault="00B30E8C">
      <w:r>
        <w:t>Sard3dha/</w:t>
      </w:r>
      <w:r>
        <w:t>4H pRuta+</w:t>
      </w:r>
      <w:r>
        <w:t>nAsu/</w:t>
      </w:r>
      <w:r>
        <w:t xml:space="preserve"> pRuta+</w:t>
      </w:r>
      <w:r>
        <w:t>nAsu/</w:t>
      </w:r>
      <w:r>
        <w:t xml:space="preserve"> Sard3dha/</w:t>
      </w:r>
      <w:r>
        <w:t>4H Sard3dha/</w:t>
      </w:r>
      <w:r>
        <w:t>4H pRuta+</w:t>
      </w:r>
      <w:r>
        <w:t xml:space="preserve">nAsu | </w:t>
      </w:r>
    </w:p>
    <w:p w14:paraId="3756C82D" w14:textId="7642566F" w:rsidR="00481D97" w:rsidRDefault="00B30E8C">
      <w:r>
        <w:t>1)</w:t>
      </w:r>
      <w:r>
        <w:tab/>
        <w:t>4.7.15.5(1)-  pRuta+</w:t>
      </w:r>
      <w:r>
        <w:t>nAsu | ji/</w:t>
      </w:r>
      <w:r>
        <w:t>ShNu ||</w:t>
      </w:r>
    </w:p>
    <w:p w14:paraId="174A2C09" w14:textId="61A19754" w:rsidR="00481D97" w:rsidRDefault="00B30E8C">
      <w:r>
        <w:t>pRuta+</w:t>
      </w:r>
      <w:r>
        <w:t>nAsu ji/</w:t>
      </w:r>
      <w:r>
        <w:t>ShNu ji/</w:t>
      </w:r>
      <w:r>
        <w:t>ShNu pRuta+</w:t>
      </w:r>
      <w:r>
        <w:t>nAsu/</w:t>
      </w:r>
      <w:r>
        <w:t xml:space="preserve"> pRuta+</w:t>
      </w:r>
      <w:r>
        <w:t>nAsu ji/</w:t>
      </w:r>
      <w:r>
        <w:t xml:space="preserve">ShNu | </w:t>
      </w:r>
    </w:p>
    <w:p w14:paraId="138805E7" w14:textId="57051739" w:rsidR="00481D97" w:rsidRDefault="00B30E8C">
      <w:r>
        <w:t>2)</w:t>
      </w:r>
      <w:r>
        <w:tab/>
        <w:t>4.7.15.5(2)-  ji/</w:t>
      </w:r>
      <w:r>
        <w:t>ShNu ||</w:t>
      </w:r>
    </w:p>
    <w:p w14:paraId="64571DF9" w14:textId="3EF75DA6" w:rsidR="00481D97" w:rsidRDefault="00B30E8C">
      <w:r>
        <w:t>ji/</w:t>
      </w:r>
      <w:r>
        <w:t>ShNviti+</w:t>
      </w:r>
      <w:r>
        <w:t xml:space="preserve"> ji/</w:t>
      </w:r>
      <w:r>
        <w:t xml:space="preserve">ShNu | </w:t>
      </w:r>
    </w:p>
    <w:p w14:paraId="7D25B5FD" w14:textId="02DF8427" w:rsidR="00481D97" w:rsidRDefault="00B30E8C">
      <w:r>
        <w:t>3)</w:t>
      </w:r>
      <w:r>
        <w:tab/>
        <w:t>4.7.15.5(3)-  staumi+</w:t>
      </w:r>
      <w:r>
        <w:t xml:space="preserve"> | dE/</w:t>
      </w:r>
      <w:r>
        <w:t>3vAn |</w:t>
      </w:r>
    </w:p>
    <w:p w14:paraId="2AC3B7A1" w14:textId="0C02AE1B" w:rsidR="00481D97" w:rsidRDefault="00B30E8C">
      <w:r>
        <w:t>staumi+</w:t>
      </w:r>
      <w:r>
        <w:t xml:space="preserve"> dE/</w:t>
      </w:r>
      <w:r>
        <w:t>3vAn dE/</w:t>
      </w:r>
      <w:r>
        <w:t>3vAn th2staumi/</w:t>
      </w:r>
      <w:r>
        <w:t xml:space="preserve"> staumi+</w:t>
      </w:r>
      <w:r>
        <w:t xml:space="preserve"> dE/</w:t>
      </w:r>
      <w:r>
        <w:t xml:space="preserve">3vAn | </w:t>
      </w:r>
    </w:p>
    <w:p w14:paraId="316853C3" w14:textId="0A692328" w:rsidR="00481D97" w:rsidRDefault="00B30E8C">
      <w:r>
        <w:t>4)</w:t>
      </w:r>
      <w:r>
        <w:tab/>
        <w:t>4.7.15.5(4)-  dE/</w:t>
      </w:r>
      <w:r>
        <w:t>3vAn | ma/</w:t>
      </w:r>
      <w:r>
        <w:t>ruta+</w:t>
      </w:r>
      <w:r>
        <w:t>H |</w:t>
      </w:r>
    </w:p>
    <w:p w14:paraId="0A622321" w14:textId="5E982D39" w:rsidR="00481D97" w:rsidRDefault="00B30E8C">
      <w:r>
        <w:t>dE/</w:t>
      </w:r>
      <w:r>
        <w:t>3vAn ma/</w:t>
      </w:r>
      <w:r>
        <w:t>rut</w:t>
      </w:r>
      <w:r>
        <w:t>O+</w:t>
      </w:r>
      <w:r>
        <w:t xml:space="preserve"> ma/</w:t>
      </w:r>
      <w:r>
        <w:t>rutO+</w:t>
      </w:r>
      <w:r>
        <w:t xml:space="preserve"> dE/</w:t>
      </w:r>
      <w:r>
        <w:t>3vAn dE/</w:t>
      </w:r>
      <w:r>
        <w:t>3vAn ma/</w:t>
      </w:r>
      <w:r>
        <w:t>ruta+</w:t>
      </w:r>
      <w:r>
        <w:t xml:space="preserve">H | </w:t>
      </w:r>
    </w:p>
    <w:p w14:paraId="71EA60CF" w14:textId="6AA1E79A" w:rsidR="00481D97" w:rsidRDefault="00B30E8C">
      <w:r>
        <w:t>5)</w:t>
      </w:r>
      <w:r>
        <w:tab/>
        <w:t>4.7.15.5(5)-  ma/</w:t>
      </w:r>
      <w:r>
        <w:t>ruta+</w:t>
      </w:r>
      <w:r>
        <w:t>H | ~nA/</w:t>
      </w:r>
      <w:r>
        <w:t>thi/</w:t>
      </w:r>
      <w:r>
        <w:t>2taH |</w:t>
      </w:r>
    </w:p>
    <w:p w14:paraId="4790CB67" w14:textId="24F32C8B" w:rsidR="00481D97" w:rsidRDefault="00B30E8C">
      <w:r>
        <w:t>ma/</w:t>
      </w:r>
      <w:r>
        <w:t>rutO+</w:t>
      </w:r>
      <w:r>
        <w:t xml:space="preserve"> ~nAthi/</w:t>
      </w:r>
      <w:r>
        <w:t>2tO ~nA+</w:t>
      </w:r>
      <w:r>
        <w:t>thi/</w:t>
      </w:r>
      <w:r>
        <w:t>2tO ma/</w:t>
      </w:r>
      <w:r>
        <w:t>rutO+</w:t>
      </w:r>
      <w:r>
        <w:t xml:space="preserve"> ma/</w:t>
      </w:r>
      <w:r>
        <w:t>rutO+</w:t>
      </w:r>
      <w:r>
        <w:t xml:space="preserve"> ~nAthi/</w:t>
      </w:r>
      <w:r>
        <w:t xml:space="preserve">2taH | </w:t>
      </w:r>
    </w:p>
    <w:p w14:paraId="18D7FEF8" w14:textId="4DBACF3D" w:rsidR="00481D97" w:rsidRDefault="00B30E8C">
      <w:r>
        <w:t>6)</w:t>
      </w:r>
      <w:r>
        <w:tab/>
        <w:t>4.7.15.5(6)-  ~nA/</w:t>
      </w:r>
      <w:r>
        <w:t>thi/</w:t>
      </w:r>
      <w:r>
        <w:t>2taH | jO/</w:t>
      </w:r>
      <w:r>
        <w:t>ha/</w:t>
      </w:r>
      <w:r>
        <w:t>vI/</w:t>
      </w:r>
      <w:r>
        <w:t>mi/</w:t>
      </w:r>
      <w:r>
        <w:t xml:space="preserve"> |</w:t>
      </w:r>
    </w:p>
    <w:p w14:paraId="315D2DB0" w14:textId="03B1D3A4" w:rsidR="00481D97" w:rsidRDefault="00B30E8C">
      <w:r>
        <w:t>~nA/</w:t>
      </w:r>
      <w:r>
        <w:t>thi/</w:t>
      </w:r>
      <w:r>
        <w:t>2tO jO+</w:t>
      </w:r>
      <w:r>
        <w:t>havImi jOhavImi ~nAthi/</w:t>
      </w:r>
      <w:r>
        <w:t>2tO ~nA+</w:t>
      </w:r>
      <w:r>
        <w:t>thi/</w:t>
      </w:r>
      <w:r>
        <w:t>2tO jO+</w:t>
      </w:r>
      <w:r>
        <w:t>ha</w:t>
      </w:r>
      <w:r>
        <w:t xml:space="preserve">vImi | </w:t>
      </w:r>
    </w:p>
    <w:p w14:paraId="5EAE7840" w14:textId="27FDF2EF" w:rsidR="00481D97" w:rsidRDefault="00B30E8C">
      <w:r>
        <w:t>7)</w:t>
      </w:r>
      <w:r>
        <w:tab/>
        <w:t>4.7.15.5(7)-  jO/</w:t>
      </w:r>
      <w:r>
        <w:t>ha/</w:t>
      </w:r>
      <w:r>
        <w:t>vI/</w:t>
      </w:r>
      <w:r>
        <w:t>mi/</w:t>
      </w:r>
      <w:r>
        <w:t xml:space="preserve"> | tE |</w:t>
      </w:r>
    </w:p>
    <w:p w14:paraId="66481BBF" w14:textId="16292981" w:rsidR="00481D97" w:rsidRDefault="00B30E8C">
      <w:r>
        <w:t>jO/</w:t>
      </w:r>
      <w:r>
        <w:t>ha/</w:t>
      </w:r>
      <w:r>
        <w:t>vI/</w:t>
      </w:r>
      <w:r>
        <w:t>mi/</w:t>
      </w:r>
      <w:r>
        <w:t xml:space="preserve"> tE tE jO+</w:t>
      </w:r>
      <w:r>
        <w:t>havImi jOhavImi/</w:t>
      </w:r>
      <w:r>
        <w:t xml:space="preserve"> tE | </w:t>
      </w:r>
    </w:p>
    <w:p w14:paraId="775D48D2" w14:textId="173B1783" w:rsidR="00481D97" w:rsidRDefault="00B30E8C">
      <w:r>
        <w:t>8)</w:t>
      </w:r>
      <w:r>
        <w:tab/>
        <w:t>4.7.15.5(8)-  tE | ~na/</w:t>
      </w:r>
      <w:r>
        <w:t>H |</w:t>
      </w:r>
    </w:p>
    <w:p w14:paraId="50BFA9B5" w14:textId="4CAC013B" w:rsidR="00481D97" w:rsidRDefault="00B30E8C">
      <w:r>
        <w:lastRenderedPageBreak/>
        <w:t>tE ~nO+</w:t>
      </w:r>
      <w:r>
        <w:t xml:space="preserve"> ~na/</w:t>
      </w:r>
      <w:r>
        <w:t>stE tE ~na+</w:t>
      </w:r>
      <w:r>
        <w:t xml:space="preserve">H | </w:t>
      </w:r>
    </w:p>
    <w:p w14:paraId="63DE63B0" w14:textId="7D043454" w:rsidR="00481D97" w:rsidRDefault="00B30E8C">
      <w:r>
        <w:t>9)</w:t>
      </w:r>
      <w:r>
        <w:tab/>
        <w:t>4.7.15.5(9)-  ~na/</w:t>
      </w:r>
      <w:r>
        <w:t>H | mu/</w:t>
      </w:r>
      <w:r>
        <w:t>~jca/</w:t>
      </w:r>
      <w:r>
        <w:t>~ntu/</w:t>
      </w:r>
      <w:r>
        <w:t xml:space="preserve"> |</w:t>
      </w:r>
    </w:p>
    <w:p w14:paraId="65A33618" w14:textId="17A3A143" w:rsidR="00481D97" w:rsidRDefault="00B30E8C">
      <w:r>
        <w:t>~nO/</w:t>
      </w:r>
      <w:r>
        <w:t xml:space="preserve"> mu/</w:t>
      </w:r>
      <w:r>
        <w:t>~jca/</w:t>
      </w:r>
      <w:r>
        <w:t>~ntu/</w:t>
      </w:r>
      <w:r>
        <w:t xml:space="preserve"> mu/</w:t>
      </w:r>
      <w:r>
        <w:t>~jca/</w:t>
      </w:r>
      <w:r>
        <w:t>~ntu/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>~ntu/</w:t>
      </w:r>
      <w:r>
        <w:t xml:space="preserve"> | </w:t>
      </w:r>
    </w:p>
    <w:p w14:paraId="415F2AC8" w14:textId="4158AF98" w:rsidR="00481D97" w:rsidRDefault="00B30E8C">
      <w:r>
        <w:t>10)</w:t>
      </w:r>
      <w:r>
        <w:tab/>
        <w:t>4.7</w:t>
      </w:r>
      <w:r>
        <w:t>.15.5(10)-  mu/</w:t>
      </w:r>
      <w:r>
        <w:t>~jca/</w:t>
      </w:r>
      <w:r>
        <w:t>~ntu/</w:t>
      </w:r>
      <w:r>
        <w:t xml:space="preserve"> | Ena+</w:t>
      </w:r>
      <w:r>
        <w:t>saH ||</w:t>
      </w:r>
    </w:p>
    <w:p w14:paraId="7AF9225B" w14:textId="40D89013" w:rsidR="00481D97" w:rsidRDefault="00B30E8C">
      <w:r>
        <w:t>mu/</w:t>
      </w:r>
      <w:r>
        <w:t>~jca/</w:t>
      </w:r>
      <w:r>
        <w:t>~ntvEna+</w:t>
      </w:r>
      <w:r>
        <w:t>sa/</w:t>
      </w:r>
      <w:r>
        <w:t xml:space="preserve"> Ena+</w:t>
      </w:r>
      <w:r>
        <w:t>sO mu~jca~ntu mu~jca/</w:t>
      </w:r>
      <w:r>
        <w:t>~ntvEna+</w:t>
      </w:r>
      <w:r>
        <w:t xml:space="preserve">saH | </w:t>
      </w:r>
    </w:p>
    <w:p w14:paraId="42A7E5E2" w14:textId="32C6C0BE" w:rsidR="00481D97" w:rsidRDefault="00B30E8C">
      <w:r>
        <w:t>11)</w:t>
      </w:r>
      <w:r>
        <w:tab/>
        <w:t>4.7.15.5(11)-  Ena+</w:t>
      </w:r>
      <w:r>
        <w:t>saH ||</w:t>
      </w:r>
    </w:p>
    <w:p w14:paraId="3E2AED70" w14:textId="7E0442D3" w:rsidR="00481D97" w:rsidRDefault="00B30E8C">
      <w:r>
        <w:t>Ena+</w:t>
      </w:r>
      <w:r>
        <w:t>sa/</w:t>
      </w:r>
      <w:r>
        <w:t xml:space="preserve"> ityEna+</w:t>
      </w:r>
      <w:r>
        <w:t xml:space="preserve">saH | </w:t>
      </w:r>
    </w:p>
    <w:p w14:paraId="0FE3AF77" w14:textId="0A24A423" w:rsidR="00481D97" w:rsidRDefault="00B30E8C">
      <w:r>
        <w:t>12)</w:t>
      </w:r>
      <w:r>
        <w:tab/>
        <w:t>4.7.15.5(12)-  dE/</w:t>
      </w:r>
      <w:r>
        <w:t>3vAnA%</w:t>
      </w:r>
      <w:r>
        <w:t>m | ma/</w:t>
      </w:r>
      <w:r>
        <w:t>nvE/</w:t>
      </w:r>
      <w:r>
        <w:t xml:space="preserve"> |</w:t>
      </w:r>
    </w:p>
    <w:p w14:paraId="2CCF308A" w14:textId="7650FF5B" w:rsidR="00481D97" w:rsidRDefault="00B30E8C">
      <w:r>
        <w:t>dE/</w:t>
      </w:r>
      <w:r>
        <w:t>3vAnA%</w:t>
      </w:r>
      <w:r>
        <w:t>m manvE manvE dE/</w:t>
      </w:r>
      <w:r>
        <w:t>3vAnA%</w:t>
      </w:r>
      <w:r>
        <w:t>m dE/</w:t>
      </w:r>
      <w:r>
        <w:t>3vAnA%</w:t>
      </w:r>
      <w:r>
        <w:t xml:space="preserve">m manvE | </w:t>
      </w:r>
    </w:p>
    <w:p w14:paraId="2385DC7A" w14:textId="40A14686" w:rsidR="00481D97" w:rsidRDefault="00B30E8C">
      <w:r>
        <w:t>13)</w:t>
      </w:r>
      <w:r>
        <w:tab/>
        <w:t>4.7.1</w:t>
      </w:r>
      <w:r>
        <w:t>5.5(13)-  ma/</w:t>
      </w:r>
      <w:r>
        <w:t>nvE/</w:t>
      </w:r>
      <w:r>
        <w:t xml:space="preserve"> | adhi+</w:t>
      </w:r>
      <w:r>
        <w:t>4 |</w:t>
      </w:r>
    </w:p>
    <w:p w14:paraId="6167EC97" w14:textId="235D3CC7" w:rsidR="00481D97" w:rsidRDefault="00B30E8C">
      <w:r>
        <w:t>ma/</w:t>
      </w:r>
      <w:r>
        <w:t>nvE/</w:t>
      </w:r>
      <w:r>
        <w:t xml:space="preserve"> adh4yadhi+</w:t>
      </w:r>
      <w:r>
        <w:t>4 manvE manvE/</w:t>
      </w:r>
      <w:r>
        <w:t xml:space="preserve"> adhi+</w:t>
      </w:r>
      <w:r>
        <w:t xml:space="preserve">4 | </w:t>
      </w:r>
    </w:p>
    <w:p w14:paraId="6AEC4681" w14:textId="2775FD42" w:rsidR="00481D97" w:rsidRDefault="00B30E8C">
      <w:r>
        <w:t>14)</w:t>
      </w:r>
      <w:r>
        <w:tab/>
        <w:t>4.7.15.5(14)-  adhi+</w:t>
      </w:r>
      <w:r>
        <w:t>4 | ~na/</w:t>
      </w:r>
      <w:r>
        <w:t>H |</w:t>
      </w:r>
    </w:p>
    <w:p w14:paraId="0559A10D" w14:textId="283DA766" w:rsidR="00481D97" w:rsidRDefault="00B30E8C">
      <w:r>
        <w:t>adhi+</w:t>
      </w:r>
      <w:r>
        <w:t>4 ~nO ~nO/</w:t>
      </w:r>
      <w:r>
        <w:t xml:space="preserve"> adh4yadhi+</w:t>
      </w:r>
      <w:r>
        <w:t xml:space="preserve">4 ~naH | </w:t>
      </w:r>
    </w:p>
    <w:p w14:paraId="5A842FA3" w14:textId="2E26F4CE" w:rsidR="00481D97" w:rsidRDefault="00B30E8C">
      <w:r>
        <w:t>15)</w:t>
      </w:r>
      <w:r>
        <w:tab/>
        <w:t>4.7.15.5(15)-  ~na/</w:t>
      </w:r>
      <w:r>
        <w:t>H | b3ru/</w:t>
      </w:r>
      <w:r>
        <w:t>va/</w:t>
      </w:r>
      <w:r>
        <w:t>~ntu/</w:t>
      </w:r>
      <w:r>
        <w:t xml:space="preserve"> |</w:t>
      </w:r>
    </w:p>
    <w:p w14:paraId="1C2457BC" w14:textId="795A6DF9" w:rsidR="00481D97" w:rsidRDefault="00B30E8C">
      <w:r>
        <w:t>~nO/</w:t>
      </w:r>
      <w:r>
        <w:t xml:space="preserve"> b3ru/</w:t>
      </w:r>
      <w:r>
        <w:t>va/</w:t>
      </w:r>
      <w:r>
        <w:t>~ntu/</w:t>
      </w:r>
      <w:r>
        <w:t xml:space="preserve"> b3ru/</w:t>
      </w:r>
      <w:r>
        <w:t>va/</w:t>
      </w:r>
      <w:r>
        <w:t>~ntu/</w:t>
      </w:r>
      <w:r>
        <w:t xml:space="preserve"> ~nO/</w:t>
      </w:r>
      <w:r>
        <w:t xml:space="preserve"> ~nO/</w:t>
      </w:r>
      <w:r>
        <w:t xml:space="preserve"> b3ru/</w:t>
      </w:r>
      <w:r>
        <w:t>va/</w:t>
      </w:r>
      <w:r>
        <w:t>~ntu/</w:t>
      </w:r>
      <w:r>
        <w:t xml:space="preserve"> | </w:t>
      </w:r>
    </w:p>
    <w:p w14:paraId="394680C5" w14:textId="2287D16F" w:rsidR="00481D97" w:rsidRDefault="00B30E8C">
      <w:r>
        <w:t>16)</w:t>
      </w:r>
      <w:r>
        <w:tab/>
        <w:t>4.7.15.5(16)-  b3ru/</w:t>
      </w:r>
      <w:r>
        <w:t>va/</w:t>
      </w:r>
      <w:r>
        <w:t>~ntu/</w:t>
      </w:r>
      <w:r>
        <w:t xml:space="preserve"> | pra |</w:t>
      </w:r>
    </w:p>
    <w:p w14:paraId="60C6C541" w14:textId="65F8ADBC" w:rsidR="00481D97" w:rsidRDefault="00B30E8C">
      <w:r>
        <w:t>b3ru/</w:t>
      </w:r>
      <w:r>
        <w:t>va/</w:t>
      </w:r>
      <w:r>
        <w:t>~ntu/</w:t>
      </w:r>
      <w:r>
        <w:t xml:space="preserve"> pra pra b3ru+</w:t>
      </w:r>
      <w:r>
        <w:t>va~ntu b3ruva~ntu/</w:t>
      </w:r>
      <w:r>
        <w:t xml:space="preserve"> pra | </w:t>
      </w:r>
    </w:p>
    <w:p w14:paraId="448A3796" w14:textId="4DB0328A" w:rsidR="00481D97" w:rsidRDefault="00B30E8C">
      <w:r>
        <w:t>17)</w:t>
      </w:r>
      <w:r>
        <w:tab/>
        <w:t>4.7.15.5(17)-  pra | i/</w:t>
      </w:r>
      <w:r>
        <w:t>mAm |</w:t>
      </w:r>
    </w:p>
    <w:p w14:paraId="058361B1" w14:textId="50F682C9" w:rsidR="00481D97" w:rsidRDefault="00B30E8C">
      <w:r>
        <w:t>prE mA mi/</w:t>
      </w:r>
      <w:r>
        <w:t xml:space="preserve">mAm pra prE mAm | </w:t>
      </w:r>
    </w:p>
    <w:p w14:paraId="1C4781DE" w14:textId="571F94B5" w:rsidR="00481D97" w:rsidRDefault="00B30E8C">
      <w:r>
        <w:t>18)</w:t>
      </w:r>
      <w:r>
        <w:tab/>
        <w:t>4.7.15.5(18)-  i/</w:t>
      </w:r>
      <w:r>
        <w:t>mAm | vAca%</w:t>
      </w:r>
      <w:r>
        <w:t>m |</w:t>
      </w:r>
    </w:p>
    <w:p w14:paraId="7E4DEED2" w14:textId="0FAAB3FC" w:rsidR="00481D97" w:rsidRDefault="00B30E8C">
      <w:r>
        <w:t>i/</w:t>
      </w:r>
      <w:r>
        <w:t>mAM ~MvAca/</w:t>
      </w:r>
      <w:r>
        <w:t>M ~MvAca+</w:t>
      </w:r>
      <w:r>
        <w:t xml:space="preserve"> mi/</w:t>
      </w:r>
      <w:r>
        <w:t>mA mi/</w:t>
      </w:r>
      <w:r>
        <w:t>mAM ~MvAca%</w:t>
      </w:r>
      <w:r>
        <w:t xml:space="preserve">m | </w:t>
      </w:r>
    </w:p>
    <w:p w14:paraId="0ECFF1F1" w14:textId="116A32B7" w:rsidR="00481D97" w:rsidRDefault="00B30E8C">
      <w:r>
        <w:t>19)</w:t>
      </w:r>
      <w:r>
        <w:tab/>
        <w:t>4.7.15.5(19)-  vAca%</w:t>
      </w:r>
      <w:r>
        <w:t>m | viSvA%</w:t>
      </w:r>
      <w:r>
        <w:t>m |</w:t>
      </w:r>
    </w:p>
    <w:p w14:paraId="5A816392" w14:textId="511CB17B" w:rsidR="00481D97" w:rsidRDefault="00B30E8C">
      <w:r>
        <w:t>vAca/</w:t>
      </w:r>
      <w:r>
        <w:t>M ~MviSvA/</w:t>
      </w:r>
      <w:r>
        <w:t>M ~MviSvA/</w:t>
      </w:r>
      <w:r>
        <w:t>M ~MvAca/</w:t>
      </w:r>
      <w:r>
        <w:t>M ~MvAca/</w:t>
      </w:r>
      <w:r>
        <w:t>M ~MviSvA%</w:t>
      </w:r>
      <w:r>
        <w:t xml:space="preserve">m | </w:t>
      </w:r>
    </w:p>
    <w:p w14:paraId="30D5BAA5" w14:textId="0AA96198" w:rsidR="00481D97" w:rsidRDefault="00B30E8C">
      <w:r>
        <w:t>20)</w:t>
      </w:r>
      <w:r>
        <w:tab/>
        <w:t>4.7.15.5(20)-  viSvA%</w:t>
      </w:r>
      <w:r>
        <w:t>m | a/</w:t>
      </w:r>
      <w:r>
        <w:t>va/</w:t>
      </w:r>
      <w:r>
        <w:t>~ntu/</w:t>
      </w:r>
      <w:r>
        <w:t xml:space="preserve"> |</w:t>
      </w:r>
    </w:p>
    <w:p w14:paraId="12662748" w14:textId="59D4CC70" w:rsidR="00481D97" w:rsidRDefault="00B30E8C">
      <w:r>
        <w:t>viSvA+</w:t>
      </w:r>
      <w:r>
        <w:t xml:space="preserve"> mava~ntvava~ntu/</w:t>
      </w:r>
      <w:r>
        <w:t xml:space="preserve"> viSvA/</w:t>
      </w:r>
      <w:r>
        <w:t>M ~MviSvA+</w:t>
      </w:r>
      <w:r>
        <w:t xml:space="preserve"> mava~ntu | </w:t>
      </w:r>
    </w:p>
    <w:p w14:paraId="73FDB8BD" w14:textId="0393526E" w:rsidR="00481D97" w:rsidRDefault="00B30E8C">
      <w:r>
        <w:t>21)</w:t>
      </w:r>
      <w:r>
        <w:tab/>
        <w:t>4.7.15.5(21)-</w:t>
      </w:r>
      <w:r>
        <w:t xml:space="preserve">  a/</w:t>
      </w:r>
      <w:r>
        <w:t>va/</w:t>
      </w:r>
      <w:r>
        <w:t>~ntu/</w:t>
      </w:r>
      <w:r>
        <w:t xml:space="preserve"> | viSvE%</w:t>
      </w:r>
      <w:r>
        <w:t xml:space="preserve"> ||</w:t>
      </w:r>
    </w:p>
    <w:p w14:paraId="67A524B7" w14:textId="08EA1ABE" w:rsidR="00481D97" w:rsidRDefault="00B30E8C">
      <w:r>
        <w:lastRenderedPageBreak/>
        <w:t>a/</w:t>
      </w:r>
      <w:r>
        <w:t>va/</w:t>
      </w:r>
      <w:r>
        <w:t>~ntu/</w:t>
      </w:r>
      <w:r>
        <w:t xml:space="preserve"> viSvE/</w:t>
      </w:r>
      <w:r>
        <w:t xml:space="preserve"> viSvE+</w:t>
      </w:r>
      <w:r>
        <w:t xml:space="preserve"> &amp;va~ntvava~ntu/</w:t>
      </w:r>
      <w:r>
        <w:t xml:space="preserve"> viSvE%</w:t>
      </w:r>
      <w:r>
        <w:t xml:space="preserve"> | </w:t>
      </w:r>
    </w:p>
    <w:p w14:paraId="457E7CA3" w14:textId="532708F1" w:rsidR="00481D97" w:rsidRDefault="00B30E8C">
      <w:r>
        <w:t>22)</w:t>
      </w:r>
      <w:r>
        <w:tab/>
        <w:t>4.7.15.5(22)-  viSvE%</w:t>
      </w:r>
      <w:r>
        <w:t xml:space="preserve"> ||</w:t>
      </w:r>
    </w:p>
    <w:p w14:paraId="2080523B" w14:textId="573321ED" w:rsidR="00481D97" w:rsidRDefault="00B30E8C">
      <w:r>
        <w:t>viSva/</w:t>
      </w:r>
      <w:r>
        <w:t xml:space="preserve"> iti/</w:t>
      </w:r>
      <w:r>
        <w:t xml:space="preserve"> viSvE%</w:t>
      </w:r>
      <w:r>
        <w:t xml:space="preserve"> | </w:t>
      </w:r>
    </w:p>
    <w:p w14:paraId="75DF732D" w14:textId="2A016975" w:rsidR="00481D97" w:rsidRDefault="00B30E8C">
      <w:r>
        <w:t>23)</w:t>
      </w:r>
      <w:r>
        <w:tab/>
        <w:t>4.7.15.5(23)-  A/</w:t>
      </w:r>
      <w:r>
        <w:t>SUn | hu/</w:t>
      </w:r>
      <w:r>
        <w:t>vE/</w:t>
      </w:r>
      <w:r>
        <w:t xml:space="preserve"> |</w:t>
      </w:r>
    </w:p>
    <w:p w14:paraId="18528C12" w14:textId="20B80DD5" w:rsidR="00481D97" w:rsidRDefault="00B30E8C">
      <w:r>
        <w:t>A/</w:t>
      </w:r>
      <w:r>
        <w:t>SUn. hu+</w:t>
      </w:r>
      <w:r>
        <w:t>vE huva A/</w:t>
      </w:r>
      <w:r>
        <w:t>SU ~nA/</w:t>
      </w:r>
      <w:r>
        <w:t>SUn. hu+</w:t>
      </w:r>
      <w:r>
        <w:t xml:space="preserve">vE | </w:t>
      </w:r>
    </w:p>
    <w:p w14:paraId="31D458CB" w14:textId="1220D900" w:rsidR="00481D97" w:rsidRDefault="00B30E8C">
      <w:r>
        <w:t>24)</w:t>
      </w:r>
      <w:r>
        <w:tab/>
        <w:t>4.7.15.5(24)-  hu/</w:t>
      </w:r>
      <w:r>
        <w:t>vE/</w:t>
      </w:r>
      <w:r>
        <w:t xml:space="preserve"> | su/</w:t>
      </w:r>
      <w:r>
        <w:t>yamAn+</w:t>
      </w:r>
      <w:r>
        <w:t xml:space="preserve"> |</w:t>
      </w:r>
    </w:p>
    <w:p w14:paraId="3A5F3DD0" w14:textId="7E6BC25B" w:rsidR="00481D97" w:rsidRDefault="00B30E8C">
      <w:r>
        <w:t>hu/</w:t>
      </w:r>
      <w:r>
        <w:t>vE/</w:t>
      </w:r>
      <w:r>
        <w:t xml:space="preserve"> su/</w:t>
      </w:r>
      <w:r>
        <w:t>ya</w:t>
      </w:r>
      <w:r>
        <w:t>mA%</w:t>
      </w:r>
      <w:r>
        <w:t>n th2su/</w:t>
      </w:r>
      <w:r>
        <w:t>yamA+</w:t>
      </w:r>
      <w:r>
        <w:t>n. huvE huvE su/</w:t>
      </w:r>
      <w:r>
        <w:t>yamAn+</w:t>
      </w:r>
      <w:r>
        <w:t xml:space="preserve"> | </w:t>
      </w:r>
    </w:p>
    <w:p w14:paraId="72D314C6" w14:textId="780D5699" w:rsidR="00481D97" w:rsidRDefault="00B30E8C">
      <w:r>
        <w:t>25)</w:t>
      </w:r>
      <w:r>
        <w:tab/>
        <w:t>4.7.15.5(25)-  su/</w:t>
      </w:r>
      <w:r>
        <w:t>yamAn+</w:t>
      </w:r>
      <w:r>
        <w:t xml:space="preserve"> | U/</w:t>
      </w:r>
      <w:r>
        <w:t>tayE%</w:t>
      </w:r>
      <w:r>
        <w:t xml:space="preserve"> |</w:t>
      </w:r>
    </w:p>
    <w:p w14:paraId="26D0E352" w14:textId="3F8530B4" w:rsidR="00481D97" w:rsidRDefault="00B30E8C">
      <w:r>
        <w:t>su/</w:t>
      </w:r>
      <w:r>
        <w:t>yamA+</w:t>
      </w:r>
      <w:r>
        <w:t xml:space="preserve"> ~nU/</w:t>
      </w:r>
      <w:r>
        <w:t>taya+</w:t>
      </w:r>
      <w:r>
        <w:t xml:space="preserve"> U/</w:t>
      </w:r>
      <w:r>
        <w:t>tayE+</w:t>
      </w:r>
      <w:r>
        <w:t xml:space="preserve"> su/</w:t>
      </w:r>
      <w:r>
        <w:t>yamA%</w:t>
      </w:r>
      <w:r>
        <w:t>n th2su/</w:t>
      </w:r>
      <w:r>
        <w:t>yamA+</w:t>
      </w:r>
      <w:r>
        <w:t xml:space="preserve"> ~nU/</w:t>
      </w:r>
      <w:r>
        <w:t>tayE%</w:t>
      </w:r>
      <w:r>
        <w:t xml:space="preserve"> | </w:t>
      </w:r>
    </w:p>
    <w:p w14:paraId="36AD9024" w14:textId="41471948" w:rsidR="00481D97" w:rsidRDefault="00B30E8C">
      <w:r>
        <w:t>26)</w:t>
      </w:r>
      <w:r>
        <w:tab/>
        <w:t>4.7.15.5(25)-  su/</w:t>
      </w:r>
      <w:r>
        <w:t>yamAn+</w:t>
      </w:r>
      <w:r>
        <w:t xml:space="preserve"> |</w:t>
      </w:r>
    </w:p>
    <w:p w14:paraId="3B7F7644" w14:textId="2E8EA403" w:rsidR="00481D97" w:rsidRDefault="00B30E8C">
      <w:r>
        <w:t>su/</w:t>
      </w:r>
      <w:r>
        <w:t>yamA/</w:t>
      </w:r>
      <w:r>
        <w:t>niti+</w:t>
      </w:r>
      <w:r>
        <w:t xml:space="preserve"> su - yamAn+</w:t>
      </w:r>
      <w:r>
        <w:t xml:space="preserve"> | </w:t>
      </w:r>
    </w:p>
    <w:p w14:paraId="23E8E998" w14:textId="66A8572E" w:rsidR="00481D97" w:rsidRDefault="00B30E8C">
      <w:r>
        <w:t>27)</w:t>
      </w:r>
      <w:r>
        <w:tab/>
        <w:t>4.7.15.5(26)-  U/</w:t>
      </w:r>
      <w:r>
        <w:t>tayE%</w:t>
      </w:r>
      <w:r>
        <w:t xml:space="preserve"> | tE |</w:t>
      </w:r>
    </w:p>
    <w:p w14:paraId="39562C5C" w14:textId="655821DD" w:rsidR="00481D97" w:rsidRDefault="00B30E8C">
      <w:r>
        <w:t>U/</w:t>
      </w:r>
      <w:r>
        <w:t>tayE/</w:t>
      </w:r>
      <w:r>
        <w:t xml:space="preserve"> tE ta U/</w:t>
      </w:r>
      <w:r>
        <w:t>t</w:t>
      </w:r>
      <w:r>
        <w:t>aya+</w:t>
      </w:r>
      <w:r>
        <w:t xml:space="preserve"> U/</w:t>
      </w:r>
      <w:r>
        <w:t>tayE/</w:t>
      </w:r>
      <w:r>
        <w:t xml:space="preserve"> tE | </w:t>
      </w:r>
    </w:p>
    <w:p w14:paraId="39F08B7B" w14:textId="118DA27F" w:rsidR="00481D97" w:rsidRDefault="00B30E8C">
      <w:r>
        <w:t>28)</w:t>
      </w:r>
      <w:r>
        <w:tab/>
        <w:t>4.7.15.5(27)-  tE | ~na/</w:t>
      </w:r>
      <w:r>
        <w:t>H |</w:t>
      </w:r>
    </w:p>
    <w:p w14:paraId="5C23C127" w14:textId="619D6C52" w:rsidR="00481D97" w:rsidRDefault="00B30E8C">
      <w:r>
        <w:t>tE ~nO+</w:t>
      </w:r>
      <w:r>
        <w:t xml:space="preserve"> ~na/</w:t>
      </w:r>
      <w:r>
        <w:t>stE tE ~na+</w:t>
      </w:r>
      <w:r>
        <w:t xml:space="preserve">H | </w:t>
      </w:r>
    </w:p>
    <w:p w14:paraId="62B5DC58" w14:textId="06CAADDE" w:rsidR="00481D97" w:rsidRDefault="00B30E8C">
      <w:r>
        <w:t>29)</w:t>
      </w:r>
      <w:r>
        <w:tab/>
        <w:t>4.7.15.5(28)-  ~na/</w:t>
      </w:r>
      <w:r>
        <w:t>H | mu/</w:t>
      </w:r>
      <w:r>
        <w:t>~jca/</w:t>
      </w:r>
      <w:r>
        <w:t>~ntu/</w:t>
      </w:r>
      <w:r>
        <w:t xml:space="preserve"> |</w:t>
      </w:r>
    </w:p>
    <w:p w14:paraId="75D2FA60" w14:textId="4F31003B" w:rsidR="00481D97" w:rsidRDefault="00B30E8C">
      <w:r>
        <w:t>~nO/</w:t>
      </w:r>
      <w:r>
        <w:t xml:space="preserve"> mu/</w:t>
      </w:r>
      <w:r>
        <w:t>~jca/</w:t>
      </w:r>
      <w:r>
        <w:t>~ntu/</w:t>
      </w:r>
      <w:r>
        <w:t xml:space="preserve"> mu/</w:t>
      </w:r>
      <w:r>
        <w:t>~jca/</w:t>
      </w:r>
      <w:r>
        <w:t>~ntu/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>~ntu/</w:t>
      </w:r>
      <w:r>
        <w:t xml:space="preserve"> | </w:t>
      </w:r>
    </w:p>
    <w:p w14:paraId="39DC2FFC" w14:textId="5DD6A89C" w:rsidR="00481D97" w:rsidRDefault="00B30E8C">
      <w:r>
        <w:t>30)</w:t>
      </w:r>
      <w:r>
        <w:tab/>
        <w:t>4.7.15.5(29)-  mu/</w:t>
      </w:r>
      <w:r>
        <w:t>~jca/</w:t>
      </w:r>
      <w:r>
        <w:t>~ntu/</w:t>
      </w:r>
      <w:r>
        <w:t xml:space="preserve"> | Ena+</w:t>
      </w:r>
      <w:r>
        <w:t>saH ||</w:t>
      </w:r>
    </w:p>
    <w:p w14:paraId="4F299ACE" w14:textId="7508EB78" w:rsidR="00481D97" w:rsidRDefault="00B30E8C">
      <w:r>
        <w:t>mu/</w:t>
      </w:r>
      <w:r>
        <w:t>~jca/</w:t>
      </w:r>
      <w:r>
        <w:t>~ntvEna+</w:t>
      </w:r>
      <w:r>
        <w:t>sa/</w:t>
      </w:r>
      <w:r>
        <w:t xml:space="preserve"> Ena+</w:t>
      </w:r>
      <w:r>
        <w:t>sO mu~jca~ntu mu~jca/</w:t>
      </w:r>
      <w:r>
        <w:t>~ntvEna+</w:t>
      </w:r>
      <w:r>
        <w:t xml:space="preserve">saH | </w:t>
      </w:r>
    </w:p>
    <w:p w14:paraId="0A24BCE3" w14:textId="1F1C2E73" w:rsidR="00481D97" w:rsidRDefault="00B30E8C">
      <w:r>
        <w:t>31)</w:t>
      </w:r>
      <w:r>
        <w:tab/>
        <w:t>4.7.15.5(30)-  Ena+</w:t>
      </w:r>
      <w:r>
        <w:t>saH ||</w:t>
      </w:r>
    </w:p>
    <w:p w14:paraId="3E6F0118" w14:textId="5B006EF2" w:rsidR="00481D97" w:rsidRDefault="00B30E8C">
      <w:r>
        <w:t>Ena+</w:t>
      </w:r>
      <w:r>
        <w:t>sa/</w:t>
      </w:r>
      <w:r>
        <w:t xml:space="preserve"> ityEna+</w:t>
      </w:r>
      <w:r>
        <w:t xml:space="preserve">saH | </w:t>
      </w:r>
    </w:p>
    <w:p w14:paraId="4389CB23" w14:textId="1CECE403" w:rsidR="00481D97" w:rsidRDefault="00B30E8C">
      <w:r>
        <w:t>32)</w:t>
      </w:r>
      <w:r>
        <w:tab/>
        <w:t>4.7.15.5(31)-  yat | i/</w:t>
      </w:r>
      <w:r>
        <w:t>da3m | (</w:t>
      </w:r>
      <w:r w:rsidR="00070B77">
        <w:t>GS</w:t>
      </w:r>
      <w:r>
        <w:t>-4.7-35)</w:t>
      </w:r>
    </w:p>
    <w:p w14:paraId="1842DA41" w14:textId="1F1968C7" w:rsidR="00481D97" w:rsidRDefault="00B30E8C">
      <w:r>
        <w:t>yadi/</w:t>
      </w:r>
      <w:r>
        <w:t>3da3 mi/</w:t>
      </w:r>
      <w:r>
        <w:t>da3M ~Myad3 yadi/</w:t>
      </w:r>
      <w:r>
        <w:t xml:space="preserve">3da3m | </w:t>
      </w:r>
    </w:p>
    <w:p w14:paraId="57BBAF9A" w14:textId="57B5F98E" w:rsidR="00481D97" w:rsidRDefault="00B30E8C">
      <w:r>
        <w:t>33)</w:t>
      </w:r>
      <w:r>
        <w:tab/>
        <w:t>4.7.15.5(32)-  i/</w:t>
      </w:r>
      <w:r>
        <w:t>da3m | mA/</w:t>
      </w:r>
      <w:r>
        <w:t xml:space="preserve"> | (</w:t>
      </w:r>
      <w:r w:rsidR="00070B77">
        <w:t>GS</w:t>
      </w:r>
      <w:r>
        <w:t>-4.7-35)</w:t>
      </w:r>
    </w:p>
    <w:p w14:paraId="564C856E" w14:textId="2E3C219E" w:rsidR="00481D97" w:rsidRDefault="00B30E8C">
      <w:r>
        <w:t>i/</w:t>
      </w:r>
      <w:r>
        <w:t>da3m mA+</w:t>
      </w:r>
      <w:r>
        <w:t xml:space="preserve"> </w:t>
      </w:r>
      <w:r>
        <w:t>mE/</w:t>
      </w:r>
      <w:r>
        <w:t>da3 mi/</w:t>
      </w:r>
      <w:r>
        <w:t>da3m mA%</w:t>
      </w:r>
      <w:r>
        <w:t xml:space="preserve"> | </w:t>
      </w:r>
    </w:p>
    <w:p w14:paraId="50A7A8AC" w14:textId="401F772C" w:rsidR="00481D97" w:rsidRDefault="00B30E8C">
      <w:r>
        <w:t>34)</w:t>
      </w:r>
      <w:r>
        <w:tab/>
        <w:t>4.7.15.5(33)-  mA/</w:t>
      </w:r>
      <w:r>
        <w:t xml:space="preserve"> | a/</w:t>
      </w:r>
      <w:r>
        <w:t>Bi/</w:t>
      </w:r>
      <w:r>
        <w:t>4SOca+</w:t>
      </w:r>
      <w:r>
        <w:t>ti | (</w:t>
      </w:r>
      <w:r w:rsidR="00070B77">
        <w:t>GS</w:t>
      </w:r>
      <w:r>
        <w:t>-4.7-35)</w:t>
      </w:r>
    </w:p>
    <w:p w14:paraId="4AFEB4E9" w14:textId="2083E854" w:rsidR="00481D97" w:rsidRDefault="00B30E8C">
      <w:r>
        <w:lastRenderedPageBreak/>
        <w:t>mA/</w:t>
      </w:r>
      <w:r>
        <w:t xml:space="preserve"> &amp;Bi/</w:t>
      </w:r>
      <w:r>
        <w:t>4SOca+</w:t>
      </w:r>
      <w:r>
        <w:t>tyaBi/</w:t>
      </w:r>
      <w:r>
        <w:t>4SOca+</w:t>
      </w:r>
      <w:r>
        <w:t>ti mA mA &amp;Bi/</w:t>
      </w:r>
      <w:r>
        <w:t>4SOca+</w:t>
      </w:r>
      <w:r>
        <w:t xml:space="preserve">ti | </w:t>
      </w:r>
    </w:p>
    <w:p w14:paraId="286F3419" w14:textId="2A58AD90" w:rsidR="00481D97" w:rsidRDefault="00B30E8C">
      <w:r>
        <w:t>35)</w:t>
      </w:r>
      <w:r>
        <w:tab/>
        <w:t>4.7.15.5(34)-  a/</w:t>
      </w:r>
      <w:r>
        <w:t>Bi/</w:t>
      </w:r>
      <w:r>
        <w:t>4SOca+</w:t>
      </w:r>
      <w:r>
        <w:t>ti | pauru+</w:t>
      </w:r>
      <w:r>
        <w:t>ShEyENa | (</w:t>
      </w:r>
      <w:r w:rsidR="00070B77">
        <w:t>GS</w:t>
      </w:r>
      <w:r>
        <w:t>-4.7-35)</w:t>
      </w:r>
    </w:p>
    <w:p w14:paraId="4D2E7AAC" w14:textId="345D3CB9" w:rsidR="00481D97" w:rsidRDefault="00B30E8C">
      <w:r>
        <w:t>a/</w:t>
      </w:r>
      <w:r>
        <w:t>Bi/</w:t>
      </w:r>
      <w:r>
        <w:t>4SOca+</w:t>
      </w:r>
      <w:r>
        <w:t>ti/</w:t>
      </w:r>
      <w:r>
        <w:t xml:space="preserve"> pauru+</w:t>
      </w:r>
      <w:r>
        <w:t>ShEyENa/</w:t>
      </w:r>
      <w:r>
        <w:t xml:space="preserve"> pauru+</w:t>
      </w:r>
      <w:r>
        <w:t>ShEyENA Bi/</w:t>
      </w:r>
      <w:r>
        <w:t>4SOca+</w:t>
      </w:r>
      <w:r>
        <w:t>tya Bi/</w:t>
      </w:r>
      <w:r>
        <w:t>4SOca+</w:t>
      </w:r>
      <w:r>
        <w:t>ti/</w:t>
      </w:r>
      <w:r>
        <w:t xml:space="preserve"> pauru+</w:t>
      </w:r>
      <w:r>
        <w:t xml:space="preserve">ShEyENa | </w:t>
      </w:r>
    </w:p>
    <w:p w14:paraId="0B24FF4A" w14:textId="5D0D7BAA" w:rsidR="00481D97" w:rsidRDefault="00B30E8C">
      <w:r>
        <w:t>36)</w:t>
      </w:r>
      <w:r>
        <w:tab/>
        <w:t>4.7.15.5(34)-  a/</w:t>
      </w:r>
      <w:r>
        <w:t>Bi/</w:t>
      </w:r>
      <w:r>
        <w:t>4SOca+</w:t>
      </w:r>
      <w:r>
        <w:t>ti | (</w:t>
      </w:r>
      <w:r w:rsidR="00070B77">
        <w:t>GS</w:t>
      </w:r>
      <w:r>
        <w:t>-4.7-35)</w:t>
      </w:r>
    </w:p>
    <w:p w14:paraId="25627574" w14:textId="122C3FB9" w:rsidR="00481D97" w:rsidRDefault="00B30E8C">
      <w:r>
        <w:t>a/</w:t>
      </w:r>
      <w:r>
        <w:t>Bi/</w:t>
      </w:r>
      <w:r>
        <w:t>4SOca/</w:t>
      </w:r>
      <w:r>
        <w:t>tItya+</w:t>
      </w:r>
      <w:r>
        <w:t>Bi4 - SOca+</w:t>
      </w:r>
      <w:r>
        <w:t xml:space="preserve">ti | </w:t>
      </w:r>
    </w:p>
    <w:p w14:paraId="4D40A620" w14:textId="72F600C7" w:rsidR="00481D97" w:rsidRDefault="00B30E8C">
      <w:r>
        <w:t>37)</w:t>
      </w:r>
      <w:r>
        <w:tab/>
        <w:t>4.7.15.5(35)-  pauru+</w:t>
      </w:r>
      <w:r>
        <w:t>ShEyENa | dai3vyE+</w:t>
      </w:r>
      <w:r>
        <w:t>na || (</w:t>
      </w:r>
      <w:r w:rsidR="00070B77">
        <w:t>GS</w:t>
      </w:r>
      <w:r>
        <w:t>-4.7-35)</w:t>
      </w:r>
    </w:p>
    <w:p w14:paraId="4432024D" w14:textId="6F0FF620" w:rsidR="00481D97" w:rsidRDefault="00B30E8C">
      <w:r>
        <w:t>pauru+</w:t>
      </w:r>
      <w:r>
        <w:t>ShEyENa/</w:t>
      </w:r>
      <w:r>
        <w:t xml:space="preserve"> dai3vyE+</w:t>
      </w:r>
      <w:r>
        <w:t>na/</w:t>
      </w:r>
      <w:r>
        <w:t xml:space="preserve"> dai3vyE+</w:t>
      </w:r>
      <w:r>
        <w:t>na/</w:t>
      </w:r>
      <w:r>
        <w:t xml:space="preserve"> pauru+</w:t>
      </w:r>
      <w:r>
        <w:t>ShEyENa/</w:t>
      </w:r>
      <w:r>
        <w:t xml:space="preserve"> pauru+</w:t>
      </w:r>
      <w:r>
        <w:t>ShEyENa/</w:t>
      </w:r>
      <w:r>
        <w:t xml:space="preserve"> dai3vyE+</w:t>
      </w:r>
      <w:r>
        <w:t xml:space="preserve">na | </w:t>
      </w:r>
    </w:p>
    <w:p w14:paraId="4D8F144C" w14:textId="2C3FC20C" w:rsidR="00481D97" w:rsidRDefault="00B30E8C">
      <w:r>
        <w:t>38)</w:t>
      </w:r>
      <w:r>
        <w:tab/>
        <w:t>4.7</w:t>
      </w:r>
      <w:r>
        <w:t>.15.5(36)-  dai3vyE+</w:t>
      </w:r>
      <w:r>
        <w:t>na ||</w:t>
      </w:r>
    </w:p>
    <w:p w14:paraId="050A76AA" w14:textId="7AF34F4B" w:rsidR="00481D97" w:rsidRDefault="00B30E8C">
      <w:r>
        <w:t>dai3vyE/</w:t>
      </w:r>
      <w:r>
        <w:t>nEti/</w:t>
      </w:r>
      <w:r>
        <w:t xml:space="preserve"> dai3vyE+</w:t>
      </w:r>
      <w:r>
        <w:t xml:space="preserve">na | </w:t>
      </w:r>
    </w:p>
    <w:p w14:paraId="7D76FD12" w14:textId="3C035EA5" w:rsidR="00481D97" w:rsidRDefault="00B30E8C">
      <w:r>
        <w:t>39)</w:t>
      </w:r>
      <w:r>
        <w:tab/>
        <w:t>4.7.15.5(37)-  staumi+</w:t>
      </w:r>
      <w:r>
        <w:t xml:space="preserve"> | viSvAn+</w:t>
      </w:r>
      <w:r>
        <w:t xml:space="preserve"> |</w:t>
      </w:r>
    </w:p>
    <w:p w14:paraId="58D786E9" w14:textId="59401CD5" w:rsidR="00481D97" w:rsidRDefault="00B30E8C">
      <w:r>
        <w:t>staumi/</w:t>
      </w:r>
      <w:r>
        <w:t xml:space="preserve"> viSvA/</w:t>
      </w:r>
      <w:r>
        <w:t>n/</w:t>
      </w:r>
      <w:r>
        <w:t>. viSvA/</w:t>
      </w:r>
      <w:r>
        <w:t>n th2staumi/</w:t>
      </w:r>
      <w:r>
        <w:t xml:space="preserve"> staumi/</w:t>
      </w:r>
      <w:r>
        <w:t xml:space="preserve"> viSvAn+</w:t>
      </w:r>
      <w:r>
        <w:t xml:space="preserve"> | </w:t>
      </w:r>
    </w:p>
    <w:p w14:paraId="5F5F7DB9" w14:textId="6B09097B" w:rsidR="00481D97" w:rsidRDefault="00B30E8C">
      <w:r>
        <w:t>40)</w:t>
      </w:r>
      <w:r>
        <w:tab/>
        <w:t>4.7.15.5(38)-  viSvAn+</w:t>
      </w:r>
      <w:r>
        <w:t xml:space="preserve"> | dE/</w:t>
      </w:r>
      <w:r>
        <w:t>3vAn |</w:t>
      </w:r>
    </w:p>
    <w:p w14:paraId="6D66FD51" w14:textId="75C6C4D8" w:rsidR="00481D97" w:rsidRDefault="00B30E8C">
      <w:r>
        <w:t>viSvA%</w:t>
      </w:r>
      <w:r>
        <w:t>n dE/</w:t>
      </w:r>
      <w:r>
        <w:t>3vAn dE/</w:t>
      </w:r>
      <w:r>
        <w:t>3vAn. viSvA/</w:t>
      </w:r>
      <w:r>
        <w:t>n/</w:t>
      </w:r>
      <w:r>
        <w:t>. viSvA%</w:t>
      </w:r>
      <w:r>
        <w:t>n dE/</w:t>
      </w:r>
      <w:r>
        <w:t xml:space="preserve">3vAn | </w:t>
      </w:r>
    </w:p>
    <w:p w14:paraId="231107D6" w14:textId="65CAAFEF" w:rsidR="00481D97" w:rsidRDefault="00B30E8C">
      <w:r>
        <w:t>41)</w:t>
      </w:r>
      <w:r>
        <w:tab/>
        <w:t>4.7.15.5(3</w:t>
      </w:r>
      <w:r>
        <w:t>9)-  dE/</w:t>
      </w:r>
      <w:r>
        <w:t>3vAn | ~nA/</w:t>
      </w:r>
      <w:r>
        <w:t>thi/</w:t>
      </w:r>
      <w:r>
        <w:t>2taH |</w:t>
      </w:r>
    </w:p>
    <w:p w14:paraId="5F665683" w14:textId="2306F614" w:rsidR="00481D97" w:rsidRDefault="00B30E8C">
      <w:r>
        <w:t>dE/</w:t>
      </w:r>
      <w:r>
        <w:t>3vAn ~nA+</w:t>
      </w:r>
      <w:r>
        <w:t>thi/</w:t>
      </w:r>
      <w:r>
        <w:t>2tO ~nA+</w:t>
      </w:r>
      <w:r>
        <w:t>thi/</w:t>
      </w:r>
      <w:r>
        <w:t>2tO dE/</w:t>
      </w:r>
      <w:r>
        <w:t>3vAn dE/</w:t>
      </w:r>
      <w:r>
        <w:t>3vAn ~nA+</w:t>
      </w:r>
      <w:r>
        <w:t>thi/</w:t>
      </w:r>
      <w:r>
        <w:t xml:space="preserve">2taH | </w:t>
      </w:r>
    </w:p>
    <w:p w14:paraId="7411BB26" w14:textId="2CFC0BA8" w:rsidR="00481D97" w:rsidRDefault="00B30E8C">
      <w:r>
        <w:t>42)</w:t>
      </w:r>
      <w:r>
        <w:tab/>
        <w:t>4.7.15.5(40)-  ~nA/</w:t>
      </w:r>
      <w:r>
        <w:t>thi/</w:t>
      </w:r>
      <w:r>
        <w:t>2taH | jO/</w:t>
      </w:r>
      <w:r>
        <w:t>ha/</w:t>
      </w:r>
      <w:r>
        <w:t>vI/</w:t>
      </w:r>
      <w:r>
        <w:t>mi/</w:t>
      </w:r>
      <w:r>
        <w:t xml:space="preserve"> |</w:t>
      </w:r>
    </w:p>
    <w:p w14:paraId="67459FA8" w14:textId="3362D1B1" w:rsidR="00481D97" w:rsidRDefault="00B30E8C">
      <w:r>
        <w:t>~nA/</w:t>
      </w:r>
      <w:r>
        <w:t>thi/</w:t>
      </w:r>
      <w:r>
        <w:t>2tO jO+</w:t>
      </w:r>
      <w:r>
        <w:t>havImi jOhavImi ~nAthi/</w:t>
      </w:r>
      <w:r>
        <w:t>2tO ~nA+</w:t>
      </w:r>
      <w:r>
        <w:t>thi/</w:t>
      </w:r>
      <w:r>
        <w:t>2tO jO+</w:t>
      </w:r>
      <w:r>
        <w:t xml:space="preserve">havImi | </w:t>
      </w:r>
    </w:p>
    <w:p w14:paraId="750ADDCC" w14:textId="64174B8D" w:rsidR="00481D97" w:rsidRDefault="00B30E8C">
      <w:r>
        <w:t>43)</w:t>
      </w:r>
      <w:r>
        <w:tab/>
        <w:t>4.7.15.5(41)-  jO/</w:t>
      </w:r>
      <w:r>
        <w:t>ha/</w:t>
      </w:r>
      <w:r>
        <w:t>vI/</w:t>
      </w:r>
      <w:r>
        <w:t>mi/</w:t>
      </w:r>
      <w:r>
        <w:t xml:space="preserve"> | tE |</w:t>
      </w:r>
    </w:p>
    <w:p w14:paraId="3CEBDF49" w14:textId="467A6E45" w:rsidR="00481D97" w:rsidRDefault="00B30E8C">
      <w:r>
        <w:t>jO/</w:t>
      </w:r>
      <w:r>
        <w:t>ha/</w:t>
      </w:r>
      <w:r>
        <w:t>vI/</w:t>
      </w:r>
      <w:r>
        <w:t>mi/</w:t>
      </w:r>
      <w:r>
        <w:t xml:space="preserve"> tE tE jO+</w:t>
      </w:r>
      <w:r>
        <w:t>havImi jOhavImi/</w:t>
      </w:r>
      <w:r>
        <w:t xml:space="preserve"> tE | </w:t>
      </w:r>
    </w:p>
    <w:p w14:paraId="3FE1B6E1" w14:textId="2F04049A" w:rsidR="00481D97" w:rsidRDefault="00B30E8C">
      <w:r>
        <w:t>44)</w:t>
      </w:r>
      <w:r>
        <w:tab/>
        <w:t>4.7.15.5(42)-  tE | ~na/</w:t>
      </w:r>
      <w:r>
        <w:t>H |</w:t>
      </w:r>
    </w:p>
    <w:p w14:paraId="5131BAE4" w14:textId="26C6AD1F" w:rsidR="00481D97" w:rsidRDefault="00B30E8C">
      <w:r>
        <w:t>tE ~nO+</w:t>
      </w:r>
      <w:r>
        <w:t xml:space="preserve"> ~na/</w:t>
      </w:r>
      <w:r>
        <w:t>stE tE ~na+</w:t>
      </w:r>
      <w:r>
        <w:t xml:space="preserve">H | </w:t>
      </w:r>
    </w:p>
    <w:p w14:paraId="7BDB9EE8" w14:textId="020D342C" w:rsidR="00481D97" w:rsidRDefault="00B30E8C">
      <w:r>
        <w:t>45)</w:t>
      </w:r>
      <w:r>
        <w:tab/>
        <w:t>4.7.15.5(43)-  ~na/</w:t>
      </w:r>
      <w:r>
        <w:t xml:space="preserve">H | </w:t>
      </w:r>
      <w:r>
        <w:t>mu/</w:t>
      </w:r>
      <w:r>
        <w:t>~jca/</w:t>
      </w:r>
      <w:r>
        <w:t>~ntu/</w:t>
      </w:r>
      <w:r>
        <w:t xml:space="preserve"> |</w:t>
      </w:r>
    </w:p>
    <w:p w14:paraId="336C2191" w14:textId="3FF5E018" w:rsidR="00481D97" w:rsidRDefault="00B30E8C">
      <w:r>
        <w:t>~nO/</w:t>
      </w:r>
      <w:r>
        <w:t xml:space="preserve"> mu/</w:t>
      </w:r>
      <w:r>
        <w:t>~jca/</w:t>
      </w:r>
      <w:r>
        <w:t>~ntu/</w:t>
      </w:r>
      <w:r>
        <w:t xml:space="preserve"> mu/</w:t>
      </w:r>
      <w:r>
        <w:t>~jca/</w:t>
      </w:r>
      <w:r>
        <w:t>~ntu/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>~ntu/</w:t>
      </w:r>
      <w:r>
        <w:t xml:space="preserve"> | </w:t>
      </w:r>
    </w:p>
    <w:p w14:paraId="5650981C" w14:textId="0C2BDC01" w:rsidR="00481D97" w:rsidRDefault="00B30E8C">
      <w:r>
        <w:t>46)</w:t>
      </w:r>
      <w:r>
        <w:tab/>
        <w:t>4.7.15.5(44)-  mu/</w:t>
      </w:r>
      <w:r>
        <w:t>~jca/</w:t>
      </w:r>
      <w:r>
        <w:t>~ntu/</w:t>
      </w:r>
      <w:r>
        <w:t xml:space="preserve"> | Ena+</w:t>
      </w:r>
      <w:r>
        <w:t>saH ||</w:t>
      </w:r>
    </w:p>
    <w:p w14:paraId="6CE83B3E" w14:textId="4B5F610A" w:rsidR="00481D97" w:rsidRDefault="00B30E8C">
      <w:r>
        <w:t>mu/</w:t>
      </w:r>
      <w:r>
        <w:t>~jca/</w:t>
      </w:r>
      <w:r>
        <w:t>~ntvEna+</w:t>
      </w:r>
      <w:r>
        <w:t>sa/</w:t>
      </w:r>
      <w:r>
        <w:t xml:space="preserve"> Ena+</w:t>
      </w:r>
      <w:r>
        <w:t>sO mu~jca~ntu mu~jca/</w:t>
      </w:r>
      <w:r>
        <w:t>~ntvEna+</w:t>
      </w:r>
      <w:r>
        <w:t xml:space="preserve">saH | </w:t>
      </w:r>
    </w:p>
    <w:p w14:paraId="2435A7E5" w14:textId="516DB7E6" w:rsidR="00481D97" w:rsidRDefault="00B30E8C">
      <w:r>
        <w:lastRenderedPageBreak/>
        <w:t>47)</w:t>
      </w:r>
      <w:r>
        <w:tab/>
        <w:t>4.7.15.5(45)-  Ena+</w:t>
      </w:r>
      <w:r>
        <w:t>saH ||</w:t>
      </w:r>
    </w:p>
    <w:p w14:paraId="3976C519" w14:textId="092524F5" w:rsidR="00481D97" w:rsidRDefault="00B30E8C">
      <w:r>
        <w:t>Ena+</w:t>
      </w:r>
      <w:r>
        <w:t>sa/</w:t>
      </w:r>
      <w:r>
        <w:t xml:space="preserve"> ityEna+</w:t>
      </w:r>
      <w:r>
        <w:t xml:space="preserve">saH | </w:t>
      </w:r>
    </w:p>
    <w:p w14:paraId="1C741FCF" w14:textId="4A3267D6" w:rsidR="00481D97" w:rsidRDefault="00B30E8C">
      <w:r>
        <w:t>48)</w:t>
      </w:r>
      <w:r>
        <w:tab/>
        <w:t>4.7.15.5(46)-  anu+</w:t>
      </w:r>
      <w:r>
        <w:t xml:space="preserve"> | ~na/</w:t>
      </w:r>
      <w:r>
        <w:t>H | (</w:t>
      </w:r>
      <w:r w:rsidR="00070B77">
        <w:t>GS</w:t>
      </w:r>
      <w:r>
        <w:t>-4.7-36)</w:t>
      </w:r>
    </w:p>
    <w:p w14:paraId="2DF505DE" w14:textId="73E37B98" w:rsidR="00481D97" w:rsidRDefault="00B30E8C">
      <w:r>
        <w:t>anu+</w:t>
      </w:r>
      <w:r>
        <w:t xml:space="preserve"> ~nO ~nO/</w:t>
      </w:r>
      <w:r>
        <w:t xml:space="preserve"> anvanu+</w:t>
      </w:r>
      <w:r>
        <w:t xml:space="preserve"> ~naH | </w:t>
      </w:r>
    </w:p>
    <w:p w14:paraId="2BEEDBEF" w14:textId="119EBC00" w:rsidR="00481D97" w:rsidRDefault="00B30E8C">
      <w:r>
        <w:t>49)</w:t>
      </w:r>
      <w:r>
        <w:tab/>
        <w:t>4.7.15.5(47)-  ~na/</w:t>
      </w:r>
      <w:r>
        <w:t>H | a/</w:t>
      </w:r>
      <w:r>
        <w:t>d3ya | (</w:t>
      </w:r>
      <w:r w:rsidR="00070B77">
        <w:t>GS</w:t>
      </w:r>
      <w:r>
        <w:t>-4.7-36)</w:t>
      </w:r>
    </w:p>
    <w:p w14:paraId="057821D7" w14:textId="0DA6F663" w:rsidR="00481D97" w:rsidRDefault="00B30E8C">
      <w:r>
        <w:t>~nO/</w:t>
      </w:r>
      <w:r>
        <w:t xml:space="preserve"> &amp;d3yAd3ya ~nO+</w:t>
      </w:r>
      <w:r>
        <w:t xml:space="preserve"> ~nO/</w:t>
      </w:r>
      <w:r>
        <w:t xml:space="preserve"> &amp;d3ya | </w:t>
      </w:r>
    </w:p>
    <w:p w14:paraId="6CB6E98E" w14:textId="12040D64" w:rsidR="00481D97" w:rsidRDefault="00B30E8C">
      <w:r>
        <w:t>50)</w:t>
      </w:r>
      <w:r>
        <w:tab/>
        <w:t>4.7.15.5(48)-  a/</w:t>
      </w:r>
      <w:r>
        <w:t>d3ya | anu+</w:t>
      </w:r>
      <w:r>
        <w:t>matiH | (</w:t>
      </w:r>
      <w:r w:rsidR="00070B77">
        <w:t>GS</w:t>
      </w:r>
      <w:r>
        <w:t>-4.7-36)</w:t>
      </w:r>
    </w:p>
    <w:p w14:paraId="402ACC1F" w14:textId="5AAA0368" w:rsidR="00481D97" w:rsidRDefault="00B30E8C">
      <w:r>
        <w:t>a/</w:t>
      </w:r>
      <w:r>
        <w:t>d3yA ~nu+</w:t>
      </w:r>
      <w:r>
        <w:t>mati/</w:t>
      </w:r>
      <w:r>
        <w:t xml:space="preserve"> ranu+</w:t>
      </w:r>
      <w:r>
        <w:t>mati ra/</w:t>
      </w:r>
      <w:r>
        <w:t>d3yAd3yA ~nu+</w:t>
      </w:r>
      <w:r>
        <w:t xml:space="preserve">matiH | </w:t>
      </w:r>
    </w:p>
    <w:p w14:paraId="44E58B84" w14:textId="4CB1A569" w:rsidR="00481D97" w:rsidRDefault="00B30E8C">
      <w:r>
        <w:t>51)</w:t>
      </w:r>
      <w:r>
        <w:tab/>
        <w:t>4.7.15.5(</w:t>
      </w:r>
      <w:r>
        <w:t>49)-  anu+</w:t>
      </w:r>
      <w:r>
        <w:t>matiH | anu+</w:t>
      </w:r>
      <w:r>
        <w:t xml:space="preserve"> | (</w:t>
      </w:r>
      <w:r w:rsidR="00070B77">
        <w:t>GS</w:t>
      </w:r>
      <w:r>
        <w:t>-4.7-36)</w:t>
      </w:r>
    </w:p>
    <w:p w14:paraId="35262105" w14:textId="433107E4" w:rsidR="00481D97" w:rsidRDefault="00B30E8C">
      <w:r>
        <w:t>anu+</w:t>
      </w:r>
      <w:r>
        <w:t>mati/</w:t>
      </w:r>
      <w:r>
        <w:t xml:space="preserve"> ranvanvanu+</w:t>
      </w:r>
      <w:r>
        <w:t>mati/</w:t>
      </w:r>
      <w:r>
        <w:t xml:space="preserve"> ranu+</w:t>
      </w:r>
      <w:r>
        <w:t>mati/</w:t>
      </w:r>
      <w:r>
        <w:t xml:space="preserve"> ranu+</w:t>
      </w:r>
      <w:r>
        <w:t xml:space="preserve"> | </w:t>
      </w:r>
    </w:p>
    <w:p w14:paraId="12CD7D08" w14:textId="4BD48587" w:rsidR="00481D97" w:rsidRDefault="00B30E8C">
      <w:r>
        <w:t>52)</w:t>
      </w:r>
      <w:r>
        <w:tab/>
        <w:t>4.7.15.5(49)-  anu+</w:t>
      </w:r>
      <w:r>
        <w:t>matiH | (</w:t>
      </w:r>
      <w:r w:rsidR="00070B77">
        <w:t>GS</w:t>
      </w:r>
      <w:r>
        <w:t>-4.7-36)</w:t>
      </w:r>
    </w:p>
    <w:p w14:paraId="704268EE" w14:textId="2C7299F3" w:rsidR="00481D97" w:rsidRDefault="00B30E8C">
      <w:r>
        <w:t>anu+</w:t>
      </w:r>
      <w:r>
        <w:t>mati/</w:t>
      </w:r>
      <w:r>
        <w:t>riyanu+</w:t>
      </w:r>
      <w:r>
        <w:t xml:space="preserve"> - ma/</w:t>
      </w:r>
      <w:r>
        <w:t>ti/</w:t>
      </w:r>
      <w:r>
        <w:t xml:space="preserve">H | </w:t>
      </w:r>
    </w:p>
    <w:p w14:paraId="3EC0682C" w14:textId="4EB161E0" w:rsidR="00481D97" w:rsidRDefault="00B30E8C">
      <w:r>
        <w:t>53)</w:t>
      </w:r>
      <w:r>
        <w:tab/>
        <w:t>4.7.15.5(50)-  anu+</w:t>
      </w:r>
      <w:r>
        <w:t xml:space="preserve"> | it | (</w:t>
      </w:r>
      <w:r w:rsidR="00070B77">
        <w:t>GS</w:t>
      </w:r>
      <w:r>
        <w:t>-4.7-36)</w:t>
      </w:r>
    </w:p>
    <w:p w14:paraId="7669479B" w14:textId="77777777" w:rsidR="00481D97" w:rsidRDefault="00B30E8C">
      <w:r>
        <w:t xml:space="preserve">anvidi3da3nvanvit | </w:t>
      </w:r>
    </w:p>
    <w:p w14:paraId="3FED0D87" w14:textId="2F0CA9CD" w:rsidR="00481D97" w:rsidRDefault="00B30E8C">
      <w:r>
        <w:t>1)</w:t>
      </w:r>
      <w:r>
        <w:tab/>
        <w:t>4.7.15.6(1)-  it | a/</w:t>
      </w:r>
      <w:r>
        <w:t>nu/</w:t>
      </w:r>
      <w:r>
        <w:t>ma/</w:t>
      </w:r>
      <w:r>
        <w:t>tE/</w:t>
      </w:r>
      <w:r>
        <w:t xml:space="preserve"> | (</w:t>
      </w:r>
      <w:r w:rsidR="00070B77">
        <w:t>GS</w:t>
      </w:r>
      <w:r>
        <w:t>-4.7-36)</w:t>
      </w:r>
    </w:p>
    <w:p w14:paraId="042CD694" w14:textId="4F746A95" w:rsidR="00481D97" w:rsidRDefault="00B30E8C">
      <w:r>
        <w:t>ida+</w:t>
      </w:r>
      <w:r>
        <w:t>3numatE &amp;numata/</w:t>
      </w:r>
      <w:r>
        <w:t xml:space="preserve"> idi3da+</w:t>
      </w:r>
      <w:r>
        <w:t xml:space="preserve">3numatE | </w:t>
      </w:r>
    </w:p>
    <w:p w14:paraId="473099C6" w14:textId="3B3BB5FC" w:rsidR="00481D97" w:rsidRDefault="00B30E8C">
      <w:r>
        <w:t>2)</w:t>
      </w:r>
      <w:r>
        <w:tab/>
        <w:t>4.7.15.6(2)-  a/</w:t>
      </w:r>
      <w:r>
        <w:t>nu/</w:t>
      </w:r>
      <w:r>
        <w:t>ma/</w:t>
      </w:r>
      <w:r>
        <w:t>tE/</w:t>
      </w:r>
      <w:r>
        <w:t xml:space="preserve"> | tvam | (</w:t>
      </w:r>
      <w:r w:rsidR="00070B77">
        <w:t>GS</w:t>
      </w:r>
      <w:r>
        <w:t>-4.7-36)</w:t>
      </w:r>
    </w:p>
    <w:p w14:paraId="2E8808A3" w14:textId="4939EDD5" w:rsidR="00481D97" w:rsidRDefault="00B30E8C">
      <w:r>
        <w:t>a/</w:t>
      </w:r>
      <w:r>
        <w:t>nu/</w:t>
      </w:r>
      <w:r>
        <w:t>ma/</w:t>
      </w:r>
      <w:r>
        <w:t>tE/</w:t>
      </w:r>
      <w:r>
        <w:t xml:space="preserve"> tvam tva ma+</w:t>
      </w:r>
      <w:r>
        <w:t>numatE &amp;numatE/</w:t>
      </w:r>
      <w:r>
        <w:t xml:space="preserve"> tvam | </w:t>
      </w:r>
    </w:p>
    <w:p w14:paraId="33C02889" w14:textId="06F3E97B" w:rsidR="00481D97" w:rsidRDefault="00B30E8C">
      <w:r>
        <w:t>3)</w:t>
      </w:r>
      <w:r>
        <w:tab/>
        <w:t>4.7.15.6(2)-  a/</w:t>
      </w:r>
      <w:r>
        <w:t>nu/</w:t>
      </w:r>
      <w:r>
        <w:t>ma/</w:t>
      </w:r>
      <w:r>
        <w:t>tE/</w:t>
      </w:r>
      <w:r>
        <w:t xml:space="preserve"> | (</w:t>
      </w:r>
      <w:r w:rsidR="00070B77">
        <w:t>GS</w:t>
      </w:r>
      <w:r>
        <w:t>-4.7-36)</w:t>
      </w:r>
    </w:p>
    <w:p w14:paraId="6DDFE902" w14:textId="7BD1E575" w:rsidR="00481D97" w:rsidRDefault="00B30E8C">
      <w:r>
        <w:t>a/</w:t>
      </w:r>
      <w:r>
        <w:t>nu/</w:t>
      </w:r>
      <w:r>
        <w:t>ma/</w:t>
      </w:r>
      <w:r>
        <w:t>ta/</w:t>
      </w:r>
      <w:r>
        <w:t xml:space="preserve"> itya+</w:t>
      </w:r>
      <w:r>
        <w:t>nu - ma/</w:t>
      </w:r>
      <w:r>
        <w:t>tE/</w:t>
      </w:r>
      <w:r>
        <w:t xml:space="preserve"> | </w:t>
      </w:r>
    </w:p>
    <w:p w14:paraId="41FAD861" w14:textId="0986CD02" w:rsidR="00481D97" w:rsidRDefault="00B30E8C">
      <w:r>
        <w:t>4)</w:t>
      </w:r>
      <w:r>
        <w:tab/>
        <w:t>4.7.15.6(3)-  tvam | v</w:t>
      </w:r>
      <w:r>
        <w:t>ai/</w:t>
      </w:r>
      <w:r>
        <w:t>SvA/</w:t>
      </w:r>
      <w:r>
        <w:t>na/</w:t>
      </w:r>
      <w:r>
        <w:t>raH | (</w:t>
      </w:r>
      <w:r w:rsidR="00070B77">
        <w:t>GS</w:t>
      </w:r>
      <w:r>
        <w:t>-4.7-36)</w:t>
      </w:r>
    </w:p>
    <w:p w14:paraId="4F4BD562" w14:textId="2D94CED3" w:rsidR="00481D97" w:rsidRDefault="00B30E8C">
      <w:r>
        <w:t>tvaM ~Mvai%</w:t>
      </w:r>
      <w:r>
        <w:t>SvAna/</w:t>
      </w:r>
      <w:r>
        <w:t>rO vai%</w:t>
      </w:r>
      <w:r>
        <w:t>SvAna/</w:t>
      </w:r>
      <w:r>
        <w:t>rastvam tvaM ~Mvai%</w:t>
      </w:r>
      <w:r>
        <w:t>SvAna/</w:t>
      </w:r>
      <w:r>
        <w:t xml:space="preserve">raH | </w:t>
      </w:r>
    </w:p>
    <w:p w14:paraId="2B45E9C5" w14:textId="177F929F" w:rsidR="00481D97" w:rsidRDefault="00B30E8C">
      <w:r>
        <w:t>5)</w:t>
      </w:r>
      <w:r>
        <w:tab/>
        <w:t>4.7.15.6(4)-  vai/</w:t>
      </w:r>
      <w:r>
        <w:t>SvA/</w:t>
      </w:r>
      <w:r>
        <w:t>na/</w:t>
      </w:r>
      <w:r>
        <w:t>raH | ~na/</w:t>
      </w:r>
      <w:r>
        <w:t>H |</w:t>
      </w:r>
    </w:p>
    <w:p w14:paraId="3425E3E3" w14:textId="6A11BFD1" w:rsidR="00481D97" w:rsidRDefault="00B30E8C">
      <w:r>
        <w:t>vai/</w:t>
      </w:r>
      <w:r>
        <w:t>SvA/</w:t>
      </w:r>
      <w:r>
        <w:t>na/</w:t>
      </w:r>
      <w:r>
        <w:t>rO ~nO+</w:t>
      </w:r>
      <w:r>
        <w:t xml:space="preserve"> ~nO vaiSvAna/</w:t>
      </w:r>
      <w:r>
        <w:t>rO vai%</w:t>
      </w:r>
      <w:r>
        <w:t>SvAna/</w:t>
      </w:r>
      <w:r>
        <w:t>rO ~na+</w:t>
      </w:r>
      <w:r>
        <w:t xml:space="preserve">H | </w:t>
      </w:r>
    </w:p>
    <w:p w14:paraId="2CA45395" w14:textId="54B895C7" w:rsidR="00481D97" w:rsidRDefault="00B30E8C">
      <w:r>
        <w:t>6)</w:t>
      </w:r>
      <w:r>
        <w:tab/>
        <w:t>4.7.15.6(5)-  ~na/</w:t>
      </w:r>
      <w:r>
        <w:t>H | U/</w:t>
      </w:r>
      <w:r>
        <w:t>tyA |</w:t>
      </w:r>
    </w:p>
    <w:p w14:paraId="372745FC" w14:textId="4D620082" w:rsidR="00481D97" w:rsidRDefault="00B30E8C">
      <w:r>
        <w:t>~na/</w:t>
      </w:r>
      <w:r>
        <w:t xml:space="preserve"> U/</w:t>
      </w:r>
      <w:r>
        <w:t>tyOtyA ~nO+</w:t>
      </w:r>
      <w:r>
        <w:t xml:space="preserve"> ~na U/</w:t>
      </w:r>
      <w:r>
        <w:t xml:space="preserve">tyA | </w:t>
      </w:r>
    </w:p>
    <w:p w14:paraId="78B499A1" w14:textId="590E302D" w:rsidR="00481D97" w:rsidRDefault="00B30E8C">
      <w:r>
        <w:lastRenderedPageBreak/>
        <w:t>7)</w:t>
      </w:r>
      <w:r>
        <w:tab/>
        <w:t>4.7.15.6(6)-  U/</w:t>
      </w:r>
      <w:r>
        <w:t>tyA | pRu/</w:t>
      </w:r>
      <w:r>
        <w:t>ShTaH |</w:t>
      </w:r>
    </w:p>
    <w:p w14:paraId="4376A176" w14:textId="299CEC0D" w:rsidR="00481D97" w:rsidRDefault="00B30E8C">
      <w:r>
        <w:t>U/</w:t>
      </w:r>
      <w:r>
        <w:t>tyA pRu/</w:t>
      </w:r>
      <w:r>
        <w:t>ShTaH pRu/</w:t>
      </w:r>
      <w:r>
        <w:t>ShTa U/</w:t>
      </w:r>
      <w:r>
        <w:t>tyOtyA pRu/</w:t>
      </w:r>
      <w:r>
        <w:t xml:space="preserve">ShTaH | </w:t>
      </w:r>
    </w:p>
    <w:p w14:paraId="391CFBF7" w14:textId="5094F686" w:rsidR="00481D97" w:rsidRDefault="00B30E8C">
      <w:r>
        <w:t>8)</w:t>
      </w:r>
      <w:r>
        <w:tab/>
        <w:t>4.7.15.6(7)-  pRu/</w:t>
      </w:r>
      <w:r>
        <w:t>ShTaH | di/</w:t>
      </w:r>
      <w:r>
        <w:t>3vi ||</w:t>
      </w:r>
    </w:p>
    <w:p w14:paraId="27FB133D" w14:textId="25A78B4A" w:rsidR="00481D97" w:rsidRDefault="00B30E8C">
      <w:r>
        <w:t>pRu/</w:t>
      </w:r>
      <w:r>
        <w:t>ShTO di/</w:t>
      </w:r>
      <w:r>
        <w:t>3vi di/</w:t>
      </w:r>
      <w:r>
        <w:t>3vi pRu/</w:t>
      </w:r>
      <w:r>
        <w:t>ShTaH pRu/</w:t>
      </w:r>
      <w:r>
        <w:t>ShTO di/</w:t>
      </w:r>
      <w:r>
        <w:t xml:space="preserve">3vi | </w:t>
      </w:r>
    </w:p>
    <w:p w14:paraId="661DE333" w14:textId="7472A2BC" w:rsidR="00481D97" w:rsidRDefault="00B30E8C">
      <w:r>
        <w:t>9)</w:t>
      </w:r>
      <w:r>
        <w:tab/>
        <w:t>4.7.15.6(8)-  di/</w:t>
      </w:r>
      <w:r>
        <w:t>3vi ||</w:t>
      </w:r>
    </w:p>
    <w:p w14:paraId="23A205C7" w14:textId="0982A2D0" w:rsidR="00481D97" w:rsidRDefault="00B30E8C">
      <w:r>
        <w:t>di/</w:t>
      </w:r>
      <w:r>
        <w:t>3vIti+</w:t>
      </w:r>
      <w:r>
        <w:t xml:space="preserve"> di/</w:t>
      </w:r>
      <w:r>
        <w:t xml:space="preserve">3vi | </w:t>
      </w:r>
    </w:p>
    <w:p w14:paraId="19C46C80" w14:textId="6394B00B" w:rsidR="00481D97" w:rsidRDefault="00B30E8C">
      <w:r>
        <w:t>10</w:t>
      </w:r>
      <w:r>
        <w:t>)</w:t>
      </w:r>
      <w:r>
        <w:tab/>
        <w:t>4.7.15.6(9)-  yE | apra+</w:t>
      </w:r>
      <w:r>
        <w:t>thE2tAm |</w:t>
      </w:r>
    </w:p>
    <w:p w14:paraId="1F832FBC" w14:textId="4D0FE07B" w:rsidR="00481D97" w:rsidRDefault="00B30E8C">
      <w:r>
        <w:t>yE apra+</w:t>
      </w:r>
      <w:r>
        <w:t>thE2tA/</w:t>
      </w:r>
      <w:r>
        <w:t xml:space="preserve"> mapra+</w:t>
      </w:r>
      <w:r>
        <w:t>thE2tA/</w:t>
      </w:r>
      <w:r>
        <w:t>M ~MyE yE apra+</w:t>
      </w:r>
      <w:r>
        <w:t xml:space="preserve">thE2tAm | </w:t>
      </w:r>
    </w:p>
    <w:p w14:paraId="06CB12D9" w14:textId="77777777" w:rsidR="00481D97" w:rsidRDefault="00B30E8C">
      <w:r>
        <w:t>11)</w:t>
      </w:r>
      <w:r>
        <w:tab/>
        <w:t>4.7.15.6(9)-  yE |</w:t>
      </w:r>
    </w:p>
    <w:p w14:paraId="379EB040" w14:textId="76AB4FD4" w:rsidR="00481D97" w:rsidRDefault="00B30E8C">
      <w:r>
        <w:t>yE iti/</w:t>
      </w:r>
      <w:r>
        <w:t xml:space="preserve"> yE | </w:t>
      </w:r>
    </w:p>
    <w:p w14:paraId="5DDC6189" w14:textId="6BC196F4" w:rsidR="00481D97" w:rsidRDefault="00B30E8C">
      <w:r>
        <w:t>12)</w:t>
      </w:r>
      <w:r>
        <w:tab/>
        <w:t>4.7.15.6(10)-  apra+</w:t>
      </w:r>
      <w:r>
        <w:t>thE2tAm | ami+</w:t>
      </w:r>
      <w:r>
        <w:t>tEBi4H |</w:t>
      </w:r>
    </w:p>
    <w:p w14:paraId="6A96C040" w14:textId="1CCAE324" w:rsidR="00481D97" w:rsidRDefault="00B30E8C">
      <w:r>
        <w:t>apra+</w:t>
      </w:r>
      <w:r>
        <w:t>thE2tA/</w:t>
      </w:r>
      <w:r>
        <w:t xml:space="preserve"> mami+</w:t>
      </w:r>
      <w:r>
        <w:t>tEBi/</w:t>
      </w:r>
      <w:r>
        <w:t>4 rami+</w:t>
      </w:r>
      <w:r>
        <w:t>tEBi/</w:t>
      </w:r>
      <w:r>
        <w:t>4 rapra+</w:t>
      </w:r>
      <w:r>
        <w:t>thE2tA/</w:t>
      </w:r>
      <w:r>
        <w:t xml:space="preserve"> mapra+</w:t>
      </w:r>
      <w:r>
        <w:t>thE2tA/</w:t>
      </w:r>
      <w:r>
        <w:t xml:space="preserve"> mami+</w:t>
      </w:r>
      <w:r>
        <w:t xml:space="preserve">tEBi4H | </w:t>
      </w:r>
    </w:p>
    <w:p w14:paraId="345A3E47" w14:textId="33E33F5C" w:rsidR="00481D97" w:rsidRDefault="00B30E8C">
      <w:r>
        <w:t>1</w:t>
      </w:r>
      <w:r>
        <w:t>3)</w:t>
      </w:r>
      <w:r>
        <w:tab/>
        <w:t>4.7.15.6(11)-  ami+</w:t>
      </w:r>
      <w:r>
        <w:t>tEBi4H | OjO+</w:t>
      </w:r>
      <w:r>
        <w:t>Bi4H |</w:t>
      </w:r>
    </w:p>
    <w:p w14:paraId="0513FA45" w14:textId="3ACA0737" w:rsidR="00481D97" w:rsidRDefault="00B30E8C">
      <w:r>
        <w:t>ami+</w:t>
      </w:r>
      <w:r>
        <w:t>tEBi/</w:t>
      </w:r>
      <w:r>
        <w:t>4 rOjO+</w:t>
      </w:r>
      <w:r>
        <w:t>Bi/</w:t>
      </w:r>
      <w:r>
        <w:t>4 rOjO+</w:t>
      </w:r>
      <w:r>
        <w:t>Bi/</w:t>
      </w:r>
      <w:r>
        <w:t>4 rami+</w:t>
      </w:r>
      <w:r>
        <w:t>tEBi/</w:t>
      </w:r>
      <w:r>
        <w:t>4 rami+</w:t>
      </w:r>
      <w:r>
        <w:t>tEBi/</w:t>
      </w:r>
      <w:r>
        <w:t>4 rOjO+</w:t>
      </w:r>
      <w:r>
        <w:t xml:space="preserve">Bi4H | </w:t>
      </w:r>
    </w:p>
    <w:p w14:paraId="6A74DFB0" w14:textId="6C735536" w:rsidR="00481D97" w:rsidRDefault="00B30E8C">
      <w:r>
        <w:t>14)</w:t>
      </w:r>
      <w:r>
        <w:tab/>
        <w:t>4.7.15.6(12)-  OjO+</w:t>
      </w:r>
      <w:r>
        <w:t>Bi4H | yE |</w:t>
      </w:r>
    </w:p>
    <w:p w14:paraId="20B64CBD" w14:textId="73A07309" w:rsidR="00481D97" w:rsidRDefault="00B30E8C">
      <w:r>
        <w:t>OjO+</w:t>
      </w:r>
      <w:r>
        <w:t>Bi/</w:t>
      </w:r>
      <w:r>
        <w:t>4r yE yE OjO+</w:t>
      </w:r>
      <w:r>
        <w:t>Bi/</w:t>
      </w:r>
      <w:r>
        <w:t>4rOjO+</w:t>
      </w:r>
      <w:r>
        <w:t>Bi/</w:t>
      </w:r>
      <w:r>
        <w:t xml:space="preserve">4r yE | </w:t>
      </w:r>
    </w:p>
    <w:p w14:paraId="0CAAB46C" w14:textId="4B8367B3" w:rsidR="00481D97" w:rsidRDefault="00B30E8C">
      <w:r>
        <w:t>15)</w:t>
      </w:r>
      <w:r>
        <w:tab/>
        <w:t>4.7.15.6(12)-  OjO+</w:t>
      </w:r>
      <w:r>
        <w:t>Bi4H |</w:t>
      </w:r>
    </w:p>
    <w:p w14:paraId="0BD84AD6" w14:textId="5B053158" w:rsidR="00481D97" w:rsidRDefault="00B30E8C">
      <w:r>
        <w:t>OjO+</w:t>
      </w:r>
      <w:r>
        <w:t>Bi/</w:t>
      </w:r>
      <w:r>
        <w:t>4rityOja+</w:t>
      </w:r>
      <w:r>
        <w:t>H - Bi/</w:t>
      </w:r>
      <w:r>
        <w:t xml:space="preserve">4H | </w:t>
      </w:r>
    </w:p>
    <w:p w14:paraId="03BB9EAE" w14:textId="4D2298C7" w:rsidR="00481D97" w:rsidRDefault="00B30E8C">
      <w:r>
        <w:t>16)</w:t>
      </w:r>
      <w:r>
        <w:tab/>
        <w:t>4.7.15.6(13)-  yE | pra/</w:t>
      </w:r>
      <w:r>
        <w:t>ti/</w:t>
      </w:r>
      <w:r>
        <w:t>ShThE2 |</w:t>
      </w:r>
    </w:p>
    <w:p w14:paraId="4FC32FC2" w14:textId="06769AAC" w:rsidR="00481D97" w:rsidRDefault="00B30E8C">
      <w:r>
        <w:t>yE pra+</w:t>
      </w:r>
      <w:r>
        <w:t>ti/</w:t>
      </w:r>
      <w:r>
        <w:t>ShThE2 pra+</w:t>
      </w:r>
      <w:r>
        <w:t>ti/</w:t>
      </w:r>
      <w:r>
        <w:t>ShThE2 yE yE pra+</w:t>
      </w:r>
      <w:r>
        <w:t>ti/</w:t>
      </w:r>
      <w:r>
        <w:t xml:space="preserve">ShThE2 | </w:t>
      </w:r>
    </w:p>
    <w:p w14:paraId="0E0C084F" w14:textId="77777777" w:rsidR="00481D97" w:rsidRDefault="00B30E8C">
      <w:r>
        <w:t>17)</w:t>
      </w:r>
      <w:r>
        <w:tab/>
        <w:t>4.7.15.6(13)-  yE |</w:t>
      </w:r>
    </w:p>
    <w:p w14:paraId="7EA78893" w14:textId="37710859" w:rsidR="00481D97" w:rsidRDefault="00B30E8C">
      <w:r>
        <w:t>yE iti/</w:t>
      </w:r>
      <w:r>
        <w:t xml:space="preserve"> yE | </w:t>
      </w:r>
    </w:p>
    <w:p w14:paraId="7C2F7359" w14:textId="0F080FA2" w:rsidR="00481D97" w:rsidRDefault="00B30E8C">
      <w:r>
        <w:t>18)</w:t>
      </w:r>
      <w:r>
        <w:tab/>
        <w:t>4.7.15.6(14)-  pra/</w:t>
      </w:r>
      <w:r>
        <w:t>ti/</w:t>
      </w:r>
      <w:r>
        <w:t>ShThE2 | aBa+</w:t>
      </w:r>
      <w:r>
        <w:t>4vatAm |</w:t>
      </w:r>
    </w:p>
    <w:p w14:paraId="43691897" w14:textId="6F3B98DE" w:rsidR="00481D97" w:rsidRDefault="00B30E8C">
      <w:r>
        <w:t>pra/</w:t>
      </w:r>
      <w:r>
        <w:t>ti/</w:t>
      </w:r>
      <w:r>
        <w:t>ShThE2 aBa+</w:t>
      </w:r>
      <w:r>
        <w:t>4vatA/</w:t>
      </w:r>
      <w:r>
        <w:t xml:space="preserve"> maBa+</w:t>
      </w:r>
      <w:r>
        <w:t>4vatAm prati/</w:t>
      </w:r>
      <w:r>
        <w:t>ShTh</w:t>
      </w:r>
      <w:r>
        <w:t>E2 pra+</w:t>
      </w:r>
      <w:r>
        <w:t>ti/</w:t>
      </w:r>
      <w:r>
        <w:t>ShThE2 aBa+</w:t>
      </w:r>
      <w:r>
        <w:t xml:space="preserve">4vatAm | </w:t>
      </w:r>
    </w:p>
    <w:p w14:paraId="31E12B0E" w14:textId="2AB653BD" w:rsidR="00481D97" w:rsidRDefault="00B30E8C">
      <w:r>
        <w:t>19)</w:t>
      </w:r>
      <w:r>
        <w:tab/>
        <w:t>4.7.15.6(14)-  pra/</w:t>
      </w:r>
      <w:r>
        <w:t>ti/</w:t>
      </w:r>
      <w:r>
        <w:t>ShThE2 |</w:t>
      </w:r>
    </w:p>
    <w:p w14:paraId="263D7587" w14:textId="35D194E6" w:rsidR="00481D97" w:rsidRDefault="00B30E8C">
      <w:r>
        <w:t>pra/</w:t>
      </w:r>
      <w:r>
        <w:t>ti/</w:t>
      </w:r>
      <w:r>
        <w:t>ShThE2 iti+</w:t>
      </w:r>
      <w:r>
        <w:t xml:space="preserve"> prati - sthE2 | </w:t>
      </w:r>
    </w:p>
    <w:p w14:paraId="1ED293C9" w14:textId="19230AF7" w:rsidR="00481D97" w:rsidRDefault="00B30E8C">
      <w:r>
        <w:lastRenderedPageBreak/>
        <w:t>20)</w:t>
      </w:r>
      <w:r>
        <w:tab/>
        <w:t>4.7.15.6(15)-  aBa+</w:t>
      </w:r>
      <w:r>
        <w:t>4vatAm | vasU+</w:t>
      </w:r>
      <w:r>
        <w:t>nAm ||</w:t>
      </w:r>
    </w:p>
    <w:p w14:paraId="0F7C5466" w14:textId="3AA180D9" w:rsidR="00481D97" w:rsidRDefault="00B30E8C">
      <w:r>
        <w:t>aBa+</w:t>
      </w:r>
      <w:r>
        <w:t>4vatA/</w:t>
      </w:r>
      <w:r>
        <w:t>M ~MvasU+</w:t>
      </w:r>
      <w:r>
        <w:t>nA/</w:t>
      </w:r>
      <w:r>
        <w:t>M ~MvasU+</w:t>
      </w:r>
      <w:r>
        <w:t>nA/</w:t>
      </w:r>
      <w:r>
        <w:t xml:space="preserve"> maBa+</w:t>
      </w:r>
      <w:r>
        <w:t>4vatA/</w:t>
      </w:r>
      <w:r>
        <w:t xml:space="preserve"> maBa+</w:t>
      </w:r>
      <w:r>
        <w:t>4vatA/</w:t>
      </w:r>
      <w:r>
        <w:t>M ~MvasU+</w:t>
      </w:r>
      <w:r>
        <w:t xml:space="preserve">nAm | </w:t>
      </w:r>
    </w:p>
    <w:p w14:paraId="2FBE8062" w14:textId="422DBFDF" w:rsidR="00481D97" w:rsidRDefault="00B30E8C">
      <w:r>
        <w:t>21)</w:t>
      </w:r>
      <w:r>
        <w:tab/>
        <w:t>4.7.15.6(16)-  vasU+</w:t>
      </w:r>
      <w:r>
        <w:t>nAm ||</w:t>
      </w:r>
    </w:p>
    <w:p w14:paraId="3A4FF356" w14:textId="08DE122A" w:rsidR="00481D97" w:rsidRDefault="00B30E8C">
      <w:r>
        <w:t>vasU+</w:t>
      </w:r>
      <w:r>
        <w:t>nA/</w:t>
      </w:r>
      <w:r>
        <w:t>miti/</w:t>
      </w:r>
      <w:r>
        <w:t xml:space="preserve"> vasU+</w:t>
      </w:r>
      <w:r>
        <w:t xml:space="preserve">nAm | </w:t>
      </w:r>
    </w:p>
    <w:p w14:paraId="28370BE0" w14:textId="1821E03A" w:rsidR="00481D97" w:rsidRDefault="00B30E8C">
      <w:r>
        <w:t>22)</w:t>
      </w:r>
      <w:r>
        <w:tab/>
        <w:t>4.7.15.6(17)-  staumi+</w:t>
      </w:r>
      <w:r>
        <w:t xml:space="preserve"> | d3yAvA+</w:t>
      </w:r>
      <w:r>
        <w:t>pRuthi/</w:t>
      </w:r>
      <w:r>
        <w:t>2vI |</w:t>
      </w:r>
    </w:p>
    <w:p w14:paraId="62CF5DD9" w14:textId="61129238" w:rsidR="00481D97" w:rsidRDefault="00B30E8C">
      <w:r>
        <w:t>staumi/</w:t>
      </w:r>
      <w:r>
        <w:t xml:space="preserve"> d3yAvA+</w:t>
      </w:r>
      <w:r>
        <w:t>pRuthi/</w:t>
      </w:r>
      <w:r>
        <w:t>2vI d3yAvA+</w:t>
      </w:r>
      <w:r>
        <w:t>pRuthi/</w:t>
      </w:r>
      <w:r>
        <w:t>2vI staumi/</w:t>
      </w:r>
      <w:r>
        <w:t xml:space="preserve"> staumi/</w:t>
      </w:r>
      <w:r>
        <w:t xml:space="preserve"> d3yAvA+</w:t>
      </w:r>
      <w:r>
        <w:t>pRuthi/</w:t>
      </w:r>
      <w:r>
        <w:t>2v</w:t>
      </w:r>
      <w:r>
        <w:t xml:space="preserve">I | </w:t>
      </w:r>
    </w:p>
    <w:p w14:paraId="485046FE" w14:textId="6D7452C1" w:rsidR="00481D97" w:rsidRDefault="00B30E8C">
      <w:r>
        <w:t>23)</w:t>
      </w:r>
      <w:r>
        <w:tab/>
        <w:t>4.7.15.6(18)-  d3yAvA+</w:t>
      </w:r>
      <w:r>
        <w:t>pRuthi/</w:t>
      </w:r>
      <w:r>
        <w:t>2vI | ~nA/</w:t>
      </w:r>
      <w:r>
        <w:t>thi/</w:t>
      </w:r>
      <w:r>
        <w:t>2taH |</w:t>
      </w:r>
    </w:p>
    <w:p w14:paraId="4AC04D19" w14:textId="2C464BF5" w:rsidR="00481D97" w:rsidRDefault="00B30E8C">
      <w:r>
        <w:t>d3yAvA+</w:t>
      </w:r>
      <w:r>
        <w:t>pRuthi/</w:t>
      </w:r>
      <w:r>
        <w:t>2vI ~nA+</w:t>
      </w:r>
      <w:r>
        <w:t>thi/</w:t>
      </w:r>
      <w:r>
        <w:t>2tO ~nA+</w:t>
      </w:r>
      <w:r>
        <w:t>thi/</w:t>
      </w:r>
      <w:r>
        <w:t>2tO d3yAvA+</w:t>
      </w:r>
      <w:r>
        <w:t>pRuthi/</w:t>
      </w:r>
      <w:r>
        <w:t>2vI d3yAvA+</w:t>
      </w:r>
      <w:r>
        <w:t>pRuthi/</w:t>
      </w:r>
      <w:r>
        <w:t>2vI ~nA+</w:t>
      </w:r>
      <w:r>
        <w:t>thi/</w:t>
      </w:r>
      <w:r>
        <w:t xml:space="preserve">2taH | </w:t>
      </w:r>
    </w:p>
    <w:p w14:paraId="4E5A9538" w14:textId="72EDDC5B" w:rsidR="00481D97" w:rsidRDefault="00B30E8C">
      <w:r>
        <w:t>24)</w:t>
      </w:r>
      <w:r>
        <w:tab/>
        <w:t>4.7.15.6(18)-  d3yAvA+</w:t>
      </w:r>
      <w:r>
        <w:t>pRuthi/</w:t>
      </w:r>
      <w:r>
        <w:t>2vI |</w:t>
      </w:r>
    </w:p>
    <w:p w14:paraId="041B56B8" w14:textId="6ED400FB" w:rsidR="00481D97" w:rsidRDefault="00B30E8C">
      <w:r>
        <w:t>d3yAvA+</w:t>
      </w:r>
      <w:r>
        <w:t>pRuthi/</w:t>
      </w:r>
      <w:r>
        <w:t>2vI iti/</w:t>
      </w:r>
      <w:r>
        <w:t xml:space="preserve"> d3yAvA%</w:t>
      </w:r>
      <w:r>
        <w:t xml:space="preserve"> - pRu/</w:t>
      </w:r>
      <w:r>
        <w:t>thi/</w:t>
      </w:r>
      <w:r>
        <w:t xml:space="preserve">2vI | </w:t>
      </w:r>
    </w:p>
    <w:p w14:paraId="27DA8E5D" w14:textId="0656ACF0" w:rsidR="00481D97" w:rsidRDefault="00B30E8C">
      <w:r>
        <w:t>25)</w:t>
      </w:r>
      <w:r>
        <w:tab/>
        <w:t>4.7.15.6(19)</w:t>
      </w:r>
      <w:r>
        <w:t>-  ~nA/</w:t>
      </w:r>
      <w:r>
        <w:t>thi/</w:t>
      </w:r>
      <w:r>
        <w:t>2taH | jO/</w:t>
      </w:r>
      <w:r>
        <w:t>ha/</w:t>
      </w:r>
      <w:r>
        <w:t>vI/</w:t>
      </w:r>
      <w:r>
        <w:t>mi/</w:t>
      </w:r>
      <w:r>
        <w:t xml:space="preserve"> |</w:t>
      </w:r>
    </w:p>
    <w:p w14:paraId="06943E23" w14:textId="7E0031CB" w:rsidR="00481D97" w:rsidRDefault="00B30E8C">
      <w:r>
        <w:t>~nA/</w:t>
      </w:r>
      <w:r>
        <w:t>thi/</w:t>
      </w:r>
      <w:r>
        <w:t>2tO jO+</w:t>
      </w:r>
      <w:r>
        <w:t>havImi jOhavImi ~nAthi/</w:t>
      </w:r>
      <w:r>
        <w:t>2tO ~nA+</w:t>
      </w:r>
      <w:r>
        <w:t>thi/</w:t>
      </w:r>
      <w:r>
        <w:t>2tO jO+</w:t>
      </w:r>
      <w:r>
        <w:t xml:space="preserve">havImi | </w:t>
      </w:r>
    </w:p>
    <w:p w14:paraId="0020689C" w14:textId="716881F4" w:rsidR="00481D97" w:rsidRDefault="00B30E8C">
      <w:r>
        <w:t>26)</w:t>
      </w:r>
      <w:r>
        <w:tab/>
        <w:t>4.7.15.6(20)-  jO/</w:t>
      </w:r>
      <w:r>
        <w:t>ha/</w:t>
      </w:r>
      <w:r>
        <w:t>vI/</w:t>
      </w:r>
      <w:r>
        <w:t>mi/</w:t>
      </w:r>
      <w:r>
        <w:t xml:space="preserve"> | tE |</w:t>
      </w:r>
    </w:p>
    <w:p w14:paraId="7659DC5F" w14:textId="29E79FD1" w:rsidR="00481D97" w:rsidRDefault="00B30E8C">
      <w:r>
        <w:t>jO/</w:t>
      </w:r>
      <w:r>
        <w:t>ha/</w:t>
      </w:r>
      <w:r>
        <w:t>vI/</w:t>
      </w:r>
      <w:r>
        <w:t>mi/</w:t>
      </w:r>
      <w:r>
        <w:t xml:space="preserve"> tE tE jO+</w:t>
      </w:r>
      <w:r>
        <w:t>havImi jOhavImi/</w:t>
      </w:r>
      <w:r>
        <w:t xml:space="preserve"> tE | </w:t>
      </w:r>
    </w:p>
    <w:p w14:paraId="70680F16" w14:textId="113B425A" w:rsidR="00481D97" w:rsidRDefault="00B30E8C">
      <w:r>
        <w:t>27)</w:t>
      </w:r>
      <w:r>
        <w:tab/>
        <w:t>4.7.15.6(21)-  tE | ~na/</w:t>
      </w:r>
      <w:r>
        <w:t>H |</w:t>
      </w:r>
    </w:p>
    <w:p w14:paraId="6317C0D7" w14:textId="5D47FC86" w:rsidR="00481D97" w:rsidRDefault="00B30E8C">
      <w:r>
        <w:t>tE ~nO+</w:t>
      </w:r>
      <w:r>
        <w:t xml:space="preserve"> ~na/</w:t>
      </w:r>
      <w:r>
        <w:t>stE tE ~na+</w:t>
      </w:r>
      <w:r>
        <w:t xml:space="preserve">H | </w:t>
      </w:r>
    </w:p>
    <w:p w14:paraId="214DF011" w14:textId="77777777" w:rsidR="00481D97" w:rsidRDefault="00B30E8C">
      <w:r>
        <w:t>28)</w:t>
      </w:r>
      <w:r>
        <w:tab/>
        <w:t>4.7.15.6</w:t>
      </w:r>
      <w:r>
        <w:t>(21)-  tE |</w:t>
      </w:r>
    </w:p>
    <w:p w14:paraId="45FF8E99" w14:textId="4266162F" w:rsidR="00481D97" w:rsidRDefault="00B30E8C">
      <w:r>
        <w:t>tE iti/</w:t>
      </w:r>
      <w:r>
        <w:t xml:space="preserve"> tE | </w:t>
      </w:r>
    </w:p>
    <w:p w14:paraId="780E55ED" w14:textId="0F9BD9D5" w:rsidR="00481D97" w:rsidRDefault="00B30E8C">
      <w:r>
        <w:t>29)</w:t>
      </w:r>
      <w:r>
        <w:tab/>
        <w:t>4.7.15.6(22)-  ~na/</w:t>
      </w:r>
      <w:r>
        <w:t>H | mu/</w:t>
      </w:r>
      <w:r>
        <w:t>~jca/</w:t>
      </w:r>
      <w:r>
        <w:t>ta/</w:t>
      </w:r>
      <w:r>
        <w:t>m |</w:t>
      </w:r>
    </w:p>
    <w:p w14:paraId="590356D6" w14:textId="32AE7B79" w:rsidR="00481D97" w:rsidRDefault="00B30E8C">
      <w:r>
        <w:t>~nO/</w:t>
      </w:r>
      <w:r>
        <w:t xml:space="preserve"> mu/</w:t>
      </w:r>
      <w:r>
        <w:t>~jca/</w:t>
      </w:r>
      <w:r>
        <w:t>ta/</w:t>
      </w:r>
      <w:r>
        <w:t>m mu/</w:t>
      </w:r>
      <w:r>
        <w:t>~jca/</w:t>
      </w:r>
      <w:r>
        <w:t>ta/</w:t>
      </w:r>
      <w:r>
        <w:t>nnO/</w:t>
      </w:r>
      <w:r>
        <w:t xml:space="preserve"> ~nO/</w:t>
      </w:r>
      <w:r>
        <w:t xml:space="preserve"> mu/</w:t>
      </w:r>
      <w:r>
        <w:t>~jca/</w:t>
      </w:r>
      <w:r>
        <w:t>ta/</w:t>
      </w:r>
      <w:r>
        <w:t xml:space="preserve">m | </w:t>
      </w:r>
    </w:p>
    <w:p w14:paraId="702745C0" w14:textId="0697AF56" w:rsidR="00481D97" w:rsidRDefault="00B30E8C">
      <w:r>
        <w:t>30)</w:t>
      </w:r>
      <w:r>
        <w:tab/>
        <w:t>4.7.15.6(23)-  mu/</w:t>
      </w:r>
      <w:r>
        <w:t>~jca/</w:t>
      </w:r>
      <w:r>
        <w:t>ta/</w:t>
      </w:r>
      <w:r>
        <w:t>m | a(gm)ha+</w:t>
      </w:r>
      <w:r>
        <w:t>saH ||</w:t>
      </w:r>
    </w:p>
    <w:p w14:paraId="2DABDA2D" w14:textId="6F466D15" w:rsidR="00481D97" w:rsidRDefault="00B30E8C">
      <w:r>
        <w:t>mu/</w:t>
      </w:r>
      <w:r>
        <w:t>~jca/</w:t>
      </w:r>
      <w:r>
        <w:t>ta/</w:t>
      </w:r>
      <w:r>
        <w:t xml:space="preserve"> ma(gm)ha+</w:t>
      </w:r>
      <w:r>
        <w:t>sO/</w:t>
      </w:r>
      <w:r>
        <w:t xml:space="preserve"> a(gm)ha+</w:t>
      </w:r>
      <w:r>
        <w:t>sO mu~jcatam mu~jcata/</w:t>
      </w:r>
      <w:r>
        <w:t xml:space="preserve"> ma(gm)ha+</w:t>
      </w:r>
      <w:r>
        <w:t xml:space="preserve">saH | </w:t>
      </w:r>
    </w:p>
    <w:p w14:paraId="34DDBAE7" w14:textId="17FFD28E" w:rsidR="00481D97" w:rsidRDefault="00B30E8C">
      <w:r>
        <w:t>31)</w:t>
      </w:r>
      <w:r>
        <w:tab/>
        <w:t>4.7.15.6</w:t>
      </w:r>
      <w:r>
        <w:t>(24)-  a(gm)ha+</w:t>
      </w:r>
      <w:r>
        <w:t>saH ||</w:t>
      </w:r>
    </w:p>
    <w:p w14:paraId="3957FF7E" w14:textId="021F47A7" w:rsidR="00481D97" w:rsidRDefault="00B30E8C">
      <w:r>
        <w:t>a(gm)ha+</w:t>
      </w:r>
      <w:r>
        <w:t>sa/</w:t>
      </w:r>
      <w:r>
        <w:t xml:space="preserve"> itya(gm)ha+</w:t>
      </w:r>
      <w:r>
        <w:t xml:space="preserve">saH | </w:t>
      </w:r>
    </w:p>
    <w:p w14:paraId="7FF15ADD" w14:textId="0574F0FE" w:rsidR="00481D97" w:rsidRDefault="00B30E8C">
      <w:r>
        <w:t>32)</w:t>
      </w:r>
      <w:r>
        <w:tab/>
        <w:t>4.7.15.6(25)-  urvI%</w:t>
      </w:r>
      <w:r>
        <w:t xml:space="preserve"> | rO/</w:t>
      </w:r>
      <w:r>
        <w:t>da/</w:t>
      </w:r>
      <w:r>
        <w:t>3sI/</w:t>
      </w:r>
      <w:r>
        <w:t xml:space="preserve"> |</w:t>
      </w:r>
    </w:p>
    <w:p w14:paraId="6937C52C" w14:textId="059AB08C" w:rsidR="00481D97" w:rsidRDefault="00B30E8C">
      <w:r>
        <w:lastRenderedPageBreak/>
        <w:t>urvI+</w:t>
      </w:r>
      <w:r>
        <w:t xml:space="preserve"> rOda3sI rOda3sI/</w:t>
      </w:r>
      <w:r>
        <w:t xml:space="preserve"> urvI/</w:t>
      </w:r>
      <w:r>
        <w:t xml:space="preserve"> urvI+</w:t>
      </w:r>
      <w:r>
        <w:t xml:space="preserve"> rOda3sI | </w:t>
      </w:r>
    </w:p>
    <w:p w14:paraId="1B94109D" w14:textId="341F77D4" w:rsidR="00481D97" w:rsidRDefault="00B30E8C">
      <w:r>
        <w:t>33)</w:t>
      </w:r>
      <w:r>
        <w:tab/>
        <w:t>4.7.15.6(25)-  urvI%</w:t>
      </w:r>
      <w:r>
        <w:t xml:space="preserve"> |</w:t>
      </w:r>
    </w:p>
    <w:p w14:paraId="1A4E1288" w14:textId="0797D891" w:rsidR="00481D97" w:rsidRDefault="00B30E8C">
      <w:r>
        <w:t>urvI/</w:t>
      </w:r>
      <w:r>
        <w:t xml:space="preserve"> ityurvI%</w:t>
      </w:r>
      <w:r>
        <w:t xml:space="preserve"> | </w:t>
      </w:r>
    </w:p>
    <w:p w14:paraId="4029A76D" w14:textId="15393A01" w:rsidR="00481D97" w:rsidRDefault="00B30E8C">
      <w:r>
        <w:t>34)</w:t>
      </w:r>
      <w:r>
        <w:tab/>
        <w:t>4.7.15.6(26)-  rO/</w:t>
      </w:r>
      <w:r>
        <w:t>da/</w:t>
      </w:r>
      <w:r>
        <w:t>3sI/</w:t>
      </w:r>
      <w:r>
        <w:t xml:space="preserve"> | vari+</w:t>
      </w:r>
      <w:r>
        <w:t>vaH |</w:t>
      </w:r>
    </w:p>
    <w:p w14:paraId="1908C708" w14:textId="42A0006B" w:rsidR="00481D97" w:rsidRDefault="00B30E8C">
      <w:r>
        <w:t>rO/</w:t>
      </w:r>
      <w:r>
        <w:t>da/</w:t>
      </w:r>
      <w:r>
        <w:t>3sI/</w:t>
      </w:r>
      <w:r>
        <w:t xml:space="preserve"> vari+</w:t>
      </w:r>
      <w:r>
        <w:t>vO/</w:t>
      </w:r>
      <w:r>
        <w:t xml:space="preserve"> vari+</w:t>
      </w:r>
      <w:r>
        <w:t>vO rO</w:t>
      </w:r>
      <w:r>
        <w:t>da3sI rOda3sI/</w:t>
      </w:r>
      <w:r>
        <w:t xml:space="preserve"> vari+</w:t>
      </w:r>
      <w:r>
        <w:t xml:space="preserve">vaH | </w:t>
      </w:r>
    </w:p>
    <w:p w14:paraId="00C84DDC" w14:textId="51D25D16" w:rsidR="00481D97" w:rsidRDefault="00B30E8C">
      <w:r>
        <w:t>35)</w:t>
      </w:r>
      <w:r>
        <w:tab/>
        <w:t>4.7.15.6(26)-  rO/</w:t>
      </w:r>
      <w:r>
        <w:t>da/</w:t>
      </w:r>
      <w:r>
        <w:t>3sI/</w:t>
      </w:r>
      <w:r>
        <w:t xml:space="preserve"> |</w:t>
      </w:r>
    </w:p>
    <w:p w14:paraId="1F5F9D22" w14:textId="6E9187D2" w:rsidR="00481D97" w:rsidRDefault="00B30E8C">
      <w:r>
        <w:t>rO/</w:t>
      </w:r>
      <w:r>
        <w:t>da/</w:t>
      </w:r>
      <w:r>
        <w:t>3sI/</w:t>
      </w:r>
      <w:r>
        <w:t xml:space="preserve"> iti+</w:t>
      </w:r>
      <w:r>
        <w:t xml:space="preserve"> rOda3sI | </w:t>
      </w:r>
    </w:p>
    <w:p w14:paraId="321BDB46" w14:textId="5627FF3D" w:rsidR="00481D97" w:rsidRDefault="00B30E8C">
      <w:r>
        <w:t>36)</w:t>
      </w:r>
      <w:r>
        <w:tab/>
        <w:t>4.7.15.6(27)-  vari+</w:t>
      </w:r>
      <w:r>
        <w:t>vaH | kRu/</w:t>
      </w:r>
      <w:r>
        <w:t>NO/</w:t>
      </w:r>
      <w:r>
        <w:t>ta/</w:t>
      </w:r>
      <w:r>
        <w:t>m |</w:t>
      </w:r>
    </w:p>
    <w:p w14:paraId="71B7DB10" w14:textId="1C94F746" w:rsidR="00481D97" w:rsidRDefault="00B30E8C">
      <w:r>
        <w:t>vari+</w:t>
      </w:r>
      <w:r>
        <w:t>vaH kRuNOtam kRuNOta/</w:t>
      </w:r>
      <w:r>
        <w:t>M ~Mvari+</w:t>
      </w:r>
      <w:r>
        <w:t>vO/</w:t>
      </w:r>
      <w:r>
        <w:t xml:space="preserve"> vari+</w:t>
      </w:r>
      <w:r>
        <w:t xml:space="preserve">vaH kRuNOtam | </w:t>
      </w:r>
    </w:p>
    <w:p w14:paraId="355BFA13" w14:textId="24A6F3A0" w:rsidR="00481D97" w:rsidRDefault="00B30E8C">
      <w:r>
        <w:t>37)</w:t>
      </w:r>
      <w:r>
        <w:tab/>
        <w:t>4.7.15.6(28)-  kRu/</w:t>
      </w:r>
      <w:r>
        <w:t>NO/</w:t>
      </w:r>
      <w:r>
        <w:t>ta/</w:t>
      </w:r>
      <w:r>
        <w:t>m | kShEtra+</w:t>
      </w:r>
      <w:r>
        <w:t>sya |</w:t>
      </w:r>
    </w:p>
    <w:p w14:paraId="24957383" w14:textId="1B53A716" w:rsidR="00481D97" w:rsidRDefault="00B30E8C">
      <w:r>
        <w:t>kRu/</w:t>
      </w:r>
      <w:r>
        <w:t>NO/</w:t>
      </w:r>
      <w:r>
        <w:t>ta/</w:t>
      </w:r>
      <w:r>
        <w:t>m kShEtra+</w:t>
      </w:r>
      <w:r>
        <w:t>sya/</w:t>
      </w:r>
      <w:r>
        <w:t xml:space="preserve"> kShEtra+</w:t>
      </w:r>
      <w:r>
        <w:t>sya kRuNOtam kRuNOta/</w:t>
      </w:r>
      <w:r>
        <w:t>m kShEtra+</w:t>
      </w:r>
      <w:r>
        <w:t xml:space="preserve">sya | </w:t>
      </w:r>
    </w:p>
    <w:p w14:paraId="147D1C71" w14:textId="697ECEF2" w:rsidR="00481D97" w:rsidRDefault="00B30E8C">
      <w:r>
        <w:t>38)</w:t>
      </w:r>
      <w:r>
        <w:tab/>
        <w:t>4.7.15.6(29)-  kShEtra+</w:t>
      </w:r>
      <w:r>
        <w:t>sya | pa/</w:t>
      </w:r>
      <w:r>
        <w:t>tnI/</w:t>
      </w:r>
      <w:r>
        <w:t xml:space="preserve"> |</w:t>
      </w:r>
    </w:p>
    <w:p w14:paraId="1EB8E934" w14:textId="55817725" w:rsidR="00481D97" w:rsidRDefault="00B30E8C">
      <w:r>
        <w:t>kShEtra+</w:t>
      </w:r>
      <w:r>
        <w:t>sya patnI patnI/</w:t>
      </w:r>
      <w:r>
        <w:t xml:space="preserve"> kShEtra+</w:t>
      </w:r>
      <w:r>
        <w:t>sya/</w:t>
      </w:r>
      <w:r>
        <w:t xml:space="preserve"> kShEtra+</w:t>
      </w:r>
      <w:r>
        <w:t xml:space="preserve">sya patnI | </w:t>
      </w:r>
    </w:p>
    <w:p w14:paraId="36D734AD" w14:textId="34356A01" w:rsidR="00481D97" w:rsidRDefault="00B30E8C">
      <w:r>
        <w:t>39)</w:t>
      </w:r>
      <w:r>
        <w:tab/>
        <w:t>4.7.15.6(30)-  pa/</w:t>
      </w:r>
      <w:r>
        <w:t>tnI/</w:t>
      </w:r>
      <w:r>
        <w:t xml:space="preserve"> | adhi+</w:t>
      </w:r>
      <w:r>
        <w:t>4 |</w:t>
      </w:r>
    </w:p>
    <w:p w14:paraId="790CA0F1" w14:textId="04FCDAB3" w:rsidR="00481D97" w:rsidRDefault="00B30E8C">
      <w:r>
        <w:t>pa/</w:t>
      </w:r>
      <w:r>
        <w:t>tnI/</w:t>
      </w:r>
      <w:r>
        <w:t xml:space="preserve"> adh4yadhi+</w:t>
      </w:r>
      <w:r>
        <w:t>4 patnI patnI/</w:t>
      </w:r>
      <w:r>
        <w:t xml:space="preserve"> adhi+</w:t>
      </w:r>
      <w:r>
        <w:t xml:space="preserve">4 | </w:t>
      </w:r>
    </w:p>
    <w:p w14:paraId="7487446B" w14:textId="3EC00F77" w:rsidR="00481D97" w:rsidRDefault="00B30E8C">
      <w:r>
        <w:t>40)</w:t>
      </w:r>
      <w:r>
        <w:tab/>
        <w:t>4.7.15.6(30)-  pa/</w:t>
      </w:r>
      <w:r>
        <w:t>tnI/</w:t>
      </w:r>
      <w:r>
        <w:t xml:space="preserve"> |</w:t>
      </w:r>
    </w:p>
    <w:p w14:paraId="0458BB47" w14:textId="2647BA0C" w:rsidR="00481D97" w:rsidRDefault="00B30E8C">
      <w:r>
        <w:t>pa/</w:t>
      </w:r>
      <w:r>
        <w:t>tnI/</w:t>
      </w:r>
      <w:r>
        <w:t xml:space="preserve"> iti+</w:t>
      </w:r>
      <w:r>
        <w:t xml:space="preserve"> patnI | </w:t>
      </w:r>
    </w:p>
    <w:p w14:paraId="5B1556C0" w14:textId="609D3D03" w:rsidR="00481D97" w:rsidRDefault="00B30E8C">
      <w:r>
        <w:t>41)</w:t>
      </w:r>
      <w:r>
        <w:tab/>
        <w:t>4.7.15.6(31)-  adhi+</w:t>
      </w:r>
      <w:r>
        <w:t>4 | ~na/</w:t>
      </w:r>
      <w:r>
        <w:t>H |</w:t>
      </w:r>
    </w:p>
    <w:p w14:paraId="5CADFA49" w14:textId="61D2C331" w:rsidR="00481D97" w:rsidRDefault="00B30E8C">
      <w:r>
        <w:t>adhi+</w:t>
      </w:r>
      <w:r>
        <w:t>4 ~nO ~nO/</w:t>
      </w:r>
      <w:r>
        <w:t xml:space="preserve"> adh4yadhi+</w:t>
      </w:r>
      <w:r>
        <w:t xml:space="preserve">4 ~naH | </w:t>
      </w:r>
    </w:p>
    <w:p w14:paraId="1967AA00" w14:textId="16EE192B" w:rsidR="00481D97" w:rsidRDefault="00B30E8C">
      <w:r>
        <w:t>42)</w:t>
      </w:r>
      <w:r>
        <w:tab/>
        <w:t>4.7.15.6(32)-  ~na/</w:t>
      </w:r>
      <w:r>
        <w:t>H | b3rU/</w:t>
      </w:r>
      <w:r>
        <w:t>yA/</w:t>
      </w:r>
      <w:r>
        <w:t>ta/</w:t>
      </w:r>
      <w:r>
        <w:t>m ||</w:t>
      </w:r>
    </w:p>
    <w:p w14:paraId="38F16F8F" w14:textId="7AC973D2" w:rsidR="00481D97" w:rsidRDefault="00B30E8C">
      <w:r>
        <w:t>~nO/</w:t>
      </w:r>
      <w:r>
        <w:t xml:space="preserve"> b3rU/</w:t>
      </w:r>
      <w:r>
        <w:t>yA/</w:t>
      </w:r>
      <w:r>
        <w:t>ta/</w:t>
      </w:r>
      <w:r>
        <w:t>m b3rU/</w:t>
      </w:r>
      <w:r>
        <w:t>yA/</w:t>
      </w:r>
      <w:r>
        <w:t>ta/</w:t>
      </w:r>
      <w:r>
        <w:t>nnO/</w:t>
      </w:r>
      <w:r>
        <w:t xml:space="preserve"> ~nO/</w:t>
      </w:r>
      <w:r>
        <w:t xml:space="preserve"> b3rU/</w:t>
      </w:r>
      <w:r>
        <w:t>yA/</w:t>
      </w:r>
      <w:r>
        <w:t>ta/</w:t>
      </w:r>
      <w:r>
        <w:t xml:space="preserve">m | </w:t>
      </w:r>
    </w:p>
    <w:p w14:paraId="21518536" w14:textId="27A8176B" w:rsidR="00481D97" w:rsidRDefault="00B30E8C">
      <w:r>
        <w:t>43)</w:t>
      </w:r>
      <w:r>
        <w:tab/>
        <w:t>4.7.15.6(33)-  b3rU/</w:t>
      </w:r>
      <w:r>
        <w:t>yA/</w:t>
      </w:r>
      <w:r>
        <w:t>ta/</w:t>
      </w:r>
      <w:r>
        <w:t>m ||</w:t>
      </w:r>
    </w:p>
    <w:p w14:paraId="4F702E4D" w14:textId="3B6D123F" w:rsidR="00481D97" w:rsidRDefault="00B30E8C">
      <w:r>
        <w:t>b3rU/</w:t>
      </w:r>
      <w:r>
        <w:t>yA/</w:t>
      </w:r>
      <w:r>
        <w:t>ta/</w:t>
      </w:r>
      <w:r>
        <w:t>miti+</w:t>
      </w:r>
      <w:r>
        <w:t xml:space="preserve"> b3rUyAtam | </w:t>
      </w:r>
    </w:p>
    <w:p w14:paraId="1DAD16F8" w14:textId="6007DFC6" w:rsidR="00481D97" w:rsidRDefault="00B30E8C">
      <w:r>
        <w:t>44)</w:t>
      </w:r>
      <w:r>
        <w:tab/>
        <w:t>4.7.15.6(34)-  staumi+</w:t>
      </w:r>
      <w:r>
        <w:t xml:space="preserve"> | d3yAvA+</w:t>
      </w:r>
      <w:r>
        <w:t>pRuthi/</w:t>
      </w:r>
      <w:r>
        <w:t>2vI |</w:t>
      </w:r>
    </w:p>
    <w:p w14:paraId="1456D727" w14:textId="75A12792" w:rsidR="00481D97" w:rsidRDefault="00B30E8C">
      <w:r>
        <w:t>staumi/</w:t>
      </w:r>
      <w:r>
        <w:t xml:space="preserve"> d3yAvA+</w:t>
      </w:r>
      <w:r>
        <w:t>pRuthi/</w:t>
      </w:r>
      <w:r>
        <w:t>2vI d3yAvA+</w:t>
      </w:r>
      <w:r>
        <w:t>pRuthi/</w:t>
      </w:r>
      <w:r>
        <w:t>2vI staumi/</w:t>
      </w:r>
      <w:r>
        <w:t xml:space="preserve"> staumi/</w:t>
      </w:r>
      <w:r>
        <w:t xml:space="preserve"> d3yAvA+</w:t>
      </w:r>
      <w:r>
        <w:t>pRuthi/</w:t>
      </w:r>
      <w:r>
        <w:t xml:space="preserve">2vI | </w:t>
      </w:r>
    </w:p>
    <w:p w14:paraId="6288A957" w14:textId="11A8728D" w:rsidR="00481D97" w:rsidRDefault="00B30E8C">
      <w:r>
        <w:t>45)</w:t>
      </w:r>
      <w:r>
        <w:tab/>
        <w:t>4.7.15.6(35)-  d3yAvA+</w:t>
      </w:r>
      <w:r>
        <w:t>pRuthi/</w:t>
      </w:r>
      <w:r>
        <w:t>2vI | ~nA/</w:t>
      </w:r>
      <w:r>
        <w:t>thi/</w:t>
      </w:r>
      <w:r>
        <w:t>2taH |</w:t>
      </w:r>
    </w:p>
    <w:p w14:paraId="2FD554F5" w14:textId="12D6CC13" w:rsidR="00481D97" w:rsidRDefault="00B30E8C">
      <w:r>
        <w:lastRenderedPageBreak/>
        <w:t>d3yAvA+</w:t>
      </w:r>
      <w:r>
        <w:t>pRuthi/</w:t>
      </w:r>
      <w:r>
        <w:t>2vI ~nA+</w:t>
      </w:r>
      <w:r>
        <w:t>thi/</w:t>
      </w:r>
      <w:r>
        <w:t>2tO ~nA+</w:t>
      </w:r>
      <w:r>
        <w:t>thi/</w:t>
      </w:r>
      <w:r>
        <w:t>2tO d3yAvA+</w:t>
      </w:r>
      <w:r>
        <w:t>pRuthi/</w:t>
      </w:r>
      <w:r>
        <w:t>2vI d3yAvA+</w:t>
      </w:r>
      <w:r>
        <w:t>pRuthi/</w:t>
      </w:r>
      <w:r>
        <w:t>2vI ~nA+</w:t>
      </w:r>
      <w:r>
        <w:t>thi/</w:t>
      </w:r>
      <w:r>
        <w:t xml:space="preserve">2taH | </w:t>
      </w:r>
    </w:p>
    <w:p w14:paraId="2629197E" w14:textId="5055B3B9" w:rsidR="00481D97" w:rsidRDefault="00B30E8C">
      <w:r>
        <w:t>46)</w:t>
      </w:r>
      <w:r>
        <w:tab/>
        <w:t>4.7.15.6(35)-  d3yAvA+</w:t>
      </w:r>
      <w:r>
        <w:t>pRuthi/</w:t>
      </w:r>
      <w:r>
        <w:t>2vI |</w:t>
      </w:r>
    </w:p>
    <w:p w14:paraId="11C3AC20" w14:textId="4AB34230" w:rsidR="00481D97" w:rsidRDefault="00B30E8C">
      <w:r>
        <w:t>d3yAvA+</w:t>
      </w:r>
      <w:r>
        <w:t>pRuthi/</w:t>
      </w:r>
      <w:r>
        <w:t>2vI iti/</w:t>
      </w:r>
      <w:r>
        <w:t xml:space="preserve"> d3yAvA%</w:t>
      </w:r>
      <w:r>
        <w:t xml:space="preserve"> - pRu/</w:t>
      </w:r>
      <w:r>
        <w:t>thi/</w:t>
      </w:r>
      <w:r>
        <w:t xml:space="preserve">2vI | </w:t>
      </w:r>
    </w:p>
    <w:p w14:paraId="1AAF07B1" w14:textId="20928FE9" w:rsidR="00481D97" w:rsidRDefault="00B30E8C">
      <w:r>
        <w:t>47)</w:t>
      </w:r>
      <w:r>
        <w:tab/>
        <w:t>4.7.15.6(36)-  ~nA/</w:t>
      </w:r>
      <w:r>
        <w:t>thi/</w:t>
      </w:r>
      <w:r>
        <w:t>2taH | jO/</w:t>
      </w:r>
      <w:r>
        <w:t>ha/</w:t>
      </w:r>
      <w:r>
        <w:t>vI/</w:t>
      </w:r>
      <w:r>
        <w:t>mi/</w:t>
      </w:r>
      <w:r>
        <w:t xml:space="preserve"> |</w:t>
      </w:r>
    </w:p>
    <w:p w14:paraId="47C6D064" w14:textId="6FE8A9A6" w:rsidR="00481D97" w:rsidRDefault="00B30E8C">
      <w:r>
        <w:t>~nA/</w:t>
      </w:r>
      <w:r>
        <w:t>thi/</w:t>
      </w:r>
      <w:r>
        <w:t>2tO jO+</w:t>
      </w:r>
      <w:r>
        <w:t>havImi jOh</w:t>
      </w:r>
      <w:r>
        <w:t>avImi ~nAthi/</w:t>
      </w:r>
      <w:r>
        <w:t>2tO ~nA+</w:t>
      </w:r>
      <w:r>
        <w:t>thi/</w:t>
      </w:r>
      <w:r>
        <w:t>2tO jO+</w:t>
      </w:r>
      <w:r>
        <w:t xml:space="preserve">havImi | </w:t>
      </w:r>
    </w:p>
    <w:p w14:paraId="313563EC" w14:textId="3EDD2BBA" w:rsidR="00481D97" w:rsidRDefault="00B30E8C">
      <w:r>
        <w:t>48)</w:t>
      </w:r>
      <w:r>
        <w:tab/>
        <w:t>4.7.15.6(37)-  jO/</w:t>
      </w:r>
      <w:r>
        <w:t>ha/</w:t>
      </w:r>
      <w:r>
        <w:t>vI/</w:t>
      </w:r>
      <w:r>
        <w:t>mi/</w:t>
      </w:r>
      <w:r>
        <w:t xml:space="preserve"> | tE |</w:t>
      </w:r>
    </w:p>
    <w:p w14:paraId="6847152C" w14:textId="6C228C13" w:rsidR="00481D97" w:rsidRDefault="00B30E8C">
      <w:r>
        <w:t>jO/</w:t>
      </w:r>
      <w:r>
        <w:t>ha/</w:t>
      </w:r>
      <w:r>
        <w:t>vI/</w:t>
      </w:r>
      <w:r>
        <w:t>mi/</w:t>
      </w:r>
      <w:r>
        <w:t xml:space="preserve"> tE tE jO+</w:t>
      </w:r>
      <w:r>
        <w:t>havImi jOhavImi/</w:t>
      </w:r>
      <w:r>
        <w:t xml:space="preserve"> tE | </w:t>
      </w:r>
    </w:p>
    <w:p w14:paraId="0A041AEB" w14:textId="2428F9B7" w:rsidR="00481D97" w:rsidRDefault="00B30E8C">
      <w:r>
        <w:t>49)</w:t>
      </w:r>
      <w:r>
        <w:tab/>
        <w:t>4.7.15.6(38)-  tE | ~na/</w:t>
      </w:r>
      <w:r>
        <w:t>H |</w:t>
      </w:r>
    </w:p>
    <w:p w14:paraId="5A896C5B" w14:textId="5C8F7C70" w:rsidR="00481D97" w:rsidRDefault="00B30E8C">
      <w:r>
        <w:t>tE ~nO+</w:t>
      </w:r>
      <w:r>
        <w:t xml:space="preserve"> ~na/</w:t>
      </w:r>
      <w:r>
        <w:t>stE tE ~na+</w:t>
      </w:r>
      <w:r>
        <w:t xml:space="preserve">H | </w:t>
      </w:r>
    </w:p>
    <w:p w14:paraId="650EC7BB" w14:textId="77777777" w:rsidR="00481D97" w:rsidRDefault="00B30E8C">
      <w:r>
        <w:t>50)</w:t>
      </w:r>
      <w:r>
        <w:tab/>
        <w:t>4.7.15.6(38)-  tE |</w:t>
      </w:r>
    </w:p>
    <w:p w14:paraId="031147A0" w14:textId="79AF6804" w:rsidR="00481D97" w:rsidRDefault="00B30E8C">
      <w:r>
        <w:t>tE iti/</w:t>
      </w:r>
      <w:r>
        <w:t xml:space="preserve"> tE | </w:t>
      </w:r>
    </w:p>
    <w:p w14:paraId="48F56DD0" w14:textId="7F7DF540" w:rsidR="00481D97" w:rsidRDefault="00B30E8C">
      <w:r>
        <w:t>51)</w:t>
      </w:r>
      <w:r>
        <w:tab/>
        <w:t>4.7.15.6(39)-  ~na/</w:t>
      </w:r>
      <w:r>
        <w:t xml:space="preserve">H | </w:t>
      </w:r>
      <w:r>
        <w:t>mu/</w:t>
      </w:r>
      <w:r>
        <w:t>~jca/</w:t>
      </w:r>
      <w:r>
        <w:t>ta/</w:t>
      </w:r>
      <w:r>
        <w:t>m |</w:t>
      </w:r>
    </w:p>
    <w:p w14:paraId="0A82903F" w14:textId="47CBE3C3" w:rsidR="00481D97" w:rsidRDefault="00B30E8C">
      <w:r>
        <w:t>~nO/</w:t>
      </w:r>
      <w:r>
        <w:t xml:space="preserve"> mu/</w:t>
      </w:r>
      <w:r>
        <w:t>~jca/</w:t>
      </w:r>
      <w:r>
        <w:t>ta/</w:t>
      </w:r>
      <w:r>
        <w:t>m mu/</w:t>
      </w:r>
      <w:r>
        <w:t>~jca/</w:t>
      </w:r>
      <w:r>
        <w:t>ta/</w:t>
      </w:r>
      <w:r>
        <w:t>nnO/</w:t>
      </w:r>
      <w:r>
        <w:t xml:space="preserve"> ~nO/</w:t>
      </w:r>
      <w:r>
        <w:t xml:space="preserve"> mu/</w:t>
      </w:r>
      <w:r>
        <w:t>~jca/</w:t>
      </w:r>
      <w:r>
        <w:t>ta/</w:t>
      </w:r>
      <w:r>
        <w:t xml:space="preserve">m | </w:t>
      </w:r>
    </w:p>
    <w:p w14:paraId="4DE47689" w14:textId="4B42B623" w:rsidR="00481D97" w:rsidRDefault="00B30E8C">
      <w:r>
        <w:t>52)</w:t>
      </w:r>
      <w:r>
        <w:tab/>
        <w:t>4.7.15.6(40)-  mu/</w:t>
      </w:r>
      <w:r>
        <w:t>~jca/</w:t>
      </w:r>
      <w:r>
        <w:t>ta/</w:t>
      </w:r>
      <w:r>
        <w:t>m | a(gm)ha+</w:t>
      </w:r>
      <w:r>
        <w:t>saH ||</w:t>
      </w:r>
    </w:p>
    <w:p w14:paraId="50A441B5" w14:textId="1FA61C9B" w:rsidR="00481D97" w:rsidRDefault="00B30E8C">
      <w:r>
        <w:t>mu/</w:t>
      </w:r>
      <w:r>
        <w:t>~jca/</w:t>
      </w:r>
      <w:r>
        <w:t>ta/</w:t>
      </w:r>
      <w:r>
        <w:t xml:space="preserve"> ma(gm)ha+</w:t>
      </w:r>
      <w:r>
        <w:t>sO/</w:t>
      </w:r>
      <w:r>
        <w:t xml:space="preserve"> a(gm)ha+</w:t>
      </w:r>
      <w:r>
        <w:t>sO mu~jcatam mu~jcata/</w:t>
      </w:r>
      <w:r>
        <w:t xml:space="preserve"> ma(gm)ha+</w:t>
      </w:r>
      <w:r>
        <w:t xml:space="preserve">saH | </w:t>
      </w:r>
    </w:p>
    <w:p w14:paraId="487991B9" w14:textId="5A7DACB3" w:rsidR="00481D97" w:rsidRDefault="00B30E8C">
      <w:r>
        <w:t>53)</w:t>
      </w:r>
      <w:r>
        <w:tab/>
        <w:t>4.7.15.6(41)-  a(gm)ha+</w:t>
      </w:r>
      <w:r>
        <w:t>saH ||</w:t>
      </w:r>
    </w:p>
    <w:p w14:paraId="7AD83F4B" w14:textId="2CF6C043" w:rsidR="00481D97" w:rsidRDefault="00B30E8C">
      <w:r>
        <w:t>a(gm)ha+</w:t>
      </w:r>
      <w:r>
        <w:t>sa/</w:t>
      </w:r>
      <w:r>
        <w:t xml:space="preserve"> itya(gm)ha+</w:t>
      </w:r>
      <w:r>
        <w:t xml:space="preserve">saH | </w:t>
      </w:r>
    </w:p>
    <w:p w14:paraId="55011F53" w14:textId="0EB6ED0C" w:rsidR="00481D97" w:rsidRDefault="00B30E8C">
      <w:r>
        <w:t>5</w:t>
      </w:r>
      <w:r>
        <w:t>4)</w:t>
      </w:r>
      <w:r>
        <w:tab/>
        <w:t>4.7.15.6(42)-  yat | tE/</w:t>
      </w:r>
      <w:r>
        <w:t xml:space="preserve"> |</w:t>
      </w:r>
    </w:p>
    <w:p w14:paraId="271B8F64" w14:textId="25132224" w:rsidR="00481D97" w:rsidRDefault="00B30E8C">
      <w:r>
        <w:t>yat tE+</w:t>
      </w:r>
      <w:r>
        <w:t xml:space="preserve"> tE/</w:t>
      </w:r>
      <w:r>
        <w:t xml:space="preserve"> yad3 yat tE%</w:t>
      </w:r>
      <w:r>
        <w:t xml:space="preserve"> | </w:t>
      </w:r>
    </w:p>
    <w:p w14:paraId="6758B9CE" w14:textId="40734816" w:rsidR="00481D97" w:rsidRDefault="00B30E8C">
      <w:r>
        <w:t>55)</w:t>
      </w:r>
      <w:r>
        <w:tab/>
        <w:t>4.7.15.6(43)-  tE/</w:t>
      </w:r>
      <w:r>
        <w:t xml:space="preserve"> | va/</w:t>
      </w:r>
      <w:r>
        <w:t>yam |</w:t>
      </w:r>
    </w:p>
    <w:p w14:paraId="51DD02CE" w14:textId="2C5C541B" w:rsidR="00481D97" w:rsidRDefault="00B30E8C">
      <w:r>
        <w:t>tE/</w:t>
      </w:r>
      <w:r>
        <w:t xml:space="preserve"> va/</w:t>
      </w:r>
      <w:r>
        <w:t>yaM ~Mva/</w:t>
      </w:r>
      <w:r>
        <w:t>yam tE+</w:t>
      </w:r>
      <w:r>
        <w:t xml:space="preserve"> tE va/</w:t>
      </w:r>
      <w:r>
        <w:t xml:space="preserve">yam | </w:t>
      </w:r>
    </w:p>
    <w:p w14:paraId="26C1730D" w14:textId="77A76314" w:rsidR="00481D97" w:rsidRDefault="00B30E8C">
      <w:r>
        <w:t>56)</w:t>
      </w:r>
      <w:r>
        <w:tab/>
        <w:t>4.7.15.6(44)-  va/</w:t>
      </w:r>
      <w:r>
        <w:t>yam | pu/</w:t>
      </w:r>
      <w:r>
        <w:t>ru/</w:t>
      </w:r>
      <w:r>
        <w:t>Sha/</w:t>
      </w:r>
      <w:r>
        <w:t>trA |</w:t>
      </w:r>
    </w:p>
    <w:p w14:paraId="666787DF" w14:textId="56024593" w:rsidR="00481D97" w:rsidRDefault="00B30E8C">
      <w:r>
        <w:t>va/</w:t>
      </w:r>
      <w:r>
        <w:t>yam pu+</w:t>
      </w:r>
      <w:r>
        <w:t>ruSha/</w:t>
      </w:r>
      <w:r>
        <w:t>trA pu+</w:t>
      </w:r>
      <w:r>
        <w:t>ruSha/</w:t>
      </w:r>
      <w:r>
        <w:t>trA va/</w:t>
      </w:r>
      <w:r>
        <w:t>yaM ~Mva/</w:t>
      </w:r>
      <w:r>
        <w:t>yam pu+</w:t>
      </w:r>
      <w:r>
        <w:t>ruSha/</w:t>
      </w:r>
      <w:r>
        <w:t xml:space="preserve">trA | </w:t>
      </w:r>
    </w:p>
    <w:p w14:paraId="2CD46129" w14:textId="58EE0BD0" w:rsidR="00481D97" w:rsidRDefault="00B30E8C">
      <w:r>
        <w:t>57)</w:t>
      </w:r>
      <w:r>
        <w:tab/>
        <w:t xml:space="preserve">4.7.15.6(45)- </w:t>
      </w:r>
      <w:r>
        <w:t xml:space="preserve"> pu/</w:t>
      </w:r>
      <w:r>
        <w:t>ru/</w:t>
      </w:r>
      <w:r>
        <w:t>Sha/</w:t>
      </w:r>
      <w:r>
        <w:t>trA | ya/</w:t>
      </w:r>
      <w:r>
        <w:t>vi/</w:t>
      </w:r>
      <w:r>
        <w:t>ShTha/</w:t>
      </w:r>
      <w:r>
        <w:t>2 | (</w:t>
      </w:r>
      <w:r w:rsidR="00070B77">
        <w:t>GS</w:t>
      </w:r>
      <w:r>
        <w:t>-4.7-37)</w:t>
      </w:r>
    </w:p>
    <w:p w14:paraId="6AA031FE" w14:textId="7C5A751E" w:rsidR="00481D97" w:rsidRDefault="00B30E8C">
      <w:r>
        <w:t>pu/</w:t>
      </w:r>
      <w:r>
        <w:t>ru/</w:t>
      </w:r>
      <w:r>
        <w:t>Sha/</w:t>
      </w:r>
      <w:r>
        <w:t>trA ya+</w:t>
      </w:r>
      <w:r>
        <w:t>viShTha2 yaviShTha2 puruSha/</w:t>
      </w:r>
      <w:r>
        <w:t>trA pu+</w:t>
      </w:r>
      <w:r>
        <w:t>ruSha/</w:t>
      </w:r>
      <w:r>
        <w:t>trA ya+</w:t>
      </w:r>
      <w:r>
        <w:t xml:space="preserve">viShTha2 | </w:t>
      </w:r>
    </w:p>
    <w:p w14:paraId="1EAABDC9" w14:textId="5D711376" w:rsidR="00481D97" w:rsidRDefault="00B30E8C">
      <w:r>
        <w:lastRenderedPageBreak/>
        <w:t>58)</w:t>
      </w:r>
      <w:r>
        <w:tab/>
        <w:t>4.7.15.6(45)-  pu/</w:t>
      </w:r>
      <w:r>
        <w:t>ru/</w:t>
      </w:r>
      <w:r>
        <w:t>Sha/</w:t>
      </w:r>
      <w:r>
        <w:t>trA | (</w:t>
      </w:r>
      <w:r w:rsidR="00070B77">
        <w:t>GS</w:t>
      </w:r>
      <w:r>
        <w:t>-4.7-37)</w:t>
      </w:r>
    </w:p>
    <w:p w14:paraId="173F79B3" w14:textId="7FD4FC92" w:rsidR="00481D97" w:rsidRDefault="00B30E8C">
      <w:r>
        <w:t>pu/</w:t>
      </w:r>
      <w:r>
        <w:t>ru/</w:t>
      </w:r>
      <w:r>
        <w:t>Sha/</w:t>
      </w:r>
      <w:r>
        <w:t>trEti+</w:t>
      </w:r>
      <w:r>
        <w:t xml:space="preserve"> puruSha - trA | </w:t>
      </w:r>
    </w:p>
    <w:p w14:paraId="792C8BE9" w14:textId="4D4828C3" w:rsidR="00481D97" w:rsidRDefault="00B30E8C">
      <w:r>
        <w:t>59)</w:t>
      </w:r>
      <w:r>
        <w:tab/>
        <w:t>4.7.15.6(46)-  ya/</w:t>
      </w:r>
      <w:r>
        <w:t>vi/</w:t>
      </w:r>
      <w:r>
        <w:t>ShTha/</w:t>
      </w:r>
      <w:r>
        <w:t>2 | avi+</w:t>
      </w:r>
      <w:r>
        <w:t xml:space="preserve">d3vA(gm)saH </w:t>
      </w:r>
      <w:r>
        <w:t>| (</w:t>
      </w:r>
      <w:r w:rsidR="00070B77">
        <w:t>GS</w:t>
      </w:r>
      <w:r>
        <w:t>-4.7-37)</w:t>
      </w:r>
    </w:p>
    <w:p w14:paraId="3D005937" w14:textId="421D1C8A" w:rsidR="00481D97" w:rsidRDefault="00B30E8C">
      <w:r>
        <w:t>ya/</w:t>
      </w:r>
      <w:r>
        <w:t>vi/</w:t>
      </w:r>
      <w:r>
        <w:t>ShThA2vi+</w:t>
      </w:r>
      <w:r>
        <w:t>d3vA/</w:t>
      </w:r>
      <w:r>
        <w:t>(gm/</w:t>
      </w:r>
      <w:r>
        <w:t>)sO &amp;vi+</w:t>
      </w:r>
      <w:r>
        <w:t>d3vA(gm)sO yaviShTha2 yavi/</w:t>
      </w:r>
      <w:r>
        <w:t>ShThA2vi+</w:t>
      </w:r>
      <w:r>
        <w:t xml:space="preserve">d3vA(gm)saH | </w:t>
      </w:r>
    </w:p>
    <w:p w14:paraId="516B584A" w14:textId="2EFF89EF" w:rsidR="00481D97" w:rsidRDefault="00B30E8C">
      <w:r>
        <w:t>60)</w:t>
      </w:r>
      <w:r>
        <w:tab/>
        <w:t>4.7.15.6(47)-  avi+</w:t>
      </w:r>
      <w:r>
        <w:t>d3vA(gm)saH | ca/</w:t>
      </w:r>
      <w:r>
        <w:t>kRu/</w:t>
      </w:r>
      <w:r>
        <w:t>ma | (</w:t>
      </w:r>
      <w:r w:rsidR="00070B77">
        <w:t>GS</w:t>
      </w:r>
      <w:r>
        <w:t>-4.7-37)</w:t>
      </w:r>
    </w:p>
    <w:p w14:paraId="1E26E966" w14:textId="1C82A77D" w:rsidR="00481D97" w:rsidRDefault="00B30E8C">
      <w:r>
        <w:t>avi+</w:t>
      </w:r>
      <w:r>
        <w:t>d3vA(gm)sa ScakRu/</w:t>
      </w:r>
      <w:r>
        <w:t>ma ca+</w:t>
      </w:r>
      <w:r>
        <w:t>kRu/</w:t>
      </w:r>
      <w:r>
        <w:t>mAvi+</w:t>
      </w:r>
      <w:r>
        <w:t>d3vA/</w:t>
      </w:r>
      <w:r>
        <w:t>(gm/</w:t>
      </w:r>
      <w:r>
        <w:t>)sO &amp;vi+</w:t>
      </w:r>
      <w:r>
        <w:t>d3vA(gm)sa ScakRu/</w:t>
      </w:r>
      <w:r>
        <w:t xml:space="preserve">ma | </w:t>
      </w:r>
    </w:p>
    <w:p w14:paraId="55D4B1B7" w14:textId="4E5B3710" w:rsidR="00481D97" w:rsidRDefault="00B30E8C">
      <w:r>
        <w:t>61)</w:t>
      </w:r>
      <w:r>
        <w:tab/>
        <w:t xml:space="preserve">4.7.15.6(48)- </w:t>
      </w:r>
      <w:r>
        <w:t xml:space="preserve"> ca/</w:t>
      </w:r>
      <w:r>
        <w:t>kRu/</w:t>
      </w:r>
      <w:r>
        <w:t>ma | kat | (</w:t>
      </w:r>
      <w:r w:rsidR="00070B77">
        <w:t>GS</w:t>
      </w:r>
      <w:r>
        <w:t>-4.7-37)</w:t>
      </w:r>
    </w:p>
    <w:p w14:paraId="5BB29424" w14:textId="6729E754" w:rsidR="00481D97" w:rsidRDefault="00B30E8C">
      <w:r>
        <w:t>ca/</w:t>
      </w:r>
      <w:r>
        <w:t>kRu/</w:t>
      </w:r>
      <w:r>
        <w:t>mA kat kac ca+</w:t>
      </w:r>
      <w:r>
        <w:t>kRu/</w:t>
      </w:r>
      <w:r>
        <w:t>ma ca+</w:t>
      </w:r>
      <w:r>
        <w:t>kRu/</w:t>
      </w:r>
      <w:r>
        <w:t xml:space="preserve">mA kat | </w:t>
      </w:r>
    </w:p>
    <w:p w14:paraId="6CEA2109" w14:textId="080C82D0" w:rsidR="00481D97" w:rsidRDefault="00B30E8C">
      <w:r>
        <w:t>62)</w:t>
      </w:r>
      <w:r>
        <w:tab/>
        <w:t>4.7.15.6(49)-  kat | ca/</w:t>
      </w:r>
      <w:r>
        <w:t>na | (</w:t>
      </w:r>
      <w:r w:rsidR="00070B77">
        <w:t>GS</w:t>
      </w:r>
      <w:r>
        <w:t>-4.7-37)</w:t>
      </w:r>
    </w:p>
    <w:p w14:paraId="6D024F0D" w14:textId="6931D844" w:rsidR="00481D97" w:rsidRDefault="00B30E8C">
      <w:r>
        <w:t>kac ca/</w:t>
      </w:r>
      <w:r>
        <w:t>na ca/</w:t>
      </w:r>
      <w:r>
        <w:t>na kat kac ca/</w:t>
      </w:r>
      <w:r>
        <w:t xml:space="preserve">na | </w:t>
      </w:r>
    </w:p>
    <w:p w14:paraId="0C9F9E70" w14:textId="6EE0EEC3" w:rsidR="00481D97" w:rsidRDefault="00B30E8C">
      <w:r>
        <w:t>63)</w:t>
      </w:r>
      <w:r>
        <w:tab/>
        <w:t>4.7.15.6(50)-  ca/</w:t>
      </w:r>
      <w:r>
        <w:t>na | Aga+</w:t>
      </w:r>
      <w:r>
        <w:t>3H || (</w:t>
      </w:r>
      <w:r w:rsidR="00070B77">
        <w:t>GS</w:t>
      </w:r>
      <w:r>
        <w:t>-4.7-37)</w:t>
      </w:r>
    </w:p>
    <w:p w14:paraId="628DD3C6" w14:textId="25A806EB" w:rsidR="00481D97" w:rsidRDefault="00B30E8C">
      <w:r>
        <w:t>ca/</w:t>
      </w:r>
      <w:r>
        <w:t>nAga/</w:t>
      </w:r>
      <w:r>
        <w:t>3 Aga+</w:t>
      </w:r>
      <w:r>
        <w:t>3Sca/</w:t>
      </w:r>
      <w:r>
        <w:t>na ca/</w:t>
      </w:r>
      <w:r>
        <w:t>nAga+</w:t>
      </w:r>
      <w:r>
        <w:t xml:space="preserve">3H | </w:t>
      </w:r>
    </w:p>
    <w:p w14:paraId="76024FC2" w14:textId="4F952E83" w:rsidR="00481D97" w:rsidRDefault="00B30E8C">
      <w:r>
        <w:t>1)</w:t>
      </w:r>
      <w:r>
        <w:tab/>
      </w:r>
      <w:r>
        <w:t>4.7.15.7(1)-  Aga+</w:t>
      </w:r>
      <w:r>
        <w:t>3H || (</w:t>
      </w:r>
      <w:r w:rsidR="00070B77">
        <w:t>GS</w:t>
      </w:r>
      <w:r>
        <w:t>-4.7-37)</w:t>
      </w:r>
    </w:p>
    <w:p w14:paraId="51BAB6D8" w14:textId="33B6DFF3" w:rsidR="00481D97" w:rsidRDefault="00B30E8C">
      <w:r>
        <w:t>Aga/</w:t>
      </w:r>
      <w:r>
        <w:t>3 ityAga+</w:t>
      </w:r>
      <w:r>
        <w:t xml:space="preserve">3H | </w:t>
      </w:r>
    </w:p>
    <w:p w14:paraId="03054F91" w14:textId="465908D6" w:rsidR="00481D97" w:rsidRDefault="00B30E8C">
      <w:r>
        <w:t>2)</w:t>
      </w:r>
      <w:r>
        <w:tab/>
        <w:t>4.7.15.7(2)-  kRu/</w:t>
      </w:r>
      <w:r>
        <w:t>dhi4 | sva | (</w:t>
      </w:r>
      <w:r w:rsidR="00070B77">
        <w:t>GS</w:t>
      </w:r>
      <w:r>
        <w:t>-4.7-38)</w:t>
      </w:r>
    </w:p>
    <w:p w14:paraId="7DCA3202" w14:textId="5FBBD9C7" w:rsidR="00481D97" w:rsidRDefault="00B30E8C">
      <w:r>
        <w:t>kRu/</w:t>
      </w:r>
      <w:r>
        <w:t>dhI4 sva sva kRu/</w:t>
      </w:r>
      <w:r>
        <w:t>dhi4 kRu/</w:t>
      </w:r>
      <w:r>
        <w:t xml:space="preserve">dhI4 sva | </w:t>
      </w:r>
    </w:p>
    <w:p w14:paraId="50ED69BE" w14:textId="14954FEF" w:rsidR="00481D97" w:rsidRDefault="00B30E8C">
      <w:r>
        <w:t>3)</w:t>
      </w:r>
      <w:r>
        <w:tab/>
        <w:t>4.7.15.7(3)-  sva | a/</w:t>
      </w:r>
      <w:r>
        <w:t>smAn | (</w:t>
      </w:r>
      <w:r w:rsidR="00070B77">
        <w:t>GS</w:t>
      </w:r>
      <w:r>
        <w:t>-4.7-38)</w:t>
      </w:r>
    </w:p>
    <w:p w14:paraId="3EFE87E6" w14:textId="062BC7A6" w:rsidR="00481D97" w:rsidRDefault="00B30E8C">
      <w:r>
        <w:t>svAsmA(gm) a/</w:t>
      </w:r>
      <w:r>
        <w:t xml:space="preserve">smAn th2sva svAsmAn | </w:t>
      </w:r>
    </w:p>
    <w:p w14:paraId="45B04F48" w14:textId="2C35CFA0" w:rsidR="00481D97" w:rsidRDefault="00B30E8C">
      <w:r>
        <w:t>4)</w:t>
      </w:r>
      <w:r>
        <w:tab/>
        <w:t>4.7.15.7(4)-  a/</w:t>
      </w:r>
      <w:r>
        <w:t>smAn | adi+</w:t>
      </w:r>
      <w:r>
        <w:t>3tEH | (</w:t>
      </w:r>
      <w:r w:rsidR="00070B77">
        <w:t>GS</w:t>
      </w:r>
      <w:r>
        <w:t>-4.7-38)</w:t>
      </w:r>
    </w:p>
    <w:p w14:paraId="17DE5700" w14:textId="3D26FB2D" w:rsidR="00481D97" w:rsidRDefault="00B30E8C">
      <w:r>
        <w:t>a/</w:t>
      </w:r>
      <w:r>
        <w:t>smA(gm) adi+</w:t>
      </w:r>
      <w:r>
        <w:t>3tE/</w:t>
      </w:r>
      <w:r>
        <w:t xml:space="preserve"> radi+</w:t>
      </w:r>
      <w:r>
        <w:t>3tE ra/</w:t>
      </w:r>
      <w:r>
        <w:t>smA(gm) a/</w:t>
      </w:r>
      <w:r>
        <w:t>smA(gm) adi+</w:t>
      </w:r>
      <w:r>
        <w:t xml:space="preserve">3tEH | </w:t>
      </w:r>
    </w:p>
    <w:p w14:paraId="47BC464F" w14:textId="409D3F72" w:rsidR="00481D97" w:rsidRDefault="00B30E8C">
      <w:r>
        <w:t>5)</w:t>
      </w:r>
      <w:r>
        <w:tab/>
        <w:t>4.7.15.7(5)-  adi+</w:t>
      </w:r>
      <w:r>
        <w:t>3tEH | anA+</w:t>
      </w:r>
      <w:r>
        <w:t>gA3H | (</w:t>
      </w:r>
      <w:r w:rsidR="00070B77">
        <w:t>GS</w:t>
      </w:r>
      <w:r>
        <w:t>-4.7-38)</w:t>
      </w:r>
    </w:p>
    <w:p w14:paraId="1CE21E17" w14:textId="6831CD8F" w:rsidR="00481D97" w:rsidRDefault="00B30E8C">
      <w:r>
        <w:t>adi+</w:t>
      </w:r>
      <w:r>
        <w:t>3tE/</w:t>
      </w:r>
      <w:r>
        <w:t xml:space="preserve"> ranA+</w:t>
      </w:r>
      <w:r>
        <w:t>gA/</w:t>
      </w:r>
      <w:r>
        <w:t>3 anA+</w:t>
      </w:r>
      <w:r>
        <w:t>gA/</w:t>
      </w:r>
      <w:r>
        <w:t>3 adi+</w:t>
      </w:r>
      <w:r>
        <w:t>3tE/</w:t>
      </w:r>
      <w:r>
        <w:t xml:space="preserve"> radi+</w:t>
      </w:r>
      <w:r>
        <w:t>3tE/</w:t>
      </w:r>
      <w:r>
        <w:t xml:space="preserve"> ranA+</w:t>
      </w:r>
      <w:r>
        <w:t xml:space="preserve">gA3H | </w:t>
      </w:r>
    </w:p>
    <w:p w14:paraId="29A92695" w14:textId="5398E546" w:rsidR="00481D97" w:rsidRDefault="00B30E8C">
      <w:r>
        <w:t>6)</w:t>
      </w:r>
      <w:r>
        <w:tab/>
        <w:t>4.7.15.7(6)-  anA+</w:t>
      </w:r>
      <w:r>
        <w:t>gA3H | vi |</w:t>
      </w:r>
    </w:p>
    <w:p w14:paraId="5939EDE1" w14:textId="08B68118" w:rsidR="00481D97" w:rsidRDefault="00B30E8C">
      <w:r>
        <w:t>anA+</w:t>
      </w:r>
      <w:r>
        <w:t>gA/</w:t>
      </w:r>
      <w:r>
        <w:t>3 vi vyanA+</w:t>
      </w:r>
      <w:r>
        <w:t>gA/</w:t>
      </w:r>
      <w:r>
        <w:t>3 anA+</w:t>
      </w:r>
      <w:r>
        <w:t>gA/</w:t>
      </w:r>
      <w:r>
        <w:t xml:space="preserve">3 vi | </w:t>
      </w:r>
    </w:p>
    <w:p w14:paraId="1E67C315" w14:textId="221161C4" w:rsidR="00481D97" w:rsidRDefault="00B30E8C">
      <w:r>
        <w:t>7)</w:t>
      </w:r>
      <w:r>
        <w:tab/>
        <w:t>4.7.15.7(7)-  vi | EnA(gm+</w:t>
      </w:r>
      <w:r>
        <w:t>)si | (</w:t>
      </w:r>
      <w:r w:rsidR="00070B77">
        <w:t>GS</w:t>
      </w:r>
      <w:r>
        <w:t>-4.7-39)</w:t>
      </w:r>
    </w:p>
    <w:p w14:paraId="0DB3B727" w14:textId="5C81F245" w:rsidR="00481D97" w:rsidRDefault="00B30E8C">
      <w:r>
        <w:lastRenderedPageBreak/>
        <w:t>vyEnA/</w:t>
      </w:r>
      <w:r>
        <w:t>(gg/</w:t>
      </w:r>
      <w:r>
        <w:t>) syEnA(gm+</w:t>
      </w:r>
      <w:r>
        <w:t>)si/</w:t>
      </w:r>
      <w:r>
        <w:t xml:space="preserve"> vi vyEnA(gm+</w:t>
      </w:r>
      <w:r>
        <w:t xml:space="preserve">)si | </w:t>
      </w:r>
    </w:p>
    <w:p w14:paraId="42860153" w14:textId="6394E4EB" w:rsidR="00481D97" w:rsidRDefault="00B30E8C">
      <w:r>
        <w:t>8)</w:t>
      </w:r>
      <w:r>
        <w:tab/>
        <w:t>4.7.15.7(8)-  EnA(gm+</w:t>
      </w:r>
      <w:r>
        <w:t>)si | Si/</w:t>
      </w:r>
      <w:r>
        <w:t>Sra/</w:t>
      </w:r>
      <w:r>
        <w:t>tha/</w:t>
      </w:r>
      <w:r>
        <w:t>2H | (</w:t>
      </w:r>
      <w:r w:rsidR="00070B77">
        <w:t>GS</w:t>
      </w:r>
      <w:r>
        <w:t>-4.7-39)</w:t>
      </w:r>
    </w:p>
    <w:p w14:paraId="29EDA2CC" w14:textId="3DBC7874" w:rsidR="00481D97" w:rsidRDefault="00B30E8C">
      <w:r>
        <w:t>EnA(gm+</w:t>
      </w:r>
      <w:r>
        <w:t>)si SiSratha2H SiSratha/</w:t>
      </w:r>
      <w:r>
        <w:t>2 EnA/</w:t>
      </w:r>
      <w:r>
        <w:t>(gg/</w:t>
      </w:r>
      <w:r>
        <w:t>) syEnA(gm+</w:t>
      </w:r>
      <w:r>
        <w:t xml:space="preserve">)si SiSratha2H | </w:t>
      </w:r>
    </w:p>
    <w:p w14:paraId="1C8B3731" w14:textId="2CE678F4" w:rsidR="00481D97" w:rsidRDefault="00B30E8C">
      <w:r>
        <w:t>9)</w:t>
      </w:r>
      <w:r>
        <w:tab/>
        <w:t>4.7.15.7(9)-  Si/</w:t>
      </w:r>
      <w:r>
        <w:t>Sra/</w:t>
      </w:r>
      <w:r>
        <w:t>th</w:t>
      </w:r>
      <w:r>
        <w:t>a/</w:t>
      </w:r>
      <w:r>
        <w:t>2H | viShva+</w:t>
      </w:r>
      <w:r>
        <w:t>k | (</w:t>
      </w:r>
      <w:r w:rsidR="00070B77">
        <w:t>GS</w:t>
      </w:r>
      <w:r>
        <w:t>-4.7-39)</w:t>
      </w:r>
    </w:p>
    <w:p w14:paraId="23D1066E" w14:textId="13B3A513" w:rsidR="00481D97" w:rsidRDefault="00B30E8C">
      <w:r>
        <w:t>Si/</w:t>
      </w:r>
      <w:r>
        <w:t>Sra/</w:t>
      </w:r>
      <w:r>
        <w:t>thO/</w:t>
      </w:r>
      <w:r>
        <w:t>2 viShva/</w:t>
      </w:r>
      <w:r>
        <w:t>g3 viShva+</w:t>
      </w:r>
      <w:r>
        <w:t xml:space="preserve"> gi3Sratha2H SiSrathO/</w:t>
      </w:r>
      <w:r>
        <w:t>2 viShva+</w:t>
      </w:r>
      <w:r>
        <w:t xml:space="preserve">k | </w:t>
      </w:r>
    </w:p>
    <w:p w14:paraId="24F06335" w14:textId="38C54577" w:rsidR="00481D97" w:rsidRDefault="00B30E8C">
      <w:r>
        <w:t>10)</w:t>
      </w:r>
      <w:r>
        <w:tab/>
        <w:t>4.7.15.7(10)-  viShva+</w:t>
      </w:r>
      <w:r>
        <w:t>k | a/</w:t>
      </w:r>
      <w:r>
        <w:t>g3nE/</w:t>
      </w:r>
      <w:r>
        <w:t xml:space="preserve"> || (</w:t>
      </w:r>
      <w:r w:rsidR="00070B77">
        <w:t>GS</w:t>
      </w:r>
      <w:r>
        <w:t>-4.7-39)</w:t>
      </w:r>
    </w:p>
    <w:p w14:paraId="351AB967" w14:textId="17A0EFE1" w:rsidR="00481D97" w:rsidRDefault="00B30E8C">
      <w:r>
        <w:t>viShva+</w:t>
      </w:r>
      <w:r>
        <w:t>ga3g3nE ag3nE/</w:t>
      </w:r>
      <w:r>
        <w:t xml:space="preserve"> viShva/</w:t>
      </w:r>
      <w:r>
        <w:t>g3 viShva+</w:t>
      </w:r>
      <w:r>
        <w:t xml:space="preserve">ga3g3nE | </w:t>
      </w:r>
    </w:p>
    <w:p w14:paraId="5D477364" w14:textId="530DE777" w:rsidR="00481D97" w:rsidRDefault="00B30E8C">
      <w:r>
        <w:t>11)</w:t>
      </w:r>
      <w:r>
        <w:tab/>
        <w:t>4.7.15.7(11)-  a/</w:t>
      </w:r>
      <w:r>
        <w:t>g3nE/</w:t>
      </w:r>
      <w:r>
        <w:t xml:space="preserve"> || (</w:t>
      </w:r>
      <w:r w:rsidR="00070B77">
        <w:t>GS</w:t>
      </w:r>
      <w:r>
        <w:t>-4.7-39)</w:t>
      </w:r>
    </w:p>
    <w:p w14:paraId="1922AE67" w14:textId="31E52C00" w:rsidR="00481D97" w:rsidRDefault="00B30E8C">
      <w:r>
        <w:t>a/</w:t>
      </w:r>
      <w:r>
        <w:t>g3na/</w:t>
      </w:r>
      <w:r>
        <w:t xml:space="preserve"> itya+</w:t>
      </w:r>
      <w:r>
        <w:t xml:space="preserve">g3nE | </w:t>
      </w:r>
    </w:p>
    <w:p w14:paraId="62896E8C" w14:textId="4001C298" w:rsidR="00481D97" w:rsidRDefault="00B30E8C">
      <w:r>
        <w:t>12)</w:t>
      </w:r>
      <w:r>
        <w:tab/>
        <w:t>4.7.15.7(12)-  yathA%</w:t>
      </w:r>
      <w:r>
        <w:t>2 | ha/</w:t>
      </w:r>
      <w:r>
        <w:t xml:space="preserve"> |</w:t>
      </w:r>
    </w:p>
    <w:p w14:paraId="4D62D57D" w14:textId="51D22ED4" w:rsidR="00481D97" w:rsidRDefault="00B30E8C">
      <w:r>
        <w:t>yathA+</w:t>
      </w:r>
      <w:r>
        <w:t>2 ha ha/</w:t>
      </w:r>
      <w:r>
        <w:t xml:space="preserve"> yathA/</w:t>
      </w:r>
      <w:r>
        <w:t>2 yathA+</w:t>
      </w:r>
      <w:r>
        <w:t xml:space="preserve">2 ha | </w:t>
      </w:r>
    </w:p>
    <w:p w14:paraId="63A4F413" w14:textId="5609C4C6" w:rsidR="00481D97" w:rsidRDefault="00B30E8C">
      <w:r>
        <w:t>13)</w:t>
      </w:r>
      <w:r>
        <w:tab/>
        <w:t>4.7.15.7(13)-  ha/</w:t>
      </w:r>
      <w:r>
        <w:t xml:space="preserve"> | tat |</w:t>
      </w:r>
    </w:p>
    <w:p w14:paraId="4A346AAC" w14:textId="66AB4EF9" w:rsidR="00481D97" w:rsidRDefault="00B30E8C">
      <w:r>
        <w:t>ha/</w:t>
      </w:r>
      <w:r>
        <w:t xml:space="preserve"> tat tad3dha+</w:t>
      </w:r>
      <w:r>
        <w:t>4 ha/</w:t>
      </w:r>
      <w:r>
        <w:t xml:space="preserve"> tat | </w:t>
      </w:r>
    </w:p>
    <w:p w14:paraId="57ED264B" w14:textId="10CAB3F1" w:rsidR="00481D97" w:rsidRDefault="00B30E8C">
      <w:r>
        <w:t>14)</w:t>
      </w:r>
      <w:r>
        <w:tab/>
        <w:t>4.7.15.7(14)-  tat | va/</w:t>
      </w:r>
      <w:r>
        <w:t>sa/</w:t>
      </w:r>
      <w:r>
        <w:t>va/</w:t>
      </w:r>
      <w:r>
        <w:t>H |</w:t>
      </w:r>
    </w:p>
    <w:p w14:paraId="3FE2F4F8" w14:textId="1D34552F" w:rsidR="00481D97" w:rsidRDefault="00B30E8C">
      <w:r>
        <w:t>tad3 va+</w:t>
      </w:r>
      <w:r>
        <w:t>savO vasava/</w:t>
      </w:r>
      <w:r>
        <w:t>stat tad3 va+</w:t>
      </w:r>
      <w:r>
        <w:t xml:space="preserve">savaH | </w:t>
      </w:r>
    </w:p>
    <w:p w14:paraId="00DCB340" w14:textId="0E1A0DC3" w:rsidR="00481D97" w:rsidRDefault="00B30E8C">
      <w:r>
        <w:t>15)</w:t>
      </w:r>
      <w:r>
        <w:tab/>
        <w:t>4.7.15.7(15)-  va/</w:t>
      </w:r>
      <w:r>
        <w:t>sa/</w:t>
      </w:r>
      <w:r>
        <w:t>va/</w:t>
      </w:r>
      <w:r>
        <w:t>H | gau/</w:t>
      </w:r>
      <w:r>
        <w:t>3rya%</w:t>
      </w:r>
      <w:r>
        <w:t>m |</w:t>
      </w:r>
    </w:p>
    <w:p w14:paraId="2DD559F8" w14:textId="31E1F7B0" w:rsidR="00481D97" w:rsidRDefault="00B30E8C">
      <w:r>
        <w:t>va/</w:t>
      </w:r>
      <w:r>
        <w:t>sa/</w:t>
      </w:r>
      <w:r>
        <w:t>vO/</w:t>
      </w:r>
      <w:r>
        <w:t xml:space="preserve"> gau/</w:t>
      </w:r>
      <w:r>
        <w:t>3rya+</w:t>
      </w:r>
      <w:r>
        <w:t>m gau/</w:t>
      </w:r>
      <w:r>
        <w:t>3rya+</w:t>
      </w:r>
      <w:r>
        <w:t>M ~MvasavO vasavO gau/</w:t>
      </w:r>
      <w:r>
        <w:t>3rya%</w:t>
      </w:r>
      <w:r>
        <w:t xml:space="preserve">m | </w:t>
      </w:r>
    </w:p>
    <w:p w14:paraId="6CE95004" w14:textId="0F56229C" w:rsidR="00481D97" w:rsidRDefault="00B30E8C">
      <w:r>
        <w:t>16)</w:t>
      </w:r>
      <w:r>
        <w:tab/>
        <w:t>4.7.15.7(16)-  gau/</w:t>
      </w:r>
      <w:r>
        <w:t>3rya%</w:t>
      </w:r>
      <w:r>
        <w:t>m | ci/</w:t>
      </w:r>
      <w:r>
        <w:t>t |</w:t>
      </w:r>
    </w:p>
    <w:p w14:paraId="4DAF9563" w14:textId="19CEE67D" w:rsidR="00481D97" w:rsidRDefault="00B30E8C">
      <w:r>
        <w:t>gau/</w:t>
      </w:r>
      <w:r>
        <w:t>3rya+</w:t>
      </w:r>
      <w:r>
        <w:t>m cic cid3 gau/</w:t>
      </w:r>
      <w:r>
        <w:t>3rya+</w:t>
      </w:r>
      <w:r>
        <w:t>m gau/</w:t>
      </w:r>
      <w:r>
        <w:t>3rya+</w:t>
      </w:r>
      <w:r>
        <w:t xml:space="preserve">m cit | </w:t>
      </w:r>
    </w:p>
    <w:p w14:paraId="6402D6CC" w14:textId="6A2A59EE" w:rsidR="00481D97" w:rsidRDefault="00B30E8C">
      <w:r>
        <w:t>17)</w:t>
      </w:r>
      <w:r>
        <w:tab/>
        <w:t>4.7.15.7(17)-  ci/</w:t>
      </w:r>
      <w:r>
        <w:t>t | pa/</w:t>
      </w:r>
      <w:r>
        <w:t>di3 |</w:t>
      </w:r>
    </w:p>
    <w:p w14:paraId="5BF73629" w14:textId="7306EB6A" w:rsidR="00481D97" w:rsidRDefault="00B30E8C">
      <w:r>
        <w:t>ci/</w:t>
      </w:r>
      <w:r>
        <w:t>t pa/</w:t>
      </w:r>
      <w:r>
        <w:t>di3 pa/</w:t>
      </w:r>
      <w:r>
        <w:t>di3 ci+</w:t>
      </w:r>
      <w:r>
        <w:t>c cit pa/</w:t>
      </w:r>
      <w:r>
        <w:t xml:space="preserve">di3 | </w:t>
      </w:r>
    </w:p>
    <w:p w14:paraId="35E5ABDF" w14:textId="60F6E748" w:rsidR="00481D97" w:rsidRDefault="00B30E8C">
      <w:r>
        <w:t>18)</w:t>
      </w:r>
      <w:r>
        <w:tab/>
        <w:t>4.7.15.7(18)-  pa/</w:t>
      </w:r>
      <w:r>
        <w:t>di3 | si/</w:t>
      </w:r>
      <w:r>
        <w:t>tAm |</w:t>
      </w:r>
    </w:p>
    <w:p w14:paraId="46FF4FD8" w14:textId="5247B65D" w:rsidR="00481D97" w:rsidRDefault="00B30E8C">
      <w:r>
        <w:t>pa/</w:t>
      </w:r>
      <w:r>
        <w:t>di3 Shi/</w:t>
      </w:r>
      <w:r>
        <w:t>tA(gm) si/</w:t>
      </w:r>
      <w:r>
        <w:t>tAm pa/</w:t>
      </w:r>
      <w:r>
        <w:t>di3 pa/</w:t>
      </w:r>
      <w:r>
        <w:t>di3 Shi/</w:t>
      </w:r>
      <w:r>
        <w:t xml:space="preserve">tAm | </w:t>
      </w:r>
    </w:p>
    <w:p w14:paraId="4BA6F666" w14:textId="44DD25BA" w:rsidR="00481D97" w:rsidRDefault="00B30E8C">
      <w:r>
        <w:t>19)</w:t>
      </w:r>
      <w:r>
        <w:tab/>
        <w:t>4.7.15.7(19)-  si/</w:t>
      </w:r>
      <w:r>
        <w:t>tAm | amu+</w:t>
      </w:r>
      <w:r>
        <w:t>~jcata |</w:t>
      </w:r>
    </w:p>
    <w:p w14:paraId="5F47743B" w14:textId="0F47673D" w:rsidR="00481D97" w:rsidRDefault="00B30E8C">
      <w:r>
        <w:t>si/</w:t>
      </w:r>
      <w:r>
        <w:t>tA mamu+</w:t>
      </w:r>
      <w:r>
        <w:t>~jca/</w:t>
      </w:r>
      <w:r>
        <w:t>tAmu+</w:t>
      </w:r>
      <w:r>
        <w:t>~jcata si/</w:t>
      </w:r>
      <w:r>
        <w:t>tA(gm) si/</w:t>
      </w:r>
      <w:r>
        <w:t>tA mamu+</w:t>
      </w:r>
      <w:r>
        <w:t xml:space="preserve">~jcata | </w:t>
      </w:r>
    </w:p>
    <w:p w14:paraId="5342D8B8" w14:textId="7E165368" w:rsidR="00481D97" w:rsidRDefault="00B30E8C">
      <w:r>
        <w:t>20)</w:t>
      </w:r>
      <w:r>
        <w:tab/>
        <w:t>4.7.15.7(20)-  amu+</w:t>
      </w:r>
      <w:r>
        <w:t>~jcata |</w:t>
      </w:r>
      <w:r>
        <w:t xml:space="preserve"> ya/</w:t>
      </w:r>
      <w:r>
        <w:t>ja/</w:t>
      </w:r>
      <w:r>
        <w:t>trA/</w:t>
      </w:r>
      <w:r>
        <w:t>H ||</w:t>
      </w:r>
    </w:p>
    <w:p w14:paraId="4680EA27" w14:textId="1187A97A" w:rsidR="00481D97" w:rsidRDefault="00B30E8C">
      <w:r>
        <w:lastRenderedPageBreak/>
        <w:t>amu+</w:t>
      </w:r>
      <w:r>
        <w:t>~jcatA yajatrA yajatrA/</w:t>
      </w:r>
      <w:r>
        <w:t xml:space="preserve"> amu+</w:t>
      </w:r>
      <w:r>
        <w:t>~jca/</w:t>
      </w:r>
      <w:r>
        <w:t>tAmu+</w:t>
      </w:r>
      <w:r>
        <w:t xml:space="preserve">~jcatA yajatrAH | </w:t>
      </w:r>
    </w:p>
    <w:p w14:paraId="5AA3B5CE" w14:textId="61FB1614" w:rsidR="00481D97" w:rsidRDefault="00B30E8C">
      <w:r>
        <w:t>21)</w:t>
      </w:r>
      <w:r>
        <w:tab/>
        <w:t>4.7.15.7(21)-  ya/</w:t>
      </w:r>
      <w:r>
        <w:t>ja/</w:t>
      </w:r>
      <w:r>
        <w:t>trA/</w:t>
      </w:r>
      <w:r>
        <w:t>H ||</w:t>
      </w:r>
    </w:p>
    <w:p w14:paraId="55827F4B" w14:textId="00B2DB0F" w:rsidR="00481D97" w:rsidRDefault="00B30E8C">
      <w:r>
        <w:t>ya/</w:t>
      </w:r>
      <w:r>
        <w:t>ja/</w:t>
      </w:r>
      <w:r>
        <w:t>trA/</w:t>
      </w:r>
      <w:r>
        <w:t xml:space="preserve"> iti+</w:t>
      </w:r>
      <w:r>
        <w:t xml:space="preserve"> yajatrAH | </w:t>
      </w:r>
    </w:p>
    <w:p w14:paraId="0A5A49D3" w14:textId="23961F0F" w:rsidR="00481D97" w:rsidRDefault="00B30E8C">
      <w:r>
        <w:t>22)</w:t>
      </w:r>
      <w:r>
        <w:tab/>
        <w:t>4.7.15.7(22)-  E/</w:t>
      </w:r>
      <w:r>
        <w:t>vA | tvam |</w:t>
      </w:r>
    </w:p>
    <w:p w14:paraId="44CED481" w14:textId="73BF6453" w:rsidR="00481D97" w:rsidRDefault="00B30E8C">
      <w:r>
        <w:t>E/</w:t>
      </w:r>
      <w:r>
        <w:t>vA tvam tva mE/</w:t>
      </w:r>
      <w:r>
        <w:t xml:space="preserve">vaivA tvam | </w:t>
      </w:r>
    </w:p>
    <w:p w14:paraId="4DBB4330" w14:textId="0131C9EB" w:rsidR="00481D97" w:rsidRDefault="00B30E8C">
      <w:r>
        <w:t>23)</w:t>
      </w:r>
      <w:r>
        <w:tab/>
        <w:t>4.7.15.7(23)-  tvam | a/</w:t>
      </w:r>
      <w:r>
        <w:t>smat |</w:t>
      </w:r>
    </w:p>
    <w:p w14:paraId="240D589D" w14:textId="238CC125" w:rsidR="00481D97" w:rsidRDefault="00B30E8C">
      <w:r>
        <w:t>tva ma/</w:t>
      </w:r>
      <w:r>
        <w:t>smada/</w:t>
      </w:r>
      <w:r>
        <w:t>3smat</w:t>
      </w:r>
      <w:r>
        <w:t xml:space="preserve"> tvam tva ma/</w:t>
      </w:r>
      <w:r>
        <w:t xml:space="preserve">smat | </w:t>
      </w:r>
    </w:p>
    <w:p w14:paraId="2F0D4026" w14:textId="797812DE" w:rsidR="00481D97" w:rsidRDefault="00B30E8C">
      <w:r>
        <w:t>24)</w:t>
      </w:r>
      <w:r>
        <w:tab/>
        <w:t>4.7.15.7(24)-  a/</w:t>
      </w:r>
      <w:r>
        <w:t>smat | pra |</w:t>
      </w:r>
    </w:p>
    <w:p w14:paraId="2A62C5BA" w14:textId="1AFE7FB7" w:rsidR="00481D97" w:rsidRDefault="00B30E8C">
      <w:r>
        <w:t>a/</w:t>
      </w:r>
      <w:r>
        <w:t>smat pra prAsmada/</w:t>
      </w:r>
      <w:r>
        <w:t xml:space="preserve">3smat pra | </w:t>
      </w:r>
    </w:p>
    <w:p w14:paraId="2A4834D5" w14:textId="50167198" w:rsidR="00481D97" w:rsidRDefault="00B30E8C">
      <w:r>
        <w:t>25)</w:t>
      </w:r>
      <w:r>
        <w:tab/>
        <w:t>4.7.15.7(25)-  pra | mu/</w:t>
      </w:r>
      <w:r>
        <w:t>~jca/</w:t>
      </w:r>
      <w:r>
        <w:t xml:space="preserve"> | (</w:t>
      </w:r>
      <w:r w:rsidR="00070B77">
        <w:t>GS</w:t>
      </w:r>
      <w:r>
        <w:t>-4.7-40)</w:t>
      </w:r>
    </w:p>
    <w:p w14:paraId="2F1F9510" w14:textId="017F77CF" w:rsidR="00481D97" w:rsidRDefault="00B30E8C">
      <w:r>
        <w:t>pra mu+</w:t>
      </w:r>
      <w:r>
        <w:t>~jca mu~jca/</w:t>
      </w:r>
      <w:r>
        <w:t xml:space="preserve"> pra pra mu+</w:t>
      </w:r>
      <w:r>
        <w:t xml:space="preserve">~jca | </w:t>
      </w:r>
    </w:p>
    <w:p w14:paraId="69A65DCD" w14:textId="3803A21C" w:rsidR="00481D97" w:rsidRDefault="00B30E8C">
      <w:r>
        <w:t>26)</w:t>
      </w:r>
      <w:r>
        <w:tab/>
        <w:t>4.7.15.7(26)-  mu/</w:t>
      </w:r>
      <w:r>
        <w:t>~jca/</w:t>
      </w:r>
      <w:r>
        <w:t xml:space="preserve"> | vi | (</w:t>
      </w:r>
      <w:r w:rsidR="00070B77">
        <w:t>GS</w:t>
      </w:r>
      <w:r>
        <w:t>-4.7-40)</w:t>
      </w:r>
    </w:p>
    <w:p w14:paraId="2E697D41" w14:textId="6861F9D5" w:rsidR="00481D97" w:rsidRDefault="00B30E8C">
      <w:r>
        <w:t>mu/</w:t>
      </w:r>
      <w:r>
        <w:t>~jcA/</w:t>
      </w:r>
      <w:r>
        <w:t xml:space="preserve"> vi vi mu+</w:t>
      </w:r>
      <w:r>
        <w:t>~jca mu~jcA/</w:t>
      </w:r>
      <w:r>
        <w:t xml:space="preserve"> vi | </w:t>
      </w:r>
    </w:p>
    <w:p w14:paraId="1FF70327" w14:textId="2E877640" w:rsidR="00481D97" w:rsidRDefault="00B30E8C">
      <w:r>
        <w:t>27)</w:t>
      </w:r>
      <w:r>
        <w:tab/>
        <w:t>4.7.15.7(27)-  vi | a(gm)ha+</w:t>
      </w:r>
      <w:r>
        <w:t>H | (</w:t>
      </w:r>
      <w:r w:rsidR="00070B77">
        <w:t>GS</w:t>
      </w:r>
      <w:r>
        <w:t>-4.7-40)</w:t>
      </w:r>
    </w:p>
    <w:p w14:paraId="6240AF28" w14:textId="334C4601" w:rsidR="00481D97" w:rsidRDefault="00B30E8C">
      <w:r>
        <w:t>vya(gm)hO&amp;(gm) hO/</w:t>
      </w:r>
      <w:r>
        <w:t xml:space="preserve"> vi vya(gm)ha+</w:t>
      </w:r>
      <w:r>
        <w:t xml:space="preserve">H | </w:t>
      </w:r>
    </w:p>
    <w:p w14:paraId="668C7004" w14:textId="640F77AC" w:rsidR="00481D97" w:rsidRDefault="00B30E8C">
      <w:r>
        <w:t>28)</w:t>
      </w:r>
      <w:r>
        <w:tab/>
        <w:t>4.7.15.7(28)-  a(gm)ha+</w:t>
      </w:r>
      <w:r>
        <w:t>H | pra | (</w:t>
      </w:r>
      <w:r w:rsidR="00070B77">
        <w:t>GS</w:t>
      </w:r>
      <w:r>
        <w:t>-4.7-40)</w:t>
      </w:r>
    </w:p>
    <w:p w14:paraId="34B2252B" w14:textId="34A3B73E" w:rsidR="00481D97" w:rsidRDefault="00B30E8C">
      <w:r>
        <w:t>a(gm)ha/</w:t>
      </w:r>
      <w:r>
        <w:t>H pra prA(gm)hO &amp;(gm) ha/</w:t>
      </w:r>
      <w:r>
        <w:t xml:space="preserve">H pra | </w:t>
      </w:r>
    </w:p>
    <w:p w14:paraId="3148A2B0" w14:textId="2750DCAF" w:rsidR="00481D97" w:rsidRDefault="00B30E8C">
      <w:r>
        <w:t>29)</w:t>
      </w:r>
      <w:r>
        <w:tab/>
        <w:t>4.7.15.7(29)-  pra | a/</w:t>
      </w:r>
      <w:r>
        <w:t>tA/</w:t>
      </w:r>
      <w:r>
        <w:t>ri/</w:t>
      </w:r>
      <w:r>
        <w:t xml:space="preserve"> |</w:t>
      </w:r>
    </w:p>
    <w:p w14:paraId="4A95F907" w14:textId="528CF1B7" w:rsidR="00481D97" w:rsidRDefault="00B30E8C">
      <w:r>
        <w:t>prAtA%</w:t>
      </w:r>
      <w:r>
        <w:t>ryatAri/</w:t>
      </w:r>
      <w:r>
        <w:t xml:space="preserve"> pra prAtA+</w:t>
      </w:r>
      <w:r>
        <w:t xml:space="preserve">ri | </w:t>
      </w:r>
    </w:p>
    <w:p w14:paraId="767F5922" w14:textId="312B0448" w:rsidR="00481D97" w:rsidRDefault="00B30E8C">
      <w:r>
        <w:t>30)</w:t>
      </w:r>
      <w:r>
        <w:tab/>
        <w:t>4.7.15.7(30)-  a/</w:t>
      </w:r>
      <w:r>
        <w:t>tA/</w:t>
      </w:r>
      <w:r>
        <w:t>ri/</w:t>
      </w:r>
      <w:r>
        <w:t xml:space="preserve"> | a/</w:t>
      </w:r>
      <w:r>
        <w:t>g3nE/</w:t>
      </w:r>
      <w:r>
        <w:t xml:space="preserve"> |</w:t>
      </w:r>
    </w:p>
    <w:p w14:paraId="0E8B5428" w14:textId="3F5E140E" w:rsidR="00481D97" w:rsidRDefault="00B30E8C">
      <w:r>
        <w:t>a/</w:t>
      </w:r>
      <w:r>
        <w:t>tA/</w:t>
      </w:r>
      <w:r>
        <w:t>rya/</w:t>
      </w:r>
      <w:r>
        <w:t>g3nE/</w:t>
      </w:r>
      <w:r>
        <w:t xml:space="preserve"> a/</w:t>
      </w:r>
      <w:r>
        <w:t>g3nE/</w:t>
      </w:r>
      <w:r>
        <w:t xml:space="preserve"> &amp;tA/</w:t>
      </w:r>
      <w:r>
        <w:t>rya/</w:t>
      </w:r>
      <w:r>
        <w:t>tA/</w:t>
      </w:r>
      <w:r>
        <w:t>rya/</w:t>
      </w:r>
      <w:r>
        <w:t>g3nE/</w:t>
      </w:r>
      <w:r>
        <w:t xml:space="preserve"> | </w:t>
      </w:r>
    </w:p>
    <w:p w14:paraId="12283E1A" w14:textId="675FDCF7" w:rsidR="00481D97" w:rsidRDefault="00B30E8C">
      <w:r>
        <w:t>31)</w:t>
      </w:r>
      <w:r>
        <w:tab/>
        <w:t>4.7.15.7(31)-  a/</w:t>
      </w:r>
      <w:r>
        <w:t>g3nE/</w:t>
      </w:r>
      <w:r>
        <w:t xml:space="preserve"> | pra/</w:t>
      </w:r>
      <w:r>
        <w:t>ta/</w:t>
      </w:r>
      <w:r>
        <w:t>rAm |</w:t>
      </w:r>
    </w:p>
    <w:p w14:paraId="2CE32E6F" w14:textId="42DB9603" w:rsidR="00481D97" w:rsidRDefault="00B30E8C">
      <w:r>
        <w:t>a/</w:t>
      </w:r>
      <w:r>
        <w:t>g3nE/</w:t>
      </w:r>
      <w:r>
        <w:t xml:space="preserve"> pra/</w:t>
      </w:r>
      <w:r>
        <w:t>ta/</w:t>
      </w:r>
      <w:r>
        <w:t>rAm pra+</w:t>
      </w:r>
      <w:r>
        <w:t>ta/</w:t>
      </w:r>
      <w:r>
        <w:t>rA ma+</w:t>
      </w:r>
      <w:r>
        <w:t>g3nE ag3nE prata/</w:t>
      </w:r>
      <w:r>
        <w:t xml:space="preserve">rAm | </w:t>
      </w:r>
    </w:p>
    <w:p w14:paraId="22791AA3" w14:textId="6E6CAD9A" w:rsidR="00481D97" w:rsidRDefault="00B30E8C">
      <w:r>
        <w:t>32)</w:t>
      </w:r>
      <w:r>
        <w:tab/>
        <w:t>4.7.15.7(32)-  pra/</w:t>
      </w:r>
      <w:r>
        <w:t>ta/</w:t>
      </w:r>
      <w:r>
        <w:t>rAm | ~na/</w:t>
      </w:r>
      <w:r>
        <w:t>H |</w:t>
      </w:r>
    </w:p>
    <w:p w14:paraId="1AFFAF8A" w14:textId="02613E03" w:rsidR="00481D97" w:rsidRDefault="00B30E8C">
      <w:r>
        <w:t>pra/</w:t>
      </w:r>
      <w:r>
        <w:t>ta/</w:t>
      </w:r>
      <w:r>
        <w:t>rAnnO+</w:t>
      </w:r>
      <w:r>
        <w:t xml:space="preserve"> ~naH prata/</w:t>
      </w:r>
      <w:r>
        <w:t>rAm pra+</w:t>
      </w:r>
      <w:r>
        <w:t>ta/</w:t>
      </w:r>
      <w:r>
        <w:t>rAnna+</w:t>
      </w:r>
      <w:r>
        <w:t xml:space="preserve">H | </w:t>
      </w:r>
    </w:p>
    <w:p w14:paraId="5DFE102E" w14:textId="7624F166" w:rsidR="00481D97" w:rsidRDefault="00B30E8C">
      <w:r>
        <w:t>33)</w:t>
      </w:r>
      <w:r>
        <w:tab/>
        <w:t>4.7.15.7(32)-  pra/</w:t>
      </w:r>
      <w:r>
        <w:t>ta/</w:t>
      </w:r>
      <w:r>
        <w:t>rAm |</w:t>
      </w:r>
    </w:p>
    <w:p w14:paraId="76BFA6C0" w14:textId="672CB753" w:rsidR="00481D97" w:rsidRDefault="00B30E8C">
      <w:r>
        <w:lastRenderedPageBreak/>
        <w:t>pra/</w:t>
      </w:r>
      <w:r>
        <w:t>ta/</w:t>
      </w:r>
      <w:r>
        <w:t>rAmiti+</w:t>
      </w:r>
      <w:r>
        <w:t xml:space="preserve"> pra - ta/</w:t>
      </w:r>
      <w:r>
        <w:t xml:space="preserve">rAm | </w:t>
      </w:r>
    </w:p>
    <w:p w14:paraId="316CFF20" w14:textId="4318AE51" w:rsidR="00481D97" w:rsidRDefault="00B30E8C">
      <w:r>
        <w:t>34)</w:t>
      </w:r>
      <w:r>
        <w:tab/>
        <w:t>4.7.15.7(33)-  ~na/</w:t>
      </w:r>
      <w:r>
        <w:t>H | Ayu+</w:t>
      </w:r>
      <w:r>
        <w:t>H ||</w:t>
      </w:r>
    </w:p>
    <w:p w14:paraId="3D842D57" w14:textId="16FC92B5" w:rsidR="00481D97" w:rsidRDefault="00B30E8C">
      <w:r>
        <w:t>~na/</w:t>
      </w:r>
      <w:r>
        <w:t xml:space="preserve"> Ayu/</w:t>
      </w:r>
      <w:r>
        <w:t>rAyu+</w:t>
      </w:r>
      <w:r>
        <w:t>r ~nO ~na/</w:t>
      </w:r>
      <w:r>
        <w:t xml:space="preserve"> Ayu+</w:t>
      </w:r>
      <w:r>
        <w:t xml:space="preserve">H | </w:t>
      </w:r>
    </w:p>
    <w:p w14:paraId="12CC3DB9" w14:textId="769CF393" w:rsidR="00481D97" w:rsidRDefault="00B30E8C">
      <w:r>
        <w:t>35)</w:t>
      </w:r>
      <w:r>
        <w:tab/>
        <w:t>4.7.15.7(34)-  Ayu+</w:t>
      </w:r>
      <w:r>
        <w:t>H ||</w:t>
      </w:r>
    </w:p>
    <w:p w14:paraId="406890E3" w14:textId="568474BF" w:rsidR="00481D97" w:rsidRDefault="00B30E8C">
      <w:r>
        <w:t>Ayu/</w:t>
      </w:r>
      <w:r>
        <w:t>rityAyu+</w:t>
      </w:r>
      <w:r>
        <w:t xml:space="preserve">H | </w:t>
      </w:r>
    </w:p>
    <w:p w14:paraId="068B3487" w14:textId="77777777" w:rsidR="00481D97" w:rsidRDefault="00481D97"/>
    <w:p w14:paraId="256ACD47" w14:textId="77777777" w:rsidR="00481D97" w:rsidRDefault="00B30E8C">
      <w:r>
        <w:t>===== SuBa4M =====</w:t>
      </w:r>
    </w:p>
    <w:p w14:paraId="0D51D30B" w14:textId="77777777" w:rsidR="00481D97" w:rsidRDefault="00B30E8C">
      <w:r>
        <w:t>Summary stats:</w:t>
      </w:r>
    </w:p>
    <w:p w14:paraId="171A13F5" w14:textId="77777777" w:rsidR="00481D97" w:rsidRDefault="00B30E8C">
      <w:r>
        <w:t>4.7.1.1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E7C5201" w14:textId="77777777" w:rsidR="00481D97" w:rsidRDefault="00B30E8C">
      <w:r>
        <w:t>4.7.1.2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6262CC73" w14:textId="77777777" w:rsidR="00481D97" w:rsidRDefault="00B30E8C">
      <w:r>
        <w:t>4.7.2.1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034A3AB0" w14:textId="77777777" w:rsidR="00481D97" w:rsidRDefault="00B30E8C">
      <w:r>
        <w:t>4.7.2.2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</w:t>
      </w:r>
      <w:r>
        <w:t xml:space="preserve">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51BA1C6C" w14:textId="77777777" w:rsidR="00481D97" w:rsidRDefault="00B30E8C">
      <w:r>
        <w:t>4.7.3.1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BE134B3" w14:textId="77777777" w:rsidR="00481D97" w:rsidRDefault="00B30E8C">
      <w:r>
        <w:t>4.7.3.2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39AFA339" w14:textId="77777777" w:rsidR="00481D97" w:rsidRDefault="00B30E8C">
      <w:r>
        <w:t>4.7.4.1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215A6A3" w14:textId="77777777" w:rsidR="00481D97" w:rsidRDefault="00B30E8C">
      <w:r>
        <w:t>4.7.4.2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33A68864" w14:textId="77777777" w:rsidR="00481D97" w:rsidRDefault="00B30E8C">
      <w:r>
        <w:t>4.7.5.1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16CB419E" w14:textId="77777777" w:rsidR="00481D97" w:rsidRDefault="00B30E8C">
      <w:r>
        <w:t>4.7.5.2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0EA10359" w14:textId="77777777" w:rsidR="00481D97" w:rsidRDefault="00B30E8C">
      <w:r>
        <w:t>4.7.6.1 :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520A229B" w14:textId="77777777" w:rsidR="00481D97" w:rsidRDefault="00B30E8C">
      <w:r>
        <w:t>4.7.6.2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69DE73C4" w14:textId="77777777" w:rsidR="00481D97" w:rsidRDefault="00B30E8C">
      <w:r>
        <w:t>4.7.7.1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60C0FC8" w14:textId="77777777" w:rsidR="00481D97" w:rsidRDefault="00B30E8C">
      <w:r>
        <w:t>4.7.7.2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67C61C82" w14:textId="77777777" w:rsidR="00481D97" w:rsidRDefault="00B30E8C">
      <w:r>
        <w:t>4.7.8.1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3640918D" w14:textId="77777777" w:rsidR="00481D97" w:rsidRDefault="00B30E8C">
      <w:r>
        <w:t>4.7.9.1 :</w:t>
      </w:r>
      <w:r>
        <w:tab/>
        <w:t xml:space="preserve"> 3 </w:t>
      </w:r>
      <w:r>
        <w:tab/>
        <w:t xml:space="preserve"> 0 </w:t>
      </w:r>
      <w:r>
        <w:tab/>
      </w:r>
      <w:r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661C9E65" w14:textId="77777777" w:rsidR="00481D97" w:rsidRDefault="00B30E8C">
      <w:r>
        <w:t>4.7.10.1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2F5702A" w14:textId="77777777" w:rsidR="00481D97" w:rsidRDefault="00B30E8C">
      <w:r>
        <w:t>4.7.10.2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4CDCF58A" w14:textId="77777777" w:rsidR="00481D97" w:rsidRDefault="00B30E8C">
      <w:r>
        <w:lastRenderedPageBreak/>
        <w:t>4.7.11.1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53C499C1" w14:textId="77777777" w:rsidR="00481D97" w:rsidRDefault="00B30E8C">
      <w:r>
        <w:t>4.7.11.2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384B6D29" w14:textId="77777777" w:rsidR="00481D97" w:rsidRDefault="00B30E8C">
      <w:r>
        <w:t>4.7.12.1 :</w:t>
      </w:r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0A794E3" w14:textId="77777777" w:rsidR="00481D97" w:rsidRDefault="00B30E8C">
      <w:r>
        <w:t>4.7.12.2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8079DE1" w14:textId="77777777" w:rsidR="00481D97" w:rsidRDefault="00B30E8C">
      <w:r>
        <w:t>4.7.12.3 :</w:t>
      </w:r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5740C3A3" w14:textId="77777777" w:rsidR="00481D97" w:rsidRDefault="00B30E8C">
      <w:r>
        <w:t>4.7.13.1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A9E2AA4" w14:textId="77777777" w:rsidR="00481D97" w:rsidRDefault="00B30E8C">
      <w:r>
        <w:t>4.7.13.2 :</w:t>
      </w:r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0D6BB08" w14:textId="77777777" w:rsidR="00481D97" w:rsidRDefault="00B30E8C">
      <w:r>
        <w:t>4.7.13.3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8D1F97F" w14:textId="77777777" w:rsidR="00481D97" w:rsidRDefault="00B30E8C">
      <w:r>
        <w:t>4.7.13.4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0A5D63F1" w14:textId="77777777" w:rsidR="00481D97" w:rsidRDefault="00B30E8C">
      <w:r>
        <w:t>4</w:t>
      </w:r>
      <w:r>
        <w:t>.7.13.5 :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3BCFD01F" w14:textId="77777777" w:rsidR="00481D97" w:rsidRDefault="00B30E8C">
      <w:r>
        <w:t>4.7.14.1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E6FF840" w14:textId="77777777" w:rsidR="00481D97" w:rsidRDefault="00B30E8C">
      <w:r>
        <w:t>4.7.14.2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8937190" w14:textId="77777777" w:rsidR="00481D97" w:rsidRDefault="00B30E8C">
      <w:r>
        <w:t>4.7.14.3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B7871A2" w14:textId="77777777" w:rsidR="00481D97" w:rsidRDefault="00B30E8C">
      <w:r>
        <w:t>4.7.14.4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06AC4945" w14:textId="77777777" w:rsidR="00481D97" w:rsidRDefault="00B30E8C">
      <w:r>
        <w:t>4.7.15.1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</w:r>
      <w:r>
        <w:t xml:space="preserve"> 0 </w:t>
      </w:r>
      <w:r>
        <w:tab/>
        <w:t xml:space="preserve"> 50 </w:t>
      </w:r>
      <w:r>
        <w:tab/>
        <w:t xml:space="preserve"> 58</w:t>
      </w:r>
    </w:p>
    <w:p w14:paraId="1A838175" w14:textId="77777777" w:rsidR="00481D97" w:rsidRDefault="00B30E8C">
      <w:r>
        <w:t>4.7.15.2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20A317B" w14:textId="77777777" w:rsidR="00481D97" w:rsidRDefault="00B30E8C">
      <w:r>
        <w:t>4.7.15.3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C191C92" w14:textId="77777777" w:rsidR="00481D97" w:rsidRDefault="00B30E8C">
      <w:r>
        <w:t>4.7.15.4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A69BB33" w14:textId="77777777" w:rsidR="00481D97" w:rsidRDefault="00B30E8C">
      <w:r>
        <w:t>4.7.15.5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153F42CF" w14:textId="77777777" w:rsidR="00481D97" w:rsidRDefault="00B30E8C">
      <w:r>
        <w:t>4.7.15.6 :</w:t>
      </w:r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36F2CA47" w14:textId="77777777" w:rsidR="00481D97" w:rsidRDefault="00B30E8C">
      <w:r>
        <w:t>4.7.15.7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</w:r>
      <w:r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1B46DFC9" w14:textId="77777777" w:rsidR="00481D97" w:rsidRDefault="00B30E8C">
      <w:r>
        <w:t>39 :</w:t>
      </w:r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p w14:paraId="0903DB45" w14:textId="77777777" w:rsidR="00481D97" w:rsidRDefault="00481D97"/>
    <w:p w14:paraId="73FF90D9" w14:textId="77777777" w:rsidR="00481D97" w:rsidRDefault="00481D97"/>
    <w:p w14:paraId="2E64CA2C" w14:textId="77777777" w:rsidR="00481D97" w:rsidRDefault="00481D97"/>
    <w:p w14:paraId="6BACBED7" w14:textId="77777777" w:rsidR="00481D97" w:rsidRDefault="00481D97"/>
    <w:sectPr w:rsidR="00481D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B77"/>
    <w:rsid w:val="0015074B"/>
    <w:rsid w:val="00210552"/>
    <w:rsid w:val="0029639D"/>
    <w:rsid w:val="00326F90"/>
    <w:rsid w:val="00481D97"/>
    <w:rsid w:val="00AA1D8D"/>
    <w:rsid w:val="00B30E8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8EF4E541-813E-4D5E-A61A-8567CA3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173</Pages>
  <Words>27043</Words>
  <Characters>154148</Characters>
  <Application>Microsoft Office Word</Application>
  <DocSecurity>0</DocSecurity>
  <Lines>1284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4</cp:revision>
  <dcterms:created xsi:type="dcterms:W3CDTF">2021-07-31T12:46:00Z</dcterms:created>
  <dcterms:modified xsi:type="dcterms:W3CDTF">2021-07-31T12:50:00Z</dcterms:modified>
  <cp:category/>
</cp:coreProperties>
</file>