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E2" w:rsidRDefault="00084A7C">
      <w:r>
        <w:t>1)</w:t>
      </w:r>
      <w:r>
        <w:tab/>
        <w:t>1.1.1.1(1)-  iqShE | tvAq | (G4S1.1-1)</w:t>
      </w:r>
    </w:p>
    <w:p w:rsidR="00085DE2" w:rsidRDefault="00084A7C">
      <w:r>
        <w:t xml:space="preserve">iqShE tvA$ tvEqSha iqShE tvA$ | </w:t>
      </w:r>
    </w:p>
    <w:p w:rsidR="00085DE2" w:rsidRDefault="00084A7C">
      <w:r>
        <w:t>2)</w:t>
      </w:r>
      <w:r>
        <w:tab/>
        <w:t>1.1.1.1(2)-  tvAq | UqrjE | (G4S1.1-1)</w:t>
      </w:r>
    </w:p>
    <w:p w:rsidR="00085DE2" w:rsidRDefault="00084A7C">
      <w:r>
        <w:t xml:space="preserve">tvOqrja UqrjE tvA$ tvOqrjE | </w:t>
      </w:r>
    </w:p>
    <w:p w:rsidR="00085DE2" w:rsidRDefault="00084A7C">
      <w:r>
        <w:t>3)</w:t>
      </w:r>
      <w:r>
        <w:tab/>
        <w:t>1.1.1.1(3)-  UqrjE | tvAq | (G4S1.1-1)</w:t>
      </w:r>
    </w:p>
    <w:p w:rsidR="00085DE2" w:rsidRDefault="00084A7C">
      <w:r>
        <w:t xml:space="preserve">UqrjE tvA$ tvOqrja UqrjE tvA$ | </w:t>
      </w:r>
    </w:p>
    <w:p w:rsidR="00085DE2" w:rsidRDefault="00084A7C">
      <w:r>
        <w:t>4)</w:t>
      </w:r>
      <w:r>
        <w:tab/>
        <w:t>1.1.1.1(4)-  tvAq | vAqyava#H | (G4S1.1-1)</w:t>
      </w:r>
    </w:p>
    <w:p w:rsidR="00085DE2" w:rsidRDefault="00084A7C">
      <w:r>
        <w:t xml:space="preserve">tvAq vAqyavO# vAqyava#stvA tvA vAqyava#H | </w:t>
      </w:r>
    </w:p>
    <w:p w:rsidR="00085DE2" w:rsidRDefault="00084A7C">
      <w:r>
        <w:t>5)</w:t>
      </w:r>
      <w:r>
        <w:tab/>
        <w:t>1.1.1.1(5)-  vAqyava#H | sthaq2 |</w:t>
      </w:r>
    </w:p>
    <w:p w:rsidR="00085DE2" w:rsidRDefault="00084A7C">
      <w:r>
        <w:t xml:space="preserve">vAqyava#H stha2 stha2 vAqyavO# vAqyava#H stha2 | </w:t>
      </w:r>
    </w:p>
    <w:p w:rsidR="00085DE2" w:rsidRDefault="00084A7C">
      <w:r>
        <w:t>6)</w:t>
      </w:r>
      <w:r>
        <w:tab/>
        <w:t>1.1.1.1(6)-  sthaq2 | uqpAqyava#H |</w:t>
      </w:r>
    </w:p>
    <w:p w:rsidR="00085DE2" w:rsidRDefault="00084A7C">
      <w:r>
        <w:t xml:space="preserve">sthOq2pAqyava# upAqyava#H stha2 sthO2pAqyava#H | </w:t>
      </w:r>
    </w:p>
    <w:p w:rsidR="00085DE2" w:rsidRDefault="00084A7C">
      <w:r>
        <w:t>7)</w:t>
      </w:r>
      <w:r>
        <w:tab/>
        <w:t>1.1.1.1(7)-  uqpAqyava#H | sthaq2 |</w:t>
      </w:r>
    </w:p>
    <w:p w:rsidR="00085DE2" w:rsidRDefault="00084A7C">
      <w:r>
        <w:t xml:space="preserve">uqpAqyava#H stha2 sthO2pAqyava# upAqyava#H stha2 | </w:t>
      </w:r>
    </w:p>
    <w:p w:rsidR="00085DE2" w:rsidRDefault="00084A7C">
      <w:r>
        <w:t>8)</w:t>
      </w:r>
      <w:r>
        <w:tab/>
        <w:t>1.1.1.1(7)-  uqpAqyava#H |</w:t>
      </w:r>
    </w:p>
    <w:p w:rsidR="00085DE2" w:rsidRDefault="00084A7C">
      <w:r>
        <w:t xml:space="preserve">uqpAqyavaq ityu#pa - Aqyava#H | </w:t>
      </w:r>
    </w:p>
    <w:p w:rsidR="00085DE2" w:rsidRDefault="00084A7C">
      <w:r>
        <w:t>9)</w:t>
      </w:r>
      <w:r>
        <w:tab/>
        <w:t>1.1.1.1(8)-  sthaq2 | dEq3vaH |</w:t>
      </w:r>
    </w:p>
    <w:p w:rsidR="00085DE2" w:rsidRDefault="00084A7C">
      <w:r>
        <w:t xml:space="preserve">sthaq2 dEq3vO dEq3vaH stha#2 stha2 dEq3vaH | </w:t>
      </w:r>
    </w:p>
    <w:p w:rsidR="00085DE2" w:rsidRDefault="00084A7C">
      <w:r>
        <w:t>10)</w:t>
      </w:r>
      <w:r>
        <w:tab/>
        <w:t>1.1.1.1(9)-  dEq3vaH | vaqH |</w:t>
      </w:r>
    </w:p>
    <w:p w:rsidR="00085DE2" w:rsidRDefault="00084A7C">
      <w:r>
        <w:t xml:space="preserve">dEq3vO vO# vO dEq3vO dEq3vO va#H | </w:t>
      </w:r>
    </w:p>
    <w:p w:rsidR="00085DE2" w:rsidRDefault="00084A7C">
      <w:r>
        <w:t>11)</w:t>
      </w:r>
      <w:r>
        <w:tab/>
        <w:t>1.1.1.1(10)-  vaqH | saqviqtA |</w:t>
      </w:r>
    </w:p>
    <w:p w:rsidR="00085DE2" w:rsidRDefault="00084A7C">
      <w:r>
        <w:t xml:space="preserve">vaqH saqviqtA sa#viqtA vO# vaH saviqtA | </w:t>
      </w:r>
    </w:p>
    <w:p w:rsidR="00085DE2" w:rsidRDefault="00084A7C">
      <w:r>
        <w:t>12)</w:t>
      </w:r>
      <w:r>
        <w:tab/>
        <w:t>1.1.1.1(11)-  saqviqtA | pra |</w:t>
      </w:r>
    </w:p>
    <w:p w:rsidR="00085DE2" w:rsidRDefault="00084A7C">
      <w:r>
        <w:t xml:space="preserve">saqviqtA pra pra sa#viqtA sa#viqtA pra | </w:t>
      </w:r>
    </w:p>
    <w:p w:rsidR="00085DE2" w:rsidRDefault="00084A7C">
      <w:r>
        <w:t>13)</w:t>
      </w:r>
      <w:r>
        <w:tab/>
        <w:t>1.1.1.1(12)-  pra | aqrpaqyaqtuq |</w:t>
      </w:r>
    </w:p>
    <w:p w:rsidR="00085DE2" w:rsidRDefault="00084A7C">
      <w:r>
        <w:t xml:space="preserve">prArpa#yatvarpayatuq pra prArpa#yatu | </w:t>
      </w:r>
    </w:p>
    <w:p w:rsidR="00085DE2" w:rsidRDefault="00084A7C">
      <w:r>
        <w:lastRenderedPageBreak/>
        <w:t>14)</w:t>
      </w:r>
      <w:r>
        <w:tab/>
        <w:t>1.1.1.1(13)-  aqrpaqyaqtuq | SrEShTha#2tamAya |</w:t>
      </w:r>
    </w:p>
    <w:p w:rsidR="00085DE2" w:rsidRDefault="00084A7C">
      <w:r>
        <w:t xml:space="preserve">aqrpaqyaqtuq SrEShTha#2tamAyaq SrEShTha#2tamAyArpayatvarpayatuq SrEShTha#2tamAya | </w:t>
      </w:r>
    </w:p>
    <w:p w:rsidR="00085DE2" w:rsidRDefault="00084A7C">
      <w:r>
        <w:t>15)</w:t>
      </w:r>
      <w:r>
        <w:tab/>
        <w:t>1.1.1.1(14)-  SrEShTha#2tamAya | karma#NE |</w:t>
      </w:r>
    </w:p>
    <w:p w:rsidR="00085DE2" w:rsidRDefault="00084A7C">
      <w:r>
        <w:t xml:space="preserve">SrEShTha#2tamAyaq karma#NEq karma#NEq SrEShTha#2tamAyaq SrEShTha#2tamAyaq karma#NE | </w:t>
      </w:r>
    </w:p>
    <w:p w:rsidR="00085DE2" w:rsidRDefault="00084A7C">
      <w:r>
        <w:t>16)</w:t>
      </w:r>
      <w:r>
        <w:tab/>
        <w:t>1.1.1.1(14)-  SrEShTha#2tamAya |</w:t>
      </w:r>
    </w:p>
    <w:p w:rsidR="00085DE2" w:rsidRDefault="00084A7C">
      <w:r>
        <w:t xml:space="preserve">SrEShTha#2tamAqyEtiq SrEShTha#2 - taqmAqyaq | </w:t>
      </w:r>
    </w:p>
    <w:p w:rsidR="00085DE2" w:rsidRDefault="00084A7C">
      <w:r>
        <w:t>17)</w:t>
      </w:r>
      <w:r>
        <w:tab/>
        <w:t>1.1.1.1(15)-  karma#NE | A |</w:t>
      </w:r>
    </w:p>
    <w:p w:rsidR="00085DE2" w:rsidRDefault="00084A7C">
      <w:r>
        <w:t xml:space="preserve">karma#Naq A karma#NEq karma#Naq A | </w:t>
      </w:r>
    </w:p>
    <w:p w:rsidR="00085DE2" w:rsidRDefault="00084A7C">
      <w:r>
        <w:t>18)</w:t>
      </w:r>
      <w:r>
        <w:tab/>
        <w:t>1.1.1.1(16)-  A | pyAqyaqd3dh4vaqm |</w:t>
      </w:r>
    </w:p>
    <w:p w:rsidR="00085DE2" w:rsidRDefault="00084A7C">
      <w:r>
        <w:t xml:space="preserve">A pyA#yad3dh4vam pyAyad3dh4vaqm-A pyA#yad3dh4vam | </w:t>
      </w:r>
    </w:p>
    <w:p w:rsidR="00085DE2" w:rsidRDefault="00084A7C">
      <w:r>
        <w:t>19)</w:t>
      </w:r>
      <w:r>
        <w:tab/>
        <w:t>1.1.1.1(17)-  pyAqyaqd3dh4vaqm | aqG4niqyAqH |</w:t>
      </w:r>
    </w:p>
    <w:p w:rsidR="00085DE2" w:rsidRDefault="00084A7C">
      <w:r>
        <w:t xml:space="preserve">pyAqyaqd3dh4vaqm-aqG4niqyAq aqG4niqyAqH pyAqyaqd3dh4vaqm pyAqyaqd3dh4vaqm-aqG4niqyAqH | </w:t>
      </w:r>
    </w:p>
    <w:p w:rsidR="00085DE2" w:rsidRDefault="00084A7C">
      <w:r>
        <w:t>20)</w:t>
      </w:r>
      <w:r>
        <w:tab/>
        <w:t>1.1.1.1(18)-  aqG4niqyAqH | dEq3vaqBAq4ga3m |</w:t>
      </w:r>
    </w:p>
    <w:p w:rsidR="00085DE2" w:rsidRDefault="00084A7C">
      <w:r>
        <w:t xml:space="preserve">aqG4niqyAq dEq3vaqBAq4ga3m dE#3vaBAq4ga3m-a#G4niyA aG4niyA dE3vaBAq4ga3m | </w:t>
      </w:r>
    </w:p>
    <w:p w:rsidR="00085DE2" w:rsidRDefault="00084A7C">
      <w:r>
        <w:t>21)</w:t>
      </w:r>
      <w:r>
        <w:tab/>
        <w:t>1.1.1.1(19)-  dEq3vaqBAq4ga3m | Urja#svatIH |</w:t>
      </w:r>
    </w:p>
    <w:p w:rsidR="00085DE2" w:rsidRDefault="00084A7C">
      <w:r>
        <w:t xml:space="preserve">dEq3vaqBAq4ga3m-Urja#svatIqrUrja#svatIr dE3vaBAq4ga3m dE#3vaBAq4ga3m-Urja#svatIH | </w:t>
      </w:r>
    </w:p>
    <w:p w:rsidR="00085DE2" w:rsidRDefault="00084A7C">
      <w:r>
        <w:t>22)</w:t>
      </w:r>
      <w:r>
        <w:tab/>
        <w:t>1.1.1.1(19)-  dEq3vaqBAq4ga3m |</w:t>
      </w:r>
    </w:p>
    <w:p w:rsidR="00085DE2" w:rsidRDefault="00084A7C">
      <w:r>
        <w:t xml:space="preserve">dEq3vaqBAq4ga3miti# dE3va - BAq4ga3m | </w:t>
      </w:r>
    </w:p>
    <w:p w:rsidR="00085DE2" w:rsidRDefault="00084A7C">
      <w:r>
        <w:t>23)</w:t>
      </w:r>
      <w:r>
        <w:tab/>
        <w:t>1.1.1.1(20)-  Urja#svatIH | paya#svatIH |</w:t>
      </w:r>
    </w:p>
    <w:p w:rsidR="00085DE2" w:rsidRDefault="00084A7C">
      <w:r>
        <w:t xml:space="preserve">Urja#svatIqH paya#svatIqH paya#svatIqrUrja#svatIqrUrja#svatIqH paya#svatIH | </w:t>
      </w:r>
    </w:p>
    <w:p w:rsidR="00085DE2" w:rsidRDefault="00084A7C">
      <w:r>
        <w:t>24)</w:t>
      </w:r>
      <w:r>
        <w:tab/>
        <w:t>1.1.1.1(21)-  paya#svatIH | praqjAva#tIH |</w:t>
      </w:r>
    </w:p>
    <w:p w:rsidR="00085DE2" w:rsidRDefault="00084A7C">
      <w:r>
        <w:t xml:space="preserve">paya#svatIH praqjAva#tIH praqjAva#tIqH paya#svatIqH paya#svatIH praqjAva#tIH | </w:t>
      </w:r>
    </w:p>
    <w:p w:rsidR="00085DE2" w:rsidRDefault="00084A7C">
      <w:r>
        <w:t>25)</w:t>
      </w:r>
      <w:r>
        <w:tab/>
        <w:t>1.1.1.1(22)-  praqjAva#tIH | aqnaqmIqvAH |</w:t>
      </w:r>
    </w:p>
    <w:p w:rsidR="00085DE2" w:rsidRDefault="00084A7C">
      <w:r>
        <w:t xml:space="preserve">praqjAva#tIranamIqvA a#namIqvAH praqjAva#tIH praqjAva#tIranamIqvAH | </w:t>
      </w:r>
    </w:p>
    <w:p w:rsidR="00085DE2" w:rsidRDefault="00084A7C">
      <w:r>
        <w:lastRenderedPageBreak/>
        <w:t>26)</w:t>
      </w:r>
      <w:r>
        <w:tab/>
        <w:t>1.1.1.1(22)-  praqjAva#tIH |</w:t>
      </w:r>
    </w:p>
    <w:p w:rsidR="00085DE2" w:rsidRDefault="00084A7C">
      <w:r>
        <w:t xml:space="preserve">praqjAva#tIqriti# praqjA - vaqtIqH | </w:t>
      </w:r>
    </w:p>
    <w:p w:rsidR="00085DE2" w:rsidRDefault="00084A7C">
      <w:r>
        <w:t>27)</w:t>
      </w:r>
      <w:r>
        <w:tab/>
        <w:t>1.1.1.1(23)-  aqnaqmIqvAH | aqyaqkShmAH |</w:t>
      </w:r>
    </w:p>
    <w:p w:rsidR="00085DE2" w:rsidRDefault="00084A7C">
      <w:r>
        <w:t xml:space="preserve">aqnaqmIqvA a#yaqkShmA a#yaqkShmA a#namIqvA a#namIqvA a#yaqkShmAH | </w:t>
      </w:r>
    </w:p>
    <w:p w:rsidR="00085DE2" w:rsidRDefault="00084A7C">
      <w:r>
        <w:t>28)</w:t>
      </w:r>
      <w:r>
        <w:tab/>
        <w:t>1.1.1.1(24)-  aqyaqkShmAH | mA |</w:t>
      </w:r>
    </w:p>
    <w:p w:rsidR="00085DE2" w:rsidRDefault="00084A7C">
      <w:r>
        <w:t xml:space="preserve">aqyaqkShmA mA mA &amp;yaqkShmA a#yaqkShmA mA | </w:t>
      </w:r>
    </w:p>
    <w:p w:rsidR="00085DE2" w:rsidRDefault="00084A7C">
      <w:r>
        <w:t>29)</w:t>
      </w:r>
      <w:r>
        <w:tab/>
        <w:t>1.1.1.1(25)-  mA | vaqH | (G4S1.1-2)</w:t>
      </w:r>
    </w:p>
    <w:p w:rsidR="00085DE2" w:rsidRDefault="00084A7C">
      <w:r>
        <w:t xml:space="preserve">mA vO# vOq mA mA va#H | </w:t>
      </w:r>
    </w:p>
    <w:p w:rsidR="00085DE2" w:rsidRDefault="00084A7C">
      <w:r>
        <w:t>30)</w:t>
      </w:r>
      <w:r>
        <w:tab/>
        <w:t>1.1.1.1(26)-  vaqH | stEqnaH | (G4S1.1-2)</w:t>
      </w:r>
    </w:p>
    <w:p w:rsidR="00085DE2" w:rsidRDefault="00084A7C">
      <w:r>
        <w:t xml:space="preserve">vaqH stEqnaH stEqnO vO# vaH stEqnaH | </w:t>
      </w:r>
    </w:p>
    <w:p w:rsidR="00085DE2" w:rsidRDefault="00084A7C">
      <w:r>
        <w:t>31)</w:t>
      </w:r>
      <w:r>
        <w:tab/>
        <w:t>1.1.1.1(27)-  stEqnaH | IqSaqtaq | (G4S1.1-2)</w:t>
      </w:r>
    </w:p>
    <w:p w:rsidR="00085DE2" w:rsidRDefault="00084A7C">
      <w:r>
        <w:t xml:space="preserve">stEqna I#SatESata stEqnaH stEqna I#Sata | </w:t>
      </w:r>
    </w:p>
    <w:p w:rsidR="00085DE2" w:rsidRDefault="00084A7C">
      <w:r>
        <w:t>32)</w:t>
      </w:r>
      <w:r>
        <w:tab/>
        <w:t>1.1.1.1(28)-  IqSaqtaq | mA | (G4S1.1-2)</w:t>
      </w:r>
    </w:p>
    <w:p w:rsidR="00085DE2" w:rsidRDefault="00084A7C">
      <w:r>
        <w:t xml:space="preserve">IqSaqtaq mA mESa#tESataq mA | </w:t>
      </w:r>
    </w:p>
    <w:p w:rsidR="00085DE2" w:rsidRDefault="00084A7C">
      <w:r>
        <w:t>33)</w:t>
      </w:r>
      <w:r>
        <w:tab/>
        <w:t>1.1.1.1(29)-  mA | aqga3Sa(gm)#saH | (G4S1.1-2)</w:t>
      </w:r>
    </w:p>
    <w:p w:rsidR="00085DE2" w:rsidRDefault="00084A7C">
      <w:r>
        <w:t xml:space="preserve">mA &amp;ga3Sa(gm)#sOq &amp;ga3Sa(gm)#sOq mA mA &amp;ga3Sa(gm)#saH | </w:t>
      </w:r>
    </w:p>
    <w:p w:rsidR="00085DE2" w:rsidRDefault="00084A7C">
      <w:r>
        <w:t>34)</w:t>
      </w:r>
      <w:r>
        <w:tab/>
        <w:t>1.1.1.1(30)-  aqga3Sa(gm)#saH | ruqd3rasya# | (G4S1.1-2)</w:t>
      </w:r>
    </w:p>
    <w:p w:rsidR="00085DE2" w:rsidRDefault="00084A7C">
      <w:r>
        <w:t xml:space="preserve">aqga3Sa(gm)#sO ruqd3rasya# ruqd3rasyAqga3Sa(gm)#sOq &amp;ga3Sa(gm)#sO ruqd3rasya# | </w:t>
      </w:r>
    </w:p>
    <w:p w:rsidR="00085DE2" w:rsidRDefault="00084A7C">
      <w:r>
        <w:t>35)</w:t>
      </w:r>
      <w:r>
        <w:tab/>
        <w:t>1.1.1.1(30)-  aqga3Sa(gm)#saH | (G4S1.1-2)</w:t>
      </w:r>
    </w:p>
    <w:p w:rsidR="00085DE2" w:rsidRDefault="00084A7C">
      <w:r>
        <w:t xml:space="preserve">aqGa4Sa(gm)#saq ityaqGa4 - Saq(gm)qsaqH | </w:t>
      </w:r>
    </w:p>
    <w:p w:rsidR="00085DE2" w:rsidRDefault="00084A7C">
      <w:r>
        <w:t>36)</w:t>
      </w:r>
      <w:r>
        <w:tab/>
        <w:t>1.1.1.1(31)-  ruqd3rasya# | hEqtiH |</w:t>
      </w:r>
    </w:p>
    <w:p w:rsidR="00085DE2" w:rsidRDefault="00084A7C">
      <w:r>
        <w:t xml:space="preserve">ruqd3rasya# hEqtir. hEqtI ruqd3rasya# ruqd3rasya# hEqtiH | </w:t>
      </w:r>
    </w:p>
    <w:p w:rsidR="00085DE2" w:rsidRDefault="00084A7C">
      <w:r>
        <w:t>37)</w:t>
      </w:r>
      <w:r>
        <w:tab/>
        <w:t>1.1.1.1(32)-  hEqtiH | pari# |</w:t>
      </w:r>
    </w:p>
    <w:p w:rsidR="00085DE2" w:rsidRDefault="00084A7C">
      <w:r>
        <w:t xml:space="preserve">hEqtiH pariq pari# hEqtir. hEqtiH pari# | </w:t>
      </w:r>
    </w:p>
    <w:p w:rsidR="00085DE2" w:rsidRDefault="00084A7C">
      <w:r>
        <w:t>38)</w:t>
      </w:r>
      <w:r>
        <w:tab/>
        <w:t>1.1.1.1(33)-  pari# | vaqH |</w:t>
      </w:r>
    </w:p>
    <w:p w:rsidR="00085DE2" w:rsidRDefault="00084A7C">
      <w:r>
        <w:lastRenderedPageBreak/>
        <w:t xml:space="preserve">pari# vO vaqH pariq pari# vaH | </w:t>
      </w:r>
    </w:p>
    <w:p w:rsidR="00085DE2" w:rsidRDefault="00084A7C">
      <w:r>
        <w:t>39)</w:t>
      </w:r>
      <w:r>
        <w:tab/>
        <w:t>1.1.1.1(34)-  vaqH | vRuqNaqktuq |</w:t>
      </w:r>
    </w:p>
    <w:p w:rsidR="00085DE2" w:rsidRDefault="00084A7C">
      <w:r>
        <w:t xml:space="preserve">vOq vRuqNaqktuq vRuqNaqktuq vOq vOq vRuqNaqktuq | </w:t>
      </w:r>
    </w:p>
    <w:p w:rsidR="00085DE2" w:rsidRDefault="00084A7C">
      <w:r>
        <w:t>40)</w:t>
      </w:r>
      <w:r>
        <w:tab/>
        <w:t>1.1.1.1(35)-  vRuqNaqktuq | dh4ruqvAH |</w:t>
      </w:r>
    </w:p>
    <w:p w:rsidR="00085DE2" w:rsidRDefault="00084A7C">
      <w:r>
        <w:t xml:space="preserve">vRuqNaqktuq dh4ruqvA dh4ruqvA vRu#Naktu vRuNaktu dh4ruqvAH | </w:t>
      </w:r>
    </w:p>
    <w:p w:rsidR="00085DE2" w:rsidRDefault="00084A7C">
      <w:r>
        <w:t>41)</w:t>
      </w:r>
      <w:r>
        <w:tab/>
        <w:t>1.1.1.1(36)-  dh4ruqvAH | aqsminn |</w:t>
      </w:r>
    </w:p>
    <w:p w:rsidR="00085DE2" w:rsidRDefault="00084A7C">
      <w:r>
        <w:t xml:space="preserve">dh4ruqvA aqsminn-aqsmin dh4ruqvA dh4ruqvA aqsminn | </w:t>
      </w:r>
    </w:p>
    <w:p w:rsidR="00085DE2" w:rsidRDefault="00084A7C">
      <w:r>
        <w:t>42)</w:t>
      </w:r>
      <w:r>
        <w:tab/>
        <w:t>1.1.1.1(37)-  aqsminn | gO3pa#tau |</w:t>
      </w:r>
    </w:p>
    <w:p w:rsidR="00085DE2" w:rsidRDefault="00084A7C">
      <w:r>
        <w:t xml:space="preserve">aqsmin gO3pa#tauq gO3pa#tA vaqsminn-aqsmin gO3pa#tau | </w:t>
      </w:r>
    </w:p>
    <w:p w:rsidR="00085DE2" w:rsidRDefault="00084A7C">
      <w:r>
        <w:t>43)</w:t>
      </w:r>
      <w:r>
        <w:tab/>
        <w:t>1.1.1.1(38)-  gO3pa#tau | syAqtaq |</w:t>
      </w:r>
    </w:p>
    <w:p w:rsidR="00085DE2" w:rsidRDefault="00084A7C">
      <w:r>
        <w:t xml:space="preserve">gO3pa#tau syAta syAtaq gO3pa#tauq gO3pa#tau syAta | </w:t>
      </w:r>
    </w:p>
    <w:p w:rsidR="00085DE2" w:rsidRDefault="00084A7C">
      <w:r>
        <w:t>44)</w:t>
      </w:r>
      <w:r>
        <w:tab/>
        <w:t>1.1.1.1(38)-  gO3pa#tau |</w:t>
      </w:r>
    </w:p>
    <w:p w:rsidR="00085DE2" w:rsidRDefault="00084A7C">
      <w:r>
        <w:t xml:space="preserve">gO3pa#tAqvitiq gO3 - paqtauq | </w:t>
      </w:r>
    </w:p>
    <w:p w:rsidR="00085DE2" w:rsidRDefault="00084A7C">
      <w:r>
        <w:t>45)</w:t>
      </w:r>
      <w:r>
        <w:tab/>
        <w:t>1.1.1.1(39)-  syAqtaq | baq3hvIH |</w:t>
      </w:r>
    </w:p>
    <w:p w:rsidR="00085DE2" w:rsidRDefault="00084A7C">
      <w:r>
        <w:t xml:space="preserve">syAqtaq baq3hvIr baq3hvIH syA#ta syAta baq3hvIH | </w:t>
      </w:r>
    </w:p>
    <w:p w:rsidR="00085DE2" w:rsidRDefault="00084A7C">
      <w:r>
        <w:t>46)</w:t>
      </w:r>
      <w:r>
        <w:tab/>
        <w:t>1.1.1.1(40)-  baq3hvIH | yaja#mAnasya |</w:t>
      </w:r>
    </w:p>
    <w:p w:rsidR="00085DE2" w:rsidRDefault="00084A7C">
      <w:r>
        <w:t xml:space="preserve">baq3hvIr yaja#mAnasyaq yaja#mAnasya baq3hvIr baq3hvIr yaja#mAnasya | </w:t>
      </w:r>
    </w:p>
    <w:p w:rsidR="00085DE2" w:rsidRDefault="00084A7C">
      <w:r>
        <w:t>47)</w:t>
      </w:r>
      <w:r>
        <w:tab/>
        <w:t>1.1.1.1(41)-  yaja#mAnasya | paqSUn |</w:t>
      </w:r>
    </w:p>
    <w:p w:rsidR="00085DE2" w:rsidRDefault="00084A7C">
      <w:r>
        <w:t xml:space="preserve">yaja#mAnasya paqSUn paqSUn yaja#mAnasyaq yaja#mAnasya paqSUn | </w:t>
      </w:r>
    </w:p>
    <w:p w:rsidR="00085DE2" w:rsidRDefault="00084A7C">
      <w:r>
        <w:t>48)</w:t>
      </w:r>
      <w:r>
        <w:tab/>
        <w:t>1.1.1.1(42)-  paqSUn | pAqhiq ||</w:t>
      </w:r>
    </w:p>
    <w:p w:rsidR="00085DE2" w:rsidRDefault="00084A7C">
      <w:r>
        <w:t xml:space="preserve">paqSUn pA#hi pAhi paqSUn paqSUn pA#hi | </w:t>
      </w:r>
    </w:p>
    <w:p w:rsidR="00085DE2" w:rsidRDefault="00084A7C">
      <w:r>
        <w:t>49)</w:t>
      </w:r>
      <w:r>
        <w:tab/>
        <w:t>1.1.1.1(43)-  pAqhiq ||</w:t>
      </w:r>
    </w:p>
    <w:p w:rsidR="00085DE2" w:rsidRDefault="00084A7C">
      <w:r>
        <w:t xml:space="preserve">pAqhIti# pAhi | </w:t>
      </w:r>
    </w:p>
    <w:p w:rsidR="00085DE2" w:rsidRDefault="00084A7C">
      <w:r>
        <w:t>1)</w:t>
      </w:r>
      <w:r>
        <w:tab/>
        <w:t>1.1.2.1(1)-  yaqj~jasya# | GOq4Shat |</w:t>
      </w:r>
    </w:p>
    <w:p w:rsidR="00085DE2" w:rsidRDefault="00084A7C">
      <w:r>
        <w:t xml:space="preserve">yaqj~jasya# GOq4Shad3 GOq4Shad3 yaqj~jasya# yaqj~jasya# GOq4Shat | </w:t>
      </w:r>
    </w:p>
    <w:p w:rsidR="00085DE2" w:rsidRDefault="00084A7C">
      <w:r>
        <w:t>2)</w:t>
      </w:r>
      <w:r>
        <w:tab/>
        <w:t>1.1.2.1(2)-  GOq4Shat | aqsiq |</w:t>
      </w:r>
    </w:p>
    <w:p w:rsidR="00085DE2" w:rsidRDefault="00084A7C">
      <w:r>
        <w:lastRenderedPageBreak/>
        <w:t xml:space="preserve">GOq4Shada#3syasi GOq4Shad3 GOq4Shada#3si | </w:t>
      </w:r>
    </w:p>
    <w:p w:rsidR="00085DE2" w:rsidRDefault="00084A7C">
      <w:r>
        <w:t>3)</w:t>
      </w:r>
      <w:r>
        <w:tab/>
        <w:t>1.1.2.1(3)-  aqsiq | pratyu#ShTam |</w:t>
      </w:r>
    </w:p>
    <w:p w:rsidR="00085DE2" w:rsidRDefault="00084A7C">
      <w:r>
        <w:t xml:space="preserve">aqsiq pratyu#ShTaqm pratyu#ShTam-asyasiq pratyu#ShTam | </w:t>
      </w:r>
    </w:p>
    <w:p w:rsidR="00085DE2" w:rsidRDefault="00084A7C">
      <w:r>
        <w:t>4)</w:t>
      </w:r>
      <w:r>
        <w:tab/>
        <w:t>1.1.2.1(4)-  pratyu#ShTam | rakSha#H |</w:t>
      </w:r>
    </w:p>
    <w:p w:rsidR="00085DE2" w:rsidRDefault="00084A7C">
      <w:r>
        <w:t xml:space="preserve">pratyu#ShTaq(gm)q rakShOq rakShaqH pratyu#ShTaqm pratyu#ShTaq(gm)q rakSha#H | </w:t>
      </w:r>
    </w:p>
    <w:p w:rsidR="00085DE2" w:rsidRDefault="00084A7C">
      <w:r>
        <w:t>5)</w:t>
      </w:r>
      <w:r>
        <w:tab/>
        <w:t>1.1.2.1(4)-  pratyu#ShTam |</w:t>
      </w:r>
    </w:p>
    <w:p w:rsidR="00085DE2" w:rsidRDefault="00084A7C">
      <w:r>
        <w:t xml:space="preserve">pratyu#ShTaqmitiq prati# - uqShTaqm | </w:t>
      </w:r>
    </w:p>
    <w:p w:rsidR="00085DE2" w:rsidRDefault="00084A7C">
      <w:r>
        <w:t>6)</w:t>
      </w:r>
      <w:r>
        <w:tab/>
        <w:t>1.1.2.1(5)-  rakSha#H | pratyu#ShTAH |</w:t>
      </w:r>
    </w:p>
    <w:p w:rsidR="00085DE2" w:rsidRDefault="00084A7C">
      <w:r>
        <w:t xml:space="preserve">rakShaqH pratyu#ShTAqH pratyu#ShTAq rakShOq rakShaqH pratyu#ShTAH | </w:t>
      </w:r>
    </w:p>
    <w:p w:rsidR="00085DE2" w:rsidRDefault="00084A7C">
      <w:r>
        <w:t>7)</w:t>
      </w:r>
      <w:r>
        <w:tab/>
        <w:t>1.1.2.1(6)-  pratyu#ShTAH | arA#tayaH |</w:t>
      </w:r>
    </w:p>
    <w:p w:rsidR="00085DE2" w:rsidRDefault="00084A7C">
      <w:r>
        <w:t xml:space="preserve">pratyu#ShTAq arA#taqyO &amp;rA#tayaqH pratyu#ShTAqH pratyu#ShTAq arA#tayaH | </w:t>
      </w:r>
    </w:p>
    <w:p w:rsidR="00085DE2" w:rsidRDefault="00084A7C">
      <w:r>
        <w:t>8)</w:t>
      </w:r>
      <w:r>
        <w:tab/>
        <w:t>1.1.2.1(6)-  pratyu#ShTAH |</w:t>
      </w:r>
    </w:p>
    <w:p w:rsidR="00085DE2" w:rsidRDefault="00084A7C">
      <w:r>
        <w:t xml:space="preserve">pratyu#ShTAq itiq prati# - uqShTAqH | </w:t>
      </w:r>
    </w:p>
    <w:p w:rsidR="00085DE2" w:rsidRDefault="00084A7C">
      <w:r>
        <w:t>9)</w:t>
      </w:r>
      <w:r>
        <w:tab/>
        <w:t>1.1.2.1(7)-  arA#tayaH | pra |</w:t>
      </w:r>
    </w:p>
    <w:p w:rsidR="00085DE2" w:rsidRDefault="00084A7C">
      <w:r>
        <w:t xml:space="preserve">arA#tayaqH pra prArA#taqyO &amp;rA#tayaqH pra | </w:t>
      </w:r>
    </w:p>
    <w:p w:rsidR="00085DE2" w:rsidRDefault="00084A7C">
      <w:r>
        <w:t>10)</w:t>
      </w:r>
      <w:r>
        <w:tab/>
        <w:t>1.1.2.1(8)-  pra | iqyam | (G4S1.1-3)</w:t>
      </w:r>
    </w:p>
    <w:p w:rsidR="00085DE2" w:rsidRDefault="00084A7C">
      <w:r>
        <w:t xml:space="preserve">prE yam-iqyam pra prE yam | </w:t>
      </w:r>
    </w:p>
    <w:p w:rsidR="00085DE2" w:rsidRDefault="00084A7C">
      <w:r>
        <w:t>11)</w:t>
      </w:r>
      <w:r>
        <w:tab/>
        <w:t>1.1.2.1(9)-  iqyam | aqgAq3t | (G4S1.1-3)</w:t>
      </w:r>
    </w:p>
    <w:p w:rsidR="00085DE2" w:rsidRDefault="00084A7C">
      <w:r>
        <w:t xml:space="preserve">iqyam-a#gA3da3gA3diq3yam iqyam-a#gA3t | </w:t>
      </w:r>
    </w:p>
    <w:p w:rsidR="00085DE2" w:rsidRDefault="00084A7C">
      <w:r>
        <w:t>12)</w:t>
      </w:r>
      <w:r>
        <w:tab/>
        <w:t>1.1.2.1(10)-  aqgAq3t | dhiq4ShaNA$ | (G4S1.1-3)</w:t>
      </w:r>
    </w:p>
    <w:p w:rsidR="00085DE2" w:rsidRDefault="00084A7C">
      <w:r>
        <w:t xml:space="preserve">aqgAq3d3 dhiq4ShaNA# dhiq4ShaNA# &amp;gA3da3gA3d3 dhiq4ShaNA$ | </w:t>
      </w:r>
    </w:p>
    <w:p w:rsidR="00085DE2" w:rsidRDefault="00084A7C">
      <w:r>
        <w:t>13)</w:t>
      </w:r>
      <w:r>
        <w:tab/>
        <w:t>1.1.2.1(11)-  dhiq4ShaNA$ | baq3rq.hiH | (G4S1.1-3)</w:t>
      </w:r>
    </w:p>
    <w:p w:rsidR="00085DE2" w:rsidRDefault="00084A7C">
      <w:r>
        <w:t xml:space="preserve">dhiq4ShaNA# baq3rq.hir baq3rq.hir dhiq4ShaNA# dhiq4ShaNA# baq3rq.hiH | </w:t>
      </w:r>
    </w:p>
    <w:p w:rsidR="00085DE2" w:rsidRDefault="00084A7C">
      <w:r>
        <w:t>14)</w:t>
      </w:r>
      <w:r>
        <w:tab/>
        <w:t>1.1.2.1(12)-  baq3rq.hiH | acCa#2 | (G4S1.1-3)</w:t>
      </w:r>
    </w:p>
    <w:p w:rsidR="00085DE2" w:rsidRDefault="00084A7C">
      <w:r>
        <w:t xml:space="preserve">baq3rq.hiracCA2cCa#2 baq3rq.hir baq3rq.hiracCa#2 | </w:t>
      </w:r>
    </w:p>
    <w:p w:rsidR="00085DE2" w:rsidRDefault="00084A7C">
      <w:r>
        <w:t>15)</w:t>
      </w:r>
      <w:r>
        <w:tab/>
        <w:t>1.1.2.1(13)-  acCa#2 | manu#nA | (G4S1.1-3)</w:t>
      </w:r>
    </w:p>
    <w:p w:rsidR="00085DE2" w:rsidRDefault="00084A7C">
      <w:r>
        <w:lastRenderedPageBreak/>
        <w:t xml:space="preserve">acCaq2 manu#nAq manuqnA &amp;cCA2cCaq2 manu#nA | </w:t>
      </w:r>
    </w:p>
    <w:p w:rsidR="00085DE2" w:rsidRDefault="00084A7C">
      <w:r>
        <w:t>16)</w:t>
      </w:r>
      <w:r>
        <w:tab/>
        <w:t>1.1.2.1(14)-  manu#nA | kRuqtA |</w:t>
      </w:r>
    </w:p>
    <w:p w:rsidR="00085DE2" w:rsidRDefault="00084A7C">
      <w:r>
        <w:t xml:space="preserve">manu#nA kRuqtA kRuqtA manu#nAq manu#nA kRuqtA | </w:t>
      </w:r>
    </w:p>
    <w:p w:rsidR="00085DE2" w:rsidRDefault="00084A7C">
      <w:r>
        <w:t>17)</w:t>
      </w:r>
      <w:r>
        <w:tab/>
        <w:t>1.1.2.1(15)-  kRuqtA | svaqdha4yA$ |</w:t>
      </w:r>
    </w:p>
    <w:p w:rsidR="00085DE2" w:rsidRDefault="00084A7C">
      <w:r>
        <w:t xml:space="preserve">kRuqtA svaqdha4yA$ svaqdha4yA# kRuqtA kRuqtA svaqdha4yA$ | </w:t>
      </w:r>
    </w:p>
    <w:p w:rsidR="00085DE2" w:rsidRDefault="00084A7C">
      <w:r>
        <w:t>18)</w:t>
      </w:r>
      <w:r>
        <w:tab/>
        <w:t>1.1.2.1(16)-  svaqdha4yA$ | vita#ShTA |</w:t>
      </w:r>
    </w:p>
    <w:p w:rsidR="00085DE2" w:rsidRDefault="00084A7C">
      <w:r>
        <w:t xml:space="preserve">svaqdha4yAq vita#ShTAq vita#ShTA svaqdha4yA$ svaqdha4yAq vita#ShTA | </w:t>
      </w:r>
    </w:p>
    <w:p w:rsidR="00085DE2" w:rsidRDefault="00084A7C">
      <w:r>
        <w:t>19)</w:t>
      </w:r>
      <w:r>
        <w:tab/>
        <w:t>1.1.2.1(16)-  svaqdha4yA$ |</w:t>
      </w:r>
    </w:p>
    <w:p w:rsidR="00085DE2" w:rsidRDefault="00084A7C">
      <w:r>
        <w:t xml:space="preserve">svaqdha4yEti# sva - dha4yA$ | </w:t>
      </w:r>
    </w:p>
    <w:p w:rsidR="00085DE2" w:rsidRDefault="00084A7C">
      <w:r>
        <w:t>20)</w:t>
      </w:r>
      <w:r>
        <w:tab/>
        <w:t>1.1.2.1(17)-  vita#ShTA | tE |</w:t>
      </w:r>
    </w:p>
    <w:p w:rsidR="00085DE2" w:rsidRDefault="00084A7C">
      <w:r>
        <w:t xml:space="preserve">vita#ShTAq tE tE vita#ShTAq vita#ShTAq tE | </w:t>
      </w:r>
    </w:p>
    <w:p w:rsidR="00085DE2" w:rsidRDefault="00084A7C">
      <w:r>
        <w:t>21)</w:t>
      </w:r>
      <w:r>
        <w:tab/>
        <w:t>1.1.2.1(17)-  vita#ShTA |</w:t>
      </w:r>
    </w:p>
    <w:p w:rsidR="00085DE2" w:rsidRDefault="00084A7C">
      <w:r>
        <w:t xml:space="preserve">vitaqShTEtiq vi - taqShTAq | </w:t>
      </w:r>
    </w:p>
    <w:p w:rsidR="00085DE2" w:rsidRDefault="00084A7C">
      <w:r>
        <w:t>22)</w:t>
      </w:r>
      <w:r>
        <w:tab/>
        <w:t>1.1.2.1(18)-  tE | A |</w:t>
      </w:r>
    </w:p>
    <w:p w:rsidR="00085DE2" w:rsidRDefault="00084A7C">
      <w:r>
        <w:t xml:space="preserve">ta A tE ta A | </w:t>
      </w:r>
    </w:p>
    <w:p w:rsidR="00085DE2" w:rsidRDefault="00084A7C">
      <w:r>
        <w:t>23)</w:t>
      </w:r>
      <w:r>
        <w:tab/>
        <w:t>1.1.2.1(19)-  A | vaqhaq~ntiq |</w:t>
      </w:r>
    </w:p>
    <w:p w:rsidR="00085DE2" w:rsidRDefault="00084A7C">
      <w:r>
        <w:t xml:space="preserve">A va#ha~nti vahaq~ntyA va#ha~nti | </w:t>
      </w:r>
    </w:p>
    <w:p w:rsidR="00085DE2" w:rsidRDefault="00084A7C">
      <w:r>
        <w:t>24)</w:t>
      </w:r>
      <w:r>
        <w:tab/>
        <w:t>1.1.2.1(20)-  vaqhaq~ntiq | kaqvaya#H |</w:t>
      </w:r>
    </w:p>
    <w:p w:rsidR="00085DE2" w:rsidRDefault="00084A7C">
      <w:r>
        <w:t xml:space="preserve">vaqhaq~ntiq kaqvaya#H kaqvayO# vaha~nti vaha~nti kaqvaya#H | </w:t>
      </w:r>
    </w:p>
    <w:p w:rsidR="00085DE2" w:rsidRDefault="00084A7C">
      <w:r>
        <w:t>25)</w:t>
      </w:r>
      <w:r>
        <w:tab/>
        <w:t>1.1.2.1(21)-  kaqvaya#H | puqrastA$t |</w:t>
      </w:r>
    </w:p>
    <w:p w:rsidR="00085DE2" w:rsidRDefault="00084A7C">
      <w:r>
        <w:t xml:space="preserve">kaqvaya#H puqrastA$t puqrastA$t kaqvaya#H kaqvaya#H puqrastA$t | </w:t>
      </w:r>
    </w:p>
    <w:p w:rsidR="00085DE2" w:rsidRDefault="00084A7C">
      <w:r>
        <w:t>26)</w:t>
      </w:r>
      <w:r>
        <w:tab/>
        <w:t>1.1.2.1(22)-  puqrastA$t | dEq3vEB4ya#H |</w:t>
      </w:r>
    </w:p>
    <w:p w:rsidR="00085DE2" w:rsidRDefault="00084A7C">
      <w:r>
        <w:t xml:space="preserve">puqrastA$d3 dEq3vEB4yO# dEq3vEB4ya#H puqrastA$t puqrastA$d3 dEq3vEB4ya#H | </w:t>
      </w:r>
    </w:p>
    <w:p w:rsidR="00085DE2" w:rsidRDefault="00084A7C">
      <w:r>
        <w:t>27)</w:t>
      </w:r>
      <w:r>
        <w:tab/>
        <w:t>1.1.2.1(23)-  dEq3vEB4ya#H | juShTa$m |</w:t>
      </w:r>
    </w:p>
    <w:p w:rsidR="00085DE2" w:rsidRDefault="00084A7C">
      <w:r>
        <w:t xml:space="preserve">dEq3vEB4yOq juShTaqm juShTa#m dEq3vEB4yO# dEq3vEB4yOq juShTa$m | </w:t>
      </w:r>
    </w:p>
    <w:p w:rsidR="00085DE2" w:rsidRDefault="00084A7C">
      <w:r>
        <w:t>28)</w:t>
      </w:r>
      <w:r>
        <w:tab/>
        <w:t>1.1.2.1(24)-  juShTa$m | iqha |</w:t>
      </w:r>
    </w:p>
    <w:p w:rsidR="00085DE2" w:rsidRDefault="00084A7C">
      <w:r>
        <w:lastRenderedPageBreak/>
        <w:t xml:space="preserve">juShTa#m-iqhE ha juShTaqm juShTa#m-iqha | </w:t>
      </w:r>
    </w:p>
    <w:p w:rsidR="00085DE2" w:rsidRDefault="00084A7C">
      <w:r>
        <w:t>29)</w:t>
      </w:r>
      <w:r>
        <w:tab/>
        <w:t>1.1.2.1(25)-  iqha | baq3rq.hiH |</w:t>
      </w:r>
    </w:p>
    <w:p w:rsidR="00085DE2" w:rsidRDefault="00084A7C">
      <w:r>
        <w:t xml:space="preserve">iqha baq3rq.hir baq3rq.hiriqhE ha baq3rq.hiH | </w:t>
      </w:r>
    </w:p>
    <w:p w:rsidR="00085DE2" w:rsidRDefault="00084A7C">
      <w:r>
        <w:t>30)</w:t>
      </w:r>
      <w:r>
        <w:tab/>
        <w:t>1.1.2.1(26)-  baq3rq.hiH | AqsadE$3 |</w:t>
      </w:r>
    </w:p>
    <w:p w:rsidR="00085DE2" w:rsidRDefault="00084A7C">
      <w:r>
        <w:t xml:space="preserve">baq3rq.hirAqsada#3 AqsadE#3 baq3rq.hir baq3rq.hirAqsadE$3 | </w:t>
      </w:r>
    </w:p>
    <w:p w:rsidR="00085DE2" w:rsidRDefault="00084A7C">
      <w:r>
        <w:t>31)</w:t>
      </w:r>
      <w:r>
        <w:tab/>
        <w:t>1.1.2.1(27)-  AqsadE$3 | dEq3vAnA$m |</w:t>
      </w:r>
    </w:p>
    <w:p w:rsidR="00085DE2" w:rsidRDefault="00084A7C">
      <w:r>
        <w:t xml:space="preserve">AqsadE#3 dEq3vAnA$m dEq3vAnA#m-Aqsada#3 AqsadE#3 dEq3vAnA$m | </w:t>
      </w:r>
    </w:p>
    <w:p w:rsidR="00085DE2" w:rsidRDefault="00084A7C">
      <w:r>
        <w:t>32)</w:t>
      </w:r>
      <w:r>
        <w:tab/>
        <w:t>1.1.2.1(27)-  AqsadE$3 |</w:t>
      </w:r>
    </w:p>
    <w:p w:rsidR="00085DE2" w:rsidRDefault="00084A7C">
      <w:r>
        <w:t xml:space="preserve">Aqsadaq3 ityA$ - sadE$3 | </w:t>
      </w:r>
    </w:p>
    <w:p w:rsidR="00085DE2" w:rsidRDefault="00084A7C">
      <w:r>
        <w:t>33)</w:t>
      </w:r>
      <w:r>
        <w:tab/>
        <w:t>1.1.2.1(28)-  dEq3vAnA$m | paqriqShUqtam |</w:t>
      </w:r>
    </w:p>
    <w:p w:rsidR="00085DE2" w:rsidRDefault="00084A7C">
      <w:r>
        <w:t xml:space="preserve">dEq3vAnA$m pariShUqtam pa#riShUqtam dEq3vAnA$m dEq3vAnA$m pariShUqtam | </w:t>
      </w:r>
    </w:p>
    <w:p w:rsidR="00085DE2" w:rsidRDefault="00084A7C">
      <w:r>
        <w:t>34)</w:t>
      </w:r>
      <w:r>
        <w:tab/>
        <w:t>1.1.2.1(29)-  paqriqShUqtam | aqsiq |</w:t>
      </w:r>
    </w:p>
    <w:p w:rsidR="00085DE2" w:rsidRDefault="00084A7C">
      <w:r>
        <w:t xml:space="preserve">paqriqShUqtam-a#syasi pariShUqtam pa#riShUqtam-a#si | </w:t>
      </w:r>
    </w:p>
    <w:p w:rsidR="00085DE2" w:rsidRDefault="00084A7C">
      <w:r>
        <w:t>35)</w:t>
      </w:r>
      <w:r>
        <w:tab/>
        <w:t>1.1.2.1(29)-  paqriqShUqtam |</w:t>
      </w:r>
    </w:p>
    <w:p w:rsidR="00085DE2" w:rsidRDefault="00084A7C">
      <w:r>
        <w:t xml:space="preserve">paqriqShUqtamiti# pari - sUqtam | </w:t>
      </w:r>
    </w:p>
    <w:p w:rsidR="00085DE2" w:rsidRDefault="00084A7C">
      <w:r>
        <w:t>36)</w:t>
      </w:r>
      <w:r>
        <w:tab/>
        <w:t>1.1.2.1(30)-  aqsiq | vaqrq.ShavRu#d3dha4m |</w:t>
      </w:r>
    </w:p>
    <w:p w:rsidR="00085DE2" w:rsidRDefault="00084A7C">
      <w:r>
        <w:t xml:space="preserve">aqsiq vaqrq.ShavRu#d3dha4M ~Mvaqrq.ShavRu#d3dha4m-asyasi vaqrq.ShavRu#d3dha4m | </w:t>
      </w:r>
    </w:p>
    <w:p w:rsidR="00085DE2" w:rsidRDefault="00084A7C">
      <w:r>
        <w:t>37)</w:t>
      </w:r>
      <w:r>
        <w:tab/>
        <w:t>1.1.2.1(31)-  vaqrq.ShavRu#d3dha4m | aqsiq |</w:t>
      </w:r>
    </w:p>
    <w:p w:rsidR="00085DE2" w:rsidRDefault="00084A7C">
      <w:r>
        <w:t xml:space="preserve">vaqrq.ShavRu#d3dha4m-asyasi vaqrq.ShavRu#d3dha4M ~Mvaqrq.ShavRu#d3dha4m-asi | </w:t>
      </w:r>
    </w:p>
    <w:p w:rsidR="00085DE2" w:rsidRDefault="00084A7C">
      <w:r>
        <w:t>38)</w:t>
      </w:r>
      <w:r>
        <w:tab/>
        <w:t>1.1.2.1(31)-  vaqrq.ShavRu#d3dha4m |</w:t>
      </w:r>
    </w:p>
    <w:p w:rsidR="00085DE2" w:rsidRDefault="00084A7C">
      <w:r>
        <w:t xml:space="preserve">vaqrq.ShavRu#d3dhaq4miti# vaqrq.Sha - vRuqd3dhaq4m | </w:t>
      </w:r>
    </w:p>
    <w:p w:rsidR="00085DE2" w:rsidRDefault="00084A7C">
      <w:r>
        <w:t>39)</w:t>
      </w:r>
      <w:r>
        <w:tab/>
        <w:t>1.1.2.1(32)-  aqsiq | dE3va#ba3r.hiH |</w:t>
      </w:r>
    </w:p>
    <w:p w:rsidR="00085DE2" w:rsidRDefault="00084A7C">
      <w:r>
        <w:t xml:space="preserve">aqsiq dE3va#ba3r.hiqr dE3va#ba3r.hirasyasiq dE3va#ba3r.hiH | </w:t>
      </w:r>
    </w:p>
    <w:p w:rsidR="00085DE2" w:rsidRDefault="00084A7C">
      <w:r>
        <w:t>40)</w:t>
      </w:r>
      <w:r>
        <w:tab/>
        <w:t>1.1.2.1(33)-  dE3va#ba3r.hiH | mA |</w:t>
      </w:r>
    </w:p>
    <w:p w:rsidR="00085DE2" w:rsidRDefault="00084A7C">
      <w:r>
        <w:t xml:space="preserve">dE3va#ba3r.hiqr mA mA dE3va#ba3r.hiqr dE3va#ba3r.hiqr mA | </w:t>
      </w:r>
    </w:p>
    <w:p w:rsidR="00085DE2" w:rsidRDefault="00084A7C">
      <w:r>
        <w:lastRenderedPageBreak/>
        <w:t>41)</w:t>
      </w:r>
      <w:r>
        <w:tab/>
        <w:t>1.1.2.1(33)-  dE3va#ba3r.hiH |</w:t>
      </w:r>
    </w:p>
    <w:p w:rsidR="00085DE2" w:rsidRDefault="00084A7C">
      <w:r>
        <w:t xml:space="preserve">dE3va#ba3r.hiqritiq dE3va# - baq3rq.hiqH | </w:t>
      </w:r>
    </w:p>
    <w:p w:rsidR="00085DE2" w:rsidRDefault="00084A7C">
      <w:r>
        <w:t>42)</w:t>
      </w:r>
      <w:r>
        <w:tab/>
        <w:t>1.1.2.1(34)-  mA | tvAq | (G4S1.1-4)</w:t>
      </w:r>
    </w:p>
    <w:p w:rsidR="00085DE2" w:rsidRDefault="00084A7C">
      <w:r>
        <w:t xml:space="preserve">mA tvA$ tvAq mA mA tvA$ | </w:t>
      </w:r>
    </w:p>
    <w:p w:rsidR="00085DE2" w:rsidRDefault="00084A7C">
      <w:r>
        <w:t>43)</w:t>
      </w:r>
      <w:r>
        <w:tab/>
        <w:t>1.1.2.1(35)-  tvAq | aqnvak | (G4S1.1-4)</w:t>
      </w:r>
    </w:p>
    <w:p w:rsidR="00085DE2" w:rsidRDefault="00084A7C">
      <w:r>
        <w:t xml:space="preserve">tvAq &amp;nvagaq3nvak tvA$ tvAq &amp;nvak | </w:t>
      </w:r>
    </w:p>
    <w:p w:rsidR="00085DE2" w:rsidRDefault="00084A7C">
      <w:r>
        <w:t>44)</w:t>
      </w:r>
      <w:r>
        <w:tab/>
        <w:t>1.1.2.1(36)-  aqnvak | mA | (G4S1.1-4)</w:t>
      </w:r>
    </w:p>
    <w:p w:rsidR="00085DE2" w:rsidRDefault="00084A7C">
      <w:r>
        <w:t xml:space="preserve">aqnva~g mA mA &amp;nvagaq3nva~g mA | </w:t>
      </w:r>
    </w:p>
    <w:p w:rsidR="00085DE2" w:rsidRDefault="00084A7C">
      <w:r>
        <w:t>45)</w:t>
      </w:r>
      <w:r>
        <w:tab/>
        <w:t>1.1.2.1(37)-  mA | tiqryak | (G4S1.1-4)</w:t>
      </w:r>
    </w:p>
    <w:p w:rsidR="00085DE2" w:rsidRDefault="00084A7C">
      <w:r>
        <w:t xml:space="preserve">mA tiqryak tiqrya~g mA mA tiqryak | </w:t>
      </w:r>
    </w:p>
    <w:p w:rsidR="00085DE2" w:rsidRDefault="00084A7C">
      <w:r>
        <w:t>46)</w:t>
      </w:r>
      <w:r>
        <w:tab/>
        <w:t>1.1.2.1(38)-  tiqryak | parva# | (G4S1.1-4)</w:t>
      </w:r>
    </w:p>
    <w:p w:rsidR="00085DE2" w:rsidRDefault="00084A7C">
      <w:r>
        <w:t xml:space="preserve">tiqryak parvaq parva# tiqryak tiqryak parva# | </w:t>
      </w:r>
    </w:p>
    <w:p w:rsidR="00085DE2" w:rsidRDefault="00084A7C">
      <w:r>
        <w:t>47)</w:t>
      </w:r>
      <w:r>
        <w:tab/>
        <w:t>1.1.2.1(39)-  parva# | tEq | (G4S1.1-4)</w:t>
      </w:r>
    </w:p>
    <w:p w:rsidR="00085DE2" w:rsidRDefault="00084A7C">
      <w:r>
        <w:t xml:space="preserve">parva# tE tEq parvaq parva# tE | </w:t>
      </w:r>
    </w:p>
    <w:p w:rsidR="00085DE2" w:rsidRDefault="00084A7C">
      <w:r>
        <w:t>48)</w:t>
      </w:r>
      <w:r>
        <w:tab/>
        <w:t>1.1.2.1(40)-  tEq | rAqd3dh4yAqsaqm | (G4S1.1-4)</w:t>
      </w:r>
    </w:p>
    <w:p w:rsidR="00085DE2" w:rsidRDefault="00084A7C">
      <w:r>
        <w:t xml:space="preserve">tEq rAqd3dh4yAqsaq(gm)q rAqd3dh4yAqsaqm tEq tEq rAqd3dh4yAqsaqm | </w:t>
      </w:r>
    </w:p>
    <w:p w:rsidR="00085DE2" w:rsidRDefault="00084A7C">
      <w:r>
        <w:t>49)</w:t>
      </w:r>
      <w:r>
        <w:tab/>
        <w:t>1.1.2.1(41)-  rAqd3dh4yAqsaqm | AqcCEq2ttA |</w:t>
      </w:r>
    </w:p>
    <w:p w:rsidR="00085DE2" w:rsidRDefault="00084A7C">
      <w:r>
        <w:t xml:space="preserve">rAqd3dh4yAqsaqm-AqcCEq2ttA &amp;&amp;cCEq2ttA rA$d3dh4yAsa(gm) rAd3dh4yAsam-AcCEq2ttA | </w:t>
      </w:r>
    </w:p>
    <w:p w:rsidR="00085DE2" w:rsidRDefault="00084A7C">
      <w:r>
        <w:t>50)</w:t>
      </w:r>
      <w:r>
        <w:tab/>
        <w:t>1.1.2.1(42)-  AqcCEq2ttA | tEq |</w:t>
      </w:r>
    </w:p>
    <w:p w:rsidR="00085DE2" w:rsidRDefault="00084A7C">
      <w:r>
        <w:t xml:space="preserve">AqcCEq2ttA tE# ta AcCEq2ttA &amp;&amp;cCEq2ttA tE$ | </w:t>
      </w:r>
    </w:p>
    <w:p w:rsidR="00085DE2" w:rsidRDefault="00084A7C">
      <w:r>
        <w:t>51)</w:t>
      </w:r>
      <w:r>
        <w:tab/>
        <w:t>1.1.2.1(42)-  AqcCEq2ttA |</w:t>
      </w:r>
    </w:p>
    <w:p w:rsidR="00085DE2" w:rsidRDefault="00084A7C">
      <w:r>
        <w:t xml:space="preserve">AqcCEq2ttEtyA$ - CEq2ttA | </w:t>
      </w:r>
    </w:p>
    <w:p w:rsidR="00085DE2" w:rsidRDefault="00084A7C">
      <w:r>
        <w:t>52)</w:t>
      </w:r>
      <w:r>
        <w:tab/>
        <w:t>1.1.2.1(43)-  tEq | mA |</w:t>
      </w:r>
    </w:p>
    <w:p w:rsidR="00085DE2" w:rsidRDefault="00084A7C">
      <w:r>
        <w:t xml:space="preserve">tEq mA mA tE# tEq mA | </w:t>
      </w:r>
    </w:p>
    <w:p w:rsidR="00085DE2" w:rsidRDefault="00084A7C">
      <w:r>
        <w:t>53)</w:t>
      </w:r>
      <w:r>
        <w:tab/>
        <w:t>1.1.2.1(44)-  mA | riqShaqm |</w:t>
      </w:r>
    </w:p>
    <w:p w:rsidR="00085DE2" w:rsidRDefault="00084A7C">
      <w:r>
        <w:lastRenderedPageBreak/>
        <w:t xml:space="preserve">mA ri#Sha(gm) riShaqm mA mA ri#Sham | </w:t>
      </w:r>
    </w:p>
    <w:p w:rsidR="00085DE2" w:rsidRDefault="00084A7C">
      <w:r>
        <w:t>54)</w:t>
      </w:r>
      <w:r>
        <w:tab/>
        <w:t>1.1.2.1(45)-  riqShaqm | dE3va#ba3r.hiH |</w:t>
      </w:r>
    </w:p>
    <w:p w:rsidR="00085DE2" w:rsidRDefault="00084A7C">
      <w:r>
        <w:t xml:space="preserve">riqShaqm dE3va#ba3r.hiqr dE3va#ba3r.hI riSha(gm) riShaqm dE3va#ba3r.hiH | </w:t>
      </w:r>
    </w:p>
    <w:p w:rsidR="00085DE2" w:rsidRDefault="00084A7C">
      <w:r>
        <w:t>55)</w:t>
      </w:r>
      <w:r>
        <w:tab/>
        <w:t>1.1.2.1(46)-  dE3va#ba3r.hiH | Saqtava#l.Sam |</w:t>
      </w:r>
    </w:p>
    <w:p w:rsidR="00085DE2" w:rsidRDefault="00084A7C">
      <w:r>
        <w:t xml:space="preserve">dE3va#ba3r.hiH Saqtava#l.Sa(gm) Saqtava#l.Saqm dE3va#ba3r.hiqr dE3va#ba3r.hiH Saqtava#l.Sam | </w:t>
      </w:r>
    </w:p>
    <w:p w:rsidR="00085DE2" w:rsidRDefault="00084A7C">
      <w:r>
        <w:t>56)</w:t>
      </w:r>
      <w:r>
        <w:tab/>
        <w:t>1.1.2.1(46)-  dE3va#ba3r.hiH |</w:t>
      </w:r>
    </w:p>
    <w:p w:rsidR="00085DE2" w:rsidRDefault="00084A7C">
      <w:r>
        <w:t xml:space="preserve">dE3va#ba3r.hiqritiq dE3va# - baq3rq.hiqH | </w:t>
      </w:r>
    </w:p>
    <w:p w:rsidR="00085DE2" w:rsidRDefault="00084A7C">
      <w:r>
        <w:t>57)</w:t>
      </w:r>
      <w:r>
        <w:tab/>
        <w:t>1.1.2.1(47)-  Saqtava#l.Sam | vi |</w:t>
      </w:r>
    </w:p>
    <w:p w:rsidR="00085DE2" w:rsidRDefault="00084A7C">
      <w:r>
        <w:t xml:space="preserve">Saqtava#l.SaqM ~Mvi vi Saqtava#l.Sa(gm) Saqtava#l.SaqM ~Mvi | </w:t>
      </w:r>
    </w:p>
    <w:p w:rsidR="00085DE2" w:rsidRDefault="00084A7C">
      <w:r>
        <w:t>58)</w:t>
      </w:r>
      <w:r>
        <w:tab/>
        <w:t>1.1.2.1(47)-  Saqtava#l.Sam |</w:t>
      </w:r>
    </w:p>
    <w:p w:rsidR="00085DE2" w:rsidRDefault="00084A7C">
      <w:r>
        <w:t xml:space="preserve">Saqtava#l.Saqmiti# Saqta - vaql.Saqm | </w:t>
      </w:r>
    </w:p>
    <w:p w:rsidR="00085DE2" w:rsidRDefault="00084A7C">
      <w:r>
        <w:t>59)</w:t>
      </w:r>
      <w:r>
        <w:tab/>
        <w:t>1.1.2.1(48)-  vi | rOqhaq |</w:t>
      </w:r>
    </w:p>
    <w:p w:rsidR="00085DE2" w:rsidRDefault="00084A7C">
      <w:r>
        <w:t xml:space="preserve">vi rO#ha rOhaq vi vi rO#ha | </w:t>
      </w:r>
    </w:p>
    <w:p w:rsidR="00085DE2" w:rsidRDefault="00084A7C">
      <w:r>
        <w:t>60)</w:t>
      </w:r>
      <w:r>
        <w:tab/>
        <w:t>1.1.2.1(49)-  rOqhaq | saqhasra#val.SAH |</w:t>
      </w:r>
    </w:p>
    <w:p w:rsidR="00085DE2" w:rsidRDefault="00084A7C">
      <w:r>
        <w:t xml:space="preserve">rOqhaq saqhasra#val.SAH saqhasra#val.SA rOha rOha saqhasra#val.SAH | </w:t>
      </w:r>
    </w:p>
    <w:p w:rsidR="00085DE2" w:rsidRDefault="00084A7C">
      <w:r>
        <w:t>61)</w:t>
      </w:r>
      <w:r>
        <w:tab/>
        <w:t>1.1.2.1(50)-  saqhasra#val.SAH | vi |</w:t>
      </w:r>
    </w:p>
    <w:p w:rsidR="00085DE2" w:rsidRDefault="00084A7C">
      <w:r>
        <w:t xml:space="preserve">saqhasra#val.SAq vi vi saqhasra#val.SAH saqhasra#val.SAq vi | </w:t>
      </w:r>
    </w:p>
    <w:p w:rsidR="00085DE2" w:rsidRDefault="00084A7C">
      <w:r>
        <w:t>62)</w:t>
      </w:r>
      <w:r>
        <w:tab/>
        <w:t>1.1.2.1(50)-  saqhasra#val.SAH |</w:t>
      </w:r>
    </w:p>
    <w:p w:rsidR="00085DE2" w:rsidRDefault="00084A7C">
      <w:r>
        <w:t xml:space="preserve">saqhasra#val.SAq iti# saqhasra# - vaql.SAqH | </w:t>
      </w:r>
    </w:p>
    <w:p w:rsidR="00085DE2" w:rsidRDefault="00084A7C">
      <w:r>
        <w:t>1)</w:t>
      </w:r>
      <w:r>
        <w:tab/>
        <w:t>1.1.2.2(1)-  vi | vaqyam |</w:t>
      </w:r>
    </w:p>
    <w:p w:rsidR="00085DE2" w:rsidRDefault="00084A7C">
      <w:r>
        <w:t xml:space="preserve">vi vaqyaM ~MvaqyaM ~Mvi vi vaqyam | </w:t>
      </w:r>
    </w:p>
    <w:p w:rsidR="00085DE2" w:rsidRDefault="00084A7C">
      <w:r>
        <w:t>2)</w:t>
      </w:r>
      <w:r>
        <w:tab/>
        <w:t>1.1.2.2(2)-  vaqyam | ruqhEqmaq |</w:t>
      </w:r>
    </w:p>
    <w:p w:rsidR="00085DE2" w:rsidRDefault="00084A7C">
      <w:r>
        <w:t xml:space="preserve">vaqya(gm) ru#hEma ruhEma vaqyaM ~Mvaqya(gm) ru#hEma | </w:t>
      </w:r>
    </w:p>
    <w:p w:rsidR="00085DE2" w:rsidRDefault="00084A7C">
      <w:r>
        <w:t>3)</w:t>
      </w:r>
      <w:r>
        <w:tab/>
        <w:t>1.1.2.2(3)-  ruqhEqmaq | pRuqthiq2vyAH |</w:t>
      </w:r>
    </w:p>
    <w:p w:rsidR="00085DE2" w:rsidRDefault="00084A7C">
      <w:r>
        <w:t xml:space="preserve">ruqhEqmaq pRuqthiq2vyAH pRu#thiq2vyA ru#hEma ruhEma pRuthiq2vyAH | </w:t>
      </w:r>
    </w:p>
    <w:p w:rsidR="00085DE2" w:rsidRDefault="00084A7C">
      <w:r>
        <w:lastRenderedPageBreak/>
        <w:t>4)</w:t>
      </w:r>
      <w:r>
        <w:tab/>
        <w:t>1.1.2.2(4)-  pRuqthiq2vyAH | saqMpRuca#H |</w:t>
      </w:r>
    </w:p>
    <w:p w:rsidR="00085DE2" w:rsidRDefault="00084A7C">
      <w:r>
        <w:t xml:space="preserve">pRuqthiq2vyAH saqMpRuca#H saqMpRuca#H pRuthiq2vyAH pRu#thiq2vyAH saqMpRuca#H | </w:t>
      </w:r>
    </w:p>
    <w:p w:rsidR="00085DE2" w:rsidRDefault="00084A7C">
      <w:r>
        <w:t>5)</w:t>
      </w:r>
      <w:r>
        <w:tab/>
        <w:t>1.1.2.2(5)-  saqMpRuca#H | pAqhiq |</w:t>
      </w:r>
    </w:p>
    <w:p w:rsidR="00085DE2" w:rsidRDefault="00084A7C">
      <w:r>
        <w:t xml:space="preserve">saqMpRuca#H pAhi pAhi saqMpRuca#H saqMpRuca#H pAhi | </w:t>
      </w:r>
    </w:p>
    <w:p w:rsidR="00085DE2" w:rsidRDefault="00084A7C">
      <w:r>
        <w:t>6)</w:t>
      </w:r>
      <w:r>
        <w:tab/>
        <w:t>1.1.2.2(5)-  saqMpRuca#H |</w:t>
      </w:r>
    </w:p>
    <w:p w:rsidR="00085DE2" w:rsidRDefault="00084A7C">
      <w:r>
        <w:t xml:space="preserve">saqMpRucaq iti# saM - pRuca#H | </w:t>
      </w:r>
    </w:p>
    <w:p w:rsidR="00085DE2" w:rsidRDefault="00084A7C">
      <w:r>
        <w:t>7)</w:t>
      </w:r>
      <w:r>
        <w:tab/>
        <w:t>1.1.2.2(6)-  pAqhiq | suqsaqMB4RutA$ |</w:t>
      </w:r>
    </w:p>
    <w:p w:rsidR="00085DE2" w:rsidRDefault="00084A7C">
      <w:r>
        <w:t xml:space="preserve">pAqhiq suqsaqMB4RutA# susaqMB4RutA# pAhi pAhi susaqMB4RutA$ | </w:t>
      </w:r>
    </w:p>
    <w:p w:rsidR="00085DE2" w:rsidRDefault="00084A7C">
      <w:r>
        <w:t>8)</w:t>
      </w:r>
      <w:r>
        <w:tab/>
        <w:t>1.1.2.2(7)-  suqsaqMB4RutA$ | tvAq |</w:t>
      </w:r>
    </w:p>
    <w:p w:rsidR="00085DE2" w:rsidRDefault="00084A7C">
      <w:r>
        <w:t xml:space="preserve">suqsaqMB4RutA$ tvA tvA susaqMB4RutA# susaqMB4RutA$ tvA | </w:t>
      </w:r>
    </w:p>
    <w:p w:rsidR="00085DE2" w:rsidRDefault="00084A7C">
      <w:r>
        <w:t>9)</w:t>
      </w:r>
      <w:r>
        <w:tab/>
        <w:t>1.1.2.2(7)-  suqsaqMB4RutA$ |</w:t>
      </w:r>
    </w:p>
    <w:p w:rsidR="00085DE2" w:rsidRDefault="00084A7C">
      <w:r>
        <w:t xml:space="preserve">suqsaqMB4RutEti# su - saqMB4RutA$ | </w:t>
      </w:r>
    </w:p>
    <w:p w:rsidR="00085DE2" w:rsidRDefault="00084A7C">
      <w:r>
        <w:t>10)</w:t>
      </w:r>
      <w:r>
        <w:tab/>
        <w:t>1.1.2.2(8)-  tvAq | sam |</w:t>
      </w:r>
    </w:p>
    <w:p w:rsidR="00085DE2" w:rsidRDefault="00084A7C">
      <w:r>
        <w:t xml:space="preserve">tvAq sa(gm) sam tvA$ tvAq sam | </w:t>
      </w:r>
    </w:p>
    <w:p w:rsidR="00085DE2" w:rsidRDefault="00084A7C">
      <w:r>
        <w:t>11)</w:t>
      </w:r>
      <w:r>
        <w:tab/>
        <w:t>1.1.2.2(9)-  sam | Baq4rAqmiq |</w:t>
      </w:r>
    </w:p>
    <w:p w:rsidR="00085DE2" w:rsidRDefault="00084A7C">
      <w:r>
        <w:t xml:space="preserve">sam Ba#4rAmi Ba4rAmiq sa(gm) sam Ba#4rAmi | </w:t>
      </w:r>
    </w:p>
    <w:p w:rsidR="00085DE2" w:rsidRDefault="00084A7C">
      <w:r>
        <w:t>12)</w:t>
      </w:r>
      <w:r>
        <w:tab/>
        <w:t>1.1.2.2(10)-  Baq4rAqmiq | adi#3tyai |</w:t>
      </w:r>
    </w:p>
    <w:p w:rsidR="00085DE2" w:rsidRDefault="00084A7C">
      <w:r>
        <w:t xml:space="preserve">Baq4rAqmyadi#3tyAq adi#3tyai Ba4rAmi Ba4rAqmyadi#3tyai | </w:t>
      </w:r>
    </w:p>
    <w:p w:rsidR="00085DE2" w:rsidRDefault="00084A7C">
      <w:r>
        <w:t>13)</w:t>
      </w:r>
      <w:r>
        <w:tab/>
        <w:t>1.1.2.2(11)-  adi#3tyai | rAsnA$ |</w:t>
      </w:r>
    </w:p>
    <w:p w:rsidR="00085DE2" w:rsidRDefault="00084A7C">
      <w:r>
        <w:t xml:space="preserve">adi#3tyaiq rAsnAq rAsnA &amp;di#3tyAq adi#3tyaiq rAsnA$ | </w:t>
      </w:r>
    </w:p>
    <w:p w:rsidR="00085DE2" w:rsidRDefault="00084A7C">
      <w:r>
        <w:t>14)</w:t>
      </w:r>
      <w:r>
        <w:tab/>
        <w:t>1.1.2.2(12)-  rAsnA$ | aqsiq |</w:t>
      </w:r>
    </w:p>
    <w:p w:rsidR="00085DE2" w:rsidRDefault="00084A7C">
      <w:r>
        <w:t xml:space="preserve">rAsnA$ &amp;syasiq rAsnAq rAsnA# &amp;si | </w:t>
      </w:r>
    </w:p>
    <w:p w:rsidR="00085DE2" w:rsidRDefault="00084A7C">
      <w:r>
        <w:t>15)</w:t>
      </w:r>
      <w:r>
        <w:tab/>
        <w:t>1.1.2.2(13)-  aqsiq | iq~nd3rAqNyai |</w:t>
      </w:r>
    </w:p>
    <w:p w:rsidR="00085DE2" w:rsidRDefault="00084A7C">
      <w:r>
        <w:t xml:space="preserve">aqsIq~nd3rAqNyA i#~nd3rAqNyA a#syasI~nd3rAqNyai | </w:t>
      </w:r>
    </w:p>
    <w:p w:rsidR="00085DE2" w:rsidRDefault="00084A7C">
      <w:r>
        <w:t>16)</w:t>
      </w:r>
      <w:r>
        <w:tab/>
        <w:t>1.1.2.2(14)-  iq~nd3rAqNyai | saqnnaha#nam |</w:t>
      </w:r>
    </w:p>
    <w:p w:rsidR="00085DE2" w:rsidRDefault="00084A7C">
      <w:r>
        <w:lastRenderedPageBreak/>
        <w:t xml:space="preserve">iq~nd3rAqNyai saqnnaha#na(gm) saqnnaha#nam-i~nd3rAqNyA i#~nd3rAqNyai saqnnaha#nam | </w:t>
      </w:r>
    </w:p>
    <w:p w:rsidR="00085DE2" w:rsidRDefault="00084A7C">
      <w:r>
        <w:t>17)</w:t>
      </w:r>
      <w:r>
        <w:tab/>
        <w:t>1.1.2.2(15)-  saqnnaha#nam | pUqShA |</w:t>
      </w:r>
    </w:p>
    <w:p w:rsidR="00085DE2" w:rsidRDefault="00084A7C">
      <w:r>
        <w:t xml:space="preserve">saqnnaha#nam pUqShA pUqShA saqnnaha#na(gm) saqnnaha#nam pUqShA | </w:t>
      </w:r>
    </w:p>
    <w:p w:rsidR="00085DE2" w:rsidRDefault="00084A7C">
      <w:r>
        <w:t>18)</w:t>
      </w:r>
      <w:r>
        <w:tab/>
        <w:t>1.1.2.2(15)-  saqnnaha#nam |</w:t>
      </w:r>
    </w:p>
    <w:p w:rsidR="00085DE2" w:rsidRDefault="00084A7C">
      <w:r>
        <w:t xml:space="preserve">saqnnaha#naqmiti# saM - naha#nam | </w:t>
      </w:r>
    </w:p>
    <w:p w:rsidR="00085DE2" w:rsidRDefault="00084A7C">
      <w:r>
        <w:t>19)</w:t>
      </w:r>
      <w:r>
        <w:tab/>
        <w:t>1.1.2.2(16)-  pUqShA | tEq |</w:t>
      </w:r>
    </w:p>
    <w:p w:rsidR="00085DE2" w:rsidRDefault="00084A7C">
      <w:r>
        <w:t xml:space="preserve">pUqShA tE# tE pUqShA pUqShA tE$ | </w:t>
      </w:r>
    </w:p>
    <w:p w:rsidR="00085DE2" w:rsidRDefault="00084A7C">
      <w:r>
        <w:t>20)</w:t>
      </w:r>
      <w:r>
        <w:tab/>
        <w:t>1.1.2.2(17)-  tEq | g3raq~nthi2m |</w:t>
      </w:r>
    </w:p>
    <w:p w:rsidR="00085DE2" w:rsidRDefault="00084A7C">
      <w:r>
        <w:t xml:space="preserve">tEq g3raq~nthi2m g3raq~nthi2m tE# tE g3raq~nthi2m | </w:t>
      </w:r>
    </w:p>
    <w:p w:rsidR="00085DE2" w:rsidRDefault="00084A7C">
      <w:r>
        <w:t>21)</w:t>
      </w:r>
      <w:r>
        <w:tab/>
        <w:t>1.1.2.2(18)-  g3raq~nthi2m | g3raqth2nAqtuq |</w:t>
      </w:r>
    </w:p>
    <w:p w:rsidR="00085DE2" w:rsidRDefault="00084A7C">
      <w:r>
        <w:t xml:space="preserve">g3raq~nthi2m g3ra#th2nAtu g3rath2nAtu g3raq~nthi2m g3raq~nthi2m g3ra#th2nAtu | </w:t>
      </w:r>
    </w:p>
    <w:p w:rsidR="00085DE2" w:rsidRDefault="00084A7C">
      <w:r>
        <w:t>22)</w:t>
      </w:r>
      <w:r>
        <w:tab/>
        <w:t>1.1.2.2(19)-  g3raqth2nAqtuq | saH |</w:t>
      </w:r>
    </w:p>
    <w:p w:rsidR="00085DE2" w:rsidRDefault="00084A7C">
      <w:r>
        <w:t xml:space="preserve">g3raqth2nAqtuq sa sa g3ra#th2nAtu g3rath2nAtuq saH | </w:t>
      </w:r>
    </w:p>
    <w:p w:rsidR="00085DE2" w:rsidRDefault="00084A7C">
      <w:r>
        <w:t>23)</w:t>
      </w:r>
      <w:r>
        <w:tab/>
        <w:t>1.1.2.2(20)-  saH | tEq |</w:t>
      </w:r>
    </w:p>
    <w:p w:rsidR="00085DE2" w:rsidRDefault="00084A7C">
      <w:r>
        <w:t xml:space="preserve">sa tE# tEq sa sa tE$ | </w:t>
      </w:r>
    </w:p>
    <w:p w:rsidR="00085DE2" w:rsidRDefault="00084A7C">
      <w:r>
        <w:t>24)</w:t>
      </w:r>
      <w:r>
        <w:tab/>
        <w:t>1.1.2.2(21)-  tEq | mA | (J2M-5,J2D3-5,G4S-1.1-5)</w:t>
      </w:r>
    </w:p>
    <w:p w:rsidR="00085DE2" w:rsidRDefault="00084A7C">
      <w:r>
        <w:t xml:space="preserve">tEq mA mA tE# tEq mA | </w:t>
      </w:r>
    </w:p>
    <w:p w:rsidR="00085DE2" w:rsidRDefault="00084A7C">
      <w:r>
        <w:t>25)</w:t>
      </w:r>
      <w:r>
        <w:tab/>
        <w:t>1.1.2.2(22)-  mA | A | sthAq2t | (J2M-5,J2D3-5,G4S-1.1-5)</w:t>
      </w:r>
    </w:p>
    <w:p w:rsidR="00085DE2" w:rsidRDefault="00084A7C">
      <w:r>
        <w:t xml:space="preserve">mA &amp;&amp;sthA$2th2 sthAq2dA3 mA mA &amp;&amp;sthA$2t | </w:t>
      </w:r>
    </w:p>
    <w:p w:rsidR="00085DE2" w:rsidRDefault="00084A7C">
      <w:r>
        <w:t>26)</w:t>
      </w:r>
      <w:r>
        <w:tab/>
        <w:t>1.1.2.2(23)-  A | sthAq2t | (J2M-5,J2D3-5,G4S-1.1-5)</w:t>
      </w:r>
    </w:p>
    <w:p w:rsidR="00085DE2" w:rsidRDefault="00084A7C">
      <w:r>
        <w:t xml:space="preserve">A sthA$2th2 sthAq2dA3 sthA$2t | </w:t>
      </w:r>
    </w:p>
    <w:p w:rsidR="00085DE2" w:rsidRDefault="00084A7C">
      <w:r>
        <w:t>27)</w:t>
      </w:r>
      <w:r>
        <w:tab/>
        <w:t>1.1.2.2(24)-  sthAq2t | i~nd3ra#sya | (J2M-5,J2D3-5,G4S-1.1-5)</w:t>
      </w:r>
    </w:p>
    <w:p w:rsidR="00085DE2" w:rsidRDefault="00084A7C">
      <w:r>
        <w:t xml:space="preserve">sthAq2di3~nd3raqsyE ~nd3ra#sya sthA2th2 sthAq2di3~nd3ra#sya | </w:t>
      </w:r>
    </w:p>
    <w:p w:rsidR="00085DE2" w:rsidRDefault="00084A7C">
      <w:r>
        <w:t>28)</w:t>
      </w:r>
      <w:r>
        <w:tab/>
        <w:t>1.1.2.2(25)-  i~nd3ra#sya | tvAq | (J2M-5,J2D3-5,G4S-1.1-5)</w:t>
      </w:r>
    </w:p>
    <w:p w:rsidR="00085DE2" w:rsidRDefault="00084A7C">
      <w:r>
        <w:t xml:space="preserve">i~nd3ra#sya tvAq tvE~nd3raqsyE ~nd3ra#sya tvA | </w:t>
      </w:r>
    </w:p>
    <w:p w:rsidR="00085DE2" w:rsidRDefault="00084A7C">
      <w:r>
        <w:lastRenderedPageBreak/>
        <w:t>29)</w:t>
      </w:r>
      <w:r>
        <w:tab/>
        <w:t>1.1.2.2(26)-  tvAq | bAq3huB4yA$m |</w:t>
      </w:r>
    </w:p>
    <w:p w:rsidR="00085DE2" w:rsidRDefault="00084A7C">
      <w:r>
        <w:t xml:space="preserve">tvAq bAq3huB4yA$m bAq3huB4yA$m tvA tvA bAq3huB4yA$m | </w:t>
      </w:r>
    </w:p>
    <w:p w:rsidR="00085DE2" w:rsidRDefault="00084A7C">
      <w:r>
        <w:t>30)</w:t>
      </w:r>
      <w:r>
        <w:tab/>
        <w:t>1.1.2.2(27)-  bAq3huB4yA$m | ut |</w:t>
      </w:r>
    </w:p>
    <w:p w:rsidR="00085DE2" w:rsidRDefault="00084A7C">
      <w:r>
        <w:t xml:space="preserve">bAq3huB4yAqm-udu3d3 bAq3huB4yA$m bAq3huB4yAqm-ut | </w:t>
      </w:r>
    </w:p>
    <w:p w:rsidR="00085DE2" w:rsidRDefault="00084A7C">
      <w:r>
        <w:t>31)</w:t>
      </w:r>
      <w:r>
        <w:tab/>
        <w:t>1.1.2.2(27)-  bAq3huB4yA$m |</w:t>
      </w:r>
    </w:p>
    <w:p w:rsidR="00085DE2" w:rsidRDefault="00084A7C">
      <w:r>
        <w:t xml:space="preserve">bAq3huB4yAqmiti# bAq3hu - B4yAqm | </w:t>
      </w:r>
    </w:p>
    <w:p w:rsidR="00085DE2" w:rsidRDefault="00084A7C">
      <w:r>
        <w:t>32)</w:t>
      </w:r>
      <w:r>
        <w:tab/>
        <w:t>1.1.2.2(28)-  ut | yaqcCEq2 |</w:t>
      </w:r>
    </w:p>
    <w:p w:rsidR="00085DE2" w:rsidRDefault="00084A7C">
      <w:r>
        <w:t xml:space="preserve">ud3 ya#cCE2 yacCaq2 udu3d3 ya#cCE2 | </w:t>
      </w:r>
    </w:p>
    <w:p w:rsidR="00085DE2" w:rsidRDefault="00084A7C">
      <w:r>
        <w:t>33)</w:t>
      </w:r>
      <w:r>
        <w:tab/>
        <w:t>1.1.2.2(29)-  yaqcCEq2 | b3RuhaqspatE$H |</w:t>
      </w:r>
    </w:p>
    <w:p w:rsidR="00085DE2" w:rsidRDefault="00084A7C">
      <w:r>
        <w:t xml:space="preserve">yaqcCEq2 b3RuhaqspatEqr b3RuhaqspatE$r yacCE2 yacCEq2 b3RuhaqspatE$H | </w:t>
      </w:r>
    </w:p>
    <w:p w:rsidR="00085DE2" w:rsidRDefault="00084A7C">
      <w:r>
        <w:t>34)</w:t>
      </w:r>
      <w:r>
        <w:tab/>
        <w:t>1.1.2.2(30)-  b3RuhaqspatE$H | mUqrd3dh4nA |</w:t>
      </w:r>
    </w:p>
    <w:p w:rsidR="00085DE2" w:rsidRDefault="00084A7C">
      <w:r>
        <w:t xml:space="preserve">b3RuhaqspatE$r mUqrd3dh4nA mUqrd3dh4nA b3RuhaqspatEqr b3RuhaqspatE$r mUqrd3dh4nA | </w:t>
      </w:r>
    </w:p>
    <w:p w:rsidR="00085DE2" w:rsidRDefault="00084A7C">
      <w:r>
        <w:t>35)</w:t>
      </w:r>
      <w:r>
        <w:tab/>
        <w:t>1.1.2.2(31)-  mUqrd3dh4nA | haqrAqmiq |</w:t>
      </w:r>
    </w:p>
    <w:p w:rsidR="00085DE2" w:rsidRDefault="00084A7C">
      <w:r>
        <w:t xml:space="preserve">mUqrd3dh4nA ha#rAmi harAmi mUqrd3dh4nA mUqrd3dh4nA ha#rAmi | </w:t>
      </w:r>
    </w:p>
    <w:p w:rsidR="00085DE2" w:rsidRDefault="00084A7C">
      <w:r>
        <w:t>36)</w:t>
      </w:r>
      <w:r>
        <w:tab/>
        <w:t>1.1.2.2(32)-  haqrAqmiq | uqru |</w:t>
      </w:r>
    </w:p>
    <w:p w:rsidR="00085DE2" w:rsidRDefault="00084A7C">
      <w:r>
        <w:t xml:space="preserve">haqrAqm yuqrU#ru ha#rAmi harAm yuqru | </w:t>
      </w:r>
    </w:p>
    <w:p w:rsidR="00085DE2" w:rsidRDefault="00084A7C">
      <w:r>
        <w:t>37)</w:t>
      </w:r>
      <w:r>
        <w:tab/>
        <w:t>1.1.2.2(33)-  uqru | aq~ntari#kSham | (G4S-1.1-6)</w:t>
      </w:r>
    </w:p>
    <w:p w:rsidR="00085DE2" w:rsidRDefault="00084A7C">
      <w:r>
        <w:t xml:space="preserve">uqrva#~ntari#kSham-aq~ntari#kSham uqrU$(1q)rva#~ntari#kSham | </w:t>
      </w:r>
    </w:p>
    <w:p w:rsidR="00085DE2" w:rsidRDefault="00084A7C">
      <w:r>
        <w:t>38)</w:t>
      </w:r>
      <w:r>
        <w:tab/>
        <w:t>1.1.2.2(34)-  aq~ntari#kSham | anu# | (G4S-1.1-6)</w:t>
      </w:r>
    </w:p>
    <w:p w:rsidR="00085DE2" w:rsidRDefault="00084A7C">
      <w:r>
        <w:t xml:space="preserve">aq~ntari#kShaqm-anvanvaq~ntari#kSham aq~ntari#kShaqm-anu# | </w:t>
      </w:r>
    </w:p>
    <w:p w:rsidR="00085DE2" w:rsidRDefault="00084A7C">
      <w:r>
        <w:t>39)</w:t>
      </w:r>
      <w:r>
        <w:tab/>
        <w:t>1.1.2.2(35)-  anu# | iqhiq | (G4S-1.1-6)</w:t>
      </w:r>
    </w:p>
    <w:p w:rsidR="00085DE2" w:rsidRDefault="00084A7C">
      <w:r>
        <w:t xml:space="preserve">anvi#hIqhyanvanvi#hi | </w:t>
      </w:r>
    </w:p>
    <w:p w:rsidR="00085DE2" w:rsidRDefault="00084A7C">
      <w:r>
        <w:t>40)</w:t>
      </w:r>
      <w:r>
        <w:tab/>
        <w:t>1.1.2.2(36)-  iqhiq | dEq3vaq~ggaq3mam | (G4S-1.1-6)</w:t>
      </w:r>
    </w:p>
    <w:p w:rsidR="00085DE2" w:rsidRDefault="00084A7C">
      <w:r>
        <w:t xml:space="preserve">iqhiq dEq3vaq~ggaq3mam dE#3va~ggaq3mam-i#hIhi dE3va~ggaq3mam | </w:t>
      </w:r>
    </w:p>
    <w:p w:rsidR="00085DE2" w:rsidRDefault="00084A7C">
      <w:r>
        <w:t>41)</w:t>
      </w:r>
      <w:r>
        <w:tab/>
        <w:t>1.1.2.2(37)-  dEq3vaq~ggaq3mam | aqsiq || (G4S-1.1-6)</w:t>
      </w:r>
    </w:p>
    <w:p w:rsidR="00085DE2" w:rsidRDefault="00084A7C">
      <w:r>
        <w:lastRenderedPageBreak/>
        <w:t xml:space="preserve">dEq3vaq~ggaq3mam-a#syasi dE3va~ggaq3mam dE#3va~ggaq3mam-a#si | </w:t>
      </w:r>
    </w:p>
    <w:p w:rsidR="00085DE2" w:rsidRDefault="00084A7C">
      <w:r>
        <w:t>42)</w:t>
      </w:r>
      <w:r>
        <w:tab/>
        <w:t>1.1.2.2(37)-  dEq3vaq~ggaq3mam | (G4S-1.1-6)</w:t>
      </w:r>
    </w:p>
    <w:p w:rsidR="00085DE2" w:rsidRDefault="00084A7C">
      <w:r>
        <w:t xml:space="preserve">dEq3vaq~ggaq3mamiti# dE3vam - gaq3mam | </w:t>
      </w:r>
    </w:p>
    <w:p w:rsidR="00085DE2" w:rsidRDefault="00084A7C">
      <w:r>
        <w:t>43)</w:t>
      </w:r>
      <w:r>
        <w:tab/>
        <w:t>1.1.2.2(38)-  aqsiq ||</w:t>
      </w:r>
    </w:p>
    <w:p w:rsidR="00085DE2" w:rsidRDefault="00084A7C">
      <w:r>
        <w:t xml:space="preserve">aqsItya#si | </w:t>
      </w:r>
    </w:p>
    <w:p w:rsidR="00085DE2" w:rsidRDefault="00084A7C">
      <w:r>
        <w:t>1)</w:t>
      </w:r>
      <w:r>
        <w:tab/>
        <w:t>1.1.3.1(1)-  Su~ndha#4d3dh4vam | dai3vyA#ya |</w:t>
      </w:r>
    </w:p>
    <w:p w:rsidR="00085DE2" w:rsidRDefault="00084A7C">
      <w:r>
        <w:t xml:space="preserve">Su~ndha#4d3dh4vaqm dai3vyA#yaq dai3vyA#yaq Su~ndha#4d3dh4vaq(gm)q Su~ndha#4d3dh4vaqm dai3vyA#ya | </w:t>
      </w:r>
    </w:p>
    <w:p w:rsidR="00085DE2" w:rsidRDefault="00084A7C">
      <w:r>
        <w:t>2)</w:t>
      </w:r>
      <w:r>
        <w:tab/>
        <w:t>1.1.3.1(2)-  dai3vyA#ya | karma#NE |</w:t>
      </w:r>
    </w:p>
    <w:p w:rsidR="00085DE2" w:rsidRDefault="00084A7C">
      <w:r>
        <w:t xml:space="preserve">dai3vyA#yaq karma#NEq karma#NEq dai3vyA#yaq dai3vyA#yaq karma#NE | </w:t>
      </w:r>
    </w:p>
    <w:p w:rsidR="00085DE2" w:rsidRDefault="00084A7C">
      <w:r>
        <w:t>3)</w:t>
      </w:r>
      <w:r>
        <w:tab/>
        <w:t>1.1.3.1(3)-  karma#NE | dEq3vaqyaqjyAyai$ |</w:t>
      </w:r>
    </w:p>
    <w:p w:rsidR="00085DE2" w:rsidRDefault="00084A7C">
      <w:r>
        <w:t xml:space="preserve">karma#NE dE3vayaqjyAyai# dE3vayaqjyAyaiq karma#NEq karma#NE dE3vayaqjyAyai$ | </w:t>
      </w:r>
    </w:p>
    <w:p w:rsidR="00085DE2" w:rsidRDefault="00084A7C">
      <w:r>
        <w:t>4)</w:t>
      </w:r>
      <w:r>
        <w:tab/>
        <w:t>1.1.3.1(4)-  dEq3vaqyaqjyAyai$ | mAqtaqriSva#naH |</w:t>
      </w:r>
    </w:p>
    <w:p w:rsidR="00085DE2" w:rsidRDefault="00084A7C">
      <w:r>
        <w:t xml:space="preserve">dEq3vaqyaqjyAyai# mAtaqriSva#nO mAtaqriSva#nO dE3vayaqjyAyai# dE3vayaqjyAyai# mAtaqriSva#naH | </w:t>
      </w:r>
    </w:p>
    <w:p w:rsidR="00085DE2" w:rsidRDefault="00084A7C">
      <w:r>
        <w:t>5)</w:t>
      </w:r>
      <w:r>
        <w:tab/>
        <w:t>1.1.3.1(4)-  dEq3vaqyaqjyAyai$ |</w:t>
      </w:r>
    </w:p>
    <w:p w:rsidR="00085DE2" w:rsidRDefault="00084A7C">
      <w:r>
        <w:t xml:space="preserve">dEq3vaqyaqjyAyAq iti# dE3va - yaqjyAyai$ | </w:t>
      </w:r>
    </w:p>
    <w:p w:rsidR="00085DE2" w:rsidRDefault="00084A7C">
      <w:r>
        <w:t>6)</w:t>
      </w:r>
      <w:r>
        <w:tab/>
        <w:t>1.1.3.1(5)-  mAqtaqriSva#naH | Gaq4rmaH |</w:t>
      </w:r>
    </w:p>
    <w:p w:rsidR="00085DE2" w:rsidRDefault="00084A7C">
      <w:r>
        <w:t xml:space="preserve">mAqtaqriSva#nO Gaq4rmO Gaq4rmO mA#taqriSva#nO mAtaqriSva#nO Gaq4rmaH | </w:t>
      </w:r>
    </w:p>
    <w:p w:rsidR="00085DE2" w:rsidRDefault="00084A7C">
      <w:r>
        <w:t>7)</w:t>
      </w:r>
      <w:r>
        <w:tab/>
        <w:t>1.1.3.1(6)-  Gaq4rmaH | aqsiq |</w:t>
      </w:r>
    </w:p>
    <w:p w:rsidR="00085DE2" w:rsidRDefault="00084A7C">
      <w:r>
        <w:t xml:space="preserve">Gaq4rmO$ &amp;syasi Gaq4rmO Gaq4rmO# &amp;si | </w:t>
      </w:r>
    </w:p>
    <w:p w:rsidR="00085DE2" w:rsidRDefault="00084A7C">
      <w:r>
        <w:t>8)</w:t>
      </w:r>
      <w:r>
        <w:tab/>
        <w:t>1.1.3.1(7)-  aqsiq | d3yauH |</w:t>
      </w:r>
    </w:p>
    <w:p w:rsidR="00085DE2" w:rsidRDefault="00084A7C">
      <w:r>
        <w:t xml:space="preserve">aqsiq d3yaur d3yaura#syasiq d3yauH | </w:t>
      </w:r>
    </w:p>
    <w:p w:rsidR="00085DE2" w:rsidRDefault="00084A7C">
      <w:r>
        <w:t>9)</w:t>
      </w:r>
      <w:r>
        <w:tab/>
        <w:t>1.1.3.1(8)-  d3yauH | aqsiq |</w:t>
      </w:r>
    </w:p>
    <w:p w:rsidR="00085DE2" w:rsidRDefault="00084A7C">
      <w:r>
        <w:t xml:space="preserve">d3yaura#syasiq d3yaur d3yaura#si | </w:t>
      </w:r>
    </w:p>
    <w:p w:rsidR="00085DE2" w:rsidRDefault="00084A7C">
      <w:r>
        <w:t>10)</w:t>
      </w:r>
      <w:r>
        <w:tab/>
        <w:t>1.1.3.1(9)-  aqsiq | pRuqthiq2vI |</w:t>
      </w:r>
    </w:p>
    <w:p w:rsidR="00085DE2" w:rsidRDefault="00084A7C">
      <w:r>
        <w:t xml:space="preserve">aqsiq pRuqthiq2vI pRu#thiq2vya#syasi pRuthiq2vI | </w:t>
      </w:r>
    </w:p>
    <w:p w:rsidR="00085DE2" w:rsidRDefault="00084A7C">
      <w:r>
        <w:lastRenderedPageBreak/>
        <w:t>11)</w:t>
      </w:r>
      <w:r>
        <w:tab/>
        <w:t>1.1.3.1(10)-  pRuqthiq2vI | aqsiq |</w:t>
      </w:r>
    </w:p>
    <w:p w:rsidR="00085DE2" w:rsidRDefault="00084A7C">
      <w:r>
        <w:t xml:space="preserve">pRuqthiq2vya#syasi pRuthiq2vI pRu#thiq2vya#si | </w:t>
      </w:r>
    </w:p>
    <w:p w:rsidR="00085DE2" w:rsidRDefault="00084A7C">
      <w:r>
        <w:t>12)</w:t>
      </w:r>
      <w:r>
        <w:tab/>
        <w:t>1.1.3.1(11)-  aqsiq | viqSvadhA#4yAH |</w:t>
      </w:r>
    </w:p>
    <w:p w:rsidR="00085DE2" w:rsidRDefault="00084A7C">
      <w:r>
        <w:t xml:space="preserve">aqsiq viqSvadhA#4yA viqSvadhA#4yA asyasi viqSvadhA#4yAH | </w:t>
      </w:r>
    </w:p>
    <w:p w:rsidR="00085DE2" w:rsidRDefault="00084A7C">
      <w:r>
        <w:t>13)</w:t>
      </w:r>
      <w:r>
        <w:tab/>
        <w:t>1.1.3.1(12)-  viqSvadhA#4yAH | aqsiq |</w:t>
      </w:r>
    </w:p>
    <w:p w:rsidR="00085DE2" w:rsidRDefault="00084A7C">
      <w:r>
        <w:t xml:space="preserve">viqSvadhA#4yA asyasi viqSvadhA#4yA viqSvadhA#4yA asi | </w:t>
      </w:r>
    </w:p>
    <w:p w:rsidR="00085DE2" w:rsidRDefault="00084A7C">
      <w:r>
        <w:t>14)</w:t>
      </w:r>
      <w:r>
        <w:tab/>
        <w:t>1.1.3.1(12)-  viqSvadhA#4yAH |</w:t>
      </w:r>
    </w:p>
    <w:p w:rsidR="00085DE2" w:rsidRDefault="00084A7C">
      <w:r>
        <w:t xml:space="preserve">viqSvadhA#4yAq iti# viqSva - dhAq4yAqH | </w:t>
      </w:r>
    </w:p>
    <w:p w:rsidR="00085DE2" w:rsidRDefault="00084A7C">
      <w:r>
        <w:t>15)</w:t>
      </w:r>
      <w:r>
        <w:tab/>
        <w:t>1.1.3.1(13)-  aqsiq | paqraqmENa# |</w:t>
      </w:r>
    </w:p>
    <w:p w:rsidR="00085DE2" w:rsidRDefault="00084A7C">
      <w:r>
        <w:t xml:space="preserve">aqsiq paqraqmENa# paraqmENA$syasi paraqmENa# | </w:t>
      </w:r>
    </w:p>
    <w:p w:rsidR="00085DE2" w:rsidRDefault="00084A7C">
      <w:r>
        <w:t>16)</w:t>
      </w:r>
      <w:r>
        <w:tab/>
        <w:t>1.1.3.1(14)-  paqraqmENa# | dhA4mnA$ |</w:t>
      </w:r>
    </w:p>
    <w:p w:rsidR="00085DE2" w:rsidRDefault="00084A7C">
      <w:r>
        <w:t xml:space="preserve">paqraqmENaq dhA4mnAq dhA4mnA# paraqmENa# paraqmENaq dhA4mnA$ | </w:t>
      </w:r>
    </w:p>
    <w:p w:rsidR="00085DE2" w:rsidRDefault="00084A7C">
      <w:r>
        <w:t>17)</w:t>
      </w:r>
      <w:r>
        <w:tab/>
        <w:t>1.1.3.1(15)-  dhA4mnA$ | d3Ru(gm)ha#sva |</w:t>
      </w:r>
    </w:p>
    <w:p w:rsidR="00085DE2" w:rsidRDefault="00084A7C">
      <w:r>
        <w:t xml:space="preserve">dhA4mnAq d3Ru(gm)ha#svaq d3Ru(gm)ha#svaq dhA4mnAq dhA4mnAq d3Ru(gm)ha#sva | </w:t>
      </w:r>
    </w:p>
    <w:p w:rsidR="00085DE2" w:rsidRDefault="00084A7C">
      <w:r>
        <w:t>18)</w:t>
      </w:r>
      <w:r>
        <w:tab/>
        <w:t>1.1.3.1(16)-  d3Ru(gm)ha#sva | mA |</w:t>
      </w:r>
    </w:p>
    <w:p w:rsidR="00085DE2" w:rsidRDefault="00084A7C">
      <w:r>
        <w:t xml:space="preserve">d3Ru(gm)ha#svaq mA mA d3Ru(gm)ha#svaq d3Ru(gm)ha#svaq mA | </w:t>
      </w:r>
    </w:p>
    <w:p w:rsidR="00085DE2" w:rsidRDefault="00084A7C">
      <w:r>
        <w:t>19)</w:t>
      </w:r>
      <w:r>
        <w:tab/>
        <w:t>1.1.3.1(17)-  mA | hvAqH | (G4D3-88)</w:t>
      </w:r>
    </w:p>
    <w:p w:rsidR="00085DE2" w:rsidRDefault="00084A7C">
      <w:r>
        <w:t xml:space="preserve">mA hvA$r hvAqr mA mA hvA$H | </w:t>
      </w:r>
    </w:p>
    <w:p w:rsidR="00085DE2" w:rsidRDefault="00084A7C">
      <w:r>
        <w:t>20)</w:t>
      </w:r>
      <w:r>
        <w:tab/>
        <w:t>1.1.3.1(18)-  hvAqH | vasU#nAm | (P2S-8.8,G4D3-88)</w:t>
      </w:r>
    </w:p>
    <w:p w:rsidR="00085DE2" w:rsidRDefault="00084A7C">
      <w:r>
        <w:t xml:space="preserve">hvAqr vasU#nAqM ~MvasU#nA(gg) hvAr hvAqr vasU#nAm | </w:t>
      </w:r>
    </w:p>
    <w:p w:rsidR="00085DE2" w:rsidRDefault="00084A7C">
      <w:r>
        <w:t>21)</w:t>
      </w:r>
      <w:r>
        <w:tab/>
        <w:t>1.1.3.1(19)-  vasU#nAm | paqvitra$m | (G4D3-88)</w:t>
      </w:r>
    </w:p>
    <w:p w:rsidR="00085DE2" w:rsidRDefault="00084A7C">
      <w:r>
        <w:t xml:space="preserve">vasU#nAm paqvitra#m paqvitraqM ~MvasU#nAqM ~MvasU#nAm paqvitra$m | </w:t>
      </w:r>
    </w:p>
    <w:p w:rsidR="00085DE2" w:rsidRDefault="00084A7C">
      <w:r>
        <w:t>22)</w:t>
      </w:r>
      <w:r>
        <w:tab/>
        <w:t>1.1.3.1(20)-  paqvitra$m | aqsiq |</w:t>
      </w:r>
    </w:p>
    <w:p w:rsidR="00085DE2" w:rsidRDefault="00084A7C">
      <w:r>
        <w:t xml:space="preserve">paqvitra#m-asyasi paqvitra#m paqvitra#m-asi | </w:t>
      </w:r>
    </w:p>
    <w:p w:rsidR="00085DE2" w:rsidRDefault="00084A7C">
      <w:r>
        <w:t>23)</w:t>
      </w:r>
      <w:r>
        <w:tab/>
        <w:t>1.1.3.1(21)-  aqsiq | SaqtadhA#4ram |</w:t>
      </w:r>
    </w:p>
    <w:p w:rsidR="00085DE2" w:rsidRDefault="00084A7C">
      <w:r>
        <w:lastRenderedPageBreak/>
        <w:t xml:space="preserve">aqsiq SaqtadhA#4ra(gm) SaqtadhA#4ram-asyasi SaqtadhA#4ram | </w:t>
      </w:r>
    </w:p>
    <w:p w:rsidR="00085DE2" w:rsidRDefault="00084A7C">
      <w:r>
        <w:t>24)</w:t>
      </w:r>
      <w:r>
        <w:tab/>
        <w:t>1.1.3.1(22)-  SaqtadhA#4ram | vasU#nAm |</w:t>
      </w:r>
    </w:p>
    <w:p w:rsidR="00085DE2" w:rsidRDefault="00084A7C">
      <w:r>
        <w:t xml:space="preserve">SaqtadhA#4raqM ~MvasU#nAqM ~MvasU#nA(gm) SaqtadhA#4ra(gm) SaqtadhA#4raqM ~MvasU#nAm | </w:t>
      </w:r>
    </w:p>
    <w:p w:rsidR="00085DE2" w:rsidRDefault="00084A7C">
      <w:r>
        <w:t>25)</w:t>
      </w:r>
      <w:r>
        <w:tab/>
        <w:t>1.1.3.1(22)-  SaqtadhA#4ram |</w:t>
      </w:r>
    </w:p>
    <w:p w:rsidR="00085DE2" w:rsidRDefault="00084A7C">
      <w:r>
        <w:t xml:space="preserve">SaqtadhA#4raqmiti# Saqta - dhAq4raqm | </w:t>
      </w:r>
    </w:p>
    <w:p w:rsidR="00085DE2" w:rsidRDefault="00084A7C">
      <w:r>
        <w:t>26)</w:t>
      </w:r>
      <w:r>
        <w:tab/>
        <w:t>1.1.3.1(23)-  vasU#nAm | paqvitra$m |</w:t>
      </w:r>
    </w:p>
    <w:p w:rsidR="00085DE2" w:rsidRDefault="00084A7C">
      <w:r>
        <w:t xml:space="preserve">vasU#nAm paqvitra#m paqvitraqM ~MvasU#nAqM ~MvasU#nAm paqvitra$m | </w:t>
      </w:r>
    </w:p>
    <w:p w:rsidR="00085DE2" w:rsidRDefault="00084A7C">
      <w:r>
        <w:t>27)</w:t>
      </w:r>
      <w:r>
        <w:tab/>
        <w:t>1.1.3.1(24)-  paqvitra$m | aqsiq |</w:t>
      </w:r>
    </w:p>
    <w:p w:rsidR="00085DE2" w:rsidRDefault="00084A7C">
      <w:r>
        <w:t xml:space="preserve">paqvitra#m-asyasi paqvitra#m paqvitra#m-asi | </w:t>
      </w:r>
    </w:p>
    <w:p w:rsidR="00085DE2" w:rsidRDefault="00084A7C">
      <w:r>
        <w:t>28)</w:t>
      </w:r>
      <w:r>
        <w:tab/>
        <w:t>1.1.3.1(25)-  aqsiq | saqhasra#dhA4ram |</w:t>
      </w:r>
    </w:p>
    <w:p w:rsidR="00085DE2" w:rsidRDefault="00084A7C">
      <w:r>
        <w:t xml:space="preserve">aqsiq saqhasra#dhA4ra(gm) saqhasra#dhA4ram-asyasi saqhasra#dhA4ram | </w:t>
      </w:r>
    </w:p>
    <w:p w:rsidR="00085DE2" w:rsidRDefault="00084A7C">
      <w:r>
        <w:t>29)</w:t>
      </w:r>
      <w:r>
        <w:tab/>
        <w:t>1.1.3.1(26)-  saqhasra#dhA4ram | huqtaH |</w:t>
      </w:r>
    </w:p>
    <w:p w:rsidR="00085DE2" w:rsidRDefault="00084A7C">
      <w:r>
        <w:t xml:space="preserve">saqhasra#dhA4ra(gm) huqtO huqtaH saqhasra#dhA4ra(gm) saqhasra#dhA4ra(gm) huqtaH | </w:t>
      </w:r>
    </w:p>
    <w:p w:rsidR="00085DE2" w:rsidRDefault="00084A7C">
      <w:r>
        <w:t>30)</w:t>
      </w:r>
      <w:r>
        <w:tab/>
        <w:t>1.1.3.1(26)-  saqhasra#dhA4ram |</w:t>
      </w:r>
    </w:p>
    <w:p w:rsidR="00085DE2" w:rsidRDefault="00084A7C">
      <w:r>
        <w:t xml:space="preserve">saqhasra#dhA4raqmiti# saqhasra# - dhAq4raqm | </w:t>
      </w:r>
    </w:p>
    <w:p w:rsidR="00085DE2" w:rsidRDefault="00084A7C">
      <w:r>
        <w:t>31)</w:t>
      </w:r>
      <w:r>
        <w:tab/>
        <w:t>1.1.3.1(27)-  huqtaH | stOqkaH |</w:t>
      </w:r>
    </w:p>
    <w:p w:rsidR="00085DE2" w:rsidRDefault="00084A7C">
      <w:r>
        <w:t xml:space="preserve">huqtaH stOqkaH stOqkO huqtO huqtaH stOqkaH | </w:t>
      </w:r>
    </w:p>
    <w:p w:rsidR="00085DE2" w:rsidRDefault="00084A7C">
      <w:r>
        <w:t>32)</w:t>
      </w:r>
      <w:r>
        <w:tab/>
        <w:t>1.1.3.1(28)-  stOqkaH | huqtaH |</w:t>
      </w:r>
    </w:p>
    <w:p w:rsidR="00085DE2" w:rsidRDefault="00084A7C">
      <w:r>
        <w:t xml:space="preserve">stOqkO huqtO huqtaH stOqkaH stOqkO huqtaH | </w:t>
      </w:r>
    </w:p>
    <w:p w:rsidR="00085DE2" w:rsidRDefault="00084A7C">
      <w:r>
        <w:t>33)</w:t>
      </w:r>
      <w:r>
        <w:tab/>
        <w:t>1.1.3.1(29)-  huqtaH | d3raqP2saH |</w:t>
      </w:r>
    </w:p>
    <w:p w:rsidR="00085DE2" w:rsidRDefault="00084A7C">
      <w:r>
        <w:t xml:space="preserve">huqtO d3raqP2sO d3raqP2sO huqtO huqtO d3raqP2saH | </w:t>
      </w:r>
    </w:p>
    <w:p w:rsidR="00085DE2" w:rsidRDefault="00084A7C">
      <w:r>
        <w:t>34)</w:t>
      </w:r>
      <w:r>
        <w:tab/>
        <w:t>1.1.3.1(30)-  d3raqP2saH | aqg3nayE$ |</w:t>
      </w:r>
    </w:p>
    <w:p w:rsidR="00085DE2" w:rsidRDefault="00084A7C">
      <w:r>
        <w:t xml:space="preserve">d3raqP2sO$ &amp;g3nayEq &amp;g3nayE$ d3raqP2sO d3raqP2sO$ &amp;g3nayE$ | </w:t>
      </w:r>
    </w:p>
    <w:p w:rsidR="00085DE2" w:rsidRDefault="00084A7C">
      <w:r>
        <w:t>35)</w:t>
      </w:r>
      <w:r>
        <w:tab/>
        <w:t>1.1.3.1(31)-  aqg3nayE$ | b3RuqhaqtE |</w:t>
      </w:r>
    </w:p>
    <w:p w:rsidR="00085DE2" w:rsidRDefault="00084A7C">
      <w:r>
        <w:t xml:space="preserve">aqg3nayE# b3RuhaqtE b3Ru#haqtE$ &amp;g3nayEq &amp;g3nayE# b3RuhaqtE | </w:t>
      </w:r>
    </w:p>
    <w:p w:rsidR="00085DE2" w:rsidRDefault="00084A7C">
      <w:r>
        <w:lastRenderedPageBreak/>
        <w:t>36)</w:t>
      </w:r>
      <w:r>
        <w:tab/>
        <w:t>1.1.3.1(32)-  b3RuqhaqtE | nAkA#ya |</w:t>
      </w:r>
    </w:p>
    <w:p w:rsidR="00085DE2" w:rsidRDefault="00084A7C">
      <w:r>
        <w:t xml:space="preserve">b3RuqhaqtE nAkA#yaq nAkA#ya b3RuhaqtE b3Ru#haqtE nAkA#ya | </w:t>
      </w:r>
    </w:p>
    <w:p w:rsidR="00085DE2" w:rsidRDefault="00084A7C">
      <w:r>
        <w:t>37)</w:t>
      </w:r>
      <w:r>
        <w:tab/>
        <w:t>1.1.3.1(33)</w:t>
      </w:r>
      <w:proofErr w:type="gramStart"/>
      <w:r>
        <w:t>-  ~</w:t>
      </w:r>
      <w:proofErr w:type="spellStart"/>
      <w:proofErr w:type="gramEnd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:rsidR="00085DE2" w:rsidRDefault="00084A7C">
      <w:r>
        <w:t xml:space="preserve">nAkA#yaq svAhAq svAhAq nAkA#yaq nAkA#yaq svAhA$ | </w:t>
      </w:r>
    </w:p>
    <w:p w:rsidR="00085DE2" w:rsidRDefault="00084A7C">
      <w:r>
        <w:t>38)</w:t>
      </w:r>
      <w:r>
        <w:tab/>
        <w:t>1.1.3.1(34)-  svAhA$ | d3yAvA#pRuthiq2vIB4yA$m |</w:t>
      </w:r>
    </w:p>
    <w:p w:rsidR="00085DE2" w:rsidRDefault="00084A7C">
      <w:r>
        <w:t xml:space="preserve">svAhAq d3yAvA#pRuthiq2vIB4yAqm d3yAvA#pRuthiq2vIB4yAq(gg)q svAhAq svAhAq d3yAvA#pRuthiq2vIB4yA$m | </w:t>
      </w:r>
    </w:p>
    <w:p w:rsidR="00085DE2" w:rsidRDefault="00084A7C">
      <w:r>
        <w:t>39)</w:t>
      </w:r>
      <w:r>
        <w:tab/>
        <w:t>1.1.3.1(35)-  d3yAvA#pRuthiq2vIB4yA$m | sA |</w:t>
      </w:r>
    </w:p>
    <w:p w:rsidR="00085DE2" w:rsidRDefault="00084A7C">
      <w:r>
        <w:t xml:space="preserve">d3yAvA#pRuthiq2vIB4yAq(gm)q sA sA d3yAvA#pRuthiq2vIB4yAqm d3yAvA#pRuthiq2vIB4yAq(gm)q sA | </w:t>
      </w:r>
    </w:p>
    <w:p w:rsidR="00085DE2" w:rsidRDefault="00084A7C">
      <w:r>
        <w:t>40)</w:t>
      </w:r>
      <w:r>
        <w:tab/>
        <w:t>1.1.3.1(35)-  d3yAvA#pRuthiq2vIB4yA$m |</w:t>
      </w:r>
    </w:p>
    <w:p w:rsidR="00085DE2" w:rsidRDefault="00084A7C">
      <w:r>
        <w:t xml:space="preserve">d3yAvA#pRuthiq2vIB4yAqmitiq d3yAvA$ - pRuqthiq2vIB4yA$m | </w:t>
      </w:r>
    </w:p>
    <w:p w:rsidR="00085DE2" w:rsidRDefault="00084A7C">
      <w:r>
        <w:t>41)</w:t>
      </w:r>
      <w:r>
        <w:tab/>
        <w:t>1.1.3.1(36)-  sA | viqSvAyu#H |</w:t>
      </w:r>
    </w:p>
    <w:p w:rsidR="00085DE2" w:rsidRDefault="00084A7C">
      <w:r>
        <w:t xml:space="preserve">sA viqSvAyu#r viqSvAyuqH sA sA viqSvAyu#H | </w:t>
      </w:r>
    </w:p>
    <w:p w:rsidR="00085DE2" w:rsidRDefault="00084A7C">
      <w:r>
        <w:t>42)</w:t>
      </w:r>
      <w:r>
        <w:tab/>
        <w:t>1.1.3.1(37)-  viqSvAyu#H | sA |</w:t>
      </w:r>
    </w:p>
    <w:p w:rsidR="00085DE2" w:rsidRDefault="00084A7C">
      <w:r>
        <w:t xml:space="preserve">viqSvAyuqH sA sA viqSvAyu#r viqSvAyuqH sA | </w:t>
      </w:r>
    </w:p>
    <w:p w:rsidR="00085DE2" w:rsidRDefault="00084A7C">
      <w:r>
        <w:t>43)</w:t>
      </w:r>
      <w:r>
        <w:tab/>
        <w:t>1.1.3.1(37)-  viqSvAyu#H |</w:t>
      </w:r>
    </w:p>
    <w:p w:rsidR="00085DE2" w:rsidRDefault="00084A7C">
      <w:r>
        <w:t xml:space="preserve">viqSvAyuqriti# viqSva - AqyuqH | </w:t>
      </w:r>
    </w:p>
    <w:p w:rsidR="00085DE2" w:rsidRDefault="00084A7C">
      <w:r>
        <w:t>44)</w:t>
      </w:r>
      <w:r>
        <w:tab/>
        <w:t>1.1.3.1(38)-  sA | viqSvavya#cAH |</w:t>
      </w:r>
    </w:p>
    <w:p w:rsidR="00085DE2" w:rsidRDefault="00084A7C">
      <w:r>
        <w:t xml:space="preserve">sA viqSvavya#cA viqSvavya#cAqH sA sA viqSvavya#cAH | </w:t>
      </w:r>
    </w:p>
    <w:p w:rsidR="00085DE2" w:rsidRDefault="00084A7C">
      <w:r>
        <w:t>45)</w:t>
      </w:r>
      <w:r>
        <w:tab/>
        <w:t>1.1.3.1(39)-  viqSvavya#cAH | sA |</w:t>
      </w:r>
    </w:p>
    <w:p w:rsidR="00085DE2" w:rsidRDefault="00084A7C">
      <w:r>
        <w:t xml:space="preserve">viqSvavya#cAqH sA sA viqSvavya#cA viqSvavya#cAqH sA | </w:t>
      </w:r>
    </w:p>
    <w:p w:rsidR="00085DE2" w:rsidRDefault="00084A7C">
      <w:r>
        <w:t>46)</w:t>
      </w:r>
      <w:r>
        <w:tab/>
        <w:t>1.1.3.1(39)-  viqSvavya#cAH |</w:t>
      </w:r>
    </w:p>
    <w:p w:rsidR="00085DE2" w:rsidRDefault="00084A7C">
      <w:r>
        <w:t xml:space="preserve">viqSvavya#cAq iti# viqSva - vyaqcAqH | </w:t>
      </w:r>
    </w:p>
    <w:p w:rsidR="00085DE2" w:rsidRDefault="00084A7C">
      <w:r>
        <w:t>47)</w:t>
      </w:r>
      <w:r>
        <w:tab/>
        <w:t>1.1.3.1(40)-  sA | viqSvaka#rmA |</w:t>
      </w:r>
    </w:p>
    <w:p w:rsidR="00085DE2" w:rsidRDefault="00084A7C">
      <w:r>
        <w:t xml:space="preserve">sA viqSvaka#rmA viqSvaka#rmAq sA sA viqSvaka#rmA | </w:t>
      </w:r>
    </w:p>
    <w:p w:rsidR="00085DE2" w:rsidRDefault="00084A7C">
      <w:r>
        <w:t>48)</w:t>
      </w:r>
      <w:r>
        <w:tab/>
        <w:t>1.1.3.1(41)-  viqSvaka#rmA | sam |</w:t>
      </w:r>
    </w:p>
    <w:p w:rsidR="00085DE2" w:rsidRDefault="00084A7C">
      <w:r>
        <w:lastRenderedPageBreak/>
        <w:t xml:space="preserve">viqSvaka#rmAq sa(gm) saM ~MviqSvaka#rmA viqSvaka#rmAq sam | </w:t>
      </w:r>
    </w:p>
    <w:p w:rsidR="00085DE2" w:rsidRDefault="00084A7C">
      <w:r>
        <w:t>49)</w:t>
      </w:r>
      <w:r>
        <w:tab/>
        <w:t>1.1.3.1(41)-  viqSvaka#rmA |</w:t>
      </w:r>
    </w:p>
    <w:p w:rsidR="00085DE2" w:rsidRDefault="00084A7C">
      <w:r>
        <w:t xml:space="preserve">viqSvakaqrmEti# viqSva - kaqrmAq | </w:t>
      </w:r>
    </w:p>
    <w:p w:rsidR="00085DE2" w:rsidRDefault="00084A7C">
      <w:r>
        <w:t>50)</w:t>
      </w:r>
      <w:r>
        <w:tab/>
        <w:t>1.1.3.1(42)-  sam | pRuqcyaqd3dh4vaqm |</w:t>
      </w:r>
    </w:p>
    <w:p w:rsidR="00085DE2" w:rsidRDefault="00084A7C">
      <w:r>
        <w:t xml:space="preserve">sam pRu#cyad3dh4vam pRucyad3dh4vaq(gm)q sa(gm) sam pRu#cyad3dh4vam | </w:t>
      </w:r>
    </w:p>
    <w:p w:rsidR="00085DE2" w:rsidRDefault="00084A7C">
      <w:r>
        <w:t>51)</w:t>
      </w:r>
      <w:r>
        <w:tab/>
        <w:t>1.1.3.1(43)-  pRuqcyaqd3dh4vaqm | RuqtAqvaqrIqH |</w:t>
      </w:r>
    </w:p>
    <w:p w:rsidR="00085DE2" w:rsidRDefault="00084A7C">
      <w:r>
        <w:t xml:space="preserve">pRuqcyaqd3dh4vaqm RuqtAqvaqrIqrq.RuqtAqvaqrIqH pRuqcyaqd3dh4vaqm pRuqcyaqd3dh4vaqm RuqtAqvaqrIqH | </w:t>
      </w:r>
    </w:p>
    <w:p w:rsidR="00085DE2" w:rsidRDefault="00084A7C">
      <w:r>
        <w:t>52)</w:t>
      </w:r>
      <w:r>
        <w:tab/>
        <w:t>1.1.3.1(44)-  RuqtAqvaqrIqH | UqrmiNI$H | (G4D3-18,G4S-1.1-7)</w:t>
      </w:r>
    </w:p>
    <w:p w:rsidR="00085DE2" w:rsidRDefault="00084A7C">
      <w:r>
        <w:t xml:space="preserve">RuqtAqvaqrIqrUqrmiNI#rUqrmiNI#r.RutAvarIr.RutAvarIrUqrmiNI$H | </w:t>
      </w:r>
    </w:p>
    <w:p w:rsidR="00085DE2" w:rsidRDefault="00084A7C">
      <w:r>
        <w:t>53)</w:t>
      </w:r>
      <w:r>
        <w:tab/>
        <w:t>1.1.3.1(44)-  RuqtAqvaqrIqH | (G4D3-18,G4S-1.1-7)</w:t>
      </w:r>
    </w:p>
    <w:p w:rsidR="00085DE2" w:rsidRDefault="00084A7C">
      <w:r>
        <w:t xml:space="preserve">RuqtAqvaqrIqrityRu#ta - vaqrIqH | </w:t>
      </w:r>
    </w:p>
    <w:p w:rsidR="00085DE2" w:rsidRDefault="00084A7C">
      <w:r>
        <w:t>54)</w:t>
      </w:r>
      <w:r>
        <w:tab/>
        <w:t>1.1.3.1(45)-  UqrmiNI$H | madhu#4mattamAH | (G4D3-18,G4S-1.1-7)</w:t>
      </w:r>
    </w:p>
    <w:p w:rsidR="00085DE2" w:rsidRDefault="00084A7C">
      <w:r>
        <w:t xml:space="preserve">UqrmiNIqr madhu#4mattamAq madhu#4mattamA UqrmiNI#rUqrmiNIqr madhu#4mattamAH | </w:t>
      </w:r>
    </w:p>
    <w:p w:rsidR="00085DE2" w:rsidRDefault="00084A7C">
      <w:r>
        <w:t>55)</w:t>
      </w:r>
      <w:r>
        <w:tab/>
        <w:t>1.1.3.1(46)-  madhu#4mattamAH | maq~nd3rAH | (G4D3-18,G4S-1.1-7)</w:t>
      </w:r>
    </w:p>
    <w:p w:rsidR="00085DE2" w:rsidRDefault="00084A7C">
      <w:r>
        <w:t xml:space="preserve">madhu#4mattamA maq~nd3rA maq~nd3rA madhu#4mattamAq madhu#4mattamA maq~nd3rAH | </w:t>
      </w:r>
    </w:p>
    <w:p w:rsidR="00085DE2" w:rsidRDefault="00084A7C">
      <w:r>
        <w:t>56)</w:t>
      </w:r>
      <w:r>
        <w:tab/>
        <w:t>1.1.3.1(46)-  madhu#4mattamAH | (G4D3-18,G4S-1.1-7)</w:t>
      </w:r>
    </w:p>
    <w:p w:rsidR="00085DE2" w:rsidRDefault="00084A7C">
      <w:r>
        <w:t xml:space="preserve">madhu#4mattamAq itiq madhu#4mat - taqmAqH | </w:t>
      </w:r>
    </w:p>
    <w:p w:rsidR="00085DE2" w:rsidRDefault="00084A7C">
      <w:r>
        <w:t>57)</w:t>
      </w:r>
      <w:r>
        <w:tab/>
        <w:t>1.1.3.1(47)-  maq~nd3rAH | dha4na#sya |</w:t>
      </w:r>
    </w:p>
    <w:p w:rsidR="00085DE2" w:rsidRDefault="00084A7C">
      <w:r>
        <w:t xml:space="preserve">maq~nd3rA dha4na#syaq dha4na#sya maq~nd3rA maq~nd3rA dha4na#sya | </w:t>
      </w:r>
    </w:p>
    <w:p w:rsidR="00085DE2" w:rsidRDefault="00084A7C">
      <w:r>
        <w:t>58)</w:t>
      </w:r>
      <w:r>
        <w:tab/>
        <w:t>1.1.3.1(48)-  dha4na#sya | sAqtayE$ |</w:t>
      </w:r>
    </w:p>
    <w:p w:rsidR="00085DE2" w:rsidRDefault="00084A7C">
      <w:r>
        <w:t xml:space="preserve">dha4na#sya sAqtayE# sAqtayEq dha4na#syaq dha4na#sya sAqtayE$ | </w:t>
      </w:r>
    </w:p>
    <w:p w:rsidR="00085DE2" w:rsidRDefault="00084A7C">
      <w:r>
        <w:t>59)</w:t>
      </w:r>
      <w:r>
        <w:tab/>
        <w:t>1.1.3.1(49)-  sAqtayE$ | sOmE#na |</w:t>
      </w:r>
    </w:p>
    <w:p w:rsidR="00085DE2" w:rsidRDefault="00084A7C">
      <w:r>
        <w:t xml:space="preserve">sAqtayEq sOmE#naq sOmE#na sAqtayE# sAqtayEq sOmE#na | </w:t>
      </w:r>
    </w:p>
    <w:p w:rsidR="00085DE2" w:rsidRDefault="00084A7C">
      <w:r>
        <w:t>60)</w:t>
      </w:r>
      <w:r>
        <w:tab/>
        <w:t>1.1.3.1(50)-  sOmE#na | tvAq | (G4S-1.1-8)</w:t>
      </w:r>
    </w:p>
    <w:p w:rsidR="00085DE2" w:rsidRDefault="00084A7C">
      <w:r>
        <w:lastRenderedPageBreak/>
        <w:t xml:space="preserve">sOmE#na tvA tvAq sOmE#naq sOmE#na tvA | </w:t>
      </w:r>
    </w:p>
    <w:p w:rsidR="00085DE2" w:rsidRDefault="00084A7C">
      <w:r>
        <w:t>61)</w:t>
      </w:r>
      <w:r>
        <w:tab/>
        <w:t>1.1.3.1(51)-  tvAq | A | (G4S-1.1-8)</w:t>
      </w:r>
    </w:p>
    <w:p w:rsidR="00085DE2" w:rsidRDefault="00084A7C">
      <w:r>
        <w:t xml:space="preserve">tvA &amp;&amp;tvA$ tvA | </w:t>
      </w:r>
    </w:p>
    <w:p w:rsidR="00085DE2" w:rsidRDefault="00084A7C">
      <w:r>
        <w:t>62)</w:t>
      </w:r>
      <w:r>
        <w:tab/>
        <w:t>1.1.3.1(52)-  A | taqnaqcmiq | (G4S-1.1-8)</w:t>
      </w:r>
    </w:p>
    <w:p w:rsidR="00085DE2" w:rsidRDefault="00084A7C">
      <w:r>
        <w:t xml:space="preserve">A ta#nacmi tanaqcmyA ta#nacmi | </w:t>
      </w:r>
    </w:p>
    <w:p w:rsidR="00085DE2" w:rsidRDefault="00084A7C">
      <w:r>
        <w:t>63)</w:t>
      </w:r>
      <w:r>
        <w:tab/>
        <w:t>1.1.3.1(53)-  taqnaqcmiq | i~nd3rA#ya | (G4S-1.1-8)</w:t>
      </w:r>
    </w:p>
    <w:p w:rsidR="00085DE2" w:rsidRDefault="00084A7C">
      <w:r>
        <w:t xml:space="preserve">taqnaqcmI~nd3rAqyE ~nd3rA#ya tanacmi tanaqcmI~nd3rA#ya | </w:t>
      </w:r>
    </w:p>
    <w:p w:rsidR="00085DE2" w:rsidRDefault="00084A7C">
      <w:r>
        <w:t>64)</w:t>
      </w:r>
      <w:r>
        <w:tab/>
        <w:t>1.1.3.1(54)-  i~nd3rA#ya | da3dhi#4 | (G4S-1.1-8)</w:t>
      </w:r>
    </w:p>
    <w:p w:rsidR="00085DE2" w:rsidRDefault="00084A7C">
      <w:r>
        <w:t xml:space="preserve">i~nd3rA#yaq da3dhiq4 da3dhI4~nd3rAqyE ~nd3rA#yaq da3dhi#4 | </w:t>
      </w:r>
    </w:p>
    <w:p w:rsidR="00085DE2" w:rsidRDefault="00084A7C">
      <w:r>
        <w:t>65)</w:t>
      </w:r>
      <w:r>
        <w:tab/>
        <w:t>1.1.3.1(55)-  da3dhi#4 | viShNO$ | (G4S-1.1-8)</w:t>
      </w:r>
    </w:p>
    <w:p w:rsidR="00085DE2" w:rsidRDefault="00084A7C">
      <w:r>
        <w:t xml:space="preserve">da3dhiq4 viShNOq viShNOq da3dhiq4 da3dhiq4 viShNO$ | </w:t>
      </w:r>
    </w:p>
    <w:p w:rsidR="00085DE2" w:rsidRDefault="00084A7C">
      <w:r>
        <w:t>66)</w:t>
      </w:r>
      <w:r>
        <w:tab/>
        <w:t>1.1.3.1(56)-  viShNO$ | haqvyam |</w:t>
      </w:r>
    </w:p>
    <w:p w:rsidR="00085DE2" w:rsidRDefault="00084A7C">
      <w:r>
        <w:t xml:space="preserve">viShNO# haqvya(gm) haqvyaM ~MviShNOq viShNO# haqvyam | </w:t>
      </w:r>
    </w:p>
    <w:p w:rsidR="00085DE2" w:rsidRDefault="00084A7C">
      <w:r>
        <w:t>67)</w:t>
      </w:r>
      <w:r>
        <w:tab/>
        <w:t>1.1.3.1(56)-  viShNO$ |</w:t>
      </w:r>
    </w:p>
    <w:p w:rsidR="00085DE2" w:rsidRDefault="00084A7C">
      <w:r>
        <w:t xml:space="preserve">viShNOq itiq viShNO$ | </w:t>
      </w:r>
    </w:p>
    <w:p w:rsidR="00085DE2" w:rsidRDefault="00084A7C">
      <w:r>
        <w:t>68)</w:t>
      </w:r>
      <w:r>
        <w:tab/>
        <w:t>1.1.3.1(57)-  haqvyam | raqkShaqsvaq ||</w:t>
      </w:r>
    </w:p>
    <w:p w:rsidR="00085DE2" w:rsidRDefault="00084A7C">
      <w:r>
        <w:t xml:space="preserve">haqvya(gm) ra#kShasva rakShasva haqvya(gm) haqvya(gm) ra#kShasva | </w:t>
      </w:r>
    </w:p>
    <w:p w:rsidR="00085DE2" w:rsidRDefault="00084A7C">
      <w:r>
        <w:t>69)</w:t>
      </w:r>
      <w:r>
        <w:tab/>
        <w:t>1.1.3.1(58)-  raqkShaqsvaq ||</w:t>
      </w:r>
    </w:p>
    <w:p w:rsidR="00085DE2" w:rsidRDefault="00084A7C">
      <w:r>
        <w:t xml:space="preserve">raqkShaqsvEti# rakShasva | </w:t>
      </w:r>
    </w:p>
    <w:p w:rsidR="00085DE2" w:rsidRDefault="00084A7C">
      <w:r>
        <w:t>1)</w:t>
      </w:r>
      <w:r>
        <w:tab/>
        <w:t>1.1.4.1(1)-  karma#NE | vAqm |</w:t>
      </w:r>
    </w:p>
    <w:p w:rsidR="00085DE2" w:rsidRDefault="00084A7C">
      <w:r>
        <w:t xml:space="preserve">karma#NE vAM ~MvAqm karma#NEq karma#NE vAm | </w:t>
      </w:r>
    </w:p>
    <w:p w:rsidR="00085DE2" w:rsidRDefault="00084A7C">
      <w:r>
        <w:t>2)</w:t>
      </w:r>
      <w:r>
        <w:tab/>
        <w:t>1.1.4.1(2)-  vAqm | dEq3vEB4ya#H |</w:t>
      </w:r>
    </w:p>
    <w:p w:rsidR="00085DE2" w:rsidRDefault="00084A7C">
      <w:r>
        <w:t xml:space="preserve">vAqm dEq3vEB4yO# dEq3vEB4yO# vAM ~MvAm dEq3vEB4ya#H | </w:t>
      </w:r>
    </w:p>
    <w:p w:rsidR="00085DE2" w:rsidRDefault="00084A7C">
      <w:r>
        <w:t>3)</w:t>
      </w:r>
      <w:r>
        <w:tab/>
        <w:t>1.1.4.1(3)-  dEq3vEB4ya#H | SaqkEqyaqm |</w:t>
      </w:r>
    </w:p>
    <w:p w:rsidR="00085DE2" w:rsidRDefault="00084A7C">
      <w:r>
        <w:t xml:space="preserve">dEq3vEB4ya#H SakEya(gm) SakEyam dEq3vEB4yO# dEq3vEB4ya#H SakEyam | </w:t>
      </w:r>
    </w:p>
    <w:p w:rsidR="00085DE2" w:rsidRDefault="00084A7C">
      <w:r>
        <w:t>4)</w:t>
      </w:r>
      <w:r>
        <w:tab/>
        <w:t>1.1.4.1(4)-  SaqkEqyaqm | vEShA#ya |</w:t>
      </w:r>
    </w:p>
    <w:p w:rsidR="00085DE2" w:rsidRDefault="00084A7C">
      <w:r>
        <w:lastRenderedPageBreak/>
        <w:t xml:space="preserve">SaqkEqyaqM ~MvEShA#yaq vEShA#ya SakEya(gm) SakEyaqM ~MvEShA#ya | </w:t>
      </w:r>
    </w:p>
    <w:p w:rsidR="00085DE2" w:rsidRDefault="00084A7C">
      <w:r>
        <w:t>5)</w:t>
      </w:r>
      <w:r>
        <w:tab/>
        <w:t>1.1.4.1(5)-  vEShA#ya | tvAq |</w:t>
      </w:r>
    </w:p>
    <w:p w:rsidR="00085DE2" w:rsidRDefault="00084A7C">
      <w:r>
        <w:t xml:space="preserve">vEShA#ya tvA tvAq vEShA#yaq vEShA#ya tvA | </w:t>
      </w:r>
    </w:p>
    <w:p w:rsidR="00085DE2" w:rsidRDefault="00084A7C">
      <w:r>
        <w:t>6)</w:t>
      </w:r>
      <w:r>
        <w:tab/>
        <w:t>1.1.4.1(6)-  tvAq | pratyu#ShTam |</w:t>
      </w:r>
    </w:p>
    <w:p w:rsidR="00085DE2" w:rsidRDefault="00084A7C">
      <w:r>
        <w:t xml:space="preserve">tvAq pratyu#ShTaqm pratyu#ShTam tvA tvAq pratyu#ShTam | </w:t>
      </w:r>
    </w:p>
    <w:p w:rsidR="00085DE2" w:rsidRDefault="00084A7C">
      <w:r>
        <w:t>7)</w:t>
      </w:r>
      <w:r>
        <w:tab/>
        <w:t>1.1.4.1(7)-  pratyu#ShTam | rakSha#H |</w:t>
      </w:r>
    </w:p>
    <w:p w:rsidR="00085DE2" w:rsidRDefault="00084A7C">
      <w:r>
        <w:t xml:space="preserve">pratyu#ShTaq(gm)q rakShOq rakShaqH pratyu#ShTaqm pratyu#ShTaq(gm)q rakSha#H | </w:t>
      </w:r>
    </w:p>
    <w:p w:rsidR="00085DE2" w:rsidRDefault="00084A7C">
      <w:r>
        <w:t>8)</w:t>
      </w:r>
      <w:r>
        <w:tab/>
        <w:t>1.1.4.1(7)-  pratyu#ShTam |</w:t>
      </w:r>
    </w:p>
    <w:p w:rsidR="00085DE2" w:rsidRDefault="00084A7C">
      <w:r>
        <w:t xml:space="preserve">pratyu#ShTaqmitiq prati# - uqShTaqm | </w:t>
      </w:r>
    </w:p>
    <w:p w:rsidR="00085DE2" w:rsidRDefault="00084A7C">
      <w:r>
        <w:t>9)</w:t>
      </w:r>
      <w:r>
        <w:tab/>
        <w:t>1.1.4.1(8)-  rakSha#H | pratyu#ShTAH |</w:t>
      </w:r>
    </w:p>
    <w:p w:rsidR="00085DE2" w:rsidRDefault="00084A7C">
      <w:r>
        <w:t xml:space="preserve">rakShaqH pratyu#ShTAqH pratyu#ShTAq rakShOq rakShaqH pratyu#ShTAH | </w:t>
      </w:r>
    </w:p>
    <w:p w:rsidR="00085DE2" w:rsidRDefault="00084A7C">
      <w:r>
        <w:t>10)</w:t>
      </w:r>
      <w:r>
        <w:tab/>
        <w:t>1.1.4.1(9)-  pratyu#ShTAH | arA#tayaH |</w:t>
      </w:r>
    </w:p>
    <w:p w:rsidR="00085DE2" w:rsidRDefault="00084A7C">
      <w:r>
        <w:t xml:space="preserve">pratyu#ShTAq arA#taqyO &amp;rA#tayaqH pratyu#ShTAqH pratyu#ShTAq arA#tayaH | </w:t>
      </w:r>
    </w:p>
    <w:p w:rsidR="00085DE2" w:rsidRDefault="00084A7C">
      <w:r>
        <w:t>11)</w:t>
      </w:r>
      <w:r>
        <w:tab/>
        <w:t>1.1.4.1(9)-  pratyu#ShTAH |</w:t>
      </w:r>
    </w:p>
    <w:p w:rsidR="00085DE2" w:rsidRDefault="00084A7C">
      <w:r>
        <w:t xml:space="preserve">pratyu#ShTAq itiq prati# - uqShTAqH | </w:t>
      </w:r>
    </w:p>
    <w:p w:rsidR="00085DE2" w:rsidRDefault="00084A7C">
      <w:r>
        <w:t>12)</w:t>
      </w:r>
      <w:r>
        <w:tab/>
        <w:t>1.1.4.1(10)-  arA#tayaH | dhU4H |</w:t>
      </w:r>
    </w:p>
    <w:p w:rsidR="00085DE2" w:rsidRDefault="00084A7C">
      <w:r>
        <w:t xml:space="preserve">arA#tayOq dhU4r dhU4rarA#taqyO &amp;rA#tayOq dhU4H | </w:t>
      </w:r>
    </w:p>
    <w:p w:rsidR="00085DE2" w:rsidRDefault="00084A7C">
      <w:r>
        <w:t>13)</w:t>
      </w:r>
      <w:r>
        <w:tab/>
        <w:t>1.1.4.1(11)-  dhU4H | aqsiq | (G4S-1.1-9)</w:t>
      </w:r>
    </w:p>
    <w:p w:rsidR="00085DE2" w:rsidRDefault="00084A7C">
      <w:r>
        <w:t xml:space="preserve">dhU4ra#syasiq dhU4r dhU4ra#si | </w:t>
      </w:r>
    </w:p>
    <w:p w:rsidR="00085DE2" w:rsidRDefault="00084A7C">
      <w:r>
        <w:t>14)</w:t>
      </w:r>
      <w:r>
        <w:tab/>
        <w:t>1.1.4.1(12)-  aqsiq | dhU4rva# | (G4S-1.1-9)</w:t>
      </w:r>
    </w:p>
    <w:p w:rsidR="00085DE2" w:rsidRDefault="00084A7C">
      <w:r>
        <w:t xml:space="preserve">aqsiq dhU4rvaq dhU4rvA$syasiq dhU4rva# | </w:t>
      </w:r>
    </w:p>
    <w:p w:rsidR="00085DE2" w:rsidRDefault="00084A7C">
      <w:r>
        <w:t>15)</w:t>
      </w:r>
      <w:r>
        <w:tab/>
        <w:t>1.1.4.1(13)-  dhU4rva# | dhU4rva#~ntam | (G4S-1.1-9)</w:t>
      </w:r>
    </w:p>
    <w:p w:rsidR="00085DE2" w:rsidRDefault="00084A7C">
      <w:r>
        <w:t xml:space="preserve">dhU4rvaq dhU4rva#~ntaqm dhU4rva#~ntaqm dhU4rvaq dhU4rvaq dhU4rva#~ntam | </w:t>
      </w:r>
    </w:p>
    <w:p w:rsidR="00085DE2" w:rsidRDefault="00084A7C">
      <w:r>
        <w:t>16)</w:t>
      </w:r>
      <w:r>
        <w:tab/>
        <w:t>1.1.4.1(14)-  dhU4rva#~ntam | dhU4rva# | (G4S-1.1-9)</w:t>
      </w:r>
    </w:p>
    <w:p w:rsidR="00085DE2" w:rsidRDefault="00084A7C">
      <w:r>
        <w:t xml:space="preserve">dhU4rva#~ntaqm dhU4rvaq dhU4rvaq dhU4rva#~ntaqm dhU4rva#~ntaqm dhU4rva# | </w:t>
      </w:r>
    </w:p>
    <w:p w:rsidR="00085DE2" w:rsidRDefault="00084A7C">
      <w:r>
        <w:t>17)</w:t>
      </w:r>
      <w:r>
        <w:tab/>
        <w:t>1.1.4.1(15)-  dhU4rva# | tam | (G4S-1.1-9)</w:t>
      </w:r>
    </w:p>
    <w:p w:rsidR="00085DE2" w:rsidRDefault="00084A7C">
      <w:r>
        <w:lastRenderedPageBreak/>
        <w:t xml:space="preserve">dhU4rvaq tam tam dhU4rvaq dhU4rvaq tam | </w:t>
      </w:r>
    </w:p>
    <w:p w:rsidR="00085DE2" w:rsidRDefault="00084A7C">
      <w:r>
        <w:t>18)</w:t>
      </w:r>
      <w:r>
        <w:tab/>
        <w:t>1.1.4.1(16)-  tam | yaH | (G4S-1.1-9)</w:t>
      </w:r>
    </w:p>
    <w:p w:rsidR="00085DE2" w:rsidRDefault="00084A7C">
      <w:r>
        <w:t xml:space="preserve">taM ~MyO yastam taM ~MyaH | </w:t>
      </w:r>
    </w:p>
    <w:p w:rsidR="00085DE2" w:rsidRDefault="00084A7C">
      <w:r>
        <w:t>19)</w:t>
      </w:r>
      <w:r>
        <w:tab/>
        <w:t>1.1.4.1(17)-  yaH | aqsmAn | (G4S-1.1-9)</w:t>
      </w:r>
    </w:p>
    <w:p w:rsidR="00085DE2" w:rsidRDefault="00084A7C">
      <w:r>
        <w:t xml:space="preserve">yO$ &amp;smAn-aqsmAn yO yO$ &amp;smAn | </w:t>
      </w:r>
    </w:p>
    <w:p w:rsidR="00085DE2" w:rsidRDefault="00084A7C">
      <w:r>
        <w:t>20)</w:t>
      </w:r>
      <w:r>
        <w:tab/>
        <w:t>1.1.4.1(18)-  aqsmAn | dhU4rva#ti | (G4S-1.1-9)</w:t>
      </w:r>
    </w:p>
    <w:p w:rsidR="00085DE2" w:rsidRDefault="00084A7C">
      <w:r>
        <w:t xml:space="preserve">aqsmAn dhU4rva#tiq dhU4rva#tyaqsmAn-aqsmAn dhU4rva#ti | </w:t>
      </w:r>
    </w:p>
    <w:p w:rsidR="00085DE2" w:rsidRDefault="00084A7C">
      <w:r>
        <w:t>21)</w:t>
      </w:r>
      <w:r>
        <w:tab/>
        <w:t>1.1.4.1(19)-  dhU4rva#ti | tam | (G4S-1.1-9)</w:t>
      </w:r>
    </w:p>
    <w:p w:rsidR="00085DE2" w:rsidRDefault="00084A7C">
      <w:r>
        <w:t xml:space="preserve">dhU4rva#tiq tam tam dhU4rva#tiq dhU4rva#tiq tam | </w:t>
      </w:r>
    </w:p>
    <w:p w:rsidR="00085DE2" w:rsidRDefault="00084A7C">
      <w:r>
        <w:t>22)</w:t>
      </w:r>
      <w:r>
        <w:tab/>
        <w:t>1.1.4.1(20)-  tam | dhUq4rvaq | (G4S-1.1-9)</w:t>
      </w:r>
    </w:p>
    <w:p w:rsidR="00085DE2" w:rsidRDefault="00084A7C">
      <w:r>
        <w:t xml:space="preserve">tam dhU$4rva dhU4rvaq tam tam dhU$4rva | </w:t>
      </w:r>
    </w:p>
    <w:p w:rsidR="00085DE2" w:rsidRDefault="00084A7C">
      <w:r>
        <w:t>23)</w:t>
      </w:r>
      <w:r>
        <w:tab/>
        <w:t>1.1.4.1(21)-  dhUq4rvaq | yam | (G4S-1.1-9)</w:t>
      </w:r>
    </w:p>
    <w:p w:rsidR="00085DE2" w:rsidRDefault="00084A7C">
      <w:r>
        <w:t xml:space="preserve">dhUq4rvaq yaM ~Myam dhU$4rva dhU4rvaq yam | </w:t>
      </w:r>
    </w:p>
    <w:p w:rsidR="00085DE2" w:rsidRDefault="00084A7C">
      <w:r>
        <w:t>24)</w:t>
      </w:r>
      <w:r>
        <w:tab/>
        <w:t>1.1.4.1(22)-  yam | vaqyam | (G4S-1.1-9)</w:t>
      </w:r>
    </w:p>
    <w:p w:rsidR="00085DE2" w:rsidRDefault="00084A7C">
      <w:r>
        <w:t xml:space="preserve">yaM ~MvaqyaM ~MvaqyaM ~MyaM ~MyaM ~Mvaqyam | </w:t>
      </w:r>
    </w:p>
    <w:p w:rsidR="00085DE2" w:rsidRDefault="00084A7C">
      <w:r>
        <w:t>25)</w:t>
      </w:r>
      <w:r>
        <w:tab/>
        <w:t>1.1.4.1(23)-  vaqyam | dhU4rvA#maH |</w:t>
      </w:r>
    </w:p>
    <w:p w:rsidR="00085DE2" w:rsidRDefault="00084A7C">
      <w:r>
        <w:t xml:space="preserve">vaqyam dhU4rvA#mOq dhU4rvA#mO vaqyaM ~Mvaqyam dhU4rvA#maH | </w:t>
      </w:r>
    </w:p>
    <w:p w:rsidR="00085DE2" w:rsidRDefault="00084A7C">
      <w:r>
        <w:t>26)</w:t>
      </w:r>
      <w:r>
        <w:tab/>
        <w:t>1.1.4.1(24)-  dhU4rvA#maH | tvam |</w:t>
      </w:r>
    </w:p>
    <w:p w:rsidR="00085DE2" w:rsidRDefault="00084A7C">
      <w:r>
        <w:t xml:space="preserve">dhU4rvA#maqstvam tvam dhU4rvA#mOq dhU4rvA#maqstvam | </w:t>
      </w:r>
    </w:p>
    <w:p w:rsidR="00085DE2" w:rsidRDefault="00084A7C">
      <w:r>
        <w:t>27)</w:t>
      </w:r>
      <w:r>
        <w:tab/>
        <w:t>1.1.4.1(25)-  tvam | dEq3vAnA$m |</w:t>
      </w:r>
    </w:p>
    <w:p w:rsidR="00085DE2" w:rsidRDefault="00084A7C">
      <w:r>
        <w:t xml:space="preserve">tvam dEq3vAnA$m dEq3vAnAqm tvam tvam dEq3vAnA$m | </w:t>
      </w:r>
    </w:p>
    <w:p w:rsidR="00085DE2" w:rsidRDefault="00084A7C">
      <w:r>
        <w:t>28)</w:t>
      </w:r>
      <w:r>
        <w:tab/>
        <w:t>1.1.4.1(26)-  dEq3vAnA$m | aqsiq |</w:t>
      </w:r>
    </w:p>
    <w:p w:rsidR="00085DE2" w:rsidRDefault="00084A7C">
      <w:r>
        <w:t xml:space="preserve">dEq3vAnA#m-asyasi dEq3vAnA$m dEq3vAnA#m-asi | </w:t>
      </w:r>
    </w:p>
    <w:p w:rsidR="00085DE2" w:rsidRDefault="00084A7C">
      <w:r>
        <w:t>29)</w:t>
      </w:r>
      <w:r>
        <w:tab/>
        <w:t>1.1.4.1(27)-  aqsiq | sasni#tamam |</w:t>
      </w:r>
    </w:p>
    <w:p w:rsidR="00085DE2" w:rsidRDefault="00084A7C">
      <w:r>
        <w:t xml:space="preserve">aqsiq sasni#tamaq(gm)q sasni#tamam-asyasiq sasni#tamam | </w:t>
      </w:r>
    </w:p>
    <w:p w:rsidR="00085DE2" w:rsidRDefault="00084A7C">
      <w:r>
        <w:t>30)</w:t>
      </w:r>
      <w:r>
        <w:tab/>
        <w:t>1.1.4.1(28)-  sasni#tamam | papri#tamam |</w:t>
      </w:r>
    </w:p>
    <w:p w:rsidR="00085DE2" w:rsidRDefault="00084A7C">
      <w:r>
        <w:lastRenderedPageBreak/>
        <w:t xml:space="preserve">sasni#tamaqm papri#tamaqm papri#tamaq(gm)q sasni#tamaq(gm)q sasni#tamaqm papri#tamam | </w:t>
      </w:r>
    </w:p>
    <w:p w:rsidR="00085DE2" w:rsidRDefault="00084A7C">
      <w:r>
        <w:t>31)</w:t>
      </w:r>
      <w:r>
        <w:tab/>
        <w:t>1.1.4.1(28)-  sasni#tamam |</w:t>
      </w:r>
    </w:p>
    <w:p w:rsidR="00085DE2" w:rsidRDefault="00084A7C">
      <w:r>
        <w:t xml:space="preserve">sasni#tamaqmitiq sasni# - taqmaqm | </w:t>
      </w:r>
    </w:p>
    <w:p w:rsidR="00085DE2" w:rsidRDefault="00084A7C">
      <w:r>
        <w:t>32)</w:t>
      </w:r>
      <w:r>
        <w:tab/>
        <w:t>1.1.4.1(29)-  papri#tamam | juShTa#tamam |</w:t>
      </w:r>
    </w:p>
    <w:p w:rsidR="00085DE2" w:rsidRDefault="00084A7C">
      <w:r>
        <w:t xml:space="preserve">papri#tamaqm juShTa#tamaqm juShTa#tamaqm papri#tamaqm papri#tamaqm juShTa#tamam | </w:t>
      </w:r>
    </w:p>
    <w:p w:rsidR="00085DE2" w:rsidRDefault="00084A7C">
      <w:r>
        <w:t>33)</w:t>
      </w:r>
      <w:r>
        <w:tab/>
        <w:t>1.1.4.1(29)-  papri#tamam |</w:t>
      </w:r>
    </w:p>
    <w:p w:rsidR="00085DE2" w:rsidRDefault="00084A7C">
      <w:r>
        <w:t xml:space="preserve">papri#tamaqmitiq papri# - taqmaqm | </w:t>
      </w:r>
    </w:p>
    <w:p w:rsidR="00085DE2" w:rsidRDefault="00084A7C">
      <w:r>
        <w:t>34)</w:t>
      </w:r>
      <w:r>
        <w:tab/>
        <w:t>1.1.4.1(30)-  juShTa#tamam | vahni#tamam |</w:t>
      </w:r>
    </w:p>
    <w:p w:rsidR="00085DE2" w:rsidRDefault="00084A7C">
      <w:r>
        <w:t xml:space="preserve">juShTa#tamaqM ~Mvahni#tamaqM ~Mvahni#tamaqm juShTa#tamaqm juShTa#tamaqM ~Mvahni#tamam | </w:t>
      </w:r>
    </w:p>
    <w:p w:rsidR="00085DE2" w:rsidRDefault="00084A7C">
      <w:r>
        <w:t>35)</w:t>
      </w:r>
      <w:r>
        <w:tab/>
        <w:t>1.1.4.1(30)-  juShTa#tamam |</w:t>
      </w:r>
    </w:p>
    <w:p w:rsidR="00085DE2" w:rsidRDefault="00084A7C">
      <w:r>
        <w:t xml:space="preserve">juShTa#tamaqmitiq juShTa# - taqmaqm | </w:t>
      </w:r>
    </w:p>
    <w:p w:rsidR="00085DE2" w:rsidRDefault="00084A7C">
      <w:r>
        <w:t>36)</w:t>
      </w:r>
      <w:r>
        <w:tab/>
        <w:t>1.1.4.1(31)-  vahni#tamam | dEq3vaqhUta#mam |</w:t>
      </w:r>
    </w:p>
    <w:p w:rsidR="00085DE2" w:rsidRDefault="00084A7C">
      <w:r>
        <w:t xml:space="preserve">vahni#tamam dE3vaqhUta#mam dE3vaqhUta#maqM ~Mvahni#tamaqM ~Mvahni#tamam dE3vaqhUta#mam | </w:t>
      </w:r>
    </w:p>
    <w:p w:rsidR="00085DE2" w:rsidRDefault="00084A7C">
      <w:r>
        <w:t>37)</w:t>
      </w:r>
      <w:r>
        <w:tab/>
        <w:t>1.1.4.1(31)-  vahni#tamam |</w:t>
      </w:r>
    </w:p>
    <w:p w:rsidR="00085DE2" w:rsidRDefault="00084A7C">
      <w:r>
        <w:t xml:space="preserve">vahni#tamaqmitiq vahni# - taqmaqm | </w:t>
      </w:r>
    </w:p>
    <w:p w:rsidR="00085DE2" w:rsidRDefault="00084A7C">
      <w:r>
        <w:t>38)</w:t>
      </w:r>
      <w:r>
        <w:tab/>
        <w:t>1.1.4.1(32)-  dEq3vaqhUta#mam | ahru#tam |</w:t>
      </w:r>
    </w:p>
    <w:p w:rsidR="00085DE2" w:rsidRDefault="00084A7C">
      <w:r>
        <w:t xml:space="preserve">dEq3vaqhUta#maqm-ahru#taqm ahru#tam dE3vaqhUta#mam dE3vaqhUta#maqm-ahru#tam | </w:t>
      </w:r>
    </w:p>
    <w:p w:rsidR="00085DE2" w:rsidRDefault="00084A7C">
      <w:r>
        <w:t>39)</w:t>
      </w:r>
      <w:r>
        <w:tab/>
        <w:t>1.1.4.1(32)-  dEq3vaqhUta#mam |</w:t>
      </w:r>
    </w:p>
    <w:p w:rsidR="00085DE2" w:rsidRDefault="00084A7C">
      <w:r>
        <w:t xml:space="preserve">dEq3vaqhUta#maqmiti# dE3va - hUta#mam | </w:t>
      </w:r>
    </w:p>
    <w:p w:rsidR="00085DE2" w:rsidRDefault="00084A7C">
      <w:r>
        <w:t>40)</w:t>
      </w:r>
      <w:r>
        <w:tab/>
        <w:t>1.1.4.1(33)-  ahru#tam | aqsiq |</w:t>
      </w:r>
    </w:p>
    <w:p w:rsidR="00085DE2" w:rsidRDefault="00084A7C">
      <w:r>
        <w:t xml:space="preserve">ahru#tam-asyaqsyahru#taqm ahru#tam-asi | </w:t>
      </w:r>
    </w:p>
    <w:p w:rsidR="00085DE2" w:rsidRDefault="00084A7C">
      <w:r>
        <w:t>41)</w:t>
      </w:r>
      <w:r>
        <w:tab/>
        <w:t>1.1.4.1(34)-  aqsiq | haqviqrdhA4na$m |</w:t>
      </w:r>
    </w:p>
    <w:p w:rsidR="00085DE2" w:rsidRDefault="00084A7C">
      <w:r>
        <w:t xml:space="preserve">aqsiq haqviqrdhA4na(gm)# haviqrdhA4na#m-asyasi haviqrdhA4na$m | </w:t>
      </w:r>
    </w:p>
    <w:p w:rsidR="00085DE2" w:rsidRDefault="00084A7C">
      <w:r>
        <w:lastRenderedPageBreak/>
        <w:t>42)</w:t>
      </w:r>
      <w:r>
        <w:tab/>
        <w:t>1.1.4.1(35)-  haqviqrdhA4na$m | d3Ru(gm)ha#sva |</w:t>
      </w:r>
    </w:p>
    <w:p w:rsidR="00085DE2" w:rsidRDefault="00084A7C">
      <w:r>
        <w:t xml:space="preserve">haqviqrdhA4naqm d3Ru(gm)ha#svaq d3Ru(gm)ha#sva haviqrdhA4na(gm)# haviqrdhA4naqm d3Ru(gm)ha#sva | </w:t>
      </w:r>
    </w:p>
    <w:p w:rsidR="00085DE2" w:rsidRDefault="00084A7C">
      <w:r>
        <w:t>43)</w:t>
      </w:r>
      <w:r>
        <w:tab/>
        <w:t>1.1.4.1(35)-  haqviqrdhA4na$m |</w:t>
      </w:r>
    </w:p>
    <w:p w:rsidR="00085DE2" w:rsidRDefault="00084A7C">
      <w:r>
        <w:t xml:space="preserve">haqviqrdhA4naqmiti# haviH - dhA4na$m | </w:t>
      </w:r>
    </w:p>
    <w:p w:rsidR="00085DE2" w:rsidRDefault="00084A7C">
      <w:r>
        <w:t>44)</w:t>
      </w:r>
      <w:r>
        <w:tab/>
        <w:t>1.1.4.1(36)-  d3Ru(gm)ha#sva | mA |</w:t>
      </w:r>
    </w:p>
    <w:p w:rsidR="00085DE2" w:rsidRDefault="00084A7C">
      <w:r>
        <w:t xml:space="preserve">d3Ru(gm)ha#svaq mA mA d3Ru(gm)ha#svaq d3Ru(gm)ha#svaq mA | </w:t>
      </w:r>
    </w:p>
    <w:p w:rsidR="00085DE2" w:rsidRDefault="00084A7C">
      <w:r>
        <w:t>45)</w:t>
      </w:r>
      <w:r>
        <w:tab/>
        <w:t>1.1.4.1(37)-  mA | hvAqH |</w:t>
      </w:r>
    </w:p>
    <w:p w:rsidR="00085DE2" w:rsidRDefault="00084A7C">
      <w:r>
        <w:t xml:space="preserve">mA hvA$r hvAqr mA mA hvA$H | </w:t>
      </w:r>
    </w:p>
    <w:p w:rsidR="00085DE2" w:rsidRDefault="00084A7C">
      <w:r>
        <w:t>46)</w:t>
      </w:r>
      <w:r>
        <w:tab/>
        <w:t>1.1.4.1(38)-  hvAqH | miqtrasya# | (P2S-8.8)</w:t>
      </w:r>
    </w:p>
    <w:p w:rsidR="00085DE2" w:rsidRDefault="00084A7C">
      <w:r>
        <w:t xml:space="preserve">hvAqr miqtrasya# miqtrasya# hvAr hvAr miqtrasya# | </w:t>
      </w:r>
    </w:p>
    <w:p w:rsidR="00085DE2" w:rsidRDefault="00084A7C">
      <w:r>
        <w:t>47)</w:t>
      </w:r>
      <w:r>
        <w:tab/>
        <w:t>1.1.4.1(39)-  miqtrasya# | tvAq |</w:t>
      </w:r>
    </w:p>
    <w:p w:rsidR="00085DE2" w:rsidRDefault="00084A7C">
      <w:r>
        <w:t xml:space="preserve">miqtrasya# tvA tvA miqtrasya# miqtrasya# tvA | </w:t>
      </w:r>
    </w:p>
    <w:p w:rsidR="00085DE2" w:rsidRDefault="00084A7C">
      <w:r>
        <w:t>48)</w:t>
      </w:r>
      <w:r>
        <w:tab/>
        <w:t>1.1.4.1(40)-  tvAq | cakShu#ShA |</w:t>
      </w:r>
    </w:p>
    <w:p w:rsidR="00085DE2" w:rsidRDefault="00084A7C">
      <w:r>
        <w:t xml:space="preserve">tvAq cakShu#ShAq cakShu#ShA tvA tvAq cakShu#ShA | </w:t>
      </w:r>
    </w:p>
    <w:p w:rsidR="00085DE2" w:rsidRDefault="00084A7C">
      <w:r>
        <w:t>49)</w:t>
      </w:r>
      <w:r>
        <w:tab/>
        <w:t>1.1.4.1(41)-  cakShu#ShA | pra |</w:t>
      </w:r>
    </w:p>
    <w:p w:rsidR="00085DE2" w:rsidRDefault="00084A7C">
      <w:r>
        <w:t xml:space="preserve">cakShu#ShAq pra pra cakShu#ShAq cakShu#ShAq pra | </w:t>
      </w:r>
    </w:p>
    <w:p w:rsidR="00085DE2" w:rsidRDefault="00084A7C">
      <w:r>
        <w:t>50)</w:t>
      </w:r>
      <w:r>
        <w:tab/>
        <w:t>1.1.4.1(42)-  pra | IqkShEq |</w:t>
      </w:r>
    </w:p>
    <w:p w:rsidR="00085DE2" w:rsidRDefault="00084A7C">
      <w:r>
        <w:t xml:space="preserve">prEkSha# IkShEq pra prEkShE$ | </w:t>
      </w:r>
    </w:p>
    <w:p w:rsidR="00085DE2" w:rsidRDefault="00084A7C">
      <w:r>
        <w:t>51)</w:t>
      </w:r>
      <w:r>
        <w:tab/>
        <w:t>1.1.4.1(43)-  IqkShEq | mA |</w:t>
      </w:r>
    </w:p>
    <w:p w:rsidR="00085DE2" w:rsidRDefault="00084A7C">
      <w:r>
        <w:t xml:space="preserve">IqkShEq mA mEkSha# IkShEq mA | </w:t>
      </w:r>
    </w:p>
    <w:p w:rsidR="00085DE2" w:rsidRDefault="00084A7C">
      <w:r>
        <w:t>52)</w:t>
      </w:r>
      <w:r>
        <w:tab/>
        <w:t>1.1.4.1(44)-  mA | BE4H |</w:t>
      </w:r>
    </w:p>
    <w:p w:rsidR="00085DE2" w:rsidRDefault="00084A7C">
      <w:r>
        <w:t xml:space="preserve">mA BE4r BE4r mA mA BE4H | </w:t>
      </w:r>
    </w:p>
    <w:p w:rsidR="00085DE2" w:rsidRDefault="00084A7C">
      <w:r>
        <w:t>53)</w:t>
      </w:r>
      <w:r>
        <w:tab/>
        <w:t>1.1.4.1(45)-  BE4H | mA |</w:t>
      </w:r>
    </w:p>
    <w:p w:rsidR="00085DE2" w:rsidRDefault="00084A7C">
      <w:r>
        <w:t xml:space="preserve">BE4r mA mA BE4r BE4r mA | </w:t>
      </w:r>
    </w:p>
    <w:p w:rsidR="00085DE2" w:rsidRDefault="00084A7C">
      <w:r>
        <w:t>54)</w:t>
      </w:r>
      <w:r>
        <w:tab/>
        <w:t>1.1.4.1(46)-  mA | sam |</w:t>
      </w:r>
    </w:p>
    <w:p w:rsidR="00085DE2" w:rsidRDefault="00084A7C">
      <w:r>
        <w:lastRenderedPageBreak/>
        <w:t xml:space="preserve">mA sa(gm) sam mA mA sam | </w:t>
      </w:r>
    </w:p>
    <w:p w:rsidR="00085DE2" w:rsidRDefault="00084A7C">
      <w:r>
        <w:t>55)</w:t>
      </w:r>
      <w:r>
        <w:tab/>
        <w:t>1.1.4.1(47)-  sam | viqkthAq2 |</w:t>
      </w:r>
    </w:p>
    <w:p w:rsidR="00085DE2" w:rsidRDefault="00084A7C">
      <w:r>
        <w:t xml:space="preserve">saM ~Mvi#kthA2 vikthAq2 sa(gm) saM ~Mvi#kthA2 | </w:t>
      </w:r>
    </w:p>
    <w:p w:rsidR="00085DE2" w:rsidRDefault="00084A7C">
      <w:r>
        <w:t>56)</w:t>
      </w:r>
      <w:r>
        <w:tab/>
        <w:t>1.1.4.1(48)-  viqkthAq2 | mA |</w:t>
      </w:r>
    </w:p>
    <w:p w:rsidR="00085DE2" w:rsidRDefault="00084A7C">
      <w:r>
        <w:t xml:space="preserve">viqkthAq2 mA mA vi#kthA2 vikthAq2 mA | </w:t>
      </w:r>
    </w:p>
    <w:p w:rsidR="00085DE2" w:rsidRDefault="00084A7C">
      <w:r>
        <w:t>57)</w:t>
      </w:r>
      <w:r>
        <w:tab/>
        <w:t>1.1.4.1(49)-  mA | tvAq |</w:t>
      </w:r>
    </w:p>
    <w:p w:rsidR="00085DE2" w:rsidRDefault="00084A7C">
      <w:r>
        <w:t xml:space="preserve">mA tvA$ tvAq mA mA tvA$ | </w:t>
      </w:r>
    </w:p>
    <w:p w:rsidR="00085DE2" w:rsidRDefault="00084A7C">
      <w:r>
        <w:t>58)</w:t>
      </w:r>
      <w:r>
        <w:tab/>
        <w:t>1.1.4.1(50)-  tvAq | hiq(gm)qsiqShaqm | (G4S-1.1-10)</w:t>
      </w:r>
    </w:p>
    <w:p w:rsidR="00085DE2" w:rsidRDefault="00084A7C">
      <w:r>
        <w:t xml:space="preserve">tvAq hiq(gm)qsiqShaq(gm)qhiq(gm)qsiqShaqm tvAq tvAq hiq(gm)qsiqShaqm | </w:t>
      </w:r>
    </w:p>
    <w:p w:rsidR="00085DE2" w:rsidRDefault="00084A7C">
      <w:r>
        <w:t>1)</w:t>
      </w:r>
      <w:r>
        <w:tab/>
        <w:t>1.1.4.2(1)-  hiq(gm)qsiqShaqm | uqru | (G4S-1.1-10)</w:t>
      </w:r>
    </w:p>
    <w:p w:rsidR="00085DE2" w:rsidRDefault="00084A7C">
      <w:r>
        <w:t xml:space="preserve">hiq(gm)qsiqShaqm-uqrU#ru hi(gm)#siSha(gm)hi(gm)siSham-uqru | </w:t>
      </w:r>
    </w:p>
    <w:p w:rsidR="00085DE2" w:rsidRDefault="00084A7C">
      <w:r>
        <w:t>2)</w:t>
      </w:r>
      <w:r>
        <w:tab/>
        <w:t>1.1.4.2(2)-  uqru | vAtA#ya | (G4S-1.1-10)</w:t>
      </w:r>
    </w:p>
    <w:p w:rsidR="00085DE2" w:rsidRDefault="00084A7C">
      <w:r>
        <w:t xml:space="preserve">uqru vAtA#yaq vAtA#yOqrU#ru vAtA#ya | </w:t>
      </w:r>
    </w:p>
    <w:p w:rsidR="00085DE2" w:rsidRDefault="00084A7C">
      <w:r>
        <w:t>3)</w:t>
      </w:r>
      <w:r>
        <w:tab/>
        <w:t>1.1.4.2(3)-  vAtA#ya | dEq3vasya# | (G4S-1.1-10)</w:t>
      </w:r>
    </w:p>
    <w:p w:rsidR="00085DE2" w:rsidRDefault="00084A7C">
      <w:r>
        <w:t xml:space="preserve">vAtA#ya dEq3vasya# dEq3vasyaq vAtA#yaq vAtA#ya dEq3vasya# | </w:t>
      </w:r>
    </w:p>
    <w:p w:rsidR="00085DE2" w:rsidRDefault="00084A7C">
      <w:r>
        <w:t>4)</w:t>
      </w:r>
      <w:r>
        <w:tab/>
        <w:t>1.1.4.2(4)-  dEq3vasya# | tvAq |</w:t>
      </w:r>
    </w:p>
    <w:p w:rsidR="00085DE2" w:rsidRDefault="00084A7C">
      <w:r>
        <w:t xml:space="preserve">dEq3vasya# tvA tvA dEq3vasya# dEq3vasya# tvA | </w:t>
      </w:r>
    </w:p>
    <w:p w:rsidR="00085DE2" w:rsidRDefault="00084A7C">
      <w:r>
        <w:t>5)</w:t>
      </w:r>
      <w:r>
        <w:tab/>
        <w:t>1.1.4.2(5)-  tvAq | saqviqtuH |</w:t>
      </w:r>
    </w:p>
    <w:p w:rsidR="00085DE2" w:rsidRDefault="00084A7C">
      <w:r>
        <w:t xml:space="preserve">tvAq saqviqtuH sa#viqtustvA$ tvA saviqtuH | </w:t>
      </w:r>
    </w:p>
    <w:p w:rsidR="00085DE2" w:rsidRDefault="00084A7C">
      <w:r>
        <w:t>6)</w:t>
      </w:r>
      <w:r>
        <w:tab/>
        <w:t>1.1.4.2(6)-  saqviqtuH | praqsaqvE |</w:t>
      </w:r>
    </w:p>
    <w:p w:rsidR="00085DE2" w:rsidRDefault="00084A7C">
      <w:r>
        <w:t xml:space="preserve">saqviqtuH pra#saqvE pra#saqvE sa#viqtuH sa#viqtuH pra#saqvE | </w:t>
      </w:r>
    </w:p>
    <w:p w:rsidR="00085DE2" w:rsidRDefault="00084A7C">
      <w:r>
        <w:t>7)</w:t>
      </w:r>
      <w:r>
        <w:tab/>
        <w:t>1.1.4.2(7)-  praqsaqvE | aqSvinO$H | (J2D3-33)</w:t>
      </w:r>
    </w:p>
    <w:p w:rsidR="00085DE2" w:rsidRDefault="00084A7C">
      <w:r>
        <w:t xml:space="preserve">praqsaqvE$ &amp;SvinO#raqSvinO$H prasaqvE pra#saqvE$ &amp;SvinO$H | </w:t>
      </w:r>
    </w:p>
    <w:p w:rsidR="00085DE2" w:rsidRDefault="00084A7C">
      <w:r>
        <w:t>8)</w:t>
      </w:r>
      <w:r>
        <w:tab/>
        <w:t>1.1.4.2(7)-  praqsaqvE | (J2D3-33)</w:t>
      </w:r>
    </w:p>
    <w:p w:rsidR="00085DE2" w:rsidRDefault="00084A7C">
      <w:r>
        <w:t xml:space="preserve">praqsaqva iti# pra - saqvE | </w:t>
      </w:r>
    </w:p>
    <w:p w:rsidR="00085DE2" w:rsidRDefault="00084A7C">
      <w:r>
        <w:t>9)</w:t>
      </w:r>
      <w:r>
        <w:tab/>
        <w:t>1.1.4.2(8)-  aqSvinO$H | bAq3huB4yA$m | (J2D3-33)</w:t>
      </w:r>
    </w:p>
    <w:p w:rsidR="00085DE2" w:rsidRDefault="00084A7C">
      <w:r>
        <w:lastRenderedPageBreak/>
        <w:t xml:space="preserve">aqSvinO$r bAq3huB4yA$m bAq3huB4yA#m-aqSvinO#raqSvinO$r bAq3huB4yA$m | </w:t>
      </w:r>
    </w:p>
    <w:p w:rsidR="00085DE2" w:rsidRDefault="00084A7C">
      <w:r>
        <w:t>10)</w:t>
      </w:r>
      <w:r>
        <w:tab/>
        <w:t>1.1.4.2(9)-  bAq3huB4yA$m | pUqShNaH |</w:t>
      </w:r>
    </w:p>
    <w:p w:rsidR="00085DE2" w:rsidRDefault="00084A7C">
      <w:r>
        <w:t xml:space="preserve">bAq3huB4yA$m pUqShNaH pUqShNO bAq3huB4yA$m bAq3huB4yA$m pUqShNaH | </w:t>
      </w:r>
    </w:p>
    <w:p w:rsidR="00085DE2" w:rsidRDefault="00084A7C">
      <w:r>
        <w:t>11)</w:t>
      </w:r>
      <w:r>
        <w:tab/>
        <w:t>1.1.4.2(9)-  bAq3huB4yA$m |</w:t>
      </w:r>
    </w:p>
    <w:p w:rsidR="00085DE2" w:rsidRDefault="00084A7C">
      <w:r>
        <w:t xml:space="preserve">bAq3huB4yAqmiti# bAq3hu - B4yAqm | </w:t>
      </w:r>
    </w:p>
    <w:p w:rsidR="00085DE2" w:rsidRDefault="00084A7C">
      <w:r>
        <w:t>12)</w:t>
      </w:r>
      <w:r>
        <w:tab/>
        <w:t>1.1.4.2(10)-  pUqShNaH | hastA$B4yAm |</w:t>
      </w:r>
    </w:p>
    <w:p w:rsidR="00085DE2" w:rsidRDefault="00084A7C">
      <w:r>
        <w:t xml:space="preserve">pUqShNO hastA$B4yAq(gm)q hastA$B4yAm pUqShNaH pUqShNO hastA$B4yAm | </w:t>
      </w:r>
    </w:p>
    <w:p w:rsidR="00085DE2" w:rsidRDefault="00084A7C">
      <w:r>
        <w:t>13)</w:t>
      </w:r>
      <w:r>
        <w:tab/>
        <w:t>1.1.4.2(11)-  hastA$B4yAm | aqg3nayE$ |</w:t>
      </w:r>
    </w:p>
    <w:p w:rsidR="00085DE2" w:rsidRDefault="00084A7C">
      <w:r>
        <w:t xml:space="preserve">hastA$B4yAm-aqg3nayEq &amp;g3nayEq hastA$B4yAq(gm)q hastA$B4yAm-aqg3nayE$ | </w:t>
      </w:r>
    </w:p>
    <w:p w:rsidR="00085DE2" w:rsidRDefault="00084A7C">
      <w:r>
        <w:t>14)</w:t>
      </w:r>
      <w:r>
        <w:tab/>
        <w:t>1.1.4.2(12)-  aqg3nayE$ | juShTa$m |</w:t>
      </w:r>
    </w:p>
    <w:p w:rsidR="00085DE2" w:rsidRDefault="00084A7C">
      <w:r>
        <w:t xml:space="preserve">aqg3nayEq juShTaqm juShTa#m-aqg3nayEq &amp;g3nayEq juShTa$m | </w:t>
      </w:r>
    </w:p>
    <w:p w:rsidR="00085DE2" w:rsidRDefault="00084A7C">
      <w:r>
        <w:t>15)</w:t>
      </w:r>
      <w:r>
        <w:tab/>
        <w:t>1.1.4.2(13)-  juShTa$m | niH |</w:t>
      </w:r>
    </w:p>
    <w:p w:rsidR="00085DE2" w:rsidRDefault="00084A7C">
      <w:r>
        <w:t xml:space="preserve">juShTaqnnir Nir juShTaqm juShTaqnniH | </w:t>
      </w:r>
    </w:p>
    <w:p w:rsidR="00085DE2" w:rsidRDefault="00084A7C">
      <w:r>
        <w:t>16)</w:t>
      </w:r>
      <w:r>
        <w:tab/>
        <w:t>1.1.4.2(14)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:rsidR="00085DE2" w:rsidRDefault="00084A7C">
      <w:r>
        <w:t xml:space="preserve">nir va#pAmi vapAmiq nir Nir va#pAmi | </w:t>
      </w:r>
    </w:p>
    <w:p w:rsidR="00085DE2" w:rsidRDefault="00084A7C">
      <w:r>
        <w:t>17)</w:t>
      </w:r>
      <w:r>
        <w:tab/>
        <w:t>1.1.4.2(15)-  vaqpAqmiq | aqg3nIShOmA$B4yAm |</w:t>
      </w:r>
    </w:p>
    <w:p w:rsidR="00085DE2" w:rsidRDefault="00084A7C">
      <w:r>
        <w:t xml:space="preserve">vaqpAqmyaqg3nIShOmA$B4yAm-aqg3nIShOmA$B4yAM ~MvapAmi vapAmyaqg3nIShOmA$B4yAm | </w:t>
      </w:r>
    </w:p>
    <w:p w:rsidR="00085DE2" w:rsidRDefault="00084A7C">
      <w:r>
        <w:t>18)</w:t>
      </w:r>
      <w:r>
        <w:tab/>
        <w:t>1.1.4.2(16)-  aqg3nIShOmA$B4yAm | iqda3m |</w:t>
      </w:r>
    </w:p>
    <w:p w:rsidR="00085DE2" w:rsidRDefault="00084A7C">
      <w:r>
        <w:t xml:space="preserve">aqg3nIShOmA$B4yAm-iqda3m iqda3m-aqg3nIShOmA$B4yAm aqg3nIShOmA$B4yAm-iqda3m | </w:t>
      </w:r>
    </w:p>
    <w:p w:rsidR="00085DE2" w:rsidRDefault="00084A7C">
      <w:r>
        <w:t>19)</w:t>
      </w:r>
      <w:r>
        <w:tab/>
        <w:t>1.1.4.2(16)-  aqg3nIShOmA$B4yAm |</w:t>
      </w:r>
    </w:p>
    <w:p w:rsidR="00085DE2" w:rsidRDefault="00084A7C">
      <w:r>
        <w:t xml:space="preserve">aqg3nIShOmA$B4yAqmityaqg3nI - sOmA$B4yAm | </w:t>
      </w:r>
    </w:p>
    <w:p w:rsidR="00085DE2" w:rsidRDefault="00084A7C">
      <w:r>
        <w:t>20)</w:t>
      </w:r>
      <w:r>
        <w:tab/>
        <w:t>1.1.4.2(17)-  iqda3m | dEq3vAnA$m | (G4S-1.1-11)</w:t>
      </w:r>
    </w:p>
    <w:p w:rsidR="00085DE2" w:rsidRDefault="00084A7C">
      <w:r>
        <w:t xml:space="preserve">iqda3m dEq3vAnA$m dEq3vAnA#m-iqda3m iqda3m dEq3vAnA$m | </w:t>
      </w:r>
    </w:p>
    <w:p w:rsidR="00085DE2" w:rsidRDefault="00084A7C">
      <w:r>
        <w:t>21)</w:t>
      </w:r>
      <w:r>
        <w:tab/>
        <w:t>1.1.4.2(18)-  dEq3vAnA$m | iqda3m | (G4S-1.1-11)</w:t>
      </w:r>
    </w:p>
    <w:p w:rsidR="00085DE2" w:rsidRDefault="00084A7C">
      <w:r>
        <w:t xml:space="preserve">dEq3vAnA#m-iqda3m iqda3m dEq3vAnA$m dEq3vAnA#m-iqda3m | </w:t>
      </w:r>
    </w:p>
    <w:p w:rsidR="00085DE2" w:rsidRDefault="00084A7C">
      <w:r>
        <w:lastRenderedPageBreak/>
        <w:t>22)</w:t>
      </w:r>
      <w:r>
        <w:tab/>
        <w:t>1.1.4.2(19)-  iqda3m | uq | (G4S-1.1-11)</w:t>
      </w:r>
    </w:p>
    <w:p w:rsidR="00085DE2" w:rsidRDefault="00084A7C">
      <w:r>
        <w:t xml:space="preserve">iqda3m-u# vu viqda3m-iqda3m u# | </w:t>
      </w:r>
    </w:p>
    <w:p w:rsidR="00085DE2" w:rsidRDefault="00084A7C">
      <w:r>
        <w:t>23)</w:t>
      </w:r>
      <w:r>
        <w:tab/>
        <w:t>1.1.4.2(20)-  uq | naqH | (G4S-1.1-11)</w:t>
      </w:r>
    </w:p>
    <w:p w:rsidR="00085DE2" w:rsidRDefault="00084A7C">
      <w:r>
        <w:t xml:space="preserve">uq nOq naq uq vuq naqH | </w:t>
      </w:r>
    </w:p>
    <w:p w:rsidR="00085DE2" w:rsidRDefault="00084A7C">
      <w:r>
        <w:t>24)</w:t>
      </w:r>
      <w:r>
        <w:tab/>
        <w:t>1.1.4.2(21)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(G4S-1.1-11)</w:t>
      </w:r>
    </w:p>
    <w:p w:rsidR="00085DE2" w:rsidRDefault="00084A7C">
      <w:r>
        <w:t xml:space="preserve">naqH saqha saqha nO# naH saqha | </w:t>
      </w:r>
    </w:p>
    <w:p w:rsidR="00085DE2" w:rsidRDefault="00084A7C">
      <w:r>
        <w:t>25)</w:t>
      </w:r>
      <w:r>
        <w:tab/>
        <w:t>1.1.4.2(22)-  saqha | sPAq2tyai |</w:t>
      </w:r>
    </w:p>
    <w:p w:rsidR="00085DE2" w:rsidRDefault="00084A7C">
      <w:r>
        <w:t xml:space="preserve">saqha sPAq2tyai sPAq2tyai saqha saqha sPAq2tyai | </w:t>
      </w:r>
    </w:p>
    <w:p w:rsidR="00085DE2" w:rsidRDefault="00084A7C">
      <w:r>
        <w:t>26)</w:t>
      </w:r>
      <w:r>
        <w:tab/>
        <w:t>1.1.4.2(23)-  sPAq2tyai | tvAq |</w:t>
      </w:r>
    </w:p>
    <w:p w:rsidR="00085DE2" w:rsidRDefault="00084A7C">
      <w:r>
        <w:t xml:space="preserve">sPAq2tyai tvA$ tvA sPAq2tyai sPAq2tyai tvA$ | </w:t>
      </w:r>
    </w:p>
    <w:p w:rsidR="00085DE2" w:rsidRDefault="00084A7C">
      <w:r>
        <w:t>27)</w:t>
      </w:r>
      <w:r>
        <w:tab/>
        <w:t>1.1.4.2(24)-  tvAq | na |</w:t>
      </w:r>
    </w:p>
    <w:p w:rsidR="00085DE2" w:rsidRDefault="00084A7C">
      <w:r>
        <w:t xml:space="preserve">tvAq na na tvA$ tvAq na | </w:t>
      </w:r>
    </w:p>
    <w:p w:rsidR="00085DE2" w:rsidRDefault="00084A7C">
      <w:r>
        <w:t>28)</w:t>
      </w:r>
      <w:r>
        <w:tab/>
        <w:t>1.1.4.2(25)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:rsidR="00085DE2" w:rsidRDefault="00084A7C">
      <w:r>
        <w:t xml:space="preserve">nArA$tyAq arA$tyaiq na nArA$tyai | </w:t>
      </w:r>
    </w:p>
    <w:p w:rsidR="00085DE2" w:rsidRDefault="00084A7C">
      <w:r>
        <w:t>29)</w:t>
      </w:r>
      <w:r>
        <w:tab/>
        <w:t>1.1.4.2(26)-  arA$tyai | suva#H |</w:t>
      </w:r>
    </w:p>
    <w:p w:rsidR="00085DE2" w:rsidRDefault="00084A7C">
      <w:r>
        <w:t xml:space="preserve">arA$tyaiq suvaqH suvaqr-arA$tyAq arA$tyaiq suva#H | </w:t>
      </w:r>
    </w:p>
    <w:p w:rsidR="00085DE2" w:rsidRDefault="00084A7C">
      <w:r>
        <w:t>30)</w:t>
      </w:r>
      <w:r>
        <w:tab/>
        <w:t>1.1.4.2(27)-  suva#H | aqBi4 | (P2S-8-8,G4S-1.1-12)</w:t>
      </w:r>
    </w:p>
    <w:p w:rsidR="00085DE2" w:rsidRDefault="00084A7C">
      <w:r>
        <w:t xml:space="preserve">suva#r-aqB4ya#Bi4 suvaqH suva#r-aqBi4 | </w:t>
      </w:r>
    </w:p>
    <w:p w:rsidR="00085DE2" w:rsidRDefault="00084A7C">
      <w:r>
        <w:t>31)</w:t>
      </w:r>
      <w:r>
        <w:tab/>
        <w:t>1.1.4.2(28)-  aqBi4 | vi | (G4S-1.1-12)</w:t>
      </w:r>
    </w:p>
    <w:p w:rsidR="00085DE2" w:rsidRDefault="00084A7C">
      <w:r>
        <w:t xml:space="preserve">aqBi4 vi vyA$(1q)B4ya#Bi4 vi | </w:t>
      </w:r>
    </w:p>
    <w:p w:rsidR="00085DE2" w:rsidRDefault="00084A7C">
      <w:r>
        <w:t>32)</w:t>
      </w:r>
      <w:r>
        <w:tab/>
        <w:t>1.1.4.2(29)-  vi | K2yEqShaqm | (G4S-1.1-12)</w:t>
      </w:r>
    </w:p>
    <w:p w:rsidR="00085DE2" w:rsidRDefault="00084A7C">
      <w:r>
        <w:t xml:space="preserve">vi K2yE#Sham K2yEShaqM ~Mvi vi K2yE#Sham | </w:t>
      </w:r>
    </w:p>
    <w:p w:rsidR="00085DE2" w:rsidRDefault="00084A7C">
      <w:r>
        <w:t>33)</w:t>
      </w:r>
      <w:r>
        <w:tab/>
        <w:t>1.1.4.2(30)-  K2yEqShaqm | vaiqSvAqnaqram | (G4S-1.1-12)</w:t>
      </w:r>
    </w:p>
    <w:p w:rsidR="00085DE2" w:rsidRDefault="00084A7C">
      <w:r>
        <w:t xml:space="preserve">K2yEqShaqM ~MvaiqSvAqnaqraM ~Mvai$SvAnaqram K2yE#Sham K2yEShaM ~MvaiSvAnaqram | </w:t>
      </w:r>
    </w:p>
    <w:p w:rsidR="00085DE2" w:rsidRDefault="00084A7C">
      <w:r>
        <w:t>34)</w:t>
      </w:r>
      <w:r>
        <w:tab/>
        <w:t>1.1.4.2(31)-  vaiqSvAqnaqram | jyOti#H |</w:t>
      </w:r>
    </w:p>
    <w:p w:rsidR="00085DE2" w:rsidRDefault="00084A7C">
      <w:r>
        <w:lastRenderedPageBreak/>
        <w:t xml:space="preserve">vaiqSvAqnaqram jyOtiqr jyOti#r vaiSvAnaqraM ~Mvai$SvAnaqram jyOti#H | </w:t>
      </w:r>
    </w:p>
    <w:p w:rsidR="00085DE2" w:rsidRDefault="00084A7C">
      <w:r>
        <w:t>35)</w:t>
      </w:r>
      <w:r>
        <w:tab/>
        <w:t>1.1.4.2(32)-  jyOti#H | d3Ru(gm)ha#~ntAm |</w:t>
      </w:r>
    </w:p>
    <w:p w:rsidR="00085DE2" w:rsidRDefault="00084A7C">
      <w:r>
        <w:t xml:space="preserve">jyOtiqr d3Ru(gm)ha#~ntAqm d3Ru(gm)ha#~ntAqm jyOtiqr jyOtiqr d3Ru(gm)ha#~ntAm | </w:t>
      </w:r>
    </w:p>
    <w:p w:rsidR="00085DE2" w:rsidRDefault="00084A7C">
      <w:r>
        <w:t>36)</w:t>
      </w:r>
      <w:r>
        <w:tab/>
        <w:t>1.1.4.2(33)-  d3Ru(gm)ha#~ntAm | du3ryA$H |</w:t>
      </w:r>
    </w:p>
    <w:p w:rsidR="00085DE2" w:rsidRDefault="00084A7C">
      <w:r>
        <w:t xml:space="preserve">d3Ru(gm)ha#~ntAqm du3ryAq du3ryAq d3Ru(gm)ha#~ntAqm d3Ru(gm)ha#~ntAqm du3ryA$H | </w:t>
      </w:r>
    </w:p>
    <w:p w:rsidR="00085DE2" w:rsidRDefault="00084A7C">
      <w:r>
        <w:t>37)</w:t>
      </w:r>
      <w:r>
        <w:tab/>
        <w:t>1.1.4.2(34)-  du3ryA$H | d3yAvA#pRuthiq2vyOH |</w:t>
      </w:r>
    </w:p>
    <w:p w:rsidR="00085DE2" w:rsidRDefault="00084A7C">
      <w:r>
        <w:t xml:space="preserve">du3ryAq d3yAvA#pRuthiq2vyOr d3yAvA#pRuthiq2vyOr du3ryAq du3ryAq d3yAvA#pRuthiq2vyOH | </w:t>
      </w:r>
    </w:p>
    <w:p w:rsidR="00085DE2" w:rsidRDefault="00084A7C">
      <w:r>
        <w:t>38)</w:t>
      </w:r>
      <w:r>
        <w:tab/>
        <w:t>1.1.4.2(35)-  d3yAvA#pRuthiq2vyOH | uqru |</w:t>
      </w:r>
    </w:p>
    <w:p w:rsidR="00085DE2" w:rsidRDefault="00084A7C">
      <w:r>
        <w:t xml:space="preserve">d3yAvA#pRuthiq2vyOruqrU#ru d3yAvA#pRuthiq2vyOr d3yAvA#pRuthiq2vyOruqru | </w:t>
      </w:r>
    </w:p>
    <w:p w:rsidR="00085DE2" w:rsidRDefault="00084A7C">
      <w:r>
        <w:t>39)</w:t>
      </w:r>
      <w:r>
        <w:tab/>
        <w:t>1.1.4.2(35)-  d3yAvA#pRuthiq2vyOH |</w:t>
      </w:r>
    </w:p>
    <w:p w:rsidR="00085DE2" w:rsidRDefault="00084A7C">
      <w:r>
        <w:t xml:space="preserve">d3yAvA#pRuthiq2vyOritiq d3yAvA$ - pRuqthiq2vyOH | </w:t>
      </w:r>
    </w:p>
    <w:p w:rsidR="00085DE2" w:rsidRDefault="00084A7C">
      <w:r>
        <w:t>40)</w:t>
      </w:r>
      <w:r>
        <w:tab/>
        <w:t>1.1.4.2(36)-  uqru | aq~ntari#kSham |</w:t>
      </w:r>
    </w:p>
    <w:p w:rsidR="00085DE2" w:rsidRDefault="00084A7C">
      <w:r>
        <w:t xml:space="preserve">uqrva#~ntari#kSham-aq~ntari#kSham uqrU$(1q)rva#~ntari#kSham | </w:t>
      </w:r>
    </w:p>
    <w:p w:rsidR="00085DE2" w:rsidRDefault="00084A7C">
      <w:r>
        <w:t>41)</w:t>
      </w:r>
      <w:r>
        <w:tab/>
        <w:t>1.1.4.2(37)-  aq~ntari#kSham | anu# |</w:t>
      </w:r>
    </w:p>
    <w:p w:rsidR="00085DE2" w:rsidRDefault="00084A7C">
      <w:r>
        <w:t xml:space="preserve">aq~ntari#kShaqm-anvanvaq~ntari#kSham aq~ntari#kShaqm-anu# | </w:t>
      </w:r>
    </w:p>
    <w:p w:rsidR="00085DE2" w:rsidRDefault="00084A7C">
      <w:r>
        <w:t>42)</w:t>
      </w:r>
      <w:r>
        <w:tab/>
        <w:t>1.1.4.2(38)-  anu# | iqhiq | (G4S-1.1-13)</w:t>
      </w:r>
    </w:p>
    <w:p w:rsidR="00085DE2" w:rsidRDefault="00084A7C">
      <w:r>
        <w:t xml:space="preserve">anvi#hIqhyanvanvi#hi | </w:t>
      </w:r>
    </w:p>
    <w:p w:rsidR="00085DE2" w:rsidRDefault="00084A7C">
      <w:r>
        <w:t>43)</w:t>
      </w:r>
      <w:r>
        <w:tab/>
        <w:t>1.1.4.2(39)-  iqhiq | adi#3tyAH | (G4S-1.1-13)</w:t>
      </w:r>
    </w:p>
    <w:p w:rsidR="00085DE2" w:rsidRDefault="00084A7C">
      <w:r>
        <w:t xml:space="preserve">iqhyadi#3tyAq adi#3tyA ihIqhyadi#3tyAH | </w:t>
      </w:r>
    </w:p>
    <w:p w:rsidR="00085DE2" w:rsidRDefault="00084A7C">
      <w:r>
        <w:t>44)</w:t>
      </w:r>
      <w:r>
        <w:tab/>
        <w:t>1.1.4.2(40)-  adi#3tyAH | tvAq | (G4S-1.1-13)</w:t>
      </w:r>
    </w:p>
    <w:p w:rsidR="00085DE2" w:rsidRDefault="00084A7C">
      <w:r>
        <w:t xml:space="preserve">adi#3tyAstvAq tvA &amp;di#3tyAq adi#3tyAstvA | </w:t>
      </w:r>
    </w:p>
    <w:p w:rsidR="00085DE2" w:rsidRDefault="00084A7C">
      <w:r>
        <w:t>45)</w:t>
      </w:r>
      <w:r>
        <w:tab/>
        <w:t>1.1.4.2(41)-  tvAq | uqpasthE$2 | (G4S-1.1-13)</w:t>
      </w:r>
    </w:p>
    <w:p w:rsidR="00085DE2" w:rsidRDefault="00084A7C">
      <w:r>
        <w:t xml:space="preserve">tvOqpastha#2 uqpasthE$2 tvA tvOqpasthE$2 | </w:t>
      </w:r>
    </w:p>
    <w:p w:rsidR="00085DE2" w:rsidRDefault="00084A7C">
      <w:r>
        <w:t>46)</w:t>
      </w:r>
      <w:r>
        <w:tab/>
        <w:t>1.1.4.2(42)-  uqpasthE$2 | sAqdaq3yAqmiq | (G4S-1.1-13)</w:t>
      </w:r>
    </w:p>
    <w:p w:rsidR="00085DE2" w:rsidRDefault="00084A7C">
      <w:r>
        <w:t xml:space="preserve">uqpasthE#2 sAda3yAmi sAda3yAm yuqpastha#2 uqpasthE#2 sAda3yAmi | </w:t>
      </w:r>
    </w:p>
    <w:p w:rsidR="00085DE2" w:rsidRDefault="00084A7C">
      <w:r>
        <w:lastRenderedPageBreak/>
        <w:t>47)</w:t>
      </w:r>
      <w:r>
        <w:tab/>
        <w:t>1.1.4.2(42)-  uqpasthE$2 | (G4S-1.1-13)</w:t>
      </w:r>
    </w:p>
    <w:p w:rsidR="00085DE2" w:rsidRDefault="00084A7C">
      <w:r>
        <w:t xml:space="preserve">uqpasthaq2 ityuqpa - sthEq2 | </w:t>
      </w:r>
    </w:p>
    <w:p w:rsidR="00085DE2" w:rsidRDefault="00084A7C">
      <w:r>
        <w:t>48)</w:t>
      </w:r>
      <w:r>
        <w:tab/>
        <w:t>1.1.4.2(43)-  sAqdaq3yAqmiq | ag3nE$ |</w:t>
      </w:r>
    </w:p>
    <w:p w:rsidR="00085DE2" w:rsidRDefault="00084A7C">
      <w:r>
        <w:t xml:space="preserve">sAqdaq3yAqmyag3nE &amp;g3nE# sAda3yAmi sAda3yAqmyag3nE$ | </w:t>
      </w:r>
    </w:p>
    <w:p w:rsidR="00085DE2" w:rsidRDefault="00084A7C">
      <w:r>
        <w:t>49)</w:t>
      </w:r>
      <w:r>
        <w:tab/>
        <w:t>1.1.4.2(44)-  ag3nE$ | haqvyam |</w:t>
      </w:r>
    </w:p>
    <w:p w:rsidR="00085DE2" w:rsidRDefault="00084A7C">
      <w:r>
        <w:t xml:space="preserve">ag3nE# haqvya(gm) haqvyam-ag3nE &amp;g3nE# haqvyam | </w:t>
      </w:r>
    </w:p>
    <w:p w:rsidR="00085DE2" w:rsidRDefault="00084A7C">
      <w:r>
        <w:t>50)</w:t>
      </w:r>
      <w:r>
        <w:tab/>
        <w:t>1.1.4.2(45)-  haqvyam | raqkShaqsvaq ||</w:t>
      </w:r>
    </w:p>
    <w:p w:rsidR="00085DE2" w:rsidRDefault="00084A7C">
      <w:r>
        <w:t xml:space="preserve">haqvya(gm) ra#kShasva rakShasva haqvya(gm) haqvya(gm) ra#kShasva | </w:t>
      </w:r>
    </w:p>
    <w:p w:rsidR="00085DE2" w:rsidRDefault="00084A7C">
      <w:r>
        <w:t>51)</w:t>
      </w:r>
      <w:r>
        <w:tab/>
        <w:t>1.1.4.2(46)-  raqkShaqsvaq ||</w:t>
      </w:r>
    </w:p>
    <w:p w:rsidR="00085DE2" w:rsidRDefault="00084A7C">
      <w:r>
        <w:t xml:space="preserve">raqkShaqsvEti# rakShasva | </w:t>
      </w:r>
    </w:p>
    <w:p w:rsidR="00085DE2" w:rsidRDefault="00084A7C">
      <w:r>
        <w:t>1)</w:t>
      </w:r>
      <w:r>
        <w:tab/>
        <w:t>1.1.5.1(1)-  dEq3vaH | vaqH | (G4S-1.1-14)</w:t>
      </w:r>
    </w:p>
    <w:p w:rsidR="00085DE2" w:rsidRDefault="00084A7C">
      <w:r>
        <w:t xml:space="preserve">dEq3vO vO# vO dEq3vO dEq3vO va#H | </w:t>
      </w:r>
    </w:p>
    <w:p w:rsidR="00085DE2" w:rsidRDefault="00084A7C">
      <w:r>
        <w:t>2)</w:t>
      </w:r>
      <w:r>
        <w:tab/>
        <w:t>1.1.5.1(2)-  vaqH | saqviqtA | (G4S-1.1-14)</w:t>
      </w:r>
    </w:p>
    <w:p w:rsidR="00085DE2" w:rsidRDefault="00084A7C">
      <w:r>
        <w:t xml:space="preserve">vaqH saqviqtA sa#viqtA vO# vaH saviqtA | </w:t>
      </w:r>
    </w:p>
    <w:p w:rsidR="00085DE2" w:rsidRDefault="00084A7C">
      <w:r>
        <w:t>3)</w:t>
      </w:r>
      <w:r>
        <w:tab/>
        <w:t>1.1.5.1(3)-  saqviqtA | ut | (G4S-1.1-14)</w:t>
      </w:r>
    </w:p>
    <w:p w:rsidR="00085DE2" w:rsidRDefault="00084A7C">
      <w:r>
        <w:t xml:space="preserve">saqviqtOdu3th2 sa#viqtA sa#viqtOt | </w:t>
      </w:r>
    </w:p>
    <w:p w:rsidR="00085DE2" w:rsidRDefault="00084A7C">
      <w:r>
        <w:t>4)</w:t>
      </w:r>
      <w:r>
        <w:tab/>
        <w:t>1.1.5.1(4)-  ut | puqnAqtuq | (G4S-1.1-14)</w:t>
      </w:r>
    </w:p>
    <w:p w:rsidR="00085DE2" w:rsidRDefault="00084A7C">
      <w:r>
        <w:t xml:space="preserve">ut pu#nAtu punAtU#du3t pu#nAtu | </w:t>
      </w:r>
    </w:p>
    <w:p w:rsidR="00085DE2" w:rsidRDefault="00084A7C">
      <w:r>
        <w:t>5)</w:t>
      </w:r>
      <w:r>
        <w:tab/>
        <w:t>1.1.5.1(5)-  puqnAqtuq | acCi#2d3rENa | (G4S-1.1-14)</w:t>
      </w:r>
    </w:p>
    <w:p w:rsidR="00085DE2" w:rsidRDefault="00084A7C">
      <w:r>
        <w:t xml:space="preserve">puqnAqtvacCi#2d3rEqNAcCi#2d3rENa punAtu punAqtvacCi#2d3rENa | </w:t>
      </w:r>
    </w:p>
    <w:p w:rsidR="00085DE2" w:rsidRDefault="00084A7C">
      <w:r>
        <w:t>6)</w:t>
      </w:r>
      <w:r>
        <w:tab/>
        <w:t>1.1.5.1(6)-  acCi#2d3rENa | paqvitrE#Na |</w:t>
      </w:r>
    </w:p>
    <w:p w:rsidR="00085DE2" w:rsidRDefault="00084A7C">
      <w:r>
        <w:t xml:space="preserve">acCi#2d3rENa paqvitrE#Na paqvitrEqNAcCi#2d3rEqNAcCi#2d3rENa paqvitrE#Na | </w:t>
      </w:r>
    </w:p>
    <w:p w:rsidR="00085DE2" w:rsidRDefault="00084A7C">
      <w:r>
        <w:t>7)</w:t>
      </w:r>
      <w:r>
        <w:tab/>
        <w:t>1.1.5.1(7)-  paqvitrE#Na | vasO$H |</w:t>
      </w:r>
    </w:p>
    <w:p w:rsidR="00085DE2" w:rsidRDefault="00084A7C">
      <w:r>
        <w:t xml:space="preserve">paqvitrE#Naq vasOqr vasO$H paqvitrE#Na paqvitrE#Naq vasO$H | </w:t>
      </w:r>
    </w:p>
    <w:p w:rsidR="00085DE2" w:rsidRDefault="00084A7C">
      <w:r>
        <w:t>8)</w:t>
      </w:r>
      <w:r>
        <w:tab/>
        <w:t>1.1.5.1(8)-  vasO$H | sUrya#sya |</w:t>
      </w:r>
    </w:p>
    <w:p w:rsidR="00085DE2" w:rsidRDefault="00084A7C">
      <w:r>
        <w:t xml:space="preserve">vasOqH sUrya#syaq sUrya#syaq vasOqr vasOqH sUrya#sya | </w:t>
      </w:r>
    </w:p>
    <w:p w:rsidR="00085DE2" w:rsidRDefault="00084A7C">
      <w:r>
        <w:lastRenderedPageBreak/>
        <w:t>9)</w:t>
      </w:r>
      <w:r>
        <w:tab/>
        <w:t>1.1.5.1(9)-  sUrya#sya | raqSmiBi#4H |</w:t>
      </w:r>
    </w:p>
    <w:p w:rsidR="00085DE2" w:rsidRDefault="00084A7C">
      <w:r>
        <w:t xml:space="preserve">sUrya#sya raqSmiBI#4 raqSmiBiq4H sUrya#syaq sUrya#sya raqSmiBi#4H | </w:t>
      </w:r>
    </w:p>
    <w:p w:rsidR="00085DE2" w:rsidRDefault="00084A7C">
      <w:r>
        <w:t>10)</w:t>
      </w:r>
      <w:r>
        <w:tab/>
        <w:t>1.1.5.1(10)-  raqSmiBi#4H | Apa#H |</w:t>
      </w:r>
    </w:p>
    <w:p w:rsidR="00085DE2" w:rsidRDefault="00084A7C">
      <w:r>
        <w:t xml:space="preserve">raqSmiBiq4rApaq ApO# raqSmiBI#4 raqSmiBiq4rApa#H | </w:t>
      </w:r>
    </w:p>
    <w:p w:rsidR="00085DE2" w:rsidRDefault="00084A7C">
      <w:r>
        <w:t>11)</w:t>
      </w:r>
      <w:r>
        <w:tab/>
        <w:t>1.1.5.1(10)-  raqSmiBi#4H |</w:t>
      </w:r>
    </w:p>
    <w:p w:rsidR="00085DE2" w:rsidRDefault="00084A7C">
      <w:r>
        <w:t xml:space="preserve">raqSmiBiq4riti# raqSmi - Biq4H | </w:t>
      </w:r>
    </w:p>
    <w:p w:rsidR="00085DE2" w:rsidRDefault="00084A7C">
      <w:r>
        <w:t>12)</w:t>
      </w:r>
      <w:r>
        <w:tab/>
        <w:t>1.1.5.1(11)-  Apa#H | dEq3vIqH | (G4S-1.1-15)</w:t>
      </w:r>
    </w:p>
    <w:p w:rsidR="00085DE2" w:rsidRDefault="00084A7C">
      <w:r>
        <w:t xml:space="preserve">ApO# dE3vIr dE3vIqrApaq ApO# dE3vIH | </w:t>
      </w:r>
    </w:p>
    <w:p w:rsidR="00085DE2" w:rsidRDefault="00084A7C">
      <w:r>
        <w:t>13)</w:t>
      </w:r>
      <w:r>
        <w:tab/>
        <w:t>1.1.5.1(12)-  dEq3vIqH | aqg3rEqpuqvaqH | (G4S-1.1-15)</w:t>
      </w:r>
    </w:p>
    <w:p w:rsidR="00085DE2" w:rsidRDefault="00084A7C">
      <w:r>
        <w:t xml:space="preserve">dEq3vIqraqg3rEqpuqvOq aqg3rEqpuqvOq dEq3vIqr dEq3vIqraqg3rEqpuqvaqH | </w:t>
      </w:r>
    </w:p>
    <w:p w:rsidR="00085DE2" w:rsidRDefault="00084A7C">
      <w:r>
        <w:t>14)</w:t>
      </w:r>
      <w:r>
        <w:tab/>
        <w:t>1.1.5.1(13)-  aqg3rEqpuqvaqH | aqg3rEqguq3vaqH | (P2S-11.16,G4D3-49,G4S-1.1-15)</w:t>
      </w:r>
    </w:p>
    <w:p w:rsidR="00085DE2" w:rsidRDefault="00084A7C">
      <w:r>
        <w:t xml:space="preserve">aqg3rEqpuqvOq aqg3rEqguq3vOq &amp;g3rEqguq3vOq &amp;g3rEqpuqvOq aqg3rEqpuqvOq aqg3rEqguq3vaqH | </w:t>
      </w:r>
    </w:p>
    <w:p w:rsidR="00085DE2" w:rsidRDefault="00084A7C">
      <w:r>
        <w:t>15)</w:t>
      </w:r>
      <w:r>
        <w:tab/>
        <w:t>1.1.5.1(13)-  aqg3rEqpuqvaqH | (P2S-11.16,G4D3-49,G4S-1.1-15)</w:t>
      </w:r>
    </w:p>
    <w:p w:rsidR="00085DE2" w:rsidRDefault="00084A7C">
      <w:r>
        <w:t xml:space="preserve">aqg3rEqpuqvaq itya#g3rE - puqvaqH | </w:t>
      </w:r>
    </w:p>
    <w:p w:rsidR="00085DE2" w:rsidRDefault="00084A7C">
      <w:r>
        <w:t>16)</w:t>
      </w:r>
      <w:r>
        <w:tab/>
        <w:t>1.1.5.1(14)-  aqg3rEqguq3vaqH | ag3rE$ | (G4D3-49,G4S-1.1-15)</w:t>
      </w:r>
    </w:p>
    <w:p w:rsidR="00085DE2" w:rsidRDefault="00084A7C">
      <w:r>
        <w:t xml:space="preserve">aqg3rEqguq3vO &amp;g3rE &amp;g3rE$ &amp;g3rEgu3vO &amp;g3rEguq3vO &amp;g3rE$ | </w:t>
      </w:r>
    </w:p>
    <w:p w:rsidR="00085DE2" w:rsidRDefault="00084A7C">
      <w:r>
        <w:t>17)</w:t>
      </w:r>
      <w:r>
        <w:tab/>
        <w:t>1.1.5.1(14)-  aqg3rEqguq3vaqH | (G4D3-49,G4S-1.1-15)</w:t>
      </w:r>
    </w:p>
    <w:p w:rsidR="00085DE2" w:rsidRDefault="00084A7C">
      <w:r>
        <w:t xml:space="preserve">aqg3rEqguq3vaq itya#g3rE - guq3vaqH | </w:t>
      </w:r>
    </w:p>
    <w:p w:rsidR="00085DE2" w:rsidRDefault="00084A7C">
      <w:r>
        <w:t>18)</w:t>
      </w:r>
      <w:r>
        <w:tab/>
        <w:t>1.1.5.1(15)-  ag3rE$ | iqmam | (G4D3-49,G4S-1.1-15)</w:t>
      </w:r>
    </w:p>
    <w:p w:rsidR="00085DE2" w:rsidRDefault="00084A7C">
      <w:r>
        <w:t xml:space="preserve">ag3ra# iqmam-iqmam ag3rE &amp;g3ra# iqmam | </w:t>
      </w:r>
    </w:p>
    <w:p w:rsidR="00085DE2" w:rsidRDefault="00084A7C">
      <w:r>
        <w:t>19)</w:t>
      </w:r>
      <w:r>
        <w:tab/>
        <w:t>1.1.5.1(16)-  iqmam | yaqj~jam |</w:t>
      </w:r>
    </w:p>
    <w:p w:rsidR="00085DE2" w:rsidRDefault="00084A7C">
      <w:r>
        <w:t xml:space="preserve">iqmaM ~Myaqj~jaM ~Myaqj~jam-iqmam iqmaM ~Myaqj~jam | </w:t>
      </w:r>
    </w:p>
    <w:p w:rsidR="00085DE2" w:rsidRDefault="00084A7C">
      <w:r>
        <w:t>20)</w:t>
      </w:r>
      <w:r>
        <w:tab/>
        <w:t>1.1.5.1(17)-  yaqj~jam | naqyaqtaq |</w:t>
      </w:r>
    </w:p>
    <w:p w:rsidR="00085DE2" w:rsidRDefault="00084A7C">
      <w:r>
        <w:t xml:space="preserve">yaqj~janna#yata nayata yaqj~jaM ~Myaqj~janna#yata | </w:t>
      </w:r>
    </w:p>
    <w:p w:rsidR="00085DE2" w:rsidRDefault="00084A7C">
      <w:r>
        <w:t>21)</w:t>
      </w:r>
      <w:r>
        <w:tab/>
        <w:t>1.1.5.1(18)</w:t>
      </w:r>
      <w:proofErr w:type="gramStart"/>
      <w:r>
        <w:t>-  ~</w:t>
      </w:r>
      <w:proofErr w:type="spellStart"/>
      <w:proofErr w:type="gramEnd"/>
      <w:r>
        <w:t>naqyaqtaq</w:t>
      </w:r>
      <w:proofErr w:type="spellEnd"/>
      <w:r>
        <w:t xml:space="preserve"> | ag3rE$ |</w:t>
      </w:r>
    </w:p>
    <w:p w:rsidR="00085DE2" w:rsidRDefault="00084A7C">
      <w:r>
        <w:lastRenderedPageBreak/>
        <w:t xml:space="preserve">naqyaqtAg3rE &amp;g3rE# nayata nayaqtAg3rE$ | </w:t>
      </w:r>
    </w:p>
    <w:p w:rsidR="00085DE2" w:rsidRDefault="00084A7C">
      <w:r>
        <w:t>22)</w:t>
      </w:r>
      <w:r>
        <w:tab/>
        <w:t>1.1.5.1(19)-  ag3rE$ | yaqj~japa#tim |</w:t>
      </w:r>
    </w:p>
    <w:p w:rsidR="00085DE2" w:rsidRDefault="00084A7C">
      <w:r>
        <w:t xml:space="preserve">ag3rE# yaqj~japa#tiM ~Myaqj~japa#tiqm-ag3rE &amp;g3rE# yaqj~japa#tim | </w:t>
      </w:r>
    </w:p>
    <w:p w:rsidR="00085DE2" w:rsidRDefault="00084A7C">
      <w:r>
        <w:t>23)</w:t>
      </w:r>
      <w:r>
        <w:tab/>
        <w:t>1.1.5.1(20)-  yaqj~japa#tim | dhaq4ttaq |</w:t>
      </w:r>
    </w:p>
    <w:p w:rsidR="00085DE2" w:rsidRDefault="00084A7C">
      <w:r>
        <w:t xml:space="preserve">yaqj~japa#tim dha4tta dha4tta yaqj~japa#tiM ~Myaqj~japa#tim dha4tta | </w:t>
      </w:r>
    </w:p>
    <w:p w:rsidR="00085DE2" w:rsidRDefault="00084A7C">
      <w:r>
        <w:t>24)</w:t>
      </w:r>
      <w:r>
        <w:tab/>
        <w:t>1.1.5.1(20)-  yaqj~japa#tim |</w:t>
      </w:r>
    </w:p>
    <w:p w:rsidR="00085DE2" w:rsidRDefault="00084A7C">
      <w:r>
        <w:t xml:space="preserve">yaqj~japa#tiqmiti# yaqj~ja - paqtiqm | </w:t>
      </w:r>
    </w:p>
    <w:p w:rsidR="00085DE2" w:rsidRDefault="00084A7C">
      <w:r>
        <w:t>25)</w:t>
      </w:r>
      <w:r>
        <w:tab/>
        <w:t>1.1.5.1(21)-  dhaq4ttaq | yuqShmAn |</w:t>
      </w:r>
    </w:p>
    <w:p w:rsidR="00085DE2" w:rsidRDefault="00084A7C">
      <w:r>
        <w:t xml:space="preserve">dhaq4ttaq yuqShmAn yuqShmAn dha#4tta dha4tta yuqShmAn | </w:t>
      </w:r>
    </w:p>
    <w:p w:rsidR="00085DE2" w:rsidRDefault="00084A7C">
      <w:r>
        <w:t>26)</w:t>
      </w:r>
      <w:r>
        <w:tab/>
        <w:t>1.1.5.1(22)-  yuqShmAn | i~nd3ra#H |</w:t>
      </w:r>
    </w:p>
    <w:p w:rsidR="00085DE2" w:rsidRDefault="00084A7C">
      <w:r>
        <w:t xml:space="preserve">yuqShmAn-i~nd3raq i~nd3rO# yuqShmAn yuqShmAn-i~nd3ra#H | </w:t>
      </w:r>
    </w:p>
    <w:p w:rsidR="00085DE2" w:rsidRDefault="00084A7C">
      <w:r>
        <w:t>27)</w:t>
      </w:r>
      <w:r>
        <w:tab/>
        <w:t>1.1.5.1(23)-  i~nd3ra#H | aqvRuqNIqtaq |</w:t>
      </w:r>
    </w:p>
    <w:p w:rsidR="00085DE2" w:rsidRDefault="00084A7C">
      <w:r>
        <w:t xml:space="preserve">i~nd3rO# &amp;vRuNItAvRuNIqtE ~nd3raq i~nd3rO# &amp;vRuNIta | </w:t>
      </w:r>
    </w:p>
    <w:p w:rsidR="00085DE2" w:rsidRDefault="00084A7C">
      <w:r>
        <w:t>28)</w:t>
      </w:r>
      <w:r>
        <w:tab/>
        <w:t>1.1.5.1(24)-  aqvRuqNIqtaq | vRuqtraqtUryE$ |</w:t>
      </w:r>
    </w:p>
    <w:p w:rsidR="00085DE2" w:rsidRDefault="00084A7C">
      <w:r>
        <w:t xml:space="preserve">aqvRuqNIqtaq vRuqtraqtUryE# vRutraqtUryE# &amp;vRuNItAvRuNIta vRutraqtUryE$ | </w:t>
      </w:r>
    </w:p>
    <w:p w:rsidR="00085DE2" w:rsidRDefault="00084A7C">
      <w:r>
        <w:t>29)</w:t>
      </w:r>
      <w:r>
        <w:tab/>
        <w:t>1.1.5.1(25)-  vRuqtraqtUryE$ | yUqyam |</w:t>
      </w:r>
    </w:p>
    <w:p w:rsidR="00085DE2" w:rsidRDefault="00084A7C">
      <w:r>
        <w:t xml:space="preserve">vRuqtraqtUryE# yUqyaM ~MyUqyaM ~MvRu#traqtUryE# vRutraqtUryE# yUqyam | </w:t>
      </w:r>
    </w:p>
    <w:p w:rsidR="00085DE2" w:rsidRDefault="00084A7C">
      <w:r>
        <w:t>30)</w:t>
      </w:r>
      <w:r>
        <w:tab/>
        <w:t>1.1.5.1(25)-  vRuqtraqtUryE$ |</w:t>
      </w:r>
    </w:p>
    <w:p w:rsidR="00085DE2" w:rsidRDefault="00084A7C">
      <w:r>
        <w:t xml:space="preserve">vRuqtraqtUryaq iti# vRutra - tUryE$ | </w:t>
      </w:r>
    </w:p>
    <w:p w:rsidR="00085DE2" w:rsidRDefault="00084A7C">
      <w:r>
        <w:t>31)</w:t>
      </w:r>
      <w:r>
        <w:tab/>
        <w:t>1.1.5.1(26)-  yUqyam | i~nd3ra$m |</w:t>
      </w:r>
    </w:p>
    <w:p w:rsidR="00085DE2" w:rsidRDefault="00084A7C">
      <w:r>
        <w:t xml:space="preserve">yUqyam-i~nd3raqm i~nd3ra#M ~MyUqyaM ~MyUqyam-i~nd3ra$m | </w:t>
      </w:r>
    </w:p>
    <w:p w:rsidR="00085DE2" w:rsidRDefault="00084A7C">
      <w:r>
        <w:t>32)</w:t>
      </w:r>
      <w:r>
        <w:tab/>
        <w:t>1.1.5.1(27)-  i~nd3ra$m | aqvRuqNIqd3dh4vaqm |</w:t>
      </w:r>
    </w:p>
    <w:p w:rsidR="00085DE2" w:rsidRDefault="00084A7C">
      <w:r>
        <w:t xml:space="preserve">i~nd3ra#m-avRuNId3dh4vam avRuNId3dh4vaqm-i~nd3raqm i~nd3ra#m-avRuNId3dh4vam | </w:t>
      </w:r>
    </w:p>
    <w:p w:rsidR="00085DE2" w:rsidRDefault="00084A7C">
      <w:r>
        <w:t>33)</w:t>
      </w:r>
      <w:r>
        <w:tab/>
        <w:t>1.1.5.1(28)-  aqvRuqNIqd3dh4vaqm | vRuqtraqtUryE$ |</w:t>
      </w:r>
    </w:p>
    <w:p w:rsidR="00085DE2" w:rsidRDefault="00084A7C">
      <w:r>
        <w:t xml:space="preserve">aqvRuqNIqd3dh4vaqM ~MvRuqtraqtUryE# vRutraqtUryE# &amp;vRuNId3dh4vam-avRuNId3dh4vaM ~MvRutraqtUryE$ | </w:t>
      </w:r>
    </w:p>
    <w:p w:rsidR="00085DE2" w:rsidRDefault="00084A7C">
      <w:r>
        <w:lastRenderedPageBreak/>
        <w:t>34)</w:t>
      </w:r>
      <w:r>
        <w:tab/>
        <w:t>1.1.5.1(29)-  vRuqtraqtUryE$ | prOkShi#tAH |</w:t>
      </w:r>
    </w:p>
    <w:p w:rsidR="00085DE2" w:rsidRDefault="00084A7C">
      <w:r>
        <w:t xml:space="preserve">vRuqtraqtUryEq prOkShi#tAqH prOkShi#tA vRutraqtUryE# vRutraqtUryEq prOkShi#tAH | </w:t>
      </w:r>
    </w:p>
    <w:p w:rsidR="00085DE2" w:rsidRDefault="00084A7C">
      <w:r>
        <w:t>35)</w:t>
      </w:r>
      <w:r>
        <w:tab/>
        <w:t>1.1.5.1(29)-  vRuqtraqtUryE$ |</w:t>
      </w:r>
    </w:p>
    <w:p w:rsidR="00085DE2" w:rsidRDefault="00084A7C">
      <w:r>
        <w:t xml:space="preserve">vRuqtraqtUryaq iti# vRutra - tUryE$ | </w:t>
      </w:r>
    </w:p>
    <w:p w:rsidR="00085DE2" w:rsidRDefault="00084A7C">
      <w:r>
        <w:t>36)</w:t>
      </w:r>
      <w:r>
        <w:tab/>
        <w:t>1.1.5.1(30)-  prOkShi#tAH | sthaq2 |</w:t>
      </w:r>
    </w:p>
    <w:p w:rsidR="00085DE2" w:rsidRDefault="00084A7C">
      <w:r>
        <w:t xml:space="preserve">prOkShi#tAH stha2 sthaq2 prOkShi#tAqH prOkShi#tAH stha2 | </w:t>
      </w:r>
    </w:p>
    <w:p w:rsidR="00085DE2" w:rsidRDefault="00084A7C">
      <w:r>
        <w:t>37)</w:t>
      </w:r>
      <w:r>
        <w:tab/>
        <w:t>1.1.5.1(30)-  prOkShi#tAH |</w:t>
      </w:r>
    </w:p>
    <w:p w:rsidR="00085DE2" w:rsidRDefault="00084A7C">
      <w:r>
        <w:t xml:space="preserve">prOkShi#tAq itiq pra - uqkShiqtAqH | </w:t>
      </w:r>
    </w:p>
    <w:p w:rsidR="00085DE2" w:rsidRDefault="00084A7C">
      <w:r>
        <w:t>38)</w:t>
      </w:r>
      <w:r>
        <w:tab/>
        <w:t>1.1.5.1(31)-  sthaq2 | aqg3nayE$ |</w:t>
      </w:r>
    </w:p>
    <w:p w:rsidR="00085DE2" w:rsidRDefault="00084A7C">
      <w:r>
        <w:t xml:space="preserve">sthAq2g3nayEq &amp;g3nayE$ stha2 sthAq2g3nayE$ | </w:t>
      </w:r>
    </w:p>
    <w:p w:rsidR="00085DE2" w:rsidRDefault="00084A7C">
      <w:r>
        <w:t>39)</w:t>
      </w:r>
      <w:r>
        <w:tab/>
        <w:t>1.1.5.1(32)-  aqg3nayE$ | vaqH |</w:t>
      </w:r>
    </w:p>
    <w:p w:rsidR="00085DE2" w:rsidRDefault="00084A7C">
      <w:r>
        <w:t xml:space="preserve">aqg3nayE# vO vOq &amp;g3nayEq &amp;g3nayE# vaH | </w:t>
      </w:r>
    </w:p>
    <w:p w:rsidR="00085DE2" w:rsidRDefault="00084A7C">
      <w:r>
        <w:t>40)</w:t>
      </w:r>
      <w:r>
        <w:tab/>
        <w:t>1.1.5.1(33)-  vaqH | juShTa$m |</w:t>
      </w:r>
    </w:p>
    <w:p w:rsidR="00085DE2" w:rsidRDefault="00084A7C">
      <w:r>
        <w:t xml:space="preserve">vOq juShTaqm juShTa#M ~MvO vOq juShTa$m | </w:t>
      </w:r>
    </w:p>
    <w:p w:rsidR="00085DE2" w:rsidRDefault="00084A7C">
      <w:r>
        <w:t>41)</w:t>
      </w:r>
      <w:r>
        <w:tab/>
        <w:t>1.1.5.1(34)-  juShTa$m | pra |</w:t>
      </w:r>
    </w:p>
    <w:p w:rsidR="00085DE2" w:rsidRDefault="00084A7C">
      <w:r>
        <w:t xml:space="preserve">juShTaqm pra pra juShTaqm juShTaqm pra | </w:t>
      </w:r>
    </w:p>
    <w:p w:rsidR="00085DE2" w:rsidRDefault="00084A7C">
      <w:r>
        <w:t>42)</w:t>
      </w:r>
      <w:r>
        <w:tab/>
        <w:t>1.1.5.1(35)-  pra | uqkShAqmiq |</w:t>
      </w:r>
    </w:p>
    <w:p w:rsidR="00085DE2" w:rsidRDefault="00084A7C">
      <w:r>
        <w:t xml:space="preserve">prOkShA$m yukShAmiq pra prOkShA#mi | </w:t>
      </w:r>
    </w:p>
    <w:p w:rsidR="00085DE2" w:rsidRDefault="00084A7C">
      <w:r>
        <w:t>43)</w:t>
      </w:r>
      <w:r>
        <w:tab/>
        <w:t>1.1.5.1(36)-  uqkShAqmiq | aqg3nIShOmA$B4yAm |</w:t>
      </w:r>
    </w:p>
    <w:p w:rsidR="00085DE2" w:rsidRDefault="00084A7C">
      <w:r>
        <w:t xml:space="preserve">uqkShAqmyaqg3nIShOmA$B4yAm-aqg3nIShOmA$B4yAm ukShAm yukShAmyaqg3nIShOmA$B4yAm | </w:t>
      </w:r>
    </w:p>
    <w:p w:rsidR="00085DE2" w:rsidRDefault="00084A7C">
      <w:r>
        <w:t>44)</w:t>
      </w:r>
      <w:r>
        <w:tab/>
        <w:t>1.1.5.1(37)-  aqg3nIShOmA$B4yAm | Su~ndha#4d3dh4vam |</w:t>
      </w:r>
    </w:p>
    <w:p w:rsidR="00085DE2" w:rsidRDefault="00084A7C">
      <w:r>
        <w:t xml:space="preserve">aqg3nIShOmA$B4yAq(gm)q Su~ndha#4d3dh4vaq(gm)q Su~ndha#4d3dh4vam-aqg3nIShOmA$B4yAm aqg3nIShOmA$B4yAq(gm)q Su~ndha#4d3dh4vam | </w:t>
      </w:r>
    </w:p>
    <w:p w:rsidR="00085DE2" w:rsidRDefault="00084A7C">
      <w:r>
        <w:t>45)</w:t>
      </w:r>
      <w:r>
        <w:tab/>
        <w:t>1.1.5.1(37)-  aqg3nIShOmA$B4yAm |</w:t>
      </w:r>
    </w:p>
    <w:p w:rsidR="00085DE2" w:rsidRDefault="00084A7C">
      <w:r>
        <w:t xml:space="preserve">aqg3nIShOmA$B4yAqmityaqg3nI - sOmA$B4yAm | </w:t>
      </w:r>
    </w:p>
    <w:p w:rsidR="00085DE2" w:rsidRDefault="00084A7C">
      <w:r>
        <w:t>46)</w:t>
      </w:r>
      <w:r>
        <w:tab/>
        <w:t>1.1.5.1(38)-  Su~ndha#4d3dh4vam | dai3vyA#ya |</w:t>
      </w:r>
    </w:p>
    <w:p w:rsidR="00085DE2" w:rsidRDefault="00084A7C">
      <w:r>
        <w:lastRenderedPageBreak/>
        <w:t xml:space="preserve">Su~ndha#4d3dh4vaqm dai3vyA#yaq dai3vyA#yaq Su~ndha#4d3dh4vaq(gm)q Su~ndha#4d3dh4vaqm dai3vyA#ya | </w:t>
      </w:r>
    </w:p>
    <w:p w:rsidR="00085DE2" w:rsidRDefault="00084A7C">
      <w:r>
        <w:t>47)</w:t>
      </w:r>
      <w:r>
        <w:tab/>
        <w:t>1.1.5.1(39)-  dai3vyA#ya | karma#NE |</w:t>
      </w:r>
    </w:p>
    <w:p w:rsidR="00085DE2" w:rsidRDefault="00084A7C">
      <w:r>
        <w:t xml:space="preserve">dai3vyA#yaq karma#NEq karma#NEq dai3vyA#yaq dai3vyA#yaq karma#NE | </w:t>
      </w:r>
    </w:p>
    <w:p w:rsidR="00085DE2" w:rsidRDefault="00084A7C">
      <w:r>
        <w:t>48)</w:t>
      </w:r>
      <w:r>
        <w:tab/>
        <w:t>1.1.5.1(40)-  karma#NE | dEq3vaqyaqjyAyai$ |</w:t>
      </w:r>
    </w:p>
    <w:p w:rsidR="00085DE2" w:rsidRDefault="00084A7C">
      <w:r>
        <w:t xml:space="preserve">karma#NE dE3vayaqjyAyai# dE3vayaqjyAyaiq karma#NEq karma#NE dE3vayaqjyAyai$ | </w:t>
      </w:r>
    </w:p>
    <w:p w:rsidR="00085DE2" w:rsidRDefault="00084A7C">
      <w:r>
        <w:t>49)</w:t>
      </w:r>
      <w:r>
        <w:tab/>
        <w:t>1.1.5.1(41)-  dEq3vaqyaqjyAyai$ | ava#dhU4tam |</w:t>
      </w:r>
    </w:p>
    <w:p w:rsidR="00085DE2" w:rsidRDefault="00084A7C">
      <w:r>
        <w:t xml:space="preserve">dEq3vaqyaqjyAyAq ava#dhU4taqm-ava#dhU4tam dE3vayaqjyAyai# dE3vayaqjyAyAq ava#dhU4tam | </w:t>
      </w:r>
    </w:p>
    <w:p w:rsidR="00085DE2" w:rsidRDefault="00084A7C">
      <w:r>
        <w:t>50)</w:t>
      </w:r>
      <w:r>
        <w:tab/>
        <w:t>1.1.5.1(41)-  dEq3vaqyaqjyAyai$ |</w:t>
      </w:r>
    </w:p>
    <w:p w:rsidR="00085DE2" w:rsidRDefault="00084A7C">
      <w:r>
        <w:t xml:space="preserve">dEq3vaqyaqjyAyAq iti# dE3va - yaqjyAyai$ | </w:t>
      </w:r>
    </w:p>
    <w:p w:rsidR="00085DE2" w:rsidRDefault="00084A7C">
      <w:r>
        <w:t>51)</w:t>
      </w:r>
      <w:r>
        <w:tab/>
        <w:t>1.1.5.1(42)-  ava#dhU4tam | rakSha#H |</w:t>
      </w:r>
    </w:p>
    <w:p w:rsidR="00085DE2" w:rsidRDefault="00084A7C">
      <w:r>
        <w:t xml:space="preserve">ava#dhU4taq(gm)q rakShOq rakShO &amp;va#dhU4taqm-ava#dhU4taq(gm)q rakSha#H | </w:t>
      </w:r>
    </w:p>
    <w:p w:rsidR="00085DE2" w:rsidRDefault="00084A7C">
      <w:r>
        <w:t>52)</w:t>
      </w:r>
      <w:r>
        <w:tab/>
        <w:t>1.1.5.1(42)-  ava#dhU4tam |</w:t>
      </w:r>
    </w:p>
    <w:p w:rsidR="00085DE2" w:rsidRDefault="00084A7C">
      <w:r>
        <w:t xml:space="preserve">ava#dhU4taqmityava# - dhUq4taqm | </w:t>
      </w:r>
    </w:p>
    <w:p w:rsidR="00085DE2" w:rsidRDefault="00084A7C">
      <w:r>
        <w:t>53)</w:t>
      </w:r>
      <w:r>
        <w:tab/>
        <w:t>1.1.5.1(43)-  rakSha#H | ava#dhU4tAH |</w:t>
      </w:r>
    </w:p>
    <w:p w:rsidR="00085DE2" w:rsidRDefault="00084A7C">
      <w:r>
        <w:t xml:space="preserve">rakShO &amp;va#dhU4tAq ava#dhU4tAq rakShOq rakShO &amp;va#dhU4tAH | </w:t>
      </w:r>
    </w:p>
    <w:p w:rsidR="00085DE2" w:rsidRDefault="00084A7C">
      <w:r>
        <w:t>54)</w:t>
      </w:r>
      <w:r>
        <w:tab/>
        <w:t>1.1.5.1(44)-  ava#dhU4tAH | arA#tayaH |</w:t>
      </w:r>
    </w:p>
    <w:p w:rsidR="00085DE2" w:rsidRDefault="00084A7C">
      <w:r>
        <w:t xml:space="preserve">ava#dhU4tAq arA#taqyO &amp;rA#taqyO &amp;va#dhU4tAq ava#dhU4tAq arA#tayaH | </w:t>
      </w:r>
    </w:p>
    <w:p w:rsidR="00085DE2" w:rsidRDefault="00084A7C">
      <w:r>
        <w:t>55)</w:t>
      </w:r>
      <w:r>
        <w:tab/>
        <w:t>1.1.5.1(44)-  ava#dhU4tAH |</w:t>
      </w:r>
    </w:p>
    <w:p w:rsidR="00085DE2" w:rsidRDefault="00084A7C">
      <w:r>
        <w:t xml:space="preserve">ava#dhU4tAq ityava# - dhUq4tAqH | </w:t>
      </w:r>
    </w:p>
    <w:p w:rsidR="00085DE2" w:rsidRDefault="00084A7C">
      <w:r>
        <w:t>56)</w:t>
      </w:r>
      <w:r>
        <w:tab/>
        <w:t>1.1.5.1(45)-  arA#tayaH | adi#3tyAH |</w:t>
      </w:r>
    </w:p>
    <w:p w:rsidR="00085DE2" w:rsidRDefault="00084A7C">
      <w:r>
        <w:t xml:space="preserve">arA#taqyO &amp;di#3tyAq adi#3tyAq arA#taqyO &amp;rA#taqyO &amp;di#3tyAH | </w:t>
      </w:r>
    </w:p>
    <w:p w:rsidR="00085DE2" w:rsidRDefault="00084A7C">
      <w:r>
        <w:t>57)</w:t>
      </w:r>
      <w:r>
        <w:tab/>
        <w:t>1.1.5.1(46)-  adi#3tyAH | tvak |</w:t>
      </w:r>
    </w:p>
    <w:p w:rsidR="00085DE2" w:rsidRDefault="00084A7C">
      <w:r>
        <w:t xml:space="preserve">adi#3tyAqstvak tvaga3di#3tyAq adi#3tyAqstvak | </w:t>
      </w:r>
    </w:p>
    <w:p w:rsidR="00085DE2" w:rsidRDefault="00084A7C">
      <w:r>
        <w:t>58)</w:t>
      </w:r>
      <w:r>
        <w:tab/>
        <w:t>1.1.5.1(47)-  tvak | aqsiq |</w:t>
      </w:r>
    </w:p>
    <w:p w:rsidR="00085DE2" w:rsidRDefault="00084A7C">
      <w:r>
        <w:t xml:space="preserve">tvaga#3syasiq tvak tvaga#3si | </w:t>
      </w:r>
    </w:p>
    <w:p w:rsidR="00085DE2" w:rsidRDefault="00084A7C">
      <w:r>
        <w:lastRenderedPageBreak/>
        <w:t>59)</w:t>
      </w:r>
      <w:r>
        <w:tab/>
        <w:t>1.1.5.1(48)-  aqsiq | prati# |</w:t>
      </w:r>
    </w:p>
    <w:p w:rsidR="00085DE2" w:rsidRDefault="00084A7C">
      <w:r>
        <w:t xml:space="preserve">aqsiq pratiq pratya#syasiq prati# | </w:t>
      </w:r>
    </w:p>
    <w:p w:rsidR="00085DE2" w:rsidRDefault="00084A7C">
      <w:r>
        <w:t>60)</w:t>
      </w:r>
      <w:r>
        <w:tab/>
        <w:t>1.1.5.1(49)-  prati# | tvAq |</w:t>
      </w:r>
    </w:p>
    <w:p w:rsidR="00085DE2" w:rsidRDefault="00084A7C">
      <w:r>
        <w:t xml:space="preserve">prati# tvA tvAq pratiq prati# tvA | </w:t>
      </w:r>
    </w:p>
    <w:p w:rsidR="00085DE2" w:rsidRDefault="00084A7C">
      <w:r>
        <w:t>61)</w:t>
      </w:r>
      <w:r>
        <w:tab/>
        <w:t>1.1.5.1(50)-  tvAq | pRuqthiq2vI |</w:t>
      </w:r>
    </w:p>
    <w:p w:rsidR="00085DE2" w:rsidRDefault="00084A7C">
      <w:r>
        <w:t xml:space="preserve">tvAq pRuqthiq2vI pRu#thiq2vI tvA$ tvA pRuthiq2vI | </w:t>
      </w:r>
    </w:p>
    <w:p w:rsidR="00085DE2" w:rsidRDefault="00084A7C">
      <w:r>
        <w:t>1)</w:t>
      </w:r>
      <w:r>
        <w:tab/>
        <w:t>1.1.5.2(1)-  pRuqthiq2vI | vEqttuq |</w:t>
      </w:r>
    </w:p>
    <w:p w:rsidR="00085DE2" w:rsidRDefault="00084A7C">
      <w:r>
        <w:t xml:space="preserve">pRuqthiq2vI vE$ttu vEttu pRuthiq2vI pRu#thiq2vI vE$ttu | </w:t>
      </w:r>
    </w:p>
    <w:p w:rsidR="00085DE2" w:rsidRDefault="00084A7C">
      <w:r>
        <w:t>2)</w:t>
      </w:r>
      <w:r>
        <w:tab/>
        <w:t>1.1.5.2(2)-  vEqttuq | aqdhiq4Shava#Nam |</w:t>
      </w:r>
    </w:p>
    <w:p w:rsidR="00085DE2" w:rsidRDefault="00084A7C">
      <w:r>
        <w:t xml:space="preserve">vEqttvaqdhiq4Shava#Nam-adhiq4Shava#NaM ~MvEttu vEttvadhiq4Shava#Nam | </w:t>
      </w:r>
    </w:p>
    <w:p w:rsidR="00085DE2" w:rsidRDefault="00084A7C">
      <w:r>
        <w:t>3)</w:t>
      </w:r>
      <w:r>
        <w:tab/>
        <w:t>1.1.5.2(3)-  aqdhiq4Shava#Nam | aqsiq |</w:t>
      </w:r>
    </w:p>
    <w:p w:rsidR="00085DE2" w:rsidRDefault="00084A7C">
      <w:r>
        <w:t xml:space="preserve">aqdhiq4Shava#Nam-asyasyadhiq4Shava#Nam adhiq4Shava#Nam-asi | </w:t>
      </w:r>
    </w:p>
    <w:p w:rsidR="00085DE2" w:rsidRDefault="00084A7C">
      <w:r>
        <w:t>4)</w:t>
      </w:r>
      <w:r>
        <w:tab/>
        <w:t>1.1.5.2(3)-  aqdhiq4Shava#Nam |</w:t>
      </w:r>
    </w:p>
    <w:p w:rsidR="00085DE2" w:rsidRDefault="00084A7C">
      <w:r>
        <w:t xml:space="preserve">aqdhiq4Shava#Naqmitya#dhi4 - sava#nam | </w:t>
      </w:r>
    </w:p>
    <w:p w:rsidR="00085DE2" w:rsidRDefault="00084A7C">
      <w:r>
        <w:t>5)</w:t>
      </w:r>
      <w:r>
        <w:tab/>
        <w:t>1.1.5.2(4)-  aqsiq | vAqnaqspaqtyam |</w:t>
      </w:r>
    </w:p>
    <w:p w:rsidR="00085DE2" w:rsidRDefault="00084A7C">
      <w:r>
        <w:t xml:space="preserve">aqsiq vAqnaqspaqtyaM ~MvA#naspaqtyam-a#syasi vAnaspaqtyam | </w:t>
      </w:r>
    </w:p>
    <w:p w:rsidR="00085DE2" w:rsidRDefault="00084A7C">
      <w:r>
        <w:t>6)</w:t>
      </w:r>
      <w:r>
        <w:tab/>
        <w:t>1.1.5.2(5)-  vAqnaqspaqtyam | prati# |</w:t>
      </w:r>
    </w:p>
    <w:p w:rsidR="00085DE2" w:rsidRDefault="00084A7C">
      <w:r>
        <w:t xml:space="preserve">vAqnaqspaqtyam pratiq prati# vAnaspaqtyaM ~MvA#naspaqtyam prati# | </w:t>
      </w:r>
    </w:p>
    <w:p w:rsidR="00085DE2" w:rsidRDefault="00084A7C">
      <w:r>
        <w:t>7)</w:t>
      </w:r>
      <w:r>
        <w:tab/>
        <w:t>1.1.5.2(6)-  prati# | tvAq |</w:t>
      </w:r>
    </w:p>
    <w:p w:rsidR="00085DE2" w:rsidRDefault="00084A7C">
      <w:r>
        <w:t xml:space="preserve">prati# tvA tvAq pratiq prati# tvA | </w:t>
      </w:r>
    </w:p>
    <w:p w:rsidR="00085DE2" w:rsidRDefault="00084A7C">
      <w:r>
        <w:t>8)</w:t>
      </w:r>
      <w:r>
        <w:tab/>
        <w:t>1.1.5.2(7)-  tvAq | adi#3tyAH |</w:t>
      </w:r>
    </w:p>
    <w:p w:rsidR="00085DE2" w:rsidRDefault="00084A7C">
      <w:r>
        <w:t xml:space="preserve">tvA &amp;di#3tyAq adi#3tyAstvAq tvA &amp;di#3tyAH | </w:t>
      </w:r>
    </w:p>
    <w:p w:rsidR="00085DE2" w:rsidRDefault="00084A7C">
      <w:r>
        <w:t>9)</w:t>
      </w:r>
      <w:r>
        <w:tab/>
        <w:t>1.1.5.2(8)-  adi#3tyAH | tvak |</w:t>
      </w:r>
    </w:p>
    <w:p w:rsidR="00085DE2" w:rsidRDefault="00084A7C">
      <w:r>
        <w:t xml:space="preserve">adi#3tyAqstvak tvaga3di#3tyAq adi#3tyAqstvak | </w:t>
      </w:r>
    </w:p>
    <w:p w:rsidR="00085DE2" w:rsidRDefault="00084A7C">
      <w:r>
        <w:t>10)</w:t>
      </w:r>
      <w:r>
        <w:tab/>
        <w:t>1.1.5.2(9)-  tvak | vEqttuq |</w:t>
      </w:r>
    </w:p>
    <w:p w:rsidR="00085DE2" w:rsidRDefault="00084A7C">
      <w:r>
        <w:t xml:space="preserve">tvag3 vE$ttu vEttuq tvak tvag3 vE$ttu | </w:t>
      </w:r>
    </w:p>
    <w:p w:rsidR="00085DE2" w:rsidRDefault="00084A7C">
      <w:r>
        <w:lastRenderedPageBreak/>
        <w:t>11)</w:t>
      </w:r>
      <w:r>
        <w:tab/>
        <w:t>1.1.5.2(10)-  vEqttuq | aqg3nEH |</w:t>
      </w:r>
    </w:p>
    <w:p w:rsidR="00085DE2" w:rsidRDefault="00084A7C">
      <w:r>
        <w:t xml:space="preserve">vEqttvaqg3nEraqg3nEr vE$ttu vEttvaqg3nEH | </w:t>
      </w:r>
    </w:p>
    <w:p w:rsidR="00085DE2" w:rsidRDefault="00084A7C">
      <w:r>
        <w:t>12)</w:t>
      </w:r>
      <w:r>
        <w:tab/>
        <w:t>1.1.5.2(11)-  aqg3nEH | taqnUH |</w:t>
      </w:r>
    </w:p>
    <w:p w:rsidR="00085DE2" w:rsidRDefault="00084A7C">
      <w:r>
        <w:t xml:space="preserve">aqg3nEstaqnUstaqnUraqg3nEraqg3nEstaqnUH | </w:t>
      </w:r>
    </w:p>
    <w:p w:rsidR="00085DE2" w:rsidRDefault="00084A7C">
      <w:r>
        <w:t>13)</w:t>
      </w:r>
      <w:r>
        <w:tab/>
        <w:t>1.1.5.2(12)-  taqnUH | aqsiq |</w:t>
      </w:r>
    </w:p>
    <w:p w:rsidR="00085DE2" w:rsidRDefault="00084A7C">
      <w:r>
        <w:t xml:space="preserve">taqnUra#syasi taqnUstaqnUra#si | </w:t>
      </w:r>
    </w:p>
    <w:p w:rsidR="00085DE2" w:rsidRDefault="00084A7C">
      <w:r>
        <w:t>14)</w:t>
      </w:r>
      <w:r>
        <w:tab/>
        <w:t>1.1.5.2(13)-  aqsiq | vAqcaH |</w:t>
      </w:r>
    </w:p>
    <w:p w:rsidR="00085DE2" w:rsidRDefault="00084A7C">
      <w:r>
        <w:t xml:space="preserve">aqsiq vAqcO vAqcO$ &amp;syasi vAqcaH | </w:t>
      </w:r>
    </w:p>
    <w:p w:rsidR="00085DE2" w:rsidRDefault="00084A7C">
      <w:r>
        <w:t>15)</w:t>
      </w:r>
      <w:r>
        <w:tab/>
        <w:t>1.1.5.2(14)-  vAqcaH | viqsarja#nam |</w:t>
      </w:r>
    </w:p>
    <w:p w:rsidR="00085DE2" w:rsidRDefault="00084A7C">
      <w:r>
        <w:t xml:space="preserve">vAqcO viqsarja#naM ~Mviqsarja#naM ~MvAqcO vAqcO viqsarja#nam | </w:t>
      </w:r>
    </w:p>
    <w:p w:rsidR="00085DE2" w:rsidRDefault="00084A7C">
      <w:r>
        <w:t>16)</w:t>
      </w:r>
      <w:r>
        <w:tab/>
        <w:t>1.1.5.2(15)-  viqsarja#nam | dEq3vavI#tayE |</w:t>
      </w:r>
    </w:p>
    <w:p w:rsidR="00085DE2" w:rsidRDefault="00084A7C">
      <w:r>
        <w:t xml:space="preserve">viqsarja#nam dEq3vavI#tayE dEq3vavI#tayE viqsarja#naM ~Mviqsarja#nam dEq3vavI#tayE | </w:t>
      </w:r>
    </w:p>
    <w:p w:rsidR="00085DE2" w:rsidRDefault="00084A7C">
      <w:r>
        <w:t>17)</w:t>
      </w:r>
      <w:r>
        <w:tab/>
        <w:t>1.1.5.2(15)-  viqsarja#nam |</w:t>
      </w:r>
    </w:p>
    <w:p w:rsidR="00085DE2" w:rsidRDefault="00084A7C">
      <w:r>
        <w:t xml:space="preserve">viqsarja#naqmiti# vi - sarja#nam | </w:t>
      </w:r>
    </w:p>
    <w:p w:rsidR="00085DE2" w:rsidRDefault="00084A7C">
      <w:r>
        <w:t>18)</w:t>
      </w:r>
      <w:r>
        <w:tab/>
        <w:t>1.1.5.2(16)-  dEq3vavI#tayE | tvAq |</w:t>
      </w:r>
    </w:p>
    <w:p w:rsidR="00085DE2" w:rsidRDefault="00084A7C">
      <w:r>
        <w:t xml:space="preserve">dEq3vavI#tayE tvA tvA dEq3vavI#tayE dEq3vavI#tayE tvA | </w:t>
      </w:r>
    </w:p>
    <w:p w:rsidR="00085DE2" w:rsidRDefault="00084A7C">
      <w:r>
        <w:t>19)</w:t>
      </w:r>
      <w:r>
        <w:tab/>
        <w:t>1.1.5.2(16)-  dEq3vavI#tayE |</w:t>
      </w:r>
    </w:p>
    <w:p w:rsidR="00085DE2" w:rsidRDefault="00084A7C">
      <w:r>
        <w:t xml:space="preserve">dEq3vavI#tayaq iti# dEq3va - vIqtaqyEq | </w:t>
      </w:r>
    </w:p>
    <w:p w:rsidR="00085DE2" w:rsidRDefault="00084A7C">
      <w:r>
        <w:t>20)</w:t>
      </w:r>
      <w:r>
        <w:tab/>
        <w:t>1.1.5.2(17)-  tvAq | g3RuqhNAqmiq |</w:t>
      </w:r>
    </w:p>
    <w:p w:rsidR="00085DE2" w:rsidRDefault="00084A7C">
      <w:r>
        <w:t xml:space="preserve">tvAq g3RuqhNAqmiq g3RuqhNAqmiq tvAq tvAq g3RuqhNAqmiq | </w:t>
      </w:r>
    </w:p>
    <w:p w:rsidR="00085DE2" w:rsidRDefault="00084A7C">
      <w:r>
        <w:t>21)</w:t>
      </w:r>
      <w:r>
        <w:tab/>
        <w:t>1.1.5.2(18)-  g3RuqhNAqmiq | ad3ri#H |</w:t>
      </w:r>
    </w:p>
    <w:p w:rsidR="00085DE2" w:rsidRDefault="00084A7C">
      <w:r>
        <w:t xml:space="preserve">g3RuqhNAqmyad3riqrad3ri#r g3RuhNAmi g3RuhNAqmyad3ri#H | </w:t>
      </w:r>
    </w:p>
    <w:p w:rsidR="00085DE2" w:rsidRDefault="00084A7C">
      <w:r>
        <w:t>22)</w:t>
      </w:r>
      <w:r>
        <w:tab/>
        <w:t>1.1.5.2(19)-  ad3ri#H | aqsiq | (G4S-1.1-16)</w:t>
      </w:r>
    </w:p>
    <w:p w:rsidR="00085DE2" w:rsidRDefault="00084A7C">
      <w:r>
        <w:t xml:space="preserve">ad3ri#rasyaqsyad3riqrad3ri#rasi | </w:t>
      </w:r>
    </w:p>
    <w:p w:rsidR="00085DE2" w:rsidRDefault="00084A7C">
      <w:r>
        <w:t>23)</w:t>
      </w:r>
      <w:r>
        <w:tab/>
        <w:t>1.1.5.2(20)-  aqsiq | vAqnaqspaqtyaH | (G4S-1.1-16)</w:t>
      </w:r>
    </w:p>
    <w:p w:rsidR="00085DE2" w:rsidRDefault="00084A7C">
      <w:r>
        <w:lastRenderedPageBreak/>
        <w:t xml:space="preserve">aqsiq vAqnaqspaqtyO vA#naspaqtyO$ &amp;syasi vAnaspaqtyaH | </w:t>
      </w:r>
    </w:p>
    <w:p w:rsidR="00085DE2" w:rsidRDefault="00084A7C">
      <w:r>
        <w:t>24)</w:t>
      </w:r>
      <w:r>
        <w:tab/>
        <w:t>1.1.5.2(21)-  vAqnaqspaqtyaH | saH | (G4S-1.1-16)</w:t>
      </w:r>
    </w:p>
    <w:p w:rsidR="00085DE2" w:rsidRDefault="00084A7C">
      <w:r>
        <w:t xml:space="preserve">vAqnaqspaqtyaH sa sa vA#naspaqtyO vA#naspaqtyaH saH | </w:t>
      </w:r>
    </w:p>
    <w:p w:rsidR="00085DE2" w:rsidRDefault="00084A7C">
      <w:r>
        <w:t>25)</w:t>
      </w:r>
      <w:r>
        <w:tab/>
        <w:t>1.1.5.2(22)-  saH | iqda3m | (G4S-1.1-16)</w:t>
      </w:r>
    </w:p>
    <w:p w:rsidR="00085DE2" w:rsidRDefault="00084A7C">
      <w:r>
        <w:t xml:space="preserve">sa iqda3m-iqda3(gm) sa sa iqda3m | </w:t>
      </w:r>
    </w:p>
    <w:p w:rsidR="00085DE2" w:rsidRDefault="00084A7C">
      <w:r>
        <w:t>26)</w:t>
      </w:r>
      <w:r>
        <w:tab/>
        <w:t>1.1.5.2(23)-  iqda3m | dEq3vEB4ya#H | (G4S-1.1-16)</w:t>
      </w:r>
    </w:p>
    <w:p w:rsidR="00085DE2" w:rsidRDefault="00084A7C">
      <w:r>
        <w:t xml:space="preserve">iqda3m dEq3vEB4yO# dEq3vEB4ya# iqda3m-iqda3m dEq3vEB4ya#H | </w:t>
      </w:r>
    </w:p>
    <w:p w:rsidR="00085DE2" w:rsidRDefault="00084A7C">
      <w:r>
        <w:t>27)</w:t>
      </w:r>
      <w:r>
        <w:tab/>
        <w:t>1.1.5.2(24)-  dEq3vEB4ya#H | haqvyam | (G4S-1.1-16)</w:t>
      </w:r>
    </w:p>
    <w:p w:rsidR="00085DE2" w:rsidRDefault="00084A7C">
      <w:r>
        <w:t xml:space="preserve">dEq3vEB4yO# haqvya(gm) haqvyam dEq3vEB4yO# dEq3vEB4yO# haqvyam | </w:t>
      </w:r>
    </w:p>
    <w:p w:rsidR="00085DE2" w:rsidRDefault="00084A7C">
      <w:r>
        <w:t>28)</w:t>
      </w:r>
      <w:r>
        <w:tab/>
        <w:t>1.1.5.2(25)-  haqvyam | suqSami# | (G4S-1.1-16)</w:t>
      </w:r>
    </w:p>
    <w:p w:rsidR="00085DE2" w:rsidRDefault="00084A7C">
      <w:r>
        <w:t xml:space="preserve">haqvya(gm) suqSami# suqSami# haqvya(gm) haqvya(gm) suqSami# | </w:t>
      </w:r>
    </w:p>
    <w:p w:rsidR="00085DE2" w:rsidRDefault="00084A7C">
      <w:r>
        <w:t>29)</w:t>
      </w:r>
      <w:r>
        <w:tab/>
        <w:t>1.1.5.2(26)-  suqSami# | SaqmiqShvaq | (G4S-1.1-16)</w:t>
      </w:r>
    </w:p>
    <w:p w:rsidR="00085DE2" w:rsidRDefault="00084A7C">
      <w:r>
        <w:t xml:space="preserve">suqSami# SamiShva SamiShva suqSami# suqSami# SamiShva | </w:t>
      </w:r>
    </w:p>
    <w:p w:rsidR="00085DE2" w:rsidRDefault="00084A7C">
      <w:r>
        <w:t>30)</w:t>
      </w:r>
      <w:r>
        <w:tab/>
        <w:t>1.1.5.2(26)-  suqSami# | (G4S-1.1-16)</w:t>
      </w:r>
    </w:p>
    <w:p w:rsidR="00085DE2" w:rsidRDefault="00084A7C">
      <w:r>
        <w:t xml:space="preserve">suqSamIti# su - Sami# | </w:t>
      </w:r>
    </w:p>
    <w:p w:rsidR="00085DE2" w:rsidRDefault="00084A7C">
      <w:r>
        <w:t>31)</w:t>
      </w:r>
      <w:r>
        <w:tab/>
        <w:t>1.1.5.2(27)-  SaqmiqShvaq | iSha$m | (G4S-1.1-16)</w:t>
      </w:r>
    </w:p>
    <w:p w:rsidR="00085DE2" w:rsidRDefault="00084A7C">
      <w:r>
        <w:t xml:space="preserve">SaqmiqShvE Shaqm-iSha(gm)# SamiShva SamiqShvE Sha$m | </w:t>
      </w:r>
    </w:p>
    <w:p w:rsidR="00085DE2" w:rsidRDefault="00084A7C">
      <w:r>
        <w:t>32)</w:t>
      </w:r>
      <w:r>
        <w:tab/>
        <w:t>1.1.5.2(28)-  iSha$m | A | (G4S-1.1-16)</w:t>
      </w:r>
    </w:p>
    <w:p w:rsidR="00085DE2" w:rsidRDefault="00084A7C">
      <w:r>
        <w:t xml:space="preserve">iShaqm-EShaqm iShaqm-A | </w:t>
      </w:r>
    </w:p>
    <w:p w:rsidR="00085DE2" w:rsidRDefault="00084A7C">
      <w:r>
        <w:t>33)</w:t>
      </w:r>
      <w:r>
        <w:tab/>
        <w:t>1.1.5.2(29)-  A | vaqdaq3 | (G4S-1.1-16)</w:t>
      </w:r>
    </w:p>
    <w:p w:rsidR="00085DE2" w:rsidRDefault="00084A7C">
      <w:r>
        <w:t xml:space="preserve">A va#da3 vaqdA3 va#da3 | </w:t>
      </w:r>
    </w:p>
    <w:p w:rsidR="00085DE2" w:rsidRDefault="00084A7C">
      <w:r>
        <w:t>34)</w:t>
      </w:r>
      <w:r>
        <w:tab/>
        <w:t>1.1.5.2(30)-  vaqdaq3 | Urja$m | (G4S-1.1-16)</w:t>
      </w:r>
    </w:p>
    <w:p w:rsidR="00085DE2" w:rsidRDefault="00084A7C">
      <w:r>
        <w:t xml:space="preserve">vaqdO3rjaqm-Urja#M ~Mvada3 vaqdO3rja$m | </w:t>
      </w:r>
    </w:p>
    <w:p w:rsidR="00085DE2" w:rsidRDefault="00084A7C">
      <w:r>
        <w:t>35)</w:t>
      </w:r>
      <w:r>
        <w:tab/>
        <w:t>1.1.5.2(31)-  Urja$m | A | (G4S-1.1-16)</w:t>
      </w:r>
    </w:p>
    <w:p w:rsidR="00085DE2" w:rsidRDefault="00084A7C">
      <w:r>
        <w:t xml:space="preserve">Urjaqm-Orjaqm Urjaqm-A | </w:t>
      </w:r>
    </w:p>
    <w:p w:rsidR="00085DE2" w:rsidRDefault="00084A7C">
      <w:r>
        <w:t>36)</w:t>
      </w:r>
      <w:r>
        <w:tab/>
        <w:t>1.1.5.2(32)-  A | vaqdaq3 | (G4S-1.1-16)</w:t>
      </w:r>
    </w:p>
    <w:p w:rsidR="00085DE2" w:rsidRDefault="00084A7C">
      <w:r>
        <w:lastRenderedPageBreak/>
        <w:t xml:space="preserve">A va#da3 vaqdA3 va#da3 | </w:t>
      </w:r>
    </w:p>
    <w:p w:rsidR="00085DE2" w:rsidRDefault="00084A7C">
      <w:r>
        <w:t>37)</w:t>
      </w:r>
      <w:r>
        <w:tab/>
        <w:t>1.1.5.2(33)-  vaqdaq3 | d3yuqmat | (G4S-1.1-16)</w:t>
      </w:r>
    </w:p>
    <w:p w:rsidR="00085DE2" w:rsidRDefault="00084A7C">
      <w:r>
        <w:t xml:space="preserve">vaqdaq3 d3yuqmad3 d3yuqmad3 va#da3 vada3 d3yuqmat | </w:t>
      </w:r>
    </w:p>
    <w:p w:rsidR="00085DE2" w:rsidRDefault="00084A7C">
      <w:r>
        <w:t>38)</w:t>
      </w:r>
      <w:r>
        <w:tab/>
        <w:t>1.1.5.2(34)-  d3yuqmat | vaqdaq3taq | (G4S-1.1-16)</w:t>
      </w:r>
    </w:p>
    <w:p w:rsidR="00085DE2" w:rsidRDefault="00084A7C">
      <w:r>
        <w:t xml:space="preserve">d3yuqmad3 va#da3ta vada3ta d3yuqmad3 d3yuqmad3 va#da3ta | </w:t>
      </w:r>
    </w:p>
    <w:p w:rsidR="00085DE2" w:rsidRDefault="00084A7C">
      <w:r>
        <w:t>39)</w:t>
      </w:r>
      <w:r>
        <w:tab/>
        <w:t>1.1.5.2(34)-  d3yuqmat | (G4S-1.1-16)</w:t>
      </w:r>
    </w:p>
    <w:p w:rsidR="00085DE2" w:rsidRDefault="00084A7C">
      <w:r>
        <w:t xml:space="preserve">d3yuqmadi3ti# d3yu - mat | </w:t>
      </w:r>
    </w:p>
    <w:p w:rsidR="00085DE2" w:rsidRDefault="00084A7C">
      <w:r>
        <w:t>40)</w:t>
      </w:r>
      <w:r>
        <w:tab/>
        <w:t>1.1.5.2(35)-  vaqdaq3taq | vaqyam | (G4S-1.1-16)</w:t>
      </w:r>
    </w:p>
    <w:p w:rsidR="00085DE2" w:rsidRDefault="00084A7C">
      <w:r>
        <w:t xml:space="preserve">vaqdaq3taq vaqyaM ~MvaqyaM ~Mva#da3ta vada3ta vaqyam | </w:t>
      </w:r>
    </w:p>
    <w:p w:rsidR="00085DE2" w:rsidRDefault="00084A7C">
      <w:r>
        <w:t>41)</w:t>
      </w:r>
      <w:r>
        <w:tab/>
        <w:t>1.1.5.2(36)-  vaqyam | saq~gGAq4tam | (G4S-1.1-16)</w:t>
      </w:r>
    </w:p>
    <w:p w:rsidR="00085DE2" w:rsidRDefault="00084A7C">
      <w:r>
        <w:t xml:space="preserve">vaqya(gm) sa#~gGAq4ta(gm) sa#~gGAq4taM ~MvaqyaM ~Mvaqya(gm) sa#~gGAq4tam | </w:t>
      </w:r>
    </w:p>
    <w:p w:rsidR="00085DE2" w:rsidRDefault="00084A7C">
      <w:r>
        <w:t>42)</w:t>
      </w:r>
      <w:r>
        <w:tab/>
        <w:t>1.1.5.2(37)-  saq~gGAq4tam | jEqShmaq |</w:t>
      </w:r>
    </w:p>
    <w:p w:rsidR="00085DE2" w:rsidRDefault="00084A7C">
      <w:r>
        <w:t xml:space="preserve">saq~gGAq4tam jE$Shma jEShma sa~gGAq4ta(gm) sa#~gGAq4tam jE$Shma | </w:t>
      </w:r>
    </w:p>
    <w:p w:rsidR="00085DE2" w:rsidRDefault="00084A7C">
      <w:r>
        <w:t>43)</w:t>
      </w:r>
      <w:r>
        <w:tab/>
        <w:t>1.1.5.2(37)-  saq~gGAq4tam |</w:t>
      </w:r>
    </w:p>
    <w:p w:rsidR="00085DE2" w:rsidRDefault="00084A7C">
      <w:r>
        <w:t xml:space="preserve">saq~gGAq4tamiti# saM - GAq4tam | </w:t>
      </w:r>
    </w:p>
    <w:p w:rsidR="00085DE2" w:rsidRDefault="00084A7C">
      <w:r>
        <w:t>44)</w:t>
      </w:r>
      <w:r>
        <w:tab/>
        <w:t>1.1.5.2(38)-  jEqShmaq | vaqrq.ShavRu#d3dha4m |</w:t>
      </w:r>
    </w:p>
    <w:p w:rsidR="00085DE2" w:rsidRDefault="00084A7C">
      <w:r>
        <w:t xml:space="preserve">jEqShmaq vaqrq.ShavRu#d3dha4M ~Mvaqrq.ShavRu#d3dha4m jEShma jEShma vaqrq.ShavRu#d3dha4m | </w:t>
      </w:r>
    </w:p>
    <w:p w:rsidR="00085DE2" w:rsidRDefault="00084A7C">
      <w:r>
        <w:t>45)</w:t>
      </w:r>
      <w:r>
        <w:tab/>
        <w:t>1.1.5.2(39)-  vaqrq.ShavRu#d3dha4m | aqsiq |</w:t>
      </w:r>
    </w:p>
    <w:p w:rsidR="00085DE2" w:rsidRDefault="00084A7C">
      <w:r>
        <w:t xml:space="preserve">vaqrq.ShavRu#d3dha4m-asyasi vaqrq.ShavRu#d3dha4M ~Mvaqrq.ShavRu#d3dha4m-asi | </w:t>
      </w:r>
    </w:p>
    <w:p w:rsidR="00085DE2" w:rsidRDefault="00084A7C">
      <w:r>
        <w:t>46)</w:t>
      </w:r>
      <w:r>
        <w:tab/>
        <w:t>1.1.5.2(39)-  vaqrq.ShavRu#d3dha4m |</w:t>
      </w:r>
    </w:p>
    <w:p w:rsidR="00085DE2" w:rsidRDefault="00084A7C">
      <w:r>
        <w:t xml:space="preserve">vaqrq.ShavRu#d3dhaq4miti# vaqrq.Sha - vRuqd3dhaq4m | </w:t>
      </w:r>
    </w:p>
    <w:p w:rsidR="00085DE2" w:rsidRDefault="00084A7C">
      <w:r>
        <w:t>47)</w:t>
      </w:r>
      <w:r>
        <w:tab/>
        <w:t>1.1.5.2(40)-  aqsiq | prati# |</w:t>
      </w:r>
    </w:p>
    <w:p w:rsidR="00085DE2" w:rsidRDefault="00084A7C">
      <w:r>
        <w:t xml:space="preserve">aqsiq pratiq pratya#syasiq prati# | </w:t>
      </w:r>
    </w:p>
    <w:p w:rsidR="00085DE2" w:rsidRDefault="00084A7C">
      <w:r>
        <w:t>48)</w:t>
      </w:r>
      <w:r>
        <w:tab/>
        <w:t>1.1.5.2(41)-  prati# | tvAq |</w:t>
      </w:r>
    </w:p>
    <w:p w:rsidR="00085DE2" w:rsidRDefault="00084A7C">
      <w:r>
        <w:t xml:space="preserve">prati# tvA tvAq pratiq prati# tvA | </w:t>
      </w:r>
    </w:p>
    <w:p w:rsidR="00085DE2" w:rsidRDefault="00084A7C">
      <w:r>
        <w:lastRenderedPageBreak/>
        <w:t>49)</w:t>
      </w:r>
      <w:r>
        <w:tab/>
        <w:t>1.1.5.2(42)-  tvAq | vaqrq.ShavRu#d3dha4m |</w:t>
      </w:r>
    </w:p>
    <w:p w:rsidR="00085DE2" w:rsidRDefault="00084A7C">
      <w:r>
        <w:t xml:space="preserve">tvAq vaqrq.ShavRu#d3dha4M ~Mvaqrq.ShavRu#d3dha4m tvA tvA vaqrq.ShavRu#d3dha4m | </w:t>
      </w:r>
    </w:p>
    <w:p w:rsidR="00085DE2" w:rsidRDefault="00084A7C">
      <w:r>
        <w:t>50)</w:t>
      </w:r>
      <w:r>
        <w:tab/>
        <w:t>1.1.5.2(43)-  vaqrq.ShavRu#d3dha4m | vEqttuq |</w:t>
      </w:r>
    </w:p>
    <w:p w:rsidR="00085DE2" w:rsidRDefault="00084A7C">
      <w:r>
        <w:t xml:space="preserve">vaqrq.ShavRu#d3dha4M ~MvEttu vEttu vaqrq.ShavRu#d3dha4M ~Mvaqrq.ShavRu#d3dha4M ~MvEttu | </w:t>
      </w:r>
    </w:p>
    <w:p w:rsidR="00085DE2" w:rsidRDefault="00084A7C">
      <w:r>
        <w:t>51)</w:t>
      </w:r>
      <w:r>
        <w:tab/>
        <w:t>1.1.5.2(43)-  vaqrq.ShavRu#d3dha4m |</w:t>
      </w:r>
    </w:p>
    <w:p w:rsidR="00085DE2" w:rsidRDefault="00084A7C">
      <w:r>
        <w:t xml:space="preserve">vaqrq.ShavRu#d3dhaq4miti# vaqrq.Sha - vRuqd3dhaq4m | </w:t>
      </w:r>
    </w:p>
    <w:p w:rsidR="00085DE2" w:rsidRDefault="00084A7C">
      <w:r>
        <w:t>52)</w:t>
      </w:r>
      <w:r>
        <w:tab/>
        <w:t>1.1.5.2(44)-  vEqttuq | parA#pUtam |</w:t>
      </w:r>
    </w:p>
    <w:p w:rsidR="00085DE2" w:rsidRDefault="00084A7C">
      <w:r>
        <w:t xml:space="preserve">vEqttuq parA#pUtaqm parA#pUtaM ~MvEttu vEttuq parA#pUtam | </w:t>
      </w:r>
    </w:p>
    <w:p w:rsidR="00085DE2" w:rsidRDefault="00084A7C">
      <w:r>
        <w:t>53)</w:t>
      </w:r>
      <w:r>
        <w:tab/>
        <w:t>1.1.5.2(45)-  parA#pUtam | rakSha#H |</w:t>
      </w:r>
    </w:p>
    <w:p w:rsidR="00085DE2" w:rsidRDefault="00084A7C">
      <w:r>
        <w:t xml:space="preserve">parA#pUtaq(gm)q rakShOq rakShaqH parA#pUtaqm parA#pUtaq(gm)q rakSha#H | </w:t>
      </w:r>
    </w:p>
    <w:p w:rsidR="00085DE2" w:rsidRDefault="00084A7C">
      <w:r>
        <w:t>54)</w:t>
      </w:r>
      <w:r>
        <w:tab/>
        <w:t>1.1.5.2(45)-  parA#pUtam |</w:t>
      </w:r>
    </w:p>
    <w:p w:rsidR="00085DE2" w:rsidRDefault="00084A7C">
      <w:r>
        <w:t xml:space="preserve">parA#pUtaqmitiq parA$ - pUqtaqm | </w:t>
      </w:r>
    </w:p>
    <w:p w:rsidR="00085DE2" w:rsidRDefault="00084A7C">
      <w:r>
        <w:t>55)</w:t>
      </w:r>
      <w:r>
        <w:tab/>
        <w:t>1.1.5.2(46)-  rakSha#H | parA#pUtAH |</w:t>
      </w:r>
    </w:p>
    <w:p w:rsidR="00085DE2" w:rsidRDefault="00084A7C">
      <w:r>
        <w:t xml:space="preserve">rakShaqH parA#pUtAqH parA#pUtAq rakShOq rakShaqH parA#pUtAH | </w:t>
      </w:r>
    </w:p>
    <w:p w:rsidR="00085DE2" w:rsidRDefault="00084A7C">
      <w:r>
        <w:t>56)</w:t>
      </w:r>
      <w:r>
        <w:tab/>
        <w:t>1.1.5.2(47)-  parA#pUtAH | arA#tayaH |</w:t>
      </w:r>
    </w:p>
    <w:p w:rsidR="00085DE2" w:rsidRDefault="00084A7C">
      <w:r>
        <w:t xml:space="preserve">parA#pUtAq arA#taqyO &amp;rA#tayaqH parA#pUtAqH parA#pUtAq arA#tayaH | </w:t>
      </w:r>
    </w:p>
    <w:p w:rsidR="00085DE2" w:rsidRDefault="00084A7C">
      <w:r>
        <w:t>57)</w:t>
      </w:r>
      <w:r>
        <w:tab/>
        <w:t>1.1.5.2(47)-  parA#pUtAH |</w:t>
      </w:r>
    </w:p>
    <w:p w:rsidR="00085DE2" w:rsidRDefault="00084A7C">
      <w:r>
        <w:t xml:space="preserve">parA#pUtAq itiq parA$ - pUqtAqH | </w:t>
      </w:r>
    </w:p>
    <w:p w:rsidR="00085DE2" w:rsidRDefault="00084A7C">
      <w:r>
        <w:t>58)</w:t>
      </w:r>
      <w:r>
        <w:tab/>
        <w:t>1.1.5.2(48)-  arA#tayaH | rakSha#sAm |</w:t>
      </w:r>
    </w:p>
    <w:p w:rsidR="00085DE2" w:rsidRDefault="00084A7C">
      <w:r>
        <w:t xml:space="preserve">arA#tayOq rakSha#sAq(gm)q rakSha#sAqm-arA#taqyO &amp;rA#tayOq rakSha#sAm | </w:t>
      </w:r>
    </w:p>
    <w:p w:rsidR="00085DE2" w:rsidRDefault="00084A7C">
      <w:r>
        <w:t>59)</w:t>
      </w:r>
      <w:r>
        <w:tab/>
        <w:t>1.1.5.2(49)-  rakSha#sAm | BAq4ga3H |</w:t>
      </w:r>
    </w:p>
    <w:p w:rsidR="00085DE2" w:rsidRDefault="00084A7C">
      <w:r>
        <w:t xml:space="preserve">rakSha#sAm BAq4gO3 BAq4gO3 rakSha#sAq(gm)q rakSha#sAm BAq4ga3H | </w:t>
      </w:r>
    </w:p>
    <w:p w:rsidR="00085DE2" w:rsidRDefault="00084A7C">
      <w:r>
        <w:t>60)</w:t>
      </w:r>
      <w:r>
        <w:tab/>
        <w:t>1.1.5.2(50)-  BAq4ga3H | aqsiq |</w:t>
      </w:r>
    </w:p>
    <w:p w:rsidR="00085DE2" w:rsidRDefault="00084A7C">
      <w:r>
        <w:t xml:space="preserve">BAq4gO$3 &amp;syasi BAq4gO3 BAq4gO#3 &amp;si | </w:t>
      </w:r>
    </w:p>
    <w:p w:rsidR="00085DE2" w:rsidRDefault="00084A7C">
      <w:r>
        <w:t>61)</w:t>
      </w:r>
      <w:r>
        <w:tab/>
        <w:t>1.1.5.2(51)-  aqsiq | vAqyuH |</w:t>
      </w:r>
    </w:p>
    <w:p w:rsidR="00085DE2" w:rsidRDefault="00084A7C">
      <w:r>
        <w:lastRenderedPageBreak/>
        <w:t xml:space="preserve">aqsiq vAqyur vAqyura#syasi vAqyuH | </w:t>
      </w:r>
    </w:p>
    <w:p w:rsidR="00085DE2" w:rsidRDefault="00084A7C">
      <w:r>
        <w:t>62)</w:t>
      </w:r>
      <w:r>
        <w:tab/>
        <w:t>1.1.5.2(52)-  vAqyuH | vaqH |</w:t>
      </w:r>
    </w:p>
    <w:p w:rsidR="00085DE2" w:rsidRDefault="00084A7C">
      <w:r>
        <w:t xml:space="preserve">vAqyur vO# vO vAqyur vAqyur va#H | </w:t>
      </w:r>
    </w:p>
    <w:p w:rsidR="00085DE2" w:rsidRDefault="00084A7C">
      <w:r>
        <w:t>63)</w:t>
      </w:r>
      <w:r>
        <w:tab/>
        <w:t>1.1.5.2(53)-  vaqH | vi |</w:t>
      </w:r>
    </w:p>
    <w:p w:rsidR="00085DE2" w:rsidRDefault="00084A7C">
      <w:r>
        <w:t xml:space="preserve">vOq vi vi vO# vOq vi | </w:t>
      </w:r>
    </w:p>
    <w:p w:rsidR="00085DE2" w:rsidRDefault="00084A7C">
      <w:r>
        <w:t>64)</w:t>
      </w:r>
      <w:r>
        <w:tab/>
        <w:t>1.1.5.2(54)-  vi | viqnaqktuq |</w:t>
      </w:r>
    </w:p>
    <w:p w:rsidR="00085DE2" w:rsidRDefault="00084A7C">
      <w:r>
        <w:t xml:space="preserve">vi vi#naktu vinaktuq vi vi vi#naktu | </w:t>
      </w:r>
    </w:p>
    <w:p w:rsidR="00085DE2" w:rsidRDefault="00084A7C">
      <w:r>
        <w:t>65)</w:t>
      </w:r>
      <w:r>
        <w:tab/>
        <w:t>1.1.5.2(55)-  viqnaqktuq | dEq3vaH |</w:t>
      </w:r>
    </w:p>
    <w:p w:rsidR="00085DE2" w:rsidRDefault="00084A7C">
      <w:r>
        <w:t xml:space="preserve">viqnaqktuq dEq3vO dEq3vO vi#naktu vinaktu dEq3vaH | </w:t>
      </w:r>
    </w:p>
    <w:p w:rsidR="00085DE2" w:rsidRDefault="00084A7C">
      <w:r>
        <w:t>66)</w:t>
      </w:r>
      <w:r>
        <w:tab/>
        <w:t>1.1.5.2(56)-  dEq3vaH | vaqH |</w:t>
      </w:r>
    </w:p>
    <w:p w:rsidR="00085DE2" w:rsidRDefault="00084A7C">
      <w:r>
        <w:t xml:space="preserve">dEq3vO vO# vO dEq3vO dEq3vO va#H | </w:t>
      </w:r>
    </w:p>
    <w:p w:rsidR="00085DE2" w:rsidRDefault="00084A7C">
      <w:r>
        <w:t>67)</w:t>
      </w:r>
      <w:r>
        <w:tab/>
        <w:t>1.1.5.2(57)-  vaqH | saqviqtA |</w:t>
      </w:r>
    </w:p>
    <w:p w:rsidR="00085DE2" w:rsidRDefault="00084A7C">
      <w:r>
        <w:t xml:space="preserve">vaqH saqviqtA sa#viqtA vO# vaH saviqtA | </w:t>
      </w:r>
    </w:p>
    <w:p w:rsidR="00085DE2" w:rsidRDefault="00084A7C">
      <w:r>
        <w:t>68)</w:t>
      </w:r>
      <w:r>
        <w:tab/>
        <w:t>1.1.5.2(58)-  saqviqtA | hira#NyapANiH |</w:t>
      </w:r>
    </w:p>
    <w:p w:rsidR="00085DE2" w:rsidRDefault="00084A7C">
      <w:r>
        <w:t xml:space="preserve">saqviqtA hira#NyapANiqrq. hira#NyapANiH saviqtA sa#viqtA hira#NyapANiH | </w:t>
      </w:r>
    </w:p>
    <w:p w:rsidR="00085DE2" w:rsidRDefault="00084A7C">
      <w:r>
        <w:t>69)</w:t>
      </w:r>
      <w:r>
        <w:tab/>
        <w:t>1.1.5.2(59)-  hira#NyapANiH | prati# |</w:t>
      </w:r>
    </w:p>
    <w:p w:rsidR="00085DE2" w:rsidRDefault="00084A7C">
      <w:r>
        <w:t xml:space="preserve">hira#NyapANiqH pratiq pratiq hira#NyapANiqrq. hira#NyapANiqH prati# | </w:t>
      </w:r>
    </w:p>
    <w:p w:rsidR="00085DE2" w:rsidRDefault="00084A7C">
      <w:r>
        <w:t>70)</w:t>
      </w:r>
      <w:r>
        <w:tab/>
        <w:t>1.1.5.2(59)-  hira#NyapANiH |</w:t>
      </w:r>
    </w:p>
    <w:p w:rsidR="00085DE2" w:rsidRDefault="00084A7C">
      <w:r>
        <w:t xml:space="preserve">hira#NyapANiqritiq hira#Nya - pAqNiqH | </w:t>
      </w:r>
    </w:p>
    <w:p w:rsidR="00085DE2" w:rsidRDefault="00084A7C">
      <w:r>
        <w:t>71)</w:t>
      </w:r>
      <w:r>
        <w:tab/>
        <w:t>1.1.5.2(60)-  prati# | g3RuqhNAqtuq ||</w:t>
      </w:r>
    </w:p>
    <w:p w:rsidR="00085DE2" w:rsidRDefault="00084A7C">
      <w:r>
        <w:t xml:space="preserve">prati# g3RuhNAtu g3RuhNAtuq pratiq prati# g3RuhNAtu | </w:t>
      </w:r>
    </w:p>
    <w:p w:rsidR="00085DE2" w:rsidRDefault="00084A7C">
      <w:r>
        <w:t>72)</w:t>
      </w:r>
      <w:r>
        <w:tab/>
        <w:t>1.1.5.2(61)-  g3RuqhNAqtuq ||</w:t>
      </w:r>
    </w:p>
    <w:p w:rsidR="00085DE2" w:rsidRDefault="00084A7C">
      <w:r>
        <w:t xml:space="preserve">g3RuqhNAqtviti# g3RuhNAtu | </w:t>
      </w:r>
    </w:p>
    <w:p w:rsidR="00085DE2" w:rsidRDefault="00084A7C">
      <w:r>
        <w:t>1)</w:t>
      </w:r>
      <w:r>
        <w:tab/>
        <w:t>1.1.6.1(1)-  ava#dhU4tam | rakSha#H |</w:t>
      </w:r>
    </w:p>
    <w:p w:rsidR="00085DE2" w:rsidRDefault="00084A7C">
      <w:r>
        <w:t xml:space="preserve">ava#dhU4taq(gm)q rakShOq rakShO &amp;va#dhU4taqm-ava#dhU4taq(gm)q rakSha#H | </w:t>
      </w:r>
    </w:p>
    <w:p w:rsidR="00085DE2" w:rsidRDefault="00084A7C">
      <w:r>
        <w:t>2)</w:t>
      </w:r>
      <w:r>
        <w:tab/>
        <w:t>1.1.6.1(1)-  ava#dhU4tam |</w:t>
      </w:r>
    </w:p>
    <w:p w:rsidR="00085DE2" w:rsidRDefault="00084A7C">
      <w:r>
        <w:lastRenderedPageBreak/>
        <w:t xml:space="preserve">ava#dhU4taqmityava# - dhUq4taqm | </w:t>
      </w:r>
    </w:p>
    <w:p w:rsidR="00085DE2" w:rsidRDefault="00084A7C">
      <w:r>
        <w:t>3)</w:t>
      </w:r>
      <w:r>
        <w:tab/>
        <w:t>1.1.6.1(2)-  rakSha#H | ava#dhU4tAH |</w:t>
      </w:r>
    </w:p>
    <w:p w:rsidR="00085DE2" w:rsidRDefault="00084A7C">
      <w:r>
        <w:t xml:space="preserve">rakShO &amp;va#dhU4tAq ava#dhU4tAq rakShOq rakShO &amp;va#dhU4tAH | </w:t>
      </w:r>
    </w:p>
    <w:p w:rsidR="00085DE2" w:rsidRDefault="00084A7C">
      <w:r>
        <w:t>4)</w:t>
      </w:r>
      <w:r>
        <w:tab/>
        <w:t>1.1.6.1(3)-  ava#dhU4tAH | arA#tayaH |</w:t>
      </w:r>
    </w:p>
    <w:p w:rsidR="00085DE2" w:rsidRDefault="00084A7C">
      <w:r>
        <w:t xml:space="preserve">ava#dhU4tAq arA#taqyO &amp;rA#taqyO &amp;va#dhU4tAq ava#dhU4tAq arA#tayaH | </w:t>
      </w:r>
    </w:p>
    <w:p w:rsidR="00085DE2" w:rsidRDefault="00084A7C">
      <w:r>
        <w:t>5)</w:t>
      </w:r>
      <w:r>
        <w:tab/>
        <w:t>1.1.6.1(3)-  ava#dhU4tAH |</w:t>
      </w:r>
    </w:p>
    <w:p w:rsidR="00085DE2" w:rsidRDefault="00084A7C">
      <w:r>
        <w:t xml:space="preserve">ava#dhU4tAq ityava# - dhUq4tAqH | </w:t>
      </w:r>
    </w:p>
    <w:p w:rsidR="00085DE2" w:rsidRDefault="00084A7C">
      <w:r>
        <w:t>6)</w:t>
      </w:r>
      <w:r>
        <w:tab/>
        <w:t>1.1.6.1(4)-  arA#tayaH | adi#3tyAH |</w:t>
      </w:r>
    </w:p>
    <w:p w:rsidR="00085DE2" w:rsidRDefault="00084A7C">
      <w:r>
        <w:t xml:space="preserve">arA#taqyO &amp;di#3tyAq adi#3tyAq arA#taqyO &amp;rA#taqyO &amp;di#3tyAH | </w:t>
      </w:r>
    </w:p>
    <w:p w:rsidR="00085DE2" w:rsidRDefault="00084A7C">
      <w:r>
        <w:t>7)</w:t>
      </w:r>
      <w:r>
        <w:tab/>
        <w:t>1.1.6.1(5)-  adi#3tyAH | tvak |</w:t>
      </w:r>
    </w:p>
    <w:p w:rsidR="00085DE2" w:rsidRDefault="00084A7C">
      <w:r>
        <w:t xml:space="preserve">adi#3tyAqstvak tvaga3di#3tyAq adi#3tyAqstvak | </w:t>
      </w:r>
    </w:p>
    <w:p w:rsidR="00085DE2" w:rsidRDefault="00084A7C">
      <w:r>
        <w:t>8)</w:t>
      </w:r>
      <w:r>
        <w:tab/>
        <w:t>1.1.6.1(6)-  tvak | aqsiq |</w:t>
      </w:r>
    </w:p>
    <w:p w:rsidR="00085DE2" w:rsidRDefault="00084A7C">
      <w:r>
        <w:t xml:space="preserve">tvaga#3syasiq tvak tvaga#3si | </w:t>
      </w:r>
    </w:p>
    <w:p w:rsidR="00085DE2" w:rsidRDefault="00084A7C">
      <w:r>
        <w:t>9)</w:t>
      </w:r>
      <w:r>
        <w:tab/>
        <w:t>1.1.6.1(7)-  aqsiq | prati# |</w:t>
      </w:r>
    </w:p>
    <w:p w:rsidR="00085DE2" w:rsidRDefault="00084A7C">
      <w:r>
        <w:t xml:space="preserve">aqsiq pratiq pratya#syasiq prati# | </w:t>
      </w:r>
    </w:p>
    <w:p w:rsidR="00085DE2" w:rsidRDefault="00084A7C">
      <w:r>
        <w:t>10)</w:t>
      </w:r>
      <w:r>
        <w:tab/>
        <w:t>1.1.6.1(8)-  prati# | tvAq |</w:t>
      </w:r>
    </w:p>
    <w:p w:rsidR="00085DE2" w:rsidRDefault="00084A7C">
      <w:r>
        <w:t xml:space="preserve">prati# tvA tvAq pratiq prati# tvA | </w:t>
      </w:r>
    </w:p>
    <w:p w:rsidR="00085DE2" w:rsidRDefault="00084A7C">
      <w:r>
        <w:t>11)</w:t>
      </w:r>
      <w:r>
        <w:tab/>
        <w:t>1.1.6.1(9)-  tvAq | pRuqthiq2vI |</w:t>
      </w:r>
    </w:p>
    <w:p w:rsidR="00085DE2" w:rsidRDefault="00084A7C">
      <w:r>
        <w:t xml:space="preserve">tvAq pRuqthiq2vI pRu#thiq2vI tvA$ tvA pRuthiq2vI | </w:t>
      </w:r>
    </w:p>
    <w:p w:rsidR="00085DE2" w:rsidRDefault="00084A7C">
      <w:r>
        <w:t>12)</w:t>
      </w:r>
      <w:r>
        <w:tab/>
        <w:t>1.1.6.1(10)-  pRuqthiq2vI | vEqttuq |</w:t>
      </w:r>
    </w:p>
    <w:p w:rsidR="00085DE2" w:rsidRDefault="00084A7C">
      <w:r>
        <w:t xml:space="preserve">pRuqthiq2vI vE$ttu vEttu pRuthiq2vI pRu#thiq2vI vE$ttu | </w:t>
      </w:r>
    </w:p>
    <w:p w:rsidR="00085DE2" w:rsidRDefault="00084A7C">
      <w:r>
        <w:t>13)</w:t>
      </w:r>
      <w:r>
        <w:tab/>
        <w:t>1.1.6.1(11)-  vEqttuq | diq3vaH |</w:t>
      </w:r>
    </w:p>
    <w:p w:rsidR="00085DE2" w:rsidRDefault="00084A7C">
      <w:r>
        <w:t xml:space="preserve">vEqttuq diq3vO diq3vO vE$ttu vEttu diq3vaH | </w:t>
      </w:r>
    </w:p>
    <w:p w:rsidR="00085DE2" w:rsidRDefault="00084A7C">
      <w:r>
        <w:t>14)</w:t>
      </w:r>
      <w:r>
        <w:tab/>
        <w:t>1.1.6.1(12)-  diq3vaH | skaqmBaq4niH |</w:t>
      </w:r>
    </w:p>
    <w:p w:rsidR="00085DE2" w:rsidRDefault="00084A7C">
      <w:r>
        <w:t xml:space="preserve">diq3vaH ska#mBaq4niH ska#mBaq4nir diq3vO diq3vaH ska#mBaq4niH | </w:t>
      </w:r>
    </w:p>
    <w:p w:rsidR="00085DE2" w:rsidRDefault="00084A7C">
      <w:r>
        <w:t>15)</w:t>
      </w:r>
      <w:r>
        <w:tab/>
        <w:t>1.1.6.1(13)-  skaqmBaq4niH | aqsiq |</w:t>
      </w:r>
    </w:p>
    <w:p w:rsidR="00085DE2" w:rsidRDefault="00084A7C">
      <w:r>
        <w:lastRenderedPageBreak/>
        <w:t xml:space="preserve">skaqmBaq4nira#syasi skamBaq4niH ska#mBaq4nira#si | </w:t>
      </w:r>
    </w:p>
    <w:p w:rsidR="00085DE2" w:rsidRDefault="00084A7C">
      <w:r>
        <w:t>16)</w:t>
      </w:r>
      <w:r>
        <w:tab/>
        <w:t>1.1.6.1(14)-  aqsiq | prati# |</w:t>
      </w:r>
    </w:p>
    <w:p w:rsidR="00085DE2" w:rsidRDefault="00084A7C">
      <w:r>
        <w:t xml:space="preserve">aqsiq pratiq pratya#syasiq prati# | </w:t>
      </w:r>
    </w:p>
    <w:p w:rsidR="00085DE2" w:rsidRDefault="00084A7C">
      <w:r>
        <w:t>17)</w:t>
      </w:r>
      <w:r>
        <w:tab/>
        <w:t>1.1.6.1(15)-  prati# | tvAq |</w:t>
      </w:r>
    </w:p>
    <w:p w:rsidR="00085DE2" w:rsidRDefault="00084A7C">
      <w:r>
        <w:t xml:space="preserve">prati# tvA tvAq pratiq prati# tvA | </w:t>
      </w:r>
    </w:p>
    <w:p w:rsidR="00085DE2" w:rsidRDefault="00084A7C">
      <w:r>
        <w:t>18)</w:t>
      </w:r>
      <w:r>
        <w:tab/>
        <w:t>1.1.6.1(16)-  tvAq | adi#3tyAH |</w:t>
      </w:r>
    </w:p>
    <w:p w:rsidR="00085DE2" w:rsidRDefault="00084A7C">
      <w:r>
        <w:t xml:space="preserve">tvA &amp;di#3tyAq adi#3tyAstvAq tvA &amp;di#3tyAH | </w:t>
      </w:r>
    </w:p>
    <w:p w:rsidR="00085DE2" w:rsidRDefault="00084A7C">
      <w:r>
        <w:t>19)</w:t>
      </w:r>
      <w:r>
        <w:tab/>
        <w:t>1.1.6.1(17)-  adi#3tyAH | tvak |</w:t>
      </w:r>
    </w:p>
    <w:p w:rsidR="00085DE2" w:rsidRDefault="00084A7C">
      <w:r>
        <w:t xml:space="preserve">adi#3tyAqstvak tvaga3di#3tyAq adi#3tyAqstvak | </w:t>
      </w:r>
    </w:p>
    <w:p w:rsidR="00085DE2" w:rsidRDefault="00084A7C">
      <w:r>
        <w:t>20)</w:t>
      </w:r>
      <w:r>
        <w:tab/>
        <w:t>1.1.6.1(18)-  tvak | vEqttuq |</w:t>
      </w:r>
    </w:p>
    <w:p w:rsidR="00085DE2" w:rsidRDefault="00084A7C">
      <w:r>
        <w:t xml:space="preserve">tvag3 vE$ttu vEttuq tvak tvag3 vE$ttu | </w:t>
      </w:r>
    </w:p>
    <w:p w:rsidR="00085DE2" w:rsidRDefault="00084A7C">
      <w:r>
        <w:t>21)</w:t>
      </w:r>
      <w:r>
        <w:tab/>
        <w:t>1.1.6.1(19)-  vEqttuq | dhiq4ShaNA$ |</w:t>
      </w:r>
    </w:p>
    <w:p w:rsidR="00085DE2" w:rsidRDefault="00084A7C">
      <w:r>
        <w:t xml:space="preserve">vEqttuq dhiq4ShaNA# dhiq4ShaNA# vEttu vEttu dhiq4ShaNA$ | </w:t>
      </w:r>
    </w:p>
    <w:p w:rsidR="00085DE2" w:rsidRDefault="00084A7C">
      <w:r>
        <w:t>22)</w:t>
      </w:r>
      <w:r>
        <w:tab/>
        <w:t>1.1.6.1(20)-  dhiq4ShaNA$ | aqsiq |</w:t>
      </w:r>
    </w:p>
    <w:p w:rsidR="00085DE2" w:rsidRDefault="00084A7C">
      <w:r>
        <w:t xml:space="preserve">dhiq4ShaNA$ &amp;syasi dhiq4ShaNA# dhiq4ShaNA# &amp;si | </w:t>
      </w:r>
    </w:p>
    <w:p w:rsidR="00085DE2" w:rsidRDefault="00084A7C">
      <w:r>
        <w:t>23)</w:t>
      </w:r>
      <w:r>
        <w:tab/>
        <w:t>1.1.6.1(21)-  aqsiq | paqrvaqtyA |</w:t>
      </w:r>
    </w:p>
    <w:p w:rsidR="00085DE2" w:rsidRDefault="00084A7C">
      <w:r>
        <w:t xml:space="preserve">aqsiq paqrvaqtyA pa#rvaqtyA &amp;sya#si parvaqtyA | </w:t>
      </w:r>
    </w:p>
    <w:p w:rsidR="00085DE2" w:rsidRDefault="00084A7C">
      <w:r>
        <w:t>24)</w:t>
      </w:r>
      <w:r>
        <w:tab/>
        <w:t>1.1.6.1(22)-  paqrvaqtyA | prati# |</w:t>
      </w:r>
    </w:p>
    <w:p w:rsidR="00085DE2" w:rsidRDefault="00084A7C">
      <w:r>
        <w:t xml:space="preserve">paqrvaqtyA pratiq prati# parvaqtyA pa#rvaqtyA prati# | </w:t>
      </w:r>
    </w:p>
    <w:p w:rsidR="00085DE2" w:rsidRDefault="00084A7C">
      <w:r>
        <w:t>25)</w:t>
      </w:r>
      <w:r>
        <w:tab/>
        <w:t>1.1.6.1(23)-  prati# | tvAq |</w:t>
      </w:r>
    </w:p>
    <w:p w:rsidR="00085DE2" w:rsidRDefault="00084A7C">
      <w:r>
        <w:t xml:space="preserve">prati# tvA tvAq pratiq prati# tvA | </w:t>
      </w:r>
    </w:p>
    <w:p w:rsidR="00085DE2" w:rsidRDefault="00084A7C">
      <w:r>
        <w:t>26)</w:t>
      </w:r>
      <w:r>
        <w:tab/>
        <w:t>1.1.6.1(24)-  tvAq | diq3vaH |</w:t>
      </w:r>
    </w:p>
    <w:p w:rsidR="00085DE2" w:rsidRDefault="00084A7C">
      <w:r>
        <w:t xml:space="preserve">tvAq diq3vO diq3vastvA$ tvA diq3vaH | </w:t>
      </w:r>
    </w:p>
    <w:p w:rsidR="00085DE2" w:rsidRDefault="00084A7C">
      <w:r>
        <w:t>27)</w:t>
      </w:r>
      <w:r>
        <w:tab/>
        <w:t>1.1.6.1(25)-  diq3vaH | skaqmBaq4niH |</w:t>
      </w:r>
    </w:p>
    <w:p w:rsidR="00085DE2" w:rsidRDefault="00084A7C">
      <w:r>
        <w:t xml:space="preserve">diq3vaH ska#mBaq4niH ska#mBaq4nir diq3vO diq3vaH ska#mBaq4niH | </w:t>
      </w:r>
    </w:p>
    <w:p w:rsidR="00085DE2" w:rsidRDefault="00084A7C">
      <w:r>
        <w:t>28)</w:t>
      </w:r>
      <w:r>
        <w:tab/>
        <w:t>1.1.6.1(26)-  skaqmBaq4niH | vEqttuq |</w:t>
      </w:r>
    </w:p>
    <w:p w:rsidR="00085DE2" w:rsidRDefault="00084A7C">
      <w:r>
        <w:lastRenderedPageBreak/>
        <w:t xml:space="preserve">skaqmBaq4nir vE$ttu vEttu skamBaq4niH ska#mBaq4nir vE$ttu | </w:t>
      </w:r>
    </w:p>
    <w:p w:rsidR="00085DE2" w:rsidRDefault="00084A7C">
      <w:r>
        <w:t>29)</w:t>
      </w:r>
      <w:r>
        <w:tab/>
        <w:t>1.1.6.1(27)-  vEqttuq | dhiq4ShaNA$ |</w:t>
      </w:r>
    </w:p>
    <w:p w:rsidR="00085DE2" w:rsidRDefault="00084A7C">
      <w:r>
        <w:t xml:space="preserve">vEqttuq dhiq4ShaNA# dhiq4ShaNA# vEttu vEttu dhiq4ShaNA$ | </w:t>
      </w:r>
    </w:p>
    <w:p w:rsidR="00085DE2" w:rsidRDefault="00084A7C">
      <w:r>
        <w:t>30)</w:t>
      </w:r>
      <w:r>
        <w:tab/>
        <w:t>1.1.6.1(28)-  dhiq4ShaNA$ | aqsiq |</w:t>
      </w:r>
    </w:p>
    <w:p w:rsidR="00085DE2" w:rsidRDefault="00084A7C">
      <w:r>
        <w:t xml:space="preserve">dhiq4ShaNA$ &amp;syasi dhiq4ShaNA# dhiq4ShaNA# &amp;si | </w:t>
      </w:r>
    </w:p>
    <w:p w:rsidR="00085DE2" w:rsidRDefault="00084A7C">
      <w:r>
        <w:t>31)</w:t>
      </w:r>
      <w:r>
        <w:tab/>
        <w:t>1.1.6.1(29)-  aqsiq | pAqrvaqtEqyI |</w:t>
      </w:r>
    </w:p>
    <w:p w:rsidR="00085DE2" w:rsidRDefault="00084A7C">
      <w:r>
        <w:t xml:space="preserve">aqsiq pAqrvaqtEqyI pA$rvatEqyya#syasi pArvatEqyI | </w:t>
      </w:r>
    </w:p>
    <w:p w:rsidR="00085DE2" w:rsidRDefault="00084A7C">
      <w:r>
        <w:t>32)</w:t>
      </w:r>
      <w:r>
        <w:tab/>
        <w:t>1.1.6.1(30)-  pAqrvaqtEqyI | prati# |</w:t>
      </w:r>
    </w:p>
    <w:p w:rsidR="00085DE2" w:rsidRDefault="00084A7C">
      <w:r>
        <w:t xml:space="preserve">pAqrvaqtEqyI pratiq prati# pArvatEqyI pA$rvatEqyI prati# | </w:t>
      </w:r>
    </w:p>
    <w:p w:rsidR="00085DE2" w:rsidRDefault="00084A7C">
      <w:r>
        <w:t>33)</w:t>
      </w:r>
      <w:r>
        <w:tab/>
        <w:t>1.1.6.1(31)-  prati# | tvAq |</w:t>
      </w:r>
    </w:p>
    <w:p w:rsidR="00085DE2" w:rsidRDefault="00084A7C">
      <w:r>
        <w:t xml:space="preserve">prati# tvA tvAq pratiq prati# tvA | </w:t>
      </w:r>
    </w:p>
    <w:p w:rsidR="00085DE2" w:rsidRDefault="00084A7C">
      <w:r>
        <w:t>34)</w:t>
      </w:r>
      <w:r>
        <w:tab/>
        <w:t>1.1.6.1(32)-  tvAq | paqrvaqtiH |</w:t>
      </w:r>
    </w:p>
    <w:p w:rsidR="00085DE2" w:rsidRDefault="00084A7C">
      <w:r>
        <w:t xml:space="preserve">tvAq paqrvaqtiH pa#rvaqtistvA$ tvA parvaqtiH | </w:t>
      </w:r>
    </w:p>
    <w:p w:rsidR="00085DE2" w:rsidRDefault="00084A7C">
      <w:r>
        <w:t>35)</w:t>
      </w:r>
      <w:r>
        <w:tab/>
        <w:t>1.1.6.1(33)-  paqrvaqtiH | vEqttuq |</w:t>
      </w:r>
    </w:p>
    <w:p w:rsidR="00085DE2" w:rsidRDefault="00084A7C">
      <w:r>
        <w:t xml:space="preserve">paqrvaqtir vE$ttu vEttu parvaqtiH pa#rvaqtir vE$ttu | </w:t>
      </w:r>
    </w:p>
    <w:p w:rsidR="00085DE2" w:rsidRDefault="00084A7C">
      <w:r>
        <w:t>36)</w:t>
      </w:r>
      <w:r>
        <w:tab/>
        <w:t>1.1.6.1(34)-  vEqttuq | dEq3vasya# |</w:t>
      </w:r>
    </w:p>
    <w:p w:rsidR="00085DE2" w:rsidRDefault="00084A7C">
      <w:r>
        <w:t xml:space="preserve">vEqttuq dEq3vasya# dEq3vasya# vEttu vEttu dEq3vasya# | </w:t>
      </w:r>
    </w:p>
    <w:p w:rsidR="00085DE2" w:rsidRDefault="00084A7C">
      <w:r>
        <w:t>37)</w:t>
      </w:r>
      <w:r>
        <w:tab/>
        <w:t>1.1.6.1(35)-  dEq3vasya# | tvAq |</w:t>
      </w:r>
    </w:p>
    <w:p w:rsidR="00085DE2" w:rsidRDefault="00084A7C">
      <w:r>
        <w:t xml:space="preserve">dEq3vasya# tvA tvA dEq3vasya# dEq3vasya# tvA | </w:t>
      </w:r>
    </w:p>
    <w:p w:rsidR="00085DE2" w:rsidRDefault="00084A7C">
      <w:r>
        <w:t>38)</w:t>
      </w:r>
      <w:r>
        <w:tab/>
        <w:t>1.1.6.1(36)-  tvAq | saqviqtuH |</w:t>
      </w:r>
    </w:p>
    <w:p w:rsidR="00085DE2" w:rsidRDefault="00084A7C">
      <w:r>
        <w:t xml:space="preserve">tvAq saqviqtuH sa#viqtustvA$ tvA saviqtuH | </w:t>
      </w:r>
    </w:p>
    <w:p w:rsidR="00085DE2" w:rsidRDefault="00084A7C">
      <w:r>
        <w:t>39)</w:t>
      </w:r>
      <w:r>
        <w:tab/>
        <w:t>1.1.6.1(37)-  saqviqtuH | praqsaqvE |</w:t>
      </w:r>
    </w:p>
    <w:p w:rsidR="00085DE2" w:rsidRDefault="00084A7C">
      <w:r>
        <w:t xml:space="preserve">saqviqtuH pra#saqvE pra#saqvE sa#viqtuH sa#viqtuH pra#saqvE | </w:t>
      </w:r>
    </w:p>
    <w:p w:rsidR="00085DE2" w:rsidRDefault="00084A7C">
      <w:r>
        <w:t>40)</w:t>
      </w:r>
      <w:r>
        <w:tab/>
        <w:t>1.1.6.1(38)-  praqsaqvE | aqSvinO$H | (J2D3-33)</w:t>
      </w:r>
    </w:p>
    <w:p w:rsidR="00085DE2" w:rsidRDefault="00084A7C">
      <w:r>
        <w:t xml:space="preserve">praqsaqvE$ &amp;SvinO#raqSvinO$H prasaqvE pra#saqvE$ &amp;SvinO$H | </w:t>
      </w:r>
    </w:p>
    <w:p w:rsidR="00085DE2" w:rsidRDefault="00084A7C">
      <w:r>
        <w:t>41)</w:t>
      </w:r>
      <w:r>
        <w:tab/>
        <w:t>1.1.6.1(38)-  praqsaqvE | (J2D3-33)</w:t>
      </w:r>
    </w:p>
    <w:p w:rsidR="00085DE2" w:rsidRDefault="00084A7C">
      <w:r>
        <w:lastRenderedPageBreak/>
        <w:t xml:space="preserve">praqsaqva iti# pra - saqvE | </w:t>
      </w:r>
    </w:p>
    <w:p w:rsidR="00085DE2" w:rsidRDefault="00084A7C">
      <w:r>
        <w:t>42)</w:t>
      </w:r>
      <w:r>
        <w:tab/>
        <w:t>1.1.6.1(39)-  aqSvinO$H | bAq3huB4yA$m | (J2D3-33)</w:t>
      </w:r>
    </w:p>
    <w:p w:rsidR="00085DE2" w:rsidRDefault="00084A7C">
      <w:r>
        <w:t xml:space="preserve">aqSvinO$r bAq3huB4yA$m bAq3huB4yA#m-aqSvinO#raqSvinO$r bAq3huB4yA$m | </w:t>
      </w:r>
    </w:p>
    <w:p w:rsidR="00085DE2" w:rsidRDefault="00084A7C">
      <w:r>
        <w:t>43)</w:t>
      </w:r>
      <w:r>
        <w:tab/>
        <w:t>1.1.6.1(40)-  bAq3huB4yA$m | pUqShNaH |</w:t>
      </w:r>
    </w:p>
    <w:p w:rsidR="00085DE2" w:rsidRDefault="00084A7C">
      <w:r>
        <w:t xml:space="preserve">bAq3huB4yA$m pUqShNaH pUqShNO bAq3huB4yA$m bAq3huB4yA$m pUqShNaH | </w:t>
      </w:r>
    </w:p>
    <w:p w:rsidR="00085DE2" w:rsidRDefault="00084A7C">
      <w:r>
        <w:t>44)</w:t>
      </w:r>
      <w:r>
        <w:tab/>
        <w:t>1.1.6.1(40)-  bAq3huB4yA$m |</w:t>
      </w:r>
    </w:p>
    <w:p w:rsidR="00085DE2" w:rsidRDefault="00084A7C">
      <w:r>
        <w:t xml:space="preserve">bAq3huB4yAqmiti# bAq3hu - B4yAqm | </w:t>
      </w:r>
    </w:p>
    <w:p w:rsidR="00085DE2" w:rsidRDefault="00084A7C">
      <w:r>
        <w:t>45)</w:t>
      </w:r>
      <w:r>
        <w:tab/>
        <w:t>1.1.6.1(41)-  pUqShNaH | hastA$B4yAm |</w:t>
      </w:r>
    </w:p>
    <w:p w:rsidR="00085DE2" w:rsidRDefault="00084A7C">
      <w:r>
        <w:t xml:space="preserve">pUqShNO hastA$B4yAq(gm)q hastA$B4yAm pUqShNaH pUqShNO hastA$B4yAm | </w:t>
      </w:r>
    </w:p>
    <w:p w:rsidR="00085DE2" w:rsidRDefault="00084A7C">
      <w:r>
        <w:t>46)</w:t>
      </w:r>
      <w:r>
        <w:tab/>
        <w:t>1.1.6.1(42)-  hastA$B4yAm | adhi#4 |</w:t>
      </w:r>
    </w:p>
    <w:p w:rsidR="00085DE2" w:rsidRDefault="00084A7C">
      <w:r>
        <w:t xml:space="preserve">hastA$B4yAqm-adh4yadhiq4 hastA$B4yAq(gm)q hastA$B4yAqm-adhi#4 | </w:t>
      </w:r>
    </w:p>
    <w:p w:rsidR="00085DE2" w:rsidRDefault="00084A7C">
      <w:r>
        <w:t>47)</w:t>
      </w:r>
      <w:r>
        <w:tab/>
        <w:t>1.1.6.1(43)-  adhi#4 | vaqpAqmiq |</w:t>
      </w:r>
    </w:p>
    <w:p w:rsidR="00085DE2" w:rsidRDefault="00084A7C">
      <w:r>
        <w:t xml:space="preserve">adhi#4 vapAmi vapAqmyadh4yadhi#4 vapAmi | </w:t>
      </w:r>
    </w:p>
    <w:p w:rsidR="00085DE2" w:rsidRDefault="00084A7C">
      <w:r>
        <w:t>48)</w:t>
      </w:r>
      <w:r>
        <w:tab/>
        <w:t>1.1.6.1(44)-  vaqpAqmiq | dhAq4nya$m |</w:t>
      </w:r>
    </w:p>
    <w:p w:rsidR="00085DE2" w:rsidRDefault="00084A7C">
      <w:r>
        <w:t xml:space="preserve">vaqpAqmiq dhAq4nya#m dhAq4nya#M ~MvapAmi vapAmi dhAq4nya$m | </w:t>
      </w:r>
    </w:p>
    <w:p w:rsidR="00085DE2" w:rsidRDefault="00084A7C">
      <w:r>
        <w:t>49)</w:t>
      </w:r>
      <w:r>
        <w:tab/>
        <w:t>1.1.6.1(45)-  dhAq4nya$m | aqsiq |</w:t>
      </w:r>
    </w:p>
    <w:p w:rsidR="00085DE2" w:rsidRDefault="00084A7C">
      <w:r>
        <w:t xml:space="preserve">dhAq4nya#m-asyasi dhAq4nya#m dhAq4nya#m-asi | </w:t>
      </w:r>
    </w:p>
    <w:p w:rsidR="00085DE2" w:rsidRDefault="00084A7C">
      <w:r>
        <w:t>50)</w:t>
      </w:r>
      <w:r>
        <w:tab/>
        <w:t>1.1.6.1(46)-  aqsiq | dhiq4nuqhi |</w:t>
      </w:r>
    </w:p>
    <w:p w:rsidR="00085DE2" w:rsidRDefault="00084A7C">
      <w:r>
        <w:t xml:space="preserve">aqsiq dhiq4nuqhi dhi#4nuqhya#syasi dhi4nuqhi | </w:t>
      </w:r>
    </w:p>
    <w:p w:rsidR="00085DE2" w:rsidRDefault="00084A7C">
      <w:r>
        <w:t>51)</w:t>
      </w:r>
      <w:r>
        <w:tab/>
        <w:t>1.1.6.1(47)-  dhiq4nuqhi | dEq3vAn |</w:t>
      </w:r>
    </w:p>
    <w:p w:rsidR="00085DE2" w:rsidRDefault="00084A7C">
      <w:r>
        <w:t xml:space="preserve">dhiq4nuqhi dEq3vAn dEq3vAn dhi#4nuqhi dhi#4nuqhi dEq3vAn | </w:t>
      </w:r>
    </w:p>
    <w:p w:rsidR="00085DE2" w:rsidRDefault="00084A7C">
      <w:r>
        <w:t>52)</w:t>
      </w:r>
      <w:r>
        <w:tab/>
        <w:t>1.1.6.1(48)-  dEq3vAn | prAqNAya# |</w:t>
      </w:r>
    </w:p>
    <w:p w:rsidR="00085DE2" w:rsidRDefault="00084A7C">
      <w:r>
        <w:t xml:space="preserve">dEq3vAn prAqNAya# prAqNAya# dEq3vAn dEq3vAn prAqNAya# | </w:t>
      </w:r>
    </w:p>
    <w:p w:rsidR="00085DE2" w:rsidRDefault="00084A7C">
      <w:r>
        <w:t>53)</w:t>
      </w:r>
      <w:r>
        <w:tab/>
        <w:t>1.1.6.1(49)-  prAqNAya# | tvAq |</w:t>
      </w:r>
    </w:p>
    <w:p w:rsidR="00085DE2" w:rsidRDefault="00084A7C">
      <w:r>
        <w:t xml:space="preserve">prAqNAya# tvA tvA prAqNAya# prAqNAya# tvA | </w:t>
      </w:r>
    </w:p>
    <w:p w:rsidR="00085DE2" w:rsidRDefault="00084A7C">
      <w:r>
        <w:t>54)</w:t>
      </w:r>
      <w:r>
        <w:tab/>
        <w:t>1.1.6.1(49)-  prAqNAya# |</w:t>
      </w:r>
    </w:p>
    <w:p w:rsidR="00085DE2" w:rsidRDefault="00084A7C">
      <w:r>
        <w:lastRenderedPageBreak/>
        <w:t xml:space="preserve">prAqNAyEti# pra - aqnAya# | </w:t>
      </w:r>
    </w:p>
    <w:p w:rsidR="00085DE2" w:rsidRDefault="00084A7C">
      <w:r>
        <w:t>55)</w:t>
      </w:r>
      <w:r>
        <w:tab/>
        <w:t>1.1.6.1(50)-  tvAq | aqpAqnAya# |</w:t>
      </w:r>
    </w:p>
    <w:p w:rsidR="00085DE2" w:rsidRDefault="00084A7C">
      <w:r>
        <w:t xml:space="preserve">tvAq &amp;pAqnAyA#pAqnAya# tvA tvA &amp;pAqnAya# | </w:t>
      </w:r>
    </w:p>
    <w:p w:rsidR="00085DE2" w:rsidRDefault="00084A7C">
      <w:r>
        <w:t>56)</w:t>
      </w:r>
      <w:r>
        <w:tab/>
        <w:t>1.1.6.1(51)-  aqpAqnAya# | tvAq |</w:t>
      </w:r>
    </w:p>
    <w:p w:rsidR="00085DE2" w:rsidRDefault="00084A7C">
      <w:r>
        <w:t xml:space="preserve">aqpAqnAya# tvA tvA &amp;pAqnAyA#pAqnAya# tvA | </w:t>
      </w:r>
    </w:p>
    <w:p w:rsidR="00085DE2" w:rsidRDefault="00084A7C">
      <w:r>
        <w:t>57)</w:t>
      </w:r>
      <w:r>
        <w:tab/>
        <w:t>1.1.6.1(51)-  aqpAqnAya# |</w:t>
      </w:r>
    </w:p>
    <w:p w:rsidR="00085DE2" w:rsidRDefault="00084A7C">
      <w:r>
        <w:t xml:space="preserve">aqpAqnAtyE#pa - aqnAya# | </w:t>
      </w:r>
    </w:p>
    <w:p w:rsidR="00085DE2" w:rsidRDefault="00084A7C">
      <w:r>
        <w:t>58)</w:t>
      </w:r>
      <w:r>
        <w:tab/>
        <w:t>1.1.6.1(52)-  tvAq | vyAqnAya# |</w:t>
      </w:r>
    </w:p>
    <w:p w:rsidR="00085DE2" w:rsidRDefault="00084A7C">
      <w:r>
        <w:t xml:space="preserve">tvAq vyAqnAya# vyAqnAya# tvA tvA vyAqnAya# | </w:t>
      </w:r>
    </w:p>
    <w:p w:rsidR="00085DE2" w:rsidRDefault="00084A7C">
      <w:r>
        <w:t>59)</w:t>
      </w:r>
      <w:r>
        <w:tab/>
        <w:t>1.1.6.1(53)-  vyAqnAya# | tvAq |</w:t>
      </w:r>
    </w:p>
    <w:p w:rsidR="00085DE2" w:rsidRDefault="00084A7C">
      <w:r>
        <w:t xml:space="preserve">vyAqnAya# tvA tvA vyAqnAya# vyAqnAya# tvA | </w:t>
      </w:r>
    </w:p>
    <w:p w:rsidR="00085DE2" w:rsidRDefault="00084A7C">
      <w:r>
        <w:t>60)</w:t>
      </w:r>
      <w:r>
        <w:tab/>
        <w:t>1.1.6.1(53)-  vyAqnAya# |</w:t>
      </w:r>
    </w:p>
    <w:p w:rsidR="00085DE2" w:rsidRDefault="00084A7C">
      <w:r>
        <w:t xml:space="preserve">vyAqnAyEti# vi - aqnAya# | </w:t>
      </w:r>
    </w:p>
    <w:p w:rsidR="00085DE2" w:rsidRDefault="00084A7C">
      <w:r>
        <w:t>61)</w:t>
      </w:r>
      <w:r>
        <w:tab/>
        <w:t>1.1.6.1(54)-  tvAq | dIq3rGA4m |</w:t>
      </w:r>
    </w:p>
    <w:p w:rsidR="00085DE2" w:rsidRDefault="00084A7C">
      <w:r>
        <w:t xml:space="preserve">tvAq dIq3rGA4m dIq3rGA4m tvA$ tvA dIq3rGA4m | </w:t>
      </w:r>
    </w:p>
    <w:p w:rsidR="00085DE2" w:rsidRDefault="00084A7C">
      <w:r>
        <w:t>62)</w:t>
      </w:r>
      <w:r>
        <w:tab/>
        <w:t>1.1.6.1(55)-  dIq3rGA4m | anu# |</w:t>
      </w:r>
    </w:p>
    <w:p w:rsidR="00085DE2" w:rsidRDefault="00084A7C">
      <w:r>
        <w:t xml:space="preserve">dIq3rGA4m-anvanu# dIq3rGA4m dIq3rGA4m-anu# | </w:t>
      </w:r>
    </w:p>
    <w:p w:rsidR="00085DE2" w:rsidRDefault="00084A7C">
      <w:r>
        <w:t>63)</w:t>
      </w:r>
      <w:r>
        <w:tab/>
        <w:t>1.1.6.1(56)-  anu# | prasi#tim |</w:t>
      </w:r>
    </w:p>
    <w:p w:rsidR="00085DE2" w:rsidRDefault="00084A7C">
      <w:r>
        <w:t xml:space="preserve">anuq prasi#tiqm prasi#tiqm-anvanuq prasi#tim | </w:t>
      </w:r>
    </w:p>
    <w:p w:rsidR="00085DE2" w:rsidRDefault="00084A7C">
      <w:r>
        <w:t>64)</w:t>
      </w:r>
      <w:r>
        <w:tab/>
        <w:t>1.1.6.1(57)-  prasi#tim | Ayu#ShE |</w:t>
      </w:r>
    </w:p>
    <w:p w:rsidR="00085DE2" w:rsidRDefault="00084A7C">
      <w:r>
        <w:t xml:space="preserve">prasi#tiqm-Ayu#Shaq Ayu#ShEq prasi#tiqm prasi#tiqm-Ayu#ShE | </w:t>
      </w:r>
    </w:p>
    <w:p w:rsidR="00085DE2" w:rsidRDefault="00084A7C">
      <w:r>
        <w:t>65)</w:t>
      </w:r>
      <w:r>
        <w:tab/>
        <w:t>1.1.6.1(57)-  prasi#tim |</w:t>
      </w:r>
    </w:p>
    <w:p w:rsidR="00085DE2" w:rsidRDefault="00084A7C">
      <w:r>
        <w:t xml:space="preserve">prasi#tiqmitiq pra - siqtiqm | </w:t>
      </w:r>
    </w:p>
    <w:p w:rsidR="00085DE2" w:rsidRDefault="00084A7C">
      <w:r>
        <w:t>66)</w:t>
      </w:r>
      <w:r>
        <w:tab/>
        <w:t>1.1.6.1(58)-  Ayu#ShE | dhAq4m |</w:t>
      </w:r>
    </w:p>
    <w:p w:rsidR="00085DE2" w:rsidRDefault="00084A7C">
      <w:r>
        <w:t xml:space="preserve">Ayu#ShE dhA4m dhAq4m-Ayu#Shaq Ayu#ShE dhA4m | </w:t>
      </w:r>
    </w:p>
    <w:p w:rsidR="00085DE2" w:rsidRDefault="00084A7C">
      <w:r>
        <w:t>67)</w:t>
      </w:r>
      <w:r>
        <w:tab/>
        <w:t>1.1.6.1(59)-  dhAq4m | dEq3vaH |</w:t>
      </w:r>
    </w:p>
    <w:p w:rsidR="00085DE2" w:rsidRDefault="00084A7C">
      <w:r>
        <w:lastRenderedPageBreak/>
        <w:t xml:space="preserve">dhAq4m dEq3vO dEq3vO dhA$4m dhA4m dEq3vaH | </w:t>
      </w:r>
    </w:p>
    <w:p w:rsidR="00085DE2" w:rsidRDefault="00084A7C">
      <w:r>
        <w:t>68)</w:t>
      </w:r>
      <w:r>
        <w:tab/>
        <w:t>1.1.6.1(60)-  dEq3vaH | vaqH |</w:t>
      </w:r>
    </w:p>
    <w:p w:rsidR="00085DE2" w:rsidRDefault="00084A7C">
      <w:r>
        <w:t xml:space="preserve">dEq3vO vO# vO dEq3vO dEq3vO va#H | </w:t>
      </w:r>
    </w:p>
    <w:p w:rsidR="00085DE2" w:rsidRDefault="00084A7C">
      <w:r>
        <w:t>69)</w:t>
      </w:r>
      <w:r>
        <w:tab/>
        <w:t>1.1.6.1(61)-  vaqH | saqviqtA |</w:t>
      </w:r>
    </w:p>
    <w:p w:rsidR="00085DE2" w:rsidRDefault="00084A7C">
      <w:r>
        <w:t xml:space="preserve">vaqH saqviqtA sa#viqtA vO# vaH saviqtA | </w:t>
      </w:r>
    </w:p>
    <w:p w:rsidR="00085DE2" w:rsidRDefault="00084A7C">
      <w:r>
        <w:t>70)</w:t>
      </w:r>
      <w:r>
        <w:tab/>
        <w:t>1.1.6.1(62)-  saqviqtA | hira#NyapANiH |</w:t>
      </w:r>
    </w:p>
    <w:p w:rsidR="00085DE2" w:rsidRDefault="00084A7C">
      <w:r>
        <w:t xml:space="preserve">saqviqtA hira#NyapANiqrq. hira#NyapANiH saviqtA sa#viqtA hira#NyapANiH | </w:t>
      </w:r>
    </w:p>
    <w:p w:rsidR="00085DE2" w:rsidRDefault="00084A7C">
      <w:r>
        <w:t>71)</w:t>
      </w:r>
      <w:r>
        <w:tab/>
        <w:t>1.1.6.1(63)-  hira#NyapANiH | prati# |</w:t>
      </w:r>
    </w:p>
    <w:p w:rsidR="00085DE2" w:rsidRDefault="00084A7C">
      <w:r>
        <w:t xml:space="preserve">hira#NyapANiqH pratiq pratiq hira#NyapANiqrq. hira#NyapANiqH prati# | </w:t>
      </w:r>
    </w:p>
    <w:p w:rsidR="00085DE2" w:rsidRDefault="00084A7C">
      <w:r>
        <w:t>72)</w:t>
      </w:r>
      <w:r>
        <w:tab/>
        <w:t>1.1.6.1(63)-  hira#NyapANiH |</w:t>
      </w:r>
    </w:p>
    <w:p w:rsidR="00085DE2" w:rsidRDefault="00084A7C">
      <w:r>
        <w:t xml:space="preserve">hira#NyapANiqritiq hira#Nya - pAqNiqH | </w:t>
      </w:r>
    </w:p>
    <w:p w:rsidR="00085DE2" w:rsidRDefault="00084A7C">
      <w:r>
        <w:t>73)</w:t>
      </w:r>
      <w:r>
        <w:tab/>
        <w:t>1.1.6.1(64)-  prati# | g3RuqhNAqtuq ||</w:t>
      </w:r>
    </w:p>
    <w:p w:rsidR="00085DE2" w:rsidRDefault="00084A7C">
      <w:r>
        <w:t xml:space="preserve">prati# g3RuhNAtu g3RuhNAtuq pratiq prati# g3RuhNAtu | </w:t>
      </w:r>
    </w:p>
    <w:p w:rsidR="00085DE2" w:rsidRDefault="00084A7C">
      <w:r>
        <w:t>74)</w:t>
      </w:r>
      <w:r>
        <w:tab/>
        <w:t>1.1.6.1(65)-  g3RuqhNAqtuq ||</w:t>
      </w:r>
    </w:p>
    <w:p w:rsidR="00085DE2" w:rsidRDefault="00084A7C">
      <w:r>
        <w:t xml:space="preserve">g3RuqhNAqtviti# g3RuhNAtu | </w:t>
      </w:r>
    </w:p>
    <w:p w:rsidR="00085DE2" w:rsidRDefault="00084A7C">
      <w:r>
        <w:t>1)</w:t>
      </w:r>
      <w:r>
        <w:tab/>
        <w:t>1.1.7.1(1)-  dh4RuShTi#H | aqsiq |</w:t>
      </w:r>
    </w:p>
    <w:p w:rsidR="00085DE2" w:rsidRDefault="00084A7C">
      <w:r>
        <w:t xml:space="preserve">dh4RuShTi#rasyasiq dh4RuShTiqr dh4RuShTi#rasi | </w:t>
      </w:r>
    </w:p>
    <w:p w:rsidR="00085DE2" w:rsidRDefault="00084A7C">
      <w:r>
        <w:t>2)</w:t>
      </w:r>
      <w:r>
        <w:tab/>
        <w:t>1.1.7.1(2)-  aqsiq | b3rahma# |</w:t>
      </w:r>
    </w:p>
    <w:p w:rsidR="00085DE2" w:rsidRDefault="00084A7C">
      <w:r>
        <w:t xml:space="preserve">aqsiq b3rahmaq b3rahmA$syasiq b3rahma# | </w:t>
      </w:r>
    </w:p>
    <w:p w:rsidR="00085DE2" w:rsidRDefault="00084A7C">
      <w:r>
        <w:t>3)</w:t>
      </w:r>
      <w:r>
        <w:tab/>
        <w:t>1.1.7.1(3)-  b3rahma# | yaqcCaq2 |</w:t>
      </w:r>
    </w:p>
    <w:p w:rsidR="00085DE2" w:rsidRDefault="00084A7C">
      <w:r>
        <w:t xml:space="preserve">b3rahma# yacCa2 yacCaq2 b3rahmaq b3rahma# yacCa2 | </w:t>
      </w:r>
    </w:p>
    <w:p w:rsidR="00085DE2" w:rsidRDefault="00084A7C">
      <w:r>
        <w:t>4)</w:t>
      </w:r>
      <w:r>
        <w:tab/>
        <w:t>1.1.7.1(4)-  yaqcCaq2 | apa# |</w:t>
      </w:r>
    </w:p>
    <w:p w:rsidR="00085DE2" w:rsidRDefault="00084A7C">
      <w:r>
        <w:t xml:space="preserve">yaqcCA2pApa# yacCa2 yaqcCA2pa# | </w:t>
      </w:r>
    </w:p>
    <w:p w:rsidR="00085DE2" w:rsidRDefault="00084A7C">
      <w:r>
        <w:t>5)</w:t>
      </w:r>
      <w:r>
        <w:tab/>
        <w:t>1.1.7.1(5)-  apa# | aqg3nEq | (G4S-1.1-17)</w:t>
      </w:r>
    </w:p>
    <w:p w:rsidR="00085DE2" w:rsidRDefault="00084A7C">
      <w:r>
        <w:t xml:space="preserve">apA$g3nEq &amp;g3nE &amp;pApA$g3nE | </w:t>
      </w:r>
    </w:p>
    <w:p w:rsidR="00085DE2" w:rsidRDefault="00084A7C">
      <w:r>
        <w:t>6)</w:t>
      </w:r>
      <w:r>
        <w:tab/>
        <w:t>1.1.7.1(6)-  aqg3nEq | aqg3nim | (G4S-1.1-17)</w:t>
      </w:r>
    </w:p>
    <w:p w:rsidR="00085DE2" w:rsidRDefault="00084A7C">
      <w:r>
        <w:lastRenderedPageBreak/>
        <w:t xml:space="preserve">aqg3nEq &amp;g3nim-aqg3nim a#g3nE &amp;g3nEq &amp;g3nim | </w:t>
      </w:r>
    </w:p>
    <w:p w:rsidR="00085DE2" w:rsidRDefault="00084A7C">
      <w:r>
        <w:t>7)</w:t>
      </w:r>
      <w:r>
        <w:tab/>
        <w:t>1.1.7.1(7)-  aqg3nim | AqmAda$3m | (G4S-1.1-17)</w:t>
      </w:r>
    </w:p>
    <w:p w:rsidR="00085DE2" w:rsidRDefault="00084A7C">
      <w:r>
        <w:t xml:space="preserve">aqg3nim-AqmAda#3m AqmAda#3m-aqg3nim aqg3nim-AqmAda$3m | </w:t>
      </w:r>
    </w:p>
    <w:p w:rsidR="00085DE2" w:rsidRDefault="00084A7C">
      <w:r>
        <w:t>8)</w:t>
      </w:r>
      <w:r>
        <w:tab/>
        <w:t>1.1.7.1(8)-  AqmAda$3m | jaqhiq | (G4S-1.1-17)</w:t>
      </w:r>
    </w:p>
    <w:p w:rsidR="00085DE2" w:rsidRDefault="00084A7C">
      <w:r>
        <w:t xml:space="preserve">AqmAda#3m jahi jahyAqmAda#3m-AqmAda#3m jahi | </w:t>
      </w:r>
    </w:p>
    <w:p w:rsidR="00085DE2" w:rsidRDefault="00084A7C">
      <w:r>
        <w:t>9)</w:t>
      </w:r>
      <w:r>
        <w:tab/>
        <w:t>1.1.7.1(8)-  AqmAda$3m | (G4S-1.1-17)</w:t>
      </w:r>
    </w:p>
    <w:p w:rsidR="00085DE2" w:rsidRDefault="00084A7C">
      <w:r>
        <w:t xml:space="preserve">AqmAdaq3mityA#ma - ada$3m | </w:t>
      </w:r>
    </w:p>
    <w:p w:rsidR="00085DE2" w:rsidRDefault="00084A7C">
      <w:r>
        <w:t>10)</w:t>
      </w:r>
      <w:r>
        <w:tab/>
        <w:t>1.1.7.1(9)-  jaqhiq | niH | (G4S-1.1-17)</w:t>
      </w:r>
    </w:p>
    <w:p w:rsidR="00085DE2" w:rsidRDefault="00084A7C">
      <w:r>
        <w:t xml:space="preserve">jaqhiq nir Nir ja#hi jahiq niH | </w:t>
      </w:r>
    </w:p>
    <w:p w:rsidR="00085DE2" w:rsidRDefault="00084A7C">
      <w:r>
        <w:t>11)</w:t>
      </w:r>
      <w:r>
        <w:tab/>
        <w:t>1.1.7.1(10)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kraqvyAda$3m | (G4S-1.1-17)</w:t>
      </w:r>
    </w:p>
    <w:p w:rsidR="00085DE2" w:rsidRDefault="00084A7C">
      <w:r>
        <w:t xml:space="preserve">niSh kraqvyAda#3m kraqvyAdaq3nnir NiSh kraqvyAda$3m | </w:t>
      </w:r>
    </w:p>
    <w:p w:rsidR="00085DE2" w:rsidRDefault="00084A7C">
      <w:r>
        <w:t>12)</w:t>
      </w:r>
      <w:r>
        <w:tab/>
        <w:t>1.1.7.1(11)-  kraqvyAda$3m | sEqdhaq4 |</w:t>
      </w:r>
    </w:p>
    <w:p w:rsidR="00085DE2" w:rsidRDefault="00084A7C">
      <w:r>
        <w:t xml:space="preserve">kraqvyAda3(gm)# sEdha4 sEdha4 kraqvyAda#3m kraqvyAda3(gm)# sEdha4 | </w:t>
      </w:r>
    </w:p>
    <w:p w:rsidR="00085DE2" w:rsidRDefault="00084A7C">
      <w:r>
        <w:t>13)</w:t>
      </w:r>
      <w:r>
        <w:tab/>
        <w:t>1.1.7.1(11)-  kraqvyAda$3m |</w:t>
      </w:r>
    </w:p>
    <w:p w:rsidR="00085DE2" w:rsidRDefault="00084A7C">
      <w:r>
        <w:t xml:space="preserve">kraqvyAdaq3miti# kravya - ada$3m | </w:t>
      </w:r>
    </w:p>
    <w:p w:rsidR="00085DE2" w:rsidRDefault="00084A7C">
      <w:r>
        <w:t>14)</w:t>
      </w:r>
      <w:r>
        <w:tab/>
        <w:t>1.1.7.1(12)-  sEqdhaq4 | A |</w:t>
      </w:r>
    </w:p>
    <w:p w:rsidR="00085DE2" w:rsidRDefault="00084A7C">
      <w:r>
        <w:t xml:space="preserve">sEqdhA4 sE#dha4 sEqdhA4 | </w:t>
      </w:r>
    </w:p>
    <w:p w:rsidR="00085DE2" w:rsidRDefault="00084A7C">
      <w:r>
        <w:t>15)</w:t>
      </w:r>
      <w:r>
        <w:tab/>
        <w:t>1.1.7.1(13)-  A | dEq3vaqyaja$m |</w:t>
      </w:r>
    </w:p>
    <w:p w:rsidR="00085DE2" w:rsidRDefault="00084A7C">
      <w:r>
        <w:t xml:space="preserve">A dE#3vaqyaja#m dE3vaqyajaqm-A dE#3vaqyaja$m | </w:t>
      </w:r>
    </w:p>
    <w:p w:rsidR="00085DE2" w:rsidRDefault="00084A7C">
      <w:r>
        <w:t>16)</w:t>
      </w:r>
      <w:r>
        <w:tab/>
        <w:t>1.1.7.1(14)-  dEq3vaqyaja$m | vaqhaq |</w:t>
      </w:r>
    </w:p>
    <w:p w:rsidR="00085DE2" w:rsidRDefault="00084A7C">
      <w:r>
        <w:t xml:space="preserve">dEq3vaqyaja#M ~Mvaha vaha dE3vaqyaja#m dE3vaqyaja#M ~Mvaha | </w:t>
      </w:r>
    </w:p>
    <w:p w:rsidR="00085DE2" w:rsidRDefault="00084A7C">
      <w:r>
        <w:t>17)</w:t>
      </w:r>
      <w:r>
        <w:tab/>
        <w:t>1.1.7.1(14)-  dEq3vaqyaja$m |</w:t>
      </w:r>
    </w:p>
    <w:p w:rsidR="00085DE2" w:rsidRDefault="00084A7C">
      <w:r>
        <w:t xml:space="preserve">dEq3vaqyajaqmiti# dE3va - yaja$m | </w:t>
      </w:r>
    </w:p>
    <w:p w:rsidR="00085DE2" w:rsidRDefault="00084A7C">
      <w:r>
        <w:t>18)</w:t>
      </w:r>
      <w:r>
        <w:tab/>
        <w:t>1.1.7.1(15)-  vaqhaq | nirda#3g3dha4m |</w:t>
      </w:r>
    </w:p>
    <w:p w:rsidR="00085DE2" w:rsidRDefault="00084A7C">
      <w:r>
        <w:t xml:space="preserve">vaqhaq nirda#3g3dhaq4nnirda#3g3dha4M ~Mvaha vahaq nirda#3g3dha4m | </w:t>
      </w:r>
    </w:p>
    <w:p w:rsidR="00085DE2" w:rsidRDefault="00084A7C">
      <w:r>
        <w:t>19)</w:t>
      </w:r>
      <w:r>
        <w:tab/>
        <w:t>1.1.7.1(16)</w:t>
      </w:r>
      <w:proofErr w:type="gramStart"/>
      <w:r>
        <w:t xml:space="preserve">- </w:t>
      </w:r>
      <w:bookmarkStart w:id="0" w:name="_GoBack"/>
      <w:r>
        <w:t xml:space="preserve"> ~</w:t>
      </w:r>
      <w:proofErr w:type="gramEnd"/>
      <w:r>
        <w:t>n</w:t>
      </w:r>
      <w:bookmarkEnd w:id="0"/>
      <w:r>
        <w:t xml:space="preserve">irda#3g3dha4m | </w:t>
      </w:r>
      <w:proofErr w:type="spellStart"/>
      <w:r>
        <w:t>rakSha#H</w:t>
      </w:r>
      <w:proofErr w:type="spellEnd"/>
      <w:r>
        <w:t xml:space="preserve"> |</w:t>
      </w:r>
    </w:p>
    <w:p w:rsidR="00085DE2" w:rsidRDefault="00084A7C">
      <w:r>
        <w:lastRenderedPageBreak/>
        <w:t xml:space="preserve">nirda#3g3dhaq4(gm)q rakShOq rakShOq nirda#3g3dhaq4nnirda#3g3dhaq4(gm)q rakSha#H | </w:t>
      </w:r>
    </w:p>
    <w:p w:rsidR="00085DE2" w:rsidRDefault="00084A7C">
      <w:r>
        <w:t>20)</w:t>
      </w:r>
      <w:r>
        <w:tab/>
        <w:t>1.1.7.1(16)</w:t>
      </w:r>
      <w:proofErr w:type="gramStart"/>
      <w:r>
        <w:t>-  ~</w:t>
      </w:r>
      <w:proofErr w:type="gramEnd"/>
      <w:r>
        <w:t>nirda#3g3dha4m |</w:t>
      </w:r>
    </w:p>
    <w:p w:rsidR="00085DE2" w:rsidRDefault="00084A7C">
      <w:r>
        <w:t xml:space="preserve">nirda#3g3dhaq4mitiq niH - daq3g3dhaq4m | </w:t>
      </w:r>
    </w:p>
    <w:p w:rsidR="00085DE2" w:rsidRDefault="00084A7C">
      <w:r>
        <w:t>21)</w:t>
      </w:r>
      <w:r>
        <w:tab/>
        <w:t>1.1.7.1(17)-  rakSha#H | nirda#3g3dhA4H |</w:t>
      </w:r>
    </w:p>
    <w:p w:rsidR="00085DE2" w:rsidRDefault="00084A7C">
      <w:r>
        <w:t xml:space="preserve">rakShOq nirda#3g3dhAq4 nirda#3g3dhAq4 rakShOq rakShOq nirda#3g3dhA4H | </w:t>
      </w:r>
    </w:p>
    <w:p w:rsidR="00085DE2" w:rsidRDefault="00084A7C">
      <w:r>
        <w:t>22)</w:t>
      </w:r>
      <w:r>
        <w:tab/>
        <w:t>1.1.7.1(18)</w:t>
      </w:r>
      <w:proofErr w:type="gramStart"/>
      <w:r>
        <w:t>-  ~</w:t>
      </w:r>
      <w:proofErr w:type="gramEnd"/>
      <w:r>
        <w:t xml:space="preserve">nirda#3g3dhA4H | </w:t>
      </w:r>
      <w:proofErr w:type="spellStart"/>
      <w:r>
        <w:t>arA#tayaH</w:t>
      </w:r>
      <w:proofErr w:type="spellEnd"/>
      <w:r>
        <w:t xml:space="preserve"> |</w:t>
      </w:r>
    </w:p>
    <w:p w:rsidR="00085DE2" w:rsidRDefault="00084A7C">
      <w:r>
        <w:t xml:space="preserve">nirda#3g3dhAq4 arA#taqyO &amp;rA#tayOq nirda#3g3dhAq4 nirda#3g3dhAq4 arA#tayaH | </w:t>
      </w:r>
    </w:p>
    <w:p w:rsidR="00085DE2" w:rsidRDefault="00084A7C">
      <w:r>
        <w:t>23)</w:t>
      </w:r>
      <w:r>
        <w:tab/>
        <w:t>1.1.7.1(18)</w:t>
      </w:r>
      <w:proofErr w:type="gramStart"/>
      <w:r>
        <w:t>-  ~</w:t>
      </w:r>
      <w:proofErr w:type="gramEnd"/>
      <w:r>
        <w:t>nirda#3g3dhA4H |</w:t>
      </w:r>
    </w:p>
    <w:p w:rsidR="00085DE2" w:rsidRDefault="00084A7C">
      <w:r>
        <w:t xml:space="preserve">nirda#3g3dhAq4 itiq niH - daq3g3dhAq4H | </w:t>
      </w:r>
    </w:p>
    <w:p w:rsidR="00085DE2" w:rsidRDefault="00084A7C">
      <w:r>
        <w:t>24)</w:t>
      </w:r>
      <w:r>
        <w:tab/>
        <w:t>1.1.7.1(19)-  arA#tayaH | dh4ruqvam |</w:t>
      </w:r>
    </w:p>
    <w:p w:rsidR="00085DE2" w:rsidRDefault="00084A7C">
      <w:r>
        <w:t xml:space="preserve">arA#tayO dh4ruqvam dh4ruqvam-arA#taqyO &amp;rA#tayO dh4ruqvam | </w:t>
      </w:r>
    </w:p>
    <w:p w:rsidR="00085DE2" w:rsidRDefault="00084A7C">
      <w:r>
        <w:t>25)</w:t>
      </w:r>
      <w:r>
        <w:tab/>
        <w:t>1.1.7.1(20)-  dh4ruqvam | aqsiq |</w:t>
      </w:r>
    </w:p>
    <w:p w:rsidR="00085DE2" w:rsidRDefault="00084A7C">
      <w:r>
        <w:t xml:space="preserve">dh4ruqvam-a#syasi dh4ruqvam dh4ruqvam-a#si | </w:t>
      </w:r>
    </w:p>
    <w:p w:rsidR="00085DE2" w:rsidRDefault="00084A7C">
      <w:r>
        <w:t>26)</w:t>
      </w:r>
      <w:r>
        <w:tab/>
        <w:t>1.1.7.1(21)-  aqsiq | pRuqthiq2vIm |</w:t>
      </w:r>
    </w:p>
    <w:p w:rsidR="00085DE2" w:rsidRDefault="00084A7C">
      <w:r>
        <w:t xml:space="preserve">aqsiq pRuqthiq2vIm pRu#thiq2vIm-a#syasi pRuthiq2vIm | </w:t>
      </w:r>
    </w:p>
    <w:p w:rsidR="00085DE2" w:rsidRDefault="00084A7C">
      <w:r>
        <w:t>27)</w:t>
      </w:r>
      <w:r>
        <w:tab/>
        <w:t>1.1.7.1(22)-  pRuqthiq2vIm | d3Ruq(gm)qhaq |</w:t>
      </w:r>
    </w:p>
    <w:p w:rsidR="00085DE2" w:rsidRDefault="00084A7C">
      <w:r>
        <w:t xml:space="preserve">pRuqthiq2vIm d3Ru(gm)#ha d3Ru(gm)ha pRuthiq2vIm pRu#thiq2vIm d3Ru(gm)#ha | </w:t>
      </w:r>
    </w:p>
    <w:p w:rsidR="00085DE2" w:rsidRDefault="00084A7C">
      <w:r>
        <w:t>28)</w:t>
      </w:r>
      <w:r>
        <w:tab/>
        <w:t>1.1.7.1(23)-  d3Ruq(gm)qhaq | Ayu#H |</w:t>
      </w:r>
    </w:p>
    <w:p w:rsidR="00085DE2" w:rsidRDefault="00084A7C">
      <w:r>
        <w:t xml:space="preserve">d3Ruq(gm)qhAyuqrAyu#r d3Ru(gm)ha d3Ruq(gm)qhAyu#H | </w:t>
      </w:r>
    </w:p>
    <w:p w:rsidR="00085DE2" w:rsidRDefault="00084A7C">
      <w:r>
        <w:t>29)</w:t>
      </w:r>
      <w:r>
        <w:tab/>
        <w:t>1.1.7.1(24)-  Ayu#H | d3Ruq(gm)qhaq |</w:t>
      </w:r>
    </w:p>
    <w:p w:rsidR="00085DE2" w:rsidRDefault="00084A7C">
      <w:r>
        <w:t xml:space="preserve">Ayu#r d3Ru(gm)ha d3Ruq(gm)qhAyuqrAyu#r d3Ru(gm)ha | </w:t>
      </w:r>
    </w:p>
    <w:p w:rsidR="00085DE2" w:rsidRDefault="00084A7C">
      <w:r>
        <w:t>30)</w:t>
      </w:r>
      <w:r>
        <w:tab/>
        <w:t>1.1.7.1(25)-  d3Ruq(gm)qhaq | praqjAm |</w:t>
      </w:r>
    </w:p>
    <w:p w:rsidR="00085DE2" w:rsidRDefault="00084A7C">
      <w:r>
        <w:t xml:space="preserve">d3Ruq(gm)qhaq praqjAm praqjAm d3Ru(gm)#ha d3Ru(gm)ha praqjAm | </w:t>
      </w:r>
    </w:p>
    <w:p w:rsidR="00085DE2" w:rsidRDefault="00084A7C">
      <w:r>
        <w:t>31)</w:t>
      </w:r>
      <w:r>
        <w:tab/>
        <w:t>1.1.7.1(26)-  praqjAm | d3Ruq(gm)qhaq |</w:t>
      </w:r>
    </w:p>
    <w:p w:rsidR="00085DE2" w:rsidRDefault="00084A7C">
      <w:r>
        <w:t xml:space="preserve">praqjAm d3Ru(gm)#ha d3Ru(gm)ha praqjAm praqjAm d3Ru(gm)#ha | </w:t>
      </w:r>
    </w:p>
    <w:p w:rsidR="00085DE2" w:rsidRDefault="00084A7C">
      <w:r>
        <w:lastRenderedPageBreak/>
        <w:t>32)</w:t>
      </w:r>
      <w:r>
        <w:tab/>
        <w:t>1.1.7.1(26)-  praqjAm |</w:t>
      </w:r>
    </w:p>
    <w:p w:rsidR="00085DE2" w:rsidRDefault="00084A7C">
      <w:r>
        <w:t xml:space="preserve">praqjAmiti# pra - jAm | </w:t>
      </w:r>
    </w:p>
    <w:p w:rsidR="00085DE2" w:rsidRDefault="00084A7C">
      <w:r>
        <w:t>33)</w:t>
      </w:r>
      <w:r>
        <w:tab/>
        <w:t>1.1.7.1(27)-  d3Ruq(gm)qhaq | saqjAqtAn |</w:t>
      </w:r>
    </w:p>
    <w:p w:rsidR="00085DE2" w:rsidRDefault="00084A7C">
      <w:r>
        <w:t xml:space="preserve">d3Ruq(gm)qhaq saqjAqtAn th2sa#jAqtAn d3Ru(gm)#ha d3Ru(gm)ha sajAqtAn | </w:t>
      </w:r>
    </w:p>
    <w:p w:rsidR="00085DE2" w:rsidRDefault="00084A7C">
      <w:r>
        <w:t>34)</w:t>
      </w:r>
      <w:r>
        <w:tab/>
        <w:t>1.1.7.1(28)-  saqjAqtAn | aqsmai |</w:t>
      </w:r>
    </w:p>
    <w:p w:rsidR="00085DE2" w:rsidRDefault="00084A7C">
      <w:r>
        <w:t xml:space="preserve">saqjAqtAn-aqsmA aqsmai sa#jAqtAn th2sa#jAqtAn-aqsmai | </w:t>
      </w:r>
    </w:p>
    <w:p w:rsidR="00085DE2" w:rsidRDefault="00084A7C">
      <w:r>
        <w:t>35)</w:t>
      </w:r>
      <w:r>
        <w:tab/>
        <w:t>1.1.7.1(28)-  saqjAqtAn |</w:t>
      </w:r>
    </w:p>
    <w:p w:rsidR="00085DE2" w:rsidRDefault="00084A7C">
      <w:r>
        <w:t xml:space="preserve">saqjAqtAniti# sa - jAqtAn | </w:t>
      </w:r>
    </w:p>
    <w:p w:rsidR="00085DE2" w:rsidRDefault="00084A7C">
      <w:r>
        <w:t>36)</w:t>
      </w:r>
      <w:r>
        <w:tab/>
        <w:t>1.1.7.1(29)-  aqsmai | yaja#mAnAya |</w:t>
      </w:r>
    </w:p>
    <w:p w:rsidR="00085DE2" w:rsidRDefault="00084A7C">
      <w:r>
        <w:t xml:space="preserve">aqsmai yaja#mAnAyaq yaja#mAnAyAqsmA aqsmai yaja#mAnAya | </w:t>
      </w:r>
    </w:p>
    <w:p w:rsidR="00085DE2" w:rsidRDefault="00084A7C">
      <w:r>
        <w:t>37)</w:t>
      </w:r>
      <w:r>
        <w:tab/>
        <w:t>1.1.7.1(30)-  yaja#mAnAya | pari# |</w:t>
      </w:r>
    </w:p>
    <w:p w:rsidR="00085DE2" w:rsidRDefault="00084A7C">
      <w:r>
        <w:t xml:space="preserve">yaja#mAnAyaq pariq pariq yaja#mAnAyaq yaja#mAnAyaq pari# | </w:t>
      </w:r>
    </w:p>
    <w:p w:rsidR="00085DE2" w:rsidRDefault="00084A7C">
      <w:r>
        <w:t>38)</w:t>
      </w:r>
      <w:r>
        <w:tab/>
        <w:t>1.1.7.1(31)-  pari# | Uqhaq |</w:t>
      </w:r>
    </w:p>
    <w:p w:rsidR="00085DE2" w:rsidRDefault="00084A7C">
      <w:r>
        <w:t xml:space="preserve">par yU#hOhaq pariq par yU#ha | </w:t>
      </w:r>
    </w:p>
    <w:p w:rsidR="00085DE2" w:rsidRDefault="00084A7C">
      <w:r>
        <w:t>39)</w:t>
      </w:r>
      <w:r>
        <w:tab/>
        <w:t>1.1.7.1(32)-  Uqhaq | dhaq4rtram |</w:t>
      </w:r>
    </w:p>
    <w:p w:rsidR="00085DE2" w:rsidRDefault="00084A7C">
      <w:r>
        <w:t xml:space="preserve">Uqhaq dhaq4rtram dhaq4rtram-U#hOha dhaq4rtram | </w:t>
      </w:r>
    </w:p>
    <w:p w:rsidR="00085DE2" w:rsidRDefault="00084A7C">
      <w:r>
        <w:t>40)</w:t>
      </w:r>
      <w:r>
        <w:tab/>
        <w:t>1.1.7.1(33)-  dhaq4rtram | aqsiq |</w:t>
      </w:r>
    </w:p>
    <w:p w:rsidR="00085DE2" w:rsidRDefault="00084A7C">
      <w:r>
        <w:t xml:space="preserve">dhaq4rtram-a#syasi dhaq4rtram dhaq4rtram-a#si | </w:t>
      </w:r>
    </w:p>
    <w:p w:rsidR="00085DE2" w:rsidRDefault="00084A7C">
      <w:r>
        <w:t>41)</w:t>
      </w:r>
      <w:r>
        <w:tab/>
        <w:t>1.1.7.1(34)-  aqsiq | aq~ntari#kSham |</w:t>
      </w:r>
    </w:p>
    <w:p w:rsidR="00085DE2" w:rsidRDefault="00084A7C">
      <w:r>
        <w:t xml:space="preserve">aqsyaq~ntari#kSham-aq~ntari#kSham asyasyaq~ntari#kSham | </w:t>
      </w:r>
    </w:p>
    <w:p w:rsidR="00085DE2" w:rsidRDefault="00084A7C">
      <w:r>
        <w:t>42)</w:t>
      </w:r>
      <w:r>
        <w:tab/>
        <w:t>1.1.7.1(35)-  aq~ntari#kSham | d3Ruq(gm)qhaq |</w:t>
      </w:r>
    </w:p>
    <w:p w:rsidR="00085DE2" w:rsidRDefault="00084A7C">
      <w:r>
        <w:t xml:space="preserve">aq~ntari#kSham d3Ru(gm)ha d3Ru(gm)hAq~ntari#kSham-aq~ntari#kSham d3Ru(gm)ha | </w:t>
      </w:r>
    </w:p>
    <w:p w:rsidR="00085DE2" w:rsidRDefault="00084A7C">
      <w:r>
        <w:t>43)</w:t>
      </w:r>
      <w:r>
        <w:tab/>
        <w:t>1.1.7.1(36)-  d3Ruq(gm)qhaq | prAqNam |</w:t>
      </w:r>
    </w:p>
    <w:p w:rsidR="00085DE2" w:rsidRDefault="00084A7C">
      <w:r>
        <w:t xml:space="preserve">d3Ruq(gm)qhaq prAqNam prAqNam d3Ru(gm)#ha d3Ru(gm)ha prAqNam | </w:t>
      </w:r>
    </w:p>
    <w:p w:rsidR="00085DE2" w:rsidRDefault="00084A7C">
      <w:r>
        <w:t>44)</w:t>
      </w:r>
      <w:r>
        <w:tab/>
        <w:t>1.1.7.1(37)-  prAqNam | d3Ruq(gm)qhaq |</w:t>
      </w:r>
    </w:p>
    <w:p w:rsidR="00085DE2" w:rsidRDefault="00084A7C">
      <w:r>
        <w:lastRenderedPageBreak/>
        <w:t xml:space="preserve">prAqNam d3Ru(gm)#ha d3Ru(gm)ha prAqNam prAqNam d3Ru(gm)#ha | </w:t>
      </w:r>
    </w:p>
    <w:p w:rsidR="00085DE2" w:rsidRDefault="00084A7C">
      <w:r>
        <w:t>45)</w:t>
      </w:r>
      <w:r>
        <w:tab/>
        <w:t>1.1.7.1(37)-  prAqNam |</w:t>
      </w:r>
    </w:p>
    <w:p w:rsidR="00085DE2" w:rsidRDefault="00084A7C">
      <w:r>
        <w:t xml:space="preserve">prAqNamiti# pra - aqnam | </w:t>
      </w:r>
    </w:p>
    <w:p w:rsidR="00085DE2" w:rsidRDefault="00084A7C">
      <w:r>
        <w:t>46)</w:t>
      </w:r>
      <w:r>
        <w:tab/>
        <w:t>1.1.7.1(38)-  d3Ruq(gm)qhaq | aqpAqnam |</w:t>
      </w:r>
    </w:p>
    <w:p w:rsidR="00085DE2" w:rsidRDefault="00084A7C">
      <w:r>
        <w:t xml:space="preserve">d3Ruq(gm)qhAqpAqnam-a#pAqnam d3Ru(gm)#ha d3Ru(gm)hApAqnam | </w:t>
      </w:r>
    </w:p>
    <w:p w:rsidR="00085DE2" w:rsidRDefault="00084A7C">
      <w:r>
        <w:t>47)</w:t>
      </w:r>
      <w:r>
        <w:tab/>
        <w:t>1.1.7.1(39)-  aqpAqnam | d3Ruq(gm)qhaq |</w:t>
      </w:r>
    </w:p>
    <w:p w:rsidR="00085DE2" w:rsidRDefault="00084A7C">
      <w:r>
        <w:t xml:space="preserve">aqpAqnam d3Ru(gm)#ha d3Ru(gm)hApAqnam-a#pAqnam d3Ru(gm)#ha | </w:t>
      </w:r>
    </w:p>
    <w:p w:rsidR="00085DE2" w:rsidRDefault="00084A7C">
      <w:r>
        <w:t>48)</w:t>
      </w:r>
      <w:r>
        <w:tab/>
        <w:t>1.1.7.1(39)-  aqpAqnam |</w:t>
      </w:r>
    </w:p>
    <w:p w:rsidR="00085DE2" w:rsidRDefault="00084A7C">
      <w:r>
        <w:t xml:space="preserve">aqpAqnamitya#pa - aqnam | </w:t>
      </w:r>
    </w:p>
    <w:p w:rsidR="00085DE2" w:rsidRDefault="00084A7C">
      <w:r>
        <w:t>49)</w:t>
      </w:r>
      <w:r>
        <w:tab/>
        <w:t>1.1.7.1(40)-  d3Ruq(gm)qhaq | saqjAqtAn |</w:t>
      </w:r>
    </w:p>
    <w:p w:rsidR="00085DE2" w:rsidRDefault="00084A7C">
      <w:r>
        <w:t xml:space="preserve">d3Ruq(gm)qhaq saqjAqtAn th2sa#jAqtAn d3Ru(gm)#ha d3Ru(gm)ha sajAqtAn | </w:t>
      </w:r>
    </w:p>
    <w:p w:rsidR="00085DE2" w:rsidRDefault="00084A7C">
      <w:r>
        <w:t>50)</w:t>
      </w:r>
      <w:r>
        <w:tab/>
        <w:t>1.1.7.1(41)-  saqjAqtAn | aqsmai |</w:t>
      </w:r>
    </w:p>
    <w:p w:rsidR="00085DE2" w:rsidRDefault="00084A7C">
      <w:r>
        <w:t xml:space="preserve">saqjAqtAn-aqsmA aqsmai sa#jAqtAn th2sa#jAqtAn-aqsmai | </w:t>
      </w:r>
    </w:p>
    <w:p w:rsidR="00085DE2" w:rsidRDefault="00084A7C">
      <w:r>
        <w:t>51)</w:t>
      </w:r>
      <w:r>
        <w:tab/>
        <w:t>1.1.7.1(41)-  saqjAqtAn |</w:t>
      </w:r>
    </w:p>
    <w:p w:rsidR="00085DE2" w:rsidRDefault="00084A7C">
      <w:r>
        <w:t xml:space="preserve">saqjAqtAniti# sa - jAqtAn | </w:t>
      </w:r>
    </w:p>
    <w:p w:rsidR="00085DE2" w:rsidRDefault="00084A7C">
      <w:r>
        <w:t>52)</w:t>
      </w:r>
      <w:r>
        <w:tab/>
        <w:t>1.1.7.1(42)-  aqsmai | yaja#mAnAya |</w:t>
      </w:r>
    </w:p>
    <w:p w:rsidR="00085DE2" w:rsidRDefault="00084A7C">
      <w:r>
        <w:t xml:space="preserve">aqsmai yaja#mAnAyaq yaja#mAnAyAqsmA aqsmai yaja#mAnAya | </w:t>
      </w:r>
    </w:p>
    <w:p w:rsidR="00085DE2" w:rsidRDefault="00084A7C">
      <w:r>
        <w:t>53)</w:t>
      </w:r>
      <w:r>
        <w:tab/>
        <w:t>1.1.7.1(43)-  yaja#mAnAya | pari# |</w:t>
      </w:r>
    </w:p>
    <w:p w:rsidR="00085DE2" w:rsidRDefault="00084A7C">
      <w:r>
        <w:t xml:space="preserve">yaja#mAnAyaq pariq pariq yaja#mAnAyaq yaja#mAnAyaq pari# | </w:t>
      </w:r>
    </w:p>
    <w:p w:rsidR="00085DE2" w:rsidRDefault="00084A7C">
      <w:r>
        <w:t>54)</w:t>
      </w:r>
      <w:r>
        <w:tab/>
        <w:t>1.1.7.1(44)-  pari# | Uqhaq |</w:t>
      </w:r>
    </w:p>
    <w:p w:rsidR="00085DE2" w:rsidRDefault="00084A7C">
      <w:r>
        <w:t xml:space="preserve">par yU#hOhaq pariq par yU#ha | </w:t>
      </w:r>
    </w:p>
    <w:p w:rsidR="00085DE2" w:rsidRDefault="00084A7C">
      <w:r>
        <w:t>55)</w:t>
      </w:r>
      <w:r>
        <w:tab/>
        <w:t>1.1.7.1(45)-  Uqhaq | dhaq4ruNa$m |</w:t>
      </w:r>
    </w:p>
    <w:p w:rsidR="00085DE2" w:rsidRDefault="00084A7C">
      <w:r>
        <w:t xml:space="preserve">Uqhaq dhaq4ruNa#m dhaq4ruNa#m-UhOha dhaq4ruNa$m | </w:t>
      </w:r>
    </w:p>
    <w:p w:rsidR="00085DE2" w:rsidRDefault="00084A7C">
      <w:r>
        <w:t>56)</w:t>
      </w:r>
      <w:r>
        <w:tab/>
        <w:t>1.1.7.1(46)-  dhaq4ruNa$m | aqsiq |</w:t>
      </w:r>
    </w:p>
    <w:p w:rsidR="00085DE2" w:rsidRDefault="00084A7C">
      <w:r>
        <w:t xml:space="preserve">dhaq4ruNa#m-asyasi dhaq4ruNa#m dhaq4ruNa#m-asi | </w:t>
      </w:r>
    </w:p>
    <w:p w:rsidR="00085DE2" w:rsidRDefault="00084A7C">
      <w:r>
        <w:t>57)</w:t>
      </w:r>
      <w:r>
        <w:tab/>
        <w:t>1.1.7.1(47)-  aqsiq | di3va$m |</w:t>
      </w:r>
    </w:p>
    <w:p w:rsidR="00085DE2" w:rsidRDefault="00084A7C">
      <w:r>
        <w:lastRenderedPageBreak/>
        <w:t xml:space="preserve">aqsiq di3vaqm di3va#m-asyasiq di3va$m | </w:t>
      </w:r>
    </w:p>
    <w:p w:rsidR="00085DE2" w:rsidRDefault="00084A7C">
      <w:r>
        <w:t>58)</w:t>
      </w:r>
      <w:r>
        <w:tab/>
        <w:t>1.1.7.1(48)-  di3va$m | d3Ruq(gm)qhaq |</w:t>
      </w:r>
    </w:p>
    <w:p w:rsidR="00085DE2" w:rsidRDefault="00084A7C">
      <w:r>
        <w:t xml:space="preserve">di3va#m d3Ru(gm)ha d3Ru(gm)haq di3vaqm di3va#m d3Ru(gm)ha | </w:t>
      </w:r>
    </w:p>
    <w:p w:rsidR="00085DE2" w:rsidRDefault="00084A7C">
      <w:r>
        <w:t>59)</w:t>
      </w:r>
      <w:r>
        <w:tab/>
        <w:t>1.1.7.1(49)-  d3Ruq(gm)qhaq | cakShu#H |</w:t>
      </w:r>
    </w:p>
    <w:p w:rsidR="00085DE2" w:rsidRDefault="00084A7C">
      <w:r>
        <w:t xml:space="preserve">d3Ruq(gm)qhaq cakShuqScakShu#r d3Ru(gm)ha d3Ru(gm)haq cakShu#H | </w:t>
      </w:r>
    </w:p>
    <w:p w:rsidR="00085DE2" w:rsidRDefault="00084A7C">
      <w:r>
        <w:t>60)</w:t>
      </w:r>
      <w:r>
        <w:tab/>
        <w:t>1.1.7.1(50)-  cakShu#H | d3Ruq(gm)qhaq |</w:t>
      </w:r>
    </w:p>
    <w:p w:rsidR="00085DE2" w:rsidRDefault="00084A7C">
      <w:r>
        <w:t xml:space="preserve">cakShu#r d3Ru(gm)ha d3Ru(gm)haq cakShuqScakShu#r d3Ru(gm)ha | </w:t>
      </w:r>
    </w:p>
    <w:p w:rsidR="00085DE2" w:rsidRDefault="00084A7C">
      <w:r>
        <w:t>1)</w:t>
      </w:r>
      <w:r>
        <w:tab/>
        <w:t>1.1.7.2(1)-  d3Ruq(gm)qhaq | SrOtra$m |</w:t>
      </w:r>
    </w:p>
    <w:p w:rsidR="00085DE2" w:rsidRDefault="00084A7C">
      <w:r>
        <w:t xml:space="preserve">d3Ruq(gm)qhaq SrOtraq(gg)q SrOtra#m d3Ru(gm)ha d3Ru(gm)haq SrOtra$m | </w:t>
      </w:r>
    </w:p>
    <w:p w:rsidR="00085DE2" w:rsidRDefault="00084A7C">
      <w:r>
        <w:t>2)</w:t>
      </w:r>
      <w:r>
        <w:tab/>
        <w:t>1.1.7.2(2)-  SrOtra$m | d3Ruq(gm)qhaq |</w:t>
      </w:r>
    </w:p>
    <w:p w:rsidR="00085DE2" w:rsidRDefault="00084A7C">
      <w:r>
        <w:t xml:space="preserve">SrOtra#m d3Ru(gm)ha d3Ru(gm)haq SrOtraq(gg)q SrOtra#m d3Ru(gm)ha | </w:t>
      </w:r>
    </w:p>
    <w:p w:rsidR="00085DE2" w:rsidRDefault="00084A7C">
      <w:r>
        <w:t>3)</w:t>
      </w:r>
      <w:r>
        <w:tab/>
        <w:t>1.1.7.2(3)-  d3Ruq(gm)qhaq | saqjAqtAn |</w:t>
      </w:r>
    </w:p>
    <w:p w:rsidR="00085DE2" w:rsidRDefault="00084A7C">
      <w:r>
        <w:t xml:space="preserve">d3Ruq(gm)qhaq saqjAqtAn th2sa#jAqtAn d3Ru(gm)#ha d3Ru(gm)ha sajAqtAn | </w:t>
      </w:r>
    </w:p>
    <w:p w:rsidR="00085DE2" w:rsidRDefault="00084A7C">
      <w:r>
        <w:t>4)</w:t>
      </w:r>
      <w:r>
        <w:tab/>
        <w:t>1.1.7.2(4)-  saqjAqtAn | aqsmai |</w:t>
      </w:r>
    </w:p>
    <w:p w:rsidR="00085DE2" w:rsidRDefault="00084A7C">
      <w:r>
        <w:t xml:space="preserve">saqjAqtAn-aqsmA aqsmai sa#jAqtAn th2sa#jAqtAn-aqsmai | </w:t>
      </w:r>
    </w:p>
    <w:p w:rsidR="00085DE2" w:rsidRDefault="00084A7C">
      <w:r>
        <w:t>5)</w:t>
      </w:r>
      <w:r>
        <w:tab/>
        <w:t>1.1.7.2(4)-  saqjAqtAn |</w:t>
      </w:r>
    </w:p>
    <w:p w:rsidR="00085DE2" w:rsidRDefault="00084A7C">
      <w:r>
        <w:t xml:space="preserve">saqjAqtAniti# sa - jAqtAn | </w:t>
      </w:r>
    </w:p>
    <w:p w:rsidR="00085DE2" w:rsidRDefault="00084A7C">
      <w:r>
        <w:t>6)</w:t>
      </w:r>
      <w:r>
        <w:tab/>
        <w:t>1.1.7.2(5)-  aqsmai | yaja#mAnAya |</w:t>
      </w:r>
    </w:p>
    <w:p w:rsidR="00085DE2" w:rsidRDefault="00084A7C">
      <w:r>
        <w:t xml:space="preserve">aqsmai yaja#mAnAyaq yaja#mAnAyAqsmA aqsmai yaja#mAnAya | </w:t>
      </w:r>
    </w:p>
    <w:p w:rsidR="00085DE2" w:rsidRDefault="00084A7C">
      <w:r>
        <w:t>7)</w:t>
      </w:r>
      <w:r>
        <w:tab/>
        <w:t>1.1.7.2(6)-  yaja#mAnAya | pari# |</w:t>
      </w:r>
    </w:p>
    <w:p w:rsidR="00085DE2" w:rsidRDefault="00084A7C">
      <w:r>
        <w:t xml:space="preserve">yaja#mAnAyaq pariq pariq yaja#mAnAyaq yaja#mAnAyaq pari# | </w:t>
      </w:r>
    </w:p>
    <w:p w:rsidR="00085DE2" w:rsidRDefault="00084A7C">
      <w:r>
        <w:t>8)</w:t>
      </w:r>
      <w:r>
        <w:tab/>
        <w:t>1.1.7.2(7)-  pari# | Uqhaq |</w:t>
      </w:r>
    </w:p>
    <w:p w:rsidR="00085DE2" w:rsidRDefault="00084A7C">
      <w:r>
        <w:t xml:space="preserve">par yU#hOhaq pariq par yU#ha | </w:t>
      </w:r>
    </w:p>
    <w:p w:rsidR="00085DE2" w:rsidRDefault="00084A7C">
      <w:r>
        <w:t>9)</w:t>
      </w:r>
      <w:r>
        <w:tab/>
        <w:t>1.1.7.2(8)-  Uqhaq | dha4rma# |</w:t>
      </w:r>
    </w:p>
    <w:p w:rsidR="00085DE2" w:rsidRDefault="00084A7C">
      <w:r>
        <w:t xml:space="preserve">Uqhaq dha4rmaq dha4rmO#hOhaq dha4rma# | </w:t>
      </w:r>
    </w:p>
    <w:p w:rsidR="00085DE2" w:rsidRDefault="00084A7C">
      <w:r>
        <w:t>10)</w:t>
      </w:r>
      <w:r>
        <w:tab/>
        <w:t>1.1.7.2(9)-  dha4rma# | aqsiq |</w:t>
      </w:r>
    </w:p>
    <w:p w:rsidR="00085DE2" w:rsidRDefault="00084A7C">
      <w:r>
        <w:lastRenderedPageBreak/>
        <w:t xml:space="preserve">dha4rmA$syasiq dha4rmaq dha4rmA#si | </w:t>
      </w:r>
    </w:p>
    <w:p w:rsidR="00085DE2" w:rsidRDefault="00084A7C">
      <w:r>
        <w:t>11)</w:t>
      </w:r>
      <w:r>
        <w:tab/>
        <w:t>1.1.7.2(10)-  aqsiq | di3Sa#H |</w:t>
      </w:r>
    </w:p>
    <w:p w:rsidR="00085DE2" w:rsidRDefault="00084A7C">
      <w:r>
        <w:t xml:space="preserve">aqsiq di3SOq di3SO$ &amp;syasiq di3Sa#H | </w:t>
      </w:r>
    </w:p>
    <w:p w:rsidR="00085DE2" w:rsidRDefault="00084A7C">
      <w:r>
        <w:t>12)</w:t>
      </w:r>
      <w:r>
        <w:tab/>
        <w:t>1.1.7.2(11)-  di3Sa#H | d3Ruq(gm)qhaq |</w:t>
      </w:r>
    </w:p>
    <w:p w:rsidR="00085DE2" w:rsidRDefault="00084A7C">
      <w:r>
        <w:t xml:space="preserve">di3SO# d3Ru(gm)ha d3Ru(gm)haq di3SOq di3SO# d3Ru(gm)ha | </w:t>
      </w:r>
    </w:p>
    <w:p w:rsidR="00085DE2" w:rsidRDefault="00084A7C">
      <w:r>
        <w:t>13)</w:t>
      </w:r>
      <w:r>
        <w:tab/>
        <w:t>1.1.7.2(12)-  d3Ruq(gm)qhaq | yOni$m |</w:t>
      </w:r>
    </w:p>
    <w:p w:rsidR="00085DE2" w:rsidRDefault="00084A7C">
      <w:r>
        <w:t xml:space="preserve">d3Ruq(gm)qhaq yOniqM ~MyOni#m d3Ru(gm)ha d3Ru(gm)haq yOni$m | </w:t>
      </w:r>
    </w:p>
    <w:p w:rsidR="00085DE2" w:rsidRDefault="00084A7C">
      <w:r>
        <w:t>14)</w:t>
      </w:r>
      <w:r>
        <w:tab/>
        <w:t>1.1.7.2(13)-  yOni$m | d3Ruq(gm)qhaq |</w:t>
      </w:r>
    </w:p>
    <w:p w:rsidR="00085DE2" w:rsidRDefault="00084A7C">
      <w:r>
        <w:t xml:space="preserve">yOni#m d3Ru(gm)ha d3Ru(gm)haq yOniqM ~MyOni#m d3Ru(gm)ha | </w:t>
      </w:r>
    </w:p>
    <w:p w:rsidR="00085DE2" w:rsidRDefault="00084A7C">
      <w:r>
        <w:t>15)</w:t>
      </w:r>
      <w:r>
        <w:tab/>
        <w:t>1.1.7.2(14)-  d3Ruq(gm)qhaq | praqjAm |</w:t>
      </w:r>
    </w:p>
    <w:p w:rsidR="00085DE2" w:rsidRDefault="00084A7C">
      <w:r>
        <w:t xml:space="preserve">d3Ruq(gm)qhaq praqjAm praqjAm d3Ru(gm)#ha d3Ru(gm)ha praqjAm | </w:t>
      </w:r>
    </w:p>
    <w:p w:rsidR="00085DE2" w:rsidRDefault="00084A7C">
      <w:r>
        <w:t>16)</w:t>
      </w:r>
      <w:r>
        <w:tab/>
        <w:t>1.1.7.2(15)-  praqjAm | d3Ruq(gm)qhaq |</w:t>
      </w:r>
    </w:p>
    <w:p w:rsidR="00085DE2" w:rsidRDefault="00084A7C">
      <w:r>
        <w:t xml:space="preserve">praqjAm d3Ru(gm)#ha d3Ru(gm)ha praqjAm praqjAm d3Ru(gm)#ha | </w:t>
      </w:r>
    </w:p>
    <w:p w:rsidR="00085DE2" w:rsidRDefault="00084A7C">
      <w:r>
        <w:t>17)</w:t>
      </w:r>
      <w:r>
        <w:tab/>
        <w:t>1.1.7.2(15)-  praqjAm |</w:t>
      </w:r>
    </w:p>
    <w:p w:rsidR="00085DE2" w:rsidRDefault="00084A7C">
      <w:r>
        <w:t xml:space="preserve">praqjAmiti# pra - jAm | </w:t>
      </w:r>
    </w:p>
    <w:p w:rsidR="00085DE2" w:rsidRDefault="00084A7C">
      <w:r>
        <w:t>18)</w:t>
      </w:r>
      <w:r>
        <w:tab/>
        <w:t>1.1.7.2(16)-  d3Ruq(gm)qhaq | saqjAqtAn |</w:t>
      </w:r>
    </w:p>
    <w:p w:rsidR="00085DE2" w:rsidRDefault="00084A7C">
      <w:r>
        <w:t xml:space="preserve">d3Ruq(gm)qhaq saqjAqtAn th2sa#jAqtAn d3Ru(gm)#ha d3Ru(gm)ha sajAqtAn | </w:t>
      </w:r>
    </w:p>
    <w:p w:rsidR="00085DE2" w:rsidRDefault="00084A7C">
      <w:r>
        <w:t>19)</w:t>
      </w:r>
      <w:r>
        <w:tab/>
        <w:t>1.1.7.2(17)-  saqjAqtAn | aqsmai |</w:t>
      </w:r>
    </w:p>
    <w:p w:rsidR="00085DE2" w:rsidRDefault="00084A7C">
      <w:r>
        <w:t xml:space="preserve">saqjAqtAn-aqsmA aqsmai sa#jAqtAn th2sa#jAqtAn-aqsmai | </w:t>
      </w:r>
    </w:p>
    <w:p w:rsidR="00085DE2" w:rsidRDefault="00084A7C">
      <w:r>
        <w:t>20)</w:t>
      </w:r>
      <w:r>
        <w:tab/>
        <w:t>1.1.7.2(17)-  saqjAqtAn |</w:t>
      </w:r>
    </w:p>
    <w:p w:rsidR="00085DE2" w:rsidRDefault="00084A7C">
      <w:r>
        <w:t xml:space="preserve">saqjAqtAniti# sa - jAqtAn | </w:t>
      </w:r>
    </w:p>
    <w:p w:rsidR="00085DE2" w:rsidRDefault="00084A7C">
      <w:r>
        <w:t>21)</w:t>
      </w:r>
      <w:r>
        <w:tab/>
        <w:t>1.1.7.2(18)-  aqsmai | yaja#mAnAya |</w:t>
      </w:r>
    </w:p>
    <w:p w:rsidR="00085DE2" w:rsidRDefault="00084A7C">
      <w:r>
        <w:t xml:space="preserve">aqsmai yaja#mAnAyaq yaja#mAnAyAqsmA aqsmai yaja#mAnAya | </w:t>
      </w:r>
    </w:p>
    <w:p w:rsidR="00085DE2" w:rsidRDefault="00084A7C">
      <w:r>
        <w:t>22)</w:t>
      </w:r>
      <w:r>
        <w:tab/>
        <w:t>1.1.7.2(19)-  yaja#mAnAya | pari# |</w:t>
      </w:r>
    </w:p>
    <w:p w:rsidR="00085DE2" w:rsidRDefault="00084A7C">
      <w:r>
        <w:t xml:space="preserve">yaja#mAnAyaq pariq pariq yaja#mAnAyaq yaja#mAnAyaq pari# | </w:t>
      </w:r>
    </w:p>
    <w:p w:rsidR="00085DE2" w:rsidRDefault="00084A7C">
      <w:r>
        <w:t>23)</w:t>
      </w:r>
      <w:r>
        <w:tab/>
        <w:t>1.1.7.2(20)-  pari# | Uqhaq |</w:t>
      </w:r>
    </w:p>
    <w:p w:rsidR="00085DE2" w:rsidRDefault="00084A7C">
      <w:r>
        <w:lastRenderedPageBreak/>
        <w:t xml:space="preserve">par yU#hOhaq pariq par yU#ha | </w:t>
      </w:r>
    </w:p>
    <w:p w:rsidR="00085DE2" w:rsidRDefault="00084A7C">
      <w:r>
        <w:t>24)</w:t>
      </w:r>
      <w:r>
        <w:tab/>
        <w:t>1.1.7.2(21)-  Uqhaq | cita#H |</w:t>
      </w:r>
    </w:p>
    <w:p w:rsidR="00085DE2" w:rsidRDefault="00084A7C">
      <w:r>
        <w:t xml:space="preserve">Uqhaq citaqScita# UhOhaq cita#H | </w:t>
      </w:r>
    </w:p>
    <w:p w:rsidR="00085DE2" w:rsidRDefault="00084A7C">
      <w:r>
        <w:t>25)</w:t>
      </w:r>
      <w:r>
        <w:tab/>
        <w:t>1.1.7.2(22)-  cita#H | sthaq2 |</w:t>
      </w:r>
    </w:p>
    <w:p w:rsidR="00085DE2" w:rsidRDefault="00084A7C">
      <w:r>
        <w:t xml:space="preserve">cita#H stha2 sthaq2 citaqScita#H stha2 | </w:t>
      </w:r>
    </w:p>
    <w:p w:rsidR="00085DE2" w:rsidRDefault="00084A7C">
      <w:r>
        <w:t>26)</w:t>
      </w:r>
      <w:r>
        <w:tab/>
        <w:t>1.1.7.2(23)-  sthaq2 | praqjAm |</w:t>
      </w:r>
    </w:p>
    <w:p w:rsidR="00085DE2" w:rsidRDefault="00084A7C">
      <w:r>
        <w:t xml:space="preserve">sthaq2 praqjAm praqjA(gg) stha#2 stha2 praqjAm | </w:t>
      </w:r>
    </w:p>
    <w:p w:rsidR="00085DE2" w:rsidRDefault="00084A7C">
      <w:r>
        <w:t>27)</w:t>
      </w:r>
      <w:r>
        <w:tab/>
        <w:t>1.1.7.2(24)-  praqjAm | aqsmai |</w:t>
      </w:r>
    </w:p>
    <w:p w:rsidR="00085DE2" w:rsidRDefault="00084A7C">
      <w:r>
        <w:t xml:space="preserve">praqjAm-aqsmA aqsmai praqjAm praqjAm-aqsmai | </w:t>
      </w:r>
    </w:p>
    <w:p w:rsidR="00085DE2" w:rsidRDefault="00084A7C">
      <w:r>
        <w:t>28)</w:t>
      </w:r>
      <w:r>
        <w:tab/>
        <w:t>1.1.7.2(24)-  praqjAm |</w:t>
      </w:r>
    </w:p>
    <w:p w:rsidR="00085DE2" w:rsidRDefault="00084A7C">
      <w:r>
        <w:t xml:space="preserve">praqjAmiti# pra - jAm | </w:t>
      </w:r>
    </w:p>
    <w:p w:rsidR="00085DE2" w:rsidRDefault="00084A7C">
      <w:r>
        <w:t>29)</w:t>
      </w:r>
      <w:r>
        <w:tab/>
        <w:t>1.1.7.2(25)-  aqsmai | raqyim |</w:t>
      </w:r>
    </w:p>
    <w:p w:rsidR="00085DE2" w:rsidRDefault="00084A7C">
      <w:r>
        <w:t xml:space="preserve">aqsmai raqyi(gm) raqyim-aqsmA aqsmai raqyim | </w:t>
      </w:r>
    </w:p>
    <w:p w:rsidR="00085DE2" w:rsidRDefault="00084A7C">
      <w:r>
        <w:t>30)</w:t>
      </w:r>
      <w:r>
        <w:tab/>
        <w:t>1.1.7.2(26)-  raqyim | aqsmai |</w:t>
      </w:r>
    </w:p>
    <w:p w:rsidR="00085DE2" w:rsidRDefault="00084A7C">
      <w:r>
        <w:t xml:space="preserve">raqyim-aqsmA aqsmai raqyi(gm) raqyim-aqsmai | </w:t>
      </w:r>
    </w:p>
    <w:p w:rsidR="00085DE2" w:rsidRDefault="00084A7C">
      <w:r>
        <w:t>31)</w:t>
      </w:r>
      <w:r>
        <w:tab/>
        <w:t>1.1.7.2(27)-  aqsmai | saqjAqtAn |</w:t>
      </w:r>
    </w:p>
    <w:p w:rsidR="00085DE2" w:rsidRDefault="00084A7C">
      <w:r>
        <w:t xml:space="preserve">aqsmai sa#jAqtAn th2sa#jAqtAn-aqsmA aqsmai sa#jAqtAn | </w:t>
      </w:r>
    </w:p>
    <w:p w:rsidR="00085DE2" w:rsidRDefault="00084A7C">
      <w:r>
        <w:t>32)</w:t>
      </w:r>
      <w:r>
        <w:tab/>
        <w:t>1.1.7.2(28)-  saqjAqtAn | aqsmai |</w:t>
      </w:r>
    </w:p>
    <w:p w:rsidR="00085DE2" w:rsidRDefault="00084A7C">
      <w:r>
        <w:t xml:space="preserve">saqjAqtAn-aqsmA aqsmai sa#jAqtAn th2sa#jAqtAn-aqsmai | </w:t>
      </w:r>
    </w:p>
    <w:p w:rsidR="00085DE2" w:rsidRDefault="00084A7C">
      <w:r>
        <w:t>33)</w:t>
      </w:r>
      <w:r>
        <w:tab/>
        <w:t>1.1.7.2(28)-  saqjAqtAn |</w:t>
      </w:r>
    </w:p>
    <w:p w:rsidR="00085DE2" w:rsidRDefault="00084A7C">
      <w:r>
        <w:t xml:space="preserve">saqjAqtAniti# sa - jAqtAn | </w:t>
      </w:r>
    </w:p>
    <w:p w:rsidR="00085DE2" w:rsidRDefault="00084A7C">
      <w:r>
        <w:t>34)</w:t>
      </w:r>
      <w:r>
        <w:tab/>
        <w:t>1.1.7.2(29)-  aqsmai | yaja#mAnAya |</w:t>
      </w:r>
    </w:p>
    <w:p w:rsidR="00085DE2" w:rsidRDefault="00084A7C">
      <w:r>
        <w:t xml:space="preserve">aqsmai yaja#mAnAyaq yaja#mAnAyAqsmA aqsmai yaja#mAnAya | </w:t>
      </w:r>
    </w:p>
    <w:p w:rsidR="00085DE2" w:rsidRDefault="00084A7C">
      <w:r>
        <w:t>35)</w:t>
      </w:r>
      <w:r>
        <w:tab/>
        <w:t>1.1.7.2(30)-  yaja#mAnAya | pari# |</w:t>
      </w:r>
    </w:p>
    <w:p w:rsidR="00085DE2" w:rsidRDefault="00084A7C">
      <w:r>
        <w:t xml:space="preserve">yaja#mAnAyaq pariq pariq yaja#mAnAyaq yaja#mAnAyaq pari# | </w:t>
      </w:r>
    </w:p>
    <w:p w:rsidR="00085DE2" w:rsidRDefault="00084A7C">
      <w:r>
        <w:t>36)</w:t>
      </w:r>
      <w:r>
        <w:tab/>
        <w:t>1.1.7.2(31)-  pari# | Uqhaq |</w:t>
      </w:r>
    </w:p>
    <w:p w:rsidR="00085DE2" w:rsidRDefault="00084A7C">
      <w:r>
        <w:lastRenderedPageBreak/>
        <w:t xml:space="preserve">par yU#hOhaq pariq par yU#ha | </w:t>
      </w:r>
    </w:p>
    <w:p w:rsidR="00085DE2" w:rsidRDefault="00084A7C">
      <w:r>
        <w:t>37)</w:t>
      </w:r>
      <w:r>
        <w:tab/>
        <w:t>1.1.7.2(32)-  Uqhaq | B4RugU#3NAm |</w:t>
      </w:r>
    </w:p>
    <w:p w:rsidR="00085DE2" w:rsidRDefault="00084A7C">
      <w:r>
        <w:t xml:space="preserve">Uqhaq B4RugU#3NAqm B4RugU#3NAm-UhOhaq B4RugU#3NAm | </w:t>
      </w:r>
    </w:p>
    <w:p w:rsidR="00085DE2" w:rsidRDefault="00084A7C">
      <w:r>
        <w:t>38)</w:t>
      </w:r>
      <w:r>
        <w:tab/>
        <w:t>1.1.7.2(33)-  B4RugU#3NAm | a~ggi#3rasAm |</w:t>
      </w:r>
    </w:p>
    <w:p w:rsidR="00085DE2" w:rsidRDefault="00084A7C">
      <w:r>
        <w:t xml:space="preserve">B4RugU#3NAqm-a~ggi#3rasAqm a~ggi#3rasAqm B4RugU#3NAqm B4RugU#3NAqm-a~ggi#3rasAm | </w:t>
      </w:r>
    </w:p>
    <w:p w:rsidR="00085DE2" w:rsidRDefault="00084A7C">
      <w:r>
        <w:t>39)</w:t>
      </w:r>
      <w:r>
        <w:tab/>
        <w:t>1.1.7.2(34)-  a~ggi#3rasAm | tapa#sA |</w:t>
      </w:r>
    </w:p>
    <w:p w:rsidR="00085DE2" w:rsidRDefault="00084A7C">
      <w:r>
        <w:t xml:space="preserve">a~ggi#3rasAqm tapa#sAq tapaqsA &amp;~ggi#3rasAqm-a~ggi#3rasAqm tapa#sA | </w:t>
      </w:r>
    </w:p>
    <w:p w:rsidR="00085DE2" w:rsidRDefault="00084A7C">
      <w:r>
        <w:t>40)</w:t>
      </w:r>
      <w:r>
        <w:tab/>
        <w:t>1.1.7.2(35)-  tapa#sA | taqpyaqd3dh4vaqm |</w:t>
      </w:r>
    </w:p>
    <w:p w:rsidR="00085DE2" w:rsidRDefault="00084A7C">
      <w:r>
        <w:t xml:space="preserve">tapa#sA tapyad3dh4vam tapyad3dh4vaqm tapa#sAq tapa#sA tapyad3dh4vam | </w:t>
      </w:r>
    </w:p>
    <w:p w:rsidR="00085DE2" w:rsidRDefault="00084A7C">
      <w:r>
        <w:t>41)</w:t>
      </w:r>
      <w:r>
        <w:tab/>
        <w:t>1.1.7.2(36)-  taqpyaqd3dh4vaqm | yAni# |</w:t>
      </w:r>
    </w:p>
    <w:p w:rsidR="00085DE2" w:rsidRDefault="00084A7C">
      <w:r>
        <w:t xml:space="preserve">taqpyaqd3dh4vaqM ~MyAniq yAni# tapyad3dh4vam tapyad3dh4vaqM ~MyAni# | </w:t>
      </w:r>
    </w:p>
    <w:p w:rsidR="00085DE2" w:rsidRDefault="00084A7C">
      <w:r>
        <w:t>42)</w:t>
      </w:r>
      <w:r>
        <w:tab/>
        <w:t>1.1.7.2(37)-  yAni# | Gaq4rmE |</w:t>
      </w:r>
    </w:p>
    <w:p w:rsidR="00085DE2" w:rsidRDefault="00084A7C">
      <w:r>
        <w:t xml:space="preserve">yAni# Gaq4rmE Gaq4rmE yAniq yAni# Gaq4rmE | </w:t>
      </w:r>
    </w:p>
    <w:p w:rsidR="00085DE2" w:rsidRDefault="00084A7C">
      <w:r>
        <w:t>43)</w:t>
      </w:r>
      <w:r>
        <w:tab/>
        <w:t>1.1.7.2(38)-  Gaq4rmE | kaqpAlA#ni |</w:t>
      </w:r>
    </w:p>
    <w:p w:rsidR="00085DE2" w:rsidRDefault="00084A7C">
      <w:r>
        <w:t xml:space="preserve">Gaq4rmE kaqpAlA#ni kaqpAlA#ni Gaq4rmE Gaq4rmE kaqpAlA#ni | </w:t>
      </w:r>
    </w:p>
    <w:p w:rsidR="00085DE2" w:rsidRDefault="00084A7C">
      <w:r>
        <w:t>44)</w:t>
      </w:r>
      <w:r>
        <w:tab/>
        <w:t>1.1.7.2(39)-  kaqpAlA#ni | uqpaqciqnva~nti# |</w:t>
      </w:r>
    </w:p>
    <w:p w:rsidR="00085DE2" w:rsidRDefault="00084A7C">
      <w:r>
        <w:t xml:space="preserve">kaqpAlA$n yupaciqnva~nt yu#paciqnva~nti# kaqpAlA#ni kaqpAlA$n yupaciqnva~nti# | </w:t>
      </w:r>
    </w:p>
    <w:p w:rsidR="00085DE2" w:rsidRDefault="00084A7C">
      <w:r>
        <w:t>45)</w:t>
      </w:r>
      <w:r>
        <w:tab/>
        <w:t>1.1.7.2(40)-  uqpaqciqnva~nti# | vEqdha4sa#H ||</w:t>
      </w:r>
    </w:p>
    <w:p w:rsidR="00085DE2" w:rsidRDefault="00084A7C">
      <w:r>
        <w:t xml:space="preserve">uqpaqciqnva~nti# vEqdha4sO#vEqdha4sa# upaciqnva~nt yu#paciqnva~nti# vEqdha4sa#H | </w:t>
      </w:r>
    </w:p>
    <w:p w:rsidR="00085DE2" w:rsidRDefault="00084A7C">
      <w:r>
        <w:t>46)</w:t>
      </w:r>
      <w:r>
        <w:tab/>
        <w:t>1.1.7.2(40)-  uqpaqciqnva~nti# |</w:t>
      </w:r>
    </w:p>
    <w:p w:rsidR="00085DE2" w:rsidRDefault="00084A7C">
      <w:r>
        <w:t xml:space="preserve">uqpaqciqnva~ntItyu#pa - ciqnva~nti# | </w:t>
      </w:r>
    </w:p>
    <w:p w:rsidR="00085DE2" w:rsidRDefault="00084A7C">
      <w:r>
        <w:t>47)</w:t>
      </w:r>
      <w:r>
        <w:tab/>
        <w:t>1.1.7.2(41)-  vEqdha4sa#H ||</w:t>
      </w:r>
    </w:p>
    <w:p w:rsidR="00085DE2" w:rsidRDefault="00084A7C">
      <w:r>
        <w:t xml:space="preserve">vEqdha4saq iti# vEqdha4sa#H | </w:t>
      </w:r>
    </w:p>
    <w:p w:rsidR="00085DE2" w:rsidRDefault="00084A7C">
      <w:r>
        <w:t>48)</w:t>
      </w:r>
      <w:r>
        <w:tab/>
        <w:t>1.1.7.2(42)-  pUqShNaH | tAni# |</w:t>
      </w:r>
    </w:p>
    <w:p w:rsidR="00085DE2" w:rsidRDefault="00084A7C">
      <w:r>
        <w:t xml:space="preserve">pUqShNastAniq tAni# pUqShNaH pUqShNastAni# | </w:t>
      </w:r>
    </w:p>
    <w:p w:rsidR="00085DE2" w:rsidRDefault="00084A7C">
      <w:r>
        <w:lastRenderedPageBreak/>
        <w:t>49)</w:t>
      </w:r>
      <w:r>
        <w:tab/>
        <w:t>1.1.7.2(43)-  tAni# | api# |</w:t>
      </w:r>
    </w:p>
    <w:p w:rsidR="00085DE2" w:rsidRDefault="00084A7C">
      <w:r>
        <w:t xml:space="preserve">tAnyapyapiq tAniq tAnyapi# | </w:t>
      </w:r>
    </w:p>
    <w:p w:rsidR="00085DE2" w:rsidRDefault="00084A7C">
      <w:r>
        <w:t>50)</w:t>
      </w:r>
      <w:r>
        <w:tab/>
        <w:t>1.1.7.2(44)-  api# | vraqtE |</w:t>
      </w:r>
    </w:p>
    <w:p w:rsidR="00085DE2" w:rsidRDefault="00084A7C">
      <w:r>
        <w:t xml:space="preserve">api# vraqtE vraqtE &amp;pyapi# vraqtE | </w:t>
      </w:r>
    </w:p>
    <w:p w:rsidR="00085DE2" w:rsidRDefault="00084A7C">
      <w:r>
        <w:t>51)</w:t>
      </w:r>
      <w:r>
        <w:tab/>
        <w:t>1.1.7.2(45)-  vraqtE | iq~nd3raqvAqyU | (G4S-1.1-18)</w:t>
      </w:r>
    </w:p>
    <w:p w:rsidR="00085DE2" w:rsidRDefault="00084A7C">
      <w:r>
        <w:t xml:space="preserve">vraqta i#~nd3ravAqyU i#~nd3ravAqyU vraqtE vraqta i#~nd3ravAqyU | </w:t>
      </w:r>
    </w:p>
    <w:p w:rsidR="00085DE2" w:rsidRDefault="00084A7C">
      <w:r>
        <w:t>52)</w:t>
      </w:r>
      <w:r>
        <w:tab/>
        <w:t>1.1.7.2(46)-  iq~nd3raqvAqyU | vi | (G4S-1.1-18)</w:t>
      </w:r>
    </w:p>
    <w:p w:rsidR="00085DE2" w:rsidRDefault="00084A7C">
      <w:r>
        <w:t xml:space="preserve">iq~nd3raqvAqyU vi vI~nd3ra#vAqyU i#~nd3ravAqyU vi | </w:t>
      </w:r>
    </w:p>
    <w:p w:rsidR="00085DE2" w:rsidRDefault="00084A7C">
      <w:r>
        <w:t>53)</w:t>
      </w:r>
      <w:r>
        <w:tab/>
        <w:t>1.1.7.2(46)-  iq~nd3raqvAqyU | (G4S-1.1-18)</w:t>
      </w:r>
    </w:p>
    <w:p w:rsidR="00085DE2" w:rsidRDefault="00084A7C">
      <w:r>
        <w:t xml:space="preserve">iq~nd3raqvAqyU itI$~nd3ra - vAqyU | </w:t>
      </w:r>
    </w:p>
    <w:p w:rsidR="00085DE2" w:rsidRDefault="00084A7C">
      <w:r>
        <w:t>54)</w:t>
      </w:r>
      <w:r>
        <w:tab/>
        <w:t>1.1.7.2(47)-  vi | muq~jcaqtAqm || (G4S-1.1-18)</w:t>
      </w:r>
    </w:p>
    <w:p w:rsidR="00085DE2" w:rsidRDefault="00084A7C">
      <w:r>
        <w:t xml:space="preserve">vi mu#~jcatAm mu~jcatAqM ~Mvi vi mu#~jcatAm | </w:t>
      </w:r>
    </w:p>
    <w:p w:rsidR="00085DE2" w:rsidRDefault="00084A7C">
      <w:r>
        <w:t>55)</w:t>
      </w:r>
      <w:r>
        <w:tab/>
        <w:t>1.1.7.2(48)-  muq~jcaqtAqm || (G4S-1.1-18)</w:t>
      </w:r>
    </w:p>
    <w:p w:rsidR="00085DE2" w:rsidRDefault="00084A7C">
      <w:r>
        <w:t xml:space="preserve">muq~jcaqtAqmiti# mu~jcatAm | </w:t>
      </w:r>
    </w:p>
    <w:p w:rsidR="00085DE2" w:rsidRDefault="00084A7C">
      <w:r>
        <w:t>1)</w:t>
      </w:r>
      <w:r>
        <w:tab/>
        <w:t>1.1.8.1(1)-  sam | vaqpAqmiq |</w:t>
      </w:r>
    </w:p>
    <w:p w:rsidR="00085DE2" w:rsidRDefault="00084A7C">
      <w:r>
        <w:t xml:space="preserve">saM ~Mva#pAmi vapAmiq sa(gm) saM ~Mva#pAmi | </w:t>
      </w:r>
    </w:p>
    <w:p w:rsidR="00085DE2" w:rsidRDefault="00084A7C">
      <w:r>
        <w:t>2)</w:t>
      </w:r>
      <w:r>
        <w:tab/>
        <w:t>1.1.8.1(2)-  vaqpAqmiq | sam |</w:t>
      </w:r>
    </w:p>
    <w:p w:rsidR="00085DE2" w:rsidRDefault="00084A7C">
      <w:r>
        <w:t xml:space="preserve">vaqpAqmiq sa(gm) saM ~Mva#pAmi vapAmiq sam | </w:t>
      </w:r>
    </w:p>
    <w:p w:rsidR="00085DE2" w:rsidRDefault="00084A7C">
      <w:r>
        <w:t>3)</w:t>
      </w:r>
      <w:r>
        <w:tab/>
        <w:t>1.1.8.1(3)-  sam | Apa#H |</w:t>
      </w:r>
    </w:p>
    <w:p w:rsidR="00085DE2" w:rsidRDefault="00084A7C">
      <w:r>
        <w:t xml:space="preserve">sam-Apaq ApaqH sa(gm) sam-Apa#H | </w:t>
      </w:r>
    </w:p>
    <w:p w:rsidR="00085DE2" w:rsidRDefault="00084A7C">
      <w:r>
        <w:t>4)</w:t>
      </w:r>
      <w:r>
        <w:tab/>
        <w:t>1.1.8.1(4)-  Apa#H | aqd3Bi4H |</w:t>
      </w:r>
    </w:p>
    <w:p w:rsidR="00085DE2" w:rsidRDefault="00084A7C">
      <w:r>
        <w:t xml:space="preserve">ApO# aqd3Bi4raqd3Bi4rApaq ApO# aqd3Bi4H | </w:t>
      </w:r>
    </w:p>
    <w:p w:rsidR="00085DE2" w:rsidRDefault="00084A7C">
      <w:r>
        <w:t>5)</w:t>
      </w:r>
      <w:r>
        <w:tab/>
        <w:t>1.1.8.1(5)-  aqd3Bi4H | aqgmaqtaq | (P2S-11.8)</w:t>
      </w:r>
    </w:p>
    <w:p w:rsidR="00085DE2" w:rsidRDefault="00084A7C">
      <w:r>
        <w:t xml:space="preserve">aqd3Bi4ra#gmatAgmatAqd3Bi4raqd3Bi4ra#gmata | </w:t>
      </w:r>
    </w:p>
    <w:p w:rsidR="00085DE2" w:rsidRDefault="00084A7C">
      <w:r>
        <w:t>6)</w:t>
      </w:r>
      <w:r>
        <w:tab/>
        <w:t>1.1.8.1(5)-  aqd3Bi4H | (P2S-11.8)</w:t>
      </w:r>
    </w:p>
    <w:p w:rsidR="00085DE2" w:rsidRDefault="00084A7C">
      <w:r>
        <w:t xml:space="preserve">aqd3Bi4ritya#t - Bi4H | </w:t>
      </w:r>
    </w:p>
    <w:p w:rsidR="00085DE2" w:rsidRDefault="00084A7C">
      <w:r>
        <w:lastRenderedPageBreak/>
        <w:t>7)</w:t>
      </w:r>
      <w:r>
        <w:tab/>
        <w:t>1.1.8.1(6)-  aqgmaqtaq | sam |</w:t>
      </w:r>
    </w:p>
    <w:p w:rsidR="00085DE2" w:rsidRDefault="00084A7C">
      <w:r>
        <w:t xml:space="preserve">aqgmaqtaq sa(gm) sam-a#gmatAgmataq sam | </w:t>
      </w:r>
    </w:p>
    <w:p w:rsidR="00085DE2" w:rsidRDefault="00084A7C">
      <w:r>
        <w:t>8)</w:t>
      </w:r>
      <w:r>
        <w:tab/>
        <w:t>1.1.8.1(7)-  sam | OSha#dha4yaH |</w:t>
      </w:r>
    </w:p>
    <w:p w:rsidR="00085DE2" w:rsidRDefault="00084A7C">
      <w:r>
        <w:t xml:space="preserve">sam-OSha#dha4yaq OSha#dha4yaqH sa(gm) sam-OSha#dha4yaH | </w:t>
      </w:r>
    </w:p>
    <w:p w:rsidR="00085DE2" w:rsidRDefault="00084A7C">
      <w:r>
        <w:t>9)</w:t>
      </w:r>
      <w:r>
        <w:tab/>
        <w:t>1.1.8.1(8)-  OSha#dha4yaH | rasE#na |</w:t>
      </w:r>
    </w:p>
    <w:p w:rsidR="00085DE2" w:rsidRDefault="00084A7C">
      <w:r>
        <w:t xml:space="preserve">OSha#dha4yOq rasE#naq rasEqnauSha#dha4yaq OSha#dha4yOq rasE#na | </w:t>
      </w:r>
    </w:p>
    <w:p w:rsidR="00085DE2" w:rsidRDefault="00084A7C">
      <w:r>
        <w:t>10)</w:t>
      </w:r>
      <w:r>
        <w:tab/>
        <w:t>1.1.8.1(9)-  rasE#na | sam |</w:t>
      </w:r>
    </w:p>
    <w:p w:rsidR="00085DE2" w:rsidRDefault="00084A7C">
      <w:r>
        <w:t xml:space="preserve">rasE#naq sa(gm) sa(gm) rasE#naq rasE#naq sam | </w:t>
      </w:r>
    </w:p>
    <w:p w:rsidR="00085DE2" w:rsidRDefault="00084A7C">
      <w:r>
        <w:t>11)</w:t>
      </w:r>
      <w:r>
        <w:tab/>
        <w:t>1.1.8.1(10)-  sam | rEqvatI$H |</w:t>
      </w:r>
    </w:p>
    <w:p w:rsidR="00085DE2" w:rsidRDefault="00084A7C">
      <w:r>
        <w:t xml:space="preserve">sa(gm) rEqvatI$r rEqvatIqH sa(gm) sa(gm) rEqvatI$H | </w:t>
      </w:r>
    </w:p>
    <w:p w:rsidR="00085DE2" w:rsidRDefault="00084A7C">
      <w:r>
        <w:t>12)</w:t>
      </w:r>
      <w:r>
        <w:tab/>
        <w:t>1.1.8.1(11)-  rEqvatI$H | jaga#3tIBi4H |</w:t>
      </w:r>
    </w:p>
    <w:p w:rsidR="00085DE2" w:rsidRDefault="00084A7C">
      <w:r>
        <w:t xml:space="preserve">rEqvatIqr jaga#3tIBiq4r jaga#3tIBI4 rEqvatI$r rEqvatIqr jaga#3tIBi4H | </w:t>
      </w:r>
    </w:p>
    <w:p w:rsidR="00085DE2" w:rsidRDefault="00084A7C">
      <w:r>
        <w:t>13)</w:t>
      </w:r>
      <w:r>
        <w:tab/>
        <w:t>1.1.8.1(12)-  jaga#3tIBi4H | madhu#4matIH |</w:t>
      </w:r>
    </w:p>
    <w:p w:rsidR="00085DE2" w:rsidRDefault="00084A7C">
      <w:r>
        <w:t xml:space="preserve">jaga#3tIBiq4r madhu#4matIqr madhu#4matIqr jaga#3tIBiq4r jaga#3tIBiq4r madhu#4matIH | </w:t>
      </w:r>
    </w:p>
    <w:p w:rsidR="00085DE2" w:rsidRDefault="00084A7C">
      <w:r>
        <w:t>14)</w:t>
      </w:r>
      <w:r>
        <w:tab/>
        <w:t>1.1.8.1(13)-  madhu#4matIH | madhu#4matIBi4H |</w:t>
      </w:r>
    </w:p>
    <w:p w:rsidR="00085DE2" w:rsidRDefault="00084A7C">
      <w:r>
        <w:t xml:space="preserve">madhu#4matIqr madhu#4matIBiq4r madhu#4matIBiq4r madhu#4matIqr madhu#4matIqr madhu#4matIBi4H | </w:t>
      </w:r>
    </w:p>
    <w:p w:rsidR="00085DE2" w:rsidRDefault="00084A7C">
      <w:r>
        <w:t>15)</w:t>
      </w:r>
      <w:r>
        <w:tab/>
        <w:t>1.1.8.1(13)-  madhu#4matIH |</w:t>
      </w:r>
    </w:p>
    <w:p w:rsidR="00085DE2" w:rsidRDefault="00084A7C">
      <w:r>
        <w:t xml:space="preserve">madhu#4matIqritiq madhu#4 - maqtIqH | </w:t>
      </w:r>
    </w:p>
    <w:p w:rsidR="00085DE2" w:rsidRDefault="00084A7C">
      <w:r>
        <w:t>16)</w:t>
      </w:r>
      <w:r>
        <w:tab/>
        <w:t>1.1.8.1(14)-  madhu#4matIBi4H | sRuqjyaqd3dh4vaqm |</w:t>
      </w:r>
    </w:p>
    <w:p w:rsidR="00085DE2" w:rsidRDefault="00084A7C">
      <w:r>
        <w:t xml:space="preserve">madhu#4matIBi4H sRujyad3dh4va(gm) sRujyad3dh4vaqm madhu#4matIBiq4r madhu#4matIBi4H sRujyad3dh4vam | </w:t>
      </w:r>
    </w:p>
    <w:p w:rsidR="00085DE2" w:rsidRDefault="00084A7C">
      <w:r>
        <w:t>17)</w:t>
      </w:r>
      <w:r>
        <w:tab/>
        <w:t>1.1.8.1(14)-  madhu#4matIBi4H |</w:t>
      </w:r>
    </w:p>
    <w:p w:rsidR="00085DE2" w:rsidRDefault="00084A7C">
      <w:r>
        <w:t xml:space="preserve">madhu#4matIBiq4ritiq madhu#4 - maqtIqBiq4H | </w:t>
      </w:r>
    </w:p>
    <w:p w:rsidR="00085DE2" w:rsidRDefault="00084A7C">
      <w:r>
        <w:t>18)</w:t>
      </w:r>
      <w:r>
        <w:tab/>
        <w:t>1.1.8.1(15)-  sRuqjyaqd3dh4vaqm | aqd3B4yaH |</w:t>
      </w:r>
    </w:p>
    <w:p w:rsidR="00085DE2" w:rsidRDefault="00084A7C">
      <w:r>
        <w:t xml:space="preserve">sRuqjyaqd3dh4vaqm-aqd3B4yO$ &amp;d3B4yaH sRu#jyad3dh4va(gm) sRujyad3dh4vam-aqd3B4yaH | </w:t>
      </w:r>
    </w:p>
    <w:p w:rsidR="00085DE2" w:rsidRDefault="00084A7C">
      <w:r>
        <w:lastRenderedPageBreak/>
        <w:t>19)</w:t>
      </w:r>
      <w:r>
        <w:tab/>
        <w:t>1.1.8.1(16)-  aqd3B4yaH | pari# |</w:t>
      </w:r>
    </w:p>
    <w:p w:rsidR="00085DE2" w:rsidRDefault="00084A7C">
      <w:r>
        <w:t xml:space="preserve">aqd3B4yaH pariq paryaqd3B4yO$ &amp;d3B4yaH pari# | </w:t>
      </w:r>
    </w:p>
    <w:p w:rsidR="00085DE2" w:rsidRDefault="00084A7C">
      <w:r>
        <w:t>20)</w:t>
      </w:r>
      <w:r>
        <w:tab/>
        <w:t>1.1.8.1(16)-  aqd3B4yaH |</w:t>
      </w:r>
    </w:p>
    <w:p w:rsidR="00085DE2" w:rsidRDefault="00084A7C">
      <w:r>
        <w:t xml:space="preserve">aqd3B4ya itya#t - B4yaH | </w:t>
      </w:r>
    </w:p>
    <w:p w:rsidR="00085DE2" w:rsidRDefault="00084A7C">
      <w:r>
        <w:t>21)</w:t>
      </w:r>
      <w:r>
        <w:tab/>
        <w:t>1.1.8.1(17)-  pari# | prajA#tAH |</w:t>
      </w:r>
    </w:p>
    <w:p w:rsidR="00085DE2" w:rsidRDefault="00084A7C">
      <w:r>
        <w:t xml:space="preserve">pariq prajA#tAqH prajA#tAqH pariq pariq prajA#tAH | </w:t>
      </w:r>
    </w:p>
    <w:p w:rsidR="00085DE2" w:rsidRDefault="00084A7C">
      <w:r>
        <w:t>22)</w:t>
      </w:r>
      <w:r>
        <w:tab/>
        <w:t>1.1.8.1(18)-  prajA#tAH | sthaq2 |</w:t>
      </w:r>
    </w:p>
    <w:p w:rsidR="00085DE2" w:rsidRDefault="00084A7C">
      <w:r>
        <w:t xml:space="preserve">prajA#tAH stha2 sthaq2 prajA#tAqH prajA#tAH stha2 | </w:t>
      </w:r>
    </w:p>
    <w:p w:rsidR="00085DE2" w:rsidRDefault="00084A7C">
      <w:r>
        <w:t>23)</w:t>
      </w:r>
      <w:r>
        <w:tab/>
        <w:t>1.1.8.1(18)-  prajA#tAH |</w:t>
      </w:r>
    </w:p>
    <w:p w:rsidR="00085DE2" w:rsidRDefault="00084A7C">
      <w:r>
        <w:t xml:space="preserve">prajA#tAq itiq pra - jAqtAqH | </w:t>
      </w:r>
    </w:p>
    <w:p w:rsidR="00085DE2" w:rsidRDefault="00084A7C">
      <w:r>
        <w:t>24)</w:t>
      </w:r>
      <w:r>
        <w:tab/>
        <w:t>1.1.8.1(19)-  sthaq2 | sam |</w:t>
      </w:r>
    </w:p>
    <w:p w:rsidR="00085DE2" w:rsidRDefault="00084A7C">
      <w:r>
        <w:t xml:space="preserve">sthaq2 sa(gm) sa(gg) stha#2 sthaq2 sam | </w:t>
      </w:r>
    </w:p>
    <w:p w:rsidR="00085DE2" w:rsidRDefault="00084A7C">
      <w:r>
        <w:t>25)</w:t>
      </w:r>
      <w:r>
        <w:tab/>
        <w:t>1.1.8.1(20)-  sam | aqd3Bi4H |</w:t>
      </w:r>
    </w:p>
    <w:p w:rsidR="00085DE2" w:rsidRDefault="00084A7C">
      <w:r>
        <w:t xml:space="preserve">sam-aqd3Bi4raqd3Bi4H sa(gm) sam-aqd3Bi4H | </w:t>
      </w:r>
    </w:p>
    <w:p w:rsidR="00085DE2" w:rsidRDefault="00084A7C">
      <w:r>
        <w:t>26)</w:t>
      </w:r>
      <w:r>
        <w:tab/>
        <w:t>1.1.8.1(21)-  aqd3Bi4H | pRuqcyaqd3dh4vaqm |</w:t>
      </w:r>
    </w:p>
    <w:p w:rsidR="00085DE2" w:rsidRDefault="00084A7C">
      <w:r>
        <w:t xml:space="preserve">aqd3Bi4H pRu#cyad3dh4vam pRucyad3dh4vam-aqd3Bi4raqd3Bi4H pRu#cyad3dh4vam | </w:t>
      </w:r>
    </w:p>
    <w:p w:rsidR="00085DE2" w:rsidRDefault="00084A7C">
      <w:r>
        <w:t>27)</w:t>
      </w:r>
      <w:r>
        <w:tab/>
        <w:t>1.1.8.1(21)-  aqd3Bi4H |</w:t>
      </w:r>
    </w:p>
    <w:p w:rsidR="00085DE2" w:rsidRDefault="00084A7C">
      <w:r>
        <w:t xml:space="preserve">aqd3Bi4ritya#t - Bi4H | </w:t>
      </w:r>
    </w:p>
    <w:p w:rsidR="00085DE2" w:rsidRDefault="00084A7C">
      <w:r>
        <w:t>28)</w:t>
      </w:r>
      <w:r>
        <w:tab/>
        <w:t>1.1.8.1(22)-  pRuqcyaqd3dh4vaqm | jana#yatyai |</w:t>
      </w:r>
    </w:p>
    <w:p w:rsidR="00085DE2" w:rsidRDefault="00084A7C">
      <w:r>
        <w:t xml:space="preserve">pRuqcyaqd3dh4vaqm jana#yatyaiq jana#yatyai pRucyad3dh4vam pRucyad3dh4vaqm jana#yatyai | </w:t>
      </w:r>
    </w:p>
    <w:p w:rsidR="00085DE2" w:rsidRDefault="00084A7C">
      <w:r>
        <w:t>29)</w:t>
      </w:r>
      <w:r>
        <w:tab/>
        <w:t>1.1.8.1(23)-  jana#yatyai | tvAq |</w:t>
      </w:r>
    </w:p>
    <w:p w:rsidR="00085DE2" w:rsidRDefault="00084A7C">
      <w:r>
        <w:t xml:space="preserve">jana#yatyai tvA tvAq jana#yatyaiq jana#yatyai tvA | </w:t>
      </w:r>
    </w:p>
    <w:p w:rsidR="00085DE2" w:rsidRDefault="00084A7C">
      <w:r>
        <w:t>30)</w:t>
      </w:r>
      <w:r>
        <w:tab/>
        <w:t>1.1.8.1(24)-  tvAq | sam |</w:t>
      </w:r>
    </w:p>
    <w:p w:rsidR="00085DE2" w:rsidRDefault="00084A7C">
      <w:r>
        <w:t xml:space="preserve">tvAq sa(gm) sam tvA$ tvAq sam | </w:t>
      </w:r>
    </w:p>
    <w:p w:rsidR="00085DE2" w:rsidRDefault="00084A7C">
      <w:r>
        <w:t>31)</w:t>
      </w:r>
      <w:r>
        <w:tab/>
        <w:t>1.1.8.1(25)-  sam | yauqmiq |</w:t>
      </w:r>
    </w:p>
    <w:p w:rsidR="00085DE2" w:rsidRDefault="00084A7C">
      <w:r>
        <w:lastRenderedPageBreak/>
        <w:t xml:space="preserve">saM ~Myau#mi yaumiq sa(gm) saM ~Myau#mi | </w:t>
      </w:r>
    </w:p>
    <w:p w:rsidR="00085DE2" w:rsidRDefault="00084A7C">
      <w:r>
        <w:t>32)</w:t>
      </w:r>
      <w:r>
        <w:tab/>
        <w:t>1.1.8.1(26)-  yauqmiq | aqg3nayE$ |</w:t>
      </w:r>
    </w:p>
    <w:p w:rsidR="00085DE2" w:rsidRDefault="00084A7C">
      <w:r>
        <w:t xml:space="preserve">yauqmyaqg3nayEq &amp;g3nayE# yaumi yaumyaqg3nayE$ | </w:t>
      </w:r>
    </w:p>
    <w:p w:rsidR="00085DE2" w:rsidRDefault="00084A7C">
      <w:r>
        <w:t>33)</w:t>
      </w:r>
      <w:r>
        <w:tab/>
        <w:t>1.1.8.1(27)-  aqg3nayE$ | tvAq |</w:t>
      </w:r>
    </w:p>
    <w:p w:rsidR="00085DE2" w:rsidRDefault="00084A7C">
      <w:r>
        <w:t xml:space="preserve">aqg3nayE$ tvA tvAq &amp;g3nayEq &amp;g3nayE$ tvA | </w:t>
      </w:r>
    </w:p>
    <w:p w:rsidR="00085DE2" w:rsidRDefault="00084A7C">
      <w:r>
        <w:t>34)</w:t>
      </w:r>
      <w:r>
        <w:tab/>
        <w:t>1.1.8.1(28)-  tvAq | aqg3nIShOmA$B4yAm |</w:t>
      </w:r>
    </w:p>
    <w:p w:rsidR="00085DE2" w:rsidRDefault="00084A7C">
      <w:r>
        <w:t xml:space="preserve">tvAq &amp;g3nIShOmA$B4yAm-aqg3nIShOmA$B4yAm tvA tvAq &amp;g3nIShOmA$B4yAm | </w:t>
      </w:r>
    </w:p>
    <w:p w:rsidR="00085DE2" w:rsidRDefault="00084A7C">
      <w:r>
        <w:t>35)</w:t>
      </w:r>
      <w:r>
        <w:tab/>
        <w:t>1.1.8.1(29)-  aqg3nIShOmA$B4yAm | maqKa2sya# |</w:t>
      </w:r>
    </w:p>
    <w:p w:rsidR="00085DE2" w:rsidRDefault="00084A7C">
      <w:r>
        <w:t xml:space="preserve">aqg3nIShOmA$B4yAm maqKa2sya# maqKa2syAqg3nIShOmA$B4yAm-aqg3nIShOmA$B4yAm maqKa2sya# | </w:t>
      </w:r>
    </w:p>
    <w:p w:rsidR="00085DE2" w:rsidRDefault="00084A7C">
      <w:r>
        <w:t>36)</w:t>
      </w:r>
      <w:r>
        <w:tab/>
        <w:t>1.1.8.1(29)-  aqg3nIShOmA$B4yAm |</w:t>
      </w:r>
    </w:p>
    <w:p w:rsidR="00085DE2" w:rsidRDefault="00084A7C">
      <w:r>
        <w:t xml:space="preserve">aqg3nIShOmA$B4yAqmityaqg3nI - sOmA$B4yAm | </w:t>
      </w:r>
    </w:p>
    <w:p w:rsidR="00085DE2" w:rsidRDefault="00084A7C">
      <w:r>
        <w:t>37)</w:t>
      </w:r>
      <w:r>
        <w:tab/>
        <w:t>1.1.8.1(30)-  maqKa2sya# | Sira#H |</w:t>
      </w:r>
    </w:p>
    <w:p w:rsidR="00085DE2" w:rsidRDefault="00084A7C">
      <w:r>
        <w:t xml:space="preserve">maqKa2syaq SiraqH SirO# maqKa2sya# maqKa2syaq Sira#H | </w:t>
      </w:r>
    </w:p>
    <w:p w:rsidR="00085DE2" w:rsidRDefault="00084A7C">
      <w:r>
        <w:t>38)</w:t>
      </w:r>
      <w:r>
        <w:tab/>
        <w:t>1.1.8.1(31)-  Sira#H | aqsiq |</w:t>
      </w:r>
    </w:p>
    <w:p w:rsidR="00085DE2" w:rsidRDefault="00084A7C">
      <w:r>
        <w:t xml:space="preserve">SirO$ &amp;syasiq SiraqH SirO# &amp;si | </w:t>
      </w:r>
    </w:p>
    <w:p w:rsidR="00085DE2" w:rsidRDefault="00084A7C">
      <w:r>
        <w:t>39)</w:t>
      </w:r>
      <w:r>
        <w:tab/>
        <w:t>1.1.8.1(32)-  aqsiq | Gaq4rmaH |</w:t>
      </w:r>
    </w:p>
    <w:p w:rsidR="00085DE2" w:rsidRDefault="00084A7C">
      <w:r>
        <w:t xml:space="preserve">aqsiq Gaq4rmO Gaq4rmO$ &amp;syasi Gaq4rmaH | </w:t>
      </w:r>
    </w:p>
    <w:p w:rsidR="00085DE2" w:rsidRDefault="00084A7C">
      <w:r>
        <w:t>40)</w:t>
      </w:r>
      <w:r>
        <w:tab/>
        <w:t>1.1.8.1(33)-  Gaq4rmaH | aqsiq |</w:t>
      </w:r>
    </w:p>
    <w:p w:rsidR="00085DE2" w:rsidRDefault="00084A7C">
      <w:r>
        <w:t xml:space="preserve">Gaq4rmO$ &amp;syasi Gaq4rmO Gaq4rmO# &amp;si | </w:t>
      </w:r>
    </w:p>
    <w:p w:rsidR="00085DE2" w:rsidRDefault="00084A7C">
      <w:r>
        <w:t>41)</w:t>
      </w:r>
      <w:r>
        <w:tab/>
        <w:t>1.1.8.1(34)-  aqsiq | viqSvAyu#H |</w:t>
      </w:r>
    </w:p>
    <w:p w:rsidR="00085DE2" w:rsidRDefault="00084A7C">
      <w:r>
        <w:t xml:space="preserve">aqsiq viqSvAyu#r viqSvAyu#rasyasi viqSvAyu#H | </w:t>
      </w:r>
    </w:p>
    <w:p w:rsidR="00085DE2" w:rsidRDefault="00084A7C">
      <w:r>
        <w:t>42)</w:t>
      </w:r>
      <w:r>
        <w:tab/>
        <w:t>1.1.8.1(35)-  viqSvAyu#H | uqru |</w:t>
      </w:r>
    </w:p>
    <w:p w:rsidR="00085DE2" w:rsidRDefault="00084A7C">
      <w:r>
        <w:t xml:space="preserve">viqSvAyu#ruqrU#ru viqSvAyu#r viqSvAyu#ruqru | </w:t>
      </w:r>
    </w:p>
    <w:p w:rsidR="00085DE2" w:rsidRDefault="00084A7C">
      <w:r>
        <w:t>43)</w:t>
      </w:r>
      <w:r>
        <w:tab/>
        <w:t>1.1.8.1(35)-  viqSvAyu#H |</w:t>
      </w:r>
    </w:p>
    <w:p w:rsidR="00085DE2" w:rsidRDefault="00084A7C">
      <w:r>
        <w:t xml:space="preserve">viqSvAyuqruriti# viqSva - AqyuqH | </w:t>
      </w:r>
    </w:p>
    <w:p w:rsidR="00085DE2" w:rsidRDefault="00084A7C">
      <w:r>
        <w:lastRenderedPageBreak/>
        <w:t>44)</w:t>
      </w:r>
      <w:r>
        <w:tab/>
        <w:t>1.1.8.1(36)-  uqru | praqthaq2svaq |</w:t>
      </w:r>
    </w:p>
    <w:p w:rsidR="00085DE2" w:rsidRDefault="00084A7C">
      <w:r>
        <w:t xml:space="preserve">uqru pra#tha2sva pratha2svOqrU#ru pra#tha2sva | </w:t>
      </w:r>
    </w:p>
    <w:p w:rsidR="00085DE2" w:rsidRDefault="00084A7C">
      <w:r>
        <w:t>45)</w:t>
      </w:r>
      <w:r>
        <w:tab/>
        <w:t>1.1.8.1(37)-  praqthaq2svaq | uqru |</w:t>
      </w:r>
    </w:p>
    <w:p w:rsidR="00085DE2" w:rsidRDefault="00084A7C">
      <w:r>
        <w:t xml:space="preserve">praqthaq2svOqrU#ru pra#tha2sva pratha2svOqru | </w:t>
      </w:r>
    </w:p>
    <w:p w:rsidR="00085DE2" w:rsidRDefault="00084A7C">
      <w:r>
        <w:t>46)</w:t>
      </w:r>
      <w:r>
        <w:tab/>
        <w:t>1.1.8.1(38)-  uqru | tEq |</w:t>
      </w:r>
    </w:p>
    <w:p w:rsidR="00085DE2" w:rsidRDefault="00084A7C">
      <w:r>
        <w:t xml:space="preserve">uqru tE# ta uqrU#ru tE$ | </w:t>
      </w:r>
    </w:p>
    <w:p w:rsidR="00085DE2" w:rsidRDefault="00084A7C">
      <w:r>
        <w:t>47)</w:t>
      </w:r>
      <w:r>
        <w:tab/>
        <w:t>1.1.8.1(39)-  tEq | yaqj~japa#tiH |</w:t>
      </w:r>
    </w:p>
    <w:p w:rsidR="00085DE2" w:rsidRDefault="00084A7C">
      <w:r>
        <w:t xml:space="preserve">tEq yaqj~japa#tir yaqj~japa#tistE tE yaqj~japa#tiH | </w:t>
      </w:r>
    </w:p>
    <w:p w:rsidR="00085DE2" w:rsidRDefault="00084A7C">
      <w:r>
        <w:t>48)</w:t>
      </w:r>
      <w:r>
        <w:tab/>
        <w:t>1.1.8.1(40)-  yaqj~japa#tiH | praqthaq2tAqm |</w:t>
      </w:r>
    </w:p>
    <w:p w:rsidR="00085DE2" w:rsidRDefault="00084A7C">
      <w:r>
        <w:t xml:space="preserve">yaqj~japa#tiH pratha2tAm pratha2tAM ~Myaqj~japa#tir yaqj~japa#tiH pratha2tAm | </w:t>
      </w:r>
    </w:p>
    <w:p w:rsidR="00085DE2" w:rsidRDefault="00084A7C">
      <w:r>
        <w:t>49)</w:t>
      </w:r>
      <w:r>
        <w:tab/>
        <w:t>1.1.8.1(40)-  yaqj~japa#tiH |</w:t>
      </w:r>
    </w:p>
    <w:p w:rsidR="00085DE2" w:rsidRDefault="00084A7C">
      <w:r>
        <w:t xml:space="preserve">yaqj~japa#tiqriti# yaqj~ja - paqtiqH | </w:t>
      </w:r>
    </w:p>
    <w:p w:rsidR="00085DE2" w:rsidRDefault="00084A7C">
      <w:r>
        <w:t>50)</w:t>
      </w:r>
      <w:r>
        <w:tab/>
        <w:t>1.1.8.1(41)-  praqthaq2tAqm | tvaca$m |</w:t>
      </w:r>
    </w:p>
    <w:p w:rsidR="00085DE2" w:rsidRDefault="00084A7C">
      <w:r>
        <w:t xml:space="preserve">praqthaq2tAqm tvacaqm tvaca#m pratha2tAm pratha2tAqm tvaca$m | </w:t>
      </w:r>
    </w:p>
    <w:p w:rsidR="00085DE2" w:rsidRDefault="00084A7C">
      <w:r>
        <w:t>51)</w:t>
      </w:r>
      <w:r>
        <w:tab/>
        <w:t>1.1.8.1(42)-  tvaca$m | g3RuqhNIqShvaq |</w:t>
      </w:r>
    </w:p>
    <w:p w:rsidR="00085DE2" w:rsidRDefault="00084A7C">
      <w:r>
        <w:t xml:space="preserve">tvaca#m g3RuhNIShva g3RuhNIShvaq tvacaqm tvaca#m g3RuhNIShva | </w:t>
      </w:r>
    </w:p>
    <w:p w:rsidR="00085DE2" w:rsidRDefault="00084A7C">
      <w:r>
        <w:t>52)</w:t>
      </w:r>
      <w:r>
        <w:tab/>
        <w:t>1.1.8.1(43)-  g3RuqhNIqShvaq | aq~ntari#tam |</w:t>
      </w:r>
    </w:p>
    <w:p w:rsidR="00085DE2" w:rsidRDefault="00084A7C">
      <w:r>
        <w:t xml:space="preserve">g3RuqhNIqShvAq~ntari#tam-aq~ntari#tam g3RuhNIShva g3RuhNIShvAq~ntari#tam | </w:t>
      </w:r>
    </w:p>
    <w:p w:rsidR="00085DE2" w:rsidRDefault="00084A7C">
      <w:r>
        <w:t>53)</w:t>
      </w:r>
      <w:r>
        <w:tab/>
        <w:t>1.1.8.1(44)-  aq~ntari#tam | rakSha#H |</w:t>
      </w:r>
    </w:p>
    <w:p w:rsidR="00085DE2" w:rsidRDefault="00084A7C">
      <w:r>
        <w:t xml:space="preserve">aq~ntari#taq(gm)q rakShOq rakShOq &amp;~ntari#tam-aq~ntari#taq(gm)q rakSha#H | </w:t>
      </w:r>
    </w:p>
    <w:p w:rsidR="00085DE2" w:rsidRDefault="00084A7C">
      <w:r>
        <w:t>54)</w:t>
      </w:r>
      <w:r>
        <w:tab/>
        <w:t>1.1.8.1(44)-  aq~ntari#tam |</w:t>
      </w:r>
    </w:p>
    <w:p w:rsidR="00085DE2" w:rsidRDefault="00084A7C">
      <w:r>
        <w:t xml:space="preserve">aq~ntari#taqmityaq~ntaH - iqtaqm | </w:t>
      </w:r>
    </w:p>
    <w:p w:rsidR="00085DE2" w:rsidRDefault="00084A7C">
      <w:r>
        <w:t>55)</w:t>
      </w:r>
      <w:r>
        <w:tab/>
        <w:t>1.1.8.1(45)-  rakSha#H | aq~ntari#tAH |</w:t>
      </w:r>
    </w:p>
    <w:p w:rsidR="00085DE2" w:rsidRDefault="00084A7C">
      <w:r>
        <w:t xml:space="preserve">rakShOq &amp;~ntari#tA aq~ntari#tAq rakShOq rakShOq &amp;~ntari#tAH | </w:t>
      </w:r>
    </w:p>
    <w:p w:rsidR="00085DE2" w:rsidRDefault="00084A7C">
      <w:r>
        <w:t>56)</w:t>
      </w:r>
      <w:r>
        <w:tab/>
        <w:t>1.1.8.1(46)-  aq~ntari#tAH | arA#tayaH |</w:t>
      </w:r>
    </w:p>
    <w:p w:rsidR="00085DE2" w:rsidRDefault="00084A7C">
      <w:r>
        <w:t xml:space="preserve">aq~ntari#tAq arA#taqyO &amp;rA#tayOq &amp;~ntari#tA aq~ntari#tAq arA#tayaH | </w:t>
      </w:r>
    </w:p>
    <w:p w:rsidR="00085DE2" w:rsidRDefault="00084A7C">
      <w:r>
        <w:lastRenderedPageBreak/>
        <w:t>57)</w:t>
      </w:r>
      <w:r>
        <w:tab/>
        <w:t>1.1.8.1(46)-  aq~ntari#tAH |</w:t>
      </w:r>
    </w:p>
    <w:p w:rsidR="00085DE2" w:rsidRDefault="00084A7C">
      <w:r>
        <w:t xml:space="preserve">aq~ntari#tAq ityaq~ntaH - iqtAqH | </w:t>
      </w:r>
    </w:p>
    <w:p w:rsidR="00085DE2" w:rsidRDefault="00084A7C">
      <w:r>
        <w:t>58)</w:t>
      </w:r>
      <w:r>
        <w:tab/>
        <w:t>1.1.8.1(47)-  arA#tayaH | dEq3vaH |</w:t>
      </w:r>
    </w:p>
    <w:p w:rsidR="00085DE2" w:rsidRDefault="00084A7C">
      <w:r>
        <w:t xml:space="preserve">arA#tayO dEq3vO dEq3vO &amp;rA#taqyO &amp;rA#tayO dEq3vaH | </w:t>
      </w:r>
    </w:p>
    <w:p w:rsidR="00085DE2" w:rsidRDefault="00084A7C">
      <w:r>
        <w:t>59)</w:t>
      </w:r>
      <w:r>
        <w:tab/>
        <w:t>1.1.8.1(48)-  dEq3vaH | tvAq |</w:t>
      </w:r>
    </w:p>
    <w:p w:rsidR="00085DE2" w:rsidRDefault="00084A7C">
      <w:r>
        <w:t xml:space="preserve">dEq3vastvA$ tvA dEq3vO dEq3vastvA$ | </w:t>
      </w:r>
    </w:p>
    <w:p w:rsidR="00085DE2" w:rsidRDefault="00084A7C">
      <w:r>
        <w:t>60)</w:t>
      </w:r>
      <w:r>
        <w:tab/>
        <w:t>1.1.8.1(49)-  tvAq | saqviqtA |</w:t>
      </w:r>
    </w:p>
    <w:p w:rsidR="00085DE2" w:rsidRDefault="00084A7C">
      <w:r>
        <w:t xml:space="preserve">tvAq saqviqtA sa#viqtA tvA$ tvA saviqtA | </w:t>
      </w:r>
    </w:p>
    <w:p w:rsidR="00085DE2" w:rsidRDefault="00084A7C">
      <w:r>
        <w:t>61)</w:t>
      </w:r>
      <w:r>
        <w:tab/>
        <w:t>1.1.8.1(50)-  saqviqtA | Sraqpaqyaqtuq |</w:t>
      </w:r>
    </w:p>
    <w:p w:rsidR="00085DE2" w:rsidRDefault="00084A7C">
      <w:r>
        <w:t xml:space="preserve">saqviqtA Sra#payatu Srapayatu saviqtA sa#viqtA Sra#payatu | </w:t>
      </w:r>
    </w:p>
    <w:p w:rsidR="00085DE2" w:rsidRDefault="00084A7C">
      <w:r>
        <w:t>62)</w:t>
      </w:r>
      <w:r>
        <w:tab/>
        <w:t>1.1.8.1(51)-  Sraqpaqyaqtuq | var.Shi#ShThE2 | (G4S-1.1-19)</w:t>
      </w:r>
    </w:p>
    <w:p w:rsidR="00085DE2" w:rsidRDefault="00084A7C">
      <w:r>
        <w:t xml:space="preserve">Sraqpaqyaqtuq var.Shi#ShThEq2 var.Shi#ShThE2 Srapayatu Srapayatuq var.Shi#ShThE2 | </w:t>
      </w:r>
    </w:p>
    <w:p w:rsidR="00085DE2" w:rsidRDefault="00084A7C">
      <w:r>
        <w:t>63)</w:t>
      </w:r>
      <w:r>
        <w:tab/>
        <w:t>1.1.8.1(52)-  var.Shi#ShThE2 | adhi#4 | (P2S11-16,G4S-1.1-19)</w:t>
      </w:r>
    </w:p>
    <w:p w:rsidR="00085DE2" w:rsidRDefault="00084A7C">
      <w:r>
        <w:t xml:space="preserve">var.Shi#ShThEq2 adh4yadhiq4 var.Shi#ShThEq2 var.Shi#ShThEq2 adhi#4 | </w:t>
      </w:r>
    </w:p>
    <w:p w:rsidR="00085DE2" w:rsidRDefault="00084A7C">
      <w:r>
        <w:t>64)</w:t>
      </w:r>
      <w:r>
        <w:tab/>
        <w:t>1.1.8.1(53)-  adhi#4 | nAkE$ | (G4S-1.1-19)</w:t>
      </w:r>
    </w:p>
    <w:p w:rsidR="00085DE2" w:rsidRDefault="00084A7C">
      <w:r>
        <w:t xml:space="preserve">adhiq4 nAkEq nAkE &amp;dh4yadhiq4 nAkE$ | </w:t>
      </w:r>
    </w:p>
    <w:p w:rsidR="00085DE2" w:rsidRDefault="00084A7C">
      <w:r>
        <w:t>65)</w:t>
      </w:r>
      <w:r>
        <w:tab/>
        <w:t>1.1.8.1(54)</w:t>
      </w:r>
      <w:proofErr w:type="gramStart"/>
      <w:r>
        <w:t>-  ~</w:t>
      </w:r>
      <w:proofErr w:type="spellStart"/>
      <w:proofErr w:type="gramEnd"/>
      <w:r>
        <w:t>nAkE</w:t>
      </w:r>
      <w:proofErr w:type="spellEnd"/>
      <w:r>
        <w:t>$ | aqg3niH | (G4S-1.1-19)</w:t>
      </w:r>
    </w:p>
    <w:p w:rsidR="00085DE2" w:rsidRDefault="00084A7C">
      <w:r>
        <w:t xml:space="preserve">nAkEq &amp;g3niraqg3nir nAkEq nAkEq &amp;g3niH | </w:t>
      </w:r>
    </w:p>
    <w:p w:rsidR="00085DE2" w:rsidRDefault="00084A7C">
      <w:r>
        <w:t>66)</w:t>
      </w:r>
      <w:r>
        <w:tab/>
        <w:t>1.1.8.1(55)-  aqg3niH | tEq |</w:t>
      </w:r>
    </w:p>
    <w:p w:rsidR="00085DE2" w:rsidRDefault="00084A7C">
      <w:r>
        <w:t xml:space="preserve">aqg3nistE# tEq &amp;g3niraqg3nistE$ | </w:t>
      </w:r>
    </w:p>
    <w:p w:rsidR="00085DE2" w:rsidRDefault="00084A7C">
      <w:r>
        <w:t>67)</w:t>
      </w:r>
      <w:r>
        <w:tab/>
        <w:t>1.1.8.1(56)-  tEq | taqnuva$m |</w:t>
      </w:r>
    </w:p>
    <w:p w:rsidR="00085DE2" w:rsidRDefault="00084A7C">
      <w:r>
        <w:t xml:space="preserve">tEq taqnuva#m taqnuva#m tE tE taqnuva$m | </w:t>
      </w:r>
    </w:p>
    <w:p w:rsidR="00085DE2" w:rsidRDefault="00084A7C">
      <w:r>
        <w:t>68)</w:t>
      </w:r>
      <w:r>
        <w:tab/>
        <w:t>1.1.8.1(57)-  taqnuva$m | mA |</w:t>
      </w:r>
    </w:p>
    <w:p w:rsidR="00085DE2" w:rsidRDefault="00084A7C">
      <w:r>
        <w:t xml:space="preserve">taqnuvaqm mA mA taqnuva#m taqnuvaqm mA | </w:t>
      </w:r>
    </w:p>
    <w:p w:rsidR="00085DE2" w:rsidRDefault="00084A7C">
      <w:r>
        <w:t>69)</w:t>
      </w:r>
      <w:r>
        <w:tab/>
        <w:t>1.1.8.1(58)-  mA | ati# |</w:t>
      </w:r>
    </w:p>
    <w:p w:rsidR="00085DE2" w:rsidRDefault="00084A7C">
      <w:r>
        <w:t xml:space="preserve">mA &amp;tyatiq mA mA &amp;ti# | </w:t>
      </w:r>
    </w:p>
    <w:p w:rsidR="00085DE2" w:rsidRDefault="00084A7C">
      <w:r>
        <w:lastRenderedPageBreak/>
        <w:t>70)</w:t>
      </w:r>
      <w:r>
        <w:tab/>
        <w:t>1.1.8.1(59)-  ati# | dhAq4k |</w:t>
      </w:r>
    </w:p>
    <w:p w:rsidR="00085DE2" w:rsidRDefault="00084A7C">
      <w:r>
        <w:t xml:space="preserve">ati# dhA4g3 dhAq4ga3tyati# dhA4k | </w:t>
      </w:r>
    </w:p>
    <w:p w:rsidR="00085DE2" w:rsidRDefault="00084A7C">
      <w:r>
        <w:t>71)</w:t>
      </w:r>
      <w:r>
        <w:tab/>
        <w:t>1.1.8.1(60)-  dhAq4k | ag3nE$ |</w:t>
      </w:r>
    </w:p>
    <w:p w:rsidR="00085DE2" w:rsidRDefault="00084A7C">
      <w:r>
        <w:t xml:space="preserve">dhAq4ga3g3nE &amp;g3nE# dhA4g3 dhAq4ga3g3nE$ | </w:t>
      </w:r>
    </w:p>
    <w:p w:rsidR="00085DE2" w:rsidRDefault="00084A7C">
      <w:r>
        <w:t>72)</w:t>
      </w:r>
      <w:r>
        <w:tab/>
        <w:t>1.1.8.1(61)-  ag3nE$ | haqvyam |</w:t>
      </w:r>
    </w:p>
    <w:p w:rsidR="00085DE2" w:rsidRDefault="00084A7C">
      <w:r>
        <w:t xml:space="preserve">ag3nE# haqvya(gm) haqvyam-ag3nE &amp;g3nE# haqvyam | </w:t>
      </w:r>
    </w:p>
    <w:p w:rsidR="00085DE2" w:rsidRDefault="00084A7C">
      <w:r>
        <w:t>73)</w:t>
      </w:r>
      <w:r>
        <w:tab/>
        <w:t>1.1.8.1(62)-  haqvyam | raqkShaqsvaq |</w:t>
      </w:r>
    </w:p>
    <w:p w:rsidR="00085DE2" w:rsidRDefault="00084A7C">
      <w:r>
        <w:t xml:space="preserve">haqvya(gm) ra#kShasva rakShasva haqvya(gm) haqvya(gm) ra#kShasva | </w:t>
      </w:r>
    </w:p>
    <w:p w:rsidR="00085DE2" w:rsidRDefault="00084A7C">
      <w:r>
        <w:t>74)</w:t>
      </w:r>
      <w:r>
        <w:tab/>
        <w:t>1.1.8.1(63)-  raqkShaqsvaq | sam |</w:t>
      </w:r>
    </w:p>
    <w:p w:rsidR="00085DE2" w:rsidRDefault="00084A7C">
      <w:r>
        <w:t xml:space="preserve">raqkShaqsvaq sa(gm) sa(gm) ra#kShasva rakShasvaq sam | </w:t>
      </w:r>
    </w:p>
    <w:p w:rsidR="00085DE2" w:rsidRDefault="00084A7C">
      <w:r>
        <w:t>75)</w:t>
      </w:r>
      <w:r>
        <w:tab/>
        <w:t>1.1.8.1(64)-  sam | b3rahma#NA |</w:t>
      </w:r>
    </w:p>
    <w:p w:rsidR="00085DE2" w:rsidRDefault="00084A7C">
      <w:r>
        <w:t xml:space="preserve">sam b3rahma#NAq b3rahma#NAq sa(gm) sam b3rahma#NA | </w:t>
      </w:r>
    </w:p>
    <w:p w:rsidR="00085DE2" w:rsidRDefault="00084A7C">
      <w:r>
        <w:t>76)</w:t>
      </w:r>
      <w:r>
        <w:tab/>
        <w:t>1.1.8.1(65)-  b3rahma#NA | pRuqcyaqsvaq |</w:t>
      </w:r>
    </w:p>
    <w:p w:rsidR="00085DE2" w:rsidRDefault="00084A7C">
      <w:r>
        <w:t xml:space="preserve">b3rahma#NA pRucyasva pRucyasvaq b3rahma#NAq b3rahma#NA pRucyasva | </w:t>
      </w:r>
    </w:p>
    <w:p w:rsidR="00085DE2" w:rsidRDefault="00084A7C">
      <w:r>
        <w:t>77)</w:t>
      </w:r>
      <w:r>
        <w:tab/>
        <w:t>1.1.8.1(66)-  pRuqcyaqsvaq | EqkaqtAya# |</w:t>
      </w:r>
    </w:p>
    <w:p w:rsidR="00085DE2" w:rsidRDefault="00084A7C">
      <w:r>
        <w:t xml:space="preserve">pRuqcyaqsvaiqkaqtAyai#kaqtAya# pRucyasva pRucyasvaikaqtAya# | </w:t>
      </w:r>
    </w:p>
    <w:p w:rsidR="00085DE2" w:rsidRDefault="00084A7C">
      <w:r>
        <w:t>78)</w:t>
      </w:r>
      <w:r>
        <w:tab/>
        <w:t>1.1.8.1(67)-  EqkaqtAya# | svAhA$ |</w:t>
      </w:r>
    </w:p>
    <w:p w:rsidR="00085DE2" w:rsidRDefault="00084A7C">
      <w:r>
        <w:t xml:space="preserve">EqkaqtAyaq svAhAq svAhai#kaqtAyai#kaqtAyaq svAhA$ | </w:t>
      </w:r>
    </w:p>
    <w:p w:rsidR="00085DE2" w:rsidRDefault="00084A7C">
      <w:r>
        <w:t>79)</w:t>
      </w:r>
      <w:r>
        <w:tab/>
        <w:t>1.1.8.1(68)-  svAhA$ | d3viqtAya# |</w:t>
      </w:r>
    </w:p>
    <w:p w:rsidR="00085DE2" w:rsidRDefault="00084A7C">
      <w:r>
        <w:t xml:space="preserve">svAhA$ d3viqtAya# d3viqtAyaq svAhAq svAhA$ d3viqtAya# | </w:t>
      </w:r>
    </w:p>
    <w:p w:rsidR="00085DE2" w:rsidRDefault="00084A7C">
      <w:r>
        <w:t>80)</w:t>
      </w:r>
      <w:r>
        <w:tab/>
        <w:t>1.1.8.1(69)-  d3viqtAya# | svAhA$ |</w:t>
      </w:r>
    </w:p>
    <w:p w:rsidR="00085DE2" w:rsidRDefault="00084A7C">
      <w:r>
        <w:t xml:space="preserve">d3viqtAyaq svAhAq svAhA$ d3viqtAya# d3viqtAyaq svAhA$ | </w:t>
      </w:r>
    </w:p>
    <w:p w:rsidR="00085DE2" w:rsidRDefault="00084A7C">
      <w:r>
        <w:t>81)</w:t>
      </w:r>
      <w:r>
        <w:tab/>
        <w:t>1.1.8.1(70)-  svAhA$ | triqtAya# |</w:t>
      </w:r>
    </w:p>
    <w:p w:rsidR="00085DE2" w:rsidRDefault="00084A7C">
      <w:r>
        <w:t xml:space="preserve">svAhA$ triqtAya# triqtAyaq svAhAq svAhA$ triqtAya# | </w:t>
      </w:r>
    </w:p>
    <w:p w:rsidR="00085DE2" w:rsidRDefault="00084A7C">
      <w:r>
        <w:t>82)</w:t>
      </w:r>
      <w:r>
        <w:tab/>
        <w:t>1.1.8.1(71)-  triqtAya# | svAhA$ ||</w:t>
      </w:r>
    </w:p>
    <w:p w:rsidR="00085DE2" w:rsidRDefault="00084A7C">
      <w:r>
        <w:t xml:space="preserve">triqtAyaq svAhAq svAhA$ triqtAya# triqtAyaq svAhA$ | </w:t>
      </w:r>
    </w:p>
    <w:p w:rsidR="00085DE2" w:rsidRDefault="00084A7C">
      <w:r>
        <w:lastRenderedPageBreak/>
        <w:t>83)</w:t>
      </w:r>
      <w:r>
        <w:tab/>
        <w:t>1.1.8.1(72)-  svAhA$ ||</w:t>
      </w:r>
    </w:p>
    <w:p w:rsidR="00085DE2" w:rsidRDefault="00084A7C">
      <w:r>
        <w:t xml:space="preserve">svAhEtiq svAhA$ | </w:t>
      </w:r>
    </w:p>
    <w:p w:rsidR="00085DE2" w:rsidRDefault="00084A7C">
      <w:r>
        <w:t>1)</w:t>
      </w:r>
      <w:r>
        <w:tab/>
        <w:t>1.1.9.1(1)-  A | daq3dEq3 |</w:t>
      </w:r>
    </w:p>
    <w:p w:rsidR="00085DE2" w:rsidRDefault="00084A7C">
      <w:r>
        <w:t xml:space="preserve">A da#3dE3 da3daq3 A da#3dE3 | </w:t>
      </w:r>
    </w:p>
    <w:p w:rsidR="00085DE2" w:rsidRDefault="00084A7C">
      <w:r>
        <w:t>2)</w:t>
      </w:r>
      <w:r>
        <w:tab/>
        <w:t>1.1.9.1(2)-  daq3dEq3 | i~nd3ra#sya |</w:t>
      </w:r>
    </w:p>
    <w:p w:rsidR="00085DE2" w:rsidRDefault="00084A7C">
      <w:r>
        <w:t xml:space="preserve">daq3daq3 i~nd3raqsyE ~nd3ra#sya da3dE3 da3daq3 i~nd3ra#sya | </w:t>
      </w:r>
    </w:p>
    <w:p w:rsidR="00085DE2" w:rsidRDefault="00084A7C">
      <w:r>
        <w:t>3)</w:t>
      </w:r>
      <w:r>
        <w:tab/>
        <w:t>1.1.9.1(3)-  i~nd3ra#sya | bAq3huH |</w:t>
      </w:r>
    </w:p>
    <w:p w:rsidR="00085DE2" w:rsidRDefault="00084A7C">
      <w:r>
        <w:t xml:space="preserve">i~nd3ra#sya bAq3hur bAq3huri~nd3raqsyE ~nd3ra#sya bAq3huH | </w:t>
      </w:r>
    </w:p>
    <w:p w:rsidR="00085DE2" w:rsidRDefault="00084A7C">
      <w:r>
        <w:t>4)</w:t>
      </w:r>
      <w:r>
        <w:tab/>
        <w:t>1.1.9.1(4)-  bAq3huH | aqsiq |</w:t>
      </w:r>
    </w:p>
    <w:p w:rsidR="00085DE2" w:rsidRDefault="00084A7C">
      <w:r>
        <w:t xml:space="preserve">bAq3hura#syasi bAq3hur bAq3hura#si | </w:t>
      </w:r>
    </w:p>
    <w:p w:rsidR="00085DE2" w:rsidRDefault="00084A7C">
      <w:r>
        <w:t>5)</w:t>
      </w:r>
      <w:r>
        <w:tab/>
        <w:t>1.1.9.1(5)-  aqsiq | da3kShi#NaH |</w:t>
      </w:r>
    </w:p>
    <w:p w:rsidR="00085DE2" w:rsidRDefault="00084A7C">
      <w:r>
        <w:t xml:space="preserve">aqsiq da3kShi#NOq da3kShi#NO &amp;syasiq da3kShi#NaH | </w:t>
      </w:r>
    </w:p>
    <w:p w:rsidR="00085DE2" w:rsidRDefault="00084A7C">
      <w:r>
        <w:t>6)</w:t>
      </w:r>
      <w:r>
        <w:tab/>
        <w:t>1.1.9.1(6)-  da3kShi#NaH | saqhasra#B4RuShTiH |</w:t>
      </w:r>
    </w:p>
    <w:p w:rsidR="00085DE2" w:rsidRDefault="00084A7C">
      <w:r>
        <w:t xml:space="preserve">da3kShi#NaH saqhasra#B4RuShTiH saqhasra#B4RuShTiqr da3kShi#NOq da3kShi#NaH saqhasra#B4RuShTiH | </w:t>
      </w:r>
    </w:p>
    <w:p w:rsidR="00085DE2" w:rsidRDefault="00084A7C">
      <w:r>
        <w:t>7)</w:t>
      </w:r>
      <w:r>
        <w:tab/>
        <w:t>1.1.9.1(7)-  saqhasra#B4RuShTiH | SaqtatE#jAH |</w:t>
      </w:r>
    </w:p>
    <w:p w:rsidR="00085DE2" w:rsidRDefault="00084A7C">
      <w:r>
        <w:t xml:space="preserve">saqhasra#B4RuShTiH SaqtatE#jAH SaqtatE#jAH saqhasra#B4RuShTiH saqhasra#B4RuShTiH SaqtatE#jAH | </w:t>
      </w:r>
    </w:p>
    <w:p w:rsidR="00085DE2" w:rsidRDefault="00084A7C">
      <w:r>
        <w:t>8)</w:t>
      </w:r>
      <w:r>
        <w:tab/>
        <w:t>1.1.9.1(7)-  saqhasra#B4RuShTiH |</w:t>
      </w:r>
    </w:p>
    <w:p w:rsidR="00085DE2" w:rsidRDefault="00084A7C">
      <w:r>
        <w:t xml:space="preserve">saqhasra#B4RuShTiqriti# saqhasra# - B4RuqShTiqH | </w:t>
      </w:r>
    </w:p>
    <w:p w:rsidR="00085DE2" w:rsidRDefault="00084A7C">
      <w:r>
        <w:t>9)</w:t>
      </w:r>
      <w:r>
        <w:tab/>
        <w:t>1.1.9.1(8)-  SaqtatE#jAH | vAqyuH |</w:t>
      </w:r>
    </w:p>
    <w:p w:rsidR="00085DE2" w:rsidRDefault="00084A7C">
      <w:r>
        <w:t xml:space="preserve">SaqtatE#jA vAqyur vAqyuH SaqtatE#jAH SaqtatE#jA vAqyuH | </w:t>
      </w:r>
    </w:p>
    <w:p w:rsidR="00085DE2" w:rsidRDefault="00084A7C">
      <w:r>
        <w:t>10)</w:t>
      </w:r>
      <w:r>
        <w:tab/>
        <w:t>1.1.9.1(8)-  SaqtatE#jAH |</w:t>
      </w:r>
    </w:p>
    <w:p w:rsidR="00085DE2" w:rsidRDefault="00084A7C">
      <w:r>
        <w:t xml:space="preserve">SaqtatE#jAq iti# Saqta - tEqjAqH | </w:t>
      </w:r>
    </w:p>
    <w:p w:rsidR="00085DE2" w:rsidRDefault="00084A7C">
      <w:r>
        <w:t>11)</w:t>
      </w:r>
      <w:r>
        <w:tab/>
        <w:t>1.1.9.1(9)-  vAqyuH | aqsiq |</w:t>
      </w:r>
    </w:p>
    <w:p w:rsidR="00085DE2" w:rsidRDefault="00084A7C">
      <w:r>
        <w:t xml:space="preserve">vAqyura#syasi vAqyur vAqyura#si | </w:t>
      </w:r>
    </w:p>
    <w:p w:rsidR="00085DE2" w:rsidRDefault="00084A7C">
      <w:r>
        <w:t>12)</w:t>
      </w:r>
      <w:r>
        <w:tab/>
        <w:t>1.1.9.1(10)-  aqsiq | tiqgmatE#jAH |</w:t>
      </w:r>
    </w:p>
    <w:p w:rsidR="00085DE2" w:rsidRDefault="00084A7C">
      <w:r>
        <w:lastRenderedPageBreak/>
        <w:t xml:space="preserve">aqsiq tiqgmatE#jAstiqgmatE#jA asyasi tiqgmatE#jAH | </w:t>
      </w:r>
    </w:p>
    <w:p w:rsidR="00085DE2" w:rsidRDefault="00084A7C">
      <w:r>
        <w:t>13)</w:t>
      </w:r>
      <w:r>
        <w:tab/>
        <w:t>1.1.9.1(11)-  tiqgmatE#jAH | pRuthi#2vi |</w:t>
      </w:r>
    </w:p>
    <w:p w:rsidR="00085DE2" w:rsidRDefault="00084A7C">
      <w:r>
        <w:t xml:space="preserve">tiqgmatE#jAqH pRuthi#2viq pRuthi#2vi tiqgmatE#jAstiqgmatE#jAqH pRuthi#2vi | </w:t>
      </w:r>
    </w:p>
    <w:p w:rsidR="00085DE2" w:rsidRDefault="00084A7C">
      <w:r>
        <w:t>14)</w:t>
      </w:r>
      <w:r>
        <w:tab/>
        <w:t>1.1.9.1(11)-  tiqgmatE#jAH |</w:t>
      </w:r>
    </w:p>
    <w:p w:rsidR="00085DE2" w:rsidRDefault="00084A7C">
      <w:r>
        <w:t xml:space="preserve">tiqgmatE#jAq iti# tiqgma - tEqjAqH | </w:t>
      </w:r>
    </w:p>
    <w:p w:rsidR="00085DE2" w:rsidRDefault="00084A7C">
      <w:r>
        <w:t>15)</w:t>
      </w:r>
      <w:r>
        <w:tab/>
        <w:t>1.1.9.1(12)-  pRuthi#2vi | dEq3vaqyaqjaqniq |</w:t>
      </w:r>
    </w:p>
    <w:p w:rsidR="00085DE2" w:rsidRDefault="00084A7C">
      <w:r>
        <w:t xml:space="preserve">pRuthi#2vi dE3vayajani dE3vayajaniq pRuthi#2viq pRuthi#2vi dE3vayajani | </w:t>
      </w:r>
    </w:p>
    <w:p w:rsidR="00085DE2" w:rsidRDefault="00084A7C">
      <w:r>
        <w:t>16)</w:t>
      </w:r>
      <w:r>
        <w:tab/>
        <w:t>1.1.9.1(13)-  dEq3vaqyaqjaqniq | OSha#d3dh4yAH |</w:t>
      </w:r>
    </w:p>
    <w:p w:rsidR="00085DE2" w:rsidRDefault="00084A7C">
      <w:r>
        <w:t xml:space="preserve">dEq3vaqyaqjaqnyOSha#d3dh4yAq OSha#d3dh4yA dE3vayajani dE3vayajaqnyOSha#d3dh4yAH | </w:t>
      </w:r>
    </w:p>
    <w:p w:rsidR="00085DE2" w:rsidRDefault="00084A7C">
      <w:r>
        <w:t>17)</w:t>
      </w:r>
      <w:r>
        <w:tab/>
        <w:t>1.1.9.1(13)-  dEq3vaqyaqjaqniq |</w:t>
      </w:r>
    </w:p>
    <w:p w:rsidR="00085DE2" w:rsidRDefault="00084A7C">
      <w:r>
        <w:t xml:space="preserve">dEq3vaqyaqjaqnIti# dE3va - yaqjaqniq | </w:t>
      </w:r>
    </w:p>
    <w:p w:rsidR="00085DE2" w:rsidRDefault="00084A7C">
      <w:r>
        <w:t>18)</w:t>
      </w:r>
      <w:r>
        <w:tab/>
        <w:t>1.1.9.1(14)-  OSha#d3dh4yAH | tEq |</w:t>
      </w:r>
    </w:p>
    <w:p w:rsidR="00085DE2" w:rsidRDefault="00084A7C">
      <w:r>
        <w:t xml:space="preserve">OSha#d3dh4yAstE taq OSha#d3dh4yAq OSha#d3dh4yAstE | </w:t>
      </w:r>
    </w:p>
    <w:p w:rsidR="00085DE2" w:rsidRDefault="00084A7C">
      <w:r>
        <w:t>19)</w:t>
      </w:r>
      <w:r>
        <w:tab/>
        <w:t>1.1.9.1(15)-  tEq | mUla$m |</w:t>
      </w:r>
    </w:p>
    <w:p w:rsidR="00085DE2" w:rsidRDefault="00084A7C">
      <w:r>
        <w:t xml:space="preserve">tEq mUlaqm mUla#m tE tEq mUla$m | </w:t>
      </w:r>
    </w:p>
    <w:p w:rsidR="00085DE2" w:rsidRDefault="00084A7C">
      <w:r>
        <w:t>20)</w:t>
      </w:r>
      <w:r>
        <w:tab/>
        <w:t>1.1.9.1(16)-  mUla$m | mA | (G4S-1.1-20)</w:t>
      </w:r>
    </w:p>
    <w:p w:rsidR="00085DE2" w:rsidRDefault="00084A7C">
      <w:r>
        <w:t xml:space="preserve">mUlaqm mA mA mUlaqm mUlaqm mA | </w:t>
      </w:r>
    </w:p>
    <w:p w:rsidR="00085DE2" w:rsidRDefault="00084A7C">
      <w:r>
        <w:t>21)</w:t>
      </w:r>
      <w:r>
        <w:tab/>
        <w:t>1.1.9.1(17)-  mA | hiq(gm)qsiqShaqm | (G4S-1.1-20)</w:t>
      </w:r>
    </w:p>
    <w:p w:rsidR="00085DE2" w:rsidRDefault="00084A7C">
      <w:r>
        <w:t xml:space="preserve">mA hi(gm)#siSha(gm)hi(gm)siShaqm mA mA hi(gm)#siSham | </w:t>
      </w:r>
    </w:p>
    <w:p w:rsidR="00085DE2" w:rsidRDefault="00084A7C">
      <w:r>
        <w:t>22)</w:t>
      </w:r>
      <w:r>
        <w:tab/>
        <w:t>1.1.9.1(18)-  hiq(gm)qsiqShaqm | apa#hataH | (G4S-1.1-20)</w:t>
      </w:r>
    </w:p>
    <w:p w:rsidR="00085DE2" w:rsidRDefault="00084A7C">
      <w:r>
        <w:t xml:space="preserve">hiq(gm)qsiqShaqm-apa#haqtO &amp;pa#hatO hi(gm)siSha(gm)hi(gm)siShaqm-apa#hataH | </w:t>
      </w:r>
    </w:p>
    <w:p w:rsidR="00085DE2" w:rsidRDefault="00084A7C">
      <w:r>
        <w:t>23)</w:t>
      </w:r>
      <w:r>
        <w:tab/>
        <w:t>1.1.9.1(19)-  apa#hataH | aqraru#H | (G4S-1.1-20)</w:t>
      </w:r>
    </w:p>
    <w:p w:rsidR="00085DE2" w:rsidRDefault="00084A7C">
      <w:r>
        <w:t xml:space="preserve">apa#hatOq &amp;raru#raqraruqrapa#haqtO &amp;pa#hatOq &amp;raru#H | </w:t>
      </w:r>
    </w:p>
    <w:p w:rsidR="00085DE2" w:rsidRDefault="00084A7C">
      <w:r>
        <w:t>24)</w:t>
      </w:r>
      <w:r>
        <w:tab/>
        <w:t>1.1.9.1(19)-  apa#hataH | (G4S-1.1-20)</w:t>
      </w:r>
    </w:p>
    <w:p w:rsidR="00085DE2" w:rsidRDefault="00084A7C">
      <w:r>
        <w:t xml:space="preserve">apa#hataq ityapa# - haqtaqH | </w:t>
      </w:r>
    </w:p>
    <w:p w:rsidR="00085DE2" w:rsidRDefault="00084A7C">
      <w:r>
        <w:lastRenderedPageBreak/>
        <w:t>25)</w:t>
      </w:r>
      <w:r>
        <w:tab/>
        <w:t>1.1.9.1(20)-  aqraru#H | pRuqthiq2vyai | (G4S-1.1-20)</w:t>
      </w:r>
    </w:p>
    <w:p w:rsidR="00085DE2" w:rsidRDefault="00084A7C">
      <w:r>
        <w:t xml:space="preserve">aqraru#H pRuthiq2vyai pRu#thiq2vyA aqraru#raqraru#H pRuthiq2vyai | </w:t>
      </w:r>
    </w:p>
    <w:p w:rsidR="00085DE2" w:rsidRDefault="00084A7C">
      <w:r>
        <w:t>26)</w:t>
      </w:r>
      <w:r>
        <w:tab/>
        <w:t>1.1.9.1(21)-  pRuqthiq2vyai | vraqjam | (G4S-1.1-20)</w:t>
      </w:r>
    </w:p>
    <w:p w:rsidR="00085DE2" w:rsidRDefault="00084A7C">
      <w:r>
        <w:t xml:space="preserve">pRuqthiq2vyai vraqjaM ~Mvraqjam pRu#thiq2vyai pRu#thiq2vyai vraqjam | </w:t>
      </w:r>
    </w:p>
    <w:p w:rsidR="00085DE2" w:rsidRDefault="00084A7C">
      <w:r>
        <w:t>27)</w:t>
      </w:r>
      <w:r>
        <w:tab/>
        <w:t>1.1.9.1(22)-  vraqjam | gaq3cCaq2 |</w:t>
      </w:r>
    </w:p>
    <w:p w:rsidR="00085DE2" w:rsidRDefault="00084A7C">
      <w:r>
        <w:t xml:space="preserve">vraqjam ga#3cCa2 ga3cCa2 vraqjaM ~Mvraqjam ga#3cCa2 | </w:t>
      </w:r>
    </w:p>
    <w:p w:rsidR="00085DE2" w:rsidRDefault="00084A7C">
      <w:r>
        <w:t>28)</w:t>
      </w:r>
      <w:r>
        <w:tab/>
        <w:t>1.1.9.1(23)-  gaq3cCaq2 | gOq3sthA2na$m |</w:t>
      </w:r>
    </w:p>
    <w:p w:rsidR="00085DE2" w:rsidRDefault="00084A7C">
      <w:r>
        <w:t xml:space="preserve">gaq3cCaq2 gOq3sthA2na#m gOq3sthA2na#m ga3cCa2 ga3cCa2 gOq3sthA2na$m | </w:t>
      </w:r>
    </w:p>
    <w:p w:rsidR="00085DE2" w:rsidRDefault="00084A7C">
      <w:r>
        <w:t>29)</w:t>
      </w:r>
      <w:r>
        <w:tab/>
        <w:t>1.1.9.1(24)-  gOq3sthA2na$m | var.Sha#tu |</w:t>
      </w:r>
    </w:p>
    <w:p w:rsidR="00085DE2" w:rsidRDefault="00084A7C">
      <w:r>
        <w:t xml:space="preserve">gOq3sthA2naqM ~Mvar.Sha#tuq var.Sha#tu gOq3sthA2na#m gOq3sthA2naqM ~Mvar.Sha#tu | </w:t>
      </w:r>
    </w:p>
    <w:p w:rsidR="00085DE2" w:rsidRDefault="00084A7C">
      <w:r>
        <w:t>30)</w:t>
      </w:r>
      <w:r>
        <w:tab/>
        <w:t>1.1.9.1(24)-  gOq3sthA2na$m |</w:t>
      </w:r>
    </w:p>
    <w:p w:rsidR="00085DE2" w:rsidRDefault="00084A7C">
      <w:r>
        <w:t xml:space="preserve">gOq3sthA2naqmiti# gO3 - sthA2na$m | </w:t>
      </w:r>
    </w:p>
    <w:p w:rsidR="00085DE2" w:rsidRDefault="00084A7C">
      <w:r>
        <w:t>31)</w:t>
      </w:r>
      <w:r>
        <w:tab/>
        <w:t>1.1.9.1(25)-  var.Sha#tu | tEq |</w:t>
      </w:r>
    </w:p>
    <w:p w:rsidR="00085DE2" w:rsidRDefault="00084A7C">
      <w:r>
        <w:t xml:space="preserve">var.Sha#tu tE tEq var.Sha#tuq var.Sha#tu tE | </w:t>
      </w:r>
    </w:p>
    <w:p w:rsidR="00085DE2" w:rsidRDefault="00084A7C">
      <w:r>
        <w:t>32)</w:t>
      </w:r>
      <w:r>
        <w:tab/>
        <w:t>1.1.9.1(26)-  tEq | d3yauH |</w:t>
      </w:r>
    </w:p>
    <w:p w:rsidR="00085DE2" w:rsidRDefault="00084A7C">
      <w:r>
        <w:t xml:space="preserve">tEq d3yaur d3yaustE# tEq d3yauH | </w:t>
      </w:r>
    </w:p>
    <w:p w:rsidR="00085DE2" w:rsidRDefault="00084A7C">
      <w:r>
        <w:t>33)</w:t>
      </w:r>
      <w:r>
        <w:tab/>
        <w:t>1.1.9.1(27)-  d3yauH | baq3dhAq4na |</w:t>
      </w:r>
    </w:p>
    <w:p w:rsidR="00085DE2" w:rsidRDefault="00084A7C">
      <w:r>
        <w:t xml:space="preserve">d3yaur ba#3dhAq4na ba#3dhAq4na d3yaur d3yaur ba#3dhAq4na | </w:t>
      </w:r>
    </w:p>
    <w:p w:rsidR="00085DE2" w:rsidRDefault="00084A7C">
      <w:r>
        <w:t>34)</w:t>
      </w:r>
      <w:r>
        <w:tab/>
        <w:t>1.1.9.1(28)-  baq3dhAq4na | dEq3vaq |</w:t>
      </w:r>
    </w:p>
    <w:p w:rsidR="00085DE2" w:rsidRDefault="00084A7C">
      <w:r>
        <w:t xml:space="preserve">baq3dhAq4na dE#3va dE3va ba3dhAq4na ba#3dhAq4na dE#3va | </w:t>
      </w:r>
    </w:p>
    <w:p w:rsidR="00085DE2" w:rsidRDefault="00084A7C">
      <w:r>
        <w:t>35)</w:t>
      </w:r>
      <w:r>
        <w:tab/>
        <w:t>1.1.9.1(29)-  dEq3vaq | saqviqtaqH |</w:t>
      </w:r>
    </w:p>
    <w:p w:rsidR="00085DE2" w:rsidRDefault="00084A7C">
      <w:r>
        <w:t xml:space="preserve">dEq3vaq saqviqtaqH saqviqtaqr dEq3vaq dEq3vaq saqviqtaqH | </w:t>
      </w:r>
    </w:p>
    <w:p w:rsidR="00085DE2" w:rsidRDefault="00084A7C">
      <w:r>
        <w:t>36)</w:t>
      </w:r>
      <w:r>
        <w:tab/>
        <w:t>1.1.9.1(30)-  saqviqtaqH | paqraqmasyA$m |</w:t>
      </w:r>
    </w:p>
    <w:p w:rsidR="00085DE2" w:rsidRDefault="00084A7C">
      <w:r>
        <w:t xml:space="preserve">saqviqtaqH paqraqmasyA$m paraqmasyA(gm)# savitaH savitaH paraqmasyA$m | </w:t>
      </w:r>
    </w:p>
    <w:p w:rsidR="00085DE2" w:rsidRDefault="00084A7C">
      <w:r>
        <w:t>37)</w:t>
      </w:r>
      <w:r>
        <w:tab/>
        <w:t>1.1.9.1(31)-  paqraqmasyA$m | paqrAqvati# |</w:t>
      </w:r>
    </w:p>
    <w:p w:rsidR="00085DE2" w:rsidRDefault="00084A7C">
      <w:r>
        <w:lastRenderedPageBreak/>
        <w:t xml:space="preserve">paqraqmasyA$m parAqvati# parAqvati# paraqmasyA$m paraqmasyA$m parAqvati# | </w:t>
      </w:r>
    </w:p>
    <w:p w:rsidR="00085DE2" w:rsidRDefault="00084A7C">
      <w:r>
        <w:t>38)</w:t>
      </w:r>
      <w:r>
        <w:tab/>
        <w:t>1.1.9.1(32)-  paqrAqvati# | SaqtEna# |</w:t>
      </w:r>
    </w:p>
    <w:p w:rsidR="00085DE2" w:rsidRDefault="00084A7C">
      <w:r>
        <w:t xml:space="preserve">paqrAqvati# SaqtEna# SaqtEna# parAqvati# parAqvati# SaqtEna# | </w:t>
      </w:r>
    </w:p>
    <w:p w:rsidR="00085DE2" w:rsidRDefault="00084A7C">
      <w:r>
        <w:t>39)</w:t>
      </w:r>
      <w:r>
        <w:tab/>
        <w:t>1.1.9.1(32)-  paqrAqvati# |</w:t>
      </w:r>
    </w:p>
    <w:p w:rsidR="00085DE2" w:rsidRDefault="00084A7C">
      <w:r>
        <w:t xml:space="preserve">paqrAqvatIti# parA - vati# | </w:t>
      </w:r>
    </w:p>
    <w:p w:rsidR="00085DE2" w:rsidRDefault="00084A7C">
      <w:r>
        <w:t>40)</w:t>
      </w:r>
      <w:r>
        <w:tab/>
        <w:t>1.1.9.1(33)-  SaqtEna# | pASai$H |</w:t>
      </w:r>
    </w:p>
    <w:p w:rsidR="00085DE2" w:rsidRDefault="00084A7C">
      <w:r>
        <w:t xml:space="preserve">SaqtEnaq pASaiqH pASai$H SaqtEna# SaqtEnaq pASai$H | </w:t>
      </w:r>
    </w:p>
    <w:p w:rsidR="00085DE2" w:rsidRDefault="00084A7C">
      <w:r>
        <w:t>41)</w:t>
      </w:r>
      <w:r>
        <w:tab/>
        <w:t>1.1.9.1(34)-  pASai$H | yaH |</w:t>
      </w:r>
    </w:p>
    <w:p w:rsidR="00085DE2" w:rsidRDefault="00084A7C">
      <w:r>
        <w:t xml:space="preserve">pASaiqr yO yaH pASaiqH pASaiqr yaH | </w:t>
      </w:r>
    </w:p>
    <w:p w:rsidR="00085DE2" w:rsidRDefault="00084A7C">
      <w:r>
        <w:t>42)</w:t>
      </w:r>
      <w:r>
        <w:tab/>
        <w:t>1.1.9.1(35)-  yaH | aqsmAn |</w:t>
      </w:r>
    </w:p>
    <w:p w:rsidR="00085DE2" w:rsidRDefault="00084A7C">
      <w:r>
        <w:t xml:space="preserve">yO$ &amp;smAn-aqsmAn yO yO$ &amp;smAn | </w:t>
      </w:r>
    </w:p>
    <w:p w:rsidR="00085DE2" w:rsidRDefault="00084A7C">
      <w:r>
        <w:t>43)</w:t>
      </w:r>
      <w:r>
        <w:tab/>
        <w:t>1.1.9.1(36)-  aqsmAn | d3vEShTi# |</w:t>
      </w:r>
    </w:p>
    <w:p w:rsidR="00085DE2" w:rsidRDefault="00084A7C">
      <w:r>
        <w:t xml:space="preserve">aqsmAn d3vEShTiq d3vEShTyaqsmAn-aqsmAn d3vEShTi# | </w:t>
      </w:r>
    </w:p>
    <w:p w:rsidR="00085DE2" w:rsidRDefault="00084A7C">
      <w:r>
        <w:t>44)</w:t>
      </w:r>
      <w:r>
        <w:tab/>
        <w:t>1.1.9.1(37)-  d3vEShTi# | yam |</w:t>
      </w:r>
    </w:p>
    <w:p w:rsidR="00085DE2" w:rsidRDefault="00084A7C">
      <w:r>
        <w:t xml:space="preserve">d3vEShTiq yaM ~Myam d3vEShTiq d3vEShTiq yam | </w:t>
      </w:r>
    </w:p>
    <w:p w:rsidR="00085DE2" w:rsidRDefault="00084A7C">
      <w:r>
        <w:t>45)</w:t>
      </w:r>
      <w:r>
        <w:tab/>
        <w:t>1.1.9.1(38)-  yam | caq |</w:t>
      </w:r>
    </w:p>
    <w:p w:rsidR="00085DE2" w:rsidRDefault="00084A7C">
      <w:r>
        <w:t xml:space="preserve">yam ca# caq yaM ~Myam ca# | </w:t>
      </w:r>
    </w:p>
    <w:p w:rsidR="00085DE2" w:rsidRDefault="00084A7C">
      <w:r>
        <w:t>46)</w:t>
      </w:r>
      <w:r>
        <w:tab/>
        <w:t>1.1.9.1(39)-  caq | vaqyam |</w:t>
      </w:r>
    </w:p>
    <w:p w:rsidR="00085DE2" w:rsidRDefault="00084A7C">
      <w:r>
        <w:t xml:space="preserve">caq vaqyaM ~Mvaqyam ca# ca vaqyam | </w:t>
      </w:r>
    </w:p>
    <w:p w:rsidR="00085DE2" w:rsidRDefault="00084A7C">
      <w:r>
        <w:t>47)</w:t>
      </w:r>
      <w:r>
        <w:tab/>
        <w:t>1.1.9.1(40)-  vaqyam | d3viqShmaH |</w:t>
      </w:r>
    </w:p>
    <w:p w:rsidR="00085DE2" w:rsidRDefault="00084A7C">
      <w:r>
        <w:t xml:space="preserve">vaqyam d3viqShmO d3viqShmO vaqyaM ~Mvaqyam d3viqShmaH | </w:t>
      </w:r>
    </w:p>
    <w:p w:rsidR="00085DE2" w:rsidRDefault="00084A7C">
      <w:r>
        <w:t>48)</w:t>
      </w:r>
      <w:r>
        <w:tab/>
        <w:t>1.1.9.1(41)-  d3viqShmaH | tam |</w:t>
      </w:r>
    </w:p>
    <w:p w:rsidR="00085DE2" w:rsidRDefault="00084A7C">
      <w:r>
        <w:t xml:space="preserve">d3viqShmastam tam d3viqShmO d3viqShmastam | </w:t>
      </w:r>
    </w:p>
    <w:p w:rsidR="00085DE2" w:rsidRDefault="00084A7C">
      <w:r>
        <w:t>49)</w:t>
      </w:r>
      <w:r>
        <w:tab/>
        <w:t>1.1.9.1(42)-  tam | ata#H |</w:t>
      </w:r>
    </w:p>
    <w:p w:rsidR="00085DE2" w:rsidRDefault="00084A7C">
      <w:r>
        <w:t xml:space="preserve">tam-atO &amp;taqstam tam-ata#H | </w:t>
      </w:r>
    </w:p>
    <w:p w:rsidR="00085DE2" w:rsidRDefault="00084A7C">
      <w:r>
        <w:t>50)</w:t>
      </w:r>
      <w:r>
        <w:tab/>
        <w:t>1.1.9.1(43)-  ata#H | mA |</w:t>
      </w:r>
    </w:p>
    <w:p w:rsidR="00085DE2" w:rsidRDefault="00084A7C">
      <w:r>
        <w:lastRenderedPageBreak/>
        <w:t xml:space="preserve">atOq mA mA &amp;tO &amp;tOq mA | </w:t>
      </w:r>
    </w:p>
    <w:p w:rsidR="00085DE2" w:rsidRDefault="00084A7C">
      <w:r>
        <w:t>51)</w:t>
      </w:r>
      <w:r>
        <w:tab/>
        <w:t>1.1.9.1(44)-  mA | mauqk |</w:t>
      </w:r>
    </w:p>
    <w:p w:rsidR="00085DE2" w:rsidRDefault="00084A7C">
      <w:r>
        <w:t xml:space="preserve">mA mau$~g mauq~g mA mA mau$k | </w:t>
      </w:r>
    </w:p>
    <w:p w:rsidR="00085DE2" w:rsidRDefault="00084A7C">
      <w:r>
        <w:t>52)</w:t>
      </w:r>
      <w:r>
        <w:tab/>
        <w:t>1.1.9.1(45)-  mauqk | apa#hataH |</w:t>
      </w:r>
    </w:p>
    <w:p w:rsidR="00085DE2" w:rsidRDefault="00084A7C">
      <w:r>
        <w:t xml:space="preserve">mauqga3pa#haqtO &amp;pa#hatO mau~g mauqga3pa#hataH | </w:t>
      </w:r>
    </w:p>
    <w:p w:rsidR="00085DE2" w:rsidRDefault="00084A7C">
      <w:r>
        <w:t>53)</w:t>
      </w:r>
      <w:r>
        <w:tab/>
        <w:t>1.1.9.1(46)-  apa#hataH | aqraru#H |</w:t>
      </w:r>
    </w:p>
    <w:p w:rsidR="00085DE2" w:rsidRDefault="00084A7C">
      <w:r>
        <w:t xml:space="preserve">apa#hatOq &amp;raru#raqraruqrapa#haqtO &amp;pa#hatOq &amp;raru#H | </w:t>
      </w:r>
    </w:p>
    <w:p w:rsidR="00085DE2" w:rsidRDefault="00084A7C">
      <w:r>
        <w:t>54)</w:t>
      </w:r>
      <w:r>
        <w:tab/>
        <w:t>1.1.9.1(46)-  apa#hataH |</w:t>
      </w:r>
    </w:p>
    <w:p w:rsidR="00085DE2" w:rsidRDefault="00084A7C">
      <w:r>
        <w:t xml:space="preserve">apa#hataq ityapa# - haqtaqH | </w:t>
      </w:r>
    </w:p>
    <w:p w:rsidR="00085DE2" w:rsidRDefault="00084A7C">
      <w:r>
        <w:t>55)</w:t>
      </w:r>
      <w:r>
        <w:tab/>
        <w:t>1.1.9.1(47)-  aqraru#H | pRuqthiq2vyai |</w:t>
      </w:r>
    </w:p>
    <w:p w:rsidR="00085DE2" w:rsidRDefault="00084A7C">
      <w:r>
        <w:t xml:space="preserve">aqraru#H pRuthiq2vyai pRu#thiq2vyA aqraru#raqraru#H pRuthiq2vyai | </w:t>
      </w:r>
    </w:p>
    <w:p w:rsidR="00085DE2" w:rsidRDefault="00084A7C">
      <w:r>
        <w:t>56)</w:t>
      </w:r>
      <w:r>
        <w:tab/>
        <w:t>1.1.9.1(48)-  pRuqthiq2vyai | dEq3vaqyaja#nyai |</w:t>
      </w:r>
    </w:p>
    <w:p w:rsidR="00085DE2" w:rsidRDefault="00084A7C">
      <w:r>
        <w:t xml:space="preserve">pRuqthiq2vyai dE#3vaqyaja#nyai dE3vaqyaja#nyai pRuthiq2vyai pRu#thiq2vyai dE#3vaqyaja#nyai | </w:t>
      </w:r>
    </w:p>
    <w:p w:rsidR="00085DE2" w:rsidRDefault="00084A7C">
      <w:r>
        <w:t>57)</w:t>
      </w:r>
      <w:r>
        <w:tab/>
        <w:t>1.1.9.1(49)-  dEq3vaqyaja#nyai | vraqjam |</w:t>
      </w:r>
    </w:p>
    <w:p w:rsidR="00085DE2" w:rsidRDefault="00084A7C">
      <w:r>
        <w:t xml:space="preserve">dEq3vaqyaja#nyai vraqjaM ~Mvraqjam dE#3vaqyaja#nyai dE3vaqyaja#nyai vraqjam | </w:t>
      </w:r>
    </w:p>
    <w:p w:rsidR="00085DE2" w:rsidRDefault="00084A7C">
      <w:r>
        <w:t>58)</w:t>
      </w:r>
      <w:r>
        <w:tab/>
        <w:t>1.1.9.1(49)-  dEq3vaqyaja#nyai |</w:t>
      </w:r>
    </w:p>
    <w:p w:rsidR="00085DE2" w:rsidRDefault="00084A7C">
      <w:r>
        <w:t xml:space="preserve">dEq3vaqyaja#nyAq iti# dE3va - yaja#nyai | </w:t>
      </w:r>
    </w:p>
    <w:p w:rsidR="00085DE2" w:rsidRDefault="00084A7C">
      <w:r>
        <w:t>59)</w:t>
      </w:r>
      <w:r>
        <w:tab/>
        <w:t>1.1.9.1(50)-  vraqjam | gaq3cCaq2 |</w:t>
      </w:r>
    </w:p>
    <w:p w:rsidR="00085DE2" w:rsidRDefault="00084A7C">
      <w:r>
        <w:t xml:space="preserve">vraqjam ga#3cCa2 ga3cCa2 vraqjaM ~Mvraqjam ga#3cCa2 | </w:t>
      </w:r>
    </w:p>
    <w:p w:rsidR="00085DE2" w:rsidRDefault="00084A7C">
      <w:r>
        <w:t>1)</w:t>
      </w:r>
      <w:r>
        <w:tab/>
        <w:t>1.1.9.2(1)-  gaq3cCaq2 | gOq3sthA2na$m |</w:t>
      </w:r>
    </w:p>
    <w:p w:rsidR="00085DE2" w:rsidRDefault="00084A7C">
      <w:r>
        <w:t xml:space="preserve">gaq3cCaq2 gOq3sthA2na#m gOq3sthA2na#m ga3cCa2 ga3cCa2 gOq3sthA2na$m | </w:t>
      </w:r>
    </w:p>
    <w:p w:rsidR="00085DE2" w:rsidRDefault="00084A7C">
      <w:r>
        <w:t>2)</w:t>
      </w:r>
      <w:r>
        <w:tab/>
        <w:t>1.1.9.2(2)-  gOq3sthA2na$m | var.Sha#tu |</w:t>
      </w:r>
    </w:p>
    <w:p w:rsidR="00085DE2" w:rsidRDefault="00084A7C">
      <w:r>
        <w:t xml:space="preserve">gOq3sthA2naqM ~Mvar.Sha#tuq var.Sha#tu gOq3sthA2na#m gOq3sthA2naqM ~Mvar.Sha#tu | </w:t>
      </w:r>
    </w:p>
    <w:p w:rsidR="00085DE2" w:rsidRDefault="00084A7C">
      <w:r>
        <w:t>3)</w:t>
      </w:r>
      <w:r>
        <w:tab/>
        <w:t>1.1.9.2(2)-  gOq3sthA2na$m |</w:t>
      </w:r>
    </w:p>
    <w:p w:rsidR="00085DE2" w:rsidRDefault="00084A7C">
      <w:r>
        <w:t xml:space="preserve">gOq3sthA2naqmiti# gO3 - sthA2na$m | </w:t>
      </w:r>
    </w:p>
    <w:p w:rsidR="00085DE2" w:rsidRDefault="00084A7C">
      <w:r>
        <w:lastRenderedPageBreak/>
        <w:t>4)</w:t>
      </w:r>
      <w:r>
        <w:tab/>
        <w:t>1.1.9.2(3)-  var.Sha#tu | tEq |</w:t>
      </w:r>
    </w:p>
    <w:p w:rsidR="00085DE2" w:rsidRDefault="00084A7C">
      <w:r>
        <w:t xml:space="preserve">var.Sha#tu tE tEq var.Sha#tuq var.Sha#tu tE | </w:t>
      </w:r>
    </w:p>
    <w:p w:rsidR="00085DE2" w:rsidRDefault="00084A7C">
      <w:r>
        <w:t>5)</w:t>
      </w:r>
      <w:r>
        <w:tab/>
        <w:t>1.1.9.2(4)-  tEq | d3yauH |</w:t>
      </w:r>
    </w:p>
    <w:p w:rsidR="00085DE2" w:rsidRDefault="00084A7C">
      <w:r>
        <w:t xml:space="preserve">tEq d3yaur d3yaustE# tEq d3yauH | </w:t>
      </w:r>
    </w:p>
    <w:p w:rsidR="00085DE2" w:rsidRDefault="00084A7C">
      <w:r>
        <w:t>6)</w:t>
      </w:r>
      <w:r>
        <w:tab/>
        <w:t>1.1.9.2(5)-  d3yauH | baq3dhAq4na |</w:t>
      </w:r>
    </w:p>
    <w:p w:rsidR="00085DE2" w:rsidRDefault="00084A7C">
      <w:r>
        <w:t xml:space="preserve">d3yaur ba#3dhAq4na ba#3dhAq4na d3yaur d3yaur ba#3dhAq4na | </w:t>
      </w:r>
    </w:p>
    <w:p w:rsidR="00085DE2" w:rsidRDefault="00084A7C">
      <w:r>
        <w:t>7)</w:t>
      </w:r>
      <w:r>
        <w:tab/>
        <w:t>1.1.9.2(6)-  baq3dhAq4na | dEq3vaq |</w:t>
      </w:r>
    </w:p>
    <w:p w:rsidR="00085DE2" w:rsidRDefault="00084A7C">
      <w:r>
        <w:t xml:space="preserve">baq3dhAq4na dE#3va dE3va ba3dhAq4na ba#3dhAq4na dE#3va | </w:t>
      </w:r>
    </w:p>
    <w:p w:rsidR="00085DE2" w:rsidRDefault="00084A7C">
      <w:r>
        <w:t>8)</w:t>
      </w:r>
      <w:r>
        <w:tab/>
        <w:t>1.1.9.2(7)-  dEq3vaq | saqviqtaqH |</w:t>
      </w:r>
    </w:p>
    <w:p w:rsidR="00085DE2" w:rsidRDefault="00084A7C">
      <w:r>
        <w:t xml:space="preserve">dEq3vaq saqviqtaqH saqviqtaqr dEq3vaq dEq3vaq saqviqtaqH | </w:t>
      </w:r>
    </w:p>
    <w:p w:rsidR="00085DE2" w:rsidRDefault="00084A7C">
      <w:r>
        <w:t>9)</w:t>
      </w:r>
      <w:r>
        <w:tab/>
        <w:t>1.1.9.2(8)-  saqviqtaqH | paqraqmasyA$m |</w:t>
      </w:r>
    </w:p>
    <w:p w:rsidR="00085DE2" w:rsidRDefault="00084A7C">
      <w:r>
        <w:t xml:space="preserve">saqviqtaqH paqraqmasyA$m paraqmasyA(gm)# savitaH savitaH paraqmasyA$m | </w:t>
      </w:r>
    </w:p>
    <w:p w:rsidR="00085DE2" w:rsidRDefault="00084A7C">
      <w:r>
        <w:t>10)</w:t>
      </w:r>
      <w:r>
        <w:tab/>
        <w:t>1.1.9.2(9)-  paqraqmasyA$m | paqrAqvati# |</w:t>
      </w:r>
    </w:p>
    <w:p w:rsidR="00085DE2" w:rsidRDefault="00084A7C">
      <w:r>
        <w:t xml:space="preserve">paqraqmasyA$m parAqvati# parAqvati# paraqmasyA$m paraqmasyA$m parAqvati# | </w:t>
      </w:r>
    </w:p>
    <w:p w:rsidR="00085DE2" w:rsidRDefault="00084A7C">
      <w:r>
        <w:t>11)</w:t>
      </w:r>
      <w:r>
        <w:tab/>
        <w:t>1.1.9.2(10)-  paqrAqvati# | SaqtEna# |</w:t>
      </w:r>
    </w:p>
    <w:p w:rsidR="00085DE2" w:rsidRDefault="00084A7C">
      <w:r>
        <w:t xml:space="preserve">paqrAqvati# SaqtEna# SaqtEna# parAqvati# parAqvati# SaqtEna# | </w:t>
      </w:r>
    </w:p>
    <w:p w:rsidR="00085DE2" w:rsidRDefault="00084A7C">
      <w:r>
        <w:t>12)</w:t>
      </w:r>
      <w:r>
        <w:tab/>
        <w:t>1.1.9.2(10)-  paqrAqvati# |</w:t>
      </w:r>
    </w:p>
    <w:p w:rsidR="00085DE2" w:rsidRDefault="00084A7C">
      <w:r>
        <w:t xml:space="preserve">paqrAqvatIti# parA - vati# | </w:t>
      </w:r>
    </w:p>
    <w:p w:rsidR="00085DE2" w:rsidRDefault="00084A7C">
      <w:r>
        <w:t>13)</w:t>
      </w:r>
      <w:r>
        <w:tab/>
        <w:t>1.1.9.2(11)-  SaqtEna# | pASai$H |</w:t>
      </w:r>
    </w:p>
    <w:p w:rsidR="00085DE2" w:rsidRDefault="00084A7C">
      <w:r>
        <w:t xml:space="preserve">SaqtEnaq pASaiqH pASai$H SaqtEna# SaqtEnaq pASai$H | </w:t>
      </w:r>
    </w:p>
    <w:p w:rsidR="00085DE2" w:rsidRDefault="00084A7C">
      <w:r>
        <w:t>14)</w:t>
      </w:r>
      <w:r>
        <w:tab/>
        <w:t>1.1.9.2(12)-  pASai$H | yaH |</w:t>
      </w:r>
    </w:p>
    <w:p w:rsidR="00085DE2" w:rsidRDefault="00084A7C">
      <w:r>
        <w:t xml:space="preserve">pASaiqr yO yaH pASaiqH pASaiqr yaH | </w:t>
      </w:r>
    </w:p>
    <w:p w:rsidR="00085DE2" w:rsidRDefault="00084A7C">
      <w:r>
        <w:t>15)</w:t>
      </w:r>
      <w:r>
        <w:tab/>
        <w:t>1.1.9.2(13)-  yaH | aqsmAn |</w:t>
      </w:r>
    </w:p>
    <w:p w:rsidR="00085DE2" w:rsidRDefault="00084A7C">
      <w:r>
        <w:t xml:space="preserve">yO$ &amp;smAn-aqsmAn yO yO$ &amp;smAn | </w:t>
      </w:r>
    </w:p>
    <w:p w:rsidR="00085DE2" w:rsidRDefault="00084A7C">
      <w:r>
        <w:t>16)</w:t>
      </w:r>
      <w:r>
        <w:tab/>
        <w:t>1.1.9.2(14)-  aqsmAn | d3vEShTi# |</w:t>
      </w:r>
    </w:p>
    <w:p w:rsidR="00085DE2" w:rsidRDefault="00084A7C">
      <w:r>
        <w:t xml:space="preserve">aqsmAn d3vEShTiq d3vEShTyaqsmAn-aqsmAn d3vEShTi# | </w:t>
      </w:r>
    </w:p>
    <w:p w:rsidR="00085DE2" w:rsidRDefault="00084A7C">
      <w:r>
        <w:lastRenderedPageBreak/>
        <w:t>17)</w:t>
      </w:r>
      <w:r>
        <w:tab/>
        <w:t>1.1.9.2(15)-  d3vEShTi# | yam |</w:t>
      </w:r>
    </w:p>
    <w:p w:rsidR="00085DE2" w:rsidRDefault="00084A7C">
      <w:r>
        <w:t xml:space="preserve">d3vEShTiq yaM ~Myam d3vEShTiq d3vEShTiq yam | </w:t>
      </w:r>
    </w:p>
    <w:p w:rsidR="00085DE2" w:rsidRDefault="00084A7C">
      <w:r>
        <w:t>18)</w:t>
      </w:r>
      <w:r>
        <w:tab/>
        <w:t>1.1.9.2(16)-  yam | caq |</w:t>
      </w:r>
    </w:p>
    <w:p w:rsidR="00085DE2" w:rsidRDefault="00084A7C">
      <w:r>
        <w:t xml:space="preserve">yam ca# caq yaM ~Myam ca# | </w:t>
      </w:r>
    </w:p>
    <w:p w:rsidR="00085DE2" w:rsidRDefault="00084A7C">
      <w:r>
        <w:t>19)</w:t>
      </w:r>
      <w:r>
        <w:tab/>
        <w:t>1.1.9.2(17)-  caq | vaqyam |</w:t>
      </w:r>
    </w:p>
    <w:p w:rsidR="00085DE2" w:rsidRDefault="00084A7C">
      <w:r>
        <w:t xml:space="preserve">caq vaqyaM ~Mvaqyam ca# ca vaqyam | </w:t>
      </w:r>
    </w:p>
    <w:p w:rsidR="00085DE2" w:rsidRDefault="00084A7C">
      <w:r>
        <w:t>20)</w:t>
      </w:r>
      <w:r>
        <w:tab/>
        <w:t>1.1.9.2(18)-  vaqyam | d3viqShmaH |</w:t>
      </w:r>
    </w:p>
    <w:p w:rsidR="00085DE2" w:rsidRDefault="00084A7C">
      <w:r>
        <w:t xml:space="preserve">vaqyam d3viqShmO d3viqShmO vaqyaM ~Mvaqyam d3viqShmaH | </w:t>
      </w:r>
    </w:p>
    <w:p w:rsidR="00085DE2" w:rsidRDefault="00084A7C">
      <w:r>
        <w:t>21)</w:t>
      </w:r>
      <w:r>
        <w:tab/>
        <w:t>1.1.9.2(19)-  d3viqShmaH | tam |</w:t>
      </w:r>
    </w:p>
    <w:p w:rsidR="00085DE2" w:rsidRDefault="00084A7C">
      <w:r>
        <w:t xml:space="preserve">d3viqShmastam tam d3viqShmO d3viqShmastam | </w:t>
      </w:r>
    </w:p>
    <w:p w:rsidR="00085DE2" w:rsidRDefault="00084A7C">
      <w:r>
        <w:t>22)</w:t>
      </w:r>
      <w:r>
        <w:tab/>
        <w:t>1.1.9.2(20)-  tam | ata#H |</w:t>
      </w:r>
    </w:p>
    <w:p w:rsidR="00085DE2" w:rsidRDefault="00084A7C">
      <w:r>
        <w:t xml:space="preserve">tam-atO &amp;taqstam tam-ata#H | </w:t>
      </w:r>
    </w:p>
    <w:p w:rsidR="00085DE2" w:rsidRDefault="00084A7C">
      <w:r>
        <w:t>23)</w:t>
      </w:r>
      <w:r>
        <w:tab/>
        <w:t>1.1.9.2(21)-  ata#H | mA |</w:t>
      </w:r>
    </w:p>
    <w:p w:rsidR="00085DE2" w:rsidRDefault="00084A7C">
      <w:r>
        <w:t xml:space="preserve">atOq mA mA &amp;tO &amp;tOq mA | </w:t>
      </w:r>
    </w:p>
    <w:p w:rsidR="00085DE2" w:rsidRDefault="00084A7C">
      <w:r>
        <w:t>24)</w:t>
      </w:r>
      <w:r>
        <w:tab/>
        <w:t>1.1.9.2(22)-  mA | mauqk |</w:t>
      </w:r>
    </w:p>
    <w:p w:rsidR="00085DE2" w:rsidRDefault="00084A7C">
      <w:r>
        <w:t xml:space="preserve">mA mau$~g mauq~g mA mA mau$k | </w:t>
      </w:r>
    </w:p>
    <w:p w:rsidR="00085DE2" w:rsidRDefault="00084A7C">
      <w:r>
        <w:t>25)</w:t>
      </w:r>
      <w:r>
        <w:tab/>
        <w:t>1.1.9.2(23)-  mauqk | apa#hataH |</w:t>
      </w:r>
    </w:p>
    <w:p w:rsidR="00085DE2" w:rsidRDefault="00084A7C">
      <w:r>
        <w:t xml:space="preserve">mauqga3pa#haqtO &amp;pa#hatO mau~g mauqga3pa#hataH | </w:t>
      </w:r>
    </w:p>
    <w:p w:rsidR="00085DE2" w:rsidRDefault="00084A7C">
      <w:r>
        <w:t>26)</w:t>
      </w:r>
      <w:r>
        <w:tab/>
        <w:t>1.1.9.2(24)-  apa#hataH | aqraru#H |</w:t>
      </w:r>
    </w:p>
    <w:p w:rsidR="00085DE2" w:rsidRDefault="00084A7C">
      <w:r>
        <w:t xml:space="preserve">apa#hatOq &amp;raru#raqraruqrapa#haqtO &amp;pa#hatOq &amp;raru#H | </w:t>
      </w:r>
    </w:p>
    <w:p w:rsidR="00085DE2" w:rsidRDefault="00084A7C">
      <w:r>
        <w:t>27)</w:t>
      </w:r>
      <w:r>
        <w:tab/>
        <w:t>1.1.9.2(24)-  apa#hataH |</w:t>
      </w:r>
    </w:p>
    <w:p w:rsidR="00085DE2" w:rsidRDefault="00084A7C">
      <w:r>
        <w:t xml:space="preserve">apa#hataq ityapa# - haqtaqH | </w:t>
      </w:r>
    </w:p>
    <w:p w:rsidR="00085DE2" w:rsidRDefault="00084A7C">
      <w:r>
        <w:t>28)</w:t>
      </w:r>
      <w:r>
        <w:tab/>
        <w:t>1.1.9.2(25)-  aqraru#H | pRuqthiq2vyAH |</w:t>
      </w:r>
    </w:p>
    <w:p w:rsidR="00085DE2" w:rsidRDefault="00084A7C">
      <w:r>
        <w:t xml:space="preserve">aqraru#H pRuthiq2vyAH pRu#thiq2vyA aqraru#raqraru#H pRuthiq2vyAH | </w:t>
      </w:r>
    </w:p>
    <w:p w:rsidR="00085DE2" w:rsidRDefault="00084A7C">
      <w:r>
        <w:t>29)</w:t>
      </w:r>
      <w:r>
        <w:tab/>
        <w:t>1.1.9.2(26)-  pRuqthiq2vyAH | adE#3vayajanaH |</w:t>
      </w:r>
    </w:p>
    <w:p w:rsidR="00085DE2" w:rsidRDefault="00084A7C">
      <w:r>
        <w:lastRenderedPageBreak/>
        <w:t xml:space="preserve">pRuqthiq2vyA adE#3vayajaqnO &amp;dE#3vayajanaH pRuthiq2vyAH pRu#thiq2vyA adE#3vayajanaH | </w:t>
      </w:r>
    </w:p>
    <w:p w:rsidR="00085DE2" w:rsidRDefault="00084A7C">
      <w:r>
        <w:t>30)</w:t>
      </w:r>
      <w:r>
        <w:tab/>
        <w:t>1.1.9.2(27)-  adE#3vayajanaH | vraqjam |</w:t>
      </w:r>
    </w:p>
    <w:p w:rsidR="00085DE2" w:rsidRDefault="00084A7C">
      <w:r>
        <w:t xml:space="preserve">adE#3vayajanO vraqjaM ~Mvraqjam-adE#3vayajaqnO &amp;dE#3vayajanO vraqjam | </w:t>
      </w:r>
    </w:p>
    <w:p w:rsidR="00085DE2" w:rsidRDefault="00084A7C">
      <w:r>
        <w:t>31)</w:t>
      </w:r>
      <w:r>
        <w:tab/>
        <w:t>1.1.9.2(27)-  adE#3vayajanaH |</w:t>
      </w:r>
    </w:p>
    <w:p w:rsidR="00085DE2" w:rsidRDefault="00084A7C">
      <w:r>
        <w:t xml:space="preserve">adE#3vayajanaq ityadE#3va - yaqjaqnaqH | </w:t>
      </w:r>
    </w:p>
    <w:p w:rsidR="00085DE2" w:rsidRDefault="00084A7C">
      <w:r>
        <w:t>32)</w:t>
      </w:r>
      <w:r>
        <w:tab/>
        <w:t>1.1.9.2(28)-  vraqjam | gaq3cCaq2 |</w:t>
      </w:r>
    </w:p>
    <w:p w:rsidR="00085DE2" w:rsidRDefault="00084A7C">
      <w:r>
        <w:t xml:space="preserve">vraqjam ga#3cCa2 ga3cCa2 vraqjaM ~Mvraqjam ga#3cCa2 | </w:t>
      </w:r>
    </w:p>
    <w:p w:rsidR="00085DE2" w:rsidRDefault="00084A7C">
      <w:r>
        <w:t>33)</w:t>
      </w:r>
      <w:r>
        <w:tab/>
        <w:t>1.1.9.2(29)-  gaq3cCaq2 | gOq3sthA2na$m |</w:t>
      </w:r>
    </w:p>
    <w:p w:rsidR="00085DE2" w:rsidRDefault="00084A7C">
      <w:r>
        <w:t xml:space="preserve">gaq3cCaq2 gOq3sthA2na#m gOq3sthA2na#m ga3cCa2 ga3cCa2 gOq3sthA2na$m | </w:t>
      </w:r>
    </w:p>
    <w:p w:rsidR="00085DE2" w:rsidRDefault="00084A7C">
      <w:r>
        <w:t>34)</w:t>
      </w:r>
      <w:r>
        <w:tab/>
        <w:t>1.1.9.2(30)-  gOq3sthA2na$m | var.Sha#tu |</w:t>
      </w:r>
    </w:p>
    <w:p w:rsidR="00085DE2" w:rsidRDefault="00084A7C">
      <w:r>
        <w:t xml:space="preserve">gOq3sthA2naqM ~Mvar.Sha#tuq var.Sha#tu gOq3sthA2na#m gOq3sthA2naqM ~Mvar.Sha#tu | </w:t>
      </w:r>
    </w:p>
    <w:p w:rsidR="00085DE2" w:rsidRDefault="00084A7C">
      <w:r>
        <w:t>35)</w:t>
      </w:r>
      <w:r>
        <w:tab/>
        <w:t>1.1.9.2(30)-  gOq3sthA2na$m |</w:t>
      </w:r>
    </w:p>
    <w:p w:rsidR="00085DE2" w:rsidRDefault="00084A7C">
      <w:r>
        <w:t xml:space="preserve">gOq3sthA2naqmiti# gO3 - sthA2na$m | </w:t>
      </w:r>
    </w:p>
    <w:p w:rsidR="00085DE2" w:rsidRDefault="00084A7C">
      <w:r>
        <w:t>36)</w:t>
      </w:r>
      <w:r>
        <w:tab/>
        <w:t>1.1.9.2(31)-  var.Sha#tu | tEq |</w:t>
      </w:r>
    </w:p>
    <w:p w:rsidR="00085DE2" w:rsidRDefault="00084A7C">
      <w:r>
        <w:t xml:space="preserve">var.Sha#tu tE tEq var.Sha#tuq var.Sha#tu tE | </w:t>
      </w:r>
    </w:p>
    <w:p w:rsidR="00085DE2" w:rsidRDefault="00084A7C">
      <w:r>
        <w:t>37)</w:t>
      </w:r>
      <w:r>
        <w:tab/>
        <w:t>1.1.9.2(32)-  tEq | d3yauH |</w:t>
      </w:r>
    </w:p>
    <w:p w:rsidR="00085DE2" w:rsidRDefault="00084A7C">
      <w:r>
        <w:t xml:space="preserve">tEq d3yaur d3yaustE# tEq d3yauH | </w:t>
      </w:r>
    </w:p>
    <w:p w:rsidR="00085DE2" w:rsidRDefault="00084A7C">
      <w:r>
        <w:t>38)</w:t>
      </w:r>
      <w:r>
        <w:tab/>
        <w:t>1.1.9.2(33)-  d3yauH | baq3dhAq4na |</w:t>
      </w:r>
    </w:p>
    <w:p w:rsidR="00085DE2" w:rsidRDefault="00084A7C">
      <w:r>
        <w:t xml:space="preserve">d3yaur ba#3dhAq4na ba#3dhAq4na d3yaur d3yaur ba#3dhAq4na | </w:t>
      </w:r>
    </w:p>
    <w:p w:rsidR="00085DE2" w:rsidRDefault="00084A7C">
      <w:r>
        <w:t>39)</w:t>
      </w:r>
      <w:r>
        <w:tab/>
        <w:t>1.1.9.2(34)-  baq3dhAq4na | dEq3vaq |</w:t>
      </w:r>
    </w:p>
    <w:p w:rsidR="00085DE2" w:rsidRDefault="00084A7C">
      <w:r>
        <w:t xml:space="preserve">baq3dhAq4na dE#3va dE3va ba3dhAq4na ba#3dhAq4na dE#3va | </w:t>
      </w:r>
    </w:p>
    <w:p w:rsidR="00085DE2" w:rsidRDefault="00084A7C">
      <w:r>
        <w:t>40)</w:t>
      </w:r>
      <w:r>
        <w:tab/>
        <w:t>1.1.9.2(35)-  dEq3vaq | saqviqtaqH |</w:t>
      </w:r>
    </w:p>
    <w:p w:rsidR="00085DE2" w:rsidRDefault="00084A7C">
      <w:r>
        <w:t xml:space="preserve">dEq3vaq saqviqtaqH saqviqtaqr dEq3vaq dEq3vaq saqviqtaqH | </w:t>
      </w:r>
    </w:p>
    <w:p w:rsidR="00085DE2" w:rsidRDefault="00084A7C">
      <w:r>
        <w:t>41)</w:t>
      </w:r>
      <w:r>
        <w:tab/>
        <w:t>1.1.9.2(36)-  saqviqtaqH | paqraqmasyA$m | (P2S-8.8)</w:t>
      </w:r>
    </w:p>
    <w:p w:rsidR="00085DE2" w:rsidRDefault="00084A7C">
      <w:r>
        <w:t xml:space="preserve">saqviqtaqH paqraqmasyA$m paraqmasyA(gm)# savitaH savitaH paraqmasyA$m | </w:t>
      </w:r>
    </w:p>
    <w:p w:rsidR="00085DE2" w:rsidRDefault="00084A7C">
      <w:r>
        <w:lastRenderedPageBreak/>
        <w:t>42)</w:t>
      </w:r>
      <w:r>
        <w:tab/>
        <w:t>1.1.9.2(37)-  paqraqmasyA$m | paqrAqvati# |</w:t>
      </w:r>
    </w:p>
    <w:p w:rsidR="00085DE2" w:rsidRDefault="00084A7C">
      <w:r>
        <w:t xml:space="preserve">paqraqmasyA$m parAqvati# parAqvati# paraqmasyA$m paraqmasyA$m parAqvati# | </w:t>
      </w:r>
    </w:p>
    <w:p w:rsidR="00085DE2" w:rsidRDefault="00084A7C">
      <w:r>
        <w:t>43)</w:t>
      </w:r>
      <w:r>
        <w:tab/>
        <w:t>1.1.9.2(38)-  paqrAqvati# | SaqtEna# |</w:t>
      </w:r>
    </w:p>
    <w:p w:rsidR="00085DE2" w:rsidRDefault="00084A7C">
      <w:r>
        <w:t xml:space="preserve">paqrAqvati# SaqtEna# SaqtEna# parAqvati# parAqvati# SaqtEna# | </w:t>
      </w:r>
    </w:p>
    <w:p w:rsidR="00085DE2" w:rsidRDefault="00084A7C">
      <w:r>
        <w:t>44)</w:t>
      </w:r>
      <w:r>
        <w:tab/>
        <w:t>1.1.9.2(38)-  paqrAqvati# |</w:t>
      </w:r>
    </w:p>
    <w:p w:rsidR="00085DE2" w:rsidRDefault="00084A7C">
      <w:r>
        <w:t xml:space="preserve">paqrAqvatIti# parA - vati# | </w:t>
      </w:r>
    </w:p>
    <w:p w:rsidR="00085DE2" w:rsidRDefault="00084A7C">
      <w:r>
        <w:t>45)</w:t>
      </w:r>
      <w:r>
        <w:tab/>
        <w:t>1.1.9.2(39)-  SaqtEna# | pASai$H |</w:t>
      </w:r>
    </w:p>
    <w:p w:rsidR="00085DE2" w:rsidRDefault="00084A7C">
      <w:r>
        <w:t xml:space="preserve">SaqtEnaq pASaiqH pASai$H SaqtEna# SaqtEnaq pASai$H | </w:t>
      </w:r>
    </w:p>
    <w:p w:rsidR="00085DE2" w:rsidRDefault="00084A7C">
      <w:r>
        <w:t>46)</w:t>
      </w:r>
      <w:r>
        <w:tab/>
        <w:t>1.1.9.2(40)-  pASai$H | yaH |</w:t>
      </w:r>
    </w:p>
    <w:p w:rsidR="00085DE2" w:rsidRDefault="00084A7C">
      <w:r>
        <w:t xml:space="preserve">pASaiqr yO yaH pASaiqH pASaiqr yaH | </w:t>
      </w:r>
    </w:p>
    <w:p w:rsidR="00085DE2" w:rsidRDefault="00084A7C">
      <w:r>
        <w:t>47)</w:t>
      </w:r>
      <w:r>
        <w:tab/>
        <w:t>1.1.9.2(41)-  yaH | aqsmAn |</w:t>
      </w:r>
    </w:p>
    <w:p w:rsidR="00085DE2" w:rsidRDefault="00084A7C">
      <w:r>
        <w:t xml:space="preserve">yO$ &amp;smAn-aqsmAn yO yO$ &amp;smAn | </w:t>
      </w:r>
    </w:p>
    <w:p w:rsidR="00085DE2" w:rsidRDefault="00084A7C">
      <w:r>
        <w:t>48)</w:t>
      </w:r>
      <w:r>
        <w:tab/>
        <w:t>1.1.9.2(42)-  aqsmAn | d3vEShTi# |</w:t>
      </w:r>
    </w:p>
    <w:p w:rsidR="00085DE2" w:rsidRDefault="00084A7C">
      <w:r>
        <w:t xml:space="preserve">aqsmAn d3vEShTiq d3vEShTyaqsmAn-aqsmAn d3vEShTi# | </w:t>
      </w:r>
    </w:p>
    <w:p w:rsidR="00085DE2" w:rsidRDefault="00084A7C">
      <w:r>
        <w:t>49)</w:t>
      </w:r>
      <w:r>
        <w:tab/>
        <w:t>1.1.9.2(43)-  d3vEShTi# | yam |</w:t>
      </w:r>
    </w:p>
    <w:p w:rsidR="00085DE2" w:rsidRDefault="00084A7C">
      <w:r>
        <w:t xml:space="preserve">d3vEShTiq yaM ~Myam d3vEShTiq d3vEShTiq yam | </w:t>
      </w:r>
    </w:p>
    <w:p w:rsidR="00085DE2" w:rsidRDefault="00084A7C">
      <w:r>
        <w:t>50)</w:t>
      </w:r>
      <w:r>
        <w:tab/>
        <w:t>1.1.9.2(44)-  yam | caq |</w:t>
      </w:r>
    </w:p>
    <w:p w:rsidR="00085DE2" w:rsidRDefault="00084A7C">
      <w:r>
        <w:t xml:space="preserve">yam ca# caq yaM ~Myam ca# | </w:t>
      </w:r>
    </w:p>
    <w:p w:rsidR="00085DE2" w:rsidRDefault="00084A7C">
      <w:r>
        <w:t>51)</w:t>
      </w:r>
      <w:r>
        <w:tab/>
        <w:t>1.1.9.2(45)-  caq | vaqyam |</w:t>
      </w:r>
    </w:p>
    <w:p w:rsidR="00085DE2" w:rsidRDefault="00084A7C">
      <w:r>
        <w:t xml:space="preserve">caq vaqyaM ~Mvaqyam ca# ca vaqyam | </w:t>
      </w:r>
    </w:p>
    <w:p w:rsidR="00085DE2" w:rsidRDefault="00084A7C">
      <w:r>
        <w:t>52)</w:t>
      </w:r>
      <w:r>
        <w:tab/>
        <w:t>1.1.9.2(46)-  vaqyam | d3viqShmaH |</w:t>
      </w:r>
    </w:p>
    <w:p w:rsidR="00085DE2" w:rsidRDefault="00084A7C">
      <w:r>
        <w:t xml:space="preserve">vaqyam d3viqShmO d3viqShmO vaqyaM ~Mvaqyam d3viqShmaH | </w:t>
      </w:r>
    </w:p>
    <w:p w:rsidR="00085DE2" w:rsidRDefault="00084A7C">
      <w:r>
        <w:t>53)</w:t>
      </w:r>
      <w:r>
        <w:tab/>
        <w:t>1.1.9.2(47)-  d3viqShmaH | tam |</w:t>
      </w:r>
    </w:p>
    <w:p w:rsidR="00085DE2" w:rsidRDefault="00084A7C">
      <w:r>
        <w:t xml:space="preserve">d3viqShmastam tam d3viqShmO d3viqShmastam | </w:t>
      </w:r>
    </w:p>
    <w:p w:rsidR="00085DE2" w:rsidRDefault="00084A7C">
      <w:r>
        <w:t>54)</w:t>
      </w:r>
      <w:r>
        <w:tab/>
        <w:t>1.1.9.2(48)-  tam | ata#H | (G4S-1.1-21)</w:t>
      </w:r>
    </w:p>
    <w:p w:rsidR="00085DE2" w:rsidRDefault="00084A7C">
      <w:r>
        <w:t xml:space="preserve">tam-atO &amp;taqstam tam-ata#H | </w:t>
      </w:r>
    </w:p>
    <w:p w:rsidR="00085DE2" w:rsidRDefault="00084A7C">
      <w:r>
        <w:lastRenderedPageBreak/>
        <w:t>55)</w:t>
      </w:r>
      <w:r>
        <w:tab/>
        <w:t>1.1.9.2(49)-  ata#H | mA | (G4S-1.1-21)</w:t>
      </w:r>
    </w:p>
    <w:p w:rsidR="00085DE2" w:rsidRDefault="00084A7C">
      <w:r>
        <w:t xml:space="preserve">atOq mA mA &amp;tO &amp;tOq mA | </w:t>
      </w:r>
    </w:p>
    <w:p w:rsidR="00085DE2" w:rsidRDefault="00084A7C">
      <w:r>
        <w:t>56)</w:t>
      </w:r>
      <w:r>
        <w:tab/>
        <w:t>1.1.9.2(50)-  mA | mauqk | (G4S-1.1-21)</w:t>
      </w:r>
    </w:p>
    <w:p w:rsidR="00085DE2" w:rsidRDefault="00084A7C">
      <w:r>
        <w:t xml:space="preserve">mA mau$~g mauq~g mA mA mau$k | </w:t>
      </w:r>
    </w:p>
    <w:p w:rsidR="00085DE2" w:rsidRDefault="00084A7C">
      <w:r>
        <w:t>1)</w:t>
      </w:r>
      <w:r>
        <w:tab/>
        <w:t>1.1.9.3(1)-  mauqk | aqraru#H | (G4S-1.1-21)</w:t>
      </w:r>
    </w:p>
    <w:p w:rsidR="00085DE2" w:rsidRDefault="00084A7C">
      <w:r>
        <w:t xml:space="preserve">mauqgaq3raru#raqraru#r mau~g maugaq3raru#H | </w:t>
      </w:r>
    </w:p>
    <w:p w:rsidR="00085DE2" w:rsidRDefault="00084A7C">
      <w:r>
        <w:t>2)</w:t>
      </w:r>
      <w:r>
        <w:tab/>
        <w:t>1.1.9.3(2)-  aqraru#H | tEq | (G4S-1.1-21)</w:t>
      </w:r>
    </w:p>
    <w:p w:rsidR="00085DE2" w:rsidRDefault="00084A7C">
      <w:r>
        <w:t xml:space="preserve">aqraru#stE tEq &amp;raru#raqraru#stE | </w:t>
      </w:r>
    </w:p>
    <w:p w:rsidR="00085DE2" w:rsidRDefault="00084A7C">
      <w:r>
        <w:t>3)</w:t>
      </w:r>
      <w:r>
        <w:tab/>
        <w:t>1.1.9.3(3)-  tEq | di3va$m | (G4S-1.1-21)</w:t>
      </w:r>
    </w:p>
    <w:p w:rsidR="00085DE2" w:rsidRDefault="00084A7C">
      <w:r>
        <w:t xml:space="preserve">tEq di3vaqm di3va#m tE tEq di3va$m | </w:t>
      </w:r>
    </w:p>
    <w:p w:rsidR="00085DE2" w:rsidRDefault="00084A7C">
      <w:r>
        <w:t>4)</w:t>
      </w:r>
      <w:r>
        <w:tab/>
        <w:t>1.1.9.3(4)-  di3va$m | mA |</w:t>
      </w:r>
    </w:p>
    <w:p w:rsidR="00085DE2" w:rsidRDefault="00084A7C">
      <w:r>
        <w:t xml:space="preserve">di3vaqm mA mA di3vaqm di3vaqm mA | </w:t>
      </w:r>
    </w:p>
    <w:p w:rsidR="00085DE2" w:rsidRDefault="00084A7C">
      <w:r>
        <w:t>5)</w:t>
      </w:r>
      <w:r>
        <w:tab/>
        <w:t>1.1.9.3(5)-  mA | skAqn |</w:t>
      </w:r>
    </w:p>
    <w:p w:rsidR="00085DE2" w:rsidRDefault="00084A7C">
      <w:r>
        <w:t xml:space="preserve">mA skA$n th2skAqn mA mA skAn# | </w:t>
      </w:r>
    </w:p>
    <w:p w:rsidR="00085DE2" w:rsidRDefault="00084A7C">
      <w:r>
        <w:t>6)</w:t>
      </w:r>
      <w:r>
        <w:tab/>
        <w:t>1.1.9.3(6)-  skAqn | vasa#vaH |</w:t>
      </w:r>
    </w:p>
    <w:p w:rsidR="00085DE2" w:rsidRDefault="00084A7C">
      <w:r>
        <w:t xml:space="preserve">skAqnq. vasa#vOq vasa#vaH skAn th2skAqnq. vasa#vaH | </w:t>
      </w:r>
    </w:p>
    <w:p w:rsidR="00085DE2" w:rsidRDefault="00084A7C">
      <w:r>
        <w:t>7)</w:t>
      </w:r>
      <w:r>
        <w:tab/>
        <w:t>1.1.9.3(7)-  vasa#vaH | tvAq |</w:t>
      </w:r>
    </w:p>
    <w:p w:rsidR="00085DE2" w:rsidRDefault="00084A7C">
      <w:r>
        <w:t xml:space="preserve">vasa#vastvA tvAq vasa#vOq vasa#vastvA | </w:t>
      </w:r>
    </w:p>
    <w:p w:rsidR="00085DE2" w:rsidRDefault="00084A7C">
      <w:r>
        <w:t>8)</w:t>
      </w:r>
      <w:r>
        <w:tab/>
        <w:t>1.1.9.3(8)-  tvAq | pari# |</w:t>
      </w:r>
    </w:p>
    <w:p w:rsidR="00085DE2" w:rsidRDefault="00084A7C">
      <w:r>
        <w:t xml:space="preserve">tvAq pariq pari# tvA tvAq pari# | </w:t>
      </w:r>
    </w:p>
    <w:p w:rsidR="00085DE2" w:rsidRDefault="00084A7C">
      <w:r>
        <w:t>9)</w:t>
      </w:r>
      <w:r>
        <w:tab/>
        <w:t>1.1.9.3(9)-  pari# | g3RuqhNaq~ntuq |</w:t>
      </w:r>
    </w:p>
    <w:p w:rsidR="00085DE2" w:rsidRDefault="00084A7C">
      <w:r>
        <w:t xml:space="preserve">pari# g3RuhNa~ntu g3RuhNa~ntuq pariq pari# g3RuhNa~ntu | </w:t>
      </w:r>
    </w:p>
    <w:p w:rsidR="00085DE2" w:rsidRDefault="00084A7C">
      <w:r>
        <w:t>10)</w:t>
      </w:r>
      <w:r>
        <w:tab/>
        <w:t>1.1.9.3(10)-  g3RuqhNaq~ntuq | gAq3yaqtrENa# |</w:t>
      </w:r>
    </w:p>
    <w:p w:rsidR="00085DE2" w:rsidRDefault="00084A7C">
      <w:r>
        <w:t xml:space="preserve">g3RuqhNaq~ntuq gAq3yaqtrENa# gA3yaqtrENa# g3RuhNa~ntu g3RuhNa~ntu gA3yaqtrENa# | </w:t>
      </w:r>
    </w:p>
    <w:p w:rsidR="00085DE2" w:rsidRDefault="00084A7C">
      <w:r>
        <w:t>11)</w:t>
      </w:r>
      <w:r>
        <w:tab/>
        <w:t>1.1.9.3(11)-  gAq3yaqtrENa# | Ca2~nda#3sA |</w:t>
      </w:r>
    </w:p>
    <w:p w:rsidR="00085DE2" w:rsidRDefault="00084A7C">
      <w:r>
        <w:lastRenderedPageBreak/>
        <w:t xml:space="preserve">gAq3yaqtrENaq Ca2~nda#3sAq Ca2~nda#3sA gA3yaqtrENa# gA3yaqtrENaq Ca2~nda#3sA | </w:t>
      </w:r>
    </w:p>
    <w:p w:rsidR="00085DE2" w:rsidRDefault="00084A7C">
      <w:r>
        <w:t>12)</w:t>
      </w:r>
      <w:r>
        <w:tab/>
        <w:t>1.1.9.3(12)-  Ca2~nda#3sA | ruqd3rAH |</w:t>
      </w:r>
    </w:p>
    <w:p w:rsidR="00085DE2" w:rsidRDefault="00084A7C">
      <w:r>
        <w:t xml:space="preserve">Ca2~nda#3sA ruqd3rA ruqd3rASCa2~nda#3sAq Ca2~nda#3sA ruqd3rAH | </w:t>
      </w:r>
    </w:p>
    <w:p w:rsidR="00085DE2" w:rsidRDefault="00084A7C">
      <w:r>
        <w:t>13)</w:t>
      </w:r>
      <w:r>
        <w:tab/>
        <w:t>1.1.9.3(13)-  ruqd3rAH | tvAq |</w:t>
      </w:r>
    </w:p>
    <w:p w:rsidR="00085DE2" w:rsidRDefault="00084A7C">
      <w:r>
        <w:t xml:space="preserve">ruqd3rAstvA$ tvA ruqd3rA ruqd3rAstvA$ | </w:t>
      </w:r>
    </w:p>
    <w:p w:rsidR="00085DE2" w:rsidRDefault="00084A7C">
      <w:r>
        <w:t>14)</w:t>
      </w:r>
      <w:r>
        <w:tab/>
        <w:t>1.1.9.3(14)-  tvAq | pari# |</w:t>
      </w:r>
    </w:p>
    <w:p w:rsidR="00085DE2" w:rsidRDefault="00084A7C">
      <w:r>
        <w:t xml:space="preserve">tvAq pariq pari# tvA tvAq pari# | </w:t>
      </w:r>
    </w:p>
    <w:p w:rsidR="00085DE2" w:rsidRDefault="00084A7C">
      <w:r>
        <w:t>15)</w:t>
      </w:r>
      <w:r>
        <w:tab/>
        <w:t>1.1.9.3(15)-  pari# | g3RuqhNaq~ntuq |</w:t>
      </w:r>
    </w:p>
    <w:p w:rsidR="00085DE2" w:rsidRDefault="00084A7C">
      <w:r>
        <w:t xml:space="preserve">pari# g3RuhNa~ntu g3RuhNa~ntuq pariq pari# g3RuhNa~ntu | </w:t>
      </w:r>
    </w:p>
    <w:p w:rsidR="00085DE2" w:rsidRDefault="00084A7C">
      <w:r>
        <w:t>16)</w:t>
      </w:r>
      <w:r>
        <w:tab/>
        <w:t>1.1.9.3(16)-  g3RuqhNaq~ntuq | traiShTu#BE4na |</w:t>
      </w:r>
    </w:p>
    <w:p w:rsidR="00085DE2" w:rsidRDefault="00084A7C">
      <w:r>
        <w:t xml:space="preserve">g3RuqhNaq~ntuq traiShTu#BE4naq traiShTu#BE4na g3RuhNa~ntu g3RuhNa~ntuq traiShTu#BE4na | </w:t>
      </w:r>
    </w:p>
    <w:p w:rsidR="00085DE2" w:rsidRDefault="00084A7C">
      <w:r>
        <w:t>17)</w:t>
      </w:r>
      <w:r>
        <w:tab/>
        <w:t>1.1.9.3(17)-  traiShTu#BE4na | Ca2~nda#3sA |</w:t>
      </w:r>
    </w:p>
    <w:p w:rsidR="00085DE2" w:rsidRDefault="00084A7C">
      <w:r>
        <w:t xml:space="preserve">traiShTu#BE4naq Ca2~nda#3sAq Ca2~nda#3sAq traiShTu#BE4naq traiShTu#BE4naq Ca2~nda#3sA | </w:t>
      </w:r>
    </w:p>
    <w:p w:rsidR="00085DE2" w:rsidRDefault="00084A7C">
      <w:r>
        <w:t>18)</w:t>
      </w:r>
      <w:r>
        <w:tab/>
        <w:t>1.1.9.3(18)-  Ca2~nda#3sA | Aqdiq3tyAH |</w:t>
      </w:r>
    </w:p>
    <w:p w:rsidR="00085DE2" w:rsidRDefault="00084A7C">
      <w:r>
        <w:t xml:space="preserve">Ca2~nda#3sA &amp;&amp;diq3tyA A#diq3tyASCa2~nda#3sAq Ca2~nda#3sA &amp;&amp;diq3tyAH | </w:t>
      </w:r>
    </w:p>
    <w:p w:rsidR="00085DE2" w:rsidRDefault="00084A7C">
      <w:r>
        <w:t>19)</w:t>
      </w:r>
      <w:r>
        <w:tab/>
        <w:t>1.1.9.3(19)-  Aqdiq3tyAH | tvAq |</w:t>
      </w:r>
    </w:p>
    <w:p w:rsidR="00085DE2" w:rsidRDefault="00084A7C">
      <w:r>
        <w:t xml:space="preserve">Aqdiq3tyAstvA$ tvA &amp;&amp;diq3tyA A#diq3tyAstvA$ | </w:t>
      </w:r>
    </w:p>
    <w:p w:rsidR="00085DE2" w:rsidRDefault="00084A7C">
      <w:r>
        <w:t>20)</w:t>
      </w:r>
      <w:r>
        <w:tab/>
        <w:t>1.1.9.3(20)-  tvAq | pari# |</w:t>
      </w:r>
    </w:p>
    <w:p w:rsidR="00085DE2" w:rsidRDefault="00084A7C">
      <w:r>
        <w:t xml:space="preserve">tvAq pariq pari# tvA tvAq pari# | </w:t>
      </w:r>
    </w:p>
    <w:p w:rsidR="00085DE2" w:rsidRDefault="00084A7C">
      <w:r>
        <w:t>21)</w:t>
      </w:r>
      <w:r>
        <w:tab/>
        <w:t>1.1.9.3(21)-  pari# | g3RuqhNaq~ntuq |</w:t>
      </w:r>
    </w:p>
    <w:p w:rsidR="00085DE2" w:rsidRDefault="00084A7C">
      <w:r>
        <w:t xml:space="preserve">pari# g3RuhNa~ntu g3RuhNa~ntuq pariq pari# g3RuhNa~ntu | </w:t>
      </w:r>
    </w:p>
    <w:p w:rsidR="00085DE2" w:rsidRDefault="00084A7C">
      <w:r>
        <w:t>22)</w:t>
      </w:r>
      <w:r>
        <w:tab/>
        <w:t>1.1.9.3(22)-  g3RuqhNaq~ntuq | jAga#3tEna |</w:t>
      </w:r>
    </w:p>
    <w:p w:rsidR="00085DE2" w:rsidRDefault="00084A7C">
      <w:r>
        <w:t xml:space="preserve">g3RuqhNaq~ntuq jAga#3tEnaq jAga#3tEna g3RuhNa~ntu g3RuhNa~ntuq jAga#3tEna | </w:t>
      </w:r>
    </w:p>
    <w:p w:rsidR="00085DE2" w:rsidRDefault="00084A7C">
      <w:r>
        <w:t>23)</w:t>
      </w:r>
      <w:r>
        <w:tab/>
        <w:t>1.1.9.3(23)-  jAga#3tEna | Ca2~nda#3sA |</w:t>
      </w:r>
    </w:p>
    <w:p w:rsidR="00085DE2" w:rsidRDefault="00084A7C">
      <w:r>
        <w:lastRenderedPageBreak/>
        <w:t xml:space="preserve">jAga#3tEnaq Ca2~nda#3sAq Ca2~nda#3sAq jAga#3tEnaq jAga#3tEnaq Ca2~nda#3sA | </w:t>
      </w:r>
    </w:p>
    <w:p w:rsidR="00085DE2" w:rsidRDefault="00084A7C">
      <w:r>
        <w:t>24)</w:t>
      </w:r>
      <w:r>
        <w:tab/>
        <w:t>1.1.9.3(24)-  Ca2~nda#3sA | dEq3vasya# |</w:t>
      </w:r>
    </w:p>
    <w:p w:rsidR="00085DE2" w:rsidRDefault="00084A7C">
      <w:r>
        <w:t xml:space="preserve">Ca2~nda#3sA dEq3vasya# dEq3vasyaq Ca2~nda#3sAq Ca2~nda#3sA dEq3vasya# | </w:t>
      </w:r>
    </w:p>
    <w:p w:rsidR="00085DE2" w:rsidRDefault="00084A7C">
      <w:r>
        <w:t>25)</w:t>
      </w:r>
      <w:r>
        <w:tab/>
        <w:t>1.1.9.3(25)-  dEq3vasya# | saqviqtuH |</w:t>
      </w:r>
    </w:p>
    <w:p w:rsidR="00085DE2" w:rsidRDefault="00084A7C">
      <w:r>
        <w:t xml:space="preserve">dEq3vasya# saviqtuH sa#viqtur dEq3vasya# dEq3vasya# saviqtuH | </w:t>
      </w:r>
    </w:p>
    <w:p w:rsidR="00085DE2" w:rsidRDefault="00084A7C">
      <w:r>
        <w:t>26)</w:t>
      </w:r>
      <w:r>
        <w:tab/>
        <w:t>1.1.9.3(26)-  saqviqtuH | saqvE |</w:t>
      </w:r>
    </w:p>
    <w:p w:rsidR="00085DE2" w:rsidRDefault="00084A7C">
      <w:r>
        <w:t xml:space="preserve">saqviqtuH saqvE saqvE sa#viqtuH sa#viqtuH saqvE | </w:t>
      </w:r>
    </w:p>
    <w:p w:rsidR="00085DE2" w:rsidRDefault="00084A7C">
      <w:r>
        <w:t>27)</w:t>
      </w:r>
      <w:r>
        <w:tab/>
        <w:t>1.1.9.3(27)-  saqvE | karma# |</w:t>
      </w:r>
    </w:p>
    <w:p w:rsidR="00085DE2" w:rsidRDefault="00084A7C">
      <w:r>
        <w:t xml:space="preserve">saqvE karmaq karma# saqvE saqvE karma# | </w:t>
      </w:r>
    </w:p>
    <w:p w:rsidR="00085DE2" w:rsidRDefault="00084A7C">
      <w:r>
        <w:t>28)</w:t>
      </w:r>
      <w:r>
        <w:tab/>
        <w:t>1.1.9.3(28)-  karma# | kRuqNvaq~ntiq | (G4S-1.1-22)</w:t>
      </w:r>
    </w:p>
    <w:p w:rsidR="00085DE2" w:rsidRDefault="00084A7C">
      <w:r>
        <w:t xml:space="preserve">karma# kRuNva~nti kRuNva~ntiq karmaq karma# kRuNva~nti | </w:t>
      </w:r>
    </w:p>
    <w:p w:rsidR="00085DE2" w:rsidRDefault="00084A7C">
      <w:r>
        <w:t>29)</w:t>
      </w:r>
      <w:r>
        <w:tab/>
        <w:t>1.1.9.3(29)-  kRuqNvaq~ntiq | vEqdha4sa#H | (G4S-1.1-22)</w:t>
      </w:r>
    </w:p>
    <w:p w:rsidR="00085DE2" w:rsidRDefault="00084A7C">
      <w:r>
        <w:t xml:space="preserve">kRuqNvaq~ntiq vEqdha4sO#vEqdha4sa#H kRuNva~nti kRuNva~nti vEqdha4sa#H | </w:t>
      </w:r>
    </w:p>
    <w:p w:rsidR="00085DE2" w:rsidRDefault="00084A7C">
      <w:r>
        <w:t>30)</w:t>
      </w:r>
      <w:r>
        <w:tab/>
        <w:t>1.1.9.3(30)-  vEqdha4sa#H | Ruqtam | (G4S-1.1-22)</w:t>
      </w:r>
    </w:p>
    <w:p w:rsidR="00085DE2" w:rsidRDefault="00084A7C">
      <w:r>
        <w:t xml:space="preserve">vEqdha4sa# Ruqtam RuqtaM ~MvEqdha4sO#vEqdha4sa# Ruqtam | </w:t>
      </w:r>
    </w:p>
    <w:p w:rsidR="00085DE2" w:rsidRDefault="00084A7C">
      <w:r>
        <w:t>31)</w:t>
      </w:r>
      <w:r>
        <w:tab/>
        <w:t>1.1.9.3(31)-  Ruqtam | aqsiq | (G4S-1.1-22)</w:t>
      </w:r>
    </w:p>
    <w:p w:rsidR="00085DE2" w:rsidRDefault="00084A7C">
      <w:r>
        <w:t xml:space="preserve">Ruqtam-a#syasyRuqtam Ruqtam-a#si | </w:t>
      </w:r>
    </w:p>
    <w:p w:rsidR="00085DE2" w:rsidRDefault="00084A7C">
      <w:r>
        <w:t>32)</w:t>
      </w:r>
      <w:r>
        <w:tab/>
        <w:t>1.1.9.3(32)-  aqsiq | Ruqtaqsada#3nam | (G4S-1.1-22)</w:t>
      </w:r>
    </w:p>
    <w:p w:rsidR="00085DE2" w:rsidRDefault="00084A7C">
      <w:r>
        <w:t xml:space="preserve">aqsyRuqtaqsada#3nam Rutaqsada#3nam-asyasyRutaqsada#3nam | </w:t>
      </w:r>
    </w:p>
    <w:p w:rsidR="00085DE2" w:rsidRDefault="00084A7C">
      <w:r>
        <w:t>33)</w:t>
      </w:r>
      <w:r>
        <w:tab/>
        <w:t>1.1.9.3(33)-  Ruqtaqsada#3nam | aqsiq | (G4S-1.1-22)</w:t>
      </w:r>
    </w:p>
    <w:p w:rsidR="00085DE2" w:rsidRDefault="00084A7C">
      <w:r>
        <w:t xml:space="preserve">Ruqtaqsada#3nam-asyasyRutaqsada#3nam Rutaqsada#3nam-asi | </w:t>
      </w:r>
    </w:p>
    <w:p w:rsidR="00085DE2" w:rsidRDefault="00084A7C">
      <w:r>
        <w:t>34)</w:t>
      </w:r>
      <w:r>
        <w:tab/>
        <w:t>1.1.9.3(33)-  Ruqtaqsada#3nam | (G4S-1.1-22)</w:t>
      </w:r>
    </w:p>
    <w:p w:rsidR="00085DE2" w:rsidRDefault="00084A7C">
      <w:r>
        <w:t xml:space="preserve">Ruqtaqsada#3naqmityRu#ta - sada#3nam | </w:t>
      </w:r>
    </w:p>
    <w:p w:rsidR="00085DE2" w:rsidRDefault="00084A7C">
      <w:r>
        <w:t>35)</w:t>
      </w:r>
      <w:r>
        <w:tab/>
        <w:t>1.1.9.3(34)-  aqsiq | RuqtaqSrIH |</w:t>
      </w:r>
    </w:p>
    <w:p w:rsidR="00085DE2" w:rsidRDefault="00084A7C">
      <w:r>
        <w:t xml:space="preserve">aqsyRuqtaqSrIr.Ru#taqSrIra#syasyRutaqSrIH | </w:t>
      </w:r>
    </w:p>
    <w:p w:rsidR="00085DE2" w:rsidRDefault="00084A7C">
      <w:r>
        <w:t>36)</w:t>
      </w:r>
      <w:r>
        <w:tab/>
        <w:t>1.1.9.3(35)-  RuqtaqSrIH | aqsiq |</w:t>
      </w:r>
    </w:p>
    <w:p w:rsidR="00085DE2" w:rsidRDefault="00084A7C">
      <w:r>
        <w:lastRenderedPageBreak/>
        <w:t xml:space="preserve">RuqtaqSrIra#syasyRutaqSrIr.Ru#taqSrIra#si | </w:t>
      </w:r>
    </w:p>
    <w:p w:rsidR="00085DE2" w:rsidRDefault="00084A7C">
      <w:r>
        <w:t>37)</w:t>
      </w:r>
      <w:r>
        <w:tab/>
        <w:t>1.1.9.3(35)-  RuqtaqSrIH |</w:t>
      </w:r>
    </w:p>
    <w:p w:rsidR="00085DE2" w:rsidRDefault="00084A7C">
      <w:r>
        <w:t xml:space="preserve">RuqtaqSrIrityRu#ta - SrIH | </w:t>
      </w:r>
    </w:p>
    <w:p w:rsidR="00085DE2" w:rsidRDefault="00084A7C">
      <w:r>
        <w:t>38)</w:t>
      </w:r>
      <w:r>
        <w:tab/>
        <w:t>1.1.9.3(36)-  aqsiq | dhA4H |</w:t>
      </w:r>
    </w:p>
    <w:p w:rsidR="00085DE2" w:rsidRDefault="00084A7C">
      <w:r>
        <w:t xml:space="preserve">aqsiq dhA4 dhA4 a#syasiq dhA4H | </w:t>
      </w:r>
    </w:p>
    <w:p w:rsidR="00085DE2" w:rsidRDefault="00084A7C">
      <w:r>
        <w:t>39)</w:t>
      </w:r>
      <w:r>
        <w:tab/>
        <w:t>1.1.9.3(37)-  dhA4H | aqsiq |</w:t>
      </w:r>
    </w:p>
    <w:p w:rsidR="00085DE2" w:rsidRDefault="00084A7C">
      <w:r>
        <w:t xml:space="preserve">dhA4 a#syasiq dhA4 dhA4 a#si | </w:t>
      </w:r>
    </w:p>
    <w:p w:rsidR="00085DE2" w:rsidRDefault="00084A7C">
      <w:r>
        <w:t>40)</w:t>
      </w:r>
      <w:r>
        <w:tab/>
        <w:t>1.1.9.3(38)-  aqsiq | svaqdhA4 |</w:t>
      </w:r>
    </w:p>
    <w:p w:rsidR="00085DE2" w:rsidRDefault="00084A7C">
      <w:r>
        <w:t xml:space="preserve">aqsiq svaqdhA4 svaqdhA4 a#syasi svaqdhA4 | </w:t>
      </w:r>
    </w:p>
    <w:p w:rsidR="00085DE2" w:rsidRDefault="00084A7C">
      <w:r>
        <w:t>41)</w:t>
      </w:r>
      <w:r>
        <w:tab/>
        <w:t>1.1.9.3(39)-  svaqdhA4 | aqsiq |</w:t>
      </w:r>
    </w:p>
    <w:p w:rsidR="00085DE2" w:rsidRDefault="00084A7C">
      <w:r>
        <w:t xml:space="preserve">svaqdhA4 a#syasi svaqdhA4 svaqdhA4 a#si | </w:t>
      </w:r>
    </w:p>
    <w:p w:rsidR="00085DE2" w:rsidRDefault="00084A7C">
      <w:r>
        <w:t>42)</w:t>
      </w:r>
      <w:r>
        <w:tab/>
        <w:t>1.1.9.3(39)-  svaqdhA4 |</w:t>
      </w:r>
    </w:p>
    <w:p w:rsidR="00085DE2" w:rsidRDefault="00084A7C">
      <w:r>
        <w:t xml:space="preserve">svaqdhE4ti# sva - dhA4 | </w:t>
      </w:r>
    </w:p>
    <w:p w:rsidR="00085DE2" w:rsidRDefault="00084A7C">
      <w:r>
        <w:t>43)</w:t>
      </w:r>
      <w:r>
        <w:tab/>
        <w:t>1.1.9.3(40)-  aqsiq | uqrvI | (J2D3-55)</w:t>
      </w:r>
    </w:p>
    <w:p w:rsidR="00085DE2" w:rsidRDefault="00084A7C">
      <w:r>
        <w:t xml:space="preserve">aqs yuqrv yU$(1q)rvya#syas yuqrvI | </w:t>
      </w:r>
    </w:p>
    <w:p w:rsidR="00085DE2" w:rsidRDefault="00084A7C">
      <w:r>
        <w:t>44)</w:t>
      </w:r>
      <w:r>
        <w:tab/>
        <w:t>1.1.9.3(41)-  uqrvI | caq | (J2D3-55)</w:t>
      </w:r>
    </w:p>
    <w:p w:rsidR="00085DE2" w:rsidRDefault="00084A7C">
      <w:r>
        <w:t xml:space="preserve">uqrvI ca# cOqrv yu#rvI ca# | </w:t>
      </w:r>
    </w:p>
    <w:p w:rsidR="00085DE2" w:rsidRDefault="00084A7C">
      <w:r>
        <w:t>45)</w:t>
      </w:r>
      <w:r>
        <w:tab/>
        <w:t>1.1.9.3(42)-  caq | aqsiq |</w:t>
      </w:r>
    </w:p>
    <w:p w:rsidR="00085DE2" w:rsidRDefault="00084A7C">
      <w:r>
        <w:t xml:space="preserve">cAqsyaqsiq caq cAqsiq | </w:t>
      </w:r>
    </w:p>
    <w:p w:rsidR="00085DE2" w:rsidRDefault="00084A7C">
      <w:r>
        <w:t>46)</w:t>
      </w:r>
      <w:r>
        <w:tab/>
        <w:t>1.1.9.3(43)-  aqsiq | vasvI$ |</w:t>
      </w:r>
    </w:p>
    <w:p w:rsidR="00085DE2" w:rsidRDefault="00084A7C">
      <w:r>
        <w:t xml:space="preserve">aqsiq vasvIq vasvya#syasiq vasvI$ | </w:t>
      </w:r>
    </w:p>
    <w:p w:rsidR="00085DE2" w:rsidRDefault="00084A7C">
      <w:r>
        <w:t>47)</w:t>
      </w:r>
      <w:r>
        <w:tab/>
        <w:t>1.1.9.3(44)-  vasvI$ | caq |</w:t>
      </w:r>
    </w:p>
    <w:p w:rsidR="00085DE2" w:rsidRDefault="00084A7C">
      <w:r>
        <w:t xml:space="preserve">vasvI# ca caq vasvIq vasvI# ca | </w:t>
      </w:r>
    </w:p>
    <w:p w:rsidR="00085DE2" w:rsidRDefault="00084A7C">
      <w:r>
        <w:t>48)</w:t>
      </w:r>
      <w:r>
        <w:tab/>
        <w:t>1.1.9.3(45)-  caq | aqsiq |</w:t>
      </w:r>
    </w:p>
    <w:p w:rsidR="00085DE2" w:rsidRDefault="00084A7C">
      <w:r>
        <w:t xml:space="preserve">cAqsyaqsiq caq cAqsiq | </w:t>
      </w:r>
    </w:p>
    <w:p w:rsidR="00085DE2" w:rsidRDefault="00084A7C">
      <w:r>
        <w:t>49)</w:t>
      </w:r>
      <w:r>
        <w:tab/>
        <w:t>1.1.9.3(46)-  aqsiq | puqrA |</w:t>
      </w:r>
    </w:p>
    <w:p w:rsidR="00085DE2" w:rsidRDefault="00084A7C">
      <w:r>
        <w:lastRenderedPageBreak/>
        <w:t xml:space="preserve">aqsiq puqrA puqrA &amp;sya#si puqrA | </w:t>
      </w:r>
    </w:p>
    <w:p w:rsidR="00085DE2" w:rsidRDefault="00084A7C">
      <w:r>
        <w:t>50)</w:t>
      </w:r>
      <w:r>
        <w:tab/>
        <w:t>1.1.9.3(47)-  puqrA | krUqrasya# |</w:t>
      </w:r>
    </w:p>
    <w:p w:rsidR="00085DE2" w:rsidRDefault="00084A7C">
      <w:r>
        <w:t xml:space="preserve">puqrA krUqrasya# krUqrasya# puqrA puqrA krUqrasya# | </w:t>
      </w:r>
    </w:p>
    <w:p w:rsidR="00085DE2" w:rsidRDefault="00084A7C">
      <w:r>
        <w:t>51)</w:t>
      </w:r>
      <w:r>
        <w:tab/>
        <w:t>1.1.9.3(48)-  krUqrasya# | viqsRupa#H |</w:t>
      </w:r>
    </w:p>
    <w:p w:rsidR="00085DE2" w:rsidRDefault="00084A7C">
      <w:r>
        <w:t xml:space="preserve">krUqrasya# viqsRupO# viqsRupa#H krUqrasya# krUqrasya# viqsRupa#H | </w:t>
      </w:r>
    </w:p>
    <w:p w:rsidR="00085DE2" w:rsidRDefault="00084A7C">
      <w:r>
        <w:t>52)</w:t>
      </w:r>
      <w:r>
        <w:tab/>
        <w:t>1.1.9.3(49)-  viqsRupa#H | viqraqP2Siqnn |</w:t>
      </w:r>
    </w:p>
    <w:p w:rsidR="00085DE2" w:rsidRDefault="00084A7C">
      <w:r>
        <w:t xml:space="preserve">viqsRupO# viraP2Sin. viraP2Sin. viqsRupO# viqsRupO# viraP2Sinn | </w:t>
      </w:r>
    </w:p>
    <w:p w:rsidR="00085DE2" w:rsidRDefault="00084A7C">
      <w:r>
        <w:t>53)</w:t>
      </w:r>
      <w:r>
        <w:tab/>
        <w:t>1.1.9.3(49)-  viqsRupa#H |</w:t>
      </w:r>
    </w:p>
    <w:p w:rsidR="00085DE2" w:rsidRDefault="00084A7C">
      <w:r>
        <w:t xml:space="preserve">viqsRupaq iti# vi - sRupa#H | </w:t>
      </w:r>
    </w:p>
    <w:p w:rsidR="00085DE2" w:rsidRDefault="00084A7C">
      <w:r>
        <w:t>54)</w:t>
      </w:r>
      <w:r>
        <w:tab/>
        <w:t>1.1.9.3(50)-  viqraqP2Siqnn | uqdAq3dA3ya# |</w:t>
      </w:r>
    </w:p>
    <w:p w:rsidR="00085DE2" w:rsidRDefault="00084A7C">
      <w:r>
        <w:t xml:space="preserve">viqraqP2Siqnn-uqdAq3dA3yO#dAq3dA3ya# viraP2Sin. viraP2Sinn-udAq3dA3ya# | </w:t>
      </w:r>
    </w:p>
    <w:p w:rsidR="00085DE2" w:rsidRDefault="00084A7C">
      <w:r>
        <w:t>55)</w:t>
      </w:r>
      <w:r>
        <w:tab/>
        <w:t>1.1.9.3(50)-  viqraqP2Siqnn |</w:t>
      </w:r>
    </w:p>
    <w:p w:rsidR="00085DE2" w:rsidRDefault="00084A7C">
      <w:r>
        <w:t xml:space="preserve">viqraqphSiqnniti# vi - raqphSiqnn | </w:t>
      </w:r>
    </w:p>
    <w:p w:rsidR="00085DE2" w:rsidRDefault="00084A7C">
      <w:r>
        <w:t>56)</w:t>
      </w:r>
      <w:r>
        <w:tab/>
        <w:t>1.1.9.3(51)-  uqdAq3dA3ya# | pRuqthiq2vIm |</w:t>
      </w:r>
    </w:p>
    <w:p w:rsidR="00085DE2" w:rsidRDefault="00084A7C">
      <w:r>
        <w:t xml:space="preserve">uqdAq3dA3ya# pRuthiq2vIm pRu#thiq2vIm-u#dAq3dA3yO#dAq3dA3ya# pRuthiq2vIm | </w:t>
      </w:r>
    </w:p>
    <w:p w:rsidR="00085DE2" w:rsidRDefault="00084A7C">
      <w:r>
        <w:t>57)</w:t>
      </w:r>
      <w:r>
        <w:tab/>
        <w:t>1.1.9.3(51)-  uqdAq3dA3ya# |</w:t>
      </w:r>
    </w:p>
    <w:p w:rsidR="00085DE2" w:rsidRDefault="00084A7C">
      <w:r>
        <w:t xml:space="preserve">uqdAq3dA3yEtyu#t - AqdA3ya# | </w:t>
      </w:r>
    </w:p>
    <w:p w:rsidR="00085DE2" w:rsidRDefault="00084A7C">
      <w:r>
        <w:t>58)</w:t>
      </w:r>
      <w:r>
        <w:tab/>
        <w:t>1.1.9.3(52)-  pRuqthiq2vIm | jIqradA#3nuH |</w:t>
      </w:r>
    </w:p>
    <w:p w:rsidR="00085DE2" w:rsidRDefault="00084A7C">
      <w:r>
        <w:t xml:space="preserve">pRuqthiq2vIm jIqradA#3nur jIqradA#3nuH pRuthiq2vIm pRu#thiq2vIm jIqradA#3nuH | </w:t>
      </w:r>
    </w:p>
    <w:p w:rsidR="00085DE2" w:rsidRDefault="00084A7C">
      <w:r>
        <w:t>59)</w:t>
      </w:r>
      <w:r>
        <w:tab/>
        <w:t>1.1.9.3(53)-  jIqradA#3nuH | yAm |</w:t>
      </w:r>
    </w:p>
    <w:p w:rsidR="00085DE2" w:rsidRDefault="00084A7C">
      <w:r>
        <w:t xml:space="preserve">jIqradA#3nuqr yAM ~MyAm jIqradA#3nur jIqradA#3nuqr yAm | </w:t>
      </w:r>
    </w:p>
    <w:p w:rsidR="00085DE2" w:rsidRDefault="00084A7C">
      <w:r>
        <w:t>60)</w:t>
      </w:r>
      <w:r>
        <w:tab/>
        <w:t>1.1.9.3(53)-  jIqradA#3nuH |</w:t>
      </w:r>
    </w:p>
    <w:p w:rsidR="00085DE2" w:rsidRDefault="00084A7C">
      <w:r>
        <w:t xml:space="preserve">jIqradA#3nuqriti# jIqra - dAq3nuqH | </w:t>
      </w:r>
    </w:p>
    <w:p w:rsidR="00085DE2" w:rsidRDefault="00084A7C">
      <w:r>
        <w:t>61)</w:t>
      </w:r>
      <w:r>
        <w:tab/>
        <w:t>1.1.9.3(54)-  yAm | aira#yann |</w:t>
      </w:r>
    </w:p>
    <w:p w:rsidR="00085DE2" w:rsidRDefault="00084A7C">
      <w:r>
        <w:t xml:space="preserve">yAm-aira#yaqnn aira#yaqn yAM ~MyAm-aira#yann | </w:t>
      </w:r>
    </w:p>
    <w:p w:rsidR="00085DE2" w:rsidRDefault="00084A7C">
      <w:r>
        <w:t>62)</w:t>
      </w:r>
      <w:r>
        <w:tab/>
        <w:t>1.1.9.3(55)-  aira#yann | caq~nd3rama#si |</w:t>
      </w:r>
    </w:p>
    <w:p w:rsidR="00085DE2" w:rsidRDefault="00084A7C">
      <w:r>
        <w:lastRenderedPageBreak/>
        <w:t xml:space="preserve">aira#yan caq~nd3rama#si caq~nd3ramaqsyaira#yaqnn-aira#yan caq~nd3rama#si | </w:t>
      </w:r>
    </w:p>
    <w:p w:rsidR="00085DE2" w:rsidRDefault="00084A7C">
      <w:r>
        <w:t>63)</w:t>
      </w:r>
      <w:r>
        <w:tab/>
        <w:t>1.1.9.3(56)-  caq~nd3rama#si | svaqdhA4Bi#4H |</w:t>
      </w:r>
    </w:p>
    <w:p w:rsidR="00085DE2" w:rsidRDefault="00084A7C">
      <w:r>
        <w:t xml:space="preserve">caq~nd3rama#si svaqdhA4Bi#4H svaqdhA4Bi#4Scaq~nd3rama#si caq~nd3rama#si svaqdhA4Bi#4H | </w:t>
      </w:r>
    </w:p>
    <w:p w:rsidR="00085DE2" w:rsidRDefault="00084A7C">
      <w:r>
        <w:t>64)</w:t>
      </w:r>
      <w:r>
        <w:tab/>
        <w:t>1.1.9.3(57)-  svaqdhA4Bi#4H | tAm |</w:t>
      </w:r>
    </w:p>
    <w:p w:rsidR="00085DE2" w:rsidRDefault="00084A7C">
      <w:r>
        <w:t xml:space="preserve">svaqdhA4Biq4stAm tA(gg) svaqdhA4Bi#4H svaqdhA4Biq4stAm | </w:t>
      </w:r>
    </w:p>
    <w:p w:rsidR="00085DE2" w:rsidRDefault="00084A7C">
      <w:r>
        <w:t>65)</w:t>
      </w:r>
      <w:r>
        <w:tab/>
        <w:t>1.1.9.3(57)-  svaqdhA4Bi#4H |</w:t>
      </w:r>
    </w:p>
    <w:p w:rsidR="00085DE2" w:rsidRDefault="00084A7C">
      <w:r>
        <w:t xml:space="preserve">svaqdhA4Biq4riti# sva - dhA4Bi#4H | </w:t>
      </w:r>
    </w:p>
    <w:p w:rsidR="00085DE2" w:rsidRDefault="00084A7C">
      <w:r>
        <w:t>66)</w:t>
      </w:r>
      <w:r>
        <w:tab/>
        <w:t>1.1.9.3(58)-  tAm | dhI4rA#saH |</w:t>
      </w:r>
    </w:p>
    <w:p w:rsidR="00085DE2" w:rsidRDefault="00084A7C">
      <w:r>
        <w:t xml:space="preserve">tAm dhI4rA#sOq dhI4rA#saqstAm tAm dhI4rA#saH | </w:t>
      </w:r>
    </w:p>
    <w:p w:rsidR="00085DE2" w:rsidRDefault="00084A7C">
      <w:r>
        <w:t>67)</w:t>
      </w:r>
      <w:r>
        <w:tab/>
        <w:t>1.1.9.3(59)-  dhI4rA#saH | aqnuqd3RuSya# | (P2S11-16)</w:t>
      </w:r>
    </w:p>
    <w:p w:rsidR="00085DE2" w:rsidRDefault="00084A7C">
      <w:r>
        <w:t xml:space="preserve">dhI4rA#sO anuqd3RuSyA#nuqd3RuSyaq dhI4rA#sOq dhI4rA#sO anuqd3RuSya# | </w:t>
      </w:r>
    </w:p>
    <w:p w:rsidR="00085DE2" w:rsidRDefault="00084A7C">
      <w:r>
        <w:t>68)</w:t>
      </w:r>
      <w:r>
        <w:tab/>
        <w:t>1.1.9.3(60)-  aqnuqd3RuSya# | yaqjaq~ntEq ||</w:t>
      </w:r>
    </w:p>
    <w:p w:rsidR="00085DE2" w:rsidRDefault="00084A7C">
      <w:r>
        <w:t xml:space="preserve">aqnuqd3RuSya# yaja~ntE yaja~ntE &amp;nuqd3RuSyA#nuqd3RuSya# yaja~ntE | </w:t>
      </w:r>
    </w:p>
    <w:p w:rsidR="00085DE2" w:rsidRDefault="00084A7C">
      <w:r>
        <w:t>69)</w:t>
      </w:r>
      <w:r>
        <w:tab/>
        <w:t>1.1.9.3(60)-  aqnuqd3RuSya# |</w:t>
      </w:r>
    </w:p>
    <w:p w:rsidR="00085DE2" w:rsidRDefault="00084A7C">
      <w:r>
        <w:t xml:space="preserve">aqnuqd3RuSyEtya#nu anu - d3RuSya# | </w:t>
      </w:r>
    </w:p>
    <w:p w:rsidR="00085DE2" w:rsidRDefault="00084A7C">
      <w:r>
        <w:t>70)</w:t>
      </w:r>
      <w:r>
        <w:tab/>
        <w:t>1.1.9.3(61)-  yaqjaq~ntEq ||</w:t>
      </w:r>
    </w:p>
    <w:p w:rsidR="00085DE2" w:rsidRDefault="00084A7C">
      <w:r>
        <w:t xml:space="preserve">yaqjaq~ntaq iti# yaja~ntE | </w:t>
      </w:r>
    </w:p>
    <w:p w:rsidR="00085DE2" w:rsidRDefault="00084A7C">
      <w:r>
        <w:t>1)</w:t>
      </w:r>
      <w:r>
        <w:tab/>
        <w:t>1.1.10.1(1)-  pratyu#ShTam | rakSha#H |</w:t>
      </w:r>
    </w:p>
    <w:p w:rsidR="00085DE2" w:rsidRDefault="00084A7C">
      <w:r>
        <w:t xml:space="preserve">pratyu#ShTaq(gm)q rakShOq rakShaqH pratyu#ShTaqm pratyu#ShTaq(gm)q rakSha#H | </w:t>
      </w:r>
    </w:p>
    <w:p w:rsidR="00085DE2" w:rsidRDefault="00084A7C">
      <w:r>
        <w:t>2)</w:t>
      </w:r>
      <w:r>
        <w:tab/>
        <w:t>1.1.10.1(1)-  pratyu#ShTam |</w:t>
      </w:r>
    </w:p>
    <w:p w:rsidR="00085DE2" w:rsidRDefault="00084A7C">
      <w:r>
        <w:t xml:space="preserve">pratyu#ShTaqmitiq prati# - uqShTaqm | </w:t>
      </w:r>
    </w:p>
    <w:p w:rsidR="00085DE2" w:rsidRDefault="00084A7C">
      <w:r>
        <w:t>3)</w:t>
      </w:r>
      <w:r>
        <w:tab/>
        <w:t>1.1.10.1(2)-  rakSha#H | pratyu#ShTAH |</w:t>
      </w:r>
    </w:p>
    <w:p w:rsidR="00085DE2" w:rsidRDefault="00084A7C">
      <w:r>
        <w:t xml:space="preserve">rakShaqH pratyu#ShTAqH pratyu#ShTAq rakShOq rakShaqH pratyu#ShTAH | </w:t>
      </w:r>
    </w:p>
    <w:p w:rsidR="00085DE2" w:rsidRDefault="00084A7C">
      <w:r>
        <w:t>4)</w:t>
      </w:r>
      <w:r>
        <w:tab/>
        <w:t>1.1.10.1(3)-  pratyu#ShTAH | arA#tayaH |</w:t>
      </w:r>
    </w:p>
    <w:p w:rsidR="00085DE2" w:rsidRDefault="00084A7C">
      <w:r>
        <w:t xml:space="preserve">pratyu#ShTAq arA#taqyO &amp;rA#tayaqH pratyu#ShTAqH pratyu#ShTAq arA#tayaH | </w:t>
      </w:r>
    </w:p>
    <w:p w:rsidR="00085DE2" w:rsidRDefault="00084A7C">
      <w:r>
        <w:lastRenderedPageBreak/>
        <w:t>5)</w:t>
      </w:r>
      <w:r>
        <w:tab/>
        <w:t>1.1.10.1(3)-  pratyu#ShTAH |</w:t>
      </w:r>
    </w:p>
    <w:p w:rsidR="00085DE2" w:rsidRDefault="00084A7C">
      <w:r>
        <w:t xml:space="preserve">pratyu#ShTAq itiq prati# - uqShTAqH | </w:t>
      </w:r>
    </w:p>
    <w:p w:rsidR="00085DE2" w:rsidRDefault="00084A7C">
      <w:r>
        <w:t>6)</w:t>
      </w:r>
      <w:r>
        <w:tab/>
        <w:t>1.1.10.1(4)-  arA#tayaH | aqg3nEH |</w:t>
      </w:r>
    </w:p>
    <w:p w:rsidR="00085DE2" w:rsidRDefault="00084A7C">
      <w:r>
        <w:t xml:space="preserve">arA#tayOq &amp;g3nEraqg3nErarA#taqyO &amp;rA#tayOq &amp;g3nEH | </w:t>
      </w:r>
    </w:p>
    <w:p w:rsidR="00085DE2" w:rsidRDefault="00084A7C">
      <w:r>
        <w:t>7)</w:t>
      </w:r>
      <w:r>
        <w:tab/>
        <w:t>1.1.10.1(5)-  aqg3nEH | vaqH |</w:t>
      </w:r>
    </w:p>
    <w:p w:rsidR="00085DE2" w:rsidRDefault="00084A7C">
      <w:r>
        <w:t xml:space="preserve">aqg3nEr vO# vOq &amp;g3nEraqg3nEr va#H | </w:t>
      </w:r>
    </w:p>
    <w:p w:rsidR="00085DE2" w:rsidRDefault="00084A7C">
      <w:r>
        <w:t>8)</w:t>
      </w:r>
      <w:r>
        <w:tab/>
        <w:t>1.1.10.1(6)-  vaqH | tEji#ShThE2na |</w:t>
      </w:r>
    </w:p>
    <w:p w:rsidR="00085DE2" w:rsidRDefault="00084A7C">
      <w:r>
        <w:t xml:space="preserve">vaqstEji#ShThE2naq tEji#ShThE2na vO vaqstEji#ShThE2na | </w:t>
      </w:r>
    </w:p>
    <w:p w:rsidR="00085DE2" w:rsidRDefault="00084A7C">
      <w:r>
        <w:t>9)</w:t>
      </w:r>
      <w:r>
        <w:tab/>
        <w:t>1.1.10.1(7)-  tEji#ShThE2na | tEja#sA |</w:t>
      </w:r>
    </w:p>
    <w:p w:rsidR="00085DE2" w:rsidRDefault="00084A7C">
      <w:r>
        <w:t xml:space="preserve">tEji#ShThE2naq tEja#sAq tEja#sAq tEji#ShThE2naq tEji#ShThE2naq tEja#sA | </w:t>
      </w:r>
    </w:p>
    <w:p w:rsidR="00085DE2" w:rsidRDefault="00084A7C">
      <w:r>
        <w:t>10)</w:t>
      </w:r>
      <w:r>
        <w:tab/>
        <w:t>1.1.10.1(8)-  tEja#sA | niH | (P2S-6-5,G4S-1.1-23)</w:t>
      </w:r>
    </w:p>
    <w:p w:rsidR="00085DE2" w:rsidRDefault="00084A7C">
      <w:r>
        <w:t xml:space="preserve">tEja#sAq nir NiSh TEja#sAq tEja#sAq niH | </w:t>
      </w:r>
    </w:p>
    <w:p w:rsidR="00085DE2" w:rsidRDefault="00084A7C">
      <w:r>
        <w:t>11)</w:t>
      </w:r>
      <w:r>
        <w:tab/>
        <w:t>1.1.10.1(9)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taqpAqmiq</w:t>
      </w:r>
      <w:proofErr w:type="spellEnd"/>
      <w:r>
        <w:t xml:space="preserve"> | (P2S-6-5,G4S-1.1-23)</w:t>
      </w:r>
    </w:p>
    <w:p w:rsidR="00085DE2" w:rsidRDefault="00084A7C">
      <w:r>
        <w:t xml:space="preserve">niSh Ta#pAmi tapAmiq nir NiSh Ta#pAmi | </w:t>
      </w:r>
    </w:p>
    <w:p w:rsidR="00085DE2" w:rsidRDefault="00084A7C">
      <w:r>
        <w:t>12)</w:t>
      </w:r>
      <w:r>
        <w:tab/>
        <w:t>1.1.10.1(10)-  taqpAqmiq | gOq3ShTha2m | (P2S-6-5,G4S-1.1-23)</w:t>
      </w:r>
    </w:p>
    <w:p w:rsidR="00085DE2" w:rsidRDefault="00084A7C">
      <w:r>
        <w:t xml:space="preserve">taqpAqmiq gOq3ShTha2m gOq3ShTha2m ta#pAmi tapAmi gOq3ShTha2m | </w:t>
      </w:r>
    </w:p>
    <w:p w:rsidR="00085DE2" w:rsidRDefault="00084A7C">
      <w:r>
        <w:t>13)</w:t>
      </w:r>
      <w:r>
        <w:tab/>
        <w:t>1.1.10.1(11)-  gOq3ShTha2m | mA |</w:t>
      </w:r>
    </w:p>
    <w:p w:rsidR="00085DE2" w:rsidRDefault="00084A7C">
      <w:r>
        <w:t xml:space="preserve">gOq3ShTha2m mA mA gOq3ShTha2m gOq3ShTha2m mA | </w:t>
      </w:r>
    </w:p>
    <w:p w:rsidR="00085DE2" w:rsidRDefault="00084A7C">
      <w:r>
        <w:t>14)</w:t>
      </w:r>
      <w:r>
        <w:tab/>
        <w:t>1.1.10.1(11)-  gOq3ShTha2m |</w:t>
      </w:r>
    </w:p>
    <w:p w:rsidR="00085DE2" w:rsidRDefault="00084A7C">
      <w:r>
        <w:t xml:space="preserve">gOq3ShTha2miti# gO3 - stha2m | </w:t>
      </w:r>
    </w:p>
    <w:p w:rsidR="00085DE2" w:rsidRDefault="00084A7C">
      <w:r>
        <w:t>15)</w:t>
      </w:r>
      <w:r>
        <w:tab/>
        <w:t>1.1.10.1(12)-  mA | niH |</w:t>
      </w:r>
    </w:p>
    <w:p w:rsidR="00085DE2" w:rsidRDefault="00084A7C">
      <w:r>
        <w:t xml:space="preserve">mA nir Nir mA mA niH | </w:t>
      </w:r>
    </w:p>
    <w:p w:rsidR="00085DE2" w:rsidRDefault="00084A7C">
      <w:r>
        <w:t>16)</w:t>
      </w:r>
      <w:r>
        <w:tab/>
        <w:t>1.1.10.1(13)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:rsidR="00085DE2" w:rsidRDefault="00084A7C">
      <w:r>
        <w:t xml:space="preserve">nir mRu#kSham mRukShaqnnir Nir mRu#kSham | </w:t>
      </w:r>
    </w:p>
    <w:p w:rsidR="00085DE2" w:rsidRDefault="00084A7C">
      <w:r>
        <w:t>17)</w:t>
      </w:r>
      <w:r>
        <w:tab/>
        <w:t>1.1.10.1(14)-  mRuqkShaqm | vAqjina$m |</w:t>
      </w:r>
    </w:p>
    <w:p w:rsidR="00085DE2" w:rsidRDefault="00084A7C">
      <w:r>
        <w:t xml:space="preserve">mRuqkShaqM ~MvAqjina#M ~MvAqjina#m mRukSham mRukShaM ~MvAqjina$m | </w:t>
      </w:r>
    </w:p>
    <w:p w:rsidR="00085DE2" w:rsidRDefault="00084A7C">
      <w:r>
        <w:lastRenderedPageBreak/>
        <w:t>18)</w:t>
      </w:r>
      <w:r>
        <w:tab/>
        <w:t>1.1.10.1(15)-  vAqjina$m | tvAq |</w:t>
      </w:r>
    </w:p>
    <w:p w:rsidR="00085DE2" w:rsidRDefault="00084A7C">
      <w:r>
        <w:t xml:space="preserve">vAqjina#m tvA tvA vAqjina#M ~MvAqjina#m tvA | </w:t>
      </w:r>
    </w:p>
    <w:p w:rsidR="00085DE2" w:rsidRDefault="00084A7C">
      <w:r>
        <w:t>19)</w:t>
      </w:r>
      <w:r>
        <w:tab/>
        <w:t>1.1.10.1(16)-  tvAq | saqpaqtnaqsAqham |</w:t>
      </w:r>
    </w:p>
    <w:p w:rsidR="00085DE2" w:rsidRDefault="00084A7C">
      <w:r>
        <w:t xml:space="preserve">tvAq saqpaqtnaqsAqha(gm) sa#patnasAqham tvA$ tvA sapatnasAqham | </w:t>
      </w:r>
    </w:p>
    <w:p w:rsidR="00085DE2" w:rsidRDefault="00084A7C">
      <w:r>
        <w:t>20)</w:t>
      </w:r>
      <w:r>
        <w:tab/>
        <w:t>1.1.10.1(17)-  saqpaqtnaqsAqham | sam |</w:t>
      </w:r>
    </w:p>
    <w:p w:rsidR="00085DE2" w:rsidRDefault="00084A7C">
      <w:r>
        <w:t xml:space="preserve">saqpaqtnaqsAqha(gm) sa(gm) sa(gm) sa#patnasAqha(gm) sa#patnasAqha(gm) sam | </w:t>
      </w:r>
    </w:p>
    <w:p w:rsidR="00085DE2" w:rsidRDefault="00084A7C">
      <w:r>
        <w:t>21)</w:t>
      </w:r>
      <w:r>
        <w:tab/>
        <w:t>1.1.10.1(17)-  saqpaqtnaqsAqham |</w:t>
      </w:r>
    </w:p>
    <w:p w:rsidR="00085DE2" w:rsidRDefault="00084A7C">
      <w:r>
        <w:t xml:space="preserve">saqpaqtnaqsAqhamiti# sapatna - sAqham | </w:t>
      </w:r>
    </w:p>
    <w:p w:rsidR="00085DE2" w:rsidRDefault="00084A7C">
      <w:r>
        <w:t>22)</w:t>
      </w:r>
      <w:r>
        <w:tab/>
        <w:t>1.1.10.1(18)-  sam | mAqrjmiq |</w:t>
      </w:r>
    </w:p>
    <w:p w:rsidR="00085DE2" w:rsidRDefault="00084A7C">
      <w:r>
        <w:t xml:space="preserve">sam mA$rjmi mArjmiq sa(gm) sam mA$rjmi | </w:t>
      </w:r>
    </w:p>
    <w:p w:rsidR="00085DE2" w:rsidRDefault="00084A7C">
      <w:r>
        <w:t>23)</w:t>
      </w:r>
      <w:r>
        <w:tab/>
        <w:t>1.1.10.1(19)-  mAqrjmiq | vAca$m |</w:t>
      </w:r>
    </w:p>
    <w:p w:rsidR="00085DE2" w:rsidRDefault="00084A7C">
      <w:r>
        <w:t xml:space="preserve">mAqrjmiq vAcaqM ~MvAca#m mArjmi mArjmiq vAca$m | </w:t>
      </w:r>
    </w:p>
    <w:p w:rsidR="00085DE2" w:rsidRDefault="00084A7C">
      <w:r>
        <w:t>24)</w:t>
      </w:r>
      <w:r>
        <w:tab/>
        <w:t>1.1.10.1(20)-  vAca$m | prAqNam |</w:t>
      </w:r>
    </w:p>
    <w:p w:rsidR="00085DE2" w:rsidRDefault="00084A7C">
      <w:r>
        <w:t xml:space="preserve">vAca#m prAqNam prAqNaM ~MvAcaqM ~MvAca#m prAqNam | </w:t>
      </w:r>
    </w:p>
    <w:p w:rsidR="00085DE2" w:rsidRDefault="00084A7C">
      <w:r>
        <w:t>25)</w:t>
      </w:r>
      <w:r>
        <w:tab/>
        <w:t>1.1.10.1(21)-  prAqNam | cakShu#H |</w:t>
      </w:r>
    </w:p>
    <w:p w:rsidR="00085DE2" w:rsidRDefault="00084A7C">
      <w:r>
        <w:t xml:space="preserve">prAqNam cakShuqScakShu#H prAqNam prAqNam cakShu#H | </w:t>
      </w:r>
    </w:p>
    <w:p w:rsidR="00085DE2" w:rsidRDefault="00084A7C">
      <w:r>
        <w:t>26)</w:t>
      </w:r>
      <w:r>
        <w:tab/>
        <w:t>1.1.10.1(21)-  prAqNam |</w:t>
      </w:r>
    </w:p>
    <w:p w:rsidR="00085DE2" w:rsidRDefault="00084A7C">
      <w:r>
        <w:t xml:space="preserve">prAqNamiti# prA - aqnam | </w:t>
      </w:r>
    </w:p>
    <w:p w:rsidR="00085DE2" w:rsidRDefault="00084A7C">
      <w:r>
        <w:t>27)</w:t>
      </w:r>
      <w:r>
        <w:tab/>
        <w:t>1.1.10.1(22)-  cakShu#H | SrOtra$m |</w:t>
      </w:r>
    </w:p>
    <w:p w:rsidR="00085DE2" w:rsidRDefault="00084A7C">
      <w:r>
        <w:t xml:space="preserve">cakShuqH SrOtraq(gg)q SrOtraqm cakShuqScakShuqH SrOtra$m | </w:t>
      </w:r>
    </w:p>
    <w:p w:rsidR="00085DE2" w:rsidRDefault="00084A7C">
      <w:r>
        <w:t>28)</w:t>
      </w:r>
      <w:r>
        <w:tab/>
        <w:t>1.1.10.1(23)-  SrOtra$m | praqjAm |</w:t>
      </w:r>
    </w:p>
    <w:p w:rsidR="00085DE2" w:rsidRDefault="00084A7C">
      <w:r>
        <w:t xml:space="preserve">SrOtra#m praqjAm praqjA(gg) SrOtraq(gg)q SrOtra#m praqjAm | </w:t>
      </w:r>
    </w:p>
    <w:p w:rsidR="00085DE2" w:rsidRDefault="00084A7C">
      <w:r>
        <w:t>29)</w:t>
      </w:r>
      <w:r>
        <w:tab/>
        <w:t>1.1.10.1(24)-  praqjAm | yOni$m |</w:t>
      </w:r>
    </w:p>
    <w:p w:rsidR="00085DE2" w:rsidRDefault="00084A7C">
      <w:r>
        <w:t xml:space="preserve">praqjAM ~MyOniqM ~MyOni#m praqjAm praqjAM ~MyOni$m | </w:t>
      </w:r>
    </w:p>
    <w:p w:rsidR="00085DE2" w:rsidRDefault="00084A7C">
      <w:r>
        <w:t>30)</w:t>
      </w:r>
      <w:r>
        <w:tab/>
        <w:t>1.1.10.1(24)-  praqjAm |</w:t>
      </w:r>
    </w:p>
    <w:p w:rsidR="00085DE2" w:rsidRDefault="00084A7C">
      <w:r>
        <w:t xml:space="preserve">praqjAmiti# pra - jAm | </w:t>
      </w:r>
    </w:p>
    <w:p w:rsidR="00085DE2" w:rsidRDefault="00084A7C">
      <w:r>
        <w:lastRenderedPageBreak/>
        <w:t>31)</w:t>
      </w:r>
      <w:r>
        <w:tab/>
        <w:t>1.1.10.1(25)-  yOni$m | mA |</w:t>
      </w:r>
    </w:p>
    <w:p w:rsidR="00085DE2" w:rsidRDefault="00084A7C">
      <w:r>
        <w:t xml:space="preserve">yOniqm mA mA yOniqM ~MyOniqm mA | </w:t>
      </w:r>
    </w:p>
    <w:p w:rsidR="00085DE2" w:rsidRDefault="00084A7C">
      <w:r>
        <w:t>32)</w:t>
      </w:r>
      <w:r>
        <w:tab/>
        <w:t>1.1.10.1(26)-  mA | niH |</w:t>
      </w:r>
    </w:p>
    <w:p w:rsidR="00085DE2" w:rsidRDefault="00084A7C">
      <w:r>
        <w:t xml:space="preserve">mA nir Nir mA mA niH | </w:t>
      </w:r>
    </w:p>
    <w:p w:rsidR="00085DE2" w:rsidRDefault="00084A7C">
      <w:r>
        <w:t>33)</w:t>
      </w:r>
      <w:r>
        <w:tab/>
        <w:t>1.1.10.1(27)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:rsidR="00085DE2" w:rsidRDefault="00084A7C">
      <w:r>
        <w:t xml:space="preserve">nir mRu#kSham mRukShaqnnir Nir mRu#kSham | </w:t>
      </w:r>
    </w:p>
    <w:p w:rsidR="00085DE2" w:rsidRDefault="00084A7C">
      <w:r>
        <w:t>34)</w:t>
      </w:r>
      <w:r>
        <w:tab/>
        <w:t>1.1.10.1(28)-  mRuqkShaqm | vAqjinI$m |</w:t>
      </w:r>
    </w:p>
    <w:p w:rsidR="00085DE2" w:rsidRDefault="00084A7C">
      <w:r>
        <w:t xml:space="preserve">mRuqkShaqM ~MvAqjinI$M ~MvAqjinI$m mRukSham mRukShaM ~MvAqjinI$m | </w:t>
      </w:r>
    </w:p>
    <w:p w:rsidR="00085DE2" w:rsidRDefault="00084A7C">
      <w:r>
        <w:t>35)</w:t>
      </w:r>
      <w:r>
        <w:tab/>
        <w:t>1.1.10.1(29)-  vAqjinI$m | tvAq |</w:t>
      </w:r>
    </w:p>
    <w:p w:rsidR="00085DE2" w:rsidRDefault="00084A7C">
      <w:r>
        <w:t xml:space="preserve">vAqjinI$m tvA tvA vAqjinI$M ~MvAqjinI$m tvA | </w:t>
      </w:r>
    </w:p>
    <w:p w:rsidR="00085DE2" w:rsidRDefault="00084A7C">
      <w:r>
        <w:t>36)</w:t>
      </w:r>
      <w:r>
        <w:tab/>
        <w:t>1.1.10.1(30)-  tvAq | saqpaqtnaqsAqhIm |</w:t>
      </w:r>
    </w:p>
    <w:p w:rsidR="00085DE2" w:rsidRDefault="00084A7C">
      <w:r>
        <w:t xml:space="preserve">tvAq saqpaqtnaqsAqhI(gm) sa#patnasAqhIm tvA$ tvA sapatnasAqhIm | </w:t>
      </w:r>
    </w:p>
    <w:p w:rsidR="00085DE2" w:rsidRDefault="00084A7C">
      <w:r>
        <w:t>37)</w:t>
      </w:r>
      <w:r>
        <w:tab/>
        <w:t>1.1.10.1(31)-  saqpaqtnaqsAqhIm | sam |</w:t>
      </w:r>
    </w:p>
    <w:p w:rsidR="00085DE2" w:rsidRDefault="00084A7C">
      <w:r>
        <w:t xml:space="preserve">saqpaqtnaqsAqhI(gm) sa(gm) sa(gm) sa#patnasAqhI(gm) sa#patnasAqhI(gm) sam | </w:t>
      </w:r>
    </w:p>
    <w:p w:rsidR="00085DE2" w:rsidRDefault="00084A7C">
      <w:r>
        <w:t>38)</w:t>
      </w:r>
      <w:r>
        <w:tab/>
        <w:t>1.1.10.1(31)-  saqpaqtnaqsAqhIm |</w:t>
      </w:r>
    </w:p>
    <w:p w:rsidR="00085DE2" w:rsidRDefault="00084A7C">
      <w:r>
        <w:t xml:space="preserve">saqpaqtnaqsAqhImiti# sapatna - sAqhIm | </w:t>
      </w:r>
    </w:p>
    <w:p w:rsidR="00085DE2" w:rsidRDefault="00084A7C">
      <w:r>
        <w:t>39)</w:t>
      </w:r>
      <w:r>
        <w:tab/>
        <w:t>1.1.10.1(32)-  sam | mAqrjmiq |</w:t>
      </w:r>
    </w:p>
    <w:p w:rsidR="00085DE2" w:rsidRDefault="00084A7C">
      <w:r>
        <w:t xml:space="preserve">sam mA$rjmi mArjmiq sa(gm) sam mA$rjmi | </w:t>
      </w:r>
    </w:p>
    <w:p w:rsidR="00085DE2" w:rsidRDefault="00084A7C">
      <w:r>
        <w:t>40)</w:t>
      </w:r>
      <w:r>
        <w:tab/>
        <w:t>1.1.10.1(33)-  mAqrjmiq | AqSAsA#nA |</w:t>
      </w:r>
    </w:p>
    <w:p w:rsidR="00085DE2" w:rsidRDefault="00084A7C">
      <w:r>
        <w:t xml:space="preserve">mAqrjmyAqSAsA#nAq &amp;&amp;SAsA#nA mArjmi mArjmyAqSAsA#nA | </w:t>
      </w:r>
    </w:p>
    <w:p w:rsidR="00085DE2" w:rsidRDefault="00084A7C">
      <w:r>
        <w:t>41)</w:t>
      </w:r>
      <w:r>
        <w:tab/>
        <w:t>1.1.10.1(34)-  AqSAsA#nA | sauqmaqnaqsam |</w:t>
      </w:r>
    </w:p>
    <w:p w:rsidR="00085DE2" w:rsidRDefault="00084A7C">
      <w:r>
        <w:t xml:space="preserve">AqSAsA#nA saumanaqsa(gm) sau#manaqsam-AqSAsA#nAq &amp;&amp;SAsA#nA saumanaqsam | </w:t>
      </w:r>
    </w:p>
    <w:p w:rsidR="00085DE2" w:rsidRDefault="00084A7C">
      <w:r>
        <w:t>42)</w:t>
      </w:r>
      <w:r>
        <w:tab/>
        <w:t>1.1.10.1(34)-  AqSAsA#nA |</w:t>
      </w:r>
    </w:p>
    <w:p w:rsidR="00085DE2" w:rsidRDefault="00084A7C">
      <w:r>
        <w:t xml:space="preserve">AqSAsAqnEtyA$ - SAsA#nA | </w:t>
      </w:r>
    </w:p>
    <w:p w:rsidR="00085DE2" w:rsidRDefault="00084A7C">
      <w:r>
        <w:t>43)</w:t>
      </w:r>
      <w:r>
        <w:tab/>
        <w:t>1.1.10.1(35)-  sauqmaqnaqsam | praqjAm |</w:t>
      </w:r>
    </w:p>
    <w:p w:rsidR="00085DE2" w:rsidRDefault="00084A7C">
      <w:r>
        <w:t xml:space="preserve">sauqmaqnaqsam praqjAm praqjA(gm) sau#manaqsa(gm) sau#manaqsam praqjAm | </w:t>
      </w:r>
    </w:p>
    <w:p w:rsidR="00085DE2" w:rsidRDefault="00084A7C">
      <w:r>
        <w:lastRenderedPageBreak/>
        <w:t>44)</w:t>
      </w:r>
      <w:r>
        <w:tab/>
        <w:t>1.1.10.1(36)-  praqjAm | sauBA$4g3yam |</w:t>
      </w:r>
    </w:p>
    <w:p w:rsidR="00085DE2" w:rsidRDefault="00084A7C">
      <w:r>
        <w:t xml:space="preserve">praqjA(gm) sauBA$4g3yaq(gm)q sauBA$4g3yam praqjAm praqjA(gm) sauBA$4g3yam | </w:t>
      </w:r>
    </w:p>
    <w:p w:rsidR="00085DE2" w:rsidRDefault="00084A7C">
      <w:r>
        <w:t>45)</w:t>
      </w:r>
      <w:r>
        <w:tab/>
        <w:t>1.1.10.1(36)-  praqjAm |</w:t>
      </w:r>
    </w:p>
    <w:p w:rsidR="00085DE2" w:rsidRDefault="00084A7C">
      <w:r>
        <w:t xml:space="preserve">praqjAmiti# pra - jAm | </w:t>
      </w:r>
    </w:p>
    <w:p w:rsidR="00085DE2" w:rsidRDefault="00084A7C">
      <w:r>
        <w:t>46)</w:t>
      </w:r>
      <w:r>
        <w:tab/>
        <w:t>1.1.10.1(37)-  sauBA$4g3yam | taqnUm ||</w:t>
      </w:r>
    </w:p>
    <w:p w:rsidR="00085DE2" w:rsidRDefault="00084A7C">
      <w:r>
        <w:t xml:space="preserve">sauBA$4g3yam taqnUm taqnU(gm) sauBA$4g3yaq(gm)q sauBA$4g3yam taqnUm | </w:t>
      </w:r>
    </w:p>
    <w:p w:rsidR="00085DE2" w:rsidRDefault="00084A7C">
      <w:r>
        <w:t>47)</w:t>
      </w:r>
      <w:r>
        <w:tab/>
        <w:t>1.1.10.1(38)-  taqnUm ||</w:t>
      </w:r>
    </w:p>
    <w:p w:rsidR="00085DE2" w:rsidRDefault="00084A7C">
      <w:r>
        <w:t xml:space="preserve">taqnUmiti# taqnUm | </w:t>
      </w:r>
    </w:p>
    <w:p w:rsidR="00085DE2" w:rsidRDefault="00084A7C">
      <w:r>
        <w:t>48)</w:t>
      </w:r>
      <w:r>
        <w:tab/>
        <w:t>1.1.10.1(39)-  aqg3nEH | anu#vratA |</w:t>
      </w:r>
    </w:p>
    <w:p w:rsidR="00085DE2" w:rsidRDefault="00084A7C">
      <w:r>
        <w:t xml:space="preserve">aqg3nEranu#vraqtA &amp;nu#vratAq &amp;g3nEraqg3nEranu#vratA | </w:t>
      </w:r>
    </w:p>
    <w:p w:rsidR="00085DE2" w:rsidRDefault="00084A7C">
      <w:r>
        <w:t>49)</w:t>
      </w:r>
      <w:r>
        <w:tab/>
        <w:t>1.1.10.1(40)-  anu#vratA | BUq4tvA |</w:t>
      </w:r>
    </w:p>
    <w:p w:rsidR="00085DE2" w:rsidRDefault="00084A7C">
      <w:r>
        <w:t xml:space="preserve">anu#vratA BUq4tvA BUq4tvA &amp;nu#vraqtA &amp;nu#vratA BUq4tvA | </w:t>
      </w:r>
    </w:p>
    <w:p w:rsidR="00085DE2" w:rsidRDefault="00084A7C">
      <w:r>
        <w:t>50)</w:t>
      </w:r>
      <w:r>
        <w:tab/>
        <w:t>1.1.10.1(40)-  anu#vratA |</w:t>
      </w:r>
    </w:p>
    <w:p w:rsidR="00085DE2" w:rsidRDefault="00084A7C">
      <w:r>
        <w:t xml:space="preserve">anu#vraqtEtyanu# - vraqtAq | </w:t>
      </w:r>
    </w:p>
    <w:p w:rsidR="00085DE2" w:rsidRDefault="00084A7C">
      <w:r>
        <w:t>51)</w:t>
      </w:r>
      <w:r>
        <w:tab/>
        <w:t>1.1.10.1(41)-  BUq4tvA | sam |</w:t>
      </w:r>
    </w:p>
    <w:p w:rsidR="00085DE2" w:rsidRDefault="00084A7C">
      <w:r>
        <w:t xml:space="preserve">BUq4tvA sa(gm) sam BUq4tvA BUq4tvA sam | </w:t>
      </w:r>
    </w:p>
    <w:p w:rsidR="00085DE2" w:rsidRDefault="00084A7C">
      <w:r>
        <w:t>52)</w:t>
      </w:r>
      <w:r>
        <w:tab/>
        <w:t>1.1.10.1(42)-  sam | naqhyEq |</w:t>
      </w:r>
    </w:p>
    <w:p w:rsidR="00085DE2" w:rsidRDefault="00084A7C">
      <w:r>
        <w:t xml:space="preserve">sanna#hyE nahyEq sa(gm) sanna#hyE | </w:t>
      </w:r>
    </w:p>
    <w:p w:rsidR="00085DE2" w:rsidRDefault="00084A7C">
      <w:r>
        <w:t>53)</w:t>
      </w:r>
      <w:r>
        <w:tab/>
        <w:t>1.1.10.1(43)</w:t>
      </w:r>
      <w:proofErr w:type="gramStart"/>
      <w:r>
        <w:t>-  ~</w:t>
      </w:r>
      <w:proofErr w:type="spellStart"/>
      <w:proofErr w:type="gramEnd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># |</w:t>
      </w:r>
    </w:p>
    <w:p w:rsidR="00085DE2" w:rsidRDefault="00084A7C">
      <w:r>
        <w:t xml:space="preserve">naqhyEq suqkRuqtAya# sukRuqtAya# nahyE nahyE sukRuqtAya# | </w:t>
      </w:r>
    </w:p>
    <w:p w:rsidR="00085DE2" w:rsidRDefault="00084A7C">
      <w:r>
        <w:t>54)</w:t>
      </w:r>
      <w:r>
        <w:tab/>
        <w:t>1.1.10.1(44)-  suqkRuqtAya# | kam ||</w:t>
      </w:r>
    </w:p>
    <w:p w:rsidR="00085DE2" w:rsidRDefault="00084A7C">
      <w:r>
        <w:t xml:space="preserve">suqkRuqtAyaq kam ka(gm) su#kRuqtAya# sukRuqtAyaq kam | </w:t>
      </w:r>
    </w:p>
    <w:p w:rsidR="00085DE2" w:rsidRDefault="00084A7C">
      <w:r>
        <w:t>55)</w:t>
      </w:r>
      <w:r>
        <w:tab/>
        <w:t>1.1.10.1(44)-  suqkRuqtAya# |</w:t>
      </w:r>
    </w:p>
    <w:p w:rsidR="00085DE2" w:rsidRDefault="00084A7C">
      <w:r>
        <w:t xml:space="preserve">suqkRuqtAyEti# su - kRuqtAya# | </w:t>
      </w:r>
    </w:p>
    <w:p w:rsidR="00085DE2" w:rsidRDefault="00084A7C">
      <w:r>
        <w:t>56)</w:t>
      </w:r>
      <w:r>
        <w:tab/>
        <w:t>1.1.10.1(45)-  kam ||</w:t>
      </w:r>
    </w:p>
    <w:p w:rsidR="00085DE2" w:rsidRDefault="00084A7C">
      <w:r>
        <w:t xml:space="preserve">kamitiq kam | </w:t>
      </w:r>
    </w:p>
    <w:p w:rsidR="00085DE2" w:rsidRDefault="00084A7C">
      <w:r>
        <w:lastRenderedPageBreak/>
        <w:t>57)</w:t>
      </w:r>
      <w:r>
        <w:tab/>
        <w:t>1.1.10.1(46)-  suqpraqjasa#H | tvAq |</w:t>
      </w:r>
    </w:p>
    <w:p w:rsidR="00085DE2" w:rsidRDefault="00084A7C">
      <w:r>
        <w:t xml:space="preserve">suqpraqjasa#stvA tvA supraqjasa#H supraqjasa#stvA | </w:t>
      </w:r>
    </w:p>
    <w:p w:rsidR="00085DE2" w:rsidRDefault="00084A7C">
      <w:r>
        <w:t>58)</w:t>
      </w:r>
      <w:r>
        <w:tab/>
        <w:t>1.1.10.1(46)-  suqpraqjasa#H |</w:t>
      </w:r>
    </w:p>
    <w:p w:rsidR="00085DE2" w:rsidRDefault="00084A7C">
      <w:r>
        <w:t xml:space="preserve">suqpraqjasaq iti# su - praqjasa#H | </w:t>
      </w:r>
    </w:p>
    <w:p w:rsidR="00085DE2" w:rsidRDefault="00084A7C">
      <w:r>
        <w:t>59)</w:t>
      </w:r>
      <w:r>
        <w:tab/>
        <w:t>1.1.10.1(47)-  tvAq | vaqyam |</w:t>
      </w:r>
    </w:p>
    <w:p w:rsidR="00085DE2" w:rsidRDefault="00084A7C">
      <w:r>
        <w:t xml:space="preserve">tvAq vaqyaM ~Mvaqyam tvA$ tvA vaqyam | </w:t>
      </w:r>
    </w:p>
    <w:p w:rsidR="00085DE2" w:rsidRDefault="00084A7C">
      <w:r>
        <w:t>60)</w:t>
      </w:r>
      <w:r>
        <w:tab/>
        <w:t>1.1.10.1(48)-  vaqyam | suqpatnI$H |</w:t>
      </w:r>
    </w:p>
    <w:p w:rsidR="00085DE2" w:rsidRDefault="00084A7C">
      <w:r>
        <w:t xml:space="preserve">vaqya(gm) suqpatnI$H suqpatnI$r vaqyaM ~Mvaqya(gm) suqpatnI$H | </w:t>
      </w:r>
    </w:p>
    <w:p w:rsidR="00085DE2" w:rsidRDefault="00084A7C">
      <w:r>
        <w:t>61)</w:t>
      </w:r>
      <w:r>
        <w:tab/>
        <w:t>1.1.10.1(49)-  suqpatnI$H | upa# |</w:t>
      </w:r>
    </w:p>
    <w:p w:rsidR="00085DE2" w:rsidRDefault="00084A7C">
      <w:r>
        <w:t xml:space="preserve">suqpatnIqrupOpa# suqpatnI$H suqpatnIqrupa# | </w:t>
      </w:r>
    </w:p>
    <w:p w:rsidR="00085DE2" w:rsidRDefault="00084A7C">
      <w:r>
        <w:t>62)</w:t>
      </w:r>
      <w:r>
        <w:tab/>
        <w:t>1.1.10.1(49)-  suqpatnI$H |</w:t>
      </w:r>
    </w:p>
    <w:p w:rsidR="00085DE2" w:rsidRDefault="00084A7C">
      <w:r>
        <w:t xml:space="preserve">suqpatnIqriti# su - patnI$H | </w:t>
      </w:r>
    </w:p>
    <w:p w:rsidR="00085DE2" w:rsidRDefault="00084A7C">
      <w:r>
        <w:t>63)</w:t>
      </w:r>
      <w:r>
        <w:tab/>
        <w:t>1.1.10.1(50)-  upa# | sEqdiq3maq ||</w:t>
      </w:r>
    </w:p>
    <w:p w:rsidR="00085DE2" w:rsidRDefault="00084A7C">
      <w:r>
        <w:t xml:space="preserve">upa# sEdi3ma sEdiq3mOpOpa# sEdi3ma | </w:t>
      </w:r>
    </w:p>
    <w:p w:rsidR="00085DE2" w:rsidRDefault="00084A7C">
      <w:r>
        <w:t>1)</w:t>
      </w:r>
      <w:r>
        <w:tab/>
        <w:t>1.1.10.2(1)-  sEqdiq3maq ||</w:t>
      </w:r>
    </w:p>
    <w:p w:rsidR="00085DE2" w:rsidRDefault="00084A7C">
      <w:r>
        <w:t xml:space="preserve">sEqdiq3mEti# sEdi3ma | </w:t>
      </w:r>
    </w:p>
    <w:p w:rsidR="00085DE2" w:rsidRDefault="00084A7C">
      <w:r>
        <w:t>2)</w:t>
      </w:r>
      <w:r>
        <w:tab/>
        <w:t>1.1.10.2(2)-  ag3nE$ | saqpaqtnaqda3mBa#4nam |</w:t>
      </w:r>
    </w:p>
    <w:p w:rsidR="00085DE2" w:rsidRDefault="00084A7C">
      <w:r>
        <w:t xml:space="preserve">ag3nE# sapatnaqda3mBa#4na(gm) sapatnaqda3mBa#4naqm-ag3nE &amp;g3nE# sapatnaqda3mBa#4nam | </w:t>
      </w:r>
    </w:p>
    <w:p w:rsidR="00085DE2" w:rsidRDefault="00084A7C">
      <w:r>
        <w:t>3)</w:t>
      </w:r>
      <w:r>
        <w:tab/>
        <w:t>1.1.10.2(3)-  saqpaqtnaqda3mBa#4nam | ada#3b3dhA4saH | (G4S-1.1-24)</w:t>
      </w:r>
    </w:p>
    <w:p w:rsidR="00085DE2" w:rsidRDefault="00084A7C">
      <w:r>
        <w:t xml:space="preserve">saqpaqtnaqda3mBa#4naqm-ada#3b3dhA4sOq ada#3b3dhA4saH sapatnaqda3mBa#4na(gm) sapatnaqda3mBa#4naqm-ada#3b3dhA4saH | </w:t>
      </w:r>
    </w:p>
    <w:p w:rsidR="00085DE2" w:rsidRDefault="00084A7C">
      <w:r>
        <w:t>4)</w:t>
      </w:r>
      <w:r>
        <w:tab/>
        <w:t>1.1.10.2(3)-  saqpaqtnaqda3mBa#4nam | (G4S-1.1-24)</w:t>
      </w:r>
    </w:p>
    <w:p w:rsidR="00085DE2" w:rsidRDefault="00084A7C">
      <w:r>
        <w:t xml:space="preserve">saqpaqtnaqda3mBa#4naqmiti# sapatna - da3mBa#4nam | </w:t>
      </w:r>
    </w:p>
    <w:p w:rsidR="00085DE2" w:rsidRDefault="00084A7C">
      <w:r>
        <w:t>5)</w:t>
      </w:r>
      <w:r>
        <w:tab/>
        <w:t>1.1.10.2(4)-  ada#3b3dhA4saH | adA$3B4yam || (P2S11-16,G4S-1.1-24)</w:t>
      </w:r>
    </w:p>
    <w:p w:rsidR="00085DE2" w:rsidRDefault="00084A7C">
      <w:r>
        <w:t xml:space="preserve">ada#3b3dhA4sOq adA$3B4yaqm-adA$3B4yaqm ada#3b3dhA4sOq ada#3b3dhA4sOq adA$3B4yam | </w:t>
      </w:r>
    </w:p>
    <w:p w:rsidR="00085DE2" w:rsidRDefault="00084A7C">
      <w:r>
        <w:lastRenderedPageBreak/>
        <w:t>6)</w:t>
      </w:r>
      <w:r>
        <w:tab/>
        <w:t>1.1.10.2(5)-  adA$3B4yam || (G4S-1.1-24)</w:t>
      </w:r>
    </w:p>
    <w:p w:rsidR="00085DE2" w:rsidRDefault="00084A7C">
      <w:r>
        <w:t xml:space="preserve">adA$3B4yaqmityadA$3B4yam | </w:t>
      </w:r>
    </w:p>
    <w:p w:rsidR="00085DE2" w:rsidRDefault="00084A7C">
      <w:r>
        <w:t>7)</w:t>
      </w:r>
      <w:r>
        <w:tab/>
        <w:t>1.1.10.2(6)-  iqmam | vi |</w:t>
      </w:r>
    </w:p>
    <w:p w:rsidR="00085DE2" w:rsidRDefault="00084A7C">
      <w:r>
        <w:t xml:space="preserve">iqmaM ~Mvi vImam-iqmaM ~Mvi | </w:t>
      </w:r>
    </w:p>
    <w:p w:rsidR="00085DE2" w:rsidRDefault="00084A7C">
      <w:r>
        <w:t>8)</w:t>
      </w:r>
      <w:r>
        <w:tab/>
        <w:t>1.1.10.2(7)-  vi | syAqmiq |</w:t>
      </w:r>
    </w:p>
    <w:p w:rsidR="00085DE2" w:rsidRDefault="00084A7C">
      <w:r>
        <w:t xml:space="preserve">vi ShyA#mi syAmiq vi vi ShyA#mi | </w:t>
      </w:r>
    </w:p>
    <w:p w:rsidR="00085DE2" w:rsidRDefault="00084A7C">
      <w:r>
        <w:t>9)</w:t>
      </w:r>
      <w:r>
        <w:tab/>
        <w:t>1.1.10.2(8)-  syAqmiq | varu#Nasya |</w:t>
      </w:r>
    </w:p>
    <w:p w:rsidR="00085DE2" w:rsidRDefault="00084A7C">
      <w:r>
        <w:t xml:space="preserve">syAqmiq varu#Nasyaq varu#Nasya syAmi syAmiq varu#Nasya | </w:t>
      </w:r>
    </w:p>
    <w:p w:rsidR="00085DE2" w:rsidRDefault="00084A7C">
      <w:r>
        <w:t>10)</w:t>
      </w:r>
      <w:r>
        <w:tab/>
        <w:t>1.1.10.2(9)-  varu#Nasya | pASa$m |</w:t>
      </w:r>
    </w:p>
    <w:p w:rsidR="00085DE2" w:rsidRDefault="00084A7C">
      <w:r>
        <w:t xml:space="preserve">varu#Nasyaq pASaqm pASaqM ~Mvaru#Nasyaq varu#Nasyaq pASa$m | </w:t>
      </w:r>
    </w:p>
    <w:p w:rsidR="00085DE2" w:rsidRDefault="00084A7C">
      <w:r>
        <w:t>11)</w:t>
      </w:r>
      <w:r>
        <w:tab/>
        <w:t>1.1.10.2(10)-  pASa$m | yam |</w:t>
      </w:r>
    </w:p>
    <w:p w:rsidR="00085DE2" w:rsidRDefault="00084A7C">
      <w:r>
        <w:t xml:space="preserve">pASaqM ~MyaM ~Myam pASaqm pASaqM ~Myam | </w:t>
      </w:r>
    </w:p>
    <w:p w:rsidR="00085DE2" w:rsidRDefault="00084A7C">
      <w:r>
        <w:t>12)</w:t>
      </w:r>
      <w:r>
        <w:tab/>
        <w:t>1.1.10.2(11)-  yam | aba#3d3dh4nIta |</w:t>
      </w:r>
    </w:p>
    <w:p w:rsidR="00085DE2" w:rsidRDefault="00084A7C">
      <w:r>
        <w:t xml:space="preserve">yam-aba#3d3dh4nIqtAba#3d3dh4nItaq yaM ~Myam-aba#3d3dh4nIta | </w:t>
      </w:r>
    </w:p>
    <w:p w:rsidR="00085DE2" w:rsidRDefault="00084A7C">
      <w:r>
        <w:t>13)</w:t>
      </w:r>
      <w:r>
        <w:tab/>
        <w:t>1.1.10.2(12)-  aba#3d3dh4nIta | saqviqtA |</w:t>
      </w:r>
    </w:p>
    <w:p w:rsidR="00085DE2" w:rsidRDefault="00084A7C">
      <w:r>
        <w:t xml:space="preserve">aba#3d3dh4nIta saviqtA sa#viqtA &amp;ba#3d3dh4nIqtAba#3d3dh4nIta saviqtA | </w:t>
      </w:r>
    </w:p>
    <w:p w:rsidR="00085DE2" w:rsidRDefault="00084A7C">
      <w:r>
        <w:t>14)</w:t>
      </w:r>
      <w:r>
        <w:tab/>
        <w:t>1.1.10.2(13)-  saqviqtA | suqkEta#H ||</w:t>
      </w:r>
    </w:p>
    <w:p w:rsidR="00085DE2" w:rsidRDefault="00084A7C">
      <w:r>
        <w:t xml:space="preserve">saqviqtA suqkEta#H suqkEta#H saviqtA sa#viqtA suqkEta#H | </w:t>
      </w:r>
    </w:p>
    <w:p w:rsidR="00085DE2" w:rsidRDefault="00084A7C">
      <w:r>
        <w:t>15)</w:t>
      </w:r>
      <w:r>
        <w:tab/>
        <w:t>1.1.10.2(14)-  suqkEta#H ||</w:t>
      </w:r>
    </w:p>
    <w:p w:rsidR="00085DE2" w:rsidRDefault="00084A7C">
      <w:r>
        <w:t xml:space="preserve">suqkEtaq iti# su - kEta#H | </w:t>
      </w:r>
    </w:p>
    <w:p w:rsidR="00085DE2" w:rsidRDefault="00084A7C">
      <w:r>
        <w:t>16)</w:t>
      </w:r>
      <w:r>
        <w:tab/>
        <w:t>1.1.10.2(15)-  dhAq4tuH | caq |</w:t>
      </w:r>
    </w:p>
    <w:p w:rsidR="00085DE2" w:rsidRDefault="00084A7C">
      <w:r>
        <w:t xml:space="preserve">dhAq4tuSca# ca dhAq4tur dhAq4tuSca# | </w:t>
      </w:r>
    </w:p>
    <w:p w:rsidR="00085DE2" w:rsidRDefault="00084A7C">
      <w:r>
        <w:t>17)</w:t>
      </w:r>
      <w:r>
        <w:tab/>
        <w:t>1.1.10.2(16)-  caq | yOnau$ |</w:t>
      </w:r>
    </w:p>
    <w:p w:rsidR="00085DE2" w:rsidRDefault="00084A7C">
      <w:r>
        <w:t xml:space="preserve">caq yOnauq yOnau# ca caq yOnau$ | </w:t>
      </w:r>
    </w:p>
    <w:p w:rsidR="00085DE2" w:rsidRDefault="00084A7C">
      <w:r>
        <w:t>18)</w:t>
      </w:r>
      <w:r>
        <w:tab/>
        <w:t>1.1.10.2(17)-  yOnau$ | suqkRuqtasya# |</w:t>
      </w:r>
    </w:p>
    <w:p w:rsidR="00085DE2" w:rsidRDefault="00084A7C">
      <w:r>
        <w:t xml:space="preserve">yOnau# sukRuqtasya# sukRuqtasyaq yOnauq yOnau# sukRuqtasya# | </w:t>
      </w:r>
    </w:p>
    <w:p w:rsidR="00085DE2" w:rsidRDefault="00084A7C">
      <w:r>
        <w:lastRenderedPageBreak/>
        <w:t>19)</w:t>
      </w:r>
      <w:r>
        <w:tab/>
        <w:t>1.1.10.2(18)-  suqkRuqtasya# | lOqkE |</w:t>
      </w:r>
    </w:p>
    <w:p w:rsidR="00085DE2" w:rsidRDefault="00084A7C">
      <w:r>
        <w:t xml:space="preserve">suqkRuqtasya# lOqkE lOqkE su#kRuqtasya# sukRuqtasya# lOqkE | </w:t>
      </w:r>
    </w:p>
    <w:p w:rsidR="00085DE2" w:rsidRDefault="00084A7C">
      <w:r>
        <w:t>20)</w:t>
      </w:r>
      <w:r>
        <w:tab/>
        <w:t>1.1.10.2(18)-  suqkRuqtasya# |</w:t>
      </w:r>
    </w:p>
    <w:p w:rsidR="00085DE2" w:rsidRDefault="00084A7C">
      <w:r>
        <w:t xml:space="preserve">suqkRuqtasyEti# su - kRuqtasya# | </w:t>
      </w:r>
    </w:p>
    <w:p w:rsidR="00085DE2" w:rsidRDefault="00084A7C">
      <w:r>
        <w:t>21)</w:t>
      </w:r>
      <w:r>
        <w:tab/>
        <w:t>1.1.10.2(19)-  lOqkE | syOqnam |</w:t>
      </w:r>
    </w:p>
    <w:p w:rsidR="00085DE2" w:rsidRDefault="00084A7C">
      <w:r>
        <w:t xml:space="preserve">lOqkE syOqna(gg) syOqnam ~MlOqkE lOqkE syOqnam | </w:t>
      </w:r>
    </w:p>
    <w:p w:rsidR="00085DE2" w:rsidRDefault="00084A7C">
      <w:r>
        <w:t>22)</w:t>
      </w:r>
      <w:r>
        <w:tab/>
        <w:t>1.1.10.2(20)-  syOqnam | mEq |</w:t>
      </w:r>
    </w:p>
    <w:p w:rsidR="00085DE2" w:rsidRDefault="00084A7C">
      <w:r>
        <w:t xml:space="preserve">syOqnam mE# mE syOqna(gg) syOqnam mE$ | </w:t>
      </w:r>
    </w:p>
    <w:p w:rsidR="00085DE2" w:rsidRDefault="00084A7C">
      <w:r>
        <w:t>23)</w:t>
      </w:r>
      <w:r>
        <w:tab/>
        <w:t>1.1.10.2(21)-  mEq | saqha |</w:t>
      </w:r>
    </w:p>
    <w:p w:rsidR="00085DE2" w:rsidRDefault="00084A7C">
      <w:r>
        <w:t xml:space="preserve">mEq saqha saqha mE# mE saqha | </w:t>
      </w:r>
    </w:p>
    <w:p w:rsidR="00085DE2" w:rsidRDefault="00084A7C">
      <w:r>
        <w:t>24)</w:t>
      </w:r>
      <w:r>
        <w:tab/>
        <w:t>1.1.10.2(22)-  saqha | patyA$ |</w:t>
      </w:r>
    </w:p>
    <w:p w:rsidR="00085DE2" w:rsidRDefault="00084A7C">
      <w:r>
        <w:t xml:space="preserve">saqha patyAq patyA# saqha saqha patyA$ | </w:t>
      </w:r>
    </w:p>
    <w:p w:rsidR="00085DE2" w:rsidRDefault="00084A7C">
      <w:r>
        <w:t>25)</w:t>
      </w:r>
      <w:r>
        <w:tab/>
        <w:t>1.1.10.2(23)-  patyA$ | kaqrOqmiq ||</w:t>
      </w:r>
    </w:p>
    <w:p w:rsidR="00085DE2" w:rsidRDefault="00084A7C">
      <w:r>
        <w:t xml:space="preserve">patyA# karOmi karOmiq patyAq patyA# karOmi | </w:t>
      </w:r>
    </w:p>
    <w:p w:rsidR="00085DE2" w:rsidRDefault="00084A7C">
      <w:r>
        <w:t>26)</w:t>
      </w:r>
      <w:r>
        <w:tab/>
        <w:t>1.1.10.2(24)-  kaqrOqmiq ||</w:t>
      </w:r>
    </w:p>
    <w:p w:rsidR="00085DE2" w:rsidRDefault="00084A7C">
      <w:r>
        <w:t xml:space="preserve">kaqrOqmIti# karOmi | </w:t>
      </w:r>
    </w:p>
    <w:p w:rsidR="00085DE2" w:rsidRDefault="00084A7C">
      <w:r>
        <w:t>27)</w:t>
      </w:r>
      <w:r>
        <w:tab/>
        <w:t>1.1.10.2(25)-  sam | Ayu#ShA |</w:t>
      </w:r>
    </w:p>
    <w:p w:rsidR="00085DE2" w:rsidRDefault="00084A7C">
      <w:r>
        <w:t xml:space="preserve">sam-AyuqShA &amp;&amp;yu#ShAq sa(gm) sam-Ayu#ShA | </w:t>
      </w:r>
    </w:p>
    <w:p w:rsidR="00085DE2" w:rsidRDefault="00084A7C">
      <w:r>
        <w:t>28)</w:t>
      </w:r>
      <w:r>
        <w:tab/>
        <w:t>1.1.10.2(26)-  Ayu#ShA | sam |</w:t>
      </w:r>
    </w:p>
    <w:p w:rsidR="00085DE2" w:rsidRDefault="00084A7C">
      <w:r>
        <w:t xml:space="preserve">Ayu#ShAq sa(gm) sam-AyuqShA &amp;&amp;yu#ShAq sam | </w:t>
      </w:r>
    </w:p>
    <w:p w:rsidR="00085DE2" w:rsidRDefault="00084A7C">
      <w:r>
        <w:t>29)</w:t>
      </w:r>
      <w:r>
        <w:tab/>
        <w:t>1.1.10.2(27)-  sam | praqjayA$ |</w:t>
      </w:r>
    </w:p>
    <w:p w:rsidR="00085DE2" w:rsidRDefault="00084A7C">
      <w:r>
        <w:t xml:space="preserve">sam praqjayA$ praqjayAq sa(gm) sam praqjayA$ | </w:t>
      </w:r>
    </w:p>
    <w:p w:rsidR="00085DE2" w:rsidRDefault="00084A7C">
      <w:r>
        <w:t>30)</w:t>
      </w:r>
      <w:r>
        <w:tab/>
        <w:t>1.1.10.2(28)-  praqjayA$ | sam |</w:t>
      </w:r>
    </w:p>
    <w:p w:rsidR="00085DE2" w:rsidRDefault="00084A7C">
      <w:r>
        <w:t xml:space="preserve">praqjayAq sa(gm) sam praqjayA$ praqjayAq sam | </w:t>
      </w:r>
    </w:p>
    <w:p w:rsidR="00085DE2" w:rsidRDefault="00084A7C">
      <w:r>
        <w:t>31)</w:t>
      </w:r>
      <w:r>
        <w:tab/>
        <w:t>1.1.10.2(28)-  praqjayA$ |</w:t>
      </w:r>
    </w:p>
    <w:p w:rsidR="00085DE2" w:rsidRDefault="00084A7C">
      <w:r>
        <w:t xml:space="preserve">praqjayEti# pra - jayA$ | </w:t>
      </w:r>
    </w:p>
    <w:p w:rsidR="00085DE2" w:rsidRDefault="00084A7C">
      <w:r>
        <w:lastRenderedPageBreak/>
        <w:t>32)</w:t>
      </w:r>
      <w:r>
        <w:tab/>
        <w:t>1.1.10.2(29)-  sam | aqg3nEq |</w:t>
      </w:r>
    </w:p>
    <w:p w:rsidR="00085DE2" w:rsidRDefault="00084A7C">
      <w:r>
        <w:t xml:space="preserve">sam-a#g3nE &amp;g3nEq sa(gm) sam-a#g3nE | </w:t>
      </w:r>
    </w:p>
    <w:p w:rsidR="00085DE2" w:rsidRDefault="00084A7C">
      <w:r>
        <w:t>33)</w:t>
      </w:r>
      <w:r>
        <w:tab/>
        <w:t>1.1.10.2(30)-  aqg3nEq | varca#sA |</w:t>
      </w:r>
    </w:p>
    <w:p w:rsidR="00085DE2" w:rsidRDefault="00084A7C">
      <w:r>
        <w:t xml:space="preserve">aqg3nEq varca#sAq varca#sA &amp;g3nE &amp;g3nEq varca#sA | </w:t>
      </w:r>
    </w:p>
    <w:p w:rsidR="00085DE2" w:rsidRDefault="00084A7C">
      <w:r>
        <w:t>34)</w:t>
      </w:r>
      <w:r>
        <w:tab/>
        <w:t>1.1.10.2(31)-  varca#sA | puna#H ||</w:t>
      </w:r>
    </w:p>
    <w:p w:rsidR="00085DE2" w:rsidRDefault="00084A7C">
      <w:r>
        <w:t xml:space="preserve">varca#sAq punaqH punaqr varca#sAq varca#sAq puna#H | </w:t>
      </w:r>
    </w:p>
    <w:p w:rsidR="00085DE2" w:rsidRDefault="00084A7C">
      <w:r>
        <w:t>35)</w:t>
      </w:r>
      <w:r>
        <w:tab/>
        <w:t>1.1.10.2(32)-  puna#H || (P2S-8.8)</w:t>
      </w:r>
    </w:p>
    <w:p w:rsidR="00085DE2" w:rsidRDefault="00084A7C">
      <w:r>
        <w:t xml:space="preserve">punaqritiq puna#H | </w:t>
      </w:r>
    </w:p>
    <w:p w:rsidR="00085DE2" w:rsidRDefault="00084A7C">
      <w:r>
        <w:t>36)</w:t>
      </w:r>
      <w:r>
        <w:tab/>
        <w:t>1.1.10.2(33)-  sam | patnI$ |</w:t>
      </w:r>
    </w:p>
    <w:p w:rsidR="00085DE2" w:rsidRDefault="00084A7C">
      <w:r>
        <w:t xml:space="preserve">sam patnIq patnIq sa(gm) sam patnI$ | </w:t>
      </w:r>
    </w:p>
    <w:p w:rsidR="00085DE2" w:rsidRDefault="00084A7C">
      <w:r>
        <w:t>37)</w:t>
      </w:r>
      <w:r>
        <w:tab/>
        <w:t>1.1.10.2(34)-  patnI$ | patyA$ |</w:t>
      </w:r>
    </w:p>
    <w:p w:rsidR="00085DE2" w:rsidRDefault="00084A7C">
      <w:r>
        <w:t xml:space="preserve">patnIq patyAq patyAq patnIq patnIq patyA$ | </w:t>
      </w:r>
    </w:p>
    <w:p w:rsidR="00085DE2" w:rsidRDefault="00084A7C">
      <w:r>
        <w:t>38)</w:t>
      </w:r>
      <w:r>
        <w:tab/>
        <w:t>1.1.10.2(35)-  patyA$ | aqham |</w:t>
      </w:r>
    </w:p>
    <w:p w:rsidR="00085DE2" w:rsidRDefault="00084A7C">
      <w:r>
        <w:t xml:space="preserve">patyAq &amp;ham-aqham patyAq patyAq &amp;ham | </w:t>
      </w:r>
    </w:p>
    <w:p w:rsidR="00085DE2" w:rsidRDefault="00084A7C">
      <w:r>
        <w:t>39)</w:t>
      </w:r>
      <w:r>
        <w:tab/>
        <w:t>1.1.10.2(36)-  aqham | gaq3cCEq2 |</w:t>
      </w:r>
    </w:p>
    <w:p w:rsidR="00085DE2" w:rsidRDefault="00084A7C">
      <w:r>
        <w:t xml:space="preserve">aqham ga#3cCE2 ga3cCEq2 &amp;ham-aqham ga#3cCE2 | </w:t>
      </w:r>
    </w:p>
    <w:p w:rsidR="00085DE2" w:rsidRDefault="00084A7C">
      <w:r>
        <w:t>40)</w:t>
      </w:r>
      <w:r>
        <w:tab/>
        <w:t>1.1.10.2(37)-  gaq3cCEq2 | sam |</w:t>
      </w:r>
    </w:p>
    <w:p w:rsidR="00085DE2" w:rsidRDefault="00084A7C">
      <w:r>
        <w:t xml:space="preserve">gaq3cCEq2 sa(gm) sam ga#3cCE2 ga3cCEq2 sam | </w:t>
      </w:r>
    </w:p>
    <w:p w:rsidR="00085DE2" w:rsidRDefault="00084A7C">
      <w:r>
        <w:t>41)</w:t>
      </w:r>
      <w:r>
        <w:tab/>
        <w:t>1.1.10.2(38)-  sam | AqtmA |</w:t>
      </w:r>
    </w:p>
    <w:p w:rsidR="00085DE2" w:rsidRDefault="00084A7C">
      <w:r>
        <w:t xml:space="preserve">sam-AqtmA &amp;&amp;tmA sa(gm) sam-AqtmA | </w:t>
      </w:r>
    </w:p>
    <w:p w:rsidR="00085DE2" w:rsidRDefault="00084A7C">
      <w:r>
        <w:t>42)</w:t>
      </w:r>
      <w:r>
        <w:tab/>
        <w:t>1.1.10.2(39)-  AqtmA | taqnuvA$ |</w:t>
      </w:r>
    </w:p>
    <w:p w:rsidR="00085DE2" w:rsidRDefault="00084A7C">
      <w:r>
        <w:t xml:space="preserve">AqtmA taqnuvA# taqnuvAq &amp;&amp;tmA &amp;&amp;tmA taqnuvA$ | </w:t>
      </w:r>
    </w:p>
    <w:p w:rsidR="00085DE2" w:rsidRDefault="00084A7C">
      <w:r>
        <w:t>43)</w:t>
      </w:r>
      <w:r>
        <w:tab/>
        <w:t>1.1.10.2(40)-  taqnuvA$ | mama# ||</w:t>
      </w:r>
    </w:p>
    <w:p w:rsidR="00085DE2" w:rsidRDefault="00084A7C">
      <w:r>
        <w:t xml:space="preserve">taqnuvAq mamaq mama# taqnuvA# taqnuvAq mama# | </w:t>
      </w:r>
    </w:p>
    <w:p w:rsidR="00085DE2" w:rsidRDefault="00084A7C">
      <w:r>
        <w:t>44)</w:t>
      </w:r>
      <w:r>
        <w:tab/>
        <w:t>1.1.10.2(41)-  mama# ||</w:t>
      </w:r>
    </w:p>
    <w:p w:rsidR="00085DE2" w:rsidRDefault="00084A7C">
      <w:r>
        <w:t xml:space="preserve">mamEtiq mama# | </w:t>
      </w:r>
    </w:p>
    <w:p w:rsidR="00085DE2" w:rsidRDefault="00084A7C">
      <w:r>
        <w:lastRenderedPageBreak/>
        <w:t>45)</w:t>
      </w:r>
      <w:r>
        <w:tab/>
        <w:t>1.1.10.2(42)-  maqhIqnAm | paya#H |</w:t>
      </w:r>
    </w:p>
    <w:p w:rsidR="00085DE2" w:rsidRDefault="00084A7C">
      <w:r>
        <w:t xml:space="preserve">maqhIqnAm payaqH payO# mahIqnAm ma#hIqnAm paya#H | </w:t>
      </w:r>
    </w:p>
    <w:p w:rsidR="00085DE2" w:rsidRDefault="00084A7C">
      <w:r>
        <w:t>46)</w:t>
      </w:r>
      <w:r>
        <w:tab/>
        <w:t>1.1.10.2(43)-  paya#H | aqsiq |</w:t>
      </w:r>
    </w:p>
    <w:p w:rsidR="00085DE2" w:rsidRDefault="00084A7C">
      <w:r>
        <w:t xml:space="preserve">payO$ &amp;syasiq payaqH payO# &amp;si | </w:t>
      </w:r>
    </w:p>
    <w:p w:rsidR="00085DE2" w:rsidRDefault="00084A7C">
      <w:r>
        <w:t>47)</w:t>
      </w:r>
      <w:r>
        <w:tab/>
        <w:t>1.1.10.2(44)-  aqsiq | OSha#dhI4nAm |</w:t>
      </w:r>
    </w:p>
    <w:p w:rsidR="00085DE2" w:rsidRDefault="00084A7C">
      <w:r>
        <w:t xml:space="preserve">aqsyOSha#dhI4nAqm-OSha#dhI4nAm asyaqsyOSha#dhI4nAm | </w:t>
      </w:r>
    </w:p>
    <w:p w:rsidR="00085DE2" w:rsidRDefault="00084A7C">
      <w:r>
        <w:t>48)</w:t>
      </w:r>
      <w:r>
        <w:tab/>
        <w:t>1.1.10.2(45)-  OSha#dhI4nAm | rasa#H |</w:t>
      </w:r>
    </w:p>
    <w:p w:rsidR="00085DE2" w:rsidRDefault="00084A7C">
      <w:r>
        <w:t xml:space="preserve">OSha#dhI4nAq(gm)q rasOq rasaq OSha#dhI4nAqm-OSha#dhI4nAq(gm)q rasa#H | </w:t>
      </w:r>
    </w:p>
    <w:p w:rsidR="00085DE2" w:rsidRDefault="00084A7C">
      <w:r>
        <w:t>49)</w:t>
      </w:r>
      <w:r>
        <w:tab/>
        <w:t>1.1.10.2(46)-  rasa#H | tasya# |</w:t>
      </w:r>
    </w:p>
    <w:p w:rsidR="00085DE2" w:rsidRDefault="00084A7C">
      <w:r>
        <w:t xml:space="preserve">rasaqstasyaq tasyaq rasOq rasaqstasya# | </w:t>
      </w:r>
    </w:p>
    <w:p w:rsidR="00085DE2" w:rsidRDefault="00084A7C">
      <w:r>
        <w:t>50)</w:t>
      </w:r>
      <w:r>
        <w:tab/>
        <w:t>1.1.10.2(47)-  tasya# | tEq |</w:t>
      </w:r>
    </w:p>
    <w:p w:rsidR="00085DE2" w:rsidRDefault="00084A7C">
      <w:r>
        <w:t xml:space="preserve">tasya# tE tEq tasyaq tasya# tE | </w:t>
      </w:r>
    </w:p>
    <w:p w:rsidR="00085DE2" w:rsidRDefault="00084A7C">
      <w:r>
        <w:t>51)</w:t>
      </w:r>
      <w:r>
        <w:tab/>
        <w:t>1.1.10.2(48)-  tEq | akShI#yamANasya |</w:t>
      </w:r>
    </w:p>
    <w:p w:rsidR="00085DE2" w:rsidRDefault="00084A7C">
      <w:r>
        <w:t xml:space="preserve">tE &amp;kShI#yamANaqsyAkShI#yamANasya tEq tE &amp;kShI#yamANasya | </w:t>
      </w:r>
    </w:p>
    <w:p w:rsidR="00085DE2" w:rsidRDefault="00084A7C">
      <w:r>
        <w:t>52)</w:t>
      </w:r>
      <w:r>
        <w:tab/>
        <w:t>1.1.10.2(49)-  akShI#yamANasya | niH |</w:t>
      </w:r>
    </w:p>
    <w:p w:rsidR="00085DE2" w:rsidRDefault="00084A7C">
      <w:r>
        <w:t xml:space="preserve">akShI#yamANasyaq nir NirakShI#yamANaqsyAkShI#yamANasyaq niH | </w:t>
      </w:r>
    </w:p>
    <w:p w:rsidR="00085DE2" w:rsidRDefault="00084A7C">
      <w:r>
        <w:t>53)</w:t>
      </w:r>
      <w:r>
        <w:tab/>
        <w:t>1.1.10.2(50)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:rsidR="00085DE2" w:rsidRDefault="00084A7C">
      <w:r>
        <w:t xml:space="preserve">nir va#pAmi vapAmiq nir Nir va#pAmi | </w:t>
      </w:r>
    </w:p>
    <w:p w:rsidR="00085DE2" w:rsidRDefault="00084A7C">
      <w:r>
        <w:t>1)</w:t>
      </w:r>
      <w:r>
        <w:tab/>
        <w:t>1.1.10.3(1)-  vaqpAqmiq | maqhIqnAm |</w:t>
      </w:r>
    </w:p>
    <w:p w:rsidR="00085DE2" w:rsidRDefault="00084A7C">
      <w:r>
        <w:t xml:space="preserve">vaqpAqmiq maqhIqnAm ma#hIqnAM ~Mva#pAmi vapAmi mahIqnAm | </w:t>
      </w:r>
    </w:p>
    <w:p w:rsidR="00085DE2" w:rsidRDefault="00084A7C">
      <w:r>
        <w:t>2)</w:t>
      </w:r>
      <w:r>
        <w:tab/>
        <w:t>1.1.10.3(2)-  maqhIqnAm | paya#H |</w:t>
      </w:r>
    </w:p>
    <w:p w:rsidR="00085DE2" w:rsidRDefault="00084A7C">
      <w:r>
        <w:t xml:space="preserve">maqhIqnAm payaqH payO# mahIqnAm ma#hIqnAm paya#H | </w:t>
      </w:r>
    </w:p>
    <w:p w:rsidR="00085DE2" w:rsidRDefault="00084A7C">
      <w:r>
        <w:t>3)</w:t>
      </w:r>
      <w:r>
        <w:tab/>
        <w:t>1.1.10.3(3)-  paya#H | aqsiq |</w:t>
      </w:r>
    </w:p>
    <w:p w:rsidR="00085DE2" w:rsidRDefault="00084A7C">
      <w:r>
        <w:t xml:space="preserve">payO$ &amp;syasiq payaqH payO# &amp;si | </w:t>
      </w:r>
    </w:p>
    <w:p w:rsidR="00085DE2" w:rsidRDefault="00084A7C">
      <w:r>
        <w:t>4)</w:t>
      </w:r>
      <w:r>
        <w:tab/>
        <w:t>1.1.10.3(4)-  aqsiq | OSha#dhI4nAm |</w:t>
      </w:r>
    </w:p>
    <w:p w:rsidR="00085DE2" w:rsidRDefault="00084A7C">
      <w:r>
        <w:t xml:space="preserve">aqsyOSha#dhI4nAqm-OSha#dhI4nAm asyaqsyOSha#dhI4nAm | </w:t>
      </w:r>
    </w:p>
    <w:p w:rsidR="00085DE2" w:rsidRDefault="00084A7C">
      <w:r>
        <w:lastRenderedPageBreak/>
        <w:t>5)</w:t>
      </w:r>
      <w:r>
        <w:tab/>
        <w:t>1.1.10.3(5)-  OSha#dhI4nAm | rasa#H |</w:t>
      </w:r>
    </w:p>
    <w:p w:rsidR="00085DE2" w:rsidRDefault="00084A7C">
      <w:r>
        <w:t xml:space="preserve">OSha#dhI4nAq(gm)q rasOq rasaq OSha#dhI4nAqm-OSha#dhI4nAq(gm)q rasa#H | </w:t>
      </w:r>
    </w:p>
    <w:p w:rsidR="00085DE2" w:rsidRDefault="00084A7C">
      <w:r>
        <w:t>6)</w:t>
      </w:r>
      <w:r>
        <w:tab/>
        <w:t>1.1.10.3(6)-  rasa#H | ada#3b3dhE4na |</w:t>
      </w:r>
    </w:p>
    <w:p w:rsidR="00085DE2" w:rsidRDefault="00084A7C">
      <w:r>
        <w:t xml:space="preserve">rasO &amp;da#3b3dhEq4nAda#3b3dhE4naq rasOq rasO &amp;da#3b3dhE4na | </w:t>
      </w:r>
    </w:p>
    <w:p w:rsidR="00085DE2" w:rsidRDefault="00084A7C">
      <w:r>
        <w:t>7)</w:t>
      </w:r>
      <w:r>
        <w:tab/>
        <w:t>1.1.10.3(7)-  ada#3b3dhE4na | tvAq |</w:t>
      </w:r>
    </w:p>
    <w:p w:rsidR="00085DE2" w:rsidRDefault="00084A7C">
      <w:r>
        <w:t xml:space="preserve">ada#3b3dhE4na tvAq tvA &amp;da#3b3dhEq4nAda#3b3dhE4na tvA | </w:t>
      </w:r>
    </w:p>
    <w:p w:rsidR="00085DE2" w:rsidRDefault="00084A7C">
      <w:r>
        <w:t>8)</w:t>
      </w:r>
      <w:r>
        <w:tab/>
        <w:t>1.1.10.3(8)-  tvAq | cakShu#ShA |</w:t>
      </w:r>
    </w:p>
    <w:p w:rsidR="00085DE2" w:rsidRDefault="00084A7C">
      <w:r>
        <w:t xml:space="preserve">tvAq cakShu#ShAq cakShu#ShA tvA tvAq cakShu#ShA | </w:t>
      </w:r>
    </w:p>
    <w:p w:rsidR="00085DE2" w:rsidRDefault="00084A7C">
      <w:r>
        <w:t>9)</w:t>
      </w:r>
      <w:r>
        <w:tab/>
        <w:t>1.1.10.3(9)-  cakShu#ShA | ava# | (G4S-1.1-25)</w:t>
      </w:r>
    </w:p>
    <w:p w:rsidR="00085DE2" w:rsidRDefault="00084A7C">
      <w:r>
        <w:t xml:space="preserve">cakShuqShA &amp;vAvaq cakShu#ShAq cakShuqShA &amp;va# | </w:t>
      </w:r>
    </w:p>
    <w:p w:rsidR="00085DE2" w:rsidRDefault="00084A7C">
      <w:r>
        <w:t>10)</w:t>
      </w:r>
      <w:r>
        <w:tab/>
        <w:t>1.1.10.3(10)-  ava# | IqkShEq | (G4S-1.1-25)</w:t>
      </w:r>
    </w:p>
    <w:p w:rsidR="00085DE2" w:rsidRDefault="00084A7C">
      <w:r>
        <w:t xml:space="preserve">avE$kSha IqkShE &amp;vAvE$kShE | </w:t>
      </w:r>
    </w:p>
    <w:p w:rsidR="00085DE2" w:rsidRDefault="00084A7C">
      <w:r>
        <w:t>11)</w:t>
      </w:r>
      <w:r>
        <w:tab/>
        <w:t>1.1.10.3(11)-  IqkShEq | suqpraqjAqstvAya# | (G4S-1.1-25)</w:t>
      </w:r>
    </w:p>
    <w:p w:rsidR="00085DE2" w:rsidRDefault="00084A7C">
      <w:r>
        <w:t xml:space="preserve">IqkShEq suqpraqjAqstvAya# suprajAqstvAyE$kSha IkShE suprajAqstvAya# | </w:t>
      </w:r>
    </w:p>
    <w:p w:rsidR="00085DE2" w:rsidRDefault="00084A7C">
      <w:r>
        <w:t>12)</w:t>
      </w:r>
      <w:r>
        <w:tab/>
        <w:t>1.1.10.3(12)-  suqpraqjAqstvAya# | tEja#H | (G4S-1.1-25)</w:t>
      </w:r>
    </w:p>
    <w:p w:rsidR="00085DE2" w:rsidRDefault="00084A7C">
      <w:r>
        <w:t xml:space="preserve">suqpraqjAqstvAyaq tEjaqstEja#H suprajAqstvAya# suprajAqstvAyaq tEja#H | </w:t>
      </w:r>
    </w:p>
    <w:p w:rsidR="00085DE2" w:rsidRDefault="00084A7C">
      <w:r>
        <w:t>13)</w:t>
      </w:r>
      <w:r>
        <w:tab/>
        <w:t>1.1.10.3(12)-  suqpraqjAqstvAya# | (G4S-1.1-25)</w:t>
      </w:r>
    </w:p>
    <w:p w:rsidR="00085DE2" w:rsidRDefault="00084A7C">
      <w:r>
        <w:t xml:space="preserve">suqpraqjAqstvAyEti# suprajAH - tvAya# | </w:t>
      </w:r>
    </w:p>
    <w:p w:rsidR="00085DE2" w:rsidRDefault="00084A7C">
      <w:r>
        <w:t>14)</w:t>
      </w:r>
      <w:r>
        <w:tab/>
        <w:t>1.1.10.3(13)-  tEja#H | aqsiq | (G4S-1.1-25)</w:t>
      </w:r>
    </w:p>
    <w:p w:rsidR="00085DE2" w:rsidRDefault="00084A7C">
      <w:r>
        <w:t xml:space="preserve">tEjO$ &amp;syasiq tEjaqstEjO# &amp;si | </w:t>
      </w:r>
    </w:p>
    <w:p w:rsidR="00085DE2" w:rsidRDefault="00084A7C">
      <w:r>
        <w:t>15)</w:t>
      </w:r>
      <w:r>
        <w:tab/>
        <w:t>1.1.10.3(14)-  aqsiq | tEja#H | (G4S-1.1-25)</w:t>
      </w:r>
    </w:p>
    <w:p w:rsidR="00085DE2" w:rsidRDefault="00084A7C">
      <w:r>
        <w:t xml:space="preserve">aqsiq tEjaqstEjO$ &amp;syasiq tEja#H | </w:t>
      </w:r>
    </w:p>
    <w:p w:rsidR="00085DE2" w:rsidRDefault="00084A7C">
      <w:r>
        <w:t>16)</w:t>
      </w:r>
      <w:r>
        <w:tab/>
        <w:t>1.1.10.3(15)-  tEja#H | anu# | (G4S-1.1-25)</w:t>
      </w:r>
    </w:p>
    <w:p w:rsidR="00085DE2" w:rsidRDefault="00084A7C">
      <w:r>
        <w:t xml:space="preserve">tEjO &amp;nvanuq tEjaqstEjO &amp;nu# | </w:t>
      </w:r>
    </w:p>
    <w:p w:rsidR="00085DE2" w:rsidRDefault="00084A7C">
      <w:r>
        <w:t>17)</w:t>
      </w:r>
      <w:r>
        <w:tab/>
        <w:t>1.1.10.3(16)-  anu# | pra | (P2S-7-5,G4S-1.1-25)</w:t>
      </w:r>
    </w:p>
    <w:p w:rsidR="00085DE2" w:rsidRDefault="00084A7C">
      <w:r>
        <w:t xml:space="preserve">anuq pra prANvanuq pra | </w:t>
      </w:r>
    </w:p>
    <w:p w:rsidR="00085DE2" w:rsidRDefault="00084A7C">
      <w:r>
        <w:lastRenderedPageBreak/>
        <w:t>18)</w:t>
      </w:r>
      <w:r>
        <w:tab/>
        <w:t>1.1.10.3(17)-  pra | iqhiq | (P2S-7-5,G4S-1.1-25)</w:t>
      </w:r>
    </w:p>
    <w:p w:rsidR="00085DE2" w:rsidRDefault="00084A7C">
      <w:r>
        <w:t xml:space="preserve">prE hI#hiq pra prE hi# | </w:t>
      </w:r>
    </w:p>
    <w:p w:rsidR="00085DE2" w:rsidRDefault="00084A7C">
      <w:r>
        <w:t>19)</w:t>
      </w:r>
      <w:r>
        <w:tab/>
        <w:t>1.1.10.3(18)-  iqhiq | aqg3niH | (G4S-1.1-25)</w:t>
      </w:r>
    </w:p>
    <w:p w:rsidR="00085DE2" w:rsidRDefault="00084A7C">
      <w:r>
        <w:t xml:space="preserve">iqhyaqg3niraqg3niri#hIhyaqg3niH | </w:t>
      </w:r>
    </w:p>
    <w:p w:rsidR="00085DE2" w:rsidRDefault="00084A7C">
      <w:r>
        <w:t>20)</w:t>
      </w:r>
      <w:r>
        <w:tab/>
        <w:t>1.1.10.3(19)-  aqg3niH | tEq | (G4S-1.1-25)</w:t>
      </w:r>
    </w:p>
    <w:p w:rsidR="00085DE2" w:rsidRDefault="00084A7C">
      <w:r>
        <w:t xml:space="preserve">aqg3nistE# tEq &amp;g3niraqg3nistE$ | </w:t>
      </w:r>
    </w:p>
    <w:p w:rsidR="00085DE2" w:rsidRDefault="00084A7C">
      <w:r>
        <w:t>21)</w:t>
      </w:r>
      <w:r>
        <w:tab/>
        <w:t>1.1.10.3(20)-  tEq | tEja#H | (G4S-1.1-25)</w:t>
      </w:r>
    </w:p>
    <w:p w:rsidR="00085DE2" w:rsidRDefault="00084A7C">
      <w:r>
        <w:t xml:space="preserve">tEq tEjaqstEja#stE tEq tEja#H | </w:t>
      </w:r>
    </w:p>
    <w:p w:rsidR="00085DE2" w:rsidRDefault="00084A7C">
      <w:r>
        <w:t>22)</w:t>
      </w:r>
      <w:r>
        <w:tab/>
        <w:t>1.1.10.3(21)-  tEja#H | mA |</w:t>
      </w:r>
    </w:p>
    <w:p w:rsidR="00085DE2" w:rsidRDefault="00084A7C">
      <w:r>
        <w:t xml:space="preserve">tEjOq mA mA tEjaqstEjOq mA | </w:t>
      </w:r>
    </w:p>
    <w:p w:rsidR="00085DE2" w:rsidRDefault="00084A7C">
      <w:r>
        <w:t>23)</w:t>
      </w:r>
      <w:r>
        <w:tab/>
        <w:t>1.1.10.3(22)-  mA | vi |</w:t>
      </w:r>
    </w:p>
    <w:p w:rsidR="00085DE2" w:rsidRDefault="00084A7C">
      <w:r>
        <w:t xml:space="preserve">mA vi vi mA mA vi | </w:t>
      </w:r>
    </w:p>
    <w:p w:rsidR="00085DE2" w:rsidRDefault="00084A7C">
      <w:r>
        <w:t>24)</w:t>
      </w:r>
      <w:r>
        <w:tab/>
        <w:t>1.1.10.3(23)-  vi | naiqt |</w:t>
      </w:r>
    </w:p>
    <w:p w:rsidR="00085DE2" w:rsidRDefault="00084A7C">
      <w:r>
        <w:t xml:space="preserve">vi nai$n naiqd3 vi vi nai$t | </w:t>
      </w:r>
    </w:p>
    <w:p w:rsidR="00085DE2" w:rsidRDefault="00084A7C">
      <w:r>
        <w:t>25)</w:t>
      </w:r>
      <w:r>
        <w:tab/>
        <w:t>1.1.10.3(24)</w:t>
      </w:r>
      <w:proofErr w:type="gramStart"/>
      <w:r>
        <w:t>-  ~</w:t>
      </w:r>
      <w:proofErr w:type="spellStart"/>
      <w:proofErr w:type="gramEnd"/>
      <w:r>
        <w:t>naiqt</w:t>
      </w:r>
      <w:proofErr w:type="spellEnd"/>
      <w:r>
        <w:t xml:space="preserve"> | aqg3nEH |</w:t>
      </w:r>
    </w:p>
    <w:p w:rsidR="00085DE2" w:rsidRDefault="00084A7C">
      <w:r>
        <w:t xml:space="preserve">naiqdaq3g3nEraqg3nEr nai$n naidaq3g3nEH | </w:t>
      </w:r>
    </w:p>
    <w:p w:rsidR="00085DE2" w:rsidRDefault="00084A7C">
      <w:r>
        <w:t>26)</w:t>
      </w:r>
      <w:r>
        <w:tab/>
        <w:t>1.1.10.3(25)-  aqg3nEH | jiqhvA |</w:t>
      </w:r>
    </w:p>
    <w:p w:rsidR="00085DE2" w:rsidRDefault="00084A7C">
      <w:r>
        <w:t xml:space="preserve">aqg3nEr jiqhvA jiqhvA &amp;g3nEraqg3nEr jiqhvA | </w:t>
      </w:r>
    </w:p>
    <w:p w:rsidR="00085DE2" w:rsidRDefault="00084A7C">
      <w:r>
        <w:t>27)</w:t>
      </w:r>
      <w:r>
        <w:tab/>
        <w:t>1.1.10.3(26)-  jiqhvA | aqsiq |</w:t>
      </w:r>
    </w:p>
    <w:p w:rsidR="00085DE2" w:rsidRDefault="00084A7C">
      <w:r>
        <w:t xml:space="preserve">jiqhvA &amp;sya#si jiqhvA jiqhvA &amp;si# | </w:t>
      </w:r>
    </w:p>
    <w:p w:rsidR="00085DE2" w:rsidRDefault="00084A7C">
      <w:r>
        <w:t>28)</w:t>
      </w:r>
      <w:r>
        <w:tab/>
        <w:t>1.1.10.3(27)-  aqsiq | suqBU4H |</w:t>
      </w:r>
    </w:p>
    <w:p w:rsidR="00085DE2" w:rsidRDefault="00084A7C">
      <w:r>
        <w:t xml:space="preserve">aqsiq suqBU4H suqBU4ra#syasi suqBU4H | </w:t>
      </w:r>
    </w:p>
    <w:p w:rsidR="00085DE2" w:rsidRDefault="00084A7C">
      <w:r>
        <w:t>29)</w:t>
      </w:r>
      <w:r>
        <w:tab/>
        <w:t>1.1.10.3(28)-  suqBU4H | dEq3vAnA$m |</w:t>
      </w:r>
    </w:p>
    <w:p w:rsidR="00085DE2" w:rsidRDefault="00084A7C">
      <w:r>
        <w:t xml:space="preserve">suqBU4r dEq3vAnA$m dEq3vAnA(gm)# suqBU4H suqBU4r dEq3vAnA$m | </w:t>
      </w:r>
    </w:p>
    <w:p w:rsidR="00085DE2" w:rsidRDefault="00084A7C">
      <w:r>
        <w:t>30)</w:t>
      </w:r>
      <w:r>
        <w:tab/>
        <w:t>1.1.10.3(28)-  suqBU4H |</w:t>
      </w:r>
    </w:p>
    <w:p w:rsidR="00085DE2" w:rsidRDefault="00084A7C">
      <w:r>
        <w:t xml:space="preserve">suqBU4riti# su - BU4H | </w:t>
      </w:r>
    </w:p>
    <w:p w:rsidR="00085DE2" w:rsidRDefault="00084A7C">
      <w:r>
        <w:lastRenderedPageBreak/>
        <w:t>31)</w:t>
      </w:r>
      <w:r>
        <w:tab/>
        <w:t>1.1.10.3(29)-  dEq3vAnA$m | dhA4mnE#dhA4mnE |</w:t>
      </w:r>
    </w:p>
    <w:p w:rsidR="00085DE2" w:rsidRDefault="00084A7C">
      <w:r>
        <w:t xml:space="preserve">dEq3vAnAqm dhA4mnE#dhA4mnEq dhA4mnE#dhA4mnE dEq3vAnA$m dEq3vAnAqm dhA4mnE#dhA4mnE | </w:t>
      </w:r>
    </w:p>
    <w:p w:rsidR="00085DE2" w:rsidRDefault="00084A7C">
      <w:r>
        <w:t>32)</w:t>
      </w:r>
      <w:r>
        <w:tab/>
        <w:t>1.1.10.3(30)-  dhA4mnE#dhA4mnE | dEq3vEB4ya#H |</w:t>
      </w:r>
    </w:p>
    <w:p w:rsidR="00085DE2" w:rsidRDefault="00084A7C">
      <w:r>
        <w:t xml:space="preserve">dhA4mnE#dhA4mnE dEq3vEB4yO# dEq3vEB4yOq dhA4mnE#dhA4mnEq dhA4mnE#dhA4mnE dEq3vEB4ya#H | </w:t>
      </w:r>
    </w:p>
    <w:p w:rsidR="00085DE2" w:rsidRDefault="00084A7C">
      <w:r>
        <w:t>33)</w:t>
      </w:r>
      <w:r>
        <w:tab/>
        <w:t>1.1.10.3(30)-  dhA4mnE#dhA4mnE |</w:t>
      </w:r>
    </w:p>
    <w:p w:rsidR="00085DE2" w:rsidRDefault="00084A7C">
      <w:r>
        <w:t xml:space="preserve">dhA4mnE#dhA4mnaq itiq dhA4mnE$ - dhAq4mnEq | </w:t>
      </w:r>
    </w:p>
    <w:p w:rsidR="00085DE2" w:rsidRDefault="00084A7C">
      <w:r>
        <w:t>34)</w:t>
      </w:r>
      <w:r>
        <w:tab/>
        <w:t>1.1.10.3(31)-  dEq3vEB4ya#H | yaju#ShEyajuShE |</w:t>
      </w:r>
    </w:p>
    <w:p w:rsidR="00085DE2" w:rsidRDefault="00084A7C">
      <w:r>
        <w:t xml:space="preserve">dEq3vEB4yOq yaju#ShEyajuShEq yaju#ShEyajuShE dEq3vEB4yO# dEq3vEB4yOq yaju#ShEyajuShE | </w:t>
      </w:r>
    </w:p>
    <w:p w:rsidR="00085DE2" w:rsidRDefault="00084A7C">
      <w:r>
        <w:t>35)</w:t>
      </w:r>
      <w:r>
        <w:tab/>
        <w:t>1.1.10.3(32)-  yaju#ShEyajuShE | Baq4vaq |</w:t>
      </w:r>
    </w:p>
    <w:p w:rsidR="00085DE2" w:rsidRDefault="00084A7C">
      <w:r>
        <w:t xml:space="preserve">yaju#ShEyajuShE Ba4va Ba4vaq yaju#ShEyajuShEq yaju#ShEyajuShE Ba4va | </w:t>
      </w:r>
    </w:p>
    <w:p w:rsidR="00085DE2" w:rsidRDefault="00084A7C">
      <w:r>
        <w:t>36)</w:t>
      </w:r>
      <w:r>
        <w:tab/>
        <w:t>1.1.10.3(32)-  yaju#ShEyajuShE |</w:t>
      </w:r>
    </w:p>
    <w:p w:rsidR="00085DE2" w:rsidRDefault="00084A7C">
      <w:r>
        <w:t xml:space="preserve">yaju#ShEyajuShaq itiq yaju#ShE - yaqjuqShEq | </w:t>
      </w:r>
    </w:p>
    <w:p w:rsidR="00085DE2" w:rsidRDefault="00084A7C">
      <w:r>
        <w:t>37)</w:t>
      </w:r>
      <w:r>
        <w:tab/>
        <w:t>1.1.10.3(33)-  Baq4vaq | Suqkram |</w:t>
      </w:r>
    </w:p>
    <w:p w:rsidR="00085DE2" w:rsidRDefault="00084A7C">
      <w:r>
        <w:t xml:space="preserve">Baq4vaq Suqkra(gm) Suqkram Ba#4va Ba4va Suqkram | </w:t>
      </w:r>
    </w:p>
    <w:p w:rsidR="00085DE2" w:rsidRDefault="00084A7C">
      <w:r>
        <w:t>38)</w:t>
      </w:r>
      <w:r>
        <w:tab/>
        <w:t>1.1.10.3(34)-  Suqkram | aqsiq |</w:t>
      </w:r>
    </w:p>
    <w:p w:rsidR="00085DE2" w:rsidRDefault="00084A7C">
      <w:r>
        <w:t xml:space="preserve">Suqkram-a#syasi Suqkra(gm) Suqkram-a#si | </w:t>
      </w:r>
    </w:p>
    <w:p w:rsidR="00085DE2" w:rsidRDefault="00084A7C">
      <w:r>
        <w:t>39)</w:t>
      </w:r>
      <w:r>
        <w:tab/>
        <w:t>1.1.10.3(35)-  aqsiq | jyOti#H |</w:t>
      </w:r>
    </w:p>
    <w:p w:rsidR="00085DE2" w:rsidRDefault="00084A7C">
      <w:r>
        <w:t xml:space="preserve">aqsiq jyOtiqr jyOti#rasyasiq jyOti#H | </w:t>
      </w:r>
    </w:p>
    <w:p w:rsidR="00085DE2" w:rsidRDefault="00084A7C">
      <w:r>
        <w:t>40)</w:t>
      </w:r>
      <w:r>
        <w:tab/>
        <w:t>1.1.10.3(36)-  jyOti#H | aqsiq |</w:t>
      </w:r>
    </w:p>
    <w:p w:rsidR="00085DE2" w:rsidRDefault="00084A7C">
      <w:r>
        <w:t xml:space="preserve">jyOti#rasyasiq jyOtiqr jyOti#rasi | </w:t>
      </w:r>
    </w:p>
    <w:p w:rsidR="00085DE2" w:rsidRDefault="00084A7C">
      <w:r>
        <w:t>41)</w:t>
      </w:r>
      <w:r>
        <w:tab/>
        <w:t>1.1.10.3(37)-  aqsiq | tEja#H |</w:t>
      </w:r>
    </w:p>
    <w:p w:rsidR="00085DE2" w:rsidRDefault="00084A7C">
      <w:r>
        <w:t xml:space="preserve">aqsiq tEjaqstEjO$ &amp;syasiq tEja#H | </w:t>
      </w:r>
    </w:p>
    <w:p w:rsidR="00085DE2" w:rsidRDefault="00084A7C">
      <w:r>
        <w:t>42)</w:t>
      </w:r>
      <w:r>
        <w:tab/>
        <w:t>1.1.10.3(38)-  tEja#H | aqsiq |</w:t>
      </w:r>
    </w:p>
    <w:p w:rsidR="00085DE2" w:rsidRDefault="00084A7C">
      <w:r>
        <w:t xml:space="preserve">tEjO$ &amp;syasiq tEjaqstEjO# &amp;si | </w:t>
      </w:r>
    </w:p>
    <w:p w:rsidR="00085DE2" w:rsidRDefault="00084A7C">
      <w:r>
        <w:lastRenderedPageBreak/>
        <w:t>43)</w:t>
      </w:r>
      <w:r>
        <w:tab/>
        <w:t>1.1.10.3(39)-  aqsiq | dEq3vaH |</w:t>
      </w:r>
    </w:p>
    <w:p w:rsidR="00085DE2" w:rsidRDefault="00084A7C">
      <w:r>
        <w:t xml:space="preserve">aqsiq dEq3vO dEq3vO$ &amp;syasi dEq3vaH | </w:t>
      </w:r>
    </w:p>
    <w:p w:rsidR="00085DE2" w:rsidRDefault="00084A7C">
      <w:r>
        <w:t>44)</w:t>
      </w:r>
      <w:r>
        <w:tab/>
        <w:t>1.1.10.3(40)-  dEq3vaH | vaqH |</w:t>
      </w:r>
    </w:p>
    <w:p w:rsidR="00085DE2" w:rsidRDefault="00084A7C">
      <w:r>
        <w:t xml:space="preserve">dEq3vO vO# vO dEq3vO dEq3vO va#H | </w:t>
      </w:r>
    </w:p>
    <w:p w:rsidR="00085DE2" w:rsidRDefault="00084A7C">
      <w:r>
        <w:t>45)</w:t>
      </w:r>
      <w:r>
        <w:tab/>
        <w:t>1.1.10.3(41)-  vaqH | saqviqtA |</w:t>
      </w:r>
    </w:p>
    <w:p w:rsidR="00085DE2" w:rsidRDefault="00084A7C">
      <w:r>
        <w:t xml:space="preserve">vaqH saqviqtA sa#viqtA vO# vaH saviqtA | </w:t>
      </w:r>
    </w:p>
    <w:p w:rsidR="00085DE2" w:rsidRDefault="00084A7C">
      <w:r>
        <w:t>46)</w:t>
      </w:r>
      <w:r>
        <w:tab/>
        <w:t>1.1.10.3(42)-  saqviqtA | ut |</w:t>
      </w:r>
    </w:p>
    <w:p w:rsidR="00085DE2" w:rsidRDefault="00084A7C">
      <w:r>
        <w:t xml:space="preserve">saqviqtOdu3th2 sa#viqtA sa#viqtOt | </w:t>
      </w:r>
    </w:p>
    <w:p w:rsidR="00085DE2" w:rsidRDefault="00084A7C">
      <w:r>
        <w:t>47)</w:t>
      </w:r>
      <w:r>
        <w:tab/>
        <w:t>1.1.10.3(43)-  ut | puqnAqtuq |</w:t>
      </w:r>
    </w:p>
    <w:p w:rsidR="00085DE2" w:rsidRDefault="00084A7C">
      <w:r>
        <w:t xml:space="preserve">ut pu#nAtu punAtU#du3t pu#nAtu | </w:t>
      </w:r>
    </w:p>
    <w:p w:rsidR="00085DE2" w:rsidRDefault="00084A7C">
      <w:r>
        <w:t>48)</w:t>
      </w:r>
      <w:r>
        <w:tab/>
        <w:t>1.1.10.3(44)-  puqnAqtuq | acCi#2d3rENa |</w:t>
      </w:r>
    </w:p>
    <w:p w:rsidR="00085DE2" w:rsidRDefault="00084A7C">
      <w:r>
        <w:t xml:space="preserve">puqnAqtvacCi#2d3rEqNAcCi#2d3rENa punAtu punAqtvacCi#2d3rENa | </w:t>
      </w:r>
    </w:p>
    <w:p w:rsidR="00085DE2" w:rsidRDefault="00084A7C">
      <w:r>
        <w:t>49)</w:t>
      </w:r>
      <w:r>
        <w:tab/>
        <w:t>1.1.10.3(45)-  acCi#2d3rENa | paqvitrE#Na |</w:t>
      </w:r>
    </w:p>
    <w:p w:rsidR="00085DE2" w:rsidRDefault="00084A7C">
      <w:r>
        <w:t xml:space="preserve">acCi#2d3rENa paqvitrE#Na paqvitrEqNAcCi#2d3rEqNAcCi#2d3rENa paqvitrE#Na | </w:t>
      </w:r>
    </w:p>
    <w:p w:rsidR="00085DE2" w:rsidRDefault="00084A7C">
      <w:r>
        <w:t>50)</w:t>
      </w:r>
      <w:r>
        <w:tab/>
        <w:t>1.1.10.3(46)-  paqvitrE#Na | vasO$H |</w:t>
      </w:r>
    </w:p>
    <w:p w:rsidR="00085DE2" w:rsidRDefault="00084A7C">
      <w:r>
        <w:t xml:space="preserve">paqvitrE#Naq vasOqr vasO$H paqvitrE#Na paqvitrE#Naq vasO$H | </w:t>
      </w:r>
    </w:p>
    <w:p w:rsidR="00085DE2" w:rsidRDefault="00084A7C">
      <w:r>
        <w:t>51)</w:t>
      </w:r>
      <w:r>
        <w:tab/>
        <w:t>1.1.10.3(47)-  vasO$H | sUrya#sya |</w:t>
      </w:r>
    </w:p>
    <w:p w:rsidR="00085DE2" w:rsidRDefault="00084A7C">
      <w:r>
        <w:t xml:space="preserve">vasOqH sUrya#syaq sUrya#syaq vasOqr vasOqH sUrya#sya | </w:t>
      </w:r>
    </w:p>
    <w:p w:rsidR="00085DE2" w:rsidRDefault="00084A7C">
      <w:r>
        <w:t>52)</w:t>
      </w:r>
      <w:r>
        <w:tab/>
        <w:t>1.1.10.3(48)-  sUrya#sya | raqSmiBi#4H |</w:t>
      </w:r>
    </w:p>
    <w:p w:rsidR="00085DE2" w:rsidRDefault="00084A7C">
      <w:r>
        <w:t xml:space="preserve">sUrya#sya raqSmiBI#4 raqSmiBiq4H sUrya#syaq sUrya#sya raqSmiBi#4H | </w:t>
      </w:r>
    </w:p>
    <w:p w:rsidR="00085DE2" w:rsidRDefault="00084A7C">
      <w:r>
        <w:t>53)</w:t>
      </w:r>
      <w:r>
        <w:tab/>
        <w:t>1.1.10.3(49)-  raqSmiBi#4H | Suqkram |</w:t>
      </w:r>
    </w:p>
    <w:p w:rsidR="00085DE2" w:rsidRDefault="00084A7C">
      <w:r>
        <w:t xml:space="preserve">raqSmiBi#4H Suqkra(gm) Suqkra(gm) raqSmiBI#4 raqSmiBi#4H Suqkram | </w:t>
      </w:r>
    </w:p>
    <w:p w:rsidR="00085DE2" w:rsidRDefault="00084A7C">
      <w:r>
        <w:t>54)</w:t>
      </w:r>
      <w:r>
        <w:tab/>
        <w:t>1.1.10.3(49)-  raqSmiBi#4H |</w:t>
      </w:r>
    </w:p>
    <w:p w:rsidR="00085DE2" w:rsidRDefault="00084A7C">
      <w:r>
        <w:t xml:space="preserve">raqSmiBiq4riti# raqSmi - Biq4H | </w:t>
      </w:r>
    </w:p>
    <w:p w:rsidR="00085DE2" w:rsidRDefault="00084A7C">
      <w:r>
        <w:t>55)</w:t>
      </w:r>
      <w:r>
        <w:tab/>
        <w:t>1.1.10.3(50)-  Suqkram | tvAq |</w:t>
      </w:r>
    </w:p>
    <w:p w:rsidR="00085DE2" w:rsidRDefault="00084A7C">
      <w:r>
        <w:t xml:space="preserve">Suqkram tvA$ tvA Suqkra(gm) Suqkram tvA$ | </w:t>
      </w:r>
    </w:p>
    <w:p w:rsidR="00085DE2" w:rsidRDefault="00084A7C">
      <w:r>
        <w:lastRenderedPageBreak/>
        <w:t>56)</w:t>
      </w:r>
      <w:r>
        <w:tab/>
        <w:t>1.1.10.3(51)-  tvAq | SuqkrAyA$m |</w:t>
      </w:r>
    </w:p>
    <w:p w:rsidR="00085DE2" w:rsidRDefault="00084A7C">
      <w:r>
        <w:t xml:space="preserve">tvAq SuqkrAyA(gm)# SuqkrAyA$m tvA tvA SuqkrAyA$m | </w:t>
      </w:r>
    </w:p>
    <w:p w:rsidR="00085DE2" w:rsidRDefault="00084A7C">
      <w:r>
        <w:t>57)</w:t>
      </w:r>
      <w:r>
        <w:tab/>
        <w:t>1.1.10.3(52)-  SuqkrAyA$m | dhA4mnE#dhA4mnE |</w:t>
      </w:r>
    </w:p>
    <w:p w:rsidR="00085DE2" w:rsidRDefault="00084A7C">
      <w:r>
        <w:t xml:space="preserve">SuqkrAyAqm dhA4mnE#dhA4mnEq dhA4mnE#dhA4mnE SuqkrAyA(gm)# SuqkrAyAqm dhA4mnE#dhA4mnE | </w:t>
      </w:r>
    </w:p>
    <w:p w:rsidR="00085DE2" w:rsidRDefault="00084A7C">
      <w:r>
        <w:t>58)</w:t>
      </w:r>
      <w:r>
        <w:tab/>
        <w:t>1.1.10.3(53)-  dhA4mnE#dhA4mnE | dEq3vEB4ya#H |</w:t>
      </w:r>
    </w:p>
    <w:p w:rsidR="00085DE2" w:rsidRDefault="00084A7C">
      <w:r>
        <w:t xml:space="preserve">dhA4mnE#dhA4mnE dEq3vEB4yO# dEq3vEB4yOq dhA4mnE#dhA4mnEq dhA4mnE#dhA4mnE dEq3vEB4ya#H | </w:t>
      </w:r>
    </w:p>
    <w:p w:rsidR="00085DE2" w:rsidRDefault="00084A7C">
      <w:r>
        <w:t>59)</w:t>
      </w:r>
      <w:r>
        <w:tab/>
        <w:t>1.1.10.3(53)-  dhA4mnE#dhA4mnE |</w:t>
      </w:r>
    </w:p>
    <w:p w:rsidR="00085DE2" w:rsidRDefault="00084A7C">
      <w:r>
        <w:t xml:space="preserve">dhA4mnE#dhA4mnaq itiq dhA4mnE$ - dhAq4mnEq | </w:t>
      </w:r>
    </w:p>
    <w:p w:rsidR="00085DE2" w:rsidRDefault="00084A7C">
      <w:r>
        <w:t>60)</w:t>
      </w:r>
      <w:r>
        <w:tab/>
        <w:t>1.1.10.3(54)-  dEq3vEB4ya#H | yaju#ShEyajuShE |</w:t>
      </w:r>
    </w:p>
    <w:p w:rsidR="00085DE2" w:rsidRDefault="00084A7C">
      <w:r>
        <w:t xml:space="preserve">dEq3vEB4yOq yaju#ShEyajuShEq yaju#ShEyajuShE dEq3vEB4yO# dEq3vEB4yOq yaju#ShEyajuShE | </w:t>
      </w:r>
    </w:p>
    <w:p w:rsidR="00085DE2" w:rsidRDefault="00084A7C">
      <w:r>
        <w:t>61)</w:t>
      </w:r>
      <w:r>
        <w:tab/>
        <w:t>1.1.10.3(55)-  yaju#ShEyajuShE | g3RuqhNAqmiq |</w:t>
      </w:r>
    </w:p>
    <w:p w:rsidR="00085DE2" w:rsidRDefault="00084A7C">
      <w:r>
        <w:t xml:space="preserve">yaju#ShEyajuShE g3RuhNAmi g3RuhNAmiq yaju#ShEyajuShEq yaju#ShEyajuShE g3RuhNAmi | </w:t>
      </w:r>
    </w:p>
    <w:p w:rsidR="00085DE2" w:rsidRDefault="00084A7C">
      <w:r>
        <w:t>62)</w:t>
      </w:r>
      <w:r>
        <w:tab/>
        <w:t>1.1.10.3(55)-  yaju#ShEyajuShE |</w:t>
      </w:r>
    </w:p>
    <w:p w:rsidR="00085DE2" w:rsidRDefault="00084A7C">
      <w:r>
        <w:t xml:space="preserve">yaju#ShEyajuShaq itiq yaju#ShE - yaqjuqShEq | </w:t>
      </w:r>
    </w:p>
    <w:p w:rsidR="00085DE2" w:rsidRDefault="00084A7C">
      <w:r>
        <w:t>63)</w:t>
      </w:r>
      <w:r>
        <w:tab/>
        <w:t>1.1.10.3(56)-  g3RuqhNAqmiq | jyOti#H |</w:t>
      </w:r>
    </w:p>
    <w:p w:rsidR="00085DE2" w:rsidRDefault="00084A7C">
      <w:r>
        <w:t xml:space="preserve">g3RuqhNAqmiq jyOtiqr jyOti#r g3RuhNAmi g3RuhNAmiq jyOti#H | </w:t>
      </w:r>
    </w:p>
    <w:p w:rsidR="00085DE2" w:rsidRDefault="00084A7C">
      <w:r>
        <w:t>64)</w:t>
      </w:r>
      <w:r>
        <w:tab/>
        <w:t>1.1.10.3(57)-  jyOti#H | tvAq |</w:t>
      </w:r>
    </w:p>
    <w:p w:rsidR="00085DE2" w:rsidRDefault="00084A7C">
      <w:r>
        <w:t xml:space="preserve">jyOti#stvA tvAq jyOtiqr jyOti#stvA | </w:t>
      </w:r>
    </w:p>
    <w:p w:rsidR="00085DE2" w:rsidRDefault="00084A7C">
      <w:r>
        <w:t>65)</w:t>
      </w:r>
      <w:r>
        <w:tab/>
        <w:t>1.1.10.3(58)-  tvAq | jyOti#Shi |</w:t>
      </w:r>
    </w:p>
    <w:p w:rsidR="00085DE2" w:rsidRDefault="00084A7C">
      <w:r>
        <w:t xml:space="preserve">tvAq jyOti#Shiq jyOti#Shi tvA tvAq jyOti#Shi | </w:t>
      </w:r>
    </w:p>
    <w:p w:rsidR="00085DE2" w:rsidRDefault="00084A7C">
      <w:r>
        <w:t>66)</w:t>
      </w:r>
      <w:r>
        <w:tab/>
        <w:t>1.1.10.3(59)-  jyOti#Shi | aqrciH |</w:t>
      </w:r>
    </w:p>
    <w:p w:rsidR="00085DE2" w:rsidRDefault="00084A7C">
      <w:r>
        <w:t xml:space="preserve">jyOti#Shyaqrciraqrcir jyOti#Shiq jyOti#ShyaqrciH | </w:t>
      </w:r>
    </w:p>
    <w:p w:rsidR="00085DE2" w:rsidRDefault="00084A7C">
      <w:r>
        <w:t>67)</w:t>
      </w:r>
      <w:r>
        <w:tab/>
        <w:t>1.1.10.3(60)-  aqrciH | tvAq |</w:t>
      </w:r>
    </w:p>
    <w:p w:rsidR="00085DE2" w:rsidRDefault="00084A7C">
      <w:r>
        <w:t xml:space="preserve">aqrcistvA$ tvAq &amp;rciraqrcistvA$ | </w:t>
      </w:r>
    </w:p>
    <w:p w:rsidR="00085DE2" w:rsidRDefault="00084A7C">
      <w:r>
        <w:lastRenderedPageBreak/>
        <w:t>68)</w:t>
      </w:r>
      <w:r>
        <w:tab/>
        <w:t>1.1.10.3(61)-  tvAq | aqrciShi# |</w:t>
      </w:r>
    </w:p>
    <w:p w:rsidR="00085DE2" w:rsidRDefault="00084A7C">
      <w:r>
        <w:t xml:space="preserve">tvAq &amp;rciShyaqrciShi# tvA tvAq &amp;rciShi# | </w:t>
      </w:r>
    </w:p>
    <w:p w:rsidR="00085DE2" w:rsidRDefault="00084A7C">
      <w:r>
        <w:t>69)</w:t>
      </w:r>
      <w:r>
        <w:tab/>
        <w:t>1.1.10.3(62)-  aqrciShi# | dhA4mnE#dhA4mnE |</w:t>
      </w:r>
    </w:p>
    <w:p w:rsidR="00085DE2" w:rsidRDefault="00084A7C">
      <w:r>
        <w:t xml:space="preserve">aqrciShiq dhA4mnE#dhA4mnEq dhA4mnE#dhA4mnEq &amp;rciShyaqrciShiq dhA4mnE#dhA4mnE | </w:t>
      </w:r>
    </w:p>
    <w:p w:rsidR="00085DE2" w:rsidRDefault="00084A7C">
      <w:r>
        <w:t>70)</w:t>
      </w:r>
      <w:r>
        <w:tab/>
        <w:t>1.1.10.3(63)-  dhA4mnE#dhA4mnE | dEq3vEB4ya#H |</w:t>
      </w:r>
    </w:p>
    <w:p w:rsidR="00085DE2" w:rsidRDefault="00084A7C">
      <w:r>
        <w:t xml:space="preserve">dhA4mnE#dhA4mnE dEq3vEB4yO# dEq3vEB4yOq dhA4mnE#dhA4mnEq dhA4mnE#dhA4mnE dEq3vEB4ya#H | </w:t>
      </w:r>
    </w:p>
    <w:p w:rsidR="00085DE2" w:rsidRDefault="00084A7C">
      <w:r>
        <w:t>71)</w:t>
      </w:r>
      <w:r>
        <w:tab/>
        <w:t>1.1.10.3(63)-  dhA4mnE#dhA4mnE |</w:t>
      </w:r>
    </w:p>
    <w:p w:rsidR="00085DE2" w:rsidRDefault="00084A7C">
      <w:r>
        <w:t xml:space="preserve">dhA4mnE#dhA4mnaq itiq dhA4mnE$ - dhAq4mnEq | </w:t>
      </w:r>
    </w:p>
    <w:p w:rsidR="00085DE2" w:rsidRDefault="00084A7C">
      <w:r>
        <w:t>72)</w:t>
      </w:r>
      <w:r>
        <w:tab/>
        <w:t>1.1.10.3(64)-  dEq3vEB4ya#H | yaju#ShEyajuShE |</w:t>
      </w:r>
    </w:p>
    <w:p w:rsidR="00085DE2" w:rsidRDefault="00084A7C">
      <w:r>
        <w:t xml:space="preserve">dEq3vEB4yOq yaju#ShEyajuShEq yaju#ShEyajuShE dEq3vEB4yO# dEq3vEB4yOq yaju#ShEyajuShE | </w:t>
      </w:r>
    </w:p>
    <w:p w:rsidR="00085DE2" w:rsidRDefault="00084A7C">
      <w:r>
        <w:t>73)</w:t>
      </w:r>
      <w:r>
        <w:tab/>
        <w:t>1.1.10.3(65)-  yaju#ShEyajuShE | g3RuqhNAqmiq ||</w:t>
      </w:r>
    </w:p>
    <w:p w:rsidR="00085DE2" w:rsidRDefault="00084A7C">
      <w:r>
        <w:t xml:space="preserve">yaju#ShEyajuShE g3RuhNAmi g3RuhNAmiq yaju#ShEyajuShEq yaju#ShEyajuShE g3RuhNAmi | </w:t>
      </w:r>
    </w:p>
    <w:p w:rsidR="00085DE2" w:rsidRDefault="00084A7C">
      <w:r>
        <w:t>74)</w:t>
      </w:r>
      <w:r>
        <w:tab/>
        <w:t>1.1.10.3(65)-  yaju#ShEyajuShE |</w:t>
      </w:r>
    </w:p>
    <w:p w:rsidR="00085DE2" w:rsidRDefault="00084A7C">
      <w:r>
        <w:t xml:space="preserve">yaju#ShEyajuShaq itiq yaju#ShE - yaqjuqShEq | </w:t>
      </w:r>
    </w:p>
    <w:p w:rsidR="00085DE2" w:rsidRDefault="00084A7C">
      <w:r>
        <w:t>75)</w:t>
      </w:r>
      <w:r>
        <w:tab/>
        <w:t>1.1.10.3(66)-  g3RuqhNAqmiq ||</w:t>
      </w:r>
    </w:p>
    <w:p w:rsidR="00085DE2" w:rsidRDefault="00084A7C">
      <w:r>
        <w:t xml:space="preserve">g3RuqhNAqmIti# g3RuhNAmi | </w:t>
      </w:r>
    </w:p>
    <w:p w:rsidR="00085DE2" w:rsidRDefault="00084A7C">
      <w:r>
        <w:t>1)</w:t>
      </w:r>
      <w:r>
        <w:tab/>
        <w:t>1.1.11.1(1)-  kRuShNa#H | aqsiq |</w:t>
      </w:r>
    </w:p>
    <w:p w:rsidR="00085DE2" w:rsidRDefault="00084A7C">
      <w:r>
        <w:t xml:space="preserve">kRuShNO$ &amp;syasiq kRuShNaqH kRuShNO# &amp;si | </w:t>
      </w:r>
    </w:p>
    <w:p w:rsidR="00085DE2" w:rsidRDefault="00084A7C">
      <w:r>
        <w:t>2)</w:t>
      </w:r>
      <w:r>
        <w:tab/>
        <w:t>1.1.11.1(2)-  aqsiq | AqKaq2rEqShTha2H |</w:t>
      </w:r>
    </w:p>
    <w:p w:rsidR="00085DE2" w:rsidRDefault="00084A7C">
      <w:r>
        <w:t xml:space="preserve">aqsyAqKaq2rEqShTha2 A#Ka2rEqShThO$2 &amp;syasyAKa2rEqShTha2H | </w:t>
      </w:r>
    </w:p>
    <w:p w:rsidR="00085DE2" w:rsidRDefault="00084A7C">
      <w:r>
        <w:t>3)</w:t>
      </w:r>
      <w:r>
        <w:tab/>
        <w:t>1.1.11.1(3)-  AqKaq2rEqShTha2H | aqg3nayE$ |</w:t>
      </w:r>
    </w:p>
    <w:p w:rsidR="00085DE2" w:rsidRDefault="00084A7C">
      <w:r>
        <w:t xml:space="preserve">AqKaq2rEqShThO$2 &amp;g3nayEq &amp;g3naya# AKa2rEqShTha2 A#Ka2rEqShThO$2 &amp;g3nayE$ | </w:t>
      </w:r>
    </w:p>
    <w:p w:rsidR="00085DE2" w:rsidRDefault="00084A7C">
      <w:r>
        <w:t>4)</w:t>
      </w:r>
      <w:r>
        <w:tab/>
        <w:t>1.1.11.1(3)-  AqKaq2rEqShTha2H |</w:t>
      </w:r>
    </w:p>
    <w:p w:rsidR="00085DE2" w:rsidRDefault="00084A7C">
      <w:r>
        <w:t xml:space="preserve">AqKaq2rEqShTha2 ityA#Ka2rE - stha2H | </w:t>
      </w:r>
    </w:p>
    <w:p w:rsidR="00085DE2" w:rsidRDefault="00084A7C">
      <w:r>
        <w:lastRenderedPageBreak/>
        <w:t>5)</w:t>
      </w:r>
      <w:r>
        <w:tab/>
        <w:t>1.1.11.1(4)-  aqg3nayE$ | tvAq |</w:t>
      </w:r>
    </w:p>
    <w:p w:rsidR="00085DE2" w:rsidRDefault="00084A7C">
      <w:r>
        <w:t xml:space="preserve">aqg3nayE$ tvA tvAq &amp;g3nayEq &amp;g3nayE$ tvA | </w:t>
      </w:r>
    </w:p>
    <w:p w:rsidR="00085DE2" w:rsidRDefault="00084A7C">
      <w:r>
        <w:t>6)</w:t>
      </w:r>
      <w:r>
        <w:tab/>
        <w:t>1.1.11.1(5)-  tvAq | svAhA$ |</w:t>
      </w:r>
    </w:p>
    <w:p w:rsidR="00085DE2" w:rsidRDefault="00084A7C">
      <w:r>
        <w:t xml:space="preserve">tvAq svAhAq svAhA$ tvA tvAq svAhA$ | </w:t>
      </w:r>
    </w:p>
    <w:p w:rsidR="00085DE2" w:rsidRDefault="00084A7C">
      <w:r>
        <w:t>7)</w:t>
      </w:r>
      <w:r>
        <w:tab/>
        <w:t>1.1.11.1(6)-  svAhA$ | vEdi#3H |</w:t>
      </w:r>
    </w:p>
    <w:p w:rsidR="00085DE2" w:rsidRDefault="00084A7C">
      <w:r>
        <w:t xml:space="preserve">svAhAq vEdiq3r vEdiq3H svAhAq svAhAq vEdi#3H | </w:t>
      </w:r>
    </w:p>
    <w:p w:rsidR="00085DE2" w:rsidRDefault="00084A7C">
      <w:r>
        <w:t>8)</w:t>
      </w:r>
      <w:r>
        <w:tab/>
        <w:t>1.1.11.1(7)-  vEdi#3H | aqsiq |</w:t>
      </w:r>
    </w:p>
    <w:p w:rsidR="00085DE2" w:rsidRDefault="00084A7C">
      <w:r>
        <w:t xml:space="preserve">vEdi#3rasyasiq vEdiq3r vEdi#3rasi | </w:t>
      </w:r>
    </w:p>
    <w:p w:rsidR="00085DE2" w:rsidRDefault="00084A7C">
      <w:r>
        <w:t>9)</w:t>
      </w:r>
      <w:r>
        <w:tab/>
        <w:t>1.1.11.1(8)-  aqsiq | baq3rq.hiShE$ |</w:t>
      </w:r>
    </w:p>
    <w:p w:rsidR="00085DE2" w:rsidRDefault="00084A7C">
      <w:r>
        <w:t xml:space="preserve">aqsiq baq3rq.hiShE# baq3rq.hiShE$ &amp;syasi baq3rq.hiShE$ | </w:t>
      </w:r>
    </w:p>
    <w:p w:rsidR="00085DE2" w:rsidRDefault="00084A7C">
      <w:r>
        <w:t>10)</w:t>
      </w:r>
      <w:r>
        <w:tab/>
        <w:t>1.1.11.1(9)-  baq3rq.hiShE$ | tvAq |</w:t>
      </w:r>
    </w:p>
    <w:p w:rsidR="00085DE2" w:rsidRDefault="00084A7C">
      <w:r>
        <w:t xml:space="preserve">baq3rq.hiShE$ tvA tvA baq3rq.hiShE# baq3rq.hiShE$ tvA | </w:t>
      </w:r>
    </w:p>
    <w:p w:rsidR="00085DE2" w:rsidRDefault="00084A7C">
      <w:r>
        <w:t>11)</w:t>
      </w:r>
      <w:r>
        <w:tab/>
        <w:t>1.1.11.1(10)-  tvAq | svAhA$ |</w:t>
      </w:r>
    </w:p>
    <w:p w:rsidR="00085DE2" w:rsidRDefault="00084A7C">
      <w:r>
        <w:t xml:space="preserve">tvAq svAhAq svAhA$ tvA tvAq svAhA$ | </w:t>
      </w:r>
    </w:p>
    <w:p w:rsidR="00085DE2" w:rsidRDefault="00084A7C">
      <w:r>
        <w:t>12)</w:t>
      </w:r>
      <w:r>
        <w:tab/>
        <w:t>1.1.11.1(11)-  svAhA$ | baq3rq.hiH |</w:t>
      </w:r>
    </w:p>
    <w:p w:rsidR="00085DE2" w:rsidRDefault="00084A7C">
      <w:r>
        <w:t xml:space="preserve">svAhA# baq3rq.hir baq3rq.hiH svAhAq svAhA# baq3rq.hiH | </w:t>
      </w:r>
    </w:p>
    <w:p w:rsidR="00085DE2" w:rsidRDefault="00084A7C">
      <w:r>
        <w:t>13)</w:t>
      </w:r>
      <w:r>
        <w:tab/>
        <w:t>1.1.11.1(12)-  baq3rq.hiH | aqsiq |</w:t>
      </w:r>
    </w:p>
    <w:p w:rsidR="00085DE2" w:rsidRDefault="00084A7C">
      <w:r>
        <w:t xml:space="preserve">baq3rq.hira#syasi baq3rq.hir baq3rq.hira#si | </w:t>
      </w:r>
    </w:p>
    <w:p w:rsidR="00085DE2" w:rsidRDefault="00084A7C">
      <w:r>
        <w:t>14)</w:t>
      </w:r>
      <w:r>
        <w:tab/>
        <w:t>1.1.11.1(13)-  aqsiq | sruqg3B4yaH |</w:t>
      </w:r>
    </w:p>
    <w:p w:rsidR="00085DE2" w:rsidRDefault="00084A7C">
      <w:r>
        <w:t xml:space="preserve">aqsiq sruqg3B4yaH sruqg3B4yO$ &amp;syasi sruqg3B4yaH | </w:t>
      </w:r>
    </w:p>
    <w:p w:rsidR="00085DE2" w:rsidRDefault="00084A7C">
      <w:r>
        <w:t>15)</w:t>
      </w:r>
      <w:r>
        <w:tab/>
        <w:t>1.1.11.1(14)-  sruqg3B4yaH | tvAq |</w:t>
      </w:r>
    </w:p>
    <w:p w:rsidR="00085DE2" w:rsidRDefault="00084A7C">
      <w:r>
        <w:t xml:space="preserve">sruqg3B4yastvA$ tvA sruqg3B4yaH sruqg3B4yastvA$ | </w:t>
      </w:r>
    </w:p>
    <w:p w:rsidR="00085DE2" w:rsidRDefault="00084A7C">
      <w:r>
        <w:t>16)</w:t>
      </w:r>
      <w:r>
        <w:tab/>
        <w:t>1.1.11.1(14)-  sruqg3B4yaH |</w:t>
      </w:r>
    </w:p>
    <w:p w:rsidR="00085DE2" w:rsidRDefault="00084A7C">
      <w:r>
        <w:t xml:space="preserve">sruqg3B4ya iti# sruk - B4yaH | </w:t>
      </w:r>
    </w:p>
    <w:p w:rsidR="00085DE2" w:rsidRDefault="00084A7C">
      <w:r>
        <w:t>17)</w:t>
      </w:r>
      <w:r>
        <w:tab/>
        <w:t>1.1.11.1(15)-  tvAq | svAhA$ |</w:t>
      </w:r>
    </w:p>
    <w:p w:rsidR="00085DE2" w:rsidRDefault="00084A7C">
      <w:r>
        <w:t xml:space="preserve">tvAq svAhAq svAhA$ tvA tvAq svAhA$ | </w:t>
      </w:r>
    </w:p>
    <w:p w:rsidR="00085DE2" w:rsidRDefault="00084A7C">
      <w:r>
        <w:lastRenderedPageBreak/>
        <w:t>18)</w:t>
      </w:r>
      <w:r>
        <w:tab/>
        <w:t>1.1.11.1(16)-  svAhA$ | diq3vE |</w:t>
      </w:r>
    </w:p>
    <w:p w:rsidR="00085DE2" w:rsidRDefault="00084A7C">
      <w:r>
        <w:t xml:space="preserve">svAhA# diq3vE diq3vE svAhAq svAhA# diq3vE | </w:t>
      </w:r>
    </w:p>
    <w:p w:rsidR="00085DE2" w:rsidRDefault="00084A7C">
      <w:r>
        <w:t>19)</w:t>
      </w:r>
      <w:r>
        <w:tab/>
        <w:t>1.1.11.1(17)-  diq3vE | tvAq |</w:t>
      </w:r>
    </w:p>
    <w:p w:rsidR="00085DE2" w:rsidRDefault="00084A7C">
      <w:r>
        <w:t xml:space="preserve">diq3vE tvA$ tvA diq3vE diq3vE tvA$ | </w:t>
      </w:r>
    </w:p>
    <w:p w:rsidR="00085DE2" w:rsidRDefault="00084A7C">
      <w:r>
        <w:t>20)</w:t>
      </w:r>
      <w:r>
        <w:tab/>
        <w:t>1.1.11.1(18)-  tvAq | aq~ntari#kShAya |</w:t>
      </w:r>
    </w:p>
    <w:p w:rsidR="00085DE2" w:rsidRDefault="00084A7C">
      <w:r>
        <w:t xml:space="preserve">tvAq &amp;~ntari#kShAyAq~ntari#kShAya tvA tvAq &amp;~ntari#kShAya | </w:t>
      </w:r>
    </w:p>
    <w:p w:rsidR="00085DE2" w:rsidRDefault="00084A7C">
      <w:r>
        <w:t>21)</w:t>
      </w:r>
      <w:r>
        <w:tab/>
        <w:t>1.1.11.1(19)-  aq~ntari#kShAya | tvAq |</w:t>
      </w:r>
    </w:p>
    <w:p w:rsidR="00085DE2" w:rsidRDefault="00084A7C">
      <w:r>
        <w:t xml:space="preserve">aq~ntari#kShAya tvA tvAq &amp;~ntari#kShAyAq~ntari#kShAya tvA | </w:t>
      </w:r>
    </w:p>
    <w:p w:rsidR="00085DE2" w:rsidRDefault="00084A7C">
      <w:r>
        <w:t>22)</w:t>
      </w:r>
      <w:r>
        <w:tab/>
        <w:t>1.1.11.1(20)-  tvAq | pRuqthiq2vyai |</w:t>
      </w:r>
    </w:p>
    <w:p w:rsidR="00085DE2" w:rsidRDefault="00084A7C">
      <w:r>
        <w:t xml:space="preserve">tvAq pRuqthiq2vyai pRu#thiq2vyai tvA$ tvA pRuthiq2vyai | </w:t>
      </w:r>
    </w:p>
    <w:p w:rsidR="00085DE2" w:rsidRDefault="00084A7C">
      <w:r>
        <w:t>23)</w:t>
      </w:r>
      <w:r>
        <w:tab/>
        <w:t>1.1.11.1(21)-  pRuqthiq2vyai | tvAq |</w:t>
      </w:r>
    </w:p>
    <w:p w:rsidR="00085DE2" w:rsidRDefault="00084A7C">
      <w:r>
        <w:t xml:space="preserve">pRuqthiq2vyai tvA$ tvA pRuthiq2vyai pRu#thiq2vyai tvA$ | </w:t>
      </w:r>
    </w:p>
    <w:p w:rsidR="00085DE2" w:rsidRDefault="00084A7C">
      <w:r>
        <w:t>24)</w:t>
      </w:r>
      <w:r>
        <w:tab/>
        <w:t>1.1.11.1(22)-  tvAq | svaqdhA4 |</w:t>
      </w:r>
    </w:p>
    <w:p w:rsidR="00085DE2" w:rsidRDefault="00084A7C">
      <w:r>
        <w:t xml:space="preserve">tvAq svaqdhA4 svaqdhA4 tvA$ tvA svaqdhA4 | </w:t>
      </w:r>
    </w:p>
    <w:p w:rsidR="00085DE2" w:rsidRDefault="00084A7C">
      <w:r>
        <w:t>25)</w:t>
      </w:r>
      <w:r>
        <w:tab/>
        <w:t>1.1.11.1(23)-  svaqdhA4 | piqtRuB4ya#H |</w:t>
      </w:r>
    </w:p>
    <w:p w:rsidR="00085DE2" w:rsidRDefault="00084A7C">
      <w:r>
        <w:t xml:space="preserve">svaqdhA4 piqtRuB4ya#H piqtRuB4ya#H svaqdhA4 svaqdhA4 piqtRuB4ya#H | </w:t>
      </w:r>
    </w:p>
    <w:p w:rsidR="00085DE2" w:rsidRDefault="00084A7C">
      <w:r>
        <w:t>26)</w:t>
      </w:r>
      <w:r>
        <w:tab/>
        <w:t>1.1.11.1(23)-  svaqdhA4 |</w:t>
      </w:r>
    </w:p>
    <w:p w:rsidR="00085DE2" w:rsidRDefault="00084A7C">
      <w:r>
        <w:t xml:space="preserve">svaqdhE4ti# sva - dhA4 | </w:t>
      </w:r>
    </w:p>
    <w:p w:rsidR="00085DE2" w:rsidRDefault="00084A7C">
      <w:r>
        <w:t>27)</w:t>
      </w:r>
      <w:r>
        <w:tab/>
        <w:t>1.1.11.1(24)-  piqtRuB4ya#H | Urk |</w:t>
      </w:r>
    </w:p>
    <w:p w:rsidR="00085DE2" w:rsidRDefault="00084A7C">
      <w:r>
        <w:t xml:space="preserve">piqtRuB4yaq UrgU3rk piqtRuB4ya#H piqtRuB4yaq Urk | </w:t>
      </w:r>
    </w:p>
    <w:p w:rsidR="00085DE2" w:rsidRDefault="00084A7C">
      <w:r>
        <w:t>28)</w:t>
      </w:r>
      <w:r>
        <w:tab/>
        <w:t>1.1.11.1(24)-  piqtRuB4ya#H |</w:t>
      </w:r>
    </w:p>
    <w:p w:rsidR="00085DE2" w:rsidRDefault="00084A7C">
      <w:r>
        <w:t xml:space="preserve">piqtRuB4yaq iti# piqtRu - B4yaqH | </w:t>
      </w:r>
    </w:p>
    <w:p w:rsidR="00085DE2" w:rsidRDefault="00084A7C">
      <w:r>
        <w:t>29)</w:t>
      </w:r>
      <w:r>
        <w:tab/>
        <w:t>1.1.11.1(25)-  Urk | Baq4vaq | (G4S-1.1-26)</w:t>
      </w:r>
    </w:p>
    <w:p w:rsidR="00085DE2" w:rsidRDefault="00084A7C">
      <w:r>
        <w:t xml:space="preserve">Urg3 Ba#4va Baq4vOrgU3rg3 Ba#4va | </w:t>
      </w:r>
    </w:p>
    <w:p w:rsidR="00085DE2" w:rsidRDefault="00084A7C">
      <w:r>
        <w:t>30)</w:t>
      </w:r>
      <w:r>
        <w:tab/>
        <w:t>1.1.11.1(26)-  Baq4vaq | baq3rq.hiqShad3B4ya#H | (G4S-1.1-26)</w:t>
      </w:r>
    </w:p>
    <w:p w:rsidR="00085DE2" w:rsidRDefault="00084A7C">
      <w:r>
        <w:lastRenderedPageBreak/>
        <w:t xml:space="preserve">Baq4vaq baq3rq.hiqShad3B4yO# ba3r.hiqShad3B4yO# Ba4va Ba4va ba3r.hiqShad3B4ya#H | </w:t>
      </w:r>
    </w:p>
    <w:p w:rsidR="00085DE2" w:rsidRDefault="00084A7C">
      <w:r>
        <w:t>31)</w:t>
      </w:r>
      <w:r>
        <w:tab/>
        <w:t>1.1.11.1(27)-  baq3rq.hiqShad3B4ya#H | UqrjA | (G4S-1.1-26)</w:t>
      </w:r>
    </w:p>
    <w:p w:rsidR="00085DE2" w:rsidRDefault="00084A7C">
      <w:r>
        <w:t xml:space="preserve">baq3rq.hiqShad3B4ya# UqrjOrjA ba#3r.hiqShad3B4yO# ba3r.hiqShad3B4ya# UqrjA | </w:t>
      </w:r>
    </w:p>
    <w:p w:rsidR="00085DE2" w:rsidRDefault="00084A7C">
      <w:r>
        <w:t>32)</w:t>
      </w:r>
      <w:r>
        <w:tab/>
        <w:t>1.1.11.1(27)-  baq3rq.hiqShad3B4ya#H | (G4S-1.1-26)</w:t>
      </w:r>
    </w:p>
    <w:p w:rsidR="00085DE2" w:rsidRDefault="00084A7C">
      <w:r>
        <w:t xml:space="preserve">baq3rq.hiqShad3B4yaq iti# ba3r.hiqShat - B4yaqH | </w:t>
      </w:r>
    </w:p>
    <w:p w:rsidR="00085DE2" w:rsidRDefault="00084A7C">
      <w:r>
        <w:t>33)</w:t>
      </w:r>
      <w:r>
        <w:tab/>
        <w:t>1.1.11.1(28)-  UqrjA | pRuqthiq2vIm | (G4S-1.1-26)</w:t>
      </w:r>
    </w:p>
    <w:p w:rsidR="00085DE2" w:rsidRDefault="00084A7C">
      <w:r>
        <w:t xml:space="preserve">UqrjA pRu#thiq2vIm pRu#thiq2vIm-UqrjOrjA pRu#thiq2vIm | </w:t>
      </w:r>
    </w:p>
    <w:p w:rsidR="00085DE2" w:rsidRDefault="00084A7C">
      <w:r>
        <w:t>34)</w:t>
      </w:r>
      <w:r>
        <w:tab/>
        <w:t>1.1.11.1(29)-  pRuqthiq2vIm | gaq3cCaq2taq | (G4S-1.1-26)</w:t>
      </w:r>
    </w:p>
    <w:p w:rsidR="00085DE2" w:rsidRDefault="00084A7C">
      <w:r>
        <w:t xml:space="preserve">pRuqthiq2vIm ga#3cCa2ta ga3cCa2ta pRuthiq2vIm pRu#thiq2vIm ga#3cCa2ta | </w:t>
      </w:r>
    </w:p>
    <w:p w:rsidR="00085DE2" w:rsidRDefault="00084A7C">
      <w:r>
        <w:t>35)</w:t>
      </w:r>
      <w:r>
        <w:tab/>
        <w:t>1.1.11.1(30)-  gaq3cCaq2taq | viShNO$H |</w:t>
      </w:r>
    </w:p>
    <w:p w:rsidR="00085DE2" w:rsidRDefault="00084A7C">
      <w:r>
        <w:t xml:space="preserve">gaq3cCaq2taq viShNOqr viShNO$r ga3cCa2ta ga3cCa2taq viShNO$H | </w:t>
      </w:r>
    </w:p>
    <w:p w:rsidR="00085DE2" w:rsidRDefault="00084A7C">
      <w:r>
        <w:t>36)</w:t>
      </w:r>
      <w:r>
        <w:tab/>
        <w:t>1.1.11.1(31)-  viShNO$H | stUpa#H |</w:t>
      </w:r>
    </w:p>
    <w:p w:rsidR="00085DE2" w:rsidRDefault="00084A7C">
      <w:r>
        <w:t xml:space="preserve">viShNOqH stUpaqH stUpOq viShNOqr viShNOqH stUpa#H | </w:t>
      </w:r>
    </w:p>
    <w:p w:rsidR="00085DE2" w:rsidRDefault="00084A7C">
      <w:r>
        <w:t>37)</w:t>
      </w:r>
      <w:r>
        <w:tab/>
        <w:t>1.1.11.1(32)-  stUpa#H | aqsiq |</w:t>
      </w:r>
    </w:p>
    <w:p w:rsidR="00085DE2" w:rsidRDefault="00084A7C">
      <w:r>
        <w:t xml:space="preserve">stUpO$ &amp;syasiq stUpaqH stUpO# &amp;si | </w:t>
      </w:r>
    </w:p>
    <w:p w:rsidR="00085DE2" w:rsidRDefault="00084A7C">
      <w:r>
        <w:t>38)</w:t>
      </w:r>
      <w:r>
        <w:tab/>
        <w:t>1.1.11.1(33)-  aqsiq | UrNA$mrada3sam |</w:t>
      </w:r>
    </w:p>
    <w:p w:rsidR="00085DE2" w:rsidRDefault="00084A7C">
      <w:r>
        <w:t xml:space="preserve">aqs yUrNA$mrada3saqm-UrNA$mrada3sam asyaqs yUrNA$mrada3sam | </w:t>
      </w:r>
    </w:p>
    <w:p w:rsidR="00085DE2" w:rsidRDefault="00084A7C">
      <w:r>
        <w:t>39)</w:t>
      </w:r>
      <w:r>
        <w:tab/>
        <w:t>1.1.11.1(34)-  UrNA$mrada3sam | tvAq |</w:t>
      </w:r>
    </w:p>
    <w:p w:rsidR="00085DE2" w:rsidRDefault="00084A7C">
      <w:r>
        <w:t xml:space="preserve">UrNA$mrada3sam tvAq tvOrNA$mrada3saqm-UrNA$mrada3sam tvA | </w:t>
      </w:r>
    </w:p>
    <w:p w:rsidR="00085DE2" w:rsidRDefault="00084A7C">
      <w:r>
        <w:t>40)</w:t>
      </w:r>
      <w:r>
        <w:tab/>
        <w:t>1.1.11.1(34)-  UrNA$mrada3sam |</w:t>
      </w:r>
    </w:p>
    <w:p w:rsidR="00085DE2" w:rsidRDefault="00084A7C">
      <w:r>
        <w:t xml:space="preserve">UrNA$mrada3saqmityUrNA$ - mraqdaq3saqm | </w:t>
      </w:r>
    </w:p>
    <w:p w:rsidR="00085DE2" w:rsidRDefault="00084A7C">
      <w:r>
        <w:t>41)</w:t>
      </w:r>
      <w:r>
        <w:tab/>
        <w:t>1.1.11.1(35)-  tvAq | stRuqNAqmiq |</w:t>
      </w:r>
    </w:p>
    <w:p w:rsidR="00085DE2" w:rsidRDefault="00084A7C">
      <w:r>
        <w:t xml:space="preserve">tvAq stRuqNAqmiq stRuqNAqmiq tvAq tvAq stRuqNAqmiq | </w:t>
      </w:r>
    </w:p>
    <w:p w:rsidR="00085DE2" w:rsidRDefault="00084A7C">
      <w:r>
        <w:t>42)</w:t>
      </w:r>
      <w:r>
        <w:tab/>
        <w:t>1.1.11.1(36)-  stRuqNAqmiq | svAqsaqstha2m |</w:t>
      </w:r>
    </w:p>
    <w:p w:rsidR="00085DE2" w:rsidRDefault="00084A7C">
      <w:r>
        <w:t xml:space="preserve">stRuqNAqmiq svAqsaqstha2(gg) svA#saqstha2(gg) stRu#NAmi stRuNAmi svAsaqstha2m | </w:t>
      </w:r>
    </w:p>
    <w:p w:rsidR="00085DE2" w:rsidRDefault="00084A7C">
      <w:r>
        <w:lastRenderedPageBreak/>
        <w:t>43)</w:t>
      </w:r>
      <w:r>
        <w:tab/>
        <w:t>1.1.11.1(37)-  svAqsaqstha2m | dEq3vEB4ya#H |</w:t>
      </w:r>
    </w:p>
    <w:p w:rsidR="00085DE2" w:rsidRDefault="00084A7C">
      <w:r>
        <w:t xml:space="preserve">svAqsaqstha2m dEq3vEB4yO# dEq3vEB4ya#H svAsaqstha2(gg) svA#saqstha2m dEq3vEB4ya#H | </w:t>
      </w:r>
    </w:p>
    <w:p w:rsidR="00085DE2" w:rsidRDefault="00084A7C">
      <w:r>
        <w:t>44)</w:t>
      </w:r>
      <w:r>
        <w:tab/>
        <w:t>1.1.11.1(37)-  svAqsaqstha2m |</w:t>
      </w:r>
    </w:p>
    <w:p w:rsidR="00085DE2" w:rsidRDefault="00084A7C">
      <w:r>
        <w:t xml:space="preserve">svAqsaqstha2miti# su - Aqsaqstha2m | </w:t>
      </w:r>
    </w:p>
    <w:p w:rsidR="00085DE2" w:rsidRDefault="00084A7C">
      <w:r>
        <w:t>45)</w:t>
      </w:r>
      <w:r>
        <w:tab/>
        <w:t>1.1.11.1(38)-  dEq3vEB4ya#H | gaq3~ndhaq4rva#H |</w:t>
      </w:r>
    </w:p>
    <w:p w:rsidR="00085DE2" w:rsidRDefault="00084A7C">
      <w:r>
        <w:t xml:space="preserve">dEq3vEB4yO# ga3~ndhaq4rvO# ga3~ndhaq4rvO# dEq3vEB4yO# dEq3vEB4yO# ga3~ndhaq4rva#H | </w:t>
      </w:r>
    </w:p>
    <w:p w:rsidR="00085DE2" w:rsidRDefault="00084A7C">
      <w:r>
        <w:t>46)</w:t>
      </w:r>
      <w:r>
        <w:tab/>
        <w:t>1.1.11.1(39)-  gaq3~ndhaq4rva#H | aqsiq |</w:t>
      </w:r>
    </w:p>
    <w:p w:rsidR="00085DE2" w:rsidRDefault="00084A7C">
      <w:r>
        <w:t xml:space="preserve">gaq3~ndhaq4rvO$ &amp;syasi ga3~ndhaq4rvO# ga3~ndhaq4rvO# &amp;si | </w:t>
      </w:r>
    </w:p>
    <w:p w:rsidR="00085DE2" w:rsidRDefault="00084A7C">
      <w:r>
        <w:t>47)</w:t>
      </w:r>
      <w:r>
        <w:tab/>
        <w:t>1.1.11.1(40)-  aqsiq | viqSvAva#suH |</w:t>
      </w:r>
    </w:p>
    <w:p w:rsidR="00085DE2" w:rsidRDefault="00084A7C">
      <w:r>
        <w:t xml:space="preserve">aqsiq viqSvAva#sur viqSvAva#surasyasi viqSvAva#suH | </w:t>
      </w:r>
    </w:p>
    <w:p w:rsidR="00085DE2" w:rsidRDefault="00084A7C">
      <w:r>
        <w:t>48)</w:t>
      </w:r>
      <w:r>
        <w:tab/>
        <w:t>1.1.11.1(41)-  viqSvAva#suH | viSva#smAt |</w:t>
      </w:r>
    </w:p>
    <w:p w:rsidR="00085DE2" w:rsidRDefault="00084A7C">
      <w:r>
        <w:t xml:space="preserve">viqSvAva#suqr viSva#smAqd3 viSva#smAd3 viqSvAva#sur viqSvAva#suqr viSva#smAt | </w:t>
      </w:r>
    </w:p>
    <w:p w:rsidR="00085DE2" w:rsidRDefault="00084A7C">
      <w:r>
        <w:t>49)</w:t>
      </w:r>
      <w:r>
        <w:tab/>
        <w:t>1.1.11.1(41)-  viqSvAva#suH |</w:t>
      </w:r>
    </w:p>
    <w:p w:rsidR="00085DE2" w:rsidRDefault="00084A7C">
      <w:r>
        <w:t xml:space="preserve">viqSvAva#suqriti# viqSva - vaqsuqH | </w:t>
      </w:r>
    </w:p>
    <w:p w:rsidR="00085DE2" w:rsidRDefault="00084A7C">
      <w:r>
        <w:t>50)</w:t>
      </w:r>
      <w:r>
        <w:tab/>
        <w:t>1.1.11.1(42)-  viSva#smAt | ISha#taH |</w:t>
      </w:r>
    </w:p>
    <w:p w:rsidR="00085DE2" w:rsidRDefault="00084A7C">
      <w:r>
        <w:t xml:space="preserve">viSva#smAqdI3Sha#taq ISha#tOq viSva#smAqd3 viSva#smAqdI3Sha#taH | </w:t>
      </w:r>
    </w:p>
    <w:p w:rsidR="00085DE2" w:rsidRDefault="00084A7C">
      <w:r>
        <w:t>51)</w:t>
      </w:r>
      <w:r>
        <w:tab/>
        <w:t>1.1.11.1(43)-  ISha#taH | yaja#mAnasya |</w:t>
      </w:r>
    </w:p>
    <w:p w:rsidR="00085DE2" w:rsidRDefault="00084A7C">
      <w:r>
        <w:t xml:space="preserve">ISha#tOq yaja#mAnasyaq yaja#mAnaqsyESha#taq ISha#tOq yaja#mAnasya | </w:t>
      </w:r>
    </w:p>
    <w:p w:rsidR="00085DE2" w:rsidRDefault="00084A7C">
      <w:r>
        <w:t>52)</w:t>
      </w:r>
      <w:r>
        <w:tab/>
        <w:t>1.1.11.1(44)-  yaja#mAnasya | paqriqdhi4H | (G4S-1.1-27)</w:t>
      </w:r>
    </w:p>
    <w:p w:rsidR="00085DE2" w:rsidRDefault="00084A7C">
      <w:r>
        <w:t xml:space="preserve">yaja#mAnasya pariqdhi4H pa#riqdhi4r yaja#mAnasyaq yaja#mAnasya pariqdhi4H | </w:t>
      </w:r>
    </w:p>
    <w:p w:rsidR="00085DE2" w:rsidRDefault="00084A7C">
      <w:r>
        <w:t>53)</w:t>
      </w:r>
      <w:r>
        <w:tab/>
        <w:t>1.1.11.1(45)-  paqriqdhi4H | iqDa3H | (P2S-8.24,J2D3-26,G4D3-40,G4S-1.1-27)</w:t>
      </w:r>
    </w:p>
    <w:p w:rsidR="00085DE2" w:rsidRDefault="00084A7C">
      <w:r>
        <w:t xml:space="preserve">paqriqdhi4riqDa3 iqDa3s pa#riqdhi4H pa#riqdhi4riqDa3H | </w:t>
      </w:r>
    </w:p>
    <w:p w:rsidR="00085DE2" w:rsidRDefault="00084A7C">
      <w:r>
        <w:t>54)</w:t>
      </w:r>
      <w:r>
        <w:tab/>
        <w:t>1.1.11.1(45)-  paqriqdhi4H | (P2S-8.24,J2D3-26,G4D3-40,G4S-1.1-27)</w:t>
      </w:r>
    </w:p>
    <w:p w:rsidR="00085DE2" w:rsidRDefault="00084A7C">
      <w:r>
        <w:t xml:space="preserve">paqriqdhi4riti# pari - dhi4H | </w:t>
      </w:r>
    </w:p>
    <w:p w:rsidR="00085DE2" w:rsidRDefault="00084A7C">
      <w:r>
        <w:t>55)</w:t>
      </w:r>
      <w:r>
        <w:tab/>
        <w:t>1.1.11.1(46)-  iqDa3H | IqDiq3taH | (P2S-8.24,J2D3-26,G4D3-40,G4S-1.1-27)</w:t>
      </w:r>
    </w:p>
    <w:p w:rsidR="00085DE2" w:rsidRDefault="00084A7C">
      <w:r>
        <w:lastRenderedPageBreak/>
        <w:t xml:space="preserve">iqDa3 I#Diq3ta I#Diq3ta iqDa3 iqDa3 I#Diq3taH | </w:t>
      </w:r>
    </w:p>
    <w:p w:rsidR="00085DE2" w:rsidRDefault="00084A7C">
      <w:r>
        <w:t>56)</w:t>
      </w:r>
      <w:r>
        <w:tab/>
        <w:t>1.1.11.1(47)-  IqDiq3taH | i~nd3ra#sya | (G4S-1.1-27)</w:t>
      </w:r>
    </w:p>
    <w:p w:rsidR="00085DE2" w:rsidRDefault="00084A7C">
      <w:r>
        <w:t xml:space="preserve">IqDiq3ta i~nd3raqsyE ~nd3ra#syEDiq3ta I#Diq3ta i~nd3ra#sya | </w:t>
      </w:r>
    </w:p>
    <w:p w:rsidR="00085DE2" w:rsidRDefault="00084A7C">
      <w:r>
        <w:t>57)</w:t>
      </w:r>
      <w:r>
        <w:tab/>
        <w:t>1.1.11.1(48)-  i~nd3ra#sya | bAq3huH |</w:t>
      </w:r>
    </w:p>
    <w:p w:rsidR="00085DE2" w:rsidRDefault="00084A7C">
      <w:r>
        <w:t xml:space="preserve">i~nd3ra#sya bAq3hur bAq3huri~nd3raqsyE ~nd3ra#sya bAq3huH | </w:t>
      </w:r>
    </w:p>
    <w:p w:rsidR="00085DE2" w:rsidRDefault="00084A7C">
      <w:r>
        <w:t>58)</w:t>
      </w:r>
      <w:r>
        <w:tab/>
        <w:t>1.1.11.1(49)-  bAq3huH | aqsiq |</w:t>
      </w:r>
    </w:p>
    <w:p w:rsidR="00085DE2" w:rsidRDefault="00084A7C">
      <w:r>
        <w:t xml:space="preserve">bAq3hura#syasi bAq3hur bAq3hura#si | </w:t>
      </w:r>
    </w:p>
    <w:p w:rsidR="00085DE2" w:rsidRDefault="00084A7C">
      <w:r>
        <w:t>59)</w:t>
      </w:r>
      <w:r>
        <w:tab/>
        <w:t>1.1.11.1(50)-  aqsiq | da3kShi#NaH |</w:t>
      </w:r>
    </w:p>
    <w:p w:rsidR="00085DE2" w:rsidRDefault="00084A7C">
      <w:r>
        <w:t xml:space="preserve">aqsiq da3kShi#NOq da3kShi#NO &amp;syasiq da3kShi#NaH | </w:t>
      </w:r>
    </w:p>
    <w:p w:rsidR="00085DE2" w:rsidRDefault="00084A7C">
      <w:r>
        <w:t>1)</w:t>
      </w:r>
      <w:r>
        <w:tab/>
        <w:t>1.1.11.2(1)-  da3kShi#NaH | yaja#mAnasya |</w:t>
      </w:r>
    </w:p>
    <w:p w:rsidR="00085DE2" w:rsidRDefault="00084A7C">
      <w:r>
        <w:t xml:space="preserve">da3kShi#NOq yaja#mAnasyaq yaja#mAnasyaq da3kShi#NOq da3kShi#NOq yaja#mAnasya | </w:t>
      </w:r>
    </w:p>
    <w:p w:rsidR="00085DE2" w:rsidRDefault="00084A7C">
      <w:r>
        <w:t>2)</w:t>
      </w:r>
      <w:r>
        <w:tab/>
        <w:t>1.1.11.2(2)-  yaja#mAnasya | paqriqdhi4H | (G4S-1.1-27)</w:t>
      </w:r>
    </w:p>
    <w:p w:rsidR="00085DE2" w:rsidRDefault="00084A7C">
      <w:r>
        <w:t xml:space="preserve">yaja#mAnasya pariqdhi4H pa#riqdhi4r yaja#mAnasyaq yaja#mAnasya pariqdhi4H | </w:t>
      </w:r>
    </w:p>
    <w:p w:rsidR="00085DE2" w:rsidRDefault="00084A7C">
      <w:r>
        <w:t>3)</w:t>
      </w:r>
      <w:r>
        <w:tab/>
        <w:t>1.1.11.2(3)-  paqriqdhi4H | iqDa3H | (P2S-8.24,J2D3-26,G4D3-40,G4S-1.1-27)</w:t>
      </w:r>
    </w:p>
    <w:p w:rsidR="00085DE2" w:rsidRDefault="00084A7C">
      <w:r>
        <w:t xml:space="preserve">paqriqdhi4riqDa3 iqDa3s pa#riqdhi4H pa#riqdhi4riqDa3H | </w:t>
      </w:r>
    </w:p>
    <w:p w:rsidR="00085DE2" w:rsidRDefault="00084A7C">
      <w:r>
        <w:t>4)</w:t>
      </w:r>
      <w:r>
        <w:tab/>
        <w:t>1.1.11.2(3)-  paqriqdhi4H | (P2S-8.24,J2D3-26,G4D3-40,G4S-1.1-27)</w:t>
      </w:r>
    </w:p>
    <w:p w:rsidR="00085DE2" w:rsidRDefault="00084A7C">
      <w:r>
        <w:t xml:space="preserve">paqriqdhi4riti# pari - dhi4H | </w:t>
      </w:r>
    </w:p>
    <w:p w:rsidR="00085DE2" w:rsidRDefault="00084A7C">
      <w:r>
        <w:t>5)</w:t>
      </w:r>
      <w:r>
        <w:tab/>
        <w:t>1.1.11.2(4)-  iqDa3H | IqDiq3taH | (P2S-8.24,J2D3-26,G4D3-40,G4S-1.1-27)</w:t>
      </w:r>
    </w:p>
    <w:p w:rsidR="00085DE2" w:rsidRDefault="00084A7C">
      <w:r>
        <w:t xml:space="preserve">iqDa3 I#Diq3ta I#Diq3ta iqDa3 iqDa3 I#Diq3taH | </w:t>
      </w:r>
    </w:p>
    <w:p w:rsidR="00085DE2" w:rsidRDefault="00084A7C">
      <w:r>
        <w:t>6)</w:t>
      </w:r>
      <w:r>
        <w:tab/>
        <w:t>1.1.11.2(5)-  IqDiq3taH | miqtrAvaru#Nau | (G4S-1.1-27)</w:t>
      </w:r>
    </w:p>
    <w:p w:rsidR="00085DE2" w:rsidRDefault="00084A7C">
      <w:r>
        <w:t xml:space="preserve">IqDiq3tO miqtrAvaru#Nau miqtrAvaru#NA vIDiq3ta I#Diq3tO miqtrAvaru#Nau | </w:t>
      </w:r>
    </w:p>
    <w:p w:rsidR="00085DE2" w:rsidRDefault="00084A7C">
      <w:r>
        <w:t>7)</w:t>
      </w:r>
      <w:r>
        <w:tab/>
        <w:t>1.1.11.2(6)-  miqtrAvaru#Nau | tvAq |</w:t>
      </w:r>
    </w:p>
    <w:p w:rsidR="00085DE2" w:rsidRDefault="00084A7C">
      <w:r>
        <w:t xml:space="preserve">miqtrAvaru#Nau tvA tvA miqtrAvaru#Nau miqtrAvaru#Nau tvA | </w:t>
      </w:r>
    </w:p>
    <w:p w:rsidR="00085DE2" w:rsidRDefault="00084A7C">
      <w:r>
        <w:t>8)</w:t>
      </w:r>
      <w:r>
        <w:tab/>
        <w:t>1.1.11.2(6)-  miqtrAvaru#Nau |</w:t>
      </w:r>
    </w:p>
    <w:p w:rsidR="00085DE2" w:rsidRDefault="00084A7C">
      <w:r>
        <w:t xml:space="preserve">miqtrAvaru#NAqviti# miqtrA - varu#Nau | </w:t>
      </w:r>
    </w:p>
    <w:p w:rsidR="00085DE2" w:rsidRDefault="00084A7C">
      <w:r>
        <w:lastRenderedPageBreak/>
        <w:t>9)</w:t>
      </w:r>
      <w:r>
        <w:tab/>
        <w:t>1.1.11.2(7)-  tvAq | uqttaqraqtaH |</w:t>
      </w:r>
    </w:p>
    <w:p w:rsidR="00085DE2" w:rsidRDefault="00084A7C">
      <w:r>
        <w:t xml:space="preserve">tvOqttaqraqta u#ttaraqtastvA$ tvOttaraqtaH | </w:t>
      </w:r>
    </w:p>
    <w:p w:rsidR="00085DE2" w:rsidRDefault="00084A7C">
      <w:r>
        <w:t>10)</w:t>
      </w:r>
      <w:r>
        <w:tab/>
        <w:t>1.1.11.2(8)-  uqttaqraqtaH | pari# |</w:t>
      </w:r>
    </w:p>
    <w:p w:rsidR="00085DE2" w:rsidRDefault="00084A7C">
      <w:r>
        <w:t xml:space="preserve">uqttaqraqtaH pariq par yu#ttaraqta u#ttaraqtaH pari# | </w:t>
      </w:r>
    </w:p>
    <w:p w:rsidR="00085DE2" w:rsidRDefault="00084A7C">
      <w:r>
        <w:t>11)</w:t>
      </w:r>
      <w:r>
        <w:tab/>
        <w:t>1.1.11.2(8)-  uqttaqraqtaH |</w:t>
      </w:r>
    </w:p>
    <w:p w:rsidR="00085DE2" w:rsidRDefault="00084A7C">
      <w:r>
        <w:t xml:space="preserve">uqttaqraqta ityu#t - taqraqtaH | </w:t>
      </w:r>
    </w:p>
    <w:p w:rsidR="00085DE2" w:rsidRDefault="00084A7C">
      <w:r>
        <w:t>12)</w:t>
      </w:r>
      <w:r>
        <w:tab/>
        <w:t>1.1.11.2(9)-  pari# | dhaq4ttAqm |</w:t>
      </w:r>
    </w:p>
    <w:p w:rsidR="00085DE2" w:rsidRDefault="00084A7C">
      <w:r>
        <w:t xml:space="preserve">pari# dha4ttAm dha4ttAqm pariq pari# dha4ttAm | </w:t>
      </w:r>
    </w:p>
    <w:p w:rsidR="00085DE2" w:rsidRDefault="00084A7C">
      <w:r>
        <w:t>13)</w:t>
      </w:r>
      <w:r>
        <w:tab/>
        <w:t>1.1.11.2(10)-  dhaq4ttAqm | dh4ruqvENa# |</w:t>
      </w:r>
    </w:p>
    <w:p w:rsidR="00085DE2" w:rsidRDefault="00084A7C">
      <w:r>
        <w:t xml:space="preserve">dhaq4ttAqm dh4ruqvENa# dh4ruqvENa# dha4ttAm dha4ttAm dh4ruqvENa# | </w:t>
      </w:r>
    </w:p>
    <w:p w:rsidR="00085DE2" w:rsidRDefault="00084A7C">
      <w:r>
        <w:t>14)</w:t>
      </w:r>
      <w:r>
        <w:tab/>
        <w:t>1.1.11.2(11)-  dh4ruqvENa# | dha4rma#NA |</w:t>
      </w:r>
    </w:p>
    <w:p w:rsidR="00085DE2" w:rsidRDefault="00084A7C">
      <w:r>
        <w:t xml:space="preserve">dh4ruqvENaq dha4rma#NAq dha4rma#NA dh4ruqvENa# dh4ruqvENaq dha4rma#NA | </w:t>
      </w:r>
    </w:p>
    <w:p w:rsidR="00085DE2" w:rsidRDefault="00084A7C">
      <w:r>
        <w:t>15)</w:t>
      </w:r>
      <w:r>
        <w:tab/>
        <w:t>1.1.11.2(12)-  dha4rma#NA | yaja#mAnasya |</w:t>
      </w:r>
    </w:p>
    <w:p w:rsidR="00085DE2" w:rsidRDefault="00084A7C">
      <w:r>
        <w:t xml:space="preserve">dha4rma#NAq yaja#mAnasyaq yaja#mAnasyaq dha4rma#NAq dha4rma#NAq yaja#mAnasya | </w:t>
      </w:r>
    </w:p>
    <w:p w:rsidR="00085DE2" w:rsidRDefault="00084A7C">
      <w:r>
        <w:t>16)</w:t>
      </w:r>
      <w:r>
        <w:tab/>
        <w:t>1.1.11.2(13)-  yaja#mAnasya | paqriqdhi4H | (G4S-1.1-27)</w:t>
      </w:r>
    </w:p>
    <w:p w:rsidR="00085DE2" w:rsidRDefault="00084A7C">
      <w:r>
        <w:t xml:space="preserve">yaja#mAnasya pariqdhi4H pa#riqdhi4r yaja#mAnasyaq yaja#mAnasya pariqdhi4H | </w:t>
      </w:r>
    </w:p>
    <w:p w:rsidR="00085DE2" w:rsidRDefault="00084A7C">
      <w:r>
        <w:t>17)</w:t>
      </w:r>
      <w:r>
        <w:tab/>
        <w:t>1.1.11.2(14)-  paqriqdhi4H | iqDa3H | (P2S-8.24,J2D3-26,G4D3-40,G4S-1.1-27)</w:t>
      </w:r>
    </w:p>
    <w:p w:rsidR="00085DE2" w:rsidRDefault="00084A7C">
      <w:r>
        <w:t xml:space="preserve">paqriqdhi4riqDa3 iqDa3s pa#riqdhi4H pa#riqdhi4riqDa3H | </w:t>
      </w:r>
    </w:p>
    <w:p w:rsidR="00085DE2" w:rsidRDefault="00084A7C">
      <w:r>
        <w:t>18)</w:t>
      </w:r>
      <w:r>
        <w:tab/>
        <w:t>1.1.11.2(14)-  paqriqdhi4H | (P2S-8.24,J2D3-26,G4D3-40,G4S-1.1-27)</w:t>
      </w:r>
    </w:p>
    <w:p w:rsidR="00085DE2" w:rsidRDefault="00084A7C">
      <w:r>
        <w:t xml:space="preserve">paqriqdhi4riti# pari - dhi4H | </w:t>
      </w:r>
    </w:p>
    <w:p w:rsidR="00085DE2" w:rsidRDefault="00084A7C">
      <w:r>
        <w:t>19)</w:t>
      </w:r>
      <w:r>
        <w:tab/>
        <w:t>1.1.11.2(15)-  iqDa3H | IqDiq3taH | (P2S-8.24,J2D3-26,G4D3-40,G4S-1.1-27)</w:t>
      </w:r>
    </w:p>
    <w:p w:rsidR="00085DE2" w:rsidRDefault="00084A7C">
      <w:r>
        <w:t xml:space="preserve">iqDa3 I#Diq3ta I#Diq3ta iqDa3 iqDa3 I#Diq3taH | </w:t>
      </w:r>
    </w:p>
    <w:p w:rsidR="00085DE2" w:rsidRDefault="00084A7C">
      <w:r>
        <w:t>20)</w:t>
      </w:r>
      <w:r>
        <w:tab/>
        <w:t>1.1.11.2(16)-  IqDiq3taH | sUrya#H | (G4S-1.1-27)</w:t>
      </w:r>
    </w:p>
    <w:p w:rsidR="00085DE2" w:rsidRDefault="00084A7C">
      <w:r>
        <w:t xml:space="preserve">IqDiq3taH sUryaqH sUrya# IDiq3ta I#Diq3taH sUrya#H | </w:t>
      </w:r>
    </w:p>
    <w:p w:rsidR="00085DE2" w:rsidRDefault="00084A7C">
      <w:r>
        <w:t>21)</w:t>
      </w:r>
      <w:r>
        <w:tab/>
        <w:t>1.1.11.2(17)-  sUrya#H | tvAq |</w:t>
      </w:r>
    </w:p>
    <w:p w:rsidR="00085DE2" w:rsidRDefault="00084A7C">
      <w:r>
        <w:lastRenderedPageBreak/>
        <w:t xml:space="preserve">sUrya#stvA tvAq sUryaqH sUrya#stvA | </w:t>
      </w:r>
    </w:p>
    <w:p w:rsidR="00085DE2" w:rsidRDefault="00084A7C">
      <w:r>
        <w:t>22)</w:t>
      </w:r>
      <w:r>
        <w:tab/>
        <w:t>1.1.11.2(18)-  tvAq | puqrastA$t |</w:t>
      </w:r>
    </w:p>
    <w:p w:rsidR="00085DE2" w:rsidRDefault="00084A7C">
      <w:r>
        <w:t xml:space="preserve">tvAq puqrastA$t puqrastA$t tvA tvA puqrastA$t | </w:t>
      </w:r>
    </w:p>
    <w:p w:rsidR="00085DE2" w:rsidRDefault="00084A7C">
      <w:r>
        <w:t>23)</w:t>
      </w:r>
      <w:r>
        <w:tab/>
        <w:t>1.1.11.2(19)-  puqrastA$t | pAqtuq |</w:t>
      </w:r>
    </w:p>
    <w:p w:rsidR="00085DE2" w:rsidRDefault="00084A7C">
      <w:r>
        <w:t xml:space="preserve">puqrastA$t pAtu pAtu puqrastA$t puqrastA$t pAtu | </w:t>
      </w:r>
    </w:p>
    <w:p w:rsidR="00085DE2" w:rsidRDefault="00084A7C">
      <w:r>
        <w:t>24)</w:t>
      </w:r>
      <w:r>
        <w:tab/>
        <w:t>1.1.11.2(20)-  pAqtuq | kasyA$H |</w:t>
      </w:r>
    </w:p>
    <w:p w:rsidR="00085DE2" w:rsidRDefault="00084A7C">
      <w:r>
        <w:t xml:space="preserve">pAqtuq kasyAqH kasyA$H pAtu pAtuq kasyA$H | </w:t>
      </w:r>
    </w:p>
    <w:p w:rsidR="00085DE2" w:rsidRDefault="00084A7C">
      <w:r>
        <w:t>25)</w:t>
      </w:r>
      <w:r>
        <w:tab/>
        <w:t>1.1.11.2(21)-  kasyA$H | ciqt |</w:t>
      </w:r>
    </w:p>
    <w:p w:rsidR="00085DE2" w:rsidRDefault="00084A7C">
      <w:r>
        <w:t xml:space="preserve">kasyA$Scic ciqt kasyAqH kasyA$Scit | </w:t>
      </w:r>
    </w:p>
    <w:p w:rsidR="00085DE2" w:rsidRDefault="00084A7C">
      <w:r>
        <w:t>26)</w:t>
      </w:r>
      <w:r>
        <w:tab/>
        <w:t>1.1.11.2(22)-  ciqt | aqBi4Sa#styAH |</w:t>
      </w:r>
    </w:p>
    <w:p w:rsidR="00085DE2" w:rsidRDefault="00084A7C">
      <w:r>
        <w:t xml:space="preserve">ciqdaq3Bi4Sa#styA aqBi4Sa#styAScic cidaq3Bi4Sa#styAH | </w:t>
      </w:r>
    </w:p>
    <w:p w:rsidR="00085DE2" w:rsidRDefault="00084A7C">
      <w:r>
        <w:t>27)</w:t>
      </w:r>
      <w:r>
        <w:tab/>
        <w:t>1.1.11.2(23)-  aqBi4Sa#styAH | vIqtihO$tram |</w:t>
      </w:r>
    </w:p>
    <w:p w:rsidR="00085DE2" w:rsidRDefault="00084A7C">
      <w:r>
        <w:t xml:space="preserve">aqBi4Sa#styA vIqtihO$traM ~MvIqtihO$tram-aqBi4Sa#styA aqBi4Sa#styA vIqtihO$tram | </w:t>
      </w:r>
    </w:p>
    <w:p w:rsidR="00085DE2" w:rsidRDefault="00084A7C">
      <w:r>
        <w:t>28)</w:t>
      </w:r>
      <w:r>
        <w:tab/>
        <w:t>1.1.11.2(23)-  aqBi4Sa#styAH |</w:t>
      </w:r>
    </w:p>
    <w:p w:rsidR="00085DE2" w:rsidRDefault="00084A7C">
      <w:r>
        <w:t xml:space="preserve">aqBi4Sa#styAq ityaqBi4 - SaqstyAqH | </w:t>
      </w:r>
    </w:p>
    <w:p w:rsidR="00085DE2" w:rsidRDefault="00084A7C">
      <w:r>
        <w:t>29)</w:t>
      </w:r>
      <w:r>
        <w:tab/>
        <w:t>1.1.11.2(24)-  vIqtihO$tram | tvAq |</w:t>
      </w:r>
    </w:p>
    <w:p w:rsidR="00085DE2" w:rsidRDefault="00084A7C">
      <w:r>
        <w:t xml:space="preserve">vIqtihO$tram tvA tvA vIqtihO$traM ~MvIqtihO$tram tvA | </w:t>
      </w:r>
    </w:p>
    <w:p w:rsidR="00085DE2" w:rsidRDefault="00084A7C">
      <w:r>
        <w:t>30)</w:t>
      </w:r>
      <w:r>
        <w:tab/>
        <w:t>1.1.11.2(24)-  vIqtihO$tram |</w:t>
      </w:r>
    </w:p>
    <w:p w:rsidR="00085DE2" w:rsidRDefault="00084A7C">
      <w:r>
        <w:t xml:space="preserve">vIqtihO$traqmiti# - vIqti - hOqtraqm | </w:t>
      </w:r>
    </w:p>
    <w:p w:rsidR="00085DE2" w:rsidRDefault="00084A7C">
      <w:r>
        <w:t>31)</w:t>
      </w:r>
      <w:r>
        <w:tab/>
        <w:t>1.1.11.2(25)-  tvAq | kaqvEq |</w:t>
      </w:r>
    </w:p>
    <w:p w:rsidR="00085DE2" w:rsidRDefault="00084A7C">
      <w:r>
        <w:t xml:space="preserve">tvAq kaqvEq kaqvEq tvAq tvAq kaqvEq | </w:t>
      </w:r>
    </w:p>
    <w:p w:rsidR="00085DE2" w:rsidRDefault="00084A7C">
      <w:r>
        <w:t>32)</w:t>
      </w:r>
      <w:r>
        <w:tab/>
        <w:t>1.1.11.2(26)-  kaqvEq | d3yuqma~nta$m |</w:t>
      </w:r>
    </w:p>
    <w:p w:rsidR="00085DE2" w:rsidRDefault="00084A7C">
      <w:r>
        <w:t xml:space="preserve">kaqvEq d3yuqma~nta#m d3yuqma~nta#m kavE kavE d3yuqma~nta$m | </w:t>
      </w:r>
    </w:p>
    <w:p w:rsidR="00085DE2" w:rsidRDefault="00084A7C">
      <w:r>
        <w:t>33)</w:t>
      </w:r>
      <w:r>
        <w:tab/>
        <w:t>1.1.11.2(27)-  d3yuqma~nta$m | sam |</w:t>
      </w:r>
    </w:p>
    <w:p w:rsidR="00085DE2" w:rsidRDefault="00084A7C">
      <w:r>
        <w:t xml:space="preserve">d3yuqma~ntaq(gm)q sa(gm) sam d3yuqma~nta#m d3yuqma~ntaq(gm)q sam | </w:t>
      </w:r>
    </w:p>
    <w:p w:rsidR="00085DE2" w:rsidRDefault="00084A7C">
      <w:r>
        <w:t>34)</w:t>
      </w:r>
      <w:r>
        <w:tab/>
        <w:t>1.1.11.2(27)-  d3yuqma~nta$m |</w:t>
      </w:r>
    </w:p>
    <w:p w:rsidR="00085DE2" w:rsidRDefault="00084A7C">
      <w:r>
        <w:lastRenderedPageBreak/>
        <w:t xml:space="preserve">d3yuqma~ntaqmiti# d3yu - ma~nta$m | </w:t>
      </w:r>
    </w:p>
    <w:p w:rsidR="00085DE2" w:rsidRDefault="00084A7C">
      <w:r>
        <w:t>35)</w:t>
      </w:r>
      <w:r>
        <w:tab/>
        <w:t>1.1.11.2(28)-  sam | iqdhIq4maqhiq |</w:t>
      </w:r>
    </w:p>
    <w:p w:rsidR="00085DE2" w:rsidRDefault="00084A7C">
      <w:r>
        <w:t xml:space="preserve">sam-i#dhI4mahIdhI4mahiq sa(gm) sam-i#dhI4mahi | </w:t>
      </w:r>
    </w:p>
    <w:p w:rsidR="00085DE2" w:rsidRDefault="00084A7C">
      <w:r>
        <w:t>36)</w:t>
      </w:r>
      <w:r>
        <w:tab/>
        <w:t>1.1.11.2(29)-  iqdhIq4maqhiq | ag3nE$ |</w:t>
      </w:r>
    </w:p>
    <w:p w:rsidR="00085DE2" w:rsidRDefault="00084A7C">
      <w:r>
        <w:t xml:space="preserve">iqdhIq4maqhyag3nE &amp;g3na# idhI4mahIdhI4maqhyag3nE$ | </w:t>
      </w:r>
    </w:p>
    <w:p w:rsidR="00085DE2" w:rsidRDefault="00084A7C">
      <w:r>
        <w:t>37)</w:t>
      </w:r>
      <w:r>
        <w:tab/>
        <w:t>1.1.11.2(30)-  ag3nE$ | b3Ruqha~nta$m | (G4S-1.1-28)</w:t>
      </w:r>
    </w:p>
    <w:p w:rsidR="00085DE2" w:rsidRDefault="00084A7C">
      <w:r>
        <w:t xml:space="preserve">ag3nE# b3Ruqha~nta#m b3Ruqha~ntaqm-ag3nE &amp;g3nE# b3Ruqha~nta$m | </w:t>
      </w:r>
    </w:p>
    <w:p w:rsidR="00085DE2" w:rsidRDefault="00084A7C">
      <w:r>
        <w:t>38)</w:t>
      </w:r>
      <w:r>
        <w:tab/>
        <w:t>1.1.11.2(31)-  b3Ruqha~nta$m | aqd3dh4vaqrE | (G4S-1.1-28)</w:t>
      </w:r>
    </w:p>
    <w:p w:rsidR="00085DE2" w:rsidRDefault="00084A7C">
      <w:r>
        <w:t xml:space="preserve">b3Ruqha~nta#m-ad3dh4vaqrE a#d3dh4vaqrE b3Ruqha~nta#m b3Ruqha~nta#m-ad3dh4vaqrE | </w:t>
      </w:r>
    </w:p>
    <w:p w:rsidR="00085DE2" w:rsidRDefault="00084A7C">
      <w:r>
        <w:t>39)</w:t>
      </w:r>
      <w:r>
        <w:tab/>
        <w:t>1.1.11.2(32)-  aqd3dh4vaqrE | viqSaH | (G4S-1.1-28)</w:t>
      </w:r>
    </w:p>
    <w:p w:rsidR="00085DE2" w:rsidRDefault="00084A7C">
      <w:r>
        <w:t xml:space="preserve">aqd3dh4vaqrE viqSO viqSO a#d3dh4vaqrE a#d3dh4vaqrE viqSaH | </w:t>
      </w:r>
    </w:p>
    <w:p w:rsidR="00085DE2" w:rsidRDefault="00084A7C">
      <w:r>
        <w:t>40)</w:t>
      </w:r>
      <w:r>
        <w:tab/>
        <w:t>1.1.11.2(33)-  viqSaH | yaq~ntrE | (G4S-1.1-28)</w:t>
      </w:r>
    </w:p>
    <w:p w:rsidR="00085DE2" w:rsidRDefault="00084A7C">
      <w:r>
        <w:t xml:space="preserve">viqSO yaq~ntrE yaq~ntrE viqSO viqSO yaq~ntrE | </w:t>
      </w:r>
    </w:p>
    <w:p w:rsidR="00085DE2" w:rsidRDefault="00084A7C">
      <w:r>
        <w:t>41)</w:t>
      </w:r>
      <w:r>
        <w:tab/>
        <w:t>1.1.11.2(34)-  yaq~ntrE | sthaq2H |</w:t>
      </w:r>
    </w:p>
    <w:p w:rsidR="00085DE2" w:rsidRDefault="00084A7C">
      <w:r>
        <w:t xml:space="preserve">yaq~ntrE stha#2H sthO2 yaq~ntrE yaq~ntrE stha#2H | </w:t>
      </w:r>
    </w:p>
    <w:p w:rsidR="00085DE2" w:rsidRDefault="00084A7C">
      <w:r>
        <w:t>42)</w:t>
      </w:r>
      <w:r>
        <w:tab/>
        <w:t>1.1.11.2(34)-  yaq~ntrE |</w:t>
      </w:r>
    </w:p>
    <w:p w:rsidR="00085DE2" w:rsidRDefault="00084A7C">
      <w:r>
        <w:t xml:space="preserve">yaq~ntrE iti# yaq~ntrE | </w:t>
      </w:r>
    </w:p>
    <w:p w:rsidR="00085DE2" w:rsidRDefault="00084A7C">
      <w:r>
        <w:t>43)</w:t>
      </w:r>
      <w:r>
        <w:tab/>
        <w:t>1.1.11.2(35)-  sthaq2H | vasU#nAm |</w:t>
      </w:r>
    </w:p>
    <w:p w:rsidR="00085DE2" w:rsidRDefault="00084A7C">
      <w:r>
        <w:t xml:space="preserve">sthOq2 vasU#nAqM ~MvasU#nA(gg) stha2H sthOq2 vasU#nAm | </w:t>
      </w:r>
    </w:p>
    <w:p w:rsidR="00085DE2" w:rsidRDefault="00084A7C">
      <w:r>
        <w:t>44)</w:t>
      </w:r>
      <w:r>
        <w:tab/>
        <w:t>1.1.11.2(36)-  vasU#nAm | ruqd3rANA$m |</w:t>
      </w:r>
    </w:p>
    <w:p w:rsidR="00085DE2" w:rsidRDefault="00084A7C">
      <w:r>
        <w:t xml:space="preserve">vasU#nA(gm) ruqd3rANA(gm)# ruqd3rANAqM ~MvasU#nAqM ~MvasU#nA(gm) ruqd3rANA$m | </w:t>
      </w:r>
    </w:p>
    <w:p w:rsidR="00085DE2" w:rsidRDefault="00084A7C">
      <w:r>
        <w:t>45)</w:t>
      </w:r>
      <w:r>
        <w:tab/>
        <w:t>1.1.11.2(37)-  ruqd3rANA$m | Aqdiq3tyAnA$m |</w:t>
      </w:r>
    </w:p>
    <w:p w:rsidR="00085DE2" w:rsidRDefault="00084A7C">
      <w:r>
        <w:t xml:space="preserve">ruqd3rANA#m-Adiq3tyAnA#m Adiq3tyAnA(gm)# ruqd3rANA(gm)# ruqd3rANA#m-Adiq3tyAnA$m | </w:t>
      </w:r>
    </w:p>
    <w:p w:rsidR="00085DE2" w:rsidRDefault="00084A7C">
      <w:r>
        <w:t>46)</w:t>
      </w:r>
      <w:r>
        <w:tab/>
        <w:t>1.1.11.2(38)-  Aqdiq3tyAnA$m | sada#3si |</w:t>
      </w:r>
    </w:p>
    <w:p w:rsidR="00085DE2" w:rsidRDefault="00084A7C">
      <w:r>
        <w:lastRenderedPageBreak/>
        <w:t xml:space="preserve">Aqdiq3tyAnAq(gm)q sada#3siq sada#3syAdiq3tyAnA#m-Adiq3tyAnAq(gm)q sada#3si | </w:t>
      </w:r>
    </w:p>
    <w:p w:rsidR="00085DE2" w:rsidRDefault="00084A7C">
      <w:r>
        <w:t>47)</w:t>
      </w:r>
      <w:r>
        <w:tab/>
        <w:t>1.1.11.2(39)-  sada#3si | sIqdaq3 |</w:t>
      </w:r>
    </w:p>
    <w:p w:rsidR="00085DE2" w:rsidRDefault="00084A7C">
      <w:r>
        <w:t xml:space="preserve">sada#3si sIda3 sIdaq3 sada#3siq sada#3si sIda3 | </w:t>
      </w:r>
    </w:p>
    <w:p w:rsidR="00085DE2" w:rsidRDefault="00084A7C">
      <w:r>
        <w:t>48)</w:t>
      </w:r>
      <w:r>
        <w:tab/>
        <w:t>1.1.11.2(40)-  sIqdaq3 | juqhUH |</w:t>
      </w:r>
    </w:p>
    <w:p w:rsidR="00085DE2" w:rsidRDefault="00084A7C">
      <w:r>
        <w:t xml:space="preserve">sIqdaq3 juqhUr juqhUH sI#da3 sIda3 juqhUH | </w:t>
      </w:r>
    </w:p>
    <w:p w:rsidR="00085DE2" w:rsidRDefault="00084A7C">
      <w:r>
        <w:t>49)</w:t>
      </w:r>
      <w:r>
        <w:tab/>
        <w:t>1.1.11.2(41)-  juqhUH | uqpaqB4Rut |</w:t>
      </w:r>
    </w:p>
    <w:p w:rsidR="00085DE2" w:rsidRDefault="00084A7C">
      <w:r>
        <w:t xml:space="preserve">juqhUru#paqB4Rudu#3paqB4Ruj juqhUr juqhUru#paqB4Rut | </w:t>
      </w:r>
    </w:p>
    <w:p w:rsidR="00085DE2" w:rsidRDefault="00084A7C">
      <w:r>
        <w:t>50)</w:t>
      </w:r>
      <w:r>
        <w:tab/>
        <w:t>1.1.11.2(42)-  uqpaqB4Rut | dh4ruqvA |</w:t>
      </w:r>
    </w:p>
    <w:p w:rsidR="00085DE2" w:rsidRDefault="00084A7C">
      <w:r>
        <w:t xml:space="preserve">uqpaqB4Rud3 dh4ruqvA dh4ruqvOpaqB4Rudu#3paqB4Rud3 dh4ruqvA | </w:t>
      </w:r>
    </w:p>
    <w:p w:rsidR="00085DE2" w:rsidRDefault="00084A7C">
      <w:r>
        <w:t>51)</w:t>
      </w:r>
      <w:r>
        <w:tab/>
        <w:t>1.1.11.2(42)-  uqpaqB4Rut |</w:t>
      </w:r>
    </w:p>
    <w:p w:rsidR="00085DE2" w:rsidRDefault="00084A7C">
      <w:r>
        <w:t xml:space="preserve">uqpaqB4Rudi3tyu#pa - B4Rut | </w:t>
      </w:r>
    </w:p>
    <w:p w:rsidR="00085DE2" w:rsidRDefault="00084A7C">
      <w:r>
        <w:t>52)</w:t>
      </w:r>
      <w:r>
        <w:tab/>
        <w:t>1.1.11.2(43)-  dh4ruqvA | aqsiq |</w:t>
      </w:r>
    </w:p>
    <w:p w:rsidR="00085DE2" w:rsidRDefault="00084A7C">
      <w:r>
        <w:t xml:space="preserve">dh4ruqvA &amp;sya#si dh4ruqvA dh4ruqvA &amp;si# | </w:t>
      </w:r>
    </w:p>
    <w:p w:rsidR="00085DE2" w:rsidRDefault="00084A7C">
      <w:r>
        <w:t>53)</w:t>
      </w:r>
      <w:r>
        <w:tab/>
        <w:t>1.1.11.2(44)-  aqsiq | G4RuqtAcI$ |</w:t>
      </w:r>
    </w:p>
    <w:p w:rsidR="00085DE2" w:rsidRDefault="00084A7C">
      <w:r>
        <w:t xml:space="preserve">aqsiq G4RuqtAcI# G4RuqtAcya#syasi G4RuqtAcI$ | </w:t>
      </w:r>
    </w:p>
    <w:p w:rsidR="00085DE2" w:rsidRDefault="00084A7C">
      <w:r>
        <w:t>54)</w:t>
      </w:r>
      <w:r>
        <w:tab/>
        <w:t>1.1.11.2(45)-  G4RuqtAcI$ | nAmnA$ |</w:t>
      </w:r>
    </w:p>
    <w:p w:rsidR="00085DE2" w:rsidRDefault="00084A7C">
      <w:r>
        <w:t xml:space="preserve">G4RuqtAcIq nAmnAq nAmnA# G4RuqtAcI# G4RuqtAcIq nAmnA$ | </w:t>
      </w:r>
    </w:p>
    <w:p w:rsidR="00085DE2" w:rsidRDefault="00084A7C">
      <w:r>
        <w:t>55)</w:t>
      </w:r>
      <w:r>
        <w:tab/>
        <w:t>1.1.11.2(46)</w:t>
      </w:r>
      <w:proofErr w:type="gramStart"/>
      <w:r>
        <w:t>-  ~</w:t>
      </w:r>
      <w:proofErr w:type="spellStart"/>
      <w:proofErr w:type="gramEnd"/>
      <w:r>
        <w:t>nAmnA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># |</w:t>
      </w:r>
    </w:p>
    <w:p w:rsidR="00085DE2" w:rsidRDefault="00084A7C">
      <w:r>
        <w:t xml:space="preserve">nAmnA$ priqyENa# priqyENaq nAmnAq nAmnA$ priqyENa# | </w:t>
      </w:r>
    </w:p>
    <w:p w:rsidR="00085DE2" w:rsidRDefault="00084A7C">
      <w:r>
        <w:t>56)</w:t>
      </w:r>
      <w:r>
        <w:tab/>
        <w:t>1.1.11.2(47)-  priqyENa# | nAmnA$ |</w:t>
      </w:r>
    </w:p>
    <w:p w:rsidR="00085DE2" w:rsidRDefault="00084A7C">
      <w:r>
        <w:t xml:space="preserve">priqyENaq nAmnAq nAmnA$ priqyENa# priqyENaq nAmnA$ | </w:t>
      </w:r>
    </w:p>
    <w:p w:rsidR="00085DE2" w:rsidRDefault="00084A7C">
      <w:r>
        <w:t>57)</w:t>
      </w:r>
      <w:r>
        <w:tab/>
        <w:t>1.1.11.2(48)</w:t>
      </w:r>
      <w:proofErr w:type="gramStart"/>
      <w:r>
        <w:t>-  ~</w:t>
      </w:r>
      <w:proofErr w:type="spellStart"/>
      <w:proofErr w:type="gramEnd"/>
      <w:r>
        <w:t>nAmnA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:rsidR="00085DE2" w:rsidRDefault="00084A7C">
      <w:r>
        <w:t xml:space="preserve">nAmnA$ priqyE priqyE nAmnAq nAmnA$ priqyE | </w:t>
      </w:r>
    </w:p>
    <w:p w:rsidR="00085DE2" w:rsidRDefault="00084A7C">
      <w:r>
        <w:t>58)</w:t>
      </w:r>
      <w:r>
        <w:tab/>
        <w:t>1.1.11.2(49)-  priqyE | sada#3si |</w:t>
      </w:r>
    </w:p>
    <w:p w:rsidR="00085DE2" w:rsidRDefault="00084A7C">
      <w:r>
        <w:t xml:space="preserve">priqyE sada#3siq sada#3si priqyE priqyE sada#3si | </w:t>
      </w:r>
    </w:p>
    <w:p w:rsidR="00085DE2" w:rsidRDefault="00084A7C">
      <w:r>
        <w:t>59)</w:t>
      </w:r>
      <w:r>
        <w:tab/>
        <w:t>1.1.11.2(50)-  sada#3si | sIqdaq3 |</w:t>
      </w:r>
    </w:p>
    <w:p w:rsidR="00085DE2" w:rsidRDefault="00084A7C">
      <w:r>
        <w:lastRenderedPageBreak/>
        <w:t xml:space="preserve">sada#3si sIda3 sIdaq3 sada#3siq sada#3si sIda3 | </w:t>
      </w:r>
    </w:p>
    <w:p w:rsidR="00085DE2" w:rsidRDefault="00084A7C">
      <w:r>
        <w:t>60)</w:t>
      </w:r>
      <w:r>
        <w:tab/>
        <w:t>1.1.11.2(51)-  sIqdaq3 | EqtAH |</w:t>
      </w:r>
    </w:p>
    <w:p w:rsidR="00085DE2" w:rsidRDefault="00084A7C">
      <w:r>
        <w:t xml:space="preserve">sIqdaiq3tA EqtAH sI#da3 sIdaiq3tAH | </w:t>
      </w:r>
    </w:p>
    <w:p w:rsidR="00085DE2" w:rsidRDefault="00084A7C">
      <w:r>
        <w:t>61)</w:t>
      </w:r>
      <w:r>
        <w:tab/>
        <w:t>1.1.11.2(52)-  EqtAH | aqsaqdaq3nn |</w:t>
      </w:r>
    </w:p>
    <w:p w:rsidR="00085DE2" w:rsidRDefault="00084A7C">
      <w:r>
        <w:t xml:space="preserve">EqtA a#sada3nn-asada3nn EqtA EqtA a#sada3nn | </w:t>
      </w:r>
    </w:p>
    <w:p w:rsidR="00085DE2" w:rsidRDefault="00084A7C">
      <w:r>
        <w:t>62)</w:t>
      </w:r>
      <w:r>
        <w:tab/>
        <w:t>1.1.11.2(53)-  aqsaqdaq3nn | suqkRuqtasya# |</w:t>
      </w:r>
    </w:p>
    <w:p w:rsidR="00085DE2" w:rsidRDefault="00084A7C">
      <w:r>
        <w:t xml:space="preserve">aqsaqdaq3n th2suqkRuqtasya# sukRuqtasyA#sada3nn-asada3n th2sukRuqtasya# | </w:t>
      </w:r>
    </w:p>
    <w:p w:rsidR="00085DE2" w:rsidRDefault="00084A7C">
      <w:r>
        <w:t>63)</w:t>
      </w:r>
      <w:r>
        <w:tab/>
        <w:t>1.1.11.2(54)-  suqkRuqtasya# | lOqkE |</w:t>
      </w:r>
    </w:p>
    <w:p w:rsidR="00085DE2" w:rsidRDefault="00084A7C">
      <w:r>
        <w:t xml:space="preserve">suqkRuqtasya# lOqkE lOqkE su#kRuqtasya# sukRuqtasya# lOqkE | </w:t>
      </w:r>
    </w:p>
    <w:p w:rsidR="00085DE2" w:rsidRDefault="00084A7C">
      <w:r>
        <w:t>64)</w:t>
      </w:r>
      <w:r>
        <w:tab/>
        <w:t>1.1.11.2(54)-  suqkRuqtasya# |</w:t>
      </w:r>
    </w:p>
    <w:p w:rsidR="00085DE2" w:rsidRDefault="00084A7C">
      <w:r>
        <w:t xml:space="preserve">suqkRuqtasyEti# su - kRuqtasya# | </w:t>
      </w:r>
    </w:p>
    <w:p w:rsidR="00085DE2" w:rsidRDefault="00084A7C">
      <w:r>
        <w:t>65)</w:t>
      </w:r>
      <w:r>
        <w:tab/>
        <w:t>1.1.11.2(55)-  lOqkE | tAH |</w:t>
      </w:r>
    </w:p>
    <w:p w:rsidR="00085DE2" w:rsidRDefault="00084A7C">
      <w:r>
        <w:t xml:space="preserve">lOqkE tAstA lOqkE lOqkE tAH | </w:t>
      </w:r>
    </w:p>
    <w:p w:rsidR="00085DE2" w:rsidRDefault="00084A7C">
      <w:r>
        <w:t>66)</w:t>
      </w:r>
      <w:r>
        <w:tab/>
        <w:t>1.1.11.2(56)-  tAH | viqShNOq |</w:t>
      </w:r>
    </w:p>
    <w:p w:rsidR="00085DE2" w:rsidRDefault="00084A7C">
      <w:r>
        <w:t xml:space="preserve">tA vi#ShNO viShNOq tAstA vi#ShNO | </w:t>
      </w:r>
    </w:p>
    <w:p w:rsidR="00085DE2" w:rsidRDefault="00084A7C">
      <w:r>
        <w:t>67)</w:t>
      </w:r>
      <w:r>
        <w:tab/>
        <w:t>1.1.11.2(57)-  viqShNOq | pAqhiq |</w:t>
      </w:r>
    </w:p>
    <w:p w:rsidR="00085DE2" w:rsidRDefault="00084A7C">
      <w:r>
        <w:t xml:space="preserve">viqShNOq pAqhiq pAqhiq viqShNOq viqShNOq pAqhiq | </w:t>
      </w:r>
    </w:p>
    <w:p w:rsidR="00085DE2" w:rsidRDefault="00084A7C">
      <w:r>
        <w:t>68)</w:t>
      </w:r>
      <w:r>
        <w:tab/>
        <w:t>1.1.11.2(57)-  viqShNOq |</w:t>
      </w:r>
    </w:p>
    <w:p w:rsidR="00085DE2" w:rsidRDefault="00084A7C">
      <w:r>
        <w:t xml:space="preserve">viqShNOq iti# viShNO | </w:t>
      </w:r>
    </w:p>
    <w:p w:rsidR="00085DE2" w:rsidRDefault="00084A7C">
      <w:r>
        <w:t>69)</w:t>
      </w:r>
      <w:r>
        <w:tab/>
        <w:t>1.1.11.2(58)-  pAqhiq | pAqhi |</w:t>
      </w:r>
    </w:p>
    <w:p w:rsidR="00085DE2" w:rsidRDefault="00084A7C">
      <w:r>
        <w:t xml:space="preserve">pAqhiq pAqhi pAqhi pA#hi pAhi pAqhi | </w:t>
      </w:r>
    </w:p>
    <w:p w:rsidR="00085DE2" w:rsidRDefault="00084A7C">
      <w:r>
        <w:t>70)</w:t>
      </w:r>
      <w:r>
        <w:tab/>
        <w:t>1.1.11.2(59)-  pAqhi | yaqj~jam |</w:t>
      </w:r>
    </w:p>
    <w:p w:rsidR="00085DE2" w:rsidRDefault="00084A7C">
      <w:r>
        <w:t xml:space="preserve">pAqhi yaqj~jaM ~Myaqj~jam pAqhi pAqhi yaqj~jam | </w:t>
      </w:r>
    </w:p>
    <w:p w:rsidR="00085DE2" w:rsidRDefault="00084A7C">
      <w:r>
        <w:t>71)</w:t>
      </w:r>
      <w:r>
        <w:tab/>
        <w:t>1.1.11.2(60)-  yaqj~jam | pAqhi |</w:t>
      </w:r>
    </w:p>
    <w:p w:rsidR="00085DE2" w:rsidRDefault="00084A7C">
      <w:r>
        <w:t xml:space="preserve">yaqj~jam pAqhi pAqhi yaqj~jaM ~Myaqj~jam pAqhi | </w:t>
      </w:r>
    </w:p>
    <w:p w:rsidR="00085DE2" w:rsidRDefault="00084A7C">
      <w:r>
        <w:t>72)</w:t>
      </w:r>
      <w:r>
        <w:tab/>
        <w:t>1.1.11.2(61)-  pAqhi | yaqj~japa#tim |</w:t>
      </w:r>
    </w:p>
    <w:p w:rsidR="00085DE2" w:rsidRDefault="00084A7C">
      <w:r>
        <w:lastRenderedPageBreak/>
        <w:t xml:space="preserve">pAqhi yaqj~japa#tiM ~Myaqj~japa#tim pAqhi pAqhi yaqj~japa#tim | </w:t>
      </w:r>
    </w:p>
    <w:p w:rsidR="00085DE2" w:rsidRDefault="00084A7C">
      <w:r>
        <w:t>73)</w:t>
      </w:r>
      <w:r>
        <w:tab/>
        <w:t>1.1.11.2(62)-  yaqj~japa#tim | pAqhi |</w:t>
      </w:r>
    </w:p>
    <w:p w:rsidR="00085DE2" w:rsidRDefault="00084A7C">
      <w:r>
        <w:t xml:space="preserve">yaqj~japa#tim pAqhi pAqhi yaqj~japa#tiM ~Myaqj~japa#tim pAqhi | </w:t>
      </w:r>
    </w:p>
    <w:p w:rsidR="00085DE2" w:rsidRDefault="00084A7C">
      <w:r>
        <w:t>74)</w:t>
      </w:r>
      <w:r>
        <w:tab/>
        <w:t>1.1.11.2(62)-  yaqj~japa#tim |</w:t>
      </w:r>
    </w:p>
    <w:p w:rsidR="00085DE2" w:rsidRDefault="00084A7C">
      <w:r>
        <w:t xml:space="preserve">yaqj~japa#tiqmiti# yaqj~ja - paqtiqm | </w:t>
      </w:r>
    </w:p>
    <w:p w:rsidR="00085DE2" w:rsidRDefault="00084A7C">
      <w:r>
        <w:t>75)</w:t>
      </w:r>
      <w:r>
        <w:tab/>
        <w:t>1.1.11.2(63)-  pAqhi | mAm |</w:t>
      </w:r>
    </w:p>
    <w:p w:rsidR="00085DE2" w:rsidRDefault="00084A7C">
      <w:r>
        <w:t xml:space="preserve">pAqhi mAm mAm pAqhi pAqhi mAm | </w:t>
      </w:r>
    </w:p>
    <w:p w:rsidR="00085DE2" w:rsidRDefault="00084A7C">
      <w:r>
        <w:t>76)</w:t>
      </w:r>
      <w:r>
        <w:tab/>
        <w:t>1.1.11.2(64)-  mAm | yaqj~jaqniya$m ||</w:t>
      </w:r>
    </w:p>
    <w:p w:rsidR="00085DE2" w:rsidRDefault="00084A7C">
      <w:r>
        <w:t xml:space="preserve">mAM ~Mya#j~jaqniya#M ~Myaj~jaqniyaqm mAm mAM ~Mya#j~jaqniya$m | </w:t>
      </w:r>
    </w:p>
    <w:p w:rsidR="00085DE2" w:rsidRDefault="00084A7C">
      <w:r>
        <w:t>77)</w:t>
      </w:r>
      <w:r>
        <w:tab/>
        <w:t>1.1.11.2(65)-  yaqj~jaqniya$m ||</w:t>
      </w:r>
    </w:p>
    <w:p w:rsidR="00085DE2" w:rsidRDefault="00084A7C">
      <w:r>
        <w:t xml:space="preserve">yaqj~jaqniyaqmiti# yaj~ja - niya$m | </w:t>
      </w:r>
    </w:p>
    <w:p w:rsidR="00085DE2" w:rsidRDefault="00084A7C">
      <w:r>
        <w:t>1)</w:t>
      </w:r>
      <w:r>
        <w:tab/>
        <w:t>1.1.12.1(1)-  Bu4va#nam | aqsiq |</w:t>
      </w:r>
    </w:p>
    <w:p w:rsidR="00085DE2" w:rsidRDefault="00084A7C">
      <w:r>
        <w:t xml:space="preserve">Bu4va#nam-asyasiq Bu4va#naqm Bu4va#nam-asi | </w:t>
      </w:r>
    </w:p>
    <w:p w:rsidR="00085DE2" w:rsidRDefault="00084A7C">
      <w:r>
        <w:t>2)</w:t>
      </w:r>
      <w:r>
        <w:tab/>
        <w:t>1.1.12.1(2)-  aqsiq | vi |</w:t>
      </w:r>
    </w:p>
    <w:p w:rsidR="00085DE2" w:rsidRDefault="00084A7C">
      <w:r>
        <w:t xml:space="preserve">aqsiq vi vya#syasiq vi | </w:t>
      </w:r>
    </w:p>
    <w:p w:rsidR="00085DE2" w:rsidRDefault="00084A7C">
      <w:r>
        <w:t>3)</w:t>
      </w:r>
      <w:r>
        <w:tab/>
        <w:t>1.1.12.1(3)-  vi | praqthaq2svaq |</w:t>
      </w:r>
    </w:p>
    <w:p w:rsidR="00085DE2" w:rsidRDefault="00084A7C">
      <w:r>
        <w:t xml:space="preserve">vi pra#tha2sva pratha2svaq vi vi pra#tha2sva | </w:t>
      </w:r>
    </w:p>
    <w:p w:rsidR="00085DE2" w:rsidRDefault="00084A7C">
      <w:r>
        <w:t>4)</w:t>
      </w:r>
      <w:r>
        <w:tab/>
        <w:t>1.1.12.1(4)-  praqthaq2svaq | ag3nE$ |</w:t>
      </w:r>
    </w:p>
    <w:p w:rsidR="00085DE2" w:rsidRDefault="00084A7C">
      <w:r>
        <w:t xml:space="preserve">praqthaq2svAg3nE &amp;g3nE$ pratha2sva prathaq2svAg3nE$ | </w:t>
      </w:r>
    </w:p>
    <w:p w:rsidR="00085DE2" w:rsidRDefault="00084A7C">
      <w:r>
        <w:t>5)</w:t>
      </w:r>
      <w:r>
        <w:tab/>
        <w:t>1.1.12.1(5)-  ag3nE$ | yaShTa#H |</w:t>
      </w:r>
    </w:p>
    <w:p w:rsidR="00085DE2" w:rsidRDefault="00084A7C">
      <w:r>
        <w:t xml:space="preserve">ag3nEq yaShTaqr yaShTaqr-ag3nE &amp;g3nEq yaShTa#H | </w:t>
      </w:r>
    </w:p>
    <w:p w:rsidR="00085DE2" w:rsidRDefault="00084A7C">
      <w:r>
        <w:t>6)</w:t>
      </w:r>
      <w:r>
        <w:tab/>
        <w:t>1.1.12.1(6)-  yaShTa#H | iqda3m | (P2S-8.8)</w:t>
      </w:r>
    </w:p>
    <w:p w:rsidR="00085DE2" w:rsidRDefault="00084A7C">
      <w:r>
        <w:t xml:space="preserve">yaShTa#r-iqda3m iqda3M ~MyaShTaqr yaShTa#r-iqda3m | </w:t>
      </w:r>
    </w:p>
    <w:p w:rsidR="00085DE2" w:rsidRDefault="00084A7C">
      <w:r>
        <w:t>7)</w:t>
      </w:r>
      <w:r>
        <w:tab/>
        <w:t>1.1.12.1(7)-  iqda3m | nama#H ||</w:t>
      </w:r>
    </w:p>
    <w:p w:rsidR="00085DE2" w:rsidRDefault="00084A7C">
      <w:r>
        <w:t xml:space="preserve">iqda3nnamOq nama# iqda3m-iqda3nnama#H | </w:t>
      </w:r>
    </w:p>
    <w:p w:rsidR="00085DE2" w:rsidRDefault="00084A7C">
      <w:r>
        <w:t>8)</w:t>
      </w:r>
      <w:r>
        <w:tab/>
        <w:t>1.1.12.1(8)</w:t>
      </w:r>
      <w:proofErr w:type="gramStart"/>
      <w:r>
        <w:t>-  ~</w:t>
      </w:r>
      <w:proofErr w:type="spellStart"/>
      <w:proofErr w:type="gramEnd"/>
      <w:r>
        <w:t>nama#H</w:t>
      </w:r>
      <w:proofErr w:type="spellEnd"/>
      <w:r>
        <w:t xml:space="preserve"> ||</w:t>
      </w:r>
    </w:p>
    <w:p w:rsidR="00085DE2" w:rsidRDefault="00084A7C">
      <w:r>
        <w:lastRenderedPageBreak/>
        <w:t xml:space="preserve">namaq itiq nama#H | </w:t>
      </w:r>
    </w:p>
    <w:p w:rsidR="00085DE2" w:rsidRDefault="00084A7C">
      <w:r>
        <w:t>9)</w:t>
      </w:r>
      <w:r>
        <w:tab/>
        <w:t>1.1.12.1(9)-  juhu# | A | (G4S-1.1-29)</w:t>
      </w:r>
    </w:p>
    <w:p w:rsidR="00085DE2" w:rsidRDefault="00084A7C">
      <w:r>
        <w:t xml:space="preserve">juhvA juhuq juhvA | </w:t>
      </w:r>
    </w:p>
    <w:p w:rsidR="00085DE2" w:rsidRDefault="00084A7C">
      <w:r>
        <w:t>10)</w:t>
      </w:r>
      <w:r>
        <w:tab/>
        <w:t>1.1.12.1(10)-  A | iqhiq | (G4S-1.1-29)</w:t>
      </w:r>
    </w:p>
    <w:p w:rsidR="00085DE2" w:rsidRDefault="00084A7C">
      <w:r>
        <w:t xml:space="preserve">EhIqhyEhi# | </w:t>
      </w:r>
    </w:p>
    <w:p w:rsidR="00085DE2" w:rsidRDefault="00084A7C">
      <w:r>
        <w:t>11)</w:t>
      </w:r>
      <w:r>
        <w:tab/>
        <w:t>1.1.12.1(11)-  iqhiq | aqg3niH | (G4S-1.1-29)</w:t>
      </w:r>
    </w:p>
    <w:p w:rsidR="00085DE2" w:rsidRDefault="00084A7C">
      <w:r>
        <w:t xml:space="preserve">iqhyaqg3niraqg3niri#hIhyaqg3niH | </w:t>
      </w:r>
    </w:p>
    <w:p w:rsidR="00085DE2" w:rsidRDefault="00084A7C">
      <w:r>
        <w:t>12)</w:t>
      </w:r>
      <w:r>
        <w:tab/>
        <w:t>1.1.12.1(12)-  aqg3niH | tvAq | (G4S-1.1-29)</w:t>
      </w:r>
    </w:p>
    <w:p w:rsidR="00085DE2" w:rsidRDefault="00084A7C">
      <w:r>
        <w:t xml:space="preserve">aqg3nistvA$ tvAq &amp;g3niraqg3nistvA$ | </w:t>
      </w:r>
    </w:p>
    <w:p w:rsidR="00085DE2" w:rsidRDefault="00084A7C">
      <w:r>
        <w:t>13)</w:t>
      </w:r>
      <w:r>
        <w:tab/>
        <w:t>1.1.12.1(13)-  tvAq | hvaqyaqtiq | (G4S-1.1-29)</w:t>
      </w:r>
    </w:p>
    <w:p w:rsidR="00085DE2" w:rsidRDefault="00084A7C">
      <w:r>
        <w:t xml:space="preserve">tvAq hvaqyaqtiq hvaqyaqtiq tvAq tvAq hvaqyaqtiq | </w:t>
      </w:r>
    </w:p>
    <w:p w:rsidR="00085DE2" w:rsidRDefault="00084A7C">
      <w:r>
        <w:t>14)</w:t>
      </w:r>
      <w:r>
        <w:tab/>
        <w:t>1.1.12.1(14)-  hvaqyaqtiq | dEq3vaqyaqjyAyai$ | (G4S-1.1-29)</w:t>
      </w:r>
    </w:p>
    <w:p w:rsidR="00085DE2" w:rsidRDefault="00084A7C">
      <w:r>
        <w:t xml:space="preserve">hvaqyaqtiq dEq3vaqyaqjyAyai# dE3vayaqjyAyai$ hvayati hvayati dE3vayaqjyAyai$ | </w:t>
      </w:r>
    </w:p>
    <w:p w:rsidR="00085DE2" w:rsidRDefault="00084A7C">
      <w:r>
        <w:t>15)</w:t>
      </w:r>
      <w:r>
        <w:tab/>
        <w:t>1.1.12.1(15)-  dEq3vaqyaqjyAyai$ | upa#B4Rut | (G4S-1.1-29)</w:t>
      </w:r>
    </w:p>
    <w:p w:rsidR="00085DE2" w:rsidRDefault="00084A7C">
      <w:r>
        <w:t xml:space="preserve">dEq3vaqyaqjyAyAq upa#B4Ruqdu3pa#B4Rud3 dE3vayaqjyAyai# dE3vayaqjyAyAq upa#B4Rut | </w:t>
      </w:r>
    </w:p>
    <w:p w:rsidR="00085DE2" w:rsidRDefault="00084A7C">
      <w:r>
        <w:t>16)</w:t>
      </w:r>
      <w:r>
        <w:tab/>
        <w:t>1.1.12.1(15)-  dEq3vaqyaqjyAyai$ | (G4S-1.1-29)</w:t>
      </w:r>
    </w:p>
    <w:p w:rsidR="00085DE2" w:rsidRDefault="00084A7C">
      <w:r>
        <w:t xml:space="preserve">dEq3vaqyaqjyAyAq iti# dE3va - yaqjyAyai$ | </w:t>
      </w:r>
    </w:p>
    <w:p w:rsidR="00085DE2" w:rsidRDefault="00084A7C">
      <w:r>
        <w:t>17)</w:t>
      </w:r>
      <w:r>
        <w:tab/>
        <w:t>1.1.12.1(16)-  upa#B4Rut | A | (G4S-1.1-29)</w:t>
      </w:r>
    </w:p>
    <w:p w:rsidR="00085DE2" w:rsidRDefault="00084A7C">
      <w:r>
        <w:t xml:space="preserve">upa#B4RuqdO3pa#B4Ruqdu3pa#B4RuqdA3 | </w:t>
      </w:r>
    </w:p>
    <w:p w:rsidR="00085DE2" w:rsidRDefault="00084A7C">
      <w:r>
        <w:t>18)</w:t>
      </w:r>
      <w:r>
        <w:tab/>
        <w:t>1.1.12.1(16)-  upa#B4Rut | (G4S-1.1-29)</w:t>
      </w:r>
    </w:p>
    <w:p w:rsidR="00085DE2" w:rsidRDefault="00084A7C">
      <w:r>
        <w:t xml:space="preserve">upa#B4Ruqdi3tyupa# - B4Ruqt | </w:t>
      </w:r>
    </w:p>
    <w:p w:rsidR="00085DE2" w:rsidRDefault="00084A7C">
      <w:r>
        <w:t>19)</w:t>
      </w:r>
      <w:r>
        <w:tab/>
        <w:t>1.1.12.1(17)-  A | iqhiq | (G4S-1.1-29)</w:t>
      </w:r>
    </w:p>
    <w:p w:rsidR="00085DE2" w:rsidRDefault="00084A7C">
      <w:r>
        <w:t xml:space="preserve">EhIqhyEhi# | </w:t>
      </w:r>
    </w:p>
    <w:p w:rsidR="00085DE2" w:rsidRDefault="00084A7C">
      <w:r>
        <w:t>20)</w:t>
      </w:r>
      <w:r>
        <w:tab/>
        <w:t>1.1.12.1(18)-  iqhiq | dEq3vaH | (G4S-1.1-29)</w:t>
      </w:r>
    </w:p>
    <w:p w:rsidR="00085DE2" w:rsidRDefault="00084A7C">
      <w:r>
        <w:t xml:space="preserve">iqhiq dEq3vO dEq3va i#hIhi dEq3vaH | </w:t>
      </w:r>
    </w:p>
    <w:p w:rsidR="00085DE2" w:rsidRDefault="00084A7C">
      <w:r>
        <w:lastRenderedPageBreak/>
        <w:t>21)</w:t>
      </w:r>
      <w:r>
        <w:tab/>
        <w:t>1.1.12.1(19)-  dEq3vaH | tvAq | (G4S-1.1-29)</w:t>
      </w:r>
    </w:p>
    <w:p w:rsidR="00085DE2" w:rsidRDefault="00084A7C">
      <w:r>
        <w:t xml:space="preserve">dEq3vastvA$ tvA dEq3vO dEq3vastvA$ | </w:t>
      </w:r>
    </w:p>
    <w:p w:rsidR="00085DE2" w:rsidRDefault="00084A7C">
      <w:r>
        <w:t>22)</w:t>
      </w:r>
      <w:r>
        <w:tab/>
        <w:t>1.1.12.1(20)-  tvAq | saqviqtA |</w:t>
      </w:r>
    </w:p>
    <w:p w:rsidR="00085DE2" w:rsidRDefault="00084A7C">
      <w:r>
        <w:t xml:space="preserve">tvAq saqviqtA sa#viqtA tvA$ tvA saviqtA | </w:t>
      </w:r>
    </w:p>
    <w:p w:rsidR="00085DE2" w:rsidRDefault="00084A7C">
      <w:r>
        <w:t>23)</w:t>
      </w:r>
      <w:r>
        <w:tab/>
        <w:t>1.1.12.1(21)-  saqviqtA | hvaqyaqtiq |</w:t>
      </w:r>
    </w:p>
    <w:p w:rsidR="00085DE2" w:rsidRDefault="00084A7C">
      <w:r>
        <w:t xml:space="preserve">saqviqtA hva#yati hvayati saviqtA sa#viqtA hva#yati | </w:t>
      </w:r>
    </w:p>
    <w:p w:rsidR="00085DE2" w:rsidRDefault="00084A7C">
      <w:r>
        <w:t>24)</w:t>
      </w:r>
      <w:r>
        <w:tab/>
        <w:t>1.1.12.1(22)-  hvaqyaqtiq | dEq3vaqyaqjyAyai$ |</w:t>
      </w:r>
    </w:p>
    <w:p w:rsidR="00085DE2" w:rsidRDefault="00084A7C">
      <w:r>
        <w:t xml:space="preserve">hvaqyaqtiq dEq3vaqyaqjyAyai# dE3vayaqjyAyai$ hvayati hvayati dE3vayaqjyAyai$ | </w:t>
      </w:r>
    </w:p>
    <w:p w:rsidR="00085DE2" w:rsidRDefault="00084A7C">
      <w:r>
        <w:t>25)</w:t>
      </w:r>
      <w:r>
        <w:tab/>
        <w:t>1.1.12.1(23)-  dEq3vaqyaqjyAyai$ | ag3nA#viShNU |</w:t>
      </w:r>
    </w:p>
    <w:p w:rsidR="00085DE2" w:rsidRDefault="00084A7C">
      <w:r>
        <w:t xml:space="preserve">dEq3vaqyaqjyAyAq ag3nA#viShNUq ag3nA#viShNU dE3vayaqjyAyai# dE3vayaqjyAyAq ag3nA#viShNU | </w:t>
      </w:r>
    </w:p>
    <w:p w:rsidR="00085DE2" w:rsidRDefault="00084A7C">
      <w:r>
        <w:t>26)</w:t>
      </w:r>
      <w:r>
        <w:tab/>
        <w:t>1.1.12.1(23)-  dEq3vaqyaqjyAyai$ |</w:t>
      </w:r>
    </w:p>
    <w:p w:rsidR="00085DE2" w:rsidRDefault="00084A7C">
      <w:r>
        <w:t xml:space="preserve">dEq3vaqyaqjyAyAq iti# dE3va - yaqjyAyai$ | </w:t>
      </w:r>
    </w:p>
    <w:p w:rsidR="00085DE2" w:rsidRDefault="00084A7C">
      <w:r>
        <w:t>27)</w:t>
      </w:r>
      <w:r>
        <w:tab/>
        <w:t>1.1.12.1(24)-  ag3nA#viShNU | mA | (G4S-1.1-30)</w:t>
      </w:r>
    </w:p>
    <w:p w:rsidR="00085DE2" w:rsidRDefault="00084A7C">
      <w:r>
        <w:t xml:space="preserve">ag3nA#viShNUq mA mA &amp;g3nA#viShNUq ag3nA#viShNUq mA | </w:t>
      </w:r>
    </w:p>
    <w:p w:rsidR="00085DE2" w:rsidRDefault="00084A7C">
      <w:r>
        <w:t>28)</w:t>
      </w:r>
      <w:r>
        <w:tab/>
        <w:t>1.1.12.1(24)-  ag3nA#viShNU | (G4S-1.1-30)</w:t>
      </w:r>
    </w:p>
    <w:p w:rsidR="00085DE2" w:rsidRDefault="00084A7C">
      <w:r>
        <w:t xml:space="preserve">ag3nA#viShNUq ityag3nA$ - viqShNUq | </w:t>
      </w:r>
    </w:p>
    <w:p w:rsidR="00085DE2" w:rsidRDefault="00084A7C">
      <w:r>
        <w:t>29)</w:t>
      </w:r>
      <w:r>
        <w:tab/>
        <w:t>1.1.12.1(25)-  mA | vAqm | (G4S-1.1-30)</w:t>
      </w:r>
    </w:p>
    <w:p w:rsidR="00085DE2" w:rsidRDefault="00084A7C">
      <w:r>
        <w:t xml:space="preserve">mA vA$M ~MvAqm mA mA vA$m | </w:t>
      </w:r>
    </w:p>
    <w:p w:rsidR="00085DE2" w:rsidRDefault="00084A7C">
      <w:r>
        <w:t>30)</w:t>
      </w:r>
      <w:r>
        <w:tab/>
        <w:t>1.1.12.1(26)-  vAqm | ava# | (G4S-1.1-30)</w:t>
      </w:r>
    </w:p>
    <w:p w:rsidR="00085DE2" w:rsidRDefault="00084A7C">
      <w:r>
        <w:t xml:space="preserve">vAqm-avAva# vAM ~MvAqm-ava# | </w:t>
      </w:r>
    </w:p>
    <w:p w:rsidR="00085DE2" w:rsidRDefault="00084A7C">
      <w:r>
        <w:t>31)</w:t>
      </w:r>
      <w:r>
        <w:tab/>
        <w:t>1.1.12.1(27)-  ava# | kraqmiqShaqm | (G4S-1.1-30)</w:t>
      </w:r>
    </w:p>
    <w:p w:rsidR="00085DE2" w:rsidRDefault="00084A7C">
      <w:r>
        <w:t xml:space="preserve">ava# kramiSham kramiShaqm-avAva# kramiSham | </w:t>
      </w:r>
    </w:p>
    <w:p w:rsidR="00085DE2" w:rsidRDefault="00084A7C">
      <w:r>
        <w:t>32)</w:t>
      </w:r>
      <w:r>
        <w:tab/>
        <w:t>1.1.12.1(28)-  kraqmiqShaqm | vi | (G4S-1.1-30)</w:t>
      </w:r>
    </w:p>
    <w:p w:rsidR="00085DE2" w:rsidRDefault="00084A7C">
      <w:r>
        <w:t xml:space="preserve">kraqmiqShaqM ~Mvi vi kra#miSham kramiShaqM ~Mvi | </w:t>
      </w:r>
    </w:p>
    <w:p w:rsidR="00085DE2" w:rsidRDefault="00084A7C">
      <w:r>
        <w:t>33)</w:t>
      </w:r>
      <w:r>
        <w:tab/>
        <w:t>1.1.12.1(29)-  vi | jiqhAqthAq2m | (G4S-1.1-30)</w:t>
      </w:r>
    </w:p>
    <w:p w:rsidR="00085DE2" w:rsidRDefault="00084A7C">
      <w:r>
        <w:lastRenderedPageBreak/>
        <w:t xml:space="preserve">vi ji#hAthA2m jihAthAq2M ~Mvi vi ji#hAthA2m | </w:t>
      </w:r>
    </w:p>
    <w:p w:rsidR="00085DE2" w:rsidRDefault="00084A7C">
      <w:r>
        <w:t>34)</w:t>
      </w:r>
      <w:r>
        <w:tab/>
        <w:t>1.1.12.1(30)-  jiqhAqthAq2m | mA | (G4S-1.1-30)</w:t>
      </w:r>
    </w:p>
    <w:p w:rsidR="00085DE2" w:rsidRDefault="00084A7C">
      <w:r>
        <w:t xml:space="preserve">jiqhAqthAq2m mA mA ji#hAthA2m jihAthAq2m mA | </w:t>
      </w:r>
    </w:p>
    <w:p w:rsidR="00085DE2" w:rsidRDefault="00084A7C">
      <w:r>
        <w:t>35)</w:t>
      </w:r>
      <w:r>
        <w:tab/>
        <w:t>1.1.12.1(31)-  mA | mAq | (G4S-1.1-30)</w:t>
      </w:r>
    </w:p>
    <w:p w:rsidR="00085DE2" w:rsidRDefault="00084A7C">
      <w:r>
        <w:t xml:space="preserve">mA mA# mAq mA mA mA$ | </w:t>
      </w:r>
    </w:p>
    <w:p w:rsidR="00085DE2" w:rsidRDefault="00084A7C">
      <w:r>
        <w:t>36)</w:t>
      </w:r>
      <w:r>
        <w:tab/>
        <w:t>1.1.12.1(32)-  mAq | sam | (G4S-1.1-30)</w:t>
      </w:r>
    </w:p>
    <w:p w:rsidR="00085DE2" w:rsidRDefault="00084A7C">
      <w:r>
        <w:t xml:space="preserve">mAq sa(gm) sam mA# mAq sam | </w:t>
      </w:r>
    </w:p>
    <w:p w:rsidR="00085DE2" w:rsidRDefault="00084A7C">
      <w:r>
        <w:t>37)</w:t>
      </w:r>
      <w:r>
        <w:tab/>
        <w:t>1.1.12.1(33)-  sam | tAqptaqm | (G4S-1.1-30)</w:t>
      </w:r>
    </w:p>
    <w:p w:rsidR="00085DE2" w:rsidRDefault="00084A7C">
      <w:r>
        <w:t xml:space="preserve">sam tA$ptam tAptaq(gm)q sa(gm) sam tA$ptam | </w:t>
      </w:r>
    </w:p>
    <w:p w:rsidR="00085DE2" w:rsidRDefault="00084A7C">
      <w:r>
        <w:t>38)</w:t>
      </w:r>
      <w:r>
        <w:tab/>
        <w:t>1.1.12.1(34)-  tAqptaqm | lOqkam | (G4S-1.1-30)</w:t>
      </w:r>
    </w:p>
    <w:p w:rsidR="00085DE2" w:rsidRDefault="00084A7C">
      <w:r>
        <w:t xml:space="preserve">tAqptaqm ~MlOqkam ~MlOqkam tA$ptam tAptam ~MlOqkam | </w:t>
      </w:r>
    </w:p>
    <w:p w:rsidR="00085DE2" w:rsidRDefault="00084A7C">
      <w:r>
        <w:t>39)</w:t>
      </w:r>
      <w:r>
        <w:tab/>
        <w:t>1.1.12.1(35)-  lOqkam | mEq |</w:t>
      </w:r>
    </w:p>
    <w:p w:rsidR="00085DE2" w:rsidRDefault="00084A7C">
      <w:r>
        <w:t xml:space="preserve">lOqkam mE# mE lOqkam ~MlOqkam mE$ | </w:t>
      </w:r>
    </w:p>
    <w:p w:rsidR="00085DE2" w:rsidRDefault="00084A7C">
      <w:r>
        <w:t>40)</w:t>
      </w:r>
      <w:r>
        <w:tab/>
        <w:t>1.1.12.1(36)-  mEq | lOqkaqkRuqtauq |</w:t>
      </w:r>
    </w:p>
    <w:p w:rsidR="00085DE2" w:rsidRDefault="00084A7C">
      <w:r>
        <w:t xml:space="preserve">mEq lOqkaqkRuqtauq lOqkaqkRuqtauq mEq mEq lOqkaqkRuqtauq | </w:t>
      </w:r>
    </w:p>
    <w:p w:rsidR="00085DE2" w:rsidRDefault="00084A7C">
      <w:r>
        <w:t>41)</w:t>
      </w:r>
      <w:r>
        <w:tab/>
        <w:t>1.1.12.1(37)-  lOqkaqkRuqtauq | kRuqNuqtaqm |</w:t>
      </w:r>
    </w:p>
    <w:p w:rsidR="00085DE2" w:rsidRDefault="00084A7C">
      <w:r>
        <w:t xml:space="preserve">lOqkaqkRuqtauq kRuqNuqtaqm kRuqNuqtaqm ~MlOqkaqkRuqtauq lOqkaqkRuqtauq kRuqNuqtaqm | </w:t>
      </w:r>
    </w:p>
    <w:p w:rsidR="00085DE2" w:rsidRDefault="00084A7C">
      <w:r>
        <w:t>42)</w:t>
      </w:r>
      <w:r>
        <w:tab/>
        <w:t>1.1.12.1(37)-  lOqkaqkRuqtauq |</w:t>
      </w:r>
    </w:p>
    <w:p w:rsidR="00085DE2" w:rsidRDefault="00084A7C">
      <w:r>
        <w:t xml:space="preserve">lOqkaqkRuqtAqviti# lOka - kRuqtauq | </w:t>
      </w:r>
    </w:p>
    <w:p w:rsidR="00085DE2" w:rsidRDefault="00084A7C">
      <w:r>
        <w:t>43)</w:t>
      </w:r>
      <w:r>
        <w:tab/>
        <w:t>1.1.12.1(38)-  kRuqNuqtaqm | viShNO$H |</w:t>
      </w:r>
    </w:p>
    <w:p w:rsidR="00085DE2" w:rsidRDefault="00084A7C">
      <w:r>
        <w:t xml:space="preserve">kRuqNuqtaqM ~MviShNOqr viShNO$H kRuNutam kRuNutaqM ~MviShNO$H | </w:t>
      </w:r>
    </w:p>
    <w:p w:rsidR="00085DE2" w:rsidRDefault="00084A7C">
      <w:r>
        <w:t>44)</w:t>
      </w:r>
      <w:r>
        <w:tab/>
        <w:t>1.1.12.1(39)-  viShNO$H | sthA2na$m |</w:t>
      </w:r>
    </w:p>
    <w:p w:rsidR="00085DE2" w:rsidRDefault="00084A7C">
      <w:r>
        <w:t xml:space="preserve">viShNOqH sthA2naq(gg)q sthA2naqM ~MviShNOqr viShNOqH sthA2na$m | </w:t>
      </w:r>
    </w:p>
    <w:p w:rsidR="00085DE2" w:rsidRDefault="00084A7C">
      <w:r>
        <w:t>45)</w:t>
      </w:r>
      <w:r>
        <w:tab/>
        <w:t>1.1.12.1(40)-  sthA2na$m | aqsiq |</w:t>
      </w:r>
    </w:p>
    <w:p w:rsidR="00085DE2" w:rsidRDefault="00084A7C">
      <w:r>
        <w:t xml:space="preserve">sthA2na#m-asyasiq sthA2naq(gg)q sthA2na#m-asi | </w:t>
      </w:r>
    </w:p>
    <w:p w:rsidR="00085DE2" w:rsidRDefault="00084A7C">
      <w:r>
        <w:lastRenderedPageBreak/>
        <w:t>46)</w:t>
      </w:r>
      <w:r>
        <w:tab/>
        <w:t>1.1.12.1(41)-  aqsiq | iqtaH |</w:t>
      </w:r>
    </w:p>
    <w:p w:rsidR="00085DE2" w:rsidRDefault="00084A7C">
      <w:r>
        <w:t xml:space="preserve">aqsIqta iqtO$ &amp;syasIqtaH | </w:t>
      </w:r>
    </w:p>
    <w:p w:rsidR="00085DE2" w:rsidRDefault="00084A7C">
      <w:r>
        <w:t>47)</w:t>
      </w:r>
      <w:r>
        <w:tab/>
        <w:t>1.1.12.1(42)-  iqtaH | i~nd3ra#H |</w:t>
      </w:r>
    </w:p>
    <w:p w:rsidR="00085DE2" w:rsidRDefault="00084A7C">
      <w:r>
        <w:t xml:space="preserve">iqta i~nd3raq i~nd3ra# iqta iqta i~nd3ra#H | </w:t>
      </w:r>
    </w:p>
    <w:p w:rsidR="00085DE2" w:rsidRDefault="00084A7C">
      <w:r>
        <w:t>48)</w:t>
      </w:r>
      <w:r>
        <w:tab/>
        <w:t>1.1.12.1(43)-  i~nd3ra#H | aqkRuqNOqt |</w:t>
      </w:r>
    </w:p>
    <w:p w:rsidR="00085DE2" w:rsidRDefault="00084A7C">
      <w:r>
        <w:t xml:space="preserve">i~nd3rO# akRuNOda3kRuNOqdi3~nd3raq i~nd3rO# akRuNOt | </w:t>
      </w:r>
    </w:p>
    <w:p w:rsidR="00085DE2" w:rsidRDefault="00084A7C">
      <w:r>
        <w:t>49)</w:t>
      </w:r>
      <w:r>
        <w:tab/>
        <w:t>1.1.12.1(44)-  aqkRuqNOqt | vIqryA#Ni |</w:t>
      </w:r>
    </w:p>
    <w:p w:rsidR="00085DE2" w:rsidRDefault="00084A7C">
      <w:r>
        <w:t xml:space="preserve">aqkRuqNOqd3 vIqryA#Ni vIqryA$NyakRuNOda3kRuNOd3 vIqryA#Ni | </w:t>
      </w:r>
    </w:p>
    <w:p w:rsidR="00085DE2" w:rsidRDefault="00084A7C">
      <w:r>
        <w:t>50)</w:t>
      </w:r>
      <w:r>
        <w:tab/>
        <w:t>1.1.12.1(45)-  vIqryA#Ni | saqmAqraB4ya# |</w:t>
      </w:r>
    </w:p>
    <w:p w:rsidR="00085DE2" w:rsidRDefault="00084A7C">
      <w:r>
        <w:t xml:space="preserve">vIqryA#Ni samAqraB4ya# samAqraB4ya# vIqryA#Ni vIqryA#Ni samAqraB4ya# | </w:t>
      </w:r>
    </w:p>
    <w:p w:rsidR="00085DE2" w:rsidRDefault="00084A7C">
      <w:r>
        <w:t>51)</w:t>
      </w:r>
      <w:r>
        <w:tab/>
        <w:t>1.1.12.1(46)-  saqmAqraB4ya# | Uqrd3dh4vaH |</w:t>
      </w:r>
    </w:p>
    <w:p w:rsidR="00085DE2" w:rsidRDefault="00084A7C">
      <w:r>
        <w:t xml:space="preserve">saqmAqraB4yOqrd3dh4va Uqrd3dh4vaH sa#mAqraB4ya# samAqraB4yOqrd3dh4vaH | </w:t>
      </w:r>
    </w:p>
    <w:p w:rsidR="00085DE2" w:rsidRDefault="00084A7C">
      <w:r>
        <w:t>52)</w:t>
      </w:r>
      <w:r>
        <w:tab/>
        <w:t>1.1.12.1(46)-  saqmAqraB4ya# |</w:t>
      </w:r>
    </w:p>
    <w:p w:rsidR="00085DE2" w:rsidRDefault="00084A7C">
      <w:r>
        <w:t xml:space="preserve">saqmAqraB4yEti# saM - AqraB4ya# | </w:t>
      </w:r>
    </w:p>
    <w:p w:rsidR="00085DE2" w:rsidRDefault="00084A7C">
      <w:r>
        <w:t>53)</w:t>
      </w:r>
      <w:r>
        <w:tab/>
        <w:t>1.1.12.1(47)-  Uqrd3dh4vaH | aqd3dh4vaqraH | (G4S-1.1-31)</w:t>
      </w:r>
    </w:p>
    <w:p w:rsidR="00085DE2" w:rsidRDefault="00084A7C">
      <w:r>
        <w:t xml:space="preserve">Uqrd3dh4vO a#d3dh4vaqrO a#d3dh4vaqra Uqrd3dh4va Uqrd3dh4vO a#d3dh4vaqraH | </w:t>
      </w:r>
    </w:p>
    <w:p w:rsidR="00085DE2" w:rsidRDefault="00084A7C">
      <w:r>
        <w:t>54)</w:t>
      </w:r>
      <w:r>
        <w:tab/>
        <w:t>1.1.12.1(48)-  aqd3dh4vaqraH | diq3viqspRuSa$m | (G4S-1.1-31)</w:t>
      </w:r>
    </w:p>
    <w:p w:rsidR="00085DE2" w:rsidRDefault="00084A7C">
      <w:r>
        <w:t xml:space="preserve">aqd3dh4vaqrO di#3viqspRuSa#m di3viqspRuSa#m-ad3dh4vaqrO a#d3dh4vaqrO di#3viqspRuSa$m | </w:t>
      </w:r>
    </w:p>
    <w:p w:rsidR="00085DE2" w:rsidRDefault="00084A7C">
      <w:r>
        <w:t>55)</w:t>
      </w:r>
      <w:r>
        <w:tab/>
        <w:t>1.1.12.1(49)-  diq3viqspRuSa$m | ahru#taH | (G4S-1.1-31)</w:t>
      </w:r>
    </w:p>
    <w:p w:rsidR="00085DE2" w:rsidRDefault="00084A7C">
      <w:r>
        <w:t xml:space="preserve">diq3viqspRuSaqm-ahruqtO &amp;hru#tO di3viqspRuSa#m di3viqspRuSaqm-ahru#taH | </w:t>
      </w:r>
    </w:p>
    <w:p w:rsidR="00085DE2" w:rsidRDefault="00084A7C">
      <w:r>
        <w:t>56)</w:t>
      </w:r>
      <w:r>
        <w:tab/>
        <w:t>1.1.12.1(49)-  diq3viqspRuSa$m | (G4S-1.1-31)</w:t>
      </w:r>
    </w:p>
    <w:p w:rsidR="00085DE2" w:rsidRDefault="00084A7C">
      <w:r>
        <w:t xml:space="preserve">diq3viqspRuSaqmiti# di3vi - spRuSa$m | </w:t>
      </w:r>
    </w:p>
    <w:p w:rsidR="00085DE2" w:rsidRDefault="00084A7C">
      <w:r>
        <w:t>57)</w:t>
      </w:r>
      <w:r>
        <w:tab/>
        <w:t>1.1.12.1(50)-  ahru#taH | yaqj~jaH |</w:t>
      </w:r>
    </w:p>
    <w:p w:rsidR="00085DE2" w:rsidRDefault="00084A7C">
      <w:r>
        <w:t xml:space="preserve">ahru#tO yaqj~jO yaqj~jO &amp;hruqtO &amp;hru#tO yaqj~jaH | </w:t>
      </w:r>
    </w:p>
    <w:p w:rsidR="00085DE2" w:rsidRDefault="00084A7C">
      <w:r>
        <w:t>58)</w:t>
      </w:r>
      <w:r>
        <w:tab/>
        <w:t>1.1.12.1(51)-  yaqj~jaH | yaqj~japa#tEH |</w:t>
      </w:r>
    </w:p>
    <w:p w:rsidR="00085DE2" w:rsidRDefault="00084A7C">
      <w:r>
        <w:lastRenderedPageBreak/>
        <w:t xml:space="preserve">yaqj~jO yaqj~japa#tEr yaqj~japa#tEr yaqj~jO yaqj~jO yaqj~japa#tEH | </w:t>
      </w:r>
    </w:p>
    <w:p w:rsidR="00085DE2" w:rsidRDefault="00084A7C">
      <w:r>
        <w:t>59)</w:t>
      </w:r>
      <w:r>
        <w:tab/>
        <w:t>1.1.12.1(52)-  yaqj~japa#tEH | i~nd3rA#vAn |</w:t>
      </w:r>
    </w:p>
    <w:p w:rsidR="00085DE2" w:rsidRDefault="00084A7C">
      <w:r>
        <w:t xml:space="preserve">yaqj~japa#tEqri~nd3rA#vAqn-i~nd3rA#vAn yaqj~japa#tEr yaqj~japa#tEqri~nd3rA#vAn | </w:t>
      </w:r>
    </w:p>
    <w:p w:rsidR="00085DE2" w:rsidRDefault="00084A7C">
      <w:r>
        <w:t>60)</w:t>
      </w:r>
      <w:r>
        <w:tab/>
        <w:t>1.1.12.1(52)-  yaqj~japa#tEH |</w:t>
      </w:r>
    </w:p>
    <w:p w:rsidR="00085DE2" w:rsidRDefault="00084A7C">
      <w:r>
        <w:t xml:space="preserve">yaqj~japa#tEqriti# yaqj~ja - paqtEqH | </w:t>
      </w:r>
    </w:p>
    <w:p w:rsidR="00085DE2" w:rsidRDefault="00084A7C">
      <w:r>
        <w:t>61)</w:t>
      </w:r>
      <w:r>
        <w:tab/>
        <w:t>1.1.12.1(53)-  i~nd3rA#vAn | svAhA$ |</w:t>
      </w:r>
    </w:p>
    <w:p w:rsidR="00085DE2" w:rsidRDefault="00084A7C">
      <w:r>
        <w:t xml:space="preserve">i~nd3rA#vAqn th2svAhAq svAhE~nd3rA#vAqn-i~nd3rA#vAqn th2svAhA$ | </w:t>
      </w:r>
    </w:p>
    <w:p w:rsidR="00085DE2" w:rsidRDefault="00084A7C">
      <w:r>
        <w:t>62)</w:t>
      </w:r>
      <w:r>
        <w:tab/>
        <w:t>1.1.12.1(53)-  i~nd3rA#vAn |</w:t>
      </w:r>
    </w:p>
    <w:p w:rsidR="00085DE2" w:rsidRDefault="00084A7C">
      <w:r>
        <w:t xml:space="preserve">i~nd3rA#vAqnitI~nd3ra# - vAqn | </w:t>
      </w:r>
    </w:p>
    <w:p w:rsidR="00085DE2" w:rsidRDefault="00084A7C">
      <w:r>
        <w:t>63)</w:t>
      </w:r>
      <w:r>
        <w:tab/>
        <w:t>1.1.12.1(54)-  svAhA$ | b3Ruqhat |</w:t>
      </w:r>
    </w:p>
    <w:p w:rsidR="00085DE2" w:rsidRDefault="00084A7C">
      <w:r>
        <w:t xml:space="preserve">svAhA# b3Ruqhad3 b3Ruqhath2 svAhAq svAhA# b3Ruqhat | </w:t>
      </w:r>
    </w:p>
    <w:p w:rsidR="00085DE2" w:rsidRDefault="00084A7C">
      <w:r>
        <w:t>64)</w:t>
      </w:r>
      <w:r>
        <w:tab/>
        <w:t>1.1.12.1(55)-  b3Ruqhat | BA4H |</w:t>
      </w:r>
    </w:p>
    <w:p w:rsidR="00085DE2" w:rsidRDefault="00084A7C">
      <w:r>
        <w:t xml:space="preserve">b3Ruqhad3 BA4 BA4 b3Ruqhad3 b3Ruqhad3 BA4H | </w:t>
      </w:r>
    </w:p>
    <w:p w:rsidR="00085DE2" w:rsidRDefault="00084A7C">
      <w:r>
        <w:t>65)</w:t>
      </w:r>
      <w:r>
        <w:tab/>
        <w:t>1.1.12.1(56)-  BA4H | pAqhi |</w:t>
      </w:r>
    </w:p>
    <w:p w:rsidR="00085DE2" w:rsidRDefault="00084A7C">
      <w:r>
        <w:t xml:space="preserve">BA4H pAqhi pAqhi BA4 BA4H pAqhi | </w:t>
      </w:r>
    </w:p>
    <w:p w:rsidR="00085DE2" w:rsidRDefault="00084A7C">
      <w:r>
        <w:t>66)</w:t>
      </w:r>
      <w:r>
        <w:tab/>
        <w:t>1.1.12.1(57)-  pAqhi | mAq |</w:t>
      </w:r>
    </w:p>
    <w:p w:rsidR="00085DE2" w:rsidRDefault="00084A7C">
      <w:r>
        <w:t xml:space="preserve">pAqhi mA# mA pAqhi pAqhi mA$ | </w:t>
      </w:r>
    </w:p>
    <w:p w:rsidR="00085DE2" w:rsidRDefault="00084A7C">
      <w:r>
        <w:t>67)</w:t>
      </w:r>
      <w:r>
        <w:tab/>
        <w:t>1.1.12.1(58)-  mAq | aqg3nEq |</w:t>
      </w:r>
    </w:p>
    <w:p w:rsidR="00085DE2" w:rsidRDefault="00084A7C">
      <w:r>
        <w:t xml:space="preserve">mAq &amp;g3nEq &amp;g3nEq mAq mAq &amp;g3nEq | </w:t>
      </w:r>
    </w:p>
    <w:p w:rsidR="00085DE2" w:rsidRDefault="00084A7C">
      <w:r>
        <w:t>68)</w:t>
      </w:r>
      <w:r>
        <w:tab/>
        <w:t>1.1.12.1(59)-  aqg3nEq | du3Sca#ritAt |</w:t>
      </w:r>
    </w:p>
    <w:p w:rsidR="00085DE2" w:rsidRDefault="00084A7C">
      <w:r>
        <w:t xml:space="preserve">aqg3nEq du3Sca#ritAqd3 du3Sca#ritAda3g3nE &amp;g3nEq du3Sca#ritAt | </w:t>
      </w:r>
    </w:p>
    <w:p w:rsidR="00085DE2" w:rsidRDefault="00084A7C">
      <w:r>
        <w:t>69)</w:t>
      </w:r>
      <w:r>
        <w:tab/>
        <w:t>1.1.12.1(60)-  du3Sca#ritAt | A | (G4S-1.1-32)</w:t>
      </w:r>
    </w:p>
    <w:p w:rsidR="00085DE2" w:rsidRDefault="00084A7C">
      <w:r>
        <w:t xml:space="preserve">du3Sca#ritAqdA3 du3Sca#ritAqd3 du3Sca#ritAqdA3 | </w:t>
      </w:r>
    </w:p>
    <w:p w:rsidR="00085DE2" w:rsidRDefault="00084A7C">
      <w:r>
        <w:t>70)</w:t>
      </w:r>
      <w:r>
        <w:tab/>
        <w:t>1.1.12.1(60)-  du3Sca#ritAt | (G4S-1.1-32)</w:t>
      </w:r>
    </w:p>
    <w:p w:rsidR="00085DE2" w:rsidRDefault="00084A7C">
      <w:r>
        <w:t xml:space="preserve">du3Sca#ritAqdi3tiq du3H - caqriqtAqt | </w:t>
      </w:r>
    </w:p>
    <w:p w:rsidR="00085DE2" w:rsidRDefault="00084A7C">
      <w:r>
        <w:lastRenderedPageBreak/>
        <w:t>71)</w:t>
      </w:r>
      <w:r>
        <w:tab/>
        <w:t>1.1.12.1(61)-  A | mAq | (G4S-1.1-32)</w:t>
      </w:r>
    </w:p>
    <w:p w:rsidR="00085DE2" w:rsidRDefault="00084A7C">
      <w:r>
        <w:t xml:space="preserve">A mAq mA &amp;&amp;mA$ | </w:t>
      </w:r>
    </w:p>
    <w:p w:rsidR="00085DE2" w:rsidRDefault="00084A7C">
      <w:r>
        <w:t>72)</w:t>
      </w:r>
      <w:r>
        <w:tab/>
        <w:t>1.1.12.1(62)-  mAq | suca#ritE | (G4S-1.1-32)</w:t>
      </w:r>
    </w:p>
    <w:p w:rsidR="00085DE2" w:rsidRDefault="00084A7C">
      <w:r>
        <w:t xml:space="preserve">mAq suca#ritEq suca#ritE mA mAq suca#ritE | </w:t>
      </w:r>
    </w:p>
    <w:p w:rsidR="00085DE2" w:rsidRDefault="00084A7C">
      <w:r>
        <w:t>73)</w:t>
      </w:r>
      <w:r>
        <w:tab/>
        <w:t>1.1.12.1(63)-  suca#ritE | Baq4jaq | (G4S-1.1-32)</w:t>
      </w:r>
    </w:p>
    <w:p w:rsidR="00085DE2" w:rsidRDefault="00084A7C">
      <w:r>
        <w:t xml:space="preserve">suca#ritE Ba4ja Ba4jaq suca#ritEq suca#ritE Ba4ja | </w:t>
      </w:r>
    </w:p>
    <w:p w:rsidR="00085DE2" w:rsidRDefault="00084A7C">
      <w:r>
        <w:t>74)</w:t>
      </w:r>
      <w:r>
        <w:tab/>
        <w:t>1.1.12.1(63)-  suca#ritE | (G4S-1.1-32)</w:t>
      </w:r>
    </w:p>
    <w:p w:rsidR="00085DE2" w:rsidRDefault="00084A7C">
      <w:r>
        <w:t xml:space="preserve">suca#ritaq itiq su - caqriqtEq | </w:t>
      </w:r>
    </w:p>
    <w:p w:rsidR="00085DE2" w:rsidRDefault="00084A7C">
      <w:r>
        <w:t>75)</w:t>
      </w:r>
      <w:r>
        <w:tab/>
        <w:t>1.1.12.1(64)-  Baq4jaq | maqKa2sya# | (G4S-1.1-32)</w:t>
      </w:r>
    </w:p>
    <w:p w:rsidR="00085DE2" w:rsidRDefault="00084A7C">
      <w:r>
        <w:t xml:space="preserve">Baq4jaq maqKa2sya# maqKa2sya# Ba4ja Ba4ja maqKa2sya# | </w:t>
      </w:r>
    </w:p>
    <w:p w:rsidR="00085DE2" w:rsidRDefault="00084A7C">
      <w:r>
        <w:t>76)</w:t>
      </w:r>
      <w:r>
        <w:tab/>
        <w:t>1.1.12.1(65)-  maqKa2sya# | Sira#H |</w:t>
      </w:r>
    </w:p>
    <w:p w:rsidR="00085DE2" w:rsidRDefault="00084A7C">
      <w:r>
        <w:t xml:space="preserve">maqKa2syaq SiraqH SirO# maqKa2sya# maqKa2syaq Sira#H | </w:t>
      </w:r>
    </w:p>
    <w:p w:rsidR="00085DE2" w:rsidRDefault="00084A7C">
      <w:r>
        <w:t>77)</w:t>
      </w:r>
      <w:r>
        <w:tab/>
        <w:t>1.1.12.1(66)-  Sira#H | aqsiq |</w:t>
      </w:r>
    </w:p>
    <w:p w:rsidR="00085DE2" w:rsidRDefault="00084A7C">
      <w:r>
        <w:t xml:space="preserve">SirO$ &amp;syasiq SiraqH SirO# &amp;si | </w:t>
      </w:r>
    </w:p>
    <w:p w:rsidR="00085DE2" w:rsidRDefault="00084A7C">
      <w:r>
        <w:t>78)</w:t>
      </w:r>
      <w:r>
        <w:tab/>
        <w:t>1.1.12.1(67)-  aqsiq | sam |</w:t>
      </w:r>
    </w:p>
    <w:p w:rsidR="00085DE2" w:rsidRDefault="00084A7C">
      <w:r>
        <w:t xml:space="preserve">aqsiq sa(gm) sam-a#syasiq sam | </w:t>
      </w:r>
    </w:p>
    <w:p w:rsidR="00085DE2" w:rsidRDefault="00084A7C">
      <w:r>
        <w:t>79)</w:t>
      </w:r>
      <w:r>
        <w:tab/>
        <w:t>1.1.12.1(68)-  sam | jyOti#ShA |</w:t>
      </w:r>
    </w:p>
    <w:p w:rsidR="00085DE2" w:rsidRDefault="00084A7C">
      <w:r>
        <w:t xml:space="preserve">sam jyOti#ShAq jyOti#ShAq sa(gm) sam jyOti#ShA | </w:t>
      </w:r>
    </w:p>
    <w:p w:rsidR="00085DE2" w:rsidRDefault="00084A7C">
      <w:r>
        <w:t>80)</w:t>
      </w:r>
      <w:r>
        <w:tab/>
        <w:t>1.1.12.1(69)-  jyOti#ShA | jyOti#H |</w:t>
      </w:r>
    </w:p>
    <w:p w:rsidR="00085DE2" w:rsidRDefault="00084A7C">
      <w:r>
        <w:t xml:space="preserve">jyOti#ShAq jyOtiqr jyOtiqr jyOti#ShAq jyOti#ShAq jyOti#H | </w:t>
      </w:r>
    </w:p>
    <w:p w:rsidR="00085DE2" w:rsidRDefault="00084A7C">
      <w:r>
        <w:t>81)</w:t>
      </w:r>
      <w:r>
        <w:tab/>
        <w:t>1.1.12.1(70)-  jyOti#H | aq~gktAqm ||</w:t>
      </w:r>
    </w:p>
    <w:p w:rsidR="00085DE2" w:rsidRDefault="00084A7C">
      <w:r>
        <w:t xml:space="preserve">jyOti#ra~gktAm-a~gktAqm jyOtiqr jyOti#ra~gktAm | </w:t>
      </w:r>
    </w:p>
    <w:p w:rsidR="00085DE2" w:rsidRDefault="00084A7C">
      <w:r>
        <w:t>82)</w:t>
      </w:r>
      <w:r>
        <w:tab/>
        <w:t>1.1.12.1(71)-  aq~gktAqm ||</w:t>
      </w:r>
    </w:p>
    <w:p w:rsidR="00085DE2" w:rsidRDefault="00084A7C">
      <w:r>
        <w:t xml:space="preserve">aq~gktAqmitya#~gktAm | </w:t>
      </w:r>
    </w:p>
    <w:p w:rsidR="00085DE2" w:rsidRDefault="00084A7C">
      <w:r>
        <w:t>1)</w:t>
      </w:r>
      <w:r>
        <w:tab/>
        <w:t>1.1.13.1(1)-  vAja#sya | mAq |</w:t>
      </w:r>
    </w:p>
    <w:p w:rsidR="00085DE2" w:rsidRDefault="00084A7C">
      <w:r>
        <w:t xml:space="preserve">vAja#sya mA mAq vAja#syaq vAja#sya mA | </w:t>
      </w:r>
    </w:p>
    <w:p w:rsidR="00085DE2" w:rsidRDefault="00084A7C">
      <w:r>
        <w:lastRenderedPageBreak/>
        <w:t>2)</w:t>
      </w:r>
      <w:r>
        <w:tab/>
        <w:t>1.1.13.1(2)-  mAq | praqsaqvEna# |</w:t>
      </w:r>
    </w:p>
    <w:p w:rsidR="00085DE2" w:rsidRDefault="00084A7C">
      <w:r>
        <w:t xml:space="preserve">mAq praqsaqvEna# prasaqvEna# mA mA prasaqvEna# | </w:t>
      </w:r>
    </w:p>
    <w:p w:rsidR="00085DE2" w:rsidRDefault="00084A7C">
      <w:r>
        <w:t>3)</w:t>
      </w:r>
      <w:r>
        <w:tab/>
        <w:t>1.1.13.1(3)-  praqsaqvEna# | uqd3g3rAqBE4Na# |</w:t>
      </w:r>
    </w:p>
    <w:p w:rsidR="00085DE2" w:rsidRDefault="00084A7C">
      <w:r>
        <w:t xml:space="preserve">praqsaqvEnO$d3g3rAqBE4NO$d3g3rAqBE4Na# prasaqvEna# prasaqvEnO$d3g3rAqBE4Na# | </w:t>
      </w:r>
    </w:p>
    <w:p w:rsidR="00085DE2" w:rsidRDefault="00084A7C">
      <w:r>
        <w:t>4)</w:t>
      </w:r>
      <w:r>
        <w:tab/>
        <w:t>1.1.13.1(3)-  praqsaqvEna# |</w:t>
      </w:r>
    </w:p>
    <w:p w:rsidR="00085DE2" w:rsidRDefault="00084A7C">
      <w:r>
        <w:t xml:space="preserve">praqsaqvEnEti# pra - saqvEna# | </w:t>
      </w:r>
    </w:p>
    <w:p w:rsidR="00085DE2" w:rsidRDefault="00084A7C">
      <w:r>
        <w:t>5)</w:t>
      </w:r>
      <w:r>
        <w:tab/>
        <w:t>1.1.13.1(4)-  uqd3g3rAqBE4Na# | ut | (G4S-1.1-33)</w:t>
      </w:r>
    </w:p>
    <w:p w:rsidR="00085DE2" w:rsidRDefault="00084A7C">
      <w:r>
        <w:t xml:space="preserve">uqd3g3rAqBE4NOdu3du#3d3g3rAqBE4NO$d3g3rAqBE4NOt | </w:t>
      </w:r>
    </w:p>
    <w:p w:rsidR="00085DE2" w:rsidRDefault="00084A7C">
      <w:r>
        <w:t>6)</w:t>
      </w:r>
      <w:r>
        <w:tab/>
        <w:t>1.1.13.1(4)-  uqd3g3rAqBE4Na# | (G4S-1.1-33)</w:t>
      </w:r>
    </w:p>
    <w:p w:rsidR="00085DE2" w:rsidRDefault="00084A7C">
      <w:r>
        <w:t xml:space="preserve">uqd3g3rAqBE4NEtyu#t - g3rAqBE4Na# | </w:t>
      </w:r>
    </w:p>
    <w:p w:rsidR="00085DE2" w:rsidRDefault="00084A7C">
      <w:r>
        <w:t>7)</w:t>
      </w:r>
      <w:r>
        <w:tab/>
        <w:t>1.1.13.1(5)-  ut | aqg3raqBIq4t || (G4S-1.1-33)</w:t>
      </w:r>
    </w:p>
    <w:p w:rsidR="00085DE2" w:rsidRDefault="00084A7C">
      <w:r>
        <w:t xml:space="preserve">uda#3g3raBI4da3g3raBIq4du3du3da#3g3raBI4t | </w:t>
      </w:r>
    </w:p>
    <w:p w:rsidR="00085DE2" w:rsidRDefault="00084A7C">
      <w:r>
        <w:t>8)</w:t>
      </w:r>
      <w:r>
        <w:tab/>
        <w:t>1.1.13.1(6)-  aqg3raqBIq4t || (G4S-1.1-33)</w:t>
      </w:r>
    </w:p>
    <w:p w:rsidR="00085DE2" w:rsidRDefault="00084A7C">
      <w:r>
        <w:t xml:space="preserve">aqg3raqBIq4di3tya#g3raBI4t | </w:t>
      </w:r>
    </w:p>
    <w:p w:rsidR="00085DE2" w:rsidRDefault="00084A7C">
      <w:r>
        <w:t>9)</w:t>
      </w:r>
      <w:r>
        <w:tab/>
        <w:t>1.1.13.1(7)-  atha#2 | saqpatnAn# | (G4S-1.1-33)</w:t>
      </w:r>
    </w:p>
    <w:p w:rsidR="00085DE2" w:rsidRDefault="00084A7C">
      <w:r>
        <w:t xml:space="preserve">athA#2 saqpatnA$n th2saqpatnAq(gm)q athA2thA#2 saqpatnAn# | </w:t>
      </w:r>
    </w:p>
    <w:p w:rsidR="00085DE2" w:rsidRDefault="00084A7C">
      <w:r>
        <w:t>10)</w:t>
      </w:r>
      <w:r>
        <w:tab/>
        <w:t>1.1.13.1(8)-  saqpatnAn# | i~nd3ra#H | (P2S-9-22,G4S-1.1-33)</w:t>
      </w:r>
    </w:p>
    <w:p w:rsidR="00085DE2" w:rsidRDefault="00084A7C">
      <w:r>
        <w:t xml:space="preserve">saqpatnAq(gm)q i~nd3raq i~nd3ra#H saqpatnA$n th2saqpatnAq(gm)q i~nd3ra#H | </w:t>
      </w:r>
    </w:p>
    <w:p w:rsidR="00085DE2" w:rsidRDefault="00084A7C">
      <w:r>
        <w:t>11)</w:t>
      </w:r>
      <w:r>
        <w:tab/>
        <w:t>1.1.13.1(9)-  i~nd3ra#H | mEq | (P2S-9-22,G4S-1.1-33)</w:t>
      </w:r>
    </w:p>
    <w:p w:rsidR="00085DE2" w:rsidRDefault="00084A7C">
      <w:r>
        <w:t xml:space="preserve">i~nd3rO# mE maq i~nd3raq i~nd3rO# mE | </w:t>
      </w:r>
    </w:p>
    <w:p w:rsidR="00085DE2" w:rsidRDefault="00084A7C">
      <w:r>
        <w:t>12)</w:t>
      </w:r>
      <w:r>
        <w:tab/>
        <w:t>1.1.13.1(10)-  mEq | niqg3rAqBE4Na# | (P2S-9-22,G4S-1.1-33)</w:t>
      </w:r>
    </w:p>
    <w:p w:rsidR="00085DE2" w:rsidRDefault="00084A7C">
      <w:r>
        <w:t xml:space="preserve">mEq niqg3rAqBE4Na# nig3rAqBE4Na# mE mE nig3rAqBE4Na# | </w:t>
      </w:r>
    </w:p>
    <w:p w:rsidR="00085DE2" w:rsidRDefault="00084A7C">
      <w:r>
        <w:t>13)</w:t>
      </w:r>
      <w:r>
        <w:tab/>
        <w:t>1.1.13.1(11)</w:t>
      </w:r>
      <w:proofErr w:type="gramStart"/>
      <w:r>
        <w:t>-  ~</w:t>
      </w:r>
      <w:proofErr w:type="gramEnd"/>
      <w:r>
        <w:t>niqg3rAqBE4Na# | adha#4rAn | (G4S-1.1-33)</w:t>
      </w:r>
    </w:p>
    <w:p w:rsidR="00085DE2" w:rsidRDefault="00084A7C">
      <w:r>
        <w:t xml:space="preserve">niqg3rAqBE4NAdha#4rAq(gm)q adha#4rAn nig3rAqBE4Na# nig3rAqBE4NAdha#4rAn | </w:t>
      </w:r>
    </w:p>
    <w:p w:rsidR="00085DE2" w:rsidRDefault="00084A7C">
      <w:r>
        <w:t>14)</w:t>
      </w:r>
      <w:r>
        <w:tab/>
        <w:t>1.1.13.1(11)</w:t>
      </w:r>
      <w:proofErr w:type="gramStart"/>
      <w:r>
        <w:t>-  ~</w:t>
      </w:r>
      <w:proofErr w:type="gramEnd"/>
      <w:r>
        <w:t>niqg3rAqBE4Na# | (G4S-1.1-33)</w:t>
      </w:r>
    </w:p>
    <w:p w:rsidR="00085DE2" w:rsidRDefault="00084A7C">
      <w:r>
        <w:lastRenderedPageBreak/>
        <w:t xml:space="preserve">niqg3rAqBE4NEti# ni - g3rAqBE4Na# | </w:t>
      </w:r>
    </w:p>
    <w:p w:rsidR="00085DE2" w:rsidRDefault="00084A7C">
      <w:r>
        <w:t>15)</w:t>
      </w:r>
      <w:r>
        <w:tab/>
        <w:t>1.1.13.1(12)-  adha#4rAn | aqkaqH || (P2S-9-22,G4S-1.1-33)</w:t>
      </w:r>
    </w:p>
    <w:p w:rsidR="00085DE2" w:rsidRDefault="00084A7C">
      <w:r>
        <w:t xml:space="preserve">adha#4rA(gm) akar-akaqr adha#4rAq(gm)q adha#4rA(gm) akaH | </w:t>
      </w:r>
    </w:p>
    <w:p w:rsidR="00085DE2" w:rsidRDefault="00084A7C">
      <w:r>
        <w:t>16)</w:t>
      </w:r>
      <w:r>
        <w:tab/>
        <w:t>1.1.13.1(13)-  aqkaqH || (P2S-9-22,G4S-1.1-33)</w:t>
      </w:r>
    </w:p>
    <w:p w:rsidR="00085DE2" w:rsidRDefault="00084A7C">
      <w:r>
        <w:t xml:space="preserve">aqkaqritya#kaH | </w:t>
      </w:r>
    </w:p>
    <w:p w:rsidR="00085DE2" w:rsidRDefault="00084A7C">
      <w:r>
        <w:t>17)</w:t>
      </w:r>
      <w:r>
        <w:tab/>
        <w:t>1.1.13.1(14)-  uqd3g3rAqBa4m | caq |</w:t>
      </w:r>
    </w:p>
    <w:p w:rsidR="00085DE2" w:rsidRDefault="00084A7C">
      <w:r>
        <w:t xml:space="preserve">uqd3g3rAqBa4m ca# cOd3g3rAqBa4m-u#d3g3rAqBa4m ca# | </w:t>
      </w:r>
    </w:p>
    <w:p w:rsidR="00085DE2" w:rsidRDefault="00084A7C">
      <w:r>
        <w:t>18)</w:t>
      </w:r>
      <w:r>
        <w:tab/>
        <w:t>1.1.13.1(14)-  uqd3g3rAqBa4m |</w:t>
      </w:r>
    </w:p>
    <w:p w:rsidR="00085DE2" w:rsidRDefault="00084A7C">
      <w:r>
        <w:t xml:space="preserve">uqd3g3rAqBa4mityu#t - g3rAqBa4m | </w:t>
      </w:r>
    </w:p>
    <w:p w:rsidR="00085DE2" w:rsidRDefault="00084A7C">
      <w:r>
        <w:t>19)</w:t>
      </w:r>
      <w:r>
        <w:tab/>
        <w:t>1.1.13.1(15)-  caq | niqg3rAqBa4m |</w:t>
      </w:r>
    </w:p>
    <w:p w:rsidR="00085DE2" w:rsidRDefault="00084A7C">
      <w:r>
        <w:t xml:space="preserve">caq niqg3rAqBa4nni#g3rAqBa4m ca# ca nig3rAqBa4m | </w:t>
      </w:r>
    </w:p>
    <w:p w:rsidR="00085DE2" w:rsidRDefault="00084A7C">
      <w:r>
        <w:t>20)</w:t>
      </w:r>
      <w:r>
        <w:tab/>
        <w:t>1.1.13.1(16)</w:t>
      </w:r>
      <w:proofErr w:type="gramStart"/>
      <w:r>
        <w:t>-  ~</w:t>
      </w:r>
      <w:proofErr w:type="gramEnd"/>
      <w:r>
        <w:t xml:space="preserve">niqg3rAqBa4m | </w:t>
      </w:r>
      <w:proofErr w:type="spellStart"/>
      <w:r>
        <w:t>caq</w:t>
      </w:r>
      <w:proofErr w:type="spellEnd"/>
      <w:r>
        <w:t xml:space="preserve"> |</w:t>
      </w:r>
    </w:p>
    <w:p w:rsidR="00085DE2" w:rsidRDefault="00084A7C">
      <w:r>
        <w:t xml:space="preserve">niqg3rAqBa4m ca# ca nig3rAqBa4nni#g3rAqBa4m ca# | </w:t>
      </w:r>
    </w:p>
    <w:p w:rsidR="00085DE2" w:rsidRDefault="00084A7C">
      <w:r>
        <w:t>21)</w:t>
      </w:r>
      <w:r>
        <w:tab/>
        <w:t>1.1.13.1(16)</w:t>
      </w:r>
      <w:proofErr w:type="gramStart"/>
      <w:r>
        <w:t>-  ~</w:t>
      </w:r>
      <w:proofErr w:type="gramEnd"/>
      <w:r>
        <w:t>niqg3rAqBa4m |</w:t>
      </w:r>
    </w:p>
    <w:p w:rsidR="00085DE2" w:rsidRDefault="00084A7C">
      <w:r>
        <w:t xml:space="preserve">niqg3rAqBa4miti# ni - g3rAqBa4m | </w:t>
      </w:r>
    </w:p>
    <w:p w:rsidR="00085DE2" w:rsidRDefault="00084A7C">
      <w:r>
        <w:t>22)</w:t>
      </w:r>
      <w:r>
        <w:tab/>
        <w:t>1.1.13.1(17)-  caq | b3rahma# |</w:t>
      </w:r>
    </w:p>
    <w:p w:rsidR="00085DE2" w:rsidRDefault="00084A7C">
      <w:r>
        <w:t xml:space="preserve">caq b3rahmaq b3rahma# ca caq b3rahma# | </w:t>
      </w:r>
    </w:p>
    <w:p w:rsidR="00085DE2" w:rsidRDefault="00084A7C">
      <w:r>
        <w:t>23)</w:t>
      </w:r>
      <w:r>
        <w:tab/>
        <w:t>1.1.13.1(18)-  b3rahma# | dEq3vAH |</w:t>
      </w:r>
    </w:p>
    <w:p w:rsidR="00085DE2" w:rsidRDefault="00084A7C">
      <w:r>
        <w:t xml:space="preserve">b3rahma# dEq3vA dEq3vA b3rahmaq b3rahma# dEq3vAH | </w:t>
      </w:r>
    </w:p>
    <w:p w:rsidR="00085DE2" w:rsidRDefault="00084A7C">
      <w:r>
        <w:t>24)</w:t>
      </w:r>
      <w:r>
        <w:tab/>
        <w:t>1.1.13.1(19)-  dEq3vAH | aqvIqvRuqdhaq4nn ||</w:t>
      </w:r>
    </w:p>
    <w:p w:rsidR="00085DE2" w:rsidRDefault="00084A7C">
      <w:r>
        <w:t xml:space="preserve">dEq3vA a#vIvRudha4nn-avIvRudha4n dEq3vA dEq3vA a#vIvRudha4nn | </w:t>
      </w:r>
    </w:p>
    <w:p w:rsidR="00085DE2" w:rsidRDefault="00084A7C">
      <w:r>
        <w:t>25)</w:t>
      </w:r>
      <w:r>
        <w:tab/>
        <w:t>1.1.13.1(20)-  aqvIqvRuqdhaq4nn ||</w:t>
      </w:r>
    </w:p>
    <w:p w:rsidR="00085DE2" w:rsidRDefault="00084A7C">
      <w:r>
        <w:t xml:space="preserve">aqvIqvRuqdhaq4nnitya#vIvRudha4nn | </w:t>
      </w:r>
    </w:p>
    <w:p w:rsidR="00085DE2" w:rsidRDefault="00084A7C">
      <w:r>
        <w:t>26)</w:t>
      </w:r>
      <w:r>
        <w:tab/>
        <w:t>1.1.13.1(21)-  atha#2 | saqpatnAn# | (G4S-1.1-34)</w:t>
      </w:r>
    </w:p>
    <w:p w:rsidR="00085DE2" w:rsidRDefault="00084A7C">
      <w:r>
        <w:t xml:space="preserve">athA#2 saqpatnA$n th2saqpatnAqn-athA2thA#2 saqpatnAn# | </w:t>
      </w:r>
    </w:p>
    <w:p w:rsidR="00085DE2" w:rsidRDefault="00084A7C">
      <w:r>
        <w:t>27)</w:t>
      </w:r>
      <w:r>
        <w:tab/>
        <w:t>1.1.13.1(22)-  saqpatnAn# | iq~nd3rAqg3nI | (G4S-1.1-34)</w:t>
      </w:r>
    </w:p>
    <w:p w:rsidR="00085DE2" w:rsidRDefault="00084A7C">
      <w:r>
        <w:lastRenderedPageBreak/>
        <w:t xml:space="preserve">saqpatnA#n-i~nd3rAqg3nI i#~nd3rAqg3nI saqpatnA$n th2saqpatnA#n-i~nd3rAqg3nI | </w:t>
      </w:r>
    </w:p>
    <w:p w:rsidR="00085DE2" w:rsidRDefault="00084A7C">
      <w:r>
        <w:t>28)</w:t>
      </w:r>
      <w:r>
        <w:tab/>
        <w:t>1.1.13.1(23)-  iq~nd3rAqg3nI | mEq | (G4S-1.1-34)</w:t>
      </w:r>
    </w:p>
    <w:p w:rsidR="00085DE2" w:rsidRDefault="00084A7C">
      <w:r>
        <w:t xml:space="preserve">iq~nd3rAqg3nI mE# ma i~nd3rAqg3nI i#~nd3rAqg3nI mE$ | </w:t>
      </w:r>
    </w:p>
    <w:p w:rsidR="00085DE2" w:rsidRDefault="00084A7C">
      <w:r>
        <w:t>29)</w:t>
      </w:r>
      <w:r>
        <w:tab/>
        <w:t>1.1.13.1(23)-  iq~nd3rAqg3nI | (G4S-1.1-34)</w:t>
      </w:r>
    </w:p>
    <w:p w:rsidR="00085DE2" w:rsidRDefault="00084A7C">
      <w:r>
        <w:t xml:space="preserve">iq~nd3rAqg3nI itI$~nd3ra - aqg3nI | </w:t>
      </w:r>
    </w:p>
    <w:p w:rsidR="00085DE2" w:rsidRDefault="00084A7C">
      <w:r>
        <w:t>30)</w:t>
      </w:r>
      <w:r>
        <w:tab/>
        <w:t>1.1.13.1(24)-  mEq | viqShUqcInAn# |</w:t>
      </w:r>
    </w:p>
    <w:p w:rsidR="00085DE2" w:rsidRDefault="00084A7C">
      <w:r>
        <w:t xml:space="preserve">mEq viqShUqcInA#n. viShUqcInA$n mE mE viShUqcInAn# | </w:t>
      </w:r>
    </w:p>
    <w:p w:rsidR="00085DE2" w:rsidRDefault="00084A7C">
      <w:r>
        <w:t>31)</w:t>
      </w:r>
      <w:r>
        <w:tab/>
        <w:t>1.1.13.1(25)-  viqShUqcInAn# | vi |</w:t>
      </w:r>
    </w:p>
    <w:p w:rsidR="00085DE2" w:rsidRDefault="00084A7C">
      <w:r>
        <w:t xml:space="preserve">viqShUqcInAqnq. vi vi vi#ShUqcInA#n. viShUqcInAqnq. vi | </w:t>
      </w:r>
    </w:p>
    <w:p w:rsidR="00085DE2" w:rsidRDefault="00084A7C">
      <w:r>
        <w:t>32)</w:t>
      </w:r>
      <w:r>
        <w:tab/>
        <w:t>1.1.13.1(26)-  vi | aqsyaqtAqm ||</w:t>
      </w:r>
    </w:p>
    <w:p w:rsidR="00085DE2" w:rsidRDefault="00084A7C">
      <w:r>
        <w:t xml:space="preserve">vya#syatAm-asyatAqM ~Mvi vya#syatAm | </w:t>
      </w:r>
    </w:p>
    <w:p w:rsidR="00085DE2" w:rsidRDefault="00084A7C">
      <w:r>
        <w:t>33)</w:t>
      </w:r>
      <w:r>
        <w:tab/>
        <w:t>1.1.13.1(27)-  aqsyaqtAqm ||</w:t>
      </w:r>
    </w:p>
    <w:p w:rsidR="00085DE2" w:rsidRDefault="00084A7C">
      <w:r>
        <w:t xml:space="preserve">aqsyaqtAqmitya#syatAm | </w:t>
      </w:r>
    </w:p>
    <w:p w:rsidR="00085DE2" w:rsidRDefault="00084A7C">
      <w:r>
        <w:t>34)</w:t>
      </w:r>
      <w:r>
        <w:tab/>
        <w:t>1.1.13.1(28)-  vasu#B4yaH | tvAq |</w:t>
      </w:r>
    </w:p>
    <w:p w:rsidR="00085DE2" w:rsidRDefault="00084A7C">
      <w:r>
        <w:t xml:space="preserve">vasu#B4yastvA tvAq vasu#B4yOq vasu#B4yastvA | </w:t>
      </w:r>
    </w:p>
    <w:p w:rsidR="00085DE2" w:rsidRDefault="00084A7C">
      <w:r>
        <w:t>35)</w:t>
      </w:r>
      <w:r>
        <w:tab/>
        <w:t>1.1.13.1(28)-  vasu#B4yaH |</w:t>
      </w:r>
    </w:p>
    <w:p w:rsidR="00085DE2" w:rsidRDefault="00084A7C">
      <w:r>
        <w:t xml:space="preserve">vasu#B4yaq itiq vasu# - B4yaqH | </w:t>
      </w:r>
    </w:p>
    <w:p w:rsidR="00085DE2" w:rsidRDefault="00084A7C">
      <w:r>
        <w:t>36)</w:t>
      </w:r>
      <w:r>
        <w:tab/>
        <w:t>1.1.13.1(29)-  tvAq | ruqd3rEB4ya#H |</w:t>
      </w:r>
    </w:p>
    <w:p w:rsidR="00085DE2" w:rsidRDefault="00084A7C">
      <w:r>
        <w:t xml:space="preserve">tvAq ruqd3rEB4yO# ruqd3rEB4ya#stvA tvA ruqd3rEB4ya#H | </w:t>
      </w:r>
    </w:p>
    <w:p w:rsidR="00085DE2" w:rsidRDefault="00084A7C">
      <w:r>
        <w:t>37)</w:t>
      </w:r>
      <w:r>
        <w:tab/>
        <w:t>1.1.13.1(30)-  ruqd3rEB4ya#H | tvAq |</w:t>
      </w:r>
    </w:p>
    <w:p w:rsidR="00085DE2" w:rsidRDefault="00084A7C">
      <w:r>
        <w:t xml:space="preserve">ruqd3rEB4ya#stvA tvA ruqd3rEB4yO# ruqd3rEB4ya#stvA | </w:t>
      </w:r>
    </w:p>
    <w:p w:rsidR="00085DE2" w:rsidRDefault="00084A7C">
      <w:r>
        <w:t>38)</w:t>
      </w:r>
      <w:r>
        <w:tab/>
        <w:t>1.1.13.1(31)-  tvAq | Aqdiq3tyEB4ya#H |</w:t>
      </w:r>
    </w:p>
    <w:p w:rsidR="00085DE2" w:rsidRDefault="00084A7C">
      <w:r>
        <w:t xml:space="preserve">tvAq &amp;&amp;diq3tyEB4ya# Adiq3tyEB4ya#stvA tvA &amp;&amp;diq3tyEB4ya#H | </w:t>
      </w:r>
    </w:p>
    <w:p w:rsidR="00085DE2" w:rsidRDefault="00084A7C">
      <w:r>
        <w:t>39)</w:t>
      </w:r>
      <w:r>
        <w:tab/>
        <w:t>1.1.13.1(32)-  Aqdiq3tyEB4ya#H | tvAq |</w:t>
      </w:r>
    </w:p>
    <w:p w:rsidR="00085DE2" w:rsidRDefault="00084A7C">
      <w:r>
        <w:t xml:space="preserve">Aqdiq3tyEB4ya#stvA tvA &amp;&amp;diq3tyEB4ya# Adiq3tyEB4ya#stvA | </w:t>
      </w:r>
    </w:p>
    <w:p w:rsidR="00085DE2" w:rsidRDefault="00084A7C">
      <w:r>
        <w:t>40)</w:t>
      </w:r>
      <w:r>
        <w:tab/>
        <w:t>1.1.13.1(33)-  tvAq | aqktam |</w:t>
      </w:r>
    </w:p>
    <w:p w:rsidR="00085DE2" w:rsidRDefault="00084A7C">
      <w:r>
        <w:lastRenderedPageBreak/>
        <w:t xml:space="preserve">tvAq &amp;ktam-aqktam tvA$ tvAq &amp;ktam | </w:t>
      </w:r>
    </w:p>
    <w:p w:rsidR="00085DE2" w:rsidRDefault="00084A7C">
      <w:r>
        <w:t>41)</w:t>
      </w:r>
      <w:r>
        <w:tab/>
        <w:t>1.1.13.1(34)-  aqktam | rihA#NAH |</w:t>
      </w:r>
    </w:p>
    <w:p w:rsidR="00085DE2" w:rsidRDefault="00084A7C">
      <w:r>
        <w:t xml:space="preserve">aqkta(gm) rihA#NAq rihA#NA aqktam-aqkta(gm) rihA#NAH | </w:t>
      </w:r>
    </w:p>
    <w:p w:rsidR="00085DE2" w:rsidRDefault="00084A7C">
      <w:r>
        <w:t>42)</w:t>
      </w:r>
      <w:r>
        <w:tab/>
        <w:t>1.1.13.1(35)-  rihA#NAH | viqya~ntu# |</w:t>
      </w:r>
    </w:p>
    <w:p w:rsidR="00085DE2" w:rsidRDefault="00084A7C">
      <w:r>
        <w:t xml:space="preserve">rihA#NA viqya~ntu# viqya~ntuq rihA#NAq rihA#NA viqya~ntu# | </w:t>
      </w:r>
    </w:p>
    <w:p w:rsidR="00085DE2" w:rsidRDefault="00084A7C">
      <w:r>
        <w:t>43)</w:t>
      </w:r>
      <w:r>
        <w:tab/>
        <w:t>1.1.13.1(36)-  viqya~ntu# | vaya#H ||</w:t>
      </w:r>
    </w:p>
    <w:p w:rsidR="00085DE2" w:rsidRDefault="00084A7C">
      <w:r>
        <w:t xml:space="preserve">viqya~ntuq vayOq vayO# viqya~ntu# viqya~ntuq vaya#H | </w:t>
      </w:r>
    </w:p>
    <w:p w:rsidR="00085DE2" w:rsidRDefault="00084A7C">
      <w:r>
        <w:t>44)</w:t>
      </w:r>
      <w:r>
        <w:tab/>
        <w:t>1.1.13.1(37)-  vaya#H ||</w:t>
      </w:r>
    </w:p>
    <w:p w:rsidR="00085DE2" w:rsidRDefault="00084A7C">
      <w:r>
        <w:t xml:space="preserve">vayaq itiq vaya#H | </w:t>
      </w:r>
    </w:p>
    <w:p w:rsidR="00085DE2" w:rsidRDefault="00084A7C">
      <w:r>
        <w:t>45)</w:t>
      </w:r>
      <w:r>
        <w:tab/>
        <w:t>1.1.13.1(38)-  praqjAm | yOni$m |</w:t>
      </w:r>
    </w:p>
    <w:p w:rsidR="00085DE2" w:rsidRDefault="00084A7C">
      <w:r>
        <w:t xml:space="preserve">praqjAM ~MyOniqM ~MyOni#m praqjAm praqjAM ~MyOni$m | </w:t>
      </w:r>
    </w:p>
    <w:p w:rsidR="00085DE2" w:rsidRDefault="00084A7C">
      <w:r>
        <w:t>46)</w:t>
      </w:r>
      <w:r>
        <w:tab/>
        <w:t>1.1.13.1(38)-  praqjAm |</w:t>
      </w:r>
    </w:p>
    <w:p w:rsidR="00085DE2" w:rsidRDefault="00084A7C">
      <w:r>
        <w:t xml:space="preserve">praqjAmiti# pra - jAm | </w:t>
      </w:r>
    </w:p>
    <w:p w:rsidR="00085DE2" w:rsidRDefault="00084A7C">
      <w:r>
        <w:t>47)</w:t>
      </w:r>
      <w:r>
        <w:tab/>
        <w:t>1.1.13.1(39)-  yOni$m | mA |</w:t>
      </w:r>
    </w:p>
    <w:p w:rsidR="00085DE2" w:rsidRDefault="00084A7C">
      <w:r>
        <w:t xml:space="preserve">yOniqm mA mA yOniqM ~MyOniqm mA | </w:t>
      </w:r>
    </w:p>
    <w:p w:rsidR="00085DE2" w:rsidRDefault="00084A7C">
      <w:r>
        <w:t>48)</w:t>
      </w:r>
      <w:r>
        <w:tab/>
        <w:t>1.1.13.1(40)-  mA | niH |</w:t>
      </w:r>
    </w:p>
    <w:p w:rsidR="00085DE2" w:rsidRDefault="00084A7C">
      <w:r>
        <w:t xml:space="preserve">mA nir Nir mA mA niH | </w:t>
      </w:r>
    </w:p>
    <w:p w:rsidR="00085DE2" w:rsidRDefault="00084A7C">
      <w:r>
        <w:t>49)</w:t>
      </w:r>
      <w:r>
        <w:tab/>
        <w:t>1.1.13.1(41)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:rsidR="00085DE2" w:rsidRDefault="00084A7C">
      <w:r>
        <w:t xml:space="preserve">nir mRu#kSham mRukShaqnnir Nir mRu#kSham | </w:t>
      </w:r>
    </w:p>
    <w:p w:rsidR="00085DE2" w:rsidRDefault="00084A7C">
      <w:r>
        <w:t>50)</w:t>
      </w:r>
      <w:r>
        <w:tab/>
        <w:t>1.1.13.1(42)-  mRuqkShaqm | A |</w:t>
      </w:r>
    </w:p>
    <w:p w:rsidR="00085DE2" w:rsidRDefault="00084A7C">
      <w:r>
        <w:t xml:space="preserve">mRuqkShaqm-A mRu#kSham mRukShaqm-A | </w:t>
      </w:r>
    </w:p>
    <w:p w:rsidR="00085DE2" w:rsidRDefault="00084A7C">
      <w:r>
        <w:t>51)</w:t>
      </w:r>
      <w:r>
        <w:tab/>
        <w:t>1.1.13.1(43)-  A | pyAqyaq~ntAqm |</w:t>
      </w:r>
    </w:p>
    <w:p w:rsidR="00085DE2" w:rsidRDefault="00084A7C">
      <w:r>
        <w:t xml:space="preserve">A pyA#ya~ntAm pyAya~ntAqm-A pyA#ya~ntAm | </w:t>
      </w:r>
    </w:p>
    <w:p w:rsidR="00085DE2" w:rsidRDefault="00084A7C">
      <w:r>
        <w:t>52)</w:t>
      </w:r>
      <w:r>
        <w:tab/>
        <w:t>1.1.13.1(44)-  pyAqyaq~ntAqm | Apa#H |</w:t>
      </w:r>
    </w:p>
    <w:p w:rsidR="00085DE2" w:rsidRDefault="00084A7C">
      <w:r>
        <w:t xml:space="preserve">pyAqyaq~ntAqm-Apaq Apa#H pyAya~ntAm pyAya~ntAqm-Apa#H | </w:t>
      </w:r>
    </w:p>
    <w:p w:rsidR="00085DE2" w:rsidRDefault="00084A7C">
      <w:r>
        <w:t>53)</w:t>
      </w:r>
      <w:r>
        <w:tab/>
        <w:t>1.1.13.1(45)-  Apa#H | OSha#dha4yaH |</w:t>
      </w:r>
    </w:p>
    <w:p w:rsidR="00085DE2" w:rsidRDefault="00084A7C">
      <w:r>
        <w:lastRenderedPageBreak/>
        <w:t xml:space="preserve">Apaq OSha#dha4yaq OSha#dha4yaq Apaq Apaq OSha#dha4yaH | </w:t>
      </w:r>
    </w:p>
    <w:p w:rsidR="00085DE2" w:rsidRDefault="00084A7C">
      <w:r>
        <w:t>54)</w:t>
      </w:r>
      <w:r>
        <w:tab/>
        <w:t>1.1.13.1(46)-  OSha#dha4yaH | maqrutA$m |</w:t>
      </w:r>
    </w:p>
    <w:p w:rsidR="00085DE2" w:rsidRDefault="00084A7C">
      <w:r>
        <w:t xml:space="preserve">OSha#dha4yO maqrutA$m maqrutAqm-OSha#dha4yaq OSha#dha4yO maqrutA$m | </w:t>
      </w:r>
    </w:p>
    <w:p w:rsidR="00085DE2" w:rsidRDefault="00084A7C">
      <w:r>
        <w:t>55)</w:t>
      </w:r>
      <w:r>
        <w:tab/>
        <w:t>1.1.13.1(47)-  maqrutA$m | pRuSha#tayaH |</w:t>
      </w:r>
    </w:p>
    <w:p w:rsidR="00085DE2" w:rsidRDefault="00084A7C">
      <w:r>
        <w:t xml:space="preserve">maqrutAqm pRuSha#tayaqH pRuSha#tayO maqrutA$m maqrutAqm pRuSha#tayaH | </w:t>
      </w:r>
    </w:p>
    <w:p w:rsidR="00085DE2" w:rsidRDefault="00084A7C">
      <w:r>
        <w:t>56)</w:t>
      </w:r>
      <w:r>
        <w:tab/>
        <w:t>1.1.13.1(48)-  pRuSha#tayaH | sthaq2 |</w:t>
      </w:r>
    </w:p>
    <w:p w:rsidR="00085DE2" w:rsidRDefault="00084A7C">
      <w:r>
        <w:t xml:space="preserve">pRuSha#tayaH stha2 sthaq2 pRuSha#tayaqH pRuSha#tayaH stha2 | </w:t>
      </w:r>
    </w:p>
    <w:p w:rsidR="00085DE2" w:rsidRDefault="00084A7C">
      <w:r>
        <w:t>57)</w:t>
      </w:r>
      <w:r>
        <w:tab/>
        <w:t>1.1.13.1(49)-  sthaq2 | di3va$m |</w:t>
      </w:r>
    </w:p>
    <w:p w:rsidR="00085DE2" w:rsidRDefault="00084A7C">
      <w:r>
        <w:t xml:space="preserve">sthaq2 di3vaqm di3va(gg)# stha2 sthaq2 di3va$m | </w:t>
      </w:r>
    </w:p>
    <w:p w:rsidR="00085DE2" w:rsidRDefault="00084A7C">
      <w:r>
        <w:t>58)</w:t>
      </w:r>
      <w:r>
        <w:tab/>
        <w:t>1.1.13.1(50)-  di3va$m | gaq3cCaq2 |</w:t>
      </w:r>
    </w:p>
    <w:p w:rsidR="00085DE2" w:rsidRDefault="00084A7C">
      <w:r>
        <w:t xml:space="preserve">di3va#m ga3cCa2 ga3cCaq2 di3vaqm di3va#m ga3cCa2 | </w:t>
      </w:r>
    </w:p>
    <w:p w:rsidR="00085DE2" w:rsidRDefault="00084A7C">
      <w:r>
        <w:t>1)</w:t>
      </w:r>
      <w:r>
        <w:tab/>
        <w:t>1.1.13.2(1)-  gaq3cCaq2 | tata#H |</w:t>
      </w:r>
    </w:p>
    <w:p w:rsidR="00085DE2" w:rsidRDefault="00084A7C">
      <w:r>
        <w:t xml:space="preserve">gaq3cCaq2 tataqstatO# ga3cCa2 ga3cCaq2 tata#H | </w:t>
      </w:r>
    </w:p>
    <w:p w:rsidR="00085DE2" w:rsidRDefault="00084A7C">
      <w:r>
        <w:t>2)</w:t>
      </w:r>
      <w:r>
        <w:tab/>
        <w:t>1.1.13.2(2)-  tata#H | naqH |</w:t>
      </w:r>
    </w:p>
    <w:p w:rsidR="00085DE2" w:rsidRDefault="00084A7C">
      <w:r>
        <w:t xml:space="preserve">tatO# nO naqstataqstatO# naH | </w:t>
      </w:r>
    </w:p>
    <w:p w:rsidR="00085DE2" w:rsidRDefault="00084A7C">
      <w:r>
        <w:t>3)</w:t>
      </w:r>
      <w:r>
        <w:tab/>
        <w:t>1.1.13.2(3)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:rsidR="00085DE2" w:rsidRDefault="00084A7C">
      <w:r>
        <w:t xml:space="preserve">nOq vRuShTiqM ~MvRuShTi#nnO nOq vRuShTi$m | </w:t>
      </w:r>
    </w:p>
    <w:p w:rsidR="00085DE2" w:rsidRDefault="00084A7C">
      <w:r>
        <w:t>4)</w:t>
      </w:r>
      <w:r>
        <w:tab/>
        <w:t>1.1.13.2(4)-  vRuShTi$m | A |</w:t>
      </w:r>
    </w:p>
    <w:p w:rsidR="00085DE2" w:rsidRDefault="00084A7C">
      <w:r>
        <w:t xml:space="preserve">vRuShTiqm-A vRuShTiqM ~MvRuShTiqm-A | </w:t>
      </w:r>
    </w:p>
    <w:p w:rsidR="00085DE2" w:rsidRDefault="00084A7C">
      <w:r>
        <w:t>5)</w:t>
      </w:r>
      <w:r>
        <w:tab/>
        <w:t>1.1.13.2(5)-  A | Iqraqyaq ||</w:t>
      </w:r>
    </w:p>
    <w:p w:rsidR="00085DE2" w:rsidRDefault="00084A7C">
      <w:r>
        <w:t xml:space="preserve">Era#yEraqyEra#ya | </w:t>
      </w:r>
    </w:p>
    <w:p w:rsidR="00085DE2" w:rsidRDefault="00084A7C">
      <w:r>
        <w:t>6)</w:t>
      </w:r>
      <w:r>
        <w:tab/>
        <w:t>1.1.13.2(6)-  Iqraqyaq ||</w:t>
      </w:r>
    </w:p>
    <w:p w:rsidR="00085DE2" w:rsidRDefault="00084A7C">
      <w:r>
        <w:t xml:space="preserve">IqraqyEtI#raya | </w:t>
      </w:r>
    </w:p>
    <w:p w:rsidR="00085DE2" w:rsidRDefault="00084A7C">
      <w:r>
        <w:t>7)</w:t>
      </w:r>
      <w:r>
        <w:tab/>
        <w:t>1.1.13.2(7)-  AqyuqShpAH | aqg3nEq |</w:t>
      </w:r>
    </w:p>
    <w:p w:rsidR="00085DE2" w:rsidRDefault="00084A7C">
      <w:r>
        <w:t xml:space="preserve">AqyuqShpA a#g3nE &amp;g3na AyuqShpA A#yuqShpA a#g3nE | </w:t>
      </w:r>
    </w:p>
    <w:p w:rsidR="00085DE2" w:rsidRDefault="00084A7C">
      <w:r>
        <w:t>8)</w:t>
      </w:r>
      <w:r>
        <w:tab/>
        <w:t>1.1.13.2(7)-  AqyuqShpAH |</w:t>
      </w:r>
    </w:p>
    <w:p w:rsidR="00085DE2" w:rsidRDefault="00084A7C">
      <w:r>
        <w:lastRenderedPageBreak/>
        <w:t xml:space="preserve">AqyuqShpA ityA#yuH - pAH | </w:t>
      </w:r>
    </w:p>
    <w:p w:rsidR="00085DE2" w:rsidRDefault="00084A7C">
      <w:r>
        <w:t>9)</w:t>
      </w:r>
      <w:r>
        <w:tab/>
        <w:t>1.1.13.2(8)-  aqg3nEq | aqsiq |</w:t>
      </w:r>
    </w:p>
    <w:p w:rsidR="00085DE2" w:rsidRDefault="00084A7C">
      <w:r>
        <w:t xml:space="preserve">aqg3nEq &amp;syaqsyaqg3nEq &amp;g3nEq &amp;siq | </w:t>
      </w:r>
    </w:p>
    <w:p w:rsidR="00085DE2" w:rsidRDefault="00084A7C">
      <w:r>
        <w:t>10)</w:t>
      </w:r>
      <w:r>
        <w:tab/>
        <w:t>1.1.13.2(9)-  aqsiq | Ayu#H |</w:t>
      </w:r>
    </w:p>
    <w:p w:rsidR="00085DE2" w:rsidRDefault="00084A7C">
      <w:r>
        <w:t xml:space="preserve">aqsyAyuqrAyu#rasyaqsyAyu#H | </w:t>
      </w:r>
    </w:p>
    <w:p w:rsidR="00085DE2" w:rsidRDefault="00084A7C">
      <w:r>
        <w:t>11)</w:t>
      </w:r>
      <w:r>
        <w:tab/>
        <w:t>1.1.13.2(10)-  Ayu#H | mEq |</w:t>
      </w:r>
    </w:p>
    <w:p w:rsidR="00085DE2" w:rsidRDefault="00084A7C">
      <w:r>
        <w:t xml:space="preserve">Ayu#r mE maq AyuqrAyu#r mE | </w:t>
      </w:r>
    </w:p>
    <w:p w:rsidR="00085DE2" w:rsidRDefault="00084A7C">
      <w:r>
        <w:t>12)</w:t>
      </w:r>
      <w:r>
        <w:tab/>
        <w:t>1.1.13.2(11)-  mEq | pAqhiq |</w:t>
      </w:r>
    </w:p>
    <w:p w:rsidR="00085DE2" w:rsidRDefault="00084A7C">
      <w:r>
        <w:t xml:space="preserve">mEq pAqhiq pAqhiq mEq mEq pAqhiq | </w:t>
      </w:r>
    </w:p>
    <w:p w:rsidR="00085DE2" w:rsidRDefault="00084A7C">
      <w:r>
        <w:t>13)</w:t>
      </w:r>
      <w:r>
        <w:tab/>
        <w:t>1.1.13.2(12)-  pAqhiq | caqkShuqShpAH |</w:t>
      </w:r>
    </w:p>
    <w:p w:rsidR="00085DE2" w:rsidRDefault="00084A7C">
      <w:r>
        <w:t xml:space="preserve">pAqhiq caqkShuqShpASca#kShuqShpAH pA#hi pAhi cakShuqShpAH | </w:t>
      </w:r>
    </w:p>
    <w:p w:rsidR="00085DE2" w:rsidRDefault="00084A7C">
      <w:r>
        <w:t>14)</w:t>
      </w:r>
      <w:r>
        <w:tab/>
        <w:t>1.1.13.2(13)-  caqkShuqShpAH | aqg3nEq |</w:t>
      </w:r>
    </w:p>
    <w:p w:rsidR="00085DE2" w:rsidRDefault="00084A7C">
      <w:r>
        <w:t xml:space="preserve">caqkShuqShpA a#g3nE &amp;g3nE cakShuqShpASca#kShuqShpA a#g3nE | </w:t>
      </w:r>
    </w:p>
    <w:p w:rsidR="00085DE2" w:rsidRDefault="00084A7C">
      <w:r>
        <w:t>15)</w:t>
      </w:r>
      <w:r>
        <w:tab/>
        <w:t>1.1.13.2(13)-  caqkShuqShpAH |</w:t>
      </w:r>
    </w:p>
    <w:p w:rsidR="00085DE2" w:rsidRDefault="00084A7C">
      <w:r>
        <w:t xml:space="preserve">caqkShuqShpA iti# - cakShuH - pAH | </w:t>
      </w:r>
    </w:p>
    <w:p w:rsidR="00085DE2" w:rsidRDefault="00084A7C">
      <w:r>
        <w:t>16)</w:t>
      </w:r>
      <w:r>
        <w:tab/>
        <w:t>1.1.13.2(14)-  aqg3nEq | aqsiq |</w:t>
      </w:r>
    </w:p>
    <w:p w:rsidR="00085DE2" w:rsidRDefault="00084A7C">
      <w:r>
        <w:t xml:space="preserve">aqg3nEq &amp;syaqsyaqg3nEq &amp;g3nEq &amp;siq | </w:t>
      </w:r>
    </w:p>
    <w:p w:rsidR="00085DE2" w:rsidRDefault="00084A7C">
      <w:r>
        <w:t>17)</w:t>
      </w:r>
      <w:r>
        <w:tab/>
        <w:t>1.1.13.2(15)-  aqsiq | cakShu#H |</w:t>
      </w:r>
    </w:p>
    <w:p w:rsidR="00085DE2" w:rsidRDefault="00084A7C">
      <w:r>
        <w:t xml:space="preserve">aqsiq cakShuqScakShu#rasyasiq cakShu#H | </w:t>
      </w:r>
    </w:p>
    <w:p w:rsidR="00085DE2" w:rsidRDefault="00084A7C">
      <w:r>
        <w:t>18)</w:t>
      </w:r>
      <w:r>
        <w:tab/>
        <w:t>1.1.13.2(16)-  cakShu#H | mEq |</w:t>
      </w:r>
    </w:p>
    <w:p w:rsidR="00085DE2" w:rsidRDefault="00084A7C">
      <w:r>
        <w:t xml:space="preserve">cakShu#r mE mEq cakShuqScakShu#r mE | </w:t>
      </w:r>
    </w:p>
    <w:p w:rsidR="00085DE2" w:rsidRDefault="00084A7C">
      <w:r>
        <w:t>19)</w:t>
      </w:r>
      <w:r>
        <w:tab/>
        <w:t>1.1.13.2(17)-  mEq | pAqhiq |</w:t>
      </w:r>
    </w:p>
    <w:p w:rsidR="00085DE2" w:rsidRDefault="00084A7C">
      <w:r>
        <w:t xml:space="preserve">mEq pAqhiq pAqhiq mEq mEq pAqhiq | </w:t>
      </w:r>
    </w:p>
    <w:p w:rsidR="00085DE2" w:rsidRDefault="00084A7C">
      <w:r>
        <w:t>20)</w:t>
      </w:r>
      <w:r>
        <w:tab/>
        <w:t>1.1.13.2(18)-  pAqhiq | dh4ruqvA |</w:t>
      </w:r>
    </w:p>
    <w:p w:rsidR="00085DE2" w:rsidRDefault="00084A7C">
      <w:r>
        <w:t xml:space="preserve">pAqhiq dh4ruqvA dh4ruqvA pA#hi pAhi dh4ruqvA | </w:t>
      </w:r>
    </w:p>
    <w:p w:rsidR="00085DE2" w:rsidRDefault="00084A7C">
      <w:r>
        <w:t>21)</w:t>
      </w:r>
      <w:r>
        <w:tab/>
        <w:t>1.1.13.2(19)-  dh4ruqvA | aqsiq |</w:t>
      </w:r>
    </w:p>
    <w:p w:rsidR="00085DE2" w:rsidRDefault="00084A7C">
      <w:r>
        <w:lastRenderedPageBreak/>
        <w:t xml:space="preserve">dh4ruqvA &amp;sya#si dh4ruqvA dh4ruqvA &amp;si# | </w:t>
      </w:r>
    </w:p>
    <w:p w:rsidR="00085DE2" w:rsidRDefault="00084A7C">
      <w:r>
        <w:t>22)</w:t>
      </w:r>
      <w:r>
        <w:tab/>
        <w:t>1.1.13.2(20)-  aqsiq | yam |</w:t>
      </w:r>
    </w:p>
    <w:p w:rsidR="00085DE2" w:rsidRDefault="00084A7C">
      <w:r>
        <w:t xml:space="preserve">aqsiq yaM ~Myam-a#syasiq yam | </w:t>
      </w:r>
    </w:p>
    <w:p w:rsidR="00085DE2" w:rsidRDefault="00084A7C">
      <w:r>
        <w:t>23)</w:t>
      </w:r>
      <w:r>
        <w:tab/>
        <w:t>1.1.13.2(21)-  yam | paqriqdhi4m |</w:t>
      </w:r>
    </w:p>
    <w:p w:rsidR="00085DE2" w:rsidRDefault="00084A7C">
      <w:r>
        <w:t xml:space="preserve">yam pa#riqdhi4m pa#riqdhi4M ~MyaM ~Myam pa#riqdhi4m | </w:t>
      </w:r>
    </w:p>
    <w:p w:rsidR="00085DE2" w:rsidRDefault="00084A7C">
      <w:r>
        <w:t>24)</w:t>
      </w:r>
      <w:r>
        <w:tab/>
        <w:t>1.1.13.2(22)-  paqriqdhi4m | paqryadha#4tthA2H |</w:t>
      </w:r>
    </w:p>
    <w:p w:rsidR="00085DE2" w:rsidRDefault="00084A7C">
      <w:r>
        <w:t xml:space="preserve">paqriqdhi4m paqryadha#4tthA2H paqryadha#4tthA2H pariqdhi4m pa#riqdhi4m paqryadha#4tthA2H | </w:t>
      </w:r>
    </w:p>
    <w:p w:rsidR="00085DE2" w:rsidRDefault="00084A7C">
      <w:r>
        <w:t>25)</w:t>
      </w:r>
      <w:r>
        <w:tab/>
        <w:t>1.1.13.2(22)-  paqriqdhi4m |</w:t>
      </w:r>
    </w:p>
    <w:p w:rsidR="00085DE2" w:rsidRDefault="00084A7C">
      <w:r>
        <w:t xml:space="preserve">paqriqdhi4miti# pari - dhi4m | </w:t>
      </w:r>
    </w:p>
    <w:p w:rsidR="00085DE2" w:rsidRDefault="00084A7C">
      <w:r>
        <w:t>26)</w:t>
      </w:r>
      <w:r>
        <w:tab/>
        <w:t>1.1.13.2(23)-  paqryadha#4tthA2H | ag3nE$ |</w:t>
      </w:r>
    </w:p>
    <w:p w:rsidR="00085DE2" w:rsidRDefault="00084A7C">
      <w:r>
        <w:t xml:space="preserve">paqryadha#4tthAq2 ag3nE &amp;g3nE# paqryadha#4tthA2H paqryadha#4tthAq2 ag3nE$ | </w:t>
      </w:r>
    </w:p>
    <w:p w:rsidR="00085DE2" w:rsidRDefault="00084A7C">
      <w:r>
        <w:t>27)</w:t>
      </w:r>
      <w:r>
        <w:tab/>
        <w:t>1.1.13.2(23)-  paqryadha#4tthA2H |</w:t>
      </w:r>
    </w:p>
    <w:p w:rsidR="00085DE2" w:rsidRDefault="00084A7C">
      <w:r>
        <w:t xml:space="preserve">paqryadha#4tthAq2 iti# pari - adha#4tthA2H | </w:t>
      </w:r>
    </w:p>
    <w:p w:rsidR="00085DE2" w:rsidRDefault="00084A7C">
      <w:r>
        <w:t>28)</w:t>
      </w:r>
      <w:r>
        <w:tab/>
        <w:t>1.1.13.2(24)-  ag3nE$ | dEq3vaq |</w:t>
      </w:r>
    </w:p>
    <w:p w:rsidR="00085DE2" w:rsidRDefault="00084A7C">
      <w:r>
        <w:t xml:space="preserve">ag3nE# dE3va dEq3vAg3nE &amp;g3nE# dE3va | </w:t>
      </w:r>
    </w:p>
    <w:p w:rsidR="00085DE2" w:rsidRDefault="00084A7C">
      <w:r>
        <w:t>29)</w:t>
      </w:r>
      <w:r>
        <w:tab/>
        <w:t>1.1.13.2(25)-  dEq3vaq | paqNiBi#4H |</w:t>
      </w:r>
    </w:p>
    <w:p w:rsidR="00085DE2" w:rsidRDefault="00084A7C">
      <w:r>
        <w:t xml:space="preserve">dEq3vaq paqNiBi#4H paqNiBi#4r dE3va dE3va paqNiBi#4H | </w:t>
      </w:r>
    </w:p>
    <w:p w:rsidR="00085DE2" w:rsidRDefault="00084A7C">
      <w:r>
        <w:t>30)</w:t>
      </w:r>
      <w:r>
        <w:tab/>
        <w:t>1.1.13.2(26)-  paqNiBi#4H | vIqyamA#NaH ||</w:t>
      </w:r>
    </w:p>
    <w:p w:rsidR="00085DE2" w:rsidRDefault="00084A7C">
      <w:r>
        <w:t xml:space="preserve">paqNiBi#4r vIqyamA#NO vIqyamA#NaH paqNiBi#4H paqNiBi#4r vIqyamA#NaH | </w:t>
      </w:r>
    </w:p>
    <w:p w:rsidR="00085DE2" w:rsidRDefault="00084A7C">
      <w:r>
        <w:t>31)</w:t>
      </w:r>
      <w:r>
        <w:tab/>
        <w:t>1.1.13.2(26)-  paqNiBi#4H |</w:t>
      </w:r>
    </w:p>
    <w:p w:rsidR="00085DE2" w:rsidRDefault="00084A7C">
      <w:r>
        <w:t xml:space="preserve">paqNiBiq4riti# paqNi - Biq4H | </w:t>
      </w:r>
    </w:p>
    <w:p w:rsidR="00085DE2" w:rsidRDefault="00084A7C">
      <w:r>
        <w:t>32)</w:t>
      </w:r>
      <w:r>
        <w:tab/>
        <w:t>1.1.13.2(27)-  vIqyamA#NaH ||</w:t>
      </w:r>
    </w:p>
    <w:p w:rsidR="00085DE2" w:rsidRDefault="00084A7C">
      <w:r>
        <w:t xml:space="preserve">vIqyamA#Naq iti# vIqyamA#NaH | </w:t>
      </w:r>
    </w:p>
    <w:p w:rsidR="00085DE2" w:rsidRDefault="00084A7C">
      <w:r>
        <w:t>33)</w:t>
      </w:r>
      <w:r>
        <w:tab/>
        <w:t>1.1.13.2(28)-  tam | tEq |</w:t>
      </w:r>
    </w:p>
    <w:p w:rsidR="00085DE2" w:rsidRDefault="00084A7C">
      <w:r>
        <w:t xml:space="preserve">tam tE# tEq tam tam tE$ | </w:t>
      </w:r>
    </w:p>
    <w:p w:rsidR="00085DE2" w:rsidRDefault="00084A7C">
      <w:r>
        <w:lastRenderedPageBreak/>
        <w:t>34)</w:t>
      </w:r>
      <w:r>
        <w:tab/>
        <w:t>1.1.13.2(29)-  tEq | Eqtam |</w:t>
      </w:r>
    </w:p>
    <w:p w:rsidR="00085DE2" w:rsidRDefault="00084A7C">
      <w:r>
        <w:t xml:space="preserve">taq Eqtam-Eqtam tE# ta Eqtam | </w:t>
      </w:r>
    </w:p>
    <w:p w:rsidR="00085DE2" w:rsidRDefault="00084A7C">
      <w:r>
        <w:t>35)</w:t>
      </w:r>
      <w:r>
        <w:tab/>
        <w:t>1.1.13.2(30)-  Eqtam | anu# |</w:t>
      </w:r>
    </w:p>
    <w:p w:rsidR="00085DE2" w:rsidRDefault="00084A7C">
      <w:r>
        <w:t xml:space="preserve">Eqtam-anvanvEqtam Eqtam-anu# | </w:t>
      </w:r>
    </w:p>
    <w:p w:rsidR="00085DE2" w:rsidRDefault="00084A7C">
      <w:r>
        <w:t>36)</w:t>
      </w:r>
      <w:r>
        <w:tab/>
        <w:t>1.1.13.2(31)-  anu# | jOSha$m |</w:t>
      </w:r>
    </w:p>
    <w:p w:rsidR="00085DE2" w:rsidRDefault="00084A7C">
      <w:r>
        <w:t xml:space="preserve">anuq jOShaqm jOShaqm-anvanuq jOSha$m | </w:t>
      </w:r>
    </w:p>
    <w:p w:rsidR="00085DE2" w:rsidRDefault="00084A7C">
      <w:r>
        <w:t>37)</w:t>
      </w:r>
      <w:r>
        <w:tab/>
        <w:t>1.1.13.2(32)-  jOSha$m | Baq4rAqmiq |</w:t>
      </w:r>
    </w:p>
    <w:p w:rsidR="00085DE2" w:rsidRDefault="00084A7C">
      <w:r>
        <w:t xml:space="preserve">jOSha#m Ba4rAmi Ba4rAmiq jOShaqm jOSha#m Ba4rAmi | </w:t>
      </w:r>
    </w:p>
    <w:p w:rsidR="00085DE2" w:rsidRDefault="00084A7C">
      <w:r>
        <w:t>38)</w:t>
      </w:r>
      <w:r>
        <w:tab/>
        <w:t>1.1.13.2(33)-  Baq4rAqmiq | na |</w:t>
      </w:r>
    </w:p>
    <w:p w:rsidR="00085DE2" w:rsidRDefault="00084A7C">
      <w:r>
        <w:t xml:space="preserve">Baq4rAqmiq na na Ba#4rAmi Ba4rAmiq na | </w:t>
      </w:r>
    </w:p>
    <w:p w:rsidR="00085DE2" w:rsidRDefault="00084A7C">
      <w:r>
        <w:t>39)</w:t>
      </w:r>
      <w:r>
        <w:tab/>
        <w:t>1.1.13.2(34)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it | (G4S-1.1-35)</w:t>
      </w:r>
    </w:p>
    <w:p w:rsidR="00085DE2" w:rsidRDefault="00084A7C">
      <w:r>
        <w:t xml:space="preserve">nE di3n na nE t | </w:t>
      </w:r>
    </w:p>
    <w:p w:rsidR="00085DE2" w:rsidRDefault="00084A7C">
      <w:r>
        <w:t>40)</w:t>
      </w:r>
      <w:r>
        <w:tab/>
        <w:t>1.1.13.2(35)-  it | EqShaH | (G4S-1.1-35)</w:t>
      </w:r>
    </w:p>
    <w:p w:rsidR="00085DE2" w:rsidRDefault="00084A7C">
      <w:r>
        <w:t xml:space="preserve">idEq3Sha EqSha idi3dEq3Sha | </w:t>
      </w:r>
    </w:p>
    <w:p w:rsidR="00085DE2" w:rsidRDefault="00084A7C">
      <w:r>
        <w:t>41)</w:t>
      </w:r>
      <w:r>
        <w:tab/>
        <w:t>1.1.13.2(36)-  EqShaH | tvat | (G4S-1.1-35)</w:t>
      </w:r>
    </w:p>
    <w:p w:rsidR="00085DE2" w:rsidRDefault="00084A7C">
      <w:r>
        <w:t xml:space="preserve">EqSha tvat tvadEq3Sha EqSha tvat | </w:t>
      </w:r>
    </w:p>
    <w:p w:rsidR="00085DE2" w:rsidRDefault="00084A7C">
      <w:r>
        <w:t>42)</w:t>
      </w:r>
      <w:r>
        <w:tab/>
        <w:t>1.1.13.2(37)-  tvat | aqpaqcEqtayA#tai | (G4S-1.1-35)</w:t>
      </w:r>
    </w:p>
    <w:p w:rsidR="00085DE2" w:rsidRDefault="00084A7C">
      <w:r>
        <w:t xml:space="preserve">tvada#3pacEqtayA#tA apacEqtayA#taiq tvat tvada#3pacEqtayA#tai | </w:t>
      </w:r>
    </w:p>
    <w:p w:rsidR="00085DE2" w:rsidRDefault="00084A7C">
      <w:r>
        <w:t>43)</w:t>
      </w:r>
      <w:r>
        <w:tab/>
        <w:t>1.1.13.2(38)-  aqpaqcEqtayA#tai | yaqj~jasya# | (G4S-1.1-35)</w:t>
      </w:r>
    </w:p>
    <w:p w:rsidR="00085DE2" w:rsidRDefault="00084A7C">
      <w:r>
        <w:t xml:space="preserve">aqpaqcEqtayA#tai yaqj~jasya# yaqj~jasyA#pacEqtayA#tA apacEqtayA#tai yaqj~jasya# | </w:t>
      </w:r>
    </w:p>
    <w:p w:rsidR="00085DE2" w:rsidRDefault="00084A7C">
      <w:r>
        <w:t>44)</w:t>
      </w:r>
      <w:r>
        <w:tab/>
        <w:t>1.1.13.2(38)-  aqpaqcEqtayA#tai | (G4S-1.1-35)</w:t>
      </w:r>
    </w:p>
    <w:p w:rsidR="00085DE2" w:rsidRDefault="00084A7C">
      <w:r>
        <w:t xml:space="preserve">aqpaqcEqtayA#tAq itya#pa - cEqtayA#tai | </w:t>
      </w:r>
    </w:p>
    <w:p w:rsidR="00085DE2" w:rsidRDefault="00084A7C">
      <w:r>
        <w:t>45)</w:t>
      </w:r>
      <w:r>
        <w:tab/>
        <w:t>1.1.13.2(39)-  yaqj~jasya# | pAtha#2H |</w:t>
      </w:r>
    </w:p>
    <w:p w:rsidR="00085DE2" w:rsidRDefault="00084A7C">
      <w:r>
        <w:t xml:space="preserve">yaqj~jasyaq pAthaq2H pAthO#2 yaqj~jasya# yaqj~jasyaq pAtha#2H | </w:t>
      </w:r>
    </w:p>
    <w:p w:rsidR="00085DE2" w:rsidRDefault="00084A7C">
      <w:r>
        <w:t>46)</w:t>
      </w:r>
      <w:r>
        <w:tab/>
        <w:t>1.1.13.2(40)-  pAtha#2H | upa# |</w:t>
      </w:r>
    </w:p>
    <w:p w:rsidR="00085DE2" w:rsidRDefault="00084A7C">
      <w:r>
        <w:t xml:space="preserve">pAthaq2 upOpaq pAthaq2H pAthaq2 upa# | </w:t>
      </w:r>
    </w:p>
    <w:p w:rsidR="00085DE2" w:rsidRDefault="00084A7C">
      <w:r>
        <w:lastRenderedPageBreak/>
        <w:t>47)</w:t>
      </w:r>
      <w:r>
        <w:tab/>
        <w:t>1.1.13.2(41)-  upa# | sam |</w:t>
      </w:r>
    </w:p>
    <w:p w:rsidR="00085DE2" w:rsidRDefault="00084A7C">
      <w:r>
        <w:t xml:space="preserve">upaq sa(gm) sam-upOpaq sam | </w:t>
      </w:r>
    </w:p>
    <w:p w:rsidR="00085DE2" w:rsidRDefault="00084A7C">
      <w:r>
        <w:t>48)</w:t>
      </w:r>
      <w:r>
        <w:tab/>
        <w:t>1.1.13.2(42)-  sam | iqtaqm |</w:t>
      </w:r>
    </w:p>
    <w:p w:rsidR="00085DE2" w:rsidRDefault="00084A7C">
      <w:r>
        <w:t xml:space="preserve">sam-i#tam itaq(gm)q sa(gm) sam-i#tam | </w:t>
      </w:r>
    </w:p>
    <w:p w:rsidR="00085DE2" w:rsidRDefault="00084A7C">
      <w:r>
        <w:t>49)</w:t>
      </w:r>
      <w:r>
        <w:tab/>
        <w:t>1.1.13.2(43)-  iqtaqm | saq(gg)qsrAqvaBA#4gA3H |</w:t>
      </w:r>
    </w:p>
    <w:p w:rsidR="00085DE2" w:rsidRDefault="00084A7C">
      <w:r>
        <w:t xml:space="preserve">iqtaq(gm)q saq(gg)qsrAqvaBA#4gA3H sa(gg)srAqvaBA#4gA3 itam-ita(gm) sa(gg)srAqvaBA#4gA3H | </w:t>
      </w:r>
    </w:p>
    <w:p w:rsidR="00085DE2" w:rsidRDefault="00084A7C">
      <w:r>
        <w:t>50)</w:t>
      </w:r>
      <w:r>
        <w:tab/>
        <w:t>1.1.13.2(44)-  saq(gg)qsrAqvaBA#4gA3H | sthaq2 |</w:t>
      </w:r>
    </w:p>
    <w:p w:rsidR="00085DE2" w:rsidRDefault="00084A7C">
      <w:r>
        <w:t xml:space="preserve">saq(gg)qsrAqvaBA#4gA3H stha2 stha2 sa(gg)srAqvaBA#4gA3H sa(gg)srAqvaBA#4gA3H stha2 | </w:t>
      </w:r>
    </w:p>
    <w:p w:rsidR="00085DE2" w:rsidRDefault="00084A7C">
      <w:r>
        <w:t>51)</w:t>
      </w:r>
      <w:r>
        <w:tab/>
        <w:t>1.1.13.2(44)-  saq(gg)qsrAqvaBA#4gA3H |</w:t>
      </w:r>
    </w:p>
    <w:p w:rsidR="00085DE2" w:rsidRDefault="00084A7C">
      <w:r>
        <w:t xml:space="preserve">saq(gg)qsrAqvaBA#4gAq3 iti# sa(gg)srAqva - BAq4gAq3H | </w:t>
      </w:r>
    </w:p>
    <w:p w:rsidR="00085DE2" w:rsidRDefault="00084A7C">
      <w:r>
        <w:t>52)</w:t>
      </w:r>
      <w:r>
        <w:tab/>
        <w:t>1.1.13.2(45)-  sthaq2 | iqShAH |</w:t>
      </w:r>
    </w:p>
    <w:p w:rsidR="00085DE2" w:rsidRDefault="00084A7C">
      <w:r>
        <w:t xml:space="preserve">sthEq2 ShA iqShAH stha#2 sthEq2 ShAH | </w:t>
      </w:r>
    </w:p>
    <w:p w:rsidR="00085DE2" w:rsidRDefault="00084A7C">
      <w:r>
        <w:t>53)</w:t>
      </w:r>
      <w:r>
        <w:tab/>
        <w:t>1.1.13.2(46)-  iqShAH | b3Ruqha~nta#H |</w:t>
      </w:r>
    </w:p>
    <w:p w:rsidR="00085DE2" w:rsidRDefault="00084A7C">
      <w:r>
        <w:t xml:space="preserve">iqShA b3Ruqha~ntO# b3Ruqha~nta# iqShA iqShA b3Ruqha~nta#H | </w:t>
      </w:r>
    </w:p>
    <w:p w:rsidR="00085DE2" w:rsidRDefault="00084A7C">
      <w:r>
        <w:t>54)</w:t>
      </w:r>
      <w:r>
        <w:tab/>
        <w:t>1.1.13.2(47)-  b3Ruqha~nta#H | praqstaqrEqShThA2H |</w:t>
      </w:r>
    </w:p>
    <w:p w:rsidR="00085DE2" w:rsidRDefault="00084A7C">
      <w:r>
        <w:t xml:space="preserve">b3Ruqha~nta#H prastarEqShThA2H pra#starEqShThA2 b3Ruqha~ntO# b3Ruqha~nta#H prastarEqShThA2H | </w:t>
      </w:r>
    </w:p>
    <w:p w:rsidR="00085DE2" w:rsidRDefault="00084A7C">
      <w:r>
        <w:t>55)</w:t>
      </w:r>
      <w:r>
        <w:tab/>
        <w:t>1.1.13.2(48)-  praqstaqrEqShThA2H | baq3rq.hiqShada#3H |</w:t>
      </w:r>
    </w:p>
    <w:p w:rsidR="00085DE2" w:rsidRDefault="00084A7C">
      <w:r>
        <w:t xml:space="preserve">praqstaqrEqShThA2 ba#3r.hiqShadO#3 ba3r.hiqShada#3H prastarEqShThA2H pra#starEqShThA2 ba#3r.hiqShada#3H | </w:t>
      </w:r>
    </w:p>
    <w:p w:rsidR="00085DE2" w:rsidRDefault="00084A7C">
      <w:r>
        <w:t>56)</w:t>
      </w:r>
      <w:r>
        <w:tab/>
        <w:t>1.1.13.2(48)-  praqstaqrEqShThA2H |</w:t>
      </w:r>
    </w:p>
    <w:p w:rsidR="00085DE2" w:rsidRDefault="00084A7C">
      <w:r>
        <w:t xml:space="preserve">praqstaqrEqShThA2 iti# prastarE - sthA2H | </w:t>
      </w:r>
    </w:p>
    <w:p w:rsidR="00085DE2" w:rsidRDefault="00084A7C">
      <w:r>
        <w:t>57)</w:t>
      </w:r>
      <w:r>
        <w:tab/>
        <w:t>1.1.13.2(49)-  baq3rq.hiqShada#3H | caq |</w:t>
      </w:r>
    </w:p>
    <w:p w:rsidR="00085DE2" w:rsidRDefault="00084A7C">
      <w:r>
        <w:t xml:space="preserve">baq3rq.hiqShada#3Sca ca ba3r.hiqShadO#3 ba3r.hiqShada#3Sca | </w:t>
      </w:r>
    </w:p>
    <w:p w:rsidR="00085DE2" w:rsidRDefault="00084A7C">
      <w:r>
        <w:t>58)</w:t>
      </w:r>
      <w:r>
        <w:tab/>
        <w:t>1.1.13.2(49)-  baq3rq.hiqShada#3H |</w:t>
      </w:r>
    </w:p>
    <w:p w:rsidR="00085DE2" w:rsidRDefault="00084A7C">
      <w:r>
        <w:t xml:space="preserve">baq3rq.hiqShadaq3 iti# ba3r.hi - sada#3H | </w:t>
      </w:r>
    </w:p>
    <w:p w:rsidR="00085DE2" w:rsidRDefault="00084A7C">
      <w:r>
        <w:lastRenderedPageBreak/>
        <w:t>59)</w:t>
      </w:r>
      <w:r>
        <w:tab/>
        <w:t>1.1.13.2(50)-  caq | dEq3vAH |</w:t>
      </w:r>
    </w:p>
    <w:p w:rsidR="00085DE2" w:rsidRDefault="00084A7C">
      <w:r>
        <w:t xml:space="preserve">caq dEq3vA dEq3vASca# ca dEq3vAH | </w:t>
      </w:r>
    </w:p>
    <w:p w:rsidR="00085DE2" w:rsidRDefault="00084A7C">
      <w:r>
        <w:t>1)</w:t>
      </w:r>
      <w:r>
        <w:tab/>
        <w:t>1.1.13.3(1)-  dEq3vAH | iqmAm |</w:t>
      </w:r>
    </w:p>
    <w:p w:rsidR="00085DE2" w:rsidRDefault="00084A7C">
      <w:r>
        <w:t xml:space="preserve">dEq3vA iqmAm-iqmAm dEq3vA dEq3vA iqmAm | </w:t>
      </w:r>
    </w:p>
    <w:p w:rsidR="00085DE2" w:rsidRDefault="00084A7C">
      <w:r>
        <w:t>2)</w:t>
      </w:r>
      <w:r>
        <w:tab/>
        <w:t>1.1.13.3(2)-  iqmAm | vAca$m |</w:t>
      </w:r>
    </w:p>
    <w:p w:rsidR="00085DE2" w:rsidRDefault="00084A7C">
      <w:r>
        <w:t xml:space="preserve">iqmAM ~MvAcaqM ~MvAca#m-iqmAm iqmAM ~MvAca$m | </w:t>
      </w:r>
    </w:p>
    <w:p w:rsidR="00085DE2" w:rsidRDefault="00084A7C">
      <w:r>
        <w:t>3)</w:t>
      </w:r>
      <w:r>
        <w:tab/>
        <w:t>1.1.13.3(3)-  vAca$m | aqBi4 |</w:t>
      </w:r>
    </w:p>
    <w:p w:rsidR="00085DE2" w:rsidRDefault="00084A7C">
      <w:r>
        <w:t xml:space="preserve">vAca#m-aqB4ya#Bi4 vAcaqM ~MvAca#m-aqBi4 | </w:t>
      </w:r>
    </w:p>
    <w:p w:rsidR="00085DE2" w:rsidRDefault="00084A7C">
      <w:r>
        <w:t>4)</w:t>
      </w:r>
      <w:r>
        <w:tab/>
        <w:t>1.1.13.3(4)-  aqBi4 | viSvE$ |</w:t>
      </w:r>
    </w:p>
    <w:p w:rsidR="00085DE2" w:rsidRDefault="00084A7C">
      <w:r>
        <w:t xml:space="preserve">aqBi4 viSvEq viSvEq &amp;B4ya#Bi4 viSvE$ | </w:t>
      </w:r>
    </w:p>
    <w:p w:rsidR="00085DE2" w:rsidRDefault="00084A7C">
      <w:r>
        <w:t>5)</w:t>
      </w:r>
      <w:r>
        <w:tab/>
        <w:t>1.1.13.3(5)-  viSvE$ | g3RuqNa~nta#H |</w:t>
      </w:r>
    </w:p>
    <w:p w:rsidR="00085DE2" w:rsidRDefault="00084A7C">
      <w:r>
        <w:t xml:space="preserve">viSvE# g3RuqNa~ntO# g3RuqNa~ntOq viSvEq viSvE# g3RuqNa~nta#H | </w:t>
      </w:r>
    </w:p>
    <w:p w:rsidR="00085DE2" w:rsidRDefault="00084A7C">
      <w:r>
        <w:t>6)</w:t>
      </w:r>
      <w:r>
        <w:tab/>
        <w:t>1.1.13.3(6)-  g3RuqNa~nta#H | Aqsad3ya# |</w:t>
      </w:r>
    </w:p>
    <w:p w:rsidR="00085DE2" w:rsidRDefault="00084A7C">
      <w:r>
        <w:t xml:space="preserve">g3RuqNa~nta# Aqsad3yAqsad3ya# g3RuqNa~ntO# g3RuqNa~nta# Aqsad3ya# | </w:t>
      </w:r>
    </w:p>
    <w:p w:rsidR="00085DE2" w:rsidRDefault="00084A7C">
      <w:r>
        <w:t>7)</w:t>
      </w:r>
      <w:r>
        <w:tab/>
        <w:t>1.1.13.3(7)-  Aqsad3ya# | aqsminn |</w:t>
      </w:r>
    </w:p>
    <w:p w:rsidR="00085DE2" w:rsidRDefault="00084A7C">
      <w:r>
        <w:t xml:space="preserve">Aqsad3yAqsminn-aqsminn Aqsad3yAqsad3yAqsminn | </w:t>
      </w:r>
    </w:p>
    <w:p w:rsidR="00085DE2" w:rsidRDefault="00084A7C">
      <w:r>
        <w:t>8)</w:t>
      </w:r>
      <w:r>
        <w:tab/>
        <w:t>1.1.13.3(7)-  Aqsad3ya# |</w:t>
      </w:r>
    </w:p>
    <w:p w:rsidR="00085DE2" w:rsidRDefault="00084A7C">
      <w:r>
        <w:t xml:space="preserve">Aqsad3yEtyA$ - sad3ya# | </w:t>
      </w:r>
    </w:p>
    <w:p w:rsidR="00085DE2" w:rsidRDefault="00084A7C">
      <w:r>
        <w:t>9)</w:t>
      </w:r>
      <w:r>
        <w:tab/>
        <w:t>1.1.13.3(8)-  aqsminn | baq3rq.hiShi# |</w:t>
      </w:r>
    </w:p>
    <w:p w:rsidR="00085DE2" w:rsidRDefault="00084A7C">
      <w:r>
        <w:t xml:space="preserve">aqsmin baq3rq.hiShi# baq3rq.hiShyaqsminn-aqsmin baq3rq.hiShi# | </w:t>
      </w:r>
    </w:p>
    <w:p w:rsidR="00085DE2" w:rsidRDefault="00084A7C">
      <w:r>
        <w:t>10)</w:t>
      </w:r>
      <w:r>
        <w:tab/>
        <w:t>1.1.13.3(9)-  baq3rq.hiShi# | mAqdaq3yaqd3dh4vaqm |</w:t>
      </w:r>
    </w:p>
    <w:p w:rsidR="00085DE2" w:rsidRDefault="00084A7C">
      <w:r>
        <w:t xml:space="preserve">baq3rq.hiShi# mAda3yad3dh4vam mAda3yad3dh4vam baq3rq.hiShi# baq3rq.hiShi# mAda3yad3dh4vam | </w:t>
      </w:r>
    </w:p>
    <w:p w:rsidR="00085DE2" w:rsidRDefault="00084A7C">
      <w:r>
        <w:t>11)</w:t>
      </w:r>
      <w:r>
        <w:tab/>
        <w:t>1.1.13.3(10)-  mAqdaq3yaqd3dh4vaqm | aqg3nEH |</w:t>
      </w:r>
    </w:p>
    <w:p w:rsidR="00085DE2" w:rsidRDefault="00084A7C">
      <w:r>
        <w:t xml:space="preserve">mAqdaq3yaqd3dh4vaqm-aqg3nEraqg3nEr mA#da3yad3dh4vam mAda3yad3dh4vam-aqg3nEH | </w:t>
      </w:r>
    </w:p>
    <w:p w:rsidR="00085DE2" w:rsidRDefault="00084A7C">
      <w:r>
        <w:t>12)</w:t>
      </w:r>
      <w:r>
        <w:tab/>
        <w:t>1.1.13.3(11)-  aqg3nEH | vAqm |</w:t>
      </w:r>
    </w:p>
    <w:p w:rsidR="00085DE2" w:rsidRDefault="00084A7C">
      <w:r>
        <w:lastRenderedPageBreak/>
        <w:t xml:space="preserve">aqg3nEr vA$M ~MvAm-aqg3nEraqg3nEr vA$m | </w:t>
      </w:r>
    </w:p>
    <w:p w:rsidR="00085DE2" w:rsidRDefault="00084A7C">
      <w:r>
        <w:t>13)</w:t>
      </w:r>
      <w:r>
        <w:tab/>
        <w:t>1.1.13.3(12)-  vAqm | apa#nnag3Ruhasya |</w:t>
      </w:r>
    </w:p>
    <w:p w:rsidR="00085DE2" w:rsidRDefault="00084A7C">
      <w:r>
        <w:t xml:space="preserve">vAqm-apa#nnag3RuhaqsyApa#nnag3Ruhasya vAM ~MvAqm-apa#nnag3Ruhasya | </w:t>
      </w:r>
    </w:p>
    <w:p w:rsidR="00085DE2" w:rsidRDefault="00084A7C">
      <w:r>
        <w:t>14)</w:t>
      </w:r>
      <w:r>
        <w:tab/>
        <w:t>1.1.13.3(13)-  apa#nnag3Ruhasya | sada#3si |</w:t>
      </w:r>
    </w:p>
    <w:p w:rsidR="00085DE2" w:rsidRDefault="00084A7C">
      <w:r>
        <w:t xml:space="preserve">apa#nnag3Ruhasyaq sada#3siq sadaq3syapa#nnag3RuhaqsyApa#nnag3Ruhasyaq sada#3si | </w:t>
      </w:r>
    </w:p>
    <w:p w:rsidR="00085DE2" w:rsidRDefault="00084A7C">
      <w:r>
        <w:t>15)</w:t>
      </w:r>
      <w:r>
        <w:tab/>
        <w:t>1.1.13.3(13)-  apa#nnag3Ruhasya |</w:t>
      </w:r>
    </w:p>
    <w:p w:rsidR="00085DE2" w:rsidRDefault="00084A7C">
      <w:r>
        <w:t xml:space="preserve">apa#nnag3RuhaqsyEtyapa#nna - g3Ruqhaqsyaq | </w:t>
      </w:r>
    </w:p>
    <w:p w:rsidR="00085DE2" w:rsidRDefault="00084A7C">
      <w:r>
        <w:t>16)</w:t>
      </w:r>
      <w:r>
        <w:tab/>
        <w:t>1.1.13.3(14)-  sada#3si | sAqdaq3yAqmiq |</w:t>
      </w:r>
    </w:p>
    <w:p w:rsidR="00085DE2" w:rsidRDefault="00084A7C">
      <w:r>
        <w:t xml:space="preserve">sada#3si sAda3yAmi sAda3yAmiq sada#3siq sada#3si sAda3yAmi | </w:t>
      </w:r>
    </w:p>
    <w:p w:rsidR="00085DE2" w:rsidRDefault="00084A7C">
      <w:r>
        <w:t>17)</w:t>
      </w:r>
      <w:r>
        <w:tab/>
        <w:t>1.1.13.3(15)-  sAqdaq3yAqmiq | suqmnAya# |</w:t>
      </w:r>
    </w:p>
    <w:p w:rsidR="00085DE2" w:rsidRDefault="00084A7C">
      <w:r>
        <w:t xml:space="preserve">sAqdaq3yAqmiq suqmnAya# suqmnAya# sAda3yAmi sAda3yAmi suqmnAya# | </w:t>
      </w:r>
    </w:p>
    <w:p w:rsidR="00085DE2" w:rsidRDefault="00084A7C">
      <w:r>
        <w:t>18)</w:t>
      </w:r>
      <w:r>
        <w:tab/>
        <w:t>1.1.13.3(16)-  suqmnAya# | suqmniqnIq |</w:t>
      </w:r>
    </w:p>
    <w:p w:rsidR="00085DE2" w:rsidRDefault="00084A7C">
      <w:r>
        <w:t xml:space="preserve">suqmnAya# sumninI sumninI suqmnAya# suqmnAya# sumninI | </w:t>
      </w:r>
    </w:p>
    <w:p w:rsidR="00085DE2" w:rsidRDefault="00084A7C">
      <w:r>
        <w:t>19)</w:t>
      </w:r>
      <w:r>
        <w:tab/>
        <w:t>1.1.13.3(17)-  suqmniqnIq | suqmnE |</w:t>
      </w:r>
    </w:p>
    <w:p w:rsidR="00085DE2" w:rsidRDefault="00084A7C">
      <w:r>
        <w:t xml:space="preserve">suqmniqnIq suqmnE suqmnE su#mninI sumninI suqmnE | </w:t>
      </w:r>
    </w:p>
    <w:p w:rsidR="00085DE2" w:rsidRDefault="00084A7C">
      <w:r>
        <w:t>20)</w:t>
      </w:r>
      <w:r>
        <w:tab/>
        <w:t>1.1.13.3(17)-  suqmniqnIq |</w:t>
      </w:r>
    </w:p>
    <w:p w:rsidR="00085DE2" w:rsidRDefault="00084A7C">
      <w:r>
        <w:t xml:space="preserve">suqmniqnIq iti# sumninI | </w:t>
      </w:r>
    </w:p>
    <w:p w:rsidR="00085DE2" w:rsidRDefault="00084A7C">
      <w:r>
        <w:t>21)</w:t>
      </w:r>
      <w:r>
        <w:tab/>
        <w:t>1.1.13.3(18)-  suqmnE | mAq |</w:t>
      </w:r>
    </w:p>
    <w:p w:rsidR="00085DE2" w:rsidRDefault="00084A7C">
      <w:r>
        <w:t xml:space="preserve">suqmnE mA# mA suqmnE suqmnE mA$ | </w:t>
      </w:r>
    </w:p>
    <w:p w:rsidR="00085DE2" w:rsidRDefault="00084A7C">
      <w:r>
        <w:t>22)</w:t>
      </w:r>
      <w:r>
        <w:tab/>
        <w:t>1.1.13.3(19)-  mAq | dhaq4ttaqm |</w:t>
      </w:r>
    </w:p>
    <w:p w:rsidR="00085DE2" w:rsidRDefault="00084A7C">
      <w:r>
        <w:t xml:space="preserve">mAq dhaq4ttaqm dhaq4ttaqm mAq mAq dhaq4ttaqm | </w:t>
      </w:r>
    </w:p>
    <w:p w:rsidR="00085DE2" w:rsidRDefault="00084A7C">
      <w:r>
        <w:t>23)</w:t>
      </w:r>
      <w:r>
        <w:tab/>
        <w:t>1.1.13.3(20)-  dhaq4ttaqm | dhuq4ri |</w:t>
      </w:r>
    </w:p>
    <w:p w:rsidR="00085DE2" w:rsidRDefault="00084A7C">
      <w:r>
        <w:t xml:space="preserve">dhaq4ttaqm dhuq4ri dhuq4ri dha#4ttam dha4ttam dhuq4ri | </w:t>
      </w:r>
    </w:p>
    <w:p w:rsidR="00085DE2" w:rsidRDefault="00084A7C">
      <w:r>
        <w:t>24)</w:t>
      </w:r>
      <w:r>
        <w:tab/>
        <w:t>1.1.13.3(21)-  dhuq4ri | dhuq4ryau$ |</w:t>
      </w:r>
    </w:p>
    <w:p w:rsidR="00085DE2" w:rsidRDefault="00084A7C">
      <w:r>
        <w:t xml:space="preserve">dhuq4ri dhuq4ryau# dhuq4ryau# dhuq4ri dhuq4ri dhuq4ryau$ | </w:t>
      </w:r>
    </w:p>
    <w:p w:rsidR="00085DE2" w:rsidRDefault="00084A7C">
      <w:r>
        <w:lastRenderedPageBreak/>
        <w:t>25)</w:t>
      </w:r>
      <w:r>
        <w:tab/>
        <w:t>1.1.13.3(22)-  dhuq4ryau$ | pAqtaqm |</w:t>
      </w:r>
    </w:p>
    <w:p w:rsidR="00085DE2" w:rsidRDefault="00084A7C">
      <w:r>
        <w:t xml:space="preserve">dhuq4ryau# pAtam pAtam dhuq4ryau# dhuq4ryau# pAtam | </w:t>
      </w:r>
    </w:p>
    <w:p w:rsidR="00085DE2" w:rsidRDefault="00084A7C">
      <w:r>
        <w:t>26)</w:t>
      </w:r>
      <w:r>
        <w:tab/>
        <w:t>1.1.13.3(23)-  pAqtaqm | ag3nE$ |</w:t>
      </w:r>
    </w:p>
    <w:p w:rsidR="00085DE2" w:rsidRDefault="00084A7C">
      <w:r>
        <w:t xml:space="preserve">pAqtaqm-ag3nE &amp;g3nE# pAtam pAtaqm-ag3nE$ | </w:t>
      </w:r>
    </w:p>
    <w:p w:rsidR="00085DE2" w:rsidRDefault="00084A7C">
      <w:r>
        <w:t>27)</w:t>
      </w:r>
      <w:r>
        <w:tab/>
        <w:t>1.1.13.3(24)-  ag3nE$ | aqdaq3b3dhAq4yOq | (G4S-1.1-36)</w:t>
      </w:r>
    </w:p>
    <w:p w:rsidR="00085DE2" w:rsidRDefault="00084A7C">
      <w:r>
        <w:t xml:space="preserve">ag3nE# &amp;da3b3dhA4yO ada3b3dhA4yOq ag3nE &amp;g3nE# &amp;da3b3dhA4yO | </w:t>
      </w:r>
    </w:p>
    <w:p w:rsidR="00085DE2" w:rsidRDefault="00084A7C">
      <w:r>
        <w:t>28)</w:t>
      </w:r>
      <w:r>
        <w:tab/>
        <w:t>1.1.13.3(25)-  aqdaq3b3dhAq4yOq | aqSIqtaqtaqnOq | (J2M-34,G4S-1.1-36)</w:t>
      </w:r>
    </w:p>
    <w:p w:rsidR="00085DE2" w:rsidRDefault="00084A7C">
      <w:r>
        <w:t xml:space="preserve">aqdaq3b3dhAq4yOq aqSIqtaqtaqnOq aqSIqtaqtaqnOq aqdaq3b3dhAq4yOq aqdaq3b3dhAq4yOq aqSIqtaqtaqnOq | </w:t>
      </w:r>
    </w:p>
    <w:p w:rsidR="00085DE2" w:rsidRDefault="00084A7C">
      <w:r>
        <w:t>29)</w:t>
      </w:r>
      <w:r>
        <w:tab/>
        <w:t>1.1.13.3(25)-  aqdaq3b3dhAq4yOq | (J2M-34,G4S-1.1-36)</w:t>
      </w:r>
    </w:p>
    <w:p w:rsidR="00085DE2" w:rsidRDefault="00084A7C">
      <w:r>
        <w:t xml:space="preserve">aqdaq3b3dhAq4yOq itya#da3b3dha4 - AqyOq | </w:t>
      </w:r>
    </w:p>
    <w:p w:rsidR="00085DE2" w:rsidRDefault="00084A7C">
      <w:r>
        <w:t>30)</w:t>
      </w:r>
      <w:r>
        <w:tab/>
        <w:t>1.1.13.3(26)-  aqSIqtaqtaqnOq | pAqhi | (J2M-34,G4S-1.1-36)</w:t>
      </w:r>
    </w:p>
    <w:p w:rsidR="00085DE2" w:rsidRDefault="00084A7C">
      <w:r>
        <w:t xml:space="preserve">aqSIqtaqtaqnOq pAqhi pAqhya#SItatanO aSItatanO pAqhi | </w:t>
      </w:r>
    </w:p>
    <w:p w:rsidR="00085DE2" w:rsidRDefault="00084A7C">
      <w:r>
        <w:t>31)</w:t>
      </w:r>
      <w:r>
        <w:tab/>
        <w:t>1.1.13.3(26)-  aqSIqtaqtaqnOq | (J2M-34,G4S-1.1-36)</w:t>
      </w:r>
    </w:p>
    <w:p w:rsidR="00085DE2" w:rsidRDefault="00084A7C">
      <w:r>
        <w:t xml:space="preserve">aqSIqtaqtaqnOq itya#Sita - taqnOq | </w:t>
      </w:r>
    </w:p>
    <w:p w:rsidR="00085DE2" w:rsidRDefault="00084A7C">
      <w:r>
        <w:t>32)</w:t>
      </w:r>
      <w:r>
        <w:tab/>
        <w:t>1.1.13.3(27)-  pAqhi | mAq |</w:t>
      </w:r>
    </w:p>
    <w:p w:rsidR="00085DE2" w:rsidRDefault="00084A7C">
      <w:r>
        <w:t xml:space="preserve">pAqhi mA# mA pAqhi pAqhi mA$ | </w:t>
      </w:r>
    </w:p>
    <w:p w:rsidR="00085DE2" w:rsidRDefault="00084A7C">
      <w:r>
        <w:t>33)</w:t>
      </w:r>
      <w:r>
        <w:tab/>
        <w:t>1.1.13.3(28)-  mAq | aqd3ya |</w:t>
      </w:r>
    </w:p>
    <w:p w:rsidR="00085DE2" w:rsidRDefault="00084A7C">
      <w:r>
        <w:t xml:space="preserve">mAq &amp;d3yAd3ya mA# mAq &amp;d3ya | </w:t>
      </w:r>
    </w:p>
    <w:p w:rsidR="00085DE2" w:rsidRDefault="00084A7C">
      <w:r>
        <w:t>34)</w:t>
      </w:r>
      <w:r>
        <w:tab/>
        <w:t>1.1.13.3(29)-  aqd3ya | diq3vaH |</w:t>
      </w:r>
    </w:p>
    <w:p w:rsidR="00085DE2" w:rsidRDefault="00084A7C">
      <w:r>
        <w:t xml:space="preserve">aqd3ya diq3vO diq3vO$ &amp;d3yAd3ya diq3vaH | </w:t>
      </w:r>
    </w:p>
    <w:p w:rsidR="00085DE2" w:rsidRDefault="00084A7C">
      <w:r>
        <w:t>35)</w:t>
      </w:r>
      <w:r>
        <w:tab/>
        <w:t>1.1.13.3(30)-  diq3vaH | pAqhi |</w:t>
      </w:r>
    </w:p>
    <w:p w:rsidR="00085DE2" w:rsidRDefault="00084A7C">
      <w:r>
        <w:t xml:space="preserve">diq3vaH pAqhi pAqhi diq3vO diq3vaH pAqhi | </w:t>
      </w:r>
    </w:p>
    <w:p w:rsidR="00085DE2" w:rsidRDefault="00084A7C">
      <w:r>
        <w:t>36)</w:t>
      </w:r>
      <w:r>
        <w:tab/>
        <w:t>1.1.13.3(31)-  pAqhi | prasi#tyai |</w:t>
      </w:r>
    </w:p>
    <w:p w:rsidR="00085DE2" w:rsidRDefault="00084A7C">
      <w:r>
        <w:t xml:space="preserve">pAqhi prasi#tyaiq prasi#tyai pAqhi pAqhi prasi#tyai | </w:t>
      </w:r>
    </w:p>
    <w:p w:rsidR="00085DE2" w:rsidRDefault="00084A7C">
      <w:r>
        <w:t>37)</w:t>
      </w:r>
      <w:r>
        <w:tab/>
        <w:t>1.1.13.3(32)-  prasi#tyai | pAqhi |</w:t>
      </w:r>
    </w:p>
    <w:p w:rsidR="00085DE2" w:rsidRDefault="00084A7C">
      <w:r>
        <w:lastRenderedPageBreak/>
        <w:t xml:space="preserve">prasi#tyai pAqhi pAqhi prasi#tyaiq prasi#tyai pAqhi | </w:t>
      </w:r>
    </w:p>
    <w:p w:rsidR="00085DE2" w:rsidRDefault="00084A7C">
      <w:r>
        <w:t>38)</w:t>
      </w:r>
      <w:r>
        <w:tab/>
        <w:t>1.1.13.3(32)-  prasi#tyai |</w:t>
      </w:r>
    </w:p>
    <w:p w:rsidR="00085DE2" w:rsidRDefault="00084A7C">
      <w:r>
        <w:t xml:space="preserve">prasi#tyAq itiq pra - siqtyaiq | </w:t>
      </w:r>
    </w:p>
    <w:p w:rsidR="00085DE2" w:rsidRDefault="00084A7C">
      <w:r>
        <w:t>39)</w:t>
      </w:r>
      <w:r>
        <w:tab/>
        <w:t>1.1.13.3(33)-  pAqhi | du3ri#ShTyai |</w:t>
      </w:r>
    </w:p>
    <w:p w:rsidR="00085DE2" w:rsidRDefault="00084A7C">
      <w:r>
        <w:t xml:space="preserve">pAqhi du3ri#ShTyaiq du3ri#ShTyai pAqhi pAqhi du3ri#ShTyai | </w:t>
      </w:r>
    </w:p>
    <w:p w:rsidR="00085DE2" w:rsidRDefault="00084A7C">
      <w:r>
        <w:t>40)</w:t>
      </w:r>
      <w:r>
        <w:tab/>
        <w:t>1.1.13.3(34)-  du3ri#ShTyai | pAqhi |</w:t>
      </w:r>
    </w:p>
    <w:p w:rsidR="00085DE2" w:rsidRDefault="00084A7C">
      <w:r>
        <w:t xml:space="preserve">du3ri#ShTyai pAqhi pAqhi du3ri#ShTyaiq du3ri#ShTyai pAqhi | </w:t>
      </w:r>
    </w:p>
    <w:p w:rsidR="00085DE2" w:rsidRDefault="00084A7C">
      <w:r>
        <w:t>41)</w:t>
      </w:r>
      <w:r>
        <w:tab/>
        <w:t>1.1.13.3(34)-  du3ri#ShTyai |</w:t>
      </w:r>
    </w:p>
    <w:p w:rsidR="00085DE2" w:rsidRDefault="00084A7C">
      <w:r>
        <w:t xml:space="preserve">du3ri#ShTyAq itiq du3H - iqShTyaiq | </w:t>
      </w:r>
    </w:p>
    <w:p w:rsidR="00085DE2" w:rsidRDefault="00084A7C">
      <w:r>
        <w:t>42)</w:t>
      </w:r>
      <w:r>
        <w:tab/>
        <w:t>1.1.13.3(35)-  pAqhi | duq3raqd3maqnyai |</w:t>
      </w:r>
    </w:p>
    <w:p w:rsidR="00085DE2" w:rsidRDefault="00084A7C">
      <w:r>
        <w:t xml:space="preserve">pAqhi du#3rad3maqnyai du#3rad3maqnyai pAqhi pAqhi du#3rad3maqnyai | </w:t>
      </w:r>
    </w:p>
    <w:p w:rsidR="00085DE2" w:rsidRDefault="00084A7C">
      <w:r>
        <w:t>43)</w:t>
      </w:r>
      <w:r>
        <w:tab/>
        <w:t>1.1.13.3(36)-  duq3raqd3maqnyai | pAqhi |</w:t>
      </w:r>
    </w:p>
    <w:p w:rsidR="00085DE2" w:rsidRDefault="00084A7C">
      <w:r>
        <w:t xml:space="preserve">duq3raqd3maqnyai pAqhi pAqhi du#3rad3maqnyai du#3rad3maqnyai pAqhi | </w:t>
      </w:r>
    </w:p>
    <w:p w:rsidR="00085DE2" w:rsidRDefault="00084A7C">
      <w:r>
        <w:t>44)</w:t>
      </w:r>
      <w:r>
        <w:tab/>
        <w:t>1.1.13.3(36)-  duq3raqd3maqnyai |</w:t>
      </w:r>
    </w:p>
    <w:p w:rsidR="00085DE2" w:rsidRDefault="00084A7C">
      <w:r>
        <w:t xml:space="preserve">duq3raqd3maqnyA iti# du3H - aqd3maqnyai | </w:t>
      </w:r>
    </w:p>
    <w:p w:rsidR="00085DE2" w:rsidRDefault="00084A7C">
      <w:r>
        <w:t>45)</w:t>
      </w:r>
      <w:r>
        <w:tab/>
        <w:t>1.1.13.3(37)-  pAqhi | du3Sca#ritAt |</w:t>
      </w:r>
    </w:p>
    <w:p w:rsidR="00085DE2" w:rsidRDefault="00084A7C">
      <w:r>
        <w:t xml:space="preserve">pAqhi du3Sca#ritAqd3 du3Sca#ritAt pAqhi pAqhi du3Sca#ritAt | </w:t>
      </w:r>
    </w:p>
    <w:p w:rsidR="00085DE2" w:rsidRDefault="00084A7C">
      <w:r>
        <w:t>46)</w:t>
      </w:r>
      <w:r>
        <w:tab/>
        <w:t>1.1.13.3(38)-  du3Sca#ritAt | avi#Sham |</w:t>
      </w:r>
    </w:p>
    <w:p w:rsidR="00085DE2" w:rsidRDefault="00084A7C">
      <w:r>
        <w:t xml:space="preserve">du3Sca#ritAqda3vi#Shaqm-avi#Shaqm du3Sca#ritAqd3 du3Sca#ritAqda3vi#Sham | </w:t>
      </w:r>
    </w:p>
    <w:p w:rsidR="00085DE2" w:rsidRDefault="00084A7C">
      <w:r>
        <w:t>47)</w:t>
      </w:r>
      <w:r>
        <w:tab/>
        <w:t>1.1.13.3(38)-  du3Sca#ritAt |</w:t>
      </w:r>
    </w:p>
    <w:p w:rsidR="00085DE2" w:rsidRDefault="00084A7C">
      <w:r>
        <w:t xml:space="preserve">du3Sca#ritAqdi3tiq du3H - caqriqtAqt | </w:t>
      </w:r>
    </w:p>
    <w:p w:rsidR="00085DE2" w:rsidRDefault="00084A7C">
      <w:r>
        <w:t>48)</w:t>
      </w:r>
      <w:r>
        <w:tab/>
        <w:t>1.1.13.3(39)-  avi#Sham | naqH |</w:t>
      </w:r>
    </w:p>
    <w:p w:rsidR="00085DE2" w:rsidRDefault="00084A7C">
      <w:r>
        <w:t xml:space="preserve">avi#ShannOq nO &amp;vi#Shaqm-avi#ShannaH | </w:t>
      </w:r>
    </w:p>
    <w:p w:rsidR="00085DE2" w:rsidRDefault="00084A7C">
      <w:r>
        <w:t>49)</w:t>
      </w:r>
      <w:r>
        <w:tab/>
        <w:t>1.1.13.3(40)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:rsidR="00085DE2" w:rsidRDefault="00084A7C">
      <w:r>
        <w:t xml:space="preserve">naqH piqtum piqtunnO# naH piqtum | </w:t>
      </w:r>
    </w:p>
    <w:p w:rsidR="00085DE2" w:rsidRDefault="00084A7C">
      <w:r>
        <w:t>50)</w:t>
      </w:r>
      <w:r>
        <w:tab/>
        <w:t>1.1.13.3(41)-  piqtum | kRuqNuq |</w:t>
      </w:r>
    </w:p>
    <w:p w:rsidR="00085DE2" w:rsidRDefault="00084A7C">
      <w:r>
        <w:lastRenderedPageBreak/>
        <w:t xml:space="preserve">piqtum kRu#Nu kRuNu piqtum piqtum kRu#Nu | </w:t>
      </w:r>
    </w:p>
    <w:p w:rsidR="00085DE2" w:rsidRDefault="00084A7C">
      <w:r>
        <w:t>51)</w:t>
      </w:r>
      <w:r>
        <w:tab/>
        <w:t>1.1.13.3(42)-  kRuqNuq | suqShadA$3 |</w:t>
      </w:r>
    </w:p>
    <w:p w:rsidR="00085DE2" w:rsidRDefault="00084A7C">
      <w:r>
        <w:t xml:space="preserve">kRuqNuq suqShadA#3 suqShadA#3 kRuNu kRuNu suqShadA$3 | </w:t>
      </w:r>
    </w:p>
    <w:p w:rsidR="00085DE2" w:rsidRDefault="00084A7C">
      <w:r>
        <w:t>52)</w:t>
      </w:r>
      <w:r>
        <w:tab/>
        <w:t>1.1.13.3(43)-  suqShadA$3 | yOni$m |</w:t>
      </w:r>
    </w:p>
    <w:p w:rsidR="00085DE2" w:rsidRDefault="00084A7C">
      <w:r>
        <w:t xml:space="preserve">suqShadAq3 yOniqM ~MyOni(gm)# suqShadA#3 suqShadAq3 yOni$m | </w:t>
      </w:r>
    </w:p>
    <w:p w:rsidR="00085DE2" w:rsidRDefault="00084A7C">
      <w:r>
        <w:t>53)</w:t>
      </w:r>
      <w:r>
        <w:tab/>
        <w:t>1.1.13.3(43)-  suqShadA$3 |</w:t>
      </w:r>
    </w:p>
    <w:p w:rsidR="00085DE2" w:rsidRDefault="00084A7C">
      <w:r>
        <w:t xml:space="preserve">suqShadE3ti# su - sadA$3 | </w:t>
      </w:r>
    </w:p>
    <w:p w:rsidR="00085DE2" w:rsidRDefault="00084A7C">
      <w:r>
        <w:t>54)</w:t>
      </w:r>
      <w:r>
        <w:tab/>
        <w:t>1.1.13.3(44)-  yOni$m | svAhA$ |</w:t>
      </w:r>
    </w:p>
    <w:p w:rsidR="00085DE2" w:rsidRDefault="00084A7C">
      <w:r>
        <w:t xml:space="preserve">yOniq(gg)q svAhAq svAhAq yOniqM ~MyOniq(gg)q svAhA$ | </w:t>
      </w:r>
    </w:p>
    <w:p w:rsidR="00085DE2" w:rsidRDefault="00084A7C">
      <w:r>
        <w:t>55)</w:t>
      </w:r>
      <w:r>
        <w:tab/>
        <w:t>1.1.13.3(45)-  svAhA$ | dE3vA$H |</w:t>
      </w:r>
    </w:p>
    <w:p w:rsidR="00085DE2" w:rsidRDefault="00084A7C">
      <w:r>
        <w:t xml:space="preserve">svAhAq dE3vAq dE3vAqH svAhAq svAhAq dE3vA$H | </w:t>
      </w:r>
    </w:p>
    <w:p w:rsidR="00085DE2" w:rsidRDefault="00084A7C">
      <w:r>
        <w:t>56)</w:t>
      </w:r>
      <w:r>
        <w:tab/>
        <w:t>1.1.13.3(46)-  dE3vA$H | gAq3tuqviqdaq3H |</w:t>
      </w:r>
    </w:p>
    <w:p w:rsidR="00085DE2" w:rsidRDefault="00084A7C">
      <w:r>
        <w:t xml:space="preserve">dE3vA# gA3tuvidO3 gA3tuvidOq3 dE3vAq dE3vA# gA3tuvida3H | </w:t>
      </w:r>
    </w:p>
    <w:p w:rsidR="00085DE2" w:rsidRDefault="00084A7C">
      <w:r>
        <w:t>57)</w:t>
      </w:r>
      <w:r>
        <w:tab/>
        <w:t>1.1.13.3(47)-  gAq3tuqviqdaq3H | gAq3tum |</w:t>
      </w:r>
    </w:p>
    <w:p w:rsidR="00085DE2" w:rsidRDefault="00084A7C">
      <w:r>
        <w:t xml:space="preserve">gAq3tuqviqdOq3 gAq3tum gAq3tum gA#3tuvidO3 gA3tuvidO3 gAq3tum | </w:t>
      </w:r>
    </w:p>
    <w:p w:rsidR="00085DE2" w:rsidRDefault="00084A7C">
      <w:r>
        <w:t>58)</w:t>
      </w:r>
      <w:r>
        <w:tab/>
        <w:t>1.1.13.3(47)-  gAq3tuqviqdaq3H |</w:t>
      </w:r>
    </w:p>
    <w:p w:rsidR="00085DE2" w:rsidRDefault="00084A7C">
      <w:r>
        <w:t xml:space="preserve">gAq3tuqviqdaq3 iti# gA3tu - viqdaq3H | </w:t>
      </w:r>
    </w:p>
    <w:p w:rsidR="00085DE2" w:rsidRDefault="00084A7C">
      <w:r>
        <w:t>59)</w:t>
      </w:r>
      <w:r>
        <w:tab/>
        <w:t>1.1.13.3(48)-  gAq3tum | viqttvA |</w:t>
      </w:r>
    </w:p>
    <w:p w:rsidR="00085DE2" w:rsidRDefault="00084A7C">
      <w:r>
        <w:t xml:space="preserve">gAq3tuM ~MviqttvA viqttvA gAq3tum gAq3tuM ~MviqttvA | </w:t>
      </w:r>
    </w:p>
    <w:p w:rsidR="00085DE2" w:rsidRDefault="00084A7C">
      <w:r>
        <w:t>60)</w:t>
      </w:r>
      <w:r>
        <w:tab/>
        <w:t>1.1.13.3(49)-  viqttvA | gAq3tum |</w:t>
      </w:r>
    </w:p>
    <w:p w:rsidR="00085DE2" w:rsidRDefault="00084A7C">
      <w:r>
        <w:t xml:space="preserve">viqttvA gAq3tum gAq3tuM ~MviqttvA viqttvA gAq3tum | </w:t>
      </w:r>
    </w:p>
    <w:p w:rsidR="00085DE2" w:rsidRDefault="00084A7C">
      <w:r>
        <w:t>61)</w:t>
      </w:r>
      <w:r>
        <w:tab/>
        <w:t>1.1.13.3(50)-  gAq3tum | iqtaq |</w:t>
      </w:r>
    </w:p>
    <w:p w:rsidR="00085DE2" w:rsidRDefault="00084A7C">
      <w:r>
        <w:t xml:space="preserve">gAq3tum-i#tE ta gAq3tum gAq3tum-i#ta | </w:t>
      </w:r>
    </w:p>
    <w:p w:rsidR="00085DE2" w:rsidRDefault="00084A7C">
      <w:r>
        <w:t>62)</w:t>
      </w:r>
      <w:r>
        <w:tab/>
        <w:t>1.1.13.3(51)-  iqtaq | mana#saH |</w:t>
      </w:r>
    </w:p>
    <w:p w:rsidR="00085DE2" w:rsidRDefault="00084A7C">
      <w:r>
        <w:t xml:space="preserve">iqtaq mana#sOq mana#sa itE taq mana#saH | </w:t>
      </w:r>
    </w:p>
    <w:p w:rsidR="00085DE2" w:rsidRDefault="00084A7C">
      <w:r>
        <w:t>63)</w:t>
      </w:r>
      <w:r>
        <w:tab/>
        <w:t>1.1.13.3(52)-  mana#saH | paqtEq |</w:t>
      </w:r>
    </w:p>
    <w:p w:rsidR="00085DE2" w:rsidRDefault="00084A7C">
      <w:r>
        <w:lastRenderedPageBreak/>
        <w:t xml:space="preserve">mana#sas patE patEq mana#sOq mana#sas patE | </w:t>
      </w:r>
    </w:p>
    <w:p w:rsidR="00085DE2" w:rsidRDefault="00084A7C">
      <w:r>
        <w:t>64)</w:t>
      </w:r>
      <w:r>
        <w:tab/>
        <w:t>1.1.13.3(53)-  paqtEq | iqmam |</w:t>
      </w:r>
    </w:p>
    <w:p w:rsidR="00085DE2" w:rsidRDefault="00084A7C">
      <w:r>
        <w:t xml:space="preserve">paqtaq iqmam-iqmam pa#tE pata iqmam | </w:t>
      </w:r>
    </w:p>
    <w:p w:rsidR="00085DE2" w:rsidRDefault="00084A7C">
      <w:r>
        <w:t>65)</w:t>
      </w:r>
      <w:r>
        <w:tab/>
        <w:t>1.1.13.3(54)-  iqmam | naqH |</w:t>
      </w:r>
    </w:p>
    <w:p w:rsidR="00085DE2" w:rsidRDefault="00084A7C">
      <w:r>
        <w:t xml:space="preserve">iqmannO# na iqmam-iqmanna#H | </w:t>
      </w:r>
    </w:p>
    <w:p w:rsidR="00085DE2" w:rsidRDefault="00084A7C">
      <w:r>
        <w:t>66)</w:t>
      </w:r>
      <w:r>
        <w:tab/>
        <w:t>1.1.13.3(55)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dEq3vaq |</w:t>
      </w:r>
    </w:p>
    <w:p w:rsidR="00085DE2" w:rsidRDefault="00084A7C">
      <w:r>
        <w:t xml:space="preserve">nOq dEq3vaq dEq3vaq nOq nOq dEq3vaq | </w:t>
      </w:r>
    </w:p>
    <w:p w:rsidR="00085DE2" w:rsidRDefault="00084A7C">
      <w:r>
        <w:t>67)</w:t>
      </w:r>
      <w:r>
        <w:tab/>
        <w:t>1.1.13.3(56)-  dEq3vaq | dEq3vEShu# |</w:t>
      </w:r>
    </w:p>
    <w:p w:rsidR="00085DE2" w:rsidRDefault="00084A7C">
      <w:r>
        <w:t xml:space="preserve">dEq3vaq dEq3vEShu# dEq3vEShu# dE3va dE3va dEq3vEShu# | </w:t>
      </w:r>
    </w:p>
    <w:p w:rsidR="00085DE2" w:rsidRDefault="00084A7C">
      <w:r>
        <w:t>68)</w:t>
      </w:r>
      <w:r>
        <w:tab/>
        <w:t>1.1.13.3(57)-  dEq3vEShu# | yaqj~jam |</w:t>
      </w:r>
    </w:p>
    <w:p w:rsidR="00085DE2" w:rsidRDefault="00084A7C">
      <w:r>
        <w:t xml:space="preserve">dEq3vEShu# yaqj~jaM ~Myaqj~jam dEq3vEShu# dEq3vEShu# yaqj~jam | </w:t>
      </w:r>
    </w:p>
    <w:p w:rsidR="00085DE2" w:rsidRDefault="00084A7C">
      <w:r>
        <w:t>69)</w:t>
      </w:r>
      <w:r>
        <w:tab/>
        <w:t>1.1.13.3(58)-  yaqj~jam | svAhA$ |</w:t>
      </w:r>
    </w:p>
    <w:p w:rsidR="00085DE2" w:rsidRDefault="00084A7C">
      <w:r>
        <w:t xml:space="preserve">yaqj~ja(gg) svAhAq svAhA# yaqj~jaM ~Myaqj~ja(gg) svAhA$ | </w:t>
      </w:r>
    </w:p>
    <w:p w:rsidR="00085DE2" w:rsidRDefault="00084A7C">
      <w:r>
        <w:t>70)</w:t>
      </w:r>
      <w:r>
        <w:tab/>
        <w:t>1.1.13.3(59)-  svAhA$ | vAqci |</w:t>
      </w:r>
    </w:p>
    <w:p w:rsidR="00085DE2" w:rsidRDefault="00084A7C">
      <w:r>
        <w:t xml:space="preserve">svAhA# vAqci vAqci svAhAq svAhA# vAqci | </w:t>
      </w:r>
    </w:p>
    <w:p w:rsidR="00085DE2" w:rsidRDefault="00084A7C">
      <w:r>
        <w:t>71)</w:t>
      </w:r>
      <w:r>
        <w:tab/>
        <w:t>1.1.13.3(60)-  vAqci | svAhA$ |</w:t>
      </w:r>
    </w:p>
    <w:p w:rsidR="00085DE2" w:rsidRDefault="00084A7C">
      <w:r>
        <w:t xml:space="preserve">vAqci svAhAq svAhA# vAqci vAqci svAhA$ | </w:t>
      </w:r>
    </w:p>
    <w:p w:rsidR="00085DE2" w:rsidRDefault="00084A7C">
      <w:r>
        <w:t>72)</w:t>
      </w:r>
      <w:r>
        <w:tab/>
        <w:t>1.1.13.3(61)-  svAhA$ | vAtE$ |</w:t>
      </w:r>
    </w:p>
    <w:p w:rsidR="00085DE2" w:rsidRDefault="00084A7C">
      <w:r>
        <w:t xml:space="preserve">svAhAq vAtEq vAtEq svAhAq svAhAq vAtE$ | </w:t>
      </w:r>
    </w:p>
    <w:p w:rsidR="00085DE2" w:rsidRDefault="00084A7C">
      <w:r>
        <w:t>73)</w:t>
      </w:r>
      <w:r>
        <w:tab/>
        <w:t>1.1.13.3(62)-  vAtE$ | dhAq4H ||</w:t>
      </w:r>
    </w:p>
    <w:p w:rsidR="00085DE2" w:rsidRDefault="00084A7C">
      <w:r>
        <w:t xml:space="preserve">vAtE# dhA4 dhAq4 vAtEq vAtE# dhA4H | </w:t>
      </w:r>
    </w:p>
    <w:p w:rsidR="00085DE2" w:rsidRDefault="00084A7C">
      <w:r>
        <w:t>74)</w:t>
      </w:r>
      <w:r>
        <w:tab/>
        <w:t>1.1.13.3(63)-  dhAq4H ||</w:t>
      </w:r>
    </w:p>
    <w:p w:rsidR="00085DE2" w:rsidRDefault="00084A7C">
      <w:r>
        <w:t xml:space="preserve">dhAq4 iti# dhA4H | </w:t>
      </w:r>
    </w:p>
    <w:p w:rsidR="00085DE2" w:rsidRDefault="00084A7C">
      <w:r>
        <w:t>1)</w:t>
      </w:r>
      <w:r>
        <w:tab/>
        <w:t>1.1.14.1(1)-  uqBA4 | vAqm | (J2D3-38,G4S-1.1-37)</w:t>
      </w:r>
    </w:p>
    <w:p w:rsidR="00085DE2" w:rsidRDefault="00084A7C">
      <w:r>
        <w:t xml:space="preserve">uqBA4 vA$M ~MvAm-uqBO4BA4 vA$m | </w:t>
      </w:r>
    </w:p>
    <w:p w:rsidR="00085DE2" w:rsidRDefault="00084A7C">
      <w:r>
        <w:t>2)</w:t>
      </w:r>
      <w:r>
        <w:tab/>
        <w:t>1.1.14.1(2)-  vAqm | iq~nd3rAqg3nI | (J2D3-38,G4S-1.1-37)</w:t>
      </w:r>
    </w:p>
    <w:p w:rsidR="00085DE2" w:rsidRDefault="00084A7C">
      <w:r>
        <w:lastRenderedPageBreak/>
        <w:t xml:space="preserve">vAqm-iq~nd3rAqg3nI i#~nd3rAqg3nI vA$M ~MvAm-i~nd3rAqg3nI | </w:t>
      </w:r>
    </w:p>
    <w:p w:rsidR="00085DE2" w:rsidRDefault="00084A7C">
      <w:r>
        <w:t>3)</w:t>
      </w:r>
      <w:r>
        <w:tab/>
        <w:t>1.1.14.1(3)-  iq~nd3rAqg3nI | Aqhuqvad3dh4yai$ | (J2D3-38,G4S-1.1-37)</w:t>
      </w:r>
    </w:p>
    <w:p w:rsidR="00085DE2" w:rsidRDefault="00084A7C">
      <w:r>
        <w:t xml:space="preserve">iq~nd3rAqg3nI A#huqvad3dh4yA# Ahuqvad3dh4yA# i~nd3rAqg3nI i#~nd3rAqg3nI A#huqvad3dh4yai$ | </w:t>
      </w:r>
    </w:p>
    <w:p w:rsidR="00085DE2" w:rsidRDefault="00084A7C">
      <w:r>
        <w:t>4)</w:t>
      </w:r>
      <w:r>
        <w:tab/>
        <w:t>1.1.14.1(3)-  iq~nd3rAqg3nI | (J2D3-38,G4S-1.1-37)</w:t>
      </w:r>
    </w:p>
    <w:p w:rsidR="00085DE2" w:rsidRDefault="00084A7C">
      <w:r>
        <w:t xml:space="preserve">iq~nd3rAqg3nIq itI$~nd3ra - aqg3nIq | </w:t>
      </w:r>
    </w:p>
    <w:p w:rsidR="00085DE2" w:rsidRDefault="00084A7C">
      <w:r>
        <w:t>5)</w:t>
      </w:r>
      <w:r>
        <w:tab/>
        <w:t>1.1.14.1(4)-  Aqhuqvad3dh4yai$ | uqBA4 |</w:t>
      </w:r>
    </w:p>
    <w:p w:rsidR="00085DE2" w:rsidRDefault="00084A7C">
      <w:r>
        <w:t xml:space="preserve">Aqhuqvad3dh4yA# uqBO4BA4 &amp;&amp;huqvad3dh4yA# Ahuqvad3dh4yA# uqBA4 | </w:t>
      </w:r>
    </w:p>
    <w:p w:rsidR="00085DE2" w:rsidRDefault="00084A7C">
      <w:r>
        <w:t>6)</w:t>
      </w:r>
      <w:r>
        <w:tab/>
        <w:t>1.1.14.1(5)-  uqBA4 | rAdha#4saH |</w:t>
      </w:r>
    </w:p>
    <w:p w:rsidR="00085DE2" w:rsidRDefault="00084A7C">
      <w:r>
        <w:t xml:space="preserve">uqBA4 rAdha#4sOq rAdha#4sa uqBO4BA4 rAdha#4saH | </w:t>
      </w:r>
    </w:p>
    <w:p w:rsidR="00085DE2" w:rsidRDefault="00084A7C">
      <w:r>
        <w:t>7)</w:t>
      </w:r>
      <w:r>
        <w:tab/>
        <w:t>1.1.14.1(6)-  rAdha#4saH | saqha |</w:t>
      </w:r>
    </w:p>
    <w:p w:rsidR="00085DE2" w:rsidRDefault="00084A7C">
      <w:r>
        <w:t xml:space="preserve">rAdha#4saH saqha saqha rAdha#4sOq rAdha#4saH saqha | </w:t>
      </w:r>
    </w:p>
    <w:p w:rsidR="00085DE2" w:rsidRDefault="00084A7C">
      <w:r>
        <w:t>8)</w:t>
      </w:r>
      <w:r>
        <w:tab/>
        <w:t>1.1.14.1(7)-  saqha | mAqdaq3yad3dh4yai$ ||</w:t>
      </w:r>
    </w:p>
    <w:p w:rsidR="00085DE2" w:rsidRDefault="00084A7C">
      <w:r>
        <w:t xml:space="preserve">saqha mA#daq3yad3dh4yai# mAdaq3yad3dh4yai# saqha saqha mA#daq3yad3dh4yai$ | </w:t>
      </w:r>
    </w:p>
    <w:p w:rsidR="00085DE2" w:rsidRDefault="00084A7C">
      <w:r>
        <w:t>9)</w:t>
      </w:r>
      <w:r>
        <w:tab/>
        <w:t>1.1.14.1(8)-  mAqdaq3yad3dh4yai$ ||</w:t>
      </w:r>
    </w:p>
    <w:p w:rsidR="00085DE2" w:rsidRDefault="00084A7C">
      <w:r>
        <w:t xml:space="preserve">mAqdaq3yad3dh4yAq iti# mAdaq3yad3dh4yai$ | </w:t>
      </w:r>
    </w:p>
    <w:p w:rsidR="00085DE2" w:rsidRDefault="00084A7C">
      <w:r>
        <w:t>10)</w:t>
      </w:r>
      <w:r>
        <w:tab/>
        <w:t>1.1.14.1(9)-  uqBA4 | dAq3tArau$ |</w:t>
      </w:r>
    </w:p>
    <w:p w:rsidR="00085DE2" w:rsidRDefault="00084A7C">
      <w:r>
        <w:t xml:space="preserve">uqBA4 dAq3tArau# dAq3tArA# vuqBO4BA4 dAq3tArau$ | </w:t>
      </w:r>
    </w:p>
    <w:p w:rsidR="00085DE2" w:rsidRDefault="00084A7C">
      <w:r>
        <w:t>11)</w:t>
      </w:r>
      <w:r>
        <w:tab/>
        <w:t>1.1.14.1(10)-  dAq3tArau$ | iqShAm |</w:t>
      </w:r>
    </w:p>
    <w:p w:rsidR="00085DE2" w:rsidRDefault="00084A7C">
      <w:r>
        <w:t xml:space="preserve">dAq3tArA# viqShAm-iqShAm dAq3tArau# dAq3tArA# viqShAm | </w:t>
      </w:r>
    </w:p>
    <w:p w:rsidR="00085DE2" w:rsidRDefault="00084A7C">
      <w:r>
        <w:t>12)</w:t>
      </w:r>
      <w:r>
        <w:tab/>
        <w:t>1.1.14.1(11)-  iqShAm | raqyIqNAm |</w:t>
      </w:r>
    </w:p>
    <w:p w:rsidR="00085DE2" w:rsidRDefault="00084A7C">
      <w:r>
        <w:t xml:space="preserve">iqShA(gm) ra#yIqNA(gm) ra#yIqNAm-iqShAm iqShA(gm) ra#yIqNAm | </w:t>
      </w:r>
    </w:p>
    <w:p w:rsidR="00085DE2" w:rsidRDefault="00084A7C">
      <w:r>
        <w:t>13)</w:t>
      </w:r>
      <w:r>
        <w:tab/>
        <w:t>1.1.14.1(12)-  raqyIqNAm | uqBA4 |</w:t>
      </w:r>
    </w:p>
    <w:p w:rsidR="00085DE2" w:rsidRDefault="00084A7C">
      <w:r>
        <w:t xml:space="preserve">raqyIqNAm-uqBO4BA4 ra#yIqNA(gm) ra#yIqNAm-uqBA4 | </w:t>
      </w:r>
    </w:p>
    <w:p w:rsidR="00085DE2" w:rsidRDefault="00084A7C">
      <w:r>
        <w:t>14)</w:t>
      </w:r>
      <w:r>
        <w:tab/>
        <w:t>1.1.14.1(13)-  uqBA4 | vAja#sya |</w:t>
      </w:r>
    </w:p>
    <w:p w:rsidR="00085DE2" w:rsidRDefault="00084A7C">
      <w:r>
        <w:t xml:space="preserve">uqBA4 vAja#syaq vAja#syOqBO4BA4 vAja#sya | </w:t>
      </w:r>
    </w:p>
    <w:p w:rsidR="00085DE2" w:rsidRDefault="00084A7C">
      <w:r>
        <w:lastRenderedPageBreak/>
        <w:t>15)</w:t>
      </w:r>
      <w:r>
        <w:tab/>
        <w:t>1.1.14.1(14)-  vAja#sya | sAqtayE$ |</w:t>
      </w:r>
    </w:p>
    <w:p w:rsidR="00085DE2" w:rsidRDefault="00084A7C">
      <w:r>
        <w:t xml:space="preserve">vAja#sya sAqtayE# sAqtayEq vAja#syaq vAja#sya sAqtayE$ | </w:t>
      </w:r>
    </w:p>
    <w:p w:rsidR="00085DE2" w:rsidRDefault="00084A7C">
      <w:r>
        <w:t>16)</w:t>
      </w:r>
      <w:r>
        <w:tab/>
        <w:t>1.1.14.1(15)-  sAqtayE$ | huqvEq |</w:t>
      </w:r>
    </w:p>
    <w:p w:rsidR="00085DE2" w:rsidRDefault="00084A7C">
      <w:r>
        <w:t xml:space="preserve">sAqtayE# huvE huvE sAqtayE# sAqtayE# huvE | </w:t>
      </w:r>
    </w:p>
    <w:p w:rsidR="00085DE2" w:rsidRDefault="00084A7C">
      <w:r>
        <w:t>17)</w:t>
      </w:r>
      <w:r>
        <w:tab/>
        <w:t>1.1.14.1(16)-  huqvEq | vAqm ||</w:t>
      </w:r>
    </w:p>
    <w:p w:rsidR="00085DE2" w:rsidRDefault="00084A7C">
      <w:r>
        <w:t xml:space="preserve">huqvEq vAqM ~MvAq(gm)q huqvEq huqvEq vAqm | </w:t>
      </w:r>
    </w:p>
    <w:p w:rsidR="00085DE2" w:rsidRDefault="00084A7C">
      <w:r>
        <w:t>18)</w:t>
      </w:r>
      <w:r>
        <w:tab/>
        <w:t>1.1.14.1(17)-  vAqm ||</w:t>
      </w:r>
    </w:p>
    <w:p w:rsidR="00085DE2" w:rsidRDefault="00084A7C">
      <w:r>
        <w:t xml:space="preserve">vAqmiti# vAm | </w:t>
      </w:r>
    </w:p>
    <w:p w:rsidR="00085DE2" w:rsidRDefault="00084A7C">
      <w:r>
        <w:t>19)</w:t>
      </w:r>
      <w:r>
        <w:tab/>
        <w:t>1.1.14.1(18)-  aSra#vam | hi | (G4S-1.1-38)</w:t>
      </w:r>
    </w:p>
    <w:p w:rsidR="00085DE2" w:rsidRDefault="00084A7C">
      <w:r>
        <w:t xml:space="preserve">aSra#vaq(gm)qhi hyaSra#vaqm-aSra#vaq(gm)qhi | </w:t>
      </w:r>
    </w:p>
    <w:p w:rsidR="00085DE2" w:rsidRDefault="00084A7C">
      <w:r>
        <w:t>20)</w:t>
      </w:r>
      <w:r>
        <w:tab/>
        <w:t>1.1.14.1(19)-  hi | BUq4riqdA3va#ttarA | (G4S-1.1-38)</w:t>
      </w:r>
    </w:p>
    <w:p w:rsidR="00085DE2" w:rsidRDefault="00084A7C">
      <w:r>
        <w:t xml:space="preserve">hi BU#4riqdA3va#ttarA BU4riqdA3va#ttarAq hi hi BU#4riqdA3va#ttarA | </w:t>
      </w:r>
    </w:p>
    <w:p w:rsidR="00085DE2" w:rsidRDefault="00084A7C">
      <w:r>
        <w:t>21)</w:t>
      </w:r>
      <w:r>
        <w:tab/>
        <w:t>1.1.14.1(20)-  BUq4riqdA3va#ttarA | vAqm | (G4S-1.1-38)</w:t>
      </w:r>
    </w:p>
    <w:p w:rsidR="00085DE2" w:rsidRDefault="00084A7C">
      <w:r>
        <w:t xml:space="preserve">BUq4riqdA3va#ttarA vAM ~MvAm BU4riqdA3va#ttarA BU4riqdA3va#ttarA vAm | </w:t>
      </w:r>
    </w:p>
    <w:p w:rsidR="00085DE2" w:rsidRDefault="00084A7C">
      <w:r>
        <w:t>22)</w:t>
      </w:r>
      <w:r>
        <w:tab/>
        <w:t>1.1.14.1(20)-  BUq4riqdA3va#ttarA | (G4S-1.1-38)</w:t>
      </w:r>
    </w:p>
    <w:p w:rsidR="00085DE2" w:rsidRDefault="00084A7C">
      <w:r>
        <w:t xml:space="preserve">BUq4riqdA3va#ttaqrEti# BU4riqdA3va#t - taqrAq | </w:t>
      </w:r>
    </w:p>
    <w:p w:rsidR="00085DE2" w:rsidRDefault="00084A7C">
      <w:r>
        <w:t>23)</w:t>
      </w:r>
      <w:r>
        <w:tab/>
        <w:t>1.1.14.1(21)-  vAqm | vijA#mAtuH | (G4S-1.1-38)</w:t>
      </w:r>
    </w:p>
    <w:p w:rsidR="00085DE2" w:rsidRDefault="00084A7C">
      <w:r>
        <w:t xml:space="preserve">vAqM ~MvijA#mAtuqr vijA#mAtur vAM ~MvAqM ~MvijA#mAtuH | </w:t>
      </w:r>
    </w:p>
    <w:p w:rsidR="00085DE2" w:rsidRDefault="00084A7C">
      <w:r>
        <w:t>24)</w:t>
      </w:r>
      <w:r>
        <w:tab/>
        <w:t>1.1.14.1(22)-  vijA#mAtuH | uqta | (G4S-1.1-38)</w:t>
      </w:r>
    </w:p>
    <w:p w:rsidR="00085DE2" w:rsidRDefault="00084A7C">
      <w:r>
        <w:t xml:space="preserve">vijA#mAturuqtOta vijA#mAtuqr vijA#mAturuqta | </w:t>
      </w:r>
    </w:p>
    <w:p w:rsidR="00085DE2" w:rsidRDefault="00084A7C">
      <w:r>
        <w:t>25)</w:t>
      </w:r>
      <w:r>
        <w:tab/>
        <w:t>1.1.14.1(22)-  vijA#mAtuH | (G4S-1.1-38)</w:t>
      </w:r>
    </w:p>
    <w:p w:rsidR="00085DE2" w:rsidRDefault="00084A7C">
      <w:r>
        <w:t xml:space="preserve">vijA#mAtuqritiq vi - jAqmAqtuqH | </w:t>
      </w:r>
    </w:p>
    <w:p w:rsidR="00085DE2" w:rsidRDefault="00084A7C">
      <w:r>
        <w:t>26)</w:t>
      </w:r>
      <w:r>
        <w:tab/>
        <w:t>1.1.14.1(23)-  uqta | vAq | (G4S-1.1-38)</w:t>
      </w:r>
    </w:p>
    <w:p w:rsidR="00085DE2" w:rsidRDefault="00084A7C">
      <w:r>
        <w:t xml:space="preserve">uqta vA# vOqtOta vA$ | </w:t>
      </w:r>
    </w:p>
    <w:p w:rsidR="00085DE2" w:rsidRDefault="00084A7C">
      <w:r>
        <w:t>27)</w:t>
      </w:r>
      <w:r>
        <w:tab/>
        <w:t>1.1.14.1(24)-  vAq | Gaq4 | (G4S-1.1-38)</w:t>
      </w:r>
    </w:p>
    <w:p w:rsidR="00085DE2" w:rsidRDefault="00084A7C">
      <w:r>
        <w:t xml:space="preserve">vAq Gaq4 Gaq4 vAq vAq Gaq4 | </w:t>
      </w:r>
    </w:p>
    <w:p w:rsidR="00085DE2" w:rsidRDefault="00084A7C">
      <w:r>
        <w:lastRenderedPageBreak/>
        <w:t>28)</w:t>
      </w:r>
      <w:r>
        <w:tab/>
        <w:t>1.1.14.1(25)-  Gaq4 | syAqlAt || (G4S-1.1-38)</w:t>
      </w:r>
    </w:p>
    <w:p w:rsidR="00085DE2" w:rsidRDefault="00084A7C">
      <w:r>
        <w:t xml:space="preserve">GAq4 syAqlAth2 syAqlAd3 Ga#4 GA4 syAqlAt | </w:t>
      </w:r>
    </w:p>
    <w:p w:rsidR="00085DE2" w:rsidRDefault="00084A7C">
      <w:r>
        <w:t>29)</w:t>
      </w:r>
      <w:r>
        <w:tab/>
        <w:t>1.1.14.1(26)-  syAqlAt || (G4S-1.1-38)</w:t>
      </w:r>
    </w:p>
    <w:p w:rsidR="00085DE2" w:rsidRDefault="00084A7C">
      <w:r>
        <w:t xml:space="preserve">syAqlAdi3ti# syAlat | </w:t>
      </w:r>
    </w:p>
    <w:p w:rsidR="00085DE2" w:rsidRDefault="00084A7C">
      <w:r>
        <w:t>30)</w:t>
      </w:r>
      <w:r>
        <w:tab/>
        <w:t>1.1.14.1(27)-  atha#2 | sOma#sya |</w:t>
      </w:r>
    </w:p>
    <w:p w:rsidR="00085DE2" w:rsidRDefault="00084A7C">
      <w:r>
        <w:t xml:space="preserve">athAq2 sOma#syaq sOmaqsyAthA2thAq2 sOma#sya | </w:t>
      </w:r>
    </w:p>
    <w:p w:rsidR="00085DE2" w:rsidRDefault="00084A7C">
      <w:r>
        <w:t>31)</w:t>
      </w:r>
      <w:r>
        <w:tab/>
        <w:t>1.1.14.1(28)-  sOma#sya | praya#tI |</w:t>
      </w:r>
    </w:p>
    <w:p w:rsidR="00085DE2" w:rsidRDefault="00084A7C">
      <w:r>
        <w:t xml:space="preserve">sOma#syaq praya#tIq praya#tIq sOma#syaq sOma#syaq praya#tI | </w:t>
      </w:r>
    </w:p>
    <w:p w:rsidR="00085DE2" w:rsidRDefault="00084A7C">
      <w:r>
        <w:t>32)</w:t>
      </w:r>
      <w:r>
        <w:tab/>
        <w:t>1.1.14.1(29)-  praya#tI | yuqvaB4yA$m |</w:t>
      </w:r>
    </w:p>
    <w:p w:rsidR="00085DE2" w:rsidRDefault="00084A7C">
      <w:r>
        <w:t xml:space="preserve">praya#tI yuqvaB4yA$M ~MyuqvaB4yAqm praya#tIq praya#tI yuqvaB4yA$m | </w:t>
      </w:r>
    </w:p>
    <w:p w:rsidR="00085DE2" w:rsidRDefault="00084A7C">
      <w:r>
        <w:t>33)</w:t>
      </w:r>
      <w:r>
        <w:tab/>
        <w:t>1.1.14.1(29)-  praya#tI |</w:t>
      </w:r>
    </w:p>
    <w:p w:rsidR="00085DE2" w:rsidRDefault="00084A7C">
      <w:r>
        <w:t xml:space="preserve">prayaqtItiq pra - yaqtIq | </w:t>
      </w:r>
    </w:p>
    <w:p w:rsidR="00085DE2" w:rsidRDefault="00084A7C">
      <w:r>
        <w:t>34)</w:t>
      </w:r>
      <w:r>
        <w:tab/>
        <w:t>1.1.14.1(30)-  yuqvaB4yA$m | i~nd3rA$g3nI |</w:t>
      </w:r>
    </w:p>
    <w:p w:rsidR="00085DE2" w:rsidRDefault="00084A7C">
      <w:r>
        <w:t xml:space="preserve">yuqvaB4yAqm-i~nd3rA$g3nIq i~nd3rA$g3nI yuqvaB4yA$M ~MyuqvaB4yAqm-i~nd3rA$g3nI | </w:t>
      </w:r>
    </w:p>
    <w:p w:rsidR="00085DE2" w:rsidRDefault="00084A7C">
      <w:r>
        <w:t>35)</w:t>
      </w:r>
      <w:r>
        <w:tab/>
        <w:t>1.1.14.1(30)-  yuqvaB4yA$m |</w:t>
      </w:r>
    </w:p>
    <w:p w:rsidR="00085DE2" w:rsidRDefault="00084A7C">
      <w:r>
        <w:t xml:space="preserve">yuqvaB4yAqmiti# yuqva - B4yAqm | </w:t>
      </w:r>
    </w:p>
    <w:p w:rsidR="00085DE2" w:rsidRDefault="00084A7C">
      <w:r>
        <w:t>36)</w:t>
      </w:r>
      <w:r>
        <w:tab/>
        <w:t>1.1.14.1(31)-  i~nd3rA$g3nI | stOma$m |</w:t>
      </w:r>
    </w:p>
    <w:p w:rsidR="00085DE2" w:rsidRDefault="00084A7C">
      <w:r>
        <w:t xml:space="preserve">i~nd3rA$g3nIq stOmaq(gg)q stOmaqm-i~nd3rA$g3nIq i~nd3rA$g3nIq stOma$m | </w:t>
      </w:r>
    </w:p>
    <w:p w:rsidR="00085DE2" w:rsidRDefault="00084A7C">
      <w:r>
        <w:t>37)</w:t>
      </w:r>
      <w:r>
        <w:tab/>
        <w:t>1.1.14.1(31)-  i~nd3rA$g3nI |</w:t>
      </w:r>
    </w:p>
    <w:p w:rsidR="00085DE2" w:rsidRDefault="00084A7C">
      <w:r>
        <w:t xml:space="preserve">i~nd3rA$g3nIq itI~nd3ra# - aqg3nIq | </w:t>
      </w:r>
    </w:p>
    <w:p w:rsidR="00085DE2" w:rsidRDefault="00084A7C">
      <w:r>
        <w:t>38)</w:t>
      </w:r>
      <w:r>
        <w:tab/>
        <w:t>1.1.14.1(32)-  stOma$m | jaqnaqyAqmiq |</w:t>
      </w:r>
    </w:p>
    <w:p w:rsidR="00085DE2" w:rsidRDefault="00084A7C">
      <w:r>
        <w:t xml:space="preserve">stOma#m janayAmi janayAmiq stOmaq(gg)q stOma#m janayAmi | </w:t>
      </w:r>
    </w:p>
    <w:p w:rsidR="00085DE2" w:rsidRDefault="00084A7C">
      <w:r>
        <w:t>39)</w:t>
      </w:r>
      <w:r>
        <w:tab/>
        <w:t>1.1.14.1(33)-  jaqnaqyAqmiq | navya$m ||</w:t>
      </w:r>
    </w:p>
    <w:p w:rsidR="00085DE2" w:rsidRDefault="00084A7C">
      <w:r>
        <w:t xml:space="preserve">jaqnaqyAqmiq navyaqnnavya#m janayAmi janayAmiq navya$m | </w:t>
      </w:r>
    </w:p>
    <w:p w:rsidR="00085DE2" w:rsidRDefault="00084A7C">
      <w:r>
        <w:t>40)</w:t>
      </w:r>
      <w:r>
        <w:tab/>
        <w:t>1.1.14.1(34)</w:t>
      </w:r>
      <w:proofErr w:type="gramStart"/>
      <w:r>
        <w:t>-  ~</w:t>
      </w:r>
      <w:proofErr w:type="spellStart"/>
      <w:proofErr w:type="gramEnd"/>
      <w:r>
        <w:t>navya$m</w:t>
      </w:r>
      <w:proofErr w:type="spellEnd"/>
      <w:r>
        <w:t xml:space="preserve"> ||</w:t>
      </w:r>
    </w:p>
    <w:p w:rsidR="00085DE2" w:rsidRDefault="00084A7C">
      <w:r>
        <w:lastRenderedPageBreak/>
        <w:t xml:space="preserve">navyaqmitiq navya$m | </w:t>
      </w:r>
    </w:p>
    <w:p w:rsidR="00085DE2" w:rsidRDefault="00084A7C">
      <w:r>
        <w:t>41)</w:t>
      </w:r>
      <w:r>
        <w:tab/>
        <w:t>1.1.14.1(35)-  i~nd3rA$g3nI | naqvaqtim |</w:t>
      </w:r>
    </w:p>
    <w:p w:rsidR="00085DE2" w:rsidRDefault="00084A7C">
      <w:r>
        <w:t xml:space="preserve">i~nd3rA$g3nI navaqtinna#vaqtim-i~nd3rA$g3nIq i~nd3rA$g3nI navaqtim | </w:t>
      </w:r>
    </w:p>
    <w:p w:rsidR="00085DE2" w:rsidRDefault="00084A7C">
      <w:r>
        <w:t>42)</w:t>
      </w:r>
      <w:r>
        <w:tab/>
        <w:t>1.1.14.1(35)-  i~nd3rA$g3nI |</w:t>
      </w:r>
    </w:p>
    <w:p w:rsidR="00085DE2" w:rsidRDefault="00084A7C">
      <w:r>
        <w:t xml:space="preserve">i~nd3rA$g3nIq itI~nd3ra# - aqg3nIq | </w:t>
      </w:r>
    </w:p>
    <w:p w:rsidR="00085DE2" w:rsidRDefault="00084A7C">
      <w:r>
        <w:t>43)</w:t>
      </w:r>
      <w:r>
        <w:tab/>
        <w:t>1.1.14.1(36)</w:t>
      </w:r>
      <w:proofErr w:type="gramStart"/>
      <w:r>
        <w:t>-  ~</w:t>
      </w:r>
      <w:proofErr w:type="spellStart"/>
      <w:proofErr w:type="gramEnd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:rsidR="00085DE2" w:rsidRDefault="00084A7C">
      <w:r>
        <w:t xml:space="preserve">naqvaqtim puraqH purO# navaqtinna#vaqtim pura#H | </w:t>
      </w:r>
    </w:p>
    <w:p w:rsidR="00085DE2" w:rsidRDefault="00084A7C">
      <w:r>
        <w:t>44)</w:t>
      </w:r>
      <w:r>
        <w:tab/>
        <w:t>1.1.14.1(37)-  pura#H | dAq3sapa#tnIH |</w:t>
      </w:r>
    </w:p>
    <w:p w:rsidR="00085DE2" w:rsidRDefault="00084A7C">
      <w:r>
        <w:t xml:space="preserve">purO# dAq3sapa#tnIr dAq3sapa#tnIqH puraqH purO# dAq3sapa#tnIH | </w:t>
      </w:r>
    </w:p>
    <w:p w:rsidR="00085DE2" w:rsidRDefault="00084A7C">
      <w:r>
        <w:t>45)</w:t>
      </w:r>
      <w:r>
        <w:tab/>
        <w:t>1.1.14.1(38)-  dAq3sapa#tnIH | aqdhUq4nuqtaqm ||</w:t>
      </w:r>
    </w:p>
    <w:p w:rsidR="00085DE2" w:rsidRDefault="00084A7C">
      <w:r>
        <w:t xml:space="preserve">dAq3sapa#tnIradhU4nutam-adhU4nutam dAq3sapa#tnIr dAq3sapa#tnIradhU4nutam | </w:t>
      </w:r>
    </w:p>
    <w:p w:rsidR="00085DE2" w:rsidRDefault="00084A7C">
      <w:r>
        <w:t>46)</w:t>
      </w:r>
      <w:r>
        <w:tab/>
        <w:t>1.1.14.1(38)-  dAq3sapa#tnIH |</w:t>
      </w:r>
    </w:p>
    <w:p w:rsidR="00085DE2" w:rsidRDefault="00084A7C">
      <w:r>
        <w:t xml:space="preserve">dAq3sapa#tnIqriti# dAq3sa - paqtnIqH | </w:t>
      </w:r>
    </w:p>
    <w:p w:rsidR="00085DE2" w:rsidRDefault="00084A7C">
      <w:r>
        <w:t>47)</w:t>
      </w:r>
      <w:r>
        <w:tab/>
        <w:t>1.1.14.1(39)-  aqdhUq4nuqtaqm ||</w:t>
      </w:r>
    </w:p>
    <w:p w:rsidR="00085DE2" w:rsidRDefault="00084A7C">
      <w:r>
        <w:t xml:space="preserve">aqdhUq4nuqtaqmitya#dhU4nutam | </w:t>
      </w:r>
    </w:p>
    <w:p w:rsidR="00085DE2" w:rsidRDefault="00084A7C">
      <w:r>
        <w:t>48)</w:t>
      </w:r>
      <w:r>
        <w:tab/>
        <w:t>1.1.14.1(40)-  sAqkam | EkE#na |</w:t>
      </w:r>
    </w:p>
    <w:p w:rsidR="00085DE2" w:rsidRDefault="00084A7C">
      <w:r>
        <w:t xml:space="preserve">sAqkam-EkEqnaikE#na sAqka(gm) sAqkam-EkE#na | </w:t>
      </w:r>
    </w:p>
    <w:p w:rsidR="00085DE2" w:rsidRDefault="00084A7C">
      <w:r>
        <w:t>49)</w:t>
      </w:r>
      <w:r>
        <w:tab/>
        <w:t>1.1.14.1(41)-  EkE#na | karma#NA ||</w:t>
      </w:r>
    </w:p>
    <w:p w:rsidR="00085DE2" w:rsidRDefault="00084A7C">
      <w:r>
        <w:t xml:space="preserve">EkE#naq karma#NAq karmaqNaikEqnaikE#naq karma#NA | </w:t>
      </w:r>
    </w:p>
    <w:p w:rsidR="00085DE2" w:rsidRDefault="00084A7C">
      <w:r>
        <w:t>50)</w:t>
      </w:r>
      <w:r>
        <w:tab/>
        <w:t>1.1.14.1(42)-  karma#NA ||</w:t>
      </w:r>
    </w:p>
    <w:p w:rsidR="00085DE2" w:rsidRDefault="00084A7C">
      <w:r>
        <w:t xml:space="preserve">karmaqNEtiq karma#NA | </w:t>
      </w:r>
    </w:p>
    <w:p w:rsidR="00085DE2" w:rsidRDefault="00084A7C">
      <w:r>
        <w:t>51)</w:t>
      </w:r>
      <w:r>
        <w:tab/>
        <w:t>1.1.14.1(43)-  Suci$m | nu |</w:t>
      </w:r>
    </w:p>
    <w:p w:rsidR="00085DE2" w:rsidRDefault="00084A7C">
      <w:r>
        <w:t xml:space="preserve">Suciqnnu nu Suciq(gm)q Suciqnnu | </w:t>
      </w:r>
    </w:p>
    <w:p w:rsidR="00085DE2" w:rsidRDefault="00084A7C">
      <w:r>
        <w:t>52)</w:t>
      </w:r>
      <w:r>
        <w:tab/>
        <w:t>1.1.14.1(44)</w:t>
      </w:r>
      <w:proofErr w:type="gramStart"/>
      <w:r>
        <w:t>-  ~</w:t>
      </w:r>
      <w:proofErr w:type="gramEnd"/>
      <w:r>
        <w:t xml:space="preserve">nu | </w:t>
      </w:r>
      <w:proofErr w:type="spellStart"/>
      <w:r>
        <w:t>stOma$m</w:t>
      </w:r>
      <w:proofErr w:type="spellEnd"/>
      <w:r>
        <w:t xml:space="preserve"> |</w:t>
      </w:r>
    </w:p>
    <w:p w:rsidR="00085DE2" w:rsidRDefault="00084A7C">
      <w:r>
        <w:t xml:space="preserve">nu stOmaq(gg)q stOmaqnnu nu stOma$m | </w:t>
      </w:r>
    </w:p>
    <w:p w:rsidR="00085DE2" w:rsidRDefault="00084A7C">
      <w:r>
        <w:t>53)</w:t>
      </w:r>
      <w:r>
        <w:tab/>
        <w:t>1.1.14.1(45)-  stOma$m | nava#jAtam |</w:t>
      </w:r>
    </w:p>
    <w:p w:rsidR="00085DE2" w:rsidRDefault="00084A7C">
      <w:r>
        <w:lastRenderedPageBreak/>
        <w:t xml:space="preserve">stOmaqnnava#jAtaqnnava#jAtaq(gg)q stOmaq(gg)q stOmaqnnava#jAtam | </w:t>
      </w:r>
    </w:p>
    <w:p w:rsidR="00085DE2" w:rsidRDefault="00084A7C">
      <w:r>
        <w:t>54)</w:t>
      </w:r>
      <w:r>
        <w:tab/>
        <w:t>1.1.14.1(46)</w:t>
      </w:r>
      <w:proofErr w:type="gramStart"/>
      <w:r>
        <w:t>-  ~</w:t>
      </w:r>
      <w:proofErr w:type="spellStart"/>
      <w:proofErr w:type="gramEnd"/>
      <w:r>
        <w:t>nava#jAtam</w:t>
      </w:r>
      <w:proofErr w:type="spellEnd"/>
      <w:r>
        <w:t xml:space="preserve"> | aqd3ya |</w:t>
      </w:r>
    </w:p>
    <w:p w:rsidR="00085DE2" w:rsidRDefault="00084A7C">
      <w:r>
        <w:t xml:space="preserve">nava#jAtam-aqd3yAd3ya nava#jAtaqnnava#jAtam-aqd3ya | </w:t>
      </w:r>
    </w:p>
    <w:p w:rsidR="00085DE2" w:rsidRDefault="00084A7C">
      <w:r>
        <w:t>55)</w:t>
      </w:r>
      <w:r>
        <w:tab/>
        <w:t>1.1.14.1(46)</w:t>
      </w:r>
      <w:proofErr w:type="gramStart"/>
      <w:r>
        <w:t>-  ~</w:t>
      </w:r>
      <w:proofErr w:type="spellStart"/>
      <w:proofErr w:type="gramEnd"/>
      <w:r>
        <w:t>nava#jAtam</w:t>
      </w:r>
      <w:proofErr w:type="spellEnd"/>
      <w:r>
        <w:t xml:space="preserve"> |</w:t>
      </w:r>
    </w:p>
    <w:p w:rsidR="00085DE2" w:rsidRDefault="00084A7C">
      <w:r>
        <w:t xml:space="preserve">nava#jAtaqmitiq nava# - jAqtaqm | </w:t>
      </w:r>
    </w:p>
    <w:p w:rsidR="00085DE2" w:rsidRDefault="00084A7C">
      <w:r>
        <w:t>56)</w:t>
      </w:r>
      <w:r>
        <w:tab/>
        <w:t>1.1.14.1(47)-  aqd3ya | i~nd3rA$g3nI |</w:t>
      </w:r>
    </w:p>
    <w:p w:rsidR="00085DE2" w:rsidRDefault="00084A7C">
      <w:r>
        <w:t xml:space="preserve">aqd3yE ~nd3rA$g3nIq i~nd3rA$g3nI aqd3yAd3yE ~nd3rA$g3nI | </w:t>
      </w:r>
    </w:p>
    <w:p w:rsidR="00085DE2" w:rsidRDefault="00084A7C">
      <w:r>
        <w:t>57)</w:t>
      </w:r>
      <w:r>
        <w:tab/>
        <w:t>1.1.14.1(48)-  i~nd3rA$g3nI | vRuqtraqhaqNAq |</w:t>
      </w:r>
    </w:p>
    <w:p w:rsidR="00085DE2" w:rsidRDefault="00084A7C">
      <w:r>
        <w:t xml:space="preserve">i~nd3rA$g3nI vRutrahaNA vRutrahaqNE~nd3rA$g3nIq i~nd3rA$g3nI vRutrahaNA | </w:t>
      </w:r>
    </w:p>
    <w:p w:rsidR="00085DE2" w:rsidRDefault="00084A7C">
      <w:r>
        <w:t>58)</w:t>
      </w:r>
      <w:r>
        <w:tab/>
        <w:t>1.1.14.1(48)-  i~nd3rA$g3nI |</w:t>
      </w:r>
    </w:p>
    <w:p w:rsidR="00085DE2" w:rsidRDefault="00084A7C">
      <w:r>
        <w:t xml:space="preserve">i~nd3rA$g3nIq itI~nd3ra# - aqg3nIq | </w:t>
      </w:r>
    </w:p>
    <w:p w:rsidR="00085DE2" w:rsidRDefault="00084A7C">
      <w:r>
        <w:t>59)</w:t>
      </w:r>
      <w:r>
        <w:tab/>
        <w:t>1.1.14.1(49)-  vRuqtraqhaqNAq | juqShEthA$2m ||</w:t>
      </w:r>
    </w:p>
    <w:p w:rsidR="00085DE2" w:rsidRDefault="00084A7C">
      <w:r>
        <w:t xml:space="preserve">vRuqtraqhaqNAq juqShEthA$2m juqShEthA$2M ~MvRutrahaNA vRutrahaNA juqShEthA$2m | </w:t>
      </w:r>
    </w:p>
    <w:p w:rsidR="00085DE2" w:rsidRDefault="00084A7C">
      <w:r>
        <w:t>60)</w:t>
      </w:r>
      <w:r>
        <w:tab/>
        <w:t>1.1.14.1(49)-  vRuqtraqhaqNAq |</w:t>
      </w:r>
    </w:p>
    <w:p w:rsidR="00085DE2" w:rsidRDefault="00084A7C">
      <w:r>
        <w:t xml:space="preserve">vRuqtraqhaqNEti# vRutra - haqnAq | </w:t>
      </w:r>
    </w:p>
    <w:p w:rsidR="00085DE2" w:rsidRDefault="00084A7C">
      <w:r>
        <w:t>61)</w:t>
      </w:r>
      <w:r>
        <w:tab/>
        <w:t>1.1.14.1(50)-  juqShEthA$2m ||</w:t>
      </w:r>
    </w:p>
    <w:p w:rsidR="00085DE2" w:rsidRDefault="00084A7C">
      <w:r>
        <w:t xml:space="preserve">juqShEthAq2miti# juqShEthA$2m | </w:t>
      </w:r>
    </w:p>
    <w:p w:rsidR="00085DE2" w:rsidRDefault="00084A7C">
      <w:r>
        <w:t>1)</w:t>
      </w:r>
      <w:r>
        <w:tab/>
        <w:t>1.1.14.2(1)-  uqBA4 | hi | (G4S-1.1-39)</w:t>
      </w:r>
    </w:p>
    <w:p w:rsidR="00085DE2" w:rsidRDefault="00084A7C">
      <w:r>
        <w:t xml:space="preserve">uqBA4 hih yu#BO4BA4 hi | </w:t>
      </w:r>
    </w:p>
    <w:p w:rsidR="00085DE2" w:rsidRDefault="00084A7C">
      <w:r>
        <w:t>2)</w:t>
      </w:r>
      <w:r>
        <w:tab/>
        <w:t>1.1.14.2(2)-  hi | vAqm | (G4S-1.1-39)</w:t>
      </w:r>
    </w:p>
    <w:p w:rsidR="00085DE2" w:rsidRDefault="00084A7C">
      <w:r>
        <w:t xml:space="preserve">hi vA$M ~MvAq(gm)qhi hi vA$m | </w:t>
      </w:r>
    </w:p>
    <w:p w:rsidR="00085DE2" w:rsidRDefault="00084A7C">
      <w:r>
        <w:t>3)</w:t>
      </w:r>
      <w:r>
        <w:tab/>
        <w:t>1.1.14.2(3)-  vAqm | suqhavA$ | (G4S-1.1-39)</w:t>
      </w:r>
    </w:p>
    <w:p w:rsidR="00085DE2" w:rsidRDefault="00084A7C">
      <w:r>
        <w:t xml:space="preserve">vAq(gm)q suqhavA# suqhavA# vAM ~MvA(gm) suqhavA$ | </w:t>
      </w:r>
    </w:p>
    <w:p w:rsidR="00085DE2" w:rsidRDefault="00084A7C">
      <w:r>
        <w:t>4)</w:t>
      </w:r>
      <w:r>
        <w:tab/>
        <w:t>1.1.14.2(4)-  suqhavA$ | jOha#vImi | (G4S-1.1-39)</w:t>
      </w:r>
    </w:p>
    <w:p w:rsidR="00085DE2" w:rsidRDefault="00084A7C">
      <w:r>
        <w:t xml:space="preserve">suqhavAq jOha#vImiq jOha#vImi suqhavA# suqhavAq jOha#vImi | </w:t>
      </w:r>
    </w:p>
    <w:p w:rsidR="00085DE2" w:rsidRDefault="00084A7C">
      <w:r>
        <w:lastRenderedPageBreak/>
        <w:t>5)</w:t>
      </w:r>
      <w:r>
        <w:tab/>
        <w:t>1.1.14.2(4)-  suqhavA$ | (G4S-1.1-39)</w:t>
      </w:r>
    </w:p>
    <w:p w:rsidR="00085DE2" w:rsidRDefault="00084A7C">
      <w:r>
        <w:t xml:space="preserve">suqhavEti# su - havA$ | </w:t>
      </w:r>
    </w:p>
    <w:p w:rsidR="00085DE2" w:rsidRDefault="00084A7C">
      <w:r>
        <w:t>6)</w:t>
      </w:r>
      <w:r>
        <w:tab/>
        <w:t>1.1.14.2(5)-  jOha#vImi | tA | (G4S-1.1-39)</w:t>
      </w:r>
    </w:p>
    <w:p w:rsidR="00085DE2" w:rsidRDefault="00084A7C">
      <w:r>
        <w:t xml:space="preserve">jOha#vImiq tA tA jOha#vImiq jOha#vImiq tA | </w:t>
      </w:r>
    </w:p>
    <w:p w:rsidR="00085DE2" w:rsidRDefault="00084A7C">
      <w:r>
        <w:t>7)</w:t>
      </w:r>
      <w:r>
        <w:tab/>
        <w:t>1.1.14.2(6)-  tA | vAja$m |</w:t>
      </w:r>
    </w:p>
    <w:p w:rsidR="00085DE2" w:rsidRDefault="00084A7C">
      <w:r>
        <w:t xml:space="preserve">tA vAjaqM ~MvAjaqm tA tA vAja$m | </w:t>
      </w:r>
    </w:p>
    <w:p w:rsidR="00085DE2" w:rsidRDefault="00084A7C">
      <w:r>
        <w:t>8)</w:t>
      </w:r>
      <w:r>
        <w:tab/>
        <w:t>1.1.14.2(7)-  vAja$m | saqd3yaH |</w:t>
      </w:r>
    </w:p>
    <w:p w:rsidR="00085DE2" w:rsidRDefault="00084A7C">
      <w:r>
        <w:t xml:space="preserve">vAja(gm)# saqd3yaH saqd3yO vAjaqM ~MvAja(gm)# saqd3yaH | </w:t>
      </w:r>
    </w:p>
    <w:p w:rsidR="00085DE2" w:rsidRDefault="00084A7C">
      <w:r>
        <w:t>9)</w:t>
      </w:r>
      <w:r>
        <w:tab/>
        <w:t>1.1.14.2(8)-  saqd3yaH | uqSaqtE |</w:t>
      </w:r>
    </w:p>
    <w:p w:rsidR="00085DE2" w:rsidRDefault="00084A7C">
      <w:r>
        <w:t xml:space="preserve">saqd3ya u#Saqta u#SaqtE saqd3yaH saqd3ya u#SaqtE | </w:t>
      </w:r>
    </w:p>
    <w:p w:rsidR="00085DE2" w:rsidRDefault="00084A7C">
      <w:r>
        <w:t>10)</w:t>
      </w:r>
      <w:r>
        <w:tab/>
        <w:t>1.1.14.2(9)-  uqSaqtE | dhE4ShThA$2 ||</w:t>
      </w:r>
    </w:p>
    <w:p w:rsidR="00085DE2" w:rsidRDefault="00084A7C">
      <w:r>
        <w:t xml:space="preserve">uqSaqtE dhE4ShThAq2 dhE4ShThO#2Saqta u#SaqtE dhE4ShThA$2 | </w:t>
      </w:r>
    </w:p>
    <w:p w:rsidR="00085DE2" w:rsidRDefault="00084A7C">
      <w:r>
        <w:t>11)</w:t>
      </w:r>
      <w:r>
        <w:tab/>
        <w:t>1.1.14.2(10)-  dhE4ShThA$2 ||</w:t>
      </w:r>
    </w:p>
    <w:p w:rsidR="00085DE2" w:rsidRDefault="00084A7C">
      <w:r>
        <w:t xml:space="preserve">dhE4ShThE2tiq dhE4ShThA$2 | </w:t>
      </w:r>
    </w:p>
    <w:p w:rsidR="00085DE2" w:rsidRDefault="00084A7C">
      <w:r>
        <w:t>12)</w:t>
      </w:r>
      <w:r>
        <w:tab/>
        <w:t>1.1.14.2(11)-  vaqyam | uq | (G4S-1.1-40)</w:t>
      </w:r>
    </w:p>
    <w:p w:rsidR="00085DE2" w:rsidRDefault="00084A7C">
      <w:r>
        <w:t xml:space="preserve">vaqyam-u# vu vaqyaM ~Mvaqyam-u# | </w:t>
      </w:r>
    </w:p>
    <w:p w:rsidR="00085DE2" w:rsidRDefault="00084A7C">
      <w:r>
        <w:t>13)</w:t>
      </w:r>
      <w:r>
        <w:tab/>
        <w:t>1.1.14.2(12)-  uq | tvAq | (J2M-33,G4S-1.1-40)</w:t>
      </w:r>
    </w:p>
    <w:p w:rsidR="00085DE2" w:rsidRDefault="00084A7C">
      <w:r>
        <w:t xml:space="preserve">uq tvAq tvaq vuq tvAq | </w:t>
      </w:r>
    </w:p>
    <w:p w:rsidR="00085DE2" w:rsidRDefault="00084A7C">
      <w:r>
        <w:t>14)</w:t>
      </w:r>
      <w:r>
        <w:tab/>
        <w:t>1.1.14.2(13)-  tvAq | paqthaq2H | (J2M-33,G4S-1.1-40)</w:t>
      </w:r>
    </w:p>
    <w:p w:rsidR="00085DE2" w:rsidRDefault="00084A7C">
      <w:r>
        <w:t xml:space="preserve">tvAq paqthaq2H paqthaq2stvAq tvAq paqthaq2H | </w:t>
      </w:r>
    </w:p>
    <w:p w:rsidR="00085DE2" w:rsidRDefault="00084A7C">
      <w:r>
        <w:t>15)</w:t>
      </w:r>
      <w:r>
        <w:tab/>
        <w:t>1.1.14.2(14)-  paqthaq2H | paqtEq | (G4S-1.1-40)</w:t>
      </w:r>
    </w:p>
    <w:p w:rsidR="00085DE2" w:rsidRDefault="00084A7C">
      <w:r>
        <w:t xml:space="preserve">paqthaq2s paqtEq paqtEq paqthaq2H paqthaq2s paqtEq | </w:t>
      </w:r>
    </w:p>
    <w:p w:rsidR="00085DE2" w:rsidRDefault="00084A7C">
      <w:r>
        <w:t>16)</w:t>
      </w:r>
      <w:r>
        <w:tab/>
        <w:t>1.1.14.2(15)-  paqtEq | ratha$2m | (G4S-1.1-40)</w:t>
      </w:r>
    </w:p>
    <w:p w:rsidR="00085DE2" w:rsidRDefault="00084A7C">
      <w:r>
        <w:t xml:space="preserve">paqtEq rathaq2(gm)q ratha#2m patE patEq ratha$2m | </w:t>
      </w:r>
    </w:p>
    <w:p w:rsidR="00085DE2" w:rsidRDefault="00084A7C">
      <w:r>
        <w:t>17)</w:t>
      </w:r>
      <w:r>
        <w:tab/>
        <w:t>1.1.14.2(16)-  ratha$2m | na | (G4S-1.1-40)</w:t>
      </w:r>
    </w:p>
    <w:p w:rsidR="00085DE2" w:rsidRDefault="00084A7C">
      <w:r>
        <w:t xml:space="preserve">rathaq2nna na rathaq2(gm)q rathaq2nna | </w:t>
      </w:r>
    </w:p>
    <w:p w:rsidR="00085DE2" w:rsidRDefault="00084A7C">
      <w:r>
        <w:lastRenderedPageBreak/>
        <w:t>18)</w:t>
      </w:r>
      <w:r>
        <w:tab/>
        <w:t>1.1.14.2(17)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:rsidR="00085DE2" w:rsidRDefault="00084A7C">
      <w:r>
        <w:t xml:space="preserve">na vAja#sAtayEq vAja#sAtayEq na na vAja#sAtayE | </w:t>
      </w:r>
    </w:p>
    <w:p w:rsidR="00085DE2" w:rsidRDefault="00084A7C">
      <w:r>
        <w:t>19)</w:t>
      </w:r>
      <w:r>
        <w:tab/>
        <w:t>1.1.14.2(18)-  vAja#sAtayE ||</w:t>
      </w:r>
    </w:p>
    <w:p w:rsidR="00085DE2" w:rsidRDefault="00084A7C">
      <w:r>
        <w:t xml:space="preserve">vAja#sAtayaq itiq vAja# - sAqtaqyEq | </w:t>
      </w:r>
    </w:p>
    <w:p w:rsidR="00085DE2" w:rsidRDefault="00084A7C">
      <w:r>
        <w:t>20)</w:t>
      </w:r>
      <w:r>
        <w:tab/>
        <w:t>1.1.14.2(19)-  dhiq4yE | pUqShaqnn |</w:t>
      </w:r>
    </w:p>
    <w:p w:rsidR="00085DE2" w:rsidRDefault="00084A7C">
      <w:r>
        <w:t xml:space="preserve">dhiq4yE pU#Shan pUShan dhiq4yE dhiq4yE pU#Shann | </w:t>
      </w:r>
    </w:p>
    <w:p w:rsidR="00085DE2" w:rsidRDefault="00084A7C">
      <w:r>
        <w:t>21)</w:t>
      </w:r>
      <w:r>
        <w:tab/>
        <w:t>1.1.14.2(20)-  pUqShaqnn | aqyuqjmaqhiq ||</w:t>
      </w:r>
    </w:p>
    <w:p w:rsidR="00085DE2" w:rsidRDefault="00084A7C">
      <w:r>
        <w:t xml:space="preserve">pUqShaqnn-aqyuqjmaqhyaqyuqjmaqhiq pUqShaqn pUqShaqnn-aqyuqjmaqhiq | </w:t>
      </w:r>
    </w:p>
    <w:p w:rsidR="00085DE2" w:rsidRDefault="00084A7C">
      <w:r>
        <w:t>22)</w:t>
      </w:r>
      <w:r>
        <w:tab/>
        <w:t>1.1.14.2(21)-  aqyuqjmaqhiq ||</w:t>
      </w:r>
    </w:p>
    <w:p w:rsidR="00085DE2" w:rsidRDefault="00084A7C">
      <w:r>
        <w:t xml:space="preserve">aqyuqjmaqhItya#yujmahi | </w:t>
      </w:r>
    </w:p>
    <w:p w:rsidR="00085DE2" w:rsidRDefault="00084A7C">
      <w:r>
        <w:t>23)</w:t>
      </w:r>
      <w:r>
        <w:tab/>
        <w:t>1.1.14.2(22)-  paqtha2spa#tha2H | pari#patim | (G4S-1.1-41)</w:t>
      </w:r>
    </w:p>
    <w:p w:rsidR="00085DE2" w:rsidRDefault="00084A7C">
      <w:r>
        <w:t xml:space="preserve">paqtha2spa#thaq2H pari#patiqm pari#patim paqtha2spa#tha2H paqtha2spa#thaq2H pari#patim | </w:t>
      </w:r>
    </w:p>
    <w:p w:rsidR="00085DE2" w:rsidRDefault="00084A7C">
      <w:r>
        <w:t>24)</w:t>
      </w:r>
      <w:r>
        <w:tab/>
        <w:t>1.1.14.2(22)-  paqtha2spa#tha2H | (G4S-1.1-41)</w:t>
      </w:r>
    </w:p>
    <w:p w:rsidR="00085DE2" w:rsidRDefault="00084A7C">
      <w:r>
        <w:t xml:space="preserve">paqtha2spa#thaq2 iti# paqtha2H - paqthaq2H | </w:t>
      </w:r>
    </w:p>
    <w:p w:rsidR="00085DE2" w:rsidRDefault="00084A7C">
      <w:r>
        <w:t>25)</w:t>
      </w:r>
      <w:r>
        <w:tab/>
        <w:t>1.1.14.2(23)-  pari#patim | vaqcaqsyA | (G4S-1.1-41)</w:t>
      </w:r>
    </w:p>
    <w:p w:rsidR="00085DE2" w:rsidRDefault="00084A7C">
      <w:r>
        <w:t xml:space="preserve">pari#patiM ~MvacaqsyA va#caqsyA pari#patiqm pari#patiM ~MvacaqsyA | </w:t>
      </w:r>
    </w:p>
    <w:p w:rsidR="00085DE2" w:rsidRDefault="00084A7C">
      <w:r>
        <w:t>26)</w:t>
      </w:r>
      <w:r>
        <w:tab/>
        <w:t>1.1.14.2(23)-  pari#patim | (G4S-1.1-41)</w:t>
      </w:r>
    </w:p>
    <w:p w:rsidR="00085DE2" w:rsidRDefault="00084A7C">
      <w:r>
        <w:t xml:space="preserve">pari#patiqmitiq pari# - paqtiqm | </w:t>
      </w:r>
    </w:p>
    <w:p w:rsidR="00085DE2" w:rsidRDefault="00084A7C">
      <w:r>
        <w:t>27)</w:t>
      </w:r>
      <w:r>
        <w:tab/>
        <w:t>1.1.14.2(24)-  vaqcaqsyA | kAmE#na | (G4S-1.1-41)</w:t>
      </w:r>
    </w:p>
    <w:p w:rsidR="00085DE2" w:rsidRDefault="00084A7C">
      <w:r>
        <w:t xml:space="preserve">vaqcaqsyA kAmE#naq kAmE#na vacaqsyA va#caqsyA kAmE#na | </w:t>
      </w:r>
    </w:p>
    <w:p w:rsidR="00085DE2" w:rsidRDefault="00084A7C">
      <w:r>
        <w:t>28)</w:t>
      </w:r>
      <w:r>
        <w:tab/>
        <w:t>1.1.14.2(25)-  kAmE#na | kRuqtaH | (G4S-1.1-41)</w:t>
      </w:r>
    </w:p>
    <w:p w:rsidR="00085DE2" w:rsidRDefault="00084A7C">
      <w:r>
        <w:t xml:space="preserve">kAmE#na kRuqtaH kRuqtaH kAmE#naq kAmE#na kRuqtaH | </w:t>
      </w:r>
    </w:p>
    <w:p w:rsidR="00085DE2" w:rsidRDefault="00084A7C">
      <w:r>
        <w:t>29)</w:t>
      </w:r>
      <w:r>
        <w:tab/>
        <w:t>1.1.14.2(26)-  kRuqtaH | aqBi4 | (G4S-1.1-41)</w:t>
      </w:r>
    </w:p>
    <w:p w:rsidR="00085DE2" w:rsidRDefault="00084A7C">
      <w:r>
        <w:t xml:space="preserve">kRuqtO aqB4ya#Bi4 kRuqtaH kRuqtO aqBi4 | </w:t>
      </w:r>
    </w:p>
    <w:p w:rsidR="00085DE2" w:rsidRDefault="00084A7C">
      <w:r>
        <w:t>30)</w:t>
      </w:r>
      <w:r>
        <w:tab/>
        <w:t>1.1.14.2(27)-  aqBi4 | AqnaqT |</w:t>
      </w:r>
    </w:p>
    <w:p w:rsidR="00085DE2" w:rsidRDefault="00084A7C">
      <w:r>
        <w:lastRenderedPageBreak/>
        <w:t xml:space="preserve">aqB4yA#naDA3naDaq3B4yA$(1q)B4yA#naT | </w:t>
      </w:r>
    </w:p>
    <w:p w:rsidR="00085DE2" w:rsidRDefault="00084A7C">
      <w:r>
        <w:t>31)</w:t>
      </w:r>
      <w:r>
        <w:tab/>
        <w:t>1.1.14.2(28)-  AqnaqT | aqrkam ||</w:t>
      </w:r>
    </w:p>
    <w:p w:rsidR="00085DE2" w:rsidRDefault="00084A7C">
      <w:r>
        <w:t xml:space="preserve">AqnaqDaq3rkam-aqrkam A#naDA3naDaq3rkam | </w:t>
      </w:r>
    </w:p>
    <w:p w:rsidR="00085DE2" w:rsidRDefault="00084A7C">
      <w:r>
        <w:t>32)</w:t>
      </w:r>
      <w:r>
        <w:tab/>
        <w:t>1.1.14.2(29)-  aqrkam ||</w:t>
      </w:r>
    </w:p>
    <w:p w:rsidR="00085DE2" w:rsidRDefault="00084A7C">
      <w:r>
        <w:t xml:space="preserve">aqrkamityaqrkam | </w:t>
      </w:r>
    </w:p>
    <w:p w:rsidR="00085DE2" w:rsidRDefault="00084A7C">
      <w:r>
        <w:t>33)</w:t>
      </w:r>
      <w:r>
        <w:tab/>
        <w:t>1.1.14.2(30)-  saH | naqH |</w:t>
      </w:r>
    </w:p>
    <w:p w:rsidR="00085DE2" w:rsidRDefault="00084A7C">
      <w:r>
        <w:t xml:space="preserve">sa nO# naqH sa sa na#H | </w:t>
      </w:r>
    </w:p>
    <w:p w:rsidR="00085DE2" w:rsidRDefault="00084A7C">
      <w:r>
        <w:t>34)</w:t>
      </w:r>
      <w:r>
        <w:tab/>
        <w:t>1.1.14.2(31)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:rsidR="00085DE2" w:rsidRDefault="00084A7C">
      <w:r>
        <w:t xml:space="preserve">nOq rAqsaqd3 rAqsaqn nOq nOq rAqsaqt | </w:t>
      </w:r>
    </w:p>
    <w:p w:rsidR="00085DE2" w:rsidRDefault="00084A7C">
      <w:r>
        <w:t>35)</w:t>
      </w:r>
      <w:r>
        <w:tab/>
        <w:t>1.1.14.2(32)-  rAqsaqt | Suqrudha#4H |</w:t>
      </w:r>
    </w:p>
    <w:p w:rsidR="00085DE2" w:rsidRDefault="00084A7C">
      <w:r>
        <w:t xml:space="preserve">rAqsaqcCuq2rudha#4H SuqrudhO#4 rAsad3 rAsacCuq2rudha#4H | </w:t>
      </w:r>
    </w:p>
    <w:p w:rsidR="00085DE2" w:rsidRDefault="00084A7C">
      <w:r>
        <w:t>36)</w:t>
      </w:r>
      <w:r>
        <w:tab/>
        <w:t>1.1.14.2(33)-  Suqrudha#4H | caq~nd3rA$g3rAH |</w:t>
      </w:r>
    </w:p>
    <w:p w:rsidR="00085DE2" w:rsidRDefault="00084A7C">
      <w:r>
        <w:t xml:space="preserve">Suqrudha#4Scaq~nd3rA$g3rAScaq~nd3rA$g3rAH Suqrudha#4H Suqrudha#4Scaq~nd3rA$g3rAH | </w:t>
      </w:r>
    </w:p>
    <w:p w:rsidR="00085DE2" w:rsidRDefault="00084A7C">
      <w:r>
        <w:t>37)</w:t>
      </w:r>
      <w:r>
        <w:tab/>
        <w:t>1.1.14.2(34)-  caq~nd3rA$g3rAH | dhi4ya#~ndhi4yam |</w:t>
      </w:r>
    </w:p>
    <w:p w:rsidR="00085DE2" w:rsidRDefault="00084A7C">
      <w:r>
        <w:t xml:space="preserve">caq~nd3rA$g3rAq dhi4ya#~ndhi4yaqm dhi4ya#~ndhi4yam caq~nd3rA$g3rAScaq~nd3rA$g3rAq dhi4ya#~ndhi4yam | </w:t>
      </w:r>
    </w:p>
    <w:p w:rsidR="00085DE2" w:rsidRDefault="00084A7C">
      <w:r>
        <w:t>38)</w:t>
      </w:r>
      <w:r>
        <w:tab/>
        <w:t>1.1.14.2(34)-  caq~nd3rA$g3rAH |</w:t>
      </w:r>
    </w:p>
    <w:p w:rsidR="00085DE2" w:rsidRDefault="00084A7C">
      <w:r>
        <w:t xml:space="preserve">caq~nd3rAg3rAq iti# caq~nd3ra - aqg3rAqH | </w:t>
      </w:r>
    </w:p>
    <w:p w:rsidR="00085DE2" w:rsidRDefault="00084A7C">
      <w:r>
        <w:t>39)</w:t>
      </w:r>
      <w:r>
        <w:tab/>
        <w:t>1.1.14.2(35)-  dhi4ya#~ndhi4yam | sIqShaqdhAq4tiq |</w:t>
      </w:r>
    </w:p>
    <w:p w:rsidR="00085DE2" w:rsidRDefault="00084A7C">
      <w:r>
        <w:t xml:space="preserve">dhi4ya#~ndhi4ya(gm) sIShadhA4ti sIShadhA4tiq dhi4ya#~ndhi4yaqm dhi4ya#~ndhi4ya(gm) sIShadhA4ti | </w:t>
      </w:r>
    </w:p>
    <w:p w:rsidR="00085DE2" w:rsidRDefault="00084A7C">
      <w:r>
        <w:t>40)</w:t>
      </w:r>
      <w:r>
        <w:tab/>
        <w:t>1.1.14.2(35)-  dhi4ya#~ndhi4yam |</w:t>
      </w:r>
    </w:p>
    <w:p w:rsidR="00085DE2" w:rsidRDefault="00084A7C">
      <w:r>
        <w:t xml:space="preserve">dhi4ya#~ndhi4yaqmitiq dhi4ya$M - dhiq4yaqm | </w:t>
      </w:r>
    </w:p>
    <w:p w:rsidR="00085DE2" w:rsidRDefault="00084A7C">
      <w:r>
        <w:t>41)</w:t>
      </w:r>
      <w:r>
        <w:tab/>
        <w:t>1.1.14.2(36)-  sIqShaqdhAq4tiq | pra |</w:t>
      </w:r>
    </w:p>
    <w:p w:rsidR="00085DE2" w:rsidRDefault="00084A7C">
      <w:r>
        <w:t xml:space="preserve">sIqShaqdhAq4tiq pra pra sI#ShadhA4ti sIShadhA4tiq pra | </w:t>
      </w:r>
    </w:p>
    <w:p w:rsidR="00085DE2" w:rsidRDefault="00084A7C">
      <w:r>
        <w:t>42)</w:t>
      </w:r>
      <w:r>
        <w:tab/>
        <w:t>1.1.14.2(37)-  pra | pUqShA ||</w:t>
      </w:r>
    </w:p>
    <w:p w:rsidR="00085DE2" w:rsidRDefault="00084A7C">
      <w:r>
        <w:lastRenderedPageBreak/>
        <w:t xml:space="preserve">pra pUqShA pUqShA pra pra pUqShA | </w:t>
      </w:r>
    </w:p>
    <w:p w:rsidR="00085DE2" w:rsidRDefault="00084A7C">
      <w:r>
        <w:t>43)</w:t>
      </w:r>
      <w:r>
        <w:tab/>
        <w:t>1.1.14.2(38)-  pUqShA ||</w:t>
      </w:r>
    </w:p>
    <w:p w:rsidR="00085DE2" w:rsidRDefault="00084A7C">
      <w:r>
        <w:t xml:space="preserve">pUqShEti# pUqShA | </w:t>
      </w:r>
    </w:p>
    <w:p w:rsidR="00085DE2" w:rsidRDefault="00084A7C">
      <w:r>
        <w:t>44)</w:t>
      </w:r>
      <w:r>
        <w:tab/>
        <w:t>1.1.14.2(39)-  kShEtra#sya | pati#nA |</w:t>
      </w:r>
    </w:p>
    <w:p w:rsidR="00085DE2" w:rsidRDefault="00084A7C">
      <w:r>
        <w:t xml:space="preserve">kShEtra#syaq pati#nAq pati#nAq kShEtra#syaq kShEtra#syaq pati#nA | </w:t>
      </w:r>
    </w:p>
    <w:p w:rsidR="00085DE2" w:rsidRDefault="00084A7C">
      <w:r>
        <w:t>45)</w:t>
      </w:r>
      <w:r>
        <w:tab/>
        <w:t>1.1.14.2(40)-  pati#nA | vaqyam |</w:t>
      </w:r>
    </w:p>
    <w:p w:rsidR="00085DE2" w:rsidRDefault="00084A7C">
      <w:r>
        <w:t xml:space="preserve">pati#nA vaqyaM ~Mvaqyam pati#nAq pati#nA vaqyam | </w:t>
      </w:r>
    </w:p>
    <w:p w:rsidR="00085DE2" w:rsidRDefault="00084A7C">
      <w:r>
        <w:t>46)</w:t>
      </w:r>
      <w:r>
        <w:tab/>
        <w:t>1.1.14.2(41)-  vaqyam | hiqtEna# |</w:t>
      </w:r>
    </w:p>
    <w:p w:rsidR="00085DE2" w:rsidRDefault="00084A7C">
      <w:r>
        <w:t xml:space="preserve">vaqya(gm)hiqtEna# hiqtEna# vaqyaM ~Mvaqya(gm)hiqtEna# | </w:t>
      </w:r>
    </w:p>
    <w:p w:rsidR="00085DE2" w:rsidRDefault="00084A7C">
      <w:r>
        <w:t>47)</w:t>
      </w:r>
      <w:r>
        <w:tab/>
        <w:t>1.1.14.2(42)-  hiqtEna# | iqvaq |</w:t>
      </w:r>
    </w:p>
    <w:p w:rsidR="00085DE2" w:rsidRDefault="00084A7C">
      <w:r>
        <w:t xml:space="preserve">hiqtEnE# vE va hiqtEna# hiqtEnE# va | </w:t>
      </w:r>
    </w:p>
    <w:p w:rsidR="00085DE2" w:rsidRDefault="00084A7C">
      <w:r>
        <w:t>48)</w:t>
      </w:r>
      <w:r>
        <w:tab/>
        <w:t>1.1.14.2(43)-  iqvaq | jaqyAqmaqsiq ||</w:t>
      </w:r>
    </w:p>
    <w:p w:rsidR="00085DE2" w:rsidRDefault="00084A7C">
      <w:r>
        <w:t xml:space="preserve">iqvaq jaqyAqmaqsiq jaqyAqmaqsIqvEq vaq jaqyAqmaqsiq | </w:t>
      </w:r>
    </w:p>
    <w:p w:rsidR="00085DE2" w:rsidRDefault="00084A7C">
      <w:r>
        <w:t>49)</w:t>
      </w:r>
      <w:r>
        <w:tab/>
        <w:t>1.1.14.2(44)-  jaqyAqmaqsiq ||</w:t>
      </w:r>
    </w:p>
    <w:p w:rsidR="00085DE2" w:rsidRDefault="00084A7C">
      <w:r>
        <w:t xml:space="preserve">jaqyAqmaqsIti# jayAmasi | </w:t>
      </w:r>
    </w:p>
    <w:p w:rsidR="00085DE2" w:rsidRDefault="00084A7C">
      <w:r>
        <w:t>50)</w:t>
      </w:r>
      <w:r>
        <w:tab/>
        <w:t>1.1.14.2(45)-  gA3m | aSva$m | (G4S-1.1-42)</w:t>
      </w:r>
    </w:p>
    <w:p w:rsidR="00085DE2" w:rsidRDefault="00084A7C">
      <w:r>
        <w:t xml:space="preserve">gA3m-aSvaqm aSvaqm gA3m gA3m-aSva$m | </w:t>
      </w:r>
    </w:p>
    <w:p w:rsidR="00085DE2" w:rsidRDefault="00084A7C">
      <w:r>
        <w:t>51)</w:t>
      </w:r>
      <w:r>
        <w:tab/>
        <w:t>1.1.14.2(46)-  aSva$m | pOqShaqyiqtnu | (G4S-1.1-42)</w:t>
      </w:r>
    </w:p>
    <w:p w:rsidR="00085DE2" w:rsidRDefault="00084A7C">
      <w:r>
        <w:t xml:space="preserve">aSva#m pOShayiqtnu pO#ShayiqtnvaSvaqm-aSva#m pOShayiqtnu | </w:t>
      </w:r>
    </w:p>
    <w:p w:rsidR="00085DE2" w:rsidRDefault="00084A7C">
      <w:r>
        <w:t>52)</w:t>
      </w:r>
      <w:r>
        <w:tab/>
        <w:t>1.1.14.2(47)-  pOqShaqyiqtnu | A | (G4S-1.1-42)</w:t>
      </w:r>
    </w:p>
    <w:p w:rsidR="00085DE2" w:rsidRDefault="00084A7C">
      <w:r>
        <w:t xml:space="preserve">pOqShaqyiqtnvA pO#Shayiqtnu pO#ShayiqtnvA | </w:t>
      </w:r>
    </w:p>
    <w:p w:rsidR="00085DE2" w:rsidRDefault="00084A7C">
      <w:r>
        <w:t>53)</w:t>
      </w:r>
      <w:r>
        <w:tab/>
        <w:t>1.1.14.2(48)-  A | saH | (G4S-1.1-42)</w:t>
      </w:r>
    </w:p>
    <w:p w:rsidR="00085DE2" w:rsidRDefault="00084A7C">
      <w:r>
        <w:t xml:space="preserve">A sa sa A saH | </w:t>
      </w:r>
    </w:p>
    <w:p w:rsidR="00085DE2" w:rsidRDefault="00084A7C">
      <w:r>
        <w:t>54)</w:t>
      </w:r>
      <w:r>
        <w:tab/>
        <w:t>1.1.14.2(49)-  saH | naqH | (G4S-1.1-42)</w:t>
      </w:r>
    </w:p>
    <w:p w:rsidR="00085DE2" w:rsidRDefault="00084A7C">
      <w:r>
        <w:t xml:space="preserve">sa nO# naqH sa sa na#H | </w:t>
      </w:r>
    </w:p>
    <w:p w:rsidR="00085DE2" w:rsidRDefault="00084A7C">
      <w:r>
        <w:t>55)</w:t>
      </w:r>
      <w:r>
        <w:tab/>
        <w:t>1.1.14.2(50)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mRuqDAq3tiq | (G4S-1.1-42)</w:t>
      </w:r>
    </w:p>
    <w:p w:rsidR="00085DE2" w:rsidRDefault="00084A7C">
      <w:r>
        <w:lastRenderedPageBreak/>
        <w:t xml:space="preserve">nOq mRuqDAq3tiq mRuqDAq3tiq nOq nOq mRuqDAq3tiq | </w:t>
      </w:r>
    </w:p>
    <w:p w:rsidR="00085DE2" w:rsidRDefault="00084A7C">
      <w:r>
        <w:t>1)</w:t>
      </w:r>
      <w:r>
        <w:tab/>
        <w:t>1.1.14.3(1)-  mRuqDAq3tiq | Iqd3RuSE$ ||</w:t>
      </w:r>
    </w:p>
    <w:p w:rsidR="00085DE2" w:rsidRDefault="00084A7C">
      <w:r>
        <w:t xml:space="preserve">mRuqDAq3tIqd3RuSa# Iqd3RuSE# mRuDA3ti mRuDA3tIqd3RuSE$ | </w:t>
      </w:r>
    </w:p>
    <w:p w:rsidR="00085DE2" w:rsidRDefault="00084A7C">
      <w:r>
        <w:t>2)</w:t>
      </w:r>
      <w:r>
        <w:tab/>
        <w:t>1.1.14.3(2)-  Iqd3RuSE$ ||</w:t>
      </w:r>
    </w:p>
    <w:p w:rsidR="00085DE2" w:rsidRDefault="00084A7C">
      <w:r>
        <w:t xml:space="preserve">Iqd3RuSaq itIqd3RuSE$ | </w:t>
      </w:r>
    </w:p>
    <w:p w:rsidR="00085DE2" w:rsidRDefault="00084A7C">
      <w:r>
        <w:t>3)</w:t>
      </w:r>
      <w:r>
        <w:tab/>
        <w:t>1.1.14.3(3)-  kShEtra#sya | paqtEq |</w:t>
      </w:r>
    </w:p>
    <w:p w:rsidR="00085DE2" w:rsidRDefault="00084A7C">
      <w:r>
        <w:t xml:space="preserve">kShEtra#sya patE patEq kShEtra#syaq kShEtra#sya patE | </w:t>
      </w:r>
    </w:p>
    <w:p w:rsidR="00085DE2" w:rsidRDefault="00084A7C">
      <w:r>
        <w:t>4)</w:t>
      </w:r>
      <w:r>
        <w:tab/>
        <w:t>1.1.14.3(4)-  paqtEq | madhu#4ma~ntam |</w:t>
      </w:r>
    </w:p>
    <w:p w:rsidR="00085DE2" w:rsidRDefault="00084A7C">
      <w:r>
        <w:t xml:space="preserve">paqtEq madhu#4ma~ntaqm madhu#4ma~ntam patE patEq madhu#4ma~ntam | </w:t>
      </w:r>
    </w:p>
    <w:p w:rsidR="00085DE2" w:rsidRDefault="00084A7C">
      <w:r>
        <w:t>5)</w:t>
      </w:r>
      <w:r>
        <w:tab/>
        <w:t>1.1.14.3(5)-  madhu#4ma~ntam | Uqrmim |</w:t>
      </w:r>
    </w:p>
    <w:p w:rsidR="00085DE2" w:rsidRDefault="00084A7C">
      <w:r>
        <w:t xml:space="preserve">madhu#4ma~ntam-Uqrmim Uqrmim madhu#4ma~ntaqm madhu#4ma~ntam-Uqrmim | </w:t>
      </w:r>
    </w:p>
    <w:p w:rsidR="00085DE2" w:rsidRDefault="00084A7C">
      <w:r>
        <w:t>6)</w:t>
      </w:r>
      <w:r>
        <w:tab/>
        <w:t>1.1.14.3(5)-  madhu#4ma~ntam |</w:t>
      </w:r>
    </w:p>
    <w:p w:rsidR="00085DE2" w:rsidRDefault="00084A7C">
      <w:r>
        <w:t xml:space="preserve">madhu#4ma~ntaqmitiq madhu#4 - maq~ntaqm | </w:t>
      </w:r>
    </w:p>
    <w:p w:rsidR="00085DE2" w:rsidRDefault="00084A7C">
      <w:r>
        <w:t>7)</w:t>
      </w:r>
      <w:r>
        <w:tab/>
        <w:t>1.1.14.3(6)-  Uqrmim | dhEq4nuH |</w:t>
      </w:r>
    </w:p>
    <w:p w:rsidR="00085DE2" w:rsidRDefault="00084A7C">
      <w:r>
        <w:t xml:space="preserve">Uqrmim dhEq4nur dhEq4nurUqrmim-Uqrmim dhEq4nuH | </w:t>
      </w:r>
    </w:p>
    <w:p w:rsidR="00085DE2" w:rsidRDefault="00084A7C">
      <w:r>
        <w:t>8)</w:t>
      </w:r>
      <w:r>
        <w:tab/>
        <w:t>1.1.14.3(7)-  dhEq4nuH | iqvaq |</w:t>
      </w:r>
    </w:p>
    <w:p w:rsidR="00085DE2" w:rsidRDefault="00084A7C">
      <w:r>
        <w:t xml:space="preserve">dhEq4nuri#vE va dhEq4nur dhEq4nuri#va | </w:t>
      </w:r>
    </w:p>
    <w:p w:rsidR="00085DE2" w:rsidRDefault="00084A7C">
      <w:r>
        <w:t>9)</w:t>
      </w:r>
      <w:r>
        <w:tab/>
        <w:t>1.1.14.3(8)-  iqvaq | paya#H |</w:t>
      </w:r>
    </w:p>
    <w:p w:rsidR="00085DE2" w:rsidRDefault="00084A7C">
      <w:r>
        <w:t xml:space="preserve">iqvaq payaqH paya# ivE vaq paya#H | </w:t>
      </w:r>
    </w:p>
    <w:p w:rsidR="00085DE2" w:rsidRDefault="00084A7C">
      <w:r>
        <w:t>10)</w:t>
      </w:r>
      <w:r>
        <w:tab/>
        <w:t>1.1.14.3(9)-  paya#H | aqsmAsu# |</w:t>
      </w:r>
    </w:p>
    <w:p w:rsidR="00085DE2" w:rsidRDefault="00084A7C">
      <w:r>
        <w:t xml:space="preserve">payO# aqsmAsvaqsmAsuq payaqH payO# aqsmAsu# | </w:t>
      </w:r>
    </w:p>
    <w:p w:rsidR="00085DE2" w:rsidRDefault="00084A7C">
      <w:r>
        <w:t>11)</w:t>
      </w:r>
      <w:r>
        <w:tab/>
        <w:t>1.1.14.3(10)-  aqsmAsu# | dhuq4kShvaq ||</w:t>
      </w:r>
    </w:p>
    <w:p w:rsidR="00085DE2" w:rsidRDefault="00084A7C">
      <w:r>
        <w:t xml:space="preserve">aqsmAsu# dhu4kShva dhu4kShvAqsmAsvaqsmAsu# dhu4kShva | </w:t>
      </w:r>
    </w:p>
    <w:p w:rsidR="00085DE2" w:rsidRDefault="00084A7C">
      <w:r>
        <w:t>12)</w:t>
      </w:r>
      <w:r>
        <w:tab/>
        <w:t>1.1.14.3(11)-  dhuq4kShvaq ||</w:t>
      </w:r>
    </w:p>
    <w:p w:rsidR="00085DE2" w:rsidRDefault="00084A7C">
      <w:r>
        <w:t xml:space="preserve">dhuq4kShvEti# dhu4kShva | </w:t>
      </w:r>
    </w:p>
    <w:p w:rsidR="00085DE2" w:rsidRDefault="00084A7C">
      <w:r>
        <w:t>13)</w:t>
      </w:r>
      <w:r>
        <w:tab/>
        <w:t>1.1.14.3(12)-  maqdhuq4Scuta$m | G4Ruqtam |</w:t>
      </w:r>
    </w:p>
    <w:p w:rsidR="00085DE2" w:rsidRDefault="00084A7C">
      <w:r>
        <w:lastRenderedPageBreak/>
        <w:t xml:space="preserve">maqdhuq4Scuta#m G4Ruqtam G4Ruqtam ma#dhuq4Scuta#m madhuq4Scuta#m G4Ruqtam | </w:t>
      </w:r>
    </w:p>
    <w:p w:rsidR="00085DE2" w:rsidRDefault="00084A7C">
      <w:r>
        <w:t>14)</w:t>
      </w:r>
      <w:r>
        <w:tab/>
        <w:t>1.1.14.3(12)-  maqdhuq4Scuta$m |</w:t>
      </w:r>
    </w:p>
    <w:p w:rsidR="00085DE2" w:rsidRDefault="00084A7C">
      <w:r>
        <w:t xml:space="preserve">maqdhuq4Scutaqmiti# madhu4 - Scuta$m | </w:t>
      </w:r>
    </w:p>
    <w:p w:rsidR="00085DE2" w:rsidRDefault="00084A7C">
      <w:r>
        <w:t>15)</w:t>
      </w:r>
      <w:r>
        <w:tab/>
        <w:t>1.1.14.3(13)-  G4Ruqtam | iqvaq |</w:t>
      </w:r>
    </w:p>
    <w:p w:rsidR="00085DE2" w:rsidRDefault="00084A7C">
      <w:r>
        <w:t xml:space="preserve">G4Ruqtam-i#vE va G4Ruqtam G4Ruqtam-i#va | </w:t>
      </w:r>
    </w:p>
    <w:p w:rsidR="00085DE2" w:rsidRDefault="00084A7C">
      <w:r>
        <w:t>16)</w:t>
      </w:r>
      <w:r>
        <w:tab/>
        <w:t>1.1.14.3(14)-  iqvaq | supU#tam |</w:t>
      </w:r>
    </w:p>
    <w:p w:rsidR="00085DE2" w:rsidRDefault="00084A7C">
      <w:r>
        <w:t xml:space="preserve">iqvaq supU#taq(gm)q supU#tam-ivE vaq supU#tam | </w:t>
      </w:r>
    </w:p>
    <w:p w:rsidR="00085DE2" w:rsidRDefault="00084A7C">
      <w:r>
        <w:t>17)</w:t>
      </w:r>
      <w:r>
        <w:tab/>
        <w:t>1.1.14.3(15)-  supU#tam | Ruqtasya# |</w:t>
      </w:r>
    </w:p>
    <w:p w:rsidR="00085DE2" w:rsidRDefault="00084A7C">
      <w:r>
        <w:t xml:space="preserve">supU#tam Ruqtasyaq rtasyaq supU#taq(gm)q supU#tam Ruqtasya# | </w:t>
      </w:r>
    </w:p>
    <w:p w:rsidR="00085DE2" w:rsidRDefault="00084A7C">
      <w:r>
        <w:t>18)</w:t>
      </w:r>
      <w:r>
        <w:tab/>
        <w:t>1.1.14.3(15)-  supU#tam |</w:t>
      </w:r>
    </w:p>
    <w:p w:rsidR="00085DE2" w:rsidRDefault="00084A7C">
      <w:r>
        <w:t xml:space="preserve">supU#taqmitiq su - pUqtaqm | </w:t>
      </w:r>
    </w:p>
    <w:p w:rsidR="00085DE2" w:rsidRDefault="00084A7C">
      <w:r>
        <w:t>19)</w:t>
      </w:r>
      <w:r>
        <w:tab/>
        <w:t>1.1.14.3(16)-  Ruqtasya# | naqH |</w:t>
      </w:r>
    </w:p>
    <w:p w:rsidR="00085DE2" w:rsidRDefault="00084A7C">
      <w:r>
        <w:t xml:space="preserve">Ruqtasya# nO na Ruqtasyaq rtasya# naH | </w:t>
      </w:r>
    </w:p>
    <w:p w:rsidR="00085DE2" w:rsidRDefault="00084A7C">
      <w:r>
        <w:t>20)</w:t>
      </w:r>
      <w:r>
        <w:tab/>
        <w:t>1.1.14.3(17)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:rsidR="00085DE2" w:rsidRDefault="00084A7C">
      <w:r>
        <w:t xml:space="preserve">naqH pata#yaqH pata#yO nO naqH pata#yaH | </w:t>
      </w:r>
    </w:p>
    <w:p w:rsidR="00085DE2" w:rsidRDefault="00084A7C">
      <w:r>
        <w:t>21)</w:t>
      </w:r>
      <w:r>
        <w:tab/>
        <w:t>1.1.14.3(18)-  pata#yaH | mRuqDaq3yaq~ntuq ||</w:t>
      </w:r>
    </w:p>
    <w:p w:rsidR="00085DE2" w:rsidRDefault="00084A7C">
      <w:r>
        <w:t xml:space="preserve">pata#yO mRuDa3ya~ntu mRuDa3ya~ntuq pata#yaqH pata#yO mRuDa3ya~ntu | </w:t>
      </w:r>
    </w:p>
    <w:p w:rsidR="00085DE2" w:rsidRDefault="00084A7C">
      <w:r>
        <w:t>22)</w:t>
      </w:r>
      <w:r>
        <w:tab/>
        <w:t>1.1.14.3(19)-  mRuqDaq3yaq~ntuq ||</w:t>
      </w:r>
    </w:p>
    <w:p w:rsidR="00085DE2" w:rsidRDefault="00084A7C">
      <w:r>
        <w:t xml:space="preserve">mRuqDaq3yaq~ntviti# mRuDa3ya~ntu | </w:t>
      </w:r>
    </w:p>
    <w:p w:rsidR="00085DE2" w:rsidRDefault="00084A7C">
      <w:r>
        <w:t>23)</w:t>
      </w:r>
      <w:r>
        <w:tab/>
        <w:t>1.1.14.3(20)-  ag3nE$ | naya# |</w:t>
      </w:r>
    </w:p>
    <w:p w:rsidR="00085DE2" w:rsidRDefault="00084A7C">
      <w:r>
        <w:t xml:space="preserve">ag3nEq nayaq nayAg3nE &amp;g3nEq naya# | </w:t>
      </w:r>
    </w:p>
    <w:p w:rsidR="00085DE2" w:rsidRDefault="00084A7C">
      <w:r>
        <w:t>24)</w:t>
      </w:r>
      <w:r>
        <w:tab/>
        <w:t>1.1.14.3(21)</w:t>
      </w:r>
      <w:proofErr w:type="gramStart"/>
      <w:r>
        <w:t>-  ~</w:t>
      </w:r>
      <w:proofErr w:type="spellStart"/>
      <w:proofErr w:type="gramEnd"/>
      <w:r>
        <w:t>naya</w:t>
      </w:r>
      <w:proofErr w:type="spellEnd"/>
      <w:r>
        <w:t># | suqpathA$2 |</w:t>
      </w:r>
    </w:p>
    <w:p w:rsidR="00085DE2" w:rsidRDefault="00084A7C">
      <w:r>
        <w:t xml:space="preserve">naya# suqpathA#2 suqpathAq2 nayaq naya# suqpathA$2 | </w:t>
      </w:r>
    </w:p>
    <w:p w:rsidR="00085DE2" w:rsidRDefault="00084A7C">
      <w:r>
        <w:t>25)</w:t>
      </w:r>
      <w:r>
        <w:tab/>
        <w:t>1.1.14.3(22)-  suqpathA$2 | rAqyE |</w:t>
      </w:r>
    </w:p>
    <w:p w:rsidR="00085DE2" w:rsidRDefault="00084A7C">
      <w:r>
        <w:t xml:space="preserve">suqpathA#2 rAqyE rAqyE suqpathA#2 suqpathA#2 rAqyE | </w:t>
      </w:r>
    </w:p>
    <w:p w:rsidR="00085DE2" w:rsidRDefault="00084A7C">
      <w:r>
        <w:lastRenderedPageBreak/>
        <w:t>26)</w:t>
      </w:r>
      <w:r>
        <w:tab/>
        <w:t>1.1.14.3(22)-  suqpathA$2 |</w:t>
      </w:r>
    </w:p>
    <w:p w:rsidR="00085DE2" w:rsidRDefault="00084A7C">
      <w:r>
        <w:t xml:space="preserve">suqpathE2ti# su - pathA$2 | </w:t>
      </w:r>
    </w:p>
    <w:p w:rsidR="00085DE2" w:rsidRDefault="00084A7C">
      <w:r>
        <w:t>27)</w:t>
      </w:r>
      <w:r>
        <w:tab/>
        <w:t>1.1.14.3(23)-  rAqyE | aqsmAn |</w:t>
      </w:r>
    </w:p>
    <w:p w:rsidR="00085DE2" w:rsidRDefault="00084A7C">
      <w:r>
        <w:t xml:space="preserve">rAqyE aqsmAn-aqsmAn rAqyE rAqyE aqsmAn | </w:t>
      </w:r>
    </w:p>
    <w:p w:rsidR="00085DE2" w:rsidRDefault="00084A7C">
      <w:r>
        <w:t>28)</w:t>
      </w:r>
      <w:r>
        <w:tab/>
        <w:t>1.1.14.3(24)-  aqsmAn | viSvA#ni |</w:t>
      </w:r>
    </w:p>
    <w:p w:rsidR="00085DE2" w:rsidRDefault="00084A7C">
      <w:r>
        <w:t xml:space="preserve">aqsmAn. viSvA#niq viSvA$nyaqsmAn-aqsmAn. viSvA#ni | </w:t>
      </w:r>
    </w:p>
    <w:p w:rsidR="00085DE2" w:rsidRDefault="00084A7C">
      <w:r>
        <w:t>29)</w:t>
      </w:r>
      <w:r>
        <w:tab/>
        <w:t>1.1.14.3(25)-  viSvA#ni | dEq3vaq |</w:t>
      </w:r>
    </w:p>
    <w:p w:rsidR="00085DE2" w:rsidRDefault="00084A7C">
      <w:r>
        <w:t xml:space="preserve">viSvA#ni dE3va dE3vaq viSvA#niq viSvA#ni dE3va | </w:t>
      </w:r>
    </w:p>
    <w:p w:rsidR="00085DE2" w:rsidRDefault="00084A7C">
      <w:r>
        <w:t>30)</w:t>
      </w:r>
      <w:r>
        <w:tab/>
        <w:t>1.1.14.3(26)-  dEq3vaq | vaqyunA#ni |</w:t>
      </w:r>
    </w:p>
    <w:p w:rsidR="00085DE2" w:rsidRDefault="00084A7C">
      <w:r>
        <w:t xml:space="preserve">dEq3vaq vaqyunA#ni vaqyunA#ni dE3va dE3va vaqyunA#ni | </w:t>
      </w:r>
    </w:p>
    <w:p w:rsidR="00085DE2" w:rsidRDefault="00084A7C">
      <w:r>
        <w:t>31)</w:t>
      </w:r>
      <w:r>
        <w:tab/>
        <w:t>1.1.14.3(27)-  vaqyunA#ni | viqd3vAn ||</w:t>
      </w:r>
    </w:p>
    <w:p w:rsidR="00085DE2" w:rsidRDefault="00084A7C">
      <w:r>
        <w:t xml:space="preserve">vaqyunA#ni viqd3vAn. viqd3vAn. vaqyunA#ni vaqyunA#ni viqd3vAn | </w:t>
      </w:r>
    </w:p>
    <w:p w:rsidR="00085DE2" w:rsidRDefault="00084A7C">
      <w:r>
        <w:t>32)</w:t>
      </w:r>
      <w:r>
        <w:tab/>
        <w:t>1.1.14.3(28)-  viqd3vAn ||</w:t>
      </w:r>
    </w:p>
    <w:p w:rsidR="00085DE2" w:rsidRDefault="00084A7C">
      <w:r>
        <w:t xml:space="preserve">viqd3vAniti# viqd3vAn | </w:t>
      </w:r>
    </w:p>
    <w:p w:rsidR="00085DE2" w:rsidRDefault="00084A7C">
      <w:r>
        <w:t>33)</w:t>
      </w:r>
      <w:r>
        <w:tab/>
        <w:t>1.1.14.3(29)-  yuqyOqdhi4 | aqsmat |</w:t>
      </w:r>
    </w:p>
    <w:p w:rsidR="00085DE2" w:rsidRDefault="00084A7C">
      <w:r>
        <w:t xml:space="preserve">yuqyOqdh4ya#smadaq3smad3 yu#yOqdhi4 yu#yOqdh4ya#smat | </w:t>
      </w:r>
    </w:p>
    <w:p w:rsidR="00085DE2" w:rsidRDefault="00084A7C">
      <w:r>
        <w:t>34)</w:t>
      </w:r>
      <w:r>
        <w:tab/>
        <w:t>1.1.14.3(30)-  aqsmat | juqhuqrAqNam |</w:t>
      </w:r>
    </w:p>
    <w:p w:rsidR="00085DE2" w:rsidRDefault="00084A7C">
      <w:r>
        <w:t xml:space="preserve">aqsmaj ju#hurAqNam ju#hurAqNam-aqsmadaq3smaj ju#hurAqNam | </w:t>
      </w:r>
    </w:p>
    <w:p w:rsidR="00085DE2" w:rsidRDefault="00084A7C">
      <w:r>
        <w:t>35)</w:t>
      </w:r>
      <w:r>
        <w:tab/>
        <w:t>1.1.14.3(31)-  juqhuqrAqNam | Ena#H |</w:t>
      </w:r>
    </w:p>
    <w:p w:rsidR="00085DE2" w:rsidRDefault="00084A7C">
      <w:r>
        <w:t xml:space="preserve">juqhuqrAqNam-Enaq EnO# juhurAqNam ju#hurAqNam-Ena#H | </w:t>
      </w:r>
    </w:p>
    <w:p w:rsidR="00085DE2" w:rsidRDefault="00084A7C">
      <w:r>
        <w:t>36)</w:t>
      </w:r>
      <w:r>
        <w:tab/>
        <w:t>1.1.14.3(32)-  Ena#H | BU4yi#ShThA2m |</w:t>
      </w:r>
    </w:p>
    <w:p w:rsidR="00085DE2" w:rsidRDefault="00084A7C">
      <w:r>
        <w:t xml:space="preserve">EnOq BU4yi#ShThAq2m BU4yi#ShThAq2m-Enaq EnOq BU4yi#ShThA2m | </w:t>
      </w:r>
    </w:p>
    <w:p w:rsidR="00085DE2" w:rsidRDefault="00084A7C">
      <w:r>
        <w:t>37)</w:t>
      </w:r>
      <w:r>
        <w:tab/>
        <w:t>1.1.14.3(33)-  BU4yi#ShThA2m | tEq |</w:t>
      </w:r>
    </w:p>
    <w:p w:rsidR="00085DE2" w:rsidRDefault="00084A7C">
      <w:r>
        <w:t xml:space="preserve">BU4yi#ShThA2m tE tEq BU4yi#ShThAq2m BU4yi#ShThA2m tE | </w:t>
      </w:r>
    </w:p>
    <w:p w:rsidR="00085DE2" w:rsidRDefault="00084A7C">
      <w:r>
        <w:t>38)</w:t>
      </w:r>
      <w:r>
        <w:tab/>
        <w:t>1.1.14.3(34)-  tEq | nama#uktim |</w:t>
      </w:r>
    </w:p>
    <w:p w:rsidR="00085DE2" w:rsidRDefault="00084A7C">
      <w:r>
        <w:t xml:space="preserve">tEq nama#uktiqnnama#uktim tE tEq nama#uktim | </w:t>
      </w:r>
    </w:p>
    <w:p w:rsidR="00085DE2" w:rsidRDefault="00084A7C">
      <w:r>
        <w:lastRenderedPageBreak/>
        <w:t>39)</w:t>
      </w:r>
      <w:r>
        <w:tab/>
        <w:t>1.1.14.3(35)</w:t>
      </w:r>
      <w:proofErr w:type="gramStart"/>
      <w:r>
        <w:t>-  ~</w:t>
      </w:r>
      <w:proofErr w:type="spellStart"/>
      <w:proofErr w:type="gramEnd"/>
      <w:r>
        <w:t>nama#uktim</w:t>
      </w:r>
      <w:proofErr w:type="spellEnd"/>
      <w:r>
        <w:t xml:space="preserve"> | viqdhEq4maq ||</w:t>
      </w:r>
    </w:p>
    <w:p w:rsidR="00085DE2" w:rsidRDefault="00084A7C">
      <w:r>
        <w:t xml:space="preserve">nama#uktiM ~MvidhE4ma vidhE4maq nama#uktiqnnama#uktiM ~MvidhE4ma | </w:t>
      </w:r>
    </w:p>
    <w:p w:rsidR="00085DE2" w:rsidRDefault="00084A7C">
      <w:r>
        <w:t>40)</w:t>
      </w:r>
      <w:r>
        <w:tab/>
        <w:t>1.1.14.3(35)</w:t>
      </w:r>
      <w:proofErr w:type="gramStart"/>
      <w:r>
        <w:t>-  ~</w:t>
      </w:r>
      <w:proofErr w:type="spellStart"/>
      <w:proofErr w:type="gramEnd"/>
      <w:r>
        <w:t>nama#uktim</w:t>
      </w:r>
      <w:proofErr w:type="spellEnd"/>
      <w:r>
        <w:t xml:space="preserve"> |</w:t>
      </w:r>
    </w:p>
    <w:p w:rsidR="00085DE2" w:rsidRDefault="00084A7C">
      <w:r>
        <w:t xml:space="preserve">nama#uktiqmitiq nama#H - uqktiqm | </w:t>
      </w:r>
    </w:p>
    <w:p w:rsidR="00085DE2" w:rsidRDefault="00084A7C">
      <w:r>
        <w:t>41)</w:t>
      </w:r>
      <w:r>
        <w:tab/>
        <w:t>1.1.14.3(36)-  viqdhEq4maq ||</w:t>
      </w:r>
    </w:p>
    <w:p w:rsidR="00085DE2" w:rsidRDefault="00084A7C">
      <w:r>
        <w:t xml:space="preserve">viqdhEq4mEti# vidhE4ma | </w:t>
      </w:r>
    </w:p>
    <w:p w:rsidR="00085DE2" w:rsidRDefault="00084A7C">
      <w:r>
        <w:t>42)</w:t>
      </w:r>
      <w:r>
        <w:tab/>
        <w:t>1.1.14.3(37)-  A | dEq3vAnA$m |</w:t>
      </w:r>
    </w:p>
    <w:p w:rsidR="00085DE2" w:rsidRDefault="00084A7C">
      <w:r>
        <w:t xml:space="preserve">A dEq3vAnA$m dEq3vAnAqm-A dEq3vAnA$m | </w:t>
      </w:r>
    </w:p>
    <w:p w:rsidR="00085DE2" w:rsidRDefault="00084A7C">
      <w:r>
        <w:t>43)</w:t>
      </w:r>
      <w:r>
        <w:tab/>
        <w:t>1.1.14.3(38)-  dEq3vAnA$m | api# |</w:t>
      </w:r>
    </w:p>
    <w:p w:rsidR="00085DE2" w:rsidRDefault="00084A7C">
      <w:r>
        <w:t xml:space="preserve">dEq3vAnAqm-apyapi# dEq3vAnA$m dEq3vAnAqm-api# | </w:t>
      </w:r>
    </w:p>
    <w:p w:rsidR="00085DE2" w:rsidRDefault="00084A7C">
      <w:r>
        <w:t>44)</w:t>
      </w:r>
      <w:r>
        <w:tab/>
        <w:t>1.1.14.3(39)-  api# | pa~nthA$2m |</w:t>
      </w:r>
    </w:p>
    <w:p w:rsidR="00085DE2" w:rsidRDefault="00084A7C">
      <w:r>
        <w:t xml:space="preserve">apiq pa~nthAq2m pa~nthAq2m-apyapiq pa~nthA$2m | </w:t>
      </w:r>
    </w:p>
    <w:p w:rsidR="00085DE2" w:rsidRDefault="00084A7C">
      <w:r>
        <w:t>45)</w:t>
      </w:r>
      <w:r>
        <w:tab/>
        <w:t>1.1.14.3(40)-  pa~nthA$2m | aqgaq3nmaq |</w:t>
      </w:r>
    </w:p>
    <w:p w:rsidR="00085DE2" w:rsidRDefault="00084A7C">
      <w:r>
        <w:t xml:space="preserve">pa~nthA#2m-aga3nmAga3nmaq pa~nthAq2m pa~nthA#2m-aga3nma | </w:t>
      </w:r>
    </w:p>
    <w:p w:rsidR="00085DE2" w:rsidRDefault="00084A7C">
      <w:r>
        <w:t>46)</w:t>
      </w:r>
      <w:r>
        <w:tab/>
        <w:t>1.1.14.3(41)-  aqgaq3nmaq | yat |</w:t>
      </w:r>
    </w:p>
    <w:p w:rsidR="00085DE2" w:rsidRDefault="00084A7C">
      <w:r>
        <w:t xml:space="preserve">aqgaq3nmaq yad3 yada#3ga3nmAga3nmaq yat | </w:t>
      </w:r>
    </w:p>
    <w:p w:rsidR="00085DE2" w:rsidRDefault="00084A7C">
      <w:r>
        <w:t>47)</w:t>
      </w:r>
      <w:r>
        <w:tab/>
        <w:t>1.1.14.3(42)-  yat | SaqknavA#ma |</w:t>
      </w:r>
    </w:p>
    <w:p w:rsidR="00085DE2" w:rsidRDefault="00084A7C">
      <w:r>
        <w:t xml:space="preserve">yacCaq2knavA#ma SaqknavA#maq yad3 yacCaq2knavA#ma | </w:t>
      </w:r>
    </w:p>
    <w:p w:rsidR="00085DE2" w:rsidRDefault="00084A7C">
      <w:r>
        <w:t>48)</w:t>
      </w:r>
      <w:r>
        <w:tab/>
        <w:t>1.1.14.3(43)-  SaqknavA#ma | tat |</w:t>
      </w:r>
    </w:p>
    <w:p w:rsidR="00085DE2" w:rsidRDefault="00084A7C">
      <w:r>
        <w:t xml:space="preserve">SaqknavA#maq tat tacCaq2knavA#ma SaqknavA#maq tat | </w:t>
      </w:r>
    </w:p>
    <w:p w:rsidR="00085DE2" w:rsidRDefault="00084A7C">
      <w:r>
        <w:t>49)</w:t>
      </w:r>
      <w:r>
        <w:tab/>
        <w:t>1.1.14.3(44)-  tat | anu# |</w:t>
      </w:r>
    </w:p>
    <w:p w:rsidR="00085DE2" w:rsidRDefault="00084A7C">
      <w:r>
        <w:t xml:space="preserve">tada3nvanuq tat tada3nu# | </w:t>
      </w:r>
    </w:p>
    <w:p w:rsidR="00085DE2" w:rsidRDefault="00084A7C">
      <w:r>
        <w:t>50)</w:t>
      </w:r>
      <w:r>
        <w:tab/>
        <w:t>1.1.14.3(45)-  anu# | pravO#Dhu4m ||</w:t>
      </w:r>
    </w:p>
    <w:p w:rsidR="00085DE2" w:rsidRDefault="00084A7C">
      <w:r>
        <w:t xml:space="preserve">anuq pravO#Dhuq4m pravO#Dhuq4m-anvanuq pravO#Dhu4m | </w:t>
      </w:r>
    </w:p>
    <w:p w:rsidR="00085DE2" w:rsidRDefault="00084A7C">
      <w:r>
        <w:t>51)</w:t>
      </w:r>
      <w:r>
        <w:tab/>
        <w:t>1.1.14.3(46)-  pravO#Dhu4m ||</w:t>
      </w:r>
    </w:p>
    <w:p w:rsidR="00085DE2" w:rsidRDefault="00084A7C">
      <w:r>
        <w:t xml:space="preserve">pravO#Dhuq4mitiq pra - vOqDhuq4m | </w:t>
      </w:r>
    </w:p>
    <w:p w:rsidR="00085DE2" w:rsidRDefault="00084A7C">
      <w:r>
        <w:lastRenderedPageBreak/>
        <w:t>52)</w:t>
      </w:r>
      <w:r>
        <w:tab/>
        <w:t>1.1.14.3(47)-  aqg3niH | viqd3vAn |</w:t>
      </w:r>
    </w:p>
    <w:p w:rsidR="00085DE2" w:rsidRDefault="00084A7C">
      <w:r>
        <w:t xml:space="preserve">aqg3nir viqd3vAn. viqd3vAn-aqg3niraqg3nir viqd3vAn | </w:t>
      </w:r>
    </w:p>
    <w:p w:rsidR="00085DE2" w:rsidRDefault="00084A7C">
      <w:r>
        <w:t>53)</w:t>
      </w:r>
      <w:r>
        <w:tab/>
        <w:t>1.1.14.3(48)-  viqd3vAn | saH |</w:t>
      </w:r>
    </w:p>
    <w:p w:rsidR="00085DE2" w:rsidRDefault="00084A7C">
      <w:r>
        <w:t xml:space="preserve">viqd3vAn th2sa sa viqd3vAn. viqd3vAn th2saH | </w:t>
      </w:r>
    </w:p>
    <w:p w:rsidR="00085DE2" w:rsidRDefault="00084A7C">
      <w:r>
        <w:t>54)</w:t>
      </w:r>
      <w:r>
        <w:tab/>
        <w:t>1.1.14.3(49)-  saH | yaqjAqt |</w:t>
      </w:r>
    </w:p>
    <w:p w:rsidR="00085DE2" w:rsidRDefault="00084A7C">
      <w:r>
        <w:t xml:space="preserve">sa ya#jAd3 yajAqth2 sa sa ya#jAt | </w:t>
      </w:r>
    </w:p>
    <w:p w:rsidR="00085DE2" w:rsidRDefault="00084A7C">
      <w:r>
        <w:t>55)</w:t>
      </w:r>
      <w:r>
        <w:tab/>
        <w:t>1.1.14.3(50)-  yaqjAqt | saH |</w:t>
      </w:r>
    </w:p>
    <w:p w:rsidR="00085DE2" w:rsidRDefault="00084A7C">
      <w:r>
        <w:t xml:space="preserve">yaqjAqth2 sa sa ya#jAd3 yajAqth2 saH | </w:t>
      </w:r>
    </w:p>
    <w:p w:rsidR="00085DE2" w:rsidRDefault="00084A7C">
      <w:r>
        <w:t>1)</w:t>
      </w:r>
      <w:r>
        <w:tab/>
        <w:t>1.1.14.4(1)-  saH | it | (G4D3-46,G4S-1.1-43)</w:t>
      </w:r>
    </w:p>
    <w:p w:rsidR="00085DE2" w:rsidRDefault="00084A7C">
      <w:r>
        <w:t xml:space="preserve">sa idi3th2 sa sa it | </w:t>
      </w:r>
    </w:p>
    <w:p w:rsidR="00085DE2" w:rsidRDefault="00084A7C">
      <w:r>
        <w:t>2)</w:t>
      </w:r>
      <w:r>
        <w:tab/>
        <w:t>1.1.14.4(2)-  it | uq | (G4D3-46,G4S-1.1-43)</w:t>
      </w:r>
    </w:p>
    <w:p w:rsidR="00085DE2" w:rsidRDefault="00084A7C">
      <w:r>
        <w:t xml:space="preserve">idu#3 vuq vidi3du#3 | </w:t>
      </w:r>
    </w:p>
    <w:p w:rsidR="00085DE2" w:rsidRDefault="00084A7C">
      <w:r>
        <w:t>3)</w:t>
      </w:r>
      <w:r>
        <w:tab/>
        <w:t>1.1.14.4(3)-  uq | hOtA$ | (J2M-33,G4D3-46,G4S-1.1-43)</w:t>
      </w:r>
    </w:p>
    <w:p w:rsidR="00085DE2" w:rsidRDefault="00084A7C">
      <w:r>
        <w:t xml:space="preserve">uq hOtAq hOta# vuq hOtA$ | </w:t>
      </w:r>
    </w:p>
    <w:p w:rsidR="00085DE2" w:rsidRDefault="00084A7C">
      <w:r>
        <w:t>4)</w:t>
      </w:r>
      <w:r>
        <w:tab/>
        <w:t>1.1.14.4(4)-  hOtA$ | saH | (J2M-33,G4S-1.1-43)</w:t>
      </w:r>
    </w:p>
    <w:p w:rsidR="00085DE2" w:rsidRDefault="00084A7C">
      <w:r>
        <w:t xml:space="preserve">hOtAq sa sa hOtAq hOtAq saH | </w:t>
      </w:r>
    </w:p>
    <w:p w:rsidR="00085DE2" w:rsidRDefault="00084A7C">
      <w:r>
        <w:t>5)</w:t>
      </w:r>
      <w:r>
        <w:tab/>
        <w:t>1.1.14.4(5)-  saH | aqd3dh4vaqrAn | (G4S-1.1-43)</w:t>
      </w:r>
    </w:p>
    <w:p w:rsidR="00085DE2" w:rsidRDefault="00084A7C">
      <w:r>
        <w:t xml:space="preserve">sO a#d3dh4vaqrAn-a#d3dh4vaqrAn th2sa sO a#d3dh4vaqrAn | </w:t>
      </w:r>
    </w:p>
    <w:p w:rsidR="00085DE2" w:rsidRDefault="00084A7C">
      <w:r>
        <w:t>6)</w:t>
      </w:r>
      <w:r>
        <w:tab/>
        <w:t>1.1.14.4(6)-  aqd3dh4vaqrAn | saH |</w:t>
      </w:r>
    </w:p>
    <w:p w:rsidR="00085DE2" w:rsidRDefault="00084A7C">
      <w:r>
        <w:t xml:space="preserve">aqd3dh4vaqrAn th2sa sO a#d3dh4vaqrAn-a#d3dh4vaqrAn th2saH | </w:t>
      </w:r>
    </w:p>
    <w:p w:rsidR="00085DE2" w:rsidRDefault="00084A7C">
      <w:r>
        <w:t>7)</w:t>
      </w:r>
      <w:r>
        <w:tab/>
        <w:t>1.1.14.4(7)-  saH | RuqtUn |</w:t>
      </w:r>
    </w:p>
    <w:p w:rsidR="00085DE2" w:rsidRDefault="00084A7C">
      <w:r>
        <w:t xml:space="preserve">sa RuqtUn RuqtUn th2sa sa RuqtUn | </w:t>
      </w:r>
    </w:p>
    <w:p w:rsidR="00085DE2" w:rsidRDefault="00084A7C">
      <w:r>
        <w:t>8)</w:t>
      </w:r>
      <w:r>
        <w:tab/>
        <w:t>1.1.14.4(8)-  RuqtUn | kaqlpaqyAqtiq ||</w:t>
      </w:r>
    </w:p>
    <w:p w:rsidR="00085DE2" w:rsidRDefault="00084A7C">
      <w:r>
        <w:t xml:space="preserve">RuqtUn ka#lpayAti kalpayAtyRuqtUn RuqtUn ka#lpayAti | </w:t>
      </w:r>
    </w:p>
    <w:p w:rsidR="00085DE2" w:rsidRDefault="00084A7C">
      <w:r>
        <w:t>9)</w:t>
      </w:r>
      <w:r>
        <w:tab/>
        <w:t>1.1.14.4(9)-  kaqlpaqyAqtiq ||</w:t>
      </w:r>
    </w:p>
    <w:p w:rsidR="00085DE2" w:rsidRDefault="00084A7C">
      <w:r>
        <w:t xml:space="preserve">kaqlpaqyAqtIti# kalpayAti | </w:t>
      </w:r>
    </w:p>
    <w:p w:rsidR="00085DE2" w:rsidRDefault="00084A7C">
      <w:r>
        <w:lastRenderedPageBreak/>
        <w:t>10)</w:t>
      </w:r>
      <w:r>
        <w:tab/>
        <w:t>1.1.14.4(10)-  yat | vAhi#ShTha2m |</w:t>
      </w:r>
    </w:p>
    <w:p w:rsidR="00085DE2" w:rsidRDefault="00084A7C">
      <w:r>
        <w:t xml:space="preserve">yad3 vAhi#ShThaq2M ~MvAhi#ShThaq2M ~Myad3 yad3 vAhi#ShTha2m | </w:t>
      </w:r>
    </w:p>
    <w:p w:rsidR="00085DE2" w:rsidRDefault="00084A7C">
      <w:r>
        <w:t>11)</w:t>
      </w:r>
      <w:r>
        <w:tab/>
        <w:t>1.1.14.4(11)-  vAhi#ShTha2m | tat |</w:t>
      </w:r>
    </w:p>
    <w:p w:rsidR="00085DE2" w:rsidRDefault="00084A7C">
      <w:r>
        <w:t xml:space="preserve">vAhi#ShThaq2m tat tad3 vAhi#ShThaq2M ~MvAhi#ShThaq2m tat | </w:t>
      </w:r>
    </w:p>
    <w:p w:rsidR="00085DE2" w:rsidRDefault="00084A7C">
      <w:r>
        <w:t>12)</w:t>
      </w:r>
      <w:r>
        <w:tab/>
        <w:t>1.1.14.4(12)-  tat | aqg3nayE$ |</w:t>
      </w:r>
    </w:p>
    <w:p w:rsidR="00085DE2" w:rsidRDefault="00084A7C">
      <w:r>
        <w:t xml:space="preserve">tadaq3g3nayE# aqg3nayEq tat tadaq3g3nayE$ | </w:t>
      </w:r>
    </w:p>
    <w:p w:rsidR="00085DE2" w:rsidRDefault="00084A7C">
      <w:r>
        <w:t>13)</w:t>
      </w:r>
      <w:r>
        <w:tab/>
        <w:t>1.1.14.4(13)-  aqg3nayE$ | b3Ruqhat |</w:t>
      </w:r>
    </w:p>
    <w:p w:rsidR="00085DE2" w:rsidRDefault="00084A7C">
      <w:r>
        <w:t xml:space="preserve">aqg3nayE# b3Ruqhad3 b3Ruqhadaq3g3nayE# aqg3nayE# b3Ruqhat | </w:t>
      </w:r>
    </w:p>
    <w:p w:rsidR="00085DE2" w:rsidRDefault="00084A7C">
      <w:r>
        <w:t>14)</w:t>
      </w:r>
      <w:r>
        <w:tab/>
        <w:t>1.1.14.4(14)-  b3Ruqhat | aqrcaq |</w:t>
      </w:r>
    </w:p>
    <w:p w:rsidR="00085DE2" w:rsidRDefault="00084A7C">
      <w:r>
        <w:t xml:space="preserve">b3Ruqhada#3rcArca b3Ruqhad3 b3Ruqhada#3rca | </w:t>
      </w:r>
    </w:p>
    <w:p w:rsidR="00085DE2" w:rsidRDefault="00084A7C">
      <w:r>
        <w:t>15)</w:t>
      </w:r>
      <w:r>
        <w:tab/>
        <w:t>1.1.14.4(15)-  aqrcaq | viqBAq4vaqsOq ||</w:t>
      </w:r>
    </w:p>
    <w:p w:rsidR="00085DE2" w:rsidRDefault="00084A7C">
      <w:r>
        <w:t xml:space="preserve">aqrcaq viqBAq4vaqsOq viqBAq4vaqsOq aqrcAqrcaq viqBAq4vaqsOq | </w:t>
      </w:r>
    </w:p>
    <w:p w:rsidR="00085DE2" w:rsidRDefault="00084A7C">
      <w:r>
        <w:t>16)</w:t>
      </w:r>
      <w:r>
        <w:tab/>
        <w:t>1.1.14.4(16)-  viqBAq4vaqsOq ||</w:t>
      </w:r>
    </w:p>
    <w:p w:rsidR="00085DE2" w:rsidRDefault="00084A7C">
      <w:r>
        <w:t xml:space="preserve">viqBAq4vaqsOq iti# viBA4 - vaqsOq | </w:t>
      </w:r>
    </w:p>
    <w:p w:rsidR="00085DE2" w:rsidRDefault="00084A7C">
      <w:r>
        <w:t>17)</w:t>
      </w:r>
      <w:r>
        <w:tab/>
        <w:t>1.1.14.4(17)-  mahi#ShI | iqvaq | (G4S-1.1-44)</w:t>
      </w:r>
    </w:p>
    <w:p w:rsidR="00085DE2" w:rsidRDefault="00084A7C">
      <w:r>
        <w:t xml:space="preserve">mahi#ShIvE vaq mahi#ShIq mahi#ShIva | </w:t>
      </w:r>
    </w:p>
    <w:p w:rsidR="00085DE2" w:rsidRDefault="00084A7C">
      <w:r>
        <w:t>18)</w:t>
      </w:r>
      <w:r>
        <w:tab/>
        <w:t>1.1.14.4(18)-  iqvaq | tvat | (G4S-1.1-44)</w:t>
      </w:r>
    </w:p>
    <w:p w:rsidR="00085DE2" w:rsidRDefault="00084A7C">
      <w:r>
        <w:t xml:space="preserve">iqvaq tvat tvadi#3vE vaq tvat | </w:t>
      </w:r>
    </w:p>
    <w:p w:rsidR="00085DE2" w:rsidRDefault="00084A7C">
      <w:r>
        <w:t>19)</w:t>
      </w:r>
      <w:r>
        <w:tab/>
        <w:t>1.1.14.4(19)-  tvat | raqyiH | (G4S-1.1-44)</w:t>
      </w:r>
    </w:p>
    <w:p w:rsidR="00085DE2" w:rsidRDefault="00084A7C">
      <w:r>
        <w:t xml:space="preserve">tvad3 raqyI raqyistvat tvad3 raqyiH | </w:t>
      </w:r>
    </w:p>
    <w:p w:rsidR="00085DE2" w:rsidRDefault="00084A7C">
      <w:r>
        <w:t>20)</w:t>
      </w:r>
      <w:r>
        <w:tab/>
        <w:t>1.1.14.4(20)-  raqyiH | tvat | (G4S-1.1-44)</w:t>
      </w:r>
    </w:p>
    <w:p w:rsidR="00085DE2" w:rsidRDefault="00084A7C">
      <w:r>
        <w:t xml:space="preserve">raqyistvat tvad3 raqyI raqyistvat | </w:t>
      </w:r>
    </w:p>
    <w:p w:rsidR="00085DE2" w:rsidRDefault="00084A7C">
      <w:r>
        <w:t>21)</w:t>
      </w:r>
      <w:r>
        <w:tab/>
        <w:t>1.1.14.4(21)-  tvat | vAjA$H | (G4S-1.1-44)</w:t>
      </w:r>
    </w:p>
    <w:p w:rsidR="00085DE2" w:rsidRDefault="00084A7C">
      <w:r>
        <w:t xml:space="preserve">tvad3 vAjAq vAjAqstvat tvad3 vAjA$H | </w:t>
      </w:r>
    </w:p>
    <w:p w:rsidR="00085DE2" w:rsidRDefault="00084A7C">
      <w:r>
        <w:t>22)</w:t>
      </w:r>
      <w:r>
        <w:tab/>
        <w:t>1.1.14.4(22)-  vAjA$H | ut | (G4S-1.1-44)</w:t>
      </w:r>
    </w:p>
    <w:p w:rsidR="00085DE2" w:rsidRDefault="00084A7C">
      <w:r>
        <w:t xml:space="preserve">vAjAq udu3d3 vAjAq vAjAq ut | </w:t>
      </w:r>
    </w:p>
    <w:p w:rsidR="00085DE2" w:rsidRDefault="00084A7C">
      <w:r>
        <w:lastRenderedPageBreak/>
        <w:t>23)</w:t>
      </w:r>
      <w:r>
        <w:tab/>
        <w:t>1.1.14.4(23)-  ut | IqraqtEq ||</w:t>
      </w:r>
    </w:p>
    <w:p w:rsidR="00085DE2" w:rsidRDefault="00084A7C">
      <w:r>
        <w:t xml:space="preserve">udI#3rata Irataq udu3dI#3ratE | </w:t>
      </w:r>
    </w:p>
    <w:p w:rsidR="00085DE2" w:rsidRDefault="00084A7C">
      <w:r>
        <w:t>24)</w:t>
      </w:r>
      <w:r>
        <w:tab/>
        <w:t>1.1.14.4(24)-  IqraqtEq ||</w:t>
      </w:r>
    </w:p>
    <w:p w:rsidR="00085DE2" w:rsidRDefault="00084A7C">
      <w:r>
        <w:t xml:space="preserve">Iqraqtaq itI#ratE | </w:t>
      </w:r>
    </w:p>
    <w:p w:rsidR="00085DE2" w:rsidRDefault="00084A7C">
      <w:r>
        <w:t>25)</w:t>
      </w:r>
      <w:r>
        <w:tab/>
        <w:t>1.1.14.4(25)-  ag3nE$ | tvam | (J2M-74)</w:t>
      </w:r>
    </w:p>
    <w:p w:rsidR="00085DE2" w:rsidRDefault="00084A7C">
      <w:r>
        <w:t xml:space="preserve">ag3nEq tvam tvam-ag3nE &amp;g3nEq tvam | </w:t>
      </w:r>
    </w:p>
    <w:p w:rsidR="00085DE2" w:rsidRDefault="00084A7C">
      <w:r>
        <w:t>26)</w:t>
      </w:r>
      <w:r>
        <w:tab/>
        <w:t>1.1.14.4(26)-  tvam | pAqraqyaq | (J2M-74)</w:t>
      </w:r>
    </w:p>
    <w:p w:rsidR="00085DE2" w:rsidRDefault="00084A7C">
      <w:r>
        <w:t xml:space="preserve">tvam pA#raya pArayaq tvam tvam pA#raya | </w:t>
      </w:r>
    </w:p>
    <w:p w:rsidR="00085DE2" w:rsidRDefault="00084A7C">
      <w:r>
        <w:t>27)</w:t>
      </w:r>
      <w:r>
        <w:tab/>
        <w:t>1.1.14.4(27)-  pAqraqyaq | navya#H |</w:t>
      </w:r>
    </w:p>
    <w:p w:rsidR="00085DE2" w:rsidRDefault="00084A7C">
      <w:r>
        <w:t xml:space="preserve">pAqraqyAq navyOq navya#H pAraya pArayAq navya#H | </w:t>
      </w:r>
    </w:p>
    <w:p w:rsidR="00085DE2" w:rsidRDefault="00084A7C">
      <w:r>
        <w:t>28)</w:t>
      </w:r>
      <w:r>
        <w:tab/>
        <w:t>1.1.14.4(28)</w:t>
      </w:r>
      <w:proofErr w:type="gramStart"/>
      <w:r>
        <w:t>-  ~</w:t>
      </w:r>
      <w:proofErr w:type="spellStart"/>
      <w:proofErr w:type="gramEnd"/>
      <w:r>
        <w:t>navya#H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:rsidR="00085DE2" w:rsidRDefault="00084A7C">
      <w:r>
        <w:t xml:space="preserve">navyO# aqsmAn-aqsmAn navyOq navyO# aqsmAn | </w:t>
      </w:r>
    </w:p>
    <w:p w:rsidR="00085DE2" w:rsidRDefault="00084A7C">
      <w:r>
        <w:t>29)</w:t>
      </w:r>
      <w:r>
        <w:tab/>
        <w:t>1.1.14.4(29)-  aqsmAn | svaqstiBi#4H |</w:t>
      </w:r>
    </w:p>
    <w:p w:rsidR="00085DE2" w:rsidRDefault="00084A7C">
      <w:r>
        <w:t xml:space="preserve">aqsmAn th2svaqstiBi#4H svaqstiBi#4raqsmAn-aqsmAn th2svaqstiBi#4H | </w:t>
      </w:r>
    </w:p>
    <w:p w:rsidR="00085DE2" w:rsidRDefault="00084A7C">
      <w:r>
        <w:t>30)</w:t>
      </w:r>
      <w:r>
        <w:tab/>
        <w:t>1.1.14.4(30)-  svaqstiBi#4H | ati# |</w:t>
      </w:r>
    </w:p>
    <w:p w:rsidR="00085DE2" w:rsidRDefault="00084A7C">
      <w:r>
        <w:t xml:space="preserve">svaqstiBiq4ratyati# svaqstiBi#4H svaqstiBiq4rati# | </w:t>
      </w:r>
    </w:p>
    <w:p w:rsidR="00085DE2" w:rsidRDefault="00084A7C">
      <w:r>
        <w:t>31)</w:t>
      </w:r>
      <w:r>
        <w:tab/>
        <w:t>1.1.14.4(30)-  svaqstiBi#4H |</w:t>
      </w:r>
    </w:p>
    <w:p w:rsidR="00085DE2" w:rsidRDefault="00084A7C">
      <w:r>
        <w:t xml:space="preserve">svaqstiBiq4riti# svaqsti - Biq4H | </w:t>
      </w:r>
    </w:p>
    <w:p w:rsidR="00085DE2" w:rsidRDefault="00084A7C">
      <w:r>
        <w:t>32)</w:t>
      </w:r>
      <w:r>
        <w:tab/>
        <w:t>1.1.14.4(31)-  ati# | duq3rgA3Ni# |</w:t>
      </w:r>
    </w:p>
    <w:p w:rsidR="00085DE2" w:rsidRDefault="00084A7C">
      <w:r>
        <w:t xml:space="preserve">ati# duq3rgA3Ni# duq3rgA3Nyatyati# duq3rgA3Ni# | </w:t>
      </w:r>
    </w:p>
    <w:p w:rsidR="00085DE2" w:rsidRDefault="00084A7C">
      <w:r>
        <w:t>33)</w:t>
      </w:r>
      <w:r>
        <w:tab/>
        <w:t>1.1.14.4(32)-  duq3rgA3Ni# | viSvA$ ||</w:t>
      </w:r>
    </w:p>
    <w:p w:rsidR="00085DE2" w:rsidRDefault="00084A7C">
      <w:r>
        <w:t xml:space="preserve">duq3rgA3Niq viSvAq viSvA# duq3rgA3Ni# duq3rgA3Niq viSvA$ | </w:t>
      </w:r>
    </w:p>
    <w:p w:rsidR="00085DE2" w:rsidRDefault="00084A7C">
      <w:r>
        <w:t>34)</w:t>
      </w:r>
      <w:r>
        <w:tab/>
        <w:t>1.1.14.4(32)-  duq3rgA3Ni# |</w:t>
      </w:r>
    </w:p>
    <w:p w:rsidR="00085DE2" w:rsidRDefault="00084A7C">
      <w:r>
        <w:t xml:space="preserve">duq3rgA3NIti# du3H - gA3ni# | </w:t>
      </w:r>
    </w:p>
    <w:p w:rsidR="00085DE2" w:rsidRDefault="00084A7C">
      <w:r>
        <w:t>35)</w:t>
      </w:r>
      <w:r>
        <w:tab/>
        <w:t>1.1.14.4(33)-  viSvA$ ||</w:t>
      </w:r>
    </w:p>
    <w:p w:rsidR="00085DE2" w:rsidRDefault="00084A7C">
      <w:r>
        <w:t xml:space="preserve">viSvEtiq viSvA$ | </w:t>
      </w:r>
    </w:p>
    <w:p w:rsidR="00085DE2" w:rsidRDefault="00084A7C">
      <w:r>
        <w:lastRenderedPageBreak/>
        <w:t>36)</w:t>
      </w:r>
      <w:r>
        <w:tab/>
        <w:t>1.1.14.4(34)-  pUH | caq |</w:t>
      </w:r>
    </w:p>
    <w:p w:rsidR="00085DE2" w:rsidRDefault="00084A7C">
      <w:r>
        <w:t xml:space="preserve">pUSca# caq pUH pUSca# | </w:t>
      </w:r>
    </w:p>
    <w:p w:rsidR="00085DE2" w:rsidRDefault="00084A7C">
      <w:r>
        <w:t>37)</w:t>
      </w:r>
      <w:r>
        <w:tab/>
        <w:t>1.1.14.4(35)-  caq | pRuqth2vI |</w:t>
      </w:r>
    </w:p>
    <w:p w:rsidR="00085DE2" w:rsidRDefault="00084A7C">
      <w:r>
        <w:t xml:space="preserve">caq pRuqth2vI pRuqth2vI ca# ca pRuqth2vI | </w:t>
      </w:r>
    </w:p>
    <w:p w:rsidR="00085DE2" w:rsidRDefault="00084A7C">
      <w:r>
        <w:t>38)</w:t>
      </w:r>
      <w:r>
        <w:tab/>
        <w:t>1.1.14.4(36)-  pRuqth2vI | baq3huqlA |</w:t>
      </w:r>
    </w:p>
    <w:p w:rsidR="00085DE2" w:rsidRDefault="00084A7C">
      <w:r>
        <w:t xml:space="preserve">pRuqth2vI ba#3huqlA ba#3huqlA pRuqth2vI pRuqth2vI ba#3huqlA | </w:t>
      </w:r>
    </w:p>
    <w:p w:rsidR="00085DE2" w:rsidRDefault="00084A7C">
      <w:r>
        <w:t>39)</w:t>
      </w:r>
      <w:r>
        <w:tab/>
        <w:t>1.1.14.4(37)-  baq3huqlA | naqH |</w:t>
      </w:r>
    </w:p>
    <w:p w:rsidR="00085DE2" w:rsidRDefault="00084A7C">
      <w:r>
        <w:t xml:space="preserve">baq3huqlA nO# nO ba3huqlA ba#3huqlA na#H | </w:t>
      </w:r>
    </w:p>
    <w:p w:rsidR="00085DE2" w:rsidRDefault="00084A7C">
      <w:r>
        <w:t>40)</w:t>
      </w:r>
      <w:r>
        <w:tab/>
        <w:t>1.1.14.4(38)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:rsidR="00085DE2" w:rsidRDefault="00084A7C">
      <w:r>
        <w:t xml:space="preserve">naq uqrv yu#rvI nO# na uqrvI | </w:t>
      </w:r>
    </w:p>
    <w:p w:rsidR="00085DE2" w:rsidRDefault="00084A7C">
      <w:r>
        <w:t>41)</w:t>
      </w:r>
      <w:r>
        <w:tab/>
        <w:t>1.1.14.4(39)-  uqrvI | Ba4va# |</w:t>
      </w:r>
    </w:p>
    <w:p w:rsidR="00085DE2" w:rsidRDefault="00084A7C">
      <w:r>
        <w:t xml:space="preserve">uqrvI Ba4vaq Ba4vOqrv yu#rvI Ba4va# | </w:t>
      </w:r>
    </w:p>
    <w:p w:rsidR="00085DE2" w:rsidRDefault="00084A7C">
      <w:r>
        <w:t>42)</w:t>
      </w:r>
      <w:r>
        <w:tab/>
        <w:t>1.1.14.4(40)-  Ba4va# | tOqkAya# |</w:t>
      </w:r>
    </w:p>
    <w:p w:rsidR="00085DE2" w:rsidRDefault="00084A7C">
      <w:r>
        <w:t xml:space="preserve">Ba4vA# tOqkAya# tOqkAyaq Ba4vaq Ba4vA# tOqkAya# | </w:t>
      </w:r>
    </w:p>
    <w:p w:rsidR="00085DE2" w:rsidRDefault="00084A7C">
      <w:r>
        <w:t>43)</w:t>
      </w:r>
      <w:r>
        <w:tab/>
        <w:t>1.1.14.4(41)-  tOqkAya# | tana#yAya |</w:t>
      </w:r>
    </w:p>
    <w:p w:rsidR="00085DE2" w:rsidRDefault="00084A7C">
      <w:r>
        <w:t xml:space="preserve">tOqkAyaq tana#yAyaq tana#yAya tOqkAya# tOqkAyaq tana#yAya | </w:t>
      </w:r>
    </w:p>
    <w:p w:rsidR="00085DE2" w:rsidRDefault="00084A7C">
      <w:r>
        <w:t>44)</w:t>
      </w:r>
      <w:r>
        <w:tab/>
        <w:t>1.1.14.4(42)-  tana#yAya | Sam |</w:t>
      </w:r>
    </w:p>
    <w:p w:rsidR="00085DE2" w:rsidRDefault="00084A7C">
      <w:r>
        <w:t xml:space="preserve">tana#yAyaq Sa(gm) Sam tana#yAyaq tana#yAyaq Sam | </w:t>
      </w:r>
    </w:p>
    <w:p w:rsidR="00085DE2" w:rsidRDefault="00084A7C">
      <w:r>
        <w:t>45)</w:t>
      </w:r>
      <w:r>
        <w:tab/>
        <w:t>1.1.14.4(43)-  Sam | yOH ||</w:t>
      </w:r>
    </w:p>
    <w:p w:rsidR="00085DE2" w:rsidRDefault="00084A7C">
      <w:r>
        <w:t xml:space="preserve">SaM ~MyOr yOH Sa(gm) SaM ~MyOH | </w:t>
      </w:r>
    </w:p>
    <w:p w:rsidR="00085DE2" w:rsidRDefault="00084A7C">
      <w:r>
        <w:t>46)</w:t>
      </w:r>
      <w:r>
        <w:tab/>
        <w:t>1.1.14.4(44)-  yOH ||</w:t>
      </w:r>
    </w:p>
    <w:p w:rsidR="00085DE2" w:rsidRDefault="00084A7C">
      <w:r>
        <w:t xml:space="preserve">yOritiq yOH | </w:t>
      </w:r>
    </w:p>
    <w:p w:rsidR="00085DE2" w:rsidRDefault="00084A7C">
      <w:r>
        <w:t>47)</w:t>
      </w:r>
      <w:r>
        <w:tab/>
        <w:t>1.1.14.4(45)-  tvam | aqg3nEq | (J2D3-34)</w:t>
      </w:r>
    </w:p>
    <w:p w:rsidR="00085DE2" w:rsidRDefault="00084A7C">
      <w:r>
        <w:t xml:space="preserve">tvam-a#g3nE ag3nEq tvam tvam-a#g3nE | </w:t>
      </w:r>
    </w:p>
    <w:p w:rsidR="00085DE2" w:rsidRDefault="00084A7C">
      <w:r>
        <w:t>48)</w:t>
      </w:r>
      <w:r>
        <w:tab/>
        <w:t>1.1.14.4(46)-  aqg3nEq | vraqtaqpAH | (J2D3-34)</w:t>
      </w:r>
    </w:p>
    <w:p w:rsidR="00085DE2" w:rsidRDefault="00084A7C">
      <w:r>
        <w:t xml:space="preserve">aqg3nEq vraqtaqpA vra#taqpA a#g3nE ag3nE vrataqpAH | </w:t>
      </w:r>
    </w:p>
    <w:p w:rsidR="00085DE2" w:rsidRDefault="00084A7C">
      <w:r>
        <w:lastRenderedPageBreak/>
        <w:t>49)</w:t>
      </w:r>
      <w:r>
        <w:tab/>
        <w:t>1.1.14.4(47)-  vraqtaqpAH | aqsiq |</w:t>
      </w:r>
    </w:p>
    <w:p w:rsidR="00085DE2" w:rsidRDefault="00084A7C">
      <w:r>
        <w:t xml:space="preserve">vraqtaqpA a#syasi vrataqpA vra#taqpA a#si | </w:t>
      </w:r>
    </w:p>
    <w:p w:rsidR="00085DE2" w:rsidRDefault="00084A7C">
      <w:r>
        <w:t>50)</w:t>
      </w:r>
      <w:r>
        <w:tab/>
        <w:t>1.1.14.4(47)-  vraqtaqpAH |</w:t>
      </w:r>
    </w:p>
    <w:p w:rsidR="00085DE2" w:rsidRDefault="00084A7C">
      <w:r>
        <w:t xml:space="preserve">vraqtaqpA iti# vrata - pAH | </w:t>
      </w:r>
    </w:p>
    <w:p w:rsidR="00085DE2" w:rsidRDefault="00084A7C">
      <w:r>
        <w:t>51)</w:t>
      </w:r>
      <w:r>
        <w:tab/>
        <w:t>1.1.14.4(48)-  aqsiq | dEq3vaH |</w:t>
      </w:r>
    </w:p>
    <w:p w:rsidR="00085DE2" w:rsidRDefault="00084A7C">
      <w:r>
        <w:t xml:space="preserve">aqsiq dEq3vO dEq3vO$ &amp;syasi dEq3vaH | </w:t>
      </w:r>
    </w:p>
    <w:p w:rsidR="00085DE2" w:rsidRDefault="00084A7C">
      <w:r>
        <w:t>52)</w:t>
      </w:r>
      <w:r>
        <w:tab/>
        <w:t>1.1.14.4(49)-  dEq3vaH | A |</w:t>
      </w:r>
    </w:p>
    <w:p w:rsidR="00085DE2" w:rsidRDefault="00084A7C">
      <w:r>
        <w:t xml:space="preserve">dEq3va A dEq3vO dEq3va A | </w:t>
      </w:r>
    </w:p>
    <w:p w:rsidR="00085DE2" w:rsidRDefault="00084A7C">
      <w:r>
        <w:t>53)</w:t>
      </w:r>
      <w:r>
        <w:tab/>
        <w:t>1.1.14.4(50)-  A | martyE#Shu |</w:t>
      </w:r>
    </w:p>
    <w:p w:rsidR="00085DE2" w:rsidRDefault="00084A7C">
      <w:r>
        <w:t xml:space="preserve">A martyE#Shuq martyEqShvA martyE#Shu | </w:t>
      </w:r>
    </w:p>
    <w:p w:rsidR="00085DE2" w:rsidRDefault="00084A7C">
      <w:r>
        <w:t>54)</w:t>
      </w:r>
      <w:r>
        <w:tab/>
        <w:t>1.1.14.4(51)-  martyE#Shu | A ||</w:t>
      </w:r>
    </w:p>
    <w:p w:rsidR="00085DE2" w:rsidRDefault="00084A7C">
      <w:r>
        <w:t xml:space="preserve">martyEqShvA martyE#Shuq martyEqShvA | </w:t>
      </w:r>
    </w:p>
    <w:p w:rsidR="00085DE2" w:rsidRDefault="00084A7C">
      <w:r>
        <w:t>55)</w:t>
      </w:r>
      <w:r>
        <w:tab/>
        <w:t>1.1.14.4(52)-  A ||</w:t>
      </w:r>
    </w:p>
    <w:p w:rsidR="00085DE2" w:rsidRDefault="00084A7C">
      <w:r>
        <w:t xml:space="preserve">EtyA | </w:t>
      </w:r>
    </w:p>
    <w:p w:rsidR="00085DE2" w:rsidRDefault="00084A7C">
      <w:r>
        <w:t>56)</w:t>
      </w:r>
      <w:r>
        <w:tab/>
        <w:t>1.1.14.4(53)-  tvam | yaqj~jEShu# |</w:t>
      </w:r>
    </w:p>
    <w:p w:rsidR="00085DE2" w:rsidRDefault="00084A7C">
      <w:r>
        <w:t xml:space="preserve">tvaM ~Myaqj~jEShu# yaqj~jEShuq tvam tvaM ~Myaqj~jEShu# | </w:t>
      </w:r>
    </w:p>
    <w:p w:rsidR="00085DE2" w:rsidRDefault="00084A7C">
      <w:r>
        <w:t>57)</w:t>
      </w:r>
      <w:r>
        <w:tab/>
        <w:t>1.1.14.4(54)-  yaqj~jEShu# | ID3ya#H ||</w:t>
      </w:r>
    </w:p>
    <w:p w:rsidR="00085DE2" w:rsidRDefault="00084A7C">
      <w:r>
        <w:t xml:space="preserve">yaqj~jEShvID3yaq ID3yO# yaqj~jEShu# yaqj~jEShvID3ya#H | </w:t>
      </w:r>
    </w:p>
    <w:p w:rsidR="00085DE2" w:rsidRDefault="00084A7C">
      <w:r>
        <w:t>58)</w:t>
      </w:r>
      <w:r>
        <w:tab/>
        <w:t>1.1.14.4(55)-  ID3ya#H ||</w:t>
      </w:r>
    </w:p>
    <w:p w:rsidR="00085DE2" w:rsidRDefault="00084A7C">
      <w:r>
        <w:t xml:space="preserve">ID3yaq itID3ya#H | </w:t>
      </w:r>
    </w:p>
    <w:p w:rsidR="00085DE2" w:rsidRDefault="00084A7C">
      <w:r>
        <w:t>59)</w:t>
      </w:r>
      <w:r>
        <w:tab/>
        <w:t>1.1.14.4(56)-  yat | vaqH | (G4D3-71)</w:t>
      </w:r>
    </w:p>
    <w:p w:rsidR="00085DE2" w:rsidRDefault="00084A7C">
      <w:r>
        <w:t xml:space="preserve">yad3 vO# vOq yad3 yad3 va#H | </w:t>
      </w:r>
    </w:p>
    <w:p w:rsidR="00085DE2" w:rsidRDefault="00084A7C">
      <w:r>
        <w:t>60)</w:t>
      </w:r>
      <w:r>
        <w:tab/>
        <w:t>1.1.14.4(57)-  vaqH | vaqyam | (G4D3-71)</w:t>
      </w:r>
    </w:p>
    <w:p w:rsidR="00085DE2" w:rsidRDefault="00084A7C">
      <w:r>
        <w:t xml:space="preserve">vOq vaqyaM ~MvaqyaM ~MvO# vO vaqyam | </w:t>
      </w:r>
    </w:p>
    <w:p w:rsidR="00085DE2" w:rsidRDefault="00084A7C">
      <w:r>
        <w:t>61)</w:t>
      </w:r>
      <w:r>
        <w:tab/>
        <w:t>1.1.14.4(58)-  vaqyam | praqmiqnAma# | (G4D3-71)</w:t>
      </w:r>
    </w:p>
    <w:p w:rsidR="00085DE2" w:rsidRDefault="00084A7C">
      <w:r>
        <w:t xml:space="preserve">vaqyam pra#miqnAma# pramiqnAma# vaqyaM ~Mvaqyam pra#miqnAma# | </w:t>
      </w:r>
    </w:p>
    <w:p w:rsidR="00085DE2" w:rsidRDefault="00084A7C">
      <w:r>
        <w:lastRenderedPageBreak/>
        <w:t>62)</w:t>
      </w:r>
      <w:r>
        <w:tab/>
        <w:t>1.1.14.4(59)-  praqmiqnAma# | vraqtAni# |</w:t>
      </w:r>
    </w:p>
    <w:p w:rsidR="00085DE2" w:rsidRDefault="00084A7C">
      <w:r>
        <w:t xml:space="preserve">praqmiqnAma# vraqtAni# vraqtAni# pramiqnAma# pramiqnAma# vraqtAni# | </w:t>
      </w:r>
    </w:p>
    <w:p w:rsidR="00085DE2" w:rsidRDefault="00084A7C">
      <w:r>
        <w:t>63)</w:t>
      </w:r>
      <w:r>
        <w:tab/>
        <w:t>1.1.14.4(59)-  praqmiqnAma# |</w:t>
      </w:r>
    </w:p>
    <w:p w:rsidR="00085DE2" w:rsidRDefault="00084A7C">
      <w:r>
        <w:t xml:space="preserve">praqmiqnAmEti# pra - miqnAma# | </w:t>
      </w:r>
    </w:p>
    <w:p w:rsidR="00085DE2" w:rsidRDefault="00084A7C">
      <w:r>
        <w:t>64)</w:t>
      </w:r>
      <w:r>
        <w:tab/>
        <w:t>1.1.14.4(60)-  vraqtAni# | viqdu3ShA$m |</w:t>
      </w:r>
    </w:p>
    <w:p w:rsidR="00085DE2" w:rsidRDefault="00084A7C">
      <w:r>
        <w:t xml:space="preserve">vraqtAni# viqdu3ShA$M ~Mviqdu3ShA$M ~MvraqtAni# vraqtAni# viqdu3ShA$m | </w:t>
      </w:r>
    </w:p>
    <w:p w:rsidR="00085DE2" w:rsidRDefault="00084A7C">
      <w:r>
        <w:t>65)</w:t>
      </w:r>
      <w:r>
        <w:tab/>
        <w:t>1.1.14.4(61)-  viqdu3ShA$m | dEq3vAqH |</w:t>
      </w:r>
    </w:p>
    <w:p w:rsidR="00085DE2" w:rsidRDefault="00084A7C">
      <w:r>
        <w:t xml:space="preserve">viqdu3ShA$m dE3vA dE3vA viqdu3ShA$M ~Mviqdu3ShA$m dE3vAH | </w:t>
      </w:r>
    </w:p>
    <w:p w:rsidR="00085DE2" w:rsidRDefault="00084A7C">
      <w:r>
        <w:t>66)</w:t>
      </w:r>
      <w:r>
        <w:tab/>
        <w:t>1.1.14.4(62)-  dEq3vAqH | avi#du3ShTarAsaH ||</w:t>
      </w:r>
    </w:p>
    <w:p w:rsidR="00085DE2" w:rsidRDefault="00084A7C">
      <w:r>
        <w:t xml:space="preserve">dEq3vAq avi#du3ShTarAsOq avi#du3ShTarAsO dE3vA dE3vAq avi#du3ShTarAsaH | </w:t>
      </w:r>
    </w:p>
    <w:p w:rsidR="00085DE2" w:rsidRDefault="00084A7C">
      <w:r>
        <w:t>67)</w:t>
      </w:r>
      <w:r>
        <w:tab/>
        <w:t>1.1.14.4(63)-  avi#du3ShTarAsaH ||</w:t>
      </w:r>
    </w:p>
    <w:p w:rsidR="00085DE2" w:rsidRDefault="00084A7C">
      <w:r>
        <w:t xml:space="preserve">avi#du3ShTarAsaq ityavi#du3H - taqrAqsaqH | </w:t>
      </w:r>
    </w:p>
    <w:p w:rsidR="00085DE2" w:rsidRDefault="00084A7C">
      <w:r>
        <w:t>68)</w:t>
      </w:r>
      <w:r>
        <w:tab/>
        <w:t>1.1.14.4(64)-  aqg3niH | tat |</w:t>
      </w:r>
    </w:p>
    <w:p w:rsidR="00085DE2" w:rsidRDefault="00084A7C">
      <w:r>
        <w:t xml:space="preserve">aqg3niSh Tat tadaq3g3niraqg3niSh Tat | </w:t>
      </w:r>
    </w:p>
    <w:p w:rsidR="00085DE2" w:rsidRDefault="00084A7C">
      <w:r>
        <w:t>69)</w:t>
      </w:r>
      <w:r>
        <w:tab/>
        <w:t>1.1.14.4(65)-  tat | viSva$m |</w:t>
      </w:r>
    </w:p>
    <w:p w:rsidR="00085DE2" w:rsidRDefault="00084A7C">
      <w:r>
        <w:t xml:space="preserve">tad3 viSvaqM ~MviSvaqm tat tad3 viSva$m | </w:t>
      </w:r>
    </w:p>
    <w:p w:rsidR="00085DE2" w:rsidRDefault="00084A7C">
      <w:r>
        <w:t>70)</w:t>
      </w:r>
      <w:r>
        <w:tab/>
        <w:t>1.1.14.4(66)-  viSva$m | A |</w:t>
      </w:r>
    </w:p>
    <w:p w:rsidR="00085DE2" w:rsidRDefault="00084A7C">
      <w:r>
        <w:t xml:space="preserve">viSvaqm-A viSvaqM ~MviSvaqm-A | </w:t>
      </w:r>
    </w:p>
    <w:p w:rsidR="00085DE2" w:rsidRDefault="00084A7C">
      <w:r>
        <w:t>71)</w:t>
      </w:r>
      <w:r>
        <w:tab/>
        <w:t>1.1.14.4(67)-  A | pRuqNAqtiq |</w:t>
      </w:r>
    </w:p>
    <w:p w:rsidR="00085DE2" w:rsidRDefault="00084A7C">
      <w:r>
        <w:t xml:space="preserve">A pRu#NAti pRuNAqtyA pRu#NAti | </w:t>
      </w:r>
    </w:p>
    <w:p w:rsidR="00085DE2" w:rsidRDefault="00084A7C">
      <w:r>
        <w:t>72)</w:t>
      </w:r>
      <w:r>
        <w:tab/>
        <w:t>1.1.14.4(68)-  pRuqNAqtiq | viqd3vAn |</w:t>
      </w:r>
    </w:p>
    <w:p w:rsidR="00085DE2" w:rsidRDefault="00084A7C">
      <w:r>
        <w:t xml:space="preserve">pRuqNAqtiq viqd3vAn. viqd3vAn pRu#NAti pRuNAti viqd3vAn | </w:t>
      </w:r>
    </w:p>
    <w:p w:rsidR="00085DE2" w:rsidRDefault="00084A7C">
      <w:r>
        <w:t>73)</w:t>
      </w:r>
      <w:r>
        <w:tab/>
        <w:t>1.1.14.4(69)-  viqd3vAn | yEBi#4H |</w:t>
      </w:r>
    </w:p>
    <w:p w:rsidR="00085DE2" w:rsidRDefault="00084A7C">
      <w:r>
        <w:t xml:space="preserve">viqd3vAn yEBiq4r yEBi#4r viqd3vAn. viqd3vAn yEBi#4H | </w:t>
      </w:r>
    </w:p>
    <w:p w:rsidR="00085DE2" w:rsidRDefault="00084A7C">
      <w:r>
        <w:t>74)</w:t>
      </w:r>
      <w:r>
        <w:tab/>
        <w:t>1.1.14.4(70)-  yEBi#4H | dEq3vAn |</w:t>
      </w:r>
    </w:p>
    <w:p w:rsidR="00085DE2" w:rsidRDefault="00084A7C">
      <w:r>
        <w:t xml:space="preserve">yEBi#4r dEq3vAn dEq3vAn yEBiq4r yEBi#4r dEq3vAn | </w:t>
      </w:r>
    </w:p>
    <w:p w:rsidR="00085DE2" w:rsidRDefault="00084A7C">
      <w:r>
        <w:lastRenderedPageBreak/>
        <w:t>75)</w:t>
      </w:r>
      <w:r>
        <w:tab/>
        <w:t>1.1.14.4(71)-  dEq3vAn | RuqtuBi#4H |</w:t>
      </w:r>
    </w:p>
    <w:p w:rsidR="00085DE2" w:rsidRDefault="00084A7C">
      <w:r>
        <w:t xml:space="preserve">dEq3vA(gm) RuqtuBi#4r.RuqtuBi#4r dEq3vAn dEq3vA(gm) RuqtuBi#4H | </w:t>
      </w:r>
    </w:p>
    <w:p w:rsidR="00085DE2" w:rsidRDefault="00084A7C">
      <w:r>
        <w:t>76)</w:t>
      </w:r>
      <w:r>
        <w:tab/>
        <w:t>1.1.14.4(72)-  RuqtuBi#4H | kaqlpayA#ti ||</w:t>
      </w:r>
    </w:p>
    <w:p w:rsidR="00085DE2" w:rsidRDefault="00084A7C">
      <w:r>
        <w:t xml:space="preserve">RuqtuBi#4H kaqlpayA#ti kaqlpayA$tyRuqtuBi#4r.RuqtuBi#4H kaqlpayA#ti | </w:t>
      </w:r>
    </w:p>
    <w:p w:rsidR="00085DE2" w:rsidRDefault="00084A7C">
      <w:r>
        <w:t>77)</w:t>
      </w:r>
      <w:r>
        <w:tab/>
        <w:t>1.1.14.4(72)-  RuqtuBi#4H |</w:t>
      </w:r>
    </w:p>
    <w:p w:rsidR="00085DE2" w:rsidRDefault="00084A7C">
      <w:r>
        <w:t xml:space="preserve">RuqtuBiq4rityRuqtu - Biq4H | </w:t>
      </w:r>
    </w:p>
    <w:p w:rsidR="00085DE2" w:rsidRDefault="00084A7C">
      <w:r>
        <w:t>78)</w:t>
      </w:r>
      <w:r>
        <w:tab/>
        <w:t>1.1.14.4(73)-  kaqlpayA#ti ||</w:t>
      </w:r>
    </w:p>
    <w:p w:rsidR="00085DE2" w:rsidRDefault="00084A7C">
      <w:r>
        <w:t xml:space="preserve">kaqlpayAqtIti# kaqlpayA#ti | </w:t>
      </w:r>
    </w:p>
    <w:p w:rsidR="00085DE2" w:rsidRDefault="00084A7C">
      <w:r>
        <w:t>Summary stats:</w:t>
      </w:r>
    </w:p>
    <w:p w:rsidR="00085DE2" w:rsidRDefault="00084A7C">
      <w:r>
        <w:t>1.1.1.1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:rsidR="00085DE2" w:rsidRDefault="00084A7C">
      <w:r>
        <w:t>1.1.2.1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085DE2" w:rsidRDefault="00084A7C">
      <w:r>
        <w:t>1.1.2.2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:rsidR="00085DE2" w:rsidRDefault="00084A7C">
      <w:r>
        <w:t>1.1.3.1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:rsidR="00085DE2" w:rsidRDefault="00084A7C">
      <w:r>
        <w:t>1.1.4.1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085DE2" w:rsidRDefault="00084A7C">
      <w:r>
        <w:t>1.1.4.2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:rsidR="00085DE2" w:rsidRDefault="00084A7C">
      <w:r>
        <w:t>1.1.5.1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085DE2" w:rsidRDefault="00084A7C">
      <w:r>
        <w:t>1.1.5.2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:rsidR="00085DE2" w:rsidRDefault="00084A7C">
      <w:r>
        <w:t>1.1.6.1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:rsidR="00085DE2" w:rsidRDefault="00084A7C">
      <w:r>
        <w:t>1.1.7.1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085DE2" w:rsidRDefault="00084A7C">
      <w:r>
        <w:t>1.1.7.2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:rsidR="00085DE2" w:rsidRDefault="00084A7C">
      <w:r>
        <w:t>1.1.8.1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:rsidR="00085DE2" w:rsidRDefault="00084A7C">
      <w:r>
        <w:t>1.1.9.1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085DE2" w:rsidRDefault="00084A7C">
      <w:r>
        <w:t>1.1.9.2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085DE2" w:rsidRDefault="00084A7C">
      <w:r>
        <w:t>1.1.9.3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:rsidR="00085DE2" w:rsidRDefault="00084A7C">
      <w:r>
        <w:t>1.1.10.1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085DE2" w:rsidRDefault="00084A7C">
      <w:r>
        <w:t>1.1.10.2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085DE2" w:rsidRDefault="00084A7C">
      <w:r>
        <w:lastRenderedPageBreak/>
        <w:t>1.1.10.3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:rsidR="00085DE2" w:rsidRDefault="00084A7C">
      <w:r>
        <w:t>1.1.11.1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085DE2" w:rsidRDefault="00084A7C">
      <w:r>
        <w:t>1.1.11.2 :</w:t>
      </w:r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:rsidR="00085DE2" w:rsidRDefault="00084A7C">
      <w:r>
        <w:t>1.1.12.1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:rsidR="00085DE2" w:rsidRDefault="00084A7C">
      <w:r>
        <w:t>1.1.13.1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:rsidR="00085DE2" w:rsidRDefault="00084A7C">
      <w:r>
        <w:t>1.1.13.2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085DE2" w:rsidRDefault="00084A7C">
      <w:r>
        <w:t>1.1.13.3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:rsidR="00085DE2" w:rsidRDefault="00084A7C">
      <w:r>
        <w:t>1.1.14.1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:rsidR="00085DE2" w:rsidRDefault="00084A7C">
      <w:r>
        <w:t>1.1.14.2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085DE2" w:rsidRDefault="00084A7C">
      <w:r>
        <w:t>1.1.14.3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085DE2" w:rsidRDefault="00084A7C">
      <w:r>
        <w:t>1.1.14.4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:rsidR="00085DE2" w:rsidRDefault="00084A7C">
      <w:r>
        <w:t>28 :</w:t>
      </w:r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085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A7C"/>
    <w:rsid w:val="00085DE2"/>
    <w:rsid w:val="0015074B"/>
    <w:rsid w:val="0029639D"/>
    <w:rsid w:val="00326F90"/>
    <w:rsid w:val="00AA1D8D"/>
    <w:rsid w:val="00AE7D5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57E0B"/>
  <w14:defaultImageDpi w14:val="300"/>
  <w15:docId w15:val="{CB699482-DA61-479D-BF72-9EA7043B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BFF18D-515E-42C1-8FF9-F574B15D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141</Pages>
  <Words>24604</Words>
  <Characters>140243</Characters>
  <Application>Microsoft Office Word</Application>
  <DocSecurity>0</DocSecurity>
  <Lines>1168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Aswin Kumar S</cp:lastModifiedBy>
  <cp:revision>2</cp:revision>
  <dcterms:created xsi:type="dcterms:W3CDTF">2013-12-23T23:15:00Z</dcterms:created>
  <dcterms:modified xsi:type="dcterms:W3CDTF">2021-07-24T14:01:00Z</dcterms:modified>
  <cp:category/>
</cp:coreProperties>
</file>