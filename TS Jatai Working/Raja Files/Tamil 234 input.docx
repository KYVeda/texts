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90E3" w14:textId="08AADFB8" w:rsidR="00CA5A36" w:rsidRDefault="00EB312B">
      <w:proofErr w:type="spellStart"/>
      <w:r>
        <w:t>DatEd</w:t>
      </w:r>
      <w:proofErr w:type="spellEnd"/>
      <w:r>
        <w:t xml:space="preserve"> - 0th </w:t>
      </w:r>
      <w:proofErr w:type="spellStart"/>
      <w:r>
        <w:t>NOv</w:t>
      </w:r>
      <w:proofErr w:type="spellEnd"/>
      <w:r>
        <w:t xml:space="preserve"> 019</w:t>
      </w:r>
    </w:p>
    <w:p w14:paraId="750042AE" w14:textId="77777777" w:rsidR="00CA5A36" w:rsidRDefault="00CA5A36"/>
    <w:p w14:paraId="260B14E8" w14:textId="022A55BA" w:rsidR="00CA5A36" w:rsidRDefault="00EB312B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SrI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</w:p>
    <w:p w14:paraId="122DE053" w14:textId="20256EE3" w:rsidR="00CA5A36" w:rsidRDefault="00EB312B">
      <w:r>
        <w:t xml:space="preserve">SrI </w:t>
      </w:r>
      <w:proofErr w:type="spellStart"/>
      <w:r>
        <w:t>guruByO</w:t>
      </w:r>
      <w:proofErr w:type="spellEnd"/>
      <w:r>
        <w:t xml:space="preserve"> </w:t>
      </w:r>
      <w:proofErr w:type="spellStart"/>
      <w:proofErr w:type="gramStart"/>
      <w:r>
        <w:t>namaH</w:t>
      </w:r>
      <w:proofErr w:type="spellEnd"/>
      <w:r>
        <w:t xml:space="preserve">  </w:t>
      </w:r>
      <w:proofErr w:type="spellStart"/>
      <w:r>
        <w:t>haqriqH</w:t>
      </w:r>
      <w:proofErr w:type="spellEnd"/>
      <w:proofErr w:type="gramEnd"/>
      <w:r>
        <w:t xml:space="preserve"> OM  </w:t>
      </w:r>
    </w:p>
    <w:p w14:paraId="0503940B" w14:textId="77777777" w:rsidR="00CA5A36" w:rsidRDefault="00CA5A36"/>
    <w:p w14:paraId="75530CD6" w14:textId="5C5F9042" w:rsidR="00CA5A36" w:rsidRDefault="00EB312B">
      <w:r>
        <w:t>1</w:t>
      </w:r>
      <w:r>
        <w:tab/>
      </w:r>
      <w:proofErr w:type="spellStart"/>
      <w:r>
        <w:t>udakaSAnti</w:t>
      </w:r>
      <w:proofErr w:type="spellEnd"/>
    </w:p>
    <w:p w14:paraId="0E205958" w14:textId="77777777" w:rsidR="00CA5A36" w:rsidRDefault="00CA5A36"/>
    <w:p w14:paraId="0A103227" w14:textId="5ED517B9" w:rsidR="00CA5A36" w:rsidRDefault="00EB312B">
      <w:r>
        <w:t>1.1</w:t>
      </w:r>
      <w:r>
        <w:tab/>
      </w:r>
      <w:proofErr w:type="spellStart"/>
      <w:r>
        <w:t>vEdAraMBE</w:t>
      </w:r>
      <w:proofErr w:type="spellEnd"/>
      <w:r>
        <w:t xml:space="preserve"> </w:t>
      </w:r>
      <w:proofErr w:type="spellStart"/>
      <w:r>
        <w:t>sarvasAdhAraNyEna</w:t>
      </w:r>
      <w:proofErr w:type="spellEnd"/>
      <w:r>
        <w:t xml:space="preserve"> </w:t>
      </w:r>
      <w:proofErr w:type="spellStart"/>
      <w:r>
        <w:t>japyAH</w:t>
      </w:r>
      <w:proofErr w:type="spellEnd"/>
      <w:r>
        <w:t xml:space="preserve"> </w:t>
      </w:r>
      <w:proofErr w:type="spellStart"/>
      <w:r>
        <w:t>mantrAH</w:t>
      </w:r>
      <w:proofErr w:type="spellEnd"/>
    </w:p>
    <w:p w14:paraId="2A60C9F3" w14:textId="77777777" w:rsidR="00CA5A36" w:rsidRDefault="00CA5A36"/>
    <w:p w14:paraId="5E304990" w14:textId="1948ADC1" w:rsidR="00CA5A36" w:rsidRDefault="00EB312B">
      <w:r>
        <w:t xml:space="preserve">OM BUH </w:t>
      </w:r>
      <w:proofErr w:type="spellStart"/>
      <w:r>
        <w:t>tathsa#viqtur-varE$NyaM</w:t>
      </w:r>
      <w:proofErr w:type="spellEnd"/>
      <w:r>
        <w:t xml:space="preserve"> | OM </w:t>
      </w:r>
      <w:proofErr w:type="spellStart"/>
      <w:r>
        <w:t>Buva#H</w:t>
      </w:r>
      <w:proofErr w:type="spellEnd"/>
      <w:r>
        <w:t xml:space="preserve"> </w:t>
      </w:r>
      <w:proofErr w:type="spellStart"/>
      <w:r>
        <w:t>BargO</w:t>
      </w:r>
      <w:proofErr w:type="spellEnd"/>
      <w:r>
        <w:t xml:space="preserve"># </w:t>
      </w:r>
      <w:proofErr w:type="spellStart"/>
      <w:r>
        <w:t>dEqqvasya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7D8314CA" w14:textId="74DBEDEB" w:rsidR="00CA5A36" w:rsidRDefault="00EB312B">
      <w:r>
        <w:t xml:space="preserve">O(gm)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28C196C6" w14:textId="77777777" w:rsidR="00CA5A36" w:rsidRDefault="00CA5A36"/>
    <w:p w14:paraId="25C1FA7B" w14:textId="143E8422" w:rsidR="00CA5A36" w:rsidRDefault="00EB312B">
      <w:r>
        <w:t xml:space="preserve">OM BUH </w:t>
      </w:r>
      <w:proofErr w:type="spellStart"/>
      <w:r>
        <w:t>tathsa#viqtur-varE$NyaM</w:t>
      </w:r>
      <w:proofErr w:type="spellEnd"/>
      <w:r>
        <w:t xml:space="preserve"> | </w:t>
      </w:r>
      <w:proofErr w:type="spellStart"/>
      <w:r>
        <w:t>BargO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1DB2FE47" w14:textId="018C8AEE" w:rsidR="00CA5A36" w:rsidRDefault="00EB312B">
      <w:r>
        <w:t xml:space="preserve">OM </w:t>
      </w:r>
      <w:proofErr w:type="spellStart"/>
      <w:r>
        <w:t>BuvaH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</w:t>
      </w:r>
    </w:p>
    <w:p w14:paraId="76D1A91B" w14:textId="77777777" w:rsidR="00CA5A36" w:rsidRDefault="00CA5A36"/>
    <w:p w14:paraId="64515D4E" w14:textId="3D5FB69D" w:rsidR="00CA5A36" w:rsidRDefault="00EB312B">
      <w:r>
        <w:t xml:space="preserve">O(gm)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tathsa#viqtur-varE$NyaMq</w:t>
      </w:r>
      <w:proofErr w:type="spellEnd"/>
      <w:r>
        <w:t xml:space="preserve"> </w:t>
      </w:r>
      <w:proofErr w:type="spellStart"/>
      <w:r>
        <w:t>BargO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207553C7" w14:textId="2BD56CA9" w:rsidR="00CA5A36" w:rsidRDefault="00EB312B">
      <w:proofErr w:type="spellStart"/>
      <w:r>
        <w:t>dhiyOq</w:t>
      </w:r>
      <w:proofErr w:type="spellEnd"/>
      <w:r>
        <w:t xml:space="preserve"> </w:t>
      </w:r>
      <w:proofErr w:type="spellStart"/>
      <w:r>
        <w:t>yOna#H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501BB5FC" w14:textId="77777777" w:rsidR="00CA5A36" w:rsidRDefault="00EB312B">
      <w:r>
        <w:t xml:space="preserve">OM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SAnti#H</w:t>
      </w:r>
      <w:proofErr w:type="spellEnd"/>
      <w:r>
        <w:t xml:space="preserve"> | </w:t>
      </w:r>
    </w:p>
    <w:p w14:paraId="52216355" w14:textId="77777777" w:rsidR="00CA5A36" w:rsidRDefault="00CA5A36"/>
    <w:p w14:paraId="65EC8519" w14:textId="1BED6999" w:rsidR="00CA5A36" w:rsidRDefault="00EB312B">
      <w:r>
        <w:t>1.</w:t>
      </w:r>
      <w:r>
        <w:tab/>
      </w:r>
      <w:proofErr w:type="spellStart"/>
      <w:r>
        <w:t>vEdAdhayA</w:t>
      </w:r>
      <w:proofErr w:type="spellEnd"/>
    </w:p>
    <w:p w14:paraId="3DBB0C63" w14:textId="325E9F7E" w:rsidR="00CA5A36" w:rsidRDefault="00EB312B">
      <w:proofErr w:type="spellStart"/>
      <w:r>
        <w:t>aqgnimI$LE</w:t>
      </w:r>
      <w:proofErr w:type="spellEnd"/>
      <w:r>
        <w:t xml:space="preserve"> </w:t>
      </w:r>
      <w:proofErr w:type="spellStart"/>
      <w:r>
        <w:t>puqrOhi#taM-yaqj~jasya</w:t>
      </w:r>
      <w:proofErr w:type="spellEnd"/>
      <w:r>
        <w:t xml:space="preserve"># </w:t>
      </w:r>
      <w:proofErr w:type="spellStart"/>
      <w:r>
        <w:t>dEqvamRuqtvija$M</w:t>
      </w:r>
      <w:proofErr w:type="spellEnd"/>
      <w:r>
        <w:t xml:space="preserve"> | </w:t>
      </w:r>
      <w:proofErr w:type="spellStart"/>
      <w:r>
        <w:t>hOtA$raM</w:t>
      </w:r>
      <w:proofErr w:type="spellEnd"/>
      <w:r>
        <w:t xml:space="preserve"> </w:t>
      </w:r>
      <w:proofErr w:type="spellStart"/>
      <w:r>
        <w:t>ratnaq</w:t>
      </w:r>
      <w:proofErr w:type="spellEnd"/>
      <w:r>
        <w:t xml:space="preserve"> </w:t>
      </w:r>
      <w:proofErr w:type="spellStart"/>
      <w:r>
        <w:t>dhAta#maM</w:t>
      </w:r>
      <w:proofErr w:type="spellEnd"/>
      <w:r>
        <w:t xml:space="preserve"> | </w:t>
      </w:r>
    </w:p>
    <w:p w14:paraId="4BD718EA" w14:textId="77777777" w:rsidR="00CA5A36" w:rsidRDefault="00CA5A36"/>
    <w:p w14:paraId="15E3B8E1" w14:textId="4CFB11CD" w:rsidR="00CA5A36" w:rsidRDefault="00EB312B">
      <w:proofErr w:type="spellStart"/>
      <w:r>
        <w:t>iqShE</w:t>
      </w:r>
      <w:proofErr w:type="spellEnd"/>
      <w:r>
        <w:t xml:space="preserve"> </w:t>
      </w:r>
      <w:proofErr w:type="spellStart"/>
      <w:r>
        <w:t>tvOqrjEtvA</w:t>
      </w:r>
      <w:proofErr w:type="spellEnd"/>
      <w:r>
        <w:t xml:space="preserve"># </w:t>
      </w:r>
      <w:proofErr w:type="spellStart"/>
      <w:r>
        <w:t>vAqyava#ssthO</w:t>
      </w:r>
      <w:proofErr w:type="spellEnd"/>
      <w:r>
        <w:t xml:space="preserve"> </w:t>
      </w:r>
      <w:proofErr w:type="spellStart"/>
      <w:r>
        <w:t>pAqyava#stha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va#ssaviqtA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</w:p>
    <w:p w14:paraId="5C384A7B" w14:textId="56E6BC77" w:rsidR="00CA5A36" w:rsidRDefault="00EB312B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768E3A1B" w14:textId="77777777" w:rsidR="00CA5A36" w:rsidRDefault="00CA5A36"/>
    <w:p w14:paraId="49580D74" w14:textId="6CD8F6A5" w:rsidR="00CA5A36" w:rsidRDefault="00EB312B">
      <w:proofErr w:type="spellStart"/>
      <w:r>
        <w:lastRenderedPageBreak/>
        <w:t>agnaq</w:t>
      </w:r>
      <w:proofErr w:type="spellEnd"/>
      <w:r>
        <w:t xml:space="preserve"> </w:t>
      </w:r>
      <w:proofErr w:type="spellStart"/>
      <w:r>
        <w:t>AyA#hi</w:t>
      </w:r>
      <w:proofErr w:type="spellEnd"/>
      <w:r>
        <w:t xml:space="preserve"> </w:t>
      </w:r>
      <w:proofErr w:type="spellStart"/>
      <w:r>
        <w:t>vIqtayE</w:t>
      </w:r>
      <w:proofErr w:type="spellEnd"/>
      <w:r>
        <w:t xml:space="preserve"># </w:t>
      </w:r>
      <w:proofErr w:type="spellStart"/>
      <w:r>
        <w:t>gRuNAqnO</w:t>
      </w:r>
      <w:proofErr w:type="spellEnd"/>
      <w:r>
        <w:t xml:space="preserve"> </w:t>
      </w:r>
      <w:proofErr w:type="spellStart"/>
      <w:r>
        <w:t>haqvyadA#tayE</w:t>
      </w:r>
      <w:proofErr w:type="spellEnd"/>
      <w:r>
        <w:t xml:space="preserve"> | </w:t>
      </w:r>
      <w:proofErr w:type="spellStart"/>
      <w:r>
        <w:t>nihOtA</w:t>
      </w:r>
      <w:proofErr w:type="spellEnd"/>
      <w:r>
        <w:t xml:space="preserve"># </w:t>
      </w:r>
      <w:proofErr w:type="spellStart"/>
      <w:r>
        <w:t>sathsi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># |</w:t>
      </w:r>
    </w:p>
    <w:p w14:paraId="5208E77E" w14:textId="77777777" w:rsidR="00CA5A36" w:rsidRDefault="00CA5A36"/>
    <w:p w14:paraId="3AA5AA22" w14:textId="3063A984" w:rsidR="00CA5A36" w:rsidRDefault="00EB312B">
      <w:proofErr w:type="spellStart"/>
      <w:r>
        <w:t>SannO</w:t>
      </w:r>
      <w:proofErr w:type="spellEnd"/>
      <w:r>
        <w:t xml:space="preserve"># </w:t>
      </w:r>
      <w:proofErr w:type="spellStart"/>
      <w:r>
        <w:t>dEqvIraqBiShTa#yaq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pIqtayE</w:t>
      </w:r>
      <w:proofErr w:type="spellEnd"/>
      <w:r>
        <w:t xml:space="preserve">$ | </w:t>
      </w:r>
    </w:p>
    <w:p w14:paraId="007CC0A2" w14:textId="7A6AF568" w:rsidR="00CA5A36" w:rsidRDefault="00EB312B">
      <w:proofErr w:type="spellStart"/>
      <w:r>
        <w:t>SaM</w:t>
      </w:r>
      <w:proofErr w:type="spellEnd"/>
      <w:r>
        <w:t xml:space="preserve"> </w:t>
      </w:r>
      <w:r w:rsidRPr="00EB312B">
        <w:t>~</w:t>
      </w:r>
      <w:proofErr w:type="spellStart"/>
      <w:r w:rsidRPr="00EB312B">
        <w:t>My</w:t>
      </w:r>
      <w:r>
        <w:t>OraqBisra#vantu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|| 1 (1)</w:t>
      </w:r>
    </w:p>
    <w:p w14:paraId="4CF6B801" w14:textId="77777777" w:rsidR="00CA5A36" w:rsidRDefault="00CA5A36"/>
    <w:p w14:paraId="2FFDDE33" w14:textId="7455896B" w:rsidR="00CA5A36" w:rsidRDefault="00EB312B">
      <w:r>
        <w:t>1.</w:t>
      </w:r>
      <w:r>
        <w:tab/>
      </w:r>
      <w:proofErr w:type="spellStart"/>
      <w:r>
        <w:t>rakShOGnaM</w:t>
      </w:r>
      <w:proofErr w:type="spellEnd"/>
    </w:p>
    <w:p w14:paraId="394215AE" w14:textId="7FD296DB" w:rsidR="00CA5A36" w:rsidRDefault="00EB312B">
      <w:r>
        <w:t xml:space="preserve">TS </w:t>
      </w:r>
      <w:proofErr w:type="gramStart"/>
      <w:r>
        <w:t>1..</w:t>
      </w:r>
      <w:proofErr w:type="gramEnd"/>
      <w:r>
        <w:t xml:space="preserve">1.1 </w:t>
      </w:r>
      <w:proofErr w:type="spellStart"/>
      <w:r>
        <w:t>tO</w:t>
      </w:r>
      <w:proofErr w:type="spellEnd"/>
      <w:r>
        <w:t xml:space="preserve"> TS 1..1.7 </w:t>
      </w:r>
      <w:proofErr w:type="spellStart"/>
      <w:r>
        <w:t>fOr</w:t>
      </w:r>
      <w:proofErr w:type="spellEnd"/>
      <w:r>
        <w:t xml:space="preserve"> Para 1 </w:t>
      </w:r>
      <w:proofErr w:type="spellStart"/>
      <w:r>
        <w:t>tO</w:t>
      </w:r>
      <w:proofErr w:type="spellEnd"/>
      <w:r>
        <w:t xml:space="preserve"> 8</w:t>
      </w:r>
    </w:p>
    <w:p w14:paraId="3746952B" w14:textId="4CF24D83" w:rsidR="00CA5A36" w:rsidRDefault="00EB312B">
      <w:proofErr w:type="spellStart"/>
      <w:r>
        <w:t>kRuqNuqShva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prasi#tiqnna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</w:t>
      </w:r>
      <w:proofErr w:type="spellStart"/>
      <w:r>
        <w:t>rAjEq</w:t>
      </w:r>
      <w:proofErr w:type="spellEnd"/>
      <w:r>
        <w:t xml:space="preserve"> </w:t>
      </w:r>
      <w:proofErr w:type="spellStart"/>
      <w:r>
        <w:t>vAma#vAq</w:t>
      </w:r>
      <w:proofErr w:type="spellEnd"/>
      <w:r>
        <w:t xml:space="preserve">(gm)q </w:t>
      </w:r>
      <w:proofErr w:type="spellStart"/>
      <w:r>
        <w:t>iBE#na</w:t>
      </w:r>
      <w:proofErr w:type="spellEnd"/>
      <w:r>
        <w:t xml:space="preserve"> | </w:t>
      </w:r>
    </w:p>
    <w:p w14:paraId="29D56E1C" w14:textId="06948178" w:rsidR="00CA5A36" w:rsidRDefault="00EB312B">
      <w:proofErr w:type="spellStart"/>
      <w:r>
        <w:t>trRuqShvI</w:t>
      </w:r>
      <w:proofErr w:type="spellEnd"/>
      <w:r>
        <w:t xml:space="preserve"> </w:t>
      </w:r>
      <w:proofErr w:type="spellStart"/>
      <w:r>
        <w:t>manuq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</w:t>
      </w:r>
      <w:proofErr w:type="spellStart"/>
      <w:r>
        <w:t>drUNAqnO&amp;stA</w:t>
      </w:r>
      <w:proofErr w:type="spellEnd"/>
      <w:r>
        <w:t xml:space="preserve">#&amp;siq </w:t>
      </w:r>
      <w:proofErr w:type="spellStart"/>
      <w:r>
        <w:t>vidhya</w:t>
      </w:r>
      <w:proofErr w:type="spellEnd"/>
      <w:r>
        <w:t xml:space="preserve"># </w:t>
      </w:r>
      <w:proofErr w:type="spellStart"/>
      <w:r>
        <w:t>raqkSha</w:t>
      </w:r>
      <w:proofErr w:type="spellEnd"/>
      <w:r>
        <w:t xml:space="preserve"> </w:t>
      </w:r>
      <w:proofErr w:type="spellStart"/>
      <w:r>
        <w:t>saqstapi#ShThaiH</w:t>
      </w:r>
      <w:proofErr w:type="spellEnd"/>
      <w:r>
        <w:t xml:space="preserve"> | </w:t>
      </w:r>
    </w:p>
    <w:p w14:paraId="7BEDF9B1" w14:textId="4215DBDD" w:rsidR="00CA5A36" w:rsidRDefault="00EB312B">
      <w:proofErr w:type="spellStart"/>
      <w:r>
        <w:t>tava</w:t>
      </w:r>
      <w:proofErr w:type="spellEnd"/>
      <w:r>
        <w:t xml:space="preserve"># </w:t>
      </w:r>
      <w:proofErr w:type="spellStart"/>
      <w:r>
        <w:t>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</w:t>
      </w:r>
      <w:proofErr w:type="spellStart"/>
      <w:r>
        <w:t>pa#taq</w:t>
      </w:r>
      <w:r w:rsidRPr="00EB312B">
        <w:rPr>
          <w:highlight w:val="yellow"/>
        </w:rPr>
        <w:t>M</w:t>
      </w:r>
      <w:proofErr w:type="spellEnd"/>
      <w:r>
        <w:t xml:space="preserve"> </w:t>
      </w:r>
      <w:proofErr w:type="spellStart"/>
      <w:r>
        <w:t>tyanu#spRuSa-dhRuShaqtA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7390ED1D" w14:textId="0F518F18" w:rsidR="00CA5A36" w:rsidRDefault="00EB312B">
      <w:proofErr w:type="spellStart"/>
      <w:r>
        <w:t>tapU</w:t>
      </w:r>
      <w:proofErr w:type="spellEnd"/>
      <w:r>
        <w:t xml:space="preserve">(gg)#ShyagnE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pataq</w:t>
      </w:r>
      <w:r w:rsidRPr="00EB312B">
        <w:rPr>
          <w:highlight w:val="yellow"/>
        </w:rPr>
        <w:t>M</w:t>
      </w:r>
      <w:r>
        <w:t>-gAnasa#nditOq</w:t>
      </w:r>
      <w:proofErr w:type="spellEnd"/>
      <w:r>
        <w:t xml:space="preserve"> </w:t>
      </w:r>
      <w:proofErr w:type="spellStart"/>
      <w:r>
        <w:t>visRu#jaq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 </w:t>
      </w:r>
      <w:proofErr w:type="spellStart"/>
      <w:r>
        <w:t>guqlkAH</w:t>
      </w:r>
      <w:proofErr w:type="spellEnd"/>
      <w:r>
        <w:t xml:space="preserve"> | </w:t>
      </w:r>
    </w:p>
    <w:p w14:paraId="19E56E71" w14:textId="0A379B22" w:rsidR="00CA5A36" w:rsidRDefault="00EB312B">
      <w:proofErr w:type="spellStart"/>
      <w:r>
        <w:t>pratiqspaSOq</w:t>
      </w:r>
      <w:proofErr w:type="spellEnd"/>
      <w:r>
        <w:t xml:space="preserve"> </w:t>
      </w:r>
      <w:proofErr w:type="spellStart"/>
      <w:r>
        <w:t>visRu#jaq-tUrNi#tamOq</w:t>
      </w:r>
      <w:proofErr w:type="spellEnd"/>
      <w:r>
        <w:t xml:space="preserve"> BavA# </w:t>
      </w:r>
      <w:proofErr w:type="spellStart"/>
      <w:r>
        <w:t>pAqyurviqSO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|| </w:t>
      </w:r>
    </w:p>
    <w:p w14:paraId="11CAB71A" w14:textId="77777777" w:rsidR="00CA5A36" w:rsidRDefault="00CA5A36"/>
    <w:p w14:paraId="28DF0FF4" w14:textId="12472638" w:rsidR="00CA5A36" w:rsidRDefault="00EB312B">
      <w:proofErr w:type="spellStart"/>
      <w:r>
        <w:t>yOnO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(gm)#sOqyO </w:t>
      </w:r>
      <w:proofErr w:type="spellStart"/>
      <w:r>
        <w:t>antyagnEq</w:t>
      </w:r>
      <w:proofErr w:type="spellEnd"/>
      <w:r>
        <w:t xml:space="preserve"> </w:t>
      </w:r>
      <w:proofErr w:type="spellStart"/>
      <w:r>
        <w:t>mAki#ShTEq</w:t>
      </w:r>
      <w:proofErr w:type="spellEnd"/>
      <w:r>
        <w:t xml:space="preserve"> </w:t>
      </w:r>
      <w:proofErr w:type="spellStart"/>
      <w:r>
        <w:t>vyathiqrA</w:t>
      </w:r>
      <w:proofErr w:type="spellEnd"/>
      <w:r>
        <w:t xml:space="preserve"> </w:t>
      </w:r>
      <w:proofErr w:type="spellStart"/>
      <w:r>
        <w:t>da#</w:t>
      </w:r>
      <w:proofErr w:type="gramStart"/>
      <w:r>
        <w:t>dhar.ShIt</w:t>
      </w:r>
      <w:proofErr w:type="spellEnd"/>
      <w:proofErr w:type="gramEnd"/>
      <w:r>
        <w:t xml:space="preserve"> | </w:t>
      </w:r>
    </w:p>
    <w:p w14:paraId="1073BD44" w14:textId="4E91F508" w:rsidR="00CA5A36" w:rsidRDefault="00EB312B">
      <w:proofErr w:type="spellStart"/>
      <w:r>
        <w:t>uda#gnE</w:t>
      </w:r>
      <w:proofErr w:type="spellEnd"/>
      <w:r>
        <w:t xml:space="preserve"> </w:t>
      </w:r>
      <w:proofErr w:type="spellStart"/>
      <w:r>
        <w:t>tiShThaq</w:t>
      </w:r>
      <w:proofErr w:type="spellEnd"/>
      <w:r>
        <w:t xml:space="preserve"> </w:t>
      </w:r>
      <w:proofErr w:type="spellStart"/>
      <w:r>
        <w:t>pratyA</w:t>
      </w:r>
      <w:proofErr w:type="spellEnd"/>
      <w:r>
        <w:t xml:space="preserve"> </w:t>
      </w:r>
      <w:proofErr w:type="spellStart"/>
      <w:r>
        <w:t>ta#nuShvaqnya#mitrA</w:t>
      </w:r>
      <w:proofErr w:type="spellEnd"/>
      <w:r>
        <w:t xml:space="preserve">(gm)# </w:t>
      </w:r>
      <w:proofErr w:type="spellStart"/>
      <w:r>
        <w:t>OShatA-ttigmahEtE</w:t>
      </w:r>
      <w:proofErr w:type="spellEnd"/>
      <w:r>
        <w:t xml:space="preserve"> | </w:t>
      </w:r>
    </w:p>
    <w:p w14:paraId="433080F7" w14:textId="3149FFBD" w:rsidR="00CA5A36" w:rsidRDefault="00EB312B">
      <w:proofErr w:type="spellStart"/>
      <w:r>
        <w:t>yO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taMdha#kShyataq</w:t>
      </w:r>
      <w:proofErr w:type="spellEnd"/>
      <w:r>
        <w:t xml:space="preserve"> </w:t>
      </w:r>
      <w:proofErr w:type="spellStart"/>
      <w:r>
        <w:t>sanna</w:t>
      </w:r>
      <w:proofErr w:type="spellEnd"/>
      <w:r>
        <w:t xml:space="preserve"> </w:t>
      </w:r>
      <w:proofErr w:type="spellStart"/>
      <w:r>
        <w:t>SuShka$M</w:t>
      </w:r>
      <w:proofErr w:type="spellEnd"/>
      <w:r>
        <w:t xml:space="preserve"> | </w:t>
      </w:r>
    </w:p>
    <w:p w14:paraId="36D06477" w14:textId="690BE5BE" w:rsidR="00CA5A36" w:rsidRDefault="00EB312B">
      <w:proofErr w:type="spellStart"/>
      <w:r>
        <w:t>UqrdhvO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viqdhyA-dhyaqsmadAq</w:t>
      </w:r>
      <w:proofErr w:type="spellEnd"/>
      <w:r>
        <w:t xml:space="preserve"> </w:t>
      </w:r>
      <w:proofErr w:type="spellStart"/>
      <w:r>
        <w:t>viShkRu#NuShvaq</w:t>
      </w:r>
      <w:proofErr w:type="spellEnd"/>
      <w:r>
        <w:t xml:space="preserve"> </w:t>
      </w:r>
      <w:proofErr w:type="spellStart"/>
      <w:r>
        <w:t>daivyA$nyagnE</w:t>
      </w:r>
      <w:proofErr w:type="spellEnd"/>
      <w:r>
        <w:t xml:space="preserve"> | </w:t>
      </w:r>
    </w:p>
    <w:p w14:paraId="73AAEFCF" w14:textId="507200B5" w:rsidR="00CA5A36" w:rsidRDefault="00EB312B">
      <w:proofErr w:type="spellStart"/>
      <w:r>
        <w:t>ava#sthiqrA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jUnA$M</w:t>
      </w:r>
      <w:proofErr w:type="spellEnd"/>
      <w:r>
        <w:t xml:space="preserve"> </w:t>
      </w:r>
      <w:proofErr w:type="spellStart"/>
      <w:r>
        <w:t>jAqmimajA#miMq</w:t>
      </w:r>
      <w:proofErr w:type="spellEnd"/>
      <w:r>
        <w:t xml:space="preserve"> </w:t>
      </w:r>
      <w:proofErr w:type="spellStart"/>
      <w:r>
        <w:t>pramRu#NIhiq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|| </w:t>
      </w:r>
    </w:p>
    <w:p w14:paraId="7FBEDC72" w14:textId="77777777" w:rsidR="00CA5A36" w:rsidRDefault="00CA5A36"/>
    <w:p w14:paraId="581BF22E" w14:textId="40920090" w:rsidR="00CA5A36" w:rsidRDefault="00EB312B">
      <w:proofErr w:type="spellStart"/>
      <w:r>
        <w:t>satE</w:t>
      </w:r>
      <w:proofErr w:type="spellEnd"/>
      <w:r>
        <w:t xml:space="preserve">#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~Mya# </w:t>
      </w:r>
      <w:proofErr w:type="spellStart"/>
      <w:r>
        <w:t>viShThaqya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gAqtumaira#t</w:t>
      </w:r>
      <w:proofErr w:type="spellEnd"/>
      <w:r>
        <w:t xml:space="preserve"> | </w:t>
      </w:r>
    </w:p>
    <w:p w14:paraId="4326B6C9" w14:textId="0879A057" w:rsidR="00CA5A36" w:rsidRDefault="00EB312B">
      <w:proofErr w:type="spellStart"/>
      <w:r>
        <w:t>viSvA$nyasmai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dyuqmnAnyaqryO</w:t>
      </w:r>
      <w:proofErr w:type="spellEnd"/>
      <w:r>
        <w:t xml:space="preserve"> </w:t>
      </w:r>
      <w:proofErr w:type="spellStart"/>
      <w:r>
        <w:t>vidurO</w:t>
      </w:r>
      <w:proofErr w:type="spellEnd"/>
      <w:r>
        <w:t xml:space="preserve"># </w:t>
      </w:r>
      <w:proofErr w:type="spellStart"/>
      <w:r>
        <w:t>aqBidyau$t</w:t>
      </w:r>
      <w:proofErr w:type="spellEnd"/>
      <w:r>
        <w:t xml:space="preserve"> | </w:t>
      </w:r>
    </w:p>
    <w:p w14:paraId="3F3F2253" w14:textId="3C2C61DD" w:rsidR="00CA5A36" w:rsidRDefault="00EB312B">
      <w:proofErr w:type="spellStart"/>
      <w:r>
        <w:t>sEda#gnE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suqBaga</w:t>
      </w:r>
      <w:proofErr w:type="spellEnd"/>
      <w:r>
        <w:t xml:space="preserve"># </w:t>
      </w:r>
      <w:proofErr w:type="spellStart"/>
      <w:r>
        <w:t>ssuqdAnuqr</w:t>
      </w:r>
      <w:proofErr w:type="spellEnd"/>
      <w:r>
        <w:t xml:space="preserve"> </w:t>
      </w:r>
      <w:proofErr w:type="spellStart"/>
      <w:r>
        <w:t>yastvAq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uqkthaiH</w:t>
      </w:r>
      <w:proofErr w:type="spellEnd"/>
      <w:r>
        <w:t xml:space="preserve"> | </w:t>
      </w:r>
    </w:p>
    <w:p w14:paraId="741493CE" w14:textId="17A0601F" w:rsidR="00CA5A36" w:rsidRDefault="00EB312B">
      <w:proofErr w:type="spellStart"/>
      <w:r>
        <w:t>piprI#Shatiq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viSvEda#smai</w:t>
      </w:r>
      <w:proofErr w:type="spellEnd"/>
      <w:r>
        <w:t xml:space="preserve"> </w:t>
      </w:r>
      <w:proofErr w:type="spellStart"/>
      <w:r>
        <w:t>suqdinAq-sA&amp;sa#diqShTiH</w:t>
      </w:r>
      <w:proofErr w:type="spellEnd"/>
      <w:r>
        <w:t xml:space="preserve"> | </w:t>
      </w:r>
    </w:p>
    <w:p w14:paraId="547734E1" w14:textId="0DB3350D" w:rsidR="00CA5A36" w:rsidRDefault="00EB312B">
      <w:proofErr w:type="spellStart"/>
      <w:r>
        <w:t>arcA#mitE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GOShyaqrvAK-santE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vAtA</w:t>
      </w:r>
      <w:proofErr w:type="spellEnd"/>
      <w:r>
        <w:t xml:space="preserve"># </w:t>
      </w:r>
      <w:proofErr w:type="spellStart"/>
      <w:r>
        <w:t>jaratA</w:t>
      </w:r>
      <w:proofErr w:type="spellEnd"/>
      <w:r>
        <w:t xml:space="preserve"> </w:t>
      </w:r>
      <w:proofErr w:type="spellStart"/>
      <w:r>
        <w:t>miqyaMgIH</w:t>
      </w:r>
      <w:proofErr w:type="spellEnd"/>
      <w:r>
        <w:t xml:space="preserve"> || </w:t>
      </w:r>
    </w:p>
    <w:p w14:paraId="7C347D11" w14:textId="77777777" w:rsidR="00CA5A36" w:rsidRDefault="00CA5A36"/>
    <w:p w14:paraId="04AEF382" w14:textId="2F06FE6D" w:rsidR="00CA5A36" w:rsidRDefault="00EB312B">
      <w:proofErr w:type="spellStart"/>
      <w:r>
        <w:t>svaSvA$stvA</w:t>
      </w:r>
      <w:proofErr w:type="spellEnd"/>
      <w:r>
        <w:t xml:space="preserve"> </w:t>
      </w:r>
      <w:proofErr w:type="spellStart"/>
      <w:r>
        <w:t>suqrathA</w:t>
      </w:r>
      <w:proofErr w:type="spellEnd"/>
      <w:r>
        <w:t xml:space="preserve"># </w:t>
      </w:r>
      <w:proofErr w:type="spellStart"/>
      <w:r>
        <w:t>marjayE-mAqsmE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dhArayEqra-nuqdyUn</w:t>
      </w:r>
      <w:proofErr w:type="spellEnd"/>
      <w:r>
        <w:t xml:space="preserve"> | </w:t>
      </w:r>
    </w:p>
    <w:p w14:paraId="46C07F4B" w14:textId="27B2A50D" w:rsidR="00CA5A36" w:rsidRDefault="00EB312B">
      <w:proofErr w:type="spellStart"/>
      <w:r>
        <w:lastRenderedPageBreak/>
        <w:t>iqha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BUryA</w:t>
      </w:r>
      <w:proofErr w:type="spellEnd"/>
      <w:r>
        <w:t xml:space="preserve"> </w:t>
      </w:r>
      <w:proofErr w:type="spellStart"/>
      <w:r>
        <w:t>ca#rEqdupaqtman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 xml:space="preserve">(gm) </w:t>
      </w:r>
      <w:proofErr w:type="spellStart"/>
      <w:r>
        <w:t>saqmanuqdyUn</w:t>
      </w:r>
      <w:proofErr w:type="spellEnd"/>
      <w:r>
        <w:t xml:space="preserve"> |</w:t>
      </w:r>
    </w:p>
    <w:p w14:paraId="61E03B82" w14:textId="3A5B791C" w:rsidR="00CA5A36" w:rsidRDefault="00EB312B">
      <w:proofErr w:type="spellStart"/>
      <w:r>
        <w:t>krIDa#ntastvA</w:t>
      </w:r>
      <w:proofErr w:type="spellEnd"/>
      <w:r>
        <w:t xml:space="preserve"> </w:t>
      </w:r>
      <w:proofErr w:type="spellStart"/>
      <w:r>
        <w:t>suqmana#sa</w:t>
      </w:r>
      <w:proofErr w:type="spellEnd"/>
      <w:r>
        <w:t xml:space="preserve"> </w:t>
      </w:r>
      <w:proofErr w:type="spellStart"/>
      <w:r>
        <w:t>ssapEmAqBi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| </w:t>
      </w:r>
    </w:p>
    <w:p w14:paraId="7257CD34" w14:textId="77777777" w:rsidR="00CA5A36" w:rsidRDefault="00CA5A36"/>
    <w:p w14:paraId="2D684212" w14:textId="6241F505" w:rsidR="00CA5A36" w:rsidRDefault="00EB312B">
      <w:proofErr w:type="spellStart"/>
      <w:r>
        <w:t>yastvAq</w:t>
      </w:r>
      <w:proofErr w:type="spellEnd"/>
      <w:r>
        <w:t xml:space="preserve"> </w:t>
      </w:r>
      <w:proofErr w:type="spellStart"/>
      <w:r>
        <w:t>svaSva#ssuhiraqNyO</w:t>
      </w:r>
      <w:proofErr w:type="spellEnd"/>
      <w:r>
        <w:t xml:space="preserve"> </w:t>
      </w:r>
      <w:proofErr w:type="spellStart"/>
      <w:r>
        <w:t>a#gna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rathE#na</w:t>
      </w:r>
      <w:proofErr w:type="spellEnd"/>
      <w:r>
        <w:t xml:space="preserve"> | </w:t>
      </w:r>
    </w:p>
    <w:p w14:paraId="13BB81E3" w14:textId="1AA160BA" w:rsidR="00CA5A36" w:rsidRDefault="00EB312B">
      <w:proofErr w:type="spellStart"/>
      <w:r>
        <w:t>tasya</w:t>
      </w:r>
      <w:proofErr w:type="spellEnd"/>
      <w:r>
        <w:t xml:space="preserve">#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Ba#vasiq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yasta</w:t>
      </w:r>
      <w:proofErr w:type="spellEnd"/>
      <w:r>
        <w:t xml:space="preserve"># </w:t>
      </w:r>
      <w:proofErr w:type="spellStart"/>
      <w:r>
        <w:t>Atiqthya</w:t>
      </w:r>
      <w:proofErr w:type="spellEnd"/>
      <w:r>
        <w:t xml:space="preserve"> </w:t>
      </w:r>
      <w:proofErr w:type="spellStart"/>
      <w:r>
        <w:t>mA#nuqShag</w:t>
      </w:r>
      <w:proofErr w:type="spellEnd"/>
      <w:r>
        <w:t xml:space="preserve"> </w:t>
      </w:r>
      <w:proofErr w:type="spellStart"/>
      <w:r>
        <w:t>jujO#Shat</w:t>
      </w:r>
      <w:proofErr w:type="spellEnd"/>
      <w:r>
        <w:t xml:space="preserve"> || 5</w:t>
      </w:r>
    </w:p>
    <w:p w14:paraId="1B7290AC" w14:textId="77777777" w:rsidR="00CA5A36" w:rsidRDefault="00CA5A36"/>
    <w:p w14:paraId="1524DA99" w14:textId="7741743D" w:rsidR="00CA5A36" w:rsidRDefault="00EB312B">
      <w:proofErr w:type="spellStart"/>
      <w:r>
        <w:t>maqhOru#jAmi</w:t>
      </w:r>
      <w:proofErr w:type="spellEnd"/>
      <w:r>
        <w:t xml:space="preserve"> </w:t>
      </w:r>
      <w:proofErr w:type="spellStart"/>
      <w:r>
        <w:t>baqndhutAq</w:t>
      </w:r>
      <w:proofErr w:type="spellEnd"/>
      <w:r>
        <w:t xml:space="preserve"> </w:t>
      </w:r>
      <w:proofErr w:type="spellStart"/>
      <w:r>
        <w:t>vacO</w:t>
      </w:r>
      <w:proofErr w:type="spellEnd"/>
      <w:r>
        <w:t xml:space="preserve"># </w:t>
      </w:r>
      <w:proofErr w:type="spellStart"/>
      <w:r>
        <w:t>BiqstanmA</w:t>
      </w:r>
      <w:proofErr w:type="spellEnd"/>
      <w:r>
        <w:t xml:space="preserve"># </w:t>
      </w:r>
      <w:proofErr w:type="spellStart"/>
      <w:r>
        <w:t>piqturgOta#mAqda</w:t>
      </w:r>
      <w:proofErr w:type="spellEnd"/>
      <w:r>
        <w:t xml:space="preserve"> </w:t>
      </w:r>
      <w:proofErr w:type="spellStart"/>
      <w:r>
        <w:t>nvi#yAya</w:t>
      </w:r>
      <w:proofErr w:type="spellEnd"/>
      <w:r>
        <w:t xml:space="preserve"> | </w:t>
      </w:r>
    </w:p>
    <w:p w14:paraId="41E2D754" w14:textId="3C087837" w:rsidR="00CA5A36" w:rsidRDefault="00EB312B">
      <w:proofErr w:type="spellStart"/>
      <w:r>
        <w:t>tvannO</w:t>
      </w:r>
      <w:proofErr w:type="spellEnd"/>
      <w:r>
        <w:t xml:space="preserve">#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vaca#sa-Scikiddhiq</w:t>
      </w:r>
      <w:proofErr w:type="spellEnd"/>
      <w:r>
        <w:t xml:space="preserve"> </w:t>
      </w:r>
      <w:proofErr w:type="spellStart"/>
      <w:r>
        <w:t>hOta#ryaviShTha</w:t>
      </w:r>
      <w:proofErr w:type="spellEnd"/>
      <w:r>
        <w:t xml:space="preserve"> </w:t>
      </w:r>
      <w:proofErr w:type="spellStart"/>
      <w:r>
        <w:t>sukratOq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| </w:t>
      </w:r>
    </w:p>
    <w:p w14:paraId="366B90C0" w14:textId="2BF8BC1C" w:rsidR="00CA5A36" w:rsidRDefault="00EB312B">
      <w:proofErr w:type="spellStart"/>
      <w:r>
        <w:t>asva#pna</w:t>
      </w:r>
      <w:proofErr w:type="spellEnd"/>
      <w:r>
        <w:t xml:space="preserve"> </w:t>
      </w:r>
      <w:proofErr w:type="spellStart"/>
      <w:r>
        <w:t>jastaqraNa#ya</w:t>
      </w:r>
      <w:proofErr w:type="spellEnd"/>
      <w:r>
        <w:t xml:space="preserve"> </w:t>
      </w:r>
      <w:proofErr w:type="spellStart"/>
      <w:r>
        <w:t>ssuqSEvAq</w:t>
      </w:r>
      <w:proofErr w:type="spellEnd"/>
      <w:r>
        <w:t xml:space="preserve"> </w:t>
      </w:r>
      <w:proofErr w:type="spellStart"/>
      <w:r>
        <w:t>ata#ndrAsO&amp;vRuqkA</w:t>
      </w:r>
      <w:proofErr w:type="spellEnd"/>
      <w:r>
        <w:t xml:space="preserve"> </w:t>
      </w:r>
      <w:proofErr w:type="spellStart"/>
      <w:r>
        <w:t>aSra#miShThAH</w:t>
      </w:r>
      <w:proofErr w:type="spellEnd"/>
      <w:r>
        <w:t xml:space="preserve"> | </w:t>
      </w:r>
    </w:p>
    <w:p w14:paraId="579CEA6B" w14:textId="3C242DEE" w:rsidR="00CA5A36" w:rsidRDefault="00EB312B">
      <w:proofErr w:type="spellStart"/>
      <w:r>
        <w:t>tE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saqdhriya</w:t>
      </w:r>
      <w:proofErr w:type="spellEnd"/>
      <w:r>
        <w:t xml:space="preserve">#~jcO </w:t>
      </w:r>
      <w:proofErr w:type="spellStart"/>
      <w:r>
        <w:t>niqShadyAgnEq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pAntvamUra</w:t>
      </w:r>
      <w:proofErr w:type="spellEnd"/>
      <w:r>
        <w:t xml:space="preserve"> | </w:t>
      </w:r>
    </w:p>
    <w:p w14:paraId="39D9EE74" w14:textId="5302D67B" w:rsidR="00CA5A36" w:rsidRDefault="00EB312B">
      <w:proofErr w:type="spellStart"/>
      <w:r>
        <w:t>yE</w:t>
      </w:r>
      <w:proofErr w:type="spellEnd"/>
      <w:r>
        <w:t xml:space="preserve"> </w:t>
      </w:r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aqndhaM</w:t>
      </w:r>
      <w:proofErr w:type="spellEnd"/>
      <w:r>
        <w:t xml:space="preserve"> </w:t>
      </w:r>
      <w:proofErr w:type="spellStart"/>
      <w:r>
        <w:t>du#riqtAda</w:t>
      </w:r>
      <w:proofErr w:type="spellEnd"/>
      <w:r>
        <w:t xml:space="preserve"> </w:t>
      </w:r>
      <w:proofErr w:type="spellStart"/>
      <w:r>
        <w:t>ra#kShann</w:t>
      </w:r>
      <w:proofErr w:type="spellEnd"/>
      <w:r>
        <w:t xml:space="preserve"> |</w:t>
      </w:r>
    </w:p>
    <w:p w14:paraId="789D9AF9" w14:textId="62AE78D3" w:rsidR="00CA5A36" w:rsidRDefault="00EB312B">
      <w:proofErr w:type="spellStart"/>
      <w:r>
        <w:t>raqrakShaq</w:t>
      </w:r>
      <w:proofErr w:type="spellEnd"/>
      <w:r>
        <w:t xml:space="preserve"> </w:t>
      </w:r>
      <w:proofErr w:type="spellStart"/>
      <w:r>
        <w:t>tAnth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viqSvavE#dAq</w:t>
      </w:r>
      <w:proofErr w:type="spellEnd"/>
      <w:r>
        <w:t xml:space="preserve"> </w:t>
      </w:r>
      <w:proofErr w:type="spellStart"/>
      <w:r>
        <w:t>diPsa#ntaq</w:t>
      </w:r>
      <w:proofErr w:type="spellEnd"/>
      <w:r>
        <w:t xml:space="preserve"> </w:t>
      </w:r>
      <w:proofErr w:type="spellStart"/>
      <w:r>
        <w:t>idriqpavOq</w:t>
      </w:r>
      <w:proofErr w:type="spellEnd"/>
      <w:r>
        <w:t xml:space="preserve"> </w:t>
      </w:r>
      <w:proofErr w:type="spellStart"/>
      <w:r>
        <w:t>nAha</w:t>
      </w:r>
      <w:proofErr w:type="spellEnd"/>
      <w:r>
        <w:t xml:space="preserve"># </w:t>
      </w:r>
      <w:proofErr w:type="spellStart"/>
      <w:r>
        <w:t>dEBuH</w:t>
      </w:r>
      <w:proofErr w:type="spellEnd"/>
      <w:r>
        <w:t xml:space="preserve"> || 6</w:t>
      </w:r>
    </w:p>
    <w:p w14:paraId="514F438F" w14:textId="77777777" w:rsidR="00CA5A36" w:rsidRDefault="00CA5A36"/>
    <w:p w14:paraId="68DF9D96" w14:textId="0AE18349" w:rsidR="00CA5A36" w:rsidRDefault="00EB312B">
      <w:proofErr w:type="spellStart"/>
      <w:r>
        <w:t>tvayA</w:t>
      </w:r>
      <w:proofErr w:type="spellEnd"/>
      <w:r>
        <w:t xml:space="preserve">#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sa#dhaqnya</w:t>
      </w:r>
      <w:proofErr w:type="spellEnd"/>
      <w:r>
        <w:t xml:space="preserve">#-stvOtAq </w:t>
      </w:r>
      <w:proofErr w:type="spellStart"/>
      <w:r>
        <w:t>stavaq</w:t>
      </w:r>
      <w:proofErr w:type="spellEnd"/>
      <w:r>
        <w:t xml:space="preserve"> </w:t>
      </w:r>
      <w:proofErr w:type="spellStart"/>
      <w:r>
        <w:t>praNI$tya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vAjAn</w:t>
      </w:r>
      <w:proofErr w:type="spellEnd"/>
      <w:r>
        <w:t xml:space="preserve"># | </w:t>
      </w:r>
    </w:p>
    <w:p w14:paraId="65AD7F1F" w14:textId="5A5E1BF5" w:rsidR="00CA5A36" w:rsidRDefault="00EB312B">
      <w:proofErr w:type="spellStart"/>
      <w:r>
        <w:t>uqBASa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satyatA</w:t>
      </w:r>
      <w:proofErr w:type="spellEnd"/>
      <w:r>
        <w:t xml:space="preserve"> </w:t>
      </w:r>
      <w:proofErr w:type="spellStart"/>
      <w:r>
        <w:t>tE&amp;nuShThuqyA</w:t>
      </w:r>
      <w:proofErr w:type="spellEnd"/>
      <w:r>
        <w:t xml:space="preserve"> </w:t>
      </w:r>
      <w:proofErr w:type="spellStart"/>
      <w:r>
        <w:t>kRu#Nuhya-hrayANa</w:t>
      </w:r>
      <w:proofErr w:type="spellEnd"/>
      <w:r>
        <w:t xml:space="preserve"> |</w:t>
      </w:r>
    </w:p>
    <w:p w14:paraId="4BF2BD39" w14:textId="2F89E6B6" w:rsidR="00CA5A36" w:rsidRDefault="00EB312B">
      <w:proofErr w:type="spellStart"/>
      <w:r>
        <w:t>aqyA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pratiqstOma</w:t>
      </w:r>
      <w:proofErr w:type="spellEnd"/>
      <w:r>
        <w:t xml:space="preserve">(gm)# </w:t>
      </w:r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| </w:t>
      </w:r>
    </w:p>
    <w:p w14:paraId="3A52224D" w14:textId="5FDDF667" w:rsidR="00CA5A36" w:rsidRDefault="00EB312B">
      <w:proofErr w:type="spellStart"/>
      <w:r>
        <w:t>dahAqSasO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</w:t>
      </w:r>
      <w:proofErr w:type="spellStart"/>
      <w:r>
        <w:t>pAqhya#smAn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avaqdyAt</w:t>
      </w:r>
      <w:proofErr w:type="spellEnd"/>
      <w:r>
        <w:t xml:space="preserve"> | </w:t>
      </w:r>
    </w:p>
    <w:p w14:paraId="7BFAC1B4" w14:textId="6A1BB63E" w:rsidR="00CA5A36" w:rsidRDefault="00EB312B">
      <w:proofErr w:type="spellStart"/>
      <w:r>
        <w:t>raqkShOqhaNaM</w:t>
      </w:r>
      <w:proofErr w:type="spellEnd"/>
      <w:r>
        <w:t># ~</w:t>
      </w:r>
      <w:proofErr w:type="spellStart"/>
      <w:r>
        <w:t>MvAqjinaqmAji</w:t>
      </w:r>
      <w:proofErr w:type="spellEnd"/>
      <w:r>
        <w:t xml:space="preserve"># Garmi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prathi#ShThaq</w:t>
      </w:r>
      <w:proofErr w:type="spellEnd"/>
      <w:r>
        <w:t xml:space="preserve"> </w:t>
      </w:r>
      <w:proofErr w:type="spellStart"/>
      <w:r>
        <w:t>mupa#yAmiq</w:t>
      </w:r>
      <w:proofErr w:type="spellEnd"/>
      <w:r>
        <w:t xml:space="preserve"> Sarma# | </w:t>
      </w:r>
    </w:p>
    <w:p w14:paraId="5DE61F82" w14:textId="4BD76C03" w:rsidR="00CA5A36" w:rsidRDefault="00EB312B">
      <w:proofErr w:type="spellStart"/>
      <w:r>
        <w:t>SiSA#nO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kratu#Biq</w:t>
      </w:r>
      <w:proofErr w:type="spellEnd"/>
      <w:r>
        <w:t xml:space="preserve"> </w:t>
      </w:r>
      <w:proofErr w:type="spellStart"/>
      <w:r>
        <w:t>ssami#ddhaq-ssanOq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</w:p>
    <w:p w14:paraId="6053A7A6" w14:textId="77777777" w:rsidR="00CA5A36" w:rsidRDefault="00EB312B">
      <w:proofErr w:type="spellStart"/>
      <w:r>
        <w:t>pA#tuq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|| 7</w:t>
      </w:r>
    </w:p>
    <w:p w14:paraId="04537AF4" w14:textId="77777777" w:rsidR="00CA5A36" w:rsidRDefault="00CA5A36"/>
    <w:p w14:paraId="11A0887C" w14:textId="225782DD" w:rsidR="00CA5A36" w:rsidRDefault="00EB312B">
      <w:proofErr w:type="spellStart"/>
      <w:r>
        <w:t>vijyOti#ShA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BA$tyaqgni</w:t>
      </w:r>
      <w:proofErr w:type="spellEnd"/>
      <w:r>
        <w:t xml:space="preserve"> </w:t>
      </w:r>
      <w:proofErr w:type="spellStart"/>
      <w:r>
        <w:t>rAqvir-viSvA#ni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</w:t>
      </w:r>
    </w:p>
    <w:p w14:paraId="56A0A61B" w14:textId="77055D0D" w:rsidR="00CA5A36" w:rsidRDefault="00EB312B">
      <w:proofErr w:type="spellStart"/>
      <w:r>
        <w:t>prAdE#vIrmAqyA</w:t>
      </w:r>
      <w:proofErr w:type="spellEnd"/>
      <w:r>
        <w:t xml:space="preserve"> </w:t>
      </w:r>
      <w:proofErr w:type="spellStart"/>
      <w:r>
        <w:t>ssa#hatE</w:t>
      </w:r>
      <w:proofErr w:type="spellEnd"/>
      <w:r>
        <w:t xml:space="preserve"> </w:t>
      </w:r>
      <w:proofErr w:type="spellStart"/>
      <w:r>
        <w:t>duqrEvAq</w:t>
      </w:r>
      <w:proofErr w:type="spellEnd"/>
      <w:r>
        <w:t xml:space="preserve"> </w:t>
      </w:r>
      <w:proofErr w:type="spellStart"/>
      <w:r>
        <w:t>SSiSI#tEq</w:t>
      </w:r>
      <w:proofErr w:type="spellEnd"/>
      <w:r>
        <w:t xml:space="preserve"> </w:t>
      </w:r>
      <w:proofErr w:type="spellStart"/>
      <w:r>
        <w:t>SRuMgEq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>$ |</w:t>
      </w:r>
    </w:p>
    <w:p w14:paraId="6C114853" w14:textId="442B5817" w:rsidR="00CA5A36" w:rsidRDefault="00EB312B">
      <w:proofErr w:type="spellStart"/>
      <w:r>
        <w:t>uqtasvAqnAsO</w:t>
      </w:r>
      <w:proofErr w:type="spellEnd"/>
      <w:r>
        <w:t xml:space="preserve"># </w:t>
      </w:r>
      <w:proofErr w:type="spellStart"/>
      <w:r>
        <w:t>diqviSha#ntvaqgnE</w:t>
      </w:r>
      <w:proofErr w:type="spellEnd"/>
      <w:r>
        <w:t xml:space="preserve"> </w:t>
      </w:r>
      <w:proofErr w:type="spellStart"/>
      <w:r>
        <w:t>stiqgmAyu#dhAq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hantaq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u# || 8 ()</w:t>
      </w:r>
    </w:p>
    <w:p w14:paraId="6E109548" w14:textId="77777777" w:rsidR="00CA5A36" w:rsidRDefault="00CA5A36"/>
    <w:p w14:paraId="0D3BD230" w14:textId="57F14499" w:rsidR="00CA5A36" w:rsidRDefault="00EB312B">
      <w:r>
        <w:lastRenderedPageBreak/>
        <w:t>1.</w:t>
      </w:r>
      <w:r>
        <w:tab/>
      </w:r>
      <w:proofErr w:type="spellStart"/>
      <w:r>
        <w:t>indra</w:t>
      </w:r>
      <w:proofErr w:type="spellEnd"/>
      <w:r>
        <w:t xml:space="preserve"> </w:t>
      </w:r>
      <w:proofErr w:type="spellStart"/>
      <w:r>
        <w:t>sUktaM</w:t>
      </w:r>
      <w:proofErr w:type="spellEnd"/>
    </w:p>
    <w:p w14:paraId="4AFB259F" w14:textId="0BF14530" w:rsidR="00CA5A36" w:rsidRDefault="00EB312B">
      <w:r>
        <w:t xml:space="preserve">TS 1.6.1.1 </w:t>
      </w:r>
      <w:proofErr w:type="spellStart"/>
      <w:r>
        <w:t>tO</w:t>
      </w:r>
      <w:proofErr w:type="spellEnd"/>
      <w:r>
        <w:t xml:space="preserve"> TS 1.6.1.6, </w:t>
      </w:r>
      <w:proofErr w:type="spellStart"/>
      <w:r>
        <w:t>fOr</w:t>
      </w:r>
      <w:proofErr w:type="spellEnd"/>
      <w:r>
        <w:t xml:space="preserve"> para 9 </w:t>
      </w:r>
      <w:proofErr w:type="spellStart"/>
      <w:r>
        <w:t>tO</w:t>
      </w:r>
      <w:proofErr w:type="spellEnd"/>
      <w:r>
        <w:t xml:space="preserve"> 1</w:t>
      </w:r>
    </w:p>
    <w:p w14:paraId="1FDF28B8" w14:textId="77777777" w:rsidR="00CA5A36" w:rsidRDefault="00CA5A36"/>
    <w:p w14:paraId="4F29DA28" w14:textId="2DBEB61E" w:rsidR="00CA5A36" w:rsidRDefault="00EB312B">
      <w:proofErr w:type="spellStart"/>
      <w:r>
        <w:t>indraM</w:t>
      </w:r>
      <w:proofErr w:type="spellEnd"/>
      <w:r>
        <w:t>#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viqSvataqspariq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  <w:proofErr w:type="spellStart"/>
      <w:r>
        <w:t>aqsmAka#mastuq</w:t>
      </w:r>
      <w:proofErr w:type="spellEnd"/>
      <w:r>
        <w:t xml:space="preserve"> </w:t>
      </w:r>
      <w:proofErr w:type="spellStart"/>
      <w:r>
        <w:t>kEva#laH</w:t>
      </w:r>
      <w:proofErr w:type="spellEnd"/>
      <w:r>
        <w:t xml:space="preserve"> | </w:t>
      </w:r>
    </w:p>
    <w:p w14:paraId="13A31D08" w14:textId="7FB5FAF9" w:rsidR="00CA5A36" w:rsidRDefault="00EB312B">
      <w:proofErr w:type="spellStart"/>
      <w:r>
        <w:t>indraqM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yatpAryA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dhiyaqstAH</w:t>
      </w:r>
      <w:proofErr w:type="spellEnd"/>
      <w:r>
        <w:t xml:space="preserve"> |</w:t>
      </w:r>
    </w:p>
    <w:p w14:paraId="739D6FFB" w14:textId="036A2429" w:rsidR="00CA5A36" w:rsidRDefault="00EB312B"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Sava#saScakAq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Ba#jAq</w:t>
      </w:r>
      <w:proofErr w:type="spellEnd"/>
      <w:r>
        <w:t xml:space="preserve"> </w:t>
      </w:r>
      <w:proofErr w:type="spellStart"/>
      <w:r>
        <w:t>tvannaH</w:t>
      </w:r>
      <w:proofErr w:type="spellEnd"/>
      <w:r>
        <w:t># |</w:t>
      </w:r>
    </w:p>
    <w:p w14:paraId="79DDD33C" w14:textId="1ABEEA32" w:rsidR="00CA5A36" w:rsidRDefault="00EB312B">
      <w:proofErr w:type="spellStart"/>
      <w:r>
        <w:t>iqndriqyANi</w:t>
      </w:r>
      <w:proofErr w:type="spellEnd"/>
      <w:r>
        <w:t xml:space="preserve">#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|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|</w:t>
      </w:r>
    </w:p>
    <w:p w14:paraId="4DFDAA18" w14:textId="78FE9108" w:rsidR="00CA5A36" w:rsidRDefault="00EB312B">
      <w:proofErr w:type="spellStart"/>
      <w:r>
        <w:t>anu#tE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</w:t>
      </w:r>
      <w:proofErr w:type="spellStart"/>
      <w:r>
        <w:t>saqtrAtEq</w:t>
      </w:r>
      <w:proofErr w:type="spellEnd"/>
      <w:r>
        <w:t xml:space="preserve"> </w:t>
      </w:r>
      <w:proofErr w:type="spellStart"/>
      <w:r>
        <w:t>viSvaqmanu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>$ || 9</w:t>
      </w:r>
    </w:p>
    <w:p w14:paraId="177339F5" w14:textId="77777777" w:rsidR="00CA5A36" w:rsidRDefault="00CA5A36"/>
    <w:p w14:paraId="3A831A4F" w14:textId="19F9FC8F" w:rsidR="00CA5A36" w:rsidRDefault="00EB312B">
      <w:r>
        <w:t xml:space="preserve">anu# </w:t>
      </w:r>
      <w:proofErr w:type="spellStart"/>
      <w:r>
        <w:t>kShaqtramanuq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yajaqtrEndra</w:t>
      </w:r>
      <w:proofErr w:type="spellEnd"/>
      <w:r>
        <w:t xml:space="preserve"># </w:t>
      </w:r>
      <w:proofErr w:type="spellStart"/>
      <w:r>
        <w:t>dEqvEBiqranu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>$ |</w:t>
      </w:r>
    </w:p>
    <w:p w14:paraId="52952C47" w14:textId="7A327BF8" w:rsidR="00CA5A36" w:rsidRDefault="00EB312B">
      <w:proofErr w:type="spellStart"/>
      <w:r>
        <w:t>Ayasmi$nth</w:t>
      </w:r>
      <w:proofErr w:type="spellEnd"/>
      <w:r>
        <w:t xml:space="preserve"> </w:t>
      </w:r>
      <w:proofErr w:type="spellStart"/>
      <w:r>
        <w:t>saqptavA#saqvA</w:t>
      </w:r>
      <w:proofErr w:type="spellEnd"/>
      <w:r>
        <w:t xml:space="preserve"> </w:t>
      </w:r>
      <w:proofErr w:type="spellStart"/>
      <w:r>
        <w:t>stiShTha#nti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</w:t>
      </w:r>
    </w:p>
    <w:p w14:paraId="3FD088FE" w14:textId="7DCAC01E" w:rsidR="00CA5A36" w:rsidRDefault="00EB312B">
      <w:proofErr w:type="spellStart"/>
      <w:r>
        <w:t>RuShi#</w:t>
      </w:r>
      <w:proofErr w:type="gramStart"/>
      <w:r>
        <w:t>r.ha</w:t>
      </w:r>
      <w:proofErr w:type="spellEnd"/>
      <w:proofErr w:type="gramEnd"/>
      <w:r>
        <w:t xml:space="preserve"> </w:t>
      </w:r>
      <w:proofErr w:type="spellStart"/>
      <w:r>
        <w:t>dIrGaq</w:t>
      </w:r>
      <w:proofErr w:type="spellEnd"/>
      <w:r>
        <w:t xml:space="preserve"> </w:t>
      </w:r>
      <w:proofErr w:type="spellStart"/>
      <w:r>
        <w:t>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ati#thiH</w:t>
      </w:r>
      <w:proofErr w:type="spellEnd"/>
      <w:r>
        <w:t xml:space="preserve"> | </w:t>
      </w:r>
    </w:p>
    <w:p w14:paraId="3E245303" w14:textId="05348D8D" w:rsidR="00CA5A36" w:rsidRDefault="00EB312B">
      <w:proofErr w:type="spellStart"/>
      <w:r>
        <w:t>AqmAsu</w:t>
      </w:r>
      <w:proofErr w:type="spellEnd"/>
      <w:r>
        <w:t xml:space="preserve"># </w:t>
      </w:r>
      <w:proofErr w:type="spellStart"/>
      <w:r>
        <w:t>paqkvamaira#yaq</w:t>
      </w:r>
      <w:proofErr w:type="spellEnd"/>
      <w:r>
        <w:t xml:space="preserve"> 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129172A8" w14:textId="1E8E38F6" w:rsidR="00CA5A36" w:rsidRDefault="00EB312B">
      <w:proofErr w:type="spellStart"/>
      <w:r>
        <w:t>Gaqrmanna</w:t>
      </w:r>
      <w:proofErr w:type="spellEnd"/>
      <w:r>
        <w:t xml:space="preserve"> </w:t>
      </w:r>
      <w:proofErr w:type="spellStart"/>
      <w:r>
        <w:t>sAma#ntapatA</w:t>
      </w:r>
      <w:proofErr w:type="spellEnd"/>
      <w:r>
        <w:t xml:space="preserve"> </w:t>
      </w:r>
      <w:proofErr w:type="spellStart"/>
      <w:r>
        <w:t>suvRuqktiBiqr-juShTaMq</w:t>
      </w:r>
      <w:proofErr w:type="spellEnd"/>
      <w:r>
        <w:t xml:space="preserve"> </w:t>
      </w:r>
      <w:proofErr w:type="spellStart"/>
      <w:r>
        <w:t>girva#Na</w:t>
      </w:r>
      <w:proofErr w:type="spellEnd"/>
      <w:r>
        <w:t xml:space="preserve"> </w:t>
      </w:r>
      <w:proofErr w:type="spellStart"/>
      <w:r>
        <w:t>sEqgira#H</w:t>
      </w:r>
      <w:proofErr w:type="spellEnd"/>
      <w:r>
        <w:t xml:space="preserve"> |</w:t>
      </w:r>
    </w:p>
    <w:p w14:paraId="70E86554" w14:textId="663935CF" w:rsidR="00CA5A36" w:rsidRDefault="00EB312B">
      <w:proofErr w:type="spellStart"/>
      <w:r>
        <w:t>indraqmid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bRuqhadindra</w:t>
      </w:r>
      <w:proofErr w:type="spellEnd"/>
      <w:r>
        <w:t xml:space="preserve"># </w:t>
      </w:r>
      <w:proofErr w:type="spellStart"/>
      <w:r>
        <w:t>maqrkEBi</w:t>
      </w:r>
      <w:proofErr w:type="spellEnd"/>
      <w:r>
        <w:t xml:space="preserve"># </w:t>
      </w:r>
      <w:proofErr w:type="spellStart"/>
      <w:r>
        <w:t>raqrkiNa#H</w:t>
      </w:r>
      <w:proofErr w:type="spellEnd"/>
      <w:r>
        <w:t xml:space="preserve"> | </w:t>
      </w:r>
    </w:p>
    <w:p w14:paraId="1E84409A" w14:textId="1CA8EA61" w:rsidR="00CA5A36" w:rsidRDefault="00EB312B">
      <w:proofErr w:type="spellStart"/>
      <w:r>
        <w:t>indraMq</w:t>
      </w:r>
      <w:proofErr w:type="spellEnd"/>
      <w:r>
        <w:t xml:space="preserve"> ~</w:t>
      </w:r>
      <w:proofErr w:type="spellStart"/>
      <w:r>
        <w:t>MvANI#ranUShata</w:t>
      </w:r>
      <w:proofErr w:type="spellEnd"/>
      <w:r>
        <w:t xml:space="preserve"> || 10</w:t>
      </w:r>
    </w:p>
    <w:p w14:paraId="52AF1BCD" w14:textId="77777777" w:rsidR="00CA5A36" w:rsidRDefault="00CA5A36"/>
    <w:sectPr w:rsidR="00CA5A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9CE"/>
    <w:rsid w:val="0029639D"/>
    <w:rsid w:val="00326F90"/>
    <w:rsid w:val="00AA1D8D"/>
    <w:rsid w:val="00B47730"/>
    <w:rsid w:val="00CA5A36"/>
    <w:rsid w:val="00CB0664"/>
    <w:rsid w:val="00E7261A"/>
    <w:rsid w:val="00EB31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09EEE"/>
  <w14:defaultImageDpi w14:val="300"/>
  <w15:docId w15:val="{3CD99634-1CD6-4505-80C4-0AED8658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5CB6CE-7CC4-4A6C-B373-6BCC96A2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3</cp:revision>
  <dcterms:created xsi:type="dcterms:W3CDTF">2021-07-26T06:29:00Z</dcterms:created>
  <dcterms:modified xsi:type="dcterms:W3CDTF">2021-07-26T06:31:00Z</dcterms:modified>
  <cp:category/>
</cp:coreProperties>
</file>