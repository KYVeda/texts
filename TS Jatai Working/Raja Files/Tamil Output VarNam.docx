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36" w:rsidRDefault="00EB312B">
      <w:r>
        <w:t>Da3tEd3 - 30th2 NOv 2019</w:t>
      </w:r>
    </w:p>
    <w:p w:rsidR="00CA5A36" w:rsidRDefault="00CA5A36"/>
    <w:p w:rsidR="00CA5A36" w:rsidRDefault="00EB312B">
      <w:r>
        <w:t>OM namaH paramAtmanE, SrI mahAga3NapatayE namaH</w:t>
      </w:r>
    </w:p>
    <w:p w:rsidR="00CA5A36" w:rsidRDefault="00EB312B">
      <w:r>
        <w:t xml:space="preserve">SrI gu3ruB4yO namaH  haqriqH OM  </w:t>
      </w:r>
    </w:p>
    <w:p w:rsidR="00CA5A36" w:rsidRDefault="00CA5A36"/>
    <w:p w:rsidR="00CA5A36" w:rsidRDefault="00EB312B">
      <w:r>
        <w:t>1</w:t>
      </w:r>
      <w:r>
        <w:tab/>
        <w:t>uda3kaSAnti</w:t>
      </w:r>
    </w:p>
    <w:p w:rsidR="00CA5A36" w:rsidRDefault="00CA5A36"/>
    <w:p w:rsidR="00CA5A36" w:rsidRDefault="00EB312B">
      <w:r>
        <w:t>1.1</w:t>
      </w:r>
      <w:r>
        <w:tab/>
        <w:t>vEdA3raMBE4 sarvasAdhA4raNyEna japyAH mantrAH</w:t>
      </w:r>
    </w:p>
    <w:p w:rsidR="00CA5A36" w:rsidRDefault="00CA5A36"/>
    <w:p w:rsidR="00CA5A36" w:rsidRDefault="00EB312B">
      <w:r>
        <w:t>OM BU4H tath2sa#viq</w:t>
      </w:r>
      <w:r>
        <w:t xml:space="preserve">tur-varE$NyaM | OM Bu4va#H Ba4rgO#3 dEq3qvasya# dhI4mahi | </w:t>
      </w:r>
    </w:p>
    <w:p w:rsidR="00CA5A36" w:rsidRDefault="00EB312B">
      <w:r>
        <w:t>O(gm) suva#H dhi4yOq</w:t>
      </w:r>
      <w:r>
        <w:t xml:space="preserve"> yOna#H pracOqda3yA$t | </w:t>
      </w:r>
    </w:p>
    <w:p w:rsidR="00CA5A36" w:rsidRDefault="00CA5A36"/>
    <w:p w:rsidR="00CA5A36" w:rsidRDefault="00EB312B">
      <w:r>
        <w:t xml:space="preserve">OM BU4H tath2sa#viqtur-varE$NyaM | Ba4rgO#3 dEq3vasya# dhI4mahi | </w:t>
      </w:r>
    </w:p>
    <w:p w:rsidR="00CA5A36" w:rsidRDefault="00EB312B">
      <w:r>
        <w:t>OM Bu4vaH dhi4yOq yOna#H pracOqda3yA$t |</w:t>
      </w:r>
    </w:p>
    <w:p w:rsidR="00CA5A36" w:rsidRDefault="00CA5A36"/>
    <w:p w:rsidR="00CA5A36" w:rsidRDefault="00EB312B">
      <w:r>
        <w:t xml:space="preserve">O(gm) suva#H tath2sa#viqtur-varE$NyaMq Ba4rgO#3 dEq3vasya# dhI4mahi | </w:t>
      </w:r>
    </w:p>
    <w:p w:rsidR="00CA5A36" w:rsidRDefault="00EB312B">
      <w:r>
        <w:t xml:space="preserve">dhi4yOq yOna#H pracOqda3yA$t </w:t>
      </w:r>
      <w:r>
        <w:t xml:space="preserve">| </w:t>
      </w:r>
    </w:p>
    <w:p w:rsidR="00CA5A36" w:rsidRDefault="00EB312B">
      <w:r>
        <w:t xml:space="preserve">OM SAntiqH SAntiqH SAnti#H | </w:t>
      </w:r>
    </w:p>
    <w:p w:rsidR="00CA5A36" w:rsidRDefault="00CA5A36"/>
    <w:p w:rsidR="00CA5A36" w:rsidRDefault="00EB312B">
      <w:r>
        <w:t>1.2</w:t>
      </w:r>
      <w:r>
        <w:tab/>
        <w:t>vEdA3dha4yA</w:t>
      </w:r>
    </w:p>
    <w:p w:rsidR="00CA5A36" w:rsidRDefault="00EB312B">
      <w:r>
        <w:t xml:space="preserve">aqg3nimI$LE puqrOhi#taM-yaqj~jasya# dEq3vamRuqtvija$M | hOtA$raM ratnaq dhA4ta#maM | </w:t>
      </w:r>
    </w:p>
    <w:p w:rsidR="00CA5A36" w:rsidRDefault="00CA5A36"/>
    <w:p w:rsidR="00CA5A36" w:rsidRDefault="00EB312B">
      <w:r>
        <w:t xml:space="preserve">iqShE tvOqrjEtvA# vAqyava#ssthO2 pAqyava#stha2 dEq3vO va#ssaviqtA prArpa#yatuq </w:t>
      </w:r>
    </w:p>
    <w:p w:rsidR="00CA5A36" w:rsidRDefault="00EB312B">
      <w:r>
        <w:t xml:space="preserve">SrEShTha#2tamAyaq karma#NE | </w:t>
      </w:r>
    </w:p>
    <w:p w:rsidR="00CA5A36" w:rsidRDefault="00CA5A36"/>
    <w:p w:rsidR="00CA5A36" w:rsidRDefault="00EB312B">
      <w:r>
        <w:lastRenderedPageBreak/>
        <w:t>ag3naq A</w:t>
      </w:r>
      <w:r>
        <w:t>yA#hi vIqtayE# g3RuNAqnO haqvyadA#3tayE | nihOtA# sath2si baq3rq.hiShi# |</w:t>
      </w:r>
    </w:p>
    <w:p w:rsidR="00CA5A36" w:rsidRDefault="00CA5A36"/>
    <w:p w:rsidR="00CA5A36" w:rsidRDefault="00EB312B">
      <w:r>
        <w:t xml:space="preserve">SannO# dEq3vIraqBi4ShTa#yaq ApO# Ba4vantu pIqtayE$ | </w:t>
      </w:r>
    </w:p>
    <w:p w:rsidR="00CA5A36" w:rsidRDefault="00EB312B">
      <w:r>
        <w:t xml:space="preserve">SaM </w:t>
      </w:r>
      <w:r w:rsidRPr="00EB312B">
        <w:t>~M</w:t>
      </w:r>
      <w:r w:rsidRPr="00EB312B">
        <w:t>y</w:t>
      </w:r>
      <w:r>
        <w:t>OraqBi4sra#vantu naH || 1 (1)</w:t>
      </w:r>
    </w:p>
    <w:p w:rsidR="00CA5A36" w:rsidRDefault="00CA5A36"/>
    <w:p w:rsidR="00CA5A36" w:rsidRDefault="00EB312B">
      <w:r>
        <w:t>1.3</w:t>
      </w:r>
      <w:r>
        <w:tab/>
        <w:t>rakShOG4naM</w:t>
      </w:r>
    </w:p>
    <w:p w:rsidR="00CA5A36" w:rsidRDefault="00EB312B">
      <w:r>
        <w:t>TS 1.2.14.1 tO TS 1.2.14.7 fOr Pa2ra 1 tO 8</w:t>
      </w:r>
    </w:p>
    <w:p w:rsidR="00CA5A36" w:rsidRDefault="00EB312B">
      <w:r>
        <w:t xml:space="preserve">kRuqNuqShva pAjaqH prasi#tiqnna pRuqth2vIM ~MyAqhi rAjEq vAma#vAq(gm)q iBE#4na | </w:t>
      </w:r>
    </w:p>
    <w:p w:rsidR="00CA5A36" w:rsidRDefault="00EB312B">
      <w:r>
        <w:t xml:space="preserve">trRuqShvI manuq prasi#tiM d3rUNAqnO&amp;stA#&amp;siq vidh4ya# raqkSha saqstapi#ShThai2H | </w:t>
      </w:r>
    </w:p>
    <w:p w:rsidR="00CA5A36" w:rsidRDefault="00EB312B">
      <w:r>
        <w:t>tava# B4raqmAsa# ASuqyA pa#taq</w:t>
      </w:r>
      <w:r w:rsidRPr="00EB312B">
        <w:rPr>
          <w:highlight w:val="yellow"/>
        </w:rPr>
        <w:t>M</w:t>
      </w:r>
      <w:r>
        <w:t xml:space="preserve"> tyanu#spRuSa-dh4RuShaqtA SOSu#cAnaH | </w:t>
      </w:r>
    </w:p>
    <w:p w:rsidR="00CA5A36" w:rsidRDefault="00EB312B">
      <w:r>
        <w:t>tapU(gg)#Shyag3nE ju</w:t>
      </w:r>
      <w:r>
        <w:t>qhvA# pataq</w:t>
      </w:r>
      <w:r w:rsidRPr="00EB312B">
        <w:rPr>
          <w:highlight w:val="yellow"/>
        </w:rPr>
        <w:t>M</w:t>
      </w:r>
      <w:bookmarkStart w:id="0" w:name="_GoBack"/>
      <w:bookmarkEnd w:id="0"/>
      <w:r>
        <w:t xml:space="preserve">-gA3nasa#ndi3tOq visRu#jaq viShva# guq3lkAH | </w:t>
      </w:r>
    </w:p>
    <w:p w:rsidR="00CA5A36" w:rsidRDefault="00EB312B">
      <w:r>
        <w:t>pratiqspaSOq visRu#jaq-tUrNi#tamOq Ba4vA# pAqyurviqSO aqsyA ada#3b3dha4H || 2</w:t>
      </w:r>
    </w:p>
    <w:p w:rsidR="00CA5A36" w:rsidRDefault="00CA5A36"/>
    <w:p w:rsidR="00CA5A36" w:rsidRDefault="00EB312B">
      <w:r>
        <w:t xml:space="preserve">yOnO# dUq3rE aqGa4Sa(gm)#sOqyO antyag3nEq mAki#ShTEq vyathiq2rA da#3dha4r.ShIt | </w:t>
      </w:r>
    </w:p>
    <w:p w:rsidR="00CA5A36" w:rsidRDefault="00EB312B">
      <w:r>
        <w:t>uda#3g3nE tiShThaq2 pratyA ta#nuShva</w:t>
      </w:r>
      <w:r>
        <w:t xml:space="preserve">qnya#mitrA(gm)# OShatA-ttigmahEtE | </w:t>
      </w:r>
    </w:p>
    <w:p w:rsidR="00CA5A36" w:rsidRDefault="00EB312B">
      <w:r>
        <w:t xml:space="preserve">yO nOq arA#ti(gm) samidhA4na caqkrE nIqcA taMdha#4kShyataq sanna SuShka$M | </w:t>
      </w:r>
    </w:p>
    <w:p w:rsidR="00CA5A36" w:rsidRDefault="00EB312B">
      <w:r>
        <w:t xml:space="preserve">Uqrdh4vO Ba#4vaq prati# viqdh4yA-dh4yaqsmadAq3 viShkRu#NuShvaq dai3vyA$nyag3nE | </w:t>
      </w:r>
    </w:p>
    <w:p w:rsidR="00CA5A36" w:rsidRDefault="00EB312B">
      <w:r>
        <w:t>ava#sthiq2rA ta#nuhi yAtuq jUnA$M jAqmimajA#miMq pramRu#NIhi</w:t>
      </w:r>
      <w:r>
        <w:t>q SatrUn# || 3</w:t>
      </w:r>
    </w:p>
    <w:p w:rsidR="00CA5A36" w:rsidRDefault="00CA5A36"/>
    <w:p w:rsidR="00CA5A36" w:rsidRDefault="00EB312B">
      <w:r>
        <w:t xml:space="preserve">satE# jAnAti sumaqtiM ~Mya# viShThaq2ya Iva#tEq b3rahma#NE gAq3tumaira#t | </w:t>
      </w:r>
    </w:p>
    <w:p w:rsidR="00CA5A36" w:rsidRDefault="00EB312B">
      <w:r>
        <w:t xml:space="preserve">viSvA$nyasmai suqdi3nA#ni rAqyO d3yuqmnAnyaqryO vidu3rO# aqBi4d3yau$t | </w:t>
      </w:r>
    </w:p>
    <w:p w:rsidR="00CA5A36" w:rsidRDefault="00EB312B">
      <w:r>
        <w:t xml:space="preserve">sEda#3g3nE astu suqBa4ga#3 ssuqdA3nuqr yastvAq nityE#na haqviShAq ya uqkthai2H | </w:t>
      </w:r>
    </w:p>
    <w:p w:rsidR="00CA5A36" w:rsidRDefault="00EB312B">
      <w:r>
        <w:t>piprI#Sha</w:t>
      </w:r>
      <w:r>
        <w:t xml:space="preserve">tiq sva Ayu#Shi du3rOqNE viSvEda#3smai suqdi3nAq-sA&amp;sa#diq3ShTiH | </w:t>
      </w:r>
    </w:p>
    <w:p w:rsidR="00CA5A36" w:rsidRDefault="00EB312B">
      <w:r>
        <w:t>arcA#mitE sumaqtiM GO4ShyaqrvAK2-santE# vAq vAtA# jaratA miqyaMgI3H || 4</w:t>
      </w:r>
    </w:p>
    <w:p w:rsidR="00CA5A36" w:rsidRDefault="00CA5A36"/>
    <w:p w:rsidR="00CA5A36" w:rsidRDefault="00EB312B">
      <w:r>
        <w:t xml:space="preserve">svaSvA$stvA suqrathA#2 marjayE-mAqsmE kShaqtrANi# dhA4rayEqra-nuqd3yUn | </w:t>
      </w:r>
    </w:p>
    <w:p w:rsidR="00CA5A36" w:rsidRDefault="00EB312B">
      <w:r>
        <w:t>iqha tvAq BU4ryA ca#rEqdu3paqtman dO3ShA</w:t>
      </w:r>
      <w:r>
        <w:t>#vastar dI3diq3vA(gm) saqmanuqd3yUn |</w:t>
      </w:r>
    </w:p>
    <w:p w:rsidR="00CA5A36" w:rsidRDefault="00EB312B">
      <w:r>
        <w:t xml:space="preserve">krIDa#3ntastvA suqmana#sa ssapEmAqBi4 d3yuqmnA ta#sthiq2vA(gm)sOq janA#nAM | </w:t>
      </w:r>
    </w:p>
    <w:p w:rsidR="00CA5A36" w:rsidRDefault="00CA5A36"/>
    <w:p w:rsidR="00CA5A36" w:rsidRDefault="00EB312B">
      <w:r>
        <w:t xml:space="preserve">yastvAq svaSva#ssuhiraqNyO a#g3na upaqyAtiq vasu#matAq rathE#2na | </w:t>
      </w:r>
    </w:p>
    <w:p w:rsidR="00CA5A36" w:rsidRDefault="00EB312B">
      <w:r>
        <w:t>tasya# trAqtA Ba#4vasiq tasyaq saKAq2 yasta# Atiqth2ya mA#nuqShag3 jujO</w:t>
      </w:r>
      <w:r>
        <w:t>#Shat || 5</w:t>
      </w:r>
    </w:p>
    <w:p w:rsidR="00CA5A36" w:rsidRDefault="00CA5A36"/>
    <w:p w:rsidR="00CA5A36" w:rsidRDefault="00EB312B">
      <w:r>
        <w:t xml:space="preserve">maqhOru#jAmi baq3ndhu4tAq vacO# Biq4stanmA# piqturgO3ta#mAqda3 nvi#yAya | </w:t>
      </w:r>
    </w:p>
    <w:p w:rsidR="00CA5A36" w:rsidRDefault="00EB312B">
      <w:r>
        <w:t xml:space="preserve">tvannO# aqsya vaca#sa-Scikid3dhiq4 hOta#ryaviShTha2 sukratOq da3mU#nAH | </w:t>
      </w:r>
    </w:p>
    <w:p w:rsidR="00CA5A36" w:rsidRDefault="00EB312B">
      <w:r>
        <w:t xml:space="preserve">asva#pna jastaqraNa#ya ssuqSEvAq ata#nd3rAsO&amp;vRuqkA aSra#miShThA2H | </w:t>
      </w:r>
    </w:p>
    <w:p w:rsidR="00CA5A36" w:rsidRDefault="00EB312B">
      <w:r>
        <w:t xml:space="preserve">tE pAqyava#H saqdh4riya#~jcO niqShad3yAg3nEq tava# naH pAntvamUra | </w:t>
      </w:r>
    </w:p>
    <w:p w:rsidR="00CA5A36" w:rsidRDefault="00EB312B">
      <w:r>
        <w:t>yE pAqyavO# mAmatEqyaM tE# ag3nEq paSya#ntO aqndha4M du#3riqtAda3 ra#kShann |</w:t>
      </w:r>
    </w:p>
    <w:p w:rsidR="00CA5A36" w:rsidRDefault="00EB312B">
      <w:r>
        <w:t>raqrakShaq tAnth2 suqkRutO# viqSvavE#dAq3 di3P2sa#ntaq id3riqpavOq nAha# dE3Bu4H || 6</w:t>
      </w:r>
    </w:p>
    <w:p w:rsidR="00CA5A36" w:rsidRDefault="00CA5A36"/>
    <w:p w:rsidR="00CA5A36" w:rsidRDefault="00EB312B">
      <w:r>
        <w:t>tvayA# vaqya(gm) sa#dh</w:t>
      </w:r>
      <w:r>
        <w:t xml:space="preserve">aq4nya#-stvOtAq stavaq praNI$tya SyAmaq vAjAn# | </w:t>
      </w:r>
    </w:p>
    <w:p w:rsidR="00CA5A36" w:rsidRDefault="00EB312B">
      <w:r>
        <w:t>uqBA4Sa(gm) sA# sUda3ya satyatA tE&amp;nuShThuq2yA kRu#Nuhya-hrayANa |</w:t>
      </w:r>
    </w:p>
    <w:p w:rsidR="00CA5A36" w:rsidRDefault="00EB312B">
      <w:r>
        <w:t xml:space="preserve">aqyA tE# ag3nE saqmidhA#4 vidhE4maq pratiqstOma(gm)# SaqsyamA#naM g3RuBA4ya | </w:t>
      </w:r>
    </w:p>
    <w:p w:rsidR="00CA5A36" w:rsidRDefault="00EB312B">
      <w:r>
        <w:t xml:space="preserve">da3hAqSasO# raqkShasa#H pAqhya#smAn d3ruqhO niqdO3 mi#tramahO avaqd3yAt | </w:t>
      </w:r>
    </w:p>
    <w:p w:rsidR="00CA5A36" w:rsidRDefault="00EB312B">
      <w:r>
        <w:t xml:space="preserve">raqkShOqhaNaM# ~MvAqjinaqmAji# Ga4rmi miqtraM prathi#2ShThaq2 mupa#yAmiq Sarma# | </w:t>
      </w:r>
    </w:p>
    <w:p w:rsidR="00CA5A36" w:rsidRDefault="00EB312B">
      <w:r>
        <w:t xml:space="preserve">SiSA#nO aqg3niH kratu#Biq4 ssami#d3dhaq4-ssanOq di3vAq sa riqShaH </w:t>
      </w:r>
    </w:p>
    <w:p w:rsidR="00CA5A36" w:rsidRDefault="00EB312B">
      <w:r>
        <w:t>pA#tuq nakta$M || 7</w:t>
      </w:r>
    </w:p>
    <w:p w:rsidR="00CA5A36" w:rsidRDefault="00CA5A36"/>
    <w:p w:rsidR="00CA5A36" w:rsidRDefault="00EB312B">
      <w:r>
        <w:t>vijyOti#Sh</w:t>
      </w:r>
      <w:r>
        <w:t>A b3RuhaqtA BA$4tyaqg3ni rAqvir-viSvA#ni kRuNutE mahiqtvA |</w:t>
      </w:r>
    </w:p>
    <w:p w:rsidR="00CA5A36" w:rsidRDefault="00EB312B">
      <w:r>
        <w:t>prAdE#3vIrmAqyA ssa#hatE duq3rEvAq SSiSI#tEq SRuMgEq3 rakSha#sE viqnikShE$ |</w:t>
      </w:r>
    </w:p>
    <w:p w:rsidR="00CA5A36" w:rsidRDefault="00EB312B">
      <w:r>
        <w:lastRenderedPageBreak/>
        <w:t>uqtasvAqnAsO# diq3viSha#ntvaqg3nE stiqgmAyu#dhAq4 rakSha#sEq hantaq vA u# || 8 (2)</w:t>
      </w:r>
    </w:p>
    <w:p w:rsidR="00CA5A36" w:rsidRDefault="00CA5A36"/>
    <w:p w:rsidR="00CA5A36" w:rsidRDefault="00EB312B">
      <w:r>
        <w:t>1.4</w:t>
      </w:r>
      <w:r>
        <w:tab/>
        <w:t>ind3ra sUktaM</w:t>
      </w:r>
    </w:p>
    <w:p w:rsidR="00CA5A36" w:rsidRDefault="00EB312B">
      <w:r>
        <w:t>TS 1.6.12.1 tO TS</w:t>
      </w:r>
      <w:r>
        <w:t xml:space="preserve"> 1.6.12.6, fOr para 9 tO 14</w:t>
      </w:r>
    </w:p>
    <w:p w:rsidR="00CA5A36" w:rsidRDefault="00CA5A36"/>
    <w:p w:rsidR="00CA5A36" w:rsidRDefault="00EB312B">
      <w:r>
        <w:t xml:space="preserve">ind3raM# ~MvO viqSvataqspariq havA#mahEq janE$B4yaH | aqsmAka#mastuq kEva#laH | </w:t>
      </w:r>
    </w:p>
    <w:p w:rsidR="00CA5A36" w:rsidRDefault="00EB312B">
      <w:r>
        <w:t>ind3raqM narO# nEqmadhi#4tA havantEq yatpAryA# yuqnaja#tEq dhi4yaqstAH |</w:t>
      </w:r>
    </w:p>
    <w:p w:rsidR="00CA5A36" w:rsidRDefault="00EB312B">
      <w:r>
        <w:t>SUrOq nRuShA#tAq Sava#saScakAq na A gO3ma#ti vraqjE Ba#4jAq tvannaH# |</w:t>
      </w:r>
    </w:p>
    <w:p w:rsidR="00CA5A36" w:rsidRDefault="00EB312B">
      <w:r>
        <w:t>iq</w:t>
      </w:r>
      <w:r>
        <w:t>nd3riqyANi# SatakratOq yA tEq janE#Shu paq~jcasu# | ind3raq tAni# taq A vRu#NE |</w:t>
      </w:r>
    </w:p>
    <w:p w:rsidR="00CA5A36" w:rsidRDefault="00EB312B">
      <w:r>
        <w:t>anu#tE dA3yi maqha i#nd3riqyAya# saqtrAtEq viSvaqmanu# vRutraqhatyE$ || 9</w:t>
      </w:r>
    </w:p>
    <w:p w:rsidR="00CA5A36" w:rsidRDefault="00CA5A36"/>
    <w:p w:rsidR="00CA5A36" w:rsidRDefault="00EB312B">
      <w:r>
        <w:t>anu# kShaqtramanuq sahO# yajaqtrEnd3ra# dEq3vEBiq4ranu# tE nRuqShahyE$ |</w:t>
      </w:r>
    </w:p>
    <w:p w:rsidR="00CA5A36" w:rsidRDefault="00EB312B">
      <w:r>
        <w:t xml:space="preserve">Ayasmi$nth2 saqptavA#saqvA </w:t>
      </w:r>
      <w:r>
        <w:t>stiShTha#2nti svAqruhO# yathA2 |</w:t>
      </w:r>
    </w:p>
    <w:p w:rsidR="00CA5A36" w:rsidRDefault="00EB312B">
      <w:r>
        <w:t xml:space="preserve">RuShi#r.ha dI3rGaq4 Srutta#maq ind3ra#sya Gaq4rmO ati#thi2H | </w:t>
      </w:r>
    </w:p>
    <w:p w:rsidR="00CA5A36" w:rsidRDefault="00EB312B">
      <w:r>
        <w:t xml:space="preserve">AqmAsu# paqkvamaira#yaq A sUrya(gm)# rOhayO diq3vi | </w:t>
      </w:r>
    </w:p>
    <w:p w:rsidR="00CA5A36" w:rsidRDefault="00EB312B">
      <w:r>
        <w:t>Gaq4rmanna sAma#ntapatA suvRuqktiBiq4r-juShTaMq gi3rva#Na sEqgi3ra#H |</w:t>
      </w:r>
    </w:p>
    <w:p w:rsidR="00CA5A36" w:rsidRDefault="00EB312B">
      <w:r>
        <w:t xml:space="preserve">ind3raqmid3 gAq3thi2nO# b3Ruqhadi3nd3ra# maqrkEBi#4 raqrkiNa#H | </w:t>
      </w:r>
    </w:p>
    <w:p w:rsidR="00CA5A36" w:rsidRDefault="00EB312B">
      <w:r>
        <w:t>ind3raMq ~MvANI#ranUShata || 10</w:t>
      </w:r>
    </w:p>
    <w:p w:rsidR="00CA5A36" w:rsidRDefault="00CA5A36"/>
    <w:sectPr w:rsidR="00CA5A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5A36"/>
    <w:rsid w:val="00CB0664"/>
    <w:rsid w:val="00EB31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D99634-1CD6-4505-80C4-0AED8658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5CB6CE-7CC4-4A6C-B373-6BCC96A2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2020-01-10T09:02:00Z</dcterms:modified>
  <cp:category/>
</cp:coreProperties>
</file>